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5 trang 61</w:t>
      </w:r>
    </w:p>
    <w:p>
      <w:r>
        <w:rPr>
          <w:b/>
        </w:rPr>
        <w:t>Giải Toán 12 Bài tập cuối chương 5 trang 61</w:t>
      </w:r>
      <w:r>
        <w:br/>
      </w:r>
      <w:r>
        <w:rPr>
          <w:b/>
        </w:rPr>
        <w:t>Trắc nghiệm</w:t>
      </w:r>
      <w:r>
        <w:br/>
      </w:r>
      <w:r>
        <w:rPr>
          <w:b/>
        </w:rPr>
        <w:t>Bài 5.31 trang 61 Toán 12 Tập 2</w:t>
      </w:r>
      <w:r>
        <w:t>:</w:t>
      </w:r>
      <w:r>
        <w:t xml:space="preserve"> </w:t>
      </w:r>
      <w:r>
        <w:t>Trong không gian Oxyz, cho mặt phẳng (P): x – 2y – 3z + 1 = 0. Một vectơ pháp tuyến của mặt phẳng (P) có tọa độ là</w:t>
      </w:r>
      <w:r>
        <w:br/>
      </w:r>
      <w:r>
        <w:rPr>
          <w:b/>
        </w:rPr>
        <w:t>A.</w:t>
      </w:r>
      <w:r>
        <w:t xml:space="preserve"> </w:t>
      </w:r>
      <w:r>
        <w:t>(1; 2; 3).</w:t>
      </w:r>
      <w:r>
        <w:br/>
      </w:r>
      <w:r>
        <w:rPr>
          <w:b/>
        </w:rPr>
        <w:t>B.</w:t>
      </w:r>
      <w:r>
        <w:t xml:space="preserve"> </w:t>
      </w:r>
      <w:r>
        <w:t>(1; −2; 3).</w:t>
      </w:r>
      <w:r>
        <w:br/>
      </w:r>
      <w:r>
        <w:rPr>
          <w:b/>
        </w:rPr>
        <w:t>C.</w:t>
      </w:r>
      <w:r>
        <w:t xml:space="preserve"> </w:t>
      </w:r>
      <w:r>
        <w:t>(1; 2; −3).</w:t>
      </w:r>
      <w:r>
        <w:br/>
      </w:r>
      <w:r>
        <w:rPr>
          <w:b/>
        </w:rPr>
        <w:t>D.</w:t>
      </w:r>
      <w:r>
        <w:t xml:space="preserve"> </w:t>
      </w:r>
      <w:r>
        <w:t>(1; −2; −3).</w:t>
      </w:r>
      <w:r>
        <w:br/>
      </w:r>
      <w:r>
        <w:rPr>
          <w:b/>
        </w:rPr>
        <w:t>Lời giải:</w:t>
      </w:r>
      <w:r>
        <w:br/>
      </w:r>
      <w:r>
        <w:rPr>
          <w:b/>
        </w:rPr>
        <w:t>Đáp án đúng là: D</w:t>
      </w:r>
      <w:r>
        <w:br/>
      </w:r>
      <w:r>
        <w:t>Mặt phẳng (P): x – 2y – 3z + 1 = 0 có một vectơ pháp tuyến là (1; −2; −3).</w:t>
      </w:r>
      <w:r>
        <w:br/>
      </w:r>
      <w:r>
        <w:rPr>
          <w:b/>
        </w:rPr>
      </w:r>
      <w:r>
        <w:br/>
      </w:r>
      <w:r>
        <w:rPr>
          <w:b/>
        </w:rPr>
        <w:t>Bài 5.32 trang 61 Toán 12 Tập 2</w:t>
      </w:r>
      <w:r>
        <w:t>:</w:t>
      </w:r>
      <w:r>
        <w:t xml:space="preserve"> </w:t>
      </w:r>
      <w:r>
        <w:t>Trong không gian Oxyz, phương trình mặt phẳng (P) đi qua điểm I(1; −1; 2) và nhận vectơ</w:t>
      </w:r>
      <w:r>
        <w:t xml:space="preserve"> </w:t>
      </w:r>
      <w:r>
        <w:t>→</w:t>
      </w:r>
      <w:r>
        <w:t>n</w:t>
      </w:r>
      <w:r>
        <w:t>=</w:t>
      </w:r>
      <w:r>
        <w:t>(</w:t>
      </w:r>
      <w:r>
        <w:t>2</w:t>
      </w:r>
      <w:r>
        <w:t>;</w:t>
      </w:r>
      <w:r>
        <w:t>1</w:t>
      </w:r>
      <w:r>
        <w:t>;</w:t>
      </w:r>
      <w:r>
        <w:t>−</w:t>
      </w:r>
      <w:r>
        <w:t>1</w:t>
      </w:r>
      <w:r>
        <w:t>)</w:t>
      </w:r>
      <w:r>
        <w:t>n→=2;1;−1</w:t>
      </w:r>
      <w:r>
        <w:t xml:space="preserve"> </w:t>
      </w:r>
      <w:r>
        <w:t>làm một vectơ pháp tuyến là</w:t>
      </w:r>
      <w:r>
        <w:br/>
      </w:r>
      <w:r>
        <w:rPr>
          <w:b/>
        </w:rPr>
        <w:t>A.</w:t>
      </w:r>
      <w:r>
        <w:t xml:space="preserve"> </w:t>
      </w:r>
      <w:r>
        <w:t>x – y + 2z + 1 = 0.</w:t>
      </w:r>
      <w:r>
        <w:br/>
      </w:r>
      <w:r>
        <w:rPr>
          <w:b/>
        </w:rPr>
        <w:t>B.</w:t>
      </w:r>
      <w:r>
        <w:t xml:space="preserve"> </w:t>
      </w:r>
      <w:r>
        <w:t>x – y + 2z – 6 = 0.</w:t>
      </w:r>
      <w:r>
        <w:br/>
      </w:r>
      <w:r>
        <w:rPr>
          <w:b/>
        </w:rPr>
        <w:t>C.</w:t>
      </w:r>
      <w:r>
        <w:t xml:space="preserve"> </w:t>
      </w:r>
      <w:r>
        <w:t>2x + y – z – 1 = 0.</w:t>
      </w:r>
      <w:r>
        <w:br/>
      </w:r>
      <w:r>
        <w:rPr>
          <w:b/>
        </w:rPr>
        <w:t>D.</w:t>
      </w:r>
      <w:r>
        <w:t xml:space="preserve"> </w:t>
      </w:r>
      <w:r>
        <w:t>2x + y – z + 1 = 0.</w:t>
      </w:r>
      <w:r>
        <w:br/>
      </w:r>
      <w:r>
        <w:rPr>
          <w:b/>
        </w:rPr>
        <w:t>Lời giải:</w:t>
      </w:r>
      <w:r>
        <w:br/>
      </w:r>
      <w:r>
        <w:rPr>
          <w:b/>
        </w:rPr>
        <w:t>Đáp án đúng là: D</w:t>
      </w:r>
      <w:r>
        <w:br/>
      </w:r>
      <w:r>
        <w:t>Mặt phẳng (P) đi qua điểm I(1; −1; 2) và nhận vectơ</w:t>
      </w:r>
      <w:r>
        <w:t xml:space="preserve"> </w:t>
      </w:r>
      <w:r>
        <w:t>→</w:t>
      </w:r>
      <w:r>
        <w:t>n</w:t>
      </w:r>
      <w:r>
        <w:t>=</w:t>
      </w:r>
      <w:r>
        <w:t>(</w:t>
      </w:r>
      <w:r>
        <w:t>2</w:t>
      </w:r>
      <w:r>
        <w:t>;</w:t>
      </w:r>
      <w:r>
        <w:t>1</w:t>
      </w:r>
      <w:r>
        <w:t>;</w:t>
      </w:r>
      <w:r>
        <w:t>−</w:t>
      </w:r>
      <w:r>
        <w:t>1</w:t>
      </w:r>
      <w:r>
        <w:t>)</w:t>
      </w:r>
      <w:r>
        <w:t>n→=2;1;−1</w:t>
      </w:r>
      <w:r>
        <w:t xml:space="preserve"> </w:t>
      </w:r>
      <w:r>
        <w:t>làm một vectơ pháp tuyến có phương trình là: 2(x – 1) + (y + 1) – (z – 2) = 0 hay 2x + y – z + 1 = 0.</w:t>
      </w:r>
      <w:r>
        <w:br/>
      </w:r>
      <w:r>
        <w:rPr>
          <w:b/>
        </w:rPr>
      </w:r>
      <w:r>
        <w:br/>
      </w:r>
      <w:r>
        <w:rPr>
          <w:b/>
        </w:rPr>
        <w:t>Bài 5.33 trang 61 Toán 12 Tập 2</w:t>
      </w:r>
      <w:r>
        <w:t>:</w:t>
      </w:r>
      <w:r>
        <w:t xml:space="preserve"> </w:t>
      </w:r>
      <w:r>
        <w:t>Trong không gian Oxyz, cho đường thẳng</w:t>
      </w:r>
      <w:r>
        <w:t xml:space="preserve"> </w:t>
      </w:r>
      <w:r>
        <w:t>d</w:t>
      </w:r>
      <w:r>
        <w:t>:</w:t>
      </w:r>
      <w:r>
        <w:t>x</w:t>
      </w:r>
      <w:r>
        <w:t>−</w:t>
      </w:r>
      <w:r>
        <w:t>1</w:t>
      </w:r>
      <w:r>
        <w:t>2</w:t>
      </w:r>
      <w:r>
        <w:t>=</w:t>
      </w:r>
      <w:r>
        <w:t>y</w:t>
      </w:r>
      <w:r>
        <w:t>+</w:t>
      </w:r>
      <w:r>
        <w:t>2</w:t>
      </w:r>
      <w:r>
        <w:t>1</w:t>
      </w:r>
      <w:r>
        <w:t>=</w:t>
      </w:r>
      <w:r>
        <w:t>z</w:t>
      </w:r>
      <w:r>
        <w:t>−</w:t>
      </w:r>
      <w:r>
        <w:t>3</w:t>
      </w:r>
      <w:r>
        <w:t>−</w:t>
      </w:r>
      <w:r>
        <w:t>2</w:t>
      </w:r>
      <w:r>
        <w:t>d:(x−1)/(2)=(y+2)/(1)=(z−3)/(−2)</w:t>
      </w:r>
      <w:r>
        <w:t>. Một vectơ chỉ phương của đường thẳng d có tọa độ là</w:t>
      </w:r>
      <w:r>
        <w:br/>
      </w:r>
      <w:r>
        <w:rPr>
          <w:b/>
        </w:rPr>
        <w:t>A.</w:t>
      </w:r>
      <w:r>
        <w:t xml:space="preserve"> </w:t>
      </w:r>
      <w:r>
        <w:t>(1; −2; 3).</w:t>
      </w:r>
      <w:r>
        <w:br/>
      </w:r>
      <w:r>
        <w:rPr>
          <w:b/>
        </w:rPr>
        <w:t>B.</w:t>
      </w:r>
      <w:r>
        <w:t xml:space="preserve"> </w:t>
      </w:r>
      <w:r>
        <w:t>(2; 1; −2).</w:t>
      </w:r>
      <w:r>
        <w:br/>
      </w:r>
      <w:r>
        <w:rPr>
          <w:b/>
        </w:rPr>
        <w:t>C.</w:t>
      </w:r>
      <w:r>
        <w:t xml:space="preserve"> </w:t>
      </w:r>
      <w:r>
        <w:t>(2; 1; 2).</w:t>
      </w:r>
      <w:r>
        <w:br/>
      </w:r>
      <w:r>
        <w:rPr>
          <w:b/>
        </w:rPr>
        <w:t xml:space="preserve">D. </w:t>
      </w:r>
      <w:r>
        <w:t>(1; 2; 3).</w:t>
      </w:r>
      <w:r>
        <w:br/>
      </w:r>
      <w:r>
        <w:rPr>
          <w:b/>
        </w:rPr>
        <w:t>Lời giải:</w:t>
      </w:r>
      <w:r>
        <w:br/>
      </w:r>
      <w:r>
        <w:rPr>
          <w:b/>
        </w:rPr>
        <w:t>Đáp án đúng là: B</w:t>
      </w:r>
      <w:r>
        <w:br/>
      </w:r>
      <w:r>
        <w:t>Đường thẳng</w:t>
      </w:r>
      <w:r>
        <w:t xml:space="preserve"> </w:t>
      </w:r>
      <w:r>
        <w:t>d</w:t>
      </w:r>
      <w:r>
        <w:t>:</w:t>
      </w:r>
      <w:r>
        <w:t>x</w:t>
      </w:r>
      <w:r>
        <w:t>−</w:t>
      </w:r>
      <w:r>
        <w:t>1</w:t>
      </w:r>
      <w:r>
        <w:t>2</w:t>
      </w:r>
      <w:r>
        <w:t>=</w:t>
      </w:r>
      <w:r>
        <w:t>y</w:t>
      </w:r>
      <w:r>
        <w:t>+</w:t>
      </w:r>
      <w:r>
        <w:t>2</w:t>
      </w:r>
      <w:r>
        <w:t>1</w:t>
      </w:r>
      <w:r>
        <w:t>=</w:t>
      </w:r>
      <w:r>
        <w:t>z</w:t>
      </w:r>
      <w:r>
        <w:t>−</w:t>
      </w:r>
      <w:r>
        <w:t>3</w:t>
      </w:r>
      <w:r>
        <w:t>−</w:t>
      </w:r>
      <w:r>
        <w:t>2</w:t>
      </w:r>
      <w:r>
        <w:t>d:(x−1)/(2)=(y+2)/(1)=(z−3)/(−2)</w:t>
      </w:r>
      <w:r>
        <w:t xml:space="preserve"> </w:t>
      </w:r>
      <w:r>
        <w:t>có một vectơ chỉ phương là (2; 1; −2).</w:t>
      </w:r>
      <w:r>
        <w:br/>
      </w:r>
      <w:r>
        <w:rPr>
          <w:b/>
        </w:rPr>
      </w:r>
      <w:r>
        <w:br/>
      </w:r>
      <w:r>
        <w:rPr>
          <w:b/>
        </w:rPr>
        <w:t>Bài 5.34 trang 61 Toán 12 Tập 2</w:t>
      </w:r>
      <w:r>
        <w:t>:</w:t>
      </w:r>
      <w:r>
        <w:t xml:space="preserve"> </w:t>
      </w:r>
      <w:r>
        <w:t>Trong không gian Oxyz, cho đường thẳng</w:t>
      </w:r>
      <w:r>
        <w:t xml:space="preserve"> </w:t>
      </w:r>
      <w:r>
        <w:t>⎧</w:t>
      </w:r>
      <w:r>
        <w:t>⎪</w:t>
      </w:r>
      <w:r>
        <w:t>⎨</w:t>
      </w:r>
      <w:r>
        <w:t>⎪</w:t>
      </w:r>
      <w:r>
        <w:t>⎩</w:t>
      </w:r>
      <w:r>
        <w:t>x</w:t>
      </w:r>
      <w:r>
        <w:t>=</w:t>
      </w:r>
      <w:r>
        <w:t>1</w:t>
      </w:r>
      <w:r>
        <w:t>+</w:t>
      </w:r>
      <w:r>
        <w:t>2</w:t>
      </w:r>
      <w:r>
        <w:t>t</w:t>
      </w:r>
      <w:r>
        <w:t>y</w:t>
      </w:r>
      <w:r>
        <w:t>=</w:t>
      </w:r>
      <w:r>
        <w:t>−</w:t>
      </w:r>
      <w:r>
        <w:t>2</w:t>
      </w:r>
      <w:r>
        <w:t>+</w:t>
      </w:r>
      <w:r>
        <w:t>t</w:t>
      </w:r>
      <w:r>
        <w:t>z</w:t>
      </w:r>
      <w:r>
        <w:t>=</w:t>
      </w:r>
      <w:r>
        <w:t>3</w:t>
      </w:r>
      <w:r>
        <w:t>−</w:t>
      </w:r>
      <w:r>
        <w:t>t</w:t>
      </w:r>
      <w:r>
        <w:t>x=1+2ty=−2+tz=3−t</w:t>
      </w:r>
      <w:r>
        <w:t>. Một vectơ chỉ phương của đường thẳng d có tọa độ là</w:t>
      </w:r>
      <w:r>
        <w:br/>
      </w:r>
      <w:r>
        <w:rPr>
          <w:b/>
        </w:rPr>
        <w:t>A.</w:t>
      </w:r>
      <w:r>
        <w:t xml:space="preserve"> </w:t>
      </w:r>
      <w:r>
        <w:t>(1; −2; 3).</w:t>
      </w:r>
      <w:r>
        <w:br/>
      </w:r>
      <w:r>
        <w:rPr>
          <w:b/>
        </w:rPr>
        <w:t>B.</w:t>
      </w:r>
      <w:r>
        <w:t xml:space="preserve"> </w:t>
      </w:r>
      <w:r>
        <w:t>(2; 0; 0).</w:t>
      </w:r>
      <w:r>
        <w:br/>
      </w:r>
      <w:r>
        <w:rPr>
          <w:b/>
        </w:rPr>
        <w:t>C.</w:t>
      </w:r>
      <w:r>
        <w:t xml:space="preserve"> </w:t>
      </w:r>
      <w:r>
        <w:t>(2; 1; −1).</w:t>
      </w:r>
      <w:r>
        <w:br/>
      </w:r>
      <w:r>
        <w:rPr>
          <w:b/>
        </w:rPr>
        <w:t xml:space="preserve">D. </w:t>
      </w:r>
      <w:r>
        <w:t>(2; 1; 1).</w:t>
      </w:r>
      <w:r>
        <w:br/>
      </w:r>
      <w:r>
        <w:rPr>
          <w:b/>
        </w:rPr>
        <w:t>Lời giải:</w:t>
      </w:r>
      <w:r>
        <w:br/>
      </w:r>
      <w:r>
        <w:rPr>
          <w:b/>
        </w:rPr>
        <w:t>Đáp án đúng là: C</w:t>
      </w:r>
      <w:r>
        <w:br/>
      </w:r>
      <w:r>
        <w:t>Đường thẳng</w:t>
      </w:r>
      <w:r>
        <w:t xml:space="preserve"> </w:t>
      </w:r>
      <w:r>
        <w:t>⎧</w:t>
      </w:r>
      <w:r>
        <w:t>⎪</w:t>
      </w:r>
      <w:r>
        <w:t>⎨</w:t>
      </w:r>
      <w:r>
        <w:t>⎪</w:t>
      </w:r>
      <w:r>
        <w:t>⎩</w:t>
      </w:r>
      <w:r>
        <w:t>x</w:t>
      </w:r>
      <w:r>
        <w:t>=</w:t>
      </w:r>
      <w:r>
        <w:t>1</w:t>
      </w:r>
      <w:r>
        <w:t>+</w:t>
      </w:r>
      <w:r>
        <w:t>2</w:t>
      </w:r>
      <w:r>
        <w:t>t</w:t>
      </w:r>
      <w:r>
        <w:t>y</w:t>
      </w:r>
      <w:r>
        <w:t>=</w:t>
      </w:r>
      <w:r>
        <w:t>−</w:t>
      </w:r>
      <w:r>
        <w:t>2</w:t>
      </w:r>
      <w:r>
        <w:t>+</w:t>
      </w:r>
      <w:r>
        <w:t>t</w:t>
      </w:r>
      <w:r>
        <w:t>z</w:t>
      </w:r>
      <w:r>
        <w:t>=</w:t>
      </w:r>
      <w:r>
        <w:t>3</w:t>
      </w:r>
      <w:r>
        <w:t>−</w:t>
      </w:r>
      <w:r>
        <w:t>t</w:t>
      </w:r>
      <w:r>
        <w:t>x=1+2ty=−2+tz=3−t</w:t>
      </w:r>
      <w:r>
        <w:t xml:space="preserve"> </w:t>
      </w:r>
      <w:r>
        <w:t>có một vectơ chỉ phương là (2; 1; −1).</w:t>
      </w:r>
      <w:r>
        <w:br/>
      </w:r>
      <w:r>
        <w:rPr>
          <w:b/>
        </w:rPr>
      </w:r>
      <w:r>
        <w:br/>
      </w:r>
      <w:r>
        <w:rPr>
          <w:b/>
        </w:rPr>
        <w:t>Bài 5.35 trang 61 Toán 12 Tập 2</w:t>
      </w:r>
      <w:r>
        <w:t>:</w:t>
      </w:r>
      <w:r>
        <w:t xml:space="preserve"> </w:t>
      </w:r>
      <w:r>
        <w:t>Trong không gian Oxyz, phương trình đường thẳng d đi qua I(2; −1; 1) và nhận vectơ</w:t>
      </w:r>
      <w:r>
        <w:t xml:space="preserve"> </w:t>
      </w:r>
      <w:r>
        <w:t>→</w:t>
      </w:r>
      <w:r>
        <w:t>u</w:t>
      </w:r>
      <w:r>
        <w:t>=</w:t>
      </w:r>
      <w:r>
        <w:t>(</w:t>
      </w:r>
      <w:r>
        <w:t>1</w:t>
      </w:r>
      <w:r>
        <w:t>;</w:t>
      </w:r>
      <w:r>
        <w:t>2</w:t>
      </w:r>
      <w:r>
        <w:t>;</w:t>
      </w:r>
      <w:r>
        <w:t>−</w:t>
      </w:r>
      <w:r>
        <w:t>3</w:t>
      </w:r>
      <w:r>
        <w:t>)</w:t>
      </w:r>
      <w:r>
        <w:t>u→=1;2;−3</w:t>
      </w:r>
      <w:r>
        <w:t xml:space="preserve"> </w:t>
      </w:r>
      <w:r>
        <w:t>làm vectơ chỉ phương là</w:t>
      </w:r>
      <w:r>
        <w:br/>
      </w:r>
      <w:r>
        <w:t xml:space="preserve">A. </w:t>
      </w:r>
      <w:r>
        <w:t>x</w:t>
      </w:r>
      <w:r>
        <w:t>−</w:t>
      </w:r>
      <w:r>
        <w:t>1</w:t>
      </w:r>
      <w:r>
        <w:t>2</w:t>
      </w:r>
      <w:r>
        <w:t>=</w:t>
      </w:r>
      <w:r>
        <w:t>y</w:t>
      </w:r>
      <w:r>
        <w:t>−</w:t>
      </w:r>
      <w:r>
        <w:t>2</w:t>
      </w:r>
      <w:r>
        <w:t>−</w:t>
      </w:r>
      <w:r>
        <w:t>1</w:t>
      </w:r>
      <w:r>
        <w:t>=</w:t>
      </w:r>
      <w:r>
        <w:t>z</w:t>
      </w:r>
      <w:r>
        <w:t>+</w:t>
      </w:r>
      <w:r>
        <w:t>3</w:t>
      </w:r>
      <w:r>
        <w:t>1</w:t>
      </w:r>
      <w:r>
        <w:t>(x−1)/(2)=(y−2)/(−1)=(z+3)/(1)</w:t>
      </w:r>
      <w:r>
        <w:br/>
      </w:r>
      <w:r>
        <w:t xml:space="preserve">B. </w:t>
      </w:r>
      <w:r>
        <w:t>x</w:t>
      </w:r>
      <w:r>
        <w:t>−</w:t>
      </w:r>
      <w:r>
        <w:t>2</w:t>
      </w:r>
      <w:r>
        <w:t>1</w:t>
      </w:r>
      <w:r>
        <w:t>=</w:t>
      </w:r>
      <w:r>
        <w:t>y</w:t>
      </w:r>
      <w:r>
        <w:t>−</w:t>
      </w:r>
      <w:r>
        <w:t>1</w:t>
      </w:r>
      <w:r>
        <w:t>2</w:t>
      </w:r>
      <w:r>
        <w:t>=</w:t>
      </w:r>
      <w:r>
        <w:t>z</w:t>
      </w:r>
      <w:r>
        <w:t>−</w:t>
      </w:r>
      <w:r>
        <w:t>1</w:t>
      </w:r>
      <w:r>
        <w:t>−</w:t>
      </w:r>
      <w:r>
        <w:t>3</w:t>
      </w:r>
      <w:r>
        <w:t>(x−2)/(1)=(y−1)/(2)=(z−1)/(−3)</w:t>
      </w:r>
      <w:r>
        <w:br/>
      </w:r>
      <w:r>
        <w:t xml:space="preserve">C. </w:t>
      </w:r>
      <w:r>
        <w:t>x</w:t>
      </w:r>
      <w:r>
        <w:t>−</w:t>
      </w:r>
      <w:r>
        <w:t>2</w:t>
      </w:r>
      <w:r>
        <w:t>1</w:t>
      </w:r>
      <w:r>
        <w:t>=</w:t>
      </w:r>
      <w:r>
        <w:t>y</w:t>
      </w:r>
      <w:r>
        <w:t>+</w:t>
      </w:r>
      <w:r>
        <w:t>1</w:t>
      </w:r>
      <w:r>
        <w:t>2</w:t>
      </w:r>
      <w:r>
        <w:t>=</w:t>
      </w:r>
      <w:r>
        <w:t>z</w:t>
      </w:r>
      <w:r>
        <w:t>−</w:t>
      </w:r>
      <w:r>
        <w:t>1</w:t>
      </w:r>
      <w:r>
        <w:t>−</w:t>
      </w:r>
      <w:r>
        <w:t>3</w:t>
      </w:r>
      <w:r>
        <w:t>(x−2)/(1)=(y+1)/(2)=(z−1)/(−3)</w:t>
      </w:r>
      <w:r>
        <w:br/>
      </w:r>
      <w:r>
        <w:t xml:space="preserve">D. </w:t>
      </w:r>
      <w:r>
        <w:t>x</w:t>
      </w:r>
      <w:r>
        <w:t>−</w:t>
      </w:r>
      <w:r>
        <w:t>1</w:t>
      </w:r>
      <w:r>
        <w:t>2</w:t>
      </w:r>
      <w:r>
        <w:t>=</w:t>
      </w:r>
      <w:r>
        <w:t>y</w:t>
      </w:r>
      <w:r>
        <w:t>−</w:t>
      </w:r>
      <w:r>
        <w:t>2</w:t>
      </w:r>
      <w:r>
        <w:t>1</w:t>
      </w:r>
      <w:r>
        <w:t>=</w:t>
      </w:r>
      <w:r>
        <w:t>z</w:t>
      </w:r>
      <w:r>
        <w:t>+</w:t>
      </w:r>
      <w:r>
        <w:t>3</w:t>
      </w:r>
      <w:r>
        <w:t>1</w:t>
      </w:r>
      <w:r>
        <w:t>(x−1)/(2)=(y−2)/(1)=(z+3)/(1)</w:t>
      </w:r>
      <w:r>
        <w:br/>
      </w:r>
      <w:r>
        <w:rPr>
          <w:b/>
        </w:rPr>
        <w:t>Lời giải:</w:t>
      </w:r>
      <w:r>
        <w:br/>
      </w:r>
      <w:r>
        <w:rPr>
          <w:b/>
        </w:rPr>
        <w:t>Đáp án đúng là: C</w:t>
      </w:r>
      <w:r>
        <w:br/>
      </w:r>
      <w:r>
        <w:t>Đường thẳng d đi qua I(2; −1; 1) và nhận vectơ</w:t>
      </w:r>
      <w:r>
        <w:t xml:space="preserve"> </w:t>
      </w:r>
      <w:r>
        <w:t>→</w:t>
      </w:r>
      <w:r>
        <w:t>u</w:t>
      </w:r>
      <w:r>
        <w:t>=</w:t>
      </w:r>
      <w:r>
        <w:t>(</w:t>
      </w:r>
      <w:r>
        <w:t>1</w:t>
      </w:r>
      <w:r>
        <w:t>;</w:t>
      </w:r>
      <w:r>
        <w:t>2</w:t>
      </w:r>
      <w:r>
        <w:t>;</w:t>
      </w:r>
      <w:r>
        <w:t>−</w:t>
      </w:r>
      <w:r>
        <w:t>3</w:t>
      </w:r>
      <w:r>
        <w:t>)</w:t>
      </w:r>
      <w:r>
        <w:t>u→=1;2;−3</w:t>
      </w:r>
      <w:r>
        <w:t xml:space="preserve"> </w:t>
      </w:r>
      <w:r>
        <w:t xml:space="preserve">làm một vectơ chỉ phương có phương trình là: </w:t>
      </w:r>
      <w:r>
        <w:t>x</w:t>
      </w:r>
      <w:r>
        <w:t>−</w:t>
      </w:r>
      <w:r>
        <w:t>2</w:t>
      </w:r>
      <w:r>
        <w:t>1</w:t>
      </w:r>
      <w:r>
        <w:t>=</w:t>
      </w:r>
      <w:r>
        <w:t>y</w:t>
      </w:r>
      <w:r>
        <w:t>+</w:t>
      </w:r>
      <w:r>
        <w:t>1</w:t>
      </w:r>
      <w:r>
        <w:t>2</w:t>
      </w:r>
      <w:r>
        <w:t>=</w:t>
      </w:r>
      <w:r>
        <w:t>z</w:t>
      </w:r>
      <w:r>
        <w:t>−</w:t>
      </w:r>
      <w:r>
        <w:t>1</w:t>
      </w:r>
      <w:r>
        <w:t>−</w:t>
      </w:r>
      <w:r>
        <w:t>3</w:t>
      </w:r>
      <w:r>
        <w:t>(x−2)/(1)=(y+1)/(2)=(z−1)/(−3)</w:t>
      </w:r>
      <w:r>
        <w:br/>
      </w:r>
      <w:r>
        <w:rPr>
          <w:b/>
        </w:rPr>
      </w:r>
      <w:r>
        <w:br/>
      </w:r>
      <w:r>
        <w:rPr>
          <w:b/>
        </w:rPr>
        <w:t>Bài 5.36 trang 61 Toán 12 Tập 2</w:t>
      </w:r>
      <w:r>
        <w:t>:</w:t>
      </w:r>
      <w:r>
        <w:t xml:space="preserve"> </w:t>
      </w:r>
      <w:r>
        <w:t>Trong không gian Oxyz, cho hai điểm A(−1; 0; −1), B(2; 1; 1). Phương trình đường thẳng AB là</w:t>
      </w:r>
      <w:r>
        <w:br/>
      </w:r>
      <w:r>
        <w:t xml:space="preserve">A. </w:t>
      </w:r>
      <w:r>
        <w:t>⎧</w:t>
      </w:r>
      <w:r>
        <w:t>⎪</w:t>
      </w:r>
      <w:r>
        <w:t>⎨</w:t>
      </w:r>
      <w:r>
        <w:t>⎪</w:t>
      </w:r>
      <w:r>
        <w:t>⎩</w:t>
      </w:r>
      <w:r>
        <w:t>x</w:t>
      </w:r>
      <w:r>
        <w:t>=</w:t>
      </w:r>
      <w:r>
        <w:t>1</w:t>
      </w:r>
      <w:r>
        <w:t>+</w:t>
      </w:r>
      <w:r>
        <w:t>3</w:t>
      </w:r>
      <w:r>
        <w:t>t</w:t>
      </w:r>
      <w:r>
        <w:t>y</w:t>
      </w:r>
      <w:r>
        <w:t>=</w:t>
      </w:r>
      <w:r>
        <w:t>t</w:t>
      </w:r>
      <w:r>
        <w:t>z</w:t>
      </w:r>
      <w:r>
        <w:t>=</w:t>
      </w:r>
      <w:r>
        <w:t>1</w:t>
      </w:r>
      <w:r>
        <w:t>+</w:t>
      </w:r>
      <w:r>
        <w:t>2</w:t>
      </w:r>
      <w:r>
        <w:t>t</w:t>
      </w:r>
      <w:r>
        <w:t>x=1+3ty=tz=1+2t</w:t>
      </w:r>
      <w:r>
        <w:br/>
      </w:r>
      <w:r>
        <w:t xml:space="preserve">B. </w:t>
      </w:r>
      <w:r>
        <w:t>⎧</w:t>
      </w:r>
      <w:r>
        <w:t>⎪</w:t>
      </w:r>
      <w:r>
        <w:t>⎨</w:t>
      </w:r>
      <w:r>
        <w:t>⎪</w:t>
      </w:r>
      <w:r>
        <w:t>⎩</w:t>
      </w:r>
      <w:r>
        <w:t>x</w:t>
      </w:r>
      <w:r>
        <w:t>=</w:t>
      </w:r>
      <w:r>
        <w:t>−</w:t>
      </w:r>
      <w:r>
        <w:t>1</w:t>
      </w:r>
      <w:r>
        <w:t>+</w:t>
      </w:r>
      <w:r>
        <w:t>t</w:t>
      </w:r>
      <w:r>
        <w:t>y</w:t>
      </w:r>
      <w:r>
        <w:t>=</w:t>
      </w:r>
      <w:r>
        <w:t>t</w:t>
      </w:r>
      <w:r>
        <w:t>z</w:t>
      </w:r>
      <w:r>
        <w:t>=</w:t>
      </w:r>
      <w:r>
        <w:t>−</w:t>
      </w:r>
      <w:r>
        <w:t>1</w:t>
      </w:r>
      <w:r>
        <w:t>+</w:t>
      </w:r>
      <w:r>
        <w:t>2</w:t>
      </w:r>
      <w:r>
        <w:t>t</w:t>
      </w:r>
      <w:r>
        <w:t>x=−1+ty=tz=−1+2t</w:t>
      </w:r>
      <w:r>
        <w:br/>
      </w:r>
      <w:r>
        <w:t xml:space="preserve">C. </w:t>
      </w:r>
      <w:r>
        <w:t>⎧</w:t>
      </w:r>
      <w:r>
        <w:t>⎪</w:t>
      </w:r>
      <w:r>
        <w:t>⎨</w:t>
      </w:r>
      <w:r>
        <w:t>⎪</w:t>
      </w:r>
      <w:r>
        <w:t>⎩</w:t>
      </w:r>
      <w:r>
        <w:t>x</w:t>
      </w:r>
      <w:r>
        <w:t>=</w:t>
      </w:r>
      <w:r>
        <w:t>2</w:t>
      </w:r>
      <w:r>
        <w:t>+</w:t>
      </w:r>
      <w:r>
        <w:t>t</w:t>
      </w:r>
      <w:r>
        <w:t>y</w:t>
      </w:r>
      <w:r>
        <w:t>=</w:t>
      </w:r>
      <w:r>
        <w:t>1</w:t>
      </w:r>
      <w:r>
        <w:t>+</w:t>
      </w:r>
      <w:r>
        <w:t>t</w:t>
      </w:r>
      <w:r>
        <w:t>z</w:t>
      </w:r>
      <w:r>
        <w:t>=</w:t>
      </w:r>
      <w:r>
        <w:t>1</w:t>
      </w:r>
      <w:r>
        <w:t>+</w:t>
      </w:r>
      <w:r>
        <w:t>2</w:t>
      </w:r>
      <w:r>
        <w:t>t</w:t>
      </w:r>
      <w:r>
        <w:t>x=2+ty=1+tz=1+2t</w:t>
      </w:r>
      <w:r>
        <w:br/>
      </w:r>
      <w:r>
        <w:t xml:space="preserve">D. </w:t>
      </w:r>
      <w:r>
        <w:t>⎧</w:t>
      </w:r>
      <w:r>
        <w:t>⎪</w:t>
      </w:r>
      <w:r>
        <w:t>⎨</w:t>
      </w:r>
      <w:r>
        <w:t>⎪</w:t>
      </w:r>
      <w:r>
        <w:t>⎩</w:t>
      </w:r>
      <w:r>
        <w:t>x</w:t>
      </w:r>
      <w:r>
        <w:t>=</w:t>
      </w:r>
      <w:r>
        <w:t>−</w:t>
      </w:r>
      <w:r>
        <w:t>1</w:t>
      </w:r>
      <w:r>
        <w:t>+</w:t>
      </w:r>
      <w:r>
        <w:t>3</w:t>
      </w:r>
      <w:r>
        <w:t>t</w:t>
      </w:r>
      <w:r>
        <w:t>y</w:t>
      </w:r>
      <w:r>
        <w:t>=</w:t>
      </w:r>
      <w:r>
        <w:t>t</w:t>
      </w:r>
      <w:r>
        <w:t>z</w:t>
      </w:r>
      <w:r>
        <w:t>=</w:t>
      </w:r>
      <w:r>
        <w:t>−</w:t>
      </w:r>
      <w:r>
        <w:t>1</w:t>
      </w:r>
      <w:r>
        <w:t>+</w:t>
      </w:r>
      <w:r>
        <w:t>2</w:t>
      </w:r>
      <w:r>
        <w:t>t</w:t>
      </w:r>
      <w:r>
        <w:t>x=−1+3ty=tz=−1+2t</w:t>
      </w:r>
      <w:r>
        <w:br/>
      </w:r>
      <w:r>
        <w:rPr>
          <w:b/>
        </w:rPr>
        <w:t>Lời giải:</w:t>
      </w:r>
      <w:r>
        <w:br/>
      </w:r>
      <w:r>
        <w:rPr>
          <w:b/>
        </w:rPr>
        <w:t>Đáp án đúng là: D</w:t>
      </w:r>
      <w:r>
        <w:br/>
      </w:r>
      <w:r>
        <w:t xml:space="preserve">Có </w:t>
      </w:r>
      <w:r>
        <w:t>−</w:t>
      </w:r>
      <w:r>
        <w:t>−</w:t>
      </w:r>
      <w:r>
        <w:t>→</w:t>
      </w:r>
      <w:r>
        <w:t>A</w:t>
      </w:r>
      <w:r>
        <w:t>B</w:t>
      </w:r>
      <w:r>
        <w:t>=</w:t>
      </w:r>
      <w:r>
        <w:t>(</w:t>
      </w:r>
      <w:r>
        <w:t>3</w:t>
      </w:r>
      <w:r>
        <w:t>;</w:t>
      </w:r>
      <w:r>
        <w:t>1</w:t>
      </w:r>
      <w:r>
        <w:t>;</w:t>
      </w:r>
      <w:r>
        <w:t>2</w:t>
      </w:r>
      <w:r>
        <w:t>)</w:t>
      </w:r>
      <w:r>
        <w:t>AB→=3;1;2</w:t>
      </w:r>
      <w:r>
        <w:br/>
      </w:r>
      <w:r>
        <w:t>Phương trình đường thẳng đi qua điểm A(−1; 0; −1), nhận</w:t>
      </w:r>
      <w:r>
        <w:t xml:space="preserve"> </w:t>
      </w:r>
      <w:r>
        <w:t>−</w:t>
      </w:r>
      <w:r>
        <w:t>−</w:t>
      </w:r>
      <w:r>
        <w:t>→</w:t>
      </w:r>
      <w:r>
        <w:t>A</w:t>
      </w:r>
      <w:r>
        <w:t>B</w:t>
      </w:r>
      <w:r>
        <w:t>=</w:t>
      </w:r>
      <w:r>
        <w:t>(</w:t>
      </w:r>
      <w:r>
        <w:t>3</w:t>
      </w:r>
      <w:r>
        <w:t>;</w:t>
      </w:r>
      <w:r>
        <w:t>1</w:t>
      </w:r>
      <w:r>
        <w:t>;</w:t>
      </w:r>
      <w:r>
        <w:t>2</w:t>
      </w:r>
      <w:r>
        <w:t>)</w:t>
      </w:r>
      <w:r>
        <w:t>AB→=3;1;2</w:t>
      </w:r>
      <w:r>
        <w:t xml:space="preserve"> </w:t>
      </w:r>
      <w:r>
        <w:t xml:space="preserve">làm một vectơ chỉ phương có phương trình là: </w:t>
      </w:r>
      <w:r>
        <w:t>⎧</w:t>
      </w:r>
      <w:r>
        <w:t>⎪</w:t>
      </w:r>
      <w:r>
        <w:t>⎨</w:t>
      </w:r>
      <w:r>
        <w:t>⎪</w:t>
      </w:r>
      <w:r>
        <w:t>⎩</w:t>
      </w:r>
      <w:r>
        <w:t>x</w:t>
      </w:r>
      <w:r>
        <w:t>=</w:t>
      </w:r>
      <w:r>
        <w:t>−</w:t>
      </w:r>
      <w:r>
        <w:t>1</w:t>
      </w:r>
      <w:r>
        <w:t>+</w:t>
      </w:r>
      <w:r>
        <w:t>3</w:t>
      </w:r>
      <w:r>
        <w:t>t</w:t>
      </w:r>
      <w:r>
        <w:t>y</w:t>
      </w:r>
      <w:r>
        <w:t>=</w:t>
      </w:r>
      <w:r>
        <w:t>t</w:t>
      </w:r>
      <w:r>
        <w:t>z</w:t>
      </w:r>
      <w:r>
        <w:t>=</w:t>
      </w:r>
      <w:r>
        <w:t>−</w:t>
      </w:r>
      <w:r>
        <w:t>1</w:t>
      </w:r>
      <w:r>
        <w:t>+</w:t>
      </w:r>
      <w:r>
        <w:t>2</w:t>
      </w:r>
      <w:r>
        <w:t>t</w:t>
      </w:r>
      <w:r>
        <w:t>x=−1+3ty=tz=−1+2t</w:t>
      </w:r>
      <w:r>
        <w:br/>
      </w:r>
      <w:r>
        <w:rPr>
          <w:b/>
        </w:rPr>
      </w:r>
      <w:r>
        <w:br/>
      </w:r>
      <w:r>
        <w:rPr>
          <w:b/>
        </w:rPr>
        <w:t>Bài 5.37 trang 61 Toán 12 Tập 2</w:t>
      </w:r>
      <w:r>
        <w:t>:</w:t>
      </w:r>
      <w:r>
        <w:t xml:space="preserve"> </w:t>
      </w:r>
      <w:r>
        <w:t>Trong không gian Oxyz, phương trình đường thẳng d đi qua I(2; 1; −3) và vuông góc với mặt phẳng (P): x – 2y + z – 3 = 0 là</w:t>
      </w:r>
      <w:r>
        <w:br/>
      </w:r>
      <w:r>
        <w:t xml:space="preserve">A. </w:t>
      </w:r>
      <w:r>
        <w:t>x</w:t>
      </w:r>
      <w:r>
        <w:t>−</w:t>
      </w:r>
      <w:r>
        <w:t>2</w:t>
      </w:r>
      <w:r>
        <w:t>1</w:t>
      </w:r>
      <w:r>
        <w:t>=</w:t>
      </w:r>
      <w:r>
        <w:t>y</w:t>
      </w:r>
      <w:r>
        <w:t>−</w:t>
      </w:r>
      <w:r>
        <w:t>1</w:t>
      </w:r>
      <w:r>
        <w:t>−</w:t>
      </w:r>
      <w:r>
        <w:t>2</w:t>
      </w:r>
      <w:r>
        <w:t>=</w:t>
      </w:r>
      <w:r>
        <w:t>z</w:t>
      </w:r>
      <w:r>
        <w:t>+</w:t>
      </w:r>
      <w:r>
        <w:t>3</w:t>
      </w:r>
      <w:r>
        <w:t>1</w:t>
      </w:r>
      <w:r>
        <w:t>(x−2)/(1)=(y−1)/(−2)=(z+3)/(1)</w:t>
      </w:r>
      <w:r>
        <w:br/>
      </w:r>
      <w:r>
        <w:t xml:space="preserve">B. </w:t>
      </w:r>
      <w:r>
        <w:t>x</w:t>
      </w:r>
      <w:r>
        <w:t>−</w:t>
      </w:r>
      <w:r>
        <w:t>2</w:t>
      </w:r>
      <w:r>
        <w:t>1</w:t>
      </w:r>
      <w:r>
        <w:t>=</w:t>
      </w:r>
      <w:r>
        <w:t>y</w:t>
      </w:r>
      <w:r>
        <w:t>−</w:t>
      </w:r>
      <w:r>
        <w:t>1</w:t>
      </w:r>
      <w:r>
        <w:t>2</w:t>
      </w:r>
      <w:r>
        <w:t>=</w:t>
      </w:r>
      <w:r>
        <w:t>z</w:t>
      </w:r>
      <w:r>
        <w:t>−</w:t>
      </w:r>
      <w:r>
        <w:t>3</w:t>
      </w:r>
      <w:r>
        <w:t>1</w:t>
      </w:r>
      <w:r>
        <w:t>(x−2)/(1)=(y−1)/(2)=(z−3)/(1)</w:t>
      </w:r>
      <w:r>
        <w:br/>
      </w:r>
      <w:r>
        <w:t xml:space="preserve">C. </w:t>
      </w:r>
      <w:r>
        <w:t>x</w:t>
      </w:r>
      <w:r>
        <w:t>−</w:t>
      </w:r>
      <w:r>
        <w:t>2</w:t>
      </w:r>
      <w:r>
        <w:t>1</w:t>
      </w:r>
      <w:r>
        <w:t>=</w:t>
      </w:r>
      <w:r>
        <w:t>y</w:t>
      </w:r>
      <w:r>
        <w:t>−</w:t>
      </w:r>
      <w:r>
        <w:t>1</w:t>
      </w:r>
      <w:r>
        <w:t>−</w:t>
      </w:r>
      <w:r>
        <w:t>2</w:t>
      </w:r>
      <w:r>
        <w:t>=</w:t>
      </w:r>
      <w:r>
        <w:t>z</w:t>
      </w:r>
      <w:r>
        <w:t>−</w:t>
      </w:r>
      <w:r>
        <w:t>3</w:t>
      </w:r>
      <w:r>
        <w:t>1</w:t>
      </w:r>
      <w:r>
        <w:t>(x−2)/(1)=(y−1)/(−2)=(z−3)/(1)</w:t>
      </w:r>
      <w:r>
        <w:br/>
      </w:r>
      <w:r>
        <w:t xml:space="preserve">D. </w:t>
      </w:r>
      <w:r>
        <w:t>x</w:t>
      </w:r>
      <w:r>
        <w:t>−</w:t>
      </w:r>
      <w:r>
        <w:t>2</w:t>
      </w:r>
      <w:r>
        <w:t>1</w:t>
      </w:r>
      <w:r>
        <w:t>=</w:t>
      </w:r>
      <w:r>
        <w:t>y</w:t>
      </w:r>
      <w:r>
        <w:t>−</w:t>
      </w:r>
      <w:r>
        <w:t>1</w:t>
      </w:r>
      <w:r>
        <w:t>2</w:t>
      </w:r>
      <w:r>
        <w:t>=</w:t>
      </w:r>
      <w:r>
        <w:t>z</w:t>
      </w:r>
      <w:r>
        <w:t>+</w:t>
      </w:r>
      <w:r>
        <w:t>3</w:t>
      </w:r>
      <w:r>
        <w:t>1</w:t>
      </w:r>
      <w:r>
        <w:t>(x−2)/(1)=(y−1)/(2)=(z+3)/(1)</w:t>
      </w:r>
      <w:r>
        <w:br/>
      </w:r>
      <w:r>
        <w:rPr>
          <w:b/>
        </w:rPr>
        <w:t>Lời giải:</w:t>
      </w:r>
      <w:r>
        <w:br/>
      </w:r>
      <w:r>
        <w:rPr>
          <w:b/>
        </w:rPr>
        <w:t>Đáp án đúng là: A</w:t>
      </w:r>
      <w:r>
        <w:br/>
      </w:r>
      <w:r>
        <w:t xml:space="preserve">Mặt phẳng (P): x – 2y + z – 3 = 0 có một vectơ pháp tuyến </w:t>
      </w:r>
      <w:r>
        <w:t>→</w:t>
      </w:r>
      <w:r>
        <w:t>n</w:t>
      </w:r>
      <w:r>
        <w:t>=</w:t>
      </w:r>
      <w:r>
        <w:t>(</w:t>
      </w:r>
      <w:r>
        <w:t>1</w:t>
      </w:r>
      <w:r>
        <w:t>;</w:t>
      </w:r>
      <w:r>
        <w:t>−</w:t>
      </w:r>
      <w:r>
        <w:t>2</w:t>
      </w:r>
      <w:r>
        <w:t>;</w:t>
      </w:r>
      <w:r>
        <w:t>1</w:t>
      </w:r>
      <w:r>
        <w:t>)</w:t>
      </w:r>
      <w:r>
        <w:t>n→=1;−2;1</w:t>
      </w:r>
      <w:r>
        <w:br/>
      </w:r>
      <w:r>
        <w:t>Vì d ^ (P) nên d nhận vectơ pháp tuyến của (P) làm vectơ chỉ phương.</w:t>
      </w:r>
      <w:r>
        <w:br/>
      </w:r>
      <w:r>
        <w:t xml:space="preserve">Do đó đường thẳng d đi qua I(2; 1; −3) và có vectơ chỉ phương </w:t>
      </w:r>
      <w:r>
        <w:t xml:space="preserve"> </w:t>
      </w:r>
      <w:r>
        <w:t>→</w:t>
      </w:r>
      <w:r>
        <w:t>n</w:t>
      </w:r>
      <w:r>
        <w:t>=</w:t>
      </w:r>
      <w:r>
        <w:t>(</w:t>
      </w:r>
      <w:r>
        <w:t>1</w:t>
      </w:r>
      <w:r>
        <w:t>;</w:t>
      </w:r>
      <w:r>
        <w:t>−</w:t>
      </w:r>
      <w:r>
        <w:t>2</w:t>
      </w:r>
      <w:r>
        <w:t>;</w:t>
      </w:r>
      <w:r>
        <w:t>1</w:t>
      </w:r>
      <w:r>
        <w:t>)</w:t>
      </w:r>
      <w:r>
        <w:t>n→=1;−2;1</w:t>
      </w:r>
      <w:r>
        <w:t xml:space="preserve"> </w:t>
      </w:r>
      <w:r>
        <w:t xml:space="preserve">có phương trình là: </w:t>
      </w:r>
      <w:r>
        <w:t>x</w:t>
      </w:r>
      <w:r>
        <w:t>−</w:t>
      </w:r>
      <w:r>
        <w:t>2</w:t>
      </w:r>
      <w:r>
        <w:t>1</w:t>
      </w:r>
      <w:r>
        <w:t>=</w:t>
      </w:r>
      <w:r>
        <w:t>y</w:t>
      </w:r>
      <w:r>
        <w:t>−</w:t>
      </w:r>
      <w:r>
        <w:t>1</w:t>
      </w:r>
      <w:r>
        <w:t>−</w:t>
      </w:r>
      <w:r>
        <w:t>2</w:t>
      </w:r>
      <w:r>
        <w:t>=</w:t>
      </w:r>
      <w:r>
        <w:t>z</w:t>
      </w:r>
      <w:r>
        <w:t>+</w:t>
      </w:r>
      <w:r>
        <w:t>3</w:t>
      </w:r>
      <w:r>
        <w:t>1</w:t>
      </w:r>
      <w:r>
        <w:t>(x−2)/(1)=(y−1)/(−2)=(z+3)/(1)</w:t>
      </w:r>
      <w:r>
        <w:br/>
      </w:r>
      <w:r>
        <w:rPr>
          <w:b/>
        </w:rPr>
        <w:t>Bài 5.38 trang 62 Toán 12 Tập 2</w:t>
      </w:r>
      <w:r>
        <w:t>:</w:t>
      </w:r>
      <w:r>
        <w:t xml:space="preserve"> </w:t>
      </w:r>
      <w:r>
        <w:t>Trong không gian Oxyz, cho mặt cầu (S): (x + 1)</w:t>
      </w:r>
      <w:r>
        <w:rPr>
          <w:vertAlign w:val="superscript"/>
        </w:rPr>
        <w:t>2</w:t>
      </w:r>
      <w:r>
        <w:t xml:space="preserve"> </w:t>
      </w:r>
      <w:r>
        <w:t>+ y</w:t>
      </w:r>
      <w:r>
        <w:rPr>
          <w:vertAlign w:val="superscript"/>
        </w:rPr>
        <w:t>2</w:t>
      </w:r>
      <w:r>
        <w:t xml:space="preserve"> </w:t>
      </w:r>
      <w:r>
        <w:t>+ (z – 3)</w:t>
      </w:r>
      <w:r>
        <w:rPr>
          <w:vertAlign w:val="superscript"/>
        </w:rPr>
        <w:t>2</w:t>
      </w:r>
      <w:r>
        <w:t xml:space="preserve"> </w:t>
      </w:r>
      <w:r>
        <w:t>= 4. Tọa độ tâm I và bán kính R của (S) lần lượt là</w:t>
      </w:r>
      <w:r>
        <w:br/>
      </w:r>
      <w:r>
        <w:rPr>
          <w:b/>
        </w:rPr>
        <w:t>A.</w:t>
      </w:r>
      <w:r>
        <w:t xml:space="preserve"> </w:t>
      </w:r>
      <w:r>
        <w:t>I(1; 0; 3), R = 4.</w:t>
      </w:r>
      <w:r>
        <w:br/>
      </w:r>
      <w:r>
        <w:rPr>
          <w:b/>
        </w:rPr>
        <w:t>B.</w:t>
      </w:r>
      <w:r>
        <w:t xml:space="preserve"> </w:t>
      </w:r>
      <w:r>
        <w:t>I(1; 0; 3), R = 2.</w:t>
      </w:r>
      <w:r>
        <w:br/>
      </w:r>
      <w:r>
        <w:rPr>
          <w:b/>
        </w:rPr>
        <w:t>C.</w:t>
      </w:r>
      <w:r>
        <w:t xml:space="preserve"> </w:t>
      </w:r>
      <w:r>
        <w:t>I(−1; 0; 3), R = 2.</w:t>
      </w:r>
      <w:r>
        <w:br/>
      </w:r>
      <w:r>
        <w:rPr>
          <w:b/>
        </w:rPr>
        <w:t>D.</w:t>
      </w:r>
      <w:r>
        <w:t xml:space="preserve"> </w:t>
      </w:r>
      <w:r>
        <w:t>I(−1; 0; 3), R = 4.</w:t>
      </w:r>
      <w:r>
        <w:br/>
      </w:r>
      <w:r>
        <w:rPr>
          <w:b/>
        </w:rPr>
        <w:t>Lời giải:</w:t>
      </w:r>
      <w:r>
        <w:br/>
      </w:r>
      <w:r>
        <w:rPr>
          <w:b/>
        </w:rPr>
        <w:t>Đáp án đúng là: C</w:t>
      </w:r>
      <w:r>
        <w:br/>
      </w:r>
      <w:r>
        <w:t>Mặt cầu (S): (x + 1)</w:t>
      </w:r>
      <w:r>
        <w:rPr>
          <w:vertAlign w:val="superscript"/>
        </w:rPr>
        <w:t>2</w:t>
      </w:r>
      <w:r>
        <w:t xml:space="preserve"> </w:t>
      </w:r>
      <w:r>
        <w:t>+ y</w:t>
      </w:r>
      <w:r>
        <w:rPr>
          <w:vertAlign w:val="superscript"/>
        </w:rPr>
        <w:t>2</w:t>
      </w:r>
      <w:r>
        <w:t xml:space="preserve"> </w:t>
      </w:r>
      <w:r>
        <w:t>+ (z – 3)</w:t>
      </w:r>
      <w:r>
        <w:rPr>
          <w:vertAlign w:val="superscript"/>
        </w:rPr>
        <w:t>2</w:t>
      </w:r>
      <w:r>
        <w:t xml:space="preserve"> </w:t>
      </w:r>
      <w:r>
        <w:t>= 4 có tâm I(−1; 0; 3) và R = 2.</w:t>
      </w:r>
      <w:r>
        <w:br/>
      </w:r>
      <w:r>
        <w:br/>
      </w:r>
      <w:r>
        <w:rPr>
          <w:b/>
        </w:rPr>
        <w:t>Bài 5.39 trang 62 Toán 12 Tập 2</w:t>
      </w:r>
      <w:r>
        <w:t>:</w:t>
      </w:r>
      <w:r>
        <w:t xml:space="preserve"> </w:t>
      </w:r>
      <w:r>
        <w:t>Trong không gian Oxyz, cho mặt cầu (S): x</w:t>
      </w:r>
      <w:r>
        <w:rPr>
          <w:vertAlign w:val="superscript"/>
        </w:rPr>
        <w:t>2</w:t>
      </w:r>
      <w:r>
        <w:t xml:space="preserve"> </w:t>
      </w:r>
      <w:r>
        <w:t>+ y</w:t>
      </w:r>
      <w:r>
        <w:rPr>
          <w:vertAlign w:val="superscript"/>
        </w:rPr>
        <w:t>2</w:t>
      </w:r>
      <w:r>
        <w:t xml:space="preserve"> </w:t>
      </w:r>
      <w:r>
        <w:t>+ z</w:t>
      </w:r>
      <w:r>
        <w:rPr>
          <w:vertAlign w:val="superscript"/>
        </w:rPr>
        <w:t>2</w:t>
      </w:r>
      <w:r>
        <w:t xml:space="preserve"> </w:t>
      </w:r>
      <w:r>
        <w:t>– 2x + 4y + 2z – 3 = 0. Tọa độ tâm I và bán kính R của mặt cầu (S) lần lượt là</w:t>
      </w:r>
      <w:r>
        <w:br/>
      </w:r>
      <w:r>
        <w:rPr>
          <w:b/>
        </w:rPr>
        <w:t>A.</w:t>
      </w:r>
      <w:r>
        <w:t xml:space="preserve"> </w:t>
      </w:r>
      <w:r>
        <w:t>I(1; −2; −1), R = 3.</w:t>
      </w:r>
      <w:r>
        <w:br/>
      </w:r>
      <w:r>
        <w:rPr>
          <w:b/>
        </w:rPr>
        <w:t>B.</w:t>
      </w:r>
      <w:r>
        <w:t xml:space="preserve"> </w:t>
      </w:r>
      <w:r>
        <w:t>I(1; 2; 1), R = 9.</w:t>
      </w:r>
      <w:r>
        <w:br/>
      </w:r>
      <w:r>
        <w:rPr>
          <w:b/>
        </w:rPr>
        <w:t>C.</w:t>
      </w:r>
      <w:r>
        <w:t xml:space="preserve"> </w:t>
      </w:r>
      <w:r>
        <w:t>I(1; 2; 1), R = 3.</w:t>
      </w:r>
      <w:r>
        <w:br/>
      </w:r>
      <w:r>
        <w:rPr>
          <w:b/>
        </w:rPr>
        <w:t>D.</w:t>
      </w:r>
      <w:r>
        <w:t xml:space="preserve"> </w:t>
      </w:r>
      <w:r>
        <w:t>I(1; −2; −1), R = 9.</w:t>
      </w:r>
      <w:r>
        <w:br/>
      </w:r>
      <w:r>
        <w:rPr>
          <w:b/>
        </w:rPr>
        <w:t>Lời giải:</w:t>
      </w:r>
      <w:r>
        <w:br/>
      </w:r>
      <w:r>
        <w:rPr>
          <w:b/>
        </w:rPr>
        <w:t>Đáp án đúng là: A</w:t>
      </w:r>
      <w:r>
        <w:br/>
      </w:r>
      <w:r>
        <w:t>Mặt cầu (S): x</w:t>
      </w:r>
      <w:r>
        <w:rPr>
          <w:vertAlign w:val="superscript"/>
        </w:rPr>
        <w:t>2</w:t>
      </w:r>
      <w:r>
        <w:t xml:space="preserve"> </w:t>
      </w:r>
      <w:r>
        <w:t>+ y</w:t>
      </w:r>
      <w:r>
        <w:rPr>
          <w:vertAlign w:val="superscript"/>
        </w:rPr>
        <w:t>2</w:t>
      </w:r>
      <w:r>
        <w:t xml:space="preserve"> </w:t>
      </w:r>
      <w:r>
        <w:t>+ z</w:t>
      </w:r>
      <w:r>
        <w:rPr>
          <w:vertAlign w:val="superscript"/>
        </w:rPr>
        <w:t>2</w:t>
      </w:r>
      <w:r>
        <w:t xml:space="preserve"> </w:t>
      </w:r>
      <w:r>
        <w:t xml:space="preserve">– 2x + 4y + 2z – 3 = 0 có tâm I(1; −2; −1) và </w:t>
      </w:r>
      <w:r>
        <w:t>R</w:t>
      </w:r>
      <w:r>
        <w:t>=</w:t>
      </w:r>
      <w:r>
        <w:t>√</w:t>
      </w:r>
      <w:r>
        <w:t>1</w:t>
      </w:r>
      <w:r>
        <w:t>2</w:t>
      </w:r>
      <w:r>
        <w:t>+</w:t>
      </w:r>
      <w:r>
        <w:t>(</w:t>
      </w:r>
      <w:r>
        <w:t>−</w:t>
      </w:r>
      <w:r>
        <w:t>2</w:t>
      </w:r>
      <w:r>
        <w:t>)</w:t>
      </w:r>
      <w:r>
        <w:t>2</w:t>
      </w:r>
      <w:r>
        <w:t>+</w:t>
      </w:r>
      <w:r>
        <w:t>(</w:t>
      </w:r>
      <w:r>
        <w:t>−</w:t>
      </w:r>
      <w:r>
        <w:t>1</w:t>
      </w:r>
      <w:r>
        <w:t>)</w:t>
      </w:r>
      <w:r>
        <w:t>2</w:t>
      </w:r>
      <w:r>
        <w:t>+</w:t>
      </w:r>
      <w:r>
        <w:t>3</w:t>
      </w:r>
      <w:r>
        <w:t>=</w:t>
      </w:r>
      <w:r>
        <w:t>3</w:t>
      </w:r>
      <w:r>
        <w:t>R=√(1^(2)+−2^(2)+−1^(2)+3)=3</w:t>
      </w:r>
      <w:r>
        <w:br/>
      </w:r>
      <w:r>
        <w:rPr>
          <w:b/>
        </w:rPr>
        <w:t>Tự luận</w:t>
      </w:r>
      <w:r>
        <w:br/>
      </w:r>
      <w:r>
        <w:br/>
      </w:r>
      <w:r>
        <w:rPr>
          <w:b/>
        </w:rPr>
        <w:t>Bài 5.40 trang 62 Toán 12 Tập 2</w:t>
      </w:r>
      <w:r>
        <w:t>:</w:t>
      </w:r>
      <w:r>
        <w:t xml:space="preserve"> </w:t>
      </w:r>
      <w:r>
        <w:t>Trong không gian Oxyz, cho ba điểm A(1; 0; −1), B(0; 1; 2), C(−1; −2; 3).</w:t>
      </w:r>
      <w:r>
        <w:br/>
      </w:r>
      <w:r>
        <w:t>a) Viết phương trình mặt phẳng (ABC).</w:t>
      </w:r>
      <w:r>
        <w:br/>
      </w:r>
      <w:r>
        <w:t>b) Viết phương trình đường thẳng AC.</w:t>
      </w:r>
      <w:r>
        <w:br/>
      </w:r>
      <w:r>
        <w:t>c) Viết phương trình mặt cầu đường kính AC.</w:t>
      </w:r>
      <w:r>
        <w:br/>
      </w:r>
      <w:r>
        <w:rPr>
          <w:b/>
        </w:rPr>
        <w:t>Lời giải:</w:t>
      </w:r>
      <w:r>
        <w:br/>
      </w:r>
      <w:r>
        <w:t xml:space="preserve">Ta có </w:t>
      </w:r>
      <w:r>
        <w:t>−</w:t>
      </w:r>
      <w:r>
        <w:t>−</w:t>
      </w:r>
      <w:r>
        <w:t>→</w:t>
      </w:r>
      <w:r>
        <w:t>A</w:t>
      </w:r>
      <w:r>
        <w:t>B</w:t>
      </w:r>
      <w:r>
        <w:t>=</w:t>
      </w:r>
      <w:r>
        <w:t>(</w:t>
      </w:r>
      <w:r>
        <w:t>−</w:t>
      </w:r>
      <w:r>
        <w:t>1</w:t>
      </w:r>
      <w:r>
        <w:t>;</w:t>
      </w:r>
      <w:r>
        <w:t>1</w:t>
      </w:r>
      <w:r>
        <w:t>;</w:t>
      </w:r>
      <w:r>
        <w:t>3</w:t>
      </w:r>
      <w:r>
        <w:t>)</w:t>
      </w:r>
      <w:r>
        <w:t>,</w:t>
      </w:r>
      <w:r>
        <w:t>−</w:t>
      </w:r>
      <w:r>
        <w:t>−</w:t>
      </w:r>
      <w:r>
        <w:t>→</w:t>
      </w:r>
      <w:r>
        <w:t>A</w:t>
      </w:r>
      <w:r>
        <w:t>C</w:t>
      </w:r>
      <w:r>
        <w:t>=</w:t>
      </w:r>
      <w:r>
        <w:t>(</w:t>
      </w:r>
      <w:r>
        <w:t>−</w:t>
      </w:r>
      <w:r>
        <w:t>2</w:t>
      </w:r>
      <w:r>
        <w:t>;</w:t>
      </w:r>
      <w:r>
        <w:t>−</w:t>
      </w:r>
      <w:r>
        <w:t>2</w:t>
      </w:r>
      <w:r>
        <w:t>;</w:t>
      </w:r>
      <w:r>
        <w:t>4</w:t>
      </w:r>
      <w:r>
        <w:t>)</w:t>
      </w:r>
      <w:r>
        <w:t>AB→=−1;1;3,AC→=−2;−2;4</w:t>
      </w:r>
      <w:r>
        <w:t xml:space="preserve">, </w:t>
      </w:r>
      <w:r>
        <w:t>[</w:t>
      </w:r>
      <w:r>
        <w:t>−</w:t>
      </w:r>
      <w:r>
        <w:t>−</w:t>
      </w:r>
      <w:r>
        <w:t>→</w:t>
      </w:r>
      <w:r>
        <w:t>A</w:t>
      </w:r>
      <w:r>
        <w:t>B</w:t>
      </w:r>
      <w:r>
        <w:t>,</w:t>
      </w:r>
      <w:r>
        <w:t>−</w:t>
      </w:r>
      <w:r>
        <w:t>−</w:t>
      </w:r>
      <w:r>
        <w:t>→</w:t>
      </w:r>
      <w:r>
        <w:t>A</w:t>
      </w:r>
      <w:r>
        <w:t>C</w:t>
      </w:r>
      <w:r>
        <w:t>]</w:t>
      </w:r>
      <w:r>
        <w:t>=</w:t>
      </w:r>
      <w:r>
        <w:t>(</w:t>
      </w:r>
      <w:r>
        <w:t>10</w:t>
      </w:r>
      <w:r>
        <w:t>;</w:t>
      </w:r>
      <w:r>
        <w:t>−</w:t>
      </w:r>
      <w:r>
        <w:t>2</w:t>
      </w:r>
      <w:r>
        <w:t>;</w:t>
      </w:r>
      <w:r>
        <w:t>4</w:t>
      </w:r>
      <w:r>
        <w:t>)</w:t>
      </w:r>
      <w:r>
        <w:t>AB→,AC→=10;−2;4</w:t>
      </w:r>
      <w:r>
        <w:br/>
      </w:r>
      <w:r>
        <w:t>a) Mặt phẳng (ABC) nhận</w:t>
      </w:r>
      <w:r>
        <w:t xml:space="preserve"> </w:t>
      </w:r>
      <w:r>
        <w:t>→</w:t>
      </w:r>
      <w:r>
        <w:t>n</w:t>
      </w:r>
      <w:r>
        <w:t>=</w:t>
      </w:r>
      <w:r>
        <w:t>1</w:t>
      </w:r>
      <w:r>
        <w:t>2</w:t>
      </w:r>
      <w:r>
        <w:t>[</w:t>
      </w:r>
      <w:r>
        <w:t>−</w:t>
      </w:r>
      <w:r>
        <w:t>−</w:t>
      </w:r>
      <w:r>
        <w:t>→</w:t>
      </w:r>
      <w:r>
        <w:t>A</w:t>
      </w:r>
      <w:r>
        <w:t>B</w:t>
      </w:r>
      <w:r>
        <w:t>,</w:t>
      </w:r>
      <w:r>
        <w:t>−</w:t>
      </w:r>
      <w:r>
        <w:t>−</w:t>
      </w:r>
      <w:r>
        <w:t>→</w:t>
      </w:r>
      <w:r>
        <w:t>A</w:t>
      </w:r>
      <w:r>
        <w:t>C</w:t>
      </w:r>
      <w:r>
        <w:t>]</w:t>
      </w:r>
      <w:r>
        <w:t>=</w:t>
      </w:r>
      <w:r>
        <w:t>(</w:t>
      </w:r>
      <w:r>
        <w:t>5</w:t>
      </w:r>
      <w:r>
        <w:t>;</w:t>
      </w:r>
      <w:r>
        <w:t>−</w:t>
      </w:r>
      <w:r>
        <w:t>1</w:t>
      </w:r>
      <w:r>
        <w:t>;</w:t>
      </w:r>
      <w:r>
        <w:t>2</w:t>
      </w:r>
      <w:r>
        <w:t>)</w:t>
      </w:r>
      <w:r>
        <w:t>n→=(1)/(2)AB→,AC→=5;−1;2</w:t>
      </w:r>
      <w:r>
        <w:t xml:space="preserve"> </w:t>
      </w:r>
      <w:r>
        <w:t>làm một vectơ pháp tuyến và đi qua điểm A(1; 0; −1) có phương trình là:</w:t>
      </w:r>
      <w:r>
        <w:br/>
      </w:r>
      <w:r>
        <w:t>5(x – 1) – y + 2(z + 1) = 0 hay 5x – y + 2z – 3 = 0.</w:t>
      </w:r>
      <w:r>
        <w:br/>
      </w:r>
      <w:r>
        <w:t>b) Đường thẳng AC đi qua điểm A(1; 0; −1) và nhận</w:t>
      </w:r>
      <w:r>
        <w:t xml:space="preserve"> </w:t>
      </w:r>
      <w:r>
        <w:t>→</w:t>
      </w:r>
      <w:r>
        <w:t>u</w:t>
      </w:r>
      <w:r>
        <w:t>=</w:t>
      </w:r>
      <w:r>
        <w:t>−</w:t>
      </w:r>
      <w:r>
        <w:t>1</w:t>
      </w:r>
      <w:r>
        <w:t>2</w:t>
      </w:r>
      <w:r>
        <w:t>−</w:t>
      </w:r>
      <w:r>
        <w:t>−</w:t>
      </w:r>
      <w:r>
        <w:t>→</w:t>
      </w:r>
      <w:r>
        <w:t>A</w:t>
      </w:r>
      <w:r>
        <w:t>C</w:t>
      </w:r>
      <w:r>
        <w:t>=</w:t>
      </w:r>
      <w:r>
        <w:t>(</w:t>
      </w:r>
      <w:r>
        <w:t>1</w:t>
      </w:r>
      <w:r>
        <w:t>;</w:t>
      </w:r>
      <w:r>
        <w:t>1</w:t>
      </w:r>
      <w:r>
        <w:t>;</w:t>
      </w:r>
      <w:r>
        <w:t>−</w:t>
      </w:r>
      <w:r>
        <w:t>2</w:t>
      </w:r>
      <w:r>
        <w:t>)</w:t>
      </w:r>
      <w:r>
        <w:t>u→=−(1)/(2)AC→=1;1;−2</w:t>
      </w:r>
      <w:r>
        <w:t xml:space="preserve"> </w:t>
      </w:r>
      <w:r>
        <w:t xml:space="preserve">làm một vectơ chỉ phương có phương trình là: </w:t>
      </w:r>
      <w:r>
        <w:t>x</w:t>
      </w:r>
      <w:r>
        <w:t>=</w:t>
      </w:r>
      <w:r>
        <w:t>⎧</w:t>
      </w:r>
      <w:r>
        <w:t>⎪</w:t>
      </w:r>
      <w:r>
        <w:t>⎨</w:t>
      </w:r>
      <w:r>
        <w:t>⎪</w:t>
      </w:r>
      <w:r>
        <w:t>⎩</w:t>
      </w:r>
      <w:r>
        <w:t>x</w:t>
      </w:r>
      <w:r>
        <w:t>=</w:t>
      </w:r>
      <w:r>
        <w:t>1</w:t>
      </w:r>
      <w:r>
        <w:t>+</w:t>
      </w:r>
      <w:r>
        <w:t>t</w:t>
      </w:r>
      <w:r>
        <w:t>y</w:t>
      </w:r>
      <w:r>
        <w:t>=</w:t>
      </w:r>
      <w:r>
        <w:t>t</w:t>
      </w:r>
      <w:r>
        <w:t>z</w:t>
      </w:r>
      <w:r>
        <w:t>=</w:t>
      </w:r>
      <w:r>
        <w:t>−</w:t>
      </w:r>
      <w:r>
        <w:t>1</w:t>
      </w:r>
      <w:r>
        <w:t>−</w:t>
      </w:r>
      <w:r>
        <w:t>2</w:t>
      </w:r>
      <w:r>
        <w:t>t</w:t>
      </w:r>
      <w:r>
        <w:t>x=x=1+ty=tz=−1−2t</w:t>
      </w:r>
      <w:r>
        <w:br/>
      </w:r>
      <w:r>
        <w:t>c) Gọi I là trung điểm của AC. Khi đó I(0; −1; 1).</w:t>
      </w:r>
      <w:r>
        <w:br/>
      </w:r>
      <w:r>
        <w:t xml:space="preserve">Bán kính mặt cầu </w:t>
      </w:r>
      <w:r>
        <w:t>R</w:t>
      </w:r>
      <w:r>
        <w:t>=</w:t>
      </w:r>
      <w:r>
        <w:t>A</w:t>
      </w:r>
      <w:r>
        <w:t>C</w:t>
      </w:r>
      <w:r>
        <w:t>2</w:t>
      </w:r>
      <w:r>
        <w:t>=</w:t>
      </w:r>
      <w:r>
        <w:t>√</w:t>
      </w:r>
      <w:r>
        <w:t>(</w:t>
      </w:r>
      <w:r>
        <w:t>−</w:t>
      </w:r>
      <w:r>
        <w:t>2</w:t>
      </w:r>
      <w:r>
        <w:t>)</w:t>
      </w:r>
      <w:r>
        <w:t>2</w:t>
      </w:r>
      <w:r>
        <w:t>+</w:t>
      </w:r>
      <w:r>
        <w:t>(</w:t>
      </w:r>
      <w:r>
        <w:t>−</w:t>
      </w:r>
      <w:r>
        <w:t>2</w:t>
      </w:r>
      <w:r>
        <w:t>)</w:t>
      </w:r>
      <w:r>
        <w:t>2</w:t>
      </w:r>
      <w:r>
        <w:t>+</w:t>
      </w:r>
      <w:r>
        <w:t>4</w:t>
      </w:r>
      <w:r>
        <w:t>2</w:t>
      </w:r>
      <w:r>
        <w:t>2</w:t>
      </w:r>
      <w:r>
        <w:t>=</w:t>
      </w:r>
      <w:r>
        <w:t>√</w:t>
      </w:r>
      <w:r>
        <w:t>6</w:t>
      </w:r>
      <w:r>
        <w:t>R=(AC)/(2)=(√(−2^(2)+−2^(2)+4^(2)))/(2)=√(6)</w:t>
      </w:r>
      <w:r>
        <w:br/>
      </w:r>
      <w:r>
        <w:t>Phương trình mặt cầu đường kính AC là: x</w:t>
      </w:r>
      <w:r>
        <w:rPr>
          <w:vertAlign w:val="superscript"/>
        </w:rPr>
        <w:t>2</w:t>
      </w:r>
      <w:r>
        <w:t xml:space="preserve"> </w:t>
      </w:r>
      <w:r>
        <w:t>+ (y + 1)</w:t>
      </w:r>
      <w:r>
        <w:rPr>
          <w:vertAlign w:val="superscript"/>
        </w:rPr>
        <w:t>2</w:t>
      </w:r>
      <w:r>
        <w:t xml:space="preserve"> </w:t>
      </w:r>
      <w:r>
        <w:t>+ (z – 1)</w:t>
      </w:r>
      <w:r>
        <w:rPr>
          <w:vertAlign w:val="superscript"/>
        </w:rPr>
        <w:t>2</w:t>
      </w:r>
      <w:r>
        <w:t xml:space="preserve"> </w:t>
      </w:r>
      <w:r>
        <w:t>= 6.</w:t>
      </w:r>
      <w:r>
        <w:br/>
      </w:r>
      <w:r>
        <w:br/>
      </w:r>
      <w:r>
        <w:rPr>
          <w:b/>
        </w:rPr>
        <w:t>Bài 5.41 trang 62 Toán 12 Tập 2</w:t>
      </w:r>
      <w:r>
        <w:t>:</w:t>
      </w:r>
      <w:r>
        <w:t xml:space="preserve"> </w:t>
      </w:r>
      <w:r>
        <w:t>Trong không gian Oxyz, cho đường thẳng d:</w:t>
      </w:r>
      <w:r>
        <w:t>⎧</w:t>
      </w:r>
      <w:r>
        <w:t>⎪</w:t>
      </w:r>
      <w:r>
        <w:t>⎨</w:t>
      </w:r>
      <w:r>
        <w:t>⎪</w:t>
      </w:r>
      <w:r>
        <w:t>⎩</w:t>
      </w:r>
      <w:r>
        <w:t>x</w:t>
      </w:r>
      <w:r>
        <w:t>=</w:t>
      </w:r>
      <w:r>
        <w:t>1</w:t>
      </w:r>
      <w:r>
        <w:t>+</w:t>
      </w:r>
      <w:r>
        <w:t>t</w:t>
      </w:r>
      <w:r>
        <w:t>y</w:t>
      </w:r>
      <w:r>
        <w:t>=</w:t>
      </w:r>
      <w:r>
        <w:t>−</w:t>
      </w:r>
      <w:r>
        <w:t>2</w:t>
      </w:r>
      <w:r>
        <w:t>+</w:t>
      </w:r>
      <w:r>
        <w:t>t</w:t>
      </w:r>
      <w:r>
        <w:t>z</w:t>
      </w:r>
      <w:r>
        <w:t>=</w:t>
      </w:r>
      <w:r>
        <w:t>4</w:t>
      </w:r>
      <w:r>
        <w:t>−</w:t>
      </w:r>
      <w:r>
        <w:t>2</w:t>
      </w:r>
      <w:r>
        <w:t>t</w:t>
      </w:r>
      <w:r>
        <w:t>x=1+ty=−2+tz=4−2t</w:t>
      </w:r>
      <w:r>
        <w:t>. Viết phương trình mặt phẳng (P) chứa đường thẳng d và gốc tọa độ O.</w:t>
      </w:r>
      <w:r>
        <w:br/>
      </w:r>
      <w:r>
        <w:rPr>
          <w:b/>
        </w:rPr>
        <w:t>Lời giải:</w:t>
      </w:r>
      <w:r>
        <w:br/>
      </w:r>
      <w:r>
        <w:t xml:space="preserve">Đường thẳng d đi qua A(1; −2; 4) và có một vectơ chỉ phương </w:t>
      </w:r>
      <w:r>
        <w:t>→</w:t>
      </w:r>
      <w:r>
        <w:t>u</w:t>
      </w:r>
      <w:r>
        <w:t>=</w:t>
      </w:r>
      <w:r>
        <w:t>(</w:t>
      </w:r>
      <w:r>
        <w:t>1</w:t>
      </w:r>
      <w:r>
        <w:t>;</w:t>
      </w:r>
      <w:r>
        <w:t>1</w:t>
      </w:r>
      <w:r>
        <w:t>;</w:t>
      </w:r>
      <w:r>
        <w:t>−</w:t>
      </w:r>
      <w:r>
        <w:t>2</w:t>
      </w:r>
      <w:r>
        <w:t>)</w:t>
      </w:r>
      <w:r>
        <w:t>u→=1;1;−2</w:t>
      </w:r>
      <w:r>
        <w:br/>
      </w:r>
      <w:r>
        <w:t xml:space="preserve">Có </w:t>
      </w:r>
      <w:r>
        <w:t>−</w:t>
      </w:r>
      <w:r>
        <w:t>−</w:t>
      </w:r>
      <w:r>
        <w:t>→</w:t>
      </w:r>
      <w:r>
        <w:t>O</w:t>
      </w:r>
      <w:r>
        <w:t>A</w:t>
      </w:r>
      <w:r>
        <w:t>=</w:t>
      </w:r>
      <w:r>
        <w:t>(</w:t>
      </w:r>
      <w:r>
        <w:t>1</w:t>
      </w:r>
      <w:r>
        <w:t>;</w:t>
      </w:r>
      <w:r>
        <w:t>−</w:t>
      </w:r>
      <w:r>
        <w:t>2</w:t>
      </w:r>
      <w:r>
        <w:t>;</w:t>
      </w:r>
      <w:r>
        <w:t>4</w:t>
      </w:r>
      <w:r>
        <w:t>)</w:t>
      </w:r>
      <w:r>
        <w:t>OA→=1;−2;4</w:t>
      </w:r>
      <w:r>
        <w:t xml:space="preserve">, </w:t>
      </w:r>
      <w:r>
        <w:t>[</w:t>
      </w:r>
      <w:r>
        <w:t>−</w:t>
      </w:r>
      <w:r>
        <w:t>−</w:t>
      </w:r>
      <w:r>
        <w:t>→</w:t>
      </w:r>
      <w:r>
        <w:t>O</w:t>
      </w:r>
      <w:r>
        <w:t>A</w:t>
      </w:r>
      <w:r>
        <w:t>,</w:t>
      </w:r>
      <w:r>
        <w:t>→</w:t>
      </w:r>
      <w:r>
        <w:t>u</w:t>
      </w:r>
      <w:r>
        <w:t>]</w:t>
      </w:r>
      <w:r>
        <w:t>=</w:t>
      </w:r>
      <w:r>
        <w:t>(</w:t>
      </w:r>
      <w:r>
        <w:t>0</w:t>
      </w:r>
      <w:r>
        <w:t>;</w:t>
      </w:r>
      <w:r>
        <w:t>6</w:t>
      </w:r>
      <w:r>
        <w:t>;</w:t>
      </w:r>
      <w:r>
        <w:t>3</w:t>
      </w:r>
      <w:r>
        <w:t>)</w:t>
      </w:r>
      <w:r>
        <w:t>OA→,u→=0;6;3</w:t>
      </w:r>
      <w:r>
        <w:br/>
      </w:r>
      <w:r>
        <w:t>Mặt phẳng (P) đi qua gốc tọa độ và nhận</w:t>
      </w:r>
      <w:r>
        <w:t xml:space="preserve"> </w:t>
      </w:r>
      <w:r>
        <w:t>→</w:t>
      </w:r>
      <w:r>
        <w:t>n</w:t>
      </w:r>
      <w:r>
        <w:t>=</w:t>
      </w:r>
      <w:r>
        <w:t>1</w:t>
      </w:r>
      <w:r>
        <w:t>3</w:t>
      </w:r>
      <w:r>
        <w:t>[</w:t>
      </w:r>
      <w:r>
        <w:t>−</w:t>
      </w:r>
      <w:r>
        <w:t>−</w:t>
      </w:r>
      <w:r>
        <w:t>→</w:t>
      </w:r>
      <w:r>
        <w:t>O</w:t>
      </w:r>
      <w:r>
        <w:t>A</w:t>
      </w:r>
      <w:r>
        <w:t>,</w:t>
      </w:r>
      <w:r>
        <w:t>→</w:t>
      </w:r>
      <w:r>
        <w:t>u</w:t>
      </w:r>
      <w:r>
        <w:t>]</w:t>
      </w:r>
      <w:r>
        <w:t>=</w:t>
      </w:r>
      <w:r>
        <w:t>(</w:t>
      </w:r>
      <w:r>
        <w:t>0</w:t>
      </w:r>
      <w:r>
        <w:t>;</w:t>
      </w:r>
      <w:r>
        <w:t>2</w:t>
      </w:r>
      <w:r>
        <w:t>;</w:t>
      </w:r>
      <w:r>
        <w:t>1</w:t>
      </w:r>
      <w:r>
        <w:t>)</w:t>
      </w:r>
      <w:r>
        <w:t>n→=(1)/(3)OA→,u→=0;2;1</w:t>
      </w:r>
      <w:r>
        <w:t xml:space="preserve"> </w:t>
      </w:r>
      <w:r>
        <w:t>làm một vectơ pháp tuyến có phương trình là: 2y + z = 0.</w:t>
      </w:r>
      <w:r>
        <w:br/>
      </w:r>
      <w:r>
        <w:br/>
      </w:r>
      <w:r>
        <w:rPr>
          <w:b/>
        </w:rPr>
        <w:t>Bài 5.42 trang 62 Toán 12 Tập 2</w:t>
      </w:r>
      <w:r>
        <w:t>:</w:t>
      </w:r>
      <w:r>
        <w:t xml:space="preserve"> </w:t>
      </w:r>
      <w:r>
        <w:t>Trong không gian Oxyz, cho mặt phẳng (P): x – 2y + 2z – 1 = 0 và hai điểm A(1; −1; 2), B(−1; 1; 0).</w:t>
      </w:r>
      <w:r>
        <w:br/>
      </w:r>
      <w:r>
        <w:t>a) Tính khoảng cách từ A đến mặt phẳng (P).</w:t>
      </w:r>
      <w:r>
        <w:br/>
      </w:r>
      <w:r>
        <w:t>b) Viết phương trình mặt phẳng (Q) đi qua A và song song với mặt phẳng (P).</w:t>
      </w:r>
      <w:r>
        <w:br/>
      </w:r>
      <w:r>
        <w:t>c) Viết phương trình mặt phẳng (R) chứa A, B và vuông góc với mặt phẳng (P).</w:t>
      </w:r>
      <w:r>
        <w:br/>
      </w:r>
      <w:r>
        <w:rPr>
          <w:b/>
        </w:rPr>
        <w:t>Lời giải:</w:t>
      </w:r>
      <w:r>
        <w:br/>
      </w:r>
      <w:r>
        <w:t xml:space="preserve">a) </w:t>
      </w:r>
      <w:r>
        <w:t>d</w:t>
      </w:r>
      <w:r>
        <w:t>(</w:t>
      </w:r>
      <w:r>
        <w:t>A</w:t>
      </w:r>
      <w:r>
        <w:t>,</w:t>
      </w:r>
      <w:r>
        <w:t>(</w:t>
      </w:r>
      <w:r>
        <w:t>P</w:t>
      </w:r>
      <w:r>
        <w:t>)</w:t>
      </w:r>
      <w:r>
        <w:t>)</w:t>
      </w:r>
      <w:r>
        <w:t>=</w:t>
      </w:r>
      <w:r>
        <w:t>|</w:t>
      </w:r>
      <w:r>
        <w:t>1</w:t>
      </w:r>
      <w:r>
        <w:t>−</w:t>
      </w:r>
      <w:r>
        <w:t>2.</w:t>
      </w:r>
      <w:r>
        <w:t>(</w:t>
      </w:r>
      <w:r>
        <w:t>−</w:t>
      </w:r>
      <w:r>
        <w:t>1</w:t>
      </w:r>
      <w:r>
        <w:t>)</w:t>
      </w:r>
      <w:r>
        <w:t>+</w:t>
      </w:r>
      <w:r>
        <w:t>2.2</w:t>
      </w:r>
      <w:r>
        <w:t>|</w:t>
      </w:r>
      <w:r>
        <w:t>√</w:t>
      </w:r>
      <w:r>
        <w:t>1</w:t>
      </w:r>
      <w:r>
        <w:t>+</w:t>
      </w:r>
      <w:r>
        <w:t>(</w:t>
      </w:r>
      <w:r>
        <w:t>−</w:t>
      </w:r>
      <w:r>
        <w:t>2</w:t>
      </w:r>
      <w:r>
        <w:t>)</w:t>
      </w:r>
      <w:r>
        <w:t>2</w:t>
      </w:r>
      <w:r>
        <w:t>+</w:t>
      </w:r>
      <w:r>
        <w:t>2</w:t>
      </w:r>
      <w:r>
        <w:t>2</w:t>
      </w:r>
      <w:r>
        <w:t>=</w:t>
      </w:r>
      <w:r>
        <w:t>7</w:t>
      </w:r>
      <w:r>
        <w:t>3</w:t>
      </w:r>
      <w:r>
        <w:t>dA,P=(1−2.−1+2.2)/(√(1+−2^(2)+2^(2)))=(7)/(3)</w:t>
      </w:r>
      <w:r>
        <w:br/>
      </w:r>
      <w:r>
        <w:t xml:space="preserve">b) Mặt phẳng (P): x – 2y + 2z – 1 = 0 có một vectơ pháp tuyến là </w:t>
      </w:r>
      <w:r>
        <w:t>→</w:t>
      </w:r>
      <w:r>
        <w:t>n</w:t>
      </w:r>
      <w:r>
        <w:t>=</w:t>
      </w:r>
      <w:r>
        <w:t>(</w:t>
      </w:r>
      <w:r>
        <w:t>1</w:t>
      </w:r>
      <w:r>
        <w:t>;</w:t>
      </w:r>
      <w:r>
        <w:t>−</w:t>
      </w:r>
      <w:r>
        <w:t>2</w:t>
      </w:r>
      <w:r>
        <w:t>;</w:t>
      </w:r>
      <w:r>
        <w:t>2</w:t>
      </w:r>
      <w:r>
        <w:t>)</w:t>
      </w:r>
      <w:r>
        <w:t>n→=1;−2;2</w:t>
      </w:r>
      <w:r>
        <w:br/>
      </w:r>
      <w:r>
        <w:t>Vì (Q) // (P) nên mặt phẳng (Q) nhận</w:t>
      </w:r>
      <w:r>
        <w:t xml:space="preserve"> </w:t>
      </w:r>
      <w:r>
        <w:t>→</w:t>
      </w:r>
      <w:r>
        <w:t>n</w:t>
      </w:r>
      <w:r>
        <w:t>=</w:t>
      </w:r>
      <w:r>
        <w:t>(</w:t>
      </w:r>
      <w:r>
        <w:t>1</w:t>
      </w:r>
      <w:r>
        <w:t>;</w:t>
      </w:r>
      <w:r>
        <w:t>−</w:t>
      </w:r>
      <w:r>
        <w:t>2</w:t>
      </w:r>
      <w:r>
        <w:t>;</w:t>
      </w:r>
      <w:r>
        <w:t>2</w:t>
      </w:r>
      <w:r>
        <w:t>)</w:t>
      </w:r>
      <w:r>
        <w:t>n→=1;−2;2</w:t>
      </w:r>
      <w:r>
        <w:t xml:space="preserve"> </w:t>
      </w:r>
      <w:r>
        <w:t>làm một vectơ pháp tuyến.</w:t>
      </w:r>
      <w:r>
        <w:br/>
      </w:r>
      <w:r>
        <w:t>Phương trình mặt phẳng (Q) là: x – 1 – 2(y + 1) + 2(z – 2) = 0 hay x – 2y + 2z – 7 = 0.</w:t>
      </w:r>
      <w:r>
        <w:br/>
      </w:r>
      <w:r>
        <w:t xml:space="preserve">c) Ta có </w:t>
      </w:r>
      <w:r>
        <w:t>−</w:t>
      </w:r>
      <w:r>
        <w:t>−</w:t>
      </w:r>
      <w:r>
        <w:t>→</w:t>
      </w:r>
      <w:r>
        <w:t>A</w:t>
      </w:r>
      <w:r>
        <w:t>B</w:t>
      </w:r>
      <w:r>
        <w:t>=</w:t>
      </w:r>
      <w:r>
        <w:t>(</w:t>
      </w:r>
      <w:r>
        <w:t>−</w:t>
      </w:r>
      <w:r>
        <w:t>2</w:t>
      </w:r>
      <w:r>
        <w:t>;</w:t>
      </w:r>
      <w:r>
        <w:t>2</w:t>
      </w:r>
      <w:r>
        <w:t>;</w:t>
      </w:r>
      <w:r>
        <w:t>−</w:t>
      </w:r>
      <w:r>
        <w:t>2</w:t>
      </w:r>
      <w:r>
        <w:t>)</w:t>
      </w:r>
      <w:r>
        <w:t>AB→=−2;2;−2</w:t>
      </w:r>
      <w:r>
        <w:br/>
      </w:r>
      <w:r>
        <w:t xml:space="preserve">Mặt phẳng (P): x – 2y + 2z – 1 = 0 có một vectơ pháp tuyến là </w:t>
      </w:r>
      <w:r>
        <w:t>→</w:t>
      </w:r>
      <w:r>
        <w:t>n</w:t>
      </w:r>
      <w:r>
        <w:t>=</w:t>
      </w:r>
      <w:r>
        <w:t>(</w:t>
      </w:r>
      <w:r>
        <w:t>1</w:t>
      </w:r>
      <w:r>
        <w:t>;</w:t>
      </w:r>
      <w:r>
        <w:t>−</w:t>
      </w:r>
      <w:r>
        <w:t>2</w:t>
      </w:r>
      <w:r>
        <w:t>;</w:t>
      </w:r>
      <w:r>
        <w:t>2</w:t>
      </w:r>
      <w:r>
        <w:t>)</w:t>
      </w:r>
      <w:r>
        <w:t>n→=1;−2;2</w:t>
      </w:r>
      <w:r>
        <w:br/>
      </w:r>
      <w:r>
        <w:t xml:space="preserve">Có </w:t>
      </w:r>
      <w:r>
        <w:t>[</w:t>
      </w:r>
      <w:r>
        <w:t>−</w:t>
      </w:r>
      <w:r>
        <w:t>−</w:t>
      </w:r>
      <w:r>
        <w:t>→</w:t>
      </w:r>
      <w:r>
        <w:t>A</w:t>
      </w:r>
      <w:r>
        <w:t>B</w:t>
      </w:r>
      <w:r>
        <w:t>,</w:t>
      </w:r>
      <w:r>
        <w:t>→</w:t>
      </w:r>
      <w:r>
        <w:t>n</w:t>
      </w:r>
      <w:r>
        <w:t>]</w:t>
      </w:r>
      <w:r>
        <w:t>=</w:t>
      </w:r>
      <w:r>
        <w:t>(</w:t>
      </w:r>
      <w:r>
        <w:t>0</w:t>
      </w:r>
      <w:r>
        <w:t>;</w:t>
      </w:r>
      <w:r>
        <w:t>2</w:t>
      </w:r>
      <w:r>
        <w:t>;</w:t>
      </w:r>
      <w:r>
        <w:t>2</w:t>
      </w:r>
      <w:r>
        <w:t>)</w:t>
      </w:r>
      <w:r>
        <w:t>AB→,n→=0;2;2</w:t>
      </w:r>
      <w:r>
        <w:br/>
      </w:r>
      <w:r>
        <w:t>Mặt phẳng (R) đi qua A(1; −1; 2) và nhận</w:t>
      </w:r>
      <w:r>
        <w:t xml:space="preserve"> </w:t>
      </w:r>
      <w:r>
        <w:t>−</w:t>
      </w:r>
      <w:r>
        <w:t>→</w:t>
      </w:r>
      <w:r>
        <w:t>n</w:t>
      </w:r>
      <w:r>
        <w:t>R</w:t>
      </w:r>
      <w:r>
        <w:t>=</w:t>
      </w:r>
      <w:r>
        <w:t>1</w:t>
      </w:r>
      <w:r>
        <w:t>2</w:t>
      </w:r>
      <w:r>
        <w:t>[</w:t>
      </w:r>
      <w:r>
        <w:t>−</w:t>
      </w:r>
      <w:r>
        <w:t>−</w:t>
      </w:r>
      <w:r>
        <w:t>→</w:t>
      </w:r>
      <w:r>
        <w:t>A</w:t>
      </w:r>
      <w:r>
        <w:t>B</w:t>
      </w:r>
      <w:r>
        <w:t>,</w:t>
      </w:r>
      <w:r>
        <w:t>→</w:t>
      </w:r>
      <w:r>
        <w:t>n</w:t>
      </w:r>
      <w:r>
        <w:t>]</w:t>
      </w:r>
      <w:r>
        <w:t>=</w:t>
      </w:r>
      <w:r>
        <w:t>(</w:t>
      </w:r>
      <w:r>
        <w:t>0</w:t>
      </w:r>
      <w:r>
        <w:t>;</w:t>
      </w:r>
      <w:r>
        <w:t>1</w:t>
      </w:r>
      <w:r>
        <w:t>;</w:t>
      </w:r>
      <w:r>
        <w:t>1</w:t>
      </w:r>
      <w:r>
        <w:t>)</w:t>
      </w:r>
      <w:r>
        <w:t>n_(R)→=(1)/(2)AB→,n→=0;1;1</w:t>
      </w:r>
      <w:r>
        <w:t xml:space="preserve"> </w:t>
      </w:r>
      <w:r>
        <w:t>làm một vectơ pháp tuyến có phương trình là: y + 1 + z – 2 = 0 hay y + z – 1 = 0.</w:t>
      </w:r>
      <w:r>
        <w:br/>
      </w:r>
      <w:r>
        <w:br/>
      </w:r>
      <w:r>
        <w:rPr>
          <w:b/>
        </w:rPr>
        <w:t>Bài 5.43 trang 62 Toán 12 Tập 2</w:t>
      </w:r>
      <w:r>
        <w:t>:</w:t>
      </w:r>
      <w:r>
        <w:t xml:space="preserve"> </w:t>
      </w:r>
      <w:r>
        <w:t>Trong không gian Oxyz, cho điểm A(1; 0; 2) và hai đường thẳng</w:t>
      </w:r>
      <w:r>
        <w:t xml:space="preserve"> </w:t>
      </w:r>
      <w:r>
        <w:t>d</w:t>
      </w:r>
      <w:r>
        <w:t>:</w:t>
      </w:r>
      <w:r>
        <w:t>x</w:t>
      </w:r>
      <w:r>
        <w:t>1</w:t>
      </w:r>
      <w:r>
        <w:t>=</w:t>
      </w:r>
      <w:r>
        <w:t>y</w:t>
      </w:r>
      <w:r>
        <w:t>−</w:t>
      </w:r>
      <w:r>
        <w:t>1</w:t>
      </w:r>
      <w:r>
        <w:t>2</w:t>
      </w:r>
      <w:r>
        <w:t>=</w:t>
      </w:r>
      <w:r>
        <w:t>z</w:t>
      </w:r>
      <w:r>
        <w:t>2</w:t>
      </w:r>
      <w:r>
        <w:t>d:(x)/(1)=(y−1)/(2)=(z)/(2)</w:t>
      </w:r>
      <w:r>
        <w:t xml:space="preserve">, </w:t>
      </w:r>
      <w:r>
        <w:t>d</w:t>
      </w:r>
      <w:r>
        <w:t>′</w:t>
      </w:r>
      <w:r>
        <w:t>:</w:t>
      </w:r>
      <w:r>
        <w:t>x</w:t>
      </w:r>
      <w:r>
        <w:t>+</w:t>
      </w:r>
      <w:r>
        <w:t>1</w:t>
      </w:r>
      <w:r>
        <w:t>2</w:t>
      </w:r>
      <w:r>
        <w:t>=</w:t>
      </w:r>
      <w:r>
        <w:t>y</w:t>
      </w:r>
      <w:r>
        <w:t>+</w:t>
      </w:r>
      <w:r>
        <w:t>2</w:t>
      </w:r>
      <w:r>
        <w:t>2</w:t>
      </w:r>
      <w:r>
        <w:t>=</w:t>
      </w:r>
      <w:r>
        <w:t>z</w:t>
      </w:r>
      <w:r>
        <w:t>−</w:t>
      </w:r>
      <w:r>
        <w:t>3</w:t>
      </w:r>
      <w:r>
        <w:t>−</w:t>
      </w:r>
      <w:r>
        <w:t>1</w:t>
      </w:r>
      <w:r>
        <w:t>d^('):(x+1)/(2)=(y+2)/(2)=(z−3)/(−1)</w:t>
      </w:r>
      <w:r>
        <w:br/>
      </w:r>
      <w:r>
        <w:t>a) Xét vị trí tương đối của hai đường thẳng d và d'.</w:t>
      </w:r>
      <w:r>
        <w:br/>
      </w:r>
      <w:r>
        <w:t>b) Viết phương trình đường thẳng ∆ đi qua A và song song với đường thẳng d.</w:t>
      </w:r>
      <w:r>
        <w:br/>
      </w:r>
      <w:r>
        <w:t>c) Viết phương trình mặt phẳng (P) chứa A và d.</w:t>
      </w:r>
      <w:r>
        <w:br/>
      </w:r>
      <w:r>
        <w:t>d) Tìm giao điểm của đường thẳng d với mặt phẳng (Oxz).</w:t>
      </w:r>
      <w:r>
        <w:br/>
      </w:r>
      <w:r>
        <w:rPr>
          <w:b/>
        </w:rPr>
        <w:t>Lời giải:</w:t>
      </w:r>
      <w:r>
        <w:br/>
      </w:r>
      <w:r>
        <w:t xml:space="preserve">a) Đường thẳng d đi qua điểm M(0; 1; 0) và có một vectơ chỉ phương </w:t>
      </w:r>
      <w:r>
        <w:t>→</w:t>
      </w:r>
      <w:r>
        <w:t>u</w:t>
      </w:r>
      <w:r>
        <w:t>1</w:t>
      </w:r>
      <w:r>
        <w:t>=</w:t>
      </w:r>
      <w:r>
        <w:t>(</w:t>
      </w:r>
      <w:r>
        <w:t>1</w:t>
      </w:r>
      <w:r>
        <w:t>;</w:t>
      </w:r>
      <w:r>
        <w:t>2</w:t>
      </w:r>
      <w:r>
        <w:t>;</w:t>
      </w:r>
      <w:r>
        <w:t>2</w:t>
      </w:r>
      <w:r>
        <w:t>)</w:t>
      </w:r>
      <w:r>
        <w:t>u_(1)→=1;2;2</w:t>
      </w:r>
      <w:r>
        <w:br/>
      </w:r>
      <w:r>
        <w:t xml:space="preserve">Đường thẳng d' đi qua điển N(−1; −2; 3) và có một vectơ chỉ phương </w:t>
      </w:r>
      <w:r>
        <w:t>→</w:t>
      </w:r>
      <w:r>
        <w:t>u</w:t>
      </w:r>
      <w:r>
        <w:t>2</w:t>
      </w:r>
      <w:r>
        <w:t>=</w:t>
      </w:r>
      <w:r>
        <w:t>(</w:t>
      </w:r>
      <w:r>
        <w:t>2</w:t>
      </w:r>
      <w:r>
        <w:t>;</w:t>
      </w:r>
      <w:r>
        <w:t>2</w:t>
      </w:r>
      <w:r>
        <w:t>;</w:t>
      </w:r>
      <w:r>
        <w:t>−</w:t>
      </w:r>
      <w:r>
        <w:t>1</w:t>
      </w:r>
      <w:r>
        <w:t>)</w:t>
      </w:r>
      <w:r>
        <w:t>u_(2)→=2;2;−1</w:t>
      </w:r>
      <w:r>
        <w:br/>
      </w:r>
      <w:r>
        <w:t xml:space="preserve">Có </w:t>
      </w:r>
      <w:r>
        <w:t>−</w:t>
      </w:r>
      <w:r>
        <w:t>−−</w:t>
      </w:r>
      <w:r>
        <w:t>→</w:t>
      </w:r>
      <w:r>
        <w:t>M</w:t>
      </w:r>
      <w:r>
        <w:t>N</w:t>
      </w:r>
      <w:r>
        <w:t>=</w:t>
      </w:r>
      <w:r>
        <w:t>(</w:t>
      </w:r>
      <w:r>
        <w:t>−</w:t>
      </w:r>
      <w:r>
        <w:t>1</w:t>
      </w:r>
      <w:r>
        <w:t>;</w:t>
      </w:r>
      <w:r>
        <w:t>−</w:t>
      </w:r>
      <w:r>
        <w:t>3</w:t>
      </w:r>
      <w:r>
        <w:t>;</w:t>
      </w:r>
      <w:r>
        <w:t>3</w:t>
      </w:r>
      <w:r>
        <w:t>)</w:t>
      </w:r>
      <w:r>
        <w:t>MN→=−1;−3;3</w:t>
      </w:r>
      <w:r>
        <w:t xml:space="preserve">, </w:t>
      </w:r>
      <w:r>
        <w:t>[</w:t>
      </w:r>
      <w:r>
        <w:t>→</w:t>
      </w:r>
      <w:r>
        <w:t>u</w:t>
      </w:r>
      <w:r>
        <w:t>1</w:t>
      </w:r>
      <w:r>
        <w:t>,</w:t>
      </w:r>
      <w:r>
        <w:t>→</w:t>
      </w:r>
      <w:r>
        <w:t>u</w:t>
      </w:r>
      <w:r>
        <w:t>2</w:t>
      </w:r>
      <w:r>
        <w:t>]</w:t>
      </w:r>
      <w:r>
        <w:t>=</w:t>
      </w:r>
      <w:r>
        <w:t>(</w:t>
      </w:r>
      <w:r>
        <w:t>−</w:t>
      </w:r>
      <w:r>
        <w:t>6</w:t>
      </w:r>
      <w:r>
        <w:t>;</w:t>
      </w:r>
      <w:r>
        <w:t>5</w:t>
      </w:r>
      <w:r>
        <w:t>;</w:t>
      </w:r>
      <w:r>
        <w:t>−</w:t>
      </w:r>
      <w:r>
        <w:t>2</w:t>
      </w:r>
      <w:r>
        <w:t>)</w:t>
      </w:r>
      <w:r>
        <w:t>≠</w:t>
      </w:r>
      <w:r>
        <w:t>→</w:t>
      </w:r>
      <w:r>
        <w:t>0</w:t>
      </w:r>
      <w:r>
        <w:t>u_(1)→,u_(2)→=−6;5;−2≠0→</w:t>
      </w:r>
      <w:r>
        <w:br/>
      </w:r>
      <w:r>
        <w:t xml:space="preserve">Có </w:t>
      </w:r>
      <w:r>
        <w:t>−</w:t>
      </w:r>
      <w:r>
        <w:t>−−</w:t>
      </w:r>
      <w:r>
        <w:t>→</w:t>
      </w:r>
      <w:r>
        <w:t>M</w:t>
      </w:r>
      <w:r>
        <w:t>N</w:t>
      </w:r>
      <w:r>
        <w:t>.</w:t>
      </w:r>
      <w:r>
        <w:t>[</w:t>
      </w:r>
      <w:r>
        <w:t>→</w:t>
      </w:r>
      <w:r>
        <w:t>u</w:t>
      </w:r>
      <w:r>
        <w:t>1</w:t>
      </w:r>
      <w:r>
        <w:t>,</w:t>
      </w:r>
      <w:r>
        <w:t>→</w:t>
      </w:r>
      <w:r>
        <w:t>u</w:t>
      </w:r>
      <w:r>
        <w:t>2</w:t>
      </w:r>
      <w:r>
        <w:t>]</w:t>
      </w:r>
      <w:r>
        <w:t>=</w:t>
      </w:r>
      <w:r>
        <w:t>6</w:t>
      </w:r>
      <w:r>
        <w:t>−</w:t>
      </w:r>
      <w:r>
        <w:t>15</w:t>
      </w:r>
      <w:r>
        <w:t>−</w:t>
      </w:r>
      <w:r>
        <w:t>6</w:t>
      </w:r>
      <w:r>
        <w:t>=</w:t>
      </w:r>
      <w:r>
        <w:t>−</w:t>
      </w:r>
      <w:r>
        <w:t>15</w:t>
      </w:r>
      <w:r>
        <w:t>≠</w:t>
      </w:r>
      <w:r>
        <w:t>0</w:t>
      </w:r>
      <w:r>
        <w:t>MN→.u_(1)→,u_(2)→=6−15−6=−15≠0</w:t>
      </w:r>
      <w:r>
        <w:br/>
      </w:r>
      <w:r>
        <w:t>Suy ra d và d' chéo nhau.</w:t>
      </w:r>
      <w:r>
        <w:br/>
      </w:r>
      <w:r>
        <w:t>b) Vì ∆ // d nên đường thẳng ∆ nhận</w:t>
      </w:r>
      <w:r>
        <w:t xml:space="preserve"> </w:t>
      </w:r>
      <w:r>
        <w:t>→</w:t>
      </w:r>
      <w:r>
        <w:t>u</w:t>
      </w:r>
      <w:r>
        <w:t>1</w:t>
      </w:r>
      <w:r>
        <w:t>=</w:t>
      </w:r>
      <w:r>
        <w:t>(</w:t>
      </w:r>
      <w:r>
        <w:t>1</w:t>
      </w:r>
      <w:r>
        <w:t>;</w:t>
      </w:r>
      <w:r>
        <w:t>2</w:t>
      </w:r>
      <w:r>
        <w:t>;</w:t>
      </w:r>
      <w:r>
        <w:t>2</w:t>
      </w:r>
      <w:r>
        <w:t>)</w:t>
      </w:r>
      <w:r>
        <w:t>u_(1)→=1;2;2</w:t>
      </w:r>
      <w:r>
        <w:t xml:space="preserve"> </w:t>
      </w:r>
      <w:r>
        <w:t>làm một vectơ chỉ phương.</w:t>
      </w:r>
      <w:r>
        <w:br/>
      </w:r>
      <w:r>
        <w:t>Đường thẳng ∆ đi qua A(1; 0; 2) và nhận</w:t>
      </w:r>
      <w:r>
        <w:t xml:space="preserve"> </w:t>
      </w:r>
      <w:r>
        <w:t>→</w:t>
      </w:r>
      <w:r>
        <w:t>u</w:t>
      </w:r>
      <w:r>
        <w:t>1</w:t>
      </w:r>
      <w:r>
        <w:t>=</w:t>
      </w:r>
      <w:r>
        <w:t>(</w:t>
      </w:r>
      <w:r>
        <w:t>1</w:t>
      </w:r>
      <w:r>
        <w:t>;</w:t>
      </w:r>
      <w:r>
        <w:t>2</w:t>
      </w:r>
      <w:r>
        <w:t>;</w:t>
      </w:r>
      <w:r>
        <w:t>2</w:t>
      </w:r>
      <w:r>
        <w:t>)</w:t>
      </w:r>
      <w:r>
        <w:t>u_(1)→=1;2;2</w:t>
      </w:r>
      <w:r>
        <w:t xml:space="preserve"> </w:t>
      </w:r>
      <w:r>
        <w:t xml:space="preserve">làm một vectơ chỉ phương có phương trình là </w:t>
      </w:r>
      <w:r>
        <w:t>⎧</w:t>
      </w:r>
      <w:r>
        <w:t>⎪</w:t>
      </w:r>
      <w:r>
        <w:t>⎨</w:t>
      </w:r>
      <w:r>
        <w:t>⎪</w:t>
      </w:r>
      <w:r>
        <w:t>⎩</w:t>
      </w:r>
      <w:r>
        <w:t>x</w:t>
      </w:r>
      <w:r>
        <w:t>=</w:t>
      </w:r>
      <w:r>
        <w:t>1</w:t>
      </w:r>
      <w:r>
        <w:t>+</w:t>
      </w:r>
      <w:r>
        <w:t>t</w:t>
      </w:r>
      <w:r>
        <w:t>y</w:t>
      </w:r>
      <w:r>
        <w:t>=</w:t>
      </w:r>
      <w:r>
        <w:t>2</w:t>
      </w:r>
      <w:r>
        <w:t>t</w:t>
      </w:r>
      <w:r>
        <w:t>z</w:t>
      </w:r>
      <w:r>
        <w:t>=</w:t>
      </w:r>
      <w:r>
        <w:t>2</w:t>
      </w:r>
      <w:r>
        <w:t>+</w:t>
      </w:r>
      <w:r>
        <w:t>2</w:t>
      </w:r>
      <w:r>
        <w:t>t</w:t>
      </w:r>
      <w:r>
        <w:t>x=1+ty=2tz=2+2t</w:t>
      </w:r>
      <w:r>
        <w:br/>
      </w:r>
      <w:r>
        <w:t xml:space="preserve">c) Có </w:t>
      </w:r>
      <w:r>
        <w:t>−</w:t>
      </w:r>
      <w:r>
        <w:t>−</w:t>
      </w:r>
      <w:r>
        <w:t>→</w:t>
      </w:r>
      <w:r>
        <w:t>A</w:t>
      </w:r>
      <w:r>
        <w:t>M</w:t>
      </w:r>
      <w:r>
        <w:t>=</w:t>
      </w:r>
      <w:r>
        <w:t>(</w:t>
      </w:r>
      <w:r>
        <w:t>−</w:t>
      </w:r>
      <w:r>
        <w:t>1</w:t>
      </w:r>
      <w:r>
        <w:t>;</w:t>
      </w:r>
      <w:r>
        <w:t>1</w:t>
      </w:r>
      <w:r>
        <w:t>;</w:t>
      </w:r>
      <w:r>
        <w:t>−</w:t>
      </w:r>
      <w:r>
        <w:t>2</w:t>
      </w:r>
      <w:r>
        <w:t>)</w:t>
      </w:r>
      <w:r>
        <w:t>AM→=−1;1;−2</w:t>
      </w:r>
      <w:r>
        <w:t xml:space="preserve">, </w:t>
      </w:r>
      <w:r>
        <w:t>[</w:t>
      </w:r>
      <w:r>
        <w:t>−</w:t>
      </w:r>
      <w:r>
        <w:t>−</w:t>
      </w:r>
      <w:r>
        <w:t>→</w:t>
      </w:r>
      <w:r>
        <w:t>A</w:t>
      </w:r>
      <w:r>
        <w:t>M</w:t>
      </w:r>
      <w:r>
        <w:t>,</w:t>
      </w:r>
      <w:r>
        <w:t>→</w:t>
      </w:r>
      <w:r>
        <w:t>u</w:t>
      </w:r>
      <w:r>
        <w:t>1</w:t>
      </w:r>
      <w:r>
        <w:t>]</w:t>
      </w:r>
      <w:r>
        <w:t>=</w:t>
      </w:r>
      <w:r>
        <w:t>(</w:t>
      </w:r>
      <w:r>
        <w:t>6</w:t>
      </w:r>
      <w:r>
        <w:t>;</w:t>
      </w:r>
      <w:r>
        <w:t>0</w:t>
      </w:r>
      <w:r>
        <w:t>;</w:t>
      </w:r>
      <w:r>
        <w:t>−</w:t>
      </w:r>
      <w:r>
        <w:t>3</w:t>
      </w:r>
      <w:r>
        <w:t>)</w:t>
      </w:r>
      <w:r>
        <w:t>AM→,u_(1)→=6;0;−3</w:t>
      </w:r>
      <w:r>
        <w:br/>
      </w:r>
      <w:r>
        <w:t xml:space="preserve">Mặt phẳng (P) đi qua A(1; 0; 2) và nhận </w:t>
      </w:r>
      <w:r>
        <w:t>→</w:t>
      </w:r>
      <w:r>
        <w:t>n</w:t>
      </w:r>
      <w:r>
        <w:t>=</w:t>
      </w:r>
      <w:r>
        <w:t>1</w:t>
      </w:r>
      <w:r>
        <w:t>3</w:t>
      </w:r>
      <w:r>
        <w:t>[</w:t>
      </w:r>
      <w:r>
        <w:t>−</w:t>
      </w:r>
      <w:r>
        <w:t>−</w:t>
      </w:r>
      <w:r>
        <w:t>→</w:t>
      </w:r>
      <w:r>
        <w:t>A</w:t>
      </w:r>
      <w:r>
        <w:t>M</w:t>
      </w:r>
      <w:r>
        <w:t>,</w:t>
      </w:r>
      <w:r>
        <w:t>→</w:t>
      </w:r>
      <w:r>
        <w:t>u</w:t>
      </w:r>
      <w:r>
        <w:t>1</w:t>
      </w:r>
      <w:r>
        <w:t>]</w:t>
      </w:r>
      <w:r>
        <w:t>=</w:t>
      </w:r>
      <w:r>
        <w:t>(</w:t>
      </w:r>
      <w:r>
        <w:t>2</w:t>
      </w:r>
      <w:r>
        <w:t>;</w:t>
      </w:r>
      <w:r>
        <w:t>0</w:t>
      </w:r>
      <w:r>
        <w:t>;</w:t>
      </w:r>
      <w:r>
        <w:t>−</w:t>
      </w:r>
      <w:r>
        <w:t>1</w:t>
      </w:r>
      <w:r>
        <w:t>)</w:t>
      </w:r>
      <w:r>
        <w:t>n→=(1)/(3)AM→,u_(1)→=2;0;−1</w:t>
      </w:r>
      <w:r>
        <w:t xml:space="preserve"> </w:t>
      </w:r>
      <w:r>
        <w:t>làm một vectơ pháp tuyến có phương trình là: 2(x – 1) – (z – 2) = 0 hay 2x – z = 0.</w:t>
      </w:r>
      <w:r>
        <w:br/>
      </w:r>
      <w:r>
        <w:t>d) Mặt phẳng (Oxz) có phương trình là: y = 0.</w:t>
      </w:r>
      <w:r>
        <w:br/>
      </w:r>
      <w:r>
        <w:t>Tọa độ giao điểm của đường thẳng d với mặt phẳng (Oxz) là nghiệm của hệ:</w:t>
      </w:r>
      <w:r>
        <w:br/>
      </w:r>
      <w:r>
        <w:t>{</w:t>
      </w:r>
      <w:r>
        <w:t>x</w:t>
      </w:r>
      <w:r>
        <w:t>1</w:t>
      </w:r>
      <w:r>
        <w:t>=</w:t>
      </w:r>
      <w:r>
        <w:t>y</w:t>
      </w:r>
      <w:r>
        <w:t>−</w:t>
      </w:r>
      <w:r>
        <w:t>1</w:t>
      </w:r>
      <w:r>
        <w:t>2</w:t>
      </w:r>
      <w:r>
        <w:t>=</w:t>
      </w:r>
      <w:r>
        <w:t>z</w:t>
      </w:r>
      <w:r>
        <w:t>2</w:t>
      </w:r>
      <w:r>
        <w:t>y</w:t>
      </w:r>
      <w:r>
        <w:t>=</w:t>
      </w:r>
      <w:r>
        <w:t>0</w:t>
      </w:r>
      <w:r>
        <w:t>(x)/(1)=(y−1)/(2)=(z)/(2)y=0</w:t>
      </w:r>
      <w:r>
        <w:t>⇔</w:t>
      </w:r>
      <w:r>
        <w:t>⎧</w:t>
      </w:r>
      <w:r>
        <w:t>⎪</w:t>
        <w:br/>
        <w:t>⎪</w:t>
      </w:r>
      <w:r>
        <w:t>⎨</w:t>
      </w:r>
      <w:r>
        <w:t>⎪</w:t>
        <w:br/>
        <w:t>⎪</w:t>
      </w:r>
      <w:r>
        <w:t>⎩</w:t>
      </w:r>
      <w:r>
        <w:t>x</w:t>
      </w:r>
      <w:r>
        <w:t>=</w:t>
      </w:r>
      <w:r>
        <w:t>−</w:t>
      </w:r>
      <w:r>
        <w:t>1</w:t>
      </w:r>
      <w:r>
        <w:t>2</w:t>
      </w:r>
      <w:r>
        <w:t>y</w:t>
      </w:r>
      <w:r>
        <w:t>=</w:t>
      </w:r>
      <w:r>
        <w:t>0</w:t>
      </w:r>
      <w:r>
        <w:t>z</w:t>
      </w:r>
      <w:r>
        <w:t>=</w:t>
      </w:r>
      <w:r>
        <w:t>−</w:t>
      </w:r>
      <w:r>
        <w:t>1</w:t>
      </w:r>
      <w:r>
        <w:t>⇔x=−(1)/(2)y=0z=−1</w:t>
      </w:r>
      <w:r>
        <w:br/>
      </w:r>
      <w:r>
        <w:t xml:space="preserve">Vậy giao điểm cần tìm có tọa độ là </w:t>
      </w:r>
      <w:r>
        <w:t>(</w:t>
      </w:r>
      <w:r>
        <w:t>−</w:t>
      </w:r>
      <w:r>
        <w:t>1</w:t>
      </w:r>
      <w:r>
        <w:t>2</w:t>
      </w:r>
      <w:r>
        <w:t>;</w:t>
      </w:r>
      <w:r>
        <w:t>0</w:t>
      </w:r>
      <w:r>
        <w:t>;</w:t>
      </w:r>
      <w:r>
        <w:t>−</w:t>
      </w:r>
      <w:r>
        <w:t>1</w:t>
      </w:r>
      <w:r>
        <w:t>)</w:t>
      </w:r>
      <w:r>
        <w:t>−(1)/(2);0;−1</w:t>
      </w:r>
      <w:r>
        <w:br/>
      </w:r>
      <w:r>
        <w:br/>
      </w:r>
      <w:r>
        <w:rPr>
          <w:b/>
        </w:rPr>
        <w:t>Bài 5.44 trang 62 Toán 12 Tập 2</w:t>
      </w:r>
      <w:r>
        <w:t>:</w:t>
      </w:r>
      <w:r>
        <w:t xml:space="preserve"> </w:t>
      </w:r>
      <w:r>
        <w:t>Trong không gian Oxyz, cho mặt phẳng (P): x – 2y – 2z – 3 = 0 và đường thẳng d:</w:t>
      </w:r>
      <w:r>
        <w:t>x</w:t>
      </w:r>
      <w:r>
        <w:t>−</w:t>
      </w:r>
      <w:r>
        <w:t>1</w:t>
      </w:r>
      <w:r>
        <w:t>2</w:t>
      </w:r>
      <w:r>
        <w:t>=</w:t>
      </w:r>
      <w:r>
        <w:t>y</w:t>
      </w:r>
      <w:r>
        <w:t>+</w:t>
      </w:r>
      <w:r>
        <w:t>1</w:t>
      </w:r>
      <w:r>
        <w:t>1</w:t>
      </w:r>
      <w:r>
        <w:t>=</w:t>
      </w:r>
      <w:r>
        <w:t>z</w:t>
      </w:r>
      <w:r>
        <w:t>−</w:t>
      </w:r>
      <w:r>
        <w:t>1</w:t>
      </w:r>
      <w:r>
        <w:t>(x−1)/(2)=(y+1)/(1)=(z)/(−1)</w:t>
      </w:r>
      <w:r>
        <w:t>. Viết phương trình mặt phẳng (Q) chứa d và vuông góc với mặt phẳng (P).</w:t>
      </w:r>
      <w:r>
        <w:br/>
      </w:r>
      <w:r>
        <w:rPr>
          <w:b/>
        </w:rPr>
        <w:t>Lời giải:</w:t>
      </w:r>
      <w:r>
        <w:br/>
      </w:r>
      <w:r>
        <w:t xml:space="preserve">Đường thẳng d đi qua điểm A(1; −1; 0) và có một vectơ chỉ phương là </w:t>
      </w:r>
      <w:r>
        <w:t>→</w:t>
      </w:r>
      <w:r>
        <w:t>u</w:t>
      </w:r>
      <w:r>
        <w:t>=</w:t>
      </w:r>
      <w:r>
        <w:t>(</w:t>
      </w:r>
      <w:r>
        <w:t>2</w:t>
      </w:r>
      <w:r>
        <w:t>;</w:t>
      </w:r>
      <w:r>
        <w:t>1</w:t>
      </w:r>
      <w:r>
        <w:t>;</w:t>
      </w:r>
      <w:r>
        <w:t>−</w:t>
      </w:r>
      <w:r>
        <w:t>1</w:t>
      </w:r>
      <w:r>
        <w:t>)</w:t>
      </w:r>
      <w:r>
        <w:t>u→=2;1;−1</w:t>
      </w:r>
      <w:r>
        <w:br/>
      </w:r>
      <w:r>
        <w:t xml:space="preserve">Mặt phẳng (P) có một vectơ pháp tuyến là </w:t>
      </w:r>
      <w:r>
        <w:t>→</w:t>
      </w:r>
      <w:r>
        <w:t>n</w:t>
      </w:r>
      <w:r>
        <w:t>=</w:t>
      </w:r>
      <w:r>
        <w:t>(</w:t>
      </w:r>
      <w:r>
        <w:t>1</w:t>
      </w:r>
      <w:r>
        <w:t>;</w:t>
      </w:r>
      <w:r>
        <w:t>−</w:t>
      </w:r>
      <w:r>
        <w:t>2</w:t>
      </w:r>
      <w:r>
        <w:t>;</w:t>
      </w:r>
      <w:r>
        <w:t>−</w:t>
      </w:r>
      <w:r>
        <w:t>2</w:t>
      </w:r>
      <w:r>
        <w:t>)</w:t>
      </w:r>
      <w:r>
        <w:t>n→=1;−2;−2</w:t>
      </w:r>
      <w:r>
        <w:br/>
      </w:r>
      <w:r>
        <w:t xml:space="preserve">Có </w:t>
      </w:r>
      <w:r>
        <w:t>[</w:t>
      </w:r>
      <w:r>
        <w:t>→</w:t>
      </w:r>
      <w:r>
        <w:t>u</w:t>
      </w:r>
      <w:r>
        <w:t>,</w:t>
      </w:r>
      <w:r>
        <w:t>→</w:t>
      </w:r>
      <w:r>
        <w:t>n</w:t>
      </w:r>
      <w:r>
        <w:t>]</w:t>
      </w:r>
      <w:r>
        <w:t>=</w:t>
      </w:r>
      <w:r>
        <w:t>(</w:t>
      </w:r>
      <w:r>
        <w:t>−</w:t>
      </w:r>
      <w:r>
        <w:t>4</w:t>
      </w:r>
      <w:r>
        <w:t>;</w:t>
      </w:r>
      <w:r>
        <w:t>3</w:t>
      </w:r>
      <w:r>
        <w:t>;</w:t>
      </w:r>
      <w:r>
        <w:t>−</w:t>
      </w:r>
      <w:r>
        <w:t>5</w:t>
      </w:r>
      <w:r>
        <w:t>)</w:t>
      </w:r>
      <w:r>
        <w:t>u→,n→=−4;3;−5</w:t>
      </w:r>
      <w:r>
        <w:br/>
      </w:r>
      <w:r>
        <w:t>Mặt phẳng (Q) đi qua điểm A(1; -1; 0) và nhận</w:t>
      </w:r>
      <w:r>
        <w:t xml:space="preserve"> </w:t>
      </w:r>
      <w:r>
        <w:t>[</w:t>
      </w:r>
      <w:r>
        <w:t>→</w:t>
      </w:r>
      <w:r>
        <w:t>u</w:t>
      </w:r>
      <w:r>
        <w:t>,</w:t>
      </w:r>
      <w:r>
        <w:t>→</w:t>
      </w:r>
      <w:r>
        <w:t>n</w:t>
      </w:r>
      <w:r>
        <w:t>]</w:t>
      </w:r>
      <w:r>
        <w:t>=</w:t>
      </w:r>
      <w:r>
        <w:t>(</w:t>
      </w:r>
      <w:r>
        <w:t>−</w:t>
      </w:r>
      <w:r>
        <w:t>4</w:t>
      </w:r>
      <w:r>
        <w:t>;</w:t>
      </w:r>
      <w:r>
        <w:t>3</w:t>
      </w:r>
      <w:r>
        <w:t>;</w:t>
      </w:r>
      <w:r>
        <w:t>−</w:t>
      </w:r>
      <w:r>
        <w:t>5</w:t>
      </w:r>
      <w:r>
        <w:t>)</w:t>
      </w:r>
      <w:r>
        <w:t>u→,n→=−4;3;−5</w:t>
      </w:r>
      <w:r>
        <w:t xml:space="preserve"> </w:t>
      </w:r>
      <w:r>
        <w:t>làm một vectơ pháp tuyến có phương trình là: −4(x – 1) + 3(y + 1) −5z = 0 hay 4x – 3y + 5z – 7 = 0.</w:t>
      </w:r>
      <w:r>
        <w:br/>
      </w:r>
      <w:r>
        <w:rPr>
          <w:b/>
        </w:rPr>
        <w:t>Bài 5.45 trang 63 Toán 12 Tập 2</w:t>
      </w:r>
      <w:r>
        <w:t>:</w:t>
      </w:r>
      <w:r>
        <w:t xml:space="preserve"> </w:t>
      </w:r>
      <w:r>
        <w:t>Trong không gian Oxyz, cho hai đường thẳng</w:t>
      </w:r>
      <w:r>
        <w:t xml:space="preserve"> </w:t>
      </w:r>
      <w:r>
        <w:t>d</w:t>
      </w:r>
      <w:r>
        <w:t>:</w:t>
      </w:r>
      <w:r>
        <w:t xml:space="preserve"> </w:t>
      </w:r>
      <w:r>
        <w:t>x</w:t>
      </w:r>
      <w:r>
        <w:t>+</w:t>
      </w:r>
      <w:r>
        <w:t>1</w:t>
      </w:r>
      <w:r>
        <w:t>1</w:t>
      </w:r>
      <w:r>
        <w:t>=</w:t>
      </w:r>
      <w:r>
        <w:t>y</w:t>
      </w:r>
      <w:r>
        <w:t>−</w:t>
      </w:r>
      <w:r>
        <w:t>1</w:t>
      </w:r>
      <w:r>
        <w:t>2</w:t>
      </w:r>
      <w:r>
        <w:t>=</w:t>
      </w:r>
      <w:r>
        <w:t>z</w:t>
      </w:r>
      <w:r>
        <w:t>−</w:t>
      </w:r>
      <w:r>
        <w:t>1</w:t>
      </w:r>
      <w:r>
        <w:t>d: (x+1)/(1)=(y−1)/(2)=(z)/(−1)</w:t>
      </w:r>
      <w:r>
        <w:t xml:space="preserve"> </w:t>
      </w:r>
      <w:r>
        <w:t xml:space="preserve">và </w:t>
      </w:r>
      <w:r>
        <w:t>d</w:t>
      </w:r>
      <w:r>
        <w:t>'</w:t>
      </w:r>
      <w:r>
        <w:t>:</w:t>
      </w:r>
      <w:r>
        <w:t>x</w:t>
      </w:r>
      <w:r>
        <w:t>−</w:t>
      </w:r>
      <w:r>
        <w:t>1</w:t>
      </w:r>
      <w:r>
        <w:t>1</w:t>
      </w:r>
      <w:r>
        <w:t>=</w:t>
      </w:r>
      <w:r>
        <w:t>y</w:t>
      </w:r>
      <w:r>
        <w:t>−</w:t>
      </w:r>
      <w:r>
        <w:t>2</w:t>
      </w:r>
      <w:r>
        <w:t>1</w:t>
      </w:r>
      <w:r>
        <w:t>=</w:t>
      </w:r>
      <w:r>
        <w:t>z</w:t>
      </w:r>
      <w:r>
        <w:t>+</w:t>
      </w:r>
      <w:r>
        <w:t>1</w:t>
      </w:r>
      <w:r>
        <w:t>2</w:t>
      </w:r>
      <w:r>
        <w:t>d':(x−1)/(1)=(y−2)/(1)=(z+1)/(2)</w:t>
      </w:r>
      <w:r>
        <w:t>. Viết phương trình mặt phẳng (P) chứa đường thẳng d và song song với đường thẳng d'.</w:t>
      </w:r>
      <w:r>
        <w:br/>
      </w:r>
      <w:r>
        <w:rPr>
          <w:b/>
        </w:rPr>
        <w:t>Lời giải:</w:t>
      </w:r>
      <w:r>
        <w:br/>
      </w:r>
      <w:r>
        <w:t xml:space="preserve">Đường thẳng d đi qua A(−1; 1; 0) và có một vectơ chỉ phương là </w:t>
      </w:r>
      <w:r>
        <w:t>→</w:t>
      </w:r>
      <w:r>
        <w:t>u</w:t>
      </w:r>
      <w:r>
        <w:t>1</w:t>
      </w:r>
      <w:r>
        <w:t>=</w:t>
      </w:r>
      <w:r>
        <w:t>(</w:t>
      </w:r>
      <w:r>
        <w:t>1</w:t>
      </w:r>
      <w:r>
        <w:t>;</w:t>
      </w:r>
      <w:r>
        <w:t>2</w:t>
      </w:r>
      <w:r>
        <w:t>;</w:t>
      </w:r>
      <w:r>
        <w:t>−</w:t>
      </w:r>
      <w:r>
        <w:t>1</w:t>
      </w:r>
      <w:r>
        <w:t>)</w:t>
      </w:r>
      <w:r>
        <w:t>u_(1)→=1;2;−1</w:t>
      </w:r>
      <w:r>
        <w:br/>
      </w:r>
      <w:r>
        <w:t xml:space="preserve">Đường thẳng d' có một vectơ chỉ phương là </w:t>
      </w:r>
      <w:r>
        <w:t>→</w:t>
      </w:r>
      <w:r>
        <w:t>u</w:t>
      </w:r>
      <w:r>
        <w:t>2</w:t>
      </w:r>
      <w:r>
        <w:t>=</w:t>
      </w:r>
      <w:r>
        <w:t>(</w:t>
      </w:r>
      <w:r>
        <w:t>1</w:t>
      </w:r>
      <w:r>
        <w:t>;</w:t>
      </w:r>
      <w:r>
        <w:t>1</w:t>
      </w:r>
      <w:r>
        <w:t>;</w:t>
      </w:r>
      <w:r>
        <w:t>2</w:t>
      </w:r>
      <w:r>
        <w:t>)</w:t>
      </w:r>
      <w:r>
        <w:t>u_(2)→=1;1;2</w:t>
      </w:r>
      <w:r>
        <w:br/>
      </w:r>
      <w:r>
        <w:t xml:space="preserve">Có </w:t>
      </w:r>
      <w:r>
        <w:t>[</w:t>
      </w:r>
      <w:r>
        <w:t>→</w:t>
      </w:r>
      <w:r>
        <w:t>u</w:t>
      </w:r>
      <w:r>
        <w:t>1</w:t>
      </w:r>
      <w:r>
        <w:t>,</w:t>
      </w:r>
      <w:r>
        <w:t>→</w:t>
      </w:r>
      <w:r>
        <w:t>u</w:t>
      </w:r>
      <w:r>
        <w:t>2</w:t>
      </w:r>
      <w:r>
        <w:t>]</w:t>
      </w:r>
      <w:r>
        <w:t>=</w:t>
      </w:r>
      <w:r>
        <w:t>(</w:t>
      </w:r>
      <w:r>
        <w:t>5</w:t>
      </w:r>
      <w:r>
        <w:t>;</w:t>
      </w:r>
      <w:r>
        <w:t>−</w:t>
      </w:r>
      <w:r>
        <w:t>3</w:t>
      </w:r>
      <w:r>
        <w:t>;</w:t>
      </w:r>
      <w:r>
        <w:t>−</w:t>
      </w:r>
      <w:r>
        <w:t>1</w:t>
      </w:r>
      <w:r>
        <w:t>)</w:t>
      </w:r>
      <w:r>
        <w:t>u_(1)→,u_(2)→=5;−3;−1</w:t>
      </w:r>
      <w:r>
        <w:br/>
      </w:r>
      <w:r>
        <w:t>Mặt phẳng (P) đi qua A(−1; 1; 0) và nhận</w:t>
      </w:r>
      <w:r>
        <w:t xml:space="preserve"> </w:t>
      </w:r>
      <w:r>
        <w:t>[</w:t>
      </w:r>
      <w:r>
        <w:t>→</w:t>
      </w:r>
      <w:r>
        <w:t>u</w:t>
      </w:r>
      <w:r>
        <w:t>1</w:t>
      </w:r>
      <w:r>
        <w:t>,</w:t>
      </w:r>
      <w:r>
        <w:t>→</w:t>
      </w:r>
      <w:r>
        <w:t>u</w:t>
      </w:r>
      <w:r>
        <w:t>2</w:t>
      </w:r>
      <w:r>
        <w:t>]</w:t>
      </w:r>
      <w:r>
        <w:t>=</w:t>
      </w:r>
      <w:r>
        <w:t>(</w:t>
      </w:r>
      <w:r>
        <w:t>5</w:t>
      </w:r>
      <w:r>
        <w:t>;</w:t>
      </w:r>
      <w:r>
        <w:t>−</w:t>
      </w:r>
      <w:r>
        <w:t>3</w:t>
      </w:r>
      <w:r>
        <w:t>;</w:t>
      </w:r>
      <w:r>
        <w:t>−</w:t>
      </w:r>
      <w:r>
        <w:t>1</w:t>
      </w:r>
      <w:r>
        <w:t>)</w:t>
      </w:r>
      <w:r>
        <w:t>u_(1)→,u_(2)→=5;−3;−1</w:t>
      </w:r>
      <w:r>
        <w:t xml:space="preserve"> </w:t>
      </w:r>
      <w:r>
        <w:t>làm một vectơ pháp tuyến có phương trình là: 5(x + 1) – 3(y – 1) – z = 0 hay 5x – 3y – z + 8 = 0.</w:t>
      </w:r>
      <w:r>
        <w:br/>
      </w:r>
      <w:r>
        <w:br/>
      </w:r>
      <w:r>
        <w:rPr>
          <w:b/>
        </w:rPr>
        <w:t>Bài 5.46 trang 63 Toán 12 Tập 2</w:t>
      </w:r>
      <w:r>
        <w:t>:</w:t>
      </w:r>
      <w:r>
        <w:t xml:space="preserve"> </w:t>
      </w:r>
      <w:r>
        <w:t>Trong không gian Oxyz, cho hai mặt phẳng (P): x – y – z – 1 = 0, (Q): 2x + y – z – 2 = 0 và điểm A(−1; 2; 0). Viết phương trình mặt phẳng (R) đi qua A đồng thời vuông góc với cả hai mặt phẳng (P) và (Q).</w:t>
      </w:r>
      <w:r>
        <w:br/>
      </w:r>
      <w:r>
        <w:rPr>
          <w:b/>
        </w:rPr>
        <w:t>Lời giải:</w:t>
      </w:r>
      <w:r>
        <w:br/>
      </w:r>
      <w:r>
        <w:t xml:space="preserve">Mặt phẳng (P) có một vectơ pháp tuyến là </w:t>
      </w:r>
      <w:r>
        <w:t>−</w:t>
      </w:r>
      <w:r>
        <w:t>→</w:t>
      </w:r>
      <w:r>
        <w:t>n</w:t>
      </w:r>
      <w:r>
        <w:t>P</w:t>
      </w:r>
      <w:r>
        <w:t>=</w:t>
      </w:r>
      <w:r>
        <w:t>(</w:t>
      </w:r>
      <w:r>
        <w:t>1</w:t>
      </w:r>
      <w:r>
        <w:t>;</w:t>
      </w:r>
      <w:r>
        <w:t>−</w:t>
      </w:r>
      <w:r>
        <w:t>1</w:t>
      </w:r>
      <w:r>
        <w:t>;</w:t>
      </w:r>
      <w:r>
        <w:t>−</w:t>
      </w:r>
      <w:r>
        <w:t>1</w:t>
      </w:r>
      <w:r>
        <w:t>)</w:t>
      </w:r>
      <w:r>
        <w:t>n_(P)→=1;−1;−1</w:t>
      </w:r>
      <w:r>
        <w:br/>
      </w:r>
      <w:r>
        <w:t xml:space="preserve">Mặt phẳng (Q) có một vectơ pháp tuyến là </w:t>
      </w:r>
      <w:r>
        <w:t>−</w:t>
      </w:r>
      <w:r>
        <w:t>→</w:t>
      </w:r>
      <w:r>
        <w:t>n</w:t>
      </w:r>
      <w:r>
        <w:t>Q</w:t>
      </w:r>
      <w:r>
        <w:t>=</w:t>
      </w:r>
      <w:r>
        <w:t>(</w:t>
      </w:r>
      <w:r>
        <w:t>2</w:t>
      </w:r>
      <w:r>
        <w:t>;</w:t>
      </w:r>
      <w:r>
        <w:t>1</w:t>
      </w:r>
      <w:r>
        <w:t>;</w:t>
      </w:r>
      <w:r>
        <w:t>−</w:t>
      </w:r>
      <w:r>
        <w:t>1</w:t>
      </w:r>
      <w:r>
        <w:t>)</w:t>
      </w:r>
      <w:r>
        <w:t>n_(Q)→=2;1;−1</w:t>
      </w:r>
      <w:r>
        <w:br/>
      </w:r>
      <w:r>
        <w:t xml:space="preserve">Có </w:t>
      </w:r>
      <w:r>
        <w:t>[</w:t>
      </w:r>
      <w:r>
        <w:t>−</w:t>
      </w:r>
      <w:r>
        <w:t>→</w:t>
      </w:r>
      <w:r>
        <w:t>n</w:t>
      </w:r>
      <w:r>
        <w:t>P</w:t>
      </w:r>
      <w:r>
        <w:t>,</w:t>
      </w:r>
      <w:r>
        <w:t>−</w:t>
      </w:r>
      <w:r>
        <w:t>→</w:t>
      </w:r>
      <w:r>
        <w:t>n</w:t>
      </w:r>
      <w:r>
        <w:t>Q</w:t>
      </w:r>
      <w:r>
        <w:t>]</w:t>
      </w:r>
      <w:r>
        <w:t>=</w:t>
      </w:r>
      <w:r>
        <w:t>(</w:t>
      </w:r>
      <w:r>
        <w:t>2</w:t>
      </w:r>
      <w:r>
        <w:t>;</w:t>
      </w:r>
      <w:r>
        <w:t>−</w:t>
      </w:r>
      <w:r>
        <w:t>1</w:t>
      </w:r>
      <w:r>
        <w:t>;</w:t>
      </w:r>
      <w:r>
        <w:t>3</w:t>
      </w:r>
      <w:r>
        <w:t>)</w:t>
      </w:r>
      <w:r>
        <w:t>n_(P)→,n_(Q)→=2;−1;3</w:t>
      </w:r>
      <w:r>
        <w:br/>
      </w:r>
      <w:r>
        <w:t>Mặt phẳng (R) đi qua A(−1; 2; 0) và nhận</w:t>
      </w:r>
      <w:r>
        <w:t xml:space="preserve"> </w:t>
      </w:r>
      <w:r>
        <w:t>[</w:t>
      </w:r>
      <w:r>
        <w:t>−</w:t>
      </w:r>
      <w:r>
        <w:t>→</w:t>
      </w:r>
      <w:r>
        <w:t>n</w:t>
      </w:r>
      <w:r>
        <w:t>P</w:t>
      </w:r>
      <w:r>
        <w:t>,</w:t>
      </w:r>
      <w:r>
        <w:t>−</w:t>
      </w:r>
      <w:r>
        <w:t>→</w:t>
      </w:r>
      <w:r>
        <w:t>n</w:t>
      </w:r>
      <w:r>
        <w:t>Q</w:t>
      </w:r>
      <w:r>
        <w:t>]</w:t>
      </w:r>
      <w:r>
        <w:t>=</w:t>
      </w:r>
      <w:r>
        <w:t>(</w:t>
      </w:r>
      <w:r>
        <w:t>2</w:t>
      </w:r>
      <w:r>
        <w:t>;</w:t>
      </w:r>
      <w:r>
        <w:t>−</w:t>
      </w:r>
      <w:r>
        <w:t>1</w:t>
      </w:r>
      <w:r>
        <w:t>;</w:t>
      </w:r>
      <w:r>
        <w:t>3</w:t>
      </w:r>
      <w:r>
        <w:t>)</w:t>
      </w:r>
      <w:r>
        <w:t>n_(P)→,n_(Q)→=2;−1;3</w:t>
      </w:r>
      <w:r>
        <w:t xml:space="preserve"> </w:t>
      </w:r>
      <w:r>
        <w:t>làm một vectơ pháp tuyến có phương trình là 2(x + 1) – (y – 2) + 3z = 0 hay 2x – y + 3z + 4 = 0.</w:t>
      </w:r>
      <w:r>
        <w:br/>
      </w:r>
      <w:r>
        <w:br/>
      </w:r>
      <w:r>
        <w:rPr>
          <w:b/>
        </w:rPr>
        <w:t>Bài 5.47 trang 63 Toán 12 Tập 2</w:t>
      </w:r>
      <w:r>
        <w:t>:</w:t>
      </w:r>
      <w:r>
        <w:t xml:space="preserve"> </w:t>
      </w:r>
      <w:r>
        <w:t>Trong không gian Oxyz, cho hai đường thẳng</w:t>
      </w:r>
      <w:r>
        <w:t xml:space="preserve"> </w:t>
      </w:r>
      <w:r>
        <w:t>d</w:t>
      </w:r>
      <w:r>
        <w:t>:</w:t>
      </w:r>
      <w:r>
        <w:t>x</w:t>
      </w:r>
      <w:r>
        <w:t>+</w:t>
      </w:r>
      <w:r>
        <w:t>2</w:t>
      </w:r>
      <w:r>
        <w:t>1</w:t>
      </w:r>
      <w:r>
        <w:t>=</w:t>
      </w:r>
      <w:r>
        <w:t>y</w:t>
      </w:r>
      <w:r>
        <w:t>+</w:t>
      </w:r>
      <w:r>
        <w:t>3</w:t>
      </w:r>
      <w:r>
        <w:t>2</w:t>
      </w:r>
      <w:r>
        <w:t>+</w:t>
      </w:r>
      <w:r>
        <w:t>z</w:t>
      </w:r>
      <w:r>
        <w:t>−</w:t>
      </w:r>
      <w:r>
        <w:t>3</w:t>
      </w:r>
      <w:r>
        <w:t>−</w:t>
      </w:r>
      <w:r>
        <w:t>2</w:t>
      </w:r>
      <w:r>
        <w:t>d:(x+2)/(1)=(y+3)/(2)+(z−3)/(−2)</w:t>
      </w:r>
      <w:r>
        <w:t xml:space="preserve"> </w:t>
      </w:r>
      <w:r>
        <w:t xml:space="preserve">và </w:t>
      </w:r>
      <w:r>
        <w:t>d</w:t>
      </w:r>
      <w:r>
        <w:t>'</w:t>
      </w:r>
      <w:r>
        <w:t>:</w:t>
      </w:r>
      <w:r>
        <w:t xml:space="preserve"> </w:t>
      </w:r>
      <w:r>
        <w:t>⎧</w:t>
      </w:r>
      <w:r>
        <w:t>⎪</w:t>
      </w:r>
      <w:r>
        <w:t>⎨</w:t>
      </w:r>
      <w:r>
        <w:t>⎪</w:t>
      </w:r>
      <w:r>
        <w:t>⎩</w:t>
      </w:r>
      <w:r>
        <w:t>x</w:t>
      </w:r>
      <w:r>
        <w:t>=</w:t>
      </w:r>
      <w:r>
        <w:t>1</w:t>
      </w:r>
      <w:r>
        <w:t>−</w:t>
      </w:r>
      <w:r>
        <w:t>t</w:t>
      </w:r>
      <w:r>
        <w:t>y</w:t>
      </w:r>
      <w:r>
        <w:t>=</w:t>
      </w:r>
      <w:r>
        <w:t>−</w:t>
      </w:r>
      <w:r>
        <w:t>2</w:t>
      </w:r>
      <w:r>
        <w:t>+</w:t>
      </w:r>
      <w:r>
        <w:t>t</w:t>
      </w:r>
      <w:r>
        <w:t>z</w:t>
      </w:r>
      <w:r>
        <w:t>=</w:t>
      </w:r>
      <w:r>
        <w:t>2</w:t>
      </w:r>
      <w:r>
        <w:t>t</w:t>
      </w:r>
      <w:r>
        <w:t>d': x=1−ty=−2+tz=2t</w:t>
      </w:r>
      <w:r>
        <w:br/>
      </w:r>
      <w:r>
        <w:t>a) Xác định vị trí tương đối của hai đường thẳng d và d'.</w:t>
      </w:r>
      <w:r>
        <w:br/>
      </w:r>
      <w:r>
        <w:t>b) Tính góc giữa d và d'.</w:t>
      </w:r>
      <w:r>
        <w:br/>
      </w:r>
      <w:r>
        <w:rPr>
          <w:b/>
        </w:rPr>
        <w:t>Lời giải:</w:t>
      </w:r>
      <w:r>
        <w:br/>
      </w:r>
      <w:r>
        <w:t xml:space="preserve">a) Đường thẳng d đi qua A(−2; −3; 3) và có một vectơ chỉ phương là </w:t>
      </w:r>
      <w:r>
        <w:t>→</w:t>
      </w:r>
      <w:r>
        <w:t>u</w:t>
      </w:r>
      <w:r>
        <w:t>1</w:t>
      </w:r>
      <w:r>
        <w:t>=</w:t>
      </w:r>
      <w:r>
        <w:t>(</w:t>
      </w:r>
      <w:r>
        <w:t>1</w:t>
      </w:r>
      <w:r>
        <w:t>;</w:t>
      </w:r>
      <w:r>
        <w:t>2</w:t>
      </w:r>
      <w:r>
        <w:t>;</w:t>
      </w:r>
      <w:r>
        <w:t>−</w:t>
      </w:r>
      <w:r>
        <w:t>2</w:t>
      </w:r>
      <w:r>
        <w:t>)</w:t>
      </w:r>
      <w:r>
        <w:t>u_(1)→=1;2;−2</w:t>
      </w:r>
      <w:r>
        <w:br/>
      </w:r>
      <w:r>
        <w:t xml:space="preserve">Đường thẳng d' đi qua B(1; −2; 0) và có một vectơ chỉ phương </w:t>
      </w:r>
      <w:r>
        <w:t>→</w:t>
      </w:r>
      <w:r>
        <w:t>u</w:t>
      </w:r>
      <w:r>
        <w:t>2</w:t>
      </w:r>
      <w:r>
        <w:t>=</w:t>
      </w:r>
      <w:r>
        <w:t>(</w:t>
      </w:r>
      <w:r>
        <w:t>−</w:t>
      </w:r>
      <w:r>
        <w:t>1</w:t>
      </w:r>
      <w:r>
        <w:t>;</w:t>
      </w:r>
      <w:r>
        <w:t>1</w:t>
      </w:r>
      <w:r>
        <w:t>;</w:t>
      </w:r>
      <w:r>
        <w:t>2</w:t>
      </w:r>
      <w:r>
        <w:t>)</w:t>
      </w:r>
      <w:r>
        <w:t>u_(2)→=−1;1;2</w:t>
      </w:r>
      <w:r>
        <w:br/>
      </w:r>
      <w:r>
        <w:t xml:space="preserve">Có </w:t>
      </w:r>
      <w:r>
        <w:t>−</w:t>
      </w:r>
      <w:r>
        <w:t>−</w:t>
      </w:r>
      <w:r>
        <w:t>→</w:t>
      </w:r>
      <w:r>
        <w:t>A</w:t>
      </w:r>
      <w:r>
        <w:t>B</w:t>
      </w:r>
      <w:r>
        <w:t>=</w:t>
      </w:r>
      <w:r>
        <w:t>(</w:t>
      </w:r>
      <w:r>
        <w:t>3</w:t>
      </w:r>
      <w:r>
        <w:t>;</w:t>
      </w:r>
      <w:r>
        <w:t>1</w:t>
      </w:r>
      <w:r>
        <w:t>;</w:t>
      </w:r>
      <w:r>
        <w:t>−</w:t>
      </w:r>
      <w:r>
        <w:t>3</w:t>
      </w:r>
      <w:r>
        <w:t>)</w:t>
      </w:r>
      <w:r>
        <w:t>AB→=3;1;−3</w:t>
      </w:r>
      <w:r>
        <w:t xml:space="preserve">, </w:t>
      </w:r>
      <w:r>
        <w:t>[</w:t>
      </w:r>
      <w:r>
        <w:t>→</w:t>
      </w:r>
      <w:r>
        <w:t>u</w:t>
      </w:r>
      <w:r>
        <w:t>1</w:t>
      </w:r>
      <w:r>
        <w:t>,</w:t>
      </w:r>
      <w:r>
        <w:t>→</w:t>
      </w:r>
      <w:r>
        <w:t>u</w:t>
      </w:r>
      <w:r>
        <w:t>2</w:t>
      </w:r>
      <w:r>
        <w:t>]</w:t>
      </w:r>
      <w:r>
        <w:t>=</w:t>
      </w:r>
      <w:r>
        <w:t>(</w:t>
      </w:r>
      <w:r>
        <w:t>6</w:t>
      </w:r>
      <w:r>
        <w:t>;</w:t>
      </w:r>
      <w:r>
        <w:t>0</w:t>
      </w:r>
      <w:r>
        <w:t>;</w:t>
      </w:r>
      <w:r>
        <w:t>3</w:t>
      </w:r>
      <w:r>
        <w:t>)</w:t>
      </w:r>
      <w:r>
        <w:t>u_(1)→,u_(2)→=6;0;3</w:t>
      </w:r>
      <w:r>
        <w:br/>
      </w:r>
      <w:r>
        <w:t xml:space="preserve">Có </w:t>
      </w:r>
      <w:r>
        <w:t>−</w:t>
      </w:r>
      <w:r>
        <w:t>−</w:t>
      </w:r>
      <w:r>
        <w:t>→</w:t>
      </w:r>
      <w:r>
        <w:t>A</w:t>
      </w:r>
      <w:r>
        <w:t>B</w:t>
      </w:r>
      <w:r>
        <w:t>.</w:t>
      </w:r>
      <w:r>
        <w:t>[</w:t>
      </w:r>
      <w:r>
        <w:t>→</w:t>
      </w:r>
      <w:r>
        <w:t>u</w:t>
      </w:r>
      <w:r>
        <w:t>1</w:t>
      </w:r>
      <w:r>
        <w:t>,</w:t>
      </w:r>
      <w:r>
        <w:t>→</w:t>
      </w:r>
      <w:r>
        <w:t>u</w:t>
      </w:r>
      <w:r>
        <w:t>2</w:t>
      </w:r>
      <w:r>
        <w:t>]</w:t>
      </w:r>
      <w:r>
        <w:t>=</w:t>
      </w:r>
      <w:r>
        <w:t>6.3</w:t>
      </w:r>
      <w:r>
        <w:t>+</w:t>
      </w:r>
      <w:r>
        <w:t>1.0</w:t>
      </w:r>
      <w:r>
        <w:t>+</w:t>
      </w:r>
      <w:r>
        <w:t>(</w:t>
      </w:r>
      <w:r>
        <w:t>−</w:t>
      </w:r>
      <w:r>
        <w:t>3</w:t>
      </w:r>
      <w:r>
        <w:t>)</w:t>
      </w:r>
      <w:r>
        <w:t>.3</w:t>
      </w:r>
      <w:r>
        <w:t>=</w:t>
      </w:r>
      <w:r>
        <w:t>9</w:t>
      </w:r>
      <w:r>
        <w:t>≠</w:t>
      </w:r>
      <w:r>
        <w:t>0</w:t>
      </w:r>
      <w:r>
        <w:t>AB→.u_(1)→,u_(2)→=6.3+1.0+−3.3=9≠0</w:t>
      </w:r>
      <w:r>
        <w:br/>
      </w:r>
      <w:r>
        <w:t>Do đó d và d' chéo nhau.</w:t>
      </w:r>
      <w:r>
        <w:br/>
      </w:r>
      <w:r>
        <w:t xml:space="preserve">b) Ta có </w:t>
      </w:r>
      <w:r>
        <w:t>cos</w:t>
      </w:r>
      <w:r>
        <w:t>(</w:t>
      </w:r>
      <w:r>
        <w:t>d</w:t>
      </w:r>
      <w:r>
        <w:t>,</w:t>
      </w:r>
      <w:r>
        <w:t>d</w:t>
      </w:r>
      <w:r>
        <w:t>′</w:t>
      </w:r>
      <w:r>
        <w:t>)</w:t>
      </w:r>
      <w:r>
        <w:t>=</w:t>
      </w:r>
      <w:r>
        <w:t>∣</w:t>
      </w:r>
      <w:r>
        <w:t>∣</w:t>
      </w:r>
      <w:r>
        <w:t>cos</w:t>
      </w:r>
      <w:r>
        <w:t>(</w:t>
      </w:r>
      <w:r>
        <w:t>→</w:t>
      </w:r>
      <w:r>
        <w:t>u</w:t>
      </w:r>
      <w:r>
        <w:t>1</w:t>
      </w:r>
      <w:r>
        <w:t>,</w:t>
      </w:r>
      <w:r>
        <w:t>→</w:t>
      </w:r>
      <w:r>
        <w:t>u</w:t>
      </w:r>
      <w:r>
        <w:t>2</w:t>
      </w:r>
      <w:r>
        <w:t>)</w:t>
      </w:r>
      <w:r>
        <w:t>∣</w:t>
      </w:r>
      <w:r>
        <w:t>∣</w:t>
      </w:r>
      <w:r>
        <w:t>=</w:t>
      </w:r>
      <w:r>
        <w:t>|</w:t>
      </w:r>
      <w:r>
        <w:t>1.</w:t>
      </w:r>
      <w:r>
        <w:t>(</w:t>
      </w:r>
      <w:r>
        <w:t>−</w:t>
      </w:r>
      <w:r>
        <w:t>1</w:t>
      </w:r>
      <w:r>
        <w:t>)</w:t>
      </w:r>
      <w:r>
        <w:t>+</w:t>
      </w:r>
      <w:r>
        <w:t>2.1</w:t>
      </w:r>
      <w:r>
        <w:t>+</w:t>
      </w:r>
      <w:r>
        <w:t>(</w:t>
      </w:r>
      <w:r>
        <w:t>−</w:t>
      </w:r>
      <w:r>
        <w:t>2</w:t>
      </w:r>
      <w:r>
        <w:t>)</w:t>
      </w:r>
      <w:r>
        <w:t>.2</w:t>
      </w:r>
      <w:r>
        <w:t>|</w:t>
      </w:r>
      <w:r>
        <w:t>√</w:t>
      </w:r>
      <w:r>
        <w:t>1</w:t>
      </w:r>
      <w:r>
        <w:t>+</w:t>
      </w:r>
      <w:r>
        <w:t>2</w:t>
      </w:r>
      <w:r>
        <w:t>2</w:t>
      </w:r>
      <w:r>
        <w:t>+</w:t>
      </w:r>
      <w:r>
        <w:t>(</w:t>
      </w:r>
      <w:r>
        <w:t>−</w:t>
      </w:r>
      <w:r>
        <w:t>2</w:t>
      </w:r>
      <w:r>
        <w:t>)</w:t>
      </w:r>
      <w:r>
        <w:t>2</w:t>
      </w:r>
      <w:r>
        <w:t>.</w:t>
      </w:r>
      <w:r>
        <w:t>√</w:t>
      </w:r>
      <w:r>
        <w:t>(</w:t>
      </w:r>
      <w:r>
        <w:t>−</w:t>
      </w:r>
      <w:r>
        <w:t>1</w:t>
      </w:r>
      <w:r>
        <w:t>)</w:t>
      </w:r>
      <w:r>
        <w:t>2</w:t>
      </w:r>
      <w:r>
        <w:t>+</w:t>
      </w:r>
      <w:r>
        <w:t>1</w:t>
      </w:r>
      <w:r>
        <w:t>2</w:t>
      </w:r>
      <w:r>
        <w:t>+</w:t>
      </w:r>
      <w:r>
        <w:t>2</w:t>
      </w:r>
      <w:r>
        <w:t>2</w:t>
      </w:r>
      <w:r>
        <w:t>=</w:t>
      </w:r>
      <w:r>
        <w:t>3</w:t>
      </w:r>
      <w:r>
        <w:t>√</w:t>
      </w:r>
      <w:r>
        <w:t>54</w:t>
      </w:r>
      <w:r>
        <w:t>=</w:t>
      </w:r>
      <w:r>
        <w:t>1</w:t>
      </w:r>
      <w:r>
        <w:t>√</w:t>
      </w:r>
      <w:r>
        <w:t>6</w:t>
      </w:r>
      <w:r>
        <w:t>cos(d,d^('))=cosu_(1)→,u_(2)→=(1.−1+2.1+−2.2)/(√(1+2^(2)+−2^(2)).√(−1^(2)+1^(2)+2^(2)))=(3)/(√(54))=(1)/(√(6))</w:t>
      </w:r>
      <w:r>
        <w:br/>
      </w:r>
      <w:r>
        <w:t>Suy ra (d, d') ≈ 65,9°.</w:t>
      </w:r>
      <w:r>
        <w:br/>
      </w:r>
      <w:r>
        <w:br/>
      </w:r>
      <w:r>
        <w:rPr>
          <w:b/>
        </w:rPr>
        <w:t>Bài 5.48 trang 63 Toán 12 Tập 2</w:t>
      </w:r>
      <w:r>
        <w:t>:</w:t>
      </w:r>
      <w:r>
        <w:t xml:space="preserve"> </w:t>
      </w:r>
      <w:r>
        <w:t>Trong không gian Oxyz, tính góc tạo bởi đường thẳng</w:t>
      </w:r>
      <w:r>
        <w:t xml:space="preserve"> </w:t>
      </w:r>
      <w:r>
        <w:t>d</w:t>
      </w:r>
      <w:r>
        <w:t>:</w:t>
      </w:r>
      <w:r>
        <w:t xml:space="preserve"> </w:t>
      </w:r>
      <w:r>
        <w:t>x</w:t>
      </w:r>
      <w:r>
        <w:t>+</w:t>
      </w:r>
      <w:r>
        <w:t>3</w:t>
      </w:r>
      <w:r>
        <w:t>2</w:t>
      </w:r>
      <w:r>
        <w:t>=</w:t>
      </w:r>
      <w:r>
        <w:t>y</w:t>
      </w:r>
      <w:r>
        <w:t>−</w:t>
      </w:r>
      <w:r>
        <w:t>2</w:t>
      </w:r>
      <w:r>
        <w:t>−</w:t>
      </w:r>
      <w:r>
        <w:t>2</w:t>
      </w:r>
      <w:r>
        <w:t>=</w:t>
      </w:r>
      <w:r>
        <w:t>z</w:t>
      </w:r>
      <w:r>
        <w:t>+</w:t>
      </w:r>
      <w:r>
        <w:t>1</w:t>
      </w:r>
      <w:r>
        <w:t>1</w:t>
      </w:r>
      <w:r>
        <w:t>d: (x+3)/(2)=(y−2)/(−2)=(z+1)/(1)</w:t>
      </w:r>
      <w:r>
        <w:t xml:space="preserve"> </w:t>
      </w:r>
      <w:r>
        <w:t>và mặt phẳng (P): x + y – 2z + 3 = 0.</w:t>
      </w:r>
      <w:r>
        <w:br/>
      </w:r>
      <w:r>
        <w:rPr>
          <w:b/>
        </w:rPr>
        <w:t>Lời giải:</w:t>
      </w:r>
      <w:r>
        <w:br/>
      </w:r>
      <w:r>
        <w:t xml:space="preserve">Đường thẳng d có một vectơ chỉ phương là </w:t>
      </w:r>
      <w:r>
        <w:t>→</w:t>
      </w:r>
      <w:r>
        <w:t>u</w:t>
      </w:r>
      <w:r>
        <w:t>=</w:t>
      </w:r>
      <w:r>
        <w:t>(</w:t>
      </w:r>
      <w:r>
        <w:t>2</w:t>
      </w:r>
      <w:r>
        <w:t>;</w:t>
      </w:r>
      <w:r>
        <w:t>−</w:t>
      </w:r>
      <w:r>
        <w:t>2</w:t>
      </w:r>
      <w:r>
        <w:t>;</w:t>
      </w:r>
      <w:r>
        <w:t>1</w:t>
      </w:r>
      <w:r>
        <w:t>)</w:t>
      </w:r>
      <w:r>
        <w:t>u→=2;−2;1</w:t>
      </w:r>
      <w:r>
        <w:br/>
      </w:r>
      <w:r>
        <w:t xml:space="preserve">Mặt phẳng (P) có một vectơ pháp tuyến là </w:t>
      </w:r>
      <w:r>
        <w:t>→</w:t>
      </w:r>
      <w:r>
        <w:t>n</w:t>
      </w:r>
      <w:r>
        <w:t>=</w:t>
      </w:r>
      <w:r>
        <w:t>(</w:t>
      </w:r>
      <w:r>
        <w:t>1</w:t>
      </w:r>
      <w:r>
        <w:t>;</w:t>
      </w:r>
      <w:r>
        <w:t>1</w:t>
      </w:r>
      <w:r>
        <w:t>;</w:t>
      </w:r>
      <w:r>
        <w:t>−</w:t>
      </w:r>
      <w:r>
        <w:t>2</w:t>
      </w:r>
      <w:r>
        <w:t>)</w:t>
      </w:r>
      <w:r>
        <w:t>n→=1;1;−2</w:t>
      </w:r>
      <w:r>
        <w:br/>
      </w:r>
      <w:r>
        <w:t xml:space="preserve">Có </w:t>
      </w:r>
      <w:r>
        <w:t>sin</w:t>
      </w:r>
      <w:r>
        <w:t>(</w:t>
      </w:r>
      <w:r>
        <w:t>d</w:t>
      </w:r>
      <w:r>
        <w:t>,</w:t>
      </w:r>
      <w:r>
        <w:t>(</w:t>
      </w:r>
      <w:r>
        <w:t>P</w:t>
      </w:r>
      <w:r>
        <w:t>)</w:t>
      </w:r>
      <w:r>
        <w:t>)</w:t>
      </w:r>
      <w:r>
        <w:t>=</w:t>
      </w:r>
      <w:r>
        <w:t>|</w:t>
      </w:r>
      <w:r>
        <w:t>2.1</w:t>
      </w:r>
      <w:r>
        <w:t>+</w:t>
      </w:r>
      <w:r>
        <w:t>(</w:t>
      </w:r>
      <w:r>
        <w:t>−</w:t>
      </w:r>
      <w:r>
        <w:t>2</w:t>
      </w:r>
      <w:r>
        <w:t>)</w:t>
      </w:r>
      <w:r>
        <w:t>.1</w:t>
      </w:r>
      <w:r>
        <w:t>+</w:t>
      </w:r>
      <w:r>
        <w:t>1.</w:t>
      </w:r>
      <w:r>
        <w:t>(</w:t>
      </w:r>
      <w:r>
        <w:t>−</w:t>
      </w:r>
      <w:r>
        <w:t>2</w:t>
      </w:r>
      <w:r>
        <w:t>)</w:t>
      </w:r>
      <w:r>
        <w:t>|</w:t>
      </w:r>
      <w:r>
        <w:t>√</w:t>
      </w:r>
      <w:r>
        <w:t>2</w:t>
      </w:r>
      <w:r>
        <w:t>2</w:t>
      </w:r>
      <w:r>
        <w:t>+</w:t>
      </w:r>
      <w:r>
        <w:t>(</w:t>
      </w:r>
      <w:r>
        <w:t>−</w:t>
      </w:r>
      <w:r>
        <w:t>2</w:t>
      </w:r>
      <w:r>
        <w:t>)</w:t>
      </w:r>
      <w:r>
        <w:t>2</w:t>
      </w:r>
      <w:r>
        <w:t>+</w:t>
      </w:r>
      <w:r>
        <w:t>1</w:t>
      </w:r>
      <w:r>
        <w:t>2</w:t>
      </w:r>
      <w:r>
        <w:t>.</w:t>
      </w:r>
      <w:r>
        <w:t>√</w:t>
      </w:r>
      <w:r>
        <w:t>1</w:t>
      </w:r>
      <w:r>
        <w:t>2</w:t>
      </w:r>
      <w:r>
        <w:t>+</w:t>
      </w:r>
      <w:r>
        <w:t>1</w:t>
      </w:r>
      <w:r>
        <w:t>2</w:t>
      </w:r>
      <w:r>
        <w:t>+</w:t>
      </w:r>
      <w:r>
        <w:t>(</w:t>
      </w:r>
      <w:r>
        <w:t>−</w:t>
      </w:r>
      <w:r>
        <w:t>2</w:t>
      </w:r>
      <w:r>
        <w:t>)</w:t>
      </w:r>
      <w:r>
        <w:t>2</w:t>
      </w:r>
      <w:r>
        <w:t>=</w:t>
      </w:r>
      <w:r>
        <w:t>2</w:t>
      </w:r>
      <w:r>
        <w:t>3</w:t>
      </w:r>
      <w:r>
        <w:t>√</w:t>
      </w:r>
      <w:r>
        <w:t>6</w:t>
      </w:r>
      <w:r>
        <w:t>sind,P=(2.1+−2.1+1.−2)/(√(2^(2)+−2^(2)+1^(2)).√(1^(2)+1^(2)+−2^(2)))=(2)/(3√(6))</w:t>
      </w:r>
      <w:r>
        <w:br/>
      </w:r>
      <w:r>
        <w:t>Suy ra (d, (P)) ≈ 15,8°.</w:t>
      </w:r>
      <w:r>
        <w:br/>
      </w:r>
      <w:r>
        <w:br/>
      </w:r>
      <w:r>
        <w:rPr>
          <w:b/>
        </w:rPr>
        <w:t>Bài 5.49 trang 63 Toán 12 Tập 2</w:t>
      </w:r>
      <w:r>
        <w:t>:</w:t>
      </w:r>
      <w:r>
        <w:t xml:space="preserve"> </w:t>
      </w:r>
      <w:r>
        <w:t>Trong không gian Oxyz, tính góc giữa mặt phẳng (P): x + y + z – 1 = 0 và mặt phẳng Oxy.</w:t>
      </w:r>
      <w:r>
        <w:br/>
      </w:r>
      <w:r>
        <w:rPr>
          <w:b/>
        </w:rPr>
        <w:t>Lời giải:</w:t>
      </w:r>
      <w:r>
        <w:br/>
      </w:r>
      <w:r>
        <w:t xml:space="preserve">Mặt phẳng (P) có một vectơ pháp tuyến là </w:t>
      </w:r>
      <w:r>
        <w:t>→</w:t>
      </w:r>
      <w:r>
        <w:t>n</w:t>
      </w:r>
      <w:r>
        <w:t>=</w:t>
      </w:r>
      <w:r>
        <w:t>(</w:t>
      </w:r>
      <w:r>
        <w:t>1</w:t>
      </w:r>
      <w:r>
        <w:t>;</w:t>
      </w:r>
      <w:r>
        <w:t>1</w:t>
      </w:r>
      <w:r>
        <w:t>;</w:t>
      </w:r>
      <w:r>
        <w:t>1</w:t>
      </w:r>
      <w:r>
        <w:t>)</w:t>
      </w:r>
      <w:r>
        <w:t>n→=1;1;1</w:t>
      </w:r>
      <w:r>
        <w:br/>
      </w:r>
      <w:r>
        <w:t xml:space="preserve">Mặt phẳng Oxy: z = 0 có một vectơ pháp tuyến là </w:t>
      </w:r>
      <w:r>
        <w:t>→</w:t>
      </w:r>
      <w:r>
        <w:t>k</w:t>
      </w:r>
      <w:r>
        <w:t>=</w:t>
      </w:r>
      <w:r>
        <w:t>(</w:t>
      </w:r>
      <w:r>
        <w:t>0</w:t>
      </w:r>
      <w:r>
        <w:t>;</w:t>
      </w:r>
      <w:r>
        <w:t>0</w:t>
      </w:r>
      <w:r>
        <w:t>;</w:t>
      </w:r>
      <w:r>
        <w:t>1</w:t>
      </w:r>
      <w:r>
        <w:t>)</w:t>
      </w:r>
      <w:r>
        <w:t>k→=0;0;1</w:t>
      </w:r>
      <w:r>
        <w:br/>
      </w:r>
      <w:r>
        <w:t xml:space="preserve">Có </w:t>
      </w:r>
      <w:r>
        <w:t>cos</w:t>
      </w:r>
      <w:r>
        <w:t>(</w:t>
      </w:r>
      <w:r>
        <w:t>(</w:t>
      </w:r>
      <w:r>
        <w:t>P</w:t>
      </w:r>
      <w:r>
        <w:t>)</w:t>
      </w:r>
      <w:r>
        <w:t>,</w:t>
      </w:r>
      <w:r>
        <w:t>(</w:t>
      </w:r>
      <w:r>
        <w:t>O</w:t>
      </w:r>
      <w:r>
        <w:t>x</w:t>
      </w:r>
      <w:r>
        <w:t>y</w:t>
      </w:r>
      <w:r>
        <w:t>)</w:t>
      </w:r>
      <w:r>
        <w:t>)</w:t>
      </w:r>
      <w:r>
        <w:t>=</w:t>
      </w:r>
      <w:r>
        <w:t>|</w:t>
      </w:r>
      <w:r>
        <w:t>1.0</w:t>
      </w:r>
      <w:r>
        <w:t>+</w:t>
      </w:r>
      <w:r>
        <w:t>1.0</w:t>
      </w:r>
      <w:r>
        <w:t>+</w:t>
      </w:r>
      <w:r>
        <w:t>1.1</w:t>
      </w:r>
      <w:r>
        <w:t>|</w:t>
      </w:r>
      <w:r>
        <w:t>√</w:t>
      </w:r>
      <w:r>
        <w:t>1</w:t>
      </w:r>
      <w:r>
        <w:t>2</w:t>
      </w:r>
      <w:r>
        <w:t>+</w:t>
      </w:r>
      <w:r>
        <w:t>1</w:t>
      </w:r>
      <w:r>
        <w:t>2</w:t>
      </w:r>
      <w:r>
        <w:t>+</w:t>
      </w:r>
      <w:r>
        <w:t>1</w:t>
      </w:r>
      <w:r>
        <w:t>2</w:t>
      </w:r>
      <w:r>
        <w:t>.</w:t>
      </w:r>
      <w:r>
        <w:t>√</w:t>
      </w:r>
      <w:r>
        <w:t>1</w:t>
      </w:r>
      <w:r>
        <w:t>2</w:t>
      </w:r>
      <w:r>
        <w:t>=</w:t>
      </w:r>
      <w:r>
        <w:t>1</w:t>
      </w:r>
      <w:r>
        <w:t>√</w:t>
      </w:r>
      <w:r>
        <w:t>3</w:t>
      </w:r>
      <w:r>
        <w:t>cosP,Oxy=(1.0+1.0+1.1)/(√(1^(2)+1^(2)+1^(2)).√(1^(2)))=(1)/(√(3))</w:t>
      </w:r>
      <w:r>
        <w:br/>
      </w:r>
      <w:r>
        <w:t>Suy ra ((P), (Oxy)) ≈ 54,7°.</w:t>
      </w:r>
      <w:r>
        <w:br/>
      </w:r>
      <w:r>
        <w:br/>
      </w:r>
      <w:r>
        <w:rPr>
          <w:b/>
        </w:rPr>
        <w:t>Bài 5.50 trang 63 Toán 12 Tập 2</w:t>
      </w:r>
      <w:r>
        <w:t>:</w:t>
      </w:r>
      <w:r>
        <w:t xml:space="preserve"> </w:t>
      </w:r>
      <w:r>
        <w:t>Từ mặt nước trong một bể nước, tại ba vị trí đôi một cách nhau 2 m, người ta lần lượt thả dây dọi để quả dọi chạm đáy bể. Phần dây dọi (thẳng) nằm trong nước tại ba vị trí đó lần lượt có độ dài 4 m; 4,4 m; 4,8 m. Biết đáy bể là phẳng. Hỏi đáy bể nghiêng so với mặt phẳng nằm ngang một góc bao nhiêu độ?</w:t>
      </w:r>
      <w:r>
        <w:br/>
      </w:r>
      <w:r>
        <w:rPr>
          <w:b/>
        </w:rPr>
        <w:t>Lời giải: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64d7f319699435092339250a3abd21c.jpg"/>
                    <pic:cNvPicPr/>
                  </pic:nvPicPr>
                  <pic:blipFill>
                    <a:blip r:embed="rId9"/>
                    <a:stretch>
                      <a:fillRect/>
                    </a:stretch>
                  </pic:blipFill>
                  <pic:spPr>
                    <a:xfrm>
                      <a:off x="0" y="0"/>
                      <a:ext cx="1905000" cy="1905000"/>
                    </a:xfrm>
                    <a:prstGeom prst="rect"/>
                  </pic:spPr>
                </pic:pic>
              </a:graphicData>
            </a:graphic>
          </wp:inline>
        </w:drawing>
      </w:r>
      <w:r>
        <w:br/>
      </w:r>
      <w:r>
        <w:t>Gọi 3 điểm ở trên mặt nước lần lượt là A, B, C và ba điểm tương ứng ở đáy bể là A', B', C' sao cho AA' = 4 m, BB' = 4,4 m, CC' = 4,8 m.</w:t>
      </w:r>
      <w:r>
        <w:br/>
      </w:r>
      <w:r>
        <w:t>Chọn hệ trục tọa độ như hình vẽ, O là trung điểm của AC.</w:t>
      </w:r>
      <w:r>
        <w:br/>
      </w:r>
      <w:r>
        <w:t>Ta có A(0; 1; 0),</w:t>
      </w:r>
      <w:r>
        <w:t xml:space="preserve"> </w:t>
      </w:r>
      <w:r>
        <w:t>B</w:t>
      </w:r>
      <w:r>
        <w:t>(</w:t>
      </w:r>
      <w:r>
        <w:t>√</w:t>
      </w:r>
      <w:r>
        <w:t>3</w:t>
      </w:r>
      <w:r>
        <w:t>;</w:t>
      </w:r>
      <w:r>
        <w:t>0</w:t>
      </w:r>
      <w:r>
        <w:t>;</w:t>
      </w:r>
      <w:r>
        <w:t>0</w:t>
      </w:r>
      <w:r>
        <w:t>)</w:t>
      </w:r>
      <w:r>
        <w:t>B√(3);0;0</w:t>
      </w:r>
      <w:r>
        <w:t>, C(0; −1; 0),A'(0;1;4),</w:t>
      </w:r>
      <w:r>
        <w:t xml:space="preserve"> </w:t>
      </w:r>
      <w:r>
        <w:t>B</w:t>
      </w:r>
      <w:r>
        <w:t>′</w:t>
      </w:r>
      <w:r>
        <w:t>(</w:t>
      </w:r>
      <w:r>
        <w:t>√</w:t>
      </w:r>
      <w:r>
        <w:t>3</w:t>
      </w:r>
      <w:r>
        <w:t>;</w:t>
      </w:r>
      <w:r>
        <w:t>0</w:t>
      </w:r>
      <w:r>
        <w:t>;</w:t>
      </w:r>
      <w:r>
        <w:t>4,4</w:t>
      </w:r>
      <w:r>
        <w:t>)</w:t>
      </w:r>
      <w:r>
        <w:t>B^(')√(3);0;4,4</w:t>
      </w:r>
      <w:r>
        <w:t>, C'(0; −1; 4,8).</w:t>
      </w:r>
      <w:r>
        <w:br/>
      </w:r>
      <w:r>
        <w:t xml:space="preserve">Ta có </w:t>
      </w:r>
      <w:r>
        <w:t>−</w:t>
      </w:r>
      <w:r>
        <w:t>−−</w:t>
      </w:r>
      <w:r>
        <w:t>→</w:t>
      </w:r>
      <w:r>
        <w:t>A</w:t>
      </w:r>
      <w:r>
        <w:t>′</w:t>
      </w:r>
      <w:r>
        <w:t>B</w:t>
      </w:r>
      <w:r>
        <w:t>′</w:t>
      </w:r>
      <w:r>
        <w:t>=</w:t>
      </w:r>
      <w:r>
        <w:t>(</w:t>
      </w:r>
      <w:r>
        <w:t>√</w:t>
      </w:r>
      <w:r>
        <w:t>3</w:t>
      </w:r>
      <w:r>
        <w:t>;</w:t>
      </w:r>
      <w:r>
        <w:t>−</w:t>
      </w:r>
      <w:r>
        <w:t>1</w:t>
      </w:r>
      <w:r>
        <w:t>;</w:t>
      </w:r>
      <w:r>
        <w:t>0,4</w:t>
      </w:r>
      <w:r>
        <w:t>)</w:t>
      </w:r>
      <w:r>
        <w:t>A^(')B^(')→=√(3);−1;0,4</w:t>
      </w:r>
      <w:r>
        <w:t xml:space="preserve">, </w:t>
      </w:r>
      <w:r>
        <w:t>−</w:t>
      </w:r>
      <w:r>
        <w:t>−−</w:t>
      </w:r>
      <w:r>
        <w:t>→</w:t>
      </w:r>
      <w:r>
        <w:t>A</w:t>
      </w:r>
      <w:r>
        <w:t>′</w:t>
      </w:r>
      <w:r>
        <w:t>C</w:t>
      </w:r>
      <w:r>
        <w:t>′</w:t>
      </w:r>
      <w:r>
        <w:t>=</w:t>
      </w:r>
      <w:r>
        <w:t>(</w:t>
      </w:r>
      <w:r>
        <w:t>0</w:t>
      </w:r>
      <w:r>
        <w:t>;</w:t>
      </w:r>
      <w:r>
        <w:t>−</w:t>
      </w:r>
      <w:r>
        <w:t>2</w:t>
      </w:r>
      <w:r>
        <w:t>;</w:t>
      </w:r>
      <w:r>
        <w:t>0,8</w:t>
      </w:r>
      <w:r>
        <w:t>)</w:t>
      </w:r>
      <w:r>
        <w:t>A^(')C^(')→=0;−2;0,8</w:t>
      </w:r>
      <w:r>
        <w:br/>
      </w:r>
      <w:r>
        <w:t xml:space="preserve">Có </w:t>
      </w:r>
      <w:r>
        <w:t>[</w:t>
      </w:r>
      <w:r>
        <w:t>−</w:t>
      </w:r>
      <w:r>
        <w:t>−−</w:t>
      </w:r>
      <w:r>
        <w:t>→</w:t>
      </w:r>
      <w:r>
        <w:t>A</w:t>
      </w:r>
      <w:r>
        <w:t>′</w:t>
      </w:r>
      <w:r>
        <w:t>B</w:t>
      </w:r>
      <w:r>
        <w:t>′</w:t>
      </w:r>
      <w:r>
        <w:t>,</w:t>
      </w:r>
      <w:r>
        <w:t>−</w:t>
      </w:r>
      <w:r>
        <w:t>−−</w:t>
      </w:r>
      <w:r>
        <w:t>→</w:t>
      </w:r>
      <w:r>
        <w:t>A</w:t>
      </w:r>
      <w:r>
        <w:t>′</w:t>
      </w:r>
      <w:r>
        <w:t>C</w:t>
      </w:r>
      <w:r>
        <w:t>′</w:t>
      </w:r>
      <w:r>
        <w:t>]</w:t>
      </w:r>
      <w:r>
        <w:t>=</w:t>
      </w:r>
      <w:r>
        <w:t>(</w:t>
      </w:r>
      <w:r>
        <w:t>∣</w:t>
      </w:r>
      <w:r>
        <w:t>∣</w:t>
      </w:r>
      <w:r>
        <w:t>∣</w:t>
      </w:r>
      <w:r>
        <w:t>−</w:t>
      </w:r>
      <w:r>
        <w:t>1</w:t>
      </w:r>
      <w:r>
        <w:t>0,4</w:t>
      </w:r>
      <w:r>
        <w:t>−</w:t>
      </w:r>
      <w:r>
        <w:t>2</w:t>
      </w:r>
      <w:r>
        <w:t>0,8</w:t>
      </w:r>
      <w:r>
        <w:t>∣</w:t>
      </w:r>
      <w:r>
        <w:t>∣</w:t>
      </w:r>
      <w:r>
        <w:t>∣</w:t>
      </w:r>
      <w:r>
        <w:t>,</w:t>
      </w:r>
      <w:r>
        <w:t>∣</w:t>
      </w:r>
      <w:r>
        <w:t>∣</w:t>
      </w:r>
      <w:r>
        <w:t>∣</w:t>
      </w:r>
      <w:r>
        <w:t>0,4</w:t>
      </w:r>
      <w:r>
        <w:t>√</w:t>
      </w:r>
      <w:r>
        <w:t>3</w:t>
      </w:r>
      <w:r>
        <w:t>0,8</w:t>
      </w:r>
      <w:r>
        <w:t>0</w:t>
      </w:r>
      <w:r>
        <w:t>∣</w:t>
      </w:r>
      <w:r>
        <w:t>∣</w:t>
      </w:r>
      <w:r>
        <w:t>∣</w:t>
      </w:r>
      <w:r>
        <w:t>,</w:t>
      </w:r>
      <w:r>
        <w:t>∣</w:t>
      </w:r>
      <w:r>
        <w:t>∣</w:t>
      </w:r>
      <w:r>
        <w:t>∣</w:t>
      </w:r>
      <w:r>
        <w:t>√</w:t>
      </w:r>
      <w:r>
        <w:t>3</w:t>
      </w:r>
      <w:r>
        <w:t>−</w:t>
      </w:r>
      <w:r>
        <w:t>1</w:t>
      </w:r>
      <w:r>
        <w:t>0</w:t>
      </w:r>
      <w:r>
        <w:t>−</w:t>
      </w:r>
      <w:r>
        <w:t>2</w:t>
      </w:r>
      <w:r>
        <w:t>∣</w:t>
      </w:r>
      <w:r>
        <w:t>∣</w:t>
      </w:r>
      <w:r>
        <w:t>∣</w:t>
      </w:r>
      <w:r>
        <w:t>)</w:t>
      </w:r>
      <w:r>
        <w:t>A^(')B^(')→,A^(')C^(')→=−10,4−20,8,0,4√(3)0,80,√(3)−10−2</w:t>
      </w:r>
      <w:r>
        <w:t>=</w:t>
      </w:r>
      <w:r>
        <w:t>(</w:t>
      </w:r>
      <w:r>
        <w:t>0</w:t>
      </w:r>
      <w:r>
        <w:t>;</w:t>
      </w:r>
      <w:r>
        <w:t>−</w:t>
      </w:r>
      <w:r>
        <w:t>0,8</w:t>
      </w:r>
      <w:r>
        <w:t>√</w:t>
      </w:r>
      <w:r>
        <w:t>3</w:t>
      </w:r>
      <w:r>
        <w:t>;</w:t>
      </w:r>
      <w:r>
        <w:t>−</w:t>
      </w:r>
      <w:r>
        <w:t>2</w:t>
      </w:r>
      <w:r>
        <w:t>√</w:t>
      </w:r>
      <w:r>
        <w:t>3</w:t>
      </w:r>
      <w:r>
        <w:t>)</w:t>
      </w:r>
      <w:r>
        <w:t>=0;−0,8√(3);−2√(3)</w:t>
      </w:r>
      <w:r>
        <w:br/>
      </w:r>
      <w:r>
        <w:t xml:space="preserve">Mặt phẳng đáy bể là mặt phẳng (A'B'C') có một vectơ pháp tuyến là </w:t>
      </w:r>
      <w:r>
        <w:t>→</w:t>
      </w:r>
      <w:r>
        <w:t>n</w:t>
      </w:r>
      <w:r>
        <w:t>=</w:t>
      </w:r>
      <w:r>
        <w:t>(</w:t>
      </w:r>
      <w:r>
        <w:t>0</w:t>
      </w:r>
      <w:r>
        <w:t>;</w:t>
      </w:r>
      <w:r>
        <w:t>−</w:t>
      </w:r>
      <w:r>
        <w:t>0,8</w:t>
      </w:r>
      <w:r>
        <w:t>√</w:t>
      </w:r>
      <w:r>
        <w:t>3</w:t>
      </w:r>
      <w:r>
        <w:t>;</w:t>
      </w:r>
      <w:r>
        <w:t>−</w:t>
      </w:r>
      <w:r>
        <w:t>2</w:t>
      </w:r>
      <w:r>
        <w:t>√</w:t>
      </w:r>
      <w:r>
        <w:t>3</w:t>
      </w:r>
      <w:r>
        <w:t>)</w:t>
      </w:r>
      <w:r>
        <w:t>n→=0;−0,8√(3);−2√(3)</w:t>
      </w:r>
      <w:r>
        <w:br/>
      </w:r>
      <w:r>
        <w:t xml:space="preserve">Mặt phẳng nằm ngang (mặt nước) chính là mặt phẳng Oxy: z = 0 có một vectơ pháp tuyến là </w:t>
      </w:r>
      <w:r>
        <w:t>→</w:t>
      </w:r>
      <w:r>
        <w:t>k</w:t>
      </w:r>
      <w:r>
        <w:t>=</w:t>
      </w:r>
      <w:r>
        <w:t>(</w:t>
      </w:r>
      <w:r>
        <w:t>0</w:t>
      </w:r>
      <w:r>
        <w:t>;</w:t>
      </w:r>
      <w:r>
        <w:t>0</w:t>
      </w:r>
      <w:r>
        <w:t>;</w:t>
      </w:r>
      <w:r>
        <w:t>1</w:t>
      </w:r>
      <w:r>
        <w:t>)</w:t>
      </w:r>
      <w:r>
        <w:t>k→=0;0;1</w:t>
      </w:r>
      <w:r>
        <w:br/>
      </w:r>
      <w:r>
        <w:t xml:space="preserve">Do đó </w:t>
      </w:r>
      <w:r>
        <w:t>cos</w:t>
      </w:r>
      <w:r>
        <w:t>(</w:t>
      </w:r>
      <w:r>
        <w:t>(</w:t>
      </w:r>
      <w:r>
        <w:t>A</w:t>
      </w:r>
      <w:r>
        <w:t>′</w:t>
      </w:r>
      <w:r>
        <w:t>B</w:t>
      </w:r>
      <w:r>
        <w:t>′</w:t>
      </w:r>
      <w:r>
        <w:t>C</w:t>
      </w:r>
      <w:r>
        <w:t>′</w:t>
      </w:r>
      <w:r>
        <w:t>)</w:t>
      </w:r>
      <w:r>
        <w:t>,</w:t>
      </w:r>
      <w:r>
        <w:t>(</w:t>
      </w:r>
      <w:r>
        <w:t>O</w:t>
      </w:r>
      <w:r>
        <w:t>x</w:t>
      </w:r>
      <w:r>
        <w:t>y</w:t>
      </w:r>
      <w:r>
        <w:t>)</w:t>
      </w:r>
      <w:r>
        <w:t>)</w:t>
      </w:r>
      <w:r>
        <w:t>=</w:t>
      </w:r>
      <w:r>
        <w:t>∣</w:t>
      </w:r>
      <w:r>
        <w:t>∣</w:t>
      </w:r>
      <w:r>
        <w:t>0.0</w:t>
      </w:r>
      <w:r>
        <w:t>−</w:t>
      </w:r>
      <w:r>
        <w:t>0,8</w:t>
      </w:r>
      <w:r>
        <w:t>√</w:t>
      </w:r>
      <w:r>
        <w:t>3</w:t>
      </w:r>
      <w:r>
        <w:t>.0</w:t>
      </w:r>
      <w:r>
        <w:t>−</w:t>
      </w:r>
      <w:r>
        <w:t>2</w:t>
      </w:r>
      <w:r>
        <w:t>√</w:t>
      </w:r>
      <w:r>
        <w:t>3</w:t>
      </w:r>
      <w:r>
        <w:t>.1</w:t>
      </w:r>
      <w:r>
        <w:t>∣</w:t>
      </w:r>
      <w:r>
        <w:t>∣</w:t>
      </w:r>
      <w:r>
        <w:t>√</w:t>
      </w:r>
      <w:r>
        <w:t>0</w:t>
      </w:r>
      <w:r>
        <w:t>2</w:t>
      </w:r>
      <w:r>
        <w:t>+</w:t>
      </w:r>
      <w:r>
        <w:t>(</w:t>
      </w:r>
      <w:r>
        <w:t>−</w:t>
      </w:r>
      <w:r>
        <w:t>0,8</w:t>
      </w:r>
      <w:r>
        <w:t>√</w:t>
      </w:r>
      <w:r>
        <w:t>3</w:t>
      </w:r>
      <w:r>
        <w:t>)</w:t>
      </w:r>
      <w:r>
        <w:t>2</w:t>
      </w:r>
      <w:r>
        <w:t>+</w:t>
      </w:r>
      <w:r>
        <w:t>(</w:t>
      </w:r>
      <w:r>
        <w:t>−</w:t>
      </w:r>
      <w:r>
        <w:t>2</w:t>
      </w:r>
      <w:r>
        <w:t>√</w:t>
      </w:r>
      <w:r>
        <w:t>3</w:t>
      </w:r>
      <w:r>
        <w:t>)</w:t>
      </w:r>
      <w:r>
        <w:t>2</w:t>
      </w:r>
      <w:r>
        <w:t>.</w:t>
      </w:r>
      <w:r>
        <w:t>√</w:t>
      </w:r>
      <w:r>
        <w:t>1</w:t>
      </w:r>
      <w:r>
        <w:t>cosA^(')B^(')C^('),Oxy=(0.0−0,8√(3).0−2√(3).1)/(√(0^(2)+−0,8√(3)^(2)+−2√(3)^(2)).√(1))</w:t>
      </w:r>
      <w:r>
        <w:t>=</w:t>
      </w:r>
      <w:r>
        <w:t>2</w:t>
      </w:r>
      <w:r>
        <w:t>√</w:t>
      </w:r>
      <w:r>
        <w:t>3</w:t>
      </w:r>
      <w:r>
        <w:t>2</w:t>
      </w:r>
      <w:r>
        <w:t>√</w:t>
      </w:r>
      <w:r>
        <w:t>87</w:t>
      </w:r>
      <w:r>
        <w:t>5</w:t>
      </w:r>
      <w:r>
        <w:t>=</w:t>
      </w:r>
      <w:r>
        <w:t>5</w:t>
      </w:r>
      <w:r>
        <w:t>√</w:t>
      </w:r>
      <w:r>
        <w:t>29</w:t>
      </w:r>
      <w:r>
        <w:t>29</w:t>
      </w:r>
      <w:r>
        <w:t>=(2√(3))/((2√(87))/(5))=(5√(29))/(29)</w:t>
      </w:r>
      <w:r>
        <w:br/>
      </w:r>
      <w:r>
        <w:t>Suy ra ((A'B'C'), (Oxy)) ≈ 21,8°.</w:t>
      </w:r>
      <w:r>
        <w:br/>
      </w:r>
      <w:r>
        <w:br/>
      </w:r>
      <w:r>
        <w:rPr>
          <w:b/>
        </w:rPr>
        <w:t>Bài 5.51 trang 63 Toán 12 Tập 2</w:t>
      </w:r>
      <w:r>
        <w:t>:</w:t>
      </w:r>
      <w:r>
        <w:t xml:space="preserve"> </w:t>
      </w:r>
      <w:r>
        <w:t>Bản vẽ thiết kế của một công trình được vẽ trong một hệ trục tọa độ Oxyz. Sàn nhà của công trình thuộc mặt phẳng Oxy, đường ống thoát nước thẳng và đi qua hai điểm A(1; 2; −1) và B(5; 6; −2). Tính góc tạo bởi đường ống thoát nước và mặt sàn.</w:t>
      </w:r>
      <w:r>
        <w:br/>
      </w:r>
      <w:r>
        <w:rPr>
          <w:b/>
        </w:rPr>
        <w:t>Lời giải:</w:t>
      </w:r>
      <w:r>
        <w:br/>
      </w:r>
      <w:r>
        <w:t xml:space="preserve">Mặt phẳng Oxy: z = 0 có một vectơ pháp tuyến là </w:t>
      </w:r>
      <w:r>
        <w:t>→</w:t>
      </w:r>
      <w:r>
        <w:t>k</w:t>
      </w:r>
      <w:r>
        <w:t>=</w:t>
      </w:r>
      <w:r>
        <w:t>(</w:t>
      </w:r>
      <w:r>
        <w:t>0</w:t>
      </w:r>
      <w:r>
        <w:t>;</w:t>
      </w:r>
      <w:r>
        <w:t>0</w:t>
      </w:r>
      <w:r>
        <w:t>;</w:t>
      </w:r>
      <w:r>
        <w:t>1</w:t>
      </w:r>
      <w:r>
        <w:t>)</w:t>
      </w:r>
      <w:r>
        <w:t>k→=0;0;1</w:t>
      </w:r>
      <w:r>
        <w:br/>
      </w:r>
      <w:r>
        <w:t xml:space="preserve">Đường thẳng AB có một vectơ chỉ phương là </w:t>
      </w:r>
      <w:r>
        <w:t>−</w:t>
      </w:r>
      <w:r>
        <w:t>−</w:t>
      </w:r>
      <w:r>
        <w:t>→</w:t>
      </w:r>
      <w:r>
        <w:t>A</w:t>
      </w:r>
      <w:r>
        <w:t>B</w:t>
      </w:r>
      <w:r>
        <w:t>=</w:t>
      </w:r>
      <w:r>
        <w:t>(</w:t>
      </w:r>
      <w:r>
        <w:t>4</w:t>
      </w:r>
      <w:r>
        <w:t>;</w:t>
      </w:r>
      <w:r>
        <w:t>4</w:t>
      </w:r>
      <w:r>
        <w:t>;</w:t>
      </w:r>
      <w:r>
        <w:t>−</w:t>
      </w:r>
      <w:r>
        <w:t>1</w:t>
      </w:r>
      <w:r>
        <w:t>)</w:t>
      </w:r>
      <w:r>
        <w:t>AB→=4;4;−1</w:t>
      </w:r>
      <w:r>
        <w:br/>
      </w:r>
      <w:r>
        <w:t xml:space="preserve">Ta có </w:t>
      </w:r>
      <w:r>
        <w:t>sin</w:t>
      </w:r>
      <w:r>
        <w:t>(</w:t>
      </w:r>
      <w:r>
        <w:t>A</w:t>
      </w:r>
      <w:r>
        <w:t>B</w:t>
      </w:r>
      <w:r>
        <w:t>,</w:t>
      </w:r>
      <w:r>
        <w:t>(</w:t>
      </w:r>
      <w:r>
        <w:t>O</w:t>
      </w:r>
      <w:r>
        <w:t>x</w:t>
      </w:r>
      <w:r>
        <w:t>y</w:t>
      </w:r>
      <w:r>
        <w:t>)</w:t>
      </w:r>
      <w:r>
        <w:t>)</w:t>
      </w:r>
      <w:r>
        <w:t>=</w:t>
      </w:r>
      <w:r>
        <w:t>|</w:t>
      </w:r>
      <w:r>
        <w:t>−</w:t>
      </w:r>
      <w:r>
        <w:t>1</w:t>
      </w:r>
      <w:r>
        <w:t>|</w:t>
      </w:r>
      <w:r>
        <w:t>√</w:t>
      </w:r>
      <w:r>
        <w:t>4</w:t>
      </w:r>
      <w:r>
        <w:t>2</w:t>
      </w:r>
      <w:r>
        <w:t>+</w:t>
      </w:r>
      <w:r>
        <w:t>4</w:t>
      </w:r>
      <w:r>
        <w:t>2</w:t>
      </w:r>
      <w:r>
        <w:t>+</w:t>
      </w:r>
      <w:r>
        <w:t>(</w:t>
      </w:r>
      <w:r>
        <w:t>−</w:t>
      </w:r>
      <w:r>
        <w:t>1</w:t>
      </w:r>
      <w:r>
        <w:t>)</w:t>
      </w:r>
      <w:r>
        <w:t>2</w:t>
      </w:r>
      <w:r>
        <w:t>.</w:t>
      </w:r>
      <w:r>
        <w:t>√</w:t>
      </w:r>
      <w:r>
        <w:t>1</w:t>
      </w:r>
      <w:r>
        <w:t>=</w:t>
      </w:r>
      <w:r>
        <w:t>1</w:t>
      </w:r>
      <w:r>
        <w:t>√</w:t>
      </w:r>
      <w:r>
        <w:t>33</w:t>
      </w:r>
      <w:r>
        <w:t>sinAB,Oxy=(−1)/(√(4^(2)+4^(2)+−1^(2)).√(1))=(1)/(√(33))</w:t>
      </w:r>
      <w:r>
        <w:br/>
      </w:r>
      <w:r>
        <w:t>Suy ra (AB, (Oxy)) ≈ 10°.</w:t>
      </w:r>
      <w:r>
        <w:br/>
      </w:r>
      <w:r>
        <w:t>Vậy góc tạo bởi đường ống thoát nước và mặt sàn khoảng 10°.</w:t>
      </w:r>
      <w:r>
        <w:br/>
      </w:r>
      <w:r>
        <w:br/>
      </w:r>
      <w:r>
        <w:rPr>
          <w:b/>
        </w:rPr>
        <w:t>Bài 5.52 trang 63 Toán 12 Tập 2</w:t>
      </w:r>
      <w:r>
        <w:t>:</w:t>
      </w:r>
      <w:r>
        <w:t xml:space="preserve"> </w:t>
      </w:r>
      <w:r>
        <w:t>Nếu đứng trước biển và nhìn ra xa, người ta sẽ thấy một đường giao giữa mặt biển và bầu trời, đó là đường chân trời đối với người quan sát (H.5.45a). Về mặt Vật lí, đường chân trời là đường giới hạn phần Trái Đất mà người quan sát có thể nhìn thấy được (phần còn lại bị chính Trái Đất che khuất). Ta có thể hình dung rằng, nếu người quan sát ở tại đỉnh của một chiếc nón và Trái Đất được “thả” vào trong một chiếc nón đó, thì đường chân trời trong trường hợp này là đường chạm giữa Trái Đất và chiếc nón (H.5.45b). Trong mô hình toán học, đường chân trời đối với người quan sát tại ví trí B là tập hợp những điểm A nằm trên bề mặt Trái Đất sao cho</w:t>
      </w:r>
      <w:r>
        <w:t xml:space="preserve"> </w:t>
      </w:r>
      <w:r>
        <w:t>ˆ</w:t>
      </w:r>
      <w:r>
        <w:t>B</w:t>
      </w:r>
      <w:r>
        <w:t>A</w:t>
      </w:r>
      <w:r>
        <w:t>O</w:t>
      </w:r>
      <w:r>
        <w:t>=</w:t>
      </w:r>
      <w:r>
        <w:t>90</w:t>
      </w:r>
      <w:r>
        <w:t>°</w:t>
      </w:r>
      <w:r>
        <w:t>BAO^=90°</w:t>
      </w:r>
      <w:r>
        <w:t>, với O là tâm Trái Đất (H.5.45c). Trong không gian Oxyz, giả sử bề mặt Trái Đất (S) có phương trình x</w:t>
      </w:r>
      <w:r>
        <w:rPr>
          <w:vertAlign w:val="superscript"/>
        </w:rPr>
        <w:t>2</w:t>
      </w:r>
      <w:r>
        <w:t xml:space="preserve"> </w:t>
      </w:r>
      <w:r>
        <w:t>+ y</w:t>
      </w:r>
      <w:r>
        <w:rPr>
          <w:vertAlign w:val="superscript"/>
        </w:rPr>
        <w:t>2</w:t>
      </w:r>
      <w:r>
        <w:t xml:space="preserve"> </w:t>
      </w:r>
      <w:r>
        <w:t>+ z</w:t>
      </w:r>
      <w:r>
        <w:rPr>
          <w:vertAlign w:val="superscript"/>
        </w:rPr>
        <w:t>2</w:t>
      </w:r>
      <w:r>
        <w:t xml:space="preserve"> </w:t>
      </w:r>
      <w:r>
        <w:t>= 1 và người quan sát ở vị trí B(1; 1;-1).</w:t>
      </w:r>
      <w:r>
        <w:br/>
      </w:r>
      <w:r>
        <w:t>Gọi A là một vị trí bất kì trên đường chân trời đối với người quan sát ở vị trí B. Tính khoảng cách AB.</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e7eea4d17cf4c528ecc1d8dfa0e2f8d.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Mặt cầu (S) có tâm O(0; 0; 0) và R = 1.</w:t>
      </w:r>
      <w:r>
        <w:br/>
      </w:r>
      <w:r>
        <w:t>Ta có A ∈ (S) nên OA = 1.</w:t>
      </w:r>
      <w:r>
        <w:br/>
      </w:r>
      <w:r>
        <w:t xml:space="preserve">Có </w:t>
      </w:r>
      <w:r>
        <w:t>O</w:t>
      </w:r>
      <w:r>
        <w:t>B</w:t>
      </w:r>
      <w:r>
        <w:t>=</w:t>
      </w:r>
      <w:r>
        <w:t>√</w:t>
      </w:r>
      <w:r>
        <w:t>1</w:t>
      </w:r>
      <w:r>
        <w:t>2</w:t>
      </w:r>
      <w:r>
        <w:t>+</w:t>
      </w:r>
      <w:r>
        <w:t>1</w:t>
      </w:r>
      <w:r>
        <w:t>2</w:t>
      </w:r>
      <w:r>
        <w:t>+</w:t>
      </w:r>
      <w:r>
        <w:t>(</w:t>
      </w:r>
      <w:r>
        <w:t>−</w:t>
      </w:r>
      <w:r>
        <w:t>1</w:t>
      </w:r>
      <w:r>
        <w:t>)</w:t>
      </w:r>
      <w:r>
        <w:t>2</w:t>
      </w:r>
      <w:r>
        <w:t>=</w:t>
      </w:r>
      <w:r>
        <w:t>√</w:t>
      </w:r>
      <w:r>
        <w:t>3</w:t>
      </w:r>
      <w:r>
        <w:t>OB=√(1^(2)+1^(2)+−1^(2))=√(3)</w:t>
      </w:r>
      <w:r>
        <w:br/>
      </w:r>
      <w:r>
        <w:t xml:space="preserve">Xét tam giác BOA vuông tại O có: </w:t>
      </w:r>
      <w:r>
        <w:t>A</w:t>
      </w:r>
      <w:r>
        <w:t>B</w:t>
      </w:r>
      <w:r>
        <w:t>=</w:t>
      </w:r>
      <w:r>
        <w:t>√</w:t>
      </w:r>
      <w:r>
        <w:t>O</w:t>
      </w:r>
      <w:r>
        <w:t>B</w:t>
      </w:r>
      <w:r>
        <w:t>2</w:t>
      </w:r>
      <w:r>
        <w:t>−</w:t>
      </w:r>
      <w:r>
        <w:t>O</w:t>
      </w:r>
      <w:r>
        <w:t>A</w:t>
      </w:r>
      <w:r>
        <w:t>2</w:t>
      </w:r>
      <w:r>
        <w:t>=</w:t>
      </w:r>
      <w:r>
        <w:t>√</w:t>
      </w:r>
      <w:r>
        <w:t>3</w:t>
      </w:r>
      <w:r>
        <w:t>−</w:t>
      </w:r>
      <w:r>
        <w:t>1</w:t>
      </w:r>
      <w:r>
        <w:t>=</w:t>
      </w:r>
      <w:r>
        <w:t>√</w:t>
      </w:r>
      <w:r>
        <w:t>2</w:t>
      </w:r>
      <w:r>
        <w:t>AB=√(OB^(2)−OA^(2))=√(3−1)=√(2)</w:t>
      </w:r>
      <w:r>
        <w:br/>
      </w:r>
      <w:r>
        <w:t>Vậy khoảng cách AB là</w:t>
      </w:r>
      <w:r>
        <w:t xml:space="preserve"> </w:t>
      </w:r>
      <w:r>
        <w:t>√</w:t>
      </w:r>
      <w:r>
        <w:t>2</w:t>
      </w:r>
      <w:r>
        <w:t>√(2)</w:t>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