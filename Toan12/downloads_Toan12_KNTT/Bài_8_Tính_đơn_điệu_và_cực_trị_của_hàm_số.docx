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8: Tính đơn điệu và cực trị của hàm số</w:t>
      </w:r>
    </w:p>
    <w:p>
      <w:r>
        <w:t xml:space="preserve">Giải Toán 12 Bài 8: Tính đơn điệu và cực trị của hàm số </w:t>
      </w:r>
      <w:r>
        <w:br/>
      </w:r>
      <w:r>
        <w:rPr>
          <w:b/>
        </w:rPr>
        <w:t>I. Biểu thức tọa độ của phép cộng hai vectơ, phép trừ hai vectơ, phép nhân một số với một vectơ</w:t>
      </w:r>
      <w:r>
        <w:br/>
      </w:r>
      <w:r>
        <w:rPr>
          <w:b/>
        </w:rPr>
        <w:t>Giải Toán 12 trang 67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HĐ1 trang 67 Toán 12 Tập 1</w:t>
      </w:r>
      <w:r>
        <w:t xml:space="preserve">: </w:t>
      </w:r>
      <w:r>
        <w:t xml:space="preserve">Trong không gian Oxyz, cho hai vectơ </w:t>
      </w:r>
      <w:r>
        <w:t>→</w:t>
      </w:r>
      <w:r>
        <w:t>a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5</w:t>
      </w:r>
      <w:r>
        <w:t>)</w:t>
      </w:r>
      <w:r>
        <w:t>a→=(1;0;5)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1</w:t>
      </w:r>
      <w:r>
        <w:t>;</w:t>
      </w:r>
      <w:r>
        <w:t>3</w:t>
      </w:r>
      <w:r>
        <w:t>;</w:t>
      </w:r>
      <w:r>
        <w:t>9</w:t>
      </w:r>
      <w:r>
        <w:t>)</w:t>
      </w:r>
      <w:r>
        <w:t>b→=(1;3;9)</w:t>
      </w:r>
      <w:r>
        <w:t>.</w:t>
      </w:r>
      <w:r>
        <w:br/>
      </w:r>
      <w:r>
        <w:t xml:space="preserve">a) Biểu diễn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 qua các vectơ đơn vị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i→,j→,k→</w:t>
      </w:r>
      <w:r>
        <w:t>.</w:t>
      </w:r>
      <w:r>
        <w:br/>
      </w:r>
      <w:r>
        <w:t xml:space="preserve">b) Biểu diễn hai vectơ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a→+b→</w:t>
      </w:r>
      <w:r>
        <w:t xml:space="preserve"> và </w:t>
      </w:r>
      <w:r>
        <w:t>2</w:t>
      </w:r>
      <w:r>
        <w:t>→</w:t>
      </w:r>
      <w:r>
        <w:t>a</w:t>
      </w:r>
      <w:r>
        <w:t>2a→</w:t>
      </w:r>
      <w:r>
        <w:t xml:space="preserve"> qua các vectơ đơn vị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i→,j→,k→</w:t>
      </w:r>
      <w:r>
        <w:t>, từ đó xác định tọa độ của hai vectơ đó.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→</w:t>
      </w:r>
      <w:r>
        <w:t>a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5</w:t>
      </w:r>
      <w:r>
        <w:t>)</w:t>
      </w:r>
      <w:r>
        <w:t>=</w:t>
      </w:r>
      <w:r>
        <w:t>→</w:t>
      </w:r>
      <w:r>
        <w:t>i</w:t>
      </w:r>
      <w:r>
        <w:t>+</w:t>
      </w:r>
      <w:r>
        <w:t>5</w:t>
      </w:r>
      <w:r>
        <w:t>→</w:t>
      </w:r>
      <w:r>
        <w:t>k</w:t>
      </w:r>
      <w:r>
        <w:t>a→=(1;0;5)=i→+5k→</w:t>
      </w:r>
      <w:r>
        <w:t xml:space="preserve">; </w:t>
      </w:r>
      <w:r>
        <w:t>→</w:t>
      </w:r>
      <w:r>
        <w:t>b</w:t>
      </w:r>
      <w:r>
        <w:t>=</w:t>
      </w:r>
      <w:r>
        <w:t>(</w:t>
      </w:r>
      <w:r>
        <w:t>1</w:t>
      </w:r>
      <w:r>
        <w:t>;</w:t>
      </w:r>
      <w:r>
        <w:t>3</w:t>
      </w:r>
      <w:r>
        <w:t>;</w:t>
      </w:r>
      <w:r>
        <w:t>9</w:t>
      </w:r>
      <w:r>
        <w:t>)</w:t>
      </w:r>
      <w:r>
        <w:t>=</w:t>
      </w:r>
      <w:r>
        <w:t>→</w:t>
      </w:r>
      <w:r>
        <w:t>i</w:t>
      </w:r>
      <w:r>
        <w:t>+</w:t>
      </w:r>
      <w:r>
        <w:t>3</w:t>
      </w:r>
      <w:r>
        <w:t>→</w:t>
      </w:r>
      <w:r>
        <w:t>j</w:t>
      </w:r>
      <w:r>
        <w:t>+</w:t>
      </w:r>
      <w:r>
        <w:t>9</w:t>
      </w:r>
      <w:r>
        <w:t>→</w:t>
      </w:r>
      <w:r>
        <w:t>k</w:t>
      </w:r>
      <w:r>
        <w:t>b→=(1;3;9)=i→+3j→+9k→</w:t>
      </w:r>
      <w:r>
        <w:t>.</w:t>
      </w:r>
      <w:r>
        <w:br/>
      </w:r>
      <w:r>
        <w:t xml:space="preserve">b) Ta có: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=</w:t>
      </w:r>
      <w:r>
        <w:t>→</w:t>
      </w:r>
      <w:r>
        <w:t>i</w:t>
      </w:r>
      <w:r>
        <w:t>+</w:t>
      </w:r>
      <w:r>
        <w:t>5</w:t>
      </w:r>
      <w:r>
        <w:t>→</w:t>
      </w:r>
      <w:r>
        <w:t>k</w:t>
      </w:r>
      <w:r>
        <w:t>+</w:t>
      </w:r>
      <w:r>
        <w:t>→</w:t>
      </w:r>
      <w:r>
        <w:t>i</w:t>
      </w:r>
      <w:r>
        <w:t>+</w:t>
      </w:r>
      <w:r>
        <w:t>3</w:t>
      </w:r>
      <w:r>
        <w:t>→</w:t>
      </w:r>
      <w:r>
        <w:t>j</w:t>
      </w:r>
      <w:r>
        <w:t>+</w:t>
      </w:r>
      <w:r>
        <w:t>9</w:t>
      </w:r>
      <w:r>
        <w:t>→</w:t>
      </w:r>
      <w:r>
        <w:t>k</w:t>
      </w:r>
      <w:r>
        <w:t>=</w:t>
      </w:r>
      <w:r>
        <w:t>2</w:t>
      </w:r>
      <w:r>
        <w:t>→</w:t>
      </w:r>
      <w:r>
        <w:t>i</w:t>
      </w:r>
      <w:r>
        <w:t>+</w:t>
      </w:r>
      <w:r>
        <w:t>3</w:t>
      </w:r>
      <w:r>
        <w:t>→</w:t>
      </w:r>
      <w:r>
        <w:t>j</w:t>
      </w:r>
      <w:r>
        <w:t>+</w:t>
      </w:r>
      <w:r>
        <w:t>14</w:t>
      </w:r>
      <w:r>
        <w:t>→</w:t>
      </w:r>
      <w:r>
        <w:t>k</w:t>
      </w:r>
      <w:r>
        <w:t>a→+b→=i→+5k→+i→+3j→+9k→=2i→+3j→+14k→</w:t>
      </w:r>
      <w:r>
        <w:t xml:space="preserve">. Do đó,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14</w:t>
      </w:r>
      <w:r>
        <w:t>)</w:t>
      </w:r>
      <w:r>
        <w:t>a→+b→=(2;3;14)</w:t>
      </w:r>
      <w:r>
        <w:br/>
      </w:r>
      <w:r>
        <w:t>2</w:t>
      </w:r>
      <w:r>
        <w:t>→</w:t>
      </w:r>
      <w:r>
        <w:t>a</w:t>
      </w:r>
      <w:r>
        <w:t>=</w:t>
      </w:r>
      <w:r>
        <w:t>2</w:t>
      </w:r>
      <w:r>
        <w:t>(</w:t>
      </w:r>
      <w:r>
        <w:t>→</w:t>
      </w:r>
      <w:r>
        <w:t>i</w:t>
      </w:r>
      <w:r>
        <w:t>+</w:t>
      </w:r>
      <w:r>
        <w:t>5</w:t>
      </w:r>
      <w:r>
        <w:t>→</w:t>
      </w:r>
      <w:r>
        <w:t>k</w:t>
      </w:r>
      <w:r>
        <w:t>)</w:t>
      </w:r>
      <w:r>
        <w:t>=</w:t>
      </w:r>
      <w:r>
        <w:t>2</w:t>
      </w:r>
      <w:r>
        <w:t>→</w:t>
      </w:r>
      <w:r>
        <w:t>i</w:t>
      </w:r>
      <w:r>
        <w:t>+</w:t>
      </w:r>
      <w:r>
        <w:t>10</w:t>
      </w:r>
      <w:r>
        <w:t>→</w:t>
      </w:r>
      <w:r>
        <w:t>k</w:t>
      </w:r>
      <w:r>
        <w:t>2a→=2(i→+5k→)=2i→+10k→</w:t>
      </w:r>
      <w:r>
        <w:t xml:space="preserve">. Do đó, </w:t>
      </w:r>
      <w:r>
        <w:t>2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0</w:t>
      </w:r>
      <w:r>
        <w:t>;</w:t>
      </w:r>
      <w:r>
        <w:t>10</w:t>
      </w:r>
      <w:r>
        <w:t>)</w:t>
      </w:r>
      <w:r>
        <w:t>2a→=(2;0;10)</w:t>
      </w:r>
      <w:r>
        <w:br/>
      </w:r>
      <w:r>
        <w:rPr>
          <w:b/>
        </w:rPr>
        <w:t>Câu hỏi trang 67 Toán 12 Tập 1</w:t>
      </w:r>
      <w:r>
        <w:t xml:space="preserve">: </w:t>
      </w:r>
      <w:r>
        <w:t xml:space="preserve">Nếu tọa độ của vectơ </w:t>
      </w:r>
      <w:r>
        <w:t>→</w:t>
      </w:r>
      <w:r>
        <w:t>a</w:t>
      </w:r>
      <w:r>
        <w:t>a→</w:t>
      </w:r>
      <w:r>
        <w:t xml:space="preserve"> là (x; y; z) thì tọa độ của vectơ đối của </w:t>
      </w:r>
      <w:r>
        <w:t>→</w:t>
      </w:r>
      <w:r>
        <w:t>a</w:t>
      </w:r>
      <w:r>
        <w:t>a→</w:t>
      </w:r>
      <w:r>
        <w:t xml:space="preserve"> là gì?</w:t>
      </w:r>
      <w:r>
        <w:br/>
      </w:r>
      <w:r>
        <w:rPr>
          <w:b/>
        </w:rPr>
        <w:t>Lời giải:</w:t>
      </w:r>
      <w:r>
        <w:br/>
      </w:r>
      <w:r>
        <w:t xml:space="preserve">Vectơ đối của </w:t>
      </w:r>
      <w:r>
        <w:t>→</w:t>
      </w:r>
      <w:r>
        <w:t>a</w:t>
      </w:r>
      <w:r>
        <w:t>a→</w:t>
      </w:r>
      <w:r>
        <w:t xml:space="preserve"> là </w:t>
      </w:r>
      <w:r>
        <w:t>−</w:t>
      </w:r>
      <w:r>
        <w:t>→</w:t>
      </w:r>
      <w:r>
        <w:t>a</w:t>
      </w:r>
      <w:r>
        <w:t>−a→</w:t>
      </w:r>
      <w:r>
        <w:t>.</w:t>
      </w:r>
      <w:r>
        <w:br/>
      </w:r>
      <w:r>
        <w:t xml:space="preserve">Tọa độ của vectơ đối của </w:t>
      </w:r>
      <w:r>
        <w:t>→</w:t>
      </w:r>
      <w:r>
        <w:t>a</w:t>
      </w:r>
      <w:r>
        <w:t>a→</w:t>
      </w:r>
      <w:r>
        <w:t xml:space="preserve"> là: </w:t>
      </w:r>
      <w:r>
        <w:t>(</w:t>
      </w:r>
      <w:r>
        <w:t>−</w:t>
      </w:r>
      <w:r>
        <w:t>x</w:t>
      </w:r>
      <w:r>
        <w:t>;</w:t>
      </w:r>
      <w:r>
        <w:t>−</w:t>
      </w:r>
      <w:r>
        <w:t>y</w:t>
      </w:r>
      <w:r>
        <w:t>;</w:t>
      </w:r>
      <w:r>
        <w:t>−</w:t>
      </w:r>
      <w:r>
        <w:t>z</w:t>
      </w:r>
      <w:r>
        <w:t>)</w:t>
      </w:r>
      <w:r>
        <w:t>(−x;−y;−z)</w:t>
      </w:r>
      <w:r>
        <w:t>.</w:t>
      </w:r>
      <w:r>
        <w:br/>
      </w:r>
      <w:r>
        <w:rPr>
          <w:b/>
        </w:rPr>
        <w:t>Giải Toán 12 trang 68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Luyện tập 1 trang 68 Toán 12 Tập 1</w:t>
      </w:r>
      <w:r>
        <w:t xml:space="preserve">: </w:t>
      </w:r>
      <w:r>
        <w:t xml:space="preserve">Trong không gian Oxyz, cho ba vectơ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8</w:t>
      </w:r>
      <w:r>
        <w:t>;</w:t>
      </w:r>
      <w:r>
        <w:t>6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−</w:t>
      </w:r>
      <w:r>
        <w:t>1</w:t>
      </w:r>
      <w:r>
        <w:t>;</w:t>
      </w:r>
      <w:r>
        <w:t>3</w:t>
      </w:r>
      <w:r>
        <w:t>;</w:t>
      </w:r>
      <w:r>
        <w:t>−</w:t>
      </w:r>
      <w:r>
        <w:t>2</w:t>
      </w:r>
      <w:r>
        <w:t>)</w:t>
      </w:r>
      <w:r>
        <w:t>u→=(1;8;6),v→=(−1;3;−2)</w:t>
      </w:r>
      <w:r>
        <w:t xml:space="preserve"> và </w:t>
      </w:r>
      <w:r>
        <w:t>→</w:t>
      </w:r>
      <w:r>
        <w:t>w</w:t>
      </w:r>
      <w:r>
        <w:t>=</w:t>
      </w:r>
      <w:r>
        <w:t>(</w:t>
      </w:r>
      <w:r>
        <w:t>0</w:t>
      </w:r>
      <w:r>
        <w:t>;</w:t>
      </w:r>
      <w:r>
        <w:t>5</w:t>
      </w:r>
      <w:r>
        <w:t>;</w:t>
      </w:r>
      <w:r>
        <w:t>4</w:t>
      </w:r>
      <w:r>
        <w:t>)</w:t>
      </w:r>
      <w:r>
        <w:t>w→=(0;5;4)</w:t>
      </w:r>
      <w:r>
        <w:t xml:space="preserve">. Tìm tọa độ của vectơ </w:t>
      </w:r>
      <w:r>
        <w:t>→</w:t>
      </w:r>
      <w:r>
        <w:t>u</w:t>
      </w:r>
      <w:r>
        <w:t>−</w:t>
      </w:r>
      <w:r>
        <w:t>2</w:t>
      </w:r>
      <w:r>
        <w:t>→</w:t>
      </w:r>
      <w:r>
        <w:t>v</w:t>
      </w:r>
      <w:r>
        <w:t>+</w:t>
      </w:r>
      <w:r>
        <w:t>→</w:t>
      </w:r>
      <w:r>
        <w:t>w</w:t>
      </w:r>
      <w:r>
        <w:t>u→−2v→+w→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→</w:t>
      </w:r>
      <w:r>
        <w:t>u</w:t>
      </w:r>
      <w:r>
        <w:t>−</w:t>
      </w:r>
      <w:r>
        <w:t>2</w:t>
      </w:r>
      <w:r>
        <w:t>→</w:t>
      </w:r>
      <w:r>
        <w:t>v</w:t>
      </w:r>
      <w:r>
        <w:t>+</w:t>
      </w:r>
      <w:r>
        <w:t>→</w:t>
      </w:r>
      <w:r>
        <w:t>w</w:t>
      </w:r>
      <w:r>
        <w:t>=</w:t>
      </w:r>
      <w:r>
        <w:t>(</w:t>
      </w:r>
      <w:r>
        <w:t>1</w:t>
      </w:r>
      <w:r>
        <w:t>;</w:t>
      </w:r>
      <w:r>
        <w:t>8</w:t>
      </w:r>
      <w:r>
        <w:t>;</w:t>
      </w:r>
      <w:r>
        <w:t>6</w:t>
      </w:r>
      <w:r>
        <w:t>)</w:t>
      </w:r>
      <w:r>
        <w:t>−</w:t>
      </w:r>
      <w:r>
        <w:t>2</w:t>
      </w:r>
      <w:r>
        <w:t>(</w:t>
      </w:r>
      <w:r>
        <w:t>−</w:t>
      </w:r>
      <w:r>
        <w:t>1</w:t>
      </w:r>
      <w:r>
        <w:t>;</w:t>
      </w:r>
      <w:r>
        <w:t>3</w:t>
      </w:r>
      <w:r>
        <w:t>;</w:t>
      </w:r>
      <w:r>
        <w:t>−</w:t>
      </w:r>
      <w:r>
        <w:t>2</w:t>
      </w:r>
      <w:r>
        <w:t>)</w:t>
      </w:r>
      <w:r>
        <w:t>+</w:t>
      </w:r>
      <w:r>
        <w:t>(</w:t>
      </w:r>
      <w:r>
        <w:t>0</w:t>
      </w:r>
      <w:r>
        <w:t>;</w:t>
      </w:r>
      <w:r>
        <w:t>5</w:t>
      </w:r>
      <w:r>
        <w:t>;</w:t>
      </w:r>
      <w:r>
        <w:t>4</w:t>
      </w:r>
      <w:r>
        <w:t>)</w:t>
      </w:r>
      <w:r>
        <w:t>=</w:t>
      </w:r>
      <w:r>
        <w:t>(</w:t>
      </w:r>
      <w:r>
        <w:t>1</w:t>
      </w:r>
      <w:r>
        <w:t>+</w:t>
      </w:r>
      <w:r>
        <w:t>2</w:t>
      </w:r>
      <w:r>
        <w:t>;</w:t>
      </w:r>
      <w:r>
        <w:t>8</w:t>
      </w:r>
      <w:r>
        <w:t>−</w:t>
      </w:r>
      <w:r>
        <w:t>6</w:t>
      </w:r>
      <w:r>
        <w:t>+</w:t>
      </w:r>
      <w:r>
        <w:t>5</w:t>
      </w:r>
      <w:r>
        <w:t>;</w:t>
      </w:r>
      <w:r>
        <w:t>6</w:t>
      </w:r>
      <w:r>
        <w:t>+</w:t>
      </w:r>
      <w:r>
        <w:t>4</w:t>
      </w:r>
      <w:r>
        <w:t>+</w:t>
      </w:r>
      <w:r>
        <w:t>4</w:t>
      </w:r>
      <w:r>
        <w:t>)</w:t>
      </w:r>
      <w:r>
        <w:t>=</w:t>
      </w:r>
      <w:r>
        <w:t>(</w:t>
      </w:r>
      <w:r>
        <w:t>3</w:t>
      </w:r>
      <w:r>
        <w:t>;</w:t>
      </w:r>
      <w:r>
        <w:t>7</w:t>
      </w:r>
      <w:r>
        <w:t>;</w:t>
      </w:r>
      <w:r>
        <w:t>14</w:t>
      </w:r>
      <w:r>
        <w:t>)</w:t>
      </w:r>
      <w:r>
        <w:t>u→−2v→+w→=(1;8;6)−2(−1;3;−2)+(0;5;4)=(1+2;8−6+5;6+4+4)=(3;7;14)</w:t>
      </w:r>
      <w:r>
        <w:br/>
      </w:r>
      <w:r>
        <w:rPr>
          <w:b/>
        </w:rPr>
        <w:t>HĐ2 trang 68 Toán 12 Tập 1</w:t>
      </w:r>
      <w:r>
        <w:t xml:space="preserve">: </w:t>
      </w:r>
      <w:r>
        <w:t xml:space="preserve">Trong không gian Oxyz, cho tam giác ABC có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;</w:t>
      </w:r>
      <w:r>
        <w:t>z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;</w:t>
      </w:r>
      <w:r>
        <w:t>z</w:t>
      </w:r>
      <w:r>
        <w:t>B</w:t>
      </w:r>
      <w:r>
        <w:t>)</w:t>
      </w:r>
      <w:r>
        <w:t>A(x_(A);y_(A);z_(A)),B(x_(B);y_(B);z_(B))</w:t>
      </w:r>
      <w:r>
        <w:t xml:space="preserve"> và </w:t>
      </w:r>
      <w:r>
        <w:t>C</w:t>
      </w:r>
      <w:r>
        <w:t>(</w:t>
      </w:r>
      <w:r>
        <w:t>x</w:t>
      </w:r>
      <w:r>
        <w:t>C</w:t>
      </w:r>
      <w:r>
        <w:t>;</w:t>
      </w:r>
      <w:r>
        <w:t>y</w:t>
      </w:r>
      <w:r>
        <w:t>C</w:t>
      </w:r>
      <w:r>
        <w:t>;</w:t>
      </w:r>
      <w:r>
        <w:t>z</w:t>
      </w:r>
      <w:r>
        <w:t>C</w:t>
      </w:r>
      <w:r>
        <w:t>)</w:t>
      </w:r>
      <w:r>
        <w:t>C(x_(C);y_(C);z_(C))</w:t>
      </w:r>
      <w:r>
        <w:t>.</w:t>
      </w:r>
      <w:r>
        <w:br/>
      </w:r>
      <w:r>
        <w:t>a) Gọi M là trung điểm của đoạn thẳng AB. Tìm tọa độ của M theo tọa độ của A và B.</w:t>
      </w:r>
      <w:r>
        <w:br/>
      </w:r>
      <w:r>
        <w:t>b) Gọi G là trọng tâm của tam giác ABC. Tìm tọa độ của G theo tọa độ của A và B và C.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;</w:t>
      </w:r>
      <w:r>
        <w:t>z</w:t>
      </w:r>
      <w:r>
        <w:t>A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;</w:t>
      </w:r>
      <w:r>
        <w:t>z</w:t>
      </w:r>
      <w:r>
        <w:t>B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(</w:t>
      </w:r>
      <w:r>
        <w:t>x</w:t>
      </w:r>
      <w:r>
        <w:t>C</w:t>
      </w:r>
      <w:r>
        <w:t>;</w:t>
      </w:r>
      <w:r>
        <w:t>y</w:t>
      </w:r>
      <w:r>
        <w:t>C</w:t>
      </w:r>
      <w:r>
        <w:t>;</w:t>
      </w:r>
      <w:r>
        <w:t>z</w:t>
      </w:r>
      <w:r>
        <w:t>C</w:t>
      </w:r>
      <w:r>
        <w:t>)</w:t>
      </w:r>
      <w:r>
        <w:t>OA→=(x_(A);y_(A);z_(A)),OB→=(x_(B);y_(B);z_(B)),OC→=(x_(C);y_(C);z_(C))</w:t>
      </w:r>
      <w:r>
        <w:br/>
      </w:r>
      <w:r>
        <w:t xml:space="preserve">a) Vì M là trung điểm của AB nên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)</w:t>
      </w:r>
      <w:r>
        <w:t>OM→=(1)/(2)(OA→+OB→)</w:t>
      </w:r>
      <w:r>
        <w:t>⇒</w:t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M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y</w:t>
      </w:r>
      <w:r>
        <w:t>M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z</w:t>
      </w:r>
      <w:r>
        <w:t>M</w:t>
      </w:r>
      <w:r>
        <w:t>=</w:t>
      </w:r>
      <w:r>
        <w:t>z</w:t>
      </w:r>
      <w:r>
        <w:t>A</w:t>
      </w:r>
      <w:r>
        <w:t>+</w:t>
      </w:r>
      <w:r>
        <w:t>z</w:t>
      </w:r>
      <w:r>
        <w:t>B</w:t>
      </w:r>
      <w:r>
        <w:t>2</w:t>
      </w:r>
      <w:r>
        <w:t>⇒{x_(M)=(x_(A)+x_(B))/(2)y_(M)=(y_(A)+y_(B))/(2)z_(M)=(z_(A)+z_(B))/(2)</w:t>
      </w:r>
      <w:r>
        <w:t>.</w:t>
      </w:r>
      <w:r>
        <w:br/>
      </w:r>
      <w:r>
        <w:t xml:space="preserve">Do đó, </w:t>
      </w:r>
      <w:r>
        <w:t>M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;</w:t>
      </w:r>
      <w:r>
        <w:t>z</w:t>
      </w:r>
      <w:r>
        <w:t>A</w:t>
      </w:r>
      <w:r>
        <w:t>+</w:t>
      </w:r>
      <w:r>
        <w:t>z</w:t>
      </w:r>
      <w:r>
        <w:t>B</w:t>
      </w:r>
      <w:r>
        <w:t>2</w:t>
      </w:r>
      <w:r>
        <w:t>)</w:t>
      </w:r>
      <w:r>
        <w:t>M((x_(A)+x_(B))/(2);(y_(A)+y_(B))/(2);(z_(A)+z_(B))/(2))</w:t>
      </w:r>
      <w:r>
        <w:t>.</w:t>
      </w:r>
      <w:r>
        <w:br/>
      </w:r>
      <w:r>
        <w:t xml:space="preserve">b) Vì G là trọng tâm của tam giác ABC nên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)</w:t>
      </w:r>
      <w:r>
        <w:t>OG→=(1)/(3)(OA→+OB→+OC→)</w:t>
      </w:r>
      <w:r>
        <w:br/>
      </w:r>
      <w:r>
        <w:t>⇒</w:t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z</w:t>
      </w:r>
      <w:r>
        <w:t>G</w:t>
      </w:r>
      <w:r>
        <w:t>=</w:t>
      </w:r>
      <w:r>
        <w:t>z</w:t>
      </w:r>
      <w:r>
        <w:t>A</w:t>
      </w:r>
      <w:r>
        <w:t>+</w:t>
      </w:r>
      <w:r>
        <w:t>z</w:t>
      </w:r>
      <w:r>
        <w:t>B</w:t>
      </w:r>
      <w:r>
        <w:t>+</w:t>
      </w:r>
      <w:r>
        <w:t>z</w:t>
      </w:r>
      <w:r>
        <w:t>C</w:t>
      </w:r>
      <w:r>
        <w:t>3</w:t>
      </w:r>
      <w:r>
        <w:t>⇒{x_(G)=(x_(A)+x_(B)+x_(C))/(3)y_(G)=(y_(A)+y_(B)+y_(C))/(3)z_(G)=(z_(A)+z_(B)+z_(C))/(3)</w:t>
      </w:r>
      <w:r>
        <w:t xml:space="preserve">. Do đó, </w:t>
      </w:r>
      <w:r>
        <w:t>G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;</w:t>
      </w:r>
      <w:r>
        <w:t>z</w:t>
      </w:r>
      <w:r>
        <w:t>A</w:t>
      </w:r>
      <w:r>
        <w:t>+</w:t>
      </w:r>
      <w:r>
        <w:t>z</w:t>
      </w:r>
      <w:r>
        <w:t>B</w:t>
      </w:r>
      <w:r>
        <w:t>+</w:t>
      </w:r>
      <w:r>
        <w:t>z</w:t>
      </w:r>
      <w:r>
        <w:t>C</w:t>
      </w:r>
      <w:r>
        <w:t>3</w:t>
      </w:r>
      <w:r>
        <w:t>)</w:t>
      </w:r>
      <w:r>
        <w:t>G((x_(A)+x_(B)+x_(C))/(3);(y_(A)+y_(B)+y_(C))/(3);(z_(A)+z_(B)+z_(C))/(3))</w:t>
      </w:r>
      <w:r>
        <w:t>.</w:t>
      </w:r>
      <w:r>
        <w:br/>
      </w:r>
      <w:r>
        <w:rPr>
          <w:b/>
        </w:rPr>
        <w:t>Giải Toán 12 trang 69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Luyện tập 2 trang 69 Toán 12 Tập 1</w:t>
      </w:r>
      <w:r>
        <w:t xml:space="preserve">: </w:t>
      </w:r>
      <w:r>
        <w:t xml:space="preserve">Trong không gian Oxyz, cho ba điểm </w:t>
      </w:r>
      <w:r>
        <w:t>A</w:t>
      </w:r>
      <w:r>
        <w:t>(</w:t>
      </w:r>
      <w:r>
        <w:t>2</w:t>
      </w:r>
      <w:r>
        <w:t>;</w:t>
      </w:r>
      <w:r>
        <w:t>9</w:t>
      </w:r>
      <w:r>
        <w:t>;</w:t>
      </w:r>
      <w:r>
        <w:t>−</w:t>
      </w:r>
      <w:r>
        <w:t>1</w:t>
      </w:r>
      <w:r>
        <w:t>)</w:t>
      </w:r>
      <w:r>
        <w:t>,</w:t>
      </w:r>
      <w:r>
        <w:t>B</w:t>
      </w:r>
      <w:r>
        <w:t>(</w:t>
      </w:r>
      <w:r>
        <w:t>9</w:t>
      </w:r>
      <w:r>
        <w:t>;</w:t>
      </w:r>
      <w:r>
        <w:t>4</w:t>
      </w:r>
      <w:r>
        <w:t>;</w:t>
      </w:r>
      <w:r>
        <w:t>5</w:t>
      </w:r>
      <w:r>
        <w:t>)</w:t>
      </w:r>
      <w:r>
        <w:t>A(2;9;−1),B(9;4;5)</w:t>
      </w:r>
      <w:r>
        <w:t xml:space="preserve"> và </w:t>
      </w:r>
      <w:r>
        <w:t>G</w:t>
      </w:r>
      <w:r>
        <w:t>(</w:t>
      </w:r>
      <w:r>
        <w:t>3</w:t>
      </w:r>
      <w:r>
        <w:t>;</w:t>
      </w:r>
      <w:r>
        <w:t>0</w:t>
      </w:r>
      <w:r>
        <w:t>;</w:t>
      </w:r>
      <w:r>
        <w:t>4</w:t>
      </w:r>
      <w:r>
        <w:t>)</w:t>
      </w:r>
      <w:r>
        <w:t>G(3;0;4)</w:t>
      </w:r>
      <w:r>
        <w:t>. Tìm tọa độ điểm C sao cho tam giác ABC nhận G là trọng tâm.</w:t>
      </w:r>
      <w:r>
        <w:br/>
      </w:r>
      <w:r>
        <w:rPr>
          <w:b/>
        </w:rPr>
        <w:t>Lời giải:</w:t>
      </w:r>
      <w:r>
        <w:br/>
      </w:r>
      <w:r>
        <w:t>Để G là trọng tâm của tam giác ABC thì</w:t>
      </w:r>
      <w:r>
        <w:br/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z</w:t>
      </w:r>
      <w:r>
        <w:t>G</w:t>
      </w:r>
      <w:r>
        <w:t>=</w:t>
      </w:r>
      <w:r>
        <w:t>z</w:t>
      </w:r>
      <w:r>
        <w:t>A</w:t>
      </w:r>
      <w:r>
        <w:t>+</w:t>
      </w:r>
      <w:r>
        <w:t>z</w:t>
      </w:r>
      <w:r>
        <w:t>B</w:t>
      </w:r>
      <w:r>
        <w:t>+</w:t>
      </w:r>
      <w:r>
        <w:t>z</w:t>
      </w:r>
      <w:r>
        <w:t>C</w:t>
      </w:r>
      <w:r>
        <w:t>3</w:t>
      </w:r>
      <w:r>
        <w:t>⇒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C</w:t>
      </w:r>
      <w:r>
        <w:t>=</w:t>
      </w:r>
      <w:r>
        <w:t>3</w:t>
      </w:r>
      <w:r>
        <w:t>x</w:t>
      </w:r>
      <w:r>
        <w:t>G</w:t>
      </w:r>
      <w:r>
        <w:t>−</w:t>
      </w:r>
      <w:r>
        <w:t>x</w:t>
      </w:r>
      <w:r>
        <w:t>A</w:t>
      </w:r>
      <w:r>
        <w:t>−</w:t>
      </w:r>
      <w:r>
        <w:t>x</w:t>
      </w:r>
      <w:r>
        <w:t>B</w:t>
      </w:r>
      <w:r>
        <w:t>=</w:t>
      </w:r>
      <w:r>
        <w:t>3.3</w:t>
      </w:r>
      <w:r>
        <w:t>−</w:t>
      </w:r>
      <w:r>
        <w:t>2</w:t>
      </w:r>
      <w:r>
        <w:t>−</w:t>
      </w:r>
      <w:r>
        <w:t>9</w:t>
      </w:r>
      <w:r>
        <w:t>=</w:t>
      </w:r>
      <w:r>
        <w:t>−</w:t>
      </w:r>
      <w:r>
        <w:t>2</w:t>
      </w:r>
      <w:r>
        <w:t>y</w:t>
      </w:r>
      <w:r>
        <w:t>C</w:t>
      </w:r>
      <w:r>
        <w:t>=</w:t>
      </w:r>
      <w:r>
        <w:t>3</w:t>
      </w:r>
      <w:r>
        <w:t>y</w:t>
      </w:r>
      <w:r>
        <w:t>G</w:t>
      </w:r>
      <w:r>
        <w:t>−</w:t>
      </w:r>
      <w:r>
        <w:t>y</w:t>
      </w:r>
      <w:r>
        <w:t>A</w:t>
      </w:r>
      <w:r>
        <w:t>−</w:t>
      </w:r>
      <w:r>
        <w:t>y</w:t>
      </w:r>
      <w:r>
        <w:t>B</w:t>
      </w:r>
      <w:r>
        <w:t>=</w:t>
      </w:r>
      <w:r>
        <w:t>3.0</w:t>
      </w:r>
      <w:r>
        <w:t>−</w:t>
      </w:r>
      <w:r>
        <w:t>9</w:t>
      </w:r>
      <w:r>
        <w:t>−</w:t>
      </w:r>
      <w:r>
        <w:t>4</w:t>
      </w:r>
      <w:r>
        <w:t>=</w:t>
      </w:r>
      <w:r>
        <w:t>−</w:t>
      </w:r>
      <w:r>
        <w:t>13</w:t>
      </w:r>
      <w:r>
        <w:t>z</w:t>
      </w:r>
      <w:r>
        <w:t>C</w:t>
      </w:r>
      <w:r>
        <w:t>=</w:t>
      </w:r>
      <w:r>
        <w:t>3</w:t>
      </w:r>
      <w:r>
        <w:t>z</w:t>
      </w:r>
      <w:r>
        <w:t>G</w:t>
      </w:r>
      <w:r>
        <w:t>−</w:t>
      </w:r>
      <w:r>
        <w:t>z</w:t>
      </w:r>
      <w:r>
        <w:t>A</w:t>
      </w:r>
      <w:r>
        <w:t>−</w:t>
      </w:r>
      <w:r>
        <w:t>z</w:t>
      </w:r>
      <w:r>
        <w:t>B</w:t>
      </w:r>
      <w:r>
        <w:t>=</w:t>
      </w:r>
      <w:r>
        <w:t>3.4</w:t>
      </w:r>
      <w:r>
        <w:t>+</w:t>
      </w:r>
      <w:r>
        <w:t>1</w:t>
      </w:r>
      <w:r>
        <w:t>−</w:t>
      </w:r>
      <w:r>
        <w:t>5</w:t>
      </w:r>
      <w:r>
        <w:t>=</w:t>
      </w:r>
      <w:r>
        <w:t>8</w:t>
      </w:r>
      <w:r>
        <w:t>{x_(G)=(x_(A)+x_(B)+x_(C))/(3)y_(G)=(y_(A)+y_(B)+y_(C))/(3)z_(G)=(z_(A)+z_(B)+z_(C))/(3)⇒{x_(C)=3x_(G)−x_(A)−x_(B)=3.3−2−9=−2y_(C)=3y_(G)−y_(A)−y_(B)=3.0−9−4=−13z_(C)=3z_(G)−z_(A)−z_(B)=3.4+1−5=8</w:t>
      </w:r>
      <w:r>
        <w:br/>
      </w:r>
      <w:r>
        <w:t xml:space="preserve">Vậy </w:t>
      </w:r>
      <w:r>
        <w:t>C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13</w:t>
      </w:r>
      <w:r>
        <w:t>;</w:t>
      </w:r>
      <w:r>
        <w:t>8</w:t>
      </w:r>
      <w:r>
        <w:t>)</w:t>
      </w:r>
      <w:r>
        <w:t>C(−2;−13;8)</w:t>
      </w:r>
      <w:r>
        <w:br/>
      </w:r>
      <w:r>
        <w:rPr>
          <w:b/>
        </w:rPr>
        <w:t>2. Biểu thức tọa độ của tích vô hướng</w:t>
      </w:r>
      <w:r>
        <w:br/>
      </w:r>
      <w:r>
        <w:rPr>
          <w:b/>
        </w:rPr>
        <w:t>HĐ3 trang 69 Toán 12 Tập 1</w:t>
      </w:r>
      <w:r>
        <w:t>: Thiết lập biểu thức tọa độ của tích vô hướng trong không gian</w:t>
      </w:r>
      <w:r>
        <w:br/>
      </w:r>
      <w:r>
        <w:t xml:space="preserve">Trong không gian Oxyz, cho hai vectơ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 xml:space="preserve"> </w:t>
      </w:r>
      <w:r>
        <w:t>y</w:t>
      </w:r>
      <w:r>
        <w:t>;</w:t>
      </w:r>
      <w:r>
        <w:t xml:space="preserve"> </w:t>
      </w:r>
      <w:r>
        <w:t>z</w:t>
      </w:r>
      <w:r>
        <w:t>)</w:t>
      </w:r>
      <w:r>
        <w:t>a→=x; y; z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 xml:space="preserve"> </w:t>
      </w:r>
      <w:r>
        <w:t>y</w:t>
      </w:r>
      <w:r>
        <w:t>′</w:t>
      </w:r>
      <w:r>
        <w:t>;</w:t>
      </w:r>
      <w:r>
        <w:t xml:space="preserve"> </w:t>
      </w:r>
      <w:r>
        <w:t>z</w:t>
      </w:r>
      <w:r>
        <w:t>′</w:t>
      </w:r>
      <w:r>
        <w:t>)</w:t>
      </w:r>
      <w:r>
        <w:t>b→=x^('); y^('); z^(')</w:t>
      </w:r>
      <w:r>
        <w:br/>
      </w:r>
      <w:r>
        <w:t xml:space="preserve">a) Giải thích vì sao </w:t>
      </w:r>
      <w:r>
        <w:t>→</w:t>
      </w:r>
      <w:r>
        <w:t>i</w:t>
      </w:r>
      <w:r>
        <w:t>.</w:t>
      </w:r>
      <w:r>
        <w:t>→</w:t>
      </w:r>
      <w:r>
        <w:t>i</w:t>
      </w:r>
      <w:r>
        <w:t>=</w:t>
      </w:r>
      <w:r>
        <w:t>1</w:t>
      </w:r>
      <w:r>
        <w:t>i→.i→=1</w:t>
      </w:r>
      <w:r>
        <w:t xml:space="preserve">và </w:t>
      </w:r>
      <w:r>
        <w:t>→</w:t>
      </w:r>
      <w:r>
        <w:t>i</w:t>
      </w:r>
      <w:r>
        <w:t>.</w:t>
      </w:r>
      <w:r>
        <w:t>→</w:t>
      </w:r>
      <w:r>
        <w:t>j</w:t>
      </w:r>
      <w:r>
        <w:t>=</w:t>
      </w:r>
      <w:r>
        <w:t>→</w:t>
      </w:r>
      <w:r>
        <w:t>i</w:t>
      </w:r>
      <w:r>
        <w:t>.</w:t>
      </w:r>
      <w:r>
        <w:t xml:space="preserve"> </w:t>
      </w:r>
      <w:r>
        <w:t>→</w:t>
      </w:r>
      <w:r>
        <w:t>k</w:t>
      </w:r>
      <w:r>
        <w:t>=</w:t>
      </w:r>
      <w:r>
        <w:t>0</w:t>
      </w:r>
      <w:r>
        <w:t>i→.j→=i→. k→=0</w:t>
      </w:r>
      <w:r>
        <w:br/>
      </w:r>
      <w:r>
        <w:t xml:space="preserve">b) Sử dụng biểu diễn </w:t>
      </w:r>
      <w:r>
        <w:t>→</w:t>
      </w:r>
      <w:r>
        <w:t>a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a→=xi→+yj→+zk→</w:t>
      </w:r>
      <w:r>
        <w:t xml:space="preserve"> để tính các tích vô hướng </w:t>
      </w:r>
      <w:r>
        <w:t>→</w:t>
      </w:r>
      <w:r>
        <w:t>a</w:t>
      </w:r>
      <w:r>
        <w:t>.</w:t>
      </w:r>
      <w:r>
        <w:t>→</w:t>
      </w:r>
      <w:r>
        <w:t>i</w:t>
      </w:r>
      <w:r>
        <w:t>;</w:t>
      </w:r>
      <w:r>
        <w:t xml:space="preserve"> </w:t>
      </w:r>
      <w:r>
        <w:t>→</w:t>
      </w:r>
      <w:r>
        <w:t>a</w:t>
      </w:r>
      <w:r>
        <w:t>.</w:t>
      </w:r>
      <w:r>
        <w:t xml:space="preserve"> </w:t>
      </w:r>
      <w:r>
        <w:t>→</w:t>
      </w:r>
      <w:r>
        <w:t>j</w:t>
      </w:r>
      <w:r>
        <w:t>;</w:t>
      </w:r>
      <w:r>
        <w:t xml:space="preserve"> </w:t>
      </w:r>
      <w:r>
        <w:t>→</w:t>
      </w:r>
      <w:r>
        <w:t>a</w:t>
      </w:r>
      <w:r>
        <w:t>.</w:t>
      </w:r>
      <w:r>
        <w:t xml:space="preserve"> </w:t>
      </w:r>
      <w:r>
        <w:t>→</w:t>
      </w:r>
      <w:r>
        <w:t>k</w:t>
      </w:r>
      <w:r>
        <w:t>a→.i→; a→. j→; a→. k→</w:t>
      </w:r>
      <w:r>
        <w:br/>
      </w:r>
      <w:r>
        <w:t xml:space="preserve">c) Sử dụng biểu diễn </w:t>
      </w:r>
      <w:r>
        <w:t>→</w:t>
      </w:r>
      <w:r>
        <w:t>b</w:t>
      </w:r>
      <w:r>
        <w:t>=</w:t>
      </w:r>
      <w:r>
        <w:t>x</w:t>
      </w:r>
      <w:r>
        <w:t>′</w:t>
      </w:r>
      <w:r>
        <w:t>→</w:t>
      </w:r>
      <w:r>
        <w:t>i</w:t>
      </w:r>
      <w:r>
        <w:t>+</w:t>
      </w:r>
      <w:r>
        <w:t>y</w:t>
      </w:r>
      <w:r>
        <w:t>′</w:t>
      </w:r>
      <w:r>
        <w:t>→</w:t>
      </w:r>
      <w:r>
        <w:t>j</w:t>
      </w:r>
      <w:r>
        <w:t>+</w:t>
      </w:r>
      <w:r>
        <w:t>z</w:t>
      </w:r>
      <w:r>
        <w:t>′</w:t>
      </w:r>
      <w:r>
        <w:t>→</w:t>
      </w:r>
      <w:r>
        <w:t>k</w:t>
      </w:r>
      <w:r>
        <w:t>b→=x^(')i→+y^(')j→+z^(')k→</w:t>
      </w:r>
      <w:r>
        <w:t xml:space="preserve"> để tính tích vô hướng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a→.b→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→</w:t>
      </w:r>
      <w:r>
        <w:t>i</w:t>
      </w:r>
      <w:r>
        <w:t>.</w:t>
      </w:r>
      <w:r>
        <w:t>→</w:t>
      </w:r>
      <w:r>
        <w:t>i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.</w:t>
      </w:r>
      <w:r>
        <w:t>cos</w:t>
      </w:r>
      <w:r>
        <w:t>0</w:t>
      </w:r>
      <w:r>
        <w:t>0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</w:t>
      </w:r>
      <w:r>
        <w:t>i→.i→=|i→|.|i→|.cos⁡0^(0)=|i→|^(2)=1</w:t>
      </w:r>
      <w:r>
        <w:br/>
      </w:r>
      <w:r>
        <w:t xml:space="preserve">Vì </w:t>
      </w:r>
      <w:r>
        <w:t>→</w:t>
      </w:r>
      <w:r>
        <w:t>i</w:t>
      </w:r>
      <w:r>
        <w:t>⊥</w:t>
      </w:r>
      <w:r>
        <w:t>→</w:t>
      </w:r>
      <w:r>
        <w:t>j</w:t>
      </w:r>
      <w:r>
        <w:t>⇒</w:t>
      </w:r>
      <w:r>
        <w:t>→</w:t>
      </w:r>
      <w:r>
        <w:t>i</w:t>
      </w:r>
      <w:r>
        <w:t>.</w:t>
      </w:r>
      <w:r>
        <w:t>→</w:t>
      </w:r>
      <w:r>
        <w:t>j</w:t>
      </w:r>
      <w:r>
        <w:t>=</w:t>
      </w:r>
      <w:r>
        <w:t>0</w:t>
      </w:r>
      <w:r>
        <w:t>;</w:t>
      </w:r>
      <w:r>
        <w:t>→</w:t>
      </w:r>
      <w:r>
        <w:t>i</w:t>
      </w:r>
      <w:r>
        <w:t>⊥</w:t>
      </w:r>
      <w:r>
        <w:t>→</w:t>
      </w:r>
      <w:r>
        <w:t>k</w:t>
      </w:r>
      <w:r>
        <w:t>⇒</w:t>
      </w:r>
      <w:r>
        <w:t>→</w:t>
      </w:r>
      <w:r>
        <w:t>i</w:t>
      </w:r>
      <w:r>
        <w:t>.</w:t>
      </w:r>
      <w:r>
        <w:t>→</w:t>
      </w:r>
      <w:r>
        <w:t>k</w:t>
      </w:r>
      <w:r>
        <w:t>=</w:t>
      </w:r>
      <w:r>
        <w:t>0</w:t>
      </w:r>
      <w:r>
        <w:t>i→⊥j→⇒i→.j→=0;i→⊥k→⇒i→.k→=0</w:t>
      </w:r>
      <w:r>
        <w:br/>
      </w:r>
      <w:r>
        <w:t xml:space="preserve">b) Ta có: </w:t>
      </w:r>
      <w:r>
        <w:t>→</w:t>
      </w:r>
      <w:r>
        <w:t>a</w:t>
      </w:r>
      <w:r>
        <w:t>.</w:t>
      </w:r>
      <w:r>
        <w:t>→</w:t>
      </w:r>
      <w:r>
        <w:t>i</w:t>
      </w:r>
      <w:r>
        <w:t>=</w:t>
      </w:r>
      <w:r>
        <w:t>(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)</w:t>
      </w:r>
      <w:r>
        <w:t>→</w:t>
      </w:r>
      <w:r>
        <w:t>i</w:t>
      </w:r>
      <w:r>
        <w:t>=</w:t>
      </w:r>
      <w:r>
        <w:t>x</w:t>
      </w:r>
      <w:r>
        <w:t>.</w:t>
      </w:r>
      <w:r>
        <w:t>→</w:t>
      </w:r>
      <w:r>
        <w:t>i</w:t>
      </w:r>
      <w:r>
        <w:t>2</w:t>
      </w:r>
      <w:r>
        <w:t>+</w:t>
      </w:r>
      <w:r>
        <w:t>y</w:t>
      </w:r>
      <w:r>
        <w:t>→</w:t>
      </w:r>
      <w:r>
        <w:t>.</w:t>
      </w:r>
      <w:r>
        <w:t>j</w:t>
      </w:r>
      <w:r>
        <w:t>.</w:t>
      </w:r>
      <w:r>
        <w:t>→</w:t>
      </w:r>
      <w:r>
        <w:t>i</w:t>
      </w:r>
      <w:r>
        <w:t>+</w:t>
      </w:r>
      <w:r>
        <w:t>z</w:t>
      </w:r>
      <w:r>
        <w:t>.</w:t>
      </w:r>
      <w:r>
        <w:t>→</w:t>
      </w:r>
      <w:r>
        <w:t>k</w:t>
      </w:r>
      <w:r>
        <w:t>.</w:t>
      </w:r>
      <w:r>
        <w:t>→</w:t>
      </w:r>
      <w:r>
        <w:t>i</w:t>
      </w:r>
      <w:r>
        <w:t>=</w:t>
      </w:r>
      <w:r>
        <w:t>x</w:t>
      </w:r>
      <w:r>
        <w:t>a→.i→=(xi→+yj→+zk→)i→=x.i→^(2)+y.j→.i→+z.k→.i→=x</w:t>
      </w:r>
      <w:r>
        <w:br/>
      </w:r>
      <w:r>
        <w:t>→</w:t>
      </w:r>
      <w:r>
        <w:t>a</w:t>
      </w:r>
      <w:r>
        <w:t>.</w:t>
      </w:r>
      <w:r>
        <w:t>→</w:t>
      </w:r>
      <w:r>
        <w:t>j</w:t>
      </w:r>
      <w:r>
        <w:t>=</w:t>
      </w:r>
      <w:r>
        <w:t>(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)</w:t>
      </w:r>
      <w:r>
        <w:t>→</w:t>
      </w:r>
      <w:r>
        <w:t>j</w:t>
      </w:r>
      <w:r>
        <w:t>=</w:t>
      </w:r>
      <w:r>
        <w:t>x</w:t>
      </w:r>
      <w:r>
        <w:t>→</w:t>
      </w:r>
      <w:r>
        <w:t>i</w:t>
      </w:r>
      <w:r>
        <w:t>.</w:t>
      </w:r>
      <w:r>
        <w:t>→</w:t>
      </w:r>
      <w:r>
        <w:t>j</w:t>
      </w:r>
      <w:r>
        <w:t>+</w:t>
      </w:r>
      <w:r>
        <w:t>y</w:t>
      </w:r>
      <w:r>
        <w:t>→</w:t>
      </w:r>
      <w:r>
        <w:t>j</w:t>
      </w:r>
      <w:r>
        <w:t>2</w:t>
      </w:r>
      <w:r>
        <w:t>+</w:t>
      </w:r>
      <w:r>
        <w:t>z</w:t>
      </w:r>
      <w:r>
        <w:t>→</w:t>
      </w:r>
      <w:r>
        <w:t>k</w:t>
      </w:r>
      <w:r>
        <w:t>.</w:t>
      </w:r>
      <w:r>
        <w:t>→</w:t>
      </w:r>
      <w:r>
        <w:t>j</w:t>
      </w:r>
      <w:r>
        <w:t>=</w:t>
      </w:r>
      <w:r>
        <w:t>y</w:t>
      </w:r>
      <w:r>
        <w:t>a→.j→=(xi→+yj→+zk→)j→=xi→.j→+yj→^(2)+zk→.j→=y</w:t>
      </w:r>
      <w:r>
        <w:br/>
      </w:r>
      <w:r>
        <w:t>→</w:t>
      </w:r>
      <w:r>
        <w:t>a</w:t>
      </w:r>
      <w:r>
        <w:t>.</w:t>
      </w:r>
      <w:r>
        <w:t>→</w:t>
      </w:r>
      <w:r>
        <w:t>k</w:t>
      </w:r>
      <w:r>
        <w:t>=</w:t>
      </w:r>
      <w:r>
        <w:t>(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)</w:t>
      </w:r>
      <w:r>
        <w:t>.</w:t>
      </w:r>
      <w:r>
        <w:t>→</w:t>
      </w:r>
      <w:r>
        <w:t>k</w:t>
      </w:r>
      <w:r>
        <w:t>=</w:t>
      </w:r>
      <w:r>
        <w:t>x</w:t>
      </w:r>
      <w:r>
        <w:t>→</w:t>
      </w:r>
      <w:r>
        <w:t>i</w:t>
      </w:r>
      <w:r>
        <w:t>.</w:t>
      </w:r>
      <w:r>
        <w:t>→</w:t>
      </w:r>
      <w:r>
        <w:t>k</w:t>
      </w:r>
      <w:r>
        <w:t>+</w:t>
      </w:r>
      <w:r>
        <w:t>y</w:t>
      </w:r>
      <w:r>
        <w:t>→</w:t>
      </w:r>
      <w:r>
        <w:t>j</w:t>
      </w:r>
      <w:r>
        <w:t>.</w:t>
      </w:r>
      <w:r>
        <w:t>→</w:t>
      </w:r>
      <w:r>
        <w:t>k</w:t>
      </w:r>
      <w:r>
        <w:t>+</w:t>
      </w:r>
      <w:r>
        <w:t>z</w:t>
      </w:r>
      <w:r>
        <w:t>.</w:t>
      </w:r>
      <w:r>
        <w:t>→</w:t>
      </w:r>
      <w:r>
        <w:t>k</w:t>
      </w:r>
      <w:r>
        <w:t>2</w:t>
      </w:r>
      <w:r>
        <w:t>=</w:t>
      </w:r>
      <w:r>
        <w:t>z</w:t>
      </w:r>
      <w:r>
        <w:t>a→.k→=(xi→+yj→+zk→).k→=xi→.k→+yj→.k→+z.k→^(2)=z</w:t>
      </w:r>
      <w:r>
        <w:br/>
      </w:r>
      <w:r>
        <w:t xml:space="preserve">c) Ta có: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(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+</w:t>
      </w:r>
      <w:r>
        <w:t>z</w:t>
      </w:r>
      <w:r>
        <w:t>→</w:t>
      </w:r>
      <w:r>
        <w:t>k</w:t>
      </w:r>
      <w:r>
        <w:t>)</w:t>
      </w:r>
      <w:r>
        <w:t>.</w:t>
      </w:r>
      <w:r>
        <w:t>(</w:t>
      </w:r>
      <w:r>
        <w:t>x</w:t>
      </w:r>
      <w:r>
        <w:t>′</w:t>
      </w:r>
      <w:r>
        <w:t>→</w:t>
      </w:r>
      <w:r>
        <w:t>i</w:t>
      </w:r>
      <w:r>
        <w:t>+</w:t>
      </w:r>
      <w:r>
        <w:t>y</w:t>
      </w:r>
      <w:r>
        <w:t>′</w:t>
      </w:r>
      <w:r>
        <w:t>→</w:t>
      </w:r>
      <w:r>
        <w:t>j</w:t>
      </w:r>
      <w:r>
        <w:t>+</w:t>
      </w:r>
      <w:r>
        <w:t>z</w:t>
      </w:r>
      <w:r>
        <w:t>′</w:t>
      </w:r>
      <w:r>
        <w:t>→</w:t>
      </w:r>
      <w:r>
        <w:t>k</w:t>
      </w:r>
      <w:r>
        <w:t>)</w:t>
      </w:r>
      <w:r>
        <w:t>a→.b→=(xi→+yj→+zk→).(x^(′)i→+y^(′)j→+z^(′)k→)</w:t>
      </w:r>
      <w:r>
        <w:br/>
      </w:r>
      <w:r>
        <w:t>=</w:t>
      </w:r>
      <w:r>
        <w:t>x</w:t>
      </w:r>
      <w:r>
        <w:t>x</w:t>
      </w:r>
      <w:r>
        <w:t>′</w:t>
      </w:r>
      <w:r>
        <w:t>→</w:t>
      </w:r>
      <w:r>
        <w:t>i</w:t>
      </w:r>
      <w:r>
        <w:t>2</w:t>
      </w:r>
      <w:r>
        <w:t>+</w:t>
      </w:r>
      <w:r>
        <w:t>x</w:t>
      </w:r>
      <w:r>
        <w:t>y</w:t>
      </w:r>
      <w:r>
        <w:t>′</w:t>
      </w:r>
      <w:r>
        <w:t>.</w:t>
      </w:r>
      <w:r>
        <w:t>→</w:t>
      </w:r>
      <w:r>
        <w:t>i</w:t>
      </w:r>
      <w:r>
        <w:t>.</w:t>
      </w:r>
      <w:r>
        <w:t>→</w:t>
      </w:r>
      <w:r>
        <w:t>j</w:t>
      </w:r>
      <w:r>
        <w:t>+</w:t>
      </w:r>
      <w:r>
        <w:t>x</w:t>
      </w:r>
      <w:r>
        <w:t>z</w:t>
      </w:r>
      <w:r>
        <w:t>′</w:t>
      </w:r>
      <w:r>
        <w:t>→</w:t>
      </w:r>
      <w:r>
        <w:t>i</w:t>
      </w:r>
      <w:r>
        <w:t>.</w:t>
      </w:r>
      <w:r>
        <w:t>→</w:t>
      </w:r>
      <w:r>
        <w:t>k</w:t>
      </w:r>
      <w:r>
        <w:t>+</w:t>
      </w:r>
      <w:r>
        <w:t>x</w:t>
      </w:r>
      <w:r>
        <w:t>′</w:t>
      </w:r>
      <w:r>
        <w:t>y</w:t>
      </w:r>
      <w:r>
        <w:t>.</w:t>
      </w:r>
      <w:r>
        <w:t>→</w:t>
      </w:r>
      <w:r>
        <w:t>i</w:t>
      </w:r>
      <w:r>
        <w:t>.</w:t>
      </w:r>
      <w:r>
        <w:t>→</w:t>
      </w:r>
      <w:r>
        <w:t>j</w:t>
      </w:r>
      <w:r>
        <w:t>+</w:t>
      </w:r>
      <w:r>
        <w:t>y</w:t>
      </w:r>
      <w:r>
        <w:t>y</w:t>
      </w:r>
      <w:r>
        <w:t>′</w:t>
      </w:r>
      <w:r>
        <w:t>.</w:t>
      </w:r>
      <w:r>
        <w:t>→</w:t>
      </w:r>
      <w:r>
        <w:t>j</w:t>
      </w:r>
      <w:r>
        <w:t>2</w:t>
      </w:r>
      <w:r>
        <w:t>+</w:t>
      </w:r>
      <w:r>
        <w:t>y</w:t>
      </w:r>
      <w:r>
        <w:t>z</w:t>
      </w:r>
      <w:r>
        <w:t>′</w:t>
      </w:r>
      <w:r>
        <w:t>→</w:t>
      </w:r>
      <w:r>
        <w:t>j</w:t>
      </w:r>
      <w:r>
        <w:t>.</w:t>
      </w:r>
      <w:r>
        <w:t>→</w:t>
      </w:r>
      <w:r>
        <w:t>k</w:t>
      </w:r>
      <w:r>
        <w:t>+</w:t>
      </w:r>
      <w:r>
        <w:t>z</w:t>
      </w:r>
      <w:r>
        <w:t>x</w:t>
      </w:r>
      <w:r>
        <w:t>′</w:t>
      </w:r>
      <w:r>
        <w:t>.</w:t>
      </w:r>
      <w:r>
        <w:t>→</w:t>
      </w:r>
      <w:r>
        <w:t>k</w:t>
      </w:r>
      <w:r>
        <w:t>.</w:t>
      </w:r>
      <w:r>
        <w:t>→</w:t>
      </w:r>
      <w:r>
        <w:t>i</w:t>
      </w:r>
      <w:r>
        <w:t>+</w:t>
      </w:r>
      <w:r>
        <w:t>z</w:t>
      </w:r>
      <w:r>
        <w:t>y</w:t>
      </w:r>
      <w:r>
        <w:t>′</w:t>
      </w:r>
      <w:r>
        <w:t>.</w:t>
      </w:r>
      <w:r>
        <w:t>→</w:t>
      </w:r>
      <w:r>
        <w:t>k</w:t>
      </w:r>
      <w:r>
        <w:t>→</w:t>
      </w:r>
      <w:r>
        <w:t>j</w:t>
      </w:r>
      <w:r>
        <w:t>+</w:t>
      </w:r>
      <w:r>
        <w:t>z</w:t>
      </w:r>
      <w:r>
        <w:t>z</w:t>
      </w:r>
      <w:r>
        <w:t>′</w:t>
      </w:r>
      <w:r>
        <w:t>→</w:t>
      </w:r>
      <w:r>
        <w:t>k</w:t>
      </w:r>
      <w:r>
        <w:t>2</w:t>
      </w:r>
      <w:r>
        <w:t>=xx^(′)i→^(2)+xy^(′).i→.j→+xz^(′)i→.k→+x^(′)y.i→.j→+yy^(′).j→^(2)+yz^(′)j→.k→+zx^(′).k→.i→+zy^(′).k→j→+zz^(′)k→^(2)</w:t>
      </w:r>
      <w:r>
        <w:br/>
      </w:r>
      <w:r>
        <w:t xml:space="preserve">Mà </w:t>
      </w:r>
      <w:r>
        <w:t>→</w:t>
      </w:r>
      <w:r>
        <w:t>i</w:t>
      </w:r>
      <w:r>
        <w:t>.</w:t>
      </w:r>
      <w:r>
        <w:t>→</w:t>
      </w:r>
      <w:r>
        <w:t>k</w:t>
      </w:r>
      <w:r>
        <w:t>=</w:t>
      </w:r>
      <w:r>
        <w:t>0</w:t>
      </w:r>
      <w:r>
        <w:t>;</w:t>
      </w:r>
      <w:r>
        <w:t>→</w:t>
      </w:r>
      <w:r>
        <w:t>i</w:t>
      </w:r>
      <w:r>
        <w:t>.</w:t>
      </w:r>
      <w:r>
        <w:t>→</w:t>
      </w:r>
      <w:r>
        <w:t>j</w:t>
      </w:r>
      <w:r>
        <w:t>=</w:t>
      </w:r>
      <w:r>
        <w:t>0</w:t>
      </w:r>
      <w:r>
        <w:t>;</w:t>
      </w:r>
      <w:r>
        <w:t>→</w:t>
      </w:r>
      <w:r>
        <w:t>j</w:t>
      </w:r>
      <w:r>
        <w:t>.</w:t>
      </w:r>
      <w:r>
        <w:t>→</w:t>
      </w:r>
      <w:r>
        <w:t>k</w:t>
      </w:r>
      <w:r>
        <w:t>=</w:t>
      </w:r>
      <w:r>
        <w:t>0</w:t>
      </w:r>
      <w:r>
        <w:t>i→.k→=0;i→.j→=0;j→.k→=0</w:t>
      </w:r>
      <w:r>
        <w:t xml:space="preserve"> nên: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x</w:t>
      </w:r>
      <w:r>
        <w:t>x</w:t>
      </w:r>
      <w:r>
        <w:t>′</w:t>
      </w:r>
      <w:r>
        <w:t>+</w:t>
      </w:r>
      <w:r>
        <w:t>y</w:t>
      </w:r>
      <w:r>
        <w:t>y</w:t>
      </w:r>
      <w:r>
        <w:t>′</w:t>
      </w:r>
      <w:r>
        <w:t>+</w:t>
      </w:r>
      <w:r>
        <w:t>z</w:t>
      </w:r>
      <w:r>
        <w:t>z</w:t>
      </w:r>
      <w:r>
        <w:t>′</w:t>
      </w:r>
      <w:r>
        <w:t>a→.b→=xx^(′)+yy^(′)+zz^(′)</w:t>
      </w:r>
      <w:r>
        <w:br/>
      </w:r>
      <w:r>
        <w:rPr>
          <w:b/>
        </w:rPr>
        <w:t>Luyện tập 3 trang 69 Toán 12 Tập 1</w:t>
      </w:r>
      <w:r>
        <w:t xml:space="preserve">: Trong ví dụ 3, tính </w:t>
      </w:r>
      <w:r>
        <w:t>(</w:t>
      </w:r>
      <w:r>
        <w:t>→</w:t>
      </w:r>
      <w:r>
        <w:t>a</w:t>
      </w:r>
      <w:r>
        <w:t>+</w:t>
      </w:r>
      <w:r>
        <w:t>→</w:t>
      </w:r>
      <w:r>
        <w:t>b</w:t>
      </w:r>
      <w:r>
        <w:t>)</w:t>
      </w:r>
      <w:r>
        <w:t>2</w:t>
      </w:r>
      <w:r>
        <w:t>a→+b→^(2)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→</w:t>
      </w:r>
      <w:r>
        <w:t>a</w:t>
      </w:r>
      <w:r>
        <w:t>2</w:t>
      </w:r>
      <w:r>
        <w:t>=</w:t>
      </w:r>
      <w:r>
        <w:t>1</w:t>
      </w:r>
      <w:r>
        <w:t>2</w:t>
      </w:r>
      <w:r>
        <w:t>+</w:t>
      </w:r>
      <w:r>
        <w:t>4</w:t>
      </w:r>
      <w:r>
        <w:t>2</w:t>
      </w:r>
      <w:r>
        <w:t>+</w:t>
      </w:r>
      <w:r>
        <w:t>2</w:t>
      </w:r>
      <w:r>
        <w:t>2</w:t>
      </w:r>
      <w:r>
        <w:t>=</w:t>
      </w:r>
      <w:r>
        <w:t>21</w:t>
      </w:r>
      <w:r>
        <w:t>;</w:t>
      </w:r>
      <w:r>
        <w:t>→</w:t>
      </w:r>
      <w:r>
        <w:t>b</w:t>
      </w:r>
      <w:r>
        <w:t>2</w:t>
      </w:r>
      <w:r>
        <w:t>=</w:t>
      </w:r>
      <w:r>
        <w:t>(</w:t>
      </w:r>
      <w:r>
        <w:t>−</w:t>
      </w:r>
      <w:r>
        <w:t>4</w:t>
      </w:r>
      <w:r>
        <w:t>)</w:t>
      </w:r>
      <w:r>
        <w:t>2</w:t>
      </w:r>
      <w:r>
        <w:t>+</w:t>
      </w:r>
      <w:r>
        <w:t>1</w:t>
      </w:r>
      <w:r>
        <w:t>2</w:t>
      </w:r>
      <w:r>
        <w:t>+</w:t>
      </w:r>
      <w:r>
        <w:t>0</w:t>
      </w:r>
      <w:r>
        <w:t>=</w:t>
      </w:r>
      <w:r>
        <w:t>17</w:t>
      </w:r>
      <w:r>
        <w:t>;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0</w:t>
      </w:r>
      <w:r>
        <w:t>a→^(2)=1^(2)+4^(2)+2^(2)=21;b→^(2)=(−4)^(2)+1^(2)+0=17;a→.b→=0</w:t>
      </w:r>
      <w:r>
        <w:br/>
      </w:r>
      <w:r>
        <w:t xml:space="preserve">Do đó, </w:t>
      </w:r>
      <w:r>
        <w:t>(</w:t>
      </w:r>
      <w:r>
        <w:t>→</w:t>
      </w:r>
      <w:r>
        <w:t>a</w:t>
      </w:r>
      <w:r>
        <w:t>+</w:t>
      </w:r>
      <w:r>
        <w:t>→</w:t>
      </w:r>
      <w:r>
        <w:t>b</w:t>
      </w:r>
      <w:r>
        <w:t>)</w:t>
      </w:r>
      <w:r>
        <w:t>2</w:t>
      </w:r>
      <w:r>
        <w:t>=</w:t>
      </w:r>
      <w:r>
        <w:t>→</w:t>
      </w:r>
      <w:r>
        <w:t>a</w:t>
      </w:r>
      <w:r>
        <w:t>2</w:t>
      </w:r>
      <w:r>
        <w:t>+</w:t>
      </w:r>
      <w:r>
        <w:t>2.</w:t>
      </w:r>
      <w:r>
        <w:t>→</w:t>
      </w:r>
      <w:r>
        <w:t>a</w:t>
      </w:r>
      <w:r>
        <w:t>.</w:t>
      </w:r>
      <w:r>
        <w:t>→</w:t>
      </w:r>
      <w:r>
        <w:t>b</w:t>
      </w:r>
      <w:r>
        <w:t>+</w:t>
      </w:r>
      <w:r>
        <w:t>→</w:t>
      </w:r>
      <w:r>
        <w:t>b</w:t>
      </w:r>
      <w:r>
        <w:t>2</w:t>
      </w:r>
      <w:r>
        <w:t>=</w:t>
      </w:r>
      <w:r>
        <w:t>21</w:t>
      </w:r>
      <w:r>
        <w:t>+</w:t>
      </w:r>
      <w:r>
        <w:t>2.0</w:t>
      </w:r>
      <w:r>
        <w:t>+</w:t>
      </w:r>
      <w:r>
        <w:t>17</w:t>
      </w:r>
      <w:r>
        <w:t>=</w:t>
      </w:r>
      <w:r>
        <w:t>38</w:t>
      </w:r>
      <w:r>
        <w:t>(a→+b→)^(2)=a→^(2)+2.a→.b→+b→^(2)=21+2.0+17=38</w:t>
      </w:r>
      <w:r>
        <w:br/>
      </w:r>
      <w:r>
        <w:rPr>
          <w:b/>
        </w:rPr>
        <w:t>Giải Toán 12 trang 70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Luyện tập 4 trang 70 Toán 12 Tập 1</w:t>
      </w:r>
      <w:r>
        <w:t>: Trong không gian Oxyz, cho A(0; 2; 1), B(3; -2; 1) và C(-2; 5; 7).</w:t>
      </w:r>
      <w:r>
        <w:br/>
      </w:r>
      <w:r>
        <w:t>a) Tính chu vi của tam giác ABC.</w:t>
      </w:r>
      <w:r>
        <w:br/>
      </w:r>
      <w:r>
        <w:t xml:space="preserve">b) Tính </w:t>
      </w:r>
      <w:r>
        <w:t>ˆ</w:t>
      </w:r>
      <w:r>
        <w:t>B</w:t>
      </w:r>
      <w:r>
        <w:t>A</w:t>
      </w:r>
      <w:r>
        <w:t>C</w:t>
      </w:r>
      <w:r>
        <w:t>BAC^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3</w:t>
      </w:r>
      <w:r>
        <w:t>;</w:t>
      </w:r>
      <w:r>
        <w:t>−</w:t>
      </w:r>
      <w:r>
        <w:t>4</w:t>
      </w:r>
      <w:r>
        <w:t>;</w:t>
      </w:r>
      <w:r>
        <w:t>0</w:t>
      </w:r>
      <w:r>
        <w:t>)</w:t>
      </w:r>
      <w:r>
        <w:t>⇒</w:t>
      </w:r>
      <w:r>
        <w:t>A</w:t>
      </w:r>
      <w:r>
        <w:t>B</w:t>
      </w:r>
      <w:r>
        <w:t>=</w:t>
      </w:r>
      <w:r>
        <w:t>√</w:t>
      </w:r>
      <w:r>
        <w:t>3</w:t>
      </w:r>
      <w:r>
        <w:t>2</w:t>
      </w:r>
      <w:r>
        <w:t>+</w:t>
      </w:r>
      <w:r>
        <w:t>(</w:t>
      </w:r>
      <w:r>
        <w:t>−</w:t>
      </w:r>
      <w:r>
        <w:t>4</w:t>
      </w:r>
      <w:r>
        <w:t>)</w:t>
      </w:r>
      <w:r>
        <w:t>2</w:t>
      </w:r>
      <w:r>
        <w:t>=</w:t>
      </w:r>
      <w:r>
        <w:t>5</w:t>
      </w:r>
      <w:r>
        <w:t>;</w:t>
      </w:r>
      <w:r>
        <w:t>AB→(3;−4;0)⇒AB=√(3^(2)+(−4)^(2))=5;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(</w:t>
      </w:r>
      <w:r>
        <w:t>−</w:t>
      </w:r>
      <w:r>
        <w:t>2</w:t>
      </w:r>
      <w:r>
        <w:t>;</w:t>
      </w:r>
      <w:r>
        <w:t>3</w:t>
      </w:r>
      <w:r>
        <w:t>;</w:t>
      </w:r>
      <w:r>
        <w:t>6</w:t>
      </w:r>
      <w:r>
        <w:t>)</w:t>
      </w:r>
      <w:r>
        <w:t>⇒</w:t>
      </w:r>
      <w:r>
        <w:t>A</w:t>
      </w:r>
      <w:r>
        <w:t>C</w:t>
      </w:r>
      <w:r>
        <w:t>=</w:t>
      </w:r>
      <w:r>
        <w:t>√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3</w:t>
      </w:r>
      <w:r>
        <w:t>2</w:t>
      </w:r>
      <w:r>
        <w:t>+</w:t>
      </w:r>
      <w:r>
        <w:t>6</w:t>
      </w:r>
      <w:r>
        <w:t>2</w:t>
      </w:r>
      <w:r>
        <w:t>=</w:t>
      </w:r>
      <w:r>
        <w:t>7</w:t>
      </w:r>
      <w:r>
        <w:t>AC→(−2;3;6)⇒AC=√((−2)^(2)+3^(2)+6^(2))=7</w:t>
      </w:r>
      <w:r>
        <w:br/>
      </w:r>
      <w:r>
        <w:t>Vậy chu vi tam giác ABC là:</w:t>
      </w:r>
      <w:r>
        <w:br/>
      </w:r>
      <w:r>
        <w:t>b) Vì</w:t>
      </w:r>
      <w:r>
        <w:t>cos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;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)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3.</w:t>
      </w:r>
      <w:r>
        <w:t>(</w:t>
      </w:r>
      <w:r>
        <w:t>−</w:t>
      </w:r>
      <w:r>
        <w:t>2</w:t>
      </w:r>
      <w:r>
        <w:t>)</w:t>
      </w:r>
      <w:r>
        <w:t>+</w:t>
      </w:r>
      <w:r>
        <w:t>(</w:t>
      </w:r>
      <w:r>
        <w:t>−</w:t>
      </w:r>
      <w:r>
        <w:t>4</w:t>
      </w:r>
      <w:r>
        <w:t>)</w:t>
      </w:r>
      <w:r>
        <w:t>.3</w:t>
      </w:r>
      <w:r>
        <w:t>+</w:t>
      </w:r>
      <w:r>
        <w:t>0.6</w:t>
      </w:r>
      <w:r>
        <w:t>5.7</w:t>
      </w:r>
      <w:r>
        <w:t>=</w:t>
      </w:r>
      <w:r>
        <w:t>−</w:t>
      </w:r>
      <w:r>
        <w:t>18</w:t>
      </w:r>
      <w:r>
        <w:t>35</w:t>
      </w:r>
      <w:r>
        <w:t>⇒</w:t>
      </w:r>
      <w:r>
        <w:t>cos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;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)</w:t>
      </w:r>
      <w:r>
        <w:t>≈</w:t>
      </w:r>
      <w:r>
        <w:t>120</w:t>
      </w:r>
      <w:r>
        <w:t>,</w:t>
      </w:r>
      <w:r>
        <w:t>9</w:t>
      </w:r>
      <w:r>
        <w:t>0</w:t>
      </w:r>
      <w:r>
        <w:t>cos⁡(AB→;AC→)=(AB→.AC→)/(|AB→|.|AC→|)=(3.(−2)+(−4).3+0.6)/(5.7)=(−18)/(35)⇒cos⁡(AB→;AC→)≈120,9^(0)</w:t>
      </w:r>
      <w:r>
        <w:br/>
      </w:r>
      <w:r>
        <w:t xml:space="preserve">Nên </w:t>
      </w:r>
      <w:r>
        <w:t>ˆ</w:t>
      </w:r>
      <w:r>
        <w:t>B</w:t>
      </w:r>
      <w:r>
        <w:t>A</w:t>
      </w:r>
      <w:r>
        <w:t>C</w:t>
      </w:r>
      <w:r>
        <w:t>=</w:t>
      </w:r>
      <w:r>
        <w:t>180</w:t>
      </w:r>
      <w:r>
        <w:t>0</w:t>
      </w:r>
      <w:r>
        <w:t>−</w:t>
      </w:r>
      <w:r>
        <w:t>120</w:t>
      </w:r>
      <w:r>
        <w:t>,</w:t>
      </w:r>
      <w:r>
        <w:t>9</w:t>
      </w:r>
      <w:r>
        <w:t>0</w:t>
      </w:r>
      <w:r>
        <w:t>=</w:t>
      </w:r>
      <w:r>
        <w:t>59</w:t>
      </w:r>
      <w:r>
        <w:t>,</w:t>
      </w:r>
      <w:r>
        <w:t>1</w:t>
      </w:r>
      <w:r>
        <w:t>0</w:t>
      </w:r>
      <w:r>
        <w:t>BAC^=180^(0)−120,9^(0)=59,1^(0)</w:t>
      </w:r>
      <w:r>
        <w:t>.</w:t>
      </w:r>
      <w:r>
        <w:br/>
      </w:r>
      <w:r>
        <w:rPr>
          <w:b/>
        </w:rPr>
        <w:t>3. Vận dụng tọa độ của vectơ trong một số bài toán có liên quan đến thực tiễn</w:t>
      </w:r>
      <w:r>
        <w:br/>
      </w:r>
      <w:r>
        <w:rPr>
          <w:b/>
        </w:rPr>
        <w:t>Giải Toán 12 trang 71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Luyện tập 5 trang 71 Toán 12 Tập 1</w:t>
      </w:r>
      <w:r>
        <w:t xml:space="preserve">: </w:t>
      </w:r>
      <w:r>
        <w:t>Với các giả thiết như trong Ví dụ 5, hãy xác định tọa độ của các chiếc máy bay sau 10 phút tiếp theo (tính từ thời điểm máy bay ở điểm B).</w:t>
      </w:r>
      <w:r>
        <w:br/>
      </w:r>
      <w:r>
        <w:rPr>
          <w:b/>
        </w:rPr>
        <w:t>Lời giải:</w:t>
      </w:r>
      <w:r>
        <w:br/>
      </w:r>
      <w:r>
        <w:t xml:space="preserve">Gọi D(x; y; z) là vị trí của máy bay sau 10 phút bay tiếp theo (tính từ thời điểm máy bay ở điểm B). Vì hướng của máy bay không đổi nên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và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BD→</w:t>
      </w:r>
      <w:r>
        <w:t xml:space="preserve"> cùng hướng. Do vận tốc máy bay không đổi và thời gian bay từ A đến B bằng thời gian bay từ B đến D nên </w:t>
      </w:r>
      <w:r>
        <w:t>A</w:t>
      </w:r>
      <w:r>
        <w:t>B</w:t>
      </w:r>
      <w:r>
        <w:t>=</w:t>
      </w:r>
      <w:r>
        <w:t>B</w:t>
      </w:r>
      <w:r>
        <w:t>D</w:t>
      </w:r>
      <w:r>
        <w:t>AB=BD</w:t>
      </w:r>
      <w:r>
        <w:t xml:space="preserve">. Do đó,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140</w:t>
      </w:r>
      <w:r>
        <w:t>;</w:t>
      </w:r>
      <w:r>
        <w:t>50</w:t>
      </w:r>
      <w:r>
        <w:t>;</w:t>
      </w:r>
      <w:r>
        <w:t>1</w:t>
      </w:r>
      <w:r>
        <w:t>)</w:t>
      </w:r>
      <w:r>
        <w:t>BD→=AB→=(140;50;1)</w:t>
      </w:r>
      <w:r>
        <w:t>.</w:t>
      </w:r>
      <w:r>
        <w:br/>
      </w:r>
      <w:r>
        <w:t xml:space="preserve">Mặt khác: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=</w:t>
      </w:r>
      <w:r>
        <w:t>(</w:t>
      </w:r>
      <w:r>
        <w:t>x</w:t>
      </w:r>
      <w:r>
        <w:t>−</w:t>
      </w:r>
      <w:r>
        <w:t>940</w:t>
      </w:r>
      <w:r>
        <w:t>;</w:t>
      </w:r>
      <w:r>
        <w:t>y</w:t>
      </w:r>
      <w:r>
        <w:t>−</w:t>
      </w:r>
      <w:r>
        <w:t>550</w:t>
      </w:r>
      <w:r>
        <w:t>;</w:t>
      </w:r>
      <w:r>
        <w:t>z</w:t>
      </w:r>
      <w:r>
        <w:t>−</w:t>
      </w:r>
      <w:r>
        <w:t>8</w:t>
      </w:r>
      <w:r>
        <w:t>)</w:t>
      </w:r>
      <w:r>
        <w:t>BD→=(x−940;y−550;z−8)</w:t>
      </w:r>
      <w:r>
        <w:t xml:space="preserve"> nên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−</w:t>
      </w:r>
      <w:r>
        <w:t>940</w:t>
      </w:r>
      <w:r>
        <w:t>=</w:t>
      </w:r>
      <w:r>
        <w:t>140</w:t>
      </w:r>
      <w:r>
        <w:t>y</w:t>
      </w:r>
      <w:r>
        <w:t>−</w:t>
      </w:r>
      <w:r>
        <w:t>550</w:t>
      </w:r>
      <w:r>
        <w:t>=</w:t>
      </w:r>
      <w:r>
        <w:t>50</w:t>
      </w:r>
      <w:r>
        <w:t>z</w:t>
      </w:r>
      <w:r>
        <w:t>−</w:t>
      </w:r>
      <w:r>
        <w:t>8</w:t>
      </w:r>
      <w:r>
        <w:t>=</w:t>
      </w:r>
      <w:r>
        <w:t>1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080</w:t>
      </w:r>
      <w:r>
        <w:t>y</w:t>
      </w:r>
      <w:r>
        <w:t>=</w:t>
      </w:r>
      <w:r>
        <w:t>600</w:t>
      </w:r>
      <w:r>
        <w:t>z</w:t>
      </w:r>
      <w:r>
        <w:t>=</w:t>
      </w:r>
      <w:r>
        <w:t>9</w:t>
      </w:r>
      <w:r>
        <w:t>{x−940=140y−550=50z−8=1⇔{x=1080y=600z=9</w:t>
      </w:r>
      <w:r>
        <w:br/>
      </w:r>
      <w:r>
        <w:t>Vậy D(1 080; 600; 9). Vậy tọa độ của máy bay trong 10 phút tiếp theo là (1 080; 600; 9).</w:t>
      </w:r>
      <w:r>
        <w:br/>
      </w:r>
      <w:r>
        <w:rPr>
          <w:b/>
        </w:rPr>
        <w:t>Luyện tập 6 trang 71 Toán 12 Tập 1</w:t>
      </w:r>
      <w:r>
        <w:t xml:space="preserve">: </w:t>
      </w:r>
      <w:r>
        <w:t xml:space="preserve">Trong tình huống mở đầu, hãy tính độ lớn của góc </w:t>
      </w:r>
      <w:r>
        <w:t>α</w:t>
      </w:r>
      <w:r>
        <w:t>α</w:t>
      </w:r>
      <w:r>
        <w:t>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2857500" cy="1847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3c3fcfb4ba64b9fabb7ad97fa246f7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Theo Ví dụ 6 ta có: 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=</w:t>
      </w:r>
      <w:r>
        <w:t>(</w:t>
      </w:r>
      <w:r>
        <w:t>−</w:t>
      </w:r>
      <w:r>
        <w:t>120</w:t>
      </w:r>
      <w:r>
        <w:t>;</w:t>
      </w:r>
      <w:r>
        <w:t>0</w:t>
      </w:r>
      <w:r>
        <w:t>;</w:t>
      </w:r>
      <w:r>
        <w:t>300</w:t>
      </w:r>
      <w:r>
        <w:t>)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∣</w:t>
      </w:r>
      <w:r>
        <w:t>∣</w:t>
      </w:r>
      <w:r>
        <w:t>∣</w:t>
      </w:r>
      <w:r>
        <w:t>=</w:t>
      </w:r>
      <w:r>
        <w:t>60</w:t>
      </w:r>
      <w:r>
        <w:t>√</w:t>
      </w:r>
      <w:r>
        <w:t>29</w:t>
      </w:r>
      <w:r>
        <w:t>c</w:t>
      </w:r>
      <w:r>
        <w:t>m</w:t>
      </w:r>
      <w:r>
        <w:t>,</w:t>
      </w:r>
      <w:r>
        <w:t>O</w:t>
      </w:r>
      <w:r>
        <w:t>′</w:t>
      </w:r>
      <w:r>
        <w:t>(</w:t>
      </w:r>
      <w:r>
        <w:t>0</w:t>
      </w:r>
      <w:r>
        <w:t>;</w:t>
      </w:r>
      <w:r>
        <w:t>450</w:t>
      </w:r>
      <w:r>
        <w:t>;</w:t>
      </w:r>
      <w:r>
        <w:t>0</w:t>
      </w:r>
      <w:r>
        <w:t>)</w:t>
      </w:r>
      <w:r>
        <w:t>,</w:t>
      </w:r>
      <w:r>
        <w:t>A^(′)B^(′)→=(−120;0;300);|A^(′)B^(′)→|=60√(29)cm,O^(′)(0;450;0),</w:t>
      </w:r>
      <w:r>
        <w:t>A</w:t>
      </w:r>
      <w:r>
        <w:t>′</w:t>
      </w:r>
      <w:r>
        <w:t>(</w:t>
      </w:r>
      <w:r>
        <w:t>240</w:t>
      </w:r>
      <w:r>
        <w:t>;</w:t>
      </w:r>
      <w:r>
        <w:t>450</w:t>
      </w:r>
      <w:r>
        <w:t>;</w:t>
      </w:r>
      <w:r>
        <w:t>0</w:t>
      </w:r>
      <w:r>
        <w:t>)</w:t>
      </w:r>
      <w:r>
        <w:t>A^(′)(240;450;0)</w:t>
      </w:r>
      <w:r>
        <w:br/>
      </w:r>
      <w:r>
        <w:t xml:space="preserve">Do đó, 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O</w:t>
      </w:r>
      <w:r>
        <w:t>′</w:t>
      </w:r>
      <w:r>
        <w:t>=</w:t>
      </w:r>
      <w:r>
        <w:t>(</w:t>
      </w:r>
      <w:r>
        <w:t>−</w:t>
      </w:r>
      <w:r>
        <w:t>240</w:t>
      </w:r>
      <w:r>
        <w:t>;</w:t>
      </w:r>
      <w:r>
        <w:t>0</w:t>
      </w:r>
      <w:r>
        <w:t>;</w:t>
      </w:r>
      <w:r>
        <w:t>0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O</w:t>
      </w:r>
      <w:r>
        <w:t>′</w:t>
      </w:r>
      <w:r>
        <w:t>∣</w:t>
      </w:r>
      <w:r>
        <w:t>∣</w:t>
      </w:r>
      <w:r>
        <w:t>∣</w:t>
      </w:r>
      <w:r>
        <w:t>=</w:t>
      </w:r>
      <w:r>
        <w:t>240</w:t>
      </w:r>
      <w:r>
        <w:t>c</w:t>
      </w:r>
      <w:r>
        <w:t>m</w:t>
      </w:r>
      <w:r>
        <w:t>A^(′)O^(′)→=(−240;0;0)⇒|A^(′)O^(′)→|=240cm</w:t>
      </w:r>
      <w:r>
        <w:br/>
      </w:r>
      <w:r>
        <w:t xml:space="preserve">Ta có: </w:t>
      </w:r>
      <w:r>
        <w:t>cos</w:t>
      </w:r>
      <w:r>
        <w:t>(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;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O</w:t>
      </w:r>
      <w:r>
        <w:t>′</w:t>
      </w:r>
      <w:r>
        <w:t>)</w:t>
      </w:r>
      <w:r>
        <w:t>=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.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O</w:t>
      </w:r>
      <w:r>
        <w:t>′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O</w:t>
      </w:r>
      <w:r>
        <w:t>′</w:t>
      </w:r>
      <w:r>
        <w:t>∣</w:t>
      </w:r>
      <w:r>
        <w:t>∣</w:t>
      </w:r>
      <w:r>
        <w:t>∣</w:t>
      </w:r>
      <w:r>
        <w:t>=</w:t>
      </w:r>
      <w:r>
        <w:t>(</w:t>
      </w:r>
      <w:r>
        <w:t>−</w:t>
      </w:r>
      <w:r>
        <w:t>120</w:t>
      </w:r>
      <w:r>
        <w:t>)</w:t>
      </w:r>
      <w:r>
        <w:t>(</w:t>
      </w:r>
      <w:r>
        <w:t>−</w:t>
      </w:r>
      <w:r>
        <w:t>240</w:t>
      </w:r>
      <w:r>
        <w:t>)</w:t>
      </w:r>
      <w:r>
        <w:t>+</w:t>
      </w:r>
      <w:r>
        <w:t>0.0</w:t>
      </w:r>
      <w:r>
        <w:t>+</w:t>
      </w:r>
      <w:r>
        <w:t>300.0</w:t>
      </w:r>
      <w:r>
        <w:t>60</w:t>
      </w:r>
      <w:r>
        <w:t>√</w:t>
      </w:r>
      <w:r>
        <w:t>29</w:t>
      </w:r>
      <w:r>
        <w:t>.240</w:t>
      </w:r>
      <w:r>
        <w:t>=</w:t>
      </w:r>
      <w:r>
        <w:t>2</w:t>
      </w:r>
      <w:r>
        <w:t>√</w:t>
      </w:r>
      <w:r>
        <w:t>29</w:t>
      </w:r>
      <w:r>
        <w:t>29</w:t>
      </w:r>
      <w:r>
        <w:t>cos⁡(A^(′)B^(′)→;A^(′)O^(′)→)=(A^(′)B^(′)→.A^(′)O^(′)→)/(|A^(′)B^(′)→|.|A^(′)O^(′)→|)=((−120)(−240)+0.0+300.0)/(60√(29).240)=(2√(29))/(29)</w:t>
      </w:r>
      <w:r>
        <w:br/>
      </w:r>
      <w:r>
        <w:t>⇒</w:t>
      </w:r>
      <w:r>
        <w:t>ˆ</w:t>
      </w:r>
      <w:r>
        <w:t>B</w:t>
      </w:r>
      <w:r>
        <w:t>′</w:t>
      </w:r>
      <w:r>
        <w:t>A</w:t>
      </w:r>
      <w:r>
        <w:t>′</w:t>
      </w:r>
      <w:r>
        <w:t>O</w:t>
      </w:r>
      <w:r>
        <w:t>′</w:t>
      </w:r>
      <w:r>
        <w:t>≈</w:t>
      </w:r>
      <w:r>
        <w:t>68</w:t>
      </w:r>
      <w:r>
        <w:t>0</w:t>
      </w:r>
      <w:r>
        <w:t>⇒B^(′)A^(′)O^(′)^≈68^(0)</w:t>
      </w:r>
      <w:r>
        <w:t xml:space="preserve">. Vậy </w:t>
      </w:r>
      <w:r>
        <w:t>α</w:t>
      </w:r>
      <w:r>
        <w:t>≈</w:t>
      </w:r>
      <w:r>
        <w:t>68</w:t>
      </w:r>
      <w:r>
        <w:t>0</w:t>
      </w:r>
      <w:r>
        <w:t>α≈68^(0)</w:t>
      </w:r>
      <w:r>
        <w:br/>
      </w:r>
      <w:r>
        <w:rPr>
          <w:b/>
        </w:rPr>
        <w:t>Giải Toán 12 trang 72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Luyện tập 7 trang 72 Toán 12 Tập 1</w:t>
      </w:r>
      <w:r>
        <w:t xml:space="preserve">: </w:t>
      </w:r>
      <w:r>
        <w:t>Trong Ví dụ 7, khinh khí cầu thứ nhất hay thứ hai ở xa điểm xuất phát hơn? Giải thích vì sao.</w:t>
      </w:r>
      <w:r>
        <w:br/>
      </w:r>
      <w:r>
        <w:rPr>
          <w:b/>
        </w:rPr>
        <w:t>Lời giải:</w:t>
      </w:r>
      <w:r>
        <w:br/>
      </w:r>
      <w:r>
        <w:t xml:space="preserve">Theo Ví dụ 7 ta có, khinh khí cầu thứ nhất có tọa độ là A(2; 1; 0,5), khinh khí cầu thứ hai có tọa độ là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,</w:t>
      </w:r>
      <w:r>
        <w:t>5</w:t>
      </w:r>
      <w:r>
        <w:t>;</w:t>
      </w:r>
      <w:r>
        <w:t>0</w:t>
      </w:r>
      <w:r>
        <w:t>,</w:t>
      </w:r>
      <w:r>
        <w:t>8</w:t>
      </w:r>
      <w:r>
        <w:t>)</w:t>
      </w:r>
      <w:r>
        <w:t>B(−1;−1,5;0,8)</w:t>
      </w:r>
      <w:r>
        <w:t>.</w:t>
      </w:r>
      <w:r>
        <w:br/>
      </w:r>
      <w:r>
        <w:t xml:space="preserve">Ta có: </w:t>
      </w:r>
      <w:r>
        <w:t>O</w:t>
      </w:r>
      <w:r>
        <w:t>A</w:t>
      </w:r>
      <w:r>
        <w:t>=</w:t>
      </w:r>
      <w:r>
        <w:t>√</w:t>
      </w:r>
      <w:r>
        <w:t>2</w:t>
      </w:r>
      <w:r>
        <w:t>2</w:t>
      </w:r>
      <w:r>
        <w:t>+</w:t>
      </w:r>
      <w:r>
        <w:t>1</w:t>
      </w:r>
      <w:r>
        <w:t>2</w:t>
      </w:r>
      <w:r>
        <w:t>+</w:t>
      </w:r>
      <w:r>
        <w:t>0</w:t>
      </w:r>
      <w:r>
        <w:t>,</w:t>
      </w:r>
      <w:r>
        <w:t>5</w:t>
      </w:r>
      <w:r>
        <w:t>2</w:t>
      </w:r>
      <w:r>
        <w:t>=</w:t>
      </w:r>
      <w:r>
        <w:t>√</w:t>
      </w:r>
      <w:r>
        <w:t>21</w:t>
      </w:r>
      <w:r>
        <w:t>2</w:t>
      </w:r>
      <w:r>
        <w:t>k</w:t>
      </w:r>
      <w:r>
        <w:t>m</w:t>
      </w:r>
      <w:r>
        <w:t>OA=√(2^(2)+1^(2)+0,5^(2))=(√(21))/(2)km</w:t>
      </w:r>
      <w:r>
        <w:t xml:space="preserve">, </w:t>
      </w:r>
      <w:r>
        <w:t>O</w:t>
      </w:r>
      <w:r>
        <w:t>B</w:t>
      </w:r>
      <w:r>
        <w:t>=</w:t>
      </w:r>
      <w:r>
        <w:t>√</w:t>
      </w:r>
      <w:r>
        <w:t>(</w:t>
      </w:r>
      <w:r>
        <w:t>−</w:t>
      </w:r>
      <w:r>
        <w:t>1</w:t>
      </w:r>
      <w:r>
        <w:t>)</w:t>
      </w:r>
      <w:r>
        <w:t>2</w:t>
      </w:r>
      <w:r>
        <w:t>+</w:t>
      </w:r>
      <w:r>
        <w:t>(</w:t>
      </w:r>
      <w:r>
        <w:t>−</w:t>
      </w:r>
      <w:r>
        <w:t>1</w:t>
      </w:r>
      <w:r>
        <w:t>,</w:t>
      </w:r>
      <w:r>
        <w:t>5</w:t>
      </w:r>
      <w:r>
        <w:t>)</w:t>
      </w:r>
      <w:r>
        <w:t>2</w:t>
      </w:r>
      <w:r>
        <w:t>+</w:t>
      </w:r>
      <w:r>
        <w:t>0</w:t>
      </w:r>
      <w:r>
        <w:t>,</w:t>
      </w:r>
      <w:r>
        <w:t>8</w:t>
      </w:r>
      <w:r>
        <w:t>2</w:t>
      </w:r>
      <w:r>
        <w:t>=</w:t>
      </w:r>
      <w:r>
        <w:t>√</w:t>
      </w:r>
      <w:r>
        <w:t>389</w:t>
      </w:r>
      <w:r>
        <w:t>10</w:t>
      </w:r>
      <w:r>
        <w:t>k</w:t>
      </w:r>
      <w:r>
        <w:t>m</w:t>
      </w:r>
      <w:r>
        <w:t>OB=√((−1)^(2)+(−1,5)^(2)+0,8^(2))=(√(389))/(10)km</w:t>
      </w:r>
      <w:r>
        <w:t>.</w:t>
      </w:r>
      <w:r>
        <w:br/>
      </w:r>
      <w:r>
        <w:t xml:space="preserve">Vì gốc O đặt tại điểm xuất phát và </w:t>
      </w:r>
      <w:r>
        <w:t>O</w:t>
      </w:r>
      <w:r>
        <w:t>A</w:t>
      </w:r>
      <w:r>
        <w:t>&gt;</w:t>
      </w:r>
      <w:r>
        <w:t>O</w:t>
      </w:r>
      <w:r>
        <w:t>B</w:t>
      </w:r>
      <w:r>
        <w:t>OA&gt;OB</w:t>
      </w:r>
      <w:r>
        <w:t xml:space="preserve"> nên khinh khí cầu thứ hai gần điểm xuất phát hơn.</w:t>
      </w:r>
      <w:r>
        <w:br/>
      </w:r>
      <w:r>
        <w:rPr>
          <w:b/>
        </w:rPr>
        <w:t xml:space="preserve">Xem thêm các bài giải sách giáo khoa </w:t>
      </w:r>
      <w:r>
        <w:rPr>
          <w:b/>
        </w:rPr>
        <w:t>Toán 12</w:t>
      </w:r>
      <w:r>
        <w:rPr>
          <w:b/>
        </w:rPr>
        <w:t xml:space="preserve"> bộ sách </w:t>
      </w:r>
      <w:r>
        <w:rPr>
          <w:b/>
        </w:rPr>
        <w:t xml:space="preserve">Kết nối tri thức </w:t>
      </w:r>
      <w:r>
        <w:rPr>
          <w:b/>
        </w:rPr>
        <w:t>hay, chi tiết khác:</w:t>
      </w:r>
      <w:r>
        <w:br/>
      </w:r>
      <w:r>
        <w:rPr>
          <w:b/>
        </w:rPr>
        <w:t>Bài 7: Hệ trục toạ độ trong không gian</w:t>
      </w:r>
      <w:r>
        <w:br/>
      </w:r>
      <w:r>
        <w:rPr>
          <w:b/>
        </w:rPr>
        <w:t>Bài tập cuối chương 2 trang 73, 74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 trang 85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