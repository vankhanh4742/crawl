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42</w:t>
      </w:r>
    </w:p>
    <w:p>
      <w:r>
        <w:rPr>
          <w:b/>
        </w:rPr>
        <w:t xml:space="preserve">Giải Toán 12 Bài tập cuối chương 1 trang 42 </w:t>
      </w:r>
      <w:r>
        <w:br/>
      </w:r>
      <w:r>
        <w:rPr>
          <w:b/>
        </w:rPr>
        <w:t>A. Trắc nghiệm</w:t>
      </w:r>
      <w:r>
        <w:br/>
      </w:r>
      <w:r>
        <w:rPr>
          <w:b/>
        </w:rPr>
        <w:t>Giải Toán 12 trang 42</w:t>
      </w:r>
      <w:r>
        <w:t xml:space="preserve"> </w:t>
      </w:r>
      <w:r>
        <w:rPr>
          <w:b/>
        </w:rPr>
        <w:t>Tập 1</w:t>
      </w:r>
      <w:r>
        <w:br/>
      </w:r>
      <w:r>
        <w:rPr>
          <w:b/>
        </w:rPr>
        <w:t>Bài 1.30 trang 42 Toán 12 Tập 1</w:t>
      </w:r>
      <w:r>
        <w:t>:</w:t>
      </w:r>
      <w:r>
        <w:t xml:space="preserve"> </w:t>
      </w:r>
      <w:r>
        <w:t>Cho hàm số</w:t>
      </w:r>
      <w:r>
        <w:t xml:space="preserve"> </w:t>
      </w:r>
      <w:r>
        <w:t>y</w:t>
      </w:r>
      <w:r>
        <w:t>=</w:t>
      </w:r>
      <w:r>
        <w:t>f</w:t>
      </w:r>
      <w:r>
        <w:t>(</w:t>
      </w:r>
      <w:r>
        <w:t>x</w:t>
      </w:r>
      <w:r>
        <w:t>)</w:t>
      </w:r>
      <w:r>
        <w:t>y=f(x)</w:t>
      </w:r>
      <w:r>
        <w:t xml:space="preserve"> có đạo hàm trên khoảng (a; b). Phát biểu nào dưới đây là đúng?</w:t>
      </w:r>
      <w:r>
        <w:br/>
      </w:r>
      <w:r>
        <w:br/>
      </w:r>
      <w:r>
        <w:t xml:space="preserve">A. Nếu </w:t>
      </w:r>
      <w:r>
        <w:t>f</w:t>
      </w:r>
      <w:r>
        <w:t>′</w:t>
      </w:r>
      <w:r>
        <w:t>(</w:t>
      </w:r>
      <w:r>
        <w:t>x</w:t>
      </w:r>
      <w:r>
        <w:t>)</w:t>
      </w:r>
      <w:r>
        <w:t>≥</w:t>
      </w:r>
      <w:r>
        <w:t>0</w:t>
      </w:r>
      <w:r>
        <w:t>f^(′)(x)≥0</w:t>
      </w:r>
      <w:r>
        <w:t xml:space="preserve"> với mọi x thuộc (a; b) thì hàm số </w:t>
      </w:r>
      <w:r>
        <w:t>y</w:t>
      </w:r>
      <w:r>
        <w:t>=</w:t>
      </w:r>
      <w:r>
        <w:t>f</w:t>
      </w:r>
      <w:r>
        <w:t>(</w:t>
      </w:r>
      <w:r>
        <w:t>x</w:t>
      </w:r>
      <w:r>
        <w:t>)</w:t>
      </w:r>
      <w:r>
        <w:t>y=f(x)</w:t>
      </w:r>
      <w:r>
        <w:t xml:space="preserve"> đồng biến trên (a; b).</w:t>
      </w:r>
      <w:r>
        <w:br/>
      </w:r>
      <w:r>
        <w:br/>
      </w:r>
      <w:r>
        <w:t xml:space="preserve">B. Nếu </w:t>
      </w:r>
      <w:r>
        <w:t>f</w:t>
      </w:r>
      <w:r>
        <w:t>′</w:t>
      </w:r>
      <w:r>
        <w:t>(</w:t>
      </w:r>
      <w:r>
        <w:t>x</w:t>
      </w:r>
      <w:r>
        <w:t>)</w:t>
      </w:r>
      <w:r>
        <w:t>&gt;</w:t>
      </w:r>
      <w:r>
        <w:t>0</w:t>
      </w:r>
      <w:r>
        <w:t>f^(′)(x)&gt;0</w:t>
      </w:r>
      <w:r>
        <w:t xml:space="preserve"> với mọi x thuộc (a; b) thì hàm số </w:t>
      </w:r>
      <w:r>
        <w:t>y</w:t>
      </w:r>
      <w:r>
        <w:t>=</w:t>
      </w:r>
      <w:r>
        <w:t>f</w:t>
      </w:r>
      <w:r>
        <w:t>(</w:t>
      </w:r>
      <w:r>
        <w:t>x</w:t>
      </w:r>
      <w:r>
        <w:t>)</w:t>
      </w:r>
      <w:r>
        <w:t>y=f(x)</w:t>
      </w:r>
      <w:r>
        <w:t xml:space="preserve"> đồng biến trên (a; b).</w:t>
      </w:r>
      <w:r>
        <w:br/>
      </w:r>
      <w:r>
        <w:br/>
      </w:r>
      <w:r>
        <w:t xml:space="preserve">C. Hàm số </w:t>
      </w:r>
      <w:r>
        <w:t>y</w:t>
      </w:r>
      <w:r>
        <w:t>=</w:t>
      </w:r>
      <w:r>
        <w:t>f</w:t>
      </w:r>
      <w:r>
        <w:t>(</w:t>
      </w:r>
      <w:r>
        <w:t>x</w:t>
      </w:r>
      <w:r>
        <w:t>)</w:t>
      </w:r>
      <w:r>
        <w:t>y=f(x)</w:t>
      </w:r>
      <w:r>
        <w:t xml:space="preserve"> đồng biến trên (a; b) khi và chỉ khi </w:t>
      </w:r>
      <w:r>
        <w:t>f</w:t>
      </w:r>
      <w:r>
        <w:t>′</w:t>
      </w:r>
      <w:r>
        <w:t>(</w:t>
      </w:r>
      <w:r>
        <w:t>x</w:t>
      </w:r>
      <w:r>
        <w:t>)</w:t>
      </w:r>
      <w:r>
        <w:t>≥</w:t>
      </w:r>
      <w:r>
        <w:t>0</w:t>
      </w:r>
      <w:r>
        <w:t>f^(′)(x)≥0</w:t>
      </w:r>
      <w:r>
        <w:t xml:space="preserve"> với mọi x thuộc (a; b).</w:t>
      </w:r>
      <w:r>
        <w:br/>
      </w:r>
      <w:r>
        <w:br/>
      </w:r>
      <w:r>
        <w:t xml:space="preserve">D. Hàm số </w:t>
      </w:r>
      <w:r>
        <w:t>y</w:t>
      </w:r>
      <w:r>
        <w:t>=</w:t>
      </w:r>
      <w:r>
        <w:t>f</w:t>
      </w:r>
      <w:r>
        <w:t>(</w:t>
      </w:r>
      <w:r>
        <w:t>x</w:t>
      </w:r>
      <w:r>
        <w:t>)</w:t>
      </w:r>
      <w:r>
        <w:t>y=f(x)</w:t>
      </w:r>
      <w:r>
        <w:t xml:space="preserve"> đồng biến trên (a; b) khi và chỉ khi </w:t>
      </w:r>
      <w:r>
        <w:t>f</w:t>
      </w:r>
      <w:r>
        <w:t>′</w:t>
      </w:r>
      <w:r>
        <w:t>(</w:t>
      </w:r>
      <w:r>
        <w:t>x</w:t>
      </w:r>
      <w:r>
        <w:t>)</w:t>
      </w:r>
      <w:r>
        <w:t>&gt;</w:t>
      </w:r>
      <w:r>
        <w:t>0</w:t>
      </w:r>
      <w:r>
        <w:t>f^(′)(x)&gt;0</w:t>
      </w:r>
      <w:r>
        <w:t xml:space="preserve"> với mọi x thuộc (a; b).</w:t>
      </w:r>
      <w:r>
        <w:br/>
      </w:r>
      <w:r>
        <w:rPr>
          <w:b/>
        </w:rPr>
        <w:t>Lời giải:</w:t>
      </w:r>
      <w:r>
        <w:br/>
      </w:r>
      <w:r>
        <w:t xml:space="preserve">Cho hàm số </w:t>
      </w:r>
      <w:r>
        <w:t>y</w:t>
      </w:r>
      <w:r>
        <w:t>=</w:t>
      </w:r>
      <w:r>
        <w:t>f</w:t>
      </w:r>
      <w:r>
        <w:t>(</w:t>
      </w:r>
      <w:r>
        <w:t>x</w:t>
      </w:r>
      <w:r>
        <w:t>)</w:t>
      </w:r>
      <w:r>
        <w:t>y=f(x)</w:t>
      </w:r>
      <w:r>
        <w:t xml:space="preserve"> có đạo hàm trên khoảng (a; b). Nếu </w:t>
      </w:r>
      <w:r>
        <w:t>f</w:t>
      </w:r>
      <w:r>
        <w:t>′</w:t>
      </w:r>
      <w:r>
        <w:t>(</w:t>
      </w:r>
      <w:r>
        <w:t>x</w:t>
      </w:r>
      <w:r>
        <w:t>)</w:t>
      </w:r>
      <w:r>
        <w:t>&gt;</w:t>
      </w:r>
      <w:r>
        <w:t>0</w:t>
      </w:r>
      <w:r>
        <w:t>f^(′)(x)&gt;0</w:t>
      </w:r>
      <w:r>
        <w:t xml:space="preserve"> với mọi x thuộc (a; b) thì hàm số </w:t>
      </w:r>
      <w:r>
        <w:t>y</w:t>
      </w:r>
      <w:r>
        <w:t>=</w:t>
      </w:r>
      <w:r>
        <w:t>f</w:t>
      </w:r>
      <w:r>
        <w:t>(</w:t>
      </w:r>
      <w:r>
        <w:t>x</w:t>
      </w:r>
      <w:r>
        <w:t>)</w:t>
      </w:r>
      <w:r>
        <w:t>y=f(x)</w:t>
      </w:r>
      <w:r>
        <w:t xml:space="preserve"> đồng biến trên (a; b).</w:t>
      </w:r>
      <w:r>
        <w:br/>
      </w:r>
      <w:r>
        <w:t>Chọn B</w:t>
      </w:r>
      <w:r>
        <w:br/>
      </w:r>
      <w:r>
        <w:rPr>
          <w:b/>
        </w:rPr>
        <w:t>Bài 1.31 trang 42 Toán 12 Tập 1</w:t>
      </w:r>
      <w:r>
        <w:t xml:space="preserve">: </w:t>
      </w:r>
      <w:r>
        <w:t xml:space="preserve">Hàm số nào sau đây nghịch biến trên </w:t>
      </w:r>
      <w:r>
        <w:t>R</w:t>
      </w:r>
      <w:r>
        <w:t>R</w:t>
      </w:r>
      <w:r>
        <w:t>?</w:t>
      </w:r>
      <w:r>
        <w:br/>
      </w:r>
      <w:r>
        <w:br/>
      </w:r>
      <w:r>
        <w:t xml:space="preserve">A. </w:t>
      </w:r>
      <w:r>
        <w:t>y</w:t>
      </w:r>
      <w:r>
        <w:t>=</w:t>
      </w:r>
      <w:r>
        <w:t>−</w:t>
      </w:r>
      <w:r>
        <w:t>x</w:t>
      </w:r>
      <w:r>
        <w:t>3</w:t>
      </w:r>
      <w:r>
        <w:t>+</w:t>
      </w:r>
      <w:r>
        <w:t>3</w:t>
      </w:r>
      <w:r>
        <w:t>x</w:t>
      </w:r>
      <w:r>
        <w:t>2</w:t>
      </w:r>
      <w:r>
        <w:t>−</w:t>
      </w:r>
      <w:r>
        <w:t>9</w:t>
      </w:r>
      <w:r>
        <w:t>x</w:t>
      </w:r>
      <w:r>
        <w:t>y=−x^(3)+3x^(2)−9x</w:t>
      </w:r>
      <w:r>
        <w:t>;</w:t>
      </w:r>
      <w:r>
        <w:br/>
      </w:r>
      <w:r>
        <w:br/>
      </w:r>
      <w:r>
        <w:t xml:space="preserve">B. </w:t>
      </w:r>
      <w:r>
        <w:t>y</w:t>
      </w:r>
      <w:r>
        <w:t>=</w:t>
      </w:r>
      <w:r>
        <w:t>−</w:t>
      </w:r>
      <w:r>
        <w:t>x</w:t>
      </w:r>
      <w:r>
        <w:t>3</w:t>
      </w:r>
      <w:r>
        <w:t>+</w:t>
      </w:r>
      <w:r>
        <w:t>x</w:t>
      </w:r>
      <w:r>
        <w:t>+</w:t>
      </w:r>
      <w:r>
        <w:t>1</w:t>
      </w:r>
      <w:r>
        <w:t>y=−x^(3)+x+1</w:t>
      </w:r>
      <w:r>
        <w:t>;</w:t>
      </w:r>
      <w:r>
        <w:br/>
      </w:r>
      <w:r>
        <w:br/>
      </w:r>
      <w:r>
        <w:t xml:space="preserve">C. </w:t>
      </w:r>
      <w:r>
        <w:t>y</w:t>
      </w:r>
      <w:r>
        <w:t>=</w:t>
      </w:r>
      <w:r>
        <w:t>x</w:t>
      </w:r>
      <w:r>
        <w:t>−</w:t>
      </w:r>
      <w:r>
        <w:t>1</w:t>
      </w:r>
      <w:r>
        <w:t>x</w:t>
      </w:r>
      <w:r>
        <w:t>−</w:t>
      </w:r>
      <w:r>
        <w:t>2</w:t>
      </w:r>
      <w:r>
        <w:t>y=(x−1)/(x−2)</w:t>
      </w:r>
      <w:r>
        <w:t>;</w:t>
      </w:r>
      <w:r>
        <w:br/>
      </w:r>
      <w:r>
        <w:br/>
      </w:r>
      <w:r>
        <w:t xml:space="preserve">D. </w:t>
      </w:r>
      <w:r>
        <w:t>y</w:t>
      </w:r>
      <w:r>
        <w:t>=</w:t>
      </w:r>
      <w:r>
        <w:t>2</w:t>
      </w:r>
      <w:r>
        <w:t>x</w:t>
      </w:r>
      <w:r>
        <w:t>2</w:t>
      </w:r>
      <w:r>
        <w:t>+</w:t>
      </w:r>
      <w:r>
        <w:t>3</w:t>
      </w:r>
      <w:r>
        <w:t>x</w:t>
      </w:r>
      <w:r>
        <w:t>+</w:t>
      </w:r>
      <w:r>
        <w:t>2</w:t>
      </w:r>
      <w:r>
        <w:t>y=2x^(2)+3x+2</w:t>
      </w:r>
      <w:r>
        <w:t>.</w:t>
      </w:r>
      <w:r>
        <w:br/>
      </w:r>
      <w:r>
        <w:rPr>
          <w:b/>
        </w:rPr>
        <w:t>Lời giải:</w:t>
      </w:r>
      <w:r>
        <w:br/>
      </w:r>
      <w:r>
        <w:t xml:space="preserve">Hàm số </w:t>
      </w:r>
      <w:r>
        <w:t>y</w:t>
      </w:r>
      <w:r>
        <w:t>=</w:t>
      </w:r>
      <w:r>
        <w:t>−</w:t>
      </w:r>
      <w:r>
        <w:t>x</w:t>
      </w:r>
      <w:r>
        <w:t>3</w:t>
      </w:r>
      <w:r>
        <w:t>+</w:t>
      </w:r>
      <w:r>
        <w:t>3</w:t>
      </w:r>
      <w:r>
        <w:t>x</w:t>
      </w:r>
      <w:r>
        <w:t>2</w:t>
      </w:r>
      <w:r>
        <w:t>−</w:t>
      </w:r>
      <w:r>
        <w:t>9</w:t>
      </w:r>
      <w:r>
        <w:t>x</w:t>
      </w:r>
      <w:r>
        <w:t>y=−x^(3)+3x^(2)−9x</w:t>
      </w:r>
      <w:r>
        <w:t xml:space="preserve"> có:</w:t>
      </w:r>
      <w:r>
        <w:br/>
      </w:r>
      <w:r>
        <w:t>y</w:t>
      </w:r>
      <w:r>
        <w:t>′</w:t>
      </w:r>
      <w:r>
        <w:t>=</w:t>
      </w:r>
      <w:r>
        <w:t>−</w:t>
      </w:r>
      <w:r>
        <w:t>3</w:t>
      </w:r>
      <w:r>
        <w:t>x</w:t>
      </w:r>
      <w:r>
        <w:t>2</w:t>
      </w:r>
      <w:r>
        <w:t>+</w:t>
      </w:r>
      <w:r>
        <w:t>6</w:t>
      </w:r>
      <w:r>
        <w:t>x</w:t>
      </w:r>
      <w:r>
        <w:t>−</w:t>
      </w:r>
      <w:r>
        <w:t>9</w:t>
      </w:r>
      <w:r>
        <w:t>=</w:t>
      </w:r>
      <w:r>
        <w:t>−</w:t>
      </w:r>
      <w:r>
        <w:t>3</w:t>
      </w:r>
      <w:r>
        <w:t>(</w:t>
      </w:r>
      <w:r>
        <w:t>x</w:t>
      </w:r>
      <w:r>
        <w:t>2</w:t>
      </w:r>
      <w:r>
        <w:t>−</w:t>
      </w:r>
      <w:r>
        <w:t>2</w:t>
      </w:r>
      <w:r>
        <w:t>x</w:t>
      </w:r>
      <w:r>
        <w:t>+</w:t>
      </w:r>
      <w:r>
        <w:t>1</w:t>
      </w:r>
      <w:r>
        <w:t>)</w:t>
      </w:r>
      <w:r>
        <w:t>−</w:t>
      </w:r>
      <w:r>
        <w:t>6</w:t>
      </w:r>
      <w:r>
        <w:t>=</w:t>
      </w:r>
      <w:r>
        <w:t>−</w:t>
      </w:r>
      <w:r>
        <w:t>3</w:t>
      </w:r>
      <w:r>
        <w:t>(</w:t>
      </w:r>
      <w:r>
        <w:t>x</w:t>
      </w:r>
      <w:r>
        <w:t>−</w:t>
      </w:r>
      <w:r>
        <w:t>1</w:t>
      </w:r>
      <w:r>
        <w:t>)</w:t>
      </w:r>
      <w:r>
        <w:t>2</w:t>
      </w:r>
      <w:r>
        <w:t>−</w:t>
      </w:r>
      <w:r>
        <w:t>6</w:t>
      </w:r>
      <w:r>
        <w:t>&lt;</w:t>
      </w:r>
      <w:r>
        <w:t>0</w:t>
      </w:r>
      <w:r>
        <w:t>∀</w:t>
      </w:r>
      <w:r>
        <w:t>x</w:t>
      </w:r>
      <w:r>
        <w:t>∈</w:t>
      </w:r>
      <w:r>
        <w:t>R</w:t>
      </w:r>
      <w:r>
        <w:t>y^(′)=−3x^(2)+6x−9=−3(x^(2)−2x+1)−6=−3(x−1)^(2)−6&lt;0∀x∈R</w:t>
      </w:r>
      <w:r>
        <w:br/>
      </w:r>
      <w:r>
        <w:t xml:space="preserve">Do đó, hàm số </w:t>
      </w:r>
      <w:r>
        <w:t>y</w:t>
      </w:r>
      <w:r>
        <w:t>=</w:t>
      </w:r>
      <w:r>
        <w:t>−</w:t>
      </w:r>
      <w:r>
        <w:t>x</w:t>
      </w:r>
      <w:r>
        <w:t>3</w:t>
      </w:r>
      <w:r>
        <w:t>+</w:t>
      </w:r>
      <w:r>
        <w:t>3</w:t>
      </w:r>
      <w:r>
        <w:t>x</w:t>
      </w:r>
      <w:r>
        <w:t>2</w:t>
      </w:r>
      <w:r>
        <w:t>−</w:t>
      </w:r>
      <w:r>
        <w:t>9</w:t>
      </w:r>
      <w:r>
        <w:t>x</w:t>
      </w:r>
      <w:r>
        <w:t>y=−x^(3)+3x^(2)−9x</w:t>
      </w:r>
      <w:r>
        <w:t xml:space="preserve"> nghịch biến trên </w:t>
      </w:r>
      <w:r>
        <w:t>R</w:t>
      </w:r>
      <w:r>
        <w:t>R</w:t>
      </w:r>
      <w:r>
        <w:t>.</w:t>
      </w:r>
      <w:r>
        <w:br/>
      </w:r>
      <w:r>
        <w:t>Chọn A.</w:t>
      </w:r>
      <w:r>
        <w:br/>
      </w:r>
      <w:r>
        <w:rPr>
          <w:b/>
        </w:rPr>
        <w:t>Bài 1.33 trang 42 Toán 12 Tập 1</w:t>
      </w:r>
      <w:r>
        <w:t>:</w:t>
      </w:r>
      <w:r>
        <w:t xml:space="preserve"> Hàm số nào dưới đây không có cực trị?</w:t>
      </w:r>
      <w:r>
        <w:br/>
      </w:r>
      <w:r>
        <w:br/>
      </w:r>
      <w:r>
        <w:t xml:space="preserve">A. </w:t>
      </w:r>
      <w:r>
        <w:t>y</w:t>
      </w:r>
      <w:r>
        <w:t>=</w:t>
      </w:r>
      <w:r>
        <w:t>|</w:t>
      </w:r>
      <w:r>
        <w:t>x</w:t>
      </w:r>
      <w:r>
        <w:t>|</w:t>
      </w:r>
      <w:r>
        <w:t>y=|x|</w:t>
      </w:r>
      <w:r>
        <w:t>.</w:t>
      </w:r>
      <w:r>
        <w:br/>
      </w:r>
      <w:r>
        <w:br/>
      </w:r>
      <w:r>
        <w:t xml:space="preserve">B. </w:t>
      </w:r>
      <w:r>
        <w:t>y</w:t>
      </w:r>
      <w:r>
        <w:t>=</w:t>
      </w:r>
      <w:r>
        <w:t>x</w:t>
      </w:r>
      <w:r>
        <w:t>4</w:t>
      </w:r>
      <w:r>
        <w:t>y=x^(4)</w:t>
      </w:r>
      <w:r>
        <w:t>.</w:t>
      </w:r>
      <w:r>
        <w:br/>
      </w:r>
      <w:r>
        <w:br/>
      </w:r>
      <w:r>
        <w:t xml:space="preserve">C. </w:t>
      </w:r>
      <w:r>
        <w:t>y</w:t>
      </w:r>
      <w:r>
        <w:t>=</w:t>
      </w:r>
      <w:r>
        <w:t>−</w:t>
      </w:r>
      <w:r>
        <w:t>x</w:t>
      </w:r>
      <w:r>
        <w:t>3</w:t>
      </w:r>
      <w:r>
        <w:t>+</w:t>
      </w:r>
      <w:r>
        <w:t>x</w:t>
      </w:r>
      <w:r>
        <w:t>y=−x^(3)+x</w:t>
      </w:r>
      <w:r>
        <w:t>.</w:t>
      </w:r>
      <w:r>
        <w:br/>
      </w:r>
      <w:r>
        <w:br/>
      </w:r>
      <w:r>
        <w:t xml:space="preserve">D. </w:t>
      </w:r>
      <w:r>
        <w:t>y</w:t>
      </w:r>
      <w:r>
        <w:t>=</w:t>
      </w:r>
      <w:r>
        <w:t>2</w:t>
      </w:r>
      <w:r>
        <w:t>x</w:t>
      </w:r>
      <w:r>
        <w:t>−</w:t>
      </w:r>
      <w:r>
        <w:t>1</w:t>
      </w:r>
      <w:r>
        <w:t>x</w:t>
      </w:r>
      <w:r>
        <w:t>+</w:t>
      </w:r>
      <w:r>
        <w:t>1</w:t>
      </w:r>
      <w:r>
        <w:t>y=(2x−1)/(x+1)</w:t>
      </w:r>
      <w:r>
        <w:t>.</w:t>
      </w:r>
      <w:r>
        <w:br/>
      </w:r>
      <w:r>
        <w:rPr>
          <w:b/>
        </w:rPr>
        <w:t>Lời giải:</w:t>
      </w:r>
      <w:r>
        <w:br/>
      </w:r>
      <w:r>
        <w:t xml:space="preserve">Sử dụng kiến thức về định lí cực trị hàm số để tìm hàm không có cực trị: Giả sử hàm số </w:t>
      </w:r>
      <w:r>
        <w:t>y</w:t>
      </w:r>
      <w:r>
        <w:t>=</w:t>
      </w:r>
      <w:r>
        <w:t>f</w:t>
      </w:r>
      <w:r>
        <w:t>(</w:t>
      </w:r>
      <w:r>
        <w:t>x</w:t>
      </w:r>
      <w:r>
        <w:t>)</w:t>
      </w:r>
      <w:r>
        <w:t>y=f(x)</w:t>
      </w:r>
      <w:r>
        <w:t xml:space="preserve"> liên tục trên khoảng (a; b) chứa điểm </w:t>
      </w:r>
      <w:r>
        <w:t>x</w:t>
      </w:r>
      <w:r>
        <w:t>0</w:t>
      </w:r>
      <w:r>
        <w:t>x_(0)</w:t>
      </w:r>
      <w:r>
        <w:t xml:space="preserve"> và có đạo hàm trên các khoảng </w:t>
      </w:r>
      <w:r>
        <w:t>(</w:t>
      </w:r>
      <w:r>
        <w:t>a</w:t>
      </w:r>
      <w:r>
        <w:t>;</w:t>
      </w:r>
      <w:r>
        <w:t>x</w:t>
      </w:r>
      <w:r>
        <w:t>0</w:t>
      </w:r>
      <w:r>
        <w:t>)</w:t>
      </w:r>
      <w:r>
        <w:t>(a;x_(0))</w:t>
      </w:r>
      <w:r>
        <w:t xml:space="preserve"> và </w:t>
      </w:r>
      <w:r>
        <w:t>(</w:t>
      </w:r>
      <w:r>
        <w:t>x</w:t>
      </w:r>
      <w:r>
        <w:t>0</w:t>
      </w:r>
      <w:r>
        <w:t>;</w:t>
      </w:r>
      <w:r>
        <w:t>b</w:t>
      </w:r>
      <w:r>
        <w:t>)</w:t>
      </w:r>
      <w:r>
        <w:t>(x_(0);b)</w:t>
      </w:r>
      <w:r>
        <w:t>. Khi đó:</w:t>
      </w:r>
      <w:r>
        <w:br/>
      </w:r>
      <w:r>
        <w:t xml:space="preserve">+ Nếu </w:t>
      </w:r>
      <w:r>
        <w:t>f</w:t>
      </w:r>
      <w:r>
        <w:t>′</w:t>
      </w:r>
      <w:r>
        <w:t>(</w:t>
      </w:r>
      <w:r>
        <w:t>x</w:t>
      </w:r>
      <w:r>
        <w:t>)</w:t>
      </w:r>
      <w:r>
        <w:t>&lt;</w:t>
      </w:r>
      <w:r>
        <w:t>0</w:t>
      </w:r>
      <w:r>
        <w:t>f^(′)(x)&lt;0</w:t>
      </w:r>
      <w:r>
        <w:t xml:space="preserve"> với mọi </w:t>
      </w:r>
      <w:r>
        <w:t>x</w:t>
      </w:r>
      <w:r>
        <w:t>∈</w:t>
      </w:r>
      <w:r>
        <w:t>(</w:t>
      </w:r>
      <w:r>
        <w:t>a</w:t>
      </w:r>
      <w:r>
        <w:t>;</w:t>
      </w:r>
      <w:r>
        <w:t>x</w:t>
      </w:r>
      <w:r>
        <w:t>0</w:t>
      </w:r>
      <w:r>
        <w:t>)</w:t>
      </w:r>
      <w:r>
        <w:t>x∈(a;x_(0))</w:t>
      </w:r>
      <w:r>
        <w:t xml:space="preserve"> và </w:t>
      </w:r>
      <w:r>
        <w:t>f</w:t>
      </w:r>
      <w:r>
        <w:t>′</w:t>
      </w:r>
      <w:r>
        <w:t>(</w:t>
      </w:r>
      <w:r>
        <w:t>x</w:t>
      </w:r>
      <w:r>
        <w:t>)</w:t>
      </w:r>
      <w:r>
        <w:t>&gt;</w:t>
      </w:r>
      <w:r>
        <w:t>0</w:t>
      </w:r>
      <w:r>
        <w:t>f^(′)(x)&gt;0</w:t>
      </w:r>
      <w:r>
        <w:t xml:space="preserve"> với mọi </w:t>
      </w:r>
      <w:r>
        <w:t>x</w:t>
      </w:r>
      <w:r>
        <w:t>∈</w:t>
      </w:r>
      <w:r>
        <w:t>(</w:t>
      </w:r>
      <w:r>
        <w:t>x</w:t>
      </w:r>
      <w:r>
        <w:t>0</w:t>
      </w:r>
      <w:r>
        <w:t>;</w:t>
      </w:r>
      <w:r>
        <w:t>b</w:t>
      </w:r>
      <w:r>
        <w:t>)</w:t>
      </w:r>
      <w:r>
        <w:t>x∈(x_(0);b)</w:t>
      </w:r>
      <w:r>
        <w:t xml:space="preserve"> thì điểm </w:t>
      </w:r>
      <w:r>
        <w:t>x</w:t>
      </w:r>
      <w:r>
        <w:t>0</w:t>
      </w:r>
      <w:r>
        <w:t>x_(0)</w:t>
      </w:r>
      <w:r>
        <w:t xml:space="preserve"> là một điểm cực tiểu của hàm số f(x).</w:t>
      </w:r>
      <w:r>
        <w:br/>
      </w:r>
      <w:r>
        <w:t xml:space="preserve">+ Nếu </w:t>
      </w:r>
      <w:r>
        <w:t>f</w:t>
      </w:r>
      <w:r>
        <w:t>′</w:t>
      </w:r>
      <w:r>
        <w:t>(</w:t>
      </w:r>
      <w:r>
        <w:t>x</w:t>
      </w:r>
      <w:r>
        <w:t>)</w:t>
      </w:r>
      <w:r>
        <w:t>&gt;</w:t>
      </w:r>
      <w:r>
        <w:t>0</w:t>
      </w:r>
      <w:r>
        <w:t>f^(′)(x)&gt;0</w:t>
      </w:r>
      <w:r>
        <w:t xml:space="preserve"> với mọi </w:t>
      </w:r>
      <w:r>
        <w:t>x</w:t>
      </w:r>
      <w:r>
        <w:t>∈</w:t>
      </w:r>
      <w:r>
        <w:t>(</w:t>
      </w:r>
      <w:r>
        <w:t>a</w:t>
      </w:r>
      <w:r>
        <w:t>;</w:t>
      </w:r>
      <w:r>
        <w:t>x</w:t>
      </w:r>
      <w:r>
        <w:t>0</w:t>
      </w:r>
      <w:r>
        <w:t>)</w:t>
      </w:r>
      <w:r>
        <w:t>x∈(a;x_(0))</w:t>
      </w:r>
      <w:r>
        <w:t xml:space="preserve"> và </w:t>
      </w:r>
      <w:r>
        <w:t>f</w:t>
      </w:r>
      <w:r>
        <w:t>′</w:t>
      </w:r>
      <w:r>
        <w:t>(</w:t>
      </w:r>
      <w:r>
        <w:t>x</w:t>
      </w:r>
      <w:r>
        <w:t>)</w:t>
      </w:r>
      <w:r>
        <w:t>&lt;</w:t>
      </w:r>
      <w:r>
        <w:t>0</w:t>
      </w:r>
      <w:r>
        <w:t>f^(′)(x)&lt;0</w:t>
      </w:r>
      <w:r>
        <w:t xml:space="preserve"> với mọi </w:t>
      </w:r>
      <w:r>
        <w:t>x</w:t>
      </w:r>
      <w:r>
        <w:t>∈</w:t>
      </w:r>
      <w:r>
        <w:t>(</w:t>
      </w:r>
      <w:r>
        <w:t>x</w:t>
      </w:r>
      <w:r>
        <w:t>0</w:t>
      </w:r>
      <w:r>
        <w:t>;</w:t>
      </w:r>
      <w:r>
        <w:t>b</w:t>
      </w:r>
      <w:r>
        <w:t>)</w:t>
      </w:r>
      <w:r>
        <w:t>x∈(x_(0);b)</w:t>
      </w:r>
      <w:r>
        <w:t xml:space="preserve"> thì điểm </w:t>
      </w:r>
      <w:r>
        <w:t>x</w:t>
      </w:r>
      <w:r>
        <w:t>0</w:t>
      </w:r>
      <w:r>
        <w:t>x_(0)</w:t>
      </w:r>
      <w:r>
        <w:t xml:space="preserve"> là một điểm cực đại của hàm số f(x).</w:t>
      </w:r>
      <w:r>
        <w:br/>
      </w:r>
      <w:r>
        <w:rPr>
          <w:b/>
        </w:rPr>
        <w:t>Bài 1.33 trang 42 Toán 12 Tập 1</w:t>
      </w:r>
      <w:r>
        <w:t xml:space="preserve">: </w:t>
      </w:r>
      <w:r>
        <w:t xml:space="preserve">Giá trị cực tiểu của hàm số </w:t>
      </w:r>
      <w:r>
        <w:t>y</w:t>
      </w:r>
      <w:r>
        <w:t>=</w:t>
      </w:r>
      <w:r>
        <w:t>x</w:t>
      </w:r>
      <w:r>
        <w:t>2</w:t>
      </w:r>
      <w:r>
        <w:t>ln</w:t>
      </w:r>
      <w:r>
        <w:t>x</w:t>
      </w:r>
      <w:r>
        <w:t>y=x^(2)ln⁡x</w:t>
      </w:r>
      <w:r>
        <w:t xml:space="preserve"> là</w:t>
      </w:r>
      <w:r>
        <w:br/>
      </w:r>
      <w:r>
        <w:br/>
      </w:r>
      <w:r>
        <w:t xml:space="preserve">A. </w:t>
      </w:r>
      <w:r>
        <w:t>1</w:t>
      </w:r>
      <w:r>
        <w:t>e</w:t>
      </w:r>
      <w:r>
        <w:t>(1)/(e)</w:t>
      </w:r>
      <w:r>
        <w:t>.</w:t>
      </w:r>
      <w:r>
        <w:br/>
      </w:r>
      <w:r>
        <w:br/>
      </w:r>
      <w:r>
        <w:t xml:space="preserve">B. </w:t>
      </w:r>
      <w:r>
        <w:t>−</w:t>
      </w:r>
      <w:r>
        <w:t>1</w:t>
      </w:r>
      <w:r>
        <w:t>e</w:t>
      </w:r>
      <w:r>
        <w:t>−(1)/(e)</w:t>
      </w:r>
      <w:r>
        <w:t>.</w:t>
      </w:r>
      <w:r>
        <w:br/>
      </w:r>
      <w:r>
        <w:br/>
      </w:r>
      <w:r>
        <w:t xml:space="preserve">C. </w:t>
      </w:r>
      <w:r>
        <w:t>−</w:t>
      </w:r>
      <w:r>
        <w:t>1</w:t>
      </w:r>
      <w:r>
        <w:t>2</w:t>
      </w:r>
      <w:r>
        <w:t>e</w:t>
      </w:r>
      <w:r>
        <w:t>−(1)/(2e)</w:t>
      </w:r>
      <w:r>
        <w:t>.</w:t>
      </w:r>
      <w:r>
        <w:br/>
      </w:r>
      <w:r>
        <w:br/>
      </w:r>
      <w:r>
        <w:t xml:space="preserve">D. </w:t>
      </w:r>
      <w:r>
        <w:t>1</w:t>
      </w:r>
      <w:r>
        <w:t>2</w:t>
      </w:r>
      <w:r>
        <w:t>e</w:t>
      </w:r>
      <w:r>
        <w:t>(1)/(2e)</w:t>
      </w:r>
      <w:r>
        <w:t>.</w:t>
      </w:r>
      <w:r>
        <w:br/>
      </w:r>
      <w:r>
        <w:br/>
      </w:r>
      <w:r>
        <w:br/>
      </w:r>
      <w:r>
        <w:rPr>
          <w:b/>
        </w:rPr>
        <w:t>Lời giải:</w:t>
      </w:r>
      <w:r>
        <w:br/>
      </w:r>
      <w:r>
        <w:t xml:space="preserve">Tập xác định: </w:t>
      </w:r>
      <w:r>
        <w:t>D</w:t>
      </w:r>
      <w:r>
        <w:t>=</w:t>
      </w:r>
      <w:r>
        <w:t>(</w:t>
      </w:r>
      <w:r>
        <w:t>0</w:t>
      </w:r>
      <w:r>
        <w:t>;</w:t>
      </w:r>
      <w:r>
        <w:t>+</w:t>
      </w:r>
      <w:r>
        <w:t>∞</w:t>
      </w:r>
      <w:r>
        <w:t>)</w:t>
      </w:r>
      <w:r>
        <w:t>D=(0;+∞)</w:t>
      </w:r>
      <w:r>
        <w:br/>
      </w:r>
      <w:r>
        <w:t xml:space="preserve">Ta có: </w:t>
      </w:r>
      <w:r>
        <w:t>y</w:t>
      </w:r>
      <w:r>
        <w:t>′</w:t>
      </w:r>
      <w:r>
        <w:t>=</w:t>
      </w:r>
      <w:r>
        <w:t>2</w:t>
      </w:r>
      <w:r>
        <w:t>x</w:t>
      </w:r>
      <w:r>
        <w:t>ln</w:t>
      </w:r>
      <w:r>
        <w:t>x</w:t>
      </w:r>
      <w:r>
        <w:t>+</w:t>
      </w:r>
      <w:r>
        <w:t>x</w:t>
      </w:r>
      <w:r>
        <w:t>2</w:t>
      </w:r>
      <w:r>
        <w:t>x</w:t>
      </w:r>
      <w:r>
        <w:t>=</w:t>
      </w:r>
      <w:r>
        <w:t>2</w:t>
      </w:r>
      <w:r>
        <w:t>x</w:t>
      </w:r>
      <w:r>
        <w:t>ln</w:t>
      </w:r>
      <w:r>
        <w:t>x</w:t>
      </w:r>
      <w:r>
        <w:t>+</w:t>
      </w:r>
      <w:r>
        <w:t>x</w:t>
      </w:r>
      <w:r>
        <w:t>=</w:t>
      </w:r>
      <w:r>
        <w:t>x</w:t>
      </w:r>
      <w:r>
        <w:t>(</w:t>
      </w:r>
      <w:r>
        <w:t>2</w:t>
      </w:r>
      <w:r>
        <w:t>ln</w:t>
      </w:r>
      <w:r>
        <w:t>x</w:t>
      </w:r>
      <w:r>
        <w:t>+</w:t>
      </w:r>
      <w:r>
        <w:t>1</w:t>
      </w:r>
      <w:r>
        <w:t>)</w:t>
      </w:r>
      <w:r>
        <w:t>y^(′)=2xln⁡x+(x^(2))/(x)=2xln⁡x+x=x(2ln⁡x+1)</w:t>
      </w:r>
      <w:r>
        <w:br/>
      </w:r>
      <w:r>
        <w:t>y</w:t>
      </w:r>
      <w:r>
        <w:t>′</w:t>
      </w:r>
      <w:r>
        <w:t>=</w:t>
      </w:r>
      <w:r>
        <w:t>0</w:t>
      </w:r>
      <w:r>
        <w:t>⇔</w:t>
      </w:r>
      <w:r>
        <w:t>x</w:t>
      </w:r>
      <w:r>
        <w:t>=</w:t>
      </w:r>
      <w:r>
        <w:t>1</w:t>
      </w:r>
      <w:r>
        <w:t>√</w:t>
      </w:r>
      <w:r>
        <w:t>e</w:t>
      </w:r>
      <w:r>
        <w:t>y^(′)=0⇔x=(1)/(√(e))</w:t>
      </w:r>
      <w:r>
        <w:t xml:space="preserve"> (do </w:t>
      </w:r>
      <w:r>
        <w:t>x</w:t>
      </w:r>
      <w:r>
        <w:t>∈</w:t>
      </w:r>
      <w:r>
        <w:t>(</w:t>
      </w:r>
      <w:r>
        <w:t>0</w:t>
      </w:r>
      <w:r>
        <w:t>;</w:t>
      </w:r>
      <w:r>
        <w:t>+</w:t>
      </w:r>
      <w:r>
        <w:t>∞</w:t>
      </w:r>
      <w:r>
        <w:t>)</w:t>
      </w:r>
      <w:r>
        <w:t>x∈(0;+∞)</w:t>
      </w:r>
      <w:r>
        <w:t>)</w:t>
      </w:r>
      <w:r>
        <w:br/>
      </w:r>
      <w:r>
        <w:t>Bảng biến thiên:</w:t>
      </w:r>
      <w:r>
        <w:br/>
      </w:r>
      <w:r>
        <w:rPr>
          <w:b/>
        </w:rPr>
        <w:t>Bài 1.34 trang 42 Toán 12 Tập 1</w:t>
      </w:r>
      <w:r>
        <w:t>:</w:t>
      </w:r>
      <w:r>
        <w:t xml:space="preserve"> </w:t>
      </w:r>
      <w:r>
        <w:t xml:space="preserve">Giá trị lớn nhất của hàm số </w:t>
      </w:r>
      <w:r>
        <w:t>y</w:t>
      </w:r>
      <w:r>
        <w:t>=</w:t>
      </w:r>
      <w:r>
        <w:t>(</w:t>
      </w:r>
      <w:r>
        <w:t>x</w:t>
      </w:r>
      <w:r>
        <w:t>−</w:t>
      </w:r>
      <w:r>
        <w:t>2</w:t>
      </w:r>
      <w:r>
        <w:t>)</w:t>
      </w:r>
      <w:r>
        <w:t>2</w:t>
      </w:r>
      <w:r>
        <w:t>.</w:t>
      </w:r>
      <w:r>
        <w:t>e</w:t>
      </w:r>
      <w:r>
        <w:t>x</w:t>
      </w:r>
      <w:r>
        <w:t>y=(x−2)^(2).e^(x)</w:t>
      </w:r>
      <w:r>
        <w:t xml:space="preserve"> trên đoạn [1; 3] là:</w:t>
      </w:r>
      <w:r>
        <w:br/>
      </w:r>
      <w:r>
        <w:br/>
      </w:r>
      <w:r>
        <w:br/>
      </w:r>
      <w:r>
        <w:t>A. 0.</w:t>
      </w:r>
      <w:r>
        <w:br/>
      </w:r>
      <w:r>
        <w:t xml:space="preserve">B. </w:t>
      </w:r>
      <w:r>
        <w:t>e</w:t>
      </w:r>
      <w:r>
        <w:t>3</w:t>
      </w:r>
      <w:r>
        <w:t>e^(3)</w:t>
      </w:r>
      <w:r>
        <w:t>.</w:t>
      </w:r>
      <w:r>
        <w:br/>
      </w:r>
      <w:r>
        <w:t xml:space="preserve">C. </w:t>
      </w:r>
      <w:r>
        <w:t>e</w:t>
      </w:r>
      <w:r>
        <w:t>4</w:t>
      </w:r>
      <w:r>
        <w:t>e^(4)</w:t>
      </w:r>
      <w:r>
        <w:t>.</w:t>
      </w:r>
      <w:r>
        <w:br/>
      </w:r>
      <w:r>
        <w:t>D. e.</w:t>
      </w:r>
      <w:r>
        <w:br/>
      </w:r>
      <w:r>
        <w:br/>
      </w:r>
      <w:r>
        <w:rPr>
          <w:b/>
        </w:rPr>
        <w:t>Lời giải:</w:t>
      </w:r>
      <w:r>
        <w:br/>
      </w:r>
      <w:r>
        <w:t>Ta có:</w:t>
      </w:r>
      <w:r>
        <w:t>y</w:t>
      </w:r>
      <w:r>
        <w:t>′</w:t>
      </w:r>
      <w:r>
        <w:t>=</w:t>
      </w:r>
      <w:r>
        <w:t>2</w:t>
      </w:r>
      <w:r>
        <w:t>(</w:t>
      </w:r>
      <w:r>
        <w:t>x</w:t>
      </w:r>
      <w:r>
        <w:t>−</w:t>
      </w:r>
      <w:r>
        <w:t>2</w:t>
      </w:r>
      <w:r>
        <w:t>)</w:t>
      </w:r>
      <w:r>
        <w:t>e</w:t>
      </w:r>
      <w:r>
        <w:t>x</w:t>
      </w:r>
      <w:r>
        <w:t>+</w:t>
      </w:r>
      <w:r>
        <w:t>e</w:t>
      </w:r>
      <w:r>
        <w:t>x</w:t>
      </w:r>
      <w:r>
        <w:t>(</w:t>
      </w:r>
      <w:r>
        <w:t>x</w:t>
      </w:r>
      <w:r>
        <w:t>−</w:t>
      </w:r>
      <w:r>
        <w:t>2</w:t>
      </w:r>
      <w:r>
        <w:t>)</w:t>
      </w:r>
      <w:r>
        <w:t>2</w:t>
      </w:r>
      <w:r>
        <w:t>,</w:t>
      </w:r>
      <w:r>
        <w:t>y</w:t>
      </w:r>
      <w:r>
        <w:t>′</w:t>
      </w:r>
      <w:r>
        <w:t>=</w:t>
      </w:r>
      <w:r>
        <w:t>0</w:t>
      </w:r>
      <w:r>
        <w:t>⇔</w:t>
      </w:r>
      <w:r>
        <w:t>2</w:t>
      </w:r>
      <w:r>
        <w:t>(</w:t>
      </w:r>
      <w:r>
        <w:t>x</w:t>
      </w:r>
      <w:r>
        <w:t>−</w:t>
      </w:r>
      <w:r>
        <w:t>2</w:t>
      </w:r>
      <w:r>
        <w:t>)</w:t>
      </w:r>
      <w:r>
        <w:t>e</w:t>
      </w:r>
      <w:r>
        <w:t>x</w:t>
      </w:r>
      <w:r>
        <w:t>+</w:t>
      </w:r>
      <w:r>
        <w:t>e</w:t>
      </w:r>
      <w:r>
        <w:t>x</w:t>
      </w:r>
      <w:r>
        <w:t>(</w:t>
      </w:r>
      <w:r>
        <w:t>x</w:t>
      </w:r>
      <w:r>
        <w:t>−</w:t>
      </w:r>
      <w:r>
        <w:t>2</w:t>
      </w:r>
      <w:r>
        <w:t>)</w:t>
      </w:r>
      <w:r>
        <w:t>2</w:t>
      </w:r>
      <w:r>
        <w:t>=</w:t>
      </w:r>
      <w:r>
        <w:t>0</w:t>
      </w:r>
      <w:r>
        <w:t>y^(′)=2(x−2)e^(x)+e^(x)(x−2)^(2),y^(′)=0⇔2(x−2)e^(x)+e^(x)(x−2)^(2)=0</w:t>
      </w:r>
      <w:r>
        <w:br/>
      </w:r>
      <w:r>
        <w:t>⇔</w:t>
      </w:r>
      <w:r>
        <w:t>e</w:t>
      </w:r>
      <w:r>
        <w:t>x</w:t>
      </w:r>
      <w:r>
        <w:t>(</w:t>
      </w:r>
      <w:r>
        <w:t>2</w:t>
      </w:r>
      <w:r>
        <w:t>+</w:t>
      </w:r>
      <w:r>
        <w:t>x</w:t>
      </w:r>
      <w:r>
        <w:t>−</w:t>
      </w:r>
      <w:r>
        <w:t>2</w:t>
      </w:r>
      <w:r>
        <w:t>)</w:t>
      </w:r>
      <w:r>
        <w:t>(</w:t>
      </w:r>
      <w:r>
        <w:t>x</w:t>
      </w:r>
      <w:r>
        <w:t>−</w:t>
      </w:r>
      <w:r>
        <w:t>2</w:t>
      </w:r>
      <w:r>
        <w:t>)</w:t>
      </w:r>
      <w:r>
        <w:t>=</w:t>
      </w:r>
      <w:r>
        <w:t>0</w:t>
      </w:r>
      <w:r>
        <w:t>⇔</w:t>
      </w:r>
      <w:r>
        <w:t>x</w:t>
      </w:r>
      <w:r>
        <w:t>.</w:t>
      </w:r>
      <w:r>
        <w:t>e</w:t>
      </w:r>
      <w:r>
        <w:t>x</w:t>
      </w:r>
      <w:r>
        <w:t>(</w:t>
      </w:r>
      <w:r>
        <w:t>x</w:t>
      </w:r>
      <w:r>
        <w:t>−</w:t>
      </w:r>
      <w:r>
        <w:t>2</w:t>
      </w:r>
      <w:r>
        <w:t>)</w:t>
      </w:r>
      <w:r>
        <w:t>⇔</w:t>
      </w:r>
      <w:r>
        <w:t>x</w:t>
      </w:r>
      <w:r>
        <w:t>=</w:t>
      </w:r>
      <w:r>
        <w:t>0</w:t>
      </w:r>
      <w:r>
        <w:t>⇔e^(x)(2+x−2)(x−2)=0⇔x.e^(x)(x−2)⇔x=0</w:t>
      </w:r>
      <w:r>
        <w:t xml:space="preserve"> hoặc </w:t>
      </w:r>
      <w:r>
        <w:t>x</w:t>
      </w:r>
      <w:r>
        <w:t>=</w:t>
      </w:r>
      <w:r>
        <w:t>2</w:t>
      </w:r>
      <w:r>
        <w:t>x=2</w:t>
      </w:r>
      <w:r>
        <w:br/>
      </w:r>
      <w:r>
        <w:t>y</w:t>
      </w:r>
      <w:r>
        <w:t>(</w:t>
      </w:r>
      <w:r>
        <w:t>0</w:t>
      </w:r>
      <w:r>
        <w:t>)</w:t>
      </w:r>
      <w:r>
        <w:t>=</w:t>
      </w:r>
      <w:r>
        <w:t>4</w:t>
      </w:r>
      <w:r>
        <w:t>;</w:t>
      </w:r>
      <w:r>
        <w:t>y</w:t>
      </w:r>
      <w:r>
        <w:t>(</w:t>
      </w:r>
      <w:r>
        <w:t>1</w:t>
      </w:r>
      <w:r>
        <w:t>)</w:t>
      </w:r>
      <w:r>
        <w:t>=</w:t>
      </w:r>
      <w:r>
        <w:t>e</w:t>
      </w:r>
      <w:r>
        <w:t>;</w:t>
      </w:r>
      <w:r>
        <w:t>y</w:t>
      </w:r>
      <w:r>
        <w:t>(</w:t>
      </w:r>
      <w:r>
        <w:t>3</w:t>
      </w:r>
      <w:r>
        <w:t>)</w:t>
      </w:r>
      <w:r>
        <w:t>=</w:t>
      </w:r>
      <w:r>
        <w:t>e</w:t>
      </w:r>
      <w:r>
        <w:t>3</w:t>
      </w:r>
      <w:r>
        <w:t>,</w:t>
      </w:r>
      <w:r>
        <w:t>y</w:t>
      </w:r>
      <w:r>
        <w:t>(</w:t>
      </w:r>
      <w:r>
        <w:t>2</w:t>
      </w:r>
      <w:r>
        <w:t>)</w:t>
      </w:r>
      <w:r>
        <w:t>=</w:t>
      </w:r>
      <w:r>
        <w:t>0</w:t>
      </w:r>
      <w:r>
        <w:t>y(0)=4;y(1)=e;y(3)=e^(3),y(2)=0</w:t>
      </w:r>
      <w:r>
        <w:br/>
      </w:r>
      <w:r>
        <w:t xml:space="preserve">Do đó, giá trị lớn nhất của hàm số </w:t>
      </w:r>
      <w:r>
        <w:t>y</w:t>
      </w:r>
      <w:r>
        <w:t>=</w:t>
      </w:r>
      <w:r>
        <w:t>(</w:t>
      </w:r>
      <w:r>
        <w:t>x</w:t>
      </w:r>
      <w:r>
        <w:t>−</w:t>
      </w:r>
      <w:r>
        <w:t>2</w:t>
      </w:r>
      <w:r>
        <w:t>)</w:t>
      </w:r>
      <w:r>
        <w:t>2</w:t>
      </w:r>
      <w:r>
        <w:t>.</w:t>
      </w:r>
      <w:r>
        <w:t>e</w:t>
      </w:r>
      <w:r>
        <w:t>x</w:t>
      </w:r>
      <w:r>
        <w:t>y=(x−2)^(2).e^(x)</w:t>
      </w:r>
      <w:r>
        <w:t xml:space="preserve"> trên đoạn [1; 3] là </w:t>
      </w:r>
      <w:r>
        <w:t>e</w:t>
      </w:r>
      <w:r>
        <w:t>3</w:t>
      </w:r>
      <w:r>
        <w:t>e^(3)</w:t>
      </w:r>
      <w:r>
        <w:t>.</w:t>
      </w:r>
      <w:r>
        <w:br/>
      </w:r>
      <w:r>
        <w:t>Chọn B</w:t>
      </w:r>
      <w:r>
        <w:br/>
      </w:r>
      <w:r>
        <w:rPr>
          <w:b/>
        </w:rPr>
        <w:t>Bài 1.35 trang 42 Toán 12 Tập 1</w:t>
      </w:r>
      <w:r>
        <w:t xml:space="preserve">: </w:t>
      </w:r>
      <w:r>
        <w:t xml:space="preserve">Cho hàm số </w:t>
      </w:r>
      <w:r>
        <w:t>y</w:t>
      </w:r>
      <w:r>
        <w:t>=</w:t>
      </w:r>
      <w:r>
        <w:t>f</w:t>
      </w:r>
      <w:r>
        <w:t>(</w:t>
      </w:r>
      <w:r>
        <w:t>x</w:t>
      </w:r>
      <w:r>
        <w:t>)</w:t>
      </w:r>
      <w:r>
        <w:t>y=f(x)</w:t>
      </w:r>
      <w:r>
        <w:t xml:space="preserve"> thỏa mãn: </w:t>
      </w:r>
      <w:r>
        <w:t>lim</w:t>
      </w:r>
      <w:r>
        <w:t>x</w:t>
      </w:r>
      <w:r>
        <w:t>→</w:t>
      </w:r>
      <w:r>
        <w:t>2</w:t>
      </w:r>
      <w:r>
        <w:t>+</w:t>
      </w:r>
      <w:r>
        <w:t>f</w:t>
      </w:r>
      <w:r>
        <w:t>(</w:t>
      </w:r>
      <w:r>
        <w:t>x</w:t>
      </w:r>
      <w:r>
        <w:t>)</w:t>
      </w:r>
      <w:r>
        <w:t>=</w:t>
      </w:r>
      <w:r>
        <w:t>1</w:t>
      </w:r>
      <w:r>
        <w:t>;</w:t>
      </w:r>
      <w:r>
        <w:t>lim</w:t>
      </w:r>
      <w:r>
        <w:t>x</w:t>
      </w:r>
      <w:r>
        <w:t>→</w:t>
      </w:r>
      <w:r>
        <w:t>2</w:t>
      </w:r>
      <w:r>
        <w:t>−</w:t>
      </w:r>
      <w:r>
        <w:t>f</w:t>
      </w:r>
      <w:r>
        <w:t>(</w:t>
      </w:r>
      <w:r>
        <w:t>x</w:t>
      </w:r>
      <w:r>
        <w:t>)</w:t>
      </w:r>
      <w:r>
        <w:t>=</w:t>
      </w:r>
      <w:r>
        <w:t>1</w:t>
      </w:r>
      <w:r>
        <w:t>;</w:t>
      </w:r>
      <w:r>
        <w:t>lim</w:t>
      </w:r>
      <w:r>
        <w:t>x</w:t>
      </w:r>
      <w:r>
        <w:t>→</w:t>
      </w:r>
      <w:r>
        <w:t>−</w:t>
      </w:r>
      <w:r>
        <w:t>∞</w:t>
      </w:r>
      <w:r>
        <w:t>f</w:t>
      </w:r>
      <w:r>
        <w:t>(</w:t>
      </w:r>
      <w:r>
        <w:t>x</w:t>
      </w:r>
      <w:r>
        <w:t>)</w:t>
      </w:r>
      <w:r>
        <w:t>=</w:t>
      </w:r>
      <w:r>
        <w:t>2</w:t>
      </w:r>
      <w:r>
        <w:t>limx→2^(+)⁡f(x)=1;limx→2^(−)⁡f(x)=1;limx→−∞⁡f(x)=2</w:t>
      </w:r>
      <w:r>
        <w:t xml:space="preserve"> và </w:t>
      </w:r>
      <w:r>
        <w:t>lim</w:t>
      </w:r>
      <w:r>
        <w:t>x</w:t>
      </w:r>
      <w:r>
        <w:t>→</w:t>
      </w:r>
      <w:r>
        <w:t>+</w:t>
      </w:r>
      <w:r>
        <w:t>∞</w:t>
      </w:r>
      <w:r>
        <w:t>f</w:t>
      </w:r>
      <w:r>
        <w:t>(</w:t>
      </w:r>
      <w:r>
        <w:t>x</w:t>
      </w:r>
      <w:r>
        <w:t>)</w:t>
      </w:r>
      <w:r>
        <w:t>=</w:t>
      </w:r>
      <w:r>
        <w:t>2</w:t>
      </w:r>
      <w:r>
        <w:t>limx→+∞⁡f(x)=2</w:t>
      </w:r>
      <w:r>
        <w:t>. Khẳng định nào sau đây là đúng?</w:t>
      </w:r>
      <w:r>
        <w:br/>
      </w:r>
      <w:r>
        <w:t xml:space="preserve">A. Đường thẳng </w:t>
      </w:r>
      <w:r>
        <w:t>x</w:t>
      </w:r>
      <w:r>
        <w:t>=</w:t>
      </w:r>
      <w:r>
        <w:t>2</w:t>
      </w:r>
      <w:r>
        <w:t>x=2</w:t>
      </w:r>
      <w:r>
        <w:t xml:space="preserve"> là tiệm cận đứng của đồ thị hàm số.</w:t>
      </w:r>
      <w:r>
        <w:br/>
      </w:r>
      <w:r>
        <w:t xml:space="preserve">B. Đường thẳng </w:t>
      </w:r>
      <w:r>
        <w:t>y</w:t>
      </w:r>
      <w:r>
        <w:t>=</w:t>
      </w:r>
      <w:r>
        <w:t>2</w:t>
      </w:r>
      <w:r>
        <w:t>y=2</w:t>
      </w:r>
      <w:r>
        <w:t xml:space="preserve"> là tiệm cận ngang của đồ thị hàm số.</w:t>
      </w:r>
      <w:r>
        <w:br/>
      </w:r>
      <w:r>
        <w:t xml:space="preserve">C. Đường thẳng </w:t>
      </w:r>
      <w:r>
        <w:t>y</w:t>
      </w:r>
      <w:r>
        <w:t>=</w:t>
      </w:r>
      <w:r>
        <w:t>1</w:t>
      </w:r>
      <w:r>
        <w:t>y=1</w:t>
      </w:r>
      <w:r>
        <w:t xml:space="preserve"> là tiệm cận ngang của đồ thị hàm số.</w:t>
      </w:r>
      <w:r>
        <w:br/>
      </w:r>
      <w:r>
        <w:t xml:space="preserve">D. Đường thẳng </w:t>
      </w:r>
      <w:r>
        <w:t>x</w:t>
      </w:r>
      <w:r>
        <w:t>=</w:t>
      </w:r>
      <w:r>
        <w:t>2</w:t>
      </w:r>
      <w:r>
        <w:t>x=2</w:t>
      </w:r>
      <w:r>
        <w:t xml:space="preserve"> là tiệm cận ngang của đồ thị hàm số.</w:t>
      </w:r>
      <w:r>
        <w:br/>
      </w:r>
      <w:r>
        <w:rPr>
          <w:b/>
        </w:rPr>
        <w:t>Lời giải:</w:t>
      </w:r>
      <w:r>
        <w:br/>
      </w:r>
      <w:r>
        <w:t xml:space="preserve">Vì </w:t>
      </w:r>
      <w:r>
        <w:t>lim</w:t>
      </w:r>
      <w:r>
        <w:t>x</w:t>
      </w:r>
      <w:r>
        <w:t>→</w:t>
      </w:r>
      <w:r>
        <w:t>−</w:t>
      </w:r>
      <w:r>
        <w:t>∞</w:t>
      </w:r>
      <w:r>
        <w:t>f</w:t>
      </w:r>
      <w:r>
        <w:t>(</w:t>
      </w:r>
      <w:r>
        <w:t>x</w:t>
      </w:r>
      <w:r>
        <w:t>)</w:t>
      </w:r>
      <w:r>
        <w:t>=</w:t>
      </w:r>
      <w:r>
        <w:t>2</w:t>
      </w:r>
      <w:r>
        <w:t>limx→−∞⁡f(x)=2</w:t>
      </w:r>
      <w:r>
        <w:t xml:space="preserve">, </w:t>
      </w:r>
      <w:r>
        <w:t>lim</w:t>
      </w:r>
      <w:r>
        <w:t>x</w:t>
      </w:r>
      <w:r>
        <w:t>→</w:t>
      </w:r>
      <w:r>
        <w:t>+</w:t>
      </w:r>
      <w:r>
        <w:t>∞</w:t>
      </w:r>
      <w:r>
        <w:t>f</w:t>
      </w:r>
      <w:r>
        <w:t>(</w:t>
      </w:r>
      <w:r>
        <w:t>x</w:t>
      </w:r>
      <w:r>
        <w:t>)</w:t>
      </w:r>
      <w:r>
        <w:t>=</w:t>
      </w:r>
      <w:r>
        <w:t>2</w:t>
      </w:r>
      <w:r>
        <w:t>limx→+∞⁡f(x)=2</w:t>
      </w:r>
      <w:r>
        <w:t xml:space="preserve"> nên đường thẳng </w:t>
      </w:r>
      <w:r>
        <w:t>y</w:t>
      </w:r>
      <w:r>
        <w:t>=</w:t>
      </w:r>
      <w:r>
        <w:t>2</w:t>
      </w:r>
      <w:r>
        <w:t>y=2</w:t>
      </w:r>
      <w:r>
        <w:t xml:space="preserve"> là tiệm cận ngang của đồ thị hàm số, vì </w:t>
      </w:r>
      <w:r>
        <w:t>lim</w:t>
      </w:r>
      <w:r>
        <w:t>x</w:t>
      </w:r>
      <w:r>
        <w:t>→</w:t>
      </w:r>
      <w:r>
        <w:t>2</w:t>
      </w:r>
      <w:r>
        <w:t>+</w:t>
      </w:r>
      <w:r>
        <w:t>f</w:t>
      </w:r>
      <w:r>
        <w:t>(</w:t>
      </w:r>
      <w:r>
        <w:t>x</w:t>
      </w:r>
      <w:r>
        <w:t>)</w:t>
      </w:r>
      <w:r>
        <w:t>=</w:t>
      </w:r>
      <w:r>
        <w:t>1</w:t>
      </w:r>
      <w:r>
        <w:t>;</w:t>
      </w:r>
      <w:r>
        <w:t>lim</w:t>
      </w:r>
      <w:r>
        <w:t>x</w:t>
      </w:r>
      <w:r>
        <w:t>→</w:t>
      </w:r>
      <w:r>
        <w:t>2</w:t>
      </w:r>
      <w:r>
        <w:t>−</w:t>
      </w:r>
      <w:r>
        <w:t>f</w:t>
      </w:r>
      <w:r>
        <w:t>(</w:t>
      </w:r>
      <w:r>
        <w:t>x</w:t>
      </w:r>
      <w:r>
        <w:t>)</w:t>
      </w:r>
      <w:r>
        <w:t>=</w:t>
      </w:r>
      <w:r>
        <w:t>1</w:t>
      </w:r>
      <w:r>
        <w:t>limx→2^(+)⁡f(x)=1;limx→2^(−)⁡f(x)=1</w:t>
      </w:r>
      <w:r>
        <w:t xml:space="preserve"> nên đồ thị hàm số </w:t>
      </w:r>
      <w:r>
        <w:t>y</w:t>
      </w:r>
      <w:r>
        <w:t>=</w:t>
      </w:r>
      <w:r>
        <w:t>f</w:t>
      </w:r>
      <w:r>
        <w:t>(</w:t>
      </w:r>
      <w:r>
        <w:t>x</w:t>
      </w:r>
      <w:r>
        <w:t>)</w:t>
      </w:r>
      <w:r>
        <w:t>y=f(x)</w:t>
      </w:r>
      <w:r>
        <w:t xml:space="preserve"> không có tiệm cận đứng.</w:t>
      </w:r>
      <w:r>
        <w:br/>
      </w:r>
      <w:r>
        <w:t>Chọn B</w:t>
      </w:r>
      <w:r>
        <w:br/>
      </w:r>
      <w:r>
        <w:rPr>
          <w:b/>
        </w:rPr>
        <w:t>Bài 1.36 trang 42 Toán 12 Tập 1</w:t>
      </w:r>
      <w:r>
        <w:t xml:space="preserve">: </w:t>
      </w:r>
      <w:r>
        <w:t xml:space="preserve">Tiệm cận xiên của đồ thị hàm số </w:t>
      </w:r>
      <w:r>
        <w:t>y</w:t>
      </w:r>
      <w:r>
        <w:t>=</w:t>
      </w:r>
      <w:r>
        <w:t>x</w:t>
      </w:r>
      <w:r>
        <w:t>2</w:t>
      </w:r>
      <w:r>
        <w:t>+</w:t>
      </w:r>
      <w:r>
        <w:t>2</w:t>
      </w:r>
      <w:r>
        <w:t>x</w:t>
      </w:r>
      <w:r>
        <w:t>−</w:t>
      </w:r>
      <w:r>
        <w:t>2</w:t>
      </w:r>
      <w:r>
        <w:t>x</w:t>
      </w:r>
      <w:r>
        <w:t>+</w:t>
      </w:r>
      <w:r>
        <w:t>2</w:t>
      </w:r>
      <w:r>
        <w:t>y=(x^(2)+2x−2)/(x+2)</w:t>
      </w:r>
      <w:r>
        <w:t xml:space="preserve"> là</w:t>
      </w:r>
      <w:r>
        <w:br/>
      </w:r>
      <w:r>
        <w:t xml:space="preserve">A. </w:t>
      </w:r>
      <w:r>
        <w:t>y</w:t>
      </w:r>
      <w:r>
        <w:t>=</w:t>
      </w:r>
      <w:r>
        <w:t>−</w:t>
      </w:r>
      <w:r>
        <w:t>2</w:t>
      </w:r>
      <w:r>
        <w:t>y=−2</w:t>
      </w:r>
      <w:r>
        <w:t>.</w:t>
      </w:r>
      <w:r>
        <w:br/>
      </w:r>
      <w:r>
        <w:t xml:space="preserve">B. </w:t>
      </w:r>
      <w:r>
        <w:t>y</w:t>
      </w:r>
      <w:r>
        <w:t>=</w:t>
      </w:r>
      <w:r>
        <w:t>1</w:t>
      </w:r>
      <w:r>
        <w:t>y=1</w:t>
      </w:r>
      <w:r>
        <w:t>.</w:t>
      </w:r>
      <w:r>
        <w:br/>
      </w:r>
      <w:r>
        <w:t xml:space="preserve">C. </w:t>
      </w:r>
      <w:r>
        <w:t>y</w:t>
      </w:r>
      <w:r>
        <w:t>=</w:t>
      </w:r>
      <w:r>
        <w:t>x</w:t>
      </w:r>
      <w:r>
        <w:t>+</w:t>
      </w:r>
      <w:r>
        <w:t>2</w:t>
      </w:r>
      <w:r>
        <w:t>y=x+2</w:t>
      </w:r>
      <w:r>
        <w:t>.</w:t>
      </w:r>
      <w:r>
        <w:br/>
      </w:r>
      <w:r>
        <w:t xml:space="preserve">D. </w:t>
      </w:r>
      <w:r>
        <w:t>y</w:t>
      </w:r>
      <w:r>
        <w:t>=</w:t>
      </w:r>
      <w:r>
        <w:t>x</w:t>
      </w:r>
      <w:r>
        <w:t>y=x</w:t>
      </w:r>
      <w:r>
        <w:t>.</w:t>
      </w:r>
      <w:r>
        <w:br/>
      </w:r>
      <w:r>
        <w:br/>
      </w:r>
      <w:r>
        <w:rPr>
          <w:b/>
        </w:rPr>
        <w:t>Lời giải:</w:t>
      </w:r>
      <w:r>
        <w:br/>
      </w:r>
      <w:r>
        <w:t xml:space="preserve">Ta có: </w:t>
      </w:r>
      <w:r>
        <w:t>y</w:t>
      </w:r>
      <w:r>
        <w:t>=</w:t>
      </w:r>
      <w:r>
        <w:t>x</w:t>
      </w:r>
      <w:r>
        <w:t>2</w:t>
      </w:r>
      <w:r>
        <w:t>+</w:t>
      </w:r>
      <w:r>
        <w:t>2</w:t>
      </w:r>
      <w:r>
        <w:t>x</w:t>
      </w:r>
      <w:r>
        <w:t>−</w:t>
      </w:r>
      <w:r>
        <w:t>2</w:t>
      </w:r>
      <w:r>
        <w:t>x</w:t>
      </w:r>
      <w:r>
        <w:t>+</w:t>
      </w:r>
      <w:r>
        <w:t>2</w:t>
      </w:r>
      <w:r>
        <w:t>=</w:t>
      </w:r>
      <w:r>
        <w:t>x</w:t>
      </w:r>
      <w:r>
        <w:t>−</w:t>
      </w:r>
      <w:r>
        <w:t>2</w:t>
      </w:r>
      <w:r>
        <w:t>x</w:t>
      </w:r>
      <w:r>
        <w:t>+</w:t>
      </w:r>
      <w:r>
        <w:t>2</w:t>
      </w:r>
      <w:r>
        <w:t>y=(x^(2)+2x−2)/(x+2)=x−(2)/(x+2)</w:t>
      </w:r>
      <w:r>
        <w:br/>
      </w:r>
      <w:r>
        <w:t xml:space="preserve">Lại có: </w:t>
      </w:r>
      <w:r>
        <w:t>lim</w:t>
      </w:r>
      <w:r>
        <w:t>x</w:t>
      </w:r>
      <w:r>
        <w:t>→</w:t>
      </w:r>
      <w:r>
        <w:t>+</w:t>
      </w:r>
      <w:r>
        <w:t>∞</w:t>
      </w:r>
      <w:r>
        <w:t>(</w:t>
      </w:r>
      <w:r>
        <w:t>y</w:t>
      </w:r>
      <w:r>
        <w:t>−</w:t>
      </w:r>
      <w:r>
        <w:t>x</w:t>
      </w:r>
      <w:r>
        <w:t>)</w:t>
      </w:r>
      <w:r>
        <w:t>=</w:t>
      </w:r>
      <w:r>
        <w:t>lim</w:t>
      </w:r>
      <w:r>
        <w:t>x</w:t>
      </w:r>
      <w:r>
        <w:t>→</w:t>
      </w:r>
      <w:r>
        <w:t>+</w:t>
      </w:r>
      <w:r>
        <w:t>∞</w:t>
      </w:r>
      <w:r>
        <w:t>[</w:t>
      </w:r>
      <w:r>
        <w:t>x</w:t>
      </w:r>
      <w:r>
        <w:t>−</w:t>
      </w:r>
      <w:r>
        <w:t>2</w:t>
      </w:r>
      <w:r>
        <w:t>x</w:t>
      </w:r>
      <w:r>
        <w:t>+</w:t>
      </w:r>
      <w:r>
        <w:t>2</w:t>
      </w:r>
      <w:r>
        <w:t>−</w:t>
      </w:r>
      <w:r>
        <w:t>x</w:t>
      </w:r>
      <w:r>
        <w:t>]</w:t>
      </w:r>
      <w:r>
        <w:t>=</w:t>
      </w:r>
      <w:r>
        <w:t>lim</w:t>
      </w:r>
      <w:r>
        <w:t>x</w:t>
      </w:r>
      <w:r>
        <w:t>→</w:t>
      </w:r>
      <w:r>
        <w:t>+</w:t>
      </w:r>
      <w:r>
        <w:t>∞</w:t>
      </w:r>
      <w:r>
        <w:t>−</w:t>
      </w:r>
      <w:r>
        <w:t>2</w:t>
      </w:r>
      <w:r>
        <w:t>x</w:t>
      </w:r>
      <w:r>
        <w:t>+</w:t>
      </w:r>
      <w:r>
        <w:t>2</w:t>
      </w:r>
      <w:r>
        <w:t>=</w:t>
      </w:r>
      <w:r>
        <w:t>0</w:t>
      </w:r>
      <w:r>
        <w:t>limx→+∞⁡(y−x)=limx→+∞⁡[x−(2)/(x+2)−x]=limx→+∞−(2)/(x+2)=0</w:t>
      </w:r>
      <w:r>
        <w:br/>
      </w:r>
      <w:r>
        <w:t>lim</w:t>
      </w:r>
      <w:r>
        <w:t>x</w:t>
      </w:r>
      <w:r>
        <w:t>→</w:t>
      </w:r>
      <w:r>
        <w:t>−</w:t>
      </w:r>
      <w:r>
        <w:t>∞</w:t>
      </w:r>
      <w:r>
        <w:t>(</w:t>
      </w:r>
      <w:r>
        <w:t>y</w:t>
      </w:r>
      <w:r>
        <w:t>−</w:t>
      </w:r>
      <w:r>
        <w:t>x</w:t>
      </w:r>
      <w:r>
        <w:t>)</w:t>
      </w:r>
      <w:r>
        <w:t>=</w:t>
      </w:r>
      <w:r>
        <w:t>lim</w:t>
      </w:r>
      <w:r>
        <w:t>x</w:t>
      </w:r>
      <w:r>
        <w:t>→</w:t>
      </w:r>
      <w:r>
        <w:t>−</w:t>
      </w:r>
      <w:r>
        <w:t>∞</w:t>
      </w:r>
      <w:r>
        <w:t>[</w:t>
      </w:r>
      <w:r>
        <w:t>x</w:t>
      </w:r>
      <w:r>
        <w:t>−</w:t>
      </w:r>
      <w:r>
        <w:t>2</w:t>
      </w:r>
      <w:r>
        <w:t>x</w:t>
      </w:r>
      <w:r>
        <w:t>+</w:t>
      </w:r>
      <w:r>
        <w:t>2</w:t>
      </w:r>
      <w:r>
        <w:t>−</w:t>
      </w:r>
      <w:r>
        <w:t>x</w:t>
      </w:r>
      <w:r>
        <w:t>]</w:t>
      </w:r>
      <w:r>
        <w:t>=</w:t>
      </w:r>
      <w:r>
        <w:t>lim</w:t>
      </w:r>
      <w:r>
        <w:t>x</w:t>
      </w:r>
      <w:r>
        <w:t>→</w:t>
      </w:r>
      <w:r>
        <w:t>−</w:t>
      </w:r>
      <w:r>
        <w:t>∞</w:t>
      </w:r>
      <w:r>
        <w:t>−</w:t>
      </w:r>
      <w:r>
        <w:t>2</w:t>
      </w:r>
      <w:r>
        <w:t>x</w:t>
      </w:r>
      <w:r>
        <w:t>+</w:t>
      </w:r>
      <w:r>
        <w:t>2</w:t>
      </w:r>
      <w:r>
        <w:t>=</w:t>
      </w:r>
      <w:r>
        <w:t>0</w:t>
      </w:r>
      <w:r>
        <w:t>limx→−∞⁡(y−x)=limx→−∞⁡[x−(2)/(x+2)−x]=limx→−∞−(2)/(x+2)=0</w:t>
      </w:r>
      <w:r>
        <w:br/>
      </w:r>
      <w:r>
        <w:t xml:space="preserve">Do đó, đường thẳng </w:t>
      </w:r>
      <w:r>
        <w:t>y</w:t>
      </w:r>
      <w:r>
        <w:t>=</w:t>
      </w:r>
      <w:r>
        <w:t>x</w:t>
      </w:r>
      <w:r>
        <w:t>y=x</w:t>
      </w:r>
      <w:r>
        <w:t xml:space="preserve"> là tiệm cận xiên của đồ thị hàm số </w:t>
      </w:r>
      <w:r>
        <w:t>y</w:t>
      </w:r>
      <w:r>
        <w:t>=</w:t>
      </w:r>
      <w:r>
        <w:t>x</w:t>
      </w:r>
      <w:r>
        <w:t>2</w:t>
      </w:r>
      <w:r>
        <w:t>+</w:t>
      </w:r>
      <w:r>
        <w:t>2</w:t>
      </w:r>
      <w:r>
        <w:t>x</w:t>
      </w:r>
      <w:r>
        <w:t>−</w:t>
      </w:r>
      <w:r>
        <w:t>2</w:t>
      </w:r>
      <w:r>
        <w:t>x</w:t>
      </w:r>
      <w:r>
        <w:t>+</w:t>
      </w:r>
      <w:r>
        <w:t>2</w:t>
      </w:r>
      <w:r>
        <w:t>y=(x^(2)+2x−2)/(x+2)</w:t>
      </w:r>
      <w:r>
        <w:t>.</w:t>
      </w:r>
      <w:r>
        <w:br/>
      </w:r>
      <w:r>
        <w:t>Chọn D</w:t>
      </w:r>
      <w:r>
        <w:br/>
      </w:r>
      <w:r>
        <w:rPr>
          <w:b/>
        </w:rPr>
        <w:t>Giải Toán 12 trang 43</w:t>
      </w:r>
      <w:r>
        <w:t xml:space="preserve"> </w:t>
      </w:r>
      <w:r>
        <w:rPr>
          <w:b/>
        </w:rPr>
        <w:t>Tập 1</w:t>
      </w:r>
      <w:r>
        <w:br/>
      </w:r>
      <w:r>
        <w:rPr>
          <w:b/>
        </w:rPr>
        <w:t>Bài 1.37 trang 43 Toán 12 Tập 1</w:t>
      </w:r>
      <w:r>
        <w:t>:</w:t>
      </w:r>
      <w:r>
        <w:t xml:space="preserve"> </w:t>
      </w:r>
      <w:r>
        <w:t xml:space="preserve">Cho hàm số </w:t>
      </w:r>
      <w:r>
        <w:t>y</w:t>
      </w:r>
      <w:r>
        <w:t>=</w:t>
      </w:r>
      <w:r>
        <w:t>f</w:t>
      </w:r>
      <w:r>
        <w:t>(</w:t>
      </w:r>
      <w:r>
        <w:t>x</w:t>
      </w:r>
      <w:r>
        <w:t>)</w:t>
      </w:r>
      <w:r>
        <w:t>y=f(x)</w:t>
      </w:r>
      <w:r>
        <w:t xml:space="preserve"> </w:t>
      </w:r>
      <w:r>
        <w:t xml:space="preserve">xác định trên </w:t>
      </w:r>
      <w:r>
        <w:t>R</w:t>
      </w:r>
      <w:r>
        <w:t>∖</w:t>
      </w:r>
      <w:r>
        <w:t>{</w:t>
      </w:r>
      <w:r>
        <w:t>1</w:t>
      </w:r>
      <w:r>
        <w:t>;</w:t>
      </w:r>
      <w:r>
        <w:t>3</w:t>
      </w:r>
      <w:r>
        <w:t>}</w:t>
      </w:r>
      <w:r>
        <w:t>R∖{1;3}</w:t>
      </w:r>
      <w:r>
        <w:t>, liên tục trên mỗi khoảng xác định và có bảng biến thiên như sau:</w:t>
      </w:r>
      <w:r>
        <w:br/>
      </w:r>
      <w:r>
        <w:drawing>
          <wp:inline xmlns:a="http://schemas.openxmlformats.org/drawingml/2006/main" xmlns:pic="http://schemas.openxmlformats.org/drawingml/2006/picture">
            <wp:extent cx="1905000" cy="1704975"/>
            <wp:docPr id="1" name="Picture 1"/>
            <wp:cNvGraphicFramePr>
              <a:graphicFrameLocks noChangeAspect="1"/>
            </wp:cNvGraphicFramePr>
            <a:graphic>
              <a:graphicData uri="http://schemas.openxmlformats.org/drawingml/2006/picture">
                <pic:pic>
                  <pic:nvPicPr>
                    <pic:cNvPr id="0" name="temp_inline_083fc3f49ae44a93944a75e6cad0366a.jpg"/>
                    <pic:cNvPicPr/>
                  </pic:nvPicPr>
                  <pic:blipFill>
                    <a:blip r:embed="rId9"/>
                    <a:stretch>
                      <a:fillRect/>
                    </a:stretch>
                  </pic:blipFill>
                  <pic:spPr>
                    <a:xfrm>
                      <a:off x="0" y="0"/>
                      <a:ext cx="1905000" cy="1704975"/>
                    </a:xfrm>
                    <a:prstGeom prst="rect"/>
                  </pic:spPr>
                </pic:pic>
              </a:graphicData>
            </a:graphic>
          </wp:inline>
        </w:drawing>
      </w:r>
      <w:r>
        <w:br/>
      </w:r>
      <w:r>
        <w:t>Khẳng định nào sau đây là sai?</w:t>
      </w:r>
      <w:r>
        <w:br/>
      </w:r>
      <w:r>
        <w:br/>
      </w:r>
      <w:r>
        <w:t xml:space="preserve">A. Đường thẳng </w:t>
      </w:r>
      <w:r>
        <w:t>y</w:t>
      </w:r>
      <w:r>
        <w:t>=</w:t>
      </w:r>
      <w:r>
        <w:t>1</w:t>
      </w:r>
      <w:r>
        <w:t>y=1</w:t>
      </w:r>
      <w:r>
        <w:t xml:space="preserve"> là tiệm cận ngang của đồ thị hàm số đã cho.</w:t>
      </w:r>
      <w:r>
        <w:br/>
      </w:r>
      <w:r>
        <w:br/>
      </w:r>
      <w:r>
        <w:t xml:space="preserve">B. Đường thẳng </w:t>
      </w:r>
      <w:r>
        <w:t>y</w:t>
      </w:r>
      <w:r>
        <w:t>=</w:t>
      </w:r>
      <w:r>
        <w:t>−</w:t>
      </w:r>
      <w:r>
        <w:t>1</w:t>
      </w:r>
      <w:r>
        <w:t>y=−1</w:t>
      </w:r>
      <w:r>
        <w:t xml:space="preserve"> là tiệm cận ngang của đồ thị hàm số đã cho.</w:t>
      </w:r>
      <w:r>
        <w:br/>
      </w:r>
      <w:r>
        <w:br/>
      </w:r>
      <w:r>
        <w:t xml:space="preserve">C. Đường thẳng </w:t>
      </w:r>
      <w:r>
        <w:t>x</w:t>
      </w:r>
      <w:r>
        <w:t>=</w:t>
      </w:r>
      <w:r>
        <w:t>3</w:t>
      </w:r>
      <w:r>
        <w:t>x=3</w:t>
      </w:r>
      <w:r>
        <w:t xml:space="preserve"> là tiệm cận đứng của đồ thị hàm số đã cho.</w:t>
      </w:r>
      <w:r>
        <w:br/>
      </w:r>
      <w:r>
        <w:br/>
      </w:r>
      <w:r>
        <w:t xml:space="preserve">D. Đường thẳng </w:t>
      </w:r>
      <w:r>
        <w:t>x</w:t>
      </w:r>
      <w:r>
        <w:t>=</w:t>
      </w:r>
      <w:r>
        <w:t>1</w:t>
      </w:r>
      <w:r>
        <w:t>x=1</w:t>
      </w:r>
      <w:r>
        <w:t xml:space="preserve"> là tiệm cận đứng của đồ thị hàm số đã cho.</w:t>
      </w:r>
      <w:r>
        <w:br/>
      </w:r>
      <w:r>
        <w:rPr>
          <w:b/>
        </w:rPr>
        <w:t>Lời giải:</w:t>
      </w:r>
      <w:r>
        <w:br/>
      </w:r>
      <w:r>
        <w:t xml:space="preserve">Vì </w:t>
      </w:r>
      <w:r>
        <w:t>lim</w:t>
      </w:r>
      <w:r>
        <w:t>x</w:t>
      </w:r>
      <w:r>
        <w:t>→</w:t>
      </w:r>
      <w:r>
        <w:t>1</w:t>
      </w:r>
      <w:r>
        <w:t>−</w:t>
      </w:r>
      <w:r>
        <w:t>f</w:t>
      </w:r>
      <w:r>
        <w:t>(</w:t>
      </w:r>
      <w:r>
        <w:t>x</w:t>
      </w:r>
      <w:r>
        <w:t>)</w:t>
      </w:r>
      <w:r>
        <w:t>=</w:t>
      </w:r>
      <w:r>
        <w:t>−</w:t>
      </w:r>
      <w:r>
        <w:t>1</w:t>
      </w:r>
      <w:r>
        <w:t>;</w:t>
      </w:r>
      <w:r>
        <w:t>lim</w:t>
      </w:r>
      <w:r>
        <w:t>x</w:t>
      </w:r>
      <w:r>
        <w:t>→</w:t>
      </w:r>
      <w:r>
        <w:t>1</w:t>
      </w:r>
      <w:r>
        <w:t>+</w:t>
      </w:r>
      <w:r>
        <w:t>f</w:t>
      </w:r>
      <w:r>
        <w:t>(</w:t>
      </w:r>
      <w:r>
        <w:t>x</w:t>
      </w:r>
      <w:r>
        <w:t>)</w:t>
      </w:r>
      <w:r>
        <w:t>=</w:t>
      </w:r>
      <w:r>
        <w:t>7</w:t>
      </w:r>
      <w:r>
        <w:t>limx→1^(−)⁡f(x)=−1;limx→1^(+)⁡f(x)=7</w:t>
      </w:r>
      <w:r>
        <w:t xml:space="preserve"> nên đường thẳng </w:t>
      </w:r>
      <w:r>
        <w:t>x</w:t>
      </w:r>
      <w:r>
        <w:t>=</w:t>
      </w:r>
      <w:r>
        <w:t>1</w:t>
      </w:r>
      <w:r>
        <w:t>x=1</w:t>
      </w:r>
      <w:r>
        <w:t xml:space="preserve"> không phải là tiệm cận đứng của đồ thị hàm số đã cho.</w:t>
      </w:r>
      <w:r>
        <w:br/>
      </w:r>
      <w:r>
        <w:t>Chọn D</w:t>
      </w:r>
      <w:r>
        <w:br/>
      </w:r>
      <w:r>
        <w:rPr>
          <w:b/>
        </w:rPr>
        <w:t>Bài 1.38 trang 43 Toán 12 Tập 1</w:t>
      </w:r>
      <w:r>
        <w:t xml:space="preserve">: </w:t>
      </w:r>
      <w:r>
        <w:t>Đồ thị trong Hình 1.37 là đồ thị của hàm số:</w:t>
      </w:r>
      <w:r>
        <w:br/>
      </w:r>
      <w:r>
        <w:br/>
      </w:r>
      <w:r>
        <w:br/>
      </w:r>
      <w:r>
        <w:drawing>
          <wp:inline xmlns:a="http://schemas.openxmlformats.org/drawingml/2006/main" xmlns:pic="http://schemas.openxmlformats.org/drawingml/2006/picture">
            <wp:extent cx="1905000" cy="2286000"/>
            <wp:docPr id="2" name="Picture 2"/>
            <wp:cNvGraphicFramePr>
              <a:graphicFrameLocks noChangeAspect="1"/>
            </wp:cNvGraphicFramePr>
            <a:graphic>
              <a:graphicData uri="http://schemas.openxmlformats.org/drawingml/2006/picture">
                <pic:pic>
                  <pic:nvPicPr>
                    <pic:cNvPr id="0" name="temp_inline_f40bd8b8f34a47ab9df6afafe6ba9ebf.jpg"/>
                    <pic:cNvPicPr/>
                  </pic:nvPicPr>
                  <pic:blipFill>
                    <a:blip r:embed="rId10"/>
                    <a:stretch>
                      <a:fillRect/>
                    </a:stretch>
                  </pic:blipFill>
                  <pic:spPr>
                    <a:xfrm>
                      <a:off x="0" y="0"/>
                      <a:ext cx="1905000" cy="2286000"/>
                    </a:xfrm>
                    <a:prstGeom prst="rect"/>
                  </pic:spPr>
                </pic:pic>
              </a:graphicData>
            </a:graphic>
          </wp:inline>
        </w:drawing>
      </w:r>
      <w:r>
        <w:br/>
      </w:r>
      <w:r>
        <w:t xml:space="preserve">A. </w:t>
      </w:r>
      <w:r>
        <w:t>y</w:t>
      </w:r>
      <w:r>
        <w:t>=</w:t>
      </w:r>
      <w:r>
        <w:t>x</w:t>
      </w:r>
      <w:r>
        <w:t>+</w:t>
      </w:r>
      <w:r>
        <w:t>2</w:t>
      </w:r>
      <w:r>
        <w:t>x</w:t>
      </w:r>
      <w:r>
        <w:t>+</w:t>
      </w:r>
      <w:r>
        <w:t>1</w:t>
      </w:r>
      <w:r>
        <w:t>y=(x+2)/(x+1)</w:t>
      </w:r>
      <w:r>
        <w:t>.</w:t>
      </w:r>
      <w:r>
        <w:br/>
      </w:r>
      <w:r>
        <w:t xml:space="preserve">B. </w:t>
      </w:r>
      <w:r>
        <w:t>y</w:t>
      </w:r>
      <w:r>
        <w:t>=</w:t>
      </w:r>
      <w:r>
        <w:t>2</w:t>
      </w:r>
      <w:r>
        <w:t>x</w:t>
      </w:r>
      <w:r>
        <w:t>+</w:t>
      </w:r>
      <w:r>
        <w:t>1</w:t>
      </w:r>
      <w:r>
        <w:t>x</w:t>
      </w:r>
      <w:r>
        <w:t>+</w:t>
      </w:r>
      <w:r>
        <w:t>1</w:t>
      </w:r>
      <w:r>
        <w:t>y=(2x+1)/(x+1)</w:t>
      </w:r>
      <w:r>
        <w:t>.</w:t>
      </w:r>
      <w:r>
        <w:br/>
      </w:r>
      <w:r>
        <w:t xml:space="preserve">C. </w:t>
      </w:r>
      <w:r>
        <w:t>y</w:t>
      </w:r>
      <w:r>
        <w:t>=</w:t>
      </w:r>
      <w:r>
        <w:t>x</w:t>
      </w:r>
      <w:r>
        <w:t>−</w:t>
      </w:r>
      <w:r>
        <w:t>1</w:t>
      </w:r>
      <w:r>
        <w:t>x</w:t>
      </w:r>
      <w:r>
        <w:t>+</w:t>
      </w:r>
      <w:r>
        <w:t>1</w:t>
      </w:r>
      <w:r>
        <w:t>y=(x−1)/(x+1)</w:t>
      </w:r>
      <w:r>
        <w:t>.</w:t>
      </w:r>
      <w:r>
        <w:br/>
      </w:r>
      <w:r>
        <w:t xml:space="preserve">D. </w:t>
      </w:r>
      <w:r>
        <w:t>y</w:t>
      </w:r>
      <w:r>
        <w:t>=</w:t>
      </w:r>
      <w:r>
        <w:t>x</w:t>
      </w:r>
      <w:r>
        <w:t>+</w:t>
      </w:r>
      <w:r>
        <w:t>3</w:t>
      </w:r>
      <w:r>
        <w:t>1</w:t>
      </w:r>
      <w:r>
        <w:t>−</w:t>
      </w:r>
      <w:r>
        <w:t>x</w:t>
      </w:r>
      <w:r>
        <w:t>y=(x+3)/(1−x)</w:t>
      </w:r>
      <w:r>
        <w:t>.</w:t>
      </w:r>
      <w:r>
        <w:br/>
      </w:r>
      <w:r>
        <w:rPr>
          <w:b/>
        </w:rPr>
        <w:t>Lời giải:</w:t>
      </w:r>
      <w:r>
        <w:br/>
      </w:r>
      <w:r>
        <w:t xml:space="preserve">Đồ thị hàm số trong hình 1.37 có tiệm cận ngang là </w:t>
      </w:r>
      <w:r>
        <w:t>y</w:t>
      </w:r>
      <w:r>
        <w:t>=</w:t>
      </w:r>
      <w:r>
        <w:t>2</w:t>
      </w:r>
      <w:r>
        <w:t>y=2</w:t>
      </w:r>
      <w:r>
        <w:t>.</w:t>
      </w:r>
      <w:r>
        <w:br/>
      </w:r>
      <w:r>
        <w:t xml:space="preserve">Xét hàm số: </w:t>
      </w:r>
      <w:r>
        <w:t>y</w:t>
      </w:r>
      <w:r>
        <w:t>=</w:t>
      </w:r>
      <w:r>
        <w:t>2</w:t>
      </w:r>
      <w:r>
        <w:t>x</w:t>
      </w:r>
      <w:r>
        <w:t>+</w:t>
      </w:r>
      <w:r>
        <w:t>1</w:t>
      </w:r>
      <w:r>
        <w:t>x</w:t>
      </w:r>
      <w:r>
        <w:t>+</w:t>
      </w:r>
      <w:r>
        <w:t>1</w:t>
      </w:r>
      <w:r>
        <w:t>y=(2x+1)/(x+1)</w:t>
      </w:r>
      <w:r>
        <w:t xml:space="preserve"> có: </w:t>
      </w:r>
      <w:r>
        <w:t>lim</w:t>
      </w:r>
      <w:r>
        <w:t>x</w:t>
      </w:r>
      <w:r>
        <w:t>→</w:t>
      </w:r>
      <w:r>
        <w:t>+</w:t>
      </w:r>
      <w:r>
        <w:t>∞</w:t>
      </w:r>
      <w:r>
        <w:t>2</w:t>
      </w:r>
      <w:r>
        <w:t>x</w:t>
      </w:r>
      <w:r>
        <w:t>+</w:t>
      </w:r>
      <w:r>
        <w:t>1</w:t>
      </w:r>
      <w:r>
        <w:t>x</w:t>
      </w:r>
      <w:r>
        <w:t>+</w:t>
      </w:r>
      <w:r>
        <w:t>1</w:t>
      </w:r>
      <w:r>
        <w:t>=</w:t>
      </w:r>
      <w:r>
        <w:t>lim</w:t>
      </w:r>
      <w:r>
        <w:t>x</w:t>
      </w:r>
      <w:r>
        <w:t>→</w:t>
      </w:r>
      <w:r>
        <w:t>+</w:t>
      </w:r>
      <w:r>
        <w:t>∞</w:t>
      </w:r>
      <w:r>
        <w:t>2</w:t>
      </w:r>
      <w:r>
        <w:t>+</w:t>
      </w:r>
      <w:r>
        <w:t>1</w:t>
      </w:r>
      <w:r>
        <w:t>x</w:t>
      </w:r>
      <w:r>
        <w:t>1</w:t>
      </w:r>
      <w:r>
        <w:t>+</w:t>
      </w:r>
      <w:r>
        <w:t>1</w:t>
      </w:r>
      <w:r>
        <w:t>x</w:t>
      </w:r>
      <w:r>
        <w:t>=</w:t>
      </w:r>
      <w:r>
        <w:t>2</w:t>
      </w:r>
      <w:r>
        <w:t>limx→+∞⁡(2x+1)/(x+1)=limx→+∞⁡(2+(1)/(x))/(1+(1)/(x))=2</w:t>
      </w:r>
      <w:r>
        <w:t xml:space="preserve"> nên đồ thị hàm số </w:t>
      </w:r>
      <w:r>
        <w:t>y</w:t>
      </w:r>
      <w:r>
        <w:t>=</w:t>
      </w:r>
      <w:r>
        <w:t>2</w:t>
      </w:r>
      <w:r>
        <w:t>x</w:t>
      </w:r>
      <w:r>
        <w:t>+</w:t>
      </w:r>
      <w:r>
        <w:t>1</w:t>
      </w:r>
      <w:r>
        <w:t>x</w:t>
      </w:r>
      <w:r>
        <w:t>+</w:t>
      </w:r>
      <w:r>
        <w:t>1</w:t>
      </w:r>
      <w:r>
        <w:t>y=(2x+1)/(x+1)</w:t>
      </w:r>
      <w:r>
        <w:t xml:space="preserve"> có tiệm cận ngang là </w:t>
      </w:r>
      <w:r>
        <w:t>y</w:t>
      </w:r>
      <w:r>
        <w:t>=</w:t>
      </w:r>
      <w:r>
        <w:t>2</w:t>
      </w:r>
      <w:r>
        <w:t>y=2</w:t>
      </w:r>
      <w:r>
        <w:t>.</w:t>
      </w:r>
      <w:r>
        <w:br/>
      </w:r>
      <w:r>
        <w:t xml:space="preserve">Đường thẳng </w:t>
      </w:r>
      <w:r>
        <w:t>y</w:t>
      </w:r>
      <w:r>
        <w:t>=</w:t>
      </w:r>
      <w:r>
        <w:t>2</w:t>
      </w:r>
      <w:r>
        <w:t>y=2</w:t>
      </w:r>
      <w:r>
        <w:t xml:space="preserve"> không là tiệm cận ngang của các đồ thị hàm số </w:t>
      </w:r>
      <w:r>
        <w:t>y</w:t>
      </w:r>
      <w:r>
        <w:t>=</w:t>
      </w:r>
      <w:r>
        <w:t>x</w:t>
      </w:r>
      <w:r>
        <w:t>−</w:t>
      </w:r>
      <w:r>
        <w:t>1</w:t>
      </w:r>
      <w:r>
        <w:t>x</w:t>
      </w:r>
      <w:r>
        <w:t>+</w:t>
      </w:r>
      <w:r>
        <w:t>1</w:t>
      </w:r>
      <w:r>
        <w:t>y=(x−1)/(x+1)</w:t>
      </w:r>
      <w:r>
        <w:t xml:space="preserve">; </w:t>
      </w:r>
      <w:r>
        <w:t>y</w:t>
      </w:r>
      <w:r>
        <w:t>=</w:t>
      </w:r>
      <w:r>
        <w:t>x</w:t>
      </w:r>
      <w:r>
        <w:t>+</w:t>
      </w:r>
      <w:r>
        <w:t>3</w:t>
      </w:r>
      <w:r>
        <w:t>1</w:t>
      </w:r>
      <w:r>
        <w:t>−</w:t>
      </w:r>
      <w:r>
        <w:t>x</w:t>
      </w:r>
      <w:r>
        <w:t>y=(x+3)/(1−x)</w:t>
      </w:r>
      <w:r>
        <w:t xml:space="preserve">; </w:t>
      </w:r>
      <w:r>
        <w:t>y</w:t>
      </w:r>
      <w:r>
        <w:t>=</w:t>
      </w:r>
      <w:r>
        <w:t>x</w:t>
      </w:r>
      <w:r>
        <w:t>+</w:t>
      </w:r>
      <w:r>
        <w:t>2</w:t>
      </w:r>
      <w:r>
        <w:t>x</w:t>
      </w:r>
      <w:r>
        <w:t>+</w:t>
      </w:r>
      <w:r>
        <w:t>1</w:t>
      </w:r>
      <w:r>
        <w:t>y=(x+2)/(x+1)</w:t>
      </w:r>
      <w:r>
        <w:t>.</w:t>
      </w:r>
      <w:r>
        <w:br/>
      </w:r>
      <w:r>
        <w:t>Chọn B</w:t>
      </w:r>
      <w:r>
        <w:br/>
      </w:r>
      <w:r>
        <w:rPr>
          <w:b/>
        </w:rPr>
        <w:t>Bài 1.39 trang 43 Toán 12 Tập 1</w:t>
      </w:r>
      <w:r>
        <w:t xml:space="preserve">: </w:t>
      </w:r>
      <w:r>
        <w:t>Đồ thị trong Hình 1.38 là đồ thị của hàm số:</w:t>
      </w:r>
      <w:r>
        <w:br/>
      </w:r>
      <w:r>
        <w:drawing>
          <wp:inline xmlns:a="http://schemas.openxmlformats.org/drawingml/2006/main" xmlns:pic="http://schemas.openxmlformats.org/drawingml/2006/picture">
            <wp:extent cx="1905000" cy="2343150"/>
            <wp:docPr id="3" name="Picture 3"/>
            <wp:cNvGraphicFramePr>
              <a:graphicFrameLocks noChangeAspect="1"/>
            </wp:cNvGraphicFramePr>
            <a:graphic>
              <a:graphicData uri="http://schemas.openxmlformats.org/drawingml/2006/picture">
                <pic:pic>
                  <pic:nvPicPr>
                    <pic:cNvPr id="0" name="temp_inline_af16dde285b84f21bfbf862f934542e2.jpg"/>
                    <pic:cNvPicPr/>
                  </pic:nvPicPr>
                  <pic:blipFill>
                    <a:blip r:embed="rId11"/>
                    <a:stretch>
                      <a:fillRect/>
                    </a:stretch>
                  </pic:blipFill>
                  <pic:spPr>
                    <a:xfrm>
                      <a:off x="0" y="0"/>
                      <a:ext cx="1905000" cy="2343150"/>
                    </a:xfrm>
                    <a:prstGeom prst="rect"/>
                  </pic:spPr>
                </pic:pic>
              </a:graphicData>
            </a:graphic>
          </wp:inline>
        </w:drawing>
      </w:r>
      <w:r>
        <w:br/>
      </w:r>
      <w:r>
        <w:t xml:space="preserve">A. </w:t>
      </w:r>
      <w:r>
        <w:t>y</w:t>
      </w:r>
      <w:r>
        <w:t>=</w:t>
      </w:r>
      <w:r>
        <w:t>x</w:t>
      </w:r>
      <w:r>
        <w:t>−</w:t>
      </w:r>
      <w:r>
        <w:t>1</w:t>
      </w:r>
      <w:r>
        <w:t>x</w:t>
      </w:r>
      <w:r>
        <w:t>+</w:t>
      </w:r>
      <w:r>
        <w:t>1</w:t>
      </w:r>
      <w:r>
        <w:t>y=x−(1)/(x+1)</w:t>
      </w:r>
      <w:r>
        <w:t>.</w:t>
      </w:r>
      <w:r>
        <w:br/>
      </w:r>
      <w:r>
        <w:t xml:space="preserve">B. </w:t>
      </w:r>
      <w:r>
        <w:t>y</w:t>
      </w:r>
      <w:r>
        <w:t>=</w:t>
      </w:r>
      <w:r>
        <w:t>2</w:t>
      </w:r>
      <w:r>
        <w:t>x</w:t>
      </w:r>
      <w:r>
        <w:t>+</w:t>
      </w:r>
      <w:r>
        <w:t>1</w:t>
      </w:r>
      <w:r>
        <w:t>x</w:t>
      </w:r>
      <w:r>
        <w:t>+</w:t>
      </w:r>
      <w:r>
        <w:t>1</w:t>
      </w:r>
      <w:r>
        <w:t>y=(2x+1)/(x+1)</w:t>
      </w:r>
      <w:r>
        <w:t>.</w:t>
      </w:r>
      <w:r>
        <w:br/>
      </w:r>
      <w:r>
        <w:t xml:space="preserve">C. </w:t>
      </w:r>
      <w:r>
        <w:t>y</w:t>
      </w:r>
      <w:r>
        <w:t>=</w:t>
      </w:r>
      <w:r>
        <w:t>x</w:t>
      </w:r>
      <w:r>
        <w:t>2</w:t>
      </w:r>
      <w:r>
        <w:t>−</w:t>
      </w:r>
      <w:r>
        <w:t>x</w:t>
      </w:r>
      <w:r>
        <w:t>+</w:t>
      </w:r>
      <w:r>
        <w:t>1</w:t>
      </w:r>
      <w:r>
        <w:t>x</w:t>
      </w:r>
      <w:r>
        <w:t>+</w:t>
      </w:r>
      <w:r>
        <w:t>1</w:t>
      </w:r>
      <w:r>
        <w:t>y=(x^(2)−x+1)/(x+1)</w:t>
      </w:r>
      <w:r>
        <w:t>.</w:t>
      </w:r>
      <w:r>
        <w:br/>
      </w:r>
      <w:r>
        <w:t xml:space="preserve">D. </w:t>
      </w:r>
      <w:r>
        <w:t>y</w:t>
      </w:r>
      <w:r>
        <w:t>=</w:t>
      </w:r>
      <w:r>
        <w:t>x</w:t>
      </w:r>
      <w:r>
        <w:t>2</w:t>
      </w:r>
      <w:r>
        <w:t>+</w:t>
      </w:r>
      <w:r>
        <w:t>x</w:t>
      </w:r>
      <w:r>
        <w:t>+</w:t>
      </w:r>
      <w:r>
        <w:t>1</w:t>
      </w:r>
      <w:r>
        <w:t>x</w:t>
      </w:r>
      <w:r>
        <w:t>+</w:t>
      </w:r>
      <w:r>
        <w:t>1</w:t>
      </w:r>
      <w:r>
        <w:t>y=(x^(2)+x+1)/(x+1)</w:t>
      </w:r>
      <w:r>
        <w:t>.</w:t>
      </w:r>
      <w:r>
        <w:br/>
      </w:r>
      <w:r>
        <w:br/>
      </w:r>
      <w:r>
        <w:rPr>
          <w:b/>
        </w:rPr>
        <w:t>Lời giải:</w:t>
      </w:r>
      <w:r>
        <w:br/>
      </w:r>
      <w:r>
        <w:t xml:space="preserve">Đồ thị hàm số trong hình 1.38 có dạng: </w:t>
      </w:r>
      <w:r>
        <w:t>y</w:t>
      </w:r>
      <w:r>
        <w:t>=</w:t>
      </w:r>
      <w:r>
        <w:t>a</w:t>
      </w:r>
      <w:r>
        <w:t>x</w:t>
      </w:r>
      <w:r>
        <w:t>2</w:t>
      </w:r>
      <w:r>
        <w:t>+</w:t>
      </w:r>
      <w:r>
        <w:t>b</w:t>
      </w:r>
      <w:r>
        <w:t>x</w:t>
      </w:r>
      <w:r>
        <w:t>+</w:t>
      </w:r>
      <w:r>
        <w:t>c</w:t>
      </w:r>
      <w:r>
        <w:t>p</w:t>
      </w:r>
      <w:r>
        <w:t>x</w:t>
      </w:r>
      <w:r>
        <w:t>+</w:t>
      </w:r>
      <w:r>
        <w:t>q</w:t>
      </w:r>
      <w:r>
        <w:t>(</w:t>
      </w:r>
      <w:r>
        <w:t>a</w:t>
      </w:r>
      <w:r>
        <w:t>≠</w:t>
      </w:r>
      <w:r>
        <w:t>0</w:t>
      </w:r>
      <w:r>
        <w:t>,</w:t>
      </w:r>
      <w:r>
        <w:t>p</w:t>
      </w:r>
      <w:r>
        <w:t>≠</w:t>
      </w:r>
      <w:r>
        <w:t>0</w:t>
      </w:r>
      <w:r>
        <w:t>)</w:t>
      </w:r>
      <w:r>
        <w:t>y=(ax^(2)+bx+c)/(px+q)(a≠0,p≠0)</w:t>
      </w:r>
      <w:r>
        <w:t xml:space="preserve"> và đa thức tử không chia hết cho đa thức mẫu. Do đó, loại đáp án B.</w:t>
      </w:r>
      <w:r>
        <w:br/>
      </w:r>
      <w:r>
        <w:t xml:space="preserve">Đồ thị hàm số trong hình 1.38 đi qua điểm </w:t>
      </w:r>
      <w:r>
        <w:t>(</w:t>
      </w:r>
      <w:r>
        <w:t>−</w:t>
      </w:r>
      <w:r>
        <w:t>2</w:t>
      </w:r>
      <w:r>
        <w:t>;</w:t>
      </w:r>
      <w:r>
        <w:t>−</w:t>
      </w:r>
      <w:r>
        <w:t>3</w:t>
      </w:r>
      <w:r>
        <w:t>)</w:t>
      </w:r>
      <w:r>
        <w:t>(−2;−3)</w:t>
      </w:r>
      <w:r>
        <w:t>. Do đó, loại đáp án C.</w:t>
      </w:r>
      <w:r>
        <w:br/>
      </w:r>
      <w:r>
        <w:t>Đồ thị hàm số trong hình 1.38 đi qua điểm (0; 1). Do đó, loại đáp án A.</w:t>
      </w:r>
      <w:r>
        <w:br/>
      </w:r>
      <w:r>
        <w:t xml:space="preserve">Hàm số </w:t>
      </w:r>
      <w:r>
        <w:t>y</w:t>
      </w:r>
      <w:r>
        <w:t>=</w:t>
      </w:r>
      <w:r>
        <w:t>x</w:t>
      </w:r>
      <w:r>
        <w:t>2</w:t>
      </w:r>
      <w:r>
        <w:t>+</w:t>
      </w:r>
      <w:r>
        <w:t>x</w:t>
      </w:r>
      <w:r>
        <w:t>+</w:t>
      </w:r>
      <w:r>
        <w:t>1</w:t>
      </w:r>
      <w:r>
        <w:t>x</w:t>
      </w:r>
      <w:r>
        <w:t>+</w:t>
      </w:r>
      <w:r>
        <w:t>1</w:t>
      </w:r>
      <w:r>
        <w:t>=</w:t>
      </w:r>
      <w:r>
        <w:t>x</w:t>
      </w:r>
      <w:r>
        <w:t>+</w:t>
      </w:r>
      <w:r>
        <w:t>1</w:t>
      </w:r>
      <w:r>
        <w:t>x</w:t>
      </w:r>
      <w:r>
        <w:t>+</w:t>
      </w:r>
      <w:r>
        <w:t>1</w:t>
      </w:r>
      <w:r>
        <w:t>y=(x^(2)+x+1)/(x+1)=x+(1)/(x+1)</w:t>
      </w:r>
      <w:r>
        <w:t xml:space="preserve"> có:</w:t>
      </w:r>
      <w:r>
        <w:br/>
      </w:r>
      <w:r>
        <w:br/>
      </w:r>
      <w:r>
        <w:t xml:space="preserve">+ </w:t>
      </w:r>
      <w:r>
        <w:t>lim</w:t>
      </w:r>
      <w:r>
        <w:t>x</w:t>
      </w:r>
      <w:r>
        <w:t>→</w:t>
      </w:r>
      <w:r>
        <w:t>−</w:t>
      </w:r>
      <w:r>
        <w:t>1</w:t>
      </w:r>
      <w:r>
        <w:t>+</w:t>
      </w:r>
      <w:r>
        <w:t>x</w:t>
      </w:r>
      <w:r>
        <w:t>2</w:t>
      </w:r>
      <w:r>
        <w:t>+</w:t>
      </w:r>
      <w:r>
        <w:t>x</w:t>
      </w:r>
      <w:r>
        <w:t>+</w:t>
      </w:r>
      <w:r>
        <w:t>1</w:t>
      </w:r>
      <w:r>
        <w:t>x</w:t>
      </w:r>
      <w:r>
        <w:t>+</w:t>
      </w:r>
      <w:r>
        <w:t>1</w:t>
      </w:r>
      <w:r>
        <w:t>=</w:t>
      </w:r>
      <w:r>
        <w:t>+</w:t>
      </w:r>
      <w:r>
        <w:t>∞</w:t>
      </w:r>
      <w:r>
        <w:t>;</w:t>
      </w:r>
      <w:r>
        <w:t>lim</w:t>
      </w:r>
      <w:r>
        <w:t>x</w:t>
      </w:r>
      <w:r>
        <w:t>→</w:t>
      </w:r>
      <w:r>
        <w:t>−</w:t>
      </w:r>
      <w:r>
        <w:t>1</w:t>
      </w:r>
      <w:r>
        <w:t>−</w:t>
      </w:r>
      <w:r>
        <w:t>x</w:t>
      </w:r>
      <w:r>
        <w:t>2</w:t>
      </w:r>
      <w:r>
        <w:t>+</w:t>
      </w:r>
      <w:r>
        <w:t>x</w:t>
      </w:r>
      <w:r>
        <w:t>+</w:t>
      </w:r>
      <w:r>
        <w:t>1</w:t>
      </w:r>
      <w:r>
        <w:t>x</w:t>
      </w:r>
      <w:r>
        <w:t>+</w:t>
      </w:r>
      <w:r>
        <w:t>1</w:t>
      </w:r>
      <w:r>
        <w:t>=</w:t>
      </w:r>
      <w:r>
        <w:t>−</w:t>
      </w:r>
      <w:r>
        <w:t>∞</w:t>
      </w:r>
      <w:r>
        <w:t>limx→−1^(+)⁡(x^(2)+x+1)/(x+1)=+∞;limx→−1^(−)⁡(x^(2)+x+1)/(x+1)=−∞</w:t>
      </w:r>
      <w:r>
        <w:t xml:space="preserve"> nên đường thẳng </w:t>
      </w:r>
      <w:r>
        <w:t>x</w:t>
      </w:r>
      <w:r>
        <w:t>=</w:t>
      </w:r>
      <w:r>
        <w:t>−</w:t>
      </w:r>
      <w:r>
        <w:t>1</w:t>
      </w:r>
      <w:r>
        <w:t>x=−1</w:t>
      </w:r>
      <w:r>
        <w:t xml:space="preserve"> là tiệm cận đứng của đồ thị hàm số.</w:t>
      </w:r>
      <w:r>
        <w:br/>
      </w:r>
      <w:r>
        <w:t xml:space="preserve">+ </w:t>
      </w:r>
      <w:r>
        <w:t>lim</w:t>
      </w:r>
      <w:r>
        <w:t>x</w:t>
      </w:r>
      <w:r>
        <w:t>→</w:t>
      </w:r>
      <w:r>
        <w:t>+</w:t>
      </w:r>
      <w:r>
        <w:t>∞</w:t>
      </w:r>
      <w:r>
        <w:t>(</w:t>
      </w:r>
      <w:r>
        <w:t>y</w:t>
      </w:r>
      <w:r>
        <w:t>−</w:t>
      </w:r>
      <w:r>
        <w:t>x</w:t>
      </w:r>
      <w:r>
        <w:t>)</w:t>
      </w:r>
      <w:r>
        <w:t>=</w:t>
      </w:r>
      <w:r>
        <w:t>lim</w:t>
      </w:r>
      <w:r>
        <w:t>x</w:t>
      </w:r>
      <w:r>
        <w:t>→</w:t>
      </w:r>
      <w:r>
        <w:t>+</w:t>
      </w:r>
      <w:r>
        <w:t>∞</w:t>
      </w:r>
      <w:r>
        <w:t>[</w:t>
      </w:r>
      <w:r>
        <w:t>x</w:t>
      </w:r>
      <w:r>
        <w:t>+</w:t>
      </w:r>
      <w:r>
        <w:t>1</w:t>
      </w:r>
      <w:r>
        <w:t>x</w:t>
      </w:r>
      <w:r>
        <w:t>+</w:t>
      </w:r>
      <w:r>
        <w:t>1</w:t>
      </w:r>
      <w:r>
        <w:t>−</w:t>
      </w:r>
      <w:r>
        <w:t>x</w:t>
      </w:r>
      <w:r>
        <w:t>]</w:t>
      </w:r>
      <w:r>
        <w:t>=</w:t>
      </w:r>
      <w:r>
        <w:t>lim</w:t>
      </w:r>
      <w:r>
        <w:t>x</w:t>
      </w:r>
      <w:r>
        <w:t>→</w:t>
      </w:r>
      <w:r>
        <w:t>+</w:t>
      </w:r>
      <w:r>
        <w:t>∞</w:t>
      </w:r>
      <w:r>
        <w:t>1</w:t>
      </w:r>
      <w:r>
        <w:t>x</w:t>
      </w:r>
      <w:r>
        <w:t>+</w:t>
      </w:r>
      <w:r>
        <w:t>1</w:t>
      </w:r>
      <w:r>
        <w:t>=</w:t>
      </w:r>
      <w:r>
        <w:t>0</w:t>
      </w:r>
      <w:r>
        <w:t>limx→+∞⁡(y−x)=limx→+∞⁡[x+(1)/(x+1)−x]=limx→+∞⁡(1)/(x+1)=0</w:t>
      </w:r>
      <w:r>
        <w:t xml:space="preserve">, </w:t>
      </w:r>
      <w:r>
        <w:t>lim</w:t>
      </w:r>
      <w:r>
        <w:t>x</w:t>
      </w:r>
      <w:r>
        <w:t>→</w:t>
      </w:r>
      <w:r>
        <w:t>−</w:t>
      </w:r>
      <w:r>
        <w:t>∞</w:t>
      </w:r>
      <w:r>
        <w:t>(</w:t>
      </w:r>
      <w:r>
        <w:t>y</w:t>
      </w:r>
      <w:r>
        <w:t>−</w:t>
      </w:r>
      <w:r>
        <w:t>x</w:t>
      </w:r>
      <w:r>
        <w:t>)</w:t>
      </w:r>
      <w:r>
        <w:t>=</w:t>
      </w:r>
      <w:r>
        <w:t>lim</w:t>
      </w:r>
      <w:r>
        <w:t>x</w:t>
      </w:r>
      <w:r>
        <w:t>→</w:t>
      </w:r>
      <w:r>
        <w:t>−</w:t>
      </w:r>
      <w:r>
        <w:t>∞</w:t>
      </w:r>
      <w:r>
        <w:t>[</w:t>
      </w:r>
      <w:r>
        <w:t>x</w:t>
      </w:r>
      <w:r>
        <w:t>+</w:t>
      </w:r>
      <w:r>
        <w:t>1</w:t>
      </w:r>
      <w:r>
        <w:t>x</w:t>
      </w:r>
      <w:r>
        <w:t>+</w:t>
      </w:r>
      <w:r>
        <w:t>1</w:t>
      </w:r>
      <w:r>
        <w:t>−</w:t>
      </w:r>
      <w:r>
        <w:t>x</w:t>
      </w:r>
      <w:r>
        <w:t>]</w:t>
      </w:r>
      <w:r>
        <w:t>=</w:t>
      </w:r>
      <w:r>
        <w:t>lim</w:t>
      </w:r>
      <w:r>
        <w:t>x</w:t>
      </w:r>
      <w:r>
        <w:t>→</w:t>
      </w:r>
      <w:r>
        <w:t>−</w:t>
      </w:r>
      <w:r>
        <w:t>∞</w:t>
      </w:r>
      <w:r>
        <w:t>1</w:t>
      </w:r>
      <w:r>
        <w:t>x</w:t>
      </w:r>
      <w:r>
        <w:t>+</w:t>
      </w:r>
      <w:r>
        <w:t>1</w:t>
      </w:r>
      <w:r>
        <w:t>=</w:t>
      </w:r>
      <w:r>
        <w:t>0</w:t>
      </w:r>
      <w:r>
        <w:t>limx→−∞⁡(y−x)=limx→−∞⁡[x+(1)/(x+1)−x]=limx→−∞⁡(1)/(x+1)=0</w:t>
      </w:r>
      <w:r>
        <w:t xml:space="preserve"> nên đường thẳng </w:t>
      </w:r>
      <w:r>
        <w:t>y</w:t>
      </w:r>
      <w:r>
        <w:t>=</w:t>
      </w:r>
      <w:r>
        <w:t>x</w:t>
      </w:r>
      <w:r>
        <w:t>y=x</w:t>
      </w:r>
      <w:r>
        <w:t xml:space="preserve"> là tiệm cận xiên của đồ thị hàm số.</w:t>
      </w:r>
      <w:r>
        <w:br/>
      </w:r>
      <w:r>
        <w:t>Chọn D</w:t>
      </w:r>
      <w:r>
        <w:br/>
      </w:r>
      <w:r>
        <w:rPr>
          <w:b/>
        </w:rPr>
        <w:t>B. Tự luận</w:t>
      </w:r>
      <w:r>
        <w:br/>
      </w:r>
      <w:r>
        <w:rPr>
          <w:b/>
        </w:rPr>
        <w:t>Bài 1.40 trang 43 Toán 12 Tập 1</w:t>
      </w:r>
      <w:r>
        <w:t>:</w:t>
      </w:r>
      <w:r>
        <w:t xml:space="preserve"> Xét chiều biến thiên và tìm các cực trị (nếu có) của các hàm số sau:</w:t>
      </w:r>
      <w:r>
        <w:br/>
      </w:r>
      <w:r>
        <w:t xml:space="preserve">a) </w:t>
      </w:r>
      <w:r>
        <w:t>y</w:t>
      </w:r>
      <w:r>
        <w:t>=</w:t>
      </w:r>
      <w:r>
        <w:t>x</w:t>
      </w:r>
      <w:r>
        <w:t>3</w:t>
      </w:r>
      <w:r>
        <w:t>−</w:t>
      </w:r>
      <w:r>
        <w:t>3</w:t>
      </w:r>
      <w:r>
        <w:t>x</w:t>
      </w:r>
      <w:r>
        <w:t>2</w:t>
      </w:r>
      <w:r>
        <w:t>+</w:t>
      </w:r>
      <w:r>
        <w:t>3</w:t>
      </w:r>
      <w:r>
        <w:t>x</w:t>
      </w:r>
      <w:r>
        <w:t>−</w:t>
      </w:r>
      <w:r>
        <w:t>1</w:t>
      </w:r>
      <w:r>
        <w:t>y=x^(3)−3x^(2)+3x−1</w:t>
      </w:r>
      <w:r>
        <w:t>;</w:t>
      </w:r>
      <w:r>
        <w:br/>
      </w:r>
      <w:r>
        <w:t xml:space="preserve">b) </w:t>
      </w:r>
      <w:r>
        <w:t>y</w:t>
      </w:r>
      <w:r>
        <w:t>=</w:t>
      </w:r>
      <w:r>
        <w:t>x</w:t>
      </w:r>
      <w:r>
        <w:t>4</w:t>
      </w:r>
      <w:r>
        <w:t>−</w:t>
      </w:r>
      <w:r>
        <w:t>2</w:t>
      </w:r>
      <w:r>
        <w:t>x</w:t>
      </w:r>
      <w:r>
        <w:t>2</w:t>
      </w:r>
      <w:r>
        <w:t>−</w:t>
      </w:r>
      <w:r>
        <w:t>1</w:t>
      </w:r>
      <w:r>
        <w:t>y=x^(4)−2x^(2)−1</w:t>
      </w:r>
      <w:r>
        <w:t>;</w:t>
      </w:r>
      <w:r>
        <w:br/>
      </w:r>
      <w:r>
        <w:t xml:space="preserve">c) </w:t>
      </w:r>
      <w:r>
        <w:t>y</w:t>
      </w:r>
      <w:r>
        <w:t>=</w:t>
      </w:r>
      <w:r>
        <w:t>2</w:t>
      </w:r>
      <w:r>
        <w:t>x</w:t>
      </w:r>
      <w:r>
        <w:t>−</w:t>
      </w:r>
      <w:r>
        <w:t>1</w:t>
      </w:r>
      <w:r>
        <w:t>3</w:t>
      </w:r>
      <w:r>
        <w:t>x</w:t>
      </w:r>
      <w:r>
        <w:t>+</w:t>
      </w:r>
      <w:r>
        <w:t>1</w:t>
      </w:r>
      <w:r>
        <w:t>y=(2x−1)/(3x+1)</w:t>
      </w:r>
      <w:r>
        <w:t>;</w:t>
      </w:r>
      <w:r>
        <w:br/>
      </w:r>
      <w:r>
        <w:t xml:space="preserve">d) </w:t>
      </w:r>
      <w:r>
        <w:t>y</w:t>
      </w:r>
      <w:r>
        <w:t>=</w:t>
      </w:r>
      <w:r>
        <w:t>x</w:t>
      </w:r>
      <w:r>
        <w:t>2</w:t>
      </w:r>
      <w:r>
        <w:t>+</w:t>
      </w:r>
      <w:r>
        <w:t>2</w:t>
      </w:r>
      <w:r>
        <w:t>x</w:t>
      </w:r>
      <w:r>
        <w:t>+</w:t>
      </w:r>
      <w:r>
        <w:t>2</w:t>
      </w:r>
      <w:r>
        <w:t>x</w:t>
      </w:r>
      <w:r>
        <w:t>+</w:t>
      </w:r>
      <w:r>
        <w:t>1</w:t>
      </w:r>
      <w:r>
        <w:t>y=(x^(2)+2x+2)/(x+1)</w:t>
      </w:r>
      <w:r>
        <w:t>.</w:t>
      </w:r>
      <w:r>
        <w:br/>
      </w:r>
      <w:r>
        <w:br/>
      </w:r>
      <w:r>
        <w:rPr>
          <w:b/>
        </w:rPr>
        <w:t>Lời giải:</w:t>
      </w:r>
      <w:r>
        <w:br/>
      </w:r>
      <w:r>
        <w:t xml:space="preserve">a) Tập xác định: </w:t>
      </w:r>
      <w:r>
        <w:t>D</w:t>
      </w:r>
      <w:r>
        <w:t>=</w:t>
      </w:r>
      <w:r>
        <w:t>R</w:t>
      </w:r>
      <w:r>
        <w:t>D=R</w:t>
      </w:r>
      <w:r>
        <w:t>.</w:t>
      </w:r>
      <w:r>
        <w:br/>
      </w:r>
      <w:r>
        <w:t xml:space="preserve">Ta có: </w:t>
      </w:r>
      <w:r>
        <w:t>y</w:t>
      </w:r>
      <w:r>
        <w:t>′</w:t>
      </w:r>
      <w:r>
        <w:t>=</w:t>
      </w:r>
      <w:r>
        <w:t>3</w:t>
      </w:r>
      <w:r>
        <w:t>x</w:t>
      </w:r>
      <w:r>
        <w:t>2</w:t>
      </w:r>
      <w:r>
        <w:t>−</w:t>
      </w:r>
      <w:r>
        <w:t>6</w:t>
      </w:r>
      <w:r>
        <w:t>x</w:t>
      </w:r>
      <w:r>
        <w:t>+</w:t>
      </w:r>
      <w:r>
        <w:t>3</w:t>
      </w:r>
      <w:r>
        <w:t>=</w:t>
      </w:r>
      <w:r>
        <w:t>3</w:t>
      </w:r>
      <w:r>
        <w:t>(</w:t>
      </w:r>
      <w:r>
        <w:t>x</w:t>
      </w:r>
      <w:r>
        <w:t>−</w:t>
      </w:r>
      <w:r>
        <w:t>1</w:t>
      </w:r>
      <w:r>
        <w:t>)</w:t>
      </w:r>
      <w:r>
        <w:t>2</w:t>
      </w:r>
      <w:r>
        <w:t>,</w:t>
      </w:r>
      <w:r>
        <w:t>y</w:t>
      </w:r>
      <w:r>
        <w:t>′</w:t>
      </w:r>
      <w:r>
        <w:t>=</w:t>
      </w:r>
      <w:r>
        <w:t>0</w:t>
      </w:r>
      <w:r>
        <w:t>⇔</w:t>
      </w:r>
      <w:r>
        <w:t>x</w:t>
      </w:r>
      <w:r>
        <w:t>=</w:t>
      </w:r>
      <w:r>
        <w:t>1</w:t>
      </w:r>
      <w:r>
        <w:t>y^(′)=3x^(2)−6x+3=3(x−1)^(2),y^(′)=0⇔x=1</w:t>
      </w:r>
      <w:r>
        <w:br/>
      </w:r>
      <w:r>
        <w:t>Lập bảng biến thiên của hàm số:</w:t>
      </w:r>
      <w:r>
        <w:br/>
      </w:r>
      <w:r>
        <w:drawing>
          <wp:inline xmlns:a="http://schemas.openxmlformats.org/drawingml/2006/main" xmlns:pic="http://schemas.openxmlformats.org/drawingml/2006/picture">
            <wp:extent cx="1905000" cy="1924049"/>
            <wp:docPr id="4" name="Picture 4"/>
            <wp:cNvGraphicFramePr>
              <a:graphicFrameLocks noChangeAspect="1"/>
            </wp:cNvGraphicFramePr>
            <a:graphic>
              <a:graphicData uri="http://schemas.openxmlformats.org/drawingml/2006/picture">
                <pic:pic>
                  <pic:nvPicPr>
                    <pic:cNvPr id="0" name="temp_inline_7dbe46f3db954d47b3f60644b86c3ba2.jpg"/>
                    <pic:cNvPicPr/>
                  </pic:nvPicPr>
                  <pic:blipFill>
                    <a:blip r:embed="rId12"/>
                    <a:stretch>
                      <a:fillRect/>
                    </a:stretch>
                  </pic:blipFill>
                  <pic:spPr>
                    <a:xfrm>
                      <a:off x="0" y="0"/>
                      <a:ext cx="1905000" cy="1924049"/>
                    </a:xfrm>
                    <a:prstGeom prst="rect"/>
                  </pic:spPr>
                </pic:pic>
              </a:graphicData>
            </a:graphic>
          </wp:inline>
        </w:drawing>
      </w:r>
      <w:r>
        <w:br/>
      </w:r>
      <w:r>
        <w:t xml:space="preserve">Hàm số </w:t>
      </w:r>
      <w:r>
        <w:t>y</w:t>
      </w:r>
      <w:r>
        <w:t>=</w:t>
      </w:r>
      <w:r>
        <w:t>x</w:t>
      </w:r>
      <w:r>
        <w:t>3</w:t>
      </w:r>
      <w:r>
        <w:t>−</w:t>
      </w:r>
      <w:r>
        <w:t>3</w:t>
      </w:r>
      <w:r>
        <w:t>x</w:t>
      </w:r>
      <w:r>
        <w:t>2</w:t>
      </w:r>
      <w:r>
        <w:t>+</w:t>
      </w:r>
      <w:r>
        <w:t>3</w:t>
      </w:r>
      <w:r>
        <w:t>x</w:t>
      </w:r>
      <w:r>
        <w:t>−</w:t>
      </w:r>
      <w:r>
        <w:t>1</w:t>
      </w:r>
      <w:r>
        <w:t>y=x^(3)−3x^(2)+3x−1</w:t>
      </w:r>
      <w:r>
        <w:t xml:space="preserve"> đồng biến trên khoảng </w:t>
      </w:r>
      <w:r>
        <w:t>(</w:t>
      </w:r>
      <w:r>
        <w:t>−</w:t>
      </w:r>
      <w:r>
        <w:t>∞</w:t>
      </w:r>
      <w:r>
        <w:t>;</w:t>
      </w:r>
      <w:r>
        <w:t>1</w:t>
      </w:r>
      <w:r>
        <w:t>)</w:t>
      </w:r>
      <w:r>
        <w:t>(−∞;1)</w:t>
      </w:r>
      <w:r>
        <w:t xml:space="preserve"> và </w:t>
      </w:r>
      <w:r>
        <w:t>(</w:t>
      </w:r>
      <w:r>
        <w:t>1</w:t>
      </w:r>
      <w:r>
        <w:t>;</w:t>
      </w:r>
      <w:r>
        <w:t>+</w:t>
      </w:r>
      <w:r>
        <w:t>∞</w:t>
      </w:r>
      <w:r>
        <w:t>)</w:t>
      </w:r>
      <w:r>
        <w:t>(1;+∞)</w:t>
      </w:r>
      <w:r>
        <w:t>.</w:t>
      </w:r>
      <w:r>
        <w:br/>
      </w:r>
      <w:r>
        <w:t xml:space="preserve">Hàm số </w:t>
      </w:r>
      <w:r>
        <w:t>y</w:t>
      </w:r>
      <w:r>
        <w:t>=</w:t>
      </w:r>
      <w:r>
        <w:t>x</w:t>
      </w:r>
      <w:r>
        <w:t>3</w:t>
      </w:r>
      <w:r>
        <w:t>−</w:t>
      </w:r>
      <w:r>
        <w:t>3</w:t>
      </w:r>
      <w:r>
        <w:t>x</w:t>
      </w:r>
      <w:r>
        <w:t>2</w:t>
      </w:r>
      <w:r>
        <w:t>+</w:t>
      </w:r>
      <w:r>
        <w:t>3</w:t>
      </w:r>
      <w:r>
        <w:t>x</w:t>
      </w:r>
      <w:r>
        <w:t>−</w:t>
      </w:r>
      <w:r>
        <w:t>1</w:t>
      </w:r>
      <w:r>
        <w:t>y=x^(3)−3x^(2)+3x−1</w:t>
      </w:r>
      <w:r>
        <w:t xml:space="preserve"> không có cực trị.</w:t>
      </w:r>
      <w:r>
        <w:br/>
      </w:r>
      <w:r>
        <w:t xml:space="preserve">b) Tập xác định của hàm số là </w:t>
      </w:r>
      <w:r>
        <w:t>D</w:t>
      </w:r>
      <w:r>
        <w:t>=</w:t>
      </w:r>
      <w:r>
        <w:t>R</w:t>
      </w:r>
      <w:r>
        <w:t>D=R</w:t>
      </w:r>
      <w:r>
        <w:t>.</w:t>
      </w:r>
      <w:r>
        <w:br/>
      </w:r>
      <w:r>
        <w:t xml:space="preserve">Ta có: </w:t>
      </w:r>
      <w:r>
        <w:t>y</w:t>
      </w:r>
      <w:r>
        <w:t>′</w:t>
      </w:r>
      <w:r>
        <w:t>=</w:t>
      </w:r>
      <w:r>
        <w:t>4</w:t>
      </w:r>
      <w:r>
        <w:t>x</w:t>
      </w:r>
      <w:r>
        <w:t>3</w:t>
      </w:r>
      <w:r>
        <w:t>−</w:t>
      </w:r>
      <w:r>
        <w:t>4</w:t>
      </w:r>
      <w:r>
        <w:t>x</w:t>
      </w:r>
      <w:r>
        <w:t>,</w:t>
      </w:r>
      <w:r>
        <w:t>y</w:t>
      </w:r>
      <w:r>
        <w:t>′</w:t>
      </w:r>
      <w:r>
        <w:t>=</w:t>
      </w:r>
      <w:r>
        <w:t>0</w:t>
      </w:r>
      <w:r>
        <w:t>⇔</w:t>
      </w:r>
      <w:r>
        <w:t>4</w:t>
      </w:r>
      <w:r>
        <w:t>x</w:t>
      </w:r>
      <w:r>
        <w:t>3</w:t>
      </w:r>
      <w:r>
        <w:t>−</w:t>
      </w:r>
      <w:r>
        <w:t>4</w:t>
      </w:r>
      <w:r>
        <w:t>x</w:t>
      </w:r>
      <w:r>
        <w:t>=</w:t>
      </w:r>
      <w:r>
        <w:t>0</w:t>
      </w:r>
      <w:r>
        <w:t>⇔</w:t>
      </w:r>
      <w:r>
        <w:t>[</w:t>
      </w:r>
      <w:r>
        <w:t>x</w:t>
      </w:r>
      <w:r>
        <w:t>=</w:t>
      </w:r>
      <w:r>
        <w:t>0</w:t>
      </w:r>
      <w:r>
        <w:t>x</w:t>
      </w:r>
      <w:r>
        <w:t>=</w:t>
      </w:r>
      <w:r>
        <w:t>±</w:t>
      </w:r>
      <w:r>
        <w:t>1</w:t>
      </w:r>
      <w:r>
        <w:t>y^(′)=4x^(3)−4x,y^(′)=0⇔4x^(3)−4x=0⇔[x=0x=±1</w:t>
      </w:r>
      <w:r>
        <w:br/>
      </w:r>
      <w:r>
        <w:t>Bảng biến thiên:</w:t>
      </w:r>
      <w:r>
        <w:br/>
      </w:r>
      <w:r>
        <w:drawing>
          <wp:inline xmlns:a="http://schemas.openxmlformats.org/drawingml/2006/main" xmlns:pic="http://schemas.openxmlformats.org/drawingml/2006/picture">
            <wp:extent cx="1905000" cy="2152650"/>
            <wp:docPr id="5" name="Picture 5"/>
            <wp:cNvGraphicFramePr>
              <a:graphicFrameLocks noChangeAspect="1"/>
            </wp:cNvGraphicFramePr>
            <a:graphic>
              <a:graphicData uri="http://schemas.openxmlformats.org/drawingml/2006/picture">
                <pic:pic>
                  <pic:nvPicPr>
                    <pic:cNvPr id="0" name="temp_inline_f74dcbec504f4ebb9f3221aec8eda052.jpg"/>
                    <pic:cNvPicPr/>
                  </pic:nvPicPr>
                  <pic:blipFill>
                    <a:blip r:embed="rId13"/>
                    <a:stretch>
                      <a:fillRect/>
                    </a:stretch>
                  </pic:blipFill>
                  <pic:spPr>
                    <a:xfrm>
                      <a:off x="0" y="0"/>
                      <a:ext cx="1905000" cy="2152650"/>
                    </a:xfrm>
                    <a:prstGeom prst="rect"/>
                  </pic:spPr>
                </pic:pic>
              </a:graphicData>
            </a:graphic>
          </wp:inline>
        </w:drawing>
      </w:r>
      <w:r>
        <w:t xml:space="preserve"> </w:t>
      </w:r>
      <w:r>
        <w:br/>
      </w:r>
      <w:r>
        <w:t xml:space="preserve"> Từ bảng biến thiên ta có:</w:t>
      </w:r>
      <w:r>
        <w:br/>
      </w:r>
      <w:r>
        <w:t xml:space="preserve">Hàm số </w:t>
      </w:r>
      <w:r>
        <w:t>y</w:t>
      </w:r>
      <w:r>
        <w:t>=</w:t>
      </w:r>
      <w:r>
        <w:t>x</w:t>
      </w:r>
      <w:r>
        <w:t>4</w:t>
      </w:r>
      <w:r>
        <w:t>−</w:t>
      </w:r>
      <w:r>
        <w:t>2</w:t>
      </w:r>
      <w:r>
        <w:t>x</w:t>
      </w:r>
      <w:r>
        <w:t>2</w:t>
      </w:r>
      <w:r>
        <w:t>−</w:t>
      </w:r>
      <w:r>
        <w:t>1</w:t>
      </w:r>
      <w:r>
        <w:t>y=x^(4)−2x^(2)−1</w:t>
      </w:r>
      <w:r>
        <w:t xml:space="preserve"> đồng biến trên khoảng </w:t>
      </w:r>
      <w:r>
        <w:t>(</w:t>
      </w:r>
      <w:r>
        <w:t>−</w:t>
      </w:r>
      <w:r>
        <w:t>1</w:t>
      </w:r>
      <w:r>
        <w:t>;</w:t>
      </w:r>
      <w:r>
        <w:t>0</w:t>
      </w:r>
      <w:r>
        <w:t>)</w:t>
      </w:r>
      <w:r>
        <w:t>(−1;0)</w:t>
      </w:r>
      <w:r>
        <w:t xml:space="preserve"> và </w:t>
      </w:r>
      <w:r>
        <w:t>(</w:t>
      </w:r>
      <w:r>
        <w:t>1</w:t>
      </w:r>
      <w:r>
        <w:t>;</w:t>
      </w:r>
      <w:r>
        <w:t>+</w:t>
      </w:r>
      <w:r>
        <w:t>∞</w:t>
      </w:r>
      <w:r>
        <w:t>)</w:t>
      </w:r>
      <w:r>
        <w:t>(1;+∞)</w:t>
      </w:r>
      <w:r>
        <w:t>.</w:t>
      </w:r>
      <w:r>
        <w:br/>
      </w:r>
      <w:r>
        <w:t xml:space="preserve">Hàm số </w:t>
      </w:r>
      <w:r>
        <w:t>y</w:t>
      </w:r>
      <w:r>
        <w:t>=</w:t>
      </w:r>
      <w:r>
        <w:t>x</w:t>
      </w:r>
      <w:r>
        <w:t>4</w:t>
      </w:r>
      <w:r>
        <w:t>−</w:t>
      </w:r>
      <w:r>
        <w:t>2</w:t>
      </w:r>
      <w:r>
        <w:t>x</w:t>
      </w:r>
      <w:r>
        <w:t>2</w:t>
      </w:r>
      <w:r>
        <w:t>−</w:t>
      </w:r>
      <w:r>
        <w:t>1</w:t>
      </w:r>
      <w:r>
        <w:t>y=x^(4)−2x^(2)−1</w:t>
      </w:r>
      <w:r>
        <w:t xml:space="preserve"> nghịch biến trên khoảng </w:t>
      </w:r>
      <w:r>
        <w:t>(</w:t>
      </w:r>
      <w:r>
        <w:t>−</w:t>
      </w:r>
      <w:r>
        <w:t>∞</w:t>
      </w:r>
      <w:r>
        <w:t>;</w:t>
      </w:r>
      <w:r>
        <w:t>−</w:t>
      </w:r>
      <w:r>
        <w:t>1</w:t>
      </w:r>
      <w:r>
        <w:t>)</w:t>
      </w:r>
      <w:r>
        <w:t>(−∞;−1)</w:t>
      </w:r>
      <w:r>
        <w:t xml:space="preserve"> và </w:t>
      </w:r>
      <w:r>
        <w:t>(</w:t>
      </w:r>
      <w:r>
        <w:t>0</w:t>
      </w:r>
      <w:r>
        <w:t>;</w:t>
      </w:r>
      <w:r>
        <w:t>1</w:t>
      </w:r>
      <w:r>
        <w:t>)</w:t>
      </w:r>
      <w:r>
        <w:t>(0;1)</w:t>
      </w:r>
      <w:r>
        <w:t>.</w:t>
      </w:r>
      <w:r>
        <w:br/>
      </w:r>
      <w:r>
        <w:t xml:space="preserve">Hàm số </w:t>
      </w:r>
      <w:r>
        <w:t>y</w:t>
      </w:r>
      <w:r>
        <w:t>=</w:t>
      </w:r>
      <w:r>
        <w:t>x</w:t>
      </w:r>
      <w:r>
        <w:t>4</w:t>
      </w:r>
      <w:r>
        <w:t>−</w:t>
      </w:r>
      <w:r>
        <w:t>2</w:t>
      </w:r>
      <w:r>
        <w:t>x</w:t>
      </w:r>
      <w:r>
        <w:t>2</w:t>
      </w:r>
      <w:r>
        <w:t>−</w:t>
      </w:r>
      <w:r>
        <w:t>1</w:t>
      </w:r>
      <w:r>
        <w:t>y=x^(4)−2x^(2)−1</w:t>
      </w:r>
      <w:r>
        <w:t xml:space="preserve"> đạt cực đại tại </w:t>
      </w:r>
      <w:r>
        <w:t>x</w:t>
      </w:r>
      <w:r>
        <w:t>=</w:t>
      </w:r>
      <w:r>
        <w:t>0</w:t>
      </w:r>
      <w:r>
        <w:t>x=0</w:t>
      </w:r>
      <w:r>
        <w:t xml:space="preserve"> và .</w:t>
      </w:r>
      <w:r>
        <w:br/>
      </w:r>
      <w:r>
        <w:t xml:space="preserve">Hàm số </w:t>
      </w:r>
      <w:r>
        <w:t>y</w:t>
      </w:r>
      <w:r>
        <w:t>=</w:t>
      </w:r>
      <w:r>
        <w:t>x</w:t>
      </w:r>
      <w:r>
        <w:t>4</w:t>
      </w:r>
      <w:r>
        <w:t>−</w:t>
      </w:r>
      <w:r>
        <w:t>2</w:t>
      </w:r>
      <w:r>
        <w:t>x</w:t>
      </w:r>
      <w:r>
        <w:t>2</w:t>
      </w:r>
      <w:r>
        <w:t>−</w:t>
      </w:r>
      <w:r>
        <w:t>1</w:t>
      </w:r>
      <w:r>
        <w:t>y=x^(4)−2x^(2)−1</w:t>
      </w:r>
      <w:r>
        <w:t xml:space="preserve"> đạt cực tiểu tại </w:t>
      </w:r>
      <w:r>
        <w:t>x</w:t>
      </w:r>
      <w:r>
        <w:t>=</w:t>
      </w:r>
      <w:r>
        <w:t>±</w:t>
      </w:r>
      <w:r>
        <w:t>1</w:t>
      </w:r>
      <w:r>
        <w:t>x=±1</w:t>
      </w:r>
      <w:r>
        <w:t xml:space="preserve"> và </w:t>
      </w:r>
      <w:r>
        <w:t>y</w:t>
      </w:r>
      <w:r>
        <w:t>C</w:t>
      </w:r>
      <w:r>
        <w:t>T</w:t>
      </w:r>
      <w:r>
        <w:t>=</w:t>
      </w:r>
      <w:r>
        <w:t>−</w:t>
      </w:r>
      <w:r>
        <w:t>2</w:t>
      </w:r>
      <w:r>
        <w:t>y_(CT)=−2</w:t>
      </w:r>
      <w:r>
        <w:t>.</w:t>
      </w:r>
      <w:r>
        <w:br/>
      </w:r>
      <w:r>
        <w:t xml:space="preserve">c) Tập xác định: </w:t>
      </w:r>
      <w:r>
        <w:t>D</w:t>
      </w:r>
      <w:r>
        <w:t>=</w:t>
      </w:r>
      <w:r>
        <w:t>R</w:t>
      </w:r>
      <w:r>
        <w:t>∖</w:t>
      </w:r>
      <w:r>
        <w:t>{</w:t>
      </w:r>
      <w:r>
        <w:t>−</w:t>
      </w:r>
      <w:r>
        <w:t>1</w:t>
      </w:r>
      <w:r>
        <w:t>3</w:t>
      </w:r>
      <w:r>
        <w:t>}</w:t>
      </w:r>
      <w:r>
        <w:t>D=R∖{−(1)/(3)}</w:t>
      </w:r>
      <w:r>
        <w:t>.</w:t>
      </w:r>
      <w:r>
        <w:br/>
      </w:r>
      <w:r>
        <w:t xml:space="preserve">Ta có: </w:t>
      </w:r>
      <w:r>
        <w:t>y</w:t>
      </w:r>
      <w:r>
        <w:t>′</w:t>
      </w:r>
      <w:r>
        <w:t>=</w:t>
      </w:r>
      <w:r>
        <w:t>2</w:t>
      </w:r>
      <w:r>
        <w:t>(</w:t>
      </w:r>
      <w:r>
        <w:t>3</w:t>
      </w:r>
      <w:r>
        <w:t>x</w:t>
      </w:r>
      <w:r>
        <w:t>+</w:t>
      </w:r>
      <w:r>
        <w:t>1</w:t>
      </w:r>
      <w:r>
        <w:t>)</w:t>
      </w:r>
      <w:r>
        <w:t>−</w:t>
      </w:r>
      <w:r>
        <w:t>3</w:t>
      </w:r>
      <w:r>
        <w:t>(</w:t>
      </w:r>
      <w:r>
        <w:t>2</w:t>
      </w:r>
      <w:r>
        <w:t>x</w:t>
      </w:r>
      <w:r>
        <w:t>−</w:t>
      </w:r>
      <w:r>
        <w:t>1</w:t>
      </w:r>
      <w:r>
        <w:t>)</w:t>
      </w:r>
      <w:r>
        <w:t>(</w:t>
      </w:r>
      <w:r>
        <w:t>3</w:t>
      </w:r>
      <w:r>
        <w:t>x</w:t>
      </w:r>
      <w:r>
        <w:t>+</w:t>
      </w:r>
      <w:r>
        <w:t>1</w:t>
      </w:r>
      <w:r>
        <w:t>)</w:t>
      </w:r>
      <w:r>
        <w:t>2</w:t>
      </w:r>
      <w:r>
        <w:t>=</w:t>
      </w:r>
      <w:r>
        <w:t>5</w:t>
      </w:r>
      <w:r>
        <w:t>(</w:t>
      </w:r>
      <w:r>
        <w:t>3</w:t>
      </w:r>
      <w:r>
        <w:t>x</w:t>
      </w:r>
      <w:r>
        <w:t>+</w:t>
      </w:r>
      <w:r>
        <w:t>1</w:t>
      </w:r>
      <w:r>
        <w:t>)</w:t>
      </w:r>
      <w:r>
        <w:t>2</w:t>
      </w:r>
      <w:r>
        <w:t>&gt;</w:t>
      </w:r>
      <w:r>
        <w:t>0</w:t>
      </w:r>
      <w:r>
        <w:t>∀</w:t>
      </w:r>
      <w:r>
        <w:t>x</w:t>
      </w:r>
      <w:r>
        <w:t>≠</w:t>
      </w:r>
      <w:r>
        <w:t>−</w:t>
      </w:r>
      <w:r>
        <w:t>1</w:t>
      </w:r>
      <w:r>
        <w:t>3</w:t>
      </w:r>
      <w:r>
        <w:t>y^(′)=(2(3x+1)−3(2x−1))/((3x+1)^(2))=(5)/((3x+1)^(2))&gt;0∀x≠(−1)/(3)</w:t>
      </w:r>
      <w:r>
        <w:br/>
      </w:r>
      <w:r>
        <w:t>Lập bảng biến thiên của hàm số:</w:t>
      </w:r>
      <w:r>
        <w:br/>
      </w:r>
      <w:r>
        <w:drawing>
          <wp:inline xmlns:a="http://schemas.openxmlformats.org/drawingml/2006/main" xmlns:pic="http://schemas.openxmlformats.org/drawingml/2006/picture">
            <wp:extent cx="1905000" cy="2543175"/>
            <wp:docPr id="6" name="Picture 6"/>
            <wp:cNvGraphicFramePr>
              <a:graphicFrameLocks noChangeAspect="1"/>
            </wp:cNvGraphicFramePr>
            <a:graphic>
              <a:graphicData uri="http://schemas.openxmlformats.org/drawingml/2006/picture">
                <pic:pic>
                  <pic:nvPicPr>
                    <pic:cNvPr id="0" name="temp_inline_ae60fc5d6b3e4208b48fd27b7c154059.jpg"/>
                    <pic:cNvPicPr/>
                  </pic:nvPicPr>
                  <pic:blipFill>
                    <a:blip r:embed="rId14"/>
                    <a:stretch>
                      <a:fillRect/>
                    </a:stretch>
                  </pic:blipFill>
                  <pic:spPr>
                    <a:xfrm>
                      <a:off x="0" y="0"/>
                      <a:ext cx="1905000" cy="2543175"/>
                    </a:xfrm>
                    <a:prstGeom prst="rect"/>
                  </pic:spPr>
                </pic:pic>
              </a:graphicData>
            </a:graphic>
          </wp:inline>
        </w:drawing>
      </w:r>
      <w:r>
        <w:br/>
      </w:r>
      <w:r>
        <w:t>Từ bảng biến thiên ta có:</w:t>
      </w:r>
      <w:r>
        <w:br/>
      </w:r>
      <w:r>
        <w:t xml:space="preserve">Hàm số </w:t>
      </w:r>
      <w:r>
        <w:t>y</w:t>
      </w:r>
      <w:r>
        <w:t>=</w:t>
      </w:r>
      <w:r>
        <w:t>2</w:t>
      </w:r>
      <w:r>
        <w:t>x</w:t>
      </w:r>
      <w:r>
        <w:t>−</w:t>
      </w:r>
      <w:r>
        <w:t>1</w:t>
      </w:r>
      <w:r>
        <w:t>3</w:t>
      </w:r>
      <w:r>
        <w:t>x</w:t>
      </w:r>
      <w:r>
        <w:t>+</w:t>
      </w:r>
      <w:r>
        <w:t>1</w:t>
      </w:r>
      <w:r>
        <w:t>y=(2x−1)/(3x+1)</w:t>
      </w:r>
      <w:r>
        <w:t xml:space="preserve"> đồng biến trên </w:t>
      </w:r>
      <w:r>
        <w:t>(</w:t>
      </w:r>
      <w:r>
        <w:t>−</w:t>
      </w:r>
      <w:r>
        <w:t>∞</w:t>
      </w:r>
      <w:r>
        <w:t>;</w:t>
      </w:r>
      <w:r>
        <w:t>−</w:t>
      </w:r>
      <w:r>
        <w:t>1</w:t>
      </w:r>
      <w:r>
        <w:t>3</w:t>
      </w:r>
      <w:r>
        <w:t>)</w:t>
      </w:r>
      <w:r>
        <w:t>(−∞;(−1)/(3))</w:t>
      </w:r>
      <w:r>
        <w:t xml:space="preserve"> và </w:t>
      </w:r>
      <w:r>
        <w:t>(</w:t>
      </w:r>
      <w:r>
        <w:t>−</w:t>
      </w:r>
      <w:r>
        <w:t>1</w:t>
      </w:r>
      <w:r>
        <w:t>3</w:t>
      </w:r>
      <w:r>
        <w:t>;</w:t>
      </w:r>
      <w:r>
        <w:t>+</w:t>
      </w:r>
      <w:r>
        <w:t>∞</w:t>
      </w:r>
      <w:r>
        <w:t>)</w:t>
      </w:r>
      <w:r>
        <w:t>((−1)/(3);+∞)</w:t>
      </w:r>
      <w:r>
        <w:t>.</w:t>
      </w:r>
      <w:r>
        <w:br/>
      </w:r>
      <w:r>
        <w:t>Hàm số không có cực trị.</w:t>
      </w:r>
      <w:r>
        <w:br/>
      </w:r>
      <w:r>
        <w:t xml:space="preserve">d) Tập xác định: </w:t>
      </w:r>
      <w:r>
        <w:t>D</w:t>
      </w:r>
      <w:r>
        <w:t>=</w:t>
      </w:r>
      <w:r>
        <w:t>R</w:t>
      </w:r>
      <w:r>
        <w:t>∖</w:t>
      </w:r>
      <w:r>
        <w:t>{</w:t>
      </w:r>
      <w:r>
        <w:t>−</w:t>
      </w:r>
      <w:r>
        <w:t>1</w:t>
      </w:r>
      <w:r>
        <w:t>}</w:t>
      </w:r>
      <w:r>
        <w:t>D=R∖{−1}</w:t>
      </w:r>
      <w:r>
        <w:t>.</w:t>
      </w:r>
      <w:r>
        <w:br/>
      </w:r>
      <w:r>
        <w:t xml:space="preserve">Ta có: </w:t>
      </w:r>
      <w:r>
        <w:t>y</w:t>
      </w:r>
      <w:r>
        <w:t>′</w:t>
      </w:r>
      <w:r>
        <w:t>=</w:t>
      </w:r>
      <w:r>
        <w:t>(</w:t>
      </w:r>
      <w:r>
        <w:t>2</w:t>
      </w:r>
      <w:r>
        <w:t>x</w:t>
      </w:r>
      <w:r>
        <w:t>+</w:t>
      </w:r>
      <w:r>
        <w:t>2</w:t>
      </w:r>
      <w:r>
        <w:t>)</w:t>
      </w:r>
      <w:r>
        <w:t>(</w:t>
      </w:r>
      <w:r>
        <w:t>x</w:t>
      </w:r>
      <w:r>
        <w:t>+</w:t>
      </w:r>
      <w:r>
        <w:t>1</w:t>
      </w:r>
      <w:r>
        <w:t>)</w:t>
      </w:r>
      <w:r>
        <w:t>−</w:t>
      </w:r>
      <w:r>
        <w:t>(</w:t>
      </w:r>
      <w:r>
        <w:t>x</w:t>
      </w:r>
      <w:r>
        <w:t>2</w:t>
      </w:r>
      <w:r>
        <w:t>+</w:t>
      </w:r>
      <w:r>
        <w:t>2</w:t>
      </w:r>
      <w:r>
        <w:t>x</w:t>
      </w:r>
      <w:r>
        <w:t>+</w:t>
      </w:r>
      <w:r>
        <w:t>2</w:t>
      </w:r>
      <w:r>
        <w:t>)</w:t>
      </w:r>
      <w:r>
        <w:t>(</w:t>
      </w:r>
      <w:r>
        <w:t>x</w:t>
      </w:r>
      <w:r>
        <w:t>+</w:t>
      </w:r>
      <w:r>
        <w:t>1</w:t>
      </w:r>
      <w:r>
        <w:t>)</w:t>
      </w:r>
      <w:r>
        <w:t>2</w:t>
      </w:r>
      <w:r>
        <w:t>=</w:t>
      </w:r>
      <w:r>
        <w:t>x</w:t>
      </w:r>
      <w:r>
        <w:t>2</w:t>
      </w:r>
      <w:r>
        <w:t>+</w:t>
      </w:r>
      <w:r>
        <w:t>2</w:t>
      </w:r>
      <w:r>
        <w:t>x</w:t>
      </w:r>
      <w:r>
        <w:t>(</w:t>
      </w:r>
      <w:r>
        <w:t>x</w:t>
      </w:r>
      <w:r>
        <w:t>+</w:t>
      </w:r>
      <w:r>
        <w:t>1</w:t>
      </w:r>
      <w:r>
        <w:t>)</w:t>
      </w:r>
      <w:r>
        <w:t>2</w:t>
      </w:r>
      <w:r>
        <w:t>y^(′)=((2x+2)(x+1)−(x^(2)+2x+2))/((x+1)^(2))=(x^(2)+2x)/((x+1)^(2))</w:t>
      </w:r>
      <w:r>
        <w:br/>
      </w:r>
      <w:r>
        <w:t>y</w:t>
      </w:r>
      <w:r>
        <w:t>′</w:t>
      </w:r>
      <w:r>
        <w:t>=</w:t>
      </w:r>
      <w:r>
        <w:t>0</w:t>
      </w:r>
      <w:r>
        <w:t>⇔</w:t>
      </w:r>
      <w:r>
        <w:t>[</w:t>
      </w:r>
      <w:r>
        <w:t>x</w:t>
      </w:r>
      <w:r>
        <w:t>=</w:t>
      </w:r>
      <w:r>
        <w:t>0</w:t>
      </w:r>
      <w:r>
        <w:t>x</w:t>
      </w:r>
      <w:r>
        <w:t>=</w:t>
      </w:r>
      <w:r>
        <w:t>−</w:t>
      </w:r>
      <w:r>
        <w:t>2</w:t>
      </w:r>
      <w:r>
        <w:t>y^(′)=0⇔[x=0x=−2</w:t>
      </w:r>
      <w:r>
        <w:t xml:space="preserve"> (thỏa mãn)</w:t>
      </w:r>
      <w:r>
        <w:br/>
      </w:r>
      <w:r>
        <w:t>Lập bảng biến thiên của hàm số:</w:t>
      </w:r>
      <w:r>
        <w:br/>
      </w:r>
      <w:r>
        <w:drawing>
          <wp:inline xmlns:a="http://schemas.openxmlformats.org/drawingml/2006/main" xmlns:pic="http://schemas.openxmlformats.org/drawingml/2006/picture">
            <wp:extent cx="1905000" cy="2066924"/>
            <wp:docPr id="7" name="Picture 7"/>
            <wp:cNvGraphicFramePr>
              <a:graphicFrameLocks noChangeAspect="1"/>
            </wp:cNvGraphicFramePr>
            <a:graphic>
              <a:graphicData uri="http://schemas.openxmlformats.org/drawingml/2006/picture">
                <pic:pic>
                  <pic:nvPicPr>
                    <pic:cNvPr id="0" name="temp_inline_1bd0041dcdde46a09ef758433dad7197.jpg"/>
                    <pic:cNvPicPr/>
                  </pic:nvPicPr>
                  <pic:blipFill>
                    <a:blip r:embed="rId15"/>
                    <a:stretch>
                      <a:fillRect/>
                    </a:stretch>
                  </pic:blipFill>
                  <pic:spPr>
                    <a:xfrm>
                      <a:off x="0" y="0"/>
                      <a:ext cx="1905000" cy="2066924"/>
                    </a:xfrm>
                    <a:prstGeom prst="rect"/>
                  </pic:spPr>
                </pic:pic>
              </a:graphicData>
            </a:graphic>
          </wp:inline>
        </w:drawing>
      </w:r>
      <w:r>
        <w:br/>
      </w:r>
      <w:r>
        <w:t>Từ bảng biến thiên ta có:</w:t>
      </w:r>
      <w:r>
        <w:br/>
      </w:r>
      <w:r>
        <w:t xml:space="preserve">Hàm số </w:t>
      </w:r>
      <w:r>
        <w:t>y</w:t>
      </w:r>
      <w:r>
        <w:t>=</w:t>
      </w:r>
      <w:r>
        <w:t>x</w:t>
      </w:r>
      <w:r>
        <w:t>2</w:t>
      </w:r>
      <w:r>
        <w:t>+</w:t>
      </w:r>
      <w:r>
        <w:t>2</w:t>
      </w:r>
      <w:r>
        <w:t>x</w:t>
      </w:r>
      <w:r>
        <w:t>+</w:t>
      </w:r>
      <w:r>
        <w:t>2</w:t>
      </w:r>
      <w:r>
        <w:t>x</w:t>
      </w:r>
      <w:r>
        <w:t>+</w:t>
      </w:r>
      <w:r>
        <w:t>1</w:t>
      </w:r>
      <w:r>
        <w:t>y=(x^(2)+2x+2)/(x+1)</w:t>
      </w:r>
      <w:r>
        <w:t xml:space="preserve"> đồng biến trên khoảng </w:t>
      </w:r>
      <w:r>
        <w:t>(</w:t>
      </w:r>
      <w:r>
        <w:t>−</w:t>
      </w:r>
      <w:r>
        <w:t>∞</w:t>
      </w:r>
      <w:r>
        <w:t>;</w:t>
      </w:r>
      <w:r>
        <w:t>−</w:t>
      </w:r>
      <w:r>
        <w:t>2</w:t>
      </w:r>
      <w:r>
        <w:t>)</w:t>
      </w:r>
      <w:r>
        <w:t>(−∞;−2)</w:t>
      </w:r>
      <w:r>
        <w:t xml:space="preserve"> và </w:t>
      </w:r>
      <w:r>
        <w:t>(</w:t>
      </w:r>
      <w:r>
        <w:t>0</w:t>
      </w:r>
      <w:r>
        <w:t>;</w:t>
      </w:r>
      <w:r>
        <w:t>+</w:t>
      </w:r>
      <w:r>
        <w:t>∞</w:t>
      </w:r>
      <w:r>
        <w:t>)</w:t>
      </w:r>
      <w:r>
        <w:t>(0;+∞)</w:t>
      </w:r>
      <w:r>
        <w:t>.</w:t>
      </w:r>
      <w:r>
        <w:br/>
      </w:r>
      <w:r>
        <w:t xml:space="preserve">Hàm số </w:t>
      </w:r>
      <w:r>
        <w:t>y</w:t>
      </w:r>
      <w:r>
        <w:t>=</w:t>
      </w:r>
      <w:r>
        <w:t>x</w:t>
      </w:r>
      <w:r>
        <w:t>2</w:t>
      </w:r>
      <w:r>
        <w:t>+</w:t>
      </w:r>
      <w:r>
        <w:t>2</w:t>
      </w:r>
      <w:r>
        <w:t>x</w:t>
      </w:r>
      <w:r>
        <w:t>+</w:t>
      </w:r>
      <w:r>
        <w:t>2</w:t>
      </w:r>
      <w:r>
        <w:t>x</w:t>
      </w:r>
      <w:r>
        <w:t>+</w:t>
      </w:r>
      <w:r>
        <w:t>1</w:t>
      </w:r>
      <w:r>
        <w:t>y=(x^(2)+2x+2)/(x+1)</w:t>
      </w:r>
      <w:r>
        <w:t xml:space="preserve"> nghịch biến trên khoảng </w:t>
      </w:r>
      <w:r>
        <w:t>(</w:t>
      </w:r>
      <w:r>
        <w:t>−</w:t>
      </w:r>
      <w:r>
        <w:t>2</w:t>
      </w:r>
      <w:r>
        <w:t>;</w:t>
      </w:r>
      <w:r>
        <w:t>−</w:t>
      </w:r>
      <w:r>
        <w:t>1</w:t>
      </w:r>
      <w:r>
        <w:t>)</w:t>
      </w:r>
      <w:r>
        <w:t>(−2;−1)</w:t>
      </w:r>
      <w:r>
        <w:t xml:space="preserve"> và </w:t>
      </w:r>
      <w:r>
        <w:t>(</w:t>
      </w:r>
      <w:r>
        <w:t>−</w:t>
      </w:r>
      <w:r>
        <w:t>1</w:t>
      </w:r>
      <w:r>
        <w:t>;</w:t>
      </w:r>
      <w:r>
        <w:t>0</w:t>
      </w:r>
      <w:r>
        <w:t>)</w:t>
      </w:r>
      <w:r>
        <w:t>(−1;0)</w:t>
      </w:r>
      <w:r>
        <w:t>.</w:t>
      </w:r>
      <w:r>
        <w:br/>
      </w:r>
      <w:r>
        <w:t xml:space="preserve">Hàm số </w:t>
      </w:r>
      <w:r>
        <w:t>y</w:t>
      </w:r>
      <w:r>
        <w:t>=</w:t>
      </w:r>
      <w:r>
        <w:t>x</w:t>
      </w:r>
      <w:r>
        <w:t>2</w:t>
      </w:r>
      <w:r>
        <w:t>+</w:t>
      </w:r>
      <w:r>
        <w:t>2</w:t>
      </w:r>
      <w:r>
        <w:t>x</w:t>
      </w:r>
      <w:r>
        <w:t>+</w:t>
      </w:r>
      <w:r>
        <w:t>2</w:t>
      </w:r>
      <w:r>
        <w:t>x</w:t>
      </w:r>
      <w:r>
        <w:t>+</w:t>
      </w:r>
      <w:r>
        <w:t>1</w:t>
      </w:r>
      <w:r>
        <w:t>y=(x^(2)+2x+2)/(x+1)</w:t>
      </w:r>
      <w:r>
        <w:t xml:space="preserve"> đạt cực đại tại </w:t>
      </w:r>
      <w:r>
        <w:t>x</w:t>
      </w:r>
      <w:r>
        <w:t>=</w:t>
      </w:r>
      <w:r>
        <w:t>−</w:t>
      </w:r>
      <w:r>
        <w:t>2</w:t>
      </w:r>
      <w:r>
        <w:t>x=−2</w:t>
      </w:r>
      <w:r>
        <w:t xml:space="preserve"> và .</w:t>
      </w:r>
      <w:r>
        <w:br/>
      </w:r>
      <w:r>
        <w:t xml:space="preserve">Hàm số </w:t>
      </w:r>
      <w:r>
        <w:t>y</w:t>
      </w:r>
      <w:r>
        <w:t>=</w:t>
      </w:r>
      <w:r>
        <w:t>x</w:t>
      </w:r>
      <w:r>
        <w:t>2</w:t>
      </w:r>
      <w:r>
        <w:t>+</w:t>
      </w:r>
      <w:r>
        <w:t>2</w:t>
      </w:r>
      <w:r>
        <w:t>x</w:t>
      </w:r>
      <w:r>
        <w:t>+</w:t>
      </w:r>
      <w:r>
        <w:t>2</w:t>
      </w:r>
      <w:r>
        <w:t>x</w:t>
      </w:r>
      <w:r>
        <w:t>+</w:t>
      </w:r>
      <w:r>
        <w:t>1</w:t>
      </w:r>
      <w:r>
        <w:t>y=(x^(2)+2x+2)/(x+1)</w:t>
      </w:r>
      <w:r>
        <w:t xml:space="preserve"> đạt cực tiểu tại </w:t>
      </w:r>
      <w:r>
        <w:t>x</w:t>
      </w:r>
      <w:r>
        <w:t>=</w:t>
      </w:r>
      <w:r>
        <w:t>0</w:t>
      </w:r>
      <w:r>
        <w:t>x=0</w:t>
      </w:r>
      <w:r>
        <w:t xml:space="preserve"> và </w:t>
      </w:r>
      <w:r>
        <w:t>y</w:t>
      </w:r>
      <w:r>
        <w:t>C</w:t>
      </w:r>
      <w:r>
        <w:t>T</w:t>
      </w:r>
      <w:r>
        <w:t>=</w:t>
      </w:r>
      <w:r>
        <w:t>2</w:t>
      </w:r>
      <w:r>
        <w:t>y_(CT)=2</w:t>
      </w:r>
      <w:r>
        <w:t>.</w:t>
      </w:r>
      <w:r>
        <w:br/>
      </w:r>
      <w:r>
        <w:rPr>
          <w:b/>
        </w:rPr>
        <w:t>Giải Toán 12 trang 44</w:t>
      </w:r>
      <w:r>
        <w:t xml:space="preserve"> </w:t>
      </w:r>
      <w:r>
        <w:rPr>
          <w:b/>
        </w:rPr>
        <w:t>Tập 1</w:t>
      </w:r>
      <w:r>
        <w:br/>
      </w:r>
      <w:r>
        <w:rPr>
          <w:b/>
        </w:rPr>
        <w:t>Bài 1.41 trang 44 Toán 12 Tập 1</w:t>
      </w:r>
      <w:r>
        <w:t>:</w:t>
      </w:r>
      <w:r>
        <w:t xml:space="preserve"> </w:t>
      </w:r>
      <w:r>
        <w:t>Tìm giá trị lớn nhất và giá trị nhỏ nhất (nếu có) của các hàm số sau:</w:t>
      </w:r>
      <w:r>
        <w:br/>
      </w:r>
      <w:r>
        <w:t xml:space="preserve">a) </w:t>
      </w:r>
      <w:r>
        <w:t>y</w:t>
      </w:r>
      <w:r>
        <w:t>=</w:t>
      </w:r>
      <w:r>
        <w:t>2</w:t>
      </w:r>
      <w:r>
        <w:t>x</w:t>
      </w:r>
      <w:r>
        <w:t>+</w:t>
      </w:r>
      <w:r>
        <w:t>1</w:t>
      </w:r>
      <w:r>
        <w:t>3</w:t>
      </w:r>
      <w:r>
        <w:t>x</w:t>
      </w:r>
      <w:r>
        <w:t>−</w:t>
      </w:r>
      <w:r>
        <w:t>2</w:t>
      </w:r>
      <w:r>
        <w:t>y=(2x+1)/(3x−2)</w:t>
      </w:r>
      <w:r>
        <w:t xml:space="preserve"> trên nửa khoảng </w:t>
      </w:r>
      <w:r>
        <w:t>[</w:t>
      </w:r>
      <w:r>
        <w:t>2</w:t>
      </w:r>
      <w:r>
        <w:t>;</w:t>
      </w:r>
      <w:r>
        <w:t>+</w:t>
      </w:r>
      <w:r>
        <w:t>∞</w:t>
      </w:r>
      <w:r>
        <w:t>)</w:t>
      </w:r>
      <w:r>
        <w:t>[2;+∞)</w:t>
      </w:r>
      <w:r>
        <w:t>;</w:t>
      </w:r>
      <w:r>
        <w:br/>
      </w:r>
      <w:r>
        <w:t xml:space="preserve">b) </w:t>
      </w:r>
      <w:r>
        <w:t>y</w:t>
      </w:r>
      <w:r>
        <w:t>=</w:t>
      </w:r>
      <w:r>
        <w:t>√</w:t>
      </w:r>
      <w:r>
        <w:t>2</w:t>
      </w:r>
      <w:r>
        <w:t>−</w:t>
      </w:r>
      <w:r>
        <w:t>x</w:t>
      </w:r>
      <w:r>
        <w:t>2</w:t>
      </w:r>
      <w:r>
        <w:t>y=√(2−x^(2))</w:t>
      </w:r>
      <w:r>
        <w:t>;</w:t>
      </w:r>
      <w:r>
        <w:br/>
      </w:r>
      <w:r>
        <w:br/>
      </w:r>
      <w:r>
        <w:br/>
      </w:r>
      <w:r>
        <w:br/>
      </w:r>
      <w:r>
        <w:rPr>
          <w:b/>
        </w:rPr>
        <w:t>Lời giải:</w:t>
      </w:r>
      <w:r>
        <w:br/>
      </w:r>
      <w:r>
        <w:t xml:space="preserve">a) Ta có: </w:t>
      </w:r>
      <w:r>
        <w:t>y</w:t>
      </w:r>
      <w:r>
        <w:t>′</w:t>
      </w:r>
      <w:r>
        <w:t>=</w:t>
      </w:r>
      <w:r>
        <w:t>−</w:t>
      </w:r>
      <w:r>
        <w:t>7</w:t>
      </w:r>
      <w:r>
        <w:t>(</w:t>
      </w:r>
      <w:r>
        <w:t>3</w:t>
      </w:r>
      <w:r>
        <w:t>x</w:t>
      </w:r>
      <w:r>
        <w:t>−</w:t>
      </w:r>
      <w:r>
        <w:t>2</w:t>
      </w:r>
      <w:r>
        <w:t>)</w:t>
      </w:r>
      <w:r>
        <w:t>2</w:t>
      </w:r>
      <w:r>
        <w:t>&lt;</w:t>
      </w:r>
      <w:r>
        <w:t>0</w:t>
      </w:r>
      <w:r>
        <w:t>∀</w:t>
      </w:r>
      <w:r>
        <w:t>x</w:t>
      </w:r>
      <w:r>
        <w:t>∈</w:t>
      </w:r>
      <w:r>
        <w:t>[</w:t>
      </w:r>
      <w:r>
        <w:t>2</w:t>
      </w:r>
      <w:r>
        <w:t>;</w:t>
      </w:r>
      <w:r>
        <w:t>+</w:t>
      </w:r>
      <w:r>
        <w:t>∞</w:t>
      </w:r>
      <w:r>
        <w:t>)</w:t>
      </w:r>
      <w:r>
        <w:t>y^(′)=(−7)/((3x−2)^(2))&lt;0∀x∈[2;+∞)</w:t>
      </w:r>
      <w:r>
        <w:br/>
      </w:r>
      <w:r>
        <w:t xml:space="preserve">Nên </w:t>
      </w:r>
      <w:r>
        <w:t>max</w:t>
      </w:r>
      <w:r>
        <w:t>[</w:t>
      </w:r>
      <w:r>
        <w:t>2</w:t>
      </w:r>
      <w:r>
        <w:t>;</w:t>
      </w:r>
      <w:r>
        <w:t>+</w:t>
      </w:r>
      <w:r>
        <w:t>∞</w:t>
      </w:r>
      <w:r>
        <w:t>)</w:t>
      </w:r>
      <w:r>
        <w:t>y</w:t>
      </w:r>
      <w:r>
        <w:t>=</w:t>
      </w:r>
      <w:r>
        <w:t>y</w:t>
      </w:r>
      <w:r>
        <w:t>(</w:t>
      </w:r>
      <w:r>
        <w:t>2</w:t>
      </w:r>
      <w:r>
        <w:t>)</w:t>
      </w:r>
      <w:r>
        <w:t>=</w:t>
      </w:r>
      <w:r>
        <w:t>2.2</w:t>
      </w:r>
      <w:r>
        <w:t>+</w:t>
      </w:r>
      <w:r>
        <w:t>1</w:t>
      </w:r>
      <w:r>
        <w:t>3.2</w:t>
      </w:r>
      <w:r>
        <w:t>−</w:t>
      </w:r>
      <w:r>
        <w:t>2</w:t>
      </w:r>
      <w:r>
        <w:t>=</w:t>
      </w:r>
      <w:r>
        <w:t>5</w:t>
      </w:r>
      <w:r>
        <w:t>4</w:t>
      </w:r>
      <w:r>
        <w:t>max[2;+∞)⁡y=y(2)=(2.2+1)/(3.2−2)=(5)/(4)</w:t>
      </w:r>
      <w:r>
        <w:t xml:space="preserve"> , hàm số không có giá trị nhỏ nhất trên nửa khoảng </w:t>
      </w:r>
      <w:r>
        <w:t>[</w:t>
      </w:r>
      <w:r>
        <w:t>2</w:t>
      </w:r>
      <w:r>
        <w:t>;</w:t>
      </w:r>
      <w:r>
        <w:t>+</w:t>
      </w:r>
      <w:r>
        <w:t>∞</w:t>
      </w:r>
      <w:r>
        <w:t>)</w:t>
      </w:r>
      <w:r>
        <w:t>[2;+∞)</w:t>
      </w:r>
      <w:r>
        <w:t>.</w:t>
      </w:r>
      <w:r>
        <w:br/>
      </w:r>
      <w:r>
        <w:t xml:space="preserve">b) Tập xác định: </w:t>
      </w:r>
      <w:r>
        <w:t>[</w:t>
      </w:r>
      <w:r>
        <w:t>−</w:t>
      </w:r>
      <w:r>
        <w:t>√</w:t>
      </w:r>
      <w:r>
        <w:t>2</w:t>
      </w:r>
      <w:r>
        <w:t>;</w:t>
      </w:r>
      <w:r>
        <w:t>√</w:t>
      </w:r>
      <w:r>
        <w:t>2</w:t>
      </w:r>
      <w:r>
        <w:t>]</w:t>
      </w:r>
      <w:r>
        <w:t>[−√(2);√(2)]</w:t>
      </w:r>
      <w:r>
        <w:t>.</w:t>
      </w:r>
      <w:r>
        <w:br/>
      </w:r>
      <w:r>
        <w:t>y</w:t>
      </w:r>
      <w:r>
        <w:t>′</w:t>
      </w:r>
      <w:r>
        <w:t>=</w:t>
      </w:r>
      <w:r>
        <w:t>−</w:t>
      </w:r>
      <w:r>
        <w:t>2</w:t>
      </w:r>
      <w:r>
        <w:t>x</w:t>
      </w:r>
      <w:r>
        <w:t>2</w:t>
      </w:r>
      <w:r>
        <w:t>√</w:t>
      </w:r>
      <w:r>
        <w:t>2</w:t>
      </w:r>
      <w:r>
        <w:t>−</w:t>
      </w:r>
      <w:r>
        <w:t>x</w:t>
      </w:r>
      <w:r>
        <w:t>2</w:t>
      </w:r>
      <w:r>
        <w:t>=</w:t>
      </w:r>
      <w:r>
        <w:t>−</w:t>
      </w:r>
      <w:r>
        <w:t>x</w:t>
      </w:r>
      <w:r>
        <w:t>√</w:t>
      </w:r>
      <w:r>
        <w:t>2</w:t>
      </w:r>
      <w:r>
        <w:t>−</w:t>
      </w:r>
      <w:r>
        <w:t>x</w:t>
      </w:r>
      <w:r>
        <w:t>2</w:t>
      </w:r>
      <w:r>
        <w:t>,</w:t>
      </w:r>
      <w:r>
        <w:t>y</w:t>
      </w:r>
      <w:r>
        <w:t>′</w:t>
      </w:r>
      <w:r>
        <w:t>=</w:t>
      </w:r>
      <w:r>
        <w:t>0</w:t>
      </w:r>
      <w:r>
        <w:t>⇔</w:t>
      </w:r>
      <w:r>
        <w:t>x</w:t>
      </w:r>
      <w:r>
        <w:t>=</w:t>
      </w:r>
      <w:r>
        <w:t>0</w:t>
      </w:r>
      <w:r>
        <w:t>y^(′)=(−2x)/(2√(2−x^(2)))=(−x)/(√(2−x^(2))),y^(′)=0⇔x=0</w:t>
      </w:r>
      <w:r>
        <w:t xml:space="preserve"> (thỏa mãn)</w:t>
      </w:r>
      <w:r>
        <w:br/>
      </w:r>
      <w:r>
        <w:br/>
      </w:r>
      <w:r>
        <w:t>y</w:t>
      </w:r>
      <w:r>
        <w:t>(</w:t>
      </w:r>
      <w:r>
        <w:t>−</w:t>
      </w:r>
      <w:r>
        <w:t>√</w:t>
      </w:r>
      <w:r>
        <w:t>2</w:t>
      </w:r>
      <w:r>
        <w:t>)</w:t>
      </w:r>
      <w:r>
        <w:t>=</w:t>
      </w:r>
      <w:r>
        <w:t>y</w:t>
      </w:r>
      <w:r>
        <w:t>(</w:t>
      </w:r>
      <w:r>
        <w:t>√</w:t>
      </w:r>
      <w:r>
        <w:t>2</w:t>
      </w:r>
      <w:r>
        <w:t>)</w:t>
      </w:r>
      <w:r>
        <w:t>=</w:t>
      </w:r>
      <w:r>
        <w:t>0</w:t>
      </w:r>
      <w:r>
        <w:t>;</w:t>
      </w:r>
      <w:r>
        <w:t>y</w:t>
      </w:r>
      <w:r>
        <w:t>(</w:t>
      </w:r>
      <w:r>
        <w:t>0</w:t>
      </w:r>
      <w:r>
        <w:t>)</w:t>
      </w:r>
      <w:r>
        <w:t>=</w:t>
      </w:r>
      <w:r>
        <w:t>√</w:t>
      </w:r>
      <w:r>
        <w:t>2</w:t>
      </w:r>
      <w:r>
        <w:t>y(−√(2))=y(√(2))=0;y(0)=√(2)</w:t>
      </w:r>
      <w:r>
        <w:br/>
      </w:r>
      <w:r>
        <w:t xml:space="preserve">Do đó, </w:t>
      </w:r>
      <w:r>
        <w:t>min</w:t>
      </w:r>
      <w:r>
        <w:t>[</w:t>
      </w:r>
      <w:r>
        <w:t>−</w:t>
      </w:r>
      <w:r>
        <w:t>√</w:t>
      </w:r>
      <w:r>
        <w:t>2</w:t>
      </w:r>
      <w:r>
        <w:t>;</w:t>
      </w:r>
      <w:r>
        <w:t>√</w:t>
      </w:r>
      <w:r>
        <w:t>2</w:t>
      </w:r>
      <w:r>
        <w:t>]</w:t>
      </w:r>
      <w:r>
        <w:t>y</w:t>
      </w:r>
      <w:r>
        <w:t>=</w:t>
      </w:r>
      <w:r>
        <w:t>y</w:t>
      </w:r>
      <w:r>
        <w:t>(</w:t>
      </w:r>
      <w:r>
        <w:t>−</w:t>
      </w:r>
      <w:r>
        <w:t>√</w:t>
      </w:r>
      <w:r>
        <w:t>2</w:t>
      </w:r>
      <w:r>
        <w:t>)</w:t>
      </w:r>
      <w:r>
        <w:t>=</w:t>
      </w:r>
      <w:r>
        <w:t>y</w:t>
      </w:r>
      <w:r>
        <w:t>(</w:t>
      </w:r>
      <w:r>
        <w:t>√</w:t>
      </w:r>
      <w:r>
        <w:t>2</w:t>
      </w:r>
      <w:r>
        <w:t>)</w:t>
      </w:r>
      <w:r>
        <w:t>=</w:t>
      </w:r>
      <w:r>
        <w:t>0</w:t>
      </w:r>
      <w:r>
        <w:t>;</w:t>
      </w:r>
      <w:r>
        <w:t>max</w:t>
      </w:r>
      <w:r>
        <w:t>[</w:t>
      </w:r>
      <w:r>
        <w:t>−</w:t>
      </w:r>
      <w:r>
        <w:t>√</w:t>
      </w:r>
      <w:r>
        <w:t>2</w:t>
      </w:r>
      <w:r>
        <w:t>;</w:t>
      </w:r>
      <w:r>
        <w:t>√</w:t>
      </w:r>
      <w:r>
        <w:t>2</w:t>
      </w:r>
      <w:r>
        <w:t>]</w:t>
      </w:r>
      <w:r>
        <w:t>y</w:t>
      </w:r>
      <w:r>
        <w:t>=</w:t>
      </w:r>
      <w:r>
        <w:t>y</w:t>
      </w:r>
      <w:r>
        <w:t>(</w:t>
      </w:r>
      <w:r>
        <w:t>0</w:t>
      </w:r>
      <w:r>
        <w:t>)</w:t>
      </w:r>
      <w:r>
        <w:t>=</w:t>
      </w:r>
      <w:r>
        <w:t>√</w:t>
      </w:r>
      <w:r>
        <w:t>2</w:t>
      </w:r>
      <w:r>
        <w:t>min[−√(2);√(2)]⁡y=y(−√(2))=y(√(2))=0;max[−√(2);√(2)]⁡y=y(0)=√(2)</w:t>
      </w:r>
      <w:r>
        <w:br/>
      </w:r>
      <w:r>
        <w:rPr>
          <w:b/>
        </w:rPr>
        <w:t>Bài 1.42 trang 44 Toán 12 Tập 1</w:t>
      </w:r>
      <w:r>
        <w:t>:</w:t>
      </w:r>
      <w:r>
        <w:t xml:space="preserve"> </w:t>
      </w:r>
      <w:r>
        <w:t>Tìm các tiệm cận của mỗi đồ thị hàm số sau:</w:t>
      </w:r>
      <w:r>
        <w:br/>
      </w:r>
      <w:r>
        <w:br/>
      </w:r>
      <w:r>
        <w:br/>
      </w:r>
      <w:r>
        <w:br/>
      </w:r>
      <w:r>
        <w:t xml:space="preserve">a) </w:t>
      </w:r>
      <w:r>
        <w:t>y</w:t>
      </w:r>
      <w:r>
        <w:t>=</w:t>
      </w:r>
      <w:r>
        <w:t>3</w:t>
      </w:r>
      <w:r>
        <w:t>x</w:t>
      </w:r>
      <w:r>
        <w:t>−</w:t>
      </w:r>
      <w:r>
        <w:t>2</w:t>
      </w:r>
      <w:r>
        <w:t>x</w:t>
      </w:r>
      <w:r>
        <w:t>+</w:t>
      </w:r>
      <w:r>
        <w:t>1</w:t>
      </w:r>
      <w:r>
        <w:t>y=(3x−2)/(x+1)</w:t>
      </w:r>
      <w:r>
        <w:t>;</w:t>
      </w:r>
      <w:r>
        <w:br/>
      </w:r>
      <w:r>
        <w:t xml:space="preserve">b) </w:t>
      </w:r>
      <w:r>
        <w:t>y</w:t>
      </w:r>
      <w:r>
        <w:t>=</w:t>
      </w:r>
      <w:r>
        <w:t>x</w:t>
      </w:r>
      <w:r>
        <w:t>2</w:t>
      </w:r>
      <w:r>
        <w:t>+</w:t>
      </w:r>
      <w:r>
        <w:t>2</w:t>
      </w:r>
      <w:r>
        <w:t>x</w:t>
      </w:r>
      <w:r>
        <w:t>−</w:t>
      </w:r>
      <w:r>
        <w:t>1</w:t>
      </w:r>
      <w:r>
        <w:t>2</w:t>
      </w:r>
      <w:r>
        <w:t>x</w:t>
      </w:r>
      <w:r>
        <w:t>−</w:t>
      </w:r>
      <w:r>
        <w:t>1</w:t>
      </w:r>
      <w:r>
        <w:t>y=(x^(2)+2x−1)/(2x−1)</w:t>
      </w:r>
      <w:r>
        <w:t>.</w:t>
      </w:r>
      <w:r>
        <w:br/>
      </w:r>
      <w:r>
        <w:br/>
      </w:r>
      <w:r>
        <w:rPr>
          <w:b/>
        </w:rPr>
        <w:t>Lời giải:</w:t>
      </w:r>
      <w:r>
        <w:br/>
      </w:r>
      <w:r>
        <w:t xml:space="preserve">a) Ta có: </w:t>
      </w:r>
      <w:r>
        <w:t>lim</w:t>
      </w:r>
      <w:r>
        <w:t>x</w:t>
      </w:r>
      <w:r>
        <w:t>→</w:t>
      </w:r>
      <w:r>
        <w:t>−</w:t>
      </w:r>
      <w:r>
        <w:t>1</w:t>
      </w:r>
      <w:r>
        <w:t>+</w:t>
      </w:r>
      <w:r>
        <w:t>y</w:t>
      </w:r>
      <w:r>
        <w:t>=</w:t>
      </w:r>
      <w:r>
        <w:t>lim</w:t>
      </w:r>
      <w:r>
        <w:t>x</w:t>
      </w:r>
      <w:r>
        <w:t>→</w:t>
      </w:r>
      <w:r>
        <w:t>−</w:t>
      </w:r>
      <w:r>
        <w:t>1</w:t>
      </w:r>
      <w:r>
        <w:t>+</w:t>
      </w:r>
      <w:r>
        <w:t>3</w:t>
      </w:r>
      <w:r>
        <w:t>x</w:t>
      </w:r>
      <w:r>
        <w:t>−</w:t>
      </w:r>
      <w:r>
        <w:t>2</w:t>
      </w:r>
      <w:r>
        <w:t>x</w:t>
      </w:r>
      <w:r>
        <w:t>+</w:t>
      </w:r>
      <w:r>
        <w:t>1</w:t>
      </w:r>
      <w:r>
        <w:t>=</w:t>
      </w:r>
      <w:r>
        <w:t>−</w:t>
      </w:r>
      <w:r>
        <w:t>∞</w:t>
      </w:r>
      <w:r>
        <w:t>limx→−1^(+)⁡y=limx→−1^(+)⁡(3x−2)/(x+1)=−∞</w:t>
      </w:r>
      <w:r>
        <w:t xml:space="preserve">; </w:t>
      </w:r>
      <w:r>
        <w:t>lim</w:t>
      </w:r>
      <w:r>
        <w:t>x</w:t>
      </w:r>
      <w:r>
        <w:t>→</w:t>
      </w:r>
      <w:r>
        <w:t>−</w:t>
      </w:r>
      <w:r>
        <w:t>1</w:t>
      </w:r>
      <w:r>
        <w:t>−</w:t>
      </w:r>
      <w:r>
        <w:t>y</w:t>
      </w:r>
      <w:r>
        <w:t>=</w:t>
      </w:r>
      <w:r>
        <w:t>lim</w:t>
      </w:r>
      <w:r>
        <w:t>x</w:t>
      </w:r>
      <w:r>
        <w:t>→</w:t>
      </w:r>
      <w:r>
        <w:t>−</w:t>
      </w:r>
      <w:r>
        <w:t>1</w:t>
      </w:r>
      <w:r>
        <w:t>−</w:t>
      </w:r>
      <w:r>
        <w:t>3</w:t>
      </w:r>
      <w:r>
        <w:t>x</w:t>
      </w:r>
      <w:r>
        <w:t>−</w:t>
      </w:r>
      <w:r>
        <w:t>2</w:t>
      </w:r>
      <w:r>
        <w:t>x</w:t>
      </w:r>
      <w:r>
        <w:t>+</w:t>
      </w:r>
      <w:r>
        <w:t>1</w:t>
      </w:r>
      <w:r>
        <w:t>=</w:t>
      </w:r>
      <w:r>
        <w:t>+</w:t>
      </w:r>
      <w:r>
        <w:t>∞</w:t>
      </w:r>
      <w:r>
        <w:t>limx→−1^(−)⁡y=limx→−1^(−)⁡(3x−2)/(x+1)=+∞</w:t>
      </w:r>
      <w:r>
        <w:br/>
      </w:r>
      <w:r>
        <w:t xml:space="preserve">Vậy tiệm cận đứng của đồ thị hàm số </w:t>
      </w:r>
      <w:r>
        <w:t>y</w:t>
      </w:r>
      <w:r>
        <w:t>=</w:t>
      </w:r>
      <w:r>
        <w:t>3</w:t>
      </w:r>
      <w:r>
        <w:t>x</w:t>
      </w:r>
      <w:r>
        <w:t>−</w:t>
      </w:r>
      <w:r>
        <w:t>2</w:t>
      </w:r>
      <w:r>
        <w:t>x</w:t>
      </w:r>
      <w:r>
        <w:t>+</w:t>
      </w:r>
      <w:r>
        <w:t>1</w:t>
      </w:r>
      <w:r>
        <w:t>y=(3x−2)/(x+1)</w:t>
      </w:r>
      <w:r>
        <w:t xml:space="preserve"> là đường thẳng </w:t>
      </w:r>
      <w:r>
        <w:t>x</w:t>
      </w:r>
      <w:r>
        <w:t>=</w:t>
      </w:r>
      <w:r>
        <w:t>−</w:t>
      </w:r>
      <w:r>
        <w:t>1</w:t>
      </w:r>
      <w:r>
        <w:t>x=−1</w:t>
      </w:r>
      <w:r>
        <w:br/>
      </w:r>
      <w:r>
        <w:t xml:space="preserve">Ta có: </w:t>
      </w:r>
      <w:r>
        <w:t>lim</w:t>
      </w:r>
      <w:r>
        <w:t>x</w:t>
      </w:r>
      <w:r>
        <w:t>→</w:t>
      </w:r>
      <w:r>
        <w:t>−</w:t>
      </w:r>
      <w:r>
        <w:t>∞</w:t>
      </w:r>
      <w:r>
        <w:t>y</w:t>
      </w:r>
      <w:r>
        <w:t>=</w:t>
      </w:r>
      <w:r>
        <w:t>lim</w:t>
      </w:r>
      <w:r>
        <w:t>x</w:t>
      </w:r>
      <w:r>
        <w:t>→</w:t>
      </w:r>
      <w:r>
        <w:t>−</w:t>
      </w:r>
      <w:r>
        <w:t>∞</w:t>
      </w:r>
      <w:r>
        <w:t>3</w:t>
      </w:r>
      <w:r>
        <w:t>x</w:t>
      </w:r>
      <w:r>
        <w:t>−</w:t>
      </w:r>
      <w:r>
        <w:t>2</w:t>
      </w:r>
      <w:r>
        <w:t>x</w:t>
      </w:r>
      <w:r>
        <w:t>+</w:t>
      </w:r>
      <w:r>
        <w:t>1</w:t>
      </w:r>
      <w:r>
        <w:t>=</w:t>
      </w:r>
      <w:r>
        <w:t>3</w:t>
      </w:r>
      <w:r>
        <w:t>limx→−∞⁡y=limx→−∞⁡(3x−2)/(x+1)=3</w:t>
      </w:r>
      <w:r>
        <w:t xml:space="preserve">; </w:t>
      </w:r>
      <w:r>
        <w:t>lim</w:t>
      </w:r>
      <w:r>
        <w:t>x</w:t>
      </w:r>
      <w:r>
        <w:t>→</w:t>
      </w:r>
      <w:r>
        <w:t>+</w:t>
      </w:r>
      <w:r>
        <w:t>∞</w:t>
      </w:r>
      <w:r>
        <w:t>y</w:t>
      </w:r>
      <w:r>
        <w:t>=</w:t>
      </w:r>
      <w:r>
        <w:t>lim</w:t>
      </w:r>
      <w:r>
        <w:t>x</w:t>
      </w:r>
      <w:r>
        <w:t>→</w:t>
      </w:r>
      <w:r>
        <w:t>+</w:t>
      </w:r>
      <w:r>
        <w:t>∞</w:t>
      </w:r>
      <w:r>
        <w:t>3</w:t>
      </w:r>
      <w:r>
        <w:t>x</w:t>
      </w:r>
      <w:r>
        <w:t>−</w:t>
      </w:r>
      <w:r>
        <w:t>2</w:t>
      </w:r>
      <w:r>
        <w:t>x</w:t>
      </w:r>
      <w:r>
        <w:t>+</w:t>
      </w:r>
      <w:r>
        <w:t>1</w:t>
      </w:r>
      <w:r>
        <w:t>=</w:t>
      </w:r>
      <w:r>
        <w:t>3</w:t>
      </w:r>
      <w:r>
        <w:t>limx→+∞⁡y=limx→+∞⁡(3x−2)/(x+1)=3</w:t>
      </w:r>
      <w:r>
        <w:t xml:space="preserve"> nên tiệm cận ngang của đồ thị hàm số </w:t>
      </w:r>
      <w:r>
        <w:t>y</w:t>
      </w:r>
      <w:r>
        <w:t>=</w:t>
      </w:r>
      <w:r>
        <w:t>3</w:t>
      </w:r>
      <w:r>
        <w:t>x</w:t>
      </w:r>
      <w:r>
        <w:t>−</w:t>
      </w:r>
      <w:r>
        <w:t>2</w:t>
      </w:r>
      <w:r>
        <w:t>x</w:t>
      </w:r>
      <w:r>
        <w:t>+</w:t>
      </w:r>
      <w:r>
        <w:t>1</w:t>
      </w:r>
      <w:r>
        <w:t>y=(3x−2)/(x+1)</w:t>
      </w:r>
      <w:r>
        <w:t xml:space="preserve"> đường thẳng </w:t>
      </w:r>
      <w:r>
        <w:t>y</w:t>
      </w:r>
      <w:r>
        <w:t>=</w:t>
      </w:r>
      <w:r>
        <w:t>3</w:t>
      </w:r>
      <w:r>
        <w:t>y=3</w:t>
      </w:r>
      <w:r>
        <w:t>.</w:t>
      </w:r>
      <w:r>
        <w:br/>
      </w:r>
      <w:r>
        <w:br/>
      </w:r>
      <w:r>
        <w:t xml:space="preserve">b) Ta có: </w:t>
      </w:r>
      <w:r>
        <w:t>lim</w:t>
      </w:r>
      <w:r>
        <w:t>x</w:t>
      </w:r>
      <w:r>
        <w:t>→</w:t>
      </w:r>
      <w:r>
        <w:t>(</w:t>
      </w:r>
      <w:r>
        <w:t>1</w:t>
      </w:r>
      <w:r>
        <w:t>2</w:t>
      </w:r>
      <w:r>
        <w:t>)</w:t>
      </w:r>
      <w:r>
        <w:t>+</w:t>
      </w:r>
      <w:r>
        <w:t>y</w:t>
      </w:r>
      <w:r>
        <w:t>=</w:t>
      </w:r>
      <w:r>
        <w:t>lim</w:t>
      </w:r>
      <w:r>
        <w:t>x</w:t>
      </w:r>
      <w:r>
        <w:t>→</w:t>
      </w:r>
      <w:r>
        <w:t>(</w:t>
      </w:r>
      <w:r>
        <w:t>1</w:t>
      </w:r>
      <w:r>
        <w:t>2</w:t>
      </w:r>
      <w:r>
        <w:t>)</w:t>
      </w:r>
      <w:r>
        <w:t>+</w:t>
      </w:r>
      <w:r>
        <w:t>x</w:t>
      </w:r>
      <w:r>
        <w:t>2</w:t>
      </w:r>
      <w:r>
        <w:t>+</w:t>
      </w:r>
      <w:r>
        <w:t>2</w:t>
      </w:r>
      <w:r>
        <w:t>x</w:t>
      </w:r>
      <w:r>
        <w:t>−</w:t>
      </w:r>
      <w:r>
        <w:t>1</w:t>
      </w:r>
      <w:r>
        <w:t>2</w:t>
      </w:r>
      <w:r>
        <w:t>x</w:t>
      </w:r>
      <w:r>
        <w:t>−</w:t>
      </w:r>
      <w:r>
        <w:t>1</w:t>
      </w:r>
      <w:r>
        <w:t>=</w:t>
      </w:r>
      <w:r>
        <w:t>+</w:t>
      </w:r>
      <w:r>
        <w:t>∞</w:t>
      </w:r>
      <w:r>
        <w:t>limx→((1)/(2))^(+)⁡y=limx→((1)/(2))^(+)⁡(x^(2)+2x−1)/(2x−1)=+∞</w:t>
      </w:r>
      <w:r>
        <w:t xml:space="preserve">; </w:t>
      </w:r>
      <w:r>
        <w:t>lim</w:t>
      </w:r>
      <w:r>
        <w:t>x</w:t>
      </w:r>
      <w:r>
        <w:t>→</w:t>
      </w:r>
      <w:r>
        <w:t>(</w:t>
      </w:r>
      <w:r>
        <w:t>1</w:t>
      </w:r>
      <w:r>
        <w:t>2</w:t>
      </w:r>
      <w:r>
        <w:t>)</w:t>
      </w:r>
      <w:r>
        <w:t>−</w:t>
      </w:r>
      <w:r>
        <w:t>y</w:t>
      </w:r>
      <w:r>
        <w:t>=</w:t>
      </w:r>
      <w:r>
        <w:t>lim</w:t>
      </w:r>
      <w:r>
        <w:t>x</w:t>
      </w:r>
      <w:r>
        <w:t>→</w:t>
      </w:r>
      <w:r>
        <w:t>(</w:t>
      </w:r>
      <w:r>
        <w:t>1</w:t>
      </w:r>
      <w:r>
        <w:t>2</w:t>
      </w:r>
      <w:r>
        <w:t>)</w:t>
      </w:r>
      <w:r>
        <w:t>−</w:t>
      </w:r>
      <w:r>
        <w:t>x</w:t>
      </w:r>
      <w:r>
        <w:t>2</w:t>
      </w:r>
      <w:r>
        <w:t>+</w:t>
      </w:r>
      <w:r>
        <w:t>2</w:t>
      </w:r>
      <w:r>
        <w:t>x</w:t>
      </w:r>
      <w:r>
        <w:t>−</w:t>
      </w:r>
      <w:r>
        <w:t>1</w:t>
      </w:r>
      <w:r>
        <w:t>2</w:t>
      </w:r>
      <w:r>
        <w:t>x</w:t>
      </w:r>
      <w:r>
        <w:t>−</w:t>
      </w:r>
      <w:r>
        <w:t>1</w:t>
      </w:r>
      <w:r>
        <w:t>=</w:t>
      </w:r>
      <w:r>
        <w:t>−</w:t>
      </w:r>
      <w:r>
        <w:t>∞</w:t>
      </w:r>
      <w:r>
        <w:t>limx→((1)/(2))^(−)⁡y=limx→((1)/(2))^(−)⁡(x^(2)+2x−1)/(2x−1)=−∞</w:t>
      </w:r>
      <w:r>
        <w:br/>
      </w:r>
      <w:r>
        <w:t xml:space="preserve">Vậy tiệm cận đứng của đồ thị hàm số </w:t>
      </w:r>
      <w:r>
        <w:t>y</w:t>
      </w:r>
      <w:r>
        <w:t>=</w:t>
      </w:r>
      <w:r>
        <w:t>x</w:t>
      </w:r>
      <w:r>
        <w:t>2</w:t>
      </w:r>
      <w:r>
        <w:t>+</w:t>
      </w:r>
      <w:r>
        <w:t>2</w:t>
      </w:r>
      <w:r>
        <w:t>x</w:t>
      </w:r>
      <w:r>
        <w:t>−</w:t>
      </w:r>
      <w:r>
        <w:t>1</w:t>
      </w:r>
      <w:r>
        <w:t>2</w:t>
      </w:r>
      <w:r>
        <w:t>x</w:t>
      </w:r>
      <w:r>
        <w:t>−</w:t>
      </w:r>
      <w:r>
        <w:t>1</w:t>
      </w:r>
      <w:r>
        <w:t>y=(x^(2)+2x−1)/(2x−1)</w:t>
      </w:r>
      <w:r>
        <w:t xml:space="preserve"> là đường thẳng </w:t>
      </w:r>
      <w:r>
        <w:t>x</w:t>
      </w:r>
      <w:r>
        <w:t>=</w:t>
      </w:r>
      <w:r>
        <w:t>1</w:t>
      </w:r>
      <w:r>
        <w:t>2</w:t>
      </w:r>
      <w:r>
        <w:t>x=(1)/(2)</w:t>
      </w:r>
      <w:r>
        <w:t>.</w:t>
      </w:r>
      <w:r>
        <w:br/>
      </w:r>
      <w:r>
        <w:t xml:space="preserve">Ta có: </w:t>
      </w:r>
      <w:r>
        <w:t>y</w:t>
      </w:r>
      <w:r>
        <w:t>=</w:t>
      </w:r>
      <w:r>
        <w:t>x</w:t>
      </w:r>
      <w:r>
        <w:t>2</w:t>
      </w:r>
      <w:r>
        <w:t>+</w:t>
      </w:r>
      <w:r>
        <w:t>2</w:t>
      </w:r>
      <w:r>
        <w:t>x</w:t>
      </w:r>
      <w:r>
        <w:t>−</w:t>
      </w:r>
      <w:r>
        <w:t>1</w:t>
      </w:r>
      <w:r>
        <w:t>2</w:t>
      </w:r>
      <w:r>
        <w:t>x</w:t>
      </w:r>
      <w:r>
        <w:t>−</w:t>
      </w:r>
      <w:r>
        <w:t>1</w:t>
      </w:r>
      <w:r>
        <w:t>=</w:t>
      </w:r>
      <w:r>
        <w:t>x</w:t>
      </w:r>
      <w:r>
        <w:t>2</w:t>
      </w:r>
      <w:r>
        <w:t>+</w:t>
      </w:r>
      <w:r>
        <w:t>5</w:t>
      </w:r>
      <w:r>
        <w:t>4</w:t>
      </w:r>
      <w:r>
        <w:t>+</w:t>
      </w:r>
      <w:r>
        <w:t>1</w:t>
      </w:r>
      <w:r>
        <w:t>4</w:t>
      </w:r>
      <w:r>
        <w:t>(</w:t>
      </w:r>
      <w:r>
        <w:t>2</w:t>
      </w:r>
      <w:r>
        <w:t>x</w:t>
      </w:r>
      <w:r>
        <w:t>−</w:t>
      </w:r>
      <w:r>
        <w:t>1</w:t>
      </w:r>
      <w:r>
        <w:t>)</w:t>
      </w:r>
      <w:r>
        <w:t>y=(x^(2)+2x−1)/(2x−1)=(x)/(2)+(5)/(4)+(1)/(4(2x−1))</w:t>
      </w:r>
      <w:r>
        <w:br/>
      </w:r>
      <w:r>
        <w:t xml:space="preserve">Do đó, </w:t>
      </w:r>
      <w:r>
        <w:t>lim</w:t>
      </w:r>
      <w:r>
        <w:t>x</w:t>
      </w:r>
      <w:r>
        <w:t>→</w:t>
      </w:r>
      <w:r>
        <w:t>+</w:t>
      </w:r>
      <w:r>
        <w:t>∞</w:t>
      </w:r>
      <w:r>
        <w:t>[</w:t>
      </w:r>
      <w:r>
        <w:t>y</w:t>
      </w:r>
      <w:r>
        <w:t>−</w:t>
      </w:r>
      <w:r>
        <w:t>(</w:t>
      </w:r>
      <w:r>
        <w:t>x</w:t>
      </w:r>
      <w:r>
        <w:t>2</w:t>
      </w:r>
      <w:r>
        <w:t>+</w:t>
      </w:r>
      <w:r>
        <w:t>5</w:t>
      </w:r>
      <w:r>
        <w:t>4</w:t>
      </w:r>
      <w:r>
        <w:t>)</w:t>
      </w:r>
      <w:r>
        <w:t>]</w:t>
      </w:r>
      <w:r>
        <w:t>=</w:t>
      </w:r>
      <w:r>
        <w:t>lim</w:t>
      </w:r>
      <w:r>
        <w:t>x</w:t>
      </w:r>
      <w:r>
        <w:t>→</w:t>
      </w:r>
      <w:r>
        <w:t>+</w:t>
      </w:r>
      <w:r>
        <w:t>∞</w:t>
      </w:r>
      <w:r>
        <w:t>1</w:t>
      </w:r>
      <w:r>
        <w:t>4</w:t>
      </w:r>
      <w:r>
        <w:t>(</w:t>
      </w:r>
      <w:r>
        <w:t>2</w:t>
      </w:r>
      <w:r>
        <w:t>x</w:t>
      </w:r>
      <w:r>
        <w:t>−</w:t>
      </w:r>
      <w:r>
        <w:t>1</w:t>
      </w:r>
      <w:r>
        <w:t>)</w:t>
      </w:r>
      <w:r>
        <w:t>=</w:t>
      </w:r>
      <w:r>
        <w:t>0</w:t>
      </w:r>
      <w:r>
        <w:t>limx→+∞⁡[y−((x)/(2)+(5)/(4))]=limx→+∞⁡(1)/(4(2x−1))=0</w:t>
      </w:r>
      <w:r>
        <w:t xml:space="preserve">, </w:t>
      </w:r>
      <w:r>
        <w:t>lim</w:t>
      </w:r>
      <w:r>
        <w:t>x</w:t>
      </w:r>
      <w:r>
        <w:t>→</w:t>
      </w:r>
      <w:r>
        <w:t>−</w:t>
      </w:r>
      <w:r>
        <w:t>∞</w:t>
      </w:r>
      <w:r>
        <w:t>[</w:t>
      </w:r>
      <w:r>
        <w:t>y</w:t>
      </w:r>
      <w:r>
        <w:t>−</w:t>
      </w:r>
      <w:r>
        <w:t>(</w:t>
      </w:r>
      <w:r>
        <w:t>x</w:t>
      </w:r>
      <w:r>
        <w:t>2</w:t>
      </w:r>
      <w:r>
        <w:t>+</w:t>
      </w:r>
      <w:r>
        <w:t>5</w:t>
      </w:r>
      <w:r>
        <w:t>4</w:t>
      </w:r>
      <w:r>
        <w:t>)</w:t>
      </w:r>
      <w:r>
        <w:t>]</w:t>
      </w:r>
      <w:r>
        <w:t>=</w:t>
      </w:r>
      <w:r>
        <w:t>lim</w:t>
      </w:r>
      <w:r>
        <w:t>x</w:t>
      </w:r>
      <w:r>
        <w:t>→</w:t>
      </w:r>
      <w:r>
        <w:t>−</w:t>
      </w:r>
      <w:r>
        <w:t>∞</w:t>
      </w:r>
      <w:r>
        <w:t>1</w:t>
      </w:r>
      <w:r>
        <w:t>4</w:t>
      </w:r>
      <w:r>
        <w:t>(</w:t>
      </w:r>
      <w:r>
        <w:t>2</w:t>
      </w:r>
      <w:r>
        <w:t>x</w:t>
      </w:r>
      <w:r>
        <w:t>−</w:t>
      </w:r>
      <w:r>
        <w:t>1</w:t>
      </w:r>
      <w:r>
        <w:t>)</w:t>
      </w:r>
      <w:r>
        <w:t>=</w:t>
      </w:r>
      <w:r>
        <w:t>0</w:t>
      </w:r>
      <w:r>
        <w:t>limx→−∞⁡[y−((x)/(2)+(5)/(4))]=limx→−∞⁡(1)/(4(2x−1))=0</w:t>
      </w:r>
      <w:r>
        <w:br/>
      </w:r>
      <w:r>
        <w:t xml:space="preserve">Vậy tiệm cận xiên của đồ thị hàm số </w:t>
      </w:r>
      <w:r>
        <w:t>y</w:t>
      </w:r>
      <w:r>
        <w:t>=</w:t>
      </w:r>
      <w:r>
        <w:t>x</w:t>
      </w:r>
      <w:r>
        <w:t>2</w:t>
      </w:r>
      <w:r>
        <w:t>+</w:t>
      </w:r>
      <w:r>
        <w:t>2</w:t>
      </w:r>
      <w:r>
        <w:t>x</w:t>
      </w:r>
      <w:r>
        <w:t>−</w:t>
      </w:r>
      <w:r>
        <w:t>1</w:t>
      </w:r>
      <w:r>
        <w:t>2</w:t>
      </w:r>
      <w:r>
        <w:t>x</w:t>
      </w:r>
      <w:r>
        <w:t>−</w:t>
      </w:r>
      <w:r>
        <w:t>1</w:t>
      </w:r>
      <w:r>
        <w:t>y=(x^(2)+2x−1)/(2x−1)</w:t>
      </w:r>
      <w:r>
        <w:t xml:space="preserve"> là đường thẳng </w:t>
      </w:r>
      <w:r>
        <w:t>y</w:t>
      </w:r>
      <w:r>
        <w:t>=</w:t>
      </w:r>
      <w:r>
        <w:t>x</w:t>
      </w:r>
      <w:r>
        <w:t>2</w:t>
      </w:r>
      <w:r>
        <w:t>+</w:t>
      </w:r>
      <w:r>
        <w:t>5</w:t>
      </w:r>
      <w:r>
        <w:t>4</w:t>
      </w:r>
      <w:r>
        <w:t>y=(x)/(2)+(5)/(4)</w:t>
      </w:r>
      <w:r>
        <w:br/>
      </w:r>
      <w:r>
        <w:t xml:space="preserve">Ta có: </w:t>
      </w:r>
      <w:r>
        <w:t>lim</w:t>
      </w:r>
      <w:r>
        <w:t>x</w:t>
      </w:r>
      <w:r>
        <w:t>→</w:t>
      </w:r>
      <w:r>
        <w:t>−</w:t>
      </w:r>
      <w:r>
        <w:t>∞</w:t>
      </w:r>
      <w:r>
        <w:t>y</w:t>
      </w:r>
      <w:r>
        <w:t>=</w:t>
      </w:r>
      <w:r>
        <w:t>lim</w:t>
      </w:r>
      <w:r>
        <w:t>x</w:t>
      </w:r>
      <w:r>
        <w:t>→</w:t>
      </w:r>
      <w:r>
        <w:t>−</w:t>
      </w:r>
      <w:r>
        <w:t>∞</w:t>
      </w:r>
      <w:r>
        <w:t>x</w:t>
      </w:r>
      <w:r>
        <w:t>2</w:t>
      </w:r>
      <w:r>
        <w:t>+</w:t>
      </w:r>
      <w:r>
        <w:t>2</w:t>
      </w:r>
      <w:r>
        <w:t>x</w:t>
      </w:r>
      <w:r>
        <w:t>−</w:t>
      </w:r>
      <w:r>
        <w:t>1</w:t>
      </w:r>
      <w:r>
        <w:t>2</w:t>
      </w:r>
      <w:r>
        <w:t>x</w:t>
      </w:r>
      <w:r>
        <w:t>−</w:t>
      </w:r>
      <w:r>
        <w:t>1</w:t>
      </w:r>
      <w:r>
        <w:t>=</w:t>
      </w:r>
      <w:r>
        <w:t>−</w:t>
      </w:r>
      <w:r>
        <w:t>∞</w:t>
      </w:r>
      <w:r>
        <w:t>limx→−∞⁡y=limx→−∞⁡(x^(2)+2x−1)/(2x−1)=−∞</w:t>
      </w:r>
      <w:r>
        <w:t xml:space="preserve">; </w:t>
      </w:r>
      <w:r>
        <w:t>lim</w:t>
      </w:r>
      <w:r>
        <w:t>x</w:t>
      </w:r>
      <w:r>
        <w:t>→</w:t>
      </w:r>
      <w:r>
        <w:t>+</w:t>
      </w:r>
      <w:r>
        <w:t>∞</w:t>
      </w:r>
      <w:r>
        <w:t>y</w:t>
      </w:r>
      <w:r>
        <w:t>=</w:t>
      </w:r>
      <w:r>
        <w:t>lim</w:t>
      </w:r>
      <w:r>
        <w:t>x</w:t>
      </w:r>
      <w:r>
        <w:t>→</w:t>
      </w:r>
      <w:r>
        <w:t>+</w:t>
      </w:r>
      <w:r>
        <w:t>∞</w:t>
      </w:r>
      <w:r>
        <w:t>x</w:t>
      </w:r>
      <w:r>
        <w:t>2</w:t>
      </w:r>
      <w:r>
        <w:t>+</w:t>
      </w:r>
      <w:r>
        <w:t>2</w:t>
      </w:r>
      <w:r>
        <w:t>x</w:t>
      </w:r>
      <w:r>
        <w:t>−</w:t>
      </w:r>
      <w:r>
        <w:t>1</w:t>
      </w:r>
      <w:r>
        <w:t>2</w:t>
      </w:r>
      <w:r>
        <w:t>x</w:t>
      </w:r>
      <w:r>
        <w:t>−</w:t>
      </w:r>
      <w:r>
        <w:t>1</w:t>
      </w:r>
      <w:r>
        <w:t>=</w:t>
      </w:r>
      <w:r>
        <w:t>+</w:t>
      </w:r>
      <w:r>
        <w:t>∞</w:t>
      </w:r>
      <w:r>
        <w:t>limx→+∞⁡y=limx→+∞⁡(x^(2)+2x−1)/(2x−1)=+∞</w:t>
      </w:r>
      <w:r>
        <w:t xml:space="preserve"> nên đồ thị hàm số </w:t>
      </w:r>
      <w:r>
        <w:t>y</w:t>
      </w:r>
      <w:r>
        <w:t>=</w:t>
      </w:r>
      <w:r>
        <w:t>x</w:t>
      </w:r>
      <w:r>
        <w:t>2</w:t>
      </w:r>
      <w:r>
        <w:t>+</w:t>
      </w:r>
      <w:r>
        <w:t>2</w:t>
      </w:r>
      <w:r>
        <w:t>x</w:t>
      </w:r>
      <w:r>
        <w:t>−</w:t>
      </w:r>
      <w:r>
        <w:t>1</w:t>
      </w:r>
      <w:r>
        <w:t>2</w:t>
      </w:r>
      <w:r>
        <w:t>x</w:t>
      </w:r>
      <w:r>
        <w:t>−</w:t>
      </w:r>
      <w:r>
        <w:t>1</w:t>
      </w:r>
      <w:r>
        <w:t>y=(x^(2)+2x−1)/(2x−1)</w:t>
      </w:r>
      <w:r>
        <w:t xml:space="preserve"> </w:t>
      </w:r>
      <w:r>
        <w:t>không có tiệm cận ngang.</w:t>
      </w:r>
      <w:r>
        <w:t xml:space="preserve"> </w:t>
      </w:r>
      <w:r>
        <w:br/>
      </w:r>
      <w:r>
        <w:rPr>
          <w:b/>
        </w:rPr>
        <w:t>Bài 1.43 trang 44 Toán 12 Tập 1</w:t>
      </w:r>
      <w:r>
        <w:t>:</w:t>
      </w:r>
      <w:r>
        <w:t xml:space="preserve"> </w:t>
      </w:r>
      <w:r>
        <w:t>Khảo sát sự biến thiên và vẽ đồ thị của các hàm số sau:</w:t>
      </w:r>
      <w:r>
        <w:br/>
      </w:r>
      <w:r>
        <w:t xml:space="preserve">a) </w:t>
      </w:r>
      <w:r>
        <w:t>y</w:t>
      </w:r>
      <w:r>
        <w:t>=</w:t>
      </w:r>
      <w:r>
        <w:t>−</w:t>
      </w:r>
      <w:r>
        <w:t>x</w:t>
      </w:r>
      <w:r>
        <w:t>3</w:t>
      </w:r>
      <w:r>
        <w:t>+</w:t>
      </w:r>
      <w:r>
        <w:t>6</w:t>
      </w:r>
      <w:r>
        <w:t>x</w:t>
      </w:r>
      <w:r>
        <w:t>2</w:t>
      </w:r>
      <w:r>
        <w:t>−</w:t>
      </w:r>
      <w:r>
        <w:t>9</w:t>
      </w:r>
      <w:r>
        <w:t>x</w:t>
      </w:r>
      <w:r>
        <w:t>+</w:t>
      </w:r>
      <w:r>
        <w:t>12</w:t>
      </w:r>
      <w:r>
        <w:t>y=−x^(3)+6x^(2)−9x+12</w:t>
      </w:r>
      <w:r>
        <w:t>;</w:t>
      </w:r>
      <w:r>
        <w:br/>
      </w:r>
      <w:r>
        <w:t xml:space="preserve">b) </w:t>
      </w:r>
      <w:r>
        <w:t>y</w:t>
      </w:r>
      <w:r>
        <w:t>=</w:t>
      </w:r>
      <w:r>
        <w:t>2</w:t>
      </w:r>
      <w:r>
        <w:t>x</w:t>
      </w:r>
      <w:r>
        <w:t>−</w:t>
      </w:r>
      <w:r>
        <w:t>1</w:t>
      </w:r>
      <w:r>
        <w:t>x</w:t>
      </w:r>
      <w:r>
        <w:t>+</w:t>
      </w:r>
      <w:r>
        <w:t>1</w:t>
      </w:r>
      <w:r>
        <w:t>y=(2x−1)/(x+1)</w:t>
      </w:r>
      <w:r>
        <w:t>;</w:t>
      </w:r>
      <w:r>
        <w:br/>
      </w:r>
      <w:r>
        <w:t xml:space="preserve">c) </w:t>
      </w:r>
      <w:r>
        <w:t>y</w:t>
      </w:r>
      <w:r>
        <w:t>=</w:t>
      </w:r>
      <w:r>
        <w:t>x</w:t>
      </w:r>
      <w:r>
        <w:t>2</w:t>
      </w:r>
      <w:r>
        <w:t>−</w:t>
      </w:r>
      <w:r>
        <w:t>2</w:t>
      </w:r>
      <w:r>
        <w:t>x</w:t>
      </w:r>
      <w:r>
        <w:t>x</w:t>
      </w:r>
      <w:r>
        <w:t>−</w:t>
      </w:r>
      <w:r>
        <w:t>1</w:t>
      </w:r>
      <w:r>
        <w:t>y=(x^(2)−2x)/(x−1)</w:t>
      </w:r>
      <w:r>
        <w:t>.</w:t>
      </w:r>
      <w:r>
        <w:br/>
      </w:r>
      <w:r>
        <w:br/>
      </w:r>
      <w:r>
        <w:br/>
      </w:r>
      <w:r>
        <w:br/>
      </w:r>
      <w:r>
        <w:rPr>
          <w:b/>
        </w:rPr>
        <w:t>Lời giải:</w:t>
      </w:r>
      <w:r>
        <w:br/>
      </w:r>
      <w:r>
        <w:t xml:space="preserve">a) 1. Tập xác định: </w:t>
      </w:r>
      <w:r>
        <w:t>D</w:t>
      </w:r>
      <w:r>
        <w:t>=</w:t>
      </w:r>
      <w:r>
        <w:t>R</w:t>
      </w:r>
      <w:r>
        <w:t>D=R</w:t>
      </w:r>
      <w:r>
        <w:br/>
      </w:r>
      <w:r>
        <w:t>2. Sự biến thiên:</w:t>
      </w:r>
      <w:r>
        <w:br/>
      </w:r>
      <w:r>
        <w:t xml:space="preserve">Ta có: </w:t>
      </w:r>
      <w:r>
        <w:t>y</w:t>
      </w:r>
      <w:r>
        <w:t>′</w:t>
      </w:r>
      <w:r>
        <w:t>=</w:t>
      </w:r>
      <w:r>
        <w:t>−</w:t>
      </w:r>
      <w:r>
        <w:t>3</w:t>
      </w:r>
      <w:r>
        <w:t>x</w:t>
      </w:r>
      <w:r>
        <w:t>2</w:t>
      </w:r>
      <w:r>
        <w:t>+</w:t>
      </w:r>
      <w:r>
        <w:t>12</w:t>
      </w:r>
      <w:r>
        <w:t>x</w:t>
      </w:r>
      <w:r>
        <w:t>−</w:t>
      </w:r>
      <w:r>
        <w:t>9</w:t>
      </w:r>
      <w:r>
        <w:t>,</w:t>
      </w:r>
      <w:r>
        <w:t>y</w:t>
      </w:r>
      <w:r>
        <w:t>′</w:t>
      </w:r>
      <w:r>
        <w:t>=</w:t>
      </w:r>
      <w:r>
        <w:t>0</w:t>
      </w:r>
      <w:r>
        <w:t>⇔</w:t>
      </w:r>
      <w:r>
        <w:t>−</w:t>
      </w:r>
      <w:r>
        <w:t>3</w:t>
      </w:r>
      <w:r>
        <w:t>x</w:t>
      </w:r>
      <w:r>
        <w:t>2</w:t>
      </w:r>
      <w:r>
        <w:t>+</w:t>
      </w:r>
      <w:r>
        <w:t>12</w:t>
      </w:r>
      <w:r>
        <w:t>x</w:t>
      </w:r>
      <w:r>
        <w:t>−</w:t>
      </w:r>
      <w:r>
        <w:t>9</w:t>
      </w:r>
      <w:r>
        <w:t>=</w:t>
      </w:r>
      <w:r>
        <w:t>0</w:t>
      </w:r>
      <w:r>
        <w:t>⇔</w:t>
      </w:r>
      <w:r>
        <w:t>[</w:t>
      </w:r>
      <w:r>
        <w:t>x</w:t>
      </w:r>
      <w:r>
        <w:t>=</w:t>
      </w:r>
      <w:r>
        <w:t>1</w:t>
      </w:r>
      <w:r>
        <w:t>x</w:t>
      </w:r>
      <w:r>
        <w:t>=</w:t>
      </w:r>
      <w:r>
        <w:t>3</w:t>
      </w:r>
      <w:r>
        <w:t>y^(′)=−3x^(2)+12x−9,y^(′)=0⇔−3x^(2)+12x−9=0⇔[x=1x=3</w:t>
      </w:r>
      <w:r>
        <w:br/>
      </w:r>
      <w:r>
        <w:t xml:space="preserve">Trên khoảng </w:t>
      </w:r>
      <w:r>
        <w:t>(</w:t>
      </w:r>
      <w:r>
        <w:t>1</w:t>
      </w:r>
      <w:r>
        <w:t>;</w:t>
      </w:r>
      <w:r>
        <w:t>3</w:t>
      </w:r>
      <w:r>
        <w:t>)</w:t>
      </w:r>
      <w:r>
        <w:t>(1;3)</w:t>
      </w:r>
      <w:r>
        <w:t xml:space="preserve">, </w:t>
      </w:r>
      <w:r>
        <w:t>y</w:t>
      </w:r>
      <w:r>
        <w:t>′</w:t>
      </w:r>
      <w:r>
        <w:t>&gt;</w:t>
      </w:r>
      <w:r>
        <w:t>0</w:t>
      </w:r>
      <w:r>
        <w:t>y^(′)&gt;0</w:t>
      </w:r>
      <w:r>
        <w:t xml:space="preserve"> nên hàm số đồng biến. Trên khoảng </w:t>
      </w:r>
      <w:r>
        <w:t>(</w:t>
      </w:r>
      <w:r>
        <w:t>−</w:t>
      </w:r>
      <w:r>
        <w:t>∞</w:t>
      </w:r>
      <w:r>
        <w:t>;</w:t>
      </w:r>
      <w:r>
        <w:t>1</w:t>
      </w:r>
      <w:r>
        <w:t>)</w:t>
      </w:r>
      <w:r>
        <w:t>(−∞;1)</w:t>
      </w:r>
      <w:r>
        <w:t xml:space="preserve"> và </w:t>
      </w:r>
      <w:r>
        <w:t>(</w:t>
      </w:r>
      <w:r>
        <w:t>3</w:t>
      </w:r>
      <w:r>
        <w:t>;</w:t>
      </w:r>
      <w:r>
        <w:t>+</w:t>
      </w:r>
      <w:r>
        <w:t>∞</w:t>
      </w:r>
      <w:r>
        <w:t>)</w:t>
      </w:r>
      <w:r>
        <w:t>(3;+∞)</w:t>
      </w:r>
      <w:r>
        <w:t xml:space="preserve">, </w:t>
      </w:r>
      <w:r>
        <w:t>y</w:t>
      </w:r>
      <w:r>
        <w:t>′</w:t>
      </w:r>
      <w:r>
        <w:t>&lt;</w:t>
      </w:r>
      <w:r>
        <w:t>0</w:t>
      </w:r>
      <w:r>
        <w:t>y^(′)&lt;0</w:t>
      </w:r>
      <w:r>
        <w:t xml:space="preserve"> nên hàm số nghịch biến trên mỗi khoảng đó.</w:t>
      </w:r>
      <w:r>
        <w:br/>
      </w:r>
      <w:r>
        <w:t xml:space="preserve">Hàm số đạt cực đại tại </w:t>
      </w:r>
      <w:r>
        <w:t>x</w:t>
      </w:r>
      <w:r>
        <w:t>=</w:t>
      </w:r>
      <w:r>
        <w:t>3</w:t>
      </w:r>
      <w:r>
        <w:t>x=3</w:t>
      </w:r>
      <w:r>
        <w:t xml:space="preserve">, giá trị cực đại . Hàm số đạt cực tiểu tại </w:t>
      </w:r>
      <w:r>
        <w:t>x</w:t>
      </w:r>
      <w:r>
        <w:t>=</w:t>
      </w:r>
      <w:r>
        <w:t>1</w:t>
      </w:r>
      <w:r>
        <w:t>x=1</w:t>
      </w:r>
      <w:r>
        <w:t xml:space="preserve">, giá trị cực tiểu </w:t>
      </w:r>
      <w:r>
        <w:t>y</w:t>
      </w:r>
      <w:r>
        <w:t>C</w:t>
      </w:r>
      <w:r>
        <w:t>T</w:t>
      </w:r>
      <w:r>
        <w:t>=</w:t>
      </w:r>
      <w:r>
        <w:t>8</w:t>
      </w:r>
      <w:r>
        <w:t>y_(CT)=8</w:t>
      </w:r>
      <w:r>
        <w:br/>
      </w:r>
      <w:r>
        <w:t>Giới hạn tại vô cực:</w:t>
      </w:r>
      <w:r>
        <w:br/>
      </w:r>
      <w:r>
        <w:t>lim</w:t>
      </w:r>
      <w:r>
        <w:t>x</w:t>
      </w:r>
      <w:r>
        <w:t>→</w:t>
      </w:r>
      <w:r>
        <w:t>−</w:t>
      </w:r>
      <w:r>
        <w:t>∞</w:t>
      </w:r>
      <w:r>
        <w:t>y</w:t>
      </w:r>
      <w:r>
        <w:t>=</w:t>
      </w:r>
      <w:r>
        <w:t>lim</w:t>
      </w:r>
      <w:r>
        <w:t>x</w:t>
      </w:r>
      <w:r>
        <w:t>→</w:t>
      </w:r>
      <w:r>
        <w:t>−</w:t>
      </w:r>
      <w:r>
        <w:t>∞</w:t>
      </w:r>
      <w:r>
        <w:t>(</w:t>
      </w:r>
      <w:r>
        <w:t>−</w:t>
      </w:r>
      <w:r>
        <w:t>x</w:t>
      </w:r>
      <w:r>
        <w:t>3</w:t>
      </w:r>
      <w:r>
        <w:t>+</w:t>
      </w:r>
      <w:r>
        <w:t>6</w:t>
      </w:r>
      <w:r>
        <w:t>x</w:t>
      </w:r>
      <w:r>
        <w:t>2</w:t>
      </w:r>
      <w:r>
        <w:t>−</w:t>
      </w:r>
      <w:r>
        <w:t>9</w:t>
      </w:r>
      <w:r>
        <w:t>x</w:t>
      </w:r>
      <w:r>
        <w:t>+</w:t>
      </w:r>
      <w:r>
        <w:t>12</w:t>
      </w:r>
      <w:r>
        <w:t>)</w:t>
      </w:r>
      <w:r>
        <w:t>=</w:t>
      </w:r>
      <w:r>
        <w:t>lim</w:t>
      </w:r>
      <w:r>
        <w:t>x</w:t>
      </w:r>
      <w:r>
        <w:t>→</w:t>
      </w:r>
      <w:r>
        <w:t>−</w:t>
      </w:r>
      <w:r>
        <w:t>∞</w:t>
      </w:r>
      <w:r>
        <w:t>[</w:t>
      </w:r>
      <w:r>
        <w:t>x</w:t>
      </w:r>
      <w:r>
        <w:t>3</w:t>
      </w:r>
      <w:r>
        <w:t>(</w:t>
      </w:r>
      <w:r>
        <w:t>−</w:t>
      </w:r>
      <w:r>
        <w:t>1</w:t>
      </w:r>
      <w:r>
        <w:t>+</w:t>
      </w:r>
      <w:r>
        <w:t>6</w:t>
      </w:r>
      <w:r>
        <w:t>x</w:t>
      </w:r>
      <w:r>
        <w:t>−</w:t>
      </w:r>
      <w:r>
        <w:t>9</w:t>
      </w:r>
      <w:r>
        <w:t>x</w:t>
      </w:r>
      <w:r>
        <w:t>2</w:t>
      </w:r>
      <w:r>
        <w:t>+</w:t>
      </w:r>
      <w:r>
        <w:t>12</w:t>
      </w:r>
      <w:r>
        <w:t>x</w:t>
      </w:r>
      <w:r>
        <w:t>3</w:t>
      </w:r>
      <w:r>
        <w:t>)</w:t>
      </w:r>
      <w:r>
        <w:t>]</w:t>
      </w:r>
      <w:r>
        <w:t>=</w:t>
      </w:r>
      <w:r>
        <w:t>+</w:t>
      </w:r>
      <w:r>
        <w:t>∞</w:t>
      </w:r>
      <w:r>
        <w:t>limx→−∞⁡y=limx→−∞⁡(−x^(3)+6x^(2)−9x+12)=limx→−∞⁡[x^(3)(−1+(6)/(x)−(9)/(x^(2))+(12)/(x^(3)))]=+∞</w:t>
      </w:r>
      <w:r>
        <w:br/>
      </w:r>
      <w:r>
        <w:t>lim</w:t>
      </w:r>
      <w:r>
        <w:t>x</w:t>
      </w:r>
      <w:r>
        <w:t>→</w:t>
      </w:r>
      <w:r>
        <w:t>+</w:t>
      </w:r>
      <w:r>
        <w:t>∞</w:t>
      </w:r>
      <w:r>
        <w:t>y</w:t>
      </w:r>
      <w:r>
        <w:t>=</w:t>
      </w:r>
      <w:r>
        <w:t>lim</w:t>
      </w:r>
      <w:r>
        <w:t>x</w:t>
      </w:r>
      <w:r>
        <w:t>→</w:t>
      </w:r>
      <w:r>
        <w:t>+</w:t>
      </w:r>
      <w:r>
        <w:t>∞</w:t>
      </w:r>
      <w:r>
        <w:t>(</w:t>
      </w:r>
      <w:r>
        <w:t>−</w:t>
      </w:r>
      <w:r>
        <w:t>x</w:t>
      </w:r>
      <w:r>
        <w:t>3</w:t>
      </w:r>
      <w:r>
        <w:t>+</w:t>
      </w:r>
      <w:r>
        <w:t>6</w:t>
      </w:r>
      <w:r>
        <w:t>x</w:t>
      </w:r>
      <w:r>
        <w:t>2</w:t>
      </w:r>
      <w:r>
        <w:t>−</w:t>
      </w:r>
      <w:r>
        <w:t>9</w:t>
      </w:r>
      <w:r>
        <w:t>x</w:t>
      </w:r>
      <w:r>
        <w:t>+</w:t>
      </w:r>
      <w:r>
        <w:t>12</w:t>
      </w:r>
      <w:r>
        <w:t>)</w:t>
      </w:r>
      <w:r>
        <w:t>=</w:t>
      </w:r>
      <w:r>
        <w:t>lim</w:t>
      </w:r>
      <w:r>
        <w:t>x</w:t>
      </w:r>
      <w:r>
        <w:t>→</w:t>
      </w:r>
      <w:r>
        <w:t>+</w:t>
      </w:r>
      <w:r>
        <w:t>∞</w:t>
      </w:r>
      <w:r>
        <w:t>[</w:t>
      </w:r>
      <w:r>
        <w:t>x</w:t>
      </w:r>
      <w:r>
        <w:t>3</w:t>
      </w:r>
      <w:r>
        <w:t>(</w:t>
      </w:r>
      <w:r>
        <w:t>−</w:t>
      </w:r>
      <w:r>
        <w:t>1</w:t>
      </w:r>
      <w:r>
        <w:t>+</w:t>
      </w:r>
      <w:r>
        <w:t>6</w:t>
      </w:r>
      <w:r>
        <w:t>x</w:t>
      </w:r>
      <w:r>
        <w:t>−</w:t>
      </w:r>
      <w:r>
        <w:t>9</w:t>
      </w:r>
      <w:r>
        <w:t>x</w:t>
      </w:r>
      <w:r>
        <w:t>2</w:t>
      </w:r>
      <w:r>
        <w:t>+</w:t>
      </w:r>
      <w:r>
        <w:t>12</w:t>
      </w:r>
      <w:r>
        <w:t>x</w:t>
      </w:r>
      <w:r>
        <w:t>3</w:t>
      </w:r>
      <w:r>
        <w:t>)</w:t>
      </w:r>
      <w:r>
        <w:t>]</w:t>
      </w:r>
      <w:r>
        <w:t>=</w:t>
      </w:r>
      <w:r>
        <w:t>−</w:t>
      </w:r>
      <w:r>
        <w:t>∞</w:t>
      </w:r>
      <w:r>
        <w:t>limx→+∞⁡y=limx→+∞⁡(−x^(3)+6x^(2)−9x+12)=limx→+∞⁡[x^(3)(−1+(6)/(x)−(9)/(x^(2))+(12)/(x^(3)))]=−∞</w:t>
      </w:r>
      <w:r>
        <w:br/>
      </w:r>
      <w:r>
        <w:t>Bảng biến thiên:</w:t>
      </w:r>
      <w:r>
        <w:br/>
      </w:r>
      <w:r>
        <w:drawing>
          <wp:inline xmlns:a="http://schemas.openxmlformats.org/drawingml/2006/main" xmlns:pic="http://schemas.openxmlformats.org/drawingml/2006/picture">
            <wp:extent cx="1905000" cy="2000250"/>
            <wp:docPr id="8" name="Picture 8"/>
            <wp:cNvGraphicFramePr>
              <a:graphicFrameLocks noChangeAspect="1"/>
            </wp:cNvGraphicFramePr>
            <a:graphic>
              <a:graphicData uri="http://schemas.openxmlformats.org/drawingml/2006/picture">
                <pic:pic>
                  <pic:nvPicPr>
                    <pic:cNvPr id="0" name="temp_inline_4cd242afa728444da390fbfb4dcc4790.jpg"/>
                    <pic:cNvPicPr/>
                  </pic:nvPicPr>
                  <pic:blipFill>
                    <a:blip r:embed="rId16"/>
                    <a:stretch>
                      <a:fillRect/>
                    </a:stretch>
                  </pic:blipFill>
                  <pic:spPr>
                    <a:xfrm>
                      <a:off x="0" y="0"/>
                      <a:ext cx="1905000" cy="2000250"/>
                    </a:xfrm>
                    <a:prstGeom prst="rect"/>
                  </pic:spPr>
                </pic:pic>
              </a:graphicData>
            </a:graphic>
          </wp:inline>
        </w:drawing>
      </w:r>
      <w:r>
        <w:br/>
      </w:r>
      <w:r>
        <w:t>3. Đồ thị:</w:t>
      </w:r>
      <w:r>
        <w:br/>
      </w:r>
      <w:r>
        <w:drawing>
          <wp:inline xmlns:a="http://schemas.openxmlformats.org/drawingml/2006/main" xmlns:pic="http://schemas.openxmlformats.org/drawingml/2006/picture">
            <wp:extent cx="1905000" cy="4943475"/>
            <wp:docPr id="9" name="Picture 9"/>
            <wp:cNvGraphicFramePr>
              <a:graphicFrameLocks noChangeAspect="1"/>
            </wp:cNvGraphicFramePr>
            <a:graphic>
              <a:graphicData uri="http://schemas.openxmlformats.org/drawingml/2006/picture">
                <pic:pic>
                  <pic:nvPicPr>
                    <pic:cNvPr id="0" name="temp_inline_f9ec00b66a9c4af6a3bae4edcaa6fe48.jpg"/>
                    <pic:cNvPicPr/>
                  </pic:nvPicPr>
                  <pic:blipFill>
                    <a:blip r:embed="rId17"/>
                    <a:stretch>
                      <a:fillRect/>
                    </a:stretch>
                  </pic:blipFill>
                  <pic:spPr>
                    <a:xfrm>
                      <a:off x="0" y="0"/>
                      <a:ext cx="1905000" cy="4943475"/>
                    </a:xfrm>
                    <a:prstGeom prst="rect"/>
                  </pic:spPr>
                </pic:pic>
              </a:graphicData>
            </a:graphic>
          </wp:inline>
        </w:drawing>
      </w:r>
      <w:r>
        <w:br/>
      </w:r>
      <w:r>
        <w:t xml:space="preserve">Giao điểm của đồ thị hàm số </w:t>
      </w:r>
      <w:r>
        <w:t>y</w:t>
      </w:r>
      <w:r>
        <w:t>=</w:t>
      </w:r>
      <w:r>
        <w:t>−</w:t>
      </w:r>
      <w:r>
        <w:t>x</w:t>
      </w:r>
      <w:r>
        <w:t>3</w:t>
      </w:r>
      <w:r>
        <w:t>+</w:t>
      </w:r>
      <w:r>
        <w:t>6</w:t>
      </w:r>
      <w:r>
        <w:t>x</w:t>
      </w:r>
      <w:r>
        <w:t>2</w:t>
      </w:r>
      <w:r>
        <w:t>−</w:t>
      </w:r>
      <w:r>
        <w:t>9</w:t>
      </w:r>
      <w:r>
        <w:t>x</w:t>
      </w:r>
      <w:r>
        <w:t>+</w:t>
      </w:r>
      <w:r>
        <w:t>12</w:t>
      </w:r>
      <w:r>
        <w:t>y=−x^(3)+6x^(2)−9x+12</w:t>
      </w:r>
      <w:r>
        <w:t xml:space="preserve"> với trục tung là (0; 12).</w:t>
      </w:r>
      <w:r>
        <w:br/>
      </w:r>
      <w:r>
        <w:t xml:space="preserve">Đồ thị hàm số </w:t>
      </w:r>
      <w:r>
        <w:t>y</w:t>
      </w:r>
      <w:r>
        <w:t>=</w:t>
      </w:r>
      <w:r>
        <w:t>−</w:t>
      </w:r>
      <w:r>
        <w:t>x</w:t>
      </w:r>
      <w:r>
        <w:t>3</w:t>
      </w:r>
      <w:r>
        <w:t>+</w:t>
      </w:r>
      <w:r>
        <w:t>6</w:t>
      </w:r>
      <w:r>
        <w:t>x</w:t>
      </w:r>
      <w:r>
        <w:t>2</w:t>
      </w:r>
      <w:r>
        <w:t>−</w:t>
      </w:r>
      <w:r>
        <w:t>9</w:t>
      </w:r>
      <w:r>
        <w:t>x</w:t>
      </w:r>
      <w:r>
        <w:t>+</w:t>
      </w:r>
      <w:r>
        <w:t>12</w:t>
      </w:r>
      <w:r>
        <w:t>y=−x^(3)+6x^(2)−9x+12</w:t>
      </w:r>
      <w:r>
        <w:t xml:space="preserve"> đi qua các điểm (1; 8); (3; 12); (4; 8).</w:t>
      </w:r>
      <w:r>
        <w:br/>
      </w:r>
      <w:r>
        <w:t>Đồ thị hàm số có tâm đối xứng là điểm (2; 10).</w:t>
      </w:r>
      <w:r>
        <w:br/>
      </w:r>
      <w:r>
        <w:t xml:space="preserve">b) 1. Tập xác định của hàm số: </w:t>
      </w:r>
      <w:r>
        <w:t>R</w:t>
      </w:r>
      <w:r>
        <w:t>∖</w:t>
      </w:r>
      <w:r>
        <w:t>{</w:t>
      </w:r>
      <w:r>
        <w:t>−</w:t>
      </w:r>
      <w:r>
        <w:t>1</w:t>
      </w:r>
      <w:r>
        <w:t>}</w:t>
      </w:r>
      <w:r>
        <w:t>R∖{−1}</w:t>
      </w:r>
      <w:r>
        <w:br/>
      </w:r>
      <w:r>
        <w:t>2. Sự biến thiên:</w:t>
      </w:r>
      <w:r>
        <w:br/>
      </w:r>
      <w:r>
        <w:t>y</w:t>
      </w:r>
      <w:r>
        <w:t>′</w:t>
      </w:r>
      <w:r>
        <w:t>=</w:t>
      </w:r>
      <w:r>
        <w:t>3</w:t>
      </w:r>
      <w:r>
        <w:t>(</w:t>
      </w:r>
      <w:r>
        <w:t>x</w:t>
      </w:r>
      <w:r>
        <w:t>+</w:t>
      </w:r>
      <w:r>
        <w:t>1</w:t>
      </w:r>
      <w:r>
        <w:t>)</w:t>
      </w:r>
      <w:r>
        <w:t>2</w:t>
      </w:r>
      <w:r>
        <w:t>&gt;</w:t>
      </w:r>
      <w:r>
        <w:t>0</w:t>
      </w:r>
      <w:r>
        <w:t>∀</w:t>
      </w:r>
      <w:r>
        <w:t>x</w:t>
      </w:r>
      <w:r>
        <w:t>≠</w:t>
      </w:r>
      <w:r>
        <w:t>−</w:t>
      </w:r>
      <w:r>
        <w:t>1</w:t>
      </w:r>
      <w:r>
        <w:t>y^(′)=(3)/((x+1)^(2))&gt;0∀x≠−1</w:t>
      </w:r>
      <w:r>
        <w:br/>
      </w:r>
      <w:r>
        <w:t xml:space="preserve">Hàm số đồng biến trên khoảng </w:t>
      </w:r>
      <w:r>
        <w:t>(</w:t>
      </w:r>
      <w:r>
        <w:t>−</w:t>
      </w:r>
      <w:r>
        <w:t>∞</w:t>
      </w:r>
      <w:r>
        <w:t>;</w:t>
      </w:r>
      <w:r>
        <w:t>−</w:t>
      </w:r>
      <w:r>
        <w:t>1</w:t>
      </w:r>
      <w:r>
        <w:t>)</w:t>
      </w:r>
      <w:r>
        <w:t>(−∞;−1)</w:t>
      </w:r>
      <w:r>
        <w:t xml:space="preserve"> và </w:t>
      </w:r>
      <w:r>
        <w:t>(</w:t>
      </w:r>
      <w:r>
        <w:t>−</w:t>
      </w:r>
      <w:r>
        <w:t>1</w:t>
      </w:r>
      <w:r>
        <w:t>;</w:t>
      </w:r>
      <w:r>
        <w:t>+</w:t>
      </w:r>
      <w:r>
        <w:t>∞</w:t>
      </w:r>
      <w:r>
        <w:t>)</w:t>
      </w:r>
      <w:r>
        <w:t>(−1;+∞)</w:t>
      </w:r>
      <w:r>
        <w:t>.</w:t>
      </w:r>
      <w:r>
        <w:br/>
      </w:r>
      <w:r>
        <w:t>Hàm số không có cực trị.</w:t>
      </w:r>
      <w:r>
        <w:br/>
      </w:r>
      <w:r>
        <w:t xml:space="preserve">Giới hạn: </w:t>
      </w:r>
      <w:r>
        <w:t>lim</w:t>
      </w:r>
      <w:r>
        <w:t>x</w:t>
      </w:r>
      <w:r>
        <w:t>→</w:t>
      </w:r>
      <w:r>
        <w:t>+</w:t>
      </w:r>
      <w:r>
        <w:t>∞</w:t>
      </w:r>
      <w:r>
        <w:t>y</w:t>
      </w:r>
      <w:r>
        <w:t>=</w:t>
      </w:r>
      <w:r>
        <w:t>lim</w:t>
      </w:r>
      <w:r>
        <w:t>x</w:t>
      </w:r>
      <w:r>
        <w:t>→</w:t>
      </w:r>
      <w:r>
        <w:t>+</w:t>
      </w:r>
      <w:r>
        <w:t>∞</w:t>
      </w:r>
      <w:r>
        <w:t>2</w:t>
      </w:r>
      <w:r>
        <w:t>x</w:t>
      </w:r>
      <w:r>
        <w:t>−</w:t>
      </w:r>
      <w:r>
        <w:t>1</w:t>
      </w:r>
      <w:r>
        <w:t>x</w:t>
      </w:r>
      <w:r>
        <w:t>+</w:t>
      </w:r>
      <w:r>
        <w:t>1</w:t>
      </w:r>
      <w:r>
        <w:t>=</w:t>
      </w:r>
      <w:r>
        <w:t>2</w:t>
      </w:r>
      <w:r>
        <w:t>;</w:t>
      </w:r>
      <w:r>
        <w:t>lim</w:t>
      </w:r>
      <w:r>
        <w:t>x</w:t>
      </w:r>
      <w:r>
        <w:t>→</w:t>
      </w:r>
      <w:r>
        <w:t>−</w:t>
      </w:r>
      <w:r>
        <w:t>∞</w:t>
      </w:r>
      <w:r>
        <w:t>y</w:t>
      </w:r>
      <w:r>
        <w:t>=</w:t>
      </w:r>
      <w:r>
        <w:t>lim</w:t>
      </w:r>
      <w:r>
        <w:t>x</w:t>
      </w:r>
      <w:r>
        <w:t>→</w:t>
      </w:r>
      <w:r>
        <w:t>−</w:t>
      </w:r>
      <w:r>
        <w:t>∞</w:t>
      </w:r>
      <w:r>
        <w:t>2</w:t>
      </w:r>
      <w:r>
        <w:t>x</w:t>
      </w:r>
      <w:r>
        <w:t>−</w:t>
      </w:r>
      <w:r>
        <w:t>1</w:t>
      </w:r>
      <w:r>
        <w:t>x</w:t>
      </w:r>
      <w:r>
        <w:t>+</w:t>
      </w:r>
      <w:r>
        <w:t>1</w:t>
      </w:r>
      <w:r>
        <w:t>=</w:t>
      </w:r>
      <w:r>
        <w:t>2</w:t>
      </w:r>
      <w:r>
        <w:t>limx→+∞⁡y=limx→+∞⁡(2x−1)/(x+1)=2;limx→−∞⁡y=limx→−∞⁡(2x−1)/(x+1)=2</w:t>
      </w:r>
      <w:r>
        <w:br/>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w:t>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limx→−1^(−)⁡y=limx→−1^(−)⁡(2x−1)/(x+1)=+∞;limx→−1^(+)⁡y=limx→−1^(+)⁡(2x−1)/(x+1)=−∞</w:t>
      </w:r>
      <w:r>
        <w:br/>
      </w:r>
      <w:r>
        <w:t xml:space="preserve">Do đó, đồ thị hàm số nhận đường thẳng </w:t>
      </w:r>
      <w:r>
        <w:t>x</w:t>
      </w:r>
      <w:r>
        <w:t>=</w:t>
      </w:r>
      <w:r>
        <w:t>−</w:t>
      </w:r>
      <w:r>
        <w:t>1</w:t>
      </w:r>
      <w:r>
        <w:t>x=−1</w:t>
      </w:r>
      <w:r>
        <w:t xml:space="preserve"> làm tiệm cận đứng và đường thẳng </w:t>
      </w:r>
      <w:r>
        <w:t>y</w:t>
      </w:r>
      <w:r>
        <w:t>=</w:t>
      </w:r>
      <w:r>
        <w:t>2</w:t>
      </w:r>
      <w:r>
        <w:t>y=2</w:t>
      </w:r>
      <w:r>
        <w:t xml:space="preserve"> làm tiệm cận ngang.</w:t>
      </w:r>
      <w:r>
        <w:br/>
      </w:r>
      <w:r>
        <w:t>Bảng biến thiên:</w:t>
      </w:r>
      <w:r>
        <w:br/>
      </w:r>
      <w:r>
        <w:drawing>
          <wp:inline xmlns:a="http://schemas.openxmlformats.org/drawingml/2006/main" xmlns:pic="http://schemas.openxmlformats.org/drawingml/2006/picture">
            <wp:extent cx="1905000" cy="1733550"/>
            <wp:docPr id="10" name="Picture 10"/>
            <wp:cNvGraphicFramePr>
              <a:graphicFrameLocks noChangeAspect="1"/>
            </wp:cNvGraphicFramePr>
            <a:graphic>
              <a:graphicData uri="http://schemas.openxmlformats.org/drawingml/2006/picture">
                <pic:pic>
                  <pic:nvPicPr>
                    <pic:cNvPr id="0" name="temp_inline_48b0f6cef24a476bb95792b585e180f5.jpg"/>
                    <pic:cNvPicPr/>
                  </pic:nvPicPr>
                  <pic:blipFill>
                    <a:blip r:embed="rId18"/>
                    <a:stretch>
                      <a:fillRect/>
                    </a:stretch>
                  </pic:blipFill>
                  <pic:spPr>
                    <a:xfrm>
                      <a:off x="0" y="0"/>
                      <a:ext cx="1905000" cy="1733550"/>
                    </a:xfrm>
                    <a:prstGeom prst="rect"/>
                  </pic:spPr>
                </pic:pic>
              </a:graphicData>
            </a:graphic>
          </wp:inline>
        </w:drawing>
      </w:r>
      <w:r>
        <w:br/>
      </w:r>
      <w:r>
        <w:t xml:space="preserve">3. Đồ thị: Giao điểm của đồ thị hàm số với trục tung là </w:t>
      </w:r>
      <w:r>
        <w:t>(</w:t>
      </w:r>
      <w:r>
        <w:t>0</w:t>
      </w:r>
      <w:r>
        <w:t>;</w:t>
      </w:r>
      <w:r>
        <w:t>−</w:t>
      </w:r>
      <w:r>
        <w:t>1</w:t>
      </w:r>
      <w:r>
        <w:t>)</w:t>
      </w:r>
      <w:r>
        <w:t>(0;−1)</w:t>
      </w:r>
      <w:r>
        <w:t>.</w:t>
      </w:r>
      <w:r>
        <w:br/>
      </w:r>
      <w:r>
        <w:t>y</w:t>
      </w:r>
      <w:r>
        <w:t>=</w:t>
      </w:r>
      <w:r>
        <w:t>0</w:t>
      </w:r>
      <w:r>
        <w:t>⇔</w:t>
      </w:r>
      <w:r>
        <w:t>2</w:t>
      </w:r>
      <w:r>
        <w:t>x</w:t>
      </w:r>
      <w:r>
        <w:t>−</w:t>
      </w:r>
      <w:r>
        <w:t>1</w:t>
      </w:r>
      <w:r>
        <w:t>x</w:t>
      </w:r>
      <w:r>
        <w:t>+</w:t>
      </w:r>
      <w:r>
        <w:t>1</w:t>
      </w:r>
      <w:r>
        <w:t>=</w:t>
      </w:r>
      <w:r>
        <w:t>0</w:t>
      </w:r>
      <w:r>
        <w:t>⇔</w:t>
      </w:r>
      <w:r>
        <w:t>x</w:t>
      </w:r>
      <w:r>
        <w:t>=</w:t>
      </w:r>
      <w:r>
        <w:t>1</w:t>
      </w:r>
      <w:r>
        <w:t>2</w:t>
      </w:r>
      <w:r>
        <w:t>y=0⇔(2x−1)/(x+1)=0⇔x=(1)/(2)</w:t>
      </w:r>
      <w:r>
        <w:br/>
      </w:r>
      <w:r>
        <w:t xml:space="preserve">Giao điểm của đồ thị hàm số với trục hoành là điểm </w:t>
      </w:r>
      <w:r>
        <w:t>(</w:t>
      </w:r>
      <w:r>
        <w:t>1</w:t>
      </w:r>
      <w:r>
        <w:t>2</w:t>
      </w:r>
      <w:r>
        <w:t>;</w:t>
      </w:r>
      <w:r>
        <w:t>0</w:t>
      </w:r>
      <w:r>
        <w:t>)</w:t>
      </w:r>
      <w:r>
        <w:t>((1)/(2);0)</w:t>
      </w:r>
      <w:r>
        <w:t>.</w:t>
      </w:r>
      <w:r>
        <w:br/>
      </w:r>
      <w:r>
        <w:t>Đồ thị hàm số nhận giao điểm I(-1; 2) của hai đường tiệm cận làm tâm đối xứng và nhận hai đường phân giác của góc tạo bởi hai đường tiệm cận này làm các trục đối xứng.</w:t>
      </w:r>
      <w:r>
        <w:br/>
      </w:r>
      <w:r>
        <w:t xml:space="preserve"> </w:t>
      </w:r>
      <w:r>
        <w:drawing>
          <wp:inline xmlns:a="http://schemas.openxmlformats.org/drawingml/2006/main" xmlns:pic="http://schemas.openxmlformats.org/drawingml/2006/picture">
            <wp:extent cx="1905000" cy="3162300"/>
            <wp:docPr id="11" name="Picture 11"/>
            <wp:cNvGraphicFramePr>
              <a:graphicFrameLocks noChangeAspect="1"/>
            </wp:cNvGraphicFramePr>
            <a:graphic>
              <a:graphicData uri="http://schemas.openxmlformats.org/drawingml/2006/picture">
                <pic:pic>
                  <pic:nvPicPr>
                    <pic:cNvPr id="0" name="temp_inline_10e6bd642e8241c8b45c780caf723ee0.jpg"/>
                    <pic:cNvPicPr/>
                  </pic:nvPicPr>
                  <pic:blipFill>
                    <a:blip r:embed="rId19"/>
                    <a:stretch>
                      <a:fillRect/>
                    </a:stretch>
                  </pic:blipFill>
                  <pic:spPr>
                    <a:xfrm>
                      <a:off x="0" y="0"/>
                      <a:ext cx="1905000" cy="3162300"/>
                    </a:xfrm>
                    <a:prstGeom prst="rect"/>
                  </pic:spPr>
                </pic:pic>
              </a:graphicData>
            </a:graphic>
          </wp:inline>
        </w:drawing>
      </w:r>
      <w:r>
        <w:br/>
      </w:r>
      <w:r>
        <w:t xml:space="preserve">c) 1. Tập xác định của hàm số: </w:t>
      </w:r>
      <w:r>
        <w:t>R</w:t>
      </w:r>
      <w:r>
        <w:t>∖</w:t>
      </w:r>
      <w:r>
        <w:t>{</w:t>
      </w:r>
      <w:r>
        <w:t>1</w:t>
      </w:r>
      <w:r>
        <w:t>}</w:t>
      </w:r>
      <w:r>
        <w:t>R∖{1}</w:t>
      </w:r>
      <w:r>
        <w:br/>
      </w:r>
      <w:r>
        <w:t>2. Sự biến thiên:</w:t>
      </w:r>
      <w:r>
        <w:br/>
      </w:r>
      <w:r>
        <w:t xml:space="preserve">Ta có: </w:t>
      </w:r>
      <w:r>
        <w:t>y</w:t>
      </w:r>
      <w:r>
        <w:t>=</w:t>
      </w:r>
      <w:r>
        <w:t>x</w:t>
      </w:r>
      <w:r>
        <w:t>2</w:t>
      </w:r>
      <w:r>
        <w:t>−</w:t>
      </w:r>
      <w:r>
        <w:t>2</w:t>
      </w:r>
      <w:r>
        <w:t>x</w:t>
      </w:r>
      <w:r>
        <w:t>x</w:t>
      </w:r>
      <w:r>
        <w:t>−</w:t>
      </w:r>
      <w:r>
        <w:t>1</w:t>
      </w:r>
      <w:r>
        <w:t>=</w:t>
      </w:r>
      <w:r>
        <w:t>x</w:t>
      </w:r>
      <w:r>
        <w:t>−</w:t>
      </w:r>
      <w:r>
        <w:t>1</w:t>
      </w:r>
      <w:r>
        <w:t>−</w:t>
      </w:r>
      <w:r>
        <w:t>1</w:t>
      </w:r>
      <w:r>
        <w:t>x</w:t>
      </w:r>
      <w:r>
        <w:t>−</w:t>
      </w:r>
      <w:r>
        <w:t>1</w:t>
      </w:r>
      <w:r>
        <w:t>y=(x^(2)−2x)/(x−1)=x−1−(1)/(x−1)</w:t>
      </w:r>
      <w:r>
        <w:br/>
      </w:r>
      <w:r>
        <w:t>y</w:t>
      </w:r>
      <w:r>
        <w:t>′</w:t>
      </w:r>
      <w:r>
        <w:t>=</w:t>
      </w:r>
      <w:r>
        <w:t>(</w:t>
      </w:r>
      <w:r>
        <w:t>2</w:t>
      </w:r>
      <w:r>
        <w:t>x</w:t>
      </w:r>
      <w:r>
        <w:t>−</w:t>
      </w:r>
      <w:r>
        <w:t>2</w:t>
      </w:r>
      <w:r>
        <w:t>)</w:t>
      </w:r>
      <w:r>
        <w:t>(</w:t>
      </w:r>
      <w:r>
        <w:t>x</w:t>
      </w:r>
      <w:r>
        <w:t>−</w:t>
      </w:r>
      <w:r>
        <w:t>1</w:t>
      </w:r>
      <w:r>
        <w:t>)</w:t>
      </w:r>
      <w:r>
        <w:t>−</w:t>
      </w:r>
      <w:r>
        <w:t>(</w:t>
      </w:r>
      <w:r>
        <w:t>x</w:t>
      </w:r>
      <w:r>
        <w:t>2</w:t>
      </w:r>
      <w:r>
        <w:t>−</w:t>
      </w:r>
      <w:r>
        <w:t>2</w:t>
      </w:r>
      <w:r>
        <w:t>x</w:t>
      </w:r>
      <w:r>
        <w:t>)</w:t>
      </w:r>
      <w:r>
        <w:t>(</w:t>
      </w:r>
      <w:r>
        <w:t>x</w:t>
      </w:r>
      <w:r>
        <w:t>−</w:t>
      </w:r>
      <w:r>
        <w:t>1</w:t>
      </w:r>
      <w:r>
        <w:t>)</w:t>
      </w:r>
      <w:r>
        <w:t>2</w:t>
      </w:r>
      <w:r>
        <w:t>=</w:t>
      </w:r>
      <w:r>
        <w:t>x</w:t>
      </w:r>
      <w:r>
        <w:t>2</w:t>
      </w:r>
      <w:r>
        <w:t>−</w:t>
      </w:r>
      <w:r>
        <w:t>2</w:t>
      </w:r>
      <w:r>
        <w:t>x</w:t>
      </w:r>
      <w:r>
        <w:t>+</w:t>
      </w:r>
      <w:r>
        <w:t>2</w:t>
      </w:r>
      <w:r>
        <w:t>(</w:t>
      </w:r>
      <w:r>
        <w:t>x</w:t>
      </w:r>
      <w:r>
        <w:t>−</w:t>
      </w:r>
      <w:r>
        <w:t>1</w:t>
      </w:r>
      <w:r>
        <w:t>)</w:t>
      </w:r>
      <w:r>
        <w:t>2</w:t>
      </w:r>
      <w:r>
        <w:t>=</w:t>
      </w:r>
      <w:r>
        <w:t>(</w:t>
      </w:r>
      <w:r>
        <w:t>x</w:t>
      </w:r>
      <w:r>
        <w:t>−</w:t>
      </w:r>
      <w:r>
        <w:t>1</w:t>
      </w:r>
      <w:r>
        <w:t>)</w:t>
      </w:r>
      <w:r>
        <w:t>2</w:t>
      </w:r>
      <w:r>
        <w:t>+</w:t>
      </w:r>
      <w:r>
        <w:t>1</w:t>
      </w:r>
      <w:r>
        <w:t>(</w:t>
      </w:r>
      <w:r>
        <w:t>x</w:t>
      </w:r>
      <w:r>
        <w:t>−</w:t>
      </w:r>
      <w:r>
        <w:t>1</w:t>
      </w:r>
      <w:r>
        <w:t>)</w:t>
      </w:r>
      <w:r>
        <w:t>2</w:t>
      </w:r>
      <w:r>
        <w:t>&gt;</w:t>
      </w:r>
      <w:r>
        <w:t>0</w:t>
      </w:r>
      <w:r>
        <w:t>∀</w:t>
      </w:r>
      <w:r>
        <w:t>x</w:t>
      </w:r>
      <w:r>
        <w:t>≠</w:t>
      </w:r>
      <w:r>
        <w:t>1</w:t>
      </w:r>
      <w:r>
        <w:t>y^(′)=((2x−2)(x−1)−(x^(2)−2x))/((x−1)^(2))=(x^(2)−2x+2)/((x−1)^(2))=((x−1)^(2)+1)/((x−1)^(2))&gt;0∀x≠1</w:t>
      </w:r>
      <w:r>
        <w:br/>
      </w:r>
      <w:r>
        <w:t xml:space="preserve">Do đó, hàm số đồng biến trong khoảng </w:t>
      </w:r>
      <w:r>
        <w:t>(</w:t>
      </w:r>
      <w:r>
        <w:t>−</w:t>
      </w:r>
      <w:r>
        <w:t>∞</w:t>
      </w:r>
      <w:r>
        <w:t>;</w:t>
      </w:r>
      <w:r>
        <w:t>1</w:t>
      </w:r>
      <w:r>
        <w:t>)</w:t>
      </w:r>
      <w:r>
        <w:t>(−∞;1)</w:t>
      </w:r>
      <w:r>
        <w:t xml:space="preserve"> và </w:t>
      </w:r>
      <w:r>
        <w:t>(</w:t>
      </w:r>
      <w:r>
        <w:t>1</w:t>
      </w:r>
      <w:r>
        <w:t>;</w:t>
      </w:r>
      <w:r>
        <w:t>+</w:t>
      </w:r>
      <w:r>
        <w:t>∞</w:t>
      </w:r>
      <w:r>
        <w:t>)</w:t>
      </w:r>
      <w:r>
        <w:t>(1;+∞)</w:t>
      </w:r>
      <w:r>
        <w:t>.</w:t>
      </w:r>
      <w:r>
        <w:br/>
      </w:r>
      <w:r>
        <w:t>Hàm số không có cực trị.</w:t>
      </w:r>
      <w:r>
        <w:br/>
      </w:r>
      <w:r>
        <w:t xml:space="preserve">Giới hạn: </w:t>
      </w:r>
      <w:r>
        <w:t>lim</w:t>
      </w:r>
      <w:r>
        <w:t>x</w:t>
      </w:r>
      <w:r>
        <w:t>→</w:t>
      </w:r>
      <w:r>
        <w:t>+</w:t>
      </w:r>
      <w:r>
        <w:t>∞</w:t>
      </w:r>
      <w:r>
        <w:t>y</w:t>
      </w:r>
      <w:r>
        <w:t>=</w:t>
      </w:r>
      <w:r>
        <w:t>lim</w:t>
      </w:r>
      <w:r>
        <w:t>x</w:t>
      </w:r>
      <w:r>
        <w:t>→</w:t>
      </w:r>
      <w:r>
        <w:t>+</w:t>
      </w:r>
      <w:r>
        <w:t>∞</w:t>
      </w:r>
      <w:r>
        <w:t>x</w:t>
      </w:r>
      <w:r>
        <w:t>2</w:t>
      </w:r>
      <w:r>
        <w:t>−</w:t>
      </w:r>
      <w:r>
        <w:t>2</w:t>
      </w:r>
      <w:r>
        <w:t>x</w:t>
      </w:r>
      <w:r>
        <w:t>x</w:t>
      </w:r>
      <w:r>
        <w:t>−</w:t>
      </w:r>
      <w:r>
        <w:t>1</w:t>
      </w:r>
      <w:r>
        <w:t>=</w:t>
      </w:r>
      <w:r>
        <w:t>+</w:t>
      </w:r>
      <w:r>
        <w:t>∞</w:t>
      </w:r>
      <w:r>
        <w:t>;</w:t>
      </w:r>
      <w:r>
        <w:t>lim</w:t>
      </w:r>
      <w:r>
        <w:t>x</w:t>
      </w:r>
      <w:r>
        <w:t>→</w:t>
      </w:r>
      <w:r>
        <w:t>−</w:t>
      </w:r>
      <w:r>
        <w:t>∞</w:t>
      </w:r>
      <w:r>
        <w:t>y</w:t>
      </w:r>
      <w:r>
        <w:t>=</w:t>
      </w:r>
      <w:r>
        <w:t>lim</w:t>
      </w:r>
      <w:r>
        <w:t>x</w:t>
      </w:r>
      <w:r>
        <w:t>→</w:t>
      </w:r>
      <w:r>
        <w:t>−</w:t>
      </w:r>
      <w:r>
        <w:t>∞</w:t>
      </w:r>
      <w:r>
        <w:t>x</w:t>
      </w:r>
      <w:r>
        <w:t>2</w:t>
      </w:r>
      <w:r>
        <w:t>−</w:t>
      </w:r>
      <w:r>
        <w:t>2</w:t>
      </w:r>
      <w:r>
        <w:t>x</w:t>
      </w:r>
      <w:r>
        <w:t>x</w:t>
      </w:r>
      <w:r>
        <w:t>−</w:t>
      </w:r>
      <w:r>
        <w:t>1</w:t>
      </w:r>
      <w:r>
        <w:t>=</w:t>
      </w:r>
      <w:r>
        <w:t>−</w:t>
      </w:r>
      <w:r>
        <w:t>∞</w:t>
      </w:r>
      <w:r>
        <w:t>limx→+∞⁡y=limx→+∞⁡(x^(2)−2x)/(x−1)=+∞;limx→−∞⁡y=limx→−∞⁡(x^(2)−2x)/(x−1)=−∞</w:t>
      </w:r>
      <w:r>
        <w:br/>
      </w:r>
      <w:r>
        <w:t>lim</w:t>
      </w:r>
      <w:r>
        <w:t>x</w:t>
      </w:r>
      <w:r>
        <w:t>→</w:t>
      </w:r>
      <w:r>
        <w:t>1</w:t>
      </w:r>
      <w:r>
        <w:t>−</w:t>
      </w:r>
      <w:r>
        <w:t>y</w:t>
      </w:r>
      <w:r>
        <w:t>=</w:t>
      </w:r>
      <w:r>
        <w:t>lim</w:t>
      </w:r>
      <w:r>
        <w:t>x</w:t>
      </w:r>
      <w:r>
        <w:t>→</w:t>
      </w:r>
      <w:r>
        <w:t>1</w:t>
      </w:r>
      <w:r>
        <w:t>−</w:t>
      </w:r>
      <w:r>
        <w:t>x</w:t>
      </w:r>
      <w:r>
        <w:t>2</w:t>
      </w:r>
      <w:r>
        <w:t>−</w:t>
      </w:r>
      <w:r>
        <w:t>2</w:t>
      </w:r>
      <w:r>
        <w:t>x</w:t>
      </w:r>
      <w:r>
        <w:t>x</w:t>
      </w:r>
      <w:r>
        <w:t>−</w:t>
      </w:r>
      <w:r>
        <w:t>1</w:t>
      </w:r>
      <w:r>
        <w:t>=</w:t>
      </w:r>
      <w:r>
        <w:t>+</w:t>
      </w:r>
      <w:r>
        <w:t>∞</w:t>
      </w:r>
      <w:r>
        <w:t>;</w:t>
      </w:r>
      <w:r>
        <w:t>lim</w:t>
      </w:r>
      <w:r>
        <w:t>x</w:t>
      </w:r>
      <w:r>
        <w:t>→</w:t>
      </w:r>
      <w:r>
        <w:t>1</w:t>
      </w:r>
      <w:r>
        <w:t>+</w:t>
      </w:r>
      <w:r>
        <w:t>y</w:t>
      </w:r>
      <w:r>
        <w:t>=</w:t>
      </w:r>
      <w:r>
        <w:t>lim</w:t>
      </w:r>
      <w:r>
        <w:t>x</w:t>
      </w:r>
      <w:r>
        <w:t>→</w:t>
      </w:r>
      <w:r>
        <w:t>1</w:t>
      </w:r>
      <w:r>
        <w:t>+</w:t>
      </w:r>
      <w:r>
        <w:t>x</w:t>
      </w:r>
      <w:r>
        <w:t>2</w:t>
      </w:r>
      <w:r>
        <w:t>−</w:t>
      </w:r>
      <w:r>
        <w:t>2</w:t>
      </w:r>
      <w:r>
        <w:t>x</w:t>
      </w:r>
      <w:r>
        <w:t>x</w:t>
      </w:r>
      <w:r>
        <w:t>−</w:t>
      </w:r>
      <w:r>
        <w:t>1</w:t>
      </w:r>
      <w:r>
        <w:t>=</w:t>
      </w:r>
      <w:r>
        <w:t>−</w:t>
      </w:r>
      <w:r>
        <w:t>∞</w:t>
      </w:r>
      <w:r>
        <w:t>limx→1^(−)⁡y=limx→1^(−)⁡(x^(2)−2x)/(x−1)=+∞;limx→1^(+)⁡y=limx→1^(+)⁡(x^(2)−2x)/(x−1)=−∞</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1</w:t>
      </w:r>
      <w:r>
        <w:t>x</w:t>
      </w:r>
      <w:r>
        <w:t>−</w:t>
      </w:r>
      <w:r>
        <w:t>1</w:t>
      </w:r>
      <w:r>
        <w:t>−</w:t>
      </w:r>
      <w:r>
        <w:t>(</w:t>
      </w:r>
      <w:r>
        <w:t>x</w:t>
      </w:r>
      <w:r>
        <w:t>−</w:t>
      </w:r>
      <w:r>
        <w:t>1</w:t>
      </w:r>
      <w:r>
        <w:t>)</w:t>
      </w:r>
      <w:r>
        <w:t>)</w:t>
      </w:r>
      <w:r>
        <w:t>=</w:t>
      </w:r>
      <w:r>
        <w:t>lim</w:t>
      </w:r>
      <w:r>
        <w:t>x</w:t>
      </w:r>
      <w:r>
        <w:t>→</w:t>
      </w:r>
      <w:r>
        <w:t>+</w:t>
      </w:r>
      <w:r>
        <w:t>∞</w:t>
      </w:r>
      <w:r>
        <w:t>−</w:t>
      </w:r>
      <w:r>
        <w:t>1</w:t>
      </w:r>
      <w:r>
        <w:t>x</w:t>
      </w:r>
      <w:r>
        <w:t>−</w:t>
      </w:r>
      <w:r>
        <w:t>1</w:t>
      </w:r>
      <w:r>
        <w:t>=</w:t>
      </w:r>
      <w:r>
        <w:t>0</w:t>
      </w:r>
      <w:r>
        <w:t>limx→+∞⁡[y−(x−1)]=limx→+∞⁡(x−1−(1)/(x−1)−(x−1))=limx→+∞−(1)/(x−1)=0</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1</w:t>
      </w:r>
      <w:r>
        <w:t>x</w:t>
      </w:r>
      <w:r>
        <w:t>−</w:t>
      </w:r>
      <w:r>
        <w:t>1</w:t>
      </w:r>
      <w:r>
        <w:t>−</w:t>
      </w:r>
      <w:r>
        <w:t>(</w:t>
      </w:r>
      <w:r>
        <w:t>x</w:t>
      </w:r>
      <w:r>
        <w:t>−</w:t>
      </w:r>
      <w:r>
        <w:t>1</w:t>
      </w:r>
      <w:r>
        <w:t>)</w:t>
      </w:r>
      <w:r>
        <w:t>)</w:t>
      </w:r>
      <w:r>
        <w:t>=</w:t>
      </w:r>
      <w:r>
        <w:t>lim</w:t>
      </w:r>
      <w:r>
        <w:t>x</w:t>
      </w:r>
      <w:r>
        <w:t>→</w:t>
      </w:r>
      <w:r>
        <w:t>−</w:t>
      </w:r>
      <w:r>
        <w:t>∞</w:t>
      </w:r>
      <w:r>
        <w:t>−</w:t>
      </w:r>
      <w:r>
        <w:t>1</w:t>
      </w:r>
      <w:r>
        <w:t>x</w:t>
      </w:r>
      <w:r>
        <w:t>−</w:t>
      </w:r>
      <w:r>
        <w:t>1</w:t>
      </w:r>
      <w:r>
        <w:t>=</w:t>
      </w:r>
      <w:r>
        <w:t>0</w:t>
      </w:r>
      <w:r>
        <w:t>limx→−∞⁡[y−(x−1)]=limx→−∞⁡(x−1−(1)/(x−1)−(x−1))=limx→−∞−(1)/(x−1)=0</w:t>
      </w:r>
      <w:r>
        <w:br/>
      </w:r>
      <w:r>
        <w:t xml:space="preserve">Do đó, đồ thị hàm số nhận đường thẳng </w:t>
      </w:r>
      <w:r>
        <w:t>x</w:t>
      </w:r>
      <w:r>
        <w:t>=</w:t>
      </w:r>
      <w:r>
        <w:t>1</w:t>
      </w:r>
      <w:r>
        <w:t>x=1</w:t>
      </w:r>
      <w:r>
        <w:t xml:space="preserve"> làm tiệm cận đứng và đường thẳng </w:t>
      </w:r>
      <w:r>
        <w:t>y</w:t>
      </w:r>
      <w:r>
        <w:t>=</w:t>
      </w:r>
      <w:r>
        <w:t>x</w:t>
      </w:r>
      <w:r>
        <w:t>−</w:t>
      </w:r>
      <w:r>
        <w:t>1</w:t>
      </w:r>
      <w:r>
        <w:t>y=x−1</w:t>
      </w:r>
      <w:r>
        <w:t xml:space="preserve"> làm tiệm cận xiên.</w:t>
      </w:r>
      <w:r>
        <w:br/>
      </w:r>
      <w:r>
        <w:t>Bảng biến thiên:</w:t>
      </w:r>
      <w:r>
        <w:br/>
      </w:r>
      <w:r>
        <w:drawing>
          <wp:inline xmlns:a="http://schemas.openxmlformats.org/drawingml/2006/main" xmlns:pic="http://schemas.openxmlformats.org/drawingml/2006/picture">
            <wp:extent cx="1905000" cy="2057400"/>
            <wp:docPr id="12" name="Picture 12"/>
            <wp:cNvGraphicFramePr>
              <a:graphicFrameLocks noChangeAspect="1"/>
            </wp:cNvGraphicFramePr>
            <a:graphic>
              <a:graphicData uri="http://schemas.openxmlformats.org/drawingml/2006/picture">
                <pic:pic>
                  <pic:nvPicPr>
                    <pic:cNvPr id="0" name="temp_inline_5ad10cf99e4f4ffb9d3d527935a06d80.jpg"/>
                    <pic:cNvPicPr/>
                  </pic:nvPicPr>
                  <pic:blipFill>
                    <a:blip r:embed="rId20"/>
                    <a:stretch>
                      <a:fillRect/>
                    </a:stretch>
                  </pic:blipFill>
                  <pic:spPr>
                    <a:xfrm>
                      <a:off x="0" y="0"/>
                      <a:ext cx="1905000" cy="2057400"/>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629025"/>
            <wp:docPr id="13" name="Picture 13"/>
            <wp:cNvGraphicFramePr>
              <a:graphicFrameLocks noChangeAspect="1"/>
            </wp:cNvGraphicFramePr>
            <a:graphic>
              <a:graphicData uri="http://schemas.openxmlformats.org/drawingml/2006/picture">
                <pic:pic>
                  <pic:nvPicPr>
                    <pic:cNvPr id="0" name="temp_inline_5865e01c88c24aa68c6b68a0b24528ab.jpg"/>
                    <pic:cNvPicPr/>
                  </pic:nvPicPr>
                  <pic:blipFill>
                    <a:blip r:embed="rId21"/>
                    <a:stretch>
                      <a:fillRect/>
                    </a:stretch>
                  </pic:blipFill>
                  <pic:spPr>
                    <a:xfrm>
                      <a:off x="0" y="0"/>
                      <a:ext cx="1905000" cy="3629025"/>
                    </a:xfrm>
                    <a:prstGeom prst="rect"/>
                  </pic:spPr>
                </pic:pic>
              </a:graphicData>
            </a:graphic>
          </wp:inline>
        </w:drawing>
      </w:r>
      <w:r>
        <w:br/>
      </w:r>
      <w:r>
        <w:t>Giao điểm của đồ thị hàm số với trục tung là (0; 0).</w:t>
      </w:r>
      <w:r>
        <w:br/>
      </w:r>
      <w:r>
        <w:t>y</w:t>
      </w:r>
      <w:r>
        <w:t>=</w:t>
      </w:r>
      <w:r>
        <w:t>0</w:t>
      </w:r>
      <w:r>
        <w:t>⇔</w:t>
      </w:r>
      <w:r>
        <w:t>x</w:t>
      </w:r>
      <w:r>
        <w:t>2</w:t>
      </w:r>
      <w:r>
        <w:t>−</w:t>
      </w:r>
      <w:r>
        <w:t>2</w:t>
      </w:r>
      <w:r>
        <w:t>x</w:t>
      </w:r>
      <w:r>
        <w:t>x</w:t>
      </w:r>
      <w:r>
        <w:t>−</w:t>
      </w:r>
      <w:r>
        <w:t>1</w:t>
      </w:r>
      <w:r>
        <w:t>=</w:t>
      </w:r>
      <w:r>
        <w:t>0</w:t>
      </w:r>
      <w:r>
        <w:t>⇔</w:t>
      </w:r>
      <w:r>
        <w:t>x</w:t>
      </w:r>
      <w:r>
        <w:t>=</w:t>
      </w:r>
      <w:r>
        <w:t>0</w:t>
      </w:r>
      <w:r>
        <w:t>y=0⇔(x^(2)−2x)/(x−1)=0⇔x=0</w:t>
      </w:r>
      <w:r>
        <w:t xml:space="preserve"> hoặc </w:t>
      </w:r>
      <w:r>
        <w:t>x</w:t>
      </w:r>
      <w:r>
        <w:t>=</w:t>
      </w:r>
      <w:r>
        <w:t>2</w:t>
      </w:r>
      <w:r>
        <w:t>x=2</w:t>
      </w:r>
      <w:r>
        <w:br/>
      </w:r>
      <w:r>
        <w:t>Đồ thị hàm số giao với trục hoành tại các điểm (0; 0) và (2; 0)</w:t>
      </w:r>
      <w:r>
        <w:br/>
      </w:r>
      <w:r>
        <w:t>Đồ thị hàm số nhận giao điểm I(1; 0) của hai đường tiệm cận làm tâm đối xứng và nhận hai đường phân giác của góc tạo bởi hai đường tiệm cận này làm các trục đối xứng.</w:t>
      </w:r>
      <w:r>
        <w:br/>
      </w:r>
      <w:r>
        <w:rPr>
          <w:b/>
        </w:rPr>
        <w:t>Bài 1.44 trang 44 Toán 12 Tập 1</w:t>
      </w:r>
      <w:r>
        <w:t>:</w:t>
      </w:r>
      <w:r>
        <w:t xml:space="preserve"> </w:t>
      </w:r>
      <w:r>
        <w:t xml:space="preserve">Xét một thấu kính hội tụ có tiêu cự f (H.1.39). Khoảng cách p từ vật đến thấu kính liên hệ với khoảng cách q từ ảnh đến thấu kính bởi hệ thức: </w:t>
      </w:r>
      <w:r>
        <w:t>1</w:t>
      </w:r>
      <w:r>
        <w:t>p</w:t>
      </w:r>
      <w:r>
        <w:t>+</w:t>
      </w:r>
      <w:r>
        <w:t>1</w:t>
      </w:r>
      <w:r>
        <w:t>q</w:t>
      </w:r>
      <w:r>
        <w:t>=</w:t>
      </w:r>
      <w:r>
        <w:t>1</w:t>
      </w:r>
      <w:r>
        <w:t>f</w:t>
      </w:r>
      <w:r>
        <w:t>(1)/(p)+(1)/(q)=(1)/(f)</w:t>
      </w:r>
      <w:r>
        <w:t>.</w:t>
      </w:r>
      <w:r>
        <w:br/>
      </w:r>
      <w:r>
        <w:br/>
      </w:r>
      <w:r>
        <w:br/>
      </w:r>
      <w:r>
        <w:drawing>
          <wp:inline xmlns:a="http://schemas.openxmlformats.org/drawingml/2006/main" xmlns:pic="http://schemas.openxmlformats.org/drawingml/2006/picture">
            <wp:extent cx="1905000" cy="1647825"/>
            <wp:docPr id="14" name="Picture 14"/>
            <wp:cNvGraphicFramePr>
              <a:graphicFrameLocks noChangeAspect="1"/>
            </wp:cNvGraphicFramePr>
            <a:graphic>
              <a:graphicData uri="http://schemas.openxmlformats.org/drawingml/2006/picture">
                <pic:pic>
                  <pic:nvPicPr>
                    <pic:cNvPr id="0" name="temp_inline_f424919defce4c9caf7dfd45639ea520.jpg"/>
                    <pic:cNvPicPr/>
                  </pic:nvPicPr>
                  <pic:blipFill>
                    <a:blip r:embed="rId22"/>
                    <a:stretch>
                      <a:fillRect/>
                    </a:stretch>
                  </pic:blipFill>
                  <pic:spPr>
                    <a:xfrm>
                      <a:off x="0" y="0"/>
                      <a:ext cx="1905000" cy="1647825"/>
                    </a:xfrm>
                    <a:prstGeom prst="rect"/>
                  </pic:spPr>
                </pic:pic>
              </a:graphicData>
            </a:graphic>
          </wp:inline>
        </w:drawing>
      </w:r>
      <w:r>
        <w:br/>
      </w:r>
      <w:r>
        <w:br/>
      </w:r>
      <w:r>
        <w:t>a)</w:t>
      </w:r>
      <w:r>
        <w:t xml:space="preserve"> </w:t>
      </w:r>
      <w:r>
        <w:t xml:space="preserve">Viết công thức tính </w:t>
      </w:r>
      <w:r>
        <w:t>q</w:t>
      </w:r>
      <w:r>
        <w:t>=</w:t>
      </w:r>
      <w:r>
        <w:t>g</w:t>
      </w:r>
      <w:r>
        <w:t>(</w:t>
      </w:r>
      <w:r>
        <w:t>p</w:t>
      </w:r>
      <w:r>
        <w:t>)</w:t>
      </w:r>
      <w:r>
        <w:t>q=g(p)</w:t>
      </w:r>
      <w:r>
        <w:t xml:space="preserve"> như một hàm số của biến </w:t>
      </w:r>
      <w:r>
        <w:t>p</w:t>
      </w:r>
      <w:r>
        <w:t>∈</w:t>
      </w:r>
      <w:r>
        <w:t>(</w:t>
      </w:r>
      <w:r>
        <w:t>f</w:t>
      </w:r>
      <w:r>
        <w:t>;</w:t>
      </w:r>
      <w:r>
        <w:t>+</w:t>
      </w:r>
      <w:r>
        <w:t>∞</w:t>
      </w:r>
      <w:r>
        <w:t>)</w:t>
      </w:r>
      <w:r>
        <w:t>p∈(f;+∞)</w:t>
      </w:r>
      <w:r>
        <w:t>.</w:t>
      </w:r>
      <w:r>
        <w:br/>
      </w:r>
      <w:r>
        <w:br/>
      </w:r>
      <w:r>
        <w:t xml:space="preserve">b) Tính các giới hạn </w:t>
      </w:r>
      <w:r>
        <w:t>lim</w:t>
      </w:r>
      <w:r>
        <w:t>p</w:t>
      </w:r>
      <w:r>
        <w:t>→</w:t>
      </w:r>
      <w:r>
        <w:t>+</w:t>
      </w:r>
      <w:r>
        <w:t>∞</w:t>
      </w:r>
      <w:r>
        <w:t>g</w:t>
      </w:r>
      <w:r>
        <w:t>(</w:t>
      </w:r>
      <w:r>
        <w:t>p</w:t>
      </w:r>
      <w:r>
        <w:t>)</w:t>
      </w:r>
      <w:r>
        <w:t>,</w:t>
      </w:r>
      <w:r>
        <w:t>lim</w:t>
      </w:r>
      <w:r>
        <w:t>p</w:t>
      </w:r>
      <w:r>
        <w:t>→</w:t>
      </w:r>
      <w:r>
        <w:t>f</w:t>
      </w:r>
      <w:r>
        <w:t>+</w:t>
      </w:r>
      <w:r>
        <w:t>g</w:t>
      </w:r>
      <w:r>
        <w:t>(</w:t>
      </w:r>
      <w:r>
        <w:t>p</w:t>
      </w:r>
      <w:r>
        <w:t>)</w:t>
      </w:r>
      <w:r>
        <w:t>limp→+∞⁡g(p),limp→f^(+)⁡g(p)</w:t>
      </w:r>
      <w:r>
        <w:t xml:space="preserve"> và giải thích ý nghĩa các kết quả này.</w:t>
      </w:r>
      <w:r>
        <w:br/>
      </w:r>
      <w:r>
        <w:t xml:space="preserve">Lập bảng biến thiên của hàm số </w:t>
      </w:r>
      <w:r>
        <w:t>q</w:t>
      </w:r>
      <w:r>
        <w:t>=</w:t>
      </w:r>
      <w:r>
        <w:t>g</w:t>
      </w:r>
      <w:r>
        <w:t>(</w:t>
      </w:r>
      <w:r>
        <w:t>p</w:t>
      </w:r>
      <w:r>
        <w:t>)</w:t>
      </w:r>
      <w:r>
        <w:t>q=g(p)</w:t>
      </w:r>
      <w:r>
        <w:t xml:space="preserve"> trên khoảng </w:t>
      </w:r>
      <w:r>
        <w:t>(</w:t>
      </w:r>
      <w:r>
        <w:t>f</w:t>
      </w:r>
      <w:r>
        <w:t>;</w:t>
      </w:r>
      <w:r>
        <w:t>+</w:t>
      </w:r>
      <w:r>
        <w:t>∞</w:t>
      </w:r>
      <w:r>
        <w:t>)</w:t>
      </w:r>
      <w:r>
        <w:t>(f;+∞)</w:t>
      </w:r>
      <w:r>
        <w:t>.</w:t>
      </w:r>
      <w:r>
        <w:br/>
      </w:r>
      <w:r>
        <w:br/>
      </w:r>
      <w:r>
        <w:br/>
      </w:r>
      <w:r>
        <w:rPr>
          <w:b/>
        </w:rPr>
        <w:t>Lời giải:</w:t>
      </w:r>
      <w:r>
        <w:br/>
      </w:r>
      <w:r>
        <w:t xml:space="preserve">a) Ta có: </w:t>
      </w:r>
      <w:r>
        <w:t>1</w:t>
      </w:r>
      <w:r>
        <w:t>p</w:t>
      </w:r>
      <w:r>
        <w:t>+</w:t>
      </w:r>
      <w:r>
        <w:t>1</w:t>
      </w:r>
      <w:r>
        <w:t>q</w:t>
      </w:r>
      <w:r>
        <w:t>=</w:t>
      </w:r>
      <w:r>
        <w:t>1</w:t>
      </w:r>
      <w:r>
        <w:t>f</w:t>
      </w:r>
      <w:r>
        <w:t>⇒</w:t>
      </w:r>
      <w:r>
        <w:t>q</w:t>
      </w:r>
      <w:r>
        <w:t>=</w:t>
      </w:r>
      <w:r>
        <w:t>p</w:t>
      </w:r>
      <w:r>
        <w:t>f</w:t>
      </w:r>
      <w:r>
        <w:t>p</w:t>
      </w:r>
      <w:r>
        <w:t>−</w:t>
      </w:r>
      <w:r>
        <w:t>f</w:t>
      </w:r>
      <w:r>
        <w:t>(1)/(p)+(1)/(q)=(1)/(f)⇒q=(pf)/(p−f)</w:t>
      </w:r>
      <w:r>
        <w:t xml:space="preserve">. Do đó, </w:t>
      </w:r>
      <w:r>
        <w:t>q</w:t>
      </w:r>
      <w:r>
        <w:t>=</w:t>
      </w:r>
      <w:r>
        <w:t>g</w:t>
      </w:r>
      <w:r>
        <w:t>(</w:t>
      </w:r>
      <w:r>
        <w:t>p</w:t>
      </w:r>
      <w:r>
        <w:t>)</w:t>
      </w:r>
      <w:r>
        <w:t>=</w:t>
      </w:r>
      <w:r>
        <w:t>p</w:t>
      </w:r>
      <w:r>
        <w:t>f</w:t>
      </w:r>
      <w:r>
        <w:t>p</w:t>
      </w:r>
      <w:r>
        <w:t>−</w:t>
      </w:r>
      <w:r>
        <w:t>f</w:t>
      </w:r>
      <w:r>
        <w:t>q=g(p)=(pf)/(p−f)</w:t>
      </w:r>
      <w:r>
        <w:t xml:space="preserve"> với </w:t>
      </w:r>
      <w:r>
        <w:t>p</w:t>
      </w:r>
      <w:r>
        <w:t>∈</w:t>
      </w:r>
      <w:r>
        <w:t>(</w:t>
      </w:r>
      <w:r>
        <w:t>f</w:t>
      </w:r>
      <w:r>
        <w:t>;</w:t>
      </w:r>
      <w:r>
        <w:t>+</w:t>
      </w:r>
      <w:r>
        <w:t>∞</w:t>
      </w:r>
      <w:r>
        <w:t>)</w:t>
      </w:r>
      <w:r>
        <w:t>p∈(f;+∞)</w:t>
      </w:r>
      <w:r>
        <w:t>.</w:t>
      </w:r>
      <w:r>
        <w:br/>
      </w:r>
      <w:r>
        <w:t>b)</w:t>
      </w:r>
      <w:r>
        <w:t>lim</w:t>
      </w:r>
      <w:r>
        <w:t>p</w:t>
      </w:r>
      <w:r>
        <w:t>→</w:t>
      </w:r>
      <w:r>
        <w:t>+</w:t>
      </w:r>
      <w:r>
        <w:t>∞</w:t>
      </w:r>
      <w:r>
        <w:t>g</w:t>
      </w:r>
      <w:r>
        <w:t>(</w:t>
      </w:r>
      <w:r>
        <w:t>p</w:t>
      </w:r>
      <w:r>
        <w:t>)</w:t>
      </w:r>
      <w:r>
        <w:t>=</w:t>
      </w:r>
      <w:r>
        <w:t>lim</w:t>
      </w:r>
      <w:r>
        <w:t>p</w:t>
      </w:r>
      <w:r>
        <w:t>→</w:t>
      </w:r>
      <w:r>
        <w:t>+</w:t>
      </w:r>
      <w:r>
        <w:t>∞</w:t>
      </w:r>
      <w:r>
        <w:t>p</w:t>
      </w:r>
      <w:r>
        <w:t>f</w:t>
      </w:r>
      <w:r>
        <w:t>p</w:t>
      </w:r>
      <w:r>
        <w:t>−</w:t>
      </w:r>
      <w:r>
        <w:t>f</w:t>
      </w:r>
      <w:r>
        <w:t>=</w:t>
      </w:r>
      <w:r>
        <w:t>lim</w:t>
      </w:r>
      <w:r>
        <w:t>p</w:t>
      </w:r>
      <w:r>
        <w:t>→</w:t>
      </w:r>
      <w:r>
        <w:t>+</w:t>
      </w:r>
      <w:r>
        <w:t>∞</w:t>
      </w:r>
      <w:r>
        <w:t>f</w:t>
      </w:r>
      <w:r>
        <w:t>1</w:t>
      </w:r>
      <w:r>
        <w:t>−</w:t>
      </w:r>
      <w:r>
        <w:t>f</w:t>
      </w:r>
      <w:r>
        <w:t>p</w:t>
      </w:r>
      <w:r>
        <w:t>=</w:t>
      </w:r>
      <w:r>
        <w:t>f</w:t>
      </w:r>
      <w:r>
        <w:t>,</w:t>
      </w:r>
      <w:r>
        <w:t>lim</w:t>
      </w:r>
      <w:r>
        <w:t>p</w:t>
      </w:r>
      <w:r>
        <w:t>→</w:t>
      </w:r>
      <w:r>
        <w:t>f</w:t>
      </w:r>
      <w:r>
        <w:t>+</w:t>
      </w:r>
      <w:r>
        <w:t>g</w:t>
      </w:r>
      <w:r>
        <w:t>(</w:t>
      </w:r>
      <w:r>
        <w:t>p</w:t>
      </w:r>
      <w:r>
        <w:t>)</w:t>
      </w:r>
      <w:r>
        <w:t>=</w:t>
      </w:r>
      <w:r>
        <w:t>lim</w:t>
      </w:r>
      <w:r>
        <w:t>p</w:t>
      </w:r>
      <w:r>
        <w:t>→</w:t>
      </w:r>
      <w:r>
        <w:t>f</w:t>
      </w:r>
      <w:r>
        <w:t>+</w:t>
      </w:r>
      <w:r>
        <w:t>p</w:t>
      </w:r>
      <w:r>
        <w:t>f</w:t>
      </w:r>
      <w:r>
        <w:t>p</w:t>
      </w:r>
      <w:r>
        <w:t>−</w:t>
      </w:r>
      <w:r>
        <w:t>f</w:t>
      </w:r>
      <w:r>
        <w:t>=</w:t>
      </w:r>
      <w:r>
        <w:t>+</w:t>
      </w:r>
      <w:r>
        <w:t>∞</w:t>
      </w:r>
      <w:r>
        <w:t>limp→+∞⁡g(p)=limp→+∞⁡(pf)/(p−f)=limp→+∞⁡(f)/(1−(f)/(p))=f,limp→f^(+)⁡g(p)=limp→f^(+)⁡(pf)/(p−f)=+∞</w:t>
      </w:r>
      <w:r>
        <w:br/>
      </w:r>
      <w:r>
        <w:t xml:space="preserve">Ý nghĩa của </w:t>
      </w:r>
      <w:r>
        <w:t>lim</w:t>
      </w:r>
      <w:r>
        <w:t>p</w:t>
      </w:r>
      <w:r>
        <w:t>→</w:t>
      </w:r>
      <w:r>
        <w:t>+</w:t>
      </w:r>
      <w:r>
        <w:t>∞</w:t>
      </w:r>
      <w:r>
        <w:t>g</w:t>
      </w:r>
      <w:r>
        <w:t>(</w:t>
      </w:r>
      <w:r>
        <w:t>p</w:t>
      </w:r>
      <w:r>
        <w:t>)</w:t>
      </w:r>
      <w:r>
        <w:t>=</w:t>
      </w:r>
      <w:r>
        <w:t>f</w:t>
      </w:r>
      <w:r>
        <w:t>limp→+∞⁡g(p)=f</w:t>
      </w:r>
      <w:r>
        <w:t>: Khoảng cách từ vật đến thấu kính tiến ra vô cùng thì khoảng cách từ ảnh đến thấu kính xấp xỉ tiêu cự.</w:t>
      </w:r>
      <w:r>
        <w:br/>
      </w:r>
      <w:r>
        <w:t xml:space="preserve">Ý nghĩa của </w:t>
      </w:r>
      <w:r>
        <w:t>lim</w:t>
      </w:r>
      <w:r>
        <w:t>p</w:t>
      </w:r>
      <w:r>
        <w:t>→</w:t>
      </w:r>
      <w:r>
        <w:t>f</w:t>
      </w:r>
      <w:r>
        <w:t>+</w:t>
      </w:r>
      <w:r>
        <w:t>g</w:t>
      </w:r>
      <w:r>
        <w:t>(</w:t>
      </w:r>
      <w:r>
        <w:t>p</w:t>
      </w:r>
      <w:r>
        <w:t>)</w:t>
      </w:r>
      <w:r>
        <w:t>=</w:t>
      </w:r>
      <w:r>
        <w:t>+</w:t>
      </w:r>
      <w:r>
        <w:t>∞</w:t>
      </w:r>
      <w:r>
        <w:t>limp→f^(+)⁡g(p)=+∞</w:t>
      </w:r>
      <w:r>
        <w:t>: Khoảng cách từ vật đến thấu kính tiến gần về tiêu cự f thì khoảng cách từ ảnh đến thấu kính là càng lớn.</w:t>
      </w:r>
      <w:r>
        <w:br/>
      </w:r>
      <w:r>
        <w:t xml:space="preserve">c) Ta có: </w:t>
      </w:r>
      <w:r>
        <w:t>q</w:t>
      </w:r>
      <w:r>
        <w:t>′</w:t>
      </w:r>
      <w:r>
        <w:t>=</w:t>
      </w:r>
      <w:r>
        <w:t>g</w:t>
      </w:r>
      <w:r>
        <w:t>′</w:t>
      </w:r>
      <w:r>
        <w:t>(</w:t>
      </w:r>
      <w:r>
        <w:t>p</w:t>
      </w:r>
      <w:r>
        <w:t>)</w:t>
      </w:r>
      <w:r>
        <w:t>=</w:t>
      </w:r>
      <w:r>
        <w:t>−</w:t>
      </w:r>
      <w:r>
        <w:t>f</w:t>
      </w:r>
      <w:r>
        <w:t>2</w:t>
      </w:r>
      <w:r>
        <w:t>(</w:t>
      </w:r>
      <w:r>
        <w:t>p</w:t>
      </w:r>
      <w:r>
        <w:t>−</w:t>
      </w:r>
      <w:r>
        <w:t>f</w:t>
      </w:r>
      <w:r>
        <w:t>)</w:t>
      </w:r>
      <w:r>
        <w:t>2</w:t>
      </w:r>
      <w:r>
        <w:t>&lt;</w:t>
      </w:r>
      <w:r>
        <w:t>0</w:t>
      </w:r>
      <w:r>
        <w:t>∀</w:t>
      </w:r>
      <w:r>
        <w:t>p</w:t>
      </w:r>
      <w:r>
        <w:t>∈</w:t>
      </w:r>
      <w:r>
        <w:t>(</w:t>
      </w:r>
      <w:r>
        <w:t>f</w:t>
      </w:r>
      <w:r>
        <w:t>;</w:t>
      </w:r>
      <w:r>
        <w:t>+</w:t>
      </w:r>
      <w:r>
        <w:t>∞</w:t>
      </w:r>
      <w:r>
        <w:t>)</w:t>
      </w:r>
      <w:r>
        <w:t>q^(′)=g^(′)(p)=(−f^(2))/((p−f)^(2))&lt;0∀p∈(f;+∞)</w:t>
      </w:r>
      <w:r>
        <w:t xml:space="preserve"> nên hàm số nghịch biến trên </w:t>
      </w:r>
      <w:r>
        <w:t>(</w:t>
      </w:r>
      <w:r>
        <w:t>f</w:t>
      </w:r>
      <w:r>
        <w:t>;</w:t>
      </w:r>
      <w:r>
        <w:t>+</w:t>
      </w:r>
      <w:r>
        <w:t>∞</w:t>
      </w:r>
      <w:r>
        <w:t>)</w:t>
      </w:r>
      <w:r>
        <w:t>(f;+∞)</w:t>
      </w:r>
      <w:r>
        <w:t>.</w:t>
      </w:r>
      <w:r>
        <w:br/>
      </w:r>
      <w:r>
        <w:t>Bảng biến thiên:</w:t>
      </w:r>
      <w:r>
        <w:br/>
      </w:r>
      <w:r>
        <w:drawing>
          <wp:inline xmlns:a="http://schemas.openxmlformats.org/drawingml/2006/main" xmlns:pic="http://schemas.openxmlformats.org/drawingml/2006/picture">
            <wp:extent cx="1905000" cy="1914525"/>
            <wp:docPr id="15" name="Picture 15"/>
            <wp:cNvGraphicFramePr>
              <a:graphicFrameLocks noChangeAspect="1"/>
            </wp:cNvGraphicFramePr>
            <a:graphic>
              <a:graphicData uri="http://schemas.openxmlformats.org/drawingml/2006/picture">
                <pic:pic>
                  <pic:nvPicPr>
                    <pic:cNvPr id="0" name="temp_inline_8032fde5b8c7482dabfa0fa3dcd21089.jpg"/>
                    <pic:cNvPicPr/>
                  </pic:nvPicPr>
                  <pic:blipFill>
                    <a:blip r:embed="rId23"/>
                    <a:stretch>
                      <a:fillRect/>
                    </a:stretch>
                  </pic:blipFill>
                  <pic:spPr>
                    <a:xfrm>
                      <a:off x="0" y="0"/>
                      <a:ext cx="1905000" cy="1914525"/>
                    </a:xfrm>
                    <a:prstGeom prst="rect"/>
                  </pic:spPr>
                </pic:pic>
              </a:graphicData>
            </a:graphic>
          </wp:inline>
        </w:drawing>
      </w:r>
      <w:r>
        <w:br/>
      </w:r>
      <w:r>
        <w:rPr>
          <w:b/>
        </w:rPr>
        <w:t>Bài 1.45 trang 44 Toán 12 Tập 1</w:t>
      </w:r>
      <w:r>
        <w:t>:</w:t>
      </w:r>
      <w:r>
        <w:t xml:space="preserve"> </w:t>
      </w:r>
      <w:r>
        <w:t xml:space="preserve">Dân số của một quốc gia sau t (năm) kể từ năm 2023 được ước tính bởi công thức: </w:t>
      </w:r>
      <w:r>
        <w:t>N</w:t>
      </w:r>
      <w:r>
        <w:t>(</w:t>
      </w:r>
      <w:r>
        <w:t>t</w:t>
      </w:r>
      <w:r>
        <w:t>)</w:t>
      </w:r>
      <w:r>
        <w:t>=</w:t>
      </w:r>
      <w:r>
        <w:t>100</w:t>
      </w:r>
      <w:r>
        <w:t>e</w:t>
      </w:r>
      <w:r>
        <w:t>0</w:t>
      </w:r>
      <w:r>
        <w:t>,</w:t>
      </w:r>
      <w:r>
        <w:t>012</w:t>
      </w:r>
      <w:r>
        <w:t>t</w:t>
      </w:r>
      <w:r>
        <w:t>N(t)=100e^(0,012t)</w:t>
      </w:r>
      <w:r>
        <w:t xml:space="preserve"> (N(t) được tính bằng triệu người, </w:t>
      </w:r>
      <w:r>
        <w:t>0</w:t>
      </w:r>
      <w:r>
        <w:t>≤</w:t>
      </w:r>
      <w:r>
        <w:t>t</w:t>
      </w:r>
      <w:r>
        <w:t>≤</w:t>
      </w:r>
      <w:r>
        <w:t>50</w:t>
      </w:r>
      <w:r>
        <w:t>0≤t≤50</w:t>
      </w:r>
      <w:r>
        <w:t>).</w:t>
      </w:r>
      <w:r>
        <w:br/>
      </w:r>
      <w:r>
        <w:t>a) Ước tính dân số của quốc gia này vào các năm 2030 và 2035 (kết quả tính bằng triệu người, làm tròn kết quả đến chữ số thập phân thứ ba).</w:t>
      </w:r>
      <w:r>
        <w:br/>
      </w:r>
      <w:r>
        <w:t>b) Xem N(t) là hàm số của biến số t xác định trên đoạn [0; 50]. Xét chiều biến thiên của hàm số N(t) trên đoạn [0; 50].</w:t>
      </w:r>
      <w:r>
        <w:br/>
      </w:r>
      <w:r>
        <w:t>c) Đạo hàm của hàm số N(t) biểu thị tốc độ tăng dân số của quốc gia đó (tính bằng triệu người/ năm). Vào năm nào tốc độ tăng dân số của quốc gia đó là 1,6 triệu người/ năm?</w:t>
      </w:r>
      <w:r>
        <w:br/>
      </w:r>
      <w:r>
        <w:br/>
      </w:r>
      <w:r>
        <w:br/>
      </w:r>
      <w:r>
        <w:br/>
      </w:r>
      <w:r>
        <w:rPr>
          <w:b/>
        </w:rPr>
        <w:t>Lời giải:</w:t>
      </w:r>
      <w:r>
        <w:br/>
      </w:r>
      <w:r>
        <w:t xml:space="preserve">a) Dân số của quốc gia vào năm 2030 là: </w:t>
      </w:r>
      <w:r>
        <w:t>N</w:t>
      </w:r>
      <w:r>
        <w:t>(</w:t>
      </w:r>
      <w:r>
        <w:t>7</w:t>
      </w:r>
      <w:r>
        <w:t>)</w:t>
      </w:r>
      <w:r>
        <w:t>=</w:t>
      </w:r>
      <w:r>
        <w:t>100</w:t>
      </w:r>
      <w:r>
        <w:t>e</w:t>
      </w:r>
      <w:r>
        <w:t>0</w:t>
      </w:r>
      <w:r>
        <w:t>,</w:t>
      </w:r>
      <w:r>
        <w:t>012.7</w:t>
      </w:r>
      <w:r>
        <w:t>=</w:t>
      </w:r>
      <w:r>
        <w:t>100</w:t>
      </w:r>
      <w:r>
        <w:t>e</w:t>
      </w:r>
      <w:r>
        <w:t>0</w:t>
      </w:r>
      <w:r>
        <w:t>,</w:t>
      </w:r>
      <w:r>
        <w:t>084</w:t>
      </w:r>
      <w:r>
        <w:t>=</w:t>
      </w:r>
      <w:r>
        <w:t>108</w:t>
      </w:r>
      <w:r>
        <w:t>,</w:t>
      </w:r>
      <w:r>
        <w:t>763</w:t>
      </w:r>
      <w:r>
        <w:t>N(7)=100e^(0,012.7)=100e^(0,084)=108,763</w:t>
      </w:r>
      <w:r>
        <w:t xml:space="preserve"> (triệu người)</w:t>
      </w:r>
      <w:r>
        <w:br/>
      </w:r>
      <w:r>
        <w:t xml:space="preserve">Dân số của quốc gia vào năm 2035 là: </w:t>
      </w:r>
      <w:r>
        <w:t>N</w:t>
      </w:r>
      <w:r>
        <w:t>(</w:t>
      </w:r>
      <w:r>
        <w:t>12</w:t>
      </w:r>
      <w:r>
        <w:t>)</w:t>
      </w:r>
      <w:r>
        <w:t>=</w:t>
      </w:r>
      <w:r>
        <w:t>100</w:t>
      </w:r>
      <w:r>
        <w:t>e</w:t>
      </w:r>
      <w:r>
        <w:t>0</w:t>
      </w:r>
      <w:r>
        <w:t>,</w:t>
      </w:r>
      <w:r>
        <w:t>012.12</w:t>
      </w:r>
      <w:r>
        <w:t>=</w:t>
      </w:r>
      <w:r>
        <w:t>100</w:t>
      </w:r>
      <w:r>
        <w:t>e</w:t>
      </w:r>
      <w:r>
        <w:t>0</w:t>
      </w:r>
      <w:r>
        <w:t>,</w:t>
      </w:r>
      <w:r>
        <w:t>144</w:t>
      </w:r>
      <w:r>
        <w:t>=</w:t>
      </w:r>
      <w:r>
        <w:t>115</w:t>
      </w:r>
      <w:r>
        <w:t>,</w:t>
      </w:r>
      <w:r>
        <w:t>488</w:t>
      </w:r>
      <w:r>
        <w:t>N(12)=100e^(0,012.12)=100e^(0,144)=115,488</w:t>
      </w:r>
      <w:r>
        <w:t xml:space="preserve"> (triệu người)</w:t>
      </w:r>
      <w:r>
        <w:br/>
      </w:r>
      <w:r>
        <w:t xml:space="preserve">b) Trên đoạn [0; 50] ta có: </w:t>
      </w:r>
      <w:r>
        <w:t>N</w:t>
      </w:r>
      <w:r>
        <w:t>′</w:t>
      </w:r>
      <w:r>
        <w:t>(</w:t>
      </w:r>
      <w:r>
        <w:t>t</w:t>
      </w:r>
      <w:r>
        <w:t>)</w:t>
      </w:r>
      <w:r>
        <w:t>=</w:t>
      </w:r>
      <w:r>
        <w:t>0</w:t>
      </w:r>
      <w:r>
        <w:t>,</w:t>
      </w:r>
      <w:r>
        <w:t>012.100</w:t>
      </w:r>
      <w:r>
        <w:t>e</w:t>
      </w:r>
      <w:r>
        <w:t>0</w:t>
      </w:r>
      <w:r>
        <w:t>,</w:t>
      </w:r>
      <w:r>
        <w:t>012</w:t>
      </w:r>
      <w:r>
        <w:t>t</w:t>
      </w:r>
      <w:r>
        <w:t>=</w:t>
      </w:r>
      <w:r>
        <w:t>1</w:t>
      </w:r>
      <w:r>
        <w:t>,</w:t>
      </w:r>
      <w:r>
        <w:t>2</w:t>
      </w:r>
      <w:r>
        <w:t>e</w:t>
      </w:r>
      <w:r>
        <w:t>0</w:t>
      </w:r>
      <w:r>
        <w:t>,</w:t>
      </w:r>
      <w:r>
        <w:t>012</w:t>
      </w:r>
      <w:r>
        <w:t>t</w:t>
      </w:r>
      <w:r>
        <w:t>&gt;</w:t>
      </w:r>
      <w:r>
        <w:t>0</w:t>
      </w:r>
      <w:r>
        <w:t>∀</w:t>
      </w:r>
      <w:r>
        <w:t>t</w:t>
      </w:r>
      <w:r>
        <w:t>∈</w:t>
      </w:r>
      <w:r>
        <w:t>[</w:t>
      </w:r>
      <w:r>
        <w:t>0</w:t>
      </w:r>
      <w:r>
        <w:t>;</w:t>
      </w:r>
      <w:r>
        <w:t>50</w:t>
      </w:r>
      <w:r>
        <w:t>]</w:t>
      </w:r>
      <w:r>
        <w:t>N^(′)(t)=0,012.100e^(0,012t)=1,2e^(0,012t)&gt;0∀t∈[0;50]</w:t>
      </w:r>
      <w:r>
        <w:br/>
      </w:r>
      <w:r>
        <w:t>Do đó, hàm số N(t) đồng biến trên đoạn [0; 50].</w:t>
      </w:r>
      <w:r>
        <w:br/>
      </w:r>
      <w:r>
        <w:br/>
      </w:r>
      <w:r>
        <w:t xml:space="preserve">c) Ta có: </w:t>
      </w:r>
      <w:r>
        <w:t>N</w:t>
      </w:r>
      <w:r>
        <w:t>′</w:t>
      </w:r>
      <w:r>
        <w:t>(</w:t>
      </w:r>
      <w:r>
        <w:t>t</w:t>
      </w:r>
      <w:r>
        <w:t>)</w:t>
      </w:r>
      <w:r>
        <w:t>=</w:t>
      </w:r>
      <w:r>
        <w:t>1</w:t>
      </w:r>
      <w:r>
        <w:t>,</w:t>
      </w:r>
      <w:r>
        <w:t>2</w:t>
      </w:r>
      <w:r>
        <w:t>e</w:t>
      </w:r>
      <w:r>
        <w:t>0</w:t>
      </w:r>
      <w:r>
        <w:t>,</w:t>
      </w:r>
      <w:r>
        <w:t>012</w:t>
      </w:r>
      <w:r>
        <w:t>t</w:t>
      </w:r>
      <w:r>
        <w:t>N^(′)(t)=1,2e^(0,012t)</w:t>
      </w:r>
      <w:r>
        <w:br/>
      </w:r>
      <w:r>
        <w:t>Với tốc độ tăng dân số của quốc gia đó là 1,6 triệu người/ năm ta có:</w:t>
      </w:r>
      <w:r>
        <w:br/>
      </w:r>
      <w:r>
        <w:t>1</w:t>
      </w:r>
      <w:r>
        <w:t>,</w:t>
      </w:r>
      <w:r>
        <w:t>6</w:t>
      </w:r>
      <w:r>
        <w:t>=</w:t>
      </w:r>
      <w:r>
        <w:t>1</w:t>
      </w:r>
      <w:r>
        <w:t>,</w:t>
      </w:r>
      <w:r>
        <w:t>2</w:t>
      </w:r>
      <w:r>
        <w:t>e</w:t>
      </w:r>
      <w:r>
        <w:t>0</w:t>
      </w:r>
      <w:r>
        <w:t>,</w:t>
      </w:r>
      <w:r>
        <w:t>012</w:t>
      </w:r>
      <w:r>
        <w:t>t</w:t>
      </w:r>
      <w:r>
        <w:t>⇔</w:t>
      </w:r>
      <w:r>
        <w:t>e</w:t>
      </w:r>
      <w:r>
        <w:t>0</w:t>
      </w:r>
      <w:r>
        <w:t>,</w:t>
      </w:r>
      <w:r>
        <w:t>012</w:t>
      </w:r>
      <w:r>
        <w:t>t</w:t>
      </w:r>
      <w:r>
        <w:t>=</w:t>
      </w:r>
      <w:r>
        <w:t>4</w:t>
      </w:r>
      <w:r>
        <w:t>3</w:t>
      </w:r>
      <w:r>
        <w:t>⇔</w:t>
      </w:r>
      <w:r>
        <w:t>t</w:t>
      </w:r>
      <w:r>
        <w:t>=</w:t>
      </w:r>
      <w:r>
        <w:t>250</w:t>
      </w:r>
      <w:r>
        <w:t>ln</w:t>
      </w:r>
      <w:r>
        <w:t>4</w:t>
      </w:r>
      <w:r>
        <w:t>3</w:t>
      </w:r>
      <w:r>
        <w:t>3</w:t>
      </w:r>
      <w:r>
        <w:t>≈</w:t>
      </w:r>
      <w:r>
        <w:t>23</w:t>
      </w:r>
      <w:r>
        <w:t>,</w:t>
      </w:r>
      <w:r>
        <w:t>97</w:t>
      </w:r>
      <w:r>
        <w:t>1,6=1,2e^(0,012t)⇔e^(0,012t)=(4)/(3)⇔t=(250ln⁡(4)/(3))/(3)≈23,97</w:t>
      </w:r>
      <w:r>
        <w:br/>
      </w:r>
      <w:r>
        <w:t>Vậy vào năm 2046 thì tốc độ tăng dân số của quốc gia đó là 1,6 triệu người/ năm.</w:t>
      </w:r>
      <w:r>
        <w:br/>
      </w:r>
      <w:r>
        <w:rPr>
          <w:b/>
        </w:rPr>
        <w:t>Bài 1.46 trang 44 Toán 12 Tập 1</w:t>
      </w:r>
      <w:r>
        <w:t>:</w:t>
      </w:r>
      <w:r>
        <w:t xml:space="preserve"> </w:t>
      </w:r>
      <w:r>
        <w:t>Một đường dây điện được nối từ một nhà máy điện ở A đến một hòn đảo ở C như Hình 1.40. Khoảng cách từ C đến B là 4km. Bờ biển chạy thẳng từ A đến B với khoảng cách là 10km. Tổng chi phí lắp đặt cho 1km dây điện trên biển là 50 triệu đồng, còn trên đất liền là 30 triệu đồng. Xác định vị trí điểm M trên đoạn AB (điểm nối dây từ đất liền ra đảo) để tổng chi phí lắp đặt là nhỏ nhất.</w:t>
      </w:r>
      <w:r>
        <w:br/>
      </w:r>
      <w:r>
        <w:br/>
      </w:r>
      <w:r>
        <w:br/>
      </w:r>
      <w:r>
        <w:br/>
      </w:r>
      <w:r>
        <w:drawing>
          <wp:inline xmlns:a="http://schemas.openxmlformats.org/drawingml/2006/main" xmlns:pic="http://schemas.openxmlformats.org/drawingml/2006/picture">
            <wp:extent cx="1905000" cy="1657350"/>
            <wp:docPr id="16" name="Picture 16"/>
            <wp:cNvGraphicFramePr>
              <a:graphicFrameLocks noChangeAspect="1"/>
            </wp:cNvGraphicFramePr>
            <a:graphic>
              <a:graphicData uri="http://schemas.openxmlformats.org/drawingml/2006/picture">
                <pic:pic>
                  <pic:nvPicPr>
                    <pic:cNvPr id="0" name="temp_inline_cd180ff8dcf14e0e887d1abef4b07902.jpg"/>
                    <pic:cNvPicPr/>
                  </pic:nvPicPr>
                  <pic:blipFill>
                    <a:blip r:embed="rId24"/>
                    <a:stretch>
                      <a:fillRect/>
                    </a:stretch>
                  </pic:blipFill>
                  <pic:spPr>
                    <a:xfrm>
                      <a:off x="0" y="0"/>
                      <a:ext cx="1905000" cy="1657350"/>
                    </a:xfrm>
                    <a:prstGeom prst="rect"/>
                  </pic:spPr>
                </pic:pic>
              </a:graphicData>
            </a:graphic>
          </wp:inline>
        </w:drawing>
      </w:r>
      <w:r>
        <w:br/>
      </w:r>
      <w:r>
        <w:rPr>
          <w:b/>
        </w:rPr>
        <w:t>Lời giải:</w:t>
      </w:r>
      <w:r>
        <w:br/>
      </w:r>
      <w:r>
        <w:t xml:space="preserve">Đặt </w:t>
      </w:r>
      <w:r>
        <w:t>M</w:t>
      </w:r>
      <w:r>
        <w:t>B</w:t>
      </w:r>
      <w:r>
        <w:t>=</w:t>
      </w:r>
      <w:r>
        <w:t>x</w:t>
      </w:r>
      <w:r>
        <w:t>(</w:t>
      </w:r>
      <w:r>
        <w:t>k</w:t>
      </w:r>
      <w:r>
        <w:t>m</w:t>
      </w:r>
      <w:r>
        <w:t>,</w:t>
      </w:r>
      <w:r>
        <w:t>0</w:t>
      </w:r>
      <w:r>
        <w:t>≤</w:t>
      </w:r>
      <w:r>
        <w:t>x</w:t>
      </w:r>
      <w:r>
        <w:t>≤</w:t>
      </w:r>
      <w:r>
        <w:t>10</w:t>
      </w:r>
      <w:r>
        <w:t>)</w:t>
      </w:r>
      <w:r>
        <w:t>MB=x(km,0≤x≤10)</w:t>
      </w:r>
      <w:r>
        <w:t xml:space="preserve">, khi đó, </w:t>
      </w:r>
      <w:r>
        <w:t>A</w:t>
      </w:r>
      <w:r>
        <w:t>M</w:t>
      </w:r>
      <w:r>
        <w:t>=</w:t>
      </w:r>
      <w:r>
        <w:t>10</w:t>
      </w:r>
      <w:r>
        <w:t>−</w:t>
      </w:r>
      <w:r>
        <w:t>x</w:t>
      </w:r>
      <w:r>
        <w:t>AM=10−x</w:t>
      </w:r>
      <w:r>
        <w:t xml:space="preserve"> (km) và </w:t>
      </w:r>
      <w:r>
        <w:t>M</w:t>
      </w:r>
      <w:r>
        <w:t>C</w:t>
      </w:r>
      <w:r>
        <w:t>=</w:t>
      </w:r>
      <w:r>
        <w:t>√</w:t>
      </w:r>
      <w:r>
        <w:t>M</w:t>
      </w:r>
      <w:r>
        <w:t>B</w:t>
      </w:r>
      <w:r>
        <w:t>2</w:t>
      </w:r>
      <w:r>
        <w:t>+</w:t>
      </w:r>
      <w:r>
        <w:t>C</w:t>
      </w:r>
      <w:r>
        <w:t>B</w:t>
      </w:r>
      <w:r>
        <w:t>2</w:t>
      </w:r>
      <w:r>
        <w:t>=</w:t>
      </w:r>
      <w:r>
        <w:t>√</w:t>
      </w:r>
      <w:r>
        <w:t>x</w:t>
      </w:r>
      <w:r>
        <w:t>2</w:t>
      </w:r>
      <w:r>
        <w:t>+</w:t>
      </w:r>
      <w:r>
        <w:t>16</w:t>
      </w:r>
      <w:r>
        <w:t>MC=√(MB^(2)+CB^(2))=√(x^(2)+16)</w:t>
      </w:r>
      <w:r>
        <w:t xml:space="preserve"> (km)</w:t>
      </w:r>
      <w:r>
        <w:br/>
      </w:r>
      <w:r>
        <w:t xml:space="preserve">Khi đó, chi phí nối điện từ A đến C là: </w:t>
      </w:r>
      <w:r>
        <w:t>f</w:t>
      </w:r>
      <w:r>
        <w:t>(</w:t>
      </w:r>
      <w:r>
        <w:t>x</w:t>
      </w:r>
      <w:r>
        <w:t>)</w:t>
      </w:r>
      <w:r>
        <w:t>=</w:t>
      </w:r>
      <w:r>
        <w:t>30</w:t>
      </w:r>
      <w:r>
        <w:t>(</w:t>
      </w:r>
      <w:r>
        <w:t>10</w:t>
      </w:r>
      <w:r>
        <w:t>−</w:t>
      </w:r>
      <w:r>
        <w:t>x</w:t>
      </w:r>
      <w:r>
        <w:t>)</w:t>
      </w:r>
      <w:r>
        <w:t>+</w:t>
      </w:r>
      <w:r>
        <w:t>50</w:t>
      </w:r>
      <w:r>
        <w:t>√</w:t>
      </w:r>
      <w:r>
        <w:t>x</w:t>
      </w:r>
      <w:r>
        <w:t>2</w:t>
      </w:r>
      <w:r>
        <w:t>+</w:t>
      </w:r>
      <w:r>
        <w:t>16</w:t>
      </w:r>
      <w:r>
        <w:t>f(x)=30(10−x)+50√(x^(2)+16)</w:t>
      </w:r>
      <w:r>
        <w:t xml:space="preserve"> (triệu đồng)</w:t>
      </w:r>
      <w:r>
        <w:br/>
      </w:r>
      <w:r>
        <w:t>Ta có:</w:t>
      </w:r>
      <w:r>
        <w:t>f</w:t>
      </w:r>
      <w:r>
        <w:t>′</w:t>
      </w:r>
      <w:r>
        <w:t>(</w:t>
      </w:r>
      <w:r>
        <w:t>x</w:t>
      </w:r>
      <w:r>
        <w:t>)</w:t>
      </w:r>
      <w:r>
        <w:t>=</w:t>
      </w:r>
      <w:r>
        <w:t>−</w:t>
      </w:r>
      <w:r>
        <w:t>30</w:t>
      </w:r>
      <w:r>
        <w:t>+</w:t>
      </w:r>
      <w:r>
        <w:t>50</w:t>
      </w:r>
      <w:r>
        <w:t>x</w:t>
      </w:r>
      <w:r>
        <w:t>√</w:t>
      </w:r>
      <w:r>
        <w:t>x</w:t>
      </w:r>
      <w:r>
        <w:t>2</w:t>
      </w:r>
      <w:r>
        <w:t>+</w:t>
      </w:r>
      <w:r>
        <w:t>16</w:t>
      </w:r>
      <w:r>
        <w:t>=</w:t>
      </w:r>
      <w:r>
        <w:t>0</w:t>
      </w:r>
      <w:r>
        <w:t>⇔</w:t>
      </w:r>
      <w:r>
        <w:t>x</w:t>
      </w:r>
      <w:r>
        <w:t>√</w:t>
      </w:r>
      <w:r>
        <w:t>x</w:t>
      </w:r>
      <w:r>
        <w:t>2</w:t>
      </w:r>
      <w:r>
        <w:t>+</w:t>
      </w:r>
      <w:r>
        <w:t>16</w:t>
      </w:r>
      <w:r>
        <w:t>=</w:t>
      </w:r>
      <w:r>
        <w:t>3</w:t>
      </w:r>
      <w:r>
        <w:t>5</w:t>
      </w:r>
      <w:r>
        <w:t>⇔</w:t>
      </w:r>
      <w:r>
        <w:t>25</w:t>
      </w:r>
      <w:r>
        <w:t>x</w:t>
      </w:r>
      <w:r>
        <w:t>2</w:t>
      </w:r>
      <w:r>
        <w:t>=</w:t>
      </w:r>
      <w:r>
        <w:t>9</w:t>
      </w:r>
      <w:r>
        <w:t>x</w:t>
      </w:r>
      <w:r>
        <w:t>2</w:t>
      </w:r>
      <w:r>
        <w:t>+</w:t>
      </w:r>
      <w:r>
        <w:t>144</w:t>
      </w:r>
      <w:r>
        <w:t>⇔</w:t>
      </w:r>
      <w:r>
        <w:t>x</w:t>
      </w:r>
      <w:r>
        <w:t>=</w:t>
      </w:r>
      <w:r>
        <w:t>3</w:t>
      </w:r>
      <w:r>
        <w:t>f^(′)(x)=−30+(50x)/(√(x^(2)+16))=0⇔(x)/(√(x^(2)+16))=(3)/(5)⇔25x^(2)=9x^(2)+144⇔x=3</w:t>
      </w:r>
      <w:r>
        <w:t xml:space="preserve">(do </w:t>
      </w:r>
      <w:r>
        <w:t>0</w:t>
      </w:r>
      <w:r>
        <w:t>≤</w:t>
      </w:r>
      <w:r>
        <w:t>x</w:t>
      </w:r>
      <w:r>
        <w:t>≤</w:t>
      </w:r>
      <w:r>
        <w:t>10</w:t>
      </w:r>
      <w:r>
        <w:t>0≤x≤10</w:t>
      </w:r>
      <w:r>
        <w:t>)</w:t>
      </w:r>
      <w:r>
        <w:br/>
      </w:r>
      <w:r>
        <w:t xml:space="preserve">Ta có: </w:t>
      </w:r>
      <w:r>
        <w:t>f</w:t>
      </w:r>
      <w:r>
        <w:t>(</w:t>
      </w:r>
      <w:r>
        <w:t>0</w:t>
      </w:r>
      <w:r>
        <w:t>)</w:t>
      </w:r>
      <w:r>
        <w:t>=</w:t>
      </w:r>
      <w:r>
        <w:t>500</w:t>
      </w:r>
      <w:r>
        <w:t>;</w:t>
      </w:r>
      <w:r>
        <w:t>f</w:t>
      </w:r>
      <w:r>
        <w:t>(</w:t>
      </w:r>
      <w:r>
        <w:t>3</w:t>
      </w:r>
      <w:r>
        <w:t>)</w:t>
      </w:r>
      <w:r>
        <w:t>=</w:t>
      </w:r>
      <w:r>
        <w:t>460</w:t>
      </w:r>
      <w:r>
        <w:t>,</w:t>
      </w:r>
      <w:r>
        <w:t>f</w:t>
      </w:r>
      <w:r>
        <w:t>(</w:t>
      </w:r>
      <w:r>
        <w:t>10</w:t>
      </w:r>
      <w:r>
        <w:t>)</w:t>
      </w:r>
      <w:r>
        <w:t>=</w:t>
      </w:r>
      <w:r>
        <w:t>100</w:t>
      </w:r>
      <w:r>
        <w:t>√</w:t>
      </w:r>
      <w:r>
        <w:t>29</w:t>
      </w:r>
      <w:r>
        <w:t>f(0)=500;f(3)=460,f(10)=100√(29)</w:t>
      </w:r>
      <w:r>
        <w:t xml:space="preserve"> nên chi phí nhỏ nhất là 460 triệu đồng khi </w:t>
      </w:r>
      <w:r>
        <w:t>x</w:t>
      </w:r>
      <w:r>
        <w:t>=</w:t>
      </w:r>
      <w:r>
        <w:t>3</w:t>
      </w:r>
      <w:r>
        <w:t>x=3</w:t>
      </w:r>
      <w:r>
        <w:br/>
      </w:r>
      <w:r>
        <w:t>Vậy M cách B một khoảng 3km trên đoạn AB (điểm nối dây từ đất liền ra đảo) thì tổng chi phí lắp đặt là nhỏ nhất.</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5: Ứng dụng đạo hàm để giải quyết một số vấn đề liên quan đến thực tiễn</w:t>
      </w:r>
      <w:r>
        <w:br/>
      </w:r>
      <w:r>
        <w:rPr>
          <w:b/>
        </w:rPr>
        <w:t>Bài 6: Vectơ trong không gian</w:t>
      </w:r>
      <w:r>
        <w:br/>
      </w:r>
      <w:r>
        <w:rPr>
          <w:b/>
        </w:rPr>
        <w:t>Bài 7: Hệ trục toạ độ trong không gian</w:t>
      </w:r>
      <w:r>
        <w:br/>
      </w:r>
      <w:r>
        <w:rPr>
          <w:b/>
        </w:rPr>
        <w:t>Bài 8: Tính đơn điệu và cực trị của hàm số</w:t>
      </w:r>
      <w:r>
        <w:br/>
      </w:r>
      <w:r>
        <w:rPr>
          <w:b/>
        </w:rPr>
        <w:t>Bài tập cuối chương 2 trang 73, 74</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