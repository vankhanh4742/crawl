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16: Công thức tính góc trong không gian</w:t>
      </w:r>
    </w:p>
    <w:p>
      <w:r>
        <w:rPr>
          <w:b/>
        </w:rPr>
        <w:t>Giải Toán 12 Bài 16: Công thức tính góc trong không gian</w:t>
      </w:r>
      <w:r>
        <w:br/>
      </w:r>
      <w:r>
        <w:rPr>
          <w:b/>
        </w:rPr>
        <w:t>Mở đầu trang 50 Toán 12 Tập 2</w:t>
      </w:r>
      <w:r>
        <w:t>:</w:t>
      </w:r>
      <w:r>
        <w:t xml:space="preserve"> </w:t>
      </w:r>
      <w:r>
        <w:t>Một mái nhà hình tròn được đặt trên ba cây cột trụ (H.5.33). Các cây cột vuông góc với mặt sàn nhà phẳng và có độ cao lần lượt là 7 m, 6 m, 5 m. Ba chân cột là ba đỉnh của một tam giác đều trên mặt sàn nhà với cạnh dài 4 m. Hỏi mái nhà nghiêng với mặt sàn nhà một góc bao nhiêu độ?</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a3e635019b2b41868d4d4ee5d5bf5933.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Sau khi học xong bài này, ta giải quyết bài toán này như sau:</w:t>
      </w:r>
      <w:r>
        <w:br/>
      </w:r>
      <w:r>
        <w:t>Chọn hệ trục tọa độ như hình vẽ với O là trung điểm của AC.</w:t>
      </w:r>
      <w:r>
        <w:br/>
      </w:r>
      <w:r>
        <w:t>Ta có: A(0; −2; 0), B(</w:t>
      </w:r>
      <w:r>
        <w:t>2</w:t>
      </w:r>
      <w:r>
        <w:t>√</w:t>
      </w:r>
      <w:r>
        <w:t>3</w:t>
      </w:r>
      <w:r>
        <w:t>2√(3)</w:t>
      </w:r>
      <w:r>
        <w:t>; 0; 0), C(0; 2; 0), A'(0; −2; 7), B'(</w:t>
      </w:r>
      <w:r>
        <w:t>2</w:t>
      </w:r>
      <w:r>
        <w:t>√</w:t>
      </w:r>
      <w:r>
        <w:t>3</w:t>
      </w:r>
      <w:r>
        <w:t>2√(3)</w:t>
      </w:r>
      <w:r>
        <w:t>; 0; 6), C'(0; 2; 5).</w:t>
      </w:r>
      <w:r>
        <w:br/>
      </w:r>
      <w:r>
        <w:t xml:space="preserve">Ta có </w:t>
      </w:r>
      <w:r>
        <w:t>−</w:t>
      </w:r>
      <w:r>
        <w:t>−</w:t>
      </w:r>
      <w:r>
        <w:t>→</w:t>
      </w:r>
      <w:r>
        <w:t>A</w:t>
      </w:r>
      <w:r>
        <w:t>B</w:t>
      </w:r>
      <w:r>
        <w:t>=</w:t>
      </w:r>
      <w:r>
        <w:t>(</w:t>
      </w:r>
      <w:r>
        <w:t>2</w:t>
      </w:r>
      <w:r>
        <w:t>√</w:t>
      </w:r>
      <w:r>
        <w:t>3</w:t>
      </w:r>
      <w:r>
        <w:t>;</w:t>
      </w:r>
      <w:r>
        <w:t>2</w:t>
      </w:r>
      <w:r>
        <w:t>;</w:t>
      </w:r>
      <w:r>
        <w:t>0</w:t>
      </w:r>
      <w:r>
        <w:t>)</w:t>
      </w:r>
      <w:r>
        <w:t>,</w:t>
      </w:r>
      <w:r>
        <w:t>−</w:t>
      </w:r>
      <w:r>
        <w:t>−</w:t>
      </w:r>
      <w:r>
        <w:t>→</w:t>
      </w:r>
      <w:r>
        <w:t>A</w:t>
      </w:r>
      <w:r>
        <w:t>C</w:t>
      </w:r>
      <w:r>
        <w:t>=</w:t>
      </w:r>
      <w:r>
        <w:t>(</w:t>
      </w:r>
      <w:r>
        <w:t>0</w:t>
      </w:r>
      <w:r>
        <w:t>;</w:t>
      </w:r>
      <w:r>
        <w:t>4</w:t>
      </w:r>
      <w:r>
        <w:t>;</w:t>
      </w:r>
      <w:r>
        <w:t>0</w:t>
      </w:r>
      <w:r>
        <w:t>)</w:t>
      </w:r>
      <w:r>
        <w:t>,</w:t>
      </w:r>
      <w:r>
        <w:t>−</w:t>
      </w:r>
      <w:r>
        <w:t>−−</w:t>
      </w:r>
      <w:r>
        <w:t>→</w:t>
      </w:r>
      <w:r>
        <w:t>A</w:t>
      </w:r>
      <w:r>
        <w:t>′</w:t>
      </w:r>
      <w:r>
        <w:t>B</w:t>
      </w:r>
      <w:r>
        <w:t>′</w:t>
      </w:r>
      <w:r>
        <w:t>=</w:t>
      </w:r>
      <w:r>
        <w:t>(</w:t>
      </w:r>
      <w:r>
        <w:t>2</w:t>
      </w:r>
      <w:r>
        <w:t>√</w:t>
      </w:r>
      <w:r>
        <w:t>3</w:t>
      </w:r>
      <w:r>
        <w:t>;</w:t>
      </w:r>
      <w:r>
        <w:t>2</w:t>
      </w:r>
      <w:r>
        <w:t>;</w:t>
      </w:r>
      <w:r>
        <w:t>−</w:t>
      </w:r>
      <w:r>
        <w:t>1</w:t>
      </w:r>
      <w:r>
        <w:t>)</w:t>
      </w:r>
      <w:r>
        <w:t>,</w:t>
      </w:r>
      <w:r>
        <w:t>−</w:t>
      </w:r>
      <w:r>
        <w:t>−−</w:t>
      </w:r>
      <w:r>
        <w:t>→</w:t>
      </w:r>
      <w:r>
        <w:t>A</w:t>
      </w:r>
      <w:r>
        <w:t>′</w:t>
      </w:r>
      <w:r>
        <w:t>C</w:t>
      </w:r>
      <w:r>
        <w:t>′</w:t>
      </w:r>
      <w:r>
        <w:t>=</w:t>
      </w:r>
      <w:r>
        <w:t>(</w:t>
      </w:r>
      <w:r>
        <w:t>0</w:t>
      </w:r>
      <w:r>
        <w:t>;</w:t>
      </w:r>
      <w:r>
        <w:t>4</w:t>
      </w:r>
      <w:r>
        <w:t>;</w:t>
      </w:r>
      <w:r>
        <w:t>−</w:t>
      </w:r>
      <w:r>
        <w:t>2</w:t>
      </w:r>
      <w:r>
        <w:t>)</w:t>
      </w:r>
      <w:r>
        <w:t>AB→=2√(3);2;0,AC→=0;4;0,A^(')B^(')→=2√(3);2;−1,A^(')C^(')→=0;4;−2</w:t>
      </w:r>
      <w:r>
        <w:br/>
      </w:r>
      <w:r>
        <w:t xml:space="preserve">Có </w:t>
      </w:r>
      <w:r>
        <w:t>[</w:t>
      </w:r>
      <w:r>
        <w:t>−</w:t>
      </w:r>
      <w:r>
        <w:t>−</w:t>
      </w:r>
      <w:r>
        <w:t>→</w:t>
      </w:r>
      <w:r>
        <w:t>A</w:t>
      </w:r>
      <w:r>
        <w:t>B</w:t>
      </w:r>
      <w:r>
        <w:t>,</w:t>
      </w:r>
      <w:r>
        <w:t>−</w:t>
      </w:r>
      <w:r>
        <w:t>−</w:t>
      </w:r>
      <w:r>
        <w:t>→</w:t>
      </w:r>
      <w:r>
        <w:t>A</w:t>
      </w:r>
      <w:r>
        <w:t>C</w:t>
      </w:r>
      <w:r>
        <w:t>]</w:t>
      </w:r>
      <w:r>
        <w:t>=</w:t>
      </w:r>
      <w:r>
        <w:t>(</w:t>
      </w:r>
      <w:r>
        <w:t>∣</w:t>
      </w:r>
      <w:r>
        <w:t>∣</w:t>
      </w:r>
      <w:r>
        <w:t>∣</w:t>
      </w:r>
      <w:r>
        <w:t>2</w:t>
      </w:r>
      <w:r>
        <w:t>0</w:t>
      </w:r>
      <w:r>
        <w:t>4</w:t>
      </w:r>
      <w:r>
        <w:t>0</w:t>
      </w:r>
      <w:r>
        <w:t>∣</w:t>
      </w:r>
      <w:r>
        <w:t>∣</w:t>
      </w:r>
      <w:r>
        <w:t>∣</w:t>
      </w:r>
      <w:r>
        <w:t>,</w:t>
      </w:r>
      <w:r>
        <w:t>∣</w:t>
      </w:r>
      <w:r>
        <w:t>∣</w:t>
      </w:r>
      <w:r>
        <w:t>∣</w:t>
      </w:r>
      <w:r>
        <w:t>0</w:t>
      </w:r>
      <w:r>
        <w:t>2</w:t>
      </w:r>
      <w:r>
        <w:t>√</w:t>
      </w:r>
      <w:r>
        <w:t>3</w:t>
      </w:r>
      <w:r>
        <w:t>0</w:t>
      </w:r>
      <w:r>
        <w:t>0</w:t>
      </w:r>
      <w:r>
        <w:t>∣</w:t>
      </w:r>
      <w:r>
        <w:t>∣</w:t>
      </w:r>
      <w:r>
        <w:t>∣</w:t>
      </w:r>
      <w:r>
        <w:t>,</w:t>
      </w:r>
      <w:r>
        <w:t>∣</w:t>
      </w:r>
      <w:r>
        <w:t>∣</w:t>
      </w:r>
      <w:r>
        <w:t>∣</w:t>
      </w:r>
      <w:r>
        <w:t>2</w:t>
      </w:r>
      <w:r>
        <w:t>√</w:t>
      </w:r>
      <w:r>
        <w:t>3</w:t>
      </w:r>
      <w:r>
        <w:t>2</w:t>
      </w:r>
      <w:r>
        <w:t>0</w:t>
      </w:r>
      <w:r>
        <w:t>4</w:t>
      </w:r>
      <w:r>
        <w:t>∣</w:t>
      </w:r>
      <w:r>
        <w:t>∣</w:t>
      </w:r>
      <w:r>
        <w:t>∣</w:t>
      </w:r>
      <w:r>
        <w:t>)</w:t>
      </w:r>
      <w:r>
        <w:t>AB→,AC→=2040,02√(3)00,2√(3)204</w:t>
      </w:r>
      <w:r>
        <w:t>=</w:t>
      </w:r>
      <w:r>
        <w:t>(</w:t>
      </w:r>
      <w:r>
        <w:t>0</w:t>
      </w:r>
      <w:r>
        <w:t>;</w:t>
      </w:r>
      <w:r>
        <w:t>0</w:t>
      </w:r>
      <w:r>
        <w:t>;</w:t>
      </w:r>
      <w:r>
        <w:t>8</w:t>
      </w:r>
      <w:r>
        <w:t>√</w:t>
      </w:r>
      <w:r>
        <w:t>3</w:t>
      </w:r>
      <w:r>
        <w:t>)</w:t>
      </w:r>
      <w:r>
        <w:t>=0;0;8√(3)</w:t>
      </w:r>
      <w:r>
        <w:br/>
      </w:r>
      <w:r>
        <w:t>[</w:t>
      </w:r>
      <w:r>
        <w:t>−</w:t>
      </w:r>
      <w:r>
        <w:t>−−</w:t>
      </w:r>
      <w:r>
        <w:t>→</w:t>
      </w:r>
      <w:r>
        <w:t>A</w:t>
      </w:r>
      <w:r>
        <w:t>′</w:t>
      </w:r>
      <w:r>
        <w:t>B</w:t>
      </w:r>
      <w:r>
        <w:t>′</w:t>
      </w:r>
      <w:r>
        <w:t>,</w:t>
      </w:r>
      <w:r>
        <w:t>−</w:t>
      </w:r>
      <w:r>
        <w:t>−−</w:t>
      </w:r>
      <w:r>
        <w:t>→</w:t>
      </w:r>
      <w:r>
        <w:t>A</w:t>
      </w:r>
      <w:r>
        <w:t>′</w:t>
      </w:r>
      <w:r>
        <w:t>C</w:t>
      </w:r>
      <w:r>
        <w:t>′</w:t>
      </w:r>
      <w:r>
        <w:t>]</w:t>
      </w:r>
      <w:r>
        <w:t>=</w:t>
      </w:r>
      <w:r>
        <w:t>(</w:t>
      </w:r>
      <w:r>
        <w:t>∣</w:t>
      </w:r>
      <w:r>
        <w:t>∣</w:t>
      </w:r>
      <w:r>
        <w:t>∣</w:t>
      </w:r>
      <w:r>
        <w:t>2</w:t>
      </w:r>
      <w:r>
        <w:t>−</w:t>
      </w:r>
      <w:r>
        <w:t>1</w:t>
      </w:r>
      <w:r>
        <w:t>4</w:t>
      </w:r>
      <w:r>
        <w:t>−</w:t>
      </w:r>
      <w:r>
        <w:t>2</w:t>
      </w:r>
      <w:r>
        <w:t>∣</w:t>
      </w:r>
      <w:r>
        <w:t>∣</w:t>
      </w:r>
      <w:r>
        <w:t>∣</w:t>
      </w:r>
      <w:r>
        <w:t>,</w:t>
      </w:r>
      <w:r>
        <w:t>∣</w:t>
      </w:r>
      <w:r>
        <w:t>∣</w:t>
      </w:r>
      <w:r>
        <w:t>∣</w:t>
      </w:r>
      <w:r>
        <w:t>−</w:t>
      </w:r>
      <w:r>
        <w:t>1</w:t>
      </w:r>
      <w:r>
        <w:t>2</w:t>
      </w:r>
      <w:r>
        <w:t>√</w:t>
      </w:r>
      <w:r>
        <w:t>3</w:t>
      </w:r>
      <w:r>
        <w:t>−</w:t>
      </w:r>
      <w:r>
        <w:t>2</w:t>
      </w:r>
      <w:r>
        <w:t>0</w:t>
      </w:r>
      <w:r>
        <w:t>∣</w:t>
      </w:r>
      <w:r>
        <w:t>∣</w:t>
      </w:r>
      <w:r>
        <w:t>∣</w:t>
      </w:r>
      <w:r>
        <w:t>,</w:t>
      </w:r>
      <w:r>
        <w:t>∣</w:t>
      </w:r>
      <w:r>
        <w:t>∣</w:t>
      </w:r>
      <w:r>
        <w:t>∣</w:t>
      </w:r>
      <w:r>
        <w:t>2</w:t>
      </w:r>
      <w:r>
        <w:t>√</w:t>
      </w:r>
      <w:r>
        <w:t>3</w:t>
      </w:r>
      <w:r>
        <w:t>2</w:t>
      </w:r>
      <w:r>
        <w:t>0</w:t>
      </w:r>
      <w:r>
        <w:t>4</w:t>
      </w:r>
      <w:r>
        <w:t>∣</w:t>
      </w:r>
      <w:r>
        <w:t>∣</w:t>
      </w:r>
      <w:r>
        <w:t>∣</w:t>
      </w:r>
      <w:r>
        <w:t>)</w:t>
      </w:r>
      <w:r>
        <w:t>A^(')B^(')→,A^(')C^(')→=2−14−2,−12√(3)−20,2√(3)204</w:t>
      </w:r>
      <w:r>
        <w:t>=</w:t>
      </w:r>
      <w:r>
        <w:t>(</w:t>
      </w:r>
      <w:r>
        <w:t>0</w:t>
      </w:r>
      <w:r>
        <w:t>;</w:t>
      </w:r>
      <w:r>
        <w:t>4</w:t>
      </w:r>
      <w:r>
        <w:t>√</w:t>
      </w:r>
      <w:r>
        <w:t>3</w:t>
      </w:r>
      <w:r>
        <w:t>;</w:t>
      </w:r>
      <w:r>
        <w:t>8</w:t>
      </w:r>
      <w:r>
        <w:t>√</w:t>
      </w:r>
      <w:r>
        <w:t>3</w:t>
      </w:r>
      <w:r>
        <w:t>)</w:t>
      </w:r>
      <w:r>
        <w:t>=0;4√(3);8√(3)</w:t>
      </w:r>
      <w:r>
        <w:br/>
      </w:r>
      <w:r>
        <w:t xml:space="preserve">Mặt phẳng (ABC) có một vectơ pháp tuyến là </w:t>
      </w:r>
      <w:r>
        <w:t>1</w:t>
      </w:r>
      <w:r>
        <w:t>8</w:t>
      </w:r>
      <w:r>
        <w:t>√</w:t>
      </w:r>
      <w:r>
        <w:t>3</w:t>
      </w:r>
      <w:r>
        <w:t>[</w:t>
      </w:r>
      <w:r>
        <w:t>−</w:t>
      </w:r>
      <w:r>
        <w:t>−</w:t>
      </w:r>
      <w:r>
        <w:t>→</w:t>
      </w:r>
      <w:r>
        <w:t>A</w:t>
      </w:r>
      <w:r>
        <w:t>B</w:t>
      </w:r>
      <w:r>
        <w:t>,</w:t>
      </w:r>
      <w:r>
        <w:t>−</w:t>
      </w:r>
      <w:r>
        <w:t>−</w:t>
      </w:r>
      <w:r>
        <w:t>→</w:t>
      </w:r>
      <w:r>
        <w:t>A</w:t>
      </w:r>
      <w:r>
        <w:t>C</w:t>
      </w:r>
      <w:r>
        <w:t>]</w:t>
      </w:r>
      <w:r>
        <w:t>=</w:t>
      </w:r>
      <w:r>
        <w:t>(</w:t>
      </w:r>
      <w:r>
        <w:t>0</w:t>
      </w:r>
      <w:r>
        <w:t>;</w:t>
      </w:r>
      <w:r>
        <w:t>0</w:t>
      </w:r>
      <w:r>
        <w:t>;</w:t>
      </w:r>
      <w:r>
        <w:t>1</w:t>
      </w:r>
      <w:r>
        <w:t>)</w:t>
      </w:r>
      <w:r>
        <w:t>(1)/(8√(3))AB→,AC→=0;0;1</w:t>
      </w:r>
      <w:r>
        <w:br/>
      </w:r>
      <w:r>
        <w:t xml:space="preserve">Mặt phẳng (A'B'C') có một vectơ pháp tuyến là </w:t>
      </w:r>
      <w:r>
        <w:t>1</w:t>
      </w:r>
      <w:r>
        <w:t>4</w:t>
      </w:r>
      <w:r>
        <w:t>√</w:t>
      </w:r>
      <w:r>
        <w:t>3</w:t>
      </w:r>
      <w:r>
        <w:t>[</w:t>
      </w:r>
      <w:r>
        <w:t>−</w:t>
      </w:r>
      <w:r>
        <w:t>−−</w:t>
      </w:r>
      <w:r>
        <w:t>→</w:t>
      </w:r>
      <w:r>
        <w:t>A</w:t>
      </w:r>
      <w:r>
        <w:t>′</w:t>
      </w:r>
      <w:r>
        <w:t>B</w:t>
      </w:r>
      <w:r>
        <w:t>′</w:t>
      </w:r>
      <w:r>
        <w:t>,</w:t>
      </w:r>
      <w:r>
        <w:t>−</w:t>
      </w:r>
      <w:r>
        <w:t>−−</w:t>
      </w:r>
      <w:r>
        <w:t>→</w:t>
      </w:r>
      <w:r>
        <w:t>A</w:t>
      </w:r>
      <w:r>
        <w:t>′</w:t>
      </w:r>
      <w:r>
        <w:t>C</w:t>
      </w:r>
      <w:r>
        <w:t>′</w:t>
      </w:r>
      <w:r>
        <w:t>]</w:t>
      </w:r>
      <w:r>
        <w:t>=</w:t>
      </w:r>
      <w:r>
        <w:t>(</w:t>
      </w:r>
      <w:r>
        <w:t>0</w:t>
      </w:r>
      <w:r>
        <w:t>;</w:t>
      </w:r>
      <w:r>
        <w:t>1</w:t>
      </w:r>
      <w:r>
        <w:t>;</w:t>
      </w:r>
      <w:r>
        <w:t>2</w:t>
      </w:r>
      <w:r>
        <w:t>)</w:t>
      </w:r>
      <w:r>
        <w:t>(1)/(4√(3))A^(')B^(')→,A^(')C^(')→=0;1;2</w:t>
      </w:r>
      <w:r>
        <w:br/>
      </w:r>
      <w:r>
        <w:t>Do đó</w:t>
      </w:r>
      <w:r>
        <w:t xml:space="preserve"> </w:t>
      </w:r>
      <w:r>
        <w:t>cos</w:t>
      </w:r>
      <w:r>
        <w:t>(</w:t>
      </w:r>
      <w:r>
        <w:t>(</w:t>
      </w:r>
      <w:r>
        <w:t>A</w:t>
      </w:r>
      <w:r>
        <w:t>B</w:t>
      </w:r>
      <w:r>
        <w:t>C</w:t>
      </w:r>
      <w:r>
        <w:t>)</w:t>
      </w:r>
      <w:r>
        <w:t>,</w:t>
      </w:r>
      <w:r>
        <w:t>(</w:t>
      </w:r>
      <w:r>
        <w:t>A</w:t>
      </w:r>
      <w:r>
        <w:t>′</w:t>
      </w:r>
      <w:r>
        <w:t>B</w:t>
      </w:r>
      <w:r>
        <w:t>′</w:t>
      </w:r>
      <w:r>
        <w:t>C</w:t>
      </w:r>
      <w:r>
        <w:t>′</w:t>
      </w:r>
      <w:r>
        <w:t>)</w:t>
      </w:r>
      <w:r>
        <w:t>)</w:t>
      </w:r>
      <w:r>
        <w:t>=</w:t>
      </w:r>
      <w:r>
        <w:t>|</w:t>
      </w:r>
      <w:r>
        <w:t>2</w:t>
      </w:r>
      <w:r>
        <w:t>|</w:t>
      </w:r>
      <w:r>
        <w:t>√</w:t>
      </w:r>
      <w:r>
        <w:t>1</w:t>
      </w:r>
      <w:r>
        <w:t>.</w:t>
      </w:r>
      <w:r>
        <w:t>√</w:t>
      </w:r>
      <w:r>
        <w:t>1</w:t>
      </w:r>
      <w:r>
        <w:t>+</w:t>
      </w:r>
      <w:r>
        <w:t>4</w:t>
      </w:r>
      <w:r>
        <w:t>=</w:t>
      </w:r>
      <w:r>
        <w:t>2</w:t>
      </w:r>
      <w:r>
        <w:t>√</w:t>
      </w:r>
      <w:r>
        <w:t>5</w:t>
      </w:r>
      <w:r>
        <w:t>cosABC,A^(')B^(')C^(')=(2)/(√(1).√(1+4))=(2)/(√(5))</w:t>
      </w:r>
      <w:r>
        <w:t xml:space="preserve"> </w:t>
      </w:r>
      <w:r>
        <w:t>⇒ ((ABC), (A'B'C')) ≈ 26,6°.</w:t>
      </w:r>
      <w:r>
        <w:br/>
      </w:r>
      <w:r>
        <w:t>Suy ra mái nhà nghiêng với mặt sàn nhà một góc khoảng 26,6°.</w:t>
      </w:r>
      <w:r>
        <w:br/>
      </w:r>
      <w:r>
        <w:rPr>
          <w:b/>
        </w:rPr>
      </w:r>
      <w:r>
        <w:br/>
      </w:r>
      <w:r>
        <w:rPr>
          <w:b/>
        </w:rPr>
        <w:t>HĐ1 trang 50 Toán 12 Tập 2</w:t>
      </w:r>
      <w:r>
        <w:t>:</w:t>
      </w:r>
      <w:r>
        <w:t xml:space="preserve"> </w:t>
      </w:r>
      <w:r>
        <w:t>Trong không gian Oxyz, cho hai đường thẳng ∆ và ∆' tương ứng có các vectơ chỉ phương</w:t>
      </w:r>
      <w:r>
        <w:t xml:space="preserve"> </w:t>
      </w:r>
      <w:r>
        <w:t>→</w:t>
      </w:r>
      <w:r>
        <w:t>u</w:t>
      </w:r>
      <w:r>
        <w:t>=</w:t>
      </w:r>
      <w:r>
        <w:t>(</w:t>
      </w:r>
      <w:r>
        <w:t>a</w:t>
      </w:r>
      <w:r>
        <w:t>;</w:t>
      </w:r>
      <w:r>
        <w:t>b</w:t>
      </w:r>
      <w:r>
        <w:t>;</w:t>
      </w:r>
      <w:r>
        <w:t>c</w:t>
      </w:r>
      <w:r>
        <w:t>)</w:t>
      </w:r>
      <w:r>
        <w:t>,</w:t>
      </w:r>
      <w:r>
        <w:t>→</w:t>
      </w:r>
      <w:r>
        <w:t>u</w:t>
      </w:r>
      <w:r>
        <w:t>′</w:t>
      </w:r>
      <w:r>
        <w:t>=</w:t>
      </w:r>
      <w:r>
        <w:t>(</w:t>
      </w:r>
      <w:r>
        <w:t>a</w:t>
      </w:r>
      <w:r>
        <w:t>′</w:t>
      </w:r>
      <w:r>
        <w:t>;</w:t>
      </w:r>
      <w:r>
        <w:t>b</w:t>
      </w:r>
      <w:r>
        <w:t>′</w:t>
      </w:r>
      <w:r>
        <w:t>;</w:t>
      </w:r>
      <w:r>
        <w:t>c</w:t>
      </w:r>
      <w:r>
        <w:t>′</w:t>
      </w:r>
      <w:r>
        <w:t>)</w:t>
      </w:r>
      <w:r>
        <w:t>u→=a;b;c,u^(')→=a^(');b^(');c^(')</w:t>
      </w:r>
      <w:r>
        <w:t xml:space="preserve"> </w:t>
      </w:r>
      <w:r>
        <w:t>(H.5.34).</w:t>
      </w:r>
      <w:r>
        <w:br/>
      </w:r>
      <w:r>
        <w:t>a) Hãy tìm mối quan hệ giữa các góc (∆, ∆') và</w:t>
      </w:r>
      <w:r>
        <w:t xml:space="preserve"> </w:t>
      </w:r>
      <w:r>
        <w:t>(</w:t>
      </w:r>
      <w:r>
        <w:t>→</w:t>
      </w:r>
      <w:r>
        <w:t>u</w:t>
      </w:r>
      <w:r>
        <w:t>,</w:t>
      </w:r>
      <w:r>
        <w:t>→</w:t>
      </w:r>
      <w:r>
        <w:t>u</w:t>
      </w:r>
      <w:r>
        <w:t>′</w:t>
      </w:r>
      <w:r>
        <w:t>)</w:t>
      </w:r>
      <w:r>
        <w:t>u→,u^(')→</w:t>
      </w:r>
      <w:r>
        <w:t>.</w:t>
      </w:r>
      <w:r>
        <w:br/>
      </w:r>
      <w:r>
        <w:t>b) Có nhận xét gì về mối quan hệ giữa cos(∆, ∆') và</w:t>
      </w:r>
      <w:r>
        <w:t xml:space="preserve"> </w:t>
      </w:r>
      <w:r>
        <w:t>∣</w:t>
      </w:r>
      <w:r>
        <w:t>∣</w:t>
      </w:r>
      <w:r>
        <w:t>∣</w:t>
      </w:r>
      <w:r>
        <w:t>cos</w:t>
      </w:r>
      <w:r>
        <w:t>(</w:t>
      </w:r>
      <w:r>
        <w:t>→</w:t>
      </w:r>
      <w:r>
        <w:t>u</w:t>
      </w:r>
      <w:r>
        <w:t>,</w:t>
      </w:r>
      <w:r>
        <w:t>→</w:t>
      </w:r>
      <w:r>
        <w:t>u</w:t>
      </w:r>
      <w:r>
        <w:t>′</w:t>
      </w:r>
      <w:r>
        <w:t>)</w:t>
      </w:r>
      <w:r>
        <w:t>∣</w:t>
      </w:r>
      <w:r>
        <w:t>∣</w:t>
      </w:r>
      <w:r>
        <w:t>∣</w:t>
      </w:r>
      <w:r>
        <w:t>cosu→,u^(')→</w:t>
      </w:r>
      <w:r>
        <w:t>?</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2495ec45d4c24d229bc9153bbdfffcbe.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a) Vì</w:t>
      </w:r>
      <w:r>
        <w:t xml:space="preserve"> </w:t>
      </w:r>
      <w:r>
        <w:t>→</w:t>
      </w:r>
      <w:r>
        <w:t>u</w:t>
      </w:r>
      <w:r>
        <w:t>,</w:t>
      </w:r>
      <w:r>
        <w:t>→</w:t>
      </w:r>
      <w:r>
        <w:t>u</w:t>
      </w:r>
      <w:r>
        <w:t>′</w:t>
      </w:r>
      <w:r>
        <w:t>u→,u^(')→</w:t>
      </w:r>
      <w:r>
        <w:t xml:space="preserve"> </w:t>
      </w:r>
      <w:r>
        <w:t>lần lượt là vectơ chỉ phương của ∆ và ∆' nên giá của</w:t>
      </w:r>
      <w:r>
        <w:t xml:space="preserve"> </w:t>
      </w:r>
      <w:r>
        <w:t>→</w:t>
      </w:r>
      <w:r>
        <w:t>u</w:t>
      </w:r>
      <w:r>
        <w:t>u→</w:t>
      </w:r>
      <w:r>
        <w:t xml:space="preserve"> </w:t>
      </w:r>
      <w:r>
        <w:t>song song hoặc trùng với ∆, giá của</w:t>
      </w:r>
      <w:r>
        <w:t xml:space="preserve"> </w:t>
      </w:r>
      <w:r>
        <w:t>→</w:t>
      </w:r>
      <w:r>
        <w:t>u</w:t>
      </w:r>
      <w:r>
        <w:t>u→</w:t>
      </w:r>
      <w:r>
        <w:t xml:space="preserve"> </w:t>
      </w:r>
      <w:r>
        <w:t>song song hoặc trùng với ∆'. Do đó:</w:t>
      </w:r>
      <w:r>
        <w:br/>
      </w:r>
      <w:r>
        <w:t>+) (∆, ∆')</w:t>
      </w:r>
      <w:r>
        <w:t>=</w:t>
      </w:r>
      <w:r>
        <w:t>(</w:t>
      </w:r>
      <w:r>
        <w:t>→</w:t>
      </w:r>
      <w:r>
        <w:t>u</w:t>
      </w:r>
      <w:r>
        <w:t>,</w:t>
      </w:r>
      <w:r>
        <w:t>→</w:t>
      </w:r>
      <w:r>
        <w:t>u</w:t>
      </w:r>
      <w:r>
        <w:t>′</w:t>
      </w:r>
      <w:r>
        <w:t>)</w:t>
      </w:r>
      <w:r>
        <w:t>=u→,u^(')→</w:t>
      </w:r>
      <w:r>
        <w:t xml:space="preserve"> </w:t>
      </w:r>
      <w:r>
        <w:t>nếu</w:t>
      </w:r>
      <w:r>
        <w:t xml:space="preserve"> </w:t>
      </w:r>
      <w:r>
        <w:t>(</w:t>
      </w:r>
      <w:r>
        <w:t>→</w:t>
      </w:r>
      <w:r>
        <w:t>u</w:t>
      </w:r>
      <w:r>
        <w:t>,</w:t>
      </w:r>
      <w:r>
        <w:t>→</w:t>
      </w:r>
      <w:r>
        <w:t>u</w:t>
      </w:r>
      <w:r>
        <w:t>′</w:t>
      </w:r>
      <w:r>
        <w:t>)</w:t>
      </w:r>
      <w:r>
        <w:t>≤</w:t>
      </w:r>
      <w:r>
        <w:t>90</w:t>
      </w:r>
      <w:r>
        <w:t>°</w:t>
      </w:r>
      <w:r>
        <w:t>u→,u^(')→≤90°</w:t>
      </w:r>
      <w:r>
        <w:t>.</w:t>
      </w:r>
      <w:r>
        <w:br/>
      </w:r>
      <w:r>
        <w:t>+)</w:t>
      </w:r>
      <w:r>
        <w:t xml:space="preserve"> </w:t>
      </w:r>
      <w:r>
        <w:t>(</w:t>
      </w:r>
      <w:r>
        <w:t>Δ</w:t>
      </w:r>
      <w:r>
        <w:t>,</w:t>
      </w:r>
      <w:r>
        <w:t>Δ</w:t>
      </w:r>
      <w:r>
        <w:t>′</w:t>
      </w:r>
      <w:r>
        <w:t>)</w:t>
      </w:r>
      <w:r>
        <w:t>=</w:t>
      </w:r>
      <w:r>
        <w:t>180</w:t>
      </w:r>
      <w:r>
        <w:t>°</w:t>
      </w:r>
      <w:r>
        <w:t>−</w:t>
      </w:r>
      <w:r>
        <w:t>(</w:t>
      </w:r>
      <w:r>
        <w:t>→</w:t>
      </w:r>
      <w:r>
        <w:t>u</w:t>
      </w:r>
      <w:r>
        <w:t>,</w:t>
      </w:r>
      <w:r>
        <w:t>→</w:t>
      </w:r>
      <w:r>
        <w:t>u</w:t>
      </w:r>
      <w:r>
        <w:t>′</w:t>
      </w:r>
      <w:r>
        <w:t>)</w:t>
      </w:r>
      <w:r>
        <w:t>Δ,Δ^(')=180°−u→,u^(')→</w:t>
      </w:r>
      <w:r>
        <w:t xml:space="preserve"> </w:t>
      </w:r>
      <w:r>
        <w:t>nếu</w:t>
      </w:r>
      <w:r>
        <w:t xml:space="preserve"> </w:t>
      </w:r>
      <w:r>
        <w:t>(</w:t>
      </w:r>
      <w:r>
        <w:t>→</w:t>
      </w:r>
      <w:r>
        <w:t>u</w:t>
      </w:r>
      <w:r>
        <w:t>,</w:t>
      </w:r>
      <w:r>
        <w:t>→</w:t>
      </w:r>
      <w:r>
        <w:t>u</w:t>
      </w:r>
      <w:r>
        <w:t>′</w:t>
      </w:r>
      <w:r>
        <w:t>)</w:t>
      </w:r>
      <w:r>
        <w:t>&gt;</w:t>
      </w:r>
      <w:r>
        <w:t>90</w:t>
      </w:r>
      <w:r>
        <w:t>°</w:t>
      </w:r>
      <w:r>
        <w:t>u→,u^(')→&gt;90°</w:t>
      </w:r>
      <w:r>
        <w:t>.</w:t>
      </w:r>
      <w:r>
        <w:br/>
      </w:r>
      <w:r>
        <w:t xml:space="preserve">b) </w:t>
      </w:r>
      <w:r>
        <w:t>cos</w:t>
      </w:r>
      <w:r>
        <w:t>(</w:t>
      </w:r>
      <w:r>
        <w:t>Δ</w:t>
      </w:r>
      <w:r>
        <w:t>,</w:t>
      </w:r>
      <w:r>
        <w:t>Δ</w:t>
      </w:r>
      <w:r>
        <w:t>′</w:t>
      </w:r>
      <w:r>
        <w:t>)</w:t>
      </w:r>
      <w:r>
        <w:t>=</w:t>
      </w:r>
      <w:r>
        <w:t>∣</w:t>
      </w:r>
      <w:r>
        <w:t>∣</w:t>
      </w:r>
      <w:r>
        <w:t>∣</w:t>
      </w:r>
      <w:r>
        <w:t>cos</w:t>
      </w:r>
      <w:r>
        <w:t>(</w:t>
      </w:r>
      <w:r>
        <w:t>→</w:t>
      </w:r>
      <w:r>
        <w:t>u</w:t>
      </w:r>
      <w:r>
        <w:t>,</w:t>
      </w:r>
      <w:r>
        <w:t>→</w:t>
      </w:r>
      <w:r>
        <w:t>u</w:t>
      </w:r>
      <w:r>
        <w:t>′</w:t>
      </w:r>
      <w:r>
        <w:t>)</w:t>
      </w:r>
      <w:r>
        <w:t>∣</w:t>
      </w:r>
      <w:r>
        <w:t>∣</w:t>
      </w:r>
      <w:r>
        <w:t>∣</w:t>
      </w:r>
      <w:r>
        <w:t>cosΔ,Δ^(')=cosu→,u^(')→</w:t>
      </w:r>
      <w:r>
        <w:br/>
      </w:r>
      <w:r>
        <w:rPr>
          <w:b/>
        </w:rPr>
        <w:t>Luyện tập 1 trang 51 Toán 12 Tập 2</w:t>
      </w:r>
      <w:r>
        <w:t>:</w:t>
      </w:r>
      <w:r>
        <w:t xml:space="preserve"> </w:t>
      </w:r>
      <w:r>
        <w:t>Trong không gian Oxyz, tính góc giữa trục Oz và đường thẳng</w:t>
      </w:r>
      <w:r>
        <w:t xml:space="preserve"> </w:t>
      </w:r>
      <w:r>
        <w:t>Δ</w:t>
      </w:r>
      <w:r>
        <w:t>:</w:t>
      </w:r>
      <w:r>
        <w:t>x</w:t>
      </w:r>
      <w:r>
        <w:t>−</w:t>
      </w:r>
      <w:r>
        <w:t>3</w:t>
      </w:r>
      <w:r>
        <w:t>1</w:t>
      </w:r>
      <w:r>
        <w:t>=</w:t>
      </w:r>
      <w:r>
        <w:t>y</w:t>
      </w:r>
      <w:r>
        <w:t>+</w:t>
      </w:r>
      <w:r>
        <w:t>1</w:t>
      </w:r>
      <w:r>
        <w:t>2</w:t>
      </w:r>
      <w:r>
        <w:t>=</w:t>
      </w:r>
      <w:r>
        <w:t>z</w:t>
      </w:r>
      <w:r>
        <w:t>−</w:t>
      </w:r>
      <w:r>
        <w:t>1</w:t>
      </w:r>
      <w:r>
        <w:t>−</w:t>
      </w:r>
      <w:r>
        <w:t>2</w:t>
      </w:r>
      <w:r>
        <w:t>Δ:(x−3)/(1)=(y+1)/(2)=(z−1)/(−2)</w:t>
      </w:r>
      <w:r>
        <w:br/>
      </w:r>
      <w:r>
        <w:rPr>
          <w:b/>
        </w:rPr>
        <w:t>Lời giải:</w:t>
      </w:r>
      <w:r>
        <w:br/>
      </w:r>
      <w:r>
        <w:t xml:space="preserve">Trục Oz có vectơ chỉ phương là </w:t>
      </w:r>
      <w:r>
        <w:t>→</w:t>
      </w:r>
      <w:r>
        <w:t>k</w:t>
      </w:r>
      <w:r>
        <w:t>=</w:t>
      </w:r>
      <w:r>
        <w:t>(</w:t>
      </w:r>
      <w:r>
        <w:t>0</w:t>
      </w:r>
      <w:r>
        <w:t>;</w:t>
      </w:r>
      <w:r>
        <w:t>0</w:t>
      </w:r>
      <w:r>
        <w:t>;</w:t>
      </w:r>
      <w:r>
        <w:t>1</w:t>
      </w:r>
      <w:r>
        <w:t>)</w:t>
      </w:r>
      <w:r>
        <w:t>k→=0;0;1</w:t>
      </w:r>
      <w:r>
        <w:br/>
      </w:r>
      <w:r>
        <w:t xml:space="preserve">Đường thẳng ∆ có vectơ chỉ phương là </w:t>
      </w:r>
      <w:r>
        <w:t>→</w:t>
      </w:r>
      <w:r>
        <w:t>u</w:t>
      </w:r>
      <w:r>
        <w:t>=</w:t>
      </w:r>
      <w:r>
        <w:t>(</w:t>
      </w:r>
      <w:r>
        <w:t>1</w:t>
      </w:r>
      <w:r>
        <w:t>;</w:t>
      </w:r>
      <w:r>
        <w:t>2</w:t>
      </w:r>
      <w:r>
        <w:t>;</w:t>
      </w:r>
      <w:r>
        <w:t>−</w:t>
      </w:r>
      <w:r>
        <w:t>2</w:t>
      </w:r>
      <w:r>
        <w:t>)</w:t>
      </w:r>
      <w:r>
        <w:t>u→=1;2;−2</w:t>
      </w:r>
      <w:r>
        <w:br/>
      </w:r>
      <w:r>
        <w:t xml:space="preserve">Khi đó </w:t>
      </w:r>
      <w:r>
        <w:t>cos</w:t>
      </w:r>
      <w:r>
        <w:t>(</w:t>
      </w:r>
      <w:r>
        <w:t>O</w:t>
      </w:r>
      <w:r>
        <w:t>z</w:t>
      </w:r>
      <w:r>
        <w:t>,</w:t>
      </w:r>
      <w:r>
        <w:t>Δ</w:t>
      </w:r>
      <w:r>
        <w:t>)</w:t>
      </w:r>
      <w:r>
        <w:t>=</w:t>
      </w:r>
      <w:r>
        <w:t>∣</w:t>
      </w:r>
      <w:r>
        <w:t>∣</w:t>
      </w:r>
      <w:r>
        <w:t>∣</w:t>
      </w:r>
      <w:r>
        <w:t>cos</w:t>
      </w:r>
      <w:r>
        <w:t>(</w:t>
      </w:r>
      <w:r>
        <w:t>→</w:t>
      </w:r>
      <w:r>
        <w:t>k</w:t>
      </w:r>
      <w:r>
        <w:t>,</w:t>
      </w:r>
      <w:r>
        <w:t>→</w:t>
      </w:r>
      <w:r>
        <w:t>u</w:t>
      </w:r>
      <w:r>
        <w:t>)</w:t>
      </w:r>
      <w:r>
        <w:t>∣</w:t>
      </w:r>
      <w:r>
        <w:t>∣</w:t>
      </w:r>
      <w:r>
        <w:t>∣</w:t>
      </w:r>
      <w:r>
        <w:t>=</w:t>
      </w:r>
      <w:r>
        <w:t>|</w:t>
      </w:r>
      <w:r>
        <w:t>−</w:t>
      </w:r>
      <w:r>
        <w:t>2</w:t>
      </w:r>
      <w:r>
        <w:t>|</w:t>
      </w:r>
      <w:r>
        <w:t>√</w:t>
      </w:r>
      <w:r>
        <w:t>1</w:t>
      </w:r>
      <w:r>
        <w:t>2</w:t>
      </w:r>
      <w:r>
        <w:t>.</w:t>
      </w:r>
      <w:r>
        <w:t>√</w:t>
      </w:r>
      <w:r>
        <w:t>1</w:t>
      </w:r>
      <w:r>
        <w:t>2</w:t>
      </w:r>
      <w:r>
        <w:t>+</w:t>
      </w:r>
      <w:r>
        <w:t>2</w:t>
      </w:r>
      <w:r>
        <w:t>2</w:t>
      </w:r>
      <w:r>
        <w:t>+</w:t>
      </w:r>
      <w:r>
        <w:t>(</w:t>
      </w:r>
      <w:r>
        <w:t>−</w:t>
      </w:r>
      <w:r>
        <w:t>2</w:t>
      </w:r>
      <w:r>
        <w:t>)</w:t>
      </w:r>
      <w:r>
        <w:t>2</w:t>
      </w:r>
      <w:r>
        <w:t>=</w:t>
      </w:r>
      <w:r>
        <w:t>2</w:t>
      </w:r>
      <w:r>
        <w:t>3</w:t>
      </w:r>
      <w:r>
        <w:t>cosOz,Δ=cosk→,u→=(−2)/(√(1^(2)).√(1^(2)+2^(2)+−2^(2)))=(2)/(3)</w:t>
      </w:r>
      <w:r>
        <w:br/>
      </w:r>
      <w:r>
        <w:t>Vậy (Oz, ∆) ≈ 48,2°.</w:t>
      </w:r>
      <w:r>
        <w:br/>
      </w:r>
      <w:r>
        <w:br/>
      </w:r>
      <w:r>
        <w:rPr>
          <w:b/>
        </w:rPr>
        <w:t>HĐ2 trang 51 Toán 12 Tập 2</w:t>
      </w:r>
      <w:r>
        <w:t>:</w:t>
      </w:r>
      <w:r>
        <w:t xml:space="preserve"> </w:t>
      </w:r>
      <w:r>
        <w:t>Trong không gian Oxyz, cho đường thẳng ∆ và mặt phẳng (P). Xét</w:t>
      </w:r>
      <w:r>
        <w:t xml:space="preserve"> </w:t>
      </w:r>
      <w:r>
        <w:t>→</w:t>
      </w:r>
      <w:r>
        <w:t>u</w:t>
      </w:r>
      <w:r>
        <w:t>=</w:t>
      </w:r>
      <w:r>
        <w:t>(</w:t>
      </w:r>
      <w:r>
        <w:t>a</w:t>
      </w:r>
      <w:r>
        <w:t>;</w:t>
      </w:r>
      <w:r>
        <w:t>b</w:t>
      </w:r>
      <w:r>
        <w:t>;</w:t>
      </w:r>
      <w:r>
        <w:t>c</w:t>
      </w:r>
      <w:r>
        <w:t>)</w:t>
      </w:r>
      <w:r>
        <w:t>u→=a;b;c</w:t>
      </w:r>
      <w:r>
        <w:t xml:space="preserve"> </w:t>
      </w:r>
      <w:r>
        <w:t>là một vectơ chỉ phương của ∆ và</w:t>
      </w:r>
      <w:r>
        <w:t xml:space="preserve"> </w:t>
      </w:r>
      <w:r>
        <w:t>→</w:t>
      </w:r>
      <w:r>
        <w:t>n</w:t>
      </w:r>
      <w:r>
        <w:t>=</w:t>
      </w:r>
      <w:r>
        <w:t>(</w:t>
      </w:r>
      <w:r>
        <w:t>A</w:t>
      </w:r>
      <w:r>
        <w:t>;</w:t>
      </w:r>
      <w:r>
        <w:t>B</w:t>
      </w:r>
      <w:r>
        <w:t>;</w:t>
      </w:r>
      <w:r>
        <w:t>C</w:t>
      </w:r>
      <w:r>
        <w:t>)</w:t>
      </w:r>
      <w:r>
        <w:t>n→=A;B;C</w:t>
      </w:r>
      <w:r>
        <w:t xml:space="preserve"> </w:t>
      </w:r>
      <w:r>
        <w:t>(với giá ∆') là một vectơ pháp tuyến của (P). (H.5.35)</w:t>
      </w:r>
      <w:r>
        <w:br/>
      </w:r>
      <w:r>
        <w:t>a) Hãy tìm mối quan hệ giữa các góc (∆, (P)) và (∆, ∆').</w:t>
      </w:r>
      <w:r>
        <w:br/>
      </w:r>
      <w:r>
        <w:t>b) Có nhận xét gì về mối quan hệ giữa sin(∆, ∆') và</w:t>
      </w:r>
      <w:r>
        <w:t xml:space="preserve"> </w:t>
      </w:r>
      <w:r>
        <w:t>∣</w:t>
      </w:r>
      <w:r>
        <w:t>∣</w:t>
      </w:r>
      <w:r>
        <w:t>cos</w:t>
      </w:r>
      <w:r>
        <w:t>(</w:t>
      </w:r>
      <w:r>
        <w:t>→</w:t>
      </w:r>
      <w:r>
        <w:t>u</w:t>
      </w:r>
      <w:r>
        <w:t>,</w:t>
      </w:r>
      <w:r>
        <w:t>→</w:t>
      </w:r>
      <w:r>
        <w:t>n</w:t>
      </w:r>
      <w:r>
        <w:t>)</w:t>
      </w:r>
      <w:r>
        <w:t>∣</w:t>
      </w:r>
      <w:r>
        <w:t>∣</w:t>
      </w:r>
      <w:r>
        <w:t>cosu→,n→</w:t>
      </w:r>
      <w:r>
        <w:t>?</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db6df16728a04f80b34eafc227fa3aa9.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4c0d0f0421a04cea9cdc9ba169e2737c.jpg"/>
                    <pic:cNvPicPr/>
                  </pic:nvPicPr>
                  <pic:blipFill>
                    <a:blip r:embed="rId12"/>
                    <a:stretch>
                      <a:fillRect/>
                    </a:stretch>
                  </pic:blipFill>
                  <pic:spPr>
                    <a:xfrm>
                      <a:off x="0" y="0"/>
                      <a:ext cx="1905000" cy="1905000"/>
                    </a:xfrm>
                    <a:prstGeom prst="rect"/>
                  </pic:spPr>
                </pic:pic>
              </a:graphicData>
            </a:graphic>
          </wp:inline>
        </w:drawing>
      </w:r>
      <w:r>
        <w:br/>
      </w:r>
      <w:r>
        <w:t>a) Gọi α = (∆, (P)), β = (∆, ∆').</w:t>
      </w:r>
      <w:r>
        <w:br/>
      </w:r>
      <w:r>
        <w:t>Có α + β = 90°. Suy ra (∆, ∆') = 90° − (∆, (P)).</w:t>
      </w:r>
      <w:r>
        <w:br/>
      </w:r>
      <w:r>
        <w:t>b) Có sin(∆, ∆')</w:t>
      </w:r>
      <w:r>
        <w:t xml:space="preserve"> </w:t>
      </w:r>
      <w:r>
        <w:t>=</w:t>
      </w:r>
      <w:r>
        <w:t>∣</w:t>
      </w:r>
      <w:r>
        <w:t>∣</w:t>
      </w:r>
      <w:r>
        <w:t>cos</w:t>
      </w:r>
      <w:r>
        <w:t>(</w:t>
      </w:r>
      <w:r>
        <w:t>→</w:t>
      </w:r>
      <w:r>
        <w:t>u</w:t>
      </w:r>
      <w:r>
        <w:t>,</w:t>
      </w:r>
      <w:r>
        <w:t>→</w:t>
      </w:r>
      <w:r>
        <w:t>n</w:t>
      </w:r>
      <w:r>
        <w:t>)</w:t>
      </w:r>
      <w:r>
        <w:t>∣</w:t>
      </w:r>
      <w:r>
        <w:t>∣</w:t>
      </w:r>
      <w:r>
        <w:t>=cosu→,n→</w:t>
      </w:r>
      <w:r>
        <w:t>.</w:t>
      </w:r>
      <w:r>
        <w:br/>
      </w:r>
      <w:r>
        <w:br/>
      </w:r>
      <w:r>
        <w:rPr>
          <w:b/>
        </w:rPr>
        <w:t>Luyện tập 2 trang 51 Toán 12 Tập 2</w:t>
      </w:r>
      <w:r>
        <w:t>:</w:t>
      </w:r>
      <w:r>
        <w:t xml:space="preserve"> </w:t>
      </w:r>
      <w:r>
        <w:t>Trong không gian Oxyz, tính góc giữa đường thẳng ∆ và mặt phẳng (P), với:</w:t>
      </w:r>
      <w:r>
        <w:t xml:space="preserve"> </w:t>
      </w:r>
      <w:r>
        <w:t>Δ</w:t>
      </w:r>
      <w:r>
        <w:t>:</w:t>
      </w:r>
      <w:r>
        <w:t>x</w:t>
      </w:r>
      <w:r>
        <w:t>+</w:t>
      </w:r>
      <w:r>
        <w:t>2</w:t>
      </w:r>
      <w:r>
        <w:t>−</w:t>
      </w:r>
      <w:r>
        <w:t>1</w:t>
      </w:r>
      <w:r>
        <w:t>=</w:t>
      </w:r>
      <w:r>
        <w:t>y</w:t>
      </w:r>
      <w:r>
        <w:t>−</w:t>
      </w:r>
      <w:r>
        <w:t>4</w:t>
      </w:r>
      <w:r>
        <w:t>2</w:t>
      </w:r>
      <w:r>
        <w:t>=</w:t>
      </w:r>
      <w:r>
        <w:t>z</w:t>
      </w:r>
      <w:r>
        <w:t>+</w:t>
      </w:r>
      <w:r>
        <w:t>1</w:t>
      </w:r>
      <w:r>
        <w:t>1</w:t>
      </w:r>
      <w:r>
        <w:t>Δ:(x+2)/(−1)=(y−4)/(2)=(z+1)/(1)</w:t>
      </w:r>
      <w:r>
        <w:t>, (P): x – y + z – 1 = 0.</w:t>
      </w:r>
      <w:r>
        <w:br/>
      </w:r>
      <w:r>
        <w:rPr>
          <w:b/>
        </w:rPr>
        <w:t>Lời giải:</w:t>
      </w:r>
      <w:r>
        <w:br/>
      </w:r>
      <w:r>
        <w:t xml:space="preserve">Đường thẳng ∆ có vectơ chỉ phương là </w:t>
      </w:r>
      <w:r>
        <w:t>→</w:t>
      </w:r>
      <w:r>
        <w:t>u</w:t>
      </w:r>
      <w:r>
        <w:t>=</w:t>
      </w:r>
      <w:r>
        <w:t>(</w:t>
      </w:r>
      <w:r>
        <w:t>−</w:t>
      </w:r>
      <w:r>
        <w:t>1</w:t>
      </w:r>
      <w:r>
        <w:t>;</w:t>
      </w:r>
      <w:r>
        <w:t>2</w:t>
      </w:r>
      <w:r>
        <w:t>;</w:t>
      </w:r>
      <w:r>
        <w:t>1</w:t>
      </w:r>
      <w:r>
        <w:t>)</w:t>
      </w:r>
      <w:r>
        <w:t>u→=−1;2;1</w:t>
      </w:r>
      <w:r>
        <w:br/>
      </w:r>
      <w:r>
        <w:t xml:space="preserve">Mặt phẳng (P) có vectơ pháp tuyến là </w:t>
      </w:r>
      <w:r>
        <w:t>→</w:t>
      </w:r>
      <w:r>
        <w:t>n</w:t>
      </w:r>
      <w:r>
        <w:t>=</w:t>
      </w:r>
      <w:r>
        <w:t>(</w:t>
      </w:r>
      <w:r>
        <w:t>1</w:t>
      </w:r>
      <w:r>
        <w:t>;</w:t>
      </w:r>
      <w:r>
        <w:t>−</w:t>
      </w:r>
      <w:r>
        <w:t>1</w:t>
      </w:r>
      <w:r>
        <w:t>;</w:t>
      </w:r>
      <w:r>
        <w:t>1</w:t>
      </w:r>
      <w:r>
        <w:t>)</w:t>
      </w:r>
      <w:r>
        <w:t>n→=1;−1;1</w:t>
      </w:r>
      <w:r>
        <w:br/>
      </w:r>
      <w:r>
        <w:t xml:space="preserve">Ta có </w:t>
      </w:r>
      <w:r>
        <w:t>sin</w:t>
      </w:r>
      <w:r>
        <w:t>(</w:t>
      </w:r>
      <w:r>
        <w:t>Δ</w:t>
      </w:r>
      <w:r>
        <w:t>,</w:t>
      </w:r>
      <w:r>
        <w:t>(</w:t>
      </w:r>
      <w:r>
        <w:t>P</w:t>
      </w:r>
      <w:r>
        <w:t>)</w:t>
      </w:r>
      <w:r>
        <w:t>)</w:t>
      </w:r>
      <w:r>
        <w:t>=</w:t>
      </w:r>
      <w:r>
        <w:t>|</w:t>
      </w:r>
      <w:r>
        <w:t>−</w:t>
      </w:r>
      <w:r>
        <w:t>1</w:t>
      </w:r>
      <w:r>
        <w:t>−</w:t>
      </w:r>
      <w:r>
        <w:t>2</w:t>
      </w:r>
      <w:r>
        <w:t>+</w:t>
      </w:r>
      <w:r>
        <w:t>1</w:t>
      </w:r>
      <w:r>
        <w:t>|</w:t>
      </w:r>
      <w:r>
        <w:t>√</w:t>
      </w:r>
      <w:r>
        <w:t>(</w:t>
      </w:r>
      <w:r>
        <w:t>−</w:t>
      </w:r>
      <w:r>
        <w:t>1</w:t>
      </w:r>
      <w:r>
        <w:t>)</w:t>
      </w:r>
      <w:r>
        <w:t>2</w:t>
      </w:r>
      <w:r>
        <w:t>+</w:t>
      </w:r>
      <w:r>
        <w:t>2</w:t>
      </w:r>
      <w:r>
        <w:t>2</w:t>
      </w:r>
      <w:r>
        <w:t>+</w:t>
      </w:r>
      <w:r>
        <w:t>1</w:t>
      </w:r>
      <w:r>
        <w:t>2</w:t>
      </w:r>
      <w:r>
        <w:t>.</w:t>
      </w:r>
      <w:r>
        <w:t>√</w:t>
      </w:r>
      <w:r>
        <w:t>1</w:t>
      </w:r>
      <w:r>
        <w:t>2</w:t>
      </w:r>
      <w:r>
        <w:t>+</w:t>
      </w:r>
      <w:r>
        <w:t>(</w:t>
      </w:r>
      <w:r>
        <w:t>−</w:t>
      </w:r>
      <w:r>
        <w:t>1</w:t>
      </w:r>
      <w:r>
        <w:t>)</w:t>
      </w:r>
      <w:r>
        <w:t>2</w:t>
      </w:r>
      <w:r>
        <w:t>+</w:t>
      </w:r>
      <w:r>
        <w:t>1</w:t>
      </w:r>
      <w:r>
        <w:t>2</w:t>
      </w:r>
      <w:r>
        <w:t>=</w:t>
      </w:r>
      <w:r>
        <w:t>2</w:t>
      </w:r>
      <w:r>
        <w:t>3</w:t>
      </w:r>
      <w:r>
        <w:t>√</w:t>
      </w:r>
      <w:r>
        <w:t>2</w:t>
      </w:r>
      <w:r>
        <w:t>sinΔ,P=(−1−2+1)/(√(−1^(2)+2^(2)+1^(2)).√(1^(2)+−1^(2)+1^(2)))=(2)/(3√(2))</w:t>
      </w:r>
      <w:r>
        <w:br/>
      </w:r>
      <w:r>
        <w:t>Do đó (∆, (P)) ≈ 28,1°.</w:t>
      </w:r>
      <w:r>
        <w:br/>
      </w:r>
      <w:r>
        <w:rPr>
          <w:b/>
        </w:rPr>
        <w:t>HĐ3 trang 52 Toán 12 Tập 2</w:t>
      </w:r>
      <w:r>
        <w:t>:</w:t>
      </w:r>
      <w:r>
        <w:t xml:space="preserve"> </w:t>
      </w:r>
      <w:r>
        <w:t>Trong không gian Oxyz, cho hai mặt phẳng (P), (Q) tương ứng có các vectơ pháp tuyến là</w:t>
      </w:r>
      <w:r>
        <w:t xml:space="preserve"> </w:t>
      </w:r>
      <w:r>
        <w:t>→</w:t>
      </w:r>
      <w:r>
        <w:t>n</w:t>
      </w:r>
      <w:r>
        <w:t>=</w:t>
      </w:r>
      <w:r>
        <w:t>(</w:t>
      </w:r>
      <w:r>
        <w:t>A</w:t>
      </w:r>
      <w:r>
        <w:t>;</w:t>
      </w:r>
      <w:r>
        <w:t>B</w:t>
      </w:r>
      <w:r>
        <w:t>;</w:t>
      </w:r>
      <w:r>
        <w:t>C</w:t>
      </w:r>
      <w:r>
        <w:t>)</w:t>
      </w:r>
      <w:r>
        <w:t>n→=A;B;C</w:t>
      </w:r>
      <w:r>
        <w:t>,</w:t>
      </w:r>
      <w:r>
        <w:t xml:space="preserve"> </w:t>
      </w:r>
      <w:r>
        <w:t>→</w:t>
      </w:r>
      <w:r>
        <w:t>n</w:t>
      </w:r>
      <w:r>
        <w:t>′</w:t>
      </w:r>
      <w:r>
        <w:t>=</w:t>
      </w:r>
      <w:r>
        <w:t>(</w:t>
      </w:r>
      <w:r>
        <w:t>A</w:t>
      </w:r>
      <w:r>
        <w:t>′</w:t>
      </w:r>
      <w:r>
        <w:t>;</w:t>
      </w:r>
      <w:r>
        <w:t>B</w:t>
      </w:r>
      <w:r>
        <w:t>′</w:t>
      </w:r>
      <w:r>
        <w:t>;</w:t>
      </w:r>
      <w:r>
        <w:t>C</w:t>
      </w:r>
      <w:r>
        <w:t>′</w:t>
      </w:r>
      <w:r>
        <w:t>)</w:t>
      </w:r>
      <w:r>
        <w:t>n^(')→=A^(');B^(');C^(')</w:t>
      </w:r>
      <w:r>
        <w:t>. Lấy các đường thẳng ∆, ∆' tương ứng có vectơ chỉ phương</w:t>
      </w:r>
      <w:r>
        <w:t xml:space="preserve"> </w:t>
      </w:r>
      <w:r>
        <w:t>→</w:t>
      </w:r>
      <w:r>
        <w:t>n</w:t>
      </w:r>
      <w:r>
        <w:t>,</w:t>
      </w:r>
      <w:r>
        <w:t>→</w:t>
      </w:r>
      <w:r>
        <w:t>n</w:t>
      </w:r>
      <w:r>
        <w:t>′</w:t>
      </w:r>
      <w:r>
        <w:t>n→,n^(')→</w:t>
      </w:r>
      <w:r>
        <w:t>. (H.5.36)</w:t>
      </w:r>
      <w:r>
        <w:br/>
      </w:r>
      <w:r>
        <w:t>a) Góc giữa hai mặt phẳng (P) và (Q) và góc giữa hai đường thẳng ∆ và ∆' có mối liên hệ gì?</w:t>
      </w:r>
      <w:r>
        <w:br/>
      </w:r>
      <w:r>
        <w:t>b) Tính côsin của góc giữa hai mặt phẳng (P) và (Q).</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fd4d0233ad5c43be92a783918cc5da23.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a) Đường thẳng ∆, ∆' tương ứng có vectơ chỉ phương</w:t>
      </w:r>
      <w:r>
        <w:t xml:space="preserve"> </w:t>
      </w:r>
      <w:r>
        <w:t>→</w:t>
      </w:r>
      <w:r>
        <w:t>n</w:t>
      </w:r>
      <w:r>
        <w:t>,</w:t>
      </w:r>
      <w:r>
        <w:t>→</w:t>
      </w:r>
      <w:r>
        <w:t>n</w:t>
      </w:r>
      <w:r>
        <w:t>′</w:t>
      </w:r>
      <w:r>
        <w:t>n→,n^(')→</w:t>
      </w:r>
      <w:r>
        <w:t xml:space="preserve"> </w:t>
      </w:r>
      <w:r>
        <w:t>nên ∆ ⊥ (P) và ∆' ⊥ (Q).</w:t>
      </w:r>
      <w:r>
        <w:br/>
      </w:r>
      <w:r>
        <w:t>Do đó ((P), (Q)) = (∆, ∆').</w:t>
      </w:r>
      <w:r>
        <w:br/>
      </w:r>
      <w:r>
        <w:t xml:space="preserve">b) Có </w:t>
      </w:r>
      <w:r>
        <w:t>cos</w:t>
      </w:r>
      <w:r>
        <w:t>(</w:t>
      </w:r>
      <w:r>
        <w:t>(</w:t>
      </w:r>
      <w:r>
        <w:t>P</w:t>
      </w:r>
      <w:r>
        <w:t>)</w:t>
      </w:r>
      <w:r>
        <w:t>,</w:t>
      </w:r>
      <w:r>
        <w:t>(</w:t>
      </w:r>
      <w:r>
        <w:t>Q</w:t>
      </w:r>
      <w:r>
        <w:t>)</w:t>
      </w:r>
      <w:r>
        <w:t>)</w:t>
      </w:r>
      <w:r>
        <w:t>=</w:t>
      </w:r>
      <w:r>
        <w:t>cos</w:t>
      </w:r>
      <w:r>
        <w:t>(</w:t>
      </w:r>
      <w:r>
        <w:t>Δ</w:t>
      </w:r>
      <w:r>
        <w:t>,</w:t>
      </w:r>
      <w:r>
        <w:t>Δ</w:t>
      </w:r>
      <w:r>
        <w:t>′</w:t>
      </w:r>
      <w:r>
        <w:t>)</w:t>
      </w:r>
      <w:r>
        <w:t>=</w:t>
      </w:r>
      <w:r>
        <w:t>∣</w:t>
      </w:r>
      <w:r>
        <w:t>∣</w:t>
      </w:r>
      <w:r>
        <w:t>∣</w:t>
      </w:r>
      <w:r>
        <w:t>cos</w:t>
      </w:r>
      <w:r>
        <w:t>(</w:t>
      </w:r>
      <w:r>
        <w:t>→</w:t>
      </w:r>
      <w:r>
        <w:t>n</w:t>
      </w:r>
      <w:r>
        <w:t>,</w:t>
      </w:r>
      <w:r>
        <w:t>→</w:t>
      </w:r>
      <w:r>
        <w:t>n</w:t>
      </w:r>
      <w:r>
        <w:t>′</w:t>
      </w:r>
      <w:r>
        <w:t>)</w:t>
      </w:r>
      <w:r>
        <w:t>∣</w:t>
      </w:r>
      <w:r>
        <w:t>∣</w:t>
      </w:r>
      <w:r>
        <w:t>∣</w:t>
      </w:r>
      <w:r>
        <w:t>cosP,Q=cosΔ,Δ^(')=cosn→,n^(')→</w:t>
      </w:r>
      <w:r>
        <w:br/>
      </w:r>
      <w:r>
        <w:br/>
      </w:r>
      <w:r>
        <w:rPr>
          <w:b/>
        </w:rPr>
        <w:t>Luyện tập 3 trang 52 Toán 12 Tập 2</w:t>
      </w:r>
      <w:r>
        <w:t>:</w:t>
      </w:r>
      <w:r>
        <w:t xml:space="preserve"> </w:t>
      </w:r>
      <w:r>
        <w:t>Trong không gian Oxyz, tính góc giữa hai mặt phẳng (P):</w:t>
      </w:r>
      <w:r>
        <w:t xml:space="preserve"> </w:t>
      </w:r>
      <w:r>
        <w:t>x</w:t>
      </w:r>
      <w:r>
        <w:t>−</w:t>
      </w:r>
      <w:r>
        <w:t>√</w:t>
      </w:r>
      <w:r>
        <w:t>2</w:t>
      </w:r>
      <w:r>
        <w:t>y</w:t>
      </w:r>
      <w:r>
        <w:t>+</w:t>
      </w:r>
      <w:r>
        <w:t>z</w:t>
      </w:r>
      <w:r>
        <w:t>−</w:t>
      </w:r>
      <w:r>
        <w:t>2</w:t>
      </w:r>
      <w:r>
        <w:t>=</w:t>
      </w:r>
      <w:r>
        <w:t>0</w:t>
      </w:r>
      <w:r>
        <w:t>x−√(2)y+z−2=0</w:t>
      </w:r>
      <w:r>
        <w:t xml:space="preserve"> </w:t>
      </w:r>
      <w:r>
        <w:t>và (Oxz): y = 0.</w:t>
      </w:r>
      <w:r>
        <w:br/>
      </w:r>
      <w:r>
        <w:rPr>
          <w:b/>
        </w:rPr>
        <w:t>Lời giải:</w:t>
      </w:r>
      <w:r>
        <w:br/>
      </w:r>
      <w:r>
        <w:t xml:space="preserve">Mặt phẳng (P) có vectơ pháp tuyến </w:t>
      </w:r>
      <w:r>
        <w:t>→</w:t>
      </w:r>
      <w:r>
        <w:t>n</w:t>
      </w:r>
      <w:r>
        <w:t>=</w:t>
      </w:r>
      <w:r>
        <w:t>(</w:t>
      </w:r>
      <w:r>
        <w:t>1</w:t>
      </w:r>
      <w:r>
        <w:t>;</w:t>
      </w:r>
      <w:r>
        <w:t>−</w:t>
      </w:r>
      <w:r>
        <w:t>√</w:t>
      </w:r>
      <w:r>
        <w:t>2</w:t>
      </w:r>
      <w:r>
        <w:t>;</w:t>
      </w:r>
      <w:r>
        <w:t>1</w:t>
      </w:r>
      <w:r>
        <w:t>)</w:t>
      </w:r>
      <w:r>
        <w:t>n→=1;−√(2);1</w:t>
      </w:r>
      <w:r>
        <w:br/>
      </w:r>
      <w:r>
        <w:t xml:space="preserve">Mặt phẳng (Oxz) có vectơ pháp tuyến </w:t>
      </w:r>
      <w:r>
        <w:t>→</w:t>
      </w:r>
      <w:r>
        <w:t>n</w:t>
      </w:r>
      <w:r>
        <w:t>′</w:t>
      </w:r>
      <w:r>
        <w:t>=</w:t>
      </w:r>
      <w:r>
        <w:t>(</w:t>
      </w:r>
      <w:r>
        <w:t>0</w:t>
      </w:r>
      <w:r>
        <w:t>;</w:t>
      </w:r>
      <w:r>
        <w:t>1</w:t>
      </w:r>
      <w:r>
        <w:t>;</w:t>
      </w:r>
      <w:r>
        <w:t>0</w:t>
      </w:r>
      <w:r>
        <w:t>)</w:t>
      </w:r>
      <w:r>
        <w:t>n^(')→=0;1;0</w:t>
      </w:r>
      <w:r>
        <w:br/>
      </w:r>
      <w:r>
        <w:t xml:space="preserve">Có </w:t>
      </w:r>
      <w:r>
        <w:t>cos</w:t>
      </w:r>
      <w:r>
        <w:t>(</w:t>
      </w:r>
      <w:r>
        <w:t>(</w:t>
      </w:r>
      <w:r>
        <w:t>P</w:t>
      </w:r>
      <w:r>
        <w:t>)</w:t>
      </w:r>
      <w:r>
        <w:t>,</w:t>
      </w:r>
      <w:r>
        <w:t>(</w:t>
      </w:r>
      <w:r>
        <w:t>O</w:t>
      </w:r>
      <w:r>
        <w:t>x</w:t>
      </w:r>
      <w:r>
        <w:t>z</w:t>
      </w:r>
      <w:r>
        <w:t>)</w:t>
      </w:r>
      <w:r>
        <w:t>)</w:t>
      </w:r>
      <w:r>
        <w:t>=</w:t>
      </w:r>
      <w:r>
        <w:t>∣</w:t>
      </w:r>
      <w:r>
        <w:t>∣</w:t>
      </w:r>
      <w:r>
        <w:t>1.0</w:t>
      </w:r>
      <w:r>
        <w:t>−</w:t>
      </w:r>
      <w:r>
        <w:t>√</w:t>
      </w:r>
      <w:r>
        <w:t>2</w:t>
      </w:r>
      <w:r>
        <w:t>.1</w:t>
      </w:r>
      <w:r>
        <w:t>+</w:t>
      </w:r>
      <w:r>
        <w:t>1.0</w:t>
      </w:r>
      <w:r>
        <w:t>∣</w:t>
      </w:r>
      <w:r>
        <w:t>∣</w:t>
      </w:r>
      <w:r>
        <w:t>√</w:t>
      </w:r>
      <w:r>
        <w:t>1</w:t>
      </w:r>
      <w:r>
        <w:t>+</w:t>
      </w:r>
      <w:r>
        <w:t>2</w:t>
      </w:r>
      <w:r>
        <w:t>+</w:t>
      </w:r>
      <w:r>
        <w:t>1</w:t>
      </w:r>
      <w:r>
        <w:t>.</w:t>
      </w:r>
      <w:r>
        <w:t>√</w:t>
      </w:r>
      <w:r>
        <w:t>1</w:t>
      </w:r>
      <w:r>
        <w:t>=</w:t>
      </w:r>
      <w:r>
        <w:t>√</w:t>
      </w:r>
      <w:r>
        <w:t>2</w:t>
      </w:r>
      <w:r>
        <w:t>2</w:t>
      </w:r>
      <w:r>
        <w:t>cosP,Oxz=(1.0−√(2).1+1.0)/(√(1+2+1).√(1))=(√(2))/(2)</w:t>
      </w:r>
      <w:r>
        <w:br/>
      </w:r>
      <w:r>
        <w:t>Suy ra ((P), (Oxz)) = 45°.</w:t>
      </w:r>
      <w:r>
        <w:br/>
      </w:r>
      <w:r>
        <w:rPr>
          <w:b/>
        </w:rPr>
        <w:t>Vận dụng trang 53 Toán 12 Tập 2</w:t>
      </w:r>
      <w:r>
        <w:t>:</w:t>
      </w:r>
      <w:r>
        <w:t xml:space="preserve"> </w:t>
      </w:r>
      <w:r>
        <w:t>Hãy trả lời câu hỏi đã được nêu ra trong tình huống mở đầu.</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d55be07ef2384312a747d0f530c49c36.jpg"/>
                    <pic:cNvPicPr/>
                  </pic:nvPicPr>
                  <pic:blipFill>
                    <a:blip r:embed="rId14"/>
                    <a:stretch>
                      <a:fillRect/>
                    </a:stretch>
                  </pic:blipFill>
                  <pic:spPr>
                    <a:xfrm>
                      <a:off x="0" y="0"/>
                      <a:ext cx="1905000" cy="1905000"/>
                    </a:xfrm>
                    <a:prstGeom prst="rect"/>
                  </pic:spPr>
                </pic:pic>
              </a:graphicData>
            </a:graphic>
          </wp:inline>
        </w:drawing>
      </w:r>
      <w:r>
        <w:br/>
      </w:r>
      <w:r>
        <w:rPr>
          <w:b/>
        </w:rPr>
        <w:t>Lời giải:</w:t>
      </w:r>
      <w:r>
        <w:br/>
      </w:r>
      <w:r>
        <w:t>Chọn hệ trục tọa độ như hình vẽ, O là trung điểm của AC.</w:t>
      </w:r>
      <w:r>
        <w:br/>
      </w:r>
      <w:r>
        <w:t>Ta có: A(0; −2; 0), B(</w:t>
      </w:r>
      <w:r>
        <w:t>2</w:t>
      </w:r>
      <w:r>
        <w:t>√</w:t>
      </w:r>
      <w:r>
        <w:t>3</w:t>
      </w:r>
      <w:r>
        <w:t>2√(3)</w:t>
      </w:r>
      <w:r>
        <w:t>; 0; 0), C(0; 2; 0), A'(0; −2; 7), B'(</w:t>
      </w:r>
      <w:r>
        <w:t>2</w:t>
      </w:r>
      <w:r>
        <w:t>√</w:t>
      </w:r>
      <w:r>
        <w:t>3</w:t>
      </w:r>
      <w:r>
        <w:t>2√(3)</w:t>
      </w:r>
      <w:r>
        <w:t>; 0; 6), C'(0; 2; 5).</w:t>
      </w:r>
      <w:r>
        <w:br/>
      </w:r>
      <w:r>
        <w:t xml:space="preserve">Ta có </w:t>
      </w:r>
      <w:r>
        <w:t>−</w:t>
      </w:r>
      <w:r>
        <w:t>−</w:t>
      </w:r>
      <w:r>
        <w:t>→</w:t>
      </w:r>
      <w:r>
        <w:t>A</w:t>
      </w:r>
      <w:r>
        <w:t>B</w:t>
      </w:r>
      <w:r>
        <w:t>=</w:t>
      </w:r>
      <w:r>
        <w:t>(</w:t>
      </w:r>
      <w:r>
        <w:t>2</w:t>
      </w:r>
      <w:r>
        <w:t>√</w:t>
      </w:r>
      <w:r>
        <w:t>3</w:t>
      </w:r>
      <w:r>
        <w:t>;</w:t>
      </w:r>
      <w:r>
        <w:t>2</w:t>
      </w:r>
      <w:r>
        <w:t>;</w:t>
      </w:r>
      <w:r>
        <w:t>0</w:t>
      </w:r>
      <w:r>
        <w:t>)</w:t>
      </w:r>
      <w:r>
        <w:t>,</w:t>
      </w:r>
      <w:r>
        <w:t>−</w:t>
      </w:r>
      <w:r>
        <w:t>−</w:t>
      </w:r>
      <w:r>
        <w:t>→</w:t>
      </w:r>
      <w:r>
        <w:t>A</w:t>
      </w:r>
      <w:r>
        <w:t>C</w:t>
      </w:r>
      <w:r>
        <w:t>=</w:t>
      </w:r>
      <w:r>
        <w:t>(</w:t>
      </w:r>
      <w:r>
        <w:t>0</w:t>
      </w:r>
      <w:r>
        <w:t>;</w:t>
      </w:r>
      <w:r>
        <w:t>4</w:t>
      </w:r>
      <w:r>
        <w:t>;</w:t>
      </w:r>
      <w:r>
        <w:t>0</w:t>
      </w:r>
      <w:r>
        <w:t>)</w:t>
      </w:r>
      <w:r>
        <w:t>,</w:t>
      </w:r>
      <w:r>
        <w:t>−</w:t>
      </w:r>
      <w:r>
        <w:t>−−</w:t>
      </w:r>
      <w:r>
        <w:t>→</w:t>
      </w:r>
      <w:r>
        <w:t>A</w:t>
      </w:r>
      <w:r>
        <w:t>′</w:t>
      </w:r>
      <w:r>
        <w:t>B</w:t>
      </w:r>
      <w:r>
        <w:t>′</w:t>
      </w:r>
      <w:r>
        <w:t>=</w:t>
      </w:r>
      <w:r>
        <w:t>(</w:t>
      </w:r>
      <w:r>
        <w:t>2</w:t>
      </w:r>
      <w:r>
        <w:t>√</w:t>
      </w:r>
      <w:r>
        <w:t>3</w:t>
      </w:r>
      <w:r>
        <w:t>;</w:t>
      </w:r>
      <w:r>
        <w:t>2</w:t>
      </w:r>
      <w:r>
        <w:t>;</w:t>
      </w:r>
      <w:r>
        <w:t>−</w:t>
      </w:r>
      <w:r>
        <w:t>1</w:t>
      </w:r>
      <w:r>
        <w:t>)</w:t>
      </w:r>
      <w:r>
        <w:t>,</w:t>
      </w:r>
      <w:r>
        <w:t>−</w:t>
      </w:r>
      <w:r>
        <w:t>−−</w:t>
      </w:r>
      <w:r>
        <w:t>→</w:t>
      </w:r>
      <w:r>
        <w:t>A</w:t>
      </w:r>
      <w:r>
        <w:t>′</w:t>
      </w:r>
      <w:r>
        <w:t>C</w:t>
      </w:r>
      <w:r>
        <w:t>′</w:t>
      </w:r>
      <w:r>
        <w:t>=</w:t>
      </w:r>
      <w:r>
        <w:t>(</w:t>
      </w:r>
      <w:r>
        <w:t>0</w:t>
      </w:r>
      <w:r>
        <w:t>;</w:t>
      </w:r>
      <w:r>
        <w:t>4</w:t>
      </w:r>
      <w:r>
        <w:t>;</w:t>
      </w:r>
      <w:r>
        <w:t>−</w:t>
      </w:r>
      <w:r>
        <w:t>2</w:t>
      </w:r>
      <w:r>
        <w:t>)</w:t>
      </w:r>
      <w:r>
        <w:t>AB→=2√(3);2;0,AC→=0;4;0,A^(')B^(')→=2√(3);2;−1,A^(')C^(')→=0;4;−2</w:t>
      </w:r>
      <w:r>
        <w:br/>
      </w:r>
      <w:r>
        <w:t xml:space="preserve">Có </w:t>
      </w:r>
      <w:r>
        <w:t>[</w:t>
      </w:r>
      <w:r>
        <w:t>−</w:t>
      </w:r>
      <w:r>
        <w:t>−</w:t>
      </w:r>
      <w:r>
        <w:t>→</w:t>
      </w:r>
      <w:r>
        <w:t>A</w:t>
      </w:r>
      <w:r>
        <w:t>B</w:t>
      </w:r>
      <w:r>
        <w:t>,</w:t>
      </w:r>
      <w:r>
        <w:t>−</w:t>
      </w:r>
      <w:r>
        <w:t>−</w:t>
      </w:r>
      <w:r>
        <w:t>→</w:t>
      </w:r>
      <w:r>
        <w:t>A</w:t>
      </w:r>
      <w:r>
        <w:t>C</w:t>
      </w:r>
      <w:r>
        <w:t>]</w:t>
      </w:r>
      <w:r>
        <w:t>=</w:t>
      </w:r>
      <w:r>
        <w:t>(</w:t>
      </w:r>
      <w:r>
        <w:t>∣</w:t>
      </w:r>
      <w:r>
        <w:t>∣</w:t>
      </w:r>
      <w:r>
        <w:t>∣</w:t>
      </w:r>
      <w:r>
        <w:t>2</w:t>
      </w:r>
      <w:r>
        <w:t>0</w:t>
      </w:r>
      <w:r>
        <w:t>4</w:t>
      </w:r>
      <w:r>
        <w:t>0</w:t>
      </w:r>
      <w:r>
        <w:t>∣</w:t>
      </w:r>
      <w:r>
        <w:t>∣</w:t>
      </w:r>
      <w:r>
        <w:t>∣</w:t>
      </w:r>
      <w:r>
        <w:t>,</w:t>
      </w:r>
      <w:r>
        <w:t>∣</w:t>
      </w:r>
      <w:r>
        <w:t>∣</w:t>
      </w:r>
      <w:r>
        <w:t>∣</w:t>
      </w:r>
      <w:r>
        <w:t>0</w:t>
      </w:r>
      <w:r>
        <w:t>2</w:t>
      </w:r>
      <w:r>
        <w:t>√</w:t>
      </w:r>
      <w:r>
        <w:t>3</w:t>
      </w:r>
      <w:r>
        <w:t>0</w:t>
      </w:r>
      <w:r>
        <w:t>0</w:t>
      </w:r>
      <w:r>
        <w:t>∣</w:t>
      </w:r>
      <w:r>
        <w:t>∣</w:t>
      </w:r>
      <w:r>
        <w:t>∣</w:t>
      </w:r>
      <w:r>
        <w:t>,</w:t>
      </w:r>
      <w:r>
        <w:t>∣</w:t>
      </w:r>
      <w:r>
        <w:t>∣</w:t>
      </w:r>
      <w:r>
        <w:t>∣</w:t>
      </w:r>
      <w:r>
        <w:t>2</w:t>
      </w:r>
      <w:r>
        <w:t>√</w:t>
      </w:r>
      <w:r>
        <w:t>3</w:t>
      </w:r>
      <w:r>
        <w:t>2</w:t>
      </w:r>
      <w:r>
        <w:t>0</w:t>
      </w:r>
      <w:r>
        <w:t>4</w:t>
      </w:r>
      <w:r>
        <w:t>∣</w:t>
      </w:r>
      <w:r>
        <w:t>∣</w:t>
      </w:r>
      <w:r>
        <w:t>∣</w:t>
      </w:r>
      <w:r>
        <w:t>)</w:t>
      </w:r>
      <w:r>
        <w:t>AB→,AC→=2040,02√(3)00,2√(3)204</w:t>
      </w:r>
      <w:r>
        <w:t>=</w:t>
      </w:r>
      <w:r>
        <w:t>(</w:t>
      </w:r>
      <w:r>
        <w:t>0</w:t>
      </w:r>
      <w:r>
        <w:t>;</w:t>
      </w:r>
      <w:r>
        <w:t>0</w:t>
      </w:r>
      <w:r>
        <w:t>;</w:t>
      </w:r>
      <w:r>
        <w:t>8</w:t>
      </w:r>
      <w:r>
        <w:t>√</w:t>
      </w:r>
      <w:r>
        <w:t>3</w:t>
      </w:r>
      <w:r>
        <w:t>)</w:t>
      </w:r>
      <w:r>
        <w:t>=0;0;8√(3)</w:t>
      </w:r>
      <w:r>
        <w:br/>
      </w:r>
      <w:r>
        <w:t>[</w:t>
      </w:r>
      <w:r>
        <w:t>−</w:t>
      </w:r>
      <w:r>
        <w:t>−−</w:t>
      </w:r>
      <w:r>
        <w:t>→</w:t>
      </w:r>
      <w:r>
        <w:t>A</w:t>
      </w:r>
      <w:r>
        <w:t>′</w:t>
      </w:r>
      <w:r>
        <w:t>B</w:t>
      </w:r>
      <w:r>
        <w:t>′</w:t>
      </w:r>
      <w:r>
        <w:t>,</w:t>
      </w:r>
      <w:r>
        <w:t>−</w:t>
      </w:r>
      <w:r>
        <w:t>−−</w:t>
      </w:r>
      <w:r>
        <w:t>→</w:t>
      </w:r>
      <w:r>
        <w:t>A</w:t>
      </w:r>
      <w:r>
        <w:t>′</w:t>
      </w:r>
      <w:r>
        <w:t>C</w:t>
      </w:r>
      <w:r>
        <w:t>′</w:t>
      </w:r>
      <w:r>
        <w:t>]</w:t>
      </w:r>
      <w:r>
        <w:t>=</w:t>
      </w:r>
      <w:r>
        <w:t>(</w:t>
      </w:r>
      <w:r>
        <w:t>∣</w:t>
      </w:r>
      <w:r>
        <w:t>∣</w:t>
      </w:r>
      <w:r>
        <w:t>∣</w:t>
      </w:r>
      <w:r>
        <w:t>2</w:t>
      </w:r>
      <w:r>
        <w:t>−</w:t>
      </w:r>
      <w:r>
        <w:t>1</w:t>
      </w:r>
      <w:r>
        <w:t>4</w:t>
      </w:r>
      <w:r>
        <w:t>−</w:t>
      </w:r>
      <w:r>
        <w:t>2</w:t>
      </w:r>
      <w:r>
        <w:t>∣</w:t>
      </w:r>
      <w:r>
        <w:t>∣</w:t>
      </w:r>
      <w:r>
        <w:t>∣</w:t>
      </w:r>
      <w:r>
        <w:t>,</w:t>
      </w:r>
      <w:r>
        <w:t>∣</w:t>
      </w:r>
      <w:r>
        <w:t>∣</w:t>
      </w:r>
      <w:r>
        <w:t>∣</w:t>
      </w:r>
      <w:r>
        <w:t>−</w:t>
      </w:r>
      <w:r>
        <w:t>1</w:t>
      </w:r>
      <w:r>
        <w:t>2</w:t>
      </w:r>
      <w:r>
        <w:t>√</w:t>
      </w:r>
      <w:r>
        <w:t>3</w:t>
      </w:r>
      <w:r>
        <w:t>−</w:t>
      </w:r>
      <w:r>
        <w:t>2</w:t>
      </w:r>
      <w:r>
        <w:t>0</w:t>
      </w:r>
      <w:r>
        <w:t>∣</w:t>
      </w:r>
      <w:r>
        <w:t>∣</w:t>
      </w:r>
      <w:r>
        <w:t>∣</w:t>
      </w:r>
      <w:r>
        <w:t>,</w:t>
      </w:r>
      <w:r>
        <w:t>∣</w:t>
      </w:r>
      <w:r>
        <w:t>∣</w:t>
      </w:r>
      <w:r>
        <w:t>∣</w:t>
      </w:r>
      <w:r>
        <w:t>2</w:t>
      </w:r>
      <w:r>
        <w:t>√</w:t>
      </w:r>
      <w:r>
        <w:t>3</w:t>
      </w:r>
      <w:r>
        <w:t>2</w:t>
      </w:r>
      <w:r>
        <w:t>0</w:t>
      </w:r>
      <w:r>
        <w:t>4</w:t>
      </w:r>
      <w:r>
        <w:t>∣</w:t>
      </w:r>
      <w:r>
        <w:t>∣</w:t>
      </w:r>
      <w:r>
        <w:t>∣</w:t>
      </w:r>
      <w:r>
        <w:t>)</w:t>
      </w:r>
      <w:r>
        <w:t>A^(')B^(')→,A^(')C^(')→=2−14−2,−12√(3)−20,2√(3)204</w:t>
      </w:r>
      <w:r>
        <w:t>=</w:t>
      </w:r>
      <w:r>
        <w:t>(</w:t>
      </w:r>
      <w:r>
        <w:t>0</w:t>
      </w:r>
      <w:r>
        <w:t>;</w:t>
      </w:r>
      <w:r>
        <w:t>4</w:t>
      </w:r>
      <w:r>
        <w:t>√</w:t>
      </w:r>
      <w:r>
        <w:t>3</w:t>
      </w:r>
      <w:r>
        <w:t>;</w:t>
      </w:r>
      <w:r>
        <w:t>8</w:t>
      </w:r>
      <w:r>
        <w:t>√</w:t>
      </w:r>
      <w:r>
        <w:t>3</w:t>
      </w:r>
      <w:r>
        <w:t>)</w:t>
      </w:r>
      <w:r>
        <w:t>=0;4√(3);8√(3)</w:t>
      </w:r>
      <w:r>
        <w:br/>
      </w:r>
      <w:r>
        <w:t xml:space="preserve">Mặt phẳng (ABC) có một vectơ pháp tuyến là </w:t>
      </w:r>
      <w:r>
        <w:t>1</w:t>
      </w:r>
      <w:r>
        <w:t>8</w:t>
      </w:r>
      <w:r>
        <w:t>√</w:t>
      </w:r>
      <w:r>
        <w:t>3</w:t>
      </w:r>
      <w:r>
        <w:t>[</w:t>
      </w:r>
      <w:r>
        <w:t>−</w:t>
      </w:r>
      <w:r>
        <w:t>−</w:t>
      </w:r>
      <w:r>
        <w:t>→</w:t>
      </w:r>
      <w:r>
        <w:t>A</w:t>
      </w:r>
      <w:r>
        <w:t>B</w:t>
      </w:r>
      <w:r>
        <w:t>,</w:t>
      </w:r>
      <w:r>
        <w:t>−</w:t>
      </w:r>
      <w:r>
        <w:t>−</w:t>
      </w:r>
      <w:r>
        <w:t>→</w:t>
      </w:r>
      <w:r>
        <w:t>A</w:t>
      </w:r>
      <w:r>
        <w:t>C</w:t>
      </w:r>
      <w:r>
        <w:t>]</w:t>
      </w:r>
      <w:r>
        <w:t>=</w:t>
      </w:r>
      <w:r>
        <w:t>(</w:t>
      </w:r>
      <w:r>
        <w:t>0</w:t>
      </w:r>
      <w:r>
        <w:t>;</w:t>
      </w:r>
      <w:r>
        <w:t>0</w:t>
      </w:r>
      <w:r>
        <w:t>;</w:t>
      </w:r>
      <w:r>
        <w:t>1</w:t>
      </w:r>
      <w:r>
        <w:t>)</w:t>
      </w:r>
      <w:r>
        <w:t>(1)/(8√(3))AB→,AC→=0;0;1</w:t>
      </w:r>
      <w:r>
        <w:br/>
      </w:r>
      <w:r>
        <w:t xml:space="preserve">Mặt phẳng (A'B'C') có một vectơ pháp tuyến là </w:t>
      </w:r>
      <w:r>
        <w:t>1</w:t>
      </w:r>
      <w:r>
        <w:t>4</w:t>
      </w:r>
      <w:r>
        <w:t>√</w:t>
      </w:r>
      <w:r>
        <w:t>3</w:t>
      </w:r>
      <w:r>
        <w:t>[</w:t>
      </w:r>
      <w:r>
        <w:t>−</w:t>
      </w:r>
      <w:r>
        <w:t>−−</w:t>
      </w:r>
      <w:r>
        <w:t>→</w:t>
      </w:r>
      <w:r>
        <w:t>A</w:t>
      </w:r>
      <w:r>
        <w:t>′</w:t>
      </w:r>
      <w:r>
        <w:t>B</w:t>
      </w:r>
      <w:r>
        <w:t>′</w:t>
      </w:r>
      <w:r>
        <w:t>,</w:t>
      </w:r>
      <w:r>
        <w:t>−</w:t>
      </w:r>
      <w:r>
        <w:t>−−</w:t>
      </w:r>
      <w:r>
        <w:t>→</w:t>
      </w:r>
      <w:r>
        <w:t>A</w:t>
      </w:r>
      <w:r>
        <w:t>′</w:t>
      </w:r>
      <w:r>
        <w:t>C</w:t>
      </w:r>
      <w:r>
        <w:t>′</w:t>
      </w:r>
      <w:r>
        <w:t>]</w:t>
      </w:r>
      <w:r>
        <w:t>=</w:t>
      </w:r>
      <w:r>
        <w:t>(</w:t>
      </w:r>
      <w:r>
        <w:t>0</w:t>
      </w:r>
      <w:r>
        <w:t>;</w:t>
      </w:r>
      <w:r>
        <w:t>1</w:t>
      </w:r>
      <w:r>
        <w:t>;</w:t>
      </w:r>
      <w:r>
        <w:t>2</w:t>
      </w:r>
      <w:r>
        <w:t>)</w:t>
      </w:r>
      <w:r>
        <w:t>(1)/(4√(3))A^(')B^(')→,A^(')C^(')→=0;1;2</w:t>
      </w:r>
      <w:r>
        <w:br/>
      </w:r>
      <w:r>
        <w:t>Do đó</w:t>
      </w:r>
      <w:r>
        <w:t xml:space="preserve"> </w:t>
      </w:r>
      <w:r>
        <w:t>cos</w:t>
      </w:r>
      <w:r>
        <w:t>(</w:t>
      </w:r>
      <w:r>
        <w:t>(</w:t>
      </w:r>
      <w:r>
        <w:t>A</w:t>
      </w:r>
      <w:r>
        <w:t>B</w:t>
      </w:r>
      <w:r>
        <w:t>C</w:t>
      </w:r>
      <w:r>
        <w:t>)</w:t>
      </w:r>
      <w:r>
        <w:t>,</w:t>
      </w:r>
      <w:r>
        <w:t>(</w:t>
      </w:r>
      <w:r>
        <w:t>A</w:t>
      </w:r>
      <w:r>
        <w:t>′</w:t>
      </w:r>
      <w:r>
        <w:t>B</w:t>
      </w:r>
      <w:r>
        <w:t>′</w:t>
      </w:r>
      <w:r>
        <w:t>C</w:t>
      </w:r>
      <w:r>
        <w:t>′</w:t>
      </w:r>
      <w:r>
        <w:t>)</w:t>
      </w:r>
      <w:r>
        <w:t>)</w:t>
      </w:r>
      <w:r>
        <w:t>=</w:t>
      </w:r>
      <w:r>
        <w:t>|</w:t>
      </w:r>
      <w:r>
        <w:t>2</w:t>
      </w:r>
      <w:r>
        <w:t>|</w:t>
      </w:r>
      <w:r>
        <w:t>√</w:t>
      </w:r>
      <w:r>
        <w:t>1</w:t>
      </w:r>
      <w:r>
        <w:t>.</w:t>
      </w:r>
      <w:r>
        <w:t>√</w:t>
      </w:r>
      <w:r>
        <w:t>1</w:t>
      </w:r>
      <w:r>
        <w:t>+</w:t>
      </w:r>
      <w:r>
        <w:t>4</w:t>
      </w:r>
      <w:r>
        <w:t>=</w:t>
      </w:r>
      <w:r>
        <w:t>2</w:t>
      </w:r>
      <w:r>
        <w:t>√</w:t>
      </w:r>
      <w:r>
        <w:t>5</w:t>
      </w:r>
      <w:r>
        <w:t>cosABC,A^(')B^(')C^(')=(2)/(√(1).√(1+4))=(2)/(√(5))</w:t>
      </w:r>
      <w:r>
        <w:t xml:space="preserve"> </w:t>
      </w:r>
      <w:r>
        <w:t>=&gt; ((ABC), (A'B'C')) ≈ 26,6°.</w:t>
      </w:r>
      <w:r>
        <w:br/>
      </w:r>
      <w:r>
        <w:t>Suy ra mái nhà nghiêng với mặt sàn nhà một góc khoảng 26,6°.</w:t>
      </w:r>
      <w:r>
        <w:br/>
      </w:r>
      <w:r>
        <w:rPr>
          <w:b/>
        </w:rPr>
        <w:t>Bài tập</w:t>
      </w:r>
      <w:r>
        <w:br/>
      </w:r>
      <w:r>
        <w:br/>
      </w:r>
      <w:r>
        <w:rPr>
          <w:b/>
        </w:rPr>
        <w:t>Bài 5.20 trang 53 Toán 12 Tập 2</w:t>
      </w:r>
      <w:r>
        <w:t>:</w:t>
      </w:r>
      <w:r>
        <w:t xml:space="preserve"> </w:t>
      </w:r>
      <w:r>
        <w:t>Trong không gian Oxyz, tính góc giữa hai đường thẳng</w:t>
      </w:r>
      <w:r>
        <w:t xml:space="preserve"> </w:t>
      </w:r>
      <w:r>
        <w:t>Δ</w:t>
      </w:r>
      <w:r>
        <w:t>1</w:t>
      </w:r>
      <w:r>
        <w:t>:</w:t>
      </w:r>
      <w:r>
        <w:t>⎧</w:t>
      </w:r>
      <w:r>
        <w:t>⎪</w:t>
      </w:r>
      <w:r>
        <w:t>⎨</w:t>
      </w:r>
      <w:r>
        <w:t>⎪</w:t>
      </w:r>
      <w:r>
        <w:t>⎩</w:t>
      </w:r>
      <w:r>
        <w:t>x</w:t>
      </w:r>
      <w:r>
        <w:t>=</w:t>
      </w:r>
      <w:r>
        <w:t>1</w:t>
      </w:r>
      <w:r>
        <w:t>+</w:t>
      </w:r>
      <w:r>
        <w:t>2</w:t>
      </w:r>
      <w:r>
        <w:t>t</w:t>
      </w:r>
      <w:r>
        <w:t>y</w:t>
      </w:r>
      <w:r>
        <w:t>=</w:t>
      </w:r>
      <w:r>
        <w:t>1</w:t>
      </w:r>
      <w:r>
        <w:t>−</w:t>
      </w:r>
      <w:r>
        <w:t>t</w:t>
      </w:r>
      <w:r>
        <w:t>z</w:t>
      </w:r>
      <w:r>
        <w:t>=</w:t>
      </w:r>
      <w:r>
        <w:t>2</w:t>
      </w:r>
      <w:r>
        <w:t>+</w:t>
      </w:r>
      <w:r>
        <w:t>3</w:t>
      </w:r>
      <w:r>
        <w:t>t</w:t>
      </w:r>
      <w:r>
        <w:t>Δ_(1):x=1+2ty=1−tz=2+3t</w:t>
      </w:r>
      <w:r>
        <w:t xml:space="preserve"> </w:t>
      </w:r>
      <w:r>
        <w:t xml:space="preserve">và </w:t>
      </w:r>
      <w:r>
        <w:t>Δ</w:t>
      </w:r>
      <w:r>
        <w:t>2</w:t>
      </w:r>
      <w:r>
        <w:t>:</w:t>
      </w:r>
      <w:r>
        <w:t>x</w:t>
      </w:r>
      <w:r>
        <w:t>−</w:t>
      </w:r>
      <w:r>
        <w:t>2</w:t>
      </w:r>
      <w:r>
        <w:t>−</w:t>
      </w:r>
      <w:r>
        <w:t>1</w:t>
      </w:r>
      <w:r>
        <w:t>=</w:t>
      </w:r>
      <w:r>
        <w:t>x</w:t>
      </w:r>
      <w:r>
        <w:t>+</w:t>
      </w:r>
      <w:r>
        <w:t>1</w:t>
      </w:r>
      <w:r>
        <w:t>1</w:t>
      </w:r>
      <w:r>
        <w:t>=</w:t>
      </w:r>
      <w:r>
        <w:t>z</w:t>
      </w:r>
      <w:r>
        <w:t>−</w:t>
      </w:r>
      <w:r>
        <w:t>2</w:t>
      </w:r>
      <w:r>
        <w:t>2</w:t>
      </w:r>
      <w:r>
        <w:t>Δ_(2):(x−2)/(−1)=(x+1)/(1)=(z−2)/(2)</w:t>
      </w:r>
      <w:r>
        <w:br/>
      </w:r>
      <w:r>
        <w:rPr>
          <w:b/>
        </w:rPr>
        <w:t>Lời giải:</w:t>
      </w:r>
      <w:r>
        <w:br/>
      </w:r>
      <w:r>
        <w:t>Đường thẳng ∆</w:t>
      </w:r>
      <w:r>
        <w:rPr>
          <w:vertAlign w:val="subscript"/>
        </w:rPr>
        <w:t>1</w:t>
      </w:r>
      <w:r>
        <w:t xml:space="preserve"> </w:t>
      </w:r>
      <w:r>
        <w:t xml:space="preserve">có vectơ chỉ phương là </w:t>
      </w:r>
      <w:r>
        <w:t>→</w:t>
      </w:r>
      <w:r>
        <w:t>u</w:t>
      </w:r>
      <w:r>
        <w:t>1</w:t>
      </w:r>
      <w:r>
        <w:t>=</w:t>
      </w:r>
      <w:r>
        <w:t>(</w:t>
      </w:r>
      <w:r>
        <w:t>2</w:t>
      </w:r>
      <w:r>
        <w:t>;</w:t>
      </w:r>
      <w:r>
        <w:t>−</w:t>
      </w:r>
      <w:r>
        <w:t>1</w:t>
      </w:r>
      <w:r>
        <w:t>;</w:t>
      </w:r>
      <w:r>
        <w:t>3</w:t>
      </w:r>
      <w:r>
        <w:t>)</w:t>
      </w:r>
      <w:r>
        <w:t>u_(1)→=2;−1;3</w:t>
      </w:r>
      <w:r>
        <w:br/>
      </w:r>
      <w:r>
        <w:t>Đường thẳng ∆</w:t>
      </w:r>
      <w:r>
        <w:rPr>
          <w:vertAlign w:val="subscript"/>
        </w:rPr>
        <w:t>2</w:t>
      </w:r>
      <w:r>
        <w:t xml:space="preserve"> </w:t>
      </w:r>
      <w:r>
        <w:t xml:space="preserve">có vectơ chỉ phương là </w:t>
      </w:r>
      <w:r>
        <w:t>→</w:t>
      </w:r>
      <w:r>
        <w:t>u</w:t>
      </w:r>
      <w:r>
        <w:t>2</w:t>
      </w:r>
      <w:r>
        <w:t>=</w:t>
      </w:r>
      <w:r>
        <w:t>(</w:t>
      </w:r>
      <w:r>
        <w:t>−</w:t>
      </w:r>
      <w:r>
        <w:t>1</w:t>
      </w:r>
      <w:r>
        <w:t>;</w:t>
      </w:r>
      <w:r>
        <w:t>1</w:t>
      </w:r>
      <w:r>
        <w:t>;</w:t>
      </w:r>
      <w:r>
        <w:t>2</w:t>
      </w:r>
      <w:r>
        <w:t>)</w:t>
      </w:r>
      <w:r>
        <w:t>u_(2)→=−1;1;2</w:t>
      </w:r>
      <w:r>
        <w:br/>
      </w:r>
      <w:r>
        <w:t>cos</w:t>
      </w:r>
      <w:r>
        <w:t>(</w:t>
      </w:r>
      <w:r>
        <w:t>Δ</w:t>
      </w:r>
      <w:r>
        <w:t>1</w:t>
      </w:r>
      <w:r>
        <w:t>,</w:t>
      </w:r>
      <w:r>
        <w:t>Δ</w:t>
      </w:r>
      <w:r>
        <w:t>2</w:t>
      </w:r>
      <w:r>
        <w:t>)</w:t>
      </w:r>
      <w:r>
        <w:t>=</w:t>
      </w:r>
      <w:r>
        <w:t>|</w:t>
      </w:r>
      <w:r>
        <w:t>2.</w:t>
      </w:r>
      <w:r>
        <w:t>(</w:t>
      </w:r>
      <w:r>
        <w:t>−</w:t>
      </w:r>
      <w:r>
        <w:t>1</w:t>
      </w:r>
      <w:r>
        <w:t>)</w:t>
      </w:r>
      <w:r>
        <w:t>+</w:t>
      </w:r>
      <w:r>
        <w:t>(</w:t>
      </w:r>
      <w:r>
        <w:t>−</w:t>
      </w:r>
      <w:r>
        <w:t>1</w:t>
      </w:r>
      <w:r>
        <w:t>)</w:t>
      </w:r>
      <w:r>
        <w:t>.1</w:t>
      </w:r>
      <w:r>
        <w:t>+</w:t>
      </w:r>
      <w:r>
        <w:t>3.2</w:t>
      </w:r>
      <w:r>
        <w:t>|</w:t>
      </w:r>
      <w:r>
        <w:t>√</w:t>
      </w:r>
      <w:r>
        <w:t>2</w:t>
      </w:r>
      <w:r>
        <w:t>2</w:t>
      </w:r>
      <w:r>
        <w:t>+</w:t>
      </w:r>
      <w:r>
        <w:t>(</w:t>
      </w:r>
      <w:r>
        <w:t>−</w:t>
      </w:r>
      <w:r>
        <w:t>1</w:t>
      </w:r>
      <w:r>
        <w:t>)</w:t>
      </w:r>
      <w:r>
        <w:t>2</w:t>
      </w:r>
      <w:r>
        <w:t>+</w:t>
      </w:r>
      <w:r>
        <w:t>3</w:t>
      </w:r>
      <w:r>
        <w:t>2</w:t>
      </w:r>
      <w:r>
        <w:t>.</w:t>
      </w:r>
      <w:r>
        <w:t>√</w:t>
      </w:r>
      <w:r>
        <w:t>(</w:t>
      </w:r>
      <w:r>
        <w:t>−</w:t>
      </w:r>
      <w:r>
        <w:t>1</w:t>
      </w:r>
      <w:r>
        <w:t>)</w:t>
      </w:r>
      <w:r>
        <w:t>2</w:t>
      </w:r>
      <w:r>
        <w:t>+</w:t>
      </w:r>
      <w:r>
        <w:t>1</w:t>
      </w:r>
      <w:r>
        <w:t>2</w:t>
      </w:r>
      <w:r>
        <w:t>+</w:t>
      </w:r>
      <w:r>
        <w:t>2</w:t>
      </w:r>
      <w:r>
        <w:t>2</w:t>
      </w:r>
      <w:r>
        <w:t>=</w:t>
      </w:r>
      <w:r>
        <w:t>3</w:t>
      </w:r>
      <w:r>
        <w:t>√</w:t>
      </w:r>
      <w:r>
        <w:t>14</w:t>
      </w:r>
      <w:r>
        <w:t>.</w:t>
      </w:r>
      <w:r>
        <w:t>√</w:t>
      </w:r>
      <w:r>
        <w:t>6</w:t>
      </w:r>
      <w:r>
        <w:t>=</w:t>
      </w:r>
      <w:r>
        <w:t>√</w:t>
      </w:r>
      <w:r>
        <w:t>21</w:t>
      </w:r>
      <w:r>
        <w:t>14</w:t>
      </w:r>
      <w:r>
        <w:t>cosΔ_(1),Δ_(2)=(2.−1+−1.1+3.2)/(√(2^(2)+−1^(2)+3^(2)).√(−1^(2)+1^(2)+2^(2)))=(3)/(√(14).√(6))=(√(21))/(14)</w:t>
      </w:r>
      <w:r>
        <w:br/>
      </w:r>
      <w:r>
        <w:t>Suy ra (∆</w:t>
      </w:r>
      <w:r>
        <w:rPr>
          <w:vertAlign w:val="subscript"/>
        </w:rPr>
        <w:t>1</w:t>
      </w:r>
      <w:r>
        <w:t>, ∆</w:t>
      </w:r>
      <w:r>
        <w:rPr>
          <w:vertAlign w:val="subscript"/>
        </w:rPr>
        <w:t>2</w:t>
      </w:r>
      <w:r>
        <w:t>) ≈ 70,9°.</w:t>
      </w:r>
      <w:r>
        <w:br/>
      </w:r>
      <w:r>
        <w:br/>
      </w:r>
      <w:r>
        <w:rPr>
          <w:b/>
        </w:rPr>
        <w:t>Bài 5.21 trang 53 Toán 12 Tập 2</w:t>
      </w:r>
      <w:r>
        <w:t>:</w:t>
      </w:r>
      <w:r>
        <w:t xml:space="preserve"> </w:t>
      </w:r>
      <w:r>
        <w:t>Trong không gian Oxyz, tính góc giữa trục Oz và mặt phẳng (P): x + 2y – z – 1 = 0.</w:t>
      </w:r>
      <w:r>
        <w:br/>
      </w:r>
      <w:r>
        <w:rPr>
          <w:b/>
        </w:rPr>
        <w:t>Lời giải:</w:t>
      </w:r>
      <w:r>
        <w:br/>
      </w:r>
      <w:r>
        <w:t xml:space="preserve">Trục Oz có vectơ chỉ phương là </w:t>
      </w:r>
      <w:r>
        <w:t>→</w:t>
      </w:r>
      <w:r>
        <w:t>k</w:t>
      </w:r>
      <w:r>
        <w:t>=</w:t>
      </w:r>
      <w:r>
        <w:t>(</w:t>
      </w:r>
      <w:r>
        <w:t>0</w:t>
      </w:r>
      <w:r>
        <w:t>;</w:t>
      </w:r>
      <w:r>
        <w:t>0</w:t>
      </w:r>
      <w:r>
        <w:t>;</w:t>
      </w:r>
      <w:r>
        <w:t>1</w:t>
      </w:r>
      <w:r>
        <w:t>)</w:t>
      </w:r>
      <w:r>
        <w:t>k→=0;0;1</w:t>
      </w:r>
      <w:r>
        <w:br/>
      </w:r>
      <w:r>
        <w:t xml:space="preserve">Mặt phẳng (P) có vectơ pháp tuyến là </w:t>
      </w:r>
      <w:r>
        <w:t>→</w:t>
      </w:r>
      <w:r>
        <w:t>n</w:t>
      </w:r>
      <w:r>
        <w:t>=</w:t>
      </w:r>
      <w:r>
        <w:t>(</w:t>
      </w:r>
      <w:r>
        <w:t>1</w:t>
      </w:r>
      <w:r>
        <w:t>;</w:t>
      </w:r>
      <w:r>
        <w:t>2</w:t>
      </w:r>
      <w:r>
        <w:t>;</w:t>
      </w:r>
      <w:r>
        <w:t>−</w:t>
      </w:r>
      <w:r>
        <w:t>1</w:t>
      </w:r>
      <w:r>
        <w:t>)</w:t>
      </w:r>
      <w:r>
        <w:t>n→=1;2;−1</w:t>
      </w:r>
      <w:r>
        <w:br/>
      </w:r>
      <w:r>
        <w:t xml:space="preserve">Có </w:t>
      </w:r>
      <w:r>
        <w:t>sin</w:t>
      </w:r>
      <w:r>
        <w:t>(</w:t>
      </w:r>
      <w:r>
        <w:t>O</w:t>
      </w:r>
      <w:r>
        <w:t>z</w:t>
      </w:r>
      <w:r>
        <w:t>,</w:t>
      </w:r>
      <w:r>
        <w:t>(</w:t>
      </w:r>
      <w:r>
        <w:t>P</w:t>
      </w:r>
      <w:r>
        <w:t>)</w:t>
      </w:r>
      <w:r>
        <w:t>)</w:t>
      </w:r>
      <w:r>
        <w:t>=</w:t>
      </w:r>
      <w:r>
        <w:t>|</w:t>
      </w:r>
      <w:r>
        <w:t>0.1</w:t>
      </w:r>
      <w:r>
        <w:t>+</w:t>
      </w:r>
      <w:r>
        <w:t>0.2</w:t>
      </w:r>
      <w:r>
        <w:t>+</w:t>
      </w:r>
      <w:r>
        <w:t>1.</w:t>
      </w:r>
      <w:r>
        <w:t>(</w:t>
      </w:r>
      <w:r>
        <w:t>−</w:t>
      </w:r>
      <w:r>
        <w:t>1</w:t>
      </w:r>
      <w:r>
        <w:t>)</w:t>
      </w:r>
      <w:r>
        <w:t>|</w:t>
      </w:r>
      <w:r>
        <w:t>√</w:t>
      </w:r>
      <w:r>
        <w:t>1</w:t>
      </w:r>
      <w:r>
        <w:t>.</w:t>
      </w:r>
      <w:r>
        <w:t>√</w:t>
      </w:r>
      <w:r>
        <w:t>1</w:t>
      </w:r>
      <w:r>
        <w:t>+</w:t>
      </w:r>
      <w:r>
        <w:t>2</w:t>
      </w:r>
      <w:r>
        <w:t>2</w:t>
      </w:r>
      <w:r>
        <w:t>+</w:t>
      </w:r>
      <w:r>
        <w:t>(</w:t>
      </w:r>
      <w:r>
        <w:t>−</w:t>
      </w:r>
      <w:r>
        <w:t>1</w:t>
      </w:r>
      <w:r>
        <w:t>)</w:t>
      </w:r>
      <w:r>
        <w:t>2</w:t>
      </w:r>
      <w:r>
        <w:t>=</w:t>
      </w:r>
      <w:r>
        <w:t>1</w:t>
      </w:r>
      <w:r>
        <w:t>√</w:t>
      </w:r>
      <w:r>
        <w:t>6</w:t>
      </w:r>
      <w:r>
        <w:t>sinOz,(P)=(0.1+0.2+1.−1)/(√(1).√(1+2^(2)+−1^(2)))=(1)/(√(6))</w:t>
      </w:r>
      <w:r>
        <w:br/>
      </w:r>
      <w:r>
        <w:t>Suy ra (Oz, (P)) ≈ 24,1°.</w:t>
      </w:r>
      <w:r>
        <w:br/>
      </w:r>
      <w:r>
        <w:br/>
      </w:r>
      <w:r>
        <w:rPr>
          <w:b/>
        </w:rPr>
        <w:t>Bài 5.22 trang 53 Toán 12 Tập 2</w:t>
      </w:r>
      <w:r>
        <w:t>:</w:t>
      </w:r>
      <w:r>
        <w:t xml:space="preserve"> </w:t>
      </w:r>
      <w:r>
        <w:t>Tính góc giữa đường thẳng</w:t>
      </w:r>
      <w:r>
        <w:t xml:space="preserve"> </w:t>
      </w:r>
      <w:r>
        <w:t>Δ</w:t>
      </w:r>
      <w:r>
        <w:t>:</w:t>
      </w:r>
      <w:r>
        <w:t>x</w:t>
      </w:r>
      <w:r>
        <w:t>+</w:t>
      </w:r>
      <w:r>
        <w:t>1</w:t>
      </w:r>
      <w:r>
        <w:t>−</w:t>
      </w:r>
      <w:r>
        <w:t>1</w:t>
      </w:r>
      <w:r>
        <w:t>=</w:t>
      </w:r>
      <w:r>
        <w:t>y</w:t>
      </w:r>
      <w:r>
        <w:t>−</w:t>
      </w:r>
      <w:r>
        <w:t>3</w:t>
      </w:r>
      <w:r>
        <w:t>2</w:t>
      </w:r>
      <w:r>
        <w:t>=</w:t>
      </w:r>
      <w:r>
        <w:t>z</w:t>
      </w:r>
      <w:r>
        <w:t>+</w:t>
      </w:r>
      <w:r>
        <w:t>2</w:t>
      </w:r>
      <w:r>
        <w:t>3</w:t>
      </w:r>
      <w:r>
        <w:t>Δ:(x+1)/(−1)=(y−3)/(2)=(z+2)/(3)</w:t>
      </w:r>
      <w:r>
        <w:t xml:space="preserve"> </w:t>
      </w:r>
      <w:r>
        <w:t>và mặt phẳng (P): x + y + z + 3 = 0.</w:t>
      </w:r>
      <w:r>
        <w:br/>
      </w:r>
      <w:r>
        <w:rPr>
          <w:b/>
        </w:rPr>
        <w:t>Lời giải:</w:t>
      </w:r>
      <w:r>
        <w:br/>
      </w:r>
      <w:r>
        <w:t xml:space="preserve">Đường thẳng ∆ có vectơ chỉ phương là </w:t>
      </w:r>
      <w:r>
        <w:t>→</w:t>
      </w:r>
      <w:r>
        <w:t>u</w:t>
      </w:r>
      <w:r>
        <w:t>=</w:t>
      </w:r>
      <w:r>
        <w:t>(</w:t>
      </w:r>
      <w:r>
        <w:t>−</w:t>
      </w:r>
      <w:r>
        <w:t>1</w:t>
      </w:r>
      <w:r>
        <w:t>;</w:t>
      </w:r>
      <w:r>
        <w:t>2</w:t>
      </w:r>
      <w:r>
        <w:t>;</w:t>
      </w:r>
      <w:r>
        <w:t>3</w:t>
      </w:r>
      <w:r>
        <w:t>)</w:t>
      </w:r>
      <w:r>
        <w:t>u→=−1;2;3</w:t>
      </w:r>
      <w:r>
        <w:br/>
      </w:r>
      <w:r>
        <w:t xml:space="preserve">Mặt phẳng (P) có vectơ pháp tuyến là </w:t>
      </w:r>
      <w:r>
        <w:t>→</w:t>
      </w:r>
      <w:r>
        <w:t>n</w:t>
      </w:r>
      <w:r>
        <w:t>=</w:t>
      </w:r>
      <w:r>
        <w:t>(</w:t>
      </w:r>
      <w:r>
        <w:t>1</w:t>
      </w:r>
      <w:r>
        <w:t>;</w:t>
      </w:r>
      <w:r>
        <w:t>1</w:t>
      </w:r>
      <w:r>
        <w:t>;</w:t>
      </w:r>
      <w:r>
        <w:t>1</w:t>
      </w:r>
      <w:r>
        <w:t>)</w:t>
      </w:r>
      <w:r>
        <w:t>n→=1;1;1</w:t>
      </w:r>
      <w:r>
        <w:br/>
      </w:r>
      <w:r>
        <w:t xml:space="preserve">Có </w:t>
      </w:r>
      <w:r>
        <w:t>sin</w:t>
      </w:r>
      <w:r>
        <w:t>(</w:t>
      </w:r>
      <w:r>
        <w:t>Δ</w:t>
      </w:r>
      <w:r>
        <w:t>,</w:t>
      </w:r>
      <w:r>
        <w:t>(</w:t>
      </w:r>
      <w:r>
        <w:t>P</w:t>
      </w:r>
      <w:r>
        <w:t>)</w:t>
      </w:r>
      <w:r>
        <w:t>)</w:t>
      </w:r>
      <w:r>
        <w:t>=</w:t>
      </w:r>
      <w:r>
        <w:t>|</w:t>
      </w:r>
      <w:r>
        <w:t>−</w:t>
      </w:r>
      <w:r>
        <w:t>1.1</w:t>
      </w:r>
      <w:r>
        <w:t>+</w:t>
      </w:r>
      <w:r>
        <w:t>2.1</w:t>
      </w:r>
      <w:r>
        <w:t>+</w:t>
      </w:r>
      <w:r>
        <w:t>3.1</w:t>
      </w:r>
      <w:r>
        <w:t>|</w:t>
      </w:r>
      <w:r>
        <w:t>√</w:t>
      </w:r>
      <w:r>
        <w:t>(</w:t>
      </w:r>
      <w:r>
        <w:t>−</w:t>
      </w:r>
      <w:r>
        <w:t>1</w:t>
      </w:r>
      <w:r>
        <w:t>)</w:t>
      </w:r>
      <w:r>
        <w:t>2</w:t>
      </w:r>
      <w:r>
        <w:t>+</w:t>
      </w:r>
      <w:r>
        <w:t>2</w:t>
      </w:r>
      <w:r>
        <w:t>2</w:t>
      </w:r>
      <w:r>
        <w:t>+</w:t>
      </w:r>
      <w:r>
        <w:t>3</w:t>
      </w:r>
      <w:r>
        <w:t>2</w:t>
      </w:r>
      <w:r>
        <w:t>√</w:t>
      </w:r>
      <w:r>
        <w:t>1</w:t>
      </w:r>
      <w:r>
        <w:t>2</w:t>
      </w:r>
      <w:r>
        <w:t>+</w:t>
      </w:r>
      <w:r>
        <w:t>1</w:t>
      </w:r>
      <w:r>
        <w:t>2</w:t>
      </w:r>
      <w:r>
        <w:t>+</w:t>
      </w:r>
      <w:r>
        <w:t>1</w:t>
      </w:r>
      <w:r>
        <w:t>2</w:t>
      </w:r>
      <w:r>
        <w:t>=</w:t>
      </w:r>
      <w:r>
        <w:t>4</w:t>
      </w:r>
      <w:r>
        <w:t>√</w:t>
      </w:r>
      <w:r>
        <w:t>42</w:t>
      </w:r>
      <w:r>
        <w:t>sinΔ,P=(−1.1+2.1+3.1)/(√(−1^(2)+2^(2)+3^(2))√(1^(2)+1^(2)+1^(2)))=(4)/(√(42))</w:t>
      </w:r>
      <w:r>
        <w:br/>
      </w:r>
      <w:r>
        <w:t>Suy ra (∆, (P)) ≈ 38,1°.</w:t>
      </w:r>
      <w:r>
        <w:br/>
      </w:r>
      <w:r>
        <w:br/>
      </w:r>
      <w:r>
        <w:rPr>
          <w:b/>
        </w:rPr>
        <w:t>Bài 5.23 trang 53 Toán 12 Tập 2</w:t>
      </w:r>
      <w:r>
        <w:t>:</w:t>
      </w:r>
      <w:r>
        <w:t xml:space="preserve"> </w:t>
      </w:r>
      <w:r>
        <w:t>Kim tự tháp Kheops ở Ai Cập có dạng hình chóp S.ABCD, có đáy là hình vuông với cạnh dài 230 m, các cạnh bên bằng nhau và dài 219 m (theo britannica.com) (H.5.38). Tính góc giữa hai mặt phẳng (SAB) và (SBC).</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151dba02e0bb46838a631014126cb5c4.jpg"/>
                    <pic:cNvPicPr/>
                  </pic:nvPicPr>
                  <pic:blipFill>
                    <a:blip r:embed="rId15"/>
                    <a:stretch>
                      <a:fillRect/>
                    </a:stretch>
                  </pic:blipFill>
                  <pic:spPr>
                    <a:xfrm>
                      <a:off x="0" y="0"/>
                      <a:ext cx="1905000" cy="190500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cd615cfe79ea4508bf077b590e1975af.jpg"/>
                    <pic:cNvPicPr/>
                  </pic:nvPicPr>
                  <pic:blipFill>
                    <a:blip r:embed="rId16"/>
                    <a:stretch>
                      <a:fillRect/>
                    </a:stretch>
                  </pic:blipFill>
                  <pic:spPr>
                    <a:xfrm>
                      <a:off x="0" y="0"/>
                      <a:ext cx="1905000" cy="1905000"/>
                    </a:xfrm>
                    <a:prstGeom prst="rect"/>
                  </pic:spPr>
                </pic:pic>
              </a:graphicData>
            </a:graphic>
          </wp:inline>
        </w:drawing>
      </w:r>
      <w:r>
        <w:br/>
      </w:r>
      <w:r>
        <w:t>Gọi O là giao điểm của AC và BD. Suy ra O là trung điểm của AC, BD.</w:t>
      </w:r>
      <w:r>
        <w:br/>
      </w:r>
      <w:r>
        <w:t>Vì các tam giác SAC, SBD đều cân tại S, SO là trung tuyến nên SO đồng thời là đường cao.</w:t>
      </w:r>
      <w:r>
        <w:br/>
      </w:r>
      <w:r>
        <w:t>Suy ra SO ⊥ AC, SO ⊥ BD nên SO ⊥ (ABCD).</w:t>
      </w:r>
      <w:r>
        <w:br/>
      </w:r>
      <w:r>
        <w:t>Chọn hệ tọa độ như hình vẽ.</w:t>
      </w:r>
      <w:r>
        <w:br/>
      </w:r>
      <w:r>
        <w:t>Vì ABCD là hình vuông cạnh 230 m nên OA = OB = OC = OD =</w:t>
      </w:r>
      <w:r>
        <w:t xml:space="preserve"> </w:t>
      </w:r>
      <w:r>
        <w:t>115</w:t>
      </w:r>
      <w:r>
        <w:t>√</w:t>
      </w:r>
      <w:r>
        <w:t>2</w:t>
      </w:r>
      <w:r>
        <w:t>115√(2)</w:t>
      </w:r>
      <w:r>
        <w:t>.</w:t>
      </w:r>
      <w:r>
        <w:br/>
      </w:r>
      <w:r>
        <w:t xml:space="preserve">Xét tam giác SOB vuông tại O, có </w:t>
      </w:r>
      <w:r>
        <w:t>S</w:t>
      </w:r>
      <w:r>
        <w:t>O</w:t>
      </w:r>
      <w:r>
        <w:t>=</w:t>
      </w:r>
      <w:r>
        <w:t>√</w:t>
      </w:r>
      <w:r>
        <w:t>S</w:t>
      </w:r>
      <w:r>
        <w:t>B</w:t>
      </w:r>
      <w:r>
        <w:t>2</w:t>
      </w:r>
      <w:r>
        <w:t>−</w:t>
      </w:r>
      <w:r>
        <w:t>O</w:t>
      </w:r>
      <w:r>
        <w:t>B</w:t>
      </w:r>
      <w:r>
        <w:t>2</w:t>
      </w:r>
      <w:r>
        <w:t>=</w:t>
      </w:r>
      <w:r>
        <w:t>√</w:t>
      </w:r>
      <w:r>
        <w:t>219</w:t>
      </w:r>
      <w:r>
        <w:t>2</w:t>
      </w:r>
      <w:r>
        <w:t>−</w:t>
      </w:r>
      <w:r>
        <w:t>(</w:t>
      </w:r>
      <w:r>
        <w:t>115</w:t>
      </w:r>
      <w:r>
        <w:t>√</w:t>
      </w:r>
      <w:r>
        <w:t>2</w:t>
      </w:r>
      <w:r>
        <w:t>)</w:t>
      </w:r>
      <w:r>
        <w:t>2</w:t>
      </w:r>
      <w:r>
        <w:t>=</w:t>
      </w:r>
      <w:r>
        <w:t>7</w:t>
      </w:r>
      <w:r>
        <w:t>√</w:t>
      </w:r>
      <w:r>
        <w:t>439</w:t>
      </w:r>
      <w:r>
        <w:t>SO=√(SB^(2)−OB^(2))=√(219^(2)−115√(2)^(2))=7√(439)</w:t>
      </w:r>
      <w:r>
        <w:br/>
      </w:r>
      <w:r>
        <w:t xml:space="preserve">Ta có </w:t>
      </w:r>
      <w:r>
        <w:t>A</w:t>
      </w:r>
      <w:r>
        <w:t>(</w:t>
      </w:r>
      <w:r>
        <w:t>−</w:t>
      </w:r>
      <w:r>
        <w:t>115</w:t>
      </w:r>
      <w:r>
        <w:t>√</w:t>
      </w:r>
      <w:r>
        <w:t>2</w:t>
      </w:r>
      <w:r>
        <w:t>;</w:t>
      </w:r>
      <w:r>
        <w:t>0</w:t>
      </w:r>
      <w:r>
        <w:t>;</w:t>
      </w:r>
      <w:r>
        <w:t>0</w:t>
      </w:r>
      <w:r>
        <w:t>)</w:t>
      </w:r>
      <w:r>
        <w:t>,</w:t>
      </w:r>
      <w:r>
        <w:t>B</w:t>
      </w:r>
      <w:r>
        <w:t>(</w:t>
      </w:r>
      <w:r>
        <w:t>0</w:t>
      </w:r>
      <w:r>
        <w:t>;</w:t>
      </w:r>
      <w:r>
        <w:t>−</w:t>
      </w:r>
      <w:r>
        <w:t>115</w:t>
      </w:r>
      <w:r>
        <w:t>√</w:t>
      </w:r>
      <w:r>
        <w:t>2</w:t>
      </w:r>
      <w:r>
        <w:t>;</w:t>
      </w:r>
      <w:r>
        <w:t>0</w:t>
      </w:r>
      <w:r>
        <w:t>)</w:t>
      </w:r>
      <w:r>
        <w:t>,</w:t>
      </w:r>
      <w:r>
        <w:t>C</w:t>
      </w:r>
      <w:r>
        <w:t>(</w:t>
      </w:r>
      <w:r>
        <w:t>115</w:t>
      </w:r>
      <w:r>
        <w:t>√</w:t>
      </w:r>
      <w:r>
        <w:t>2</w:t>
      </w:r>
      <w:r>
        <w:t>;</w:t>
      </w:r>
      <w:r>
        <w:t>0</w:t>
      </w:r>
      <w:r>
        <w:t>;</w:t>
      </w:r>
      <w:r>
        <w:t>0</w:t>
      </w:r>
      <w:r>
        <w:t>)</w:t>
      </w:r>
      <w:r>
        <w:t>,</w:t>
      </w:r>
      <w:r>
        <w:t>S</w:t>
      </w:r>
      <w:r>
        <w:t>(</w:t>
      </w:r>
      <w:r>
        <w:t>0</w:t>
      </w:r>
      <w:r>
        <w:t>;</w:t>
      </w:r>
      <w:r>
        <w:t>0</w:t>
      </w:r>
      <w:r>
        <w:t>;</w:t>
      </w:r>
      <w:r>
        <w:t>7</w:t>
      </w:r>
      <w:r>
        <w:t>√</w:t>
      </w:r>
      <w:r>
        <w:t>439</w:t>
      </w:r>
      <w:r>
        <w:t>)</w:t>
      </w:r>
      <w:r>
        <w:t>A−115√(2);0;0,B0;−115√(2);0,C115√(2);0;0,S0;0;7√(439)</w:t>
      </w:r>
      <w:r>
        <w:br/>
      </w:r>
      <w:r>
        <w:t xml:space="preserve">Ta có </w:t>
      </w:r>
      <w:r>
        <w:t>−</w:t>
      </w:r>
      <w:r>
        <w:t>→</w:t>
      </w:r>
      <w:r>
        <w:t>S</w:t>
      </w:r>
      <w:r>
        <w:t>A</w:t>
      </w:r>
      <w:r>
        <w:t>=</w:t>
      </w:r>
      <w:r>
        <w:t>(</w:t>
      </w:r>
      <w:r>
        <w:t>−</w:t>
      </w:r>
      <w:r>
        <w:t>115</w:t>
      </w:r>
      <w:r>
        <w:t>√</w:t>
      </w:r>
      <w:r>
        <w:t>2</w:t>
      </w:r>
      <w:r>
        <w:t>;</w:t>
      </w:r>
      <w:r>
        <w:t>0</w:t>
      </w:r>
      <w:r>
        <w:t>;</w:t>
      </w:r>
      <w:r>
        <w:t>−</w:t>
      </w:r>
      <w:r>
        <w:t>7</w:t>
      </w:r>
      <w:r>
        <w:t>√</w:t>
      </w:r>
      <w:r>
        <w:t>439</w:t>
      </w:r>
      <w:r>
        <w:t>)</w:t>
      </w:r>
      <w:r>
        <w:t>,</w:t>
      </w:r>
      <w:r>
        <w:t>−</w:t>
      </w:r>
      <w:r>
        <w:t>−</w:t>
      </w:r>
      <w:r>
        <w:t>→</w:t>
      </w:r>
      <w:r>
        <w:t>S</w:t>
      </w:r>
      <w:r>
        <w:t>B</w:t>
      </w:r>
      <w:r>
        <w:t>=</w:t>
      </w:r>
      <w:r>
        <w:t>(</w:t>
      </w:r>
      <w:r>
        <w:t>0</w:t>
      </w:r>
      <w:r>
        <w:t>;</w:t>
      </w:r>
      <w:r>
        <w:t>−</w:t>
      </w:r>
      <w:r>
        <w:t>115</w:t>
      </w:r>
      <w:r>
        <w:t>√</w:t>
      </w:r>
      <w:r>
        <w:t>2</w:t>
      </w:r>
      <w:r>
        <w:t>;</w:t>
      </w:r>
      <w:r>
        <w:t>−</w:t>
      </w:r>
      <w:r>
        <w:t>7</w:t>
      </w:r>
      <w:r>
        <w:t>√</w:t>
      </w:r>
      <w:r>
        <w:t>439</w:t>
      </w:r>
      <w:r>
        <w:t>)</w:t>
      </w:r>
      <w:r>
        <w:t>,</w:t>
      </w:r>
      <w:r>
        <w:t>SA→=−115√(2);0;−7√(439),SB→=0;−115√(2);−7√(439),</w:t>
      </w:r>
      <w:r>
        <w:br/>
      </w:r>
      <w:r>
        <w:t>−</w:t>
      </w:r>
      <w:r>
        <w:t>−</w:t>
      </w:r>
      <w:r>
        <w:t>→</w:t>
      </w:r>
      <w:r>
        <w:t>S</w:t>
      </w:r>
      <w:r>
        <w:t>C</w:t>
      </w:r>
      <w:r>
        <w:t>=</w:t>
      </w:r>
      <w:r>
        <w:t>(</w:t>
      </w:r>
      <w:r>
        <w:t>115</w:t>
      </w:r>
      <w:r>
        <w:t>√</w:t>
      </w:r>
      <w:r>
        <w:t>2</w:t>
      </w:r>
      <w:r>
        <w:t>;</w:t>
      </w:r>
      <w:r>
        <w:t>0</w:t>
      </w:r>
      <w:r>
        <w:t>;</w:t>
      </w:r>
      <w:r>
        <w:t>−</w:t>
      </w:r>
      <w:r>
        <w:t>7</w:t>
      </w:r>
      <w:r>
        <w:t>√</w:t>
      </w:r>
      <w:r>
        <w:t>439</w:t>
      </w:r>
      <w:r>
        <w:t>)</w:t>
      </w:r>
      <w:r>
        <w:t>SC→=115√(2);0;−7√(439)</w:t>
      </w:r>
      <w:r>
        <w:br/>
      </w:r>
      <w:r>
        <w:t xml:space="preserve">Ta có </w:t>
      </w:r>
      <w:r>
        <w:t>[</w:t>
      </w:r>
      <w:r>
        <w:t>−</w:t>
      </w:r>
      <w:r>
        <w:t>→</w:t>
      </w:r>
      <w:r>
        <w:t>S</w:t>
      </w:r>
      <w:r>
        <w:t>A</w:t>
      </w:r>
      <w:r>
        <w:t>,</w:t>
      </w:r>
      <w:r>
        <w:t>−</w:t>
      </w:r>
      <w:r>
        <w:t>−</w:t>
      </w:r>
      <w:r>
        <w:t>→</w:t>
      </w:r>
      <w:r>
        <w:t>S</w:t>
      </w:r>
      <w:r>
        <w:t>B</w:t>
      </w:r>
      <w:r>
        <w:t>]</w:t>
      </w:r>
      <w:r>
        <w:t>=</w:t>
      </w:r>
      <w:r>
        <w:t>SA→,SB→=</w:t>
      </w:r>
      <w:r>
        <w:t>(</w:t>
      </w:r>
      <w:r>
        <w:t>∣</w:t>
      </w:r>
      <w:r>
        <w:t>∣</w:t>
      </w:r>
      <w:r>
        <w:t>∣</w:t>
      </w:r>
      <w:r>
        <w:t>0</w:t>
      </w:r>
      <w:r>
        <w:t>−</w:t>
      </w:r>
      <w:r>
        <w:t>7</w:t>
      </w:r>
      <w:r>
        <w:t>√</w:t>
      </w:r>
      <w:r>
        <w:t>439</w:t>
      </w:r>
      <w:r>
        <w:t>−</w:t>
      </w:r>
      <w:r>
        <w:t>115</w:t>
      </w:r>
      <w:r>
        <w:t>√</w:t>
      </w:r>
      <w:r>
        <w:t>2</w:t>
      </w:r>
      <w:r>
        <w:t>−</w:t>
      </w:r>
      <w:r>
        <w:t>7</w:t>
      </w:r>
      <w:r>
        <w:t>√</w:t>
      </w:r>
      <w:r>
        <w:t>439</w:t>
      </w:r>
      <w:r>
        <w:t>∣</w:t>
      </w:r>
      <w:r>
        <w:t>∣</w:t>
      </w:r>
      <w:r>
        <w:t>∣</w:t>
      </w:r>
      <w:r>
        <w:t>,</w:t>
      </w:r>
      <w:r>
        <w:t>∣</w:t>
      </w:r>
      <w:r>
        <w:t>∣</w:t>
      </w:r>
      <w:r>
        <w:t>∣</w:t>
      </w:r>
      <w:r>
        <w:t>−</w:t>
      </w:r>
      <w:r>
        <w:t>7</w:t>
      </w:r>
      <w:r>
        <w:t>√</w:t>
      </w:r>
      <w:r>
        <w:t>439</w:t>
      </w:r>
      <w:r>
        <w:t>−</w:t>
      </w:r>
      <w:r>
        <w:t>115</w:t>
      </w:r>
      <w:r>
        <w:t>√</w:t>
      </w:r>
      <w:r>
        <w:t>2</w:t>
      </w:r>
      <w:r>
        <w:t>−</w:t>
      </w:r>
      <w:r>
        <w:t>7</w:t>
      </w:r>
      <w:r>
        <w:t>√</w:t>
      </w:r>
      <w:r>
        <w:t>439</w:t>
      </w:r>
      <w:r>
        <w:t>0</w:t>
      </w:r>
      <w:r>
        <w:t>∣</w:t>
      </w:r>
      <w:r>
        <w:t>∣</w:t>
      </w:r>
      <w:r>
        <w:t>∣</w:t>
      </w:r>
      <w:r>
        <w:t>,</w:t>
      </w:r>
      <w:r>
        <w:t>∣</w:t>
      </w:r>
      <w:r>
        <w:t>∣</w:t>
      </w:r>
      <w:r>
        <w:t>∣</w:t>
      </w:r>
      <w:r>
        <w:t>−</w:t>
      </w:r>
      <w:r>
        <w:t>115</w:t>
      </w:r>
      <w:r>
        <w:t>√</w:t>
      </w:r>
      <w:r>
        <w:t>2</w:t>
      </w:r>
      <w:r>
        <w:t>0</w:t>
      </w:r>
      <w:r>
        <w:t>0</w:t>
      </w:r>
      <w:r>
        <w:t>−</w:t>
      </w:r>
      <w:r>
        <w:t>115</w:t>
      </w:r>
      <w:r>
        <w:t>√</w:t>
      </w:r>
      <w:r>
        <w:t>2</w:t>
      </w:r>
      <w:r>
        <w:t>∣</w:t>
      </w:r>
      <w:r>
        <w:t>∣</w:t>
      </w:r>
      <w:r>
        <w:t>∣</w:t>
      </w:r>
      <w:r>
        <w:t>)</w:t>
      </w:r>
      <w:r>
        <w:t>0−7√(439)−115√(2)−7√(439),−7√(439)−115√(2)−7√(439)0,−115√(2)00−115√(2)</w:t>
      </w:r>
      <w:r>
        <w:br/>
      </w:r>
      <w:r>
        <w:t>=</w:t>
      </w:r>
      <w:r>
        <w:t>(</w:t>
      </w:r>
      <w:r>
        <w:t>−</w:t>
      </w:r>
      <w:r>
        <w:t>805</w:t>
      </w:r>
      <w:r>
        <w:t>√</w:t>
      </w:r>
      <w:r>
        <w:t>878</w:t>
      </w:r>
      <w:r>
        <w:t>;</w:t>
      </w:r>
      <w:r>
        <w:t>−</w:t>
      </w:r>
      <w:r>
        <w:t>805</w:t>
      </w:r>
      <w:r>
        <w:t>√</w:t>
      </w:r>
      <w:r>
        <w:t>878</w:t>
      </w:r>
      <w:r>
        <w:t>;</w:t>
      </w:r>
      <w:r>
        <w:t>26450</w:t>
      </w:r>
      <w:r>
        <w:t>)</w:t>
      </w:r>
      <w:r>
        <w:t>=−805√(878);−805√(878);26450</w:t>
      </w:r>
      <w:r>
        <w:br/>
      </w:r>
      <w:r>
        <w:t>[</w:t>
      </w:r>
      <w:r>
        <w:t>−</w:t>
      </w:r>
      <w:r>
        <w:t>−</w:t>
      </w:r>
      <w:r>
        <w:t>→</w:t>
      </w:r>
      <w:r>
        <w:t>S</w:t>
      </w:r>
      <w:r>
        <w:t>B</w:t>
      </w:r>
      <w:r>
        <w:t>,</w:t>
      </w:r>
      <w:r>
        <w:t>−</w:t>
      </w:r>
      <w:r>
        <w:t>−</w:t>
      </w:r>
      <w:r>
        <w:t>→</w:t>
      </w:r>
      <w:r>
        <w:t>S</w:t>
      </w:r>
      <w:r>
        <w:t>C</w:t>
      </w:r>
      <w:r>
        <w:t>]</w:t>
      </w:r>
      <w:r>
        <w:t>=</w:t>
      </w:r>
      <w:r>
        <w:t>(</w:t>
      </w:r>
      <w:r>
        <w:t>∣</w:t>
      </w:r>
      <w:r>
        <w:t>∣</w:t>
      </w:r>
      <w:r>
        <w:t>∣</w:t>
      </w:r>
      <w:r>
        <w:t>−</w:t>
      </w:r>
      <w:r>
        <w:t>115</w:t>
      </w:r>
      <w:r>
        <w:t>√</w:t>
      </w:r>
      <w:r>
        <w:t>2</w:t>
      </w:r>
      <w:r>
        <w:t>−</w:t>
      </w:r>
      <w:r>
        <w:t>7</w:t>
      </w:r>
      <w:r>
        <w:t>√</w:t>
      </w:r>
      <w:r>
        <w:t>439</w:t>
      </w:r>
      <w:r>
        <w:t>0</w:t>
      </w:r>
      <w:r>
        <w:t>−</w:t>
      </w:r>
      <w:r>
        <w:t>7</w:t>
      </w:r>
      <w:r>
        <w:t>√</w:t>
      </w:r>
      <w:r>
        <w:t>439</w:t>
      </w:r>
      <w:r>
        <w:t>∣</w:t>
      </w:r>
      <w:r>
        <w:t>∣</w:t>
      </w:r>
      <w:r>
        <w:t>∣</w:t>
      </w:r>
      <w:r>
        <w:t>,</w:t>
      </w:r>
      <w:r>
        <w:t>∣</w:t>
      </w:r>
      <w:r>
        <w:t>∣</w:t>
      </w:r>
      <w:r>
        <w:t>∣</w:t>
      </w:r>
      <w:r>
        <w:t>−</w:t>
      </w:r>
      <w:r>
        <w:t>7</w:t>
      </w:r>
      <w:r>
        <w:t>√</w:t>
      </w:r>
      <w:r>
        <w:t>439</w:t>
      </w:r>
      <w:r>
        <w:t>0</w:t>
      </w:r>
      <w:r>
        <w:t>−</w:t>
      </w:r>
      <w:r>
        <w:t>7</w:t>
      </w:r>
      <w:r>
        <w:t>√</w:t>
      </w:r>
      <w:r>
        <w:t>439</w:t>
      </w:r>
      <w:r>
        <w:t>115</w:t>
      </w:r>
      <w:r>
        <w:t>√</w:t>
      </w:r>
      <w:r>
        <w:t>2</w:t>
      </w:r>
      <w:r>
        <w:t>∣</w:t>
      </w:r>
      <w:r>
        <w:t>∣</w:t>
      </w:r>
      <w:r>
        <w:t>∣</w:t>
      </w:r>
      <w:r>
        <w:t>,</w:t>
      </w:r>
      <w:r>
        <w:t>∣</w:t>
      </w:r>
      <w:r>
        <w:t>∣</w:t>
      </w:r>
      <w:r>
        <w:t>∣</w:t>
      </w:r>
      <w:r>
        <w:t>0</w:t>
      </w:r>
      <w:r>
        <w:t>−</w:t>
      </w:r>
      <w:r>
        <w:t>115</w:t>
      </w:r>
      <w:r>
        <w:t>√</w:t>
      </w:r>
      <w:r>
        <w:t>2</w:t>
      </w:r>
      <w:r>
        <w:t>115</w:t>
      </w:r>
      <w:r>
        <w:t>√</w:t>
      </w:r>
      <w:r>
        <w:t>2</w:t>
      </w:r>
      <w:r>
        <w:t>0</w:t>
      </w:r>
      <w:r>
        <w:t>∣</w:t>
      </w:r>
      <w:r>
        <w:t>∣</w:t>
      </w:r>
      <w:r>
        <w:t>∣</w:t>
      </w:r>
      <w:r>
        <w:t>)</w:t>
      </w:r>
      <w:r>
        <w:t>SB→,SC→=−115√(2)−7√(439)0−7√(439),−7√(439)0−7√(439)115√(2),0−115√(2)115√(2)0</w:t>
      </w:r>
      <w:r>
        <w:br/>
      </w:r>
      <w:r>
        <w:t>=</w:t>
      </w:r>
      <w:r>
        <w:t>(</w:t>
      </w:r>
      <w:r>
        <w:t>805</w:t>
      </w:r>
      <w:r>
        <w:t>√</w:t>
      </w:r>
      <w:r>
        <w:t>878</w:t>
      </w:r>
      <w:r>
        <w:t>;</w:t>
      </w:r>
      <w:r>
        <w:t>−</w:t>
      </w:r>
      <w:r>
        <w:t>805</w:t>
      </w:r>
      <w:r>
        <w:t>√</w:t>
      </w:r>
      <w:r>
        <w:t>878</w:t>
      </w:r>
      <w:r>
        <w:t>;</w:t>
      </w:r>
      <w:r>
        <w:t>26450</w:t>
      </w:r>
      <w:r>
        <w:t>)</w:t>
      </w:r>
      <w:r>
        <w:t>=805√(878);−805√(878);26450</w:t>
      </w:r>
      <w:r>
        <w:br/>
      </w:r>
      <w:r>
        <w:t>Mặt phẳng (SAB) nhận</w:t>
      </w:r>
      <w:r>
        <w:t xml:space="preserve"> </w:t>
      </w:r>
      <w:r>
        <w:t>→</w:t>
      </w:r>
      <w:r>
        <w:t>n</w:t>
      </w:r>
      <w:r>
        <w:t>=</w:t>
      </w:r>
      <w:r>
        <w:t>1</w:t>
      </w:r>
      <w:r>
        <w:t>5</w:t>
      </w:r>
      <w:r>
        <w:t>[</w:t>
      </w:r>
      <w:r>
        <w:t>−</w:t>
      </w:r>
      <w:r>
        <w:t>→</w:t>
      </w:r>
      <w:r>
        <w:t>S</w:t>
      </w:r>
      <w:r>
        <w:t>A</w:t>
      </w:r>
      <w:r>
        <w:t>,</w:t>
      </w:r>
      <w:r>
        <w:t>−</w:t>
      </w:r>
      <w:r>
        <w:t>−</w:t>
      </w:r>
      <w:r>
        <w:t>→</w:t>
      </w:r>
      <w:r>
        <w:t>S</w:t>
      </w:r>
      <w:r>
        <w:t>B</w:t>
      </w:r>
      <w:r>
        <w:t>]</w:t>
      </w:r>
      <w:r>
        <w:t>=</w:t>
      </w:r>
      <w:r>
        <w:t>(</w:t>
      </w:r>
      <w:r>
        <w:t>−</w:t>
      </w:r>
      <w:r>
        <w:t>161</w:t>
      </w:r>
      <w:r>
        <w:t>√</w:t>
      </w:r>
      <w:r>
        <w:t>878</w:t>
      </w:r>
      <w:r>
        <w:t>;</w:t>
      </w:r>
      <w:r>
        <w:t>−</w:t>
      </w:r>
      <w:r>
        <w:t>161</w:t>
      </w:r>
      <w:r>
        <w:t>√</w:t>
      </w:r>
      <w:r>
        <w:t>878</w:t>
      </w:r>
      <w:r>
        <w:t>;</w:t>
      </w:r>
      <w:r>
        <w:t>5290</w:t>
      </w:r>
      <w:r>
        <w:t>)</w:t>
      </w:r>
      <w:r>
        <w:t>n→=(1)/(5)SA→,SB→=−161√(878);−161√(878);5290</w:t>
      </w:r>
      <w:r>
        <w:t xml:space="preserve"> </w:t>
      </w:r>
      <w:r>
        <w:t>làm vectơ pháp tuyến.</w:t>
      </w:r>
      <w:r>
        <w:br/>
      </w:r>
      <w:r>
        <w:t>Mặt phẳng (SBC) nhận</w:t>
      </w:r>
      <w:r>
        <w:t xml:space="preserve"> </w:t>
      </w:r>
      <w:r>
        <w:t>→</w:t>
      </w:r>
      <w:r>
        <w:t>n</w:t>
      </w:r>
      <w:r>
        <w:t>′</w:t>
      </w:r>
      <w:r>
        <w:t>=</w:t>
      </w:r>
      <w:r>
        <w:t>1</w:t>
      </w:r>
      <w:r>
        <w:t>5</w:t>
      </w:r>
      <w:r>
        <w:t>[</w:t>
      </w:r>
      <w:r>
        <w:t>−</w:t>
      </w:r>
      <w:r>
        <w:t>−</w:t>
      </w:r>
      <w:r>
        <w:t>→</w:t>
      </w:r>
      <w:r>
        <w:t>S</w:t>
      </w:r>
      <w:r>
        <w:t>B</w:t>
      </w:r>
      <w:r>
        <w:t>,</w:t>
      </w:r>
      <w:r>
        <w:t>−</w:t>
      </w:r>
      <w:r>
        <w:t>−</w:t>
      </w:r>
      <w:r>
        <w:t>→</w:t>
      </w:r>
      <w:r>
        <w:t>S</w:t>
      </w:r>
      <w:r>
        <w:t>C</w:t>
      </w:r>
      <w:r>
        <w:t>]</w:t>
      </w:r>
      <w:r>
        <w:t>=</w:t>
      </w:r>
      <w:r>
        <w:t>(</w:t>
      </w:r>
      <w:r>
        <w:t>161</w:t>
      </w:r>
      <w:r>
        <w:t>√</w:t>
      </w:r>
      <w:r>
        <w:t>878</w:t>
      </w:r>
      <w:r>
        <w:t>;</w:t>
      </w:r>
      <w:r>
        <w:t>−</w:t>
      </w:r>
      <w:r>
        <w:t>161</w:t>
      </w:r>
      <w:r>
        <w:t>√</w:t>
      </w:r>
      <w:r>
        <w:t>878</w:t>
      </w:r>
      <w:r>
        <w:t>;</w:t>
      </w:r>
      <w:r>
        <w:t>5290</w:t>
      </w:r>
      <w:r>
        <w:t>)</w:t>
      </w:r>
      <w:r>
        <w:t>n^(')→=(1)/(5)SB→,SC→=161√(878);−161√(878);5290</w:t>
      </w:r>
      <w:r>
        <w:t xml:space="preserve"> </w:t>
      </w:r>
      <w:r>
        <w:t>làm vectơ pháp tuyến.</w:t>
      </w:r>
      <w:r>
        <w:br/>
      </w:r>
      <w:r>
        <w:t>Do đó</w:t>
      </w:r>
      <w:r>
        <w:br/>
      </w:r>
      <w:r>
        <w:t>cos</w:t>
      </w:r>
      <w:r>
        <w:t>(</w:t>
      </w:r>
      <w:r>
        <w:t>(</w:t>
      </w:r>
      <w:r>
        <w:t>S</w:t>
      </w:r>
      <w:r>
        <w:t>A</w:t>
      </w:r>
      <w:r>
        <w:t>B</w:t>
      </w:r>
      <w:r>
        <w:t>)</w:t>
      </w:r>
      <w:r>
        <w:t>,</w:t>
      </w:r>
      <w:r>
        <w:t>(</w:t>
      </w:r>
      <w:r>
        <w:t>S</w:t>
      </w:r>
      <w:r>
        <w:t>B</w:t>
      </w:r>
      <w:r>
        <w:t>C</w:t>
      </w:r>
      <w:r>
        <w:t>)</w:t>
      </w:r>
      <w:r>
        <w:t>)</w:t>
      </w:r>
      <w:r>
        <w:t>=</w:t>
      </w:r>
      <w:r>
        <w:t>∣</w:t>
      </w:r>
      <w:r>
        <w:t>∣</w:t>
      </w:r>
      <w:r>
        <w:t>∣</w:t>
      </w:r>
      <w:r>
        <w:t>−</w:t>
      </w:r>
      <w:r>
        <w:t>(</w:t>
      </w:r>
      <w:r>
        <w:t>161</w:t>
      </w:r>
      <w:r>
        <w:t>√</w:t>
      </w:r>
      <w:r>
        <w:t>878</w:t>
      </w:r>
      <w:r>
        <w:t>)</w:t>
      </w:r>
      <w:r>
        <w:t>2</w:t>
      </w:r>
      <w:r>
        <w:t>+</w:t>
      </w:r>
      <w:r>
        <w:t>(</w:t>
      </w:r>
      <w:r>
        <w:t>161</w:t>
      </w:r>
      <w:r>
        <w:t>√</w:t>
      </w:r>
      <w:r>
        <w:t>878</w:t>
      </w:r>
      <w:r>
        <w:t>)</w:t>
      </w:r>
      <w:r>
        <w:t>2</w:t>
      </w:r>
      <w:r>
        <w:t>+</w:t>
      </w:r>
      <w:r>
        <w:t>5290</w:t>
      </w:r>
      <w:r>
        <w:t>2</w:t>
      </w:r>
      <w:r>
        <w:t>∣</w:t>
      </w:r>
      <w:r>
        <w:t>∣</w:t>
      </w:r>
      <w:r>
        <w:t>∣</w:t>
      </w:r>
      <w:r>
        <w:t>√</w:t>
      </w:r>
      <w:r>
        <w:t>(</w:t>
      </w:r>
      <w:r>
        <w:t>−</w:t>
      </w:r>
      <w:r>
        <w:t>161</w:t>
      </w:r>
      <w:r>
        <w:t>√</w:t>
      </w:r>
      <w:r>
        <w:t>878</w:t>
      </w:r>
      <w:r>
        <w:t>)</w:t>
      </w:r>
      <w:r>
        <w:t>2</w:t>
      </w:r>
      <w:r>
        <w:t>+</w:t>
      </w:r>
      <w:r>
        <w:t>(</w:t>
      </w:r>
      <w:r>
        <w:t>−</w:t>
      </w:r>
      <w:r>
        <w:t>161</w:t>
      </w:r>
      <w:r>
        <w:t>√</w:t>
      </w:r>
      <w:r>
        <w:t>878</w:t>
      </w:r>
      <w:r>
        <w:t>)</w:t>
      </w:r>
      <w:r>
        <w:t>2</w:t>
      </w:r>
      <w:r>
        <w:t>+</w:t>
      </w:r>
      <w:r>
        <w:t>5290</w:t>
      </w:r>
      <w:r>
        <w:t>2</w:t>
      </w:r>
      <w:r>
        <w:t>.</w:t>
      </w:r>
      <w:r>
        <w:t>√</w:t>
      </w:r>
      <w:r>
        <w:t>(</w:t>
      </w:r>
      <w:r>
        <w:t>161</w:t>
      </w:r>
      <w:r>
        <w:t>√</w:t>
      </w:r>
      <w:r>
        <w:t>878</w:t>
      </w:r>
      <w:r>
        <w:t>)</w:t>
      </w:r>
      <w:r>
        <w:t>2</w:t>
      </w:r>
      <w:r>
        <w:t>+</w:t>
      </w:r>
      <w:r>
        <w:t>(</w:t>
      </w:r>
      <w:r>
        <w:t>−</w:t>
      </w:r>
      <w:r>
        <w:t>161</w:t>
      </w:r>
      <w:r>
        <w:t>√</w:t>
      </w:r>
      <w:r>
        <w:t>878</w:t>
      </w:r>
      <w:r>
        <w:t>)</w:t>
      </w:r>
      <w:r>
        <w:t>2</w:t>
      </w:r>
      <w:r>
        <w:t>+</w:t>
      </w:r>
      <w:r>
        <w:t>5290</w:t>
      </w:r>
      <w:r>
        <w:t>2</w:t>
      </w:r>
      <w:r>
        <w:t>cosSAB,SBC=(−161√(878)^(2)+161√(878)^(2)+5290^(2))/(√(−161√(878)^(2)+−161√(878)^(2)+5290^(2)).√(161√(878)^(2)+−161√(878)^(2)+5290^(2)))</w:t>
      </w:r>
      <w:r>
        <w:br/>
      </w:r>
      <w:r>
        <w:t>=</w:t>
      </w:r>
      <w:r>
        <w:t>5290</w:t>
      </w:r>
      <w:r>
        <w:t>2</w:t>
      </w:r>
      <w:r>
        <w:t>(</w:t>
      </w:r>
      <w:r>
        <w:t>161</w:t>
      </w:r>
      <w:r>
        <w:t>√</w:t>
      </w:r>
      <w:r>
        <w:t>878</w:t>
      </w:r>
      <w:r>
        <w:t>)</w:t>
      </w:r>
      <w:r>
        <w:t>2</w:t>
      </w:r>
      <w:r>
        <w:t>+</w:t>
      </w:r>
      <w:r>
        <w:t>(</w:t>
      </w:r>
      <w:r>
        <w:t>−</w:t>
      </w:r>
      <w:r>
        <w:t>161</w:t>
      </w:r>
      <w:r>
        <w:t>√</w:t>
      </w:r>
      <w:r>
        <w:t>878</w:t>
      </w:r>
      <w:r>
        <w:t>)</w:t>
      </w:r>
      <w:r>
        <w:t>2</w:t>
      </w:r>
      <w:r>
        <w:t>+</w:t>
      </w:r>
      <w:r>
        <w:t>5290</w:t>
      </w:r>
      <w:r>
        <w:t>2</w:t>
      </w:r>
      <w:r>
        <w:t>=(5290^(2))/(161√(878)^(2)+−161√(878)^(2)+5290^(2))</w:t>
      </w:r>
      <w:r>
        <w:t>≈</w:t>
      </w:r>
      <w:r>
        <w:t>0,3807</w:t>
      </w:r>
      <w:r>
        <w:t>≈0,3807</w:t>
      </w:r>
      <w:r>
        <w:br/>
      </w:r>
      <w:r>
        <w:t>Suy ra ((SAB), (SBC)) ≈ 67,6°.</w:t>
      </w:r>
      <w:r>
        <w:br/>
      </w:r>
      <w:r>
        <w:t>Vậy góc giữa hai mặt phẳng (SAB) và (SBC) khoảng 67,6°.</w:t>
      </w:r>
      <w:r>
        <w:br/>
      </w:r>
      <w:r>
        <w:br/>
      </w:r>
      <w:r>
        <w:rPr>
          <w:b/>
        </w:rPr>
        <w:t>Bài 5.24 trang 53 Toán 12 Tập 2</w:t>
      </w:r>
      <w:r>
        <w:t>:</w:t>
      </w:r>
      <w:r>
        <w:t xml:space="preserve"> </w:t>
      </w:r>
      <w:r>
        <w:t>(H.5.39) Trong một bể hình lập phương cạnh 1 m có chứa một ít nước. Người ta đặt đáy bể nghiêng so với mặt phẳng nằm ngang. Biết rằng, lúc đó mặt nước có dạng hình bình hành ABCD và khoảng cách từ các điểm A, B, C đến đáy bể tương ứng là 40 cm, 44 cm, 48 cm.</w:t>
      </w:r>
      <w:r>
        <w:br/>
      </w:r>
      <w:r>
        <w:t>a) Khoảng cách từ điểm D đến đáy bể bằng bao nhiêu centimét? (Tính gần đúng, lấy giá trị nguyên).</w:t>
      </w:r>
      <w:r>
        <w:br/>
      </w:r>
      <w:r>
        <w:t>b) Đáy bể nghiêng so với mặt phẳng nằm ngang một góc bao nhiêu độ?</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8518408e8c8c468a80cb4b1c94d56a16.jpg"/>
                    <pic:cNvPicPr/>
                  </pic:nvPicPr>
                  <pic:blipFill>
                    <a:blip r:embed="rId17"/>
                    <a:stretch>
                      <a:fillRect/>
                    </a:stretch>
                  </pic:blipFill>
                  <pic:spPr>
                    <a:xfrm>
                      <a:off x="0" y="0"/>
                      <a:ext cx="1905000" cy="190500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00f0cacb547843a3a5f701c507e03f6b.jpg"/>
                    <pic:cNvPicPr/>
                  </pic:nvPicPr>
                  <pic:blipFill>
                    <a:blip r:embed="rId18"/>
                    <a:stretch>
                      <a:fillRect/>
                    </a:stretch>
                  </pic:blipFill>
                  <pic:spPr>
                    <a:xfrm>
                      <a:off x="0" y="0"/>
                      <a:ext cx="1905000" cy="1905000"/>
                    </a:xfrm>
                    <a:prstGeom prst="rect"/>
                  </pic:spPr>
                </pic:pic>
              </a:graphicData>
            </a:graphic>
          </wp:inline>
        </w:drawing>
      </w:r>
      <w:r>
        <w:br/>
      </w:r>
      <w:r>
        <w:t>a) Chọn hệ trục tọa độ như hình vẽ.</w:t>
      </w:r>
      <w:r>
        <w:br/>
      </w:r>
      <w:r>
        <w:t>40 cm = 0,4 m, 44 cm = 0,44 m, 48 cm = 0,48 m.</w:t>
      </w:r>
      <w:r>
        <w:br/>
      </w:r>
      <w:r>
        <w:t>Khi đó ta có A(0; 1; 0,4), B(1; 1; 0,44), C(1; 0; 0,48).</w:t>
      </w:r>
      <w:r>
        <w:br/>
      </w:r>
      <w:r>
        <w:t xml:space="preserve">Có </w:t>
      </w:r>
      <w:r>
        <w:t>−</w:t>
      </w:r>
      <w:r>
        <w:t>−</w:t>
      </w:r>
      <w:r>
        <w:t>→</w:t>
      </w:r>
      <w:r>
        <w:t>A</w:t>
      </w:r>
      <w:r>
        <w:t>B</w:t>
      </w:r>
      <w:r>
        <w:t>=</w:t>
      </w:r>
      <w:r>
        <w:t>(</w:t>
      </w:r>
      <w:r>
        <w:t>1</w:t>
      </w:r>
      <w:r>
        <w:t>;</w:t>
      </w:r>
      <w:r>
        <w:t>0</w:t>
      </w:r>
      <w:r>
        <w:t>;</w:t>
      </w:r>
      <w:r>
        <w:t>0,04</w:t>
      </w:r>
      <w:r>
        <w:t>)</w:t>
      </w:r>
      <w:r>
        <w:t>AB→=1;0;0,04</w:t>
      </w:r>
      <w:r>
        <w:br/>
      </w:r>
      <w:r>
        <w:t xml:space="preserve">Vì ABCD là hình bình hành nên </w:t>
      </w:r>
      <w:r>
        <w:t>−</w:t>
      </w:r>
      <w:r>
        <w:t>−</w:t>
      </w:r>
      <w:r>
        <w:t>→</w:t>
      </w:r>
      <w:r>
        <w:t>A</w:t>
      </w:r>
      <w:r>
        <w:t>B</w:t>
      </w:r>
      <w:r>
        <w:t>=</w:t>
      </w:r>
      <w:r>
        <w:t>−</w:t>
      </w:r>
      <w:r>
        <w:t>−</w:t>
      </w:r>
      <w:r>
        <w:t>→</w:t>
      </w:r>
      <w:r>
        <w:t>D</w:t>
      </w:r>
      <w:r>
        <w:t>C</w:t>
      </w:r>
      <w:r>
        <w:t>AB→=DC→</w:t>
      </w:r>
      <w:r>
        <w:t>⇔</w:t>
      </w:r>
      <w:r>
        <w:t>⎧</w:t>
      </w:r>
      <w:r>
        <w:t>⎪</w:t>
      </w:r>
      <w:r>
        <w:t>⎨</w:t>
      </w:r>
      <w:r>
        <w:t>⎪</w:t>
      </w:r>
      <w:r>
        <w:t>⎩</w:t>
      </w:r>
      <w:r>
        <w:t>1</w:t>
      </w:r>
      <w:r>
        <w:t>−</w:t>
      </w:r>
      <w:r>
        <w:t>x</w:t>
      </w:r>
      <w:r>
        <w:t>D</w:t>
      </w:r>
      <w:r>
        <w:t>=</w:t>
      </w:r>
      <w:r>
        <w:t>1</w:t>
      </w:r>
      <w:r>
        <w:t>−</w:t>
      </w:r>
      <w:r>
        <w:t>y</w:t>
      </w:r>
      <w:r>
        <w:t>D</w:t>
      </w:r>
      <w:r>
        <w:t>=</w:t>
      </w:r>
      <w:r>
        <w:t>0</w:t>
      </w:r>
      <w:r>
        <w:t>0,48</w:t>
      </w:r>
      <w:r>
        <w:t>−</w:t>
      </w:r>
      <w:r>
        <w:t>z</w:t>
      </w:r>
      <w:r>
        <w:t>D</w:t>
      </w:r>
      <w:r>
        <w:t>=</w:t>
      </w:r>
      <w:r>
        <w:t>0,04</w:t>
      </w:r>
      <w:r>
        <w:t>⇔1−x_(D)=1−y_(D)=00,48−z_(D)=0,04</w:t>
      </w:r>
      <w:r>
        <w:t>⇔</w:t>
      </w:r>
      <w:r>
        <w:t>⎧</w:t>
      </w:r>
      <w:r>
        <w:t>⎪</w:t>
      </w:r>
      <w:r>
        <w:t>⎨</w:t>
      </w:r>
      <w:r>
        <w:t>⎪</w:t>
      </w:r>
      <w:r>
        <w:t>⎩</w:t>
      </w:r>
      <w:r>
        <w:t>x</w:t>
      </w:r>
      <w:r>
        <w:t>D</w:t>
      </w:r>
      <w:r>
        <w:t>=</w:t>
      </w:r>
      <w:r>
        <w:t>0</w:t>
      </w:r>
      <w:r>
        <w:t>y</w:t>
      </w:r>
      <w:r>
        <w:t>D</w:t>
      </w:r>
      <w:r>
        <w:t>=</w:t>
      </w:r>
      <w:r>
        <w:t>0</w:t>
      </w:r>
      <w:r>
        <w:t>z</w:t>
      </w:r>
      <w:r>
        <w:t>D</w:t>
      </w:r>
      <w:r>
        <w:t>=</w:t>
      </w:r>
      <w:r>
        <w:t>0,44</w:t>
      </w:r>
      <w:r>
        <w:t>⇔x_(D)=0y_(D)=0z_(D)=0,44</w:t>
      </w:r>
      <w:r>
        <w:br/>
      </w:r>
      <w:r>
        <w:t>Suy ra D(0; 0; 0,44).</w:t>
      </w:r>
      <w:r>
        <w:br/>
      </w:r>
      <w:r>
        <w:t>Vậy khoảng cách từ điểm D đến đáy bể là 44 cm.</w:t>
      </w:r>
      <w:r>
        <w:br/>
      </w:r>
      <w:r>
        <w:t xml:space="preserve">b) Ta có đáy bể nằm trong mặt phẳng Oxy: z = 0 có vectơ pháp tuyến </w:t>
      </w:r>
      <w:r>
        <w:t>→</w:t>
      </w:r>
      <w:r>
        <w:t>k</w:t>
      </w:r>
      <w:r>
        <w:t>=</w:t>
      </w:r>
      <w:r>
        <w:t>(</w:t>
      </w:r>
      <w:r>
        <w:t>0</w:t>
      </w:r>
      <w:r>
        <w:t>;</w:t>
      </w:r>
      <w:r>
        <w:t>0</w:t>
      </w:r>
      <w:r>
        <w:t>;</w:t>
      </w:r>
      <w:r>
        <w:t>1</w:t>
      </w:r>
      <w:r>
        <w:t>)</w:t>
      </w:r>
      <w:r>
        <w:t>k→=0;0;1</w:t>
      </w:r>
      <w:r>
        <w:br/>
      </w:r>
      <w:r>
        <w:t xml:space="preserve">Ta có </w:t>
      </w:r>
      <w:r>
        <w:t>−</w:t>
      </w:r>
      <w:r>
        <w:t>−</w:t>
      </w:r>
      <w:r>
        <w:t>→</w:t>
      </w:r>
      <w:r>
        <w:t>A</w:t>
      </w:r>
      <w:r>
        <w:t>B</w:t>
      </w:r>
      <w:r>
        <w:t>=</w:t>
      </w:r>
      <w:r>
        <w:t>(</w:t>
      </w:r>
      <w:r>
        <w:t>1</w:t>
      </w:r>
      <w:r>
        <w:t>;</w:t>
      </w:r>
      <w:r>
        <w:t>0</w:t>
      </w:r>
      <w:r>
        <w:t>;</w:t>
      </w:r>
      <w:r>
        <w:t>0,04</w:t>
      </w:r>
      <w:r>
        <w:t>)</w:t>
      </w:r>
      <w:r>
        <w:t>AB→=1;0;0,04</w:t>
      </w:r>
      <w:r>
        <w:t xml:space="preserve">, </w:t>
      </w:r>
      <w:r>
        <w:t>−</w:t>
      </w:r>
      <w:r>
        <w:t>−</w:t>
      </w:r>
      <w:r>
        <w:t>→</w:t>
      </w:r>
      <w:r>
        <w:t>A</w:t>
      </w:r>
      <w:r>
        <w:t>C</w:t>
      </w:r>
      <w:r>
        <w:t>=</w:t>
      </w:r>
      <w:r>
        <w:t>(</w:t>
      </w:r>
      <w:r>
        <w:t>1</w:t>
      </w:r>
      <w:r>
        <w:t>;</w:t>
      </w:r>
      <w:r>
        <w:t>−</w:t>
      </w:r>
      <w:r>
        <w:t>1</w:t>
      </w:r>
      <w:r>
        <w:t>;</w:t>
      </w:r>
      <w:r>
        <w:t>0,08</w:t>
      </w:r>
      <w:r>
        <w:t>)</w:t>
      </w:r>
      <w:r>
        <w:t>AC→=1;−1;0,08</w:t>
      </w:r>
      <w:r>
        <w:t xml:space="preserve">, </w:t>
      </w:r>
      <w:r>
        <w:t>[</w:t>
      </w:r>
      <w:r>
        <w:t>−</w:t>
      </w:r>
      <w:r>
        <w:t>−</w:t>
      </w:r>
      <w:r>
        <w:t>→</w:t>
      </w:r>
      <w:r>
        <w:t>A</w:t>
      </w:r>
      <w:r>
        <w:t>B</w:t>
      </w:r>
      <w:r>
        <w:t>,</w:t>
      </w:r>
      <w:r>
        <w:t>−</w:t>
      </w:r>
      <w:r>
        <w:t>−</w:t>
      </w:r>
      <w:r>
        <w:t>→</w:t>
      </w:r>
      <w:r>
        <w:t>A</w:t>
      </w:r>
      <w:r>
        <w:t>C</w:t>
      </w:r>
      <w:r>
        <w:t>]</w:t>
      </w:r>
      <w:r>
        <w:t>=</w:t>
      </w:r>
      <w:r>
        <w:t>(</w:t>
      </w:r>
      <w:r>
        <w:t>0,04</w:t>
      </w:r>
      <w:r>
        <w:t>;</w:t>
      </w:r>
      <w:r>
        <w:t>−</w:t>
      </w:r>
      <w:r>
        <w:t>0,04</w:t>
      </w:r>
      <w:r>
        <w:t>;</w:t>
      </w:r>
      <w:r>
        <w:t>−</w:t>
      </w:r>
      <w:r>
        <w:t>1</w:t>
      </w:r>
      <w:r>
        <w:t>)</w:t>
      </w:r>
      <w:r>
        <w:t>AB→,AC→=0,04;−0,04;−1</w:t>
      </w:r>
      <w:r>
        <w:br/>
      </w:r>
      <w:r>
        <w:t>Mặt phẳng (ABCD) đi qua A(0; 1; 0,4) và có vectơ pháp tuyến</w:t>
      </w:r>
      <w:r>
        <w:t xml:space="preserve"> </w:t>
      </w:r>
      <w:r>
        <w:t>→</w:t>
      </w:r>
      <w:r>
        <w:t>n</w:t>
      </w:r>
      <w:r>
        <w:t>=</w:t>
      </w:r>
      <w:r>
        <w:t>[</w:t>
      </w:r>
      <w:r>
        <w:t>−</w:t>
      </w:r>
      <w:r>
        <w:t>−</w:t>
      </w:r>
      <w:r>
        <w:t>→</w:t>
      </w:r>
      <w:r>
        <w:t>A</w:t>
      </w:r>
      <w:r>
        <w:t>B</w:t>
      </w:r>
      <w:r>
        <w:t>,</w:t>
      </w:r>
      <w:r>
        <w:t>−</w:t>
      </w:r>
      <w:r>
        <w:t>−</w:t>
      </w:r>
      <w:r>
        <w:t>→</w:t>
      </w:r>
      <w:r>
        <w:t>A</w:t>
      </w:r>
      <w:r>
        <w:t>C</w:t>
      </w:r>
      <w:r>
        <w:t>]</w:t>
      </w:r>
      <w:r>
        <w:t>=</w:t>
      </w:r>
      <w:r>
        <w:t>(</w:t>
      </w:r>
      <w:r>
        <w:t>0,04</w:t>
      </w:r>
      <w:r>
        <w:t>;</w:t>
      </w:r>
      <w:r>
        <w:t>−</w:t>
      </w:r>
      <w:r>
        <w:t>0,04</w:t>
      </w:r>
      <w:r>
        <w:t>;</w:t>
      </w:r>
      <w:r>
        <w:t>−</w:t>
      </w:r>
      <w:r>
        <w:t>1</w:t>
      </w:r>
      <w:r>
        <w:t>)</w:t>
      </w:r>
      <w:r>
        <w:t>n→=AB→,AC→=0,04;−0,04;−1</w:t>
      </w:r>
      <w:r>
        <w:t xml:space="preserve"> </w:t>
      </w:r>
      <w:r>
        <w:t>có phương trình là:</w:t>
      </w:r>
      <w:r>
        <w:br/>
      </w:r>
      <w:r>
        <w:t>0,04x – 0,04(y – 1) – (z – 0,4) = 0 ⇔ 0,04x – 0,04y – z + 0,44 = 0.</w:t>
      </w:r>
      <w:r>
        <w:br/>
      </w:r>
      <w:r>
        <w:t>Do đó góc giữa đáy bể và mặt phẳng nằm ngang chính là góc giữa mặt phẳng (ABCD) và mặt đáy.</w:t>
      </w:r>
      <w:r>
        <w:br/>
      </w:r>
      <w:r>
        <w:t xml:space="preserve">Có </w:t>
      </w:r>
      <w:r>
        <w:t>cos</w:t>
      </w:r>
      <w:r>
        <w:t>(</w:t>
      </w:r>
      <w:r>
        <w:t>(</w:t>
      </w:r>
      <w:r>
        <w:t>A</w:t>
      </w:r>
      <w:r>
        <w:t>B</w:t>
      </w:r>
      <w:r>
        <w:t>C</w:t>
      </w:r>
      <w:r>
        <w:t>D</w:t>
      </w:r>
      <w:r>
        <w:t>)</w:t>
      </w:r>
      <w:r>
        <w:t>,</w:t>
      </w:r>
      <w:r>
        <w:t>(</w:t>
      </w:r>
      <w:r>
        <w:t>O</w:t>
      </w:r>
      <w:r>
        <w:t>x</w:t>
      </w:r>
      <w:r>
        <w:t>y</w:t>
      </w:r>
      <w:r>
        <w:t>)</w:t>
      </w:r>
      <w:r>
        <w:t>)</w:t>
      </w:r>
      <w:r>
        <w:t>=</w:t>
      </w:r>
      <w:r>
        <w:t>|</w:t>
      </w:r>
      <w:r>
        <w:t>−</w:t>
      </w:r>
      <w:r>
        <w:t>1</w:t>
      </w:r>
      <w:r>
        <w:t>|</w:t>
      </w:r>
      <w:r>
        <w:t>√</w:t>
      </w:r>
      <w:r>
        <w:t>1</w:t>
      </w:r>
      <w:r>
        <w:t>.</w:t>
      </w:r>
      <w:r>
        <w:t>√</w:t>
      </w:r>
      <w:r>
        <w:t>0,04</w:t>
      </w:r>
      <w:r>
        <w:t>2</w:t>
      </w:r>
      <w:r>
        <w:t>+</w:t>
      </w:r>
      <w:r>
        <w:t>(</w:t>
      </w:r>
      <w:r>
        <w:t>−</w:t>
      </w:r>
      <w:r>
        <w:t>0,04</w:t>
      </w:r>
      <w:r>
        <w:t>)</w:t>
      </w:r>
      <w:r>
        <w:t>2</w:t>
      </w:r>
      <w:r>
        <w:t>+</w:t>
      </w:r>
      <w:r>
        <w:t>(</w:t>
      </w:r>
      <w:r>
        <w:t>−</w:t>
      </w:r>
      <w:r>
        <w:t>1</w:t>
      </w:r>
      <w:r>
        <w:t>)</w:t>
      </w:r>
      <w:r>
        <w:t>2</w:t>
      </w:r>
      <w:r>
        <w:t>cosABCD,Oxy=(−1)/(√(1).√(0,04^(2)+−0,04^(2)+−1^(2)))</w:t>
      </w:r>
      <w:r>
        <w:t>=</w:t>
      </w:r>
      <w:r>
        <w:t>25</w:t>
      </w:r>
      <w:r>
        <w:t>√</w:t>
      </w:r>
      <w:r>
        <w:t>627</w:t>
      </w:r>
      <w:r>
        <w:t>=(25)/(√(627))</w:t>
      </w:r>
      <w:r>
        <w:br/>
      </w:r>
      <w:r>
        <w:t>Suy ra ((ABCD), (Oxy)) ≈ 3,2°.</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