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3: Đường tiệm cận của đồ thị hàm số</w:t>
      </w:r>
    </w:p>
    <w:p>
      <w:r>
        <w:rPr>
          <w:b/>
        </w:rPr>
        <w:t>Lý thuyết Toán 12 Bài 3: Đường tiệm cận của đồ thị hàm số- Kết nối tri thức</w:t>
      </w:r>
      <w:r>
        <w:br/>
      </w:r>
      <w:r>
        <w:rPr>
          <w:b/>
        </w:rPr>
        <w:t>A. Lý thuyết Đường tiệm cận của đồ thị hàm số</w:t>
      </w:r>
      <w:r>
        <w:br/>
      </w:r>
      <w:r>
        <w:rPr>
          <w:b/>
        </w:rPr>
        <w:t>1. Đường tiệm cận ngang</w:t>
      </w:r>
      <w:r>
        <w:br/>
      </w:r>
      <w:r>
        <w:t>Đường thẳng y = y</w:t>
      </w:r>
      <w:r>
        <w:rPr>
          <w:vertAlign w:val="subscript"/>
        </w:rPr>
        <w:t>0</w:t>
      </w:r>
      <w:r>
        <w:t xml:space="preserve"> gọi là đường tiệm cận ngang (gọi tắt là tiệm cận ngang) của đồ thị hàm số y = f(x) nếu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y</w:t>
      </w:r>
      <w:r>
        <w:t>0</w:t>
      </w:r>
      <w:r>
        <w:t>limx→+∞f⁢(x)=y_(0)</w:t>
      </w:r>
      <w:r>
        <w:t xml:space="preserve"> hoặc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y</w:t>
      </w:r>
      <w:r>
        <w:t>0</w:t>
      </w:r>
      <w:r>
        <w:t>limx→-∞f⁢(x)=y_(0)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6918b6ff6ff417aa4b8c76389fc170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Ví dụ 1. </w:t>
      </w:r>
      <w:r>
        <w:t xml:space="preserve">Tìm tiệm cận ngang của đồ thị hàm số </w:t>
      </w:r>
      <w:r>
        <w:t>y</w:t>
      </w:r>
      <w:r>
        <w:t>=</w:t>
      </w:r>
      <w:r>
        <w:t>2</w:t>
      </w:r>
      <w:r>
        <w:t>x</w:t>
      </w:r>
      <w:r>
        <w:t>−</w:t>
      </w:r>
      <w:r>
        <w:t>1</w:t>
      </w:r>
      <w:r>
        <w:t>y=(2)/(x−1)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x</w:t>
      </w:r>
      <w:r>
        <w:t>−</w:t>
      </w:r>
      <w:r>
        <w:t>1</w:t>
      </w:r>
      <w:r>
        <w:t>=</w:t>
      </w:r>
      <w:r>
        <w:t>0</w:t>
      </w:r>
      <w:r>
        <w:t>limx→+∞y=limx→+∞(2)/(x−1)=0</w:t>
      </w:r>
      <w:r>
        <w:t xml:space="preserve"> ;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2</w:t>
      </w:r>
      <w:r>
        <w:t>x</w:t>
      </w:r>
      <w:r>
        <w:t>−</w:t>
      </w:r>
      <w:r>
        <w:t>1</w:t>
      </w:r>
      <w:r>
        <w:t>=</w:t>
      </w:r>
      <w:r>
        <w:t>0</w:t>
      </w:r>
      <w:r>
        <w:t>limx→−∞y=limx→−∞(2)/(x−1)=0</w:t>
      </w:r>
      <w:r>
        <w:t xml:space="preserve"> .</w:t>
      </w:r>
      <w:r>
        <w:br/>
      </w:r>
      <w:r>
        <w:t>Vậy y = 0 là tiệm cận ngang của đồ thị hàm số.</w:t>
      </w:r>
      <w:r>
        <w:br/>
      </w:r>
      <w:r>
        <w:rPr>
          <w:b/>
        </w:rPr>
        <w:t>2. Đường tiệm cận đứng</w:t>
      </w:r>
      <w:r>
        <w:br/>
      </w:r>
      <w:r>
        <w:t>Đường thẳng x = x</w:t>
      </w:r>
      <w:r>
        <w:rPr>
          <w:vertAlign w:val="subscript"/>
        </w:rPr>
        <w:t>0</w:t>
      </w:r>
      <w:r>
        <w:t xml:space="preserve"> gọi là đường tiệm cận đứng (gọi tắt là tiệm cận đứng) của đồ thị hàm số y = f(x) nếu ít nhất một trong các điều kiện sau được thỏa mãn:</w:t>
      </w:r>
      <w:r>
        <w:br/>
      </w:r>
      <w:r>
        <w:t>lim</w:t>
      </w:r>
      <w:r>
        <w:t>x</w:t>
      </w:r>
      <w:r>
        <w:t>→</w:t>
      </w:r>
      <w:r>
        <w:t>x</w:t>
      </w:r>
      <w:r>
        <w:t>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x</w:t>
      </w:r>
      <w:r>
        <w:t>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x</w:t>
      </w:r>
      <w:r>
        <w:t>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x</w:t>
      </w:r>
      <w:r>
        <w:t>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+</w:t>
      </w:r>
      <w:r>
        <w:t>∞</w:t>
      </w:r>
      <w:r>
        <w:t>limx→x_(0)^(+)fx=+∞;limx→x_(0)^(−)fx=−∞;limx→x_(0)^(+)fx=−∞;limx→x_(0)^(−)fx=+∞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9b13c0a68684260a1aca13453a0592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Ví dụ 2. </w:t>
      </w:r>
      <w:r>
        <w:t xml:space="preserve">Tìm tiệm cận đứng của đồ thị hàm số </w:t>
      </w:r>
      <w:r>
        <w:t>y</w:t>
      </w:r>
      <w:r>
        <w:t>=</w:t>
      </w:r>
      <w:r>
        <w:t>3</w:t>
      </w:r>
      <w:r>
        <w:t>x</w:t>
      </w:r>
      <w:r>
        <w:t>+</w:t>
      </w:r>
      <w:r>
        <w:t>6</w:t>
      </w:r>
      <w:r>
        <w:t>x</w:t>
      </w:r>
      <w:r>
        <w:t>−</w:t>
      </w:r>
      <w:r>
        <w:t>2</w:t>
      </w:r>
      <w:r>
        <w:t>y=(3x+6)/(x−2)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lim</w:t>
      </w:r>
      <w:r>
        <w:t>x</w:t>
      </w:r>
      <w:r>
        <w:t>→</w:t>
      </w:r>
      <w:r>
        <w:t>2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2</w:t>
      </w:r>
      <w:r>
        <w:t>+</w:t>
      </w:r>
      <w:r>
        <w:t>3</w:t>
      </w:r>
      <w:r>
        <w:t>x</w:t>
      </w:r>
      <w:r>
        <w:t>+</w:t>
      </w:r>
      <w:r>
        <w:t>6</w:t>
      </w:r>
      <w:r>
        <w:t>x</w:t>
      </w:r>
      <w:r>
        <w:t>−</w:t>
      </w:r>
      <w:r>
        <w:t>2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2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2</w:t>
      </w:r>
      <w:r>
        <w:t>−</w:t>
      </w:r>
      <w:r>
        <w:t>3</w:t>
      </w:r>
      <w:r>
        <w:t>x</w:t>
      </w:r>
      <w:r>
        <w:t>+</w:t>
      </w:r>
      <w:r>
        <w:t>6</w:t>
      </w:r>
      <w:r>
        <w:t>x</w:t>
      </w:r>
      <w:r>
        <w:t>−</w:t>
      </w:r>
      <w:r>
        <w:t>2</w:t>
      </w:r>
      <w:r>
        <w:t>=</w:t>
      </w:r>
      <w:r>
        <w:t>−</w:t>
      </w:r>
      <w:r>
        <w:t>∞</w:t>
      </w:r>
      <w:r>
        <w:t>limx→2^(+)y=limx→2^(+)(3x+6)/(x−2)=+∞;limx→2^(−)y=limx→2^(−)(3x+6)/(x−2)=−∞</w:t>
      </w:r>
      <w:r>
        <w:t xml:space="preserve"> .</w:t>
      </w:r>
      <w:r>
        <w:br/>
      </w:r>
      <w:r>
        <w:t>Do đó đường thẳng x = 2 là tiệm cận đứng của đồ thị hàm số.</w:t>
      </w:r>
      <w:r>
        <w:br/>
      </w:r>
      <w:r>
        <w:rPr>
          <w:b/>
        </w:rPr>
        <w:t>3. Đường tiệm cận xiên</w:t>
      </w:r>
      <w:r>
        <w:br/>
      </w:r>
      <w:r>
        <w:t xml:space="preserve">Đường thẳng y = ax + b (a ≠ 0) gọi là đường tiệm cận xiên (gọi tắt là tiệm cận xiên) của đồ thị hàm số y = f(x) nếu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a</w:t>
      </w:r>
      <w:r>
        <w:t>x</w:t>
      </w:r>
      <w:r>
        <w:t>+</w:t>
      </w:r>
      <w:r>
        <w:t>b</w:t>
      </w:r>
      <w:r>
        <w:t>)</w:t>
      </w:r>
      <w:r>
        <w:t>]</w:t>
      </w:r>
      <w:r>
        <w:t>=</w:t>
      </w:r>
      <w:r>
        <w:t>0</w:t>
      </w:r>
      <w:r>
        <w:t>limx→+∞fx−ax+b=0</w:t>
      </w:r>
      <w:r>
        <w:t xml:space="preserve"> hoặc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a</w:t>
      </w:r>
      <w:r>
        <w:t>x</w:t>
      </w:r>
      <w:r>
        <w:t>+</w:t>
      </w:r>
      <w:r>
        <w:t>b</w:t>
      </w:r>
      <w:r>
        <w:t>)</w:t>
      </w:r>
      <w:r>
        <w:t>]</w:t>
      </w:r>
      <w:r>
        <w:t>=</w:t>
      </w:r>
      <w:r>
        <w:t>0</w:t>
      </w:r>
      <w:r>
        <w:t>limx→−∞fx−ax+b=0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d427d2b37ba4b39ae7e6558a00f659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Ví dụ 3. </w:t>
      </w:r>
      <w:r>
        <w:t xml:space="preserve">Tìm tiệm cận xiên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+</w:t>
      </w:r>
      <w:r>
        <w:t>1</w:t>
      </w:r>
      <w:r>
        <w:t>−</w:t>
      </w:r>
      <w:r>
        <w:t>1</w:t>
      </w:r>
      <w:r>
        <w:t>x</w:t>
      </w:r>
      <w:r>
        <w:t>+</w:t>
      </w:r>
      <w:r>
        <w:t>2</w:t>
      </w:r>
      <w:r>
        <w:t>y=fx=2x+1−(1)/(x+2)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(</w:t>
      </w:r>
      <w:r>
        <w:t>−</w:t>
      </w:r>
      <w:r>
        <w:t>1</w:t>
      </w:r>
      <w:r>
        <w:t>x</w:t>
      </w:r>
      <w:r>
        <w:t>+</w:t>
      </w:r>
      <w:r>
        <w:t>2</w:t>
      </w:r>
      <w:r>
        <w:t>)</w:t>
      </w:r>
      <w:r>
        <w:t>=</w:t>
      </w:r>
      <w:r>
        <w:t>0</w:t>
      </w:r>
      <w:r>
        <w:t>limx→+∞fx−2x+1=limx→+∞−(1)/(x+2)=0</w:t>
      </w:r>
      <w:r>
        <w:t xml:space="preserve"> ;</w:t>
      </w:r>
      <w:r>
        <w:br/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(</w:t>
      </w:r>
      <w:r>
        <w:t>−</w:t>
      </w:r>
      <w:r>
        <w:t>1</w:t>
      </w:r>
      <w:r>
        <w:t>x</w:t>
      </w:r>
      <w:r>
        <w:t>+</w:t>
      </w:r>
      <w:r>
        <w:t>2</w:t>
      </w:r>
      <w:r>
        <w:t>)</w:t>
      </w:r>
      <w:r>
        <w:t>=</w:t>
      </w:r>
      <w:r>
        <w:t>0</w:t>
      </w:r>
      <w:r>
        <w:t>limx→−∞fx−2x+1=limx→−∞−(1)/(x+2)=0</w:t>
      </w:r>
      <w:r>
        <w:t>.</w:t>
      </w:r>
      <w:r>
        <w:br/>
      </w:r>
      <w:r>
        <w:t>Do đó y = 2x + 1 là tiệm cận xiên của đồ thị hàm số.</w:t>
      </w:r>
      <w:r>
        <w:br/>
      </w:r>
      <w:r>
        <w:rPr>
          <w:b/>
        </w:rPr>
        <w:t>Chú ý:</w:t>
      </w:r>
      <w:r>
        <w:br/>
      </w:r>
      <w:r>
        <w:t xml:space="preserve">Ta biết rằng nếu đường thẳng y = ax + b (a ≠ 0) là tiệm cận xiên của đồ thị hàm số y = f(x) thì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a</w:t>
      </w:r>
      <w:r>
        <w:t>x</w:t>
      </w:r>
      <w:r>
        <w:t>+</w:t>
      </w:r>
      <w:r>
        <w:t>b</w:t>
      </w:r>
      <w:r>
        <w:t>)</w:t>
      </w:r>
      <w:r>
        <w:t>]</w:t>
      </w:r>
      <w:r>
        <w:t>=</w:t>
      </w:r>
      <w:r>
        <w:t>0</w:t>
      </w:r>
      <w:r>
        <w:t>limx→+∞fx−ax+b=0</w:t>
      </w:r>
      <w:r>
        <w:t xml:space="preserve">  hoặc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a</w:t>
      </w:r>
      <w:r>
        <w:t>x</w:t>
      </w:r>
      <w:r>
        <w:t>+</w:t>
      </w:r>
      <w:r>
        <w:t>b</w:t>
      </w:r>
      <w:r>
        <w:t>)</w:t>
      </w:r>
      <w:r>
        <w:t>]</w:t>
      </w:r>
      <w:r>
        <w:t>=</w:t>
      </w:r>
      <w:r>
        <w:t>0</w:t>
      </w:r>
      <w:r>
        <w:t>limx→−∞fx−ax+b=0</w:t>
      </w:r>
      <w:r>
        <w:t>.</w:t>
      </w:r>
      <w:r>
        <w:br/>
      </w:r>
      <w:r>
        <w:t xml:space="preserve">Do đó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a</w:t>
      </w:r>
      <w:r>
        <w:t>x</w:t>
      </w:r>
      <w:r>
        <w:t>+</w:t>
      </w:r>
      <w:r>
        <w:t>b</w:t>
      </w:r>
      <w:r>
        <w:t>)</w:t>
      </w:r>
      <w:r>
        <w:t>]</w:t>
      </w:r>
      <w:r>
        <w:t>.</w:t>
      </w:r>
      <w:r>
        <w:t>1</w:t>
      </w:r>
      <w:r>
        <w:t>x</w:t>
      </w:r>
      <w:r>
        <w:t>=</w:t>
      </w:r>
      <w:r>
        <w:t>0</w:t>
      </w:r>
      <w:r>
        <w:t>limx→+∞[f⁢(x)-(a⁢x+b)].(1)/(x)=0</w:t>
      </w:r>
      <w:r>
        <w:t xml:space="preserve"> hoặc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a</w:t>
      </w:r>
      <w:r>
        <w:t>x</w:t>
      </w:r>
      <w:r>
        <w:t>+</w:t>
      </w:r>
      <w:r>
        <w:t>b</w:t>
      </w:r>
      <w:r>
        <w:t>)</w:t>
      </w:r>
      <w:r>
        <w:t>]</w:t>
      </w:r>
      <w:r>
        <w:t>.</w:t>
      </w:r>
      <w:r>
        <w:t>1</w:t>
      </w:r>
      <w:r>
        <w:t>x</w:t>
      </w:r>
      <w:r>
        <w:t>=</w:t>
      </w:r>
      <w:r>
        <w:t>0</w:t>
      </w:r>
      <w:r>
        <w:t>limx→-∞[f⁢(x)-(a⁢x+b)].(1)/(x)=0</w:t>
      </w:r>
      <w:r>
        <w:t>.</w:t>
      </w:r>
      <w:r>
        <w:br/>
      </w:r>
      <w:r>
        <w:t xml:space="preserve">Từ đây suy ra </w:t>
      </w:r>
      <w:r>
        <w:t>a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x</w:t>
      </w:r>
      <w:r>
        <w:t>a=limx→+∞(fx)/(x)</w:t>
      </w:r>
      <w:r>
        <w:t xml:space="preserve"> hoặc </w:t>
      </w:r>
      <w:r>
        <w:t>a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f</w:t>
      </w:r>
      <w:r>
        <w:t>(</w:t>
      </w:r>
      <w:r>
        <w:t>x</w:t>
      </w:r>
      <w:r>
        <w:t>)</w:t>
      </w:r>
      <w:r>
        <w:t>x</w:t>
      </w:r>
      <w:r>
        <w:t>a=limx→−∞(fx)/(x)</w:t>
      </w:r>
      <w:r>
        <w:t>.</w:t>
      </w:r>
      <w:r>
        <w:br/>
      </w:r>
      <w:r>
        <w:t xml:space="preserve">Khi đó, ta có </w:t>
      </w:r>
      <w:r>
        <w:t>b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a</w:t>
      </w:r>
      <w:r>
        <w:t>x</w:t>
      </w:r>
      <w:r>
        <w:t>]</w:t>
      </w:r>
      <w:r>
        <w:t>b=limx→+∞fx−ax</w:t>
      </w:r>
      <w:r>
        <w:t xml:space="preserve"> hoặc </w:t>
      </w:r>
      <w:r>
        <w:t>b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a</w:t>
      </w:r>
      <w:r>
        <w:t>x</w:t>
      </w:r>
      <w:r>
        <w:t>]</w:t>
      </w:r>
      <w:r>
        <w:t>b=limx→−∞fx−ax</w:t>
      </w:r>
      <w:r>
        <w:t>.</w:t>
      </w:r>
      <w:r>
        <w:br/>
      </w:r>
      <w:r>
        <w:t>Ngược lại, với a và b xác định như trên, đường thẳng y = ax + b (a ≠ 0) là một tiệm cận xiên của đồ thị hàm số y = f(x). Đặc biệt, nếu a = 0 thì đồ thị hàm số có tiệm cận ngang.</w:t>
      </w:r>
      <w:r>
        <w:br/>
      </w:r>
      <w:r>
        <w:rPr>
          <w:b/>
        </w:rPr>
        <w:t xml:space="preserve">Ví dụ 4. </w:t>
      </w:r>
      <w:r>
        <w:t xml:space="preserve">Tìm tiệm cận xiên của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2</w:t>
      </w:r>
      <w:r>
        <w:t>x</w:t>
      </w:r>
      <w:r>
        <w:t>x</w:t>
      </w:r>
      <w:r>
        <w:t>+</w:t>
      </w:r>
      <w:r>
        <w:t>1</w:t>
      </w:r>
      <w:r>
        <w:t>y=fx=(x^(2)−2x)/(x+1)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a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x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x</w:t>
      </w:r>
      <w:r>
        <w:t>2</w:t>
      </w:r>
      <w:r>
        <w:t>−</w:t>
      </w:r>
      <w:r>
        <w:t>2</w:t>
      </w:r>
      <w:r>
        <w:t>x</w:t>
      </w:r>
      <w:r>
        <w:t>x</w:t>
      </w:r>
      <w:r>
        <w:t>2</w:t>
      </w:r>
      <w:r>
        <w:t>+</w:t>
      </w:r>
      <w:r>
        <w:t>x</w:t>
      </w:r>
      <w:r>
        <w:t>=</w:t>
      </w:r>
      <w:r>
        <w:t>1</w:t>
      </w:r>
      <w:r>
        <w:t>a=limx→+∞(fx)/(x)=limx→+∞(x^(2)−2x)/(x^(2)+x)=1</w:t>
      </w:r>
      <w:r>
        <w:t xml:space="preserve">; </w:t>
      </w:r>
      <w:r>
        <w:t>b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x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−</w:t>
      </w:r>
      <w:r>
        <w:t>3</w:t>
      </w:r>
      <w:r>
        <w:t>x</w:t>
      </w:r>
      <w:r>
        <w:t>x</w:t>
      </w:r>
      <w:r>
        <w:t>+</w:t>
      </w:r>
      <w:r>
        <w:t>1</w:t>
      </w:r>
      <w:r>
        <w:t>=</w:t>
      </w:r>
      <w:r>
        <w:t>−</w:t>
      </w:r>
      <w:r>
        <w:t>3</w:t>
      </w:r>
      <w:r>
        <w:t>b=limx→+∞fx−x=limx→+∞(−3x)/(x+1)=−3</w:t>
      </w:r>
      <w:r>
        <w:t>.</w:t>
      </w:r>
      <w:r>
        <w:br/>
      </w:r>
      <w:r>
        <w:t xml:space="preserve">Tương tự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f</w:t>
      </w:r>
      <w:r>
        <w:t>(</w:t>
      </w:r>
      <w:r>
        <w:t>x</w:t>
      </w:r>
      <w:r>
        <w:t>)</w:t>
      </w:r>
      <w:r>
        <w:t>x</w:t>
      </w:r>
      <w:r>
        <w:t>=</w:t>
      </w:r>
      <w:r>
        <w:t>1</w:t>
      </w:r>
      <w:r>
        <w:t>limx→−∞(fx)/(x)=1</w:t>
      </w:r>
      <w:r>
        <w:t xml:space="preserve">;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x</w:t>
      </w:r>
      <w:r>
        <w:t>]</w:t>
      </w:r>
      <w:r>
        <w:t>=</w:t>
      </w:r>
      <w:r>
        <w:t>−</w:t>
      </w:r>
      <w:r>
        <w:t>3</w:t>
      </w:r>
      <w:r>
        <w:t>limx→−∞fx−x=−3</w:t>
      </w:r>
      <w:r>
        <w:t>.</w:t>
      </w:r>
      <w:r>
        <w:br/>
      </w:r>
      <w:r>
        <w:t>Vậy đồ thị hàm số f(x) có tiệm cận xiên là đường thẳng y = x – 3.</w:t>
      </w:r>
      <w:r>
        <w:br/>
      </w:r>
      <w:r>
        <w:rPr>
          <w:b/>
        </w:rPr>
        <w:t>Nhận xét:</w:t>
      </w:r>
      <w:r>
        <w:br/>
      </w:r>
      <w:r>
        <w:t>Trong thực hành, để tìm tiệm cận xiên của hàm phân thức trong ví dụ 4, ta viết:</w:t>
      </w:r>
      <w:r>
        <w:br/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2</w:t>
      </w:r>
      <w:r>
        <w:t>x</w:t>
      </w:r>
      <w:r>
        <w:t>x</w:t>
      </w:r>
      <w:r>
        <w:t>+</w:t>
      </w:r>
      <w:r>
        <w:t>1</w:t>
      </w:r>
      <w:r>
        <w:t>=</w:t>
      </w:r>
      <w:r>
        <w:t>x</w:t>
      </w:r>
      <w:r>
        <w:t>−</w:t>
      </w:r>
      <w:r>
        <w:t>3</w:t>
      </w:r>
      <w:r>
        <w:t>+</w:t>
      </w:r>
      <w:r>
        <w:t>3</w:t>
      </w:r>
      <w:r>
        <w:t>x</w:t>
      </w:r>
      <w:r>
        <w:t>+</w:t>
      </w:r>
      <w:r>
        <w:t>1</w:t>
      </w:r>
      <w:r>
        <w:t>y=fx=(x^(2)−2x)/(x+1)=x−3+(3)/(x+1)</w:t>
      </w:r>
      <w:r>
        <w:t>.</w:t>
      </w:r>
      <w:r>
        <w:br/>
      </w:r>
      <w:r>
        <w:t xml:space="preserve">Ta có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x</w:t>
      </w:r>
      <w:r>
        <w:t>−</w:t>
      </w:r>
      <w:r>
        <w:t>3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3</w:t>
      </w:r>
      <w:r>
        <w:t>x</w:t>
      </w:r>
      <w:r>
        <w:t>+</w:t>
      </w:r>
      <w:r>
        <w:t>1</w:t>
      </w:r>
      <w:r>
        <w:t>=</w:t>
      </w:r>
      <w:r>
        <w:t>0</w:t>
      </w:r>
      <w:r>
        <w:t>limx→+∞fx−x−3=limx→+∞(3)/(x+1)=0</w:t>
      </w:r>
      <w:r>
        <w:t xml:space="preserve">;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x</w:t>
      </w:r>
      <w:r>
        <w:t>−</w:t>
      </w:r>
      <w:r>
        <w:t>3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3</w:t>
      </w:r>
      <w:r>
        <w:t>x</w:t>
      </w:r>
      <w:r>
        <w:t>+</w:t>
      </w:r>
      <w:r>
        <w:t>1</w:t>
      </w:r>
      <w:r>
        <w:t>=</w:t>
      </w:r>
      <w:r>
        <w:t>0</w:t>
      </w:r>
      <w:r>
        <w:t>limx→−∞fx−x−3=limx→−∞(3)/(x+1)=0</w:t>
      </w:r>
      <w:r>
        <w:t>.</w:t>
      </w:r>
      <w:r>
        <w:br/>
      </w:r>
      <w:r>
        <w:t>Vậy đồ thị hàm số f(x) có tiệm cận xiên là đường thẳng y = x – 3.</w:t>
      </w:r>
      <w:r>
        <w:br/>
      </w:r>
      <w:r>
        <w:br/>
      </w:r>
      <w:r>
        <w:rPr>
          <w:b/>
        </w:rPr>
        <w:t>B. Bài tập Đường tiệm cận của đồ thị hàm số</w:t>
      </w:r>
      <w:r>
        <w:br/>
      </w:r>
      <w:r>
        <w:rPr>
          <w:b/>
        </w:rPr>
        <w:t xml:space="preserve">Bài 1. </w:t>
      </w:r>
      <w:r>
        <w:t>Cho hàm số y = f(x) có bảng biến thiên như sau</w:t>
      </w:r>
      <w:r>
        <w:br/>
      </w:r>
      <w:r>
        <w:drawing>
          <wp:inline xmlns:a="http://schemas.openxmlformats.org/drawingml/2006/main" xmlns:pic="http://schemas.openxmlformats.org/drawingml/2006/picture">
            <wp:extent cx="4410075" cy="16573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5f95c211a2145ec9c30fd9fdf88cef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57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Trong các mệnh đề sau về hàm số y = f(x), mệnh đề nào đúng?</w:t>
      </w:r>
      <w:r>
        <w:br/>
      </w:r>
      <w:r>
        <w:rPr>
          <w:b/>
        </w:rPr>
        <w:t>A.</w:t>
      </w:r>
      <w:r>
        <w:t xml:space="preserve"> Đồ thị hàm số có tiệm cận đứng x = 1.</w:t>
      </w:r>
      <w:r>
        <w:br/>
      </w:r>
      <w:r>
        <w:rPr>
          <w:b/>
        </w:rPr>
        <w:t>B.</w:t>
      </w:r>
      <w:r>
        <w:t xml:space="preserve"> Hàm số nghịch biến trên ℝ.</w:t>
      </w:r>
      <w:r>
        <w:br/>
      </w:r>
      <w:r>
        <w:rPr>
          <w:b/>
        </w:rPr>
        <w:t>C.</w:t>
      </w:r>
      <w:r>
        <w:t xml:space="preserve"> Hàm số đồng biến trên ℝ.</w:t>
      </w:r>
      <w:r>
        <w:br/>
      </w:r>
      <w:r>
        <w:rPr>
          <w:b/>
        </w:rPr>
        <w:t>D.</w:t>
      </w:r>
      <w:r>
        <w:t xml:space="preserve"> Hàm số có một điểm cực trị.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A</w:t>
      </w:r>
      <w:r>
        <w:br/>
      </w:r>
      <w:r>
        <w:t>Dựa vào bảng biến thiên, ta có:</w:t>
      </w:r>
      <w:r>
        <w:br/>
      </w:r>
      <w:r>
        <w:t>+) Hàm số nghịch biến trên các khoảng (−∞; 1) và (1; +∞).</w:t>
      </w:r>
      <w:r>
        <w:br/>
      </w:r>
      <w:r>
        <w:t>+) Hàm số không có cực trị</w:t>
      </w:r>
      <w:r>
        <w:br/>
      </w:r>
      <w:r>
        <w:t>+) Đường thẳng x = 1 là tiệm cận đứng của đồ thị hàm số và đường thẳng y = 1 là tiệm cận ngang của đồ thị hàm số.</w:t>
      </w:r>
      <w:r>
        <w:br/>
      </w:r>
      <w:r>
        <w:rPr>
          <w:b/>
        </w:rPr>
        <w:t xml:space="preserve">Bài 2. </w:t>
      </w:r>
      <w:r>
        <w:t xml:space="preserve">Tìm tiệm cận đứng và tiệm cận ngang của đồ thị hàm số </w:t>
      </w:r>
      <w:r>
        <w:t>y</w:t>
      </w:r>
      <w:r>
        <w:t>=</w:t>
      </w:r>
      <w:r>
        <w:t>2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y=(2x+1)/(x+1)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>Tập xác định: D = ℝ\{−1}.</w:t>
      </w:r>
      <w:r>
        <w:br/>
      </w:r>
      <w:r>
        <w:t>lim</w:t>
      </w:r>
      <w:r>
        <w:t>x</w:t>
      </w:r>
      <w:r>
        <w:t>→</w:t>
      </w:r>
      <w:r>
        <w:t>(</w:t>
      </w:r>
      <w:r>
        <w:t>−</w:t>
      </w:r>
      <w:r>
        <w:t>1</w:t>
      </w:r>
      <w:r>
        <w:t>)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1</w:t>
      </w:r>
      <w:r>
        <w:t>)</w:t>
      </w:r>
      <w:r>
        <w:t>−</w:t>
      </w:r>
      <w:r>
        <w:t>2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1</w:t>
      </w:r>
      <w:r>
        <w:t>)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1</w:t>
      </w:r>
      <w:r>
        <w:t>)</w:t>
      </w:r>
      <w:r>
        <w:t>+</w:t>
      </w:r>
      <w:r>
        <w:t>2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=</w:t>
      </w:r>
      <w:r>
        <w:t>−</w:t>
      </w:r>
      <w:r>
        <w:t>∞</w:t>
      </w:r>
      <w:r>
        <w:t>limx→−1^(−)y=limx→−1^(−)(2x+1)/(x+1)=+∞;limx→−1^(+)y=limx→−1^(+)(2x+1)/(x+1)=−∞</w:t>
      </w:r>
      <w:r>
        <w:br/>
      </w:r>
      <w:r>
        <w:t>Do đó đường thẳng x = −1 là tiệm cận đứng của đồ thị hàm số.</w:t>
      </w:r>
      <w:r>
        <w:br/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=</w:t>
      </w:r>
      <w:r>
        <w:t>2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2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=</w:t>
      </w:r>
      <w:r>
        <w:t>2</w:t>
      </w:r>
      <w:r>
        <w:t>limx→+∞y=limx→+∞(2x+1)/(x+1)=2;limx→−∞y=limx→−∞(2x+1)/(x+1)=2</w:t>
      </w:r>
      <w:r>
        <w:t>.</w:t>
      </w:r>
      <w:r>
        <w:br/>
      </w:r>
      <w:r>
        <w:t>Do đó đường thẳng y = 2 là tiệm cận ngang của đồ thị hàm số.</w:t>
      </w:r>
      <w:r>
        <w:br/>
      </w:r>
      <w:r>
        <w:rPr>
          <w:b/>
        </w:rPr>
        <w:t>Bài 3.</w:t>
      </w:r>
      <w:r>
        <w:t xml:space="preserve"> Tìm tiệm cận đứng và tiệm cận xiên của đồ thị hàm số </w:t>
      </w:r>
      <w:r>
        <w:t>y</w:t>
      </w:r>
      <w:r>
        <w:t>=</w:t>
      </w:r>
      <w:r>
        <w:t>x</w:t>
      </w:r>
      <w:r>
        <w:t>2</w:t>
      </w:r>
      <w:r>
        <w:t>+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y=(x^(2)+x+1)/(x+1)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>Tập xác định: D = ℝ\{−1}.</w:t>
      </w:r>
      <w:r>
        <w:br/>
      </w:r>
      <w:r>
        <w:t xml:space="preserve">Có 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1</w:t>
      </w:r>
      <w:r>
        <w:t>)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1</w:t>
      </w:r>
      <w:r>
        <w:t>)</w:t>
      </w:r>
      <w:r>
        <w:t>+</w:t>
      </w:r>
      <w:r>
        <w:t>x</w:t>
      </w:r>
      <w:r>
        <w:t>2</w:t>
      </w:r>
      <w:r>
        <w:t>+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1</w:t>
      </w:r>
      <w:r>
        <w:t>)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1</w:t>
      </w:r>
      <w:r>
        <w:t>)</w:t>
      </w:r>
      <w:r>
        <w:t>−</w:t>
      </w:r>
      <w:r>
        <w:t>x</w:t>
      </w:r>
      <w:r>
        <w:t>2</w:t>
      </w:r>
      <w:r>
        <w:t>+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=</w:t>
      </w:r>
      <w:r>
        <w:t>−</w:t>
      </w:r>
      <w:r>
        <w:t>∞</w:t>
      </w:r>
      <w:r>
        <w:t>limx→−1^(+)y=limx→−1^(+)(x^(2)+x+1)/(x+1)=+∞;limx→−1^(−)y=limx→−1^(−)(x^(2)+x+1)/(x+1)=−∞</w:t>
      </w:r>
      <w:r>
        <w:br/>
      </w:r>
      <w:r>
        <w:t>Do đó đường thẳng x = −1 là tiệm cận đứng của đồ thị hàm số.</w:t>
      </w:r>
      <w:r>
        <w:br/>
      </w:r>
      <w:r>
        <w:t xml:space="preserve">Có </w:t>
      </w:r>
      <w:r>
        <w:t>y</w:t>
      </w:r>
      <w:r>
        <w:t>=</w:t>
      </w:r>
      <w:r>
        <w:t>x</w:t>
      </w:r>
      <w:r>
        <w:t>2</w:t>
      </w:r>
      <w:r>
        <w:t>+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=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y=(x^(2)+x+1)/(x+1)=x+(1)/(x+1)</w:t>
      </w:r>
      <w:r>
        <w:t>.</w:t>
      </w:r>
      <w:r>
        <w:br/>
      </w:r>
      <w:r>
        <w:t xml:space="preserve">Có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(</w:t>
      </w:r>
      <w:r>
        <w:t>y</w:t>
      </w:r>
      <w:r>
        <w:t>−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(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−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1</w:t>
      </w:r>
      <w:r>
        <w:t>x</w:t>
      </w:r>
      <w:r>
        <w:t>+</w:t>
      </w:r>
      <w:r>
        <w:t>1</w:t>
      </w:r>
      <w:r>
        <w:t>=</w:t>
      </w:r>
      <w:r>
        <w:t>0</w:t>
      </w:r>
      <w:r>
        <w:t>;</w:t>
      </w:r>
      <w:r>
        <w:t>limx→+∞y−x=limx→+∞x+(1)/(x+1)−x=limx→+∞(1)/(x+1)=0;</w:t>
      </w:r>
      <w:r>
        <w:br/>
      </w:r>
      <w:r>
        <w:t>lim</w:t>
      </w:r>
      <w:r>
        <w:t>x</w:t>
      </w:r>
      <w:r>
        <w:t>→</w:t>
      </w:r>
      <w:r>
        <w:t>−</w:t>
      </w:r>
      <w:r>
        <w:t>∞</w:t>
      </w:r>
      <w:r>
        <w:t>(</w:t>
      </w:r>
      <w:r>
        <w:t>y</w:t>
      </w:r>
      <w:r>
        <w:t>−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(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−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1</w:t>
      </w:r>
      <w:r>
        <w:t>x</w:t>
      </w:r>
      <w:r>
        <w:t>+</w:t>
      </w:r>
      <w:r>
        <w:t>1</w:t>
      </w:r>
      <w:r>
        <w:t>=</w:t>
      </w:r>
      <w:r>
        <w:t>0</w:t>
      </w:r>
      <w:r>
        <w:t>limx→−∞y−x=limx→−∞x+(1)/(x+1)−x=limx→−∞(1)/(x+1)=0</w:t>
      </w:r>
      <w:r>
        <w:t>.</w:t>
      </w:r>
      <w:r>
        <w:br/>
      </w:r>
      <w:r>
        <w:t>Do đó đường thẳng y = x là tiệm cận xiên của đồ thị hàm số.</w:t>
      </w:r>
      <w:r>
        <w:br/>
      </w:r>
      <w:r>
        <w:rPr>
          <w:b/>
        </w:rPr>
        <w:t>Bài 4.</w:t>
      </w:r>
      <w:r>
        <w:t xml:space="preserve"> Số dân của một thị trấn sau t năm kể từ năm 1970 được ước tính bởi công thức </w:t>
      </w:r>
      <w:r>
        <w:t>f</w:t>
      </w:r>
      <w:r>
        <w:t>(</w:t>
      </w:r>
      <w:r>
        <w:t>t</w:t>
      </w:r>
      <w:r>
        <w:t>)</w:t>
      </w:r>
      <w:r>
        <w:t>=</w:t>
      </w:r>
      <w:r>
        <w:t>26</w:t>
      </w:r>
      <w:r>
        <w:t>t</w:t>
      </w:r>
      <w:r>
        <w:t>+</w:t>
      </w:r>
      <w:r>
        <w:t>10</w:t>
      </w:r>
      <w:r>
        <w:t>t</w:t>
      </w:r>
      <w:r>
        <w:t>+</w:t>
      </w:r>
      <w:r>
        <w:t>5</w:t>
      </w:r>
      <w:r>
        <w:t>ft=(26t+10)/(t+5)</w:t>
      </w:r>
      <w:r>
        <w:t xml:space="preserve"> (f(t) được tính bằng nghìn người).</w:t>
      </w:r>
      <w:r>
        <w:br/>
      </w:r>
      <w:r>
        <w:t>Xem y = f(t) là một hàm số xác định trên nửa khoảng [0; +∞). Hãy tìm các đường tiệm cận của đồ thị hàm số.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lim</w:t>
      </w:r>
      <w:r>
        <w:t>t</w:t>
      </w:r>
      <w:r>
        <w:t>→</w:t>
      </w:r>
      <w:r>
        <w:t>+</w:t>
      </w:r>
      <w:r>
        <w:t>∞</w:t>
      </w:r>
      <w:r>
        <w:t>f</w:t>
      </w:r>
      <w:r>
        <w:t>(</w:t>
      </w:r>
      <w:r>
        <w:t>t</w:t>
      </w:r>
      <w:r>
        <w:t>)</w:t>
      </w:r>
      <w:r>
        <w:t>=</w:t>
      </w:r>
      <w:r>
        <w:t>lim</w:t>
      </w:r>
      <w:r>
        <w:t>t</w:t>
      </w:r>
      <w:r>
        <w:t>→</w:t>
      </w:r>
      <w:r>
        <w:t>+</w:t>
      </w:r>
      <w:r>
        <w:t>∞</w:t>
      </w:r>
      <w:r>
        <w:t>26</w:t>
      </w:r>
      <w:r>
        <w:t>t</w:t>
      </w:r>
      <w:r>
        <w:t>+</w:t>
      </w:r>
      <w:r>
        <w:t>10</w:t>
      </w:r>
      <w:r>
        <w:t>t</w:t>
      </w:r>
      <w:r>
        <w:t>+</w:t>
      </w:r>
      <w:r>
        <w:t>5</w:t>
      </w:r>
      <w:r>
        <w:t>=</w:t>
      </w:r>
      <w:r>
        <w:t>lim</w:t>
      </w:r>
      <w:r>
        <w:t>t</w:t>
      </w:r>
      <w:r>
        <w:t>→</w:t>
      </w:r>
      <w:r>
        <w:t>+</w:t>
      </w:r>
      <w:r>
        <w:t>∞</w:t>
      </w:r>
      <w:r>
        <w:t>26</w:t>
      </w:r>
      <w:r>
        <w:t>+</w:t>
      </w:r>
      <w:r>
        <w:t>10</w:t>
      </w:r>
      <w:r>
        <w:t>t</w:t>
      </w:r>
      <w:r>
        <w:t>1</w:t>
      </w:r>
      <w:r>
        <w:t>+</w:t>
      </w:r>
      <w:r>
        <w:t>5</w:t>
      </w:r>
      <w:r>
        <w:t>t</w:t>
      </w:r>
      <w:r>
        <w:t>=</w:t>
      </w:r>
      <w:r>
        <w:t>26</w:t>
      </w:r>
      <w:r>
        <w:t>limt→+∞ft=limt→+∞(26t+10)/(t+5)=limt→+∞(26+(10)/(t))/(1+(5)/(t))=26</w:t>
      </w:r>
      <w:r>
        <w:t xml:space="preserve"> .</w:t>
      </w:r>
      <w:r>
        <w:br/>
      </w:r>
      <w:r>
        <w:t>Do đó y = 26 là tiệm cận ngang của đồ thị hàm số.</w:t>
      </w:r>
      <w:r>
        <w:br/>
      </w:r>
      <w:r>
        <w:t>Trên nửa khoảng [0; +∞) đồ thị hàm số không có tiệm cận đứng.</w:t>
      </w:r>
      <w:r>
        <w:br/>
      </w:r>
      <w:r>
        <w:rPr>
          <w:b/>
        </w:rPr>
        <w:t xml:space="preserve">Bài 5. </w:t>
      </w:r>
      <w:r>
        <w:t xml:space="preserve">Đồ thị hàm số </w:t>
      </w:r>
      <w:r>
        <w:t>y</w:t>
      </w:r>
      <w:r>
        <w:t>=</w:t>
      </w:r>
      <w:r>
        <w:t>1</w:t>
      </w:r>
      <w:r>
        <w:t>−</w:t>
      </w:r>
      <w:r>
        <w:t>3</w:t>
      </w:r>
      <w:r>
        <w:t>x</w:t>
      </w:r>
      <w:r>
        <w:t>x</w:t>
      </w:r>
      <w:r>
        <w:t>+</w:t>
      </w:r>
      <w:r>
        <w:t>2</w:t>
      </w:r>
      <w:r>
        <w:t>y=(1−3x)/(x+2)</w:t>
      </w:r>
      <w:r>
        <w:t xml:space="preserve"> có các đường tiệm cận đứng và tiệm cận ngang lần lượt là:</w:t>
      </w:r>
      <w:r>
        <w:br/>
      </w:r>
      <w:r>
        <w:rPr>
          <w:b/>
        </w:rPr>
        <w:t>A.</w:t>
      </w:r>
      <w:r>
        <w:t xml:space="preserve"> x = −2 và y = −3.                                      </w:t>
      </w:r>
      <w:r>
        <w:rPr>
          <w:b/>
        </w:rPr>
        <w:t>B.</w:t>
      </w:r>
      <w:r>
        <w:t xml:space="preserve"> x = −2 và y = 1.</w:t>
      </w:r>
      <w:r>
        <w:br/>
      </w:r>
      <w:r>
        <w:rPr>
          <w:b/>
        </w:rPr>
        <w:t>C.</w:t>
      </w:r>
      <w:r>
        <w:t xml:space="preserve"> x = −2 và y = 3.                                        </w:t>
      </w:r>
      <w:r>
        <w:rPr>
          <w:b/>
        </w:rPr>
        <w:t>D.</w:t>
      </w:r>
      <w:r>
        <w:t xml:space="preserve"> x = 2 và y = 1.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A</w:t>
      </w:r>
      <w:r>
        <w:br/>
      </w:r>
      <w:r>
        <w:t xml:space="preserve">Có 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2</w:t>
      </w:r>
      <w:r>
        <w:t>)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2</w:t>
      </w:r>
      <w:r>
        <w:t>)</w:t>
      </w:r>
      <w:r>
        <w:t>+</w:t>
      </w:r>
      <w:r>
        <w:t>1</w:t>
      </w:r>
      <w:r>
        <w:t>−</w:t>
      </w:r>
      <w:r>
        <w:t>3</w:t>
      </w:r>
      <w:r>
        <w:t>x</w:t>
      </w:r>
      <w:r>
        <w:t>x</w:t>
      </w:r>
      <w:r>
        <w:t>+</w:t>
      </w:r>
      <w:r>
        <w:t>2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2</w:t>
      </w:r>
      <w:r>
        <w:t>)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(</w:t>
      </w:r>
      <w:r>
        <w:t>−</w:t>
      </w:r>
      <w:r>
        <w:t>2</w:t>
      </w:r>
      <w:r>
        <w:t>)</w:t>
      </w:r>
      <w:r>
        <w:t>−</w:t>
      </w:r>
      <w:r>
        <w:t>1</w:t>
      </w:r>
      <w:r>
        <w:t>−</w:t>
      </w:r>
      <w:r>
        <w:t>3</w:t>
      </w:r>
      <w:r>
        <w:t>x</w:t>
      </w:r>
      <w:r>
        <w:t>x</w:t>
      </w:r>
      <w:r>
        <w:t>+</w:t>
      </w:r>
      <w:r>
        <w:t>2</w:t>
      </w:r>
      <w:r>
        <w:t>=</w:t>
      </w:r>
      <w:r>
        <w:t>−</w:t>
      </w:r>
      <w:r>
        <w:t>∞</w:t>
      </w:r>
      <w:r>
        <w:t>limx→−2^(+)y=limx→−2^(+)(1−3x)/(x+2)=+∞;limx→−2^(−)y=limx→−2^(−)(1−3x)/(x+2)=−∞</w:t>
      </w:r>
      <w:r>
        <w:br/>
      </w:r>
      <w:r>
        <w:t>Do đó x = −2 là tiệm cận đứng của đồ thị hàm số.</w:t>
      </w:r>
      <w:r>
        <w:br/>
      </w:r>
      <w:r>
        <w:t xml:space="preserve">Có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1</w:t>
      </w:r>
      <w:r>
        <w:t>−</w:t>
      </w:r>
      <w:r>
        <w:t>3</w:t>
      </w:r>
      <w:r>
        <w:t>x</w:t>
      </w:r>
      <w:r>
        <w:t>x</w:t>
      </w:r>
      <w:r>
        <w:t>+</w:t>
      </w:r>
      <w:r>
        <w:t>2</w:t>
      </w:r>
      <w:r>
        <w:t>=</w:t>
      </w:r>
      <w:r>
        <w:t>−</w:t>
      </w:r>
      <w:r>
        <w:t>3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1</w:t>
      </w:r>
      <w:r>
        <w:t>−</w:t>
      </w:r>
      <w:r>
        <w:t>3</w:t>
      </w:r>
      <w:r>
        <w:t>x</w:t>
      </w:r>
      <w:r>
        <w:t>x</w:t>
      </w:r>
      <w:r>
        <w:t>+</w:t>
      </w:r>
      <w:r>
        <w:t>2</w:t>
      </w:r>
      <w:r>
        <w:t>=</w:t>
      </w:r>
      <w:r>
        <w:t>−</w:t>
      </w:r>
      <w:r>
        <w:t>3</w:t>
      </w:r>
      <w:r>
        <w:t>limx→+∞y=limx→+∞(1−3x)/(x+2)=−3;limx→−∞y=limx→−∞(1−3x)/(x+2)=−3</w:t>
      </w:r>
      <w:r>
        <w:t>.</w:t>
      </w:r>
      <w:r>
        <w:br/>
      </w:r>
      <w:r>
        <w:t>Do đó y = −3 là tiệm cận ngang của đồ thị hàm số.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