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Giá trị lớn nhất và giá trị nhỏ nhất của hàm số</w:t>
      </w:r>
    </w:p>
    <w:p>
      <w:r>
        <w:rPr>
          <w:b/>
        </w:rPr>
        <w:t>Lý thuyết Toán 12 Bài 2: Giá trị lớn nhất và giá trị nhỏ nhất của hàm số- Kết nối tri thức</w:t>
      </w:r>
      <w:r>
        <w:br/>
      </w:r>
      <w:r>
        <w:rPr>
          <w:b/>
        </w:rPr>
        <w:t>A. Lý thuyết Giá trị lớn nhất và giá trị nhỏ nhất của hàm số</w:t>
      </w:r>
      <w:r>
        <w:br/>
      </w:r>
      <w:r>
        <w:rPr>
          <w:b/>
        </w:rPr>
        <w:t>1. Định nghĩa</w:t>
      </w:r>
      <w:r>
        <w:br/>
      </w:r>
      <w:r>
        <w:rPr>
          <w:b/>
        </w:rPr>
        <w:t>• Khái niệm giá trị lớn nhất, giá trị nhỏ nhất của hàm số</w:t>
      </w:r>
      <w:r>
        <w:br/>
      </w:r>
      <w:r>
        <w:t>Cho hàm số y = f(x) xác định trên tập D.</w:t>
      </w:r>
      <w:r>
        <w:br/>
      </w:r>
      <w:r>
        <w:t xml:space="preserve">- Số M được gọi là giá trị lớn nhất của hàm số y = f(x) trên tập D nếu f(x) </w:t>
      </w:r>
      <w:r>
        <w:t>≤</w:t>
      </w:r>
      <w:r>
        <w:t>≤</w:t>
      </w:r>
      <w:r>
        <w:t xml:space="preserve"> M với mọi x ∈ D và tồn tại x</w:t>
      </w:r>
      <w:r>
        <w:rPr>
          <w:vertAlign w:val="subscript"/>
        </w:rPr>
        <w:t>0</w:t>
      </w:r>
      <w:r>
        <w:t xml:space="preserve"> ∈ D sao cho f(x</w:t>
      </w:r>
      <w:r>
        <w:rPr>
          <w:vertAlign w:val="subscript"/>
        </w:rPr>
        <w:t>0</w:t>
      </w:r>
      <w:r>
        <w:t>) = M.</w:t>
      </w:r>
      <w:r>
        <w:br/>
      </w:r>
      <w:r>
        <w:t xml:space="preserve">Kí hiệu </w:t>
      </w:r>
      <w:r>
        <w:t>M</w:t>
      </w:r>
      <w:r>
        <w:t>=</w:t>
      </w:r>
      <w:r>
        <w:t>max</w:t>
      </w:r>
      <w:r>
        <w:t>x</w:t>
      </w:r>
      <w:r>
        <w:t>0</w:t>
      </w:r>
      <w:r>
        <w:t>∈</w:t>
      </w:r>
      <w:r>
        <w:t>D</w:t>
      </w:r>
      <w:r>
        <w:t>f</w:t>
      </w:r>
      <w:r>
        <w:t>(</w:t>
      </w:r>
      <w:r>
        <w:t>x</w:t>
      </w:r>
      <w:r>
        <w:t>)</w:t>
      </w:r>
      <w:r>
        <w:t>M=maxx_(0)∈Dfx</w:t>
      </w:r>
      <w:r>
        <w:t xml:space="preserve"> hoặc </w:t>
      </w:r>
      <w:r>
        <w:t>M</w:t>
      </w:r>
      <w:r>
        <w:t>=</w:t>
      </w:r>
      <w:r>
        <w:t>max</w:t>
      </w:r>
      <w:r>
        <w:t>D</w:t>
      </w:r>
      <w:r>
        <w:t>f</w:t>
      </w:r>
      <w:r>
        <w:t>(</w:t>
      </w:r>
      <w:r>
        <w:t>x</w:t>
      </w:r>
      <w:r>
        <w:t>)</w:t>
      </w:r>
      <w:r>
        <w:t>M=maxDfx</w:t>
      </w:r>
      <w:r>
        <w:t xml:space="preserve"> .</w:t>
      </w:r>
      <w:r>
        <w:br/>
      </w:r>
      <w:r>
        <w:t xml:space="preserve">- Số m được gọi là giá trị nhỏ nhất của hàm số y = f(x) trên tập D nếu f(x) </w:t>
      </w:r>
      <w:r>
        <w:t>≥</w:t>
      </w:r>
      <w:r>
        <w:t>≥</w:t>
      </w:r>
      <w:r>
        <w:t xml:space="preserve"> m với mọi x ∈ D và tồn tại x</w:t>
      </w:r>
      <w:r>
        <w:rPr>
          <w:vertAlign w:val="subscript"/>
        </w:rPr>
        <w:t>0</w:t>
      </w:r>
      <w:r>
        <w:t xml:space="preserve"> ∈ D sao cho f(x</w:t>
      </w:r>
      <w:r>
        <w:rPr>
          <w:vertAlign w:val="subscript"/>
        </w:rPr>
        <w:t>0</w:t>
      </w:r>
      <w:r>
        <w:t>) = m.</w:t>
      </w:r>
      <w:r>
        <w:br/>
      </w:r>
      <w:r>
        <w:t xml:space="preserve">Kí hiệu </w:t>
      </w:r>
      <w:r>
        <w:t>m</w:t>
      </w:r>
      <w:r>
        <w:t>=</w:t>
      </w:r>
      <w:r>
        <w:t>min</w:t>
      </w:r>
      <w:r>
        <w:t>x</w:t>
      </w:r>
      <w:r>
        <w:t>∈</w:t>
      </w:r>
      <w:r>
        <w:t>D</w:t>
      </w:r>
      <w:r>
        <w:t>f</w:t>
      </w:r>
      <w:r>
        <w:t>(</w:t>
      </w:r>
      <w:r>
        <w:t>x</w:t>
      </w:r>
      <w:r>
        <w:t>)</w:t>
      </w:r>
      <w:r>
        <w:t>m=minx∈Dfx</w:t>
      </w:r>
      <w:r>
        <w:t xml:space="preserve"> hoặc </w:t>
      </w:r>
      <w:r>
        <w:t>m</w:t>
      </w:r>
      <w:r>
        <w:t>=</w:t>
      </w:r>
      <w:r>
        <w:t>min</w:t>
      </w:r>
      <w:r>
        <w:t>D</w:t>
      </w:r>
      <w:r>
        <w:t>f</w:t>
      </w:r>
      <w:r>
        <w:t>(</w:t>
      </w:r>
      <w:r>
        <w:t>x</w:t>
      </w:r>
      <w:r>
        <w:t>)</w:t>
      </w:r>
      <w:r>
        <w:t>m=minDfx</w:t>
      </w:r>
      <w:r>
        <w:t>.</w:t>
      </w:r>
      <w:r>
        <w:br/>
      </w:r>
      <w:r>
        <w:rPr>
          <w:b/>
        </w:rPr>
        <w:t>Chú ý:</w:t>
      </w:r>
      <w:r>
        <w:br/>
      </w:r>
      <w:r>
        <w:t>- Ta quy ước rằng khi nói giá trị lớn nhất và giá trị nhỏ nhất của hàm số f(x) (mà không nói “trên tập D”) thì ta hiểu đó là giá trị lớn nhất hay giá trị nhỏ nhất của f(x) trên tập xác định của hàm số.</w:t>
      </w:r>
      <w:r>
        <w:br/>
      </w:r>
      <w:r>
        <w:t>- Để tìm giá trị lớn nhất và giá trị nhỏ nhất của hàm số trên tập D, ta thường lập bảng biến thiên của hàm số trên tập D để kết luận.</w:t>
      </w:r>
      <w:r>
        <w:br/>
      </w:r>
      <w:r>
        <w:rPr>
          <w:b/>
        </w:rPr>
        <w:t xml:space="preserve">Ví dụ 1. </w:t>
      </w:r>
      <w:r>
        <w:t>Tìm giá trị lớn nhất và giá trị nhỏ nhất của hàm số y = f(x) = −x</w:t>
      </w:r>
      <w:r>
        <w:rPr>
          <w:vertAlign w:val="superscript"/>
        </w:rPr>
        <w:t>3</w:t>
      </w:r>
      <w:r>
        <w:t xml:space="preserve"> + 3x – 1 trên đoạn [0; 2].</w:t>
      </w:r>
      <w:r>
        <w:br/>
      </w:r>
      <w:r>
        <w:rPr>
          <w:b/>
        </w:rPr>
        <w:t>Hướng dẫn giải</w:t>
      </w:r>
      <w:r>
        <w:br/>
      </w:r>
      <w:r>
        <w:t>Trên đoạn [0; 2], có y' = −3x</w:t>
      </w:r>
      <w:r>
        <w:rPr>
          <w:vertAlign w:val="superscript"/>
        </w:rPr>
        <w:t>2</w:t>
      </w:r>
      <w:r>
        <w:t xml:space="preserve"> + 3; y' = 0 </w:t>
      </w:r>
      <w:r>
        <w:t>⇔</w:t>
      </w:r>
      <w:r>
        <w:t>⇔</w:t>
      </w:r>
      <w:r>
        <w:t xml:space="preserve"> x = −1 hoặc x = 1.</w:t>
      </w:r>
      <w:r>
        <w:br/>
      </w:r>
      <w:r>
        <w:t>Bảng biến thiên</w:t>
      </w:r>
      <w:r>
        <w:br/>
      </w:r>
      <w:r>
        <w:drawing>
          <wp:inline xmlns:a="http://schemas.openxmlformats.org/drawingml/2006/main" xmlns:pic="http://schemas.openxmlformats.org/drawingml/2006/picture">
            <wp:extent cx="4410075" cy="1657350"/>
            <wp:docPr id="1" name="Picture 1"/>
            <wp:cNvGraphicFramePr>
              <a:graphicFrameLocks noChangeAspect="1"/>
            </wp:cNvGraphicFramePr>
            <a:graphic>
              <a:graphicData uri="http://schemas.openxmlformats.org/drawingml/2006/picture">
                <pic:pic>
                  <pic:nvPicPr>
                    <pic:cNvPr id="0" name="temp_inline_78c5d30139674fafb176b1a1778bd5ef.jpg"/>
                    <pic:cNvPicPr/>
                  </pic:nvPicPr>
                  <pic:blipFill>
                    <a:blip r:embed="rId9"/>
                    <a:stretch>
                      <a:fillRect/>
                    </a:stretch>
                  </pic:blipFill>
                  <pic:spPr>
                    <a:xfrm>
                      <a:off x="0" y="0"/>
                      <a:ext cx="4410075" cy="1657350"/>
                    </a:xfrm>
                    <a:prstGeom prst="rect"/>
                  </pic:spPr>
                </pic:pic>
              </a:graphicData>
            </a:graphic>
          </wp:inline>
        </w:drawing>
      </w:r>
      <w:r>
        <w:br/>
      </w:r>
      <w:r>
        <w:t>Từ bảng biến thiên, ta có:</w:t>
      </w:r>
      <w:r>
        <w:br/>
      </w:r>
      <w:r>
        <w:t>max</w:t>
      </w:r>
      <w:r>
        <w:t>[</w:t>
      </w:r>
      <w:r>
        <w:t>0</w:t>
      </w:r>
      <w:r>
        <w:t>;</w:t>
      </w:r>
      <w:r>
        <w:t>2</w:t>
      </w:r>
      <w:r>
        <w:t>]</w:t>
      </w:r>
      <w:r>
        <w:t>f</w:t>
      </w:r>
      <w:r>
        <w:t>(</w:t>
      </w:r>
      <w:r>
        <w:t>x</w:t>
      </w:r>
      <w:r>
        <w:t>)</w:t>
      </w:r>
      <w:r>
        <w:t>=</w:t>
      </w:r>
      <w:r>
        <w:t>f</w:t>
      </w:r>
      <w:r>
        <w:t>(</w:t>
      </w:r>
      <w:r>
        <w:t>1</w:t>
      </w:r>
      <w:r>
        <w:t>)</w:t>
      </w:r>
      <w:r>
        <w:t>=</w:t>
      </w:r>
      <w:r>
        <w:t>1</w:t>
      </w:r>
      <w:r>
        <w:t>max0;2fx=f1=1</w:t>
      </w:r>
      <w:r>
        <w:t xml:space="preserve"> và </w:t>
      </w:r>
      <w:r>
        <w:t>min</w:t>
      </w:r>
      <w:r>
        <w:t>[</w:t>
      </w:r>
      <w:r>
        <w:t>0</w:t>
      </w:r>
      <w:r>
        <w:t>;</w:t>
      </w:r>
      <w:r>
        <w:t>2</w:t>
      </w:r>
      <w:r>
        <w:t>]</w:t>
      </w:r>
      <w:r>
        <w:t>f</w:t>
      </w:r>
      <w:r>
        <w:t>(</w:t>
      </w:r>
      <w:r>
        <w:t>x</w:t>
      </w:r>
      <w:r>
        <w:t>)</w:t>
      </w:r>
      <w:r>
        <w:t>=</w:t>
      </w:r>
      <w:r>
        <w:t>f</w:t>
      </w:r>
      <w:r>
        <w:t>(</w:t>
      </w:r>
      <w:r>
        <w:t>−</w:t>
      </w:r>
      <w:r>
        <w:t>1</w:t>
      </w:r>
      <w:r>
        <w:t>)</w:t>
      </w:r>
      <w:r>
        <w:t>=</w:t>
      </w:r>
      <w:r>
        <w:t>f</w:t>
      </w:r>
      <w:r>
        <w:t>(</w:t>
      </w:r>
      <w:r>
        <w:t>2</w:t>
      </w:r>
      <w:r>
        <w:t>)</w:t>
      </w:r>
      <w:r>
        <w:t>=</w:t>
      </w:r>
      <w:r>
        <w:t>−</w:t>
      </w:r>
      <w:r>
        <w:t>3</w:t>
      </w:r>
      <w:r>
        <w:t>min0;2fx=f−1=f2=−3</w:t>
      </w:r>
      <w:r>
        <w:t xml:space="preserve"> .</w:t>
      </w:r>
      <w:r>
        <w:br/>
      </w:r>
      <w:r>
        <w:br/>
      </w:r>
      <w:r>
        <w:rPr>
          <w:b/>
        </w:rPr>
        <w:t>Chú ý:</w:t>
      </w:r>
      <w:r>
        <w:br/>
      </w:r>
      <w:r>
        <w:t xml:space="preserve">Trong thực hành, ta cũng dùng các kí hiệu </w:t>
      </w:r>
      <w:r>
        <w:t>min</w:t>
      </w:r>
      <w:r>
        <w:t>D</w:t>
      </w:r>
      <w:r>
        <w:t>y</w:t>
      </w:r>
      <w:r>
        <w:t>,</w:t>
      </w:r>
      <w:r>
        <w:t>max</w:t>
      </w:r>
      <w:r>
        <w:t>D</w:t>
      </w:r>
      <w:r>
        <w:t>y</w:t>
      </w:r>
      <w:r>
        <w:t>minDy,maxDy</w:t>
      </w:r>
      <w:r>
        <w:t xml:space="preserve"> để chỉ giá trị nhỏ nhất, giá trị lớn nhất (nếu có) của hàm số </w:t>
      </w:r>
      <w:r>
        <w:t>y</w:t>
      </w:r>
      <w:r>
        <w:t>=</w:t>
      </w:r>
      <w:r>
        <w:t>f</w:t>
      </w:r>
      <w:r>
        <w:t>(</w:t>
      </w:r>
      <w:r>
        <w:t>x</w:t>
      </w:r>
      <w:r>
        <w:t>)</w:t>
      </w:r>
      <w:r>
        <w:t>y=fx</w:t>
      </w:r>
      <w:r>
        <w:t xml:space="preserve"> trên tập D. Do đó, trong ví dụ 1 ta có thể viết: </w:t>
      </w:r>
      <w:r>
        <w:t>max</w:t>
      </w:r>
      <w:r>
        <w:t>[</w:t>
      </w:r>
      <w:r>
        <w:t>0</w:t>
      </w:r>
      <w:r>
        <w:t>;</w:t>
      </w:r>
      <w:r>
        <w:t>2</w:t>
      </w:r>
      <w:r>
        <w:t>]</w:t>
      </w:r>
      <w:r>
        <w:t>y</w:t>
      </w:r>
      <w:r>
        <w:t>=</w:t>
      </w:r>
      <w:r>
        <w:t>y</w:t>
      </w:r>
      <w:r>
        <w:t>(</w:t>
      </w:r>
      <w:r>
        <w:t>1</w:t>
      </w:r>
      <w:r>
        <w:t>)</w:t>
      </w:r>
      <w:r>
        <w:t>=</w:t>
      </w:r>
      <w:r>
        <w:t>1</w:t>
      </w:r>
      <w:r>
        <w:t>max0;2y=y1=1</w:t>
      </w:r>
      <w:r>
        <w:t xml:space="preserve"> và </w:t>
      </w:r>
      <w:r>
        <w:t>min</w:t>
      </w:r>
      <w:r>
        <w:t>[</w:t>
      </w:r>
      <w:r>
        <w:t>0</w:t>
      </w:r>
      <w:r>
        <w:t>;</w:t>
      </w:r>
      <w:r>
        <w:t>2</w:t>
      </w:r>
      <w:r>
        <w:t>]</w:t>
      </w:r>
      <w:r>
        <w:t>y</w:t>
      </w:r>
      <w:r>
        <w:t>=</w:t>
      </w:r>
      <w:r>
        <w:t>y</w:t>
      </w:r>
      <w:r>
        <w:t>(</w:t>
      </w:r>
      <w:r>
        <w:t>−</w:t>
      </w:r>
      <w:r>
        <w:t>1</w:t>
      </w:r>
      <w:r>
        <w:t>)</w:t>
      </w:r>
      <w:r>
        <w:t>=</w:t>
      </w:r>
      <w:r>
        <w:t>y</w:t>
      </w:r>
      <w:r>
        <w:t>(</w:t>
      </w:r>
      <w:r>
        <w:t>2</w:t>
      </w:r>
      <w:r>
        <w:t>)</w:t>
      </w:r>
      <w:r>
        <w:t>=</w:t>
      </w:r>
      <w:r>
        <w:t>−</w:t>
      </w:r>
      <w:r>
        <w:t>3</w:t>
      </w:r>
      <w:r>
        <w:t>min0;2y=y−1=y2=−3</w:t>
      </w:r>
      <w:r>
        <w:t xml:space="preserve"> .</w:t>
      </w:r>
      <w:r>
        <w:br/>
      </w:r>
      <w:r>
        <w:rPr>
          <w:b/>
        </w:rPr>
        <w:t>2. Cách tìm giá trị lớn nhất và giá trị nhỏ nhất của hàm số trên một đoạn</w:t>
      </w:r>
      <w:r>
        <w:br/>
      </w:r>
      <w:r>
        <w:t>Giả sử y = f(x) là hàm số liên tục trên [a; b] và có đạo hàm trên (a; b), có thể trừ ra tại một số hữu hạn điểm mà tại đó hàm số không có đạo hàm. Giả sử chỉ có hữu hạn điểm trong đoạn [a; b] mà đạo hàm f'(x) bằng 0.</w:t>
      </w:r>
      <w:r>
        <w:br/>
      </w:r>
      <w:r>
        <w:t>Các bước tìm giá trị lớn nhất và giá trị nhỏ nhất của hàm số f(x) trên đoạn [a; b]:</w:t>
      </w:r>
      <w:r>
        <w:br/>
      </w:r>
      <w:r>
        <w:rPr>
          <w:b/>
        </w:rPr>
        <w:t>Bước 1:</w:t>
      </w:r>
      <w:r>
        <w:t xml:space="preserve"> Tìm các điểm x</w:t>
      </w:r>
      <w:r>
        <w:rPr>
          <w:vertAlign w:val="subscript"/>
        </w:rPr>
        <w:t>1</w:t>
      </w:r>
      <w:r>
        <w:t>, x</w:t>
      </w:r>
      <w:r>
        <w:rPr>
          <w:vertAlign w:val="subscript"/>
        </w:rPr>
        <w:t>2</w:t>
      </w:r>
      <w:r>
        <w:t>, …, x</w:t>
      </w:r>
      <w:r>
        <w:rPr>
          <w:vertAlign w:val="subscript"/>
        </w:rPr>
        <w:t>n</w:t>
      </w:r>
      <w:r>
        <w:t xml:space="preserve"> ∈ (a; b), tại đó f'(x) bằng 0 hoặc không tồn tại.</w:t>
      </w:r>
      <w:r>
        <w:br/>
      </w:r>
      <w:r>
        <w:rPr>
          <w:b/>
        </w:rPr>
        <w:t>Bước 2:</w:t>
      </w:r>
      <w:r>
        <w:t xml:space="preserve"> Tính f(x</w:t>
      </w:r>
      <w:r>
        <w:rPr>
          <w:vertAlign w:val="subscript"/>
        </w:rPr>
        <w:t>1</w:t>
      </w:r>
      <w:r>
        <w:t>), f(x</w:t>
      </w:r>
      <w:r>
        <w:rPr>
          <w:vertAlign w:val="subscript"/>
        </w:rPr>
        <w:t>2</w:t>
      </w:r>
      <w:r>
        <w:t>), …, f(x</w:t>
      </w:r>
      <w:r>
        <w:rPr>
          <w:vertAlign w:val="subscript"/>
        </w:rPr>
        <w:t>n</w:t>
      </w:r>
      <w:r>
        <w:t>), f(a) và f(b).</w:t>
      </w:r>
      <w:r>
        <w:br/>
      </w:r>
      <w:r>
        <w:rPr>
          <w:b/>
        </w:rPr>
        <w:t>Bước</w:t>
      </w:r>
      <w:r>
        <w:t xml:space="preserve"> </w:t>
      </w:r>
      <w:r>
        <w:rPr>
          <w:b/>
        </w:rPr>
        <w:t>3:</w:t>
      </w:r>
      <w:r>
        <w:t xml:space="preserve"> Tìm số lớn nhất M và số nhỏ nhất m trong các số trên. Ta có: </w:t>
      </w:r>
      <w:r>
        <w:t>M</w:t>
      </w:r>
      <w:r>
        <w:t>=</w:t>
      </w:r>
      <w:r>
        <w:t>max</w:t>
      </w:r>
      <w:r>
        <w:t>[</w:t>
      </w:r>
      <w:r>
        <w:t>a</w:t>
      </w:r>
      <w:r>
        <w:t>;</w:t>
      </w:r>
      <w:r>
        <w:t>b</w:t>
      </w:r>
      <w:r>
        <w:t>]</w:t>
      </w:r>
      <w:r>
        <w:t>f</w:t>
      </w:r>
      <w:r>
        <w:t>(</w:t>
      </w:r>
      <w:r>
        <w:t>x</w:t>
      </w:r>
      <w:r>
        <w:t>)</w:t>
      </w:r>
      <w:r>
        <w:t>;</w:t>
      </w:r>
      <w:r>
        <w:t>m</w:t>
      </w:r>
      <w:r>
        <w:t>=</w:t>
      </w:r>
      <w:r>
        <w:t>min</w:t>
      </w:r>
      <w:r>
        <w:t>[</w:t>
      </w:r>
      <w:r>
        <w:t>a</w:t>
      </w:r>
      <w:r>
        <w:t>;</w:t>
      </w:r>
      <w:r>
        <w:t>b</w:t>
      </w:r>
      <w:r>
        <w:t>]</w:t>
      </w:r>
      <w:r>
        <w:t>f</w:t>
      </w:r>
      <w:r>
        <w:t>(</w:t>
      </w:r>
      <w:r>
        <w:t>x</w:t>
      </w:r>
      <w:r>
        <w:t>)</w:t>
      </w:r>
      <w:r>
        <w:t>M=maxa;bfx;m=mina;bfx</w:t>
      </w:r>
      <w:r>
        <w:t xml:space="preserve"> .</w:t>
      </w:r>
      <w:r>
        <w:br/>
      </w:r>
      <w:r>
        <w:rPr>
          <w:b/>
        </w:rPr>
        <w:t xml:space="preserve">Ví dụ 2. </w:t>
      </w:r>
      <w:r>
        <w:t>Tìm giá trị nhỏ nhất và giá trị lớn nhất của hàm số y = x</w:t>
      </w:r>
      <w:r>
        <w:rPr>
          <w:vertAlign w:val="superscript"/>
        </w:rPr>
        <w:t>3</w:t>
      </w:r>
      <w:r>
        <w:t xml:space="preserve"> – 3x</w:t>
      </w:r>
      <w:r>
        <w:rPr>
          <w:vertAlign w:val="superscript"/>
        </w:rPr>
        <w:t>2</w:t>
      </w:r>
      <w:r>
        <w:t xml:space="preserve"> trên đoạn [1; 5].</w:t>
      </w:r>
      <w:r>
        <w:br/>
      </w:r>
      <w:r>
        <w:rPr>
          <w:b/>
        </w:rPr>
        <w:t>Hướng dẫn giải</w:t>
      </w:r>
      <w:r>
        <w:br/>
      </w:r>
      <w:r>
        <w:t>Trên đoạn [1; 5], có y' = 3x</w:t>
      </w:r>
      <w:r>
        <w:rPr>
          <w:vertAlign w:val="superscript"/>
        </w:rPr>
        <w:t>2</w:t>
      </w:r>
      <w:r>
        <w:t xml:space="preserve"> – 6x; y' = 0 </w:t>
      </w:r>
      <w:r>
        <w:t>⇔</w:t>
      </w:r>
      <w:r>
        <w:t>⇔</w:t>
      </w:r>
      <w:r>
        <w:t>x = 0 (loại) hoặc x = 2 (nhận).</w:t>
      </w:r>
      <w:r>
        <w:br/>
      </w:r>
      <w:r>
        <w:t>Có y(1) = −2; y(2) = −4; y(5) = 50.</w:t>
      </w:r>
      <w:r>
        <w:br/>
      </w:r>
      <w:r>
        <w:t xml:space="preserve">Vậy </w:t>
      </w:r>
      <w:r>
        <w:t>max</w:t>
      </w:r>
      <w:r>
        <w:t>[</w:t>
      </w:r>
      <w:r>
        <w:t>1</w:t>
      </w:r>
      <w:r>
        <w:t>;</w:t>
      </w:r>
      <w:r>
        <w:t>5</w:t>
      </w:r>
      <w:r>
        <w:t>]</w:t>
      </w:r>
      <w:r>
        <w:t>y</w:t>
      </w:r>
      <w:r>
        <w:t>=</w:t>
      </w:r>
      <w:r>
        <w:t>y</w:t>
      </w:r>
      <w:r>
        <w:t>(</w:t>
      </w:r>
      <w:r>
        <w:t>5</w:t>
      </w:r>
      <w:r>
        <w:t>)</w:t>
      </w:r>
      <w:r>
        <w:t>=</w:t>
      </w:r>
      <w:r>
        <w:t>50</w:t>
      </w:r>
      <w:r>
        <w:t>;</w:t>
      </w:r>
      <w:r>
        <w:t>min</w:t>
      </w:r>
      <w:r>
        <w:t>[</w:t>
      </w:r>
      <w:r>
        <w:t>1</w:t>
      </w:r>
      <w:r>
        <w:t>;</w:t>
      </w:r>
      <w:r>
        <w:t>5</w:t>
      </w:r>
      <w:r>
        <w:t>]</w:t>
      </w:r>
      <w:r>
        <w:t>y</w:t>
      </w:r>
      <w:r>
        <w:t>=</w:t>
      </w:r>
      <w:r>
        <w:t>y</w:t>
      </w:r>
      <w:r>
        <w:t>(</w:t>
      </w:r>
      <w:r>
        <w:t>2</w:t>
      </w:r>
      <w:r>
        <w:t>)</w:t>
      </w:r>
      <w:r>
        <w:t>=</w:t>
      </w:r>
      <w:r>
        <w:t>−</w:t>
      </w:r>
      <w:r>
        <w:t>4</w:t>
      </w:r>
      <w:r>
        <w:t>max1;5y=y5=50;min1;5y=y2=−4</w:t>
      </w:r>
      <w:r>
        <w:t>.</w:t>
      </w:r>
      <w:r>
        <w:br/>
      </w:r>
      <w:r>
        <w:rPr>
          <w:b/>
        </w:rPr>
        <w:t>B. Bài tập tự luyện</w:t>
      </w:r>
      <w:r>
        <w:br/>
      </w:r>
      <w:r>
        <w:rPr>
          <w:b/>
        </w:rPr>
        <w:t xml:space="preserve">Bài 1. </w:t>
      </w:r>
      <w:r>
        <w:t xml:space="preserve">Gọi m và M lần lượt là giá trị nhỏ nhất và giá trị lớn nhất của hàm số </w:t>
      </w:r>
      <w:r>
        <w:t>y</w:t>
      </w:r>
      <w:r>
        <w:t>=</w:t>
      </w:r>
      <w:r>
        <w:t>1</w:t>
      </w:r>
      <w:r>
        <w:t>2</w:t>
      </w:r>
      <w:r>
        <w:t>x</w:t>
      </w:r>
      <w:r>
        <w:t>−</w:t>
      </w:r>
      <w:r>
        <w:t>√</w:t>
      </w:r>
      <w:r>
        <w:t>x</w:t>
      </w:r>
      <w:r>
        <w:t>+</w:t>
      </w:r>
      <w:r>
        <w:t>2</w:t>
      </w:r>
      <w:r>
        <w:t>y=(1)/(2)x−√(x+2)</w:t>
      </w:r>
      <w:r>
        <w:t xml:space="preserve"> trên đoạn [−1; 34]. Tổng S = 3m + M bằng.</w:t>
      </w:r>
      <w:r>
        <w:br/>
      </w:r>
      <w:r>
        <w:rPr>
          <w:b/>
        </w:rPr>
        <w:t>A. S=132S=132</w:t>
      </w:r>
      <w:r>
        <w:t xml:space="preserve">. </w:t>
      </w:r>
      <w:r>
        <w:rPr>
          <w:b/>
        </w:rPr>
        <w:t>B.</w:t>
      </w:r>
      <w:r>
        <w:t xml:space="preserve"> </w:t>
      </w:r>
      <w:r>
        <w:t>S</w:t>
      </w:r>
      <w:r>
        <w:t>=</w:t>
      </w:r>
      <w:r>
        <w:t>25</w:t>
      </w:r>
      <w:r>
        <w:t>2</w:t>
      </w:r>
      <w:r>
        <w:t>S=(25)/(2)</w:t>
      </w:r>
      <w:r>
        <w:t xml:space="preserve"> . </w:t>
      </w:r>
      <w:r>
        <w:rPr>
          <w:b/>
        </w:rPr>
        <w:t>C.</w:t>
      </w:r>
      <w:r>
        <w:t xml:space="preserve"> </w:t>
      </w:r>
      <w:r>
        <w:t>S</w:t>
      </w:r>
      <w:r>
        <w:t>=</w:t>
      </w:r>
      <w:r>
        <w:t>63</w:t>
      </w:r>
      <w:r>
        <w:t>2</w:t>
      </w:r>
      <w:r>
        <w:t>S=(63)/(2)</w:t>
      </w:r>
      <w:r>
        <w:t xml:space="preserve"> . </w:t>
      </w:r>
      <w:r>
        <w:rPr>
          <w:b/>
        </w:rPr>
        <w:t>D.</w:t>
      </w:r>
      <w:r>
        <w:t xml:space="preserve"> </w:t>
      </w:r>
      <w:r>
        <w:t>S</w:t>
      </w:r>
      <w:r>
        <w:t>=</w:t>
      </w:r>
      <w:r>
        <w:t>11</w:t>
      </w:r>
      <w:r>
        <w:t>2</w:t>
      </w:r>
      <w:r>
        <w:t>S=(11)/(2)</w:t>
      </w:r>
      <w:r>
        <w:t xml:space="preserve"> .</w:t>
      </w:r>
      <w:r>
        <w:br/>
      </w:r>
      <w:r>
        <w:rPr>
          <w:b/>
        </w:rPr>
        <w:t>Hướng dẫn giải</w:t>
      </w:r>
      <w:r>
        <w:br/>
      </w:r>
      <w:r>
        <w:rPr>
          <w:b/>
        </w:rPr>
        <w:t>Đáp án đúng là: A</w:t>
      </w:r>
      <w:r>
        <w:br/>
      </w:r>
      <w:r>
        <w:t xml:space="preserve">Trên đoạn [−1; 34], có </w:t>
      </w:r>
      <w:r>
        <w:t>y</w:t>
      </w:r>
      <w:r>
        <w:t>′</w:t>
      </w:r>
      <w:r>
        <w:t>=</w:t>
      </w:r>
      <w:r>
        <w:t>1</w:t>
      </w:r>
      <w:r>
        <w:t>2</w:t>
      </w:r>
      <w:r>
        <w:t>−</w:t>
      </w:r>
      <w:r>
        <w:t>1</w:t>
      </w:r>
      <w:r>
        <w:t>2</w:t>
      </w:r>
      <w:r>
        <w:t>√</w:t>
      </w:r>
      <w:r>
        <w:t>x</w:t>
      </w:r>
      <w:r>
        <w:t>+</w:t>
      </w:r>
      <w:r>
        <w:t>2</w:t>
      </w:r>
      <w:r>
        <w:t>y^(')=(1)/(2)−(1)/(2√(x+2))</w:t>
      </w:r>
      <w:r>
        <w:t xml:space="preserve"> ;</w:t>
      </w:r>
      <w:r>
        <w:br/>
      </w:r>
      <w:r>
        <w:t>y</w:t>
      </w:r>
      <w:r>
        <w:t>′</w:t>
      </w:r>
      <w:r>
        <w:t>=</w:t>
      </w:r>
      <w:r>
        <w:t>0</w:t>
      </w:r>
      <w:r>
        <w:t>⇔</w:t>
      </w:r>
      <w:r>
        <w:t>√</w:t>
      </w:r>
      <w:r>
        <w:t>x</w:t>
      </w:r>
      <w:r>
        <w:t>+</w:t>
      </w:r>
      <w:r>
        <w:t>2</w:t>
      </w:r>
      <w:r>
        <w:t>=</w:t>
      </w:r>
      <w:r>
        <w:t>1</w:t>
      </w:r>
      <w:r>
        <w:t>⇔</w:t>
      </w:r>
      <w:r>
        <w:t>x</w:t>
      </w:r>
      <w:r>
        <w:t>=</w:t>
      </w:r>
      <w:r>
        <w:t>−</w:t>
      </w:r>
      <w:r>
        <w:t>1</w:t>
      </w:r>
      <w:r>
        <w:t>y^(')=0⇔√(x+2)=1⇔x=−1</w:t>
      </w:r>
      <w:r>
        <w:t xml:space="preserve"> (nhận).</w:t>
      </w:r>
      <w:r>
        <w:br/>
      </w:r>
      <w:r>
        <w:t xml:space="preserve">Có </w:t>
      </w:r>
      <w:r>
        <w:t>y</w:t>
      </w:r>
      <w:r>
        <w:t>(</w:t>
      </w:r>
      <w:r>
        <w:t>−</w:t>
      </w:r>
      <w:r>
        <w:t>1</w:t>
      </w:r>
      <w:r>
        <w:t>)</w:t>
      </w:r>
      <w:r>
        <w:t>=</w:t>
      </w:r>
      <w:r>
        <w:t>−</w:t>
      </w:r>
      <w:r>
        <w:t>3</w:t>
      </w:r>
      <w:r>
        <w:t>2</w:t>
      </w:r>
      <w:r>
        <w:t>;</w:t>
      </w:r>
      <w:r>
        <w:t>y</w:t>
      </w:r>
      <w:r>
        <w:t>(</w:t>
      </w:r>
      <w:r>
        <w:t>34</w:t>
      </w:r>
      <w:r>
        <w:t>)</w:t>
      </w:r>
      <w:r>
        <w:t>=</w:t>
      </w:r>
      <w:r>
        <w:t>11</w:t>
      </w:r>
      <w:r>
        <w:t>y−1=−(3)/(2);y34=11</w:t>
      </w:r>
      <w:r>
        <w:t xml:space="preserve"> .</w:t>
      </w:r>
      <w:r>
        <w:br/>
      </w:r>
      <w:r>
        <w:t xml:space="preserve">Do đó </w:t>
      </w:r>
      <w:r>
        <w:t>m</w:t>
      </w:r>
      <w:r>
        <w:t>=</w:t>
      </w:r>
      <w:r>
        <w:t>−</w:t>
      </w:r>
      <w:r>
        <w:t>3</w:t>
      </w:r>
      <w:r>
        <w:t>2</w:t>
      </w:r>
      <w:r>
        <w:t>;</w:t>
      </w:r>
      <w:r>
        <w:t>M</w:t>
      </w:r>
      <w:r>
        <w:t>=</w:t>
      </w:r>
      <w:r>
        <w:t>11</w:t>
      </w:r>
      <w:r>
        <w:t>m=−(3)/(2);M=11</w:t>
      </w:r>
      <w:r>
        <w:t xml:space="preserve"> . Suy ra </w:t>
      </w:r>
      <w:r>
        <w:t>S</w:t>
      </w:r>
      <w:r>
        <w:t>=</w:t>
      </w:r>
      <w:r>
        <w:t>3.</w:t>
      </w:r>
      <w:r>
        <w:t>(</w:t>
      </w:r>
      <w:r>
        <w:t>−</w:t>
      </w:r>
      <w:r>
        <w:t>3</w:t>
      </w:r>
      <w:r>
        <w:t>2</w:t>
      </w:r>
      <w:r>
        <w:t>)</w:t>
      </w:r>
      <w:r>
        <w:t>+</w:t>
      </w:r>
      <w:r>
        <w:t>11</w:t>
      </w:r>
      <w:r>
        <w:t>=</w:t>
      </w:r>
      <w:r>
        <w:t>13</w:t>
      </w:r>
      <w:r>
        <w:t>2</w:t>
      </w:r>
      <w:r>
        <w:t>S=3.−(3)/(2)+11=(13)/(2)</w:t>
      </w:r>
      <w:r>
        <w:t>.</w:t>
      </w:r>
      <w:r>
        <w:br/>
      </w:r>
      <w:r>
        <w:rPr>
          <w:b/>
        </w:rPr>
        <w:t xml:space="preserve">Bài 2. </w:t>
      </w:r>
      <w:r>
        <w:t>Tìm giá trị lớn nhất và giá trị nhỏ nhất của hàm số y = x</w:t>
      </w:r>
      <w:r>
        <w:rPr>
          <w:vertAlign w:val="superscript"/>
        </w:rPr>
        <w:t>3</w:t>
      </w:r>
      <w:r>
        <w:t xml:space="preserve"> – 3x</w:t>
      </w:r>
      <w:r>
        <w:rPr>
          <w:vertAlign w:val="superscript"/>
        </w:rPr>
        <w:t>2</w:t>
      </w:r>
      <w:r>
        <w:t xml:space="preserve"> – 9x + 5 trên đoạn [−2; 2].</w:t>
      </w:r>
      <w:r>
        <w:br/>
      </w:r>
      <w:r>
        <w:rPr>
          <w:b/>
        </w:rPr>
        <w:t>Hướng dẫn giải</w:t>
      </w:r>
      <w:r>
        <w:br/>
      </w:r>
      <w:r>
        <w:t>Trên đoạn [−2; 2], có y' = 3x</w:t>
      </w:r>
      <w:r>
        <w:rPr>
          <w:vertAlign w:val="superscript"/>
        </w:rPr>
        <w:t>2</w:t>
      </w:r>
      <w:r>
        <w:t xml:space="preserve"> – 6x – 9; y' = 0 </w:t>
      </w:r>
      <w:r>
        <w:t>⇔</w:t>
      </w:r>
      <w:r>
        <w:t>⇔</w:t>
      </w:r>
      <w:r>
        <w:t xml:space="preserve"> x = −1 (nhận) hoặc x = 3 (loại).</w:t>
      </w:r>
      <w:r>
        <w:br/>
      </w:r>
      <w:r>
        <w:t>Có y(−2) = 3; y(−1) = 10; y(2) = −17.</w:t>
      </w:r>
      <w:r>
        <w:br/>
      </w:r>
      <w:r>
        <w:t xml:space="preserve">Vậy </w:t>
      </w:r>
      <w:r>
        <w:t>max</w:t>
      </w:r>
      <w:r>
        <w:t>[</w:t>
      </w:r>
      <w:r>
        <w:t>−</w:t>
      </w:r>
      <w:r>
        <w:t>2</w:t>
      </w:r>
      <w:r>
        <w:t>;</w:t>
      </w:r>
      <w:r>
        <w:t>2</w:t>
      </w:r>
      <w:r>
        <w:t>]</w:t>
      </w:r>
      <w:r>
        <w:t>y</w:t>
      </w:r>
      <w:r>
        <w:t>=</w:t>
      </w:r>
      <w:r>
        <w:t>y</w:t>
      </w:r>
      <w:r>
        <w:t>(</w:t>
      </w:r>
      <w:r>
        <w:t>−</w:t>
      </w:r>
      <w:r>
        <w:t>1</w:t>
      </w:r>
      <w:r>
        <w:t>)</w:t>
      </w:r>
      <w:r>
        <w:t>=</w:t>
      </w:r>
      <w:r>
        <w:t>10</w:t>
      </w:r>
      <w:r>
        <w:t>;</w:t>
      </w:r>
      <w:r>
        <w:t>min</w:t>
      </w:r>
      <w:r>
        <w:t>[</w:t>
      </w:r>
      <w:r>
        <w:t>−</w:t>
      </w:r>
      <w:r>
        <w:t>2</w:t>
      </w:r>
      <w:r>
        <w:t>;</w:t>
      </w:r>
      <w:r>
        <w:t>2</w:t>
      </w:r>
      <w:r>
        <w:t>]</w:t>
      </w:r>
      <w:r>
        <w:t>y</w:t>
      </w:r>
      <w:r>
        <w:t>=</w:t>
      </w:r>
      <w:r>
        <w:t>y</w:t>
      </w:r>
      <w:r>
        <w:t>(</w:t>
      </w:r>
      <w:r>
        <w:t>2</w:t>
      </w:r>
      <w:r>
        <w:t>)</w:t>
      </w:r>
      <w:r>
        <w:t>=</w:t>
      </w:r>
      <w:r>
        <w:t>−</w:t>
      </w:r>
      <w:r>
        <w:t>17</w:t>
      </w:r>
      <w:r>
        <w:t>max−2;2y=y−1=10;min−2;2y=y2=−17</w:t>
      </w:r>
      <w:r>
        <w:t xml:space="preserve"> .</w:t>
      </w:r>
      <w:r>
        <w:br/>
      </w:r>
      <w:r>
        <w:rPr>
          <w:b/>
        </w:rPr>
        <w:t xml:space="preserve">Bài 3. </w:t>
      </w:r>
      <w:r>
        <w:t xml:space="preserve">Tìm giá trị lớn nhất và giá trị nhỏ nhất của hàm số </w:t>
      </w:r>
      <w:r>
        <w:t>y</w:t>
      </w:r>
      <w:r>
        <w:t>=</w:t>
      </w:r>
      <w:r>
        <w:t>x</w:t>
      </w:r>
      <w:r>
        <w:t>2</w:t>
      </w:r>
      <w:r>
        <w:t>−</w:t>
      </w:r>
      <w:r>
        <w:t>4</w:t>
      </w:r>
      <w:r>
        <w:t>x</w:t>
      </w:r>
      <w:r>
        <w:t>2</w:t>
      </w:r>
      <w:r>
        <w:t>x</w:t>
      </w:r>
      <w:r>
        <w:t>+</w:t>
      </w:r>
      <w:r>
        <w:t>1</w:t>
      </w:r>
      <w:r>
        <w:t>y=(x^(2)−4x)/(2x+1)</w:t>
      </w:r>
      <w:r>
        <w:t xml:space="preserve"> trên đoạn [0; 3].</w:t>
      </w:r>
      <w:r>
        <w:br/>
      </w:r>
      <w:r>
        <w:rPr>
          <w:b/>
        </w:rPr>
        <w:t>Hướng dẫn giải</w:t>
      </w:r>
      <w:r>
        <w:br/>
      </w:r>
      <w:r>
        <w:t xml:space="preserve">Trên đoạn [0; 3], có </w:t>
      </w:r>
      <w:r>
        <w:t>y</w:t>
      </w:r>
      <w:r>
        <w:t>′</w:t>
      </w:r>
      <w:r>
        <w:t>=</w:t>
      </w:r>
      <w:r>
        <w:t>(</w:t>
      </w:r>
      <w:r>
        <w:t>2</w:t>
      </w:r>
      <w:r>
        <w:t>x</w:t>
      </w:r>
      <w:r>
        <w:t>−</w:t>
      </w:r>
      <w:r>
        <w:t>4</w:t>
      </w:r>
      <w:r>
        <w:t>)</w:t>
      </w:r>
      <w:r>
        <w:t>(</w:t>
      </w:r>
      <w:r>
        <w:t>2</w:t>
      </w:r>
      <w:r>
        <w:t>x</w:t>
      </w:r>
      <w:r>
        <w:t>+</w:t>
      </w:r>
      <w:r>
        <w:t>1</w:t>
      </w:r>
      <w:r>
        <w:t>)</w:t>
      </w:r>
      <w:r>
        <w:t>−</w:t>
      </w:r>
      <w:r>
        <w:t>2</w:t>
      </w:r>
      <w:r>
        <w:t>(</w:t>
      </w:r>
      <w:r>
        <w:t>x</w:t>
      </w:r>
      <w:r>
        <w:t>2</w:t>
      </w:r>
      <w:r>
        <w:t>−</w:t>
      </w:r>
      <w:r>
        <w:t>4</w:t>
      </w:r>
      <w:r>
        <w:t>x</w:t>
      </w:r>
      <w:r>
        <w:t>)</w:t>
      </w:r>
      <w:r>
        <w:t>(</w:t>
      </w:r>
      <w:r>
        <w:t>2</w:t>
      </w:r>
      <w:r>
        <w:t>x</w:t>
      </w:r>
      <w:r>
        <w:t>+</w:t>
      </w:r>
      <w:r>
        <w:t>1</w:t>
      </w:r>
      <w:r>
        <w:t>)</w:t>
      </w:r>
      <w:r>
        <w:t>2</w:t>
      </w:r>
      <w:r>
        <w:t>=</w:t>
      </w:r>
      <w:r>
        <w:t>2</w:t>
      </w:r>
      <w:r>
        <w:t>x</w:t>
      </w:r>
      <w:r>
        <w:t>2</w:t>
      </w:r>
      <w:r>
        <w:t>+</w:t>
      </w:r>
      <w:r>
        <w:t>2</w:t>
      </w:r>
      <w:r>
        <w:t>x</w:t>
      </w:r>
      <w:r>
        <w:t>−</w:t>
      </w:r>
      <w:r>
        <w:t>4</w:t>
      </w:r>
      <w:r>
        <w:t>(</w:t>
      </w:r>
      <w:r>
        <w:t>2</w:t>
      </w:r>
      <w:r>
        <w:t>x</w:t>
      </w:r>
      <w:r>
        <w:t>+</w:t>
      </w:r>
      <w:r>
        <w:t>1</w:t>
      </w:r>
      <w:r>
        <w:t>)</w:t>
      </w:r>
      <w:r>
        <w:t>2</w:t>
      </w:r>
      <w:r>
        <w:t>y^(')=(2x−42x+1−2x^(2)−4x)/(2x+1^(2))=(2x^(2)+2x−4)/(2x+1^(2))</w:t>
      </w:r>
      <w:r>
        <w:t xml:space="preserve"> ;</w:t>
      </w:r>
      <w:r>
        <w:br/>
      </w:r>
      <w:r>
        <w:t xml:space="preserve">Có y' = 0 </w:t>
      </w:r>
      <w:r>
        <w:t>⇔</w:t>
      </w:r>
      <w:r>
        <w:t>⇔</w:t>
      </w:r>
      <w:r>
        <w:t xml:space="preserve"> 2x</w:t>
      </w:r>
      <w:r>
        <w:rPr>
          <w:vertAlign w:val="superscript"/>
        </w:rPr>
        <w:t>2</w:t>
      </w:r>
      <w:r>
        <w:t xml:space="preserve"> + 2x – 4 = 0 </w:t>
      </w:r>
      <w:r>
        <w:t>⇔</w:t>
      </w:r>
      <w:r>
        <w:t>⇔</w:t>
      </w:r>
      <w:r>
        <w:t xml:space="preserve"> x = −2 (loại) hoặc x = 1 (nhận).</w:t>
      </w:r>
      <w:r>
        <w:br/>
      </w:r>
      <w:r>
        <w:t xml:space="preserve">Có y(0) = 0; y (1) = −1; y(3) = </w:t>
      </w:r>
      <w:r>
        <w:t>−</w:t>
      </w:r>
      <w:r>
        <w:t>3</w:t>
      </w:r>
      <w:r>
        <w:t>7</w:t>
      </w:r>
      <w:r>
        <w:t>−(3)/(7)</w:t>
      </w:r>
      <w:r>
        <w:t xml:space="preserve"> .</w:t>
      </w:r>
      <w:r>
        <w:br/>
      </w:r>
      <w:r>
        <w:t xml:space="preserve">Vậy </w:t>
      </w:r>
      <w:r>
        <w:t>max</w:t>
      </w:r>
      <w:r>
        <w:t>[</w:t>
      </w:r>
      <w:r>
        <w:t>0</w:t>
      </w:r>
      <w:r>
        <w:t>;</w:t>
      </w:r>
      <w:r>
        <w:t>3</w:t>
      </w:r>
      <w:r>
        <w:t>]</w:t>
      </w:r>
      <w:r>
        <w:t>y</w:t>
      </w:r>
      <w:r>
        <w:t>=</w:t>
      </w:r>
      <w:r>
        <w:t>y</w:t>
      </w:r>
      <w:r>
        <w:t>(</w:t>
      </w:r>
      <w:r>
        <w:t>0</w:t>
      </w:r>
      <w:r>
        <w:t>)</w:t>
      </w:r>
      <w:r>
        <w:t>=</w:t>
      </w:r>
      <w:r>
        <w:t>0</w:t>
      </w:r>
      <w:r>
        <w:t>;</w:t>
      </w:r>
      <w:r>
        <w:t>min</w:t>
      </w:r>
      <w:r>
        <w:t>[</w:t>
      </w:r>
      <w:r>
        <w:t>0</w:t>
      </w:r>
      <w:r>
        <w:t>;</w:t>
      </w:r>
      <w:r>
        <w:t>3</w:t>
      </w:r>
      <w:r>
        <w:t>]</w:t>
      </w:r>
      <w:r>
        <w:t>y</w:t>
      </w:r>
      <w:r>
        <w:t>=</w:t>
      </w:r>
      <w:r>
        <w:t>y</w:t>
      </w:r>
      <w:r>
        <w:t>(</w:t>
      </w:r>
      <w:r>
        <w:t>1</w:t>
      </w:r>
      <w:r>
        <w:t>)</w:t>
      </w:r>
      <w:r>
        <w:t>=</w:t>
      </w:r>
      <w:r>
        <w:t>−</w:t>
      </w:r>
      <w:r>
        <w:t>1</w:t>
      </w:r>
      <w:r>
        <w:t>max0;3y=y0=0;min0;3y=y1=−1</w:t>
      </w:r>
      <w:r>
        <w:t>.</w:t>
      </w:r>
      <w:r>
        <w:br/>
      </w:r>
      <w:r>
        <w:rPr>
          <w:b/>
        </w:rPr>
        <w:t xml:space="preserve">Bài 4. </w:t>
      </w:r>
      <w:r>
        <w:t>Sau khi phát hiện một bệnh dịch, các chuyên gia y tế ước tính số người nhiễm bệnh kể từ ngày xuất hiện bệnh nhân đầu tiên đến ngày thứ t là f(t) = 45t</w:t>
      </w:r>
      <w:r>
        <w:rPr>
          <w:vertAlign w:val="superscript"/>
        </w:rPr>
        <w:t>2</w:t>
      </w:r>
      <w:r>
        <w:t xml:space="preserve"> – t</w:t>
      </w:r>
      <w:r>
        <w:rPr>
          <w:vertAlign w:val="superscript"/>
        </w:rPr>
        <w:t>3</w:t>
      </w:r>
      <w:r>
        <w:t xml:space="preserve"> (kết quả khảo sát được trong tháng 8 vừa qua). Nếu xem f'(t) là tốc độ truyền bệnh (người/ngày) tại thời điểm t. Hỏi tốc độ truyền bệnh sẽ lớn nhất vào ngày thứ mấy?</w:t>
      </w:r>
      <w:r>
        <w:br/>
      </w:r>
      <w:r>
        <w:rPr>
          <w:b/>
        </w:rPr>
        <w:t>Hướng dẫn giải</w:t>
      </w:r>
      <w:r>
        <w:br/>
      </w:r>
      <w:r>
        <w:t>Ta có f'(t) = 90t – 3t</w:t>
      </w:r>
      <w:r>
        <w:rPr>
          <w:vertAlign w:val="superscript"/>
        </w:rPr>
        <w:t>2</w:t>
      </w:r>
      <w:r>
        <w:t>.</w:t>
      </w:r>
      <w:r>
        <w:br/>
      </w:r>
      <w:r>
        <w:t>Bài toán trở thành tìm giá trị lớn nhất của g(t) = f'(t) = 90t – 3t</w:t>
      </w:r>
      <w:r>
        <w:rPr>
          <w:vertAlign w:val="superscript"/>
        </w:rPr>
        <w:t>2</w:t>
      </w:r>
      <w:r>
        <w:t xml:space="preserve"> trên (0; +∞).</w:t>
      </w:r>
      <w:r>
        <w:br/>
      </w:r>
      <w:r>
        <w:t xml:space="preserve">Có g'(t) = 90 – 6t; g'(t) = 0 </w:t>
      </w:r>
      <w:r>
        <w:t>⇔</w:t>
      </w:r>
      <w:r>
        <w:t>⇔</w:t>
      </w:r>
      <w:r>
        <w:t xml:space="preserve"> t = 15.</w:t>
      </w:r>
      <w:r>
        <w:br/>
      </w:r>
      <w:r>
        <w:t>Bảng biến thiên</w:t>
      </w:r>
      <w:r>
        <w:br/>
      </w:r>
      <w:r>
        <w:drawing>
          <wp:inline xmlns:a="http://schemas.openxmlformats.org/drawingml/2006/main" xmlns:pic="http://schemas.openxmlformats.org/drawingml/2006/picture">
            <wp:extent cx="4410075" cy="1657350"/>
            <wp:docPr id="2" name="Picture 2"/>
            <wp:cNvGraphicFramePr>
              <a:graphicFrameLocks noChangeAspect="1"/>
            </wp:cNvGraphicFramePr>
            <a:graphic>
              <a:graphicData uri="http://schemas.openxmlformats.org/drawingml/2006/picture">
                <pic:pic>
                  <pic:nvPicPr>
                    <pic:cNvPr id="0" name="temp_inline_2446feecda104f05a8c8f333472610d7.jpg"/>
                    <pic:cNvPicPr/>
                  </pic:nvPicPr>
                  <pic:blipFill>
                    <a:blip r:embed="rId10"/>
                    <a:stretch>
                      <a:fillRect/>
                    </a:stretch>
                  </pic:blipFill>
                  <pic:spPr>
                    <a:xfrm>
                      <a:off x="0" y="0"/>
                      <a:ext cx="4410075" cy="1657350"/>
                    </a:xfrm>
                    <a:prstGeom prst="rect"/>
                  </pic:spPr>
                </pic:pic>
              </a:graphicData>
            </a:graphic>
          </wp:inline>
        </w:drawing>
      </w:r>
      <w:r>
        <w:br/>
      </w:r>
      <w:r>
        <w:t>Dựa vào bảng biến thiên, ta có tốc độ truyền bệnh sẽ lớn nhất vào ngày thứ 15</w:t>
      </w:r>
      <w:r>
        <w:br/>
      </w:r>
      <w:r>
        <w:rPr>
          <w:b/>
        </w:rPr>
        <w:t xml:space="preserve">Bài 5. </w:t>
      </w:r>
      <w:r>
        <w:t>Giá trị nhỏ nhất của hàm số y = x</w:t>
      </w:r>
      <w:r>
        <w:rPr>
          <w:vertAlign w:val="superscript"/>
        </w:rPr>
        <w:t>3</w:t>
      </w:r>
      <w:r>
        <w:t xml:space="preserve"> + 3x</w:t>
      </w:r>
      <w:r>
        <w:rPr>
          <w:vertAlign w:val="superscript"/>
        </w:rPr>
        <w:t>2</w:t>
      </w:r>
      <w:r>
        <w:t xml:space="preserve"> trên đoạn [−5; −1] bằng</w:t>
      </w:r>
      <w:r>
        <w:br/>
      </w:r>
      <w:r>
        <w:rPr>
          <w:b/>
        </w:rPr>
        <w:t>A.</w:t>
      </w:r>
      <w:r>
        <w:t xml:space="preserve"> 0. </w:t>
      </w:r>
      <w:r>
        <w:rPr>
          <w:b/>
        </w:rPr>
        <w:t>B.</w:t>
      </w:r>
      <w:r>
        <w:t xml:space="preserve"> 4. </w:t>
      </w:r>
      <w:r>
        <w:rPr>
          <w:b/>
        </w:rPr>
        <w:t>C.</w:t>
      </w:r>
      <w:r>
        <w:t xml:space="preserve"> 2. </w:t>
      </w:r>
      <w:r>
        <w:rPr>
          <w:b/>
        </w:rPr>
        <w:t>D.</w:t>
      </w:r>
      <w:r>
        <w:t xml:space="preserve"> −50.</w:t>
      </w:r>
      <w:r>
        <w:br/>
      </w:r>
      <w:r>
        <w:rPr>
          <w:b/>
        </w:rPr>
        <w:t>Hướng dẫn giải</w:t>
      </w:r>
      <w:r>
        <w:br/>
      </w:r>
      <w:r>
        <w:rPr>
          <w:b/>
        </w:rPr>
        <w:t>Đáp án đúng là: D</w:t>
      </w:r>
      <w:r>
        <w:br/>
      </w:r>
      <w:r>
        <w:t>Trên đoạn [−5; −1], có y' = 3x</w:t>
      </w:r>
      <w:r>
        <w:rPr>
          <w:vertAlign w:val="superscript"/>
        </w:rPr>
        <w:t>2</w:t>
      </w:r>
      <w:r>
        <w:t xml:space="preserve"> + 6x;</w:t>
      </w:r>
      <w:r>
        <w:br/>
      </w:r>
      <w:r>
        <w:t xml:space="preserve">Có y' = 0 </w:t>
      </w:r>
      <w:r>
        <w:t>⇔</w:t>
      </w:r>
      <w:r>
        <w:t>⇔</w:t>
      </w:r>
      <w:r>
        <w:t xml:space="preserve"> x = 0 (loại) hoặc x = −2 (nhận).</w:t>
      </w:r>
      <w:r>
        <w:br/>
      </w:r>
      <w:r>
        <w:t>Có y(−5) = −50; y(−2) = 4; y(−1) = 2.</w:t>
      </w:r>
      <w:r>
        <w:br/>
      </w:r>
      <w:r>
        <w:t xml:space="preserve">Vậy </w:t>
      </w:r>
      <w:r>
        <w:t>min</w:t>
      </w:r>
      <w:r>
        <w:t>[</w:t>
      </w:r>
      <w:r>
        <w:t>−</w:t>
      </w:r>
      <w:r>
        <w:t>5</w:t>
      </w:r>
      <w:r>
        <w:t>;</w:t>
      </w:r>
      <w:r>
        <w:t>−</w:t>
      </w:r>
      <w:r>
        <w:t>1</w:t>
      </w:r>
      <w:r>
        <w:t>]</w:t>
      </w:r>
      <w:r>
        <w:t>y</w:t>
      </w:r>
      <w:r>
        <w:t>=</w:t>
      </w:r>
      <w:r>
        <w:t>y</w:t>
      </w:r>
      <w:r>
        <w:t>(</w:t>
      </w:r>
      <w:r>
        <w:t>−</w:t>
      </w:r>
      <w:r>
        <w:t>5</w:t>
      </w:r>
      <w:r>
        <w:t>)</w:t>
      </w:r>
      <w:r>
        <w:t>=</w:t>
      </w:r>
      <w:r>
        <w:t>−</w:t>
      </w:r>
      <w:r>
        <w:t>50</w:t>
      </w:r>
      <w:r>
        <w:t>min−5;−1y=y−5=−50</w:t>
      </w:r>
      <w:r>
        <w:t xml:space="preserve"> .</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