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2 trang 73, 74</w:t>
      </w:r>
    </w:p>
    <w:p>
      <w:r>
        <w:t xml:space="preserve">Giải Toán 12: Bài tập cuối chương 2 trang 73, 74 </w:t>
      </w:r>
      <w:r>
        <w:br/>
      </w:r>
      <w:r>
        <w:rPr>
          <w:b/>
        </w:rPr>
        <w:t>A. Trắc nghiệm</w:t>
      </w:r>
      <w:r>
        <w:br/>
      </w:r>
      <w:r>
        <w:rPr>
          <w:b/>
        </w:rPr>
        <w:t>Giải Toán 12 trang 73</w:t>
      </w:r>
      <w:r>
        <w:t xml:space="preserve"> </w:t>
      </w:r>
      <w:r>
        <w:rPr>
          <w:b/>
        </w:rPr>
        <w:t>Tập 1</w:t>
      </w:r>
      <w:r>
        <w:br/>
      </w:r>
      <w:r>
        <w:rPr>
          <w:b/>
        </w:rPr>
        <w:t>Bài tập 2.25 trang 73 Toán 12 Tập 1</w:t>
      </w:r>
      <w:r>
        <w:t xml:space="preserve">: </w:t>
      </w:r>
      <w:r>
        <w:t>Cho tứ diện ABCD. Lấy G là trọng tâm của tam giác BCD. Khẳng định nào sau đây là sai?</w:t>
      </w:r>
      <w:r>
        <w:br/>
      </w:r>
      <w:r>
        <w:t xml:space="preserve">A. </w:t>
      </w:r>
      <w:r>
        <w:t>−</w:t>
      </w:r>
      <w:r>
        <w:t>−</w:t>
      </w:r>
      <w:r>
        <w:t>→</w:t>
      </w:r>
      <w:r>
        <w:t>B</w:t>
      </w:r>
      <w:r>
        <w:t>G</w:t>
      </w:r>
      <w:r>
        <w:t>+</w:t>
      </w:r>
      <w:r>
        <w:t>−</w:t>
      </w:r>
      <w:r>
        <w:t>−</w:t>
      </w:r>
      <w:r>
        <w:t>→</w:t>
      </w:r>
      <w:r>
        <w:t>C</w:t>
      </w:r>
      <w:r>
        <w:t>G</w:t>
      </w:r>
      <w:r>
        <w:t>+</w:t>
      </w:r>
      <w:r>
        <w:t>−</w:t>
      </w:r>
      <w:r>
        <w:t>−</w:t>
      </w:r>
      <w:r>
        <w:t>→</w:t>
      </w:r>
      <w:r>
        <w:t>D</w:t>
      </w:r>
      <w:r>
        <w:t>G</w:t>
      </w:r>
      <w:r>
        <w:t>=</w:t>
      </w:r>
      <w:r>
        <w:t>→</w:t>
      </w:r>
      <w:r>
        <w:t>0</w:t>
      </w:r>
      <w:r>
        <w:t>BG→+CG→+DG→=0→</w:t>
      </w:r>
      <w:r>
        <w:t>.</w:t>
      </w:r>
      <w:r>
        <w:br/>
      </w:r>
      <w:r>
        <w:t xml:space="preserve">B. </w:t>
      </w:r>
      <w:r>
        <w:t>−</w:t>
      </w:r>
      <w:r>
        <w:t>−</w:t>
      </w:r>
      <w:r>
        <w:t>→</w:t>
      </w:r>
      <w:r>
        <w:t>A</w:t>
      </w:r>
      <w:r>
        <w:t>B</w:t>
      </w:r>
      <w:r>
        <w:t>+</w:t>
      </w:r>
      <w:r>
        <w:t>−</w:t>
      </w:r>
      <w:r>
        <w:t>−</w:t>
      </w:r>
      <w:r>
        <w:t>→</w:t>
      </w:r>
      <w:r>
        <w:t>A</w:t>
      </w:r>
      <w:r>
        <w:t>C</w:t>
      </w:r>
      <w:r>
        <w:t>+</w:t>
      </w:r>
      <w:r>
        <w:t>−</w:t>
      </w:r>
      <w:r>
        <w:t>−</w:t>
      </w:r>
      <w:r>
        <w:t>→</w:t>
      </w:r>
      <w:r>
        <w:t>A</w:t>
      </w:r>
      <w:r>
        <w:t>D</w:t>
      </w:r>
      <w:r>
        <w:t>=</w:t>
      </w:r>
      <w:r>
        <w:t>3</w:t>
      </w:r>
      <w:r>
        <w:t>−</w:t>
      </w:r>
      <w:r>
        <w:t>−</w:t>
      </w:r>
      <w:r>
        <w:t>→</w:t>
      </w:r>
      <w:r>
        <w:t>A</w:t>
      </w:r>
      <w:r>
        <w:t>G</w:t>
      </w:r>
      <w:r>
        <w:t>AB→+AC→+AD→=3AG→</w:t>
      </w:r>
      <w:r>
        <w:t>.</w:t>
      </w:r>
      <w:r>
        <w:br/>
      </w:r>
      <w:r>
        <w:t xml:space="preserve">C. </w:t>
      </w:r>
      <w:r>
        <w:t>−</w:t>
      </w:r>
      <w:r>
        <w:t>−</w:t>
      </w:r>
      <w:r>
        <w:t>→</w:t>
      </w:r>
      <w:r>
        <w:t>B</w:t>
      </w:r>
      <w:r>
        <w:t>C</w:t>
      </w:r>
      <w:r>
        <w:t>+</w:t>
      </w:r>
      <w:r>
        <w:t>−</w:t>
      </w:r>
      <w:r>
        <w:t>−</w:t>
      </w:r>
      <w:r>
        <w:t>→</w:t>
      </w:r>
      <w:r>
        <w:t>B</w:t>
      </w:r>
      <w:r>
        <w:t>D</w:t>
      </w:r>
      <w:r>
        <w:t>=</w:t>
      </w:r>
      <w:r>
        <w:t>3</w:t>
      </w:r>
      <w:r>
        <w:t>−</w:t>
      </w:r>
      <w:r>
        <w:t>−</w:t>
      </w:r>
      <w:r>
        <w:t>→</w:t>
      </w:r>
      <w:r>
        <w:t>B</w:t>
      </w:r>
      <w:r>
        <w:t>G</w:t>
      </w:r>
      <w:r>
        <w:t>BC→+BD→=3BG→</w:t>
      </w:r>
      <w:r>
        <w:t>.</w:t>
      </w:r>
      <w:r>
        <w:br/>
      </w:r>
      <w:r>
        <w:t xml:space="preserve">D. </w:t>
      </w:r>
      <w:r>
        <w:t>−</w:t>
      </w:r>
      <w:r>
        <w:t>−</w:t>
      </w:r>
      <w:r>
        <w:t>→</w:t>
      </w:r>
      <w:r>
        <w:t>G</w:t>
      </w:r>
      <w:r>
        <w:t>A</w:t>
      </w:r>
      <w:r>
        <w:t>+</w:t>
      </w:r>
      <w:r>
        <w:t>−</w:t>
      </w:r>
      <w:r>
        <w:t>−</w:t>
      </w:r>
      <w:r>
        <w:t>→</w:t>
      </w:r>
      <w:r>
        <w:t>G</w:t>
      </w:r>
      <w:r>
        <w:t>B</w:t>
      </w:r>
      <w:r>
        <w:t>+</w:t>
      </w:r>
      <w:r>
        <w:t>−</w:t>
      </w:r>
      <w:r>
        <w:t>−</w:t>
      </w:r>
      <w:r>
        <w:t>→</w:t>
      </w:r>
      <w:r>
        <w:t>G</w:t>
      </w:r>
      <w:r>
        <w:t>C</w:t>
      </w:r>
      <w:r>
        <w:t>+</w:t>
      </w:r>
      <w:r>
        <w:t>−</w:t>
      </w:r>
      <w:r>
        <w:t>−</w:t>
      </w:r>
      <w:r>
        <w:t>→</w:t>
      </w:r>
      <w:r>
        <w:t>G</w:t>
      </w:r>
      <w:r>
        <w:t>D</w:t>
      </w:r>
      <w:r>
        <w:t>=</w:t>
      </w:r>
      <w:r>
        <w:t>→</w:t>
      </w:r>
      <w:r>
        <w:t>0</w:t>
      </w:r>
      <w:r>
        <w:t>GA→+GB→+GC→+GD→=0→</w:t>
      </w:r>
      <w:r>
        <w:t>.</w:t>
      </w:r>
      <w:r>
        <w:br/>
      </w:r>
      <w:r>
        <w:rPr>
          <w:b/>
        </w:rPr>
        <w:t>Lời giải:</w:t>
      </w:r>
      <w:r>
        <w:br/>
      </w:r>
      <w:r>
        <w:drawing>
          <wp:inline xmlns:a="http://schemas.openxmlformats.org/drawingml/2006/main" xmlns:pic="http://schemas.openxmlformats.org/drawingml/2006/picture">
            <wp:extent cx="1905000" cy="1981199"/>
            <wp:docPr id="1" name="Picture 1"/>
            <wp:cNvGraphicFramePr>
              <a:graphicFrameLocks noChangeAspect="1"/>
            </wp:cNvGraphicFramePr>
            <a:graphic>
              <a:graphicData uri="http://schemas.openxmlformats.org/drawingml/2006/picture">
                <pic:pic>
                  <pic:nvPicPr>
                    <pic:cNvPr id="0" name="temp_inline_0f301f2f954a4a8e8b7a26dd0c1d2e51.jpg"/>
                    <pic:cNvPicPr/>
                  </pic:nvPicPr>
                  <pic:blipFill>
                    <a:blip r:embed="rId9"/>
                    <a:stretch>
                      <a:fillRect/>
                    </a:stretch>
                  </pic:blipFill>
                  <pic:spPr>
                    <a:xfrm>
                      <a:off x="0" y="0"/>
                      <a:ext cx="1905000" cy="1981199"/>
                    </a:xfrm>
                    <a:prstGeom prst="rect"/>
                  </pic:spPr>
                </pic:pic>
              </a:graphicData>
            </a:graphic>
          </wp:inline>
        </w:drawing>
      </w:r>
      <w:r>
        <w:br/>
      </w:r>
      <w:r>
        <w:t xml:space="preserve">Vì G là trọng tâm của tam giác BCD nên </w:t>
      </w:r>
      <w:r>
        <w:t>−</w:t>
      </w:r>
      <w:r>
        <w:t>−</w:t>
      </w:r>
      <w:r>
        <w:t>→</w:t>
      </w:r>
      <w:r>
        <w:t>G</w:t>
      </w:r>
      <w:r>
        <w:t>B</w:t>
      </w:r>
      <w:r>
        <w:t>+</w:t>
      </w:r>
      <w:r>
        <w:t>−</w:t>
      </w:r>
      <w:r>
        <w:t>−</w:t>
      </w:r>
      <w:r>
        <w:t>→</w:t>
      </w:r>
      <w:r>
        <w:t>G</w:t>
      </w:r>
      <w:r>
        <w:t>C</w:t>
      </w:r>
      <w:r>
        <w:t>+</w:t>
      </w:r>
      <w:r>
        <w:t>−</w:t>
      </w:r>
      <w:r>
        <w:t>−</w:t>
      </w:r>
      <w:r>
        <w:t>→</w:t>
      </w:r>
      <w:r>
        <w:t>G</w:t>
      </w:r>
      <w:r>
        <w:t>D</w:t>
      </w:r>
      <w:r>
        <w:t>=</w:t>
      </w:r>
      <w:r>
        <w:t>→</w:t>
      </w:r>
      <w:r>
        <w:t>0</w:t>
      </w:r>
      <w:r>
        <w:t>⇒</w:t>
      </w:r>
      <w:r>
        <w:t>−</w:t>
      </w:r>
      <w:r>
        <w:t>−</w:t>
      </w:r>
      <w:r>
        <w:t>→</w:t>
      </w:r>
      <w:r>
        <w:t>B</w:t>
      </w:r>
      <w:r>
        <w:t>G</w:t>
      </w:r>
      <w:r>
        <w:t>+</w:t>
      </w:r>
      <w:r>
        <w:t>−</w:t>
      </w:r>
      <w:r>
        <w:t>−</w:t>
      </w:r>
      <w:r>
        <w:t>→</w:t>
      </w:r>
      <w:r>
        <w:t>C</w:t>
      </w:r>
      <w:r>
        <w:t>G</w:t>
      </w:r>
      <w:r>
        <w:t>+</w:t>
      </w:r>
      <w:r>
        <w:t>−</w:t>
      </w:r>
      <w:r>
        <w:t>−</w:t>
      </w:r>
      <w:r>
        <w:t>→</w:t>
      </w:r>
      <w:r>
        <w:t>D</w:t>
      </w:r>
      <w:r>
        <w:t>G</w:t>
      </w:r>
      <w:r>
        <w:t>=</w:t>
      </w:r>
      <w:r>
        <w:t>→</w:t>
      </w:r>
      <w:r>
        <w:t>0</w:t>
      </w:r>
      <w:r>
        <w:t>GB→+GC→+GD→=0→⇒BG→+CG→+DG→=0→</w:t>
      </w:r>
      <w:r>
        <w:t>, do đó A đúng.</w:t>
      </w:r>
      <w:r>
        <w:br/>
      </w:r>
      <w:r>
        <w:t>Vì</w:t>
      </w:r>
      <w:r>
        <w:t>−</w:t>
      </w:r>
      <w:r>
        <w:t>−</w:t>
      </w:r>
      <w:r>
        <w:t>→</w:t>
      </w:r>
      <w:r>
        <w:t>A</w:t>
      </w:r>
      <w:r>
        <w:t>B</w:t>
      </w:r>
      <w:r>
        <w:t>+</w:t>
      </w:r>
      <w:r>
        <w:t>−</w:t>
      </w:r>
      <w:r>
        <w:t>−</w:t>
      </w:r>
      <w:r>
        <w:t>→</w:t>
      </w:r>
      <w:r>
        <w:t>A</w:t>
      </w:r>
      <w:r>
        <w:t>C</w:t>
      </w:r>
      <w:r>
        <w:t>+</w:t>
      </w:r>
      <w:r>
        <w:t>−</w:t>
      </w:r>
      <w:r>
        <w:t>−</w:t>
      </w:r>
      <w:r>
        <w:t>→</w:t>
      </w:r>
      <w:r>
        <w:t>A</w:t>
      </w:r>
      <w:r>
        <w:t>D</w:t>
      </w:r>
      <w:r>
        <w:t>=</w:t>
      </w:r>
      <w:r>
        <w:t>−</w:t>
      </w:r>
      <w:r>
        <w:t>−</w:t>
      </w:r>
      <w:r>
        <w:t>→</w:t>
      </w:r>
      <w:r>
        <w:t>A</w:t>
      </w:r>
      <w:r>
        <w:t>G</w:t>
      </w:r>
      <w:r>
        <w:t>+</w:t>
      </w:r>
      <w:r>
        <w:t>−</w:t>
      </w:r>
      <w:r>
        <w:t>−</w:t>
      </w:r>
      <w:r>
        <w:t>→</w:t>
      </w:r>
      <w:r>
        <w:t>G</w:t>
      </w:r>
      <w:r>
        <w:t>B</w:t>
      </w:r>
      <w:r>
        <w:t>+</w:t>
      </w:r>
      <w:r>
        <w:t>−</w:t>
      </w:r>
      <w:r>
        <w:t>−</w:t>
      </w:r>
      <w:r>
        <w:t>→</w:t>
      </w:r>
      <w:r>
        <w:t>A</w:t>
      </w:r>
      <w:r>
        <w:t>G</w:t>
      </w:r>
      <w:r>
        <w:t>+</w:t>
      </w:r>
      <w:r>
        <w:t>−</w:t>
      </w:r>
      <w:r>
        <w:t>−</w:t>
      </w:r>
      <w:r>
        <w:t>→</w:t>
      </w:r>
      <w:r>
        <w:t>G</w:t>
      </w:r>
      <w:r>
        <w:t>C</w:t>
      </w:r>
      <w:r>
        <w:t>+</w:t>
      </w:r>
      <w:r>
        <w:t>−</w:t>
      </w:r>
      <w:r>
        <w:t>−</w:t>
      </w:r>
      <w:r>
        <w:t>→</w:t>
      </w:r>
      <w:r>
        <w:t>A</w:t>
      </w:r>
      <w:r>
        <w:t>G</w:t>
      </w:r>
      <w:r>
        <w:t>+</w:t>
      </w:r>
      <w:r>
        <w:t>−</w:t>
      </w:r>
      <w:r>
        <w:t>−</w:t>
      </w:r>
      <w:r>
        <w:t>→</w:t>
      </w:r>
      <w:r>
        <w:t>G</w:t>
      </w:r>
      <w:r>
        <w:t>D</w:t>
      </w:r>
      <w:r>
        <w:t>=</w:t>
      </w:r>
      <w:r>
        <w:t>3</w:t>
      </w:r>
      <w:r>
        <w:t>−</w:t>
      </w:r>
      <w:r>
        <w:t>−</w:t>
      </w:r>
      <w:r>
        <w:t>→</w:t>
      </w:r>
      <w:r>
        <w:t>A</w:t>
      </w:r>
      <w:r>
        <w:t>G</w:t>
      </w:r>
      <w:r>
        <w:t>+</w:t>
      </w:r>
      <w:r>
        <w:t>(</w:t>
      </w:r>
      <w:r>
        <w:t>−</w:t>
      </w:r>
      <w:r>
        <w:t>−</w:t>
      </w:r>
      <w:r>
        <w:t>→</w:t>
      </w:r>
      <w:r>
        <w:t>G</w:t>
      </w:r>
      <w:r>
        <w:t>B</w:t>
      </w:r>
      <w:r>
        <w:t>+</w:t>
      </w:r>
      <w:r>
        <w:t>−</w:t>
      </w:r>
      <w:r>
        <w:t>−</w:t>
      </w:r>
      <w:r>
        <w:t>→</w:t>
      </w:r>
      <w:r>
        <w:t>G</w:t>
      </w:r>
      <w:r>
        <w:t>C</w:t>
      </w:r>
      <w:r>
        <w:t>+</w:t>
      </w:r>
      <w:r>
        <w:t>−</w:t>
      </w:r>
      <w:r>
        <w:t>−</w:t>
      </w:r>
      <w:r>
        <w:t>→</w:t>
      </w:r>
      <w:r>
        <w:t>G</w:t>
      </w:r>
      <w:r>
        <w:t>D</w:t>
      </w:r>
      <w:r>
        <w:t>)</w:t>
      </w:r>
      <w:r>
        <w:t>=</w:t>
      </w:r>
      <w:r>
        <w:t>3</w:t>
      </w:r>
      <w:r>
        <w:t>−</w:t>
      </w:r>
      <w:r>
        <w:t>−</w:t>
      </w:r>
      <w:r>
        <w:t>→</w:t>
      </w:r>
      <w:r>
        <w:t>A</w:t>
      </w:r>
      <w:r>
        <w:t>G</w:t>
      </w:r>
      <w:r>
        <w:t>AB→+AC→+AD→=AG→+GB→+AG→+GC→+AG→+GD→=3AG→+(GB→+GC→+GD→)=3AG→</w:t>
      </w:r>
      <w:r>
        <w:t>, do đó B đúng.</w:t>
      </w:r>
      <w:r>
        <w:br/>
      </w:r>
      <w:r>
        <w:t xml:space="preserve">Gọi N là trung điểm của CD, khi đó, </w:t>
      </w:r>
      <w:r>
        <w:t>−</w:t>
      </w:r>
      <w:r>
        <w:t>−</w:t>
      </w:r>
      <w:r>
        <w:t>→</w:t>
      </w:r>
      <w:r>
        <w:t>B</w:t>
      </w:r>
      <w:r>
        <w:t>C</w:t>
      </w:r>
      <w:r>
        <w:t>+</w:t>
      </w:r>
      <w:r>
        <w:t>−</w:t>
      </w:r>
      <w:r>
        <w:t>−</w:t>
      </w:r>
      <w:r>
        <w:t>→</w:t>
      </w:r>
      <w:r>
        <w:t>B</w:t>
      </w:r>
      <w:r>
        <w:t>D</w:t>
      </w:r>
      <w:r>
        <w:t>=</w:t>
      </w:r>
      <w:r>
        <w:t>2</w:t>
      </w:r>
      <w:r>
        <w:t>−</w:t>
      </w:r>
      <w:r>
        <w:t>−</w:t>
      </w:r>
      <w:r>
        <w:t>→</w:t>
      </w:r>
      <w:r>
        <w:t>B</w:t>
      </w:r>
      <w:r>
        <w:t>N</w:t>
      </w:r>
      <w:r>
        <w:t>=</w:t>
      </w:r>
      <w:r>
        <w:t>2.</w:t>
      </w:r>
      <w:r>
        <w:t>3</w:t>
      </w:r>
      <w:r>
        <w:t>2</w:t>
      </w:r>
      <w:r>
        <w:t>−</w:t>
      </w:r>
      <w:r>
        <w:t>−</w:t>
      </w:r>
      <w:r>
        <w:t>→</w:t>
      </w:r>
      <w:r>
        <w:t>B</w:t>
      </w:r>
      <w:r>
        <w:t>G</w:t>
      </w:r>
      <w:r>
        <w:t>=</w:t>
      </w:r>
      <w:r>
        <w:t>3</w:t>
      </w:r>
      <w:r>
        <w:t>−</w:t>
      </w:r>
      <w:r>
        <w:t>−</w:t>
      </w:r>
      <w:r>
        <w:t>→</w:t>
      </w:r>
      <w:r>
        <w:t>B</w:t>
      </w:r>
      <w:r>
        <w:t>G</w:t>
      </w:r>
      <w:r>
        <w:t>BC→+BD→=2BN→=2.(3)/(2)BG→=3BG→</w:t>
      </w:r>
      <w:r>
        <w:t xml:space="preserve"> nên C đúng.</w:t>
      </w:r>
      <w:r>
        <w:br/>
      </w:r>
      <w:r>
        <w:t xml:space="preserve">Ta có: </w:t>
      </w:r>
      <w:r>
        <w:t>−</w:t>
      </w:r>
      <w:r>
        <w:t>−</w:t>
      </w:r>
      <w:r>
        <w:t>→</w:t>
      </w:r>
      <w:r>
        <w:t>G</w:t>
      </w:r>
      <w:r>
        <w:t>A</w:t>
      </w:r>
      <w:r>
        <w:t>+</w:t>
      </w:r>
      <w:r>
        <w:t>−</w:t>
      </w:r>
      <w:r>
        <w:t>−</w:t>
      </w:r>
      <w:r>
        <w:t>→</w:t>
      </w:r>
      <w:r>
        <w:t>G</w:t>
      </w:r>
      <w:r>
        <w:t>B</w:t>
      </w:r>
      <w:r>
        <w:t>+</w:t>
      </w:r>
      <w:r>
        <w:t>−</w:t>
      </w:r>
      <w:r>
        <w:t>−</w:t>
      </w:r>
      <w:r>
        <w:t>→</w:t>
      </w:r>
      <w:r>
        <w:t>G</w:t>
      </w:r>
      <w:r>
        <w:t>C</w:t>
      </w:r>
      <w:r>
        <w:t>+</w:t>
      </w:r>
      <w:r>
        <w:t>−</w:t>
      </w:r>
      <w:r>
        <w:t>−</w:t>
      </w:r>
      <w:r>
        <w:t>→</w:t>
      </w:r>
      <w:r>
        <w:t>G</w:t>
      </w:r>
      <w:r>
        <w:t>D</w:t>
      </w:r>
      <w:r>
        <w:t>=</w:t>
      </w:r>
      <w:r>
        <w:t>−</w:t>
      </w:r>
      <w:r>
        <w:t>−</w:t>
      </w:r>
      <w:r>
        <w:t>→</w:t>
      </w:r>
      <w:r>
        <w:t>G</w:t>
      </w:r>
      <w:r>
        <w:t>A</w:t>
      </w:r>
      <w:r>
        <w:t>+</w:t>
      </w:r>
      <w:r>
        <w:t>→</w:t>
      </w:r>
      <w:r>
        <w:t>0</w:t>
      </w:r>
      <w:r>
        <w:t>=</w:t>
      </w:r>
      <w:r>
        <w:t>−</w:t>
      </w:r>
      <w:r>
        <w:t>−</w:t>
      </w:r>
      <w:r>
        <w:t>→</w:t>
      </w:r>
      <w:r>
        <w:t>G</w:t>
      </w:r>
      <w:r>
        <w:t>A</w:t>
      </w:r>
      <w:r>
        <w:t>GA→+GB→+GC→+GD→=GA→+0→=GA→</w:t>
      </w:r>
      <w:r>
        <w:t xml:space="preserve"> nên D sai.</w:t>
      </w:r>
      <w:r>
        <w:br/>
      </w:r>
      <w:r>
        <w:t>Chọn D</w:t>
      </w:r>
      <w:r>
        <w:br/>
      </w:r>
      <w:r>
        <w:rPr>
          <w:b/>
        </w:rPr>
        <w:t>Bài tập 2.26 trang 73 Toán 12 Tập 1</w:t>
      </w:r>
      <w:r>
        <w:t xml:space="preserve">: </w:t>
      </w:r>
      <w:r>
        <w:t xml:space="preserve">Cho hình hộp ABCD.A’B’C’D’. Lấy M là trung điểm của đoạn thẳng CC’. Vectơ </w:t>
      </w:r>
      <w:r>
        <w:t>−</w:t>
      </w:r>
      <w:r>
        <w:t>−</w:t>
      </w:r>
      <w:r>
        <w:t>→</w:t>
      </w:r>
      <w:r>
        <w:t>A</w:t>
      </w:r>
      <w:r>
        <w:t>M</w:t>
      </w:r>
      <w:r>
        <w:t>AM→</w:t>
      </w:r>
      <w:r>
        <w:t xml:space="preserve"> bằng</w:t>
      </w:r>
      <w:r>
        <w:br/>
      </w:r>
      <w:r>
        <w:t xml:space="preserve">A. </w:t>
      </w:r>
      <w:r>
        <w:t>−</w:t>
      </w:r>
      <w:r>
        <w:t>−</w:t>
      </w:r>
      <w:r>
        <w:t>→</w:t>
      </w:r>
      <w:r>
        <w:t>A</w:t>
      </w:r>
      <w:r>
        <w:t>B</w:t>
      </w:r>
      <w:r>
        <w:t>+</w:t>
      </w:r>
      <w:r>
        <w:t>−</w:t>
      </w:r>
      <w:r>
        <w:t>−</w:t>
      </w:r>
      <w:r>
        <w:t>→</w:t>
      </w:r>
      <w:r>
        <w:t>A</w:t>
      </w:r>
      <w:r>
        <w:t>D</w:t>
      </w:r>
      <w:r>
        <w:t>+</w:t>
      </w:r>
      <w:r>
        <w:t>−</w:t>
      </w:r>
      <w:r>
        <w:t>−</w:t>
      </w:r>
      <w:r>
        <w:t>→</w:t>
      </w:r>
      <w:r>
        <w:t>A</w:t>
      </w:r>
      <w:r>
        <w:t>A</w:t>
      </w:r>
      <w:r>
        <w:t>′</w:t>
      </w:r>
      <w:r>
        <w:t>AB→+AD→+AA^(′)→</w:t>
      </w:r>
      <w:r>
        <w:t>.</w:t>
      </w:r>
      <w:r>
        <w:br/>
      </w:r>
      <w:r>
        <w:t xml:space="preserve">B. </w:t>
      </w:r>
      <w:r>
        <w:t>−</w:t>
      </w:r>
      <w:r>
        <w:t>−</w:t>
      </w:r>
      <w:r>
        <w:t>→</w:t>
      </w:r>
      <w:r>
        <w:t>A</w:t>
      </w:r>
      <w:r>
        <w:t>B</w:t>
      </w:r>
      <w:r>
        <w:t>+</w:t>
      </w:r>
      <w:r>
        <w:t>−</w:t>
      </w:r>
      <w:r>
        <w:t>−</w:t>
      </w:r>
      <w:r>
        <w:t>→</w:t>
      </w:r>
      <w:r>
        <w:t>A</w:t>
      </w:r>
      <w:r>
        <w:t>D</w:t>
      </w:r>
      <w:r>
        <w:t>+</w:t>
      </w:r>
      <w:r>
        <w:t>1</w:t>
      </w:r>
      <w:r>
        <w:t>2</w:t>
      </w:r>
      <w:r>
        <w:t>−</w:t>
      </w:r>
      <w:r>
        <w:t>−</w:t>
      </w:r>
      <w:r>
        <w:t>→</w:t>
      </w:r>
      <w:r>
        <w:t>A</w:t>
      </w:r>
      <w:r>
        <w:t>A</w:t>
      </w:r>
      <w:r>
        <w:t>′</w:t>
      </w:r>
      <w:r>
        <w:t>AB→+AD→+(1)/(2)AA^(′)→</w:t>
      </w:r>
      <w:r>
        <w:t>.</w:t>
      </w:r>
      <w:r>
        <w:br/>
      </w:r>
      <w:r>
        <w:t xml:space="preserve">C. </w:t>
      </w:r>
      <w:r>
        <w:t>−</w:t>
      </w:r>
      <w:r>
        <w:t>−</w:t>
      </w:r>
      <w:r>
        <w:t>→</w:t>
      </w:r>
      <w:r>
        <w:t>A</w:t>
      </w:r>
      <w:r>
        <w:t>B</w:t>
      </w:r>
      <w:r>
        <w:t>+</w:t>
      </w:r>
      <w:r>
        <w:t>1</w:t>
      </w:r>
      <w:r>
        <w:t>2</w:t>
      </w:r>
      <w:r>
        <w:t>−</w:t>
      </w:r>
      <w:r>
        <w:t>−</w:t>
      </w:r>
      <w:r>
        <w:t>→</w:t>
      </w:r>
      <w:r>
        <w:t>A</w:t>
      </w:r>
      <w:r>
        <w:t>D</w:t>
      </w:r>
      <w:r>
        <w:t>+</w:t>
      </w:r>
      <w:r>
        <w:t>1</w:t>
      </w:r>
      <w:r>
        <w:t>2</w:t>
      </w:r>
      <w:r>
        <w:t>−</w:t>
      </w:r>
      <w:r>
        <w:t>−</w:t>
      </w:r>
      <w:r>
        <w:t>→</w:t>
      </w:r>
      <w:r>
        <w:t>A</w:t>
      </w:r>
      <w:r>
        <w:t>A</w:t>
      </w:r>
      <w:r>
        <w:t>′</w:t>
      </w:r>
      <w:r>
        <w:t>AB→+(1)/(2)AD→+(1)/(2)AA^(′)→</w:t>
      </w:r>
      <w:r>
        <w:t>.</w:t>
      </w:r>
      <w:r>
        <w:br/>
      </w:r>
      <w:r>
        <w:t xml:space="preserve">D. </w:t>
      </w:r>
      <w:r>
        <w:t>1</w:t>
      </w:r>
      <w:r>
        <w:t>2</w:t>
      </w:r>
      <w:r>
        <w:t>−</w:t>
      </w:r>
      <w:r>
        <w:t>−</w:t>
      </w:r>
      <w:r>
        <w:t>→</w:t>
      </w:r>
      <w:r>
        <w:t>A</w:t>
      </w:r>
      <w:r>
        <w:t>B</w:t>
      </w:r>
      <w:r>
        <w:t>+</w:t>
      </w:r>
      <w:r>
        <w:t>−</w:t>
      </w:r>
      <w:r>
        <w:t>−</w:t>
      </w:r>
      <w:r>
        <w:t>→</w:t>
      </w:r>
      <w:r>
        <w:t>A</w:t>
      </w:r>
      <w:r>
        <w:t>D</w:t>
      </w:r>
      <w:r>
        <w:t>+</w:t>
      </w:r>
      <w:r>
        <w:t>−</w:t>
      </w:r>
      <w:r>
        <w:t>−</w:t>
      </w:r>
      <w:r>
        <w:t>→</w:t>
      </w:r>
      <w:r>
        <w:t>A</w:t>
      </w:r>
      <w:r>
        <w:t>A</w:t>
      </w:r>
      <w:r>
        <w:t>′</w:t>
      </w:r>
      <w:r>
        <w:t>(1)/(2)AB→+AD→+AA^(′)→</w:t>
      </w:r>
      <w:r>
        <w:t>.</w:t>
      </w:r>
      <w:r>
        <w:br/>
      </w:r>
      <w:r>
        <w:rPr>
          <w:b/>
        </w:rPr>
        <w:t>Lời giải:</w:t>
      </w:r>
      <w:r>
        <w:br/>
      </w:r>
      <w:r>
        <w:drawing>
          <wp:inline xmlns:a="http://schemas.openxmlformats.org/drawingml/2006/main" xmlns:pic="http://schemas.openxmlformats.org/drawingml/2006/picture">
            <wp:extent cx="1714500" cy="1952624"/>
            <wp:docPr id="2" name="Picture 2"/>
            <wp:cNvGraphicFramePr>
              <a:graphicFrameLocks noChangeAspect="1"/>
            </wp:cNvGraphicFramePr>
            <a:graphic>
              <a:graphicData uri="http://schemas.openxmlformats.org/drawingml/2006/picture">
                <pic:pic>
                  <pic:nvPicPr>
                    <pic:cNvPr id="0" name="temp_inline_779b45fb873d403e99b58d186da834dc.jpg"/>
                    <pic:cNvPicPr/>
                  </pic:nvPicPr>
                  <pic:blipFill>
                    <a:blip r:embed="rId10"/>
                    <a:stretch>
                      <a:fillRect/>
                    </a:stretch>
                  </pic:blipFill>
                  <pic:spPr>
                    <a:xfrm>
                      <a:off x="0" y="0"/>
                      <a:ext cx="1714500" cy="1952624"/>
                    </a:xfrm>
                    <a:prstGeom prst="rect"/>
                  </pic:spPr>
                </pic:pic>
              </a:graphicData>
            </a:graphic>
          </wp:inline>
        </w:drawing>
      </w:r>
      <w:r>
        <w:br/>
      </w:r>
      <w:r>
        <w:t xml:space="preserve">Vì M là trung điểm của CC’ nên </w:t>
      </w:r>
      <w:r>
        <w:t>−</w:t>
      </w:r>
      <w:r>
        <w:t>−</w:t>
      </w:r>
      <w:r>
        <w:t>→</w:t>
      </w:r>
      <w:r>
        <w:t>A</w:t>
      </w:r>
      <w:r>
        <w:t>M</w:t>
      </w:r>
      <w:r>
        <w:t>=</w:t>
      </w:r>
      <w:r>
        <w:t>1</w:t>
      </w:r>
      <w:r>
        <w:t>2</w:t>
      </w:r>
      <w:r>
        <w:t>(</w:t>
      </w:r>
      <w:r>
        <w:t>−</w:t>
      </w:r>
      <w:r>
        <w:t>−</w:t>
      </w:r>
      <w:r>
        <w:t>→</w:t>
      </w:r>
      <w:r>
        <w:t>A</w:t>
      </w:r>
      <w:r>
        <w:t>C</w:t>
      </w:r>
      <w:r>
        <w:t>′</w:t>
      </w:r>
      <w:r>
        <w:t>+</w:t>
      </w:r>
      <w:r>
        <w:t>−</w:t>
      </w:r>
      <w:r>
        <w:t>−</w:t>
      </w:r>
      <w:r>
        <w:t>→</w:t>
      </w:r>
      <w:r>
        <w:t>A</w:t>
      </w:r>
      <w:r>
        <w:t>C</w:t>
      </w:r>
      <w:r>
        <w:t>)</w:t>
      </w:r>
      <w:r>
        <w:t>=</w:t>
      </w:r>
      <w:r>
        <w:t>1</w:t>
      </w:r>
      <w:r>
        <w:t>2</w:t>
      </w:r>
      <w:r>
        <w:t>(</w:t>
      </w:r>
      <w:r>
        <w:t>−</w:t>
      </w:r>
      <w:r>
        <w:t>−</w:t>
      </w:r>
      <w:r>
        <w:t>→</w:t>
      </w:r>
      <w:r>
        <w:t>A</w:t>
      </w:r>
      <w:r>
        <w:t>A</w:t>
      </w:r>
      <w:r>
        <w:t>′</w:t>
      </w:r>
      <w:r>
        <w:t>+</w:t>
      </w:r>
      <w:r>
        <w:t>−</w:t>
      </w:r>
      <w:r>
        <w:t>−</w:t>
      </w:r>
      <w:r>
        <w:t>→</w:t>
      </w:r>
      <w:r>
        <w:t>A</w:t>
      </w:r>
      <w:r>
        <w:t>B</w:t>
      </w:r>
      <w:r>
        <w:t>+</w:t>
      </w:r>
      <w:r>
        <w:t>−</w:t>
      </w:r>
      <w:r>
        <w:t>−</w:t>
      </w:r>
      <w:r>
        <w:t>→</w:t>
      </w:r>
      <w:r>
        <w:t>A</w:t>
      </w:r>
      <w:r>
        <w:t>D</w:t>
      </w:r>
      <w:r>
        <w:t>+</w:t>
      </w:r>
      <w:r>
        <w:t>−</w:t>
      </w:r>
      <w:r>
        <w:t>−</w:t>
      </w:r>
      <w:r>
        <w:t>→</w:t>
      </w:r>
      <w:r>
        <w:t>A</w:t>
      </w:r>
      <w:r>
        <w:t>B</w:t>
      </w:r>
      <w:r>
        <w:t>+</w:t>
      </w:r>
      <w:r>
        <w:t>−</w:t>
      </w:r>
      <w:r>
        <w:t>−</w:t>
      </w:r>
      <w:r>
        <w:t>→</w:t>
      </w:r>
      <w:r>
        <w:t>A</w:t>
      </w:r>
      <w:r>
        <w:t>D</w:t>
      </w:r>
      <w:r>
        <w:t>)</w:t>
      </w:r>
      <w:r>
        <w:t>AM→=(1)/(2)(AC^(′)→+AC→)=(1)/(2)(AA^(′)→+AB→+AD→+AB→+AD→)</w:t>
      </w:r>
      <w:r>
        <w:br/>
      </w:r>
      <w:r>
        <w:t>=</w:t>
      </w:r>
      <w:r>
        <w:t>1</w:t>
      </w:r>
      <w:r>
        <w:t>2</w:t>
      </w:r>
      <w:r>
        <w:t>(</w:t>
      </w:r>
      <w:r>
        <w:t>−</w:t>
      </w:r>
      <w:r>
        <w:t>−</w:t>
      </w:r>
      <w:r>
        <w:t>→</w:t>
      </w:r>
      <w:r>
        <w:t>A</w:t>
      </w:r>
      <w:r>
        <w:t>A</w:t>
      </w:r>
      <w:r>
        <w:t>′</w:t>
      </w:r>
      <w:r>
        <w:t>+</w:t>
      </w:r>
      <w:r>
        <w:t>2</w:t>
      </w:r>
      <w:r>
        <w:t>−</w:t>
      </w:r>
      <w:r>
        <w:t>−</w:t>
      </w:r>
      <w:r>
        <w:t>→</w:t>
      </w:r>
      <w:r>
        <w:t>A</w:t>
      </w:r>
      <w:r>
        <w:t>B</w:t>
      </w:r>
      <w:r>
        <w:t>+</w:t>
      </w:r>
      <w:r>
        <w:t>2</w:t>
      </w:r>
      <w:r>
        <w:t>−</w:t>
      </w:r>
      <w:r>
        <w:t>−</w:t>
      </w:r>
      <w:r>
        <w:t>→</w:t>
      </w:r>
      <w:r>
        <w:t>A</w:t>
      </w:r>
      <w:r>
        <w:t>D</w:t>
      </w:r>
      <w:r>
        <w:t>)</w:t>
      </w:r>
      <w:r>
        <w:t>=</w:t>
      </w:r>
      <w:r>
        <w:t>1</w:t>
      </w:r>
      <w:r>
        <w:t>2</w:t>
      </w:r>
      <w:r>
        <w:t>−</w:t>
      </w:r>
      <w:r>
        <w:t>−</w:t>
      </w:r>
      <w:r>
        <w:t>→</w:t>
      </w:r>
      <w:r>
        <w:t>A</w:t>
      </w:r>
      <w:r>
        <w:t>A</w:t>
      </w:r>
      <w:r>
        <w:t>′</w:t>
      </w:r>
      <w:r>
        <w:t>+</w:t>
      </w:r>
      <w:r>
        <w:t>−</w:t>
      </w:r>
      <w:r>
        <w:t>−</w:t>
      </w:r>
      <w:r>
        <w:t>→</w:t>
      </w:r>
      <w:r>
        <w:t>A</w:t>
      </w:r>
      <w:r>
        <w:t>B</w:t>
      </w:r>
      <w:r>
        <w:t>+</w:t>
      </w:r>
      <w:r>
        <w:t>−</w:t>
      </w:r>
      <w:r>
        <w:t>−</w:t>
      </w:r>
      <w:r>
        <w:t>→</w:t>
      </w:r>
      <w:r>
        <w:t>A</w:t>
      </w:r>
      <w:r>
        <w:t>D</w:t>
      </w:r>
      <w:r>
        <w:t>=(1)/(2)(AA^(′)→+2AB→+2AD→)=(1)/(2)AA^(′)→+AB→+AD→</w:t>
      </w:r>
      <w:r>
        <w:br/>
      </w:r>
      <w:r>
        <w:t>Chọn B.</w:t>
      </w:r>
      <w:r>
        <w:br/>
      </w:r>
      <w:r>
        <w:rPr>
          <w:b/>
        </w:rPr>
        <w:t>Bài tập 2.27 trang 73 Toán 12 Tập 1</w:t>
      </w:r>
      <w:r>
        <w:t xml:space="preserve">: </w:t>
      </w:r>
      <w:r>
        <w:t>Cho hình hộp ABCD.A’B’C’D’. Khẳng định nào dưới đây là sai?</w:t>
      </w:r>
      <w:r>
        <w:br/>
      </w:r>
      <w:r>
        <w:t xml:space="preserve">A. </w:t>
      </w:r>
      <w:r>
        <w:t>−</w:t>
      </w:r>
      <w:r>
        <w:t>−</w:t>
      </w:r>
      <w:r>
        <w:t>→</w:t>
      </w:r>
      <w:r>
        <w:t>A</w:t>
      </w:r>
      <w:r>
        <w:t>B</w:t>
      </w:r>
      <w:r>
        <w:t>+</w:t>
      </w:r>
      <w:r>
        <w:t>−</w:t>
      </w:r>
      <w:r>
        <w:t>−</w:t>
      </w:r>
      <w:r>
        <w:t>→</w:t>
      </w:r>
      <w:r>
        <w:t>C</w:t>
      </w:r>
      <w:r>
        <w:t>C</w:t>
      </w:r>
      <w:r>
        <w:t>′</w:t>
      </w:r>
      <w:r>
        <w:t>=</w:t>
      </w:r>
      <w:r>
        <w:t>−</w:t>
      </w:r>
      <w:r>
        <w:t>−</w:t>
      </w:r>
      <w:r>
        <w:t>→</w:t>
      </w:r>
      <w:r>
        <w:t>A</w:t>
      </w:r>
      <w:r>
        <w:t>B</w:t>
      </w:r>
      <w:r>
        <w:t>′</w:t>
      </w:r>
      <w:r>
        <w:t>AB→+CC^(′)→=AB^(′)→</w:t>
      </w:r>
      <w:r>
        <w:t>.</w:t>
      </w:r>
      <w:r>
        <w:br/>
      </w:r>
      <w:r>
        <w:t xml:space="preserve">B. </w:t>
      </w:r>
      <w:r>
        <w:t>−</w:t>
      </w:r>
      <w:r>
        <w:t>−</w:t>
      </w:r>
      <w:r>
        <w:t>→</w:t>
      </w:r>
      <w:r>
        <w:t>A</w:t>
      </w:r>
      <w:r>
        <w:t>B</w:t>
      </w:r>
      <w:r>
        <w:t>+</w:t>
      </w:r>
      <w:r>
        <w:t>−</w:t>
      </w:r>
      <w:r>
        <w:t>−</w:t>
      </w:r>
      <w:r>
        <w:t>→</w:t>
      </w:r>
      <w:r>
        <w:t>A</w:t>
      </w:r>
      <w:r>
        <w:t>D</w:t>
      </w:r>
      <w:r>
        <w:t>+</w:t>
      </w:r>
      <w:r>
        <w:t>−</w:t>
      </w:r>
      <w:r>
        <w:t>−</w:t>
      </w:r>
      <w:r>
        <w:t>→</w:t>
      </w:r>
      <w:r>
        <w:t>A</w:t>
      </w:r>
      <w:r>
        <w:t>A</w:t>
      </w:r>
      <w:r>
        <w:t>′</w:t>
      </w:r>
      <w:r>
        <w:t>=</w:t>
      </w:r>
      <w:r>
        <w:t>−</w:t>
      </w:r>
      <w:r>
        <w:t>−</w:t>
      </w:r>
      <w:r>
        <w:t>→</w:t>
      </w:r>
      <w:r>
        <w:t>A</w:t>
      </w:r>
      <w:r>
        <w:t>C</w:t>
      </w:r>
      <w:r>
        <w:t>′</w:t>
      </w:r>
      <w:r>
        <w:t>AB→+AD→+AA^(′)→=AC^(′)→</w:t>
      </w:r>
      <w:r>
        <w:t>.</w:t>
      </w:r>
      <w:r>
        <w:br/>
      </w:r>
      <w:r>
        <w:t xml:space="preserve">C. </w:t>
      </w:r>
      <w:r>
        <w:t>−</w:t>
      </w:r>
      <w:r>
        <w:t>−</w:t>
      </w:r>
      <w:r>
        <w:t>→</w:t>
      </w:r>
      <w:r>
        <w:t>A</w:t>
      </w:r>
      <w:r>
        <w:t>D</w:t>
      </w:r>
      <w:r>
        <w:t>+</w:t>
      </w:r>
      <w:r>
        <w:t>−</w:t>
      </w:r>
      <w:r>
        <w:t>−</w:t>
      </w:r>
      <w:r>
        <w:t>→</w:t>
      </w:r>
      <w:r>
        <w:t>B</w:t>
      </w:r>
      <w:r>
        <w:t>B</w:t>
      </w:r>
      <w:r>
        <w:t>′</w:t>
      </w:r>
      <w:r>
        <w:t>=</w:t>
      </w:r>
      <w:r>
        <w:t>−</w:t>
      </w:r>
      <w:r>
        <w:t>−</w:t>
      </w:r>
      <w:r>
        <w:t>→</w:t>
      </w:r>
      <w:r>
        <w:t>A</w:t>
      </w:r>
      <w:r>
        <w:t>D</w:t>
      </w:r>
      <w:r>
        <w:t>′</w:t>
      </w:r>
      <w:r>
        <w:t>AD→+BB^(′)→=AD^(′)→</w:t>
      </w:r>
      <w:r>
        <w:t>.</w:t>
      </w:r>
      <w:r>
        <w:br/>
      </w:r>
      <w:r>
        <w:t xml:space="preserve">D. </w:t>
      </w:r>
      <w:r>
        <w:t>−</w:t>
      </w:r>
      <w:r>
        <w:t>−</w:t>
      </w:r>
      <w:r>
        <w:t>→</w:t>
      </w:r>
      <w:r>
        <w:t>A</w:t>
      </w:r>
      <w:r>
        <w:t>B</w:t>
      </w:r>
      <w:r>
        <w:t>+</w:t>
      </w:r>
      <w:r>
        <w:t>−</w:t>
      </w:r>
      <w:r>
        <w:t>−</w:t>
      </w:r>
      <w:r>
        <w:t>→</w:t>
      </w:r>
      <w:r>
        <w:t>C</w:t>
      </w:r>
      <w:r>
        <w:t>C</w:t>
      </w:r>
      <w:r>
        <w:t>′</w:t>
      </w:r>
      <w:r>
        <w:t>=</w:t>
      </w:r>
      <w:r>
        <w:t>−</w:t>
      </w:r>
      <w:r>
        <w:t>−</w:t>
      </w:r>
      <w:r>
        <w:t>→</w:t>
      </w:r>
      <w:r>
        <w:t>A</w:t>
      </w:r>
      <w:r>
        <w:t>C</w:t>
      </w:r>
      <w:r>
        <w:t>′</w:t>
      </w:r>
      <w:r>
        <w:t>AB→+CC^(′)→=AC^(′)→</w:t>
      </w:r>
      <w:r>
        <w:t>.</w:t>
      </w:r>
      <w:r>
        <w:br/>
      </w:r>
      <w:r>
        <w:rPr>
          <w:b/>
        </w:rPr>
        <w:t>Lời giải:</w:t>
      </w:r>
      <w:r>
        <w:br/>
      </w:r>
      <w:r>
        <w:drawing>
          <wp:inline xmlns:a="http://schemas.openxmlformats.org/drawingml/2006/main" xmlns:pic="http://schemas.openxmlformats.org/drawingml/2006/picture">
            <wp:extent cx="1819275" cy="2085975"/>
            <wp:docPr id="3" name="Picture 3"/>
            <wp:cNvGraphicFramePr>
              <a:graphicFrameLocks noChangeAspect="1"/>
            </wp:cNvGraphicFramePr>
            <a:graphic>
              <a:graphicData uri="http://schemas.openxmlformats.org/drawingml/2006/picture">
                <pic:pic>
                  <pic:nvPicPr>
                    <pic:cNvPr id="0" name="temp_inline_68101365429f4e708a1a0ea5b20c7f60.jpg"/>
                    <pic:cNvPicPr/>
                  </pic:nvPicPr>
                  <pic:blipFill>
                    <a:blip r:embed="rId11"/>
                    <a:stretch>
                      <a:fillRect/>
                    </a:stretch>
                  </pic:blipFill>
                  <pic:spPr>
                    <a:xfrm>
                      <a:off x="0" y="0"/>
                      <a:ext cx="1819275" cy="2085975"/>
                    </a:xfrm>
                    <a:prstGeom prst="rect"/>
                  </pic:spPr>
                </pic:pic>
              </a:graphicData>
            </a:graphic>
          </wp:inline>
        </w:drawing>
      </w:r>
      <w:r>
        <w:br/>
      </w:r>
      <w:r>
        <w:t xml:space="preserve">Vì ABCD là hình bình hành nên </w:t>
      </w:r>
      <w:r>
        <w:t>−</w:t>
      </w:r>
      <w:r>
        <w:t>−</w:t>
      </w:r>
      <w:r>
        <w:t>→</w:t>
      </w:r>
      <w:r>
        <w:t>A</w:t>
      </w:r>
      <w:r>
        <w:t>B</w:t>
      </w:r>
      <w:r>
        <w:t>=</w:t>
      </w:r>
      <w:r>
        <w:t>−</w:t>
      </w:r>
      <w:r>
        <w:t>−</w:t>
      </w:r>
      <w:r>
        <w:t>→</w:t>
      </w:r>
      <w:r>
        <w:t>D</w:t>
      </w:r>
      <w:r>
        <w:t>C</w:t>
      </w:r>
      <w:r>
        <w:t>AB→=DC→</w:t>
      </w:r>
      <w:r>
        <w:t>.</w:t>
      </w:r>
      <w:r>
        <w:br/>
      </w:r>
      <w:r>
        <w:t xml:space="preserve">Vì DC’B’A là hình bình hành nên </w:t>
      </w:r>
      <w:r>
        <w:t>−</w:t>
      </w:r>
      <w:r>
        <w:t>−</w:t>
      </w:r>
      <w:r>
        <w:t>→</w:t>
      </w:r>
      <w:r>
        <w:t>D</w:t>
      </w:r>
      <w:r>
        <w:t>C</w:t>
      </w:r>
      <w:r>
        <w:t>′</w:t>
      </w:r>
      <w:r>
        <w:t>=</w:t>
      </w:r>
      <w:r>
        <w:t>−</w:t>
      </w:r>
      <w:r>
        <w:t>−</w:t>
      </w:r>
      <w:r>
        <w:t>→</w:t>
      </w:r>
      <w:r>
        <w:t>A</w:t>
      </w:r>
      <w:r>
        <w:t>B</w:t>
      </w:r>
      <w:r>
        <w:t>′</w:t>
      </w:r>
      <w:r>
        <w:t>DC^(′)→=AB^(′)→</w:t>
      </w:r>
      <w:r>
        <w:br/>
      </w:r>
      <w:r>
        <w:t xml:space="preserve">Do đó, </w:t>
      </w:r>
      <w:r>
        <w:t>−</w:t>
      </w:r>
      <w:r>
        <w:t>−</w:t>
      </w:r>
      <w:r>
        <w:t>→</w:t>
      </w:r>
      <w:r>
        <w:t>A</w:t>
      </w:r>
      <w:r>
        <w:t>B</w:t>
      </w:r>
      <w:r>
        <w:t>+</w:t>
      </w:r>
      <w:r>
        <w:t>−</w:t>
      </w:r>
      <w:r>
        <w:t>−</w:t>
      </w:r>
      <w:r>
        <w:t>→</w:t>
      </w:r>
      <w:r>
        <w:t>C</w:t>
      </w:r>
      <w:r>
        <w:t>C</w:t>
      </w:r>
      <w:r>
        <w:t>′</w:t>
      </w:r>
      <w:r>
        <w:t>=</w:t>
      </w:r>
      <w:r>
        <w:t>−</w:t>
      </w:r>
      <w:r>
        <w:t>−</w:t>
      </w:r>
      <w:r>
        <w:t>→</w:t>
      </w:r>
      <w:r>
        <w:t>D</w:t>
      </w:r>
      <w:r>
        <w:t>C</w:t>
      </w:r>
      <w:r>
        <w:t>+</w:t>
      </w:r>
      <w:r>
        <w:t>−</w:t>
      </w:r>
      <w:r>
        <w:t>−</w:t>
      </w:r>
      <w:r>
        <w:t>→</w:t>
      </w:r>
      <w:r>
        <w:t>C</w:t>
      </w:r>
      <w:r>
        <w:t>C</w:t>
      </w:r>
      <w:r>
        <w:t>′</w:t>
      </w:r>
      <w:r>
        <w:t>=</w:t>
      </w:r>
      <w:r>
        <w:t>−</w:t>
      </w:r>
      <w:r>
        <w:t>−</w:t>
      </w:r>
      <w:r>
        <w:t>→</w:t>
      </w:r>
      <w:r>
        <w:t>D</w:t>
      </w:r>
      <w:r>
        <w:t>C</w:t>
      </w:r>
      <w:r>
        <w:t>′</w:t>
      </w:r>
      <w:r>
        <w:t>=</w:t>
      </w:r>
      <w:r>
        <w:t>−</w:t>
      </w:r>
      <w:r>
        <w:t>−</w:t>
      </w:r>
      <w:r>
        <w:t>→</w:t>
      </w:r>
      <w:r>
        <w:t>A</w:t>
      </w:r>
      <w:r>
        <w:t>B</w:t>
      </w:r>
      <w:r>
        <w:t>′</w:t>
      </w:r>
      <w:r>
        <w:t>AB→+CC^(′)→=DC→+CC^(′)→=DC^(′)→=AB^(′)→</w:t>
      </w:r>
      <w:r>
        <w:t xml:space="preserve"> nên A đúng, D sai.</w:t>
      </w:r>
      <w:r>
        <w:br/>
      </w:r>
      <w:r>
        <w:t xml:space="preserve">Vì ABCD.A’B’C’D’ là hình hộp nên </w:t>
      </w:r>
      <w:r>
        <w:t>−</w:t>
      </w:r>
      <w:r>
        <w:t>−</w:t>
      </w:r>
      <w:r>
        <w:t>→</w:t>
      </w:r>
      <w:r>
        <w:t>A</w:t>
      </w:r>
      <w:r>
        <w:t>B</w:t>
      </w:r>
      <w:r>
        <w:t>+</w:t>
      </w:r>
      <w:r>
        <w:t>−</w:t>
      </w:r>
      <w:r>
        <w:t>−</w:t>
      </w:r>
      <w:r>
        <w:t>→</w:t>
      </w:r>
      <w:r>
        <w:t>A</w:t>
      </w:r>
      <w:r>
        <w:t>D</w:t>
      </w:r>
      <w:r>
        <w:t>+</w:t>
      </w:r>
      <w:r>
        <w:t>−</w:t>
      </w:r>
      <w:r>
        <w:t>−</w:t>
      </w:r>
      <w:r>
        <w:t>→</w:t>
      </w:r>
      <w:r>
        <w:t>A</w:t>
      </w:r>
      <w:r>
        <w:t>A</w:t>
      </w:r>
      <w:r>
        <w:t>′</w:t>
      </w:r>
      <w:r>
        <w:t>=</w:t>
      </w:r>
      <w:r>
        <w:t>−</w:t>
      </w:r>
      <w:r>
        <w:t>−</w:t>
      </w:r>
      <w:r>
        <w:t>→</w:t>
      </w:r>
      <w:r>
        <w:t>A</w:t>
      </w:r>
      <w:r>
        <w:t>C</w:t>
      </w:r>
      <w:r>
        <w:t>′</w:t>
      </w:r>
      <w:r>
        <w:t>AB→+AD→+AA^(′)→=AC^(′)→</w:t>
      </w:r>
      <w:r>
        <w:t xml:space="preserve"> (quy tắc hình hộp) nên B đúng.</w:t>
      </w:r>
      <w:r>
        <w:br/>
      </w:r>
      <w:r>
        <w:t xml:space="preserve">Ta có: </w:t>
      </w:r>
      <w:r>
        <w:t>−</w:t>
      </w:r>
      <w:r>
        <w:t>−</w:t>
      </w:r>
      <w:r>
        <w:t>→</w:t>
      </w:r>
      <w:r>
        <w:t>A</w:t>
      </w:r>
      <w:r>
        <w:t>D</w:t>
      </w:r>
      <w:r>
        <w:t>+</w:t>
      </w:r>
      <w:r>
        <w:t>−</w:t>
      </w:r>
      <w:r>
        <w:t>−</w:t>
      </w:r>
      <w:r>
        <w:t>→</w:t>
      </w:r>
      <w:r>
        <w:t>B</w:t>
      </w:r>
      <w:r>
        <w:t>B</w:t>
      </w:r>
      <w:r>
        <w:t>′</w:t>
      </w:r>
      <w:r>
        <w:t>=</w:t>
      </w:r>
      <w:r>
        <w:t>−</w:t>
      </w:r>
      <w:r>
        <w:t>−</w:t>
      </w:r>
      <w:r>
        <w:t>→</w:t>
      </w:r>
      <w:r>
        <w:t>A</w:t>
      </w:r>
      <w:r>
        <w:t>D</w:t>
      </w:r>
      <w:r>
        <w:t>+</w:t>
      </w:r>
      <w:r>
        <w:t>−</w:t>
      </w:r>
      <w:r>
        <w:t>−</w:t>
      </w:r>
      <w:r>
        <w:t>→</w:t>
      </w:r>
      <w:r>
        <w:t>D</w:t>
      </w:r>
      <w:r>
        <w:t>D</w:t>
      </w:r>
      <w:r>
        <w:t>′</w:t>
      </w:r>
      <w:r>
        <w:t>=</w:t>
      </w:r>
      <w:r>
        <w:t>−</w:t>
      </w:r>
      <w:r>
        <w:t>−</w:t>
      </w:r>
      <w:r>
        <w:t>→</w:t>
      </w:r>
      <w:r>
        <w:t>A</w:t>
      </w:r>
      <w:r>
        <w:t>D</w:t>
      </w:r>
      <w:r>
        <w:t>′</w:t>
      </w:r>
      <w:r>
        <w:t>AD→+BB^(′)→=AD→+DD^(′)→=AD^(′)→</w:t>
      </w:r>
      <w:r>
        <w:t>, do đó C đúng</w:t>
      </w:r>
      <w:r>
        <w:br/>
      </w:r>
      <w:r>
        <w:t>Chọn D</w:t>
      </w:r>
      <w:r>
        <w:br/>
      </w:r>
      <w:r>
        <w:rPr>
          <w:b/>
        </w:rPr>
        <w:t>Bài tập 2.28 trang 73 Toán 12 Tập 1</w:t>
      </w:r>
      <w:r>
        <w:t xml:space="preserve">: </w:t>
      </w:r>
      <w:r>
        <w:t xml:space="preserve">Cho tứ diện đều ABCD có độ dài cạnh bằng a, gọi M là trung điểm của đoạn thẳng CD. Tích vô hướng </w:t>
      </w:r>
      <w:r>
        <w:t>−</w:t>
      </w:r>
      <w:r>
        <w:t>−</w:t>
      </w:r>
      <w:r>
        <w:t>→</w:t>
      </w:r>
      <w:r>
        <w:t>A</w:t>
      </w:r>
      <w:r>
        <w:t>B</w:t>
      </w:r>
      <w:r>
        <w:t>.</w:t>
      </w:r>
      <w:r>
        <w:t>−</w:t>
      </w:r>
      <w:r>
        <w:t>−</w:t>
      </w:r>
      <w:r>
        <w:t>→</w:t>
      </w:r>
      <w:r>
        <w:t>A</w:t>
      </w:r>
      <w:r>
        <w:t>M</w:t>
      </w:r>
      <w:r>
        <w:t>AB→.AM→</w:t>
      </w:r>
      <w:r>
        <w:t xml:space="preserve"> bằng</w:t>
      </w:r>
      <w:r>
        <w:br/>
      </w:r>
      <w:r>
        <w:t xml:space="preserve">A. </w:t>
      </w:r>
      <w:r>
        <w:t>a</w:t>
      </w:r>
      <w:r>
        <w:t>2</w:t>
      </w:r>
      <w:r>
        <w:t>4</w:t>
      </w:r>
      <w:r>
        <w:t>(a^(2))/(4)</w:t>
      </w:r>
      <w:r>
        <w:t>.</w:t>
      </w:r>
      <w:r>
        <w:br/>
      </w:r>
      <w:r>
        <w:t xml:space="preserve">B. </w:t>
      </w:r>
      <w:r>
        <w:t>a</w:t>
      </w:r>
      <w:r>
        <w:t>2</w:t>
      </w:r>
      <w:r>
        <w:t>2</w:t>
      </w:r>
      <w:r>
        <w:t>(a^(2))/(2)</w:t>
      </w:r>
      <w:r>
        <w:t>.</w:t>
      </w:r>
      <w:r>
        <w:br/>
      </w:r>
      <w:r>
        <w:t xml:space="preserve">C. </w:t>
      </w:r>
      <w:r>
        <w:t>a</w:t>
      </w:r>
      <w:r>
        <w:t>2</w:t>
      </w:r>
      <w:r>
        <w:t>3</w:t>
      </w:r>
      <w:r>
        <w:t>(a^(2))/(3)</w:t>
      </w:r>
      <w:r>
        <w:t>.</w:t>
      </w:r>
      <w:r>
        <w:br/>
      </w:r>
      <w:r>
        <w:t xml:space="preserve">D. </w:t>
      </w:r>
      <w:r>
        <w:t>a</w:t>
      </w:r>
      <w:r>
        <w:t>2</w:t>
      </w:r>
      <w:r>
        <w:t>a^(2)</w:t>
      </w:r>
      <w:r>
        <w:t>.</w:t>
      </w:r>
      <w:r>
        <w:br/>
      </w:r>
      <w:r>
        <w:rPr>
          <w:b/>
        </w:rPr>
        <w:t>Lời giải:</w:t>
      </w:r>
      <w:r>
        <w:br/>
      </w:r>
      <w:r>
        <w:drawing>
          <wp:inline xmlns:a="http://schemas.openxmlformats.org/drawingml/2006/main" xmlns:pic="http://schemas.openxmlformats.org/drawingml/2006/picture">
            <wp:extent cx="1724025" cy="1609725"/>
            <wp:docPr id="4" name="Picture 4"/>
            <wp:cNvGraphicFramePr>
              <a:graphicFrameLocks noChangeAspect="1"/>
            </wp:cNvGraphicFramePr>
            <a:graphic>
              <a:graphicData uri="http://schemas.openxmlformats.org/drawingml/2006/picture">
                <pic:pic>
                  <pic:nvPicPr>
                    <pic:cNvPr id="0" name="temp_inline_2385292715d24eb28b0a9f69c09307f1.jpg"/>
                    <pic:cNvPicPr/>
                  </pic:nvPicPr>
                  <pic:blipFill>
                    <a:blip r:embed="rId12"/>
                    <a:stretch>
                      <a:fillRect/>
                    </a:stretch>
                  </pic:blipFill>
                  <pic:spPr>
                    <a:xfrm>
                      <a:off x="0" y="0"/>
                      <a:ext cx="1724025" cy="1609725"/>
                    </a:xfrm>
                    <a:prstGeom prst="rect"/>
                  </pic:spPr>
                </pic:pic>
              </a:graphicData>
            </a:graphic>
          </wp:inline>
        </w:drawing>
      </w:r>
      <w:r>
        <w:br/>
      </w:r>
      <w:r>
        <w:t xml:space="preserve">Tam giác ACD có ba cạnh bằng a nên tam giác ACD đều, AM là đường trung tuyến đồng thời là đường cao nên </w:t>
      </w:r>
      <w:r>
        <w:t>A</w:t>
      </w:r>
      <w:r>
        <w:t>M</w:t>
      </w:r>
      <w:r>
        <w:t>=</w:t>
      </w:r>
      <w:r>
        <w:t>a</w:t>
      </w:r>
      <w:r>
        <w:t>√</w:t>
      </w:r>
      <w:r>
        <w:t>3</w:t>
      </w:r>
      <w:r>
        <w:t>2</w:t>
      </w:r>
      <w:r>
        <w:t>AM=(a√(3))/(2)</w:t>
      </w:r>
      <w:r>
        <w:t>.</w:t>
      </w:r>
      <w:r>
        <w:br/>
      </w:r>
      <w:r>
        <w:t xml:space="preserve">Tam giác CBD có ba cạnh bằng a nên tam giác CBD đều, BM là đường trung tuyến đồng thời là đường cao nên </w:t>
      </w:r>
      <w:r>
        <w:t>B</w:t>
      </w:r>
      <w:r>
        <w:t>M</w:t>
      </w:r>
      <w:r>
        <w:t>=</w:t>
      </w:r>
      <w:r>
        <w:t>a</w:t>
      </w:r>
      <w:r>
        <w:t>√</w:t>
      </w:r>
      <w:r>
        <w:t>3</w:t>
      </w:r>
      <w:r>
        <w:t>2</w:t>
      </w:r>
      <w:r>
        <w:t>BM=(a√(3))/(2)</w:t>
      </w:r>
      <w:r>
        <w:t>.</w:t>
      </w:r>
      <w:r>
        <w:br/>
      </w:r>
      <w:r>
        <w:t>Áp dụng định côsin vào tam giác ABM ta có:</w:t>
      </w:r>
      <w:r>
        <w:br/>
      </w:r>
      <w:r>
        <w:t>cos</w:t>
      </w:r>
      <w:r>
        <w:t>ˆ</w:t>
      </w:r>
      <w:r>
        <w:t>B</w:t>
      </w:r>
      <w:r>
        <w:t>A</w:t>
      </w:r>
      <w:r>
        <w:t>M</w:t>
      </w:r>
      <w:r>
        <w:t>=</w:t>
      </w:r>
      <w:r>
        <w:t>A</w:t>
      </w:r>
      <w:r>
        <w:t>M</w:t>
      </w:r>
      <w:r>
        <w:t>2</w:t>
      </w:r>
      <w:r>
        <w:t>+</w:t>
      </w:r>
      <w:r>
        <w:t>A</w:t>
      </w:r>
      <w:r>
        <w:t>B</w:t>
      </w:r>
      <w:r>
        <w:t>2</w:t>
      </w:r>
      <w:r>
        <w:t>−</w:t>
      </w:r>
      <w:r>
        <w:t>M</w:t>
      </w:r>
      <w:r>
        <w:t>B</w:t>
      </w:r>
      <w:r>
        <w:t>2</w:t>
      </w:r>
      <w:r>
        <w:t>2</w:t>
      </w:r>
      <w:r>
        <w:t>A</w:t>
      </w:r>
      <w:r>
        <w:t>B</w:t>
      </w:r>
      <w:r>
        <w:t>.</w:t>
      </w:r>
      <w:r>
        <w:t>M</w:t>
      </w:r>
      <w:r>
        <w:t>B</w:t>
      </w:r>
      <w:r>
        <w:t>=</w:t>
      </w:r>
      <w:r>
        <w:t>(</w:t>
      </w:r>
      <w:r>
        <w:t>a</w:t>
      </w:r>
      <w:r>
        <w:t>√</w:t>
      </w:r>
      <w:r>
        <w:t>3</w:t>
      </w:r>
      <w:r>
        <w:t>2</w:t>
      </w:r>
      <w:r>
        <w:t>)</w:t>
      </w:r>
      <w:r>
        <w:t>2</w:t>
      </w:r>
      <w:r>
        <w:t>+</w:t>
      </w:r>
      <w:r>
        <w:t>a</w:t>
      </w:r>
      <w:r>
        <w:t>2</w:t>
      </w:r>
      <w:r>
        <w:t>−</w:t>
      </w:r>
      <w:r>
        <w:t>(</w:t>
      </w:r>
      <w:r>
        <w:t>a</w:t>
      </w:r>
      <w:r>
        <w:t>√</w:t>
      </w:r>
      <w:r>
        <w:t>3</w:t>
      </w:r>
      <w:r>
        <w:t>2</w:t>
      </w:r>
      <w:r>
        <w:t>)</w:t>
      </w:r>
      <w:r>
        <w:t>2</w:t>
      </w:r>
      <w:r>
        <w:t>2.</w:t>
      </w:r>
      <w:r>
        <w:t>a</w:t>
      </w:r>
      <w:r>
        <w:t>√</w:t>
      </w:r>
      <w:r>
        <w:t>3</w:t>
      </w:r>
      <w:r>
        <w:t>2</w:t>
      </w:r>
      <w:r>
        <w:t>.</w:t>
      </w:r>
      <w:r>
        <w:t>a</w:t>
      </w:r>
      <w:r>
        <w:t>=</w:t>
      </w:r>
      <w:r>
        <w:t>√</w:t>
      </w:r>
      <w:r>
        <w:t>3</w:t>
      </w:r>
      <w:r>
        <w:t>3</w:t>
      </w:r>
      <w:r>
        <w:t>cos⁡BAM^=(AM^(2)+AB^(2)−MB^(2))/(2AB.MB)=(((a√(3))/(2))^(2)+a^(2)−((a√(3))/(2))^(2))/(2.(a√(3))/(2).a)=(√(3))/(3)</w:t>
      </w:r>
      <w:r>
        <w:br/>
      </w:r>
      <w:r>
        <w:t>−</w:t>
      </w:r>
      <w:r>
        <w:t>−</w:t>
      </w:r>
      <w:r>
        <w:t>→</w:t>
      </w:r>
      <w:r>
        <w:t>A</w:t>
      </w:r>
      <w:r>
        <w:t>B</w:t>
      </w:r>
      <w:r>
        <w:t>.</w:t>
      </w:r>
      <w:r>
        <w:t>−</w:t>
      </w:r>
      <w:r>
        <w:t>−</w:t>
      </w:r>
      <w:r>
        <w:t>→</w:t>
      </w:r>
      <w:r>
        <w:t>A</w:t>
      </w:r>
      <w:r>
        <w:t>M</w:t>
      </w:r>
      <w:r>
        <w:t>=</w:t>
      </w:r>
      <w:r>
        <w:t>∣</w:t>
      </w:r>
      <w:r>
        <w:t>∣</w:t>
      </w:r>
      <w:r>
        <w:t>∣</w:t>
      </w:r>
      <w:r>
        <w:t>−</w:t>
      </w:r>
      <w:r>
        <w:t>−</w:t>
      </w:r>
      <w:r>
        <w:t>→</w:t>
      </w:r>
      <w:r>
        <w:t>A</w:t>
      </w:r>
      <w:r>
        <w:t>B</w:t>
      </w:r>
      <w:r>
        <w:t>∣</w:t>
      </w:r>
      <w:r>
        <w:t>∣</w:t>
      </w:r>
      <w:r>
        <w:t>∣</w:t>
      </w:r>
      <w:r>
        <w:t>.</w:t>
      </w:r>
      <w:r>
        <w:t>∣</w:t>
      </w:r>
      <w:r>
        <w:t>∣</w:t>
      </w:r>
      <w:r>
        <w:t>∣</w:t>
      </w:r>
      <w:r>
        <w:t>−</w:t>
      </w:r>
      <w:r>
        <w:t>−</w:t>
      </w:r>
      <w:r>
        <w:t>→</w:t>
      </w:r>
      <w:r>
        <w:t>A</w:t>
      </w:r>
      <w:r>
        <w:t>M</w:t>
      </w:r>
      <w:r>
        <w:t>∣</w:t>
      </w:r>
      <w:r>
        <w:t>∣</w:t>
      </w:r>
      <w:r>
        <w:t>∣</w:t>
      </w:r>
      <w:r>
        <w:t>.</w:t>
      </w:r>
      <w:r>
        <w:t>cos</w:t>
      </w:r>
      <w:r>
        <w:t>(</w:t>
      </w:r>
      <w:r>
        <w:t>−</w:t>
      </w:r>
      <w:r>
        <w:t>−</w:t>
      </w:r>
      <w:r>
        <w:t>→</w:t>
      </w:r>
      <w:r>
        <w:t>A</w:t>
      </w:r>
      <w:r>
        <w:t>B</w:t>
      </w:r>
      <w:r>
        <w:t>;</w:t>
      </w:r>
      <w:r>
        <w:t>−</w:t>
      </w:r>
      <w:r>
        <w:t>−</w:t>
      </w:r>
      <w:r>
        <w:t>→</w:t>
      </w:r>
      <w:r>
        <w:t>A</w:t>
      </w:r>
      <w:r>
        <w:t>M</w:t>
      </w:r>
      <w:r>
        <w:t>)</w:t>
      </w:r>
      <w:r>
        <w:t>=</w:t>
      </w:r>
      <w:r>
        <w:t>a</w:t>
      </w:r>
      <w:r>
        <w:t>.</w:t>
      </w:r>
      <w:r>
        <w:t>a</w:t>
      </w:r>
      <w:r>
        <w:t>√</w:t>
      </w:r>
      <w:r>
        <w:t>3</w:t>
      </w:r>
      <w:r>
        <w:t>2</w:t>
      </w:r>
      <w:r>
        <w:t>.</w:t>
      </w:r>
      <w:r>
        <w:t>√</w:t>
      </w:r>
      <w:r>
        <w:t>3</w:t>
      </w:r>
      <w:r>
        <w:t>3</w:t>
      </w:r>
      <w:r>
        <w:t>=</w:t>
      </w:r>
      <w:r>
        <w:t>a</w:t>
      </w:r>
      <w:r>
        <w:t>2</w:t>
      </w:r>
      <w:r>
        <w:t>2</w:t>
      </w:r>
      <w:r>
        <w:t>AB→.AM→=|AB→|.|AM→|.cos⁡(AB→;AM→)=a.(a√(3))/(2).(√(3))/(3)=(a^(2))/(2)</w:t>
      </w:r>
      <w:r>
        <w:br/>
      </w:r>
      <w:r>
        <w:t>Chọn B</w:t>
      </w:r>
      <w:r>
        <w:br/>
      </w:r>
      <w:r>
        <w:rPr>
          <w:b/>
        </w:rPr>
        <w:t>Bài tập 2.29 trang 73 Toán 12 Tập 1</w:t>
      </w:r>
      <w:r>
        <w:t xml:space="preserve">: </w:t>
      </w:r>
      <w:r>
        <w:t xml:space="preserve">Trong không gian Oxyz, cho </w:t>
      </w:r>
      <w:r>
        <w:t>→</w:t>
      </w:r>
      <w:r>
        <w:t>a</w:t>
      </w:r>
      <w:r>
        <w:t>=</w:t>
      </w:r>
      <w:r>
        <w:t>(</w:t>
      </w:r>
      <w:r>
        <w:t>1</w:t>
      </w:r>
      <w:r>
        <w:t>;</w:t>
      </w:r>
      <w:r>
        <w:t>−</w:t>
      </w:r>
      <w:r>
        <w:t>2</w:t>
      </w:r>
      <w:r>
        <w:t>;</w:t>
      </w:r>
      <w:r>
        <w:t>2</w:t>
      </w:r>
      <w:r>
        <w:t>)</w:t>
      </w:r>
      <w:r>
        <w:t>,</w:t>
      </w:r>
      <w:r>
        <w:t>→</w:t>
      </w:r>
      <w:r>
        <w:t>b</w:t>
      </w:r>
      <w:r>
        <w:t>=</w:t>
      </w:r>
      <w:r>
        <w:t>(</w:t>
      </w:r>
      <w:r>
        <w:t>−</w:t>
      </w:r>
      <w:r>
        <w:t>2</w:t>
      </w:r>
      <w:r>
        <w:t>;</w:t>
      </w:r>
      <w:r>
        <w:t>0</w:t>
      </w:r>
      <w:r>
        <w:t>;</w:t>
      </w:r>
      <w:r>
        <w:t>3</w:t>
      </w:r>
      <w:r>
        <w:t>)</w:t>
      </w:r>
      <w:r>
        <w:t>a→=(1;−2;2),b→=(−2;0;3)</w:t>
      </w:r>
      <w:r>
        <w:t>. Khẳng định nào dưới đây là sai?</w:t>
      </w:r>
      <w:r>
        <w:br/>
      </w:r>
      <w:r>
        <w:t xml:space="preserve">A. </w:t>
      </w:r>
      <w:r>
        <w:t>→</w:t>
      </w:r>
      <w:r>
        <w:t>a</w:t>
      </w:r>
      <w:r>
        <w:t>+</w:t>
      </w:r>
      <w:r>
        <w:t>→</w:t>
      </w:r>
      <w:r>
        <w:t>b</w:t>
      </w:r>
      <w:r>
        <w:t>=</w:t>
      </w:r>
      <w:r>
        <w:t>(</w:t>
      </w:r>
      <w:r>
        <w:t>−</w:t>
      </w:r>
      <w:r>
        <w:t>1</w:t>
      </w:r>
      <w:r>
        <w:t>;</w:t>
      </w:r>
      <w:r>
        <w:t>−</w:t>
      </w:r>
      <w:r>
        <w:t>2</w:t>
      </w:r>
      <w:r>
        <w:t>;</w:t>
      </w:r>
      <w:r>
        <w:t>5</w:t>
      </w:r>
      <w:r>
        <w:t>)</w:t>
      </w:r>
      <w:r>
        <w:t>a→+b→=(−1;−2;5)</w:t>
      </w:r>
      <w:r>
        <w:t>.</w:t>
      </w:r>
      <w:r>
        <w:br/>
      </w:r>
      <w:r>
        <w:t xml:space="preserve">B. </w:t>
      </w:r>
      <w:r>
        <w:t>→</w:t>
      </w:r>
      <w:r>
        <w:t>a</w:t>
      </w:r>
      <w:r>
        <w:t>−</w:t>
      </w:r>
      <w:r>
        <w:t>→</w:t>
      </w:r>
      <w:r>
        <w:t>b</w:t>
      </w:r>
      <w:r>
        <w:t>=</w:t>
      </w:r>
      <w:r>
        <w:t>(</w:t>
      </w:r>
      <w:r>
        <w:t>3</w:t>
      </w:r>
      <w:r>
        <w:t>;</w:t>
      </w:r>
      <w:r>
        <w:t>−</w:t>
      </w:r>
      <w:r>
        <w:t>2</w:t>
      </w:r>
      <w:r>
        <w:t>;</w:t>
      </w:r>
      <w:r>
        <w:t>−</w:t>
      </w:r>
      <w:r>
        <w:t>1</w:t>
      </w:r>
      <w:r>
        <w:t>)</w:t>
      </w:r>
      <w:r>
        <w:t>a→−b→=(3;−2;−1)</w:t>
      </w:r>
      <w:r>
        <w:t>.</w:t>
      </w:r>
      <w:r>
        <w:br/>
      </w:r>
      <w:r>
        <w:t xml:space="preserve">C. </w:t>
      </w:r>
      <w:r>
        <w:t>3</w:t>
      </w:r>
      <w:r>
        <w:t>→</w:t>
      </w:r>
      <w:r>
        <w:t>a</w:t>
      </w:r>
      <w:r>
        <w:t>=</w:t>
      </w:r>
      <w:r>
        <w:t>(</w:t>
      </w:r>
      <w:r>
        <w:t>3</w:t>
      </w:r>
      <w:r>
        <w:t>;</w:t>
      </w:r>
      <w:r>
        <w:t>−</w:t>
      </w:r>
      <w:r>
        <w:t>2</w:t>
      </w:r>
      <w:r>
        <w:t>;</w:t>
      </w:r>
      <w:r>
        <w:t>2</w:t>
      </w:r>
      <w:r>
        <w:t>)</w:t>
      </w:r>
      <w:r>
        <w:t>3a→=(3;−2;2)</w:t>
      </w:r>
      <w:r>
        <w:t>.</w:t>
      </w:r>
      <w:r>
        <w:br/>
      </w:r>
      <w:r>
        <w:t xml:space="preserve">D. </w:t>
      </w:r>
      <w:r>
        <w:t>2</w:t>
      </w:r>
      <w:r>
        <w:t>→</w:t>
      </w:r>
      <w:r>
        <w:t>a</w:t>
      </w:r>
      <w:r>
        <w:t>+</w:t>
      </w:r>
      <w:r>
        <w:t>→</w:t>
      </w:r>
      <w:r>
        <w:t>b</w:t>
      </w:r>
      <w:r>
        <w:t>=</w:t>
      </w:r>
      <w:r>
        <w:t>(</w:t>
      </w:r>
      <w:r>
        <w:t>0</w:t>
      </w:r>
      <w:r>
        <w:t>;</w:t>
      </w:r>
      <w:r>
        <w:t>−</w:t>
      </w:r>
      <w:r>
        <w:t>4</w:t>
      </w:r>
      <w:r>
        <w:t>;</w:t>
      </w:r>
      <w:r>
        <w:t>7</w:t>
      </w:r>
      <w:r>
        <w:t>)</w:t>
      </w:r>
      <w:r>
        <w:t>2a→+b→=(0;−4;7)</w:t>
      </w:r>
      <w:r>
        <w:t>.</w:t>
      </w:r>
      <w:r>
        <w:br/>
      </w:r>
      <w:r>
        <w:rPr>
          <w:b/>
        </w:rPr>
        <w:t>Lời giải:</w:t>
      </w:r>
      <w:r>
        <w:br/>
      </w:r>
      <w:r>
        <w:t>→</w:t>
      </w:r>
      <w:r>
        <w:t>a</w:t>
      </w:r>
      <w:r>
        <w:t>+</w:t>
      </w:r>
      <w:r>
        <w:t>→</w:t>
      </w:r>
      <w:r>
        <w:t>b</w:t>
      </w:r>
      <w:r>
        <w:t>=</w:t>
      </w:r>
      <w:r>
        <w:t>(</w:t>
      </w:r>
      <w:r>
        <w:t>1</w:t>
      </w:r>
      <w:r>
        <w:t>−</w:t>
      </w:r>
      <w:r>
        <w:t>2</w:t>
      </w:r>
      <w:r>
        <w:t>;</w:t>
      </w:r>
      <w:r>
        <w:t>−</w:t>
      </w:r>
      <w:r>
        <w:t>2</w:t>
      </w:r>
      <w:r>
        <w:t>+</w:t>
      </w:r>
      <w:r>
        <w:t>0</w:t>
      </w:r>
      <w:r>
        <w:t>;</w:t>
      </w:r>
      <w:r>
        <w:t>2</w:t>
      </w:r>
      <w:r>
        <w:t>+</w:t>
      </w:r>
      <w:r>
        <w:t>3</w:t>
      </w:r>
      <w:r>
        <w:t>)</w:t>
      </w:r>
      <w:r>
        <w:t>=</w:t>
      </w:r>
      <w:r>
        <w:t>(</w:t>
      </w:r>
      <w:r>
        <w:t>−</w:t>
      </w:r>
      <w:r>
        <w:t>1</w:t>
      </w:r>
      <w:r>
        <w:t>;</w:t>
      </w:r>
      <w:r>
        <w:t>−</w:t>
      </w:r>
      <w:r>
        <w:t>2</w:t>
      </w:r>
      <w:r>
        <w:t>;</w:t>
      </w:r>
      <w:r>
        <w:t>5</w:t>
      </w:r>
      <w:r>
        <w:t>)</w:t>
      </w:r>
      <w:r>
        <w:t>a→+b→=(1−2;−2+0;2+3)=(−1;−2;5)</w:t>
      </w:r>
      <w:r>
        <w:t xml:space="preserve"> nên A đúng.</w:t>
      </w:r>
      <w:r>
        <w:br/>
      </w:r>
      <w:r>
        <w:t>→</w:t>
      </w:r>
      <w:r>
        <w:t>a</w:t>
      </w:r>
      <w:r>
        <w:t>−</w:t>
      </w:r>
      <w:r>
        <w:t>→</w:t>
      </w:r>
      <w:r>
        <w:t>b</w:t>
      </w:r>
      <w:r>
        <w:t>=</w:t>
      </w:r>
      <w:r>
        <w:t>(</w:t>
      </w:r>
      <w:r>
        <w:t>1</w:t>
      </w:r>
      <w:r>
        <w:t>+</w:t>
      </w:r>
      <w:r>
        <w:t>2</w:t>
      </w:r>
      <w:r>
        <w:t>;</w:t>
      </w:r>
      <w:r>
        <w:t>−</w:t>
      </w:r>
      <w:r>
        <w:t>2</w:t>
      </w:r>
      <w:r>
        <w:t>−</w:t>
      </w:r>
      <w:r>
        <w:t>0</w:t>
      </w:r>
      <w:r>
        <w:t>;</w:t>
      </w:r>
      <w:r>
        <w:t>2</w:t>
      </w:r>
      <w:r>
        <w:t>−</w:t>
      </w:r>
      <w:r>
        <w:t>3</w:t>
      </w:r>
      <w:r>
        <w:t>)</w:t>
      </w:r>
      <w:r>
        <w:t>=</w:t>
      </w:r>
      <w:r>
        <w:t>(</w:t>
      </w:r>
      <w:r>
        <w:t>3</w:t>
      </w:r>
      <w:r>
        <w:t>;</w:t>
      </w:r>
      <w:r>
        <w:t>−</w:t>
      </w:r>
      <w:r>
        <w:t>2</w:t>
      </w:r>
      <w:r>
        <w:t>;</w:t>
      </w:r>
      <w:r>
        <w:t>−</w:t>
      </w:r>
      <w:r>
        <w:t>1</w:t>
      </w:r>
      <w:r>
        <w:t>)</w:t>
      </w:r>
      <w:r>
        <w:t>a→−b→=(1+2;−2−0;2−3)=(3;−2;−1)</w:t>
      </w:r>
      <w:r>
        <w:t xml:space="preserve"> nên B đúng.</w:t>
      </w:r>
      <w:r>
        <w:br/>
      </w:r>
      <w:r>
        <w:t>3</w:t>
      </w:r>
      <w:r>
        <w:t>→</w:t>
      </w:r>
      <w:r>
        <w:t>a</w:t>
      </w:r>
      <w:r>
        <w:t>=</w:t>
      </w:r>
      <w:r>
        <w:t>(</w:t>
      </w:r>
      <w:r>
        <w:t>3.1</w:t>
      </w:r>
      <w:r>
        <w:t>;</w:t>
      </w:r>
      <w:r>
        <w:t>3.</w:t>
      </w:r>
      <w:r>
        <w:t>(</w:t>
      </w:r>
      <w:r>
        <w:t>−</w:t>
      </w:r>
      <w:r>
        <w:t>2</w:t>
      </w:r>
      <w:r>
        <w:t>)</w:t>
      </w:r>
      <w:r>
        <w:t>;</w:t>
      </w:r>
      <w:r>
        <w:t>3.2</w:t>
      </w:r>
      <w:r>
        <w:t>)</w:t>
      </w:r>
      <w:r>
        <w:t>=</w:t>
      </w:r>
      <w:r>
        <w:t>(</w:t>
      </w:r>
      <w:r>
        <w:t>3</w:t>
      </w:r>
      <w:r>
        <w:t>;</w:t>
      </w:r>
      <w:r>
        <w:t>−</w:t>
      </w:r>
      <w:r>
        <w:t>6</w:t>
      </w:r>
      <w:r>
        <w:t>;</w:t>
      </w:r>
      <w:r>
        <w:t>6</w:t>
      </w:r>
      <w:r>
        <w:t>)</w:t>
      </w:r>
      <w:r>
        <w:t>3a→=(3.1;3.(−2);3.2)=(3;−6;6)</w:t>
      </w:r>
      <w:r>
        <w:t xml:space="preserve"> nên C sai.</w:t>
      </w:r>
      <w:r>
        <w:br/>
      </w:r>
      <w:r>
        <w:t>2</w:t>
      </w:r>
      <w:r>
        <w:t>→</w:t>
      </w:r>
      <w:r>
        <w:t>a</w:t>
      </w:r>
      <w:r>
        <w:t>+</w:t>
      </w:r>
      <w:r>
        <w:t>→</w:t>
      </w:r>
      <w:r>
        <w:t>b</w:t>
      </w:r>
      <w:r>
        <w:t>=</w:t>
      </w:r>
      <w:r>
        <w:t>(</w:t>
      </w:r>
      <w:r>
        <w:t>2.1</w:t>
      </w:r>
      <w:r>
        <w:t>−</w:t>
      </w:r>
      <w:r>
        <w:t>2</w:t>
      </w:r>
      <w:r>
        <w:t>;</w:t>
      </w:r>
      <w:r>
        <w:t>2.</w:t>
      </w:r>
      <w:r>
        <w:t>(</w:t>
      </w:r>
      <w:r>
        <w:t>−</w:t>
      </w:r>
      <w:r>
        <w:t>2</w:t>
      </w:r>
      <w:r>
        <w:t>)</w:t>
      </w:r>
      <w:r>
        <w:t>+</w:t>
      </w:r>
      <w:r>
        <w:t>0</w:t>
      </w:r>
      <w:r>
        <w:t>;</w:t>
      </w:r>
      <w:r>
        <w:t>2.2</w:t>
      </w:r>
      <w:r>
        <w:t>+</w:t>
      </w:r>
      <w:r>
        <w:t>3</w:t>
      </w:r>
      <w:r>
        <w:t>)</w:t>
      </w:r>
      <w:r>
        <w:t>=</w:t>
      </w:r>
      <w:r>
        <w:t>(</w:t>
      </w:r>
      <w:r>
        <w:t>0</w:t>
      </w:r>
      <w:r>
        <w:t>;</w:t>
      </w:r>
      <w:r>
        <w:t>−</w:t>
      </w:r>
      <w:r>
        <w:t>4</w:t>
      </w:r>
      <w:r>
        <w:t>;</w:t>
      </w:r>
      <w:r>
        <w:t>7</w:t>
      </w:r>
      <w:r>
        <w:t>)</w:t>
      </w:r>
      <w:r>
        <w:t>2a→+b→=(2.1−2;2.(−2)+0;2.2+3)=(0;−4;7)</w:t>
      </w:r>
      <w:r>
        <w:t xml:space="preserve"> nên D đúng.</w:t>
      </w:r>
      <w:r>
        <w:br/>
      </w:r>
      <w:r>
        <w:t>Chọn C</w:t>
      </w:r>
      <w:r>
        <w:br/>
      </w:r>
      <w:r>
        <w:rPr>
          <w:b/>
        </w:rPr>
        <w:t>Bài tập 2.30 trang 73 Toán 12 Tập 1</w:t>
      </w:r>
      <w:r>
        <w:t xml:space="preserve">: </w:t>
      </w:r>
      <w:r>
        <w:t xml:space="preserve">Trong không gian Oxyz, cho hình bình hành ABCD có </w:t>
      </w:r>
      <w:r>
        <w:t>A</w:t>
      </w:r>
      <w:r>
        <w:t>(</w:t>
      </w:r>
      <w:r>
        <w:t>−</w:t>
      </w:r>
      <w:r>
        <w:t>1</w:t>
      </w:r>
      <w:r>
        <w:t>;</w:t>
      </w:r>
      <w:r>
        <w:t>0</w:t>
      </w:r>
      <w:r>
        <w:t>;</w:t>
      </w:r>
      <w:r>
        <w:t>3</w:t>
      </w:r>
      <w:r>
        <w:t>)</w:t>
      </w:r>
      <w:r>
        <w:t>,</w:t>
      </w:r>
      <w:r>
        <w:t>B</w:t>
      </w:r>
      <w:r>
        <w:t>(</w:t>
      </w:r>
      <w:r>
        <w:t>2</w:t>
      </w:r>
      <w:r>
        <w:t>;</w:t>
      </w:r>
      <w:r>
        <w:t>1</w:t>
      </w:r>
      <w:r>
        <w:t>;</w:t>
      </w:r>
      <w:r>
        <w:t>−</w:t>
      </w:r>
      <w:r>
        <w:t>1</w:t>
      </w:r>
      <w:r>
        <w:t>)</w:t>
      </w:r>
      <w:r>
        <w:t>A(−1;0;3),B(2;1;−1)</w:t>
      </w:r>
      <w:r>
        <w:t xml:space="preserve"> và </w:t>
      </w:r>
      <w:r>
        <w:t>C</w:t>
      </w:r>
      <w:r>
        <w:t>(</w:t>
      </w:r>
      <w:r>
        <w:t>3</w:t>
      </w:r>
      <w:r>
        <w:t>;</w:t>
      </w:r>
      <w:r>
        <w:t>2</w:t>
      </w:r>
      <w:r>
        <w:t>;</w:t>
      </w:r>
      <w:r>
        <w:t>2</w:t>
      </w:r>
      <w:r>
        <w:t>)</w:t>
      </w:r>
      <w:r>
        <w:t>C(3;2;2)</w:t>
      </w:r>
      <w:r>
        <w:t>. Tọa độ của điểm D là</w:t>
      </w:r>
      <w:r>
        <w:br/>
      </w:r>
      <w:r>
        <w:t xml:space="preserve">A. </w:t>
      </w:r>
      <w:r>
        <w:t>(</w:t>
      </w:r>
      <w:r>
        <w:t>2</w:t>
      </w:r>
      <w:r>
        <w:t>;</w:t>
      </w:r>
      <w:r>
        <w:t>−</w:t>
      </w:r>
      <w:r>
        <w:t>1</w:t>
      </w:r>
      <w:r>
        <w:t>;</w:t>
      </w:r>
      <w:r>
        <w:t>0</w:t>
      </w:r>
      <w:r>
        <w:t>)</w:t>
      </w:r>
      <w:r>
        <w:t>(2;−1;0)</w:t>
      </w:r>
      <w:r>
        <w:t>.</w:t>
      </w:r>
      <w:r>
        <w:br/>
      </w:r>
      <w:r>
        <w:t xml:space="preserve">B. </w:t>
      </w:r>
      <w:r>
        <w:t>(</w:t>
      </w:r>
      <w:r>
        <w:t>0</w:t>
      </w:r>
      <w:r>
        <w:t>;</w:t>
      </w:r>
      <w:r>
        <w:t>−</w:t>
      </w:r>
      <w:r>
        <w:t>1</w:t>
      </w:r>
      <w:r>
        <w:t>;</w:t>
      </w:r>
      <w:r>
        <w:t>−</w:t>
      </w:r>
      <w:r>
        <w:t>6</w:t>
      </w:r>
      <w:r>
        <w:t>)</w:t>
      </w:r>
      <w:r>
        <w:t>(0;−1;−6)</w:t>
      </w:r>
      <w:r>
        <w:t>.</w:t>
      </w:r>
      <w:r>
        <w:br/>
      </w:r>
      <w:r>
        <w:t xml:space="preserve">C. </w:t>
      </w:r>
      <w:r>
        <w:t>(</w:t>
      </w:r>
      <w:r>
        <w:t>0</w:t>
      </w:r>
      <w:r>
        <w:t>;</w:t>
      </w:r>
      <w:r>
        <w:t>1</w:t>
      </w:r>
      <w:r>
        <w:t>;</w:t>
      </w:r>
      <w:r>
        <w:t>6</w:t>
      </w:r>
      <w:r>
        <w:t>)</w:t>
      </w:r>
      <w:r>
        <w:t>(0;1;6)</w:t>
      </w:r>
      <w:r>
        <w:t>.</w:t>
      </w:r>
      <w:r>
        <w:br/>
      </w:r>
      <w:r>
        <w:t xml:space="preserve">D. </w:t>
      </w:r>
      <w:r>
        <w:t>(</w:t>
      </w:r>
      <w:r>
        <w:t>−</w:t>
      </w:r>
      <w:r>
        <w:t>2</w:t>
      </w:r>
      <w:r>
        <w:t>;</w:t>
      </w:r>
      <w:r>
        <w:t>1</w:t>
      </w:r>
      <w:r>
        <w:t>;</w:t>
      </w:r>
      <w:r>
        <w:t>0</w:t>
      </w:r>
      <w:r>
        <w:t>)</w:t>
      </w:r>
      <w:r>
        <w:t>(−2;1;0)</w:t>
      </w:r>
      <w:r>
        <w:t>.</w:t>
      </w:r>
      <w:r>
        <w:br/>
      </w:r>
      <w:r>
        <w:rPr>
          <w:b/>
        </w:rPr>
        <w:t>Lời giải:</w:t>
      </w:r>
      <w:r>
        <w:br/>
      </w:r>
      <w:r>
        <w:drawing>
          <wp:inline xmlns:a="http://schemas.openxmlformats.org/drawingml/2006/main" xmlns:pic="http://schemas.openxmlformats.org/drawingml/2006/picture">
            <wp:extent cx="2857500" cy="1666875"/>
            <wp:docPr id="5" name="Picture 5"/>
            <wp:cNvGraphicFramePr>
              <a:graphicFrameLocks noChangeAspect="1"/>
            </wp:cNvGraphicFramePr>
            <a:graphic>
              <a:graphicData uri="http://schemas.openxmlformats.org/drawingml/2006/picture">
                <pic:pic>
                  <pic:nvPicPr>
                    <pic:cNvPr id="0" name="temp_inline_7c13050610cd49d987dd93113b935d3b.jpg"/>
                    <pic:cNvPicPr/>
                  </pic:nvPicPr>
                  <pic:blipFill>
                    <a:blip r:embed="rId13"/>
                    <a:stretch>
                      <a:fillRect/>
                    </a:stretch>
                  </pic:blipFill>
                  <pic:spPr>
                    <a:xfrm>
                      <a:off x="0" y="0"/>
                      <a:ext cx="2857500" cy="1666875"/>
                    </a:xfrm>
                    <a:prstGeom prst="rect"/>
                  </pic:spPr>
                </pic:pic>
              </a:graphicData>
            </a:graphic>
          </wp:inline>
        </w:drawing>
      </w:r>
      <w:r>
        <w:br/>
      </w:r>
      <w:r>
        <w:t xml:space="preserve">Ta có: </w:t>
      </w:r>
      <w:r>
        <w:t>−</w:t>
      </w:r>
      <w:r>
        <w:t>−</w:t>
      </w:r>
      <w:r>
        <w:t>→</w:t>
      </w:r>
      <w:r>
        <w:t>A</w:t>
      </w:r>
      <w:r>
        <w:t>B</w:t>
      </w:r>
      <w:r>
        <w:t>(</w:t>
      </w:r>
      <w:r>
        <w:t>3</w:t>
      </w:r>
      <w:r>
        <w:t>;</w:t>
      </w:r>
      <w:r>
        <w:t>1</w:t>
      </w:r>
      <w:r>
        <w:t>;</w:t>
      </w:r>
      <w:r>
        <w:t>−</w:t>
      </w:r>
      <w:r>
        <w:t>4</w:t>
      </w:r>
      <w:r>
        <w:t>)</w:t>
      </w:r>
      <w:r>
        <w:t>AB→(3;1;−4)</w:t>
      </w:r>
      <w:r>
        <w:t xml:space="preserve">. Gọi tọa độ của điểm D là D(x; y; z) thì </w:t>
      </w:r>
      <w:r>
        <w:t>−</w:t>
      </w:r>
      <w:r>
        <w:t>−</w:t>
      </w:r>
      <w:r>
        <w:t>→</w:t>
      </w:r>
      <w:r>
        <w:t>D</w:t>
      </w:r>
      <w:r>
        <w:t>C</w:t>
      </w:r>
      <w:r>
        <w:t>(</w:t>
      </w:r>
      <w:r>
        <w:t>3</w:t>
      </w:r>
      <w:r>
        <w:t>−</w:t>
      </w:r>
      <w:r>
        <w:t>x</w:t>
      </w:r>
      <w:r>
        <w:t>;</w:t>
      </w:r>
      <w:r>
        <w:t>2</w:t>
      </w:r>
      <w:r>
        <w:t>−</w:t>
      </w:r>
      <w:r>
        <w:t>y</w:t>
      </w:r>
      <w:r>
        <w:t>;</w:t>
      </w:r>
      <w:r>
        <w:t>2</w:t>
      </w:r>
      <w:r>
        <w:t>−</w:t>
      </w:r>
      <w:r>
        <w:t>z</w:t>
      </w:r>
      <w:r>
        <w:t>)</w:t>
      </w:r>
      <w:r>
        <w:t>DC→(3−x;2−y;2−z)</w:t>
      </w:r>
      <w:r>
        <w:br/>
      </w:r>
      <w:r>
        <w:t xml:space="preserve">Vì ABCD là hình bình hành nên </w:t>
      </w:r>
      <w:r>
        <w:t>−</w:t>
      </w:r>
      <w:r>
        <w:t>−</w:t>
      </w:r>
      <w:r>
        <w:t>→</w:t>
      </w:r>
      <w:r>
        <w:t>A</w:t>
      </w:r>
      <w:r>
        <w:t>B</w:t>
      </w:r>
      <w:r>
        <w:t>=</w:t>
      </w:r>
      <w:r>
        <w:t>−</w:t>
      </w:r>
      <w:r>
        <w:t>−</w:t>
      </w:r>
      <w:r>
        <w:t>→</w:t>
      </w:r>
      <w:r>
        <w:t>D</w:t>
      </w:r>
      <w:r>
        <w:t>C</w:t>
      </w:r>
      <w:r>
        <w:t>⇒</w:t>
      </w:r>
      <w:r>
        <w:t>⎧</w:t>
      </w:r>
      <w:r>
        <w:t>⎪</w:t>
      </w:r>
      <w:r>
        <w:t>⎨</w:t>
      </w:r>
      <w:r>
        <w:t>⎪</w:t>
      </w:r>
      <w:r>
        <w:t>⎩</w:t>
      </w:r>
      <w:r>
        <w:t>3</w:t>
      </w:r>
      <w:r>
        <w:t>=</w:t>
      </w:r>
      <w:r>
        <w:t>3</w:t>
      </w:r>
      <w:r>
        <w:t>−</w:t>
      </w:r>
      <w:r>
        <w:t>x</w:t>
      </w:r>
      <w:r>
        <w:t>1</w:t>
      </w:r>
      <w:r>
        <w:t>=</w:t>
      </w:r>
      <w:r>
        <w:t>2</w:t>
      </w:r>
      <w:r>
        <w:t>−</w:t>
      </w:r>
      <w:r>
        <w:t>y</w:t>
      </w:r>
      <w:r>
        <w:t>−</w:t>
      </w:r>
      <w:r>
        <w:t>4</w:t>
      </w:r>
      <w:r>
        <w:t>=</w:t>
      </w:r>
      <w:r>
        <w:t>2</w:t>
      </w:r>
      <w:r>
        <w:t>−</w:t>
      </w:r>
      <w:r>
        <w:t>z</w:t>
      </w:r>
      <w:r>
        <w:t>⇒</w:t>
      </w:r>
      <w:r>
        <w:t>⎧</w:t>
      </w:r>
      <w:r>
        <w:t>⎪</w:t>
      </w:r>
      <w:r>
        <w:t>⎨</w:t>
      </w:r>
      <w:r>
        <w:t>⎪</w:t>
      </w:r>
      <w:r>
        <w:t>⎩</w:t>
      </w:r>
      <w:r>
        <w:t>x</w:t>
      </w:r>
      <w:r>
        <w:t>=</w:t>
      </w:r>
      <w:r>
        <w:t>0</w:t>
      </w:r>
      <w:r>
        <w:t>y</w:t>
      </w:r>
      <w:r>
        <w:t>=</w:t>
      </w:r>
      <w:r>
        <w:t>1</w:t>
      </w:r>
      <w:r>
        <w:t>z</w:t>
      </w:r>
      <w:r>
        <w:t>=</w:t>
      </w:r>
      <w:r>
        <w:t>6</w:t>
      </w:r>
      <w:r>
        <w:t>AB→=DC→⇒{3=3−x1=2−y−4=2−z⇒{x=0y=1z=6</w:t>
      </w:r>
      <w:r>
        <w:br/>
      </w:r>
      <w:r>
        <w:t xml:space="preserve">Do đó, tọa độ của điểm D là </w:t>
      </w:r>
      <w:r>
        <w:t>(</w:t>
      </w:r>
      <w:r>
        <w:t>0</w:t>
      </w:r>
      <w:r>
        <w:t>;</w:t>
      </w:r>
      <w:r>
        <w:t>1</w:t>
      </w:r>
      <w:r>
        <w:t>;</w:t>
      </w:r>
      <w:r>
        <w:t>6</w:t>
      </w:r>
      <w:r>
        <w:t>)</w:t>
      </w:r>
      <w:r>
        <w:t>(0;1;6)</w:t>
      </w:r>
      <w:r>
        <w:br/>
      </w:r>
      <w:r>
        <w:t>Chọn C</w:t>
      </w:r>
      <w:r>
        <w:br/>
      </w:r>
      <w:r>
        <w:rPr>
          <w:b/>
        </w:rPr>
        <w:t>Bài tập 2.31 trang 73 Toán 12 Tập 1</w:t>
      </w:r>
      <w:r>
        <w:t xml:space="preserve">: </w:t>
      </w:r>
      <w:r>
        <w:t xml:space="preserve">Trong không gian Oxyz, cho </w:t>
      </w:r>
      <w:r>
        <w:t>A</w:t>
      </w:r>
      <w:r>
        <w:t>(</w:t>
      </w:r>
      <w:r>
        <w:t>1</w:t>
      </w:r>
      <w:r>
        <w:t>;</w:t>
      </w:r>
      <w:r>
        <w:t>0</w:t>
      </w:r>
      <w:r>
        <w:t>;</w:t>
      </w:r>
      <w:r>
        <w:t>−</w:t>
      </w:r>
      <w:r>
        <w:t>1</w:t>
      </w:r>
      <w:r>
        <w:t>)</w:t>
      </w:r>
      <w:r>
        <w:t>,</w:t>
      </w:r>
      <w:r>
        <w:t>B</w:t>
      </w:r>
      <w:r>
        <w:t>(</w:t>
      </w:r>
      <w:r>
        <w:t>0</w:t>
      </w:r>
      <w:r>
        <w:t>;</w:t>
      </w:r>
      <w:r>
        <w:t>−</w:t>
      </w:r>
      <w:r>
        <w:t>1</w:t>
      </w:r>
      <w:r>
        <w:t>;</w:t>
      </w:r>
      <w:r>
        <w:t>2</w:t>
      </w:r>
      <w:r>
        <w:t>)</w:t>
      </w:r>
      <w:r>
        <w:t>A(1;0;−1),B(0;−1;2)</w:t>
      </w:r>
      <w:r>
        <w:t xml:space="preserve"> và </w:t>
      </w:r>
      <w:r>
        <w:t>G</w:t>
      </w:r>
      <w:r>
        <w:t>(</w:t>
      </w:r>
      <w:r>
        <w:t>2</w:t>
      </w:r>
      <w:r>
        <w:t>;</w:t>
      </w:r>
      <w:r>
        <w:t>1</w:t>
      </w:r>
      <w:r>
        <w:t>;</w:t>
      </w:r>
      <w:r>
        <w:t>0</w:t>
      </w:r>
      <w:r>
        <w:t>)</w:t>
      </w:r>
      <w:r>
        <w:t>G(2;1;0)</w:t>
      </w:r>
      <w:r>
        <w:t>. Biết tam giác ABC có trọng tâm G. Tọa độ của điểm C là</w:t>
      </w:r>
      <w:r>
        <w:br/>
      </w:r>
      <w:r>
        <w:t xml:space="preserve">A. </w:t>
      </w:r>
      <w:r>
        <w:t>(</w:t>
      </w:r>
      <w:r>
        <w:t>5</w:t>
      </w:r>
      <w:r>
        <w:t>;</w:t>
      </w:r>
      <w:r>
        <w:t>4</w:t>
      </w:r>
      <w:r>
        <w:t>;</w:t>
      </w:r>
      <w:r>
        <w:t>−</w:t>
      </w:r>
      <w:r>
        <w:t>1</w:t>
      </w:r>
      <w:r>
        <w:t>)</w:t>
      </w:r>
      <w:r>
        <w:t>(5;4;−1)</w:t>
      </w:r>
      <w:r>
        <w:t>.</w:t>
      </w:r>
      <w:r>
        <w:br/>
      </w:r>
      <w:r>
        <w:t xml:space="preserve">B. </w:t>
      </w:r>
      <w:r>
        <w:t>(</w:t>
      </w:r>
      <w:r>
        <w:t>−</w:t>
      </w:r>
      <w:r>
        <w:t>5</w:t>
      </w:r>
      <w:r>
        <w:t>;</w:t>
      </w:r>
      <w:r>
        <w:t>−</w:t>
      </w:r>
      <w:r>
        <w:t>4</w:t>
      </w:r>
      <w:r>
        <w:t>;</w:t>
      </w:r>
      <w:r>
        <w:t>1</w:t>
      </w:r>
      <w:r>
        <w:t>)</w:t>
      </w:r>
      <w:r>
        <w:t>(−5;−4;1)</w:t>
      </w:r>
      <w:r>
        <w:t>.</w:t>
      </w:r>
      <w:r>
        <w:br/>
      </w:r>
      <w:r>
        <w:t xml:space="preserve">C. </w:t>
      </w:r>
      <w:r>
        <w:t>(</w:t>
      </w:r>
      <w:r>
        <w:t>1</w:t>
      </w:r>
      <w:r>
        <w:t>;</w:t>
      </w:r>
      <w:r>
        <w:t>2</w:t>
      </w:r>
      <w:r>
        <w:t>;</w:t>
      </w:r>
      <w:r>
        <w:t>−</w:t>
      </w:r>
      <w:r>
        <w:t>1</w:t>
      </w:r>
      <w:r>
        <w:t>)</w:t>
      </w:r>
      <w:r>
        <w:t>(1;2;−1)</w:t>
      </w:r>
      <w:r>
        <w:t>.</w:t>
      </w:r>
      <w:r>
        <w:br/>
      </w:r>
      <w:r>
        <w:t xml:space="preserve">D. </w:t>
      </w:r>
      <w:r>
        <w:t>(</w:t>
      </w:r>
      <w:r>
        <w:t>−</w:t>
      </w:r>
      <w:r>
        <w:t>1</w:t>
      </w:r>
      <w:r>
        <w:t>;</w:t>
      </w:r>
      <w:r>
        <w:t>−</w:t>
      </w:r>
      <w:r>
        <w:t>2</w:t>
      </w:r>
      <w:r>
        <w:t>;</w:t>
      </w:r>
      <w:r>
        <w:t>1</w:t>
      </w:r>
      <w:r>
        <w:t>)</w:t>
      </w:r>
      <w:r>
        <w:t>(−1;−2;1)</w:t>
      </w:r>
      <w:r>
        <w:br/>
      </w:r>
      <w:r>
        <w:br/>
      </w:r>
      <w:r>
        <w:rPr>
          <w:b/>
        </w:rPr>
        <w:t>Lời giải:</w:t>
      </w:r>
      <w:r>
        <w:br/>
      </w:r>
      <w:r>
        <w:t>Vì G là trọng tâm của tam giác ABC nên</w:t>
      </w:r>
      <w:r>
        <w:br/>
      </w:r>
      <w:r>
        <w:t>⎧</w:t>
      </w:r>
      <w:r>
        <w:t>⎪</w:t>
        <w:br/>
        <w:t>⎪</w:t>
        <w:br/>
        <w:t>⎪</w:t>
      </w:r>
      <w:r>
        <w:t>⎨</w:t>
      </w:r>
      <w:r>
        <w:t>⎪</w:t>
        <w:br/>
        <w:t>⎪</w:t>
        <w:br/>
        <w:t>⎪</w:t>
      </w:r>
      <w:r>
        <w:t>⎩</w:t>
      </w:r>
      <w:r>
        <w:t>x</w:t>
      </w:r>
      <w:r>
        <w:t>G</w:t>
      </w:r>
      <w:r>
        <w:t>=</w:t>
      </w:r>
      <w:r>
        <w:t>x</w:t>
      </w:r>
      <w:r>
        <w:t>A</w:t>
      </w:r>
      <w:r>
        <w:t>+</w:t>
      </w:r>
      <w:r>
        <w:t>x</w:t>
      </w:r>
      <w:r>
        <w:t>B</w:t>
      </w:r>
      <w:r>
        <w:t>+</w:t>
      </w:r>
      <w:r>
        <w:t>x</w:t>
      </w:r>
      <w:r>
        <w:t>C</w:t>
      </w:r>
      <w:r>
        <w:t>3</w:t>
      </w:r>
      <w:r>
        <w:t>y</w:t>
      </w:r>
      <w:r>
        <w:t>G</w:t>
      </w:r>
      <w:r>
        <w:t>=</w:t>
      </w:r>
      <w:r>
        <w:t>y</w:t>
      </w:r>
      <w:r>
        <w:t>A</w:t>
      </w:r>
      <w:r>
        <w:t>+</w:t>
      </w:r>
      <w:r>
        <w:t>y</w:t>
      </w:r>
      <w:r>
        <w:t>B</w:t>
      </w:r>
      <w:r>
        <w:t>+</w:t>
      </w:r>
      <w:r>
        <w:t>y</w:t>
      </w:r>
      <w:r>
        <w:t>C</w:t>
      </w:r>
      <w:r>
        <w:t>3</w:t>
      </w:r>
      <w:r>
        <w:t>z</w:t>
      </w:r>
      <w:r>
        <w:t>G</w:t>
      </w:r>
      <w:r>
        <w:t>=</w:t>
      </w:r>
      <w:r>
        <w:t>z</w:t>
      </w:r>
      <w:r>
        <w:t>A</w:t>
      </w:r>
      <w:r>
        <w:t>+</w:t>
      </w:r>
      <w:r>
        <w:t>z</w:t>
      </w:r>
      <w:r>
        <w:t>B</w:t>
      </w:r>
      <w:r>
        <w:t>+</w:t>
      </w:r>
      <w:r>
        <w:t>z</w:t>
      </w:r>
      <w:r>
        <w:t>C</w:t>
      </w:r>
      <w:r>
        <w:t>3</w:t>
      </w:r>
      <w:r>
        <w:t>⇒</w:t>
      </w:r>
      <w:r>
        <w:t>⎧</w:t>
      </w:r>
      <w:r>
        <w:t>⎪</w:t>
      </w:r>
      <w:r>
        <w:t>⎨</w:t>
      </w:r>
      <w:r>
        <w:t>⎪</w:t>
      </w:r>
      <w:r>
        <w:t>⎩</w:t>
      </w:r>
      <w:r>
        <w:t>x</w:t>
      </w:r>
      <w:r>
        <w:t>C</w:t>
      </w:r>
      <w:r>
        <w:t>=</w:t>
      </w:r>
      <w:r>
        <w:t>3</w:t>
      </w:r>
      <w:r>
        <w:t>x</w:t>
      </w:r>
      <w:r>
        <w:t>G</w:t>
      </w:r>
      <w:r>
        <w:t>−</w:t>
      </w:r>
      <w:r>
        <w:t>x</w:t>
      </w:r>
      <w:r>
        <w:t>A</w:t>
      </w:r>
      <w:r>
        <w:t>−</w:t>
      </w:r>
      <w:r>
        <w:t>x</w:t>
      </w:r>
      <w:r>
        <w:t>B</w:t>
      </w:r>
      <w:r>
        <w:t>=</w:t>
      </w:r>
      <w:r>
        <w:t>3.2</w:t>
      </w:r>
      <w:r>
        <w:t>−</w:t>
      </w:r>
      <w:r>
        <w:t>1</w:t>
      </w:r>
      <w:r>
        <w:t>−</w:t>
      </w:r>
      <w:r>
        <w:t>0</w:t>
      </w:r>
      <w:r>
        <w:t>=</w:t>
      </w:r>
      <w:r>
        <w:t>5</w:t>
      </w:r>
      <w:r>
        <w:t>y</w:t>
      </w:r>
      <w:r>
        <w:t>C</w:t>
      </w:r>
      <w:r>
        <w:t>=</w:t>
      </w:r>
      <w:r>
        <w:t>3</w:t>
      </w:r>
      <w:r>
        <w:t>y</w:t>
      </w:r>
      <w:r>
        <w:t>G</w:t>
      </w:r>
      <w:r>
        <w:t>−</w:t>
      </w:r>
      <w:r>
        <w:t>y</w:t>
      </w:r>
      <w:r>
        <w:t>A</w:t>
      </w:r>
      <w:r>
        <w:t>−</w:t>
      </w:r>
      <w:r>
        <w:t>y</w:t>
      </w:r>
      <w:r>
        <w:t>B</w:t>
      </w:r>
      <w:r>
        <w:t>=</w:t>
      </w:r>
      <w:r>
        <w:t>3.1</w:t>
      </w:r>
      <w:r>
        <w:t>−</w:t>
      </w:r>
      <w:r>
        <w:t>0</w:t>
      </w:r>
      <w:r>
        <w:t>+</w:t>
      </w:r>
      <w:r>
        <w:t>1</w:t>
      </w:r>
      <w:r>
        <w:t>=</w:t>
      </w:r>
      <w:r>
        <w:t>4</w:t>
      </w:r>
      <w:r>
        <w:t>z</w:t>
      </w:r>
      <w:r>
        <w:t>C</w:t>
      </w:r>
      <w:r>
        <w:t>=</w:t>
      </w:r>
      <w:r>
        <w:t>3</w:t>
      </w:r>
      <w:r>
        <w:t>z</w:t>
      </w:r>
      <w:r>
        <w:t>G</w:t>
      </w:r>
      <w:r>
        <w:t>−</w:t>
      </w:r>
      <w:r>
        <w:t>z</w:t>
      </w:r>
      <w:r>
        <w:t>A</w:t>
      </w:r>
      <w:r>
        <w:t>−</w:t>
      </w:r>
      <w:r>
        <w:t>z</w:t>
      </w:r>
      <w:r>
        <w:t>B</w:t>
      </w:r>
      <w:r>
        <w:t>=</w:t>
      </w:r>
      <w:r>
        <w:t>3.0</w:t>
      </w:r>
      <w:r>
        <w:t>+</w:t>
      </w:r>
      <w:r>
        <w:t>1</w:t>
      </w:r>
      <w:r>
        <w:t>−</w:t>
      </w:r>
      <w:r>
        <w:t>2</w:t>
      </w:r>
      <w:r>
        <w:t>=</w:t>
      </w:r>
      <w:r>
        <w:t>−</w:t>
      </w:r>
      <w:r>
        <w:t>1</w:t>
      </w:r>
      <w:r>
        <w:t>{x_(G)=(x_(A)+x_(B)+x_(C))/(3)y_(G)=(y_(A)+y_(B)+y_(C))/(3)z_(G)=(z_(A)+z_(B)+z_(C))/(3)⇒{x_(C)=3x_(G)−x_(A)−x_(B)=3.2−1−0=5y_(C)=3y_(G)−y_(A)−y_(B)=3.1−0+1=4z_(C)=3z_(G)−z_(A)−z_(B)=3.0+1−2=−1</w:t>
      </w:r>
      <w:r>
        <w:br/>
      </w:r>
      <w:r>
        <w:br/>
      </w:r>
      <w:r>
        <w:t xml:space="preserve">Vậy tọa độ điểm C là </w:t>
      </w:r>
      <w:r>
        <w:t>(</w:t>
      </w:r>
      <w:r>
        <w:t>5</w:t>
      </w:r>
      <w:r>
        <w:t>;</w:t>
      </w:r>
      <w:r>
        <w:t>4</w:t>
      </w:r>
      <w:r>
        <w:t>;</w:t>
      </w:r>
      <w:r>
        <w:t>−</w:t>
      </w:r>
      <w:r>
        <w:t>1</w:t>
      </w:r>
      <w:r>
        <w:t>)</w:t>
      </w:r>
      <w:r>
        <w:t>(5;4;−1)</w:t>
      </w:r>
      <w:r>
        <w:br/>
      </w:r>
      <w:r>
        <w:t>Chọn A</w:t>
      </w:r>
      <w:r>
        <w:br/>
      </w:r>
      <w:r>
        <w:br/>
      </w:r>
      <w:r>
        <w:rPr>
          <w:b/>
        </w:rPr>
        <w:t>Bài tập 2.32 trang 73 Toán 12 Tập 1</w:t>
      </w:r>
      <w:r>
        <w:t xml:space="preserve">: </w:t>
      </w:r>
      <w:r>
        <w:t xml:space="preserve">Trong không gian Oxyz, cho </w:t>
      </w:r>
      <w:r>
        <w:t>→</w:t>
      </w:r>
      <w:r>
        <w:t>a</w:t>
      </w:r>
      <w:r>
        <w:t>=</w:t>
      </w:r>
      <w:r>
        <w:t>(</w:t>
      </w:r>
      <w:r>
        <w:t>2</w:t>
      </w:r>
      <w:r>
        <w:t>;</w:t>
      </w:r>
      <w:r>
        <w:t>1</w:t>
      </w:r>
      <w:r>
        <w:t>;</w:t>
      </w:r>
      <w:r>
        <w:t>−</w:t>
      </w:r>
      <w:r>
        <w:t>3</w:t>
      </w:r>
      <w:r>
        <w:t>)</w:t>
      </w:r>
      <w:r>
        <w:t>,</w:t>
      </w:r>
      <w:r>
        <w:t>→</w:t>
      </w:r>
      <w:r>
        <w:t>b</w:t>
      </w:r>
      <w:r>
        <w:t>=</w:t>
      </w:r>
      <w:r>
        <w:t>(</w:t>
      </w:r>
      <w:r>
        <w:t>−</w:t>
      </w:r>
      <w:r>
        <w:t>2</w:t>
      </w:r>
      <w:r>
        <w:t>;</w:t>
      </w:r>
      <w:r>
        <w:t>−</w:t>
      </w:r>
      <w:r>
        <w:t>1</w:t>
      </w:r>
      <w:r>
        <w:t>;</w:t>
      </w:r>
      <w:r>
        <w:t>2</w:t>
      </w:r>
      <w:r>
        <w:t>)</w:t>
      </w:r>
      <w:r>
        <w:t>a→=(2;1;−3),b→=(−2;−1;2)</w:t>
      </w:r>
      <w:r>
        <w:t xml:space="preserve">. Tích vô hướng </w:t>
      </w:r>
      <w:r>
        <w:t>→</w:t>
      </w:r>
      <w:r>
        <w:t>a</w:t>
      </w:r>
      <w:r>
        <w:t>.</w:t>
      </w:r>
      <w:r>
        <w:t>→</w:t>
      </w:r>
      <w:r>
        <w:t>b</w:t>
      </w:r>
      <w:r>
        <w:t>a→.b→</w:t>
      </w:r>
      <w:r>
        <w:t xml:space="preserve"> bằng</w:t>
      </w:r>
      <w:r>
        <w:br/>
      </w:r>
      <w:r>
        <w:t xml:space="preserve">A. </w:t>
      </w:r>
      <w:r>
        <w:t>−</w:t>
      </w:r>
      <w:r>
        <w:t>2</w:t>
      </w:r>
      <w:r>
        <w:t>−2</w:t>
      </w:r>
      <w:r>
        <w:t>.</w:t>
      </w:r>
      <w:r>
        <w:br/>
      </w:r>
      <w:r>
        <w:t xml:space="preserve">B. </w:t>
      </w:r>
      <w:r>
        <w:t>−</w:t>
      </w:r>
      <w:r>
        <w:t>11</w:t>
      </w:r>
      <w:r>
        <w:t>−11</w:t>
      </w:r>
      <w:r>
        <w:t>.</w:t>
      </w:r>
      <w:r>
        <w:br/>
      </w:r>
      <w:r>
        <w:t>C. 11.</w:t>
      </w:r>
      <w:r>
        <w:br/>
      </w:r>
      <w:r>
        <w:t>D. 2.</w:t>
      </w:r>
      <w:r>
        <w:br/>
      </w:r>
      <w:r>
        <w:rPr>
          <w:b/>
        </w:rPr>
        <w:t>Lời giải:</w:t>
      </w:r>
      <w:r>
        <w:br/>
      </w:r>
      <w:r>
        <w:t xml:space="preserve">Ta có: </w:t>
      </w:r>
      <w:r>
        <w:t>→</w:t>
      </w:r>
      <w:r>
        <w:t>a</w:t>
      </w:r>
      <w:r>
        <w:t>.</w:t>
      </w:r>
      <w:r>
        <w:t>→</w:t>
      </w:r>
      <w:r>
        <w:t>b</w:t>
      </w:r>
      <w:r>
        <w:t>=</w:t>
      </w:r>
      <w:r>
        <w:t>2.</w:t>
      </w:r>
      <w:r>
        <w:t>(</w:t>
      </w:r>
      <w:r>
        <w:t>−</w:t>
      </w:r>
      <w:r>
        <w:t>2</w:t>
      </w:r>
      <w:r>
        <w:t>)</w:t>
      </w:r>
      <w:r>
        <w:t>+</w:t>
      </w:r>
      <w:r>
        <w:t>1.</w:t>
      </w:r>
      <w:r>
        <w:t>(</w:t>
      </w:r>
      <w:r>
        <w:t>−</w:t>
      </w:r>
      <w:r>
        <w:t>1</w:t>
      </w:r>
      <w:r>
        <w:t>)</w:t>
      </w:r>
      <w:r>
        <w:t>+</w:t>
      </w:r>
      <w:r>
        <w:t>(</w:t>
      </w:r>
      <w:r>
        <w:t>−</w:t>
      </w:r>
      <w:r>
        <w:t>3</w:t>
      </w:r>
      <w:r>
        <w:t>)</w:t>
      </w:r>
      <w:r>
        <w:t>.2</w:t>
      </w:r>
      <w:r>
        <w:t>=</w:t>
      </w:r>
      <w:r>
        <w:t>−</w:t>
      </w:r>
      <w:r>
        <w:t>11</w:t>
      </w:r>
      <w:r>
        <w:t>a→.b→=2.(−2)+1.(−1)+(−3).2=−11</w:t>
      </w:r>
      <w:r>
        <w:br/>
      </w:r>
      <w:r>
        <w:t>Chọn B</w:t>
      </w:r>
      <w:r>
        <w:br/>
      </w:r>
      <w:r>
        <w:rPr>
          <w:b/>
        </w:rPr>
        <w:t>Bài tập 2.33 trang 73 Toán 12 Tập 1</w:t>
      </w:r>
      <w:r>
        <w:t xml:space="preserve">: </w:t>
      </w:r>
      <w:r>
        <w:t xml:space="preserve">Trong không gian Oxyz, cho </w:t>
      </w:r>
      <w:r>
        <w:t>→</w:t>
      </w:r>
      <w:r>
        <w:t>a</w:t>
      </w:r>
      <w:r>
        <w:t>=</w:t>
      </w:r>
      <w:r>
        <w:t>(</w:t>
      </w:r>
      <w:r>
        <w:t>2</w:t>
      </w:r>
      <w:r>
        <w:t>;</w:t>
      </w:r>
      <w:r>
        <w:t>1</w:t>
      </w:r>
      <w:r>
        <w:t>;</w:t>
      </w:r>
      <w:r>
        <w:t>−</w:t>
      </w:r>
      <w:r>
        <w:t>2</w:t>
      </w:r>
      <w:r>
        <w:t>)</w:t>
      </w:r>
      <w:r>
        <w:t>,</w:t>
      </w:r>
      <w:r>
        <w:t>→</w:t>
      </w:r>
      <w:r>
        <w:t>b</w:t>
      </w:r>
      <w:r>
        <w:t>=</w:t>
      </w:r>
      <w:r>
        <w:t>(</w:t>
      </w:r>
      <w:r>
        <w:t>0</w:t>
      </w:r>
      <w:r>
        <w:t>;</w:t>
      </w:r>
      <w:r>
        <w:t>−</w:t>
      </w:r>
      <w:r>
        <w:t>1</w:t>
      </w:r>
      <w:r>
        <w:t>;</w:t>
      </w:r>
      <w:r>
        <w:t>1</w:t>
      </w:r>
      <w:r>
        <w:t>)</w:t>
      </w:r>
      <w:r>
        <w:t>a→=(2;1;−2),b→=(0;−1;1)</w:t>
      </w:r>
      <w:r>
        <w:t xml:space="preserve">. Góc giữa hai vectơ </w:t>
      </w:r>
      <w:r>
        <w:t>→</w:t>
      </w:r>
      <w:r>
        <w:t>a</w:t>
      </w:r>
      <w:r>
        <w:t>,</w:t>
      </w:r>
      <w:r>
        <w:t>→</w:t>
      </w:r>
      <w:r>
        <w:t>b</w:t>
      </w:r>
      <w:r>
        <w:t>a→,b→</w:t>
      </w:r>
      <w:r>
        <w:t xml:space="preserve"> bằng</w:t>
      </w:r>
      <w:r>
        <w:br/>
      </w:r>
      <w:r>
        <w:t xml:space="preserve">A. </w:t>
      </w:r>
      <w:r>
        <w:t>60</w:t>
      </w:r>
      <w:r>
        <w:t>0</w:t>
      </w:r>
      <w:r>
        <w:t>60^(0)</w:t>
      </w:r>
      <w:r>
        <w:t>.</w:t>
      </w:r>
      <w:r>
        <w:br/>
      </w:r>
      <w:r>
        <w:t xml:space="preserve">B. </w:t>
      </w:r>
      <w:r>
        <w:t>135</w:t>
      </w:r>
      <w:r>
        <w:t>0</w:t>
      </w:r>
      <w:r>
        <w:t>135^(0)</w:t>
      </w:r>
      <w:r>
        <w:t>.</w:t>
      </w:r>
      <w:r>
        <w:br/>
      </w:r>
      <w:r>
        <w:t xml:space="preserve">C. </w:t>
      </w:r>
      <w:r>
        <w:t>120</w:t>
      </w:r>
      <w:r>
        <w:t>0</w:t>
      </w:r>
      <w:r>
        <w:t>120^(0)</w:t>
      </w:r>
      <w:r>
        <w:t>.</w:t>
      </w:r>
      <w:r>
        <w:br/>
      </w:r>
      <w:r>
        <w:t xml:space="preserve">D. </w:t>
      </w:r>
      <w:r>
        <w:t>45</w:t>
      </w:r>
      <w:r>
        <w:t>0</w:t>
      </w:r>
      <w:r>
        <w:t>45^(0)</w:t>
      </w:r>
      <w:r>
        <w:t>.</w:t>
      </w:r>
      <w:r>
        <w:br/>
      </w:r>
      <w:r>
        <w:rPr>
          <w:b/>
        </w:rPr>
        <w:t>Lời giải:</w:t>
      </w:r>
      <w:r>
        <w:br/>
      </w:r>
      <w:r>
        <w:t>cos</w:t>
      </w:r>
      <w:r>
        <w:t>(</w:t>
      </w:r>
      <w:r>
        <w:t>→</w:t>
      </w:r>
      <w:r>
        <w:t>a</w:t>
      </w:r>
      <w:r>
        <w:t>;</w:t>
      </w:r>
      <w:r>
        <w:t>→</w:t>
      </w:r>
      <w:r>
        <w:t>b</w:t>
      </w:r>
      <w:r>
        <w:t>)</w:t>
      </w:r>
      <w:r>
        <w:t>=</w:t>
      </w:r>
      <w:r>
        <w:t>→</w:t>
      </w:r>
      <w:r>
        <w:t>a</w:t>
      </w:r>
      <w:r>
        <w:t>.</w:t>
      </w:r>
      <w:r>
        <w:t>→</w:t>
      </w:r>
      <w:r>
        <w:t>b</w:t>
      </w:r>
      <w:r>
        <w:t>∣</w:t>
      </w:r>
      <w:r>
        <w:t>∣</w:t>
      </w:r>
      <w:r>
        <w:t>→</w:t>
      </w:r>
      <w:r>
        <w:t>a</w:t>
      </w:r>
      <w:r>
        <w:t>∣</w:t>
      </w:r>
      <w:r>
        <w:t>∣</w:t>
      </w:r>
      <w:r>
        <w:t>.</w:t>
      </w:r>
      <w:r>
        <w:t>∣</w:t>
      </w:r>
      <w:r>
        <w:t>∣</w:t>
      </w:r>
      <w:r>
        <w:t>∣</w:t>
      </w:r>
      <w:r>
        <w:t>→</w:t>
      </w:r>
      <w:r>
        <w:t>b</w:t>
      </w:r>
      <w:r>
        <w:t>∣</w:t>
      </w:r>
      <w:r>
        <w:t>∣</w:t>
      </w:r>
      <w:r>
        <w:t>∣</w:t>
      </w:r>
      <w:r>
        <w:t>=</w:t>
      </w:r>
      <w:r>
        <w:t>2.0</w:t>
      </w:r>
      <w:r>
        <w:t>+</w:t>
      </w:r>
      <w:r>
        <w:t>1.</w:t>
      </w:r>
      <w:r>
        <w:t>(</w:t>
      </w:r>
      <w:r>
        <w:t>−</w:t>
      </w:r>
      <w:r>
        <w:t>1</w:t>
      </w:r>
      <w:r>
        <w:t>)</w:t>
      </w:r>
      <w:r>
        <w:t>+</w:t>
      </w:r>
      <w:r>
        <w:t>(</w:t>
      </w:r>
      <w:r>
        <w:t>−</w:t>
      </w:r>
      <w:r>
        <w:t>2</w:t>
      </w:r>
      <w:r>
        <w:t>)</w:t>
      </w:r>
      <w:r>
        <w:t>.1</w:t>
      </w:r>
      <w:r>
        <w:t>√</w:t>
      </w:r>
      <w:r>
        <w:t>2</w:t>
      </w:r>
      <w:r>
        <w:t>2</w:t>
      </w:r>
      <w:r>
        <w:t>+</w:t>
      </w:r>
      <w:r>
        <w:t>1</w:t>
      </w:r>
      <w:r>
        <w:t>2</w:t>
      </w:r>
      <w:r>
        <w:t>+</w:t>
      </w:r>
      <w:r>
        <w:t>(</w:t>
      </w:r>
      <w:r>
        <w:t>−</w:t>
      </w:r>
      <w:r>
        <w:t>2</w:t>
      </w:r>
      <w:r>
        <w:t>)</w:t>
      </w:r>
      <w:r>
        <w:t>2</w:t>
      </w:r>
      <w:r>
        <w:t>.</w:t>
      </w:r>
      <w:r>
        <w:t>√</w:t>
      </w:r>
      <w:r>
        <w:t>0</w:t>
      </w:r>
      <w:r>
        <w:t>2</w:t>
      </w:r>
      <w:r>
        <w:t>+</w:t>
      </w:r>
      <w:r>
        <w:t>(</w:t>
      </w:r>
      <w:r>
        <w:t>−</w:t>
      </w:r>
      <w:r>
        <w:t>1</w:t>
      </w:r>
      <w:r>
        <w:t>)</w:t>
      </w:r>
      <w:r>
        <w:t>2</w:t>
      </w:r>
      <w:r>
        <w:t>+</w:t>
      </w:r>
      <w:r>
        <w:t>1</w:t>
      </w:r>
      <w:r>
        <w:t>2</w:t>
      </w:r>
      <w:r>
        <w:t>=</w:t>
      </w:r>
      <w:r>
        <w:t>−</w:t>
      </w:r>
      <w:r>
        <w:t>3</w:t>
      </w:r>
      <w:r>
        <w:t>3.</w:t>
      </w:r>
      <w:r>
        <w:t>√</w:t>
      </w:r>
      <w:r>
        <w:t>2</w:t>
      </w:r>
      <w:r>
        <w:t>=</w:t>
      </w:r>
      <w:r>
        <w:t>−</w:t>
      </w:r>
      <w:r>
        <w:t>√</w:t>
      </w:r>
      <w:r>
        <w:t>2</w:t>
      </w:r>
      <w:r>
        <w:t>2</w:t>
      </w:r>
      <w:r>
        <w:t>⇒</w:t>
      </w:r>
      <w:r>
        <w:t>(</w:t>
      </w:r>
      <w:r>
        <w:t>→</w:t>
      </w:r>
      <w:r>
        <w:t>a</w:t>
      </w:r>
      <w:r>
        <w:t>,</w:t>
      </w:r>
      <w:r>
        <w:t>→</w:t>
      </w:r>
      <w:r>
        <w:t>b</w:t>
      </w:r>
      <w:r>
        <w:t>)</w:t>
      </w:r>
      <w:r>
        <w:t>=</w:t>
      </w:r>
      <w:r>
        <w:t>135</w:t>
      </w:r>
      <w:r>
        <w:t>0</w:t>
      </w:r>
      <w:r>
        <w:t>cos⁡(a→;b→)=(a→.b→)/(|a→|.|b→|)=(2.0+1.(−1)+(−2).1)/(√(2^(2)+1^(2)+(−2)^(2)).√(0^(2)+(−1)^(2)+1^(2)))=(−3)/(3.√(2))=(−√(2))/(2)⇒(a→,b→)=135^(0)</w:t>
      </w:r>
      <w:r>
        <w:br/>
      </w:r>
      <w:r>
        <w:t>Chọn B</w:t>
      </w:r>
      <w:r>
        <w:br/>
      </w:r>
      <w:r>
        <w:rPr>
          <w:b/>
        </w:rPr>
        <w:t>Giải Toán 12 trang 74</w:t>
      </w:r>
      <w:r>
        <w:t xml:space="preserve"> </w:t>
      </w:r>
      <w:r>
        <w:rPr>
          <w:b/>
        </w:rPr>
        <w:t>Tập 1</w:t>
      </w:r>
      <w:r>
        <w:br/>
      </w:r>
      <w:r>
        <w:rPr>
          <w:b/>
        </w:rPr>
        <w:t>Bài tập 2.34 trang 74 Toán 12 Tập 1</w:t>
      </w:r>
      <w:r>
        <w:t xml:space="preserve">: </w:t>
      </w:r>
      <w:r>
        <w:t xml:space="preserve">Trong không gian Oxyz, cho </w:t>
      </w:r>
      <w:r>
        <w:t>→</w:t>
      </w:r>
      <w:r>
        <w:t>a</w:t>
      </w:r>
      <w:r>
        <w:t>=</w:t>
      </w:r>
      <w:r>
        <w:t>(</w:t>
      </w:r>
      <w:r>
        <w:t>−</w:t>
      </w:r>
      <w:r>
        <w:t>2</w:t>
      </w:r>
      <w:r>
        <w:t>;</w:t>
      </w:r>
      <w:r>
        <w:t>2</w:t>
      </w:r>
      <w:r>
        <w:t>;</w:t>
      </w:r>
      <w:r>
        <w:t>2</w:t>
      </w:r>
      <w:r>
        <w:t>)</w:t>
      </w:r>
      <w:r>
        <w:t>,</w:t>
      </w:r>
      <w:r>
        <w:t>→</w:t>
      </w:r>
      <w:r>
        <w:t>b</w:t>
      </w:r>
      <w:r>
        <w:t>=</w:t>
      </w:r>
      <w:r>
        <w:t>(</w:t>
      </w:r>
      <w:r>
        <w:t>1</w:t>
      </w:r>
      <w:r>
        <w:t>;</w:t>
      </w:r>
      <w:r>
        <w:t>−</w:t>
      </w:r>
      <w:r>
        <w:t>1</w:t>
      </w:r>
      <w:r>
        <w:t>;</w:t>
      </w:r>
      <w:r>
        <w:t>−</w:t>
      </w:r>
      <w:r>
        <w:t>2</w:t>
      </w:r>
      <w:r>
        <w:t>)</w:t>
      </w:r>
      <w:r>
        <w:t>a→=(−2;2;2),b→=(1;−1;−2)</w:t>
      </w:r>
      <w:r>
        <w:t xml:space="preserve">. Côsin của góc giữa hai vectơ </w:t>
      </w:r>
      <w:r>
        <w:t>→</w:t>
      </w:r>
      <w:r>
        <w:t>a</w:t>
      </w:r>
      <w:r>
        <w:t>,</w:t>
      </w:r>
      <w:r>
        <w:t>→</w:t>
      </w:r>
      <w:r>
        <w:t>b</w:t>
      </w:r>
      <w:r>
        <w:t>a→,b→</w:t>
      </w:r>
      <w:r>
        <w:t xml:space="preserve"> bằng</w:t>
      </w:r>
      <w:r>
        <w:br/>
      </w:r>
      <w:r>
        <w:t xml:space="preserve">A. </w:t>
      </w:r>
      <w:r>
        <w:t>−</w:t>
      </w:r>
      <w:r>
        <w:t>2</w:t>
      </w:r>
      <w:r>
        <w:t>√</w:t>
      </w:r>
      <w:r>
        <w:t>2</w:t>
      </w:r>
      <w:r>
        <w:t>3</w:t>
      </w:r>
      <w:r>
        <w:t>(−2√(2))/(3)</w:t>
      </w:r>
      <w:r>
        <w:t>.</w:t>
      </w:r>
      <w:r>
        <w:br/>
      </w:r>
      <w:r>
        <w:t xml:space="preserve">B. </w:t>
      </w:r>
      <w:r>
        <w:t>2</w:t>
      </w:r>
      <w:r>
        <w:t>√</w:t>
      </w:r>
      <w:r>
        <w:t>2</w:t>
      </w:r>
      <w:r>
        <w:t>3</w:t>
      </w:r>
      <w:r>
        <w:t>(2√(2))/(3)</w:t>
      </w:r>
      <w:r>
        <w:t>.</w:t>
      </w:r>
      <w:r>
        <w:br/>
      </w:r>
      <w:r>
        <w:t xml:space="preserve">C. </w:t>
      </w:r>
      <w:r>
        <w:t>√</w:t>
      </w:r>
      <w:r>
        <w:t>2</w:t>
      </w:r>
      <w:r>
        <w:t>3</w:t>
      </w:r>
      <w:r>
        <w:t>(√(2))/(3)</w:t>
      </w:r>
      <w:r>
        <w:t>.</w:t>
      </w:r>
      <w:r>
        <w:br/>
      </w:r>
      <w:r>
        <w:t xml:space="preserve">D. </w:t>
      </w:r>
      <w:r>
        <w:t>−</w:t>
      </w:r>
      <w:r>
        <w:t>√</w:t>
      </w:r>
      <w:r>
        <w:t>2</w:t>
      </w:r>
      <w:r>
        <w:t>3</w:t>
      </w:r>
      <w:r>
        <w:t>(−√(2))/(3)</w:t>
      </w:r>
      <w:r>
        <w:t>.</w:t>
      </w:r>
      <w:r>
        <w:br/>
      </w:r>
      <w:r>
        <w:rPr>
          <w:b/>
        </w:rPr>
        <w:t>Lời giải:</w:t>
      </w:r>
      <w:r>
        <w:br/>
      </w:r>
      <w:r>
        <w:t>cos</w:t>
      </w:r>
      <w:r>
        <w:t>(</w:t>
      </w:r>
      <w:r>
        <w:t>→</w:t>
      </w:r>
      <w:r>
        <w:t>a</w:t>
      </w:r>
      <w:r>
        <w:t>;</w:t>
      </w:r>
      <w:r>
        <w:t>→</w:t>
      </w:r>
      <w:r>
        <w:t>b</w:t>
      </w:r>
      <w:r>
        <w:t>)</w:t>
      </w:r>
      <w:r>
        <w:t>=</w:t>
      </w:r>
      <w:r>
        <w:t>→</w:t>
      </w:r>
      <w:r>
        <w:t>a</w:t>
      </w:r>
      <w:r>
        <w:t>.</w:t>
      </w:r>
      <w:r>
        <w:t>→</w:t>
      </w:r>
      <w:r>
        <w:t>b</w:t>
      </w:r>
      <w:r>
        <w:t>∣</w:t>
      </w:r>
      <w:r>
        <w:t>∣</w:t>
      </w:r>
      <w:r>
        <w:t>→</w:t>
      </w:r>
      <w:r>
        <w:t>a</w:t>
      </w:r>
      <w:r>
        <w:t>∣</w:t>
      </w:r>
      <w:r>
        <w:t>∣</w:t>
      </w:r>
      <w:r>
        <w:t>.</w:t>
      </w:r>
      <w:r>
        <w:t>∣</w:t>
      </w:r>
      <w:r>
        <w:t>∣</w:t>
      </w:r>
      <w:r>
        <w:t>∣</w:t>
      </w:r>
      <w:r>
        <w:t>→</w:t>
      </w:r>
      <w:r>
        <w:t>b</w:t>
      </w:r>
      <w:r>
        <w:t>∣</w:t>
      </w:r>
      <w:r>
        <w:t>∣</w:t>
      </w:r>
      <w:r>
        <w:t>∣</w:t>
      </w:r>
      <w:r>
        <w:t>=</w:t>
      </w:r>
      <w:r>
        <w:t>(</w:t>
      </w:r>
      <w:r>
        <w:t>−</w:t>
      </w:r>
      <w:r>
        <w:t>2</w:t>
      </w:r>
      <w:r>
        <w:t>)</w:t>
      </w:r>
      <w:r>
        <w:t>.1</w:t>
      </w:r>
      <w:r>
        <w:t>+</w:t>
      </w:r>
      <w:r>
        <w:t>2.</w:t>
      </w:r>
      <w:r>
        <w:t>(</w:t>
      </w:r>
      <w:r>
        <w:t>−</w:t>
      </w:r>
      <w:r>
        <w:t>1</w:t>
      </w:r>
      <w:r>
        <w:t>)</w:t>
      </w:r>
      <w:r>
        <w:t>+</w:t>
      </w:r>
      <w:r>
        <w:t>2.</w:t>
      </w:r>
      <w:r>
        <w:t>(</w:t>
      </w:r>
      <w:r>
        <w:t>−</w:t>
      </w:r>
      <w:r>
        <w:t>2</w:t>
      </w:r>
      <w:r>
        <w:t>)</w:t>
      </w:r>
      <w:r>
        <w:t>√</w:t>
      </w:r>
      <w:r>
        <w:t>(</w:t>
      </w:r>
      <w:r>
        <w:t>−</w:t>
      </w:r>
      <w:r>
        <w:t>2</w:t>
      </w:r>
      <w:r>
        <w:t>)</w:t>
      </w:r>
      <w:r>
        <w:t>2</w:t>
      </w:r>
      <w:r>
        <w:t>+</w:t>
      </w:r>
      <w:r>
        <w:t>2</w:t>
      </w:r>
      <w:r>
        <w:t>2</w:t>
      </w:r>
      <w:r>
        <w:t>+</w:t>
      </w:r>
      <w:r>
        <w:t>2</w:t>
      </w:r>
      <w:r>
        <w:t>2</w:t>
      </w:r>
      <w:r>
        <w:t>+</w:t>
      </w:r>
      <w:r>
        <w:t>.</w:t>
      </w:r>
      <w:r>
        <w:t>√</w:t>
      </w:r>
      <w:r>
        <w:t>1</w:t>
      </w:r>
      <w:r>
        <w:t>2</w:t>
      </w:r>
      <w:r>
        <w:t>+</w:t>
      </w:r>
      <w:r>
        <w:t>(</w:t>
      </w:r>
      <w:r>
        <w:t>−</w:t>
      </w:r>
      <w:r>
        <w:t>1</w:t>
      </w:r>
      <w:r>
        <w:t>)</w:t>
      </w:r>
      <w:r>
        <w:t>2</w:t>
      </w:r>
      <w:r>
        <w:t>+</w:t>
      </w:r>
      <w:r>
        <w:t>(</w:t>
      </w:r>
      <w:r>
        <w:t>−</w:t>
      </w:r>
      <w:r>
        <w:t>2</w:t>
      </w:r>
      <w:r>
        <w:t>)</w:t>
      </w:r>
      <w:r>
        <w:t>2</w:t>
      </w:r>
      <w:r>
        <w:t>=</w:t>
      </w:r>
      <w:r>
        <w:t>−</w:t>
      </w:r>
      <w:r>
        <w:t>2</w:t>
      </w:r>
      <w:r>
        <w:t>√</w:t>
      </w:r>
      <w:r>
        <w:t>2</w:t>
      </w:r>
      <w:r>
        <w:t>3</w:t>
      </w:r>
      <w:r>
        <w:t>cos⁡(a→;b→)=(a→.b→)/(|a→|.|b→|)=((−2).1+2.(−1)+2.(−2))/(√((−2)^(2)+2^(2)+2^(2)+).√(1^(2)+(−1)^(2)+(−2)^(2)))=(−2√(2))/(3)</w:t>
      </w:r>
      <w:r>
        <w:br/>
      </w:r>
      <w:r>
        <w:t>Chọn A</w:t>
      </w:r>
      <w:r>
        <w:br/>
      </w:r>
      <w:r>
        <w:rPr>
          <w:b/>
        </w:rPr>
        <w:t>B. Tự luận</w:t>
      </w:r>
      <w:r>
        <w:br/>
      </w:r>
      <w:r>
        <w:rPr>
          <w:b/>
        </w:rPr>
        <w:t>Bài tập 2.35 trang 74 Toán 12 Tập 1</w:t>
      </w:r>
      <w:r>
        <w:t xml:space="preserve">: </w:t>
      </w:r>
      <w:r>
        <w:t xml:space="preserve">Cho hình chóp S. ABCD có đáy ABCD là hình chữ nhật. Chứng minh rằng: </w:t>
      </w:r>
      <w:r>
        <w:t>−</w:t>
      </w:r>
      <w:r>
        <w:t>→</w:t>
      </w:r>
      <w:r>
        <w:t>S</w:t>
      </w:r>
      <w:r>
        <w:t>A</w:t>
      </w:r>
      <w:r>
        <w:t>+</w:t>
      </w:r>
      <w:r>
        <w:t>−</w:t>
      </w:r>
      <w:r>
        <w:t>−</w:t>
      </w:r>
      <w:r>
        <w:t>→</w:t>
      </w:r>
      <w:r>
        <w:t>S</w:t>
      </w:r>
      <w:r>
        <w:t>C</w:t>
      </w:r>
      <w:r>
        <w:t>=</w:t>
      </w:r>
      <w:r>
        <w:t>−</w:t>
      </w:r>
      <w:r>
        <w:t>−</w:t>
      </w:r>
      <w:r>
        <w:t>→</w:t>
      </w:r>
      <w:r>
        <w:t>S</w:t>
      </w:r>
      <w:r>
        <w:t>B</w:t>
      </w:r>
      <w:r>
        <w:t>+</w:t>
      </w:r>
      <w:r>
        <w:t>−</w:t>
      </w:r>
      <w:r>
        <w:t>−</w:t>
      </w:r>
      <w:r>
        <w:t>→</w:t>
      </w:r>
      <w:r>
        <w:t>S</w:t>
      </w:r>
      <w:r>
        <w:t>D</w:t>
      </w:r>
      <w:r>
        <w:t>SA→+SC→=SB→+SD→</w:t>
      </w:r>
      <w:r>
        <w:t>.</w:t>
      </w:r>
      <w:r>
        <w:br/>
      </w:r>
      <w:r>
        <w:rPr>
          <w:b/>
        </w:rPr>
        <w:t>Lời giải:</w:t>
      </w:r>
      <w:r>
        <w:br/>
      </w:r>
      <w:r>
        <w:drawing>
          <wp:inline xmlns:a="http://schemas.openxmlformats.org/drawingml/2006/main" xmlns:pic="http://schemas.openxmlformats.org/drawingml/2006/picture">
            <wp:extent cx="2200275" cy="1657350"/>
            <wp:docPr id="6" name="Picture 6"/>
            <wp:cNvGraphicFramePr>
              <a:graphicFrameLocks noChangeAspect="1"/>
            </wp:cNvGraphicFramePr>
            <a:graphic>
              <a:graphicData uri="http://schemas.openxmlformats.org/drawingml/2006/picture">
                <pic:pic>
                  <pic:nvPicPr>
                    <pic:cNvPr id="0" name="temp_inline_ca86c8a0e17d49faba0ed66f1d5091f0.jpg"/>
                    <pic:cNvPicPr/>
                  </pic:nvPicPr>
                  <pic:blipFill>
                    <a:blip r:embed="rId14"/>
                    <a:stretch>
                      <a:fillRect/>
                    </a:stretch>
                  </pic:blipFill>
                  <pic:spPr>
                    <a:xfrm>
                      <a:off x="0" y="0"/>
                      <a:ext cx="2200275" cy="1657350"/>
                    </a:xfrm>
                    <a:prstGeom prst="rect"/>
                  </pic:spPr>
                </pic:pic>
              </a:graphicData>
            </a:graphic>
          </wp:inline>
        </w:drawing>
      </w:r>
      <w:r>
        <w:br/>
      </w:r>
      <w:r>
        <w:t>Gọi O là tâm hình chữ nhật ABCD. Khi đó, O là trung điểm của AC, BD.</w:t>
      </w:r>
      <w:r>
        <w:br/>
      </w:r>
      <w:r>
        <w:t xml:space="preserve">Suy ra </w:t>
      </w:r>
      <w:r>
        <w:t>−</w:t>
      </w:r>
      <w:r>
        <w:t>−</w:t>
      </w:r>
      <w:r>
        <w:t>→</w:t>
      </w:r>
      <w:r>
        <w:t>O</w:t>
      </w:r>
      <w:r>
        <w:t>C</w:t>
      </w:r>
      <w:r>
        <w:t>=</w:t>
      </w:r>
      <w:r>
        <w:t>−</w:t>
      </w:r>
      <w:r>
        <w:t>−</w:t>
      </w:r>
      <w:r>
        <w:t>−</w:t>
      </w:r>
      <w:r>
        <w:t>→</w:t>
      </w:r>
      <w:r>
        <w:t>O</w:t>
      </w:r>
      <w:r>
        <w:t>A</w:t>
      </w:r>
      <w:r>
        <w:t>,</w:t>
      </w:r>
      <w:r>
        <w:t>−</w:t>
      </w:r>
      <w:r>
        <w:t>−</w:t>
      </w:r>
      <w:r>
        <w:t>→</w:t>
      </w:r>
      <w:r>
        <w:t>O</w:t>
      </w:r>
      <w:r>
        <w:t>D</w:t>
      </w:r>
      <w:r>
        <w:t>=</w:t>
      </w:r>
      <w:r>
        <w:t>−</w:t>
      </w:r>
      <w:r>
        <w:t>−</w:t>
      </w:r>
      <w:r>
        <w:t>−</w:t>
      </w:r>
      <w:r>
        <w:t>→</w:t>
      </w:r>
      <w:r>
        <w:t>O</w:t>
      </w:r>
      <w:r>
        <w:t>B</w:t>
      </w:r>
      <w:r>
        <w:t>OC→=−OA→,OD→=−OB→</w:t>
      </w:r>
      <w:r>
        <w:br/>
      </w:r>
      <w:r>
        <w:t>Ta có:</w:t>
      </w:r>
      <w:r>
        <w:t>−</w:t>
      </w:r>
      <w:r>
        <w:t>→</w:t>
      </w:r>
      <w:r>
        <w:t>S</w:t>
      </w:r>
      <w:r>
        <w:t>A</w:t>
      </w:r>
      <w:r>
        <w:t>+</w:t>
      </w:r>
      <w:r>
        <w:t>−</w:t>
      </w:r>
      <w:r>
        <w:t>−</w:t>
      </w:r>
      <w:r>
        <w:t>→</w:t>
      </w:r>
      <w:r>
        <w:t>S</w:t>
      </w:r>
      <w:r>
        <w:t>C</w:t>
      </w:r>
      <w:r>
        <w:t>=</w:t>
      </w:r>
      <w:r>
        <w:t>−</w:t>
      </w:r>
      <w:r>
        <w:t>−</w:t>
      </w:r>
      <w:r>
        <w:t>→</w:t>
      </w:r>
      <w:r>
        <w:t>S</w:t>
      </w:r>
      <w:r>
        <w:t>O</w:t>
      </w:r>
      <w:r>
        <w:t>+</w:t>
      </w:r>
      <w:r>
        <w:t>−</w:t>
      </w:r>
      <w:r>
        <w:t>−</w:t>
      </w:r>
      <w:r>
        <w:t>→</w:t>
      </w:r>
      <w:r>
        <w:t>O</w:t>
      </w:r>
      <w:r>
        <w:t>A</w:t>
      </w:r>
      <w:r>
        <w:t>+</w:t>
      </w:r>
      <w:r>
        <w:t>−</w:t>
      </w:r>
      <w:r>
        <w:t>−</w:t>
      </w:r>
      <w:r>
        <w:t>→</w:t>
      </w:r>
      <w:r>
        <w:t>S</w:t>
      </w:r>
      <w:r>
        <w:t>O</w:t>
      </w:r>
      <w:r>
        <w:t>+</w:t>
      </w:r>
      <w:r>
        <w:t>−</w:t>
      </w:r>
      <w:r>
        <w:t>−</w:t>
      </w:r>
      <w:r>
        <w:t>→</w:t>
      </w:r>
      <w:r>
        <w:t>O</w:t>
      </w:r>
      <w:r>
        <w:t>C</w:t>
      </w:r>
      <w:r>
        <w:t>=</w:t>
      </w:r>
      <w:r>
        <w:t>2</w:t>
      </w:r>
      <w:r>
        <w:t>−</w:t>
      </w:r>
      <w:r>
        <w:t>−</w:t>
      </w:r>
      <w:r>
        <w:t>→</w:t>
      </w:r>
      <w:r>
        <w:t>S</w:t>
      </w:r>
      <w:r>
        <w:t>O</w:t>
      </w:r>
      <w:r>
        <w:t>+</w:t>
      </w:r>
      <w:r>
        <w:t>(</w:t>
      </w:r>
      <w:r>
        <w:t>−</w:t>
      </w:r>
      <w:r>
        <w:t>−</w:t>
      </w:r>
      <w:r>
        <w:t>→</w:t>
      </w:r>
      <w:r>
        <w:t>O</w:t>
      </w:r>
      <w:r>
        <w:t>A</w:t>
      </w:r>
      <w:r>
        <w:t>−</w:t>
      </w:r>
      <w:r>
        <w:t>−</w:t>
      </w:r>
      <w:r>
        <w:t>−</w:t>
      </w:r>
      <w:r>
        <w:t>→</w:t>
      </w:r>
      <w:r>
        <w:t>O</w:t>
      </w:r>
      <w:r>
        <w:t>A</w:t>
      </w:r>
      <w:r>
        <w:t>)</w:t>
      </w:r>
      <w:r>
        <w:t>=</w:t>
      </w:r>
      <w:r>
        <w:t>2</w:t>
      </w:r>
      <w:r>
        <w:t>−</w:t>
      </w:r>
      <w:r>
        <w:t>−</w:t>
      </w:r>
      <w:r>
        <w:t>→</w:t>
      </w:r>
      <w:r>
        <w:t>S</w:t>
      </w:r>
      <w:r>
        <w:t>O</w:t>
      </w:r>
      <w:r>
        <w:t>SA→+SC→=SO→+OA→+SO→+OC→=2SO→+(OA→−OA→)=2SO→</w:t>
      </w:r>
      <w:r>
        <w:br/>
      </w:r>
      <w:r>
        <w:t>−</w:t>
      </w:r>
      <w:r>
        <w:t>−</w:t>
      </w:r>
      <w:r>
        <w:t>→</w:t>
      </w:r>
      <w:r>
        <w:t>S</w:t>
      </w:r>
      <w:r>
        <w:t>B</w:t>
      </w:r>
      <w:r>
        <w:t>+</w:t>
      </w:r>
      <w:r>
        <w:t>−</w:t>
      </w:r>
      <w:r>
        <w:t>−</w:t>
      </w:r>
      <w:r>
        <w:t>→</w:t>
      </w:r>
      <w:r>
        <w:t>S</w:t>
      </w:r>
      <w:r>
        <w:t>D</w:t>
      </w:r>
      <w:r>
        <w:t>=</w:t>
      </w:r>
      <w:r>
        <w:t>−</w:t>
      </w:r>
      <w:r>
        <w:t>−</w:t>
      </w:r>
      <w:r>
        <w:t>→</w:t>
      </w:r>
      <w:r>
        <w:t>S</w:t>
      </w:r>
      <w:r>
        <w:t>O</w:t>
      </w:r>
      <w:r>
        <w:t>+</w:t>
      </w:r>
      <w:r>
        <w:t>−</w:t>
      </w:r>
      <w:r>
        <w:t>−</w:t>
      </w:r>
      <w:r>
        <w:t>→</w:t>
      </w:r>
      <w:r>
        <w:t>O</w:t>
      </w:r>
      <w:r>
        <w:t>B</w:t>
      </w:r>
      <w:r>
        <w:t>+</w:t>
      </w:r>
      <w:r>
        <w:t>−</w:t>
      </w:r>
      <w:r>
        <w:t>−</w:t>
      </w:r>
      <w:r>
        <w:t>→</w:t>
      </w:r>
      <w:r>
        <w:t>S</w:t>
      </w:r>
      <w:r>
        <w:t>O</w:t>
      </w:r>
      <w:r>
        <w:t>+</w:t>
      </w:r>
      <w:r>
        <w:t>−</w:t>
      </w:r>
      <w:r>
        <w:t>−</w:t>
      </w:r>
      <w:r>
        <w:t>→</w:t>
      </w:r>
      <w:r>
        <w:t>O</w:t>
      </w:r>
      <w:r>
        <w:t>D</w:t>
      </w:r>
      <w:r>
        <w:t>=</w:t>
      </w:r>
      <w:r>
        <w:t>2</w:t>
      </w:r>
      <w:r>
        <w:t>−</w:t>
      </w:r>
      <w:r>
        <w:t>−</w:t>
      </w:r>
      <w:r>
        <w:t>→</w:t>
      </w:r>
      <w:r>
        <w:t>S</w:t>
      </w:r>
      <w:r>
        <w:t>O</w:t>
      </w:r>
      <w:r>
        <w:t>+</w:t>
      </w:r>
      <w:r>
        <w:t>(</w:t>
      </w:r>
      <w:r>
        <w:t>−</w:t>
      </w:r>
      <w:r>
        <w:t>−</w:t>
      </w:r>
      <w:r>
        <w:t>→</w:t>
      </w:r>
      <w:r>
        <w:t>O</w:t>
      </w:r>
      <w:r>
        <w:t>B</w:t>
      </w:r>
      <w:r>
        <w:t>−</w:t>
      </w:r>
      <w:r>
        <w:t>−</w:t>
      </w:r>
      <w:r>
        <w:t>−</w:t>
      </w:r>
      <w:r>
        <w:t>→</w:t>
      </w:r>
      <w:r>
        <w:t>O</w:t>
      </w:r>
      <w:r>
        <w:t>B</w:t>
      </w:r>
      <w:r>
        <w:t>)</w:t>
      </w:r>
      <w:r>
        <w:t>=</w:t>
      </w:r>
      <w:r>
        <w:t>2</w:t>
      </w:r>
      <w:r>
        <w:t>−</w:t>
      </w:r>
      <w:r>
        <w:t>−</w:t>
      </w:r>
      <w:r>
        <w:t>→</w:t>
      </w:r>
      <w:r>
        <w:t>S</w:t>
      </w:r>
      <w:r>
        <w:t>O</w:t>
      </w:r>
      <w:r>
        <w:t>SB→+SD→=SO→+OB→+SO→+OD→=2SO→+(OB→−OB→)=2SO→</w:t>
      </w:r>
      <w:r>
        <w:br/>
      </w:r>
      <w:r>
        <w:t xml:space="preserve">Do đó, </w:t>
      </w:r>
      <w:r>
        <w:t>−</w:t>
      </w:r>
      <w:r>
        <w:t>→</w:t>
      </w:r>
      <w:r>
        <w:t>S</w:t>
      </w:r>
      <w:r>
        <w:t>A</w:t>
      </w:r>
      <w:r>
        <w:t>+</w:t>
      </w:r>
      <w:r>
        <w:t>−</w:t>
      </w:r>
      <w:r>
        <w:t>−</w:t>
      </w:r>
      <w:r>
        <w:t>→</w:t>
      </w:r>
      <w:r>
        <w:t>S</w:t>
      </w:r>
      <w:r>
        <w:t>C</w:t>
      </w:r>
      <w:r>
        <w:t>=</w:t>
      </w:r>
      <w:r>
        <w:t>−</w:t>
      </w:r>
      <w:r>
        <w:t>−</w:t>
      </w:r>
      <w:r>
        <w:t>→</w:t>
      </w:r>
      <w:r>
        <w:t>S</w:t>
      </w:r>
      <w:r>
        <w:t>B</w:t>
      </w:r>
      <w:r>
        <w:t>+</w:t>
      </w:r>
      <w:r>
        <w:t>−</w:t>
      </w:r>
      <w:r>
        <w:t>−</w:t>
      </w:r>
      <w:r>
        <w:t>→</w:t>
      </w:r>
      <w:r>
        <w:t>S</w:t>
      </w:r>
      <w:r>
        <w:t>D</w:t>
      </w:r>
      <w:r>
        <w:t>SA→+SC→=SB→+SD→</w:t>
      </w:r>
      <w:r>
        <w:br/>
      </w:r>
      <w:r>
        <w:rPr>
          <w:b/>
        </w:rPr>
        <w:t>Bài tập 2.36 trang 74 Toán 12 Tập 1</w:t>
      </w:r>
      <w:r>
        <w:t xml:space="preserve">: </w:t>
      </w:r>
      <w:r>
        <w:t xml:space="preserve">Cho tứ diện ABCD, lấy hai điểm M, N thỏa mãn </w:t>
      </w:r>
      <w:r>
        <w:t>−</w:t>
      </w:r>
      <w:r>
        <w:t>−</w:t>
      </w:r>
      <w:r>
        <w:t>→</w:t>
      </w:r>
      <w:r>
        <w:t>M</w:t>
      </w:r>
      <w:r>
        <w:t>B</w:t>
      </w:r>
      <w:r>
        <w:t>+</w:t>
      </w:r>
      <w:r>
        <w:t>2</w:t>
      </w:r>
      <w:r>
        <w:t>−</w:t>
      </w:r>
      <w:r>
        <w:t>−</w:t>
      </w:r>
      <w:r>
        <w:t>→</w:t>
      </w:r>
      <w:r>
        <w:t>M</w:t>
      </w:r>
      <w:r>
        <w:t>A</w:t>
      </w:r>
      <w:r>
        <w:t>=</w:t>
      </w:r>
      <w:r>
        <w:t>→</w:t>
      </w:r>
      <w:r>
        <w:t>0</w:t>
      </w:r>
      <w:r>
        <w:t>MB→+2MA→=0→</w:t>
      </w:r>
      <w:r>
        <w:t xml:space="preserve"> và </w:t>
      </w:r>
      <w:r>
        <w:t>−</w:t>
      </w:r>
      <w:r>
        <w:t>−</w:t>
      </w:r>
      <w:r>
        <w:t>→</w:t>
      </w:r>
      <w:r>
        <w:t>N</w:t>
      </w:r>
      <w:r>
        <w:t>C</w:t>
      </w:r>
      <w:r>
        <w:t>=</w:t>
      </w:r>
      <w:r>
        <w:t>2</w:t>
      </w:r>
      <w:r>
        <w:t>−</w:t>
      </w:r>
      <w:r>
        <w:t>−</w:t>
      </w:r>
      <w:r>
        <w:t>→</w:t>
      </w:r>
      <w:r>
        <w:t>D</w:t>
      </w:r>
      <w:r>
        <w:t>N</w:t>
      </w:r>
      <w:r>
        <w:t>NC→=2DN→</w:t>
      </w:r>
      <w:r>
        <w:t xml:space="preserve">. Hãy biểu diễn </w:t>
      </w:r>
      <w:r>
        <w:t>−</w:t>
      </w:r>
      <w:r>
        <w:t>−−</w:t>
      </w:r>
      <w:r>
        <w:t>→</w:t>
      </w:r>
      <w:r>
        <w:t>M</w:t>
      </w:r>
      <w:r>
        <w:t>N</w:t>
      </w:r>
      <w:r>
        <w:t>MN→</w:t>
      </w:r>
      <w:r>
        <w:t xml:space="preserve"> theo </w:t>
      </w:r>
      <w:r>
        <w:t>−</w:t>
      </w:r>
      <w:r>
        <w:t>−</w:t>
      </w:r>
      <w:r>
        <w:t>→</w:t>
      </w:r>
      <w:r>
        <w:t>A</w:t>
      </w:r>
      <w:r>
        <w:t>D</w:t>
      </w:r>
      <w:r>
        <w:t>AD→</w:t>
      </w:r>
      <w:r>
        <w:t xml:space="preserve"> và </w:t>
      </w:r>
      <w:r>
        <w:t>−</w:t>
      </w:r>
      <w:r>
        <w:t>−</w:t>
      </w:r>
      <w:r>
        <w:t>→</w:t>
      </w:r>
      <w:r>
        <w:t>B</w:t>
      </w:r>
      <w:r>
        <w:t>C</w:t>
      </w:r>
      <w:r>
        <w:t>BC→</w:t>
      </w:r>
      <w:r>
        <w:t>.</w:t>
      </w:r>
      <w:r>
        <w:br/>
      </w:r>
      <w:r>
        <w:rPr>
          <w:b/>
        </w:rPr>
        <w:t>Lời giải:</w:t>
      </w:r>
      <w:r>
        <w:br/>
      </w:r>
      <w:r>
        <w:drawing>
          <wp:inline xmlns:a="http://schemas.openxmlformats.org/drawingml/2006/main" xmlns:pic="http://schemas.openxmlformats.org/drawingml/2006/picture">
            <wp:extent cx="1676400" cy="1905000"/>
            <wp:docPr id="7" name="Picture 7"/>
            <wp:cNvGraphicFramePr>
              <a:graphicFrameLocks noChangeAspect="1"/>
            </wp:cNvGraphicFramePr>
            <a:graphic>
              <a:graphicData uri="http://schemas.openxmlformats.org/drawingml/2006/picture">
                <pic:pic>
                  <pic:nvPicPr>
                    <pic:cNvPr id="0" name="temp_inline_f46b37307f6f4ef3aaae2da7034b0972.jpg"/>
                    <pic:cNvPicPr/>
                  </pic:nvPicPr>
                  <pic:blipFill>
                    <a:blip r:embed="rId15"/>
                    <a:stretch>
                      <a:fillRect/>
                    </a:stretch>
                  </pic:blipFill>
                  <pic:spPr>
                    <a:xfrm>
                      <a:off x="0" y="0"/>
                      <a:ext cx="1676400" cy="1905000"/>
                    </a:xfrm>
                    <a:prstGeom prst="rect"/>
                  </pic:spPr>
                </pic:pic>
              </a:graphicData>
            </a:graphic>
          </wp:inline>
        </w:drawing>
      </w:r>
      <w:r>
        <w:br/>
      </w:r>
      <w:r>
        <w:t>Ta có:</w:t>
      </w:r>
      <w:r>
        <w:t>−</w:t>
      </w:r>
      <w:r>
        <w:t>−</w:t>
      </w:r>
      <w:r>
        <w:t>→</w:t>
      </w:r>
      <w:r>
        <w:t>M</w:t>
      </w:r>
      <w:r>
        <w:t>B</w:t>
      </w:r>
      <w:r>
        <w:t>+</w:t>
      </w:r>
      <w:r>
        <w:t>2</w:t>
      </w:r>
      <w:r>
        <w:t>−</w:t>
      </w:r>
      <w:r>
        <w:t>−</w:t>
      </w:r>
      <w:r>
        <w:t>→</w:t>
      </w:r>
      <w:r>
        <w:t>M</w:t>
      </w:r>
      <w:r>
        <w:t>A</w:t>
      </w:r>
      <w:r>
        <w:t>=</w:t>
      </w:r>
      <w:r>
        <w:t>→</w:t>
      </w:r>
      <w:r>
        <w:t>0</w:t>
      </w:r>
      <w:r>
        <w:t>⇒</w:t>
      </w:r>
      <w:r>
        <w:t>−</w:t>
      </w:r>
      <w:r>
        <w:t>−</w:t>
      </w:r>
      <w:r>
        <w:t>→</w:t>
      </w:r>
      <w:r>
        <w:t>M</w:t>
      </w:r>
      <w:r>
        <w:t>B</w:t>
      </w:r>
      <w:r>
        <w:t>=</w:t>
      </w:r>
      <w:r>
        <w:t>−</w:t>
      </w:r>
      <w:r>
        <w:t>2</w:t>
      </w:r>
      <w:r>
        <w:t>−</w:t>
      </w:r>
      <w:r>
        <w:t>−</w:t>
      </w:r>
      <w:r>
        <w:t>→</w:t>
      </w:r>
      <w:r>
        <w:t>M</w:t>
      </w:r>
      <w:r>
        <w:t>A</w:t>
      </w:r>
      <w:r>
        <w:t>,</w:t>
      </w:r>
      <w:r>
        <w:t>−</w:t>
      </w:r>
      <w:r>
        <w:t>−</w:t>
      </w:r>
      <w:r>
        <w:t>→</w:t>
      </w:r>
      <w:r>
        <w:t>N</w:t>
      </w:r>
      <w:r>
        <w:t>C</w:t>
      </w:r>
      <w:r>
        <w:t>=</w:t>
      </w:r>
      <w:r>
        <w:t>2</w:t>
      </w:r>
      <w:r>
        <w:t>−</w:t>
      </w:r>
      <w:r>
        <w:t>−</w:t>
      </w:r>
      <w:r>
        <w:t>→</w:t>
      </w:r>
      <w:r>
        <w:t>D</w:t>
      </w:r>
      <w:r>
        <w:t>N</w:t>
      </w:r>
      <w:r>
        <w:t>⇒</w:t>
      </w:r>
      <w:r>
        <w:t>−</w:t>
      </w:r>
      <w:r>
        <w:t>−</w:t>
      </w:r>
      <w:r>
        <w:t>→</w:t>
      </w:r>
      <w:r>
        <w:t>C</w:t>
      </w:r>
      <w:r>
        <w:t>N</w:t>
      </w:r>
      <w:r>
        <w:t>=</w:t>
      </w:r>
      <w:r>
        <w:t>−</w:t>
      </w:r>
      <w:r>
        <w:t>2</w:t>
      </w:r>
      <w:r>
        <w:t>−</w:t>
      </w:r>
      <w:r>
        <w:t>−</w:t>
      </w:r>
      <w:r>
        <w:t>→</w:t>
      </w:r>
      <w:r>
        <w:t>N</w:t>
      </w:r>
      <w:r>
        <w:t>D</w:t>
      </w:r>
      <w:r>
        <w:t>MB→+2MA→=0→⇒MB→=−2MA→,NC→=2DN→⇒CN→=−2ND→</w:t>
      </w:r>
      <w:r>
        <w:br/>
      </w:r>
      <w:r>
        <w:t xml:space="preserve">Ta có: </w:t>
      </w:r>
      <w:r>
        <w:t>−</w:t>
      </w:r>
      <w:r>
        <w:t>−−</w:t>
      </w:r>
      <w:r>
        <w:t>→</w:t>
      </w:r>
      <w:r>
        <w:t>M</w:t>
      </w:r>
      <w:r>
        <w:t>N</w:t>
      </w:r>
      <w:r>
        <w:t>=</w:t>
      </w:r>
      <w:r>
        <w:t>−</w:t>
      </w:r>
      <w:r>
        <w:t>−</w:t>
      </w:r>
      <w:r>
        <w:t>→</w:t>
      </w:r>
      <w:r>
        <w:t>M</w:t>
      </w:r>
      <w:r>
        <w:t>A</w:t>
      </w:r>
      <w:r>
        <w:t>+</w:t>
      </w:r>
      <w:r>
        <w:t>−</w:t>
      </w:r>
      <w:r>
        <w:t>−</w:t>
      </w:r>
      <w:r>
        <w:t>→</w:t>
      </w:r>
      <w:r>
        <w:t>A</w:t>
      </w:r>
      <w:r>
        <w:t>D</w:t>
      </w:r>
      <w:r>
        <w:t>+</w:t>
      </w:r>
      <w:r>
        <w:t>−</w:t>
      </w:r>
      <w:r>
        <w:t>−</w:t>
      </w:r>
      <w:r>
        <w:t>→</w:t>
      </w:r>
      <w:r>
        <w:t>D</w:t>
      </w:r>
      <w:r>
        <w:t>N</w:t>
      </w:r>
      <w:r>
        <w:t>MN→=MA→+AD→+DN→</w:t>
      </w:r>
      <w:r>
        <w:t xml:space="preserve"> (1)</w:t>
      </w:r>
      <w:r>
        <w:br/>
      </w:r>
      <w:r>
        <w:t>−</w:t>
      </w:r>
      <w:r>
        <w:t>−−</w:t>
      </w:r>
      <w:r>
        <w:t>→</w:t>
      </w:r>
      <w:r>
        <w:t>M</w:t>
      </w:r>
      <w:r>
        <w:t>N</w:t>
      </w:r>
      <w:r>
        <w:t>=</w:t>
      </w:r>
      <w:r>
        <w:t>−</w:t>
      </w:r>
      <w:r>
        <w:t>−</w:t>
      </w:r>
      <w:r>
        <w:t>→</w:t>
      </w:r>
      <w:r>
        <w:t>M</w:t>
      </w:r>
      <w:r>
        <w:t>B</w:t>
      </w:r>
      <w:r>
        <w:t>+</w:t>
      </w:r>
      <w:r>
        <w:t>−</w:t>
      </w:r>
      <w:r>
        <w:t>−</w:t>
      </w:r>
      <w:r>
        <w:t>→</w:t>
      </w:r>
      <w:r>
        <w:t>B</w:t>
      </w:r>
      <w:r>
        <w:t>C</w:t>
      </w:r>
      <w:r>
        <w:t>+</w:t>
      </w:r>
      <w:r>
        <w:t>−</w:t>
      </w:r>
      <w:r>
        <w:t>−</w:t>
      </w:r>
      <w:r>
        <w:t>→</w:t>
      </w:r>
      <w:r>
        <w:t>C</w:t>
      </w:r>
      <w:r>
        <w:t>N</w:t>
      </w:r>
      <w:r>
        <w:t>=</w:t>
      </w:r>
      <w:r>
        <w:t>−</w:t>
      </w:r>
      <w:r>
        <w:t>2</w:t>
      </w:r>
      <w:r>
        <w:t>−</w:t>
      </w:r>
      <w:r>
        <w:t>−</w:t>
      </w:r>
      <w:r>
        <w:t>→</w:t>
      </w:r>
      <w:r>
        <w:t>M</w:t>
      </w:r>
      <w:r>
        <w:t>A</w:t>
      </w:r>
      <w:r>
        <w:t>+</w:t>
      </w:r>
      <w:r>
        <w:t>−</w:t>
      </w:r>
      <w:r>
        <w:t>−</w:t>
      </w:r>
      <w:r>
        <w:t>→</w:t>
      </w:r>
      <w:r>
        <w:t>B</w:t>
      </w:r>
      <w:r>
        <w:t>C</w:t>
      </w:r>
      <w:r>
        <w:t>−</w:t>
      </w:r>
      <w:r>
        <w:t>2</w:t>
      </w:r>
      <w:r>
        <w:t>−</w:t>
      </w:r>
      <w:r>
        <w:t>−</w:t>
      </w:r>
      <w:r>
        <w:t>→</w:t>
      </w:r>
      <w:r>
        <w:t>D</w:t>
      </w:r>
      <w:r>
        <w:t>N</w:t>
      </w:r>
      <w:r>
        <w:t>MN→=MB→+BC→+CN→=−2MA→+BC→−2DN→</w:t>
      </w:r>
      <w:r>
        <w:t xml:space="preserve"> (2)</w:t>
      </w:r>
      <w:r>
        <w:br/>
      </w:r>
      <w:r>
        <w:t>Cộng vế với vế của (1) và (2) ta có:</w:t>
      </w:r>
      <w:r>
        <w:br/>
      </w:r>
      <w:r>
        <w:t>2</w:t>
      </w:r>
      <w:r>
        <w:t>−</w:t>
      </w:r>
      <w:r>
        <w:t>−−</w:t>
      </w:r>
      <w:r>
        <w:t>→</w:t>
      </w:r>
      <w:r>
        <w:t>M</w:t>
      </w:r>
      <w:r>
        <w:t>N</w:t>
      </w:r>
      <w:r>
        <w:t>=</w:t>
      </w:r>
      <w:r>
        <w:t>−</w:t>
      </w:r>
      <w:r>
        <w:t>−</w:t>
      </w:r>
      <w:r>
        <w:t>→</w:t>
      </w:r>
      <w:r>
        <w:t>M</w:t>
      </w:r>
      <w:r>
        <w:t>A</w:t>
      </w:r>
      <w:r>
        <w:t>+</w:t>
      </w:r>
      <w:r>
        <w:t>−</w:t>
      </w:r>
      <w:r>
        <w:t>−</w:t>
      </w:r>
      <w:r>
        <w:t>→</w:t>
      </w:r>
      <w:r>
        <w:t>A</w:t>
      </w:r>
      <w:r>
        <w:t>D</w:t>
      </w:r>
      <w:r>
        <w:t>+</w:t>
      </w:r>
      <w:r>
        <w:t>−</w:t>
      </w:r>
      <w:r>
        <w:t>−</w:t>
      </w:r>
      <w:r>
        <w:t>→</w:t>
      </w:r>
      <w:r>
        <w:t>D</w:t>
      </w:r>
      <w:r>
        <w:t>N</w:t>
      </w:r>
      <w:r>
        <w:t>−</w:t>
      </w:r>
      <w:r>
        <w:t>2</w:t>
      </w:r>
      <w:r>
        <w:t>−</w:t>
      </w:r>
      <w:r>
        <w:t>−</w:t>
      </w:r>
      <w:r>
        <w:t>→</w:t>
      </w:r>
      <w:r>
        <w:t>M</w:t>
      </w:r>
      <w:r>
        <w:t>A</w:t>
      </w:r>
      <w:r>
        <w:t>+</w:t>
      </w:r>
      <w:r>
        <w:t>−</w:t>
      </w:r>
      <w:r>
        <w:t>−</w:t>
      </w:r>
      <w:r>
        <w:t>→</w:t>
      </w:r>
      <w:r>
        <w:t>B</w:t>
      </w:r>
      <w:r>
        <w:t>C</w:t>
      </w:r>
      <w:r>
        <w:t>−</w:t>
      </w:r>
      <w:r>
        <w:t>2</w:t>
      </w:r>
      <w:r>
        <w:t>−</w:t>
      </w:r>
      <w:r>
        <w:t>−</w:t>
      </w:r>
      <w:r>
        <w:t>→</w:t>
      </w:r>
      <w:r>
        <w:t>D</w:t>
      </w:r>
      <w:r>
        <w:t>N</w:t>
      </w:r>
      <w:r>
        <w:t>=</w:t>
      </w:r>
      <w:r>
        <w:t>−</w:t>
      </w:r>
      <w:r>
        <w:t>−</w:t>
      </w:r>
      <w:r>
        <w:t>−</w:t>
      </w:r>
      <w:r>
        <w:t>→</w:t>
      </w:r>
      <w:r>
        <w:t>M</w:t>
      </w:r>
      <w:r>
        <w:t>A</w:t>
      </w:r>
      <w:r>
        <w:t>−</w:t>
      </w:r>
      <w:r>
        <w:t>−</w:t>
      </w:r>
      <w:r>
        <w:t>−</w:t>
      </w:r>
      <w:r>
        <w:t>→</w:t>
      </w:r>
      <w:r>
        <w:t>D</w:t>
      </w:r>
      <w:r>
        <w:t>N</w:t>
      </w:r>
      <w:r>
        <w:t>+</w:t>
      </w:r>
      <w:r>
        <w:t>−</w:t>
      </w:r>
      <w:r>
        <w:t>−</w:t>
      </w:r>
      <w:r>
        <w:t>→</w:t>
      </w:r>
      <w:r>
        <w:t>B</w:t>
      </w:r>
      <w:r>
        <w:t>C</w:t>
      </w:r>
      <w:r>
        <w:t>+</w:t>
      </w:r>
      <w:r>
        <w:t>−</w:t>
      </w:r>
      <w:r>
        <w:t>−</w:t>
      </w:r>
      <w:r>
        <w:t>→</w:t>
      </w:r>
      <w:r>
        <w:t>A</w:t>
      </w:r>
      <w:r>
        <w:t>D</w:t>
      </w:r>
      <w:r>
        <w:t>2MN→=MA→+AD→+DN→−2MA→+BC→−2DN→=−MA→−DN→+BC→+AD→</w:t>
      </w:r>
      <w:r>
        <w:br/>
      </w:r>
      <w:r>
        <w:t>=</w:t>
      </w:r>
      <w:r>
        <w:t>1</w:t>
      </w:r>
      <w:r>
        <w:t>3</w:t>
      </w:r>
      <w:r>
        <w:t>−</w:t>
      </w:r>
      <w:r>
        <w:t>−</w:t>
      </w:r>
      <w:r>
        <w:t>→</w:t>
      </w:r>
      <w:r>
        <w:t>A</w:t>
      </w:r>
      <w:r>
        <w:t>B</w:t>
      </w:r>
      <w:r>
        <w:t>+</w:t>
      </w:r>
      <w:r>
        <w:t>1</w:t>
      </w:r>
      <w:r>
        <w:t>3</w:t>
      </w:r>
      <w:r>
        <w:t>−</w:t>
      </w:r>
      <w:r>
        <w:t>−</w:t>
      </w:r>
      <w:r>
        <w:t>→</w:t>
      </w:r>
      <w:r>
        <w:t>C</w:t>
      </w:r>
      <w:r>
        <w:t>D</w:t>
      </w:r>
      <w:r>
        <w:t>+</w:t>
      </w:r>
      <w:r>
        <w:t>−</w:t>
      </w:r>
      <w:r>
        <w:t>−</w:t>
      </w:r>
      <w:r>
        <w:t>→</w:t>
      </w:r>
      <w:r>
        <w:t>B</w:t>
      </w:r>
      <w:r>
        <w:t>C</w:t>
      </w:r>
      <w:r>
        <w:t>+</w:t>
      </w:r>
      <w:r>
        <w:t>−</w:t>
      </w:r>
      <w:r>
        <w:t>−</w:t>
      </w:r>
      <w:r>
        <w:t>→</w:t>
      </w:r>
      <w:r>
        <w:t>A</w:t>
      </w:r>
      <w:r>
        <w:t>D</w:t>
      </w:r>
      <w:r>
        <w:t>=</w:t>
      </w:r>
      <w:r>
        <w:t>1</w:t>
      </w:r>
      <w:r>
        <w:t>3</w:t>
      </w:r>
      <w:r>
        <w:t>(</w:t>
      </w:r>
      <w:r>
        <w:t>−</w:t>
      </w:r>
      <w:r>
        <w:t>−</w:t>
      </w:r>
      <w:r>
        <w:t>→</w:t>
      </w:r>
      <w:r>
        <w:t>A</w:t>
      </w:r>
      <w:r>
        <w:t>C</w:t>
      </w:r>
      <w:r>
        <w:t>+</w:t>
      </w:r>
      <w:r>
        <w:t>−</w:t>
      </w:r>
      <w:r>
        <w:t>−</w:t>
      </w:r>
      <w:r>
        <w:t>→</w:t>
      </w:r>
      <w:r>
        <w:t>C</w:t>
      </w:r>
      <w:r>
        <w:t>B</w:t>
      </w:r>
      <w:r>
        <w:t>+</w:t>
      </w:r>
      <w:r>
        <w:t>−</w:t>
      </w:r>
      <w:r>
        <w:t>−</w:t>
      </w:r>
      <w:r>
        <w:t>→</w:t>
      </w:r>
      <w:r>
        <w:t>C</w:t>
      </w:r>
      <w:r>
        <w:t>A</w:t>
      </w:r>
      <w:r>
        <w:t>+</w:t>
      </w:r>
      <w:r>
        <w:t>−</w:t>
      </w:r>
      <w:r>
        <w:t>−</w:t>
      </w:r>
      <w:r>
        <w:t>→</w:t>
      </w:r>
      <w:r>
        <w:t>A</w:t>
      </w:r>
      <w:r>
        <w:t>D</w:t>
      </w:r>
      <w:r>
        <w:t>)</w:t>
      </w:r>
      <w:r>
        <w:t>+</w:t>
      </w:r>
      <w:r>
        <w:t>−</w:t>
      </w:r>
      <w:r>
        <w:t>−</w:t>
      </w:r>
      <w:r>
        <w:t>→</w:t>
      </w:r>
      <w:r>
        <w:t>B</w:t>
      </w:r>
      <w:r>
        <w:t>C</w:t>
      </w:r>
      <w:r>
        <w:t>+</w:t>
      </w:r>
      <w:r>
        <w:t>−</w:t>
      </w:r>
      <w:r>
        <w:t>−</w:t>
      </w:r>
      <w:r>
        <w:t>→</w:t>
      </w:r>
      <w:r>
        <w:t>A</w:t>
      </w:r>
      <w:r>
        <w:t>D</w:t>
      </w:r>
      <w:r>
        <w:t>=</w:t>
      </w:r>
      <w:r>
        <w:t>2</w:t>
      </w:r>
      <w:r>
        <w:t>3</w:t>
      </w:r>
      <w:r>
        <w:t>−</w:t>
      </w:r>
      <w:r>
        <w:t>−</w:t>
      </w:r>
      <w:r>
        <w:t>→</w:t>
      </w:r>
      <w:r>
        <w:t>B</w:t>
      </w:r>
      <w:r>
        <w:t>C</w:t>
      </w:r>
      <w:r>
        <w:t>+</w:t>
      </w:r>
      <w:r>
        <w:t>4</w:t>
      </w:r>
      <w:r>
        <w:t>3</w:t>
      </w:r>
      <w:r>
        <w:t>−</w:t>
      </w:r>
      <w:r>
        <w:t>−</w:t>
      </w:r>
      <w:r>
        <w:t>→</w:t>
      </w:r>
      <w:r>
        <w:t>A</w:t>
      </w:r>
      <w:r>
        <w:t>D</w:t>
      </w:r>
      <w:r>
        <w:t>=(1)/(3)AB→+(1)/(3)CD→+BC→+AD→=(1)/(3)(AC→+CB→+CA→+AD→)+BC→+AD→=(2)/(3)BC→+(4)/(3)AD→</w:t>
      </w:r>
      <w:r>
        <w:br/>
      </w:r>
      <w:r>
        <w:rPr>
          <w:b/>
        </w:rPr>
        <w:t>Bài tập 2.37 trang 74 Toán 12 Tập 1</w:t>
      </w:r>
      <w:r>
        <w:t xml:space="preserve">: </w:t>
      </w:r>
      <w:r>
        <w:t>Cho hình hộp ABCD.A’B’C’D’, gọi G là trọng tâm của tam giác BDA’.</w:t>
      </w:r>
      <w:r>
        <w:br/>
      </w:r>
      <w:r>
        <w:t xml:space="preserve">a) Biểu diễn </w:t>
      </w:r>
      <w:r>
        <w:t>−</w:t>
      </w:r>
      <w:r>
        <w:t>−</w:t>
      </w:r>
      <w:r>
        <w:t>→</w:t>
      </w:r>
      <w:r>
        <w:t>A</w:t>
      </w:r>
      <w:r>
        <w:t>G</w:t>
      </w:r>
      <w:r>
        <w:t>AG→</w:t>
      </w:r>
      <w:r>
        <w:t xml:space="preserve"> theo </w:t>
      </w:r>
      <w:r>
        <w:t>−</w:t>
      </w:r>
      <w:r>
        <w:t>−</w:t>
      </w:r>
      <w:r>
        <w:t>→</w:t>
      </w:r>
      <w:r>
        <w:t>A</w:t>
      </w:r>
      <w:r>
        <w:t>B</w:t>
      </w:r>
      <w:r>
        <w:t>,</w:t>
      </w:r>
      <w:r>
        <w:t>−</w:t>
      </w:r>
      <w:r>
        <w:t>−</w:t>
      </w:r>
      <w:r>
        <w:t>→</w:t>
      </w:r>
      <w:r>
        <w:t>A</w:t>
      </w:r>
      <w:r>
        <w:t>D</w:t>
      </w:r>
      <w:r>
        <w:t>AB→,AD→</w:t>
      </w:r>
      <w:r>
        <w:t xml:space="preserve"> và </w:t>
      </w:r>
      <w:r>
        <w:t>−</w:t>
      </w:r>
      <w:r>
        <w:t>−</w:t>
      </w:r>
      <w:r>
        <w:t>→</w:t>
      </w:r>
      <w:r>
        <w:t>A</w:t>
      </w:r>
      <w:r>
        <w:t>A</w:t>
      </w:r>
      <w:r>
        <w:t>′</w:t>
      </w:r>
      <w:r>
        <w:t>AA^(′)→</w:t>
      </w:r>
      <w:r>
        <w:t>.</w:t>
      </w:r>
      <w:r>
        <w:br/>
      </w:r>
      <w:r>
        <w:t>b) Từ câu a, hãy chứng tỏ ba điểm A, G và C’ thẳng hàng.</w:t>
      </w:r>
      <w:r>
        <w:br/>
      </w:r>
      <w:r>
        <w:rPr>
          <w:b/>
        </w:rPr>
        <w:t>Lời giải:</w:t>
      </w:r>
      <w:r>
        <w:br/>
      </w:r>
      <w:r>
        <w:drawing>
          <wp:inline xmlns:a="http://schemas.openxmlformats.org/drawingml/2006/main" xmlns:pic="http://schemas.openxmlformats.org/drawingml/2006/picture">
            <wp:extent cx="1905000" cy="2162175"/>
            <wp:docPr id="8" name="Picture 8"/>
            <wp:cNvGraphicFramePr>
              <a:graphicFrameLocks noChangeAspect="1"/>
            </wp:cNvGraphicFramePr>
            <a:graphic>
              <a:graphicData uri="http://schemas.openxmlformats.org/drawingml/2006/picture">
                <pic:pic>
                  <pic:nvPicPr>
                    <pic:cNvPr id="0" name="temp_inline_d6d51889cec4445da30f7d7c8a1e7791.jpg"/>
                    <pic:cNvPicPr/>
                  </pic:nvPicPr>
                  <pic:blipFill>
                    <a:blip r:embed="rId16"/>
                    <a:stretch>
                      <a:fillRect/>
                    </a:stretch>
                  </pic:blipFill>
                  <pic:spPr>
                    <a:xfrm>
                      <a:off x="0" y="0"/>
                      <a:ext cx="1905000" cy="2162175"/>
                    </a:xfrm>
                    <a:prstGeom prst="rect"/>
                  </pic:spPr>
                </pic:pic>
              </a:graphicData>
            </a:graphic>
          </wp:inline>
        </w:drawing>
      </w:r>
      <w:r>
        <w:br/>
      </w:r>
      <w:r>
        <w:t xml:space="preserve">Gọi I là giao điểm của AC và BD. Vì tứ giác ABCD là hình bình hành nên I là trung điểm của BD. Do đó, A’I là đường trung tuyến của tam giác A’BD. Mà G là trọng tâm tam giác A’BD nên </w:t>
      </w:r>
      <w:r>
        <w:t>−</w:t>
      </w:r>
      <w:r>
        <w:t>−</w:t>
      </w:r>
      <w:r>
        <w:t>→</w:t>
      </w:r>
      <w:r>
        <w:t>A</w:t>
      </w:r>
      <w:r>
        <w:t>′</w:t>
      </w:r>
      <w:r>
        <w:t>G</w:t>
      </w:r>
      <w:r>
        <w:t>=</w:t>
      </w:r>
      <w:r>
        <w:t>2</w:t>
      </w:r>
      <w:r>
        <w:t>3</w:t>
      </w:r>
      <w:r>
        <w:t>−</w:t>
      </w:r>
      <w:r>
        <w:t>−</w:t>
      </w:r>
      <w:r>
        <w:t>→</w:t>
      </w:r>
      <w:r>
        <w:t>A</w:t>
      </w:r>
      <w:r>
        <w:t>′</w:t>
      </w:r>
      <w:r>
        <w:t>I</w:t>
      </w:r>
      <w:r>
        <w:t>A^(′)G→=(2)/(3)A^(′)I→</w:t>
      </w:r>
      <w:r>
        <w:t>.</w:t>
      </w:r>
      <w:r>
        <w:br/>
      </w:r>
      <w:r>
        <w:t>Vì I là trung điểm BD nên:</w:t>
      </w:r>
      <w:r>
        <w:br/>
      </w:r>
      <w:r>
        <w:t>−</w:t>
      </w:r>
      <w:r>
        <w:t>−</w:t>
      </w:r>
      <w:r>
        <w:t>→</w:t>
      </w:r>
      <w:r>
        <w:t>A</w:t>
      </w:r>
      <w:r>
        <w:t>′</w:t>
      </w:r>
      <w:r>
        <w:t>I</w:t>
      </w:r>
      <w:r>
        <w:t>=</w:t>
      </w:r>
      <w:r>
        <w:t>1</w:t>
      </w:r>
      <w:r>
        <w:t>2</w:t>
      </w:r>
      <w:r>
        <w:t>(</w:t>
      </w:r>
      <w:r>
        <w:t>−</w:t>
      </w:r>
      <w:r>
        <w:t>−</w:t>
      </w:r>
      <w:r>
        <w:t>→</w:t>
      </w:r>
      <w:r>
        <w:t>A</w:t>
      </w:r>
      <w:r>
        <w:t>′</w:t>
      </w:r>
      <w:r>
        <w:t>B</w:t>
      </w:r>
      <w:r>
        <w:t>+</w:t>
      </w:r>
      <w:r>
        <w:t>−</w:t>
      </w:r>
      <w:r>
        <w:t>−</w:t>
      </w:r>
      <w:r>
        <w:t>→</w:t>
      </w:r>
      <w:r>
        <w:t>A</w:t>
      </w:r>
      <w:r>
        <w:t>′</w:t>
      </w:r>
      <w:r>
        <w:t>D</w:t>
      </w:r>
      <w:r>
        <w:t>)</w:t>
      </w:r>
      <w:r>
        <w:t>=</w:t>
      </w:r>
      <w:r>
        <w:t>1</w:t>
      </w:r>
      <w:r>
        <w:t>2</w:t>
      </w:r>
      <w:r>
        <w:t>(</w:t>
      </w:r>
      <w:r>
        <w:t>−</w:t>
      </w:r>
      <w:r>
        <w:t>−</w:t>
      </w:r>
      <w:r>
        <w:t>→</w:t>
      </w:r>
      <w:r>
        <w:t>A</w:t>
      </w:r>
      <w:r>
        <w:t>′</w:t>
      </w:r>
      <w:r>
        <w:t>A</w:t>
      </w:r>
      <w:r>
        <w:t>+</w:t>
      </w:r>
      <w:r>
        <w:t>−</w:t>
      </w:r>
      <w:r>
        <w:t>−−</w:t>
      </w:r>
      <w:r>
        <w:t>→</w:t>
      </w:r>
      <w:r>
        <w:t>A</w:t>
      </w:r>
      <w:r>
        <w:t>′</w:t>
      </w:r>
      <w:r>
        <w:t>B</w:t>
      </w:r>
      <w:r>
        <w:t>′</w:t>
      </w:r>
      <w:r>
        <w:t>+</w:t>
      </w:r>
      <w:r>
        <w:t>−</w:t>
      </w:r>
      <w:r>
        <w:t>−−</w:t>
      </w:r>
      <w:r>
        <w:t>→</w:t>
      </w:r>
      <w:r>
        <w:t>A</w:t>
      </w:r>
      <w:r>
        <w:t>′</w:t>
      </w:r>
      <w:r>
        <w:t>D</w:t>
      </w:r>
      <w:r>
        <w:t>′</w:t>
      </w:r>
      <w:r>
        <w:t>+</w:t>
      </w:r>
      <w:r>
        <w:t>−</w:t>
      </w:r>
      <w:r>
        <w:t>−</w:t>
      </w:r>
      <w:r>
        <w:t>→</w:t>
      </w:r>
      <w:r>
        <w:t>A</w:t>
      </w:r>
      <w:r>
        <w:t>′</w:t>
      </w:r>
      <w:r>
        <w:t>A</w:t>
      </w:r>
      <w:r>
        <w:t>)</w:t>
      </w:r>
      <w:r>
        <w:t>=</w:t>
      </w:r>
      <w:r>
        <w:t>−</w:t>
      </w:r>
      <w:r>
        <w:t>−</w:t>
      </w:r>
      <w:r>
        <w:t>−</w:t>
      </w:r>
      <w:r>
        <w:t>→</w:t>
      </w:r>
      <w:r>
        <w:t>A</w:t>
      </w:r>
      <w:r>
        <w:t>A</w:t>
      </w:r>
      <w:r>
        <w:t>′</w:t>
      </w:r>
      <w:r>
        <w:t>+</w:t>
      </w:r>
      <w:r>
        <w:t>1</w:t>
      </w:r>
      <w:r>
        <w:t>2</w:t>
      </w:r>
      <w:r>
        <w:t>−</w:t>
      </w:r>
      <w:r>
        <w:t>−</w:t>
      </w:r>
      <w:r>
        <w:t>→</w:t>
      </w:r>
      <w:r>
        <w:t>A</w:t>
      </w:r>
      <w:r>
        <w:t>B</w:t>
      </w:r>
      <w:r>
        <w:t>+</w:t>
      </w:r>
      <w:r>
        <w:t>1</w:t>
      </w:r>
      <w:r>
        <w:t>2</w:t>
      </w:r>
      <w:r>
        <w:t>−</w:t>
      </w:r>
      <w:r>
        <w:t>−</w:t>
      </w:r>
      <w:r>
        <w:t>→</w:t>
      </w:r>
      <w:r>
        <w:t>A</w:t>
      </w:r>
      <w:r>
        <w:t>D</w:t>
      </w:r>
      <w:r>
        <w:t>A^(′)I→=(1)/(2)(A^(′)B→+A^(′)D→)=(1)/(2)(A^(′)A→+A^(′)B^(′)→+A^(′)D^(′)→+A^(′)A→)=−AA^(′)→+(1)/(2)AB→+(1)/(2)AD→</w:t>
      </w:r>
      <w:r>
        <w:br/>
      </w:r>
      <w:r>
        <w:t xml:space="preserve">Do đó, </w:t>
      </w:r>
      <w:r>
        <w:t>−</w:t>
      </w:r>
      <w:r>
        <w:t>−</w:t>
      </w:r>
      <w:r>
        <w:t>→</w:t>
      </w:r>
      <w:r>
        <w:t>A</w:t>
      </w:r>
      <w:r>
        <w:t>′</w:t>
      </w:r>
      <w:r>
        <w:t>G</w:t>
      </w:r>
      <w:r>
        <w:t>=</w:t>
      </w:r>
      <w:r>
        <w:t>−</w:t>
      </w:r>
      <w:r>
        <w:t>2</w:t>
      </w:r>
      <w:r>
        <w:t>3</w:t>
      </w:r>
      <w:r>
        <w:t>−</w:t>
      </w:r>
      <w:r>
        <w:t>−</w:t>
      </w:r>
      <w:r>
        <w:t>→</w:t>
      </w:r>
      <w:r>
        <w:t>A</w:t>
      </w:r>
      <w:r>
        <w:t>A</w:t>
      </w:r>
      <w:r>
        <w:t>′</w:t>
      </w:r>
      <w:r>
        <w:t>+</w:t>
      </w:r>
      <w:r>
        <w:t>1</w:t>
      </w:r>
      <w:r>
        <w:t>3</w:t>
      </w:r>
      <w:r>
        <w:t>−</w:t>
      </w:r>
      <w:r>
        <w:t>−</w:t>
      </w:r>
      <w:r>
        <w:t>→</w:t>
      </w:r>
      <w:r>
        <w:t>A</w:t>
      </w:r>
      <w:r>
        <w:t>B</w:t>
      </w:r>
      <w:r>
        <w:t>+</w:t>
      </w:r>
      <w:r>
        <w:t>1</w:t>
      </w:r>
      <w:r>
        <w:t>3</w:t>
      </w:r>
      <w:r>
        <w:t>−</w:t>
      </w:r>
      <w:r>
        <w:t>−</w:t>
      </w:r>
      <w:r>
        <w:t>→</w:t>
      </w:r>
      <w:r>
        <w:t>A</w:t>
      </w:r>
      <w:r>
        <w:t>D</w:t>
      </w:r>
      <w:r>
        <w:t>A^(′)G→=−(2)/(3)AA^(′)→+(1)/(3)AB→+(1)/(3)AD→</w:t>
      </w:r>
      <w:r>
        <w:br/>
      </w:r>
      <w:r>
        <w:t>Ta có:</w:t>
      </w:r>
      <w:r>
        <w:t>−</w:t>
      </w:r>
      <w:r>
        <w:t>−</w:t>
      </w:r>
      <w:r>
        <w:t>→</w:t>
      </w:r>
      <w:r>
        <w:t>A</w:t>
      </w:r>
      <w:r>
        <w:t>G</w:t>
      </w:r>
      <w:r>
        <w:t>=</w:t>
      </w:r>
      <w:r>
        <w:t>−</w:t>
      </w:r>
      <w:r>
        <w:t>−</w:t>
      </w:r>
      <w:r>
        <w:t>→</w:t>
      </w:r>
      <w:r>
        <w:t>A</w:t>
      </w:r>
      <w:r>
        <w:t>A</w:t>
      </w:r>
      <w:r>
        <w:t>′</w:t>
      </w:r>
      <w:r>
        <w:t>+</w:t>
      </w:r>
      <w:r>
        <w:t>−</w:t>
      </w:r>
      <w:r>
        <w:t>−</w:t>
      </w:r>
      <w:r>
        <w:t>→</w:t>
      </w:r>
      <w:r>
        <w:t>A</w:t>
      </w:r>
      <w:r>
        <w:t>′</w:t>
      </w:r>
      <w:r>
        <w:t>G</w:t>
      </w:r>
      <w:r>
        <w:t>=</w:t>
      </w:r>
      <w:r>
        <w:t>−</w:t>
      </w:r>
      <w:r>
        <w:t>−</w:t>
      </w:r>
      <w:r>
        <w:t>→</w:t>
      </w:r>
      <w:r>
        <w:t>A</w:t>
      </w:r>
      <w:r>
        <w:t>A</w:t>
      </w:r>
      <w:r>
        <w:t>′</w:t>
      </w:r>
      <w:r>
        <w:t>−</w:t>
      </w:r>
      <w:r>
        <w:t>2</w:t>
      </w:r>
      <w:r>
        <w:t>3</w:t>
      </w:r>
      <w:r>
        <w:t>−</w:t>
      </w:r>
      <w:r>
        <w:t>−</w:t>
      </w:r>
      <w:r>
        <w:t>→</w:t>
      </w:r>
      <w:r>
        <w:t>A</w:t>
      </w:r>
      <w:r>
        <w:t>A</w:t>
      </w:r>
      <w:r>
        <w:t>′</w:t>
      </w:r>
      <w:r>
        <w:t>+</w:t>
      </w:r>
      <w:r>
        <w:t>1</w:t>
      </w:r>
      <w:r>
        <w:t>3</w:t>
      </w:r>
      <w:r>
        <w:t>−</w:t>
      </w:r>
      <w:r>
        <w:t>−</w:t>
      </w:r>
      <w:r>
        <w:t>→</w:t>
      </w:r>
      <w:r>
        <w:t>A</w:t>
      </w:r>
      <w:r>
        <w:t>B</w:t>
      </w:r>
      <w:r>
        <w:t>+</w:t>
      </w:r>
      <w:r>
        <w:t>1</w:t>
      </w:r>
      <w:r>
        <w:t>3</w:t>
      </w:r>
      <w:r>
        <w:t>−</w:t>
      </w:r>
      <w:r>
        <w:t>−</w:t>
      </w:r>
      <w:r>
        <w:t>→</w:t>
      </w:r>
      <w:r>
        <w:t>A</w:t>
      </w:r>
      <w:r>
        <w:t>D</w:t>
      </w:r>
      <w:r>
        <w:t>=</w:t>
      </w:r>
      <w:r>
        <w:t>1</w:t>
      </w:r>
      <w:r>
        <w:t>3</w:t>
      </w:r>
      <w:r>
        <w:t>(</w:t>
      </w:r>
      <w:r>
        <w:t>−</w:t>
      </w:r>
      <w:r>
        <w:t>−</w:t>
      </w:r>
      <w:r>
        <w:t>→</w:t>
      </w:r>
      <w:r>
        <w:t>A</w:t>
      </w:r>
      <w:r>
        <w:t>A</w:t>
      </w:r>
      <w:r>
        <w:t>′</w:t>
      </w:r>
      <w:r>
        <w:t>+</w:t>
      </w:r>
      <w:r>
        <w:t>−</w:t>
      </w:r>
      <w:r>
        <w:t>−</w:t>
      </w:r>
      <w:r>
        <w:t>→</w:t>
      </w:r>
      <w:r>
        <w:t>A</w:t>
      </w:r>
      <w:r>
        <w:t>B</w:t>
      </w:r>
      <w:r>
        <w:t>+</w:t>
      </w:r>
      <w:r>
        <w:t>−</w:t>
      </w:r>
      <w:r>
        <w:t>−</w:t>
      </w:r>
      <w:r>
        <w:t>→</w:t>
      </w:r>
      <w:r>
        <w:t>A</w:t>
      </w:r>
      <w:r>
        <w:t>D</w:t>
      </w:r>
      <w:r>
        <w:t>)</w:t>
      </w:r>
      <w:r>
        <w:t>AG→=AA^(′)→+A^(′)G→=AA^(′)→−(2)/(3)AA^(′)→+(1)/(3)AB→+(1)/(3)AD→=(1)/(3)(AA^(′)→+AB→+AD→)</w:t>
      </w:r>
      <w:r>
        <w:br/>
      </w:r>
      <w:r>
        <w:t xml:space="preserve">b) Vì ABCD.A’B’C’D’ là hình hộp nên </w:t>
      </w:r>
      <w:r>
        <w:t>−</w:t>
      </w:r>
      <w:r>
        <w:t>−</w:t>
      </w:r>
      <w:r>
        <w:t>→</w:t>
      </w:r>
      <w:r>
        <w:t>A</w:t>
      </w:r>
      <w:r>
        <w:t>C</w:t>
      </w:r>
      <w:r>
        <w:t>′</w:t>
      </w:r>
      <w:r>
        <w:t>=</w:t>
      </w:r>
      <w:r>
        <w:t>−</w:t>
      </w:r>
      <w:r>
        <w:t>−</w:t>
      </w:r>
      <w:r>
        <w:t>→</w:t>
      </w:r>
      <w:r>
        <w:t>A</w:t>
      </w:r>
      <w:r>
        <w:t>A</w:t>
      </w:r>
      <w:r>
        <w:t>′</w:t>
      </w:r>
      <w:r>
        <w:t>+</w:t>
      </w:r>
      <w:r>
        <w:t>−</w:t>
      </w:r>
      <w:r>
        <w:t>−</w:t>
      </w:r>
      <w:r>
        <w:t>→</w:t>
      </w:r>
      <w:r>
        <w:t>A</w:t>
      </w:r>
      <w:r>
        <w:t>B</w:t>
      </w:r>
      <w:r>
        <w:t>+</w:t>
      </w:r>
      <w:r>
        <w:t>−</w:t>
      </w:r>
      <w:r>
        <w:t>−</w:t>
      </w:r>
      <w:r>
        <w:t>→</w:t>
      </w:r>
      <w:r>
        <w:t>A</w:t>
      </w:r>
      <w:r>
        <w:t>D</w:t>
      </w:r>
      <w:r>
        <w:t>AC^(′)→=AA^(′)→+AB→+AD→</w:t>
      </w:r>
      <w:r>
        <w:br/>
      </w:r>
      <w:r>
        <w:t xml:space="preserve">Do đó, </w:t>
      </w:r>
      <w:r>
        <w:t>−</w:t>
      </w:r>
      <w:r>
        <w:t>−</w:t>
      </w:r>
      <w:r>
        <w:t>→</w:t>
      </w:r>
      <w:r>
        <w:t>A</w:t>
      </w:r>
      <w:r>
        <w:t>C</w:t>
      </w:r>
      <w:r>
        <w:t>′</w:t>
      </w:r>
      <w:r>
        <w:t>=</w:t>
      </w:r>
      <w:r>
        <w:t>3</w:t>
      </w:r>
      <w:r>
        <w:t>−</w:t>
      </w:r>
      <w:r>
        <w:t>−</w:t>
      </w:r>
      <w:r>
        <w:t>→</w:t>
      </w:r>
      <w:r>
        <w:t>A</w:t>
      </w:r>
      <w:r>
        <w:t>G</w:t>
      </w:r>
      <w:r>
        <w:t>AC^(′)→=3AG→</w:t>
      </w:r>
      <w:r>
        <w:t xml:space="preserve"> nên hai vectơ </w:t>
      </w:r>
      <w:r>
        <w:t>−</w:t>
      </w:r>
      <w:r>
        <w:t>−</w:t>
      </w:r>
      <w:r>
        <w:t>→</w:t>
      </w:r>
      <w:r>
        <w:t>A</w:t>
      </w:r>
      <w:r>
        <w:t>C</w:t>
      </w:r>
      <w:r>
        <w:t>′</w:t>
      </w:r>
      <w:r>
        <w:t>AC^(′)→</w:t>
      </w:r>
      <w:r>
        <w:t xml:space="preserve"> và </w:t>
      </w:r>
      <w:r>
        <w:t>−</w:t>
      </w:r>
      <w:r>
        <w:t>−</w:t>
      </w:r>
      <w:r>
        <w:t>→</w:t>
      </w:r>
      <w:r>
        <w:t>A</w:t>
      </w:r>
      <w:r>
        <w:t>G</w:t>
      </w:r>
      <w:r>
        <w:t>AG→</w:t>
      </w:r>
      <w:r>
        <w:t xml:space="preserve"> cùng phương. Vậy ba điểm A, G và C’ thẳng hàng.</w:t>
      </w:r>
      <w:r>
        <w:br/>
      </w:r>
      <w:r>
        <w:rPr>
          <w:b/>
        </w:rPr>
        <w:t>Bài tập 2.38 trang 74 Toán 12 Tập 1</w:t>
      </w:r>
      <w:r>
        <w:t xml:space="preserve">: </w:t>
      </w:r>
      <w:r>
        <w:t xml:space="preserve">Trong không gian Oxyz, cho các điểm </w:t>
      </w:r>
      <w:r>
        <w:t>A</w:t>
      </w:r>
      <w:r>
        <w:t>(</w:t>
      </w:r>
      <w:r>
        <w:t>2</w:t>
      </w:r>
      <w:r>
        <w:t>;</w:t>
      </w:r>
      <w:r>
        <w:t>−</w:t>
      </w:r>
      <w:r>
        <w:t>1</w:t>
      </w:r>
      <w:r>
        <w:t>;</w:t>
      </w:r>
      <w:r>
        <w:t>3</w:t>
      </w:r>
      <w:r>
        <w:t>)</w:t>
      </w:r>
      <w:r>
        <w:t>,</w:t>
      </w:r>
      <w:r>
        <w:t>B</w:t>
      </w:r>
      <w:r>
        <w:t>(</w:t>
      </w:r>
      <w:r>
        <w:t>1</w:t>
      </w:r>
      <w:r>
        <w:t>;</w:t>
      </w:r>
      <w:r>
        <w:t>1</w:t>
      </w:r>
      <w:r>
        <w:t>;</w:t>
      </w:r>
      <w:r>
        <w:t>−</w:t>
      </w:r>
      <w:r>
        <w:t>1</w:t>
      </w:r>
      <w:r>
        <w:t>)</w:t>
      </w:r>
      <w:r>
        <w:t>A(2;−1;3),B(1;1;−1)</w:t>
      </w:r>
      <w:r>
        <w:t xml:space="preserve"> và </w:t>
      </w:r>
      <w:r>
        <w:t>C</w:t>
      </w:r>
      <w:r>
        <w:t>(</w:t>
      </w:r>
      <w:r>
        <w:t>−</w:t>
      </w:r>
      <w:r>
        <w:t>1</w:t>
      </w:r>
      <w:r>
        <w:t>;</w:t>
      </w:r>
      <w:r>
        <w:t>0</w:t>
      </w:r>
      <w:r>
        <w:t>;</w:t>
      </w:r>
      <w:r>
        <w:t>2</w:t>
      </w:r>
      <w:r>
        <w:t>)</w:t>
      </w:r>
      <w:r>
        <w:t>C(−1;0;2)</w:t>
      </w:r>
      <w:r>
        <w:t>.</w:t>
      </w:r>
      <w:r>
        <w:br/>
      </w:r>
      <w:r>
        <w:t>a) Tìm tọa độ trọng tâm G của tam giác ABC.</w:t>
      </w:r>
      <w:r>
        <w:br/>
      </w:r>
      <w:r>
        <w:t>b) Tìm tọa độ điểm M thuộc trục Oz sao cho đường thẳng BM vuông góc với đường thẳng AC.</w:t>
      </w:r>
      <w:r>
        <w:br/>
      </w:r>
      <w:r>
        <w:rPr>
          <w:b/>
        </w:rPr>
        <w:t>Lời giải:</w:t>
      </w:r>
      <w:r>
        <w:br/>
      </w:r>
      <w:r>
        <w:t xml:space="preserve">a) Vì G là trọng tâm của tam giác ABC nên </w:t>
      </w:r>
      <w:r>
        <w:t>⎧</w:t>
      </w:r>
      <w:r>
        <w:t>⎪</w:t>
        <w:br/>
        <w:t>⎪</w:t>
        <w:br/>
        <w:t>⎪</w:t>
      </w:r>
      <w:r>
        <w:t>⎨</w:t>
      </w:r>
      <w:r>
        <w:t>⎪</w:t>
        <w:br/>
        <w:t>⎪</w:t>
        <w:br/>
        <w:t>⎪</w:t>
      </w:r>
      <w:r>
        <w:t>⎩</w:t>
      </w:r>
      <w:r>
        <w:t>x</w:t>
      </w:r>
      <w:r>
        <w:t>G</w:t>
      </w:r>
      <w:r>
        <w:t>=</w:t>
      </w:r>
      <w:r>
        <w:t>x</w:t>
      </w:r>
      <w:r>
        <w:t>A</w:t>
      </w:r>
      <w:r>
        <w:t>+</w:t>
      </w:r>
      <w:r>
        <w:t>x</w:t>
      </w:r>
      <w:r>
        <w:t>B</w:t>
      </w:r>
      <w:r>
        <w:t>+</w:t>
      </w:r>
      <w:r>
        <w:t>x</w:t>
      </w:r>
      <w:r>
        <w:t>C</w:t>
      </w:r>
      <w:r>
        <w:t>3</w:t>
      </w:r>
      <w:r>
        <w:t>=</w:t>
      </w:r>
      <w:r>
        <w:t>2</w:t>
      </w:r>
      <w:r>
        <w:t>+</w:t>
      </w:r>
      <w:r>
        <w:t>1</w:t>
      </w:r>
      <w:r>
        <w:t>−</w:t>
      </w:r>
      <w:r>
        <w:t>1</w:t>
      </w:r>
      <w:r>
        <w:t>3</w:t>
      </w:r>
      <w:r>
        <w:t>=</w:t>
      </w:r>
      <w:r>
        <w:t>2</w:t>
      </w:r>
      <w:r>
        <w:t>3</w:t>
      </w:r>
      <w:r>
        <w:t>y</w:t>
      </w:r>
      <w:r>
        <w:t>G</w:t>
      </w:r>
      <w:r>
        <w:t>=</w:t>
      </w:r>
      <w:r>
        <w:t>y</w:t>
      </w:r>
      <w:r>
        <w:t>A</w:t>
      </w:r>
      <w:r>
        <w:t>+</w:t>
      </w:r>
      <w:r>
        <w:t>y</w:t>
      </w:r>
      <w:r>
        <w:t>B</w:t>
      </w:r>
      <w:r>
        <w:t>+</w:t>
      </w:r>
      <w:r>
        <w:t>y</w:t>
      </w:r>
      <w:r>
        <w:t>C</w:t>
      </w:r>
      <w:r>
        <w:t>3</w:t>
      </w:r>
      <w:r>
        <w:t>=</w:t>
      </w:r>
      <w:r>
        <w:t>−</w:t>
      </w:r>
      <w:r>
        <w:t>1</w:t>
      </w:r>
      <w:r>
        <w:t>+</w:t>
      </w:r>
      <w:r>
        <w:t>1</w:t>
      </w:r>
      <w:r>
        <w:t>+</w:t>
      </w:r>
      <w:r>
        <w:t>0</w:t>
      </w:r>
      <w:r>
        <w:t>3</w:t>
      </w:r>
      <w:r>
        <w:t>=</w:t>
      </w:r>
      <w:r>
        <w:t>0</w:t>
      </w:r>
      <w:r>
        <w:t>z</w:t>
      </w:r>
      <w:r>
        <w:t>G</w:t>
      </w:r>
      <w:r>
        <w:t>=</w:t>
      </w:r>
      <w:r>
        <w:t>z</w:t>
      </w:r>
      <w:r>
        <w:t>A</w:t>
      </w:r>
      <w:r>
        <w:t>+</w:t>
      </w:r>
      <w:r>
        <w:t>z</w:t>
      </w:r>
      <w:r>
        <w:t>B</w:t>
      </w:r>
      <w:r>
        <w:t>+</w:t>
      </w:r>
      <w:r>
        <w:t>z</w:t>
      </w:r>
      <w:r>
        <w:t>C</w:t>
      </w:r>
      <w:r>
        <w:t>3</w:t>
      </w:r>
      <w:r>
        <w:t>=</w:t>
      </w:r>
      <w:r>
        <w:t>3</w:t>
      </w:r>
      <w:r>
        <w:t>−</w:t>
      </w:r>
      <w:r>
        <w:t>1</w:t>
      </w:r>
      <w:r>
        <w:t>+</w:t>
      </w:r>
      <w:r>
        <w:t>2</w:t>
      </w:r>
      <w:r>
        <w:t>3</w:t>
      </w:r>
      <w:r>
        <w:t>=</w:t>
      </w:r>
      <w:r>
        <w:t>4</w:t>
      </w:r>
      <w:r>
        <w:t>3</w:t>
      </w:r>
      <w:r>
        <w:t>{x_(G)=(x_(A)+x_(B)+x_(C))/(3)=(2+1−1)/(3)=(2)/(3)y_(G)=(y_(A)+y_(B)+y_(C))/(3)=(−1+1+0)/(3)=0z_(G)=(z_(A)+z_(B)+z_(C))/(3)=(3−1+2)/(3)=(4)/(3)</w:t>
      </w:r>
      <w:r>
        <w:br/>
      </w:r>
      <w:r>
        <w:t>Vậy tọa độ trọng tâm G là: G</w:t>
      </w:r>
      <w:r>
        <w:t>(</w:t>
      </w:r>
      <w:r>
        <w:t>2</w:t>
      </w:r>
      <w:r>
        <w:t>3</w:t>
      </w:r>
      <w:r>
        <w:t>;</w:t>
      </w:r>
      <w:r>
        <w:t>0</w:t>
      </w:r>
      <w:r>
        <w:t>;</w:t>
      </w:r>
      <w:r>
        <w:t>4</w:t>
      </w:r>
      <w:r>
        <w:t>3</w:t>
      </w:r>
      <w:r>
        <w:t>)</w:t>
      </w:r>
      <w:r>
        <w:t>((2)/(3);0;(4)/(3))</w:t>
      </w:r>
      <w:r>
        <w:t>.</w:t>
      </w:r>
      <w:r>
        <w:br/>
      </w:r>
      <w:r>
        <w:t>b) Vì M thuộc trục Oz nên M(0; 0; z).</w:t>
      </w:r>
      <w:r>
        <w:br/>
      </w:r>
      <w:r>
        <w:t xml:space="preserve">Ta có: </w:t>
      </w:r>
      <w:r>
        <w:t>−</w:t>
      </w:r>
      <w:r>
        <w:t>−</w:t>
      </w:r>
      <w:r>
        <w:t>→</w:t>
      </w:r>
      <w:r>
        <w:t>B</w:t>
      </w:r>
      <w:r>
        <w:t>M</w:t>
      </w:r>
      <w:r>
        <w:t>(</w:t>
      </w:r>
      <w:r>
        <w:t>−</w:t>
      </w:r>
      <w:r>
        <w:t>1</w:t>
      </w:r>
      <w:r>
        <w:t>;</w:t>
      </w:r>
      <w:r>
        <w:t>−</w:t>
      </w:r>
      <w:r>
        <w:t>1</w:t>
      </w:r>
      <w:r>
        <w:t>;</w:t>
      </w:r>
      <w:r>
        <w:t>z</w:t>
      </w:r>
      <w:r>
        <w:t>+</w:t>
      </w:r>
      <w:r>
        <w:t>1</w:t>
      </w:r>
      <w:r>
        <w:t>)</w:t>
      </w:r>
      <w:r>
        <w:t>,</w:t>
      </w:r>
      <w:r>
        <w:t>−</w:t>
      </w:r>
      <w:r>
        <w:t>−</w:t>
      </w:r>
      <w:r>
        <w:t>→</w:t>
      </w:r>
      <w:r>
        <w:t>A</w:t>
      </w:r>
      <w:r>
        <w:t>C</w:t>
      </w:r>
      <w:r>
        <w:t>(</w:t>
      </w:r>
      <w:r>
        <w:t>−</w:t>
      </w:r>
      <w:r>
        <w:t>3</w:t>
      </w:r>
      <w:r>
        <w:t>;</w:t>
      </w:r>
      <w:r>
        <w:t>1</w:t>
      </w:r>
      <w:r>
        <w:t>;</w:t>
      </w:r>
      <w:r>
        <w:t>−</w:t>
      </w:r>
      <w:r>
        <w:t>1</w:t>
      </w:r>
      <w:r>
        <w:t>)</w:t>
      </w:r>
      <w:r>
        <w:t>BM→(−1;−1;z+1),AC→(−3;1;−1)</w:t>
      </w:r>
      <w:r>
        <w:br/>
      </w:r>
      <w:r>
        <w:t>Vì đường thẳng BM vuông góc với đường thẳng AC nên</w:t>
      </w:r>
      <w:r>
        <w:br/>
      </w:r>
      <w:r>
        <w:t>−</w:t>
      </w:r>
      <w:r>
        <w:t>−</w:t>
      </w:r>
      <w:r>
        <w:t>→</w:t>
      </w:r>
      <w:r>
        <w:t>B</w:t>
      </w:r>
      <w:r>
        <w:t>M</w:t>
      </w:r>
      <w:r>
        <w:t>.</w:t>
      </w:r>
      <w:r>
        <w:t>−</w:t>
      </w:r>
      <w:r>
        <w:t>−</w:t>
      </w:r>
      <w:r>
        <w:t>→</w:t>
      </w:r>
      <w:r>
        <w:t>A</w:t>
      </w:r>
      <w:r>
        <w:t>C</w:t>
      </w:r>
      <w:r>
        <w:t>=</w:t>
      </w:r>
      <w:r>
        <w:t>0</w:t>
      </w:r>
      <w:r>
        <w:t>⇔</w:t>
      </w:r>
      <w:r>
        <w:t>(</w:t>
      </w:r>
      <w:r>
        <w:t>−</w:t>
      </w:r>
      <w:r>
        <w:t>1</w:t>
      </w:r>
      <w:r>
        <w:t>)</w:t>
      </w:r>
      <w:r>
        <w:t>.</w:t>
      </w:r>
      <w:r>
        <w:t>(</w:t>
      </w:r>
      <w:r>
        <w:t>−</w:t>
      </w:r>
      <w:r>
        <w:t>3</w:t>
      </w:r>
      <w:r>
        <w:t>)</w:t>
      </w:r>
      <w:r>
        <w:t>+</w:t>
      </w:r>
      <w:r>
        <w:t>(</w:t>
      </w:r>
      <w:r>
        <w:t>−</w:t>
      </w:r>
      <w:r>
        <w:t>1</w:t>
      </w:r>
      <w:r>
        <w:t>)</w:t>
      </w:r>
      <w:r>
        <w:t>.1</w:t>
      </w:r>
      <w:r>
        <w:t>+</w:t>
      </w:r>
      <w:r>
        <w:t>(</w:t>
      </w:r>
      <w:r>
        <w:t>z</w:t>
      </w:r>
      <w:r>
        <w:t>+</w:t>
      </w:r>
      <w:r>
        <w:t>1</w:t>
      </w:r>
      <w:r>
        <w:t>)</w:t>
      </w:r>
      <w:r>
        <w:t>(</w:t>
      </w:r>
      <w:r>
        <w:t>−</w:t>
      </w:r>
      <w:r>
        <w:t>1</w:t>
      </w:r>
      <w:r>
        <w:t>)</w:t>
      </w:r>
      <w:r>
        <w:t>=</w:t>
      </w:r>
      <w:r>
        <w:t>0</w:t>
      </w:r>
      <w:r>
        <w:t>BM→.AC→=0⇔(−1).(−3)+(−1).1+(z+1)(−1)=0</w:t>
      </w:r>
      <w:r>
        <w:br/>
      </w:r>
      <w:r>
        <w:t>⇔</w:t>
      </w:r>
      <w:r>
        <w:t>2</w:t>
      </w:r>
      <w:r>
        <w:t>−</w:t>
      </w:r>
      <w:r>
        <w:t>z</w:t>
      </w:r>
      <w:r>
        <w:t>−</w:t>
      </w:r>
      <w:r>
        <w:t>1</w:t>
      </w:r>
      <w:r>
        <w:t>=</w:t>
      </w:r>
      <w:r>
        <w:t>0</w:t>
      </w:r>
      <w:r>
        <w:t>⇔</w:t>
      </w:r>
      <w:r>
        <w:t>z</w:t>
      </w:r>
      <w:r>
        <w:t>=</w:t>
      </w:r>
      <w:r>
        <w:t>1</w:t>
      </w:r>
      <w:r>
        <w:t>⇔2−z−1=0⇔z=1</w:t>
      </w:r>
      <w:r>
        <w:t>.</w:t>
      </w:r>
      <w:r>
        <w:br/>
      </w:r>
      <w:r>
        <w:t>Vậy M(0; 0; 1) thì đường thẳng BM vuông góc với đường thẳng AC.</w:t>
      </w:r>
      <w:r>
        <w:br/>
      </w:r>
      <w:r>
        <w:rPr>
          <w:b/>
        </w:rPr>
        <w:t>Bài tập 2.39 trang 74 Toán 12 Tập 1</w:t>
      </w:r>
      <w:r>
        <w:t xml:space="preserve">: </w:t>
      </w:r>
      <w:r>
        <w:t xml:space="preserve">Trong không gian Oxyz, cho hình hộp OABC.O’A’B’C’ và các điểm </w:t>
      </w:r>
      <w:r>
        <w:t>A</w:t>
      </w:r>
      <w:r>
        <w:t>(</w:t>
      </w:r>
      <w:r>
        <w:t>2</w:t>
      </w:r>
      <w:r>
        <w:t>;</w:t>
      </w:r>
      <w:r>
        <w:t>3</w:t>
      </w:r>
      <w:r>
        <w:t>;</w:t>
      </w:r>
      <w:r>
        <w:t>1</w:t>
      </w:r>
      <w:r>
        <w:t>)</w:t>
      </w:r>
      <w:r>
        <w:t>,</w:t>
      </w:r>
      <w:r>
        <w:t>C</w:t>
      </w:r>
      <w:r>
        <w:t>(</w:t>
      </w:r>
      <w:r>
        <w:t>−</w:t>
      </w:r>
      <w:r>
        <w:t>1</w:t>
      </w:r>
      <w:r>
        <w:t>;</w:t>
      </w:r>
      <w:r>
        <w:t>2</w:t>
      </w:r>
      <w:r>
        <w:t>;</w:t>
      </w:r>
      <w:r>
        <w:t>3</w:t>
      </w:r>
      <w:r>
        <w:t>)</w:t>
      </w:r>
      <w:r>
        <w:t>A(2;3;1),C(−1;2;3)</w:t>
      </w:r>
      <w:r>
        <w:t xml:space="preserve"> và </w:t>
      </w:r>
      <w:r>
        <w:t>O</w:t>
      </w:r>
      <w:r>
        <w:t>′</w:t>
      </w:r>
      <w:r>
        <w:t>(</w:t>
      </w:r>
      <w:r>
        <w:t>1</w:t>
      </w:r>
      <w:r>
        <w:t>;</w:t>
      </w:r>
      <w:r>
        <w:t>−</w:t>
      </w:r>
      <w:r>
        <w:t>2</w:t>
      </w:r>
      <w:r>
        <w:t>;</w:t>
      </w:r>
      <w:r>
        <w:t>2</w:t>
      </w:r>
      <w:r>
        <w:t>)</w:t>
      </w:r>
      <w:r>
        <w:t>O^(′)(1;−2;2)</w:t>
      </w:r>
      <w:r>
        <w:t>. Tìm tọa độ các đỉnh còn lại của hình hộp.</w:t>
      </w:r>
      <w:r>
        <w:br/>
      </w:r>
      <w:r>
        <w:rPr>
          <w:b/>
        </w:rPr>
        <w:t>Lời giải:</w:t>
      </w:r>
      <w:r>
        <w:br/>
      </w:r>
      <w:r>
        <w:drawing>
          <wp:inline xmlns:a="http://schemas.openxmlformats.org/drawingml/2006/main" xmlns:pic="http://schemas.openxmlformats.org/drawingml/2006/picture">
            <wp:extent cx="1905000" cy="2162175"/>
            <wp:docPr id="9" name="Picture 9"/>
            <wp:cNvGraphicFramePr>
              <a:graphicFrameLocks noChangeAspect="1"/>
            </wp:cNvGraphicFramePr>
            <a:graphic>
              <a:graphicData uri="http://schemas.openxmlformats.org/drawingml/2006/picture">
                <pic:pic>
                  <pic:nvPicPr>
                    <pic:cNvPr id="0" name="temp_inline_5c9cfc0cc01a4791a839b1f0d1ed447a.jpg"/>
                    <pic:cNvPicPr/>
                  </pic:nvPicPr>
                  <pic:blipFill>
                    <a:blip r:embed="rId17"/>
                    <a:stretch>
                      <a:fillRect/>
                    </a:stretch>
                  </pic:blipFill>
                  <pic:spPr>
                    <a:xfrm>
                      <a:off x="0" y="0"/>
                      <a:ext cx="1905000" cy="2162175"/>
                    </a:xfrm>
                    <a:prstGeom prst="rect"/>
                  </pic:spPr>
                </pic:pic>
              </a:graphicData>
            </a:graphic>
          </wp:inline>
        </w:drawing>
      </w:r>
      <w:r>
        <w:br/>
      </w:r>
      <w:r>
        <w:t>Ta có: O(0; 0; 0)</w:t>
      </w:r>
      <w:r>
        <w:br/>
      </w:r>
      <w:r>
        <w:t>Vì OABC.O’A’B’C’ là hình hộp nên:</w:t>
      </w:r>
      <w:r>
        <w:br/>
      </w:r>
      <w:r>
        <w:t>−</w:t>
      </w:r>
      <w:r>
        <w:t>−</w:t>
      </w:r>
      <w:r>
        <w:t>→</w:t>
      </w:r>
      <w:r>
        <w:t>A</w:t>
      </w:r>
      <w:r>
        <w:t>A</w:t>
      </w:r>
      <w:r>
        <w:t>′</w:t>
      </w:r>
      <w:r>
        <w:t>=</w:t>
      </w:r>
      <w:r>
        <w:t>−</w:t>
      </w:r>
      <w:r>
        <w:t>−</w:t>
      </w:r>
      <w:r>
        <w:t>→</w:t>
      </w:r>
      <w:r>
        <w:t>O</w:t>
      </w:r>
      <w:r>
        <w:t>O</w:t>
      </w:r>
      <w:r>
        <w:t>′</w:t>
      </w:r>
      <w:r>
        <w:t>⇒</w:t>
      </w:r>
      <w:r>
        <w:t>⎧</w:t>
      </w:r>
      <w:r>
        <w:t>⎪</w:t>
      </w:r>
      <w:r>
        <w:t>⎨</w:t>
      </w:r>
      <w:r>
        <w:t>⎪</w:t>
      </w:r>
      <w:r>
        <w:t>⎩</w:t>
      </w:r>
      <w:r>
        <w:t>x</w:t>
      </w:r>
      <w:r>
        <w:t>A</w:t>
      </w:r>
      <w:r>
        <w:t>′</w:t>
      </w:r>
      <w:r>
        <w:t>−</w:t>
      </w:r>
      <w:r>
        <w:t>x</w:t>
      </w:r>
      <w:r>
        <w:t>A</w:t>
      </w:r>
      <w:r>
        <w:t>=</w:t>
      </w:r>
      <w:r>
        <w:t>x</w:t>
      </w:r>
      <w:r>
        <w:t>O</w:t>
      </w:r>
      <w:r>
        <w:t>′</w:t>
      </w:r>
      <w:r>
        <w:t>−</w:t>
      </w:r>
      <w:r>
        <w:t>x</w:t>
      </w:r>
      <w:r>
        <w:t>O</w:t>
      </w:r>
      <w:r>
        <w:t>y</w:t>
      </w:r>
      <w:r>
        <w:t>A</w:t>
      </w:r>
      <w:r>
        <w:t>′</w:t>
      </w:r>
      <w:r>
        <w:t>−</w:t>
      </w:r>
      <w:r>
        <w:t>y</w:t>
      </w:r>
      <w:r>
        <w:t>A</w:t>
      </w:r>
      <w:r>
        <w:t>=</w:t>
      </w:r>
      <w:r>
        <w:t>y</w:t>
      </w:r>
      <w:r>
        <w:t>O</w:t>
      </w:r>
      <w:r>
        <w:t>′</w:t>
      </w:r>
      <w:r>
        <w:t>−</w:t>
      </w:r>
      <w:r>
        <w:t>y</w:t>
      </w:r>
      <w:r>
        <w:t>O</w:t>
      </w:r>
      <w:r>
        <w:t>z</w:t>
      </w:r>
      <w:r>
        <w:t>A</w:t>
      </w:r>
      <w:r>
        <w:t>′</w:t>
      </w:r>
      <w:r>
        <w:t>−</w:t>
      </w:r>
      <w:r>
        <w:t>z</w:t>
      </w:r>
      <w:r>
        <w:t>A</w:t>
      </w:r>
      <w:r>
        <w:t>=</w:t>
      </w:r>
      <w:r>
        <w:t>z</w:t>
      </w:r>
      <w:r>
        <w:t>O</w:t>
      </w:r>
      <w:r>
        <w:t>′</w:t>
      </w:r>
      <w:r>
        <w:t>−</w:t>
      </w:r>
      <w:r>
        <w:t>z</w:t>
      </w:r>
      <w:r>
        <w:t>O</w:t>
      </w:r>
      <w:r>
        <w:t>⇒</w:t>
      </w:r>
      <w:r>
        <w:t>⎧</w:t>
      </w:r>
      <w:r>
        <w:t>⎪</w:t>
      </w:r>
      <w:r>
        <w:t>⎨</w:t>
      </w:r>
      <w:r>
        <w:t>⎪</w:t>
      </w:r>
      <w:r>
        <w:t>⎩</w:t>
      </w:r>
      <w:r>
        <w:t>x</w:t>
      </w:r>
      <w:r>
        <w:t>A</w:t>
      </w:r>
      <w:r>
        <w:t>′</w:t>
      </w:r>
      <w:r>
        <w:t>=</w:t>
      </w:r>
      <w:r>
        <w:t>x</w:t>
      </w:r>
      <w:r>
        <w:t>O</w:t>
      </w:r>
      <w:r>
        <w:t>′</w:t>
      </w:r>
      <w:r>
        <w:t>−</w:t>
      </w:r>
      <w:r>
        <w:t>x</w:t>
      </w:r>
      <w:r>
        <w:t>O</w:t>
      </w:r>
      <w:r>
        <w:t>+</w:t>
      </w:r>
      <w:r>
        <w:t>x</w:t>
      </w:r>
      <w:r>
        <w:t>A</w:t>
      </w:r>
      <w:r>
        <w:t>=</w:t>
      </w:r>
      <w:r>
        <w:t>3</w:t>
      </w:r>
      <w:r>
        <w:t>y</w:t>
      </w:r>
      <w:r>
        <w:t>A</w:t>
      </w:r>
      <w:r>
        <w:t>′</w:t>
      </w:r>
      <w:r>
        <w:t>=</w:t>
      </w:r>
      <w:r>
        <w:t>y</w:t>
      </w:r>
      <w:r>
        <w:t>O</w:t>
      </w:r>
      <w:r>
        <w:t>′</w:t>
      </w:r>
      <w:r>
        <w:t>−</w:t>
      </w:r>
      <w:r>
        <w:t>y</w:t>
      </w:r>
      <w:r>
        <w:t>O</w:t>
      </w:r>
      <w:r>
        <w:t>+</w:t>
      </w:r>
      <w:r>
        <w:t>y</w:t>
      </w:r>
      <w:r>
        <w:t>A</w:t>
      </w:r>
      <w:r>
        <w:t>=</w:t>
      </w:r>
      <w:r>
        <w:t>1</w:t>
      </w:r>
      <w:r>
        <w:t>z</w:t>
      </w:r>
      <w:r>
        <w:t>A</w:t>
      </w:r>
      <w:r>
        <w:t>′</w:t>
      </w:r>
      <w:r>
        <w:t>=</w:t>
      </w:r>
      <w:r>
        <w:t>z</w:t>
      </w:r>
      <w:r>
        <w:t>O</w:t>
      </w:r>
      <w:r>
        <w:t>′</w:t>
      </w:r>
      <w:r>
        <w:t>−</w:t>
      </w:r>
      <w:r>
        <w:t>z</w:t>
      </w:r>
      <w:r>
        <w:t>O</w:t>
      </w:r>
      <w:r>
        <w:t>+</w:t>
      </w:r>
      <w:r>
        <w:t>z</w:t>
      </w:r>
      <w:r>
        <w:t>A</w:t>
      </w:r>
      <w:r>
        <w:t>=</w:t>
      </w:r>
      <w:r>
        <w:t>3</w:t>
      </w:r>
      <w:r>
        <w:t>⇒</w:t>
      </w:r>
      <w:r>
        <w:t>A</w:t>
      </w:r>
      <w:r>
        <w:t>′</w:t>
      </w:r>
      <w:r>
        <w:t>(</w:t>
      </w:r>
      <w:r>
        <w:t>3</w:t>
      </w:r>
      <w:r>
        <w:t>;</w:t>
      </w:r>
      <w:r>
        <w:t>1</w:t>
      </w:r>
      <w:r>
        <w:t>;</w:t>
      </w:r>
      <w:r>
        <w:t>3</w:t>
      </w:r>
      <w:r>
        <w:t>)</w:t>
      </w:r>
      <w:r>
        <w:t>AA^(′)→=OO^(′)→⇒{x_(A^(′))−x_(A)=x_(O^(′))−x_(O)y_(A^(′))−y_(A)=y_(O^(′))−y_(O)z_(A^(′))−z_(A)=z_(O^(′))−z_(O)⇒{x_(A^(′))=x_(O^(′))−x_(O)+x_(A)=3y_(A^(′))=y_(O^(′))−y_(O)+y_(A)=1z_(A^(′))=z_(O^(′))−z_(O)+z_(A)=3⇒A^(′)(3;1;3)</w:t>
      </w:r>
      <w:r>
        <w:br/>
      </w:r>
      <w:r>
        <w:t>−</w:t>
      </w:r>
      <w:r>
        <w:t>−</w:t>
      </w:r>
      <w:r>
        <w:t>→</w:t>
      </w:r>
      <w:r>
        <w:t>C</w:t>
      </w:r>
      <w:r>
        <w:t>C</w:t>
      </w:r>
      <w:r>
        <w:t>′</w:t>
      </w:r>
      <w:r>
        <w:t>=</w:t>
      </w:r>
      <w:r>
        <w:t>−</w:t>
      </w:r>
      <w:r>
        <w:t>−</w:t>
      </w:r>
      <w:r>
        <w:t>→</w:t>
      </w:r>
      <w:r>
        <w:t>O</w:t>
      </w:r>
      <w:r>
        <w:t>O</w:t>
      </w:r>
      <w:r>
        <w:t>′</w:t>
      </w:r>
      <w:r>
        <w:t>⇒</w:t>
      </w:r>
      <w:r>
        <w:t>⎧</w:t>
      </w:r>
      <w:r>
        <w:t>⎪</w:t>
      </w:r>
      <w:r>
        <w:t>⎨</w:t>
      </w:r>
      <w:r>
        <w:t>⎪</w:t>
      </w:r>
      <w:r>
        <w:t>⎩</w:t>
      </w:r>
      <w:r>
        <w:t>x</w:t>
      </w:r>
      <w:r>
        <w:t>C</w:t>
      </w:r>
      <w:r>
        <w:t>′</w:t>
      </w:r>
      <w:r>
        <w:t>−</w:t>
      </w:r>
      <w:r>
        <w:t>x</w:t>
      </w:r>
      <w:r>
        <w:t>C</w:t>
      </w:r>
      <w:r>
        <w:t>=</w:t>
      </w:r>
      <w:r>
        <w:t>x</w:t>
      </w:r>
      <w:r>
        <w:t>O</w:t>
      </w:r>
      <w:r>
        <w:t>′</w:t>
      </w:r>
      <w:r>
        <w:t>−</w:t>
      </w:r>
      <w:r>
        <w:t>x</w:t>
      </w:r>
      <w:r>
        <w:t>O</w:t>
      </w:r>
      <w:r>
        <w:t>y</w:t>
      </w:r>
      <w:r>
        <w:t>C</w:t>
      </w:r>
      <w:r>
        <w:t>′</w:t>
      </w:r>
      <w:r>
        <w:t>−</w:t>
      </w:r>
      <w:r>
        <w:t>y</w:t>
      </w:r>
      <w:r>
        <w:t>C</w:t>
      </w:r>
      <w:r>
        <w:t>=</w:t>
      </w:r>
      <w:r>
        <w:t>y</w:t>
      </w:r>
      <w:r>
        <w:t>O</w:t>
      </w:r>
      <w:r>
        <w:t>′</w:t>
      </w:r>
      <w:r>
        <w:t>−</w:t>
      </w:r>
      <w:r>
        <w:t>y</w:t>
      </w:r>
      <w:r>
        <w:t>O</w:t>
      </w:r>
      <w:r>
        <w:t>z</w:t>
      </w:r>
      <w:r>
        <w:t>C</w:t>
      </w:r>
      <w:r>
        <w:t>′</w:t>
      </w:r>
      <w:r>
        <w:t>−</w:t>
      </w:r>
      <w:r>
        <w:t>z</w:t>
      </w:r>
      <w:r>
        <w:t>C</w:t>
      </w:r>
      <w:r>
        <w:t>=</w:t>
      </w:r>
      <w:r>
        <w:t>z</w:t>
      </w:r>
      <w:r>
        <w:t>O</w:t>
      </w:r>
      <w:r>
        <w:t>′</w:t>
      </w:r>
      <w:r>
        <w:t>−</w:t>
      </w:r>
      <w:r>
        <w:t>z</w:t>
      </w:r>
      <w:r>
        <w:t>O</w:t>
      </w:r>
      <w:r>
        <w:t>⇒</w:t>
      </w:r>
      <w:r>
        <w:t>⎧</w:t>
      </w:r>
      <w:r>
        <w:t>⎪</w:t>
      </w:r>
      <w:r>
        <w:t>⎨</w:t>
      </w:r>
      <w:r>
        <w:t>⎪</w:t>
      </w:r>
      <w:r>
        <w:t>⎩</w:t>
      </w:r>
      <w:r>
        <w:t>x</w:t>
      </w:r>
      <w:r>
        <w:t>C</w:t>
      </w:r>
      <w:r>
        <w:t>′</w:t>
      </w:r>
      <w:r>
        <w:t>=</w:t>
      </w:r>
      <w:r>
        <w:t>x</w:t>
      </w:r>
      <w:r>
        <w:t>O</w:t>
      </w:r>
      <w:r>
        <w:t>′</w:t>
      </w:r>
      <w:r>
        <w:t>−</w:t>
      </w:r>
      <w:r>
        <w:t>x</w:t>
      </w:r>
      <w:r>
        <w:t>O</w:t>
      </w:r>
      <w:r>
        <w:t>+</w:t>
      </w:r>
      <w:r>
        <w:t>x</w:t>
      </w:r>
      <w:r>
        <w:t>C</w:t>
      </w:r>
      <w:r>
        <w:t>=</w:t>
      </w:r>
      <w:r>
        <w:t>0</w:t>
      </w:r>
      <w:r>
        <w:t>y</w:t>
      </w:r>
      <w:r>
        <w:t>C</w:t>
      </w:r>
      <w:r>
        <w:t>′</w:t>
      </w:r>
      <w:r>
        <w:t>=</w:t>
      </w:r>
      <w:r>
        <w:t>y</w:t>
      </w:r>
      <w:r>
        <w:t>O</w:t>
      </w:r>
      <w:r>
        <w:t>′</w:t>
      </w:r>
      <w:r>
        <w:t>−</w:t>
      </w:r>
      <w:r>
        <w:t>y</w:t>
      </w:r>
      <w:r>
        <w:t>O</w:t>
      </w:r>
      <w:r>
        <w:t>+</w:t>
      </w:r>
      <w:r>
        <w:t>y</w:t>
      </w:r>
      <w:r>
        <w:t>C</w:t>
      </w:r>
      <w:r>
        <w:t>=</w:t>
      </w:r>
      <w:r>
        <w:t>0</w:t>
      </w:r>
      <w:r>
        <w:t>z</w:t>
      </w:r>
      <w:r>
        <w:t>C</w:t>
      </w:r>
      <w:r>
        <w:t>′</w:t>
      </w:r>
      <w:r>
        <w:t>=</w:t>
      </w:r>
      <w:r>
        <w:t>z</w:t>
      </w:r>
      <w:r>
        <w:t>O</w:t>
      </w:r>
      <w:r>
        <w:t>′</w:t>
      </w:r>
      <w:r>
        <w:t>−</w:t>
      </w:r>
      <w:r>
        <w:t>z</w:t>
      </w:r>
      <w:r>
        <w:t>O</w:t>
      </w:r>
      <w:r>
        <w:t>+</w:t>
      </w:r>
      <w:r>
        <w:t>z</w:t>
      </w:r>
      <w:r>
        <w:t>C</w:t>
      </w:r>
      <w:r>
        <w:t>=</w:t>
      </w:r>
      <w:r>
        <w:t>5</w:t>
      </w:r>
      <w:r>
        <w:t>⇒</w:t>
      </w:r>
      <w:r>
        <w:t>C</w:t>
      </w:r>
      <w:r>
        <w:t>′</w:t>
      </w:r>
      <w:r>
        <w:t>(</w:t>
      </w:r>
      <w:r>
        <w:t>0</w:t>
      </w:r>
      <w:r>
        <w:t>;</w:t>
      </w:r>
      <w:r>
        <w:t>0</w:t>
      </w:r>
      <w:r>
        <w:t>;</w:t>
      </w:r>
      <w:r>
        <w:t>5</w:t>
      </w:r>
      <w:r>
        <w:t>)</w:t>
      </w:r>
      <w:r>
        <w:t>CC^(′)→=OO^(′)→⇒{x_(C^(′))−x_(C)=x_(O^(′))−x_(O)y_(C^(′))−y_(C)=y_(O^(′))−y_(O)z_(C^(′))−z_(C)=z_(O^(′))−z_(O)⇒{x_(C^(′))=x_(O^(′))−x_(O)+x_(C)=0y_(C^(′))=y_(O^(′))−y_(O)+y_(C)=0z_(C^(′))=z_(O^(′))−z_(O)+z_(C)=5⇒C^(′)(0;0;5)</w:t>
      </w:r>
      <w:r>
        <w:br/>
      </w:r>
      <w:r>
        <w:t xml:space="preserve">Vì ABCO là hình bình hành nên </w:t>
      </w:r>
      <w:r>
        <w:t>−</w:t>
      </w:r>
      <w:r>
        <w:t>−</w:t>
      </w:r>
      <w:r>
        <w:t>→</w:t>
      </w:r>
      <w:r>
        <w:t>C</w:t>
      </w:r>
      <w:r>
        <w:t>B</w:t>
      </w:r>
      <w:r>
        <w:t>=</w:t>
      </w:r>
      <w:r>
        <w:t>−</w:t>
      </w:r>
      <w:r>
        <w:t>−</w:t>
      </w:r>
      <w:r>
        <w:t>→</w:t>
      </w:r>
      <w:r>
        <w:t>O</w:t>
      </w:r>
      <w:r>
        <w:t>A</w:t>
      </w:r>
      <w:r>
        <w:t>⇒</w:t>
      </w:r>
      <w:r>
        <w:t>⎧</w:t>
      </w:r>
      <w:r>
        <w:t>⎪</w:t>
      </w:r>
      <w:r>
        <w:t>⎨</w:t>
      </w:r>
      <w:r>
        <w:t>⎪</w:t>
      </w:r>
      <w:r>
        <w:t>⎩</w:t>
      </w:r>
      <w:r>
        <w:t>x</w:t>
      </w:r>
      <w:r>
        <w:t>B</w:t>
      </w:r>
      <w:r>
        <w:t>+</w:t>
      </w:r>
      <w:r>
        <w:t>1</w:t>
      </w:r>
      <w:r>
        <w:t>=</w:t>
      </w:r>
      <w:r>
        <w:t>2</w:t>
      </w:r>
      <w:r>
        <w:t>y</w:t>
      </w:r>
      <w:r>
        <w:t>B</w:t>
      </w:r>
      <w:r>
        <w:t>−</w:t>
      </w:r>
      <w:r>
        <w:t>2</w:t>
      </w:r>
      <w:r>
        <w:t>=</w:t>
      </w:r>
      <w:r>
        <w:t>3</w:t>
      </w:r>
      <w:r>
        <w:t>z</w:t>
      </w:r>
      <w:r>
        <w:t>B</w:t>
      </w:r>
      <w:r>
        <w:t>−</w:t>
      </w:r>
      <w:r>
        <w:t>3</w:t>
      </w:r>
      <w:r>
        <w:t>=</w:t>
      </w:r>
      <w:r>
        <w:t>1</w:t>
      </w:r>
      <w:r>
        <w:t>⇒</w:t>
      </w:r>
      <w:r>
        <w:t>⎧</w:t>
      </w:r>
      <w:r>
        <w:t>⎪</w:t>
      </w:r>
      <w:r>
        <w:t>⎨</w:t>
      </w:r>
      <w:r>
        <w:t>⎪</w:t>
      </w:r>
      <w:r>
        <w:t>⎩</w:t>
      </w:r>
      <w:r>
        <w:t>x</w:t>
      </w:r>
      <w:r>
        <w:t>B</w:t>
      </w:r>
      <w:r>
        <w:t>=</w:t>
      </w:r>
      <w:r>
        <w:t>1</w:t>
      </w:r>
      <w:r>
        <w:t>y</w:t>
      </w:r>
      <w:r>
        <w:t>B</w:t>
      </w:r>
      <w:r>
        <w:t>=</w:t>
      </w:r>
      <w:r>
        <w:t>5</w:t>
      </w:r>
      <w:r>
        <w:t>z</w:t>
      </w:r>
      <w:r>
        <w:t>B</w:t>
      </w:r>
      <w:r>
        <w:t>=</w:t>
      </w:r>
      <w:r>
        <w:t>4</w:t>
      </w:r>
      <w:r>
        <w:t>⇒</w:t>
      </w:r>
      <w:r>
        <w:t>B</w:t>
      </w:r>
      <w:r>
        <w:t>(</w:t>
      </w:r>
      <w:r>
        <w:t>1</w:t>
      </w:r>
      <w:r>
        <w:t>;</w:t>
      </w:r>
      <w:r>
        <w:t>5</w:t>
      </w:r>
      <w:r>
        <w:t>;</w:t>
      </w:r>
      <w:r>
        <w:t>4</w:t>
      </w:r>
      <w:r>
        <w:t>)</w:t>
      </w:r>
      <w:r>
        <w:t>CB→=OA→⇒{x_(B)+1=2y_(B)−2=3z_(B)−3=1⇒{x_(B)=1y_(B)=5z_(B)=4⇒B(1;5;4)</w:t>
      </w:r>
      <w:r>
        <w:br/>
      </w:r>
      <w:r>
        <w:t xml:space="preserve">Vì OABC.O’A’B’C’ là hình hộp nên </w:t>
      </w:r>
      <w:r>
        <w:t>−</w:t>
      </w:r>
      <w:r>
        <w:t>−</w:t>
      </w:r>
      <w:r>
        <w:t>→</w:t>
      </w:r>
      <w:r>
        <w:t>B</w:t>
      </w:r>
      <w:r>
        <w:t>B</w:t>
      </w:r>
      <w:r>
        <w:t>′</w:t>
      </w:r>
      <w:r>
        <w:t>=</w:t>
      </w:r>
      <w:r>
        <w:t>−</w:t>
      </w:r>
      <w:r>
        <w:t>−</w:t>
      </w:r>
      <w:r>
        <w:t>→</w:t>
      </w:r>
      <w:r>
        <w:t>O</w:t>
      </w:r>
      <w:r>
        <w:t>O</w:t>
      </w:r>
      <w:r>
        <w:t>′</w:t>
      </w:r>
      <w:r>
        <w:t>⇒</w:t>
      </w:r>
      <w:r>
        <w:t>⎧</w:t>
      </w:r>
      <w:r>
        <w:t>⎪</w:t>
      </w:r>
      <w:r>
        <w:t>⎨</w:t>
      </w:r>
      <w:r>
        <w:t>⎪</w:t>
      </w:r>
      <w:r>
        <w:t>⎩</w:t>
      </w:r>
      <w:r>
        <w:t>x</w:t>
      </w:r>
      <w:r>
        <w:t>B</w:t>
      </w:r>
      <w:r>
        <w:t>′</w:t>
      </w:r>
      <w:r>
        <w:t>−</w:t>
      </w:r>
      <w:r>
        <w:t>1</w:t>
      </w:r>
      <w:r>
        <w:t>=</w:t>
      </w:r>
      <w:r>
        <w:t>1</w:t>
      </w:r>
      <w:r>
        <w:t>y</w:t>
      </w:r>
      <w:r>
        <w:t>B</w:t>
      </w:r>
      <w:r>
        <w:t>′</w:t>
      </w:r>
      <w:r>
        <w:t>−</w:t>
      </w:r>
      <w:r>
        <w:t>5</w:t>
      </w:r>
      <w:r>
        <w:t>=</w:t>
      </w:r>
      <w:r>
        <w:t>−</w:t>
      </w:r>
      <w:r>
        <w:t>2</w:t>
      </w:r>
      <w:r>
        <w:t>z</w:t>
      </w:r>
      <w:r>
        <w:t>B</w:t>
      </w:r>
      <w:r>
        <w:t>′</w:t>
      </w:r>
      <w:r>
        <w:t>−</w:t>
      </w:r>
      <w:r>
        <w:t>4</w:t>
      </w:r>
      <w:r>
        <w:t>=</w:t>
      </w:r>
      <w:r>
        <w:t>2</w:t>
      </w:r>
      <w:r>
        <w:t>⇒</w:t>
      </w:r>
      <w:r>
        <w:t>⎧</w:t>
      </w:r>
      <w:r>
        <w:t>⎪</w:t>
      </w:r>
      <w:r>
        <w:t>⎨</w:t>
      </w:r>
      <w:r>
        <w:t>⎪</w:t>
      </w:r>
      <w:r>
        <w:t>⎩</w:t>
      </w:r>
      <w:r>
        <w:t>x</w:t>
      </w:r>
      <w:r>
        <w:t>B</w:t>
      </w:r>
      <w:r>
        <w:t>′</w:t>
      </w:r>
      <w:r>
        <w:t>=</w:t>
      </w:r>
      <w:r>
        <w:t>2</w:t>
      </w:r>
      <w:r>
        <w:t>y</w:t>
      </w:r>
      <w:r>
        <w:t>B</w:t>
      </w:r>
      <w:r>
        <w:t>′</w:t>
      </w:r>
      <w:r>
        <w:t>=</w:t>
      </w:r>
      <w:r>
        <w:t>3</w:t>
      </w:r>
      <w:r>
        <w:t>z</w:t>
      </w:r>
      <w:r>
        <w:t>B</w:t>
      </w:r>
      <w:r>
        <w:t>′</w:t>
      </w:r>
      <w:r>
        <w:t>=</w:t>
      </w:r>
      <w:r>
        <w:t>6</w:t>
      </w:r>
      <w:r>
        <w:t>⇒</w:t>
      </w:r>
      <w:r>
        <w:t>B</w:t>
      </w:r>
      <w:r>
        <w:t>′</w:t>
      </w:r>
      <w:r>
        <w:t>(</w:t>
      </w:r>
      <w:r>
        <w:t>2</w:t>
      </w:r>
      <w:r>
        <w:t>;</w:t>
      </w:r>
      <w:r>
        <w:t>3</w:t>
      </w:r>
      <w:r>
        <w:t>;</w:t>
      </w:r>
      <w:r>
        <w:t>6</w:t>
      </w:r>
      <w:r>
        <w:t>)</w:t>
      </w:r>
      <w:r>
        <w:t>BB^(′)→=OO^(′)→⇒{x_(B^(′))−1=1y_(B^(′))−5=−2z_(B^(′))−4=2⇒{x_(B^(′))=2y_(B^(′))=3z_(B^(′))=6⇒B^(′)(2;3;6)</w:t>
      </w:r>
      <w:r>
        <w:br/>
      </w:r>
      <w:r>
        <w:rPr>
          <w:b/>
        </w:rPr>
        <w:t>Bài tập 2.40 trang 74 Toán 12 Tập 1</w:t>
      </w:r>
      <w:r>
        <w:t xml:space="preserve">: </w:t>
      </w:r>
      <w:r>
        <w:t xml:space="preserve">Trong không gian Oxyz, cho hai vectơ </w:t>
      </w:r>
      <w:r>
        <w:t>→</w:t>
      </w:r>
      <w:r>
        <w:t>a</w:t>
      </w:r>
      <w:r>
        <w:t>=</w:t>
      </w:r>
      <w:r>
        <w:t>(</w:t>
      </w:r>
      <w:r>
        <w:t>−</w:t>
      </w:r>
      <w:r>
        <w:t>2</w:t>
      </w:r>
      <w:r>
        <w:t>;</w:t>
      </w:r>
      <w:r>
        <w:t>1</w:t>
      </w:r>
      <w:r>
        <w:t>;</w:t>
      </w:r>
      <w:r>
        <w:t>2</w:t>
      </w:r>
      <w:r>
        <w:t>)</w:t>
      </w:r>
      <w:r>
        <w:t>,</w:t>
      </w:r>
      <w:r>
        <w:t>→</w:t>
      </w:r>
      <w:r>
        <w:t>b</w:t>
      </w:r>
      <w:r>
        <w:t>=</w:t>
      </w:r>
      <w:r>
        <w:t>(</w:t>
      </w:r>
      <w:r>
        <w:t>1</w:t>
      </w:r>
      <w:r>
        <w:t>;</w:t>
      </w:r>
      <w:r>
        <w:t>1</w:t>
      </w:r>
      <w:r>
        <w:t>;</w:t>
      </w:r>
      <w:r>
        <w:t>−</w:t>
      </w:r>
      <w:r>
        <w:t>1</w:t>
      </w:r>
      <w:r>
        <w:t>)</w:t>
      </w:r>
      <w:r>
        <w:t>a→=(−2;1;2),b→=(1;1;−1)</w:t>
      </w:r>
      <w:r>
        <w:t>.</w:t>
      </w:r>
      <w:r>
        <w:br/>
      </w:r>
      <w:r>
        <w:t xml:space="preserve">a) Xác định tọa độ của vectơ </w:t>
      </w:r>
      <w:r>
        <w:t>→</w:t>
      </w:r>
      <w:r>
        <w:t>u</w:t>
      </w:r>
      <w:r>
        <w:t>=</w:t>
      </w:r>
      <w:r>
        <w:t>→</w:t>
      </w:r>
      <w:r>
        <w:t>a</w:t>
      </w:r>
      <w:r>
        <w:t>−</w:t>
      </w:r>
      <w:r>
        <w:t>2</w:t>
      </w:r>
      <w:r>
        <w:t>→</w:t>
      </w:r>
      <w:r>
        <w:t>b</w:t>
      </w:r>
      <w:r>
        <w:t>u→=a→−2b→</w:t>
      </w:r>
      <w:r>
        <w:t>.</w:t>
      </w:r>
      <w:r>
        <w:br/>
      </w:r>
      <w:r>
        <w:t xml:space="preserve">b) Tính độ dài vectơ </w:t>
      </w:r>
      <w:r>
        <w:t>→</w:t>
      </w:r>
      <w:r>
        <w:t>u</w:t>
      </w:r>
      <w:r>
        <w:t>u→</w:t>
      </w:r>
      <w:r>
        <w:t>.</w:t>
      </w:r>
      <w:r>
        <w:br/>
      </w:r>
      <w:r>
        <w:t xml:space="preserve">c) Tính </w:t>
      </w:r>
      <w:r>
        <w:t>cos</w:t>
      </w:r>
      <w:r>
        <w:t>(</w:t>
      </w:r>
      <w:r>
        <w:t>→</w:t>
      </w:r>
      <w:r>
        <w:t>a</w:t>
      </w:r>
      <w:r>
        <w:t>;</w:t>
      </w:r>
      <w:r>
        <w:t>→</w:t>
      </w:r>
      <w:r>
        <w:t>b</w:t>
      </w:r>
      <w:r>
        <w:t>)</w:t>
      </w:r>
      <w:r>
        <w:t>cos⁡(a→;b→)</w:t>
      </w:r>
      <w:r>
        <w:t>.</w:t>
      </w:r>
      <w:r>
        <w:br/>
      </w:r>
      <w:r>
        <w:rPr>
          <w:b/>
        </w:rPr>
        <w:t>Lời giải:</w:t>
      </w:r>
      <w:r>
        <w:br/>
      </w:r>
      <w:r>
        <w:t xml:space="preserve">a) </w:t>
      </w:r>
      <w:r>
        <w:t>→</w:t>
      </w:r>
      <w:r>
        <w:t>u</w:t>
      </w:r>
      <w:r>
        <w:t>=</w:t>
      </w:r>
      <w:r>
        <w:t>→</w:t>
      </w:r>
      <w:r>
        <w:t>a</w:t>
      </w:r>
      <w:r>
        <w:t>−</w:t>
      </w:r>
      <w:r>
        <w:t>2</w:t>
      </w:r>
      <w:r>
        <w:t>→</w:t>
      </w:r>
      <w:r>
        <w:t>b</w:t>
      </w:r>
      <w:r>
        <w:t>=</w:t>
      </w:r>
      <w:r>
        <w:t>(</w:t>
      </w:r>
      <w:r>
        <w:t>−</w:t>
      </w:r>
      <w:r>
        <w:t>2</w:t>
      </w:r>
      <w:r>
        <w:t>−</w:t>
      </w:r>
      <w:r>
        <w:t>2.1</w:t>
      </w:r>
      <w:r>
        <w:t>;</w:t>
      </w:r>
      <w:r>
        <w:t>1</w:t>
      </w:r>
      <w:r>
        <w:t>−</w:t>
      </w:r>
      <w:r>
        <w:t>2.1</w:t>
      </w:r>
      <w:r>
        <w:t>;</w:t>
      </w:r>
      <w:r>
        <w:t>2</w:t>
      </w:r>
      <w:r>
        <w:t>−</w:t>
      </w:r>
      <w:r>
        <w:t>2</w:t>
      </w:r>
      <w:r>
        <w:t>(</w:t>
      </w:r>
      <w:r>
        <w:t>−</w:t>
      </w:r>
      <w:r>
        <w:t>1</w:t>
      </w:r>
      <w:r>
        <w:t>)</w:t>
      </w:r>
      <w:r>
        <w:t>)</w:t>
      </w:r>
      <w:r>
        <w:t>=</w:t>
      </w:r>
      <w:r>
        <w:t>(</w:t>
      </w:r>
      <w:r>
        <w:t>−</w:t>
      </w:r>
      <w:r>
        <w:t>4</w:t>
      </w:r>
      <w:r>
        <w:t>;</w:t>
      </w:r>
      <w:r>
        <w:t>−</w:t>
      </w:r>
      <w:r>
        <w:t>1</w:t>
      </w:r>
      <w:r>
        <w:t>;</w:t>
      </w:r>
      <w:r>
        <w:t>4</w:t>
      </w:r>
      <w:r>
        <w:t>)</w:t>
      </w:r>
      <w:r>
        <w:t>u→=a→−2b→=(−2−2.1;1−2.1;2−2(−1))=(−4;−1;4)</w:t>
      </w:r>
      <w:r>
        <w:br/>
      </w:r>
      <w:r>
        <w:t xml:space="preserve">b) </w:t>
      </w:r>
      <w:r>
        <w:t>∣</w:t>
      </w:r>
      <w:r>
        <w:t>∣</w:t>
      </w:r>
      <w:r>
        <w:t>→</w:t>
      </w:r>
      <w:r>
        <w:t>u</w:t>
      </w:r>
      <w:r>
        <w:t>∣</w:t>
      </w:r>
      <w:r>
        <w:t>∣</w:t>
      </w:r>
      <w:r>
        <w:t>=</w:t>
      </w:r>
      <w:r>
        <w:t>√</w:t>
      </w:r>
      <w:r>
        <w:t>(</w:t>
      </w:r>
      <w:r>
        <w:t>−</w:t>
      </w:r>
      <w:r>
        <w:t>4</w:t>
      </w:r>
      <w:r>
        <w:t>)</w:t>
      </w:r>
      <w:r>
        <w:t>2</w:t>
      </w:r>
      <w:r>
        <w:t>+</w:t>
      </w:r>
      <w:r>
        <w:t>(</w:t>
      </w:r>
      <w:r>
        <w:t>−</w:t>
      </w:r>
      <w:r>
        <w:t>1</w:t>
      </w:r>
      <w:r>
        <w:t>)</w:t>
      </w:r>
      <w:r>
        <w:t>2</w:t>
      </w:r>
      <w:r>
        <w:t>+</w:t>
      </w:r>
      <w:r>
        <w:t>4</w:t>
      </w:r>
      <w:r>
        <w:t>2</w:t>
      </w:r>
      <w:r>
        <w:t>=</w:t>
      </w:r>
      <w:r>
        <w:t>√</w:t>
      </w:r>
      <w:r>
        <w:t>33</w:t>
      </w:r>
      <w:r>
        <w:t>|u→|=√((−4)^(2)+(−1)^(2)+4^(2))=√(33)</w:t>
      </w:r>
      <w:r>
        <w:br/>
      </w:r>
      <w:r>
        <w:t xml:space="preserve">c) </w:t>
      </w:r>
      <w:r>
        <w:t>cos</w:t>
      </w:r>
      <w:r>
        <w:t>(</w:t>
      </w:r>
      <w:r>
        <w:t>→</w:t>
      </w:r>
      <w:r>
        <w:t>a</w:t>
      </w:r>
      <w:r>
        <w:t>;</w:t>
      </w:r>
      <w:r>
        <w:t>→</w:t>
      </w:r>
      <w:r>
        <w:t>b</w:t>
      </w:r>
      <w:r>
        <w:t>)</w:t>
      </w:r>
      <w:r>
        <w:t>=</w:t>
      </w:r>
      <w:r>
        <w:t>→</w:t>
      </w:r>
      <w:r>
        <w:t>a</w:t>
      </w:r>
      <w:r>
        <w:t>.</w:t>
      </w:r>
      <w:r>
        <w:t>→</w:t>
      </w:r>
      <w:r>
        <w:t>b</w:t>
      </w:r>
      <w:r>
        <w:t>∣</w:t>
      </w:r>
      <w:r>
        <w:t>∣</w:t>
      </w:r>
      <w:r>
        <w:t>→</w:t>
      </w:r>
      <w:r>
        <w:t>a</w:t>
      </w:r>
      <w:r>
        <w:t>∣</w:t>
      </w:r>
      <w:r>
        <w:t>∣</w:t>
      </w:r>
      <w:r>
        <w:t>.</w:t>
      </w:r>
      <w:r>
        <w:t>∣</w:t>
      </w:r>
      <w:r>
        <w:t>∣</w:t>
      </w:r>
      <w:r>
        <w:t>∣</w:t>
      </w:r>
      <w:r>
        <w:t>→</w:t>
      </w:r>
      <w:r>
        <w:t>b</w:t>
      </w:r>
      <w:r>
        <w:t>∣</w:t>
      </w:r>
      <w:r>
        <w:t>∣</w:t>
      </w:r>
      <w:r>
        <w:t>∣</w:t>
      </w:r>
      <w:r>
        <w:t>=</w:t>
      </w:r>
      <w:r>
        <w:t>(</w:t>
      </w:r>
      <w:r>
        <w:t>−</w:t>
      </w:r>
      <w:r>
        <w:t>2</w:t>
      </w:r>
      <w:r>
        <w:t>)</w:t>
      </w:r>
      <w:r>
        <w:t>.1</w:t>
      </w:r>
      <w:r>
        <w:t>+</w:t>
      </w:r>
      <w:r>
        <w:t>1.1</w:t>
      </w:r>
      <w:r>
        <w:t>+</w:t>
      </w:r>
      <w:r>
        <w:t>2.</w:t>
      </w:r>
      <w:r>
        <w:t>(</w:t>
      </w:r>
      <w:r>
        <w:t>−</w:t>
      </w:r>
      <w:r>
        <w:t>1</w:t>
      </w:r>
      <w:r>
        <w:t>)</w:t>
      </w:r>
      <w:r>
        <w:t>√</w:t>
      </w:r>
      <w:r>
        <w:t>(</w:t>
      </w:r>
      <w:r>
        <w:t>−</w:t>
      </w:r>
      <w:r>
        <w:t>2</w:t>
      </w:r>
      <w:r>
        <w:t>)</w:t>
      </w:r>
      <w:r>
        <w:t>2</w:t>
      </w:r>
      <w:r>
        <w:t>+</w:t>
      </w:r>
      <w:r>
        <w:t>1</w:t>
      </w:r>
      <w:r>
        <w:t>2</w:t>
      </w:r>
      <w:r>
        <w:t>+</w:t>
      </w:r>
      <w:r>
        <w:t>2</w:t>
      </w:r>
      <w:r>
        <w:t>2</w:t>
      </w:r>
      <w:r>
        <w:t>.</w:t>
      </w:r>
      <w:r>
        <w:t>√</w:t>
      </w:r>
      <w:r>
        <w:t>1</w:t>
      </w:r>
      <w:r>
        <w:t>2</w:t>
      </w:r>
      <w:r>
        <w:t>+</w:t>
      </w:r>
      <w:r>
        <w:t>1</w:t>
      </w:r>
      <w:r>
        <w:t>2</w:t>
      </w:r>
      <w:r>
        <w:t>+</w:t>
      </w:r>
      <w:r>
        <w:t>(</w:t>
      </w:r>
      <w:r>
        <w:t>−</w:t>
      </w:r>
      <w:r>
        <w:t>1</w:t>
      </w:r>
      <w:r>
        <w:t>)</w:t>
      </w:r>
      <w:r>
        <w:t>2</w:t>
      </w:r>
      <w:r>
        <w:t>=</w:t>
      </w:r>
      <w:r>
        <w:t>−</w:t>
      </w:r>
      <w:r>
        <w:t>√</w:t>
      </w:r>
      <w:r>
        <w:t>3</w:t>
      </w:r>
      <w:r>
        <w:t>3</w:t>
      </w:r>
      <w:r>
        <w:t>cos⁡(a→;b→)=(a→.b→)/(|a→|.|b→|)=((−2).1+1.1+2.(−1))/(√((−2)^(2)+1^(2)+2^(2)).√(1^(2)+1^(2)+(−1)^(2)))=(−√(3))/(3)</w:t>
      </w:r>
      <w:r>
        <w:br/>
      </w:r>
      <w:r>
        <w:rPr>
          <w:b/>
        </w:rPr>
        <w:t>Bài tập 2.41 trang 74 Toán 12 Tập 1</w:t>
      </w:r>
      <w:r>
        <w:t xml:space="preserve">: </w:t>
      </w:r>
      <w:r>
        <w:br/>
      </w:r>
      <w:r>
        <w:t xml:space="preserve">Trong không gian Oxyz, cho các điểm </w:t>
      </w:r>
      <w:r>
        <w:t>A</w:t>
      </w:r>
      <w:r>
        <w:t>(</w:t>
      </w:r>
      <w:r>
        <w:t>4</w:t>
      </w:r>
      <w:r>
        <w:t>;</w:t>
      </w:r>
      <w:r>
        <w:t>2</w:t>
      </w:r>
      <w:r>
        <w:t>;</w:t>
      </w:r>
      <w:r>
        <w:t>−</w:t>
      </w:r>
      <w:r>
        <w:t>1</w:t>
      </w:r>
      <w:r>
        <w:t>)</w:t>
      </w:r>
      <w:r>
        <w:t>,</w:t>
      </w:r>
      <w:r>
        <w:t>B</w:t>
      </w:r>
      <w:r>
        <w:t>(</w:t>
      </w:r>
      <w:r>
        <w:t>1</w:t>
      </w:r>
      <w:r>
        <w:t>;</w:t>
      </w:r>
      <w:r>
        <w:t>−</w:t>
      </w:r>
      <w:r>
        <w:t>1</w:t>
      </w:r>
      <w:r>
        <w:t>;</w:t>
      </w:r>
      <w:r>
        <w:t>2</w:t>
      </w:r>
      <w:r>
        <w:t>)</w:t>
      </w:r>
      <w:r>
        <w:t>A(4;2;−1),B(1;−1;2)</w:t>
      </w:r>
      <w:r>
        <w:t xml:space="preserve"> và </w:t>
      </w:r>
      <w:r>
        <w:t>C</w:t>
      </w:r>
      <w:r>
        <w:t>(</w:t>
      </w:r>
      <w:r>
        <w:t>0</w:t>
      </w:r>
      <w:r>
        <w:t>;</w:t>
      </w:r>
      <w:r>
        <w:t>−</w:t>
      </w:r>
      <w:r>
        <w:t>2</w:t>
      </w:r>
      <w:r>
        <w:t>;</w:t>
      </w:r>
      <w:r>
        <w:t>3</w:t>
      </w:r>
      <w:r>
        <w:t>)</w:t>
      </w:r>
      <w:r>
        <w:t>C(0;−2;3)</w:t>
      </w:r>
      <w:r>
        <w:t>.</w:t>
      </w:r>
      <w:r>
        <w:br/>
      </w:r>
      <w:r>
        <w:t xml:space="preserve">a) Tìm tọa độ của vectơ </w:t>
      </w:r>
      <w:r>
        <w:t>−</w:t>
      </w:r>
      <w:r>
        <w:t>−</w:t>
      </w:r>
      <w:r>
        <w:t>→</w:t>
      </w:r>
      <w:r>
        <w:t>A</w:t>
      </w:r>
      <w:r>
        <w:t>B</w:t>
      </w:r>
      <w:r>
        <w:t>AB→</w:t>
      </w:r>
      <w:r>
        <w:t xml:space="preserve"> và tính độ dài đoạn thẳng AB.</w:t>
      </w:r>
      <w:r>
        <w:br/>
      </w:r>
      <w:r>
        <w:t xml:space="preserve">b) Tìm tọa độ điểm M sao cho </w:t>
      </w:r>
      <w:r>
        <w:t>−</w:t>
      </w:r>
      <w:r>
        <w:t>−</w:t>
      </w:r>
      <w:r>
        <w:t>→</w:t>
      </w:r>
      <w:r>
        <w:t>A</w:t>
      </w:r>
      <w:r>
        <w:t>B</w:t>
      </w:r>
      <w:r>
        <w:t>+</w:t>
      </w:r>
      <w:r>
        <w:t>−</w:t>
      </w:r>
      <w:r>
        <w:t>−</w:t>
      </w:r>
      <w:r>
        <w:t>→</w:t>
      </w:r>
      <w:r>
        <w:t>C</w:t>
      </w:r>
      <w:r>
        <w:t>M</w:t>
      </w:r>
      <w:r>
        <w:t>=</w:t>
      </w:r>
      <w:r>
        <w:t>→</w:t>
      </w:r>
      <w:r>
        <w:t>0</w:t>
      </w:r>
      <w:r>
        <w:t>AB→+CM→=0→</w:t>
      </w:r>
      <w:r>
        <w:t>.</w:t>
      </w:r>
      <w:r>
        <w:br/>
      </w:r>
      <w:r>
        <w:t>c) Tìm tọa độ điểm N thuộc mặt phẳng (Oxy), sao cho A, B, N thẳng hàng.</w:t>
      </w:r>
      <w:r>
        <w:br/>
      </w:r>
      <w:r>
        <w:rPr>
          <w:b/>
        </w:rPr>
        <w:t>Lời giải:</w:t>
      </w:r>
      <w:r>
        <w:br/>
      </w:r>
      <w:r>
        <w:t>a)</w:t>
      </w:r>
      <w:r>
        <w:t>−</w:t>
      </w:r>
      <w:r>
        <w:t>−</w:t>
      </w:r>
      <w:r>
        <w:t>→</w:t>
      </w:r>
      <w:r>
        <w:t>A</w:t>
      </w:r>
      <w:r>
        <w:t>B</w:t>
      </w:r>
      <w:r>
        <w:t>=</w:t>
      </w:r>
      <w:r>
        <w:t>(</w:t>
      </w:r>
      <w:r>
        <w:t>1</w:t>
      </w:r>
      <w:r>
        <w:t>−</w:t>
      </w:r>
      <w:r>
        <w:t>4</w:t>
      </w:r>
      <w:r>
        <w:t>;</w:t>
      </w:r>
      <w:r>
        <w:t>−</w:t>
      </w:r>
      <w:r>
        <w:t>1</w:t>
      </w:r>
      <w:r>
        <w:t>−</w:t>
      </w:r>
      <w:r>
        <w:t>2</w:t>
      </w:r>
      <w:r>
        <w:t>;</w:t>
      </w:r>
      <w:r>
        <w:t>2</w:t>
      </w:r>
      <w:r>
        <w:t>+</w:t>
      </w:r>
      <w:r>
        <w:t>1</w:t>
      </w:r>
      <w:r>
        <w:t>)</w:t>
      </w:r>
      <w:r>
        <w:t>=</w:t>
      </w:r>
      <w:r>
        <w:t>(</w:t>
      </w:r>
      <w:r>
        <w:t>−</w:t>
      </w:r>
      <w:r>
        <w:t>3</w:t>
      </w:r>
      <w:r>
        <w:t>;</w:t>
      </w:r>
      <w:r>
        <w:t>−</w:t>
      </w:r>
      <w:r>
        <w:t>3</w:t>
      </w:r>
      <w:r>
        <w:t>;</w:t>
      </w:r>
      <w:r>
        <w:t>3</w:t>
      </w:r>
      <w:r>
        <w:t>)</w:t>
      </w:r>
      <w:r>
        <w:t>⇒</w:t>
      </w:r>
      <w:r>
        <w:t>∣</w:t>
      </w:r>
      <w:r>
        <w:t>∣</w:t>
      </w:r>
      <w:r>
        <w:t>∣</w:t>
      </w:r>
      <w:r>
        <w:t>−</w:t>
      </w:r>
      <w:r>
        <w:t>−</w:t>
      </w:r>
      <w:r>
        <w:t>→</w:t>
      </w:r>
      <w:r>
        <w:t>A</w:t>
      </w:r>
      <w:r>
        <w:t>B</w:t>
      </w:r>
      <w:r>
        <w:t>∣</w:t>
      </w:r>
      <w:r>
        <w:t>∣</w:t>
      </w:r>
      <w:r>
        <w:t>∣</w:t>
      </w:r>
      <w:r>
        <w:t>=</w:t>
      </w:r>
      <w:r>
        <w:t>√</w:t>
      </w:r>
      <w:r>
        <w:t>(</w:t>
      </w:r>
      <w:r>
        <w:t>−</w:t>
      </w:r>
      <w:r>
        <w:t>3</w:t>
      </w:r>
      <w:r>
        <w:t>)</w:t>
      </w:r>
      <w:r>
        <w:t>2</w:t>
      </w:r>
      <w:r>
        <w:t>+</w:t>
      </w:r>
      <w:r>
        <w:t>(</w:t>
      </w:r>
      <w:r>
        <w:t>−</w:t>
      </w:r>
      <w:r>
        <w:t>3</w:t>
      </w:r>
      <w:r>
        <w:t>)</w:t>
      </w:r>
      <w:r>
        <w:t>2</w:t>
      </w:r>
      <w:r>
        <w:t>+</w:t>
      </w:r>
      <w:r>
        <w:t>3</w:t>
      </w:r>
      <w:r>
        <w:t>2</w:t>
      </w:r>
      <w:r>
        <w:t>=</w:t>
      </w:r>
      <w:r>
        <w:t>3</w:t>
      </w:r>
      <w:r>
        <w:t>√</w:t>
      </w:r>
      <w:r>
        <w:t>3</w:t>
      </w:r>
      <w:r>
        <w:t>AB→=(1−4;−1−2;2+1)=(−3;−3;3)⇒|AB→|=√((−3)^(2)+(−3)^(2)+3^(2))=3√(3)</w:t>
      </w:r>
      <w:r>
        <w:br/>
      </w:r>
      <w:r>
        <w:t xml:space="preserve">b) Gọi M (x; y; z) thì </w:t>
      </w:r>
      <w:r>
        <w:t>−</w:t>
      </w:r>
      <w:r>
        <w:t>−</w:t>
      </w:r>
      <w:r>
        <w:t>→</w:t>
      </w:r>
      <w:r>
        <w:t>M</w:t>
      </w:r>
      <w:r>
        <w:t>C</w:t>
      </w:r>
      <w:r>
        <w:t>=</w:t>
      </w:r>
      <w:r>
        <w:t>(</w:t>
      </w:r>
      <w:r>
        <w:t>−</w:t>
      </w:r>
      <w:r>
        <w:t>x</w:t>
      </w:r>
      <w:r>
        <w:t>;</w:t>
      </w:r>
      <w:r>
        <w:t>−</w:t>
      </w:r>
      <w:r>
        <w:t>2</w:t>
      </w:r>
      <w:r>
        <w:t>−</w:t>
      </w:r>
      <w:r>
        <w:t>y</w:t>
      </w:r>
      <w:r>
        <w:t>,</w:t>
      </w:r>
      <w:r>
        <w:t>3</w:t>
      </w:r>
      <w:r>
        <w:t>−</w:t>
      </w:r>
      <w:r>
        <w:t>z</w:t>
      </w:r>
      <w:r>
        <w:t>)</w:t>
      </w:r>
      <w:r>
        <w:t>MC→=(−x;−2−y,3−z)</w:t>
      </w:r>
      <w:r>
        <w:t>.</w:t>
      </w:r>
      <w:r>
        <w:br/>
      </w:r>
      <w:r>
        <w:t xml:space="preserve">Vì </w:t>
      </w:r>
      <w:r>
        <w:t>−</w:t>
      </w:r>
      <w:r>
        <w:t>−</w:t>
      </w:r>
      <w:r>
        <w:t>→</w:t>
      </w:r>
      <w:r>
        <w:t>A</w:t>
      </w:r>
      <w:r>
        <w:t>B</w:t>
      </w:r>
      <w:r>
        <w:t>+</w:t>
      </w:r>
      <w:r>
        <w:t>−</w:t>
      </w:r>
      <w:r>
        <w:t>−</w:t>
      </w:r>
      <w:r>
        <w:t>→</w:t>
      </w:r>
      <w:r>
        <w:t>C</w:t>
      </w:r>
      <w:r>
        <w:t>M</w:t>
      </w:r>
      <w:r>
        <w:t>=</w:t>
      </w:r>
      <w:r>
        <w:t>→</w:t>
      </w:r>
      <w:r>
        <w:t>0</w:t>
      </w:r>
      <w:r>
        <w:t>⇒</w:t>
      </w:r>
      <w:r>
        <w:t>−</w:t>
      </w:r>
      <w:r>
        <w:t>−</w:t>
      </w:r>
      <w:r>
        <w:t>→</w:t>
      </w:r>
      <w:r>
        <w:t>A</w:t>
      </w:r>
      <w:r>
        <w:t>B</w:t>
      </w:r>
      <w:r>
        <w:t>=</w:t>
      </w:r>
      <w:r>
        <w:t>−</w:t>
      </w:r>
      <w:r>
        <w:t>−</w:t>
      </w:r>
      <w:r>
        <w:t>→</w:t>
      </w:r>
      <w:r>
        <w:t>M</w:t>
      </w:r>
      <w:r>
        <w:t>C</w:t>
      </w:r>
      <w:r>
        <w:t>⇒</w:t>
      </w:r>
      <w:r>
        <w:t>⎧</w:t>
      </w:r>
      <w:r>
        <w:t>⎪</w:t>
      </w:r>
      <w:r>
        <w:t>⎨</w:t>
      </w:r>
      <w:r>
        <w:t>⎪</w:t>
      </w:r>
      <w:r>
        <w:t>⎩</w:t>
      </w:r>
      <w:r>
        <w:t>−</w:t>
      </w:r>
      <w:r>
        <w:t>x</w:t>
      </w:r>
      <w:r>
        <w:t>=</w:t>
      </w:r>
      <w:r>
        <w:t>−</w:t>
      </w:r>
      <w:r>
        <w:t>3</w:t>
      </w:r>
      <w:r>
        <w:t>−</w:t>
      </w:r>
      <w:r>
        <w:t>2</w:t>
      </w:r>
      <w:r>
        <w:t>−</w:t>
      </w:r>
      <w:r>
        <w:t>y</w:t>
      </w:r>
      <w:r>
        <w:t>=</w:t>
      </w:r>
      <w:r>
        <w:t>−</w:t>
      </w:r>
      <w:r>
        <w:t>3</w:t>
      </w:r>
      <w:r>
        <w:t>3</w:t>
      </w:r>
      <w:r>
        <w:t>−</w:t>
      </w:r>
      <w:r>
        <w:t>z</w:t>
      </w:r>
      <w:r>
        <w:t>=</w:t>
      </w:r>
      <w:r>
        <w:t>3</w:t>
      </w:r>
      <w:r>
        <w:t>⇔</w:t>
      </w:r>
      <w:r>
        <w:t>⎧</w:t>
      </w:r>
      <w:r>
        <w:t>⎪</w:t>
      </w:r>
      <w:r>
        <w:t>⎨</w:t>
      </w:r>
      <w:r>
        <w:t>⎪</w:t>
      </w:r>
      <w:r>
        <w:t>⎩</w:t>
      </w:r>
      <w:r>
        <w:t>x</w:t>
      </w:r>
      <w:r>
        <w:t>=</w:t>
      </w:r>
      <w:r>
        <w:t>3</w:t>
      </w:r>
      <w:r>
        <w:t>y</w:t>
      </w:r>
      <w:r>
        <w:t>=</w:t>
      </w:r>
      <w:r>
        <w:t>1</w:t>
      </w:r>
      <w:r>
        <w:t>z</w:t>
      </w:r>
      <w:r>
        <w:t>=</w:t>
      </w:r>
      <w:r>
        <w:t>0</w:t>
      </w:r>
      <w:r>
        <w:t>AB→+CM→=0→⇒AB→=MC→⇒{−x=−3−2−y=−33−z=3⇔{x=3y=1z=0</w:t>
      </w:r>
      <w:r>
        <w:t>. Do đó, M(3; 1; 0).</w:t>
      </w:r>
      <w:r>
        <w:br/>
      </w:r>
      <w:r>
        <w:t>c) Vì N thuộc mặt phẳng (Oxy) nên tọa độ điểm N là N(x; y; 0)</w:t>
      </w:r>
      <w:r>
        <w:br/>
      </w:r>
      <w:r>
        <w:t xml:space="preserve">Ta có: </w:t>
      </w:r>
      <w:r>
        <w:t>−</w:t>
      </w:r>
      <w:r>
        <w:t>−</w:t>
      </w:r>
      <w:r>
        <w:t>→</w:t>
      </w:r>
      <w:r>
        <w:t>A</w:t>
      </w:r>
      <w:r>
        <w:t>N</w:t>
      </w:r>
      <w:r>
        <w:t>(</w:t>
      </w:r>
      <w:r>
        <w:t>x</w:t>
      </w:r>
      <w:r>
        <w:t>−</w:t>
      </w:r>
      <w:r>
        <w:t>4</w:t>
      </w:r>
      <w:r>
        <w:t>;</w:t>
      </w:r>
      <w:r>
        <w:t>y</w:t>
      </w:r>
      <w:r>
        <w:t>−</w:t>
      </w:r>
      <w:r>
        <w:t>2</w:t>
      </w:r>
      <w:r>
        <w:t>;</w:t>
      </w:r>
      <w:r>
        <w:t>1</w:t>
      </w:r>
      <w:r>
        <w:t>)</w:t>
      </w:r>
      <w:r>
        <w:t>;</w:t>
      </w:r>
      <w:r>
        <w:t>−</w:t>
      </w:r>
      <w:r>
        <w:t>−</w:t>
      </w:r>
      <w:r>
        <w:t>→</w:t>
      </w:r>
      <w:r>
        <w:t>B</w:t>
      </w:r>
      <w:r>
        <w:t>N</w:t>
      </w:r>
      <w:r>
        <w:t>(</w:t>
      </w:r>
      <w:r>
        <w:t>x</w:t>
      </w:r>
      <w:r>
        <w:t>−</w:t>
      </w:r>
      <w:r>
        <w:t>1</w:t>
      </w:r>
      <w:r>
        <w:t>;</w:t>
      </w:r>
      <w:r>
        <w:t>y</w:t>
      </w:r>
      <w:r>
        <w:t>+</w:t>
      </w:r>
      <w:r>
        <w:t>1</w:t>
      </w:r>
      <w:r>
        <w:t>;</w:t>
      </w:r>
      <w:r>
        <w:t>−</w:t>
      </w:r>
      <w:r>
        <w:t>2</w:t>
      </w:r>
      <w:r>
        <w:t>)</w:t>
      </w:r>
      <w:r>
        <w:t>AN→(x−4;y−2;1);BN→(x−1;y+1;−2)</w:t>
      </w:r>
      <w:r>
        <w:br/>
      </w:r>
      <w:r>
        <w:t xml:space="preserve">Để A, B, N thẳng hàng thì hai vectơ </w:t>
      </w:r>
      <w:r>
        <w:t>−</w:t>
      </w:r>
      <w:r>
        <w:t>−</w:t>
      </w:r>
      <w:r>
        <w:t>→</w:t>
      </w:r>
      <w:r>
        <w:t>A</w:t>
      </w:r>
      <w:r>
        <w:t>N</w:t>
      </w:r>
      <w:r>
        <w:t>,</w:t>
      </w:r>
      <w:r>
        <w:t>−</w:t>
      </w:r>
      <w:r>
        <w:t>−</w:t>
      </w:r>
      <w:r>
        <w:t>→</w:t>
      </w:r>
      <w:r>
        <w:t>B</w:t>
      </w:r>
      <w:r>
        <w:t>N</w:t>
      </w:r>
      <w:r>
        <w:t>AN→,BN→</w:t>
      </w:r>
      <w:r>
        <w:t xml:space="preserve"> cùng phương. Do đó, </w:t>
      </w:r>
      <w:r>
        <w:t>−</w:t>
      </w:r>
      <w:r>
        <w:t>−</w:t>
      </w:r>
      <w:r>
        <w:t>→</w:t>
      </w:r>
      <w:r>
        <w:t>A</w:t>
      </w:r>
      <w:r>
        <w:t>N</w:t>
      </w:r>
      <w:r>
        <w:t>=</w:t>
      </w:r>
      <w:r>
        <w:t>k</w:t>
      </w:r>
      <w:r>
        <w:t>−</w:t>
      </w:r>
      <w:r>
        <w:t>−</w:t>
      </w:r>
      <w:r>
        <w:t>→</w:t>
      </w:r>
      <w:r>
        <w:t>B</w:t>
      </w:r>
      <w:r>
        <w:t>N</w:t>
      </w:r>
      <w:r>
        <w:t>AN→=kBN→</w:t>
      </w:r>
      <w:r>
        <w:t xml:space="preserve"> (với k là số thực bất kì)</w:t>
      </w:r>
      <w:r>
        <w:br/>
      </w:r>
      <w:r>
        <w:t xml:space="preserve">Suy ra, </w:t>
      </w:r>
      <w:r>
        <w:t>⎧</w:t>
      </w:r>
      <w:r>
        <w:t>⎪</w:t>
      </w:r>
      <w:r>
        <w:t>⎨</w:t>
      </w:r>
      <w:r>
        <w:t>⎪</w:t>
      </w:r>
      <w:r>
        <w:t>⎩</w:t>
      </w:r>
      <w:r>
        <w:t>x</w:t>
      </w:r>
      <w:r>
        <w:t>−</w:t>
      </w:r>
      <w:r>
        <w:t>4</w:t>
      </w:r>
      <w:r>
        <w:t>=</w:t>
      </w:r>
      <w:r>
        <w:t>k</w:t>
      </w:r>
      <w:r>
        <w:t>(</w:t>
      </w:r>
      <w:r>
        <w:t>x</w:t>
      </w:r>
      <w:r>
        <w:t>−</w:t>
      </w:r>
      <w:r>
        <w:t>1</w:t>
      </w:r>
      <w:r>
        <w:t>)</w:t>
      </w:r>
      <w:r>
        <w:t>y</w:t>
      </w:r>
      <w:r>
        <w:t>−</w:t>
      </w:r>
      <w:r>
        <w:t>2</w:t>
      </w:r>
      <w:r>
        <w:t>=</w:t>
      </w:r>
      <w:r>
        <w:t>k</w:t>
      </w:r>
      <w:r>
        <w:t>(</w:t>
      </w:r>
      <w:r>
        <w:t>y</w:t>
      </w:r>
      <w:r>
        <w:t>+</w:t>
      </w:r>
      <w:r>
        <w:t>1</w:t>
      </w:r>
      <w:r>
        <w:t>)</w:t>
      </w:r>
      <w:r>
        <w:t>1</w:t>
      </w:r>
      <w:r>
        <w:t>=</w:t>
      </w:r>
      <w:r>
        <w:t>−</w:t>
      </w:r>
      <w:r>
        <w:t>2</w:t>
      </w:r>
      <w:r>
        <w:t>k</w:t>
      </w:r>
      <w:r>
        <w:t>⇒</w:t>
      </w:r>
      <w:r>
        <w:t>⎧</w:t>
      </w:r>
      <w:r>
        <w:t>⎪</w:t>
        <w:br/>
        <w:t>⎪</w:t>
        <w:br/>
        <w:t>⎪</w:t>
      </w:r>
      <w:r>
        <w:t>⎨</w:t>
      </w:r>
      <w:r>
        <w:t>⎪</w:t>
        <w:br/>
        <w:t>⎪</w:t>
        <w:br/>
        <w:t>⎪</w:t>
      </w:r>
      <w:r>
        <w:t>⎩</w:t>
      </w:r>
      <w:r>
        <w:t>x</w:t>
      </w:r>
      <w:r>
        <w:t>−</w:t>
      </w:r>
      <w:r>
        <w:t>4</w:t>
      </w:r>
      <w:r>
        <w:t>=</w:t>
      </w:r>
      <w:r>
        <w:t>−</w:t>
      </w:r>
      <w:r>
        <w:t>1</w:t>
      </w:r>
      <w:r>
        <w:t>2</w:t>
      </w:r>
      <w:r>
        <w:t>(</w:t>
      </w:r>
      <w:r>
        <w:t>x</w:t>
      </w:r>
      <w:r>
        <w:t>−</w:t>
      </w:r>
      <w:r>
        <w:t>1</w:t>
      </w:r>
      <w:r>
        <w:t>)</w:t>
      </w:r>
      <w:r>
        <w:t>y</w:t>
      </w:r>
      <w:r>
        <w:t>−</w:t>
      </w:r>
      <w:r>
        <w:t>2</w:t>
      </w:r>
      <w:r>
        <w:t>=</w:t>
      </w:r>
      <w:r>
        <w:t>−</w:t>
      </w:r>
      <w:r>
        <w:t>1</w:t>
      </w:r>
      <w:r>
        <w:t>2</w:t>
      </w:r>
      <w:r>
        <w:t>(</w:t>
      </w:r>
      <w:r>
        <w:t>y</w:t>
      </w:r>
      <w:r>
        <w:t>+</w:t>
      </w:r>
      <w:r>
        <w:t>1</w:t>
      </w:r>
      <w:r>
        <w:t>)</w:t>
      </w:r>
      <w:r>
        <w:t>k</w:t>
      </w:r>
      <w:r>
        <w:t>=</w:t>
      </w:r>
      <w:r>
        <w:t>−</w:t>
      </w:r>
      <w:r>
        <w:t>1</w:t>
      </w:r>
      <w:r>
        <w:t>2</w:t>
      </w:r>
      <w:r>
        <w:t>⇒</w:t>
      </w:r>
      <w:r>
        <w:t>{</w:t>
      </w:r>
      <w:r>
        <w:t>x</w:t>
      </w:r>
      <w:r>
        <w:t>=</w:t>
      </w:r>
      <w:r>
        <w:t>3</w:t>
      </w:r>
      <w:r>
        <w:t>y</w:t>
      </w:r>
      <w:r>
        <w:t>=</w:t>
      </w:r>
      <w:r>
        <w:t>1</w:t>
      </w:r>
      <w:r>
        <w:t>{x−4=k(x−1)y−2=k(y+1)1=−2k⇒{x−4=−(1)/(2)(x−1)y−2=−(1)/(2)(y+1)k=(−1)/(2)⇒{x=3y=1</w:t>
      </w:r>
      <w:r>
        <w:t>.</w:t>
      </w:r>
      <w:r>
        <w:br/>
      </w:r>
      <w:r>
        <w:t>Vậy N(3; 1)</w:t>
      </w:r>
      <w:r>
        <w:br/>
      </w:r>
      <w:r>
        <w:rPr>
          <w:b/>
        </w:rPr>
        <w:t>Bài tập 2.42 trang 74 Toán 12 Tập 1</w:t>
      </w:r>
      <w:r>
        <w:t xml:space="preserve">: </w:t>
      </w:r>
      <w:r>
        <w:t>Hình 2.53 minh họa một chiếc đèn được treo cách trần nhà 0,5m, cách hai tường lần lượt là 1,2m và 1,6m. Hai bức tường vuông góc với nhau và cùng vuông góc với trần nhà. Người ta di chuyển chiếc đèn đó đến vị trí mới cách trần nhà là 0,4m, cách hai tường đều là 1,5m.</w:t>
      </w:r>
      <w:r>
        <w:br/>
      </w:r>
      <w:r>
        <w:t>a) Lập một hệ trục tọa độ Oxyz phù hợp và xác định tọa độ của bóng đèn lúc đầu và sau khi di chuyển.</w:t>
      </w:r>
      <w:r>
        <w:br/>
      </w:r>
      <w:r>
        <w:t>b) Vị trí mới của bóng đèn cách vị trí ban đầu là bao nhiêu mét? (Làm tròn kết quả đến chữ số thập phân thứ nhất).</w:t>
      </w:r>
      <w:r>
        <w:br/>
      </w:r>
      <w:r>
        <w:drawing>
          <wp:inline xmlns:a="http://schemas.openxmlformats.org/drawingml/2006/main" xmlns:pic="http://schemas.openxmlformats.org/drawingml/2006/picture">
            <wp:extent cx="1314450" cy="1314450"/>
            <wp:docPr id="10" name="Picture 10"/>
            <wp:cNvGraphicFramePr>
              <a:graphicFrameLocks noChangeAspect="1"/>
            </wp:cNvGraphicFramePr>
            <a:graphic>
              <a:graphicData uri="http://schemas.openxmlformats.org/drawingml/2006/picture">
                <pic:pic>
                  <pic:nvPicPr>
                    <pic:cNvPr id="0" name="temp_inline_8f3349bfcd06404aba6459988e1eff40.jpg"/>
                    <pic:cNvPicPr/>
                  </pic:nvPicPr>
                  <pic:blipFill>
                    <a:blip r:embed="rId18"/>
                    <a:stretch>
                      <a:fillRect/>
                    </a:stretch>
                  </pic:blipFill>
                  <pic:spPr>
                    <a:xfrm>
                      <a:off x="0" y="0"/>
                      <a:ext cx="1314450" cy="1314450"/>
                    </a:xfrm>
                    <a:prstGeom prst="rect"/>
                  </pic:spPr>
                </pic:pic>
              </a:graphicData>
            </a:graphic>
          </wp:inline>
        </w:drawing>
      </w:r>
      <w:r>
        <w:br/>
      </w:r>
      <w:r>
        <w:rPr>
          <w:b/>
        </w:rPr>
        <w:t>Lời giải:</w:t>
      </w:r>
      <w:r>
        <w:br/>
      </w:r>
      <w:r>
        <w:t>a) Chọn hệ trục tọa độ Oxyz như sau:</w:t>
      </w:r>
      <w:r>
        <w:br/>
      </w:r>
      <w:r>
        <w:t>+ Gốc O trùng với một góc của phòng</w:t>
      </w:r>
      <w:r>
        <w:br/>
      </w:r>
      <w:r>
        <w:t>+ Mặt phẳng (Oxy) trùng với trần nhà, mặt phẳng (Oxz) và mặt phẳng (Oyz) trùng với hai bức tường (như hình vẽ).</w:t>
      </w:r>
      <w:r>
        <w:br/>
      </w:r>
      <w:r>
        <w:t>Tọa độ của bóng đèn lúc đầu là A(1,6; 1,2; 0,5)</w:t>
      </w:r>
      <w:r>
        <w:br/>
      </w:r>
      <w:r>
        <w:t>Tọa độ bóng đèn sau khi di chuyển là: B(1,5; 1,5; 0,4)</w:t>
      </w:r>
      <w:r>
        <w:br/>
      </w:r>
      <w:r>
        <w:drawing>
          <wp:inline xmlns:a="http://schemas.openxmlformats.org/drawingml/2006/main" xmlns:pic="http://schemas.openxmlformats.org/drawingml/2006/picture">
            <wp:extent cx="2343150" cy="2076450"/>
            <wp:docPr id="11" name="Picture 11"/>
            <wp:cNvGraphicFramePr>
              <a:graphicFrameLocks noChangeAspect="1"/>
            </wp:cNvGraphicFramePr>
            <a:graphic>
              <a:graphicData uri="http://schemas.openxmlformats.org/drawingml/2006/picture">
                <pic:pic>
                  <pic:nvPicPr>
                    <pic:cNvPr id="0" name="temp_inline_d9f0af2e1a544b63831d06019550f615.jpg"/>
                    <pic:cNvPicPr/>
                  </pic:nvPicPr>
                  <pic:blipFill>
                    <a:blip r:embed="rId19"/>
                    <a:stretch>
                      <a:fillRect/>
                    </a:stretch>
                  </pic:blipFill>
                  <pic:spPr>
                    <a:xfrm>
                      <a:off x="0" y="0"/>
                      <a:ext cx="2343150" cy="2076450"/>
                    </a:xfrm>
                    <a:prstGeom prst="rect"/>
                  </pic:spPr>
                </pic:pic>
              </a:graphicData>
            </a:graphic>
          </wp:inline>
        </w:drawing>
      </w:r>
      <w:r>
        <w:br/>
      </w:r>
      <w:r>
        <w:rPr>
          <w:b/>
        </w:rPr>
        <w:t xml:space="preserve">Xem thêm các bài giải sách giáo khoa </w:t>
      </w:r>
      <w:r>
        <w:rPr>
          <w:b/>
        </w:rPr>
        <w:t>Toán 12</w:t>
      </w:r>
      <w:r>
        <w:rPr>
          <w:b/>
        </w:rPr>
        <w:t xml:space="preserve"> bộ sách </w:t>
      </w:r>
      <w:r>
        <w:rPr>
          <w:b/>
        </w:rPr>
        <w:t xml:space="preserve">Kết nối tri thức </w:t>
      </w:r>
      <w:r>
        <w:rPr>
          <w:b/>
        </w:rPr>
        <w:t>hay, chi tiết khác:</w:t>
      </w:r>
      <w:r>
        <w:br/>
      </w:r>
      <w:r>
        <w:rPr>
          <w:b/>
        </w:rPr>
        <w:t>Bài 8: Tính đơn điệu và cực trị của hàm số</w:t>
      </w:r>
      <w:r>
        <w:br/>
      </w:r>
      <w:r>
        <w:rPr>
          <w:b/>
        </w:rPr>
        <w:t>Bài 9: Khoảng biến thiên và khoảng tứ phân vị</w:t>
      </w:r>
      <w:r>
        <w:br/>
      </w:r>
      <w:r>
        <w:rPr>
          <w:b/>
        </w:rPr>
        <w:t>Bài 10: Phương sai và độ lệch chuẩn</w:t>
      </w:r>
      <w:r>
        <w:br/>
      </w:r>
      <w:r>
        <w:rPr>
          <w:b/>
        </w:rPr>
        <w:t>Bài tập cuối chương 3 trang 85</w:t>
      </w:r>
      <w:r>
        <w:br/>
      </w:r>
      <w:r>
        <w:rPr>
          <w:b/>
        </w:rPr>
        <w:t>Khảo sát và vẽ đồ thị hàm số với phần mềm GeoGebra</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