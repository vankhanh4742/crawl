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ôn tập cuối năm</w:t>
      </w:r>
    </w:p>
    <w:p>
      <w:r>
        <w:rPr>
          <w:b/>
        </w:rPr>
        <w:t>Giải SBT Toán 12 Bài tập ôn tập cuối năm - Kết nối tri thức</w:t>
      </w:r>
      <w:r>
        <w:br/>
      </w:r>
      <w:r>
        <w:rPr>
          <w:b/>
        </w:rPr>
        <w:t>A – Trắc nghiệm</w:t>
      </w:r>
      <w:r>
        <w:br/>
      </w:r>
      <w:r>
        <w:rPr>
          <w:b/>
        </w:rPr>
        <w:t xml:space="preserve">Bài 1 trang 47 SBT Toán 12 Tập 2: </w:t>
      </w:r>
      <w:r>
        <w:t xml:space="preserve">Giá trị của tham số m để hàm số y = </w:t>
      </w:r>
      <w:r>
        <w:t>1</w:t>
      </w:r>
      <w:r>
        <w:t>3</w:t>
      </w:r>
      <w:r>
        <w:t>(1)/(3)</w:t>
      </w:r>
      <w:r>
        <w:t xml:space="preserve"> x</w:t>
      </w:r>
      <w:r>
        <w:rPr>
          <w:vertAlign w:val="superscript"/>
        </w:rPr>
        <w:t>3</w:t>
      </w:r>
      <w:r>
        <w:t xml:space="preserve"> – mx</w:t>
      </w:r>
      <w:r>
        <w:rPr>
          <w:vertAlign w:val="superscript"/>
        </w:rPr>
        <w:t>2</w:t>
      </w:r>
      <w:r>
        <w:t xml:space="preserve"> + 4x – 2023 đạt cực trị tại x = −2 là</w:t>
      </w:r>
      <w:r>
        <w:br/>
      </w:r>
      <w:r>
        <w:t>A. Không tồn tại m.</w:t>
      </w:r>
      <w:r>
        <w:br/>
      </w:r>
      <w:r>
        <w:t>B. m = −2.</w:t>
      </w:r>
      <w:r>
        <w:br/>
      </w:r>
      <w:r>
        <w:t>C. m = 2.</w:t>
      </w:r>
      <w:r>
        <w:br/>
      </w:r>
      <w:r>
        <w:t>D. m = 0.</w:t>
      </w:r>
      <w:r>
        <w:br/>
      </w:r>
      <w:r>
        <w:rPr>
          <w:b/>
        </w:rPr>
        <w:t>Lời giải:</w:t>
      </w:r>
      <w:r>
        <w:br/>
      </w:r>
      <w:r>
        <w:rPr>
          <w:b/>
        </w:rPr>
        <w:t>Đáp án đúng là: A</w:t>
      </w:r>
      <w:r>
        <w:br/>
      </w:r>
      <w:r>
        <w:t>Tập xác định: D = ℝ.</w:t>
      </w:r>
      <w:r>
        <w:br/>
      </w:r>
      <w:r>
        <w:t>Ta có: y</w:t>
      </w:r>
      <w:r>
        <w:rPr>
          <w:i/>
        </w:rPr>
        <w:t>'</w:t>
      </w:r>
      <w:r>
        <w:t xml:space="preserve"> = x</w:t>
      </w:r>
      <w:r>
        <w:rPr>
          <w:vertAlign w:val="superscript"/>
        </w:rPr>
        <w:t>2</w:t>
      </w:r>
      <w:r>
        <w:t xml:space="preserve"> – 2mx + 4.</w:t>
      </w:r>
      <w:r>
        <w:br/>
      </w:r>
      <w:r>
        <w:t>Để hàm số đạt cực đại tại x = −2 thì y</w:t>
      </w:r>
      <w:r>
        <w:rPr>
          <w:i/>
        </w:rPr>
        <w:t>'</w:t>
      </w:r>
      <w:r>
        <w:t>(−2) = 0 hay (−2)</w:t>
      </w:r>
      <w:r>
        <w:rPr>
          <w:vertAlign w:val="superscript"/>
        </w:rPr>
        <w:t>2</w:t>
      </w:r>
      <w:r>
        <w:t xml:space="preserve"> − 2m(−2) + 4 = 0 ⇔ m = 2.</w:t>
      </w:r>
      <w:r>
        <w:br/>
      </w:r>
      <w:r>
        <w:t>Thử lại với m = 2, ta có y</w:t>
      </w:r>
      <w:r>
        <w:rPr>
          <w:i/>
        </w:rPr>
        <w:t>'</w:t>
      </w:r>
      <w:r>
        <w:t xml:space="preserve"> = x</w:t>
      </w:r>
      <w:r>
        <w:rPr>
          <w:vertAlign w:val="superscript"/>
        </w:rPr>
        <w:t>2</w:t>
      </w:r>
      <w:r>
        <w:t xml:space="preserve"> – 2x + 4 = (x – 2)</w:t>
      </w:r>
      <w:r>
        <w:rPr>
          <w:vertAlign w:val="superscript"/>
        </w:rPr>
        <w:t>2</w:t>
      </w:r>
      <w:r>
        <w:t xml:space="preserve"> ≥ 0, ∀x ∈ ℝ.</w:t>
      </w:r>
      <w:r>
        <w:br/>
      </w:r>
      <w:r>
        <w:t>Do đó, với m = 2 hàm số đồng biến trên ℝ, nên không có cực trị.</w:t>
      </w:r>
      <w:r>
        <w:br/>
      </w:r>
      <w:r>
        <w:t>Vậy không tồn tại giá trị m thỏa mãn yêu cầu bài toán.</w:t>
      </w:r>
      <w:r>
        <w:br/>
      </w:r>
      <w:r>
        <w:rPr>
          <w:b/>
        </w:rPr>
        <w:t xml:space="preserve">Bài 2 trang 48 SBT Toán 12 Tập 2: </w:t>
      </w:r>
      <w:r>
        <w:t>Cho hàm số y = x</w:t>
      </w:r>
      <w:r>
        <w:rPr>
          <w:vertAlign w:val="superscript"/>
        </w:rPr>
        <w:t>3</w:t>
      </w:r>
      <w:r>
        <w:t xml:space="preserve"> + 3x</w:t>
      </w:r>
      <w:r>
        <w:rPr>
          <w:vertAlign w:val="superscript"/>
        </w:rPr>
        <w:t>2</w:t>
      </w:r>
      <w:r>
        <w:t xml:space="preserve"> + 1 có đồ thị (C). Xét đường thẳng đi qua điểm A(−3; 1) và có hệ số góc k. Điều kiện của k để đường thẳng đó cắt đồ thị (C) tại ba điểm phân biệt là</w:t>
      </w:r>
      <w:r>
        <w:br/>
      </w:r>
      <w:r>
        <w:t>A. 0 &lt; k &lt; 1.</w:t>
      </w:r>
      <w:r>
        <w:br/>
      </w:r>
      <w:r>
        <w:t>B. k &gt; 0.</w:t>
      </w:r>
      <w:r>
        <w:br/>
      </w:r>
      <w:r>
        <w:t>C. 1 &lt; k &lt; 9.</w:t>
      </w:r>
      <w:r>
        <w:br/>
      </w:r>
      <w:r>
        <w:t>D. 0 &lt; k ≠ 9.</w:t>
      </w:r>
      <w:r>
        <w:br/>
      </w:r>
      <w:r>
        <w:rPr>
          <w:b/>
        </w:rPr>
        <w:t>Lời giải:</w:t>
      </w:r>
      <w:r>
        <w:br/>
      </w:r>
      <w:r>
        <w:rPr>
          <w:b/>
        </w:rPr>
        <w:t>Đáp án đúng là: D</w:t>
      </w:r>
      <w:r>
        <w:br/>
      </w:r>
      <w:r>
        <w:t>Phương trình đường thẳng đi qua A(−3; 1) và có hệ số góc k là: y = k(x + 3) + 1.</w:t>
      </w:r>
      <w:r>
        <w:br/>
      </w:r>
      <w:r>
        <w:t>Xét phương trình hoành độ giao điểm, ta có:</w:t>
      </w:r>
      <w:r>
        <w:br/>
      </w:r>
      <w:r>
        <w:t>x</w:t>
      </w:r>
      <w:r>
        <w:rPr>
          <w:vertAlign w:val="superscript"/>
        </w:rPr>
        <w:t>3</w:t>
      </w:r>
      <w:r>
        <w:t xml:space="preserve"> + 3x</w:t>
      </w:r>
      <w:r>
        <w:rPr>
          <w:vertAlign w:val="superscript"/>
        </w:rPr>
        <w:t>2</w:t>
      </w:r>
      <w:r>
        <w:t xml:space="preserve"> + 1 = k(x + 3) + 1</w:t>
      </w:r>
      <w:r>
        <w:br/>
      </w:r>
      <w:r>
        <w:t>⇔ x</w:t>
      </w:r>
      <w:r>
        <w:rPr>
          <w:vertAlign w:val="superscript"/>
        </w:rPr>
        <w:t>3</w:t>
      </w:r>
      <w:r>
        <w:t xml:space="preserve"> + 3x</w:t>
      </w:r>
      <w:r>
        <w:rPr>
          <w:vertAlign w:val="superscript"/>
        </w:rPr>
        <w:t>2</w:t>
      </w:r>
      <w:r>
        <w:t xml:space="preserve"> – k(x + 3) = 0</w:t>
      </w:r>
      <w:r>
        <w:br/>
      </w:r>
      <w:r>
        <w:t>⇔ x</w:t>
      </w:r>
      <w:r>
        <w:rPr>
          <w:vertAlign w:val="superscript"/>
        </w:rPr>
        <w:t>2</w:t>
      </w:r>
      <w:r>
        <w:t>(x + 3) – k(x + 3) = 0</w:t>
      </w:r>
      <w:r>
        <w:br/>
      </w:r>
      <w:r>
        <w:t>⇔ (x + 3)(x</w:t>
      </w:r>
      <w:r>
        <w:rPr>
          <w:vertAlign w:val="superscript"/>
        </w:rPr>
        <w:t>2</w:t>
      </w:r>
      <w:r>
        <w:t xml:space="preserve"> – k) = 0</w:t>
      </w:r>
      <w:r>
        <w:br/>
      </w:r>
      <w:r>
        <w:t>⇔ x = −3 hoặc x</w:t>
      </w:r>
      <w:r>
        <w:rPr>
          <w:vertAlign w:val="superscript"/>
        </w:rPr>
        <w:t>2</w:t>
      </w:r>
      <w:r>
        <w:t xml:space="preserve"> = k.</w:t>
      </w:r>
      <w:r>
        <w:br/>
      </w:r>
      <w:r>
        <w:t>Để đường thẳng cắt đồ thị (C) tại 3 điểm phân biệt thì x</w:t>
      </w:r>
      <w:r>
        <w:rPr>
          <w:vertAlign w:val="superscript"/>
        </w:rPr>
        <w:t>2</w:t>
      </w:r>
      <w:r>
        <w:t xml:space="preserve"> = k có hai nghiệm phân biệt khác −3.</w:t>
      </w:r>
      <w:r>
        <w:br/>
      </w:r>
      <w:r>
        <w:t>Do đó, k &gt; 0 và k ≠ (−3)</w:t>
      </w:r>
      <w:r>
        <w:rPr>
          <w:vertAlign w:val="superscript"/>
        </w:rPr>
        <w:t>2</w:t>
      </w:r>
      <w:r>
        <w:t>.</w:t>
      </w:r>
      <w:r>
        <w:br/>
      </w:r>
      <w:r>
        <w:t>Vậy 0 &lt; k ≠ 9.</w:t>
      </w:r>
      <w:r>
        <w:br/>
      </w:r>
      <w:r>
        <w:rPr>
          <w:b/>
        </w:rPr>
        <w:t xml:space="preserve">Bài 3 trang 48 SBT Toán 12 Tập 2: </w:t>
      </w:r>
      <w:r>
        <w:t>Đồ thị trong hình vẽ dưới đây là của hàm số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5d32ee9fdf94c4195f540046cf2ab07.jpg"/>
                    <pic:cNvPicPr/>
                  </pic:nvPicPr>
                  <pic:blipFill>
                    <a:blip r:embed="rId9"/>
                    <a:stretch>
                      <a:fillRect/>
                    </a:stretch>
                  </pic:blipFill>
                  <pic:spPr>
                    <a:xfrm>
                      <a:off x="0" y="0"/>
                      <a:ext cx="1905000" cy="1905000"/>
                    </a:xfrm>
                    <a:prstGeom prst="rect"/>
                  </pic:spPr>
                </pic:pic>
              </a:graphicData>
            </a:graphic>
          </wp:inline>
        </w:drawing>
      </w:r>
      <w:r>
        <w:br/>
      </w:r>
      <w:r>
        <w:t xml:space="preserve">A. </w:t>
      </w:r>
      <w:r>
        <w:t>y</w:t>
      </w:r>
      <w:r>
        <w:t>=</w:t>
      </w:r>
      <w:r>
        <w:t>x</w:t>
      </w:r>
      <w:r>
        <w:t>2</w:t>
      </w:r>
      <w:r>
        <w:t>−</w:t>
      </w:r>
      <w:r>
        <w:t>2</w:t>
      </w:r>
      <w:r>
        <w:t>x</w:t>
      </w:r>
      <w:r>
        <w:t>x</w:t>
      </w:r>
      <w:r>
        <w:t>+</w:t>
      </w:r>
      <w:r>
        <w:t>1</w:t>
      </w:r>
      <w:r>
        <w:t>.</w:t>
      </w:r>
      <w:r>
        <w:t>y=(x^(2)−2x)/(x+1).</w:t>
      </w:r>
      <w:r>
        <w:br/>
      </w:r>
      <w:r>
        <w:t xml:space="preserve">B. </w:t>
      </w:r>
      <w:r>
        <w:t>y</w:t>
      </w:r>
      <w:r>
        <w:t>=</w:t>
      </w:r>
      <w:r>
        <w:t>x</w:t>
      </w:r>
      <w:r>
        <w:t>2</w:t>
      </w:r>
      <w:r>
        <w:t>+</w:t>
      </w:r>
      <w:r>
        <w:t>2</w:t>
      </w:r>
      <w:r>
        <w:t>x</w:t>
      </w:r>
      <w:r>
        <w:t>x</w:t>
      </w:r>
      <w:r>
        <w:t>+</w:t>
      </w:r>
      <w:r>
        <w:t>1</w:t>
      </w:r>
      <w:r>
        <w:t>.</w:t>
      </w:r>
      <w:r>
        <w:t>y=(x^(2)+2x)/(x+1).</w:t>
      </w:r>
      <w:r>
        <w:br/>
      </w:r>
      <w:r>
        <w:t xml:space="preserve">C. </w:t>
      </w:r>
      <w:r>
        <w:t>y</w:t>
      </w:r>
      <w:r>
        <w:t>=</w:t>
      </w:r>
      <w:r>
        <w:t>x</w:t>
      </w:r>
      <w:r>
        <w:t>2</w:t>
      </w:r>
      <w:r>
        <w:t>+</w:t>
      </w:r>
      <w:r>
        <w:t>2</w:t>
      </w:r>
      <w:r>
        <w:t>x</w:t>
      </w:r>
      <w:r>
        <w:t>+</w:t>
      </w:r>
      <w:r>
        <w:t>2</w:t>
      </w:r>
      <w:r>
        <w:t>x</w:t>
      </w:r>
      <w:r>
        <w:t>+</w:t>
      </w:r>
      <w:r>
        <w:t>1</w:t>
      </w:r>
      <w:r>
        <w:t>.</w:t>
      </w:r>
      <w:r>
        <w:t>y=(x^(2)+2x+2)/(x+1).</w:t>
      </w:r>
      <w:r>
        <w:br/>
      </w:r>
      <w:r>
        <w:t xml:space="preserve">D. </w:t>
      </w:r>
      <w:r>
        <w:t>y</w:t>
      </w:r>
      <w:r>
        <w:t>=</w:t>
      </w:r>
      <w:r>
        <w:t>2</w:t>
      </w:r>
      <w:r>
        <w:t>x</w:t>
      </w:r>
      <w:r>
        <w:t>x</w:t>
      </w:r>
      <w:r>
        <w:t>+</w:t>
      </w:r>
      <w:r>
        <w:t>1</w:t>
      </w:r>
      <w:r>
        <w:t>.</w:t>
      </w:r>
      <w:r>
        <w:t>y=(2x)/(x+1).</w:t>
      </w:r>
      <w:r>
        <w:br/>
      </w:r>
      <w:r>
        <w:rPr>
          <w:b/>
        </w:rPr>
        <w:t>Lời giải:</w:t>
      </w:r>
      <w:r>
        <w:br/>
      </w:r>
      <w:r>
        <w:rPr>
          <w:b/>
        </w:rPr>
        <w:t>Đáp án đúng là: B</w:t>
      </w:r>
      <w:r>
        <w:br/>
      </w:r>
      <w:r>
        <w:t>Cách 1:</w:t>
      </w:r>
      <w:r>
        <w:br/>
      </w:r>
      <w:r>
        <w:t>Dựa vào đồ thị hàm số, ta thấy:</w:t>
      </w:r>
      <w:r>
        <w:br/>
      </w:r>
      <w:r>
        <w:t>Đồ thị hàm số có tiệm cận đứng x = −1.</w:t>
      </w:r>
      <w:r>
        <w:br/>
      </w:r>
      <w:r>
        <w:t>Tiệm cận xiên đi qua điểm (−1; 0) và (0; 1) có phương trình y = x + 1 nên loại A và D.</w:t>
      </w:r>
      <w:r>
        <w:br/>
      </w:r>
      <w:r>
        <w:t>Dạng đồ thị hàm số cho thấy hàm đồng biến trên tập xác định.</w:t>
      </w:r>
      <w:r>
        <w:br/>
      </w:r>
      <w:r>
        <w:t>Đồ thị hàm số đi qua điểm (−2; 0) nên loại C.</w:t>
      </w:r>
      <w:r>
        <w:br/>
      </w:r>
      <w:r>
        <w:t>Chọn đáp án B.</w:t>
      </w:r>
      <w:r>
        <w:br/>
      </w:r>
      <w:r>
        <w:t>Cách 2:</w:t>
      </w:r>
      <w:r>
        <w:br/>
      </w:r>
      <w:r>
        <w:t xml:space="preserve">Xét các đáp án, nhận thấy đáp án B, ta có: </w:t>
      </w:r>
      <w:r>
        <w:t>y</w:t>
      </w:r>
      <w:r>
        <w:t>=</w:t>
      </w:r>
      <w:r>
        <w:t>x</w:t>
      </w:r>
      <w:r>
        <w:t>2</w:t>
      </w:r>
      <w:r>
        <w:t>+</w:t>
      </w:r>
      <w:r>
        <w:t>2</w:t>
      </w:r>
      <w:r>
        <w:t>x</w:t>
      </w:r>
      <w:r>
        <w:t>x</w:t>
      </w:r>
      <w:r>
        <w:t>+</w:t>
      </w:r>
      <w:r>
        <w:t>1</w:t>
      </w:r>
      <w:r>
        <w:t>=</w:t>
      </w:r>
      <w:r>
        <w:t>x</w:t>
      </w:r>
      <w:r>
        <w:t>+</w:t>
      </w:r>
      <w:r>
        <w:t>1</w:t>
      </w:r>
      <w:r>
        <w:t>−</w:t>
      </w:r>
      <w:r>
        <w:t>1</w:t>
      </w:r>
      <w:r>
        <w:t>x</w:t>
      </w:r>
      <w:r>
        <w:t>+</w:t>
      </w:r>
      <w:r>
        <w:t>1</w:t>
      </w:r>
      <w:r>
        <w:t>y=(x^(2)+2x)/(x+1)=x+1−(1)/(x+1)</w:t>
      </w:r>
      <w:r>
        <w:t xml:space="preserve"> có đường tiệm cận đứng x = −1 và tiệm cận xiên y = x + 1.</w:t>
      </w:r>
      <w:r>
        <w:br/>
      </w:r>
      <w:r>
        <w:t>Lại có y</w:t>
      </w:r>
      <w:r>
        <w:rPr>
          <w:i/>
        </w:rPr>
        <w:t>'</w:t>
      </w:r>
      <w:r>
        <w:t xml:space="preserve"> = 1 + </w:t>
      </w:r>
      <w:r>
        <w:t>1</w:t>
      </w:r>
      <w:r>
        <w:t>(</w:t>
      </w:r>
      <w:r>
        <w:t>x</w:t>
      </w:r>
      <w:r>
        <w:t>+</w:t>
      </w:r>
      <w:r>
        <w:t>1</w:t>
      </w:r>
      <w:r>
        <w:t>)</w:t>
      </w:r>
      <w:r>
        <w:t>2</w:t>
      </w:r>
      <w:r>
        <w:t>(1)/(x+1^(2))</w:t>
      </w:r>
      <w:r>
        <w:t xml:space="preserve"> &gt; 0, ∀x ≠ −1 nên hàm số đồng biến trên mỗi khoảng xác định (−∞; −1) và (−1; +∞).</w:t>
      </w:r>
      <w:r>
        <w:br/>
      </w:r>
      <w:r>
        <w:t>Đồ thị hàm số đi qua điểm (−2; 0) nên đáp án thỏa mãn là B.</w:t>
      </w:r>
      <w:r>
        <w:br/>
      </w:r>
      <w:r>
        <w:rPr>
          <w:b/>
        </w:rPr>
        <w:t xml:space="preserve">Bài 4 trang 48 SBT Toán 12 Tập 2: </w:t>
      </w:r>
      <w:r>
        <w:t xml:space="preserve">Tất cả các giá trị thực của tham số m để đường thẳng y = x + m – 1 cắt đồ thị hàm số y = </w:t>
      </w:r>
      <w:r>
        <w:t>2</w:t>
      </w:r>
      <w:r>
        <w:t>x</w:t>
      </w:r>
      <w:r>
        <w:t>+</w:t>
      </w:r>
      <w:r>
        <w:t>1</w:t>
      </w:r>
      <w:r>
        <w:t>x</w:t>
      </w:r>
      <w:r>
        <w:t>+</w:t>
      </w:r>
      <w:r>
        <w:t>1</w:t>
      </w:r>
      <w:r>
        <w:t>(2x+1)/(x+1)</w:t>
      </w:r>
      <w:r>
        <w:t xml:space="preserve"> tại hai điểm A, B thỏa mãn AB = </w:t>
      </w:r>
      <w:r>
        <w:t>2</w:t>
      </w:r>
      <w:r>
        <w:t>√</w:t>
      </w:r>
      <w:r>
        <w:t>3</w:t>
      </w:r>
      <w:r>
        <w:t>2√(3)</w:t>
      </w:r>
      <w:r>
        <w:t xml:space="preserve"> là</w:t>
      </w:r>
      <w:r>
        <w:br/>
      </w:r>
      <w:r>
        <w:t xml:space="preserve">A. m = </w:t>
      </w:r>
      <w:r>
        <w:t>2</w:t>
      </w:r>
      <w:r>
        <w:t>±</w:t>
      </w:r>
      <w:r>
        <w:t>√</w:t>
      </w:r>
      <w:r>
        <w:t>10</w:t>
      </w:r>
      <w:r>
        <w:t>.</w:t>
      </w:r>
      <w:r>
        <w:t>2±√(10).</w:t>
      </w:r>
      <w:r>
        <w:br/>
      </w:r>
      <w:r>
        <w:t xml:space="preserve">B. m = </w:t>
      </w:r>
      <w:r>
        <w:t>4</w:t>
      </w:r>
      <w:r>
        <w:t>±</w:t>
      </w:r>
      <w:r>
        <w:t>√</w:t>
      </w:r>
      <w:r>
        <w:t>3</w:t>
      </w:r>
      <w:r>
        <w:t>.</w:t>
      </w:r>
      <w:r>
        <w:t>4±√(3).</w:t>
      </w:r>
      <w:r>
        <w:br/>
      </w:r>
      <w:r>
        <w:t xml:space="preserve">C. m = </w:t>
      </w:r>
      <w:r>
        <w:t>2</w:t>
      </w:r>
      <w:r>
        <w:t>±</w:t>
      </w:r>
      <w:r>
        <w:t>√</w:t>
      </w:r>
      <w:r>
        <w:t>3</w:t>
      </w:r>
      <w:r>
        <w:t>.</w:t>
      </w:r>
      <w:r>
        <w:t>2±√(3).</w:t>
      </w:r>
      <w:r>
        <w:br/>
      </w:r>
      <w:r>
        <w:t xml:space="preserve">D. m = </w:t>
      </w:r>
      <w:r>
        <w:t>4</w:t>
      </w:r>
      <w:r>
        <w:t>±</w:t>
      </w:r>
      <w:r>
        <w:t>√</w:t>
      </w:r>
      <w:r>
        <w:t>10</w:t>
      </w:r>
      <w:r>
        <w:t>.</w:t>
      </w:r>
      <w:r>
        <w:t>4±√(10).</w:t>
      </w:r>
      <w:r>
        <w:br/>
      </w:r>
      <w:r>
        <w:rPr>
          <w:b/>
        </w:rPr>
        <w:t>Lời giải:</w:t>
      </w:r>
      <w:r>
        <w:br/>
      </w:r>
      <w:r>
        <w:rPr>
          <w:b/>
        </w:rPr>
        <w:t>Đáp án đúng là: D</w:t>
      </w:r>
      <w:r>
        <w:br/>
      </w:r>
      <w:r>
        <w:t>Xét phương trình hoành độ giao điểm, ta có:</w:t>
      </w:r>
      <w:r>
        <w:br/>
      </w:r>
      <w:r>
        <w:t xml:space="preserve">x + m – 1 = </w:t>
      </w:r>
      <w:r>
        <w:t>2</w:t>
      </w:r>
      <w:r>
        <w:t>x</w:t>
      </w:r>
      <w:r>
        <w:t>+</w:t>
      </w:r>
      <w:r>
        <w:t>1</w:t>
      </w:r>
      <w:r>
        <w:t>x</w:t>
      </w:r>
      <w:r>
        <w:t>+</w:t>
      </w:r>
      <w:r>
        <w:t>1</w:t>
      </w:r>
      <w:r>
        <w:t>(2x+1)/(x+1)</w:t>
      </w:r>
      <w:r>
        <w:br/>
      </w:r>
      <w:r>
        <w:t>⇔ x</w:t>
      </w:r>
      <w:r>
        <w:rPr>
          <w:vertAlign w:val="superscript"/>
        </w:rPr>
        <w:t>2</w:t>
      </w:r>
      <w:r>
        <w:t xml:space="preserve"> + (m – 2)x + m – 2 = 0. (1)</w:t>
      </w:r>
      <w:r>
        <w:br/>
      </w:r>
      <w:r>
        <w:t>Để đường thẳng cắt đồ thị tại hai điểm phân biệt A, B thì phương trình (1) có hai nghiệm phân biệt, do đó ∆ = (m – 2)</w:t>
      </w:r>
      <w:r>
        <w:rPr>
          <w:vertAlign w:val="superscript"/>
        </w:rPr>
        <w:t>2</w:t>
      </w:r>
      <w:r>
        <w:t xml:space="preserve"> – 4(m – 2) &gt; 0 ⇔ </w:t>
      </w:r>
      <w:r>
        <w:t>[</w:t>
      </w:r>
      <w:r>
        <w:t>m</w:t>
      </w:r>
      <w:r>
        <w:t>&gt;</w:t>
      </w:r>
      <w:r>
        <w:t>6</w:t>
      </w:r>
      <w:r>
        <w:t>m</w:t>
      </w:r>
      <w:r>
        <w:t>&lt;</w:t>
      </w:r>
      <w:r>
        <w:t>2</w:t>
      </w:r>
      <w:r>
        <w:t>m&gt;6m&lt;2</w:t>
      </w:r>
      <w:r>
        <w:t>.</w:t>
      </w:r>
      <w:r>
        <w:br/>
      </w:r>
      <w:r>
        <w:t>Khi đó, đường thẳng cắt đồ thị tại hai điểm phân biệt A(x</w:t>
      </w:r>
      <w:r>
        <w:rPr>
          <w:vertAlign w:val="subscript"/>
        </w:rPr>
        <w:t>1</w:t>
      </w:r>
      <w:r>
        <w:t>; x</w:t>
      </w:r>
      <w:r>
        <w:rPr>
          <w:vertAlign w:val="subscript"/>
        </w:rPr>
        <w:t>1</w:t>
      </w:r>
      <w:r>
        <w:t xml:space="preserve"> + m – 1) và</w:t>
      </w:r>
      <w:r>
        <w:br/>
      </w:r>
      <w:r>
        <w:t>B(x</w:t>
      </w:r>
      <w:r>
        <w:rPr>
          <w:vertAlign w:val="subscript"/>
        </w:rPr>
        <w:t>2</w:t>
      </w:r>
      <w:r>
        <w:t>; x</w:t>
      </w:r>
      <w:r>
        <w:rPr>
          <w:vertAlign w:val="subscript"/>
        </w:rPr>
        <w:t>2</w:t>
      </w:r>
      <w:r>
        <w:t xml:space="preserve"> + m – 1) với x</w:t>
      </w:r>
      <w:r>
        <w:rPr>
          <w:vertAlign w:val="subscript"/>
        </w:rPr>
        <w:t>1</w:t>
      </w:r>
      <w:r>
        <w:t>, x</w:t>
      </w:r>
      <w:r>
        <w:rPr>
          <w:vertAlign w:val="subscript"/>
        </w:rPr>
        <w:t>2</w:t>
      </w:r>
      <w:r>
        <w:t xml:space="preserve"> là hai nghiệm phân biệt của phương trình (1).</w:t>
      </w:r>
      <w:r>
        <w:br/>
      </w:r>
      <w:r>
        <w:t xml:space="preserve">Theo định lí Viète, ta có: </w:t>
      </w:r>
      <w:r>
        <w:t>{</w:t>
      </w:r>
      <w:r>
        <w:t>x</w:t>
      </w:r>
      <w:r>
        <w:t>1</w:t>
      </w:r>
      <w:r>
        <w:t>+</w:t>
      </w:r>
      <w:r>
        <w:t>x</w:t>
      </w:r>
      <w:r>
        <w:t>2</w:t>
      </w:r>
      <w:r>
        <w:t>=</w:t>
      </w:r>
      <w:r>
        <w:t>2</w:t>
      </w:r>
      <w:r>
        <w:t>–</w:t>
      </w:r>
      <w:r>
        <w:t>m</w:t>
      </w:r>
      <w:r>
        <w:t>x</w:t>
      </w:r>
      <w:r>
        <w:t>1</w:t>
      </w:r>
      <w:r>
        <w:t>.</w:t>
      </w:r>
      <w:r>
        <w:t>x</w:t>
      </w:r>
      <w:r>
        <w:t>2</w:t>
      </w:r>
      <w:r>
        <w:t>=</w:t>
      </w:r>
      <w:r>
        <w:t>m</w:t>
      </w:r>
      <w:r>
        <w:t>−</w:t>
      </w:r>
      <w:r>
        <w:t>2</w:t>
      </w:r>
      <w:r>
        <w:t>x_(1)+x_(2)=2–mx_(1).x_(2)=m−2</w:t>
      </w:r>
      <w:r>
        <w:t xml:space="preserve"> .</w:t>
      </w:r>
      <w:r>
        <w:br/>
      </w:r>
      <w:r>
        <w:t xml:space="preserve">Ta có: AB = </w:t>
      </w:r>
      <w:r>
        <w:t>2</w:t>
      </w:r>
      <w:r>
        <w:t>√</w:t>
      </w:r>
      <w:r>
        <w:t>3</w:t>
      </w:r>
      <w:r>
        <w:t>2√(3)</w:t>
      </w:r>
      <w:r>
        <w:t xml:space="preserve"> .</w:t>
      </w:r>
      <w:r>
        <w:br/>
      </w:r>
      <w:r>
        <w:t xml:space="preserve">⇔ </w:t>
      </w:r>
      <w:r>
        <w:t>√</w:t>
      </w:r>
      <w:r>
        <w:t>(</w:t>
      </w:r>
      <w:r>
        <w:t>x</w:t>
      </w:r>
      <w:r>
        <w:t>1</w:t>
      </w:r>
      <w:r>
        <w:t>−</w:t>
      </w:r>
      <w:r>
        <w:t>x</w:t>
      </w:r>
      <w:r>
        <w:t>2</w:t>
      </w:r>
      <w:r>
        <w:t>)</w:t>
      </w:r>
      <w:r>
        <w:t>2</w:t>
      </w:r>
      <w:r>
        <w:t>+</w:t>
      </w:r>
      <w:r>
        <w:t>(</w:t>
      </w:r>
      <w:r>
        <w:t>(</w:t>
      </w:r>
      <w:r>
        <w:t>x</w:t>
      </w:r>
      <w:r>
        <w:t>1</w:t>
      </w:r>
      <w:r>
        <w:t>+</w:t>
      </w:r>
      <w:r>
        <w:t>m</w:t>
      </w:r>
      <w:r>
        <w:t>−</w:t>
      </w:r>
      <w:r>
        <w:t>1</w:t>
      </w:r>
      <w:r>
        <w:t>)</w:t>
      </w:r>
      <w:r>
        <w:t>−</w:t>
      </w:r>
      <w:r>
        <w:t>(</w:t>
      </w:r>
      <w:r>
        <w:t>x</w:t>
      </w:r>
      <w:r>
        <w:t>2</w:t>
      </w:r>
      <w:r>
        <w:t>+</w:t>
      </w:r>
      <w:r>
        <w:t>m</w:t>
      </w:r>
      <w:r>
        <w:t>−</w:t>
      </w:r>
      <w:r>
        <w:t>1</w:t>
      </w:r>
      <w:r>
        <w:t>)</w:t>
      </w:r>
      <w:r>
        <w:t>)</w:t>
      </w:r>
      <w:r>
        <w:t>2</w:t>
      </w:r>
      <w:r>
        <w:t>=</w:t>
      </w:r>
      <w:r>
        <w:t>2</w:t>
      </w:r>
      <w:r>
        <w:t>√</w:t>
      </w:r>
      <w:r>
        <w:t>3</w:t>
      </w:r>
      <w:r>
        <w:t>√(x_(1)−x_(2)^(2)+x_(1)+m−1−x_(2)+m−1^(2))=2√(3)</w:t>
      </w:r>
      <w:r>
        <w:br/>
      </w:r>
      <w:r>
        <w:t>⇔ (x</w:t>
      </w:r>
      <w:r>
        <w:rPr>
          <w:vertAlign w:val="subscript"/>
        </w:rPr>
        <w:t>1</w:t>
      </w:r>
      <w:r>
        <w:t xml:space="preserve"> – x</w:t>
      </w:r>
      <w:r>
        <w:rPr>
          <w:vertAlign w:val="subscript"/>
        </w:rPr>
        <w:t>2</w:t>
      </w:r>
      <w:r>
        <w:t>)</w:t>
      </w:r>
      <w:r>
        <w:rPr>
          <w:vertAlign w:val="superscript"/>
        </w:rPr>
        <w:t>2</w:t>
      </w:r>
      <w:r>
        <w:t xml:space="preserve"> + [(x</w:t>
      </w:r>
      <w:r>
        <w:rPr>
          <w:vertAlign w:val="subscript"/>
        </w:rPr>
        <w:t>1</w:t>
      </w:r>
      <w:r>
        <w:t xml:space="preserve"> + m – 1) – (x</w:t>
      </w:r>
      <w:r>
        <w:rPr>
          <w:vertAlign w:val="subscript"/>
        </w:rPr>
        <w:t>2</w:t>
      </w:r>
      <w:r>
        <w:t xml:space="preserve"> + m – 1)]</w:t>
      </w:r>
      <w:r>
        <w:rPr>
          <w:vertAlign w:val="superscript"/>
        </w:rPr>
        <w:t>2</w:t>
      </w:r>
      <w:r>
        <w:t xml:space="preserve"> = 12</w:t>
      </w:r>
      <w:r>
        <w:br/>
      </w:r>
      <w:r>
        <w:t>⇔ 2(x</w:t>
      </w:r>
      <w:r>
        <w:rPr>
          <w:vertAlign w:val="subscript"/>
        </w:rPr>
        <w:t>1</w:t>
      </w:r>
      <w:r>
        <w:t xml:space="preserve"> – x</w:t>
      </w:r>
      <w:r>
        <w:rPr>
          <w:vertAlign w:val="subscript"/>
        </w:rPr>
        <w:t>2</w:t>
      </w:r>
      <w:r>
        <w:t>)</w:t>
      </w:r>
      <w:r>
        <w:rPr>
          <w:vertAlign w:val="superscript"/>
        </w:rPr>
        <w:t>2</w:t>
      </w:r>
      <w:r>
        <w:t xml:space="preserve"> = 12</w:t>
      </w:r>
      <w:r>
        <w:br/>
      </w:r>
      <w:r>
        <w:t>⇔ (x</w:t>
      </w:r>
      <w:r>
        <w:rPr>
          <w:vertAlign w:val="subscript"/>
        </w:rPr>
        <w:t>1</w:t>
      </w:r>
      <w:r>
        <w:t xml:space="preserve"> – x</w:t>
      </w:r>
      <w:r>
        <w:rPr>
          <w:vertAlign w:val="subscript"/>
        </w:rPr>
        <w:t>2</w:t>
      </w:r>
      <w:r>
        <w:t>)</w:t>
      </w:r>
      <w:r>
        <w:rPr>
          <w:vertAlign w:val="superscript"/>
        </w:rPr>
        <w:t>2</w:t>
      </w:r>
      <w:r>
        <w:t xml:space="preserve"> = 6</w:t>
      </w:r>
      <w:r>
        <w:br/>
      </w:r>
      <w:r>
        <w:t>⇔ (x</w:t>
      </w:r>
      <w:r>
        <w:rPr>
          <w:vertAlign w:val="subscript"/>
        </w:rPr>
        <w:t>1</w:t>
      </w:r>
      <w:r>
        <w:t xml:space="preserve"> + x</w:t>
      </w:r>
      <w:r>
        <w:rPr>
          <w:vertAlign w:val="subscript"/>
        </w:rPr>
        <w:t>2</w:t>
      </w:r>
      <w:r>
        <w:t>)</w:t>
      </w:r>
      <w:r>
        <w:rPr>
          <w:vertAlign w:val="superscript"/>
        </w:rPr>
        <w:t>2</w:t>
      </w:r>
      <w:r>
        <w:t xml:space="preserve"> – 4x</w:t>
      </w:r>
      <w:r>
        <w:rPr>
          <w:vertAlign w:val="subscript"/>
        </w:rPr>
        <w:t>1</w:t>
      </w:r>
      <w:r>
        <w:t>x</w:t>
      </w:r>
      <w:r>
        <w:rPr>
          <w:vertAlign w:val="subscript"/>
        </w:rPr>
        <w:t>2</w:t>
      </w:r>
      <w:r>
        <w:t xml:space="preserve"> = 6</w:t>
      </w:r>
      <w:r>
        <w:br/>
      </w:r>
      <w:r>
        <w:t>⇔ (2 – m)</w:t>
      </w:r>
      <w:r>
        <w:rPr>
          <w:vertAlign w:val="superscript"/>
        </w:rPr>
        <w:t>2</w:t>
      </w:r>
      <w:r>
        <w:t xml:space="preserve"> – 4(m – 2) = 6</w:t>
      </w:r>
      <w:r>
        <w:br/>
      </w:r>
      <w:r>
        <w:t>⇔ m</w:t>
      </w:r>
      <w:r>
        <w:rPr>
          <w:vertAlign w:val="superscript"/>
        </w:rPr>
        <w:t>2</w:t>
      </w:r>
      <w:r>
        <w:t xml:space="preserve"> – 8m + 6 = 0</w:t>
      </w:r>
      <w:r>
        <w:br/>
      </w:r>
      <w:r>
        <w:t xml:space="preserve">⇔ m = 4 ± </w:t>
      </w:r>
      <w:r>
        <w:t>√</w:t>
      </w:r>
      <w:r>
        <w:t>10</w:t>
      </w:r>
      <w:r>
        <w:t>√(10)</w:t>
      </w:r>
      <w:r>
        <w:t xml:space="preserve"> (thỏa mãn).</w:t>
      </w:r>
      <w:r>
        <w:br/>
      </w:r>
      <w:r>
        <w:rPr>
          <w:b/>
        </w:rPr>
        <w:t xml:space="preserve">Bài 5 trang 48 SBT Toán 12 Tập 2: </w:t>
      </w:r>
      <w:r>
        <w:t xml:space="preserve">Cho hàm số y = </w:t>
      </w:r>
      <w:r>
        <w:t>x</w:t>
      </w:r>
      <w:r>
        <w:t>2</w:t>
      </w:r>
      <w:r>
        <w:t>−</w:t>
      </w:r>
      <w:r>
        <w:t>2</w:t>
      </w:r>
      <w:r>
        <w:t>x</w:t>
      </w:r>
      <w:r>
        <w:t>+</w:t>
      </w:r>
      <w:r>
        <w:t>1</w:t>
      </w:r>
      <w:r>
        <w:t>x</w:t>
      </w:r>
      <w:r>
        <w:t>+</w:t>
      </w:r>
      <w:r>
        <w:t>1</w:t>
      </w:r>
      <w:r>
        <w:t>(x^(2)−2x+1)/(x+1)</w:t>
      </w:r>
      <w:r>
        <w:t xml:space="preserve"> có đồ thị (C). Khẳng định nào sau đây là </w:t>
      </w:r>
      <w:r>
        <w:rPr>
          <w:b/>
        </w:rPr>
        <w:t>sai</w:t>
      </w:r>
      <w:r>
        <w:t>?</w:t>
      </w:r>
      <w:r>
        <w:br/>
      </w:r>
      <w:r>
        <w:t>A. Đường thẳng x = −1 là tiệm cận đứng của đồ thị (C).</w:t>
      </w:r>
      <w:r>
        <w:br/>
      </w:r>
      <w:r>
        <w:t>B. Đường thẳng y = 1 là tiệm cận ngang của đồ thị (C).</w:t>
      </w:r>
      <w:r>
        <w:br/>
      </w:r>
      <w:r>
        <w:t>C. Đường thẳng y = x – 3 là tiệm cận xiên của đồ thị (C).</w:t>
      </w:r>
      <w:r>
        <w:br/>
      </w:r>
      <w:r>
        <w:t>D. Hàm số có hai cực trị.</w:t>
      </w:r>
      <w:r>
        <w:br/>
      </w:r>
      <w:r>
        <w:rPr>
          <w:b/>
        </w:rPr>
        <w:t>Lời giải:</w:t>
      </w:r>
      <w:r>
        <w:br/>
      </w:r>
      <w:r>
        <w:rPr>
          <w:b/>
        </w:rPr>
        <w:t>Đáp án đúng là: B</w:t>
      </w:r>
      <w:r>
        <w:br/>
      </w:r>
      <w:r>
        <w:t xml:space="preserve">Ta thấy </w:t>
      </w:r>
      <w:r>
        <w:t>lim</w:t>
      </w:r>
      <w:r>
        <w:t>x</w:t>
      </w:r>
      <w:r>
        <w:t>→</w:t>
      </w:r>
      <w:r>
        <w:t>+</w:t>
      </w:r>
      <w:r>
        <w:t>∞</w:t>
      </w:r>
      <w:r>
        <w:t>x</w:t>
      </w:r>
      <w:r>
        <w:t>2</w:t>
      </w:r>
      <w:r>
        <w:t>−</w:t>
      </w:r>
      <w:r>
        <w:t>2</w:t>
      </w:r>
      <w:r>
        <w:t>x</w:t>
      </w:r>
      <w:r>
        <w:t>+</w:t>
      </w:r>
      <w:r>
        <w:t>1</w:t>
      </w:r>
      <w:r>
        <w:t>x</w:t>
      </w:r>
      <w:r>
        <w:t>+</w:t>
      </w:r>
      <w:r>
        <w:t>1</w:t>
      </w:r>
      <w:r>
        <w:t>=</w:t>
      </w:r>
      <w:r>
        <w:t>+</w:t>
      </w:r>
      <w:r>
        <w:t>∞</w:t>
      </w:r>
      <w:r>
        <w:t>limx→+∞(x^(2)−2x+1)/(x+1)=+∞</w:t>
      </w:r>
      <w:r>
        <w:t xml:space="preserve">, </w:t>
      </w:r>
      <w:r>
        <w:t>lim</w:t>
      </w:r>
      <w:r>
        <w:t>x</w:t>
      </w:r>
      <w:r>
        <w:t>→</w:t>
      </w:r>
      <w:r>
        <w:t>−</w:t>
      </w:r>
      <w:r>
        <w:t>∞</w:t>
      </w:r>
      <w:r>
        <w:t>x</w:t>
      </w:r>
      <w:r>
        <w:t>2</w:t>
      </w:r>
      <w:r>
        <w:t>−</w:t>
      </w:r>
      <w:r>
        <w:t>2</w:t>
      </w:r>
      <w:r>
        <w:t>x</w:t>
      </w:r>
      <w:r>
        <w:t>+</w:t>
      </w:r>
      <w:r>
        <w:t>1</w:t>
      </w:r>
      <w:r>
        <w:t>x</w:t>
      </w:r>
      <w:r>
        <w:t>+</w:t>
      </w:r>
      <w:r>
        <w:t>1</w:t>
      </w:r>
      <w:r>
        <w:t>=</w:t>
      </w:r>
      <w:r>
        <w:t>−</w:t>
      </w:r>
      <w:r>
        <w:t>∞</w:t>
      </w:r>
      <w:r>
        <w:t>limx→−∞(x^(2)−2x+1)/(x+1)=−∞</w:t>
      </w:r>
      <w:r>
        <w:t>.</w:t>
      </w:r>
      <w:r>
        <w:br/>
      </w:r>
      <w:r>
        <w:t>Do đó, đồ thị hàm số không có tiệm cận ngang.</w:t>
      </w:r>
      <w:r>
        <w:br/>
      </w:r>
      <w:r>
        <w:rPr>
          <w:b/>
        </w:rPr>
        <w:t xml:space="preserve">Bài 6 trang 49 SBT Toán 12 Tập 2: </w:t>
      </w:r>
      <w:r>
        <w:t xml:space="preserve">Cho f(x) là một hàm số liên tục trên đoạn [a; b] và F(x) là một nguyên hàm của f(x) trên [a; b]. Khi đó </w:t>
      </w:r>
      <w:r>
        <w:t>b</w:t>
      </w:r>
      <w:r>
        <w:t>∫</w:t>
      </w:r>
      <w:r>
        <w:t>a</w:t>
      </w:r>
      <w:r>
        <w:t>f</w:t>
      </w:r>
      <w:r>
        <w:t>(</w:t>
      </w:r>
      <w:r>
        <w:t>x</w:t>
      </w:r>
      <w:r>
        <w:t>)</w:t>
      </w:r>
      <w:r>
        <w:t>d</w:t>
      </w:r>
      <w:r>
        <w:t>x</w:t>
      </w:r>
      <w:r>
        <w:t>∫abfxdx</w:t>
      </w:r>
      <w:r>
        <w:t xml:space="preserve"> có giá trị bằng</w:t>
      </w:r>
      <w:r>
        <w:br/>
      </w:r>
      <w:r>
        <w:t>A. F(b) – F(a).</w:t>
      </w:r>
      <w:r>
        <w:br/>
      </w:r>
      <w:r>
        <w:t>B. F(b) – F(a) + C; C là hằng số.</w:t>
      </w:r>
      <w:r>
        <w:br/>
      </w:r>
      <w:r>
        <w:t>C. F(a) – F(b).</w:t>
      </w:r>
      <w:r>
        <w:br/>
      </w:r>
      <w:r>
        <w:t>D. F(a) – F(b) + C; C là hằng số.</w:t>
      </w:r>
      <w:r>
        <w:br/>
      </w:r>
      <w:r>
        <w:rPr>
          <w:b/>
        </w:rPr>
        <w:t>Lời giải:</w:t>
      </w:r>
      <w:r>
        <w:br/>
      </w:r>
      <w:r>
        <w:rPr>
          <w:b/>
        </w:rPr>
        <w:t>Đáp án đúng là: A</w:t>
      </w:r>
      <w:r>
        <w:br/>
      </w:r>
      <w:r>
        <w:t xml:space="preserve">Theo định nghĩa tích phân, ta có: </w:t>
      </w:r>
      <w:r>
        <w:t>b</w:t>
      </w:r>
      <w:r>
        <w:t>∫</w:t>
      </w:r>
      <w:r>
        <w:t>a</w:t>
      </w:r>
      <w:r>
        <w:t>f</w:t>
      </w:r>
      <w:r>
        <w:t>(</w:t>
      </w:r>
      <w:r>
        <w:t>x</w:t>
      </w:r>
      <w:r>
        <w:t>)</w:t>
      </w:r>
      <w:r>
        <w:t>d</w:t>
      </w:r>
      <w:r>
        <w:t>x</w:t>
      </w:r>
      <w:r>
        <w:t>∫abfxdx</w:t>
      </w:r>
      <w:r>
        <w:t xml:space="preserve"> = F(b) – F(a).</w:t>
      </w:r>
      <w:r>
        <w:br/>
      </w:r>
      <w:r>
        <w:rPr>
          <w:b/>
        </w:rPr>
        <w:t xml:space="preserve">Bài 7 trang 49 SBT Toán 12 Tập 2: </w:t>
      </w:r>
      <w:r>
        <w:t xml:space="preserve">Phát biểu nào sau đây là </w:t>
      </w:r>
      <w:r>
        <w:rPr>
          <w:b/>
        </w:rPr>
        <w:t>sai</w:t>
      </w:r>
      <w:r>
        <w:t>?</w:t>
      </w:r>
      <w:r>
        <w:br/>
      </w:r>
      <w:r>
        <w:t xml:space="preserve">A. </w:t>
      </w:r>
      <w:r>
        <w:t>∫</w:t>
      </w:r>
      <w:r>
        <w:t>d</w:t>
      </w:r>
      <w:r>
        <w:t>x</w:t>
      </w:r>
      <w:r>
        <w:t>∫dx</w:t>
      </w:r>
      <w:r>
        <w:t xml:space="preserve"> = x + C.</w:t>
      </w:r>
      <w:r>
        <w:br/>
      </w:r>
      <w:r>
        <w:t xml:space="preserve">B. </w:t>
      </w:r>
      <w:r>
        <w:t>∫</w:t>
      </w:r>
      <w:r>
        <w:t>x</w:t>
      </w:r>
      <w:r>
        <w:t>3</w:t>
      </w:r>
      <w:r>
        <w:t>d</w:t>
      </w:r>
      <w:r>
        <w:t>x</w:t>
      </w:r>
      <w:r>
        <w:t>=</w:t>
      </w:r>
      <w:r>
        <w:t>1</w:t>
      </w:r>
      <w:r>
        <w:t>4</w:t>
      </w:r>
      <w:r>
        <w:t>x</w:t>
      </w:r>
      <w:r>
        <w:t>4</w:t>
      </w:r>
      <w:r>
        <w:t>∫x^(3)dx=(1)/(4)x^(4)</w:t>
      </w:r>
      <w:r>
        <w:t xml:space="preserve"> + C.</w:t>
      </w:r>
      <w:r>
        <w:br/>
      </w:r>
      <w:r>
        <w:t xml:space="preserve">C. </w:t>
      </w:r>
      <w:r>
        <w:t>∫</w:t>
      </w:r>
      <w:r>
        <w:t>1</w:t>
      </w:r>
      <w:r>
        <w:t>x</w:t>
      </w:r>
      <w:r>
        <w:t>d</w:t>
      </w:r>
      <w:r>
        <w:t>x</w:t>
      </w:r>
      <w:r>
        <w:t>∫(1)/(x)dx</w:t>
      </w:r>
      <w:r>
        <w:t xml:space="preserve"> = lnx + C.</w:t>
      </w:r>
      <w:r>
        <w:br/>
      </w:r>
      <w:r>
        <w:t xml:space="preserve">D. </w:t>
      </w:r>
      <w:r>
        <w:t>∫</w:t>
      </w:r>
      <w:r>
        <w:t>e</w:t>
      </w:r>
      <w:r>
        <w:t>x</w:t>
      </w:r>
      <w:r>
        <w:t>d</w:t>
      </w:r>
      <w:r>
        <w:t>x</w:t>
      </w:r>
      <w:r>
        <w:t>∫e^(x)dx</w:t>
      </w:r>
      <w:r>
        <w:t xml:space="preserve"> = e</w:t>
      </w:r>
      <w:r>
        <w:rPr>
          <w:vertAlign w:val="superscript"/>
        </w:rPr>
        <w:t>x</w:t>
      </w:r>
      <w:r>
        <w:t xml:space="preserve"> + C.</w:t>
      </w:r>
      <w:r>
        <w:br/>
      </w:r>
      <w:r>
        <w:rPr>
          <w:b/>
        </w:rPr>
        <w:t>Lời giải:</w:t>
      </w:r>
      <w:r>
        <w:br/>
      </w:r>
      <w:r>
        <w:rPr>
          <w:b/>
        </w:rPr>
        <w:t>Đáp án đúng là: C</w:t>
      </w:r>
      <w:r>
        <w:br/>
      </w:r>
      <w:r>
        <w:t xml:space="preserve">Ta có: </w:t>
      </w:r>
      <w:r>
        <w:t>∫</w:t>
      </w:r>
      <w:r>
        <w:t>1</w:t>
      </w:r>
      <w:r>
        <w:t>x</w:t>
      </w:r>
      <w:r>
        <w:t>d</w:t>
      </w:r>
      <w:r>
        <w:t>x</w:t>
      </w:r>
      <w:r>
        <w:t>∫(1)/(x)dx</w:t>
      </w:r>
      <w:r>
        <w:t xml:space="preserve"> = ln|x| + C.</w:t>
      </w:r>
      <w:r>
        <w:br/>
      </w:r>
      <w:r>
        <w:rPr>
          <w:b/>
        </w:rPr>
        <w:t xml:space="preserve">Bài 8 trang 49 SBT Toán 12 Tập 2: </w:t>
      </w:r>
      <w:r>
        <w:t>Nguyên hàm F(x) của hàm số f(x) = 4x</w:t>
      </w:r>
      <w:r>
        <w:rPr>
          <w:vertAlign w:val="superscript"/>
        </w:rPr>
        <w:t>3</w:t>
      </w:r>
      <w:r>
        <w:t xml:space="preserve"> + 2x – 1 thỏa mãn F(1) = 10.</w:t>
      </w:r>
      <w:r>
        <w:br/>
      </w:r>
      <w:r>
        <w:t>A. F(x) = x</w:t>
      </w:r>
      <w:r>
        <w:rPr>
          <w:vertAlign w:val="superscript"/>
        </w:rPr>
        <w:t>4</w:t>
      </w:r>
      <w:r>
        <w:t xml:space="preserve"> + x</w:t>
      </w:r>
      <w:r>
        <w:rPr>
          <w:vertAlign w:val="superscript"/>
        </w:rPr>
        <w:t>2</w:t>
      </w:r>
      <w:r>
        <w:t xml:space="preserve"> + 1.</w:t>
      </w:r>
      <w:r>
        <w:br/>
      </w:r>
      <w:r>
        <w:t>B. F(x) = x</w:t>
      </w:r>
      <w:r>
        <w:rPr>
          <w:vertAlign w:val="superscript"/>
        </w:rPr>
        <w:t>4</w:t>
      </w:r>
      <w:r>
        <w:t xml:space="preserve"> – x</w:t>
      </w:r>
      <w:r>
        <w:rPr>
          <w:vertAlign w:val="superscript"/>
        </w:rPr>
        <w:t>2</w:t>
      </w:r>
      <w:r>
        <w:t xml:space="preserve"> + 10.</w:t>
      </w:r>
      <w:r>
        <w:br/>
      </w:r>
      <w:r>
        <w:t>C. F(x) = x</w:t>
      </w:r>
      <w:r>
        <w:rPr>
          <w:vertAlign w:val="superscript"/>
        </w:rPr>
        <w:t>4</w:t>
      </w:r>
      <w:r>
        <w:t xml:space="preserve"> + x</w:t>
      </w:r>
      <w:r>
        <w:rPr>
          <w:vertAlign w:val="superscript"/>
        </w:rPr>
        <w:t>2</w:t>
      </w:r>
      <w:r>
        <w:t xml:space="preserve"> – x + 9.</w:t>
      </w:r>
      <w:r>
        <w:br/>
      </w:r>
      <w:r>
        <w:t>D. F(x) = x</w:t>
      </w:r>
      <w:r>
        <w:rPr>
          <w:vertAlign w:val="superscript"/>
        </w:rPr>
        <w:t>4</w:t>
      </w:r>
      <w:r>
        <w:t xml:space="preserve"> + x</w:t>
      </w:r>
      <w:r>
        <w:rPr>
          <w:vertAlign w:val="superscript"/>
        </w:rPr>
        <w:t>2</w:t>
      </w:r>
      <w:r>
        <w:t xml:space="preserve"> – x + 10.</w:t>
      </w:r>
      <w:r>
        <w:br/>
      </w:r>
      <w:r>
        <w:rPr>
          <w:b/>
        </w:rPr>
        <w:t>Lời giải:</w:t>
      </w:r>
      <w:r>
        <w:br/>
      </w:r>
      <w:r>
        <w:rPr>
          <w:b/>
        </w:rPr>
        <w:t>Đáp án đúng là: C</w:t>
      </w:r>
      <w:r>
        <w:br/>
      </w:r>
      <w:r>
        <w:t xml:space="preserve">Ta có: F(x) = </w:t>
      </w:r>
      <w:r>
        <w:t>∫</w:t>
      </w:r>
      <w:r>
        <w:t>f</w:t>
      </w:r>
      <w:r>
        <w:t>(</w:t>
      </w:r>
      <w:r>
        <w:t>x</w:t>
      </w:r>
      <w:r>
        <w:t>)</w:t>
      </w:r>
      <w:r>
        <w:t>d</w:t>
      </w:r>
      <w:r>
        <w:t>x</w:t>
      </w:r>
      <w:r>
        <w:t>=</w:t>
      </w:r>
      <w:r>
        <w:t>∫</w:t>
      </w:r>
      <w:r>
        <w:t>(</w:t>
      </w:r>
      <w:r>
        <w:t>4</w:t>
      </w:r>
      <w:r>
        <w:t>x</w:t>
      </w:r>
      <w:r>
        <w:t>3</w:t>
      </w:r>
      <w:r>
        <w:t>+</w:t>
      </w:r>
      <w:r>
        <w:t>2</w:t>
      </w:r>
      <w:r>
        <w:t>x</w:t>
      </w:r>
      <w:r>
        <w:t>−</w:t>
      </w:r>
      <w:r>
        <w:t>1</w:t>
      </w:r>
      <w:r>
        <w:t>)</w:t>
      </w:r>
      <w:r>
        <w:t>d</w:t>
      </w:r>
      <w:r>
        <w:t>x</w:t>
      </w:r>
      <w:r>
        <w:t>∫fxdx=∫4x^(3)+2x−1dx</w:t>
      </w:r>
      <w:r>
        <w:t xml:space="preserve"> = x</w:t>
      </w:r>
      <w:r>
        <w:rPr>
          <w:vertAlign w:val="superscript"/>
        </w:rPr>
        <w:t>4</w:t>
      </w:r>
      <w:r>
        <w:t xml:space="preserve"> + x</w:t>
      </w:r>
      <w:r>
        <w:rPr>
          <w:vertAlign w:val="superscript"/>
        </w:rPr>
        <w:t>2</w:t>
      </w:r>
      <w:r>
        <w:t xml:space="preserve"> – x + C.</w:t>
      </w:r>
      <w:r>
        <w:br/>
      </w:r>
      <w:r>
        <w:t>Mà F(1) = 10 ⇔ 1</w:t>
      </w:r>
      <w:r>
        <w:rPr>
          <w:vertAlign w:val="superscript"/>
        </w:rPr>
        <w:t>4</w:t>
      </w:r>
      <w:r>
        <w:t xml:space="preserve"> + 1</w:t>
      </w:r>
      <w:r>
        <w:rPr>
          <w:vertAlign w:val="superscript"/>
        </w:rPr>
        <w:t>2</w:t>
      </w:r>
      <w:r>
        <w:t xml:space="preserve"> – 1 + C = 10 ⇔ C = 9.</w:t>
      </w:r>
      <w:r>
        <w:br/>
      </w:r>
      <w:r>
        <w:t>Vậy F(x) = x</w:t>
      </w:r>
      <w:r>
        <w:rPr>
          <w:vertAlign w:val="superscript"/>
        </w:rPr>
        <w:t>4</w:t>
      </w:r>
      <w:r>
        <w:t xml:space="preserve"> + x</w:t>
      </w:r>
      <w:r>
        <w:rPr>
          <w:vertAlign w:val="superscript"/>
        </w:rPr>
        <w:t>2</w:t>
      </w:r>
      <w:r>
        <w:t xml:space="preserve"> – x + 9.</w:t>
      </w:r>
      <w:r>
        <w:br/>
      </w:r>
      <w:r>
        <w:rPr>
          <w:b/>
        </w:rPr>
        <w:t xml:space="preserve">Bài 9 trang 49 SBT Toán 12 Tập 2: </w:t>
      </w:r>
      <w:r>
        <w:t xml:space="preserve">Cho </w:t>
      </w:r>
      <w:r>
        <w:t>4</w:t>
      </w:r>
      <w:r>
        <w:t>∫</w:t>
      </w:r>
      <w:r>
        <w:t>0</w:t>
      </w:r>
      <w:r>
        <w:t>f</w:t>
      </w:r>
      <w:r>
        <w:t>(</w:t>
      </w:r>
      <w:r>
        <w:t>x</w:t>
      </w:r>
      <w:r>
        <w:t>)</w:t>
      </w:r>
      <w:r>
        <w:t>d</w:t>
      </w:r>
      <w:r>
        <w:t>x</w:t>
      </w:r>
      <w:r>
        <w:t>=</w:t>
      </w:r>
      <w:r>
        <w:t>5</w:t>
      </w:r>
      <w:r>
        <w:t>∫04fxdx=5</w:t>
      </w:r>
      <w:r>
        <w:t xml:space="preserve"> và </w:t>
      </w:r>
      <w:r>
        <w:t>4</w:t>
      </w:r>
      <w:r>
        <w:t>∫</w:t>
      </w:r>
      <w:r>
        <w:t>0</w:t>
      </w:r>
      <w:r>
        <w:t>g</w:t>
      </w:r>
      <w:r>
        <w:t>(</w:t>
      </w:r>
      <w:r>
        <w:t>x</w:t>
      </w:r>
      <w:r>
        <w:t>)</w:t>
      </w:r>
      <w:r>
        <w:t>d</w:t>
      </w:r>
      <w:r>
        <w:t>x</w:t>
      </w:r>
      <w:r>
        <w:t>=</w:t>
      </w:r>
      <w:r>
        <w:t>6</w:t>
      </w:r>
      <w:r>
        <w:t>∫04gxdx=6</w:t>
      </w:r>
      <w:r>
        <w:t xml:space="preserve">. Giá trị của </w:t>
      </w:r>
      <w:r>
        <w:t>4</w:t>
      </w:r>
      <w:r>
        <w:t>∫</w:t>
      </w:r>
      <w:r>
        <w:t>0</w:t>
      </w:r>
      <w:r>
        <w:t>[</w:t>
      </w:r>
      <w:r>
        <w:t>f</w:t>
      </w:r>
      <w:r>
        <w:t>(</w:t>
      </w:r>
      <w:r>
        <w:t>x</w:t>
      </w:r>
      <w:r>
        <w:t>)</w:t>
      </w:r>
      <w:r>
        <w:t>+</w:t>
      </w:r>
      <w:r>
        <w:t>2</w:t>
      </w:r>
      <w:r>
        <w:t>g</w:t>
      </w:r>
      <w:r>
        <w:t>(</w:t>
      </w:r>
      <w:r>
        <w:t>x</w:t>
      </w:r>
      <w:r>
        <w:t>)</w:t>
      </w:r>
      <w:r>
        <w:t>]</w:t>
      </w:r>
      <w:r>
        <w:t>d</w:t>
      </w:r>
      <w:r>
        <w:t>x</w:t>
      </w:r>
      <w:r>
        <w:t>∫04fx+2gxdx</w:t>
      </w:r>
      <w:r>
        <w:t xml:space="preserve"> là</w:t>
      </w:r>
      <w:r>
        <w:br/>
      </w:r>
      <w:r>
        <w:t>A. 17.</w:t>
      </w:r>
      <w:r>
        <w:br/>
      </w:r>
      <w:r>
        <w:t>B. 16.</w:t>
      </w:r>
      <w:r>
        <w:br/>
      </w:r>
      <w:r>
        <w:t>C. 11.</w:t>
      </w:r>
      <w:r>
        <w:br/>
      </w:r>
      <w:r>
        <w:t>D. 22.</w:t>
      </w:r>
      <w:r>
        <w:br/>
      </w:r>
      <w:r>
        <w:rPr>
          <w:b/>
        </w:rPr>
        <w:t>Lời giải:</w:t>
      </w:r>
      <w:r>
        <w:br/>
      </w:r>
      <w:r>
        <w:rPr>
          <w:b/>
        </w:rPr>
        <w:t>Đáp án đúng là: A</w:t>
      </w:r>
      <w:r>
        <w:br/>
      </w:r>
      <w:r>
        <w:t xml:space="preserve">Ta có: </w:t>
      </w:r>
      <w:r>
        <w:t>4</w:t>
      </w:r>
      <w:r>
        <w:t>∫</w:t>
      </w:r>
      <w:r>
        <w:t>0</w:t>
      </w:r>
      <w:r>
        <w:t>[</w:t>
      </w:r>
      <w:r>
        <w:t>f</w:t>
      </w:r>
      <w:r>
        <w:t>(</w:t>
      </w:r>
      <w:r>
        <w:t>x</w:t>
      </w:r>
      <w:r>
        <w:t>)</w:t>
      </w:r>
      <w:r>
        <w:t>+</w:t>
      </w:r>
      <w:r>
        <w:t>2</w:t>
      </w:r>
      <w:r>
        <w:t>g</w:t>
      </w:r>
      <w:r>
        <w:t>(</w:t>
      </w:r>
      <w:r>
        <w:t>x</w:t>
      </w:r>
      <w:r>
        <w:t>)</w:t>
      </w:r>
      <w:r>
        <w:t>]</w:t>
      </w:r>
      <w:r>
        <w:t>d</w:t>
      </w:r>
      <w:r>
        <w:t>x</w:t>
      </w:r>
      <w:r>
        <w:t>=</w:t>
      </w:r>
      <w:r>
        <w:t>4</w:t>
      </w:r>
      <w:r>
        <w:t>∫</w:t>
      </w:r>
      <w:r>
        <w:t>0</w:t>
      </w:r>
      <w:r>
        <w:t>f</w:t>
      </w:r>
      <w:r>
        <w:t>(</w:t>
      </w:r>
      <w:r>
        <w:t>x</w:t>
      </w:r>
      <w:r>
        <w:t>)</w:t>
      </w:r>
      <w:r>
        <w:t>d</w:t>
      </w:r>
      <w:r>
        <w:t>x</w:t>
      </w:r>
      <w:r>
        <w:t>+</w:t>
      </w:r>
      <w:r>
        <w:t>2</w:t>
      </w:r>
      <w:r>
        <w:t>4</w:t>
      </w:r>
      <w:r>
        <w:t>∫</w:t>
      </w:r>
      <w:r>
        <w:t>0</w:t>
      </w:r>
      <w:r>
        <w:t>g</w:t>
      </w:r>
      <w:r>
        <w:t>(</w:t>
      </w:r>
      <w:r>
        <w:t>x</w:t>
      </w:r>
      <w:r>
        <w:t>)</w:t>
      </w:r>
      <w:r>
        <w:t>d</w:t>
      </w:r>
      <w:r>
        <w:t>x</w:t>
      </w:r>
      <w:r>
        <w:t>∫04fx+2gxdx=∫04fxdx+2∫04gxdx</w:t>
      </w:r>
      <w:r>
        <w:t xml:space="preserve"> = 5 + 2.6 = 17.</w:t>
      </w:r>
      <w:r>
        <w:br/>
      </w:r>
      <w:r>
        <w:t>Chọn A.</w:t>
      </w:r>
      <w:r>
        <w:br/>
      </w:r>
      <w:r>
        <w:rPr>
          <w:b/>
        </w:rPr>
        <w:t xml:space="preserve">Bài 10 trang 49 SBT Toán 12 Tập 2: </w:t>
      </w:r>
      <w:r>
        <w:t xml:space="preserve">Tích phân </w:t>
      </w:r>
      <w:r>
        <w:t>π</w:t>
      </w:r>
      <w:r>
        <w:t>3</w:t>
      </w:r>
      <w:r>
        <w:t>∫</w:t>
      </w:r>
      <w:r>
        <w:t>1</w:t>
      </w:r>
      <w:r>
        <w:t>(</w:t>
      </w:r>
      <w:r>
        <w:t>x</w:t>
      </w:r>
      <w:r>
        <w:t>−</w:t>
      </w:r>
      <w:r>
        <w:t>1</w:t>
      </w:r>
      <w:r>
        <w:t>)</w:t>
      </w:r>
      <w:r>
        <w:t>2</w:t>
      </w:r>
      <w:r>
        <w:t>d</w:t>
      </w:r>
      <w:r>
        <w:t>x</w:t>
      </w:r>
      <w:r>
        <w:t>π∫13x−1^(2)dx</w:t>
      </w:r>
      <w:r>
        <w:t xml:space="preserve"> dùng để tính một trong các đại lượng sau, đó là đại lượng nào?</w:t>
      </w:r>
      <w:r>
        <w:br/>
      </w:r>
      <w:r>
        <w:t>A. Diện tích hình phẳng giới hạn bởi các đường thẳng: y = (x – 1)</w:t>
      </w:r>
      <w:r>
        <w:rPr>
          <w:vertAlign w:val="superscript"/>
        </w:rPr>
        <w:t>2</w:t>
      </w:r>
      <w:r>
        <w:t>, y = 0, x = 1, x = 3.</w:t>
      </w:r>
      <w:r>
        <w:br/>
      </w:r>
      <w:r>
        <w:t>B. Thể tích hình tròn xoay hình thành khi quay hình phẳng giới hạn bởi các đường: y = x – 1, y = 0, x = 1, x = 3 quanh trục Ox.</w:t>
      </w:r>
      <w:r>
        <w:br/>
      </w:r>
      <w:r>
        <w:t>C. Diện tích hình phẳng giới hạn bởi các đường: y = (x – 1)</w:t>
      </w:r>
      <w:r>
        <w:rPr>
          <w:vertAlign w:val="superscript"/>
        </w:rPr>
        <w:t>2</w:t>
      </w:r>
      <w:r>
        <w:t>, y = 0, x = 2, x = 3.</w:t>
      </w:r>
      <w:r>
        <w:br/>
      </w:r>
      <w:r>
        <w:t>D. Thể tích hình tròn xoay hình thành khi quay hình phẳng giới hạn bởi các đường: y = x – 1; y = 0, x = 2, x = 3 quanh trục Ox.</w:t>
      </w:r>
      <w:r>
        <w:br/>
      </w:r>
      <w:r>
        <w:rPr>
          <w:b/>
        </w:rPr>
        <w:t>Lời giải:</w:t>
      </w:r>
      <w:r>
        <w:br/>
      </w:r>
      <w:r>
        <w:rPr>
          <w:b/>
        </w:rPr>
        <w:t>Đáp án đúng là: B</w:t>
      </w:r>
      <w:r>
        <w:br/>
      </w:r>
      <w:r>
        <w:t>Thể tích hình tròn xoay hình thành khi quay hình phẳng giới hạn bởi các đường: y = x – 1, y = 0, x = 1, x = 3 quanh trục Ox được tính bởi công thức:</w:t>
      </w:r>
      <w:r>
        <w:br/>
      </w:r>
      <w:r>
        <w:t xml:space="preserve">V = </w:t>
      </w:r>
      <w:r>
        <w:t>π</w:t>
      </w:r>
      <w:r>
        <w:t>3</w:t>
      </w:r>
      <w:r>
        <w:t>∫</w:t>
      </w:r>
      <w:r>
        <w:t>1</w:t>
      </w:r>
      <w:r>
        <w:t>(</w:t>
      </w:r>
      <w:r>
        <w:t>x</w:t>
      </w:r>
      <w:r>
        <w:t>−</w:t>
      </w:r>
      <w:r>
        <w:t>1</w:t>
      </w:r>
      <w:r>
        <w:t>)</w:t>
      </w:r>
      <w:r>
        <w:t>2</w:t>
      </w:r>
      <w:r>
        <w:t>d</w:t>
      </w:r>
      <w:r>
        <w:t>x</w:t>
      </w:r>
      <w:r>
        <w:t>π∫13x−1^(2)dx</w:t>
      </w:r>
      <w:r>
        <w:br/>
      </w:r>
      <w:r>
        <w:rPr>
          <w:b/>
        </w:rPr>
        <w:t xml:space="preserve">Bài 11 trang 50 SBT Toán 12 Tập 2: </w:t>
      </w:r>
      <w:r>
        <w:t>Diện tích hình phẳng giới hạn bởi các đồ thị hàm số y = x</w:t>
      </w:r>
      <w:r>
        <w:rPr>
          <w:vertAlign w:val="superscript"/>
        </w:rPr>
        <w:t>2</w:t>
      </w:r>
      <w:r>
        <w:t xml:space="preserve"> + 2, y = 3x và các đường thẳng x = 1, x = 2 là</w:t>
      </w:r>
      <w:r>
        <w:br/>
      </w:r>
      <w:r>
        <w:t xml:space="preserve">A. </w:t>
      </w:r>
      <w:r>
        <w:t>1</w:t>
      </w:r>
      <w:r>
        <w:t>4</w:t>
      </w:r>
      <w:r>
        <w:t>(1)/(4)</w:t>
      </w:r>
      <w:r>
        <w:t xml:space="preserve"> .</w:t>
      </w:r>
      <w:r>
        <w:br/>
      </w:r>
      <w:r>
        <w:t xml:space="preserve">B. </w:t>
      </w:r>
      <w:r>
        <w:t>1</w:t>
      </w:r>
      <w:r>
        <w:t>6</w:t>
      </w:r>
      <w:r>
        <w:t>(1)/(6)</w:t>
      </w:r>
      <w:r>
        <w:t xml:space="preserve"> .</w:t>
      </w:r>
      <w:r>
        <w:br/>
      </w:r>
      <w:r>
        <w:t xml:space="preserve">C. </w:t>
      </w:r>
      <w:r>
        <w:t>1</w:t>
      </w:r>
      <w:r>
        <w:t>3</w:t>
      </w:r>
      <w:r>
        <w:t>(1)/(3)</w:t>
      </w:r>
      <w:r>
        <w:t xml:space="preserve"> .</w:t>
      </w:r>
      <w:r>
        <w:br/>
      </w:r>
      <w:r>
        <w:t xml:space="preserve">D. </w:t>
      </w:r>
      <w:r>
        <w:t>1</w:t>
      </w:r>
      <w:r>
        <w:t>5</w:t>
      </w:r>
      <w:r>
        <w:t>(1)/(5)</w:t>
      </w:r>
      <w:r>
        <w:t xml:space="preserve"> .</w:t>
      </w:r>
      <w:r>
        <w:br/>
      </w:r>
      <w:r>
        <w:rPr>
          <w:b/>
        </w:rPr>
        <w:t>Lời giải:</w:t>
      </w:r>
      <w:r>
        <w:br/>
      </w:r>
      <w:r>
        <w:rPr>
          <w:b/>
        </w:rPr>
        <w:t>Đáp án đúng là: B</w:t>
      </w:r>
      <w:r>
        <w:br/>
      </w:r>
      <w:r>
        <w:t>Diện tích hình phẳng giới hạn bởi các đồ thị hàm số y = x</w:t>
      </w:r>
      <w:r>
        <w:rPr>
          <w:vertAlign w:val="superscript"/>
        </w:rPr>
        <w:t>2</w:t>
      </w:r>
      <w:r>
        <w:t xml:space="preserve"> + 2, y = 3x và các đường thẳng x = 1, x = 2 là</w:t>
      </w:r>
      <w:r>
        <w:br/>
      </w:r>
      <w:r>
        <w:t xml:space="preserve">S = </w:t>
      </w:r>
      <w:r>
        <w:t>2</w:t>
      </w:r>
      <w:r>
        <w:t>∫</w:t>
      </w:r>
      <w:r>
        <w:t>1</w:t>
      </w:r>
      <w:r>
        <w:t>∣</w:t>
      </w:r>
      <w:r>
        <w:t>∣</w:t>
      </w:r>
      <w:r>
        <w:t>(</w:t>
      </w:r>
      <w:r>
        <w:t>x</w:t>
      </w:r>
      <w:r>
        <w:t>2</w:t>
      </w:r>
      <w:r>
        <w:t>+</w:t>
      </w:r>
      <w:r>
        <w:t>2</w:t>
      </w:r>
      <w:r>
        <w:t>)</w:t>
      </w:r>
      <w:r>
        <w:t>−</w:t>
      </w:r>
      <w:r>
        <w:t>3</w:t>
      </w:r>
      <w:r>
        <w:t>x</w:t>
      </w:r>
      <w:r>
        <w:t>∣</w:t>
      </w:r>
      <w:r>
        <w:t>∣</w:t>
      </w:r>
      <w:r>
        <w:t>d</w:t>
      </w:r>
      <w:r>
        <w:t>x</w:t>
      </w:r>
      <w:r>
        <w:t>=</w:t>
      </w:r>
      <w:r>
        <w:t>2</w:t>
      </w:r>
      <w:r>
        <w:t>∫</w:t>
      </w:r>
      <w:r>
        <w:t>1</w:t>
      </w:r>
      <w:r>
        <w:t>(</w:t>
      </w:r>
      <w:r>
        <w:t>−</w:t>
      </w:r>
      <w:r>
        <w:t>x</w:t>
      </w:r>
      <w:r>
        <w:t>2</w:t>
      </w:r>
      <w:r>
        <w:t>+</w:t>
      </w:r>
      <w:r>
        <w:t>3</w:t>
      </w:r>
      <w:r>
        <w:t>x</w:t>
      </w:r>
      <w:r>
        <w:t>−</w:t>
      </w:r>
      <w:r>
        <w:t>2</w:t>
      </w:r>
      <w:r>
        <w:t>)</w:t>
      </w:r>
      <w:r>
        <w:t>d</w:t>
      </w:r>
      <w:r>
        <w:t>x</w:t>
      </w:r>
      <w:r>
        <w:t>∫12x^(2)+2−3xdx=∫12−x^(2)+3x−2dx</w:t>
      </w:r>
      <w:r>
        <w:br/>
      </w:r>
      <w:r>
        <w:t xml:space="preserve"> </w:t>
      </w:r>
      <w:r>
        <w:t>=</w:t>
      </w:r>
      <w:r>
        <w:t>(</w:t>
      </w:r>
      <w:r>
        <w:t>−</w:t>
      </w:r>
      <w:r>
        <w:t>1</w:t>
      </w:r>
      <w:r>
        <w:t>3</w:t>
      </w:r>
      <w:r>
        <w:t>x</w:t>
      </w:r>
      <w:r>
        <w:t>3</w:t>
      </w:r>
      <w:r>
        <w:t>+</w:t>
      </w:r>
      <w:r>
        <w:t>3</w:t>
      </w:r>
      <w:r>
        <w:t>2</w:t>
      </w:r>
      <w:r>
        <w:t>x</w:t>
      </w:r>
      <w:r>
        <w:t>2</w:t>
      </w:r>
      <w:r>
        <w:t>−</w:t>
      </w:r>
      <w:r>
        <w:t>2</w:t>
      </w:r>
      <w:r>
        <w:t>x</w:t>
      </w:r>
      <w:r>
        <w:t>)</w:t>
      </w:r>
      <w:r>
        <w:t>∣</w:t>
      </w:r>
      <w:r>
        <w:t>∣</w:t>
      </w:r>
      <w:r>
        <w:t>2</w:t>
      </w:r>
      <w:r>
        <w:t>1</w:t>
      </w:r>
      <w:r>
        <w:t>=</w:t>
      </w:r>
      <w:r>
        <w:t>1</w:t>
      </w:r>
      <w:r>
        <w:t>6</w:t>
      </w:r>
      <w:r>
        <w:t>=−(1)/(3)x^(3)+(3)/(2)x^(2)−2x12=(1)/(6)</w:t>
      </w:r>
      <w:r>
        <w:t>.</w:t>
      </w:r>
      <w:r>
        <w:br/>
      </w:r>
      <w:r>
        <w:rPr>
          <w:b/>
        </w:rPr>
        <w:t xml:space="preserve">Bài 12 trang 50 SBT Toán 12 Tập 2: </w:t>
      </w:r>
      <w:r>
        <w:t xml:space="preserve">Cho hình chóp S.ABC có SA vuông góc với mặt phẳng (ABC) và tam giác ABC vuông cân tại B, biết SA = AB = BC = a. Gọi M là trung điểm của cạnh AC. Tính tích vô hướng </w:t>
      </w:r>
      <w:r>
        <w:t>−</w:t>
      </w:r>
      <w:r>
        <w:t>−</w:t>
      </w:r>
      <w:r>
        <w:t>→</w:t>
      </w:r>
      <w:r>
        <w:t>S</w:t>
      </w:r>
      <w:r>
        <w:t>M</w:t>
      </w:r>
      <w:r>
        <w:t>.</w:t>
      </w:r>
      <w:r>
        <w:t>−</w:t>
      </w:r>
      <w:r>
        <w:t>−</w:t>
      </w:r>
      <w:r>
        <w:t>→</w:t>
      </w:r>
      <w:r>
        <w:t>B</w:t>
      </w:r>
      <w:r>
        <w:t>C</w:t>
      </w:r>
      <w:r>
        <w:t>SM→.BC→</w:t>
      </w:r>
      <w:r>
        <w:t xml:space="preserve"> bằng</w:t>
      </w:r>
      <w:r>
        <w:br/>
      </w:r>
      <w:r>
        <w:t xml:space="preserve">A. </w:t>
      </w:r>
      <w:r>
        <w:t>a</w:t>
      </w:r>
      <w:r>
        <w:t>2</w:t>
      </w:r>
      <w:r>
        <w:t>2</w:t>
      </w:r>
      <w:r>
        <w:t>(a^(2))/(2)</w:t>
      </w:r>
      <w:r>
        <w:t xml:space="preserve"> .</w:t>
      </w:r>
      <w:r>
        <w:br/>
      </w:r>
      <w:r>
        <w:t>B. a</w:t>
      </w:r>
      <w:r>
        <w:rPr>
          <w:vertAlign w:val="superscript"/>
        </w:rPr>
        <w:t>2</w:t>
      </w:r>
      <w:r>
        <w:t>.</w:t>
      </w:r>
      <w:r>
        <w:br/>
      </w:r>
      <w:r>
        <w:t>C. −a</w:t>
      </w:r>
      <w:r>
        <w:rPr>
          <w:vertAlign w:val="superscript"/>
        </w:rPr>
        <w:t>2</w:t>
      </w:r>
      <w:r>
        <w:t>.</w:t>
      </w:r>
      <w:r>
        <w:br/>
      </w:r>
      <w:r>
        <w:t xml:space="preserve">D. </w:t>
      </w:r>
      <w:r>
        <w:t>−</w:t>
      </w:r>
      <w:r>
        <w:t>a</w:t>
      </w:r>
      <w:r>
        <w:t>2</w:t>
      </w:r>
      <w:r>
        <w:t>2</w:t>
      </w:r>
      <w:r>
        <w:t>−(a^(2))/(2)</w:t>
      </w:r>
      <w:r>
        <w:t xml:space="preserve"> .</w:t>
      </w:r>
      <w:r>
        <w:br/>
      </w:r>
      <w:r>
        <w:rPr>
          <w:b/>
        </w:rPr>
        <w:t>Lời giải:</w:t>
      </w:r>
      <w:r>
        <w:br/>
      </w:r>
      <w:r>
        <w:rPr>
          <w:b/>
        </w:rPr>
        <w:t>Đáp án đúng là: 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7740e6afe784ade900b9f5b0970ac0e.jpg"/>
                    <pic:cNvPicPr/>
                  </pic:nvPicPr>
                  <pic:blipFill>
                    <a:blip r:embed="rId10"/>
                    <a:stretch>
                      <a:fillRect/>
                    </a:stretch>
                  </pic:blipFill>
                  <pic:spPr>
                    <a:xfrm>
                      <a:off x="0" y="0"/>
                      <a:ext cx="1905000" cy="1905000"/>
                    </a:xfrm>
                    <a:prstGeom prst="rect"/>
                  </pic:spPr>
                </pic:pic>
              </a:graphicData>
            </a:graphic>
          </wp:inline>
        </w:drawing>
      </w:r>
      <w:r>
        <w:br/>
      </w:r>
      <w:r>
        <w:t>Tam giác ABC vuông tại B và có AB = BC nên tam giác BAC vuông cân tại B.</w:t>
      </w:r>
      <w:r>
        <w:br/>
      </w:r>
      <w:r>
        <w:t>Áp dụng định lý Pythagore vào tam giác ABC vuông tại B, ta có:</w:t>
      </w:r>
      <w:r>
        <w:br/>
      </w:r>
      <w:r>
        <w:t>BA</w:t>
      </w:r>
      <w:r>
        <w:rPr>
          <w:vertAlign w:val="superscript"/>
        </w:rPr>
        <w:t>2</w:t>
      </w:r>
      <w:r>
        <w:t xml:space="preserve"> + BC</w:t>
      </w:r>
      <w:r>
        <w:rPr>
          <w:vertAlign w:val="superscript"/>
        </w:rPr>
        <w:t>2</w:t>
      </w:r>
      <w:r>
        <w:t xml:space="preserve"> = AC</w:t>
      </w:r>
      <w:r>
        <w:rPr>
          <w:vertAlign w:val="superscript"/>
        </w:rPr>
        <w:t>2</w:t>
      </w:r>
      <w:r>
        <w:t xml:space="preserve"> ⇒ AC = </w:t>
      </w:r>
      <w:r>
        <w:t>√</w:t>
      </w:r>
      <w:r>
        <w:t>B</w:t>
      </w:r>
      <w:r>
        <w:t>A</w:t>
      </w:r>
      <w:r>
        <w:t>2</w:t>
      </w:r>
      <w:r>
        <w:t>+</w:t>
      </w:r>
      <w:r>
        <w:t>B</w:t>
      </w:r>
      <w:r>
        <w:t>C</w:t>
      </w:r>
      <w:r>
        <w:t>2</w:t>
      </w:r>
      <w:r>
        <w:t>√(BA^(2)+BC^(2))</w:t>
      </w:r>
      <w:r>
        <w:t xml:space="preserve"> = </w:t>
      </w:r>
      <w:r>
        <w:t>a</w:t>
      </w:r>
      <w:r>
        <w:t>√</w:t>
      </w:r>
      <w:r>
        <w:t>2</w:t>
      </w:r>
      <w:r>
        <w:t>a√(2)</w:t>
      </w:r>
      <w:r>
        <w:br/>
      </w:r>
      <w:r>
        <w:t xml:space="preserve">Ta có: </w:t>
      </w:r>
      <w:r>
        <w:t>−</w:t>
      </w:r>
      <w:r>
        <w:t>−</w:t>
      </w:r>
      <w:r>
        <w:t>→</w:t>
      </w:r>
      <w:r>
        <w:t>S</w:t>
      </w:r>
      <w:r>
        <w:t>M</w:t>
      </w:r>
      <w:r>
        <w:t>.</w:t>
      </w:r>
      <w:r>
        <w:t>−</w:t>
      </w:r>
      <w:r>
        <w:t>−</w:t>
      </w:r>
      <w:r>
        <w:t>→</w:t>
      </w:r>
      <w:r>
        <w:t>B</w:t>
      </w:r>
      <w:r>
        <w:t>C</w:t>
      </w:r>
      <w:r>
        <w:t>SM→.BC→</w:t>
      </w:r>
      <w:r>
        <w:t xml:space="preserve"> = </w:t>
      </w:r>
      <w:r>
        <w:t>(</w:t>
      </w:r>
      <w:r>
        <w:t>−</w:t>
      </w:r>
      <w:r>
        <w:t>→</w:t>
      </w:r>
      <w:r>
        <w:t>S</w:t>
      </w:r>
      <w:r>
        <w:t>A</w:t>
      </w:r>
      <w:r>
        <w:t>+</w:t>
      </w:r>
      <w:r>
        <w:t>−</w:t>
      </w:r>
      <w:r>
        <w:t>−</w:t>
      </w:r>
      <w:r>
        <w:t>→</w:t>
      </w:r>
      <w:r>
        <w:t>A</w:t>
      </w:r>
      <w:r>
        <w:t>M</w:t>
      </w:r>
      <w:r>
        <w:t>)</w:t>
      </w:r>
      <w:r>
        <w:t>−</w:t>
      </w:r>
      <w:r>
        <w:t>−</w:t>
      </w:r>
      <w:r>
        <w:t>→</w:t>
      </w:r>
      <w:r>
        <w:t>B</w:t>
      </w:r>
      <w:r>
        <w:t>C</w:t>
      </w:r>
      <w:r>
        <w:t>=</w:t>
      </w:r>
      <w:r>
        <w:t>−</w:t>
      </w:r>
      <w:r>
        <w:t>−</w:t>
      </w:r>
      <w:r>
        <w:t>→</w:t>
      </w:r>
      <w:r>
        <w:t>A</w:t>
      </w:r>
      <w:r>
        <w:t>M</w:t>
      </w:r>
      <w:r>
        <w:t>.</w:t>
      </w:r>
      <w:r>
        <w:t>−</w:t>
      </w:r>
      <w:r>
        <w:t>−</w:t>
      </w:r>
      <w:r>
        <w:t>→</w:t>
      </w:r>
      <w:r>
        <w:t>B</w:t>
      </w:r>
      <w:r>
        <w:t>C</w:t>
      </w:r>
      <w:r>
        <w:t>=</w:t>
      </w:r>
      <w:r>
        <w:t>1</w:t>
      </w:r>
      <w:r>
        <w:t>2</w:t>
      </w:r>
      <w:r>
        <w:t>.</w:t>
      </w:r>
      <w:r>
        <w:t>−</w:t>
      </w:r>
      <w:r>
        <w:t>−</w:t>
      </w:r>
      <w:r>
        <w:t>→</w:t>
      </w:r>
      <w:r>
        <w:t>A</w:t>
      </w:r>
      <w:r>
        <w:t>C</w:t>
      </w:r>
      <w:r>
        <w:t>.</w:t>
      </w:r>
      <w:r>
        <w:t>−</w:t>
      </w:r>
      <w:r>
        <w:t>−</w:t>
      </w:r>
      <w:r>
        <w:t>→</w:t>
      </w:r>
      <w:r>
        <w:t>B</w:t>
      </w:r>
      <w:r>
        <w:t>C</w:t>
      </w:r>
      <w:r>
        <w:t>SA→+AM→BC→=AM→.BC→=(1)/(2).AC→.BC→</w:t>
      </w:r>
      <w:r>
        <w:br/>
      </w:r>
      <w:r>
        <w:t xml:space="preserve">= </w:t>
      </w:r>
      <w:r>
        <w:t>1</w:t>
      </w:r>
      <w:r>
        <w:t>2</w:t>
      </w:r>
      <w:r>
        <w:t>(1)/(2)</w:t>
      </w:r>
      <w:r>
        <w:t xml:space="preserve"> . </w:t>
      </w:r>
      <w:r>
        <w:t>a</w:t>
      </w:r>
      <w:r>
        <w:t>√</w:t>
      </w:r>
      <w:r>
        <w:t>2</w:t>
      </w:r>
      <w:r>
        <w:t>a√(2)</w:t>
      </w:r>
      <w:r>
        <w:t xml:space="preserve">.a.cos45° = </w:t>
      </w:r>
      <w:r>
        <w:t>a</w:t>
      </w:r>
      <w:r>
        <w:t>2</w:t>
      </w:r>
      <w:r>
        <w:t>2</w:t>
      </w:r>
      <w:r>
        <w:t>(a^(2))/(2)</w:t>
      </w:r>
      <w:r>
        <w:t xml:space="preserve"> .</w:t>
      </w:r>
      <w:r>
        <w:br/>
      </w:r>
      <w:r>
        <w:rPr>
          <w:b/>
        </w:rPr>
        <w:t xml:space="preserve">Bài 13 trang 50 SBT Toán 12 Tập 2: </w:t>
      </w:r>
      <w:r>
        <w:t>Cho hình hộp ABCD.A</w:t>
      </w:r>
      <w:r>
        <w:rPr>
          <w:i/>
        </w:rPr>
        <w:t>'</w:t>
      </w:r>
      <w:r>
        <w:t>B</w:t>
      </w:r>
      <w:r>
        <w:rPr>
          <w:i/>
        </w:rPr>
        <w:t>'</w:t>
      </w:r>
      <w:r>
        <w:t>C</w:t>
      </w:r>
      <w:r>
        <w:rPr>
          <w:i/>
        </w:rPr>
        <w:t>'</w:t>
      </w:r>
      <w:r>
        <w:t>D</w:t>
      </w:r>
      <w:r>
        <w:rPr>
          <w:i/>
        </w:rPr>
        <w:t>'</w:t>
      </w:r>
      <w:r>
        <w:t>, gọi G là trọng tâm của tam giác ADA</w:t>
      </w:r>
      <w:r>
        <w:rPr>
          <w:i/>
        </w:rPr>
        <w:t>'</w:t>
      </w:r>
      <w:r>
        <w:t xml:space="preserve"> và M là trung điểm của đoạn thẳng CC</w:t>
      </w:r>
      <w:r>
        <w:rPr>
          <w:i/>
        </w:rPr>
        <w:t>'</w:t>
      </w:r>
      <w:r>
        <w:t xml:space="preserve">. Hệ thức biểu diễn </w:t>
      </w:r>
      <w:r>
        <w:t>−</w:t>
      </w:r>
      <w:r>
        <w:t>−</w:t>
      </w:r>
      <w:r>
        <w:t>→</w:t>
      </w:r>
      <w:r>
        <w:t>G</w:t>
      </w:r>
      <w:r>
        <w:t>M</w:t>
      </w:r>
      <w:r>
        <w:t>GM→</w:t>
      </w:r>
      <w:r>
        <w:t xml:space="preserve"> theo ba vectơ </w:t>
      </w:r>
      <w:r>
        <w:t>−</w:t>
      </w:r>
      <w:r>
        <w:t>−</w:t>
      </w:r>
      <w:r>
        <w:t>→</w:t>
      </w:r>
      <w:r>
        <w:t>A</w:t>
      </w:r>
      <w:r>
        <w:t>B</w:t>
      </w:r>
      <w:r>
        <w:t>AB→</w:t>
      </w:r>
      <w:r>
        <w:t xml:space="preserve">, </w:t>
      </w:r>
      <w:r>
        <w:t>−</w:t>
      </w:r>
      <w:r>
        <w:t>−</w:t>
      </w:r>
      <w:r>
        <w:t>→</w:t>
      </w:r>
      <w:r>
        <w:t>A</w:t>
      </w:r>
      <w:r>
        <w:t>D</w:t>
      </w:r>
      <w:r>
        <w:t>AD→</w:t>
      </w:r>
      <w:r>
        <w:t xml:space="preserve">, </w:t>
      </w:r>
      <w:r>
        <w:t>−</w:t>
      </w:r>
      <w:r>
        <w:t>−</w:t>
      </w:r>
      <w:r>
        <w:t>→</w:t>
      </w:r>
      <w:r>
        <w:t>A</w:t>
      </w:r>
      <w:r>
        <w:t>A</w:t>
      </w:r>
      <w:r>
        <w:t>′</w:t>
      </w:r>
      <w:r>
        <w:t>AA^(')→</w:t>
      </w:r>
      <w:r>
        <w:t xml:space="preserve"> là</w:t>
      </w:r>
      <w:r>
        <w:br/>
      </w:r>
      <w:r>
        <w:t xml:space="preserve">A. </w:t>
      </w:r>
      <w:r>
        <w:t>−</w:t>
      </w:r>
      <w:r>
        <w:t>−</w:t>
      </w:r>
      <w:r>
        <w:t>→</w:t>
      </w:r>
      <w:r>
        <w:t>A</w:t>
      </w:r>
      <w:r>
        <w:t>B</w:t>
      </w:r>
      <w:r>
        <w:t>+</w:t>
      </w:r>
      <w:r>
        <w:t>1</w:t>
      </w:r>
      <w:r>
        <w:t>2</w:t>
      </w:r>
      <w:r>
        <w:t>−</w:t>
      </w:r>
      <w:r>
        <w:t>−</w:t>
      </w:r>
      <w:r>
        <w:t>→</w:t>
      </w:r>
      <w:r>
        <w:t>A</w:t>
      </w:r>
      <w:r>
        <w:t>D</w:t>
      </w:r>
      <w:r>
        <w:t>+</w:t>
      </w:r>
      <w:r>
        <w:t>1</w:t>
      </w:r>
      <w:r>
        <w:t>3</w:t>
      </w:r>
      <w:r>
        <w:t>−</w:t>
      </w:r>
      <w:r>
        <w:t>−</w:t>
      </w:r>
      <w:r>
        <w:t>→</w:t>
      </w:r>
      <w:r>
        <w:t>A</w:t>
      </w:r>
      <w:r>
        <w:t>A</w:t>
      </w:r>
      <w:r>
        <w:t>′</w:t>
      </w:r>
      <w:r>
        <w:t>AB→+(1)/(2)AD→+(1)/(3)AA^(')→</w:t>
      </w:r>
      <w:r>
        <w:t xml:space="preserve"> .</w:t>
      </w:r>
      <w:r>
        <w:br/>
      </w:r>
      <w:r>
        <w:t xml:space="preserve">B. </w:t>
      </w:r>
      <w:r>
        <w:t>−</w:t>
      </w:r>
      <w:r>
        <w:t>−</w:t>
      </w:r>
      <w:r>
        <w:t>→</w:t>
      </w:r>
      <w:r>
        <w:t>A</w:t>
      </w:r>
      <w:r>
        <w:t>B</w:t>
      </w:r>
      <w:r>
        <w:t>+</w:t>
      </w:r>
      <w:r>
        <w:t>2</w:t>
      </w:r>
      <w:r>
        <w:t>3</w:t>
      </w:r>
      <w:r>
        <w:t>−</w:t>
      </w:r>
      <w:r>
        <w:t>−</w:t>
      </w:r>
      <w:r>
        <w:t>→</w:t>
      </w:r>
      <w:r>
        <w:t>A</w:t>
      </w:r>
      <w:r>
        <w:t>D</w:t>
      </w:r>
      <w:r>
        <w:t>+</w:t>
      </w:r>
      <w:r>
        <w:t>1</w:t>
      </w:r>
      <w:r>
        <w:t>3</w:t>
      </w:r>
      <w:r>
        <w:t>−</w:t>
      </w:r>
      <w:r>
        <w:t>−</w:t>
      </w:r>
      <w:r>
        <w:t>→</w:t>
      </w:r>
      <w:r>
        <w:t>A</w:t>
      </w:r>
      <w:r>
        <w:t>A</w:t>
      </w:r>
      <w:r>
        <w:t>′</w:t>
      </w:r>
      <w:r>
        <w:t>AB→+(2)/(3)AD→+(1)/(3)AA^(')→</w:t>
      </w:r>
      <w:r>
        <w:t xml:space="preserve"> .</w:t>
      </w:r>
      <w:r>
        <w:br/>
      </w:r>
      <w:r>
        <w:t xml:space="preserve">C. </w:t>
      </w:r>
      <w:r>
        <w:t>−</w:t>
      </w:r>
      <w:r>
        <w:t>−</w:t>
      </w:r>
      <w:r>
        <w:t>→</w:t>
      </w:r>
      <w:r>
        <w:t>A</w:t>
      </w:r>
      <w:r>
        <w:t>B</w:t>
      </w:r>
      <w:r>
        <w:t>+</w:t>
      </w:r>
      <w:r>
        <w:t>2</w:t>
      </w:r>
      <w:r>
        <w:t>3</w:t>
      </w:r>
      <w:r>
        <w:t>−</w:t>
      </w:r>
      <w:r>
        <w:t>−</w:t>
      </w:r>
      <w:r>
        <w:t>→</w:t>
      </w:r>
      <w:r>
        <w:t>A</w:t>
      </w:r>
      <w:r>
        <w:t>D</w:t>
      </w:r>
      <w:r>
        <w:t>+</w:t>
      </w:r>
      <w:r>
        <w:t>1</w:t>
      </w:r>
      <w:r>
        <w:t>6</w:t>
      </w:r>
      <w:r>
        <w:t>−</w:t>
      </w:r>
      <w:r>
        <w:t>−</w:t>
      </w:r>
      <w:r>
        <w:t>→</w:t>
      </w:r>
      <w:r>
        <w:t>A</w:t>
      </w:r>
      <w:r>
        <w:t>A</w:t>
      </w:r>
      <w:r>
        <w:t>′</w:t>
      </w:r>
      <w:r>
        <w:t>AB→+(2)/(3)AD→+(1)/(6)AA^(')→</w:t>
      </w:r>
      <w:r>
        <w:t xml:space="preserve"> .</w:t>
      </w:r>
      <w:r>
        <w:br/>
      </w:r>
      <w:r>
        <w:t xml:space="preserve">D. </w:t>
      </w:r>
      <w:r>
        <w:t>−</w:t>
      </w:r>
      <w:r>
        <w:t>−</w:t>
      </w:r>
      <w:r>
        <w:t>→</w:t>
      </w:r>
      <w:r>
        <w:t>A</w:t>
      </w:r>
      <w:r>
        <w:t>B</w:t>
      </w:r>
      <w:r>
        <w:t>−</w:t>
      </w:r>
      <w:r>
        <w:t>1</w:t>
      </w:r>
      <w:r>
        <w:t>3</w:t>
      </w:r>
      <w:r>
        <w:t>−</w:t>
      </w:r>
      <w:r>
        <w:t>−</w:t>
      </w:r>
      <w:r>
        <w:t>→</w:t>
      </w:r>
      <w:r>
        <w:t>A</w:t>
      </w:r>
      <w:r>
        <w:t>D</w:t>
      </w:r>
      <w:r>
        <w:t>+</w:t>
      </w:r>
      <w:r>
        <w:t>1</w:t>
      </w:r>
      <w:r>
        <w:t>6</w:t>
      </w:r>
      <w:r>
        <w:t>−</w:t>
      </w:r>
      <w:r>
        <w:t>−</w:t>
      </w:r>
      <w:r>
        <w:t>→</w:t>
      </w:r>
      <w:r>
        <w:t>A</w:t>
      </w:r>
      <w:r>
        <w:t>A</w:t>
      </w:r>
      <w:r>
        <w:t>′</w:t>
      </w:r>
      <w:r>
        <w:t>AB→−(1)/(3)AD→+(1)/(6)AA^(')→</w:t>
      </w:r>
      <w:r>
        <w:t xml:space="preserve"> .</w:t>
      </w:r>
      <w:r>
        <w:br/>
      </w:r>
      <w:r>
        <w:rPr>
          <w:b/>
        </w:rPr>
        <w:t>Lời giải:</w:t>
      </w:r>
      <w:r>
        <w:br/>
      </w:r>
      <w:r>
        <w:rPr>
          <w:b/>
        </w:rPr>
        <w:t>Đáp án đúng là: 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ca7dcfd237548b58730a364607ba3b6.jpg"/>
                    <pic:cNvPicPr/>
                  </pic:nvPicPr>
                  <pic:blipFill>
                    <a:blip r:embed="rId11"/>
                    <a:stretch>
                      <a:fillRect/>
                    </a:stretch>
                  </pic:blipFill>
                  <pic:spPr>
                    <a:xfrm>
                      <a:off x="0" y="0"/>
                      <a:ext cx="1905000" cy="1905000"/>
                    </a:xfrm>
                    <a:prstGeom prst="rect"/>
                  </pic:spPr>
                </pic:pic>
              </a:graphicData>
            </a:graphic>
          </wp:inline>
        </w:drawing>
      </w:r>
      <w:r>
        <w:br/>
      </w:r>
      <w:r>
        <w:t xml:space="preserve">Ta có: </w:t>
      </w:r>
      <w:r>
        <w:t>−</w:t>
      </w:r>
      <w:r>
        <w:t>−</w:t>
      </w:r>
      <w:r>
        <w:t>→</w:t>
      </w:r>
      <w:r>
        <w:t>G</w:t>
      </w:r>
      <w:r>
        <w:t>M</w:t>
      </w:r>
      <w:r>
        <w:t>=</w:t>
      </w:r>
      <w:r>
        <w:t>−</w:t>
      </w:r>
      <w:r>
        <w:t>−</w:t>
      </w:r>
      <w:r>
        <w:t>→</w:t>
      </w:r>
      <w:r>
        <w:t>G</w:t>
      </w:r>
      <w:r>
        <w:t>A</w:t>
      </w:r>
      <w:r>
        <w:t>+</w:t>
      </w:r>
      <w:r>
        <w:t>−</w:t>
      </w:r>
      <w:r>
        <w:t>−</w:t>
      </w:r>
      <w:r>
        <w:t>→</w:t>
      </w:r>
      <w:r>
        <w:t>A</w:t>
      </w:r>
      <w:r>
        <w:t>C</w:t>
      </w:r>
      <w:r>
        <w:t>+</w:t>
      </w:r>
      <w:r>
        <w:t>−</w:t>
      </w:r>
      <w:r>
        <w:t>−</w:t>
      </w:r>
      <w:r>
        <w:t>→</w:t>
      </w:r>
      <w:r>
        <w:t>C</w:t>
      </w:r>
      <w:r>
        <w:t>M</w:t>
      </w:r>
      <w:r>
        <w:t>GM→=GA→+AC→+CM→</w:t>
      </w:r>
      <w:r>
        <w:br/>
      </w:r>
      <w:r>
        <w:t xml:space="preserve"> </w:t>
      </w:r>
      <w:r>
        <w:t>=</w:t>
      </w:r>
      <w:r>
        <w:t>−</w:t>
      </w:r>
      <w:r>
        <w:t>1</w:t>
      </w:r>
      <w:r>
        <w:t>3</w:t>
      </w:r>
      <w:r>
        <w:t>−</w:t>
      </w:r>
      <w:r>
        <w:t>−</w:t>
      </w:r>
      <w:r>
        <w:t>→</w:t>
      </w:r>
      <w:r>
        <w:t>A</w:t>
      </w:r>
      <w:r>
        <w:t>D</w:t>
      </w:r>
      <w:r>
        <w:t>′</w:t>
      </w:r>
      <w:r>
        <w:t>+</w:t>
      </w:r>
      <w:r>
        <w:t>(</w:t>
      </w:r>
      <w:r>
        <w:t>−</w:t>
      </w:r>
      <w:r>
        <w:t>−</w:t>
      </w:r>
      <w:r>
        <w:t>→</w:t>
      </w:r>
      <w:r>
        <w:t>A</w:t>
      </w:r>
      <w:r>
        <w:t>B</w:t>
      </w:r>
      <w:r>
        <w:t>+</w:t>
      </w:r>
      <w:r>
        <w:t>−</w:t>
      </w:r>
      <w:r>
        <w:t>−</w:t>
      </w:r>
      <w:r>
        <w:t>→</w:t>
      </w:r>
      <w:r>
        <w:t>A</w:t>
      </w:r>
      <w:r>
        <w:t>D</w:t>
      </w:r>
      <w:r>
        <w:t>)</w:t>
      </w:r>
      <w:r>
        <w:t>+</w:t>
      </w:r>
      <w:r>
        <w:t>1</w:t>
      </w:r>
      <w:r>
        <w:t>2</w:t>
      </w:r>
      <w:r>
        <w:t>−</w:t>
      </w:r>
      <w:r>
        <w:t>−</w:t>
      </w:r>
      <w:r>
        <w:t>→</w:t>
      </w:r>
      <w:r>
        <w:t>C</w:t>
      </w:r>
      <w:r>
        <w:t>C</w:t>
      </w:r>
      <w:r>
        <w:t>′</w:t>
      </w:r>
      <w:r>
        <w:t>=−(1)/(3)AD^(')→+AB→+AD→+(1)/(2)CC^(')→</w:t>
      </w:r>
      <w:r>
        <w:br/>
      </w:r>
      <w:r>
        <w:t xml:space="preserve"> </w:t>
      </w:r>
      <w:r>
        <w:t>=</w:t>
      </w:r>
      <w:r>
        <w:t>−</w:t>
      </w:r>
      <w:r>
        <w:t>1</w:t>
      </w:r>
      <w:r>
        <w:t>3</w:t>
      </w:r>
      <w:r>
        <w:t>(</w:t>
      </w:r>
      <w:r>
        <w:t>−</w:t>
      </w:r>
      <w:r>
        <w:t>−</w:t>
      </w:r>
      <w:r>
        <w:t>→</w:t>
      </w:r>
      <w:r>
        <w:t>A</w:t>
      </w:r>
      <w:r>
        <w:t>D</w:t>
      </w:r>
      <w:r>
        <w:t>+</w:t>
      </w:r>
      <w:r>
        <w:t>−</w:t>
      </w:r>
      <w:r>
        <w:t>−</w:t>
      </w:r>
      <w:r>
        <w:t>→</w:t>
      </w:r>
      <w:r>
        <w:t>A</w:t>
      </w:r>
      <w:r>
        <w:t>A</w:t>
      </w:r>
      <w:r>
        <w:t>′</w:t>
      </w:r>
      <w:r>
        <w:t>)</w:t>
      </w:r>
      <w:r>
        <w:t>+</w:t>
      </w:r>
      <w:r>
        <w:t>(</w:t>
      </w:r>
      <w:r>
        <w:t>−</w:t>
      </w:r>
      <w:r>
        <w:t>−</w:t>
      </w:r>
      <w:r>
        <w:t>→</w:t>
      </w:r>
      <w:r>
        <w:t>A</w:t>
      </w:r>
      <w:r>
        <w:t>B</w:t>
      </w:r>
      <w:r>
        <w:t>+</w:t>
      </w:r>
      <w:r>
        <w:t>−</w:t>
      </w:r>
      <w:r>
        <w:t>−</w:t>
      </w:r>
      <w:r>
        <w:t>→</w:t>
      </w:r>
      <w:r>
        <w:t>A</w:t>
      </w:r>
      <w:r>
        <w:t>D</w:t>
      </w:r>
      <w:r>
        <w:t>)</w:t>
      </w:r>
      <w:r>
        <w:t>+</w:t>
      </w:r>
      <w:r>
        <w:t>1</w:t>
      </w:r>
      <w:r>
        <w:t>2</w:t>
      </w:r>
      <w:r>
        <w:t>−</w:t>
      </w:r>
      <w:r>
        <w:t>−</w:t>
      </w:r>
      <w:r>
        <w:t>→</w:t>
      </w:r>
      <w:r>
        <w:t>A</w:t>
      </w:r>
      <w:r>
        <w:t>A</w:t>
      </w:r>
      <w:r>
        <w:t>′</w:t>
      </w:r>
      <w:r>
        <w:t>=−(1)/(3)AD→+AA^(')→+AB→+AD→+(1)/(2)AA^(')→</w:t>
      </w:r>
      <w:r>
        <w:br/>
      </w:r>
      <w:r>
        <w:t xml:space="preserve"> </w:t>
      </w:r>
      <w:r>
        <w:t>=</w:t>
      </w:r>
      <w:r>
        <w:t>−</w:t>
      </w:r>
      <w:r>
        <w:t>−</w:t>
      </w:r>
      <w:r>
        <w:t>→</w:t>
      </w:r>
      <w:r>
        <w:t>A</w:t>
      </w:r>
      <w:r>
        <w:t>B</w:t>
      </w:r>
      <w:r>
        <w:t>+</w:t>
      </w:r>
      <w:r>
        <w:t>2</w:t>
      </w:r>
      <w:r>
        <w:t>3</w:t>
      </w:r>
      <w:r>
        <w:t>−</w:t>
      </w:r>
      <w:r>
        <w:t>−</w:t>
      </w:r>
      <w:r>
        <w:t>→</w:t>
      </w:r>
      <w:r>
        <w:t>A</w:t>
      </w:r>
      <w:r>
        <w:t>D</w:t>
      </w:r>
      <w:r>
        <w:t>+</w:t>
      </w:r>
      <w:r>
        <w:t>1</w:t>
      </w:r>
      <w:r>
        <w:t>6</w:t>
      </w:r>
      <w:r>
        <w:t>−</w:t>
      </w:r>
      <w:r>
        <w:t>−</w:t>
      </w:r>
      <w:r>
        <w:t>→</w:t>
      </w:r>
      <w:r>
        <w:t>A</w:t>
      </w:r>
      <w:r>
        <w:t>A</w:t>
      </w:r>
      <w:r>
        <w:t>′</w:t>
      </w:r>
      <w:r>
        <w:t>=AB→+(2)/(3)AD→+(1)/(6)AA^(')→</w:t>
      </w:r>
      <w:r>
        <w:t>.</w:t>
      </w:r>
      <w:r>
        <w:br/>
      </w:r>
      <w:r>
        <w:rPr>
          <w:b/>
        </w:rPr>
        <w:t xml:space="preserve">Bài 14 trang 50 SBT Toán 12 Tập 2: </w:t>
      </w:r>
      <w:r>
        <w:t xml:space="preserve">Trong không gian Oxyz, cho đường thẳng ∆: </w:t>
      </w:r>
      <w:r>
        <w:t>x</w:t>
      </w:r>
      <w:r>
        <w:t>−</w:t>
      </w:r>
      <w:r>
        <w:t>3</w:t>
      </w:r>
      <w:r>
        <w:t>2</w:t>
      </w:r>
      <w:r>
        <w:t>=</w:t>
      </w:r>
      <w:r>
        <w:t>y</w:t>
      </w:r>
      <w:r>
        <w:t>+</w:t>
      </w:r>
      <w:r>
        <w:t>1</w:t>
      </w:r>
      <w:r>
        <w:t>1</w:t>
      </w:r>
      <w:r>
        <w:t>=</w:t>
      </w:r>
      <w:r>
        <w:t>z</w:t>
      </w:r>
      <w:r>
        <w:t>+</w:t>
      </w:r>
      <w:r>
        <w:t>4</w:t>
      </w:r>
      <w:r>
        <w:t>−</w:t>
      </w:r>
      <w:r>
        <w:t>3</w:t>
      </w:r>
      <w:r>
        <w:t>(x−3)/(2)=(y+1)/(1)=(z+4)/(−3)</w:t>
      </w:r>
      <w:r>
        <w:t xml:space="preserve"> . Một vectơ chỉ phương của đường thẳng ∆ là</w:t>
      </w:r>
      <w:r>
        <w:br/>
      </w:r>
      <w:r>
        <w:t xml:space="preserve">A. </w:t>
      </w:r>
      <w:r>
        <w:t>→</w:t>
      </w:r>
      <w:r>
        <w:t>u</w:t>
      </w:r>
      <w:r>
        <w:t>1</w:t>
      </w:r>
      <w:r>
        <w:t>u_(1)→</w:t>
      </w:r>
      <w:r>
        <w:t xml:space="preserve"> = (3; −1; −4).</w:t>
      </w:r>
      <w:r>
        <w:br/>
      </w:r>
      <w:r>
        <w:t xml:space="preserve">B. </w:t>
      </w:r>
      <w:r>
        <w:t>→</w:t>
      </w:r>
      <w:r>
        <w:t>u</w:t>
      </w:r>
      <w:r>
        <w:t>2</w:t>
      </w:r>
      <w:r>
        <w:t>u_(2)→</w:t>
      </w:r>
      <w:r>
        <w:t xml:space="preserve"> = (−4; −2; 6).</w:t>
      </w:r>
      <w:r>
        <w:br/>
      </w:r>
      <w:r>
        <w:t xml:space="preserve">C. </w:t>
      </w:r>
      <w:r>
        <w:t>→</w:t>
      </w:r>
      <w:r>
        <w:t>u</w:t>
      </w:r>
      <w:r>
        <w:t>3</w:t>
      </w:r>
      <w:r>
        <w:t>u_(3)→</w:t>
      </w:r>
      <w:r>
        <w:t xml:space="preserve"> = (2; 1; 3).</w:t>
      </w:r>
      <w:r>
        <w:br/>
      </w:r>
      <w:r>
        <w:t xml:space="preserve">D. </w:t>
      </w:r>
      <w:r>
        <w:t>→</w:t>
      </w:r>
      <w:r>
        <w:t>u</w:t>
      </w:r>
      <w:r>
        <w:t>4</w:t>
      </w:r>
      <w:r>
        <w:t>u_(4)→</w:t>
      </w:r>
      <w:r>
        <w:t xml:space="preserve"> = (3; 1; 4).</w:t>
      </w:r>
      <w:r>
        <w:br/>
      </w:r>
      <w:r>
        <w:rPr>
          <w:b/>
        </w:rPr>
        <w:t>Lời giải:</w:t>
      </w:r>
      <w:r>
        <w:br/>
      </w:r>
      <w:r>
        <w:rPr>
          <w:b/>
        </w:rPr>
        <w:t>Đáp án đúng là: B</w:t>
      </w:r>
      <w:r>
        <w:br/>
      </w:r>
      <w:r>
        <w:t xml:space="preserve">Một vectơ chỉ phương của đường thẳng ∆ là </w:t>
      </w:r>
      <w:r>
        <w:t>→</w:t>
      </w:r>
      <w:r>
        <w:t>u</w:t>
      </w:r>
      <w:r>
        <w:t>u→</w:t>
      </w:r>
      <w:r>
        <w:t xml:space="preserve"> = (2; 1; −3).</w:t>
      </w:r>
      <w:r>
        <w:br/>
      </w:r>
      <w:r>
        <w:t xml:space="preserve">Vectơ này cùng phương với vectơ </w:t>
      </w:r>
      <w:r>
        <w:t>→</w:t>
      </w:r>
      <w:r>
        <w:t>u</w:t>
      </w:r>
      <w:r>
        <w:t>2</w:t>
      </w:r>
      <w:r>
        <w:t>u_(2)→</w:t>
      </w:r>
      <w:r>
        <w:t xml:space="preserve"> = (−4; −2; 6) = −2(2; 1; −3).</w:t>
      </w:r>
      <w:r>
        <w:br/>
      </w:r>
      <w:r>
        <w:rPr>
          <w:b/>
        </w:rPr>
        <w:t xml:space="preserve">Bài 15 trang 50 SBT Toán 12 Tập 2: </w:t>
      </w:r>
      <w:r>
        <w:t>Trong không gian Oxyz, cho điểm A(2; −1; −3) và mặt phẳng (P): 2x – 2y – z = 0. Khoảng cách từ điểm A đến mặt phẳng (P) bằng</w:t>
      </w:r>
      <w:r>
        <w:br/>
      </w:r>
      <w:r>
        <w:rPr>
          <w:b/>
        </w:rPr>
        <w:t>Lời giải:</w:t>
      </w:r>
      <w:r>
        <w:br/>
      </w:r>
      <w:r>
        <w:rPr>
          <w:b/>
        </w:rPr>
        <w:t>Đáp án đúng là: A</w:t>
      </w:r>
      <w:r>
        <w:br/>
      </w:r>
      <w:r>
        <w:t xml:space="preserve">Ta có: d(A, (P)) = </w:t>
      </w:r>
      <w:r>
        <w:t>|</w:t>
      </w:r>
      <w:r>
        <w:t>2.2</w:t>
      </w:r>
      <w:r>
        <w:t>−</w:t>
      </w:r>
      <w:r>
        <w:t>2.</w:t>
      </w:r>
      <w:r>
        <w:t>(</w:t>
      </w:r>
      <w:r>
        <w:t>−</w:t>
      </w:r>
      <w:r>
        <w:t>1</w:t>
      </w:r>
      <w:r>
        <w:t>)</w:t>
      </w:r>
      <w:r>
        <w:t>−</w:t>
      </w:r>
      <w:r>
        <w:t>(</w:t>
      </w:r>
      <w:r>
        <w:t>−</w:t>
      </w:r>
      <w:r>
        <w:t>3</w:t>
      </w:r>
      <w:r>
        <w:t>)</w:t>
      </w:r>
      <w:r>
        <w:t>|</w:t>
      </w:r>
      <w:r>
        <w:t>√</w:t>
      </w:r>
      <w:r>
        <w:t>2</w:t>
      </w:r>
      <w:r>
        <w:t>2</w:t>
      </w:r>
      <w:r>
        <w:t>+</w:t>
      </w:r>
      <w:r>
        <w:t>(</w:t>
      </w:r>
      <w:r>
        <w:t>−</w:t>
      </w:r>
      <w:r>
        <w:t>2</w:t>
      </w:r>
      <w:r>
        <w:t>)</w:t>
      </w:r>
      <w:r>
        <w:t>2</w:t>
      </w:r>
      <w:r>
        <w:t>+</w:t>
      </w:r>
      <w:r>
        <w:t>(</w:t>
      </w:r>
      <w:r>
        <w:t>−</w:t>
      </w:r>
      <w:r>
        <w:t>1</w:t>
      </w:r>
      <w:r>
        <w:t>)</w:t>
      </w:r>
      <w:r>
        <w:t>2</w:t>
      </w:r>
      <w:r>
        <w:t>=</w:t>
      </w:r>
      <w:r>
        <w:t>3</w:t>
      </w:r>
      <w:r>
        <w:t>(2.2−2.−1−−3)/(√(2^(2)+−2^(2)+−1^(2)))=3</w:t>
      </w:r>
      <w:r>
        <w:t xml:space="preserve"> .</w:t>
      </w:r>
      <w:r>
        <w:br/>
      </w:r>
      <w:r>
        <w:rPr>
          <w:b/>
        </w:rPr>
        <w:t xml:space="preserve">Bài 16 trang 50 SBT Toán 12 Tập 2: </w:t>
      </w:r>
      <w:r>
        <w:t>Trong không gian Oxyz, cho mặt cầu (S): x</w:t>
      </w:r>
      <w:r>
        <w:rPr>
          <w:vertAlign w:val="superscript"/>
        </w:rPr>
        <w:t>2</w:t>
      </w:r>
      <w:r>
        <w:t xml:space="preserve"> + y</w:t>
      </w:r>
      <w:r>
        <w:rPr>
          <w:vertAlign w:val="superscript"/>
        </w:rPr>
        <w:t>2</w:t>
      </w:r>
      <w:r>
        <w:t xml:space="preserve"> + z</w:t>
      </w:r>
      <w:r>
        <w:rPr>
          <w:vertAlign w:val="superscript"/>
        </w:rPr>
        <w:t>2</w:t>
      </w:r>
      <w:r>
        <w:t xml:space="preserve"> – 2x – 4y + 6z + 9 = 0. Tọa độ tâm I và bán kính R của mặt cầu (S) lần lượt là</w:t>
      </w:r>
      <w:r>
        <w:br/>
      </w:r>
      <w:r>
        <w:t>A. I(1; 2; −3), R = 5.</w:t>
      </w:r>
      <w:r>
        <w:br/>
      </w:r>
      <w:r>
        <w:t xml:space="preserve">B. I(1; 2; −3), R = </w:t>
      </w:r>
      <w:r>
        <w:t>√</w:t>
      </w:r>
      <w:r>
        <w:t>5</w:t>
      </w:r>
      <w:r>
        <w:t>√(5)</w:t>
      </w:r>
      <w:r>
        <w:t xml:space="preserve"> .</w:t>
      </w:r>
      <w:r>
        <w:br/>
      </w:r>
      <w:r>
        <w:t>C. I(2; 4; −6); R = 5.</w:t>
      </w:r>
      <w:r>
        <w:br/>
      </w:r>
      <w:r>
        <w:t xml:space="preserve">D. I(2; 4; −6); R = </w:t>
      </w:r>
      <w:r>
        <w:t>√</w:t>
      </w:r>
      <w:r>
        <w:t>5</w:t>
      </w:r>
      <w:r>
        <w:t>√(5)</w:t>
      </w:r>
      <w:r>
        <w:t xml:space="preserve"> .</w:t>
      </w:r>
      <w:r>
        <w:br/>
      </w:r>
      <w:r>
        <w:rPr>
          <w:b/>
        </w:rPr>
        <w:t>Lời giải:</w:t>
      </w:r>
      <w:r>
        <w:br/>
      </w:r>
      <w:r>
        <w:rPr>
          <w:b/>
        </w:rPr>
        <w:t>Đáp án đúng là: B</w:t>
      </w:r>
      <w:r>
        <w:br/>
      </w:r>
      <w:r>
        <w:t>Ta có: x</w:t>
      </w:r>
      <w:r>
        <w:rPr>
          <w:vertAlign w:val="superscript"/>
        </w:rPr>
        <w:t>2</w:t>
      </w:r>
      <w:r>
        <w:t xml:space="preserve"> + y</w:t>
      </w:r>
      <w:r>
        <w:rPr>
          <w:vertAlign w:val="superscript"/>
        </w:rPr>
        <w:t>2</w:t>
      </w:r>
      <w:r>
        <w:t xml:space="preserve"> + z</w:t>
      </w:r>
      <w:r>
        <w:rPr>
          <w:vertAlign w:val="superscript"/>
        </w:rPr>
        <w:t>2</w:t>
      </w:r>
      <w:r>
        <w:t xml:space="preserve"> – 2x – 4y + 6z + 9 = 0</w:t>
      </w:r>
      <w:r>
        <w:br/>
      </w:r>
      <w:r>
        <w:t xml:space="preserve"> ⇔ (x – 1)</w:t>
      </w:r>
      <w:r>
        <w:rPr>
          <w:vertAlign w:val="superscript"/>
        </w:rPr>
        <w:t>2</w:t>
      </w:r>
      <w:r>
        <w:t xml:space="preserve"> + (y – 2)</w:t>
      </w:r>
      <w:r>
        <w:rPr>
          <w:vertAlign w:val="superscript"/>
        </w:rPr>
        <w:t>2</w:t>
      </w:r>
      <w:r>
        <w:t xml:space="preserve"> + (z + 3)</w:t>
      </w:r>
      <w:r>
        <w:rPr>
          <w:vertAlign w:val="superscript"/>
        </w:rPr>
        <w:t>2</w:t>
      </w:r>
      <w:r>
        <w:t xml:space="preserve"> = 5</w:t>
      </w:r>
      <w:r>
        <w:br/>
      </w:r>
      <w:r>
        <w:t xml:space="preserve">Do đó, tọa độ tâm I(1; 2; −3) và R = </w:t>
      </w:r>
      <w:r>
        <w:t>√</w:t>
      </w:r>
      <w:r>
        <w:t>5</w:t>
      </w:r>
      <w:r>
        <w:t>√(5)</w:t>
      </w:r>
      <w:r>
        <w:t xml:space="preserve"> .</w:t>
      </w:r>
      <w:r>
        <w:br/>
      </w:r>
      <w:r>
        <w:rPr>
          <w:b/>
        </w:rPr>
        <w:t xml:space="preserve">Bài 17 trang 51 SBT Toán 12 Tập 2: </w:t>
      </w:r>
      <w:r>
        <w:t>Bảng tần số ghép nhóm sau cho biết thành tích luyện tập của một vận động viên nghiệp dư chạy maraton chạy 42 km.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0e16337f44b4196aafb9650845539ca.jpg"/>
                    <pic:cNvPicPr/>
                  </pic:nvPicPr>
                  <pic:blipFill>
                    <a:blip r:embed="rId12"/>
                    <a:stretch>
                      <a:fillRect/>
                    </a:stretch>
                  </pic:blipFill>
                  <pic:spPr>
                    <a:xfrm>
                      <a:off x="0" y="0"/>
                      <a:ext cx="1905000" cy="1905000"/>
                    </a:xfrm>
                    <a:prstGeom prst="rect"/>
                  </pic:spPr>
                </pic:pic>
              </a:graphicData>
            </a:graphic>
          </wp:inline>
        </w:drawing>
      </w:r>
      <w:r>
        <w:br/>
      </w:r>
      <w:r>
        <w:t>Khoảng biến thiên của mẫu số liệu ghép nhóm là</w:t>
      </w:r>
      <w:r>
        <w:br/>
      </w:r>
      <w:r>
        <w:t>A. 0,5.</w:t>
      </w:r>
      <w:r>
        <w:br/>
      </w:r>
      <w:r>
        <w:t>B. 1,5.</w:t>
      </w:r>
      <w:r>
        <w:br/>
      </w:r>
      <w:r>
        <w:t>C. 2,0.</w:t>
      </w:r>
      <w:r>
        <w:br/>
      </w:r>
      <w:r>
        <w:t>D. 2,5.</w:t>
      </w:r>
      <w:r>
        <w:br/>
      </w:r>
      <w:r>
        <w:rPr>
          <w:b/>
        </w:rPr>
        <w:t>Lời giải:</w:t>
      </w:r>
      <w:r>
        <w:br/>
      </w:r>
      <w:r>
        <w:rPr>
          <w:b/>
        </w:rPr>
        <w:t>Đáp án đúng là: D</w:t>
      </w:r>
      <w:r>
        <w:br/>
      </w:r>
      <w:r>
        <w:t>Khoảng biến thiên của mẫu số liệu ghép nhóm là: R = 8,5 – 6 = 2,5.</w:t>
      </w:r>
      <w:r>
        <w:br/>
      </w:r>
      <w:r>
        <w:rPr>
          <w:b/>
        </w:rPr>
        <w:t xml:space="preserve">Bài 18 trang 51 SBT Toán 12 Tập 2: </w:t>
      </w:r>
      <w:r>
        <w:t>Bảng tần số ghép nhóm sau cho biết thành tích luyện tập của một vận động viên nghiệp dư chạy maraton chạy 42 km.</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99e5cfe5901482fa113d5bbea20566a.jpg"/>
                    <pic:cNvPicPr/>
                  </pic:nvPicPr>
                  <pic:blipFill>
                    <a:blip r:embed="rId13"/>
                    <a:stretch>
                      <a:fillRect/>
                    </a:stretch>
                  </pic:blipFill>
                  <pic:spPr>
                    <a:xfrm>
                      <a:off x="0" y="0"/>
                      <a:ext cx="1905000" cy="1905000"/>
                    </a:xfrm>
                    <a:prstGeom prst="rect"/>
                  </pic:spPr>
                </pic:pic>
              </a:graphicData>
            </a:graphic>
          </wp:inline>
        </w:drawing>
      </w:r>
      <w:r>
        <w:br/>
      </w:r>
      <w:r>
        <w:t>Khoảng tứ phân vị của mẫu số liệu ghép nhóm là</w:t>
      </w:r>
      <w:r>
        <w:br/>
      </w:r>
      <w:r>
        <w:t>A. 0,5.</w:t>
      </w:r>
      <w:r>
        <w:br/>
      </w:r>
      <w:r>
        <w:t>B. 0,75.</w:t>
      </w:r>
      <w:r>
        <w:br/>
      </w:r>
      <w:r>
        <w:t>C. 6,75.</w:t>
      </w:r>
      <w:r>
        <w:br/>
      </w:r>
      <w:r>
        <w:t>D. 7,5.</w:t>
      </w:r>
      <w:r>
        <w:br/>
      </w:r>
      <w:r>
        <w:rPr>
          <w:b/>
        </w:rPr>
        <w:t>Lời giải:</w:t>
      </w:r>
      <w:r>
        <w:br/>
      </w:r>
      <w:r>
        <w:rPr>
          <w:b/>
        </w:rPr>
        <w:t>Đáp án đúng là: B</w:t>
      </w:r>
      <w:r>
        <w:br/>
      </w:r>
      <w:r>
        <w:t>Ta có: n = 2 + 6 + 7 + 4 + 1 = 20.</w:t>
      </w:r>
      <w:r>
        <w:br/>
      </w:r>
      <w:r>
        <w:t xml:space="preserve">Có </w:t>
      </w:r>
      <w:r>
        <w:t>n</w:t>
      </w:r>
      <w:r>
        <w:t>4</w:t>
      </w:r>
      <w:r>
        <w:t>=</w:t>
      </w:r>
      <w:r>
        <w:t>20</w:t>
      </w:r>
      <w:r>
        <w:t>4</w:t>
      </w:r>
      <w:r>
        <w:t>(n)/(4)=(20)/(4)</w:t>
      </w:r>
      <w:r>
        <w:t xml:space="preserve"> = 5 nên nhóm chứa tứ phân vị thứ nhất là [6,5; 7).</w:t>
      </w:r>
      <w:r>
        <w:br/>
      </w:r>
      <w:r>
        <w:t>Ta có: Q</w:t>
      </w:r>
      <w:r>
        <w:rPr>
          <w:vertAlign w:val="subscript"/>
        </w:rPr>
        <w:t>1</w:t>
      </w:r>
      <w:r>
        <w:t xml:space="preserve"> = 6,5 + </w:t>
      </w:r>
      <w:r>
        <w:t>5</w:t>
      </w:r>
      <w:r>
        <w:t>−</w:t>
      </w:r>
      <w:r>
        <w:t>2</w:t>
      </w:r>
      <w:r>
        <w:t>6</w:t>
      </w:r>
      <w:r>
        <w:t>.0</w:t>
      </w:r>
      <w:r>
        <w:t>,</w:t>
      </w:r>
      <w:r>
        <w:t>5</w:t>
      </w:r>
      <w:r>
        <w:t>(5−2)/(6).0,5</w:t>
      </w:r>
      <w:r>
        <w:t xml:space="preserve"> = 6,75.</w:t>
      </w:r>
      <w:r>
        <w:br/>
      </w:r>
      <w:r>
        <w:t xml:space="preserve">Do </w:t>
      </w:r>
      <w:r>
        <w:t>3</w:t>
      </w:r>
      <w:r>
        <w:t>n</w:t>
      </w:r>
      <w:r>
        <w:t>4</w:t>
      </w:r>
      <w:r>
        <w:t>=</w:t>
      </w:r>
      <w:r>
        <w:t>3.20</w:t>
      </w:r>
      <w:r>
        <w:t>4</w:t>
      </w:r>
      <w:r>
        <w:t>(3n)/(4)=(3.20)/(4)</w:t>
      </w:r>
      <w:r>
        <w:t xml:space="preserve"> = 15 nên nhóm chứa tứ phân vị thứ ba là [7; 7,5).</w:t>
      </w:r>
      <w:r>
        <w:br/>
      </w:r>
      <w:r>
        <w:t>Ta có: Q</w:t>
      </w:r>
      <w:r>
        <w:rPr>
          <w:vertAlign w:val="subscript"/>
        </w:rPr>
        <w:t>3</w:t>
      </w:r>
      <w:r>
        <w:t xml:space="preserve"> = 7 + </w:t>
      </w:r>
      <w:r>
        <w:t>15</w:t>
      </w:r>
      <w:r>
        <w:t>−</w:t>
      </w:r>
      <w:r>
        <w:t>(</w:t>
      </w:r>
      <w:r>
        <w:t>2</w:t>
      </w:r>
      <w:r>
        <w:t>+</w:t>
      </w:r>
      <w:r>
        <w:t>6</w:t>
      </w:r>
      <w:r>
        <w:t>)</w:t>
      </w:r>
      <w:r>
        <w:t>7</w:t>
      </w:r>
      <w:r>
        <w:t>.0</w:t>
      </w:r>
      <w:r>
        <w:t>,</w:t>
      </w:r>
      <w:r>
        <w:t>5</w:t>
      </w:r>
      <w:r>
        <w:t>(15−2+6)/(7).0,5</w:t>
      </w:r>
      <w:r>
        <w:t xml:space="preserve"> = 7,5.</w:t>
      </w:r>
      <w:r>
        <w:br/>
      </w:r>
      <w:r>
        <w:t>Do đó, khoảng tứ phân vị là: ∆Q = Q</w:t>
      </w:r>
      <w:r>
        <w:rPr>
          <w:vertAlign w:val="subscript"/>
        </w:rPr>
        <w:t>3</w:t>
      </w:r>
      <w:r>
        <w:t xml:space="preserve"> – Q</w:t>
      </w:r>
      <w:r>
        <w:rPr>
          <w:vertAlign w:val="subscript"/>
        </w:rPr>
        <w:t>1</w:t>
      </w:r>
      <w:r>
        <w:t xml:space="preserve"> = 7,5 – 6,75 = 0,75.</w:t>
      </w:r>
      <w:r>
        <w:br/>
      </w:r>
      <w:r>
        <w:rPr>
          <w:b/>
        </w:rPr>
        <w:t xml:space="preserve">Bài 19 trang 51 SBT Toán 12 Tập 2: </w:t>
      </w:r>
      <w:r>
        <w:t>Bảng tần số ghép nhóm sau cho biết thành tích luyện tập của một vận động viên nghiệp dư chạy maraton chạy 42 km.</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18c05defdb94575ba0dfed681751dae.jpg"/>
                    <pic:cNvPicPr/>
                  </pic:nvPicPr>
                  <pic:blipFill>
                    <a:blip r:embed="rId14"/>
                    <a:stretch>
                      <a:fillRect/>
                    </a:stretch>
                  </pic:blipFill>
                  <pic:spPr>
                    <a:xfrm>
                      <a:off x="0" y="0"/>
                      <a:ext cx="1905000" cy="1905000"/>
                    </a:xfrm>
                    <a:prstGeom prst="rect"/>
                  </pic:spPr>
                </pic:pic>
              </a:graphicData>
            </a:graphic>
          </wp:inline>
        </w:drawing>
      </w:r>
      <w:r>
        <w:br/>
      </w:r>
      <w:r>
        <w:t>Độ lệch chuẩn của mẫu số liệu ghép nhóm (làm tròn đến chữ số hàng phần trăm) là</w:t>
      </w:r>
      <w:r>
        <w:br/>
      </w:r>
      <w:r>
        <w:t>A. 0,51.</w:t>
      </w:r>
      <w:r>
        <w:br/>
      </w:r>
      <w:r>
        <w:t>B. 0,61.</w:t>
      </w:r>
      <w:r>
        <w:br/>
      </w:r>
      <w:r>
        <w:t>C. 0,71.</w:t>
      </w:r>
      <w:r>
        <w:br/>
      </w:r>
      <w:r>
        <w:t>D. 0,81.</w:t>
      </w:r>
      <w:r>
        <w:br/>
      </w:r>
      <w:r>
        <w:rPr>
          <w:b/>
        </w:rPr>
        <w:t>Lời giải:</w:t>
      </w:r>
      <w:r>
        <w:br/>
      </w:r>
      <w:r>
        <w:rPr>
          <w:b/>
        </w:rPr>
        <w:t>Đáp án đúng là: A</w:t>
      </w:r>
      <w:r>
        <w:br/>
      </w:r>
      <w:r>
        <w:t>Ta có bảng giá trị đại diện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26cd4016caf42bb8f8be9409bc7d630.jpg"/>
                    <pic:cNvPicPr/>
                  </pic:nvPicPr>
                  <pic:blipFill>
                    <a:blip r:embed="rId15"/>
                    <a:stretch>
                      <a:fillRect/>
                    </a:stretch>
                  </pic:blipFill>
                  <pic:spPr>
                    <a:xfrm>
                      <a:off x="0" y="0"/>
                      <a:ext cx="1905000" cy="1905000"/>
                    </a:xfrm>
                    <a:prstGeom prst="rect"/>
                  </pic:spPr>
                </pic:pic>
              </a:graphicData>
            </a:graphic>
          </wp:inline>
        </w:drawing>
      </w:r>
      <w:r>
        <w:br/>
      </w:r>
      <w:r>
        <w:t>Ta có số trung bình là:</w:t>
      </w:r>
      <w:r>
        <w:br/>
      </w:r>
      <w:r>
        <w:t>¯</w:t>
      </w:r>
      <w:r>
        <w:t>x</w:t>
      </w:r>
      <w:r>
        <w:t>x¯</w:t>
      </w:r>
      <w:r>
        <w:t xml:space="preserve"> = </w:t>
      </w:r>
      <w:r>
        <w:t>1</w:t>
      </w:r>
      <w:r>
        <w:t>20</w:t>
      </w:r>
      <w:r>
        <w:t>(1)/(20)</w:t>
      </w:r>
      <w:r>
        <w:t xml:space="preserve"> (6,25.2 + 6,75.6 + 7,25.7 + 7,75.4 + 8,25.1) = 7,15.</w:t>
      </w:r>
      <w:r>
        <w:br/>
      </w:r>
      <w:r>
        <w:t>Độ lệch chuẩn là:</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1d0063a61ec4e44895c31a34eee39f3.jpg"/>
                    <pic:cNvPicPr/>
                  </pic:nvPicPr>
                  <pic:blipFill>
                    <a:blip r:embed="rId16"/>
                    <a:stretch>
                      <a:fillRect/>
                    </a:stretch>
                  </pic:blipFill>
                  <pic:spPr>
                    <a:xfrm>
                      <a:off x="0" y="0"/>
                      <a:ext cx="1905000" cy="1905000"/>
                    </a:xfrm>
                    <a:prstGeom prst="rect"/>
                  </pic:spPr>
                </pic:pic>
              </a:graphicData>
            </a:graphic>
          </wp:inline>
        </w:drawing>
      </w:r>
      <w:r>
        <w:br/>
      </w:r>
      <w:r>
        <w:rPr>
          <w:b/>
        </w:rPr>
        <w:t xml:space="preserve">Bài 20 trang 51 SBT Toán 12 Tập 2: </w:t>
      </w:r>
      <w:r>
        <w:t>Chọn ngẫu nhiên một lá bài từ cỗ bài tú lơ khơ gồm 52 lá bài. Xác suất để lá bài lấy ra có chất rô, nếu biết rằng lá bài đó mang số chẵn là</w:t>
      </w:r>
      <w:r>
        <w:br/>
      </w:r>
      <w:r>
        <w:t xml:space="preserve">A. </w:t>
      </w:r>
      <w:r>
        <w:t>1</w:t>
      </w:r>
      <w:r>
        <w:t>4</w:t>
      </w:r>
      <w:r>
        <w:t>(1)/(4)</w:t>
      </w:r>
      <w:r>
        <w:t xml:space="preserve"> .</w:t>
      </w:r>
      <w:r>
        <w:br/>
      </w:r>
      <w:r>
        <w:t xml:space="preserve">B. </w:t>
      </w:r>
      <w:r>
        <w:t>3</w:t>
      </w:r>
      <w:r>
        <w:t>8</w:t>
      </w:r>
      <w:r>
        <w:t>(3)/(8)</w:t>
      </w:r>
      <w:r>
        <w:t xml:space="preserve"> .</w:t>
      </w:r>
      <w:r>
        <w:br/>
      </w:r>
      <w:r>
        <w:t xml:space="preserve">C. </w:t>
      </w:r>
      <w:r>
        <w:t>1</w:t>
      </w:r>
      <w:r>
        <w:t>3</w:t>
      </w:r>
      <w:r>
        <w:t>(1)/(3)</w:t>
      </w:r>
      <w:r>
        <w:t xml:space="preserve"> .</w:t>
      </w:r>
      <w:r>
        <w:br/>
      </w:r>
      <w:r>
        <w:t xml:space="preserve">D. </w:t>
      </w:r>
      <w:r>
        <w:t>5</w:t>
      </w:r>
      <w:r>
        <w:t>13</w:t>
      </w:r>
      <w:r>
        <w:t>(5)/(13)</w:t>
      </w:r>
      <w:r>
        <w:t xml:space="preserve"> .</w:t>
      </w:r>
      <w:r>
        <w:br/>
      </w:r>
      <w:r>
        <w:rPr>
          <w:b/>
        </w:rPr>
        <w:t>Lời giải:</w:t>
      </w:r>
      <w:r>
        <w:br/>
      </w:r>
      <w:r>
        <w:rPr>
          <w:b/>
        </w:rPr>
        <w:t>Đáp án đúng là: A</w:t>
      </w:r>
      <w:r>
        <w:br/>
      </w:r>
      <w:r>
        <w:t>Gọi A là biến cố: “Lá bài có chất rô”;</w:t>
      </w:r>
      <w:r>
        <w:br/>
      </w:r>
      <w:r>
        <w:t xml:space="preserve"> B là biến cố: “Lá bài có số chẵn”.</w:t>
      </w:r>
      <w:r>
        <w:br/>
      </w:r>
      <w:r>
        <w:t>Do đó, P(A | B) là xác suất để lá bài lấy ra có chất rô, nếu biết rằng lá bài đó mang số chẵn.</w:t>
      </w:r>
      <w:r>
        <w:br/>
      </w:r>
      <w:r>
        <w:t>Có các số chẵn trong bộ bài là: 2; 4; 6; 8; 10.</w:t>
      </w:r>
      <w:r>
        <w:br/>
      </w:r>
      <w:r>
        <w:t>Mà bộ bài có 4 chất {rô, cơ, bích, nhép} nên có 5.4 = 20 lá bài chẵn.</w:t>
      </w:r>
      <w:r>
        <w:br/>
      </w:r>
      <w:r>
        <w:t>Vậy n(B) = 20.</w:t>
      </w:r>
      <w:r>
        <w:br/>
      </w:r>
      <w:r>
        <w:t>Có 5 lá bài chẵn chất rô {2 rô; 4 rô; 6 rô; 8 rô; 10 rô}. Vậy n(AB) = 5.</w:t>
      </w:r>
      <w:r>
        <w:br/>
      </w:r>
      <w:r>
        <w:t xml:space="preserve">Do đó, P(AB) = </w:t>
      </w:r>
      <w:r>
        <w:t>5</w:t>
      </w:r>
      <w:r>
        <w:t>52</w:t>
      </w:r>
      <w:r>
        <w:t>(5)/(52)</w:t>
      </w:r>
      <w:r>
        <w:t xml:space="preserve">, P(B) = </w:t>
      </w:r>
      <w:r>
        <w:t>20</w:t>
      </w:r>
      <w:r>
        <w:t>52</w:t>
      </w:r>
      <w:r>
        <w:t>(20)/(52)</w:t>
      </w:r>
      <w:r>
        <w:t xml:space="preserve"> .</w:t>
      </w:r>
      <w:r>
        <w:br/>
      </w:r>
      <w:r>
        <w:t xml:space="preserve">⇒ P(A | B) = </w:t>
      </w:r>
      <w:r>
        <w:t>P</w:t>
      </w:r>
      <w:r>
        <w:t>(</w:t>
      </w:r>
      <w:r>
        <w:t>A</w:t>
      </w:r>
      <w:r>
        <w:t>B</w:t>
      </w:r>
      <w:r>
        <w:t>)</w:t>
      </w:r>
      <w:r>
        <w:t>P</w:t>
      </w:r>
      <w:r>
        <w:t>(</w:t>
      </w:r>
      <w:r>
        <w:t>B</w:t>
      </w:r>
      <w:r>
        <w:t>)</w:t>
      </w:r>
      <w:r>
        <w:t>=</w:t>
      </w:r>
      <w:r>
        <w:t>5</w:t>
      </w:r>
      <w:r>
        <w:t>52</w:t>
      </w:r>
      <w:r>
        <w:t>:</w:t>
      </w:r>
      <w:r>
        <w:t>20</w:t>
      </w:r>
      <w:r>
        <w:t>52</w:t>
      </w:r>
      <w:r>
        <w:t>=</w:t>
      </w:r>
      <w:r>
        <w:t>1</w:t>
      </w:r>
      <w:r>
        <w:t>4</w:t>
      </w:r>
      <w:r>
        <w:t>(PAB)/(PB)=(5)/(52):(20)/(52)=(1)/(4)</w:t>
      </w:r>
      <w:r>
        <w:t xml:space="preserve"> .</w:t>
      </w:r>
      <w:r>
        <w:br/>
      </w:r>
      <w:r>
        <w:rPr>
          <w:b/>
        </w:rPr>
        <w:t xml:space="preserve">Bài 21 trang 51 SBT Toán 12 Tập 2: </w:t>
      </w:r>
      <w:r>
        <w:t>Chọn ngẫu nhiên gia đình có 2 con. Biết rằng người con đầu là con gái. Xác suất để gia đình đó có hai con gái là</w:t>
      </w:r>
      <w:r>
        <w:br/>
      </w:r>
      <w:r>
        <w:t>A. 0,6.</w:t>
      </w:r>
      <w:r>
        <w:br/>
      </w:r>
      <w:r>
        <w:t>B. 0,5.</w:t>
      </w:r>
      <w:r>
        <w:br/>
      </w:r>
      <w:r>
        <w:t>C. 0,55.</w:t>
      </w:r>
      <w:r>
        <w:br/>
      </w:r>
      <w:r>
        <w:t>D. 0,65.</w:t>
      </w:r>
      <w:r>
        <w:br/>
      </w:r>
      <w:r>
        <w:rPr>
          <w:b/>
        </w:rPr>
        <w:t>Lời giải:</w:t>
      </w:r>
      <w:r>
        <w:br/>
      </w:r>
      <w:r>
        <w:rPr>
          <w:b/>
        </w:rPr>
        <w:t>Đáp án đúng là: B</w:t>
      </w:r>
      <w:r>
        <w:br/>
      </w:r>
      <w:r>
        <w:t>Kí hiệu G là con gái, T là con trai.</w:t>
      </w:r>
      <w:r>
        <w:br/>
      </w:r>
      <w:r>
        <w:t>Gọi A là biến cố: “Cả hai là con gái”.</w:t>
      </w:r>
      <w:r>
        <w:br/>
      </w:r>
      <w:r>
        <w:t xml:space="preserve"> B là biến cố: “Người con đầu là con gái”.</w:t>
      </w:r>
      <w:r>
        <w:br/>
      </w:r>
      <w:r>
        <w:t>Lúc này, P(A | B) là xác suất để chọn được gia đình có hai con gái trong đó người con đầu là con gái.</w:t>
      </w:r>
      <w:r>
        <w:br/>
      </w:r>
      <w:r>
        <w:t>Ta có: B ={GT; GG} ⇒ n(B) = 2;</w:t>
      </w:r>
      <w:r>
        <w:br/>
      </w:r>
      <w:r>
        <w:t xml:space="preserve"> AB = {GG} ⇒ n(AB) = 1.</w:t>
      </w:r>
      <w:r>
        <w:br/>
      </w:r>
      <w:r>
        <w:t xml:space="preserve">Vậy P(B) = </w:t>
      </w:r>
      <w:r>
        <w:t>1</w:t>
      </w:r>
      <w:r>
        <w:t>2</w:t>
      </w:r>
      <w:r>
        <w:t>(1)/(2)</w:t>
      </w:r>
      <w:r>
        <w:t xml:space="preserve">, P(AB) = </w:t>
      </w:r>
      <w:r>
        <w:t>1</w:t>
      </w:r>
      <w:r>
        <w:t>4</w:t>
      </w:r>
      <w:r>
        <w:t>(1)/(4)</w:t>
      </w:r>
      <w:r>
        <w:t xml:space="preserve"> ⇒ P(A | B) = </w:t>
      </w:r>
      <w:r>
        <w:t>P</w:t>
      </w:r>
      <w:r>
        <w:t>(</w:t>
      </w:r>
      <w:r>
        <w:t>A</w:t>
      </w:r>
      <w:r>
        <w:t>B</w:t>
      </w:r>
      <w:r>
        <w:t>)</w:t>
      </w:r>
      <w:r>
        <w:t>P</w:t>
      </w:r>
      <w:r>
        <w:t>(</w:t>
      </w:r>
      <w:r>
        <w:t>B</w:t>
      </w:r>
      <w:r>
        <w:t>)</w:t>
      </w:r>
      <w:r>
        <w:t>(PAB)/(PB)</w:t>
      </w:r>
      <w:r>
        <w:t xml:space="preserve"> = </w:t>
      </w:r>
      <w:r>
        <w:t>1</w:t>
      </w:r>
      <w:r>
        <w:t>2</w:t>
      </w:r>
      <w:r>
        <w:t>(1)/(2)</w:t>
      </w:r>
      <w:r>
        <w:t xml:space="preserve"> .</w:t>
      </w:r>
      <w:r>
        <w:br/>
      </w:r>
      <w:r>
        <w:rPr>
          <w:b/>
        </w:rPr>
        <w:t xml:space="preserve">Bài 22 trang 51 SBT Toán 12 Tập 2: </w:t>
      </w:r>
      <w:r>
        <w:t>Giao hai con xúc xắc cân đối, đồng chất. Biết rằng số chấm trên hai con xúc xắc bé hơn 5. Xác suất để tổng số chấm bằng 6 là</w:t>
      </w:r>
      <w:r>
        <w:br/>
      </w:r>
      <w:r>
        <w:t xml:space="preserve">A. </w:t>
      </w:r>
      <w:r>
        <w:t>3</w:t>
      </w:r>
      <w:r>
        <w:t>17</w:t>
      </w:r>
      <w:r>
        <w:t>(3)/(17)</w:t>
      </w:r>
      <w:r>
        <w:t>.</w:t>
      </w:r>
      <w:r>
        <w:br/>
      </w:r>
      <w:r>
        <w:t xml:space="preserve">B. </w:t>
      </w:r>
      <w:r>
        <w:t>4</w:t>
      </w:r>
      <w:r>
        <w:t>17</w:t>
      </w:r>
      <w:r>
        <w:t>(4)/(17)</w:t>
      </w:r>
      <w:r>
        <w:t>.</w:t>
      </w:r>
      <w:r>
        <w:br/>
      </w:r>
      <w:r>
        <w:t xml:space="preserve">C. </w:t>
      </w:r>
      <w:r>
        <w:t>5</w:t>
      </w:r>
      <w:r>
        <w:t>19</w:t>
      </w:r>
      <w:r>
        <w:t>(5)/(19)</w:t>
      </w:r>
      <w:r>
        <w:t>.</w:t>
      </w:r>
      <w:r>
        <w:br/>
      </w:r>
      <w:r>
        <w:t xml:space="preserve">D. </w:t>
      </w:r>
      <w:r>
        <w:t>3</w:t>
      </w:r>
      <w:r>
        <w:t>16</w:t>
      </w:r>
      <w:r>
        <w:t>(3)/(16)</w:t>
      </w:r>
      <w:r>
        <w:t>.</w:t>
      </w:r>
      <w:r>
        <w:br/>
      </w:r>
      <w:r>
        <w:rPr>
          <w:b/>
        </w:rPr>
        <w:t>Lời giải:</w:t>
      </w:r>
      <w:r>
        <w:br/>
      </w:r>
      <w:r>
        <w:rPr>
          <w:b/>
        </w:rPr>
        <w:t>Đáp án đúng là: D</w:t>
      </w:r>
      <w:r>
        <w:br/>
      </w:r>
      <w:r>
        <w:t>Gọi A là biến cố: “Tổng số chấm bằng 6”</w:t>
      </w:r>
      <w:r>
        <w:br/>
      </w:r>
      <w:r>
        <w:t xml:space="preserve"> B là biến cố: “Số chấm trên hai con xúc xắc bé hơn 5”.</w:t>
      </w:r>
      <w:r>
        <w:br/>
      </w:r>
      <w:r>
        <w:t>Lúc này, P(A | B) là xác suất hai con xúc xắc có tổng bằng 6, biết số chấm trên hai con xúc xắc bé hơn 5.</w:t>
      </w:r>
      <w:r>
        <w:br/>
      </w:r>
      <w:r>
        <w:t>Ta có: B = {(1; 2); (1; 3); (1; 4); (2; 1); (2; 3); (3; 4); (4; 3); (3; 2); (3; 1); (2; 1); (3; 3);</w:t>
      </w:r>
      <w:r>
        <w:br/>
      </w:r>
      <w:r>
        <w:t>(4; 4); (2; 2); (1; 1); (4; 1); (4; 2)}.</w:t>
      </w:r>
      <w:r>
        <w:br/>
      </w:r>
      <w:r>
        <w:t xml:space="preserve">Suy ra n(B) = 16 ⇒ P(B) = </w:t>
      </w:r>
      <w:r>
        <w:t>16</w:t>
      </w:r>
      <w:r>
        <w:t>36</w:t>
      </w:r>
      <w:r>
        <w:t>(16)/(36)</w:t>
      </w:r>
      <w:r>
        <w:t>.</w:t>
      </w:r>
      <w:r>
        <w:br/>
      </w:r>
      <w:r>
        <w:t xml:space="preserve"> A ={(1; 5); (5; 1); (2; 4); (4; 2); (3; 3)}.</w:t>
      </w:r>
      <w:r>
        <w:br/>
      </w:r>
      <w:r>
        <w:t>AB = A ∩ B = {(2; 4); (4; 2); (3; 3)} ⇒ n(AB) = 3.</w:t>
      </w:r>
      <w:r>
        <w:br/>
      </w:r>
      <w:r>
        <w:t xml:space="preserve">Suy ra P(AB) = </w:t>
      </w:r>
      <w:r>
        <w:t>3</w:t>
      </w:r>
      <w:r>
        <w:t>36</w:t>
      </w:r>
      <w:r>
        <w:t>(3)/(36)</w:t>
      </w:r>
      <w:r>
        <w:t xml:space="preserve"> .</w:t>
      </w:r>
      <w:r>
        <w:br/>
      </w:r>
      <w:r>
        <w:t xml:space="preserve">Vậy P(A | B) = </w:t>
      </w:r>
      <w:r>
        <w:t>P</w:t>
      </w:r>
      <w:r>
        <w:t>(</w:t>
      </w:r>
      <w:r>
        <w:t>A</w:t>
      </w:r>
      <w:r>
        <w:t>B</w:t>
      </w:r>
      <w:r>
        <w:t>)</w:t>
      </w:r>
      <w:r>
        <w:t>P</w:t>
      </w:r>
      <w:r>
        <w:t>(</w:t>
      </w:r>
      <w:r>
        <w:t>B</w:t>
      </w:r>
      <w:r>
        <w:t>)</w:t>
      </w:r>
      <w:r>
        <w:t>=</w:t>
      </w:r>
      <w:r>
        <w:t>3</w:t>
      </w:r>
      <w:r>
        <w:t>36</w:t>
      </w:r>
      <w:r>
        <w:t>:</w:t>
      </w:r>
      <w:r>
        <w:t>16</w:t>
      </w:r>
      <w:r>
        <w:t>36</w:t>
      </w:r>
      <w:r>
        <w:t>=</w:t>
      </w:r>
      <w:r>
        <w:t>3</w:t>
      </w:r>
      <w:r>
        <w:t>16</w:t>
      </w:r>
      <w:r>
        <w:t>(PAB)/(PB)=(3)/(36):(16)/(36)=(3)/(16)</w:t>
      </w:r>
      <w:r>
        <w:t>.</w:t>
      </w:r>
      <w:r>
        <w:br/>
      </w:r>
      <w:r>
        <w:rPr>
          <w:b/>
        </w:rPr>
        <w:t>B – Tự luận</w:t>
      </w:r>
      <w:r>
        <w:br/>
      </w:r>
      <w:r>
        <w:rPr>
          <w:b/>
        </w:rPr>
        <w:t xml:space="preserve">Bài 23 trang 51 SBT Toán 12 Tập 2: </w:t>
      </w:r>
      <w:r>
        <w:t>a) Khảo sát sự biến thiên và vẽ đồ thị hàm số y = −x</w:t>
      </w:r>
      <w:r>
        <w:rPr>
          <w:vertAlign w:val="superscript"/>
        </w:rPr>
        <w:t>3</w:t>
      </w:r>
      <w:r>
        <w:t xml:space="preserve"> + 3x</w:t>
      </w:r>
      <w:r>
        <w:rPr>
          <w:vertAlign w:val="superscript"/>
        </w:rPr>
        <w:t>2</w:t>
      </w:r>
      <w:r>
        <w:t xml:space="preserve"> – 2.</w:t>
      </w:r>
      <w:r>
        <w:br/>
      </w:r>
      <w:r>
        <w:t>b) Tìm điều kiện của tham số m để phương trình x</w:t>
      </w:r>
      <w:r>
        <w:rPr>
          <w:vertAlign w:val="superscript"/>
        </w:rPr>
        <w:t>3</w:t>
      </w:r>
      <w:r>
        <w:t xml:space="preserve"> – 3x</w:t>
      </w:r>
      <w:r>
        <w:rPr>
          <w:vertAlign w:val="superscript"/>
        </w:rPr>
        <w:t>2</w:t>
      </w:r>
      <w:r>
        <w:t xml:space="preserve"> + 5 – m = 0 có ba nghiệm phân biệt.</w:t>
      </w:r>
      <w:r>
        <w:br/>
      </w:r>
      <w:r>
        <w:t>c) Tìm điểm thuộc đồ thị hàm số mà tiếp tuyến với đồ thị tại điểm có hệ số góc lớn nhất.</w:t>
      </w:r>
      <w:r>
        <w:br/>
      </w:r>
      <w:r>
        <w:rPr>
          <w:b/>
        </w:rPr>
        <w:t>Lời giải:</w:t>
      </w:r>
      <w:r>
        <w:br/>
      </w:r>
      <w:r>
        <w:t>a) Tập xác định: D = ℝ.</w:t>
      </w:r>
      <w:r>
        <w:br/>
      </w:r>
      <w:r>
        <w:t>Ta có: y</w:t>
      </w:r>
      <w:r>
        <w:rPr>
          <w:i/>
        </w:rPr>
        <w:t>'</w:t>
      </w:r>
      <w:r>
        <w:t xml:space="preserve"> = −3x</w:t>
      </w:r>
      <w:r>
        <w:rPr>
          <w:vertAlign w:val="superscript"/>
        </w:rPr>
        <w:t>2</w:t>
      </w:r>
      <w:r>
        <w:t xml:space="preserve"> + 6x</w:t>
      </w:r>
      <w:r>
        <w:br/>
      </w:r>
      <w:r>
        <w:t xml:space="preserve"> y</w:t>
      </w:r>
      <w:r>
        <w:rPr>
          <w:i/>
        </w:rPr>
        <w:t>'</w:t>
      </w:r>
      <w:r>
        <w:t xml:space="preserve"> = 0 ⇔ x = 0 hoặc x = 2.</w:t>
      </w:r>
      <w:r>
        <w:br/>
      </w:r>
      <w:r>
        <w:t>Ta có bảng biến thiên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896a62047d2640b9888e995a87f2673d.jpg"/>
                    <pic:cNvPicPr/>
                  </pic:nvPicPr>
                  <pic:blipFill>
                    <a:blip r:embed="rId17"/>
                    <a:stretch>
                      <a:fillRect/>
                    </a:stretch>
                  </pic:blipFill>
                  <pic:spPr>
                    <a:xfrm>
                      <a:off x="0" y="0"/>
                      <a:ext cx="1905000" cy="1905000"/>
                    </a:xfrm>
                    <a:prstGeom prst="rect"/>
                  </pic:spPr>
                </pic:pic>
              </a:graphicData>
            </a:graphic>
          </wp:inline>
        </w:drawing>
      </w:r>
      <w:r>
        <w:br/>
      </w:r>
      <w:r>
        <w:t>Hàm số đồng biến trên khoảng (0; 2).</w:t>
      </w:r>
      <w:r>
        <w:br/>
      </w:r>
      <w:r>
        <w:t>Hàm số nghịch biến trên khoảng (−∞; 0) và (2; +∞).</w:t>
      </w:r>
      <w:r>
        <w:br/>
      </w:r>
      <w:r>
        <w:t>Điểm cực đại và cực tiểu của hàm số lần lượt là (2; 2) và (0; −2).</w:t>
      </w:r>
      <w:r>
        <w:br/>
      </w:r>
      <w:r>
        <w:t>Đồ thị hàm số nhận điểm uốn I(1; 0) làm tâm đối xứng.</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6ac86661405c495ab3014fbe26875925.jpg"/>
                    <pic:cNvPicPr/>
                  </pic:nvPicPr>
                  <pic:blipFill>
                    <a:blip r:embed="rId18"/>
                    <a:stretch>
                      <a:fillRect/>
                    </a:stretch>
                  </pic:blipFill>
                  <pic:spPr>
                    <a:xfrm>
                      <a:off x="0" y="0"/>
                      <a:ext cx="1905000" cy="1905000"/>
                    </a:xfrm>
                    <a:prstGeom prst="rect"/>
                  </pic:spPr>
                </pic:pic>
              </a:graphicData>
            </a:graphic>
          </wp:inline>
        </w:drawing>
      </w:r>
      <w:r>
        <w:br/>
      </w:r>
      <w:r>
        <w:t>b) Ta có: x</w:t>
      </w:r>
      <w:r>
        <w:rPr>
          <w:vertAlign w:val="superscript"/>
        </w:rPr>
        <w:t>3</w:t>
      </w:r>
      <w:r>
        <w:t xml:space="preserve"> – 3x</w:t>
      </w:r>
      <w:r>
        <w:rPr>
          <w:vertAlign w:val="superscript"/>
        </w:rPr>
        <w:t>2</w:t>
      </w:r>
      <w:r>
        <w:t xml:space="preserve"> + 5 – m = 0 ⇔ −x</w:t>
      </w:r>
      <w:r>
        <w:rPr>
          <w:vertAlign w:val="superscript"/>
        </w:rPr>
        <w:t>3</w:t>
      </w:r>
      <w:r>
        <w:t xml:space="preserve"> + 3x</w:t>
      </w:r>
      <w:r>
        <w:rPr>
          <w:vertAlign w:val="superscript"/>
        </w:rPr>
        <w:t>2</w:t>
      </w:r>
      <w:r>
        <w:t xml:space="preserve"> – 2 = 3 – m.</w:t>
      </w:r>
      <w:r>
        <w:br/>
      </w:r>
      <w:r>
        <w:t>Vậy phương trình đã cho có ba nghiệm phân biệt khi và chỉ khi đường thẳng y = 3 – m cắt đồ thị y = −x</w:t>
      </w:r>
      <w:r>
        <w:rPr>
          <w:vertAlign w:val="superscript"/>
        </w:rPr>
        <w:t>3</w:t>
      </w:r>
      <w:r>
        <w:t xml:space="preserve"> + 3x</w:t>
      </w:r>
      <w:r>
        <w:rPr>
          <w:vertAlign w:val="superscript"/>
        </w:rPr>
        <w:t>2</w:t>
      </w:r>
      <w:r>
        <w:t xml:space="preserve"> – 2 tại ba điểm phân biệt.</w:t>
      </w:r>
      <w:r>
        <w:br/>
      </w:r>
      <w:r>
        <w:t>Điều này tương đương với −2 &lt; 3 – m &lt; 2 ⇔ 1 &lt; m &lt; 5.</w:t>
      </w:r>
      <w:r>
        <w:br/>
      </w:r>
      <w:r>
        <w:t>c) Ta có: y</w:t>
      </w:r>
      <w:r>
        <w:rPr>
          <w:i/>
        </w:rPr>
        <w:t>'</w:t>
      </w:r>
      <w:r>
        <w:t xml:space="preserve"> = −3x</w:t>
      </w:r>
      <w:r>
        <w:rPr>
          <w:vertAlign w:val="superscript"/>
        </w:rPr>
        <w:t>2</w:t>
      </w:r>
      <w:r>
        <w:t xml:space="preserve"> + 6x = (−3x</w:t>
      </w:r>
      <w:r>
        <w:rPr>
          <w:vertAlign w:val="superscript"/>
        </w:rPr>
        <w:t>2</w:t>
      </w:r>
      <w:r>
        <w:t xml:space="preserve"> + 6x – 3) + 3 = −3(x – 1)</w:t>
      </w:r>
      <w:r>
        <w:rPr>
          <w:vertAlign w:val="superscript"/>
        </w:rPr>
        <w:t>2</w:t>
      </w:r>
      <w:r>
        <w:t xml:space="preserve"> + 3 ≤ 3, ∀x ∈ ℝ.</w:t>
      </w:r>
      <w:r>
        <w:br/>
      </w:r>
      <w:r>
        <w:t>Vậy tiếp tuyến có hệ số góc lớn nhất bằng 3 tại x = 1.</w:t>
      </w:r>
      <w:r>
        <w:br/>
      </w:r>
      <w:r>
        <w:t>Phương trình tiếp tuyến này là y = y</w:t>
      </w:r>
      <w:r>
        <w:rPr>
          <w:i/>
        </w:rPr>
        <w:t>'</w:t>
      </w:r>
      <w:r>
        <w:t>(1)(x – 1) + y(1)</w:t>
      </w:r>
      <w:r>
        <w:br/>
      </w:r>
      <w:r>
        <w:t xml:space="preserve"> ⇔ y = 3(x – 1) + 0</w:t>
      </w:r>
      <w:r>
        <w:br/>
      </w:r>
      <w:r>
        <w:t xml:space="preserve"> ⇔ y = 3x – 3.</w:t>
      </w:r>
      <w:r>
        <w:br/>
      </w:r>
      <w:r>
        <w:rPr>
          <w:b/>
        </w:rPr>
        <w:t xml:space="preserve">Bài 24 trang 51 SBT Toán 12 Tập 2: </w:t>
      </w:r>
      <w:r>
        <w:t xml:space="preserve">a) Khảo sát sự biến thiên và vẽ đồ thị (H) của hàm số y = </w:t>
      </w:r>
      <w:r>
        <w:t>2</w:t>
      </w:r>
      <w:r>
        <w:t>x</w:t>
      </w:r>
      <w:r>
        <w:t>−</w:t>
      </w:r>
      <w:r>
        <w:t>1</w:t>
      </w:r>
      <w:r>
        <w:t>x</w:t>
      </w:r>
      <w:r>
        <w:t>−</w:t>
      </w:r>
      <w:r>
        <w:t>1</w:t>
      </w:r>
      <w:r>
        <w:t>(2x−1)/(x−1)</w:t>
      </w:r>
      <w:r>
        <w:t xml:space="preserve"> . Tìm tọa độ tâm đối xứng I của đồ thị.</w:t>
      </w:r>
      <w:r>
        <w:br/>
      </w:r>
      <w:r>
        <w:t>b) Tìm điều kiện của tham số m để đường thẳng d: y = −x + m cắt đồ thị (H) tại hai điểm phân biệt.</w:t>
      </w:r>
      <w:r>
        <w:br/>
      </w:r>
      <w:r>
        <w:t>c) Chứng minh rằng tiếp tuyến của đồ thị (H) tại mọi điểm M thuộc (H) luôn cắt hai tiệm của (H) tại hai điểm A và B thuộc hai nhánh của đồ thị và đoạn AB ngắn nhất.</w:t>
      </w:r>
      <w:r>
        <w:br/>
      </w:r>
      <w:r>
        <w:rPr>
          <w:b/>
        </w:rPr>
        <w:t>Lời giải:</w:t>
      </w:r>
      <w:r>
        <w:br/>
      </w:r>
      <w:r>
        <w:t>a) Tập xác định: D = ℝ\{1}.</w:t>
      </w:r>
      <w:r>
        <w:br/>
      </w:r>
      <w:r>
        <w:t>Chiều biến thiên: y</w:t>
      </w:r>
      <w:r>
        <w:rPr>
          <w:i/>
        </w:rPr>
        <w:t>'</w:t>
      </w:r>
      <w:r>
        <w:t xml:space="preserve"> = </w:t>
      </w:r>
      <w:r>
        <w:t>−</w:t>
      </w:r>
      <w:r>
        <w:t>1</w:t>
      </w:r>
      <w:r>
        <w:t>(</w:t>
      </w:r>
      <w:r>
        <w:t>x</w:t>
      </w:r>
      <w:r>
        <w:t>−</w:t>
      </w:r>
      <w:r>
        <w:t>1</w:t>
      </w:r>
      <w:r>
        <w:t>)</w:t>
      </w:r>
      <w:r>
        <w:t>2</w:t>
      </w:r>
      <w:r>
        <w:t>(−1)/(x−1^(2))</w:t>
      </w:r>
      <w:r>
        <w:t xml:space="preserve"> &lt; 0, ∀x ≠ 1.</w:t>
      </w:r>
      <w:r>
        <w:br/>
      </w:r>
      <w:r>
        <w:t>Vậy hàm số nghịch biến trên mỗi khoảng xác định (−∞; 1) và (1; +∞).</w:t>
      </w:r>
      <w:r>
        <w:br/>
      </w:r>
      <w:r>
        <w:t>Hàm số không có cực trị.</w:t>
      </w:r>
      <w:r>
        <w:br/>
      </w:r>
      <w:r>
        <w:t xml:space="preserve">Giới hạn tại vô cực: </w:t>
      </w:r>
      <w:r>
        <w:t>lim</w:t>
      </w:r>
      <w:r>
        <w:t>x</w:t>
      </w:r>
      <w:r>
        <w:t>→</w:t>
      </w:r>
      <w:r>
        <w:t>−</w:t>
      </w:r>
      <w:r>
        <w:t>∞</w:t>
      </w:r>
      <w:r>
        <w:t>y</w:t>
      </w:r>
      <w:r>
        <w:t>=</w:t>
      </w:r>
      <w:r>
        <w:t>2</w:t>
      </w:r>
      <w:r>
        <w:t>limx→−∞y=2</w:t>
      </w:r>
      <w:r>
        <w:t xml:space="preserve">; </w:t>
      </w:r>
      <w:r>
        <w:t>lim</w:t>
      </w:r>
      <w:r>
        <w:t>x</w:t>
      </w:r>
      <w:r>
        <w:t>→</w:t>
      </w:r>
      <w:r>
        <w:t>+</w:t>
      </w:r>
      <w:r>
        <w:t>∞</w:t>
      </w:r>
      <w:r>
        <w:t>y</w:t>
      </w:r>
      <w:r>
        <w:t>=</w:t>
      </w:r>
      <w:r>
        <w:t>2</w:t>
      </w:r>
      <w:r>
        <w:t>limx→+∞y=2</w:t>
      </w:r>
      <w:r>
        <w:t>. Vậy đường thẳng y = 2 là tiệm cận ngang của đồ thị hàm số.</w:t>
      </w:r>
      <w:r>
        <w:br/>
      </w:r>
      <w:r>
        <w:t xml:space="preserve">Giới hạn vô cực: </w:t>
      </w:r>
      <w:r>
        <w:t>lim</w:t>
      </w:r>
      <w:r>
        <w:t>x</w:t>
      </w:r>
      <w:r>
        <w:t>→</w:t>
      </w:r>
      <w:r>
        <w:t>1</w:t>
      </w:r>
      <w:r>
        <w:t>−</w:t>
      </w:r>
      <w:r>
        <w:t>y</w:t>
      </w:r>
      <w:r>
        <w:t>=</w:t>
      </w:r>
      <w:r>
        <w:t>−</w:t>
      </w:r>
      <w:r>
        <w:t>∞</w:t>
      </w:r>
      <w:r>
        <w:t>limx→1^(−)y=−∞</w:t>
      </w:r>
      <w:r>
        <w:t xml:space="preserve">; </w:t>
      </w:r>
      <w:r>
        <w:t>lim</w:t>
      </w:r>
      <w:r>
        <w:t>x</w:t>
      </w:r>
      <w:r>
        <w:t>→</w:t>
      </w:r>
      <w:r>
        <w:t>1</w:t>
      </w:r>
      <w:r>
        <w:t>+</w:t>
      </w:r>
      <w:r>
        <w:t>y</w:t>
      </w:r>
      <w:r>
        <w:t>=</w:t>
      </w:r>
      <w:r>
        <w:t>+</w:t>
      </w:r>
      <w:r>
        <w:t>∞</w:t>
      </w:r>
      <w:r>
        <w:t>limx→1^(+)y=+∞</w:t>
      </w:r>
      <w:r>
        <w:t>. Vậy đường thẳng x = 1 là tiệm cận đứng của đồ thị hàm số.</w:t>
      </w:r>
      <w:r>
        <w:br/>
      </w:r>
      <w:r>
        <w:t>Ta có bảng biến thiên:</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9d44911a700343e2bee806e2a48c84a2.jpg"/>
                    <pic:cNvPicPr/>
                  </pic:nvPicPr>
                  <pic:blipFill>
                    <a:blip r:embed="rId19"/>
                    <a:stretch>
                      <a:fillRect/>
                    </a:stretch>
                  </pic:blipFill>
                  <pic:spPr>
                    <a:xfrm>
                      <a:off x="0" y="0"/>
                      <a:ext cx="1905000" cy="1905000"/>
                    </a:xfrm>
                    <a:prstGeom prst="rect"/>
                  </pic:spPr>
                </pic:pic>
              </a:graphicData>
            </a:graphic>
          </wp:inline>
        </w:drawing>
      </w:r>
      <w:r>
        <w:br/>
      </w:r>
      <w:r>
        <w:t>Đồ thị hàm số nhận giao điểm I(1; 2) của hai đường tiệm cận làm tâm đối xứng.</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27164722cb254a8390b81f088f53bb42.jpg"/>
                    <pic:cNvPicPr/>
                  </pic:nvPicPr>
                  <pic:blipFill>
                    <a:blip r:embed="rId20"/>
                    <a:stretch>
                      <a:fillRect/>
                    </a:stretch>
                  </pic:blipFill>
                  <pic:spPr>
                    <a:xfrm>
                      <a:off x="0" y="0"/>
                      <a:ext cx="1905000" cy="1905000"/>
                    </a:xfrm>
                    <a:prstGeom prst="rect"/>
                  </pic:spPr>
                </pic:pic>
              </a:graphicData>
            </a:graphic>
          </wp:inline>
        </w:drawing>
      </w:r>
      <w:r>
        <w:br/>
      </w:r>
      <w:r>
        <w:t xml:space="preserve">b) Đường thẳng thẳng d: y = −x + m cắt đồ thị (H): y = </w:t>
      </w:r>
      <w:r>
        <w:t>2</w:t>
      </w:r>
      <w:r>
        <w:t>x</w:t>
      </w:r>
      <w:r>
        <w:t>−</w:t>
      </w:r>
      <w:r>
        <w:t>1</w:t>
      </w:r>
      <w:r>
        <w:t>x</w:t>
      </w:r>
      <w:r>
        <w:t>−</w:t>
      </w:r>
      <w:r>
        <w:t>1</w:t>
      </w:r>
      <w:r>
        <w:t>(2x−1)/(x−1)</w:t>
      </w:r>
      <w:r>
        <w:t xml:space="preserve"> tại hai điểm phân biệt khi và chỉ khi phương trình </w:t>
      </w:r>
      <w:r>
        <w:t>2</w:t>
      </w:r>
      <w:r>
        <w:t>x</w:t>
      </w:r>
      <w:r>
        <w:t>−</w:t>
      </w:r>
      <w:r>
        <w:t>1</w:t>
      </w:r>
      <w:r>
        <w:t>x</w:t>
      </w:r>
      <w:r>
        <w:t>−</w:t>
      </w:r>
      <w:r>
        <w:t>1</w:t>
      </w:r>
      <w:r>
        <w:t>(2x−1)/(x−1)</w:t>
      </w:r>
      <w:r>
        <w:t xml:space="preserve"> = −x + m có hai nghiệm phân biệt khác 1.</w:t>
      </w:r>
      <w:r>
        <w:br/>
      </w:r>
      <w:r>
        <w:t xml:space="preserve">Ta có: </w:t>
      </w:r>
      <w:r>
        <w:t>2</w:t>
      </w:r>
      <w:r>
        <w:t>x</w:t>
      </w:r>
      <w:r>
        <w:t>−</w:t>
      </w:r>
      <w:r>
        <w:t>1</w:t>
      </w:r>
      <w:r>
        <w:t>x</w:t>
      </w:r>
      <w:r>
        <w:t>−</w:t>
      </w:r>
      <w:r>
        <w:t>1</w:t>
      </w:r>
      <w:r>
        <w:t>(2x−1)/(x−1)</w:t>
      </w:r>
      <w:r>
        <w:t xml:space="preserve"> = −x + m</w:t>
      </w:r>
      <w:r>
        <w:br/>
      </w:r>
      <w:r>
        <w:t>⇔ 2x − 1 = (x – 1)(−x + m).</w:t>
      </w:r>
      <w:r>
        <w:br/>
      </w:r>
      <w:r>
        <w:t>⇔ x</w:t>
      </w:r>
      <w:r>
        <w:rPr>
          <w:vertAlign w:val="superscript"/>
        </w:rPr>
        <w:t xml:space="preserve">2 </w:t>
      </w:r>
      <w:r>
        <w:t xml:space="preserve">+ (1 – m)x + m – 1 = 0 (x ≠ 1) </w:t>
      </w:r>
      <w:r>
        <w:br/>
      </w:r>
      <w:r>
        <w:t xml:space="preserve">⇔ </w:t>
      </w:r>
      <w:r>
        <w:t>{</w:t>
      </w:r>
      <w:r>
        <w:t>Δ</w:t>
      </w:r>
      <w:r>
        <w:t>=</w:t>
      </w:r>
      <w:r>
        <w:t>(</w:t>
      </w:r>
      <w:r>
        <w:t>1</w:t>
      </w:r>
      <w:r>
        <w:t>−</w:t>
      </w:r>
      <w:r>
        <w:t>m</w:t>
      </w:r>
      <w:r>
        <w:t>)</w:t>
      </w:r>
      <w:r>
        <w:t>2</w:t>
      </w:r>
      <w:r>
        <w:t>−</w:t>
      </w:r>
      <w:r>
        <w:t>4</w:t>
      </w:r>
      <w:r>
        <w:t>(</w:t>
      </w:r>
      <w:r>
        <w:t>m</w:t>
      </w:r>
      <w:r>
        <w:t>−</w:t>
      </w:r>
      <w:r>
        <w:t>1</w:t>
      </w:r>
      <w:r>
        <w:t>)</w:t>
      </w:r>
      <w:r>
        <w:t>&gt;</w:t>
      </w:r>
      <w:r>
        <w:t>0</w:t>
      </w:r>
      <w:r>
        <w:t>1</w:t>
      </w:r>
      <w:r>
        <w:t>+</w:t>
      </w:r>
      <w:r>
        <w:t>1</w:t>
      </w:r>
      <w:r>
        <w:t>−</w:t>
      </w:r>
      <w:r>
        <w:t>m</w:t>
      </w:r>
      <w:r>
        <w:t>+</w:t>
      </w:r>
      <w:r>
        <w:t>m</w:t>
      </w:r>
      <w:r>
        <w:t>−</w:t>
      </w:r>
      <w:r>
        <w:t>1</w:t>
      </w:r>
      <w:r>
        <w:t>≠</w:t>
      </w:r>
      <w:r>
        <w:t>0</w:t>
      </w:r>
      <w:r>
        <w:t>Δ=1−m^(2)−4m−1&gt;01+1−m+m−1≠0</w:t>
      </w:r>
      <w:r>
        <w:br/>
      </w:r>
      <w:r>
        <w:t>⇔ m</w:t>
      </w:r>
      <w:r>
        <w:rPr>
          <w:vertAlign w:val="superscript"/>
        </w:rPr>
        <w:t>2</w:t>
      </w:r>
      <w:r>
        <w:t xml:space="preserve"> – 6m + 5 &gt; 0</w:t>
      </w:r>
      <w:r>
        <w:br/>
      </w:r>
      <w:r>
        <w:t>⇔ m ∈ (−∞; 1) ∪ (5; +∞).</w:t>
      </w:r>
      <w:r>
        <w:br/>
      </w:r>
      <w:r>
        <w:t>c)</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deab846be771458d9310e234044b1491.jpg"/>
                    <pic:cNvPicPr/>
                  </pic:nvPicPr>
                  <pic:blipFill>
                    <a:blip r:embed="rId21"/>
                    <a:stretch>
                      <a:fillRect/>
                    </a:stretch>
                  </pic:blipFill>
                  <pic:spPr>
                    <a:xfrm>
                      <a:off x="0" y="0"/>
                      <a:ext cx="1905000" cy="1905000"/>
                    </a:xfrm>
                    <a:prstGeom prst="rect"/>
                  </pic:spPr>
                </pic:pic>
              </a:graphicData>
            </a:graphic>
          </wp:inline>
        </w:drawing>
      </w:r>
      <w:r>
        <w:br/>
      </w:r>
      <w:r>
        <w:t>Lấy điểm M</w:t>
      </w:r>
      <w:r>
        <w:t>(</w:t>
      </w:r>
      <w:r>
        <w:t>t</w:t>
      </w:r>
      <w:r>
        <w:t>;</w:t>
      </w:r>
      <w:r>
        <w:t>2</w:t>
      </w:r>
      <w:r>
        <w:t>t</w:t>
      </w:r>
      <w:r>
        <w:t>−</w:t>
      </w:r>
      <w:r>
        <w:t>1</w:t>
      </w:r>
      <w:r>
        <w:t>t</w:t>
      </w:r>
      <w:r>
        <w:t>−</w:t>
      </w:r>
      <w:r>
        <w:t>1</w:t>
      </w:r>
      <w:r>
        <w:t>)</w:t>
      </w:r>
      <w:r>
        <w:t>t;(2t−1)/(t−1)</w:t>
      </w:r>
      <w:r>
        <w:t xml:space="preserve"> bất kì thuộc đồ thị (H) với t ≠ 1. Phương trình tiếp tuyến của đồ thị (H) tại tiếp điểm M là</w:t>
      </w:r>
      <w:r>
        <w:br/>
      </w:r>
      <w:r>
        <w:t>∆: y = y</w:t>
      </w:r>
      <w:r>
        <w:rPr>
          <w:i/>
        </w:rPr>
        <w:t>'</w:t>
      </w:r>
      <w:r>
        <w:t xml:space="preserve">(t)(x – t) + y(t) hay y = </w:t>
      </w:r>
      <w:r>
        <w:t>−</w:t>
      </w:r>
      <w:r>
        <w:t>1</w:t>
      </w:r>
      <w:r>
        <w:t>(</w:t>
      </w:r>
      <w:r>
        <w:t>t</w:t>
      </w:r>
      <w:r>
        <w:t>−</w:t>
      </w:r>
      <w:r>
        <w:t>1</w:t>
      </w:r>
      <w:r>
        <w:t>)</w:t>
      </w:r>
      <w:r>
        <w:t>2</w:t>
      </w:r>
      <w:r>
        <w:t>(</w:t>
      </w:r>
      <w:r>
        <w:t>x</w:t>
      </w:r>
      <w:r>
        <w:t>−</w:t>
      </w:r>
      <w:r>
        <w:t>t</w:t>
      </w:r>
      <w:r>
        <w:t>)</w:t>
      </w:r>
      <w:r>
        <w:t>+</w:t>
      </w:r>
      <w:r>
        <w:t>2</w:t>
      </w:r>
      <w:r>
        <w:t>t</w:t>
      </w:r>
      <w:r>
        <w:t>−</w:t>
      </w:r>
      <w:r>
        <w:t>1</w:t>
      </w:r>
      <w:r>
        <w:t>t</w:t>
      </w:r>
      <w:r>
        <w:t>−</w:t>
      </w:r>
      <w:r>
        <w:t>1</w:t>
      </w:r>
      <w:r>
        <w:t>(−1)/(t−1^(2))x−t+(2t−1)/(t−1)</w:t>
      </w:r>
      <w:r>
        <w:t xml:space="preserve"> .</w:t>
      </w:r>
      <w:r>
        <w:br/>
      </w:r>
      <w:r>
        <w:t>Đường thẳng ∆ cắt tiệm cận đứng tại A</w:t>
      </w:r>
      <w:r>
        <w:t>(</w:t>
      </w:r>
      <w:r>
        <w:t>1</w:t>
      </w:r>
      <w:r>
        <w:t>;</w:t>
      </w:r>
      <w:r>
        <w:t>2</w:t>
      </w:r>
      <w:r>
        <w:t>t</w:t>
      </w:r>
      <w:r>
        <w:t>t</w:t>
      </w:r>
      <w:r>
        <w:t>−</w:t>
      </w:r>
      <w:r>
        <w:t>1</w:t>
      </w:r>
      <w:r>
        <w:t>)</w:t>
      </w:r>
      <w:r>
        <w:t>1;(2t)/(t−1)</w:t>
      </w:r>
      <w:r>
        <w:t xml:space="preserve">. Ta có: IA = </w:t>
      </w:r>
      <w:r>
        <w:t>2</w:t>
      </w:r>
      <w:r>
        <w:t>|</w:t>
      </w:r>
      <w:r>
        <w:t>t</w:t>
      </w:r>
      <w:r>
        <w:t>−</w:t>
      </w:r>
      <w:r>
        <w:t>1</w:t>
      </w:r>
      <w:r>
        <w:t>|</w:t>
      </w:r>
      <w:r>
        <w:t>(2)/(t−1)</w:t>
      </w:r>
      <w:r>
        <w:t xml:space="preserve"> .</w:t>
      </w:r>
      <w:r>
        <w:br/>
      </w:r>
      <w:r>
        <w:t>Đường thẳng ∆ cắt tiệm cận ngang tại điểm B(2t – 1; 2).</w:t>
      </w:r>
      <w:r>
        <w:br/>
      </w:r>
      <w:r>
        <w:t>Ta có IB = 2|t - 1| .</w:t>
      </w:r>
      <w:r>
        <w:br/>
      </w:r>
      <w:r>
        <w:t>Vậy diện tích tam giác IAB là</w:t>
      </w:r>
      <w:r>
        <w:br/>
      </w:r>
      <w:r>
        <w:t>S</w:t>
      </w:r>
      <w:r>
        <w:t>Δ</w:t>
      </w:r>
      <w:r>
        <w:t>I</w:t>
      </w:r>
      <w:r>
        <w:t>A</w:t>
      </w:r>
      <w:r>
        <w:t>B</w:t>
      </w:r>
      <w:r>
        <w:t>=</w:t>
      </w:r>
      <w:r>
        <w:t>1</w:t>
      </w:r>
      <w:r>
        <w:t>2</w:t>
      </w:r>
      <w:r>
        <w:t>I</w:t>
      </w:r>
      <w:r>
        <w:t>A</w:t>
      </w:r>
      <w:r>
        <w:t>.</w:t>
      </w:r>
      <w:r>
        <w:t>I</w:t>
      </w:r>
      <w:r>
        <w:t>B</w:t>
      </w:r>
      <w:r>
        <w:t>=</w:t>
      </w:r>
      <w:r>
        <w:t>1</w:t>
      </w:r>
      <w:r>
        <w:t>2</w:t>
      </w:r>
      <w:r>
        <w:t>.</w:t>
      </w:r>
      <w:r>
        <w:t>2</w:t>
      </w:r>
      <w:r>
        <w:t>|</w:t>
      </w:r>
      <w:r>
        <w:t>t</w:t>
      </w:r>
      <w:r>
        <w:t>−</w:t>
      </w:r>
      <w:r>
        <w:t>1</w:t>
      </w:r>
      <w:r>
        <w:t>|</w:t>
      </w:r>
      <w:r>
        <w:t>.2</w:t>
      </w:r>
      <w:r>
        <w:t>|</w:t>
      </w:r>
      <w:r>
        <w:t>t</w:t>
      </w:r>
      <w:r>
        <w:t>−</w:t>
      </w:r>
      <w:r>
        <w:t>1</w:t>
      </w:r>
      <w:r>
        <w:t>|</w:t>
      </w:r>
      <w:r>
        <w:t>=</w:t>
      </w:r>
      <w:r>
        <w:t>2</w:t>
      </w:r>
      <w:r>
        <w:t>S_(ΔIAB)=(1)/(2)IA.IB=(1)/(2).(2)/(t−1).2t−1=2</w:t>
      </w:r>
      <w:r>
        <w:t xml:space="preserve"> (đvdt).</w:t>
      </w:r>
      <w:r>
        <w:br/>
      </w:r>
      <w:r>
        <w:rPr>
          <w:b/>
        </w:rPr>
        <w:t xml:space="preserve">Bài 25 trang 52 SBT Toán 12 Tập 2: </w:t>
      </w:r>
      <w:r>
        <w:t xml:space="preserve">a) Khảo sát sự biến thiên và vẽ đồ thị (C) của hàm số y = </w:t>
      </w:r>
      <w:r>
        <w:t>−</w:t>
      </w:r>
      <w:r>
        <w:t>x</w:t>
      </w:r>
      <w:r>
        <w:t>2</w:t>
      </w:r>
      <w:r>
        <w:t>+</w:t>
      </w:r>
      <w:r>
        <w:t>x</w:t>
      </w:r>
      <w:r>
        <w:t>+</w:t>
      </w:r>
      <w:r>
        <w:t>1</w:t>
      </w:r>
      <w:r>
        <w:t>x</w:t>
      </w:r>
      <w:r>
        <w:t>−(x^(2)+x+1)/(x)</w:t>
      </w:r>
      <w:r>
        <w:t xml:space="preserve"> .</w:t>
      </w:r>
      <w:r>
        <w:br/>
      </w:r>
      <w:r>
        <w:t>b) Tìm các giá trị của tham số m để đường thẳng d: y = −2x + m cắt đồ thị (C) tại hai điểm A và B thuộc hai nhánh của đồ thị và đoạn AB ngắn nhất.</w:t>
      </w:r>
      <w:r>
        <w:br/>
      </w:r>
      <w:r>
        <w:rPr>
          <w:b/>
        </w:rPr>
        <w:t>Lời giải:</w:t>
      </w:r>
      <w:r>
        <w:br/>
      </w:r>
      <w:r>
        <w:t>a) Tập xác định: D = ℝ\{0}.</w:t>
      </w:r>
      <w:r>
        <w:br/>
      </w:r>
      <w:r>
        <w:t xml:space="preserve">Ta có: y = </w:t>
      </w:r>
      <w:r>
        <w:t>−</w:t>
      </w:r>
      <w:r>
        <w:t>x</w:t>
      </w:r>
      <w:r>
        <w:t>2</w:t>
      </w:r>
      <w:r>
        <w:t>+</w:t>
      </w:r>
      <w:r>
        <w:t>x</w:t>
      </w:r>
      <w:r>
        <w:t>+</w:t>
      </w:r>
      <w:r>
        <w:t>1</w:t>
      </w:r>
      <w:r>
        <w:t>x</w:t>
      </w:r>
      <w:r>
        <w:t>−(x^(2)+x+1)/(x)</w:t>
      </w:r>
      <w:r>
        <w:t xml:space="preserve"> = </w:t>
      </w:r>
      <w:r>
        <w:t>−</w:t>
      </w:r>
      <w:r>
        <w:t>x</w:t>
      </w:r>
      <w:r>
        <w:t>−</w:t>
      </w:r>
      <w:r>
        <w:t>1</w:t>
      </w:r>
      <w:r>
        <w:t>−</w:t>
      </w:r>
      <w:r>
        <w:t>1</w:t>
      </w:r>
      <w:r>
        <w:t>x</w:t>
      </w:r>
      <w:r>
        <w:t>−x−1−(1)/(x)</w:t>
      </w:r>
      <w:r>
        <w:br/>
      </w:r>
      <w:r>
        <w:t xml:space="preserve"> ⇒y</w:t>
      </w:r>
      <w:r>
        <w:rPr>
          <w:i/>
        </w:rPr>
        <w:t>'</w:t>
      </w:r>
      <w:r>
        <w:t xml:space="preserve"> = −1 + </w:t>
      </w:r>
      <w:r>
        <w:t>1</w:t>
      </w:r>
      <w:r>
        <w:t>x</w:t>
      </w:r>
      <w:r>
        <w:t>2</w:t>
      </w:r>
      <w:r>
        <w:t>(1)/(x^(2))</w:t>
      </w:r>
      <w:r>
        <w:t xml:space="preserve"> = </w:t>
      </w:r>
      <w:r>
        <w:t>1</w:t>
      </w:r>
      <w:r>
        <w:t>−</w:t>
      </w:r>
      <w:r>
        <w:t>x</w:t>
      </w:r>
      <w:r>
        <w:t>2</w:t>
      </w:r>
      <w:r>
        <w:t>x</w:t>
      </w:r>
      <w:r>
        <w:t>2</w:t>
      </w:r>
      <w:r>
        <w:t>(1−x^(2))/(x^(2))</w:t>
      </w:r>
      <w:r>
        <w:br/>
      </w:r>
      <w:r>
        <w:t xml:space="preserve"> y</w:t>
      </w:r>
      <w:r>
        <w:rPr>
          <w:i/>
        </w:rPr>
        <w:t>'</w:t>
      </w:r>
      <w:r>
        <w:t xml:space="preserve"> = 0 ⇔ </w:t>
      </w:r>
      <w:r>
        <w:t>1</w:t>
      </w:r>
      <w:r>
        <w:t>−</w:t>
      </w:r>
      <w:r>
        <w:t>x</w:t>
      </w:r>
      <w:r>
        <w:t>2</w:t>
      </w:r>
      <w:r>
        <w:t>x</w:t>
      </w:r>
      <w:r>
        <w:t>2</w:t>
      </w:r>
      <w:r>
        <w:t>(1−x^(2))/(x^(2))</w:t>
      </w:r>
      <w:r>
        <w:t xml:space="preserve"> = 0 ⇔ 1 – x</w:t>
      </w:r>
      <w:r>
        <w:rPr>
          <w:vertAlign w:val="superscript"/>
        </w:rPr>
        <w:t>2</w:t>
      </w:r>
      <w:r>
        <w:t xml:space="preserve"> = 0 ⇔ x = ±1.</w:t>
      </w:r>
      <w:r>
        <w:br/>
      </w:r>
      <w:r>
        <w:t>Hàm số nghịch biến trên các khoảng (−∞; −1) và (1; +∞).</w:t>
      </w:r>
      <w:r>
        <w:br/>
      </w:r>
      <w:r>
        <w:t>Hàm số đồng biến trên các khoảng (−1; 0) và (0; 1).</w:t>
      </w:r>
      <w:r>
        <w:br/>
      </w:r>
      <w:r>
        <w:t>Điểm cực tiểu và điểm cực đại của đồ thị hàm số lần lượt là (−1; 1) và (1; −3).</w:t>
      </w:r>
      <w:r>
        <w:br/>
      </w:r>
      <w:r>
        <w:t>Các giới hạn:</w:t>
      </w:r>
      <w:r>
        <w:br/>
      </w:r>
      <w:r>
        <w:t>lim</w:t>
      </w:r>
      <w:r>
        <w:t>x</w:t>
      </w:r>
      <w:r>
        <w:t>→</w:t>
      </w:r>
      <w:r>
        <w:t>−</w:t>
      </w:r>
      <w:r>
        <w:t>∞</w:t>
      </w:r>
      <w:r>
        <w:t>y</w:t>
      </w:r>
      <w:r>
        <w:t>=</w:t>
      </w:r>
      <w:r>
        <w:t>+</w:t>
      </w:r>
      <w:r>
        <w:t>∞</w:t>
      </w:r>
      <w:r>
        <w:t>limx→−∞y=+∞</w:t>
      </w:r>
      <w:r>
        <w:t xml:space="preserve">; </w:t>
      </w:r>
      <w:r>
        <w:t>lim</w:t>
      </w:r>
      <w:r>
        <w:t>x</w:t>
      </w:r>
      <w:r>
        <w:t>→</w:t>
      </w:r>
      <w:r>
        <w:t>+</w:t>
      </w:r>
      <w:r>
        <w:t>∞</w:t>
      </w:r>
      <w:r>
        <w:t>y</w:t>
      </w:r>
      <w:r>
        <w:t>=</w:t>
      </w:r>
      <w:r>
        <w:t>−</w:t>
      </w:r>
      <w:r>
        <w:t>∞</w:t>
      </w:r>
      <w:r>
        <w:t>limx→+∞y=−∞</w:t>
      </w:r>
      <w:r>
        <w:t xml:space="preserve"> .</w:t>
      </w:r>
      <w:r>
        <w:br/>
      </w:r>
      <w:r>
        <w:t>lim</w:t>
      </w:r>
      <w:r>
        <w:t>x</w:t>
      </w:r>
      <w:r>
        <w:t>→</w:t>
      </w:r>
      <w:r>
        <w:t>±</w:t>
      </w:r>
      <w:r>
        <w:t>∞</w:t>
      </w:r>
      <w:r>
        <w:t>[</w:t>
      </w:r>
      <w:r>
        <w:t>y</w:t>
      </w:r>
      <w:r>
        <w:t>−</w:t>
      </w:r>
      <w:r>
        <w:t>(</w:t>
      </w:r>
      <w:r>
        <w:t>−</w:t>
      </w:r>
      <w:r>
        <w:t>x</w:t>
      </w:r>
      <w:r>
        <w:t>−</w:t>
      </w:r>
      <w:r>
        <w:t>1</w:t>
      </w:r>
      <w:r>
        <w:t>)</w:t>
      </w:r>
      <w:r>
        <w:t>]</w:t>
      </w:r>
      <w:r>
        <w:t>limx→±∞y−−x−1</w:t>
      </w:r>
      <w:r>
        <w:t xml:space="preserve"> = </w:t>
      </w:r>
      <w:r>
        <w:t>lim</w:t>
      </w:r>
      <w:r>
        <w:t>x</w:t>
      </w:r>
      <w:r>
        <w:t>→</w:t>
      </w:r>
      <w:r>
        <w:t>±</w:t>
      </w:r>
      <w:r>
        <w:t>∞</w:t>
      </w:r>
      <w:r>
        <w:t>(</w:t>
      </w:r>
      <w:r>
        <w:t>−</w:t>
      </w:r>
      <w:r>
        <w:t>1</w:t>
      </w:r>
      <w:r>
        <w:t>x</w:t>
      </w:r>
      <w:r>
        <w:t>)</w:t>
      </w:r>
      <w:r>
        <w:t>limx→±∞−(1)/(x)</w:t>
      </w:r>
      <w:r>
        <w:t xml:space="preserve"> = 0. Vậy đường thẳng y = −x – 1 là tiệm cận xiên của đồ thị hàm số.</w:t>
      </w:r>
      <w:r>
        <w:br/>
      </w:r>
      <w:r>
        <w:t>lim</w:t>
      </w:r>
      <w:r>
        <w:t>x</w:t>
      </w:r>
      <w:r>
        <w:t>→</w:t>
      </w:r>
      <w:r>
        <w:t>0</w:t>
      </w:r>
      <w:r>
        <w:t>−</w:t>
      </w:r>
      <w:r>
        <w:t>y</w:t>
      </w:r>
      <w:r>
        <w:t>=</w:t>
      </w:r>
      <w:r>
        <w:t>+</w:t>
      </w:r>
      <w:r>
        <w:t>∞</w:t>
      </w:r>
      <w:r>
        <w:t>limx→0^(−)y=+∞</w:t>
      </w:r>
      <w:r>
        <w:t xml:space="preserve">; </w:t>
      </w:r>
      <w:r>
        <w:t>lim</w:t>
      </w:r>
      <w:r>
        <w:t>x</w:t>
      </w:r>
      <w:r>
        <w:t>→</w:t>
      </w:r>
      <w:r>
        <w:t>0</w:t>
      </w:r>
      <w:r>
        <w:t>+</w:t>
      </w:r>
      <w:r>
        <w:t>y</w:t>
      </w:r>
      <w:r>
        <w:t>=</w:t>
      </w:r>
      <w:r>
        <w:t>−</w:t>
      </w:r>
      <w:r>
        <w:t>∞</w:t>
      </w:r>
      <w:r>
        <w:t>limx→0^(+)y=−∞</w:t>
      </w:r>
      <w:r>
        <w:t xml:space="preserve"> . Vậy đường thẳng x = 0 làm tiệm cận đứng của đồ thị hàm số.</w:t>
      </w:r>
      <w:r>
        <w:br/>
      </w:r>
      <w:r>
        <w:t>Ta có bảng biến thiên:</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40add5efe3474723b411be7766bd993d.jpg"/>
                    <pic:cNvPicPr/>
                  </pic:nvPicPr>
                  <pic:blipFill>
                    <a:blip r:embed="rId22"/>
                    <a:stretch>
                      <a:fillRect/>
                    </a:stretch>
                  </pic:blipFill>
                  <pic:spPr>
                    <a:xfrm>
                      <a:off x="0" y="0"/>
                      <a:ext cx="1905000" cy="1905000"/>
                    </a:xfrm>
                    <a:prstGeom prst="rect"/>
                  </pic:spPr>
                </pic:pic>
              </a:graphicData>
            </a:graphic>
          </wp:inline>
        </w:drawing>
      </w:r>
      <w:r>
        <w:br/>
      </w:r>
      <w:r>
        <w:t>Đồ thị hàm số nhận giao điểm I(0; −1) của hai đường tiệm cận làm tâm đối xứng.</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bdecfdcf14314a55b62ea60581cda7f4.jpg"/>
                    <pic:cNvPicPr/>
                  </pic:nvPicPr>
                  <pic:blipFill>
                    <a:blip r:embed="rId23"/>
                    <a:stretch>
                      <a:fillRect/>
                    </a:stretch>
                  </pic:blipFill>
                  <pic:spPr>
                    <a:xfrm>
                      <a:off x="0" y="0"/>
                      <a:ext cx="1905000" cy="1905000"/>
                    </a:xfrm>
                    <a:prstGeom prst="rect"/>
                  </pic:spPr>
                </pic:pic>
              </a:graphicData>
            </a:graphic>
          </wp:inline>
        </w:drawing>
      </w:r>
      <w:r>
        <w:br/>
      </w:r>
      <w:r>
        <w:t>b)</w:t>
      </w:r>
      <w:r>
        <w:br/>
      </w:r>
      <w:r>
        <w:t xml:space="preserve">Hoành độ giao điểm của đồ thị hàm số y = </w:t>
      </w:r>
      <w:r>
        <w:t>−</w:t>
      </w:r>
      <w:r>
        <w:t>x</w:t>
      </w:r>
      <w:r>
        <w:t>2</w:t>
      </w:r>
      <w:r>
        <w:t>+</w:t>
      </w:r>
      <w:r>
        <w:t>x</w:t>
      </w:r>
      <w:r>
        <w:t>+</w:t>
      </w:r>
      <w:r>
        <w:t>1</w:t>
      </w:r>
      <w:r>
        <w:t>x</w:t>
      </w:r>
      <w:r>
        <w:t>−(x^(2)+x+1)/(x)</w:t>
      </w:r>
      <w:r>
        <w:t xml:space="preserve"> và đường thẳng d: y = −2x + m là nghiệm của phương trình:</w:t>
      </w:r>
      <w:r>
        <w:br/>
      </w:r>
      <w:r>
        <w:t>−</w:t>
      </w:r>
      <w:r>
        <w:t>x</w:t>
      </w:r>
      <w:r>
        <w:t>2</w:t>
      </w:r>
      <w:r>
        <w:t>+</w:t>
      </w:r>
      <w:r>
        <w:t>x</w:t>
      </w:r>
      <w:r>
        <w:t>+</w:t>
      </w:r>
      <w:r>
        <w:t>1</w:t>
      </w:r>
      <w:r>
        <w:t>x</w:t>
      </w:r>
      <w:r>
        <w:t>−(x^(2)+x+1)/(x)</w:t>
      </w:r>
      <w:r>
        <w:t xml:space="preserve"> = −2x + m</w:t>
      </w:r>
      <w:r>
        <w:br/>
      </w:r>
      <w:r>
        <w:t>⇔ x</w:t>
      </w:r>
      <w:r>
        <w:rPr>
          <w:vertAlign w:val="superscript"/>
        </w:rPr>
        <w:t>2</w:t>
      </w:r>
      <w:r>
        <w:t xml:space="preserve"> – (1 + m)x – 1 = 0 (x ≠ 0). (*)</w:t>
      </w:r>
      <w:r>
        <w:br/>
      </w:r>
      <w:r>
        <w:t>Phương trình (*) có ac = −1 &lt; 0 nên luôn có hai nghiệm trái dấu.</w:t>
      </w:r>
      <w:r>
        <w:br/>
      </w:r>
      <w:r>
        <w:t>Vậy với mọi m, đường thẳng luôn cắt đồ thị tại hai điểm A(x</w:t>
      </w:r>
      <w:r>
        <w:rPr>
          <w:vertAlign w:val="subscript"/>
        </w:rPr>
        <w:t>1</w:t>
      </w:r>
      <w:r>
        <w:t>; −2x</w:t>
      </w:r>
      <w:r>
        <w:rPr>
          <w:vertAlign w:val="subscript"/>
        </w:rPr>
        <w:t>1</w:t>
      </w:r>
      <w:r>
        <w:t xml:space="preserve"> + m) và</w:t>
      </w:r>
      <w:r>
        <w:br/>
      </w:r>
      <w:r>
        <w:t>B(x</w:t>
      </w:r>
      <w:r>
        <w:rPr>
          <w:vertAlign w:val="subscript"/>
        </w:rPr>
        <w:t>2</w:t>
      </w:r>
      <w:r>
        <w:t>; −2x</w:t>
      </w:r>
      <w:r>
        <w:rPr>
          <w:vertAlign w:val="subscript"/>
        </w:rPr>
        <w:t>2</w:t>
      </w:r>
      <w:r>
        <w:t xml:space="preserve"> + m) thuộc hai nhánh của đồ thị, ở đó x</w:t>
      </w:r>
      <w:r>
        <w:rPr>
          <w:vertAlign w:val="subscript"/>
        </w:rPr>
        <w:t>1</w:t>
      </w:r>
      <w:r>
        <w:t xml:space="preserve"> và x</w:t>
      </w:r>
      <w:r>
        <w:rPr>
          <w:vertAlign w:val="subscript"/>
        </w:rPr>
        <w:t>2</w:t>
      </w:r>
      <w:r>
        <w:t xml:space="preserve"> là hai nghiệm của phương trình (*). Ta có:</w:t>
      </w:r>
      <w:r>
        <w:br/>
      </w:r>
      <w:r>
        <w:t>AB</w:t>
      </w:r>
      <w:r>
        <w:rPr>
          <w:vertAlign w:val="superscript"/>
        </w:rPr>
        <w:t>2</w:t>
      </w:r>
      <w:r>
        <w:t xml:space="preserve"> = (x</w:t>
      </w:r>
      <w:r>
        <w:rPr>
          <w:vertAlign w:val="subscript"/>
        </w:rPr>
        <w:t>1</w:t>
      </w:r>
      <w:r>
        <w:t xml:space="preserve"> – x</w:t>
      </w:r>
      <w:r>
        <w:rPr>
          <w:vertAlign w:val="subscript"/>
        </w:rPr>
        <w:t>2</w:t>
      </w:r>
      <w:r>
        <w:t>)</w:t>
      </w:r>
      <w:r>
        <w:rPr>
          <w:vertAlign w:val="superscript"/>
        </w:rPr>
        <w:t>2</w:t>
      </w:r>
      <w:r>
        <w:t xml:space="preserve"> + [(−2x</w:t>
      </w:r>
      <w:r>
        <w:rPr>
          <w:vertAlign w:val="subscript"/>
        </w:rPr>
        <w:t>1</w:t>
      </w:r>
      <w:r>
        <w:t xml:space="preserve"> + m) – (−2x</w:t>
      </w:r>
      <w:r>
        <w:rPr>
          <w:vertAlign w:val="subscript"/>
        </w:rPr>
        <w:t>2</w:t>
      </w:r>
      <w:r>
        <w:t xml:space="preserve"> + m)]</w:t>
      </w:r>
      <w:r>
        <w:rPr>
          <w:vertAlign w:val="superscript"/>
        </w:rPr>
        <w:t>2</w:t>
      </w:r>
      <w:r>
        <w:br/>
      </w:r>
      <w:r>
        <w:t xml:space="preserve"> = (x</w:t>
      </w:r>
      <w:r>
        <w:rPr>
          <w:vertAlign w:val="subscript"/>
        </w:rPr>
        <w:t>1</w:t>
      </w:r>
      <w:r>
        <w:t xml:space="preserve"> – x</w:t>
      </w:r>
      <w:r>
        <w:rPr>
          <w:vertAlign w:val="subscript"/>
        </w:rPr>
        <w:t>2</w:t>
      </w:r>
      <w:r>
        <w:t>)</w:t>
      </w:r>
      <w:r>
        <w:rPr>
          <w:vertAlign w:val="superscript"/>
        </w:rPr>
        <w:t>2</w:t>
      </w:r>
      <w:r>
        <w:t xml:space="preserve"> + 4(x</w:t>
      </w:r>
      <w:r>
        <w:rPr>
          <w:vertAlign w:val="subscript"/>
        </w:rPr>
        <w:t>1</w:t>
      </w:r>
      <w:r>
        <w:t xml:space="preserve"> – x</w:t>
      </w:r>
      <w:r>
        <w:rPr>
          <w:vertAlign w:val="subscript"/>
        </w:rPr>
        <w:t>2</w:t>
      </w:r>
      <w:r>
        <w:t>)</w:t>
      </w:r>
      <w:r>
        <w:rPr>
          <w:vertAlign w:val="superscript"/>
        </w:rPr>
        <w:t>2</w:t>
      </w:r>
      <w:r>
        <w:br/>
      </w:r>
      <w:r>
        <w:t xml:space="preserve"> = 5(x</w:t>
      </w:r>
      <w:r>
        <w:rPr>
          <w:vertAlign w:val="subscript"/>
        </w:rPr>
        <w:t>1</w:t>
      </w:r>
      <w:r>
        <w:t xml:space="preserve"> – x</w:t>
      </w:r>
      <w:r>
        <w:rPr>
          <w:vertAlign w:val="subscript"/>
        </w:rPr>
        <w:t>2</w:t>
      </w:r>
      <w:r>
        <w:t>)</w:t>
      </w:r>
      <w:r>
        <w:rPr>
          <w:vertAlign w:val="superscript"/>
        </w:rPr>
        <w:t>2</w:t>
      </w:r>
      <w:r>
        <w:br/>
      </w:r>
      <w:r>
        <w:t xml:space="preserve"> = 5[(x</w:t>
      </w:r>
      <w:r>
        <w:rPr>
          <w:vertAlign w:val="subscript"/>
        </w:rPr>
        <w:t>1</w:t>
      </w:r>
      <w:r>
        <w:t xml:space="preserve"> + x</w:t>
      </w:r>
      <w:r>
        <w:rPr>
          <w:vertAlign w:val="subscript"/>
        </w:rPr>
        <w:t>2</w:t>
      </w:r>
      <w:r>
        <w:t>)</w:t>
      </w:r>
      <w:r>
        <w:rPr>
          <w:vertAlign w:val="superscript"/>
        </w:rPr>
        <w:t>2</w:t>
      </w:r>
      <w:r>
        <w:t xml:space="preserve"> – 4x</w:t>
      </w:r>
      <w:r>
        <w:rPr>
          <w:vertAlign w:val="subscript"/>
        </w:rPr>
        <w:t>1</w:t>
      </w:r>
      <w:r>
        <w:t>x</w:t>
      </w:r>
      <w:r>
        <w:rPr>
          <w:vertAlign w:val="subscript"/>
        </w:rPr>
        <w:t>2</w:t>
      </w:r>
      <w:r>
        <w:t>].</w:t>
      </w:r>
      <w:r>
        <w:br/>
      </w:r>
      <w:r>
        <w:t xml:space="preserve">Theo định lí Viète ta có: </w:t>
      </w:r>
      <w:r>
        <w:t>{</w:t>
      </w:r>
      <w:r>
        <w:t>x</w:t>
      </w:r>
      <w:r>
        <w:t>1</w:t>
      </w:r>
      <w:r>
        <w:t>+</w:t>
      </w:r>
      <w:r>
        <w:t>x</w:t>
      </w:r>
      <w:r>
        <w:t>2</w:t>
      </w:r>
      <w:r>
        <w:t>=</w:t>
      </w:r>
      <w:r>
        <w:t>m</w:t>
      </w:r>
      <w:r>
        <w:t>+</w:t>
      </w:r>
      <w:r>
        <w:t>1</w:t>
      </w:r>
      <w:r>
        <w:t>x</w:t>
      </w:r>
      <w:r>
        <w:t>1</w:t>
      </w:r>
      <w:r>
        <w:t>x</w:t>
      </w:r>
      <w:r>
        <w:t>2</w:t>
      </w:r>
      <w:r>
        <w:t>=</w:t>
      </w:r>
      <w:r>
        <w:t>−</w:t>
      </w:r>
      <w:r>
        <w:t>1</w:t>
      </w:r>
      <w:r>
        <w:t>x_(1)+x_(2)=m+1x_(1)x_(2)=−1</w:t>
      </w:r>
      <w:r>
        <w:t xml:space="preserve"> .</w:t>
      </w:r>
      <w:r>
        <w:br/>
      </w:r>
      <w:r>
        <w:t>⇒ AB</w:t>
      </w:r>
      <w:r>
        <w:rPr>
          <w:vertAlign w:val="superscript"/>
        </w:rPr>
        <w:t>2</w:t>
      </w:r>
      <w:r>
        <w:t xml:space="preserve"> = 5[(m + 1)</w:t>
      </w:r>
      <w:r>
        <w:rPr>
          <w:vertAlign w:val="superscript"/>
        </w:rPr>
        <w:t>2</w:t>
      </w:r>
      <w:r>
        <w:t xml:space="preserve"> + 4] = 5(m + 1)</w:t>
      </w:r>
      <w:r>
        <w:rPr>
          <w:vertAlign w:val="superscript"/>
        </w:rPr>
        <w:t>2</w:t>
      </w:r>
      <w:r>
        <w:t xml:space="preserve"> + 20 ≥ 20 ∀m.</w:t>
      </w:r>
      <w:r>
        <w:br/>
      </w:r>
      <w:r>
        <w:t>Vậy AB ≥ 2</w:t>
      </w:r>
      <w:r>
        <w:t>√</w:t>
      </w:r>
      <w:r>
        <w:t>5</w:t>
      </w:r>
      <w:r>
        <w:t>√(5)</w:t>
      </w:r>
      <w:r>
        <w:t xml:space="preserve"> .</w:t>
      </w:r>
      <w:r>
        <w:br/>
      </w:r>
      <w:r>
        <w:t>Dấu “=” xảy ra khi m = −1.</w:t>
      </w:r>
      <w:r>
        <w:br/>
      </w:r>
      <w:r>
        <w:t>Lúc này phương trình (1) là x</w:t>
      </w:r>
      <w:r>
        <w:rPr>
          <w:vertAlign w:val="superscript"/>
        </w:rPr>
        <w:t>2</w:t>
      </w:r>
      <w:r>
        <w:t xml:space="preserve"> – 1 = 0 ⇔ x = ±1.</w:t>
      </w:r>
      <w:r>
        <w:br/>
      </w:r>
      <w:r>
        <w:t>Vậy đường thẳng d: y = −2x – 1 đi qua hai điểm cực trị A(−1; 1) và B(1; −3).</w:t>
      </w:r>
      <w:r>
        <w:br/>
      </w:r>
      <w:r>
        <w:t>Đồ thị hàm số như sau:</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c2a8dc8f282c4353b42265b9129d2533.jpg"/>
                    <pic:cNvPicPr/>
                  </pic:nvPicPr>
                  <pic:blipFill>
                    <a:blip r:embed="rId24"/>
                    <a:stretch>
                      <a:fillRect/>
                    </a:stretch>
                  </pic:blipFill>
                  <pic:spPr>
                    <a:xfrm>
                      <a:off x="0" y="0"/>
                      <a:ext cx="1905000" cy="1905000"/>
                    </a:xfrm>
                    <a:prstGeom prst="rect"/>
                  </pic:spPr>
                </pic:pic>
              </a:graphicData>
            </a:graphic>
          </wp:inline>
        </w:drawing>
      </w:r>
      <w:r>
        <w:br/>
      </w:r>
      <w:r>
        <w:rPr>
          <w:b/>
        </w:rPr>
        <w:t xml:space="preserve">Bài 26 trang 52 SBT Toán 12 Tập 2: </w:t>
      </w:r>
      <w:r>
        <w:t xml:space="preserve">a) Lập bảng biến thiên của hàm số y = </w:t>
      </w:r>
      <w:r>
        <w:t>x</w:t>
      </w:r>
      <w:r>
        <w:t>2</w:t>
      </w:r>
      <w:r>
        <w:t>x</w:t>
      </w:r>
      <w:r>
        <w:t>+</w:t>
      </w:r>
      <w:r>
        <w:t>1</w:t>
      </w:r>
      <w:r>
        <w:t>(x^(2))/(x+1)</w:t>
      </w:r>
      <w:r>
        <w:t xml:space="preserve"> .</w:t>
      </w:r>
      <w:r>
        <w:br/>
      </w:r>
      <w:r>
        <w:t xml:space="preserve">b) Tìm giá trị lớn nhất và giá trị nhỏ nhất của biểu thức M = </w:t>
      </w:r>
      <w:r>
        <w:t>cos</w:t>
      </w:r>
      <w:r>
        <w:t>2</w:t>
      </w:r>
      <w:r>
        <w:t>α</w:t>
      </w:r>
      <w:r>
        <w:t>cos</w:t>
      </w:r>
      <w:r>
        <w:t>α</w:t>
      </w:r>
      <w:r>
        <w:t>+</w:t>
      </w:r>
      <w:r>
        <w:t>1</w:t>
      </w:r>
      <w:r>
        <w:t>(cos^(2)α)/(cosα+1)</w:t>
      </w:r>
      <w:r>
        <w:t>.</w:t>
      </w:r>
      <w:r>
        <w:br/>
      </w:r>
      <w:r>
        <w:rPr>
          <w:b/>
        </w:rPr>
        <w:t>Lời giải:</w:t>
      </w:r>
      <w:r>
        <w:br/>
      </w:r>
      <w:r>
        <w:t>a) Tập xác định: D = ℝ\{−1}.</w:t>
      </w:r>
      <w:r>
        <w:br/>
      </w:r>
      <w:r>
        <w:t>Ta có: y</w:t>
      </w:r>
      <w:r>
        <w:rPr>
          <w:i/>
        </w:rPr>
        <w:t>'</w:t>
      </w:r>
      <w:r>
        <w:t xml:space="preserve"> = </w:t>
      </w:r>
      <w:r>
        <w:t>x</w:t>
      </w:r>
      <w:r>
        <w:t>2</w:t>
      </w:r>
      <w:r>
        <w:t>+</w:t>
      </w:r>
      <w:r>
        <w:t>2</w:t>
      </w:r>
      <w:r>
        <w:t>x</w:t>
      </w:r>
      <w:r>
        <w:t>(</w:t>
      </w:r>
      <w:r>
        <w:t>x</w:t>
      </w:r>
      <w:r>
        <w:t>+</w:t>
      </w:r>
      <w:r>
        <w:t>1</w:t>
      </w:r>
      <w:r>
        <w:t>)</w:t>
      </w:r>
      <w:r>
        <w:t>2</w:t>
      </w:r>
      <w:r>
        <w:t>(x^(2)+2x)/(x+1^(2))</w:t>
      </w:r>
      <w:r>
        <w:t xml:space="preserve"> ; y</w:t>
      </w:r>
      <w:r>
        <w:rPr>
          <w:i/>
        </w:rPr>
        <w:t>'</w:t>
      </w:r>
      <w:r>
        <w:t xml:space="preserve"> = 0 ⇔ </w:t>
      </w:r>
      <w:r>
        <w:t>[</w:t>
      </w:r>
      <w:r>
        <w:t>x</w:t>
      </w:r>
      <w:r>
        <w:t>=</w:t>
      </w:r>
      <w:r>
        <w:t>−</w:t>
      </w:r>
      <w:r>
        <w:t>2</w:t>
      </w:r>
      <w:r>
        <w:t>x</w:t>
      </w:r>
      <w:r>
        <w:t>=</w:t>
      </w:r>
      <w:r>
        <w:t>0</w:t>
      </w:r>
      <w:r>
        <w:t>x=−2x=0</w:t>
      </w:r>
      <w:r>
        <w:t xml:space="preserve"> .</w:t>
      </w:r>
      <w:r>
        <w:br/>
      </w:r>
      <w:r>
        <w:t>Bảng biến thiên:</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24834f8539154ad2bb24ca3a9c894898.jpg"/>
                    <pic:cNvPicPr/>
                  </pic:nvPicPr>
                  <pic:blipFill>
                    <a:blip r:embed="rId25"/>
                    <a:stretch>
                      <a:fillRect/>
                    </a:stretch>
                  </pic:blipFill>
                  <pic:spPr>
                    <a:xfrm>
                      <a:off x="0" y="0"/>
                      <a:ext cx="1905000" cy="1905000"/>
                    </a:xfrm>
                    <a:prstGeom prst="rect"/>
                  </pic:spPr>
                </pic:pic>
              </a:graphicData>
            </a:graphic>
          </wp:inline>
        </w:drawing>
      </w:r>
      <w:r>
        <w:br/>
      </w:r>
      <w:r>
        <w:t>Hàm số đồng biến trên các khoảng (−∞; −2) và (0; +∞).</w:t>
      </w:r>
      <w:r>
        <w:br/>
      </w:r>
      <w:r>
        <w:t>Hàm số nghịch biến trên khoảng (−2; −1) và (−1; 0).</w:t>
      </w:r>
      <w:r>
        <w:br/>
      </w:r>
      <w:r>
        <w:t xml:space="preserve">b) Đặt x = cosα, ta có M = </w:t>
      </w:r>
      <w:r>
        <w:t>cos</w:t>
      </w:r>
      <w:r>
        <w:t>2</w:t>
      </w:r>
      <w:r>
        <w:t>α</w:t>
      </w:r>
      <w:r>
        <w:t>cos</w:t>
      </w:r>
      <w:r>
        <w:t>α</w:t>
      </w:r>
      <w:r>
        <w:t>+</w:t>
      </w:r>
      <w:r>
        <w:t>1</w:t>
      </w:r>
      <w:r>
        <w:t>(cos^(2)α)/(cosα+1)</w:t>
      </w:r>
      <w:r>
        <w:t xml:space="preserve"> = </w:t>
      </w:r>
      <w:r>
        <w:t>x</w:t>
      </w:r>
      <w:r>
        <w:t>2</w:t>
      </w:r>
      <w:r>
        <w:t>x</w:t>
      </w:r>
      <w:r>
        <w:t>+</w:t>
      </w:r>
      <w:r>
        <w:t>1</w:t>
      </w:r>
      <w:r>
        <w:t>(x^(2))/(x+1)</w:t>
      </w:r>
      <w:r>
        <w:t xml:space="preserve"> trên (−1; 1].</w:t>
      </w:r>
      <w:r>
        <w:br/>
      </w:r>
      <w:r>
        <w:t xml:space="preserve">Dựa vào câu a, ta có bảng biến thiên của hàm số f(x) = </w:t>
      </w:r>
      <w:r>
        <w:t>x</w:t>
      </w:r>
      <w:r>
        <w:t>2</w:t>
      </w:r>
      <w:r>
        <w:t>x</w:t>
      </w:r>
      <w:r>
        <w:t>+</w:t>
      </w:r>
      <w:r>
        <w:t>1</w:t>
      </w:r>
      <w:r>
        <w:t>(x^(2))/(x+1)</w:t>
      </w:r>
      <w:r>
        <w:t xml:space="preserve"> trên (−1; 1] dưới đây:</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936b1b23d08c4156802cb16e52c906db.jpg"/>
                    <pic:cNvPicPr/>
                  </pic:nvPicPr>
                  <pic:blipFill>
                    <a:blip r:embed="rId26"/>
                    <a:stretch>
                      <a:fillRect/>
                    </a:stretch>
                  </pic:blipFill>
                  <pic:spPr>
                    <a:xfrm>
                      <a:off x="0" y="0"/>
                      <a:ext cx="1905000" cy="1905000"/>
                    </a:xfrm>
                    <a:prstGeom prst="rect"/>
                  </pic:spPr>
                </pic:pic>
              </a:graphicData>
            </a:graphic>
          </wp:inline>
        </w:drawing>
      </w:r>
      <w:r>
        <w:br/>
      </w:r>
      <w:r>
        <w:t xml:space="preserve">Suy ra </w:t>
      </w:r>
      <w:r>
        <w:t>min</w:t>
      </w:r>
      <w:r>
        <w:t>α</w:t>
      </w:r>
      <w:r>
        <w:t>cos</w:t>
      </w:r>
      <w:r>
        <w:t>2</w:t>
      </w:r>
      <w:r>
        <w:t>α</w:t>
      </w:r>
      <w:r>
        <w:t>cos</w:t>
      </w:r>
      <w:r>
        <w:t>α</w:t>
      </w:r>
      <w:r>
        <w:t>+</w:t>
      </w:r>
      <w:r>
        <w:t>1</w:t>
      </w:r>
      <w:r>
        <w:t>=</w:t>
      </w:r>
      <w:r>
        <w:t>min</w:t>
      </w:r>
      <w:r>
        <w:t>x</w:t>
      </w:r>
      <w:r>
        <w:t>∈</w:t>
      </w:r>
      <w:r>
        <w:t>(</w:t>
      </w:r>
      <w:r>
        <w:t>−</w:t>
      </w:r>
      <w:r>
        <w:t>1</w:t>
      </w:r>
      <w:r>
        <w:t>;</w:t>
      </w:r>
      <w:r>
        <w:t>1</w:t>
      </w:r>
      <w:r>
        <w:t>]</w:t>
      </w:r>
      <w:r>
        <w:t>x</w:t>
      </w:r>
      <w:r>
        <w:t>2</w:t>
      </w:r>
      <w:r>
        <w:t>x</w:t>
      </w:r>
      <w:r>
        <w:t>+</w:t>
      </w:r>
      <w:r>
        <w:t>1</w:t>
      </w:r>
      <w:r>
        <w:t>=</w:t>
      </w:r>
      <w:r>
        <w:t>0</w:t>
      </w:r>
      <w:r>
        <w:t>minα(cos^(2)α)/(cosα+1)=minx∈(−1;1](x^(2))/(x+1)=0</w:t>
      </w:r>
      <w:r>
        <w:t xml:space="preserve"> khi x = 0 ⇔ cosα = 0 ⇔ α = </w:t>
      </w:r>
      <w:r>
        <w:t>π</w:t>
      </w:r>
      <w:r>
        <w:t>2</w:t>
      </w:r>
      <w:r>
        <w:t>+</w:t>
      </w:r>
      <w:r>
        <w:t>k</w:t>
      </w:r>
      <w:r>
        <w:t>π</w:t>
      </w:r>
      <w:r>
        <w:t>(π)/(2)+kπ</w:t>
      </w:r>
      <w:r>
        <w:t xml:space="preserve"> và không tồn tại giá trị lớn nhất.</w:t>
      </w:r>
      <w:r>
        <w:br/>
      </w:r>
      <w:r>
        <w:rPr>
          <w:b/>
        </w:rPr>
        <w:t xml:space="preserve">Bài 27 trang 52 SBT Toán 12 Tập 2: </w:t>
      </w:r>
      <w:r>
        <w:t>Một hình chóp tứ giác đều ngoại tiếp hình cầu bán kính R.</w:t>
      </w:r>
      <w:r>
        <w:br/>
      </w:r>
      <w:r>
        <w:t xml:space="preserve">a) Chứng minh rằng thể tích của khối chóp tương ứng và V = </w:t>
      </w:r>
      <w:r>
        <w:t>4</w:t>
      </w:r>
      <w:r>
        <w:t>R</w:t>
      </w:r>
      <w:r>
        <w:t>2</w:t>
      </w:r>
      <w:r>
        <w:t>x</w:t>
      </w:r>
      <w:r>
        <w:t>2</w:t>
      </w:r>
      <w:r>
        <w:t>3</w:t>
      </w:r>
      <w:r>
        <w:t>(</w:t>
      </w:r>
      <w:r>
        <w:t>x</w:t>
      </w:r>
      <w:r>
        <w:t>−</w:t>
      </w:r>
      <w:r>
        <w:t>2</w:t>
      </w:r>
      <w:r>
        <w:t>R</w:t>
      </w:r>
      <w:r>
        <w:t>)</w:t>
      </w:r>
      <w:r>
        <w:t>(4R^(2)x^(2))/(3x−2R)</w:t>
      </w:r>
      <w:r>
        <w:t>, trong đó x là chiều cao của hình chóp.</w:t>
      </w:r>
      <w:r>
        <w:br/>
      </w:r>
      <w:r>
        <w:t>b) Với giá trị nào của x để khối chóp tương ứng có thể tích nhỏ nhất?</w:t>
      </w:r>
      <w:r>
        <w:br/>
      </w:r>
      <w:r>
        <w:t>Hướng dẫn:</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396913de7ac44de0a506e8252b78619a.jpg"/>
                    <pic:cNvPicPr/>
                  </pic:nvPicPr>
                  <pic:blipFill>
                    <a:blip r:embed="rId27"/>
                    <a:stretch>
                      <a:fillRect/>
                    </a:stretch>
                  </pic:blipFill>
                  <pic:spPr>
                    <a:xfrm>
                      <a:off x="0" y="0"/>
                      <a:ext cx="1905000" cy="1905000"/>
                    </a:xfrm>
                    <a:prstGeom prst="rect"/>
                  </pic:spPr>
                </pic:pic>
              </a:graphicData>
            </a:graphic>
          </wp:inline>
        </w:drawing>
      </w:r>
      <w:r>
        <w:br/>
      </w:r>
      <w:r>
        <w:t>a) Mặt phẳng đi qua đường cao SH của hình chóp và trung điểm M của một cạnh đáy cắt hình chóp theo tam giác cân SMN và cắt hình cầu theo hình tròn tâm I bán kính R nội tiếp tam giác SMN.</w:t>
      </w:r>
      <w:r>
        <w:br/>
      </w:r>
      <w:r>
        <w:t xml:space="preserve">Có thể thể tích khối chóp theo x và α = </w:t>
      </w:r>
      <w:r>
        <w:t>ˆ</w:t>
      </w:r>
      <w:r>
        <w:t>S</w:t>
      </w:r>
      <w:r>
        <w:t>N</w:t>
      </w:r>
      <w:r>
        <w:t>H</w:t>
      </w:r>
      <w:r>
        <w:t>SNH^</w:t>
      </w:r>
      <w:r>
        <w:t xml:space="preserve"> . Sau đó sử dụng đẳng thức x = R + IS để tìm hệ thức giữa R, x và α.</w:t>
      </w:r>
      <w:r>
        <w:br/>
      </w:r>
      <w:r>
        <w:rPr>
          <w:b/>
        </w:rPr>
        <w:t>Lời giải:</w:t>
      </w:r>
      <w:r>
        <w:br/>
      </w:r>
      <w:r>
        <w:t>a)</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396913de7ac44de0a506e8252b78619a.jpg"/>
                    <pic:cNvPicPr/>
                  </pic:nvPicPr>
                  <pic:blipFill>
                    <a:blip r:embed="rId27"/>
                    <a:stretch>
                      <a:fillRect/>
                    </a:stretch>
                  </pic:blipFill>
                  <pic:spPr>
                    <a:xfrm>
                      <a:off x="0" y="0"/>
                      <a:ext cx="1905000" cy="1905000"/>
                    </a:xfrm>
                    <a:prstGeom prst="rect"/>
                  </pic:spPr>
                </pic:pic>
              </a:graphicData>
            </a:graphic>
          </wp:inline>
        </w:drawing>
      </w:r>
      <w:r>
        <w:br/>
      </w:r>
      <w:r>
        <w:t>Xét tam giác vuông SHN, ta có: HN = SH.cotα = xcotα.</w:t>
      </w:r>
      <w:r>
        <w:br/>
      </w:r>
      <w:r>
        <w:t>MN = 2HN = 2xcotα.</w:t>
      </w:r>
      <w:r>
        <w:br/>
      </w:r>
      <w:r>
        <w:t xml:space="preserve">Thể tích khối chóp là V = </w:t>
      </w:r>
      <w:r>
        <w:t>1</w:t>
      </w:r>
      <w:r>
        <w:t>3</w:t>
      </w:r>
      <w:r>
        <w:t>M</w:t>
      </w:r>
      <w:r>
        <w:t>N</w:t>
      </w:r>
      <w:r>
        <w:t>2</w:t>
      </w:r>
      <w:r>
        <w:t>.</w:t>
      </w:r>
      <w:r>
        <w:t>S</w:t>
      </w:r>
      <w:r>
        <w:t>H</w:t>
      </w:r>
      <w:r>
        <w:t>=</w:t>
      </w:r>
      <w:r>
        <w:t>4</w:t>
      </w:r>
      <w:r>
        <w:t>3</w:t>
      </w:r>
      <w:r>
        <w:t>x</w:t>
      </w:r>
      <w:r>
        <w:t>3</w:t>
      </w:r>
      <w:r>
        <w:t>cot</w:t>
      </w:r>
      <w:r>
        <w:t>2</w:t>
      </w:r>
      <w:r>
        <w:t>α</w:t>
      </w:r>
      <w:r>
        <w:t>.</w:t>
      </w:r>
      <w:r>
        <w:t>(1)/(3)MN^(2).SH=(4)/(3)x^(3)cot^(2)α.</w:t>
      </w:r>
      <w:r>
        <w:br/>
      </w:r>
      <w:r>
        <w:t xml:space="preserve">Xét tam giác SHN có </w:t>
      </w:r>
      <w:r>
        <w:t>ˆ</w:t>
      </w:r>
      <w:r>
        <w:t>H</w:t>
      </w:r>
      <w:r>
        <w:t>S</w:t>
      </w:r>
      <w:r>
        <w:t>N</w:t>
      </w:r>
      <w:r>
        <w:t>HSN^</w:t>
      </w:r>
      <w:r>
        <w:t xml:space="preserve"> = 90° − α.</w:t>
      </w:r>
      <w:r>
        <w:br/>
      </w:r>
      <w:r>
        <w:t xml:space="preserve">Trong tam giác IPH vuông tại P, có SI = </w:t>
      </w:r>
      <w:r>
        <w:t>I</w:t>
      </w:r>
      <w:r>
        <w:t>P</w:t>
      </w:r>
      <w:r>
        <w:t>sin</w:t>
      </w:r>
      <w:r>
        <w:t>(</w:t>
      </w:r>
      <w:r>
        <w:t>90</w:t>
      </w:r>
      <w:r>
        <w:t>°</w:t>
      </w:r>
      <w:r>
        <w:t>−</w:t>
      </w:r>
      <w:r>
        <w:t>α</w:t>
      </w:r>
      <w:r>
        <w:t>)</w:t>
      </w:r>
      <w:r>
        <w:t>=</w:t>
      </w:r>
      <w:r>
        <w:t>R</w:t>
      </w:r>
      <w:r>
        <w:t>cos</w:t>
      </w:r>
      <w:r>
        <w:t>α</w:t>
      </w:r>
      <w:r>
        <w:t>(IP)/(sin90°−α)=(R)/(cosα)</w:t>
      </w:r>
      <w:r>
        <w:t xml:space="preserve"> .</w:t>
      </w:r>
      <w:r>
        <w:br/>
      </w:r>
      <w:r>
        <w:t xml:space="preserve">Ta có: SH = HI + IS = R + </w:t>
      </w:r>
      <w:r>
        <w:t>R</w:t>
      </w:r>
      <w:r>
        <w:t>cos</w:t>
      </w:r>
      <w:r>
        <w:t>α</w:t>
      </w:r>
      <w:r>
        <w:t>(R)/(cosα)</w:t>
      </w:r>
      <w:r>
        <w:br/>
      </w:r>
      <w:r>
        <w:t xml:space="preserve">⇒ cosα = </w:t>
      </w:r>
      <w:r>
        <w:t>R</w:t>
      </w:r>
      <w:r>
        <w:t>x</w:t>
      </w:r>
      <w:r>
        <w:t>−</w:t>
      </w:r>
      <w:r>
        <w:t>R</w:t>
      </w:r>
      <w:r>
        <w:t>(R)/(x−R)</w:t>
      </w:r>
      <w:r>
        <w:t xml:space="preserve"> .</w:t>
      </w:r>
      <w:r>
        <w:br/>
      </w:r>
      <w:r>
        <w:t>Suy ra sin</w:t>
      </w:r>
      <w:r>
        <w:rPr>
          <w:vertAlign w:val="superscript"/>
        </w:rPr>
        <w:t>2</w:t>
      </w:r>
      <w:r>
        <w:t>α = 1 – cos</w:t>
      </w:r>
      <w:r>
        <w:rPr>
          <w:vertAlign w:val="superscript"/>
        </w:rPr>
        <w:t>2</w:t>
      </w:r>
      <w:r>
        <w:t xml:space="preserve">α = 1 − </w:t>
      </w:r>
      <w:r>
        <w:t>R</w:t>
      </w:r>
      <w:r>
        <w:t>2</w:t>
      </w:r>
      <w:r>
        <w:t>(</w:t>
      </w:r>
      <w:r>
        <w:t>x</w:t>
      </w:r>
      <w:r>
        <w:t>−</w:t>
      </w:r>
      <w:r>
        <w:t>R</w:t>
      </w:r>
      <w:r>
        <w:t>)</w:t>
      </w:r>
      <w:r>
        <w:t>2</w:t>
      </w:r>
      <w:r>
        <w:t>(R^(2))/(x−R^(2))</w:t>
      </w:r>
      <w:r>
        <w:t xml:space="preserve"> = </w:t>
      </w:r>
      <w:r>
        <w:t>x</w:t>
      </w:r>
      <w:r>
        <w:t>2</w:t>
      </w:r>
      <w:r>
        <w:t>−</w:t>
      </w:r>
      <w:r>
        <w:t>2</w:t>
      </w:r>
      <w:r>
        <w:t>R</w:t>
      </w:r>
      <w:r>
        <w:t>x</w:t>
      </w:r>
      <w:r>
        <w:t>(</w:t>
      </w:r>
      <w:r>
        <w:t>x</w:t>
      </w:r>
      <w:r>
        <w:t>−</w:t>
      </w:r>
      <w:r>
        <w:t>R</w:t>
      </w:r>
      <w:r>
        <w:t>)</w:t>
      </w:r>
      <w:r>
        <w:t>2</w:t>
      </w:r>
      <w:r>
        <w:t>(x^(2)−2Rx)/(x−R^(2))</w:t>
      </w:r>
      <w:r>
        <w:t>;</w:t>
      </w:r>
      <w:r>
        <w:br/>
      </w:r>
      <w:r>
        <w:t>cot</w:t>
      </w:r>
      <w:r>
        <w:rPr>
          <w:vertAlign w:val="superscript"/>
        </w:rPr>
        <w:t>2</w:t>
      </w:r>
      <w:r>
        <w:t xml:space="preserve">α = </w:t>
      </w:r>
      <w:r>
        <w:t>cos</w:t>
      </w:r>
      <w:r>
        <w:t>2</w:t>
      </w:r>
      <w:r>
        <w:t>α</w:t>
      </w:r>
      <w:r>
        <w:t>sin</w:t>
      </w:r>
      <w:r>
        <w:t>2</w:t>
      </w:r>
      <w:r>
        <w:t>α</w:t>
      </w:r>
      <w:r>
        <w:t>=</w:t>
      </w:r>
      <w:r>
        <w:t>R</w:t>
      </w:r>
      <w:r>
        <w:t>2</w:t>
      </w:r>
      <w:r>
        <w:t>x</w:t>
      </w:r>
      <w:r>
        <w:t>(</w:t>
      </w:r>
      <w:r>
        <w:t>x</w:t>
      </w:r>
      <w:r>
        <w:t>−</w:t>
      </w:r>
      <w:r>
        <w:t>2</w:t>
      </w:r>
      <w:r>
        <w:t>R</w:t>
      </w:r>
      <w:r>
        <w:t>)</w:t>
      </w:r>
      <w:r>
        <w:t>(cos^(2)α)/(sin^(2)α)=(R^(2))/(xx−2R)</w:t>
      </w:r>
      <w:r>
        <w:t>.</w:t>
      </w:r>
      <w:r>
        <w:br/>
      </w:r>
      <w:r>
        <w:t xml:space="preserve">Từ đó ta được V = </w:t>
      </w:r>
      <w:r>
        <w:t>4</w:t>
      </w:r>
      <w:r>
        <w:t>R</w:t>
      </w:r>
      <w:r>
        <w:t>2</w:t>
      </w:r>
      <w:r>
        <w:t>x</w:t>
      </w:r>
      <w:r>
        <w:t>2</w:t>
      </w:r>
      <w:r>
        <w:t>3</w:t>
      </w:r>
      <w:r>
        <w:t>(</w:t>
      </w:r>
      <w:r>
        <w:t>x</w:t>
      </w:r>
      <w:r>
        <w:t>−</w:t>
      </w:r>
      <w:r>
        <w:t>2</w:t>
      </w:r>
      <w:r>
        <w:t>R</w:t>
      </w:r>
      <w:r>
        <w:t>)</w:t>
      </w:r>
      <w:r>
        <w:t>(4R^(2)x^(2))/(3x−2R)</w:t>
      </w:r>
      <w:r>
        <w:t>.</w:t>
      </w:r>
      <w:r>
        <w:br/>
      </w:r>
      <w:r>
        <w:t xml:space="preserve">b) Xét hàm số f(x) = </w:t>
      </w:r>
      <w:r>
        <w:t>4</w:t>
      </w:r>
      <w:r>
        <w:t>R</w:t>
      </w:r>
      <w:r>
        <w:t>2</w:t>
      </w:r>
      <w:r>
        <w:t>x</w:t>
      </w:r>
      <w:r>
        <w:t>2</w:t>
      </w:r>
      <w:r>
        <w:t>3</w:t>
      </w:r>
      <w:r>
        <w:t>(</w:t>
      </w:r>
      <w:r>
        <w:t>x</w:t>
      </w:r>
      <w:r>
        <w:t>−</w:t>
      </w:r>
      <w:r>
        <w:t>2</w:t>
      </w:r>
      <w:r>
        <w:t>R</w:t>
      </w:r>
      <w:r>
        <w:t>)</w:t>
      </w:r>
      <w:r>
        <w:t>(4R^(2)x^(2))/(3x−2R)</w:t>
      </w:r>
      <w:r>
        <w:t xml:space="preserve"> với x &gt; 2R.</w:t>
      </w:r>
      <w:r>
        <w:br/>
      </w:r>
      <w:r>
        <w:t>Ta có: f</w:t>
      </w:r>
      <w:r>
        <w:rPr>
          <w:i/>
        </w:rPr>
        <w:t>'</w:t>
      </w:r>
      <w:r>
        <w:t xml:space="preserve">(x) = </w:t>
      </w:r>
      <w:r>
        <w:t>12</w:t>
      </w:r>
      <w:r>
        <w:t>R</w:t>
      </w:r>
      <w:r>
        <w:t>2</w:t>
      </w:r>
      <w:r>
        <w:t>x</w:t>
      </w:r>
      <w:r>
        <w:t>2</w:t>
      </w:r>
      <w:r>
        <w:t>−</w:t>
      </w:r>
      <w:r>
        <w:t>48</w:t>
      </w:r>
      <w:r>
        <w:t>R</w:t>
      </w:r>
      <w:r>
        <w:t>3</w:t>
      </w:r>
      <w:r>
        <w:t>x</w:t>
      </w:r>
      <w:r>
        <w:t>9</w:t>
      </w:r>
      <w:r>
        <w:t>(</w:t>
      </w:r>
      <w:r>
        <w:t>x</w:t>
      </w:r>
      <w:r>
        <w:t>−</w:t>
      </w:r>
      <w:r>
        <w:t>2</w:t>
      </w:r>
      <w:r>
        <w:t>R</w:t>
      </w:r>
      <w:r>
        <w:t>)</w:t>
      </w:r>
      <w:r>
        <w:t>2</w:t>
      </w:r>
      <w:r>
        <w:t>=</w:t>
      </w:r>
      <w:r>
        <w:t>12</w:t>
      </w:r>
      <w:r>
        <w:t>R</w:t>
      </w:r>
      <w:r>
        <w:t>2</w:t>
      </w:r>
      <w:r>
        <w:t>x</w:t>
      </w:r>
      <w:r>
        <w:t>(</w:t>
      </w:r>
      <w:r>
        <w:t>x</w:t>
      </w:r>
      <w:r>
        <w:t>−</w:t>
      </w:r>
      <w:r>
        <w:t>4</w:t>
      </w:r>
      <w:r>
        <w:t>R</w:t>
      </w:r>
      <w:r>
        <w:t>)</w:t>
      </w:r>
      <w:r>
        <w:t>9</w:t>
      </w:r>
      <w:r>
        <w:t>(</w:t>
      </w:r>
      <w:r>
        <w:t>x</w:t>
      </w:r>
      <w:r>
        <w:t>−</w:t>
      </w:r>
      <w:r>
        <w:t>2</w:t>
      </w:r>
      <w:r>
        <w:t>R</w:t>
      </w:r>
      <w:r>
        <w:t>)</w:t>
      </w:r>
      <w:r>
        <w:t>2</w:t>
      </w:r>
      <w:r>
        <w:t>(12R^(2)x^(2)−48R^(3)x)/(9x−2R^(2))=(12R^(2)xx−4R)/(9x−2R^(2))</w:t>
      </w:r>
      <w:r>
        <w:t>;</w:t>
      </w:r>
      <w:r>
        <w:br/>
      </w:r>
      <w:r>
        <w:t xml:space="preserve"> f</w:t>
      </w:r>
      <w:r>
        <w:rPr>
          <w:i/>
        </w:rPr>
        <w:t>'</w:t>
      </w:r>
      <w:r>
        <w:t xml:space="preserve">(x) = 0 ⇔ </w:t>
      </w:r>
      <w:r>
        <w:t>12</w:t>
      </w:r>
      <w:r>
        <w:t>R</w:t>
      </w:r>
      <w:r>
        <w:t>2</w:t>
      </w:r>
      <w:r>
        <w:t>x</w:t>
      </w:r>
      <w:r>
        <w:t>(</w:t>
      </w:r>
      <w:r>
        <w:t>x</w:t>
      </w:r>
      <w:r>
        <w:t>−</w:t>
      </w:r>
      <w:r>
        <w:t>4</w:t>
      </w:r>
      <w:r>
        <w:t>R</w:t>
      </w:r>
      <w:r>
        <w:t>)</w:t>
      </w:r>
      <w:r>
        <w:t>9</w:t>
      </w:r>
      <w:r>
        <w:t>(</w:t>
      </w:r>
      <w:r>
        <w:t>x</w:t>
      </w:r>
      <w:r>
        <w:t>−</w:t>
      </w:r>
      <w:r>
        <w:t>2</w:t>
      </w:r>
      <w:r>
        <w:t>R</w:t>
      </w:r>
      <w:r>
        <w:t>)</w:t>
      </w:r>
      <w:r>
        <w:t>2</w:t>
      </w:r>
      <w:r>
        <w:t>(12R^(2)xx−4R)/(9x−2R^(2))</w:t>
      </w:r>
      <w:r>
        <w:t xml:space="preserve"> = 0 ⇔ x = 4R.</w:t>
      </w:r>
      <w:r>
        <w:br/>
      </w:r>
      <w:r>
        <w:t>Ta có bảng biến thiên:</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0de2978cab6b452fa4f8c3003a5be3b2.jpg"/>
                    <pic:cNvPicPr/>
                  </pic:nvPicPr>
                  <pic:blipFill>
                    <a:blip r:embed="rId28"/>
                    <a:stretch>
                      <a:fillRect/>
                    </a:stretch>
                  </pic:blipFill>
                  <pic:spPr>
                    <a:xfrm>
                      <a:off x="0" y="0"/>
                      <a:ext cx="1905000" cy="1905000"/>
                    </a:xfrm>
                    <a:prstGeom prst="rect"/>
                  </pic:spPr>
                </pic:pic>
              </a:graphicData>
            </a:graphic>
          </wp:inline>
        </w:drawing>
      </w:r>
      <w:r>
        <w:br/>
      </w:r>
      <w:r>
        <w:t xml:space="preserve">Vậy </w:t>
      </w:r>
      <w:r>
        <w:t>min</w:t>
      </w:r>
      <w:r>
        <w:t>x</w:t>
      </w:r>
      <w:r>
        <w:t>&gt;</w:t>
      </w:r>
      <w:r>
        <w:t>2</w:t>
      </w:r>
      <w:r>
        <w:t>R</w:t>
      </w:r>
      <w:r>
        <w:t>V</w:t>
      </w:r>
      <w:r>
        <w:t>=</w:t>
      </w:r>
      <w:r>
        <w:t>32</w:t>
      </w:r>
      <w:r>
        <w:t>3</w:t>
      </w:r>
      <w:r>
        <w:t>R</w:t>
      </w:r>
      <w:r>
        <w:t>3</w:t>
      </w:r>
      <w:r>
        <w:t>minx&gt;2RV=(32)/(3)R^(3)</w:t>
      </w:r>
      <w:r>
        <w:t xml:space="preserve"> khi x = 4R.</w:t>
      </w:r>
      <w:r>
        <w:br/>
      </w:r>
      <w:r>
        <w:rPr>
          <w:b/>
        </w:rPr>
        <w:t xml:space="preserve">Bài 28 trang 52 SBT Toán 12 Tập 2: </w:t>
      </w:r>
      <w:r>
        <w:t>Tìm học các nguyên hàm của mỗi hàm số sau:</w:t>
      </w:r>
      <w:r>
        <w:br/>
      </w:r>
      <w:r>
        <w:t>a) f(x) = 3x</w:t>
      </w:r>
      <w:r>
        <w:rPr>
          <w:vertAlign w:val="superscript"/>
        </w:rPr>
        <w:t>2</w:t>
      </w:r>
      <w:r>
        <w:t xml:space="preserve"> – 2x + </w:t>
      </w:r>
      <w:r>
        <w:t>2</w:t>
      </w:r>
      <w:r>
        <w:t>x</w:t>
      </w:r>
      <w:r>
        <w:t>(2)/(x)</w:t>
      </w:r>
      <w:r>
        <w:t xml:space="preserve"> ;</w:t>
      </w:r>
      <w:r>
        <w:br/>
      </w:r>
      <w:r>
        <w:t xml:space="preserve">b) g(x) = sinx – </w:t>
      </w:r>
      <w:r>
        <w:t>3</w:t>
      </w:r>
      <w:r>
        <w:t>cos</w:t>
      </w:r>
      <w:r>
        <w:t>2</w:t>
      </w:r>
      <w:r>
        <w:t>x</w:t>
      </w:r>
      <w:r>
        <w:t>(3)/(cos^(2)x)</w:t>
      </w:r>
      <w:r>
        <w:t xml:space="preserve"> + 1;</w:t>
      </w:r>
      <w:r>
        <w:br/>
      </w:r>
      <w:r>
        <w:t>c) h(x) = (3x – 1)</w:t>
      </w:r>
      <w:r>
        <w:rPr>
          <w:vertAlign w:val="superscript"/>
        </w:rPr>
        <w:t>2</w:t>
      </w:r>
      <w:r>
        <w:t xml:space="preserve"> − 2</w:t>
      </w:r>
      <w:r>
        <w:t>√</w:t>
      </w:r>
      <w:r>
        <w:t>x</w:t>
      </w:r>
      <w:r>
        <w:t>√(x)</w:t>
      </w:r>
      <w:r>
        <w:t xml:space="preserve"> + sinx – 1.</w:t>
      </w:r>
      <w:r>
        <w:br/>
      </w:r>
      <w:r>
        <w:rPr>
          <w:b/>
        </w:rPr>
        <w:t>Lời giải:</w:t>
      </w:r>
      <w:r>
        <w:br/>
      </w:r>
      <w:r>
        <w:t xml:space="preserve">a) F(x) = </w:t>
      </w:r>
      <w:r>
        <w:t>∫</w:t>
      </w:r>
      <w:r>
        <w:t>(</w:t>
      </w:r>
      <w:r>
        <w:t>3</w:t>
      </w:r>
      <w:r>
        <w:t>x</w:t>
      </w:r>
      <w:r>
        <w:t>2</w:t>
      </w:r>
      <w:r>
        <w:t>–</w:t>
      </w:r>
      <w:r>
        <w:t>2</w:t>
      </w:r>
      <w:r>
        <w:t>x</w:t>
      </w:r>
      <w:r>
        <w:t>+</w:t>
      </w:r>
      <w:r>
        <w:t>2</w:t>
      </w:r>
      <w:r>
        <w:t>x</w:t>
      </w:r>
      <w:r>
        <w:t>)</w:t>
      </w:r>
      <w:r>
        <w:t>d</w:t>
      </w:r>
      <w:r>
        <w:t>x</w:t>
      </w:r>
      <w:r>
        <w:t>∫3x^(2)–2x+(2)/(x)dx</w:t>
      </w:r>
      <w:r>
        <w:t xml:space="preserve"> = x</w:t>
      </w:r>
      <w:r>
        <w:rPr>
          <w:vertAlign w:val="superscript"/>
        </w:rPr>
        <w:t>3</w:t>
      </w:r>
      <w:r>
        <w:t xml:space="preserve"> – x</w:t>
      </w:r>
      <w:r>
        <w:rPr>
          <w:vertAlign w:val="superscript"/>
        </w:rPr>
        <w:t>2</w:t>
      </w:r>
      <w:r>
        <w:t xml:space="preserve"> + 2ln|x| + C.</w:t>
      </w:r>
      <w:r>
        <w:br/>
      </w:r>
      <w:r>
        <w:t xml:space="preserve">b) G(x) = </w:t>
      </w:r>
      <w:r>
        <w:t>∫</w:t>
      </w:r>
      <w:r>
        <w:t>(</w:t>
      </w:r>
      <w:r>
        <w:t>sin</w:t>
      </w:r>
      <w:r>
        <w:t>x</w:t>
      </w:r>
      <w:r>
        <w:t>−</w:t>
      </w:r>
      <w:r>
        <w:t>3</w:t>
      </w:r>
      <w:r>
        <w:t>cos</w:t>
      </w:r>
      <w:r>
        <w:t>2</w:t>
      </w:r>
      <w:r>
        <w:t>x</w:t>
      </w:r>
      <w:r>
        <w:t>+</w:t>
      </w:r>
      <w:r>
        <w:t>1</w:t>
      </w:r>
      <w:r>
        <w:t>)</w:t>
      </w:r>
      <w:r>
        <w:t>d</w:t>
      </w:r>
      <w:r>
        <w:t>x</w:t>
      </w:r>
      <w:r>
        <w:t>∫sinx−(3)/(cos^(2)x)+1dx</w:t>
      </w:r>
      <w:r>
        <w:t xml:space="preserve"> = −cosx – 3tanx + x + C.</w:t>
      </w:r>
      <w:r>
        <w:br/>
      </w:r>
      <w:r>
        <w:t xml:space="preserve">c) H(x) = </w:t>
      </w:r>
      <w:r>
        <w:t>∫</w:t>
      </w:r>
      <w:r>
        <w:t>[</w:t>
      </w:r>
      <w:r>
        <w:t>(</w:t>
      </w:r>
      <w:r>
        <w:t>3</w:t>
      </w:r>
      <w:r>
        <w:t>x</w:t>
      </w:r>
      <w:r>
        <w:t>−</w:t>
      </w:r>
      <w:r>
        <w:t>1</w:t>
      </w:r>
      <w:r>
        <w:t>)</w:t>
      </w:r>
      <w:r>
        <w:t>2</w:t>
      </w:r>
      <w:r>
        <w:t>−</w:t>
      </w:r>
      <w:r>
        <w:t>2</w:t>
      </w:r>
      <w:r>
        <w:t>√</w:t>
      </w:r>
      <w:r>
        <w:t>x</w:t>
      </w:r>
      <w:r>
        <w:t>+</w:t>
      </w:r>
      <w:r>
        <w:t>sin</w:t>
      </w:r>
      <w:r>
        <w:t>x</w:t>
      </w:r>
      <w:r>
        <w:t>−</w:t>
      </w:r>
      <w:r>
        <w:t>1</w:t>
      </w:r>
      <w:r>
        <w:t>]</w:t>
      </w:r>
      <w:r>
        <w:t>d</w:t>
      </w:r>
      <w:r>
        <w:t>x</w:t>
      </w:r>
      <w:r>
        <w:t>∫3x−1^(2)−2√(x)+sinx−1dx</w:t>
      </w:r>
      <w:r>
        <w:t xml:space="preserve"> </w:t>
      </w:r>
      <w:r>
        <w:br/>
      </w:r>
      <w:r>
        <w:t xml:space="preserve"> = </w:t>
      </w:r>
      <w:r>
        <w:t>1</w:t>
      </w:r>
      <w:r>
        <w:t>9</w:t>
      </w:r>
      <w:r>
        <w:t>(</w:t>
      </w:r>
      <w:r>
        <w:t>3</w:t>
      </w:r>
      <w:r>
        <w:t>x</w:t>
      </w:r>
      <w:r>
        <w:t>−</w:t>
      </w:r>
      <w:r>
        <w:t>1</w:t>
      </w:r>
      <w:r>
        <w:t>)</w:t>
      </w:r>
      <w:r>
        <w:t>2</w:t>
      </w:r>
      <w:r>
        <w:t>−</w:t>
      </w:r>
      <w:r>
        <w:t>4</w:t>
      </w:r>
      <w:r>
        <w:t>3</w:t>
      </w:r>
      <w:r>
        <w:t>x</w:t>
      </w:r>
      <w:r>
        <w:t>√</w:t>
      </w:r>
      <w:r>
        <w:t>x</w:t>
      </w:r>
      <w:r>
        <w:t>−</w:t>
      </w:r>
      <w:r>
        <w:t>cos</w:t>
      </w:r>
      <w:r>
        <w:t>x</w:t>
      </w:r>
      <w:r>
        <w:t>−</w:t>
      </w:r>
      <w:r>
        <w:t>x</w:t>
      </w:r>
      <w:r>
        <w:t>+</w:t>
      </w:r>
      <w:r>
        <w:t>C</w:t>
      </w:r>
      <w:r>
        <w:t>(1)/(9)3x−1^(2)−(4)/(3)x√(x)−cosx−x+C</w:t>
      </w:r>
      <w:r>
        <w:t xml:space="preserve"> .</w:t>
      </w:r>
      <w:r>
        <w:br/>
      </w:r>
      <w:r>
        <w:rPr>
          <w:b/>
        </w:rPr>
        <w:t xml:space="preserve">Bài 29 trang 53 SBT Toán 12 Tập 2: </w:t>
      </w:r>
      <w:r>
        <w:t>Tính:</w:t>
      </w:r>
      <w:r>
        <w:br/>
      </w:r>
      <w:r>
        <w:t xml:space="preserve">a) </w:t>
      </w:r>
      <w:r>
        <w:t>π</w:t>
      </w:r>
      <w:r>
        <w:t>4</w:t>
      </w:r>
      <w:r>
        <w:t>∫</w:t>
      </w:r>
      <w:r>
        <w:t>0</w:t>
      </w:r>
      <w:r>
        <w:t>sin</w:t>
      </w:r>
      <w:r>
        <w:t>2</w:t>
      </w:r>
      <w:r>
        <w:t>x</w:t>
      </w:r>
      <w:r>
        <w:t>2</w:t>
      </w:r>
      <w:r>
        <w:t>d</w:t>
      </w:r>
      <w:r>
        <w:t>x</w:t>
      </w:r>
      <w:r>
        <w:t>∫0(π)/(4)sin^(2)(x)/(2)dx</w:t>
      </w:r>
      <w:r>
        <w:t>;</w:t>
      </w:r>
      <w:r>
        <w:br/>
      </w:r>
      <w:r>
        <w:t xml:space="preserve">b) </w:t>
      </w:r>
      <w:r>
        <w:t>1</w:t>
      </w:r>
      <w:r>
        <w:t>∫</w:t>
      </w:r>
      <w:r>
        <w:t>0</w:t>
      </w:r>
      <w:r>
        <w:t>(</w:t>
      </w:r>
      <w:r>
        <w:t>3</w:t>
      </w:r>
      <w:r>
        <w:t>x</w:t>
      </w:r>
      <w:r>
        <w:t>−</w:t>
      </w:r>
      <w:r>
        <w:t>4</w:t>
      </w:r>
      <w:r>
        <w:t>x</w:t>
      </w:r>
      <w:r>
        <w:t>3</w:t>
      </w:r>
      <w:r>
        <w:t>)</w:t>
      </w:r>
      <w:r>
        <w:t>d</w:t>
      </w:r>
      <w:r>
        <w:t>x</w:t>
      </w:r>
      <w:r>
        <w:t>−</w:t>
      </w:r>
      <w:r>
        <w:t>2</w:t>
      </w:r>
      <w:r>
        <w:t>∫</w:t>
      </w:r>
      <w:r>
        <w:t>1</w:t>
      </w:r>
      <w:r>
        <w:t>(</w:t>
      </w:r>
      <w:r>
        <w:t>4</w:t>
      </w:r>
      <w:r>
        <w:t>x</w:t>
      </w:r>
      <w:r>
        <w:t>3</w:t>
      </w:r>
      <w:r>
        <w:t>−</w:t>
      </w:r>
      <w:r>
        <w:t>3</w:t>
      </w:r>
      <w:r>
        <w:t>x</w:t>
      </w:r>
      <w:r>
        <w:t>)</w:t>
      </w:r>
      <w:r>
        <w:t>d</w:t>
      </w:r>
      <w:r>
        <w:t>x</w:t>
      </w:r>
      <w:r>
        <w:t>∫013x−4x^(3)dx−∫124x^(3)−3xdx</w:t>
      </w:r>
      <w:r>
        <w:t>;</w:t>
      </w:r>
      <w:r>
        <w:br/>
      </w:r>
      <w:r>
        <w:t xml:space="preserve">c) </w:t>
      </w:r>
      <w:r>
        <w:t>6</w:t>
      </w:r>
      <w:r>
        <w:t>∫</w:t>
      </w:r>
      <w:r>
        <w:t>0</w:t>
      </w:r>
      <w:r>
        <w:t>(</w:t>
      </w:r>
      <w:r>
        <w:t>|</w:t>
      </w:r>
      <w:r>
        <w:t>2</w:t>
      </w:r>
      <w:r>
        <w:t>x</w:t>
      </w:r>
      <w:r>
        <w:t>−</w:t>
      </w:r>
      <w:r>
        <w:t>2</w:t>
      </w:r>
      <w:r>
        <w:t>|</w:t>
      </w:r>
      <w:r>
        <w:t>+</w:t>
      </w:r>
      <w:r>
        <w:t>4</w:t>
      </w:r>
      <w:r>
        <w:t>x</w:t>
      </w:r>
      <w:r>
        <w:t>2</w:t>
      </w:r>
      <w:r>
        <w:t>)</w:t>
      </w:r>
      <w:r>
        <w:t>d</w:t>
      </w:r>
      <w:r>
        <w:t>x</w:t>
      </w:r>
      <w:r>
        <w:t>∫062x−2+4x^(2)dx</w:t>
      </w:r>
      <w:r>
        <w:t>.</w:t>
      </w:r>
      <w:r>
        <w:br/>
      </w:r>
      <w:r>
        <w:rPr>
          <w:b/>
        </w:rPr>
        <w:t>Lời giải:</w:t>
      </w:r>
      <w:r>
        <w:br/>
      </w:r>
      <w:r>
        <w:t xml:space="preserve">a) </w:t>
      </w:r>
      <w:r>
        <w:t>π</w:t>
      </w:r>
      <w:r>
        <w:t>4</w:t>
      </w:r>
      <w:r>
        <w:t>∫</w:t>
      </w:r>
      <w:r>
        <w:t>0</w:t>
      </w:r>
      <w:r>
        <w:t>sin</w:t>
      </w:r>
      <w:r>
        <w:t>2</w:t>
      </w:r>
      <w:r>
        <w:t>x</w:t>
      </w:r>
      <w:r>
        <w:t>2</w:t>
      </w:r>
      <w:r>
        <w:t>d</w:t>
      </w:r>
      <w:r>
        <w:t>x</w:t>
      </w:r>
      <w:r>
        <w:t>∫0(π)/(4)sin^(2)(x)/(2)dx</w:t>
      </w:r>
      <w:r>
        <w:t xml:space="preserve"> = </w:t>
      </w:r>
      <w:r>
        <w:t>π</w:t>
      </w:r>
      <w:r>
        <w:t>4</w:t>
      </w:r>
      <w:r>
        <w:t>∫</w:t>
      </w:r>
      <w:r>
        <w:t>0</w:t>
      </w:r>
      <w:r>
        <w:t>(</w:t>
      </w:r>
      <w:r>
        <w:t>1</w:t>
      </w:r>
      <w:r>
        <w:t>−</w:t>
      </w:r>
      <w:r>
        <w:t>cos</w:t>
      </w:r>
      <w:r>
        <w:t>x</w:t>
      </w:r>
      <w:r>
        <w:t>2</w:t>
      </w:r>
      <w:r>
        <w:t>)</w:t>
      </w:r>
      <w:r>
        <w:t>d</w:t>
      </w:r>
      <w:r>
        <w:t>x</w:t>
      </w:r>
      <w:r>
        <w:t>=</w:t>
      </w:r>
      <w:r>
        <w:t>π</w:t>
      </w:r>
      <w:r>
        <w:t>4</w:t>
      </w:r>
      <w:r>
        <w:t>∫</w:t>
      </w:r>
      <w:r>
        <w:t>0</w:t>
      </w:r>
      <w:r>
        <w:t>1</w:t>
      </w:r>
      <w:r>
        <w:t>2</w:t>
      </w:r>
      <w:r>
        <w:t>d</w:t>
      </w:r>
      <w:r>
        <w:t>x</w:t>
      </w:r>
      <w:r>
        <w:t>−</w:t>
      </w:r>
      <w:r>
        <w:t>π</w:t>
      </w:r>
      <w:r>
        <w:t>4</w:t>
      </w:r>
      <w:r>
        <w:t>∫</w:t>
      </w:r>
      <w:r>
        <w:t>0</w:t>
      </w:r>
      <w:r>
        <w:t>cos</w:t>
      </w:r>
      <w:r>
        <w:t>x</w:t>
      </w:r>
      <w:r>
        <w:t>2</w:t>
      </w:r>
      <w:r>
        <w:t>d</w:t>
      </w:r>
      <w:r>
        <w:t>x</w:t>
      </w:r>
      <w:r>
        <w:t>∫0(π)/(4)(1−cosx)/(2)dx=∫0(π)/(4)(1)/(2)dx−∫0(π)/(4)(cosx)/(2)dx</w:t>
      </w:r>
      <w:r>
        <w:br/>
      </w:r>
      <w:r>
        <w:t xml:space="preserve"> = </w:t>
      </w:r>
      <w:r>
        <w:t>1</w:t>
      </w:r>
      <w:r>
        <w:t>2</w:t>
      </w:r>
      <w:r>
        <w:t>x</w:t>
      </w:r>
      <w:r>
        <w:t>∣</w:t>
      </w:r>
      <w:r>
        <w:t>∣</w:t>
      </w:r>
      <w:r>
        <w:t>π</w:t>
      </w:r>
      <w:r>
        <w:t>4</w:t>
      </w:r>
      <w:r>
        <w:t>0</w:t>
      </w:r>
      <w:r>
        <w:t>−</w:t>
      </w:r>
      <w:r>
        <w:t>sin</w:t>
      </w:r>
      <w:r>
        <w:t>x</w:t>
      </w:r>
      <w:r>
        <w:t>2</w:t>
      </w:r>
      <w:r>
        <w:t>∣</w:t>
      </w:r>
      <w:r>
        <w:t>∣</w:t>
      </w:r>
      <w:r>
        <w:t>π</w:t>
      </w:r>
      <w:r>
        <w:t>4</w:t>
      </w:r>
      <w:r>
        <w:t>0</w:t>
      </w:r>
      <w:r>
        <w:t>(1)/(2)x0(π)/(4)−(sinx)/(2)0(π)/(4)</w:t>
      </w:r>
      <w:r>
        <w:t xml:space="preserve"> = </w:t>
      </w:r>
      <w:r>
        <w:t>π</w:t>
      </w:r>
      <w:r>
        <w:t>8</w:t>
      </w:r>
      <w:r>
        <w:t>−</w:t>
      </w:r>
      <w:r>
        <w:t>√</w:t>
      </w:r>
      <w:r>
        <w:t>2</w:t>
      </w:r>
      <w:r>
        <w:t>4</w:t>
      </w:r>
      <w:r>
        <w:t>(π)/(8)−(√(2))/(4)</w:t>
      </w:r>
      <w:r>
        <w:t>.</w:t>
      </w:r>
      <w:r>
        <w:br/>
      </w:r>
      <w:r>
        <w:t xml:space="preserve">b) </w:t>
      </w:r>
      <w:r>
        <w:t>1</w:t>
      </w:r>
      <w:r>
        <w:t>∫</w:t>
      </w:r>
      <w:r>
        <w:t>0</w:t>
      </w:r>
      <w:r>
        <w:t>(</w:t>
      </w:r>
      <w:r>
        <w:t>3</w:t>
      </w:r>
      <w:r>
        <w:t>x</w:t>
      </w:r>
      <w:r>
        <w:t>−</w:t>
      </w:r>
      <w:r>
        <w:t>4</w:t>
      </w:r>
      <w:r>
        <w:t>x</w:t>
      </w:r>
      <w:r>
        <w:t>3</w:t>
      </w:r>
      <w:r>
        <w:t>)</w:t>
      </w:r>
      <w:r>
        <w:t>d</w:t>
      </w:r>
      <w:r>
        <w:t>x</w:t>
      </w:r>
      <w:r>
        <w:t>−</w:t>
      </w:r>
      <w:r>
        <w:t>2</w:t>
      </w:r>
      <w:r>
        <w:t>∫</w:t>
      </w:r>
      <w:r>
        <w:t>1</w:t>
      </w:r>
      <w:r>
        <w:t>(</w:t>
      </w:r>
      <w:r>
        <w:t>4</w:t>
      </w:r>
      <w:r>
        <w:t>x</w:t>
      </w:r>
      <w:r>
        <w:t>3</w:t>
      </w:r>
      <w:r>
        <w:t>−</w:t>
      </w:r>
      <w:r>
        <w:t>3</w:t>
      </w:r>
      <w:r>
        <w:t>x</w:t>
      </w:r>
      <w:r>
        <w:t>)</w:t>
      </w:r>
      <w:r>
        <w:t>d</w:t>
      </w:r>
      <w:r>
        <w:t>x</w:t>
      </w:r>
      <w:r>
        <w:t>∫013x−4x^(3)dx−∫124x^(3)−3xdx</w:t>
      </w:r>
      <w:r>
        <w:br/>
      </w:r>
      <w:r>
        <w:t xml:space="preserve">= </w:t>
      </w:r>
      <w:r>
        <w:t>(</w:t>
      </w:r>
      <w:r>
        <w:t>3</w:t>
      </w:r>
      <w:r>
        <w:t>2</w:t>
      </w:r>
      <w:r>
        <w:t>x</w:t>
      </w:r>
      <w:r>
        <w:t>2</w:t>
      </w:r>
      <w:r>
        <w:t>−</w:t>
      </w:r>
      <w:r>
        <w:t>x</w:t>
      </w:r>
      <w:r>
        <w:t>4</w:t>
      </w:r>
      <w:r>
        <w:t>)</w:t>
      </w:r>
      <w:r>
        <w:t>∣</w:t>
      </w:r>
      <w:r>
        <w:t>∣</w:t>
      </w:r>
      <w:r>
        <w:t>1</w:t>
      </w:r>
      <w:r>
        <w:t>0</w:t>
      </w:r>
      <w:r>
        <w:t>−</w:t>
      </w:r>
      <w:r>
        <w:t>(</w:t>
      </w:r>
      <w:r>
        <w:t>x</w:t>
      </w:r>
      <w:r>
        <w:t>4</w:t>
      </w:r>
      <w:r>
        <w:t>−</w:t>
      </w:r>
      <w:r>
        <w:t>3</w:t>
      </w:r>
      <w:r>
        <w:t>2</w:t>
      </w:r>
      <w:r>
        <w:t>x</w:t>
      </w:r>
      <w:r>
        <w:t>2</w:t>
      </w:r>
      <w:r>
        <w:t>)</w:t>
      </w:r>
      <w:r>
        <w:t>∣</w:t>
      </w:r>
      <w:r>
        <w:t>∣</w:t>
      </w:r>
      <w:r>
        <w:t>2</w:t>
      </w:r>
      <w:r>
        <w:t>1</w:t>
      </w:r>
      <w:r>
        <w:t>(3)/(2)x^(2)−x^(4)01−x^(4)−(3)/(2)x^(2)12</w:t>
      </w:r>
      <w:r>
        <w:br/>
      </w:r>
      <w:r>
        <w:t xml:space="preserve">= </w:t>
      </w:r>
      <w:r>
        <w:t>(</w:t>
      </w:r>
      <w:r>
        <w:t>3</w:t>
      </w:r>
      <w:r>
        <w:t>2</w:t>
      </w:r>
      <w:r>
        <w:t>.1</w:t>
      </w:r>
      <w:r>
        <w:t>2</w:t>
      </w:r>
      <w:r>
        <w:t>−</w:t>
      </w:r>
      <w:r>
        <w:t>1</w:t>
      </w:r>
      <w:r>
        <w:t>4</w:t>
      </w:r>
      <w:r>
        <w:t>−</w:t>
      </w:r>
      <w:r>
        <w:t>3</w:t>
      </w:r>
      <w:r>
        <w:t>2</w:t>
      </w:r>
      <w:r>
        <w:t>.0</w:t>
      </w:r>
      <w:r>
        <w:t>2</w:t>
      </w:r>
      <w:r>
        <w:t>+</w:t>
      </w:r>
      <w:r>
        <w:t>0</w:t>
      </w:r>
      <w:r>
        <w:t>4</w:t>
      </w:r>
      <w:r>
        <w:t>)</w:t>
      </w:r>
      <w:r>
        <w:t>(3)/(2).1^(2)−1^(4)−(3)/(2).0^(2)+0^(4)</w:t>
      </w:r>
      <w:r>
        <w:t xml:space="preserve"> − </w:t>
      </w:r>
      <w:r>
        <w:t>(</w:t>
      </w:r>
      <w:r>
        <w:t>2</w:t>
      </w:r>
      <w:r>
        <w:t>4</w:t>
      </w:r>
      <w:r>
        <w:t>−</w:t>
      </w:r>
      <w:r>
        <w:t>3</w:t>
      </w:r>
      <w:r>
        <w:t>2</w:t>
      </w:r>
      <w:r>
        <w:t>.2</w:t>
      </w:r>
      <w:r>
        <w:t>2</w:t>
      </w:r>
      <w:r>
        <w:t>−</w:t>
      </w:r>
      <w:r>
        <w:t>1</w:t>
      </w:r>
      <w:r>
        <w:t>4</w:t>
      </w:r>
      <w:r>
        <w:t>+</w:t>
      </w:r>
      <w:r>
        <w:t>3</w:t>
      </w:r>
      <w:r>
        <w:t>2</w:t>
      </w:r>
      <w:r>
        <w:t>.1</w:t>
      </w:r>
      <w:r>
        <w:t>2</w:t>
      </w:r>
      <w:r>
        <w:t>)</w:t>
      </w:r>
      <w:r>
        <w:t>2^(4)−(3)/(2).2^(2)−1^(4)+(3)/(2).1^(2)</w:t>
      </w:r>
      <w:r>
        <w:br/>
      </w:r>
      <w:r>
        <w:t>= 11.</w:t>
      </w:r>
      <w:r>
        <w:br/>
      </w:r>
      <w:r>
        <w:t xml:space="preserve">c) </w:t>
      </w:r>
      <w:r>
        <w:t>6</w:t>
      </w:r>
      <w:r>
        <w:t>∫</w:t>
      </w:r>
      <w:r>
        <w:t>0</w:t>
      </w:r>
      <w:r>
        <w:t>(</w:t>
      </w:r>
      <w:r>
        <w:t>(</w:t>
      </w:r>
      <w:r>
        <w:t>2</w:t>
      </w:r>
      <w:r>
        <w:t>x</w:t>
      </w:r>
      <w:r>
        <w:t>−</w:t>
      </w:r>
      <w:r>
        <w:t>2</w:t>
      </w:r>
      <w:r>
        <w:t>)</w:t>
      </w:r>
      <w:r>
        <w:t>+</w:t>
      </w:r>
      <w:r>
        <w:t>4</w:t>
      </w:r>
      <w:r>
        <w:t>x</w:t>
      </w:r>
      <w:r>
        <w:t>2</w:t>
      </w:r>
      <w:r>
        <w:t>)</w:t>
      </w:r>
      <w:r>
        <w:t>d</w:t>
      </w:r>
      <w:r>
        <w:t>x</w:t>
      </w:r>
      <w:r>
        <w:t>∫062x−2+4x^(2)dx</w:t>
      </w:r>
      <w:r>
        <w:t xml:space="preserve"> </w:t>
      </w:r>
      <w:r>
        <w:br/>
      </w:r>
      <w:r>
        <w:t xml:space="preserve">= </w:t>
      </w:r>
      <w:r>
        <w:t>1</w:t>
      </w:r>
      <w:r>
        <w:t>∫</w:t>
      </w:r>
      <w:r>
        <w:t>0</w:t>
      </w:r>
      <w:r>
        <w:t>(</w:t>
      </w:r>
      <w:r>
        <w:t>|</w:t>
      </w:r>
      <w:r>
        <w:t>2</w:t>
      </w:r>
      <w:r>
        <w:t>x</w:t>
      </w:r>
      <w:r>
        <w:t>−</w:t>
      </w:r>
      <w:r>
        <w:t>2</w:t>
      </w:r>
      <w:r>
        <w:t>|</w:t>
      </w:r>
      <w:r>
        <w:t>+</w:t>
      </w:r>
      <w:r>
        <w:t>4</w:t>
      </w:r>
      <w:r>
        <w:t>x</w:t>
      </w:r>
      <w:r>
        <w:t>2</w:t>
      </w:r>
      <w:r>
        <w:t>)</w:t>
      </w:r>
      <w:r>
        <w:t>d</w:t>
      </w:r>
      <w:r>
        <w:t>x</w:t>
      </w:r>
      <w:r>
        <w:t>+</w:t>
      </w:r>
      <w:r>
        <w:t>6</w:t>
      </w:r>
      <w:r>
        <w:t>∫</w:t>
      </w:r>
      <w:r>
        <w:t>0</w:t>
      </w:r>
      <w:r>
        <w:t>(</w:t>
      </w:r>
      <w:r>
        <w:t>|</w:t>
      </w:r>
      <w:r>
        <w:t>2</w:t>
      </w:r>
      <w:r>
        <w:t>x</w:t>
      </w:r>
      <w:r>
        <w:t>−</w:t>
      </w:r>
      <w:r>
        <w:t>2</w:t>
      </w:r>
      <w:r>
        <w:t>|</w:t>
      </w:r>
      <w:r>
        <w:t>+</w:t>
      </w:r>
      <w:r>
        <w:t>4</w:t>
      </w:r>
      <w:r>
        <w:t>x</w:t>
      </w:r>
      <w:r>
        <w:t>2</w:t>
      </w:r>
      <w:r>
        <w:t>)</w:t>
      </w:r>
      <w:r>
        <w:t>d</w:t>
      </w:r>
      <w:r>
        <w:t>x</w:t>
      </w:r>
      <w:r>
        <w:t>∫012x−2+4x^(2)dx+∫062x−2+4x^(2)dx</w:t>
      </w:r>
      <w:r>
        <w:br/>
      </w:r>
      <w:r>
        <w:t xml:space="preserve">= </w:t>
      </w:r>
      <w:r>
        <w:t>1</w:t>
      </w:r>
      <w:r>
        <w:t>∫</w:t>
      </w:r>
      <w:r>
        <w:t>0</w:t>
      </w:r>
      <w:r>
        <w:t>(</w:t>
      </w:r>
      <w:r>
        <w:t>2</w:t>
      </w:r>
      <w:r>
        <w:t>−</w:t>
      </w:r>
      <w:r>
        <w:t>2</w:t>
      </w:r>
      <w:r>
        <w:t>x</w:t>
      </w:r>
      <w:r>
        <w:t>+</w:t>
      </w:r>
      <w:r>
        <w:t>4</w:t>
      </w:r>
      <w:r>
        <w:t>x</w:t>
      </w:r>
      <w:r>
        <w:t>2</w:t>
      </w:r>
      <w:r>
        <w:t>)</w:t>
      </w:r>
      <w:r>
        <w:t>d</w:t>
      </w:r>
      <w:r>
        <w:t>x</w:t>
      </w:r>
      <w:r>
        <w:t>+</w:t>
      </w:r>
      <w:r>
        <w:t>6</w:t>
      </w:r>
      <w:r>
        <w:t>∫</w:t>
      </w:r>
      <w:r>
        <w:t>0</w:t>
      </w:r>
      <w:r>
        <w:t>(</w:t>
      </w:r>
      <w:r>
        <w:t>2</w:t>
      </w:r>
      <w:r>
        <w:t>x</w:t>
      </w:r>
      <w:r>
        <w:t>−</w:t>
      </w:r>
      <w:r>
        <w:t>2</w:t>
      </w:r>
      <w:r>
        <w:t>+</w:t>
      </w:r>
      <w:r>
        <w:t>4</w:t>
      </w:r>
      <w:r>
        <w:t>x</w:t>
      </w:r>
      <w:r>
        <w:t>2</w:t>
      </w:r>
      <w:r>
        <w:t>)</w:t>
      </w:r>
      <w:r>
        <w:t>d</w:t>
      </w:r>
      <w:r>
        <w:t>x</w:t>
      </w:r>
      <w:r>
        <w:t>∫012−2x+4x^(2)dx+∫062x−2+4x^(2)dx</w:t>
      </w:r>
      <w:r>
        <w:br/>
      </w:r>
      <w:r>
        <w:t xml:space="preserve">= </w:t>
      </w:r>
      <w:r>
        <w:t>(</w:t>
      </w:r>
      <w:r>
        <w:t>2</w:t>
      </w:r>
      <w:r>
        <w:t>x</w:t>
      </w:r>
      <w:r>
        <w:t>−</w:t>
      </w:r>
      <w:r>
        <w:t>x</w:t>
      </w:r>
      <w:r>
        <w:t>2</w:t>
      </w:r>
      <w:r>
        <w:t>+</w:t>
      </w:r>
      <w:r>
        <w:t>4</w:t>
      </w:r>
      <w:r>
        <w:t>3</w:t>
      </w:r>
      <w:r>
        <w:t>x</w:t>
      </w:r>
      <w:r>
        <w:t>3</w:t>
      </w:r>
      <w:r>
        <w:t>)</w:t>
      </w:r>
      <w:r>
        <w:t>∣</w:t>
      </w:r>
      <w:r>
        <w:t>∣</w:t>
      </w:r>
      <w:r>
        <w:t>1</w:t>
      </w:r>
      <w:r>
        <w:t>0</w:t>
      </w:r>
      <w:r>
        <w:t>−</w:t>
      </w:r>
      <w:r>
        <w:t>(</w:t>
      </w:r>
      <w:r>
        <w:t>2</w:t>
      </w:r>
      <w:r>
        <w:t>x</w:t>
      </w:r>
      <w:r>
        <w:t>−</w:t>
      </w:r>
      <w:r>
        <w:t>x</w:t>
      </w:r>
      <w:r>
        <w:t>2</w:t>
      </w:r>
      <w:r>
        <w:t>+</w:t>
      </w:r>
      <w:r>
        <w:t>4</w:t>
      </w:r>
      <w:r>
        <w:t>3</w:t>
      </w:r>
      <w:r>
        <w:t>x</w:t>
      </w:r>
      <w:r>
        <w:t>3</w:t>
      </w:r>
      <w:r>
        <w:t>)</w:t>
      </w:r>
      <w:r>
        <w:t>∣</w:t>
      </w:r>
      <w:r>
        <w:t>∣</w:t>
      </w:r>
      <w:r>
        <w:t>6</w:t>
      </w:r>
      <w:r>
        <w:t>1</w:t>
      </w:r>
      <w:r>
        <w:t>2x−x^(2)+(4)/(3)x^(3)01−2x−x^(2)+(4)/(3)x^(3)16</w:t>
      </w:r>
      <w:r>
        <w:br/>
      </w:r>
      <w:r>
        <w:t>= 314.</w:t>
      </w:r>
      <w:r>
        <w:br/>
      </w:r>
      <w:r>
        <w:rPr>
          <w:b/>
        </w:rPr>
        <w:t xml:space="preserve">Bài 30 trang 53 SBT Toán 12 Tập 2: </w:t>
      </w:r>
      <w:r>
        <w:t>Cho hàm số f(x) có f</w:t>
      </w:r>
      <w:r>
        <w:rPr>
          <w:i/>
        </w:rPr>
        <w:t>'</w:t>
      </w:r>
      <w:r>
        <w:t>(x) = 10x – e</w:t>
      </w:r>
      <w:r>
        <w:rPr>
          <w:vertAlign w:val="superscript"/>
        </w:rPr>
        <w:t>x</w:t>
      </w:r>
      <w:r>
        <w:t xml:space="preserve"> với mọi x ∈ ℝ. Biết f(0) = 1, tính giá trị f(2).</w:t>
      </w:r>
      <w:r>
        <w:br/>
      </w:r>
      <w:r>
        <w:rPr>
          <w:b/>
        </w:rPr>
        <w:t>Lời giải:</w:t>
      </w:r>
      <w:r>
        <w:br/>
      </w:r>
      <w:r>
        <w:t xml:space="preserve">Ta có: f(x) = </w:t>
      </w:r>
      <w:r>
        <w:t>∫</w:t>
      </w:r>
      <w:r>
        <w:t>f</w:t>
      </w:r>
      <w:r>
        <w:t>′</w:t>
      </w:r>
      <w:r>
        <w:t>(</w:t>
      </w:r>
      <w:r>
        <w:t>x</w:t>
      </w:r>
      <w:r>
        <w:t>)</w:t>
      </w:r>
      <w:r>
        <w:t>d</w:t>
      </w:r>
      <w:r>
        <w:t>x</w:t>
      </w:r>
      <w:r>
        <w:t>∫f^(')xdx</w:t>
      </w:r>
      <w:r>
        <w:t xml:space="preserve"> = </w:t>
      </w:r>
      <w:r>
        <w:t>∫</w:t>
      </w:r>
      <w:r>
        <w:t>(</w:t>
      </w:r>
      <w:r>
        <w:t>10</w:t>
      </w:r>
      <w:r>
        <w:t>x</w:t>
      </w:r>
      <w:r>
        <w:t>−</w:t>
      </w:r>
      <w:r>
        <w:t>e</w:t>
      </w:r>
      <w:r>
        <w:t>x</w:t>
      </w:r>
      <w:r>
        <w:t>)</w:t>
      </w:r>
      <w:r>
        <w:t>d</w:t>
      </w:r>
      <w:r>
        <w:t>x</w:t>
      </w:r>
      <w:r>
        <w:t>∫10x−e^(x)dx</w:t>
      </w:r>
      <w:r>
        <w:t xml:space="preserve"> = 5x</w:t>
      </w:r>
      <w:r>
        <w:rPr>
          <w:vertAlign w:val="superscript"/>
        </w:rPr>
        <w:t>2</w:t>
      </w:r>
      <w:r>
        <w:t xml:space="preserve"> – e</w:t>
      </w:r>
      <w:r>
        <w:rPr>
          <w:vertAlign w:val="superscript"/>
        </w:rPr>
        <w:t>x</w:t>
      </w:r>
      <w:r>
        <w:t xml:space="preserve"> + C.</w:t>
      </w:r>
      <w:r>
        <w:br/>
      </w:r>
      <w:r>
        <w:t>Mà f(0) = 1 ⇔ 5.0</w:t>
      </w:r>
      <w:r>
        <w:rPr>
          <w:vertAlign w:val="superscript"/>
        </w:rPr>
        <w:t>2</w:t>
      </w:r>
      <w:r>
        <w:t xml:space="preserve"> – e</w:t>
      </w:r>
      <w:r>
        <w:rPr>
          <w:vertAlign w:val="superscript"/>
        </w:rPr>
        <w:t>0</w:t>
      </w:r>
      <w:r>
        <w:t xml:space="preserve"> + C = 1 ⇔ C = 2.</w:t>
      </w:r>
      <w:r>
        <w:br/>
      </w:r>
      <w:r>
        <w:t>Suy ra f(x) = 5x</w:t>
      </w:r>
      <w:r>
        <w:rPr>
          <w:vertAlign w:val="superscript"/>
        </w:rPr>
        <w:t>2</w:t>
      </w:r>
      <w:r>
        <w:t xml:space="preserve"> – e</w:t>
      </w:r>
      <w:r>
        <w:rPr>
          <w:vertAlign w:val="superscript"/>
        </w:rPr>
        <w:t>x</w:t>
      </w:r>
      <w:r>
        <w:t xml:space="preserve"> + 2.</w:t>
      </w:r>
      <w:r>
        <w:br/>
      </w:r>
      <w:r>
        <w:t>Vậy f(2) = 5.2</w:t>
      </w:r>
      <w:r>
        <w:rPr>
          <w:vertAlign w:val="superscript"/>
        </w:rPr>
        <w:t>2</w:t>
      </w:r>
      <w:r>
        <w:t xml:space="preserve"> – e</w:t>
      </w:r>
      <w:r>
        <w:rPr>
          <w:vertAlign w:val="superscript"/>
        </w:rPr>
        <w:t>2</w:t>
      </w:r>
      <w:r>
        <w:t xml:space="preserve"> + 2 = 22 – e</w:t>
      </w:r>
      <w:r>
        <w:rPr>
          <w:vertAlign w:val="superscript"/>
        </w:rPr>
        <w:t>2</w:t>
      </w:r>
      <w:r>
        <w:t>.</w:t>
      </w:r>
      <w:r>
        <w:br/>
      </w:r>
      <w:r>
        <w:rPr>
          <w:b/>
        </w:rPr>
        <w:t xml:space="preserve">Bài 31 trang 53 SBT Toán 12 Tập 2: </w:t>
      </w:r>
      <w:r>
        <w:t>Một ô tô đang chạy với vận tốc 15 m/s thì tăng tốc, chuyển động nhanh dần đều với gia tốc a = 3t – 8 (m/s</w:t>
      </w:r>
      <w:r>
        <w:rPr>
          <w:vertAlign w:val="superscript"/>
        </w:rPr>
        <w:t>2</w:t>
      </w:r>
      <w:r>
        <w:t>), trong đó t là khoảng thời gian tính bằng giây kể từ lúc tăng vận tốc.</w:t>
      </w:r>
      <w:r>
        <w:br/>
      </w:r>
      <w:r>
        <w:t xml:space="preserve">a) Biết vận tốc của ô tô là v(t) = </w:t>
      </w:r>
      <w:r>
        <w:t>a</w:t>
      </w:r>
      <w:r>
        <w:t>2</w:t>
      </w:r>
      <w:r>
        <w:t>(a)/(2)</w:t>
      </w:r>
      <w:r>
        <w:t xml:space="preserve"> t</w:t>
      </w:r>
      <w:r>
        <w:rPr>
          <w:vertAlign w:val="superscript"/>
        </w:rPr>
        <w:t>2</w:t>
      </w:r>
      <w:r>
        <w:t xml:space="preserve"> + bt + c, với a, b, c là các số nguyên.</w:t>
      </w:r>
      <w:r>
        <w:br/>
      </w:r>
      <w:r>
        <w:t>Tính giá trị a + b + c.</w:t>
      </w:r>
      <w:r>
        <w:br/>
      </w:r>
      <w:r>
        <w:t>b) Quãng đường ô tô đi được sau 10 giây kể từ lúc bắt đầu tăng tốc là bao nhiêu mét? (Làm tròn kết quả đến hàng đơn vị).</w:t>
      </w:r>
      <w:r>
        <w:br/>
      </w:r>
      <w:r>
        <w:rPr>
          <w:b/>
        </w:rPr>
        <w:t>Lời giải:</w:t>
      </w:r>
      <w:r>
        <w:br/>
      </w:r>
      <w:r>
        <w:t xml:space="preserve">a) Ta có: v(t) = </w:t>
      </w:r>
      <w:r>
        <w:t>∫</w:t>
      </w:r>
      <w:r>
        <w:t>a</w:t>
      </w:r>
      <w:r>
        <w:t>(</w:t>
      </w:r>
      <w:r>
        <w:t>t</w:t>
      </w:r>
      <w:r>
        <w:t>)</w:t>
      </w:r>
      <w:r>
        <w:t>d</w:t>
      </w:r>
      <w:r>
        <w:t>t</w:t>
      </w:r>
      <w:r>
        <w:t>=</w:t>
      </w:r>
      <w:r>
        <w:t>∫</w:t>
      </w:r>
      <w:r>
        <w:t>(</w:t>
      </w:r>
      <w:r>
        <w:t>3</w:t>
      </w:r>
      <w:r>
        <w:t>t</w:t>
      </w:r>
      <w:r>
        <w:t>−</w:t>
      </w:r>
      <w:r>
        <w:t>8</w:t>
      </w:r>
      <w:r>
        <w:t>)</w:t>
      </w:r>
      <w:r>
        <w:t>d</w:t>
      </w:r>
      <w:r>
        <w:t>t</w:t>
      </w:r>
      <w:r>
        <w:t>∫atdt=∫3t−8dt</w:t>
      </w:r>
      <w:r>
        <w:t xml:space="preserve"> = </w:t>
      </w:r>
      <w:r>
        <w:t>3</w:t>
      </w:r>
      <w:r>
        <w:t>2</w:t>
      </w:r>
      <w:r>
        <w:t>t</w:t>
      </w:r>
      <w:r>
        <w:t>2</w:t>
      </w:r>
      <w:r>
        <w:t>−</w:t>
      </w:r>
      <w:r>
        <w:t>8</w:t>
      </w:r>
      <w:r>
        <w:t>t</w:t>
      </w:r>
      <w:r>
        <w:t>+</w:t>
      </w:r>
      <w:r>
        <w:t>C</w:t>
      </w:r>
      <w:r>
        <w:t>(3)/(2)t^(2)−8t+C</w:t>
      </w:r>
      <w:r>
        <w:t xml:space="preserve"> .</w:t>
      </w:r>
      <w:r>
        <w:br/>
      </w:r>
      <w:r>
        <w:t xml:space="preserve">Mà v(0) = 15 ⇔ </w:t>
      </w:r>
      <w:r>
        <w:t>3</w:t>
      </w:r>
      <w:r>
        <w:t>2</w:t>
      </w:r>
      <w:r>
        <w:t>(3)/(2)</w:t>
      </w:r>
      <w:r>
        <w:t xml:space="preserve"> .0</w:t>
      </w:r>
      <w:r>
        <w:rPr>
          <w:vertAlign w:val="superscript"/>
        </w:rPr>
        <w:t>2</w:t>
      </w:r>
      <w:r>
        <w:t xml:space="preserve"> – 8.0 + C = 15 ⇔ C = 15.</w:t>
      </w:r>
      <w:r>
        <w:br/>
      </w:r>
      <w:r>
        <w:t xml:space="preserve">Suy ra v(t) = </w:t>
      </w:r>
      <w:r>
        <w:t>3</w:t>
      </w:r>
      <w:r>
        <w:t>2</w:t>
      </w:r>
      <w:r>
        <w:t>(3)/(2)</w:t>
      </w:r>
      <w:r>
        <w:t xml:space="preserve"> t</w:t>
      </w:r>
      <w:r>
        <w:rPr>
          <w:vertAlign w:val="superscript"/>
        </w:rPr>
        <w:t>2</w:t>
      </w:r>
      <w:r>
        <w:t xml:space="preserve"> – 8t + 15.</w:t>
      </w:r>
      <w:r>
        <w:br/>
      </w:r>
      <w:r>
        <w:t>Do đó, a = 3, b = −8, c = 15. Vậy a + b + c = 3 – 8 + 15 = 10.</w:t>
      </w:r>
      <w:r>
        <w:br/>
      </w:r>
      <w:r>
        <w:t>b) Quãng đường ô tô đi được sau 10 giây kể từ lúc bắt đầu tăng tốc là</w:t>
      </w:r>
      <w:r>
        <w:br/>
      </w:r>
      <w:r>
        <w:t xml:space="preserve">s = </w:t>
      </w:r>
      <w:r>
        <w:t>10</w:t>
      </w:r>
      <w:r>
        <w:t>∫</w:t>
      </w:r>
      <w:r>
        <w:t>0</w:t>
      </w:r>
      <w:r>
        <w:t>v</w:t>
      </w:r>
      <w:r>
        <w:t>(</w:t>
      </w:r>
      <w:r>
        <w:t>t</w:t>
      </w:r>
      <w:r>
        <w:t>)</w:t>
      </w:r>
      <w:r>
        <w:t>d</w:t>
      </w:r>
      <w:r>
        <w:t>t</w:t>
      </w:r>
      <w:r>
        <w:t>∫010vtdt</w:t>
      </w:r>
      <w:r>
        <w:t xml:space="preserve"> = </w:t>
      </w:r>
      <w:r>
        <w:t>10</w:t>
      </w:r>
      <w:r>
        <w:t>∫</w:t>
      </w:r>
      <w:r>
        <w:t>0</w:t>
      </w:r>
      <w:r>
        <w:t>(</w:t>
      </w:r>
      <w:r>
        <w:t>3</w:t>
      </w:r>
      <w:r>
        <w:t>2</w:t>
      </w:r>
      <w:r>
        <w:t>t</w:t>
      </w:r>
      <w:r>
        <w:t>2</w:t>
      </w:r>
      <w:r>
        <w:t>−</w:t>
      </w:r>
      <w:r>
        <w:t>8</w:t>
      </w:r>
      <w:r>
        <w:t>t</w:t>
      </w:r>
      <w:r>
        <w:t>+</w:t>
      </w:r>
      <w:r>
        <w:t>15</w:t>
      </w:r>
      <w:r>
        <w:t>)</w:t>
      </w:r>
      <w:r>
        <w:t>d</w:t>
      </w:r>
      <w:r>
        <w:t>t</w:t>
      </w:r>
      <w:r>
        <w:t>∫010(3)/(2)t^(2)−8t+15dt</w:t>
      </w:r>
      <w:r>
        <w:t xml:space="preserve"> = </w:t>
      </w:r>
      <w:r>
        <w:t>(</w:t>
      </w:r>
      <w:r>
        <w:t>1</w:t>
      </w:r>
      <w:r>
        <w:t>2</w:t>
      </w:r>
      <w:r>
        <w:t>t</w:t>
      </w:r>
      <w:r>
        <w:t>3</w:t>
      </w:r>
      <w:r>
        <w:t>−</w:t>
      </w:r>
      <w:r>
        <w:t>4</w:t>
      </w:r>
      <w:r>
        <w:t>t</w:t>
      </w:r>
      <w:r>
        <w:t>2</w:t>
      </w:r>
      <w:r>
        <w:t>+</w:t>
      </w:r>
      <w:r>
        <w:t>15</w:t>
      </w:r>
      <w:r>
        <w:t>t</w:t>
      </w:r>
      <w:r>
        <w:t>)</w:t>
      </w:r>
      <w:r>
        <w:t>∣</w:t>
      </w:r>
      <w:r>
        <w:t>∣</w:t>
      </w:r>
      <w:r>
        <w:t>10</w:t>
      </w:r>
      <w:r>
        <w:t>0</w:t>
      </w:r>
      <w:r>
        <w:t>(1)/(2)t^(3)−4t^(2)+15t010</w:t>
      </w:r>
      <w:r>
        <w:t xml:space="preserve"> = 250 (m).</w:t>
      </w:r>
      <w:r>
        <w:br/>
      </w:r>
      <w:r>
        <w:rPr>
          <w:b/>
        </w:rPr>
        <w:t xml:space="preserve">Bài 32 trang 53 SBT Toán 12 Tập 2: </w:t>
      </w:r>
      <w:r>
        <w:t xml:space="preserve">Tính diện tích hình phẳng giới hạn bởi các đường y = </w:t>
      </w:r>
      <w:r>
        <w:t>√</w:t>
      </w:r>
      <w:r>
        <w:t>x</w:t>
      </w:r>
      <w:r>
        <w:t>√(x)</w:t>
      </w:r>
      <w:r>
        <w:t xml:space="preserve"> − 2, trục hoành và các đường thẳng x = 4, x = 9.</w:t>
      </w:r>
      <w:r>
        <w:br/>
      </w:r>
      <w:r>
        <w:rPr>
          <w:b/>
        </w:rPr>
        <w:t>Lời giải:</w:t>
      </w:r>
      <w:r>
        <w:br/>
      </w:r>
      <w:r>
        <w:t>Diện tích hình phẳng là:</w:t>
      </w:r>
      <w:r>
        <w:br/>
      </w:r>
      <w:r>
        <w:t xml:space="preserve">S = </w:t>
      </w:r>
      <w:r>
        <w:t>9</w:t>
      </w:r>
      <w:r>
        <w:t>∫</w:t>
      </w:r>
      <w:r>
        <w:t>4</w:t>
      </w:r>
      <w:r>
        <w:t>∣</w:t>
      </w:r>
      <w:r>
        <w:t>∣</w:t>
      </w:r>
      <w:r>
        <w:t>√</w:t>
      </w:r>
      <w:r>
        <w:t>x</w:t>
      </w:r>
      <w:r>
        <w:t>−</w:t>
      </w:r>
      <w:r>
        <w:t>2</w:t>
      </w:r>
      <w:r>
        <w:t>∣</w:t>
      </w:r>
      <w:r>
        <w:t>∣</w:t>
      </w:r>
      <w:r>
        <w:t>d</w:t>
      </w:r>
      <w:r>
        <w:t>x</w:t>
      </w:r>
      <w:r>
        <w:t>=</w:t>
      </w:r>
      <w:r>
        <w:t>9</w:t>
      </w:r>
      <w:r>
        <w:t>∫</w:t>
      </w:r>
      <w:r>
        <w:t>4</w:t>
      </w:r>
      <w:r>
        <w:t>(</w:t>
      </w:r>
      <w:r>
        <w:t>√</w:t>
      </w:r>
      <w:r>
        <w:t>x</w:t>
      </w:r>
      <w:r>
        <w:t>−</w:t>
      </w:r>
      <w:r>
        <w:t>2</w:t>
      </w:r>
      <w:r>
        <w:t>)</w:t>
      </w:r>
      <w:r>
        <w:t>d</w:t>
      </w:r>
      <w:r>
        <w:t>x</w:t>
      </w:r>
      <w:r>
        <w:t>=</w:t>
      </w:r>
      <w:r>
        <w:t>(</w:t>
      </w:r>
      <w:r>
        <w:t>2</w:t>
      </w:r>
      <w:r>
        <w:t>3</w:t>
      </w:r>
      <w:r>
        <w:t>x</w:t>
      </w:r>
      <w:r>
        <w:t>√</w:t>
      </w:r>
      <w:r>
        <w:t>x</w:t>
      </w:r>
      <w:r>
        <w:t>−</w:t>
      </w:r>
      <w:r>
        <w:t>2</w:t>
      </w:r>
      <w:r>
        <w:t>x</w:t>
      </w:r>
      <w:r>
        <w:t>)</w:t>
      </w:r>
      <w:r>
        <w:t>∣</w:t>
      </w:r>
      <w:r>
        <w:t>∣</w:t>
      </w:r>
      <w:r>
        <w:t>9</w:t>
      </w:r>
      <w:r>
        <w:t>4</w:t>
      </w:r>
      <w:r>
        <w:t>∫49√(x)−2dx=∫49√(x)−2dx=(2)/(3)x√(x)−2x49</w:t>
      </w:r>
      <w:r>
        <w:t xml:space="preserve"> = </w:t>
      </w:r>
      <w:r>
        <w:t>8</w:t>
      </w:r>
      <w:r>
        <w:t>3</w:t>
      </w:r>
      <w:r>
        <w:t>(8)/(3)</w:t>
      </w:r>
      <w:r>
        <w:t xml:space="preserve"> (đvdt).</w:t>
      </w:r>
      <w:r>
        <w:br/>
      </w:r>
      <w:r>
        <w:rPr>
          <w:b/>
        </w:rPr>
        <w:t xml:space="preserve">Bài 33 trang 53 SBT Toán 12 Tập 2: </w:t>
      </w:r>
      <w:r>
        <w:t>Tính thể tích khối tròn xoay tạo thành khi quay quanh Ox hình phẳng giới hạn bởi đường parabol y = x</w:t>
      </w:r>
      <w:r>
        <w:rPr>
          <w:vertAlign w:val="superscript"/>
        </w:rPr>
        <w:t>2</w:t>
      </w:r>
      <w:r>
        <w:t xml:space="preserve"> – 3x + 2, trục hoành và các đường thẳng x = 1,x = 2.</w:t>
      </w:r>
      <w:r>
        <w:br/>
      </w:r>
      <w:r>
        <w:rPr>
          <w:b/>
        </w:rPr>
        <w:t>Lời giải:</w:t>
      </w:r>
      <w:r>
        <w:br/>
      </w:r>
      <w:r>
        <w:t>Thể tích khối tròn xoay đó là:</w:t>
      </w:r>
      <w:r>
        <w:br/>
      </w:r>
      <w:r>
        <w:t xml:space="preserve">V = </w:t>
      </w:r>
      <w:r>
        <w:t>π</w:t>
      </w:r>
      <w:r>
        <w:t>2</w:t>
      </w:r>
      <w:r>
        <w:t>∫</w:t>
      </w:r>
      <w:r>
        <w:t>1</w:t>
      </w:r>
      <w:r>
        <w:t>(</w:t>
      </w:r>
      <w:r>
        <w:t>x</w:t>
      </w:r>
      <w:r>
        <w:t>2</w:t>
      </w:r>
      <w:r>
        <w:t>−</w:t>
      </w:r>
      <w:r>
        <w:t>3</w:t>
      </w:r>
      <w:r>
        <w:t>x</w:t>
      </w:r>
      <w:r>
        <w:t>+</w:t>
      </w:r>
      <w:r>
        <w:t>2</w:t>
      </w:r>
      <w:r>
        <w:t>)</w:t>
      </w:r>
      <w:r>
        <w:t>2</w:t>
      </w:r>
      <w:r>
        <w:t>d</w:t>
      </w:r>
      <w:r>
        <w:t>x</w:t>
      </w:r>
      <w:r>
        <w:t>π∫12x^(2)−3x+2^(2)dx</w:t>
      </w:r>
      <w:r>
        <w:t xml:space="preserve"> = </w:t>
      </w:r>
      <w:r>
        <w:t>π</w:t>
      </w:r>
      <w:r>
        <w:t>30</w:t>
      </w:r>
      <w:r>
        <w:t>(π)/(30)</w:t>
      </w:r>
      <w:r>
        <w:t xml:space="preserve"> (đvdt).</w:t>
      </w:r>
      <w:r>
        <w:br/>
      </w:r>
      <w:r>
        <w:rPr>
          <w:b/>
        </w:rPr>
        <w:t xml:space="preserve">Bài 34 trang 53 SBT Toán 12 Tập 2: </w:t>
      </w:r>
      <w:r>
        <w:t xml:space="preserve">Cho tứ diện đều ABCD có cạnh bằng a. Tính </w:t>
      </w:r>
      <w:r>
        <w:t>(</w:t>
      </w:r>
      <w:r>
        <w:t>−</w:t>
      </w:r>
      <w:r>
        <w:t>−</w:t>
      </w:r>
      <w:r>
        <w:t>→</w:t>
      </w:r>
      <w:r>
        <w:t>A</w:t>
      </w:r>
      <w:r>
        <w:t>B</w:t>
      </w:r>
      <w:r>
        <w:t>+</w:t>
      </w:r>
      <w:r>
        <w:t>−</w:t>
      </w:r>
      <w:r>
        <w:t>−</w:t>
      </w:r>
      <w:r>
        <w:t>→</w:t>
      </w:r>
      <w:r>
        <w:t>A</w:t>
      </w:r>
      <w:r>
        <w:t>D</w:t>
      </w:r>
      <w:r>
        <w:t>)</w:t>
      </w:r>
      <w:r>
        <w:t>.</w:t>
      </w:r>
      <w:r>
        <w:t>−</w:t>
      </w:r>
      <w:r>
        <w:t>−</w:t>
      </w:r>
      <w:r>
        <w:t>→</w:t>
      </w:r>
      <w:r>
        <w:t>B</w:t>
      </w:r>
      <w:r>
        <w:t>C</w:t>
      </w:r>
      <w:r>
        <w:t>AB→+AD→.BC→</w:t>
      </w:r>
      <w:r>
        <w:t xml:space="preserve"> .</w:t>
      </w:r>
      <w:r>
        <w:br/>
      </w:r>
      <w:r>
        <w:rPr>
          <w:b/>
        </w:rPr>
        <w:t>Lời giải:</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200a8a19e9fd49e5814cd63192bb3c12.jpg"/>
                    <pic:cNvPicPr/>
                  </pic:nvPicPr>
                  <pic:blipFill>
                    <a:blip r:embed="rId29"/>
                    <a:stretch>
                      <a:fillRect/>
                    </a:stretch>
                  </pic:blipFill>
                  <pic:spPr>
                    <a:xfrm>
                      <a:off x="0" y="0"/>
                      <a:ext cx="1905000" cy="1905000"/>
                    </a:xfrm>
                    <a:prstGeom prst="rect"/>
                  </pic:spPr>
                </pic:pic>
              </a:graphicData>
            </a:graphic>
          </wp:inline>
        </w:drawing>
      </w:r>
      <w:r>
        <w:br/>
      </w:r>
      <w:r>
        <w:t xml:space="preserve">Ta có: </w:t>
      </w:r>
      <w:r>
        <w:t>(</w:t>
      </w:r>
      <w:r>
        <w:t>−</w:t>
      </w:r>
      <w:r>
        <w:t>−</w:t>
      </w:r>
      <w:r>
        <w:t>→</w:t>
      </w:r>
      <w:r>
        <w:t>A</w:t>
      </w:r>
      <w:r>
        <w:t>B</w:t>
      </w:r>
      <w:r>
        <w:t>+</w:t>
      </w:r>
      <w:r>
        <w:t>−</w:t>
      </w:r>
      <w:r>
        <w:t>−</w:t>
      </w:r>
      <w:r>
        <w:t>→</w:t>
      </w:r>
      <w:r>
        <w:t>A</w:t>
      </w:r>
      <w:r>
        <w:t>D</w:t>
      </w:r>
      <w:r>
        <w:t>)</w:t>
      </w:r>
      <w:r>
        <w:t>.</w:t>
      </w:r>
      <w:r>
        <w:t>−</w:t>
      </w:r>
      <w:r>
        <w:t>−</w:t>
      </w:r>
      <w:r>
        <w:t>→</w:t>
      </w:r>
      <w:r>
        <w:t>B</w:t>
      </w:r>
      <w:r>
        <w:t>C</w:t>
      </w:r>
      <w:r>
        <w:t>AB→+AD→.BC→</w:t>
      </w:r>
      <w:r>
        <w:t xml:space="preserve"> </w:t>
      </w:r>
      <w:r>
        <w:br/>
      </w:r>
      <w:r>
        <w:t xml:space="preserve">= </w:t>
      </w:r>
      <w:r>
        <w:t>−</w:t>
      </w:r>
      <w:r>
        <w:t>−</w:t>
      </w:r>
      <w:r>
        <w:t>→</w:t>
      </w:r>
      <w:r>
        <w:t>A</w:t>
      </w:r>
      <w:r>
        <w:t>B</w:t>
      </w:r>
      <w:r>
        <w:t>.</w:t>
      </w:r>
      <w:r>
        <w:t>−</w:t>
      </w:r>
      <w:r>
        <w:t>−</w:t>
      </w:r>
      <w:r>
        <w:t>→</w:t>
      </w:r>
      <w:r>
        <w:t>B</w:t>
      </w:r>
      <w:r>
        <w:t>C</w:t>
      </w:r>
      <w:r>
        <w:t>+</w:t>
      </w:r>
      <w:r>
        <w:t>−</w:t>
      </w:r>
      <w:r>
        <w:t>−</w:t>
      </w:r>
      <w:r>
        <w:t>→</w:t>
      </w:r>
      <w:r>
        <w:t>A</w:t>
      </w:r>
      <w:r>
        <w:t>D</w:t>
      </w:r>
      <w:r>
        <w:t>.</w:t>
      </w:r>
      <w:r>
        <w:t>−</w:t>
      </w:r>
      <w:r>
        <w:t>−</w:t>
      </w:r>
      <w:r>
        <w:t>→</w:t>
      </w:r>
      <w:r>
        <w:t>B</w:t>
      </w:r>
      <w:r>
        <w:t>C</w:t>
      </w:r>
      <w:r>
        <w:t>AB→.BC→+AD→.BC→</w:t>
      </w:r>
      <w:r>
        <w:t xml:space="preserve"> </w:t>
      </w:r>
      <w:r>
        <w:br/>
      </w:r>
      <w:r>
        <w:t xml:space="preserve">= </w:t>
      </w:r>
      <w:r>
        <w:t>−</w:t>
      </w:r>
      <w:r>
        <w:t>−</w:t>
      </w:r>
      <w:r>
        <w:t>→</w:t>
      </w:r>
      <w:r>
        <w:t>A</w:t>
      </w:r>
      <w:r>
        <w:t>B</w:t>
      </w:r>
      <w:r>
        <w:t>.</w:t>
      </w:r>
      <w:r>
        <w:t>−</w:t>
      </w:r>
      <w:r>
        <w:t>−</w:t>
      </w:r>
      <w:r>
        <w:t>→</w:t>
      </w:r>
      <w:r>
        <w:t>B</w:t>
      </w:r>
      <w:r>
        <w:t>C</w:t>
      </w:r>
      <w:r>
        <w:t>+</w:t>
      </w:r>
      <w:r>
        <w:t>−</w:t>
      </w:r>
      <w:r>
        <w:t>−</w:t>
      </w:r>
      <w:r>
        <w:t>→</w:t>
      </w:r>
      <w:r>
        <w:t>A</w:t>
      </w:r>
      <w:r>
        <w:t>D</w:t>
      </w:r>
      <w:r>
        <w:t>.</w:t>
      </w:r>
      <w:r>
        <w:t>(</w:t>
      </w:r>
      <w:r>
        <w:t>−</w:t>
      </w:r>
      <w:r>
        <w:t>−</w:t>
      </w:r>
      <w:r>
        <w:t>→</w:t>
      </w:r>
      <w:r>
        <w:t>A</w:t>
      </w:r>
      <w:r>
        <w:t>C</w:t>
      </w:r>
      <w:r>
        <w:t>−</w:t>
      </w:r>
      <w:r>
        <w:t>−</w:t>
      </w:r>
      <w:r>
        <w:t>−</w:t>
      </w:r>
      <w:r>
        <w:t>→</w:t>
      </w:r>
      <w:r>
        <w:t>A</w:t>
      </w:r>
      <w:r>
        <w:t>B</w:t>
      </w:r>
      <w:r>
        <w:t>)</w:t>
      </w:r>
      <w:r>
        <w:t>AB→.BC→+AD→.AC→−AB→</w:t>
      </w:r>
      <w:r>
        <w:br/>
      </w:r>
      <w:r>
        <w:t xml:space="preserve">= </w:t>
      </w:r>
      <w:r>
        <w:t>−</w:t>
      </w:r>
      <w:r>
        <w:t>−</w:t>
      </w:r>
      <w:r>
        <w:t>→</w:t>
      </w:r>
      <w:r>
        <w:t>A</w:t>
      </w:r>
      <w:r>
        <w:t>B</w:t>
      </w:r>
      <w:r>
        <w:t>.</w:t>
      </w:r>
      <w:r>
        <w:t>−</w:t>
      </w:r>
      <w:r>
        <w:t>−</w:t>
      </w:r>
      <w:r>
        <w:t>→</w:t>
      </w:r>
      <w:r>
        <w:t>B</w:t>
      </w:r>
      <w:r>
        <w:t>C</w:t>
      </w:r>
      <w:r>
        <w:t>+</w:t>
      </w:r>
      <w:r>
        <w:t>−</w:t>
      </w:r>
      <w:r>
        <w:t>−</w:t>
      </w:r>
      <w:r>
        <w:t>→</w:t>
      </w:r>
      <w:r>
        <w:t>A</w:t>
      </w:r>
      <w:r>
        <w:t>D</w:t>
      </w:r>
      <w:r>
        <w:t>.</w:t>
      </w:r>
      <w:r>
        <w:t>−</w:t>
      </w:r>
      <w:r>
        <w:t>−</w:t>
      </w:r>
      <w:r>
        <w:t>→</w:t>
      </w:r>
      <w:r>
        <w:t>A</w:t>
      </w:r>
      <w:r>
        <w:t>C</w:t>
      </w:r>
      <w:r>
        <w:t>−</w:t>
      </w:r>
      <w:r>
        <w:t>−</w:t>
      </w:r>
      <w:r>
        <w:t>−</w:t>
      </w:r>
      <w:r>
        <w:t>→</w:t>
      </w:r>
      <w:r>
        <w:t>A</w:t>
      </w:r>
      <w:r>
        <w:t>D</w:t>
      </w:r>
      <w:r>
        <w:t>.</w:t>
      </w:r>
      <w:r>
        <w:t>−</w:t>
      </w:r>
      <w:r>
        <w:t>−</w:t>
      </w:r>
      <w:r>
        <w:t>→</w:t>
      </w:r>
      <w:r>
        <w:t>A</w:t>
      </w:r>
      <w:r>
        <w:t>B</w:t>
      </w:r>
      <w:r>
        <w:t>AB→.BC→+AD→.AC→−AD→.AB→</w:t>
      </w:r>
      <w:r>
        <w:br/>
      </w:r>
      <w:r>
        <w:t>= AB.BC.cos(180° − 60°) + AD.AC.cos60° − AD.AB.cos60°.</w:t>
      </w:r>
      <w:r>
        <w:br/>
      </w:r>
      <w:r>
        <w:t>= a.a.cos120° + a.a.cos60° − a.a.cos60°</w:t>
      </w:r>
      <w:r>
        <w:br/>
      </w:r>
      <w:r>
        <w:t xml:space="preserve">= </w:t>
      </w:r>
      <w:r>
        <w:t>−</w:t>
      </w:r>
      <w:r>
        <w:t>a</w:t>
      </w:r>
      <w:r>
        <w:t>2</w:t>
      </w:r>
      <w:r>
        <w:t>2</w:t>
      </w:r>
      <w:r>
        <w:t>−(a^(2))/(2)</w:t>
      </w:r>
      <w:r>
        <w:t xml:space="preserve"> .</w:t>
      </w:r>
      <w:r>
        <w:br/>
      </w:r>
      <w:r>
        <w:rPr>
          <w:b/>
        </w:rPr>
        <w:t xml:space="preserve">Bài 35 trang 53 SBT Toán 12 Tập 2: </w:t>
      </w:r>
      <w:r>
        <w:t>Trong không gian Oxyz, cho đường thẳng</w:t>
      </w:r>
      <w:r>
        <w:br/>
      </w:r>
      <w:r>
        <w:t xml:space="preserve">∆: </w:t>
      </w:r>
      <w:r>
        <w:t>x</w:t>
      </w:r>
      <w:r>
        <w:t>−</w:t>
      </w:r>
      <w:r>
        <w:t>2</w:t>
      </w:r>
      <w:r>
        <w:t>1</w:t>
      </w:r>
      <w:r>
        <w:t>=</w:t>
      </w:r>
      <w:r>
        <w:t>y</w:t>
      </w:r>
      <w:r>
        <w:t>+</w:t>
      </w:r>
      <w:r>
        <w:t>2</w:t>
      </w:r>
      <w:r>
        <w:t>2</w:t>
      </w:r>
      <w:r>
        <w:t>=</w:t>
      </w:r>
      <w:r>
        <w:t>z</w:t>
      </w:r>
      <w:r>
        <w:t>−</w:t>
      </w:r>
      <w:r>
        <w:t>3</w:t>
      </w:r>
      <w:r>
        <w:t>2</w:t>
      </w:r>
      <w:r>
        <w:t>(x−2)/(1)=(y+2)/(2)=(z−3)/(2)</w:t>
      </w:r>
      <w:r>
        <w:t xml:space="preserve"> và mặt phẳng (P): 2x + y – z – 3 = 0.</w:t>
      </w:r>
      <w:r>
        <w:br/>
      </w:r>
      <w:r>
        <w:t>a) Tính góc giữa đường thẳng ∆ và mặt phẳng (P).</w:t>
      </w:r>
      <w:r>
        <w:br/>
      </w:r>
      <w:r>
        <w:t>b) Viết phương trình mặt phẳng (Q) chứa ∆ và mặt phẳng (Q) vuông góc với mặt phẳng (P).</w:t>
      </w:r>
      <w:r>
        <w:br/>
      </w:r>
      <w:r>
        <w:rPr>
          <w:b/>
        </w:rPr>
        <w:t>Lời giải:</w:t>
      </w:r>
      <w:r>
        <w:br/>
      </w:r>
      <w:r>
        <w:t xml:space="preserve">a) Ta có: </w:t>
      </w:r>
      <w:r>
        <w:t>−</w:t>
      </w:r>
      <w:r>
        <w:t>→</w:t>
      </w:r>
      <w:r>
        <w:t>u</w:t>
      </w:r>
      <w:r>
        <w:t>Δ</w:t>
      </w:r>
      <w:r>
        <w:t>u_(Δ)→</w:t>
      </w:r>
      <w:r>
        <w:t xml:space="preserve"> = (1; 2; 2), </w:t>
      </w:r>
      <w:r>
        <w:t>−</w:t>
      </w:r>
      <w:r>
        <w:t>→</w:t>
      </w:r>
      <w:r>
        <w:t>n</w:t>
      </w:r>
      <w:r>
        <w:t>P</w:t>
      </w:r>
      <w:r>
        <w:t>n_(P)→</w:t>
      </w:r>
      <w:r>
        <w:t xml:space="preserve"> = (2; 1; −1).</w:t>
      </w:r>
      <w:r>
        <w:br/>
      </w:r>
      <w:r>
        <w:t xml:space="preserve">⇒ sin(∆, (P)) = </w:t>
      </w:r>
      <w:r>
        <w:t>∣</w:t>
      </w:r>
      <w:r>
        <w:t>∣</w:t>
      </w:r>
      <w:r>
        <w:t>cos</w:t>
      </w:r>
      <w:r>
        <w:t>(</w:t>
      </w:r>
      <w:r>
        <w:t>−</w:t>
      </w:r>
      <w:r>
        <w:t>→</w:t>
      </w:r>
      <w:r>
        <w:t>u</w:t>
      </w:r>
      <w:r>
        <w:t>Δ</w:t>
      </w:r>
      <w:r>
        <w:t>,</w:t>
      </w:r>
      <w:r>
        <w:t>−</w:t>
      </w:r>
      <w:r>
        <w:t>→</w:t>
      </w:r>
      <w:r>
        <w:t>n</w:t>
      </w:r>
      <w:r>
        <w:t>P</w:t>
      </w:r>
      <w:r>
        <w:t>)</w:t>
      </w:r>
      <w:r>
        <w:t>∣</w:t>
      </w:r>
      <w:r>
        <w:t>∣</w:t>
      </w:r>
      <w:r>
        <w:t>cosu_(Δ)→,n_(P)→</w:t>
      </w:r>
      <w:r>
        <w:t xml:space="preserve"> = </w:t>
      </w:r>
      <w:r>
        <w:t>∣</w:t>
      </w:r>
      <w:r>
        <w:t>∣</w:t>
      </w:r>
      <w:r>
        <w:t>−</w:t>
      </w:r>
      <w:r>
        <w:t>→</w:t>
      </w:r>
      <w:r>
        <w:t>u</w:t>
      </w:r>
      <w:r>
        <w:t>Δ</w:t>
      </w:r>
      <w:r>
        <w:t>.</w:t>
      </w:r>
      <w:r>
        <w:t>−</w:t>
      </w:r>
      <w:r>
        <w:t>→</w:t>
      </w:r>
      <w:r>
        <w:t>n</w:t>
      </w:r>
      <w:r>
        <w:t>P</w:t>
      </w:r>
      <w:r>
        <w:t>∣</w:t>
      </w:r>
      <w:r>
        <w:t>∣</w:t>
      </w:r>
      <w:r>
        <w:t>∣</w:t>
      </w:r>
      <w:r>
        <w:t>∣</w:t>
      </w:r>
      <w:r>
        <w:t>−</w:t>
      </w:r>
      <w:r>
        <w:t>→</w:t>
      </w:r>
      <w:r>
        <w:t>u</w:t>
      </w:r>
      <w:r>
        <w:t>Δ</w:t>
      </w:r>
      <w:r>
        <w:t>∣</w:t>
      </w:r>
      <w:r>
        <w:t>∣</w:t>
      </w:r>
      <w:r>
        <w:t>.</w:t>
      </w:r>
      <w:r>
        <w:t>∣</w:t>
      </w:r>
      <w:r>
        <w:t>∣</w:t>
      </w:r>
      <w:r>
        <w:t>−</w:t>
      </w:r>
      <w:r>
        <w:t>→</w:t>
      </w:r>
      <w:r>
        <w:t>n</w:t>
      </w:r>
      <w:r>
        <w:t>P</w:t>
      </w:r>
      <w:r>
        <w:t>∣</w:t>
      </w:r>
      <w:r>
        <w:t>∣</w:t>
      </w:r>
      <w:r>
        <w:t>(u_(Δ)→.n_(P)→)/(u_(Δ)→.n_(P)→)</w:t>
      </w:r>
      <w:r>
        <w:br/>
      </w:r>
      <w:r>
        <w:t>=</w:t>
      </w:r>
      <w:r>
        <w:t>|</w:t>
      </w:r>
      <w:r>
        <w:t>1.2</w:t>
      </w:r>
      <w:r>
        <w:t>+</w:t>
      </w:r>
      <w:r>
        <w:t>2.1</w:t>
      </w:r>
      <w:r>
        <w:t>+</w:t>
      </w:r>
      <w:r>
        <w:t>2.</w:t>
      </w:r>
      <w:r>
        <w:t>(</w:t>
      </w:r>
      <w:r>
        <w:t>−</w:t>
      </w:r>
      <w:r>
        <w:t>1</w:t>
      </w:r>
      <w:r>
        <w:t>)</w:t>
      </w:r>
      <w:r>
        <w:t>|</w:t>
      </w:r>
      <w:r>
        <w:t>√</w:t>
      </w:r>
      <w:r>
        <w:t>1</w:t>
      </w:r>
      <w:r>
        <w:t>2</w:t>
      </w:r>
      <w:r>
        <w:t>+</w:t>
      </w:r>
      <w:r>
        <w:t>2</w:t>
      </w:r>
      <w:r>
        <w:t>2</w:t>
      </w:r>
      <w:r>
        <w:t>+</w:t>
      </w:r>
      <w:r>
        <w:t>2</w:t>
      </w:r>
      <w:r>
        <w:t>2</w:t>
      </w:r>
      <w:r>
        <w:t>.</w:t>
      </w:r>
      <w:r>
        <w:t>√</w:t>
      </w:r>
      <w:r>
        <w:t>2</w:t>
      </w:r>
      <w:r>
        <w:t>2</w:t>
      </w:r>
      <w:r>
        <w:t>+</w:t>
      </w:r>
      <w:r>
        <w:t>1</w:t>
      </w:r>
      <w:r>
        <w:t>2</w:t>
      </w:r>
      <w:r>
        <w:t>−</w:t>
      </w:r>
      <w:r>
        <w:t>(</w:t>
      </w:r>
      <w:r>
        <w:t>−</w:t>
      </w:r>
      <w:r>
        <w:t>1</w:t>
      </w:r>
      <w:r>
        <w:t>)</w:t>
      </w:r>
      <w:r>
        <w:t>2</w:t>
      </w:r>
      <w:r>
        <w:t>=</w:t>
      </w:r>
      <w:r>
        <w:t>√</w:t>
      </w:r>
      <w:r>
        <w:t>6</w:t>
      </w:r>
      <w:r>
        <w:t>9</w:t>
      </w:r>
      <w:r>
        <w:t>=(1.2+2.1+2.−1)/(√(1^(2)+2^(2)+2^(2)).√(2^(2)+1^(2)−−1^(2)))=(√(6))/(9)</w:t>
      </w:r>
      <w:r>
        <w:t xml:space="preserve"> .</w:t>
      </w:r>
      <w:r>
        <w:br/>
      </w:r>
      <w:r>
        <w:t>⇒ cos(∆, (P)) ≈ 15,8°.</w:t>
      </w:r>
      <w:r>
        <w:br/>
      </w:r>
      <w:r>
        <w:t xml:space="preserve">b) Ta có: </w:t>
      </w:r>
      <w:r>
        <w:t>−</w:t>
      </w:r>
      <w:r>
        <w:t>→</w:t>
      </w:r>
      <w:r>
        <w:t>n</w:t>
      </w:r>
      <w:r>
        <w:t>Q</w:t>
      </w:r>
      <w:r>
        <w:t>=</w:t>
      </w:r>
      <w:r>
        <w:t>[</w:t>
      </w:r>
      <w:r>
        <w:t>−</w:t>
      </w:r>
      <w:r>
        <w:t>→</w:t>
      </w:r>
      <w:r>
        <w:t>u</w:t>
      </w:r>
      <w:r>
        <w:t>Δ</w:t>
      </w:r>
      <w:r>
        <w:t>,</w:t>
      </w:r>
      <w:r>
        <w:t>−</w:t>
      </w:r>
      <w:r>
        <w:t>→</w:t>
      </w:r>
      <w:r>
        <w:t>n</w:t>
      </w:r>
      <w:r>
        <w:t>P</w:t>
      </w:r>
      <w:r>
        <w:t>]</w:t>
      </w:r>
      <w:r>
        <w:t>=</w:t>
      </w:r>
      <w:r>
        <w:t>(</w:t>
      </w:r>
      <w:r>
        <w:t>∣</w:t>
      </w:r>
      <w:r>
        <w:t>∣</w:t>
      </w:r>
      <w:r>
        <w:t>∣</w:t>
      </w:r>
      <w:r>
        <w:t>2</w:t>
      </w:r>
      <w:r>
        <w:t>2</w:t>
      </w:r>
      <w:r>
        <w:t>1</w:t>
      </w:r>
      <w:r>
        <w:t>−</w:t>
      </w:r>
      <w:r>
        <w:t>1</w:t>
      </w:r>
      <w:r>
        <w:t>∣</w:t>
      </w:r>
      <w:r>
        <w:t>∣</w:t>
      </w:r>
      <w:r>
        <w:t>∣</w:t>
      </w:r>
      <w:r>
        <w:t>;</w:t>
      </w:r>
      <w:r>
        <w:t>∣</w:t>
      </w:r>
      <w:r>
        <w:t>∣</w:t>
      </w:r>
      <w:r>
        <w:t>∣</w:t>
      </w:r>
      <w:r>
        <w:t>2</w:t>
      </w:r>
      <w:r>
        <w:t>1</w:t>
      </w:r>
      <w:r>
        <w:t>−</w:t>
      </w:r>
      <w:r>
        <w:t>1</w:t>
      </w:r>
      <w:r>
        <w:t>2</w:t>
      </w:r>
      <w:r>
        <w:t>∣</w:t>
      </w:r>
      <w:r>
        <w:t>∣</w:t>
      </w:r>
      <w:r>
        <w:t>∣</w:t>
      </w:r>
      <w:r>
        <w:t>;</w:t>
      </w:r>
      <w:r>
        <w:t>∣</w:t>
      </w:r>
      <w:r>
        <w:t>∣</w:t>
      </w:r>
      <w:r>
        <w:t>∣</w:t>
      </w:r>
      <w:r>
        <w:t>1</w:t>
      </w:r>
      <w:r>
        <w:t>2</w:t>
      </w:r>
      <w:r>
        <w:t>2</w:t>
      </w:r>
      <w:r>
        <w:t>1</w:t>
      </w:r>
      <w:r>
        <w:t>∣</w:t>
      </w:r>
      <w:r>
        <w:t>∣</w:t>
      </w:r>
      <w:r>
        <w:t>∣</w:t>
      </w:r>
      <w:r>
        <w:t>)</w:t>
      </w:r>
      <w:r>
        <w:t>n_(Q)→=u_(Δ)→,n_(P)→=221−1;21−12;1221</w:t>
      </w:r>
      <w:r>
        <w:t xml:space="preserve"> = (−4; 5; −3) là một vectơ pháp tuyến của mặt phẳng (Q).</w:t>
      </w:r>
      <w:r>
        <w:br/>
      </w:r>
      <w:r>
        <w:t>Mặt phẳng (Q) chứa ∆ nên đi qua A(2; −2; 3) nên phương trình mặt phẳng của (Q) là:</w:t>
      </w:r>
      <w:r>
        <w:br/>
      </w:r>
      <w:r>
        <w:t>−4(x – 2) + 5(y + 2) – 3(z – 3) = 0.</w:t>
      </w:r>
      <w:r>
        <w:br/>
      </w:r>
      <w:r>
        <w:t>⇔ 4x – 5y + 3z – 27 = 0.</w:t>
      </w:r>
      <w:r>
        <w:br/>
      </w:r>
      <w:r>
        <w:rPr>
          <w:b/>
        </w:rPr>
        <w:t xml:space="preserve">Bài 36 trang 54 SBT Toán 12 Tập 2: </w:t>
      </w:r>
      <w:r>
        <w:t>Trong không gian Oxyz, cho mặt cầu (S): x</w:t>
      </w:r>
      <w:r>
        <w:rPr>
          <w:vertAlign w:val="superscript"/>
        </w:rPr>
        <w:t>2</w:t>
      </w:r>
      <w:r>
        <w:t xml:space="preserve"> + y</w:t>
      </w:r>
      <w:r>
        <w:rPr>
          <w:vertAlign w:val="superscript"/>
        </w:rPr>
        <w:t>2</w:t>
      </w:r>
      <w:r>
        <w:t xml:space="preserve"> + (z – 2)</w:t>
      </w:r>
      <w:r>
        <w:rPr>
          <w:vertAlign w:val="superscript"/>
        </w:rPr>
        <w:t>2</w:t>
      </w:r>
      <w:r>
        <w:t xml:space="preserve"> = 9 và mặt phẳng (P): 2x + 2y – z + 8 = 0.</w:t>
      </w:r>
      <w:r>
        <w:br/>
      </w:r>
      <w:r>
        <w:t>a) Xác định tâm I và bán kính R của mặt cầu (S).</w:t>
      </w:r>
      <w:r>
        <w:br/>
      </w:r>
      <w:r>
        <w:t>b) Chứng minh rằng mặt phẳng (P) cắt mặt cầu (S). Tính bán kính r của đường tròn là giao tuyến của (P) và (S).</w:t>
      </w:r>
      <w:r>
        <w:br/>
      </w:r>
      <w:r>
        <w:rPr>
          <w:b/>
        </w:rPr>
        <w:t>Lời giải:</w:t>
      </w:r>
      <w:r>
        <w:br/>
      </w:r>
      <w:r>
        <w:t>a) Ta có (S): x</w:t>
      </w:r>
      <w:r>
        <w:rPr>
          <w:vertAlign w:val="superscript"/>
        </w:rPr>
        <w:t>2</w:t>
      </w:r>
      <w:r>
        <w:t xml:space="preserve"> + y</w:t>
      </w:r>
      <w:r>
        <w:rPr>
          <w:vertAlign w:val="superscript"/>
        </w:rPr>
        <w:t>2</w:t>
      </w:r>
      <w:r>
        <w:t xml:space="preserve"> + (z – 2)</w:t>
      </w:r>
      <w:r>
        <w:rPr>
          <w:vertAlign w:val="superscript"/>
        </w:rPr>
        <w:t>2</w:t>
      </w:r>
      <w:r>
        <w:t xml:space="preserve"> = 9</w:t>
      </w:r>
      <w:r>
        <w:br/>
      </w:r>
      <w:r>
        <w:t xml:space="preserve"> ⇔ x</w:t>
      </w:r>
      <w:r>
        <w:rPr>
          <w:vertAlign w:val="superscript"/>
        </w:rPr>
        <w:t>2</w:t>
      </w:r>
      <w:r>
        <w:t xml:space="preserve"> + y</w:t>
      </w:r>
      <w:r>
        <w:rPr>
          <w:vertAlign w:val="superscript"/>
        </w:rPr>
        <w:t>2</w:t>
      </w:r>
      <w:r>
        <w:t xml:space="preserve"> + (z – 2)</w:t>
      </w:r>
      <w:r>
        <w:rPr>
          <w:vertAlign w:val="superscript"/>
        </w:rPr>
        <w:t>2</w:t>
      </w:r>
      <w:r>
        <w:t xml:space="preserve"> = 3</w:t>
      </w:r>
      <w:r>
        <w:rPr>
          <w:vertAlign w:val="superscript"/>
        </w:rPr>
        <w:t>2</w:t>
      </w:r>
      <w:r>
        <w:br/>
      </w:r>
      <w:r>
        <w:t>Vậy tâm mặt cầu có tọa độ I(0; 0; 2) và bán kính R = 3.</w:t>
      </w:r>
      <w:r>
        <w:br/>
      </w:r>
      <w:r>
        <w:t>b) Khoảng cách từ I đến mặt phẳng (P) là:</w:t>
      </w:r>
      <w:r>
        <w:br/>
      </w:r>
      <w:r>
        <w:t xml:space="preserve">d(I, (P)) = </w:t>
      </w:r>
      <w:r>
        <w:t>|</w:t>
      </w:r>
      <w:r>
        <w:t>2.0</w:t>
      </w:r>
      <w:r>
        <w:t>+</w:t>
      </w:r>
      <w:r>
        <w:t>2.0</w:t>
      </w:r>
      <w:r>
        <w:t>−</w:t>
      </w:r>
      <w:r>
        <w:t>2</w:t>
      </w:r>
      <w:r>
        <w:t>+</w:t>
      </w:r>
      <w:r>
        <w:t>8</w:t>
      </w:r>
      <w:r>
        <w:t>|</w:t>
      </w:r>
      <w:r>
        <w:t>√</w:t>
      </w:r>
      <w:r>
        <w:t>2</w:t>
      </w:r>
      <w:r>
        <w:t>2</w:t>
      </w:r>
      <w:r>
        <w:t>+</w:t>
      </w:r>
      <w:r>
        <w:t>2</w:t>
      </w:r>
      <w:r>
        <w:t>2</w:t>
      </w:r>
      <w:r>
        <w:t>+</w:t>
      </w:r>
      <w:r>
        <w:t>(</w:t>
      </w:r>
      <w:r>
        <w:t>−</w:t>
      </w:r>
      <w:r>
        <w:t>1</w:t>
      </w:r>
      <w:r>
        <w:t>)</w:t>
      </w:r>
      <w:r>
        <w:t>2</w:t>
      </w:r>
      <w:r>
        <w:t>=</w:t>
      </w:r>
      <w:r>
        <w:t>2</w:t>
      </w:r>
      <w:r>
        <w:t>(2.0+2.0−2+8)/(√(2^(2)+2^(2)+−1^(2)))=2</w:t>
      </w:r>
      <w:r>
        <w:t xml:space="preserve"> &lt; R = 3 nên mặt phẳng (P) cắt mắt cầu (S).</w:t>
      </w:r>
      <w:r>
        <w:br/>
      </w:r>
      <w:r>
        <w:t>Bán kính của đường tròn là giao tuyến của (P) và (S) là:</w:t>
      </w:r>
      <w:r>
        <w:br/>
      </w:r>
      <w:r>
        <w:t xml:space="preserve">r = </w:t>
      </w:r>
      <w:r>
        <w:t>√</w:t>
      </w:r>
      <w:r>
        <w:t>R</w:t>
      </w:r>
      <w:r>
        <w:t>2</w:t>
      </w:r>
      <w:r>
        <w:t>−</w:t>
      </w:r>
      <w:r>
        <w:t>d</w:t>
      </w:r>
      <w:r>
        <w:t>2</w:t>
      </w:r>
      <w:r>
        <w:t>=</w:t>
      </w:r>
      <w:r>
        <w:t>√</w:t>
      </w:r>
      <w:r>
        <w:t>3</w:t>
      </w:r>
      <w:r>
        <w:t>2</w:t>
      </w:r>
      <w:r>
        <w:t>−</w:t>
      </w:r>
      <w:r>
        <w:t>2</w:t>
      </w:r>
      <w:r>
        <w:t>2</w:t>
      </w:r>
      <w:r>
        <w:t>=</w:t>
      </w:r>
      <w:r>
        <w:t>√</w:t>
      </w:r>
      <w:r>
        <w:t>5</w:t>
      </w:r>
      <w:r>
        <w:t>√(R^(2)−d^(2))=√(3^(2)−2^(2))=√(5)</w:t>
      </w:r>
      <w:r>
        <w:t xml:space="preserve"> .</w:t>
      </w:r>
      <w:r>
        <w:br/>
      </w:r>
      <w:r>
        <w:rPr>
          <w:b/>
        </w:rPr>
        <w:t xml:space="preserve">Bài 37 trang 54 SBT Toán 12 Tập 2: </w:t>
      </w:r>
      <w:r>
        <w:t>Trong không gian Oxyz, cho hai đường thẳng:</w:t>
      </w:r>
      <w:r>
        <w:br/>
      </w:r>
      <w:r>
        <w:t xml:space="preserve">∆: </w:t>
      </w:r>
      <w:r>
        <w:t>⎧</w:t>
      </w:r>
      <w:r>
        <w:t>⎪</w:t>
      </w:r>
      <w:r>
        <w:t>⎨</w:t>
      </w:r>
      <w:r>
        <w:t>⎪</w:t>
      </w:r>
      <w:r>
        <w:t>⎩</w:t>
      </w:r>
      <w:r>
        <w:t>x</w:t>
      </w:r>
      <w:r>
        <w:t>=</w:t>
      </w:r>
      <w:r>
        <w:t>3</w:t>
      </w:r>
      <w:r>
        <w:t>y</w:t>
      </w:r>
      <w:r>
        <w:t>=</w:t>
      </w:r>
      <w:r>
        <w:t>1</w:t>
      </w:r>
      <w:r>
        <w:t>+</w:t>
      </w:r>
      <w:r>
        <w:t>t</w:t>
      </w:r>
      <w:r>
        <w:t>z</w:t>
      </w:r>
      <w:r>
        <w:t>=</w:t>
      </w:r>
      <w:r>
        <w:t>−</w:t>
      </w:r>
      <w:r>
        <w:t>1</w:t>
      </w:r>
      <w:r>
        <w:t>+</w:t>
      </w:r>
      <w:r>
        <w:t>3</w:t>
      </w:r>
      <w:r>
        <w:t>t</w:t>
      </w:r>
      <w:r>
        <w:t>x=3y=1+tz=−1+3t</w:t>
      </w:r>
      <w:r>
        <w:t xml:space="preserve"> và ∆</w:t>
      </w:r>
      <w:r>
        <w:rPr>
          <w:i/>
        </w:rPr>
        <w:t>'</w:t>
      </w:r>
      <w:r>
        <w:t xml:space="preserve">: </w:t>
      </w:r>
      <w:r>
        <w:t>⎧</w:t>
      </w:r>
      <w:r>
        <w:t>⎪</w:t>
      </w:r>
      <w:r>
        <w:t>⎨</w:t>
      </w:r>
      <w:r>
        <w:t>⎪</w:t>
      </w:r>
      <w:r>
        <w:t>⎩</w:t>
      </w:r>
      <w:r>
        <w:t>x</w:t>
      </w:r>
      <w:r>
        <w:t>=</w:t>
      </w:r>
      <w:r>
        <w:t>1</w:t>
      </w:r>
      <w:r>
        <w:t>+</w:t>
      </w:r>
      <w:r>
        <w:t>s</w:t>
      </w:r>
      <w:r>
        <w:t>y</w:t>
      </w:r>
      <w:r>
        <w:t>=</w:t>
      </w:r>
      <w:r>
        <w:t>−</w:t>
      </w:r>
      <w:r>
        <w:t>2</w:t>
      </w:r>
      <w:r>
        <w:t>+</w:t>
      </w:r>
      <w:r>
        <w:t>3</w:t>
      </w:r>
      <w:r>
        <w:t>s</w:t>
      </w:r>
      <w:r>
        <w:t>z</w:t>
      </w:r>
      <w:r>
        <w:t>=</w:t>
      </w:r>
      <w:r>
        <w:t>−</w:t>
      </w:r>
      <w:r>
        <w:t>5</w:t>
      </w:r>
      <w:r>
        <w:t>x=1+sy=−2+3sz=−5</w:t>
      </w:r>
      <w:r>
        <w:t xml:space="preserve"> .</w:t>
      </w:r>
      <w:r>
        <w:br/>
      </w:r>
      <w:r>
        <w:t>a) Xét vị trí tương đối của hai đường thẳng ∆ và ∆</w:t>
      </w:r>
      <w:r>
        <w:rPr>
          <w:i/>
        </w:rPr>
        <w:t>'</w:t>
      </w:r>
      <w:r>
        <w:t>.</w:t>
      </w:r>
      <w:r>
        <w:br/>
      </w:r>
      <w:r>
        <w:t>b) Tính côsin của góc giữa hai đường thẳng ∆ và ∆</w:t>
      </w:r>
      <w:r>
        <w:rPr>
          <w:i/>
        </w:rPr>
        <w:t>'</w:t>
      </w:r>
      <w:r>
        <w:t>.</w:t>
      </w:r>
      <w:r>
        <w:br/>
      </w:r>
      <w:r>
        <w:rPr>
          <w:b/>
        </w:rPr>
        <w:t>Lời giải:</w:t>
      </w:r>
      <w:r>
        <w:br/>
      </w:r>
      <w:r>
        <w:t>a) Đường thẳng ∆ đi qua A(3; 1; −1) và = (0; 1; 3) là vectơ chỉ phương.</w:t>
      </w:r>
      <w:r>
        <w:br/>
      </w:r>
      <w:r>
        <w:t xml:space="preserve"> Đường thẳng ∆</w:t>
      </w:r>
      <w:r>
        <w:rPr>
          <w:i/>
        </w:rPr>
        <w:t>'</w:t>
      </w:r>
      <w:r>
        <w:t xml:space="preserve"> đi qua B(1; −2; −5) và = (1; 3; 0) là vectơ chỉ phương.</w:t>
      </w:r>
      <w:r>
        <w:br/>
      </w:r>
      <w:r>
        <w:t xml:space="preserve">Ta có: </w:t>
      </w:r>
      <w:r>
        <w:t>[</w:t>
      </w:r>
      <w:r>
        <w:t>−</w:t>
      </w:r>
      <w:r>
        <w:t>→</w:t>
      </w:r>
      <w:r>
        <w:t>u</w:t>
      </w:r>
      <w:r>
        <w:t>Δ</w:t>
      </w:r>
      <w:r>
        <w:t>,</w:t>
      </w:r>
      <w:r>
        <w:t>−</w:t>
      </w:r>
      <w:r>
        <w:t>→</w:t>
      </w:r>
      <w:r>
        <w:t>u</w:t>
      </w:r>
      <w:r>
        <w:t>Δ</w:t>
      </w:r>
      <w:r>
        <w:t>′</w:t>
      </w:r>
      <w:r>
        <w:t>]</w:t>
      </w:r>
      <w:r>
        <w:t>=</w:t>
      </w:r>
      <w:r>
        <w:t>(</w:t>
      </w:r>
      <w:r>
        <w:t>∣</w:t>
      </w:r>
      <w:r>
        <w:t>∣</w:t>
      </w:r>
      <w:r>
        <w:t>∣</w:t>
      </w:r>
      <w:r>
        <w:t>1</w:t>
      </w:r>
      <w:r>
        <w:t>3</w:t>
      </w:r>
      <w:r>
        <w:t>3</w:t>
      </w:r>
      <w:r>
        <w:t>0</w:t>
      </w:r>
      <w:r>
        <w:t>∣</w:t>
      </w:r>
      <w:r>
        <w:t>∣</w:t>
      </w:r>
      <w:r>
        <w:t>∣</w:t>
      </w:r>
      <w:r>
        <w:t>;</w:t>
      </w:r>
      <w:r>
        <w:t>∣</w:t>
      </w:r>
      <w:r>
        <w:t>∣</w:t>
      </w:r>
      <w:r>
        <w:t>∣</w:t>
      </w:r>
      <w:r>
        <w:t>3</w:t>
      </w:r>
      <w:r>
        <w:t>0</w:t>
      </w:r>
      <w:r>
        <w:t>0</w:t>
      </w:r>
      <w:r>
        <w:t>1</w:t>
      </w:r>
      <w:r>
        <w:t>∣</w:t>
      </w:r>
      <w:r>
        <w:t>∣</w:t>
      </w:r>
      <w:r>
        <w:t>∣</w:t>
      </w:r>
      <w:r>
        <w:t>;</w:t>
      </w:r>
      <w:r>
        <w:t>∣</w:t>
      </w:r>
      <w:r>
        <w:t>∣</w:t>
      </w:r>
      <w:r>
        <w:t>∣</w:t>
      </w:r>
      <w:r>
        <w:t>0</w:t>
      </w:r>
      <w:r>
        <w:t>1</w:t>
      </w:r>
      <w:r>
        <w:t>1</w:t>
      </w:r>
      <w:r>
        <w:t>3</w:t>
      </w:r>
      <w:r>
        <w:t>∣</w:t>
      </w:r>
      <w:r>
        <w:t>∣</w:t>
      </w:r>
      <w:r>
        <w:t>∣</w:t>
      </w:r>
      <w:r>
        <w:t>)</w:t>
      </w:r>
      <w:r>
        <w:t>u_(Δ)→,u_(Δ^('))→=1330;3001;0113</w:t>
      </w:r>
      <w:r>
        <w:t xml:space="preserve"> = (−9; 3; −1) và </w:t>
      </w:r>
      <w:r>
        <w:t>−</w:t>
      </w:r>
      <w:r>
        <w:t>−</w:t>
      </w:r>
      <w:r>
        <w:t>→</w:t>
      </w:r>
      <w:r>
        <w:t>A</w:t>
      </w:r>
      <w:r>
        <w:t>B</w:t>
      </w:r>
      <w:r>
        <w:t>AB→</w:t>
      </w:r>
      <w:r>
        <w:t xml:space="preserve"> = (−2; −3; −4).</w:t>
      </w:r>
      <w:r>
        <w:br/>
      </w:r>
      <w:r>
        <w:t xml:space="preserve">⇒ </w:t>
      </w:r>
      <w:r>
        <w:t>[</w:t>
      </w:r>
      <w:r>
        <w:t>−</w:t>
      </w:r>
      <w:r>
        <w:t>→</w:t>
      </w:r>
      <w:r>
        <w:t>u</w:t>
      </w:r>
      <w:r>
        <w:t>Δ</w:t>
      </w:r>
      <w:r>
        <w:t>,</w:t>
      </w:r>
      <w:r>
        <w:t>−</w:t>
      </w:r>
      <w:r>
        <w:t>→</w:t>
      </w:r>
      <w:r>
        <w:t>u</w:t>
      </w:r>
      <w:r>
        <w:t>Δ</w:t>
      </w:r>
      <w:r>
        <w:t>′</w:t>
      </w:r>
      <w:r>
        <w:t>]</w:t>
      </w:r>
      <w:r>
        <w:t>.</w:t>
      </w:r>
      <w:r>
        <w:t>−</w:t>
      </w:r>
      <w:r>
        <w:t>−</w:t>
      </w:r>
      <w:r>
        <w:t>→</w:t>
      </w:r>
      <w:r>
        <w:t>A</w:t>
      </w:r>
      <w:r>
        <w:t>B</w:t>
      </w:r>
      <w:r>
        <w:t>u_(Δ)→,u_(Δ^('))→.AB→</w:t>
      </w:r>
      <w:r>
        <w:t xml:space="preserve"> = −9.(−2) + 3.(−3) + (−1).(−4) = 13 ≠ 0.</w:t>
      </w:r>
      <w:r>
        <w:br/>
      </w:r>
      <w:r>
        <w:t>Do đó, hai đường thẳng ∆ và ∆</w:t>
      </w:r>
      <w:r>
        <w:rPr>
          <w:i/>
        </w:rPr>
        <w:t>'</w:t>
      </w:r>
      <w:r>
        <w:t xml:space="preserve"> chéo nhau.</w:t>
      </w:r>
      <w:r>
        <w:br/>
      </w:r>
      <w:r>
        <w:t>b) cos(∆, ∆</w:t>
      </w:r>
      <w:r>
        <w:rPr>
          <w:i/>
        </w:rPr>
        <w:t>'</w:t>
      </w:r>
      <w:r>
        <w:t xml:space="preserve">) = </w:t>
      </w:r>
      <w:r>
        <w:t>∣</w:t>
      </w:r>
      <w:r>
        <w:t>∣</w:t>
      </w:r>
      <w:r>
        <w:t>cos</w:t>
      </w:r>
      <w:r>
        <w:t>(</w:t>
      </w:r>
      <w:r>
        <w:t>−</w:t>
      </w:r>
      <w:r>
        <w:t>→</w:t>
      </w:r>
      <w:r>
        <w:t>u</w:t>
      </w:r>
      <w:r>
        <w:t>Δ</w:t>
      </w:r>
      <w:r>
        <w:t>,</w:t>
      </w:r>
      <w:r>
        <w:t>−</w:t>
      </w:r>
      <w:r>
        <w:t>→</w:t>
      </w:r>
      <w:r>
        <w:t>u</w:t>
      </w:r>
      <w:r>
        <w:t>Δ</w:t>
      </w:r>
      <w:r>
        <w:t>'</w:t>
      </w:r>
      <w:r>
        <w:t>)</w:t>
      </w:r>
      <w:r>
        <w:t>∣</w:t>
      </w:r>
      <w:r>
        <w:t>∣</w:t>
      </w:r>
      <w:r>
        <w:t>=</w:t>
      </w:r>
      <w:r>
        <w:t>∣</w:t>
      </w:r>
      <w:r>
        <w:t>∣</w:t>
      </w:r>
      <w:r>
        <w:t>−</w:t>
      </w:r>
      <w:r>
        <w:t>→</w:t>
      </w:r>
      <w:r>
        <w:t>u</w:t>
      </w:r>
      <w:r>
        <w:t>Δ</w:t>
      </w:r>
      <w:r>
        <w:t>.</w:t>
      </w:r>
      <w:r>
        <w:t>−</w:t>
      </w:r>
      <w:r>
        <w:t>→</w:t>
      </w:r>
      <w:r>
        <w:t>u</w:t>
      </w:r>
      <w:r>
        <w:t>Δ</w:t>
      </w:r>
      <w:r>
        <w:t>'</w:t>
      </w:r>
      <w:r>
        <w:t>∣</w:t>
      </w:r>
      <w:r>
        <w:t>∣</w:t>
      </w:r>
      <w:r>
        <w:t>∣</w:t>
      </w:r>
      <w:r>
        <w:t>∣</w:t>
      </w:r>
      <w:r>
        <w:t>−</w:t>
      </w:r>
      <w:r>
        <w:t>→</w:t>
      </w:r>
      <w:r>
        <w:t>u</w:t>
      </w:r>
      <w:r>
        <w:t>Δ</w:t>
      </w:r>
      <w:r>
        <w:t>∣</w:t>
      </w:r>
      <w:r>
        <w:t>∣</w:t>
      </w:r>
      <w:r>
        <w:t>.</w:t>
      </w:r>
      <w:r>
        <w:t>∣</w:t>
      </w:r>
      <w:r>
        <w:t>∣</w:t>
      </w:r>
      <w:r>
        <w:t>−</w:t>
      </w:r>
      <w:r>
        <w:t>→</w:t>
      </w:r>
      <w:r>
        <w:t>u</w:t>
      </w:r>
      <w:r>
        <w:t>Δ</w:t>
      </w:r>
      <w:r>
        <w:t>'</w:t>
      </w:r>
      <w:r>
        <w:t>∣</w:t>
      </w:r>
      <w:r>
        <w:t>∣</w:t>
      </w:r>
      <w:r>
        <w:t>cosu_(Δ)→,u_(Δ')→=(u_(Δ)→.u_(Δ')→)/(u_(Δ)→.u_(Δ')→)</w:t>
      </w:r>
      <w:r>
        <w:br/>
      </w:r>
      <w:r>
        <w:t>=</w:t>
      </w:r>
      <w:r>
        <w:t>|</w:t>
      </w:r>
      <w:r>
        <w:t>0.1</w:t>
      </w:r>
      <w:r>
        <w:t>+</w:t>
      </w:r>
      <w:r>
        <w:t>1.3</w:t>
      </w:r>
      <w:r>
        <w:t>+</w:t>
      </w:r>
      <w:r>
        <w:t>3.0</w:t>
      </w:r>
      <w:r>
        <w:t>|</w:t>
      </w:r>
      <w:r>
        <w:t>√</w:t>
      </w:r>
      <w:r>
        <w:t>0</w:t>
      </w:r>
      <w:r>
        <w:t>2</w:t>
      </w:r>
      <w:r>
        <w:t>+</w:t>
      </w:r>
      <w:r>
        <w:t>1</w:t>
      </w:r>
      <w:r>
        <w:t>2</w:t>
      </w:r>
      <w:r>
        <w:t>+</w:t>
      </w:r>
      <w:r>
        <w:t>3</w:t>
      </w:r>
      <w:r>
        <w:t>2</w:t>
      </w:r>
      <w:r>
        <w:t>.</w:t>
      </w:r>
      <w:r>
        <w:t>√</w:t>
      </w:r>
      <w:r>
        <w:t>1</w:t>
      </w:r>
      <w:r>
        <w:t>2</w:t>
      </w:r>
      <w:r>
        <w:t>+</w:t>
      </w:r>
      <w:r>
        <w:t>3</w:t>
      </w:r>
      <w:r>
        <w:t>2</w:t>
      </w:r>
      <w:r>
        <w:t>+</w:t>
      </w:r>
      <w:r>
        <w:t>0</w:t>
      </w:r>
      <w:r>
        <w:t>2</w:t>
      </w:r>
      <w:r>
        <w:t>=(0.1+1.3+3.0)/(√(0^(2)+1^(2)+3^(2)).√(1^(2)+3^(2)+0^(2)))</w:t>
      </w:r>
      <w:r>
        <w:t xml:space="preserve"> = </w:t>
      </w:r>
      <w:r>
        <w:t>3</w:t>
      </w:r>
      <w:r>
        <w:t>10</w:t>
      </w:r>
      <w:r>
        <w:t>(3)/(10)</w:t>
      </w:r>
      <w:r>
        <w:t xml:space="preserve"> .</w:t>
      </w:r>
      <w:r>
        <w:br/>
      </w:r>
      <w:r>
        <w:rPr>
          <w:b/>
        </w:rPr>
        <w:t xml:space="preserve">Bài 38 trang 54 SBT Toán 12 Tập 2: </w:t>
      </w:r>
      <w:r>
        <w:t>Trong không gian Oxyz, cho hai điểm A(1; 2; 0) và B(3; 2; 2).</w:t>
      </w:r>
      <w:r>
        <w:br/>
      </w:r>
      <w:r>
        <w:t>a) Viết phương trình tham số của đường thẳng AB.</w:t>
      </w:r>
      <w:r>
        <w:br/>
      </w:r>
      <w:r>
        <w:t>b) Viết phương trình mặt cầu đường kính AB.</w:t>
      </w:r>
      <w:r>
        <w:br/>
      </w:r>
      <w:r>
        <w:t>c) Viết phương trình mặt phẳng (OAB).</w:t>
      </w:r>
      <w:r>
        <w:br/>
      </w:r>
      <w:r>
        <w:t>d) Tìm tọa độ của điểm M trên mặt mặt phẳng tọa độ (Oyz) sao cho MA</w:t>
      </w:r>
      <w:r>
        <w:rPr>
          <w:vertAlign w:val="superscript"/>
        </w:rPr>
        <w:t>2</w:t>
      </w:r>
      <w:r>
        <w:t xml:space="preserve"> + MB</w:t>
      </w:r>
      <w:r>
        <w:rPr>
          <w:vertAlign w:val="superscript"/>
        </w:rPr>
        <w:t>2</w:t>
      </w:r>
      <w:r>
        <w:t xml:space="preserve"> nhỏ nhất.</w:t>
      </w:r>
      <w:r>
        <w:br/>
      </w:r>
      <w:r>
        <w:rPr>
          <w:b/>
        </w:rPr>
        <w:t>Lời giải:</w:t>
      </w:r>
      <w:r>
        <w:br/>
      </w:r>
      <w:r>
        <w:t xml:space="preserve">a) Ta có: </w:t>
      </w:r>
      <w:r>
        <w:t>−</w:t>
      </w:r>
      <w:r>
        <w:t>−</w:t>
      </w:r>
      <w:r>
        <w:t>→</w:t>
      </w:r>
      <w:r>
        <w:t>A</w:t>
      </w:r>
      <w:r>
        <w:t>B</w:t>
      </w:r>
      <w:r>
        <w:t>AB→</w:t>
      </w:r>
      <w:r>
        <w:t xml:space="preserve"> = (2; 0; 2) là một vectơ chỉ phương của đường thẳng AB.</w:t>
      </w:r>
      <w:r>
        <w:br/>
      </w:r>
      <w:r>
        <w:t xml:space="preserve">Phương trình tham số của đường thẳng AB là: </w:t>
      </w:r>
      <w:r>
        <w:t>⎧</w:t>
      </w:r>
      <w:r>
        <w:t>⎪</w:t>
      </w:r>
      <w:r>
        <w:t>⎨</w:t>
      </w:r>
      <w:r>
        <w:t>⎪</w:t>
      </w:r>
      <w:r>
        <w:t>⎩</w:t>
      </w:r>
      <w:r>
        <w:t>x</w:t>
      </w:r>
      <w:r>
        <w:t>=</w:t>
      </w:r>
      <w:r>
        <w:t>1</w:t>
      </w:r>
      <w:r>
        <w:t>+</w:t>
      </w:r>
      <w:r>
        <w:t>2</w:t>
      </w:r>
      <w:r>
        <w:t>t</w:t>
      </w:r>
      <w:r>
        <w:t>y</w:t>
      </w:r>
      <w:r>
        <w:t>=</w:t>
      </w:r>
      <w:r>
        <w:t>2</w:t>
      </w:r>
      <w:r>
        <w:t>z</w:t>
      </w:r>
      <w:r>
        <w:t>=</w:t>
      </w:r>
      <w:r>
        <w:t>2</w:t>
      </w:r>
      <w:r>
        <w:t>t</w:t>
      </w:r>
      <w:r>
        <w:t>x=1+2ty=2z=2t</w:t>
      </w:r>
      <w:r>
        <w:t xml:space="preserve"> .</w:t>
      </w:r>
      <w:r>
        <w:br/>
      </w:r>
      <w:r>
        <w:t>b) Mặt cầu đường kính AB có tâm I là trung điểm của AB, ta có tọa độ I là:</w:t>
      </w:r>
      <w:r>
        <w:br/>
      </w:r>
      <w:r>
        <w:t>⎧</w:t>
      </w:r>
      <w:r>
        <w:t>⎪</w:t>
        <w:br/>
        <w:t>⎪</w:t>
        <w:br/>
        <w:t>⎪</w:t>
      </w:r>
      <w:r>
        <w:t>⎨</w:t>
      </w:r>
      <w:r>
        <w:t>⎪</w:t>
        <w:br/>
        <w:t>⎪</w:t>
        <w:br/>
        <w:t>⎪</w:t>
      </w:r>
      <w:r>
        <w:t>⎩</w:t>
      </w:r>
      <w:r>
        <w:t>x</w:t>
      </w:r>
      <w:r>
        <w:t>I</w:t>
      </w:r>
      <w:r>
        <w:t>=</w:t>
      </w:r>
      <w:r>
        <w:t>1</w:t>
      </w:r>
      <w:r>
        <w:t>+</w:t>
      </w:r>
      <w:r>
        <w:t>3</w:t>
      </w:r>
      <w:r>
        <w:t>2</w:t>
      </w:r>
      <w:r>
        <w:t>=</w:t>
      </w:r>
      <w:r>
        <w:t>2</w:t>
      </w:r>
      <w:r>
        <w:t>y</w:t>
      </w:r>
      <w:r>
        <w:t>I</w:t>
      </w:r>
      <w:r>
        <w:t>=</w:t>
      </w:r>
      <w:r>
        <w:t>2</w:t>
      </w:r>
      <w:r>
        <w:t>+</w:t>
      </w:r>
      <w:r>
        <w:t>2</w:t>
      </w:r>
      <w:r>
        <w:t>2</w:t>
      </w:r>
      <w:r>
        <w:t>=</w:t>
      </w:r>
      <w:r>
        <w:t>2</w:t>
      </w:r>
      <w:r>
        <w:t>z</w:t>
      </w:r>
      <w:r>
        <w:t>I</w:t>
      </w:r>
      <w:r>
        <w:t>=</w:t>
      </w:r>
      <w:r>
        <w:t>0</w:t>
      </w:r>
      <w:r>
        <w:t>+</w:t>
      </w:r>
      <w:r>
        <w:t>2</w:t>
      </w:r>
      <w:r>
        <w:t>2</w:t>
      </w:r>
      <w:r>
        <w:t>=</w:t>
      </w:r>
      <w:r>
        <w:t>1</w:t>
      </w:r>
      <w:r>
        <w:t>x_(I)=(1+3)/(2)=2y_(I)=(2+2)/(2)=2z_(I)=(0+2)/(2)=1</w:t>
      </w:r>
      <w:r>
        <w:t xml:space="preserve"> ⇒ I(2; 2; 1).</w:t>
      </w:r>
      <w:r>
        <w:br/>
      </w:r>
      <w:r>
        <w:t xml:space="preserve">Bán kính mặt cầu là: IA = </w:t>
      </w:r>
      <w:r>
        <w:t>√</w:t>
      </w:r>
      <w:r>
        <w:t>(</w:t>
      </w:r>
      <w:r>
        <w:t>1</w:t>
      </w:r>
      <w:r>
        <w:t>−</w:t>
      </w:r>
      <w:r>
        <w:t>2</w:t>
      </w:r>
      <w:r>
        <w:t>)</w:t>
      </w:r>
      <w:r>
        <w:t>2</w:t>
      </w:r>
      <w:r>
        <w:t>+</w:t>
      </w:r>
      <w:r>
        <w:t>(</w:t>
      </w:r>
      <w:r>
        <w:t>2</w:t>
      </w:r>
      <w:r>
        <w:t>−</w:t>
      </w:r>
      <w:r>
        <w:t>2</w:t>
      </w:r>
      <w:r>
        <w:t>)</w:t>
      </w:r>
      <w:r>
        <w:t>2</w:t>
      </w:r>
      <w:r>
        <w:t>+</w:t>
      </w:r>
      <w:r>
        <w:t>(</w:t>
      </w:r>
      <w:r>
        <w:t>0</w:t>
      </w:r>
      <w:r>
        <w:t>−</w:t>
      </w:r>
      <w:r>
        <w:t>1</w:t>
      </w:r>
      <w:r>
        <w:t>)</w:t>
      </w:r>
      <w:r>
        <w:t>2</w:t>
      </w:r>
      <w:r>
        <w:t>=</w:t>
      </w:r>
      <w:r>
        <w:t>√</w:t>
      </w:r>
      <w:r>
        <w:t>2</w:t>
      </w:r>
      <w:r>
        <w:t>√(1−2^(2)+2−2^(2)+0−1^(2))=√(2)</w:t>
      </w:r>
      <w:r>
        <w:t>.</w:t>
      </w:r>
      <w:r>
        <w:br/>
      </w:r>
      <w:r>
        <w:t>Phương trình mặt cầu đường kính BA là: (x – 2)</w:t>
      </w:r>
      <w:r>
        <w:rPr>
          <w:vertAlign w:val="superscript"/>
        </w:rPr>
        <w:t>2</w:t>
      </w:r>
      <w:r>
        <w:t xml:space="preserve"> + (y – 2)</w:t>
      </w:r>
      <w:r>
        <w:rPr>
          <w:vertAlign w:val="superscript"/>
        </w:rPr>
        <w:t>2</w:t>
      </w:r>
      <w:r>
        <w:t xml:space="preserve"> + (x – 1)</w:t>
      </w:r>
      <w:r>
        <w:rPr>
          <w:vertAlign w:val="superscript"/>
        </w:rPr>
        <w:t>2</w:t>
      </w:r>
      <w:r>
        <w:t xml:space="preserve"> = 2.</w:t>
      </w:r>
      <w:r>
        <w:br/>
      </w:r>
      <w:r>
        <w:t xml:space="preserve">c) Ta có: </w:t>
      </w:r>
      <w:r>
        <w:t>−</w:t>
      </w:r>
      <w:r>
        <w:t>−</w:t>
      </w:r>
      <w:r>
        <w:t>→</w:t>
      </w:r>
      <w:r>
        <w:t>O</w:t>
      </w:r>
      <w:r>
        <w:t>A</w:t>
      </w:r>
      <w:r>
        <w:t>OA→</w:t>
      </w:r>
      <w:r>
        <w:t xml:space="preserve"> = (1; 2; 0), </w:t>
      </w:r>
      <w:r>
        <w:t>−</w:t>
      </w:r>
      <w:r>
        <w:t>−</w:t>
      </w:r>
      <w:r>
        <w:t>→</w:t>
      </w:r>
      <w:r>
        <w:t>O</w:t>
      </w:r>
      <w:r>
        <w:t>B</w:t>
      </w:r>
      <w:r>
        <w:t>OB→</w:t>
      </w:r>
      <w:r>
        <w:t xml:space="preserve"> = (3; 2; 2).</w:t>
      </w:r>
      <w:r>
        <w:br/>
      </w:r>
      <w:r>
        <w:t>→</w:t>
      </w:r>
      <w:r>
        <w:t>n</w:t>
      </w:r>
      <w:r>
        <w:t>=</w:t>
      </w:r>
      <w:r>
        <w:t>[</w:t>
      </w:r>
      <w:r>
        <w:t>−</w:t>
      </w:r>
      <w:r>
        <w:t>−</w:t>
      </w:r>
      <w:r>
        <w:t>→</w:t>
      </w:r>
      <w:r>
        <w:t>O</w:t>
      </w:r>
      <w:r>
        <w:t>A</w:t>
      </w:r>
      <w:r>
        <w:t>,</w:t>
      </w:r>
      <w:r>
        <w:t>−</w:t>
      </w:r>
      <w:r>
        <w:t>−</w:t>
      </w:r>
      <w:r>
        <w:t>→</w:t>
      </w:r>
      <w:r>
        <w:t>O</w:t>
      </w:r>
      <w:r>
        <w:t>B</w:t>
      </w:r>
      <w:r>
        <w:t>]</w:t>
      </w:r>
      <w:r>
        <w:t>=</w:t>
      </w:r>
      <w:r>
        <w:t>(</w:t>
      </w:r>
      <w:r>
        <w:t>∣</w:t>
      </w:r>
      <w:r>
        <w:t>∣</w:t>
      </w:r>
      <w:r>
        <w:t>∣</w:t>
      </w:r>
      <w:r>
        <w:t>2</w:t>
      </w:r>
      <w:r>
        <w:t>0</w:t>
      </w:r>
      <w:r>
        <w:t>2</w:t>
      </w:r>
      <w:r>
        <w:t>2</w:t>
      </w:r>
      <w:r>
        <w:t>∣</w:t>
      </w:r>
      <w:r>
        <w:t>∣</w:t>
      </w:r>
      <w:r>
        <w:t>∣</w:t>
      </w:r>
      <w:r>
        <w:t>;</w:t>
      </w:r>
      <w:r>
        <w:t>∣</w:t>
      </w:r>
      <w:r>
        <w:t>∣</w:t>
      </w:r>
      <w:r>
        <w:t>∣</w:t>
      </w:r>
      <w:r>
        <w:t>0</w:t>
      </w:r>
      <w:r>
        <w:t>1</w:t>
      </w:r>
      <w:r>
        <w:t>2</w:t>
      </w:r>
      <w:r>
        <w:t>3</w:t>
      </w:r>
      <w:r>
        <w:t>∣</w:t>
      </w:r>
      <w:r>
        <w:t>∣</w:t>
      </w:r>
      <w:r>
        <w:t>∣</w:t>
      </w:r>
      <w:r>
        <w:t>;</w:t>
      </w:r>
      <w:r>
        <w:t>∣</w:t>
      </w:r>
      <w:r>
        <w:t>∣</w:t>
      </w:r>
      <w:r>
        <w:t>∣</w:t>
      </w:r>
      <w:r>
        <w:t>1</w:t>
      </w:r>
      <w:r>
        <w:t>2</w:t>
      </w:r>
      <w:r>
        <w:t>3</w:t>
      </w:r>
      <w:r>
        <w:t>2</w:t>
      </w:r>
      <w:r>
        <w:t>∣</w:t>
      </w:r>
      <w:r>
        <w:t>∣</w:t>
      </w:r>
      <w:r>
        <w:t>∣</w:t>
      </w:r>
      <w:r>
        <w:t>)</w:t>
      </w:r>
      <w:r>
        <w:t>n→=OA→,OB→=2022;0123;1232</w:t>
      </w:r>
      <w:r>
        <w:t xml:space="preserve"> = (4; −2; −4) = 2(2; −1; −2) là một vectơ pháp tuyến của mặt phẳng (OAB) nên phương trình mặt phẳng (OAB) là:</w:t>
      </w:r>
      <w:r>
        <w:br/>
      </w:r>
      <w:r>
        <w:t>2(x – 0) – 1(y – 0) – 2(z – 0) = 0 ⇔ 2x – y – 2z = 0.</w:t>
      </w:r>
      <w:r>
        <w:br/>
      </w:r>
      <w:r>
        <w:t>d) Gọi I là trung điểm của AB thì I = (2; 2; 1), ta có:</w:t>
      </w:r>
      <w:r>
        <w:br/>
      </w:r>
      <w:r>
        <w:t>MA</w:t>
      </w:r>
      <w:r>
        <w:rPr>
          <w:vertAlign w:val="superscript"/>
        </w:rPr>
        <w:t>2</w:t>
      </w:r>
      <w:r>
        <w:t xml:space="preserve"> + MB</w:t>
      </w:r>
      <w:r>
        <w:rPr>
          <w:vertAlign w:val="superscript"/>
        </w:rPr>
        <w:t>2</w:t>
      </w:r>
      <w:r>
        <w:t xml:space="preserve"> = </w:t>
      </w:r>
      <w:r>
        <w:t>(</w:t>
      </w:r>
      <w:r>
        <w:t>−</w:t>
      </w:r>
      <w:r>
        <w:t>→</w:t>
      </w:r>
      <w:r>
        <w:t>M</w:t>
      </w:r>
      <w:r>
        <w:t>I</w:t>
      </w:r>
      <w:r>
        <w:t>+</w:t>
      </w:r>
      <w:r>
        <w:t>−</w:t>
      </w:r>
      <w:r>
        <w:t>→</w:t>
      </w:r>
      <w:r>
        <w:t>I</w:t>
      </w:r>
      <w:r>
        <w:t>A</w:t>
      </w:r>
      <w:r>
        <w:t>)</w:t>
      </w:r>
      <w:r>
        <w:t>2</w:t>
      </w:r>
      <w:r>
        <w:t>+</w:t>
      </w:r>
      <w:r>
        <w:t>(</w:t>
      </w:r>
      <w:r>
        <w:t>−</w:t>
      </w:r>
      <w:r>
        <w:t>→</w:t>
      </w:r>
      <w:r>
        <w:t>M</w:t>
      </w:r>
      <w:r>
        <w:t>I</w:t>
      </w:r>
      <w:r>
        <w:t>+</w:t>
      </w:r>
      <w:r>
        <w:t>−</w:t>
      </w:r>
      <w:r>
        <w:t>→</w:t>
      </w:r>
      <w:r>
        <w:t>I</w:t>
      </w:r>
      <w:r>
        <w:t>B</w:t>
      </w:r>
      <w:r>
        <w:t>)</w:t>
      </w:r>
      <w:r>
        <w:t>2</w:t>
      </w:r>
      <w:r>
        <w:t>MI→+IA→^(2)+MI→+IB→^(2)</w:t>
      </w:r>
      <w:r>
        <w:t xml:space="preserve"> = 2MI</w:t>
      </w:r>
      <w:r>
        <w:rPr>
          <w:vertAlign w:val="superscript"/>
        </w:rPr>
        <w:t>2</w:t>
      </w:r>
      <w:r>
        <w:t xml:space="preserve"> + IA</w:t>
      </w:r>
      <w:r>
        <w:rPr>
          <w:vertAlign w:val="superscript"/>
        </w:rPr>
        <w:t>2</w:t>
      </w:r>
      <w:r>
        <w:t xml:space="preserve"> + IB</w:t>
      </w:r>
      <w:r>
        <w:rPr>
          <w:vertAlign w:val="superscript"/>
        </w:rPr>
        <w:t>2</w:t>
      </w:r>
      <w:r>
        <w:t>,</w:t>
      </w:r>
      <w:r>
        <w:br/>
      </w:r>
      <w:r>
        <w:t>Do đó MA</w:t>
      </w:r>
      <w:r>
        <w:rPr>
          <w:vertAlign w:val="superscript"/>
        </w:rPr>
        <w:t>2</w:t>
      </w:r>
      <w:r>
        <w:t xml:space="preserve"> + MB</w:t>
      </w:r>
      <w:r>
        <w:rPr>
          <w:vertAlign w:val="superscript"/>
        </w:rPr>
        <w:t>2</w:t>
      </w:r>
      <w:r>
        <w:t xml:space="preserve"> nhỏ nhất khi MI nhỏ nhất hay M là hình chiếu vuông góc của điểm I trên mặt phẳng (Oxy), suy ra M(2; 2; 0).</w:t>
      </w:r>
      <w:r>
        <w:br/>
      </w:r>
      <w:r>
        <w:rPr>
          <w:b/>
        </w:rPr>
        <w:t xml:space="preserve">Bài 39 trang 54 SBT Toán 12 Tập 2: </w:t>
      </w:r>
      <w:r>
        <w:t>Một quả bóng được chuyền theo một đường parabol nằm trong một mặt phẳng (α) vuông góc với mặt sân cỏ, từ vị trí O đến vị trí A cách O một khoảng 20 m về hướng S30°E (hướng tạo với hướng nam góc 30° và tạo với hướng đông góc 60°). Các vị trí O, A đều thuộc sân cỏ. Chọn hệ trục tọa độ Oxyz có gốc tại điểm O, các trục Ox, Oy thuộc mặt sân cỏ (phẳng), tia Ox chỉ hướng nam, tia Oy chỉ hướng đông, đơn vị đo theo mét. Viết phương trình mặt phẳng (α).</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5a09ddf9bc6448649d7fa550c781cdad.jpg"/>
                    <pic:cNvPicPr/>
                  </pic:nvPicPr>
                  <pic:blipFill>
                    <a:blip r:embed="rId30"/>
                    <a:stretch>
                      <a:fillRect/>
                    </a:stretch>
                  </pic:blipFill>
                  <pic:spPr>
                    <a:xfrm>
                      <a:off x="0" y="0"/>
                      <a:ext cx="1905000" cy="1905000"/>
                    </a:xfrm>
                    <a:prstGeom prst="rect"/>
                  </pic:spPr>
                </pic:pic>
              </a:graphicData>
            </a:graphic>
          </wp:inline>
        </w:drawing>
      </w:r>
      <w:r>
        <w:br/>
      </w:r>
      <w:r>
        <w:rPr>
          <w:b/>
        </w:rPr>
        <w:t>Lời giải:</w:t>
      </w:r>
      <w:r>
        <w:br/>
      </w:r>
      <w:r>
        <w:t xml:space="preserve">Ta có: OA = 20 (m) nên </w:t>
      </w:r>
      <w:r>
        <w:t>⎧</w:t>
      </w:r>
      <w:r>
        <w:t>⎪</w:t>
      </w:r>
      <w:r>
        <w:t>⎨</w:t>
      </w:r>
      <w:r>
        <w:t>⎪</w:t>
      </w:r>
      <w:r>
        <w:t>⎩</w:t>
      </w:r>
      <w:r>
        <w:t>x</w:t>
      </w:r>
      <w:r>
        <w:t>A</w:t>
      </w:r>
      <w:r>
        <w:t>=</w:t>
      </w:r>
      <w:r>
        <w:t>O</w:t>
      </w:r>
      <w:r>
        <w:t>A</w:t>
      </w:r>
      <w:r>
        <w:t>.</w:t>
      </w:r>
      <w:r>
        <w:t>cos</w:t>
      </w:r>
      <w:r>
        <w:t>30</w:t>
      </w:r>
      <w:r>
        <w:t>°</w:t>
      </w:r>
      <w:r>
        <w:t>=</w:t>
      </w:r>
      <w:r>
        <w:t>10</w:t>
      </w:r>
      <w:r>
        <w:t>y</w:t>
      </w:r>
      <w:r>
        <w:t>A</w:t>
      </w:r>
      <w:r>
        <w:t>=</w:t>
      </w:r>
      <w:r>
        <w:t>O</w:t>
      </w:r>
      <w:r>
        <w:t>A</w:t>
      </w:r>
      <w:r>
        <w:t>.</w:t>
      </w:r>
      <w:r>
        <w:t>cos</w:t>
      </w:r>
      <w:r>
        <w:t>60</w:t>
      </w:r>
      <w:r>
        <w:t>°</w:t>
      </w:r>
      <w:r>
        <w:t>=</w:t>
      </w:r>
      <w:r>
        <w:t>10</w:t>
      </w:r>
      <w:r>
        <w:t>√</w:t>
      </w:r>
      <w:r>
        <w:t>3</w:t>
      </w:r>
      <w:r>
        <w:t>z</w:t>
      </w:r>
      <w:r>
        <w:t>A</w:t>
      </w:r>
      <w:r>
        <w:t>=</w:t>
      </w:r>
      <w:r>
        <w:t>0</w:t>
      </w:r>
      <w:r>
        <w:t>x_(A)=OA.cos30°=10y_(A)=OA.cos60°=10√(3)z_(A)=0</w:t>
      </w:r>
      <w:r>
        <w:t xml:space="preserve"> .</w:t>
      </w:r>
      <w:r>
        <w:br/>
      </w:r>
      <w:r>
        <w:t>⇒ A(10; 10</w:t>
      </w:r>
      <w:r>
        <w:t>√</w:t>
      </w:r>
      <w:r>
        <w:t>3</w:t>
      </w:r>
      <w:r>
        <w:t>√(3)</w:t>
      </w:r>
      <w:r>
        <w:t xml:space="preserve"> ; 0).</w:t>
      </w:r>
      <w:r>
        <w:br/>
      </w:r>
      <w:r>
        <w:t xml:space="preserve">⇒ </w:t>
      </w:r>
      <w:r>
        <w:t>−</w:t>
      </w:r>
      <w:r>
        <w:t>−</w:t>
      </w:r>
      <w:r>
        <w:t>→</w:t>
      </w:r>
      <w:r>
        <w:t>O</w:t>
      </w:r>
      <w:r>
        <w:t>A</w:t>
      </w:r>
      <w:r>
        <w:t>OA→</w:t>
      </w:r>
      <w:r>
        <w:t xml:space="preserve"> = (10; 10</w:t>
      </w:r>
      <w:r>
        <w:t>√</w:t>
      </w:r>
      <w:r>
        <w:t>3</w:t>
      </w:r>
      <w:r>
        <w:t>√(3)</w:t>
      </w:r>
      <w:r>
        <w:t xml:space="preserve"> ; 0) = 10(1;</w:t>
      </w:r>
      <w:r>
        <w:t>√</w:t>
      </w:r>
      <w:r>
        <w:t>3</w:t>
      </w:r>
      <w:r>
        <w:t>√(3)</w:t>
      </w:r>
      <w:r>
        <w:t xml:space="preserve"> ; 0).</w:t>
      </w:r>
      <w:r>
        <w:br/>
      </w:r>
      <w:r>
        <w:t>Mặt phẳng (α) là mặt phẳng chứa OA và trục Oz.</w:t>
      </w:r>
      <w:r>
        <w:br/>
      </w:r>
      <w:r>
        <w:t xml:space="preserve">Trục Oz có vectơ chỉ phương là </w:t>
      </w:r>
      <w:r>
        <w:t>→</w:t>
      </w:r>
      <w:r>
        <w:t>k</w:t>
      </w:r>
      <w:r>
        <w:t>k→</w:t>
      </w:r>
      <w:r>
        <w:t xml:space="preserve"> = (0; 0; 1).</w:t>
      </w:r>
      <w:r>
        <w:br/>
      </w:r>
      <w:r>
        <w:t xml:space="preserve">⇒ </w:t>
      </w:r>
      <w:r>
        <w:t>→</w:t>
      </w:r>
      <w:r>
        <w:t>n</w:t>
      </w:r>
      <w:r>
        <w:t>=</w:t>
      </w:r>
      <w:r>
        <w:t>[</w:t>
      </w:r>
      <w:r>
        <w:t>−</w:t>
      </w:r>
      <w:r>
        <w:t>−</w:t>
      </w:r>
      <w:r>
        <w:t>→</w:t>
      </w:r>
      <w:r>
        <w:t>O</w:t>
      </w:r>
      <w:r>
        <w:t>A</w:t>
      </w:r>
      <w:r>
        <w:t>,</w:t>
      </w:r>
      <w:r>
        <w:t>→</w:t>
      </w:r>
      <w:r>
        <w:t>k</w:t>
      </w:r>
      <w:r>
        <w:t>]</w:t>
      </w:r>
      <w:r>
        <w:t>=</w:t>
      </w:r>
      <w:r>
        <w:t>(</w:t>
      </w:r>
      <w:r>
        <w:t>∣</w:t>
      </w:r>
      <w:r>
        <w:t>∣</w:t>
      </w:r>
      <w:r>
        <w:t>∣</w:t>
      </w:r>
      <w:r>
        <w:t>10</w:t>
      </w:r>
      <w:r>
        <w:t>√</w:t>
      </w:r>
      <w:r>
        <w:t>3</w:t>
      </w:r>
      <w:r>
        <w:t>0</w:t>
      </w:r>
      <w:r>
        <w:t>0</w:t>
      </w:r>
      <w:r>
        <w:t>1</w:t>
      </w:r>
      <w:r>
        <w:t>∣</w:t>
      </w:r>
      <w:r>
        <w:t>∣</w:t>
      </w:r>
      <w:r>
        <w:t>∣</w:t>
      </w:r>
      <w:r>
        <w:t>;</w:t>
      </w:r>
      <w:r>
        <w:t>∣</w:t>
      </w:r>
      <w:r>
        <w:t>∣</w:t>
      </w:r>
      <w:r>
        <w:t>∣</w:t>
      </w:r>
      <w:r>
        <w:t>0</w:t>
      </w:r>
      <w:r>
        <w:t>10</w:t>
      </w:r>
      <w:r>
        <w:t>1</w:t>
      </w:r>
      <w:r>
        <w:t>0</w:t>
      </w:r>
      <w:r>
        <w:t>∣</w:t>
      </w:r>
      <w:r>
        <w:t>∣</w:t>
      </w:r>
      <w:r>
        <w:t>∣</w:t>
      </w:r>
      <w:r>
        <w:t>;</w:t>
      </w:r>
      <w:r>
        <w:t>∣</w:t>
      </w:r>
      <w:r>
        <w:t>∣</w:t>
      </w:r>
      <w:r>
        <w:t>∣</w:t>
      </w:r>
      <w:r>
        <w:t>10</w:t>
      </w:r>
      <w:r>
        <w:t>10</w:t>
      </w:r>
      <w:r>
        <w:t>√</w:t>
      </w:r>
      <w:r>
        <w:t>3</w:t>
      </w:r>
      <w:r>
        <w:t>0</w:t>
      </w:r>
      <w:r>
        <w:t>0</w:t>
      </w:r>
      <w:r>
        <w:t>∣</w:t>
      </w:r>
      <w:r>
        <w:t>∣</w:t>
      </w:r>
      <w:r>
        <w:t>∣</w:t>
      </w:r>
      <w:r>
        <w:t>)</w:t>
      </w:r>
      <w:r>
        <w:t>n→=OA→,k→=10√(3)001;01010;1010√(3)00</w:t>
      </w:r>
      <w:r>
        <w:t xml:space="preserve"> = (10</w:t>
      </w:r>
      <w:r>
        <w:t>√</w:t>
      </w:r>
      <w:r>
        <w:t>3</w:t>
      </w:r>
      <w:r>
        <w:t>√(3)</w:t>
      </w:r>
      <w:r>
        <w:t xml:space="preserve"> ; −10; 0) = 10(</w:t>
      </w:r>
      <w:r>
        <w:t>√</w:t>
      </w:r>
      <w:r>
        <w:t>3</w:t>
      </w:r>
      <w:r>
        <w:t>√(3)</w:t>
      </w:r>
      <w:r>
        <w:t xml:space="preserve"> ; −1; 0) là một vectơ pháp tuyến của mặt phẳng (α).</w:t>
      </w:r>
      <w:r>
        <w:br/>
      </w:r>
      <w:r>
        <w:t>Phương trình mặt phẳng (α) là:</w:t>
      </w:r>
      <w:r>
        <w:br/>
      </w:r>
      <w:r>
        <w:t>√</w:t>
      </w:r>
      <w:r>
        <w:t>3</w:t>
      </w:r>
      <w:r>
        <w:t>√(3)</w:t>
      </w:r>
      <w:r>
        <w:t>(x – 0) – 1(y – 0) + 0(z – 0) = 0</w:t>
      </w:r>
      <w:r>
        <w:br/>
      </w:r>
      <w:r>
        <w:t xml:space="preserve">⇔ </w:t>
      </w:r>
      <w:r>
        <w:t>√</w:t>
      </w:r>
      <w:r>
        <w:t>3</w:t>
      </w:r>
      <w:r>
        <w:t>√(3)</w:t>
      </w:r>
      <w:r>
        <w:t>x – y = 0.</w:t>
      </w:r>
      <w:r>
        <w:br/>
      </w:r>
      <w:r>
        <w:rPr>
          <w:b/>
        </w:rPr>
        <w:t xml:space="preserve">Bài 40 trang 54 SBT Toán 12 Tập 2: </w:t>
      </w:r>
      <w:r>
        <w:t>Đối với một vị trí P trong không trung, gọi M là giao điểm của tia OP với bề mặt Trái Đất. Khi đó vĩ độ, kinh độ của M cũng tương ứng được gọi là vĩ độ, kinh độ P, độ dài PM được gọi là cao độ (so với mặt đất) của P. Vị trí P trong không trung hoàn toàn xác định khi biết vĩ độ, kinh độ và cao độ của nó. Tại một thời điểm, một vệ tinh ở vị trí có độ cao 19 113 km so với mặt đất và có vĩ độ kinh độ tương ứng là 30°N, 60°W. Trong không gian Oxyz, tính tọa độ của vị trí vệ tinh tại thời điểm đó.</w:t>
      </w:r>
      <w:r>
        <w:br/>
      </w:r>
      <w:r>
        <w:rPr>
          <w:b/>
        </w:rPr>
        <w:t>Lời giải:</w:t>
      </w:r>
      <w:r>
        <w:br/>
      </w:r>
      <w:r>
        <w:t>Dựa vào Mục 2 Bài 17 trang 57 SGK Toán lớp 12 tập 2, ta có:</w:t>
      </w:r>
      <w:r>
        <w:br/>
      </w:r>
      <w:r>
        <w:t xml:space="preserve">M(cos30°cos60°; −cos30°sin60°; sin30°) = </w:t>
      </w:r>
      <w:r>
        <w:t>(</w:t>
      </w:r>
      <w:r>
        <w:t>√</w:t>
      </w:r>
      <w:r>
        <w:t>3</w:t>
      </w:r>
      <w:r>
        <w:t>4</w:t>
      </w:r>
      <w:r>
        <w:t>;</w:t>
      </w:r>
      <w:r>
        <w:t>−</w:t>
      </w:r>
      <w:r>
        <w:t>3</w:t>
      </w:r>
      <w:r>
        <w:t>4</w:t>
      </w:r>
      <w:r>
        <w:t>;</w:t>
      </w:r>
      <w:r>
        <w:t>1</w:t>
      </w:r>
      <w:r>
        <w:t>2</w:t>
      </w:r>
      <w:r>
        <w:t>)</w:t>
      </w:r>
      <w:r>
        <w:t>(√(3))/(4);(−3)/(4);(1)/(2)</w:t>
      </w:r>
      <w:r>
        <w:t xml:space="preserve"> .</w:t>
      </w:r>
      <w:r>
        <w:br/>
      </w:r>
      <w:r>
        <w:t>Vì 1 đơn vị dài trong không gian Oxyz tương ứng với 6 371 km trên thực tế.</w:t>
      </w:r>
      <w:r>
        <w:br/>
      </w:r>
      <w:r>
        <w:t xml:space="preserve">Do đó, 19 113 km trên thực tế ứng với 19 113 : 6 371 = 3 đơn vị dài trong không gian Oxyz, tức là OP = 3 + 1 = 4. Do đó, </w:t>
      </w:r>
      <w:r>
        <w:t>−</w:t>
      </w:r>
      <w:r>
        <w:t>−</w:t>
      </w:r>
      <w:r>
        <w:t>→</w:t>
      </w:r>
      <w:r>
        <w:t>O</w:t>
      </w:r>
      <w:r>
        <w:t>P</w:t>
      </w:r>
      <w:r>
        <w:t>=</w:t>
      </w:r>
      <w:r>
        <w:t>4</w:t>
      </w:r>
      <w:r>
        <w:t>−</w:t>
      </w:r>
      <w:r>
        <w:t>−</w:t>
      </w:r>
      <w:r>
        <w:t>→</w:t>
      </w:r>
      <w:r>
        <w:t>O</w:t>
      </w:r>
      <w:r>
        <w:t>M</w:t>
      </w:r>
      <w:r>
        <w:t>=</w:t>
      </w:r>
      <w:r>
        <w:t>(</w:t>
      </w:r>
      <w:r>
        <w:t>√</w:t>
      </w:r>
      <w:r>
        <w:t>3</w:t>
      </w:r>
      <w:r>
        <w:t>;</w:t>
      </w:r>
      <w:r>
        <w:t>−</w:t>
      </w:r>
      <w:r>
        <w:t>3</w:t>
      </w:r>
      <w:r>
        <w:t>;</w:t>
      </w:r>
      <w:r>
        <w:t>2</w:t>
      </w:r>
      <w:r>
        <w:t>)</w:t>
      </w:r>
      <w:r>
        <w:t>OP→=4OM→=√(3);−3;2</w:t>
      </w:r>
      <w:r>
        <w:t>.</w:t>
      </w:r>
      <w:r>
        <w:br/>
      </w:r>
      <w:r>
        <w:t>Vậy P</w:t>
      </w:r>
      <w:r>
        <w:t>(</w:t>
      </w:r>
      <w:r>
        <w:t>√</w:t>
      </w:r>
      <w:r>
        <w:t>3</w:t>
      </w:r>
      <w:r>
        <w:t>;</w:t>
      </w:r>
      <w:r>
        <w:t>−</w:t>
      </w:r>
      <w:r>
        <w:t>3</w:t>
      </w:r>
      <w:r>
        <w:t>;</w:t>
      </w:r>
      <w:r>
        <w:t>2</w:t>
      </w:r>
      <w:r>
        <w:t>)</w:t>
      </w:r>
      <w:r>
        <w:t>√(3);−3;2</w:t>
      </w:r>
      <w:r>
        <w:t>.</w:t>
      </w:r>
      <w:r>
        <w:br/>
      </w:r>
      <w:r>
        <w:rPr>
          <w:b/>
        </w:rPr>
        <w:t xml:space="preserve">Bài 41 trang 55 SBT Toán 12 Tập 2: </w:t>
      </w:r>
      <w:r>
        <w:t>Một nhóm học sinh áp dụng hai thiết bị để đo công suất của một chiếc quạt điện và thu được bảng tần số ghép nhóm sau:</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341d9a8591da4b6195898eebd929fdec.jpg"/>
                    <pic:cNvPicPr/>
                  </pic:nvPicPr>
                  <pic:blipFill>
                    <a:blip r:embed="rId31"/>
                    <a:stretch>
                      <a:fillRect/>
                    </a:stretch>
                  </pic:blipFill>
                  <pic:spPr>
                    <a:xfrm>
                      <a:off x="0" y="0"/>
                      <a:ext cx="1905000" cy="1905000"/>
                    </a:xfrm>
                    <a:prstGeom prst="rect"/>
                  </pic:spPr>
                </pic:pic>
              </a:graphicData>
            </a:graphic>
          </wp:inline>
        </w:drawing>
      </w:r>
      <w:r>
        <w:br/>
      </w:r>
      <w:r>
        <w:t>a) Tìm độ lệch chuẩn cho hai mẫu số liệu ghép nhóm về công suất của một chiếc quạt điện khi đo theo hai phương pháp trên.</w:t>
      </w:r>
      <w:r>
        <w:br/>
      </w:r>
      <w:r>
        <w:t>b) Từ kết quả tính được hãy cho biết thiết bị nào cho kết quả ổn định hơn?</w:t>
      </w:r>
      <w:r>
        <w:br/>
      </w:r>
      <w:r>
        <w:rPr>
          <w:b/>
        </w:rPr>
        <w:t>Lời giải:</w:t>
      </w:r>
      <w:r>
        <w:br/>
      </w:r>
      <w:r>
        <w:t>a) Chọn giá trị đại diện cho mỗi nhóm ta có bảng số liệu sau:</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9317ef7fc6ac4ad3864dd0dbbe51968d.jpg"/>
                    <pic:cNvPicPr/>
                  </pic:nvPicPr>
                  <pic:blipFill>
                    <a:blip r:embed="rId32"/>
                    <a:stretch>
                      <a:fillRect/>
                    </a:stretch>
                  </pic:blipFill>
                  <pic:spPr>
                    <a:xfrm>
                      <a:off x="0" y="0"/>
                      <a:ext cx="1905000" cy="1905000"/>
                    </a:xfrm>
                    <a:prstGeom prst="rect"/>
                  </pic:spPr>
                </pic:pic>
              </a:graphicData>
            </a:graphic>
          </wp:inline>
        </w:drawing>
      </w:r>
      <w:r>
        <w:br/>
      </w:r>
      <w:r>
        <w:t>Với số liệu về kết quả đo dùng thiết bị 1:</w:t>
      </w:r>
      <w:r>
        <w:br/>
      </w:r>
      <w:r>
        <w:t>Cỡ mẫu là: n = 1 + 3 + 8 + 5 + 3 = 20.</w:t>
      </w:r>
      <w:r>
        <w:br/>
      </w:r>
      <w:r>
        <w:t>Số trung bình</w:t>
      </w:r>
      <w:r>
        <w:br/>
      </w:r>
      <w:r>
        <w:t>¯</w:t>
      </w:r>
      <w:r>
        <w:t>¯¯</w:t>
      </w:r>
      <w:r>
        <w:t>¯</w:t>
      </w:r>
      <w:r>
        <w:t>x</w:t>
      </w:r>
      <w:r>
        <w:t>1</w:t>
      </w:r>
      <w:r>
        <w:t>x_(1)¯</w:t>
      </w:r>
      <w:r>
        <w:t xml:space="preserve"> = </w:t>
      </w:r>
      <w:r>
        <w:t>72</w:t>
      </w:r>
      <w:r>
        <w:t>,</w:t>
      </w:r>
      <w:r>
        <w:t>5.1</w:t>
      </w:r>
      <w:r>
        <w:t>+</w:t>
      </w:r>
      <w:r>
        <w:t>73</w:t>
      </w:r>
      <w:r>
        <w:t>,</w:t>
      </w:r>
      <w:r>
        <w:t>5.3</w:t>
      </w:r>
      <w:r>
        <w:t>+</w:t>
      </w:r>
      <w:r>
        <w:t>74</w:t>
      </w:r>
      <w:r>
        <w:t>,</w:t>
      </w:r>
      <w:r>
        <w:t>5.8</w:t>
      </w:r>
      <w:r>
        <w:t>+</w:t>
      </w:r>
      <w:r>
        <w:t>75</w:t>
      </w:r>
      <w:r>
        <w:t>,</w:t>
      </w:r>
      <w:r>
        <w:t>5.5</w:t>
      </w:r>
      <w:r>
        <w:t>+</w:t>
      </w:r>
      <w:r>
        <w:t>76</w:t>
      </w:r>
      <w:r>
        <w:t>,</w:t>
      </w:r>
      <w:r>
        <w:t>5.3</w:t>
      </w:r>
      <w:r>
        <w:t>20</w:t>
      </w:r>
      <w:r>
        <w:t>(72,5.1+73,5.3+74,5.8+75,5.5+76,5.3)/(20)</w:t>
      </w:r>
      <w:r>
        <w:t xml:space="preserve"> = 74,8.</w:t>
      </w:r>
      <w:r>
        <w:br/>
      </w:r>
      <w:r>
        <w:t>Độ lệch chuẩn là:</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2383fa7645834db280bfd6bc258e3e5e.jpg"/>
                    <pic:cNvPicPr/>
                  </pic:nvPicPr>
                  <pic:blipFill>
                    <a:blip r:embed="rId33"/>
                    <a:stretch>
                      <a:fillRect/>
                    </a:stretch>
                  </pic:blipFill>
                  <pic:spPr>
                    <a:xfrm>
                      <a:off x="0" y="0"/>
                      <a:ext cx="1905000" cy="1905000"/>
                    </a:xfrm>
                    <a:prstGeom prst="rect"/>
                  </pic:spPr>
                </pic:pic>
              </a:graphicData>
            </a:graphic>
          </wp:inline>
        </w:drawing>
      </w:r>
      <w:r>
        <w:br/>
      </w:r>
      <w:r>
        <w:t>Với số liệu về kết quả đo dùng thiết bị 2;</w:t>
      </w:r>
      <w:r>
        <w:br/>
      </w:r>
      <w:r>
        <w:t>Cỡ mẫu là: n = 3 + 4 + 6 + 5 + 2 = 20.</w:t>
      </w:r>
      <w:r>
        <w:br/>
      </w:r>
      <w:r>
        <w:t>Số trung bình</w:t>
      </w:r>
      <w:r>
        <w:br/>
      </w:r>
      <w:r>
        <w:t>¯</w:t>
      </w:r>
      <w:r>
        <w:t>¯¯</w:t>
      </w:r>
      <w:r>
        <w:t>¯</w:t>
      </w:r>
      <w:r>
        <w:t>x</w:t>
      </w:r>
      <w:r>
        <w:t>2</w:t>
      </w:r>
      <w:r>
        <w:t>x_(2)¯</w:t>
      </w:r>
      <w:r>
        <w:t xml:space="preserve"> = </w:t>
      </w:r>
      <w:r>
        <w:t>72</w:t>
      </w:r>
      <w:r>
        <w:t>,</w:t>
      </w:r>
      <w:r>
        <w:t>5.3</w:t>
      </w:r>
      <w:r>
        <w:t>+</w:t>
      </w:r>
      <w:r>
        <w:t>73</w:t>
      </w:r>
      <w:r>
        <w:t>,</w:t>
      </w:r>
      <w:r>
        <w:t>5.4</w:t>
      </w:r>
      <w:r>
        <w:t>+</w:t>
      </w:r>
      <w:r>
        <w:t>74</w:t>
      </w:r>
      <w:r>
        <w:t>,</w:t>
      </w:r>
      <w:r>
        <w:t>5.6</w:t>
      </w:r>
      <w:r>
        <w:t>+</w:t>
      </w:r>
      <w:r>
        <w:t>75</w:t>
      </w:r>
      <w:r>
        <w:t>,</w:t>
      </w:r>
      <w:r>
        <w:t>5.5</w:t>
      </w:r>
      <w:r>
        <w:t>+</w:t>
      </w:r>
      <w:r>
        <w:t>76</w:t>
      </w:r>
      <w:r>
        <w:t>,</w:t>
      </w:r>
      <w:r>
        <w:t>5.2</w:t>
      </w:r>
      <w:r>
        <w:t>20</w:t>
      </w:r>
      <w:r>
        <w:t>(72,5.3+73,5.4+74,5.6+75,5.5+76,5.2)/(20)</w:t>
      </w:r>
      <w:r>
        <w:t xml:space="preserve"> = 74,45.</w:t>
      </w:r>
      <w:r>
        <w:br/>
      </w:r>
      <w:r>
        <w:t>Độ lệch chuẩn là:</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f0bcf5a2426f4e9d903ec0b194f7fe2b.jpg"/>
                    <pic:cNvPicPr/>
                  </pic:nvPicPr>
                  <pic:blipFill>
                    <a:blip r:embed="rId34"/>
                    <a:stretch>
                      <a:fillRect/>
                    </a:stretch>
                  </pic:blipFill>
                  <pic:spPr>
                    <a:xfrm>
                      <a:off x="0" y="0"/>
                      <a:ext cx="1905000" cy="1905000"/>
                    </a:xfrm>
                    <a:prstGeom prst="rect"/>
                  </pic:spPr>
                </pic:pic>
              </a:graphicData>
            </a:graphic>
          </wp:inline>
        </w:drawing>
      </w:r>
      <w:r>
        <w:br/>
      </w:r>
      <w:r>
        <w:t>b) Do s</w:t>
      </w:r>
      <w:r>
        <w:rPr>
          <w:vertAlign w:val="subscript"/>
        </w:rPr>
        <w:t>1</w:t>
      </w:r>
      <w:r>
        <w:t xml:space="preserve"> &lt; s</w:t>
      </w:r>
      <w:r>
        <w:rPr>
          <w:vertAlign w:val="subscript"/>
        </w:rPr>
        <w:t>2</w:t>
      </w:r>
      <w:r>
        <w:t xml:space="preserve"> nên thiết bị 1 cho kết quả ổn định hơn.</w:t>
      </w:r>
      <w:r>
        <w:br/>
      </w:r>
      <w:r>
        <w:rPr>
          <w:b/>
        </w:rPr>
        <w:t xml:space="preserve">Bài 42 trang 55 SBT Toán 12 Tập 2: </w:t>
      </w:r>
      <w:r>
        <w:t>Nghiên cứu hiệu quả của hai loại thuốc hạ huyết áp A và B trên 4000 người ta thu được bảng thống kê 2 x 2 sau đây:</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7b4baa980939436fa86cce66166a7cc0.jpg"/>
                    <pic:cNvPicPr/>
                  </pic:nvPicPr>
                  <pic:blipFill>
                    <a:blip r:embed="rId35"/>
                    <a:stretch>
                      <a:fillRect/>
                    </a:stretch>
                  </pic:blipFill>
                  <pic:spPr>
                    <a:xfrm>
                      <a:off x="0" y="0"/>
                      <a:ext cx="1905000" cy="1905000"/>
                    </a:xfrm>
                    <a:prstGeom prst="rect"/>
                  </pic:spPr>
                </pic:pic>
              </a:graphicData>
            </a:graphic>
          </wp:inline>
        </w:drawing>
      </w:r>
      <w:r>
        <w:br/>
      </w:r>
      <w:r>
        <w:t>Chọn ngẫu nhiên một người. Tính xác suất để:</w:t>
      </w:r>
      <w:r>
        <w:br/>
      </w:r>
      <w:r>
        <w:t>a) Người đo hạ huyết áp biết rằng người đó dùng thuốc A;</w:t>
      </w:r>
      <w:r>
        <w:br/>
      </w:r>
      <w:r>
        <w:t>b) Người sso dùng thuốc A biết rằng người đó hạ huyết áp;</w:t>
      </w:r>
      <w:r>
        <w:br/>
      </w:r>
      <w:r>
        <w:t>c) Người đó dùng thuốc B biết rằng người đó không hạ huyết áp;</w:t>
      </w:r>
      <w:r>
        <w:br/>
      </w:r>
      <w:r>
        <w:t>d) Người đó không hạ huyết áp biết rằng người đó dùng thuốc B.</w:t>
      </w:r>
      <w:r>
        <w:br/>
      </w:r>
      <w:r>
        <w:rPr>
          <w:b/>
        </w:rPr>
        <w:t>Lời giải:</w:t>
      </w:r>
      <w:r>
        <w:br/>
      </w:r>
      <w:r>
        <w:t>Gọi A là biến cố: “Người đó có dùng thuốc A”;</w:t>
      </w:r>
      <w:r>
        <w:br/>
      </w:r>
      <w:r>
        <w:t xml:space="preserve"> B là biến cố: “Người đó dùng thuốc B”;</w:t>
      </w:r>
      <w:r>
        <w:br/>
      </w:r>
      <w:r>
        <w:t xml:space="preserve"> E là biến cố: “Người đó hạ huyết áp”,</w:t>
      </w:r>
      <w:r>
        <w:br/>
      </w:r>
      <w:r>
        <w:t xml:space="preserve"> F là biến cố: “Người đó không hạ huyết áp”.</w:t>
      </w:r>
      <w:r>
        <w:br/>
      </w:r>
      <w:r>
        <w:t>Ta có:</w:t>
      </w:r>
      <w:r>
        <w:br/>
      </w:r>
      <w:r>
        <w:t>n(A) = 1 600 + 800 = 2 400</w:t>
      </w:r>
      <w:r>
        <w:br/>
      </w:r>
      <w:r>
        <w:t>n(B) = 1 200 + 400 = 1 600,</w:t>
      </w:r>
      <w:r>
        <w:br/>
      </w:r>
      <w:r>
        <w:t>n(E) = 1 600 + 1 200 = 2 800,</w:t>
      </w:r>
      <w:r>
        <w:br/>
      </w:r>
      <w:r>
        <w:t>n(F) = 800 + 400 = 1 200,</w:t>
      </w:r>
      <w:r>
        <w:br/>
      </w:r>
      <w:r>
        <w:t>n(EA) = 1 600, n(FB) = 400.</w:t>
      </w:r>
      <w:r>
        <w:br/>
      </w:r>
      <w:r>
        <w:t xml:space="preserve">a) Ta có: P(A) = </w:t>
      </w:r>
      <w:r>
        <w:t>2400</w:t>
      </w:r>
      <w:r>
        <w:t>4000</w:t>
      </w:r>
      <w:r>
        <w:t>(2400)/(4000)</w:t>
      </w:r>
      <w:r>
        <w:t xml:space="preserve"> ; P(EA) = </w:t>
      </w:r>
      <w:r>
        <w:t>1600</w:t>
      </w:r>
      <w:r>
        <w:t>4000</w:t>
      </w:r>
      <w:r>
        <w:t>(1600)/(4000)</w:t>
      </w:r>
      <w:r>
        <w:t xml:space="preserve">⇒ P(E | A) = </w:t>
      </w:r>
      <w:r>
        <w:t>P</w:t>
      </w:r>
      <w:r>
        <w:t>(</w:t>
      </w:r>
      <w:r>
        <w:t>E</w:t>
      </w:r>
      <w:r>
        <w:t>A</w:t>
      </w:r>
      <w:r>
        <w:t>)</w:t>
      </w:r>
      <w:r>
        <w:t>P</w:t>
      </w:r>
      <w:r>
        <w:t>(</w:t>
      </w:r>
      <w:r>
        <w:t>A</w:t>
      </w:r>
      <w:r>
        <w:t>)</w:t>
      </w:r>
      <w:r>
        <w:t>=</w:t>
      </w:r>
      <w:r>
        <w:t>1600</w:t>
      </w:r>
      <w:r>
        <w:t>2400</w:t>
      </w:r>
      <w:r>
        <w:t>=</w:t>
      </w:r>
      <w:r>
        <w:t>2</w:t>
      </w:r>
      <w:r>
        <w:t>3</w:t>
      </w:r>
      <w:r>
        <w:t>(PEA)/(PA)=(1600)/(2400)=(2)/(3)</w:t>
      </w:r>
      <w:r>
        <w:t xml:space="preserve"> .</w:t>
      </w:r>
      <w:r>
        <w:br/>
      </w:r>
      <w:r>
        <w:t xml:space="preserve">b) Ta có: P(E) = </w:t>
      </w:r>
      <w:r>
        <w:t>2800</w:t>
      </w:r>
      <w:r>
        <w:t>4000</w:t>
      </w:r>
      <w:r>
        <w:t>(2800)/(4000)</w:t>
      </w:r>
      <w:r>
        <w:t xml:space="preserve"> ; P(EA) = </w:t>
      </w:r>
      <w:r>
        <w:t>1600</w:t>
      </w:r>
      <w:r>
        <w:t>4000</w:t>
      </w:r>
      <w:r>
        <w:t>(1600)/(4000)</w:t>
      </w:r>
      <w:r>
        <w:t xml:space="preserve">⇒ P(A | E) = </w:t>
      </w:r>
      <w:r>
        <w:t>P</w:t>
      </w:r>
      <w:r>
        <w:t>(</w:t>
      </w:r>
      <w:r>
        <w:t>E</w:t>
      </w:r>
      <w:r>
        <w:t>A</w:t>
      </w:r>
      <w:r>
        <w:t>)</w:t>
      </w:r>
      <w:r>
        <w:t>P</w:t>
      </w:r>
      <w:r>
        <w:t>(</w:t>
      </w:r>
      <w:r>
        <w:t>E</w:t>
      </w:r>
      <w:r>
        <w:t>)</w:t>
      </w:r>
      <w:r>
        <w:t>=</w:t>
      </w:r>
      <w:r>
        <w:t>1600</w:t>
      </w:r>
      <w:r>
        <w:t>2800</w:t>
      </w:r>
      <w:r>
        <w:t>=</w:t>
      </w:r>
      <w:r>
        <w:t>4</w:t>
      </w:r>
      <w:r>
        <w:t>7</w:t>
      </w:r>
      <w:r>
        <w:t>(PEA)/(PE)=(1600)/(2800)=(4)/(7)</w:t>
      </w:r>
      <w:r>
        <w:t xml:space="preserve"> .</w:t>
      </w:r>
      <w:r>
        <w:br/>
      </w:r>
      <w:r>
        <w:t xml:space="preserve">c) Ta có: P(F) = </w:t>
      </w:r>
      <w:r>
        <w:t>1200</w:t>
      </w:r>
      <w:r>
        <w:t>4000</w:t>
      </w:r>
      <w:r>
        <w:t>(1200)/(4000)</w:t>
      </w:r>
      <w:r>
        <w:t xml:space="preserve"> ; P(FB) = </w:t>
      </w:r>
      <w:r>
        <w:t>400</w:t>
      </w:r>
      <w:r>
        <w:t>4000</w:t>
      </w:r>
      <w:r>
        <w:t>(400)/(4000)</w:t>
      </w:r>
      <w:r>
        <w:t xml:space="preserve">⇒ P(B | F) = </w:t>
      </w:r>
      <w:r>
        <w:t>P</w:t>
      </w:r>
      <w:r>
        <w:t>(</w:t>
      </w:r>
      <w:r>
        <w:t>F</w:t>
      </w:r>
      <w:r>
        <w:t>B</w:t>
      </w:r>
      <w:r>
        <w:t>)</w:t>
      </w:r>
      <w:r>
        <w:t>P</w:t>
      </w:r>
      <w:r>
        <w:t>(</w:t>
      </w:r>
      <w:r>
        <w:t>F</w:t>
      </w:r>
      <w:r>
        <w:t>)</w:t>
      </w:r>
      <w:r>
        <w:t>=</w:t>
      </w:r>
      <w:r>
        <w:t>400</w:t>
      </w:r>
      <w:r>
        <w:t>1200</w:t>
      </w:r>
      <w:r>
        <w:t>=</w:t>
      </w:r>
      <w:r>
        <w:t>1</w:t>
      </w:r>
      <w:r>
        <w:t>3</w:t>
      </w:r>
      <w:r>
        <w:t>(PFB)/(PF)=(400)/(1200)=(1)/(3)</w:t>
      </w:r>
      <w:r>
        <w:t xml:space="preserve"> .</w:t>
      </w:r>
      <w:r>
        <w:br/>
      </w:r>
      <w:r>
        <w:t xml:space="preserve">d) Ta có: P(B) = </w:t>
      </w:r>
      <w:r>
        <w:t>1600</w:t>
      </w:r>
      <w:r>
        <w:t>4000</w:t>
      </w:r>
      <w:r>
        <w:t>(1600)/(4000)</w:t>
      </w:r>
      <w:r>
        <w:t xml:space="preserve"> ; P(FB) = </w:t>
      </w:r>
      <w:r>
        <w:t>400</w:t>
      </w:r>
      <w:r>
        <w:t>4000</w:t>
      </w:r>
      <w:r>
        <w:t>(400)/(4000)</w:t>
      </w:r>
      <w:r>
        <w:t xml:space="preserve">⇒ P(F | B) = </w:t>
      </w:r>
      <w:r>
        <w:t>P</w:t>
      </w:r>
      <w:r>
        <w:t>(</w:t>
      </w:r>
      <w:r>
        <w:t>F</w:t>
      </w:r>
      <w:r>
        <w:t>B</w:t>
      </w:r>
      <w:r>
        <w:t>)</w:t>
      </w:r>
      <w:r>
        <w:t>P</w:t>
      </w:r>
      <w:r>
        <w:t>(</w:t>
      </w:r>
      <w:r>
        <w:t>B</w:t>
      </w:r>
      <w:r>
        <w:t>)</w:t>
      </w:r>
      <w:r>
        <w:t>=</w:t>
      </w:r>
      <w:r>
        <w:t>400</w:t>
      </w:r>
      <w:r>
        <w:t>1600</w:t>
      </w:r>
      <w:r>
        <w:t>=</w:t>
      </w:r>
      <w:r>
        <w:t>1</w:t>
      </w:r>
      <w:r>
        <w:t>4</w:t>
      </w:r>
      <w:r>
        <w:t>(PFB)/(PB)=(400)/(1600)=(1)/(4)</w:t>
      </w:r>
      <w:r>
        <w:t xml:space="preserve"> .</w:t>
      </w:r>
      <w:r>
        <w:br/>
      </w:r>
      <w:r>
        <w:rPr>
          <w:b/>
        </w:rPr>
        <w:t xml:space="preserve">Bài 43 trang 55 SBT Toán 12 Tập 2: </w:t>
      </w:r>
      <w:r>
        <w:t>Gieo ba con xúc xắc cân đối và đồng chất. Xét các biến cố sau:</w:t>
      </w:r>
      <w:r>
        <w:br/>
      </w:r>
      <w:r>
        <w:t>A: “Số chấm trên mặt xuất hiện của ba con xúc xắc khác nhau”;</w:t>
      </w:r>
      <w:r>
        <w:br/>
      </w:r>
      <w:r>
        <w:t>B: “Có ít nhất một con xúc xắc xuất hiện mặt 6 chấm”.</w:t>
      </w:r>
      <w:r>
        <w:br/>
      </w:r>
      <w:r>
        <w:t>Tính P(A | B) và P(B | A).</w:t>
      </w:r>
      <w:r>
        <w:br/>
      </w:r>
      <w:r>
        <w:rPr>
          <w:b/>
        </w:rPr>
        <w:t>Lời giải:</w:t>
      </w:r>
      <w:r>
        <w:br/>
      </w:r>
      <w:r>
        <w:t>Ta có: Ω = {(a; b; c); 1 ≤ a, b, c ≤ 6} ⇒ n(Ω) = 6.6.6 = 216.</w:t>
      </w:r>
      <w:r>
        <w:br/>
      </w:r>
      <w:r>
        <w:t>A = {(a; b; c)}, trong đó 1 ≤ a, b, c ≤ 6 và a, b, c là các số nguyên dương phân biệt.</w:t>
      </w:r>
      <w:r>
        <w:br/>
      </w:r>
      <w:r>
        <w:t>Đó chính là một chỉnh hợp chập 3 của 6 phần tử {1; 2; 3; 4; 5; 6}.</w:t>
      </w:r>
      <w:r>
        <w:br/>
      </w:r>
      <w:r>
        <w:t xml:space="preserve">Suy ra n(A) = </w:t>
      </w:r>
      <w:r>
        <w:t>A</w:t>
      </w:r>
      <w:r>
        <w:t>3</w:t>
      </w:r>
      <w:r>
        <w:t>6</w:t>
      </w:r>
      <w:r>
        <w:t>A63</w:t>
      </w:r>
      <w:r>
        <w:t xml:space="preserve"> = 120.</w:t>
      </w:r>
      <w:r>
        <w:br/>
      </w:r>
      <w:r>
        <w:t xml:space="preserve">Vậy P(A) = </w:t>
      </w:r>
      <w:r>
        <w:t>120</w:t>
      </w:r>
      <w:r>
        <w:t>216</w:t>
      </w:r>
      <w:r>
        <w:t>(120)/(216)</w:t>
      </w:r>
      <w:r>
        <w:t xml:space="preserve"> .</w:t>
      </w:r>
      <w:r>
        <w:br/>
      </w:r>
      <w:r>
        <w:t xml:space="preserve">Xét biến cố đối </w:t>
      </w:r>
      <w:r>
        <w:t>¯</w:t>
      </w:r>
      <w:r>
        <w:t>¯</w:t>
      </w:r>
      <w:r>
        <w:t>¯</w:t>
      </w:r>
      <w:r>
        <w:t>B</w:t>
      </w:r>
      <w:r>
        <w:t>B¯</w:t>
      </w:r>
      <w:r>
        <w:t xml:space="preserve"> : “Số chấm xuất hiện trên mỗi con xúc xắc đều khác 6”.</w:t>
      </w:r>
      <w:r>
        <w:br/>
      </w:r>
      <w:r>
        <w:t xml:space="preserve">Mỗi kết quả thuận lợi cho </w:t>
      </w:r>
      <w:r>
        <w:t>¯</w:t>
      </w:r>
      <w:r>
        <w:t>¯</w:t>
      </w:r>
      <w:r>
        <w:t>¯</w:t>
      </w:r>
      <w:r>
        <w:t>B</w:t>
      </w:r>
      <w:r>
        <w:t>B¯</w:t>
      </w:r>
      <w:r>
        <w:t xml:space="preserve"> là một bộ ba số (a; b; c), trong đó a, b, c là các số nguyên dương bé hơn 6. Do đó, ta có n(B) = 5.5.5 = 125.</w:t>
      </w:r>
      <w:r>
        <w:br/>
      </w:r>
      <w:r>
        <w:t>Vậy P(</w:t>
      </w:r>
      <w:r>
        <w:t>¯</w:t>
      </w:r>
      <w:r>
        <w:t>¯</w:t>
      </w:r>
      <w:r>
        <w:t>¯</w:t>
      </w:r>
      <w:r>
        <w:t>B</w:t>
      </w:r>
      <w:r>
        <w:t>B¯</w:t>
      </w:r>
      <w:r>
        <w:t xml:space="preserve">) = </w:t>
      </w:r>
      <w:r>
        <w:t>125</w:t>
      </w:r>
      <w:r>
        <w:t>216</w:t>
      </w:r>
      <w:r>
        <w:t>(125)/(216)</w:t>
      </w:r>
      <w:r>
        <w:t xml:space="preserve"> .</w:t>
      </w:r>
      <w:r>
        <w:br/>
      </w:r>
      <w:r>
        <w:t>Suy ra P(B) = 1 – P(</w:t>
      </w:r>
      <w:r>
        <w:t>¯</w:t>
      </w:r>
      <w:r>
        <w:t>¯</w:t>
      </w:r>
      <w:r>
        <w:t>¯</w:t>
      </w:r>
      <w:r>
        <w:t>B</w:t>
      </w:r>
      <w:r>
        <w:t>B¯</w:t>
      </w:r>
      <w:r>
        <w:t xml:space="preserve">) = </w:t>
      </w:r>
      <w:r>
        <w:t>91</w:t>
      </w:r>
      <w:r>
        <w:t>216</w:t>
      </w:r>
      <w:r>
        <w:t>(91)/(216)</w:t>
      </w:r>
      <w:r>
        <w:t>.</w:t>
      </w:r>
      <w:r>
        <w:br/>
      </w:r>
      <w:r>
        <w:t>Mỗi kết quả thuận lợi cho AB là một bộ ba (a; b; c), trong đó 1 ≤ a, b, c ≤ 6 và a, b, c là các số nguyên dương khác nhau và có đúng một số bằng 6.</w:t>
      </w:r>
      <w:r>
        <w:br/>
      </w:r>
      <w:r>
        <w:t>Có ba cách chọn một số bằng 6 và = 20 cách chọn hai số còn lại trong 5 số {1; 2; 3; 4; 5}.</w:t>
      </w:r>
      <w:r>
        <w:br/>
      </w:r>
      <w:r>
        <w:t>Ta có: n(B) = 3.20 = 60.</w:t>
      </w:r>
      <w:r>
        <w:br/>
      </w:r>
      <w:r>
        <w:t xml:space="preserve">Suy ra P(AB) = </w:t>
      </w:r>
      <w:r>
        <w:t>60</w:t>
      </w:r>
      <w:r>
        <w:t>216</w:t>
      </w:r>
      <w:r>
        <w:t>(60)/(216)</w:t>
      </w:r>
      <w:r>
        <w:t>.</w:t>
      </w:r>
      <w:r>
        <w:br/>
      </w:r>
      <w:r>
        <w:t>Từ đó, ta có:</w:t>
      </w:r>
      <w:r>
        <w:br/>
      </w:r>
      <w:r>
        <w:t xml:space="preserve">P(A | B) = </w:t>
      </w:r>
      <w:r>
        <w:t>P</w:t>
      </w:r>
      <w:r>
        <w:t>(</w:t>
      </w:r>
      <w:r>
        <w:t>A</w:t>
      </w:r>
      <w:r>
        <w:t>B</w:t>
      </w:r>
      <w:r>
        <w:t>)</w:t>
      </w:r>
      <w:r>
        <w:t>P</w:t>
      </w:r>
      <w:r>
        <w:t>(</w:t>
      </w:r>
      <w:r>
        <w:t>B</w:t>
      </w:r>
      <w:r>
        <w:t>)</w:t>
      </w:r>
      <w:r>
        <w:t>=</w:t>
      </w:r>
      <w:r>
        <w:t>60</w:t>
      </w:r>
      <w:r>
        <w:t>91</w:t>
      </w:r>
      <w:r>
        <w:t>(PAB)/(PB)=(60)/(91)</w:t>
      </w:r>
      <w:r>
        <w:t>;</w:t>
      </w:r>
      <w:r>
        <w:br/>
      </w:r>
      <w:r>
        <w:t xml:space="preserve">P(B | A) = </w:t>
      </w:r>
      <w:r>
        <w:t>P</w:t>
      </w:r>
      <w:r>
        <w:t>(</w:t>
      </w:r>
      <w:r>
        <w:t>A</w:t>
      </w:r>
      <w:r>
        <w:t>B</w:t>
      </w:r>
      <w:r>
        <w:t>)</w:t>
      </w:r>
      <w:r>
        <w:t>P</w:t>
      </w:r>
      <w:r>
        <w:t>(</w:t>
      </w:r>
      <w:r>
        <w:t>A</w:t>
      </w:r>
      <w:r>
        <w:t>)</w:t>
      </w:r>
      <w:r>
        <w:t>=</w:t>
      </w:r>
      <w:r>
        <w:t>60</w:t>
      </w:r>
      <w:r>
        <w:t>120</w:t>
      </w:r>
      <w:r>
        <w:t>=</w:t>
      </w:r>
      <w:r>
        <w:t>1</w:t>
      </w:r>
      <w:r>
        <w:t>2</w:t>
      </w:r>
      <w:r>
        <w:t>(PAB)/(PA)=(60)/(120)=(1)/(2)</w:t>
      </w:r>
      <w:r>
        <w:t>.</w:t>
      </w:r>
      <w:r>
        <w:br/>
      </w:r>
      <w:r>
        <w:rPr>
          <w:b/>
        </w:rPr>
        <w:t xml:space="preserve">Bài 44 trang 55 SBT Toán 12 Tập 2: </w:t>
      </w:r>
      <w:r>
        <w:t xml:space="preserve">Một cặp trẻ sinh đôi có thể do cùng một trứng sinh ra (gọi đó là cặp song sinh cùng trứng) hay do hai trứng khác nhau sinh ra (gọi là cặp song sinh khác trứng). Cặp song sinh cùng trứng luôn có cùng giới tính. Cặp song sinh khác trứng có xác suất </w:t>
      </w:r>
      <w:r>
        <w:t>1</w:t>
      </w:r>
      <w:r>
        <w:t>2</w:t>
      </w:r>
      <w:r>
        <w:t>(1)/(2)</w:t>
      </w:r>
      <w:r>
        <w:t xml:space="preserve"> là cùng giới tính. Thống kê cho thấy 34% cặp song sinh cùng là trai và 30% cặp song sinh cùng là gái.</w:t>
      </w:r>
      <w:r>
        <w:br/>
      </w:r>
      <w:r>
        <w:t>a) Chọn ngẫu nhiên một cặp trẻ sinh đôi. Tính xác suất để cặp trẻ sinh đôi được chọn là cặp song sinh cùng trứng.</w:t>
      </w:r>
      <w:r>
        <w:br/>
      </w:r>
      <w:r>
        <w:t>b) Chọn ngẫu nhiên một cặp sinh đôi ta được một cặp sinh đôi có cùng giới tính. Tính xác suất để cặp sinh đôi này cặp song sinh cùng trứng.</w:t>
      </w:r>
      <w:r>
        <w:br/>
      </w:r>
      <w:r>
        <w:rPr>
          <w:b/>
        </w:rPr>
        <w:t>Lời giải:</w:t>
      </w:r>
      <w:r>
        <w:br/>
      </w:r>
      <w:r>
        <w:t>a) Gọi A là biến cố: “Cặp sinh đôi là song sinh cùng trứng”</w:t>
      </w:r>
      <w:r>
        <w:br/>
      </w:r>
      <w:r>
        <w:t xml:space="preserve"> B là biến cố: “Cặp sinh đôi có cùng giới tính”.</w:t>
      </w:r>
      <w:r>
        <w:br/>
      </w:r>
      <w:r>
        <w:t xml:space="preserve">Theo đề bài, ta có: P(B | A) = 1, P(B | </w:t>
      </w:r>
      <w:r>
        <w:t>¯</w:t>
      </w:r>
      <w:r>
        <w:t>¯</w:t>
      </w:r>
      <w:r>
        <w:t>¯</w:t>
      </w:r>
      <w:r>
        <w:t>A</w:t>
      </w:r>
      <w:r>
        <w:t>A¯</w:t>
      </w:r>
      <w:r>
        <w:t xml:space="preserve"> ) = </w:t>
      </w:r>
      <w:r>
        <w:t>1</w:t>
      </w:r>
      <w:r>
        <w:t>2</w:t>
      </w:r>
      <w:r>
        <w:t>(1)/(2)</w:t>
      </w:r>
      <w:r>
        <w:t xml:space="preserve"> và P(B) = 0,34 + 0,3 = 0,64.</w:t>
      </w:r>
      <w:r>
        <w:br/>
      </w:r>
      <w:r>
        <w:t>Theo công thức xác suất toàn phần, ta có:</w:t>
      </w:r>
      <w:r>
        <w:br/>
      </w:r>
      <w:r>
        <w:t>P(B) = P(A).P(B | A) + P(</w:t>
      </w:r>
      <w:r>
        <w:t>¯</w:t>
      </w:r>
      <w:r>
        <w:t>¯</w:t>
      </w:r>
      <w:r>
        <w:t>¯</w:t>
      </w:r>
      <w:r>
        <w:t>A</w:t>
      </w:r>
      <w:r>
        <w:t>A¯</w:t>
      </w:r>
      <w:r>
        <w:t xml:space="preserve">).P(B | </w:t>
      </w:r>
      <w:r>
        <w:t>¯</w:t>
      </w:r>
      <w:r>
        <w:t>¯</w:t>
      </w:r>
      <w:r>
        <w:t>¯</w:t>
      </w:r>
      <w:r>
        <w:t>A</w:t>
      </w:r>
      <w:r>
        <w:t>A¯</w:t>
      </w:r>
      <w:r>
        <w:t xml:space="preserve"> )</w:t>
      </w:r>
      <w:r>
        <w:br/>
      </w:r>
      <w:r>
        <w:t>⇔ 0,64 = P(A).1 + (1 – P(A)).</w:t>
      </w:r>
      <w:r>
        <w:t>1</w:t>
      </w:r>
      <w:r>
        <w:t>2</w:t>
      </w:r>
      <w:r>
        <w:t>(1)/(2)</w:t>
      </w:r>
      <w:r>
        <w:br/>
      </w:r>
      <w:r>
        <w:t xml:space="preserve">⇔ 0,64 = P(A) – </w:t>
      </w:r>
      <w:r>
        <w:t>1</w:t>
      </w:r>
      <w:r>
        <w:t>2</w:t>
      </w:r>
      <w:r>
        <w:t>(1)/(2)</w:t>
      </w:r>
      <w:r>
        <w:t xml:space="preserve"> P(A) +</w:t>
      </w:r>
      <w:r>
        <w:t>1</w:t>
      </w:r>
      <w:r>
        <w:t>2</w:t>
      </w:r>
      <w:r>
        <w:t>(1)/(2)</w:t>
      </w:r>
      <w:r>
        <w:br/>
      </w:r>
      <w:r>
        <w:t xml:space="preserve">⇔ 0,14 = </w:t>
      </w:r>
      <w:r>
        <w:t>1</w:t>
      </w:r>
      <w:r>
        <w:t>2</w:t>
      </w:r>
      <w:r>
        <w:t>(1)/(2)</w:t>
      </w:r>
      <w:r>
        <w:t xml:space="preserve"> P(A)</w:t>
      </w:r>
      <w:r>
        <w:br/>
      </w:r>
      <w:r>
        <w:t>⇔ P(A) = 0,28.</w:t>
      </w:r>
      <w:r>
        <w:br/>
      </w:r>
      <w:r>
        <w:t>Vậy xác suất để cặp sinh đôi được chọn là cặp song sinh cùng trứng bằng 0,28.</w:t>
      </w:r>
      <w:r>
        <w:br/>
      </w:r>
      <w:r>
        <w:t>b) Xác suất để chọn được cặp sinh đôi cùng trứng biết rằng cặp sinh đôi đó cùng giới tính là P(A | B).</w:t>
      </w:r>
      <w:r>
        <w:br/>
      </w:r>
      <w:r>
        <w:t>Theo công thức nhân xác suất, ta có: P(AB) = P(A).P(B | A).</w:t>
      </w:r>
      <w:r>
        <w:br/>
      </w:r>
      <w:r>
        <w:t>Ta có, P(A) = 0,28. Theo giả thiết P(B | A) = 1.</w:t>
      </w:r>
      <w:r>
        <w:br/>
      </w:r>
      <w:r>
        <w:t>Do đó, P(AB) = P(A).P(B | A) = 0,28.</w:t>
      </w:r>
      <w:r>
        <w:br/>
      </w:r>
      <w:r>
        <w:t>Lại có P(B) = 0,34 + 0,3 = 0,64.</w:t>
      </w:r>
      <w:r>
        <w:br/>
      </w:r>
      <w:r>
        <w:t xml:space="preserve">Như vậy, P(A | B) = </w:t>
      </w:r>
      <w:r>
        <w:t>P</w:t>
      </w:r>
      <w:r>
        <w:t>(</w:t>
      </w:r>
      <w:r>
        <w:t>A</w:t>
      </w:r>
      <w:r>
        <w:t>B</w:t>
      </w:r>
      <w:r>
        <w:t>)</w:t>
      </w:r>
      <w:r>
        <w:t>P</w:t>
      </w:r>
      <w:r>
        <w:t>(</w:t>
      </w:r>
      <w:r>
        <w:t>B</w:t>
      </w:r>
      <w:r>
        <w:t>)</w:t>
      </w:r>
      <w:r>
        <w:t>=</w:t>
      </w:r>
      <w:r>
        <w:t>0</w:t>
      </w:r>
      <w:r>
        <w:t>,</w:t>
      </w:r>
      <w:r>
        <w:t>28</w:t>
      </w:r>
      <w:r>
        <w:t>0</w:t>
      </w:r>
      <w:r>
        <w:t>,</w:t>
      </w:r>
      <w:r>
        <w:t>64</w:t>
      </w:r>
      <w:r>
        <w:t>=</w:t>
      </w:r>
      <w:r>
        <w:t>0</w:t>
      </w:r>
      <w:r>
        <w:t>,</w:t>
      </w:r>
      <w:r>
        <w:t>4375</w:t>
      </w:r>
      <w:r>
        <w:t>(PAB)/(PB)=(0,28)/(0,64)=0,4375</w:t>
      </w:r>
      <w:r>
        <w:t xml:space="preserve"> .</w:t>
      </w:r>
      <w:r>
        <w:br/>
      </w:r>
      <w:r>
        <w:rPr>
          <w:b/>
        </w:rPr>
        <w:t xml:space="preserve">Bài 45 trang 55 SBT Toán 12 Tập 2: </w:t>
      </w:r>
      <w:r>
        <w:t>Thống kê cho thấy tỉ lệ người mắc bệnh X trong dân cư là 20%. Bệnh X có liên quan tới triệu chứng S.</w:t>
      </w:r>
      <w:r>
        <w:br/>
      </w:r>
      <w:r>
        <w:t>a) Theo bác sĩ M nếu một người mắc bệnh X thì khả năng người đó có triệu chứng S là 90% và nếu người đó không mắc bệnh X thì chỉ có 15% khả năng người đó có triệu chứng S mà thôi. Vậy theo bác sĩ M, nếu một người có triệu chứng S thì xác suất để người đó mắc bệnh X là bao nhiêu?</w:t>
      </w:r>
      <w:r>
        <w:br/>
      </w:r>
      <w:r>
        <w:t>b) Theo bác sĩ N nếu một người mắc bệnh X thì 95% khả năng người đó có triệu chứng S và nếu người đó không mắc bệnh X thì chỉ có 10% khả năng người đó có triệu chứng S mà thôi. Vậy theo bác sĩ N, nếu một người có triệu chứng S thì xác suất để người đó mắc bệnh X là bao nhiêu?</w:t>
      </w:r>
      <w:r>
        <w:br/>
      </w:r>
      <w:r>
        <w:t>c) Theo bác sĩ P nếu một người mắc bệnh X thì 99% khả năng người đó có triệu chứng S. Còn nếu người đó không mắc bệnh X thì chỉ có 1% khả năng người đó có triệu chứng S mà thôi. Vậy theo bác sĩ P, nếu một người có triệu chứng S thì xác suất để người đó mắc bệnh X là bao nhiêu?</w:t>
      </w:r>
      <w:r>
        <w:br/>
      </w:r>
      <w:r>
        <w:rPr>
          <w:b/>
        </w:rPr>
        <w:t>Lời giải:</w:t>
      </w:r>
      <w:r>
        <w:br/>
      </w:r>
      <w:r>
        <w:t>Gọi A là biến cố: “Người đó mắc bệnh X”,</w:t>
      </w:r>
      <w:r>
        <w:br/>
      </w:r>
      <w:r>
        <w:t xml:space="preserve"> B là biến cố: “Người đó có triệu chứng S”.</w:t>
      </w:r>
      <w:r>
        <w:br/>
      </w:r>
      <w:r>
        <w:t>Ta có: P(A) = 0,2.</w:t>
      </w:r>
      <w:r>
        <w:br/>
      </w:r>
      <w:r>
        <w:t>Xác suất để một người có triệu chứng S mắc bệnh X là P(A | B).</w:t>
      </w:r>
      <w:r>
        <w:br/>
      </w:r>
      <w:r>
        <w:t xml:space="preserve">a) Theo đánh giá của bác sĩ M, nếu một người mắc bệnh X thì 90% khả năng người đó có triệu chứng S, tức là P(B | A) = 0,9; nếu người đo không mắc bệnh X thì xác suất người đó có triệu chứng S là 15% hay P(B | </w:t>
      </w:r>
      <w:r>
        <w:t>¯</w:t>
      </w:r>
      <w:r>
        <w:t>¯</w:t>
      </w:r>
      <w:r>
        <w:t>¯</w:t>
      </w:r>
      <w:r>
        <w:t>A</w:t>
      </w:r>
      <w:r>
        <w:t>A¯</w:t>
      </w:r>
      <w:r>
        <w:t xml:space="preserve"> ) = 0,15.</w:t>
      </w:r>
      <w:r>
        <w:br/>
      </w:r>
      <w:r>
        <w:t>Theo công thức Bayes, ta được:</w:t>
      </w:r>
      <w:r>
        <w:br/>
      </w:r>
      <w:r>
        <w:t xml:space="preserve">P(A | B) = </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(PA.PB|A)/(PA.PB|A+PA¯.PB|A¯)</w:t>
      </w:r>
      <w:r>
        <w:t xml:space="preserve"> = </w:t>
      </w:r>
      <w:r>
        <w:t>0</w:t>
      </w:r>
      <w:r>
        <w:t>,</w:t>
      </w:r>
      <w:r>
        <w:t>2.0</w:t>
      </w:r>
      <w:r>
        <w:t>,</w:t>
      </w:r>
      <w:r>
        <w:t>9</w:t>
      </w:r>
      <w:r>
        <w:t>0</w:t>
      </w:r>
      <w:r>
        <w:t>,</w:t>
      </w:r>
      <w:r>
        <w:t>2.0</w:t>
      </w:r>
      <w:r>
        <w:t>,</w:t>
      </w:r>
      <w:r>
        <w:t>9</w:t>
      </w:r>
      <w:r>
        <w:t>+</w:t>
      </w:r>
      <w:r>
        <w:t>(</w:t>
      </w:r>
      <w:r>
        <w:t>1</w:t>
      </w:r>
      <w:r>
        <w:t>−</w:t>
      </w:r>
      <w:r>
        <w:t>0</w:t>
      </w:r>
      <w:r>
        <w:t>,</w:t>
      </w:r>
      <w:r>
        <w:t>2</w:t>
      </w:r>
      <w:r>
        <w:t>)</w:t>
      </w:r>
      <w:r>
        <w:t>.0</w:t>
      </w:r>
      <w:r>
        <w:t>,</w:t>
      </w:r>
      <w:r>
        <w:t>15</w:t>
      </w:r>
      <w:r>
        <w:t>(0,2.0,9)/(0,2.0,9+1−0,2.0,15)</w:t>
      </w:r>
      <w:r>
        <w:t xml:space="preserve"> = 0,6.</w:t>
      </w:r>
      <w:r>
        <w:br/>
      </w:r>
      <w:r>
        <w:t>Vậy bác sĩ M kết luận: Nếu một người có triệu chứng S thì người đó mắc bệnh X với xác suất 0,6.</w:t>
      </w:r>
      <w:r>
        <w:br/>
      </w:r>
      <w:r>
        <w:t xml:space="preserve">b) Theo bác sĩ N thì nếu một người mắc bệnh X thì 95% khả năng người đó có triệu chứng S, tức là P(B | A) = 0,95; nếu người đo không mắc bệnh X thì xác suất người đó có triệu chứng S là 10% hay P(B | </w:t>
      </w:r>
      <w:r>
        <w:t>¯</w:t>
      </w:r>
      <w:r>
        <w:t>¯</w:t>
      </w:r>
      <w:r>
        <w:t>¯</w:t>
      </w:r>
      <w:r>
        <w:t>A</w:t>
      </w:r>
      <w:r>
        <w:t>A¯</w:t>
      </w:r>
      <w:r>
        <w:t>) = 0,1.</w:t>
      </w:r>
      <w:r>
        <w:br/>
      </w:r>
      <w:r>
        <w:t>Theo công thức Bayes, ta được:</w:t>
      </w:r>
      <w:r>
        <w:br/>
      </w:r>
      <w:r>
        <w:t xml:space="preserve">P(A | B) = </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(PA.PB|A)/(PA.PB|A+PA¯.PB|A¯)</w:t>
      </w:r>
      <w:r>
        <w:t xml:space="preserve"> = </w:t>
      </w:r>
      <w:r>
        <w:t>0</w:t>
      </w:r>
      <w:r>
        <w:t>,</w:t>
      </w:r>
      <w:r>
        <w:t>2.0</w:t>
      </w:r>
      <w:r>
        <w:t>,</w:t>
      </w:r>
      <w:r>
        <w:t>95</w:t>
      </w:r>
      <w:r>
        <w:t>0</w:t>
      </w:r>
      <w:r>
        <w:t>,</w:t>
      </w:r>
      <w:r>
        <w:t>2.0</w:t>
      </w:r>
      <w:r>
        <w:t>,</w:t>
      </w:r>
      <w:r>
        <w:t>95</w:t>
      </w:r>
      <w:r>
        <w:t>+</w:t>
      </w:r>
      <w:r>
        <w:t>(</w:t>
      </w:r>
      <w:r>
        <w:t>1</w:t>
      </w:r>
      <w:r>
        <w:t>−</w:t>
      </w:r>
      <w:r>
        <w:t>0</w:t>
      </w:r>
      <w:r>
        <w:t>,</w:t>
      </w:r>
      <w:r>
        <w:t>2</w:t>
      </w:r>
      <w:r>
        <w:t>)</w:t>
      </w:r>
      <w:r>
        <w:t>.0</w:t>
      </w:r>
      <w:r>
        <w:t>,</w:t>
      </w:r>
      <w:r>
        <w:t>1</w:t>
      </w:r>
      <w:r>
        <w:t>(0,2.0,95)/(0,2.0,95+1−0,2.0,1)</w:t>
      </w:r>
      <w:r>
        <w:t xml:space="preserve"> ≈ 0,74.</w:t>
      </w:r>
      <w:r>
        <w:br/>
      </w:r>
      <w:r>
        <w:t>Vậy bác sĩ N kết luận: Nếu một người có triệu chứng S thì người đó mắc bệnh X với xác suất khoảng 0,74.</w:t>
      </w:r>
      <w:r>
        <w:br/>
      </w:r>
      <w:r>
        <w:t xml:space="preserve">c) Theo bác sĩ P thì nếu một người mắc bệnh X thì 99% khả năng người đó có triệu chứng S, tức là P(B | A) = 0,99; nếu người đo không mắc bệnh X thì xác suất người đó có triệu chứng S là 1% hay P(B | </w:t>
      </w:r>
      <w:r>
        <w:t>¯</w:t>
      </w:r>
      <w:r>
        <w:t>¯</w:t>
      </w:r>
      <w:r>
        <w:t>¯</w:t>
      </w:r>
      <w:r>
        <w:t>A</w:t>
      </w:r>
      <w:r>
        <w:t>A¯</w:t>
      </w:r>
      <w:r>
        <w:t xml:space="preserve"> ) = 0,01.</w:t>
      </w:r>
      <w:r>
        <w:br/>
      </w:r>
      <w:r>
        <w:t>Theo công thức Bayes, ta được:</w:t>
      </w:r>
      <w:r>
        <w:br/>
      </w:r>
      <w:r>
        <w:t xml:space="preserve">P(A | B) = </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(PA.PB|A)/(PA.PB|A+PA¯.PB|A¯)</w:t>
      </w:r>
      <w:r>
        <w:t xml:space="preserve"> = </w:t>
      </w:r>
      <w:r>
        <w:t>0</w:t>
      </w:r>
      <w:r>
        <w:t>,</w:t>
      </w:r>
      <w:r>
        <w:t>2.0</w:t>
      </w:r>
      <w:r>
        <w:t>,</w:t>
      </w:r>
      <w:r>
        <w:t>99</w:t>
      </w:r>
      <w:r>
        <w:t>0</w:t>
      </w:r>
      <w:r>
        <w:t>,</w:t>
      </w:r>
      <w:r>
        <w:t>2.0</w:t>
      </w:r>
      <w:r>
        <w:t>,</w:t>
      </w:r>
      <w:r>
        <w:t>90</w:t>
      </w:r>
      <w:r>
        <w:t>+</w:t>
      </w:r>
      <w:r>
        <w:t>(</w:t>
      </w:r>
      <w:r>
        <w:t>1</w:t>
      </w:r>
      <w:r>
        <w:t>−</w:t>
      </w:r>
      <w:r>
        <w:t>0</w:t>
      </w:r>
      <w:r>
        <w:t>,</w:t>
      </w:r>
      <w:r>
        <w:t>2</w:t>
      </w:r>
      <w:r>
        <w:t>)</w:t>
      </w:r>
      <w:r>
        <w:t>.0</w:t>
      </w:r>
      <w:r>
        <w:t>,</w:t>
      </w:r>
      <w:r>
        <w:t>01</w:t>
      </w:r>
      <w:r>
        <w:t>(0,2.0,99)/(0,2.0,90+1−0,2.0,01)</w:t>
      </w:r>
      <w:r>
        <w:t xml:space="preserve"> ≈ 0,961.</w:t>
      </w:r>
      <w:r>
        <w:br/>
      </w:r>
      <w:r>
        <w:t>Vậy bác sĩ P kết luận: Nếu một người có triệu chứng S thì người đó mắc bệnh X với xác suất khoảng 0,961.</w:t>
      </w:r>
      <w:r>
        <w:br/>
      </w:r>
      <w:r>
        <w:rPr>
          <w:b/>
        </w:rPr>
        <w:t>Xem thêm Lời giải bài tập Toán 12 sách Kết nối tri thức hay, chi tiết khác:</w:t>
      </w:r>
      <w:r>
        <w:br/>
      </w:r>
      <w:r>
        <w:rPr>
          <w:b/>
        </w:rPr>
        <w:t>Chương 3: Các số đặc trưng đo mức độ phân tán của mẫu số liệu ghép nhóm</w:t>
      </w:r>
      <w:r>
        <w:br/>
      </w:r>
      <w:r>
        <w:rPr>
          <w:b/>
        </w:rPr>
        <w:t>Chương 4: Nguyên hàm và tích phân</w:t>
      </w:r>
      <w:r>
        <w:br/>
      </w:r>
      <w:r>
        <w:rPr>
          <w:b/>
        </w:rPr>
        <w:t>Chương 5: Phương pháp tọa độ trong không gian</w:t>
      </w:r>
      <w:r>
        <w:br/>
      </w:r>
      <w:r>
        <w:rPr>
          <w:b/>
        </w:rPr>
        <w:t>Chương 6: Xác suất có điều kiện</w:t>
      </w:r>
      <w:r>
        <w:br/>
      </w:r>
      <w:r>
        <w:rPr>
          <w:b/>
        </w:rPr>
        <w:t>Đề minh họa kiểm tra cuối học kì 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