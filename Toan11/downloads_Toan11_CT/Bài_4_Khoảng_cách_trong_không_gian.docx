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4: Khoảng cách trong không gian</w:t>
      </w:r>
    </w:p>
    <w:p>
      <w:r>
        <w:rPr>
          <w:b/>
        </w:rPr>
        <w:t>Giải Toán 11 Bài 4: Khoảng cách trong không gian</w:t>
      </w:r>
      <w:r>
        <w:br/>
      </w:r>
      <w:r>
        <w:rPr>
          <w:b/>
        </w:rPr>
        <w:t>Giải Toán 11 trang 74 Tập 2</w:t>
      </w:r>
      <w:r>
        <w:br/>
      </w:r>
      <w:r>
        <w:rPr>
          <w:b/>
        </w:rPr>
        <w:t>Hoạt động khởi động trang 74 Toán 11 Tập 2</w:t>
      </w:r>
      <w:r>
        <w:t>:</w:t>
      </w:r>
      <w:r>
        <w:t xml:space="preserve"> </w:t>
      </w:r>
      <w:r>
        <w:t>Có bao nhiêu loại khoảng cách trong công trình đang xây dụng này? Làm thế nào để tính được những khoảng cách đó?</w:t>
      </w:r>
      <w:r>
        <w:br/>
      </w:r>
      <w:r>
        <w:drawing>
          <wp:inline xmlns:a="http://schemas.openxmlformats.org/drawingml/2006/main" xmlns:pic="http://schemas.openxmlformats.org/drawingml/2006/picture">
            <wp:extent cx="1905000" cy="1743075"/>
            <wp:docPr id="1" name="Picture 1"/>
            <wp:cNvGraphicFramePr>
              <a:graphicFrameLocks noChangeAspect="1"/>
            </wp:cNvGraphicFramePr>
            <a:graphic>
              <a:graphicData uri="http://schemas.openxmlformats.org/drawingml/2006/picture">
                <pic:pic>
                  <pic:nvPicPr>
                    <pic:cNvPr id="0" name="temp_inline_06bcca160c254007966b2e124b612678.jpg"/>
                    <pic:cNvPicPr/>
                  </pic:nvPicPr>
                  <pic:blipFill>
                    <a:blip r:embed="rId9"/>
                    <a:stretch>
                      <a:fillRect/>
                    </a:stretch>
                  </pic:blipFill>
                  <pic:spPr>
                    <a:xfrm>
                      <a:off x="0" y="0"/>
                      <a:ext cx="1905000" cy="1743075"/>
                    </a:xfrm>
                    <a:prstGeom prst="rect"/>
                  </pic:spPr>
                </pic:pic>
              </a:graphicData>
            </a:graphic>
          </wp:inline>
        </w:drawing>
      </w:r>
      <w:r>
        <w:br/>
      </w:r>
      <w:r>
        <w:rPr>
          <w:b/>
        </w:rPr>
        <w:t>Lời giải:</w:t>
      </w:r>
      <w:r>
        <w:br/>
      </w:r>
      <w:r>
        <w:t>Trong công trình này có: Khoảng cách giữa 2 điểm (d</w:t>
      </w:r>
      <w:r>
        <w:rPr>
          <w:vertAlign w:val="subscript"/>
        </w:rPr>
        <w:t>1</w:t>
      </w:r>
      <w:r>
        <w:t>), khoảng cách giữa 2 đường thẳng (d</w:t>
      </w:r>
      <w:r>
        <w:rPr>
          <w:vertAlign w:val="subscript"/>
        </w:rPr>
        <w:t>2</w:t>
      </w:r>
      <w:r>
        <w:t>), khoảng cách từ một điểm đếm một đường thẳng (d</w:t>
      </w:r>
      <w:r>
        <w:rPr>
          <w:vertAlign w:val="subscript"/>
        </w:rPr>
        <w:t>3</w:t>
      </w:r>
      <w:r>
        <w:t>), (d</w:t>
      </w:r>
      <w:r>
        <w:rPr>
          <w:vertAlign w:val="subscript"/>
        </w:rPr>
        <w:t>4</w:t>
      </w:r>
      <w:r>
        <w:t>) khoảng cách từ một điểm đến một mặt phẳng (d</w:t>
      </w:r>
      <w:r>
        <w:rPr>
          <w:vertAlign w:val="subscript"/>
        </w:rPr>
        <w:t>5</w:t>
      </w:r>
      <w:r>
        <w:t>).</w:t>
      </w:r>
      <w:r>
        <w:br/>
      </w:r>
      <w:r>
        <w:t>Để đo những đường nằm ngang, ta có thể dùng thước dây, còn những đường nằm thẳng đứng thì dùng dây dọi.</w:t>
      </w:r>
      <w:r>
        <w:br/>
      </w:r>
      <w:r>
        <w:rPr>
          <w:b/>
        </w:rPr>
        <w:t>1. Khoảng cách từ một điểm đến một đường thẳng, đến một mặt phẳng</w:t>
      </w:r>
      <w:r>
        <w:br/>
      </w:r>
      <w:r>
        <w:rPr>
          <w:b/>
        </w:rPr>
        <w:t>Hoạt động khám phá 1 trang 74 Toán 11 Tập 2</w:t>
      </w:r>
      <w:r>
        <w:t>:</w:t>
      </w:r>
      <w:r>
        <w:br/>
      </w:r>
      <w:r>
        <w:t>a) Cho điểm M và đường thẳng a không đi qua M. Trong mặt phẳng (M;a) dùng êke để tìm H trên a sao cho MH ⊥ a (Hình 1a) . Đo độ dài đoạn MH.</w:t>
      </w:r>
      <w:r>
        <w:br/>
      </w:r>
      <w:r>
        <w:t>b) Cho điểm M không nằm trên mặt phẳng sàn nhà (P). Dùng dây dọi để tìm hình chiếu vuông góc H của M trên (P) (Hình 1a). Đo độ dài đoạn MH.</w:t>
      </w:r>
      <w:r>
        <w:br/>
      </w:r>
      <w:r>
        <w:drawing>
          <wp:inline xmlns:a="http://schemas.openxmlformats.org/drawingml/2006/main" xmlns:pic="http://schemas.openxmlformats.org/drawingml/2006/picture">
            <wp:extent cx="1905000" cy="1295400"/>
            <wp:docPr id="2" name="Picture 2"/>
            <wp:cNvGraphicFramePr>
              <a:graphicFrameLocks noChangeAspect="1"/>
            </wp:cNvGraphicFramePr>
            <a:graphic>
              <a:graphicData uri="http://schemas.openxmlformats.org/drawingml/2006/picture">
                <pic:pic>
                  <pic:nvPicPr>
                    <pic:cNvPr id="0" name="temp_inline_64fb70651a1e49a29f5bbda15bf2f15c.jpg"/>
                    <pic:cNvPicPr/>
                  </pic:nvPicPr>
                  <pic:blipFill>
                    <a:blip r:embed="rId10"/>
                    <a:stretch>
                      <a:fillRect/>
                    </a:stretch>
                  </pic:blipFill>
                  <pic:spPr>
                    <a:xfrm>
                      <a:off x="0" y="0"/>
                      <a:ext cx="1905000" cy="1295400"/>
                    </a:xfrm>
                    <a:prstGeom prst="rect"/>
                  </pic:spPr>
                </pic:pic>
              </a:graphicData>
            </a:graphic>
          </wp:inline>
        </w:drawing>
      </w:r>
      <w:r>
        <w:br/>
      </w:r>
      <w:r>
        <w:rPr>
          <w:b/>
        </w:rPr>
        <w:t>Lời giải:</w:t>
      </w:r>
      <w:r>
        <w:br/>
      </w:r>
      <w:r>
        <w:t>a) Độ dài đoạn MH là khoảng cách từ điểm M đến đường thẳng a.</w:t>
      </w:r>
      <w:r>
        <w:br/>
      </w:r>
      <w:r>
        <w:t>b) Độ dài đoạn MH là khoảng cách từ điểm M đến mặt phẳng P.</w:t>
      </w:r>
      <w:r>
        <w:br/>
      </w:r>
      <w:r>
        <w:rPr>
          <w:b/>
        </w:rPr>
        <w:t>Giải Toán 11 trang 75 Tập 2</w:t>
      </w:r>
      <w:r>
        <w:br/>
      </w:r>
      <w:r>
        <w:rPr>
          <w:b/>
        </w:rPr>
        <w:t>Thực hành 1 trang 75 Toán 11 Tập 2</w:t>
      </w:r>
      <w:r>
        <w:t>:</w:t>
      </w:r>
      <w:r>
        <w:t xml:space="preserve"> </w:t>
      </w:r>
      <w:r>
        <w:t>Cho hình chóp S.ABCD có đáy là hình vuông cạnh a. Biết SA = a và SA ⊥ (ABCD). Cho biết OA = a.</w:t>
      </w:r>
      <w:r>
        <w:br/>
      </w:r>
      <w:r>
        <w:t>a) Tính khoảng cách từ B đến (SAD).</w:t>
      </w:r>
      <w:r>
        <w:br/>
      </w:r>
      <w:r>
        <w:t>b) Tính khoảng cách từ A đến đường thẳng SC.</w:t>
      </w:r>
      <w:r>
        <w:br/>
      </w:r>
      <w:r>
        <w:rPr>
          <w:b/>
        </w:rPr>
        <w:t>Lời giải:</w:t>
      </w:r>
      <w:r>
        <w:br/>
      </w:r>
      <w:r>
        <w:drawing>
          <wp:inline xmlns:a="http://schemas.openxmlformats.org/drawingml/2006/main" xmlns:pic="http://schemas.openxmlformats.org/drawingml/2006/picture">
            <wp:extent cx="1905000" cy="1419225"/>
            <wp:docPr id="3" name="Picture 3"/>
            <wp:cNvGraphicFramePr>
              <a:graphicFrameLocks noChangeAspect="1"/>
            </wp:cNvGraphicFramePr>
            <a:graphic>
              <a:graphicData uri="http://schemas.openxmlformats.org/drawingml/2006/picture">
                <pic:pic>
                  <pic:nvPicPr>
                    <pic:cNvPr id="0" name="temp_inline_0e18a7b5852f45a88d145688c9332b3f.jpg"/>
                    <pic:cNvPicPr/>
                  </pic:nvPicPr>
                  <pic:blipFill>
                    <a:blip r:embed="rId11"/>
                    <a:stretch>
                      <a:fillRect/>
                    </a:stretch>
                  </pic:blipFill>
                  <pic:spPr>
                    <a:xfrm>
                      <a:off x="0" y="0"/>
                      <a:ext cx="1905000" cy="1419225"/>
                    </a:xfrm>
                    <a:prstGeom prst="rect"/>
                  </pic:spPr>
                </pic:pic>
              </a:graphicData>
            </a:graphic>
          </wp:inline>
        </w:drawing>
      </w:r>
      <w:r>
        <w:br/>
      </w:r>
      <w:r>
        <w:t>a) Ta có:</w:t>
      </w:r>
      <w:r>
        <w:br/>
      </w:r>
      <w:r>
        <w:t>SA</w:t>
      </w:r>
      <w:r>
        <w:t>⊥</w:t>
      </w:r>
      <w:r>
        <w:t>(</w:t>
      </w:r>
      <w:r>
        <w:t>ABCD</w:t>
      </w:r>
      <w:r>
        <w:t>)</w:t>
      </w:r>
      <w:r>
        <w:t>⇒</w:t>
      </w:r>
      <w:r>
        <w:t>SA</w:t>
      </w:r>
      <w:r>
        <w:t>⊥</w:t>
      </w:r>
      <w:r>
        <w:t>AB</w:t>
      </w:r>
      <w:r>
        <w:t>AB</w:t>
      </w:r>
      <w:r>
        <w:t>⊥</w:t>
      </w:r>
      <w:r>
        <w:t>AD</w:t>
      </w:r>
      <w:r>
        <w:t>}</w:t>
      </w:r>
      <w:r>
        <w:t>⇒</w:t>
      </w:r>
      <w:r>
        <w:t>AB</w:t>
      </w:r>
      <w:r>
        <w:t>⊥</w:t>
      </w:r>
      <w:r>
        <w:t>(</w:t>
      </w:r>
      <w:r>
        <w:t>SAD</w:t>
      </w:r>
      <w:r>
        <w:t>)</w:t>
      </w:r>
      <w:r>
        <w:t>SA⊥ABCD⇒SA⊥ABAB⊥AD                                        ⇒AB⊥SAD</w:t>
      </w:r>
      <w:r>
        <w:br/>
      </w:r>
      <w:r>
        <w:t>d(B, (SAD)) = AB = a</w:t>
      </w:r>
      <w:r>
        <w:br/>
      </w:r>
      <w:r>
        <w:t>b) Kẻ AH ⊥ SC.</w:t>
      </w:r>
      <w:r>
        <w:br/>
      </w:r>
      <w:r>
        <w:t>Khi đó, d(A, SC) = AH.</w:t>
      </w:r>
      <w:r>
        <w:br/>
      </w:r>
      <w:r>
        <w:t>• Tam giác ABC vuông tại B nên</w:t>
      </w:r>
      <w:r>
        <w:t xml:space="preserve"> </w:t>
      </w:r>
      <w:r>
        <w:t>AC</w:t>
      </w:r>
      <w:r>
        <w:t>=</w:t>
      </w:r>
      <w:r>
        <w:t>√</w:t>
      </w:r>
      <w:r>
        <w:t>AB</w:t>
      </w:r>
      <w:r>
        <w:t>2</w:t>
      </w:r>
      <w:r>
        <w:t>+</w:t>
      </w:r>
      <w:r>
        <w:t>BC</w:t>
      </w:r>
      <w:r>
        <w:t>2</w:t>
      </w:r>
      <w:r>
        <w:t>=</w:t>
      </w:r>
      <w:r>
        <w:t>a</w:t>
      </w:r>
      <w:r>
        <w:t>√</w:t>
      </w:r>
      <w:r>
        <w:t>2</w:t>
      </w:r>
      <w:r>
        <w:t>AC=√(AB^(2)+BC^(2))=a√(2)</w:t>
      </w:r>
      <w:r>
        <w:t>.</w:t>
      </w:r>
      <w:r>
        <w:br/>
      </w:r>
      <w:r>
        <w:t>• Tam giác SAC vuông tại A nên</w:t>
      </w:r>
      <w:r>
        <w:t xml:space="preserve"> </w:t>
      </w:r>
      <w:r>
        <w:t>SC</w:t>
      </w:r>
      <w:r>
        <w:t>=</w:t>
      </w:r>
      <w:r>
        <w:t>√</w:t>
      </w:r>
      <w:r>
        <w:t>SA</w:t>
      </w:r>
      <w:r>
        <w:t>2</w:t>
      </w:r>
      <w:r>
        <w:t>+</w:t>
      </w:r>
      <w:r>
        <w:t>AC</w:t>
      </w:r>
      <w:r>
        <w:t>2</w:t>
      </w:r>
      <w:r>
        <w:t>=</w:t>
      </w:r>
      <w:r>
        <w:t>a</w:t>
      </w:r>
      <w:r>
        <w:t>√</w:t>
      </w:r>
      <w:r>
        <w:t>3</w:t>
      </w:r>
      <w:r>
        <w:t>SC=√(SA^(2)+AC^(2))=a√(3)</w:t>
      </w:r>
      <w:r>
        <w:t>.</w:t>
      </w:r>
      <w:r>
        <w:br/>
      </w:r>
      <w:r>
        <w:t>• Tam giác SAC vuông tại A có đường cao AH nên</w:t>
      </w:r>
      <w:r>
        <w:t xml:space="preserve"> </w:t>
      </w:r>
      <w:r>
        <w:t>AH</w:t>
      </w:r>
      <w:r>
        <w:t>=</w:t>
      </w:r>
      <w:r>
        <w:t>SA</w:t>
      </w:r>
      <w:r>
        <w:t>.</w:t>
      </w:r>
      <w:r>
        <w:t>AC</w:t>
      </w:r>
      <w:r>
        <w:t>SC</w:t>
      </w:r>
      <w:r>
        <w:t>=</w:t>
      </w:r>
      <w:r>
        <w:t>a</w:t>
      </w:r>
      <w:r>
        <w:t>√</w:t>
      </w:r>
      <w:r>
        <w:t>6</w:t>
      </w:r>
      <w:r>
        <w:t>3</w:t>
      </w:r>
      <w:r>
        <w:t>AH=(SA.AC)/(SC)=(a√(6))/(3)</w:t>
      </w:r>
      <w:r>
        <w:t>.</w:t>
      </w:r>
      <w:r>
        <w:br/>
      </w:r>
      <w:r>
        <w:t>Vậy d(A, SC)=</w:t>
      </w:r>
      <w:r>
        <w:t xml:space="preserve"> </w:t>
      </w:r>
      <w:r>
        <w:t>a</w:t>
      </w:r>
      <w:r>
        <w:t>√</w:t>
      </w:r>
      <w:r>
        <w:t>6</w:t>
      </w:r>
      <w:r>
        <w:t>3</w:t>
      </w:r>
      <w:r>
        <w:t>(a√(6))/(3)</w:t>
      </w:r>
      <w:r>
        <w:t>.</w:t>
      </w:r>
      <w:r>
        <w:br/>
      </w:r>
      <w:r>
        <w:rPr>
          <w:b/>
        </w:rPr>
        <w:t>Vận dụng 1 trang 75 Toán 11 Tập 2</w:t>
      </w:r>
      <w:r>
        <w:t>:</w:t>
      </w:r>
      <w:r>
        <w:t xml:space="preserve"> </w:t>
      </w:r>
      <w:r>
        <w:t>Một quạt trần có bề dày thân quạt bằng 20 cm. Người ta muốn treo quạt sao cho khoảng cách từ quạt đến sàn nhà là 2,5 m. Hỏi phải làm cán quạt dài bao nhiêu? Cho biết trần nhà cao 3,6 m.</w:t>
      </w:r>
      <w:r>
        <w:br/>
      </w:r>
      <w:r>
        <w:drawing>
          <wp:inline xmlns:a="http://schemas.openxmlformats.org/drawingml/2006/main" xmlns:pic="http://schemas.openxmlformats.org/drawingml/2006/picture">
            <wp:extent cx="1905000" cy="1924049"/>
            <wp:docPr id="4" name="Picture 4"/>
            <wp:cNvGraphicFramePr>
              <a:graphicFrameLocks noChangeAspect="1"/>
            </wp:cNvGraphicFramePr>
            <a:graphic>
              <a:graphicData uri="http://schemas.openxmlformats.org/drawingml/2006/picture">
                <pic:pic>
                  <pic:nvPicPr>
                    <pic:cNvPr id="0" name="temp_inline_c982cdc32e6a422185654f400f327afb.jpg"/>
                    <pic:cNvPicPr/>
                  </pic:nvPicPr>
                  <pic:blipFill>
                    <a:blip r:embed="rId12"/>
                    <a:stretch>
                      <a:fillRect/>
                    </a:stretch>
                  </pic:blipFill>
                  <pic:spPr>
                    <a:xfrm>
                      <a:off x="0" y="0"/>
                      <a:ext cx="1905000" cy="1924049"/>
                    </a:xfrm>
                    <a:prstGeom prst="rect"/>
                  </pic:spPr>
                </pic:pic>
              </a:graphicData>
            </a:graphic>
          </wp:inline>
        </w:drawing>
      </w:r>
      <w:r>
        <w:br/>
      </w:r>
      <w:r>
        <w:rPr>
          <w:b/>
        </w:rPr>
        <w:t>Lời giải:</w:t>
      </w:r>
      <w:r>
        <w:br/>
      </w:r>
      <w:r>
        <w:t>Đổi 20 cm = 0,2 m</w:t>
      </w:r>
      <w:r>
        <w:br/>
      </w:r>
      <w:r>
        <w:t>Độ dài của cán quạt là: 3,6 − 2,5 − 0,2 = 0,9 (m)</w:t>
      </w:r>
      <w:r>
        <w:br/>
      </w:r>
      <w:r>
        <w:t>Vậy phải làm cán quạt dài 0,9 m.</w:t>
      </w:r>
      <w:r>
        <w:br/>
      </w:r>
      <w:r>
        <w:rPr>
          <w:b/>
        </w:rPr>
        <w:t>2. Khoảng cách giữa các đường thẳng và mặt phẳng song song, giữa hai mặt phẳng song song</w:t>
      </w:r>
      <w:r>
        <w:br/>
      </w:r>
      <w:r>
        <w:rPr>
          <w:b/>
        </w:rPr>
        <w:t>Giải Toán 11 trang 76 Tập 2</w:t>
      </w:r>
      <w:r>
        <w:br/>
      </w:r>
      <w:r>
        <w:rPr>
          <w:b/>
        </w:rPr>
        <w:t>Hoạt động khám phá 2 trang 76 Toán 11 Tập 2</w:t>
      </w:r>
      <w:r>
        <w:t>:</w:t>
      </w:r>
      <w:r>
        <w:br/>
      </w:r>
      <w:r>
        <w:t>a) Cho đường thẳng a song song với mặt phẳng (P). Lấy hai điểm A, B tuỳ ý trên a và gọi H, K lần lượt là hình chiếu vuông góc của A và B trên (P) (Hình 4a). So sánh độ dài hai đoạn thẳng AH và BK.</w:t>
      </w:r>
      <w:r>
        <w:br/>
      </w:r>
      <w:r>
        <w:t>b) Cho hai mặt phẳng song song (P) và (Q) . Lấy hai điểm A, B tuỳ ý trên (P) và gọi H, K lần lượt là hình chiếu vuông góc của A và B trên (Q) (Hình 4b). So sánh độ dài hai đoạn thẳng AH và BK.</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426f8413631461ba03d4e2aa3a22bed.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a) Ta có:</w:t>
      </w:r>
      <w:r>
        <w:br/>
      </w:r>
      <w:r>
        <w:t>AH</w:t>
      </w:r>
      <w:r>
        <w:t>⊥</w:t>
      </w:r>
      <w:r>
        <w:t>(</w:t>
      </w:r>
      <w:r>
        <w:t>P</w:t>
      </w:r>
      <w:r>
        <w:t>)</w:t>
      </w:r>
      <w:r>
        <w:t>BK</w:t>
      </w:r>
      <w:r>
        <w:t>⊥</w:t>
      </w:r>
      <w:r>
        <w:t>(</w:t>
      </w:r>
      <w:r>
        <w:t>P</w:t>
      </w:r>
      <w:r>
        <w:t>)</w:t>
      </w:r>
      <w:r>
        <w:t>}</w:t>
      </w:r>
      <w:r>
        <w:t>⇒</w:t>
      </w:r>
      <w:r>
        <w:t xml:space="preserve">AH </w:t>
      </w:r>
      <w:r>
        <w:t>/</w:t>
      </w:r>
      <w:r>
        <w:t>/</w:t>
      </w:r>
      <w:r>
        <w:t xml:space="preserve"> BK</w:t>
      </w:r>
      <w:r>
        <w:t>AH⊥PBK⊥P⇒AH // BK</w:t>
      </w:r>
      <w:r>
        <w:br/>
      </w:r>
      <w:r>
        <w:t>Mà AB // HK ⇒ ABKH là hình bình hành có AH ⊥ (P)</w:t>
      </w:r>
      <w:r>
        <w:br/>
      </w:r>
      <w:r>
        <w:t>⇒</w:t>
      </w:r>
      <w:r>
        <w:t>AH</w:t>
      </w:r>
      <w:r>
        <w:t>⊥</w:t>
      </w:r>
      <w:r>
        <w:t>HK</w:t>
      </w:r>
      <w:r>
        <w:t>⇒</w:t>
      </w:r>
      <w:r>
        <w:t>ˆ</w:t>
      </w:r>
      <w:r>
        <w:t>AHK</w:t>
      </w:r>
      <w:r>
        <w:t>=</w:t>
      </w:r>
      <w:r>
        <w:t>90</w:t>
      </w:r>
      <w:r>
        <w:t>°</w:t>
      </w:r>
      <w:r>
        <w:t>⇒AH⊥HK⇒AHK^=90°</w:t>
      </w:r>
      <w:r>
        <w:br/>
      </w:r>
      <w:r>
        <w:t>⇒ ABKH là hình chữ nhật.</w:t>
      </w:r>
      <w:r>
        <w:br/>
      </w:r>
      <w:r>
        <w:t>Vậy AH = BK.</w:t>
      </w:r>
      <w:r>
        <w:br/>
      </w:r>
      <w:r>
        <w:t>b) Ta có:</w:t>
      </w:r>
      <w:r>
        <w:br/>
      </w:r>
      <w:r>
        <w:t>AH</w:t>
      </w:r>
      <w:r>
        <w:t>⊥</w:t>
      </w:r>
      <w:r>
        <w:t>(</w:t>
      </w:r>
      <w:r>
        <w:t>Q</w:t>
      </w:r>
      <w:r>
        <w:t>)</w:t>
      </w:r>
      <w:r>
        <w:t>BK</w:t>
      </w:r>
      <w:r>
        <w:t>⊥</w:t>
      </w:r>
      <w:r>
        <w:t>(</w:t>
      </w:r>
      <w:r>
        <w:t>Q</w:t>
      </w:r>
      <w:r>
        <w:t>)</w:t>
      </w:r>
      <w:r>
        <w:t>}</w:t>
      </w:r>
      <w:r>
        <w:t>⇒</w:t>
      </w:r>
      <w:r>
        <w:t xml:space="preserve">AH </w:t>
      </w:r>
      <w:r>
        <w:t>/</w:t>
      </w:r>
      <w:r>
        <w:t>/</w:t>
      </w:r>
      <w:r>
        <w:t xml:space="preserve"> BK</w:t>
      </w:r>
      <w:r>
        <w:t>AH⊥QBK⊥Q⇒AH // BK</w:t>
      </w:r>
      <w:r>
        <w:br/>
      </w:r>
      <w:r>
        <w:t>Mà AB // HK ⇒ ABKH là hình bình hành có AH ⊥ (Q)</w:t>
      </w:r>
      <w:r>
        <w:br/>
      </w:r>
      <w:r>
        <w:t>⇒</w:t>
      </w:r>
      <w:r>
        <w:t>AH</w:t>
      </w:r>
      <w:r>
        <w:t>⊥</w:t>
      </w:r>
      <w:r>
        <w:t>HK</w:t>
      </w:r>
      <w:r>
        <w:t>⇒</w:t>
      </w:r>
      <w:r>
        <w:t>ˆ</w:t>
      </w:r>
      <w:r>
        <w:t>AHK</w:t>
      </w:r>
      <w:r>
        <w:t>=</w:t>
      </w:r>
      <w:r>
        <w:t>90</w:t>
      </w:r>
      <w:r>
        <w:t>°</w:t>
      </w:r>
      <w:r>
        <w:t>⇒AH⊥HK⇒AHK^=90°</w:t>
      </w:r>
      <w:r>
        <w:br/>
      </w:r>
      <w:r>
        <w:t>⇒ ABKH là hình chữ nhật.</w:t>
      </w:r>
      <w:r>
        <w:br/>
      </w:r>
      <w:r>
        <w:t>Vậy AH = BK.</w:t>
      </w:r>
      <w:r>
        <w:br/>
      </w:r>
      <w:r>
        <w:rPr>
          <w:b/>
        </w:rPr>
        <w:t>Giải Toán 11 trang 77 Tập 2</w:t>
      </w:r>
      <w:r>
        <w:br/>
      </w:r>
      <w:r>
        <w:rPr>
          <w:b/>
        </w:rPr>
        <w:t>Thực hành 2 trang 77 Toán 11 Tập 2</w:t>
      </w:r>
      <w:r>
        <w:t>:</w:t>
      </w:r>
      <w:r>
        <w:t xml:space="preserve"> </w:t>
      </w:r>
      <w:r>
        <w:t>Cho hình lập phương ABCD.A′B′C′D′ có cạnh bằng a. Tính khoảng cách :</w:t>
      </w:r>
      <w:r>
        <w:br/>
      </w:r>
      <w:r>
        <w:t>a) Giữa hai mặt phẳng (ACD′) và (A′C′B) ;</w:t>
      </w:r>
      <w:r>
        <w:br/>
      </w:r>
      <w:r>
        <w:t>b) Giữa đường thẳng AB và (A′B′C′D′).</w:t>
      </w:r>
      <w:r>
        <w:br/>
      </w:r>
      <w:r>
        <w:rPr>
          <w:b/>
        </w:rPr>
        <w:t>Lời giải:</w:t>
      </w:r>
      <w:r>
        <w:br/>
      </w:r>
      <w:r>
        <w:drawing>
          <wp:inline xmlns:a="http://schemas.openxmlformats.org/drawingml/2006/main" xmlns:pic="http://schemas.openxmlformats.org/drawingml/2006/picture">
            <wp:extent cx="1905000" cy="2305050"/>
            <wp:docPr id="6" name="Picture 6"/>
            <wp:cNvGraphicFramePr>
              <a:graphicFrameLocks noChangeAspect="1"/>
            </wp:cNvGraphicFramePr>
            <a:graphic>
              <a:graphicData uri="http://schemas.openxmlformats.org/drawingml/2006/picture">
                <pic:pic>
                  <pic:nvPicPr>
                    <pic:cNvPr id="0" name="temp_inline_efc3b58ccc1a4a22a20ee21835e2d387.jpg"/>
                    <pic:cNvPicPr/>
                  </pic:nvPicPr>
                  <pic:blipFill>
                    <a:blip r:embed="rId14"/>
                    <a:stretch>
                      <a:fillRect/>
                    </a:stretch>
                  </pic:blipFill>
                  <pic:spPr>
                    <a:xfrm>
                      <a:off x="0" y="0"/>
                      <a:ext cx="1905000" cy="2305050"/>
                    </a:xfrm>
                    <a:prstGeom prst="rect"/>
                  </pic:spPr>
                </pic:pic>
              </a:graphicData>
            </a:graphic>
          </wp:inline>
        </w:drawing>
      </w:r>
      <w:r>
        <w:br/>
      </w:r>
      <w:r>
        <w:t>a) Ta có</w:t>
      </w:r>
      <w:r>
        <w:t xml:space="preserve"> </w:t>
      </w:r>
      <w:r>
        <w:t>(</w:t>
      </w:r>
      <w:r>
        <w:t>ACD</w:t>
      </w:r>
      <w:r>
        <w:t>′</w:t>
      </w:r>
      <w:r>
        <w:t>)</w:t>
      </w:r>
      <w:r>
        <w:t>//</w:t>
      </w:r>
      <w:r>
        <w:t>(</w:t>
      </w:r>
      <w:r>
        <w:t>BA</w:t>
      </w:r>
      <w:r>
        <w:t>′</w:t>
      </w:r>
      <w:r>
        <w:t>C</w:t>
      </w:r>
      <w:r>
        <w:t>′</w:t>
      </w:r>
      <w:r>
        <w:t>)</w:t>
      </w:r>
      <w:r>
        <w:t>ACD^(')//BA^(')C^(')</w:t>
      </w:r>
      <w:r>
        <w:br/>
      </w:r>
      <w:r>
        <w:t>⇒ d</w:t>
      </w:r>
      <w:r>
        <w:t>(</w:t>
      </w:r>
      <w:r>
        <w:t>(</w:t>
      </w:r>
      <w:r>
        <w:t>ACD</w:t>
      </w:r>
      <w:r>
        <w:t>′</w:t>
      </w:r>
      <w:r>
        <w:t>)</w:t>
      </w:r>
      <w:r>
        <w:t>,</w:t>
      </w:r>
      <w:r>
        <w:t>(</w:t>
      </w:r>
      <w:r>
        <w:t>BA</w:t>
      </w:r>
      <w:r>
        <w:t>′</w:t>
      </w:r>
      <w:r>
        <w:t>C</w:t>
      </w:r>
      <w:r>
        <w:t>′</w:t>
      </w:r>
      <w:r>
        <w:t>)</w:t>
      </w:r>
      <w:r>
        <w:t>)</w:t>
      </w:r>
      <w:r>
        <w:t>=</w:t>
      </w:r>
      <w:r>
        <w:t>d</w:t>
      </w:r>
      <w:r>
        <w:t>(</w:t>
      </w:r>
      <w:r>
        <w:t>B</w:t>
      </w:r>
      <w:r>
        <w:t>,</w:t>
      </w:r>
      <w:r>
        <w:t>(</w:t>
      </w:r>
      <w:r>
        <w:t>ACD</w:t>
      </w:r>
      <w:r>
        <w:t>′</w:t>
      </w:r>
      <w:r>
        <w:t>)</w:t>
      </w:r>
      <w:r>
        <w:t>)</w:t>
      </w:r>
      <w:r>
        <w:t>=</w:t>
      </w:r>
      <w:r>
        <w:t>d</w:t>
      </w:r>
      <w:r>
        <w:t>(</w:t>
      </w:r>
      <w:r>
        <w:t>D</w:t>
      </w:r>
      <w:r>
        <w:t>,</w:t>
      </w:r>
      <w:r>
        <w:t>(</w:t>
      </w:r>
      <w:r>
        <w:t>ACD</w:t>
      </w:r>
      <w:r>
        <w:t>′</w:t>
      </w:r>
      <w:r>
        <w:t>)</w:t>
      </w:r>
      <w:r>
        <w:t>)</w:t>
      </w:r>
      <w:r>
        <w:t>⇒ dACD^('),BA^(')C^(')=dB,ACD^(')=dD,ACD^(')</w:t>
      </w:r>
      <w:r>
        <w:br/>
      </w:r>
      <w:r>
        <w:t>Gọi I là hình chiếu vuông góc của D trên OD′.</w:t>
      </w:r>
      <w:r>
        <w:br/>
      </w:r>
      <w:r>
        <w:t>Ta có</w:t>
      </w:r>
      <w:r>
        <w:t xml:space="preserve"> </w:t>
      </w:r>
      <w:r>
        <w:t>{</w:t>
      </w:r>
      <w:r>
        <w:t>AC</w:t>
      </w:r>
      <w:r>
        <w:t>⊥</w:t>
      </w:r>
      <w:r>
        <w:t>BD</w:t>
      </w:r>
      <w:r>
        <w:t>DD</w:t>
      </w:r>
      <w:r>
        <w:t>'</w:t>
      </w:r>
      <w:r>
        <w:t>⊥</w:t>
      </w:r>
      <w:r>
        <w:t>(</w:t>
      </w:r>
      <w:r>
        <w:t>ABCD</w:t>
      </w:r>
      <w:r>
        <w:t>)</w:t>
      </w:r>
      <w:r>
        <w:t>⇒</w:t>
      </w:r>
      <w:r>
        <w:t>{</w:t>
      </w:r>
      <w:r>
        <w:t>AC</w:t>
      </w:r>
      <w:r>
        <w:t>⊥</w:t>
      </w:r>
      <w:r>
        <w:t>BD</w:t>
      </w:r>
      <w:r>
        <w:t>DD</w:t>
      </w:r>
      <w:r>
        <w:t>'</w:t>
      </w:r>
      <w:r>
        <w:t>⊥</w:t>
      </w:r>
      <w:r>
        <w:t>AC</w:t>
      </w:r>
      <w:r>
        <w:t>AC⊥BDDD'⊥ABCD⇒AC⊥BDDD'⊥AC</w:t>
      </w:r>
      <w:r>
        <w:br/>
      </w:r>
      <w:r>
        <w:t>⇒</w:t>
      </w:r>
      <w:r>
        <w:t>AC</w:t>
      </w:r>
      <w:r>
        <w:t>⊥</w:t>
      </w:r>
      <w:r>
        <w:t>(</w:t>
      </w:r>
      <w:r>
        <w:t>BDD</w:t>
      </w:r>
      <w:r>
        <w:t>′</w:t>
      </w:r>
      <w:r>
        <w:t>B</w:t>
      </w:r>
      <w:r>
        <w:t>′</w:t>
      </w:r>
      <w:r>
        <w:t>)</w:t>
      </w:r>
      <w:r>
        <w:t>⇒</w:t>
      </w:r>
      <w:r>
        <w:t>AC</w:t>
      </w:r>
      <w:r>
        <w:t>⊥</w:t>
      </w:r>
      <w:r>
        <w:t>DI</w:t>
      </w:r>
      <w:r>
        <w:t>⇒AC⊥BDD^(')B^(')⇒AC⊥DI</w:t>
      </w:r>
      <w:r>
        <w:t xml:space="preserve"> </w:t>
      </w:r>
      <w:r>
        <w:t>và</w:t>
      </w:r>
      <w:r>
        <w:t xml:space="preserve"> </w:t>
      </w:r>
      <w:r>
        <w:t>DI</w:t>
      </w:r>
      <w:r>
        <w:t>⊥</w:t>
      </w:r>
      <w:r>
        <w:t>OD</w:t>
      </w:r>
      <w:r>
        <w:t>′</w:t>
      </w:r>
      <w:r>
        <w:t>DI⊥OD^(')</w:t>
      </w:r>
      <w:r>
        <w:br/>
      </w:r>
      <w:r>
        <w:t>⇒</w:t>
      </w:r>
      <w:r>
        <w:t>DI</w:t>
      </w:r>
      <w:r>
        <w:t>⊥</w:t>
      </w:r>
      <w:r>
        <w:t>(</w:t>
      </w:r>
      <w:r>
        <w:t>D</w:t>
      </w:r>
      <w:r>
        <w:t>′</w:t>
      </w:r>
      <w:r>
        <w:t>AC</w:t>
      </w:r>
      <w:r>
        <w:t>)</w:t>
      </w:r>
      <w:r>
        <w:t>⇒</w:t>
      </w:r>
      <w:r>
        <w:t>d</w:t>
      </w:r>
      <w:r>
        <w:t>(</w:t>
      </w:r>
      <w:r>
        <w:t>D</w:t>
      </w:r>
      <w:r>
        <w:t>,</w:t>
      </w:r>
      <w:r>
        <w:t>(</w:t>
      </w:r>
      <w:r>
        <w:t>D</w:t>
      </w:r>
      <w:r>
        <w:t>′</w:t>
      </w:r>
      <w:r>
        <w:t>AC</w:t>
      </w:r>
      <w:r>
        <w:t>)</w:t>
      </w:r>
      <w:r>
        <w:t>)</w:t>
      </w:r>
      <w:r>
        <w:t>=</w:t>
      </w:r>
      <w:r>
        <w:t>DI</w:t>
      </w:r>
      <w:r>
        <w:t>⇒DI⊥D^(')AC⇒dD,D^(')AC=DI</w:t>
      </w:r>
      <w:r>
        <w:br/>
      </w:r>
      <w:r>
        <w:t>• Xét tam giác ABD vuông tại A nên ta có:</w:t>
      </w:r>
      <w:r>
        <w:br/>
      </w:r>
      <w:r>
        <w:t>BD</w:t>
      </w:r>
      <w:r>
        <w:t>=</w:t>
      </w:r>
      <w:r>
        <w:t>√</w:t>
      </w:r>
      <w:r>
        <w:t>AB</w:t>
      </w:r>
      <w:r>
        <w:t>2</w:t>
      </w:r>
      <w:r>
        <w:t>+</w:t>
      </w:r>
      <w:r>
        <w:t>AD</w:t>
      </w:r>
      <w:r>
        <w:t>2</w:t>
      </w:r>
      <w:r>
        <w:t>=</w:t>
      </w:r>
      <w:r>
        <w:t>a</w:t>
      </w:r>
      <w:r>
        <w:t>√</w:t>
      </w:r>
      <w:r>
        <w:t>2</w:t>
      </w:r>
      <w:r>
        <w:t>⇒</w:t>
      </w:r>
      <w:r>
        <w:t>OD</w:t>
      </w:r>
      <w:r>
        <w:t>=</w:t>
      </w:r>
      <w:r>
        <w:t>a</w:t>
      </w:r>
      <w:r>
        <w:t>√</w:t>
      </w:r>
      <w:r>
        <w:t>2</w:t>
      </w:r>
      <w:r>
        <w:t>2</w:t>
      </w:r>
      <w:r>
        <w:t>.</w:t>
      </w:r>
      <w:r>
        <w:t>BD=√(AB^(2)+AD^(2))=a√(2)⇒OD=(a√(2))/(2).</w:t>
      </w:r>
      <w:r>
        <w:br/>
      </w:r>
      <w:r>
        <w:t>• Xét tam giác D′DO vuông tại D có DI là đường cao nên</w:t>
      </w:r>
      <w:r>
        <w:br/>
      </w:r>
      <w:r>
        <w:t>1</w:t>
      </w:r>
      <w:r>
        <w:t>DI</w:t>
      </w:r>
      <w:r>
        <w:t>2</w:t>
      </w:r>
      <w:r>
        <w:t>=</w:t>
      </w:r>
      <w:r>
        <w:t>1</w:t>
      </w:r>
      <w:r>
        <w:t>OD</w:t>
      </w:r>
      <w:r>
        <w:t>2</w:t>
      </w:r>
      <w:r>
        <w:t>+</w:t>
      </w:r>
      <w:r>
        <w:t>1</w:t>
      </w:r>
      <w:r>
        <w:t>D</w:t>
      </w:r>
      <w:r>
        <w:t>D</w:t>
      </w:r>
      <w:r>
        <w:t>′</w:t>
      </w:r>
      <w:r>
        <w:t>2</w:t>
      </w:r>
      <w:r>
        <w:t>=</w:t>
      </w:r>
      <w:r>
        <w:t>2</w:t>
      </w:r>
      <w:r>
        <w:t>a</w:t>
      </w:r>
      <w:r>
        <w:t>2</w:t>
      </w:r>
      <w:r>
        <w:t>+</w:t>
      </w:r>
      <w:r>
        <w:t>1</w:t>
      </w:r>
      <w:r>
        <w:t>a</w:t>
      </w:r>
      <w:r>
        <w:t>2</w:t>
      </w:r>
      <w:r>
        <w:t>=</w:t>
      </w:r>
      <w:r>
        <w:t>3</w:t>
      </w:r>
      <w:r>
        <w:t>a</w:t>
      </w:r>
      <w:r>
        <w:t>2</w:t>
      </w:r>
      <w:r>
        <w:t>(1)/(DI^(2))=(1)/(OD^(2))+(1)/(DD^(')^(2))=(2)/(a^(2))+(1)/(a^(2))=(3)/(a^(2))</w:t>
      </w:r>
      <w:r>
        <w:br/>
      </w:r>
      <w:r>
        <w:t>⇒</w:t>
      </w:r>
      <w:r>
        <w:t>d</w:t>
      </w:r>
      <w:r>
        <w:t>(</w:t>
      </w:r>
      <w:r>
        <w:t>(</w:t>
      </w:r>
      <w:r>
        <w:t>ACD</w:t>
      </w:r>
      <w:r>
        <w:t>′</w:t>
      </w:r>
      <w:r>
        <w:t>)</w:t>
      </w:r>
      <w:r>
        <w:t>,</w:t>
      </w:r>
      <w:r>
        <w:t>(</w:t>
      </w:r>
      <w:r>
        <w:t>A</w:t>
      </w:r>
      <w:r>
        <w:t>′</w:t>
      </w:r>
      <w:r>
        <w:t>C</w:t>
      </w:r>
      <w:r>
        <w:t>′</w:t>
      </w:r>
      <w:r>
        <w:t>B</w:t>
      </w:r>
      <w:r>
        <w:t>)</w:t>
      </w:r>
      <w:r>
        <w:t>)</w:t>
      </w:r>
      <w:r>
        <w:t>=</w:t>
      </w:r>
      <w:r>
        <w:t>DI</w:t>
      </w:r>
      <w:r>
        <w:t>=</w:t>
      </w:r>
      <w:r>
        <w:t>a</w:t>
      </w:r>
      <w:r>
        <w:t>√</w:t>
      </w:r>
      <w:r>
        <w:t>3</w:t>
      </w:r>
      <w:r>
        <w:t>3</w:t>
      </w:r>
      <w:r>
        <w:t>.</w:t>
      </w:r>
      <w:r>
        <w:t>⇒dACD^('),A^(')C^(')B=DI=(a√(3))/(3).</w:t>
      </w:r>
      <w:r>
        <w:br/>
      </w:r>
      <w:r>
        <w:t>b) Ta có: AB // (A′B′C′D′).</w:t>
      </w:r>
      <w:r>
        <w:br/>
      </w:r>
      <w:r>
        <w:t>Do đó d(AB, (A′B′C′D′)) = AA′ = a</w:t>
      </w:r>
      <w:r>
        <w:br/>
      </w:r>
      <w:r>
        <w:rPr>
          <w:b/>
        </w:rPr>
        <w:t>3. Khoảng cách giữa hai đường thẳng chéo nhau</w:t>
      </w:r>
      <w:r>
        <w:br/>
      </w:r>
      <w:r>
        <w:rPr>
          <w:b/>
        </w:rPr>
        <w:t>Hoạt động khám phá 3 trang 77 Toán 11 Tập 2</w:t>
      </w:r>
      <w:r>
        <w:t>:</w:t>
      </w:r>
      <w:r>
        <w:t xml:space="preserve"> </w:t>
      </w:r>
      <w:r>
        <w:t>Cho hai đường thẳng chéo nhau a và b. Gọi (Q) là mặt phẳng chứa b và song song với a. Gọi (P) là mặt phẳng chứa đường thẳng a, vuông góc với (Q) và cắt b tại J. Trong (P), gọi c là đường thẳng đi qua J vuông góc với a và cắt a tại điểm I.</w:t>
      </w:r>
      <w:r>
        <w:br/>
      </w:r>
      <w:r>
        <w:t>Đường thẳng IJ có vuông góc với b không? Giải thích.</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1186b0b27654f4d9628405447bf2594.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Ta có</w:t>
      </w:r>
      <w:r>
        <w:t xml:space="preserve"> </w:t>
      </w:r>
      <w:r>
        <w:t>{</w:t>
      </w:r>
      <w:r>
        <w:t>a</w:t>
      </w:r>
      <w:r>
        <w:t>//</w:t>
      </w:r>
      <w:r>
        <w:t>(</w:t>
      </w:r>
      <w:r>
        <w:t>Q</w:t>
      </w:r>
      <w:r>
        <w:t>)</w:t>
      </w:r>
      <w:r>
        <w:t>a</w:t>
      </w:r>
      <w:r>
        <w:t>'</w:t>
      </w:r>
      <w:r>
        <w:t>=</w:t>
      </w:r>
      <w:r>
        <w:t>(</w:t>
      </w:r>
      <w:r>
        <w:t>P</w:t>
      </w:r>
      <w:r>
        <w:t>)</w:t>
      </w:r>
      <w:r>
        <w:t>∩</w:t>
      </w:r>
      <w:r>
        <w:t>(</w:t>
      </w:r>
      <w:r>
        <w:t>Q</w:t>
      </w:r>
      <w:r>
        <w:t>)</w:t>
      </w:r>
      <w:r>
        <w:t>a // Qa'=P∩Q</w:t>
      </w:r>
      <w:r>
        <w:br/>
      </w:r>
      <w:r>
        <w:t>⇒</w:t>
      </w:r>
      <w:r>
        <w:t>a</w:t>
      </w:r>
      <w:r>
        <w:t>//</w:t>
      </w:r>
      <w:r>
        <w:t>a</w:t>
      </w:r>
      <w:r>
        <w:t>'</w:t>
      </w:r>
      <w:r>
        <w:t>;</w:t>
      </w:r>
      <w:r>
        <w:t>IJ</w:t>
      </w:r>
      <w:r>
        <w:t>⊥</w:t>
      </w:r>
      <w:r>
        <w:t>a</w:t>
      </w:r>
      <w:r>
        <w:t>⇒</w:t>
      </w:r>
      <w:r>
        <w:t>IJ</w:t>
      </w:r>
      <w:r>
        <w:t>⊥</w:t>
      </w:r>
      <w:r>
        <w:t>a</w:t>
      </w:r>
      <w:r>
        <w:t>'</w:t>
      </w:r>
      <w:r>
        <w:t>⇒a//a';IJ⊥a⇒IJ⊥a'</w:t>
      </w:r>
      <w:r>
        <w:br/>
      </w:r>
      <w:r>
        <w:t>Mà (P) ⊥(Q) ⇒ IJ ⊥ (Q)</w:t>
      </w:r>
      <w:r>
        <w:t xml:space="preserve"> </w:t>
      </w:r>
      <w:r>
        <w:t>⇒</w:t>
      </w:r>
      <w:r>
        <w:t>⇒</w:t>
      </w:r>
      <w:r>
        <w:t>IJ ⊥ b</w:t>
      </w:r>
      <w:r>
        <w:br/>
      </w:r>
      <w:r>
        <w:rPr>
          <w:b/>
        </w:rPr>
        <w:t>Giải Toán 11 trang 78 Tập 2</w:t>
      </w:r>
      <w:r>
        <w:br/>
      </w:r>
      <w:r>
        <w:rPr>
          <w:b/>
        </w:rPr>
        <w:t>Thực hành 3 trang 78 Toán 11 Tập 2</w:t>
      </w:r>
      <w:r>
        <w:t>:</w:t>
      </w:r>
      <w:r>
        <w:t xml:space="preserve"> </w:t>
      </w:r>
      <w:r>
        <w:t>Cho tứ diện OABC có ba cạnh OA, OB, OC đều bằng a và vuông góc từng đôi một.</w:t>
      </w:r>
      <w:r>
        <w:br/>
      </w:r>
      <w:r>
        <w:t>Tính khoảng cách giữa hai đường thẳng:</w:t>
      </w:r>
      <w:r>
        <w:br/>
      </w:r>
      <w:r>
        <w:t>a) OA và BC;</w:t>
      </w:r>
      <w:r>
        <w:br/>
      </w:r>
      <w:r>
        <w:t>b) OB và AC.</w:t>
      </w:r>
      <w:r>
        <w:br/>
      </w:r>
      <w:r>
        <w:rPr>
          <w:b/>
        </w:rPr>
        <w:t>Lời giải:</w:t>
      </w:r>
      <w:r>
        <w:br/>
      </w:r>
      <w:r>
        <w:drawing>
          <wp:inline xmlns:a="http://schemas.openxmlformats.org/drawingml/2006/main" xmlns:pic="http://schemas.openxmlformats.org/drawingml/2006/picture">
            <wp:extent cx="1905000" cy="1914525"/>
            <wp:docPr id="8" name="Picture 8"/>
            <wp:cNvGraphicFramePr>
              <a:graphicFrameLocks noChangeAspect="1"/>
            </wp:cNvGraphicFramePr>
            <a:graphic>
              <a:graphicData uri="http://schemas.openxmlformats.org/drawingml/2006/picture">
                <pic:pic>
                  <pic:nvPicPr>
                    <pic:cNvPr id="0" name="temp_inline_a7e936d9cc9e4288a6af6fb89accb4a7.jpg"/>
                    <pic:cNvPicPr/>
                  </pic:nvPicPr>
                  <pic:blipFill>
                    <a:blip r:embed="rId16"/>
                    <a:stretch>
                      <a:fillRect/>
                    </a:stretch>
                  </pic:blipFill>
                  <pic:spPr>
                    <a:xfrm>
                      <a:off x="0" y="0"/>
                      <a:ext cx="1905000" cy="1914525"/>
                    </a:xfrm>
                    <a:prstGeom prst="rect"/>
                  </pic:spPr>
                </pic:pic>
              </a:graphicData>
            </a:graphic>
          </wp:inline>
        </w:drawing>
      </w:r>
      <w:r>
        <w:br/>
      </w:r>
      <w:r>
        <w:t>a) Tam giác OBC vuông cân tại O. Gọi H là trung điểm của BC suy ra OH ⊥ BC</w:t>
      </w:r>
      <w:r>
        <w:br/>
      </w:r>
      <w:r>
        <w:t>Ta lại có:</w:t>
      </w:r>
      <w:r>
        <w:br/>
      </w:r>
      <w:r>
        <w:t>{</w:t>
      </w:r>
      <w:r>
        <w:t>OA</w:t>
      </w:r>
      <w:r>
        <w:t>⊥</w:t>
      </w:r>
      <w:r>
        <w:t>OB</w:t>
      </w:r>
      <w:r>
        <w:t>OA</w:t>
      </w:r>
      <w:r>
        <w:t>⊥</w:t>
      </w:r>
      <w:r>
        <w:t>OC</w:t>
      </w:r>
      <w:r>
        <w:t>⇒</w:t>
      </w:r>
      <w:r>
        <w:t>OA</w:t>
      </w:r>
      <w:r>
        <w:t>⊥</w:t>
      </w:r>
      <w:r>
        <w:t>(</w:t>
      </w:r>
      <w:r>
        <w:t>OBC</w:t>
      </w:r>
      <w:r>
        <w:t>)</w:t>
      </w:r>
      <w:r>
        <w:t>⇒</w:t>
      </w:r>
      <w:r>
        <w:t>OA</w:t>
      </w:r>
      <w:r>
        <w:t>⊥</w:t>
      </w:r>
      <w:r>
        <w:t>OH</w:t>
      </w:r>
      <w:r>
        <w:t>OA⊥OBOA⊥OC⇒OA⊥OBC⇒OA⊥OH</w:t>
      </w:r>
      <w:r>
        <w:br/>
      </w:r>
      <w:r>
        <w:t>Do đó OH là đoạn vuông góc chung của OA và BC.</w:t>
      </w:r>
      <w:r>
        <w:br/>
      </w:r>
      <w:r>
        <w:t>Khi đó</w:t>
      </w:r>
      <w:r>
        <w:t xml:space="preserve"> </w:t>
      </w:r>
      <w:r>
        <w:t>d</w:t>
      </w:r>
      <w:r>
        <w:t>(</w:t>
      </w:r>
      <w:r>
        <w:t>OA</w:t>
      </w:r>
      <w:r>
        <w:t>,</w:t>
      </w:r>
      <w:r>
        <w:t>BC</w:t>
      </w:r>
      <w:r>
        <w:t>)</w:t>
      </w:r>
      <w:r>
        <w:t>=</w:t>
      </w:r>
      <w:r>
        <w:t>OH</w:t>
      </w:r>
      <w:r>
        <w:t>=</w:t>
      </w:r>
      <w:r>
        <w:t>1</w:t>
      </w:r>
      <w:r>
        <w:t>2</w:t>
      </w:r>
      <w:r>
        <w:t>BC</w:t>
      </w:r>
      <w:r>
        <w:t>=</w:t>
      </w:r>
      <w:r>
        <w:t>1</w:t>
      </w:r>
      <w:r>
        <w:t>2</w:t>
      </w:r>
      <w:r>
        <w:t>√</w:t>
      </w:r>
      <w:r>
        <w:t>OB</w:t>
      </w:r>
      <w:r>
        <w:t>2</w:t>
      </w:r>
      <w:r>
        <w:t>+</w:t>
      </w:r>
      <w:r>
        <w:t>OC</w:t>
      </w:r>
      <w:r>
        <w:t>2</w:t>
      </w:r>
      <w:r>
        <w:t>=</w:t>
      </w:r>
      <w:r>
        <w:t>a</w:t>
      </w:r>
      <w:r>
        <w:t>√</w:t>
      </w:r>
      <w:r>
        <w:t>2</w:t>
      </w:r>
      <w:r>
        <w:t>2</w:t>
      </w:r>
      <w:r>
        <w:t>.</w:t>
      </w:r>
      <w:r>
        <w:t>dOA,BC=OH=(1)/(2)BC=(1)/(2)√(OB^(2)+OC^(2))=(a√(2))/(2).</w:t>
      </w:r>
      <w:r>
        <w:br/>
      </w:r>
      <w:r>
        <w:t>b)Tương tự trong tam giác OAC vuông cân tại O . Gọi K là trung điểm của AC.</w:t>
      </w:r>
      <w:r>
        <w:br/>
      </w:r>
      <w:r>
        <w:t>Ta lại có:</w:t>
      </w:r>
      <w:r>
        <w:t xml:space="preserve"> </w:t>
      </w:r>
      <w:r>
        <w:t>{</w:t>
      </w:r>
      <w:r>
        <w:t>OB</w:t>
      </w:r>
      <w:r>
        <w:t>⊥</w:t>
      </w:r>
      <w:r>
        <w:t>OA</w:t>
      </w:r>
      <w:r>
        <w:t>OB</w:t>
      </w:r>
      <w:r>
        <w:t>⊥</w:t>
      </w:r>
      <w:r>
        <w:t>OC</w:t>
      </w:r>
      <w:r>
        <w:t>OB⊥OAOB⊥OC</w:t>
      </w:r>
      <w:r>
        <w:br/>
      </w:r>
      <w:r>
        <w:t>⇒</w:t>
      </w:r>
      <w:r>
        <w:t>OB</w:t>
      </w:r>
      <w:r>
        <w:t>⊥</w:t>
      </w:r>
      <w:r>
        <w:t>(</w:t>
      </w:r>
      <w:r>
        <w:t>OAC</w:t>
      </w:r>
      <w:r>
        <w:t>)</w:t>
      </w:r>
      <w:r>
        <w:t>⇒</w:t>
      </w:r>
      <w:r>
        <w:t>OB</w:t>
      </w:r>
      <w:r>
        <w:t>⊥</w:t>
      </w:r>
      <w:r>
        <w:t>OK</w:t>
      </w:r>
      <w:r>
        <w:t>⇒OB⊥OAC⇒OB⊥OK</w:t>
      </w:r>
      <w:r>
        <w:br/>
      </w:r>
      <w:r>
        <w:t>Do đó OK là đoạn vuông góc chung của OB và AC.</w:t>
      </w:r>
      <w:r>
        <w:br/>
      </w:r>
      <w:r>
        <w:t>⇒ d</w:t>
      </w:r>
      <w:r>
        <w:t>(</w:t>
      </w:r>
      <w:r>
        <w:t>OB</w:t>
      </w:r>
      <w:r>
        <w:t>,</w:t>
      </w:r>
      <w:r>
        <w:t>AC</w:t>
      </w:r>
      <w:r>
        <w:t>)</w:t>
      </w:r>
      <w:r>
        <w:t>=</w:t>
      </w:r>
      <w:r>
        <w:t>OK</w:t>
      </w:r>
      <w:r>
        <w:t>=</w:t>
      </w:r>
      <w:r>
        <w:t>a</w:t>
      </w:r>
      <w:r>
        <w:t>√</w:t>
      </w:r>
      <w:r>
        <w:t>2</w:t>
      </w:r>
      <w:r>
        <w:t>2</w:t>
      </w:r>
      <w:r>
        <w:t>.</w:t>
      </w:r>
      <w:r>
        <w:t>⇒ dOB,AC=OK=(a√(2))/(2).</w:t>
      </w:r>
      <w:r>
        <w:br/>
      </w:r>
      <w:r>
        <w:rPr>
          <w:b/>
        </w:rPr>
        <w:t>Vận dụng 2 trang 78 Toán 11 Tập 2</w:t>
      </w:r>
      <w:r>
        <w:t>:</w:t>
      </w:r>
      <w:r>
        <w:t xml:space="preserve"> </w:t>
      </w:r>
      <w:r>
        <w:t>Một căn phòng có trần cao 3,2 m. Tính khoảng cách giữa một đường thẳng a trên trần nhà và đường thẳng b trên sàn nhà.</w:t>
      </w:r>
      <w:r>
        <w:br/>
      </w:r>
      <w:r>
        <w:drawing>
          <wp:inline xmlns:a="http://schemas.openxmlformats.org/drawingml/2006/main" xmlns:pic="http://schemas.openxmlformats.org/drawingml/2006/picture">
            <wp:extent cx="1905000" cy="1666875"/>
            <wp:docPr id="9" name="Picture 9"/>
            <wp:cNvGraphicFramePr>
              <a:graphicFrameLocks noChangeAspect="1"/>
            </wp:cNvGraphicFramePr>
            <a:graphic>
              <a:graphicData uri="http://schemas.openxmlformats.org/drawingml/2006/picture">
                <pic:pic>
                  <pic:nvPicPr>
                    <pic:cNvPr id="0" name="temp_inline_0c07399b5e4a424bbf98e4137638316f.jpg"/>
                    <pic:cNvPicPr/>
                  </pic:nvPicPr>
                  <pic:blipFill>
                    <a:blip r:embed="rId17"/>
                    <a:stretch>
                      <a:fillRect/>
                    </a:stretch>
                  </pic:blipFill>
                  <pic:spPr>
                    <a:xfrm>
                      <a:off x="0" y="0"/>
                      <a:ext cx="1905000" cy="1666875"/>
                    </a:xfrm>
                    <a:prstGeom prst="rect"/>
                  </pic:spPr>
                </pic:pic>
              </a:graphicData>
            </a:graphic>
          </wp:inline>
        </w:drawing>
      </w:r>
      <w:r>
        <w:br/>
      </w:r>
      <w:r>
        <w:rPr>
          <w:b/>
        </w:rPr>
        <w:t>Lời giải:</w:t>
      </w:r>
      <w:r>
        <w:br/>
      </w:r>
      <w:r>
        <w:t>Vì trần nhà và sàn nhà song song với nhau nên đường thẳng a nằm trên trần nhà song song với sàn nhà.</w:t>
      </w:r>
      <w:r>
        <w:br/>
      </w:r>
      <w:r>
        <w:t>Vậy khoảng cách giữa đường thẳng a trên trần nhà và đường thẳng b trên sàn nhà bằng khoảng cách giữa trần nhà và sàn nhà. Vậy d(a, b) = 3,2 m.</w:t>
      </w:r>
      <w:r>
        <w:br/>
      </w:r>
      <w:r>
        <w:rPr>
          <w:b/>
        </w:rPr>
        <w:t>4. Công thức tính thể tích của khối chóp, khối lăng trụ, khối hộp</w:t>
      </w:r>
      <w:r>
        <w:br/>
      </w:r>
      <w:r>
        <w:rPr>
          <w:b/>
        </w:rPr>
        <w:t>Hoạt động khám phá 4 trang 78 Toán 11 Tập 2</w:t>
      </w:r>
      <w:r>
        <w:t>:</w:t>
      </w:r>
      <w:r>
        <w:t xml:space="preserve"> </w:t>
      </w:r>
      <w:r>
        <w:t>Cho một khối hộp chữ nhật với các kích thước là a, b, c đều là số nguyên dương. Vẽ các mặt song song với các mặt của hình hộp và chia nó thành các khối lập phương có cạnh bằng 1 (Hình 11). Tìm số hình lập phương đơn vị có trong hình hộp.</w:t>
      </w:r>
      <w:r>
        <w:br/>
      </w:r>
      <w:r>
        <w:drawing>
          <wp:inline xmlns:a="http://schemas.openxmlformats.org/drawingml/2006/main" xmlns:pic="http://schemas.openxmlformats.org/drawingml/2006/picture">
            <wp:extent cx="1905000" cy="1533525"/>
            <wp:docPr id="10" name="Picture 10"/>
            <wp:cNvGraphicFramePr>
              <a:graphicFrameLocks noChangeAspect="1"/>
            </wp:cNvGraphicFramePr>
            <a:graphic>
              <a:graphicData uri="http://schemas.openxmlformats.org/drawingml/2006/picture">
                <pic:pic>
                  <pic:nvPicPr>
                    <pic:cNvPr id="0" name="temp_inline_4bab9922280448c893d2c44233d0ebe3.jpg"/>
                    <pic:cNvPicPr/>
                  </pic:nvPicPr>
                  <pic:blipFill>
                    <a:blip r:embed="rId18"/>
                    <a:stretch>
                      <a:fillRect/>
                    </a:stretch>
                  </pic:blipFill>
                  <pic:spPr>
                    <a:xfrm>
                      <a:off x="0" y="0"/>
                      <a:ext cx="1905000" cy="1533525"/>
                    </a:xfrm>
                    <a:prstGeom prst="rect"/>
                  </pic:spPr>
                </pic:pic>
              </a:graphicData>
            </a:graphic>
          </wp:inline>
        </w:drawing>
      </w:r>
      <w:r>
        <w:br/>
      </w:r>
      <w:r>
        <w:rPr>
          <w:b/>
        </w:rPr>
        <w:t>Lời giải:</w:t>
      </w:r>
      <w:r>
        <w:br/>
      </w:r>
      <w:r>
        <w:t>Số hình lập phương đơn vị có trong hình hộp là: abc = 8.3.4 = 96 (hình).</w:t>
      </w:r>
      <w:r>
        <w:br/>
      </w:r>
      <w:r>
        <w:t>Vậy số hình lập phương đơn vị có trong hình hộp là 96 hình.</w:t>
      </w:r>
      <w:r>
        <w:br/>
      </w:r>
      <w:r>
        <w:rPr>
          <w:b/>
        </w:rPr>
        <w:t>Giải Toán 11 trang 79 Tập 2</w:t>
      </w:r>
      <w:r>
        <w:br/>
      </w:r>
      <w:r>
        <w:rPr>
          <w:b/>
        </w:rPr>
        <w:t>Hoạt động khám phá 5 trang 79 Toán 11 Tập 2</w:t>
      </w:r>
      <w:r>
        <w:t>:</w:t>
      </w:r>
      <w:r>
        <w:t xml:space="preserve"> </w:t>
      </w:r>
      <w:r>
        <w:t>Cho khối lăng trụ tam giác ABC.A′B′C′ (Hình 14). Tìm cách chia khối lăng trụ thành ba khối chóp có cùng chiều cao và diện tích đáy.</w:t>
      </w:r>
      <w:r>
        <w:br/>
      </w:r>
      <w:r>
        <w:t>Cho khối lăng trụ tam giác ABC.A′B′C′ (Hình 14). Tìm cách chia khối lăng trụ thành ba khối chóp có cùng chiều cao và diện tích đáy.</w:t>
      </w:r>
      <w:r>
        <w:br/>
      </w:r>
      <w:r>
        <w:drawing>
          <wp:inline xmlns:a="http://schemas.openxmlformats.org/drawingml/2006/main" xmlns:pic="http://schemas.openxmlformats.org/drawingml/2006/picture">
            <wp:extent cx="1905000" cy="1647825"/>
            <wp:docPr id="11" name="Picture 11"/>
            <wp:cNvGraphicFramePr>
              <a:graphicFrameLocks noChangeAspect="1"/>
            </wp:cNvGraphicFramePr>
            <a:graphic>
              <a:graphicData uri="http://schemas.openxmlformats.org/drawingml/2006/picture">
                <pic:pic>
                  <pic:nvPicPr>
                    <pic:cNvPr id="0" name="temp_inline_a25fef89b234446b98ab60b023d48287.jpg"/>
                    <pic:cNvPicPr/>
                  </pic:nvPicPr>
                  <pic:blipFill>
                    <a:blip r:embed="rId19"/>
                    <a:stretch>
                      <a:fillRect/>
                    </a:stretch>
                  </pic:blipFill>
                  <pic:spPr>
                    <a:xfrm>
                      <a:off x="0" y="0"/>
                      <a:ext cx="1905000" cy="1647825"/>
                    </a:xfrm>
                    <a:prstGeom prst="rect"/>
                  </pic:spPr>
                </pic:pic>
              </a:graphicData>
            </a:graphic>
          </wp:inline>
        </w:drawing>
      </w:r>
      <w:r>
        <w:br/>
      </w:r>
      <w:r>
        <w:rPr>
          <w:b/>
        </w:rPr>
        <w:t>Lời giải:</w:t>
      </w:r>
      <w:r>
        <w:br/>
      </w:r>
      <w:r>
        <w:t>Chia khối lăng trụ tam giác ABC.A′B′C′ thành ba khối chóp: A.A′B′C′, B′.ABC và C.A′B′C′.</w:t>
      </w:r>
      <w:r>
        <w:br/>
      </w:r>
      <w:r>
        <w:rPr>
          <w:b/>
        </w:rPr>
        <w:t>Giải Toán 11 trang 81 Tập 2</w:t>
      </w:r>
      <w:r>
        <w:br/>
      </w:r>
      <w:r>
        <w:rPr>
          <w:b/>
        </w:rPr>
        <w:t>Thực hành 4 trang 81 Toán 11 Tập 2</w:t>
      </w:r>
      <w:r>
        <w:t>:</w:t>
      </w:r>
      <w:r>
        <w:t xml:space="preserve"> </w:t>
      </w:r>
      <w:r>
        <w:t>Tính thể tích của một bồn chứa có dạng khối chóp cụt đều có kích thước được cho như trong Hình 20.</w:t>
      </w:r>
      <w:r>
        <w:br/>
      </w:r>
      <w:r>
        <w:drawing>
          <wp:inline xmlns:a="http://schemas.openxmlformats.org/drawingml/2006/main" xmlns:pic="http://schemas.openxmlformats.org/drawingml/2006/picture">
            <wp:extent cx="1905000" cy="1447800"/>
            <wp:docPr id="12" name="Picture 12"/>
            <wp:cNvGraphicFramePr>
              <a:graphicFrameLocks noChangeAspect="1"/>
            </wp:cNvGraphicFramePr>
            <a:graphic>
              <a:graphicData uri="http://schemas.openxmlformats.org/drawingml/2006/picture">
                <pic:pic>
                  <pic:nvPicPr>
                    <pic:cNvPr id="0" name="temp_inline_5ebe1bbd9a19459c9a21be4c75aa7fbe.jpg"/>
                    <pic:cNvPicPr/>
                  </pic:nvPicPr>
                  <pic:blipFill>
                    <a:blip r:embed="rId20"/>
                    <a:stretch>
                      <a:fillRect/>
                    </a:stretch>
                  </pic:blipFill>
                  <pic:spPr>
                    <a:xfrm>
                      <a:off x="0" y="0"/>
                      <a:ext cx="1905000" cy="1447800"/>
                    </a:xfrm>
                    <a:prstGeom prst="rect"/>
                  </pic:spPr>
                </pic:pic>
              </a:graphicData>
            </a:graphic>
          </wp:inline>
        </w:drawing>
      </w:r>
      <w:r>
        <w:br/>
      </w:r>
      <w:r>
        <w:rPr>
          <w:b/>
        </w:rPr>
        <w:t>Lời giải:</w:t>
      </w:r>
      <w:r>
        <w:br/>
      </w:r>
      <w:r>
        <w:t>Diện tích đáy lớn là: S = 5</w:t>
      </w:r>
      <w:r>
        <w:rPr>
          <w:vertAlign w:val="superscript"/>
        </w:rPr>
        <w:t xml:space="preserve">2 </w:t>
      </w:r>
      <w:r>
        <w:t>= 25 (m</w:t>
      </w:r>
      <w:r>
        <w:rPr>
          <w:vertAlign w:val="superscript"/>
        </w:rPr>
        <w:t>2</w:t>
      </w:r>
      <w:r>
        <w:t>)</w:t>
      </w:r>
      <w:r>
        <w:br/>
      </w:r>
      <w:r>
        <w:t>Diện tích đáy bé là: S′ = 2</w:t>
      </w:r>
      <w:r>
        <w:rPr>
          <w:vertAlign w:val="superscript"/>
        </w:rPr>
        <w:t xml:space="preserve">2 </w:t>
      </w:r>
      <w:r>
        <w:t>= 4 (m</w:t>
      </w:r>
      <w:r>
        <w:rPr>
          <w:vertAlign w:val="superscript"/>
        </w:rPr>
        <w:t>2</w:t>
      </w:r>
      <w:r>
        <w:t>)</w:t>
      </w:r>
      <w:r>
        <w:br/>
      </w:r>
      <w:r>
        <w:t>Thể tích của bồn chứa là:</w:t>
      </w:r>
      <w:r>
        <w:t xml:space="preserve"> </w:t>
      </w:r>
      <w:r>
        <w:t>V</w:t>
      </w:r>
      <w:r>
        <w:t>=</w:t>
      </w:r>
      <w:r>
        <w:t>1</w:t>
      </w:r>
      <w:r>
        <w:t>3</w:t>
      </w:r>
      <w:r>
        <w:t>.</w:t>
      </w:r>
      <w:r>
        <w:t>3</w:t>
      </w:r>
      <w:r>
        <w:t>(</w:t>
      </w:r>
      <w:r>
        <w:t>25</w:t>
      </w:r>
      <w:r>
        <w:t>+</w:t>
      </w:r>
      <w:r>
        <w:t>√</w:t>
      </w:r>
      <w:r>
        <w:t>25</w:t>
      </w:r>
      <w:r>
        <w:t>.4</w:t>
      </w:r>
      <w:r>
        <w:t>+</w:t>
      </w:r>
      <w:r>
        <w:t>4</w:t>
      </w:r>
      <w:r>
        <w:t>)</w:t>
      </w:r>
      <w:r>
        <w:t>=</w:t>
      </w:r>
      <w:r>
        <w:t>39</w:t>
      </w:r>
      <w:r>
        <w:t>(</w:t>
      </w:r>
      <w:r>
        <w:t>m</w:t>
      </w:r>
      <w:r>
        <w:t>3</w:t>
      </w:r>
      <w:r>
        <w:t>)</w:t>
      </w:r>
      <w:r>
        <w:t>V=(1)/(3).325+√(25.4)+4=39m^(3)</w:t>
      </w:r>
      <w:r>
        <w:br/>
      </w:r>
      <w:r>
        <w:rPr>
          <w:b/>
        </w:rPr>
        <w:t>Vận dụng 3 trang 81 Toán 11 Tập 2</w:t>
      </w:r>
      <w:r>
        <w:t>:</w:t>
      </w:r>
      <w:r>
        <w:t xml:space="preserve"> </w:t>
      </w:r>
      <w:r>
        <w:t>Tính thể tích cái nêm hình lăng trụ đứng có kích thước như trong Hình 21.</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3ee86fec0bd4468aa19b2c69a49f0a6a.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t>Ta có khối nêm là lăng trụ đứng có đáy là tam giác vuông có các cạnh góc vuông lần lượt là 7cm và 24 cm.</w:t>
      </w:r>
      <w:r>
        <w:br/>
      </w:r>
      <w:r>
        <w:t>Do đó diện tích đáy là:</w:t>
      </w:r>
      <w:r>
        <w:t xml:space="preserve"> </w:t>
      </w:r>
      <w:r>
        <w:t>S</w:t>
      </w:r>
      <w:r>
        <w:t>=</w:t>
      </w:r>
      <w:r>
        <w:t>1</w:t>
      </w:r>
      <w:r>
        <w:t>2</w:t>
      </w:r>
      <w:r>
        <w:t>.</w:t>
      </w:r>
      <w:r>
        <w:t>7</w:t>
      </w:r>
      <w:r>
        <w:t>.24</w:t>
      </w:r>
      <w:r>
        <w:t>=</w:t>
      </w:r>
      <w:r>
        <w:t>84</w:t>
      </w:r>
      <w:r>
        <w:t>(</w:t>
      </w:r>
      <w:r>
        <w:t>cm</w:t>
      </w:r>
      <w:r>
        <w:t>2</w:t>
      </w:r>
      <w:r>
        <w:t>)</w:t>
      </w:r>
      <w:r>
        <w:t>S=(1)/(2).7.24=84cm^(2)</w:t>
      </w:r>
      <w:r>
        <w:br/>
      </w:r>
      <w:r>
        <w:t>Chiều cao của khối lăng trụ là h = 22 cm</w:t>
      </w:r>
      <w:r>
        <w:br/>
      </w:r>
      <w:r>
        <w:t>Thể tích của khối nêm là: V = S.h = 84.22 = 1848 (cm</w:t>
      </w:r>
      <w:r>
        <w:rPr>
          <w:vertAlign w:val="superscript"/>
        </w:rPr>
        <w:t>3</w:t>
      </w:r>
      <w:r>
        <w:t>)</w:t>
      </w:r>
      <w:r>
        <w:br/>
      </w:r>
      <w:r>
        <w:rPr>
          <w:b/>
        </w:rPr>
        <w:t>Bài tập</w:t>
      </w:r>
      <w:r>
        <w:br/>
      </w:r>
      <w:r>
        <w:rPr>
          <w:b/>
        </w:rPr>
        <w:t>Bài 1 trang 81 Toán 11 Tập 2</w:t>
      </w:r>
      <w:r>
        <w:t>:</w:t>
      </w:r>
      <w:r>
        <w:t xml:space="preserve"> </w:t>
      </w:r>
      <w:r>
        <w:t>Cho hình chóp S.ABCD có đáy ABCD là hình thoi cạnh a có O là giao điểm của hai đường chéo,</w:t>
      </w:r>
      <w:r>
        <w:t xml:space="preserve"> </w:t>
      </w:r>
      <w:r>
        <w:t>ˆ</w:t>
      </w:r>
      <w:r>
        <w:t>ABC</w:t>
      </w:r>
      <w:r>
        <w:t>=</w:t>
      </w:r>
      <w:r>
        <w:t>60</w:t>
      </w:r>
      <w:r>
        <w:t>°</w:t>
      </w:r>
      <w:r>
        <w:t>,</w:t>
      </w:r>
      <w:r>
        <w:t>SO</w:t>
      </w:r>
      <w:r>
        <w:t>⊥</w:t>
      </w:r>
      <w:r>
        <w:t>(</w:t>
      </w:r>
      <w:r>
        <w:t>ABCD</w:t>
      </w:r>
      <w:r>
        <w:t>)</w:t>
      </w:r>
      <w:r>
        <w:t>,</w:t>
      </w:r>
      <w:r>
        <w:t>ABC^=60°,SO⊥(ABCD),</w:t>
      </w:r>
      <w:r>
        <w:t xml:space="preserve"> </w:t>
      </w:r>
      <w:r>
        <w:t>SO</w:t>
      </w:r>
      <w:r>
        <w:t>=</w:t>
      </w:r>
      <w:r>
        <w:t>a</w:t>
      </w:r>
      <w:r>
        <w:t>√</w:t>
      </w:r>
      <w:r>
        <w:t>3</w:t>
      </w:r>
      <w:r>
        <w:t>SO=a√(3)</w:t>
      </w:r>
      <w:r>
        <w:t xml:space="preserve"> </w:t>
      </w:r>
      <w:r>
        <w:t>. Tính khoảng cách từ O đến mặt phẳng (SCD).</w:t>
      </w:r>
      <w:r>
        <w:br/>
      </w:r>
      <w:r>
        <w:rPr>
          <w:b/>
        </w:rPr>
        <w:t>Lời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7e6c39b30f9d4cf29d88bf1a816efc83.jpg"/>
                    <pic:cNvPicPr/>
                  </pic:nvPicPr>
                  <pic:blipFill>
                    <a:blip r:embed="rId22"/>
                    <a:stretch>
                      <a:fillRect/>
                    </a:stretch>
                  </pic:blipFill>
                  <pic:spPr>
                    <a:xfrm>
                      <a:off x="0" y="0"/>
                      <a:ext cx="1905000" cy="1905000"/>
                    </a:xfrm>
                    <a:prstGeom prst="rect"/>
                  </pic:spPr>
                </pic:pic>
              </a:graphicData>
            </a:graphic>
          </wp:inline>
        </w:drawing>
      </w:r>
      <w:r>
        <w:br/>
      </w:r>
      <w:r>
        <w:t>Kẻ OI ⊥ CD, OH ⊥ SI</w:t>
      </w:r>
      <w:r>
        <w:br/>
      </w:r>
      <w:r>
        <w:t>Ta có:</w:t>
      </w:r>
      <w:r>
        <w:t xml:space="preserve"> </w:t>
      </w:r>
      <w:r>
        <w:t>{</w:t>
      </w:r>
      <w:r>
        <w:t>SO</w:t>
      </w:r>
      <w:r>
        <w:t>⊥</w:t>
      </w:r>
      <w:r>
        <w:t>(</w:t>
      </w:r>
      <w:r>
        <w:t>ABCD</w:t>
      </w:r>
      <w:r>
        <w:t>)</w:t>
      </w:r>
      <w:r>
        <w:t>OI</w:t>
      </w:r>
      <w:r>
        <w:t>⊥</w:t>
      </w:r>
      <w:r>
        <w:t>CD</w:t>
      </w:r>
      <w:r>
        <w:t>⇒</w:t>
      </w:r>
      <w:r>
        <w:t>{</w:t>
      </w:r>
      <w:r>
        <w:t>CD</w:t>
      </w:r>
      <w:r>
        <w:t>⊥</w:t>
      </w:r>
      <w:r>
        <w:t>SO</w:t>
      </w:r>
      <w:r>
        <w:t>OI</w:t>
      </w:r>
      <w:r>
        <w:t>⊥</w:t>
      </w:r>
      <w:r>
        <w:t>CD</w:t>
      </w:r>
      <w:r>
        <w:t>⇒</w:t>
      </w:r>
      <w:r>
        <w:t>CD</w:t>
      </w:r>
      <w:r>
        <w:t>⊥</w:t>
      </w:r>
      <w:r>
        <w:t>(</w:t>
      </w:r>
      <w:r>
        <w:t>SOI</w:t>
      </w:r>
      <w:r>
        <w:t>)</w:t>
      </w:r>
      <w:r>
        <w:t>⇒</w:t>
      </w:r>
      <w:r>
        <w:t>CD</w:t>
      </w:r>
      <w:r>
        <w:t>⊥</w:t>
      </w:r>
      <w:r>
        <w:t>OH</w:t>
      </w:r>
      <w:r>
        <w:t>SO⊥ABCDOI⊥CD⇒CD⊥SOOI⊥CD⇒CD⊥SOI⇒CD⊥OH</w:t>
      </w:r>
      <w:r>
        <w:br/>
      </w:r>
      <w:r>
        <w:t>Mà OH ⊥ SI Suy ra OH ⊥ (SCD)</w:t>
      </w:r>
      <w:r>
        <w:br/>
      </w:r>
      <w:r>
        <w:t>Do đó d(O, (SCD)) = OH.</w:t>
      </w:r>
      <w:r>
        <w:br/>
      </w:r>
      <w:r>
        <w:t>Ta có: ΔABC đều</w:t>
      </w:r>
      <w:r>
        <w:t xml:space="preserve"> </w:t>
      </w:r>
      <w:r>
        <w:t>⇒</w:t>
      </w:r>
      <w:r>
        <w:t>⇒</w:t>
      </w:r>
      <w:r>
        <w:t xml:space="preserve"> </w:t>
      </w:r>
      <w:r>
        <w:t>AC = a</w:t>
      </w:r>
      <w:r>
        <w:t xml:space="preserve"> </w:t>
      </w:r>
      <w:r>
        <w:t>⇒</w:t>
      </w:r>
      <w:r>
        <w:t>OC</w:t>
      </w:r>
      <w:r>
        <w:t>=</w:t>
      </w:r>
      <w:r>
        <w:t>1</w:t>
      </w:r>
      <w:r>
        <w:t>2</w:t>
      </w:r>
      <w:r>
        <w:t>AC</w:t>
      </w:r>
      <w:r>
        <w:t>=</w:t>
      </w:r>
      <w:r>
        <w:t>a</w:t>
      </w:r>
      <w:r>
        <w:t>2</w:t>
      </w:r>
      <w:r>
        <w:t>⇒OC=(1)/(2)AC=(a)/(2)</w:t>
      </w:r>
      <w:r>
        <w:br/>
      </w:r>
      <w:r>
        <w:t>• Xét ΔABD, áp dụng định lí cos, ta có:</w:t>
      </w:r>
      <w:r>
        <w:br/>
      </w:r>
      <w:r>
        <w:t>BD</w:t>
      </w:r>
      <w:r>
        <w:t>=</w:t>
      </w:r>
      <w:r>
        <w:t>√</w:t>
      </w:r>
      <w:r>
        <w:t>AB</w:t>
      </w:r>
      <w:r>
        <w:t>2</w:t>
      </w:r>
      <w:r>
        <w:t>+</w:t>
      </w:r>
      <w:r>
        <w:t>AD</w:t>
      </w:r>
      <w:r>
        <w:t>2</w:t>
      </w:r>
      <w:r>
        <w:t>−</w:t>
      </w:r>
      <w:r>
        <w:t>2</w:t>
      </w:r>
      <w:r>
        <w:t>.</w:t>
      </w:r>
      <w:r>
        <w:t>AB</w:t>
      </w:r>
      <w:r>
        <w:t>.</w:t>
      </w:r>
      <w:r>
        <w:t>AD</w:t>
      </w:r>
      <w:r>
        <w:t>.</w:t>
      </w:r>
      <w:r>
        <w:t>cos</w:t>
      </w:r>
      <w:r>
        <w:t>ˆ</w:t>
      </w:r>
      <w:r>
        <w:t>BAD</w:t>
      </w:r>
      <w:r>
        <w:t>=</w:t>
      </w:r>
      <w:r>
        <w:t>a</w:t>
      </w:r>
      <w:r>
        <w:t>√</w:t>
      </w:r>
      <w:r>
        <w:t>3</w:t>
      </w:r>
      <w:r>
        <w:t>BD=√(AB^(2)+AD^(2)−2.AB.AD.cosBAD^)=a√(3)</w:t>
      </w:r>
      <w:r>
        <w:br/>
      </w:r>
      <w:r>
        <w:t>⇒</w:t>
      </w:r>
      <w:r>
        <w:t>OD</w:t>
      </w:r>
      <w:r>
        <w:t>=</w:t>
      </w:r>
      <w:r>
        <w:t>1</w:t>
      </w:r>
      <w:r>
        <w:t>2</w:t>
      </w:r>
      <w:r>
        <w:t>BD</w:t>
      </w:r>
      <w:r>
        <w:t>=</w:t>
      </w:r>
      <w:r>
        <w:t>a</w:t>
      </w:r>
      <w:r>
        <w:t>√</w:t>
      </w:r>
      <w:r>
        <w:t>3</w:t>
      </w:r>
      <w:r>
        <w:t>2</w:t>
      </w:r>
      <w:r>
        <w:t>⇒OD=(1)/(2)BD=(a√(3))/(2)</w:t>
      </w:r>
      <w:r>
        <w:br/>
      </w:r>
      <w:r>
        <w:t>• Xét ΔOCD vuông tại O có OI là đường cao:</w:t>
      </w:r>
      <w:r>
        <w:br/>
      </w:r>
      <w:r>
        <w:t>1</w:t>
      </w:r>
      <w:r>
        <w:t>OI</w:t>
      </w:r>
      <w:r>
        <w:t>2</w:t>
      </w:r>
      <w:r>
        <w:t>=</w:t>
      </w:r>
      <w:r>
        <w:t>1</w:t>
      </w:r>
      <w:r>
        <w:t>OC</w:t>
      </w:r>
      <w:r>
        <w:t>2</w:t>
      </w:r>
      <w:r>
        <w:t>+</w:t>
      </w:r>
      <w:r>
        <w:t>1</w:t>
      </w:r>
      <w:r>
        <w:t>OD</w:t>
      </w:r>
      <w:r>
        <w:t>2</w:t>
      </w:r>
      <w:r>
        <w:t>⇒</w:t>
      </w:r>
      <w:r>
        <w:t>OI</w:t>
      </w:r>
      <w:r>
        <w:t>=</w:t>
      </w:r>
      <w:r>
        <w:t>a</w:t>
      </w:r>
      <w:r>
        <w:t>√</w:t>
      </w:r>
      <w:r>
        <w:t>3</w:t>
      </w:r>
      <w:r>
        <w:t>4</w:t>
      </w:r>
      <w:r>
        <w:t>(1)/(OI^(2))=(1)/(OC^(2))+(1)/(OD^(2))⇒OI=(a√(3))/(4)</w:t>
      </w:r>
      <w:r>
        <w:br/>
      </w:r>
      <w:r>
        <w:t>Ta có SO ⊥ (ABCD)</w:t>
      </w:r>
      <w:r>
        <w:t xml:space="preserve"> </w:t>
      </w:r>
      <w:r>
        <w:t>⇒</w:t>
      </w:r>
      <w:r>
        <w:t>⇒</w:t>
      </w:r>
      <w:r>
        <w:t>SO ⊥ OI</w:t>
      </w:r>
      <w:r>
        <w:br/>
      </w:r>
      <w:r>
        <w:t>Do đó, tam giác SOI vuông tại O có OH là đường cao nên</w:t>
      </w:r>
      <w:r>
        <w:br/>
      </w:r>
      <w:r>
        <w:t>1</w:t>
      </w:r>
      <w:r>
        <w:t>OH</w:t>
      </w:r>
      <w:r>
        <w:t>2</w:t>
      </w:r>
      <w:r>
        <w:t>=</w:t>
      </w:r>
      <w:r>
        <w:t>1</w:t>
      </w:r>
      <w:r>
        <w:t>SO</w:t>
      </w:r>
      <w:r>
        <w:t>2</w:t>
      </w:r>
      <w:r>
        <w:t>+</w:t>
      </w:r>
      <w:r>
        <w:t>1</w:t>
      </w:r>
      <w:r>
        <w:t>OI</w:t>
      </w:r>
      <w:r>
        <w:t>2</w:t>
      </w:r>
      <w:r>
        <w:t>⇒</w:t>
      </w:r>
      <w:r>
        <w:t>OH</w:t>
      </w:r>
      <w:r>
        <w:t>=</w:t>
      </w:r>
      <w:r>
        <w:t>a</w:t>
      </w:r>
      <w:r>
        <w:t>√</w:t>
      </w:r>
      <w:r>
        <w:t>51</w:t>
      </w:r>
      <w:r>
        <w:t>17</w:t>
      </w:r>
      <w:r>
        <w:t>(1)/(OH^(2))=(1)/(SO^(2))+(1)/(OI^(2))⇒OH=(a√(51))/(17)</w:t>
      </w:r>
      <w:r>
        <w:br/>
      </w:r>
      <w:r>
        <w:t>⇒</w:t>
      </w:r>
      <w:r>
        <w:t>d</w:t>
      </w:r>
      <w:r>
        <w:t>(</w:t>
      </w:r>
      <w:r>
        <w:t>O</w:t>
      </w:r>
      <w:r>
        <w:t>,</w:t>
      </w:r>
      <w:r>
        <w:t>(</w:t>
      </w:r>
      <w:r>
        <w:t>SCD</w:t>
      </w:r>
      <w:r>
        <w:t>)</w:t>
      </w:r>
      <w:r>
        <w:t>)</w:t>
      </w:r>
      <w:r>
        <w:t>=</w:t>
      </w:r>
      <w:r>
        <w:t>a</w:t>
      </w:r>
      <w:r>
        <w:t>√</w:t>
      </w:r>
      <w:r>
        <w:t>51</w:t>
      </w:r>
      <w:r>
        <w:t>17</w:t>
      </w:r>
      <w:r>
        <w:t>.</w:t>
      </w:r>
      <w:r>
        <w:t>⇒dO,SCD=(a√(51))/(17).</w:t>
      </w:r>
      <w:r>
        <w:br/>
      </w:r>
      <w:r>
        <w:t>Vậy khoảng cách từ O đến mặt phẳng (SCD) là</w:t>
      </w:r>
      <w:r>
        <w:t xml:space="preserve"> </w:t>
      </w:r>
      <w:r>
        <w:t>a</w:t>
      </w:r>
      <w:r>
        <w:t>√</w:t>
      </w:r>
      <w:r>
        <w:t>51</w:t>
      </w:r>
      <w:r>
        <w:t>17</w:t>
      </w:r>
      <w:r>
        <w:t>(a√(51))/(17)</w:t>
      </w:r>
      <w:r>
        <w:t>.</w:t>
      </w:r>
      <w:r>
        <w:br/>
      </w:r>
      <w:r>
        <w:rPr>
          <w:b/>
        </w:rPr>
        <w:t>Bài 2 trang 81 Toán 11 Tập 2</w:t>
      </w:r>
      <w:r>
        <w:t>:</w:t>
      </w:r>
      <w:r>
        <w:t xml:space="preserve"> </w:t>
      </w:r>
      <w:r>
        <w:t>Cho hai tam giác cân ABC và ABD có đáy chung AB và không cùng nằm trong một mặt phẳng.</w:t>
      </w:r>
      <w:r>
        <w:br/>
      </w:r>
      <w:r>
        <w:t>a) Chứng minh rằng AB ⊥ CD.</w:t>
      </w:r>
      <w:r>
        <w:br/>
      </w:r>
      <w:r>
        <w:t>b) Xác định đoạn vuông góc chung của AB và CD.</w:t>
      </w:r>
      <w:r>
        <w:br/>
      </w:r>
      <w:r>
        <w:rPr>
          <w:b/>
        </w:rPr>
        <w:t>Lời giải:</w:t>
      </w:r>
      <w:r>
        <w:br/>
      </w:r>
      <w:r>
        <w:drawing>
          <wp:inline xmlns:a="http://schemas.openxmlformats.org/drawingml/2006/main" xmlns:pic="http://schemas.openxmlformats.org/drawingml/2006/picture">
            <wp:extent cx="1905000" cy="1866899"/>
            <wp:docPr id="15" name="Picture 15"/>
            <wp:cNvGraphicFramePr>
              <a:graphicFrameLocks noChangeAspect="1"/>
            </wp:cNvGraphicFramePr>
            <a:graphic>
              <a:graphicData uri="http://schemas.openxmlformats.org/drawingml/2006/picture">
                <pic:pic>
                  <pic:nvPicPr>
                    <pic:cNvPr id="0" name="temp_inline_d20775a86d5745ac8009ca707a6e83e2.jpg"/>
                    <pic:cNvPicPr/>
                  </pic:nvPicPr>
                  <pic:blipFill>
                    <a:blip r:embed="rId23"/>
                    <a:stretch>
                      <a:fillRect/>
                    </a:stretch>
                  </pic:blipFill>
                  <pic:spPr>
                    <a:xfrm>
                      <a:off x="0" y="0"/>
                      <a:ext cx="1905000" cy="1866899"/>
                    </a:xfrm>
                    <a:prstGeom prst="rect"/>
                  </pic:spPr>
                </pic:pic>
              </a:graphicData>
            </a:graphic>
          </wp:inline>
        </w:drawing>
      </w:r>
      <w:r>
        <w:br/>
      </w:r>
      <w:r>
        <w:t>a) Gọi M là trung điểm của AB.</w:t>
      </w:r>
      <w:r>
        <w:br/>
      </w:r>
      <w:r>
        <w:t>Ta có</w:t>
      </w:r>
      <w:r>
        <w:t xml:space="preserve"> </w:t>
      </w:r>
      <w:r>
        <w:t>{</w:t>
      </w:r>
      <w:r>
        <w:t>CM</w:t>
      </w:r>
      <w:r>
        <w:t>⊥</w:t>
      </w:r>
      <w:r>
        <w:t>AB</w:t>
      </w:r>
      <w:r>
        <w:t>DM</w:t>
      </w:r>
      <w:r>
        <w:t>⊥</w:t>
      </w:r>
      <w:r>
        <w:t>AB</w:t>
      </w:r>
      <w:r>
        <w:t>⇒</w:t>
      </w:r>
      <w:r>
        <w:t>AB</w:t>
      </w:r>
      <w:r>
        <w:t>⊥</w:t>
      </w:r>
      <w:r>
        <w:t>(</w:t>
      </w:r>
      <w:r>
        <w:t>MCD</w:t>
      </w:r>
      <w:r>
        <w:t>)</w:t>
      </w:r>
      <w:r>
        <w:t>⇒</w:t>
      </w:r>
      <w:r>
        <w:t>AB</w:t>
      </w:r>
      <w:r>
        <w:t>⊥</w:t>
      </w:r>
      <w:r>
        <w:t>CD</w:t>
      </w:r>
      <w:r>
        <w:t>CM⊥ABDM⊥AB⇒AB⊥MCD⇒AB⊥CD</w:t>
      </w:r>
      <w:r>
        <w:br/>
      </w:r>
      <w:r>
        <w:t>b) Gọi H là hình chiếu vuông góc M của trên CD.</w:t>
      </w:r>
      <w:r>
        <w:br/>
      </w:r>
      <w:r>
        <w:t>Ta có</w:t>
      </w:r>
      <w:r>
        <w:t xml:space="preserve"> </w:t>
      </w:r>
      <w:r>
        <w:t>{</w:t>
      </w:r>
      <w:r>
        <w:t>(</w:t>
      </w:r>
      <w:r>
        <w:t>CMD</w:t>
      </w:r>
      <w:r>
        <w:t>)</w:t>
      </w:r>
      <w:r>
        <w:t>⊥</w:t>
      </w:r>
      <w:r>
        <w:t>AB</w:t>
      </w:r>
      <w:r>
        <w:t>C</w:t>
      </w:r>
      <w:r>
        <w:t>D</w:t>
      </w:r>
      <w:r>
        <w:t>⊥</w:t>
      </w:r>
      <w:r>
        <w:t>MH</w:t>
      </w:r>
      <w:r>
        <w:t>⇒</w:t>
      </w:r>
      <w:r>
        <w:t>{</w:t>
      </w:r>
      <w:r>
        <w:t>MH</w:t>
      </w:r>
      <w:r>
        <w:t>⊥</w:t>
      </w:r>
      <w:r>
        <w:t>AB</w:t>
      </w:r>
      <w:r>
        <w:t>C</w:t>
      </w:r>
      <w:r>
        <w:t>D</w:t>
      </w:r>
      <w:r>
        <w:t>⊥</w:t>
      </w:r>
      <w:r>
        <w:t>MH</w:t>
      </w:r>
      <w:r>
        <w:t>CMD⊥ABCD⊥MH⇒MH⊥ABCD⊥MH</w:t>
      </w:r>
      <w:r>
        <w:br/>
      </w:r>
      <w:r>
        <w:t>Do đó MH là đoạn vuông góc chung của AB và CD.</w:t>
      </w:r>
      <w:r>
        <w:br/>
      </w:r>
      <w:r>
        <w:rPr>
          <w:b/>
        </w:rPr>
        <w:t>Bài 3 trang 81 Toán 11 Tập 2</w:t>
      </w:r>
      <w:r>
        <w:t>:</w:t>
      </w:r>
      <w:r>
        <w:t xml:space="preserve"> </w:t>
      </w:r>
      <w:r>
        <w:t>Cho hình chóp S.ABCD có đáy ABCD là hình vuông cạnh a,</w:t>
      </w:r>
      <w:r>
        <w:t xml:space="preserve"> </w:t>
      </w:r>
      <w:r>
        <w:t>SA</w:t>
      </w:r>
      <w:r>
        <w:t>=</w:t>
      </w:r>
      <w:r>
        <w:t>SB</w:t>
      </w:r>
      <w:r>
        <w:t>=</w:t>
      </w:r>
      <w:r>
        <w:t>SC</w:t>
      </w:r>
      <w:r>
        <w:t>=</w:t>
      </w:r>
      <w:r>
        <w:t>SD</w:t>
      </w:r>
      <w:r>
        <w:t>=</w:t>
      </w:r>
      <w:r>
        <w:t>a</w:t>
      </w:r>
      <w:r>
        <w:t>√</w:t>
      </w:r>
      <w:r>
        <w:t>2</w:t>
      </w:r>
      <w:r>
        <w:t>SA=SB=SC=SD=a√(2)</w:t>
      </w:r>
      <w:r>
        <w:t xml:space="preserve"> </w:t>
      </w:r>
      <w:r>
        <w:t>. Gọi I, J lần lượt là trung điểm của AB và CD.</w:t>
      </w:r>
      <w:r>
        <w:br/>
      </w:r>
      <w:r>
        <w:t>a) Chứng minh AB ⊥ (SIJ).</w:t>
      </w:r>
      <w:r>
        <w:br/>
      </w:r>
      <w:r>
        <w:t>b) Tính khoảng cách giữa hai đường thẳng AB và SC.</w:t>
      </w:r>
      <w:r>
        <w:br/>
      </w:r>
      <w:r>
        <w:rPr>
          <w:b/>
        </w:rPr>
        <w:t>Lời giải:</w:t>
      </w:r>
      <w:r>
        <w:br/>
      </w:r>
      <w:r>
        <w:drawing>
          <wp:inline xmlns:a="http://schemas.openxmlformats.org/drawingml/2006/main" xmlns:pic="http://schemas.openxmlformats.org/drawingml/2006/picture">
            <wp:extent cx="1905000" cy="1809750"/>
            <wp:docPr id="16" name="Picture 16"/>
            <wp:cNvGraphicFramePr>
              <a:graphicFrameLocks noChangeAspect="1"/>
            </wp:cNvGraphicFramePr>
            <a:graphic>
              <a:graphicData uri="http://schemas.openxmlformats.org/drawingml/2006/picture">
                <pic:pic>
                  <pic:nvPicPr>
                    <pic:cNvPr id="0" name="temp_inline_e72284ac78cb445aae3c16f65701bbd4.jpg"/>
                    <pic:cNvPicPr/>
                  </pic:nvPicPr>
                  <pic:blipFill>
                    <a:blip r:embed="rId24"/>
                    <a:stretch>
                      <a:fillRect/>
                    </a:stretch>
                  </pic:blipFill>
                  <pic:spPr>
                    <a:xfrm>
                      <a:off x="0" y="0"/>
                      <a:ext cx="1905000" cy="1809750"/>
                    </a:xfrm>
                    <a:prstGeom prst="rect"/>
                  </pic:spPr>
                </pic:pic>
              </a:graphicData>
            </a:graphic>
          </wp:inline>
        </w:drawing>
      </w:r>
      <w:r>
        <w:br/>
      </w:r>
      <w:r>
        <w:t>a) Ta có: ΔSAB cân tại S và đáy là hình vuông ABCD.</w:t>
      </w:r>
      <w:r>
        <w:br/>
      </w:r>
      <w:r>
        <w:t>⇒</w:t>
      </w:r>
      <w:r>
        <w:t>{</w:t>
      </w:r>
      <w:r>
        <w:t>SI</w:t>
      </w:r>
      <w:r>
        <w:t>⊥</w:t>
      </w:r>
      <w:r>
        <w:t>AB</w:t>
      </w:r>
      <w:r>
        <w:t>IJ</w:t>
      </w:r>
      <w:r>
        <w:t>⊥</w:t>
      </w:r>
      <w:r>
        <w:t>AB</w:t>
      </w:r>
      <w:r>
        <w:t>⇒</w:t>
      </w:r>
      <w:r>
        <w:t>AB</w:t>
      </w:r>
      <w:r>
        <w:t>⊥</w:t>
      </w:r>
      <w:r>
        <w:t>(</w:t>
      </w:r>
      <w:r>
        <w:t>SIJ</w:t>
      </w:r>
      <w:r>
        <w:t>)</w:t>
      </w:r>
      <w:r>
        <w:t>.</w:t>
      </w:r>
      <w:r>
        <w:t>⇒SI⊥ABIJ⊥AB⇒AB⊥SIJ.</w:t>
      </w:r>
      <w:r>
        <w:br/>
      </w:r>
      <w:r>
        <w:t>b) Ta có: AB // CD ⇒ AB // (ABCD)</w:t>
      </w:r>
      <w:r>
        <w:br/>
      </w:r>
      <w:r>
        <w:t>⇒</w:t>
      </w:r>
      <w:r>
        <w:t>⇒</w:t>
      </w:r>
      <w:r>
        <w:t xml:space="preserve"> </w:t>
      </w:r>
      <w:r>
        <w:t>d(AB, SC) = d(AB, (SCD)) = d(I, (SCD))</w:t>
      </w:r>
      <w:r>
        <w:br/>
      </w:r>
      <w:r>
        <w:t>Gọi H, K lần lượt là hình chiếu vuông góc của I, O trên SJ</w:t>
      </w:r>
      <w:r>
        <w:br/>
      </w:r>
      <w:r>
        <w:t>Ta có</w:t>
      </w:r>
      <w:r>
        <w:t xml:space="preserve"> </w:t>
      </w:r>
      <w:r>
        <w:t>{</w:t>
      </w:r>
      <w:r>
        <w:t>IH</w:t>
      </w:r>
      <w:r>
        <w:t>/</w:t>
      </w:r>
      <w:r>
        <w:t>/</w:t>
      </w:r>
      <w:r>
        <w:t>OK</w:t>
      </w:r>
      <w:r>
        <w:t>IH</w:t>
      </w:r>
      <w:r>
        <w:t>=</w:t>
      </w:r>
      <w:r>
        <w:t>2</w:t>
      </w:r>
      <w:r>
        <w:t>O</w:t>
      </w:r>
      <w:r>
        <w:t>K</w:t>
      </w:r>
      <w:r>
        <w:t>IH//OKIH=2OK</w:t>
      </w:r>
      <w:r>
        <w:br/>
      </w:r>
      <w:r>
        <w:t>Vì AB // CD nên CD ⊥ (SIJ)</w:t>
      </w:r>
      <w:r>
        <w:t xml:space="preserve"> </w:t>
      </w:r>
      <w:r>
        <w:t>⇒</w:t>
      </w:r>
      <w:r>
        <w:t>⇒</w:t>
      </w:r>
      <w:r>
        <w:t xml:space="preserve"> </w:t>
      </w:r>
      <w:r>
        <w:t>CD ⊥ IH</w:t>
      </w:r>
      <w:r>
        <w:t xml:space="preserve"> </w:t>
      </w:r>
      <w:r>
        <w:t>⇒</w:t>
      </w:r>
      <w:r>
        <w:t>⇒</w:t>
      </w:r>
      <w:r>
        <w:t>IH ⊥ (SCD)</w:t>
      </w:r>
      <w:r>
        <w:br/>
      </w:r>
      <w:r>
        <w:t>⇒</w:t>
      </w:r>
      <w:r>
        <w:t>⇒</w:t>
      </w:r>
      <w:r>
        <w:t xml:space="preserve"> </w:t>
      </w:r>
      <w:r>
        <w:t>d(AB, CD) = d(AB, (SCD)) = IH = 2OK</w:t>
      </w:r>
      <w:r>
        <w:br/>
      </w:r>
      <w:r>
        <w:t>Ta có: ABCD là hình vuông</w:t>
      </w:r>
      <w:r>
        <w:br/>
      </w:r>
      <w:r>
        <w:t>⇒</w:t>
      </w:r>
      <w:r>
        <w:t>⇒</w:t>
      </w:r>
      <w:r>
        <w:t xml:space="preserve"> </w:t>
      </w:r>
      <w:r>
        <w:t>OA</w:t>
      </w:r>
      <w:r>
        <w:t>=</w:t>
      </w:r>
      <w:r>
        <w:t>AC</w:t>
      </w:r>
      <w:r>
        <w:t>2</w:t>
      </w:r>
      <w:r>
        <w:t>=</w:t>
      </w:r>
      <w:r>
        <w:t>√</w:t>
      </w:r>
      <w:r>
        <w:t>AD</w:t>
      </w:r>
      <w:r>
        <w:t>2</w:t>
      </w:r>
      <w:r>
        <w:t>+</w:t>
      </w:r>
      <w:r>
        <w:t>CD</w:t>
      </w:r>
      <w:r>
        <w:t>2</w:t>
      </w:r>
      <w:r>
        <w:t>2</w:t>
      </w:r>
      <w:r>
        <w:t>=</w:t>
      </w:r>
      <w:r>
        <w:t>a</w:t>
      </w:r>
      <w:r>
        <w:t>√</w:t>
      </w:r>
      <w:r>
        <w:t>2</w:t>
      </w:r>
      <w:r>
        <w:t>2</w:t>
      </w:r>
      <w:r>
        <w:t>OA=(AC)/(2)=(√(AD^(2)+CD^(2)))/(2)=(a√(2))/(2)</w:t>
      </w:r>
      <w:r>
        <w:br/>
      </w:r>
      <w:r>
        <w:t>• Xét ΔSAO vuông tại O có</w:t>
      </w:r>
      <w:r>
        <w:br/>
      </w:r>
      <w:r>
        <w:t>SO</w:t>
      </w:r>
      <w:r>
        <w:t>=</w:t>
      </w:r>
      <w:r>
        <w:t>√</w:t>
      </w:r>
      <w:r>
        <w:t>SA</w:t>
      </w:r>
      <w:r>
        <w:t>2</w:t>
      </w:r>
      <w:r>
        <w:t>−</w:t>
      </w:r>
      <w:r>
        <w:t>OA</w:t>
      </w:r>
      <w:r>
        <w:t>2</w:t>
      </w:r>
      <w:r>
        <w:t>=</w:t>
      </w:r>
      <w:r>
        <w:t>a</w:t>
      </w:r>
      <w:r>
        <w:t>√</w:t>
      </w:r>
      <w:r>
        <w:t>6</w:t>
      </w:r>
      <w:r>
        <w:t>2</w:t>
      </w:r>
      <w:r>
        <w:t>.</w:t>
      </w:r>
      <w:r>
        <w:t>SO=√(SA^(2)−OA^(2))=(a√(6))/(2).</w:t>
      </w:r>
      <w:r>
        <w:br/>
      </w:r>
      <w:r>
        <w:t>• Xét ΔSOJ vuông tại O có đường cao OK nên</w:t>
      </w:r>
      <w:r>
        <w:br/>
      </w:r>
      <w:r>
        <w:t>OK</w:t>
      </w:r>
      <w:r>
        <w:t>=</w:t>
      </w:r>
      <w:r>
        <w:t>SO</w:t>
      </w:r>
      <w:r>
        <w:t>.</w:t>
      </w:r>
      <w:r>
        <w:t>OJ</w:t>
      </w:r>
      <w:r>
        <w:t>√</w:t>
      </w:r>
      <w:r>
        <w:t>SO</w:t>
      </w:r>
      <w:r>
        <w:t>2</w:t>
      </w:r>
      <w:r>
        <w:t>+</w:t>
      </w:r>
      <w:r>
        <w:t>OJ</w:t>
      </w:r>
      <w:r>
        <w:t>2</w:t>
      </w:r>
      <w:r>
        <w:t>=</w:t>
      </w:r>
      <w:r>
        <w:t>a</w:t>
      </w:r>
      <w:r>
        <w:t>√</w:t>
      </w:r>
      <w:r>
        <w:t>42</w:t>
      </w:r>
      <w:r>
        <w:t>14</w:t>
      </w:r>
      <w:r>
        <w:t>OK=(SO.OJ)/(√(SO^(2)+OJ^(2)))=(a√(42))/(14)</w:t>
      </w:r>
      <w:r>
        <w:br/>
      </w:r>
      <w:r>
        <w:t>Do đó</w:t>
      </w:r>
      <w:r>
        <w:t xml:space="preserve"> </w:t>
      </w:r>
      <w:r>
        <w:t>d</w:t>
      </w:r>
      <w:r>
        <w:t>(</w:t>
      </w:r>
      <w:r>
        <w:t>AB</w:t>
      </w:r>
      <w:r>
        <w:t>,</w:t>
      </w:r>
      <w:r>
        <w:t>SC</w:t>
      </w:r>
      <w:r>
        <w:t>)</w:t>
      </w:r>
      <w:r>
        <w:t>=</w:t>
      </w:r>
      <w:r>
        <w:t>2</w:t>
      </w:r>
      <w:r>
        <w:t>O</w:t>
      </w:r>
      <w:r>
        <w:t>K</w:t>
      </w:r>
      <w:r>
        <w:t>=</w:t>
      </w:r>
      <w:r>
        <w:t>a</w:t>
      </w:r>
      <w:r>
        <w:t>√</w:t>
      </w:r>
      <w:r>
        <w:t>42</w:t>
      </w:r>
      <w:r>
        <w:t>7</w:t>
      </w:r>
      <w:r>
        <w:t>dAB,SC=2OK=(a√(42))/(7)</w:t>
      </w:r>
      <w:r>
        <w:t>.</w:t>
      </w:r>
      <w:r>
        <w:br/>
      </w:r>
      <w:r>
        <w:rPr>
          <w:b/>
        </w:rPr>
        <w:t>Bài 4 trang 81 Toán 11 Tập 2</w:t>
      </w:r>
      <w:r>
        <w:t>:</w:t>
      </w:r>
      <w:r>
        <w:t xml:space="preserve"> </w:t>
      </w:r>
      <w:r>
        <w:t>Cho hình lăng trụ tam giác đều ABC.A′B′C′ có AB = a, góc giữa hai mặt phẳng (A′BC) và (ABC) bằng 60°.</w:t>
      </w:r>
      <w:r>
        <w:br/>
      </w:r>
      <w:r>
        <w:t>a) Tính khoảng cách giữa hai đáy của hình lăng trụ.</w:t>
      </w:r>
      <w:r>
        <w:br/>
      </w:r>
      <w:r>
        <w:t>b) Tính thể tích của khối lăng trụ.</w:t>
      </w:r>
      <w:r>
        <w:br/>
      </w:r>
      <w:r>
        <w:rPr>
          <w:b/>
        </w:rPr>
        <w:t>Lời giải:</w:t>
      </w:r>
      <w:r>
        <w:br/>
      </w:r>
      <w:r>
        <w:drawing>
          <wp:inline xmlns:a="http://schemas.openxmlformats.org/drawingml/2006/main" xmlns:pic="http://schemas.openxmlformats.org/drawingml/2006/picture">
            <wp:extent cx="1905000" cy="2143125"/>
            <wp:docPr id="17" name="Picture 17"/>
            <wp:cNvGraphicFramePr>
              <a:graphicFrameLocks noChangeAspect="1"/>
            </wp:cNvGraphicFramePr>
            <a:graphic>
              <a:graphicData uri="http://schemas.openxmlformats.org/drawingml/2006/picture">
                <pic:pic>
                  <pic:nvPicPr>
                    <pic:cNvPr id="0" name="temp_inline_629893edc8d04a7689334d8b46a5b643.jpg"/>
                    <pic:cNvPicPr/>
                  </pic:nvPicPr>
                  <pic:blipFill>
                    <a:blip r:embed="rId25"/>
                    <a:stretch>
                      <a:fillRect/>
                    </a:stretch>
                  </pic:blipFill>
                  <pic:spPr>
                    <a:xfrm>
                      <a:off x="0" y="0"/>
                      <a:ext cx="1905000" cy="2143125"/>
                    </a:xfrm>
                    <a:prstGeom prst="rect"/>
                  </pic:spPr>
                </pic:pic>
              </a:graphicData>
            </a:graphic>
          </wp:inline>
        </w:drawing>
      </w:r>
      <w:r>
        <w:br/>
      </w:r>
      <w:r>
        <w:t>a) Vì khối lăng trụ đều nên gọi là trung điểm của BC AM ⊥ BC. Do đó góc giữa hai mặt phẳng ((A′BC), (ABC)) =</w:t>
      </w:r>
      <w:r>
        <w:t xml:space="preserve"> </w:t>
      </w:r>
      <w:r>
        <w:t>ˆ</w:t>
      </w:r>
      <w:r>
        <w:t>SMA</w:t>
      </w:r>
      <w:r>
        <w:t>=</w:t>
      </w:r>
      <w:r>
        <w:t>60</w:t>
      </w:r>
      <w:r>
        <w:t>°</w:t>
      </w:r>
      <w:r>
        <w:t>SMA^=60°</w:t>
      </w:r>
      <w:r>
        <w:t xml:space="preserve"> </w:t>
      </w:r>
      <w:r>
        <w:t>.</w:t>
      </w:r>
      <w:r>
        <w:br/>
      </w:r>
      <w:r>
        <w:t>Do đó khoảng cách giữa hai đáy của lăng trụ là:</w:t>
      </w:r>
      <w:r>
        <w:br/>
      </w:r>
      <w:r>
        <w:t>AA</w:t>
      </w:r>
      <w:r>
        <w:t>′</w:t>
      </w:r>
      <w:r>
        <w:t>=</w:t>
      </w:r>
      <w:r>
        <w:t>AM</w:t>
      </w:r>
      <w:r>
        <w:t>.</w:t>
      </w:r>
      <w:r>
        <w:t>tan</w:t>
      </w:r>
      <w:r>
        <w:t>ˆ</w:t>
      </w:r>
      <w:r>
        <w:t>SMA</w:t>
      </w:r>
      <w:r>
        <w:t>=</w:t>
      </w:r>
      <w:r>
        <w:t>a</w:t>
      </w:r>
      <w:r>
        <w:t>√</w:t>
      </w:r>
      <w:r>
        <w:t>3</w:t>
      </w:r>
      <w:r>
        <w:t>2</w:t>
      </w:r>
      <w:r>
        <w:t>tan</w:t>
      </w:r>
      <w:r>
        <w:t>60</w:t>
      </w:r>
      <w:r>
        <w:t>°</w:t>
      </w:r>
      <w:r>
        <w:t>=</w:t>
      </w:r>
      <w:r>
        <w:t>3</w:t>
      </w:r>
      <w:r>
        <w:t>a</w:t>
      </w:r>
      <w:r>
        <w:t>2</w:t>
      </w:r>
      <w:r>
        <w:t>.</w:t>
      </w:r>
      <w:r>
        <w:t>AA^(')=AM.tanSMA^=(a√(3))/(2)tan60°=(3a)/(2).</w:t>
      </w:r>
      <w:r>
        <w:br/>
      </w:r>
      <w:r>
        <w:t>b) Thể tích khối lăng trụ là:</w:t>
      </w:r>
      <w:r>
        <w:t xml:space="preserve"> </w:t>
      </w:r>
      <w:r>
        <w:t>V</w:t>
      </w:r>
      <w:r>
        <w:t>=</w:t>
      </w:r>
      <w:r>
        <w:t>AA</w:t>
      </w:r>
      <w:r>
        <w:t>′</w:t>
      </w:r>
      <w:r>
        <w:t>.</w:t>
      </w:r>
      <w:r>
        <w:t>S</w:t>
      </w:r>
      <w:r>
        <w:t>ΔABC</w:t>
      </w:r>
      <w:r>
        <w:t>=</w:t>
      </w:r>
      <w:r>
        <w:t>3</w:t>
      </w:r>
      <w:r>
        <w:t>a</w:t>
      </w:r>
      <w:r>
        <w:t>2</w:t>
      </w:r>
      <w:r>
        <w:t>.</w:t>
      </w:r>
      <w:r>
        <w:t>a</w:t>
      </w:r>
      <w:r>
        <w:t>2</w:t>
      </w:r>
      <w:r>
        <w:t>√</w:t>
      </w:r>
      <w:r>
        <w:t>3</w:t>
      </w:r>
      <w:r>
        <w:t>2</w:t>
      </w:r>
      <w:r>
        <w:t>=</w:t>
      </w:r>
      <w:r>
        <w:t>3</w:t>
      </w:r>
      <w:r>
        <w:t>√</w:t>
      </w:r>
      <w:r>
        <w:t>3</w:t>
      </w:r>
      <w:r>
        <w:t>4</w:t>
      </w:r>
      <w:r>
        <w:t>a</w:t>
      </w:r>
      <w:r>
        <w:t>3</w:t>
      </w:r>
      <w:r>
        <w:t>.</w:t>
      </w:r>
      <w:r>
        <w:t>V=AA^(').S_(ΔABC)=(3a)/(2).(a^(2)√(3))/(2)=(3√(3))/(4)a^(3).</w:t>
      </w:r>
      <w:r>
        <w:br/>
      </w:r>
      <w:r>
        <w:rPr>
          <w:b/>
        </w:rPr>
        <w:t>Bài 5 trang 81 Toán 11 Tập 2</w:t>
      </w:r>
      <w:r>
        <w:t>:</w:t>
      </w:r>
      <w:r>
        <w:t xml:space="preserve"> </w:t>
      </w:r>
      <w:r>
        <w:t>Một cây cầu dành cho người đi bộ (Hình 22) có mặt sàn cầu cách mặt đường 3,5 m, khoảng cách từ đường thẳng a nằm trên tay vịn của cầu đến mặt sàn cầu là 0,8 m. Gọi b là đường thẳng kẻ theo tim đường. Tính khoảng cách giữa hai đường thẳng a và b.</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f5eda4fb92e84137be26edeec6c18262.jpg"/>
                    <pic:cNvPicPr/>
                  </pic:nvPicPr>
                  <pic:blipFill>
                    <a:blip r:embed="rId26"/>
                    <a:stretch>
                      <a:fillRect/>
                    </a:stretch>
                  </pic:blipFill>
                  <pic:spPr>
                    <a:xfrm>
                      <a:off x="0" y="0"/>
                      <a:ext cx="1905000" cy="1905000"/>
                    </a:xfrm>
                    <a:prstGeom prst="rect"/>
                  </pic:spPr>
                </pic:pic>
              </a:graphicData>
            </a:graphic>
          </wp:inline>
        </w:drawing>
      </w:r>
      <w:r>
        <w:br/>
      </w:r>
      <w:r>
        <w:rPr>
          <w:b/>
        </w:rPr>
        <w:t>Lời giải:</w:t>
      </w:r>
      <w:r>
        <w:br/>
      </w:r>
      <w:r>
        <w:t>Vì tay vịn cầu song song với mặt đường nên khoảng cách giữa hai đường thẳng a và b</w:t>
      </w:r>
      <w:r>
        <w:br/>
      </w:r>
      <w:r>
        <w:t>chính bằng khoảng cách từ đường thẳng a xuống mặt đường.</w:t>
      </w:r>
      <w:r>
        <w:br/>
      </w:r>
      <w:r>
        <w:t>Khoảng cách giữa hai đường thẳng a và b bằng: 3,5 + 0,8 = 4,3(m).</w:t>
      </w:r>
      <w:r>
        <w:br/>
      </w:r>
      <w:r>
        <w:t>Vậy khoảng cách giữa hai đường thẳng a và b là 4,3 m.</w:t>
      </w:r>
      <w:r>
        <w:br/>
      </w:r>
      <w:r>
        <w:rPr>
          <w:b/>
        </w:rPr>
        <w:t>Giải Toán 11 trang 82 Tập 2</w:t>
      </w:r>
      <w:r>
        <w:br/>
      </w:r>
      <w:r>
        <w:rPr>
          <w:b/>
        </w:rPr>
        <w:t>Bài 6 trang 82 Toán 11 Tập 2</w:t>
      </w:r>
      <w:r>
        <w:t>:</w:t>
      </w:r>
      <w:r>
        <w:t xml:space="preserve"> </w:t>
      </w:r>
      <w:r>
        <w:t>Cho hình hộp đứng ABCD.A′B′C′D′ có cạnh bên AA′ = 2a và đáy ABCD là hình thoi có AB = a và</w:t>
      </w:r>
      <w:r>
        <w:t xml:space="preserve"> </w:t>
      </w:r>
      <w:r>
        <w:t>a</w:t>
      </w:r>
      <w:r>
        <w:t>√</w:t>
      </w:r>
      <w:r>
        <w:t>3</w:t>
      </w:r>
      <w:r>
        <w:t>a√(3)</w:t>
      </w:r>
      <w:r>
        <w:t>.</w:t>
      </w:r>
      <w:r>
        <w:br/>
      </w:r>
      <w:r>
        <w:t>a) Tính khoảng cách giữa hai đường thẳng BD và AA′.</w:t>
      </w:r>
      <w:r>
        <w:br/>
      </w:r>
      <w:r>
        <w:t>b) Tính thể tích của khối hộp.</w:t>
      </w:r>
      <w:r>
        <w:br/>
      </w:r>
      <w:r>
        <w:rPr>
          <w:b/>
        </w:rPr>
        <w:t>Lời giải:</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58f4b33412a348a48b53d06414df67e5.jpg"/>
                    <pic:cNvPicPr/>
                  </pic:nvPicPr>
                  <pic:blipFill>
                    <a:blip r:embed="rId27"/>
                    <a:stretch>
                      <a:fillRect/>
                    </a:stretch>
                  </pic:blipFill>
                  <pic:spPr>
                    <a:xfrm>
                      <a:off x="0" y="0"/>
                      <a:ext cx="1905000" cy="1905000"/>
                    </a:xfrm>
                    <a:prstGeom prst="rect"/>
                  </pic:spPr>
                </pic:pic>
              </a:graphicData>
            </a:graphic>
          </wp:inline>
        </w:drawing>
      </w:r>
      <w:r>
        <w:br/>
      </w:r>
      <w:r>
        <w:t>a) Vì hình hộp đứng</w:t>
      </w:r>
      <w:r>
        <w:t xml:space="preserve"> </w:t>
      </w:r>
      <w:r>
        <w:t>ABCD</w:t>
      </w:r>
      <w:r>
        <w:t>.</w:t>
      </w:r>
      <w:r>
        <w:t>A</w:t>
      </w:r>
      <w:r>
        <w:t>′</w:t>
      </w:r>
      <w:r>
        <w:t>B</w:t>
      </w:r>
      <w:r>
        <w:t>′</w:t>
      </w:r>
      <w:r>
        <w:t>C</w:t>
      </w:r>
      <w:r>
        <w:t>′</w:t>
      </w:r>
      <w:r>
        <w:t>D</w:t>
      </w:r>
      <w:r>
        <w:t>′</w:t>
      </w:r>
      <w:r>
        <w:t>ABCD.A^(')B^(')C^(')D^(')</w:t>
      </w:r>
      <w:r>
        <w:t xml:space="preserve"> </w:t>
      </w:r>
      <w:r>
        <w:t>có đáy ABCD là hình thoi tâm O.</w:t>
      </w:r>
      <w:r>
        <w:br/>
      </w:r>
      <w:r>
        <w:t>Do đó ta có:</w:t>
      </w:r>
      <w:r>
        <w:t xml:space="preserve"> </w:t>
      </w:r>
      <w:r>
        <w:t>{</w:t>
      </w:r>
      <w:r>
        <w:t>AA</w:t>
      </w:r>
      <w:r>
        <w:t>′</w:t>
      </w:r>
      <w:r>
        <w:t>⊥</w:t>
      </w:r>
      <w:r>
        <w:t>(</w:t>
      </w:r>
      <w:r>
        <w:t>ABCD</w:t>
      </w:r>
      <w:r>
        <w:t>)</w:t>
      </w:r>
      <w:r>
        <w:t>AC</w:t>
      </w:r>
      <w:r>
        <w:t>⊥</w:t>
      </w:r>
      <w:r>
        <w:t>BD</w:t>
      </w:r>
      <w:r>
        <w:t>⇒</w:t>
      </w:r>
      <w:r>
        <w:t>{</w:t>
      </w:r>
      <w:r>
        <w:t>AA</w:t>
      </w:r>
      <w:r>
        <w:t>′</w:t>
      </w:r>
      <w:r>
        <w:t>⊥</w:t>
      </w:r>
      <w:r>
        <w:t>OA</w:t>
      </w:r>
      <w:r>
        <w:t>OA</w:t>
      </w:r>
      <w:r>
        <w:t>⊥</w:t>
      </w:r>
      <w:r>
        <w:t>BD</w:t>
      </w:r>
      <w:r>
        <w:t>AA^(')⊥ABCDAC⊥BD⇒AA^(')⊥OAOA⊥BD</w:t>
      </w:r>
      <w:r>
        <w:br/>
      </w:r>
      <w:r>
        <w:t>Suy ra là đoạn vuông góc chung của hai đường thẳng BD và AA</w:t>
      </w:r>
      <w:r>
        <w:rPr>
          <w:vertAlign w:val="superscript"/>
        </w:rPr>
        <w:t>'</w:t>
      </w:r>
      <w:r>
        <w:t>.</w:t>
      </w:r>
      <w:r>
        <w:br/>
      </w:r>
      <w:r>
        <w:t>Do đó</w:t>
      </w:r>
      <w:r>
        <w:t xml:space="preserve"> </w:t>
      </w:r>
      <w:r>
        <w:t>d</w:t>
      </w:r>
      <w:r>
        <w:t>(</w:t>
      </w:r>
      <w:r>
        <w:t>BD</w:t>
      </w:r>
      <w:r>
        <w:t>,</w:t>
      </w:r>
      <w:r>
        <w:t>AA</w:t>
      </w:r>
      <w:r>
        <w:t>′</w:t>
      </w:r>
      <w:r>
        <w:t>)</w:t>
      </w:r>
      <w:r>
        <w:t>=</w:t>
      </w:r>
      <w:r>
        <w:t>OA</w:t>
      </w:r>
      <w:r>
        <w:t>=</w:t>
      </w:r>
      <w:r>
        <w:t>1</w:t>
      </w:r>
      <w:r>
        <w:t>2</w:t>
      </w:r>
      <w:r>
        <w:t>AC</w:t>
      </w:r>
      <w:r>
        <w:t>=</w:t>
      </w:r>
      <w:r>
        <w:t>a</w:t>
      </w:r>
      <w:r>
        <w:t>√</w:t>
      </w:r>
      <w:r>
        <w:t>3</w:t>
      </w:r>
      <w:r>
        <w:t>2</w:t>
      </w:r>
      <w:r>
        <w:t>dBD,AA^(')=OA=(1)/(2)AC=(a√(3))/(2)</w:t>
      </w:r>
      <w:r>
        <w:br/>
      </w:r>
      <w:r>
        <w:t>b) Đáy ABCD là hình thoi tâm O có AB = a và</w:t>
      </w:r>
      <w:r>
        <w:t xml:space="preserve"> </w:t>
      </w:r>
      <w:r>
        <w:t>AC</w:t>
      </w:r>
      <w:r>
        <w:t>=</w:t>
      </w:r>
      <w:r>
        <w:t>a</w:t>
      </w:r>
      <w:r>
        <w:t>√</w:t>
      </w:r>
      <w:r>
        <w:t>3</w:t>
      </w:r>
      <w:r>
        <w:t>AC=a√(3)</w:t>
      </w:r>
      <w:r>
        <w:br/>
      </w:r>
      <w:r>
        <w:t>Do đó ta có:</w:t>
      </w:r>
      <w:r>
        <w:t xml:space="preserve"> </w:t>
      </w:r>
      <w:r>
        <w:t>BD</w:t>
      </w:r>
      <w:r>
        <w:t>=</w:t>
      </w:r>
      <w:r>
        <w:t>2</w:t>
      </w:r>
      <w:r>
        <w:t>OB</w:t>
      </w:r>
      <w:r>
        <w:t>=</w:t>
      </w:r>
      <w:r>
        <w:t>2</w:t>
      </w:r>
      <w:r>
        <w:t>√</w:t>
      </w:r>
      <w:r>
        <w:t>AB</w:t>
      </w:r>
      <w:r>
        <w:t>2</w:t>
      </w:r>
      <w:r>
        <w:t>−</w:t>
      </w:r>
      <w:r>
        <w:t>OA</w:t>
      </w:r>
      <w:r>
        <w:t>2</w:t>
      </w:r>
      <w:r>
        <w:t>=</w:t>
      </w:r>
      <w:r>
        <w:t>a</w:t>
      </w:r>
      <w:r>
        <w:t>BD=2OB=2√(AB^(2)−OA^(2))=a</w:t>
      </w:r>
      <w:r>
        <w:br/>
      </w:r>
      <w:r>
        <w:t>Thể tích của khối hộp là:</w:t>
      </w:r>
      <w:r>
        <w:br/>
      </w:r>
      <w:r>
        <w:t>V</w:t>
      </w:r>
      <w:r>
        <w:t>=</w:t>
      </w:r>
      <w:r>
        <w:t>AA</w:t>
      </w:r>
      <w:r>
        <w:t>′</w:t>
      </w:r>
      <w:r>
        <w:t>.</w:t>
      </w:r>
      <w:r>
        <w:t>S</w:t>
      </w:r>
      <w:r>
        <w:t>ABCD</w:t>
      </w:r>
      <w:r>
        <w:t>=</w:t>
      </w:r>
      <w:r>
        <w:t>AA</w:t>
      </w:r>
      <w:r>
        <w:t>′</w:t>
      </w:r>
      <w:r>
        <w:t>.</w:t>
      </w:r>
      <w:r>
        <w:t>1</w:t>
      </w:r>
      <w:r>
        <w:t>2</w:t>
      </w:r>
      <w:r>
        <w:t>AC</w:t>
      </w:r>
      <w:r>
        <w:t>.</w:t>
      </w:r>
      <w:r>
        <w:t>BD</w:t>
      </w:r>
      <w:r>
        <w:t>=</w:t>
      </w:r>
      <w:r>
        <w:t>1</w:t>
      </w:r>
      <w:r>
        <w:t>2</w:t>
      </w:r>
      <w:r>
        <w:t>.</w:t>
      </w:r>
      <w:r>
        <w:t>2</w:t>
      </w:r>
      <w:r>
        <w:t>a</w:t>
      </w:r>
      <w:r>
        <w:t>.</w:t>
      </w:r>
      <w:r>
        <w:t>a</w:t>
      </w:r>
      <w:r>
        <w:t>√</w:t>
      </w:r>
      <w:r>
        <w:t>3</w:t>
      </w:r>
      <w:r>
        <w:t>.</w:t>
      </w:r>
      <w:r>
        <w:t>a</w:t>
      </w:r>
      <w:r>
        <w:t>=</w:t>
      </w:r>
      <w:r>
        <w:t>a</w:t>
      </w:r>
      <w:r>
        <w:t>3</w:t>
      </w:r>
      <w:r>
        <w:t>√</w:t>
      </w:r>
      <w:r>
        <w:t>3</w:t>
      </w:r>
      <w:r>
        <w:t>.</w:t>
      </w:r>
      <w:r>
        <w:t>V=AA^(').S_(ABCD)=AA^(').(1)/(2)AC.BD=(1)/(2).2a.a√(3).a=a^(3)√(3).</w:t>
      </w:r>
      <w:r>
        <w:br/>
      </w:r>
      <w:r>
        <w:t>Vậy thể tích của khối hộp là</w:t>
      </w:r>
      <w:r>
        <w:t xml:space="preserve"> </w:t>
      </w:r>
      <w:r>
        <w:t>a</w:t>
      </w:r>
      <w:r>
        <w:t>3</w:t>
      </w:r>
      <w:r>
        <w:t>√</w:t>
      </w:r>
      <w:r>
        <w:t>3</w:t>
      </w:r>
      <w:r>
        <w:t>.</w:t>
      </w:r>
      <w:r>
        <w:t>a^(3)√(3).</w:t>
      </w:r>
      <w:r>
        <w:br/>
      </w:r>
      <w:r>
        <w:rPr>
          <w:b/>
        </w:rPr>
        <w:t>Bài 7 trang 82 Toán 11 Tập 2</w:t>
      </w:r>
      <w:r>
        <w:t>:</w:t>
      </w:r>
      <w:r>
        <w:t xml:space="preserve"> </w:t>
      </w:r>
      <w:r>
        <w:t>Cho hình chóp tứ giác đều S.ABCD có tất cả các cạnh đều bằng a và có O là giao điểm hai đường chéo của đáy.</w:t>
      </w:r>
      <w:r>
        <w:br/>
      </w:r>
      <w:r>
        <w:t>a) Tính khoảng cách giữa hai đường thẳng AC và SB.</w:t>
      </w:r>
      <w:r>
        <w:br/>
      </w:r>
      <w:r>
        <w:t>b) Tính thể tích của khối chóp.</w:t>
      </w:r>
      <w:r>
        <w:br/>
      </w:r>
      <w:r>
        <w:rPr>
          <w:b/>
        </w:rPr>
        <w:t>Lời giải:</w:t>
      </w:r>
      <w:r>
        <w:br/>
      </w:r>
      <w:r>
        <w:drawing>
          <wp:inline xmlns:a="http://schemas.openxmlformats.org/drawingml/2006/main" xmlns:pic="http://schemas.openxmlformats.org/drawingml/2006/picture">
            <wp:extent cx="1905000" cy="1933575"/>
            <wp:docPr id="20" name="Picture 20"/>
            <wp:cNvGraphicFramePr>
              <a:graphicFrameLocks noChangeAspect="1"/>
            </wp:cNvGraphicFramePr>
            <a:graphic>
              <a:graphicData uri="http://schemas.openxmlformats.org/drawingml/2006/picture">
                <pic:pic>
                  <pic:nvPicPr>
                    <pic:cNvPr id="0" name="temp_inline_e7effc281dda4f5abeab35c66818035e.jpg"/>
                    <pic:cNvPicPr/>
                  </pic:nvPicPr>
                  <pic:blipFill>
                    <a:blip r:embed="rId28"/>
                    <a:stretch>
                      <a:fillRect/>
                    </a:stretch>
                  </pic:blipFill>
                  <pic:spPr>
                    <a:xfrm>
                      <a:off x="0" y="0"/>
                      <a:ext cx="1905000" cy="1933575"/>
                    </a:xfrm>
                    <a:prstGeom prst="rect"/>
                  </pic:spPr>
                </pic:pic>
              </a:graphicData>
            </a:graphic>
          </wp:inline>
        </w:drawing>
      </w:r>
      <w:r>
        <w:br/>
      </w:r>
      <w:r>
        <w:t>a) Kẻ OH ⊥ SB (H</w:t>
      </w:r>
      <w:r>
        <w:t xml:space="preserve"> </w:t>
      </w:r>
      <w:r>
        <w:t>∈</w:t>
      </w:r>
      <w:r>
        <w:t>∈</w:t>
      </w:r>
      <w:r>
        <w:t>SB)</w:t>
      </w:r>
      <w:r>
        <w:br/>
      </w:r>
      <w:r>
        <w:t>S.ABCD là hình chóp tứ giác đều</w:t>
      </w:r>
      <w:r>
        <w:t xml:space="preserve"> </w:t>
      </w:r>
      <w:r>
        <w:t>⇒</w:t>
      </w:r>
      <w:r>
        <w:t>⇒</w:t>
      </w:r>
      <w:r>
        <w:t xml:space="preserve"> </w:t>
      </w:r>
      <w:r>
        <w:t>SO ⊥ (ABCD)</w:t>
      </w:r>
      <w:r>
        <w:t xml:space="preserve"> </w:t>
      </w:r>
      <w:r>
        <w:t>⇒</w:t>
      </w:r>
      <w:r>
        <w:t>⇒</w:t>
      </w:r>
      <w:r>
        <w:t xml:space="preserve"> </w:t>
      </w:r>
      <w:r>
        <w:t>SO ⊥AC.</w:t>
      </w:r>
      <w:r>
        <w:br/>
      </w:r>
      <w:r>
        <w:t>Tứ giác ABCD là hình vuông suy ra AC ⊥ BD</w:t>
      </w:r>
      <w:r>
        <w:t xml:space="preserve"> </w:t>
      </w:r>
      <w:r>
        <w:t>⇒</w:t>
      </w:r>
      <w:r>
        <w:t>⇒</w:t>
      </w:r>
      <w:r>
        <w:t xml:space="preserve"> </w:t>
      </w:r>
      <w:r>
        <w:t>AC ⊥(SBD)</w:t>
      </w:r>
      <w:r>
        <w:t xml:space="preserve"> </w:t>
      </w:r>
      <w:r>
        <w:t>⇒</w:t>
      </w:r>
      <w:r>
        <w:t>⇒</w:t>
      </w:r>
      <w:r>
        <w:t>AC ⊥ OH.</w:t>
      </w:r>
      <w:r>
        <w:br/>
      </w:r>
      <w:r>
        <w:t>Mà</w:t>
      </w:r>
      <w:r>
        <w:t xml:space="preserve"> </w:t>
      </w:r>
      <w:r>
        <w:t>OH</w:t>
      </w:r>
      <w:r>
        <w:t>⊥</w:t>
      </w:r>
      <w:r>
        <w:t>SB</w:t>
      </w:r>
      <w:r>
        <w:t>OH⊥SB</w:t>
      </w:r>
      <w:r>
        <w:br/>
      </w:r>
      <w:r>
        <w:t>Do đó d(AC, SB) = OH</w:t>
      </w:r>
      <w:r>
        <w:br/>
      </w:r>
      <w:r>
        <w:t>• Xét ΔABD vuông tại A, ta có:</w:t>
      </w:r>
      <w:r>
        <w:br/>
      </w:r>
      <w:r>
        <w:t>BD</w:t>
      </w:r>
      <w:r>
        <w:t>=</w:t>
      </w:r>
      <w:r>
        <w:t>√</w:t>
      </w:r>
      <w:r>
        <w:t>AB</w:t>
      </w:r>
      <w:r>
        <w:t>2</w:t>
      </w:r>
      <w:r>
        <w:t>+</w:t>
      </w:r>
      <w:r>
        <w:t>AD</w:t>
      </w:r>
      <w:r>
        <w:t>2</w:t>
      </w:r>
      <w:r>
        <w:t>=</w:t>
      </w:r>
      <w:r>
        <w:t>a</w:t>
      </w:r>
      <w:r>
        <w:t>√</w:t>
      </w:r>
      <w:r>
        <w:t>2</w:t>
      </w:r>
      <w:r>
        <w:t>⇒</w:t>
      </w:r>
      <w:r>
        <w:t>BO</w:t>
      </w:r>
      <w:r>
        <w:t>=</w:t>
      </w:r>
      <w:r>
        <w:t>1</w:t>
      </w:r>
      <w:r>
        <w:t>2</w:t>
      </w:r>
      <w:r>
        <w:t>BD</w:t>
      </w:r>
      <w:r>
        <w:t>=</w:t>
      </w:r>
      <w:r>
        <w:t>a</w:t>
      </w:r>
      <w:r>
        <w:t>√</w:t>
      </w:r>
      <w:r>
        <w:t>2</w:t>
      </w:r>
      <w:r>
        <w:t>2</w:t>
      </w:r>
      <w:r>
        <w:t>BD=√(AB^(2)+AD^(2))=a√(2)⇒BO=(1)/(2)BD=(a√(2))/(2)</w:t>
      </w:r>
      <w:r>
        <w:br/>
      </w:r>
      <w:r>
        <w:t>• Xét ΔSBO vuông tại O, ta có:</w:t>
      </w:r>
      <w:r>
        <w:br/>
      </w:r>
      <w:r>
        <w:t>SO</w:t>
      </w:r>
      <w:r>
        <w:t>=</w:t>
      </w:r>
      <w:r>
        <w:t>√</w:t>
      </w:r>
      <w:r>
        <w:t>SB</w:t>
      </w:r>
      <w:r>
        <w:t>2</w:t>
      </w:r>
      <w:r>
        <w:t>−</w:t>
      </w:r>
      <w:r>
        <w:t>BO</w:t>
      </w:r>
      <w:r>
        <w:t>2</w:t>
      </w:r>
      <w:r>
        <w:t>=</w:t>
      </w:r>
      <w:r>
        <w:t>a</w:t>
      </w:r>
      <w:r>
        <w:t>√</w:t>
      </w:r>
      <w:r>
        <w:t>2</w:t>
      </w:r>
      <w:r>
        <w:t>2</w:t>
      </w:r>
      <w:r>
        <w:t>SO=√(SB^(2)−BO^(2))=(a√(2))/(2)</w:t>
      </w:r>
      <w:r>
        <w:br/>
      </w:r>
      <w:r>
        <w:t>• Xét ΔSBO vuông tại O có SO = BO nên ΔSBO vuông cân tại O</w:t>
      </w:r>
      <w:r>
        <w:br/>
      </w:r>
      <w:r>
        <w:t>Suy ra OH vừa là đường cao, vừa là đường trung tuyến.</w:t>
      </w:r>
      <w:r>
        <w:br/>
      </w:r>
      <w:r>
        <w:t>Do đó</w:t>
      </w:r>
      <w:r>
        <w:t xml:space="preserve"> </w:t>
      </w:r>
      <w:r>
        <w:t>OH</w:t>
      </w:r>
      <w:r>
        <w:t>=</w:t>
      </w:r>
      <w:r>
        <w:t>1</w:t>
      </w:r>
      <w:r>
        <w:t>2</w:t>
      </w:r>
      <w:r>
        <w:t>SB</w:t>
      </w:r>
      <w:r>
        <w:t>=</w:t>
      </w:r>
      <w:r>
        <w:t>a</w:t>
      </w:r>
      <w:r>
        <w:t>2</w:t>
      </w:r>
      <w:r>
        <w:t>OH=(1)/(2)SB=(a)/(2)</w:t>
      </w:r>
      <w:r>
        <w:br/>
      </w:r>
      <w:r>
        <w:t>Vậy</w:t>
      </w:r>
      <w:r>
        <w:t xml:space="preserve"> </w:t>
      </w:r>
      <w:r>
        <w:t>d</w:t>
      </w:r>
      <w:r>
        <w:t>(</w:t>
      </w:r>
      <w:r>
        <w:t>AC</w:t>
      </w:r>
      <w:r>
        <w:t>,</w:t>
      </w:r>
      <w:r>
        <w:t>SB</w:t>
      </w:r>
      <w:r>
        <w:t>)</w:t>
      </w:r>
      <w:r>
        <w:t>=</w:t>
      </w:r>
      <w:r>
        <w:t>a</w:t>
      </w:r>
      <w:r>
        <w:t>2</w:t>
      </w:r>
      <w:r>
        <w:t>dAC,SB=(a)/(2)</w:t>
      </w:r>
      <w:r>
        <w:br/>
      </w:r>
      <w:r>
        <w:t>b)</w:t>
      </w:r>
      <w:r>
        <w:t xml:space="preserve"> </w:t>
      </w:r>
      <w:r>
        <w:t>S</w:t>
      </w:r>
      <w:r>
        <w:t>ABCD</w:t>
      </w:r>
      <w:r>
        <w:t>=</w:t>
      </w:r>
      <w:r>
        <w:t>a</w:t>
      </w:r>
      <w:r>
        <w:t>2</w:t>
      </w:r>
      <w:r>
        <w:t>S_(ABCD)=a^(2)</w:t>
      </w:r>
      <w:r>
        <w:t xml:space="preserve"> </w:t>
      </w:r>
      <w:r>
        <w:t>.</w:t>
      </w:r>
      <w:r>
        <w:br/>
      </w:r>
      <w:r>
        <w:t>Thể tích khối chóp là:</w:t>
      </w:r>
      <w:r>
        <w:t xml:space="preserve"> </w:t>
      </w:r>
      <w:r>
        <w:t>V</w:t>
      </w:r>
      <w:r>
        <w:t>=</w:t>
      </w:r>
      <w:r>
        <w:t>1</w:t>
      </w:r>
      <w:r>
        <w:t>3</w:t>
      </w:r>
      <w:r>
        <w:t>.</w:t>
      </w:r>
      <w:r>
        <w:t>SO</w:t>
      </w:r>
      <w:r>
        <w:t>.</w:t>
      </w:r>
      <w:r>
        <w:t>S</w:t>
      </w:r>
      <w:r>
        <w:t>ABC</w:t>
      </w:r>
      <w:r>
        <w:t>D</w:t>
      </w:r>
      <w:r>
        <w:t>=</w:t>
      </w:r>
      <w:r>
        <w:t>a</w:t>
      </w:r>
      <w:r>
        <w:t>3</w:t>
      </w:r>
      <w:r>
        <w:t>√</w:t>
      </w:r>
      <w:r>
        <w:t>2</w:t>
      </w:r>
      <w:r>
        <w:t>6</w:t>
      </w:r>
      <w:r>
        <w:t>.</w:t>
      </w:r>
      <w:r>
        <w:t>V=(1)/(3).SO.S_(ABCD)=(a^(3)√(2))/(6).</w:t>
      </w:r>
      <w:r>
        <w:br/>
      </w:r>
      <w:r>
        <w:rPr>
          <w:b/>
        </w:rPr>
        <w:t>Bài 8 trang 82 Toán 11 Tập 2</w:t>
      </w:r>
      <w:r>
        <w:t>:</w:t>
      </w:r>
      <w:r>
        <w:t xml:space="preserve"> </w:t>
      </w:r>
      <w:r>
        <w:t>Tính thể tích của khối chóp cụt lục giác đều ABCDEF.A′B′C′D′E′F′ với O và O′ là tâm hai đáy, cạnh đáy lớn và đáy nhỏ lần lượt là a và</w:t>
      </w:r>
      <w:r>
        <w:t xml:space="preserve"> </w:t>
      </w:r>
      <w:r>
        <w:t>a</w:t>
      </w:r>
      <w:r>
        <w:t>2</w:t>
      </w:r>
      <w:r>
        <w:t>,</w:t>
      </w:r>
      <w:r>
        <w:t>OO</w:t>
      </w:r>
      <w:r>
        <w:t>′</w:t>
      </w:r>
      <w:r>
        <w:t>=</w:t>
      </w:r>
      <w:r>
        <w:t>a</w:t>
      </w:r>
      <w:r>
        <w:t>(a)/(2),OO^(')=a</w:t>
      </w:r>
      <w:r>
        <w:t>.</w:t>
      </w:r>
      <w:r>
        <w:br/>
      </w:r>
      <w:r>
        <w:rPr>
          <w:b/>
        </w:rPr>
        <w:t>Lời giải:</w:t>
      </w:r>
      <w:r>
        <w:br/>
      </w:r>
      <w:r>
        <w:drawing>
          <wp:inline xmlns:a="http://schemas.openxmlformats.org/drawingml/2006/main" xmlns:pic="http://schemas.openxmlformats.org/drawingml/2006/picture">
            <wp:extent cx="1905000" cy="2028825"/>
            <wp:docPr id="21" name="Picture 21"/>
            <wp:cNvGraphicFramePr>
              <a:graphicFrameLocks noChangeAspect="1"/>
            </wp:cNvGraphicFramePr>
            <a:graphic>
              <a:graphicData uri="http://schemas.openxmlformats.org/drawingml/2006/picture">
                <pic:pic>
                  <pic:nvPicPr>
                    <pic:cNvPr id="0" name="temp_inline_26432892bd9242b5ad58c77997bb89b2.jpg"/>
                    <pic:cNvPicPr/>
                  </pic:nvPicPr>
                  <pic:blipFill>
                    <a:blip r:embed="rId29"/>
                    <a:stretch>
                      <a:fillRect/>
                    </a:stretch>
                  </pic:blipFill>
                  <pic:spPr>
                    <a:xfrm>
                      <a:off x="0" y="0"/>
                      <a:ext cx="1905000" cy="2028825"/>
                    </a:xfrm>
                    <a:prstGeom prst="rect"/>
                  </pic:spPr>
                </pic:pic>
              </a:graphicData>
            </a:graphic>
          </wp:inline>
        </w:drawing>
      </w:r>
      <w:r>
        <w:br/>
      </w:r>
      <w:r>
        <w:t>Ta có mỗi hình lục giác đều được tạo bởi 6 tam giác đều có cạnh bằng cạnh của hình lục giác.</w:t>
      </w:r>
      <w:r>
        <w:br/>
      </w:r>
      <w:r>
        <w:t>Do đó ta có diện tích các đáy là:</w:t>
      </w:r>
      <w:r>
        <w:br/>
      </w:r>
      <w:r>
        <w:t>S</w:t>
      </w:r>
      <w:r>
        <w:t>=</w:t>
      </w:r>
      <w:r>
        <w:t>6.</w:t>
      </w:r>
      <w:r>
        <w:t>a</w:t>
      </w:r>
      <w:r>
        <w:t>2</w:t>
      </w:r>
      <w:r>
        <w:t>√</w:t>
      </w:r>
      <w:r>
        <w:t>3</w:t>
      </w:r>
      <w:r>
        <w:t>4</w:t>
      </w:r>
      <w:r>
        <w:t>=</w:t>
      </w:r>
      <w:r>
        <w:t>3</w:t>
      </w:r>
      <w:r>
        <w:t>√</w:t>
      </w:r>
      <w:r>
        <w:t>3</w:t>
      </w:r>
      <w:r>
        <w:t>a</w:t>
      </w:r>
      <w:r>
        <w:t>2</w:t>
      </w:r>
      <w:r>
        <w:t>2</w:t>
      </w:r>
      <w:r>
        <w:t>,</w:t>
      </w:r>
      <w:r>
        <w:t>S</w:t>
      </w:r>
      <w:r>
        <w:t>′</w:t>
      </w:r>
      <w:r>
        <w:t>=</w:t>
      </w:r>
      <w:r>
        <w:t>6.</w:t>
      </w:r>
      <w:r>
        <w:t>(</w:t>
      </w:r>
      <w:r>
        <w:t>a</w:t>
      </w:r>
      <w:r>
        <w:t>2</w:t>
      </w:r>
      <w:r>
        <w:t>)</w:t>
      </w:r>
      <w:r>
        <w:t>2</w:t>
      </w:r>
      <w:r>
        <w:t>√</w:t>
      </w:r>
      <w:r>
        <w:t>3</w:t>
      </w:r>
      <w:r>
        <w:t>4</w:t>
      </w:r>
      <w:r>
        <w:t>=</w:t>
      </w:r>
      <w:r>
        <w:t>3</w:t>
      </w:r>
      <w:r>
        <w:t>√</w:t>
      </w:r>
      <w:r>
        <w:t>3</w:t>
      </w:r>
      <w:r>
        <w:t>a</w:t>
      </w:r>
      <w:r>
        <w:t>2</w:t>
      </w:r>
      <w:r>
        <w:t>8</w:t>
      </w:r>
      <w:r>
        <w:t>.</w:t>
      </w:r>
      <w:r>
        <w:t>S=6.(a^(2)√(3))/(4)=(3√(3)a^(2))/(2),S^(')=6.(a)/(2)^(2)(√(3))/(4)=(3√(3)a^(2))/(8).</w:t>
      </w:r>
      <w:r>
        <w:br/>
      </w:r>
      <w:r>
        <w:t>Chiều cao của khối chóp cụt là: h = OO′ = a</w:t>
      </w:r>
      <w:r>
        <w:br/>
      </w:r>
      <w:r>
        <w:t>Thể tích khối chóp cụt là:</w:t>
      </w:r>
      <w:r>
        <w:br/>
      </w:r>
      <w:r>
        <w:t>V</w:t>
      </w:r>
      <w:r>
        <w:t>=</w:t>
      </w:r>
      <w:r>
        <w:t>1</w:t>
      </w:r>
      <w:r>
        <w:t>3</w:t>
      </w:r>
      <w:r>
        <w:t>h</w:t>
      </w:r>
      <w:r>
        <w:t>(</w:t>
      </w:r>
      <w:r>
        <w:t>S</w:t>
      </w:r>
      <w:r>
        <w:t>+</w:t>
      </w:r>
      <w:r>
        <w:t>√</w:t>
      </w:r>
      <w:r>
        <w:t>S</w:t>
      </w:r>
      <w:r>
        <w:t>.</w:t>
      </w:r>
      <w:r>
        <w:t>S</w:t>
      </w:r>
      <w:r>
        <w:t>′</w:t>
      </w:r>
      <w:r>
        <w:t>+</w:t>
      </w:r>
      <w:r>
        <w:t>S</w:t>
      </w:r>
      <w:r>
        <w:t>)</w:t>
      </w:r>
      <w:r>
        <w:t>=</w:t>
      </w:r>
      <w:r>
        <w:t>1</w:t>
      </w:r>
      <w:r>
        <w:t>3</w:t>
      </w:r>
      <w:r>
        <w:t>.</w:t>
      </w:r>
      <w:r>
        <w:t>a</w:t>
      </w:r>
      <w:r>
        <w:t>(</w:t>
      </w:r>
      <w:r>
        <w:t>3</w:t>
      </w:r>
      <w:r>
        <w:t>√</w:t>
      </w:r>
      <w:r>
        <w:t>3</w:t>
      </w:r>
      <w:r>
        <w:t>a</w:t>
      </w:r>
      <w:r>
        <w:t>2</w:t>
      </w:r>
      <w:r>
        <w:t>2</w:t>
      </w:r>
      <w:r>
        <w:t>+</w:t>
      </w:r>
      <w:r>
        <w:t>3</w:t>
      </w:r>
      <w:r>
        <w:t>√</w:t>
      </w:r>
      <w:r>
        <w:t>3</w:t>
      </w:r>
      <w:r>
        <w:t>a</w:t>
      </w:r>
      <w:r>
        <w:t>2</w:t>
      </w:r>
      <w:r>
        <w:t>4</w:t>
      </w:r>
      <w:r>
        <w:t>+</w:t>
      </w:r>
      <w:r>
        <w:t>3</w:t>
      </w:r>
      <w:r>
        <w:t>√</w:t>
      </w:r>
      <w:r>
        <w:t>3</w:t>
      </w:r>
      <w:r>
        <w:t>a</w:t>
      </w:r>
      <w:r>
        <w:t>2</w:t>
      </w:r>
      <w:r>
        <w:t>8</w:t>
      </w:r>
      <w:r>
        <w:t>)</w:t>
      </w:r>
      <w:r>
        <w:t>=</w:t>
      </w:r>
      <w:r>
        <w:t>7</w:t>
      </w:r>
      <w:r>
        <w:t>√</w:t>
      </w:r>
      <w:r>
        <w:t>3</w:t>
      </w:r>
      <w:r>
        <w:t>a</w:t>
      </w:r>
      <w:r>
        <w:t>3</w:t>
      </w:r>
      <w:r>
        <w:t>8</w:t>
      </w:r>
      <w:r>
        <w:t>.</w:t>
      </w:r>
      <w:r>
        <w:t>V=(1)/(3)hS+√(S.S^('))+S=(1)/(3).a(3√(3)a^(2))/(2)+(3√(3)a^(2))/(4)+(3√(3)a^(2))/(8)=(7√(3)a^(3))/(8).</w:t>
      </w:r>
      <w:r>
        <w:br/>
      </w:r>
      <w:r>
        <w:t>Vậy thể tích khối chóp cụt là</w:t>
      </w:r>
      <w:r>
        <w:t xml:space="preserve"> </w:t>
      </w:r>
      <w:r>
        <w:t>7</w:t>
      </w:r>
      <w:r>
        <w:t>√</w:t>
      </w:r>
      <w:r>
        <w:t>3</w:t>
      </w:r>
      <w:r>
        <w:t>a</w:t>
      </w:r>
      <w:r>
        <w:t>3</w:t>
      </w:r>
      <w:r>
        <w:t>8</w:t>
      </w:r>
      <w:r>
        <w:t>.</w:t>
      </w:r>
      <w:r>
        <w:t>(7√(3)a^(3))/(8).</w:t>
      </w:r>
      <w:r>
        <w:br/>
      </w:r>
      <w:r>
        <w:rPr>
          <w:b/>
        </w:rPr>
        <w:t>Lý thuyết Khoảng cách trong không gian</w:t>
      </w:r>
      <w:r>
        <w:br/>
      </w:r>
      <w:r>
        <w:rPr>
          <w:b/>
        </w:rPr>
        <w:t>1. Khoảng cách từ một điểm đến một đường thẳng, đến một mặt phẳng</w:t>
      </w:r>
      <w:r>
        <w:br/>
      </w:r>
      <w:r>
        <w:t xml:space="preserve">Nếu H là hình chiếu vuông góc của điểm M trên đường thẳng a thì độ dài đoạn MH được gọi là </w:t>
      </w:r>
      <w:r>
        <w:rPr>
          <w:i/>
        </w:rPr>
        <w:t xml:space="preserve">khoảng cách từ M đến đường thẳng a, </w:t>
      </w:r>
      <w:r>
        <w:t>kí hiệu d(M, a).</w:t>
      </w:r>
      <w:r>
        <w:br/>
      </w:r>
      <w:r>
        <w:t xml:space="preserve">Nếu H là hình chiếu vuông góc của điểm M trên mặt phẳng (P) thì độ dài đoạn MH được gọi là </w:t>
      </w:r>
      <w:r>
        <w:rPr>
          <w:i/>
        </w:rPr>
        <w:t xml:space="preserve">khoảng cách từ điểm M đến (P), </w:t>
      </w:r>
      <w:r>
        <w:t>kí hiệu d(M, (P)).</w:t>
      </w:r>
      <w:r>
        <w:br/>
      </w:r>
      <w:r>
        <w:drawing>
          <wp:inline xmlns:a="http://schemas.openxmlformats.org/drawingml/2006/main" xmlns:pic="http://schemas.openxmlformats.org/drawingml/2006/picture">
            <wp:extent cx="3676649" cy="1085850"/>
            <wp:docPr id="22" name="Picture 22"/>
            <wp:cNvGraphicFramePr>
              <a:graphicFrameLocks noChangeAspect="1"/>
            </wp:cNvGraphicFramePr>
            <a:graphic>
              <a:graphicData uri="http://schemas.openxmlformats.org/drawingml/2006/picture">
                <pic:pic>
                  <pic:nvPicPr>
                    <pic:cNvPr id="0" name="temp_inline_9b67a319c87f4e4bbdab8b6bf3310b79.jpg"/>
                    <pic:cNvPicPr/>
                  </pic:nvPicPr>
                  <pic:blipFill>
                    <a:blip r:embed="rId30"/>
                    <a:stretch>
                      <a:fillRect/>
                    </a:stretch>
                  </pic:blipFill>
                  <pic:spPr>
                    <a:xfrm>
                      <a:off x="0" y="0"/>
                      <a:ext cx="3676649" cy="1085850"/>
                    </a:xfrm>
                    <a:prstGeom prst="rect"/>
                  </pic:spPr>
                </pic:pic>
              </a:graphicData>
            </a:graphic>
          </wp:inline>
        </w:drawing>
      </w:r>
      <w:r>
        <w:br/>
      </w:r>
      <w:r>
        <w:rPr>
          <w:b/>
        </w:rPr>
        <w:t>Quy ước:</w:t>
      </w:r>
      <w:r>
        <w:br/>
      </w:r>
      <w:r>
        <w:br/>
      </w:r>
      <w:r>
        <w:t>d(M, a) = 0 khi và chỉ khi M thuộc a;</w:t>
      </w:r>
      <w:r>
        <w:br/>
      </w:r>
      <w:r>
        <w:t>d(M, (P)) = 0 khi và chỉ khi M thuộc (P).</w:t>
      </w:r>
      <w:r>
        <w:br/>
      </w:r>
      <w:r>
        <w:br/>
      </w:r>
      <w:r>
        <w:rPr>
          <w:b/>
        </w:rPr>
        <w:t>Nhận xét:</w:t>
      </w:r>
      <w:r>
        <w:br/>
      </w:r>
      <w:r>
        <w:t xml:space="preserve">a) Lấy điểm N tùy ý trên đường thẳng a, ta luôn có </w:t>
      </w:r>
      <w:r>
        <w:t>d</w:t>
      </w:r>
      <w:r>
        <w:t>(</w:t>
      </w:r>
      <w:r>
        <w:t>M</w:t>
      </w:r>
      <w:r>
        <w:t>,</w:t>
      </w:r>
      <w:r>
        <w:t>a</w:t>
      </w:r>
      <w:r>
        <w:t>)</w:t>
      </w:r>
      <w:r>
        <w:t>≤</w:t>
      </w:r>
      <w:r>
        <w:t>M</w:t>
      </w:r>
      <w:r>
        <w:t>N</w:t>
      </w:r>
      <w:r>
        <w:t>d(M,a)≤MN</w:t>
      </w:r>
      <w:r>
        <w:t>.</w:t>
      </w:r>
      <w:r>
        <w:br/>
      </w:r>
      <w:r>
        <w:t xml:space="preserve">b) Lấy điểm N tùy ý trên mặt phẳng </w:t>
      </w:r>
      <w:r>
        <w:t>(</w:t>
      </w:r>
      <w:r>
        <w:t>P</w:t>
      </w:r>
      <w:r>
        <w:t>)</w:t>
      </w:r>
      <w:r>
        <w:t>(P)</w:t>
      </w:r>
      <w:r>
        <w:t xml:space="preserve">, ta luôn có </w:t>
      </w:r>
      <w:r>
        <w:t>d</w:t>
      </w:r>
      <w:r>
        <w:t>(</w:t>
      </w:r>
      <w:r>
        <w:t>M</w:t>
      </w:r>
      <w:r>
        <w:t>,</w:t>
      </w:r>
      <w:r>
        <w:t>(</w:t>
      </w:r>
      <w:r>
        <w:t>P</w:t>
      </w:r>
      <w:r>
        <w:t>)</w:t>
      </w:r>
      <w:r>
        <w:t>)</w:t>
      </w:r>
      <w:r>
        <w:t>≤</w:t>
      </w:r>
      <w:r>
        <w:t>M</w:t>
      </w:r>
      <w:r>
        <w:t>N</w:t>
      </w:r>
      <w:r>
        <w:t>d(M,(P))≤MN</w:t>
      </w:r>
      <w:r>
        <w:t>.</w:t>
      </w:r>
      <w:r>
        <w:br/>
      </w:r>
      <w:r>
        <w:rPr>
          <w:b/>
        </w:rPr>
        <w:t>2. Khoảng cách giữa các đường thẳng và mặt phẳng song song, giữa hai mặt phẳng song song</w:t>
      </w:r>
      <w:r>
        <w:br/>
      </w:r>
      <w:r>
        <w:rPr>
          <w:i/>
        </w:rPr>
        <w:t xml:space="preserve">Khoảng cách giữa hai đường thẳng song song a và b </w:t>
      </w:r>
      <w:r>
        <w:t>là khoảng cách từ một điểm bất kì trên a đến b, kí hiệu d(a, b).</w:t>
      </w:r>
      <w:r>
        <w:br/>
      </w:r>
      <w:r>
        <w:rPr>
          <w:i/>
        </w:rPr>
        <w:t xml:space="preserve">Khoảng cách giữa đường thẳng a đến mặt phẳng (P) song song với </w:t>
      </w:r>
      <w:r>
        <w:t>a là khoảng cách từ một điểm bất kì trên a đến (P), kí hiệu d(a, (P)).</w:t>
      </w:r>
      <w:r>
        <w:br/>
      </w:r>
      <w:r>
        <w:rPr>
          <w:i/>
        </w:rPr>
        <w:t xml:space="preserve">Khoảng cách giữa hai mặt phẳng song song (P) và (Q) </w:t>
      </w:r>
      <w:r>
        <w:t>là khoảng cách từ một điểm bất kì trên (P) đến (Q), kí hiệu d((P), (Q)).</w:t>
      </w:r>
      <w:r>
        <w:br/>
      </w:r>
      <w:r>
        <w:drawing>
          <wp:inline xmlns:a="http://schemas.openxmlformats.org/drawingml/2006/main" xmlns:pic="http://schemas.openxmlformats.org/drawingml/2006/picture">
            <wp:extent cx="4591050" cy="1390650"/>
            <wp:docPr id="23" name="Picture 23"/>
            <wp:cNvGraphicFramePr>
              <a:graphicFrameLocks noChangeAspect="1"/>
            </wp:cNvGraphicFramePr>
            <a:graphic>
              <a:graphicData uri="http://schemas.openxmlformats.org/drawingml/2006/picture">
                <pic:pic>
                  <pic:nvPicPr>
                    <pic:cNvPr id="0" name="temp_inline_c34677e846f848949139100e3e6e5012.jpg"/>
                    <pic:cNvPicPr/>
                  </pic:nvPicPr>
                  <pic:blipFill>
                    <a:blip r:embed="rId31"/>
                    <a:stretch>
                      <a:fillRect/>
                    </a:stretch>
                  </pic:blipFill>
                  <pic:spPr>
                    <a:xfrm>
                      <a:off x="0" y="0"/>
                      <a:ext cx="4591050" cy="1390650"/>
                    </a:xfrm>
                    <a:prstGeom prst="rect"/>
                  </pic:spPr>
                </pic:pic>
              </a:graphicData>
            </a:graphic>
          </wp:inline>
        </w:drawing>
      </w:r>
      <w:r>
        <w:br/>
      </w:r>
      <w:r>
        <w:rPr>
          <w:b/>
        </w:rPr>
        <w:t>3. Khoảng cách giữa hai đường thẳng chéo nhau</w:t>
      </w:r>
      <w:r>
        <w:br/>
      </w:r>
      <w:r>
        <w:t xml:space="preserve">Đường thẳng c vừa vuông góc, vừa cắt hai đường thẳng chéo nhau a và b được gọi là </w:t>
      </w:r>
      <w:r>
        <w:rPr>
          <w:i/>
        </w:rPr>
        <w:t xml:space="preserve">đường vuông góc chung </w:t>
      </w:r>
      <w:r>
        <w:t>của a và b.</w:t>
      </w:r>
      <w:r>
        <w:br/>
      </w:r>
      <w:r>
        <w:t xml:space="preserve">Nếu đường vuông góc chung của hai đường thẳng chéo nhau a và b cắt chúng lần lượt tại I và J thì đoạn IJ gọi là </w:t>
      </w:r>
      <w:r>
        <w:rPr>
          <w:i/>
        </w:rPr>
        <w:t xml:space="preserve">đoạn vuông góc chung </w:t>
      </w:r>
      <w:r>
        <w:t>của a và b.</w:t>
      </w:r>
      <w:r>
        <w:br/>
      </w:r>
      <w:r>
        <w:rPr>
          <w:i/>
        </w:rPr>
        <w:t xml:space="preserve">Khoảng cách giữa hai đường thẳng chéo nhau </w:t>
      </w:r>
      <w:r>
        <w:t>là độ dài đoạn vuông góc chung của hai đường thẳng đó, kí hiệu d(a, b)</w:t>
      </w:r>
      <w:r>
        <w:br/>
      </w:r>
      <w:r>
        <w:drawing>
          <wp:inline xmlns:a="http://schemas.openxmlformats.org/drawingml/2006/main" xmlns:pic="http://schemas.openxmlformats.org/drawingml/2006/picture">
            <wp:extent cx="2343150" cy="2038349"/>
            <wp:docPr id="24" name="Picture 24"/>
            <wp:cNvGraphicFramePr>
              <a:graphicFrameLocks noChangeAspect="1"/>
            </wp:cNvGraphicFramePr>
            <a:graphic>
              <a:graphicData uri="http://schemas.openxmlformats.org/drawingml/2006/picture">
                <pic:pic>
                  <pic:nvPicPr>
                    <pic:cNvPr id="0" name="temp_inline_cf8a0906062047e0b803a67ee900a4b5.jpg"/>
                    <pic:cNvPicPr/>
                  </pic:nvPicPr>
                  <pic:blipFill>
                    <a:blip r:embed="rId32"/>
                    <a:stretch>
                      <a:fillRect/>
                    </a:stretch>
                  </pic:blipFill>
                  <pic:spPr>
                    <a:xfrm>
                      <a:off x="0" y="0"/>
                      <a:ext cx="2343150" cy="2038349"/>
                    </a:xfrm>
                    <a:prstGeom prst="rect"/>
                  </pic:spPr>
                </pic:pic>
              </a:graphicData>
            </a:graphic>
          </wp:inline>
        </w:drawing>
      </w:r>
      <w:r>
        <w:br/>
      </w:r>
      <w:r>
        <w:rPr>
          <w:b/>
        </w:rPr>
        <w:t>Chú ý:</w:t>
      </w:r>
      <w:r>
        <w:br/>
      </w:r>
      <w:r>
        <w:t>a) Khoảng cách giữa hai đường thẳng chéo nhau a và b bằng khoảng cách giữa một trong hai đường thẳng đến mặt phẳng song song với nó và chứa đường thẳng còn lại.</w:t>
      </w:r>
      <w:r>
        <w:br/>
      </w:r>
      <w:r>
        <w:t>b) Khoảng cách giữa hai đường thẳng chéo nhau bằng khoảng cách giữa hai mặt phẳng song song lần lượt chứa hai đường thẳng đó.</w:t>
      </w:r>
      <w:r>
        <w:br/>
      </w:r>
      <w:r>
        <w:drawing>
          <wp:inline xmlns:a="http://schemas.openxmlformats.org/drawingml/2006/main" xmlns:pic="http://schemas.openxmlformats.org/drawingml/2006/picture">
            <wp:extent cx="2800350" cy="2143125"/>
            <wp:docPr id="25" name="Picture 25"/>
            <wp:cNvGraphicFramePr>
              <a:graphicFrameLocks noChangeAspect="1"/>
            </wp:cNvGraphicFramePr>
            <a:graphic>
              <a:graphicData uri="http://schemas.openxmlformats.org/drawingml/2006/picture">
                <pic:pic>
                  <pic:nvPicPr>
                    <pic:cNvPr id="0" name="temp_inline_227494f4b0994f5a9770839f4056b5c3.jpg"/>
                    <pic:cNvPicPr/>
                  </pic:nvPicPr>
                  <pic:blipFill>
                    <a:blip r:embed="rId33"/>
                    <a:stretch>
                      <a:fillRect/>
                    </a:stretch>
                  </pic:blipFill>
                  <pic:spPr>
                    <a:xfrm>
                      <a:off x="0" y="0"/>
                      <a:ext cx="2800350" cy="2143125"/>
                    </a:xfrm>
                    <a:prstGeom prst="rect"/>
                  </pic:spPr>
                </pic:pic>
              </a:graphicData>
            </a:graphic>
          </wp:inline>
        </w:drawing>
      </w:r>
      <w:r>
        <w:br/>
      </w:r>
      <w:r>
        <w:rPr>
          <w:b/>
        </w:rPr>
        <w:t>4. Công thức tính thể tích của khối chóp, khối lăng trụ, khối hộp</w:t>
      </w:r>
      <w:r>
        <w:br/>
      </w:r>
      <w:r>
        <w:t>Thể tích khối hộp chữ nhật bằng ba kích thước:</w:t>
      </w:r>
      <w:r>
        <w:br/>
      </w:r>
      <w:r>
        <w:t>V</w:t>
      </w:r>
      <w:r>
        <w:t>=</w:t>
      </w:r>
      <w:r>
        <w:t>a</w:t>
      </w:r>
      <w:r>
        <w:t>b</w:t>
      </w:r>
      <w:r>
        <w:t>c</w:t>
      </w:r>
      <w:r>
        <w:t>V=abc</w:t>
      </w:r>
      <w:r>
        <w:br/>
      </w:r>
      <w:r>
        <w:drawing>
          <wp:inline xmlns:a="http://schemas.openxmlformats.org/drawingml/2006/main" xmlns:pic="http://schemas.openxmlformats.org/drawingml/2006/picture">
            <wp:extent cx="3133725" cy="1581150"/>
            <wp:docPr id="26" name="Picture 26"/>
            <wp:cNvGraphicFramePr>
              <a:graphicFrameLocks noChangeAspect="1"/>
            </wp:cNvGraphicFramePr>
            <a:graphic>
              <a:graphicData uri="http://schemas.openxmlformats.org/drawingml/2006/picture">
                <pic:pic>
                  <pic:nvPicPr>
                    <pic:cNvPr id="0" name="temp_inline_bb222752f2724f598e8616ed7c12ca8d.jpg"/>
                    <pic:cNvPicPr/>
                  </pic:nvPicPr>
                  <pic:blipFill>
                    <a:blip r:embed="rId34"/>
                    <a:stretch>
                      <a:fillRect/>
                    </a:stretch>
                  </pic:blipFill>
                  <pic:spPr>
                    <a:xfrm>
                      <a:off x="0" y="0"/>
                      <a:ext cx="3133725" cy="1581150"/>
                    </a:xfrm>
                    <a:prstGeom prst="rect"/>
                  </pic:spPr>
                </pic:pic>
              </a:graphicData>
            </a:graphic>
          </wp:inline>
        </w:drawing>
      </w:r>
      <w:r>
        <w:br/>
      </w:r>
      <w:r>
        <w:t>Thể tích khối chóp bằng một phần ba diện tích đáy nhân với chiều cao:</w:t>
      </w:r>
      <w:r>
        <w:br/>
      </w:r>
      <w:r>
        <w:t>V</w:t>
      </w:r>
      <w:r>
        <w:t>=</w:t>
      </w:r>
      <w:r>
        <w:t>1</w:t>
      </w:r>
      <w:r>
        <w:t>3</w:t>
      </w:r>
      <w:r>
        <w:t>S</w:t>
      </w:r>
      <w:r>
        <w:t>.</w:t>
      </w:r>
      <w:r>
        <w:t>h</w:t>
      </w:r>
      <w:r>
        <w:t>V=(1)/(3)S.h</w:t>
      </w:r>
      <w:r>
        <w:br/>
      </w:r>
      <w:r>
        <w:drawing>
          <wp:inline xmlns:a="http://schemas.openxmlformats.org/drawingml/2006/main" xmlns:pic="http://schemas.openxmlformats.org/drawingml/2006/picture">
            <wp:extent cx="2171700" cy="1819275"/>
            <wp:docPr id="27" name="Picture 27"/>
            <wp:cNvGraphicFramePr>
              <a:graphicFrameLocks noChangeAspect="1"/>
            </wp:cNvGraphicFramePr>
            <a:graphic>
              <a:graphicData uri="http://schemas.openxmlformats.org/drawingml/2006/picture">
                <pic:pic>
                  <pic:nvPicPr>
                    <pic:cNvPr id="0" name="temp_inline_c93c1662f31545d18cef1ba7ffde39fd.jpg"/>
                    <pic:cNvPicPr/>
                  </pic:nvPicPr>
                  <pic:blipFill>
                    <a:blip r:embed="rId35"/>
                    <a:stretch>
                      <a:fillRect/>
                    </a:stretch>
                  </pic:blipFill>
                  <pic:spPr>
                    <a:xfrm>
                      <a:off x="0" y="0"/>
                      <a:ext cx="2171700" cy="1819275"/>
                    </a:xfrm>
                    <a:prstGeom prst="rect"/>
                  </pic:spPr>
                </pic:pic>
              </a:graphicData>
            </a:graphic>
          </wp:inline>
        </w:drawing>
      </w:r>
      <w:r>
        <w:br/>
      </w:r>
      <w:r>
        <w:t>Thể tích khối chóp cụt đều có chiều cao h và diện tích hai đáy S, S’:</w:t>
      </w:r>
      <w:r>
        <w:br/>
      </w:r>
      <w:r>
        <w:t>V</w:t>
      </w:r>
      <w:r>
        <w:t>=</w:t>
      </w:r>
      <w:r>
        <w:t>1</w:t>
      </w:r>
      <w:r>
        <w:t>3</w:t>
      </w:r>
      <w:r>
        <w:t>h</w:t>
      </w:r>
      <w:r>
        <w:t>(</w:t>
      </w:r>
      <w:r>
        <w:t>S</w:t>
      </w:r>
      <w:r>
        <w:t>+</w:t>
      </w:r>
      <w:r>
        <w:t>√</w:t>
      </w:r>
      <w:r>
        <w:t>S</w:t>
      </w:r>
      <w:r>
        <w:t>S</w:t>
      </w:r>
      <w:r>
        <w:t>′</w:t>
      </w:r>
      <w:r>
        <w:t>+</w:t>
      </w:r>
      <w:r>
        <w:t>S</w:t>
      </w:r>
      <w:r>
        <w:t>′</w:t>
      </w:r>
      <w:r>
        <w:t>)</w:t>
      </w:r>
      <w:r>
        <w:t>V=(1)/(3)h(S+√(SS^(′))+S^(′))</w:t>
      </w:r>
      <w:r>
        <w:br/>
      </w:r>
      <w:r>
        <w:drawing>
          <wp:inline xmlns:a="http://schemas.openxmlformats.org/drawingml/2006/main" xmlns:pic="http://schemas.openxmlformats.org/drawingml/2006/picture">
            <wp:extent cx="2333625" cy="1695450"/>
            <wp:docPr id="28" name="Picture 28"/>
            <wp:cNvGraphicFramePr>
              <a:graphicFrameLocks noChangeAspect="1"/>
            </wp:cNvGraphicFramePr>
            <a:graphic>
              <a:graphicData uri="http://schemas.openxmlformats.org/drawingml/2006/picture">
                <pic:pic>
                  <pic:nvPicPr>
                    <pic:cNvPr id="0" name="temp_inline_5daffc4d61a343bcbcaebc1a99b502a9.jpg"/>
                    <pic:cNvPicPr/>
                  </pic:nvPicPr>
                  <pic:blipFill>
                    <a:blip r:embed="rId36"/>
                    <a:stretch>
                      <a:fillRect/>
                    </a:stretch>
                  </pic:blipFill>
                  <pic:spPr>
                    <a:xfrm>
                      <a:off x="0" y="0"/>
                      <a:ext cx="2333625" cy="1695450"/>
                    </a:xfrm>
                    <a:prstGeom prst="rect"/>
                  </pic:spPr>
                </pic:pic>
              </a:graphicData>
            </a:graphic>
          </wp:inline>
        </w:drawing>
      </w:r>
      <w:r>
        <w:br/>
      </w:r>
      <w:r>
        <w:t>Thể tích khối lăng trụ bằng tích diện tích đáy và chiều cao:</w:t>
      </w:r>
      <w:r>
        <w:br/>
      </w:r>
      <w:r>
        <w:t>V</w:t>
      </w:r>
      <w:r>
        <w:t>=</w:t>
      </w:r>
      <w:r>
        <w:t>S</w:t>
      </w:r>
      <w:r>
        <w:t>h</w:t>
      </w:r>
      <w:r>
        <w:t>V=Sh</w:t>
      </w:r>
      <w:r>
        <w:br/>
      </w:r>
      <w:r>
        <w:drawing>
          <wp:inline xmlns:a="http://schemas.openxmlformats.org/drawingml/2006/main" xmlns:pic="http://schemas.openxmlformats.org/drawingml/2006/picture">
            <wp:extent cx="2171700" cy="1771650"/>
            <wp:docPr id="29" name="Picture 29"/>
            <wp:cNvGraphicFramePr>
              <a:graphicFrameLocks noChangeAspect="1"/>
            </wp:cNvGraphicFramePr>
            <a:graphic>
              <a:graphicData uri="http://schemas.openxmlformats.org/drawingml/2006/picture">
                <pic:pic>
                  <pic:nvPicPr>
                    <pic:cNvPr id="0" name="temp_inline_363e594fbe5648d2934646a6e04dc6f1.jpg"/>
                    <pic:cNvPicPr/>
                  </pic:nvPicPr>
                  <pic:blipFill>
                    <a:blip r:embed="rId37"/>
                    <a:stretch>
                      <a:fillRect/>
                    </a:stretch>
                  </pic:blipFill>
                  <pic:spPr>
                    <a:xfrm>
                      <a:off x="0" y="0"/>
                      <a:ext cx="2171700" cy="1771650"/>
                    </a:xfrm>
                    <a:prstGeom prst="rect"/>
                  </pic:spPr>
                </pic:pic>
              </a:graphicData>
            </a:graphic>
          </wp:inline>
        </w:drawing>
      </w:r>
      <w:r>
        <w:br/>
      </w:r>
      <w:r>
        <w:rPr>
          <w:b/>
        </w:rPr>
        <w:t>Sơ đồ tư duy Khoảng cách trong không gian</w:t>
      </w:r>
      <w:r>
        <w:br/>
      </w:r>
      <w:r>
        <w:drawing>
          <wp:inline xmlns:a="http://schemas.openxmlformats.org/drawingml/2006/main" xmlns:pic="http://schemas.openxmlformats.org/drawingml/2006/picture">
            <wp:extent cx="7620000" cy="5438775"/>
            <wp:docPr id="30" name="Picture 30"/>
            <wp:cNvGraphicFramePr>
              <a:graphicFrameLocks noChangeAspect="1"/>
            </wp:cNvGraphicFramePr>
            <a:graphic>
              <a:graphicData uri="http://schemas.openxmlformats.org/drawingml/2006/picture">
                <pic:pic>
                  <pic:nvPicPr>
                    <pic:cNvPr id="0" name="temp_inline_b7089afe42ee404abb85ba866f5d6ef2.jpg"/>
                    <pic:cNvPicPr/>
                  </pic:nvPicPr>
                  <pic:blipFill>
                    <a:blip r:embed="rId38"/>
                    <a:stretch>
                      <a:fillRect/>
                    </a:stretch>
                  </pic:blipFill>
                  <pic:spPr>
                    <a:xfrm>
                      <a:off x="0" y="0"/>
                      <a:ext cx="7620000" cy="5438775"/>
                    </a:xfrm>
                    <a:prstGeom prst="rect"/>
                  </pic:spPr>
                </pic:pic>
              </a:graphicData>
            </a:graphic>
          </wp:inline>
        </w:drawing>
      </w:r>
      <w:r>
        <w:br/>
      </w:r>
      <w:r>
        <w:rPr>
          <w:b/>
        </w:rPr>
        <w:t>Xem thêm Lời</w:t>
      </w:r>
      <w:r>
        <w:rPr>
          <w:b/>
        </w:rPr>
        <w:t xml:space="preserve"> giải </w:t>
      </w:r>
      <w:r>
        <w:rPr>
          <w:b/>
        </w:rPr>
        <w:t xml:space="preserve">bài tập </w:t>
      </w:r>
      <w:r>
        <w:rPr>
          <w:b/>
        </w:rPr>
        <w:t>Toán 11</w:t>
      </w:r>
      <w:r>
        <w:t xml:space="preserve"> </w:t>
      </w:r>
      <w:r>
        <w:rPr>
          <w:b/>
        </w:rPr>
        <w:t>Chân trời sáng tạo</w:t>
      </w:r>
      <w:r>
        <w:rPr>
          <w:b/>
        </w:rPr>
        <w:t xml:space="preserve"> hay, chi tiết khác: </w:t>
      </w:r>
      <w:r>
        <w:br/>
      </w:r>
      <w:r>
        <w:rPr>
          <w:b/>
        </w:rPr>
        <w:t>Bài 3: Hai mặt phẳng vuông góc</w:t>
      </w:r>
      <w:r>
        <w:br/>
      </w:r>
      <w:r>
        <w:rPr>
          <w:b/>
        </w:rPr>
        <w:t>Bài 5: Góc giữa đường thẳng và mặt phẳng. Góc nhị diện</w:t>
      </w:r>
      <w:r>
        <w:br/>
      </w:r>
      <w:r>
        <w:rPr>
          <w:b/>
        </w:rPr>
        <w:t>Bài tập cuối chương 8 trang 86</w:t>
      </w:r>
      <w:r>
        <w:br/>
      </w:r>
      <w:r>
        <w:rPr>
          <w:b/>
        </w:rPr>
        <w:t>Bài 1: Biến cố giao và quy tắc nhân xác suất</w:t>
      </w:r>
      <w:r>
        <w:br/>
      </w:r>
      <w:r>
        <w:rPr>
          <w:b/>
        </w:rPr>
        <w:t>Bài 2: Biến cố giao và quy tắc nhân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