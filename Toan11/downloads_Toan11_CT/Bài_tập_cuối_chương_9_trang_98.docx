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9 trang 98</w:t>
      </w:r>
    </w:p>
    <w:p>
      <w:r>
        <w:rPr>
          <w:b/>
        </w:rPr>
        <w:t>Giải Toán 11 Bài tập cuối chương 9 trang 98</w:t>
      </w:r>
      <w:r>
        <w:br/>
      </w:r>
      <w:r>
        <w:rPr>
          <w:b/>
        </w:rPr>
        <w:t>Câu hỏi trắc nghiệm</w:t>
      </w:r>
      <w:r>
        <w:br/>
      </w:r>
      <w:r>
        <w:rPr>
          <w:b/>
        </w:rPr>
        <w:t>Giải Toán 11 trang 98 Tập 2</w:t>
      </w:r>
      <w:r>
        <w:br/>
      </w:r>
      <w:r>
        <w:rPr>
          <w:b/>
        </w:rPr>
        <w:t>Bài 1 trang 98 Toán 11 Tập 2</w:t>
      </w:r>
      <w:r>
        <w:t>:</w:t>
      </w:r>
      <w:r>
        <w:t xml:space="preserve"> </w:t>
      </w:r>
      <w:r>
        <w:t>Gieo 2 con xúc xắc cân đối và đồng chất. Gọi A là biến cố "Tích số chấm xuất hiện là số lẻ". Biến cố nào sau đây xung khắc với biến cố A?</w:t>
      </w:r>
      <w:r>
        <w:br/>
      </w:r>
      <w:r>
        <w:t>A. "Xuất hiện hai mặt có cùng số chấm".</w:t>
      </w:r>
      <w:r>
        <w:br/>
      </w:r>
      <w:r>
        <w:t>B. "Tổng số chấm xuất hiện là số lẻ".</w:t>
      </w:r>
      <w:r>
        <w:br/>
      </w:r>
      <w:r>
        <w:t>C. "Xuất hiện ít nhất một mặt có số chấm là số lẻ".</w:t>
      </w:r>
      <w:r>
        <w:br/>
      </w:r>
      <w:r>
        <w:t>D. "Xuất hiện hai mặt có số chấm khác nhau".</w:t>
      </w:r>
      <w:r>
        <w:br/>
      </w:r>
      <w:r>
        <w:rPr>
          <w:b/>
        </w:rPr>
        <w:t>Lời giải:</w:t>
      </w:r>
      <w:r>
        <w:br/>
      </w:r>
      <w:r>
        <w:rPr>
          <w:b/>
        </w:rPr>
        <w:t xml:space="preserve">Đáp án đúng là: </w:t>
      </w:r>
      <w:r>
        <w:rPr>
          <w:b/>
        </w:rPr>
        <w:t>B</w:t>
      </w:r>
      <w:r>
        <w:br/>
      </w:r>
      <w:r>
        <w:t>Ta có A = {(1; 1); (1; 3); (1; 5); (3; 1); (3; 3); (3; 5); (5; 1); (5; 3); (5; 5)}.</w:t>
      </w:r>
      <w:r>
        <w:br/>
      </w:r>
      <w:r>
        <w:t>Gọi biến cố B “Tổng số chấm xuất hiện là số lẻ”.</w:t>
      </w:r>
      <w:r>
        <w:br/>
      </w:r>
      <w:r>
        <w:t>Suy ra B = {(1; 2); (1; 4); (1; 6); (2; 1); (2; 3); (2; 5); (3; 2); (3; 4); (3; 6); (4; 1); (4; 3); (4; 5); (5; 2); (5; 4); (5; 6); (6; 1); (6; 3); (6; 5)}.</w:t>
      </w:r>
      <w:r>
        <w:br/>
      </w:r>
      <w:r>
        <w:t>Suy ra, A và B xung khắc.</w:t>
      </w:r>
      <w:r>
        <w:br/>
      </w:r>
      <w:r>
        <w:rPr>
          <w:b/>
        </w:rPr>
        <w:t>Bài 2 trang 98 Toán 11 Tập 2</w:t>
      </w:r>
      <w:r>
        <w:t>:</w:t>
      </w:r>
      <w:r>
        <w:t xml:space="preserve"> </w:t>
      </w:r>
      <w:r>
        <w:t>Cho A và B là hai biến cố độc lập. Biết P(A) = 0,4 và P(B) = 0,5. Xác suất của biến cố P(A ∪ B) là</w:t>
      </w:r>
      <w:r>
        <w:br/>
      </w:r>
      <w:r>
        <w:t>A. 0,9.</w:t>
      </w:r>
      <w:r>
        <w:br/>
      </w:r>
      <w:r>
        <w:t>B. 0,7.</w:t>
      </w:r>
      <w:r>
        <w:br/>
      </w:r>
      <w:r>
        <w:t>C. 0,5.</w:t>
      </w:r>
      <w:r>
        <w:br/>
      </w:r>
      <w:r>
        <w:t>D. 0,2.</w:t>
      </w:r>
      <w:r>
        <w:br/>
      </w:r>
      <w:r>
        <w:rPr>
          <w:b/>
        </w:rPr>
        <w:t>Lời giải:</w:t>
      </w:r>
      <w:r>
        <w:br/>
      </w:r>
      <w:r>
        <w:rPr>
          <w:b/>
        </w:rPr>
        <w:t xml:space="preserve">Đáp án đúng là: </w:t>
      </w:r>
      <w:r>
        <w:rPr>
          <w:b/>
        </w:rPr>
        <w:t>B</w:t>
      </w:r>
      <w:r>
        <w:br/>
      </w:r>
      <w:r>
        <w:t>Vì A, B độc lập nên P(AB) = P(A)P(B) = 0,4 × 0,5 = 0,2.</w:t>
      </w:r>
      <w:r>
        <w:br/>
      </w:r>
      <w:r>
        <w:t>Ta có P(A</w:t>
      </w:r>
      <w:r>
        <w:t xml:space="preserve"> </w:t>
      </w:r>
      <w:r>
        <w:t>∪</w:t>
      </w:r>
      <w:r>
        <w:t>∪</w:t>
      </w:r>
      <w:r>
        <w:t xml:space="preserve"> </w:t>
      </w:r>
      <w:r>
        <w:t>B) = P(A) + P(B) – P(AB) = 0,4 + 0,5 – 0,2 = 0,7.</w:t>
      </w:r>
      <w:r>
        <w:br/>
      </w:r>
      <w:r>
        <w:rPr>
          <w:b/>
        </w:rPr>
        <w:t>Bài 3 trang 98 Toán 11 Tập 2</w:t>
      </w:r>
      <w:r>
        <w:t>:</w:t>
      </w:r>
      <w:r>
        <w:t xml:space="preserve"> </w:t>
      </w:r>
      <w:r>
        <w:t>Gieo 2 con xúc xắc cân đối và đồng chất. Xác suất của biến cố "Tổng số chấm xuất hiện trên hai con xúc xắc chia hết cho 5" là</w:t>
      </w:r>
      <w:r>
        <w:br/>
      </w:r>
      <w:r>
        <w:t>A.</w:t>
      </w:r>
      <w:r>
        <w:t xml:space="preserve"> </w:t>
      </w:r>
      <w:r>
        <w:t>5</w:t>
      </w:r>
      <w:r>
        <w:t>36</w:t>
      </w:r>
      <w:r>
        <w:t>(5)/(36)</w:t>
      </w:r>
      <w:r>
        <w:t xml:space="preserve"> </w:t>
      </w:r>
      <w:r>
        <w:t>.</w:t>
      </w:r>
      <w:r>
        <w:br/>
      </w:r>
      <w:r>
        <w:t>B.</w:t>
      </w:r>
      <w:r>
        <w:t xml:space="preserve"> </w:t>
      </w:r>
      <w:r>
        <w:t>1</w:t>
      </w:r>
      <w:r>
        <w:t>6</w:t>
      </w:r>
      <w:r>
        <w:t>(1)/(6)</w:t>
      </w:r>
      <w:r>
        <w:t xml:space="preserve"> </w:t>
      </w:r>
      <w:r>
        <w:t>.</w:t>
      </w:r>
      <w:r>
        <w:br/>
      </w:r>
      <w:r>
        <w:t>C.</w:t>
      </w:r>
      <w:r>
        <w:t xml:space="preserve"> </w:t>
      </w:r>
      <w:r>
        <w:t>7</w:t>
      </w:r>
      <w:r>
        <w:t>36</w:t>
      </w:r>
      <w:r>
        <w:t>(7)/(36)</w:t>
      </w:r>
      <w:r>
        <w:t xml:space="preserve"> </w:t>
      </w:r>
      <w:r>
        <w:t>.</w:t>
      </w:r>
      <w:r>
        <w:br/>
      </w:r>
      <w:r>
        <w:t>D.</w:t>
      </w:r>
      <w:r>
        <w:t xml:space="preserve"> </w:t>
      </w:r>
      <w:r>
        <w:t>2</w:t>
      </w:r>
      <w:r>
        <w:t>9</w:t>
      </w:r>
      <w:r>
        <w:t>(2)/(9)</w:t>
      </w:r>
      <w:r>
        <w:t xml:space="preserve"> </w:t>
      </w:r>
      <w:r>
        <w:t>.</w:t>
      </w:r>
      <w:r>
        <w:br/>
      </w:r>
      <w:r>
        <w:rPr>
          <w:b/>
        </w:rPr>
        <w:t>Lời giải:</w:t>
      </w:r>
      <w:r>
        <w:br/>
      </w:r>
      <w:r>
        <w:rPr>
          <w:b/>
        </w:rPr>
        <w:t xml:space="preserve">Đáp án đúng là: </w:t>
      </w:r>
      <w:r>
        <w:rPr>
          <w:b/>
        </w:rPr>
        <w:t>C</w:t>
      </w:r>
      <w:r>
        <w:br/>
      </w:r>
      <w:r>
        <w:t>Ta có</w:t>
      </w:r>
      <w:r>
        <w:t xml:space="preserve"> </w:t>
      </w:r>
      <w:r>
        <w:t>Ω</w:t>
      </w:r>
      <w:r>
        <w:t>Ω</w:t>
      </w:r>
      <w:r>
        <w:t xml:space="preserve"> </w:t>
      </w:r>
      <w:r>
        <w:t>= {(i; j)| 1 ≤ i ≤ 6; 1 ≤ j ≤ 6}, suy ra n(</w:t>
      </w:r>
      <w:r>
        <w:t>Ω</w:t>
      </w:r>
      <w:r>
        <w:t>Ω</w:t>
      </w:r>
      <w:r>
        <w:t xml:space="preserve"> </w:t>
      </w:r>
      <w:r>
        <w:t>) = 36.</w:t>
      </w:r>
      <w:r>
        <w:br/>
      </w:r>
      <w:r>
        <w:t>Gọi A là biến cố “ Tổng số chấm xuất hiện trên hai con xúc xắc chia hết cho 5”.</w:t>
      </w:r>
      <w:r>
        <w:br/>
      </w:r>
      <w:r>
        <w:t>Khi đó A = {(1; 4); (2; 3); (3; 2); (4; 1); (4; 6); (5; 5); (6; 4)}, suy ra n(A) = 7.</w:t>
      </w:r>
      <w:r>
        <w:br/>
      </w:r>
      <w:r>
        <w:t>Do đó</w:t>
      </w:r>
      <w:r>
        <w:t xml:space="preserve"> </w:t>
      </w:r>
      <w:r>
        <w:t>P</w:t>
      </w:r>
      <w:r>
        <w:t>(</w:t>
      </w:r>
      <w:r>
        <w:t>A</w:t>
      </w:r>
      <w:r>
        <w:t>)</w:t>
      </w:r>
      <w:r>
        <w:t>=</w:t>
      </w:r>
      <w:r>
        <w:t>n</w:t>
      </w:r>
      <w:r>
        <w:t>(</w:t>
      </w:r>
      <w:r>
        <w:t>A</w:t>
      </w:r>
      <w:r>
        <w:t>)</w:t>
      </w:r>
      <w:r>
        <w:t>n</w:t>
      </w:r>
      <w:r>
        <w:t>(</w:t>
      </w:r>
      <w:r>
        <w:t>Ω</w:t>
      </w:r>
      <w:r>
        <w:t>)</w:t>
      </w:r>
      <w:r>
        <w:t>=</w:t>
      </w:r>
      <w:r>
        <w:t>7</w:t>
      </w:r>
      <w:r>
        <w:t>36</w:t>
      </w:r>
      <w:r>
        <w:t>PA=(nA)/(nΩ)=(7)/(36)</w:t>
      </w:r>
      <w:r>
        <w:t xml:space="preserve"> </w:t>
      </w:r>
      <w:r>
        <w:t>.</w:t>
      </w:r>
      <w:r>
        <w:br/>
      </w:r>
      <w:r>
        <w:rPr>
          <w:b/>
        </w:rPr>
        <w:t>Bài 4 trang 98 Toán 11 Tập 2</w:t>
      </w:r>
      <w:r>
        <w:t>:</w:t>
      </w:r>
      <w:r>
        <w:t xml:space="preserve"> </w:t>
      </w:r>
      <w:r>
        <w:t>Lấy ra ngẫu nhiên 2 quả bóng từ một hộp chứa 5 quả bóng xanh và 4 quả bóng đỏ có kích thước và khối lượng như nhau. Xác suất của biến cố "Hai bóng lấy ra có cùng màu" là</w:t>
      </w:r>
      <w:r>
        <w:br/>
      </w:r>
      <w:r>
        <w:t>A.</w:t>
      </w:r>
      <w:r>
        <w:t xml:space="preserve"> </w:t>
      </w:r>
      <w:r>
        <w:t>1</w:t>
      </w:r>
      <w:r>
        <w:t>9</w:t>
      </w:r>
      <w:r>
        <w:t>(1)/(9)</w:t>
      </w:r>
      <w:r>
        <w:t xml:space="preserve"> </w:t>
      </w:r>
      <w:r>
        <w:t>.</w:t>
      </w:r>
      <w:r>
        <w:br/>
      </w:r>
      <w:r>
        <w:t>B.</w:t>
      </w:r>
      <w:r>
        <w:t xml:space="preserve"> </w:t>
      </w:r>
      <w:r>
        <w:t>2</w:t>
      </w:r>
      <w:r>
        <w:t>9</w:t>
      </w:r>
      <w:r>
        <w:t>(2)/(9)</w:t>
      </w:r>
      <w:r>
        <w:t xml:space="preserve"> </w:t>
      </w:r>
      <w:r>
        <w:t>.</w:t>
      </w:r>
      <w:r>
        <w:br/>
      </w:r>
      <w:r>
        <w:t>C.</w:t>
      </w:r>
      <w:r>
        <w:t xml:space="preserve"> </w:t>
      </w:r>
      <w:r>
        <w:t>4</w:t>
      </w:r>
      <w:r>
        <w:t>9</w:t>
      </w:r>
      <w:r>
        <w:t>(4)/(9)</w:t>
      </w:r>
      <w:r>
        <w:t xml:space="preserve"> </w:t>
      </w:r>
      <w:r>
        <w:t>.</w:t>
      </w:r>
      <w:r>
        <w:br/>
      </w:r>
      <w:r>
        <w:t>D.</w:t>
      </w:r>
      <w:r>
        <w:t xml:space="preserve"> </w:t>
      </w:r>
      <w:r>
        <w:t>5</w:t>
      </w:r>
      <w:r>
        <w:t>9</w:t>
      </w:r>
      <w:r>
        <w:t>(5)/(9)</w:t>
      </w:r>
      <w:r>
        <w:t xml:space="preserve"> </w:t>
      </w:r>
      <w:r>
        <w:t>.</w:t>
      </w:r>
      <w:r>
        <w:br/>
      </w:r>
      <w:r>
        <w:rPr>
          <w:b/>
        </w:rPr>
        <w:t>Lời giải:</w:t>
      </w:r>
      <w:r>
        <w:br/>
      </w:r>
      <w:r>
        <w:rPr>
          <w:b/>
        </w:rPr>
        <w:t xml:space="preserve">Đáp án đúng là: </w:t>
      </w:r>
      <w:r>
        <w:rPr>
          <w:b/>
        </w:rPr>
        <w:t>C</w:t>
      </w:r>
      <w:r>
        <w:br/>
      </w:r>
      <w:r>
        <w:t>Gọi A là biến cố “Hai quả bóng lấy ra cùng màu xanh” và B là biến cố “Hai quả bóng lấy ra là màu đỏ”.</w:t>
      </w:r>
      <w:r>
        <w:br/>
      </w:r>
      <w:r>
        <w:t>A</w:t>
      </w:r>
      <w:r>
        <w:t xml:space="preserve"> </w:t>
      </w:r>
      <w:r>
        <w:t>∪</w:t>
      </w:r>
      <w:r>
        <w:t>∪</w:t>
      </w:r>
      <w:r>
        <w:t xml:space="preserve"> </w:t>
      </w:r>
      <w:r>
        <w:t>B là biến cố “Hai quả bóng lấy ra có cùng màu”.</w:t>
      </w:r>
      <w:r>
        <w:br/>
      </w:r>
      <w:r>
        <w:t>Vì A, B xung khắc nên P(A</w:t>
      </w:r>
      <w:r>
        <w:t xml:space="preserve"> </w:t>
      </w:r>
      <w:r>
        <w:t>∪</w:t>
      </w:r>
      <w:r>
        <w:t>∪</w:t>
      </w:r>
      <w:r>
        <w:t xml:space="preserve"> </w:t>
      </w:r>
      <w:r>
        <w:t>B) = P(A) + P(B).</w:t>
      </w:r>
      <w:r>
        <w:br/>
      </w:r>
      <w:r>
        <w:t>Có</w:t>
      </w:r>
      <w:r>
        <w:t xml:space="preserve"> </w:t>
      </w:r>
      <w:r>
        <w:t>P</w:t>
      </w:r>
      <w:r>
        <w:t>(</w:t>
      </w:r>
      <w:r>
        <w:t>A</w:t>
      </w:r>
      <w:r>
        <w:t>)</w:t>
      </w:r>
      <w:r>
        <w:t>=</w:t>
      </w:r>
      <w:r>
        <w:t>C</w:t>
      </w:r>
      <w:r>
        <w:t>2</w:t>
      </w:r>
      <w:r>
        <w:t>5</w:t>
      </w:r>
      <w:r>
        <w:t>C</w:t>
      </w:r>
      <w:r>
        <w:t>2</w:t>
      </w:r>
      <w:r>
        <w:t>9</w:t>
      </w:r>
      <w:r>
        <w:t>=</w:t>
      </w:r>
      <w:r>
        <w:t>5</w:t>
      </w:r>
      <w:r>
        <w:t>18</w:t>
      </w:r>
      <w:r>
        <w:t>P(A)=(C52)/(C92)=(5)/(18)</w:t>
      </w:r>
      <w:r>
        <w:t xml:space="preserve"> </w:t>
      </w:r>
      <w:r>
        <w:t>;</w:t>
      </w:r>
      <w:r>
        <w:t xml:space="preserve"> </w:t>
      </w:r>
      <w:r>
        <w:t>P</w:t>
      </w:r>
      <w:r>
        <w:t>(</w:t>
      </w:r>
      <w:r>
        <w:t>B</w:t>
      </w:r>
      <w:r>
        <w:t>)</w:t>
      </w:r>
      <w:r>
        <w:t>=</w:t>
      </w:r>
      <w:r>
        <w:t>C</w:t>
      </w:r>
      <w:r>
        <w:t>2</w:t>
      </w:r>
      <w:r>
        <w:t>4</w:t>
      </w:r>
      <w:r>
        <w:t>C</w:t>
      </w:r>
      <w:r>
        <w:t>2</w:t>
      </w:r>
      <w:r>
        <w:t>9</w:t>
      </w:r>
      <w:r>
        <w:t>=</w:t>
      </w:r>
      <w:r>
        <w:t>1</w:t>
      </w:r>
      <w:r>
        <w:t>6</w:t>
      </w:r>
      <w:r>
        <w:t>P(B)=(C42)/(C92)=(1)/(6)</w:t>
      </w:r>
      <w:r>
        <w:t xml:space="preserve"> </w:t>
      </w:r>
      <w:r>
        <w:t>.</w:t>
      </w:r>
      <w:r>
        <w:br/>
      </w:r>
      <w:r>
        <w:t>Do đó</w:t>
      </w:r>
      <w:r>
        <w:t xml:space="preserve"> </w:t>
      </w:r>
      <w:r>
        <w:t>P</w:t>
      </w:r>
      <w:r>
        <w:t>(</w:t>
      </w:r>
      <w:r>
        <w:t>A</w:t>
      </w:r>
      <w:r>
        <w:t>∪</w:t>
      </w:r>
      <w:r>
        <w:t>B</w:t>
      </w:r>
      <w:r>
        <w:t>)</w:t>
      </w:r>
      <w:r>
        <w:t>=</w:t>
      </w:r>
      <w:r>
        <w:t>5</w:t>
      </w:r>
      <w:r>
        <w:t>18</w:t>
      </w:r>
      <w:r>
        <w:t>+</w:t>
      </w:r>
      <w:r>
        <w:t>1</w:t>
      </w:r>
      <w:r>
        <w:t>6</w:t>
      </w:r>
      <w:r>
        <w:t>=</w:t>
      </w:r>
      <w:r>
        <w:t>4</w:t>
      </w:r>
      <w:r>
        <w:t>9</w:t>
      </w:r>
      <w:r>
        <w:t>P(A∪B)=(5)/(18)+(1)/(6)=(4)/(9)</w:t>
      </w:r>
      <w:r>
        <w:t xml:space="preserve"> </w:t>
      </w:r>
      <w:r>
        <w:t>.</w:t>
      </w:r>
      <w:r>
        <w:br/>
      </w:r>
      <w:r>
        <w:t>Vậy xác suất để hai quả bóng lấy ra cùng màu là</w:t>
      </w:r>
      <w:r>
        <w:t xml:space="preserve"> </w:t>
      </w:r>
      <w:r>
        <w:t>4</w:t>
      </w:r>
      <w:r>
        <w:t>9</w:t>
      </w:r>
      <w:r>
        <w:t>(4)/(9)</w:t>
      </w:r>
      <w:r>
        <w:t xml:space="preserve"> </w:t>
      </w:r>
      <w:r>
        <w:t>.</w:t>
      </w:r>
      <w:r>
        <w:br/>
      </w:r>
      <w:r>
        <w:rPr>
          <w:b/>
        </w:rPr>
        <w:t>Bài 5 trang 98 Toán 11 Tập 2</w:t>
      </w:r>
      <w:r>
        <w:t>:</w:t>
      </w:r>
      <w:r>
        <w:t xml:space="preserve"> </w:t>
      </w:r>
      <w:r>
        <w:t>Chọn ngẫu nhiên 2 đỉnh của một hình bát giác đều nội tiếp trong đường tròn tâm O bán kính R. Xác suất để khoảng cách giữa hai đỉnh đó bằng</w:t>
      </w:r>
      <w:r>
        <w:t xml:space="preserve"> </w:t>
      </w:r>
      <w:r>
        <w:t>R</w:t>
      </w:r>
      <w:r>
        <w:t>√</w:t>
      </w:r>
      <w:r>
        <w:t>2</w:t>
      </w:r>
      <w:r>
        <w:t>R√(2)</w:t>
      </w:r>
      <w:r>
        <w:t xml:space="preserve"> </w:t>
      </w:r>
      <w:r>
        <w:t>là</w:t>
      </w:r>
      <w:r>
        <w:br/>
      </w:r>
      <w:r>
        <w:t>A.</w:t>
      </w:r>
      <w:r>
        <w:t xml:space="preserve"> </w:t>
      </w:r>
      <w:r>
        <w:t>2</w:t>
      </w:r>
      <w:r>
        <w:t>7</w:t>
      </w:r>
      <w:r>
        <w:t>(2)/(7)</w:t>
      </w:r>
      <w:r>
        <w:t xml:space="preserve"> </w:t>
      </w:r>
      <w:r>
        <w:t>.</w:t>
      </w:r>
      <w:r>
        <w:br/>
      </w:r>
      <w:r>
        <w:t>B.</w:t>
      </w:r>
      <w:r>
        <w:t xml:space="preserve"> </w:t>
      </w:r>
      <w:r>
        <w:t>3</w:t>
      </w:r>
      <w:r>
        <w:t>7</w:t>
      </w:r>
      <w:r>
        <w:t>(3)/(7)</w:t>
      </w:r>
      <w:r>
        <w:t xml:space="preserve"> </w:t>
      </w:r>
      <w:r>
        <w:t>.</w:t>
      </w:r>
      <w:r>
        <w:br/>
      </w:r>
      <w:r>
        <w:t>C.</w:t>
      </w:r>
      <w:r>
        <w:t xml:space="preserve"> </w:t>
      </w:r>
      <w:r>
        <w:t>4</w:t>
      </w:r>
      <w:r>
        <w:t>7</w:t>
      </w:r>
      <w:r>
        <w:t>(4)/(7)</w:t>
      </w:r>
      <w:r>
        <w:t xml:space="preserve"> </w:t>
      </w:r>
      <w:r>
        <w:t>.</w:t>
      </w:r>
      <w:r>
        <w:br/>
      </w:r>
      <w:r>
        <w:t>D.</w:t>
      </w:r>
      <w:r>
        <w:t xml:space="preserve"> </w:t>
      </w:r>
      <w:r>
        <w:t>5</w:t>
      </w:r>
      <w:r>
        <w:t>36</w:t>
      </w:r>
      <w:r>
        <w:t>(5)/(36)</w:t>
      </w:r>
      <w:r>
        <w:t xml:space="preserve"> </w:t>
      </w:r>
      <w:r>
        <w:t>.</w:t>
      </w:r>
      <w:r>
        <w:br/>
      </w:r>
      <w:r>
        <w:rPr>
          <w:b/>
        </w:rPr>
        <w:t>Lời giải:</w:t>
      </w:r>
      <w:r>
        <w:br/>
      </w:r>
      <w:r>
        <w:rPr>
          <w:b/>
        </w:rPr>
        <w:t xml:space="preserve">Đáp án đúng là: </w:t>
      </w:r>
      <w:r>
        <w:rPr>
          <w:b/>
        </w:rPr>
        <w:t>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d8dfeeeda1a44e2bac6e5499ac5519c.jpg"/>
                    <pic:cNvPicPr/>
                  </pic:nvPicPr>
                  <pic:blipFill>
                    <a:blip r:embed="rId9"/>
                    <a:stretch>
                      <a:fillRect/>
                    </a:stretch>
                  </pic:blipFill>
                  <pic:spPr>
                    <a:xfrm>
                      <a:off x="0" y="0"/>
                      <a:ext cx="1905000" cy="1905000"/>
                    </a:xfrm>
                    <a:prstGeom prst="rect"/>
                  </pic:spPr>
                </pic:pic>
              </a:graphicData>
            </a:graphic>
          </wp:inline>
        </w:drawing>
      </w:r>
      <w:r>
        <w:br/>
      </w:r>
      <w:r>
        <w:t>Chọn ngẫu nhiên 2 đỉnh trong 8 đỉnh, ta có</w:t>
      </w:r>
      <w:r>
        <w:t xml:space="preserve"> </w:t>
      </w:r>
      <w:r>
        <w:t>C</w:t>
      </w:r>
      <w:r>
        <w:t>2</w:t>
      </w:r>
      <w:r>
        <w:t>8</w:t>
      </w:r>
      <w:r>
        <w:t>=</w:t>
      </w:r>
      <w:r>
        <w:t>28</w:t>
      </w:r>
      <w:r>
        <w:t>C82=28</w:t>
      </w:r>
      <w:r>
        <w:t xml:space="preserve"> </w:t>
      </w:r>
      <w:r>
        <w:t>cách. Suy ra n(</w:t>
      </w:r>
      <w:r>
        <w:t xml:space="preserve"> </w:t>
      </w:r>
      <w:r>
        <w:t>Ω</w:t>
      </w:r>
      <w:r>
        <w:t>Ω</w:t>
      </w:r>
      <w:r>
        <w:t xml:space="preserve"> </w:t>
      </w:r>
      <w:r>
        <w:t>) = 28.</w:t>
      </w:r>
      <w:r>
        <w:br/>
      </w:r>
      <w:r>
        <w:t>Gọi A là biến cố “ khoảng cách giữa hai đỉnh đó bằng</w:t>
      </w:r>
      <w:r>
        <w:t xml:space="preserve"> </w:t>
      </w:r>
      <w:r>
        <w:t>R</w:t>
      </w:r>
      <w:r>
        <w:t>√</w:t>
      </w:r>
      <w:r>
        <w:t>2</w:t>
      </w:r>
      <w:r>
        <w:t>R√(2)</w:t>
      </w:r>
      <w:r>
        <w:t xml:space="preserve"> </w:t>
      </w:r>
      <w:r>
        <w:t>”.</w:t>
      </w:r>
      <w:r>
        <w:br/>
      </w:r>
      <w:r>
        <w:t>Để khoảng cách giữa hai đỉnh bằng</w:t>
      </w:r>
      <w:r>
        <w:t xml:space="preserve"> </w:t>
      </w:r>
      <w:r>
        <w:t>R</w:t>
      </w:r>
      <w:r>
        <w:t>√</w:t>
      </w:r>
      <w:r>
        <w:t>2</w:t>
      </w:r>
      <w:r>
        <w:t>R√(2)</w:t>
      </w:r>
      <w:r>
        <w:t xml:space="preserve"> </w:t>
      </w:r>
      <w:r>
        <w:t>thì 2 đỉnh cách nhau 1 đỉnh nên có 8 cách.</w:t>
      </w:r>
      <w:r>
        <w:br/>
      </w:r>
      <w:r>
        <w:t>Suy ra, n(A) = 8.</w:t>
      </w:r>
      <w:r>
        <w:br/>
      </w:r>
      <w:r>
        <w:t>Do đó</w:t>
      </w:r>
      <w:r>
        <w:t xml:space="preserve"> </w:t>
      </w:r>
      <w:r>
        <w:t>P</w:t>
      </w:r>
      <w:r>
        <w:t>(</w:t>
      </w:r>
      <w:r>
        <w:t>A</w:t>
      </w:r>
      <w:r>
        <w:t>)</w:t>
      </w:r>
      <w:r>
        <w:t>=</w:t>
      </w:r>
      <w:r>
        <w:t>n</w:t>
      </w:r>
      <w:r>
        <w:t>(</w:t>
      </w:r>
      <w:r>
        <w:t>A</w:t>
      </w:r>
      <w:r>
        <w:t>)</w:t>
      </w:r>
      <w:r>
        <w:t>n</w:t>
      </w:r>
      <w:r>
        <w:t>(</w:t>
      </w:r>
      <w:r>
        <w:t>Ω</w:t>
      </w:r>
      <w:r>
        <w:t>)</w:t>
      </w:r>
      <w:r>
        <w:t>=</w:t>
      </w:r>
      <w:r>
        <w:t>8</w:t>
      </w:r>
      <w:r>
        <w:t>28</w:t>
      </w:r>
      <w:r>
        <w:t>=</w:t>
      </w:r>
      <w:r>
        <w:t>2</w:t>
      </w:r>
      <w:r>
        <w:t>7</w:t>
      </w:r>
      <w:r>
        <w:t>P(A)=(nA)/(nΩ)=(8)/(28)=(2)/(7)</w:t>
      </w:r>
      <w:r>
        <w:t xml:space="preserve"> </w:t>
      </w:r>
      <w:r>
        <w:t>.</w:t>
      </w:r>
      <w:r>
        <w:br/>
      </w:r>
      <w:r>
        <w:rPr>
          <w:b/>
        </w:rPr>
        <w:t>Bài tập tự luận</w:t>
      </w:r>
      <w:r>
        <w:br/>
      </w:r>
      <w:r>
        <w:rPr>
          <w:b/>
        </w:rPr>
        <w:t>Bài 6 trang 98 Toán 11 Tập 2</w:t>
      </w:r>
      <w:r>
        <w:t>:</w:t>
      </w:r>
      <w:r>
        <w:t xml:space="preserve"> </w:t>
      </w:r>
      <w:r>
        <w:t>Cho A và B là hai biến cố thoả mãn P(A) = 0,5; P(B) = 0,7 và P(A ∪ B) = 0,8.</w:t>
      </w:r>
      <w:r>
        <w:br/>
      </w:r>
      <w:r>
        <w:t>a) Tính xác suất của các biến cố AB ,</w:t>
      </w:r>
      <w:r>
        <w:t xml:space="preserve"> </w:t>
      </w:r>
      <w:r>
        <w:t>¯</w:t>
      </w:r>
      <w:r>
        <w:t>¯</w:t>
      </w:r>
      <w:r>
        <w:t>¯</w:t>
      </w:r>
      <w:r>
        <w:t>A</w:t>
      </w:r>
      <w:r>
        <w:t>B</w:t>
      </w:r>
      <w:r>
        <w:t>A¯B</w:t>
      </w:r>
      <w:r>
        <w:t xml:space="preserve"> </w:t>
      </w:r>
      <w:r>
        <w:t>và</w:t>
      </w:r>
      <w:r>
        <w:t xml:space="preserve"> </w:t>
      </w:r>
      <w:r>
        <w:t>¯</w:t>
      </w:r>
      <w:r>
        <w:t>¯</w:t>
      </w:r>
      <w:r>
        <w:t>¯</w:t>
      </w:r>
      <w:r>
        <w:t>A</w:t>
      </w:r>
      <w:r>
        <w:t>¯</w:t>
      </w:r>
      <w:r>
        <w:t>¯</w:t>
      </w:r>
      <w:r>
        <w:t>¯</w:t>
      </w:r>
      <w:r>
        <w:t>B</w:t>
      </w:r>
      <w:r>
        <w:t>A¯B¯</w:t>
      </w:r>
      <w:r>
        <w:t xml:space="preserve"> </w:t>
      </w:r>
      <w:r>
        <w:t>.</w:t>
      </w:r>
      <w:r>
        <w:br/>
      </w:r>
      <w:r>
        <w:t>b) Hai biến cố A và B có độc lập hay không?</w:t>
      </w:r>
      <w:r>
        <w:br/>
      </w:r>
      <w:r>
        <w:rPr>
          <w:b/>
        </w:rPr>
        <w:t>Lời giải:</w:t>
      </w:r>
      <w:r>
        <w:br/>
      </w:r>
      <w:r>
        <w:t>a) Có P(A</w:t>
      </w:r>
      <w:r>
        <w:t xml:space="preserve"> </w:t>
      </w:r>
      <w:r>
        <w:t>∪</w:t>
      </w:r>
      <w:r>
        <w:t>∪</w:t>
      </w:r>
      <w:r>
        <w:t xml:space="preserve"> </w:t>
      </w:r>
      <w:r>
        <w:t>B) = P(A) + P(B) – P(AB)</w:t>
      </w:r>
      <w:r>
        <w:br/>
      </w:r>
      <w:r>
        <w:t>⇒ P(AB) = P(A) + P(B) – P(A</w:t>
      </w:r>
      <w:r>
        <w:t xml:space="preserve"> </w:t>
      </w:r>
      <w:r>
        <w:t>∪</w:t>
      </w:r>
      <w:r>
        <w:t>∪</w:t>
      </w:r>
      <w:r>
        <w:t xml:space="preserve"> </w:t>
      </w:r>
      <w:r>
        <w:t>B) = 0,5 + 0,7 – 0,8 = 0,4.</w:t>
      </w:r>
      <w:r>
        <w:br/>
      </w:r>
      <w:r>
        <w:t>Có</w:t>
      </w:r>
      <w:r>
        <w:t xml:space="preserve"> </w:t>
      </w:r>
      <w:r>
        <w:t>B</w:t>
      </w:r>
      <w:r>
        <w:t>=</w:t>
      </w:r>
      <w:r>
        <w:t>¯</w:t>
      </w:r>
      <w:r>
        <w:t>¯</w:t>
      </w:r>
      <w:r>
        <w:t>¯</w:t>
      </w:r>
      <w:r>
        <w:t>A</w:t>
      </w:r>
      <w:r>
        <w:t>B</w:t>
      </w:r>
      <w:r>
        <w:t>∪</w:t>
      </w:r>
      <w:r>
        <w:t>A</w:t>
      </w:r>
      <w:r>
        <w:t>B</w:t>
      </w:r>
      <w:r>
        <w:t>B=A¯B∪AB</w:t>
      </w:r>
      <w:r>
        <w:t>, suy ra</w:t>
      </w:r>
      <w:r>
        <w:t xml:space="preserve"> </w:t>
      </w:r>
      <w:r>
        <w:t>P</w:t>
      </w:r>
      <w:r>
        <w:t>(</w:t>
      </w:r>
      <w:r>
        <w:t>B</w:t>
      </w:r>
      <w:r>
        <w:t>)</w:t>
      </w:r>
      <w:r>
        <w:t>=</w:t>
      </w:r>
      <w:r>
        <w:t>P</w:t>
      </w:r>
      <w:r>
        <w:t>(</w:t>
      </w:r>
      <w:r>
        <w:t>¯</w:t>
      </w:r>
      <w:r>
        <w:t>¯</w:t>
      </w:r>
      <w:r>
        <w:t>¯</w:t>
      </w:r>
      <w:r>
        <w:t>A</w:t>
      </w:r>
      <w:r>
        <w:t>B</w:t>
      </w:r>
      <w:r>
        <w:t>∪</w:t>
      </w:r>
      <w:r>
        <w:t>A</w:t>
      </w:r>
      <w:r>
        <w:t>B</w:t>
      </w:r>
      <w:r>
        <w:t>)</w:t>
      </w:r>
      <w:r>
        <w:t>PB=PA¯B∪AB</w:t>
      </w:r>
      <w:r>
        <w:t xml:space="preserve"> </w:t>
      </w:r>
      <w:r>
        <w:t>=</w:t>
      </w:r>
      <w:r>
        <w:t>P</w:t>
      </w:r>
      <w:r>
        <w:t>(</w:t>
      </w:r>
      <w:r>
        <w:t>¯</w:t>
      </w:r>
      <w:r>
        <w:t>¯</w:t>
      </w:r>
      <w:r>
        <w:t>¯</w:t>
      </w:r>
      <w:r>
        <w:t>A</w:t>
      </w:r>
      <w:r>
        <w:t>B</w:t>
      </w:r>
      <w:r>
        <w:t>)</w:t>
      </w:r>
      <w:r>
        <w:t>+</w:t>
      </w:r>
      <w:r>
        <w:t>P</w:t>
      </w:r>
      <w:r>
        <w:t>(</w:t>
      </w:r>
      <w:r>
        <w:t>A</w:t>
      </w:r>
      <w:r>
        <w:t>B</w:t>
      </w:r>
      <w:r>
        <w:t>)</w:t>
      </w:r>
      <w:r>
        <w:t>=PA¯B+PAB</w:t>
      </w:r>
      <w:r>
        <w:br/>
      </w:r>
      <w:r>
        <w:t>⇒</w:t>
      </w:r>
      <w:r>
        <w:t>P</w:t>
      </w:r>
      <w:r>
        <w:t>(</w:t>
      </w:r>
      <w:r>
        <w:t>¯</w:t>
      </w:r>
      <w:r>
        <w:t>¯</w:t>
      </w:r>
      <w:r>
        <w:t>¯</w:t>
      </w:r>
      <w:r>
        <w:t>A</w:t>
      </w:r>
      <w:r>
        <w:t>B</w:t>
      </w:r>
      <w:r>
        <w:t>)</w:t>
      </w:r>
      <w:r>
        <w:t>=</w:t>
      </w:r>
      <w:r>
        <w:t>P</w:t>
      </w:r>
      <w:r>
        <w:t>(</w:t>
      </w:r>
      <w:r>
        <w:t>B</w:t>
      </w:r>
      <w:r>
        <w:t>)</w:t>
      </w:r>
      <w:r>
        <w:t>−</w:t>
      </w:r>
      <w:r>
        <w:t>P</w:t>
      </w:r>
      <w:r>
        <w:t>(</w:t>
      </w:r>
      <w:r>
        <w:t>A</w:t>
      </w:r>
      <w:r>
        <w:t>B</w:t>
      </w:r>
      <w:r>
        <w:t>)</w:t>
      </w:r>
      <w:r>
        <w:t>⇒PA¯B=PB−PAB</w:t>
      </w:r>
      <w:r>
        <w:t xml:space="preserve"> </w:t>
      </w:r>
      <w:r>
        <w:t>= 0,7 – 0,4 = 0,3.</w:t>
      </w:r>
      <w:r>
        <w:br/>
      </w:r>
      <w:r>
        <w:t>Có</w:t>
      </w:r>
      <w:r>
        <w:t xml:space="preserve"> </w:t>
      </w:r>
      <w:r>
        <w:t>P</w:t>
      </w:r>
      <w:r>
        <w:t>(</w:t>
      </w:r>
      <w:r>
        <w:t>¯</w:t>
      </w:r>
      <w:r>
        <w:t>¯</w:t>
      </w:r>
      <w:r>
        <w:t>¯</w:t>
      </w:r>
      <w:r>
        <w:t>A</w:t>
      </w:r>
      <w:r>
        <w:t>¯</w:t>
      </w:r>
      <w:r>
        <w:t>¯</w:t>
      </w:r>
      <w:r>
        <w:t>¯</w:t>
      </w:r>
      <w:r>
        <w:t>B</w:t>
      </w:r>
      <w:r>
        <w:t>)</w:t>
      </w:r>
      <w:r>
        <w:t>=</w:t>
      </w:r>
      <w:r>
        <w:t>1</w:t>
      </w:r>
      <w:r>
        <w:t>−</w:t>
      </w:r>
      <w:r>
        <w:t>P</w:t>
      </w:r>
      <w:r>
        <w:t>(</w:t>
      </w:r>
      <w:r>
        <w:t>A</w:t>
      </w:r>
      <w:r>
        <w:t>∪</w:t>
      </w:r>
      <w:r>
        <w:t>B</w:t>
      </w:r>
      <w:r>
        <w:t>)</w:t>
      </w:r>
      <w:r>
        <w:t>PA¯B¯=1−PA∪B</w:t>
      </w:r>
      <w:r>
        <w:t xml:space="preserve"> </w:t>
      </w:r>
      <w:r>
        <w:t>= 1 – 0,8 = 0,2.</w:t>
      </w:r>
      <w:r>
        <w:br/>
      </w:r>
      <w:r>
        <w:t>b) Có P(A)P(B) = 0,5 × 0,7 = 0,35 ≠ P(AB) = 0,4 nên A và B không độc lập.</w:t>
      </w:r>
      <w:r>
        <w:br/>
      </w:r>
      <w:r>
        <w:rPr>
          <w:b/>
        </w:rPr>
        <w:t>Bài 7 trang 98 Toán 11 Tập 2</w:t>
      </w:r>
      <w:r>
        <w:t>:</w:t>
      </w:r>
      <w:r>
        <w:t xml:space="preserve"> </w:t>
      </w:r>
      <w:r>
        <w:t>Vệ tinh A lần lượt truyền một tin đến vệ tinh B cho đến khi vệ tinh B phản hồi là đã nhận được. Biết khả năng vệ tinh B phản hồi đã nhận được tin ở mỗi lần A gửi là độc lập với nhau và xác suất phản hồi mỗi lần đều là 0,4. Sử dụng sơ đồ hình cây, tính xác suất vệ tinh A phải gửi tin không quá 3 lần.</w:t>
      </w:r>
      <w:r>
        <w:br/>
      </w:r>
      <w:r>
        <w:rPr>
          <w:b/>
        </w:rPr>
        <w:t>Lời giải:</w:t>
      </w:r>
      <w:r>
        <w:br/>
      </w:r>
      <w:r>
        <w:drawing>
          <wp:inline xmlns:a="http://schemas.openxmlformats.org/drawingml/2006/main" xmlns:pic="http://schemas.openxmlformats.org/drawingml/2006/picture">
            <wp:extent cx="1905000" cy="2057400"/>
            <wp:docPr id="2" name="Picture 2"/>
            <wp:cNvGraphicFramePr>
              <a:graphicFrameLocks noChangeAspect="1"/>
            </wp:cNvGraphicFramePr>
            <a:graphic>
              <a:graphicData uri="http://schemas.openxmlformats.org/drawingml/2006/picture">
                <pic:pic>
                  <pic:nvPicPr>
                    <pic:cNvPr id="0" name="temp_inline_bd97a23a00ef4fbb86a7fd3114840cac.jpg"/>
                    <pic:cNvPicPr/>
                  </pic:nvPicPr>
                  <pic:blipFill>
                    <a:blip r:embed="rId10"/>
                    <a:stretch>
                      <a:fillRect/>
                    </a:stretch>
                  </pic:blipFill>
                  <pic:spPr>
                    <a:xfrm>
                      <a:off x="0" y="0"/>
                      <a:ext cx="1905000" cy="2057400"/>
                    </a:xfrm>
                    <a:prstGeom prst="rect"/>
                  </pic:spPr>
                </pic:pic>
              </a:graphicData>
            </a:graphic>
          </wp:inline>
        </w:drawing>
      </w:r>
      <w:r>
        <w:br/>
      </w:r>
      <w:r>
        <w:t>Từ sơ đồ cây ta có xác suất vệ tinh A phải gửi tin không quá 3 lần là</w:t>
      </w:r>
      <w:r>
        <w:br/>
      </w:r>
      <w:r>
        <w:t>0,4 + 0,24 + 0,144 = 0,784.</w:t>
      </w:r>
      <w:r>
        <w:br/>
      </w:r>
      <w:r>
        <w:t>Vậy xác suất vệ tinh A phải gửi tin không quá 3 lần là 0,784.</w:t>
      </w:r>
      <w:r>
        <w:br/>
      </w:r>
      <w:r>
        <w:rPr>
          <w:b/>
        </w:rPr>
        <w:t>Bài 8 trang 98 Toán 11 Tập 2</w:t>
      </w:r>
      <w:r>
        <w:t>:</w:t>
      </w:r>
      <w:r>
        <w:t xml:space="preserve"> </w:t>
      </w:r>
      <w:r>
        <w:t>Gieo 2 con xúc xắc cân đối và đồng chất. Tính xác suất của biến cố "Tích số chấm xuất hiện trên hai con xúc xắc chia hết cho 6".</w:t>
      </w:r>
      <w:r>
        <w:br/>
      </w:r>
      <w:r>
        <w:rPr>
          <w:b/>
        </w:rPr>
        <w:t>Lời giải:</w:t>
      </w:r>
      <w:r>
        <w:br/>
      </w:r>
      <w:r>
        <w:t>Ta có</w:t>
      </w:r>
      <w:r>
        <w:t xml:space="preserve"> </w:t>
      </w:r>
      <w:r>
        <w:t>Ω</w:t>
      </w:r>
      <w:r>
        <w:t>Ω</w:t>
      </w:r>
      <w:r>
        <w:t xml:space="preserve"> </w:t>
      </w:r>
      <w:r>
        <w:t>= {(i; j)| 1 ≤ i ≤ 6; 1 ≤ j ≤ 6}, suy ra n(</w:t>
      </w:r>
      <w:r>
        <w:t>Ω</w:t>
      </w:r>
      <w:r>
        <w:t>Ω</w:t>
      </w:r>
      <w:r>
        <w:t xml:space="preserve"> </w:t>
      </w:r>
      <w:r>
        <w:t>) = 36.</w:t>
      </w:r>
      <w:r>
        <w:br/>
      </w:r>
      <w:r>
        <w:t>Gọi A là biến cố “Tích số chấm xuất hiện trên hai con xúc xắc chia hết cho 6”.</w:t>
      </w:r>
      <w:r>
        <w:br/>
      </w:r>
      <w:r>
        <w:t>Ta có A = {(1; 6); (2; 3); (2; 6); (3; 2); (3; 4); (3; 6); (4; 3); (4; 6); (5; 6); (6; 1); (6; 2); (6; 3); (6; 4); (6; 5); (6; 6)}.</w:t>
      </w:r>
      <w:r>
        <w:br/>
      </w:r>
      <w:r>
        <w:t>Suy ra n(A) = 15.</w:t>
      </w:r>
      <w:r>
        <w:br/>
      </w:r>
      <w:r>
        <w:t>Do đó</w:t>
      </w:r>
      <w:r>
        <w:t xml:space="preserve"> </w:t>
      </w:r>
      <w:r>
        <w:t>P</w:t>
      </w:r>
      <w:r>
        <w:t>(</w:t>
      </w:r>
      <w:r>
        <w:t>A</w:t>
      </w:r>
      <w:r>
        <w:t>)</w:t>
      </w:r>
      <w:r>
        <w:t>=</w:t>
      </w:r>
      <w:r>
        <w:t>n</w:t>
      </w:r>
      <w:r>
        <w:t>(</w:t>
      </w:r>
      <w:r>
        <w:t>A</w:t>
      </w:r>
      <w:r>
        <w:t>)</w:t>
      </w:r>
      <w:r>
        <w:t>n</w:t>
      </w:r>
      <w:r>
        <w:t>(</w:t>
      </w:r>
      <w:r>
        <w:t>Ω</w:t>
      </w:r>
      <w:r>
        <w:t>)</w:t>
      </w:r>
      <w:r>
        <w:t>=</w:t>
      </w:r>
      <w:r>
        <w:t>15</w:t>
      </w:r>
      <w:r>
        <w:t>36</w:t>
      </w:r>
      <w:r>
        <w:t>=</w:t>
      </w:r>
      <w:r>
        <w:t>5</w:t>
      </w:r>
      <w:r>
        <w:t>12</w:t>
      </w:r>
      <w:r>
        <w:t>P(A)=(nA)/(nΩ)=(15)/(36)=(5)/(12)</w:t>
      </w:r>
      <w:r>
        <w:t xml:space="preserve"> </w:t>
      </w:r>
      <w:r>
        <w:t>.</w:t>
      </w:r>
      <w:r>
        <w:br/>
      </w:r>
      <w:r>
        <w:t>Vậy xác suất để tích số chấm xuất hiện trên hai con xúc xắc chia hết cho 6 là</w:t>
      </w:r>
      <w:r>
        <w:t xml:space="preserve"> </w:t>
      </w:r>
      <w:r>
        <w:t>5</w:t>
      </w:r>
      <w:r>
        <w:t>12</w:t>
      </w:r>
      <w:r>
        <w:t>(5)/(12)</w:t>
      </w:r>
      <w:r>
        <w:t xml:space="preserve"> </w:t>
      </w:r>
      <w:r>
        <w:t>.</w:t>
      </w:r>
      <w:r>
        <w:br/>
      </w:r>
      <w:r>
        <w:rPr>
          <w:b/>
        </w:rPr>
        <w:t>Bài 9 trang 98 Toán 11 Tập 2</w:t>
      </w:r>
      <w:r>
        <w:t>:</w:t>
      </w:r>
      <w:r>
        <w:t xml:space="preserve"> </w:t>
      </w:r>
      <w:r>
        <w:t>Một hộp có 5 quả bóng xanh, 6 quả bóng đỏ và 4 quả bóng vàng có kích thước và khối lượng như nhau. Chọn ra ngẫu nhiên từ hộp 4 quả bóng. Tính xác suất của các biến cố:</w:t>
      </w:r>
      <w:r>
        <w:br/>
      </w:r>
      <w:r>
        <w:t>A: "Cả 4 quả bóng lấy ra có cùng màu";</w:t>
      </w:r>
      <w:r>
        <w:br/>
      </w:r>
      <w:r>
        <w:t>B: "Trong 4 bóng lấy ra có đủ cả 3 màu".</w:t>
      </w:r>
      <w:r>
        <w:br/>
      </w:r>
      <w:r>
        <w:rPr>
          <w:b/>
        </w:rPr>
        <w:t>Lời giải:</w:t>
      </w:r>
      <w:r>
        <w:br/>
      </w:r>
      <w:r>
        <w:t>+) Gọi A</w:t>
      </w:r>
      <w:r>
        <w:rPr>
          <w:vertAlign w:val="subscript"/>
        </w:rPr>
        <w:t>1</w:t>
      </w:r>
      <w:r>
        <w:t xml:space="preserve"> </w:t>
      </w:r>
      <w:r>
        <w:t>là biến cố “4 quả bóng lấy ra có cùng màu xanh”.</w:t>
      </w:r>
      <w:r>
        <w:br/>
      </w:r>
      <w:r>
        <w:t>A</w:t>
      </w:r>
      <w:r>
        <w:rPr>
          <w:vertAlign w:val="subscript"/>
        </w:rPr>
        <w:t>2</w:t>
      </w:r>
      <w:r>
        <w:t xml:space="preserve"> </w:t>
      </w:r>
      <w:r>
        <w:t>là biến cố “4 quả bóng lấy ra có cùng màu đỏ”.</w:t>
      </w:r>
      <w:r>
        <w:br/>
      </w:r>
      <w:r>
        <w:t>A</w:t>
      </w:r>
      <w:r>
        <w:rPr>
          <w:vertAlign w:val="subscript"/>
        </w:rPr>
        <w:t>3</w:t>
      </w:r>
      <w:r>
        <w:t xml:space="preserve"> </w:t>
      </w:r>
      <w:r>
        <w:t>là biến cố “4 quả bóng lấy ra có cùng màu vàng”</w:t>
      </w:r>
      <w:r>
        <w:br/>
      </w:r>
      <w:r>
        <w:t>A = A</w:t>
      </w:r>
      <w:r>
        <w:rPr>
          <w:vertAlign w:val="subscript"/>
        </w:rPr>
        <w:t>1</w:t>
      </w:r>
      <w:r>
        <w:t xml:space="preserve"> </w:t>
      </w:r>
      <w:r>
        <w:t>∪</w:t>
      </w:r>
      <w:r>
        <w:t>∪</w:t>
      </w:r>
      <w:r>
        <w:t xml:space="preserve"> </w:t>
      </w:r>
      <w:r>
        <w:t>A</w:t>
      </w:r>
      <w:r>
        <w:rPr>
          <w:vertAlign w:val="subscript"/>
        </w:rPr>
        <w:t>2</w:t>
      </w:r>
      <w:r>
        <w:t xml:space="preserve"> </w:t>
      </w:r>
      <w:r>
        <w:t>∪</w:t>
      </w:r>
      <w:r>
        <w:t>∪</w:t>
      </w:r>
      <w:r>
        <w:t xml:space="preserve"> </w:t>
      </w:r>
      <w:r>
        <w:t>A</w:t>
      </w:r>
      <w:r>
        <w:rPr>
          <w:vertAlign w:val="subscript"/>
        </w:rPr>
        <w:t>3</w:t>
      </w:r>
      <w:r>
        <w:t xml:space="preserve"> </w:t>
      </w:r>
      <w:r>
        <w:t>là biến cố “Cả 4 quả bóng lấy ra có cùng màu”.</w:t>
      </w:r>
      <w:r>
        <w:br/>
      </w:r>
      <w:r>
        <w:t>Vì A</w:t>
      </w:r>
      <w:r>
        <w:rPr>
          <w:vertAlign w:val="subscript"/>
        </w:rPr>
        <w:t>1</w:t>
      </w:r>
      <w:r>
        <w:t>, A</w:t>
      </w:r>
      <w:r>
        <w:rPr>
          <w:vertAlign w:val="subscript"/>
        </w:rPr>
        <w:t>2</w:t>
      </w:r>
      <w:r>
        <w:t>, A</w:t>
      </w:r>
      <w:r>
        <w:rPr>
          <w:vertAlign w:val="subscript"/>
        </w:rPr>
        <w:t>3</w:t>
      </w:r>
      <w:r>
        <w:t xml:space="preserve"> </w:t>
      </w:r>
      <w:r>
        <w:t>xung khắc nên P(A) = P(A</w:t>
      </w:r>
      <w:r>
        <w:rPr>
          <w:vertAlign w:val="subscript"/>
        </w:rPr>
        <w:t>1</w:t>
      </w:r>
      <w:r>
        <w:t>) + P(A</w:t>
      </w:r>
      <w:r>
        <w:rPr>
          <w:vertAlign w:val="subscript"/>
        </w:rPr>
        <w:t>2</w:t>
      </w:r>
      <w:r>
        <w:t>) + P(A</w:t>
      </w:r>
      <w:r>
        <w:rPr>
          <w:vertAlign w:val="subscript"/>
        </w:rPr>
        <w:t>3</w:t>
      </w:r>
      <w:r>
        <w:t>).</w:t>
      </w:r>
      <w:r>
        <w:br/>
      </w:r>
      <w:r>
        <w:t>Có</w:t>
      </w:r>
      <w:r>
        <w:t xml:space="preserve"> </w:t>
      </w:r>
      <w:r>
        <w:t>P</w:t>
      </w:r>
      <w:r>
        <w:t>(</w:t>
      </w:r>
      <w:r>
        <w:t>A</w:t>
      </w:r>
      <w:r>
        <w:t>1</w:t>
      </w:r>
      <w:r>
        <w:t>)</w:t>
      </w:r>
      <w:r>
        <w:t>=</w:t>
      </w:r>
      <w:r>
        <w:t>C</w:t>
      </w:r>
      <w:r>
        <w:t>4</w:t>
      </w:r>
      <w:r>
        <w:t>5</w:t>
      </w:r>
      <w:r>
        <w:t>C</w:t>
      </w:r>
      <w:r>
        <w:t>4</w:t>
      </w:r>
      <w:r>
        <w:t>15</w:t>
      </w:r>
      <w:r>
        <w:t>=</w:t>
      </w:r>
      <w:r>
        <w:t>1</w:t>
      </w:r>
      <w:r>
        <w:t>273</w:t>
      </w:r>
      <w:r>
        <w:t>PA_(1)=(C54)/(C154)=(1)/(273)</w:t>
      </w:r>
      <w:r>
        <w:t xml:space="preserve"> </w:t>
      </w:r>
      <w:r>
        <w:t>;</w:t>
      </w:r>
      <w:r>
        <w:t xml:space="preserve"> </w:t>
      </w:r>
      <w:r>
        <w:t>P</w:t>
      </w:r>
      <w:r>
        <w:t>(</w:t>
      </w:r>
      <w:r>
        <w:t>A</w:t>
      </w:r>
      <w:r>
        <w:t>2</w:t>
      </w:r>
      <w:r>
        <w:t>)</w:t>
      </w:r>
      <w:r>
        <w:t>=</w:t>
      </w:r>
      <w:r>
        <w:t>C</w:t>
      </w:r>
      <w:r>
        <w:t>4</w:t>
      </w:r>
      <w:r>
        <w:t>6</w:t>
      </w:r>
      <w:r>
        <w:t>C</w:t>
      </w:r>
      <w:r>
        <w:t>4</w:t>
      </w:r>
      <w:r>
        <w:t>15</w:t>
      </w:r>
      <w:r>
        <w:t>=</w:t>
      </w:r>
      <w:r>
        <w:t>1</w:t>
      </w:r>
      <w:r>
        <w:t>91</w:t>
      </w:r>
      <w:r>
        <w:t>PA_(2)=(C64)/(C154)=(1)/(91)</w:t>
      </w:r>
      <w:r>
        <w:t xml:space="preserve"> </w:t>
      </w:r>
      <w:r>
        <w:t>;</w:t>
      </w:r>
      <w:r>
        <w:t xml:space="preserve"> </w:t>
      </w:r>
      <w:r>
        <w:t>P</w:t>
      </w:r>
      <w:r>
        <w:t>(</w:t>
      </w:r>
      <w:r>
        <w:t>A</w:t>
      </w:r>
      <w:r>
        <w:t>3</w:t>
      </w:r>
      <w:r>
        <w:t>)</w:t>
      </w:r>
      <w:r>
        <w:t>=</w:t>
      </w:r>
      <w:r>
        <w:t>C</w:t>
      </w:r>
      <w:r>
        <w:t>4</w:t>
      </w:r>
      <w:r>
        <w:t>4</w:t>
      </w:r>
      <w:r>
        <w:t>C</w:t>
      </w:r>
      <w:r>
        <w:t>4</w:t>
      </w:r>
      <w:r>
        <w:t>15</w:t>
      </w:r>
      <w:r>
        <w:t>=</w:t>
      </w:r>
      <w:r>
        <w:t>1</w:t>
      </w:r>
      <w:r>
        <w:t>1365</w:t>
      </w:r>
      <w:r>
        <w:t>PA_(3)=(C44)/(C154)=(1)/(1365)</w:t>
      </w:r>
      <w:r>
        <w:t xml:space="preserve"> </w:t>
      </w:r>
      <w:r>
        <w:t>.</w:t>
      </w:r>
      <w:r>
        <w:br/>
      </w:r>
      <w:r>
        <w:t>Do đó</w:t>
      </w:r>
      <w:r>
        <w:t xml:space="preserve"> </w:t>
      </w:r>
      <w:r>
        <w:t>P</w:t>
      </w:r>
      <w:r>
        <w:t>(</w:t>
      </w:r>
      <w:r>
        <w:t>A</w:t>
      </w:r>
      <w:r>
        <w:t>)</w:t>
      </w:r>
      <w:r>
        <w:t>=</w:t>
      </w:r>
      <w:r>
        <w:t>1</w:t>
      </w:r>
      <w:r>
        <w:t>273</w:t>
      </w:r>
      <w:r>
        <w:t>+</w:t>
      </w:r>
      <w:r>
        <w:t>1</w:t>
      </w:r>
      <w:r>
        <w:t>91</w:t>
      </w:r>
      <w:r>
        <w:t>+</w:t>
      </w:r>
      <w:r>
        <w:t>1</w:t>
      </w:r>
      <w:r>
        <w:t>1365</w:t>
      </w:r>
      <w:r>
        <w:t>=</w:t>
      </w:r>
      <w:r>
        <w:t>1</w:t>
      </w:r>
      <w:r>
        <w:t>65</w:t>
      </w:r>
      <w:r>
        <w:t>PA=(1)/(273)+(1)/(91)+(1)/(1365)=(1)/(65)</w:t>
      </w:r>
      <w:r>
        <w:t xml:space="preserve"> </w:t>
      </w:r>
      <w:r>
        <w:t>.</w:t>
      </w:r>
      <w:r>
        <w:br/>
      </w:r>
      <w:r>
        <w:t>Vậy xác suất để cả 4 quả bóng lấy ra có cùng màu là</w:t>
      </w:r>
      <w:r>
        <w:t xml:space="preserve"> </w:t>
      </w:r>
      <w:r>
        <w:t>1</w:t>
      </w:r>
      <w:r>
        <w:t>65</w:t>
      </w:r>
      <w:r>
        <w:t>(1)/(65)</w:t>
      </w:r>
      <w:r>
        <w:t xml:space="preserve"> </w:t>
      </w:r>
      <w:r>
        <w:t>.</w:t>
      </w:r>
      <w:r>
        <w:br/>
      </w:r>
      <w:r>
        <w:t>+) Gọi B</w:t>
      </w:r>
      <w:r>
        <w:rPr>
          <w:vertAlign w:val="subscript"/>
        </w:rPr>
        <w:t>1</w:t>
      </w:r>
      <w:r>
        <w:t xml:space="preserve"> </w:t>
      </w:r>
      <w:r>
        <w:t>là biến cố “4 quả bóng lấy ra trong đó có 2 quả bóng màu xanh, 1 quả bóng màu đỏ và 1 quả bóng màu vàng”.</w:t>
      </w:r>
      <w:r>
        <w:br/>
      </w:r>
      <w:r>
        <w:t>B</w:t>
      </w:r>
      <w:r>
        <w:rPr>
          <w:vertAlign w:val="subscript"/>
        </w:rPr>
        <w:t>2</w:t>
      </w:r>
      <w:r>
        <w:t xml:space="preserve"> </w:t>
      </w:r>
      <w:r>
        <w:t>là biến cố “4 quả bóng lấy ra trong đó có 1 quả bóng màu xanh, 2 quả bóng màu đỏ và 1 quả bóng màu vàng”.</w:t>
      </w:r>
      <w:r>
        <w:br/>
      </w:r>
      <w:r>
        <w:t>B</w:t>
      </w:r>
      <w:r>
        <w:rPr>
          <w:vertAlign w:val="subscript"/>
        </w:rPr>
        <w:t>3</w:t>
      </w:r>
      <w:r>
        <w:t xml:space="preserve"> </w:t>
      </w:r>
      <w:r>
        <w:t>là biến cố “4 quả bóng lấy ra trong đó có 1 quả bóng màu xanh, 1 quả bóng màu đỏ và 2 quả bóng màu vàng”.</w:t>
      </w:r>
      <w:r>
        <w:br/>
      </w:r>
      <w:r>
        <w:t>B = B</w:t>
      </w:r>
      <w:r>
        <w:rPr>
          <w:vertAlign w:val="subscript"/>
        </w:rPr>
        <w:t>1</w:t>
      </w:r>
      <w:r>
        <w:t xml:space="preserve"> </w:t>
      </w:r>
      <w:r>
        <w:t>∪</w:t>
      </w:r>
      <w:r>
        <w:t>∪</w:t>
      </w:r>
      <w:r>
        <w:t xml:space="preserve"> </w:t>
      </w:r>
      <w:r>
        <w:t>B</w:t>
      </w:r>
      <w:r>
        <w:rPr>
          <w:vertAlign w:val="subscript"/>
        </w:rPr>
        <w:t>2</w:t>
      </w:r>
      <w:r>
        <w:t xml:space="preserve"> </w:t>
      </w:r>
      <w:r>
        <w:t>∪</w:t>
      </w:r>
      <w:r>
        <w:t>∪</w:t>
      </w:r>
      <w:r>
        <w:t xml:space="preserve"> </w:t>
      </w:r>
      <w:r>
        <w:t>B</w:t>
      </w:r>
      <w:r>
        <w:rPr>
          <w:vertAlign w:val="subscript"/>
        </w:rPr>
        <w:t>3</w:t>
      </w:r>
      <w:r>
        <w:t xml:space="preserve"> </w:t>
      </w:r>
      <w:r>
        <w:t>là biến cố “Trong 4 bóng lấy ra có đủ cả 3 màu”.</w:t>
      </w:r>
      <w:r>
        <w:br/>
      </w:r>
      <w:r>
        <w:t>Vì B</w:t>
      </w:r>
      <w:r>
        <w:rPr>
          <w:vertAlign w:val="subscript"/>
        </w:rPr>
        <w:t>1</w:t>
      </w:r>
      <w:r>
        <w:t>, B</w:t>
      </w:r>
      <w:r>
        <w:rPr>
          <w:vertAlign w:val="subscript"/>
        </w:rPr>
        <w:t>2</w:t>
      </w:r>
      <w:r>
        <w:t>, B</w:t>
      </w:r>
      <w:r>
        <w:rPr>
          <w:vertAlign w:val="subscript"/>
        </w:rPr>
        <w:t>3</w:t>
      </w:r>
      <w:r>
        <w:t xml:space="preserve"> </w:t>
      </w:r>
      <w:r>
        <w:t>xung khắc nên P(B) = P(B</w:t>
      </w:r>
      <w:r>
        <w:rPr>
          <w:vertAlign w:val="subscript"/>
        </w:rPr>
        <w:t>1</w:t>
      </w:r>
      <w:r>
        <w:t>) + P(B</w:t>
      </w:r>
      <w:r>
        <w:rPr>
          <w:vertAlign w:val="subscript"/>
        </w:rPr>
        <w:t>2</w:t>
      </w:r>
      <w:r>
        <w:t>) + P(B</w:t>
      </w:r>
      <w:r>
        <w:rPr>
          <w:vertAlign w:val="subscript"/>
        </w:rPr>
        <w:t>3</w:t>
      </w:r>
      <w:r>
        <w:t>).</w:t>
      </w:r>
      <w:r>
        <w:br/>
      </w:r>
      <w:r>
        <w:t>Có</w:t>
      </w:r>
      <w:r>
        <w:t xml:space="preserve"> </w:t>
      </w:r>
      <w:r>
        <w:t>P</w:t>
      </w:r>
      <w:r>
        <w:t>(</w:t>
      </w:r>
      <w:r>
        <w:t>B</w:t>
      </w:r>
      <w:r>
        <w:t>1</w:t>
      </w:r>
      <w:r>
        <w:t>)</w:t>
      </w:r>
      <w:r>
        <w:t>=</w:t>
      </w:r>
      <w:r>
        <w:t>C</w:t>
      </w:r>
      <w:r>
        <w:t>2</w:t>
      </w:r>
      <w:r>
        <w:t>5</w:t>
      </w:r>
      <w:r>
        <w:t>⋅</w:t>
      </w:r>
      <w:r>
        <w:t>C</w:t>
      </w:r>
      <w:r>
        <w:t>1</w:t>
      </w:r>
      <w:r>
        <w:t>6</w:t>
      </w:r>
      <w:r>
        <w:t>⋅</w:t>
      </w:r>
      <w:r>
        <w:t>C</w:t>
      </w:r>
      <w:r>
        <w:t>1</w:t>
      </w:r>
      <w:r>
        <w:t>4</w:t>
      </w:r>
      <w:r>
        <w:t>C</w:t>
      </w:r>
      <w:r>
        <w:t>4</w:t>
      </w:r>
      <w:r>
        <w:t>15</w:t>
      </w:r>
      <w:r>
        <w:t>=</w:t>
      </w:r>
      <w:r>
        <w:t>240</w:t>
      </w:r>
      <w:r>
        <w:t>1365</w:t>
      </w:r>
      <w:r>
        <w:t>=</w:t>
      </w:r>
      <w:r>
        <w:t>16</w:t>
      </w:r>
      <w:r>
        <w:t>91</w:t>
      </w:r>
      <w:r>
        <w:t>PB_(1)=(C52⋅C61⋅C41)/(C154)=(240)/(1365)=(16)/(91)</w:t>
      </w:r>
      <w:r>
        <w:t xml:space="preserve"> </w:t>
      </w:r>
      <w:r>
        <w:t>.</w:t>
      </w:r>
      <w:r>
        <w:br/>
      </w:r>
      <w:r>
        <w:t>P</w:t>
      </w:r>
      <w:r>
        <w:t>(</w:t>
      </w:r>
      <w:r>
        <w:t>B</w:t>
      </w:r>
      <w:r>
        <w:t>2</w:t>
      </w:r>
      <w:r>
        <w:t>)</w:t>
      </w:r>
      <w:r>
        <w:t>=</w:t>
      </w:r>
      <w:r>
        <w:t>C</w:t>
      </w:r>
      <w:r>
        <w:t>1</w:t>
      </w:r>
      <w:r>
        <w:t>5</w:t>
      </w:r>
      <w:r>
        <w:t>⋅</w:t>
      </w:r>
      <w:r>
        <w:t>C</w:t>
      </w:r>
      <w:r>
        <w:t>2</w:t>
      </w:r>
      <w:r>
        <w:t>6</w:t>
      </w:r>
      <w:r>
        <w:t>⋅</w:t>
      </w:r>
      <w:r>
        <w:t>C</w:t>
      </w:r>
      <w:r>
        <w:t>1</w:t>
      </w:r>
      <w:r>
        <w:t>4</w:t>
      </w:r>
      <w:r>
        <w:t>C</w:t>
      </w:r>
      <w:r>
        <w:t>4</w:t>
      </w:r>
      <w:r>
        <w:t>15</w:t>
      </w:r>
      <w:r>
        <w:t>=</w:t>
      </w:r>
      <w:r>
        <w:t>300</w:t>
      </w:r>
      <w:r>
        <w:t>1365</w:t>
      </w:r>
      <w:r>
        <w:t>=</w:t>
      </w:r>
      <w:r>
        <w:t>20</w:t>
      </w:r>
      <w:r>
        <w:t>91</w:t>
      </w:r>
      <w:r>
        <w:t>PB_(2)=(C51⋅C62⋅C41)/(C154)=(300)/(1365)=(20)/(91)</w:t>
      </w:r>
      <w:r>
        <w:t>.</w:t>
      </w:r>
      <w:r>
        <w:br/>
      </w:r>
      <w:r>
        <w:t>P</w:t>
      </w:r>
      <w:r>
        <w:t>(</w:t>
      </w:r>
      <w:r>
        <w:t>B</w:t>
      </w:r>
      <w:r>
        <w:t>3</w:t>
      </w:r>
      <w:r>
        <w:t>)</w:t>
      </w:r>
      <w:r>
        <w:t>=</w:t>
      </w:r>
      <w:r>
        <w:t>C</w:t>
      </w:r>
      <w:r>
        <w:t>1</w:t>
      </w:r>
      <w:r>
        <w:t>5</w:t>
      </w:r>
      <w:r>
        <w:t>⋅</w:t>
      </w:r>
      <w:r>
        <w:t>C</w:t>
      </w:r>
      <w:r>
        <w:t>1</w:t>
      </w:r>
      <w:r>
        <w:t>6</w:t>
      </w:r>
      <w:r>
        <w:t>⋅</w:t>
      </w:r>
      <w:r>
        <w:t>C</w:t>
      </w:r>
      <w:r>
        <w:t>2</w:t>
      </w:r>
      <w:r>
        <w:t>4</w:t>
      </w:r>
      <w:r>
        <w:t>C</w:t>
      </w:r>
      <w:r>
        <w:t>4</w:t>
      </w:r>
      <w:r>
        <w:t>15</w:t>
      </w:r>
      <w:r>
        <w:t>=</w:t>
      </w:r>
      <w:r>
        <w:t>180</w:t>
      </w:r>
      <w:r>
        <w:t>1365</w:t>
      </w:r>
      <w:r>
        <w:t>=</w:t>
      </w:r>
      <w:r>
        <w:t>12</w:t>
      </w:r>
      <w:r>
        <w:t>91</w:t>
      </w:r>
      <w:r>
        <w:t>PB_(3)=(C51⋅C61⋅C42)/(C154)=(180)/(1365)=(12)/(91)</w:t>
      </w:r>
      <w:r>
        <w:t>.</w:t>
      </w:r>
      <w:r>
        <w:br/>
      </w:r>
      <w:r>
        <w:t>Do đó</w:t>
      </w:r>
      <w:r>
        <w:t xml:space="preserve"> </w:t>
      </w:r>
      <w:r>
        <w:t>P</w:t>
      </w:r>
      <w:r>
        <w:t>(</w:t>
      </w:r>
      <w:r>
        <w:t>B</w:t>
      </w:r>
      <w:r>
        <w:t>)</w:t>
      </w:r>
      <w:r>
        <w:t>=</w:t>
      </w:r>
      <w:r>
        <w:t>16</w:t>
      </w:r>
      <w:r>
        <w:t>91</w:t>
      </w:r>
      <w:r>
        <w:t>+</w:t>
      </w:r>
      <w:r>
        <w:t>20</w:t>
      </w:r>
      <w:r>
        <w:t>91</w:t>
      </w:r>
      <w:r>
        <w:t>+</w:t>
      </w:r>
      <w:r>
        <w:t>12</w:t>
      </w:r>
      <w:r>
        <w:t>91</w:t>
      </w:r>
      <w:r>
        <w:t>=</w:t>
      </w:r>
      <w:r>
        <w:t>48</w:t>
      </w:r>
      <w:r>
        <w:t>91</w:t>
      </w:r>
      <w:r>
        <w:t>PB=(16)/(91)+(20)/(91)+(12)/(91)=(48)/(91)</w:t>
      </w:r>
      <w:r>
        <w:t>.</w:t>
      </w:r>
      <w:r>
        <w:br/>
      </w:r>
      <w:r>
        <w:t>Vậy xác suất để trong 4 bóng lấy ra có đủ cả 3 màu là</w:t>
      </w:r>
      <w:r>
        <w:t xml:space="preserve"> </w:t>
      </w:r>
      <w:r>
        <w:t>48</w:t>
      </w:r>
      <w:r>
        <w:t>91</w:t>
      </w:r>
      <w:r>
        <w:t>(48)/(91)</w:t>
      </w:r>
      <w:r>
        <w:t>.</w:t>
      </w:r>
      <w:r>
        <w:br/>
      </w:r>
      <w:r>
        <w:rPr>
          <w:b/>
        </w:rPr>
        <w:t>Bài 10 trang 98 Toán 11 Tập 2</w:t>
      </w:r>
      <w:r>
        <w:t>:</w:t>
      </w:r>
      <w:r>
        <w:t xml:space="preserve"> </w:t>
      </w:r>
      <w:r>
        <w:t>Cường, Trọng và 6 bạn nữ xếp ngẫu nhiên thành một hàng ngang để chụp ảnh. Tính xác suất của biến cố "Có ít nhất một trong hai bạn Cường và Trọng đứng ở đầu hàng".</w:t>
      </w:r>
      <w:r>
        <w:br/>
      </w:r>
      <w:r>
        <w:rPr>
          <w:b/>
        </w:rPr>
        <w:t>Lời giải:</w:t>
      </w:r>
      <w:r>
        <w:br/>
      </w:r>
      <w:r>
        <w:t>Cường, Trọng và 6 bạn nữ xếp ngẫu nhiên thành một hàng ngang để chụp ảnh có 8! Cách xếp.</w:t>
      </w:r>
      <w:r>
        <w:br/>
      </w:r>
      <w:r>
        <w:t>Gọi biến cố A “Cường đứng ở đầu hàng” và biến cố B “Trọng đứng ở đầu hàng”.</w:t>
      </w:r>
      <w:r>
        <w:br/>
      </w:r>
      <w:r>
        <w:t>Biến cố AB “Cả hai bạn Cường và Trọng cùng đứng đầu hàng”.</w:t>
      </w:r>
      <w:r>
        <w:br/>
      </w:r>
      <w:r>
        <w:t>Biến cố A</w:t>
      </w:r>
      <w:r>
        <w:t xml:space="preserve"> </w:t>
      </w:r>
      <w:r>
        <w:t>∪</w:t>
      </w:r>
      <w:r>
        <w:t>∪</w:t>
      </w:r>
      <w:r>
        <w:t xml:space="preserve"> </w:t>
      </w:r>
      <w:r>
        <w:t>B “Có ít nhất một trong hai bạn Cường và Trọng đứng ở đầu hàng”.</w:t>
      </w:r>
      <w:r>
        <w:br/>
      </w:r>
      <w:r>
        <w:t>Khi đó P(A</w:t>
      </w:r>
      <w:r>
        <w:t xml:space="preserve"> </w:t>
      </w:r>
      <w:r>
        <w:t>∪</w:t>
      </w:r>
      <w:r>
        <w:t>∪</w:t>
      </w:r>
      <w:r>
        <w:t xml:space="preserve"> </w:t>
      </w:r>
      <w:r>
        <w:t>B) = P(A) + P(B) – P(AB).</w:t>
      </w:r>
      <w:r>
        <w:br/>
      </w:r>
      <w:r>
        <w:t>Xác suất để Cường đứng ở đầu hàng là P(A) =</w:t>
      </w:r>
      <w:r>
        <w:t xml:space="preserve"> </w:t>
      </w:r>
      <w:r>
        <w:t>2</w:t>
      </w:r>
      <w:r>
        <w:t>⋅</w:t>
      </w:r>
      <w:r>
        <w:t>7</w:t>
      </w:r>
      <w:r>
        <w:t>!</w:t>
      </w:r>
      <w:r>
        <w:t>8</w:t>
      </w:r>
      <w:r>
        <w:t>!</w:t>
      </w:r>
      <w:r>
        <w:t>=</w:t>
      </w:r>
      <w:r>
        <w:t>1</w:t>
      </w:r>
      <w:r>
        <w:t>4</w:t>
      </w:r>
      <w:r>
        <w:t>(2⋅7!)/(8!)=(1)/(4)</w:t>
      </w:r>
      <w:r>
        <w:t>.</w:t>
      </w:r>
      <w:r>
        <w:br/>
      </w:r>
      <w:r>
        <w:t>Xác suất để Trọng đứng ở đầu hàng là P(B) =</w:t>
      </w:r>
      <w:r>
        <w:t xml:space="preserve"> </w:t>
      </w:r>
      <w:r>
        <w:t>2</w:t>
      </w:r>
      <w:r>
        <w:t>⋅</w:t>
      </w:r>
      <w:r>
        <w:t>7</w:t>
      </w:r>
      <w:r>
        <w:t>!</w:t>
      </w:r>
      <w:r>
        <w:t>8</w:t>
      </w:r>
      <w:r>
        <w:t>!</w:t>
      </w:r>
      <w:r>
        <w:t>=</w:t>
      </w:r>
      <w:r>
        <w:t>1</w:t>
      </w:r>
      <w:r>
        <w:t>4</w:t>
      </w:r>
      <w:r>
        <w:t>(2⋅7!)/(8!)=(1)/(4)</w:t>
      </w:r>
      <w:r>
        <w:t>.</w:t>
      </w:r>
      <w:r>
        <w:br/>
      </w:r>
      <w:r>
        <w:t>Xác suất để cả Cường và Trọng cùng đứng ở đầu hàng là P(AB) =</w:t>
      </w:r>
      <w:r>
        <w:t xml:space="preserve"> </w:t>
      </w:r>
      <w:r>
        <w:t>2</w:t>
      </w:r>
      <w:r>
        <w:t>⋅</w:t>
      </w:r>
      <w:r>
        <w:t>6</w:t>
      </w:r>
      <w:r>
        <w:t>!</w:t>
      </w:r>
      <w:r>
        <w:t>8</w:t>
      </w:r>
      <w:r>
        <w:t>!</w:t>
      </w:r>
      <w:r>
        <w:t>=</w:t>
      </w:r>
      <w:r>
        <w:t>1</w:t>
      </w:r>
      <w:r>
        <w:t>28</w:t>
      </w:r>
      <w:r>
        <w:t>(2⋅6!)/(8!)=(1)/(28)</w:t>
      </w:r>
      <w:r>
        <w:t>.</w:t>
      </w:r>
      <w:r>
        <w:br/>
      </w:r>
      <w:r>
        <w:t>Do đó P(A</w:t>
      </w:r>
      <w:r>
        <w:t xml:space="preserve"> </w:t>
      </w:r>
      <w:r>
        <w:t>∪</w:t>
      </w:r>
      <w:r>
        <w:t>∪</w:t>
      </w:r>
      <w:r>
        <w:t xml:space="preserve"> </w:t>
      </w:r>
      <w:r>
        <w:t>B) =</w:t>
      </w:r>
      <w:r>
        <w:t xml:space="preserve"> </w:t>
      </w:r>
      <w:r>
        <w:t>1</w:t>
      </w:r>
      <w:r>
        <w:t>4</w:t>
      </w:r>
      <w:r>
        <w:t>+</w:t>
      </w:r>
      <w:r>
        <w:t>1</w:t>
      </w:r>
      <w:r>
        <w:t>4</w:t>
      </w:r>
      <w:r>
        <w:t>−</w:t>
      </w:r>
      <w:r>
        <w:t>1</w:t>
      </w:r>
      <w:r>
        <w:t>28</w:t>
      </w:r>
      <w:r>
        <w:t>=</w:t>
      </w:r>
      <w:r>
        <w:t>13</w:t>
      </w:r>
      <w:r>
        <w:t>28</w:t>
      </w:r>
      <w:r>
        <w:t>(1)/(4)+(1)/(4)−(1)/(28)=(13)/(28)</w:t>
      </w:r>
      <w:r>
        <w:t>.</w:t>
      </w:r>
      <w:r>
        <w:br/>
      </w:r>
      <w:r>
        <w:t>Vậy xác suất để có ít nhất một trong hai bạn Cường và Trọng đứng ở đầu hàng là</w:t>
      </w:r>
      <w:r>
        <w:t xml:space="preserve"> </w:t>
      </w:r>
      <w:r>
        <w:t>13</w:t>
      </w:r>
      <w:r>
        <w:t>28</w:t>
      </w:r>
      <w:r>
        <w:t>(13)/(28)</w:t>
      </w:r>
      <w:r>
        <w:t>.</w:t>
      </w:r>
      <w:r>
        <w:br/>
      </w:r>
      <w:r>
        <w:rPr>
          <w:b/>
        </w:rPr>
        <w:t>Bài 11 trang 98 Toán 11 Tập 2</w:t>
      </w:r>
      <w:r>
        <w:t>:</w:t>
      </w:r>
      <w:r>
        <w:t xml:space="preserve"> </w:t>
      </w:r>
      <w:r>
        <w:t>Chọn ngẫu nhiên 3 trong số 24 đỉnh của một đa giác đều 24 cạnh. Tính xác suất của biến cố "3 đỉnh được chọn là 3 đỉnh của một tam giác cân hoặc một tam giác vuông".</w:t>
      </w:r>
      <w:r>
        <w:br/>
      </w:r>
      <w:r>
        <w:rPr>
          <w:b/>
        </w:rPr>
        <w:t>Lời giải:</w:t>
      </w:r>
      <w:r>
        <w:br/>
      </w:r>
      <w:r>
        <w:t>Chọn ngẫu nhiên 3 trong số 24 đỉnh của một đa giác đều 24 cạnh có</w:t>
      </w:r>
      <w:r>
        <w:t xml:space="preserve"> </w:t>
      </w:r>
      <w:r>
        <w:t>C</w:t>
      </w:r>
      <w:r>
        <w:t>3</w:t>
      </w:r>
      <w:r>
        <w:t>24</w:t>
      </w:r>
      <w:r>
        <w:t>=</w:t>
      </w:r>
      <w:r>
        <w:t>2024</w:t>
      </w:r>
      <w:r>
        <w:t>C243=2024</w:t>
      </w:r>
      <w:r>
        <w:t xml:space="preserve"> </w:t>
      </w:r>
      <w:r>
        <w:t>cách chọn.</w:t>
      </w:r>
      <w:r>
        <w:br/>
      </w:r>
      <w:r>
        <w:t>Gọi biến cố A “3 đỉnh được chọn là 3 đỉnh của một tam giác cân” và biến cố B “3 đỉnh được chọn là 3 đỉnh của một tam giác vuông”.</w:t>
      </w:r>
      <w:r>
        <w:br/>
      </w:r>
      <w:r>
        <w:t>Biến cố AB “3 đỉnh được chọn là 3 đỉnh của một tam giác vuông cân”.</w:t>
      </w:r>
      <w:r>
        <w:br/>
      </w:r>
      <w:r>
        <w:t>Biến cố A ∪ B “3 đỉnh được chọn là 3 đỉnh của một tam giác cân hoặc một tam giác vuông”.</w:t>
      </w:r>
      <w:r>
        <w:br/>
      </w:r>
      <w:r>
        <w:t>Số tam giác đều được tạo thành từ các đỉnh của một đa giác đều 24 đỉnh là 8 tam giác.</w:t>
      </w:r>
      <w:r>
        <w:br/>
      </w:r>
      <w:r>
        <w:t>Nhận thấy đường chéo qua tâm đi qua đỉnh tam giác cân sẽ đi qua đỉnh đối diện và đường chéo này là trục đối xứng của tam giác cân nên hai đỉnh còn lại sẽ đối xứng qua trục.</w:t>
      </w:r>
      <w:r>
        <w:br/>
      </w:r>
      <w:r>
        <w:t>Đường chéo này chia đường tròn thành 2 nửa đường tròn, trên mỗi nửa đường tròn có 11 điểm nên sẽ có 11 cặp điểm đối xứng qua đường chéo, do đó sẽ có 11 tam giác cân tại đỉnh đã chọn (trong đó có 1 tam giác đều).</w:t>
      </w:r>
      <w:r>
        <w:br/>
      </w:r>
      <w:r>
        <w:t>Vậy số tam giác cân không đều là 24 × 10 = 240 ( tam giác ) .</w:t>
      </w:r>
      <w:r>
        <w:br/>
      </w:r>
      <w:r>
        <w:t>Số kết quả thuận lợi cho biến cố A là 240 + 8 = 248.</w:t>
      </w:r>
      <w:r>
        <w:br/>
      </w:r>
      <w:r>
        <w:t>Xác suất để 3 đỉnh được chọn là 3 đỉnh của một tam giác cân là</w:t>
      </w:r>
      <w:r>
        <w:t xml:space="preserve"> </w:t>
      </w:r>
      <w:r>
        <w:t>P</w:t>
      </w:r>
      <w:r>
        <w:t>(</w:t>
      </w:r>
      <w:r>
        <w:t>A</w:t>
      </w:r>
      <w:r>
        <w:t>)</w:t>
      </w:r>
      <w:r>
        <w:t>=</w:t>
      </w:r>
      <w:r>
        <w:t>248</w:t>
      </w:r>
      <w:r>
        <w:t>2024</w:t>
      </w:r>
      <w:r>
        <w:t>=</w:t>
      </w:r>
      <w:r>
        <w:t>31</w:t>
      </w:r>
      <w:r>
        <w:t>253</w:t>
      </w:r>
      <w:r>
        <w:t>P(A)=(248)/(2024)=(31)/(253)</w:t>
      </w:r>
      <w:r>
        <w:t>.</w:t>
      </w:r>
      <w:r>
        <w:br/>
      </w:r>
      <w:r>
        <w:t>Gọi (O) là đường tròn ngoại tiếp đa giác đều đó.</w:t>
      </w:r>
      <w:r>
        <w:br/>
      </w:r>
      <w:r>
        <w:t>Mỗi tam giác vuông có 3 đỉnh là 3 đỉnh của đa giác thì cạnh huyền của tam giác vuông phải là đường kính của (O), do đó có 12 cách chọn đường kính.</w:t>
      </w:r>
      <w:r>
        <w:br/>
      </w:r>
      <w:r>
        <w:t>Với mỗi cách chọn đường kính có 22 cách chọn đỉnh góc vuông (22 đỉnh còn lại của đa giác).</w:t>
      </w:r>
      <w:r>
        <w:br/>
      </w:r>
      <w:r>
        <w:t>Vậy số tam giác vuông thỏa mãn là 12 × 22 = 264 ( tam giác ) .</w:t>
      </w:r>
      <w:r>
        <w:br/>
      </w:r>
      <w:r>
        <w:t>Xác suất để 3 đỉnh được chọn là 3 đỉnh của một tam giác vuông là</w:t>
      </w:r>
      <w:r>
        <w:t xml:space="preserve"> </w:t>
      </w:r>
      <w:r>
        <w:t>P</w:t>
      </w:r>
      <w:r>
        <w:t>(</w:t>
      </w:r>
      <w:r>
        <w:t>B</w:t>
      </w:r>
      <w:r>
        <w:t>)</w:t>
      </w:r>
      <w:r>
        <w:t>=</w:t>
      </w:r>
      <w:r>
        <w:t>264</w:t>
      </w:r>
      <w:r>
        <w:t>2024</w:t>
      </w:r>
      <w:r>
        <w:t>=</w:t>
      </w:r>
      <w:r>
        <w:t>3</w:t>
      </w:r>
      <w:r>
        <w:t>23</w:t>
      </w:r>
      <w:r>
        <w:t>P(B)=(264)/(2024)=(3)/(23)</w:t>
      </w:r>
      <w:r>
        <w:t>.</w:t>
      </w:r>
      <w:r>
        <w:br/>
      </w:r>
      <w:r>
        <w:t>Ứng với mỗi đường kính ta có 2 cách chọn đỉnh sao cho 3 đỉnh tạo thành tam giác vuông cân. Do đó có 12 × 2 = 24 ( tam giác vuông cân ) .</w:t>
      </w:r>
      <w:r>
        <w:br/>
      </w:r>
      <w:r>
        <w:t>Xác suất để 3 đỉnh được chọn là 3 đỉnh của một tam giác vuông cân là</w:t>
      </w:r>
      <w:r>
        <w:t xml:space="preserve"> </w:t>
      </w:r>
      <w:r>
        <w:t>P</w:t>
      </w:r>
      <w:r>
        <w:t>(</w:t>
      </w:r>
      <w:r>
        <w:t>A</w:t>
      </w:r>
      <w:r>
        <w:t>B</w:t>
      </w:r>
      <w:r>
        <w:t>)</w:t>
      </w:r>
      <w:r>
        <w:t>=</w:t>
      </w:r>
      <w:r>
        <w:t>24</w:t>
      </w:r>
      <w:r>
        <w:t>2024</w:t>
      </w:r>
      <w:r>
        <w:t>=</w:t>
      </w:r>
      <w:r>
        <w:t>3</w:t>
      </w:r>
      <w:r>
        <w:t>253</w:t>
      </w:r>
      <w:r>
        <w:t>P(AB)=(24)/(2024)=(3)/(253)</w:t>
      </w:r>
      <w:r>
        <w:br/>
      </w:r>
      <w:r>
        <w:t>Do đó xác suất để 3 đỉnh được chọn là 3 đỉnh của một tam giác cân hoặc một tam giác vuông là:</w:t>
      </w:r>
      <w:r>
        <w:t xml:space="preserve"> </w:t>
      </w:r>
      <w:r>
        <w:t>P</w:t>
      </w:r>
      <w:r>
        <w:t>(</w:t>
      </w:r>
      <w:r>
        <w:t>A</w:t>
      </w:r>
      <w:r>
        <w:t>∪</w:t>
      </w:r>
      <w:r>
        <w:t>B</w:t>
      </w:r>
      <w:r>
        <w:t>)</w:t>
      </w:r>
      <w:r>
        <w:t>=</w:t>
      </w:r>
      <w:r>
        <w:t>31</w:t>
      </w:r>
      <w:r>
        <w:t>253</w:t>
      </w:r>
      <w:r>
        <w:t>+</w:t>
      </w:r>
      <w:r>
        <w:t>3</w:t>
      </w:r>
      <w:r>
        <w:t>23</w:t>
      </w:r>
      <w:r>
        <w:t>−</w:t>
      </w:r>
      <w:r>
        <w:t>3</w:t>
      </w:r>
      <w:r>
        <w:t>253</w:t>
      </w:r>
      <w:r>
        <w:t>=</w:t>
      </w:r>
      <w:r>
        <w:t>61</w:t>
      </w:r>
      <w:r>
        <w:t>253</w:t>
      </w:r>
      <w:r>
        <w:t>PA∪B=(31)/(253)+(3)/(23)−(3)/(253)=(61)/(253)</w:t>
      </w:r>
      <w:r>
        <w:t>.</w:t>
      </w:r>
      <w:r>
        <w:br/>
      </w:r>
      <w:r>
        <w:t>Vậy xác suất để 3 đỉnh được chọn là 3 đỉnh của một tam giác cân hoặc một tam giác vuông là</w:t>
      </w:r>
      <w:r>
        <w:t xml:space="preserve"> </w:t>
      </w:r>
      <w:r>
        <w:t>61</w:t>
      </w:r>
      <w:r>
        <w:t>253</w:t>
      </w:r>
      <w:r>
        <w:t>(61)/(253)</w:t>
      </w:r>
      <w:r>
        <w:t>.</w:t>
      </w:r>
      <w:r>
        <w:br/>
      </w:r>
      <w:r>
        <w:rPr>
          <w:b/>
        </w:rPr>
        <w:t>Bài 12 trang 98 Toán 11 Tập 2</w:t>
      </w:r>
      <w:r>
        <w:t>:</w:t>
      </w:r>
      <w:r>
        <w:t xml:space="preserve"> </w:t>
      </w:r>
      <w:r>
        <w:t>Chọn ngẫu nhiên một số từ tập hợp các số tự nhiên có 3 chữ số. Tính xác suất của các biến cố:</w:t>
      </w:r>
      <w:r>
        <w:br/>
      </w:r>
      <w:r>
        <w:t>A: "Số được chọn chia hết cho 2 hoặc 7";</w:t>
      </w:r>
      <w:r>
        <w:br/>
      </w:r>
      <w:r>
        <w:t>B: "Số được chọn có tổng các chữ số là số chẵn".</w:t>
      </w:r>
      <w:r>
        <w:br/>
      </w:r>
      <w:r>
        <w:rPr>
          <w:b/>
        </w:rPr>
        <w:t>Lời giải:</w:t>
      </w:r>
      <w:r>
        <w:br/>
      </w:r>
      <w:r>
        <w:t>Dãy các số tự nhiên có 3 chữ số là 100; 101; 102; …; 999.</w:t>
      </w:r>
      <w:r>
        <w:br/>
      </w:r>
      <w:r>
        <w:t>Có tất cả</w:t>
      </w:r>
      <w:r>
        <w:t xml:space="preserve"> </w:t>
      </w:r>
      <w:r>
        <w:t>999</w:t>
      </w:r>
      <w:r>
        <w:t>−</w:t>
      </w:r>
      <w:r>
        <w:t>100</w:t>
      </w:r>
      <w:r>
        <w:t>1</w:t>
      </w:r>
      <w:r>
        <w:t>+</w:t>
      </w:r>
      <w:r>
        <w:t>1</w:t>
      </w:r>
      <w:r>
        <w:t>=</w:t>
      </w:r>
      <w:r>
        <w:t>900</w:t>
      </w:r>
      <w:r>
        <w:t>(999−100)/(1)+1=900</w:t>
      </w:r>
      <w:r>
        <w:t xml:space="preserve"> </w:t>
      </w:r>
      <w:r>
        <w:t>số có ba chữ số.</w:t>
      </w:r>
      <w:r>
        <w:br/>
      </w:r>
      <w:r>
        <w:t>+) Gọi biến cố C “Số được chọn chia hết cho 2” và biến cố D “Số được chọn chia hết cho 7”.</w:t>
      </w:r>
      <w:r>
        <w:br/>
      </w:r>
      <w:r>
        <w:t>Biến cố CD “Số được chọn chia hết cho cả 2 và 7”.</w:t>
      </w:r>
      <w:r>
        <w:br/>
      </w:r>
      <w:r>
        <w:t>Biến cố C ∪ D “Số được chọn chia hết cho 2 hoặc 7”.</w:t>
      </w:r>
      <w:r>
        <w:br/>
      </w:r>
      <w:r>
        <w:t>Khi đó P(C ∪ D) = P(C) + P(D) – P(CD).</w:t>
      </w:r>
      <w:r>
        <w:br/>
      </w:r>
      <w:r>
        <w:t>Dãy các số có ba chữ số chia hết cho 2 là 100; 102; …; 998.</w:t>
      </w:r>
      <w:r>
        <w:br/>
      </w:r>
      <w:r>
        <w:t>Có tất cả</w:t>
      </w:r>
      <w:r>
        <w:t xml:space="preserve"> </w:t>
      </w:r>
      <w:r>
        <w:t>998</w:t>
      </w:r>
      <w:r>
        <w:t>−</w:t>
      </w:r>
      <w:r>
        <w:t>100</w:t>
      </w:r>
      <w:r>
        <w:t>2</w:t>
      </w:r>
      <w:r>
        <w:t>+</w:t>
      </w:r>
      <w:r>
        <w:t>1</w:t>
      </w:r>
      <w:r>
        <w:t>=</w:t>
      </w:r>
      <w:r>
        <w:t>450</w:t>
      </w:r>
      <w:r>
        <w:t>(998−100)/(2)+1=450</w:t>
      </w:r>
      <w:r>
        <w:t xml:space="preserve"> </w:t>
      </w:r>
      <w:r>
        <w:t>số có ba chữ số chia hết cho 2.</w:t>
      </w:r>
      <w:r>
        <w:br/>
      </w:r>
      <w:r>
        <w:t>Do đó</w:t>
      </w:r>
      <w:r>
        <w:t xml:space="preserve"> </w:t>
      </w:r>
      <w:r>
        <w:t>P</w:t>
      </w:r>
      <w:r>
        <w:t>(</w:t>
      </w:r>
      <w:r>
        <w:t>C</w:t>
      </w:r>
      <w:r>
        <w:t>)</w:t>
      </w:r>
      <w:r>
        <w:t>=</w:t>
      </w:r>
      <w:r>
        <w:t>450</w:t>
      </w:r>
      <w:r>
        <w:t>900</w:t>
      </w:r>
      <w:r>
        <w:t>=</w:t>
      </w:r>
      <w:r>
        <w:t>1</w:t>
      </w:r>
      <w:r>
        <w:t>2</w:t>
      </w:r>
      <w:r>
        <w:t>P(C)=(450)/(900)=(1)/(2)</w:t>
      </w:r>
      <w:r>
        <w:t>.</w:t>
      </w:r>
      <w:r>
        <w:br/>
      </w:r>
      <w:r>
        <w:t>Dãy các số có ba chữ số chia hết cho 7 là 105; 112; 119; …; 994.</w:t>
      </w:r>
      <w:r>
        <w:br/>
      </w:r>
      <w:r>
        <w:t>Có tất cả</w:t>
      </w:r>
      <w:r>
        <w:t xml:space="preserve"> </w:t>
      </w:r>
      <w:r>
        <w:t>994</w:t>
      </w:r>
      <w:r>
        <w:t>−</w:t>
      </w:r>
      <w:r>
        <w:t>105</w:t>
      </w:r>
      <w:r>
        <w:t>7</w:t>
      </w:r>
      <w:r>
        <w:t>+</w:t>
      </w:r>
      <w:r>
        <w:t>1</w:t>
      </w:r>
      <w:r>
        <w:t>=</w:t>
      </w:r>
      <w:r>
        <w:t>128</w:t>
      </w:r>
      <w:r>
        <w:t>(994−105)/(7)+1=128</w:t>
      </w:r>
      <w:r>
        <w:t xml:space="preserve"> </w:t>
      </w:r>
      <w:r>
        <w:t>số có ba chữ số chia hết cho 7.</w:t>
      </w:r>
      <w:r>
        <w:br/>
      </w:r>
      <w:r>
        <w:t>Do đó</w:t>
      </w:r>
      <w:r>
        <w:t xml:space="preserve"> </w:t>
      </w:r>
      <w:r>
        <w:t>P</w:t>
      </w:r>
      <w:r>
        <w:t>(</w:t>
      </w:r>
      <w:r>
        <w:t>D</w:t>
      </w:r>
      <w:r>
        <w:t>)</w:t>
      </w:r>
      <w:r>
        <w:t>=</w:t>
      </w:r>
      <w:r>
        <w:t>128</w:t>
      </w:r>
      <w:r>
        <w:t>900</w:t>
      </w:r>
      <w:r>
        <w:t>=</w:t>
      </w:r>
      <w:r>
        <w:t>32</w:t>
      </w:r>
      <w:r>
        <w:t>225</w:t>
      </w:r>
      <w:r>
        <w:t>P(D)=(128)/(900)=(32)/(225)</w:t>
      </w:r>
      <w:r>
        <w:t>.</w:t>
      </w:r>
      <w:r>
        <w:br/>
      </w:r>
      <w:r>
        <w:t>Dãy các số có ba chữ số chia hết cho 2 và 7 là 112; 126; 140; …; 994.</w:t>
      </w:r>
      <w:r>
        <w:br/>
      </w:r>
      <w:r>
        <w:t>Có tất cả</w:t>
      </w:r>
      <w:r>
        <w:t xml:space="preserve"> </w:t>
      </w:r>
      <w:r>
        <w:t>994</w:t>
      </w:r>
      <w:r>
        <w:t>−</w:t>
      </w:r>
      <w:r>
        <w:t>112</w:t>
      </w:r>
      <w:r>
        <w:t>14</w:t>
      </w:r>
      <w:r>
        <w:t>+</w:t>
      </w:r>
      <w:r>
        <w:t>1</w:t>
      </w:r>
      <w:r>
        <w:t>=</w:t>
      </w:r>
      <w:r>
        <w:t>64</w:t>
      </w:r>
      <w:r>
        <w:t>(994−112)/(14)+1=64</w:t>
      </w:r>
      <w:r>
        <w:t xml:space="preserve"> </w:t>
      </w:r>
      <w:r>
        <w:t>số có ba chữ số chia hết cho 2 và 7.</w:t>
      </w:r>
      <w:r>
        <w:br/>
      </w:r>
      <w:r>
        <w:t>Do đó P(CD) =</w:t>
      </w:r>
      <w:r>
        <w:t xml:space="preserve"> </w:t>
      </w:r>
      <w:r>
        <w:t>64</w:t>
      </w:r>
      <w:r>
        <w:t>900</w:t>
      </w:r>
      <w:r>
        <w:t>=</w:t>
      </w:r>
      <w:r>
        <w:t>16</w:t>
      </w:r>
      <w:r>
        <w:t>225</w:t>
      </w:r>
      <w:r>
        <w:t>(64)/(900)=(16)/(225)</w:t>
      </w:r>
      <w:r>
        <w:t>.</w:t>
      </w:r>
      <w:r>
        <w:br/>
      </w:r>
      <w:r>
        <w:t>Suy ra</w:t>
      </w:r>
      <w:r>
        <w:t xml:space="preserve"> </w:t>
      </w:r>
      <w:r>
        <w:t>P</w:t>
      </w:r>
      <w:r>
        <w:t>(</w:t>
      </w:r>
      <w:r>
        <w:t>C</w:t>
      </w:r>
      <w:r>
        <w:t>∪</w:t>
      </w:r>
      <w:r>
        <w:t>D</w:t>
      </w:r>
      <w:r>
        <w:t>)</w:t>
      </w:r>
      <w:r>
        <w:t>=</w:t>
      </w:r>
      <w:r>
        <w:t>1</w:t>
      </w:r>
      <w:r>
        <w:t>2</w:t>
      </w:r>
      <w:r>
        <w:t>+</w:t>
      </w:r>
      <w:r>
        <w:t>32</w:t>
      </w:r>
      <w:r>
        <w:t>225</w:t>
      </w:r>
      <w:r>
        <w:t>−</w:t>
      </w:r>
      <w:r>
        <w:t>16</w:t>
      </w:r>
      <w:r>
        <w:t>225</w:t>
      </w:r>
      <w:r>
        <w:t>=</w:t>
      </w:r>
      <w:r>
        <w:t>257</w:t>
      </w:r>
      <w:r>
        <w:t>450</w:t>
      </w:r>
      <w:r>
        <w:t>PC∪D=(1)/(2)+(32)/(225)−(16)/(225)=(257)/(450)</w:t>
      </w:r>
      <w:r>
        <w:t>.</w:t>
      </w:r>
      <w:r>
        <w:br/>
      </w:r>
      <w:r>
        <w:t>Vậy xác suất để số được chọn chia hết cho 2 hoặc 7 là</w:t>
      </w:r>
      <w:r>
        <w:t xml:space="preserve"> </w:t>
      </w:r>
      <w:r>
        <w:t>257</w:t>
      </w:r>
      <w:r>
        <w:t>450</w:t>
      </w:r>
      <w:r>
        <w:t>(257)/(450)</w:t>
      </w:r>
      <w:r>
        <w:t>.</w:t>
      </w:r>
      <w:r>
        <w:br/>
      </w:r>
      <w:r>
        <w:t>+) Gọi biến cố E “Số được chọn có ba chữ số chẵn” và biến cố F “Số được chọn có 1 chữ số chẵn và 2 chữ số lẻ”.</w:t>
      </w:r>
      <w:r>
        <w:br/>
      </w:r>
      <w:r>
        <w:t>Biến cố E</w:t>
      </w:r>
      <w:r>
        <w:t xml:space="preserve"> </w:t>
      </w:r>
      <w:r>
        <w:t>∪</w:t>
      </w:r>
      <w:r>
        <w:t>∪</w:t>
      </w:r>
      <w:r>
        <w:t xml:space="preserve"> </w:t>
      </w:r>
      <w:r>
        <w:t>F “Số được chọn có tổng các chữ số là số chẵn”.</w:t>
      </w:r>
      <w:r>
        <w:br/>
      </w:r>
      <w:r>
        <w:t>Vì E và F xung khắc nên P(E</w:t>
      </w:r>
      <w:r>
        <w:t xml:space="preserve"> </w:t>
      </w:r>
      <w:r>
        <w:t>∪</w:t>
      </w:r>
      <w:r>
        <w:t>∪</w:t>
      </w:r>
      <w:r>
        <w:t xml:space="preserve"> </w:t>
      </w:r>
      <w:r>
        <w:t>F) = P(E) + P(F).</w:t>
      </w:r>
      <w:r>
        <w:br/>
      </w:r>
      <w:r>
        <w:t>Gọi số có ba chữ số chẵn có dạng</w:t>
      </w:r>
      <w:r>
        <w:t xml:space="preserve"> </w:t>
      </w:r>
      <w:r>
        <w:t>¯</w:t>
      </w:r>
      <w:r>
        <w:t>¯¯¯</w:t>
      </w:r>
      <w:r>
        <w:t>¯</w:t>
      </w:r>
      <w:r>
        <w:t>a</w:t>
      </w:r>
      <w:r>
        <w:t>b</w:t>
      </w:r>
      <w:r>
        <w:t>c</w:t>
      </w:r>
      <w:r>
        <w:t>abc¯</w:t>
      </w:r>
      <w:r>
        <w:t xml:space="preserve"> </w:t>
      </w:r>
      <w:r>
        <w:t>được lập từ các số {0; 2; 4; 6; 8}.</w:t>
      </w:r>
      <w:r>
        <w:br/>
      </w:r>
      <w:r>
        <w:t>Khi đó ta có 4 cách chọn a, 5 cách chọn b và 5 cách chọn c. Do đó có 4 × 5 × 5 = 100 cách chọn số có ba chữ số chẵn.</w:t>
      </w:r>
      <w:r>
        <w:br/>
      </w:r>
      <w:r>
        <w:t>Do đó</w:t>
      </w:r>
      <w:r>
        <w:t xml:space="preserve"> </w:t>
      </w:r>
      <w:r>
        <w:t>P</w:t>
      </w:r>
      <w:r>
        <w:t>(</w:t>
      </w:r>
      <w:r>
        <w:t>E</w:t>
      </w:r>
      <w:r>
        <w:t>)</w:t>
      </w:r>
      <w:r>
        <w:t>=</w:t>
      </w:r>
      <w:r>
        <w:t>100</w:t>
      </w:r>
      <w:r>
        <w:t>900</w:t>
      </w:r>
      <w:r>
        <w:t>=</w:t>
      </w:r>
      <w:r>
        <w:t>1</w:t>
      </w:r>
      <w:r>
        <w:t>9</w:t>
      </w:r>
      <w:r>
        <w:t>P(E)=(100)/(900)=(1)/(9)</w:t>
      </w:r>
      <w:r>
        <w:t>.</w:t>
      </w:r>
      <w:r>
        <w:br/>
      </w:r>
      <w:r>
        <w:t>Gọi số có ba chữ số có 1 chữ số chẵn và 2 chữ số lẻ có dạng</w:t>
      </w:r>
      <w:r>
        <w:t xml:space="preserve"> </w:t>
      </w:r>
      <w:r>
        <w:t>¯</w:t>
      </w:r>
      <w:r>
        <w:t>¯¯¯</w:t>
      </w:r>
      <w:r>
        <w:t>¯</w:t>
      </w:r>
      <w:r>
        <w:t>a</w:t>
      </w:r>
      <w:r>
        <w:t>b</w:t>
      </w:r>
      <w:r>
        <w:t>c</w:t>
      </w:r>
      <w:r>
        <w:t>abc¯</w:t>
      </w:r>
      <w:r>
        <w:t xml:space="preserve"> </w:t>
      </w:r>
      <w:r>
        <w:t>được lập từ các số {0; 1; 2; 3; 4; 5; 6; 7; 8; 9}.</w:t>
      </w:r>
      <w:r>
        <w:br/>
      </w:r>
      <w:r>
        <w:t>Nếu a là số chẵn, b, c là số lẻ thì có 4 × 5 × 5 = 100 cách chọn.</w:t>
      </w:r>
      <w:r>
        <w:br/>
      </w:r>
      <w:r>
        <w:t>Nếu a là số lẻ, b là số chẵn, c là số lẻ thì có 5 × 5 × 5 = 125 cách chọn.</w:t>
      </w:r>
      <w:r>
        <w:br/>
      </w:r>
      <w:r>
        <w:t>Nếu a là số lẻ, b là số lẻ và c là số chẵn thì có 5 × 5 × 5 = 125 cách chọn.</w:t>
      </w:r>
      <w:r>
        <w:br/>
      </w:r>
      <w:r>
        <w:t>Do đó có 100 + 125 + 125 = 350 cách chọn số có ba chữ số có 1 chữ số chẵn và 2 chữ số lẻ.</w:t>
      </w:r>
      <w:r>
        <w:br/>
      </w:r>
      <w:r>
        <w:t>Suy ra</w:t>
      </w:r>
      <w:r>
        <w:t xml:space="preserve"> </w:t>
      </w:r>
      <w:r>
        <w:t>P</w:t>
      </w:r>
      <w:r>
        <w:t>(</w:t>
      </w:r>
      <w:r>
        <w:t>F</w:t>
      </w:r>
      <w:r>
        <w:t>)</w:t>
      </w:r>
      <w:r>
        <w:t>=</w:t>
      </w:r>
      <w:r>
        <w:t>350</w:t>
      </w:r>
      <w:r>
        <w:t>900</w:t>
      </w:r>
      <w:r>
        <w:t>=</w:t>
      </w:r>
      <w:r>
        <w:t>7</w:t>
      </w:r>
      <w:r>
        <w:t>18</w:t>
      </w:r>
      <w:r>
        <w:t>P(F)=(350)/(900)=(7)/(18)</w:t>
      </w:r>
      <w:r>
        <w:t>.</w:t>
      </w:r>
      <w:r>
        <w:br/>
      </w:r>
      <w:r>
        <w:t>Do đó</w:t>
      </w:r>
      <w:r>
        <w:t xml:space="preserve"> </w:t>
      </w:r>
      <w:r>
        <w:t>P</w:t>
      </w:r>
      <w:r>
        <w:t>(</w:t>
      </w:r>
      <w:r>
        <w:t>E</w:t>
      </w:r>
      <w:r>
        <w:t>∪</w:t>
      </w:r>
      <w:r>
        <w:t>F</w:t>
      </w:r>
      <w:r>
        <w:t>)</w:t>
      </w:r>
      <w:r>
        <w:t>=</w:t>
      </w:r>
      <w:r>
        <w:t>1</w:t>
      </w:r>
      <w:r>
        <w:t>9</w:t>
      </w:r>
      <w:r>
        <w:t>+</w:t>
      </w:r>
      <w:r>
        <w:t>7</w:t>
      </w:r>
      <w:r>
        <w:t>18</w:t>
      </w:r>
      <w:r>
        <w:t>=</w:t>
      </w:r>
      <w:r>
        <w:t>1</w:t>
      </w:r>
      <w:r>
        <w:t>2</w:t>
      </w:r>
      <w:r>
        <w:t>PE∪F=(1)/(9)+(7)/(18)=(1)/(2)</w:t>
      </w:r>
      <w:r>
        <w:t>.</w:t>
      </w:r>
      <w:r>
        <w:br/>
      </w:r>
      <w:r>
        <w:t>Vậy xác suất để số được chọn có tổng các chữ số là số chẵn là</w:t>
      </w:r>
      <w:r>
        <w:t xml:space="preserve"> </w:t>
      </w:r>
      <w:r>
        <w:t>1</w:t>
      </w:r>
      <w:r>
        <w:t>2</w:t>
      </w:r>
      <w:r>
        <w:t>(1)/(2)</w:t>
      </w:r>
      <w:r>
        <w:t xml:space="preserve"> </w:t>
      </w:r>
      <w:r>
        <w:t>.</w:t>
      </w:r>
      <w:r>
        <w:br/>
      </w:r>
      <w:r>
        <w:rPr>
          <w:b/>
        </w:rPr>
        <w:t>Bài 13 trang 98 Toán 11 Tập 2</w:t>
      </w:r>
      <w:r>
        <w:t>:</w:t>
      </w:r>
      <w:r>
        <w:t xml:space="preserve"> </w:t>
      </w:r>
      <w:r>
        <w:t>Cho hai giống cá kiếm mắt đen thuần chủng và mắt đỏ thuần chủng giao phối với nhau được F1 toàn cá kiếm mắt đen. Lại cho cá F1 giao phối với nhau được một đàn cá con mới. Chọn ra ngẫu nhiên 2 con trong đàn cá con mới. Ước lượng xác suất của biến cố "Có ít nhất 1 con cá mắt đen trong 2 con cá đó".</w:t>
      </w:r>
      <w:r>
        <w:br/>
      </w:r>
      <w:r>
        <w:rPr>
          <w:b/>
        </w:rPr>
        <w:t>Lời giải:</w:t>
      </w:r>
      <w:r>
        <w:br/>
      </w:r>
      <w:r>
        <w:t>Khi cho lai cá kiếm mắt đen thuần chủng với mắt đỏ thuần chủng, ta được F1 toàn cá kiếm mắt đen, nên tính trạng mắt đen là trội so với tính trạng mắt đỏ.</w:t>
      </w:r>
      <w:r>
        <w:br/>
      </w:r>
      <w:r>
        <w:t>Ta quy ước A: tính trạng mặt đen, a: tính trạng mắt đỏ.</w:t>
      </w:r>
      <w:r>
        <w:br/>
      </w:r>
      <w:r>
        <w:t>Ta có sơ đồ lai: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bca341c98564fc79fb3628ce27c2d49.jpg"/>
                    <pic:cNvPicPr/>
                  </pic:nvPicPr>
                  <pic:blipFill>
                    <a:blip r:embed="rId11"/>
                    <a:stretch>
                      <a:fillRect/>
                    </a:stretch>
                  </pic:blipFill>
                  <pic:spPr>
                    <a:xfrm>
                      <a:off x="0" y="0"/>
                      <a:ext cx="1905000" cy="1905000"/>
                    </a:xfrm>
                    <a:prstGeom prst="rect"/>
                  </pic:spPr>
                </pic:pic>
              </a:graphicData>
            </a:graphic>
          </wp:inline>
        </w:drawing>
      </w:r>
      <w:r>
        <w:br/>
      </w:r>
      <w:r>
        <w:t>Khi đó ta có xác suất chọn được 2 con đều mắt đỏ là</w:t>
      </w:r>
      <w:r>
        <w:t xml:space="preserve"> </w:t>
      </w:r>
      <w:r>
        <w:t>1</w:t>
      </w:r>
      <w:r>
        <w:t>4</w:t>
      </w:r>
      <w:r>
        <w:t>⋅</w:t>
      </w:r>
      <w:r>
        <w:t>1</w:t>
      </w:r>
      <w:r>
        <w:t>4</w:t>
      </w:r>
      <w:r>
        <w:t>=</w:t>
      </w:r>
      <w:r>
        <w:t>1</w:t>
      </w:r>
      <w:r>
        <w:t>16</w:t>
      </w:r>
      <w:r>
        <w:t>(1)/(4)⋅(1)/(4)=(1)/(16)</w:t>
      </w:r>
      <w:r>
        <w:t>.</w:t>
      </w:r>
      <w:r>
        <w:br/>
      </w:r>
      <w:r>
        <w:t>Do đó xác suất để có ít nhất 1 con cá mắt đen trong 2 con cá đó là</w:t>
      </w:r>
      <w:r>
        <w:t xml:space="preserve"> </w:t>
      </w:r>
      <w:r>
        <w:t>1</w:t>
      </w:r>
      <w:r>
        <w:t>−</w:t>
      </w:r>
      <w:r>
        <w:t>1</w:t>
      </w:r>
      <w:r>
        <w:t>16</w:t>
      </w:r>
      <w:r>
        <w:t>=</w:t>
      </w:r>
      <w:r>
        <w:t>15</w:t>
      </w:r>
      <w:r>
        <w:t>16</w:t>
      </w:r>
      <w:r>
        <w:t>1−(1)/(16)=(15)/(16)</w:t>
      </w:r>
      <w:r>
        <w:t>.</w:t>
      </w:r>
      <w:r>
        <w:br/>
      </w:r>
      <w:r>
        <w:t>Vậy xác suất để có ít nhất 1 con cá mắt đen trong 2 con cá đó là</w:t>
      </w:r>
      <w:r>
        <w:t xml:space="preserve"> </w:t>
      </w:r>
      <w:r>
        <w:t>15</w:t>
      </w:r>
      <w:r>
        <w:t>16</w:t>
      </w:r>
      <w:r>
        <w:t>(15)/(16)</w:t>
      </w:r>
      <w:r>
        <w:t xml:space="preserve"> </w:t>
      </w:r>
      <w:r>
        <w:t>.</w:t>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tập cuối chương 8 trang 86</w:t>
      </w:r>
      <w:r>
        <w:br/>
      </w:r>
      <w:r>
        <w:rPr>
          <w:b/>
        </w:rPr>
        <w:t>Bài 1: Biến cố giao và quy tắc nhân xác suất</w:t>
      </w:r>
      <w:r>
        <w:br/>
      </w:r>
      <w:r>
        <w:rPr>
          <w:b/>
        </w:rPr>
        <w:t>Bài 2: Biến cố giao và quy tắc nhân xác suất</w:t>
      </w:r>
      <w:r>
        <w:br/>
      </w:r>
      <w:r>
        <w:rPr>
          <w:b/>
        </w:rPr>
        <w:t>Bài 1: Vẽ hình khối bằng phần mềm GeoGebra. Làm kính 3D để quan sát ảnh nổi</w:t>
      </w:r>
      <w:r>
        <w:br/>
      </w:r>
      <w:r>
        <w:rPr>
          <w:b/>
        </w:rPr>
        <w:t>Bài 2: Ứng dụng lôgarit vào đo lường độ pH của dung dịch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