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1: Dãy số</w:t>
      </w:r>
    </w:p>
    <w:p>
      <w:r>
        <w:br/>
      </w:r>
      <w:r>
        <w:rPr>
          <w:b/>
        </w:rPr>
        <w:t>Lý thuyết Toán 11 Bài 1: Dãy số - Chân trời sáng tạo</w:t>
      </w:r>
      <w:r>
        <w:br/>
      </w:r>
      <w:r>
        <w:rPr>
          <w:b/>
        </w:rPr>
      </w:r>
      <w:r>
        <w:br/>
      </w:r>
      <w:r>
        <w:rPr>
          <w:b/>
        </w:rPr>
        <w:t>Bài giảng Toán 11 Bài 1: Dãy số</w:t>
      </w:r>
      <w:r>
        <w:br/>
      </w:r>
      <w:r>
        <w:rPr>
          <w:b/>
        </w:rPr>
        <w:t>A. Lý thuyết Dãy số</w:t>
      </w:r>
      <w:r>
        <w:br/>
      </w:r>
      <w:r>
        <w:rPr>
          <w:b/>
        </w:rPr>
        <w:t>1. Định nghĩa dãy số</w:t>
      </w:r>
      <w:r>
        <w:br/>
      </w:r>
      <w:r>
        <w:br/>
      </w:r>
      <w:r>
        <w:rPr>
          <w:b/>
        </w:rPr>
        <w:t>Dãy số vô hạn</w:t>
      </w:r>
      <w:r>
        <w:br/>
      </w:r>
      <w:r>
        <w:br/>
      </w:r>
      <w:r>
        <w:t xml:space="preserve">- Hàm số u xác định trên tập các số nguyên dương </w:t>
      </w:r>
      <w:r>
        <w:t>N</w:t>
      </w:r>
      <w:r>
        <w:t>∗</w:t>
      </w:r>
      <w:r>
        <w:t>N^(∗)</w:t>
      </w:r>
      <w:r>
        <w:t>được gọi là một dãy số vô hạn (gọi tắt là dãy số), nghĩa là</w:t>
      </w:r>
      <w:r>
        <w:br/>
      </w:r>
      <w:r>
        <w:t>u</w:t>
      </w:r>
      <w:r>
        <w:t>:</w:t>
      </w:r>
      <w:r>
        <w:t>N</w:t>
      </w:r>
      <w:r>
        <w:t>∗</w:t>
      </w:r>
      <w:r>
        <w:t>→</w:t>
      </w:r>
      <w:r>
        <w:t>R</w:t>
      </w:r>
      <w:r>
        <w:t>u:N^(∗)→R</w:t>
      </w:r>
      <w:r>
        <w:br/>
      </w:r>
      <w:r>
        <w:t>n</w:t>
      </w:r>
      <w:r>
        <w:t>↦</w:t>
      </w:r>
      <w:r>
        <w:t>u</w:t>
      </w:r>
      <w:r>
        <w:t>n</w:t>
      </w:r>
      <w:r>
        <w:t>=</w:t>
      </w:r>
      <w:r>
        <w:t>u</w:t>
      </w:r>
      <w:r>
        <w:t>(</w:t>
      </w:r>
      <w:r>
        <w:t>n</w:t>
      </w:r>
      <w:r>
        <w:t>)</w:t>
      </w:r>
      <w:r>
        <w:t>n↦u_(n)=u(n)</w:t>
      </w:r>
      <w:r>
        <w:br/>
      </w:r>
      <w:r>
        <w:t xml:space="preserve">  Dãy số trên được kí hiệu là </w:t>
      </w:r>
      <w:r>
        <w:t>(</w:t>
      </w:r>
      <w:r>
        <w:t>u</w:t>
      </w:r>
      <w:r>
        <w:t>n</w:t>
      </w:r>
      <w:r>
        <w:t>)</w:t>
      </w:r>
      <w:r>
        <w:t>(u_(n))</w:t>
      </w:r>
      <w:r>
        <w:t>.</w:t>
      </w:r>
      <w:r>
        <w:br/>
      </w:r>
      <w:r>
        <w:t xml:space="preserve">- Dãy số </w:t>
      </w:r>
      <w:r>
        <w:t>(</w:t>
      </w:r>
      <w:r>
        <w:t>u</w:t>
      </w:r>
      <w:r>
        <w:t>n</w:t>
      </w:r>
      <w:r>
        <w:t>)</w:t>
      </w:r>
      <w:r>
        <w:t>(u_(n))</w:t>
      </w:r>
      <w:r>
        <w:t xml:space="preserve">được viết dưới dạng khai triển </w:t>
      </w:r>
      <w:r>
        <w:t>u</w:t>
      </w:r>
      <w:r>
        <w:t>1</w:t>
      </w:r>
      <w:r>
        <w:t>,</w:t>
      </w:r>
      <w:r>
        <w:t>u</w:t>
      </w:r>
      <w:r>
        <w:t>2</w:t>
      </w:r>
      <w:r>
        <w:t>,</w:t>
      </w:r>
      <w:r>
        <w:t>u</w:t>
      </w:r>
      <w:r>
        <w:t>3</w:t>
      </w:r>
      <w:r>
        <w:t>,</w:t>
      </w:r>
      <w:r>
        <w:t>.</w:t>
      </w:r>
      <w:r>
        <w:t>.</w:t>
      </w:r>
      <w:r>
        <w:t>.</w:t>
      </w:r>
      <w:r>
        <w:t>,</w:t>
      </w:r>
      <w:r>
        <w:t>u</w:t>
      </w:r>
      <w:r>
        <w:t>n</w:t>
      </w:r>
      <w:r>
        <w:t>,</w:t>
      </w:r>
      <w:r>
        <w:t>.</w:t>
      </w:r>
      <w:r>
        <w:t>.</w:t>
      </w:r>
      <w:r>
        <w:t>.</w:t>
      </w:r>
      <w:r>
        <w:t>u_(1),u_(2),u_(3),...,u_(n),...</w:t>
      </w:r>
      <w:r>
        <w:br/>
      </w:r>
      <w:r>
        <w:t xml:space="preserve">- Số </w:t>
      </w:r>
      <w:r>
        <w:t>u</w:t>
      </w:r>
      <w:r>
        <w:t>1</w:t>
      </w:r>
      <w:r>
        <w:t>u_(1)</w:t>
      </w:r>
      <w:r>
        <w:t xml:space="preserve"> là số hạng đầu; </w:t>
      </w:r>
      <w:r>
        <w:t>u</w:t>
      </w:r>
      <w:r>
        <w:t>n</w:t>
      </w:r>
      <w:r>
        <w:t>u_(n)</w:t>
      </w:r>
      <w:r>
        <w:t>là số hạng thứ n và gọi là số hạng tổng quát của dãy số.</w:t>
      </w:r>
      <w:r>
        <w:br/>
      </w:r>
      <w:r>
        <w:rPr>
          <w:b/>
        </w:rPr>
        <w:t>*Chú ý:</w:t>
      </w:r>
      <w:r>
        <w:t xml:space="preserve"> Nếu </w:t>
      </w:r>
      <w:r>
        <w:t>∀</w:t>
      </w:r>
      <w:r>
        <w:t>n</w:t>
      </w:r>
      <w:r>
        <w:t>∈</w:t>
      </w:r>
      <w:r>
        <w:t>N</w:t>
      </w:r>
      <w:r>
        <w:t>∗</w:t>
      </w:r>
      <w:r>
        <w:t>,</w:t>
      </w:r>
      <w:r>
        <w:t>u</w:t>
      </w:r>
      <w:r>
        <w:t>n</w:t>
      </w:r>
      <w:r>
        <w:t>=</w:t>
      </w:r>
      <w:r>
        <w:t>c</w:t>
      </w:r>
      <w:r>
        <w:t>∀n∈N^(∗),u_(n)=c</w:t>
      </w:r>
      <w:r>
        <w:t xml:space="preserve">thì </w:t>
      </w:r>
      <w:r>
        <w:t>(</w:t>
      </w:r>
      <w:r>
        <w:t>u</w:t>
      </w:r>
      <w:r>
        <w:t>n</w:t>
      </w:r>
      <w:r>
        <w:t>)</w:t>
      </w:r>
      <w:r>
        <w:t>(u_(n))</w:t>
      </w:r>
      <w:r>
        <w:t>được gọi là dãy số không đổi.</w:t>
      </w:r>
      <w:r>
        <w:br/>
      </w:r>
      <w:r>
        <w:br/>
      </w:r>
      <w:r>
        <w:rPr>
          <w:b/>
        </w:rPr>
        <w:t>Dãy số hữu hạn</w:t>
      </w:r>
      <w:r>
        <w:br/>
      </w:r>
      <w:r>
        <w:br/>
      </w:r>
      <w:r>
        <w:t xml:space="preserve">Mỗi hàm số u xác định trên tập </w:t>
      </w:r>
      <w:r>
        <w:t>M</w:t>
      </w:r>
      <w:r>
        <w:t>=</w:t>
      </w:r>
      <w:r>
        <w:t>{</w:t>
      </w:r>
      <w:r>
        <w:t>1</w:t>
      </w:r>
      <w:r>
        <w:t>;</w:t>
      </w:r>
      <w:r>
        <w:t>2</w:t>
      </w:r>
      <w:r>
        <w:t>;</w:t>
      </w:r>
      <w:r>
        <w:t>3</w:t>
      </w:r>
      <w:r>
        <w:t>;</w:t>
      </w:r>
      <w:r>
        <w:t>.</w:t>
      </w:r>
      <w:r>
        <w:t>.</w:t>
      </w:r>
      <w:r>
        <w:t>.</w:t>
      </w:r>
      <w:r>
        <w:t>;</w:t>
      </w:r>
      <w:r>
        <w:t>m</w:t>
      </w:r>
      <w:r>
        <w:t>}</w:t>
      </w:r>
      <w:r>
        <w:t>,</w:t>
      </w:r>
      <w:r>
        <w:t>m</w:t>
      </w:r>
      <w:r>
        <w:t>∈</w:t>
      </w:r>
      <w:r>
        <w:t>N</w:t>
      </w:r>
      <w:r>
        <w:t>∗</w:t>
      </w:r>
      <w:r>
        <w:t>M={1;2;3;...;m},m∈N^(∗)</w:t>
      </w:r>
      <w:r>
        <w:t xml:space="preserve"> được gọi là một dãy số hữu hạn.Dạng khai triển của dãy số hữu hạn là </w:t>
      </w:r>
      <w:r>
        <w:t>u</w:t>
      </w:r>
      <w:r>
        <w:t>1</w:t>
      </w:r>
      <w:r>
        <w:t>,</w:t>
      </w:r>
      <w:r>
        <w:t>u</w:t>
      </w:r>
      <w:r>
        <w:t>2</w:t>
      </w:r>
      <w:r>
        <w:t>,</w:t>
      </w:r>
      <w:r>
        <w:t>u</w:t>
      </w:r>
      <w:r>
        <w:t>3</w:t>
      </w:r>
      <w:r>
        <w:t>,</w:t>
      </w:r>
      <w:r>
        <w:t>.</w:t>
      </w:r>
      <w:r>
        <w:t>.</w:t>
      </w:r>
      <w:r>
        <w:t>.</w:t>
      </w:r>
      <w:r>
        <w:t>,</w:t>
      </w:r>
      <w:r>
        <w:t>u</w:t>
      </w:r>
      <w:r>
        <w:t>m</w:t>
      </w:r>
      <w:r>
        <w:t>u_(1),u_(2),u_(3),...,u_(m)</w:t>
      </w:r>
      <w:r>
        <w:t>.</w:t>
      </w:r>
      <w:r>
        <w:br/>
      </w:r>
      <w:r>
        <w:t xml:space="preserve">Trong đó, số </w:t>
      </w:r>
      <w:r>
        <w:t>u</w:t>
      </w:r>
      <w:r>
        <w:t>1</w:t>
      </w:r>
      <w:r>
        <w:t>u_(1)</w:t>
      </w:r>
      <w:r>
        <w:t xml:space="preserve"> gọi là số hạng đầu, </w:t>
      </w:r>
      <w:r>
        <w:t>u</w:t>
      </w:r>
      <w:r>
        <w:t>m</w:t>
      </w:r>
      <w:r>
        <w:t>u_(m)</w:t>
      </w:r>
      <w:r>
        <w:t>là số hạng cuối.</w:t>
      </w:r>
      <w:r>
        <w:br/>
      </w:r>
      <w:r>
        <w:rPr>
          <w:b/>
        </w:rPr>
        <w:t>2. Cách cho một dãy số</w:t>
      </w:r>
      <w:r>
        <w:br/>
      </w:r>
      <w:r>
        <w:t>Một dãy số có thể cho bằng:</w:t>
      </w:r>
      <w:r>
        <w:br/>
      </w:r>
      <w:r>
        <w:t>- Liệt kê các số hạng (với các dãy hữu hạn).</w:t>
      </w:r>
      <w:r>
        <w:br/>
      </w:r>
      <w:r>
        <w:t xml:space="preserve">- Công thức của số hạng tổng quát </w:t>
      </w:r>
      <w:r>
        <w:t>u</w:t>
      </w:r>
      <w:r>
        <w:t>n</w:t>
      </w:r>
      <w:r>
        <w:t>u_(n)</w:t>
      </w:r>
      <w:r>
        <w:t>.</w:t>
      </w:r>
      <w:r>
        <w:br/>
      </w:r>
      <w:r>
        <w:t>- Phương pháp truy hồi:</w:t>
      </w:r>
      <w:r>
        <w:br/>
      </w:r>
      <w:r>
        <w:t xml:space="preserve">+) Cho số hạng thứ nhất </w:t>
      </w:r>
      <w:r>
        <w:t>u</w:t>
      </w:r>
      <w:r>
        <w:t>1</w:t>
      </w:r>
      <w:r>
        <w:t>u_(1)</w:t>
      </w:r>
      <w:r>
        <w:t xml:space="preserve"> (hoặc một vài số hạng đầu tiên)</w:t>
      </w:r>
      <w:r>
        <w:br/>
      </w:r>
      <w:r>
        <w:t xml:space="preserve">+) Cho một công thức tính </w:t>
      </w:r>
      <w:r>
        <w:t>u</w:t>
      </w:r>
      <w:r>
        <w:t>n</w:t>
      </w:r>
      <w:r>
        <w:t>u_(n)</w:t>
      </w:r>
      <w:r>
        <w:t xml:space="preserve"> theo</w:t>
      </w:r>
      <w:r>
        <w:t>u</w:t>
      </w:r>
      <w:r>
        <w:t>n</w:t>
      </w:r>
      <w:r>
        <w:t>−</w:t>
      </w:r>
      <w:r>
        <w:t>1</w:t>
      </w:r>
      <w:r>
        <w:t>u_(n−1)</w:t>
      </w:r>
      <w:r>
        <w:t xml:space="preserve"> (hoặc theo vài số hạng đứng ngay trước nó).</w:t>
      </w:r>
      <w:r>
        <w:br/>
      </w:r>
      <w:r>
        <w:t>- Phương pháp mô tả.</w:t>
      </w:r>
      <w:r>
        <w:br/>
      </w:r>
      <w:r>
        <w:rPr>
          <w:b/>
        </w:rPr>
        <w:t>3. Dãy số tăng, dãy số giảm</w:t>
      </w:r>
      <w:r>
        <w:br/>
      </w:r>
      <w:r>
        <w:t xml:space="preserve">Dãy số </w:t>
      </w:r>
      <w:r>
        <w:t>(</w:t>
      </w:r>
      <w:r>
        <w:t>u</w:t>
      </w:r>
      <w:r>
        <w:t>n</w:t>
      </w:r>
      <w:r>
        <w:t>)</w:t>
      </w:r>
      <w:r>
        <w:t>(u_(n))</w:t>
      </w:r>
      <w:r>
        <w:t xml:space="preserve"> được gọi là dãy số tăng nếu ta có </w:t>
      </w:r>
      <w:r>
        <w:t>u</w:t>
      </w:r>
      <w:r>
        <w:t>n</w:t>
      </w:r>
      <w:r>
        <w:t>+</w:t>
      </w:r>
      <w:r>
        <w:t>1</w:t>
      </w:r>
      <w:r>
        <w:t>&gt;</w:t>
      </w:r>
      <w:r>
        <w:t>u</w:t>
      </w:r>
      <w:r>
        <w:t>n</w:t>
      </w:r>
      <w:r>
        <w:t>u_(n+1)&gt;u_(n)</w:t>
      </w:r>
      <w:r>
        <w:t>,</w:t>
      </w:r>
      <w:r>
        <w:t>∀</w:t>
      </w:r>
      <w:r>
        <w:t>n</w:t>
      </w:r>
      <w:r>
        <w:t>∈</w:t>
      </w:r>
      <w:r>
        <w:t>N</w:t>
      </w:r>
      <w:r>
        <w:t>∗</w:t>
      </w:r>
      <w:r>
        <w:t>,∀n∈N^(∗)</w:t>
      </w:r>
      <w:r>
        <w:t>.</w:t>
      </w:r>
      <w:r>
        <w:br/>
      </w:r>
      <w:r>
        <w:t xml:space="preserve">Dãy số </w:t>
      </w:r>
      <w:r>
        <w:t>(</w:t>
      </w:r>
      <w:r>
        <w:t>u</w:t>
      </w:r>
      <w:r>
        <w:t>n</w:t>
      </w:r>
      <w:r>
        <w:t>)</w:t>
      </w:r>
      <w:r>
        <w:t>(u_(n))</w:t>
      </w:r>
      <w:r>
        <w:t xml:space="preserve"> được gọi là dãy số giảm nếu ta có </w:t>
      </w:r>
      <w:r>
        <w:t>u</w:t>
      </w:r>
      <w:r>
        <w:t>n</w:t>
      </w:r>
      <w:r>
        <w:t>+</w:t>
      </w:r>
      <w:r>
        <w:t>1</w:t>
      </w:r>
      <w:r>
        <w:t>&lt;</w:t>
      </w:r>
      <w:r>
        <w:t>u</w:t>
      </w:r>
      <w:r>
        <w:t>n</w:t>
      </w:r>
      <w:r>
        <w:t>u_(n+1)&lt;u_(n)</w:t>
      </w:r>
      <w:r>
        <w:t>,</w:t>
      </w:r>
      <w:r>
        <w:t>∀</w:t>
      </w:r>
      <w:r>
        <w:t>n</w:t>
      </w:r>
      <w:r>
        <w:t>∈</w:t>
      </w:r>
      <w:r>
        <w:t>N</w:t>
      </w:r>
      <w:r>
        <w:t>∗</w:t>
      </w:r>
      <w:r>
        <w:t>,∀n∈N^(∗)</w:t>
      </w:r>
      <w:r>
        <w:t>.</w:t>
      </w:r>
      <w:r>
        <w:br/>
      </w:r>
      <w:r>
        <w:rPr>
          <w:b/>
        </w:rPr>
        <w:t>4. Dãy số bị chặn</w:t>
      </w:r>
      <w:r>
        <w:br/>
      </w:r>
      <w:r>
        <w:t xml:space="preserve">Dãy số </w:t>
      </w:r>
      <w:r>
        <w:t>(</w:t>
      </w:r>
      <w:r>
        <w:t>u</w:t>
      </w:r>
      <w:r>
        <w:t>n</w:t>
      </w:r>
      <w:r>
        <w:t>)</w:t>
      </w:r>
      <w:r>
        <w:t>(u_(n))</w:t>
      </w:r>
      <w:r>
        <w:t xml:space="preserve"> được gọi là bị chặn trên nếu </w:t>
      </w:r>
      <w:r>
        <w:t>∃</w:t>
      </w:r>
      <w:r>
        <w:t>∃</w:t>
      </w:r>
      <w:r>
        <w:t xml:space="preserve"> số M sao cho </w:t>
      </w:r>
      <w:r>
        <w:t>u</w:t>
      </w:r>
      <w:r>
        <w:t>n</w:t>
      </w:r>
      <w:r>
        <w:t>≤</w:t>
      </w:r>
      <w:r>
        <w:t>M</w:t>
      </w:r>
      <w:r>
        <w:t>,</w:t>
      </w:r>
      <w:r>
        <w:t>u_(n)≤M,</w:t>
      </w:r>
      <w:r>
        <w:t xml:space="preserve"> </w:t>
      </w:r>
      <w:r>
        <w:t>∀</w:t>
      </w:r>
      <w:r>
        <w:t>n</w:t>
      </w:r>
      <w:r>
        <w:t>∈</w:t>
      </w:r>
      <w:r>
        <w:t>N</w:t>
      </w:r>
      <w:r>
        <w:t>∗</w:t>
      </w:r>
      <w:r>
        <w:t>∀n∈N^(∗)</w:t>
      </w:r>
      <w:r>
        <w:t>.</w:t>
      </w:r>
      <w:r>
        <w:br/>
      </w:r>
      <w:r>
        <w:t xml:space="preserve">Dãy số </w:t>
      </w:r>
      <w:r>
        <w:t>(</w:t>
      </w:r>
      <w:r>
        <w:t>u</w:t>
      </w:r>
      <w:r>
        <w:t>n</w:t>
      </w:r>
      <w:r>
        <w:t>)</w:t>
      </w:r>
      <w:r>
        <w:t>(u_(n))</w:t>
      </w:r>
      <w:r>
        <w:t xml:space="preserve"> được gọi là bị chặn dưới nếu </w:t>
      </w:r>
      <w:r>
        <w:t>∃</w:t>
      </w:r>
      <w:r>
        <w:t>∃</w:t>
      </w:r>
      <w:r>
        <w:t xml:space="preserve"> số m sao cho </w:t>
      </w:r>
      <w:r>
        <w:t>u</w:t>
      </w:r>
      <w:r>
        <w:t>n</w:t>
      </w:r>
      <w:r>
        <w:t>≥</w:t>
      </w:r>
      <w:r>
        <w:t>m</w:t>
      </w:r>
      <w:r>
        <w:t>,</w:t>
      </w:r>
      <w:r>
        <w:t>u_(n)≥m,</w:t>
      </w:r>
      <w:r>
        <w:t xml:space="preserve"> </w:t>
      </w:r>
      <w:r>
        <w:t>∀</w:t>
      </w:r>
      <w:r>
        <w:t>n</w:t>
      </w:r>
      <w:r>
        <w:t>∈</w:t>
      </w:r>
      <w:r>
        <w:t>N</w:t>
      </w:r>
      <w:r>
        <w:t>∗</w:t>
      </w:r>
      <w:r>
        <w:t>∀n∈N^(∗)</w:t>
      </w:r>
      <w:r>
        <w:t>.</w:t>
      </w:r>
      <w:r>
        <w:br/>
      </w:r>
      <w:r>
        <w:t xml:space="preserve">Dãy số </w:t>
      </w:r>
      <w:r>
        <w:t>(</w:t>
      </w:r>
      <w:r>
        <w:t>u</w:t>
      </w:r>
      <w:r>
        <w:t>n</w:t>
      </w:r>
      <w:r>
        <w:t>)</w:t>
      </w:r>
      <w:r>
        <w:t>(u_(n))</w:t>
      </w:r>
      <w:r>
        <w:t xml:space="preserve"> được gọi là bị chặn nếu nó vừa bị chặn trên vừa bị chặn dưới, tức là tồn tại các số m, M sao cho </w:t>
      </w:r>
      <w:r>
        <w:t>m</w:t>
      </w:r>
      <w:r>
        <w:t>≤</w:t>
      </w:r>
      <w:r>
        <w:t>u</w:t>
      </w:r>
      <w:r>
        <w:t>n</w:t>
      </w:r>
      <w:r>
        <w:t>≤</w:t>
      </w:r>
      <w:r>
        <w:t>M</w:t>
      </w:r>
      <w:r>
        <w:t>,</w:t>
      </w:r>
      <w:r>
        <w:t>m≤u_(n)≤M,</w:t>
      </w:r>
      <w:r>
        <w:t>∀</w:t>
      </w:r>
      <w:r>
        <w:t>n</w:t>
      </w:r>
      <w:r>
        <w:t>∈</w:t>
      </w:r>
      <w:r>
        <w:t>N</w:t>
      </w:r>
      <w:r>
        <w:t>∗</w:t>
      </w:r>
      <w:r>
        <w:t>∀n∈N^(∗)</w:t>
      </w:r>
      <w:r>
        <w:t>.</w:t>
      </w:r>
      <w:r>
        <w:br/>
      </w:r>
      <w:r>
        <w:drawing>
          <wp:inline xmlns:a="http://schemas.openxmlformats.org/drawingml/2006/main" xmlns:pic="http://schemas.openxmlformats.org/drawingml/2006/picture">
            <wp:extent cx="6191250" cy="19907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8c395a4f5834012b4adbd815c16ace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9907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B. Bài tập Dãy số</w:t>
      </w:r>
      <w:r>
        <w:br/>
      </w:r>
      <w:r>
        <w:rPr>
          <w:b/>
        </w:rPr>
        <w:t xml:space="preserve">Bài 1. </w:t>
      </w:r>
      <w:r>
        <w:t>Xét tính bị chặn của dãy số sau: u</w:t>
      </w:r>
      <w:r>
        <w:rPr>
          <w:vertAlign w:val="subscript"/>
        </w:rPr>
        <w:t>n</w:t>
      </w:r>
      <w:r>
        <w:t xml:space="preserve"> = 4 – 3n – n</w:t>
      </w:r>
      <w:r>
        <w:rPr>
          <w:vertAlign w:val="superscript"/>
        </w:rPr>
        <w:t>2</w:t>
      </w:r>
      <w:r>
        <w:t>.</w:t>
      </w:r>
      <w:r>
        <w:br/>
      </w:r>
      <w:r>
        <w:rPr>
          <w:b/>
        </w:rPr>
        <w:t>Hướng dẫn giải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e0820e9785b401ab0f8f50e45ff32e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Ta có: u</w:t>
      </w:r>
      <w:r>
        <w:rPr>
          <w:vertAlign w:val="subscript"/>
        </w:rPr>
        <w:t xml:space="preserve">n + 1 </w:t>
      </w:r>
      <w:r>
        <w:t>– u</w:t>
      </w:r>
      <w:r>
        <w:rPr>
          <w:vertAlign w:val="subscript"/>
        </w:rPr>
        <w:t>n</w:t>
      </w:r>
      <w:r>
        <w:t xml:space="preserve"> = 4 – 3(n + 1) – (n + 1)</w:t>
      </w:r>
      <w:r>
        <w:rPr>
          <w:vertAlign w:val="superscript"/>
        </w:rPr>
        <w:t>2</w:t>
      </w:r>
      <w:r>
        <w:t xml:space="preserve"> – (4 – 3n – n</w:t>
      </w:r>
      <w:r>
        <w:rPr>
          <w:vertAlign w:val="superscript"/>
        </w:rPr>
        <w:t>2</w:t>
      </w:r>
      <w:r>
        <w:t>)</w:t>
      </w:r>
      <w:r>
        <w:br/>
      </w:r>
      <w:r>
        <w:t>= 4 – 3n – 3 – n</w:t>
      </w:r>
      <w:r>
        <w:rPr>
          <w:vertAlign w:val="superscript"/>
        </w:rPr>
        <w:t>2</w:t>
      </w:r>
      <w:r>
        <w:t xml:space="preserve"> – 2n – 1 – 4 + 3n + n</w:t>
      </w:r>
      <w:r>
        <w:rPr>
          <w:vertAlign w:val="superscript"/>
        </w:rPr>
        <w:t>2</w:t>
      </w:r>
      <w:r>
        <w:br/>
      </w:r>
      <w:r>
        <w:t>= − 2n − 4</w:t>
      </w:r>
      <w:r>
        <w:br/>
      </w:r>
      <w:r>
        <w:t>⇔ u</w:t>
      </w:r>
      <w:r>
        <w:rPr>
          <w:vertAlign w:val="subscript"/>
        </w:rPr>
        <w:t xml:space="preserve">n + 1 </w:t>
      </w:r>
      <w:r>
        <w:t>&lt; u</w:t>
      </w:r>
      <w:r>
        <w:rPr>
          <w:vertAlign w:val="subscript"/>
        </w:rPr>
        <w:t>n</w:t>
      </w:r>
      <w:r>
        <w:t>.</w:t>
      </w:r>
      <w:r>
        <w:br/>
      </w:r>
      <w:r>
        <w:t>⇒ (u</w:t>
      </w:r>
      <w:r>
        <w:rPr>
          <w:vertAlign w:val="subscript"/>
        </w:rPr>
        <w:t>n</w:t>
      </w:r>
      <w:r>
        <w:t>) là dãy số giảm, tức là n càng tăng thì u</w:t>
      </w:r>
      <w:r>
        <w:rPr>
          <w:vertAlign w:val="subscript"/>
        </w:rPr>
        <w:t>n</w:t>
      </w:r>
      <w:r>
        <w:t xml:space="preserve"> càng giảm ⇒ (u</w:t>
      </w:r>
      <w:r>
        <w:rPr>
          <w:vertAlign w:val="subscript"/>
        </w:rPr>
        <w:t>n</w:t>
      </w:r>
      <w:r>
        <w:t>) không bị chặn dưới.</w:t>
      </w:r>
      <w:r>
        <w:br/>
      </w:r>
      <w:r>
        <w:t>Vậy (u</w:t>
      </w:r>
      <w:r>
        <w:rPr>
          <w:vertAlign w:val="subscript"/>
        </w:rPr>
        <w:t>n</w:t>
      </w:r>
      <w:r>
        <w:t>) là dãy số bị chặn trên.</w:t>
      </w:r>
      <w:r>
        <w:br/>
      </w:r>
      <w:r>
        <w:rPr>
          <w:b/>
        </w:rPr>
        <w:t xml:space="preserve">Bài 2. </w:t>
      </w:r>
      <w:r>
        <w:t>Cho dãy số (u</w:t>
      </w:r>
      <w:r>
        <w:rPr>
          <w:vertAlign w:val="subscript"/>
        </w:rPr>
        <w:t>n</w:t>
      </w:r>
      <w:r>
        <w:t xml:space="preserve">) được xác định bởi </w:t>
      </w:r>
      <w:r>
        <w:t>u</w:t>
      </w:r>
      <w:r>
        <w:t>n</w:t>
      </w:r>
      <w:r>
        <w:t>=</w:t>
      </w:r>
      <w:r>
        <w:t>n</w:t>
      </w:r>
      <w:r>
        <w:t>+</w:t>
      </w:r>
      <w:r>
        <w:t>1</w:t>
      </w:r>
      <w:r>
        <w:t>2</w:t>
      </w:r>
      <w:r>
        <w:t>n</w:t>
      </w:r>
      <w:r>
        <w:t>u_(n)=(n+1)/(2^(n))</w:t>
      </w:r>
      <w:r>
        <w:t xml:space="preserve"> với n ∈ ℕ*.</w:t>
      </w:r>
      <w:r>
        <w:br/>
      </w:r>
      <w:r>
        <w:t>a) Liệt kê 3 số hạng đầu của dãy số (u</w:t>
      </w:r>
      <w:r>
        <w:rPr>
          <w:vertAlign w:val="subscript"/>
        </w:rPr>
        <w:t>n</w:t>
      </w:r>
      <w:r>
        <w:t>).</w:t>
      </w:r>
      <w:r>
        <w:br/>
      </w:r>
      <w:r>
        <w:t>b) Xét tính tăng, giảm của dãy số (u</w:t>
      </w:r>
      <w:r>
        <w:rPr>
          <w:vertAlign w:val="subscript"/>
        </w:rPr>
        <w:t>n</w:t>
      </w:r>
      <w:r>
        <w:t>).</w:t>
      </w:r>
      <w:r>
        <w:br/>
      </w:r>
      <w:r>
        <w:rPr>
          <w:b/>
        </w:rPr>
        <w:t>Hướng dẫn giải</w:t>
      </w:r>
      <w:r>
        <w:br/>
      </w:r>
      <w:r>
        <w:t xml:space="preserve">a) Ta có: </w:t>
      </w:r>
      <w:r>
        <w:t>u</w:t>
      </w:r>
      <w:r>
        <w:t>1</w:t>
      </w:r>
      <w:r>
        <w:t>=</w:t>
      </w:r>
      <w:r>
        <w:t>1</w:t>
      </w:r>
      <w:r>
        <w:t>+</w:t>
      </w:r>
      <w:r>
        <w:t>1</w:t>
      </w:r>
      <w:r>
        <w:t>2</w:t>
      </w:r>
      <w:r>
        <w:t>1</w:t>
      </w:r>
      <w:r>
        <w:t>=</w:t>
      </w:r>
      <w:r>
        <w:t>1</w:t>
      </w:r>
      <w:r>
        <w:t>,</w:t>
      </w:r>
      <w:r>
        <w:t>u</w:t>
      </w:r>
      <w:r>
        <w:t>2</w:t>
      </w:r>
      <w:r>
        <w:t>=</w:t>
      </w:r>
      <w:r>
        <w:t>2</w:t>
      </w:r>
      <w:r>
        <w:t>+</w:t>
      </w:r>
      <w:r>
        <w:t>1</w:t>
      </w:r>
      <w:r>
        <w:t>2</w:t>
      </w:r>
      <w:r>
        <w:t>2</w:t>
      </w:r>
      <w:r>
        <w:t>=</w:t>
      </w:r>
      <w:r>
        <w:t>3</w:t>
      </w:r>
      <w:r>
        <w:t>4</w:t>
      </w:r>
      <w:r>
        <w:t>,</w:t>
      </w:r>
      <w:r>
        <w:t>u</w:t>
      </w:r>
      <w:r>
        <w:t>3</w:t>
      </w:r>
      <w:r>
        <w:t>=</w:t>
      </w:r>
      <w:r>
        <w:t>3</w:t>
      </w:r>
      <w:r>
        <w:t>+</w:t>
      </w:r>
      <w:r>
        <w:t>1</w:t>
      </w:r>
      <w:r>
        <w:t>2</w:t>
      </w:r>
      <w:r>
        <w:t>3</w:t>
      </w:r>
      <w:r>
        <w:t>=</w:t>
      </w:r>
      <w:r>
        <w:t>1</w:t>
      </w:r>
      <w:r>
        <w:t>2</w:t>
      </w:r>
      <w:r>
        <w:t>.</w:t>
      </w:r>
      <w:r>
        <w:t>u_(1)=(1+1)/(2^(1))=1,  u_(2)=(2+1)/(2^(2))=(3)/(4),  u_(3)=(3+1)/(2^(3))=(1)/(2).</w:t>
      </w:r>
      <w:r>
        <w:br/>
      </w:r>
      <w:r>
        <w:t xml:space="preserve">b) Ta có: </w:t>
      </w:r>
      <w:r>
        <w:t>u</w:t>
      </w:r>
      <w:r>
        <w:t>n</w:t>
      </w:r>
      <w:r>
        <w:t>+</w:t>
      </w:r>
      <w:r>
        <w:t>1</w:t>
      </w:r>
      <w:r>
        <w:t>−</w:t>
      </w:r>
      <w:r>
        <w:t>u</w:t>
      </w:r>
      <w:r>
        <w:t>n</w:t>
      </w:r>
      <w:r>
        <w:t>=</w:t>
      </w:r>
      <w:r>
        <w:t>(</w:t>
      </w:r>
      <w:r>
        <w:t>n</w:t>
      </w:r>
      <w:r>
        <w:t>+</w:t>
      </w:r>
      <w:r>
        <w:t>1</w:t>
      </w:r>
      <w:r>
        <w:t>)</w:t>
      </w:r>
      <w:r>
        <w:t>+</w:t>
      </w:r>
      <w:r>
        <w:t>1</w:t>
      </w:r>
      <w:r>
        <w:t>2</w:t>
      </w:r>
      <w:r>
        <w:t>n</w:t>
      </w:r>
      <w:r>
        <w:t>+</w:t>
      </w:r>
      <w:r>
        <w:t>1</w:t>
      </w:r>
      <w:r>
        <w:t>−</w:t>
      </w:r>
      <w:r>
        <w:t>n</w:t>
      </w:r>
      <w:r>
        <w:t>+</w:t>
      </w:r>
      <w:r>
        <w:t>1</w:t>
      </w:r>
      <w:r>
        <w:t>2</w:t>
      </w:r>
      <w:r>
        <w:t>n</w:t>
      </w:r>
      <w:r>
        <w:t>u_(n+1)−u_(n)=(n+1+1)/(2^(n+1))−(n+1)/(2^(n))</w:t>
      </w:r>
      <w:r>
        <w:br/>
      </w:r>
      <w:r>
        <w:t>=</w:t>
      </w:r>
      <w:r>
        <w:t>n</w:t>
      </w:r>
      <w:r>
        <w:t>+</w:t>
      </w:r>
      <w:r>
        <w:t>2</w:t>
      </w:r>
      <w:r>
        <w:t>2.2</w:t>
      </w:r>
      <w:r>
        <w:t>n</w:t>
      </w:r>
      <w:r>
        <w:t>−</w:t>
      </w:r>
      <w:r>
        <w:t>n</w:t>
      </w:r>
      <w:r>
        <w:t>+</w:t>
      </w:r>
      <w:r>
        <w:t>1</w:t>
      </w:r>
      <w:r>
        <w:t>2</w:t>
      </w:r>
      <w:r>
        <w:t>n</w:t>
      </w:r>
      <w:r>
        <w:t>=</w:t>
      </w:r>
      <w:r>
        <w:t>n</w:t>
      </w:r>
      <w:r>
        <w:t>+</w:t>
      </w:r>
      <w:r>
        <w:t>2</w:t>
      </w:r>
      <w:r>
        <w:t>−</w:t>
      </w:r>
      <w:r>
        <w:t>2</w:t>
      </w:r>
      <w:r>
        <w:t>n</w:t>
      </w:r>
      <w:r>
        <w:t>−</w:t>
      </w:r>
      <w:r>
        <w:t>2</w:t>
      </w:r>
      <w:r>
        <w:t>2.2</w:t>
      </w:r>
      <w:r>
        <w:t>n</w:t>
      </w:r>
      <w:r>
        <w:t>=</w:t>
      </w:r>
      <w:r>
        <w:t>−</w:t>
      </w:r>
      <w:r>
        <w:t>n</w:t>
      </w:r>
      <w:r>
        <w:t>2</w:t>
      </w:r>
      <w:r>
        <w:t>n</w:t>
      </w:r>
      <w:r>
        <w:t>+</w:t>
      </w:r>
      <w:r>
        <w:t>1</w:t>
      </w:r>
      <w:r>
        <w:t>&lt;</w:t>
      </w:r>
      <w:r>
        <w:t>0</w:t>
      </w:r>
      <w:r>
        <w:t>=(n+2)/(2.2^(n))−(n+1)/(2^(n))=(n+2−2n−2)/(2.2^(n))=(−n)/(2^(n+1))&lt;0</w:t>
      </w:r>
      <w:r>
        <w:br/>
      </w:r>
      <w:r>
        <w:t>⇔ u</w:t>
      </w:r>
      <w:r>
        <w:rPr>
          <w:vertAlign w:val="subscript"/>
        </w:rPr>
        <w:t xml:space="preserve">n + 1 </w:t>
      </w:r>
      <w:r>
        <w:t>&lt; u</w:t>
      </w:r>
      <w:r>
        <w:rPr>
          <w:vertAlign w:val="subscript"/>
        </w:rPr>
        <w:t>n</w:t>
      </w:r>
      <w:r>
        <w:t>.</w:t>
      </w:r>
      <w:r>
        <w:br/>
      </w:r>
      <w:r>
        <w:t>Vậy (u</w:t>
      </w:r>
      <w:r>
        <w:rPr>
          <w:vertAlign w:val="subscript"/>
        </w:rPr>
        <w:t>n</w:t>
      </w:r>
      <w:r>
        <w:t>) là dãy số giảm.</w:t>
      </w:r>
      <w:r>
        <w:br/>
      </w:r>
      <w:r>
        <w:rPr>
          <w:b/>
        </w:rPr>
        <w:t xml:space="preserve">Bài 3. </w:t>
      </w:r>
      <w:r>
        <w:t>Cho dãy số (u</w:t>
      </w:r>
      <w:r>
        <w:rPr>
          <w:vertAlign w:val="subscript"/>
        </w:rPr>
        <w:t>n</w:t>
      </w:r>
      <w:r>
        <w:t xml:space="preserve">), biết </w:t>
      </w:r>
      <w:r>
        <w:t>u</w:t>
      </w:r>
      <w:r>
        <w:t>n</w:t>
      </w:r>
      <w:r>
        <w:t>=</w:t>
      </w:r>
      <w:r>
        <w:t>n</w:t>
      </w:r>
      <w:r>
        <w:t>+</w:t>
      </w:r>
      <w:r>
        <w:t>1</w:t>
      </w:r>
      <w:r>
        <w:t>2</w:t>
      </w:r>
      <w:r>
        <w:t>n</w:t>
      </w:r>
      <w:r>
        <w:t>+</w:t>
      </w:r>
      <w:r>
        <w:t>1</w:t>
      </w:r>
      <w:r>
        <w:t>.</w:t>
      </w:r>
      <w:r>
        <w:t>u_(n)=(n+1)/(2n+1).</w:t>
      </w:r>
      <w:r>
        <w:t xml:space="preserve"> Số </w:t>
      </w:r>
      <w:r>
        <w:t>8</w:t>
      </w:r>
      <w:r>
        <w:t>15</w:t>
      </w:r>
      <w:r>
        <w:t>(8)/(15)</w:t>
      </w:r>
      <w:r>
        <w:t xml:space="preserve"> là số hạng thứ mấy của dãy số?</w:t>
      </w:r>
      <w:r>
        <w:br/>
      </w:r>
      <w:r>
        <w:t xml:space="preserve">A. 8;                               </w:t>
      </w:r>
      <w:r>
        <w:br/>
      </w:r>
      <w:r>
        <w:t xml:space="preserve">B. 6;                                </w:t>
      </w:r>
      <w:r>
        <w:br/>
      </w:r>
      <w:r>
        <w:t xml:space="preserve">C. 5;                                </w:t>
      </w:r>
      <w:r>
        <w:br/>
      </w:r>
      <w:r>
        <w:t>D. 7.</w:t>
      </w:r>
      <w:r>
        <w:br/>
      </w:r>
      <w:r>
        <w:rPr>
          <w:b/>
        </w:rPr>
        <w:t>Hướng dẫn giải</w:t>
      </w:r>
      <w:r>
        <w:br/>
      </w:r>
      <w:r>
        <w:rPr>
          <w:b/>
        </w:rPr>
        <w:t>Đáp án đúng là: D</w:t>
      </w:r>
      <w:r>
        <w:br/>
      </w:r>
      <w:r>
        <w:t xml:space="preserve">Ta cần tìm n sao cho </w:t>
      </w:r>
      <w:r>
        <w:t>u</w:t>
      </w:r>
      <w:r>
        <w:t>n</w:t>
      </w:r>
      <w:r>
        <w:t>=</w:t>
      </w:r>
      <w:r>
        <w:t>n</w:t>
      </w:r>
      <w:r>
        <w:t>+</w:t>
      </w:r>
      <w:r>
        <w:t>1</w:t>
      </w:r>
      <w:r>
        <w:t>2</w:t>
      </w:r>
      <w:r>
        <w:t>n</w:t>
      </w:r>
      <w:r>
        <w:t>+</w:t>
      </w:r>
      <w:r>
        <w:t>1</w:t>
      </w:r>
      <w:r>
        <w:t>=</w:t>
      </w:r>
      <w:r>
        <w:t>8</w:t>
      </w:r>
      <w:r>
        <w:t>15</w:t>
      </w:r>
      <w:r>
        <w:t>⇔</w:t>
      </w:r>
      <w:r>
        <w:t>15</w:t>
      </w:r>
      <w:r>
        <w:t>n</w:t>
      </w:r>
      <w:r>
        <w:t>+</w:t>
      </w:r>
      <w:r>
        <w:t>15</w:t>
      </w:r>
      <w:r>
        <w:t>=</w:t>
      </w:r>
      <w:r>
        <w:t>16</w:t>
      </w:r>
      <w:r>
        <w:t>n</w:t>
      </w:r>
      <w:r>
        <w:t>+</w:t>
      </w:r>
      <w:r>
        <w:t>8</w:t>
      </w:r>
      <w:r>
        <w:t>⇔</w:t>
      </w:r>
      <w:r>
        <w:t>n</w:t>
      </w:r>
      <w:r>
        <w:t>=</w:t>
      </w:r>
      <w:r>
        <w:t>7.</w:t>
      </w:r>
      <w:r>
        <w:t>u_(n)=(n+1)/(2n+1)=(8)/(15)⇔15n+15=16n+8⇔n=7.</w:t>
      </w:r>
      <w:r>
        <w:br/>
      </w:r>
      <w:r>
        <w:rPr>
          <w:b/>
        </w:rPr>
        <w:t xml:space="preserve">Bài 4. </w:t>
      </w:r>
      <w:r>
        <w:t>Cho dãy số (u</w:t>
      </w:r>
      <w:r>
        <w:rPr>
          <w:vertAlign w:val="subscript"/>
        </w:rPr>
        <w:t>n</w:t>
      </w:r>
      <w:r>
        <w:t xml:space="preserve">) bởi hệ thức truy hồi: </w:t>
      </w:r>
      <w:r>
        <w:t>u</w:t>
      </w:r>
      <w:r>
        <w:t>1</w:t>
      </w:r>
      <w:r>
        <w:t>=</w:t>
      </w:r>
      <w:r>
        <w:t>1</w:t>
      </w:r>
      <w:r>
        <w:t>2</w:t>
      </w:r>
      <w:r>
        <w:t>,</w:t>
      </w:r>
      <w:r>
        <w:t>u</w:t>
      </w:r>
      <w:r>
        <w:t>n</w:t>
      </w:r>
      <w:r>
        <w:t>+</w:t>
      </w:r>
      <w:r>
        <w:t>1</w:t>
      </w:r>
      <w:r>
        <w:t>=</w:t>
      </w:r>
      <w:r>
        <w:t>2</w:t>
      </w:r>
      <w:r>
        <w:t>u</w:t>
      </w:r>
      <w:r>
        <w:t>n</w:t>
      </w:r>
      <w:r>
        <w:t>.</w:t>
      </w:r>
      <w:r>
        <w:t>u_(1)=(1)/(2),  u_(n+1)=2u_(n).</w:t>
      </w:r>
      <w:r>
        <w:t xml:space="preserve"> Tìm ra công thức số hạng tổng quát của dãy số này.</w:t>
      </w:r>
      <w:r>
        <w:br/>
      </w:r>
      <w:r>
        <w:rPr>
          <w:b/>
        </w:rPr>
        <w:t>Hướng dẫn giải</w:t>
      </w:r>
      <w:r>
        <w:br/>
      </w:r>
      <w:r>
        <w:t xml:space="preserve">Ta có: </w:t>
      </w:r>
      <w:r>
        <w:t>u</w:t>
      </w:r>
      <w:r>
        <w:t>1</w:t>
      </w:r>
      <w:r>
        <w:t>=</w:t>
      </w:r>
      <w:r>
        <w:t>1</w:t>
      </w:r>
      <w:r>
        <w:t>2</w:t>
      </w:r>
      <w:r>
        <w:t>=</w:t>
      </w:r>
      <w:r>
        <w:t>2</w:t>
      </w:r>
      <w:r>
        <w:t>−</w:t>
      </w:r>
      <w:r>
        <w:t>1</w:t>
      </w:r>
      <w:r>
        <w:t>;</w:t>
      </w:r>
      <w:r>
        <w:t>u</w:t>
      </w:r>
      <w:r>
        <w:t>2</w:t>
      </w:r>
      <w:r>
        <w:t>=</w:t>
      </w:r>
      <w:r>
        <w:t>1</w:t>
      </w:r>
      <w:r>
        <w:t>=</w:t>
      </w:r>
      <w:r>
        <w:t>2</w:t>
      </w:r>
      <w:r>
        <w:t>0</w:t>
      </w:r>
      <w:r>
        <w:t>;</w:t>
      </w:r>
      <w:r>
        <w:t>u</w:t>
      </w:r>
      <w:r>
        <w:t>3</w:t>
      </w:r>
      <w:r>
        <w:t>=</w:t>
      </w:r>
      <w:r>
        <w:t>2</w:t>
      </w:r>
      <w:r>
        <w:t>=</w:t>
      </w:r>
      <w:r>
        <w:t>2</w:t>
      </w:r>
      <w:r>
        <w:t>1</w:t>
      </w:r>
      <w:r>
        <w:t>;</w:t>
      </w:r>
      <w:r>
        <w:t>u</w:t>
      </w:r>
      <w:r>
        <w:t>4</w:t>
      </w:r>
      <w:r>
        <w:t>=</w:t>
      </w:r>
      <w:r>
        <w:t>4</w:t>
      </w:r>
      <w:r>
        <w:t>=</w:t>
      </w:r>
      <w:r>
        <w:t>2</w:t>
      </w:r>
      <w:r>
        <w:t>2</w:t>
      </w:r>
      <w:r>
        <w:t>.</w:t>
      </w:r>
      <w:r>
        <w:t>u_(1)=(1)/(2)=2^(−1);  u_(2)=1=2^(0);  u_(3)=2=2^(1);  u_(4)=4=2^(2).</w:t>
      </w:r>
      <w:r>
        <w:br/>
      </w:r>
      <w:r>
        <w:t>Ta nhận thấy u</w:t>
      </w:r>
      <w:r>
        <w:rPr>
          <w:vertAlign w:val="subscript"/>
        </w:rPr>
        <w:t>1</w:t>
      </w:r>
      <w:r>
        <w:t xml:space="preserve"> = 2</w:t>
      </w:r>
      <w:r>
        <w:rPr>
          <w:vertAlign w:val="superscript"/>
        </w:rPr>
        <w:t>1 – 2</w:t>
      </w:r>
      <w:r>
        <w:t>; u</w:t>
      </w:r>
      <w:r>
        <w:rPr>
          <w:vertAlign w:val="subscript"/>
        </w:rPr>
        <w:t>2</w:t>
      </w:r>
      <w:r>
        <w:t xml:space="preserve"> = 2</w:t>
      </w:r>
      <w:r>
        <w:rPr>
          <w:vertAlign w:val="superscript"/>
        </w:rPr>
        <w:t>2 – 2</w:t>
      </w:r>
      <w:r>
        <w:t>; u</w:t>
      </w:r>
      <w:r>
        <w:rPr>
          <w:vertAlign w:val="subscript"/>
        </w:rPr>
        <w:t>3</w:t>
      </w:r>
      <w:r>
        <w:t xml:space="preserve"> = 2</w:t>
      </w:r>
      <w:r>
        <w:rPr>
          <w:vertAlign w:val="superscript"/>
        </w:rPr>
        <w:t>3 – 2</w:t>
      </w:r>
      <w:r>
        <w:t>; u</w:t>
      </w:r>
      <w:r>
        <w:rPr>
          <w:vertAlign w:val="subscript"/>
        </w:rPr>
        <w:t>4</w:t>
      </w:r>
      <w:r>
        <w:t xml:space="preserve"> = 2</w:t>
      </w:r>
      <w:r>
        <w:rPr>
          <w:vertAlign w:val="superscript"/>
        </w:rPr>
        <w:t>4 – 2</w:t>
      </w:r>
      <w:r>
        <w:t>.</w:t>
      </w:r>
      <w:r>
        <w:br/>
      </w:r>
      <w:r>
        <w:t>Vậy công thức số hạng tổng quát của dãy số (u</w:t>
      </w:r>
      <w:r>
        <w:rPr>
          <w:vertAlign w:val="subscript"/>
        </w:rPr>
        <w:t>n</w:t>
      </w:r>
      <w:r>
        <w:t>) là u</w:t>
      </w:r>
      <w:r>
        <w:rPr>
          <w:vertAlign w:val="subscript"/>
        </w:rPr>
        <w:t>n</w:t>
      </w:r>
      <w:r>
        <w:t xml:space="preserve"> = 2</w:t>
      </w:r>
      <w:r>
        <w:rPr>
          <w:vertAlign w:val="superscript"/>
        </w:rPr>
        <w:t>n – 2</w:t>
      </w:r>
      <w:r>
        <w:t>.</w:t>
      </w:r>
      <w:r>
        <w:br/>
      </w:r>
      <w:r>
        <w:rPr>
          <w:b/>
        </w:rPr>
        <w:t>Xem thêm các bài tóm tắt lý thuyết Toán lớp 11 sách Chân trời sáng tạo hay, chi tiết khác:</w:t>
      </w:r>
      <w:r>
        <w:br/>
      </w:r>
      <w:r>
        <w:t>Lý thuyết Bài 2: Cấp số cộng</w:t>
      </w:r>
      <w:r>
        <w:br/>
      </w:r>
      <w:r>
        <w:t>Lý thuyết Bài 3: Cấp số nhân</w:t>
      </w:r>
      <w:r>
        <w:br/>
      </w:r>
      <w:r>
        <w:t>Lý thuyết Bài 1: Giới hạn của dãy số</w:t>
      </w:r>
      <w:r>
        <w:br/>
      </w:r>
      <w:r>
        <w:t>Lý thuyết Bài 2: Giới hạn của hàm số</w:t>
      </w:r>
      <w:r>
        <w:br/>
      </w:r>
      <w:r>
        <w:t>Lý thuyết Bài 3: Hàm số liên tục</w:t>
      </w:r>
      <w:r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