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3</w:t>
      </w:r>
    </w:p>
    <w:p>
      <w:r>
        <w:rPr>
          <w:b/>
        </w:rPr>
        <w:t xml:space="preserve">Giải Toán 11 Bài tập cuối chương 3 </w:t>
      </w:r>
      <w:r>
        <w:br/>
      </w:r>
      <w:r>
        <w:rPr>
          <w:b/>
        </w:rPr>
        <w:t>Bài tập</w:t>
      </w:r>
      <w:r>
        <w:br/>
      </w:r>
      <w:r>
        <w:rPr>
          <w:b/>
        </w:rPr>
        <w:t>Giải Toán 11 trang 85 Tập 1</w:t>
      </w:r>
      <w:r>
        <w:br/>
      </w:r>
      <w:r>
        <w:rPr>
          <w:b/>
        </w:rPr>
        <w:t>Bài 1 trang 85 Toán 11 Tập 1</w:t>
      </w:r>
      <w:r>
        <w:t>:</w:t>
      </w:r>
      <w:r>
        <w:t xml:space="preserve"> </w:t>
      </w:r>
      <w:r>
        <w:t>lim</w:t>
      </w:r>
      <w:r>
        <w:t>n</w:t>
      </w:r>
      <w:r>
        <w:t>+</w:t>
      </w:r>
      <w:r>
        <w:t>3</w:t>
      </w:r>
      <w:r>
        <w:t>n</w:t>
      </w:r>
      <w:r>
        <w:t>2</w:t>
      </w:r>
      <w:r>
        <w:t>(n+3)/(n^(2))</w:t>
      </w:r>
      <w:r>
        <w:t xml:space="preserve"> </w:t>
      </w:r>
      <w:r>
        <w:t>bằng:</w:t>
      </w:r>
      <w:r>
        <w:br/>
      </w:r>
      <w:r>
        <w:t>A. 1;</w:t>
      </w:r>
      <w:r>
        <w:br/>
      </w:r>
      <w:r>
        <w:t>B. 0;</w:t>
      </w:r>
      <w:r>
        <w:br/>
      </w:r>
      <w:r>
        <w:t>C. 3;</w:t>
      </w:r>
      <w:r>
        <w:br/>
      </w:r>
      <w:r>
        <w:t>D. 2.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 B</w:t>
      </w:r>
      <w:r>
        <w:br/>
      </w:r>
      <w:r>
        <w:t xml:space="preserve">Ta có: </w:t>
      </w:r>
      <w:r>
        <w:t>lim</w:t>
      </w:r>
      <w:r>
        <w:t>n</w:t>
      </w:r>
      <w:r>
        <w:t>+</w:t>
      </w:r>
      <w:r>
        <w:t>3</w:t>
      </w:r>
      <w:r>
        <w:t>n</w:t>
      </w:r>
      <w:r>
        <w:t>2</w:t>
      </w:r>
      <w:r>
        <w:t>=</w:t>
      </w:r>
      <w:r>
        <w:t>lim</w:t>
      </w:r>
      <w:r>
        <w:t>1</w:t>
      </w:r>
      <w:r>
        <w:t>n</w:t>
      </w:r>
      <w:r>
        <w:t>+</w:t>
      </w:r>
      <w:r>
        <w:t>3</w:t>
      </w:r>
      <w:r>
        <w:t>n</w:t>
      </w:r>
      <w:r>
        <w:t>2</w:t>
      </w:r>
      <w:r>
        <w:t>1</w:t>
      </w:r>
      <w:r>
        <w:t>=</w:t>
      </w:r>
      <w:r>
        <w:t>0</w:t>
      </w:r>
      <w:r>
        <w:t>lim(n+3)/(n^(2))=lim((1)/(n)+(3)/(n^(2)))/(1)=0</w:t>
      </w:r>
      <w:r>
        <w:t>.</w:t>
      </w:r>
      <w:r>
        <w:br/>
      </w:r>
      <w:r>
        <w:rPr>
          <w:b/>
        </w:rPr>
        <w:t>Bài 2 trang 85 Toán 11 Tập 1</w:t>
      </w:r>
      <w:r>
        <w:t>:</w:t>
      </w:r>
      <w:r>
        <w:t xml:space="preserve"> </w:t>
      </w:r>
      <w:r>
        <w:t>Tổng của cấp số nhân lùi vô hạn:</w:t>
      </w:r>
      <w:r>
        <w:br/>
      </w:r>
      <w:r>
        <w:t>M</w:t>
      </w:r>
      <w:r>
        <w:t>=</w:t>
      </w:r>
      <w:r>
        <w:t>1</w:t>
      </w:r>
      <w:r>
        <w:t>+</w:t>
      </w:r>
      <w:r>
        <w:t>1</w:t>
      </w:r>
      <w:r>
        <w:t>4</w:t>
      </w:r>
      <w:r>
        <w:t>+</w:t>
      </w:r>
      <w:r>
        <w:t>1</w:t>
      </w:r>
      <w:r>
        <w:t>4</w:t>
      </w:r>
      <w:r>
        <w:t>2</w:t>
      </w:r>
      <w:r>
        <w:t>+</w:t>
      </w:r>
      <w:r>
        <w:t>...</w:t>
      </w:r>
      <w:r>
        <w:t>+</w:t>
      </w:r>
      <w:r>
        <w:t>1</w:t>
      </w:r>
      <w:r>
        <w:t>4</w:t>
      </w:r>
      <w:r>
        <w:t>n</w:t>
      </w:r>
      <w:r>
        <w:t>+</w:t>
      </w:r>
      <w:r>
        <w:t>...</w:t>
      </w:r>
      <w:r>
        <w:t>M=1+(1)/(4)+(1)/(4^(2))+...+(1)/(4^(n))+...</w:t>
      </w:r>
      <w:r>
        <w:t xml:space="preserve"> bằng:</w:t>
      </w:r>
      <w:r>
        <w:br/>
      </w:r>
      <w:r>
        <w:t xml:space="preserve">A. </w:t>
      </w:r>
      <w:r>
        <w:t>3</w:t>
      </w:r>
      <w:r>
        <w:t>4</w:t>
      </w:r>
      <w:r>
        <w:t>(3)/(4)</w:t>
      </w:r>
      <w:r>
        <w:t>;</w:t>
      </w:r>
      <w:r>
        <w:br/>
      </w:r>
      <w:r>
        <w:t xml:space="preserve">B. </w:t>
      </w:r>
      <w:r>
        <w:t>5</w:t>
      </w:r>
      <w:r>
        <w:t>4</w:t>
      </w:r>
      <w:r>
        <w:t>(5)/(4)</w:t>
      </w:r>
      <w:r>
        <w:t>;</w:t>
      </w:r>
      <w:r>
        <w:br/>
      </w:r>
      <w:r>
        <w:t xml:space="preserve">C. </w:t>
      </w:r>
      <w:r>
        <w:t>4</w:t>
      </w:r>
      <w:r>
        <w:t>3</w:t>
      </w:r>
      <w:r>
        <w:t>(4)/(3)</w:t>
      </w:r>
      <w:r>
        <w:t>;</w:t>
      </w:r>
      <w:r>
        <w:br/>
      </w:r>
      <w:r>
        <w:t xml:space="preserve">D. </w:t>
      </w:r>
      <w:r>
        <w:t>6</w:t>
      </w:r>
      <w:r>
        <w:t>5</w:t>
      </w:r>
      <w:r>
        <w:t>(6)/(5)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 C</w:t>
      </w:r>
      <w:r>
        <w:br/>
      </w:r>
      <w:r>
        <w:t>Cấp số nhân lùi vô hạn đã cho có số hạng đầu u</w:t>
      </w:r>
      <w:r>
        <w:rPr>
          <w:vertAlign w:val="subscript"/>
        </w:rPr>
        <w:t>1</w:t>
      </w:r>
      <w:r>
        <w:t xml:space="preserve"> = 1 và công bội q = </w:t>
      </w:r>
      <w:r>
        <w:t>1</w:t>
      </w:r>
      <w:r>
        <w:t>4</w:t>
      </w:r>
      <w:r>
        <w:t>(1)/(4)</w:t>
      </w:r>
      <w:r>
        <w:t xml:space="preserve"> có tổng bằng:</w:t>
      </w:r>
      <w:r>
        <w:br/>
      </w:r>
      <w:r>
        <w:t>M</w:t>
      </w:r>
      <w:r>
        <w:t>=</w:t>
      </w:r>
      <w:r>
        <w:t>1</w:t>
      </w:r>
      <w:r>
        <w:t>+</w:t>
      </w:r>
      <w:r>
        <w:t>1</w:t>
      </w:r>
      <w:r>
        <w:t>4</w:t>
      </w:r>
      <w:r>
        <w:t>+</w:t>
      </w:r>
      <w:r>
        <w:t>1</w:t>
      </w:r>
      <w:r>
        <w:t>4</w:t>
      </w:r>
      <w:r>
        <w:t>2</w:t>
      </w:r>
      <w:r>
        <w:t>+</w:t>
      </w:r>
      <w:r>
        <w:t>...</w:t>
      </w:r>
      <w:r>
        <w:t>+</w:t>
      </w:r>
      <w:r>
        <w:t>1</w:t>
      </w:r>
      <w:r>
        <w:t>4</w:t>
      </w:r>
      <w:r>
        <w:t>n</w:t>
      </w:r>
      <w:r>
        <w:t>+</w:t>
      </w:r>
      <w:r>
        <w:t>...</w:t>
      </w:r>
      <w:r>
        <w:t>=</w:t>
      </w:r>
      <w:r>
        <w:t>1</w:t>
      </w:r>
      <w:r>
        <w:t>1</w:t>
      </w:r>
      <w:r>
        <w:t>−</w:t>
      </w:r>
      <w:r>
        <w:t>1</w:t>
      </w:r>
      <w:r>
        <w:t>4</w:t>
      </w:r>
      <w:r>
        <w:t>=</w:t>
      </w:r>
      <w:r>
        <w:t>4</w:t>
      </w:r>
      <w:r>
        <w:t>3</w:t>
      </w:r>
      <w:r>
        <w:t>M=1+(1)/(4)+(1)/(4^(2))+...+(1)/(4^(n))+...=(1)/(1−(1)/(4))=(4)/(3)</w:t>
      </w:r>
      <w:r>
        <w:t>.</w:t>
      </w:r>
      <w:r>
        <w:br/>
      </w:r>
      <w:r>
        <w:rPr>
          <w:b/>
        </w:rPr>
        <w:t>Bài 3 trang 85 Toán 11 Tập 1</w:t>
      </w:r>
      <w:r>
        <w:t>:</w:t>
      </w:r>
      <w:r>
        <w:t xml:space="preserve"> </w:t>
      </w:r>
      <w:r>
        <w:t>lim</w:t>
      </w:r>
      <w:r>
        <w:t>x</w:t>
      </w:r>
      <w:r>
        <w:t>→</w:t>
      </w:r>
      <w:r>
        <w:t>3</w:t>
      </w:r>
      <w:r>
        <w:t>x</w:t>
      </w:r>
      <w:r>
        <w:t>2</w:t>
      </w:r>
      <w:r>
        <w:t>−</w:t>
      </w:r>
      <w:r>
        <w:t>9</w:t>
      </w:r>
      <w:r>
        <w:t>x</w:t>
      </w:r>
      <w:r>
        <w:t>−</w:t>
      </w:r>
      <w:r>
        <w:t>3</w:t>
      </w:r>
      <w:r>
        <w:t>limx→3(x^(2)−9)/(x−3)</w:t>
      </w:r>
      <w:r>
        <w:t xml:space="preserve"> </w:t>
      </w:r>
      <w:r>
        <w:t>bằng</w:t>
      </w:r>
      <w:r>
        <w:br/>
      </w:r>
      <w:r>
        <w:t>A. 0;</w:t>
      </w:r>
      <w:r>
        <w:br/>
      </w:r>
      <w:r>
        <w:t>B. 6;</w:t>
      </w:r>
      <w:r>
        <w:br/>
      </w:r>
      <w:r>
        <w:t>C. 3;</w:t>
      </w:r>
      <w:r>
        <w:br/>
      </w:r>
      <w:r>
        <w:t>D. 1.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 B</w:t>
      </w:r>
      <w:r>
        <w:br/>
      </w:r>
      <w:r>
        <w:t xml:space="preserve">Ta có: </w:t>
      </w:r>
      <w:r>
        <w:t>lim</w:t>
      </w:r>
      <w:r>
        <w:t>x</w:t>
      </w:r>
      <w:r>
        <w:t>→</w:t>
      </w:r>
      <w:r>
        <w:t>3</w:t>
      </w:r>
      <w:r>
        <w:t>x</w:t>
      </w:r>
      <w:r>
        <w:t>2</w:t>
      </w:r>
      <w:r>
        <w:t>−</w:t>
      </w:r>
      <w:r>
        <w:t>9</w:t>
      </w:r>
      <w:r>
        <w:t>x</w:t>
      </w:r>
      <w:r>
        <w:t>−</w:t>
      </w:r>
      <w:r>
        <w:t>3</w:t>
      </w:r>
      <w:r>
        <w:t>=</w:t>
      </w:r>
      <w:r>
        <w:t>lim</w:t>
      </w:r>
      <w:r>
        <w:t>x</w:t>
      </w:r>
      <w:r>
        <w:t>→</w:t>
      </w:r>
      <w:r>
        <w:t>3</w:t>
      </w:r>
      <w:r>
        <w:t>(</w:t>
      </w:r>
      <w:r>
        <w:t>x</w:t>
      </w:r>
      <w:r>
        <w:t>+</w:t>
      </w:r>
      <w:r>
        <w:t>3</w:t>
      </w:r>
      <w:r>
        <w:t>)</w:t>
      </w:r>
      <w:r>
        <w:t>(</w:t>
      </w:r>
      <w:r>
        <w:t>x</w:t>
      </w:r>
      <w:r>
        <w:t>−</w:t>
      </w:r>
      <w:r>
        <w:t>3</w:t>
      </w:r>
      <w:r>
        <w:t>)</w:t>
      </w:r>
      <w:r>
        <w:t>x</w:t>
      </w:r>
      <w:r>
        <w:t>−</w:t>
      </w:r>
      <w:r>
        <w:t>3</w:t>
      </w:r>
      <w:r>
        <w:t>=</w:t>
      </w:r>
      <w:r>
        <w:t>lim</w:t>
      </w:r>
      <w:r>
        <w:t>x</w:t>
      </w:r>
      <w:r>
        <w:t>→</w:t>
      </w:r>
      <w:r>
        <w:t>3</w:t>
      </w:r>
      <w:r>
        <w:t>(</w:t>
      </w:r>
      <w:r>
        <w:t>x</w:t>
      </w:r>
      <w:r>
        <w:t>+</w:t>
      </w:r>
      <w:r>
        <w:t>3</w:t>
      </w:r>
      <w:r>
        <w:t>)</w:t>
      </w:r>
      <w:r>
        <w:t>=</w:t>
      </w:r>
      <w:r>
        <w:t>6</w:t>
      </w:r>
      <w:r>
        <w:t>limx→3(x^(2)−9)/(x−3)=limx→3(x+3x−3)/(x−3)=limx→3x+3=6</w:t>
      </w:r>
      <w:r>
        <w:t>.</w:t>
      </w:r>
      <w:r>
        <w:br/>
      </w:r>
      <w:r>
        <w:rPr>
          <w:b/>
        </w:rPr>
        <w:t>Bài 4 trang 85 Toán 11 Tập 1</w:t>
      </w:r>
      <w:r>
        <w:t>:</w:t>
      </w:r>
      <w:r>
        <w:t xml:space="preserve"> </w:t>
      </w:r>
      <w:r>
        <w:t>Hàm số: f(x) =</w:t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2f3de1f30634f539a34d200d9a4cf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t>liên tục tại x = 2 khi</w:t>
      </w:r>
      <w:r>
        <w:br/>
      </w:r>
      <w:r>
        <w:t>A. m = 3;</w:t>
      </w:r>
      <w:r>
        <w:br/>
      </w:r>
      <w:r>
        <w:t>B. m = 5;</w:t>
      </w:r>
      <w:r>
        <w:br/>
      </w:r>
      <w:r>
        <w:t>C. m = – 3;</w:t>
      </w:r>
      <w:r>
        <w:br/>
      </w:r>
      <w:r>
        <w:t>D. m = – 5.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 D</w:t>
      </w:r>
      <w:r>
        <w:br/>
      </w:r>
      <w:r>
        <w:t xml:space="preserve">Ta có: </w:t>
      </w:r>
      <w:r>
        <w:t>lim</w:t>
      </w:r>
      <w:r>
        <w:t>x</w:t>
      </w:r>
      <w:r>
        <w:t>→</w:t>
      </w:r>
      <w:r>
        <w:t>2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2</w:t>
      </w:r>
      <w:r>
        <w:t>+</w:t>
      </w:r>
      <w:r>
        <w:t>(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m</w:t>
      </w:r>
      <w:r>
        <w:t>)</w:t>
      </w:r>
      <w:r>
        <w:t>=</w:t>
      </w:r>
      <w:r>
        <w:t>m</w:t>
      </w:r>
      <w:r>
        <w:t>+</w:t>
      </w:r>
      <w:r>
        <w:t>8</w:t>
      </w:r>
      <w:r>
        <w:t>limx→2^(+)fx=limx→2^(+)x^(2)+2x+m=m+8</w:t>
      </w:r>
      <w:r>
        <w:br/>
      </w:r>
      <w:r>
        <w:t>lim</w:t>
      </w:r>
      <w:r>
        <w:t>x</w:t>
      </w:r>
      <w:r>
        <w:t>→</w:t>
      </w:r>
      <w:r>
        <w:t>2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2</w:t>
      </w:r>
      <w:r>
        <w:t>−</w:t>
      </w:r>
      <w:r>
        <w:t>3</w:t>
      </w:r>
      <w:r>
        <w:t>=</w:t>
      </w:r>
      <w:r>
        <w:t>3</w:t>
      </w:r>
      <w:r>
        <w:t>limx→2^(−)fx=limx→2^(−)3=3</w:t>
      </w:r>
      <w:r>
        <w:br/>
      </w:r>
      <w:r>
        <w:t>Để hàm số liên tục tại x = 2 thì m + 8 = 3 ⇔ m = – 5.</w:t>
      </w:r>
      <w:r>
        <w:br/>
      </w:r>
      <w:r>
        <w:t>Vậy với m = – 5 thì hàm số đã cho liên tục tại x = 2.</w:t>
      </w:r>
      <w:r>
        <w:br/>
      </w:r>
      <w:r>
        <w:rPr>
          <w:b/>
        </w:rPr>
        <w:t>Bài 5 trang 85 Toán 11 Tập 1</w:t>
      </w:r>
      <w:r>
        <w:t>:</w:t>
      </w:r>
      <w:r>
        <w:t xml:space="preserve"> 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x</w:t>
      </w:r>
      <w:r>
        <w:t>−</w:t>
      </w:r>
      <w:r>
        <w:t>1</w:t>
      </w:r>
      <w:r>
        <w:t>x</w:t>
      </w:r>
      <w:r>
        <w:t>limx→+∞(2x−1)/(x)</w:t>
      </w:r>
      <w:r>
        <w:t xml:space="preserve"> </w:t>
      </w:r>
      <w:r>
        <w:t>bằng</w:t>
      </w:r>
      <w:r>
        <w:br/>
      </w:r>
      <w:r>
        <w:t>A. 2;</w:t>
      </w:r>
      <w:r>
        <w:br/>
      </w:r>
      <w:r>
        <w:t>B. – 1;</w:t>
      </w:r>
      <w:r>
        <w:br/>
      </w:r>
      <w:r>
        <w:t>C. 0;</w:t>
      </w:r>
      <w:r>
        <w:br/>
      </w:r>
      <w:r>
        <w:t>D. 1.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 A</w:t>
      </w:r>
      <w:r>
        <w:br/>
      </w:r>
      <w:r>
        <w:t xml:space="preserve">Ta có: 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x</w:t>
      </w:r>
      <w:r>
        <w:t>−</w:t>
      </w:r>
      <w:r>
        <w:t>1</w:t>
      </w:r>
      <w:r>
        <w:t>x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−</w:t>
      </w:r>
      <w:r>
        <w:t>1</w:t>
      </w:r>
      <w:r>
        <w:t>x</w:t>
      </w:r>
      <w:r>
        <w:t>1</w:t>
      </w:r>
      <w:r>
        <w:t>=</w:t>
      </w:r>
      <w:r>
        <w:t>2</w:t>
      </w:r>
      <w:r>
        <w:t>limx→+∞(2x−1)/(x)=limx→+∞(2−(1)/(x))/(1)=2</w:t>
      </w:r>
      <w:r>
        <w:t>.</w:t>
      </w:r>
      <w:r>
        <w:br/>
      </w:r>
      <w:r>
        <w:rPr>
          <w:b/>
        </w:rPr>
        <w:t>Bài tập tự luận</w:t>
      </w:r>
      <w:r>
        <w:br/>
      </w:r>
      <w:r>
        <w:rPr>
          <w:b/>
        </w:rPr>
        <w:t>Giải Toán 11 trang 86 Tập 1</w:t>
      </w:r>
      <w:r>
        <w:br/>
      </w:r>
      <w:r>
        <w:rPr>
          <w:b/>
        </w:rPr>
        <w:t>Bài 6 trang 86 Toán 11 Tập 1</w:t>
      </w:r>
      <w:r>
        <w:t>:</w:t>
      </w:r>
      <w:r>
        <w:t xml:space="preserve"> </w:t>
      </w:r>
      <w:r>
        <w:t>Tìm các giới hạn sau:</w:t>
      </w:r>
      <w:r>
        <w:br/>
      </w:r>
      <w:r>
        <w:t xml:space="preserve">a) </w:t>
      </w:r>
      <w:r>
        <w:t>lim</w:t>
      </w:r>
      <w:r>
        <w:t>3</w:t>
      </w:r>
      <w:r>
        <w:t>n</w:t>
      </w:r>
      <w:r>
        <w:t>−</w:t>
      </w:r>
      <w:r>
        <w:t>1</w:t>
      </w:r>
      <w:r>
        <w:t>n</w:t>
      </w:r>
      <w:r>
        <w:t>lim(3n−1)/(n)</w:t>
      </w:r>
      <w:r>
        <w:t>;</w:t>
      </w:r>
      <w:r>
        <w:br/>
      </w:r>
      <w:r>
        <w:t xml:space="preserve">b) </w:t>
      </w:r>
      <w:r>
        <w:t>lim</w:t>
      </w:r>
      <w:r>
        <w:t>√</w:t>
      </w:r>
      <w:r>
        <w:t>n</w:t>
      </w:r>
      <w:r>
        <w:t>2</w:t>
      </w:r>
      <w:r>
        <w:t>+</w:t>
      </w:r>
      <w:r>
        <w:t>2</w:t>
      </w:r>
      <w:r>
        <w:t>n</w:t>
      </w:r>
      <w:r>
        <w:t>lim(√(n^(2)+2))/(n)</w:t>
      </w:r>
      <w:r>
        <w:t>;</w:t>
      </w:r>
      <w:r>
        <w:br/>
      </w:r>
      <w:r>
        <w:t xml:space="preserve">c) </w:t>
      </w:r>
      <w:r>
        <w:t>lim</w:t>
      </w:r>
      <w:r>
        <w:t>2</w:t>
      </w:r>
      <w:r>
        <w:t>3</w:t>
      </w:r>
      <w:r>
        <w:t>n</w:t>
      </w:r>
      <w:r>
        <w:t>+</w:t>
      </w:r>
      <w:r>
        <w:t>1</w:t>
      </w:r>
      <w:r>
        <w:t>lim(2)/(3n+1)</w:t>
      </w:r>
      <w:r>
        <w:t>;</w:t>
      </w:r>
      <w:r>
        <w:br/>
      </w:r>
      <w:r>
        <w:t xml:space="preserve">d) </w:t>
      </w:r>
      <w:r>
        <w:t>lim</w:t>
      </w:r>
      <w:r>
        <w:t>(</w:t>
      </w:r>
      <w:r>
        <w:t>n</w:t>
      </w:r>
      <w:r>
        <w:t>+</w:t>
      </w:r>
      <w:r>
        <w:t>1</w:t>
      </w:r>
      <w:r>
        <w:t>)</w:t>
      </w:r>
      <w:r>
        <w:t>(</w:t>
      </w:r>
      <w:r>
        <w:t>2</w:t>
      </w:r>
      <w:r>
        <w:t>n</w:t>
      </w:r>
      <w:r>
        <w:t>+</w:t>
      </w:r>
      <w:r>
        <w:t>2</w:t>
      </w:r>
      <w:r>
        <w:t>)</w:t>
      </w:r>
      <w:r>
        <w:t>n</w:t>
      </w:r>
      <w:r>
        <w:t>2</w:t>
      </w:r>
      <w:r>
        <w:t>lim((n+1)2n+2)/(n^(2))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 </w:t>
      </w:r>
      <w:r>
        <w:t>lim</w:t>
      </w:r>
      <w:r>
        <w:t>3</w:t>
      </w:r>
      <w:r>
        <w:t>n</w:t>
      </w:r>
      <w:r>
        <w:t>−</w:t>
      </w:r>
      <w:r>
        <w:t>1</w:t>
      </w:r>
      <w:r>
        <w:t>n</w:t>
      </w:r>
      <w:r>
        <w:t>=</w:t>
      </w:r>
      <w:r>
        <w:t>lim</w:t>
      </w:r>
      <w:r>
        <w:t>3</w:t>
      </w:r>
      <w:r>
        <w:t>−</w:t>
      </w:r>
      <w:r>
        <w:t>1</w:t>
      </w:r>
      <w:r>
        <w:t>n</w:t>
      </w:r>
      <w:r>
        <w:t>1</w:t>
      </w:r>
      <w:r>
        <w:t>=</w:t>
      </w:r>
      <w:r>
        <w:t>3</w:t>
      </w:r>
      <w:r>
        <w:t>lim(3n−1)/(n)=lim(3−(1)/(n))/(1)=3</w:t>
      </w:r>
      <w:r>
        <w:t>.</w:t>
      </w:r>
      <w:r>
        <w:br/>
      </w:r>
      <w:r>
        <w:t xml:space="preserve">b) </w:t>
      </w:r>
      <w:r>
        <w:t>lim</w:t>
      </w:r>
      <w:r>
        <w:t>√</w:t>
      </w:r>
      <w:r>
        <w:t>n</w:t>
      </w:r>
      <w:r>
        <w:t>2</w:t>
      </w:r>
      <w:r>
        <w:t>+</w:t>
      </w:r>
      <w:r>
        <w:t>2</w:t>
      </w:r>
      <w:r>
        <w:t>n</w:t>
      </w:r>
      <w:r>
        <w:t>=</w:t>
      </w:r>
      <w:r>
        <w:t>lim</w:t>
      </w:r>
      <w:r>
        <w:t>√</w:t>
      </w:r>
      <w:r>
        <w:t>1</w:t>
      </w:r>
      <w:r>
        <w:t>+</w:t>
      </w:r>
      <w:r>
        <w:t>2</w:t>
      </w:r>
      <w:r>
        <w:t>n</w:t>
      </w:r>
      <w:r>
        <w:t>2</w:t>
      </w:r>
      <w:r>
        <w:t>1</w:t>
      </w:r>
      <w:r>
        <w:t>=</w:t>
      </w:r>
      <w:r>
        <w:t>1</w:t>
      </w:r>
      <w:r>
        <w:t>lim(√(n^(2)+2))/(n)=lim(√(1+(2)/(n^(2))))/(1)=1</w:t>
      </w:r>
      <w:r>
        <w:t>.</w:t>
      </w:r>
      <w:r>
        <w:br/>
      </w:r>
      <w:r>
        <w:t xml:space="preserve">c) </w:t>
      </w:r>
      <w:r>
        <w:t>lim</w:t>
      </w:r>
      <w:r>
        <w:t>2</w:t>
      </w:r>
      <w:r>
        <w:t>3</w:t>
      </w:r>
      <w:r>
        <w:t>n</w:t>
      </w:r>
      <w:r>
        <w:t>+</w:t>
      </w:r>
      <w:r>
        <w:t>1</w:t>
      </w:r>
      <w:r>
        <w:t>=</w:t>
      </w:r>
      <w:r>
        <w:t>lim</w:t>
      </w:r>
      <w:r>
        <w:t>2</w:t>
      </w:r>
      <w:r>
        <w:t>n</w:t>
      </w:r>
      <w:r>
        <w:t>3</w:t>
      </w:r>
      <w:r>
        <w:t>+</w:t>
      </w:r>
      <w:r>
        <w:t>1</w:t>
      </w:r>
      <w:r>
        <w:t>n</w:t>
      </w:r>
      <w:r>
        <w:t>=</w:t>
      </w:r>
      <w:r>
        <w:t>0</w:t>
      </w:r>
      <w:r>
        <w:t>lim(2)/(3n+1)=lim((2)/(n))/(3+(1)/(n))=0</w:t>
      </w:r>
      <w:r>
        <w:t>.</w:t>
      </w:r>
      <w:r>
        <w:br/>
      </w:r>
      <w:r>
        <w:t xml:space="preserve">d) </w:t>
      </w:r>
      <w:r>
        <w:t>lim</w:t>
      </w:r>
      <w:r>
        <w:t>(</w:t>
      </w:r>
      <w:r>
        <w:t>n</w:t>
      </w:r>
      <w:r>
        <w:t>+</w:t>
      </w:r>
      <w:r>
        <w:t>1</w:t>
      </w:r>
      <w:r>
        <w:t>)</w:t>
      </w:r>
      <w:r>
        <w:t>(</w:t>
      </w:r>
      <w:r>
        <w:t>2</w:t>
      </w:r>
      <w:r>
        <w:t>n</w:t>
      </w:r>
      <w:r>
        <w:t>+</w:t>
      </w:r>
      <w:r>
        <w:t>2</w:t>
      </w:r>
      <w:r>
        <w:t>)</w:t>
      </w:r>
      <w:r>
        <w:t>n</w:t>
      </w:r>
      <w:r>
        <w:t>2</w:t>
      </w:r>
      <w:r>
        <w:t>=</w:t>
      </w:r>
      <w:r>
        <w:t>lim</w:t>
      </w:r>
      <w:r>
        <w:t>2</w:t>
      </w:r>
      <w:r>
        <w:t>n</w:t>
      </w:r>
      <w:r>
        <w:t>2</w:t>
      </w:r>
      <w:r>
        <w:t>+</w:t>
      </w:r>
      <w:r>
        <w:t>4</w:t>
      </w:r>
      <w:r>
        <w:t>n</w:t>
      </w:r>
      <w:r>
        <w:t>+</w:t>
      </w:r>
      <w:r>
        <w:t>2</w:t>
      </w:r>
      <w:r>
        <w:t>n</w:t>
      </w:r>
      <w:r>
        <w:t>2</w:t>
      </w:r>
      <w:r>
        <w:t>=</w:t>
      </w:r>
      <w:r>
        <w:t>lim</w:t>
      </w:r>
      <w:r>
        <w:t>2</w:t>
      </w:r>
      <w:r>
        <w:t>+</w:t>
      </w:r>
      <w:r>
        <w:t>4</w:t>
      </w:r>
      <w:r>
        <w:t>n</w:t>
      </w:r>
      <w:r>
        <w:t>+</w:t>
      </w:r>
      <w:r>
        <w:t>2</w:t>
      </w:r>
      <w:r>
        <w:t>n</w:t>
      </w:r>
      <w:r>
        <w:t>2</w:t>
      </w:r>
      <w:r>
        <w:t>1</w:t>
      </w:r>
      <w:r>
        <w:t>=</w:t>
      </w:r>
      <w:r>
        <w:t>2</w:t>
      </w:r>
      <w:r>
        <w:t>lim((n+1)2n+2)/(n^(2))=lim(2n^(2)+4n+2)/(n^(2))=lim(2+(4)/(n)+(2)/(n^(2)))/(1)=2</w:t>
      </w:r>
      <w:r>
        <w:t>.</w:t>
      </w:r>
      <w:r>
        <w:br/>
      </w:r>
      <w:r>
        <w:rPr>
          <w:b/>
        </w:rPr>
        <w:t>Bài 7 trang 86 Toán 11 Tập 1</w:t>
      </w:r>
      <w:r>
        <w:t>:</w:t>
      </w:r>
      <w:r>
        <w:t xml:space="preserve"> </w:t>
      </w:r>
      <w:r>
        <w:t>Cho tam giác đều có cạnh bằng a, gọi là tam giác H</w:t>
      </w:r>
      <w:r>
        <w:rPr>
          <w:vertAlign w:val="subscript"/>
        </w:rPr>
        <w:t>1</w:t>
      </w:r>
      <w:r>
        <w:t>. Nỗi các trung điểm của H</w:t>
      </w:r>
      <w:r>
        <w:rPr>
          <w:vertAlign w:val="subscript"/>
        </w:rPr>
        <w:t>1</w:t>
      </w:r>
      <w:r>
        <w:t xml:space="preserve"> </w:t>
      </w:r>
      <w:r>
        <w:t>để tạo thành tam giác H</w:t>
      </w:r>
      <w:r>
        <w:rPr>
          <w:vertAlign w:val="subscript"/>
        </w:rPr>
        <w:t>2</w:t>
      </w:r>
      <w:r>
        <w:t>. Tiếp theo, nối các trung điểm của H</w:t>
      </w:r>
      <w:r>
        <w:rPr>
          <w:vertAlign w:val="subscript"/>
        </w:rPr>
        <w:t>2</w:t>
      </w:r>
      <w:r>
        <w:t xml:space="preserve"> </w:t>
      </w:r>
      <w:r>
        <w:t>để tạo thành tam giác H</w:t>
      </w:r>
      <w:r>
        <w:rPr>
          <w:vertAlign w:val="subscript"/>
        </w:rPr>
        <w:t>3</w:t>
      </w:r>
      <w:r>
        <w:t xml:space="preserve"> </w:t>
      </w:r>
      <w:r>
        <w:t>(Hình 1). Cứ tiếp tục như vậy, nhận được dãy tam giác H</w:t>
      </w:r>
      <w:r>
        <w:rPr>
          <w:vertAlign w:val="subscript"/>
        </w:rPr>
        <w:t>1</w:t>
      </w:r>
      <w:r>
        <w:t>, H</w:t>
      </w:r>
      <w:r>
        <w:rPr>
          <w:vertAlign w:val="subscript"/>
        </w:rPr>
        <w:t>2</w:t>
      </w:r>
      <w:r>
        <w:t>, H</w:t>
      </w:r>
      <w:r>
        <w:rPr>
          <w:vertAlign w:val="subscript"/>
        </w:rPr>
        <w:t>3</w:t>
      </w:r>
      <w:r>
        <w:t>, ...</w:t>
      </w:r>
      <w:r>
        <w:br/>
      </w:r>
      <w:r>
        <w:t>Tỉnh tổng chu vi và tổng diện tích của các tam giác của dãy.</w:t>
      </w:r>
      <w:r>
        <w:br/>
      </w:r>
      <w:r>
        <w:drawing>
          <wp:inline xmlns:a="http://schemas.openxmlformats.org/drawingml/2006/main" xmlns:pic="http://schemas.openxmlformats.org/drawingml/2006/picture">
            <wp:extent cx="2505075" cy="21812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d37e5f51c6745c6b20d842a3f3f1bd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81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Ta có:</w:t>
      </w:r>
      <w:r>
        <w:br/>
      </w:r>
      <w:r>
        <w:t>Diện tích tam giác H</w:t>
      </w:r>
      <w:r>
        <w:rPr>
          <w:vertAlign w:val="subscript"/>
        </w:rPr>
        <w:t>1</w:t>
      </w:r>
      <w:r>
        <w:t xml:space="preserve"> = S và chu vi tam giác H</w:t>
      </w:r>
      <w:r>
        <w:rPr>
          <w:vertAlign w:val="subscript"/>
        </w:rPr>
        <w:t>1</w:t>
      </w:r>
      <w:r>
        <w:t xml:space="preserve"> = 3a;</w:t>
      </w:r>
      <w:r>
        <w:br/>
      </w:r>
      <w:r>
        <w:t>Diện tích tam giác H</w:t>
      </w:r>
      <w:r>
        <w:rPr>
          <w:vertAlign w:val="subscript"/>
        </w:rPr>
        <w:t>2</w:t>
      </w:r>
      <w:r>
        <w:t xml:space="preserve"> = </w:t>
      </w:r>
      <w:r>
        <w:t>1</w:t>
      </w:r>
      <w:r>
        <w:t>4</w:t>
      </w:r>
      <w:r>
        <w:t>(1)/(4)</w:t>
      </w:r>
      <w:r>
        <w:t>S và chu vi tam giác H</w:t>
      </w:r>
      <w:r>
        <w:rPr>
          <w:vertAlign w:val="subscript"/>
        </w:rPr>
        <w:t>2</w:t>
      </w:r>
      <w:r>
        <w:t xml:space="preserve"> = </w:t>
      </w:r>
      <w:r>
        <w:t>1</w:t>
      </w:r>
      <w:r>
        <w:t>2</w:t>
      </w:r>
      <w:r>
        <w:t>(1)/(2)</w:t>
      </w:r>
      <w:r>
        <w:t>3a;</w:t>
      </w:r>
      <w:r>
        <w:br/>
      </w:r>
      <w:r>
        <w:t>Diện tích tam giác H</w:t>
      </w:r>
      <w:r>
        <w:rPr>
          <w:vertAlign w:val="subscript"/>
        </w:rPr>
        <w:t>2</w:t>
      </w:r>
      <w:r>
        <w:t xml:space="preserve"> = </w:t>
      </w:r>
      <w:r>
        <w:t>(</w:t>
      </w:r>
      <w:r>
        <w:t>1</w:t>
      </w:r>
      <w:r>
        <w:t>4</w:t>
      </w:r>
      <w:r>
        <w:t>)</w:t>
      </w:r>
      <w:r>
        <w:t>2</w:t>
      </w:r>
      <w:r>
        <w:t>(1)/(4)^(2)</w:t>
      </w:r>
      <w:r>
        <w:t>S và chu vi tam giác H</w:t>
      </w:r>
      <w:r>
        <w:rPr>
          <w:vertAlign w:val="subscript"/>
        </w:rPr>
        <w:t>3</w:t>
      </w:r>
      <w:r>
        <w:t xml:space="preserve"> = </w:t>
      </w:r>
      <w:r>
        <w:t>(</w:t>
      </w:r>
      <w:r>
        <w:t>1</w:t>
      </w:r>
      <w:r>
        <w:t>2</w:t>
      </w:r>
      <w:r>
        <w:t>)</w:t>
      </w:r>
      <w:r>
        <w:t>2</w:t>
      </w:r>
      <w:r>
        <w:t>(1)/(2)^(2)</w:t>
      </w:r>
      <w:r>
        <w:t>3a;</w:t>
      </w:r>
      <w:r>
        <w:br/>
      </w:r>
      <w:r>
        <w:t>...</w:t>
      </w:r>
      <w:r>
        <w:br/>
      </w:r>
      <w:r>
        <w:t>Diện tích tam giác H</w:t>
      </w:r>
      <w:r>
        <w:rPr>
          <w:vertAlign w:val="subscript"/>
        </w:rPr>
        <w:t>n</w:t>
      </w:r>
      <w:r>
        <w:t xml:space="preserve"> = </w:t>
      </w:r>
      <w:r>
        <w:t>(</w:t>
      </w:r>
      <w:r>
        <w:t>1</w:t>
      </w:r>
      <w:r>
        <w:t>4</w:t>
      </w:r>
      <w:r>
        <w:t>)</w:t>
      </w:r>
      <w:r>
        <w:t>n</w:t>
      </w:r>
      <w:r>
        <w:t>−</w:t>
      </w:r>
      <w:r>
        <w:t>1</w:t>
      </w:r>
      <w:r>
        <w:t>(1)/(4)^(n−1)</w:t>
      </w:r>
      <w:r>
        <w:t>S và chu vi tam giác H</w:t>
      </w:r>
      <w:r>
        <w:rPr>
          <w:vertAlign w:val="subscript"/>
        </w:rPr>
        <w:t>2</w:t>
      </w:r>
      <w:r>
        <w:t xml:space="preserve"> = </w:t>
      </w:r>
      <w:r>
        <w:t>(</w:t>
      </w:r>
      <w:r>
        <w:t>1</w:t>
      </w:r>
      <w:r>
        <w:t>2</w:t>
      </w:r>
      <w:r>
        <w:t>)</w:t>
      </w:r>
      <w:r>
        <w:t>n</w:t>
      </w:r>
      <w:r>
        <w:t>−</w:t>
      </w:r>
      <w:r>
        <w:t>1</w:t>
      </w:r>
      <w:r>
        <w:t>(1)/(2)^(n−1)</w:t>
      </w:r>
      <w:r>
        <w:t>3a;</w:t>
      </w:r>
      <w:r>
        <w:br/>
      </w:r>
      <w:r>
        <w:t>Khi đó:</w:t>
      </w:r>
      <w:r>
        <w:br/>
      </w:r>
      <w:r>
        <w:t>Diện tích của dãy các tam giác H</w:t>
      </w:r>
      <w:r>
        <w:rPr>
          <w:vertAlign w:val="subscript"/>
        </w:rPr>
        <w:t>1</w:t>
      </w:r>
      <w:r>
        <w:t>; H</w:t>
      </w:r>
      <w:r>
        <w:rPr>
          <w:vertAlign w:val="subscript"/>
        </w:rPr>
        <w:t>2</w:t>
      </w:r>
      <w:r>
        <w:t>; H</w:t>
      </w:r>
      <w:r>
        <w:rPr>
          <w:vertAlign w:val="subscript"/>
        </w:rPr>
        <w:t>3</w:t>
      </w:r>
      <w:r>
        <w:t>; ...; H</w:t>
      </w:r>
      <w:r>
        <w:rPr>
          <w:vertAlign w:val="subscript"/>
        </w:rPr>
        <w:t>4</w:t>
      </w:r>
      <w:r>
        <w:t xml:space="preserve"> lập thành một cấp số nhân lùi vô hạn có số hạng đầu tiên u</w:t>
      </w:r>
      <w:r>
        <w:rPr>
          <w:vertAlign w:val="subscript"/>
        </w:rPr>
        <w:t>1</w:t>
      </w:r>
      <w:r>
        <w:t xml:space="preserve"> = S và công bội q = </w:t>
      </w:r>
      <w:r>
        <w:t>1</w:t>
      </w:r>
      <w:r>
        <w:t>4</w:t>
      </w:r>
      <w:r>
        <w:t>(1)/(4)</w:t>
      </w:r>
      <w:r>
        <w:t xml:space="preserve"> có tổng bằng </w:t>
      </w:r>
      <w:r>
        <w:t>S</w:t>
      </w:r>
      <w:r>
        <w:t>+</w:t>
      </w:r>
      <w:r>
        <w:t>1</w:t>
      </w:r>
      <w:r>
        <w:t>4</w:t>
      </w:r>
      <w:r>
        <w:t>S</w:t>
      </w:r>
      <w:r>
        <w:t>+</w:t>
      </w:r>
      <w:r>
        <w:t>(</w:t>
      </w:r>
      <w:r>
        <w:t>1</w:t>
      </w:r>
      <w:r>
        <w:t>4</w:t>
      </w:r>
      <w:r>
        <w:t>)</w:t>
      </w:r>
      <w:r>
        <w:t>2</w:t>
      </w:r>
      <w:r>
        <w:t>S</w:t>
      </w:r>
      <w:r>
        <w:t>+</w:t>
      </w:r>
      <w:r>
        <w:t>...</w:t>
      </w:r>
      <w:r>
        <w:t>+</w:t>
      </w:r>
      <w:r>
        <w:t>(</w:t>
      </w:r>
      <w:r>
        <w:t>1</w:t>
      </w:r>
      <w:r>
        <w:t>4</w:t>
      </w:r>
      <w:r>
        <w:t>)</w:t>
      </w:r>
      <w:r>
        <w:t>n</w:t>
      </w:r>
      <w:r>
        <w:t>−</w:t>
      </w:r>
      <w:r>
        <w:t>1</w:t>
      </w:r>
      <w:r>
        <w:t>S</w:t>
      </w:r>
      <w:r>
        <w:t>+</w:t>
      </w:r>
      <w:r>
        <w:t>...</w:t>
      </w:r>
      <w:r>
        <w:t>=</w:t>
      </w:r>
      <w:r>
        <w:t>S</w:t>
      </w:r>
      <w:r>
        <w:t>1</w:t>
      </w:r>
      <w:r>
        <w:t>−</w:t>
      </w:r>
      <w:r>
        <w:t>1</w:t>
      </w:r>
      <w:r>
        <w:t>4</w:t>
      </w:r>
      <w:r>
        <w:t>=</w:t>
      </w:r>
      <w:r>
        <w:t>4</w:t>
      </w:r>
      <w:r>
        <w:t>3</w:t>
      </w:r>
      <w:r>
        <w:t>S</w:t>
      </w:r>
      <w:r>
        <w:t>S+(1)/(4)S+(1)/(4)^(2)S+...+(1)/(4)^(n−1)S+...=(S)/(1−(1)/(4))=(4)/(3)S</w:t>
      </w:r>
      <w:r>
        <w:t>.</w:t>
      </w:r>
      <w:r>
        <w:br/>
      </w:r>
      <w:r>
        <w:t>Diện tích của dãy các tam giác H</w:t>
      </w:r>
      <w:r>
        <w:rPr>
          <w:vertAlign w:val="subscript"/>
        </w:rPr>
        <w:t>1</w:t>
      </w:r>
      <w:r>
        <w:t>; H</w:t>
      </w:r>
      <w:r>
        <w:rPr>
          <w:vertAlign w:val="subscript"/>
        </w:rPr>
        <w:t>2</w:t>
      </w:r>
      <w:r>
        <w:t>; H</w:t>
      </w:r>
      <w:r>
        <w:rPr>
          <w:vertAlign w:val="subscript"/>
        </w:rPr>
        <w:t>3</w:t>
      </w:r>
      <w:r>
        <w:t>; ...; H</w:t>
      </w:r>
      <w:r>
        <w:rPr>
          <w:vertAlign w:val="subscript"/>
        </w:rPr>
        <w:t>4</w:t>
      </w:r>
      <w:r>
        <w:t xml:space="preserve"> lập thành một cấp số nhân lùi vô hạn có số hạng đầu tiên u</w:t>
      </w:r>
      <w:r>
        <w:rPr>
          <w:vertAlign w:val="subscript"/>
        </w:rPr>
        <w:t>1</w:t>
      </w:r>
      <w:r>
        <w:t xml:space="preserve"> = 3a và công bội q = </w:t>
      </w:r>
      <w:r>
        <w:t>1</w:t>
      </w:r>
      <w:r>
        <w:t>2</w:t>
      </w:r>
      <w:r>
        <w:t>(1)/(2)</w:t>
      </w:r>
      <w:r>
        <w:t xml:space="preserve"> có tổng bằng</w:t>
      </w:r>
      <w:r>
        <w:br/>
      </w:r>
      <w:r>
        <w:t>3</w:t>
      </w:r>
      <w:r>
        <w:t>a</w:t>
      </w:r>
      <w:r>
        <w:t>+</w:t>
      </w:r>
      <w:r>
        <w:t>1</w:t>
      </w:r>
      <w:r>
        <w:t>2</w:t>
      </w:r>
      <w:r>
        <w:t>.3</w:t>
      </w:r>
      <w:r>
        <w:t>a</w:t>
      </w:r>
      <w:r>
        <w:t>+</w:t>
      </w:r>
      <w:r>
        <w:t>(</w:t>
      </w:r>
      <w:r>
        <w:t>1</w:t>
      </w:r>
      <w:r>
        <w:t>2</w:t>
      </w:r>
      <w:r>
        <w:t>)</w:t>
      </w:r>
      <w:r>
        <w:t>2</w:t>
      </w:r>
      <w:r>
        <w:t>.3</w:t>
      </w:r>
      <w:r>
        <w:t>a</w:t>
      </w:r>
      <w:r>
        <w:t>+</w:t>
      </w:r>
      <w:r>
        <w:t>(</w:t>
      </w:r>
      <w:r>
        <w:t>1</w:t>
      </w:r>
      <w:r>
        <w:t>2</w:t>
      </w:r>
      <w:r>
        <w:t>)</w:t>
      </w:r>
      <w:r>
        <w:t>3</w:t>
      </w:r>
      <w:r>
        <w:t>.3</w:t>
      </w:r>
      <w:r>
        <w:t>a</w:t>
      </w:r>
      <w:r>
        <w:t>+</w:t>
      </w:r>
      <w:r>
        <w:t>...</w:t>
      </w:r>
      <w:r>
        <w:t>+</w:t>
      </w:r>
      <w:r>
        <w:t>(</w:t>
      </w:r>
      <w:r>
        <w:t>1</w:t>
      </w:r>
      <w:r>
        <w:t>2</w:t>
      </w:r>
      <w:r>
        <w:t>)</w:t>
      </w:r>
      <w:r>
        <w:t>n</w:t>
      </w:r>
      <w:r>
        <w:t>−</w:t>
      </w:r>
      <w:r>
        <w:t>1</w:t>
      </w:r>
      <w:r>
        <w:t>3</w:t>
      </w:r>
      <w:r>
        <w:t>a</w:t>
      </w:r>
      <w:r>
        <w:t>+</w:t>
      </w:r>
      <w:r>
        <w:t>...</w:t>
      </w:r>
      <w:r>
        <w:t>=</w:t>
      </w:r>
      <w:r>
        <w:t>3</w:t>
      </w:r>
      <w:r>
        <w:t>a</w:t>
      </w:r>
      <w:r>
        <w:t>1</w:t>
      </w:r>
      <w:r>
        <w:t>−</w:t>
      </w:r>
      <w:r>
        <w:t>1</w:t>
      </w:r>
      <w:r>
        <w:t>2</w:t>
      </w:r>
      <w:r>
        <w:t>=</w:t>
      </w:r>
      <w:r>
        <w:t>6</w:t>
      </w:r>
      <w:r>
        <w:t>a</w:t>
      </w:r>
      <w:r>
        <w:t>3a+(1)/(2).3a+(1)/(2)^(2).3a+(1)/(2)^(3).3a+...+(1)/(2)^(n−1)3a+...=(3a)/(1−(1)/(2))=6a</w:t>
      </w:r>
      <w:r>
        <w:t>.</w:t>
      </w:r>
      <w:r>
        <w:br/>
      </w:r>
      <w:r>
        <w:rPr>
          <w:b/>
        </w:rPr>
        <w:t>Bài 8 trang 86 Toán 11 Tập 1</w:t>
      </w:r>
      <w:r>
        <w:t>:</w:t>
      </w:r>
      <w:r>
        <w:t xml:space="preserve"> </w:t>
      </w:r>
      <w:r>
        <w:t>Tìm các giới hạn sau:</w:t>
      </w:r>
      <w:r>
        <w:br/>
      </w:r>
      <w:r>
        <w:t xml:space="preserve">a) 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(</w:t>
      </w:r>
      <w:r>
        <w:t>3</w:t>
      </w:r>
      <w:r>
        <w:t>x</w:t>
      </w:r>
      <w:r>
        <w:t>2</w:t>
      </w:r>
      <w:r>
        <w:t>−</w:t>
      </w:r>
      <w:r>
        <w:t>x</w:t>
      </w:r>
      <w:r>
        <w:t>+</w:t>
      </w:r>
      <w:r>
        <w:t>2</w:t>
      </w:r>
      <w:r>
        <w:t>)</w:t>
      </w:r>
      <w:r>
        <w:t>limx→−13x^(2)−x+2</w:t>
      </w:r>
      <w:r>
        <w:t>;</w:t>
      </w:r>
      <w:r>
        <w:br/>
      </w:r>
      <w:r>
        <w:t xml:space="preserve">b) </w:t>
      </w:r>
      <w:r>
        <w:t>lim</w:t>
      </w:r>
      <w:r>
        <w:t>x</w:t>
      </w:r>
      <w:r>
        <w:t>→</w:t>
      </w:r>
      <w:r>
        <w:t>4</w:t>
      </w:r>
      <w:r>
        <w:t>x</w:t>
      </w:r>
      <w:r>
        <w:t>2</w:t>
      </w:r>
      <w:r>
        <w:t>−</w:t>
      </w:r>
      <w:r>
        <w:t>16</w:t>
      </w:r>
      <w:r>
        <w:t>x</w:t>
      </w:r>
      <w:r>
        <w:t>−</w:t>
      </w:r>
      <w:r>
        <w:t>4</w:t>
      </w:r>
      <w:r>
        <w:t>limx→4(x^(2)−16)/(x−4)</w:t>
      </w:r>
      <w:r>
        <w:t>;</w:t>
      </w:r>
      <w:r>
        <w:br/>
      </w:r>
      <w:r>
        <w:t xml:space="preserve">c) </w:t>
      </w:r>
      <w:r>
        <w:t>lim</w:t>
      </w:r>
      <w:r>
        <w:t>x</w:t>
      </w:r>
      <w:r>
        <w:t>→</w:t>
      </w:r>
      <w:r>
        <w:t>2</w:t>
      </w:r>
      <w:r>
        <w:t>3</w:t>
      </w:r>
      <w:r>
        <w:t>−</w:t>
      </w:r>
      <w:r>
        <w:t>√</w:t>
      </w:r>
      <w:r>
        <w:t>x</w:t>
      </w:r>
      <w:r>
        <w:t>+</w:t>
      </w:r>
      <w:r>
        <w:t>7</w:t>
      </w:r>
      <w:r>
        <w:t>x</w:t>
      </w:r>
      <w:r>
        <w:t>−</w:t>
      </w:r>
      <w:r>
        <w:t>2</w:t>
      </w:r>
      <w:r>
        <w:t>limx→2(3−√(x+7))/(x−2)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 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(</w:t>
      </w:r>
      <w:r>
        <w:t>3</w:t>
      </w:r>
      <w:r>
        <w:t>x</w:t>
      </w:r>
      <w:r>
        <w:t>2</w:t>
      </w:r>
      <w:r>
        <w:t>−</w:t>
      </w:r>
      <w:r>
        <w:t>x</w:t>
      </w:r>
      <w:r>
        <w:t>+</w:t>
      </w:r>
      <w:r>
        <w:t>2</w:t>
      </w:r>
      <w:r>
        <w:t>)</w:t>
      </w:r>
      <w:r>
        <w:t>=</w:t>
      </w:r>
      <w:r>
        <w:t>6</w:t>
      </w:r>
      <w:r>
        <w:t>limx→−13x^(2)−x+2=6</w:t>
      </w:r>
      <w:r>
        <w:t>.</w:t>
      </w:r>
      <w:r>
        <w:br/>
      </w:r>
      <w:r>
        <w:t xml:space="preserve">b) </w:t>
      </w:r>
      <w:r>
        <w:t>lim</w:t>
      </w:r>
      <w:r>
        <w:t>x</w:t>
      </w:r>
      <w:r>
        <w:t>→</w:t>
      </w:r>
      <w:r>
        <w:t>4</w:t>
      </w:r>
      <w:r>
        <w:t>x</w:t>
      </w:r>
      <w:r>
        <w:t>2</w:t>
      </w:r>
      <w:r>
        <w:t>−</w:t>
      </w:r>
      <w:r>
        <w:t>16</w:t>
      </w:r>
      <w:r>
        <w:t>x</w:t>
      </w:r>
      <w:r>
        <w:t>−</w:t>
      </w:r>
      <w:r>
        <w:t>4</w:t>
      </w:r>
      <w:r>
        <w:t>=</w:t>
      </w:r>
      <w:r>
        <w:t>lim</w:t>
      </w:r>
      <w:r>
        <w:t>x</w:t>
      </w:r>
      <w:r>
        <w:t>→</w:t>
      </w:r>
      <w:r>
        <w:t>4</w:t>
      </w:r>
      <w:r>
        <w:t>(</w:t>
      </w:r>
      <w:r>
        <w:t>x</w:t>
      </w:r>
      <w:r>
        <w:t>−</w:t>
      </w:r>
      <w:r>
        <w:t>4</w:t>
      </w:r>
      <w:r>
        <w:t>)</w:t>
      </w:r>
      <w:r>
        <w:t>(</w:t>
      </w:r>
      <w:r>
        <w:t>x</w:t>
      </w:r>
      <w:r>
        <w:t>+</w:t>
      </w:r>
      <w:r>
        <w:t>4</w:t>
      </w:r>
      <w:r>
        <w:t>)</w:t>
      </w:r>
      <w:r>
        <w:t>x</w:t>
      </w:r>
      <w:r>
        <w:t>−</w:t>
      </w:r>
      <w:r>
        <w:t>4</w:t>
      </w:r>
      <w:r>
        <w:t>=</w:t>
      </w:r>
      <w:r>
        <w:t>lim</w:t>
      </w:r>
      <w:r>
        <w:t>x</w:t>
      </w:r>
      <w:r>
        <w:t>→</w:t>
      </w:r>
      <w:r>
        <w:t>4</w:t>
      </w:r>
      <w:r>
        <w:t>(</w:t>
      </w:r>
      <w:r>
        <w:t>x</w:t>
      </w:r>
      <w:r>
        <w:t>+</w:t>
      </w:r>
      <w:r>
        <w:t>4</w:t>
      </w:r>
      <w:r>
        <w:t>)</w:t>
      </w:r>
      <w:r>
        <w:t>=</w:t>
      </w:r>
      <w:r>
        <w:t>8</w:t>
      </w:r>
      <w:r>
        <w:t>limx→4(x^(2)−16)/(x−4)=limx→4(x−4x+4)/(x−4)=limx→4x+4=8</w:t>
      </w:r>
      <w:r>
        <w:t>.</w:t>
      </w:r>
      <w:r>
        <w:br/>
      </w:r>
      <w:r>
        <w:t xml:space="preserve">c) </w:t>
      </w:r>
      <w:r>
        <w:t>lim</w:t>
      </w:r>
      <w:r>
        <w:t>x</w:t>
      </w:r>
      <w:r>
        <w:t>→</w:t>
      </w:r>
      <w:r>
        <w:t>2</w:t>
      </w:r>
      <w:r>
        <w:t>3</w:t>
      </w:r>
      <w:r>
        <w:t>−</w:t>
      </w:r>
      <w:r>
        <w:t>√</w:t>
      </w:r>
      <w:r>
        <w:t>x</w:t>
      </w:r>
      <w:r>
        <w:t>+</w:t>
      </w:r>
      <w:r>
        <w:t>7</w:t>
      </w:r>
      <w:r>
        <w:t>x</w:t>
      </w:r>
      <w:r>
        <w:t>−</w:t>
      </w:r>
      <w:r>
        <w:t>2</w:t>
      </w:r>
      <w:r>
        <w:t>=</w:t>
      </w:r>
      <w:r>
        <w:t>lim</w:t>
      </w:r>
      <w:r>
        <w:t>x</w:t>
      </w:r>
      <w:r>
        <w:t>→</w:t>
      </w:r>
      <w:r>
        <w:t>2</w:t>
      </w:r>
      <w:r>
        <w:t>(</w:t>
      </w:r>
      <w:r>
        <w:t>2</w:t>
      </w:r>
      <w:r>
        <w:t>−</w:t>
      </w:r>
      <w:r>
        <w:t>x</w:t>
      </w:r>
      <w:r>
        <w:t>)</w:t>
      </w:r>
      <w:r>
        <w:t>(</w:t>
      </w:r>
      <w:r>
        <w:t>3</w:t>
      </w:r>
      <w:r>
        <w:t>+</w:t>
      </w:r>
      <w:r>
        <w:t>√</w:t>
      </w:r>
      <w:r>
        <w:t>x</w:t>
      </w:r>
      <w:r>
        <w:t>+</w:t>
      </w:r>
      <w:r>
        <w:t>7</w:t>
      </w:r>
      <w:r>
        <w:t>)</w:t>
      </w:r>
      <w:r>
        <w:t>x</w:t>
      </w:r>
      <w:r>
        <w:t>−</w:t>
      </w:r>
      <w:r>
        <w:t>2</w:t>
      </w:r>
      <w:r>
        <w:t>=</w:t>
      </w:r>
      <w:r>
        <w:t>lim</w:t>
      </w:r>
      <w:r>
        <w:t>x</w:t>
      </w:r>
      <w:r>
        <w:t>→</w:t>
      </w:r>
      <w:r>
        <w:t>2</w:t>
      </w:r>
      <w:r>
        <w:t>(</w:t>
      </w:r>
      <w:r>
        <w:t>−</w:t>
      </w:r>
      <w:r>
        <w:t>3</w:t>
      </w:r>
      <w:r>
        <w:t>−</w:t>
      </w:r>
      <w:r>
        <w:t>√</w:t>
      </w:r>
      <w:r>
        <w:t>x</w:t>
      </w:r>
      <w:r>
        <w:t>+</w:t>
      </w:r>
      <w:r>
        <w:t>7</w:t>
      </w:r>
      <w:r>
        <w:t>)</w:t>
      </w:r>
      <w:r>
        <w:t>=</w:t>
      </w:r>
      <w:r>
        <w:t>−</w:t>
      </w:r>
      <w:r>
        <w:t>6</w:t>
      </w:r>
      <w:r>
        <w:t>limx→2(3−√(x+7))/(x−2)=limx→2(2−x3+√(x+7))/(x−2)=limx→2−3−√(x+7)=−6</w:t>
      </w:r>
      <w:r>
        <w:t>.</w:t>
      </w:r>
      <w:r>
        <w:br/>
      </w:r>
      <w:r>
        <w:rPr>
          <w:b/>
        </w:rPr>
        <w:t>Bài 9 trang 86 Toán 11 Tập 1</w:t>
      </w:r>
      <w:r>
        <w:t>:</w:t>
      </w:r>
      <w:r>
        <w:t xml:space="preserve"> </w:t>
      </w:r>
      <w:r>
        <w:t>Tìm các giới hạn sau:</w:t>
      </w:r>
      <w:r>
        <w:br/>
      </w:r>
      <w:r>
        <w:t xml:space="preserve">a) 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−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limx→+∞(−x+2)/(x+1)</w:t>
      </w:r>
      <w:r>
        <w:t>;</w:t>
      </w:r>
      <w:r>
        <w:br/>
      </w:r>
      <w:r>
        <w:t xml:space="preserve">b) 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x</w:t>
      </w:r>
      <w:r>
        <w:t>−</w:t>
      </w:r>
      <w:r>
        <w:t>2</w:t>
      </w:r>
      <w:r>
        <w:t>x</w:t>
      </w:r>
      <w:r>
        <w:t>2</w:t>
      </w:r>
      <w:r>
        <w:t>limx→−∞(x−2)/(x^(2))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 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−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−</w:t>
      </w:r>
      <w:r>
        <w:t>1</w:t>
      </w:r>
      <w:r>
        <w:t>+</w:t>
      </w:r>
      <w:r>
        <w:t>2</w:t>
      </w:r>
      <w:r>
        <w:t>x</w:t>
      </w:r>
      <w:r>
        <w:t>1</w:t>
      </w:r>
      <w:r>
        <w:t>+</w:t>
      </w:r>
      <w:r>
        <w:t>1</w:t>
      </w:r>
      <w:r>
        <w:t>x</w:t>
      </w:r>
      <w:r>
        <w:t>=</w:t>
      </w:r>
      <w:r>
        <w:t>−</w:t>
      </w:r>
      <w:r>
        <w:t>1</w:t>
      </w:r>
      <w:r>
        <w:t>limx→+∞(−x+2)/(x+1)=limx→+∞(−1+(2)/(x))/(1+(1)/(x))=−1</w:t>
      </w:r>
      <w:r>
        <w:t>.</w:t>
      </w:r>
      <w:r>
        <w:br/>
      </w:r>
      <w:r>
        <w:t xml:space="preserve">b) 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x</w:t>
      </w:r>
      <w:r>
        <w:t>−</w:t>
      </w:r>
      <w:r>
        <w:t>2</w:t>
      </w:r>
      <w:r>
        <w:t>x</w:t>
      </w:r>
      <w:r>
        <w:t>2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1</w:t>
      </w:r>
      <w:r>
        <w:t>x</w:t>
      </w:r>
      <w:r>
        <w:t>−</w:t>
      </w:r>
      <w:r>
        <w:t>2</w:t>
      </w:r>
      <w:r>
        <w:t>x</w:t>
      </w:r>
      <w:r>
        <w:t>2</w:t>
      </w:r>
      <w:r>
        <w:t>1</w:t>
      </w:r>
      <w:r>
        <w:t>=</w:t>
      </w:r>
      <w:r>
        <w:t>0</w:t>
      </w:r>
      <w:r>
        <w:t>limx→−∞(x−2)/(x^(2))=limx→−∞((1)/(x)−(2)/(x^(2)))/(1)=0</w:t>
      </w:r>
      <w:r>
        <w:t>.</w:t>
      </w:r>
      <w:r>
        <w:br/>
      </w:r>
      <w:r>
        <w:rPr>
          <w:b/>
        </w:rPr>
        <w:t>Bài 10 trang 86 Toán 11 Tập 1</w:t>
      </w:r>
      <w:r>
        <w:t>:</w:t>
      </w:r>
      <w:r>
        <w:t xml:space="preserve"> </w:t>
      </w:r>
      <w:r>
        <w:t>Tìm các giới hạn sau:</w:t>
      </w:r>
      <w:r>
        <w:br/>
      </w:r>
      <w:r>
        <w:t xml:space="preserve">a) </w:t>
      </w:r>
      <w:r>
        <w:t>lim</w:t>
      </w:r>
      <w:r>
        <w:t>x</w:t>
      </w:r>
      <w:r>
        <w:t>→</w:t>
      </w:r>
      <w:r>
        <w:t>4</w:t>
      </w:r>
      <w:r>
        <w:t>+</w:t>
      </w:r>
      <w:r>
        <w:t>1</w:t>
      </w:r>
      <w:r>
        <w:t>x</w:t>
      </w:r>
      <w:r>
        <w:t>−</w:t>
      </w:r>
      <w:r>
        <w:t>4</w:t>
      </w:r>
      <w:r>
        <w:t>limx→4^(+)(1)/(x−4)</w:t>
      </w:r>
      <w:r>
        <w:t>;</w:t>
      </w:r>
      <w:r>
        <w:br/>
      </w:r>
      <w:r>
        <w:t xml:space="preserve">b) </w:t>
      </w:r>
      <w:r>
        <w:t>lim</w:t>
      </w:r>
      <w:r>
        <w:t>x</w:t>
      </w:r>
      <w:r>
        <w:t>→</w:t>
      </w:r>
      <w:r>
        <w:t>2</w:t>
      </w:r>
      <w:r>
        <w:t>+</w:t>
      </w:r>
      <w:r>
        <w:t>x</w:t>
      </w:r>
      <w:r>
        <w:t>2</w:t>
      </w:r>
      <w:r>
        <w:t>−</w:t>
      </w:r>
      <w:r>
        <w:t>x</w:t>
      </w:r>
      <w:r>
        <w:t>limx→2^(+)(x)/(2−x)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 </w:t>
      </w:r>
      <w:r>
        <w:t>lim</w:t>
      </w:r>
      <w:r>
        <w:t>x</w:t>
      </w:r>
      <w:r>
        <w:t>→</w:t>
      </w:r>
      <w:r>
        <w:t>4</w:t>
      </w:r>
      <w:r>
        <w:t>+</w:t>
      </w:r>
      <w:r>
        <w:t>1</w:t>
      </w:r>
      <w:r>
        <w:t>x</w:t>
      </w:r>
      <w:r>
        <w:t>−</w:t>
      </w:r>
      <w:r>
        <w:t>4</w:t>
      </w:r>
      <w:r>
        <w:t>=</w:t>
      </w:r>
      <w:r>
        <w:t>+</w:t>
      </w:r>
      <w:r>
        <w:t>∞</w:t>
      </w:r>
      <w:r>
        <w:t>limx→4^(+)(1)/(x−4)=+∞</w:t>
      </w:r>
      <w:r>
        <w:t>.</w:t>
      </w:r>
      <w:r>
        <w:br/>
      </w:r>
      <w:r>
        <w:t xml:space="preserve">b) </w:t>
      </w:r>
      <w:r>
        <w:t>lim</w:t>
      </w:r>
      <w:r>
        <w:t>x</w:t>
      </w:r>
      <w:r>
        <w:t>→</w:t>
      </w:r>
      <w:r>
        <w:t>2</w:t>
      </w:r>
      <w:r>
        <w:t>+</w:t>
      </w:r>
      <w:r>
        <w:t>x</w:t>
      </w:r>
      <w:r>
        <w:t>2</w:t>
      </w:r>
      <w:r>
        <w:t>−</w:t>
      </w:r>
      <w:r>
        <w:t>x</w:t>
      </w:r>
      <w:r>
        <w:t>=</w:t>
      </w:r>
      <w:r>
        <w:t>lim</w:t>
      </w:r>
      <w:r>
        <w:t>x</w:t>
      </w:r>
      <w:r>
        <w:t>→</w:t>
      </w:r>
      <w:r>
        <w:t>2</w:t>
      </w:r>
      <w:r>
        <w:t>+</w:t>
      </w:r>
      <w:r>
        <w:t>x</w:t>
      </w:r>
      <w:r>
        <w:t>.</w:t>
      </w:r>
      <w:r>
        <w:t>lim</w:t>
      </w:r>
      <w:r>
        <w:t>x</w:t>
      </w:r>
      <w:r>
        <w:t>→</w:t>
      </w:r>
      <w:r>
        <w:t>2</w:t>
      </w:r>
      <w:r>
        <w:t>+</w:t>
      </w:r>
      <w:r>
        <w:t>1</w:t>
      </w:r>
      <w:r>
        <w:t>2</w:t>
      </w:r>
      <w:r>
        <w:t>−</w:t>
      </w:r>
      <w:r>
        <w:t>x</w:t>
      </w:r>
      <w:r>
        <w:t>=</w:t>
      </w:r>
      <w:r>
        <w:t>+</w:t>
      </w:r>
      <w:r>
        <w:t>∞</w:t>
      </w:r>
      <w:r>
        <w:t>limx→2^(+)(x)/(2−x)=limx→2^(+)x.limx→2^(+)(1)/(2−x)=+∞</w:t>
      </w:r>
      <w:r>
        <w:t>.</w:t>
      </w:r>
      <w:r>
        <w:br/>
      </w:r>
      <w:r>
        <w:rPr>
          <w:b/>
        </w:rPr>
        <w:t>Bài 11 trang 86 Toán 11 Tập 1</w:t>
      </w:r>
      <w:r>
        <w:t>:</w:t>
      </w:r>
      <w:r>
        <w:t xml:space="preserve"> </w:t>
      </w:r>
      <w:r>
        <w:t>Xét tính liên tục của hàm số f(x) =</w:t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2a3b12a03a64c61bc3947924c1ff03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+) Với x ∈ (0; + ∞) ta có f(x) = </w:t>
      </w:r>
      <w:r>
        <w:t>√</w:t>
      </w:r>
      <w:r>
        <w:t>x</w:t>
      </w:r>
      <w:r>
        <w:t>+</w:t>
      </w:r>
      <w:r>
        <w:t>4</w:t>
      </w:r>
      <w:r>
        <w:t>√(x+4)</w:t>
      </w:r>
      <w:r>
        <w:t xml:space="preserve"> liên tục.</w:t>
      </w:r>
      <w:r>
        <w:br/>
      </w:r>
      <w:r>
        <w:t>+) Với x ∈ (– ∞; 0) ta có f(x) = 2cosx liên tục.</w:t>
      </w:r>
      <w:r>
        <w:br/>
      </w:r>
      <w:r>
        <w:t>+) Tại x = 0, ta có:</w:t>
      </w:r>
      <w:r>
        <w:br/>
      </w:r>
      <w:r>
        <w:t>lim</w:t>
      </w:r>
      <w:r>
        <w:t>x</w:t>
      </w:r>
      <w:r>
        <w:t>→</w:t>
      </w:r>
      <w:r>
        <w:t>0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0</w:t>
      </w:r>
      <w:r>
        <w:t>+</w:t>
      </w:r>
      <w:r>
        <w:t>√</w:t>
      </w:r>
      <w:r>
        <w:t>x</w:t>
      </w:r>
      <w:r>
        <w:t>+</w:t>
      </w:r>
      <w:r>
        <w:t>4</w:t>
      </w:r>
      <w:r>
        <w:t>=</w:t>
      </w:r>
      <w:r>
        <w:t>2</w:t>
      </w:r>
      <w:r>
        <w:t>limx→0^(+)fx=limx→0^(+)√(x+4)=2</w:t>
      </w:r>
      <w:r>
        <w:t>;</w:t>
      </w:r>
      <w:r>
        <w:br/>
      </w:r>
      <w:r>
        <w:t>lim</w:t>
      </w:r>
      <w:r>
        <w:t>x</w:t>
      </w:r>
      <w:r>
        <w:t>→</w:t>
      </w:r>
      <w:r>
        <w:t>0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0</w:t>
      </w:r>
      <w:r>
        <w:t>−</w:t>
      </w:r>
      <w:r>
        <w:t>(</w:t>
      </w:r>
      <w:r>
        <w:t>2</w:t>
      </w:r>
      <w:r>
        <w:t>cos</w:t>
      </w:r>
      <w:r>
        <w:t>x</w:t>
      </w:r>
      <w:r>
        <w:t>)</w:t>
      </w:r>
      <w:r>
        <w:t>=</w:t>
      </w:r>
      <w:r>
        <w:t>2</w:t>
      </w:r>
      <w:r>
        <w:t>limx→0^(−)fx=limx→0^(−)2cosx=2</w:t>
      </w:r>
      <w:r>
        <w:t>.</w:t>
      </w:r>
      <w:r>
        <w:br/>
      </w:r>
      <w:r>
        <w:t xml:space="preserve">Suy ra </w:t>
      </w:r>
      <w:r>
        <w:t>lim</w:t>
      </w:r>
      <w:r>
        <w:t>x</w:t>
      </w:r>
      <w:r>
        <w:t>→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0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0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=</w:t>
      </w:r>
      <w:r>
        <w:t>f</w:t>
      </w:r>
      <w:r>
        <w:t>(</w:t>
      </w:r>
      <w:r>
        <w:t>0</w:t>
      </w:r>
      <w:r>
        <w:t>)</w:t>
      </w:r>
      <w:r>
        <w:t>limx→0fx=limx→0^(+)fx=limx→0^(−)fx=2=f0</w:t>
      </w:r>
      <w:r>
        <w:br/>
      </w:r>
      <w:r>
        <w:t>Do đó hàm số liên tục tại x = 0.</w:t>
      </w:r>
      <w:r>
        <w:br/>
      </w:r>
      <w:r>
        <w:t>Vậy hàm số liên tục trên ℝ.</w:t>
      </w:r>
      <w:r>
        <w:br/>
      </w:r>
      <w:r>
        <w:rPr>
          <w:b/>
        </w:rPr>
        <w:t>Bài 12 trang 86 Toán 11 Tập 1</w:t>
      </w:r>
      <w:r>
        <w:t>:</w:t>
      </w:r>
      <w:r>
        <w:t xml:space="preserve"> </w:t>
      </w:r>
      <w:r>
        <w:t>Cho hàm số f(x) =</w:t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2508129cfe64cc8a61a9d833f27e11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 Tìm a để hàm số y = f(x) liên tục trên ℝ.</w:t>
      </w:r>
      <w:r>
        <w:br/>
      </w:r>
      <w:r>
        <w:rPr>
          <w:b/>
        </w:rPr>
        <w:t>Lời giải:</w:t>
      </w:r>
      <w:r>
        <w:br/>
      </w:r>
      <w:r>
        <w:t xml:space="preserve">+) Với mọi x ≠ 5 thì f(x) = </w:t>
      </w:r>
      <w:r>
        <w:t>x</w:t>
      </w:r>
      <w:r>
        <w:t>2</w:t>
      </w:r>
      <w:r>
        <w:t>−</w:t>
      </w:r>
      <w:r>
        <w:t>25</w:t>
      </w:r>
      <w:r>
        <w:t>x</w:t>
      </w:r>
      <w:r>
        <w:t>−</w:t>
      </w:r>
      <w:r>
        <w:t>5</w:t>
      </w:r>
      <w:r>
        <w:t>(x^(2)−25)/(x−5)</w:t>
      </w:r>
      <w:r>
        <w:t xml:space="preserve"> liên tục.</w:t>
      </w:r>
      <w:r>
        <w:br/>
      </w:r>
      <w:r>
        <w:t>+) Tại x = 5, ta có:</w:t>
      </w:r>
      <w:r>
        <w:br/>
      </w:r>
      <w:r>
        <w:t>lim</w:t>
      </w:r>
      <w:r>
        <w:t>x</w:t>
      </w:r>
      <w:r>
        <w:t>→</w:t>
      </w:r>
      <w:r>
        <w:t>5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5</w:t>
      </w:r>
      <w:r>
        <w:t>x</w:t>
      </w:r>
      <w:r>
        <w:t>2</w:t>
      </w:r>
      <w:r>
        <w:t>−</w:t>
      </w:r>
      <w:r>
        <w:t>25</w:t>
      </w:r>
      <w:r>
        <w:t>x</w:t>
      </w:r>
      <w:r>
        <w:t>−</w:t>
      </w:r>
      <w:r>
        <w:t>5</w:t>
      </w:r>
      <w:r>
        <w:t>=</w:t>
      </w:r>
      <w:r>
        <w:t>lim</w:t>
      </w:r>
      <w:r>
        <w:t>x</w:t>
      </w:r>
      <w:r>
        <w:t>→</w:t>
      </w:r>
      <w:r>
        <w:t>5</w:t>
      </w:r>
      <w:r>
        <w:t>(</w:t>
      </w:r>
      <w:r>
        <w:t>x</w:t>
      </w:r>
      <w:r>
        <w:t>−</w:t>
      </w:r>
      <w:r>
        <w:t>5</w:t>
      </w:r>
      <w:r>
        <w:t>)</w:t>
      </w:r>
      <w:r>
        <w:t>(</w:t>
      </w:r>
      <w:r>
        <w:t>x</w:t>
      </w:r>
      <w:r>
        <w:t>+</w:t>
      </w:r>
      <w:r>
        <w:t>5</w:t>
      </w:r>
      <w:r>
        <w:t>)</w:t>
      </w:r>
      <w:r>
        <w:t>x</w:t>
      </w:r>
      <w:r>
        <w:t>−</w:t>
      </w:r>
      <w:r>
        <w:t>5</w:t>
      </w:r>
      <w:r>
        <w:t>=</w:t>
      </w:r>
      <w:r>
        <w:t>lim</w:t>
      </w:r>
      <w:r>
        <w:t>x</w:t>
      </w:r>
      <w:r>
        <w:t>→</w:t>
      </w:r>
      <w:r>
        <w:t>5</w:t>
      </w:r>
      <w:r>
        <w:t>(</w:t>
      </w:r>
      <w:r>
        <w:t>x</w:t>
      </w:r>
      <w:r>
        <w:t>+</w:t>
      </w:r>
      <w:r>
        <w:t>5</w:t>
      </w:r>
      <w:r>
        <w:t>)</w:t>
      </w:r>
      <w:r>
        <w:t>=</w:t>
      </w:r>
      <w:r>
        <w:t>10</w:t>
      </w:r>
      <w:r>
        <w:t>limx→5fx=limx→5(x^(2)−25)/(x−5)=limx→5(x−5x+5)/(x−5)=limx→5x+5=10</w:t>
      </w:r>
      <w:r>
        <w:t>.</w:t>
      </w:r>
      <w:r>
        <w:br/>
      </w:r>
      <w:r>
        <w:t>f(5) = a</w:t>
      </w:r>
      <w:r>
        <w:br/>
      </w:r>
      <w:r>
        <w:t>Để hàm số liên tục trên ℝ thì hàm số phải liên tục tại x = 5 khi a = 10.</w:t>
      </w:r>
      <w:r>
        <w:br/>
      </w:r>
      <w:r>
        <w:rPr>
          <w:b/>
        </w:rPr>
        <w:t>Bài 13 trang 86 Toán 11 Tập 1</w:t>
      </w:r>
      <w:r>
        <w:t>:</w:t>
      </w:r>
      <w:r>
        <w:t xml:space="preserve"> </w:t>
      </w:r>
      <w:r>
        <w:t>Trong một tủ thí nghiệm, nhiệt độ trong tủ sấy được điều khiển tăng từ 10°C, mỗi phút tăng 2°C trong 60 phút, sau đó giảm mỗi phút 3°C trong 40 phút. Hàm số biểu thị nhiệt độ (tính theo ºC) trong tủ theo thời gian t (tính theo phút) có dạng</w:t>
      </w:r>
      <w:r>
        <w:br/>
      </w:r>
      <w:r>
        <w:t xml:space="preserve">T(t) =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31fd8b3f6954f50af9ec29664c14bf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(k là hằng số).</w:t>
      </w:r>
      <w:r>
        <w:br/>
      </w:r>
      <w:r>
        <w:t>Biết rằng T(t) là hàm liên tục trên tập xác đinh. Tìm giá trị của k.</w:t>
      </w:r>
      <w:r>
        <w:br/>
      </w:r>
      <w:r>
        <w:rPr>
          <w:b/>
        </w:rPr>
        <w:t>Lời giải:</w:t>
      </w:r>
      <w:r>
        <w:br/>
      </w:r>
      <w:r>
        <w:t>+) Với 0 ≤ t &lt; 60 thì T(t) = 10 + 2t là hàm số liên tục.</w:t>
      </w:r>
      <w:r>
        <w:br/>
      </w:r>
      <w:r>
        <w:t>+) Với 60 &lt; t ≤ 100 thì T(t) = k – 3t là hàm số liên tục.</w:t>
      </w:r>
      <w:r>
        <w:br/>
      </w:r>
      <w:r>
        <w:t>+) Tại t = 60, ta có:</w:t>
      </w:r>
      <w:r>
        <w:br/>
      </w:r>
      <w:r>
        <w:t>lim</w:t>
      </w:r>
      <w:r>
        <w:t>t</w:t>
      </w:r>
      <w:r>
        <w:t>→</w:t>
      </w:r>
      <w:r>
        <w:t>60</w:t>
      </w:r>
      <w:r>
        <w:t>−</w:t>
      </w:r>
      <w:r>
        <w:t>T</w:t>
      </w:r>
      <w:r>
        <w:t>(</w:t>
      </w:r>
      <w:r>
        <w:t>t</w:t>
      </w:r>
      <w:r>
        <w:t>)</w:t>
      </w:r>
      <w:r>
        <w:t>=</w:t>
      </w:r>
      <w:r>
        <w:t>lim</w:t>
      </w:r>
      <w:r>
        <w:t>t</w:t>
      </w:r>
      <w:r>
        <w:t>→</w:t>
      </w:r>
      <w:r>
        <w:t>60</w:t>
      </w:r>
      <w:r>
        <w:t>−</w:t>
      </w:r>
      <w:r>
        <w:t>(</w:t>
      </w:r>
      <w:r>
        <w:t>10</w:t>
      </w:r>
      <w:r>
        <w:t>+</w:t>
      </w:r>
      <w:r>
        <w:t>2</w:t>
      </w:r>
      <w:r>
        <w:t>t</w:t>
      </w:r>
      <w:r>
        <w:t>)</w:t>
      </w:r>
      <w:r>
        <w:t>=</w:t>
      </w:r>
      <w:r>
        <w:t>130</w:t>
      </w:r>
      <w:r>
        <w:t>limt→60^(−)Tt=limt→60^(−)10+2t=130</w:t>
      </w:r>
      <w:r>
        <w:br/>
      </w:r>
      <w:r>
        <w:t>lim</w:t>
      </w:r>
      <w:r>
        <w:t>t</w:t>
      </w:r>
      <w:r>
        <w:t>→</w:t>
      </w:r>
      <w:r>
        <w:t>60</w:t>
      </w:r>
      <w:r>
        <w:t>+</w:t>
      </w:r>
      <w:r>
        <w:t>T</w:t>
      </w:r>
      <w:r>
        <w:t>(</w:t>
      </w:r>
      <w:r>
        <w:t>t</w:t>
      </w:r>
      <w:r>
        <w:t>)</w:t>
      </w:r>
      <w:r>
        <w:t>=</w:t>
      </w:r>
      <w:r>
        <w:t>lim</w:t>
      </w:r>
      <w:r>
        <w:t>t</w:t>
      </w:r>
      <w:r>
        <w:t>→</w:t>
      </w:r>
      <w:r>
        <w:t>60</w:t>
      </w:r>
      <w:r>
        <w:t>−</w:t>
      </w:r>
      <w:r>
        <w:t>(</w:t>
      </w:r>
      <w:r>
        <w:t>k</w:t>
      </w:r>
      <w:r>
        <w:t>−</w:t>
      </w:r>
      <w:r>
        <w:t>3</w:t>
      </w:r>
      <w:r>
        <w:t>t</w:t>
      </w:r>
      <w:r>
        <w:t>)</w:t>
      </w:r>
      <w:r>
        <w:t>=</w:t>
      </w:r>
      <w:r>
        <w:t>k</w:t>
      </w:r>
      <w:r>
        <w:t>−</w:t>
      </w:r>
      <w:r>
        <w:t>180</w:t>
      </w:r>
      <w:r>
        <w:t>limt→60^(+)Tt=limt→60^(−)k−3t=k−180</w:t>
      </w:r>
      <w:r>
        <w:br/>
      </w:r>
      <w:r>
        <w:t>Để hàm số liên tục trên tập xác định [0; 100] thì hàm số liên tục tại x = 60</w:t>
      </w:r>
      <w:r>
        <w:br/>
      </w:r>
      <w:r>
        <w:t>⇔ k – 180 = 130</w:t>
      </w:r>
      <w:r>
        <w:br/>
      </w:r>
      <w:r>
        <w:t>⇔ k = 240.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Chân trời sáng tạo</w:t>
      </w:r>
      <w:r>
        <w:rPr>
          <w:b/>
        </w:rPr>
        <w:t xml:space="preserve"> hay, chi tiết khác: </w:t>
      </w:r>
      <w:r>
        <w:br/>
      </w:r>
      <w:r>
        <w:rPr>
          <w:b/>
        </w:rPr>
        <w:t>Bài 3: Hàm số liên tục</w:t>
      </w:r>
      <w:r>
        <w:br/>
      </w:r>
      <w:r>
        <w:rPr>
          <w:b/>
        </w:rPr>
        <w:t>Bài 1: Điểm, đường thẳng và mặt phẳng trong không gian</w:t>
      </w:r>
      <w:r>
        <w:br/>
      </w:r>
      <w:r>
        <w:rPr>
          <w:b/>
        </w:rPr>
        <w:t>Bài 2: Hai đường thẳng song song</w:t>
      </w:r>
      <w:r>
        <w:br/>
      </w:r>
      <w:r>
        <w:rPr>
          <w:b/>
        </w:rPr>
        <w:t>Bài 3: Đường thẳng và mặt phẳng song song</w:t>
      </w:r>
      <w:r>
        <w:br/>
      </w:r>
      <w:r>
        <w:rPr>
          <w:b/>
        </w:rPr>
        <w:t>Bài 4: Hai mặt phẳng song song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