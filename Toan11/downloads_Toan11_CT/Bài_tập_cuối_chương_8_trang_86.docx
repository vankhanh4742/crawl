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tập cuối chương 8 trang 86</w:t>
      </w:r>
    </w:p>
    <w:p>
      <w:r>
        <w:rPr>
          <w:b/>
        </w:rPr>
        <w:t>Giải Toán 11 Bài tập cuối chương 8 trang 86</w:t>
      </w:r>
      <w:r>
        <w:br/>
      </w:r>
      <w:r>
        <w:rPr>
          <w:b/>
        </w:rPr>
        <w:t>Câu hỏi trắc nghiệm</w:t>
      </w:r>
      <w:r>
        <w:br/>
      </w:r>
      <w:r>
        <w:rPr>
          <w:b/>
        </w:rPr>
        <w:t>Giải Toán 11 trang 86 Tập 2</w:t>
      </w:r>
      <w:r>
        <w:br/>
      </w:r>
      <w:r>
        <w:rPr>
          <w:b/>
        </w:rPr>
        <w:t>Bài 1 trang 86 Toán 11 Tập 2</w:t>
      </w:r>
      <w:r>
        <w:t>:</w:t>
      </w:r>
      <w:r>
        <w:t xml:space="preserve"> </w:t>
      </w:r>
      <w:r>
        <w:t>Cho hình chóp S.ABCD có đáy ABCD là hình vuông, SA vuông góc với mặt đáy. Đường thẳng CD vuông góc với mặt phẳng nào sau đây?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3e71d0b49934c6dbd11b8d3cf3bb99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A. (SAD).</w:t>
      </w:r>
      <w:r>
        <w:br/>
      </w:r>
      <w:r>
        <w:t>B. (SAC).</w:t>
      </w:r>
      <w:r>
        <w:br/>
      </w:r>
      <w:r>
        <w:t>C. (SAB).</w:t>
      </w:r>
      <w:r>
        <w:br/>
      </w:r>
      <w:r>
        <w:t>D. (SBD).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A</w:t>
      </w:r>
      <w:r>
        <w:br/>
      </w:r>
      <w:r>
        <w:t>Vì SA ⊥ (ABCD) nên SA ⊥ CD.</w:t>
      </w:r>
      <w:r>
        <w:br/>
      </w:r>
      <w:r>
        <w:t>Mà ABCD là hình vuông nên CD ⊥ AD.</w:t>
      </w:r>
      <w:r>
        <w:br/>
      </w:r>
      <w:r>
        <w:t>Do đó CD ⊥ (SAD).</w:t>
      </w:r>
      <w:r>
        <w:br/>
      </w:r>
      <w:r>
        <w:rPr>
          <w:b/>
        </w:rPr>
        <w:t>Bài 2 trang 86 Toán 11 Tập 2</w:t>
      </w:r>
      <w:r>
        <w:t>:</w:t>
      </w:r>
      <w:r>
        <w:t xml:space="preserve"> </w:t>
      </w:r>
      <w:r>
        <w:t>Cho hình chóp S.ABCD có đáy ABCD là hình vuông cạnh b, SA vuông góc với mặt đáy,</w:t>
      </w:r>
      <w:r>
        <w:t xml:space="preserve"> </w:t>
      </w:r>
      <w:r>
        <w:t>SC=2b</w:t>
      </w:r>
      <w:r>
        <w:t>√</w:t>
      </w:r>
      <w:r>
        <w:t>2</w:t>
      </w:r>
      <w:r>
        <w:t>SC=2b√(2)</w:t>
      </w:r>
      <w:r>
        <w:t>. Số đo góc giữa cạnh bên SC và mặt đáy là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83ae7c11d524759b91d0576ef23faeb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A. 60°.</w:t>
      </w:r>
      <w:r>
        <w:br/>
      </w:r>
      <w:r>
        <w:t>B. 30°.</w:t>
      </w:r>
      <w:r>
        <w:br/>
      </w:r>
      <w:r>
        <w:t>C. 45°.</w:t>
      </w:r>
      <w:r>
        <w:br/>
      </w:r>
      <w:r>
        <w:t>D. 50°.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A</w:t>
      </w:r>
      <w:r>
        <w:br/>
      </w:r>
      <w:r>
        <w:t>Ta có SA ⊥ (ABCD) suy ra (SC, (ABCD)) = (SC, AC) =</w:t>
      </w:r>
      <w:r>
        <w:t xml:space="preserve"> </w:t>
      </w:r>
      <w:r>
        <w:t>ˆ</w:t>
      </w:r>
      <w:r>
        <w:t>SCA</w:t>
      </w:r>
      <w:r>
        <w:t>SCA^</w:t>
      </w:r>
      <w:r>
        <w:br/>
      </w:r>
      <w:r>
        <w:t>Mà ABCD là hình vuông nên</w:t>
      </w:r>
      <w:r>
        <w:t xml:space="preserve"> </w:t>
      </w:r>
      <w:r>
        <w:t>AC</w:t>
      </w:r>
      <w:r>
        <w:t>=</w:t>
      </w:r>
      <w:r>
        <w:t>√</w:t>
      </w:r>
      <w:r>
        <w:t>AB</w:t>
      </w:r>
      <w:r>
        <w:t>2</w:t>
      </w:r>
      <w:r>
        <w:t>+</w:t>
      </w:r>
      <w:r>
        <w:t>BC</w:t>
      </w:r>
      <w:r>
        <w:t>2</w:t>
      </w:r>
      <w:r>
        <w:t>=</w:t>
      </w:r>
      <w:r>
        <w:t>b</w:t>
      </w:r>
      <w:r>
        <w:t>√</w:t>
      </w:r>
      <w:r>
        <w:t>2</w:t>
      </w:r>
      <w:r>
        <w:t>AC=√(AB^(2)+BC^(2))=b√(2)</w:t>
      </w:r>
      <w:r>
        <w:br/>
      </w:r>
      <w:r>
        <w:t>cos</w:t>
      </w:r>
      <w:r>
        <w:t>ˆ</w:t>
      </w:r>
      <w:r>
        <w:t>SCA</w:t>
      </w:r>
      <w:r>
        <w:t>=</w:t>
      </w:r>
      <w:r>
        <w:t>AC</w:t>
      </w:r>
      <w:r>
        <w:t>SC</w:t>
      </w:r>
      <w:r>
        <w:t>=</w:t>
      </w:r>
      <w:r>
        <w:t>1</w:t>
      </w:r>
      <w:r>
        <w:t>2</w:t>
      </w:r>
      <w:r>
        <w:t>⇒</w:t>
      </w:r>
      <w:r>
        <w:t>ˆ</w:t>
      </w:r>
      <w:r>
        <w:t>SCA</w:t>
      </w:r>
      <w:r>
        <w:t>=</w:t>
      </w:r>
      <w:r>
        <w:t>60</w:t>
      </w:r>
      <w:r>
        <w:t>°</w:t>
      </w:r>
      <w:r>
        <w:t>cosSCA^=(AC)/(SC)=(1)/(2)⇒SCA^=60°</w:t>
      </w:r>
      <w:r>
        <w:t>.</w:t>
      </w:r>
      <w:r>
        <w:br/>
      </w:r>
      <w:r>
        <w:t>Vậy (SC, (ABCD)) = 60°</w:t>
      </w:r>
      <w:r>
        <w:br/>
      </w:r>
      <w:r>
        <w:rPr>
          <w:b/>
        </w:rPr>
        <w:t>Bài 3 trang 86 Toán 11 Tập 2</w:t>
      </w:r>
      <w:r>
        <w:t>:</w:t>
      </w:r>
      <w:r>
        <w:t xml:space="preserve"> </w:t>
      </w:r>
      <w:r>
        <w:t>Cho hình chóp S.ABCD có các cạnh bên và cạnh đáy đều bằng a. Gọi M là trung điểm của SA. Mặt phẳng (MBD) vuông góc với mặt phẳng nào dưới đây?</w:t>
      </w:r>
      <w:r>
        <w:br/>
      </w:r>
      <w:r>
        <w:t>A. (SBC).</w:t>
      </w:r>
      <w:r>
        <w:br/>
      </w:r>
      <w:r>
        <w:t>B. (SAC).</w:t>
      </w:r>
      <w:r>
        <w:br/>
      </w:r>
      <w:r>
        <w:t>C. (SBD).</w:t>
      </w:r>
      <w:r>
        <w:br/>
      </w:r>
      <w:r>
        <w:t>D. (ABCD).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B</w:t>
      </w:r>
      <w:r>
        <w:br/>
      </w:r>
      <w:r>
        <w:rPr>
          <w:b/>
        </w:rPr>
      </w:r>
      <w:r>
        <w:br/>
      </w:r>
      <w:r>
        <w:t>Gọi O là tâm của đáy.</w:t>
      </w:r>
      <w:r>
        <w:br/>
      </w:r>
      <w:r>
        <w:t>Khi đó SO ⊥ (ABCD) nên SO ⊥ BD</w:t>
      </w:r>
      <w:r>
        <w:br/>
      </w:r>
      <w:r>
        <w:t>Vì ABCD là hình vuông nên AC ⊥ BD. Khi đó:</w:t>
      </w:r>
      <w:r>
        <w:br/>
      </w:r>
      <w:r>
        <w:t>BD</w:t>
      </w:r>
      <w:r>
        <w:t>⊥</w:t>
      </w:r>
      <w:r>
        <w:t>(</w:t>
      </w:r>
      <w:r>
        <w:t>SAC</w:t>
      </w:r>
      <w:r>
        <w:t>)</w:t>
      </w:r>
      <w:r>
        <w:t>BD</w:t>
      </w:r>
      <w:r>
        <w:t>⊂</w:t>
      </w:r>
      <w:r>
        <w:t>(</w:t>
      </w:r>
      <w:r>
        <w:t>MBD</w:t>
      </w:r>
      <w:r>
        <w:t>)</w:t>
      </w:r>
      <w:r>
        <w:t xml:space="preserve"> </w:t>
      </w:r>
      <w:r>
        <w:t>}</w:t>
      </w:r>
      <w:r>
        <w:t>⇒</w:t>
      </w:r>
      <w:r>
        <w:t>(</w:t>
      </w:r>
      <w:r>
        <w:t>MBD</w:t>
      </w:r>
      <w:r>
        <w:t>)</w:t>
      </w:r>
      <w:r>
        <w:t>⊥</w:t>
      </w:r>
      <w:r>
        <w:t>(</w:t>
      </w:r>
      <w:r>
        <w:t>SAC</w:t>
      </w:r>
      <w:r>
        <w:t>)</w:t>
      </w:r>
      <w:r>
        <w:t>BD⊥SACBD⊂MBD ⇒MBD⊥SAC</w:t>
      </w:r>
      <w:r>
        <w:br/>
      </w:r>
      <w:r>
        <w:rPr>
          <w:b/>
        </w:rPr>
        <w:t>Bài 4 trang 86 Toán 11 Tập 2</w:t>
      </w:r>
      <w:r>
        <w:t>:</w:t>
      </w:r>
      <w:r>
        <w:t xml:space="preserve"> </w:t>
      </w:r>
      <w:r>
        <w:t>Cho hình chóp tam giác đều S.ABC có cạnh đáy bằng và chiều cao bằng</w:t>
      </w:r>
      <w:r>
        <w:t xml:space="preserve"> </w:t>
      </w:r>
      <w:r>
        <w:t>a</w:t>
      </w:r>
      <w:r>
        <w:t>√</w:t>
      </w:r>
      <w:r>
        <w:t>2</w:t>
      </w:r>
      <w:r>
        <w:t>a√(2)</w:t>
      </w:r>
      <w:r>
        <w:t>. Khoảng cách từ tâm O của đáy ABC đến một mặt bên là</w:t>
      </w:r>
      <w:r>
        <w:br/>
      </w:r>
      <w:r>
        <w:t>A.</w:t>
      </w:r>
      <w:r>
        <w:t xml:space="preserve"> </w:t>
      </w:r>
      <w:r>
        <w:t>a</w:t>
      </w:r>
      <w:r>
        <w:t>√</w:t>
      </w:r>
      <w:r>
        <w:t>14</w:t>
      </w:r>
      <w:r>
        <w:t>7</w:t>
      </w:r>
      <w:r>
        <w:t>(a√(14))/(7)</w:t>
      </w:r>
      <w:r>
        <w:t xml:space="preserve"> </w:t>
      </w:r>
      <w:r>
        <w:t>.</w:t>
      </w:r>
      <w:r>
        <w:br/>
      </w:r>
      <w:r>
        <w:t>B.</w:t>
      </w:r>
      <w:r>
        <w:t xml:space="preserve"> </w:t>
      </w:r>
      <w:r>
        <w:t>a</w:t>
      </w:r>
      <w:r>
        <w:t>√</w:t>
      </w:r>
      <w:r>
        <w:t>2</w:t>
      </w:r>
      <w:r>
        <w:t>7</w:t>
      </w:r>
      <w:r>
        <w:t>(a√(2))/(7)</w:t>
      </w:r>
      <w:r>
        <w:t xml:space="preserve"> </w:t>
      </w:r>
      <w:r>
        <w:t>.</w:t>
      </w:r>
      <w:r>
        <w:br/>
      </w:r>
      <w:r>
        <w:t>C.</w:t>
      </w:r>
      <w:r>
        <w:t xml:space="preserve"> </w:t>
      </w:r>
      <w:r>
        <w:t>a</w:t>
      </w:r>
      <w:r>
        <w:t>√</w:t>
      </w:r>
      <w:r>
        <w:t>14</w:t>
      </w:r>
      <w:r>
        <w:t>2</w:t>
      </w:r>
      <w:r>
        <w:t>(a√(14))/(2)</w:t>
      </w:r>
      <w:r>
        <w:t xml:space="preserve"> </w:t>
      </w:r>
      <w:r>
        <w:t>.</w:t>
      </w:r>
      <w:r>
        <w:br/>
      </w:r>
      <w:r>
        <w:t>D.</w:t>
      </w:r>
      <w:r>
        <w:t xml:space="preserve"> </w:t>
      </w:r>
      <w:r>
        <w:t>2</w:t>
      </w:r>
      <w:r>
        <w:t>a</w:t>
      </w:r>
      <w:r>
        <w:t>√</w:t>
      </w:r>
      <w:r>
        <w:t>14</w:t>
      </w:r>
      <w:r>
        <w:t>7</w:t>
      </w:r>
      <w:r>
        <w:t>(2a√(14))/(7)</w:t>
      </w:r>
      <w:r>
        <w:t xml:space="preserve"> </w:t>
      </w:r>
      <w:r>
        <w:t>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A</w:t>
      </w:r>
      <w:r>
        <w:br/>
      </w:r>
      <w:r>
        <w:rPr>
          <w:b/>
        </w:rPr>
      </w:r>
      <w:r>
        <w:br/>
      </w:r>
      <w:r>
        <w:t>Gọi I là trung điểm của BC, kẻ OH ⊥ SI (H</w:t>
      </w:r>
      <w:r>
        <w:t xml:space="preserve"> </w:t>
      </w:r>
      <w:r>
        <w:t>∈</w:t>
      </w:r>
      <w:r>
        <w:t>∈</w:t>
      </w:r>
      <w:r>
        <w:t xml:space="preserve"> </w:t>
      </w:r>
      <w:r>
        <w:t>SI).</w:t>
      </w:r>
      <w:r>
        <w:br/>
      </w:r>
      <w:r>
        <w:t>Vì ΔABC là tam giác đều nên AI ⊥ BC</w:t>
      </w:r>
      <w:r>
        <w:br/>
      </w:r>
      <w:r>
        <w:t>Ta có: SO⊥(ABC) nên SO⊥BC</w:t>
      </w:r>
      <w:r>
        <w:br/>
      </w:r>
      <w:r>
        <w:t>⇒ BC ⊥ (SAI) ⇒ BC ⊥ OH</w:t>
      </w:r>
      <w:r>
        <w:br/>
      </w:r>
      <w:r>
        <w:t>Mà OH ⊥ SI nên OH ⊥ (SBC)</w:t>
      </w:r>
      <w:r>
        <w:br/>
      </w:r>
      <w:r>
        <w:t>Do đó d(O, (SBC)) = OH</w:t>
      </w:r>
      <w:r>
        <w:br/>
      </w:r>
      <w:r>
        <w:t>ΔABC là tam giác đều</w:t>
      </w:r>
      <w:r>
        <w:t xml:space="preserve"> </w:t>
      </w:r>
      <w:r>
        <w:t>⇒</w:t>
      </w:r>
      <w:r>
        <w:t>AI</w:t>
      </w:r>
      <w:r>
        <w:t>=</w:t>
      </w:r>
      <w:r>
        <w:t>a</w:t>
      </w:r>
      <w:r>
        <w:t>√</w:t>
      </w:r>
      <w:r>
        <w:t>3</w:t>
      </w:r>
      <w:r>
        <w:t>⇒</w:t>
      </w:r>
      <w:r>
        <w:t>OI</w:t>
      </w:r>
      <w:r>
        <w:t>=</w:t>
      </w:r>
      <w:r>
        <w:t>1</w:t>
      </w:r>
      <w:r>
        <w:t>3</w:t>
      </w:r>
      <w:r>
        <w:t>AI</w:t>
      </w:r>
      <w:r>
        <w:t>=</w:t>
      </w:r>
      <w:r>
        <w:t>a</w:t>
      </w:r>
      <w:r>
        <w:t>√</w:t>
      </w:r>
      <w:r>
        <w:t>3</w:t>
      </w:r>
      <w:r>
        <w:t>3</w:t>
      </w:r>
      <w:r>
        <w:t>⇒AI=a√(3)⇒OI=(1)/(3)AI=(a√(3))/(3)</w:t>
      </w:r>
      <w:r>
        <w:br/>
      </w:r>
      <w:r>
        <w:t>ΔOHI vuông tại O, OH là đường cao:</w:t>
      </w:r>
      <w:r>
        <w:br/>
      </w:r>
      <w:r>
        <w:t>1</w:t>
      </w:r>
      <w:r>
        <w:t>OH</w:t>
      </w:r>
      <w:r>
        <w:t>2</w:t>
      </w:r>
      <w:r>
        <w:t>=</w:t>
      </w:r>
      <w:r>
        <w:t>1</w:t>
      </w:r>
      <w:r>
        <w:t>SO</w:t>
      </w:r>
      <w:r>
        <w:t>2</w:t>
      </w:r>
      <w:r>
        <w:t>+</w:t>
      </w:r>
      <w:r>
        <w:t>1</w:t>
      </w:r>
      <w:r>
        <w:t>OI</w:t>
      </w:r>
      <w:r>
        <w:t>2</w:t>
      </w:r>
      <w:r>
        <w:t>⇒</w:t>
      </w:r>
      <w:r>
        <w:t>OH</w:t>
      </w:r>
      <w:r>
        <w:t>=</w:t>
      </w:r>
      <w:r>
        <w:t>a</w:t>
      </w:r>
      <w:r>
        <w:t>√</w:t>
      </w:r>
      <w:r>
        <w:t>14</w:t>
      </w:r>
      <w:r>
        <w:t>7</w:t>
      </w:r>
      <w:r>
        <w:t>(1)/(OH^(2))=(1)/(SO^(2))+(1)/(OI^(2))⇒OH=(a√(14))/(7)</w:t>
      </w:r>
      <w:r>
        <w:br/>
      </w:r>
      <w:r>
        <w:rPr>
          <w:b/>
        </w:rPr>
        <w:t>Bài 5 trang 86 Toán 11 Tập 2</w:t>
      </w:r>
      <w:r>
        <w:t>:</w:t>
      </w:r>
      <w:r>
        <w:t xml:space="preserve"> </w:t>
      </w:r>
      <w:r>
        <w:t>Thể tích của khối chóp cụt tam giác đều có cạnh đáy lớn bằng 2a, cạnh đáy nhỏ bằng a và chiều cao bằng</w:t>
      </w:r>
      <w:r>
        <w:t xml:space="preserve"> </w:t>
      </w:r>
      <w:r>
        <w:t>a</w:t>
      </w:r>
      <w:r>
        <w:t>√</w:t>
      </w:r>
      <w:r>
        <w:t>6</w:t>
      </w:r>
      <w:r>
        <w:t>3</w:t>
      </w:r>
      <w:r>
        <w:t>(a√(6))/(3)</w:t>
      </w:r>
      <w:r>
        <w:t xml:space="preserve"> </w:t>
      </w:r>
      <w:r>
        <w:t>là</w:t>
      </w:r>
      <w:r>
        <w:br/>
      </w:r>
      <w:r>
        <w:t>A.</w:t>
      </w:r>
      <w:r>
        <w:t xml:space="preserve"> </w:t>
      </w:r>
      <w:r>
        <w:t>7</w:t>
      </w:r>
      <w:r>
        <w:t>√</w:t>
      </w:r>
      <w:r>
        <w:t>2</w:t>
      </w:r>
      <w:r>
        <w:t>8</w:t>
      </w:r>
      <w:r>
        <w:t>a</w:t>
      </w:r>
      <w:r>
        <w:t>3</w:t>
      </w:r>
      <w:r>
        <w:t>(7√(2))/(8)a^(3)</w:t>
      </w:r>
      <w:r>
        <w:t xml:space="preserve"> </w:t>
      </w:r>
      <w:r>
        <w:t>.</w:t>
      </w:r>
      <w:r>
        <w:br/>
      </w:r>
      <w:r>
        <w:t>B.</w:t>
      </w:r>
      <w:r>
        <w:t xml:space="preserve"> </w:t>
      </w:r>
      <w:r>
        <w:t>√</w:t>
      </w:r>
      <w:r>
        <w:t>2</w:t>
      </w:r>
      <w:r>
        <w:t>4</w:t>
      </w:r>
      <w:r>
        <w:t>a</w:t>
      </w:r>
      <w:r>
        <w:t>3</w:t>
      </w:r>
      <w:r>
        <w:t>(√(2))/(4)a^(3)</w:t>
      </w:r>
      <w:r>
        <w:t xml:space="preserve"> </w:t>
      </w:r>
      <w:r>
        <w:t>.</w:t>
      </w:r>
      <w:r>
        <w:br/>
      </w:r>
      <w:r>
        <w:t>C.</w:t>
      </w:r>
      <w:r>
        <w:t xml:space="preserve"> </w:t>
      </w:r>
      <w:r>
        <w:t>7</w:t>
      </w:r>
      <w:r>
        <w:t>√</w:t>
      </w:r>
      <w:r>
        <w:t>2</w:t>
      </w:r>
      <w:r>
        <w:t>12</w:t>
      </w:r>
      <w:r>
        <w:t>a</w:t>
      </w:r>
      <w:r>
        <w:t>3</w:t>
      </w:r>
      <w:r>
        <w:t>(7√(2))/(12)a^(3)</w:t>
      </w:r>
      <w:r>
        <w:t xml:space="preserve"> </w:t>
      </w:r>
      <w:r>
        <w:t>.</w:t>
      </w:r>
      <w:r>
        <w:br/>
      </w:r>
      <w:r>
        <w:t>D.</w:t>
      </w:r>
      <w:r>
        <w:t xml:space="preserve"> </w:t>
      </w:r>
      <w:r>
        <w:t>7</w:t>
      </w:r>
      <w:r>
        <w:t>√</w:t>
      </w:r>
      <w:r>
        <w:t>3</w:t>
      </w:r>
      <w:r>
        <w:t>4</w:t>
      </w:r>
      <w:r>
        <w:t>a</w:t>
      </w:r>
      <w:r>
        <w:t>3</w:t>
      </w:r>
      <w:r>
        <w:t>(7√(3))/(4)a^(3)</w:t>
      </w:r>
      <w:r>
        <w:t xml:space="preserve"> </w:t>
      </w:r>
      <w:r>
        <w:t>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C</w:t>
      </w:r>
      <w:r>
        <w:br/>
      </w:r>
      <w:r>
        <w:t>Diện tích đáy lớn là:</w:t>
      </w:r>
      <w:r>
        <w:t xml:space="preserve"> </w:t>
      </w:r>
      <w:r>
        <w:t>S</w:t>
      </w:r>
      <w:r>
        <w:t>=</w:t>
      </w:r>
      <w:r>
        <w:t>(</w:t>
      </w:r>
      <w:r>
        <w:t>2</w:t>
      </w:r>
      <w:r>
        <w:t>a</w:t>
      </w:r>
      <w:r>
        <w:t>)</w:t>
      </w:r>
      <w:r>
        <w:t>2</w:t>
      </w:r>
      <w:r>
        <w:t>√</w:t>
      </w:r>
      <w:r>
        <w:t>3</w:t>
      </w:r>
      <w:r>
        <w:t>4</w:t>
      </w:r>
      <w:r>
        <w:t>=</w:t>
      </w:r>
      <w:r>
        <w:t>a</w:t>
      </w:r>
      <w:r>
        <w:t>2</w:t>
      </w:r>
      <w:r>
        <w:t>√</w:t>
      </w:r>
      <w:r>
        <w:t>3</w:t>
      </w:r>
      <w:r>
        <w:t>S=(2a^(2)√(3))/(4)=a^(2)√(3)</w:t>
      </w:r>
      <w:r>
        <w:br/>
      </w:r>
      <w:r>
        <w:t>Diện tích đáy bé là:</w:t>
      </w:r>
      <w:r>
        <w:t xml:space="preserve"> </w:t>
      </w:r>
      <w:r>
        <w:t>S</w:t>
      </w:r>
      <w:r>
        <w:t>'</w:t>
      </w:r>
      <w:r>
        <w:t>=</w:t>
      </w:r>
      <w:r>
        <w:t>a</w:t>
      </w:r>
      <w:r>
        <w:t>2</w:t>
      </w:r>
      <w:r>
        <w:t>√</w:t>
      </w:r>
      <w:r>
        <w:t>3</w:t>
      </w:r>
      <w:r>
        <w:t>4</w:t>
      </w:r>
      <w:r>
        <w:t>S'=(a^(2)√(3))/(4)</w:t>
      </w:r>
      <w:r>
        <w:br/>
      </w:r>
      <w:r>
        <w:t>Thể tích của bồn chứa là:</w:t>
      </w:r>
      <w:r>
        <w:br/>
      </w:r>
      <w:r>
        <w:t>V</w:t>
      </w:r>
      <w:r>
        <w:t>=</w:t>
      </w:r>
      <w:r>
        <w:t>1</w:t>
      </w:r>
      <w:r>
        <w:t>3</w:t>
      </w:r>
      <w:r>
        <w:t>⋅</w:t>
      </w:r>
      <w:r>
        <w:t>a</w:t>
      </w:r>
      <w:r>
        <w:t>√</w:t>
      </w:r>
      <w:r>
        <w:t>6</w:t>
      </w:r>
      <w:r>
        <w:t>3</w:t>
      </w:r>
      <w:r>
        <w:t>⋅</w:t>
      </w:r>
      <w:r>
        <w:t>(</w:t>
      </w:r>
      <w:r>
        <w:t>a</w:t>
      </w:r>
      <w:r>
        <w:t>2</w:t>
      </w:r>
      <w:r>
        <w:t>√</w:t>
      </w:r>
      <w:r>
        <w:t>3</w:t>
      </w:r>
      <w:r>
        <w:t>+</w:t>
      </w:r>
      <w:r>
        <w:t>√</w:t>
      </w:r>
      <w:r>
        <w:t>a</w:t>
      </w:r>
      <w:r>
        <w:t>2</w:t>
      </w:r>
      <w:r>
        <w:t>√</w:t>
      </w:r>
      <w:r>
        <w:t>3</w:t>
      </w:r>
      <w:r>
        <w:t>⋅</w:t>
      </w:r>
      <w:r>
        <w:t>a</w:t>
      </w:r>
      <w:r>
        <w:t>2</w:t>
      </w:r>
      <w:r>
        <w:t>√</w:t>
      </w:r>
      <w:r>
        <w:t>3</w:t>
      </w:r>
      <w:r>
        <w:t>4</w:t>
      </w:r>
      <w:r>
        <w:t>+</w:t>
      </w:r>
      <w:r>
        <w:t>a</w:t>
      </w:r>
      <w:r>
        <w:t>2</w:t>
      </w:r>
      <w:r>
        <w:t>√</w:t>
      </w:r>
      <w:r>
        <w:t>3</w:t>
      </w:r>
      <w:r>
        <w:t>4</w:t>
      </w:r>
      <w:r>
        <w:t>)</w:t>
      </w:r>
      <w:r>
        <w:t>=</w:t>
      </w:r>
      <w:r>
        <w:t>7</w:t>
      </w:r>
      <w:r>
        <w:t>√</w:t>
      </w:r>
      <w:r>
        <w:t>2</w:t>
      </w:r>
      <w:r>
        <w:t>12</w:t>
      </w:r>
      <w:r>
        <w:t>a</w:t>
      </w:r>
      <w:r>
        <w:t>3</w:t>
      </w:r>
      <w:r>
        <w:t>V=(1)/(3)⋅(a√(6))/(3)⋅a^(2)√(3)+√(a^(2)√(3)⋅(a^(2)√(3))/(4))+(a^(2)√(3))/(4)=(7√(2))/(12)a^(3)</w:t>
      </w:r>
      <w:r>
        <w:t>.</w:t>
      </w:r>
      <w:r>
        <w:br/>
      </w:r>
      <w:r>
        <w:rPr>
          <w:b/>
        </w:rPr>
        <w:t>Bài 6 trang 86 Toán 11 Tập 2</w:t>
      </w:r>
      <w:r>
        <w:t>:</w:t>
      </w:r>
      <w:r>
        <w:t xml:space="preserve"> </w:t>
      </w:r>
      <w:r>
        <w:t>Cho chóp tứ giác S.ABCD có đáy là hình chữ nhật với AB = 4a, AD = 3a. Các cạnh bên đều có độ dài 5a. Góc nhị diện [S, BC, A] có số đo là</w:t>
      </w:r>
      <w:r>
        <w:br/>
      </w:r>
      <w:r>
        <w:t>A. 75°46′.</w:t>
      </w:r>
      <w:r>
        <w:br/>
      </w:r>
      <w:r>
        <w:t>B. 71°21′.</w:t>
      </w:r>
      <w:r>
        <w:br/>
      </w:r>
      <w:r>
        <w:t>C. 68°31′.</w:t>
      </w:r>
      <w:r>
        <w:br/>
      </w:r>
      <w:r>
        <w:t>D. 65°12′.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D</w:t>
      </w:r>
      <w:r>
        <w:br/>
      </w:r>
      <w:r>
        <w:rPr>
          <w:b/>
        </w:rPr>
      </w:r>
      <w:r>
        <w:br/>
      </w:r>
      <w:r>
        <w:t>Gọi O là tâm của đáy.</w:t>
      </w:r>
      <w:r>
        <w:br/>
      </w:r>
      <w:r>
        <w:t>Kẻ OH ⊥ BC (H</w:t>
      </w:r>
      <w:r>
        <w:t xml:space="preserve"> </w:t>
      </w:r>
      <w:r>
        <w:t>∈</w:t>
      </w:r>
      <w:r>
        <w:t>∈</w:t>
      </w:r>
      <w:r>
        <w:t xml:space="preserve"> </w:t>
      </w:r>
      <w:r>
        <w:t>BC)</w:t>
      </w:r>
      <w:r>
        <w:br/>
      </w:r>
      <w:r>
        <w:t>Vì ΔSAC cân tại S nên SO ⊥ AC.</w:t>
      </w:r>
      <w:r>
        <w:br/>
      </w:r>
      <w:r>
        <w:t>Vì ΔSBD cân tại S nên SO ⊥ BD.</w:t>
      </w:r>
      <w:r>
        <w:br/>
      </w:r>
      <w:r>
        <w:t>⇒ SO ⊥ (ABCD) ⇒ SO ⊥ BC.</w:t>
      </w:r>
      <w:r>
        <w:br/>
      </w:r>
      <w:r>
        <w:t>Mà OH ⊥ BC nên</w:t>
      </w:r>
      <w:r>
        <w:t xml:space="preserve"> </w:t>
      </w:r>
      <w:r>
        <w:t>ˆ</w:t>
      </w:r>
      <w:r>
        <w:t>SHO</w:t>
      </w:r>
      <w:r>
        <w:t>SHO^</w:t>
      </w:r>
      <w:r>
        <w:t xml:space="preserve"> </w:t>
      </w:r>
      <w:r>
        <w:t>là góc nhị diện [S, BC, A].</w:t>
      </w:r>
      <w:r>
        <w:br/>
      </w:r>
      <w:r>
        <w:t>S</w:t>
      </w:r>
      <w:r>
        <w:t>ABCD</w:t>
      </w:r>
      <w:r>
        <w:t>=</w:t>
      </w:r>
      <w:r>
        <w:t>AB</w:t>
      </w:r>
      <w:r>
        <w:t>.</w:t>
      </w:r>
      <w:r>
        <w:t>AD</w:t>
      </w:r>
      <w:r>
        <w:t>=</w:t>
      </w:r>
      <w:r>
        <w:t>12</w:t>
      </w:r>
      <w:r>
        <w:t>a</w:t>
      </w:r>
      <w:r>
        <w:t>2</w:t>
      </w:r>
      <w:r>
        <w:t>⇒</w:t>
      </w:r>
      <w:r>
        <w:t>S</w:t>
      </w:r>
      <w:r>
        <w:t>OBC</w:t>
      </w:r>
      <w:r>
        <w:t>=</w:t>
      </w:r>
      <w:r>
        <w:t>1</w:t>
      </w:r>
      <w:r>
        <w:t>4</w:t>
      </w:r>
      <w:r>
        <w:t>S</w:t>
      </w:r>
      <w:r>
        <w:t>ABCD</w:t>
      </w:r>
      <w:r>
        <w:t>=</w:t>
      </w:r>
      <w:r>
        <w:t>3</w:t>
      </w:r>
      <w:r>
        <w:t>a</w:t>
      </w:r>
      <w:r>
        <w:t>2</w:t>
      </w:r>
      <w:r>
        <w:t>S_(ABCD)=AB.AD=12a^(2)⇒S_(OBC)=(1)/(4)S_(ABCD)=3a^(2)</w:t>
      </w:r>
      <w:r>
        <w:t>.</w:t>
      </w:r>
      <w:r>
        <w:br/>
      </w:r>
      <w:r>
        <w:t>Mà</w:t>
      </w:r>
      <w:r>
        <w:t xml:space="preserve"> </w:t>
      </w:r>
      <w:r>
        <w:t>S</w:t>
      </w:r>
      <w:r>
        <w:t>OBC</w:t>
      </w:r>
      <w:r>
        <w:t>=</w:t>
      </w:r>
      <w:r>
        <w:t>1</w:t>
      </w:r>
      <w:r>
        <w:t>2</w:t>
      </w:r>
      <w:r>
        <w:t>.</w:t>
      </w:r>
      <w:r>
        <w:t>BC</w:t>
      </w:r>
      <w:r>
        <w:t>.</w:t>
      </w:r>
      <w:r>
        <w:t>OH</w:t>
      </w:r>
      <w:r>
        <w:t>⇒</w:t>
      </w:r>
      <w:r>
        <w:t>OH</w:t>
      </w:r>
      <w:r>
        <w:t>=</w:t>
      </w:r>
      <w:r>
        <w:t>2</w:t>
      </w:r>
      <w:r>
        <w:t>S</w:t>
      </w:r>
      <w:r>
        <w:t>OBC</w:t>
      </w:r>
      <w:r>
        <w:t>BC</w:t>
      </w:r>
      <w:r>
        <w:t>=</w:t>
      </w:r>
      <w:r>
        <w:t>2</w:t>
      </w:r>
      <w:r>
        <w:t>a</w:t>
      </w:r>
      <w:r>
        <w:t>S_(OBC)=(1)/(2).BC.OH⇒OH=(2S_(OBC))/(BC)=2a</w:t>
      </w:r>
      <w:r>
        <w:t>.</w:t>
      </w:r>
      <w:r>
        <w:br/>
      </w:r>
      <w:r>
        <w:t>•</w:t>
      </w:r>
      <w:r>
        <w:t xml:space="preserve"> </w:t>
      </w:r>
      <w:r>
        <w:t>AC</w:t>
      </w:r>
      <w:r>
        <w:t>=</w:t>
      </w:r>
      <w:r>
        <w:t>√</w:t>
      </w:r>
      <w:r>
        <w:t>AB</w:t>
      </w:r>
      <w:r>
        <w:t>2</w:t>
      </w:r>
      <w:r>
        <w:t>+</w:t>
      </w:r>
      <w:r>
        <w:t>BC</w:t>
      </w:r>
      <w:r>
        <w:t>2</w:t>
      </w:r>
      <w:r>
        <w:t>=</w:t>
      </w:r>
      <w:r>
        <w:t>5</w:t>
      </w:r>
      <w:r>
        <w:t>a</w:t>
      </w:r>
      <w:r>
        <w:t>⇒</w:t>
      </w:r>
      <w:r>
        <w:t>OC</w:t>
      </w:r>
      <w:r>
        <w:t>=</w:t>
      </w:r>
      <w:r>
        <w:t>1</w:t>
      </w:r>
      <w:r>
        <w:t>2</w:t>
      </w:r>
      <w:r>
        <w:t>AC</w:t>
      </w:r>
      <w:r>
        <w:t>=</w:t>
      </w:r>
      <w:r>
        <w:t>5</w:t>
      </w:r>
      <w:r>
        <w:t>a</w:t>
      </w:r>
      <w:r>
        <w:t>2</w:t>
      </w:r>
      <w:r>
        <w:t>AC=√(AB^(2)+BC^(2))=5a⇒OC=(1)/(2)AC=(5a)/(2)</w:t>
      </w:r>
      <w:r>
        <w:t>.</w:t>
      </w:r>
      <w:r>
        <w:br/>
      </w:r>
      <w:r>
        <w:t>•</w:t>
      </w:r>
      <w:r>
        <w:t xml:space="preserve"> </w:t>
      </w:r>
      <w:r>
        <w:t>SO</w:t>
      </w:r>
      <w:r>
        <w:t>=</w:t>
      </w:r>
      <w:r>
        <w:t>√</w:t>
      </w:r>
      <w:r>
        <w:t>SC</w:t>
      </w:r>
      <w:r>
        <w:t>2</w:t>
      </w:r>
      <w:r>
        <w:t>−</w:t>
      </w:r>
      <w:r>
        <w:t>OC</w:t>
      </w:r>
      <w:r>
        <w:t>2</w:t>
      </w:r>
      <w:r>
        <w:t>=</w:t>
      </w:r>
      <w:r>
        <w:t>5</w:t>
      </w:r>
      <w:r>
        <w:t>a</w:t>
      </w:r>
      <w:r>
        <w:t>√</w:t>
      </w:r>
      <w:r>
        <w:t>3</w:t>
      </w:r>
      <w:r>
        <w:t>2</w:t>
      </w:r>
      <w:r>
        <w:t>SO=√(SC^(2)−OC^(2))=(5a√(3))/(2)</w:t>
      </w:r>
      <w:r>
        <w:t>.</w:t>
      </w:r>
      <w:r>
        <w:br/>
      </w:r>
      <w:r>
        <w:t>•</w:t>
      </w:r>
      <w:r>
        <w:t xml:space="preserve"> </w:t>
      </w:r>
      <w:r>
        <w:t>tan</w:t>
      </w:r>
      <w:r>
        <w:t>ˆ</w:t>
      </w:r>
      <w:r>
        <w:t>SHO</w:t>
      </w:r>
      <w:r>
        <w:t>=</w:t>
      </w:r>
      <w:r>
        <w:t>SO</w:t>
      </w:r>
      <w:r>
        <w:t>OH</w:t>
      </w:r>
      <w:r>
        <w:t>=</w:t>
      </w:r>
      <w:r>
        <w:t>5</w:t>
      </w:r>
      <w:r>
        <w:t>√</w:t>
      </w:r>
      <w:r>
        <w:t>3</w:t>
      </w:r>
      <w:r>
        <w:t>4</w:t>
      </w:r>
      <w:r>
        <w:t>⇒</w:t>
      </w:r>
      <w:r>
        <w:t>ˆ</w:t>
      </w:r>
      <w:r>
        <w:t>SHO</w:t>
      </w:r>
      <w:r>
        <w:t>≈</w:t>
      </w:r>
      <w:r>
        <w:t>65</w:t>
      </w:r>
      <w:r>
        <w:t>°</w:t>
      </w:r>
      <w:r>
        <w:t>12</w:t>
      </w:r>
      <w:r>
        <w:t>'</w:t>
      </w:r>
      <w:r>
        <w:t>tanSHO^=(SO)/(OH)=(5√(3))/(4)⇒SHO^≈65°12'</w:t>
      </w:r>
      <w:r>
        <w:t>.</w:t>
      </w:r>
      <w:r>
        <w:br/>
      </w:r>
      <w:r>
        <w:rPr>
          <w:b/>
        </w:rPr>
        <w:t>Bài 7 trang 86 Toán 11 Tập 2</w:t>
      </w:r>
      <w:r>
        <w:t>:</w:t>
      </w:r>
      <w:r>
        <w:t xml:space="preserve"> </w:t>
      </w:r>
      <w:r>
        <w:t>Nếu hình hộp chữ nhật có ba kích thước là 3, 4, 5 thì độ dài đường chéo của nó là</w:t>
      </w:r>
      <w:r>
        <w:br/>
      </w:r>
      <w:r>
        <w:t>A.</w:t>
      </w:r>
      <w:r>
        <w:t xml:space="preserve"> </w:t>
      </w:r>
      <w:r>
        <w:t>5</w:t>
      </w:r>
      <w:r>
        <w:t>√</w:t>
      </w:r>
      <w:r>
        <w:t>2</w:t>
      </w:r>
      <w:r>
        <w:t>5√(2)</w:t>
      </w:r>
      <w:r>
        <w:t xml:space="preserve"> </w:t>
      </w:r>
      <w:r>
        <w:t>.</w:t>
      </w:r>
      <w:r>
        <w:br/>
      </w:r>
      <w:r>
        <w:t>B. 50.</w:t>
      </w:r>
      <w:r>
        <w:br/>
      </w:r>
      <w:r>
        <w:t>C.</w:t>
      </w:r>
      <w:r>
        <w:t xml:space="preserve"> </w:t>
      </w:r>
      <w:r>
        <w:t>2</w:t>
      </w:r>
      <w:r>
        <w:t>√</w:t>
      </w:r>
      <w:r>
        <w:t>5</w:t>
      </w:r>
      <w:r>
        <w:t>2√(5)</w:t>
      </w:r>
      <w:r>
        <w:t xml:space="preserve"> </w:t>
      </w:r>
      <w:r>
        <w:t>.</w:t>
      </w:r>
      <w:r>
        <w:br/>
      </w:r>
      <w:r>
        <w:t>D. 12.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A</w:t>
      </w:r>
      <w:r>
        <w:br/>
      </w:r>
      <w:r>
        <w:rPr>
          <w:b/>
        </w:rPr>
      </w:r>
      <w:r>
        <w:br/>
      </w:r>
      <w:r>
        <w:t>Giả sử hình hộp chữ nhật ABCD.A′B′C′D′ có AB = 3, BC = 4, AA′ = 5.</w:t>
      </w:r>
      <w:r>
        <w:br/>
      </w:r>
      <w:r>
        <w:t>•</w:t>
      </w:r>
      <w:r>
        <w:t xml:space="preserve"> </w:t>
      </w:r>
      <w:r>
        <w:t>AC</w:t>
      </w:r>
      <w:r>
        <w:t>=</w:t>
      </w:r>
      <w:r>
        <w:t>√</w:t>
      </w:r>
      <w:r>
        <w:t>AB</w:t>
      </w:r>
      <w:r>
        <w:t>2</w:t>
      </w:r>
      <w:r>
        <w:t>+</w:t>
      </w:r>
      <w:r>
        <w:t>BC</w:t>
      </w:r>
      <w:r>
        <w:t>2</w:t>
      </w:r>
      <w:r>
        <w:t>=</w:t>
      </w:r>
      <w:r>
        <w:t>5</w:t>
      </w:r>
      <w:r>
        <w:t>AC=√(AB^(2)+BC^(2))=5</w:t>
      </w:r>
      <w:r>
        <w:t>.</w:t>
      </w:r>
      <w:r>
        <w:br/>
      </w:r>
      <w:r>
        <w:t>•</w:t>
      </w:r>
      <w:r>
        <w:t xml:space="preserve"> </w:t>
      </w:r>
      <w:r>
        <w:t>A</w:t>
      </w:r>
      <w:r>
        <w:t>′</w:t>
      </w:r>
      <w:r>
        <w:t>C</w:t>
      </w:r>
      <w:r>
        <w:t>=</w:t>
      </w:r>
      <w:r>
        <w:t>√</w:t>
      </w:r>
      <w:r>
        <w:t>A</w:t>
      </w:r>
      <w:r>
        <w:t>A</w:t>
      </w:r>
      <w:r>
        <w:t>′</w:t>
      </w:r>
      <w:r>
        <w:t>2</w:t>
      </w:r>
      <w:r>
        <w:t>+</w:t>
      </w:r>
      <w:r>
        <w:t>AC</w:t>
      </w:r>
      <w:r>
        <w:t>2</w:t>
      </w:r>
      <w:r>
        <w:t>=</w:t>
      </w:r>
      <w:r>
        <w:t>5</w:t>
      </w:r>
      <w:r>
        <w:t>√</w:t>
      </w:r>
      <w:r>
        <w:t>2</w:t>
      </w:r>
      <w:r>
        <w:t>A^(')C=√(AA^(')^(2)+AC^(2))=5√(2)</w:t>
      </w:r>
      <w:r>
        <w:t>.</w:t>
      </w:r>
      <w:r>
        <w:br/>
      </w:r>
      <w:r>
        <w:rPr>
          <w:b/>
        </w:rPr>
        <w:t>Bài 8 trang 86 Toán 11 Tập 2</w:t>
      </w:r>
      <w:r>
        <w:t>:</w:t>
      </w:r>
      <w:r>
        <w:t xml:space="preserve"> </w:t>
      </w:r>
      <w:r>
        <w:t>Thể tích của khối lăng trụ tam giác đều có tất cả các cạnh đều bằng a là</w:t>
      </w:r>
      <w:r>
        <w:br/>
      </w:r>
      <w:r>
        <w:t>A.</w:t>
      </w:r>
      <w:r>
        <w:t xml:space="preserve"> </w:t>
      </w:r>
      <w:r>
        <w:t>a</w:t>
      </w:r>
      <w:r>
        <w:t>3</w:t>
      </w:r>
      <w:r>
        <w:t>√</w:t>
      </w:r>
      <w:r>
        <w:t>3</w:t>
      </w:r>
      <w:r>
        <w:t>4</w:t>
      </w:r>
      <w:r>
        <w:t>(a^(3)√(3))/(4)</w:t>
      </w:r>
      <w:r>
        <w:t xml:space="preserve"> </w:t>
      </w:r>
      <w:r>
        <w:t>.</w:t>
      </w:r>
      <w:r>
        <w:br/>
      </w:r>
      <w:r>
        <w:t>B.</w:t>
      </w:r>
      <w:r>
        <w:t xml:space="preserve"> </w:t>
      </w:r>
      <w:r>
        <w:t>a</w:t>
      </w:r>
      <w:r>
        <w:t>3</w:t>
      </w:r>
      <w:r>
        <w:t>√</w:t>
      </w:r>
      <w:r>
        <w:t>3</w:t>
      </w:r>
      <w:r>
        <w:t>3</w:t>
      </w:r>
      <w:r>
        <w:t>(a^(3)√(3))/(3)</w:t>
      </w:r>
      <w:r>
        <w:t xml:space="preserve"> </w:t>
      </w:r>
      <w:r>
        <w:t>.</w:t>
      </w:r>
      <w:r>
        <w:br/>
      </w:r>
      <w:r>
        <w:t>C.</w:t>
      </w:r>
      <w:r>
        <w:t xml:space="preserve"> </w:t>
      </w:r>
      <w:r>
        <w:t>a</w:t>
      </w:r>
      <w:r>
        <w:t>3</w:t>
      </w:r>
      <w:r>
        <w:t>√</w:t>
      </w:r>
      <w:r>
        <w:t>2</w:t>
      </w:r>
      <w:r>
        <w:t>3</w:t>
      </w:r>
      <w:r>
        <w:t>(a^(3)√(2))/(3)</w:t>
      </w:r>
      <w:r>
        <w:t xml:space="preserve"> </w:t>
      </w:r>
      <w:r>
        <w:t>.</w:t>
      </w:r>
      <w:r>
        <w:br/>
      </w:r>
      <w:r>
        <w:t>D.</w:t>
      </w:r>
      <w:r>
        <w:t xml:space="preserve"> </w:t>
      </w:r>
      <w:r>
        <w:t>a</w:t>
      </w:r>
      <w:r>
        <w:t>3</w:t>
      </w:r>
      <w:r>
        <w:t>√</w:t>
      </w:r>
      <w:r>
        <w:t>2</w:t>
      </w:r>
      <w:r>
        <w:t>2</w:t>
      </w:r>
      <w:r>
        <w:t>(a^(3)√(2))/(2)</w:t>
      </w:r>
      <w:r>
        <w:t xml:space="preserve"> </w:t>
      </w:r>
      <w:r>
        <w:t>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A</w:t>
      </w:r>
      <w:r>
        <w:br/>
      </w:r>
      <w:r>
        <w:t>Diện tích đáy của khối lăng trụ là:</w:t>
      </w:r>
      <w:r>
        <w:t xml:space="preserve"> </w:t>
      </w:r>
      <w:r>
        <w:t>S</w:t>
      </w:r>
      <w:r>
        <w:t>=</w:t>
      </w:r>
      <w:r>
        <w:t>a</w:t>
      </w:r>
      <w:r>
        <w:t>2</w:t>
      </w:r>
      <w:r>
        <w:t>√</w:t>
      </w:r>
      <w:r>
        <w:t>3</w:t>
      </w:r>
      <w:r>
        <w:t>4</w:t>
      </w:r>
      <w:r>
        <w:t>S=(a^(2)√(3))/(4)</w:t>
      </w:r>
      <w:r>
        <w:t>.</w:t>
      </w:r>
      <w:r>
        <w:br/>
      </w:r>
      <w:r>
        <w:t>Chiều cao của khối lăng trụ là cạnh bên của lăng trụ bằng: h = a.</w:t>
      </w:r>
      <w:r>
        <w:br/>
      </w:r>
      <w:r>
        <w:t>Thể tích của khối lăng trụ là:</w:t>
      </w:r>
      <w:r>
        <w:t xml:space="preserve"> </w:t>
      </w:r>
      <w:r>
        <w:t>V</w:t>
      </w:r>
      <w:r>
        <w:t>=</w:t>
      </w:r>
      <w:r>
        <w:t>S</w:t>
      </w:r>
      <w:r>
        <w:t>h</w:t>
      </w:r>
      <w:r>
        <w:t>=</w:t>
      </w:r>
      <w:r>
        <w:t>a</w:t>
      </w:r>
      <w:r>
        <w:t>2</w:t>
      </w:r>
      <w:r>
        <w:t>√</w:t>
      </w:r>
      <w:r>
        <w:t>3</w:t>
      </w:r>
      <w:r>
        <w:t>4</w:t>
      </w:r>
      <w:r>
        <w:t>.</w:t>
      </w:r>
      <w:r>
        <w:t>a</w:t>
      </w:r>
      <w:r>
        <w:t>=</w:t>
      </w:r>
      <w:r>
        <w:t>a</w:t>
      </w:r>
      <w:r>
        <w:t>3</w:t>
      </w:r>
      <w:r>
        <w:t>√</w:t>
      </w:r>
      <w:r>
        <w:t>3</w:t>
      </w:r>
      <w:r>
        <w:t>4</w:t>
      </w:r>
      <w:r>
        <w:t>V=Sh=(a^(2)√(3))/(4).a=(a^(3)√(3))/(4)</w:t>
      </w:r>
      <w:r>
        <w:t>.</w:t>
      </w:r>
      <w:r>
        <w:br/>
      </w:r>
      <w:r>
        <w:rPr>
          <w:b/>
        </w:rPr>
        <w:t>Bài tập tự luận</w:t>
      </w:r>
      <w:r>
        <w:br/>
      </w:r>
      <w:r>
        <w:rPr>
          <w:b/>
        </w:rPr>
        <w:t>Bài 9 trang 86 Toán 11 Tập 2</w:t>
      </w:r>
      <w:r>
        <w:t>:</w:t>
      </w:r>
      <w:r>
        <w:t xml:space="preserve"> </w:t>
      </w:r>
      <w:r>
        <w:t>Cho hình vuông ABCD và tam giác đều SAB cạnh a nằm trong hai mặt phẳng vuông góc với nhau. Gọi M,N lần lượt là trung điểm của AB và AD.</w:t>
      </w:r>
      <w:r>
        <w:br/>
      </w:r>
      <w:r>
        <w:t>a) Chứng minh rằng</w:t>
      </w:r>
      <w:r>
        <w:t xml:space="preserve"> </w:t>
      </w:r>
      <w:r>
        <w:t>(</w:t>
      </w:r>
      <w:r>
        <w:t>SMD</w:t>
      </w:r>
      <w:r>
        <w:t>)</w:t>
      </w:r>
      <w:r>
        <w:t>⊥</w:t>
      </w:r>
      <w:r>
        <w:t>(</w:t>
      </w:r>
      <w:r>
        <w:t>SNC</w:t>
      </w:r>
      <w:r>
        <w:t>)</w:t>
      </w:r>
      <w:r>
        <w:t>SMD⊥SNC</w:t>
      </w:r>
      <w:r>
        <w:t>.</w:t>
      </w:r>
      <w:r>
        <w:br/>
      </w:r>
      <w:r>
        <w:t>b) Tính khoảng cách từ M đến mặt phẳng (SNC).</w:t>
      </w:r>
      <w:r>
        <w:br/>
      </w:r>
      <w:r>
        <w:rPr>
          <w:b/>
        </w:rPr>
        <w:t>Lời giải:</w:t>
      </w:r>
      <w:r>
        <w:br/>
      </w:r>
      <w:r>
        <w:rPr>
          <w:b/>
        </w:rPr>
      </w:r>
      <w:r>
        <w:br/>
      </w:r>
      <w:r>
        <w:t>a) Tam giác SAB đều có M là trung điểm AB nên SM ⊥ AB. Mà (SAB) ⊥ (SAB) nên SM ⊥ (ABCD). Suy ra SM ⊥ NC.</w:t>
      </w:r>
      <w:r>
        <w:br/>
      </w:r>
      <w:r>
        <w:t>Xét ΔAMD và ΔDNC</w:t>
      </w:r>
      <w:r>
        <w:br/>
      </w:r>
      <w:r>
        <w:t>AM = DN</w:t>
      </w:r>
      <w:r>
        <w:br/>
      </w:r>
      <w:r>
        <w:t>ˆ</w:t>
      </w:r>
      <w:r>
        <w:t>MAD</w:t>
      </w:r>
      <w:r>
        <w:t>=</w:t>
      </w:r>
      <w:r>
        <w:t>ˆ</w:t>
      </w:r>
      <w:r>
        <w:t>NDC</w:t>
      </w:r>
      <w:r>
        <w:t>MAD^=NDC^</w:t>
      </w:r>
      <w:r>
        <w:br/>
      </w:r>
      <w:r>
        <w:t>AD = DC</w:t>
      </w:r>
      <w:r>
        <w:br/>
      </w:r>
      <w:r>
        <w:t>Do đó ΔAMD và ΔDNC (c.g.c)</w:t>
      </w:r>
      <w:r>
        <w:br/>
      </w:r>
      <w:r>
        <w:t>Suy ra</w:t>
      </w:r>
      <w:r>
        <w:t xml:space="preserve"> </w:t>
      </w:r>
      <w:r>
        <w:t>ˆ</w:t>
      </w:r>
      <w:r>
        <w:t>AM</w:t>
      </w:r>
      <w:r>
        <w:t>D</w:t>
      </w:r>
      <w:r>
        <w:t>=</w:t>
      </w:r>
      <w:r>
        <w:t>ˆ</w:t>
      </w:r>
      <w:r>
        <w:t>CN</w:t>
      </w:r>
      <w:r>
        <w:t>D</w:t>
      </w:r>
      <w:r>
        <w:t>AMD^=CND^</w:t>
      </w:r>
      <w:r>
        <w:t xml:space="preserve"> </w:t>
      </w:r>
      <w:r>
        <w:t>(hai góc tương ứng)</w:t>
      </w:r>
      <w:r>
        <w:br/>
      </w:r>
      <w:r>
        <w:t>Mà</w:t>
      </w:r>
      <w:r>
        <w:t xml:space="preserve"> </w:t>
      </w:r>
      <w:r>
        <w:t>ˆ</w:t>
      </w:r>
      <w:r>
        <w:t>AM</w:t>
      </w:r>
      <w:r>
        <w:t>D</w:t>
      </w:r>
      <w:r>
        <w:t>+</w:t>
      </w:r>
      <w:r>
        <w:t>ˆ</w:t>
      </w:r>
      <w:r>
        <w:t>A</w:t>
      </w:r>
      <w:r>
        <w:t>DM</w:t>
      </w:r>
      <w:r>
        <w:t>=</w:t>
      </w:r>
      <w:r>
        <w:t>90</w:t>
      </w:r>
      <w:r>
        <w:t>°</w:t>
      </w:r>
      <w:r>
        <w:t>AMD^+ADM^=90°</w:t>
      </w:r>
      <w:r>
        <w:t xml:space="preserve"> </w:t>
      </w:r>
      <w:r>
        <w:t>nên</w:t>
      </w:r>
      <w:r>
        <w:t xml:space="preserve"> </w:t>
      </w:r>
      <w:r>
        <w:t>ˆ</w:t>
      </w:r>
      <w:r>
        <w:t>CND</w:t>
      </w:r>
      <w:r>
        <w:t>+</w:t>
      </w:r>
      <w:r>
        <w:t>ˆ</w:t>
      </w:r>
      <w:r>
        <w:t>A</w:t>
      </w:r>
      <w:r>
        <w:t>DM</w:t>
      </w:r>
      <w:r>
        <w:t>=</w:t>
      </w:r>
      <w:r>
        <w:t>90</w:t>
      </w:r>
      <w:r>
        <w:t>°</w:t>
      </w:r>
      <w:r>
        <w:t>CND^+ADM^=90°</w:t>
      </w:r>
      <w:r>
        <w:t>.</w:t>
      </w:r>
      <w:r>
        <w:br/>
      </w:r>
      <w:r>
        <w:t>Từ đó ta có tam giác DNI vuông tại I hay DM ⊥ NC. Mà SM ⊥ NC nên NC ⊥ (SND).</w:t>
      </w:r>
      <w:r>
        <w:br/>
      </w:r>
      <w:r>
        <w:t>Vậy (SNC) ⊥ (SMD).</w:t>
      </w:r>
      <w:r>
        <w:br/>
      </w:r>
      <w:r>
        <w:t>b) Kẻ MH ⊥ SI (H</w:t>
      </w:r>
      <w:r>
        <w:t xml:space="preserve"> </w:t>
      </w:r>
      <w:r>
        <w:t>∈</w:t>
      </w:r>
      <w:r>
        <w:t>∈</w:t>
      </w:r>
      <w:r>
        <w:t xml:space="preserve"> </w:t>
      </w:r>
      <w:r>
        <w:t>SI).</w:t>
      </w:r>
      <w:r>
        <w:br/>
      </w:r>
      <w:r>
        <w:t>Vì NC ⊥ (SMD) ⇒ NC ⊥ MH ⇒ MH ⊥ (SNC)</w:t>
      </w:r>
      <w:r>
        <w:br/>
      </w:r>
      <w:r>
        <w:t>Tam giác SAB đều có SM là trung tuyến nên</w:t>
      </w:r>
      <w:r>
        <w:t xml:space="preserve"> </w:t>
      </w:r>
      <w:r>
        <w:t>SM</w:t>
      </w:r>
      <w:r>
        <w:t>=</w:t>
      </w:r>
      <w:r>
        <w:t>a</w:t>
      </w:r>
      <w:r>
        <w:t>√</w:t>
      </w:r>
      <w:r>
        <w:t>3</w:t>
      </w:r>
      <w:r>
        <w:t>2</w:t>
      </w:r>
      <w:r>
        <w:t>SM=(a√(3))/(2)</w:t>
      </w:r>
      <w:r>
        <w:br/>
      </w:r>
      <w:r>
        <w:t>Tam giác CND vuông có DI là đường cao nên</w:t>
      </w:r>
      <w:r>
        <w:t xml:space="preserve"> </w:t>
      </w:r>
      <w:r>
        <w:t>1</w:t>
      </w:r>
      <w:r>
        <w:t>DI</w:t>
      </w:r>
      <w:r>
        <w:t>2</w:t>
      </w:r>
      <w:r>
        <w:t>=</w:t>
      </w:r>
      <w:r>
        <w:t>1</w:t>
      </w:r>
      <w:r>
        <w:t>DN</w:t>
      </w:r>
      <w:r>
        <w:t>2</w:t>
      </w:r>
      <w:r>
        <w:t>+</w:t>
      </w:r>
      <w:r>
        <w:t>1</w:t>
      </w:r>
      <w:r>
        <w:t>DC</w:t>
      </w:r>
      <w:r>
        <w:t>2</w:t>
      </w:r>
      <w:r>
        <w:t>(1)/(DI^(2))=(1)/(DN^(2))+(1)/(DC^())</w:t>
      </w:r>
      <w:r>
        <w:t>.</w:t>
      </w:r>
      <w:r>
        <w:br/>
      </w:r>
      <w:r>
        <w:t>Suy ra</w:t>
      </w:r>
      <w:r>
        <w:t xml:space="preserve"> </w:t>
      </w:r>
      <w:r>
        <w:t>DI</w:t>
      </w:r>
      <w:r>
        <w:t>=</w:t>
      </w:r>
      <w:r>
        <w:t>a</w:t>
      </w:r>
      <w:r>
        <w:t>√</w:t>
      </w:r>
      <w:r>
        <w:t>5</w:t>
      </w:r>
      <w:r>
        <w:t>5</w:t>
      </w:r>
      <w:r>
        <w:t>DI=(a√(5))/(5)</w:t>
      </w:r>
      <w:r>
        <w:br/>
      </w:r>
      <w:r>
        <w:t>•</w:t>
      </w:r>
      <w:r>
        <w:t xml:space="preserve"> </w:t>
      </w:r>
      <w:r>
        <w:t>DM</w:t>
      </w:r>
      <w:r>
        <w:t>=</w:t>
      </w:r>
      <w:r>
        <w:t>√</w:t>
      </w:r>
      <w:r>
        <w:t>AM</w:t>
      </w:r>
      <w:r>
        <w:t>2</w:t>
      </w:r>
      <w:r>
        <w:t>+</w:t>
      </w:r>
      <w:r>
        <w:t>A</w:t>
      </w:r>
      <w:r>
        <w:t>D</w:t>
      </w:r>
      <w:r>
        <w:t>2</w:t>
      </w:r>
      <w:r>
        <w:t>=</w:t>
      </w:r>
      <w:r>
        <w:t>a</w:t>
      </w:r>
      <w:r>
        <w:t>√</w:t>
      </w:r>
      <w:r>
        <w:t>5</w:t>
      </w:r>
      <w:r>
        <w:t>5</w:t>
      </w:r>
      <w:r>
        <w:t>DM=√(AM^(2)+AD^())=(a√(5))/(5)</w:t>
      </w:r>
      <w:r>
        <w:br/>
      </w:r>
      <w:r>
        <w:t>•</w:t>
      </w:r>
      <w:r>
        <w:t xml:space="preserve"> </w:t>
      </w:r>
      <w:r>
        <w:t>MI</w:t>
      </w:r>
      <w:r>
        <w:t>=</w:t>
      </w:r>
      <w:r>
        <w:t>M</w:t>
      </w:r>
      <w:r>
        <w:t>D</w:t>
      </w:r>
      <w:r>
        <w:t>−</w:t>
      </w:r>
      <w:r>
        <w:t>DI</w:t>
      </w:r>
      <w:r>
        <w:t>=</w:t>
      </w:r>
      <w:r>
        <w:t>3</w:t>
      </w:r>
      <w:r>
        <w:t>a</w:t>
      </w:r>
      <w:r>
        <w:t>√</w:t>
      </w:r>
      <w:r>
        <w:t>5</w:t>
      </w:r>
      <w:r>
        <w:t>10</w:t>
      </w:r>
      <w:r>
        <w:t>MI=MD−DI=(3a√(5))/(10)</w:t>
      </w:r>
      <w:r>
        <w:br/>
      </w:r>
      <w:r>
        <w:t>Và SM ⊥ (ABCD) nên SM ⊥ MI.</w:t>
      </w:r>
      <w:r>
        <w:br/>
      </w:r>
      <w:r>
        <w:t>Tam giác SMI vuông tại M có MH là đường cao</w:t>
      </w:r>
      <w:r>
        <w:br/>
      </w:r>
      <w:r>
        <w:t>1</w:t>
      </w:r>
      <w:r>
        <w:t>MH</w:t>
      </w:r>
      <w:r>
        <w:t>2</w:t>
      </w:r>
      <w:r>
        <w:t>=</w:t>
      </w:r>
      <w:r>
        <w:t>1</w:t>
      </w:r>
      <w:r>
        <w:t>SM</w:t>
      </w:r>
      <w:r>
        <w:t>2</w:t>
      </w:r>
      <w:r>
        <w:t>+</w:t>
      </w:r>
      <w:r>
        <w:t>1</w:t>
      </w:r>
      <w:r>
        <w:t>MI</w:t>
      </w:r>
      <w:r>
        <w:t>2</w:t>
      </w:r>
      <w:r>
        <w:t>⇒</w:t>
      </w:r>
      <w:r>
        <w:t>MH</w:t>
      </w:r>
      <w:r>
        <w:t>=</w:t>
      </w:r>
      <w:r>
        <w:t>3</w:t>
      </w:r>
      <w:r>
        <w:t>a</w:t>
      </w:r>
      <w:r>
        <w:t>√</w:t>
      </w:r>
      <w:r>
        <w:t>2</w:t>
      </w:r>
      <w:r>
        <w:t>8</w:t>
      </w:r>
      <w:r>
        <w:t>(1)/(MH^(2))=(1)/(SM^(2))+(1)/(MI^())⇒MH=(3a√(2))/(8)</w:t>
      </w:r>
      <w:r>
        <w:br/>
      </w:r>
      <w:r>
        <w:rPr>
          <w:b/>
        </w:rPr>
        <w:t>Giải Toán 11 trang 87 Tập 2</w:t>
      </w:r>
      <w:r>
        <w:br/>
      </w:r>
      <w:r>
        <w:rPr>
          <w:b/>
        </w:rPr>
        <w:t>Bài 10 trang 87 Toán 11 Tập 2</w:t>
      </w:r>
      <w:r>
        <w:t>:</w:t>
      </w:r>
      <w:r>
        <w:t xml:space="preserve"> </w:t>
      </w:r>
      <w:r>
        <w:t>Cho hình chóp S.ABCD có đáy là hình vuông cạnh a, SA ⊥ (ABCD) và SA = a. Gọi M, N, P lần lượt là trung điểm của SB, SC và SD. Tính khoảng cách giữa AM và NP.</w:t>
      </w:r>
      <w:r>
        <w:br/>
      </w:r>
      <w:r>
        <w:rPr>
          <w:b/>
        </w:rPr>
        <w:t>Lời giải:</w:t>
      </w:r>
      <w:r>
        <w:br/>
      </w:r>
      <w:r>
        <w:rPr>
          <w:b/>
        </w:rPr>
      </w:r>
      <w:r>
        <w:br/>
      </w:r>
      <w:r>
        <w:t>Vì SA ⊥ (ABCD) nên SA ⊥ BC</w:t>
      </w:r>
      <w:r>
        <w:br/>
      </w:r>
      <w:r>
        <w:t>Mà BC ⊥ AB nên BC ⊥ (SAB)</w:t>
      </w:r>
      <w:r>
        <w:br/>
      </w:r>
      <w:r>
        <w:t>Tam giác SBC có:</w:t>
      </w:r>
      <w:r>
        <w:br/>
      </w:r>
      <w:r>
        <w:t>M là trung điểm SB</w:t>
      </w:r>
      <w:r>
        <w:br/>
      </w:r>
      <w:r>
        <w:t>N là trung điểm SC</w:t>
      </w:r>
      <w:r>
        <w:br/>
      </w:r>
      <w:r>
        <w:t>Do đó MN là đường trung bình nên MN // BC,</w:t>
      </w:r>
      <w:r>
        <w:t xml:space="preserve"> </w:t>
      </w:r>
      <w:r>
        <w:t>MN</w:t>
      </w:r>
      <w:r>
        <w:t>=</w:t>
      </w:r>
      <w:r>
        <w:t>1</w:t>
      </w:r>
      <w:r>
        <w:t>2</w:t>
      </w:r>
      <w:r>
        <w:t>BC</w:t>
      </w:r>
      <w:r>
        <w:t>=</w:t>
      </w:r>
      <w:r>
        <w:t>a</w:t>
      </w:r>
      <w:r>
        <w:t>2</w:t>
      </w:r>
      <w:r>
        <w:t>MN=(1)/(2)BC=(a)/(2)</w:t>
      </w:r>
      <w:r>
        <w:t xml:space="preserve"> </w:t>
      </w:r>
      <w:r>
        <w:t>.</w:t>
      </w:r>
      <w:r>
        <w:br/>
      </w:r>
      <w:r>
        <w:t>Mà BC ⊥ (SAB) ⇒ MN ⊥ (SAB) ⇒ MN ⊥ AM.</w:t>
      </w:r>
      <w:r>
        <w:br/>
      </w:r>
      <w:r>
        <w:t>Tam giác SCD cóN là trung điểm SC; P là trung điểm SD</w:t>
      </w:r>
      <w:r>
        <w:br/>
      </w:r>
      <w:r>
        <w:t>Suy ra P là đường trung bình nên NP // CD.</w:t>
      </w:r>
      <w:r>
        <w:br/>
      </w:r>
      <w:r>
        <w:t>Mà MN // BC, BC ⊥ CD nên MN ⊥ NP.</w:t>
      </w:r>
      <w:r>
        <w:br/>
      </w:r>
      <w:r>
        <w:t>Vậy:</w:t>
      </w:r>
      <w:r>
        <w:t xml:space="preserve"> </w:t>
      </w:r>
      <w:r>
        <w:t>d</w:t>
      </w:r>
      <w:r>
        <w:t>(</w:t>
      </w:r>
      <w:r>
        <w:t>AM</w:t>
      </w:r>
      <w:r>
        <w:t>,</w:t>
      </w:r>
      <w:r>
        <w:t>NP</w:t>
      </w:r>
      <w:r>
        <w:t>)</w:t>
      </w:r>
      <w:r>
        <w:t>=</w:t>
      </w:r>
      <w:r>
        <w:t>MN</w:t>
      </w:r>
      <w:r>
        <w:t>=</w:t>
      </w:r>
      <w:r>
        <w:t>a</w:t>
      </w:r>
      <w:r>
        <w:t>2</w:t>
      </w:r>
      <w:r>
        <w:t>d(AM,NP)=MN=(a)/(2)</w:t>
      </w:r>
      <w:r>
        <w:br/>
      </w:r>
      <w:r>
        <w:rPr>
          <w:b/>
        </w:rPr>
        <w:t>Bài 11 trang 87 Toán 11 Tập 2</w:t>
      </w:r>
      <w:r>
        <w:t>:</w:t>
      </w:r>
      <w:r>
        <w:t xml:space="preserve"> </w:t>
      </w:r>
      <w:r>
        <w:t>Cho hình chóp S.ABCD có đáy ABCD là hình thang vuông tại A và D, AB = AD = 2a, CD = a; số đo góc nhị diện [S, BC, A] bằng 60°. Gọi I là trung điểm của cạnh AD. Biết hai mặt phẳng (SBI) và (SCI) cùng vuông góc với mặt phẳng (ABCD). Tính thể tích khối chóp S.ABCD theo a.</w:t>
      </w:r>
      <w:r>
        <w:br/>
      </w:r>
      <w:r>
        <w:rPr>
          <w:b/>
        </w:rPr>
        <w:t>Lời giải:</w:t>
      </w:r>
      <w:r>
        <w:br/>
      </w:r>
      <w:r>
        <w:rPr>
          <w:b/>
        </w:rPr>
      </w:r>
      <w:r>
        <w:br/>
      </w:r>
      <w:r>
        <w:t>Kẻ IH ⊥ BC</w:t>
      </w:r>
      <w:r>
        <w:br/>
      </w:r>
      <w:r>
        <w:t>Ta có:</w:t>
      </w:r>
      <w:r>
        <w:br/>
      </w:r>
      <w:r>
        <w:t>(</w:t>
      </w:r>
      <w:r>
        <w:t>SIB</w:t>
      </w:r>
      <w:r>
        <w:t>)</w:t>
      </w:r>
      <w:r>
        <w:t>⊥</w:t>
      </w:r>
      <w:r>
        <w:t>(</w:t>
      </w:r>
      <w:r>
        <w:t>ABC</w:t>
      </w:r>
      <w:r>
        <w:t>D</w:t>
      </w:r>
      <w:r>
        <w:t>)</w:t>
      </w:r>
      <w:r>
        <w:t>(</w:t>
      </w:r>
      <w:r>
        <w:t>SIC</w:t>
      </w:r>
      <w:r>
        <w:t>)</w:t>
      </w:r>
      <w:r>
        <w:t>⊥</w:t>
      </w:r>
      <w:r>
        <w:t>(</w:t>
      </w:r>
      <w:r>
        <w:t>ABC</w:t>
      </w:r>
      <w:r>
        <w:t>D</w:t>
      </w:r>
      <w:r>
        <w:t>)</w:t>
      </w:r>
      <w:r>
        <w:t>(</w:t>
      </w:r>
      <w:r>
        <w:t>SIB</w:t>
      </w:r>
      <w:r>
        <w:t>)</w:t>
      </w:r>
      <w:r>
        <w:t>∩</w:t>
      </w:r>
      <w:r>
        <w:t>(</w:t>
      </w:r>
      <w:r>
        <w:t>SIC</w:t>
      </w:r>
      <w:r>
        <w:t>)</w:t>
      </w:r>
      <w:r>
        <w:t>=</w:t>
      </w:r>
      <w:r>
        <w:t>SI</w:t>
      </w:r>
      <w:r>
        <w:t>⎫</w:t>
      </w:r>
      <w:r>
        <w:t>⎪</w:t>
      </w:r>
      <w:r>
        <w:t>⎬</w:t>
      </w:r>
      <w:r>
        <w:t>⎪</w:t>
      </w:r>
      <w:r>
        <w:t>⎭</w:t>
      </w:r>
      <w:r>
        <w:t>⇒</w:t>
      </w:r>
      <w:r>
        <w:t>SI</w:t>
      </w:r>
      <w:r>
        <w:t>⊥</w:t>
      </w:r>
      <w:r>
        <w:t>(ABCD)</w:t>
      </w:r>
      <w:r>
        <w:t>SIB⊥(ABCD)(SIC)⊥(ABCD)(SIB)∩(SIC)=SI⇒SI⊥(ABCD)</w:t>
      </w:r>
      <w:r>
        <w:br/>
      </w:r>
      <w:r>
        <w:t>Suy ra: SI ⊥ BC mà BC ⊥ IH ⇒ BC ⊥ (SHI)</w:t>
      </w:r>
      <w:r>
        <w:t xml:space="preserve"> </w:t>
      </w:r>
      <w:r>
        <w:t>⇒</w:t>
      </w:r>
      <w:r>
        <w:t>⇒</w:t>
      </w:r>
      <w:r>
        <w:t xml:space="preserve"> </w:t>
      </w:r>
      <w:r>
        <w:t>BC ⊥ SH.</w:t>
      </w:r>
      <w:r>
        <w:br/>
      </w:r>
      <w:r>
        <w:t>Lại có:</w:t>
      </w:r>
      <w:r>
        <w:t xml:space="preserve"> </w:t>
      </w:r>
      <w:r>
        <w:t>[</w:t>
      </w:r>
      <w:r>
        <w:t>S</w:t>
      </w:r>
      <w:r>
        <w:t>,</w:t>
      </w:r>
      <w:r>
        <w:t>BC</w:t>
      </w:r>
      <w:r>
        <w:t>,</w:t>
      </w:r>
      <w:r>
        <w:t>A</w:t>
      </w:r>
      <w:r>
        <w:t>]</w:t>
      </w:r>
      <w:r>
        <w:t>=</w:t>
      </w:r>
      <w:r>
        <w:t>ˆ</w:t>
      </w:r>
      <w:r>
        <w:t>SHI</w:t>
      </w:r>
      <w:r>
        <w:t>=</w:t>
      </w:r>
      <w:r>
        <w:t>60</w:t>
      </w:r>
      <w:r>
        <w:t>°</w:t>
      </w:r>
      <w:r>
        <w:t>[S,BC,A]=SHI^=60°</w:t>
      </w:r>
      <w:r>
        <w:t>.</w:t>
      </w:r>
      <w:r>
        <w:br/>
      </w:r>
      <w:r>
        <w:t>S</w:t>
      </w:r>
      <w:r>
        <w:t>ABC</w:t>
      </w:r>
      <w:r>
        <w:t>D</w:t>
      </w:r>
      <w:r>
        <w:t>=</w:t>
      </w:r>
      <w:r>
        <w:t>1</w:t>
      </w:r>
      <w:r>
        <w:t>2</w:t>
      </w:r>
      <w:r>
        <w:t>(</w:t>
      </w:r>
      <w:r>
        <w:t>AB</w:t>
      </w:r>
      <w:r>
        <w:t>+</w:t>
      </w:r>
      <w:r>
        <w:t>CD</w:t>
      </w:r>
      <w:r>
        <w:t>)</w:t>
      </w:r>
      <w:r>
        <w:t>AD</w:t>
      </w:r>
      <w:r>
        <w:t>=</w:t>
      </w:r>
      <w:r>
        <w:t>3</w:t>
      </w:r>
      <w:r>
        <w:t>a</w:t>
      </w:r>
      <w:r>
        <w:t>2</w:t>
      </w:r>
      <w:r>
        <w:t>S_(ABCD)=(1)/(2)AB+CDAD=3a^(2)</w:t>
      </w:r>
      <w:r>
        <w:t>;</w:t>
      </w:r>
      <w:r>
        <w:br/>
      </w:r>
      <w:r>
        <w:t>Ta có: I là trung điểm AD</w:t>
      </w:r>
      <w:r>
        <w:t xml:space="preserve"> </w:t>
      </w:r>
      <w:r>
        <w:t>⇒</w:t>
      </w:r>
      <w:r>
        <w:t>⇒</w:t>
      </w:r>
      <w:r>
        <w:t xml:space="preserve"> </w:t>
      </w:r>
      <w:r>
        <w:t>AI</w:t>
      </w:r>
      <w:r>
        <w:t>=</w:t>
      </w:r>
      <w:r>
        <w:t>ID</w:t>
      </w:r>
      <w:r>
        <w:t>=</w:t>
      </w:r>
      <w:r>
        <w:t>1</w:t>
      </w:r>
      <w:r>
        <w:t>2</w:t>
      </w:r>
      <w:r>
        <w:t>AD</w:t>
      </w:r>
      <w:r>
        <w:t>=</w:t>
      </w:r>
      <w:r>
        <w:t>a</w:t>
      </w:r>
      <w:r>
        <w:t>AI=ID=(1)/(2)AD=a</w:t>
      </w:r>
      <w:r>
        <w:t>.</w:t>
      </w:r>
      <w:r>
        <w:br/>
      </w:r>
      <w:r>
        <w:t>S</w:t>
      </w:r>
      <w:r>
        <w:t>ABI</w:t>
      </w:r>
      <w:r>
        <w:t>=</w:t>
      </w:r>
      <w:r>
        <w:t>1</w:t>
      </w:r>
      <w:r>
        <w:t>2</w:t>
      </w:r>
      <w:r>
        <w:t>.</w:t>
      </w:r>
      <w:r>
        <w:t>AB</w:t>
      </w:r>
      <w:r>
        <w:t>.</w:t>
      </w:r>
      <w:r>
        <w:t>AI</w:t>
      </w:r>
      <w:r>
        <w:t>=</w:t>
      </w:r>
      <w:r>
        <w:t>a</w:t>
      </w:r>
      <w:r>
        <w:t>2</w:t>
      </w:r>
      <w:r>
        <w:t>S_(ABI)=(1)/(2).AB.AI=a^(2)</w:t>
      </w:r>
      <w:r>
        <w:br/>
      </w:r>
      <w:r>
        <w:t>S</w:t>
      </w:r>
      <w:r>
        <w:t>I</w:t>
      </w:r>
      <w:r>
        <w:t>D</w:t>
      </w:r>
      <w:r>
        <w:t>C</w:t>
      </w:r>
      <w:r>
        <w:t>=</w:t>
      </w:r>
      <w:r>
        <w:t>1</w:t>
      </w:r>
      <w:r>
        <w:t>2</w:t>
      </w:r>
      <w:r>
        <w:t>.</w:t>
      </w:r>
      <w:r>
        <w:t>CD</w:t>
      </w:r>
      <w:r>
        <w:t>.</w:t>
      </w:r>
      <w:r>
        <w:t>ID</w:t>
      </w:r>
      <w:r>
        <w:t>=</w:t>
      </w:r>
      <w:r>
        <w:t>a</w:t>
      </w:r>
      <w:r>
        <w:t>2</w:t>
      </w:r>
      <w:r>
        <w:t>2</w:t>
      </w:r>
      <w:r>
        <w:t>S_(IDC)=(1)/(2).CD.ID=(a^(2))/(2)</w:t>
      </w:r>
      <w:r>
        <w:br/>
      </w:r>
      <w:r>
        <w:t>S</w:t>
      </w:r>
      <w:r>
        <w:t>IBC</w:t>
      </w:r>
      <w:r>
        <w:t>=</w:t>
      </w:r>
      <w:r>
        <w:t>S</w:t>
      </w:r>
      <w:r>
        <w:t>ABCD</w:t>
      </w:r>
      <w:r>
        <w:t>−</w:t>
      </w:r>
      <w:r>
        <w:t>S</w:t>
      </w:r>
      <w:r>
        <w:t>AIB</w:t>
      </w:r>
      <w:r>
        <w:t>−</w:t>
      </w:r>
      <w:r>
        <w:t>S</w:t>
      </w:r>
      <w:r>
        <w:t>CID</w:t>
      </w:r>
      <w:r>
        <w:t>=</w:t>
      </w:r>
      <w:r>
        <w:t>3</w:t>
      </w:r>
      <w:r>
        <w:t>a</w:t>
      </w:r>
      <w:r>
        <w:t>2</w:t>
      </w:r>
      <w:r>
        <w:t>2</w:t>
      </w:r>
      <w:r>
        <w:t>S_(IBC)=S_(ABCD)−S_(AIB)−S_(CID)=(3a^(2))/(2)</w:t>
      </w:r>
      <w:r>
        <w:br/>
      </w:r>
      <w:r>
        <w:t>Gọi M là trung điểm của AB.</w:t>
      </w:r>
      <w:r>
        <w:br/>
      </w:r>
      <w:r>
        <w:t>⇒</w:t>
      </w:r>
      <w:r>
        <w:t>BM</w:t>
      </w:r>
      <w:r>
        <w:t>=</w:t>
      </w:r>
      <w:r>
        <w:t>1</w:t>
      </w:r>
      <w:r>
        <w:t>2</w:t>
      </w:r>
      <w:r>
        <w:t>AB</w:t>
      </w:r>
      <w:r>
        <w:t>=</w:t>
      </w:r>
      <w:r>
        <w:t>a</w:t>
      </w:r>
      <w:r>
        <w:t>⇒BM=(1)/(2)AB=a</w:t>
      </w:r>
      <w:r>
        <w:t>, CM = AD = 2a</w:t>
      </w:r>
      <w:r>
        <w:t xml:space="preserve"> </w:t>
      </w:r>
      <w:r>
        <w:t>⇒</w:t>
      </w:r>
      <w:r>
        <w:t>BC</w:t>
      </w:r>
      <w:r>
        <w:t>=</w:t>
      </w:r>
      <w:r>
        <w:t>√</w:t>
      </w:r>
      <w:r>
        <w:t>BM</w:t>
      </w:r>
      <w:r>
        <w:t>2</w:t>
      </w:r>
      <w:r>
        <w:t>+</w:t>
      </w:r>
      <w:r>
        <w:t>CM</w:t>
      </w:r>
      <w:r>
        <w:t>2</w:t>
      </w:r>
      <w:r>
        <w:t>=</w:t>
      </w:r>
      <w:r>
        <w:t>a</w:t>
      </w:r>
      <w:r>
        <w:t>√</w:t>
      </w:r>
      <w:r>
        <w:t>5</w:t>
      </w:r>
      <w:r>
        <w:t>⇒BC=√(BM^(2)+CM^(2))=a√(5)</w:t>
      </w:r>
      <w:r>
        <w:t xml:space="preserve"> </w:t>
      </w:r>
      <w:r>
        <w:t>;</w:t>
      </w:r>
      <w:r>
        <w:br/>
      </w:r>
      <w:r>
        <w:t>⇒</w:t>
      </w:r>
      <w:r>
        <w:t>IH</w:t>
      </w:r>
      <w:r>
        <w:t>=</w:t>
      </w:r>
      <w:r>
        <w:t>2</w:t>
      </w:r>
      <w:r>
        <w:t>S</w:t>
      </w:r>
      <w:r>
        <w:t>IBC</w:t>
      </w:r>
      <w:r>
        <w:t>BC</w:t>
      </w:r>
      <w:r>
        <w:t>=</w:t>
      </w:r>
      <w:r>
        <w:t>3</w:t>
      </w:r>
      <w:r>
        <w:t>a</w:t>
      </w:r>
      <w:r>
        <w:t>√</w:t>
      </w:r>
      <w:r>
        <w:t>5</w:t>
      </w:r>
      <w:r>
        <w:t>5</w:t>
      </w:r>
      <w:r>
        <w:t>⇒IH=(2S_(IBC))/(BC)=(3a√(5))/(5)</w:t>
      </w:r>
      <w:r>
        <w:t xml:space="preserve"> </w:t>
      </w:r>
      <w:r>
        <w:t>⇒</w:t>
      </w:r>
      <w:r>
        <w:t>SI</w:t>
      </w:r>
      <w:r>
        <w:t>=</w:t>
      </w:r>
      <w:r>
        <w:t>IH</w:t>
      </w:r>
      <w:r>
        <w:t>.</w:t>
      </w:r>
      <w:r>
        <w:t>tan</w:t>
      </w:r>
      <w:r>
        <w:t>60</w:t>
      </w:r>
      <w:r>
        <w:t>°</w:t>
      </w:r>
      <w:r>
        <w:t>=</w:t>
      </w:r>
      <w:r>
        <w:t>3</w:t>
      </w:r>
      <w:r>
        <w:t>a</w:t>
      </w:r>
      <w:r>
        <w:t>√</w:t>
      </w:r>
      <w:r>
        <w:t>15</w:t>
      </w:r>
      <w:r>
        <w:t>5</w:t>
      </w:r>
      <w:r>
        <w:t>⇒SI=IH.tan60°=(3a√(15))/(5)</w:t>
      </w:r>
      <w:r>
        <w:t>.</w:t>
      </w:r>
      <w:r>
        <w:br/>
      </w:r>
      <w:r>
        <w:t>Vậy</w:t>
      </w:r>
      <w:r>
        <w:t xml:space="preserve"> </w:t>
      </w:r>
      <w:r>
        <w:t>V</w:t>
      </w:r>
      <w:r>
        <w:t>S</w:t>
      </w:r>
      <w:r>
        <w:t>.</w:t>
      </w:r>
      <w:r>
        <w:t>ABC</w:t>
      </w:r>
      <w:r>
        <w:t>D</w:t>
      </w:r>
      <w:r>
        <w:t>=</w:t>
      </w:r>
      <w:r>
        <w:t>1</w:t>
      </w:r>
      <w:r>
        <w:t>3</w:t>
      </w:r>
      <w:r>
        <w:t>.</w:t>
      </w:r>
      <w:r>
        <w:t>SI</w:t>
      </w:r>
      <w:r>
        <w:t>.</w:t>
      </w:r>
      <w:r>
        <w:t>S</w:t>
      </w:r>
      <w:r>
        <w:t>ABC</w:t>
      </w:r>
      <w:r>
        <w:t>D</w:t>
      </w:r>
      <w:r>
        <w:t>=</w:t>
      </w:r>
      <w:r>
        <w:t>3</w:t>
      </w:r>
      <w:r>
        <w:t>a</w:t>
      </w:r>
      <w:r>
        <w:t>3</w:t>
      </w:r>
      <w:r>
        <w:t>√</w:t>
      </w:r>
      <w:r>
        <w:t>15</w:t>
      </w:r>
      <w:r>
        <w:t>5</w:t>
      </w:r>
      <w:r>
        <w:t>V_(S.ABCD)=(1)/(3).SI.S_(ABCD)=(3a^(3)√(15))/(5)</w:t>
      </w:r>
      <w:r>
        <w:t>.</w:t>
      </w:r>
      <w:r>
        <w:br/>
      </w:r>
      <w:r>
        <w:rPr>
          <w:b/>
        </w:rPr>
        <w:t>Bài 12 trang 87 Toán 11 Tập 2</w:t>
      </w:r>
      <w:r>
        <w:t>:</w:t>
      </w:r>
      <w:r>
        <w:t xml:space="preserve"> </w:t>
      </w:r>
      <w:r>
        <w:t>Một chân cột bằng gang có dạng hình chóp cụt tứ giác đều có cạnh đáy lớn bằng 2a, cạnh đáy nhỏ bằng a, chiều cao h = 2a và bán kính đáy phần trụ rỗng bên trong bằng</w:t>
      </w:r>
      <w:r>
        <w:t xml:space="preserve"> </w:t>
      </w:r>
      <w:r>
        <w:t>a</w:t>
      </w:r>
      <w:r>
        <w:t>2</w:t>
      </w:r>
      <w:r>
        <w:t>(a)/(2)</w:t>
      </w:r>
      <w:r>
        <w:t>.</w:t>
      </w:r>
      <w:r>
        <w:br/>
      </w:r>
      <w:r>
        <w:t>a) Tìm góc phẳng nhị diện tạo bởi mặt bên và mặt đáy.</w:t>
      </w:r>
      <w:r>
        <w:br/>
      </w:r>
      <w:r>
        <w:t>b) Tính thể tích chân cột nói trên theo a.</w:t>
      </w:r>
      <w:r>
        <w:br/>
      </w:r>
      <w:r>
        <w:rPr>
          <w:b/>
        </w:rPr>
        <w:t>Lời giải:</w:t>
      </w:r>
      <w:r>
        <w:br/>
      </w:r>
      <w:r>
        <w:rPr>
          <w:b/>
        </w:rPr>
      </w:r>
      <w:r>
        <w:br/>
      </w:r>
      <w:r>
        <w:t>Mô hình hoá chân cột bằng gang bằng cụt chóp tứ giác đều ABCD.A′B′C′D′ với O, O′ là tâm của hai đáy. Vậy AB = 2a, A′B′ = a, OO′ = 2a.</w:t>
      </w:r>
      <w:r>
        <w:br/>
      </w:r>
      <w:r>
        <w:t>a) Gọi J, K lần lượt là trung điểm của CD, C′D′.</w:t>
      </w:r>
      <w:r>
        <w:br/>
      </w:r>
      <w:r>
        <w:t>• A′B′C′D′ là hình vuông nên O′K ⊥ C′D′.</w:t>
      </w:r>
      <w:r>
        <w:br/>
      </w:r>
      <w:r>
        <w:t>• CDD′C′ là hình thang cân nên JK ⊥ C′D.</w:t>
      </w:r>
      <w:r>
        <w:br/>
      </w:r>
      <w:r>
        <w:t>Vậy</w:t>
      </w:r>
      <w:r>
        <w:t xml:space="preserve"> </w:t>
      </w:r>
      <w:r>
        <w:t>ˆ</w:t>
      </w:r>
      <w:r>
        <w:t>JKO</w:t>
      </w:r>
      <w:r>
        <w:t>'</w:t>
      </w:r>
      <w:r>
        <w:t>JKO'^</w:t>
      </w:r>
      <w:r>
        <w:t xml:space="preserve"> </w:t>
      </w:r>
      <w:r>
        <w:t>là góc phẳng nhị diện giữa mặt bên và đáy nhỏ,</w:t>
      </w:r>
      <w:r>
        <w:t xml:space="preserve"> </w:t>
      </w:r>
      <w:r>
        <w:t>ˆ</w:t>
      </w:r>
      <w:r>
        <w:t>KJO</w:t>
      </w:r>
      <w:r>
        <w:t>KJO^</w:t>
      </w:r>
      <w:r>
        <w:t xml:space="preserve"> </w:t>
      </w:r>
      <w:r>
        <w:t>là góc phẳng nhị diện giữa mặt bên và đáy lớn.</w:t>
      </w:r>
      <w:r>
        <w:br/>
      </w:r>
      <w:r>
        <w:t>b) Diện tích đáy lớn là:</w:t>
      </w:r>
      <w:r>
        <w:t xml:space="preserve"> </w:t>
      </w:r>
      <w:r>
        <w:t>S</w:t>
      </w:r>
      <w:r>
        <w:t>=</w:t>
      </w:r>
      <w:r>
        <w:t>A</w:t>
      </w:r>
      <w:r>
        <w:t>B</w:t>
      </w:r>
      <w:r>
        <w:t>2</w:t>
      </w:r>
      <w:r>
        <w:t>=</w:t>
      </w:r>
      <w:r>
        <w:t>4</w:t>
      </w:r>
      <w:r>
        <w:t>a</w:t>
      </w:r>
      <w:r>
        <w:t>2</w:t>
      </w:r>
      <w:r>
        <w:t>S=AB^(2)=4a^(2)</w:t>
      </w:r>
      <w:r>
        <w:t>.</w:t>
      </w:r>
      <w:r>
        <w:br/>
      </w:r>
      <w:r>
        <w:t>Diện tích đáy bé là:</w:t>
      </w:r>
      <w:r>
        <w:t xml:space="preserve"> </w:t>
      </w:r>
      <w:r>
        <w:t>S</w:t>
      </w:r>
      <w:r>
        <w:t>'</w:t>
      </w:r>
      <w:r>
        <w:t>=</w:t>
      </w:r>
      <w:r>
        <w:t>A</w:t>
      </w:r>
      <w:r>
        <w:t>′</w:t>
      </w:r>
      <w:r>
        <w:t>B</w:t>
      </w:r>
      <w:r>
        <w:t>'</w:t>
      </w:r>
      <w:r>
        <w:t>2</w:t>
      </w:r>
      <w:r>
        <w:t>=</w:t>
      </w:r>
      <w:r>
        <w:t>a</w:t>
      </w:r>
      <w:r>
        <w:t>2</w:t>
      </w:r>
      <w:r>
        <w:t>S'=A^(')B^('2)=a^(2)</w:t>
      </w:r>
      <w:r>
        <w:t>.</w:t>
      </w:r>
      <w:r>
        <w:br/>
      </w:r>
      <w:r>
        <w:t>Thể tích hình chóp cụt là:</w:t>
      </w:r>
      <w:r>
        <w:br/>
      </w:r>
      <w:r>
        <w:t>V</w:t>
      </w:r>
      <w:r>
        <w:t>1</w:t>
      </w:r>
      <w:r>
        <w:t>=</w:t>
      </w:r>
      <w:r>
        <w:t>1</w:t>
      </w:r>
      <w:r>
        <w:t>3</w:t>
      </w:r>
      <w:r>
        <w:t>h</w:t>
      </w:r>
      <w:r>
        <w:t>(</w:t>
      </w:r>
      <w:r>
        <w:t>S</w:t>
      </w:r>
      <w:r>
        <w:t>+</w:t>
      </w:r>
      <w:r>
        <w:t>√</w:t>
      </w:r>
      <w:r>
        <w:t>SS</w:t>
      </w:r>
      <w:r>
        <w:t>′</w:t>
      </w:r>
      <w:r>
        <w:t>+</w:t>
      </w:r>
      <w:r>
        <w:t>S</w:t>
      </w:r>
      <w:r>
        <w:t>′</w:t>
      </w:r>
      <w:r>
        <w:t>)</w:t>
      </w:r>
      <w:r>
        <w:t>=</w:t>
      </w:r>
      <w:r>
        <w:t>14</w:t>
      </w:r>
      <w:r>
        <w:t>a</w:t>
      </w:r>
      <w:r>
        <w:t>3</w:t>
      </w:r>
      <w:r>
        <w:t>3</w:t>
      </w:r>
      <w:r>
        <w:t>V_(1)=(1)/(3)hS+√(SS^('))+S^(')=(14a^(3))/(3)</w:t>
      </w:r>
      <w:r>
        <w:t>.</w:t>
      </w:r>
      <w:r>
        <w:br/>
      </w:r>
      <w:r>
        <w:t>Thể tích hình trụ rỗng là:</w:t>
      </w:r>
      <w:r>
        <w:t xml:space="preserve"> </w:t>
      </w:r>
      <w:r>
        <w:t>V</w:t>
      </w:r>
      <w:r>
        <w:t>2</w:t>
      </w:r>
      <w:r>
        <w:t>=</w:t>
      </w:r>
      <w:r>
        <w:t>π</w:t>
      </w:r>
      <w:r>
        <w:t>R</w:t>
      </w:r>
      <w:r>
        <w:t>2</w:t>
      </w:r>
      <w:r>
        <w:t>h</w:t>
      </w:r>
      <w:r>
        <w:t>=</w:t>
      </w:r>
      <w:r>
        <w:t>π</w:t>
      </w:r>
      <w:r>
        <w:t>a</w:t>
      </w:r>
      <w:r>
        <w:t>3</w:t>
      </w:r>
      <w:r>
        <w:t>2</w:t>
      </w:r>
      <w:r>
        <w:t>V_(2)=πR^(2)h=(πa^(3))/(2)</w:t>
      </w:r>
      <w:r>
        <w:t>.</w:t>
      </w:r>
      <w:r>
        <w:br/>
      </w:r>
      <w:r>
        <w:t>Thể tích chân cột là:</w:t>
      </w:r>
      <w:r>
        <w:t xml:space="preserve"> </w:t>
      </w:r>
      <w:r>
        <w:t>V</w:t>
      </w:r>
      <w:r>
        <w:t>=</w:t>
      </w:r>
      <w:r>
        <w:t>V</w:t>
      </w:r>
      <w:r>
        <w:t>1</w:t>
      </w:r>
      <w:r>
        <w:t>−</w:t>
      </w:r>
      <w:r>
        <w:t>V</w:t>
      </w:r>
      <w:r>
        <w:t>2</w:t>
      </w:r>
      <w:r>
        <w:t>=</w:t>
      </w:r>
      <w:r>
        <w:t>(</w:t>
      </w:r>
      <w:r>
        <w:t>14</w:t>
      </w:r>
      <w:r>
        <w:t>3</w:t>
      </w:r>
      <w:r>
        <w:t>−</w:t>
      </w:r>
      <w:r>
        <w:t>π</w:t>
      </w:r>
      <w:r>
        <w:t>2</w:t>
      </w:r>
      <w:r>
        <w:t>)</w:t>
      </w:r>
      <w:r>
        <w:t>a</w:t>
      </w:r>
      <w:r>
        <w:t>3</w:t>
      </w:r>
      <w:r>
        <w:t>V=V_(1)−V_(2)=(14)/(3)−(π)/(2)a^(3)</w:t>
      </w:r>
      <w:r>
        <w:t>.</w:t>
      </w:r>
      <w:r>
        <w:br/>
      </w:r>
      <w:r>
        <w:rPr>
          <w:b/>
        </w:rPr>
        <w:t>Bài 13 trang 87 Toán 11 Tập 2</w:t>
      </w:r>
      <w:r>
        <w:t>:</w:t>
      </w:r>
      <w:r>
        <w:t xml:space="preserve"> </w:t>
      </w:r>
      <w:r>
        <w:t>Cho hình hộp ABCD.A′B′C′D′ có cạnh bên AA′ = a, đáy ABCD là hình thoi có AB = BD = a. Hình chiếu vuông góc của A′ lên mặt đáy trùng với điểm O là giao điểm hai đường chéo của đáy. Tính thể tích của khối hộp.</w:t>
      </w:r>
      <w:r>
        <w:br/>
      </w:r>
      <w:r>
        <w:rPr>
          <w:b/>
        </w:rPr>
        <w:t>Lời giải:</w:t>
      </w:r>
      <w:r>
        <w:br/>
      </w:r>
      <w:r>
        <w:rPr>
          <w:b/>
        </w:rPr>
      </w:r>
      <w:r>
        <w:br/>
      </w:r>
      <w:r>
        <w:t>Xét tam giác ABD có AB = BD = AD = a nên ΔABD đều</w:t>
      </w:r>
      <w:r>
        <w:br/>
      </w:r>
      <w:r>
        <w:t>Suy ra</w:t>
      </w:r>
      <w:r>
        <w:t xml:space="preserve"> </w:t>
      </w:r>
      <w:r>
        <w:t>ˆ</w:t>
      </w:r>
      <w:r>
        <w:t>BAD</w:t>
      </w:r>
      <w:r>
        <w:t>=</w:t>
      </w:r>
      <w:r>
        <w:t>60</w:t>
      </w:r>
      <w:r>
        <w:t>°</w:t>
      </w:r>
      <w:r>
        <w:t>BAD^=60°</w:t>
      </w:r>
      <w:r>
        <w:br/>
      </w:r>
      <w:r>
        <w:t>ABCD là hình thoi, O là trung điểm của BD</w:t>
      </w:r>
      <w:r>
        <w:br/>
      </w:r>
      <w:r>
        <w:t>⇒</w:t>
      </w:r>
      <w:r>
        <w:t>BO</w:t>
      </w:r>
      <w:r>
        <w:t>=</w:t>
      </w:r>
      <w:r>
        <w:t>1</w:t>
      </w:r>
      <w:r>
        <w:t>2</w:t>
      </w:r>
      <w:r>
        <w:t>BD</w:t>
      </w:r>
      <w:r>
        <w:t>=</w:t>
      </w:r>
      <w:r>
        <w:t>a</w:t>
      </w:r>
      <w:r>
        <w:t>2</w:t>
      </w:r>
      <w:r>
        <w:t>,</w:t>
      </w:r>
      <w:r>
        <w:t>AO</w:t>
      </w:r>
      <w:r>
        <w:t>=</w:t>
      </w:r>
      <w:r>
        <w:t>√</w:t>
      </w:r>
      <w:r>
        <w:t>AB</w:t>
      </w:r>
      <w:r>
        <w:t>2</w:t>
      </w:r>
      <w:r>
        <w:t>−</w:t>
      </w:r>
      <w:r>
        <w:t>BO</w:t>
      </w:r>
      <w:r>
        <w:t>2</w:t>
      </w:r>
      <w:r>
        <w:t>=</w:t>
      </w:r>
      <w:r>
        <w:t>a</w:t>
      </w:r>
      <w:r>
        <w:t>√</w:t>
      </w:r>
      <w:r>
        <w:t>3</w:t>
      </w:r>
      <w:r>
        <w:t>2</w:t>
      </w:r>
      <w:r>
        <w:t>⇒BO=(1)/(2)BD=(a)/(2),AO=√(AB^(2)−BO^(2))=(a√(3))/(2)</w:t>
      </w:r>
      <w:r>
        <w:t>.</w:t>
      </w:r>
      <w:r>
        <w:br/>
      </w:r>
      <w:r>
        <w:t>Ta có: AA′ ⊥ (ABCD)</w:t>
      </w:r>
      <w:r>
        <w:t xml:space="preserve"> </w:t>
      </w:r>
      <w:r>
        <w:t>⇒</w:t>
      </w:r>
      <w:r>
        <w:t>⇒</w:t>
      </w:r>
      <w:r>
        <w:t xml:space="preserve"> </w:t>
      </w:r>
      <w:r>
        <w:t>AA′ ⊥ AO .</w:t>
      </w:r>
      <w:r>
        <w:br/>
      </w:r>
      <w:r>
        <w:t>⇒</w:t>
      </w:r>
      <w:r>
        <w:t>A</w:t>
      </w:r>
      <w:r>
        <w:t>′</w:t>
      </w:r>
      <w:r>
        <w:t>O</w:t>
      </w:r>
      <w:r>
        <w:t>=</w:t>
      </w:r>
      <w:r>
        <w:t>√</w:t>
      </w:r>
      <w:r>
        <w:t>AA</w:t>
      </w:r>
      <w:r>
        <w:t>'</w:t>
      </w:r>
      <w:r>
        <w:t>2</w:t>
      </w:r>
      <w:r>
        <w:t>−</w:t>
      </w:r>
      <w:r>
        <w:t>AO</w:t>
      </w:r>
      <w:r>
        <w:t>2</w:t>
      </w:r>
      <w:r>
        <w:t>=</w:t>
      </w:r>
      <w:r>
        <w:t>a</w:t>
      </w:r>
      <w:r>
        <w:t>2</w:t>
      </w:r>
      <w:r>
        <w:t>⇒A^(')O=√(AA^('2)−AO^(2))=(a)/(2)</w:t>
      </w:r>
      <w:r>
        <w:br/>
      </w:r>
      <w:r>
        <w:t>S</w:t>
      </w:r>
      <w:r>
        <w:t>ABCD</w:t>
      </w:r>
      <w:r>
        <w:t>=</w:t>
      </w:r>
      <w:r>
        <w:t>AB</w:t>
      </w:r>
      <w:r>
        <w:t>.</w:t>
      </w:r>
      <w:r>
        <w:t>AD</w:t>
      </w:r>
      <w:r>
        <w:t>.</w:t>
      </w:r>
      <w:r>
        <w:t>sin</w:t>
      </w:r>
      <w:r>
        <w:t>ˆ</w:t>
      </w:r>
      <w:r>
        <w:t>BAD</w:t>
      </w:r>
      <w:r>
        <w:t>=</w:t>
      </w:r>
      <w:r>
        <w:t>a</w:t>
      </w:r>
      <w:r>
        <w:t>2</w:t>
      </w:r>
      <w:r>
        <w:t>√</w:t>
      </w:r>
      <w:r>
        <w:t>3</w:t>
      </w:r>
      <w:r>
        <w:t>2</w:t>
      </w:r>
      <w:r>
        <w:t>S_(ABCD)=AB.AD.sinBAD^=(a^(2)√(3))/(2)</w:t>
      </w:r>
      <w:r>
        <w:br/>
      </w:r>
      <w:r>
        <w:t>V</w:t>
      </w:r>
      <w:r>
        <w:t>ABCD</w:t>
      </w:r>
      <w:r>
        <w:t>.</w:t>
      </w:r>
      <w:r>
        <w:t>A</w:t>
      </w:r>
      <w:r>
        <w:t>'</w:t>
      </w:r>
      <w:r>
        <w:t>B</w:t>
      </w:r>
      <w:r>
        <w:t>'</w:t>
      </w:r>
      <w:r>
        <w:t>C</w:t>
      </w:r>
      <w:r>
        <w:t>'</w:t>
      </w:r>
      <w:r>
        <w:t>D</w:t>
      </w:r>
      <w:r>
        <w:t>'</w:t>
      </w:r>
      <w:r>
        <w:t>=</w:t>
      </w:r>
      <w:r>
        <w:t>A</w:t>
      </w:r>
      <w:r>
        <w:t>'</w:t>
      </w:r>
      <w:r>
        <w:t>O</w:t>
      </w:r>
      <w:r>
        <w:t>.</w:t>
      </w:r>
      <w:r>
        <w:t>S</w:t>
      </w:r>
      <w:r>
        <w:t>ABCD</w:t>
      </w:r>
      <w:r>
        <w:t>=</w:t>
      </w:r>
      <w:r>
        <w:t>a</w:t>
      </w:r>
      <w:r>
        <w:t>3</w:t>
      </w:r>
      <w:r>
        <w:t>√</w:t>
      </w:r>
      <w:r>
        <w:t>3</w:t>
      </w:r>
      <w:r>
        <w:t>4</w:t>
      </w:r>
      <w:r>
        <w:t>V_(ABCD.A'B'C'D')=A'O.S_(ABCD)=(a^(3)√(3))/(4)</w:t>
      </w:r>
      <w:r>
        <w:br/>
      </w:r>
      <w:r>
        <w:rPr>
          <w:b/>
        </w:rPr>
        <w:t>Xem thêm Lời</w:t>
      </w:r>
      <w:r>
        <w:rPr>
          <w:b/>
        </w:rPr>
        <w:t xml:space="preserve"> giải </w:t>
      </w:r>
      <w:r>
        <w:rPr>
          <w:b/>
        </w:rPr>
        <w:t xml:space="preserve">bài tập </w:t>
      </w:r>
      <w:r>
        <w:rPr>
          <w:b/>
        </w:rPr>
        <w:t>Toán 11</w:t>
      </w:r>
      <w:r>
        <w:t xml:space="preserve"> </w:t>
      </w:r>
      <w:r>
        <w:rPr>
          <w:b/>
        </w:rPr>
        <w:t>Chân trời sáng tạo</w:t>
      </w:r>
      <w:r>
        <w:rPr>
          <w:b/>
        </w:rPr>
        <w:t xml:space="preserve"> hay, chi tiết khác: </w:t>
      </w:r>
      <w:r>
        <w:br/>
      </w:r>
      <w:r>
        <w:rPr>
          <w:b/>
        </w:rPr>
        <w:t>Bài 5: Góc giữa đường thẳng và mặt phẳng. Góc nhị diện</w:t>
      </w:r>
      <w:r>
        <w:br/>
      </w:r>
      <w:r>
        <w:rPr>
          <w:b/>
        </w:rPr>
        <w:t>Bài 1: Biến cố giao và quy tắc nhân xác suất</w:t>
      </w:r>
      <w:r>
        <w:br/>
      </w:r>
      <w:r>
        <w:rPr>
          <w:b/>
        </w:rPr>
        <w:t>Bài 2: Biến cố giao và quy tắc nhân xác suất</w:t>
      </w:r>
      <w:r>
        <w:br/>
      </w:r>
      <w:r>
        <w:rPr>
          <w:b/>
        </w:rPr>
        <w:t>Bài tập cuối chương 9 trang 98</w:t>
      </w:r>
      <w:r>
        <w:br/>
      </w:r>
      <w:r>
        <w:rPr>
          <w:b/>
        </w:rPr>
        <w:t>Bài 1: Vẽ hình khối bằng phần mềm GeoGebra. Làm kính 3D để quan sát ảnh nổi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