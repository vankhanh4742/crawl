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Phép đối xứng trục</w:t>
      </w:r>
    </w:p>
    <w:p>
      <w:r>
        <w:rPr>
          <w:b/>
        </w:rPr>
        <w:t>Giải Chuyên đề Toán 11 Bài 3: Phép đối xứng trục</w:t>
      </w:r>
      <w:r>
        <w:br/>
      </w:r>
      <w:r>
        <w:rPr>
          <w:b/>
        </w:rPr>
        <w:t>Khởi động trang 14 Chuyên đề Toán 11</w:t>
      </w:r>
      <w:r>
        <w:t xml:space="preserve">: </w:t>
      </w:r>
      <w:r>
        <w:t>Trong các hình sau, hình nào có trục đối xứng?</w:t>
      </w:r>
      <w:r>
        <w:br/>
      </w:r>
      <w:r>
        <w:t>Có phép biến hình nào biến một nửa mỗi hình phẳng sau đây thành nửa còn lại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47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164b81ab6d84931b1706f590a055c7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⦁ Trong các hình đã cho, cả ba hình đều có trục đối xứng là đường thẳng màu vàng ở mỗi hình.</w:t>
      </w:r>
      <w:r>
        <w:br/>
      </w:r>
      <w:r>
        <w:t>⦁ Ta xét hình chiếc lá: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288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fbf37262854b74a0133af51a1c233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Lấy điểm A bất kì trên chiếc lá sao cho A không nằm trên trục đối xứng d của chiếc lá (hình vẽ).</w:t>
      </w:r>
      <w:r>
        <w:br/>
      </w:r>
      <w:r>
        <w:t>Khi đó ta luôn xác định được một điểm A’ đối xứng với A qua d hay d là đường trung trực của đoạn thẳng AA’.</w:t>
      </w:r>
      <w:r>
        <w:br/>
      </w:r>
      <w:r>
        <w:t>Tương tự như vậy, với mỗi điểm M bất kì trên chiếc lá sao cho M không nằm trên d, ta đều xác định được một điểm M’ sao cho d là đường trung trực của đoạn thẳng MM’ (1)</w:t>
      </w:r>
      <w:r>
        <w:br/>
      </w:r>
      <w:r>
        <w:t>Lấy điểm B bất kì trên chiếc lá sao cho B nằm trên đường thẳng d (hình vẽ).</w:t>
      </w:r>
      <w:r>
        <w:br/>
      </w:r>
      <w:r>
        <w:t>Khi đó ta có B đối xứng với chính nó qua d.</w:t>
      </w:r>
      <w:r>
        <w:br/>
      </w:r>
      <w:r>
        <w:t>Tương tự như vậy, với mỗi điểm M bất kì trên chiếc lá sao cho M nằm trên d thì ta luôn có M đối xứng với chính nó qua d (2)</w:t>
      </w:r>
      <w:r>
        <w:br/>
      </w:r>
      <w:r>
        <w:t>Từ (1), (2), ta thu được phép biến hình biến một nửa chiếc lá thành nửa còn lại là phép biến hình biến mỗi điểm M không thuộc trục đối xứng d thành điểm M’ sao cho d là đường trung trực của đoạn MM’ và biến mỗi điểm M thuộc d thành chính nó.</w:t>
      </w:r>
      <w:r>
        <w:br/>
      </w:r>
      <w:r>
        <w:t>Chứng minh tương tự với hình cây thông và hình con bọ, ta cũng được kết quả như trên.</w:t>
      </w:r>
      <w:r>
        <w:br/>
      </w:r>
      <w:r>
        <w:t>Vậy phép biến hình cần tìm là phép biến hình biến mỗi điểm M không thuộc trục đối xứng d của mỗi hình phẳng thành điểm M’ sao cho d là đường trung trực của đoạn MM’ và biến mỗi điểm M thuộc d thành chính nó.</w:t>
      </w:r>
      <w:r>
        <w:br/>
      </w:r>
      <w:r>
        <w:rPr>
          <w:b/>
        </w:rPr>
        <w:t>1. Định nghĩa</w:t>
      </w:r>
      <w:r>
        <w:br/>
      </w:r>
      <w:r>
        <w:rPr>
          <w:b/>
        </w:rPr>
        <w:t>Khám phá 1 trang 15 Chuyên đề Toán 11</w:t>
      </w:r>
      <w:r>
        <w:t>: Cho đường thẳng d. Gọi f là quy tắc xác định như sau:</w:t>
      </w:r>
      <w:r>
        <w:br/>
      </w:r>
      <w:r>
        <w:t>a) Với điểm M không thuộc d, xác định điểm M’ sao cho d là đường trung trực của MM’ (Hình 1).</w:t>
      </w:r>
      <w:r>
        <w:br/>
      </w:r>
      <w:r>
        <w:t>b) Với điểm M thuộc d thì f biến điểm M thành chính nó.</w:t>
      </w:r>
      <w:r>
        <w:br/>
      </w:r>
      <w:r>
        <w:t>Hỏi f có phải là phép biến hình hay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199e82b25f24c5c83d521f39bb9460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Theo đề, ta có f(M) = M’.</w:t>
      </w:r>
      <w:r>
        <w:br/>
      </w:r>
      <w:r>
        <w:t>Ta thấy f là quy tắc sao cho ứng với mỗi điểm M, ta đều xác định được duy nhất một điểm M’.</w:t>
      </w:r>
      <w:r>
        <w:br/>
      </w:r>
      <w:r>
        <w:t>Vậy f là một phép biến hình.</w:t>
      </w:r>
      <w:r>
        <w:br/>
      </w:r>
      <w:r>
        <w:rPr>
          <w:b/>
        </w:rPr>
        <w:t>2. Tính chất</w:t>
      </w:r>
      <w:r>
        <w:br/>
      </w:r>
      <w:r>
        <w:rPr>
          <w:b/>
        </w:rPr>
        <w:t>Khám phá 2 trang 15 Chuyên đề Toán 11</w:t>
      </w:r>
      <w:r>
        <w:t>:</w:t>
      </w:r>
      <w:r>
        <w:t xml:space="preserve"> Giả sử Đ</w:t>
      </w:r>
      <w:r>
        <w:rPr>
          <w:vertAlign w:val="subscript"/>
        </w:rPr>
        <w:t>a</w:t>
      </w:r>
      <w:r>
        <w:t xml:space="preserve"> là phép đối xứng trục qua đường thẳng a. Ta chọn hệ tọa độ Oxy sao cho trục Ox trùng với a. Lấy hai điểm tùy ý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). Gọi A’, B’ lần lượt là ảnh của A, B qua phép đối xứng trục a (Hình 3). Xác định tọa độ của A’ và B’ rồi dùng công thức tính khoảng cách để so sánh A’B’ và AB.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812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49e8551e6b4998825b15484cb2be2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1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⦁ Ta có A’ là ảnh của A qua Đ</w:t>
      </w:r>
      <w:r>
        <w:rPr>
          <w:vertAlign w:val="subscript"/>
        </w:rPr>
        <w:t>a</w:t>
      </w:r>
      <w:r>
        <w:t>.</w:t>
      </w:r>
      <w:r>
        <w:br/>
      </w:r>
      <w:r>
        <w:t>Suy ra a là đường trung trực của đoạn thẳng AA’ hay Ox là đường trung trực của đoạn thẳng AA’.</w:t>
      </w:r>
      <w:r>
        <w:br/>
      </w:r>
      <w:r>
        <w:t>Do đó A’ đối xứng với A qua Ox nên chúng có cùng hoành độ và có tung độ đối nhau.</w:t>
      </w:r>
      <w:r>
        <w:br/>
      </w:r>
      <w:r>
        <w:t>Vì vậy tọa độ A’(x</w:t>
      </w:r>
      <w:r>
        <w:rPr>
          <w:vertAlign w:val="subscript"/>
        </w:rPr>
        <w:t>A</w:t>
      </w:r>
      <w:r>
        <w:t>; –y</w:t>
      </w:r>
      <w:r>
        <w:rPr>
          <w:vertAlign w:val="subscript"/>
        </w:rPr>
        <w:t>A</w:t>
      </w:r>
      <w:r>
        <w:t>).</w:t>
      </w:r>
      <w:r>
        <w:br/>
      </w:r>
      <w:r>
        <w:t>Tương tự như vậy, ta được tọa độ B’(x</w:t>
      </w:r>
      <w:r>
        <w:rPr>
          <w:vertAlign w:val="subscript"/>
        </w:rPr>
        <w:t>B</w:t>
      </w:r>
      <w:r>
        <w:t>; –y</w:t>
      </w:r>
      <w:r>
        <w:rPr>
          <w:vertAlign w:val="subscript"/>
        </w:rPr>
        <w:t>B</w:t>
      </w:r>
      <w:r>
        <w:t>).</w:t>
      </w:r>
      <w:r>
        <w:br/>
      </w:r>
      <w:r>
        <w:t>Vậy tọa độ A’(x</w:t>
      </w:r>
      <w:r>
        <w:rPr>
          <w:vertAlign w:val="subscript"/>
        </w:rPr>
        <w:t>A</w:t>
      </w:r>
      <w:r>
        <w:t>; –y</w:t>
      </w:r>
      <w:r>
        <w:rPr>
          <w:vertAlign w:val="subscript"/>
        </w:rPr>
        <w:t>A</w:t>
      </w:r>
      <w:r>
        <w:t>) và B’(x</w:t>
      </w:r>
      <w:r>
        <w:rPr>
          <w:vertAlign w:val="subscript"/>
        </w:rPr>
        <w:t>B</w:t>
      </w:r>
      <w:r>
        <w:t>; –y</w:t>
      </w:r>
      <w:r>
        <w:rPr>
          <w:vertAlign w:val="subscript"/>
        </w:rPr>
        <w:t>B</w:t>
      </w:r>
      <w:r>
        <w:t>).</w:t>
      </w:r>
      <w:r>
        <w:br/>
      </w:r>
      <w:r>
        <w:t xml:space="preserve">⦁ Ta có </w:t>
      </w:r>
      <w:r>
        <w:t>−</w:t>
      </w:r>
      <w:r>
        <w:t>−</w:t>
      </w:r>
      <w:r>
        <w:t>→</w:t>
      </w:r>
      <w:r>
        <w:t>AB</w:t>
      </w:r>
      <w:r>
        <w:t>=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;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AB→=x_(B)−x_(A);y_(B)−y_(A)</w:t>
      </w:r>
      <w:r>
        <w:t>.</w:t>
      </w:r>
      <w:r>
        <w:br/>
      </w:r>
      <w:r>
        <w:t xml:space="preserve">Suy ra </w:t>
      </w:r>
      <w:r>
        <w:t>AB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2</w:t>
      </w:r>
      <w:r>
        <w:t>AB=√(x_(B)−x_(A)^(2)+y_(B)−y_(A)^(2))</w:t>
      </w:r>
      <w:r>
        <w:t>.</w:t>
      </w:r>
      <w:r>
        <w:br/>
      </w:r>
      <w:r>
        <w:t xml:space="preserve">Ta lại có 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B</w:t>
      </w:r>
      <w:r>
        <w:t>′</w:t>
      </w:r>
      <w:r>
        <w:t>=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;</w:t>
      </w:r>
      <w:r>
        <w:t>−</w:t>
      </w:r>
      <w:r>
        <w:t>y</w:t>
      </w:r>
      <w:r>
        <w:t>B</w:t>
      </w:r>
      <w:r>
        <w:t>+</w:t>
      </w:r>
      <w:r>
        <w:t>y</w:t>
      </w:r>
      <w:r>
        <w:t>A</w:t>
      </w:r>
      <w:r>
        <w:t>)</w:t>
      </w:r>
      <w:r>
        <w:t>A^(')B^(')→=x_(B)−x_(A);−y_(B)+y_(A)</w:t>
      </w:r>
      <w:r>
        <w:t>.</w:t>
      </w:r>
      <w:r>
        <w:br/>
      </w:r>
      <w:r>
        <w:t>Suy ra:</w:t>
      </w:r>
      <w:r>
        <w:br/>
      </w:r>
      <w:r>
        <w:t>A</w:t>
      </w:r>
      <w:r>
        <w:t>′</w:t>
      </w:r>
      <w:r>
        <w:t>B</w:t>
      </w:r>
      <w:r>
        <w:t>′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−</w:t>
      </w:r>
      <w:r>
        <w:t>y</w:t>
      </w:r>
      <w:r>
        <w:t>B</w:t>
      </w:r>
      <w:r>
        <w:t>+</w:t>
      </w:r>
      <w:r>
        <w:t>y</w:t>
      </w:r>
      <w:r>
        <w:t>A</w:t>
      </w:r>
      <w:r>
        <w:t>)</w:t>
      </w:r>
      <w:r>
        <w:t>2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2</w:t>
      </w:r>
      <w:r>
        <w:t>A^(')B^(')=√(x_(B)−x_(A)^(2)+−y_(B)+y_(A)^(2))=√(x_(B)−x_(A)^(2)+y_(B)−y_(A)^(2))</w:t>
      </w:r>
      <w:r>
        <w:t>.</w:t>
      </w:r>
      <w:r>
        <w:br/>
      </w:r>
      <w:r>
        <w:t>Vậy A’B’ = AB.</w:t>
      </w:r>
      <w:r>
        <w:br/>
      </w:r>
      <w:r>
        <w:rPr>
          <w:b/>
        </w:rPr>
        <w:t>Thực hành 1 trang 17 Chuyên đề Toán 11</w:t>
      </w:r>
      <w:r>
        <w:t>:</w:t>
      </w:r>
      <w:r>
        <w:t xml:space="preserve"> Trong mặt phẳng tọa độ Oxy, cho đường thẳng d: x – y + 3 = 0 và đường tròn (C): (x + 1)</w:t>
      </w:r>
      <w:r>
        <w:rPr>
          <w:vertAlign w:val="superscript"/>
        </w:rPr>
        <w:t>2</w:t>
      </w:r>
      <w:r>
        <w:t xml:space="preserve"> + (y + 2)</w:t>
      </w:r>
      <w:r>
        <w:rPr>
          <w:vertAlign w:val="superscript"/>
        </w:rPr>
        <w:t>2</w:t>
      </w:r>
      <w:r>
        <w:t xml:space="preserve"> = 9.</w:t>
      </w:r>
      <w:r>
        <w:br/>
      </w:r>
      <w:r>
        <w:t>a) Tìm ảnh của đường thẳng d qua Đ</w:t>
      </w:r>
      <w:r>
        <w:rPr>
          <w:vertAlign w:val="subscript"/>
        </w:rPr>
        <w:t>Oy</w:t>
      </w:r>
      <w:r>
        <w:t>.</w:t>
      </w:r>
      <w:r>
        <w:br/>
      </w:r>
      <w:r>
        <w:t>b) Tìm ảnh của đường tròn (C) qua Đ</w:t>
      </w:r>
      <w:r>
        <w:rPr>
          <w:vertAlign w:val="subscript"/>
        </w:rPr>
        <w:t>Ox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Trục Oy: x = 0.</w:t>
      </w:r>
      <w:r>
        <w:br/>
      </w:r>
      <w:r>
        <w:t>Thế x = 0 vào phương trình d, ta được 0 – y + 3 = 0 ⇔ y = 3.</w:t>
      </w:r>
      <w:r>
        <w:br/>
      </w:r>
      <w:r>
        <w:t>Suy ra giao điểm của d và Oy là P(0; 3).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476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2cc8488e5d4faa84d97d7b96e9ee4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điểm M(1; 4) ∈ d: x – y + 3 = 0</w:t>
      </w:r>
      <w:r>
        <w:br/>
      </w:r>
      <w:r>
        <w:t>Ta đặt M’ = Đ</w:t>
      </w:r>
      <w:r>
        <w:rPr>
          <w:vertAlign w:val="subscript"/>
        </w:rPr>
        <w:t>Oy</w:t>
      </w:r>
      <w:r>
        <w:t>(M).</w:t>
      </w:r>
      <w:r>
        <w:br/>
      </w:r>
      <w:r>
        <w:t>Suy ra Oy là đường trung trực của MM’ hay M’ là điểm đối xứng với M qua Oy.</w:t>
      </w:r>
      <w:r>
        <w:br/>
      </w:r>
      <w:r>
        <w:t>Do đó hai điểm M và M’ có cùng tung độ và có hoành độ đối nhau.</w:t>
      </w:r>
      <w:r>
        <w:br/>
      </w:r>
      <w:r>
        <w:t>Vì vậy tọa độ điểm M’(–1; 4).</w:t>
      </w:r>
      <w:r>
        <w:br/>
      </w:r>
      <w:r>
        <w:t xml:space="preserve">Ta có </w:t>
      </w:r>
      <w:r>
        <w:t>−</w:t>
      </w:r>
      <w:r>
        <w:t>−−</w:t>
      </w:r>
      <w:r>
        <w:t>→</w:t>
      </w:r>
      <w:r>
        <w:t>M</w:t>
      </w:r>
      <w:r>
        <w:t>′</w:t>
      </w:r>
      <w:r>
        <w:t>P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M^(')P→=1;−1</w:t>
      </w:r>
      <w:r>
        <w:t>.</w:t>
      </w:r>
      <w:r>
        <w:br/>
      </w:r>
      <w:r>
        <w:t>Gọi d’ là ảnh của d qua Đ</w:t>
      </w:r>
      <w:r>
        <w:rPr>
          <w:vertAlign w:val="subscript"/>
        </w:rPr>
        <w:t>Oy</w:t>
      </w:r>
      <w:r>
        <w:t>.</w:t>
      </w:r>
      <w:r>
        <w:br/>
      </w:r>
      <w:r>
        <w:t xml:space="preserve">Đường thẳng d’ có vectơ chỉ phương </w:t>
      </w:r>
      <w:r>
        <w:t>−</w:t>
      </w:r>
      <w:r>
        <w:t>−−</w:t>
      </w:r>
      <w:r>
        <w:t>→</w:t>
      </w:r>
      <w:r>
        <w:t>M</w:t>
      </w:r>
      <w:r>
        <w:t>′</w:t>
      </w:r>
      <w:r>
        <w:t>P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M^(')P→=1;−1</w:t>
      </w:r>
      <w:r>
        <w:t>.</w:t>
      </w:r>
      <w:r>
        <w:br/>
      </w:r>
      <w:r>
        <w:t xml:space="preserve">Suy ra d’ có vectơ pháp tuyến </w:t>
      </w:r>
      <w:r>
        <w:t>→</w:t>
      </w:r>
      <w:r>
        <w:t>n</w:t>
      </w:r>
      <w:r>
        <w:t>d</w:t>
      </w:r>
      <w:r>
        <w:t>′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n→_(d^('))=1;1</w:t>
      </w:r>
      <w:r>
        <w:t>.</w:t>
      </w:r>
      <w:r>
        <w:br/>
      </w:r>
      <w:r>
        <w:t xml:space="preserve">Vậy đường thẳng d’ đi qua P(0; 3) và có vectơ pháp tuyến </w:t>
      </w:r>
      <w:r>
        <w:t>→</w:t>
      </w:r>
      <w:r>
        <w:t>n</w:t>
      </w:r>
      <w:r>
        <w:t>d</w:t>
      </w:r>
      <w:r>
        <w:t>′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n→_(d^('))=1;1</w:t>
      </w:r>
      <w:r>
        <w:t xml:space="preserve"> nên phương trình d’ là: 1.(x – 0) + 1.(y – 3) = 0 hay x + y – 3 = 0.</w:t>
      </w:r>
      <w:r>
        <w:br/>
      </w:r>
      <w:r>
        <w:t>b) Đường tròn (C) có tâm I(–1; –2), bán kính R = 3.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705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1198369e7944da291adefac408d657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05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đặt I’ = Đ</w:t>
      </w:r>
      <w:r>
        <w:rPr>
          <w:vertAlign w:val="subscript"/>
        </w:rPr>
        <w:t>Ox</w:t>
      </w:r>
      <w:r>
        <w:t>(I).</w:t>
      </w:r>
      <w:r>
        <w:br/>
      </w:r>
      <w:r>
        <w:t>Suy ra Ox là đường trung trực của II’ hay I’ đối xứng với I qua Ox</w:t>
      </w:r>
      <w:r>
        <w:br/>
      </w:r>
      <w:r>
        <w:t>Do đó hai điểm I và I’ có cùng hoành độ và có tung độ đối nhau.</w:t>
      </w:r>
      <w:r>
        <w:br/>
      </w:r>
      <w:r>
        <w:t>Vì vậy tọa độ điểm I’(–1; 2).</w:t>
      </w:r>
      <w:r>
        <w:br/>
      </w:r>
      <w:r>
        <w:t>Gọi (C’) là ảnh của đường tròn (C) qua Đ</w:t>
      </w:r>
      <w:r>
        <w:rPr>
          <w:vertAlign w:val="subscript"/>
        </w:rPr>
        <w:t>Ox</w:t>
      </w:r>
      <w:r>
        <w:t>.</w:t>
      </w:r>
      <w:r>
        <w:br/>
      </w:r>
      <w:r>
        <w:t>Suy ra (C’) có tâm I’(–1; 2), bán kính R’ = R = 3.</w:t>
      </w:r>
      <w:r>
        <w:br/>
      </w:r>
      <w:r>
        <w:t>Vậy phương trình đường tròn (C’): (x + 1)</w:t>
      </w:r>
      <w:r>
        <w:rPr>
          <w:vertAlign w:val="superscript"/>
        </w:rPr>
        <w:t>2</w:t>
      </w:r>
      <w:r>
        <w:t xml:space="preserve"> + (y – 2)</w:t>
      </w:r>
      <w:r>
        <w:rPr>
          <w:vertAlign w:val="superscript"/>
        </w:rPr>
        <w:t>2</w:t>
      </w:r>
      <w:r>
        <w:t xml:space="preserve"> = 9.</w:t>
      </w:r>
      <w:r>
        <w:br/>
      </w:r>
      <w:r>
        <w:rPr>
          <w:b/>
        </w:rPr>
        <w:t>Vận dụng 1 trang 17 Chuyên đề Toán 11</w:t>
      </w:r>
      <w:r>
        <w:t xml:space="preserve">: </w:t>
      </w:r>
      <w:r>
        <w:t>Cho hai điểm A, B là vị trí của hai nhà máy nằm cùng một phía bờ sông là đường thẳng d. Tìm trên bờ sông một địa điểm M để xây dựng một trạm bơm sao cho tổng chiều dài đường ống dẫn nước từ trạm bơm về hai nhà máy là ngắn nhất (Hình 7).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240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27f9ecbb2714083a27645b00aa9b08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24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812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c9c588a656488db94e2ae7f0c0d25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A’ là ảnh của A qua Đ</w:t>
      </w:r>
      <w:r>
        <w:rPr>
          <w:vertAlign w:val="subscript"/>
        </w:rPr>
        <w:t>d</w:t>
      </w:r>
      <w:r>
        <w:t>.</w:t>
      </w:r>
      <w:r>
        <w:br/>
      </w:r>
      <w:r>
        <w:t>Suy ra d là đường trung trực của đoạn thẳng AA’.</w:t>
      </w:r>
      <w:r>
        <w:br/>
      </w:r>
      <w:r>
        <w:t>Mà M ∈ d (giả thiết), do đó MA = MA’.</w:t>
      </w:r>
      <w:r>
        <w:br/>
      </w:r>
      <w:r>
        <w:t>Vì AB cố định nên A’B cũng cố định.</w:t>
      </w:r>
      <w:r>
        <w:br/>
      </w:r>
      <w:r>
        <w:t>Ta có MA + MB = MA’ + MB ≥ A’B (theo bất đẳng thức tam giác).</w:t>
      </w:r>
      <w:r>
        <w:br/>
      </w:r>
      <w:r>
        <w:t>Suy ra MA + MB ngắn nhất khi và chỉ khi MA + MB = A’B.</w:t>
      </w:r>
      <w:r>
        <w:br/>
      </w:r>
      <w:r>
        <w:t>Tức là, ba điểm A’, M, B thẳng hàng hay M là giao điểm của A’B và d.</w:t>
      </w:r>
      <w:r>
        <w:br/>
      </w:r>
      <w:r>
        <w:t>Vậy địa điểm M cần tìm là giao điểm của bờ sông (đường thẳng d) với đường thẳng A’B, trong đó A’ là ảnh của A qua Đ</w:t>
      </w:r>
      <w:r>
        <w:rPr>
          <w:vertAlign w:val="subscript"/>
        </w:rPr>
        <w:t>d</w:t>
      </w:r>
      <w:r>
        <w:t>.</w:t>
      </w:r>
      <w:r>
        <w:br/>
      </w:r>
      <w:r>
        <w:rPr>
          <w:b/>
        </w:rPr>
        <w:t>3. Trục đối xứng của một hình</w:t>
      </w:r>
      <w:r>
        <w:br/>
      </w:r>
      <w:r>
        <w:rPr>
          <w:b/>
        </w:rPr>
        <w:t>Khám phá 3 trang 17 Chuyên đề Toán 11</w:t>
      </w:r>
      <w:r>
        <w:t>:</w:t>
      </w:r>
      <w:r>
        <w:t xml:space="preserve"> Cho tam giác ABC cân tại A và M là trung điểm của BC. Tìm ảnh của tam giác ABC qua phép đối xứng trục AM.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52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1b85de888f54c2d93c73f71e1b9c44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52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Do A ∈ AM nên Đ</w:t>
      </w:r>
      <w:r>
        <w:rPr>
          <w:vertAlign w:val="subscript"/>
        </w:rPr>
        <w:t>AM</w:t>
      </w:r>
      <w:r>
        <w:t>(A) = A.</w:t>
      </w:r>
      <w:r>
        <w:br/>
      </w:r>
      <w:r>
        <w:t>Ta có tam giác ABC cân tại A có AM là đường trung tuyến.</w:t>
      </w:r>
      <w:r>
        <w:br/>
      </w:r>
      <w:r>
        <w:t>Suy ra AM cũng là đường trung trực của tam giác ABC.</w:t>
      </w:r>
      <w:r>
        <w:br/>
      </w:r>
      <w:r>
        <w:t>Do đó AM là đường trung trực của đoạn thẳng BC.</w:t>
      </w:r>
      <w:r>
        <w:br/>
      </w:r>
      <w:r>
        <w:t>Vì vậy Đ</w:t>
      </w:r>
      <w:r>
        <w:rPr>
          <w:vertAlign w:val="subscript"/>
        </w:rPr>
        <w:t>AM</w:t>
      </w:r>
      <w:r>
        <w:t>(B) = C và Đ</w:t>
      </w:r>
      <w:r>
        <w:rPr>
          <w:vertAlign w:val="subscript"/>
        </w:rPr>
        <w:t>AM</w:t>
      </w:r>
      <w:r>
        <w:t>(C) = B.</w:t>
      </w:r>
      <w:r>
        <w:br/>
      </w:r>
      <w:r>
        <w:t>Vậy ảnh của tam giác ABC qua phép đối xứng trục AM là tam giác ACB.</w:t>
      </w:r>
      <w:r>
        <w:br/>
      </w:r>
      <w:r>
        <w:rPr>
          <w:b/>
        </w:rPr>
        <w:t>Thực hành 2 trang 18 Chuyên đề Toán 11</w:t>
      </w:r>
      <w:r>
        <w:t xml:space="preserve">: </w:t>
      </w:r>
      <w:r>
        <w:t>Tìm trục đối xứng của một hình thang cân ABCD có hai đáy là AB và CD.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478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c0457c5b904f25b127c02c6ef05b2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47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H là giao điểm của AD và BC.</w:t>
      </w:r>
      <w:r>
        <w:br/>
      </w:r>
      <w:r>
        <w:t xml:space="preserve">Ta có </w:t>
      </w:r>
      <w:r>
        <w:t>ˆ</w:t>
      </w:r>
      <w:r>
        <w:t>ADC</w:t>
      </w:r>
      <w:r>
        <w:t>=</w:t>
      </w:r>
      <w:r>
        <w:t>ˆ</w:t>
      </w:r>
      <w:r>
        <w:t>BCD</w:t>
      </w:r>
      <w:r>
        <w:t>ADC^=BCD^</w:t>
      </w:r>
      <w:r>
        <w:t xml:space="preserve"> (do ABCD là hình thang cân).</w:t>
      </w:r>
      <w:r>
        <w:br/>
      </w:r>
      <w:r>
        <w:t>Suy ra tam giác HCD cân tại H.</w:t>
      </w:r>
      <w:r>
        <w:br/>
      </w:r>
      <w:r>
        <w:t>Do đó HD = HC.</w:t>
      </w:r>
      <w:r>
        <w:br/>
      </w:r>
      <w:r>
        <w:t>Vì vậy HD – AD = HC – BC (AD = BC vì ABCD là hình thang cân có hai đáy AB, CD).</w:t>
      </w:r>
      <w:r>
        <w:br/>
      </w:r>
      <w:r>
        <w:t>Suy ra HA = HB.</w:t>
      </w:r>
      <w:r>
        <w:br/>
      </w:r>
      <w:r>
        <w:t>Do đó tam giác HAB cân tại H.</w:t>
      </w:r>
      <w:r>
        <w:br/>
      </w:r>
      <w:r>
        <w:t>Gọi M, N lần lượt là trung điểm của AB và CD.</w:t>
      </w:r>
      <w:r>
        <w:br/>
      </w:r>
      <w:r>
        <w:t>Tam giác HCD cân tại H có HN là đường trung tuyến.</w:t>
      </w:r>
      <w:r>
        <w:br/>
      </w:r>
      <w:r>
        <w:t>Suy ra HN cũng là đường cao của tam giác HCD, do đó HN ⊥ CD.</w:t>
      </w:r>
      <w:r>
        <w:br/>
      </w:r>
      <w:r>
        <w:t>Chứng minh tương tự, ta được HM ⊥ AB.</w:t>
      </w:r>
      <w:r>
        <w:br/>
      </w:r>
      <w:r>
        <w:t>Mà AB // CD (chứng minh trên).</w:t>
      </w:r>
      <w:r>
        <w:br/>
      </w:r>
      <w:r>
        <w:t>Suy ra HM ⊥ CD</w:t>
      </w:r>
      <w:r>
        <w:br/>
      </w:r>
      <w:r>
        <w:t>Lại có HN ⊥ CD (chứng minh trên).</w:t>
      </w:r>
      <w:r>
        <w:br/>
      </w:r>
      <w:r>
        <w:t>Do đó ba điểm H, M, N thẳng hàng.</w:t>
      </w:r>
      <w:r>
        <w:br/>
      </w:r>
      <w:r>
        <w:t>Ta có M là trung điểm AB và MN ⊥ AB (chứng minh trên).</w:t>
      </w:r>
      <w:r>
        <w:br/>
      </w:r>
      <w:r>
        <w:t>Suy ra MN là đường trung trực của hai đoạn thẳng AB.</w:t>
      </w:r>
      <w:r>
        <w:br/>
      </w:r>
      <w:r>
        <w:t>Khi đó B = Đ</w:t>
      </w:r>
      <w:r>
        <w:rPr>
          <w:vertAlign w:val="subscript"/>
        </w:rPr>
        <w:t>MN</w:t>
      </w:r>
      <w:r>
        <w:t>(A) và A = Đ</w:t>
      </w:r>
      <w:r>
        <w:rPr>
          <w:vertAlign w:val="subscript"/>
        </w:rPr>
        <w:t>MN</w:t>
      </w:r>
      <w:r>
        <w:t>(B).</w:t>
      </w:r>
      <w:r>
        <w:br/>
      </w:r>
      <w:r>
        <w:t>Chứng minh tương tự, ta được D = Đ</w:t>
      </w:r>
      <w:r>
        <w:rPr>
          <w:vertAlign w:val="subscript"/>
        </w:rPr>
        <w:t>MN</w:t>
      </w:r>
      <w:r>
        <w:t>(C) và C = Đ</w:t>
      </w:r>
      <w:r>
        <w:rPr>
          <w:vertAlign w:val="subscript"/>
        </w:rPr>
        <w:t>MN</w:t>
      </w:r>
      <w:r>
        <w:t>(D).</w:t>
      </w:r>
      <w:r>
        <w:br/>
      </w:r>
      <w:r>
        <w:t>Do đó ảnh của hình thang cân ABCD qua Đ</w:t>
      </w:r>
      <w:r>
        <w:rPr>
          <w:vertAlign w:val="subscript"/>
        </w:rPr>
        <w:t>MN</w:t>
      </w:r>
      <w:r>
        <w:t xml:space="preserve"> là chính nó.</w:t>
      </w:r>
      <w:r>
        <w:br/>
      </w:r>
      <w:r>
        <w:t>Vậy trục đối xứng cần tìm là đường thẳng MN, với M, N lần lượt là trung điểm của AB và CD.</w:t>
      </w:r>
      <w:r>
        <w:br/>
      </w:r>
      <w:r>
        <w:rPr>
          <w:b/>
        </w:rPr>
        <w:t>Vận dụng 2 trang 18 Chuyên đề Toán 11</w:t>
      </w:r>
      <w:r>
        <w:t>:</w:t>
      </w:r>
      <w:r>
        <w:t xml:space="preserve"> Tìm trục đối xứng trong các hình ở Hình 10.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4860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afb0a74461945cba50fcc9a30b724a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86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9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14856a9c2c4657a0d31844137c00f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Ta xét hình tứ giác:</w:t>
      </w:r>
      <w:r>
        <w:br/>
      </w:r>
      <w:r>
        <w:t>Chọn đường thẳng d như hình vẽ.</w:t>
      </w:r>
      <w:r>
        <w:br/>
      </w:r>
      <w:r>
        <w:t>Lấy điểm A nằm trên hình tứ giác nhưng không nằm trên đường thẳng d.</w:t>
      </w:r>
      <w:r>
        <w:br/>
      </w:r>
      <w:r>
        <w:t>Ta đặt A’ = Đ</w:t>
      </w:r>
      <w:r>
        <w:rPr>
          <w:vertAlign w:val="subscript"/>
        </w:rPr>
        <w:t>d</w:t>
      </w:r>
      <w:r>
        <w:t>(A).</w:t>
      </w:r>
      <w:r>
        <w:br/>
      </w:r>
      <w:r>
        <w:t>Khi đó A’ nằm trên hình tứ giác ban đầu.</w:t>
      </w:r>
      <w:r>
        <w:br/>
      </w:r>
      <w:r>
        <w:t>Lấy điểm B nằm trên hình tứ giác và nằm trên đường thẳng d.</w:t>
      </w:r>
      <w:r>
        <w:br/>
      </w:r>
      <w:r>
        <w:t>Ta thấy B = Đ</w:t>
      </w:r>
      <w:r>
        <w:rPr>
          <w:vertAlign w:val="subscript"/>
        </w:rPr>
        <w:t>d</w:t>
      </w:r>
      <w:r>
        <w:t>(B).</w:t>
      </w:r>
      <w:r>
        <w:br/>
      </w:r>
      <w:r>
        <w:t>Tương tự như vậy, ta chọn các điểm khác bất kì nằm trên hình tứ giác, ta cũng xác định được ảnh của các điểm đó qua Đ</w:t>
      </w:r>
      <w:r>
        <w:rPr>
          <w:vertAlign w:val="subscript"/>
        </w:rPr>
        <w:t>d</w:t>
      </w:r>
      <w:r>
        <w:t xml:space="preserve"> trên hình tứ giác ban đầu.</w:t>
      </w:r>
      <w:r>
        <w:br/>
      </w:r>
      <w:r>
        <w:t>Do đó Đ</w:t>
      </w:r>
      <w:r>
        <w:rPr>
          <w:vertAlign w:val="subscript"/>
        </w:rPr>
        <w:t>d</w:t>
      </w:r>
      <w:r>
        <w:t xml:space="preserve"> biến hình tứ giác đã cho thành chính nó.</w:t>
      </w:r>
      <w:r>
        <w:br/>
      </w:r>
      <w:r>
        <w:t>Vậy đường thẳng d như hình vẽ là trục đối xứng của hình tứ giác đã cho.</w:t>
      </w:r>
      <w:r>
        <w:br/>
      </w:r>
      <w:r>
        <w:t>⦁ Ta xét hình lục giác:</w:t>
      </w:r>
      <w:r>
        <w:br/>
      </w:r>
      <w:r>
        <w:t>Chọn đường thẳng m là đường trung trực của hai cạnh đối như hình vẽ.</w:t>
      </w:r>
      <w:r>
        <w:br/>
      </w:r>
      <w:r>
        <w:t>Lấy điểm I nằm trên hình lục giác nhưng không nằm trên đường thẳng m.</w:t>
      </w:r>
      <w:r>
        <w:br/>
      </w:r>
      <w:r>
        <w:t>Ta đặt I’ = Đ</w:t>
      </w:r>
      <w:r>
        <w:rPr>
          <w:vertAlign w:val="subscript"/>
        </w:rPr>
        <w:t>m</w:t>
      </w:r>
      <w:r>
        <w:t>(I).</w:t>
      </w:r>
      <w:r>
        <w:br/>
      </w:r>
      <w:r>
        <w:t>Khi đó I’ nằm trên hình lục giác ban đầu.</w:t>
      </w:r>
      <w:r>
        <w:br/>
      </w:r>
      <w:r>
        <w:t>Lấy điểm J nằm trên hình lục giác và nằm trên đường thẳng m.</w:t>
      </w:r>
      <w:r>
        <w:br/>
      </w:r>
      <w:r>
        <w:t>Ta thấy J = Đ</w:t>
      </w:r>
      <w:r>
        <w:rPr>
          <w:vertAlign w:val="subscript"/>
        </w:rPr>
        <w:t>m</w:t>
      </w:r>
      <w:r>
        <w:t>(J).</w:t>
      </w:r>
      <w:r>
        <w:br/>
      </w:r>
      <w:r>
        <w:t>Tương tự như vậy, ta chọn các điểm khác bất kì nằm trên hình lục giác, ta cũng xác định được ảnh của các điểm đó qua Đ</w:t>
      </w:r>
      <w:r>
        <w:rPr>
          <w:vertAlign w:val="subscript"/>
        </w:rPr>
        <w:t>m</w:t>
      </w:r>
      <w:r>
        <w:t xml:space="preserve"> trên hình lục giác ban đầu.</w:t>
      </w:r>
      <w:r>
        <w:br/>
      </w:r>
      <w:r>
        <w:t>Do đó Đ</w:t>
      </w:r>
      <w:r>
        <w:rPr>
          <w:vertAlign w:val="subscript"/>
        </w:rPr>
        <w:t>m</w:t>
      </w:r>
      <w:r>
        <w:t xml:space="preserve"> biến hình lục giác đã cho thành chính nó.</w:t>
      </w:r>
      <w:r>
        <w:br/>
      </w:r>
      <w:r>
        <w:t>Vậy đường thẳng m như hình vẽ là trục đối xứng của hình lục giác đã cho.</w:t>
      </w:r>
      <w:r>
        <w:br/>
      </w:r>
      <w:r>
        <w:rPr>
          <w:i/>
        </w:rPr>
        <w:t>Chú ý: Hình lục giác đều có 3 trục đối xứng (m, m’, m’’).</w:t>
      </w:r>
      <w:r>
        <w:br/>
      </w:r>
      <w:r>
        <w:t>⦁ Ta xét hình tam giác cân:</w:t>
      </w:r>
      <w:r>
        <w:br/>
      </w:r>
      <w:r>
        <w:t>Chọn đường thẳng n là đường trung trục của cạnh đáy như hình vẽ.</w:t>
      </w:r>
      <w:r>
        <w:br/>
      </w:r>
      <w:r>
        <w:t>Lấy điểm E nằm trên hình tam giác nhưng không nằm trên đường thẳng n.</w:t>
      </w:r>
      <w:r>
        <w:br/>
      </w:r>
      <w:r>
        <w:t>Ta đặt E’ = Đ</w:t>
      </w:r>
      <w:r>
        <w:rPr>
          <w:vertAlign w:val="subscript"/>
        </w:rPr>
        <w:t>n</w:t>
      </w:r>
      <w:r>
        <w:t>(E).</w:t>
      </w:r>
      <w:r>
        <w:br/>
      </w:r>
      <w:r>
        <w:t>Khi đó E’ nằm trên hình tam giác ban đầu.</w:t>
      </w:r>
      <w:r>
        <w:br/>
      </w:r>
      <w:r>
        <w:t>Lấy điểm F nằm trên hình tam giác và nằm trên đường thẳng n.</w:t>
      </w:r>
      <w:r>
        <w:br/>
      </w:r>
      <w:r>
        <w:t>Ta thấy F = Đ</w:t>
      </w:r>
      <w:r>
        <w:rPr>
          <w:vertAlign w:val="subscript"/>
        </w:rPr>
        <w:t>n</w:t>
      </w:r>
      <w:r>
        <w:t>(F).</w:t>
      </w:r>
      <w:r>
        <w:br/>
      </w:r>
      <w:r>
        <w:t>Tương tự như vậy, ta chọn các điểm khác bất kì nằm trên hình tam giác, ta cũng xác định được ảnh của các điểm đó qua Đ</w:t>
      </w:r>
      <w:r>
        <w:rPr>
          <w:vertAlign w:val="subscript"/>
        </w:rPr>
        <w:t>n</w:t>
      </w:r>
      <w:r>
        <w:t xml:space="preserve"> trên hình tam giác ban đầu.</w:t>
      </w:r>
      <w:r>
        <w:br/>
      </w:r>
      <w:r>
        <w:t>Do đó Đ</w:t>
      </w:r>
      <w:r>
        <w:rPr>
          <w:vertAlign w:val="subscript"/>
        </w:rPr>
        <w:t>n</w:t>
      </w:r>
      <w:r>
        <w:t xml:space="preserve"> biến hình tam giác đã cho thành chính nó.</w:t>
      </w:r>
      <w:r>
        <w:br/>
      </w:r>
      <w:r>
        <w:t>Vậy đường thẳng n là trục đối xứng của hình tam giác đã cho.</w:t>
      </w:r>
      <w:r>
        <w:br/>
      </w:r>
      <w:r>
        <w:t>⦁ Ta xét hình bông tuyết:</w:t>
      </w:r>
      <w:r>
        <w:br/>
      </w:r>
      <w:r>
        <w:t>Chọn đường thẳng x</w:t>
      </w:r>
      <w:r>
        <w:rPr>
          <w:vertAlign w:val="subscript"/>
        </w:rPr>
        <w:t>1</w:t>
      </w:r>
      <w:r>
        <w:t xml:space="preserve"> như hình vẽ.</w:t>
      </w:r>
      <w:r>
        <w:br/>
      </w:r>
      <w:r>
        <w:t>Lấy điểm G nằm trên hình bông tuyết nhưng không nằm trên đường thẳng x­</w:t>
      </w:r>
      <w:r>
        <w:rPr>
          <w:vertAlign w:val="subscript"/>
        </w:rPr>
        <w:t>1</w:t>
      </w:r>
      <w:r>
        <w:t>.</w:t>
      </w:r>
      <w:r>
        <w:br/>
      </w:r>
      <w:r>
        <w:t xml:space="preserve">Ta đặt </w:t>
      </w:r>
      <w:r>
        <w:t>G</w:t>
      </w:r>
      <w:r>
        <w:t>′</w:t>
      </w:r>
      <w:r>
        <w:t>=</w:t>
      </w:r>
      <w:r>
        <w:t>Đ</w:t>
      </w:r>
      <w:r>
        <w:t>x</w:t>
      </w:r>
      <w:r>
        <w:t>1</w:t>
      </w:r>
      <w:r>
        <w:t>(</w:t>
      </w:r>
      <w:r>
        <w:t>G</w:t>
      </w:r>
      <w:r>
        <w:t>)</w:t>
      </w:r>
      <w:r>
        <w:t>G^(')=Đ_(x_(1))G</w:t>
      </w:r>
      <w:r>
        <w:br/>
      </w:r>
      <w:r>
        <w:t>Khi đó G’ nằm trên hình bông tuyết ban đầu.</w:t>
      </w:r>
      <w:r>
        <w:br/>
      </w:r>
      <w:r>
        <w:t>Lấy điểm H nằm trên hình bông tuyết và nằm trên đường thẳng x</w:t>
      </w:r>
      <w:r>
        <w:rPr>
          <w:vertAlign w:val="subscript"/>
        </w:rPr>
        <w:t>1</w:t>
      </w:r>
      <w:r>
        <w:t>.</w:t>
      </w:r>
      <w:r>
        <w:br/>
      </w:r>
      <w:r>
        <w:t xml:space="preserve">Ta thấy </w:t>
      </w:r>
      <w:r>
        <w:t>H</w:t>
      </w:r>
      <w:r>
        <w:t>=</w:t>
      </w:r>
      <w:r>
        <w:t>Đ</w:t>
      </w:r>
      <w:r>
        <w:t>x</w:t>
      </w:r>
      <w:r>
        <w:t>1</w:t>
      </w:r>
      <w:r>
        <w:t>(</w:t>
      </w:r>
      <w:r>
        <w:t>H</w:t>
      </w:r>
      <w:r>
        <w:t>)</w:t>
      </w:r>
      <w:r>
        <w:t>H=Đ_(x_(1))H</w:t>
      </w:r>
      <w:r>
        <w:br/>
      </w:r>
      <w:r>
        <w:t xml:space="preserve">Tương tự như vậy, ta chọn các điểm khác bất kì nằm trên hình bông tuyết, ta cũng xác định được ảnh của các điểm đó qua </w:t>
      </w:r>
      <w:r>
        <w:t>Đ</w:t>
      </w:r>
      <w:r>
        <w:t>x</w:t>
      </w:r>
      <w:r>
        <w:t>1</w:t>
      </w:r>
      <w:r>
        <w:t>Đ_(x_(1))</w:t>
      </w:r>
      <w:r>
        <w:t xml:space="preserve"> trên hình bông tuyết ban đầu.</w:t>
      </w:r>
      <w:r>
        <w:br/>
      </w:r>
      <w:r>
        <w:t xml:space="preserve">Do đó </w:t>
      </w:r>
      <w:r>
        <w:t>Đ</w:t>
      </w:r>
      <w:r>
        <w:t>x</w:t>
      </w:r>
      <w:r>
        <w:t>1</w:t>
      </w:r>
      <w:r>
        <w:t>Đ_(x_(1))</w:t>
      </w:r>
      <w:r>
        <w:t xml:space="preserve"> biến hình bông tuyết đã cho thành chính nó.</w:t>
      </w:r>
      <w:r>
        <w:br/>
      </w:r>
      <w:r>
        <w:t>Vậy đường thẳng x</w:t>
      </w:r>
      <w:r>
        <w:rPr>
          <w:vertAlign w:val="subscript"/>
        </w:rPr>
        <w:t>1</w:t>
      </w:r>
      <w:r>
        <w:t xml:space="preserve"> như hình vẽ là trục đối xứng của hình bông tuyết đã cho.</w:t>
      </w:r>
      <w:r>
        <w:br/>
      </w:r>
      <w:r>
        <w:rPr>
          <w:i/>
        </w:rPr>
        <w:t>Chú ý: Hình bông tuyết này có 6 trục đối xứng (x1, x2, x3, x4, x5, x6).</w:t>
      </w:r>
      <w:r>
        <w:br/>
      </w:r>
      <w:r>
        <w:t>⦁ Ta xét hình con sao biển:</w:t>
      </w:r>
      <w:r>
        <w:br/>
      </w:r>
      <w:r>
        <w:t>Chọn đường thẳng y</w:t>
      </w:r>
      <w:r>
        <w:rPr>
          <w:vertAlign w:val="subscript"/>
        </w:rPr>
        <w:t>1</w:t>
      </w:r>
      <w:r>
        <w:t xml:space="preserve"> như hình vẽ.</w:t>
      </w:r>
      <w:r>
        <w:br/>
      </w:r>
      <w:r>
        <w:t>Lấy điểm P nằm trên hình con sao biển nhưng không nằm trên đường thẳng y</w:t>
      </w:r>
      <w:r>
        <w:rPr>
          <w:vertAlign w:val="subscript"/>
        </w:rPr>
        <w:t>1</w:t>
      </w:r>
      <w:r>
        <w:t>.</w:t>
      </w:r>
      <w:r>
        <w:br/>
      </w:r>
      <w:r>
        <w:t xml:space="preserve">Ta đặt </w:t>
      </w:r>
      <w:r>
        <w:t>P</w:t>
      </w:r>
      <w:r>
        <w:t>′</w:t>
      </w:r>
      <w:r>
        <w:t>=</w:t>
      </w:r>
      <w:r>
        <w:t>Đ</w:t>
      </w:r>
      <w:r>
        <w:t>y</w:t>
      </w:r>
      <w:r>
        <w:t>1</w:t>
      </w:r>
      <w:r>
        <w:t>(</w:t>
      </w:r>
      <w:r>
        <w:t>P</w:t>
      </w:r>
      <w:r>
        <w:t>)</w:t>
      </w:r>
      <w:r>
        <w:t>P^(')=Đ_(y_(1))P</w:t>
      </w:r>
      <w:r>
        <w:br/>
      </w:r>
      <w:r>
        <w:t>Khi đó P’ nằm trên hình con sao biển ban đầu.</w:t>
      </w:r>
      <w:r>
        <w:br/>
      </w:r>
      <w:r>
        <w:t>Lấy điểm Q nằm trên hình con sao biển và nằm trên đường thẳng y.</w:t>
      </w:r>
      <w:r>
        <w:br/>
      </w:r>
      <w:r>
        <w:t xml:space="preserve">Ta thấy </w:t>
      </w:r>
      <w:r>
        <w:t>Q</w:t>
      </w:r>
      <w:r>
        <w:t>=</w:t>
      </w:r>
      <w:r>
        <w:t>Đ</w:t>
      </w:r>
      <w:r>
        <w:t>y</w:t>
      </w:r>
      <w:r>
        <w:t>1</w:t>
      </w:r>
      <w:r>
        <w:t>(</w:t>
      </w:r>
      <w:r>
        <w:t>Q</w:t>
      </w:r>
      <w:r>
        <w:t>)</w:t>
      </w:r>
      <w:r>
        <w:t>Q=Đ_(y_(1))Q</w:t>
      </w:r>
      <w:r>
        <w:br/>
      </w:r>
      <w:r>
        <w:t xml:space="preserve">Tương tự như vậy, ta chọn các điểm khác bất kì nằm trên hình con sao biển, ta cũng xác định được ảnh của các điểm đó qua </w:t>
      </w:r>
      <w:r>
        <w:t>Đ</w:t>
      </w:r>
      <w:r>
        <w:t>y</w:t>
      </w:r>
      <w:r>
        <w:t>1</w:t>
      </w:r>
      <w:r>
        <w:t>Đ_(y_(1))</w:t>
      </w:r>
      <w:r>
        <w:t>trên hình con sao biển ban đầu.</w:t>
      </w:r>
      <w:r>
        <w:br/>
      </w:r>
      <w:r>
        <w:t xml:space="preserve">Do đó </w:t>
      </w:r>
      <w:r>
        <w:t>Đ</w:t>
      </w:r>
      <w:r>
        <w:t>y</w:t>
      </w:r>
      <w:r>
        <w:t>1</w:t>
      </w:r>
      <w:r>
        <w:t>Đ_(y_(1))</w:t>
      </w:r>
      <w:r>
        <w:t xml:space="preserve"> biến hình con sao biển đã cho thành chính nó.</w:t>
      </w:r>
      <w:r>
        <w:br/>
      </w:r>
      <w:r>
        <w:t>Vậy đường thẳng y</w:t>
      </w:r>
      <w:r>
        <w:rPr>
          <w:vertAlign w:val="subscript"/>
        </w:rPr>
        <w:t>1</w:t>
      </w:r>
      <w:r>
        <w:t xml:space="preserve"> như hình vẽ là trục đối xứng của hình con sao biển đã cho.</w:t>
      </w:r>
      <w:r>
        <w:br/>
      </w:r>
      <w:r>
        <w:rPr>
          <w:i/>
        </w:rPr>
        <w:t>Chú ý: Hình con sao biển có 5 trục đối xứng (y1, y2, y3, y4, y5).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18 Chuyên đề Toán 11</w:t>
      </w:r>
      <w:r>
        <w:t xml:space="preserve">: </w:t>
      </w:r>
      <w:r>
        <w:t>Vẽ các hình sau đây vào giấy kẻ ô vuông và tìm ảnh của các hình đã cho qua phép đối xứng trục d.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4001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d3b74c8b52741f88d80009965a81ce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⦁ Hình 11a: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954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a2908d02b342caada52cdffa565e5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95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đặt tam giác cần tìm ảnh qua phép đối xứng trục d là tam giác ABC (hình vẽ).</w:t>
      </w:r>
      <w:r>
        <w:br/>
      </w:r>
      <w:r>
        <w:t>Vẽ A’, B’, C’ lần lượt đối xứng với A, B, C qua d.</w:t>
      </w:r>
      <w:r>
        <w:br/>
      </w:r>
      <w:r>
        <w:t>Vậy ảnh của tam giác ABC ở Hình 11a qua phép đối xứng trục d là tam giác A’B’C’.</w:t>
      </w:r>
      <w:r>
        <w:br/>
      </w:r>
      <w:r>
        <w:t>⦁ Hình 11b: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288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adf118524ff46fe9b859ca21053934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đặt hình thoi cần tìm ảnh qua phép đối xứng trục d là hình thoi MNPQ (hình vẽ).</w:t>
      </w:r>
      <w:r>
        <w:br/>
      </w:r>
      <w:r>
        <w:t>Vẽ M’, N’, P’, Q’ lần lượt đối xứng với M, N, P, Q qua d.</w:t>
      </w:r>
      <w:r>
        <w:br/>
      </w:r>
      <w:r>
        <w:t>Vậy ảnh của hình thoi MNPQ ở Hình 11b qua phép đối xứng trục d là hình thoi M’N’P’Q’.</w:t>
      </w:r>
      <w:r>
        <w:br/>
      </w:r>
      <w:r>
        <w:t>⦁ Hình 11c: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145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5a6e064faa4cef90d287f0dee322a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đặt hình thang cần tìm ảnh qua phép đối xứng trục d là hình thang cân EFGH (hình vẽ).</w:t>
      </w:r>
      <w:r>
        <w:br/>
      </w:r>
      <w:r>
        <w:t>Vẽ E’, F’, G’, H’ lần lượt đối xứng với E, F, G, H qua d.</w:t>
      </w:r>
      <w:r>
        <w:br/>
      </w:r>
      <w:r>
        <w:t>Vậy ảnh của hình thang cân EFGH ở Hình 11c qua phép đối xứng trục d là hình thang cân E’F’G’H’.</w:t>
      </w:r>
      <w:r>
        <w:br/>
      </w:r>
      <w:r>
        <w:rPr>
          <w:b/>
        </w:rPr>
        <w:t>Bài 2 trang 19 Chuyên đề Toán 11</w:t>
      </w:r>
      <w:r>
        <w:t xml:space="preserve">: </w:t>
      </w:r>
      <w:r>
        <w:t>Trong mặt phẳng tọa độ Oxy, cho đường thẳng d có phương trình x – y = 0 và cho điểm M(x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>). Tìm tọa độ điểm M’ = Đ</w:t>
      </w:r>
      <w:r>
        <w:rPr>
          <w:vertAlign w:val="subscript"/>
        </w:rPr>
        <w:t>d</w:t>
      </w:r>
      <w:r>
        <w:t>(M).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Trường hợp 1:</w:t>
      </w:r>
      <w:r>
        <w:t xml:space="preserve"> M ∈ d.</w:t>
      </w:r>
      <w:r>
        <w:br/>
      </w:r>
      <w:r>
        <w:t>Khi đó M = Đ</w:t>
      </w:r>
      <w:r>
        <w:rPr>
          <w:vertAlign w:val="subscript"/>
        </w:rPr>
        <w:t>d</w:t>
      </w:r>
      <w:r>
        <w:t>(M).</w:t>
      </w:r>
      <w:r>
        <w:br/>
      </w:r>
      <w:r>
        <w:t>Vì vậy M’ ≡ M.</w:t>
      </w:r>
      <w:r>
        <w:br/>
      </w:r>
      <w:r>
        <w:t>Do đó M’(x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>).</w:t>
      </w:r>
      <w:r>
        <w:br/>
      </w:r>
      <w:r>
        <w:rPr>
          <w:b/>
        </w:rPr>
        <w:t>Trường hợp 2:</w:t>
      </w:r>
      <w:r>
        <w:t xml:space="preserve"> M ∉ d.</w:t>
      </w:r>
      <w:r>
        <w:br/>
      </w:r>
      <w:r>
        <w:t>Theo đề, ta có M’ = Đ</w:t>
      </w:r>
      <w:r>
        <w:rPr>
          <w:vertAlign w:val="subscript"/>
        </w:rPr>
        <w:t>d</w:t>
      </w:r>
      <w:r>
        <w:t>(M).</w:t>
      </w:r>
      <w:r>
        <w:br/>
      </w:r>
      <w:r>
        <w:t>Suy ra d là đường trung trực của đoạn MM’, do đó d ⊥ MM’.</w:t>
      </w:r>
      <w:r>
        <w:br/>
      </w:r>
      <w:r>
        <w:t xml:space="preserve">Đường thẳng d có vectơ pháp tuyến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>.</w:t>
      </w:r>
      <w:r>
        <w:br/>
      </w:r>
      <w:r>
        <w:t xml:space="preserve">Vì vậy MM’ nhận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 xml:space="preserve"> làm vectơ chỉ phương.</w:t>
      </w:r>
      <w:r>
        <w:br/>
      </w:r>
      <w:r>
        <w:t xml:space="preserve">Suy ra phương trình MM’: </w:t>
      </w:r>
      <w:r>
        <w:t>{</w:t>
      </w:r>
      <w:r>
        <w:t>x</w:t>
      </w:r>
      <w:r>
        <w:t>=</w:t>
      </w:r>
      <w:r>
        <w:t>x</w:t>
      </w:r>
      <w:r>
        <w:t>0</w:t>
      </w:r>
      <w:r>
        <w:t>+</w:t>
      </w:r>
      <w:r>
        <w:t>t</w:t>
      </w:r>
      <w:r>
        <w:t>y</w:t>
      </w:r>
      <w:r>
        <w:t>=</w:t>
      </w:r>
      <w:r>
        <w:t>y</w:t>
      </w:r>
      <w:r>
        <w:t>0</w:t>
      </w:r>
      <w:r>
        <w:t>−</w:t>
      </w:r>
      <w:r>
        <w:t>t</w:t>
      </w:r>
      <w:r>
        <w:t>x=x_(0)+ty=y_(0)−t</w:t>
      </w:r>
      <w:r>
        <w:br/>
      </w:r>
      <w:r>
        <w:br/>
      </w:r>
      <w:r>
        <w:t>Gọi H là giao điểm của MM’ và d.</w:t>
      </w:r>
      <w:r>
        <w:br/>
      </w:r>
      <w:r>
        <w:t>Suy ra H là trung điểm MM’ và tọa độ H(x</w:t>
      </w:r>
      <w:r>
        <w:rPr>
          <w:vertAlign w:val="subscript"/>
        </w:rPr>
        <w:t>0</w:t>
      </w:r>
      <w:r>
        <w:t xml:space="preserve"> + t; y</w:t>
      </w:r>
      <w:r>
        <w:rPr>
          <w:vertAlign w:val="subscript"/>
        </w:rPr>
        <w:t>0</w:t>
      </w:r>
      <w:r>
        <w:t xml:space="preserve"> – t).</w:t>
      </w:r>
      <w:r>
        <w:br/>
      </w:r>
      <w:r>
        <w:t>Ta có H ∈ d.</w:t>
      </w:r>
      <w:r>
        <w:br/>
      </w:r>
      <w:r>
        <w:t>Suy ra x</w:t>
      </w:r>
      <w:r>
        <w:rPr>
          <w:vertAlign w:val="subscript"/>
        </w:rPr>
        <w:t>0</w:t>
      </w:r>
      <w:r>
        <w:t xml:space="preserve"> + t – y</w:t>
      </w:r>
      <w:r>
        <w:rPr>
          <w:vertAlign w:val="subscript"/>
        </w:rPr>
        <w:t>0</w:t>
      </w:r>
      <w:r>
        <w:t xml:space="preserve"> + t = 0.</w:t>
      </w:r>
      <w:r>
        <w:br/>
      </w:r>
      <w:r>
        <w:t xml:space="preserve">⇔ </w:t>
      </w:r>
      <w:r>
        <w:t>t</w:t>
      </w:r>
      <w:r>
        <w:t>=</w:t>
      </w:r>
      <w:r>
        <w:t>y</w:t>
      </w:r>
      <w:r>
        <w:t>0</w:t>
      </w:r>
      <w:r>
        <w:t>−</w:t>
      </w:r>
      <w:r>
        <w:t>x</w:t>
      </w:r>
      <w:r>
        <w:t>0</w:t>
      </w:r>
      <w:r>
        <w:t>2</w:t>
      </w:r>
      <w:r>
        <w:t>t=(y_(0)−x_(0))/(2)</w:t>
      </w:r>
      <w:r>
        <w:t>.</w:t>
      </w:r>
      <w:r>
        <w:br/>
      </w:r>
      <w:r>
        <w:t xml:space="preserve">Do đó tọa độ </w:t>
      </w:r>
      <w:r>
        <w:t>H</w:t>
      </w:r>
      <w:r>
        <w:t>(</w:t>
      </w:r>
      <w:r>
        <w:t>x</w:t>
      </w:r>
      <w:r>
        <w:t>0</w:t>
      </w:r>
      <w:r>
        <w:t>+</w:t>
      </w:r>
      <w:r>
        <w:t>y</w:t>
      </w:r>
      <w:r>
        <w:t>0</w:t>
      </w:r>
      <w:r>
        <w:t>2</w:t>
      </w:r>
      <w:r>
        <w:t>;</w:t>
      </w:r>
      <w:r>
        <w:t>x</w:t>
      </w:r>
      <w:r>
        <w:t>0</w:t>
      </w:r>
      <w:r>
        <w:t>+</w:t>
      </w:r>
      <w:r>
        <w:t>y</w:t>
      </w:r>
      <w:r>
        <w:t>0</w:t>
      </w:r>
      <w:r>
        <w:t>2</w:t>
      </w:r>
      <w:r>
        <w:t>)</w:t>
      </w:r>
      <w:r>
        <w:t>H(x_(0)+y_(0))/(2);(x_(0)+y_(0))/(2)</w:t>
      </w:r>
      <w:r>
        <w:t>.</w:t>
      </w:r>
      <w:r>
        <w:br/>
      </w:r>
      <w:r>
        <w:t>Ta có H là trung điểm MM’.</w:t>
      </w:r>
      <w:r>
        <w:br/>
      </w:r>
      <w:r>
        <w:t xml:space="preserve">Suy ra </w:t>
      </w:r>
      <w:r>
        <w:t>{</w:t>
      </w:r>
      <w:r>
        <w:t>x</w:t>
      </w:r>
      <w:r>
        <w:t>M</w:t>
      </w:r>
      <w:r>
        <w:t>′</w:t>
      </w:r>
      <w:r>
        <w:t>=</w:t>
      </w:r>
      <w:r>
        <w:t>2</w:t>
      </w:r>
      <w:r>
        <w:t>x</w:t>
      </w:r>
      <w:r>
        <w:t>H</w:t>
      </w:r>
      <w:r>
        <w:t>−</w:t>
      </w:r>
      <w:r>
        <w:t>x</w:t>
      </w:r>
      <w:r>
        <w:t>M</w:t>
      </w:r>
      <w:r>
        <w:t>=</w:t>
      </w:r>
      <w:r>
        <w:t>2</w:t>
      </w:r>
      <w:r>
        <w:t>.</w:t>
      </w:r>
      <w:r>
        <w:t>x</w:t>
      </w:r>
      <w:r>
        <w:t>0</w:t>
      </w:r>
      <w:r>
        <w:t>+</w:t>
      </w:r>
      <w:r>
        <w:t>y</w:t>
      </w:r>
      <w:r>
        <w:t>0</w:t>
      </w:r>
      <w:r>
        <w:t>2</w:t>
      </w:r>
      <w:r>
        <w:t>−</w:t>
      </w:r>
      <w:r>
        <w:t>x</w:t>
      </w:r>
      <w:r>
        <w:t>0</w:t>
      </w:r>
      <w:r>
        <w:t>=</w:t>
      </w:r>
      <w:r>
        <w:t>y</w:t>
      </w:r>
      <w:r>
        <w:t>0</w:t>
      </w:r>
      <w:r>
        <w:t>y</w:t>
      </w:r>
      <w:r>
        <w:t>M</w:t>
      </w:r>
      <w:r>
        <w:t>′</w:t>
      </w:r>
      <w:r>
        <w:t>=</w:t>
      </w:r>
      <w:r>
        <w:t>2</w:t>
      </w:r>
      <w:r>
        <w:t>y</w:t>
      </w:r>
      <w:r>
        <w:t>H</w:t>
      </w:r>
      <w:r>
        <w:t>−</w:t>
      </w:r>
      <w:r>
        <w:t>y</w:t>
      </w:r>
      <w:r>
        <w:t>M</w:t>
      </w:r>
      <w:r>
        <w:t>=</w:t>
      </w:r>
      <w:r>
        <w:t>2</w:t>
      </w:r>
      <w:r>
        <w:t>.</w:t>
      </w:r>
      <w:r>
        <w:t>x</w:t>
      </w:r>
      <w:r>
        <w:t>0</w:t>
      </w:r>
      <w:r>
        <w:t>+</w:t>
      </w:r>
      <w:r>
        <w:t>y</w:t>
      </w:r>
      <w:r>
        <w:t>0</w:t>
      </w:r>
      <w:r>
        <w:t>2</w:t>
      </w:r>
      <w:r>
        <w:t>−</w:t>
      </w:r>
      <w:r>
        <w:t>y</w:t>
      </w:r>
      <w:r>
        <w:t>0</w:t>
      </w:r>
      <w:r>
        <w:t>=</w:t>
      </w:r>
      <w:r>
        <w:t>x</w:t>
      </w:r>
      <w:r>
        <w:t>0</w:t>
      </w:r>
      <w:r>
        <w:t>x_(M^('))=2x_(H)−x_(M)=2.(x_(0)+y_(0))/(2)−x_(0)=y_(0)y_(M^('))=2y_(H)−y_(M)=2.(x_(0)+y_(0))/(2)−y_(0)=x_(0)</w:t>
      </w:r>
      <w:r>
        <w:br/>
      </w:r>
      <w:r>
        <w:t>Do đó tọa độ M’(y</w:t>
      </w:r>
      <w:r>
        <w:rPr>
          <w:vertAlign w:val="subscript"/>
        </w:rPr>
        <w:t>0</w:t>
      </w:r>
      <w:r>
        <w:t>; x</w:t>
      </w:r>
      <w:r>
        <w:rPr>
          <w:vertAlign w:val="subscript"/>
        </w:rPr>
        <w:t>0</w:t>
      </w:r>
      <w:r>
        <w:t>).</w:t>
      </w:r>
      <w:r>
        <w:br/>
      </w:r>
      <w:r>
        <w:t xml:space="preserve">Vậy </w:t>
      </w:r>
      <w:r>
        <w:t>{</w:t>
      </w:r>
      <w:r>
        <w:t>M</w:t>
      </w:r>
      <w:r>
        <w:t>′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khi</w:t>
      </w:r>
      <w:r>
        <w:t>M</w:t>
      </w:r>
      <w:r>
        <w:t>∈</w:t>
      </w:r>
      <w:r>
        <w:t>d</w:t>
      </w:r>
      <w:r>
        <w:t>M</w:t>
      </w:r>
      <w:r>
        <w:t>′</w:t>
      </w:r>
      <w:r>
        <w:t>(</w:t>
      </w:r>
      <w:r>
        <w:t>y</w:t>
      </w:r>
      <w:r>
        <w:t>0</w:t>
      </w:r>
      <w:r>
        <w:t>;</w:t>
      </w:r>
      <w:r>
        <w:t>x</w:t>
      </w:r>
      <w:r>
        <w:t>0</w:t>
      </w:r>
      <w:r>
        <w:t>)</w:t>
      </w:r>
      <w:r>
        <w:t>khi</w:t>
      </w:r>
      <w:r>
        <w:t>M</w:t>
      </w:r>
      <w:r>
        <w:t>∉</w:t>
      </w:r>
      <w:r>
        <w:t>d</w:t>
      </w:r>
      <w:r>
        <w:t>M^(')x_(0);y_(0)  khi  M∈dM^(')y_(0);x_(0)  khi  M∉d</w:t>
      </w:r>
      <w:r>
        <w:t>.</w:t>
      </w:r>
      <w:r>
        <w:br/>
      </w:r>
      <w:r>
        <w:rPr>
          <w:b/>
        </w:rPr>
        <w:t>Bài 3 trang 19 Chuyên đề Toán 11</w:t>
      </w:r>
      <w:r>
        <w:t xml:space="preserve">: </w:t>
      </w:r>
      <w:r>
        <w:t>Trong mặt phẳng tọa độ Oxy, cho ba điểm A(3; 2), B(4; –3) và M(–8; 5).</w:t>
      </w:r>
      <w:r>
        <w:br/>
      </w:r>
      <w:r>
        <w:t>a) Tìm ảnh của A qua Đ</w:t>
      </w:r>
      <w:r>
        <w:rPr>
          <w:vertAlign w:val="subscript"/>
        </w:rPr>
        <w:t>Ox</w:t>
      </w:r>
      <w:r>
        <w:t xml:space="preserve"> và ảnh của B qua Đ</w:t>
      </w:r>
      <w:r>
        <w:rPr>
          <w:vertAlign w:val="subscript"/>
        </w:rPr>
        <w:t>Oy</w:t>
      </w:r>
      <w:r>
        <w:t>.</w:t>
      </w:r>
      <w:r>
        <w:br/>
      </w:r>
      <w:r>
        <w:t>b) Biết M là ảnh của N qua Đ</w:t>
      </w:r>
      <w:r>
        <w:rPr>
          <w:vertAlign w:val="subscript"/>
        </w:rPr>
        <w:t>Oy</w:t>
      </w:r>
      <w:r>
        <w:t>. Xác định tọa độ của N.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9077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5f1b80ae344bbd9eb102386c8e5499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90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⦁ Gọi A’ là ảnh của A qua Đ</w:t>
      </w:r>
      <w:r>
        <w:rPr>
          <w:vertAlign w:val="subscript"/>
        </w:rPr>
        <w:t>Ox</w:t>
      </w:r>
      <w:r>
        <w:t>.</w:t>
      </w:r>
      <w:r>
        <w:br/>
      </w:r>
      <w:r>
        <w:t>Suy ra Ox là đường trung trực của đoạn AA’ hay A’ đối xứng với A qua Ox</w:t>
      </w:r>
      <w:r>
        <w:br/>
      </w:r>
      <w:r>
        <w:t>Do đó hai điểm A(3; 2) và A’ có cùng hoành độ và có tung độ đối nhau.</w:t>
      </w:r>
      <w:r>
        <w:br/>
      </w:r>
      <w:r>
        <w:t>Vì vậy tọa độ điểm A’(3; –2).</w:t>
      </w:r>
      <w:r>
        <w:br/>
      </w:r>
      <w:r>
        <w:t>⦁ Gọi B’ là ảnh của B qua Đ</w:t>
      </w:r>
      <w:r>
        <w:rPr>
          <w:vertAlign w:val="subscript"/>
        </w:rPr>
        <w:t>Oy</w:t>
      </w:r>
      <w:r>
        <w:t>.</w:t>
      </w:r>
      <w:r>
        <w:br/>
      </w:r>
      <w:r>
        <w:t>Suy ra Oy là đường trung trực của đoạn BB’ hay B’ đối xứng với B qua Oy</w:t>
      </w:r>
      <w:r>
        <w:br/>
      </w:r>
      <w:r>
        <w:t>Do đó hai điểm B(4; –3) và B’ có cùng tung độ và có hoành độ đối nhau.</w:t>
      </w:r>
      <w:r>
        <w:br/>
      </w:r>
      <w:r>
        <w:t>Vì vậy tọa độ điểm B’(–4; –3).</w:t>
      </w:r>
      <w:r>
        <w:br/>
      </w:r>
      <w:r>
        <w:t>Vậy ảnh của A qua Đ</w:t>
      </w:r>
      <w:r>
        <w:rPr>
          <w:vertAlign w:val="subscript"/>
        </w:rPr>
        <w:t>Ox</w:t>
      </w:r>
      <w:r>
        <w:t xml:space="preserve"> là A’(3; –2) và ảnh của B qua Đ</w:t>
      </w:r>
      <w:r>
        <w:rPr>
          <w:vertAlign w:val="subscript"/>
        </w:rPr>
        <w:t>Oy</w:t>
      </w:r>
      <w:r>
        <w:t xml:space="preserve"> là B’(–4; –3).</w:t>
      </w:r>
      <w:r>
        <w:br/>
      </w:r>
      <w:r>
        <w:t>b) Ta có M là ảnh của N qua Đ</w:t>
      </w:r>
      <w:r>
        <w:rPr>
          <w:vertAlign w:val="subscript"/>
        </w:rPr>
        <w:t>Oy</w:t>
      </w:r>
      <w:r>
        <w:t>.</w:t>
      </w:r>
      <w:r>
        <w:br/>
      </w:r>
      <w:r>
        <w:t>Suy ra Oy là đường trung trực của đoạn MN hay M và N đối xứng với nhau qua Oy</w:t>
      </w:r>
      <w:r>
        <w:br/>
      </w:r>
      <w:r>
        <w:t>Do đó hai điểm M(–8; 5) và N có cùng tung độ và có hoành độ đối nhau.</w:t>
      </w:r>
      <w:r>
        <w:br/>
      </w:r>
      <w:r>
        <w:t>Vì vậy tọa độ điểm N(8; 5).</w:t>
      </w:r>
      <w:r>
        <w:br/>
      </w:r>
      <w:r>
        <w:t>Vậy tọa độ N(8; 5).</w:t>
      </w:r>
      <w:r>
        <w:br/>
      </w:r>
      <w:r>
        <w:rPr>
          <w:b/>
        </w:rPr>
        <w:t>Bài 4 trang 19 Chuyên đề Toán 11</w:t>
      </w:r>
      <w:r>
        <w:t xml:space="preserve">: </w:t>
      </w:r>
      <w:r>
        <w:t>Trong mặt phẳng tọa độ Oxy, cho đường tròn (C): (x – 3)</w:t>
      </w:r>
      <w:r>
        <w:rPr>
          <w:vertAlign w:val="superscript"/>
        </w:rPr>
        <w:t>2</w:t>
      </w:r>
      <w:r>
        <w:t xml:space="preserve"> + (y – 4)</w:t>
      </w:r>
      <w:r>
        <w:rPr>
          <w:vertAlign w:val="superscript"/>
        </w:rPr>
        <w:t>2</w:t>
      </w:r>
      <w:r>
        <w:t xml:space="preserve"> = 25 và đường thẳng ∆: 2x + 3y + 4 = 0.</w:t>
      </w:r>
      <w:r>
        <w:br/>
      </w:r>
      <w:r>
        <w:t>a) Tìm ảnh của (C) và ∆ qua phép đối xứng trục Ox.</w:t>
      </w:r>
      <w:r>
        <w:br/>
      </w:r>
      <w:r>
        <w:t>b) Tìm ảnh của (C) và ∆ qua phép đối xứng trục Oy.</w:t>
      </w:r>
      <w:r>
        <w:br/>
      </w:r>
      <w:r>
        <w:t>c) Tìm ảnh của (C) và ∆ qua phép đối xứng trục d: x – y – 3 = 0.</w:t>
      </w:r>
      <w:r>
        <w:br/>
      </w:r>
      <w:r>
        <w:rPr>
          <w:b/>
        </w:rPr>
        <w:t>Lời giải:</w:t>
      </w:r>
      <w:r>
        <w:br/>
      </w:r>
      <w:r>
        <w:t>Đường tròn (C) có tâm I(3; 4), bán kính R = 5.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622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c8a6f2d568464993731acfec0db59f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62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Gọi (C</w:t>
      </w:r>
      <w:r>
        <w:rPr>
          <w:vertAlign w:val="subscript"/>
        </w:rPr>
        <w:t>1</w:t>
      </w:r>
      <w:r>
        <w:t>) là ảnh của (C) qua Đ</w:t>
      </w:r>
      <w:r>
        <w:rPr>
          <w:vertAlign w:val="subscript"/>
        </w:rPr>
        <w:t>Ox</w:t>
      </w:r>
      <w:r>
        <w:t>, khi đó (C</w:t>
      </w:r>
      <w:r>
        <w:rPr>
          <w:vertAlign w:val="subscript"/>
        </w:rPr>
        <w:t>1</w:t>
      </w:r>
      <w:r>
        <w:t>) có tâm I</w:t>
      </w:r>
      <w:r>
        <w:rPr>
          <w:vertAlign w:val="subscript"/>
        </w:rPr>
        <w:t xml:space="preserve">1 </w:t>
      </w:r>
      <w:r>
        <w:t>là ảnh của I(3; 4) Đ</w:t>
      </w:r>
      <w:r>
        <w:rPr>
          <w:vertAlign w:val="subscript"/>
        </w:rPr>
        <w:t>Ox</w:t>
      </w:r>
      <w:r>
        <w:t xml:space="preserve"> và bán kính R</w:t>
      </w:r>
      <w:r>
        <w:rPr>
          <w:vertAlign w:val="subscript"/>
        </w:rPr>
        <w:t>1</w:t>
      </w:r>
      <w:r>
        <w:t xml:space="preserve"> = R = 5.</w:t>
      </w:r>
      <w:r>
        <w:br/>
      </w:r>
      <w:r>
        <w:t>Ta có I</w:t>
      </w:r>
      <w:r>
        <w:rPr>
          <w:vertAlign w:val="subscript"/>
        </w:rPr>
        <w:t>1</w:t>
      </w:r>
      <w:r>
        <w:t xml:space="preserve"> = Đ</w:t>
      </w:r>
      <w:r>
        <w:rPr>
          <w:vertAlign w:val="subscript"/>
        </w:rPr>
        <w:t>Ox</w:t>
      </w:r>
      <w:r>
        <w:t>(I).</w:t>
      </w:r>
      <w:r>
        <w:br/>
      </w:r>
      <w:r>
        <w:t>Suy ra Ox là đường trung trực của đoạn II</w:t>
      </w:r>
      <w:r>
        <w:rPr>
          <w:vertAlign w:val="subscript"/>
        </w:rPr>
        <w:t>1</w:t>
      </w:r>
      <w:r>
        <w:br/>
      </w:r>
      <w:r>
        <w:t>Do đó hai điểm I(3; 4) và I</w:t>
      </w:r>
      <w:r>
        <w:rPr>
          <w:vertAlign w:val="subscript"/>
        </w:rPr>
        <w:t>1</w:t>
      </w:r>
      <w:r>
        <w:t xml:space="preserve"> có cùng hoành độ và có tung độ đối nhau.</w:t>
      </w:r>
      <w:r>
        <w:br/>
      </w:r>
      <w:r>
        <w:t>Vì vậy tọa độ I</w:t>
      </w:r>
      <w:r>
        <w:rPr>
          <w:vertAlign w:val="subscript"/>
        </w:rPr>
        <w:t>1</w:t>
      </w:r>
      <w:r>
        <w:t>(3; –4).</w:t>
      </w:r>
      <w:r>
        <w:br/>
      </w:r>
      <w:r>
        <w:t>Vậy ảnh của đường tròn (C) qua Đ</w:t>
      </w:r>
      <w:r>
        <w:rPr>
          <w:vertAlign w:val="subscript"/>
        </w:rPr>
        <w:t>Ox</w:t>
      </w:r>
      <w:r>
        <w:t xml:space="preserve"> là đường tròn (C</w:t>
      </w:r>
      <w:r>
        <w:rPr>
          <w:vertAlign w:val="subscript"/>
        </w:rPr>
        <w:t>1</w:t>
      </w:r>
      <w:r>
        <w:t>) có phương trình là:</w:t>
      </w:r>
      <w:r>
        <w:br/>
      </w:r>
      <w:r>
        <w:t>(x – 3)</w:t>
      </w:r>
      <w:r>
        <w:rPr>
          <w:vertAlign w:val="superscript"/>
        </w:rPr>
        <w:t>2</w:t>
      </w:r>
      <w:r>
        <w:t xml:space="preserve"> + (y + 4)</w:t>
      </w:r>
      <w:r>
        <w:rPr>
          <w:vertAlign w:val="superscript"/>
        </w:rPr>
        <w:t>2</w:t>
      </w:r>
      <w:r>
        <w:t xml:space="preserve"> = 25.</w:t>
      </w:r>
      <w:r>
        <w:br/>
      </w:r>
      <w:r>
        <w:t>⦁ Trục Ox: y = 0.</w:t>
      </w:r>
      <w:r>
        <w:br/>
      </w:r>
      <w:r>
        <w:t>Với y = 0, ta có 2x + 3.0 + 4 = 0 ⇔ x = –2.</w:t>
      </w:r>
      <w:r>
        <w:br/>
      </w:r>
      <w:r>
        <w:t>Suy ra giao điểm của ∆ và trục Ox là điểm P(–2; 0).</w:t>
      </w:r>
      <w:r>
        <w:br/>
      </w:r>
      <w:r>
        <w:t>Khi đó P = Đ</w:t>
      </w:r>
      <w:r>
        <w:rPr>
          <w:vertAlign w:val="subscript"/>
        </w:rPr>
        <w:t>Ox</w:t>
      </w:r>
      <w:r>
        <w:t>(P).</w:t>
      </w:r>
      <w:r>
        <w:br/>
      </w:r>
      <w:r>
        <w:t>Chọn M(1; –2) ∈ ∆.</w:t>
      </w:r>
      <w:r>
        <w:br/>
      </w:r>
      <w:r>
        <w:t>Gọi M</w:t>
      </w:r>
      <w:r>
        <w:rPr>
          <w:vertAlign w:val="subscript"/>
        </w:rPr>
        <w:t>1</w:t>
      </w:r>
      <w:r>
        <w:t xml:space="preserve"> và ∆</w:t>
      </w:r>
      <w:r>
        <w:rPr>
          <w:vertAlign w:val="subscript"/>
        </w:rPr>
        <w:t>1</w:t>
      </w:r>
      <w:r>
        <w:t xml:space="preserve"> theo thứ tự là ảnh của M và ∆ qua Đ</w:t>
      </w:r>
      <w:r>
        <w:rPr>
          <w:vertAlign w:val="subscript"/>
        </w:rPr>
        <w:t>Ox</w:t>
      </w:r>
      <w:r>
        <w:t>.</w:t>
      </w:r>
      <w:r>
        <w:br/>
      </w:r>
      <w:r>
        <w:t>Ta thấy Ox là đường trung trực của đoạn MM</w:t>
      </w:r>
      <w:r>
        <w:rPr>
          <w:vertAlign w:val="subscript"/>
        </w:rPr>
        <w:t>1</w:t>
      </w:r>
      <w:r>
        <w:t>.</w:t>
      </w:r>
      <w:r>
        <w:br/>
      </w:r>
      <w:r>
        <w:t>Do đó hai điểm M(1; –2) và M</w:t>
      </w:r>
      <w:r>
        <w:rPr>
          <w:vertAlign w:val="subscript"/>
        </w:rPr>
        <w:t>1</w:t>
      </w:r>
      <w:r>
        <w:t xml:space="preserve"> có cùng hoành độ và có tung độ đối nhau.</w:t>
      </w:r>
      <w:r>
        <w:br/>
      </w:r>
      <w:r>
        <w:t>Vì vậy tọa độ M</w:t>
      </w:r>
      <w:r>
        <w:rPr>
          <w:vertAlign w:val="subscript"/>
        </w:rPr>
        <w:t>1</w:t>
      </w:r>
      <w:r>
        <w:t>(1; 2).</w:t>
      </w:r>
      <w:r>
        <w:br/>
      </w:r>
      <w:r>
        <w:t xml:space="preserve">Ta có </w:t>
      </w:r>
      <w:r>
        <w:t>−</w:t>
      </w:r>
      <w:r>
        <w:t>−−</w:t>
      </w:r>
      <w:r>
        <w:t>→</w:t>
      </w:r>
      <w:r>
        <w:t>M</w:t>
      </w:r>
      <w:r>
        <w:t>1</w:t>
      </w:r>
      <w:r>
        <w:t>P</w:t>
      </w:r>
      <w:r>
        <w:t>=</w:t>
      </w:r>
      <w:r>
        <w:t>(</w:t>
      </w:r>
      <w:r>
        <w:t>−</w:t>
      </w:r>
      <w:r>
        <w:t>3</w:t>
      </w:r>
      <w:r>
        <w:t>;</w:t>
      </w:r>
      <w:r>
        <w:t>−</w:t>
      </w:r>
      <w:r>
        <w:t>2</w:t>
      </w:r>
      <w:r>
        <w:t>)</w:t>
      </w:r>
      <w:r>
        <w:t>M_(1)P→=−3;−2</w:t>
      </w:r>
      <w:r>
        <w:t>.</w:t>
      </w:r>
      <w:r>
        <w:br/>
      </w:r>
      <w:r>
        <w:t>Đường thẳng ∆</w:t>
      </w:r>
      <w:r>
        <w:rPr>
          <w:vertAlign w:val="subscript"/>
        </w:rPr>
        <w:t>1</w:t>
      </w:r>
      <w:r>
        <w:t xml:space="preserve"> có vectơ chỉ phương </w:t>
      </w:r>
      <w:r>
        <w:t>−</w:t>
      </w:r>
      <w:r>
        <w:t>−−</w:t>
      </w:r>
      <w:r>
        <w:t>→</w:t>
      </w:r>
      <w:r>
        <w:t>M</w:t>
      </w:r>
      <w:r>
        <w:t>1</w:t>
      </w:r>
      <w:r>
        <w:t>P</w:t>
      </w:r>
      <w:r>
        <w:t>=</w:t>
      </w:r>
      <w:r>
        <w:t>(</w:t>
      </w:r>
      <w:r>
        <w:t>−</w:t>
      </w:r>
      <w:r>
        <w:t>3</w:t>
      </w:r>
      <w:r>
        <w:t>;</w:t>
      </w:r>
      <w:r>
        <w:t>−</w:t>
      </w:r>
      <w:r>
        <w:t>2</w:t>
      </w:r>
      <w:r>
        <w:t>)</w:t>
      </w:r>
      <w:r>
        <w:t>M_(1)P→=−3;−2</w:t>
      </w:r>
      <w:r>
        <w:t>.</w:t>
      </w:r>
      <w:r>
        <w:br/>
      </w:r>
      <w:r>
        <w:t>Suy ra ∆</w:t>
      </w:r>
      <w:r>
        <w:rPr>
          <w:vertAlign w:val="subscript"/>
        </w:rPr>
        <w:t>1</w:t>
      </w:r>
      <w:r>
        <w:t xml:space="preserve"> có vectơ pháp tuyến </w:t>
      </w:r>
      <w:r>
        <w:t>→</w:t>
      </w:r>
      <w:r>
        <w:t>n</w:t>
      </w:r>
      <w:r>
        <w:t>Δ</w:t>
      </w:r>
      <w:r>
        <w:t>1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n→_(Δ_(1))=2;−3</w:t>
      </w:r>
      <w:r>
        <w:t>.</w:t>
      </w:r>
      <w:r>
        <w:br/>
      </w:r>
      <w:r>
        <w:t>Vậy đường thẳng ∆</w:t>
      </w:r>
      <w:r>
        <w:rPr>
          <w:vertAlign w:val="subscript"/>
        </w:rPr>
        <w:t>1</w:t>
      </w:r>
      <w:r>
        <w:t xml:space="preserve"> đi qua P(–2; 0) và có vectơ pháp tuyến </w:t>
      </w:r>
      <w:r>
        <w:t>→</w:t>
      </w:r>
      <w:r>
        <w:t>n</w:t>
      </w:r>
      <w:r>
        <w:t>Δ</w:t>
      </w:r>
      <w:r>
        <w:t>1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n→_(Δ_(1))=2;−3</w:t>
      </w:r>
      <w:r>
        <w:t xml:space="preserve"> nên có phương trình là:</w:t>
      </w:r>
      <w:r>
        <w:br/>
      </w:r>
      <w:r>
        <w:t>2(x + 2) – 3(y – 0) = 0 hay 2x – 3y + 4 = 0.</w:t>
      </w:r>
      <w:r>
        <w:br/>
      </w:r>
      <w:r>
        <w:t>b)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717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f6ecb0cbc174eeb83af4b9cabf6993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Gọi (C</w:t>
      </w:r>
      <w:r>
        <w:rPr>
          <w:vertAlign w:val="subscript"/>
        </w:rPr>
        <w:t>2</w:t>
      </w:r>
      <w:r>
        <w:t>) là ảnh của (C) qua Đ</w:t>
      </w:r>
      <w:r>
        <w:rPr>
          <w:vertAlign w:val="subscript"/>
        </w:rPr>
        <w:t>Oy</w:t>
      </w:r>
      <w:r>
        <w:t>, khi đó (C</w:t>
      </w:r>
      <w:r>
        <w:rPr>
          <w:vertAlign w:val="subscript"/>
        </w:rPr>
        <w:t>2</w:t>
      </w:r>
      <w:r>
        <w:t>) có tâm I</w:t>
      </w:r>
      <w:r>
        <w:rPr>
          <w:vertAlign w:val="subscript"/>
        </w:rPr>
        <w:t xml:space="preserve">2 </w:t>
      </w:r>
      <w:r>
        <w:t>là ảnh của I(3; 4) qua Đ</w:t>
      </w:r>
      <w:r>
        <w:rPr>
          <w:vertAlign w:val="subscript"/>
        </w:rPr>
        <w:t xml:space="preserve">Oy </w:t>
      </w:r>
      <w:r>
        <w:t>và bán kính R</w:t>
      </w:r>
      <w:r>
        <w:rPr>
          <w:vertAlign w:val="subscript"/>
        </w:rPr>
        <w:t>2</w:t>
      </w:r>
      <w:r>
        <w:t xml:space="preserve"> = R = 5.</w:t>
      </w:r>
      <w:r>
        <w:br/>
      </w:r>
      <w:r>
        <w:t>Ta có I</w:t>
      </w:r>
      <w:r>
        <w:rPr>
          <w:vertAlign w:val="subscript"/>
        </w:rPr>
        <w:t>2</w:t>
      </w:r>
      <w:r>
        <w:t xml:space="preserve"> = Đ</w:t>
      </w:r>
      <w:r>
        <w:rPr>
          <w:vertAlign w:val="subscript"/>
        </w:rPr>
        <w:t>Oy</w:t>
      </w:r>
      <w:r>
        <w:t>(I).</w:t>
      </w:r>
      <w:r>
        <w:br/>
      </w:r>
      <w:r>
        <w:t>Suy ra Oy là đường trung trực của đoạn II</w:t>
      </w:r>
      <w:r>
        <w:rPr>
          <w:vertAlign w:val="subscript"/>
        </w:rPr>
        <w:t>2</w:t>
      </w:r>
      <w:r>
        <w:t>.</w:t>
      </w:r>
      <w:r>
        <w:br/>
      </w:r>
      <w:r>
        <w:t>Do đó hai điểm I(3; 4) và I</w:t>
      </w:r>
      <w:r>
        <w:rPr>
          <w:vertAlign w:val="subscript"/>
        </w:rPr>
        <w:t>2</w:t>
      </w:r>
      <w:r>
        <w:t xml:space="preserve"> có cùng tung độ và có hoành độ đối nhau.</w:t>
      </w:r>
      <w:r>
        <w:br/>
      </w:r>
      <w:r>
        <w:t>Vì vậy tọa độ I</w:t>
      </w:r>
      <w:r>
        <w:rPr>
          <w:vertAlign w:val="subscript"/>
        </w:rPr>
        <w:t>2</w:t>
      </w:r>
      <w:r>
        <w:t>(–3; 4).</w:t>
      </w:r>
      <w:r>
        <w:br/>
      </w:r>
      <w:r>
        <w:t>Vậy ảnh của đường tròn (C) qua Đ</w:t>
      </w:r>
      <w:r>
        <w:rPr>
          <w:vertAlign w:val="subscript"/>
        </w:rPr>
        <w:t>Oy</w:t>
      </w:r>
      <w:r>
        <w:t xml:space="preserve"> là đường tròn (C</w:t>
      </w:r>
      <w:r>
        <w:rPr>
          <w:vertAlign w:val="subscript"/>
        </w:rPr>
        <w:t>2</w:t>
      </w:r>
      <w:r>
        <w:t>) có phương trình là:</w:t>
      </w:r>
      <w:r>
        <w:br/>
      </w:r>
      <w:r>
        <w:t>(x + 3)</w:t>
      </w:r>
      <w:r>
        <w:rPr>
          <w:vertAlign w:val="superscript"/>
        </w:rPr>
        <w:t>2</w:t>
      </w:r>
      <w:r>
        <w:t xml:space="preserve"> + (y – 4)</w:t>
      </w:r>
      <w:r>
        <w:rPr>
          <w:vertAlign w:val="superscript"/>
        </w:rPr>
        <w:t>2</w:t>
      </w:r>
      <w:r>
        <w:t xml:space="preserve"> = 25.</w:t>
      </w:r>
      <w:r>
        <w:br/>
      </w:r>
      <w:r>
        <w:t>⦁ Trục Oy: x = 0.</w:t>
      </w:r>
      <w:r>
        <w:br/>
      </w:r>
      <w:r>
        <w:t xml:space="preserve">Với x = 0, ta có 2.0 + 3y + 4 = 0 ⇔ </w:t>
      </w:r>
      <w:r>
        <w:t>y</w:t>
      </w:r>
      <w:r>
        <w:t>=</w:t>
      </w:r>
      <w:r>
        <w:t>−</w:t>
      </w:r>
      <w:r>
        <w:t>4</w:t>
      </w:r>
      <w:r>
        <w:t>3</w:t>
      </w:r>
      <w:r>
        <w:t>y=−(4)/(3)</w:t>
      </w:r>
      <w:r>
        <w:t>.</w:t>
      </w:r>
      <w:r>
        <w:br/>
      </w:r>
      <w:r>
        <w:t xml:space="preserve">Suy ra giao điểm của ∆ và trục Oy là điểm </w:t>
      </w:r>
      <w:r>
        <w:t>Q</w:t>
      </w:r>
      <w:r>
        <w:t>(</w:t>
      </w:r>
      <w:r>
        <w:t>0</w:t>
      </w:r>
      <w:r>
        <w:t>;</w:t>
      </w:r>
      <w:r>
        <w:t>−</w:t>
      </w:r>
      <w:r>
        <w:t>4</w:t>
      </w:r>
      <w:r>
        <w:t>3</w:t>
      </w:r>
      <w:r>
        <w:t>)</w:t>
      </w:r>
      <w:r>
        <w:t>Q0;−(4)/(3)</w:t>
      </w:r>
      <w:r>
        <w:t>.</w:t>
      </w:r>
      <w:r>
        <w:br/>
      </w:r>
      <w:r>
        <w:t>Khi đó Q = Đ</w:t>
      </w:r>
      <w:r>
        <w:rPr>
          <w:vertAlign w:val="subscript"/>
        </w:rPr>
        <w:t>Oy</w:t>
      </w:r>
      <w:r>
        <w:t>(Q).</w:t>
      </w:r>
      <w:r>
        <w:br/>
      </w:r>
      <w:r>
        <w:t>Chọn M(1; –2) ∈ ∆.</w:t>
      </w:r>
      <w:r>
        <w:br/>
      </w:r>
      <w:r>
        <w:t>Gọi M</w:t>
      </w:r>
      <w:r>
        <w:rPr>
          <w:vertAlign w:val="subscript"/>
        </w:rPr>
        <w:t>2</w:t>
      </w:r>
      <w:r>
        <w:t xml:space="preserve"> và ∆</w:t>
      </w:r>
      <w:r>
        <w:rPr>
          <w:vertAlign w:val="subscript"/>
        </w:rPr>
        <w:t>2</w:t>
      </w:r>
      <w:r>
        <w:t xml:space="preserve"> theo thứ tự là ảnh của M và ∆ qua Đ</w:t>
      </w:r>
      <w:r>
        <w:rPr>
          <w:vertAlign w:val="subscript"/>
        </w:rPr>
        <w:t>Oy</w:t>
      </w:r>
      <w:r>
        <w:t>.</w:t>
      </w:r>
      <w:r>
        <w:br/>
      </w:r>
      <w:r>
        <w:t>Ta thấy Oy là đường trung trực của đoạn MM</w:t>
      </w:r>
      <w:r>
        <w:rPr>
          <w:vertAlign w:val="subscript"/>
        </w:rPr>
        <w:t>2</w:t>
      </w:r>
      <w:r>
        <w:t>.</w:t>
      </w:r>
      <w:r>
        <w:br/>
      </w:r>
      <w:r>
        <w:t>Do đó hai điểm M(1; –2) và M</w:t>
      </w:r>
      <w:r>
        <w:rPr>
          <w:vertAlign w:val="subscript"/>
        </w:rPr>
        <w:t>2</w:t>
      </w:r>
      <w:r>
        <w:t xml:space="preserve"> có cùng tung độ và có hoành độ đối nhau.</w:t>
      </w:r>
      <w:r>
        <w:br/>
      </w:r>
      <w:r>
        <w:t>Vì vậy tọa độ M</w:t>
      </w:r>
      <w:r>
        <w:rPr>
          <w:vertAlign w:val="subscript"/>
        </w:rPr>
        <w:t>2</w:t>
      </w:r>
      <w:r>
        <w:t>(–1; –2).</w:t>
      </w:r>
      <w:r>
        <w:br/>
      </w:r>
      <w:r>
        <w:t xml:space="preserve">Ta có </w:t>
      </w:r>
      <w:r>
        <w:t>−</w:t>
      </w:r>
      <w:r>
        <w:t>−−</w:t>
      </w:r>
      <w:r>
        <w:t>→</w:t>
      </w:r>
      <w:r>
        <w:t>M</w:t>
      </w:r>
      <w:r>
        <w:t>2</w:t>
      </w:r>
      <w:r>
        <w:t>Q</w:t>
      </w:r>
      <w:r>
        <w:t>=</w:t>
      </w:r>
      <w:r>
        <w:t>(</w:t>
      </w:r>
      <w:r>
        <w:t>1</w:t>
      </w:r>
      <w:r>
        <w:t>;</w:t>
      </w:r>
      <w:r>
        <w:t>2</w:t>
      </w:r>
      <w:r>
        <w:t>3</w:t>
      </w:r>
      <w:r>
        <w:t>)</w:t>
      </w:r>
      <w:r>
        <w:t>M_(2)Q→=1;(2)/(3)</w:t>
      </w:r>
      <w:r>
        <w:t>.</w:t>
      </w:r>
      <w:r>
        <w:br/>
      </w:r>
      <w:r>
        <w:t>Đường thẳng ∆</w:t>
      </w:r>
      <w:r>
        <w:rPr>
          <w:vertAlign w:val="subscript"/>
        </w:rPr>
        <w:t>2</w:t>
      </w:r>
      <w:r>
        <w:t xml:space="preserve"> có vectơ chỉ phương </w:t>
      </w:r>
      <w:r>
        <w:t>→</w:t>
      </w:r>
      <w:r>
        <w:t>u</w:t>
      </w:r>
      <w:r>
        <w:t>2</w:t>
      </w:r>
      <w:r>
        <w:t>=</w:t>
      </w:r>
      <w:r>
        <w:t>3</w:t>
      </w:r>
      <w:r>
        <w:t>−</w:t>
      </w:r>
      <w:r>
        <w:t>−−</w:t>
      </w:r>
      <w:r>
        <w:t>→</w:t>
      </w:r>
      <w:r>
        <w:t>M</w:t>
      </w:r>
      <w:r>
        <w:t>2</w:t>
      </w:r>
      <w:r>
        <w:t>Q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u→_(2)=3M_(2)Q→=3;2</w:t>
      </w:r>
      <w:r>
        <w:t>.</w:t>
      </w:r>
      <w:r>
        <w:br/>
      </w:r>
      <w:r>
        <w:t>Suy ra ∆</w:t>
      </w:r>
      <w:r>
        <w:rPr>
          <w:vertAlign w:val="subscript"/>
        </w:rPr>
        <w:t>2</w:t>
      </w:r>
      <w:r>
        <w:t xml:space="preserve"> có vectơ pháp tuyến </w:t>
      </w:r>
      <w:r>
        <w:t>→</w:t>
      </w:r>
      <w:r>
        <w:t>n</w:t>
      </w:r>
      <w:r>
        <w:t>Δ</w:t>
      </w:r>
      <w:r>
        <w:t>2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n→_(Δ_(2))=2;−3</w:t>
      </w:r>
      <w:r>
        <w:t>.</w:t>
      </w:r>
      <w:r>
        <w:br/>
      </w:r>
      <w:r>
        <w:t>Vậy đường thẳng ∆</w:t>
      </w:r>
      <w:r>
        <w:rPr>
          <w:vertAlign w:val="subscript"/>
        </w:rPr>
        <w:t>2</w:t>
      </w:r>
      <w:r>
        <w:t xml:space="preserve"> đi qua M</w:t>
      </w:r>
      <w:r>
        <w:rPr>
          <w:vertAlign w:val="subscript"/>
        </w:rPr>
        <w:t>2</w:t>
      </w:r>
      <w:r>
        <w:t xml:space="preserve">(–1; –2) và có vectơ pháp tuyến </w:t>
      </w:r>
      <w:r>
        <w:t>→</w:t>
      </w:r>
      <w:r>
        <w:t>n</w:t>
      </w:r>
      <w:r>
        <w:t>Δ</w:t>
      </w:r>
      <w:r>
        <w:t>2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n→_(Δ_(2))=2;−3</w:t>
      </w:r>
      <w:r>
        <w:t xml:space="preserve"> nên có phương trình là:</w:t>
      </w:r>
      <w:r>
        <w:br/>
      </w:r>
      <w:r>
        <w:t>2(x + 1) – 3(y + 2) = 0 hay 2x – 3y – 4 = 0.</w:t>
      </w:r>
      <w:r>
        <w:br/>
      </w:r>
      <w:r>
        <w:t>c)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400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7eeaaa69fc54df2bc45924b04e3658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0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Gọi (C</w:t>
      </w:r>
      <w:r>
        <w:rPr>
          <w:vertAlign w:val="subscript"/>
        </w:rPr>
        <w:t>3</w:t>
      </w:r>
      <w:r>
        <w:t>) là ảnh của (C) qua Đ</w:t>
      </w:r>
      <w:r>
        <w:rPr>
          <w:vertAlign w:val="subscript"/>
        </w:rPr>
        <w:t>d</w:t>
      </w:r>
      <w:r>
        <w:t>, khi đó (C</w:t>
      </w:r>
      <w:r>
        <w:rPr>
          <w:vertAlign w:val="subscript"/>
        </w:rPr>
        <w:t>2</w:t>
      </w:r>
      <w:r>
        <w:t>) có tâm I</w:t>
      </w:r>
      <w:r>
        <w:rPr>
          <w:vertAlign w:val="subscript"/>
        </w:rPr>
        <w:t xml:space="preserve">3 </w:t>
      </w:r>
      <w:r>
        <w:t>là ảnh của I(3; 4) qua Đ</w:t>
      </w:r>
      <w:r>
        <w:rPr>
          <w:vertAlign w:val="subscript"/>
        </w:rPr>
        <w:t xml:space="preserve">d </w:t>
      </w:r>
      <w:r>
        <w:t>và bán kính R</w:t>
      </w:r>
      <w:r>
        <w:rPr>
          <w:vertAlign w:val="subscript"/>
        </w:rPr>
        <w:t>3</w:t>
      </w:r>
      <w:r>
        <w:t xml:space="preserve"> = R = 5.</w:t>
      </w:r>
      <w:r>
        <w:br/>
      </w:r>
      <w:r>
        <w:t>Ta có I</w:t>
      </w:r>
      <w:r>
        <w:rPr>
          <w:vertAlign w:val="subscript"/>
        </w:rPr>
        <w:t>3</w:t>
      </w:r>
      <w:r>
        <w:t xml:space="preserve"> = Đ</w:t>
      </w:r>
      <w:r>
        <w:rPr>
          <w:vertAlign w:val="subscript"/>
        </w:rPr>
        <w:t>d</w:t>
      </w:r>
      <w:r>
        <w:t>(I).</w:t>
      </w:r>
      <w:r>
        <w:br/>
      </w:r>
      <w:r>
        <w:t>Suy ra d là đường trung trực của đoạn II</w:t>
      </w:r>
      <w:r>
        <w:rPr>
          <w:vertAlign w:val="subscript"/>
        </w:rPr>
        <w:t>3</w:t>
      </w:r>
      <w:r>
        <w:t xml:space="preserve"> nên II</w:t>
      </w:r>
      <w:r>
        <w:rPr>
          <w:vertAlign w:val="subscript"/>
        </w:rPr>
        <w:t>3</w:t>
      </w:r>
      <w:r>
        <w:t xml:space="preserve"> ⊥ d tại trung điểm của II</w:t>
      </w:r>
      <w:r>
        <w:rPr>
          <w:vertAlign w:val="subscript"/>
        </w:rPr>
        <w:t>3</w:t>
      </w:r>
      <w:r>
        <w:t>.</w:t>
      </w:r>
      <w:r>
        <w:br/>
      </w:r>
      <w:r>
        <w:t xml:space="preserve">Mà đường thẳng d: x – y – 3 = 0 có vectơ pháp tuyến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>.</w:t>
      </w:r>
      <w:r>
        <w:br/>
      </w:r>
      <w:r>
        <w:t>Suy ra đường thẳng II</w:t>
      </w:r>
      <w:r>
        <w:rPr>
          <w:vertAlign w:val="subscript"/>
        </w:rPr>
        <w:t>3</w:t>
      </w:r>
      <w:r>
        <w:t xml:space="preserve"> có vectơ chỉ phương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>.</w:t>
      </w:r>
      <w:r>
        <w:br/>
      </w:r>
      <w:r>
        <w:t>Do đó đường thẳng II</w:t>
      </w:r>
      <w:r>
        <w:rPr>
          <w:vertAlign w:val="subscript"/>
        </w:rPr>
        <w:t>3</w:t>
      </w:r>
      <w:r>
        <w:t xml:space="preserve"> có vectơ pháp tuyến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u→=1;1</w:t>
      </w:r>
      <w:r>
        <w:t>.</w:t>
      </w:r>
      <w:r>
        <w:br/>
      </w:r>
      <w:r>
        <w:t>Vì vậy đường thẳng II</w:t>
      </w:r>
      <w:r>
        <w:rPr>
          <w:vertAlign w:val="subscript"/>
        </w:rPr>
        <w:t>3</w:t>
      </w:r>
      <w:r>
        <w:t xml:space="preserve"> đi qua điểm I(3; 4) và nhận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u→=1;1</w:t>
      </w:r>
      <w:r>
        <w:t xml:space="preserve"> làm vectơ pháp tuyến nên có phương trình là:</w:t>
      </w:r>
      <w:r>
        <w:br/>
      </w:r>
      <w:r>
        <w:t>1(x – 3) + 1(y – 4) = 0 ⇔ x + y – 7 = 0.</w:t>
      </w:r>
      <w:r>
        <w:br/>
      </w:r>
      <w:r>
        <w:t>Gọi H là giao điểm của II</w:t>
      </w:r>
      <w:r>
        <w:rPr>
          <w:vertAlign w:val="subscript"/>
        </w:rPr>
        <w:t>3</w:t>
      </w:r>
      <w:r>
        <w:t xml:space="preserve"> và đường thẳng d.</w:t>
      </w:r>
      <w:r>
        <w:br/>
      </w:r>
      <w:r>
        <w:t xml:space="preserve">Suy ra tọa độ H thỏa mãn hệ phương trình </w:t>
      </w:r>
      <w:r>
        <w:t>{</w:t>
      </w:r>
      <w:r>
        <w:t>x</w:t>
      </w:r>
      <w:r>
        <w:t>−</w:t>
      </w:r>
      <w:r>
        <w:t>y</w:t>
      </w:r>
      <w:r>
        <w:t>−</w:t>
      </w:r>
      <w:r>
        <w:t>3</w:t>
      </w:r>
      <w:r>
        <w:t>=</w:t>
      </w:r>
      <w:r>
        <w:t>0</w:t>
      </w:r>
      <w:r>
        <w:t>x</w:t>
      </w:r>
      <w:r>
        <w:t>+</w:t>
      </w:r>
      <w:r>
        <w:t>y</w:t>
      </w:r>
      <w:r>
        <w:t>−</w:t>
      </w:r>
      <w:r>
        <w:t>7</w:t>
      </w:r>
      <w:r>
        <w:t>=</w:t>
      </w:r>
      <w:r>
        <w:t>0</w:t>
      </w:r>
      <w:r>
        <w:t>⇔</w:t>
      </w:r>
      <w:r>
        <w:t>{</w:t>
      </w:r>
      <w:r>
        <w:t>x</w:t>
      </w:r>
      <w:r>
        <w:t>=</w:t>
      </w:r>
      <w:r>
        <w:t>5</w:t>
      </w:r>
      <w:r>
        <w:t>y</w:t>
      </w:r>
      <w:r>
        <w:t>=</w:t>
      </w:r>
      <w:r>
        <w:t>2</w:t>
      </w:r>
      <w:r>
        <w:t>x−y−3=0x+y−7=0⇔x=5y=2</w:t>
      </w:r>
      <w:r>
        <w:br/>
      </w:r>
      <w:r>
        <w:t>Do đó tọa độ H(5; 2).</w:t>
      </w:r>
      <w:r>
        <w:br/>
      </w:r>
      <w:r>
        <w:t>Ta có H là trung điểm II</w:t>
      </w:r>
      <w:r>
        <w:rPr>
          <w:vertAlign w:val="subscript"/>
        </w:rPr>
        <w:t>3</w:t>
      </w:r>
      <w:r>
        <w:t>.</w:t>
      </w:r>
      <w:r>
        <w:br/>
      </w:r>
      <w:r>
        <w:t xml:space="preserve">Suy ra </w:t>
      </w:r>
      <w:r>
        <w:t>{</w:t>
      </w:r>
      <w:r>
        <w:t>x</w:t>
      </w:r>
      <w:r>
        <w:t>I</w:t>
      </w:r>
      <w:r>
        <w:t>3</w:t>
      </w:r>
      <w:r>
        <w:t>=</w:t>
      </w:r>
      <w:r>
        <w:t>2</w:t>
      </w:r>
      <w:r>
        <w:t>x</w:t>
      </w:r>
      <w:r>
        <w:t>H</w:t>
      </w:r>
      <w:r>
        <w:t>−</w:t>
      </w:r>
      <w:r>
        <w:t>x</w:t>
      </w:r>
      <w:r>
        <w:t>I</w:t>
      </w:r>
      <w:r>
        <w:t>=</w:t>
      </w:r>
      <w:r>
        <w:t>2</w:t>
      </w:r>
      <w:r>
        <w:t>.5</w:t>
      </w:r>
      <w:r>
        <w:t>−</w:t>
      </w:r>
      <w:r>
        <w:t>3</w:t>
      </w:r>
      <w:r>
        <w:t>=</w:t>
      </w:r>
      <w:r>
        <w:t>7</w:t>
      </w:r>
      <w:r>
        <w:t>y</w:t>
      </w:r>
      <w:r>
        <w:t>I</w:t>
      </w:r>
      <w:r>
        <w:t>3</w:t>
      </w:r>
      <w:r>
        <w:t>=</w:t>
      </w:r>
      <w:r>
        <w:t>2</w:t>
      </w:r>
      <w:r>
        <w:t>y</w:t>
      </w:r>
      <w:r>
        <w:t>H</w:t>
      </w:r>
      <w:r>
        <w:t>−</w:t>
      </w:r>
      <w:r>
        <w:t>y</w:t>
      </w:r>
      <w:r>
        <w:t>I</w:t>
      </w:r>
      <w:r>
        <w:t>=</w:t>
      </w:r>
      <w:r>
        <w:t>2</w:t>
      </w:r>
      <w:r>
        <w:t>.2</w:t>
      </w:r>
      <w:r>
        <w:t>−</w:t>
      </w:r>
      <w:r>
        <w:t>4</w:t>
      </w:r>
      <w:r>
        <w:t>=</w:t>
      </w:r>
      <w:r>
        <w:t>0</w:t>
      </w:r>
      <w:r>
        <w:t>x_(I_(3))=2x_(H)−x_(I)=2.5−3=7y_(I_(3))=2y_(H)−y_(I)=2.2−4=0</w:t>
      </w:r>
      <w:r>
        <w:br/>
      </w:r>
      <w:r>
        <w:t>Do đó tọa độ I</w:t>
      </w:r>
      <w:r>
        <w:rPr>
          <w:vertAlign w:val="subscript"/>
        </w:rPr>
        <w:t>3</w:t>
      </w:r>
      <w:r>
        <w:t>(7; 0).</w:t>
      </w:r>
      <w:r>
        <w:br/>
      </w:r>
      <w:r>
        <w:t>Vậy ảnh của đường tròn (C) qua Đ</w:t>
      </w:r>
      <w:r>
        <w:rPr>
          <w:vertAlign w:val="subscript"/>
        </w:rPr>
        <w:t>d</w:t>
      </w:r>
      <w:r>
        <w:t xml:space="preserve"> là đường tròn (C</w:t>
      </w:r>
      <w:r>
        <w:rPr>
          <w:vertAlign w:val="subscript"/>
        </w:rPr>
        <w:t>3</w:t>
      </w:r>
      <w:r>
        <w:t>) có phương trình là:</w:t>
      </w:r>
      <w:r>
        <w:br/>
      </w:r>
      <w:r>
        <w:t>(x – 7)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 25.</w:t>
      </w:r>
      <w:r>
        <w:br/>
      </w:r>
      <w:r>
        <w:t>⦁ Gọi R là giao điểm của ∆ và d.</w:t>
      </w:r>
      <w:r>
        <w:br/>
      </w:r>
      <w:r>
        <w:t>Suy ra tọa độ R thỏa mãn hệ phương trình:</w:t>
      </w:r>
      <w:r>
        <w:br/>
      </w:r>
      <w:r>
        <w:t>{</w:t>
      </w:r>
      <w:r>
        <w:t>2</w:t>
      </w:r>
      <w:r>
        <w:t>x</w:t>
      </w:r>
      <w:r>
        <w:t>+</w:t>
      </w:r>
      <w:r>
        <w:t>3</w:t>
      </w:r>
      <w:r>
        <w:t>y</w:t>
      </w:r>
      <w:r>
        <w:t>+</w:t>
      </w:r>
      <w:r>
        <w:t>4</w:t>
      </w:r>
      <w:r>
        <w:t>=</w:t>
      </w:r>
      <w:r>
        <w:t>0</w:t>
      </w:r>
      <w:r>
        <w:t>x</w:t>
      </w:r>
      <w:r>
        <w:t>−</w:t>
      </w:r>
      <w:r>
        <w:t>y</w:t>
      </w:r>
      <w:r>
        <w:t>−</w:t>
      </w:r>
      <w:r>
        <w:t>3</w:t>
      </w:r>
      <w:r>
        <w:t>=</w:t>
      </w:r>
      <w:r>
        <w:t>0</w:t>
      </w:r>
      <w:r>
        <w:t>⇔</w:t>
      </w:r>
      <w:r>
        <w:t>{</w:t>
      </w:r>
      <w:r>
        <w:t>x</w:t>
      </w:r>
      <w:r>
        <w:t>=</w:t>
      </w:r>
      <w:r>
        <w:t>1</w:t>
      </w:r>
      <w:r>
        <w:t>y</w:t>
      </w:r>
      <w:r>
        <w:t>=</w:t>
      </w:r>
      <w:r>
        <w:t>−</w:t>
      </w:r>
      <w:r>
        <w:t>2</w:t>
      </w:r>
      <w:r>
        <w:t>2x+3y+4=0x−y−3=0⇔x=1y=−2</w:t>
      </w:r>
      <w:r>
        <w:br/>
      </w:r>
      <w:r>
        <w:t>Do đó tọa độ R(1; –2).</w:t>
      </w:r>
      <w:r>
        <w:br/>
      </w:r>
      <w:r>
        <w:t>Khi đó R = Đ</w:t>
      </w:r>
      <w:r>
        <w:rPr>
          <w:vertAlign w:val="subscript"/>
        </w:rPr>
        <w:t>d</w:t>
      </w:r>
      <w:r>
        <w:t>(R).</w:t>
      </w:r>
      <w:r>
        <w:br/>
      </w:r>
      <w:r>
        <w:t>Chọn N(–2; 0) ∈ ∆: 2x + 3y + 4 = 0.</w:t>
      </w:r>
      <w:r>
        <w:br/>
      </w:r>
      <w:r>
        <w:t>Gọi N’ và ∆</w:t>
      </w:r>
      <w:r>
        <w:rPr>
          <w:vertAlign w:val="subscript"/>
        </w:rPr>
        <w:t>3</w:t>
      </w:r>
      <w:r>
        <w:t xml:space="preserve"> theo thứ tự là ảnh của N và ∆ qua Đ</w:t>
      </w:r>
      <w:r>
        <w:rPr>
          <w:vertAlign w:val="subscript"/>
        </w:rPr>
        <w:t>d</w:t>
      </w:r>
      <w:r>
        <w:t>.</w:t>
      </w:r>
      <w:r>
        <w:br/>
      </w:r>
      <w:r>
        <w:t>Ta thấy d là đường trung trực của đoạn NN’.</w:t>
      </w:r>
      <w:r>
        <w:br/>
      </w:r>
      <w:r>
        <w:t xml:space="preserve">Mà đường thẳng d: x – y – 3 = 0 có vectơ pháp tuyến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>.</w:t>
      </w:r>
      <w:r>
        <w:br/>
      </w:r>
      <w:r>
        <w:t xml:space="preserve">Suy ra đường thẳng NN’ có vectơ chỉ phương </w:t>
      </w:r>
      <w:r>
        <w:t>→</w:t>
      </w:r>
      <w:r>
        <w:t>n</w:t>
      </w:r>
      <w:r>
        <w:t>d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n→_(d)=1;−1</w:t>
      </w:r>
      <w:r>
        <w:t>.</w:t>
      </w:r>
      <w:r>
        <w:br/>
      </w:r>
      <w:r>
        <w:t xml:space="preserve">Do đó đường thẳng NN’ có vectơ pháp tuyến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u→=1;1</w:t>
      </w:r>
      <w:r>
        <w:t>.</w:t>
      </w:r>
      <w:r>
        <w:br/>
      </w:r>
      <w:r>
        <w:t xml:space="preserve">Vì vậy đường thẳng NN’ đi qua N(–2; 0) và nhận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u→=1;1</w:t>
      </w:r>
      <w:r>
        <w:t xml:space="preserve"> làm vectơ pháp tuyến nên có phương trình là:</w:t>
      </w:r>
      <w:r>
        <w:br/>
      </w:r>
      <w:r>
        <w:t>1(x + 2) + 1(y – 0) = 0 ⇔ x + y + 2 = 0.</w:t>
      </w:r>
      <w:r>
        <w:br/>
      </w:r>
      <w:r>
        <w:t>Gọi K là giao điểm của NN’ và đường thẳng d.</w:t>
      </w:r>
      <w:r>
        <w:br/>
      </w:r>
      <w:r>
        <w:t>Suy ra tọa độ K thỏa mãn hệ phương trình:</w:t>
      </w:r>
      <w:r>
        <w:br/>
      </w:r>
      <w:r>
        <w:t>{</w:t>
      </w:r>
      <w:r>
        <w:t>x</w:t>
      </w:r>
      <w:r>
        <w:t>+</w:t>
      </w:r>
      <w:r>
        <w:t>y</w:t>
      </w:r>
      <w:r>
        <w:t>+</w:t>
      </w:r>
      <w:r>
        <w:t>2</w:t>
      </w:r>
      <w:r>
        <w:t>=</w:t>
      </w:r>
      <w:r>
        <w:t>0</w:t>
      </w:r>
      <w:r>
        <w:t>x</w:t>
      </w:r>
      <w:r>
        <w:t>−</w:t>
      </w:r>
      <w:r>
        <w:t>y</w:t>
      </w:r>
      <w:r>
        <w:t>−</w:t>
      </w:r>
      <w:r>
        <w:t>3</w:t>
      </w:r>
      <w:r>
        <w:t>=</w:t>
      </w:r>
      <w:r>
        <w:t>0</w:t>
      </w:r>
      <w:r>
        <w:t>⇔</w:t>
      </w:r>
      <w:r>
        <w:t>{</w:t>
      </w:r>
      <w:r>
        <w:t>x</w:t>
      </w:r>
      <w:r>
        <w:t>=</w:t>
      </w:r>
      <w:r>
        <w:t>1</w:t>
      </w:r>
      <w:r>
        <w:t>2</w:t>
      </w:r>
      <w:r>
        <w:t>y</w:t>
      </w:r>
      <w:r>
        <w:t>=</w:t>
      </w:r>
      <w:r>
        <w:t>−</w:t>
      </w:r>
      <w:r>
        <w:t>5</w:t>
      </w:r>
      <w:r>
        <w:t>2</w:t>
      </w:r>
      <w:r>
        <w:t>x+y+2=0x−y−3=0⇔x=(1)/(2)y=−(5)/(2)</w:t>
      </w:r>
      <w:r>
        <w:br/>
      </w:r>
      <w:r>
        <w:br/>
      </w:r>
      <w:r>
        <w:t xml:space="preserve">Do đó tọa độ </w:t>
      </w:r>
      <w:r>
        <w:t>K</w:t>
      </w:r>
      <w:r>
        <w:t>(</w:t>
      </w:r>
      <w:r>
        <w:t>1</w:t>
      </w:r>
      <w:r>
        <w:t>2</w:t>
      </w:r>
      <w:r>
        <w:t>;</w:t>
      </w:r>
      <w:r>
        <w:t>−</w:t>
      </w:r>
      <w:r>
        <w:t>5</w:t>
      </w:r>
      <w:r>
        <w:t>2</w:t>
      </w:r>
      <w:r>
        <w:t>)</w:t>
      </w:r>
      <w:r>
        <w:t>K(1)/(2);−(5)/(2)</w:t>
      </w:r>
      <w:r>
        <w:t>.</w:t>
      </w:r>
      <w:r>
        <w:br/>
      </w:r>
      <w:r>
        <w:t>Ta có K là trung điểm NN’.</w:t>
      </w:r>
      <w:r>
        <w:br/>
      </w:r>
      <w:r>
        <w:t xml:space="preserve">Suy ra </w:t>
      </w:r>
      <w:r>
        <w:t>⎧</w:t>
      </w:r>
      <w:r>
        <w:t>⎨</w:t>
      </w:r>
      <w:r>
        <w:t>⎩</w:t>
      </w:r>
      <w:r>
        <w:t>x</w:t>
      </w:r>
      <w:r>
        <w:t>N</w:t>
      </w:r>
      <w:r>
        <w:t>′</w:t>
      </w:r>
      <w:r>
        <w:t>=</w:t>
      </w:r>
      <w:r>
        <w:t>2</w:t>
      </w:r>
      <w:r>
        <w:t>x</w:t>
      </w:r>
      <w:r>
        <w:t>K</w:t>
      </w:r>
      <w:r>
        <w:t>−</w:t>
      </w:r>
      <w:r>
        <w:t>x</w:t>
      </w:r>
      <w:r>
        <w:t>N</w:t>
      </w:r>
      <w:r>
        <w:t>=</w:t>
      </w:r>
      <w:r>
        <w:t>2</w:t>
      </w:r>
      <w:r>
        <w:t>.</w:t>
      </w:r>
      <w:r>
        <w:t>1</w:t>
      </w:r>
      <w:r>
        <w:t>2</w:t>
      </w:r>
      <w:r>
        <w:t>+</w:t>
      </w:r>
      <w:r>
        <w:t>2</w:t>
      </w:r>
      <w:r>
        <w:t>=</w:t>
      </w:r>
      <w:r>
        <w:t>3</w:t>
      </w:r>
      <w:r>
        <w:t>y</w:t>
      </w:r>
      <w:r>
        <w:t>N</w:t>
      </w:r>
      <w:r>
        <w:t>′</w:t>
      </w:r>
      <w:r>
        <w:t>=</w:t>
      </w:r>
      <w:r>
        <w:t>2</w:t>
      </w:r>
      <w:r>
        <w:t>y</w:t>
      </w:r>
      <w:r>
        <w:t>K</w:t>
      </w:r>
      <w:r>
        <w:t>−</w:t>
      </w:r>
      <w:r>
        <w:t>y</w:t>
      </w:r>
      <w:r>
        <w:t>N</w:t>
      </w:r>
      <w:r>
        <w:t>=</w:t>
      </w:r>
      <w:r>
        <w:t>2</w:t>
      </w:r>
      <w:r>
        <w:t>.</w:t>
      </w:r>
      <w:r>
        <w:t>(</w:t>
      </w:r>
      <w:r>
        <w:t>−</w:t>
      </w:r>
      <w:r>
        <w:t>5</w:t>
      </w:r>
      <w:r>
        <w:t>2</w:t>
      </w:r>
      <w:r>
        <w:t>)</w:t>
      </w:r>
      <w:r>
        <w:t>−</w:t>
      </w:r>
      <w:r>
        <w:t>0</w:t>
      </w:r>
      <w:r>
        <w:t>=</w:t>
      </w:r>
      <w:r>
        <w:t>−</w:t>
      </w:r>
      <w:r>
        <w:t>5</w:t>
      </w:r>
      <w:r>
        <w:t>x_(N^('))=2x_(K)−x_(N)=2.(1)/(2)+2=3y_(N^('))=2y_(K)−y_(N)=2.−(5)/(2)−0=−5</w:t>
      </w:r>
      <w:r>
        <w:br/>
      </w:r>
      <w:r>
        <w:br/>
      </w:r>
      <w:r>
        <w:t>Do đó tọa độ N’(3; –5).</w:t>
      </w:r>
      <w:r>
        <w:br/>
      </w:r>
      <w:r>
        <w:t xml:space="preserve">Với R(1; –2), ta có </w:t>
      </w:r>
      <w:r>
        <w:t>−</w:t>
      </w:r>
      <w:r>
        <w:t>−−</w:t>
      </w:r>
      <w:r>
        <w:t>→</w:t>
      </w:r>
      <w:r>
        <w:t>N</w:t>
      </w:r>
      <w:r>
        <w:t>′</w:t>
      </w:r>
      <w:r>
        <w:t>R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N^(')R→=−2;3</w:t>
      </w:r>
      <w:r>
        <w:t>.</w:t>
      </w:r>
      <w:r>
        <w:br/>
      </w:r>
      <w:r>
        <w:t>Đường thẳng ∆</w:t>
      </w:r>
      <w:r>
        <w:rPr>
          <w:vertAlign w:val="subscript"/>
        </w:rPr>
        <w:t>3</w:t>
      </w:r>
      <w:r>
        <w:t xml:space="preserve"> có vectơ chỉ phương </w:t>
      </w:r>
      <w:r>
        <w:t>−</w:t>
      </w:r>
      <w:r>
        <w:t>−−</w:t>
      </w:r>
      <w:r>
        <w:t>→</w:t>
      </w:r>
      <w:r>
        <w:t>N</w:t>
      </w:r>
      <w:r>
        <w:t>′</w:t>
      </w:r>
      <w:r>
        <w:t>R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N^(')R→=−2;3</w:t>
      </w:r>
      <w:r>
        <w:t>.</w:t>
      </w:r>
      <w:r>
        <w:br/>
      </w:r>
      <w:r>
        <w:t>Suy ra ∆</w:t>
      </w:r>
      <w:r>
        <w:rPr>
          <w:vertAlign w:val="subscript"/>
        </w:rPr>
        <w:t>3</w:t>
      </w:r>
      <w:r>
        <w:t xml:space="preserve"> có vectơ pháp tuyến </w:t>
      </w:r>
      <w:r>
        <w:t>→</w:t>
      </w:r>
      <w:r>
        <w:t>n</w:t>
      </w:r>
      <w:r>
        <w:t>Δ</w:t>
      </w:r>
      <w:r>
        <w:t>3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n→_(Δ_(3))=3;2</w:t>
      </w:r>
      <w:r>
        <w:t>.</w:t>
      </w:r>
      <w:r>
        <w:br/>
      </w:r>
      <w:r>
        <w:t>Vậy đường thẳng ∆</w:t>
      </w:r>
      <w:r>
        <w:rPr>
          <w:vertAlign w:val="subscript"/>
        </w:rPr>
        <w:t>3</w:t>
      </w:r>
      <w:r>
        <w:t xml:space="preserve"> đi qua N’(3; –5) và nhận </w:t>
      </w:r>
      <w:r>
        <w:t>→</w:t>
      </w:r>
      <w:r>
        <w:t>n</w:t>
      </w:r>
      <w:r>
        <w:t>Δ</w:t>
      </w:r>
      <w:r>
        <w:t>3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n→_(Δ_(3))=3;2</w:t>
      </w:r>
      <w:r>
        <w:t xml:space="preserve"> làm vectơ pháp tuyến nên có phương trình là:</w:t>
      </w:r>
      <w:r>
        <w:br/>
      </w:r>
      <w:r>
        <w:t>3(x – 3) + 2(y + 5) = 0 hay 3x + 2y + 1 = 0.</w:t>
      </w:r>
      <w:r>
        <w:br/>
      </w:r>
      <w:r>
        <w:rPr>
          <w:b/>
        </w:rPr>
        <w:t>Bài 5 trang 19 Chuyên đề Toán 11</w:t>
      </w:r>
      <w:r>
        <w:t xml:space="preserve">: </w:t>
      </w:r>
      <w:r>
        <w:t>Cho tam giác ABC với B và C cố định. Vẽ hai đường tròn có tâm lần lượt là B, C và đi qua A. Gọi D là giao điểm thứ hai của hai đường tròn nói trên (Hình 12). Khi A di động trên một đường tròn cố định (O) thì điểm D di động trên đường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907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8e5a64cc9340bfae3417330f70617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305752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e2fd0b44554d2b83e2702de9d64bb9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57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đường tròn (O’) là ảnh của đường tròn (O) qua Đ</w:t>
      </w:r>
      <w:r>
        <w:rPr>
          <w:vertAlign w:val="subscript"/>
        </w:rPr>
        <w:t>BC</w:t>
      </w:r>
      <w:r>
        <w:t>.</w:t>
      </w:r>
      <w:r>
        <w:br/>
      </w:r>
      <w:r>
        <w:t>Ta có đường tròn tâm B và đường tròn tâm C cắt nhau tại hai điểm A và D.</w:t>
      </w:r>
      <w:r>
        <w:br/>
      </w:r>
      <w:r>
        <w:t>Suy ra BC là đường trung trực của đoạn AD.</w:t>
      </w:r>
      <w:r>
        <w:br/>
      </w:r>
      <w:r>
        <w:t>Do đó D là ảnh của A qua Đ</w:t>
      </w:r>
      <w:r>
        <w:rPr>
          <w:vertAlign w:val="subscript"/>
        </w:rPr>
        <w:t>BC</w:t>
      </w:r>
      <w:r>
        <w:t>.</w:t>
      </w:r>
      <w:r>
        <w:br/>
      </w:r>
      <w:r>
        <w:t>Vậy khi điểm A di động trên đường tròn cố định (O) thì điểm D di động trên đường tròn cố định (O’), với (O’) là ảnh của (O) qua Đ</w:t>
      </w:r>
      <w:r>
        <w:rPr>
          <w:vertAlign w:val="subscript"/>
        </w:rPr>
        <w:t>BC</w:t>
      </w:r>
      <w:r>
        <w:t>.</w:t>
      </w:r>
      <w:r>
        <w:br/>
      </w:r>
      <w:r>
        <w:rPr>
          <w:b/>
        </w:rPr>
        <w:t>Bài 6 trang 19 Chuyên đề Toán 11</w:t>
      </w:r>
      <w:r>
        <w:t xml:space="preserve">: </w:t>
      </w:r>
      <w:r>
        <w:t>Hai thành phố A, B nằm ở hai bên bờ của một con sông (Hình 13). Giả sử hai bờ sông là hai đường thẳng song song a, b. Tìm vị trí điểm M bên bờ a và N bên bờ b để xây dựng một chiếc cầu MN sao cho MN vuông góc với a, b và tổng khoảng cách AM + NB ngắn nhất.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61937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36c2d9a6854123b82ef1873b0b7954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19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25742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08d69fc87d5429fa52faede2073aeaa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d là đường trung trực của đoạn MN.</w:t>
      </w:r>
      <w:r>
        <w:br/>
      </w:r>
      <w:r>
        <w:t>Suy ra điểm N là ảnh của điểm M qua Đ</w:t>
      </w:r>
      <w:r>
        <w:rPr>
          <w:vertAlign w:val="subscript"/>
        </w:rPr>
        <w:t>d</w:t>
      </w:r>
      <w:r>
        <w:t>.</w:t>
      </w:r>
      <w:r>
        <w:br/>
      </w:r>
      <w:r>
        <w:t>Lấy điểm A’ là ảnh của điểm A qua Đ</w:t>
      </w:r>
      <w:r>
        <w:rPr>
          <w:vertAlign w:val="subscript"/>
        </w:rPr>
        <w:t>d</w:t>
      </w:r>
      <w:r>
        <w:t>.</w:t>
      </w:r>
      <w:r>
        <w:br/>
      </w:r>
      <w:r>
        <w:t>Suy ra đoạn A’N là ảnh của đoạn AM qua Đ</w:t>
      </w:r>
      <w:r>
        <w:rPr>
          <w:vertAlign w:val="subscript"/>
        </w:rPr>
        <w:t>d</w:t>
      </w:r>
      <w:r>
        <w:t>.</w:t>
      </w:r>
      <w:r>
        <w:br/>
      </w:r>
      <w:r>
        <w:t>Do đó A’N = AM.</w:t>
      </w:r>
      <w:r>
        <w:br/>
      </w:r>
      <w:r>
        <w:t>Lấy điểm B’ là ảnh của điểm B qua Đ</w:t>
      </w:r>
      <w:r>
        <w:rPr>
          <w:vertAlign w:val="subscript"/>
        </w:rPr>
        <w:t>b</w:t>
      </w:r>
      <w:r>
        <w:t>.</w:t>
      </w:r>
      <w:r>
        <w:br/>
      </w:r>
      <w:r>
        <w:t>Suy ra b là đường trung trực của đoạn BB’.</w:t>
      </w:r>
      <w:r>
        <w:br/>
      </w:r>
      <w:r>
        <w:t>Mà N ∈ b (giả thiết).</w:t>
      </w:r>
      <w:r>
        <w:br/>
      </w:r>
      <w:r>
        <w:t>Do đó NB’ = NB.</w:t>
      </w:r>
      <w:r>
        <w:br/>
      </w:r>
      <w:r>
        <w:t>Ta có AM + NB = A’N + NB’.</w:t>
      </w:r>
      <w:r>
        <w:br/>
      </w:r>
      <w:r>
        <w:t>Áp dụng bất đẳng thức tam giác cho ∆A’NB’, ta được: A’N + NB’ ≥ A’B’.</w:t>
      </w:r>
      <w:r>
        <w:br/>
      </w:r>
      <w:r>
        <w:t>Do đó tổng khoảng cách AM + NB ngắn nhất khi và chỉ khi A’N + NB’ = A’B’.</w:t>
      </w:r>
      <w:r>
        <w:br/>
      </w:r>
      <w:r>
        <w:t>Tức là, ba điểm A’, N, B’ thẳng hàng.</w:t>
      </w:r>
      <w:r>
        <w:br/>
      </w:r>
      <w:r>
        <w:t>Vậy N là giao điểm của A’B’ và bờ b, M là điểm nằm bên bờ a thỏa mãn M = Đ</w:t>
      </w:r>
      <w:r>
        <w:rPr>
          <w:vertAlign w:val="subscript"/>
        </w:rPr>
        <w:t>d</w:t>
      </w:r>
      <w:r>
        <w:t>(N), với d là đường trung trực của đoạn MN, A’ = Đ</w:t>
      </w:r>
      <w:r>
        <w:rPr>
          <w:vertAlign w:val="subscript"/>
        </w:rPr>
        <w:t>d</w:t>
      </w:r>
      <w:r>
        <w:t>(A), B’ = Đ</w:t>
      </w:r>
      <w:r>
        <w:rPr>
          <w:vertAlign w:val="subscript"/>
        </w:rPr>
        <w:t>b</w:t>
      </w:r>
      <w:r>
        <w:t>(B).</w:t>
      </w:r>
      <w:r>
        <w:br/>
      </w:r>
      <w:r>
        <w:rPr>
          <w:b/>
        </w:rPr>
        <w:t>Bài 7 trang 19 Chuyên đề Toán 11</w:t>
      </w:r>
      <w:r>
        <w:t xml:space="preserve">: </w:t>
      </w:r>
      <w:r>
        <w:t>Vận dụng phép đối xứng trục để vẽ nhanh bình hoa theo hướng dẫn trong Hình 14.</w:t>
      </w:r>
      <w:r>
        <w:br/>
      </w:r>
      <w:r>
        <w:t>– Gấp đôi một tờ giấy trắng A4 theo nếp gấp d.</w:t>
      </w:r>
      <w:r>
        <w:br/>
      </w:r>
      <w:r>
        <w:t>– Mở tờ giấy ra, ở một phía của nếp gấp d, nhỏ vài giọt màu nước có màu khác nhau làm hoa và một giọt màu đen làm bình hoa.</w:t>
      </w:r>
      <w:r>
        <w:br/>
      </w:r>
      <w:r>
        <w:t>– Gấp lại tờ giấy theo nếp gấp d, chà nhẹ để màu thấm đều sang hai bên.</w:t>
      </w:r>
      <w:r>
        <w:br/>
      </w:r>
      <w:r>
        <w:t>– Mở tờ giấy ra, ta có một bình hoa đẹp.</w:t>
      </w:r>
      <w:r>
        <w:br/>
      </w:r>
      <w:r>
        <w:t>Tìm trục đối xứng của hình vừa vẽ.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20967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8dcb0fa74e549f587e6dafe557ead68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145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49e7d96db14a8d8a7cfe7763639887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Lấy điểm A nằm trên hình bình hoa vừa vẽ nhưng không nằm trên đường thẳng d.</w:t>
      </w:r>
      <w:r>
        <w:br/>
      </w:r>
      <w:r>
        <w:t>Ta đặt A’ = Đ</w:t>
      </w:r>
      <w:r>
        <w:rPr>
          <w:vertAlign w:val="subscript"/>
        </w:rPr>
        <w:t>d</w:t>
      </w:r>
      <w:r>
        <w:t>(A).</w:t>
      </w:r>
      <w:r>
        <w:br/>
      </w:r>
      <w:r>
        <w:t>Khi đó A’ nằm trên hình bình hoa vừa vẽ.</w:t>
      </w:r>
      <w:r>
        <w:br/>
      </w:r>
      <w:r>
        <w:t>Lấy điểm B nằm trên hình bình hoa vừa vẽ và nằm trên đường thẳng d.</w:t>
      </w:r>
      <w:r>
        <w:br/>
      </w:r>
      <w:r>
        <w:t>Ta thấy B = Đ</w:t>
      </w:r>
      <w:r>
        <w:rPr>
          <w:vertAlign w:val="subscript"/>
        </w:rPr>
        <w:t>d</w:t>
      </w:r>
      <w:r>
        <w:t>(B).</w:t>
      </w:r>
      <w:r>
        <w:br/>
      </w:r>
      <w:r>
        <w:t>Tương tự như vậy, ta chọn các điểm khác bất kì nằm trên hình bình hoa vừa vẽ, ta đều xác định được ảnh của các điểm đó qua Đ</w:t>
      </w:r>
      <w:r>
        <w:rPr>
          <w:vertAlign w:val="subscript"/>
        </w:rPr>
        <w:t>d</w:t>
      </w:r>
      <w:r>
        <w:t xml:space="preserve"> trên hình bình hoa vừa vẽ.</w:t>
      </w:r>
      <w:r>
        <w:br/>
      </w:r>
      <w:r>
        <w:t>Do đó Đ</w:t>
      </w:r>
      <w:r>
        <w:rPr>
          <w:vertAlign w:val="subscript"/>
        </w:rPr>
        <w:t>d</w:t>
      </w:r>
      <w:r>
        <w:t xml:space="preserve"> biến hình bình hoa vừa vẽ thành chính nó.</w:t>
      </w:r>
      <w:r>
        <w:br/>
      </w:r>
      <w:r>
        <w:t>Vậy đường thẳng d là trục đối xứng của hình bình hoa vừa vẽ.</w:t>
      </w:r>
      <w:r>
        <w:br/>
      </w:r>
      <w:r>
        <w:rPr>
          <w:b/>
        </w:rPr>
        <w:t>Xem thêm lời giải bài tập Chuyên đề Toán lớp 11 Chân trời sáng tạo hay, chi tiết khác:</w:t>
      </w:r>
      <w:r>
        <w:br/>
      </w:r>
      <w:r>
        <w:t>Bài 4: Phép đối xứng tâm</w:t>
      </w:r>
      <w:r>
        <w:br/>
      </w:r>
      <w:r>
        <w:t>Bài 5: Phép quay</w:t>
      </w:r>
      <w:r>
        <w:br/>
      </w:r>
      <w:r>
        <w:t>Bài 6: Phép vị tự</w:t>
      </w:r>
      <w:r>
        <w:br/>
      </w:r>
      <w:r>
        <w:t>Bài 7: Phép đồng dạng</w:t>
      </w:r>
      <w:r>
        <w:br/>
      </w:r>
      <w:r>
        <w:t>Bài tập cuối chuyên đề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