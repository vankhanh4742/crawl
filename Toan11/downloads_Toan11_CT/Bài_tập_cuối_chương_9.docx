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9</w:t>
      </w:r>
    </w:p>
    <w:p>
      <w:r>
        <w:rPr>
          <w:b/>
        </w:rPr>
        <w:t>Giải SBT Toán 11 Bài tập cuối chương 9</w:t>
      </w:r>
      <w:r>
        <w:br/>
      </w:r>
      <w:r>
        <w:rPr>
          <w:b/>
        </w:rPr>
        <w:t>A. TRẮC NGHIỆM</w:t>
      </w:r>
      <w:r>
        <w:br/>
      </w:r>
      <w:r>
        <w:rPr>
          <w:b/>
        </w:rPr>
        <w:t>Câu 1 trang 101 SBT Toán 11 Tập 2</w:t>
      </w:r>
      <w:r>
        <w:rPr>
          <w:b/>
        </w:rPr>
        <w:t>:</w:t>
      </w:r>
      <w:r>
        <w:t xml:space="preserve"> </w:t>
      </w:r>
      <w:r>
        <w:t>Một lớp học gồm 50 bạn, trong đó có 20 bạn thích chơi bóng đá, 28 bạn thích chơi bóng rổ và 8 bạn thích chơi cả hai môn. Gặp ngẫu nhiên 1 học sinh trong lớp. Xác suất của biến cố “Bạn được gặp thích chơi bóng đá hoặc bóng rổ” là</w:t>
      </w:r>
      <w:r>
        <w:br/>
      </w:r>
      <w:r>
        <w:t>A. 0,16.</w:t>
      </w:r>
      <w:r>
        <w:br/>
      </w:r>
      <w:r>
        <w:t>B. 0,96.</w:t>
      </w:r>
      <w:r>
        <w:br/>
      </w:r>
      <w:r>
        <w:t>C. 0,48.</w:t>
      </w:r>
      <w:r>
        <w:br/>
      </w:r>
      <w:r>
        <w:t>D. 0,8.</w:t>
      </w:r>
      <w:r>
        <w:br/>
      </w:r>
      <w:r>
        <w:rPr>
          <w:b/>
        </w:rPr>
        <w:t>Lời giải:</w:t>
      </w:r>
      <w:r>
        <w:br/>
      </w:r>
      <w:r>
        <w:rPr>
          <w:b/>
        </w:rPr>
        <w:t>Đáp án đúng là D.</w:t>
      </w:r>
      <w:r>
        <w:br/>
      </w:r>
      <w:r>
        <w:t xml:space="preserve">Gọi A là biến cố “Bạn được gặp thích chơi bóng đá”, B là biến cố “Bạn được gặp thích chơi bóng rổ” và C là biến cố “Bạn được gặp thích chơi bóng đá hoặc bóng rổ”. Dễ thấy </w:t>
      </w:r>
      <w:r>
        <w:t>C</w:t>
      </w:r>
      <w:r>
        <w:t>=</w:t>
      </w:r>
      <w:r>
        <w:t>A</w:t>
      </w:r>
      <w:r>
        <w:t>∪</w:t>
      </w:r>
      <w:r>
        <w:t>B</w:t>
      </w:r>
      <w:r>
        <w:t>C=A∪B</w:t>
      </w:r>
      <w:r>
        <w:t>.</w:t>
      </w:r>
      <w:r>
        <w:br/>
      </w:r>
      <w:r>
        <w:t>AB là biến cố “Bạn được gặp thích chơi cả hai môn”.</w:t>
      </w:r>
      <w:r>
        <w:br/>
      </w:r>
      <w:r>
        <w:t>Ta có</w:t>
      </w:r>
      <w:r>
        <w:t>P</w:t>
      </w:r>
      <w:r>
        <w:t>(</w:t>
      </w:r>
      <w:r>
        <w:t>A</w:t>
      </w:r>
      <w:r>
        <w:t>)</w:t>
      </w:r>
      <w:r>
        <w:t>=</w:t>
      </w:r>
      <w:r>
        <w:t>20</w:t>
      </w:r>
      <w:r>
        <w:t>50</w:t>
      </w:r>
      <w:r>
        <w:t>PA=(20)/(50)</w:t>
      </w:r>
      <w:r>
        <w:t>;</w:t>
      </w:r>
      <w:r>
        <w:t>P</w:t>
      </w:r>
      <w:r>
        <w:t>(</w:t>
      </w:r>
      <w:r>
        <w:t>B</w:t>
      </w:r>
      <w:r>
        <w:t>)</w:t>
      </w:r>
      <w:r>
        <w:t>=</w:t>
      </w:r>
      <w:r>
        <w:t>28</w:t>
      </w:r>
      <w:r>
        <w:t>50</w:t>
      </w:r>
      <w:r>
        <w:t>PB=(28)/(50)</w:t>
      </w:r>
      <w:r>
        <w:t>;</w:t>
      </w:r>
      <w:r>
        <w:t>P</w:t>
      </w:r>
      <w:r>
        <w:t>(</w:t>
      </w:r>
      <w:r>
        <w:t>A</w:t>
      </w:r>
      <w:r>
        <w:t>B</w:t>
      </w:r>
      <w:r>
        <w:t>)</w:t>
      </w:r>
      <w:r>
        <w:t>=</w:t>
      </w:r>
      <w:r>
        <w:t>8</w:t>
      </w:r>
      <w:r>
        <w:t>50</w:t>
      </w:r>
      <w:r>
        <w:t>PAB=(8)/(50)</w:t>
      </w:r>
      <w:r>
        <w:t>;</w:t>
      </w:r>
      <w:r>
        <w:br/>
      </w:r>
      <w:r>
        <w:t xml:space="preserve">Khi đó </w:t>
      </w:r>
      <w:r>
        <w:t>P</w:t>
      </w:r>
      <w:r>
        <w:t>(</w:t>
      </w:r>
      <w:r>
        <w:t>C</w:t>
      </w:r>
      <w:r>
        <w:t>)</w:t>
      </w:r>
      <w:r>
        <w:t>=</w:t>
      </w:r>
      <w:r>
        <w:t>P</w:t>
      </w:r>
      <w:r>
        <w:t>(</w:t>
      </w:r>
      <w:r>
        <w:t>A</w:t>
      </w:r>
      <w:r>
        <w:t>∪</w:t>
      </w:r>
      <w:r>
        <w:t>B</w:t>
      </w:r>
      <w:r>
        <w:t>)</w:t>
      </w:r>
      <w:r>
        <w:t>=</w:t>
      </w:r>
      <w:r>
        <w:t>P</w:t>
      </w:r>
      <w:r>
        <w:t>(</w:t>
      </w:r>
      <w:r>
        <w:t>A</w:t>
      </w:r>
      <w:r>
        <w:t>)</w:t>
      </w:r>
      <w:r>
        <w:t>+</w:t>
      </w:r>
      <w:r>
        <w:t>P</w:t>
      </w:r>
      <w:r>
        <w:t>(</w:t>
      </w:r>
      <w:r>
        <w:t>B</w:t>
      </w:r>
      <w:r>
        <w:t>)</w:t>
      </w:r>
      <w:r>
        <w:t>−</w:t>
      </w:r>
      <w:r>
        <w:t>P</w:t>
      </w:r>
      <w:r>
        <w:t>(</w:t>
      </w:r>
      <w:r>
        <w:t>A</w:t>
      </w:r>
      <w:r>
        <w:t>B</w:t>
      </w:r>
      <w:r>
        <w:t>)</w:t>
      </w:r>
      <w:r>
        <w:t>PC=PA∪B=PA+PB−PAB</w:t>
      </w:r>
      <w:r>
        <w:br/>
      </w:r>
      <w:r>
        <w:t>=</w:t>
      </w:r>
      <w:r>
        <w:t>20</w:t>
      </w:r>
      <w:r>
        <w:t>50</w:t>
      </w:r>
      <w:r>
        <w:t>+</w:t>
      </w:r>
      <w:r>
        <w:t>28</w:t>
      </w:r>
      <w:r>
        <w:t>50</w:t>
      </w:r>
      <w:r>
        <w:t>−</w:t>
      </w:r>
      <w:r>
        <w:t>8</w:t>
      </w:r>
      <w:r>
        <w:t>50</w:t>
      </w:r>
      <w:r>
        <w:t>=</w:t>
      </w:r>
      <w:r>
        <w:t>4</w:t>
      </w:r>
      <w:r>
        <w:t>5</w:t>
      </w:r>
      <w:r>
        <w:t>=(20)/(50)+(28)/(50)−(8)/(50)=(4)/(5)</w:t>
      </w:r>
      <w:r>
        <w:t>.</w:t>
      </w:r>
      <w:r>
        <w:br/>
      </w:r>
      <w:r>
        <w:rPr>
          <w:b/>
        </w:rPr>
        <w:t>Câu 2 trang 101 SBT Toán 11 Tập 2</w:t>
      </w:r>
      <w:r>
        <w:rPr>
          <w:b/>
        </w:rPr>
        <w:t>:</w:t>
      </w:r>
      <w:r>
        <w:t xml:space="preserve"> </w:t>
      </w:r>
      <w:r>
        <w:t>Một lớp học gồm 50 bạn, trong đó có 20 bạn thích chơi bóng đá, 28 bạn thích chơi bóng rổ và 8 bạn thích chơi cả hai môn. Gặp ngẫu nhiên 1 học sinh trong lớp. Xác suất của biến cố “Bạn được gặp thích chơi bóng đá nhưng không thích chơi bóng rổ” là</w:t>
      </w:r>
      <w:r>
        <w:br/>
      </w:r>
      <w:r>
        <w:t>A. 0,24.</w:t>
      </w:r>
      <w:r>
        <w:br/>
      </w:r>
      <w:r>
        <w:t>B. 0,12.</w:t>
      </w:r>
      <w:r>
        <w:br/>
      </w:r>
      <w:r>
        <w:t>C. 0,4.</w:t>
      </w:r>
      <w:r>
        <w:br/>
      </w:r>
      <w:r>
        <w:t>D. 0,16.</w:t>
      </w:r>
      <w:r>
        <w:br/>
      </w:r>
      <w:r>
        <w:rPr>
          <w:b/>
        </w:rPr>
        <w:t>Lời giải:</w:t>
      </w:r>
      <w:r>
        <w:br/>
      </w:r>
      <w:r>
        <w:rPr>
          <w:b/>
        </w:rPr>
        <w:t xml:space="preserve">Đáp án đúng là </w:t>
      </w:r>
      <w:r>
        <w:rPr>
          <w:b/>
        </w:rPr>
        <w:t>A</w:t>
      </w:r>
      <w:r>
        <w:rPr>
          <w:b/>
        </w:rPr>
        <w:t>.</w:t>
      </w:r>
      <w:r>
        <w:br/>
      </w:r>
      <w:r>
        <w:t xml:space="preserve">Xác suất của biến cố “Bạn được gặp thích chơi bóng đá nhưng không thích chơi bóng rổ” là </w:t>
      </w:r>
      <w:r>
        <w:t>20</w:t>
      </w:r>
      <w:r>
        <w:t>50</w:t>
      </w:r>
      <w:r>
        <w:t>−</w:t>
      </w:r>
      <w:r>
        <w:t>8</w:t>
      </w:r>
      <w:r>
        <w:t>50</w:t>
      </w:r>
      <w:r>
        <w:t>=</w:t>
      </w:r>
      <w:r>
        <w:t>0,24</w:t>
      </w:r>
      <w:r>
        <w:t>(20)/(50)−(8)/(50)=0,24</w:t>
      </w:r>
      <w:r>
        <w:t>.</w:t>
      </w:r>
      <w:r>
        <w:br/>
      </w:r>
      <w:r>
        <w:rPr>
          <w:b/>
        </w:rPr>
        <w:t>Câu 3 trang 101 SBT Toán 11 Tập 2</w:t>
      </w:r>
      <w:r>
        <w:rPr>
          <w:b/>
        </w:rPr>
        <w:t>:</w:t>
      </w:r>
      <w:r>
        <w:t xml:space="preserve"> </w:t>
      </w:r>
      <w:r>
        <w:t>Một hộp đựng 10 viên bi đỏ được đánh số từ 1 đến 10 và 15 viên bi xanh được đánh số từ 1 đến 15. Các viên bi có cùng kích thước và khối lượng. Lấy ra ngẫu nhiên 1 viên bi từ trong hộp. Gọi A là biến cố “Viên bi lấy ra có màu đỏ”, B là biến cố “Viên bi lấy ra ghi số chẵn”. Xác suất của biến cố AB là</w:t>
      </w:r>
      <w:r>
        <w:br/>
      </w:r>
      <w:r>
        <w:t>A. 0,28.</w:t>
      </w:r>
      <w:r>
        <w:br/>
      </w:r>
      <w:r>
        <w:t>B. 0,2.</w:t>
      </w:r>
      <w:r>
        <w:br/>
      </w:r>
      <w:r>
        <w:t>C. 0,4.</w:t>
      </w:r>
      <w:r>
        <w:br/>
      </w:r>
      <w:r>
        <w:t>D. 0,48.</w:t>
      </w:r>
      <w:r>
        <w:br/>
      </w:r>
      <w:r>
        <w:rPr>
          <w:b/>
        </w:rPr>
        <w:t>Lời giải:</w:t>
      </w:r>
      <w:r>
        <w:br/>
      </w:r>
      <w:r>
        <w:rPr>
          <w:b/>
        </w:rPr>
        <w:t>Đáp án đúng là B.</w:t>
      </w:r>
      <w:r>
        <w:br/>
      </w:r>
      <w:r>
        <w:t xml:space="preserve">Không gian mẫu của phép thử là </w:t>
      </w:r>
      <w:r>
        <w:t>n</w:t>
      </w:r>
      <w:r>
        <w:t>(</w:t>
      </w:r>
      <w:r>
        <w:t>Ω</w:t>
      </w:r>
      <w:r>
        <w:t>)</w:t>
      </w:r>
      <w:r>
        <w:t>=</w:t>
      </w:r>
      <w:r>
        <w:t>C</w:t>
      </w:r>
      <w:r>
        <w:t>1</w:t>
      </w:r>
      <w:r>
        <w:t>25</w:t>
      </w:r>
      <w:r>
        <w:t>=</w:t>
      </w:r>
      <w:r>
        <w:t>25</w:t>
      </w:r>
      <w:r>
        <w:t>nΩ=C251=25</w:t>
      </w:r>
      <w:r>
        <w:t>.</w:t>
      </w:r>
      <w:r>
        <w:br/>
      </w:r>
      <w:r>
        <w:t>Biến cố AB là “Viên bi lấy ra có màu đỏ và mang số chẵn”.</w:t>
      </w:r>
      <w:r>
        <w:br/>
      </w:r>
      <w:r>
        <w:t>Số trường hợp của biến cố AB là 5.</w:t>
      </w:r>
      <w:r>
        <w:br/>
      </w:r>
      <w:r>
        <w:t xml:space="preserve">Xác suất của biến cố AB là </w:t>
      </w:r>
      <w:r>
        <w:t>P</w:t>
      </w:r>
      <w:r>
        <w:t>(</w:t>
      </w:r>
      <w:r>
        <w:t>A</w:t>
      </w:r>
      <w:r>
        <w:t>B</w:t>
      </w:r>
      <w:r>
        <w:t>)</w:t>
      </w:r>
      <w:r>
        <w:t>=</w:t>
      </w:r>
      <w:r>
        <w:t>5</w:t>
      </w:r>
      <w:r>
        <w:t>25</w:t>
      </w:r>
      <w:r>
        <w:t>=</w:t>
      </w:r>
      <w:r>
        <w:t>0,2</w:t>
      </w:r>
      <w:r>
        <w:t>PAB=(5)/(25)=0,2</w:t>
      </w:r>
      <w:r>
        <w:t>.</w:t>
      </w:r>
      <w:r>
        <w:br/>
      </w:r>
      <w:r>
        <w:rPr>
          <w:b/>
        </w:rPr>
        <w:t>Câu 4 trang 101 SBT Toán 11 Tập 2</w:t>
      </w:r>
      <w:r>
        <w:rPr>
          <w:b/>
        </w:rPr>
        <w:t>:</w:t>
      </w:r>
      <w:r>
        <w:t xml:space="preserve"> </w:t>
      </w:r>
      <w:r>
        <w:t xml:space="preserve">Một hộp đựng 10 viên bi đỏ được đánh số từ 1 đến 10 và 15 viên bi xanh được đánh số từ 1 đến 15. Các viên bi có cùng kích thước và khối lượng. Lấy ra ngẫu nhiên 1 viên bi từ trong hộp. Gọi A là biến cố “Viên bi lấy ra có màu đỏ”, B là biến cố “Viên bi lấy ra ghi số chẵn”. Xác suất của biến cố </w:t>
      </w:r>
      <w:r>
        <w:t>A</w:t>
      </w:r>
      <w:r>
        <w:t>∪</w:t>
      </w:r>
      <w:r>
        <w:t>B</w:t>
      </w:r>
      <w:r>
        <w:t>A∪B</w:t>
      </w:r>
      <w:r>
        <w:br/>
      </w:r>
      <w:r>
        <w:t>A. 0,4.</w:t>
      </w:r>
      <w:r>
        <w:br/>
      </w:r>
      <w:r>
        <w:t>B. 0,88.</w:t>
      </w:r>
      <w:r>
        <w:br/>
      </w:r>
      <w:r>
        <w:t>C. 0,48.</w:t>
      </w:r>
      <w:r>
        <w:br/>
      </w:r>
      <w:r>
        <w:t>D. 0,68.</w:t>
      </w:r>
      <w:r>
        <w:br/>
      </w:r>
      <w:r>
        <w:rPr>
          <w:b/>
        </w:rPr>
        <w:t>Lời giải:</w:t>
      </w:r>
      <w:r>
        <w:br/>
      </w:r>
      <w:r>
        <w:rPr>
          <w:b/>
        </w:rPr>
        <w:t>Đáp án đúng là D.</w:t>
      </w:r>
      <w:r>
        <w:br/>
      </w:r>
      <w:r>
        <w:t xml:space="preserve">Xác suất của biến cố A là </w:t>
      </w:r>
      <w:r>
        <w:t>P</w:t>
      </w:r>
      <w:r>
        <w:t>(</w:t>
      </w:r>
      <w:r>
        <w:t>A</w:t>
      </w:r>
      <w:r>
        <w:t>)</w:t>
      </w:r>
      <w:r>
        <w:t>=</w:t>
      </w:r>
      <w:r>
        <w:t>10</w:t>
      </w:r>
      <w:r>
        <w:t>25</w:t>
      </w:r>
      <w:r>
        <w:t>=</w:t>
      </w:r>
      <w:r>
        <w:t>0,4</w:t>
      </w:r>
      <w:r>
        <w:t>PA=(10)/(25)=0,4</w:t>
      </w:r>
      <w:r>
        <w:t>.</w:t>
      </w:r>
      <w:r>
        <w:br/>
      </w:r>
      <w:r>
        <w:t xml:space="preserve">Xác suất của biến cố B là </w:t>
      </w:r>
      <w:r>
        <w:t>P</w:t>
      </w:r>
      <w:r>
        <w:t>(</w:t>
      </w:r>
      <w:r>
        <w:t>B</w:t>
      </w:r>
      <w:r>
        <w:t>)</w:t>
      </w:r>
      <w:r>
        <w:t>=</w:t>
      </w:r>
      <w:r>
        <w:t>5</w:t>
      </w:r>
      <w:r>
        <w:t>+</w:t>
      </w:r>
      <w:r>
        <w:t>7</w:t>
      </w:r>
      <w:r>
        <w:t>25</w:t>
      </w:r>
      <w:r>
        <w:t>=</w:t>
      </w:r>
      <w:r>
        <w:t>0,48</w:t>
      </w:r>
      <w:r>
        <w:t>PB=(5+7)/(25)=0,48</w:t>
      </w:r>
      <w:r>
        <w:t>.</w:t>
      </w:r>
      <w:r>
        <w:br/>
      </w:r>
      <w:r>
        <w:t>P</w:t>
      </w:r>
      <w:r>
        <w:t>(</w:t>
      </w:r>
      <w:r>
        <w:t>A</w:t>
      </w:r>
      <w:r>
        <w:t>∪</w:t>
      </w:r>
      <w:r>
        <w:t>B</w:t>
      </w:r>
      <w:r>
        <w:t>)</w:t>
      </w:r>
      <w:r>
        <w:t>=</w:t>
      </w:r>
      <w:r>
        <w:t>P</w:t>
      </w:r>
      <w:r>
        <w:t>(</w:t>
      </w:r>
      <w:r>
        <w:t>A</w:t>
      </w:r>
      <w:r>
        <w:t>)</w:t>
      </w:r>
      <w:r>
        <w:t>+</w:t>
      </w:r>
      <w:r>
        <w:t>P</w:t>
      </w:r>
      <w:r>
        <w:t>(</w:t>
      </w:r>
      <w:r>
        <w:t>B</w:t>
      </w:r>
      <w:r>
        <w:t>)</w:t>
      </w:r>
      <w:r>
        <w:t>−</w:t>
      </w:r>
      <w:r>
        <w:t>P</w:t>
      </w:r>
      <w:r>
        <w:t>(</w:t>
      </w:r>
      <w:r>
        <w:t>A</w:t>
      </w:r>
      <w:r>
        <w:t>B</w:t>
      </w:r>
      <w:r>
        <w:t>)</w:t>
      </w:r>
      <w:r>
        <w:t>PA∪B=PA+PB−PAB</w:t>
      </w:r>
      <w:r>
        <w:br/>
      </w:r>
      <w:r>
        <w:t>=</w:t>
      </w:r>
      <w:r>
        <w:t>0,4</w:t>
      </w:r>
      <w:r>
        <w:t>+</w:t>
      </w:r>
      <w:r>
        <w:t>0,48</w:t>
      </w:r>
      <w:r>
        <w:t>−</w:t>
      </w:r>
      <w:r>
        <w:t>0,2</w:t>
      </w:r>
      <w:r>
        <w:t>=</w:t>
      </w:r>
      <w:r>
        <w:t>0,68</w:t>
      </w:r>
      <w:r>
        <w:t>=0,4+0,48−0,2=0,68</w:t>
      </w:r>
      <w:r>
        <w:rPr>
          <w:b/>
        </w:rPr>
        <w:t>.</w:t>
      </w:r>
      <w:r>
        <w:br/>
      </w:r>
      <w:r>
        <w:rPr>
          <w:b/>
        </w:rPr>
        <w:t>Câu 5 trang 101 SBT Toán 11 Tập 2</w:t>
      </w:r>
      <w:r>
        <w:rPr>
          <w:b/>
        </w:rPr>
        <w:t>:</w:t>
      </w:r>
      <w:r>
        <w:t xml:space="preserve"> </w:t>
      </w:r>
      <w:r>
        <w:t>Xác suất thực hiện thành công một thí nghiệm là 0,7. Thực hiện thí nghiệm đó 2 lần liên tiếp một cách độc lập với nhau. Xác suất của biến cố “Cả 2 lần thí nghiệm đều thành công” là</w:t>
      </w:r>
      <w:r>
        <w:br/>
      </w:r>
      <w:r>
        <w:t>A. 0,7.</w:t>
      </w:r>
      <w:r>
        <w:br/>
      </w:r>
      <w:r>
        <w:t>B. 0,21.</w:t>
      </w:r>
      <w:r>
        <w:br/>
      </w:r>
      <w:r>
        <w:t>C. 0,49.</w:t>
      </w:r>
      <w:r>
        <w:br/>
      </w:r>
      <w:r>
        <w:t>D. 1,4.</w:t>
      </w:r>
      <w:r>
        <w:br/>
      </w:r>
      <w:r>
        <w:rPr>
          <w:b/>
        </w:rPr>
        <w:t>Lời giải:</w:t>
      </w:r>
      <w:r>
        <w:br/>
      </w:r>
      <w:r>
        <w:rPr>
          <w:b/>
        </w:rPr>
        <w:t>Đáp án đúng là C.</w:t>
      </w:r>
      <w:r>
        <w:br/>
      </w:r>
      <w:r>
        <w:t xml:space="preserve">Xác suất của biến cố “Cả 2 lần thí nghiệm đều thành công” là </w:t>
      </w:r>
      <w:r>
        <w:t>0,7.0,7</w:t>
      </w:r>
      <w:r>
        <w:t>=</w:t>
      </w:r>
      <w:r>
        <w:t>0,49</w:t>
      </w:r>
      <w:r>
        <w:t>0,7.0,7=0,49</w:t>
      </w:r>
      <w:r>
        <w:t>.</w:t>
      </w:r>
      <w:r>
        <w:br/>
      </w:r>
      <w:r>
        <w:rPr>
          <w:b/>
        </w:rPr>
        <w:t>Câu 6 trang 101 SBT Toán 11 Tập 2</w:t>
      </w:r>
      <w:r>
        <w:rPr>
          <w:b/>
        </w:rPr>
        <w:t>:</w:t>
      </w:r>
      <w:r>
        <w:t xml:space="preserve"> </w:t>
      </w:r>
      <w:r>
        <w:t>Xác suất thực hiện thành công một thí nghiệm là 0,7. Thực hiện thí nghiệm đó 2 lần liên tiếp một cách độc lập với nhau. Xác suất của biến cố “Lần thứ nhất thí nghiệm thất bại, lần thứ hai thí nghiệm thành công” là:</w:t>
      </w:r>
      <w:r>
        <w:br/>
      </w:r>
      <w:r>
        <w:t>A. 0,21.</w:t>
      </w:r>
      <w:r>
        <w:br/>
      </w:r>
      <w:r>
        <w:t>B. 0,09.</w:t>
      </w:r>
      <w:r>
        <w:br/>
      </w:r>
      <w:r>
        <w:t>C. 0,7.</w:t>
      </w:r>
      <w:r>
        <w:br/>
      </w:r>
      <w:r>
        <w:t>D. 0,8.</w:t>
      </w:r>
      <w:r>
        <w:br/>
      </w:r>
      <w:r>
        <w:rPr>
          <w:b/>
        </w:rPr>
        <w:t>Lời giải:</w:t>
      </w:r>
      <w:r>
        <w:br/>
      </w:r>
      <w:r>
        <w:rPr>
          <w:b/>
        </w:rPr>
        <w:t xml:space="preserve">Đáp án đúng là </w:t>
      </w:r>
      <w:r>
        <w:rPr>
          <w:b/>
        </w:rPr>
        <w:t>A</w:t>
      </w:r>
      <w:r>
        <w:rPr>
          <w:b/>
        </w:rPr>
        <w:t>.</w:t>
      </w:r>
      <w:r>
        <w:br/>
      </w:r>
      <w:r>
        <w:t>Xác suất của biến cố “Lần thứ nhất thí nghiệm thất bại, lần thứ hai thí nghiệm thành công” là 0,7 . 0,3 = 0,21.</w:t>
      </w:r>
      <w:r>
        <w:br/>
      </w:r>
      <w:r>
        <w:rPr>
          <w:b/>
        </w:rPr>
        <w:t>Câu 7 trang 101 SBT Toán 11 Tập 2</w:t>
      </w:r>
      <w:r>
        <w:rPr>
          <w:b/>
        </w:rPr>
        <w:t>:</w:t>
      </w:r>
      <w:r>
        <w:t xml:space="preserve"> </w:t>
      </w:r>
      <w:r>
        <w:t>Cho A và B là hai biến cố độc lập. Biết P(A) = 0,4 và P(AB) = 0,2. Xác suất của biến cố B là</w:t>
      </w:r>
      <w:r>
        <w:br/>
      </w:r>
      <w:r>
        <w:t>A. 0,5.</w:t>
      </w:r>
      <w:r>
        <w:br/>
      </w:r>
      <w:r>
        <w:t>B. 0,6.</w:t>
      </w:r>
      <w:r>
        <w:br/>
      </w:r>
      <w:r>
        <w:t>C. 0,7.</w:t>
      </w:r>
      <w:r>
        <w:br/>
      </w:r>
      <w:r>
        <w:t>D. 0,8.</w:t>
      </w:r>
      <w:r>
        <w:br/>
      </w:r>
      <w:r>
        <w:rPr>
          <w:b/>
        </w:rPr>
        <w:t>Lời giải:</w:t>
      </w:r>
      <w:r>
        <w:br/>
      </w:r>
      <w:r>
        <w:rPr>
          <w:b/>
        </w:rPr>
        <w:t xml:space="preserve">Đáp án đúng là </w:t>
      </w:r>
      <w:r>
        <w:rPr>
          <w:b/>
        </w:rPr>
        <w:t>A</w:t>
      </w:r>
      <w:r>
        <w:rPr>
          <w:b/>
        </w:rPr>
        <w:t>.</w:t>
      </w:r>
      <w:r>
        <w:br/>
      </w:r>
      <w:r>
        <w:t>P</w:t>
      </w:r>
      <w:r>
        <w:t>(</w:t>
      </w:r>
      <w:r>
        <w:t>B</w:t>
      </w:r>
      <w:r>
        <w:t>)</w:t>
      </w:r>
      <w:r>
        <w:t>=</w:t>
      </w:r>
      <w:r>
        <w:t>P</w:t>
      </w:r>
      <w:r>
        <w:t>(</w:t>
      </w:r>
      <w:r>
        <w:t>A</w:t>
      </w:r>
      <w:r>
        <w:t>B</w:t>
      </w:r>
      <w:r>
        <w:t>)</w:t>
      </w:r>
      <w:r>
        <w:t>P</w:t>
      </w:r>
      <w:r>
        <w:t>(</w:t>
      </w:r>
      <w:r>
        <w:t>A</w:t>
      </w:r>
      <w:r>
        <w:t>)</w:t>
      </w:r>
      <w:r>
        <w:t>=</w:t>
      </w:r>
      <w:r>
        <w:t>0,2</w:t>
      </w:r>
      <w:r>
        <w:t>0,4</w:t>
      </w:r>
      <w:r>
        <w:t>=</w:t>
      </w:r>
      <w:r>
        <w:t>0,5</w:t>
      </w:r>
      <w:r>
        <w:t>PB=(PAB)/(PA)=(0,2)/(0,4)=0,5</w:t>
      </w:r>
      <w:r>
        <w:t>.</w:t>
      </w:r>
      <w:r>
        <w:br/>
      </w:r>
      <w:r>
        <w:rPr>
          <w:b/>
        </w:rPr>
        <w:t>Câu 8 trang 101 SBT Toán 11 Tập 2</w:t>
      </w:r>
      <w:r>
        <w:rPr>
          <w:b/>
        </w:rPr>
        <w:t>:</w:t>
      </w:r>
      <w:r>
        <w:t xml:space="preserve"> </w:t>
      </w:r>
      <w:r>
        <w:t xml:space="preserve">Cho A và B là hai biến cố độc lập. Biết P(A) = 0,4 và P(AB) = 0,2. Xác suất của biến cố </w:t>
      </w:r>
      <w:r>
        <w:t>A</w:t>
      </w:r>
      <w:r>
        <w:t>∪</w:t>
      </w:r>
      <w:r>
        <w:t>B</w:t>
      </w:r>
      <w:r>
        <w:t>A∪B</w:t>
      </w:r>
      <w:r>
        <w:t xml:space="preserve"> là</w:t>
      </w:r>
      <w:r>
        <w:br/>
      </w:r>
      <w:r>
        <w:t>A. 0,6.</w:t>
      </w:r>
      <w:r>
        <w:br/>
      </w:r>
      <w:r>
        <w:t>B. 0,7.</w:t>
      </w:r>
      <w:r>
        <w:br/>
      </w:r>
      <w:r>
        <w:t>C. 0,8.</w:t>
      </w:r>
      <w:r>
        <w:br/>
      </w:r>
      <w:r>
        <w:t>D. 0,9.</w:t>
      </w:r>
      <w:r>
        <w:br/>
      </w:r>
      <w:r>
        <w:rPr>
          <w:b/>
        </w:rPr>
        <w:t>Lời giải:</w:t>
      </w:r>
      <w:r>
        <w:br/>
      </w:r>
      <w:r>
        <w:rPr>
          <w:b/>
        </w:rPr>
        <w:t>Đáp án đúng là B.</w:t>
      </w:r>
      <w:r>
        <w:br/>
      </w:r>
      <w:r>
        <w:t>P</w:t>
      </w:r>
      <w:r>
        <w:t>(</w:t>
      </w:r>
      <w:r>
        <w:t>A</w:t>
      </w:r>
      <w:r>
        <w:t>∪</w:t>
      </w:r>
      <w:r>
        <w:t>B</w:t>
      </w:r>
      <w:r>
        <w:t>)</w:t>
      </w:r>
      <w:r>
        <w:t>=</w:t>
      </w:r>
      <w:r>
        <w:t>P</w:t>
      </w:r>
      <w:r>
        <w:t>(</w:t>
      </w:r>
      <w:r>
        <w:t>A</w:t>
      </w:r>
      <w:r>
        <w:t>)</w:t>
      </w:r>
      <w:r>
        <w:t>+</w:t>
      </w:r>
      <w:r>
        <w:t>P</w:t>
      </w:r>
      <w:r>
        <w:t>(</w:t>
      </w:r>
      <w:r>
        <w:t>B</w:t>
      </w:r>
      <w:r>
        <w:t>)</w:t>
      </w:r>
      <w:r>
        <w:t>−</w:t>
      </w:r>
      <w:r>
        <w:t>P</w:t>
      </w:r>
      <w:r>
        <w:t>(</w:t>
      </w:r>
      <w:r>
        <w:t>A</w:t>
      </w:r>
      <w:r>
        <w:t>B</w:t>
      </w:r>
      <w:r>
        <w:t>)</w:t>
      </w:r>
      <w:r>
        <w:t>PA∪B=PA+PB−PAB</w:t>
      </w:r>
      <w:r>
        <w:br/>
      </w:r>
      <w:r>
        <w:t>=</w:t>
      </w:r>
      <w:r>
        <w:t>0,4</w:t>
      </w:r>
      <w:r>
        <w:t>+</w:t>
      </w:r>
      <w:r>
        <w:t>0,5</w:t>
      </w:r>
      <w:r>
        <w:t>−</w:t>
      </w:r>
      <w:r>
        <w:t>0,2</w:t>
      </w:r>
      <w:r>
        <w:t>=</w:t>
      </w:r>
      <w:r>
        <w:t>0,7</w:t>
      </w:r>
      <w:r>
        <w:t>=0,4+0,5−0,2=0,7</w:t>
      </w:r>
      <w:r>
        <w:rPr>
          <w:b/>
        </w:rPr>
        <w:t>.</w:t>
      </w:r>
      <w:r>
        <w:br/>
      </w:r>
      <w:r>
        <w:rPr>
          <w:b/>
        </w:rPr>
        <w:t>Câu 9 trang 101 SBT Toán 11 Tập 2</w:t>
      </w:r>
      <w:r>
        <w:rPr>
          <w:b/>
        </w:rPr>
        <w:t>:</w:t>
      </w:r>
      <w:r>
        <w:t xml:space="preserve"> </w:t>
      </w:r>
      <w:r>
        <w:t>Một hộp chứa 5 viên bi xanh và một số viên bi trắng có cùng kích thước và khối lượng. Biết rằng nếu chọn ngẫu nhiên 1 viên bi từ hộp thì xác suất lấy được viên bi xanh là 0,25. Nếu lấy ra 1 viên bi từ hộp thi xác suất của biến cố “Lấy được 1 viên bi trắng” là</w:t>
      </w:r>
      <w:r>
        <w:br/>
      </w:r>
      <w:r>
        <w:t>A. 0,25.</w:t>
      </w:r>
      <w:r>
        <w:br/>
      </w:r>
      <w:r>
        <w:t>B. 0,5.</w:t>
      </w:r>
      <w:r>
        <w:br/>
      </w:r>
      <w:r>
        <w:t>C. 0,75.</w:t>
      </w:r>
      <w:r>
        <w:br/>
      </w:r>
      <w:r>
        <w:t>D. 0,95.</w:t>
      </w:r>
      <w:r>
        <w:br/>
      </w:r>
      <w:r>
        <w:rPr>
          <w:b/>
        </w:rPr>
        <w:t>Lời giải:</w:t>
      </w:r>
      <w:r>
        <w:br/>
      </w:r>
      <w:r>
        <w:rPr>
          <w:b/>
        </w:rPr>
        <w:t>Đáp án đúng là C.</w:t>
      </w:r>
      <w:r>
        <w:br/>
      </w:r>
      <w:r>
        <w:t xml:space="preserve">Ta thấy biến cố “Lấy được 1 viên bi trắng” và “Lấy được 1 viên bi xanh” là hai biến cố đối. Vậy xác suất của biến cố “Lấy được 1 viên bi trắng” là </w:t>
      </w:r>
      <w:r>
        <w:t>1</w:t>
      </w:r>
      <w:r>
        <w:t>−</w:t>
      </w:r>
      <w:r>
        <w:t>0,25</w:t>
      </w:r>
      <w:r>
        <w:t>=</w:t>
      </w:r>
      <w:r>
        <w:t>0,75.</w:t>
      </w:r>
      <w:r>
        <w:t>1−0,25=0,75.</w:t>
      </w:r>
      <w:r>
        <w:br/>
      </w:r>
      <w:r>
        <w:rPr>
          <w:b/>
        </w:rPr>
        <w:t>Câu 10 trang 101 SBT Toán 11 Tập 2</w:t>
      </w:r>
      <w:r>
        <w:rPr>
          <w:b/>
        </w:rPr>
        <w:t>:</w:t>
      </w:r>
      <w:r>
        <w:t xml:space="preserve"> </w:t>
      </w:r>
      <w:r>
        <w:t>Một hộp chứa 5 viên bi xanh và một số viên bi trắng có cùng kích thước và khối lượng. Biết rằng nếu chọn ngẫu nhiên 1 viên bi từ hộp thì xác suất lấy được viên bi xanh là 0,25. Số viên bi trắng trong hộp là</w:t>
      </w:r>
      <w:r>
        <w:br/>
      </w:r>
      <w:r>
        <w:t>A. 20.</w:t>
      </w:r>
      <w:r>
        <w:br/>
      </w:r>
      <w:r>
        <w:t>B. 15.</w:t>
      </w:r>
      <w:r>
        <w:br/>
      </w:r>
      <w:r>
        <w:t>C. 4.</w:t>
      </w:r>
      <w:r>
        <w:br/>
      </w:r>
      <w:r>
        <w:t>D. 1.</w:t>
      </w:r>
      <w:r>
        <w:br/>
      </w:r>
      <w:r>
        <w:rPr>
          <w:b/>
        </w:rPr>
        <w:t>Lời giải:</w:t>
      </w:r>
      <w:r>
        <w:br/>
      </w:r>
      <w:r>
        <w:rPr>
          <w:b/>
        </w:rPr>
        <w:t>Đáp án đúng là B.</w:t>
      </w:r>
      <w:r>
        <w:br/>
      </w:r>
      <w:r>
        <w:t>Gọi số viên bi trắng là n viên. Tổng số bi trong hộp là n+5 viên.</w:t>
      </w:r>
      <w:r>
        <w:br/>
      </w:r>
      <w:r>
        <w:t xml:space="preserve">Không gian mẫu của phép thử là </w:t>
      </w:r>
      <w:r>
        <w:t>C</w:t>
      </w:r>
      <w:r>
        <w:t>1</w:t>
      </w:r>
      <w:r>
        <w:t>n</w:t>
      </w:r>
      <w:r>
        <w:t>+</w:t>
      </w:r>
      <w:r>
        <w:t>5</w:t>
      </w:r>
      <w:r>
        <w:t>Cn+51</w:t>
      </w:r>
      <w:r>
        <w:t>.</w:t>
      </w:r>
      <w:r>
        <w:br/>
      </w:r>
      <w:r>
        <w:t xml:space="preserve">Xác suất lấy được 1 viên bi xanh là </w:t>
      </w:r>
      <w:r>
        <w:t>C</w:t>
      </w:r>
      <w:r>
        <w:t>1</w:t>
      </w:r>
      <w:r>
        <w:t>5</w:t>
      </w:r>
      <w:r>
        <w:t>C</w:t>
      </w:r>
      <w:r>
        <w:t>1</w:t>
      </w:r>
      <w:r>
        <w:t>n</w:t>
      </w:r>
      <w:r>
        <w:t>+</w:t>
      </w:r>
      <w:r>
        <w:t>5</w:t>
      </w:r>
      <w:r>
        <w:t>(C51)/(Cn+51)</w:t>
      </w:r>
      <w:r>
        <w:t>.</w:t>
      </w:r>
      <w:r>
        <w:br/>
      </w:r>
      <w:r>
        <w:t xml:space="preserve">Theo đề bài, ta có </w:t>
      </w:r>
      <w:r>
        <w:t>C</w:t>
      </w:r>
      <w:r>
        <w:t>1</w:t>
      </w:r>
      <w:r>
        <w:t>5</w:t>
      </w:r>
      <w:r>
        <w:t>C</w:t>
      </w:r>
      <w:r>
        <w:t>1</w:t>
      </w:r>
      <w:r>
        <w:t>n</w:t>
      </w:r>
      <w:r>
        <w:t>+</w:t>
      </w:r>
      <w:r>
        <w:t>5</w:t>
      </w:r>
      <w:r>
        <w:t>=</w:t>
      </w:r>
      <w:r>
        <w:t>0,25</w:t>
      </w:r>
      <w:r>
        <w:t>(C51)/(Cn+51)=0,25</w:t>
      </w:r>
      <w:r>
        <w:t xml:space="preserve"> hay n = 15.</w:t>
      </w:r>
      <w:r>
        <w:br/>
      </w:r>
      <w:r>
        <w:t>Vậy trong hộp có 15 viên bi trắng.</w:t>
      </w:r>
      <w:r>
        <w:br/>
      </w:r>
      <w:r>
        <w:rPr>
          <w:b/>
        </w:rPr>
        <w:t>B. TỰ LUẬN</w:t>
      </w:r>
      <w:r>
        <w:br/>
      </w:r>
      <w:r>
        <w:rPr>
          <w:b/>
        </w:rPr>
        <w:t>Bài 1 trang 102 SBT Toán 11 Tập 2</w:t>
      </w:r>
      <w:r>
        <w:rPr>
          <w:b/>
        </w:rPr>
        <w:t xml:space="preserve">: </w:t>
      </w:r>
      <w:r>
        <w:t>Chọn ngẫu nhiên một số tự nhiên có 4 chữ số. Tính xác suất của biến cố A: “Số được chọn chia hết cho 2 hoặc 9”.</w:t>
      </w:r>
      <w:r>
        <w:br/>
      </w:r>
      <w:r>
        <w:rPr>
          <w:b/>
        </w:rPr>
        <w:t>Lời giải:</w:t>
      </w:r>
      <w:r>
        <w:br/>
      </w:r>
      <w:r>
        <w:t xml:space="preserve">Không gian mẫu của phép thử là </w:t>
      </w:r>
      <w:r>
        <w:t>n</w:t>
      </w:r>
      <w:r>
        <w:t>(</w:t>
      </w:r>
      <w:r>
        <w:t>Ω</w:t>
      </w:r>
      <w:r>
        <w:t>)</w:t>
      </w:r>
      <w:r>
        <w:t>=</w:t>
      </w:r>
      <w:r>
        <w:t>9999</w:t>
      </w:r>
      <w:r>
        <w:t>−</w:t>
      </w:r>
      <w:r>
        <w:t>1000</w:t>
      </w:r>
      <w:r>
        <w:t>+</w:t>
      </w:r>
      <w:r>
        <w:t>1</w:t>
      </w:r>
      <w:r>
        <w:t>=</w:t>
      </w:r>
      <w:r>
        <w:t>9000</w:t>
      </w:r>
      <w:r>
        <w:t>nΩ=9999−1000+1=9000</w:t>
      </w:r>
      <w:r>
        <w:t>.</w:t>
      </w:r>
      <w:r>
        <w:br/>
      </w:r>
      <w:r>
        <w:t>Gọi B là biến cố “Số được chọn chia hết cho 2”, C là biến cố “Số được chọn chia hết cho 9”. BC là biến cố “Số được chọn chia hết cho 2 và 9”.</w:t>
      </w:r>
      <w:r>
        <w:br/>
      </w:r>
      <w:r>
        <w:t>Số các số có 4 chữ số chia hết cho 2 là</w:t>
      </w:r>
      <w:r>
        <w:br/>
      </w:r>
      <w:r>
        <w:t>n</w:t>
      </w:r>
      <w:r>
        <w:t>(</w:t>
      </w:r>
      <w:r>
        <w:t>B</w:t>
      </w:r>
      <w:r>
        <w:t>)</w:t>
      </w:r>
      <w:r>
        <w:t>=</w:t>
      </w:r>
      <w:r>
        <w:t>9998</w:t>
      </w:r>
      <w:r>
        <w:t>−</w:t>
      </w:r>
      <w:r>
        <w:t>1000</w:t>
      </w:r>
      <w:r>
        <w:t>2</w:t>
      </w:r>
      <w:r>
        <w:t>+</w:t>
      </w:r>
      <w:r>
        <w:t>1</w:t>
      </w:r>
      <w:r>
        <w:t>=</w:t>
      </w:r>
      <w:r>
        <w:t>4500</w:t>
      </w:r>
      <w:r>
        <w:t>nB=(9998−1000)/(2)+1=4500</w:t>
      </w:r>
      <w:r>
        <w:t>.</w:t>
      </w:r>
      <w:r>
        <w:br/>
      </w:r>
      <w:r>
        <w:t>Số các số có 4 chữ số chia hết cho 9 là</w:t>
      </w:r>
      <w:r>
        <w:br/>
      </w:r>
      <w:r>
        <w:t>n</w:t>
      </w:r>
      <w:r>
        <w:t>(</w:t>
      </w:r>
      <w:r>
        <w:t>C</w:t>
      </w:r>
      <w:r>
        <w:t>)</w:t>
      </w:r>
      <w:r>
        <w:t>=</w:t>
      </w:r>
      <w:r>
        <w:t>9999</w:t>
      </w:r>
      <w:r>
        <w:t>−</w:t>
      </w:r>
      <w:r>
        <w:t>1008</w:t>
      </w:r>
      <w:r>
        <w:t>9</w:t>
      </w:r>
      <w:r>
        <w:t>+</w:t>
      </w:r>
      <w:r>
        <w:t>1</w:t>
      </w:r>
      <w:r>
        <w:t>=</w:t>
      </w:r>
      <w:r>
        <w:t>1000</w:t>
      </w:r>
      <w:r>
        <w:t>nC=(9999−1008)/(9)+1=1000</w:t>
      </w:r>
      <w:r>
        <w:t>.</w:t>
      </w:r>
      <w:r>
        <w:br/>
      </w:r>
      <w:r>
        <w:t>Số các số có 4 chữ số chia hết cho 2 và 9 là</w:t>
      </w:r>
      <w:r>
        <w:br/>
      </w:r>
      <w:r>
        <w:t>n</w:t>
      </w:r>
      <w:r>
        <w:t>(</w:t>
      </w:r>
      <w:r>
        <w:t>B</w:t>
      </w:r>
      <w:r>
        <w:t>C</w:t>
      </w:r>
      <w:r>
        <w:t>)</w:t>
      </w:r>
      <w:r>
        <w:t>=</w:t>
      </w:r>
      <w:r>
        <w:t>9990</w:t>
      </w:r>
      <w:r>
        <w:t>−</w:t>
      </w:r>
      <w:r>
        <w:t>1008</w:t>
      </w:r>
      <w:r>
        <w:t>18</w:t>
      </w:r>
      <w:r>
        <w:t>+</w:t>
      </w:r>
      <w:r>
        <w:t>1</w:t>
      </w:r>
      <w:r>
        <w:t>=</w:t>
      </w:r>
      <w:r>
        <w:t>500</w:t>
      </w:r>
      <w:r>
        <w:t>.</w:t>
      </w:r>
      <w:r>
        <w:t>nBC=(9990−1008)/(18)+1=500.</w:t>
      </w:r>
      <w:r>
        <w:br/>
      </w:r>
      <w:r>
        <w:t xml:space="preserve">Ta có </w:t>
      </w:r>
      <w:r>
        <w:t>P</w:t>
      </w:r>
      <w:r>
        <w:t>(</w:t>
      </w:r>
      <w:r>
        <w:t>B</w:t>
      </w:r>
      <w:r>
        <w:t>)</w:t>
      </w:r>
      <w:r>
        <w:t>=</w:t>
      </w:r>
      <w:r>
        <w:t>4500</w:t>
      </w:r>
      <w:r>
        <w:t>9000</w:t>
      </w:r>
      <w:r>
        <w:t>PB=(4500)/(9000)</w:t>
      </w:r>
      <w:r>
        <w:t>;</w:t>
      </w:r>
      <w:r>
        <w:t>P</w:t>
      </w:r>
      <w:r>
        <w:t>(</w:t>
      </w:r>
      <w:r>
        <w:t>C</w:t>
      </w:r>
      <w:r>
        <w:t>)</w:t>
      </w:r>
      <w:r>
        <w:t>=</w:t>
      </w:r>
      <w:r>
        <w:t>1000</w:t>
      </w:r>
      <w:r>
        <w:t>9000</w:t>
      </w:r>
      <w:r>
        <w:t>PC=(1000)/(9000)</w:t>
      </w:r>
      <w:r>
        <w:t>;</w:t>
      </w:r>
      <w:r>
        <w:t>P</w:t>
      </w:r>
      <w:r>
        <w:t>(</w:t>
      </w:r>
      <w:r>
        <w:t>B</w:t>
      </w:r>
      <w:r>
        <w:t>C</w:t>
      </w:r>
      <w:r>
        <w:t>)</w:t>
      </w:r>
      <w:r>
        <w:t>=</w:t>
      </w:r>
      <w:r>
        <w:t>500</w:t>
      </w:r>
      <w:r>
        <w:t>9000</w:t>
      </w:r>
      <w:r>
        <w:t>PBC=(500)/(9000)</w:t>
      </w:r>
      <w:r>
        <w:t>;</w:t>
      </w:r>
      <w:r>
        <w:br/>
      </w:r>
      <w:r>
        <w:t>P</w:t>
      </w:r>
      <w:r>
        <w:t>(</w:t>
      </w:r>
      <w:r>
        <w:t>A</w:t>
      </w:r>
      <w:r>
        <w:t>)</w:t>
      </w:r>
      <w:r>
        <w:t>=</w:t>
      </w:r>
      <w:r>
        <w:t>P</w:t>
      </w:r>
      <w:r>
        <w:t>(</w:t>
      </w:r>
      <w:r>
        <w:t>B</w:t>
      </w:r>
      <w:r>
        <w:t>∪</w:t>
      </w:r>
      <w:r>
        <w:t>C</w:t>
      </w:r>
      <w:r>
        <w:t>)</w:t>
      </w:r>
      <w:r>
        <w:t>=</w:t>
      </w:r>
      <w:r>
        <w:t>P</w:t>
      </w:r>
      <w:r>
        <w:t>(</w:t>
      </w:r>
      <w:r>
        <w:t>B</w:t>
      </w:r>
      <w:r>
        <w:t>)</w:t>
      </w:r>
      <w:r>
        <w:t>+</w:t>
      </w:r>
      <w:r>
        <w:t>P</w:t>
      </w:r>
      <w:r>
        <w:t>(</w:t>
      </w:r>
      <w:r>
        <w:t>C</w:t>
      </w:r>
      <w:r>
        <w:t>)</w:t>
      </w:r>
      <w:r>
        <w:t>−</w:t>
      </w:r>
      <w:r>
        <w:t>P</w:t>
      </w:r>
      <w:r>
        <w:t>(</w:t>
      </w:r>
      <w:r>
        <w:t>B</w:t>
      </w:r>
      <w:r>
        <w:t>C</w:t>
      </w:r>
      <w:r>
        <w:t>)</w:t>
      </w:r>
      <w:r>
        <w:t>PA=PB∪C=PB+PC−PBC</w:t>
      </w:r>
      <w:r>
        <w:br/>
      </w:r>
      <w:r>
        <w:t>=</w:t>
      </w:r>
      <w:r>
        <w:t>4500</w:t>
      </w:r>
      <w:r>
        <w:t>9000</w:t>
      </w:r>
      <w:r>
        <w:t>+</w:t>
      </w:r>
      <w:r>
        <w:t>1000</w:t>
      </w:r>
      <w:r>
        <w:t>9000</w:t>
      </w:r>
      <w:r>
        <w:t>−</w:t>
      </w:r>
      <w:r>
        <w:t>500</w:t>
      </w:r>
      <w:r>
        <w:t>9000</w:t>
      </w:r>
      <w:r>
        <w:t>=</w:t>
      </w:r>
      <w:r>
        <w:t>5</w:t>
      </w:r>
      <w:r>
        <w:t>9</w:t>
      </w:r>
      <w:r>
        <w:t>=(4500)/(9000)+(1000)/(9000)−(500)/(9000)=(5)/(9)</w:t>
      </w:r>
      <w:r>
        <w:t>.</w:t>
      </w:r>
      <w:r>
        <w:br/>
      </w:r>
      <w:r>
        <w:t xml:space="preserve">Vậy xác suất của biến cố A: “Số được chọn chia hết cho 2 hoặc 9” là </w:t>
      </w:r>
      <w:r>
        <w:t>5</w:t>
      </w:r>
      <w:r>
        <w:t>9</w:t>
      </w:r>
      <w:r>
        <w:t>(5)/(9)</w:t>
      </w:r>
      <w:r>
        <w:t>.</w:t>
      </w:r>
      <w:r>
        <w:br/>
      </w:r>
      <w:r>
        <w:rPr>
          <w:b/>
        </w:rPr>
        <w:t>Bài 2 trang 102 SBT Toán 11 Tập 2</w:t>
      </w:r>
      <w:r>
        <w:rPr>
          <w:b/>
        </w:rPr>
        <w:t xml:space="preserve">: </w:t>
      </w:r>
      <w:r>
        <w:t>Trong một trò chơi, Trọng chọn ngẫu nhiên 5 số trong 20 số từ 1 đến 20, Thuỷ cũng chọn ra ngẫu nhiên 5 số trong 20 số đó. Tính xác suất của các biến cố</w:t>
      </w:r>
      <w:r>
        <w:br/>
      </w:r>
      <w:r>
        <w:t>A: “Trọng và Thuỷ đều chọn số 1”;</w:t>
      </w:r>
      <w:r>
        <w:br/>
      </w:r>
      <w:r>
        <w:t>B: “Trọng và Thuỷ không chọn được số nào giống nhau”.</w:t>
      </w:r>
      <w:r>
        <w:br/>
      </w:r>
      <w:r>
        <w:rPr>
          <w:b/>
        </w:rPr>
        <w:t>Lời giải:</w:t>
      </w:r>
      <w:r>
        <w:br/>
      </w:r>
      <w:r>
        <w:t xml:space="preserve">Không gian mẫu của phép thử là </w:t>
      </w:r>
      <w:r>
        <w:t>n</w:t>
      </w:r>
      <w:r>
        <w:t>(</w:t>
      </w:r>
      <w:r>
        <w:t>Ω</w:t>
      </w:r>
      <w:r>
        <w:t>)</w:t>
      </w:r>
      <w:r>
        <w:t>=</w:t>
      </w:r>
      <w:r>
        <w:t>C</w:t>
      </w:r>
      <w:r>
        <w:t>5</w:t>
      </w:r>
      <w:r>
        <w:t>20</w:t>
      </w:r>
      <w:r>
        <w:t>.</w:t>
      </w:r>
      <w:r>
        <w:t>C</w:t>
      </w:r>
      <w:r>
        <w:t>5</w:t>
      </w:r>
      <w:r>
        <w:t>20</w:t>
      </w:r>
      <w:r>
        <w:t>nΩ=C205.C205</w:t>
      </w:r>
      <w:r>
        <w:t>.</w:t>
      </w:r>
      <w:r>
        <w:br/>
      </w:r>
      <w:r>
        <w:t xml:space="preserve">Số trường hợp Trọng chọn số 1 là </w:t>
      </w:r>
      <w:r>
        <w:t>C</w:t>
      </w:r>
      <w:r>
        <w:t>4</w:t>
      </w:r>
      <w:r>
        <w:t>19</w:t>
      </w:r>
      <w:r>
        <w:t>C194</w:t>
      </w:r>
      <w:r>
        <w:t>.</w:t>
      </w:r>
      <w:r>
        <w:br/>
      </w:r>
      <w:r>
        <w:t xml:space="preserve">Số trường hợp Thủy chọn số 1 là </w:t>
      </w:r>
      <w:r>
        <w:t>C</w:t>
      </w:r>
      <w:r>
        <w:t>4</w:t>
      </w:r>
      <w:r>
        <w:t>19</w:t>
      </w:r>
      <w:r>
        <w:t>C194</w:t>
      </w:r>
      <w:r>
        <w:t>.</w:t>
      </w:r>
      <w:r>
        <w:br/>
      </w:r>
      <w:r>
        <w:t xml:space="preserve">Số trường hợp xảy ra biến cố B là </w:t>
      </w:r>
      <w:r>
        <w:t>C</w:t>
      </w:r>
      <w:r>
        <w:t>4</w:t>
      </w:r>
      <w:r>
        <w:t>19</w:t>
      </w:r>
      <w:r>
        <w:t>.</w:t>
      </w:r>
      <w:r>
        <w:t>C</w:t>
      </w:r>
      <w:r>
        <w:t>4</w:t>
      </w:r>
      <w:r>
        <w:t>19</w:t>
      </w:r>
      <w:r>
        <w:t>C194.C194</w:t>
      </w:r>
      <w:r>
        <w:br/>
      </w:r>
      <w:r>
        <w:t>Xác suất của biến cố A “Trọng và Thuỷ đều chọn số 1” là</w:t>
      </w:r>
      <w:r>
        <w:br/>
      </w:r>
      <w:r>
        <w:t>P</w:t>
      </w:r>
      <w:r>
        <w:t>(</w:t>
      </w:r>
      <w:r>
        <w:t>A</w:t>
      </w:r>
      <w:r>
        <w:t>)</w:t>
      </w:r>
      <w:r>
        <w:t>=</w:t>
      </w:r>
      <w:r>
        <w:t>C</w:t>
      </w:r>
      <w:r>
        <w:t>4</w:t>
      </w:r>
      <w:r>
        <w:t>19</w:t>
      </w:r>
      <w:r>
        <w:t>.</w:t>
      </w:r>
      <w:r>
        <w:t>C</w:t>
      </w:r>
      <w:r>
        <w:t>4</w:t>
      </w:r>
      <w:r>
        <w:t>19</w:t>
      </w:r>
      <w:r>
        <w:t>C</w:t>
      </w:r>
      <w:r>
        <w:t>5</w:t>
      </w:r>
      <w:r>
        <w:t>20</w:t>
      </w:r>
      <w:r>
        <w:t>.</w:t>
      </w:r>
      <w:r>
        <w:t>C</w:t>
      </w:r>
      <w:r>
        <w:t>5</w:t>
      </w:r>
      <w:r>
        <w:t>20</w:t>
      </w:r>
      <w:r>
        <w:t>=</w:t>
      </w:r>
      <w:r>
        <w:t>1</w:t>
      </w:r>
      <w:r>
        <w:t>16</w:t>
      </w:r>
      <w:r>
        <w:t>PA=(C194.C194)/(C205.C205)=(1)/(16)</w:t>
      </w:r>
      <w:r>
        <w:t>.</w:t>
      </w:r>
      <w:r>
        <w:br/>
      </w:r>
      <w:r>
        <w:t>Biến cố B xảy ra khi Trọng chọn 5 số trong 20 số và Thủy chọn 5 số trong 15 số còn lại.</w:t>
      </w:r>
      <w:r>
        <w:br/>
      </w:r>
      <w:r>
        <w:t xml:space="preserve">Số trường hợp xảy ra biến cố B là </w:t>
      </w:r>
      <w:r>
        <w:t>C</w:t>
      </w:r>
      <w:r>
        <w:t>5</w:t>
      </w:r>
      <w:r>
        <w:t>20</w:t>
      </w:r>
      <w:r>
        <w:t>.</w:t>
      </w:r>
      <w:r>
        <w:t>C</w:t>
      </w:r>
      <w:r>
        <w:t>5</w:t>
      </w:r>
      <w:r>
        <w:t>15</w:t>
      </w:r>
      <w:r>
        <w:t>C205.C155</w:t>
      </w:r>
      <w:r>
        <w:t xml:space="preserve"> .</w:t>
      </w:r>
      <w:r>
        <w:br/>
      </w:r>
      <w:r>
        <w:t>Xác suất của biến cố B “Trọng và Thuỷ không chọn được số nào giống nhau” là</w:t>
      </w:r>
      <w:r>
        <w:br/>
      </w:r>
      <w:r>
        <w:t>P</w:t>
      </w:r>
      <w:r>
        <w:t>(</w:t>
      </w:r>
      <w:r>
        <w:t>B</w:t>
      </w:r>
      <w:r>
        <w:t>)</w:t>
      </w:r>
      <w:r>
        <w:t>=</w:t>
      </w:r>
      <w:r>
        <w:t>C</w:t>
      </w:r>
      <w:r>
        <w:t>5</w:t>
      </w:r>
      <w:r>
        <w:t>20</w:t>
      </w:r>
      <w:r>
        <w:t>.</w:t>
      </w:r>
      <w:r>
        <w:t>C</w:t>
      </w:r>
      <w:r>
        <w:t>5</w:t>
      </w:r>
      <w:r>
        <w:t>15</w:t>
      </w:r>
      <w:r>
        <w:t>C</w:t>
      </w:r>
      <w:r>
        <w:t>5</w:t>
      </w:r>
      <w:r>
        <w:t>20</w:t>
      </w:r>
      <w:r>
        <w:t>.</w:t>
      </w:r>
      <w:r>
        <w:t>C</w:t>
      </w:r>
      <w:r>
        <w:t>5</w:t>
      </w:r>
      <w:r>
        <w:t>20</w:t>
      </w:r>
      <w:r>
        <w:t>=</w:t>
      </w:r>
      <w:r>
        <w:t>1001</w:t>
      </w:r>
      <w:r>
        <w:t>5168</w:t>
      </w:r>
      <w:r>
        <w:t>PB=(C205.C155)/(C205.C205)=(1001)/(5168)</w:t>
      </w:r>
      <w:r>
        <w:t>.</w:t>
      </w:r>
      <w:r>
        <w:br/>
      </w:r>
      <w:r>
        <w:rPr>
          <w:b/>
        </w:rPr>
        <w:t>Bài 3 trang 102 SBT Toán 11 Tập 2</w:t>
      </w:r>
      <w:r>
        <w:rPr>
          <w:b/>
        </w:rPr>
        <w:t xml:space="preserve">: </w:t>
      </w:r>
      <w:r>
        <w:t xml:space="preserve">Bốn bạn An, Bình, Châu, Dương đứng ngẫu nhiên thành một hàng ngang để chụp ảnh. Gọi A là biến cố “An đứng cạnh Bình”, B là biến cố “Châu đứng ở đầu hàng”. Tính xác suất của các biến cố AB và </w:t>
      </w:r>
      <w:r>
        <w:t>A</w:t>
      </w:r>
      <w:r>
        <w:t>∪</w:t>
      </w:r>
      <w:r>
        <w:t>B</w:t>
      </w:r>
      <w:r>
        <w:t>A∪B</w:t>
      </w:r>
      <w:r>
        <w:t>.</w:t>
      </w:r>
      <w:r>
        <w:br/>
      </w:r>
      <w:r>
        <w:rPr>
          <w:b/>
        </w:rPr>
        <w:t>Lời giải:</w:t>
      </w:r>
      <w:r>
        <w:br/>
      </w:r>
      <w:r>
        <w:t xml:space="preserve">Không gian mẫu của phép thử là </w:t>
      </w:r>
      <w:r>
        <w:t>n</w:t>
      </w:r>
      <w:r>
        <w:t>(</w:t>
      </w:r>
      <w:r>
        <w:t>Ω</w:t>
      </w:r>
      <w:r>
        <w:t>)</w:t>
      </w:r>
      <w:r>
        <w:t>=</w:t>
      </w:r>
      <w:r>
        <w:t>4.3.2.1</w:t>
      </w:r>
      <w:r>
        <w:t>=</w:t>
      </w:r>
      <w:r>
        <w:t>24</w:t>
      </w:r>
      <w:r>
        <w:t>nΩ=4.3.2.1=24</w:t>
      </w:r>
      <w:r>
        <w:t>.</w:t>
      </w:r>
      <w:r>
        <w:br/>
      </w:r>
      <w:r>
        <w:t xml:space="preserve">Số trường hợp xảy ra biến cố B là </w:t>
      </w:r>
      <w:r>
        <w:t>n</w:t>
      </w:r>
      <w:r>
        <w:t>(</w:t>
      </w:r>
      <w:r>
        <w:t>B</w:t>
      </w:r>
      <w:r>
        <w:t>)</w:t>
      </w:r>
      <w:r>
        <w:t>=</w:t>
      </w:r>
      <w:r>
        <w:t>2.3.2.1</w:t>
      </w:r>
      <w:r>
        <w:t>=</w:t>
      </w:r>
      <w:r>
        <w:t>12</w:t>
      </w:r>
      <w:r>
        <w:t>nB=2.3.2.1=12</w:t>
      </w:r>
      <w:r>
        <w:br/>
      </w:r>
      <w:r>
        <w:t>Biến cố A xảy ra khi An và Bình đứng ở các vị trí 1 và 2, 2 và 3, 3 và 4</w:t>
      </w:r>
      <w:r>
        <w:br/>
      </w:r>
      <w:r>
        <w:t xml:space="preserve">Số trường hợp xảy ra biến cố A là </w:t>
      </w:r>
      <w:r>
        <w:t>n</w:t>
      </w:r>
      <w:r>
        <w:t>(</w:t>
      </w:r>
      <w:r>
        <w:t>A</w:t>
      </w:r>
      <w:r>
        <w:t>)</w:t>
      </w:r>
      <w:r>
        <w:t>=</w:t>
      </w:r>
      <w:r>
        <w:t>2.3.2</w:t>
      </w:r>
      <w:r>
        <w:t>=</w:t>
      </w:r>
      <w:r>
        <w:t>12</w:t>
      </w:r>
      <w:r>
        <w:t>nA=2.3.2=12</w:t>
      </w:r>
      <w:r>
        <w:t>.</w:t>
      </w:r>
      <w:r>
        <w:br/>
      </w:r>
      <w:r>
        <w:t>AB là biến cố “An đứng cạnh Bình và Châu đứng ở đầu hàng”.</w:t>
      </w:r>
      <w:r>
        <w:br/>
      </w:r>
      <w:r>
        <w:t>AB xảy ra khi Châu có vị trí đứng 1 thì An và Bình đứng ở các vị trí 2 và 3, 3 và 4; khi Châu có vị trí đứng 4 thì An và Bình đứng ở các vị trí 1 và 2, 2 và 3.</w:t>
      </w:r>
      <w:r>
        <w:br/>
      </w:r>
      <w:r>
        <w:t xml:space="preserve">Số trường hợp xảy ra biến cố AB là </w:t>
      </w:r>
      <w:r>
        <w:t>n</w:t>
      </w:r>
      <w:r>
        <w:t>(</w:t>
      </w:r>
      <w:r>
        <w:t>A</w:t>
      </w:r>
      <w:r>
        <w:t>B</w:t>
      </w:r>
      <w:r>
        <w:t>)</w:t>
      </w:r>
      <w:r>
        <w:t>=</w:t>
      </w:r>
      <w:r>
        <w:t>2.2.2</w:t>
      </w:r>
      <w:r>
        <w:t>=</w:t>
      </w:r>
      <w:r>
        <w:t>8</w:t>
      </w:r>
      <w:r>
        <w:t>nAB=2.2.2=8</w:t>
      </w:r>
      <w:r>
        <w:t>.</w:t>
      </w:r>
      <w:r>
        <w:br/>
      </w:r>
      <w:r>
        <w:t xml:space="preserve">Ta có </w:t>
      </w:r>
      <w:r>
        <w:t>P</w:t>
      </w:r>
      <w:r>
        <w:t>(</w:t>
      </w:r>
      <w:r>
        <w:t>A</w:t>
      </w:r>
      <w:r>
        <w:t>)</w:t>
      </w:r>
      <w:r>
        <w:t>=</w:t>
      </w:r>
      <w:r>
        <w:t>12</w:t>
      </w:r>
      <w:r>
        <w:t>24</w:t>
      </w:r>
      <w:r>
        <w:t>=</w:t>
      </w:r>
      <w:r>
        <w:t>1</w:t>
      </w:r>
      <w:r>
        <w:t>2</w:t>
      </w:r>
      <w:r>
        <w:t>PA=(12)/(24)=(1)/(2)</w:t>
      </w:r>
      <w:r>
        <w:t>;</w:t>
      </w:r>
      <w:r>
        <w:t>P</w:t>
      </w:r>
      <w:r>
        <w:t>(</w:t>
      </w:r>
      <w:r>
        <w:t>B</w:t>
      </w:r>
      <w:r>
        <w:t>)</w:t>
      </w:r>
      <w:r>
        <w:t>=</w:t>
      </w:r>
      <w:r>
        <w:t>12</w:t>
      </w:r>
      <w:r>
        <w:t>24</w:t>
      </w:r>
      <w:r>
        <w:t>=</w:t>
      </w:r>
      <w:r>
        <w:t>1</w:t>
      </w:r>
      <w:r>
        <w:t>2</w:t>
      </w:r>
      <w:r>
        <w:t>PB=(12)/(24)=(1)/(2)</w:t>
      </w:r>
      <w:r>
        <w:t>;</w:t>
      </w:r>
      <w:r>
        <w:t>P</w:t>
      </w:r>
      <w:r>
        <w:t>(</w:t>
      </w:r>
      <w:r>
        <w:t>A</w:t>
      </w:r>
      <w:r>
        <w:t>B</w:t>
      </w:r>
      <w:r>
        <w:t>)</w:t>
      </w:r>
      <w:r>
        <w:t>=</w:t>
      </w:r>
      <w:r>
        <w:t>8</w:t>
      </w:r>
      <w:r>
        <w:t>24</w:t>
      </w:r>
      <w:r>
        <w:t>=</w:t>
      </w:r>
      <w:r>
        <w:t>1</w:t>
      </w:r>
      <w:r>
        <w:t>3</w:t>
      </w:r>
      <w:r>
        <w:t>PAB=(8)/(24)=(1)/(3)</w:t>
      </w:r>
      <w:r>
        <w:t>.</w:t>
      </w:r>
      <w:r>
        <w:br/>
      </w:r>
      <w:r>
        <w:t xml:space="preserve">Khi đó </w:t>
      </w:r>
      <w:r>
        <w:t>P</w:t>
      </w:r>
      <w:r>
        <w:t>(</w:t>
      </w:r>
      <w:r>
        <w:t>A</w:t>
      </w:r>
      <w:r>
        <w:t>∪</w:t>
      </w:r>
      <w:r>
        <w:t>B</w:t>
      </w:r>
      <w:r>
        <w:t>)</w:t>
      </w:r>
      <w:r>
        <w:t>=</w:t>
      </w:r>
      <w:r>
        <w:t>P</w:t>
      </w:r>
      <w:r>
        <w:t>(</w:t>
      </w:r>
      <w:r>
        <w:t>A</w:t>
      </w:r>
      <w:r>
        <w:t>)</w:t>
      </w:r>
      <w:r>
        <w:t>+</w:t>
      </w:r>
      <w:r>
        <w:t>P</w:t>
      </w:r>
      <w:r>
        <w:t>(</w:t>
      </w:r>
      <w:r>
        <w:t>B</w:t>
      </w:r>
      <w:r>
        <w:t>)</w:t>
      </w:r>
      <w:r>
        <w:t>−</w:t>
      </w:r>
      <w:r>
        <w:t>P</w:t>
      </w:r>
      <w:r>
        <w:t>(</w:t>
      </w:r>
      <w:r>
        <w:t>A</w:t>
      </w:r>
      <w:r>
        <w:t>B</w:t>
      </w:r>
      <w:r>
        <w:t>)</w:t>
      </w:r>
      <w:r>
        <w:t>PA∪B=PA+PB−PAB</w:t>
      </w:r>
      <w:r>
        <w:br/>
      </w:r>
      <w:r>
        <w:t>=</w:t>
      </w:r>
      <w:r>
        <w:t>1</w:t>
      </w:r>
      <w:r>
        <w:t>2</w:t>
      </w:r>
      <w:r>
        <w:t>+</w:t>
      </w:r>
      <w:r>
        <w:t>1</w:t>
      </w:r>
      <w:r>
        <w:t>2</w:t>
      </w:r>
      <w:r>
        <w:t>−</w:t>
      </w:r>
      <w:r>
        <w:t>1</w:t>
      </w:r>
      <w:r>
        <w:t>3</w:t>
      </w:r>
      <w:r>
        <w:t>=</w:t>
      </w:r>
      <w:r>
        <w:t>2</w:t>
      </w:r>
      <w:r>
        <w:t>3</w:t>
      </w:r>
      <w:r>
        <w:t>=(1)/(2)+(1)/(2)−(1)/(3)=(2)/(3)</w:t>
      </w:r>
      <w:r>
        <w:t>.</w:t>
      </w:r>
      <w:r>
        <w:br/>
      </w:r>
      <w:r>
        <w:rPr>
          <w:b/>
        </w:rPr>
        <w:t>Bài 4 trang 102 SBT Toán 11 Tập 2</w:t>
      </w:r>
      <w:r>
        <w:rPr>
          <w:b/>
        </w:rPr>
        <w:t xml:space="preserve">: </w:t>
      </w:r>
      <w:r>
        <w:t>Cho A và B là hai biến cố độc lập.</w:t>
      </w:r>
      <w:r>
        <w:br/>
      </w:r>
      <w:r>
        <w:t xml:space="preserve">a) Biết P(A) = 0,8 và P(AB) = 0,2. Tính xác suất của biến cố </w:t>
      </w:r>
      <w:r>
        <w:t>A</w:t>
      </w:r>
      <w:r>
        <w:t>∪</w:t>
      </w:r>
      <w:r>
        <w:t>B</w:t>
      </w:r>
      <w:r>
        <w:t>A∪B</w:t>
      </w:r>
      <w:r>
        <w:t>.</w:t>
      </w:r>
      <w:r>
        <w:br/>
      </w:r>
      <w:r>
        <w:t>b) Biết P(B) = 0,3 và P(</w:t>
      </w:r>
      <w:r>
        <w:t>A</w:t>
      </w:r>
      <w:r>
        <w:t>∪</w:t>
      </w:r>
      <w:r>
        <w:t>B</w:t>
      </w:r>
      <w:r>
        <w:t>A∪B</w:t>
      </w:r>
      <w:r>
        <w:t>) = 0,6. Tính xác suất của biến cố A.</w:t>
      </w:r>
      <w:r>
        <w:br/>
      </w:r>
      <w:r>
        <w:rPr>
          <w:b/>
        </w:rPr>
        <w:t>Lời giải:</w:t>
      </w:r>
      <w:r>
        <w:br/>
      </w:r>
      <w:r>
        <w:t>a) A và B là hai biến cố độc lập nên ta có:</w:t>
      </w:r>
      <w:r>
        <w:br/>
      </w:r>
      <w:r>
        <w:t>P</w:t>
      </w:r>
      <w:r>
        <w:t>(</w:t>
      </w:r>
      <w:r>
        <w:t>B</w:t>
      </w:r>
      <w:r>
        <w:t>)</w:t>
      </w:r>
      <w:r>
        <w:t>=</w:t>
      </w:r>
      <w:r>
        <w:t>P</w:t>
      </w:r>
      <w:r>
        <w:t>(</w:t>
      </w:r>
      <w:r>
        <w:t>A</w:t>
      </w:r>
      <w:r>
        <w:t>B</w:t>
      </w:r>
      <w:r>
        <w:t>)</w:t>
      </w:r>
      <w:r>
        <w:t>P</w:t>
      </w:r>
      <w:r>
        <w:t>(</w:t>
      </w:r>
      <w:r>
        <w:t>A</w:t>
      </w:r>
      <w:r>
        <w:t>)</w:t>
      </w:r>
      <w:r>
        <w:t>=</w:t>
      </w:r>
      <w:r>
        <w:t>0,2</w:t>
      </w:r>
      <w:r>
        <w:t>0,8</w:t>
      </w:r>
      <w:r>
        <w:t>=</w:t>
      </w:r>
      <w:r>
        <w:t>0,25</w:t>
      </w:r>
      <w:r>
        <w:t>PB=(PAB)/(PA)=(0,2)/(0,8)=0,25</w:t>
      </w:r>
      <w:r>
        <w:br/>
      </w:r>
      <w:r>
        <w:t>P</w:t>
      </w:r>
      <w:r>
        <w:t>(</w:t>
      </w:r>
      <w:r>
        <w:t>A</w:t>
      </w:r>
      <w:r>
        <w:t>∪</w:t>
      </w:r>
      <w:r>
        <w:t>B</w:t>
      </w:r>
      <w:r>
        <w:t>)</w:t>
      </w:r>
      <w:r>
        <w:t>=</w:t>
      </w:r>
      <w:r>
        <w:t>P</w:t>
      </w:r>
      <w:r>
        <w:t>(</w:t>
      </w:r>
      <w:r>
        <w:t>A</w:t>
      </w:r>
      <w:r>
        <w:t>)</w:t>
      </w:r>
      <w:r>
        <w:t>+</w:t>
      </w:r>
      <w:r>
        <w:t>P</w:t>
      </w:r>
      <w:r>
        <w:t>(</w:t>
      </w:r>
      <w:r>
        <w:t>B</w:t>
      </w:r>
      <w:r>
        <w:t>)</w:t>
      </w:r>
      <w:r>
        <w:t>−</w:t>
      </w:r>
      <w:r>
        <w:t>P</w:t>
      </w:r>
      <w:r>
        <w:t>(</w:t>
      </w:r>
      <w:r>
        <w:t>A</w:t>
      </w:r>
      <w:r>
        <w:t>B</w:t>
      </w:r>
      <w:r>
        <w:t>)</w:t>
      </w:r>
      <w:r>
        <w:t>PA∪B=PA+PB−PAB</w:t>
      </w:r>
      <w:r>
        <w:br/>
      </w:r>
      <w:r>
        <w:t>=</w:t>
      </w:r>
      <w:r>
        <w:t>0,8</w:t>
      </w:r>
      <w:r>
        <w:t>+</w:t>
      </w:r>
      <w:r>
        <w:t>0,25</w:t>
      </w:r>
      <w:r>
        <w:t>−</w:t>
      </w:r>
      <w:r>
        <w:t>0,2</w:t>
      </w:r>
      <w:r>
        <w:t>=</w:t>
      </w:r>
      <w:r>
        <w:t>0,85</w:t>
      </w:r>
      <w:r>
        <w:t>=0,8+0,25−0,2=0,85</w:t>
      </w:r>
      <w:r>
        <w:t>.</w:t>
      </w:r>
      <w:r>
        <w:br/>
      </w:r>
      <w:r>
        <w:t>b) A và B là hai biến cố độc lập nên ta có:</w:t>
      </w:r>
      <w:r>
        <w:br/>
      </w:r>
      <w:r>
        <w:t>P</w:t>
      </w:r>
      <w:r>
        <w:t>(</w:t>
      </w:r>
      <w:r>
        <w:t>A</w:t>
      </w:r>
      <w:r>
        <w:t>B</w:t>
      </w:r>
      <w:r>
        <w:t>)</w:t>
      </w:r>
      <w:r>
        <w:t>=</w:t>
      </w:r>
      <w:r>
        <w:t>P</w:t>
      </w:r>
      <w:r>
        <w:t>(</w:t>
      </w:r>
      <w:r>
        <w:t>A</w:t>
      </w:r>
      <w:r>
        <w:t>)</w:t>
      </w:r>
      <w:r>
        <w:t>P</w:t>
      </w:r>
      <w:r>
        <w:t>(</w:t>
      </w:r>
      <w:r>
        <w:t>B</w:t>
      </w:r>
      <w:r>
        <w:t>)</w:t>
      </w:r>
      <w:r>
        <w:t>=</w:t>
      </w:r>
      <w:r>
        <w:t>0,3</w:t>
      </w:r>
      <w:r>
        <w:t>P</w:t>
      </w:r>
      <w:r>
        <w:t>(</w:t>
      </w:r>
      <w:r>
        <w:t>A</w:t>
      </w:r>
      <w:r>
        <w:t>)</w:t>
      </w:r>
      <w:r>
        <w:t>PAB=PAPB=0,3PA</w:t>
      </w:r>
      <w:r>
        <w:br/>
      </w:r>
      <w:r>
        <w:t>P</w:t>
      </w:r>
      <w:r>
        <w:t>(</w:t>
      </w:r>
      <w:r>
        <w:t>A</w:t>
      </w:r>
      <w:r>
        <w:t>∪</w:t>
      </w:r>
      <w:r>
        <w:t>B</w:t>
      </w:r>
      <w:r>
        <w:t>)</w:t>
      </w:r>
      <w:r>
        <w:t>=</w:t>
      </w:r>
      <w:r>
        <w:t>P</w:t>
      </w:r>
      <w:r>
        <w:t>(</w:t>
      </w:r>
      <w:r>
        <w:t>A</w:t>
      </w:r>
      <w:r>
        <w:t>)</w:t>
      </w:r>
      <w:r>
        <w:t>+</w:t>
      </w:r>
      <w:r>
        <w:t>P</w:t>
      </w:r>
      <w:r>
        <w:t>(</w:t>
      </w:r>
      <w:r>
        <w:t>B</w:t>
      </w:r>
      <w:r>
        <w:t>)</w:t>
      </w:r>
      <w:r>
        <w:t>−</w:t>
      </w:r>
      <w:r>
        <w:t>P</w:t>
      </w:r>
      <w:r>
        <w:t>(</w:t>
      </w:r>
      <w:r>
        <w:t>A</w:t>
      </w:r>
      <w:r>
        <w:t>B</w:t>
      </w:r>
      <w:r>
        <w:t>)</w:t>
      </w:r>
      <w:r>
        <w:t>PA∪B=PA+PB−PAB</w:t>
      </w:r>
      <w:r>
        <w:br/>
      </w:r>
      <w:r>
        <w:t>⇔</w:t>
      </w:r>
      <w:r>
        <w:t>0,6</w:t>
      </w:r>
      <w:r>
        <w:t>=</w:t>
      </w:r>
      <w:r>
        <w:t>P</w:t>
      </w:r>
      <w:r>
        <w:t>(</w:t>
      </w:r>
      <w:r>
        <w:t>A</w:t>
      </w:r>
      <w:r>
        <w:t>)</w:t>
      </w:r>
      <w:r>
        <w:t>+</w:t>
      </w:r>
      <w:r>
        <w:t>0,3</w:t>
      </w:r>
      <w:r>
        <w:t>−</w:t>
      </w:r>
      <w:r>
        <w:t>0,3</w:t>
      </w:r>
      <w:r>
        <w:t>P</w:t>
      </w:r>
      <w:r>
        <w:t>(</w:t>
      </w:r>
      <w:r>
        <w:t>A</w:t>
      </w:r>
      <w:r>
        <w:t>)</w:t>
      </w:r>
      <w:r>
        <w:t>⇔0,6=PA+0,3−0,3PA</w:t>
      </w:r>
      <w:r>
        <w:br/>
      </w:r>
      <w:r>
        <w:t>⇔</w:t>
      </w:r>
      <w:r>
        <w:t>P</w:t>
      </w:r>
      <w:r>
        <w:t>(</w:t>
      </w:r>
      <w:r>
        <w:t>A</w:t>
      </w:r>
      <w:r>
        <w:t>)</w:t>
      </w:r>
      <w:r>
        <w:t>=</w:t>
      </w:r>
      <w:r>
        <w:t>3</w:t>
      </w:r>
      <w:r>
        <w:t>7</w:t>
      </w:r>
      <w:r>
        <w:t>⇔PA=(3)/(7)</w:t>
      </w:r>
      <w:r>
        <w:t>.</w:t>
      </w:r>
      <w:r>
        <w:br/>
      </w:r>
      <w:r>
        <w:rPr>
          <w:b/>
        </w:rPr>
        <w:t>Bài 5 trang 102 SBT Toán 11 Tập 2</w:t>
      </w:r>
      <w:r>
        <w:rPr>
          <w:b/>
        </w:rPr>
        <w:t xml:space="preserve">: </w:t>
      </w:r>
      <w:r>
        <w:t>Một hộp đựng 10 tấm thẻ màu trắng được đánh số từ 1 đến 10 và 5 tấm thẻ màu xanh được đánh số từ 1 đến 5. Các tấm thẻ có cùng kích thước và khối lượng. Rút ra ngẫu nhiên 2 tấm thẻ từ trong hộp. Tính xác suất của các biến cố:</w:t>
      </w:r>
      <w:r>
        <w:br/>
      </w:r>
      <w:r>
        <w:t>a) “Hai thẻ lấy ra có cùng màu”.</w:t>
      </w:r>
      <w:r>
        <w:br/>
      </w:r>
      <w:r>
        <w:t>b) “Có ít nhất 1 thẻ màu trắng và ghi số chẵn trong hai thẻ lấy ra”.</w:t>
      </w:r>
      <w:r>
        <w:br/>
      </w:r>
      <w:r>
        <w:rPr>
          <w:b/>
        </w:rPr>
        <w:t>Lời giải:</w:t>
      </w:r>
      <w:r>
        <w:br/>
      </w:r>
      <w:r>
        <w:t xml:space="preserve">a) Không gian mẫu của phép thử là </w:t>
      </w:r>
      <w:r>
        <w:t>n</w:t>
      </w:r>
      <w:r>
        <w:t>(</w:t>
      </w:r>
      <w:r>
        <w:t>Ω</w:t>
      </w:r>
      <w:r>
        <w:t>)</w:t>
      </w:r>
      <w:r>
        <w:t>=</w:t>
      </w:r>
      <w:r>
        <w:t>C</w:t>
      </w:r>
      <w:r>
        <w:t>2</w:t>
      </w:r>
      <w:r>
        <w:t>15</w:t>
      </w:r>
      <w:r>
        <w:t>nΩ=C152</w:t>
      </w:r>
      <w:r>
        <w:t>.</w:t>
      </w:r>
      <w:r>
        <w:br/>
      </w:r>
      <w:r>
        <w:t xml:space="preserve">Số trường hợp xảy ra biến cố “Hai thẻ lấy ra có màu trắng” là </w:t>
      </w:r>
      <w:r>
        <w:t>C</w:t>
      </w:r>
      <w:r>
        <w:t>2</w:t>
      </w:r>
      <w:r>
        <w:t>10</w:t>
      </w:r>
      <w:r>
        <w:t>C102</w:t>
      </w:r>
      <w:r>
        <w:t>.</w:t>
      </w:r>
      <w:r>
        <w:br/>
      </w:r>
      <w:r>
        <w:t xml:space="preserve">Số trường hợp xảy ra biến cố “Hai thẻ lấy ra có màu xanh” là </w:t>
      </w:r>
      <w:r>
        <w:t>C</w:t>
      </w:r>
      <w:r>
        <w:t>2</w:t>
      </w:r>
      <w:r>
        <w:t>5</w:t>
      </w:r>
      <w:r>
        <w:t>C52</w:t>
      </w:r>
      <w:r>
        <w:t>.</w:t>
      </w:r>
      <w:r>
        <w:br/>
      </w:r>
      <w:r>
        <w:t xml:space="preserve">Số trường hợp xảy ra biến cố “Hai thẻ lấy ra có cùng màu” là </w:t>
      </w:r>
      <w:r>
        <w:t>C</w:t>
      </w:r>
      <w:r>
        <w:t>2</w:t>
      </w:r>
      <w:r>
        <w:t>10</w:t>
      </w:r>
      <w:r>
        <w:t>+</w:t>
      </w:r>
      <w:r>
        <w:t>C</w:t>
      </w:r>
      <w:r>
        <w:t>2</w:t>
      </w:r>
      <w:r>
        <w:t>5</w:t>
      </w:r>
      <w:r>
        <w:t>C102+C52</w:t>
      </w:r>
      <w:r>
        <w:t>.</w:t>
      </w:r>
      <w:r>
        <w:br/>
      </w:r>
      <w:r>
        <w:t>Xác suất của biến cố “Hai thẻ lấy ra có cùng màu” là</w:t>
      </w:r>
      <w:r>
        <w:br/>
      </w:r>
      <w:r>
        <w:t>C</w:t>
      </w:r>
      <w:r>
        <w:t>2</w:t>
      </w:r>
      <w:r>
        <w:t>10</w:t>
      </w:r>
      <w:r>
        <w:t>+</w:t>
      </w:r>
      <w:r>
        <w:t>C</w:t>
      </w:r>
      <w:r>
        <w:t>2</w:t>
      </w:r>
      <w:r>
        <w:t>5</w:t>
      </w:r>
      <w:r>
        <w:t>C</w:t>
      </w:r>
      <w:r>
        <w:t>2</w:t>
      </w:r>
      <w:r>
        <w:t>15</w:t>
      </w:r>
      <w:r>
        <w:t>=</w:t>
      </w:r>
      <w:r>
        <w:t>11</w:t>
      </w:r>
      <w:r>
        <w:t>21</w:t>
      </w:r>
      <w:r>
        <w:t>(C102+C52)/(C152)=(11)/(21)</w:t>
      </w:r>
      <w:r>
        <w:t>.</w:t>
      </w:r>
      <w:r>
        <w:br/>
      </w:r>
      <w:r>
        <w:t xml:space="preserve">b) Rút ngẫu nhiên từ hộp 2 quả bóng trong tổng số 15 quả bóng có </w:t>
      </w:r>
      <w:r>
        <w:t>C</w:t>
      </w:r>
      <w:r>
        <w:t>2</w:t>
      </w:r>
      <w:r>
        <w:t>15</w:t>
      </w:r>
      <w:r>
        <w:t>=</w:t>
      </w:r>
      <w:r>
        <w:t>105</w:t>
      </w:r>
      <w:r>
        <w:t>C152=105</w:t>
      </w:r>
      <w:r>
        <w:t xml:space="preserve"> (cách chọn).</w:t>
      </w:r>
      <w:r>
        <w:br/>
      </w:r>
      <w:r>
        <w:t>TH1: Rút ra 1 thẻ màu trắng chẵn, 1 thẻ trong 10 thẻ còn lại, ta có:</w:t>
      </w:r>
      <w:r>
        <w:br/>
      </w:r>
      <w:r>
        <w:t>C</w:t>
      </w:r>
      <w:r>
        <w:t>1</w:t>
      </w:r>
      <w:r>
        <w:t>5</w:t>
      </w:r>
      <w:r>
        <w:t>.</w:t>
      </w:r>
      <w:r>
        <w:t>C</w:t>
      </w:r>
      <w:r>
        <w:t>1</w:t>
      </w:r>
      <w:r>
        <w:t>10</w:t>
      </w:r>
      <w:r>
        <w:t>=</w:t>
      </w:r>
      <w:r>
        <w:t>50</w:t>
      </w:r>
      <w:r>
        <w:t>C51 . C101=50</w:t>
      </w:r>
      <w:r>
        <w:t xml:space="preserve"> (cách chọn).</w:t>
      </w:r>
      <w:r>
        <w:br/>
      </w:r>
      <w:r>
        <w:t>TH2: Rút ra 2 thẻ trắng chẵn, ta có:</w:t>
      </w:r>
      <w:r>
        <w:br/>
      </w:r>
      <w:r>
        <w:t>Số trường hợp xảy ra của biến cố là:</w:t>
      </w:r>
      <w:r>
        <w:t>C</w:t>
      </w:r>
      <w:r>
        <w:t>2</w:t>
      </w:r>
      <w:r>
        <w:t>5</w:t>
      </w:r>
      <w:r>
        <w:t>=</w:t>
      </w:r>
      <w:r>
        <w:t>10</w:t>
      </w:r>
      <w:r>
        <w:t>C52=10</w:t>
      </w:r>
      <w:r>
        <w:t>(cách chọn).</w:t>
      </w:r>
      <w:r>
        <w:br/>
      </w:r>
      <w:r>
        <w:t>Xác suất của biến cố“Có ít nhất 1 thẻ màu trắng và ghi số chẵn trong hai thẻ lấy ra” là</w:t>
      </w:r>
      <w:r>
        <w:br/>
      </w:r>
      <w:r>
        <w:t>50</w:t>
      </w:r>
      <w:r>
        <w:t>+</w:t>
      </w:r>
      <w:r>
        <w:t>10</w:t>
      </w:r>
      <w:r>
        <w:t>105</w:t>
      </w:r>
      <w:r>
        <w:t>=</w:t>
      </w:r>
      <w:r>
        <w:t>4</w:t>
      </w:r>
      <w:r>
        <w:t>7</w:t>
      </w:r>
      <w:r>
        <w:t>(50+10)/(105)=(4)/(7)</w:t>
      </w:r>
      <w:r>
        <w:t>.</w:t>
      </w:r>
      <w:r>
        <w:br/>
      </w:r>
      <w:r>
        <w:rPr>
          <w:b/>
        </w:rPr>
        <w:t>Bài 6 trang 102 SBT Toán 11 Tập 2</w:t>
      </w:r>
      <w:r>
        <w:rPr>
          <w:b/>
        </w:rPr>
        <w:t xml:space="preserve">: </w:t>
      </w:r>
      <w:r>
        <w:t>Tỉ lệ chuyến bay từ Hà Nội vào Cần Thơ bị chậm giờ là 5%. Tỉ lệ chuyến bay từ Cần Thơ về Hà Nội bị chậm giờ là 3%. Thảo bay từ Hà Nội vào Cần Thơ và bay trở lại Hà Nội sau một tháng. Biết rằng khả năng bị chậm giờ của hai chuyến bay đó là độc lập với nhau. Tính xác suất của biến cố “Hai chuyến bay đều không bị chậm giờ”.</w:t>
      </w:r>
      <w:r>
        <w:br/>
      </w:r>
      <w:r>
        <w:rPr>
          <w:b/>
        </w:rPr>
        <w:t>Lời giải:</w:t>
      </w:r>
      <w:r>
        <w:br/>
      </w:r>
      <w:r>
        <w:t>Xác suất của biến cố “chuyến bay từ Hà Nội vào Cần Thơ bị chậm giờ” là 0,05.</w:t>
      </w:r>
      <w:r>
        <w:br/>
      </w:r>
      <w:r>
        <w:t>Xác suất của biến cố “chuyến bay từ Cần Thơ về Hà Nội bị chậm giờ” là 0,03.</w:t>
      </w:r>
      <w:r>
        <w:br/>
      </w:r>
      <w:r>
        <w:t>Xác suất của biến cố “chuyến bay từ Hà Nội vào Cần Thơ không bị chậm giờ” là 0,95.</w:t>
      </w:r>
      <w:r>
        <w:br/>
      </w:r>
      <w:r>
        <w:t>Xác suất của biến cố “chuyến bay từ Cần Thơ về Hà Nội không bị chậm giờ” là 0,97.</w:t>
      </w:r>
      <w:r>
        <w:br/>
      </w:r>
      <w:r>
        <w:t>Vậy xác suất của biến cố “Hai chuyến bay đều không bị chậm giờ” là</w:t>
      </w:r>
      <w:r>
        <w:br/>
      </w:r>
      <w:r>
        <w:t>0,95 . 0,97 = 0,9215.</w:t>
      </w:r>
      <w:r>
        <w:br/>
      </w:r>
      <w:r>
        <w:rPr>
          <w:b/>
        </w:rPr>
        <w:t>Bài 7 trang 102 SBT Toán 11 Tập 2</w:t>
      </w:r>
      <w:r>
        <w:rPr>
          <w:b/>
        </w:rPr>
        <w:t xml:space="preserve">: </w:t>
      </w:r>
      <w:r>
        <w:t>Một hộp chứa 1 viên bi xanh và một số viên bi trắng có cùng kích thước và khối lượng. Biết rằng nếu chọn ngẫu nhiên 2 viên bi từ hộp thì xác suất lấy được 2 bi cùng màu là 0,6. Hỏi trong hộp có bao nhiêu viên bi trắng?</w:t>
      </w:r>
      <w:r>
        <w:br/>
      </w:r>
      <w:r>
        <w:rPr>
          <w:b/>
        </w:rPr>
        <w:t>Lời giải:</w:t>
      </w:r>
      <w:r>
        <w:br/>
      </w:r>
      <w:r>
        <w:t>Gọi số viên bi trắng trong hộp là n viên. Trong hộp có n + 1 viên bi.</w:t>
      </w:r>
      <w:r>
        <w:br/>
      </w:r>
      <w:r>
        <w:t xml:space="preserve">Không gian mẫu của phép thử là </w:t>
      </w:r>
      <w:r>
        <w:t>C</w:t>
      </w:r>
      <w:r>
        <w:t>2</w:t>
      </w:r>
      <w:r>
        <w:t>n</w:t>
      </w:r>
      <w:r>
        <w:t>+</w:t>
      </w:r>
      <w:r>
        <w:t>1</w:t>
      </w:r>
      <w:r>
        <w:t>Cn+12</w:t>
      </w:r>
      <w:r>
        <w:t>.</w:t>
      </w:r>
      <w:r>
        <w:br/>
      </w:r>
      <w:r>
        <w:t>Hai viên bi lấy ra có cùng màu khi chúng đều có màu trắng.</w:t>
      </w:r>
      <w:r>
        <w:br/>
      </w:r>
      <w:r>
        <w:t xml:space="preserve">Số trường hợp xảy ra biến cố “Hai viên bi lấy ra có cùng màu” là </w:t>
      </w:r>
      <w:r>
        <w:t>C</w:t>
      </w:r>
      <w:r>
        <w:t>n</w:t>
      </w:r>
      <w:r>
        <w:t>2</w:t>
      </w:r>
      <w:r>
        <w:t>C2n</w:t>
      </w:r>
      <w:r>
        <w:br/>
      </w:r>
      <w:r>
        <w:t>Theo đề bài ta có</w:t>
      </w:r>
      <w:r>
        <w:t>C</w:t>
      </w:r>
      <w:r>
        <w:t>2</w:t>
      </w:r>
      <w:r>
        <w:t>n</w:t>
      </w:r>
      <w:r>
        <w:t>C</w:t>
      </w:r>
      <w:r>
        <w:t>2</w:t>
      </w:r>
      <w:r>
        <w:t>n</w:t>
      </w:r>
      <w:r>
        <w:t>+</w:t>
      </w:r>
      <w:r>
        <w:t>1</w:t>
      </w:r>
      <w:r>
        <w:t>=</w:t>
      </w:r>
      <w:r>
        <w:t>0,6</w:t>
      </w:r>
      <w:r>
        <w:t>⇔</w:t>
      </w:r>
      <w:r>
        <w:t>n</w:t>
      </w:r>
      <w:r>
        <w:t>=</w:t>
      </w:r>
      <w:r>
        <w:t>4</w:t>
      </w:r>
      <w:r>
        <w:t>(Cn2)/(Cn+12)=0,6⇔n=4</w:t>
      </w:r>
      <w:r>
        <w:t>.</w:t>
      </w:r>
      <w:r>
        <w:br/>
      </w:r>
      <w:r>
        <w:t>Vậy trong hộp có 4 viên bi trắng.</w:t>
      </w:r>
      <w:r>
        <w:br/>
      </w:r>
      <w:r>
        <w:rPr>
          <w:b/>
        </w:rPr>
        <w:t>Bài 8 trang 102 SBT Toán 11 Tập 2</w:t>
      </w:r>
      <w:r>
        <w:rPr>
          <w:b/>
        </w:rPr>
        <w:t xml:space="preserve">: </w:t>
      </w:r>
      <w:r>
        <w:t xml:space="preserve">Một nhóm học sinh gồm 4 bạn nữ và một số bạn nam. Chọn ra ngẫu nhiên 2 bạn từ nhóm. Biết rằng xác suất để 2 bạn được chọn đều là nam là </w:t>
      </w:r>
      <w:r>
        <w:t>1</w:t>
      </w:r>
      <w:r>
        <w:t>3</w:t>
      </w:r>
      <w:r>
        <w:t>(1)/(3)</w:t>
      </w:r>
      <w:r>
        <w:t>. Tính xác suất của biến cố “Cả 2 bạn được chọn có cùng giới tính”.</w:t>
      </w:r>
      <w:r>
        <w:br/>
      </w:r>
      <w:r>
        <w:rPr>
          <w:b/>
        </w:rPr>
        <w:t>Lời giải:</w:t>
      </w:r>
      <w:r>
        <w:br/>
      </w:r>
      <w:r>
        <w:t>Gọi số bạn nam trong nhóm là n bạn. Tổng số học sinh của nhóm là n + 4 bạn.</w:t>
      </w:r>
      <w:r>
        <w:br/>
      </w:r>
      <w:r>
        <w:t xml:space="preserve">Không gian mẫu của phép thử là </w:t>
      </w:r>
      <w:r>
        <w:t>C</w:t>
      </w:r>
      <w:r>
        <w:t>2</w:t>
      </w:r>
      <w:r>
        <w:t>n</w:t>
      </w:r>
      <w:r>
        <w:t>+</w:t>
      </w:r>
      <w:r>
        <w:t>4</w:t>
      </w:r>
      <w:r>
        <w:t>Cn+42</w:t>
      </w:r>
      <w:r>
        <w:t>.</w:t>
      </w:r>
      <w:r>
        <w:br/>
      </w:r>
      <w:r>
        <w:t xml:space="preserve">Số trường hợp để 2 bạn được chọn đều là nam là </w:t>
      </w:r>
      <w:r>
        <w:t>C</w:t>
      </w:r>
      <w:r>
        <w:t>2</w:t>
      </w:r>
      <w:r>
        <w:t>n</w:t>
      </w:r>
      <w:r>
        <w:t>Cn2</w:t>
      </w:r>
      <w:r>
        <w:t>.</w:t>
      </w:r>
      <w:r>
        <w:br/>
      </w:r>
      <w:r>
        <w:t xml:space="preserve">Số trường hợp để 2 bạn được chọn đều là nữ là </w:t>
      </w:r>
      <w:r>
        <w:t>C</w:t>
      </w:r>
      <w:r>
        <w:t>2</w:t>
      </w:r>
      <w:r>
        <w:t>4</w:t>
      </w:r>
      <w:r>
        <w:t>C42</w:t>
      </w:r>
      <w:r>
        <w:t>.</w:t>
      </w:r>
      <w:r>
        <w:br/>
      </w:r>
      <w:r>
        <w:t>Theo đề bài ta có</w:t>
      </w:r>
      <w:r>
        <w:br/>
      </w:r>
      <w:r>
        <w:t>C</w:t>
      </w:r>
      <w:r>
        <w:t>2</w:t>
      </w:r>
      <w:r>
        <w:t>n</w:t>
      </w:r>
      <w:r>
        <w:t>C</w:t>
      </w:r>
      <w:r>
        <w:t>2</w:t>
      </w:r>
      <w:r>
        <w:t>n</w:t>
      </w:r>
      <w:r>
        <w:t>+</w:t>
      </w:r>
      <w:r>
        <w:t>4</w:t>
      </w:r>
      <w:r>
        <w:t>=</w:t>
      </w:r>
      <w:r>
        <w:t>1</w:t>
      </w:r>
      <w:r>
        <w:t>3</w:t>
      </w:r>
      <w:r>
        <w:t>⇔</w:t>
      </w:r>
      <w:r>
        <w:t>n</w:t>
      </w:r>
      <w:r>
        <w:t>=</w:t>
      </w:r>
      <w:r>
        <w:t>6</w:t>
      </w:r>
      <w:r>
        <w:t>(Cn2)/(Cn+42)=(1)/(3)⇔n=6</w:t>
      </w:r>
      <w:r>
        <w:t>.</w:t>
      </w:r>
      <w:r>
        <w:br/>
      </w:r>
      <w:r>
        <w:t xml:space="preserve">Số trường hợp của biến cố “Cả 2 bạn được chọn có cùng giới tính” là </w:t>
      </w:r>
      <w:r>
        <w:t>C</w:t>
      </w:r>
      <w:r>
        <w:t>2</w:t>
      </w:r>
      <w:r>
        <w:t>4</w:t>
      </w:r>
      <w:r>
        <w:t>+</w:t>
      </w:r>
      <w:r>
        <w:t>C</w:t>
      </w:r>
      <w:r>
        <w:t>2</w:t>
      </w:r>
      <w:r>
        <w:t>n</w:t>
      </w:r>
      <w:r>
        <w:t>C42+Cn2</w:t>
      </w:r>
      <w:r>
        <w:t>.</w:t>
      </w:r>
      <w:r>
        <w:br/>
      </w:r>
      <w:r>
        <w:t>Xác suất của biến cố “Cả 2 bạn được chọn có cùng giới tính” là</w:t>
      </w:r>
      <w:r>
        <w:br/>
      </w:r>
      <w:r>
        <w:t>C</w:t>
      </w:r>
      <w:r>
        <w:t>2</w:t>
      </w:r>
      <w:r>
        <w:t>4</w:t>
      </w:r>
      <w:r>
        <w:t>+</w:t>
      </w:r>
      <w:r>
        <w:t>C</w:t>
      </w:r>
      <w:r>
        <w:t>2</w:t>
      </w:r>
      <w:r>
        <w:t>n</w:t>
      </w:r>
      <w:r>
        <w:t>C</w:t>
      </w:r>
      <w:r>
        <w:t>2</w:t>
      </w:r>
      <w:r>
        <w:t>n</w:t>
      </w:r>
      <w:r>
        <w:t>+</w:t>
      </w:r>
      <w:r>
        <w:t>4</w:t>
      </w:r>
      <w:r>
        <w:t>=</w:t>
      </w:r>
      <w:r>
        <w:t>C</w:t>
      </w:r>
      <w:r>
        <w:t>2</w:t>
      </w:r>
      <w:r>
        <w:t>4</w:t>
      </w:r>
      <w:r>
        <w:t>+</w:t>
      </w:r>
      <w:r>
        <w:t>C</w:t>
      </w:r>
      <w:r>
        <w:t>2</w:t>
      </w:r>
      <w:r>
        <w:t>6</w:t>
      </w:r>
      <w:r>
        <w:t>C</w:t>
      </w:r>
      <w:r>
        <w:t>2</w:t>
      </w:r>
      <w:r>
        <w:t>10</w:t>
      </w:r>
      <w:r>
        <w:t>=</w:t>
      </w:r>
      <w:r>
        <w:t>7</w:t>
      </w:r>
      <w:r>
        <w:t>15</w:t>
      </w:r>
      <w:r>
        <w:t>(C42+Cn2)/(Cn+42)=(C42+C62)/(C102)=(7)/(15)</w:t>
      </w:r>
      <w:r>
        <w:t>.</w:t>
      </w:r>
      <w:r>
        <w:br/>
      </w:r>
      <w:r>
        <w:rPr>
          <w:b/>
        </w:rPr>
        <w:t>Bài 9 trang 102 SBT Toán 11 Tập 2</w:t>
      </w:r>
      <w:r>
        <w:rPr>
          <w:b/>
        </w:rPr>
        <w:t xml:space="preserve">: </w:t>
      </w:r>
      <w:r>
        <w:t xml:space="preserve">Chọn ngẫu nhiên 2 đỉnh của một hình lục giác đều có cạnh bằng 1. Tính xác suất của biến cố “Khoảng cách giữa hai đỉnh được chọn lớn hơn </w:t>
      </w:r>
      <w:r>
        <w:t>√</w:t>
      </w:r>
      <w:r>
        <w:t>3</w:t>
      </w:r>
      <w:r>
        <w:t>√(3)</w:t>
      </w:r>
      <w:r>
        <w:t>”.</w:t>
      </w:r>
      <w:r>
        <w:br/>
      </w:r>
      <w:r>
        <w:rPr>
          <w:b/>
        </w:rPr>
        <w:t>Lời giải:</w:t>
      </w:r>
      <w:r>
        <w:br/>
      </w:r>
      <w:r>
        <w:t xml:space="preserve">Không gian mẫu của phép thử là </w:t>
      </w:r>
      <w:r>
        <w:t>C</w:t>
      </w:r>
      <w:r>
        <w:t>2</w:t>
      </w:r>
      <w:r>
        <w:t>6</w:t>
      </w:r>
      <w:r>
        <w:t>=</w:t>
      </w:r>
      <w:r>
        <w:t>15</w:t>
      </w:r>
      <w:r>
        <w:t>C62=15</w:t>
      </w:r>
      <w:r>
        <w:t>.</w:t>
      </w:r>
      <w:r>
        <w:br/>
      </w:r>
      <w:r>
        <w:t>Biến cố xảy ra khi 2 đỉnh nằm chéo nhau. Có 3 trường hợp xảy ra biến cố.</w:t>
      </w:r>
      <w:r>
        <w:br/>
      </w:r>
      <w:r>
        <w:t xml:space="preserve">Vậy xác suất của biến cố là </w:t>
      </w:r>
      <w:r>
        <w:t>3</w:t>
      </w:r>
      <w:r>
        <w:t>15</w:t>
      </w:r>
      <w:r>
        <w:t>=</w:t>
      </w:r>
      <w:r>
        <w:t>0,2</w:t>
      </w:r>
      <w:r>
        <w:t>(3)/(15)=0,2</w:t>
      </w:r>
      <w:r>
        <w:t>.</w:t>
      </w:r>
      <w:r>
        <w:br/>
      </w:r>
      <w:r>
        <w:rPr>
          <w:b/>
        </w:rPr>
        <w:t>Bài 10 trang 102 SBT Toán 11 Tập 2</w:t>
      </w:r>
      <w:r>
        <w:rPr>
          <w:b/>
        </w:rPr>
        <w:t xml:space="preserve">: </w:t>
      </w:r>
      <w:r>
        <w:t xml:space="preserve">Chọn ngẫu nhiên 2 hình vuông trong bảng ô vuông kích thước </w:t>
      </w:r>
      <w:r>
        <w:t>3</w:t>
      </w:r>
      <w:r>
        <w:t>×</w:t>
      </w:r>
      <w:r>
        <w:t>3</w:t>
      </w:r>
      <w:r>
        <w:t>3×3</w:t>
      </w:r>
      <w:r>
        <w:t xml:space="preserve">. Gọi A là biến cố “Hai hình vuông được chọn có đúng 1 đỉnh chung”, B là biến cố “Hai hình vuông được chọn có 1 cạnh chung”. Tính xác suất của biến cố </w:t>
      </w:r>
      <w:r>
        <w:t>A</w:t>
      </w:r>
      <w:r>
        <w:t>∪</w:t>
      </w:r>
      <w:r>
        <w:t>B</w:t>
      </w:r>
      <w:r>
        <w:t>A∪B</w:t>
      </w:r>
      <w:r>
        <w:t>.</w:t>
      </w:r>
      <w:r>
        <w:br/>
      </w:r>
      <w:r>
        <w:rPr>
          <w:b/>
        </w:rPr>
        <w:t>Lời giải:</w:t>
      </w:r>
      <w:r>
        <w:br/>
      </w:r>
      <w:r>
        <w:t>Ta thấy A và B là hai biến cố xung khắc.</w:t>
      </w:r>
      <w:r>
        <w:br/>
      </w:r>
      <w:r>
        <w:t xml:space="preserve">Không gian mẫu của phép thử là </w:t>
      </w:r>
      <w:r>
        <w:t>C</w:t>
      </w:r>
      <w:r>
        <w:t>2</w:t>
      </w:r>
      <w:r>
        <w:t>9</w:t>
      </w:r>
      <w:r>
        <w:t>=</w:t>
      </w:r>
      <w:r>
        <w:t>36</w:t>
      </w:r>
      <w:r>
        <w:t>C92=36</w:t>
      </w:r>
      <w:r>
        <w:t>.</w:t>
      </w:r>
      <w:r>
        <w:br/>
      </w:r>
      <w:r>
        <w:t>Số trường hợp xảy ra biến cố A là 8.</w:t>
      </w:r>
      <w:r>
        <w:br/>
      </w:r>
      <w:r>
        <w:t>Số trường hợp xảy ra biến cố B là 12.</w:t>
      </w:r>
      <w:r>
        <w:br/>
      </w:r>
      <w:r>
        <w:t>Ta có</w:t>
      </w:r>
      <w:r>
        <w:t>P</w:t>
      </w:r>
      <w:r>
        <w:t>(</w:t>
      </w:r>
      <w:r>
        <w:t>A</w:t>
      </w:r>
      <w:r>
        <w:t>)</w:t>
      </w:r>
      <w:r>
        <w:t>=</w:t>
      </w:r>
      <w:r>
        <w:t>8</w:t>
      </w:r>
      <w:r>
        <w:t>36</w:t>
      </w:r>
      <w:r>
        <w:t>PA=(8)/(36)</w:t>
      </w:r>
      <w:r>
        <w:t>;</w:t>
      </w:r>
      <w:r>
        <w:t>P</w:t>
      </w:r>
      <w:r>
        <w:t>(</w:t>
      </w:r>
      <w:r>
        <w:t>B</w:t>
      </w:r>
      <w:r>
        <w:t>)</w:t>
      </w:r>
      <w:r>
        <w:t>=</w:t>
      </w:r>
      <w:r>
        <w:t>12</w:t>
      </w:r>
      <w:r>
        <w:t>36</w:t>
      </w:r>
      <w:r>
        <w:t>PB=(12)/(36)</w:t>
      </w:r>
      <w:r>
        <w:t>.</w:t>
      </w:r>
      <w:r>
        <w:br/>
      </w:r>
      <w:r>
        <w:t xml:space="preserve">Do đó </w:t>
      </w:r>
      <w:r>
        <w:t>P</w:t>
      </w:r>
      <w:r>
        <w:t>(</w:t>
      </w:r>
      <w:r>
        <w:t>A</w:t>
      </w:r>
      <w:r>
        <w:t>∪</w:t>
      </w:r>
      <w:r>
        <w:t>B</w:t>
      </w:r>
      <w:r>
        <w:t>)</w:t>
      </w:r>
      <w:r>
        <w:t>=</w:t>
      </w:r>
      <w:r>
        <w:t>8</w:t>
      </w:r>
      <w:r>
        <w:t>36</w:t>
      </w:r>
      <w:r>
        <w:t>+</w:t>
      </w:r>
      <w:r>
        <w:t>12</w:t>
      </w:r>
      <w:r>
        <w:t>36</w:t>
      </w:r>
      <w:r>
        <w:t>=</w:t>
      </w:r>
      <w:r>
        <w:t>5</w:t>
      </w:r>
      <w:r>
        <w:t>9</w:t>
      </w:r>
      <w:r>
        <w:t>PA∪B=(8)/(36)+(12)/(36)=(5)/(9)</w:t>
      </w:r>
      <w:r>
        <w:t>.</w:t>
      </w:r>
      <w:r>
        <w:br/>
      </w:r>
      <w:r>
        <w:rPr>
          <w:b/>
        </w:rPr>
        <w:t>Xem thêm lời giải SBT Toán lớp 11 bộ sách Chân trời sáng tạo hay, chi tiết khác:</w:t>
      </w:r>
      <w:r>
        <w:br/>
      </w:r>
      <w:r>
        <w:t>Bài 4: Khoảng cách trong không gian</w:t>
      </w:r>
      <w:r>
        <w:br/>
      </w:r>
      <w:r>
        <w:t>Bài 5: Góc giữa đường thẳng và mặt phẳng. Góc nhị diện</w:t>
      </w:r>
      <w:r>
        <w:br/>
      </w:r>
      <w:r>
        <w:t>Bài tập cuối chương 8</w:t>
      </w:r>
      <w:r>
        <w:br/>
      </w:r>
      <w:r>
        <w:t>Bài 1: Biến cố giao và quy tắc nhân xác suất</w:t>
      </w:r>
      <w:r>
        <w:br/>
      </w:r>
      <w:r>
        <w:t>Bài 2: Biến cố hợp và quy tắc cộng xác suất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