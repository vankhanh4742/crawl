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1: Giới hạn của dãy số</w:t>
      </w:r>
    </w:p>
    <w:p>
      <w:r>
        <w:br/>
      </w:r>
      <w:r>
        <w:rPr>
          <w:b/>
        </w:rPr>
        <w:t>Lý thuyết Toán 11 Bài 1: Giới hạn của dãy số - Chân trời sáng tạo</w:t>
      </w:r>
      <w:r>
        <w:br/>
      </w:r>
      <w:r>
        <w:rPr>
          <w:b/>
        </w:rPr>
      </w:r>
      <w:r>
        <w:br/>
      </w:r>
      <w:r>
        <w:rPr>
          <w:b/>
        </w:rPr>
        <w:t>Bài giảng Toán 11 Bài 1: Giới hạn của dãy số</w:t>
      </w:r>
      <w:r>
        <w:br/>
      </w:r>
      <w:r>
        <w:rPr>
          <w:b/>
        </w:rPr>
        <w:t>A. Lý thuyết Giới hạn của dãy số</w:t>
      </w:r>
      <w:r>
        <w:br/>
      </w:r>
      <w:r>
        <w:rPr>
          <w:b/>
        </w:rPr>
        <w:t>1. Giới hạn hữu hạn của dãy số</w:t>
      </w:r>
      <w:r>
        <w:br/>
      </w:r>
      <w:r>
        <w:rPr>
          <w:b/>
        </w:rPr>
        <w:t>a, Giới hạn 0 của dãy số</w:t>
      </w:r>
      <w:r>
        <w:br/>
      </w:r>
      <w:r>
        <w:t xml:space="preserve">- 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có giới hạn 0 khi n dần tới dương vô cực, nếu </w:t>
      </w:r>
      <w:r>
        <w:t>|</w:t>
      </w:r>
      <w:r>
        <w:t>u</w:t>
      </w:r>
      <w:r>
        <w:t>n</w:t>
      </w:r>
      <w:r>
        <w:t>|</w:t>
      </w:r>
      <w:r>
        <w:t>|u_(n)|</w:t>
      </w:r>
      <w:r>
        <w:t xml:space="preserve"> có thể nhỏ hơn một số dương bé tùy ý , kể tử một số hạng nào đó trở đi.</w:t>
      </w:r>
      <w:r>
        <w:br/>
      </w:r>
      <w:r>
        <w:t xml:space="preserve"> Kí hiệu 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0</w:t>
      </w:r>
      <w:r>
        <w:t>limn→+∞⁡u_(n)=0</w:t>
      </w:r>
      <w:r>
        <w:t xml:space="preserve"> hay </w:t>
      </w:r>
      <w:r>
        <w:t>u</w:t>
      </w:r>
      <w:r>
        <w:t>n</w:t>
      </w:r>
      <w:r>
        <w:t>→</w:t>
      </w:r>
      <w:r>
        <w:t>0</w:t>
      </w:r>
      <w:r>
        <w:t>u_(n)→0</w:t>
      </w:r>
      <w:r>
        <w:t xml:space="preserve">khi  </w:t>
      </w:r>
      <w:r>
        <w:t>n</w:t>
      </w:r>
      <w:r>
        <w:t>→</w:t>
      </w:r>
      <w:r>
        <w:t>+</w:t>
      </w:r>
      <w:r>
        <w:t>∞</w:t>
      </w:r>
      <w:r>
        <w:t>n→+∞</w:t>
      </w:r>
      <w:r>
        <w:t xml:space="preserve"> hay </w:t>
      </w:r>
      <w:r>
        <w:t>lim</w:t>
      </w:r>
      <w:r>
        <w:t>u</w:t>
      </w:r>
      <w:r>
        <w:t>n</w:t>
      </w:r>
      <w:r>
        <w:t>=</w:t>
      </w:r>
      <w:r>
        <w:t>0</w:t>
      </w:r>
      <w:r>
        <w:t>limu_(n)=0</w:t>
      </w:r>
      <w:r>
        <w:t>.</w:t>
      </w:r>
      <w:r>
        <w:br/>
      </w:r>
      <w:r>
        <w:rPr>
          <w:b/>
        </w:rPr>
        <w:t>* Chú ý:</w:t>
      </w:r>
      <w:r>
        <w:br/>
      </w:r>
      <w:r>
        <w:t xml:space="preserve">+ </w:t>
      </w:r>
      <w:r>
        <w:t>lim</w:t>
      </w:r>
      <w:r>
        <w:t>1</w:t>
      </w:r>
      <w:r>
        <w:t>n</w:t>
      </w:r>
      <w:r>
        <w:t>k</w:t>
      </w:r>
      <w:r>
        <w:t>=</w:t>
      </w:r>
      <w:r>
        <w:t>0</w:t>
      </w:r>
      <w:r>
        <w:t>,</w:t>
      </w:r>
      <w:r>
        <w:t>k</w:t>
      </w:r>
      <w:r>
        <w:t>∈</w:t>
      </w:r>
      <w:r>
        <w:t>Z</w:t>
      </w:r>
      <w:r>
        <w:t>.</w:t>
      </w:r>
      <w:r>
        <w:t>lim(1)/(n^(k))=0,k∈Z.</w:t>
      </w:r>
      <w:r>
        <w:br/>
      </w:r>
      <w:r>
        <w:t xml:space="preserve">+ Nếu </w:t>
      </w:r>
      <w:r>
        <w:t>|</w:t>
      </w:r>
      <w:r>
        <w:t>q</w:t>
      </w:r>
      <w:r>
        <w:t>|</w:t>
      </w:r>
      <w:r>
        <w:t>&lt;</w:t>
      </w:r>
      <w:r>
        <w:t>1</w:t>
      </w:r>
      <w:r>
        <w:t>|q|&lt;1</w:t>
      </w:r>
      <w:r>
        <w:t xml:space="preserve"> thì </w:t>
      </w:r>
      <w:r>
        <w:t>lim</w:t>
      </w:r>
      <w:r>
        <w:t>q</w:t>
      </w:r>
      <w:r>
        <w:t>n</w:t>
      </w:r>
      <w:r>
        <w:t>=</w:t>
      </w:r>
      <w:r>
        <w:t>0</w:t>
      </w:r>
      <w:r>
        <w:t>limq^(n)=0</w:t>
      </w:r>
      <w:r>
        <w:br/>
      </w:r>
      <w:r>
        <w:rPr>
          <w:b/>
        </w:rPr>
        <w:t>b, Giới hạn hữu hạn của dãy số</w:t>
      </w:r>
      <w:r>
        <w:br/>
      </w:r>
      <w:r>
        <w:t xml:space="preserve">Ta nói 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có giới hạn là số thực a khi n dần tới dương vô cực, nếu 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(</w:t>
      </w:r>
      <w:r>
        <w:t>u</w:t>
      </w:r>
      <w:r>
        <w:t>n</w:t>
      </w:r>
      <w:r>
        <w:t>−</w:t>
      </w:r>
      <w:r>
        <w:t>a</w:t>
      </w:r>
      <w:r>
        <w:t>)</w:t>
      </w:r>
      <w:r>
        <w:t>=</w:t>
      </w:r>
      <w:r>
        <w:t>0</w:t>
      </w:r>
      <w:r>
        <w:t>limn→+∞⁡(u_(n)−a)=0</w:t>
      </w:r>
      <w:r>
        <w:t xml:space="preserve">, kí hiệu 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a</w:t>
      </w:r>
      <w:r>
        <w:t>limn→+∞⁡u_(n)=a</w:t>
      </w:r>
      <w:r>
        <w:t xml:space="preserve"> hay </w:t>
      </w:r>
      <w:r>
        <w:t>u</w:t>
      </w:r>
      <w:r>
        <w:t>n</w:t>
      </w:r>
      <w:r>
        <w:t>→</w:t>
      </w:r>
      <w:r>
        <w:t>a</w:t>
      </w:r>
      <w:r>
        <w:t>u_(n)→a</w:t>
      </w:r>
      <w:r>
        <w:t xml:space="preserve"> khi  </w:t>
      </w:r>
      <w:r>
        <w:t>n</w:t>
      </w:r>
      <w:r>
        <w:t>→</w:t>
      </w:r>
      <w:r>
        <w:t>+</w:t>
      </w:r>
      <w:r>
        <w:t>∞</w:t>
      </w:r>
      <w:r>
        <w:t>n→+∞</w:t>
      </w:r>
      <w:r>
        <w:t>.</w:t>
      </w:r>
      <w:r>
        <w:br/>
      </w:r>
      <w:r>
        <w:rPr>
          <w:b/>
        </w:rPr>
        <w:t>* Chú ý:</w:t>
      </w:r>
      <w:r>
        <w:t xml:space="preserve">  Nếu </w:t>
      </w:r>
      <w:r>
        <w:t>u</w:t>
      </w:r>
      <w:r>
        <w:t>n</w:t>
      </w:r>
      <w:r>
        <w:t>=</w:t>
      </w:r>
      <w:r>
        <w:t>c</w:t>
      </w:r>
      <w:r>
        <w:t>u_(n)=c</w:t>
      </w:r>
      <w:r>
        <w:t xml:space="preserve">(c là hằng số) thì 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c</w:t>
      </w:r>
      <w:r>
        <w:t>limn→+∞⁡u_(n)=c</w:t>
      </w:r>
      <w:r>
        <w:br/>
      </w:r>
      <w:r>
        <w:rPr>
          <w:b/>
        </w:rPr>
        <w:t>2. Các phép toán về giới hạn hữu hạn của dãy số</w:t>
      </w:r>
      <w:r>
        <w:br/>
      </w:r>
      <w:r>
        <w:t xml:space="preserve">Cho 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a</w:t>
      </w:r>
      <w:r>
        <w:t>,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v</w:t>
      </w:r>
      <w:r>
        <w:t>n</w:t>
      </w:r>
      <w:r>
        <w:t>=</w:t>
      </w:r>
      <w:r>
        <w:t>b</w:t>
      </w:r>
      <w:r>
        <w:t>limn→+∞⁡u_(n)=a,limn→+∞⁡v_(n)=b</w:t>
      </w:r>
      <w:r>
        <w:t xml:space="preserve"> và c là hằng số thì</w:t>
      </w:r>
      <w:r>
        <w:br/>
      </w:r>
      <w:r>
        <w:br/>
      </w:r>
      <w:r>
        <w:t>lim</w:t>
      </w:r>
      <w:r>
        <w:t>n</w:t>
      </w:r>
      <w:r>
        <w:t>→</w:t>
      </w:r>
      <w:r>
        <w:t>+</w:t>
      </w:r>
      <w:r>
        <w:t>∞</w:t>
      </w:r>
      <w:r>
        <w:t>(</w:t>
      </w:r>
      <w:r>
        <w:t>u</w:t>
      </w:r>
      <w:r>
        <w:t>n</w:t>
      </w:r>
      <w:r>
        <w:t>±</w:t>
      </w:r>
      <w:r>
        <w:t>v</w:t>
      </w:r>
      <w:r>
        <w:t>n</w:t>
      </w:r>
      <w:r>
        <w:t>)</w:t>
      </w:r>
      <w:r>
        <w:t>=</w:t>
      </w:r>
      <w:r>
        <w:t>a</w:t>
      </w:r>
      <w:r>
        <w:t>±</w:t>
      </w:r>
      <w:r>
        <w:t>b</w:t>
      </w:r>
      <w:r>
        <w:t>limn→+∞⁡(u_(n)±v_(n))=a±b</w:t>
      </w:r>
      <w:r>
        <w:br/>
      </w:r>
      <w:r>
        <w:t>lim</w:t>
      </w:r>
      <w:r>
        <w:t>n</w:t>
      </w:r>
      <w:r>
        <w:t>→</w:t>
      </w:r>
      <w:r>
        <w:t>+</w:t>
      </w:r>
      <w:r>
        <w:t>∞</w:t>
      </w:r>
      <w:r>
        <w:t>(</w:t>
      </w:r>
      <w:r>
        <w:t>c</w:t>
      </w:r>
      <w:r>
        <w:t>.</w:t>
      </w:r>
      <w:r>
        <w:t>u</w:t>
      </w:r>
      <w:r>
        <w:t>n</w:t>
      </w:r>
      <w:r>
        <w:t>)</w:t>
      </w:r>
      <w:r>
        <w:t>=</w:t>
      </w:r>
      <w:r>
        <w:t>c</w:t>
      </w:r>
      <w:r>
        <w:t>.</w:t>
      </w:r>
      <w:r>
        <w:t>a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(</w:t>
      </w:r>
      <w:r>
        <w:t>u</w:t>
      </w:r>
      <w:r>
        <w:t>n</w:t>
      </w:r>
      <w:r>
        <w:t>.</w:t>
      </w:r>
      <w:r>
        <w:t>v</w:t>
      </w:r>
      <w:r>
        <w:t>n</w:t>
      </w:r>
      <w:r>
        <w:t>)</w:t>
      </w:r>
      <w:r>
        <w:t>=</w:t>
      </w:r>
      <w:r>
        <w:t>a</w:t>
      </w:r>
      <w:r>
        <w:t>.</w:t>
      </w:r>
      <w:r>
        <w:t>b</w:t>
      </w:r>
      <w:r>
        <w:t>limn→+∞⁡(c.u_(n))=c.alimn→+∞⁡(u_(n).v_(n))=a.b</w:t>
      </w:r>
      <w:r>
        <w:br/>
      </w:r>
      <w:r>
        <w:t>lim</w:t>
      </w:r>
      <w:r>
        <w:t>n</w:t>
      </w:r>
      <w:r>
        <w:t>→</w:t>
      </w:r>
      <w:r>
        <w:t>+</w:t>
      </w:r>
      <w:r>
        <w:t>∞</w:t>
      </w:r>
      <w:r>
        <w:t>(</w:t>
      </w:r>
      <w:r>
        <w:t>u</w:t>
      </w:r>
      <w:r>
        <w:t>n</w:t>
      </w:r>
      <w:r>
        <w:t>v</w:t>
      </w:r>
      <w:r>
        <w:t>n</w:t>
      </w:r>
      <w:r>
        <w:t>)</w:t>
      </w:r>
      <w:r>
        <w:t>=</w:t>
      </w:r>
      <w:r>
        <w:t>a</w:t>
      </w:r>
      <w:r>
        <w:t>b</w:t>
      </w:r>
      <w:r>
        <w:t>(</w:t>
      </w:r>
      <w:r>
        <w:t>b</w:t>
      </w:r>
      <w:r>
        <w:t>≠</w:t>
      </w:r>
      <w:r>
        <w:t>0</w:t>
      </w:r>
      <w:r>
        <w:t>)</w:t>
      </w:r>
      <w:r>
        <w:t>limn→+∞⁡((u_(n))/(v_(n)))=(a)/(b)(b≠0)</w:t>
      </w:r>
      <w:r>
        <w:br/>
      </w:r>
      <w:r>
        <w:t xml:space="preserve">Nếu </w:t>
      </w:r>
      <w:r>
        <w:t>u</w:t>
      </w:r>
      <w:r>
        <w:t>n</w:t>
      </w:r>
      <w:r>
        <w:t>≥</w:t>
      </w:r>
      <w:r>
        <w:t>0</w:t>
      </w:r>
      <w:r>
        <w:t>u_(n)≥0</w:t>
      </w:r>
      <w:r>
        <w:t xml:space="preserve"> thì với mọi n và 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a</w:t>
      </w:r>
      <w:r>
        <w:t>limn→+∞⁡u_(n)=a</w:t>
      </w:r>
      <w:r>
        <w:t xml:space="preserve"> thì </w:t>
      </w:r>
      <w:r>
        <w:t>a</w:t>
      </w:r>
      <w:r>
        <w:t>≥</w:t>
      </w:r>
      <w:r>
        <w:t>0</w:t>
      </w:r>
      <w:r>
        <w:t>a≥0</w:t>
      </w:r>
      <w:r>
        <w:t xml:space="preserve"> và 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√</w:t>
      </w:r>
      <w:r>
        <w:t>u</w:t>
      </w:r>
      <w:r>
        <w:t>n</w:t>
      </w:r>
      <w:r>
        <w:t>=</w:t>
      </w:r>
      <w:r>
        <w:t>√</w:t>
      </w:r>
      <w:r>
        <w:t>a</w:t>
      </w:r>
      <w:r>
        <w:t>limn→+∞⁡√(u_(n))=√(a)</w:t>
      </w:r>
      <w:r>
        <w:br/>
      </w:r>
      <w:r>
        <w:br/>
      </w:r>
      <w:r>
        <w:rPr>
          <w:b/>
        </w:rPr>
        <w:t>3. Tổng của cấp số nhân lùi vô hạn</w:t>
      </w:r>
      <w:r>
        <w:br/>
      </w:r>
      <w:r>
        <w:t xml:space="preserve">Cấp số nhân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có công bội q thỏa mãn </w:t>
      </w:r>
      <w:r>
        <w:t>|</w:t>
      </w:r>
      <w:r>
        <w:t>q</w:t>
      </w:r>
      <w:r>
        <w:t>|</w:t>
      </w:r>
      <w:r>
        <w:t>&lt;</w:t>
      </w:r>
      <w:r>
        <w:t>1</w:t>
      </w:r>
      <w:r>
        <w:t>|q|&lt;1</w:t>
      </w:r>
      <w:r>
        <w:t xml:space="preserve"> được gọi là cấp số nhân lùi vô hạn.</w:t>
      </w:r>
      <w:r>
        <w:br/>
      </w:r>
      <w:r>
        <w:t>Tổng của cấp số nhân lùi vô hạn là:</w:t>
      </w:r>
      <w:r>
        <w:br/>
      </w:r>
      <w:r>
        <w:t>S</w:t>
      </w:r>
      <w:r>
        <w:t>=</w:t>
      </w:r>
      <w:r>
        <w:t>u</w:t>
      </w:r>
      <w:r>
        <w:t>1</w:t>
      </w:r>
      <w:r>
        <w:t>1</w:t>
      </w:r>
      <w:r>
        <w:t>−</w:t>
      </w:r>
      <w:r>
        <w:t>q</w:t>
      </w:r>
      <w:r>
        <w:t>(</w:t>
      </w:r>
      <w:r>
        <w:t>|</w:t>
      </w:r>
      <w:r>
        <w:t>q</w:t>
      </w:r>
      <w:r>
        <w:t>|</w:t>
      </w:r>
      <w:r>
        <w:t>&lt;</w:t>
      </w:r>
      <w:r>
        <w:t>1</w:t>
      </w:r>
      <w:r>
        <w:t>)</w:t>
      </w:r>
      <w:r>
        <w:t>S=(u_(1))/(1−q)(|q|&lt;1)</w:t>
      </w:r>
      <w:r>
        <w:br/>
      </w:r>
      <w:r>
        <w:rPr>
          <w:b/>
        </w:rPr>
        <w:t>4. Giới hạn vô cực</w:t>
      </w:r>
      <w:r>
        <w:br/>
      </w:r>
      <w:r>
        <w:t xml:space="preserve">- 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được gọi là có giới hạn </w:t>
      </w:r>
      <w:r>
        <w:t>+</w:t>
      </w:r>
      <w:r>
        <w:t>∞</w:t>
      </w:r>
      <w:r>
        <w:t>+∞</w:t>
      </w:r>
      <w:r>
        <w:t xml:space="preserve">khi </w:t>
      </w:r>
      <w:r>
        <w:t>n</w:t>
      </w:r>
      <w:r>
        <w:t>→</w:t>
      </w:r>
      <w:r>
        <w:t>+</w:t>
      </w:r>
      <w:r>
        <w:t>∞</w:t>
      </w:r>
      <w:r>
        <w:t>n→+∞</w:t>
      </w:r>
      <w:r>
        <w:t xml:space="preserve">nếu </w:t>
      </w:r>
      <w:r>
        <w:t>u</w:t>
      </w:r>
      <w:r>
        <w:t>n</w:t>
      </w:r>
      <w:r>
        <w:t>u_(n)</w:t>
      </w:r>
      <w:r>
        <w:t xml:space="preserve"> có thể lớn hơn một số dương bất kì, kể từ một số hạng nào đó trở đi, kí hiệu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+</w:t>
      </w:r>
      <w:r>
        <w:t>∞</w:t>
      </w:r>
      <w:r>
        <w:t>limx→+∞⁡u_(n)=+∞</w:t>
      </w:r>
      <w:r>
        <w:t xml:space="preserve"> hay </w:t>
      </w:r>
      <w:r>
        <w:t>u</w:t>
      </w:r>
      <w:r>
        <w:t>n</w:t>
      </w:r>
      <w:r>
        <w:t>→</w:t>
      </w:r>
      <w:r>
        <w:t>+</w:t>
      </w:r>
      <w:r>
        <w:t>∞</w:t>
      </w:r>
      <w:r>
        <w:t>u_(n)→+∞</w:t>
      </w:r>
      <w:r>
        <w:t xml:space="preserve"> khi </w:t>
      </w:r>
      <w:r>
        <w:t>n</w:t>
      </w:r>
      <w:r>
        <w:t>→</w:t>
      </w:r>
      <w:r>
        <w:t>+</w:t>
      </w:r>
      <w:r>
        <w:t>∞</w:t>
      </w:r>
      <w:r>
        <w:t>n→+∞</w:t>
      </w:r>
      <w:r>
        <w:t>.</w:t>
      </w:r>
      <w:r>
        <w:br/>
      </w:r>
      <w:r>
        <w:t xml:space="preserve">- 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có giới hạn </w:t>
      </w:r>
      <w:r>
        <w:t>−</w:t>
      </w:r>
      <w:r>
        <w:t>∞</w:t>
      </w:r>
      <w:r>
        <w:t>−∞</w:t>
      </w:r>
      <w:r>
        <w:t xml:space="preserve">khi </w:t>
      </w:r>
      <w:r>
        <w:t>n</w:t>
      </w:r>
      <w:r>
        <w:t>→</w:t>
      </w:r>
      <w:r>
        <w:t>+</w:t>
      </w:r>
      <w:r>
        <w:t>∞</w:t>
      </w:r>
      <w:r>
        <w:t>n→+∞</w:t>
      </w:r>
      <w:r>
        <w:t xml:space="preserve"> nếu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−</w:t>
      </w:r>
      <w:r>
        <w:t>u</w:t>
      </w:r>
      <w:r>
        <w:t>n</w:t>
      </w:r>
      <w:r>
        <w:t>)</w:t>
      </w:r>
      <w:r>
        <w:t>=</w:t>
      </w:r>
      <w:r>
        <w:t>+</w:t>
      </w:r>
      <w:r>
        <w:t>∞</w:t>
      </w:r>
      <w:r>
        <w:t>limx→+∞⁡(−u_(n))=+∞</w:t>
      </w:r>
      <w:r>
        <w:t xml:space="preserve">, kí hiệu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−</w:t>
      </w:r>
      <w:r>
        <w:t>∞</w:t>
      </w:r>
      <w:r>
        <w:t>limx→+∞⁡u_(n)=−∞</w:t>
      </w:r>
      <w:r>
        <w:rPr>
          <w:b/>
        </w:rPr>
        <w:t xml:space="preserve"> hay un→−∞un→−∞ khi n→+∞n→+∞.</w:t>
      </w:r>
      <w:r>
        <w:br/>
      </w:r>
      <w:r>
        <w:rPr>
          <w:b/>
        </w:rPr>
        <w:t>* Chú ý:</w:t>
      </w:r>
      <w:r>
        <w:br/>
      </w:r>
      <w:r>
        <w:br/>
      </w:r>
      <w:r>
        <w:t>lim</w:t>
      </w:r>
      <w:r>
        <w:t>x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+</w:t>
      </w:r>
      <w:r>
        <w:t>∞</w:t>
      </w:r>
      <w:r>
        <w:t>⇔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(</w:t>
      </w:r>
      <w:r>
        <w:t>−</w:t>
      </w:r>
      <w:r>
        <w:t>u</w:t>
      </w:r>
      <w:r>
        <w:t>n</w:t>
      </w:r>
      <w:r>
        <w:t>)</w:t>
      </w:r>
      <w:r>
        <w:t>=</w:t>
      </w:r>
      <w:r>
        <w:t>−</w:t>
      </w:r>
      <w:r>
        <w:t>∞</w:t>
      </w:r>
      <w:r>
        <w:t>limx→+∞⁡u_(n)=+∞⇔limn→+∞⁡(−u_(n))=−∞</w:t>
      </w:r>
      <w:r>
        <w:br/>
      </w:r>
      <w:r>
        <w:t xml:space="preserve">Nếu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+</w:t>
      </w:r>
      <w:r>
        <w:t>∞</w:t>
      </w:r>
      <w:r>
        <w:t>limx→+∞⁡u_(n)=+∞</w:t>
      </w:r>
      <w:r>
        <w:t>(hoặc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−</w:t>
      </w:r>
      <w:r>
        <w:t>∞</w:t>
      </w:r>
      <w:r>
        <w:t>limx→+∞⁡u_(n)=−∞</w:t>
      </w:r>
      <w:r>
        <w:t xml:space="preserve">) thì </w:t>
      </w:r>
      <w:r>
        <w:t>lim</w:t>
      </w:r>
      <w:r>
        <w:t>1</w:t>
      </w:r>
      <w:r>
        <w:t>u</w:t>
      </w:r>
      <w:r>
        <w:t>n</w:t>
      </w:r>
      <w:r>
        <w:t>=</w:t>
      </w:r>
      <w:r>
        <w:t>0</w:t>
      </w:r>
      <w:r>
        <w:t>lim(1)/(u_(n))=0</w:t>
      </w:r>
      <w:r>
        <w:t>.</w:t>
      </w:r>
      <w:r>
        <w:br/>
      </w:r>
      <w:r>
        <w:t xml:space="preserve">Nếu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u</w:t>
      </w:r>
      <w:r>
        <w:t>n</w:t>
      </w:r>
      <w:r>
        <w:t>=</w:t>
      </w:r>
      <w:r>
        <w:t>0</w:t>
      </w:r>
      <w:r>
        <w:t>,</w:t>
      </w:r>
      <w:r>
        <w:t>u</w:t>
      </w:r>
      <w:r>
        <w:t>n</w:t>
      </w:r>
      <w:r>
        <w:t>&gt;</w:t>
      </w:r>
      <w:r>
        <w:t>0</w:t>
      </w:r>
      <w:r>
        <w:t>limx→+∞⁡u_(n)=0,u_(n)&gt;0</w:t>
      </w:r>
      <w:r>
        <w:t xml:space="preserve">và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v</w:t>
      </w:r>
      <w:r>
        <w:t>n</w:t>
      </w:r>
      <w:r>
        <w:t>=</w:t>
      </w:r>
      <w:r>
        <w:t>0</w:t>
      </w:r>
      <w:r>
        <w:t>,</w:t>
      </w:r>
      <w:r>
        <w:t>∀</w:t>
      </w:r>
      <w:r>
        <w:t>n</w:t>
      </w:r>
      <w:r>
        <w:t>limx→+∞⁡v_(n)=0,∀n</w:t>
      </w:r>
      <w:r>
        <w:t xml:space="preserve">thì 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(</w:t>
      </w:r>
      <w:r>
        <w:t>u</w:t>
      </w:r>
      <w:r>
        <w:t>n</w:t>
      </w:r>
      <w:r>
        <w:t>v</w:t>
      </w:r>
      <w:r>
        <w:t>n</w:t>
      </w:r>
      <w:r>
        <w:t>)</w:t>
      </w:r>
      <w:r>
        <w:t>=</w:t>
      </w:r>
      <w:r>
        <w:t>+</w:t>
      </w:r>
      <w:r>
        <w:t>∞</w:t>
      </w:r>
      <w:r>
        <w:t>limn→+∞⁡((u_(n))/(v_(n)))=+∞</w:t>
      </w:r>
      <w:r>
        <w:t>.</w:t>
      </w:r>
      <w:r>
        <w:br/>
      </w:r>
      <w:r>
        <w:br/>
      </w:r>
      <w:r>
        <w:rPr>
          <w:b/>
        </w:rPr>
        <w:t>*Nhận xét:</w:t>
      </w:r>
      <w:r>
        <w:br/>
      </w:r>
      <w:r>
        <w:t>a</w:t>
      </w:r>
      <w:r>
        <w:t>,</w:t>
      </w:r>
      <w:r>
        <w:t>lim</w:t>
      </w:r>
      <w:r>
        <w:t>n</w:t>
      </w:r>
      <w:r>
        <w:t>k</w:t>
      </w:r>
      <w:r>
        <w:t>=</w:t>
      </w:r>
      <w:r>
        <w:t>+</w:t>
      </w:r>
      <w:r>
        <w:t>∞</w:t>
      </w:r>
      <w:r>
        <w:t>,</w:t>
      </w:r>
      <w:r>
        <w:t>k</w:t>
      </w:r>
      <w:r>
        <w:t>∈</w:t>
      </w:r>
      <w:r>
        <w:t>N</w:t>
      </w:r>
      <w:r>
        <w:t>,</w:t>
      </w:r>
      <w:r>
        <w:t>k</w:t>
      </w:r>
      <w:r>
        <w:t>≥</w:t>
      </w:r>
      <w:r>
        <w:t>1.</w:t>
      </w:r>
      <w:r>
        <w:t>b</w:t>
      </w:r>
      <w:r>
        <w:t>,</w:t>
      </w:r>
      <w:r>
        <w:t>lim</w:t>
      </w:r>
      <w:r>
        <w:t>q</w:t>
      </w:r>
      <w:r>
        <w:t>n</w:t>
      </w:r>
      <w:r>
        <w:t>=</w:t>
      </w:r>
      <w:r>
        <w:t>+</w:t>
      </w:r>
      <w:r>
        <w:t>∞</w:t>
      </w:r>
      <w:r>
        <w:t>;</w:t>
      </w:r>
      <w:r>
        <w:t>q</w:t>
      </w:r>
      <w:r>
        <w:t>∈</w:t>
      </w:r>
      <w:r>
        <w:t>R</w:t>
      </w:r>
      <w:r>
        <w:t>,</w:t>
      </w:r>
      <w:r>
        <w:t>q</w:t>
      </w:r>
      <w:r>
        <w:t>&gt;</w:t>
      </w:r>
      <w:r>
        <w:t>1.</w:t>
      </w:r>
      <w:r>
        <w:t>a,limn^(k)=+∞,k∈N,k≥1.b,limq^(n)=+∞;q∈R,q&gt;1.</w:t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236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d0e9cb77c31477b9d3b9f63e1e6d8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62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Giới hạn của dãy số</w:t>
      </w:r>
      <w:r>
        <w:br/>
      </w:r>
      <w:r>
        <w:rPr>
          <w:b/>
        </w:rPr>
        <w:t>Bài 1.</w:t>
      </w:r>
      <w:r>
        <w:t xml:space="preserve"> Tìm số hạng tổng quát của cấp số nhân lùi vô hạn có công bội là </w:t>
      </w:r>
      <w:r>
        <w:t>−</w:t>
      </w:r>
      <w:r>
        <w:t>3</w:t>
      </w:r>
      <w:r>
        <w:t>5</w:t>
      </w:r>
      <w:r>
        <w:t>(-3)/(5)</w:t>
      </w:r>
      <w:r>
        <w:t xml:space="preserve"> </w:t>
      </w:r>
      <w:r>
        <w:t xml:space="preserve"> và tính tổng của cấp số nhân lùi vô hạn.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60c3e02ddda45cfb64664e1fb49fe1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Suy ra số hạng đầu tiên của dãy là: u</w:t>
      </w:r>
      <w:r>
        <w:rPr>
          <w:vertAlign w:val="subscript"/>
        </w:rPr>
        <w:t>1</w:t>
      </w:r>
      <w:r>
        <w:t xml:space="preserve"> = 1.</w:t>
      </w:r>
      <w:r>
        <w:br/>
      </w:r>
      <w:r>
        <w:t xml:space="preserve">Khi đó tổng cấp số nhân lùi vô hạn là: 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4b0dd296e6842aeb64089a861fc556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số hạng tổng quát của cấp số nhân lùi vô hạn là: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27f65a238d4ad6a87a2e942ad9b3c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và tổng của cấp số nhân lùi vô hạn là </w:t>
      </w:r>
      <w:r>
        <w:t>S</w:t>
      </w:r>
      <w:r>
        <w:t>=</w:t>
      </w:r>
      <w:r>
        <w:t>5</w:t>
      </w:r>
      <w:r>
        <w:t>8</w:t>
      </w:r>
      <w:r>
        <w:t>S=(5)/(8)</w:t>
      </w:r>
      <w:r>
        <w:t xml:space="preserve"> </w:t>
      </w:r>
      <w:r>
        <w:t>.</w:t>
      </w:r>
      <w:r>
        <w:br/>
      </w:r>
      <w:r>
        <w:rPr>
          <w:b/>
        </w:rPr>
        <w:t>Bài 2.</w:t>
      </w:r>
      <w:r>
        <w:t xml:space="preserve"> Tính các giới hạn sau:</w:t>
      </w:r>
      <w:r>
        <w:br/>
      </w:r>
      <w:r>
        <w:t xml:space="preserve">a) </w:t>
      </w:r>
      <w:r>
        <w:t>lim</w:t>
      </w:r>
      <w:r>
        <w:t>(</w:t>
      </w:r>
      <w:r>
        <w:t>2</w:t>
      </w:r>
      <w:r>
        <w:t>n</w:t>
      </w:r>
      <w:r>
        <w:t>3</w:t>
      </w:r>
      <w:r>
        <w:t>+</w:t>
      </w:r>
      <w:r>
        <w:t>n</w:t>
      </w:r>
      <w:r>
        <w:t>2</w:t>
      </w:r>
      <w:r>
        <w:t>−</w:t>
      </w:r>
      <w:r>
        <w:t>4</w:t>
      </w:r>
      <w:r>
        <w:t>n</w:t>
      </w:r>
      <w:r>
        <w:t>−</w:t>
      </w:r>
      <w:r>
        <w:t>13</w:t>
      </w:r>
      <w:r>
        <w:t>)</w:t>
      </w:r>
      <w:r>
        <w:t>lim2n^(3)+n^(2)−4n−13</w:t>
      </w:r>
      <w:r>
        <w:t xml:space="preserve"> ;</w:t>
      </w:r>
      <w:r>
        <w:br/>
      </w:r>
      <w:r>
        <w:t xml:space="preserve">b) </w:t>
      </w:r>
      <w:r>
        <w:t>lim</w:t>
      </w:r>
      <w:r>
        <w:t>(</w:t>
      </w:r>
      <w:r>
        <w:t>4</w:t>
      </w:r>
      <w:r>
        <w:t>.</w:t>
      </w:r>
      <w:r>
        <w:t>2</w:t>
      </w:r>
      <w:r>
        <w:t>n</w:t>
      </w:r>
      <w:r>
        <w:t>−</w:t>
      </w:r>
      <w:r>
        <w:t>2</w:t>
      </w:r>
      <w:r>
        <w:t>.</w:t>
      </w:r>
      <w:r>
        <w:t>3</w:t>
      </w:r>
      <w:r>
        <w:t>n</w:t>
      </w:r>
      <w:r>
        <w:t>+</w:t>
      </w:r>
      <w:r>
        <w:t>13</w:t>
      </w:r>
      <w:r>
        <w:t>n</w:t>
      </w:r>
      <w:r>
        <w:t>)</w:t>
      </w:r>
      <w:r>
        <w:t>lim4 . 2^(n)−2 . 3^(n)+13n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100938014484c9da52eb1770c42e2e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b631edb67d24753ab08f1f52ae3caa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3.</w:t>
      </w:r>
      <w:r>
        <w:t xml:space="preserve"> Tính các giới hạn sau:</w:t>
      </w:r>
      <w:r>
        <w:br/>
      </w:r>
      <w:r>
        <w:t xml:space="preserve">a) </w:t>
      </w:r>
      <w:r>
        <w:t>lim</w:t>
      </w:r>
      <w:r>
        <w:t>2</w:t>
      </w:r>
      <w:r>
        <w:t>n</w:t>
      </w:r>
      <w:r>
        <w:t>+</w:t>
      </w:r>
      <w:r>
        <w:t>6</w:t>
      </w:r>
      <w:r>
        <w:t>n</w:t>
      </w:r>
      <w:r>
        <w:t>−</w:t>
      </w:r>
      <w:r>
        <w:t>3</w:t>
      </w:r>
      <w:r>
        <w:t>lim(2n+6)/(n−3)</w:t>
      </w:r>
      <w:r>
        <w:t xml:space="preserve"> ;</w:t>
      </w:r>
      <w:r>
        <w:br/>
      </w:r>
      <w:r>
        <w:t xml:space="preserve">b) </w:t>
      </w:r>
      <w:r>
        <w:t>lim</w:t>
      </w:r>
      <w:r>
        <w:t>n</w:t>
      </w:r>
      <w:r>
        <w:t>3</w:t>
      </w:r>
      <w:r>
        <w:t>−</w:t>
      </w:r>
      <w:r>
        <w:t>n</w:t>
      </w:r>
      <w:r>
        <w:t>+</w:t>
      </w:r>
      <w:r>
        <w:t>3</w:t>
      </w:r>
      <w:r>
        <w:t>1</w:t>
      </w:r>
      <w:r>
        <w:t>−</w:t>
      </w:r>
      <w:r>
        <w:t>2</w:t>
      </w:r>
      <w:r>
        <w:t>n</w:t>
      </w:r>
      <w:r>
        <w:t>3</w:t>
      </w:r>
      <w:r>
        <w:t>lim(n^(3)−n+3)/(1−2n^(3))</w:t>
      </w:r>
      <w:r>
        <w:t xml:space="preserve"> ;</w:t>
      </w:r>
      <w:r>
        <w:br/>
      </w:r>
      <w:r>
        <w:t xml:space="preserve">c) </w:t>
      </w:r>
      <w:r>
        <w:t>lim</w:t>
      </w:r>
      <w:r>
        <w:t>3</w:t>
      </w:r>
      <w:r>
        <w:t>n</w:t>
      </w:r>
      <w:r>
        <w:t>−</w:t>
      </w:r>
      <w:r>
        <w:t>4</w:t>
      </w:r>
      <w:r>
        <w:t>n</w:t>
      </w:r>
      <w:r>
        <w:t>+</w:t>
      </w:r>
      <w:r>
        <w:t>2</w:t>
      </w:r>
      <w:r>
        <w:t>3</w:t>
      </w:r>
      <w:r>
        <w:t>.</w:t>
      </w:r>
      <w:r>
        <w:t>4</w:t>
      </w:r>
      <w:r>
        <w:t>n</w:t>
      </w:r>
      <w:r>
        <w:t>−</w:t>
      </w:r>
      <w:r>
        <w:t>5</w:t>
      </w:r>
      <w:r>
        <w:t>.</w:t>
      </w:r>
      <w:r>
        <w:t>2</w:t>
      </w:r>
      <w:r>
        <w:t>n</w:t>
      </w:r>
      <w:r>
        <w:t>lim(3^(n)−4^(n)+2)/(3 . 4^(n)−5 . 2^(n))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lim</w:t>
      </w:r>
      <w:r>
        <w:t>2</w:t>
      </w:r>
      <w:r>
        <w:t>n</w:t>
      </w:r>
      <w:r>
        <w:t>+</w:t>
      </w:r>
      <w:r>
        <w:t>6</w:t>
      </w:r>
      <w:r>
        <w:t>n</w:t>
      </w:r>
      <w:r>
        <w:t>−</w:t>
      </w:r>
      <w:r>
        <w:t>3</w:t>
      </w:r>
      <w:r>
        <w:t>=</w:t>
      </w:r>
      <w:r>
        <w:t>lim</w:t>
      </w:r>
      <w:r>
        <w:t>2</w:t>
      </w:r>
      <w:r>
        <w:t>+</w:t>
      </w:r>
      <w:r>
        <w:t>6</w:t>
      </w:r>
      <w:r>
        <w:t>n</w:t>
      </w:r>
      <w:r>
        <w:t>1</w:t>
      </w:r>
      <w:r>
        <w:t>−</w:t>
      </w:r>
      <w:r>
        <w:t>3</w:t>
      </w:r>
      <w:r>
        <w:t>n</w:t>
      </w:r>
      <w:r>
        <w:t>=</w:t>
      </w:r>
      <w:r>
        <w:t>2</w:t>
      </w:r>
      <w:r>
        <w:t>lim(2n+6)/(n−3)=lim(2+(6)/(n))/(1−(3)/(n))=2</w:t>
      </w:r>
      <w:r>
        <w:t xml:space="preserve"> ;</w:t>
      </w:r>
      <w:r>
        <w:br/>
      </w:r>
      <w:r>
        <w:t xml:space="preserve">b) </w:t>
      </w:r>
      <w:r>
        <w:t>lim</w:t>
      </w:r>
      <w:r>
        <w:t>n</w:t>
      </w:r>
      <w:r>
        <w:t>3</w:t>
      </w:r>
      <w:r>
        <w:t>−</w:t>
      </w:r>
      <w:r>
        <w:t>n</w:t>
      </w:r>
      <w:r>
        <w:t>+</w:t>
      </w:r>
      <w:r>
        <w:t>3</w:t>
      </w:r>
      <w:r>
        <w:t>1</w:t>
      </w:r>
      <w:r>
        <w:t>−</w:t>
      </w:r>
      <w:r>
        <w:t>2</w:t>
      </w:r>
      <w:r>
        <w:t>n</w:t>
      </w:r>
      <w:r>
        <w:t>3</w:t>
      </w:r>
      <w:r>
        <w:t>=</w:t>
      </w:r>
      <w:r>
        <w:t>lim</w:t>
      </w:r>
      <w:r>
        <w:t>1</w:t>
      </w:r>
      <w:r>
        <w:t>−</w:t>
      </w:r>
      <w:r>
        <w:t>n</w:t>
      </w:r>
      <w:r>
        <w:t>n</w:t>
      </w:r>
      <w:r>
        <w:t>3</w:t>
      </w:r>
      <w:r>
        <w:t>+</w:t>
      </w:r>
      <w:r>
        <w:t>3</w:t>
      </w:r>
      <w:r>
        <w:t>n</w:t>
      </w:r>
      <w:r>
        <w:t>3</w:t>
      </w:r>
      <w:r>
        <w:t>1</w:t>
      </w:r>
      <w:r>
        <w:t>n</w:t>
      </w:r>
      <w:r>
        <w:t>3</w:t>
      </w:r>
      <w:r>
        <w:t>−</w:t>
      </w:r>
      <w:r>
        <w:t>2</w:t>
      </w:r>
      <w:r>
        <w:t>=</w:t>
      </w:r>
      <w:r>
        <w:t>lim</w:t>
      </w:r>
      <w:r>
        <w:t>1</w:t>
      </w:r>
      <w:r>
        <w:t>−</w:t>
      </w:r>
      <w:r>
        <w:t>1</w:t>
      </w:r>
      <w:r>
        <w:t>n</w:t>
      </w:r>
      <w:r>
        <w:t>2</w:t>
      </w:r>
      <w:r>
        <w:t>+</w:t>
      </w:r>
      <w:r>
        <w:t>3</w:t>
      </w:r>
      <w:r>
        <w:t>n</w:t>
      </w:r>
      <w:r>
        <w:t>3</w:t>
      </w:r>
      <w:r>
        <w:t>1</w:t>
      </w:r>
      <w:r>
        <w:t>n</w:t>
      </w:r>
      <w:r>
        <w:t>3</w:t>
      </w:r>
      <w:r>
        <w:t>−</w:t>
      </w:r>
      <w:r>
        <w:t>2</w:t>
      </w:r>
      <w:r>
        <w:t>=</w:t>
      </w:r>
      <w:r>
        <w:t>−</w:t>
      </w:r>
      <w:r>
        <w:t>1</w:t>
      </w:r>
      <w:r>
        <w:t>2</w:t>
      </w:r>
      <w:r>
        <w:t>lim(n^(3)−n+3)/(1−2n^(3))=lim(1−(n)/(n^(3))+(3)/(n^(3)))/((1)/(n^(3))−2)=lim(1−(1)/(n^(2))+(3)/(n^(3)))/((1)/(n^(3))−2)=(−1)/(2)</w:t>
      </w:r>
      <w:r>
        <w:t xml:space="preserve"> ;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ce748473e9148d6a96517fadff9fea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2: Giới hạn của hàm số</w:t>
      </w:r>
      <w:r>
        <w:br/>
      </w:r>
      <w:r>
        <w:t>Lý thuyết Bài 3: Hàm số liên tục</w:t>
      </w:r>
      <w:r>
        <w:br/>
      </w:r>
      <w:r>
        <w:t>Lý thuyết Bài 1: Điểm, đường thẳng và mặt phẳng trong không gian</w:t>
      </w:r>
      <w:r>
        <w:br/>
      </w:r>
      <w:r>
        <w:t>Lý thuyết Bài 2: Hai đường thẳng song song</w:t>
      </w:r>
      <w:r>
        <w:br/>
      </w:r>
      <w:r>
        <w:t>Lý thuyết Bài 3: Đường thẳng và mặt phẳng song song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