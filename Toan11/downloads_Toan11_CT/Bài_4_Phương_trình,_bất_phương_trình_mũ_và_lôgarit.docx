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Phương trình, bất phương trình mũ và lôgarit</w:t>
      </w:r>
    </w:p>
    <w:p>
      <w:r>
        <w:rPr>
          <w:b/>
        </w:rPr>
        <w:t>Giải Toán 11 Bài 4: Phương trình, bất phương trình mũ và lôgarit</w:t>
      </w:r>
      <w:r>
        <w:br/>
      </w:r>
      <w:r>
        <w:rPr>
          <w:b/>
        </w:rPr>
        <w:t>Giải Toán 11 trang 26 Tập 2</w:t>
      </w:r>
      <w:r>
        <w:br/>
      </w:r>
      <w:r>
        <w:rPr>
          <w:b/>
        </w:rPr>
        <w:t>Hoạt động khởi động trang 26 Toán 11 Tập 2</w:t>
      </w:r>
      <w:r>
        <w:t xml:space="preserve">: </w:t>
      </w:r>
      <w:r>
        <w:t>Sau khi sinh vật chết, lượng đồng vị phóng xạ carbon-14 trong cơ thể cứ sau 5730 năm thì giảm đi một nửa do quá trình phân rã. Đây là cơ sở của phương pháp xác định tuổi của hoá thạch bằng carbon phóng xạ carbon-14 trong khảo cố học.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0fc89d002cf4402ad7cb97f87e5f01e.jpg"/>
                    <pic:cNvPicPr/>
                  </pic:nvPicPr>
                  <pic:blipFill>
                    <a:blip r:embed="rId9"/>
                    <a:stretch>
                      <a:fillRect/>
                    </a:stretch>
                  </pic:blipFill>
                  <pic:spPr>
                    <a:xfrm>
                      <a:off x="0" y="0"/>
                      <a:ext cx="1905000" cy="1905000"/>
                    </a:xfrm>
                    <a:prstGeom prst="rect"/>
                  </pic:spPr>
                </pic:pic>
              </a:graphicData>
            </a:graphic>
          </wp:inline>
        </w:drawing>
      </w:r>
      <w:r>
        <w:br/>
      </w:r>
      <w:r>
        <w:t>(</w:t>
      </w:r>
      <w:r>
        <w:rPr>
          <w:i/>
        </w:rPr>
        <w:t>Nguồn</w:t>
      </w:r>
      <w:r>
        <w:t>:https://www.britannica.com/science/carbon-14)</w:t>
      </w:r>
      <w:r>
        <w:br/>
      </w:r>
      <w:r>
        <w:t>Việc tính toán tuổi của hoá thạch được thực hiện như thế nào?</w:t>
      </w:r>
      <w:r>
        <w:br/>
      </w:r>
      <w:r>
        <w:rPr>
          <w:b/>
        </w:rPr>
        <w:t>Lời giải:</w:t>
      </w:r>
      <w:r>
        <w:br/>
      </w:r>
      <w:r>
        <w:t xml:space="preserve">Lượng carbon-14 trong hóa thạch được tính theo công thức </w:t>
      </w:r>
      <w:r>
        <w:t>M</w:t>
      </w:r>
      <w:r>
        <w:t>=</w:t>
      </w:r>
      <w:r>
        <w:t>M</w:t>
      </w:r>
      <w:r>
        <w:t>0</w:t>
      </w:r>
      <w:r>
        <w:t>.</w:t>
      </w:r>
      <w:r>
        <w:t>(</w:t>
      </w:r>
      <w:r>
        <w:t>1</w:t>
      </w:r>
      <w:r>
        <w:t>2</w:t>
      </w:r>
      <w:r>
        <w:t>)</w:t>
      </w:r>
      <w:r>
        <w:t>t</w:t>
      </w:r>
      <w:r>
        <w:t>5730</w:t>
      </w:r>
      <w:r>
        <w:t>M=M_(0) . (1)/(2)^((t)/(5730))</w:t>
      </w:r>
      <w:r>
        <w:t>, trong đó M</w:t>
      </w:r>
      <w:r>
        <w:rPr>
          <w:vertAlign w:val="subscript"/>
        </w:rPr>
        <w:t>0</w:t>
      </w:r>
      <w:r>
        <w:t xml:space="preserve"> là lượng carbon-14 có trong cơ thể sinh vật khi chết, t là thời gian tính theo năm kể từ khi sinh vật chết đến khi khảo sát. Từ đây, nếu biết M và M</w:t>
      </w:r>
      <w:r>
        <w:rPr>
          <w:vertAlign w:val="subscript"/>
        </w:rPr>
        <w:t>0</w:t>
      </w:r>
      <w:r>
        <w:t xml:space="preserve"> thì tìm được t.</w:t>
      </w:r>
      <w:r>
        <w:br/>
      </w:r>
      <w:r>
        <w:rPr>
          <w:b/>
        </w:rPr>
        <w:t>1. Phương trình mũ</w:t>
      </w:r>
      <w:r>
        <w:br/>
      </w:r>
      <w:r>
        <w:rPr>
          <w:b/>
        </w:rPr>
      </w:r>
      <w:r>
        <w:br/>
      </w:r>
      <w:r>
        <w:rPr>
          <w:b/>
        </w:rPr>
        <w:t>Hoạt động khám phá 1 trang 26 Toán 11 Tập 2</w:t>
      </w:r>
      <w:r>
        <w:t xml:space="preserve">: </w:t>
      </w:r>
      <w:r>
        <w:t>Số lượng cá thể vi khuẩn của một mẻ nuôi cấy tuân theo công thức P(t) = 50 . 10</w:t>
      </w:r>
      <w:r>
        <w:rPr>
          <w:vertAlign w:val="superscript"/>
        </w:rPr>
        <w:t>kt</w:t>
      </w:r>
      <w:r>
        <w:t>, trong đó t là thời gian tính bằng giờ kể từ thời điểm bắt đầu nuôi cấy, k là hằng số.</w:t>
      </w:r>
      <w:r>
        <w:br/>
      </w:r>
      <w:r>
        <w:t>(</w:t>
      </w:r>
      <w:r>
        <w:rPr>
          <w:i/>
        </w:rPr>
        <w:t>Nguồn:</w:t>
      </w:r>
      <w:r>
        <w:t xml:space="preserve"> Sinh học 10, NXB Giáo dục Việt Nam, năm 2017, trang 101)</w:t>
      </w:r>
      <w:r>
        <w:br/>
      </w:r>
      <w:r>
        <w:t>a) Ban đầu mẻ có bao nhiêu cá thể vi khuẩn?</w:t>
      </w:r>
      <w:r>
        <w:br/>
      </w:r>
      <w:r>
        <w:t>b) Sau 1 giờ thì mẻ có 100 cá thể vi khuẩn. Tìm giá trị của k (làm tròn kết quả đến hàng phần mười).</w:t>
      </w:r>
      <w:r>
        <w:br/>
      </w:r>
      <w:r>
        <w:t>c) Sau bao lâu thì số lượng cá thể vi khuẩn đạt đến 50000?</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9e51f8b896348b2be49c03f02bc8e1b.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a) Số cá thể vi khuẩn ban đầu mẻ có là:</w:t>
      </w:r>
      <w:r>
        <w:br/>
      </w:r>
      <w:r>
        <w:t>P(0)=50.10</w:t>
      </w:r>
      <w:r>
        <w:rPr>
          <w:vertAlign w:val="superscript"/>
        </w:rPr>
        <w:t>k.0</w:t>
      </w:r>
      <w:r>
        <w:t>=50.10</w:t>
      </w:r>
      <w:r>
        <w:rPr>
          <w:vertAlign w:val="superscript"/>
        </w:rPr>
        <w:t>0</w:t>
      </w:r>
      <w:r>
        <w:t>=50 (cá thể)</w:t>
      </w:r>
      <w:r>
        <w:br/>
      </w:r>
      <w:r>
        <w:t>Vậy ban đầu mẻ có 50 cá thể vi khuẩn.</w:t>
      </w:r>
      <w:r>
        <w:br/>
      </w:r>
      <w:r>
        <w:t>b) Với t=1,P(t)=100ta có:</w:t>
      </w:r>
      <w:r>
        <w:br/>
      </w:r>
      <w:r>
        <w:t>P(1)=50.10</w:t>
      </w:r>
      <w:r>
        <w:rPr>
          <w:vertAlign w:val="superscript"/>
        </w:rPr>
        <w:t>k.1</w:t>
      </w:r>
      <w:r>
        <w:t>⇔100=50.10</w:t>
      </w:r>
      <w:r>
        <w:rPr>
          <w:vertAlign w:val="superscript"/>
        </w:rPr>
        <w:t>k</w:t>
      </w:r>
      <w:r>
        <w:t>⇔10</w:t>
      </w:r>
      <w:r>
        <w:rPr>
          <w:vertAlign w:val="superscript"/>
        </w:rPr>
        <w:t>k</w:t>
      </w:r>
      <w:r>
        <w:t>=2⇔k=log2≈0,3.</w:t>
      </w:r>
      <w:r>
        <w:br/>
      </w:r>
      <w:r>
        <w:t>Vậy k≈0,3.</w:t>
      </w:r>
      <w:r>
        <w:br/>
      </w:r>
      <w:r>
        <w:t>c) Thời gian để số lượng cá thể vi khuẩn đạt đến 50000 là:</w:t>
      </w:r>
      <w:r>
        <w:br/>
      </w:r>
      <w:r>
        <w:t>50000=50.10</w:t>
      </w:r>
      <w:r>
        <w:rPr>
          <w:vertAlign w:val="superscript"/>
        </w:rPr>
        <w:t>0,3t</w:t>
      </w:r>
      <w:r>
        <w:t>⇔10</w:t>
      </w:r>
      <w:r>
        <w:rPr>
          <w:vertAlign w:val="superscript"/>
        </w:rPr>
        <w:t>0,3t</w:t>
      </w:r>
      <w:r>
        <w:t>=1000</w:t>
      </w:r>
      <w:r>
        <w:br/>
      </w:r>
      <w:r>
        <w:t>⇔0,3t=log1000⇔0,3t=3⇔t=10(giờ)</w:t>
      </w:r>
      <w:r>
        <w:br/>
      </w:r>
      <w:r>
        <w:t>Vậy sau 10 giờ thì số lượng cá thể vi khuẩn đạt đến 50000.</w:t>
      </w:r>
      <w:r>
        <w:br/>
      </w:r>
      <w:r>
        <w:rPr>
          <w:b/>
        </w:rPr>
        <w:t>Giải Toán 11 trang 27 Tập 2</w:t>
      </w:r>
      <w:r>
        <w:br/>
      </w:r>
      <w:r>
        <w:rPr>
          <w:b/>
        </w:rPr>
        <w:t>Hoạt động khám phá 2 trang 27 Toán 11 Tập 2</w:t>
      </w:r>
      <w:r>
        <w:t xml:space="preserve">: </w:t>
      </w:r>
      <w:r>
        <w:t>Cho đồ thị của hai hàm số y = a</w:t>
      </w:r>
      <w:r>
        <w:rPr>
          <w:vertAlign w:val="superscript"/>
        </w:rPr>
        <w:t>x</w:t>
      </w:r>
      <w:r>
        <w:t xml:space="preserve"> và y = b như Hình 2a (với a &gt; 0) hay Hình 2b (với 0 &lt; a &lt; 1). Từ đây, hãy nhận xét về số nghiệm và công thức nghiệm của phương trình a</w:t>
      </w:r>
      <w:r>
        <w:rPr>
          <w:vertAlign w:val="superscript"/>
        </w:rPr>
        <w:t>x</w:t>
      </w:r>
      <w:r>
        <w:t xml:space="preserve"> = b trong hai trường hợp b &lt; 0 và b ≤ 0.</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e34bb1d6a0a4cf5bd5ec194c57a6383.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•Khi b&gt;0, đồ thị của hai hàm số y=ax và y=b cắt nhau tại một điểm duy nhất.</w:t>
      </w:r>
      <w:r>
        <w:br/>
      </w:r>
      <w:r>
        <w:t>Khi đó, phương trình ax=b có nghiệm duy nhất x=log</w:t>
      </w:r>
      <w:r>
        <w:rPr>
          <w:vertAlign w:val="subscript"/>
        </w:rPr>
        <w:t>a</w:t>
      </w:r>
      <w:r>
        <w:t>b.</w:t>
      </w:r>
      <w:r>
        <w:br/>
      </w:r>
      <w:r>
        <w:t>•Khi b≤0, đồ thị của hai hàm số y=ax và y=b không có điểm chung.</w:t>
      </w:r>
      <w:r>
        <w:br/>
      </w:r>
      <w:r>
        <w:t>Khi đó, phương trình ax=b vô nghiệm.</w:t>
      </w:r>
      <w:r>
        <w:br/>
      </w:r>
      <w:r>
        <w:rPr>
          <w:b/>
        </w:rPr>
        <w:t>Giải Toán 11 trang 28 Tập 2</w:t>
      </w:r>
      <w:r>
        <w:br/>
      </w:r>
      <w:r>
        <w:rPr>
          <w:b/>
        </w:rPr>
        <w:t>Thực hành 1 trang 28 Toán 11 Tập 2</w:t>
      </w:r>
      <w:r>
        <w:t xml:space="preserve">: </w:t>
      </w:r>
      <w:r>
        <w:t>Giải các phương trình sau:</w:t>
      </w:r>
      <w:r>
        <w:br/>
      </w:r>
      <w:r>
        <w:t xml:space="preserve">a) </w:t>
      </w:r>
      <w:r>
        <w:t>3</w:t>
      </w:r>
      <w:r>
        <w:t>x</w:t>
      </w:r>
      <w:r>
        <w:t>+</w:t>
      </w:r>
      <w:r>
        <w:t>2</w:t>
      </w:r>
      <w:r>
        <w:t>=</w:t>
      </w:r>
      <w:r>
        <w:t>3</w:t>
      </w:r>
      <w:r>
        <w:t>√</w:t>
      </w:r>
      <w:r>
        <w:t>9</w:t>
      </w:r>
      <w:r>
        <w:t>3^(x + 2)=93</w:t>
      </w:r>
      <w:r>
        <w:t>;</w:t>
      </w:r>
      <w:r>
        <w:br/>
      </w:r>
      <w:r>
        <w:t>b) 2.10</w:t>
      </w:r>
      <w:r>
        <w:rPr>
          <w:vertAlign w:val="superscript"/>
        </w:rPr>
        <w:t>2x</w:t>
      </w:r>
      <w:r>
        <w:t xml:space="preserve"> = 30;</w:t>
      </w:r>
      <w:r>
        <w:br/>
      </w:r>
      <w:r>
        <w:t>c) 4</w:t>
      </w:r>
      <w:r>
        <w:rPr>
          <w:vertAlign w:val="superscript"/>
        </w:rPr>
        <w:t>2x</w:t>
      </w:r>
      <w:r>
        <w:t xml:space="preserve"> = 8</w:t>
      </w:r>
      <w:r>
        <w:rPr>
          <w:vertAlign w:val="superscript"/>
        </w:rPr>
        <w:t>2x – 1</w:t>
      </w:r>
      <w:r>
        <w:t>.</w:t>
      </w:r>
      <w:r>
        <w:br/>
      </w:r>
      <w:r>
        <w:rPr>
          <w:b/>
        </w:rPr>
        <w:t>Lời giải:</w:t>
      </w:r>
      <w:r>
        <w:br/>
      </w:r>
      <w:r>
        <w:t xml:space="preserve">a) </w:t>
      </w:r>
      <w:r>
        <w:t>3</w:t>
      </w:r>
      <w:r>
        <w:t>x</w:t>
      </w:r>
      <w:r>
        <w:t>+</w:t>
      </w:r>
      <w:r>
        <w:t>2</w:t>
      </w:r>
      <w:r>
        <w:t>=</w:t>
      </w:r>
      <w:r>
        <w:t>3</w:t>
      </w:r>
      <w:r>
        <w:t>√</w:t>
      </w:r>
      <w:r>
        <w:t>9</w:t>
      </w:r>
      <w:r>
        <w:t>⇔</w:t>
      </w:r>
      <w:r>
        <w:t>3</w:t>
      </w:r>
      <w:r>
        <w:t>x</w:t>
      </w:r>
      <w:r>
        <w:t>+</w:t>
      </w:r>
      <w:r>
        <w:t>2</w:t>
      </w:r>
      <w:r>
        <w:t>=</w:t>
      </w:r>
      <w:r>
        <w:t>9</w:t>
      </w:r>
      <w:r>
        <w:t>1</w:t>
      </w:r>
      <w:r>
        <w:t>3</w:t>
      </w:r>
      <w:r>
        <w:t>⇔</w:t>
      </w:r>
      <w:r>
        <w:t>3</w:t>
      </w:r>
      <w:r>
        <w:t>x</w:t>
      </w:r>
      <w:r>
        <w:t>+</w:t>
      </w:r>
      <w:r>
        <w:t>2</w:t>
      </w:r>
      <w:r>
        <w:t>=</w:t>
      </w:r>
      <w:r>
        <w:t>(</w:t>
      </w:r>
      <w:r>
        <w:t>3</w:t>
      </w:r>
      <w:r>
        <w:t>2</w:t>
      </w:r>
      <w:r>
        <w:t>)</w:t>
      </w:r>
      <w:r>
        <w:t>1</w:t>
      </w:r>
      <w:r>
        <w:t>3</w:t>
      </w:r>
      <w:r>
        <w:t>3^(x + 2)=93⇔3^(x + 2)=9^((1)/(3))⇔3^(x + 2)=3^(2)^((1)/(3))</w:t>
      </w:r>
      <w:r>
        <w:br/>
      </w:r>
      <w:r>
        <w:t>⇔</w:t>
      </w:r>
      <w:r>
        <w:t>3</w:t>
      </w:r>
      <w:r>
        <w:t>x</w:t>
      </w:r>
      <w:r>
        <w:t>+</w:t>
      </w:r>
      <w:r>
        <w:t>2</w:t>
      </w:r>
      <w:r>
        <w:t>=</w:t>
      </w:r>
      <w:r>
        <w:t>3</w:t>
      </w:r>
      <w:r>
        <w:t>2</w:t>
      </w:r>
      <w:r>
        <w:t>3</w:t>
      </w:r>
      <w:r>
        <w:t>⇔</w:t>
      </w:r>
      <w:r>
        <w:t>x</w:t>
      </w:r>
      <w:r>
        <w:t>+</w:t>
      </w:r>
      <w:r>
        <w:t>2</w:t>
      </w:r>
      <w:r>
        <w:t>=</w:t>
      </w:r>
      <w:r>
        <w:t>2</w:t>
      </w:r>
      <w:r>
        <w:t>3</w:t>
      </w:r>
      <w:r>
        <w:t>⇔</w:t>
      </w:r>
      <w:r>
        <w:t>x</w:t>
      </w:r>
      <w:r>
        <w:t>=</w:t>
      </w:r>
      <w:r>
        <w:t>−</w:t>
      </w:r>
      <w:r>
        <w:t>4</w:t>
      </w:r>
      <w:r>
        <w:t>3</w:t>
      </w:r>
      <w:r>
        <w:t>⇔3^(x + 2)=3^((2)/(3))⇔x + 2=(2)/(3)⇔x =−(4)/(3)</w:t>
      </w:r>
      <w:r>
        <w:t>;</w:t>
      </w:r>
      <w:r>
        <w:br/>
      </w:r>
      <w:r>
        <w:t xml:space="preserve">b) </w:t>
      </w:r>
      <w:r>
        <w:t>2</w:t>
      </w:r>
      <w:r>
        <w:t>.</w:t>
      </w:r>
      <w:r>
        <w:t>10</w:t>
      </w:r>
      <w:r>
        <w:t>2</w:t>
      </w:r>
      <w:r>
        <w:t>x</w:t>
      </w:r>
      <w:r>
        <w:t>=</w:t>
      </w:r>
      <w:r>
        <w:t>30</w:t>
      </w:r>
      <w:r>
        <w:t>⇔</w:t>
      </w:r>
      <w:r>
        <w:t>10</w:t>
      </w:r>
      <w:r>
        <w:t>2</w:t>
      </w:r>
      <w:r>
        <w:t>x</w:t>
      </w:r>
      <w:r>
        <w:t>=</w:t>
      </w:r>
      <w:r>
        <w:t>15</w:t>
      </w:r>
      <w:r>
        <w:t>⇔</w:t>
      </w:r>
      <w:r>
        <w:t>2</w:t>
      </w:r>
      <w:r>
        <w:t>x</w:t>
      </w:r>
      <w:r>
        <w:t>=</w:t>
      </w:r>
      <w:r>
        <w:t>log</w:t>
      </w:r>
      <w:r>
        <w:t>15</w:t>
      </w:r>
      <w:r>
        <w:t>⇔</w:t>
      </w:r>
      <w:r>
        <w:t>x</w:t>
      </w:r>
      <w:r>
        <w:t>=</w:t>
      </w:r>
      <w:r>
        <w:t>1</w:t>
      </w:r>
      <w:r>
        <w:t>2</w:t>
      </w:r>
      <w:r>
        <w:t>log</w:t>
      </w:r>
      <w:r>
        <w:t>15</w:t>
      </w:r>
      <w:r>
        <w:t>2 .  10^(2x)=30⇔10^(2x)=15⇔2x=log15⇔x=(1)/(2)log15</w:t>
      </w:r>
      <w:r>
        <w:t>;</w:t>
      </w:r>
      <w:r>
        <w:br/>
      </w:r>
      <w:r>
        <w:t xml:space="preserve">c) </w:t>
      </w:r>
      <w:r>
        <w:t>4</w:t>
      </w:r>
      <w:r>
        <w:t>2</w:t>
      </w:r>
      <w:r>
        <w:t>x</w:t>
      </w:r>
      <w:r>
        <w:t>=</w:t>
      </w:r>
      <w:r>
        <w:t>8</w:t>
      </w:r>
      <w:r>
        <w:t>2</w:t>
      </w:r>
      <w:r>
        <w:t>x</w:t>
      </w:r>
      <w:r>
        <w:t>−</w:t>
      </w:r>
      <w:r>
        <w:t>1</w:t>
      </w:r>
      <w:r>
        <w:t>⇔</w:t>
      </w:r>
      <w:r>
        <w:t>2</w:t>
      </w:r>
      <w:r>
        <w:t>2</w:t>
      </w:r>
      <w:r>
        <w:t>.</w:t>
      </w:r>
      <w:r>
        <w:t>2</w:t>
      </w:r>
      <w:r>
        <w:t>x</w:t>
      </w:r>
      <w:r>
        <w:t>=</w:t>
      </w:r>
      <w:r>
        <w:t>2</w:t>
      </w:r>
      <w:r>
        <w:t>3</w:t>
      </w:r>
      <w:r>
        <w:t>(</w:t>
      </w:r>
      <w:r>
        <w:t>2</w:t>
      </w:r>
      <w:r>
        <w:t>x</w:t>
      </w:r>
      <w:r>
        <w:t>−</w:t>
      </w:r>
      <w:r>
        <w:t>1</w:t>
      </w:r>
      <w:r>
        <w:t>)</w:t>
      </w:r>
      <w:r>
        <w:t>⇔</w:t>
      </w:r>
      <w:r>
        <w:t>2</w:t>
      </w:r>
      <w:r>
        <w:t>4</w:t>
      </w:r>
      <w:r>
        <w:t>x</w:t>
      </w:r>
      <w:r>
        <w:t>=</w:t>
      </w:r>
      <w:r>
        <w:t>2</w:t>
      </w:r>
      <w:r>
        <w:t>6</w:t>
      </w:r>
      <w:r>
        <w:t>x</w:t>
      </w:r>
      <w:r>
        <w:t>−</w:t>
      </w:r>
      <w:r>
        <w:t>3</w:t>
      </w:r>
      <w:r>
        <w:t>4^(2x)=8^(2x−1)⇔2^(2 . 2x)=2^(32x−1)⇔2^(4x)=2^(6x−3)</w:t>
      </w:r>
      <w:r>
        <w:br/>
      </w:r>
      <w:r>
        <w:t>⇔</w:t>
      </w:r>
      <w:r>
        <w:t>4</w:t>
      </w:r>
      <w:r>
        <w:t>x</w:t>
      </w:r>
      <w:r>
        <w:t>=</w:t>
      </w:r>
      <w:r>
        <w:t>6</w:t>
      </w:r>
      <w:r>
        <w:t>x</w:t>
      </w:r>
      <w:r>
        <w:t>−</w:t>
      </w:r>
      <w:r>
        <w:t>3</w:t>
      </w:r>
      <w:r>
        <w:t>⇔</w:t>
      </w:r>
      <w:r>
        <w:t>2</w:t>
      </w:r>
      <w:r>
        <w:t>x</w:t>
      </w:r>
      <w:r>
        <w:t>=</w:t>
      </w:r>
      <w:r>
        <w:t>3</w:t>
      </w:r>
      <w:r>
        <w:t>⇔</w:t>
      </w:r>
      <w:r>
        <w:t>x</w:t>
      </w:r>
      <w:r>
        <w:t>=</w:t>
      </w:r>
      <w:r>
        <w:t>3</w:t>
      </w:r>
      <w:r>
        <w:t>2</w:t>
      </w:r>
      <w:r>
        <w:t>⇔4x=6x−3⇔2x=3⇔x=(3)/(2)</w:t>
      </w:r>
      <w:r>
        <w:t>.</w:t>
      </w:r>
      <w:r>
        <w:br/>
      </w:r>
      <w:r>
        <w:br/>
      </w:r>
      <w:r>
        <w:rPr>
          <w:b/>
        </w:rPr>
        <w:t>Vận dụng 1 trang 28 Toán 11 Tập 2</w:t>
      </w:r>
      <w:r>
        <w:t xml:space="preserve">: </w:t>
      </w:r>
      <w:r>
        <w:t>Công thức tính khối lượng còn lại của một chất phóng xạ từ khối lượng ban đầu M</w:t>
      </w:r>
      <w:r>
        <w:rPr>
          <w:vertAlign w:val="subscript"/>
        </w:rPr>
        <w:t>0</w:t>
      </w:r>
      <w:r>
        <w:t xml:space="preserve"> là </w:t>
      </w:r>
      <w:r>
        <w:t>M</w:t>
      </w:r>
      <w:r>
        <w:t>(</w:t>
      </w:r>
      <w:r>
        <w:t>t</w:t>
      </w:r>
      <w:r>
        <w:t>)</w:t>
      </w:r>
      <w:r>
        <w:t>=</w:t>
      </w:r>
      <w:r>
        <w:t>M</w:t>
      </w:r>
      <w:r>
        <w:t>0</w:t>
      </w:r>
      <w:r>
        <w:t>(</w:t>
      </w:r>
      <w:r>
        <w:t>1</w:t>
      </w:r>
      <w:r>
        <w:t>2</w:t>
      </w:r>
      <w:r>
        <w:t>)</w:t>
      </w:r>
      <w:r>
        <w:t>t</w:t>
      </w:r>
      <w:r>
        <w:t>T</w:t>
      </w:r>
      <w:r>
        <w:t>Mt=M_(0)(1)/(2)^((t)/(T))</w:t>
      </w:r>
      <w:r>
        <w:t>, trong đó t là thời gian tính từ thời điểm ban đầu và T là chu kỳ bán rã của chất. Đồng vị plutonium-234 có chu kỳ bán rã là 9 giờ.</w:t>
      </w:r>
      <w:r>
        <w:br/>
      </w:r>
      <w:r>
        <w:t>(</w:t>
      </w:r>
      <w:r>
        <w:rPr>
          <w:i/>
        </w:rPr>
        <w:t xml:space="preserve">Nguồn: </w:t>
      </w:r>
      <w:r>
        <w:t>https://pubchem.ncbi.nlm.nih.gov/elemene/Plutonium#section=Atomic-</w:t>
      </w:r>
      <w:r>
        <w:br/>
      </w:r>
      <w:r>
        <w:t>Mass-Half-Life-and-Decay)</w:t>
      </w:r>
      <w:r>
        <w:br/>
      </w:r>
      <w:r>
        <w:t>Từ khối lượng ban đầu 200 g, sau bao lâu thì khối lượng plutonium-234 còn lại là:</w:t>
      </w:r>
      <w:r>
        <w:br/>
      </w:r>
      <w:r>
        <w:t>a) 100 g? b) 50 g? c) 20 g?</w:t>
      </w:r>
      <w:r>
        <w:br/>
      </w:r>
      <w:r>
        <w:rPr>
          <w:b/>
        </w:rPr>
        <w:t>Lời giải:</w:t>
      </w:r>
      <w:r>
        <w:br/>
      </w:r>
      <w:r>
        <w:t>a) Với M</w:t>
      </w:r>
      <w:r>
        <w:rPr>
          <w:vertAlign w:val="subscript"/>
        </w:rPr>
        <w:t>0</w:t>
      </w:r>
      <w:r>
        <w:t xml:space="preserve"> = 200, T = 9 , M(t) = 100, ta có:</w:t>
      </w:r>
      <w:r>
        <w:br/>
      </w:r>
      <w:r>
        <w:t>100</w:t>
      </w:r>
      <w:r>
        <w:t>=</w:t>
      </w:r>
      <w:r>
        <w:t>200</w:t>
      </w:r>
      <w:r>
        <w:t>(</w:t>
      </w:r>
      <w:r>
        <w:t>1</w:t>
      </w:r>
      <w:r>
        <w:t>2</w:t>
      </w:r>
      <w:r>
        <w:t>)</w:t>
      </w:r>
      <w:r>
        <w:t>t</w:t>
      </w:r>
      <w:r>
        <w:t>9</w:t>
      </w:r>
      <w:r>
        <w:t>⇔</w:t>
      </w:r>
      <w:r>
        <w:t>(</w:t>
      </w:r>
      <w:r>
        <w:t>1</w:t>
      </w:r>
      <w:r>
        <w:t>2</w:t>
      </w:r>
      <w:r>
        <w:t>)</w:t>
      </w:r>
      <w:r>
        <w:t>t</w:t>
      </w:r>
      <w:r>
        <w:t>9</w:t>
      </w:r>
      <w:r>
        <w:t>=</w:t>
      </w:r>
      <w:r>
        <w:t>1</w:t>
      </w:r>
      <w:r>
        <w:t>2</w:t>
      </w:r>
      <w:r>
        <w:t>⇔</w:t>
      </w:r>
      <w:r>
        <w:t>t</w:t>
      </w:r>
      <w:r>
        <w:t>9</w:t>
      </w:r>
      <w:r>
        <w:t>=</w:t>
      </w:r>
      <w:r>
        <w:t>1</w:t>
      </w:r>
      <w:r>
        <w:t>⇔</w:t>
      </w:r>
      <w:r>
        <w:t>t</w:t>
      </w:r>
      <w:r>
        <w:t>=</w:t>
      </w:r>
      <w:r>
        <w:t>9</w:t>
      </w:r>
      <w:r>
        <w:t>100=200(1)/(2)^((t)/(9))⇔(1)/(2)^((t)/(9))=(1)/(2)⇔(t)/(9)=1⇔t=9</w:t>
      </w:r>
      <w:r>
        <w:t>.</w:t>
      </w:r>
      <w:r>
        <w:br/>
      </w:r>
      <w:r>
        <w:t>Vậy sau 9 giờ thì khối lượng plutonium-234 ban đầu 200 g còn lại là 100 g.</w:t>
      </w:r>
      <w:r>
        <w:br/>
      </w:r>
      <w:r>
        <w:t>b) Với M</w:t>
      </w:r>
      <w:r>
        <w:rPr>
          <w:vertAlign w:val="subscript"/>
        </w:rPr>
        <w:t>0</w:t>
      </w:r>
      <w:r>
        <w:t xml:space="preserve"> = 200, T = 9 , M(t) = 50, ta có:</w:t>
      </w:r>
      <w:r>
        <w:br/>
      </w:r>
      <w:r>
        <w:t>50</w:t>
      </w:r>
      <w:r>
        <w:t>=</w:t>
      </w:r>
      <w:r>
        <w:t>200</w:t>
      </w:r>
      <w:r>
        <w:t>(</w:t>
      </w:r>
      <w:r>
        <w:t>1</w:t>
      </w:r>
      <w:r>
        <w:t>2</w:t>
      </w:r>
      <w:r>
        <w:t>)</w:t>
      </w:r>
      <w:r>
        <w:t>t</w:t>
      </w:r>
      <w:r>
        <w:t>9</w:t>
      </w:r>
      <w:r>
        <w:t>⇔</w:t>
      </w:r>
      <w:r>
        <w:t>(</w:t>
      </w:r>
      <w:r>
        <w:t>1</w:t>
      </w:r>
      <w:r>
        <w:t>2</w:t>
      </w:r>
      <w:r>
        <w:t>)</w:t>
      </w:r>
      <w:r>
        <w:t>t</w:t>
      </w:r>
      <w:r>
        <w:t>9</w:t>
      </w:r>
      <w:r>
        <w:t>=</w:t>
      </w:r>
      <w:r>
        <w:t>1</w:t>
      </w:r>
      <w:r>
        <w:t>4</w:t>
      </w:r>
      <w:r>
        <w:t>50=200(1)/(2)^((t)/(9))⇔(1)/(2)^((t)/(9))=(1)/(4)</w:t>
      </w:r>
      <w:r>
        <w:br/>
      </w:r>
      <w:r>
        <w:t>⇔</w:t>
      </w:r>
      <w:r>
        <w:t>(</w:t>
      </w:r>
      <w:r>
        <w:t>1</w:t>
      </w:r>
      <w:r>
        <w:t>2</w:t>
      </w:r>
      <w:r>
        <w:t>)</w:t>
      </w:r>
      <w:r>
        <w:t>t</w:t>
      </w:r>
      <w:r>
        <w:t>9</w:t>
      </w:r>
      <w:r>
        <w:t>=</w:t>
      </w:r>
      <w:r>
        <w:t>(</w:t>
      </w:r>
      <w:r>
        <w:t>1</w:t>
      </w:r>
      <w:r>
        <w:t>2</w:t>
      </w:r>
      <w:r>
        <w:t>)</w:t>
      </w:r>
      <w:r>
        <w:t>2</w:t>
      </w:r>
      <w:r>
        <w:t>⇔</w:t>
      </w:r>
      <w:r>
        <w:t>t</w:t>
      </w:r>
      <w:r>
        <w:t>9</w:t>
      </w:r>
      <w:r>
        <w:t>=</w:t>
      </w:r>
      <w:r>
        <w:t>2</w:t>
      </w:r>
      <w:r>
        <w:t>⇔</w:t>
      </w:r>
      <w:r>
        <w:t>t</w:t>
      </w:r>
      <w:r>
        <w:t>=</w:t>
      </w:r>
      <w:r>
        <w:t>18</w:t>
      </w:r>
      <w:r>
        <w:t>⇔(1)/(2)^((t)/(9))=(1)/(2)^(2)⇔(t)/(9)=2⇔t=18</w:t>
      </w:r>
      <w:r>
        <w:br/>
      </w:r>
      <w:r>
        <w:t>Vậy sau 18 giờ thì khối lượng plutonium-234 ban đầu 200 g còn lại là 50 g.</w:t>
      </w:r>
      <w:r>
        <w:br/>
      </w:r>
      <w:r>
        <w:t>c) Với M</w:t>
      </w:r>
      <w:r>
        <w:rPr>
          <w:vertAlign w:val="subscript"/>
        </w:rPr>
        <w:t>0</w:t>
      </w:r>
      <w:r>
        <w:t xml:space="preserve"> = 200, T = 9 , M(t) = 20, ta có:</w:t>
      </w:r>
      <w:r>
        <w:br/>
      </w:r>
      <w:r>
        <w:t>20</w:t>
      </w:r>
      <w:r>
        <w:t>=</w:t>
      </w:r>
      <w:r>
        <w:t>200</w:t>
      </w:r>
      <w:r>
        <w:t>(</w:t>
      </w:r>
      <w:r>
        <w:t>1</w:t>
      </w:r>
      <w:r>
        <w:t>2</w:t>
      </w:r>
      <w:r>
        <w:t>)</w:t>
      </w:r>
      <w:r>
        <w:t>t</w:t>
      </w:r>
      <w:r>
        <w:t>9</w:t>
      </w:r>
      <w:r>
        <w:t>⇔</w:t>
      </w:r>
      <w:r>
        <w:t>(</w:t>
      </w:r>
      <w:r>
        <w:t>1</w:t>
      </w:r>
      <w:r>
        <w:t>2</w:t>
      </w:r>
      <w:r>
        <w:t>)</w:t>
      </w:r>
      <w:r>
        <w:t>t</w:t>
      </w:r>
      <w:r>
        <w:t>9</w:t>
      </w:r>
      <w:r>
        <w:t>=</w:t>
      </w:r>
      <w:r>
        <w:t>1</w:t>
      </w:r>
      <w:r>
        <w:t>10</w:t>
      </w:r>
      <w:r>
        <w:t>⇔</w:t>
      </w:r>
      <w:r>
        <w:t>t</w:t>
      </w:r>
      <w:r>
        <w:t>9</w:t>
      </w:r>
      <w:r>
        <w:t>=</w:t>
      </w:r>
      <w:r>
        <w:t>log</w:t>
      </w:r>
      <w:r>
        <w:t>1</w:t>
      </w:r>
      <w:r>
        <w:t>2</w:t>
      </w:r>
      <w:r>
        <w:t>1</w:t>
      </w:r>
      <w:r>
        <w:t>10</w:t>
      </w:r>
      <w:r>
        <w:t>20=200(1)/(2)^((t)/(9))⇔(1)/(2)^((t)/(9))=(1)/(10)⇔(t)/(9)=log_((1)/(2))(1)/(10)</w:t>
      </w:r>
      <w:r>
        <w:br/>
      </w:r>
      <w:r>
        <w:t>⇔</w:t>
      </w:r>
      <w:r>
        <w:t>t</w:t>
      </w:r>
      <w:r>
        <w:t>9</w:t>
      </w:r>
      <w:r>
        <w:t>=</w:t>
      </w:r>
      <w:r>
        <w:t>log</w:t>
      </w:r>
      <w:r>
        <w:t>2</w:t>
      </w:r>
      <w:r>
        <w:t>10</w:t>
      </w:r>
      <w:r>
        <w:t>⇔</w:t>
      </w:r>
      <w:r>
        <w:t>t</w:t>
      </w:r>
      <w:r>
        <w:t>=</w:t>
      </w:r>
      <w:r>
        <w:t>9</w:t>
      </w:r>
      <w:r>
        <w:t>log</w:t>
      </w:r>
      <w:r>
        <w:t>2</w:t>
      </w:r>
      <w:r>
        <w:t>10</w:t>
      </w:r>
      <w:r>
        <w:t>≈</w:t>
      </w:r>
      <w:r>
        <w:t>29,9</w:t>
      </w:r>
      <w:r>
        <w:t>⇔(t)/(9)=log_(2)10⇔t=9log_(2)10≈29,9</w:t>
      </w:r>
      <w:r>
        <w:t>.</w:t>
      </w:r>
      <w:r>
        <w:br/>
      </w:r>
      <w:r>
        <w:t>Vậy sau khoảng 29,9 giờ thì khối lượng plutonium-234 ban đầu 200 g còn lại là 20 g.</w:t>
      </w:r>
      <w:r>
        <w:br/>
      </w:r>
      <w:r>
        <w:rPr>
          <w:b/>
        </w:rPr>
        <w:t>2. Phương trình lôgarit</w:t>
      </w:r>
      <w:r>
        <w:br/>
      </w:r>
      <w:r>
        <w:br/>
      </w:r>
      <w:r>
        <w:rPr>
          <w:b/>
        </w:rPr>
        <w:t>Hoạt động khám phá 3 trang 28 Toán 11 Tập 2</w:t>
      </w:r>
      <w:r>
        <w:t>:</w:t>
      </w:r>
      <w:r>
        <w:t xml:space="preserve"> Nhắc lại rằng, độ pH của một dung dịch tính theo công thức pH = −log x, trong đó x là nồng độ ion H</w:t>
      </w:r>
      <w:r>
        <w:rPr>
          <w:vertAlign w:val="superscript"/>
        </w:rPr>
        <w:t>+</w:t>
      </w:r>
      <w:r>
        <w:t xml:space="preserve"> tính bằng mol/L.</w:t>
      </w:r>
      <w:r>
        <w:br/>
      </w:r>
      <w:r>
        <w:t>Biết sữa có độ pH là 6,5. Nồng độ H</w:t>
      </w:r>
      <w:r>
        <w:rPr>
          <w:vertAlign w:val="superscript"/>
        </w:rPr>
        <w:t>+</w:t>
      </w:r>
      <w:r>
        <w:t xml:space="preserve"> của sữa bằng bao nhiêu?</w:t>
      </w:r>
      <w:r>
        <w:br/>
      </w:r>
      <w:r>
        <w:rPr>
          <w:b/>
        </w:rPr>
        <w:t>Lời giải:</w:t>
      </w:r>
      <w:r>
        <w:br/>
      </w:r>
      <w:r>
        <w:t>Ta có pH = −log x ⇔ 6,5 = −log x</w:t>
      </w:r>
      <w:r>
        <w:br/>
      </w:r>
      <w:r>
        <w:t>⇔ log x = −6,5 ⇔ x = 10</w:t>
      </w:r>
      <w:r>
        <w:rPr>
          <w:vertAlign w:val="superscript"/>
        </w:rPr>
        <w:t>−6,5</w:t>
      </w:r>
      <w:r>
        <w:t xml:space="preserve"> ≈ 3,16.10</w:t>
      </w:r>
      <w:r>
        <w:rPr>
          <w:vertAlign w:val="superscript"/>
        </w:rPr>
        <w:t>−7</w:t>
      </w:r>
      <w:r>
        <w:t>.</w:t>
      </w:r>
      <w:r>
        <w:br/>
      </w:r>
      <w:r>
        <w:t>Vậy nồng độ H</w:t>
      </w:r>
      <w:r>
        <w:rPr>
          <w:vertAlign w:val="superscript"/>
        </w:rPr>
        <w:t>+</w:t>
      </w:r>
      <w:r>
        <w:t xml:space="preserve"> của sữa bằng 3,16.10</w:t>
      </w:r>
      <w:r>
        <w:rPr>
          <w:vertAlign w:val="superscript"/>
        </w:rPr>
        <w:t>−7</w:t>
      </w:r>
      <w:r>
        <w:t xml:space="preserve"> mol/L.</w:t>
      </w:r>
      <w:r>
        <w:br/>
      </w:r>
      <w:r>
        <w:rPr>
          <w:b/>
        </w:rPr>
        <w:t>Giải Toán 11 trang 29 Tập 2</w:t>
      </w:r>
      <w:r>
        <w:br/>
      </w:r>
      <w:r>
        <w:rPr>
          <w:b/>
        </w:rPr>
        <w:t>Hoạt động khám phá 4 trang 29 Toán 11 Tập 2</w:t>
      </w:r>
      <w:r>
        <w:t>:</w:t>
      </w:r>
      <w:r>
        <w:t xml:space="preserve"> Cho đồ thị của hàm số y = log</w:t>
      </w:r>
      <w:r>
        <w:rPr>
          <w:vertAlign w:val="subscript"/>
        </w:rPr>
        <w:t xml:space="preserve">a </w:t>
      </w:r>
      <w:r>
        <w:t xml:space="preserve">x (a &gt; 0, a ≠ 1) và y = b như Hình 3a (với a &gt; 1) hay Hình 3b (với 0 &lt; a &lt; 1). Từ đây hãy nhận xét về số nghiệm và công thức nghiệm của phương trình </w:t>
      </w:r>
      <w:r>
        <w:t>log</w:t>
      </w:r>
      <w:r>
        <w:t>a</w:t>
      </w:r>
      <w:r>
        <w:t>x</w:t>
      </w:r>
      <w:r>
        <w:t>=</w:t>
      </w:r>
      <w:r>
        <w:t>b</w:t>
      </w:r>
      <w:r>
        <w:t>log_(a)x=b</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c278d2f8af6a41448689f7954d13b739.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Đồ thị của hai hàm số y=log</w:t>
      </w:r>
      <w:r>
        <w:rPr>
          <w:vertAlign w:val="subscript"/>
        </w:rPr>
        <w:t>a</w:t>
      </w:r>
      <w:r>
        <w:t>x và y=b luôn cắt nhau tại một điểm duy nhất.</w:t>
      </w:r>
      <w:r>
        <w:br/>
      </w:r>
      <w:r>
        <w:t>Khi đó, phương trình log</w:t>
      </w:r>
      <w:r>
        <w:rPr>
          <w:vertAlign w:val="subscript"/>
        </w:rPr>
        <w:t>a</w:t>
      </w:r>
      <w:r>
        <w:t>x=b có nghiệm duy nhất x=a</w:t>
      </w:r>
      <w:r>
        <w:rPr>
          <w:vertAlign w:val="superscript"/>
        </w:rPr>
        <w:t>b</w:t>
      </w:r>
      <w:r>
        <w:t>.</w:t>
      </w:r>
      <w:r>
        <w:br/>
      </w:r>
      <w:r>
        <w:rPr>
          <w:b/>
        </w:rPr>
        <w:t>Giải Toán 11 trang 30 Tập 2</w:t>
      </w:r>
      <w:r>
        <w:br/>
      </w:r>
      <w:r>
        <w:rPr>
          <w:b/>
        </w:rPr>
        <w:t>Thực hành 2 trang 30 Toán 11 Tập 2</w:t>
      </w:r>
      <w:r>
        <w:t xml:space="preserve">: </w:t>
      </w:r>
      <w:r>
        <w:t>Giải phương trình sau:</w:t>
      </w:r>
      <w:r>
        <w:br/>
      </w:r>
      <w:r>
        <w:t xml:space="preserve">a) </w:t>
      </w:r>
      <w:r>
        <w:t>log</w:t>
      </w:r>
      <w:r>
        <w:t>1</w:t>
      </w:r>
      <w:r>
        <w:t>2</w:t>
      </w:r>
      <w:r>
        <w:t>(</w:t>
      </w:r>
      <w:r>
        <w:t>x</w:t>
      </w:r>
      <w:r>
        <w:t>−</w:t>
      </w:r>
      <w:r>
        <w:t>2</w:t>
      </w:r>
      <w:r>
        <w:t>)</w:t>
      </w:r>
      <w:r>
        <w:t>=</w:t>
      </w:r>
      <w:r>
        <w:t>−</w:t>
      </w:r>
      <w:r>
        <w:t>2</w:t>
      </w:r>
      <w:r>
        <w:t>log_((1)/(2))x−2=−2</w:t>
      </w:r>
      <w:r>
        <w:t>;</w:t>
      </w:r>
      <w:r>
        <w:br/>
      </w:r>
      <w:r>
        <w:t xml:space="preserve">b) </w:t>
      </w:r>
      <w:r>
        <w:t>log</w:t>
      </w:r>
      <w:r>
        <w:t>2</w:t>
      </w:r>
      <w:r>
        <w:t>(</w:t>
      </w:r>
      <w:r>
        <w:t>x</w:t>
      </w:r>
      <w:r>
        <w:t>+</w:t>
      </w:r>
      <w:r>
        <w:t>6</w:t>
      </w:r>
      <w:r>
        <w:t>)</w:t>
      </w:r>
      <w:r>
        <w:t>=</w:t>
      </w:r>
      <w:r>
        <w:t>log</w:t>
      </w:r>
      <w:r>
        <w:t>2</w:t>
      </w:r>
      <w:r>
        <w:t>(</w:t>
      </w:r>
      <w:r>
        <w:t>x</w:t>
      </w:r>
      <w:r>
        <w:t>+</w:t>
      </w:r>
      <w:r>
        <w:t>1</w:t>
      </w:r>
      <w:r>
        <w:t>)</w:t>
      </w:r>
      <w:r>
        <w:t>+</w:t>
      </w:r>
      <w:r>
        <w:t>1</w:t>
      </w:r>
      <w:r>
        <w:t>log_(2)x+6=log_(2)x+1+1</w:t>
      </w:r>
      <w:r>
        <w:t>.</w:t>
      </w:r>
      <w:r>
        <w:br/>
      </w:r>
      <w:r>
        <w:rPr>
          <w:b/>
        </w:rPr>
        <w:t>Lời giải:</w:t>
      </w:r>
      <w:r>
        <w:br/>
      </w:r>
      <w:r>
        <w:t xml:space="preserve">a) </w:t>
      </w:r>
      <w:r>
        <w:t>log</w:t>
      </w:r>
      <w:r>
        <w:t>1</w:t>
      </w:r>
      <w:r>
        <w:t>2</w:t>
      </w:r>
      <w:r>
        <w:t>(</w:t>
      </w:r>
      <w:r>
        <w:t>x</w:t>
      </w:r>
      <w:r>
        <w:t>−</w:t>
      </w:r>
      <w:r>
        <w:t>2</w:t>
      </w:r>
      <w:r>
        <w:t>)</w:t>
      </w:r>
      <w:r>
        <w:t>=</w:t>
      </w:r>
      <w:r>
        <w:t>−</w:t>
      </w:r>
      <w:r>
        <w:t>2</w:t>
      </w:r>
      <w:r>
        <w:t>log_((1)/(2))x−2=−2</w:t>
      </w:r>
      <w:r>
        <w:br/>
      </w:r>
      <w:r>
        <w:t>Điều kiện x – 2 &gt; 0 ⇔ x &gt; 2.</w:t>
      </w:r>
      <w:r>
        <w:br/>
      </w:r>
      <w:r>
        <w:t xml:space="preserve">Khi đó </w:t>
      </w:r>
      <w:r>
        <w:t>log</w:t>
      </w:r>
      <w:r>
        <w:t>1</w:t>
      </w:r>
      <w:r>
        <w:t>2</w:t>
      </w:r>
      <w:r>
        <w:t>(</w:t>
      </w:r>
      <w:r>
        <w:t>x</w:t>
      </w:r>
      <w:r>
        <w:t>−</w:t>
      </w:r>
      <w:r>
        <w:t>2</w:t>
      </w:r>
      <w:r>
        <w:t>)</w:t>
      </w:r>
      <w:r>
        <w:t>=</w:t>
      </w:r>
      <w:r>
        <w:t>−</w:t>
      </w:r>
      <w:r>
        <w:t>2</w:t>
      </w:r>
      <w:r>
        <w:t>⇔</w:t>
      </w:r>
      <w:r>
        <w:t>x</w:t>
      </w:r>
      <w:r>
        <w:t>−</w:t>
      </w:r>
      <w:r>
        <w:t>2</w:t>
      </w:r>
      <w:r>
        <w:t>=</w:t>
      </w:r>
      <w:r>
        <w:t>(</w:t>
      </w:r>
      <w:r>
        <w:t>1</w:t>
      </w:r>
      <w:r>
        <w:t>2</w:t>
      </w:r>
      <w:r>
        <w:t>)</w:t>
      </w:r>
      <w:r>
        <w:t>−</w:t>
      </w:r>
      <w:r>
        <w:t>2</w:t>
      </w:r>
      <w:r>
        <w:t>log_((1)/(2))x−2=−2⇔x−2=(1)/(2)^(−2)</w:t>
      </w:r>
      <w:r>
        <w:br/>
      </w:r>
      <w:r>
        <w:t>⇔</w:t>
      </w:r>
      <w:r>
        <w:t>x</w:t>
      </w:r>
      <w:r>
        <w:t>−</w:t>
      </w:r>
      <w:r>
        <w:t>2</w:t>
      </w:r>
      <w:r>
        <w:t>=</w:t>
      </w:r>
      <w:r>
        <w:t>(</w:t>
      </w:r>
      <w:r>
        <w:t>1</w:t>
      </w:r>
      <w:r>
        <w:t>2</w:t>
      </w:r>
      <w:r>
        <w:t>)</w:t>
      </w:r>
      <w:r>
        <w:t>−</w:t>
      </w:r>
      <w:r>
        <w:t>2</w:t>
      </w:r>
      <w:r>
        <w:t>=</w:t>
      </w:r>
      <w:r>
        <w:t>4</w:t>
      </w:r>
      <w:r>
        <w:t>⇔</w:t>
      </w:r>
      <w:r>
        <w:t>x</w:t>
      </w:r>
      <w:r>
        <w:t>=</w:t>
      </w:r>
      <w:r>
        <w:t>2</w:t>
      </w:r>
      <w:r>
        <w:t>+</w:t>
      </w:r>
      <w:r>
        <w:t>4</w:t>
      </w:r>
      <w:r>
        <w:t>=</w:t>
      </w:r>
      <w:r>
        <w:t>6</w:t>
      </w:r>
      <w:r>
        <w:t>⇔x−2=(1)/(2)^(−2)=4⇔x=2+4=6</w:t>
      </w:r>
      <w:r>
        <w:t xml:space="preserve"> (TM)</w:t>
      </w:r>
      <w:r>
        <w:br/>
      </w:r>
      <w:r>
        <w:t>Vậy phương trình đã cho có nghiệm là x = 6.</w:t>
      </w:r>
      <w:r>
        <w:br/>
      </w:r>
      <w:r>
        <w:t xml:space="preserve">b) </w:t>
      </w:r>
      <w:r>
        <w:t>log</w:t>
      </w:r>
      <w:r>
        <w:t>2</w:t>
      </w:r>
      <w:r>
        <w:t>(</w:t>
      </w:r>
      <w:r>
        <w:t>x</w:t>
      </w:r>
      <w:r>
        <w:t>+</w:t>
      </w:r>
      <w:r>
        <w:t>6</w:t>
      </w:r>
      <w:r>
        <w:t>)</w:t>
      </w:r>
      <w:r>
        <w:t>=</w:t>
      </w:r>
      <w:r>
        <w:t>log</w:t>
      </w:r>
      <w:r>
        <w:t>2</w:t>
      </w:r>
      <w:r>
        <w:t>(</w:t>
      </w:r>
      <w:r>
        <w:t>x</w:t>
      </w:r>
      <w:r>
        <w:t>+</w:t>
      </w:r>
      <w:r>
        <w:t>1</w:t>
      </w:r>
      <w:r>
        <w:t>)</w:t>
      </w:r>
      <w:r>
        <w:t>+</w:t>
      </w:r>
      <w:r>
        <w:t>1</w:t>
      </w:r>
      <w:r>
        <w:t>log_(2)x+6=log_(2)x+1+1</w:t>
      </w:r>
      <w:r>
        <w:t>.</w:t>
      </w:r>
      <w:r>
        <w:br/>
      </w:r>
      <w:r>
        <w:t xml:space="preserve">Điều kiện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135f5cca0714bd68a1dd8ae64f289e9.jpg"/>
                    <pic:cNvPicPr/>
                  </pic:nvPicPr>
                  <pic:blipFill>
                    <a:blip r:embed="rId13"/>
                    <a:stretch>
                      <a:fillRect/>
                    </a:stretch>
                  </pic:blipFill>
                  <pic:spPr>
                    <a:xfrm>
                      <a:off x="0" y="0"/>
                      <a:ext cx="1905000" cy="1905000"/>
                    </a:xfrm>
                    <a:prstGeom prst="rect"/>
                  </pic:spPr>
                </pic:pic>
              </a:graphicData>
            </a:graphic>
          </wp:inline>
        </w:drawing>
      </w:r>
      <w:r>
        <w:br/>
      </w:r>
      <w:r>
        <w:t xml:space="preserve">Khi đó </w:t>
      </w:r>
      <w:r>
        <w:t>log</w:t>
      </w:r>
      <w:r>
        <w:t>2</w:t>
      </w:r>
      <w:r>
        <w:t>(</w:t>
      </w:r>
      <w:r>
        <w:t>x</w:t>
      </w:r>
      <w:r>
        <w:t>+</w:t>
      </w:r>
      <w:r>
        <w:t>6</w:t>
      </w:r>
      <w:r>
        <w:t>)</w:t>
      </w:r>
      <w:r>
        <w:t>=</w:t>
      </w:r>
      <w:r>
        <w:t>log</w:t>
      </w:r>
      <w:r>
        <w:t>2</w:t>
      </w:r>
      <w:r>
        <w:t>(</w:t>
      </w:r>
      <w:r>
        <w:t>x</w:t>
      </w:r>
      <w:r>
        <w:t>+</w:t>
      </w:r>
      <w:r>
        <w:t>1</w:t>
      </w:r>
      <w:r>
        <w:t>)</w:t>
      </w:r>
      <w:r>
        <w:t>+</w:t>
      </w:r>
      <w:r>
        <w:t>1</w:t>
      </w:r>
      <w:r>
        <w:t>log_(2)x+6=log_(2)x+1+1</w:t>
      </w:r>
      <w:r>
        <w:br/>
      </w:r>
      <w:r>
        <w:t>⇔</w:t>
      </w:r>
      <w:r>
        <w:t>log</w:t>
      </w:r>
      <w:r>
        <w:t>2</w:t>
      </w:r>
      <w:r>
        <w:t>(</w:t>
      </w:r>
      <w:r>
        <w:t>x</w:t>
      </w:r>
      <w:r>
        <w:t>+</w:t>
      </w:r>
      <w:r>
        <w:t>6</w:t>
      </w:r>
      <w:r>
        <w:t>)</w:t>
      </w:r>
      <w:r>
        <w:t>−</w:t>
      </w:r>
      <w:r>
        <w:t>log</w:t>
      </w:r>
      <w:r>
        <w:t>2</w:t>
      </w:r>
      <w:r>
        <w:t>(</w:t>
      </w:r>
      <w:r>
        <w:t>x</w:t>
      </w:r>
      <w:r>
        <w:t>+</w:t>
      </w:r>
      <w:r>
        <w:t>1</w:t>
      </w:r>
      <w:r>
        <w:t>)</w:t>
      </w:r>
      <w:r>
        <w:t>=</w:t>
      </w:r>
      <w:r>
        <w:t>1</w:t>
      </w:r>
      <w:r>
        <w:t>⇔log_(2)x+6−log_(2)x+1=1</w:t>
      </w:r>
      <w:r>
        <w:t>⇔</w:t>
      </w:r>
      <w:r>
        <w:t>log</w:t>
      </w:r>
      <w:r>
        <w:t>2</w:t>
      </w:r>
      <w:r>
        <w:t>(</w:t>
      </w:r>
      <w:r>
        <w:t>x</w:t>
      </w:r>
      <w:r>
        <w:t>+</w:t>
      </w:r>
      <w:r>
        <w:t>6</w:t>
      </w:r>
      <w:r>
        <w:t>x</w:t>
      </w:r>
      <w:r>
        <w:t>+</w:t>
      </w:r>
      <w:r>
        <w:t>1</w:t>
      </w:r>
      <w:r>
        <w:t>)</w:t>
      </w:r>
      <w:r>
        <w:t>=</w:t>
      </w:r>
      <w:r>
        <w:t>1</w:t>
      </w:r>
      <w:r>
        <w:t>⇔log_(2)(x+6)/(x+1)=1</w:t>
      </w:r>
      <w:r>
        <w:br/>
      </w:r>
      <w:r>
        <w:t>⇔</w:t>
      </w:r>
      <w:r>
        <w:t>x</w:t>
      </w:r>
      <w:r>
        <w:t>+</w:t>
      </w:r>
      <w:r>
        <w:t>6</w:t>
      </w:r>
      <w:r>
        <w:t>x</w:t>
      </w:r>
      <w:r>
        <w:t>+</w:t>
      </w:r>
      <w:r>
        <w:t>1</w:t>
      </w:r>
      <w:r>
        <w:t>=</w:t>
      </w:r>
      <w:r>
        <w:t>2</w:t>
      </w:r>
      <w:r>
        <w:t>⇔</w:t>
      </w:r>
      <w:r>
        <w:t>x</w:t>
      </w:r>
      <w:r>
        <w:t>+</w:t>
      </w:r>
      <w:r>
        <w:t>6</w:t>
      </w:r>
      <w:r>
        <w:t>=</w:t>
      </w:r>
      <w:r>
        <w:t>2</w:t>
      </w:r>
      <w:r>
        <w:t>(</w:t>
      </w:r>
      <w:r>
        <w:t>x</w:t>
      </w:r>
      <w:r>
        <w:t>+</w:t>
      </w:r>
      <w:r>
        <w:t>1</w:t>
      </w:r>
      <w:r>
        <w:t>)</w:t>
      </w:r>
      <w:r>
        <w:t>⇔(x+6)/(x+1)=2⇔x+6=2x+1</w:t>
      </w:r>
      <w:r>
        <w:br/>
      </w:r>
      <w:r>
        <w:t>⇔</w:t>
      </w:r>
      <w:r>
        <w:t>x</w:t>
      </w:r>
      <w:r>
        <w:t>+</w:t>
      </w:r>
      <w:r>
        <w:t>6</w:t>
      </w:r>
      <w:r>
        <w:t>=</w:t>
      </w:r>
      <w:r>
        <w:t>2</w:t>
      </w:r>
      <w:r>
        <w:t>x</w:t>
      </w:r>
      <w:r>
        <w:t>+</w:t>
      </w:r>
      <w:r>
        <w:t>2</w:t>
      </w:r>
      <w:r>
        <w:t>⇔</w:t>
      </w:r>
      <w:r>
        <w:t>x</w:t>
      </w:r>
      <w:r>
        <w:t>=</w:t>
      </w:r>
      <w:r>
        <w:t>4</w:t>
      </w:r>
      <w:r>
        <w:t>⇔x+6=2x+2⇔x=4</w:t>
      </w:r>
      <w:r>
        <w:t>(TM).</w:t>
      </w:r>
      <w:r>
        <w:br/>
      </w:r>
      <w:r>
        <w:t>Vậy phương trình đã cho có nghiệm là x = 4.</w:t>
      </w:r>
      <w:r>
        <w:br/>
      </w:r>
      <w:r>
        <w:rPr>
          <w:b/>
        </w:rPr>
        <w:t>3. Bất phương trình mũ</w:t>
      </w:r>
      <w:r>
        <w:br/>
      </w:r>
      <w:r>
        <w:br/>
      </w:r>
      <w:r>
        <w:rPr>
          <w:b/>
        </w:rPr>
        <w:t>Hoạt động khám phá 5 trang 30 Toán 11 Tập 2</w:t>
      </w:r>
      <w:r>
        <w:t xml:space="preserve">: </w:t>
      </w:r>
      <w:r>
        <w:t xml:space="preserve">Xét quần thể vi khuẩn </w:t>
      </w:r>
      <w:r>
        <w:rPr>
          <w:b/>
        </w:rPr>
        <w:t>ở</w:t>
      </w:r>
      <w:r>
        <w:rPr>
          <w:b/>
        </w:rPr>
        <w:t xml:space="preserve"> Hoạt động khám phá 1</w:t>
      </w:r>
      <w:r>
        <w:t>.</w:t>
      </w:r>
      <w:r>
        <w:br/>
      </w:r>
      <w:r>
        <w:t>a) Ở những thời điểm nào thì số lượng cá thể vi khuẩn vượt quá 50 000?</w:t>
      </w:r>
      <w:r>
        <w:br/>
      </w:r>
      <w:r>
        <w:t>b) Ở những thời điểm nào thì số lượng cá thể vi khuẩn vượt quá 50 000 nhưng chưa vượt quá 100 000?</w:t>
      </w:r>
      <w:r>
        <w:br/>
      </w:r>
      <w:r>
        <w:rPr>
          <w:b/>
        </w:rPr>
        <w:t>Lời giải:</w:t>
      </w:r>
      <w:r>
        <w:br/>
      </w:r>
      <w:r>
        <w:t>Do 10&gt;1nên hàm số P(t)=50.10</w:t>
      </w:r>
      <w:r>
        <w:rPr>
          <w:vertAlign w:val="superscript"/>
        </w:rPr>
        <w:t>kt</w:t>
      </w:r>
      <w:r>
        <w:t xml:space="preserve"> đồng biến trên ℝ.</w:t>
      </w:r>
      <w:r>
        <w:br/>
      </w:r>
      <w:r>
        <w:t>a) Tại thời điểm t=10 thì số lượng cá thể vi khuẩn bằng 50000.</w:t>
      </w:r>
      <w:r>
        <w:br/>
      </w:r>
      <w:r>
        <w:t>Vì hàm số đồng biến trên ℝ nên với t&gt;10 thì số lượng cá thể vi khuẩn vượt quá 50000.</w:t>
      </w:r>
      <w:r>
        <w:br/>
      </w:r>
      <w:r>
        <w:t>b) Thời gian để số lượng cá thể vi khuẩn đạt đến 100000 là:</w:t>
      </w:r>
      <w:r>
        <w:br/>
      </w:r>
      <w:r>
        <w:t>100000=50.10</w:t>
      </w:r>
      <w:r>
        <w:rPr>
          <w:vertAlign w:val="superscript"/>
        </w:rPr>
        <w:t>0,3t</w:t>
      </w:r>
      <w:r>
        <w:t>⇔10</w:t>
      </w:r>
      <w:r>
        <w:rPr>
          <w:vertAlign w:val="superscript"/>
        </w:rPr>
        <w:t>0,3t</w:t>
      </w:r>
      <w:r>
        <w:t>=2000</w:t>
      </w:r>
      <w:r>
        <w:br/>
      </w:r>
      <w:r>
        <w:t>⇔0,3t=log2000⇔t≈11 (giờ)</w:t>
      </w:r>
      <w:r>
        <w:br/>
      </w:r>
      <w:r>
        <w:t>•Tại thời điểm t=10 thì số lượng cá thể vi khuẩn bằng 50000.</w:t>
      </w:r>
      <w:r>
        <w:br/>
      </w:r>
      <w:r>
        <w:t>•Tại thời điểm t=11 thì số lượng cá thể vi khuẩn bằng 100000.</w:t>
      </w:r>
      <w:r>
        <w:br/>
      </w:r>
      <w:r>
        <w:t>Vì hàm số đồng biến trên ℝ nên với 10&lt;t&lt;11thì số lượng cá thể vi khuẩn vượt quá 50000 nhưng chưa vượt quá 100000.</w:t>
      </w:r>
      <w:r>
        <w:br/>
      </w:r>
      <w:r>
        <w:rPr>
          <w:b/>
        </w:rPr>
        <w:t>Giải Toán 11 trang 31 Tập 2</w:t>
      </w:r>
      <w:r>
        <w:br/>
      </w:r>
      <w:r>
        <w:rPr>
          <w:b/>
        </w:rPr>
        <w:t>Thực hành 3 trang 31 Toán 11 Tập 2</w:t>
      </w:r>
      <w:r>
        <w:t xml:space="preserve">: </w:t>
      </w:r>
      <w:r>
        <w:t>Giải các bất phương trình sau:</w:t>
      </w:r>
      <w:r>
        <w:br/>
      </w:r>
      <w:r>
        <w:t>a)2</w:t>
      </w:r>
      <w:r>
        <w:rPr>
          <w:vertAlign w:val="superscript"/>
        </w:rPr>
        <w:t>x</w:t>
      </w:r>
      <w:r>
        <w:t xml:space="preserve"> &gt; 16;</w:t>
      </w:r>
      <w:r>
        <w:br/>
      </w:r>
      <w:r>
        <w:t>b) 0,1</w:t>
      </w:r>
      <w:r>
        <w:rPr>
          <w:vertAlign w:val="superscript"/>
        </w:rPr>
        <w:t>x</w:t>
      </w:r>
      <w:r>
        <w:t xml:space="preserve"> ≤ 0,001;</w:t>
      </w:r>
      <w:r>
        <w:br/>
      </w:r>
      <w:r>
        <w:t xml:space="preserve">c) </w:t>
      </w:r>
      <w:r>
        <w:t>(</w:t>
      </w:r>
      <w:r>
        <w:t>1</w:t>
      </w:r>
      <w:r>
        <w:t>5</w:t>
      </w:r>
      <w:r>
        <w:t>)</w:t>
      </w:r>
      <w:r>
        <w:t>x</w:t>
      </w:r>
      <w:r>
        <w:t>−</w:t>
      </w:r>
      <w:r>
        <w:t>2</w:t>
      </w:r>
      <w:r>
        <w:t>≥</w:t>
      </w:r>
      <w:r>
        <w:t>(</w:t>
      </w:r>
      <w:r>
        <w:t>1</w:t>
      </w:r>
      <w:r>
        <w:t>25</w:t>
      </w:r>
      <w:r>
        <w:t>)</w:t>
      </w:r>
      <w:r>
        <w:t>x</w:t>
      </w:r>
      <w:r>
        <w:t>(1)/(5)^(x−2)≥(1)/(25)^(x)</w:t>
      </w:r>
      <w:r>
        <w:t>.</w:t>
      </w:r>
      <w:r>
        <w:br/>
      </w:r>
      <w:r>
        <w:rPr>
          <w:b/>
        </w:rPr>
        <w:t>Lời giải:</w:t>
      </w:r>
      <w:r>
        <w:br/>
      </w:r>
      <w:r>
        <w:t>a) 2</w:t>
      </w:r>
      <w:r>
        <w:rPr>
          <w:vertAlign w:val="superscript"/>
        </w:rPr>
        <w:t>x</w:t>
      </w:r>
      <w:r>
        <w:t xml:space="preserve"> &gt; 16 ⇔ 2</w:t>
      </w:r>
      <w:r>
        <w:rPr>
          <w:vertAlign w:val="superscript"/>
        </w:rPr>
        <w:t>x</w:t>
      </w:r>
      <w:r>
        <w:t xml:space="preserve"> &gt; 2</w:t>
      </w:r>
      <w:r>
        <w:rPr>
          <w:vertAlign w:val="superscript"/>
        </w:rPr>
        <w:t>4</w:t>
      </w:r>
      <w:r>
        <w:t xml:space="preserve"> ⇔ x &gt; 4 (do 2 &gt; 1).</w:t>
      </w:r>
      <w:r>
        <w:br/>
      </w:r>
      <w:r>
        <w:t>Vậy nghiệm của bất phương trình đã cho là x &gt; 4.</w:t>
      </w:r>
      <w:r>
        <w:br/>
      </w:r>
      <w:r>
        <w:t>b) 0,1</w:t>
      </w:r>
      <w:r>
        <w:rPr>
          <w:vertAlign w:val="superscript"/>
        </w:rPr>
        <w:t>x</w:t>
      </w:r>
      <w:r>
        <w:t xml:space="preserve"> ≤ 0,001 ⇔ 0,1</w:t>
      </w:r>
      <w:r>
        <w:rPr>
          <w:vertAlign w:val="superscript"/>
        </w:rPr>
        <w:t>x</w:t>
      </w:r>
      <w:r>
        <w:t xml:space="preserve"> ≤ 0,1</w:t>
      </w:r>
      <w:r>
        <w:rPr>
          <w:vertAlign w:val="superscript"/>
        </w:rPr>
        <w:t>3</w:t>
      </w:r>
      <w:r>
        <w:t>⇔ x ≥ 3 (do 0 &lt; 0,1 &lt; 1).</w:t>
      </w:r>
      <w:r>
        <w:br/>
      </w:r>
      <w:r>
        <w:t>Vậy nghiệm của bất phương trình đã cho là x ≥ 3.</w:t>
      </w:r>
      <w:r>
        <w:br/>
      </w:r>
      <w:r>
        <w:t xml:space="preserve">c) </w:t>
      </w:r>
      <w:r>
        <w:t>(</w:t>
      </w:r>
      <w:r>
        <w:t>1</w:t>
      </w:r>
      <w:r>
        <w:t>5</w:t>
      </w:r>
      <w:r>
        <w:t>)</w:t>
      </w:r>
      <w:r>
        <w:t>x</w:t>
      </w:r>
      <w:r>
        <w:t>−</w:t>
      </w:r>
      <w:r>
        <w:t>2</w:t>
      </w:r>
      <w:r>
        <w:t>≥</w:t>
      </w:r>
      <w:r>
        <w:t>(</w:t>
      </w:r>
      <w:r>
        <w:t>1</w:t>
      </w:r>
      <w:r>
        <w:t>25</w:t>
      </w:r>
      <w:r>
        <w:t>)</w:t>
      </w:r>
      <w:r>
        <w:t>x</w:t>
      </w:r>
      <w:r>
        <w:t>⇔</w:t>
      </w:r>
      <w:r>
        <w:t>(</w:t>
      </w:r>
      <w:r>
        <w:t>1</w:t>
      </w:r>
      <w:r>
        <w:t>5</w:t>
      </w:r>
      <w:r>
        <w:t>)</w:t>
      </w:r>
      <w:r>
        <w:t>x</w:t>
      </w:r>
      <w:r>
        <w:t>−</w:t>
      </w:r>
      <w:r>
        <w:t>2</w:t>
      </w:r>
      <w:r>
        <w:t>≥</w:t>
      </w:r>
      <w:r>
        <w:t>(</w:t>
      </w:r>
      <w:r>
        <w:t>(</w:t>
      </w:r>
      <w:r>
        <w:t>1</w:t>
      </w:r>
      <w:r>
        <w:t>5</w:t>
      </w:r>
      <w:r>
        <w:t>)</w:t>
      </w:r>
      <w:r>
        <w:t>2</w:t>
      </w:r>
      <w:r>
        <w:t>)</w:t>
      </w:r>
      <w:r>
        <w:t>x</w:t>
      </w:r>
      <w:r>
        <w:t>(1)/(5)^(x−2)≥(1)/(25)^(x)⇔(1)/(5)^(x−2)≥(1)/(5)^(2)^(x)</w:t>
      </w:r>
      <w:r>
        <w:br/>
      </w:r>
      <w:r>
        <w:t>⇔</w:t>
      </w:r>
      <w:r>
        <w:t>(</w:t>
      </w:r>
      <w:r>
        <w:t>1</w:t>
      </w:r>
      <w:r>
        <w:t>5</w:t>
      </w:r>
      <w:r>
        <w:t>)</w:t>
      </w:r>
      <w:r>
        <w:t>x</w:t>
      </w:r>
      <w:r>
        <w:t>−</w:t>
      </w:r>
      <w:r>
        <w:t>2</w:t>
      </w:r>
      <w:r>
        <w:t>≥</w:t>
      </w:r>
      <w:r>
        <w:t>(</w:t>
      </w:r>
      <w:r>
        <w:t>1</w:t>
      </w:r>
      <w:r>
        <w:t>5</w:t>
      </w:r>
      <w:r>
        <w:t>)</w:t>
      </w:r>
      <w:r>
        <w:t>2</w:t>
      </w:r>
      <w:r>
        <w:t>x</w:t>
      </w:r>
      <w:r>
        <w:t>⇔</w:t>
      </w:r>
      <w:r>
        <w:t>x</w:t>
      </w:r>
      <w:r>
        <w:t>−</w:t>
      </w:r>
      <w:r>
        <w:t>2</w:t>
      </w:r>
      <w:r>
        <w:t>≤</w:t>
      </w:r>
      <w:r>
        <w:t>2</w:t>
      </w:r>
      <w:r>
        <w:t>x</w:t>
      </w:r>
      <w:r>
        <w:t>⇔(1)/(5)^(x−2)≥(1)/(5)^(2x)⇔x−2≤2x</w:t>
      </w:r>
      <w:r>
        <w:t xml:space="preserve"> (do </w:t>
      </w:r>
      <w:r>
        <w:t>0</w:t>
      </w:r>
      <w:r>
        <w:t>&lt;</w:t>
      </w:r>
      <w:r>
        <w:t>1</w:t>
      </w:r>
      <w:r>
        <w:t>5</w:t>
      </w:r>
      <w:r>
        <w:t>&lt;</w:t>
      </w:r>
      <w:r>
        <w:t>1</w:t>
      </w:r>
      <w:r>
        <w:t>0&lt;(1)/(5)&lt;1</w:t>
      </w:r>
      <w:r>
        <w:t>).</w:t>
      </w:r>
      <w:r>
        <w:br/>
      </w:r>
      <w:r>
        <w:t>⇔</w:t>
      </w:r>
      <w:r>
        <w:t>x</w:t>
      </w:r>
      <w:r>
        <w:t>≥</w:t>
      </w:r>
      <w:r>
        <w:t>−</w:t>
      </w:r>
      <w:r>
        <w:t>2</w:t>
      </w:r>
      <w:r>
        <w:t>⇔x≥−2</w:t>
      </w:r>
      <w:r>
        <w:t>.</w:t>
      </w:r>
      <w:r>
        <w:br/>
      </w:r>
      <w:r>
        <w:t>Vậy nghiệm của bất phương trình đã cho là x ≥ −2.</w:t>
      </w:r>
      <w:r>
        <w:br/>
      </w:r>
      <w:r>
        <w:rPr>
          <w:b/>
        </w:rPr>
        <w:t>4. Bất phương trình lôgarit</w:t>
      </w:r>
      <w:r>
        <w:br/>
      </w:r>
      <w:r>
        <w:br/>
      </w:r>
      <w:r>
        <w:rPr>
          <w:b/>
        </w:rPr>
        <w:t>Hoạt động khám phá 6 trang 31 Toán 11 Tập 2</w:t>
      </w:r>
      <w:r>
        <w:t xml:space="preserve">: </w:t>
      </w:r>
      <w:r>
        <w:t>Biết rằng máu của người bình thường có độ pH từ 7,3 đến 7,45 (</w:t>
      </w:r>
      <w:r>
        <w:rPr>
          <w:i/>
        </w:rPr>
        <w:t>nguồn:</w:t>
      </w:r>
      <w:r>
        <w:t xml:space="preserve"> Hóa học 11, NXB Giáo dục Việt Nam, năm 2017, trang 15). Nồng độ H</w:t>
      </w:r>
      <w:r>
        <w:rPr>
          <w:vertAlign w:val="superscript"/>
        </w:rPr>
        <w:t>+</w:t>
      </w:r>
      <w:r>
        <w:t>trong máu nhận giá trị trong miền nào?</w:t>
      </w:r>
      <w:r>
        <w:br/>
      </w:r>
      <w:r>
        <w:rPr>
          <w:b/>
        </w:rPr>
        <w:t>Lời giải:</w:t>
      </w:r>
      <w:r>
        <w:br/>
      </w:r>
      <w:r>
        <w:t xml:space="preserve">Ta có </w:t>
      </w:r>
      <w:r>
        <w:t>p</w:t>
      </w:r>
      <w:r>
        <w:t>H</w:t>
      </w:r>
      <w:r>
        <w:t>=</w:t>
      </w:r>
      <w:r>
        <w:t>−</w:t>
      </w:r>
      <w:r>
        <w:t>log</w:t>
      </w:r>
      <w:r>
        <w:t>x</w:t>
      </w:r>
      <w:r>
        <w:t>=</w:t>
      </w:r>
      <w:r>
        <w:t>log</w:t>
      </w:r>
      <w:r>
        <w:t>10</w:t>
      </w:r>
      <w:r>
        <w:t>−</w:t>
      </w:r>
      <w:r>
        <w:t>1</w:t>
      </w:r>
      <w:r>
        <w:t>x</w:t>
      </w:r>
      <w:r>
        <w:t>=</w:t>
      </w:r>
      <w:r>
        <w:t>log</w:t>
      </w:r>
      <w:r>
        <w:t>1</w:t>
      </w:r>
      <w:r>
        <w:t>10</w:t>
      </w:r>
      <w:r>
        <w:t>x</w:t>
      </w:r>
      <w:r>
        <w:t>pH=−logx=log_(10^(−1))x=log_((1)/(10))x</w:t>
      </w:r>
      <w:r>
        <w:t>.</w:t>
      </w:r>
      <w:r>
        <w:br/>
      </w:r>
      <w:r>
        <w:t xml:space="preserve">Do </w:t>
      </w:r>
      <w:r>
        <w:t>0</w:t>
      </w:r>
      <w:r>
        <w:t>&lt;</w:t>
      </w:r>
      <w:r>
        <w:t>1</w:t>
      </w:r>
      <w:r>
        <w:t>10</w:t>
      </w:r>
      <w:r>
        <w:t>&lt;</w:t>
      </w:r>
      <w:r>
        <w:t>1</w:t>
      </w:r>
      <w:r>
        <w:t>0&lt;(1)/(10)&lt;1</w:t>
      </w:r>
      <w:r>
        <w:t xml:space="preserve">nên hàm số </w:t>
      </w:r>
      <w:r>
        <w:t>p</w:t>
      </w:r>
      <w:r>
        <w:t>H</w:t>
      </w:r>
      <w:r>
        <w:t>=</w:t>
      </w:r>
      <w:r>
        <w:t>log</w:t>
      </w:r>
      <w:r>
        <w:t>1</w:t>
      </w:r>
      <w:r>
        <w:t>10</w:t>
      </w:r>
      <w:r>
        <w:t>x</w:t>
      </w:r>
      <w:r>
        <w:t>pH=log_((1)/(10))x</w:t>
      </w:r>
      <w:r>
        <w:t>nghịch biến trên (0; +∞).</w:t>
      </w:r>
      <w:r>
        <w:br/>
      </w:r>
      <w:r>
        <w:t>Độ pH từ 7,3 đến 7,45 hay 7,3 ≤ −log x ≤7,45</w:t>
      </w:r>
      <w:r>
        <w:br/>
      </w:r>
      <w:r>
        <w:t>⇔ −7,3 ≥ log x ≥ −7,45⇔ 10</w:t>
      </w:r>
      <w:r>
        <w:rPr>
          <w:vertAlign w:val="superscript"/>
        </w:rPr>
        <w:t>−</w:t>
      </w:r>
      <w:r>
        <w:rPr>
          <w:vertAlign w:val="superscript"/>
        </w:rPr>
        <w:t>7,3</w:t>
      </w:r>
      <w:r>
        <w:t xml:space="preserve"> ≥ x ≥ 10</w:t>
      </w:r>
      <w:r>
        <w:rPr>
          <w:vertAlign w:val="superscript"/>
        </w:rPr>
        <w:t>−</w:t>
      </w:r>
      <w:r>
        <w:rPr>
          <w:vertAlign w:val="superscript"/>
        </w:rPr>
        <w:t>7,45</w:t>
      </w:r>
      <w:r>
        <w:t>.</w:t>
      </w:r>
      <w:r>
        <w:br/>
      </w:r>
      <w:r>
        <w:t>Vì hàm số nghịch biến trên (0; +∞) nên nồng độ H</w:t>
      </w:r>
      <w:r>
        <w:rPr>
          <w:vertAlign w:val="superscript"/>
        </w:rPr>
        <w:t>+</w:t>
      </w:r>
      <w:r>
        <w:t>trong máu nhận giá trị trong miền từ 10</w:t>
      </w:r>
      <w:r>
        <w:rPr>
          <w:vertAlign w:val="superscript"/>
        </w:rPr>
        <w:t>−</w:t>
      </w:r>
      <w:r>
        <w:rPr>
          <w:vertAlign w:val="superscript"/>
        </w:rPr>
        <w:t>7,45</w:t>
      </w:r>
      <w:r>
        <w:t xml:space="preserve"> mol/L đến 10</w:t>
      </w:r>
      <w:r>
        <w:rPr>
          <w:vertAlign w:val="superscript"/>
        </w:rPr>
        <w:t>−</w:t>
      </w:r>
      <w:r>
        <w:rPr>
          <w:vertAlign w:val="superscript"/>
        </w:rPr>
        <w:t>7,3</w:t>
      </w:r>
      <w:r>
        <w:t>mol/L.</w:t>
      </w:r>
      <w:r>
        <w:br/>
      </w:r>
      <w:r>
        <w:rPr>
          <w:b/>
        </w:rPr>
        <w:t>Giải Toán 11 trang 32 Tập 2</w:t>
      </w:r>
      <w:r>
        <w:br/>
      </w:r>
      <w:r>
        <w:rPr>
          <w:b/>
        </w:rPr>
        <w:t>Thực hành 4 trang 32 Toán 11 Tập 2</w:t>
      </w:r>
      <w:r>
        <w:t xml:space="preserve">: </w:t>
      </w:r>
      <w:r>
        <w:t>Giải các bất phương trình sau:</w:t>
      </w:r>
      <w:r>
        <w:br/>
      </w:r>
      <w:r>
        <w:t>a)</w:t>
      </w:r>
      <w:r>
        <w:t>log</w:t>
      </w:r>
      <w:r>
        <w:t>1</w:t>
      </w:r>
      <w:r>
        <w:t>3</w:t>
      </w:r>
      <w:r>
        <w:t>(</w:t>
      </w:r>
      <w:r>
        <w:t>x</w:t>
      </w:r>
      <w:r>
        <w:t>+</w:t>
      </w:r>
      <w:r>
        <w:t>1</w:t>
      </w:r>
      <w:r>
        <w:t>)</w:t>
      </w:r>
      <w:r>
        <w:t>&lt;</w:t>
      </w:r>
      <w:r>
        <w:t>2</w:t>
      </w:r>
      <w:r>
        <w:t>log_((1)/(3))x+1&lt;2</w:t>
      </w:r>
      <w:r>
        <w:t>;</w:t>
      </w:r>
      <w:r>
        <w:br/>
      </w:r>
      <w:r>
        <w:t xml:space="preserve">b) </w:t>
      </w:r>
      <w:r>
        <w:t>log</w:t>
      </w:r>
      <w:r>
        <w:t>5</w:t>
      </w:r>
      <w:r>
        <w:t>(</w:t>
      </w:r>
      <w:r>
        <w:t>x</w:t>
      </w:r>
      <w:r>
        <w:t>+</w:t>
      </w:r>
      <w:r>
        <w:t>2</w:t>
      </w:r>
      <w:r>
        <w:t>)</w:t>
      </w:r>
      <w:r>
        <w:t>≤</w:t>
      </w:r>
      <w:r>
        <w:t>1</w:t>
      </w:r>
      <w:r>
        <w:t>log_(5)x+2≤1</w:t>
      </w:r>
      <w:r>
        <w:t>.</w:t>
      </w:r>
      <w:r>
        <w:br/>
      </w:r>
      <w:r>
        <w:rPr>
          <w:b/>
        </w:rPr>
        <w:t>Lời giải:</w:t>
      </w:r>
      <w:r>
        <w:br/>
      </w:r>
      <w:r>
        <w:t>a)</w:t>
      </w:r>
      <w:r>
        <w:t>log</w:t>
      </w:r>
      <w:r>
        <w:t>1</w:t>
      </w:r>
      <w:r>
        <w:t>3</w:t>
      </w:r>
      <w:r>
        <w:t>(</w:t>
      </w:r>
      <w:r>
        <w:t>x</w:t>
      </w:r>
      <w:r>
        <w:t>+</w:t>
      </w:r>
      <w:r>
        <w:t>1</w:t>
      </w:r>
      <w:r>
        <w:t>)</w:t>
      </w:r>
      <w:r>
        <w:t>&lt;</w:t>
      </w:r>
      <w:r>
        <w:t>2</w:t>
      </w:r>
      <w:r>
        <w:t>log_((1)/(3))x+1&lt;2</w:t>
      </w:r>
      <w:r>
        <w:br/>
      </w:r>
      <w:r>
        <w:t>Điều kiện: x + 1 &gt; 0 ⇔ x &gt; −1.</w:t>
      </w:r>
      <w:r>
        <w:br/>
      </w:r>
      <w:r>
        <w:t>log</w:t>
      </w:r>
      <w:r>
        <w:t>1</w:t>
      </w:r>
      <w:r>
        <w:t>3</w:t>
      </w:r>
      <w:r>
        <w:t>(</w:t>
      </w:r>
      <w:r>
        <w:t>x</w:t>
      </w:r>
      <w:r>
        <w:t>+</w:t>
      </w:r>
      <w:r>
        <w:t>1</w:t>
      </w:r>
      <w:r>
        <w:t>)</w:t>
      </w:r>
      <w:r>
        <w:t>&lt;</w:t>
      </w:r>
      <w:r>
        <w:t>2</w:t>
      </w:r>
      <w:r>
        <w:t>⇔</w:t>
      </w:r>
      <w:r>
        <w:t>x</w:t>
      </w:r>
      <w:r>
        <w:t>+</w:t>
      </w:r>
      <w:r>
        <w:t>1</w:t>
      </w:r>
      <w:r>
        <w:t>&gt;</w:t>
      </w:r>
      <w:r>
        <w:t>(</w:t>
      </w:r>
      <w:r>
        <w:t>1</w:t>
      </w:r>
      <w:r>
        <w:t>3</w:t>
      </w:r>
      <w:r>
        <w:t>)</w:t>
      </w:r>
      <w:r>
        <w:t>2</w:t>
      </w:r>
      <w:r>
        <w:t>⇔</w:t>
      </w:r>
      <w:r>
        <w:t>x</w:t>
      </w:r>
      <w:r>
        <w:t>+</w:t>
      </w:r>
      <w:r>
        <w:t>1</w:t>
      </w:r>
      <w:r>
        <w:t>&gt;</w:t>
      </w:r>
      <w:r>
        <w:t>1</w:t>
      </w:r>
      <w:r>
        <w:t>9</w:t>
      </w:r>
      <w:r>
        <w:t>log_((1)/(3))x+1&lt;2⇔x+1&gt;(1)/(3)^(2)⇔x+1&gt;(1)/(9)</w:t>
      </w:r>
      <w:r>
        <w:br/>
      </w:r>
      <w:r>
        <w:t>⇔</w:t>
      </w:r>
      <w:r>
        <w:t>x</w:t>
      </w:r>
      <w:r>
        <w:t>&gt;</w:t>
      </w:r>
      <w:r>
        <w:t>−</w:t>
      </w:r>
      <w:r>
        <w:t>1</w:t>
      </w:r>
      <w:r>
        <w:t>+</w:t>
      </w:r>
      <w:r>
        <w:t>1</w:t>
      </w:r>
      <w:r>
        <w:t>9</w:t>
      </w:r>
      <w:r>
        <w:t>⇔</w:t>
      </w:r>
      <w:r>
        <w:t>x</w:t>
      </w:r>
      <w:r>
        <w:t>&gt;</w:t>
      </w:r>
      <w:r>
        <w:t>−</w:t>
      </w:r>
      <w:r>
        <w:t>8</w:t>
      </w:r>
      <w:r>
        <w:t>9</w:t>
      </w:r>
      <w:r>
        <w:t>⇔x&gt;−1+(1)/(9)⇔x&gt;−(8)/(9)</w:t>
      </w:r>
      <w:r>
        <w:t>.</w:t>
      </w:r>
      <w:r>
        <w:br/>
      </w:r>
      <w:r>
        <w:t xml:space="preserve">Vậy nghiệm của bất phương trình đã cho là </w:t>
      </w:r>
      <w:r>
        <w:t>x</w:t>
      </w:r>
      <w:r>
        <w:t>&gt;</w:t>
      </w:r>
      <w:r>
        <w:t>−</w:t>
      </w:r>
      <w:r>
        <w:t>8</w:t>
      </w:r>
      <w:r>
        <w:t>9</w:t>
      </w:r>
      <w:r>
        <w:t>x&gt;−(8)/(9)</w:t>
      </w:r>
      <w:r>
        <w:t>.</w:t>
      </w:r>
      <w:r>
        <w:br/>
      </w:r>
      <w:r>
        <w:t xml:space="preserve">b) </w:t>
      </w:r>
      <w:r>
        <w:t>log</w:t>
      </w:r>
      <w:r>
        <w:t>5</w:t>
      </w:r>
      <w:r>
        <w:t>(</w:t>
      </w:r>
      <w:r>
        <w:t>x</w:t>
      </w:r>
      <w:r>
        <w:t>+</w:t>
      </w:r>
      <w:r>
        <w:t>2</w:t>
      </w:r>
      <w:r>
        <w:t>)</w:t>
      </w:r>
      <w:r>
        <w:t>≤</w:t>
      </w:r>
      <w:r>
        <w:t>1</w:t>
      </w:r>
      <w:r>
        <w:t>log_(5)x+2≤1</w:t>
      </w:r>
      <w:r>
        <w:br/>
      </w:r>
      <w:r>
        <w:t>Điều kiện: x + 2 &gt; 0 ⇔ x &gt; −2.</w:t>
      </w:r>
      <w:r>
        <w:br/>
      </w:r>
      <w:r>
        <w:t>log</w:t>
      </w:r>
      <w:r>
        <w:t>5</w:t>
      </w:r>
      <w:r>
        <w:t>(</w:t>
      </w:r>
      <w:r>
        <w:t>x</w:t>
      </w:r>
      <w:r>
        <w:t>+</w:t>
      </w:r>
      <w:r>
        <w:t>2</w:t>
      </w:r>
      <w:r>
        <w:t>)</w:t>
      </w:r>
      <w:r>
        <w:t>≤</w:t>
      </w:r>
      <w:r>
        <w:t>1</w:t>
      </w:r>
      <w:r>
        <w:t>⇔</w:t>
      </w:r>
      <w:r>
        <w:t>x</w:t>
      </w:r>
      <w:r>
        <w:t>+</w:t>
      </w:r>
      <w:r>
        <w:t>2</w:t>
      </w:r>
      <w:r>
        <w:t>≤</w:t>
      </w:r>
      <w:r>
        <w:t>5</w:t>
      </w:r>
      <w:r>
        <w:t>⇔</w:t>
      </w:r>
      <w:r>
        <w:t>x</w:t>
      </w:r>
      <w:r>
        <w:t>≤</w:t>
      </w:r>
      <w:r>
        <w:t>3</w:t>
      </w:r>
      <w:r>
        <w:t>log_(5)x+2≤1⇔x+2≤5⇔x≤3</w:t>
      </w:r>
      <w:r>
        <w:t>.</w:t>
      </w:r>
      <w:r>
        <w:br/>
      </w:r>
      <w:r>
        <w:t>Kết hợp với điều kiện, ta được nghiệm của bất phương trình đã cho là −2 &lt; x ≤ 3.</w:t>
      </w:r>
      <w:r>
        <w:br/>
      </w:r>
      <w:r>
        <w:br/>
      </w:r>
      <w:r>
        <w:rPr>
          <w:b/>
        </w:rPr>
        <w:t>Vận dụng 2 trang 32 Toán 11 Tập 2</w:t>
      </w:r>
      <w:r>
        <w:t xml:space="preserve">: </w:t>
      </w:r>
      <w:r>
        <w:t>Nước uống đạt tiêu chuẩn có độ pH nằm trong khoảng từ 6,5 đến 8,5 (theo Quy chuẩn Việt Nam QCVN 01:2009/BYT). Nồng độ H</w:t>
      </w:r>
      <w:r>
        <w:rPr>
          <w:vertAlign w:val="superscript"/>
        </w:rPr>
        <w:t>+</w:t>
      </w:r>
      <w:r>
        <w:t xml:space="preserve"> trong nước uống tiêu chuẩn phải nằm trong khoảng nào?</w:t>
      </w:r>
      <w:r>
        <w:br/>
      </w:r>
      <w:r>
        <w:rPr>
          <w:b/>
        </w:rPr>
        <w:t>Lời giải:</w:t>
      </w:r>
      <w:r>
        <w:br/>
      </w:r>
      <w:r>
        <w:t>Ta có 6,5 ≤ pH ≤ 8,5 ⇔6,5 ≤ −log x ≤ 8,5</w:t>
      </w:r>
      <w:r>
        <w:br/>
      </w:r>
      <w:r>
        <w:t>⇔−6,5 ≥ log x ≥ 8,5 ⇔ 10</w:t>
      </w:r>
      <w:r>
        <w:rPr>
          <w:vertAlign w:val="superscript"/>
        </w:rPr>
        <w:t>−</w:t>
      </w:r>
      <w:r>
        <w:rPr>
          <w:vertAlign w:val="superscript"/>
        </w:rPr>
        <w:t>6,5</w:t>
      </w:r>
      <w:r>
        <w:t xml:space="preserve"> ≥ x ≥ 10</w:t>
      </w:r>
      <w:r>
        <w:rPr>
          <w:vertAlign w:val="superscript"/>
        </w:rPr>
        <w:t>−</w:t>
      </w:r>
      <w:r>
        <w:rPr>
          <w:vertAlign w:val="superscript"/>
        </w:rPr>
        <w:t>8,5</w:t>
      </w:r>
      <w:r>
        <w:t>.</w:t>
      </w:r>
      <w:r>
        <w:br/>
      </w:r>
      <w:r>
        <w:t>Vậy nồng độ H</w:t>
      </w:r>
      <w:r>
        <w:rPr>
          <w:vertAlign w:val="superscript"/>
        </w:rPr>
        <w:t>+</w:t>
      </w:r>
      <w:r>
        <w:t>trong máu nhận giá trị trong miền từ 10</w:t>
      </w:r>
      <w:r>
        <w:rPr>
          <w:vertAlign w:val="superscript"/>
        </w:rPr>
        <w:t>−</w:t>
      </w:r>
      <w:r>
        <w:rPr>
          <w:vertAlign w:val="superscript"/>
        </w:rPr>
        <w:t>8,5</w:t>
      </w:r>
      <w:r>
        <w:t xml:space="preserve"> mol/L đến 10</w:t>
      </w:r>
      <w:r>
        <w:rPr>
          <w:vertAlign w:val="superscript"/>
        </w:rPr>
        <w:t>−</w:t>
      </w:r>
      <w:r>
        <w:rPr>
          <w:vertAlign w:val="superscript"/>
        </w:rPr>
        <w:t>6,5</w:t>
      </w:r>
      <w:r>
        <w:t>mol/L.</w:t>
      </w:r>
      <w:r>
        <w:br/>
      </w:r>
      <w:r>
        <w:rPr>
          <w:b/>
        </w:rPr>
        <w:t>Bài tập</w:t>
      </w:r>
      <w:r>
        <w:br/>
      </w:r>
      <w:r>
        <w:br/>
      </w:r>
      <w:r>
        <w:rPr>
          <w:b/>
        </w:rPr>
        <w:t>Bài 1 trang 32 Toán 11 Tập 2</w:t>
      </w:r>
      <w:r>
        <w:t xml:space="preserve">: </w:t>
      </w:r>
      <w:r>
        <w:t>Giải các phương trình sau:</w:t>
      </w:r>
      <w:r>
        <w:br/>
      </w:r>
      <w:r>
        <w:t>a) 5</w:t>
      </w:r>
      <w:r>
        <w:rPr>
          <w:vertAlign w:val="superscript"/>
        </w:rPr>
        <w:t xml:space="preserve">2x – 1 </w:t>
      </w:r>
      <w:r>
        <w:t>= 25;</w:t>
      </w:r>
      <w:r>
        <w:br/>
      </w:r>
      <w:r>
        <w:t>b)3</w:t>
      </w:r>
      <w:r>
        <w:rPr>
          <w:vertAlign w:val="superscript"/>
        </w:rPr>
        <w:t xml:space="preserve">x + 1 </w:t>
      </w:r>
      <w:r>
        <w:t>= 9</w:t>
      </w:r>
      <w:r>
        <w:rPr>
          <w:vertAlign w:val="superscript"/>
        </w:rPr>
        <w:t>2x + 1</w:t>
      </w:r>
      <w:r>
        <w:t>;</w:t>
      </w:r>
      <w:r>
        <w:br/>
      </w:r>
      <w:r>
        <w:t>c)10</w:t>
      </w:r>
      <w:r>
        <w:rPr>
          <w:vertAlign w:val="superscript"/>
        </w:rPr>
        <w:t>1 – 2x</w:t>
      </w:r>
      <w:r>
        <w:t xml:space="preserve"> = 100 000.</w:t>
      </w:r>
      <w:r>
        <w:br/>
      </w:r>
      <w:r>
        <w:rPr>
          <w:b/>
        </w:rPr>
        <w:t>Lời giải:</w:t>
      </w:r>
      <w:r>
        <w:br/>
      </w:r>
      <w:r>
        <w:t>a)</w:t>
      </w:r>
      <w:r>
        <w:t>5</w:t>
      </w:r>
      <w:r>
        <w:t>2</w:t>
      </w:r>
      <w:r>
        <w:t>x</w:t>
      </w:r>
      <w:r>
        <w:t>−</w:t>
      </w:r>
      <w:r>
        <w:t>1</w:t>
      </w:r>
      <w:r>
        <w:t>=</w:t>
      </w:r>
      <w:r>
        <w:t>25</w:t>
      </w:r>
      <w:r>
        <w:t>⇔</w:t>
      </w:r>
      <w:r>
        <w:t>5</w:t>
      </w:r>
      <w:r>
        <w:t>2</w:t>
      </w:r>
      <w:r>
        <w:t>x</w:t>
      </w:r>
      <w:r>
        <w:t>−</w:t>
      </w:r>
      <w:r>
        <w:t>1</w:t>
      </w:r>
      <w:r>
        <w:t>=</w:t>
      </w:r>
      <w:r>
        <w:t>5</w:t>
      </w:r>
      <w:r>
        <w:t>2</w:t>
      </w:r>
      <w:r>
        <w:t>5^(2x−1)=25⇔5^(2x−1)=5^(2)</w:t>
      </w:r>
      <w:r>
        <w:t>⇔</w:t>
      </w:r>
      <w:r>
        <w:t>2</w:t>
      </w:r>
      <w:r>
        <w:t>x</w:t>
      </w:r>
      <w:r>
        <w:t>−</w:t>
      </w:r>
      <w:r>
        <w:t>1</w:t>
      </w:r>
      <w:r>
        <w:t>=</w:t>
      </w:r>
      <w:r>
        <w:t>2</w:t>
      </w:r>
      <w:r>
        <w:t>⇔</w:t>
      </w:r>
      <w:r>
        <w:t>x</w:t>
      </w:r>
      <w:r>
        <w:t>=</w:t>
      </w:r>
      <w:r>
        <w:t>3</w:t>
      </w:r>
      <w:r>
        <w:t>2</w:t>
      </w:r>
      <w:r>
        <w:t>⇔2x−1=2⇔x=(3)/(2)</w:t>
      </w:r>
      <w:r>
        <w:t>.</w:t>
      </w:r>
      <w:r>
        <w:br/>
      </w:r>
      <w:r>
        <w:t xml:space="preserve">Vậy nghiệm của phương trình đã cho là </w:t>
      </w:r>
      <w:r>
        <w:t>x</w:t>
      </w:r>
      <w:r>
        <w:t>=</w:t>
      </w:r>
      <w:r>
        <w:t>3</w:t>
      </w:r>
      <w:r>
        <w:t>2</w:t>
      </w:r>
      <w:r>
        <w:t>x=(3)/(2)</w:t>
      </w:r>
      <w:r>
        <w:t>.</w:t>
      </w:r>
      <w:r>
        <w:br/>
      </w:r>
      <w:r>
        <w:t>b)3</w:t>
      </w:r>
      <w:r>
        <w:rPr>
          <w:vertAlign w:val="superscript"/>
        </w:rPr>
        <w:t xml:space="preserve">x + 1 </w:t>
      </w:r>
      <w:r>
        <w:t>= 9</w:t>
      </w:r>
      <w:r>
        <w:rPr>
          <w:vertAlign w:val="superscript"/>
        </w:rPr>
        <w:t>2x + 1</w:t>
      </w:r>
      <w:r>
        <w:t xml:space="preserve"> ⇔ 3</w:t>
      </w:r>
      <w:r>
        <w:rPr>
          <w:vertAlign w:val="superscript"/>
        </w:rPr>
        <w:t xml:space="preserve">x + 1 </w:t>
      </w:r>
      <w:r>
        <w:t>= 3</w:t>
      </w:r>
      <w:r>
        <w:rPr>
          <w:vertAlign w:val="superscript"/>
        </w:rPr>
        <w:t>2(2x + 1)</w:t>
      </w:r>
      <w:r>
        <w:br/>
      </w:r>
      <w:r>
        <w:t>⇔ x + 1 = 2(2x + 1) ⇔ x + 1 = 4x + 2</w:t>
      </w:r>
      <w:r>
        <w:br/>
      </w:r>
      <w:r>
        <w:t xml:space="preserve">⇔ 3x = −1 ⇔ </w:t>
      </w:r>
      <w:r>
        <w:t>x</w:t>
      </w:r>
      <w:r>
        <w:t>=</w:t>
      </w:r>
      <w:r>
        <w:t>−</w:t>
      </w:r>
      <w:r>
        <w:t>1</w:t>
      </w:r>
      <w:r>
        <w:t>3</w:t>
      </w:r>
      <w:r>
        <w:t>x=−(1)/(3)</w:t>
      </w:r>
      <w:r>
        <w:t>.</w:t>
      </w:r>
      <w:r>
        <w:br/>
      </w:r>
      <w:r>
        <w:t xml:space="preserve">Vậy nghiệm của phương trình đã cho là </w:t>
      </w:r>
      <w:r>
        <w:t>x</w:t>
      </w:r>
      <w:r>
        <w:t>=</w:t>
      </w:r>
      <w:r>
        <w:t>−</w:t>
      </w:r>
      <w:r>
        <w:t>1</w:t>
      </w:r>
      <w:r>
        <w:t>3</w:t>
      </w:r>
      <w:r>
        <w:t>x=−(1)/(3)</w:t>
      </w:r>
      <w:r>
        <w:t>.</w:t>
      </w:r>
      <w:r>
        <w:br/>
      </w:r>
      <w:r>
        <w:t>c) 10</w:t>
      </w:r>
      <w:r>
        <w:rPr>
          <w:vertAlign w:val="superscript"/>
        </w:rPr>
        <w:t>1 – 2x</w:t>
      </w:r>
      <w:r>
        <w:t xml:space="preserve"> = 100 000 ⇔ 10</w:t>
      </w:r>
      <w:r>
        <w:rPr>
          <w:vertAlign w:val="superscript"/>
        </w:rPr>
        <w:t>1 – 2x</w:t>
      </w:r>
      <w:r>
        <w:t xml:space="preserve"> = 10</w:t>
      </w:r>
      <w:r>
        <w:rPr>
          <w:vertAlign w:val="superscript"/>
        </w:rPr>
        <w:t>5</w:t>
      </w:r>
      <w:r>
        <w:br/>
      </w:r>
      <w:r>
        <w:t>⇔ 1 – 2x = 5 ⇔ 2x = – 4 ⇔ x = – 2.</w:t>
      </w:r>
      <w:r>
        <w:br/>
      </w:r>
      <w:r>
        <w:t>Vậy nghiệm của phương trình đã cho là x = – 2.</w:t>
      </w:r>
      <w:r>
        <w:br/>
      </w:r>
      <w:r>
        <w:rPr>
          <w:b/>
        </w:rPr>
        <w:t>Giải Toán 11 trang 33 Tập 2</w:t>
      </w:r>
      <w:r>
        <w:br/>
      </w:r>
      <w:r>
        <w:rPr>
          <w:b/>
        </w:rPr>
        <w:t>Bài 2 trang 33 Toán 11 Tập 2</w:t>
      </w:r>
      <w:r>
        <w:t xml:space="preserve">: </w:t>
      </w:r>
      <w:r>
        <w:t>Giải các phương trình sau. Làm tròn kết quả đến hàng nghìn.</w:t>
      </w:r>
      <w:r>
        <w:br/>
      </w:r>
      <w:r>
        <w:t>a) 3</w:t>
      </w:r>
      <w:r>
        <w:rPr>
          <w:vertAlign w:val="superscript"/>
        </w:rPr>
        <w:t xml:space="preserve">x + 2 </w:t>
      </w:r>
      <w:r>
        <w:t>= 7;</w:t>
      </w:r>
      <w:r>
        <w:br/>
      </w:r>
      <w:r>
        <w:t>b) 3 . 10</w:t>
      </w:r>
      <w:r>
        <w:rPr>
          <w:vertAlign w:val="superscript"/>
        </w:rPr>
        <w:t>2x + 1</w:t>
      </w:r>
      <w:r>
        <w:t xml:space="preserve"> = 5.</w:t>
      </w:r>
      <w:r>
        <w:br/>
      </w:r>
      <w:r>
        <w:rPr>
          <w:b/>
        </w:rPr>
        <w:t>Lời giải:</w:t>
      </w:r>
      <w:r>
        <w:br/>
      </w:r>
      <w:r>
        <w:t>a) 3</w:t>
      </w:r>
      <w:r>
        <w:rPr>
          <w:vertAlign w:val="superscript"/>
        </w:rPr>
        <w:t xml:space="preserve">x + 2 </w:t>
      </w:r>
      <w:r>
        <w:t>= 7 ⇔ x + 3 = log</w:t>
      </w:r>
      <w:r>
        <w:rPr>
          <w:vertAlign w:val="subscript"/>
        </w:rPr>
        <w:t>3</w:t>
      </w:r>
      <w:r>
        <w:t xml:space="preserve"> 7</w:t>
      </w:r>
      <w:r>
        <w:br/>
      </w:r>
      <w:r>
        <w:t>⇔ x = –3 + log</w:t>
      </w:r>
      <w:r>
        <w:rPr>
          <w:vertAlign w:val="subscript"/>
        </w:rPr>
        <w:t>3</w:t>
      </w:r>
      <w:r>
        <w:t xml:space="preserve"> 7 ⇔ x ≈ –0,229.</w:t>
      </w:r>
      <w:r>
        <w:br/>
      </w:r>
      <w:r>
        <w:t>Vậy nghiệm của phương trình đã cho là x ≈ –0,229.</w:t>
      </w:r>
      <w:r>
        <w:br/>
      </w:r>
      <w:r>
        <w:t xml:space="preserve">b) </w:t>
      </w:r>
      <w:r>
        <w:t>3</w:t>
      </w:r>
      <w:r>
        <w:t>.</w:t>
      </w:r>
      <w:r>
        <w:t>10</w:t>
      </w:r>
      <w:r>
        <w:t>2</w:t>
      </w:r>
      <w:r>
        <w:t>x</w:t>
      </w:r>
      <w:r>
        <w:t>+</w:t>
      </w:r>
      <w:r>
        <w:t>1</w:t>
      </w:r>
      <w:r>
        <w:t>=</w:t>
      </w:r>
      <w:r>
        <w:t>5</w:t>
      </w:r>
      <w:r>
        <w:t>⇔</w:t>
      </w:r>
      <w:r>
        <w:t>10</w:t>
      </w:r>
      <w:r>
        <w:t>2</w:t>
      </w:r>
      <w:r>
        <w:t>x</w:t>
      </w:r>
      <w:r>
        <w:t>+</w:t>
      </w:r>
      <w:r>
        <w:t>1</w:t>
      </w:r>
      <w:r>
        <w:t>=</w:t>
      </w:r>
      <w:r>
        <w:t>5</w:t>
      </w:r>
      <w:r>
        <w:t>3</w:t>
      </w:r>
      <w:r>
        <w:t>⇔</w:t>
      </w:r>
      <w:r>
        <w:t>2</w:t>
      </w:r>
      <w:r>
        <w:t>x</w:t>
      </w:r>
      <w:r>
        <w:t>+</w:t>
      </w:r>
      <w:r>
        <w:t>1</w:t>
      </w:r>
      <w:r>
        <w:t>=</w:t>
      </w:r>
      <w:r>
        <w:t>log</w:t>
      </w:r>
      <w:r>
        <w:t>5</w:t>
      </w:r>
      <w:r>
        <w:t>3</w:t>
      </w:r>
      <w:r>
        <w:t>3 .  10^(2x+1)=5⇔10^(2x+1)=(5)/(3)⇔2x+1=log(5)/(3)</w:t>
      </w:r>
      <w:r>
        <w:br/>
      </w:r>
      <w:r>
        <w:t>⇔</w:t>
      </w:r>
      <w:r>
        <w:t>2</w:t>
      </w:r>
      <w:r>
        <w:t>x</w:t>
      </w:r>
      <w:r>
        <w:t>=</w:t>
      </w:r>
      <w:r>
        <w:t>log</w:t>
      </w:r>
      <w:r>
        <w:t>5</w:t>
      </w:r>
      <w:r>
        <w:t>3</w:t>
      </w:r>
      <w:r>
        <w:t>−</w:t>
      </w:r>
      <w:r>
        <w:t>1</w:t>
      </w:r>
      <w:r>
        <w:t>⇔</w:t>
      </w:r>
      <w:r>
        <w:t>x</w:t>
      </w:r>
      <w:r>
        <w:t>=</w:t>
      </w:r>
      <w:r>
        <w:t>1</w:t>
      </w:r>
      <w:r>
        <w:t>2</w:t>
      </w:r>
      <w:r>
        <w:t>(</w:t>
      </w:r>
      <w:r>
        <w:t>log</w:t>
      </w:r>
      <w:r>
        <w:t>5</w:t>
      </w:r>
      <w:r>
        <w:t>3</w:t>
      </w:r>
      <w:r>
        <w:t>−</w:t>
      </w:r>
      <w:r>
        <w:t>1</w:t>
      </w:r>
      <w:r>
        <w:t>)</w:t>
      </w:r>
      <w:r>
        <w:t>⇔</w:t>
      </w:r>
      <w:r>
        <w:t>x</w:t>
      </w:r>
      <w:r>
        <w:t>≈</w:t>
      </w:r>
      <w:r>
        <w:t>−</w:t>
      </w:r>
      <w:r>
        <w:t>0,389</w:t>
      </w:r>
      <w:r>
        <w:t>⇔2x=log(5)/(3)−1⇔x=(1)/(2)log(5)/(3)−1⇔x≈−0,389</w:t>
      </w:r>
      <w:r>
        <w:t>.</w:t>
      </w:r>
      <w:r>
        <w:br/>
      </w:r>
      <w:r>
        <w:t>Vậy nghiệm của phương trình đã cho là x ≈ –0,389.</w:t>
      </w:r>
      <w:r>
        <w:br/>
      </w:r>
      <w:r>
        <w:br/>
      </w:r>
      <w:r>
        <w:rPr>
          <w:b/>
        </w:rPr>
        <w:t>Bài 3 trang 33 Toán 11 Tập 2</w:t>
      </w:r>
      <w:r>
        <w:t xml:space="preserve">: </w:t>
      </w:r>
      <w:r>
        <w:t>Giải các phương trình sau:</w:t>
      </w:r>
      <w:r>
        <w:br/>
      </w:r>
      <w:r>
        <w:t>a) log</w:t>
      </w:r>
      <w:r>
        <w:rPr>
          <w:vertAlign w:val="subscript"/>
        </w:rPr>
        <w:t xml:space="preserve">6 </w:t>
      </w:r>
      <w:r>
        <w:t>(4x + 4) = 2;</w:t>
      </w:r>
      <w:r>
        <w:br/>
      </w:r>
      <w:r>
        <w:t>b) log</w:t>
      </w:r>
      <w:r>
        <w:rPr>
          <w:vertAlign w:val="subscript"/>
        </w:rPr>
        <w:t>3</w:t>
      </w:r>
      <w:r>
        <w:t xml:space="preserve"> x – log</w:t>
      </w:r>
      <w:r>
        <w:rPr>
          <w:vertAlign w:val="subscript"/>
        </w:rPr>
        <w:t>3</w:t>
      </w:r>
      <w:r>
        <w:t xml:space="preserve"> (x – 2) = 1.</w:t>
      </w:r>
      <w:r>
        <w:br/>
      </w:r>
      <w:r>
        <w:rPr>
          <w:b/>
        </w:rPr>
        <w:t>Lời giải:</w:t>
      </w:r>
      <w:r>
        <w:br/>
      </w:r>
      <w:r>
        <w:t>a) Điều kiện: 4x + 4 &gt; 0 ⇔ x &gt; –1</w:t>
      </w:r>
      <w:r>
        <w:br/>
      </w:r>
      <w:r>
        <w:t>Khi đó: log</w:t>
      </w:r>
      <w:r>
        <w:rPr>
          <w:vertAlign w:val="subscript"/>
        </w:rPr>
        <w:t xml:space="preserve">6 </w:t>
      </w:r>
      <w:r>
        <w:t>(4x + 4) = 2 ⇔ 4x + 4 = 6</w:t>
      </w:r>
      <w:r>
        <w:rPr>
          <w:vertAlign w:val="superscript"/>
        </w:rPr>
        <w:t>2</w:t>
      </w:r>
      <w:r>
        <w:br/>
      </w:r>
      <w:r>
        <w:t>⇔ 4x + 4 = 36 ⇔ 4x = 32 ⇔ x = 8 (TMĐK)</w:t>
      </w:r>
      <w:r>
        <w:br/>
      </w:r>
      <w:r>
        <w:t>Vậy nghiệm của phương trình đã cho là x = 8.</w:t>
      </w:r>
      <w:r>
        <w:br/>
      </w:r>
      <w:r>
        <w:t xml:space="preserve">b) Điều kiện: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fbd9ec1752342f0955bd405b3d13ee9.jpg"/>
                    <pic:cNvPicPr/>
                  </pic:nvPicPr>
                  <pic:blipFill>
                    <a:blip r:embed="rId14"/>
                    <a:stretch>
                      <a:fillRect/>
                    </a:stretch>
                  </pic:blipFill>
                  <pic:spPr>
                    <a:xfrm>
                      <a:off x="0" y="0"/>
                      <a:ext cx="1905000" cy="1905000"/>
                    </a:xfrm>
                    <a:prstGeom prst="rect"/>
                  </pic:spPr>
                </pic:pic>
              </a:graphicData>
            </a:graphic>
          </wp:inline>
        </w:drawing>
      </w:r>
      <w:r>
        <w:t>.</w:t>
      </w:r>
      <w:r>
        <w:br/>
      </w:r>
      <w:r>
        <w:t>Khi đó: log</w:t>
      </w:r>
      <w:r>
        <w:rPr>
          <w:vertAlign w:val="subscript"/>
        </w:rPr>
        <w:t>3</w:t>
      </w:r>
      <w:r>
        <w:t xml:space="preserve"> x – log</w:t>
      </w:r>
      <w:r>
        <w:rPr>
          <w:vertAlign w:val="subscript"/>
        </w:rPr>
        <w:t>3</w:t>
      </w:r>
      <w:r>
        <w:t xml:space="preserve"> (x – 2) = 1</w:t>
      </w:r>
      <w:r>
        <w:br/>
      </w:r>
      <w:r>
        <w:t>⇔ log</w:t>
      </w:r>
      <w:r>
        <w:rPr>
          <w:vertAlign w:val="subscript"/>
        </w:rPr>
        <w:t>3</w:t>
      </w:r>
      <w:r>
        <w:t xml:space="preserve"> x – log</w:t>
      </w:r>
      <w:r>
        <w:rPr>
          <w:vertAlign w:val="subscript"/>
        </w:rPr>
        <w:t>3</w:t>
      </w:r>
      <w:r>
        <w:t xml:space="preserve"> (x – 2) = 1</w:t>
      </w:r>
      <w:r>
        <w:br/>
      </w:r>
      <w:r>
        <w:t>⇔ log</w:t>
      </w:r>
      <w:r>
        <w:rPr>
          <w:vertAlign w:val="subscript"/>
        </w:rPr>
        <w:t>3</w:t>
      </w:r>
      <w:r>
        <w:t xml:space="preserve"> x = log</w:t>
      </w:r>
      <w:r>
        <w:rPr>
          <w:vertAlign w:val="subscript"/>
        </w:rPr>
        <w:t>3</w:t>
      </w:r>
      <w:r>
        <w:t xml:space="preserve"> (x – 2) + 1</w:t>
      </w:r>
      <w:r>
        <w:br/>
      </w:r>
      <w:r>
        <w:t>⇔ log</w:t>
      </w:r>
      <w:r>
        <w:rPr>
          <w:vertAlign w:val="subscript"/>
        </w:rPr>
        <w:t>3</w:t>
      </w:r>
      <w:r>
        <w:t xml:space="preserve"> x = log</w:t>
      </w:r>
      <w:r>
        <w:rPr>
          <w:vertAlign w:val="subscript"/>
        </w:rPr>
        <w:t>3</w:t>
      </w:r>
      <w:r>
        <w:t xml:space="preserve"> (x – 2) + log</w:t>
      </w:r>
      <w:r>
        <w:rPr>
          <w:vertAlign w:val="subscript"/>
        </w:rPr>
        <w:t>3</w:t>
      </w:r>
      <w:r>
        <w:t xml:space="preserve"> 3</w:t>
      </w:r>
      <w:r>
        <w:br/>
      </w:r>
      <w:r>
        <w:t>⇔ log</w:t>
      </w:r>
      <w:r>
        <w:rPr>
          <w:vertAlign w:val="subscript"/>
        </w:rPr>
        <w:t>3</w:t>
      </w:r>
      <w:r>
        <w:t xml:space="preserve"> x = log</w:t>
      </w:r>
      <w:r>
        <w:rPr>
          <w:vertAlign w:val="subscript"/>
        </w:rPr>
        <w:t>3</w:t>
      </w:r>
      <w:r>
        <w:t xml:space="preserve"> 3(x – 2)</w:t>
      </w:r>
      <w:r>
        <w:br/>
      </w:r>
      <w:r>
        <w:t>⇔ x = 3(x – 2) ⇔ 2x = 6 ⇔ x = 3 (TMĐK)</w:t>
      </w:r>
      <w:r>
        <w:br/>
      </w:r>
      <w:r>
        <w:t>Vậy nghiệm của phương trình đã cho là x = 3.</w:t>
      </w:r>
      <w:r>
        <w:br/>
      </w:r>
      <w:r>
        <w:br/>
      </w:r>
      <w:r>
        <w:rPr>
          <w:b/>
        </w:rPr>
        <w:t>Bài 4 trang 33 Toán 11 Tập 2</w:t>
      </w:r>
      <w:r>
        <w:t xml:space="preserve">: </w:t>
      </w:r>
      <w:r>
        <w:t>Giải các bất phương trình sau:</w:t>
      </w:r>
      <w:r>
        <w:br/>
      </w:r>
      <w:r>
        <w:t>a)</w:t>
      </w:r>
      <w:r>
        <w:t>(</w:t>
      </w:r>
      <w:r>
        <w:t>1</w:t>
      </w:r>
      <w:r>
        <w:t>3</w:t>
      </w:r>
      <w:r>
        <w:t>)</w:t>
      </w:r>
      <w:r>
        <w:t>2</w:t>
      </w:r>
      <w:r>
        <w:t>x</w:t>
      </w:r>
      <w:r>
        <w:t>+</w:t>
      </w:r>
      <w:r>
        <w:t>1</w:t>
      </w:r>
      <w:r>
        <w:t>≤</w:t>
      </w:r>
      <w:r>
        <w:t>9</w:t>
      </w:r>
      <w:r>
        <w:t>(1)/(3)^(2x + 1)≤9</w:t>
      </w:r>
      <w:r>
        <w:t>;</w:t>
      </w:r>
      <w:r>
        <w:br/>
      </w:r>
      <w:r>
        <w:t>b) 4</w:t>
      </w:r>
      <w:r>
        <w:rPr>
          <w:vertAlign w:val="superscript"/>
        </w:rPr>
        <w:t>x</w:t>
      </w:r>
      <w:r>
        <w:t xml:space="preserve"> &gt; 4</w:t>
      </w:r>
      <w:r>
        <w:rPr>
          <w:vertAlign w:val="superscript"/>
        </w:rPr>
        <w:t>x – 2</w:t>
      </w:r>
      <w:r>
        <w:t>.</w:t>
      </w:r>
      <w:r>
        <w:br/>
      </w:r>
      <w:r>
        <w:rPr>
          <w:b/>
        </w:rPr>
        <w:t>Lời giải:</w:t>
      </w:r>
      <w:r>
        <w:br/>
      </w:r>
      <w:r>
        <w:t>a)</w:t>
      </w:r>
      <w:r>
        <w:t>(</w:t>
      </w:r>
      <w:r>
        <w:t>1</w:t>
      </w:r>
      <w:r>
        <w:t>3</w:t>
      </w:r>
      <w:r>
        <w:t>)</w:t>
      </w:r>
      <w:r>
        <w:t>2</w:t>
      </w:r>
      <w:r>
        <w:t>x</w:t>
      </w:r>
      <w:r>
        <w:t>+</w:t>
      </w:r>
      <w:r>
        <w:t>1</w:t>
      </w:r>
      <w:r>
        <w:t>≤</w:t>
      </w:r>
      <w:r>
        <w:t>9</w:t>
      </w:r>
      <w:r>
        <w:t>⇔</w:t>
      </w:r>
      <w:r>
        <w:t>(</w:t>
      </w:r>
      <w:r>
        <w:t>1</w:t>
      </w:r>
      <w:r>
        <w:t>3</w:t>
      </w:r>
      <w:r>
        <w:t>)</w:t>
      </w:r>
      <w:r>
        <w:t>2</w:t>
      </w:r>
      <w:r>
        <w:t>x</w:t>
      </w:r>
      <w:r>
        <w:t>+</w:t>
      </w:r>
      <w:r>
        <w:t>1</w:t>
      </w:r>
      <w:r>
        <w:t>≤</w:t>
      </w:r>
      <w:r>
        <w:t>(</w:t>
      </w:r>
      <w:r>
        <w:t>1</w:t>
      </w:r>
      <w:r>
        <w:t>3</w:t>
      </w:r>
      <w:r>
        <w:t>)</w:t>
      </w:r>
      <w:r>
        <w:t>−</w:t>
      </w:r>
      <w:r>
        <w:t>2</w:t>
      </w:r>
      <w:r>
        <w:t>(1)/(3)^(2x + 1)≤9⇔(1)/(3)^(2x + 1)≤(1)/(3)^(−2)</w:t>
      </w:r>
      <w:r>
        <w:br/>
      </w:r>
      <w:r>
        <w:t>⇔</w:t>
      </w:r>
      <w:r>
        <w:t>2</w:t>
      </w:r>
      <w:r>
        <w:t>x</w:t>
      </w:r>
      <w:r>
        <w:t>+</w:t>
      </w:r>
      <w:r>
        <w:t>1</w:t>
      </w:r>
      <w:r>
        <w:t>≤</w:t>
      </w:r>
      <w:r>
        <w:t>−</w:t>
      </w:r>
      <w:r>
        <w:t>2</w:t>
      </w:r>
      <w:r>
        <w:t>⇔2x + 1≤−2</w:t>
      </w:r>
      <w:r>
        <w:t xml:space="preserve">(do </w:t>
      </w:r>
      <w:r>
        <w:t>0</w:t>
      </w:r>
      <w:r>
        <w:t>&lt;</w:t>
      </w:r>
      <w:r>
        <w:t>1</w:t>
      </w:r>
      <w:r>
        <w:t>3</w:t>
      </w:r>
      <w:r>
        <w:t>&lt;</w:t>
      </w:r>
      <w:r>
        <w:t>1</w:t>
      </w:r>
      <w:r>
        <w:t>0&lt;(1)/(3)&lt;1</w:t>
      </w:r>
      <w:r>
        <w:t>)</w:t>
      </w:r>
      <w:r>
        <w:br/>
      </w:r>
      <w:r>
        <w:t>⇔</w:t>
      </w:r>
      <w:r>
        <w:t>2</w:t>
      </w:r>
      <w:r>
        <w:t>x</w:t>
      </w:r>
      <w:r>
        <w:t>&gt;</w:t>
      </w:r>
      <w:r>
        <w:t>−</w:t>
      </w:r>
      <w:r>
        <w:t>3</w:t>
      </w:r>
      <w:r>
        <w:t>⇔</w:t>
      </w:r>
      <w:r>
        <w:t>x</w:t>
      </w:r>
      <w:r>
        <w:t>&gt;</w:t>
      </w:r>
      <w:r>
        <w:t>−</w:t>
      </w:r>
      <w:r>
        <w:t>3</w:t>
      </w:r>
      <w:r>
        <w:t>2</w:t>
      </w:r>
      <w:r>
        <w:t>⇔2x&gt;−3⇔x&gt;−(3)/(2)</w:t>
      </w:r>
      <w:r>
        <w:t>.</w:t>
      </w:r>
      <w:r>
        <w:br/>
      </w:r>
      <w:r>
        <w:t xml:space="preserve">Vậy nghiệm của bất phương trình là </w:t>
      </w:r>
      <w:r>
        <w:t>x</w:t>
      </w:r>
      <w:r>
        <w:t>&gt;</w:t>
      </w:r>
      <w:r>
        <w:t>−</w:t>
      </w:r>
      <w:r>
        <w:t>3</w:t>
      </w:r>
      <w:r>
        <w:t>2</w:t>
      </w:r>
      <w:r>
        <w:t>x&gt;−(3)/(2)</w:t>
      </w:r>
      <w:r>
        <w:t>.</w:t>
      </w:r>
      <w:r>
        <w:br/>
      </w:r>
      <w:r>
        <w:t>b)</w:t>
      </w:r>
      <w:r>
        <w:t>4</w:t>
      </w:r>
      <w:r>
        <w:t>x</w:t>
      </w:r>
      <w:r>
        <w:t>&gt;</w:t>
      </w:r>
      <w:r>
        <w:t>4</w:t>
      </w:r>
      <w:r>
        <w:t>x</w:t>
      </w:r>
      <w:r>
        <w:t>−</w:t>
      </w:r>
      <w:r>
        <w:t>2</w:t>
      </w:r>
      <w:r>
        <w:t>⇔</w:t>
      </w:r>
      <w:r>
        <w:t>(</w:t>
      </w:r>
      <w:r>
        <w:t>2</w:t>
      </w:r>
      <w:r>
        <w:t>2</w:t>
      </w:r>
      <w:r>
        <w:t>)</w:t>
      </w:r>
      <w:r>
        <w:t>x</w:t>
      </w:r>
      <w:r>
        <w:t>&gt;</w:t>
      </w:r>
      <w:r>
        <w:t>4</w:t>
      </w:r>
      <w:r>
        <w:t>x</w:t>
      </w:r>
      <w:r>
        <w:t>−</w:t>
      </w:r>
      <w:r>
        <w:t>2</w:t>
      </w:r>
      <w:r>
        <w:t>⇔</w:t>
      </w:r>
      <w:r>
        <w:t>2</w:t>
      </w:r>
      <w:r>
        <w:t>2</w:t>
      </w:r>
      <w:r>
        <w:t>x</w:t>
      </w:r>
      <w:r>
        <w:t>&gt;</w:t>
      </w:r>
      <w:r>
        <w:t>4</w:t>
      </w:r>
      <w:r>
        <w:t>x</w:t>
      </w:r>
      <w:r>
        <w:t>−</w:t>
      </w:r>
      <w:r>
        <w:t>2</w:t>
      </w:r>
      <w:r>
        <w:t>4^(x)&gt;4^(x−2)⇔2^(2)^(x)&gt;4^(x−2)⇔2^(2x)&gt;4^(x−2)</w:t>
      </w:r>
      <w:r>
        <w:br/>
      </w:r>
      <w:r>
        <w:t>⇔</w:t>
      </w:r>
      <w:r>
        <w:t>2</w:t>
      </w:r>
      <w:r>
        <w:t>x</w:t>
      </w:r>
      <w:r>
        <w:t>&gt;</w:t>
      </w:r>
      <w:r>
        <w:t>x</w:t>
      </w:r>
      <w:r>
        <w:t>−</w:t>
      </w:r>
      <w:r>
        <w:t>2</w:t>
      </w:r>
      <w:r>
        <w:t>⇔2x&gt;x−2</w:t>
      </w:r>
      <w:r>
        <w:t xml:space="preserve"> (do 2 &gt; 1)</w:t>
      </w:r>
      <w:r>
        <w:br/>
      </w:r>
      <w:r>
        <w:t>⇔ x &gt; – 2.</w:t>
      </w:r>
      <w:r>
        <w:br/>
      </w:r>
      <w:r>
        <w:t>Vậy nghiệm của bất phương trình là x &gt; – 2.</w:t>
      </w:r>
      <w:r>
        <w:br/>
      </w:r>
      <w:r>
        <w:br/>
      </w:r>
      <w:r>
        <w:rPr>
          <w:b/>
        </w:rPr>
        <w:t>Bài 5 trang 33 Toán 11 Tập 2</w:t>
      </w:r>
      <w:r>
        <w:t>:</w:t>
      </w:r>
      <w:r>
        <w:t xml:space="preserve"> Giải các bất phương trình sau:</w:t>
      </w:r>
      <w:r>
        <w:br/>
      </w:r>
      <w:r>
        <w:t>a)log</w:t>
      </w:r>
      <w:r>
        <w:rPr>
          <w:vertAlign w:val="subscript"/>
        </w:rPr>
        <w:t>2</w:t>
      </w:r>
      <w:r>
        <w:t xml:space="preserve"> (x – 2) &lt; 2;</w:t>
      </w:r>
      <w:r>
        <w:br/>
      </w:r>
      <w:r>
        <w:t>b)log (x + 1) ≥ log (2x – 1).</w:t>
      </w:r>
      <w:r>
        <w:br/>
      </w:r>
      <w:r>
        <w:rPr>
          <w:b/>
        </w:rPr>
        <w:t>Lời giải:</w:t>
      </w:r>
      <w:r>
        <w:br/>
      </w:r>
      <w:r>
        <w:t>a) Điều kiện: x – 2 &gt; 0 ⇔ x &gt; 2</w:t>
      </w:r>
      <w:r>
        <w:br/>
      </w:r>
      <w:r>
        <w:t>Khi đó: log</w:t>
      </w:r>
      <w:r>
        <w:rPr>
          <w:vertAlign w:val="subscript"/>
        </w:rPr>
        <w:t>2</w:t>
      </w:r>
      <w:r>
        <w:t xml:space="preserve"> (x – 2) &lt; 2⇔ x – 2 &lt; 2</w:t>
      </w:r>
      <w:r>
        <w:rPr>
          <w:vertAlign w:val="superscript"/>
        </w:rPr>
        <w:t>2</w:t>
      </w:r>
      <w:r>
        <w:br/>
      </w:r>
      <w:r>
        <w:t>⇔ x – 2 &lt; 4 ⇔ x &lt; 6.</w:t>
      </w:r>
      <w:r>
        <w:br/>
      </w:r>
      <w:r>
        <w:t>Kết hợp với điều kiện ta được nghiệm của bất phương trình là 2 &lt; x &lt; 6.</w:t>
      </w:r>
      <w:r>
        <w:br/>
      </w:r>
      <w:r>
        <w:t xml:space="preserve">b)Điều kiện: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ea761512e2f4f31a5fd98b978b9e6f7.jpg"/>
                    <pic:cNvPicPr/>
                  </pic:nvPicPr>
                  <pic:blipFill>
                    <a:blip r:embed="rId15"/>
                    <a:stretch>
                      <a:fillRect/>
                    </a:stretch>
                  </pic:blipFill>
                  <pic:spPr>
                    <a:xfrm>
                      <a:off x="0" y="0"/>
                      <a:ext cx="1905000" cy="1905000"/>
                    </a:xfrm>
                    <a:prstGeom prst="rect"/>
                  </pic:spPr>
                </pic:pic>
              </a:graphicData>
            </a:graphic>
          </wp:inline>
        </w:drawing>
      </w:r>
      <w:r>
        <w:br/>
      </w:r>
      <w:r>
        <w:t>Khi đó: log (x + 1) ≥ log (2x – 1)</w:t>
      </w:r>
      <w:r>
        <w:br/>
      </w:r>
      <w:r>
        <w:t>⇔x + 1 ≥ 2x – 1 ⇔x ≥ –2⇔x ≤ 2.</w:t>
      </w:r>
      <w:r>
        <w:br/>
      </w:r>
      <w:r>
        <w:t xml:space="preserve">Kết hợp với điều kiện ta được nghiệm của bất phương trình là </w:t>
      </w:r>
      <w:r>
        <w:t>1</w:t>
      </w:r>
      <w:r>
        <w:t>2</w:t>
      </w:r>
      <w:r>
        <w:t>&lt;</w:t>
      </w:r>
      <w:r>
        <w:t>x</w:t>
      </w:r>
      <w:r>
        <w:t>≤</w:t>
      </w:r>
      <w:r>
        <w:t>2</w:t>
      </w:r>
      <w:r>
        <w:t>(1)/(2)&lt;x≤2</w:t>
      </w:r>
      <w:r>
        <w:t>.</w:t>
      </w:r>
      <w:r>
        <w:br/>
      </w:r>
      <w:r>
        <w:br/>
      </w:r>
      <w:r>
        <w:rPr>
          <w:b/>
        </w:rPr>
        <w:t>Bài 6 trang 33 Toán 11 Tập 2</w:t>
      </w:r>
      <w:r>
        <w:t xml:space="preserve">: </w:t>
      </w:r>
      <w:r>
        <w:t xml:space="preserve">Chất phóng xạ polonium-210 có chu kì bán rã là 138 ngày. Điều này có nghĩa là cứ sau 138 ngày, lượng polonium còn lại trong một mẫu chỉ bằng một nửa lượng ban đầu. Một mẫu 100g có khối lượng polonium-210 còn lại sau t ngày được tính theo công thức </w:t>
      </w:r>
      <w:r>
        <w:t>M</w:t>
      </w:r>
      <w:r>
        <w:t>(</w:t>
      </w:r>
      <w:r>
        <w:t>t</w:t>
      </w:r>
      <w:r>
        <w:t>)</w:t>
      </w:r>
      <w:r>
        <w:t>=</w:t>
      </w:r>
      <w:r>
        <w:t>100</w:t>
      </w:r>
      <w:r>
        <w:t>(</w:t>
      </w:r>
      <w:r>
        <w:t>1</w:t>
      </w:r>
      <w:r>
        <w:t>2</w:t>
      </w:r>
      <w:r>
        <w:t>)</w:t>
      </w:r>
      <w:r>
        <w:t>t</w:t>
      </w:r>
      <w:r>
        <w:t>138</w:t>
      </w:r>
      <w:r>
        <w:t>(</w:t>
      </w:r>
      <w:r>
        <w:t>g</w:t>
      </w:r>
      <w:r>
        <w:t>)</w:t>
      </w:r>
      <w:r>
        <w:t>M(t)=100(1)/(2)^((t)/(138)) (g)</w:t>
      </w:r>
      <w:r>
        <w:t>.</w:t>
      </w:r>
      <w:r>
        <w:br/>
      </w:r>
      <w:r>
        <w:t>(nguồn://pubchem.ncbi.nlm.nih.gov/element/Polonium#section=</w:t>
      </w:r>
      <w:r>
        <w:br/>
      </w:r>
      <w:r>
        <w:t>Atiomc-Mass-Half-Life-anh-Decay)</w:t>
      </w:r>
      <w:r>
        <w:br/>
      </w:r>
      <w:r>
        <w:t>a) Khối lượng polonium-210 còn lại bao nhiêu sau 2 năm?</w:t>
      </w:r>
      <w:r>
        <w:br/>
      </w:r>
      <w:r>
        <w:t>b) Sau bao lâu thì còn lại 40 g polonium-210.</w:t>
      </w:r>
      <w:r>
        <w:br/>
      </w:r>
      <w:r>
        <w:rPr>
          <w:b/>
        </w:rPr>
        <w:t>Lời giải:</w:t>
      </w:r>
      <w:r>
        <w:br/>
      </w:r>
      <w:r>
        <w:t>a) Sau 2 năm (tức t = 730), khối lượng polonium-210 còn lại là:</w:t>
      </w:r>
      <w:r>
        <w:br/>
      </w:r>
      <w:r>
        <w:t>M</w:t>
      </w:r>
      <w:r>
        <w:t>(</w:t>
      </w:r>
      <w:r>
        <w:t>730</w:t>
      </w:r>
      <w:r>
        <w:t>)</w:t>
      </w:r>
      <w:r>
        <w:t>=</w:t>
      </w:r>
      <w:r>
        <w:t>100</w:t>
      </w:r>
      <w:r>
        <w:t>(</w:t>
      </w:r>
      <w:r>
        <w:t>1</w:t>
      </w:r>
      <w:r>
        <w:t>2</w:t>
      </w:r>
      <w:r>
        <w:t>)</w:t>
      </w:r>
      <w:r>
        <w:t>730</w:t>
      </w:r>
      <w:r>
        <w:t>138</w:t>
      </w:r>
      <w:r>
        <w:t>≈</w:t>
      </w:r>
      <w:r>
        <w:t>1,92</w:t>
      </w:r>
      <w:r>
        <w:t>(</w:t>
      </w:r>
      <w:r>
        <w:t>g</w:t>
      </w:r>
      <w:r>
        <w:t>)</w:t>
      </w:r>
      <w:r>
        <w:t>M(730)=100(1)/(2)^((730)/(138))≈1,92 (g)</w:t>
      </w:r>
      <w:r>
        <w:t>.</w:t>
      </w:r>
      <w:r>
        <w:br/>
      </w:r>
      <w:r>
        <w:t>Vậy khối lượng polonium-210 còn lại sau 2 năm khoảng 1,92 g.</w:t>
      </w:r>
      <w:r>
        <w:br/>
      </w:r>
      <w:r>
        <w:t xml:space="preserve">b) Ta có </w:t>
      </w:r>
      <w:r>
        <w:t>M</w:t>
      </w:r>
      <w:r>
        <w:t>(</w:t>
      </w:r>
      <w:r>
        <w:t>t</w:t>
      </w:r>
      <w:r>
        <w:t>)</w:t>
      </w:r>
      <w:r>
        <w:t>=</w:t>
      </w:r>
      <w:r>
        <w:t>40</w:t>
      </w:r>
      <w:r>
        <w:t>⇔</w:t>
      </w:r>
      <w:r>
        <w:t>100</w:t>
      </w:r>
      <w:r>
        <w:t>(</w:t>
      </w:r>
      <w:r>
        <w:t>1</w:t>
      </w:r>
      <w:r>
        <w:t>2</w:t>
      </w:r>
      <w:r>
        <w:t>)</w:t>
      </w:r>
      <w:r>
        <w:t>t</w:t>
      </w:r>
      <w:r>
        <w:t>138</w:t>
      </w:r>
      <w:r>
        <w:t>=</w:t>
      </w:r>
      <w:r>
        <w:t>40</w:t>
      </w:r>
      <w:r>
        <w:t>⇔</w:t>
      </w:r>
      <w:r>
        <w:t>(</w:t>
      </w:r>
      <w:r>
        <w:t>1</w:t>
      </w:r>
      <w:r>
        <w:t>2</w:t>
      </w:r>
      <w:r>
        <w:t>)</w:t>
      </w:r>
      <w:r>
        <w:t>t</w:t>
      </w:r>
      <w:r>
        <w:t>138</w:t>
      </w:r>
      <w:r>
        <w:t>=</w:t>
      </w:r>
      <w:r>
        <w:t>2</w:t>
      </w:r>
      <w:r>
        <w:t>5</w:t>
      </w:r>
      <w:r>
        <w:t>M(t)=40⇔100(1)/(2)^((t)/(138))=40⇔(1)/(2)^((t)/(138))=(2)/(5)</w:t>
      </w:r>
      <w:r>
        <w:br/>
      </w:r>
      <w:r>
        <w:t>⇔</w:t>
      </w:r>
      <w:r>
        <w:t>t</w:t>
      </w:r>
      <w:r>
        <w:t>138</w:t>
      </w:r>
      <w:r>
        <w:t>=</w:t>
      </w:r>
      <w:r>
        <w:t>log</w:t>
      </w:r>
      <w:r>
        <w:t>1</w:t>
      </w:r>
      <w:r>
        <w:t>2</w:t>
      </w:r>
      <w:r>
        <w:t>2</w:t>
      </w:r>
      <w:r>
        <w:t>5</w:t>
      </w:r>
      <w:r>
        <w:t>⇔</w:t>
      </w:r>
      <w:r>
        <w:t>t</w:t>
      </w:r>
      <w:r>
        <w:t>=</w:t>
      </w:r>
      <w:r>
        <w:t>138</w:t>
      </w:r>
      <w:r>
        <w:t>log</w:t>
      </w:r>
      <w:r>
        <w:t>1</w:t>
      </w:r>
      <w:r>
        <w:t>2</w:t>
      </w:r>
      <w:r>
        <w:t>2</w:t>
      </w:r>
      <w:r>
        <w:t>5</w:t>
      </w:r>
      <w:r>
        <w:t>≈</w:t>
      </w:r>
      <w:r>
        <w:t>182,43.</w:t>
      </w:r>
      <w:r>
        <w:t>⇔(t)/(138)=log_((1)/(2))(2)/(5)⇔t=138log_((1)/(2))(2)/(5)≈182,43.</w:t>
      </w:r>
      <w:r>
        <w:br/>
      </w:r>
      <w:r>
        <w:t>Vậy sau khoảng 182,43 ngày thì còn lại 40 g polonium-210.</w:t>
      </w:r>
      <w:r>
        <w:br/>
      </w:r>
      <w:r>
        <w:br/>
      </w:r>
      <w:r>
        <w:rPr>
          <w:b/>
        </w:rPr>
        <w:t>Bài 7 trang 33 Toán 11 Tập 2</w:t>
      </w:r>
      <w:r>
        <w:t xml:space="preserve">: </w:t>
      </w:r>
      <w:r>
        <w:t xml:space="preserve">Nhắc lại rằng, mức cường độ âm L được tính bằng công thức </w:t>
      </w:r>
      <w:r>
        <w:t>L</w:t>
      </w:r>
      <w:r>
        <w:t>=</w:t>
      </w:r>
      <w:r>
        <w:t>log</w:t>
      </w:r>
      <w:r>
        <w:t>(</w:t>
      </w:r>
      <w:r>
        <w:t>I</w:t>
      </w:r>
      <w:r>
        <w:t>I</w:t>
      </w:r>
      <w:r>
        <w:t>0</w:t>
      </w:r>
      <w:r>
        <w:t>)</w:t>
      </w:r>
      <w:r>
        <w:t>(</w:t>
      </w:r>
      <w:r>
        <w:t>d</w:t>
      </w:r>
      <w:r>
        <w:t>B</w:t>
      </w:r>
      <w:r>
        <w:t>)</w:t>
      </w:r>
      <w:r>
        <w:t>L=log(I)/(I_(0))  dB</w:t>
      </w:r>
      <w:r>
        <w:t>, trong đó I là cường độ của âm tính bằng W/m</w:t>
      </w:r>
      <w:r>
        <w:t>2</w:t>
      </w:r>
      <w:r>
        <w:t xml:space="preserve"> và </w:t>
      </w:r>
      <w:r>
        <w:t>I</w:t>
      </w:r>
      <w:r>
        <w:t>0</w:t>
      </w:r>
      <w:r>
        <w:t>=</w:t>
      </w:r>
      <w:r>
        <w:t>10</w:t>
      </w:r>
      <w:r>
        <w:t>12</w:t>
      </w:r>
      <w:r>
        <w:t>W</w:t>
      </w:r>
      <w:r>
        <w:t>/</w:t>
      </w:r>
      <w:r>
        <w:t>m</w:t>
      </w:r>
      <w:r>
        <w:t>2</w:t>
      </w:r>
      <w:r>
        <w:t>.</w:t>
      </w:r>
      <w:r>
        <w:t>I_(0)=10^(12)  W/m^(2).</w:t>
      </w:r>
      <w:r>
        <w:br/>
      </w:r>
      <w:r>
        <w:t>(</w:t>
      </w:r>
      <w:r>
        <w:rPr>
          <w:i/>
        </w:rPr>
        <w:t>Nguồn:</w:t>
      </w:r>
      <w:r>
        <w:t xml:space="preserve"> Vật lí 12, NXB Giáo dục Việt Nam, năm 2017, trang 52)</w:t>
      </w:r>
      <w:r>
        <w:br/>
      </w:r>
      <w:r>
        <w:t>a) Một giáo viên đang giảng bài trong lớp học, có mức cường độ âm là 50 dB. Cường độ âm của giọng nói giáo viên bằng bao nhiêu?</w:t>
      </w:r>
      <w:r>
        <w:br/>
      </w:r>
      <w:r>
        <w:t>b) Mức cường độ âm trong một nhà xưởng thay đổi trong khoảng từ 75 dB đến 90 dB. Cường độ âm trong nhà xưởng này thay đổi trong khoảng nào?</w:t>
      </w:r>
      <w:r>
        <w:br/>
      </w:r>
      <w:r>
        <w:rPr>
          <w:b/>
        </w:rPr>
        <w:t>Lời giải:</w:t>
      </w:r>
      <w:r>
        <w:br/>
      </w:r>
      <w:r>
        <w:t xml:space="preserve">a) Ta có </w:t>
      </w:r>
      <w:r>
        <w:t>L</w:t>
      </w:r>
      <w:r>
        <w:t>=</w:t>
      </w:r>
      <w:r>
        <w:t>50</w:t>
      </w:r>
      <w:r>
        <w:t>⇔</w:t>
      </w:r>
      <w:r>
        <w:t>10</w:t>
      </w:r>
      <w:r>
        <w:t>log</w:t>
      </w:r>
      <w:r>
        <w:t>(</w:t>
      </w:r>
      <w:r>
        <w:t>I</w:t>
      </w:r>
      <w:r>
        <w:t>I</w:t>
      </w:r>
      <w:r>
        <w:t>0</w:t>
      </w:r>
      <w:r>
        <w:t>)</w:t>
      </w:r>
      <w:r>
        <w:t>=</w:t>
      </w:r>
      <w:r>
        <w:t>50</w:t>
      </w:r>
      <w:r>
        <w:t>⇔</w:t>
      </w:r>
      <w:r>
        <w:t>10</w:t>
      </w:r>
      <w:r>
        <w:t>log</w:t>
      </w:r>
      <w:r>
        <w:t>(</w:t>
      </w:r>
      <w:r>
        <w:t>I</w:t>
      </w:r>
      <w:r>
        <w:t>10</w:t>
      </w:r>
      <w:r>
        <w:t>−</w:t>
      </w:r>
      <w:r>
        <w:t>12</w:t>
      </w:r>
      <w:r>
        <w:t>)</w:t>
      </w:r>
      <w:r>
        <w:t>=</w:t>
      </w:r>
      <w:r>
        <w:t>50</w:t>
      </w:r>
      <w:r>
        <w:t>L=50⇔10log(I)/(I_(0))=50⇔10log(I)/(10^(−12))=50</w:t>
      </w:r>
      <w:r>
        <w:br/>
      </w:r>
      <w:r>
        <w:t>⇔</w:t>
      </w:r>
      <w:r>
        <w:t>log</w:t>
      </w:r>
      <w:r>
        <w:t>(</w:t>
      </w:r>
      <w:r>
        <w:t>I</w:t>
      </w:r>
      <w:r>
        <w:t>10</w:t>
      </w:r>
      <w:r>
        <w:t>−</w:t>
      </w:r>
      <w:r>
        <w:t>12</w:t>
      </w:r>
      <w:r>
        <w:t>)</w:t>
      </w:r>
      <w:r>
        <w:t>=</w:t>
      </w:r>
      <w:r>
        <w:t>5</w:t>
      </w:r>
      <w:r>
        <w:t>⇔</w:t>
      </w:r>
      <w:r>
        <w:t>I</w:t>
      </w:r>
      <w:r>
        <w:t>10</w:t>
      </w:r>
      <w:r>
        <w:t>−</w:t>
      </w:r>
      <w:r>
        <w:t>12</w:t>
      </w:r>
      <w:r>
        <w:t>=</w:t>
      </w:r>
      <w:r>
        <w:t>10</w:t>
      </w:r>
      <w:r>
        <w:t>5</w:t>
      </w:r>
      <w:r>
        <w:t>⇔</w:t>
      </w:r>
      <w:r>
        <w:t>I</w:t>
      </w:r>
      <w:r>
        <w:t>=</w:t>
      </w:r>
      <w:r>
        <w:t>10</w:t>
      </w:r>
      <w:r>
        <w:t>−</w:t>
      </w:r>
      <w:r>
        <w:t>7</w:t>
      </w:r>
      <w:r>
        <w:t>(</w:t>
      </w:r>
      <w:r>
        <w:t>W</w:t>
      </w:r>
      <w:r>
        <w:t>/</w:t>
      </w:r>
      <w:r>
        <w:t>m</w:t>
      </w:r>
      <w:r>
        <w:t>2</w:t>
      </w:r>
      <w:r>
        <w:t>)</w:t>
      </w:r>
      <w:r>
        <w:t>⇔log(I)/(10^(−12))=5⇔(I)/(10^(−12))=10^(5)⇔I=10^(−7)  W/m^(2)</w:t>
      </w:r>
      <w:r>
        <w:t>.</w:t>
      </w:r>
      <w:r>
        <w:br/>
      </w:r>
      <w:r>
        <w:t>Vậy cường độ âm của giọng nói giáo viên bằng 10</w:t>
      </w:r>
      <w:r>
        <w:rPr>
          <w:vertAlign w:val="superscript"/>
        </w:rPr>
        <w:t>–7</w:t>
      </w:r>
      <w:r>
        <w:t xml:space="preserve"> (W/m</w:t>
      </w:r>
      <w:r>
        <w:rPr>
          <w:vertAlign w:val="superscript"/>
        </w:rPr>
        <w:t>2</w:t>
      </w:r>
      <w:r>
        <w:t>).</w:t>
      </w:r>
      <w:r>
        <w:br/>
      </w:r>
      <w:r>
        <w:t xml:space="preserve">b) Ta có </w:t>
      </w:r>
      <w:r>
        <w:t>75</w:t>
      </w:r>
      <w:r>
        <w:t>≤</w:t>
      </w:r>
      <w:r>
        <w:t>L</w:t>
      </w:r>
      <w:r>
        <w:t>≤</w:t>
      </w:r>
      <w:r>
        <w:t>90</w:t>
      </w:r>
      <w:r>
        <w:t>⇔</w:t>
      </w:r>
      <w:r>
        <w:t>75</w:t>
      </w:r>
      <w:r>
        <w:t>≤</w:t>
      </w:r>
      <w:r>
        <w:t>10</w:t>
      </w:r>
      <w:r>
        <w:t>log</w:t>
      </w:r>
      <w:r>
        <w:t>(</w:t>
      </w:r>
      <w:r>
        <w:t>I</w:t>
      </w:r>
      <w:r>
        <w:t>I</w:t>
      </w:r>
      <w:r>
        <w:t>0</w:t>
      </w:r>
      <w:r>
        <w:t>)</w:t>
      </w:r>
      <w:r>
        <w:t>≤</w:t>
      </w:r>
      <w:r>
        <w:t>90</w:t>
      </w:r>
      <w:r>
        <w:t>75≤L≤90⇔75≤10log(I)/(I_(0))≤90</w:t>
      </w:r>
      <w:r>
        <w:br/>
      </w:r>
      <w:r>
        <w:t>⇔</w:t>
      </w:r>
      <w:r>
        <w:t>75</w:t>
      </w:r>
      <w:r>
        <w:t>≤</w:t>
      </w:r>
      <w:r>
        <w:t>10</w:t>
      </w:r>
      <w:r>
        <w:t>log</w:t>
      </w:r>
      <w:r>
        <w:t>(</w:t>
      </w:r>
      <w:r>
        <w:t>I</w:t>
      </w:r>
      <w:r>
        <w:t>10</w:t>
      </w:r>
      <w:r>
        <w:t>−</w:t>
      </w:r>
      <w:r>
        <w:t>12</w:t>
      </w:r>
      <w:r>
        <w:t>)</w:t>
      </w:r>
      <w:r>
        <w:t>≤</w:t>
      </w:r>
      <w:r>
        <w:t>90</w:t>
      </w:r>
      <w:r>
        <w:t>⇔</w:t>
      </w:r>
      <w:r>
        <w:t>7,5</w:t>
      </w:r>
      <w:r>
        <w:t>≤</w:t>
      </w:r>
      <w:r>
        <w:t>log</w:t>
      </w:r>
      <w:r>
        <w:t>(</w:t>
      </w:r>
      <w:r>
        <w:t>I</w:t>
      </w:r>
      <w:r>
        <w:t>10</w:t>
      </w:r>
      <w:r>
        <w:t>−</w:t>
      </w:r>
      <w:r>
        <w:t>12</w:t>
      </w:r>
      <w:r>
        <w:t>)</w:t>
      </w:r>
      <w:r>
        <w:t>≤</w:t>
      </w:r>
      <w:r>
        <w:t>9</w:t>
      </w:r>
      <w:r>
        <w:t>⇔75≤10log(I)/(10^(−12))≤90⇔7,5≤log(I)/(10^(−12))≤9</w:t>
      </w:r>
      <w:r>
        <w:br/>
      </w:r>
      <w:r>
        <w:t>⇔</w:t>
      </w:r>
      <w:r>
        <w:t>10</w:t>
      </w:r>
      <w:r>
        <w:t>7,5</w:t>
      </w:r>
      <w:r>
        <w:t>≤</w:t>
      </w:r>
      <w:r>
        <w:t>I</w:t>
      </w:r>
      <w:r>
        <w:t>10</w:t>
      </w:r>
      <w:r>
        <w:t>−</w:t>
      </w:r>
      <w:r>
        <w:t>12</w:t>
      </w:r>
      <w:r>
        <w:t>≤</w:t>
      </w:r>
      <w:r>
        <w:t>10</w:t>
      </w:r>
      <w:r>
        <w:t>9</w:t>
      </w:r>
      <w:r>
        <w:t>⇔</w:t>
      </w:r>
      <w:r>
        <w:t>10</w:t>
      </w:r>
      <w:r>
        <w:t>−</w:t>
      </w:r>
      <w:r>
        <w:t>4,5</w:t>
      </w:r>
      <w:r>
        <w:t>≤</w:t>
      </w:r>
      <w:r>
        <w:t>I</w:t>
      </w:r>
      <w:r>
        <w:t>≤</w:t>
      </w:r>
      <w:r>
        <w:t>10</w:t>
      </w:r>
      <w:r>
        <w:t>−</w:t>
      </w:r>
      <w:r>
        <w:t>3</w:t>
      </w:r>
      <w:r>
        <w:t>(</w:t>
      </w:r>
      <w:r>
        <w:t>W</w:t>
      </w:r>
      <w:r>
        <w:t>/</w:t>
      </w:r>
      <w:r>
        <w:t>m</w:t>
      </w:r>
      <w:r>
        <w:t>2</w:t>
      </w:r>
      <w:r>
        <w:t>)</w:t>
      </w:r>
      <w:r>
        <w:t>⇔10^(7,5)≤(I)/(10^(−12))≤10^(9)⇔10^(−4,5)≤I≤10^(−3)  W/m^(2)</w:t>
      </w:r>
      <w:r>
        <w:t>.</w:t>
      </w:r>
      <w:r>
        <w:br/>
      </w:r>
      <w:r>
        <w:t>Vậy cường độ âm trong nhà xưởng này thay đổi trong khoảng 10</w:t>
      </w:r>
      <w:r>
        <w:rPr>
          <w:vertAlign w:val="superscript"/>
        </w:rPr>
        <w:t>–4,5</w:t>
      </w:r>
      <w:r>
        <w:t xml:space="preserve"> (W/m</w:t>
      </w:r>
      <w:r>
        <w:rPr>
          <w:vertAlign w:val="superscript"/>
        </w:rPr>
        <w:t>2</w:t>
      </w:r>
      <w:r>
        <w:t>) đến 10</w:t>
      </w:r>
      <w:r>
        <w:rPr>
          <w:vertAlign w:val="superscript"/>
        </w:rPr>
        <w:t>–3</w:t>
      </w:r>
      <w:r>
        <w:t xml:space="preserve"> (W/m</w:t>
      </w:r>
      <w:r>
        <w:rPr>
          <w:vertAlign w:val="superscript"/>
        </w:rPr>
        <w:t>2</w:t>
      </w:r>
      <w:r>
        <w:t>).</w:t>
      </w:r>
      <w:r>
        <w:br/>
      </w:r>
      <w:r>
        <w:rPr>
          <w:b/>
        </w:rPr>
        <w:t>Lý thuyết Phương trình, bất phương trình mũ và lôgarit</w:t>
      </w:r>
      <w:r>
        <w:br/>
      </w:r>
      <w:r>
        <w:rPr>
          <w:b/>
        </w:rPr>
        <w:t>1. Phương trình mũ cơ bản</w:t>
      </w:r>
      <w:r>
        <w:br/>
      </w:r>
      <w:r>
        <w:rPr>
          <w:i/>
        </w:rPr>
        <w:t>Phương trình mũ cơ bản</w:t>
      </w:r>
      <w:r>
        <w:t xml:space="preserve"> có dạng </w:t>
      </w:r>
      <w:r>
        <w:t>a</w:t>
      </w:r>
      <w:r>
        <w:t>x</w:t>
      </w:r>
      <w:r>
        <w:t>=</w:t>
      </w:r>
      <w:r>
        <w:t>b</w:t>
      </w:r>
      <w:r>
        <w:t>a^(x)=b</w:t>
      </w:r>
      <w:r>
        <w:t xml:space="preserve">(với </w:t>
      </w:r>
      <w:r>
        <w:t>a</w:t>
      </w:r>
      <w:r>
        <w:t>&gt;</w:t>
      </w:r>
      <w:r>
        <w:t>0</w:t>
      </w:r>
      <w:r>
        <w:t>,</w:t>
      </w:r>
      <w:r>
        <w:t>a</w:t>
      </w:r>
      <w:r>
        <w:t>≠</w:t>
      </w:r>
      <w:r>
        <w:t>1</w:t>
      </w:r>
      <w:r>
        <w:t>a&gt;0,a≠1</w:t>
      </w:r>
      <w:r>
        <w:t>).</w:t>
      </w:r>
      <w:r>
        <w:br/>
      </w:r>
      <w:r>
        <w:t xml:space="preserve">- Nếu b &gt; 0 thì phương trình có nghiệm duy nhất </w:t>
      </w:r>
      <w:r>
        <w:t>x</w:t>
      </w:r>
      <w:r>
        <w:t>=</w:t>
      </w:r>
      <w:r>
        <w:t>log</w:t>
      </w:r>
      <w:r>
        <w:t>a</w:t>
      </w:r>
      <w:r>
        <w:t>b</w:t>
      </w:r>
      <w:r>
        <w:t>x=log_(a)b</w:t>
      </w:r>
      <w:r>
        <w:t>.</w:t>
      </w:r>
      <w:r>
        <w:br/>
      </w:r>
      <w:r>
        <w:t xml:space="preserve">- Nếu b </w:t>
      </w:r>
      <w:r>
        <w:t>≤</w:t>
      </w:r>
      <w:r>
        <w:t>≤</w:t>
      </w:r>
      <w:r>
        <w:t xml:space="preserve"> 0 thì phương trình vô nghiệm.</w:t>
      </w:r>
      <w:r>
        <w:br/>
      </w:r>
      <w:r>
        <w:rPr>
          <w:b/>
        </w:rPr>
        <w:t>Chú ý:</w:t>
      </w:r>
      <w:r>
        <w:t xml:space="preserve"> Với </w:t>
      </w:r>
      <w:r>
        <w:t>a</w:t>
      </w:r>
      <w:r>
        <w:t>&gt;</w:t>
      </w:r>
      <w:r>
        <w:t>0</w:t>
      </w:r>
      <w:r>
        <w:t>,</w:t>
      </w:r>
      <w:r>
        <w:t>a</w:t>
      </w:r>
      <w:r>
        <w:t>≠</w:t>
      </w:r>
      <w:r>
        <w:t>1</w:t>
      </w:r>
      <w:r>
        <w:t>a&gt;0,a≠1</w:t>
      </w:r>
      <w:r>
        <w:br/>
      </w:r>
      <w:r>
        <w:t xml:space="preserve">a) </w:t>
      </w:r>
      <w:r>
        <w:t>a</w:t>
      </w:r>
      <w:r>
        <w:t>x</w:t>
      </w:r>
      <w:r>
        <w:t>=</w:t>
      </w:r>
      <w:r>
        <w:t>a</w:t>
      </w:r>
      <w:r>
        <w:t>α</w:t>
      </w:r>
      <w:r>
        <w:t>⇔</w:t>
      </w:r>
      <w:r>
        <w:t>x</w:t>
      </w:r>
      <w:r>
        <w:t>=</w:t>
      </w:r>
      <w:r>
        <w:t>α</w:t>
      </w:r>
      <w:r>
        <w:t>a^(x)=a^(α)⇔x=α</w:t>
      </w:r>
      <w:r>
        <w:t>.</w:t>
      </w:r>
      <w:r>
        <w:br/>
      </w:r>
      <w:r>
        <w:t xml:space="preserve">b) Tổng quát hơn, </w:t>
      </w:r>
      <w:r>
        <w:t>a</w:t>
      </w:r>
      <w:r>
        <w:t>u</w:t>
      </w:r>
      <w:r>
        <w:t>(</w:t>
      </w:r>
      <w:r>
        <w:t>x</w:t>
      </w:r>
      <w:r>
        <w:t>)</w:t>
      </w:r>
      <w:r>
        <w:t>=</w:t>
      </w:r>
      <w:r>
        <w:t>a</w:t>
      </w:r>
      <w:r>
        <w:t>v</w:t>
      </w:r>
      <w:r>
        <w:t>(</w:t>
      </w:r>
      <w:r>
        <w:t>x</w:t>
      </w:r>
      <w:r>
        <w:t>)</w:t>
      </w:r>
      <w:r>
        <w:t>⇔</w:t>
      </w:r>
      <w:r>
        <w:t>u</w:t>
      </w:r>
      <w:r>
        <w:t>(</w:t>
      </w:r>
      <w:r>
        <w:t>x</w:t>
      </w:r>
      <w:r>
        <w:t>)</w:t>
      </w:r>
      <w:r>
        <w:t>=</w:t>
      </w:r>
      <w:r>
        <w:t>v</w:t>
      </w:r>
      <w:r>
        <w:t>(</w:t>
      </w:r>
      <w:r>
        <w:t>x</w:t>
      </w:r>
      <w:r>
        <w:t>)</w:t>
      </w:r>
      <w:r>
        <w:t>a^(u(x))=a^(v(x))⇔u(x)=v(x)</w:t>
      </w:r>
      <w:r>
        <w:br/>
      </w:r>
      <w:r>
        <w:t>Minh họa bằng đồ thị:</w:t>
      </w:r>
      <w:r>
        <w:br/>
      </w:r>
      <w:r>
        <w:drawing>
          <wp:inline xmlns:a="http://schemas.openxmlformats.org/drawingml/2006/main" xmlns:pic="http://schemas.openxmlformats.org/drawingml/2006/picture">
            <wp:extent cx="5172075" cy="2047875"/>
            <wp:docPr id="8" name="Picture 8"/>
            <wp:cNvGraphicFramePr>
              <a:graphicFrameLocks noChangeAspect="1"/>
            </wp:cNvGraphicFramePr>
            <a:graphic>
              <a:graphicData uri="http://schemas.openxmlformats.org/drawingml/2006/picture">
                <pic:pic>
                  <pic:nvPicPr>
                    <pic:cNvPr id="0" name="temp_inline_9556f5e1babf408a9607377af51fa423.jpg"/>
                    <pic:cNvPicPr/>
                  </pic:nvPicPr>
                  <pic:blipFill>
                    <a:blip r:embed="rId16"/>
                    <a:stretch>
                      <a:fillRect/>
                    </a:stretch>
                  </pic:blipFill>
                  <pic:spPr>
                    <a:xfrm>
                      <a:off x="0" y="0"/>
                      <a:ext cx="5172075" cy="2047875"/>
                    </a:xfrm>
                    <a:prstGeom prst="rect"/>
                  </pic:spPr>
                </pic:pic>
              </a:graphicData>
            </a:graphic>
          </wp:inline>
        </w:drawing>
      </w:r>
      <w:r>
        <w:br/>
      </w:r>
      <w:r>
        <w:rPr>
          <w:b/>
        </w:rPr>
        <w:t>2. Phương trình lôgarit cơ bản</w:t>
      </w:r>
      <w:r>
        <w:br/>
      </w:r>
      <w:r>
        <w:rPr>
          <w:i/>
        </w:rPr>
        <w:t xml:space="preserve">Phương trình lôgarit </w:t>
      </w:r>
      <w:r>
        <w:t xml:space="preserve">cơ bản có dạng </w:t>
      </w:r>
      <w:r>
        <w:t>log</w:t>
      </w:r>
      <w:r>
        <w:t>a</w:t>
      </w:r>
      <w:r>
        <w:t>x</w:t>
      </w:r>
      <w:r>
        <w:t>=</w:t>
      </w:r>
      <w:r>
        <w:t>b</w:t>
      </w:r>
      <w:r>
        <w:t>(</w:t>
      </w:r>
      <w:r>
        <w:t>a</w:t>
      </w:r>
      <w:r>
        <w:t>&gt;</w:t>
      </w:r>
      <w:r>
        <w:t>0</w:t>
      </w:r>
      <w:r>
        <w:t>,</w:t>
      </w:r>
      <w:r>
        <w:t>a</w:t>
      </w:r>
      <w:r>
        <w:t>≠</w:t>
      </w:r>
      <w:r>
        <w:t>1</w:t>
      </w:r>
      <w:r>
        <w:t>)</w:t>
      </w:r>
      <w:r>
        <w:t>log_(a)x=b(a&gt;0,a≠1)</w:t>
      </w:r>
      <w:r>
        <w:t>.</w:t>
      </w:r>
      <w:r>
        <w:br/>
      </w:r>
      <w:r>
        <w:t xml:space="preserve">Phương trình luôn có nghiệm duy nhất </w:t>
      </w:r>
      <w:r>
        <w:t>x</w:t>
      </w:r>
      <w:r>
        <w:t>=</w:t>
      </w:r>
      <w:r>
        <w:t>a</w:t>
      </w:r>
      <w:r>
        <w:t>b</w:t>
      </w:r>
      <w:r>
        <w:t>x=a^(b)</w:t>
      </w:r>
      <w:r>
        <w:t>.</w:t>
      </w:r>
      <w:r>
        <w:br/>
      </w:r>
      <w:r>
        <w:rPr>
          <w:b/>
        </w:rPr>
        <w:t>Chú ý:</w:t>
      </w:r>
      <w:r>
        <w:t xml:space="preserve"> Với </w:t>
      </w:r>
      <w:r>
        <w:t>a</w:t>
      </w:r>
      <w:r>
        <w:t>&gt;</w:t>
      </w:r>
      <w:r>
        <w:t>0</w:t>
      </w:r>
      <w:r>
        <w:t>,</w:t>
      </w:r>
      <w:r>
        <w:t>a</w:t>
      </w:r>
      <w:r>
        <w:t>≠</w:t>
      </w:r>
      <w:r>
        <w:t>1</w:t>
      </w:r>
      <w:r>
        <w:t>a&gt;0,a≠1</w:t>
      </w:r>
      <w:r>
        <w:br/>
      </w:r>
      <w:r>
        <w:t xml:space="preserve">a) </w:t>
      </w:r>
      <w:r>
        <w:t>log</w:t>
      </w:r>
      <w:r>
        <w:t>a</w:t>
      </w:r>
      <w:r>
        <w:t>u</w:t>
      </w:r>
      <w:r>
        <w:t>(</w:t>
      </w:r>
      <w:r>
        <w:t>x</w:t>
      </w:r>
      <w:r>
        <w:t>)</w:t>
      </w:r>
      <w:r>
        <w:t>=</w:t>
      </w:r>
      <w:r>
        <w:t>b</w:t>
      </w:r>
      <w:r>
        <w:t>⇔</w:t>
      </w:r>
      <w:r>
        <w:t>u</w:t>
      </w:r>
      <w:r>
        <w:t>(</w:t>
      </w:r>
      <w:r>
        <w:t>x</w:t>
      </w:r>
      <w:r>
        <w:t>)</w:t>
      </w:r>
      <w:r>
        <w:t>=</w:t>
      </w:r>
      <w:r>
        <w:t>a</w:t>
      </w:r>
      <w:r>
        <w:t>b</w:t>
      </w:r>
      <w:r>
        <w:t>log_(a)u(x)=b⇔u(x)=a^(b)</w:t>
      </w:r>
      <w:r>
        <w:t>.</w:t>
      </w:r>
      <w:r>
        <w:br/>
      </w:r>
      <w:r>
        <w:t xml:space="preserve">b) </w:t>
      </w:r>
      <w:r>
        <w:t>log</w:t>
      </w:r>
      <w:r>
        <w:t>a</w:t>
      </w:r>
      <w:r>
        <w:t>u</w:t>
      </w:r>
      <w:r>
        <w:t>(</w:t>
      </w:r>
      <w:r>
        <w:t>x</w:t>
      </w:r>
      <w:r>
        <w:t>)</w:t>
      </w:r>
      <w:r>
        <w:t>=</w:t>
      </w:r>
      <w:r>
        <w:t>log</w:t>
      </w:r>
      <w:r>
        <w:t>a</w:t>
      </w:r>
      <w:r>
        <w:t>v</w:t>
      </w:r>
      <w:r>
        <w:t>(</w:t>
      </w:r>
      <w:r>
        <w:t>x</w:t>
      </w:r>
      <w:r>
        <w:t>)</w:t>
      </w:r>
      <w:r>
        <w:t>⇔</w:t>
      </w:r>
      <w:r>
        <w:t>{</w:t>
      </w:r>
      <w:r>
        <w:t>u</w:t>
      </w:r>
      <w:r>
        <w:t>(</w:t>
      </w:r>
      <w:r>
        <w:t>x</w:t>
      </w:r>
      <w:r>
        <w:t>)</w:t>
      </w:r>
      <w:r>
        <w:t>&gt;</w:t>
      </w:r>
      <w:r>
        <w:t>0</w:t>
      </w:r>
      <w:r>
        <w:t>u</w:t>
      </w:r>
      <w:r>
        <w:t>(</w:t>
      </w:r>
      <w:r>
        <w:t>x</w:t>
      </w:r>
      <w:r>
        <w:t>)</w:t>
      </w:r>
      <w:r>
        <w:t>=</w:t>
      </w:r>
      <w:r>
        <w:t>v</w:t>
      </w:r>
      <w:r>
        <w:t>(</w:t>
      </w:r>
      <w:r>
        <w:t>x</w:t>
      </w:r>
      <w:r>
        <w:t>)</w:t>
      </w:r>
      <w:r>
        <w:t>log_(a)u(x)=log_(a)v(x)⇔{u(x)&gt;0u(x)=v(x)</w:t>
      </w:r>
      <w:r>
        <w:t>.</w:t>
      </w:r>
      <w:r>
        <w:br/>
      </w:r>
      <w:r>
        <w:t xml:space="preserve">Có thể thay </w:t>
      </w:r>
      <w:r>
        <w:t>u</w:t>
      </w:r>
      <w:r>
        <w:t>(</w:t>
      </w:r>
      <w:r>
        <w:t>x</w:t>
      </w:r>
      <w:r>
        <w:t>)</w:t>
      </w:r>
      <w:r>
        <w:t>&gt;</w:t>
      </w:r>
      <w:r>
        <w:t>0</w:t>
      </w:r>
      <w:r>
        <w:t>u(x)&gt;0</w:t>
      </w:r>
      <w:r>
        <w:t xml:space="preserve"> bằng </w:t>
      </w:r>
      <w:r>
        <w:t>v</w:t>
      </w:r>
      <w:r>
        <w:t>(</w:t>
      </w:r>
      <w:r>
        <w:t>x</w:t>
      </w:r>
      <w:r>
        <w:t>)</w:t>
      </w:r>
      <w:r>
        <w:t>&gt;</w:t>
      </w:r>
      <w:r>
        <w:t>0</w:t>
      </w:r>
      <w:r>
        <w:t>v(x)&gt;0</w:t>
      </w:r>
      <w:r>
        <w:t xml:space="preserve"> (chọn bất phương trình đơn giản hơn)</w:t>
      </w:r>
      <w:r>
        <w:br/>
      </w:r>
      <w:r>
        <w:t>Minh họa bằng đồ thị:</w:t>
      </w:r>
      <w:r>
        <w:br/>
      </w:r>
      <w:r>
        <w:drawing>
          <wp:inline xmlns:a="http://schemas.openxmlformats.org/drawingml/2006/main" xmlns:pic="http://schemas.openxmlformats.org/drawingml/2006/picture">
            <wp:extent cx="4905375" cy="2028825"/>
            <wp:docPr id="9" name="Picture 9"/>
            <wp:cNvGraphicFramePr>
              <a:graphicFrameLocks noChangeAspect="1"/>
            </wp:cNvGraphicFramePr>
            <a:graphic>
              <a:graphicData uri="http://schemas.openxmlformats.org/drawingml/2006/picture">
                <pic:pic>
                  <pic:nvPicPr>
                    <pic:cNvPr id="0" name="temp_inline_eba7885c75694881a4fc5f73c5635216.jpg"/>
                    <pic:cNvPicPr/>
                  </pic:nvPicPr>
                  <pic:blipFill>
                    <a:blip r:embed="rId17"/>
                    <a:stretch>
                      <a:fillRect/>
                    </a:stretch>
                  </pic:blipFill>
                  <pic:spPr>
                    <a:xfrm>
                      <a:off x="0" y="0"/>
                      <a:ext cx="4905375" cy="2028825"/>
                    </a:xfrm>
                    <a:prstGeom prst="rect"/>
                  </pic:spPr>
                </pic:pic>
              </a:graphicData>
            </a:graphic>
          </wp:inline>
        </w:drawing>
      </w:r>
      <w:r>
        <w:br/>
      </w:r>
      <w:r>
        <w:rPr>
          <w:b/>
        </w:rPr>
        <w:t>3. Bất phương trình mũ cơ bản</w:t>
      </w:r>
      <w:r>
        <w:br/>
      </w:r>
      <w:r>
        <w:rPr>
          <w:i/>
        </w:rPr>
        <w:t>Bất phương trình mũ cơ bản</w:t>
      </w:r>
      <w:r>
        <w:t xml:space="preserve"> có dạng </w:t>
      </w:r>
      <w:r>
        <w:t>a</w:t>
      </w:r>
      <w:r>
        <w:t>x</w:t>
      </w:r>
      <w:r>
        <w:t>&gt;</w:t>
      </w:r>
      <w:r>
        <w:t>b</w:t>
      </w:r>
      <w:r>
        <w:t>a^(x)&gt;b</w:t>
      </w:r>
      <w:r>
        <w:t xml:space="preserve"> (hoặc </w:t>
      </w:r>
      <w:r>
        <w:t>a</w:t>
      </w:r>
      <w:r>
        <w:t>x</w:t>
      </w:r>
      <w:r>
        <w:t>≥</w:t>
      </w:r>
      <w:r>
        <w:t>b</w:t>
      </w:r>
      <w:r>
        <w:t>,</w:t>
      </w:r>
      <w:r>
        <w:t>a</w:t>
      </w:r>
      <w:r>
        <w:t>x</w:t>
      </w:r>
      <w:r>
        <w:t>&lt;</w:t>
      </w:r>
      <w:r>
        <w:t>b</w:t>
      </w:r>
      <w:r>
        <w:t>,</w:t>
      </w:r>
      <w:r>
        <w:t>a</w:t>
      </w:r>
      <w:r>
        <w:t>x</w:t>
      </w:r>
      <w:r>
        <w:t>≤</w:t>
      </w:r>
      <w:r>
        <w:t>b</w:t>
      </w:r>
      <w:r>
        <w:t>a^(x)≥b,a^(x)&lt;b,a^(x)≤b</w:t>
      </w:r>
      <w:r>
        <w:t xml:space="preserve">) với </w:t>
      </w:r>
      <w:r>
        <w:t>a</w:t>
      </w:r>
      <w:r>
        <w:t>&gt;</w:t>
      </w:r>
      <w:r>
        <w:t>0</w:t>
      </w:r>
      <w:r>
        <w:t>,</w:t>
      </w:r>
      <w:r>
        <w:t>a</w:t>
      </w:r>
      <w:r>
        <w:t>≠</w:t>
      </w:r>
      <w:r>
        <w:t>1</w:t>
      </w:r>
      <w:r>
        <w:t>a&gt;0,a≠1</w:t>
      </w:r>
      <w:r>
        <w:t>.</w:t>
      </w:r>
      <w:r>
        <w:br/>
      </w:r>
      <w:r>
        <w:t>Bảng tổng kết về nghiệm của các bất phương trình trên:</w:t>
      </w:r>
      <w:r>
        <w:br/>
      </w:r>
      <w:r>
        <w:drawing>
          <wp:inline xmlns:a="http://schemas.openxmlformats.org/drawingml/2006/main" xmlns:pic="http://schemas.openxmlformats.org/drawingml/2006/picture">
            <wp:extent cx="5038725" cy="2047875"/>
            <wp:docPr id="10" name="Picture 10"/>
            <wp:cNvGraphicFramePr>
              <a:graphicFrameLocks noChangeAspect="1"/>
            </wp:cNvGraphicFramePr>
            <a:graphic>
              <a:graphicData uri="http://schemas.openxmlformats.org/drawingml/2006/picture">
                <pic:pic>
                  <pic:nvPicPr>
                    <pic:cNvPr id="0" name="temp_inline_102e9fbcd659486b9abd855fdf42fd0c.jpg"/>
                    <pic:cNvPicPr/>
                  </pic:nvPicPr>
                  <pic:blipFill>
                    <a:blip r:embed="rId18"/>
                    <a:stretch>
                      <a:fillRect/>
                    </a:stretch>
                  </pic:blipFill>
                  <pic:spPr>
                    <a:xfrm>
                      <a:off x="0" y="0"/>
                      <a:ext cx="5038725" cy="2047875"/>
                    </a:xfrm>
                    <a:prstGeom prst="rect"/>
                  </pic:spPr>
                </pic:pic>
              </a:graphicData>
            </a:graphic>
          </wp:inline>
        </w:drawing>
      </w:r>
      <w:r>
        <w:br/>
      </w:r>
      <w:r>
        <w:rPr>
          <w:b/>
        </w:rPr>
        <w:t>Chú ý:</w:t>
      </w:r>
      <w:r>
        <w:br/>
      </w:r>
      <w:r>
        <w:t xml:space="preserve">Nếu a &gt; 1 thì </w:t>
      </w:r>
      <w:r>
        <w:t>a</w:t>
      </w:r>
      <w:r>
        <w:t>u</w:t>
      </w:r>
      <w:r>
        <w:t>(</w:t>
      </w:r>
      <w:r>
        <w:t>x</w:t>
      </w:r>
      <w:r>
        <w:t>)</w:t>
      </w:r>
      <w:r>
        <w:t>=</w:t>
      </w:r>
      <w:r>
        <w:t>a</w:t>
      </w:r>
      <w:r>
        <w:t>v</w:t>
      </w:r>
      <w:r>
        <w:t>(</w:t>
      </w:r>
      <w:r>
        <w:t>x</w:t>
      </w:r>
      <w:r>
        <w:t>)</w:t>
      </w:r>
      <w:r>
        <w:t>⇔</w:t>
      </w:r>
      <w:r>
        <w:t>u</w:t>
      </w:r>
      <w:r>
        <w:t>(</w:t>
      </w:r>
      <w:r>
        <w:t>x</w:t>
      </w:r>
      <w:r>
        <w:t>)</w:t>
      </w:r>
      <w:r>
        <w:t>&gt;</w:t>
      </w:r>
      <w:r>
        <w:t>v</w:t>
      </w:r>
      <w:r>
        <w:t>(</w:t>
      </w:r>
      <w:r>
        <w:t>x</w:t>
      </w:r>
      <w:r>
        <w:t>)</w:t>
      </w:r>
      <w:r>
        <w:t>a^(u(x))=a^(v(x))⇔u(x)&gt;v(x)</w:t>
      </w:r>
      <w:r>
        <w:t>.</w:t>
      </w:r>
      <w:r>
        <w:br/>
      </w:r>
      <w:r>
        <w:t xml:space="preserve">Nếu 0 &lt; a &lt; 1 thì </w:t>
      </w:r>
      <w:r>
        <w:t>a</w:t>
      </w:r>
      <w:r>
        <w:t>u</w:t>
      </w:r>
      <w:r>
        <w:t>(</w:t>
      </w:r>
      <w:r>
        <w:t>x</w:t>
      </w:r>
      <w:r>
        <w:t>)</w:t>
      </w:r>
      <w:r>
        <w:t>&gt;</w:t>
      </w:r>
      <w:r>
        <w:t>a</w:t>
      </w:r>
      <w:r>
        <w:t>v</w:t>
      </w:r>
      <w:r>
        <w:t>(</w:t>
      </w:r>
      <w:r>
        <w:t>x</w:t>
      </w:r>
      <w:r>
        <w:t>)</w:t>
      </w:r>
      <w:r>
        <w:t>⇔</w:t>
      </w:r>
      <w:r>
        <w:t>u</w:t>
      </w:r>
      <w:r>
        <w:t>(</w:t>
      </w:r>
      <w:r>
        <w:t>x</w:t>
      </w:r>
      <w:r>
        <w:t>)</w:t>
      </w:r>
      <w:r>
        <w:t>&lt;</w:t>
      </w:r>
      <w:r>
        <w:t>v</w:t>
      </w:r>
      <w:r>
        <w:t>(</w:t>
      </w:r>
      <w:r>
        <w:t>x</w:t>
      </w:r>
      <w:r>
        <w:t>)</w:t>
      </w:r>
      <w:r>
        <w:t>a^(u(x))&gt;a^(v(x))⇔u(x)&lt;v(x)</w:t>
      </w:r>
      <w:r>
        <w:t>.</w:t>
      </w:r>
      <w:r>
        <w:br/>
      </w:r>
      <w:r>
        <w:rPr>
          <w:b/>
        </w:rPr>
        <w:t>4. Bất phương trình lôgarit cơ bản</w:t>
      </w:r>
      <w:r>
        <w:br/>
      </w:r>
      <w:r>
        <w:rPr>
          <w:i/>
        </w:rPr>
        <w:t>Bất phương trình lôgarit cơ bản</w:t>
      </w:r>
      <w:r>
        <w:t xml:space="preserve"> có dạng </w:t>
      </w:r>
      <w:r>
        <w:t>log</w:t>
      </w:r>
      <w:r>
        <w:t>a</w:t>
      </w:r>
      <w:r>
        <w:t>x</w:t>
      </w:r>
      <w:r>
        <w:t>&gt;</w:t>
      </w:r>
      <w:r>
        <w:t>b</w:t>
      </w:r>
      <w:r>
        <w:t>log_(a)x&gt;b</w:t>
      </w:r>
      <w:r>
        <w:t xml:space="preserve">(hoặc </w:t>
      </w:r>
      <w:r>
        <w:t>log</w:t>
      </w:r>
      <w:r>
        <w:t>a</w:t>
      </w:r>
      <w:r>
        <w:t>x</w:t>
      </w:r>
      <w:r>
        <w:t>≥</w:t>
      </w:r>
      <w:r>
        <w:t>b</w:t>
      </w:r>
      <w:r>
        <w:t>,</w:t>
      </w:r>
      <w:r>
        <w:t>log</w:t>
      </w:r>
      <w:r>
        <w:t>a</w:t>
      </w:r>
      <w:r>
        <w:t>x</w:t>
      </w:r>
      <w:r>
        <w:t>&lt;</w:t>
      </w:r>
      <w:r>
        <w:t>b</w:t>
      </w:r>
      <w:r>
        <w:t>,</w:t>
      </w:r>
      <w:r>
        <w:t>log</w:t>
      </w:r>
      <w:r>
        <w:t>a</w:t>
      </w:r>
      <w:r>
        <w:t>x</w:t>
      </w:r>
      <w:r>
        <w:t>≤</w:t>
      </w:r>
      <w:r>
        <w:t>b</w:t>
      </w:r>
      <w:r>
        <w:t>log_(a)x≥b,log_(a)x&lt;b,log_(a)x≤b</w:t>
      </w:r>
      <w:r>
        <w:t xml:space="preserve">) với </w:t>
      </w:r>
      <w:r>
        <w:t>a</w:t>
      </w:r>
      <w:r>
        <w:t>&gt;</w:t>
      </w:r>
      <w:r>
        <w:t>0</w:t>
      </w:r>
      <w:r>
        <w:t>,</w:t>
      </w:r>
      <w:r>
        <w:t>a</w:t>
      </w:r>
      <w:r>
        <w:t>≠</w:t>
      </w:r>
      <w:r>
        <w:t>1</w:t>
      </w:r>
      <w:r>
        <w:t>a&gt;0,a≠1</w:t>
      </w:r>
      <w:r>
        <w:t>.</w:t>
      </w:r>
      <w:r>
        <w:br/>
      </w:r>
      <w:r>
        <w:t>Bảng tổng kết về nghiệm của các bất phương trình trên:</w:t>
      </w:r>
      <w:r>
        <w:br/>
      </w:r>
      <w:r>
        <w:drawing>
          <wp:inline xmlns:a="http://schemas.openxmlformats.org/drawingml/2006/main" xmlns:pic="http://schemas.openxmlformats.org/drawingml/2006/picture">
            <wp:extent cx="5086350" cy="1543050"/>
            <wp:docPr id="11" name="Picture 11"/>
            <wp:cNvGraphicFramePr>
              <a:graphicFrameLocks noChangeAspect="1"/>
            </wp:cNvGraphicFramePr>
            <a:graphic>
              <a:graphicData uri="http://schemas.openxmlformats.org/drawingml/2006/picture">
                <pic:pic>
                  <pic:nvPicPr>
                    <pic:cNvPr id="0" name="temp_inline_70c46728d6a74b4c90cdc60f8289a0d6.jpg"/>
                    <pic:cNvPicPr/>
                  </pic:nvPicPr>
                  <pic:blipFill>
                    <a:blip r:embed="rId19"/>
                    <a:stretch>
                      <a:fillRect/>
                    </a:stretch>
                  </pic:blipFill>
                  <pic:spPr>
                    <a:xfrm>
                      <a:off x="0" y="0"/>
                      <a:ext cx="5086350" cy="1543050"/>
                    </a:xfrm>
                    <a:prstGeom prst="rect"/>
                  </pic:spPr>
                </pic:pic>
              </a:graphicData>
            </a:graphic>
          </wp:inline>
        </w:drawing>
      </w:r>
      <w:r>
        <w:br/>
      </w:r>
      <w:r>
        <w:rPr>
          <w:b/>
        </w:rPr>
        <w:t>Chú ý:</w:t>
      </w:r>
      <w:r>
        <w:br/>
      </w:r>
      <w:r>
        <w:t xml:space="preserve">Nếu a &gt; 1 thì </w:t>
      </w:r>
      <w:r>
        <w:t>log</w:t>
      </w:r>
      <w:r>
        <w:t>a</w:t>
      </w:r>
      <w:r>
        <w:t>u</w:t>
      </w:r>
      <w:r>
        <w:t>(</w:t>
      </w:r>
      <w:r>
        <w:t>x</w:t>
      </w:r>
      <w:r>
        <w:t>)</w:t>
      </w:r>
      <w:r>
        <w:t>&gt;</w:t>
      </w:r>
      <w:r>
        <w:t>log</w:t>
      </w:r>
      <w:r>
        <w:t>a</w:t>
      </w:r>
      <w:r>
        <w:t>v</w:t>
      </w:r>
      <w:r>
        <w:t>(</w:t>
      </w:r>
      <w:r>
        <w:t>x</w:t>
      </w:r>
      <w:r>
        <w:t>)</w:t>
      </w:r>
      <w:r>
        <w:t>⇔</w:t>
      </w:r>
      <w:r>
        <w:t>{</w:t>
      </w:r>
      <w:r>
        <w:t>v</w:t>
      </w:r>
      <w:r>
        <w:t>(</w:t>
      </w:r>
      <w:r>
        <w:t>x</w:t>
      </w:r>
      <w:r>
        <w:t>)</w:t>
      </w:r>
      <w:r>
        <w:t>&gt;</w:t>
      </w:r>
      <w:r>
        <w:t>0</w:t>
      </w:r>
      <w:r>
        <w:t>u</w:t>
      </w:r>
      <w:r>
        <w:t>(</w:t>
      </w:r>
      <w:r>
        <w:t>x</w:t>
      </w:r>
      <w:r>
        <w:t>)</w:t>
      </w:r>
      <w:r>
        <w:t>&gt;</w:t>
      </w:r>
      <w:r>
        <w:t>v</w:t>
      </w:r>
      <w:r>
        <w:t>(</w:t>
      </w:r>
      <w:r>
        <w:t>x</w:t>
      </w:r>
      <w:r>
        <w:t>)</w:t>
      </w:r>
      <w:r>
        <w:t>log_(a)u(x)&gt;log_(a)v(x)⇔{v(x)&gt;0u(x)&gt;v(x)</w:t>
      </w:r>
      <w:r>
        <w:t>.</w:t>
      </w:r>
      <w:r>
        <w:br/>
      </w:r>
      <w:r>
        <w:t xml:space="preserve">Nếu 0 &lt; a &lt; 1 thì </w:t>
      </w:r>
      <w:r>
        <w:t>log</w:t>
      </w:r>
      <w:r>
        <w:t>a</w:t>
      </w:r>
      <w:r>
        <w:t>u</w:t>
      </w:r>
      <w:r>
        <w:t>(</w:t>
      </w:r>
      <w:r>
        <w:t>x</w:t>
      </w:r>
      <w:r>
        <w:t>)</w:t>
      </w:r>
      <w:r>
        <w:t>&gt;</w:t>
      </w:r>
      <w:r>
        <w:t>log</w:t>
      </w:r>
      <w:r>
        <w:t>a</w:t>
      </w:r>
      <w:r>
        <w:t>v</w:t>
      </w:r>
      <w:r>
        <w:t>(</w:t>
      </w:r>
      <w:r>
        <w:t>x</w:t>
      </w:r>
      <w:r>
        <w:t>)</w:t>
      </w:r>
      <w:r>
        <w:t>⇔</w:t>
      </w:r>
      <w:r>
        <w:t>{</w:t>
      </w:r>
      <w:r>
        <w:t>u</w:t>
      </w:r>
      <w:r>
        <w:t>(</w:t>
      </w:r>
      <w:r>
        <w:t>x</w:t>
      </w:r>
      <w:r>
        <w:t>)</w:t>
      </w:r>
      <w:r>
        <w:t>&gt;</w:t>
      </w:r>
      <w:r>
        <w:t>0</w:t>
      </w:r>
      <w:r>
        <w:t>u</w:t>
      </w:r>
      <w:r>
        <w:t>(</w:t>
      </w:r>
      <w:r>
        <w:t>x</w:t>
      </w:r>
      <w:r>
        <w:t>)</w:t>
      </w:r>
      <w:r>
        <w:t>&lt;</w:t>
      </w:r>
      <w:r>
        <w:t>v</w:t>
      </w:r>
      <w:r>
        <w:t>(</w:t>
      </w:r>
      <w:r>
        <w:t>x</w:t>
      </w:r>
      <w:r>
        <w:t>)</w:t>
      </w:r>
      <w:r>
        <w:t>log_(a)u(x)&gt;log_(a)v(x)⇔{u(x)&gt;0u(x)&lt;v(x)</w:t>
      </w:r>
      <w:r>
        <w:t>.</w:t>
      </w:r>
      <w:r>
        <w:br/>
      </w:r>
      <w:r>
        <w:rPr>
          <w:b/>
        </w:rPr>
        <w:t>Sơ đồ tư duy Phương trình, bất phương trình mũ và lôgarit</w:t>
      </w:r>
      <w:r>
        <w:br/>
      </w:r>
      <w:r>
        <w:drawing>
          <wp:inline xmlns:a="http://schemas.openxmlformats.org/drawingml/2006/main" xmlns:pic="http://schemas.openxmlformats.org/drawingml/2006/picture">
            <wp:extent cx="7620000" cy="2190750"/>
            <wp:docPr id="12" name="Picture 12"/>
            <wp:cNvGraphicFramePr>
              <a:graphicFrameLocks noChangeAspect="1"/>
            </wp:cNvGraphicFramePr>
            <a:graphic>
              <a:graphicData uri="http://schemas.openxmlformats.org/drawingml/2006/picture">
                <pic:pic>
                  <pic:nvPicPr>
                    <pic:cNvPr id="0" name="temp_inline_a97aa9a63c6c4e0caca3d19a6c248ccd.jpg"/>
                    <pic:cNvPicPr/>
                  </pic:nvPicPr>
                  <pic:blipFill>
                    <a:blip r:embed="rId20"/>
                    <a:stretch>
                      <a:fillRect/>
                    </a:stretch>
                  </pic:blipFill>
                  <pic:spPr>
                    <a:xfrm>
                      <a:off x="0" y="0"/>
                      <a:ext cx="7620000" cy="2190750"/>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3: Hàm số mũ. Hàm số lôgarit</w:t>
      </w:r>
      <w:r>
        <w:br/>
      </w:r>
      <w:r>
        <w:rPr>
          <w:b/>
        </w:rPr>
        <w:t>Bài tập cuối chương 6 trang 34</w:t>
      </w:r>
      <w:r>
        <w:br/>
      </w:r>
      <w:r>
        <w:rPr>
          <w:b/>
        </w:rPr>
        <w:t>Bài 1: Đạo hàm</w:t>
      </w:r>
      <w:r>
        <w:br/>
      </w:r>
      <w:r>
        <w:rPr>
          <w:b/>
        </w:rPr>
        <w:t>Bài 2: Các quy tắc tính đạo hàm</w:t>
      </w:r>
      <w:r>
        <w:br/>
      </w:r>
      <w:r>
        <w:rPr>
          <w:b/>
        </w:rPr>
        <w:t>Bài tập cuối chương 7 trang 51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