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6</w:t>
      </w:r>
    </w:p>
    <w:p>
      <w:r>
        <w:rPr>
          <w:b/>
        </w:rPr>
        <w:t>Giải SBT Toán 11 Bài tập cuối chương 6</w:t>
      </w:r>
      <w:r>
        <w:br/>
      </w:r>
      <w:r>
        <w:rPr>
          <w:b/>
        </w:rPr>
        <w:t>A. TRẮC NGHIỆM</w:t>
      </w:r>
      <w:r>
        <w:br/>
      </w:r>
      <w:r>
        <w:rPr>
          <w:b/>
        </w:rPr>
        <w:t>Câu 1 trang 24 SBT Toán 11 Tập 2</w:t>
      </w:r>
      <w:r>
        <w:rPr>
          <w:b/>
        </w:rPr>
        <w:t xml:space="preserve">: </w:t>
      </w:r>
      <w:r>
        <w:t>Biết rằng 2</w:t>
      </w:r>
      <w:r>
        <w:rPr>
          <w:vertAlign w:val="superscript"/>
        </w:rPr>
        <w:t>a</w:t>
      </w:r>
      <w:r>
        <w:t xml:space="preserve"> = 9. Tính giá trị của các biểu thức </w:t>
      </w:r>
      <w:r>
        <w:t>(</w:t>
      </w:r>
      <w:r>
        <w:t>1</w:t>
      </w:r>
      <w:r>
        <w:t>8</w:t>
      </w:r>
      <w:r>
        <w:t>)</w:t>
      </w:r>
      <w:r>
        <w:t>a</w:t>
      </w:r>
      <w:r>
        <w:t>6</w:t>
      </w:r>
      <w:r>
        <w:t>(1)/(8)^((a)/(6))</w:t>
      </w:r>
      <w:r>
        <w:t>.</w:t>
      </w:r>
      <w:r>
        <w:br/>
      </w:r>
      <w:r>
        <w:t xml:space="preserve">A. </w:t>
      </w:r>
      <w:r>
        <w:t>1</w:t>
      </w:r>
      <w:r>
        <w:t>2</w:t>
      </w:r>
      <w:r>
        <w:t>(1)/(2)</w:t>
      </w:r>
      <w:r>
        <w:t>.</w:t>
      </w:r>
      <w:r>
        <w:br/>
      </w:r>
      <w:r>
        <w:t xml:space="preserve">B. </w:t>
      </w:r>
      <w:r>
        <w:t>1</w:t>
      </w:r>
      <w:r>
        <w:t>3</w:t>
      </w:r>
      <w:r>
        <w:t>(1)/(3)</w:t>
      </w:r>
      <w:r>
        <w:t>.</w:t>
      </w:r>
      <w:r>
        <w:br/>
      </w:r>
      <w:r>
        <w:t xml:space="preserve">C. </w:t>
      </w:r>
      <w:r>
        <w:t>1</w:t>
      </w:r>
      <w:r>
        <w:t>9</w:t>
      </w:r>
      <w:r>
        <w:t>(1)/(9)</w:t>
      </w:r>
      <w:r>
        <w:t>.</w:t>
      </w:r>
      <w:r>
        <w:br/>
      </w:r>
      <w:r>
        <w:t>D. 3.</w:t>
      </w:r>
      <w:r>
        <w:br/>
      </w:r>
      <w:r>
        <w:rPr>
          <w:b/>
        </w:rPr>
        <w:t>Lời giải:</w:t>
      </w:r>
      <w:r>
        <w:br/>
      </w:r>
      <w:r>
        <w:rPr>
          <w:b/>
        </w:rPr>
        <w:t>Đáp án đúng là: B</w:t>
      </w:r>
      <w:r>
        <w:br/>
      </w:r>
      <w:r>
        <w:t>Ta có: 2</w:t>
      </w:r>
      <w:r>
        <w:rPr>
          <w:vertAlign w:val="superscript"/>
        </w:rPr>
        <w:t>a</w:t>
      </w:r>
      <w:r>
        <w:t xml:space="preserve"> = 9 ⇒ a = log</w:t>
      </w:r>
      <w:r>
        <w:rPr>
          <w:vertAlign w:val="subscript"/>
        </w:rPr>
        <w:t xml:space="preserve">2 </w:t>
      </w:r>
      <w:r>
        <w:t>9 = 2log</w:t>
      </w:r>
      <w:r>
        <w:rPr>
          <w:vertAlign w:val="subscript"/>
        </w:rPr>
        <w:t xml:space="preserve">2 </w:t>
      </w:r>
      <w:r>
        <w:t>3.</w:t>
      </w:r>
      <w:r>
        <w:br/>
      </w:r>
      <w:r>
        <w:t>Thay a = 2log</w:t>
      </w:r>
      <w:r>
        <w:rPr>
          <w:vertAlign w:val="subscript"/>
        </w:rPr>
        <w:t>2</w:t>
      </w:r>
      <w:r>
        <w:t xml:space="preserve"> 3 vào biểu thức, ta có: </w:t>
      </w:r>
      <w:r>
        <w:t>(</w:t>
      </w:r>
      <w:r>
        <w:t>1</w:t>
      </w:r>
      <w:r>
        <w:t>8</w:t>
      </w:r>
      <w:r>
        <w:t>)</w:t>
      </w:r>
      <w:r>
        <w:t>2</w:t>
      </w:r>
      <w:r>
        <w:t>log</w:t>
      </w:r>
      <w:r>
        <w:t>2</w:t>
      </w:r>
      <w:r>
        <w:t>3</w:t>
      </w:r>
      <w:r>
        <w:t>6</w:t>
      </w:r>
      <w:r>
        <w:t>=</w:t>
      </w:r>
      <w:r>
        <w:t>1</w:t>
      </w:r>
      <w:r>
        <w:t>3</w:t>
      </w:r>
      <w:r>
        <w:t>(1)/(8)^((2log_(2)3)/(6))=(1)/(3)</w:t>
      </w:r>
      <w:r>
        <w:t>.</w:t>
      </w:r>
      <w:r>
        <w:br/>
      </w:r>
      <w:r>
        <w:rPr>
          <w:b/>
        </w:rPr>
        <w:t>Câu 2 trang 24 SBT Toán 11 Tập 2</w:t>
      </w:r>
      <w:r>
        <w:rPr>
          <w:b/>
        </w:rPr>
        <w:t xml:space="preserve">: </w:t>
      </w:r>
      <w:r>
        <w:t>Giá trị của biểu thức 2 log</w:t>
      </w:r>
      <w:r>
        <w:rPr>
          <w:vertAlign w:val="subscript"/>
        </w:rPr>
        <w:t>5</w:t>
      </w:r>
      <w:r>
        <w:t xml:space="preserve"> 10 + log</w:t>
      </w:r>
      <w:r>
        <w:rPr>
          <w:vertAlign w:val="subscript"/>
        </w:rPr>
        <w:t>5</w:t>
      </w:r>
      <w:r>
        <w:t xml:space="preserve"> 0,25 bằng</w:t>
      </w:r>
      <w:r>
        <w:br/>
      </w:r>
      <w:r>
        <w:t>A. 0.</w:t>
      </w:r>
      <w:r>
        <w:br/>
      </w:r>
      <w:r>
        <w:t>B. 1.</w:t>
      </w:r>
      <w:r>
        <w:br/>
      </w:r>
      <w:r>
        <w:t>C. 2</w:t>
      </w:r>
      <w:r>
        <w:br/>
      </w:r>
      <w:r>
        <w:t>D. 4.</w:t>
      </w:r>
      <w:r>
        <w:br/>
      </w:r>
      <w:r>
        <w:rPr>
          <w:b/>
        </w:rPr>
        <w:t>Lời giải:</w:t>
      </w:r>
      <w:r>
        <w:br/>
      </w:r>
      <w:r>
        <w:rPr>
          <w:b/>
        </w:rPr>
        <w:t>Đáp án đúng là: C</w:t>
      </w:r>
      <w:r>
        <w:br/>
      </w:r>
      <w:r>
        <w:t>Ta có: 2 log</w:t>
      </w:r>
      <w:r>
        <w:rPr>
          <w:vertAlign w:val="subscript"/>
        </w:rPr>
        <w:t>5</w:t>
      </w:r>
      <w:r>
        <w:t xml:space="preserve"> 10 + log</w:t>
      </w:r>
      <w:r>
        <w:rPr>
          <w:vertAlign w:val="subscript"/>
        </w:rPr>
        <w:t>5</w:t>
      </w:r>
      <w:r>
        <w:t xml:space="preserve"> 0,25</w:t>
      </w:r>
      <w:r>
        <w:br/>
      </w:r>
      <w:r>
        <w:t>= log</w:t>
      </w:r>
      <w:r>
        <w:rPr>
          <w:vertAlign w:val="subscript"/>
        </w:rPr>
        <w:t>5</w:t>
      </w:r>
      <w:r>
        <w:t xml:space="preserve"> 10</w:t>
      </w:r>
      <w:r>
        <w:rPr>
          <w:vertAlign w:val="superscript"/>
        </w:rPr>
        <w:t>2</w:t>
      </w:r>
      <w:r>
        <w:t xml:space="preserve"> + log</w:t>
      </w:r>
      <w:r>
        <w:rPr>
          <w:vertAlign w:val="subscript"/>
        </w:rPr>
        <w:t>5</w:t>
      </w:r>
      <w:r>
        <w:t xml:space="preserve"> 0,25</w:t>
      </w:r>
      <w:r>
        <w:br/>
      </w:r>
      <w:r>
        <w:t>= log</w:t>
      </w:r>
      <w:r>
        <w:rPr>
          <w:vertAlign w:val="subscript"/>
        </w:rPr>
        <w:t>5</w:t>
      </w:r>
      <w:r>
        <w:t xml:space="preserve"> (100.0,25)</w:t>
      </w:r>
      <w:r>
        <w:br/>
      </w:r>
      <w:r>
        <w:t>= log</w:t>
      </w:r>
      <w:r>
        <w:rPr>
          <w:vertAlign w:val="subscript"/>
        </w:rPr>
        <w:t>5</w:t>
      </w:r>
      <w:r>
        <w:t xml:space="preserve"> 25 = 2.</w:t>
      </w:r>
      <w:r>
        <w:br/>
      </w:r>
      <w:r>
        <w:rPr>
          <w:b/>
        </w:rPr>
        <w:t>Câu 3 trang 24 SBT Toán 11 Tập 2</w:t>
      </w:r>
      <w:r>
        <w:rPr>
          <w:b/>
        </w:rPr>
        <w:t xml:space="preserve">: </w:t>
      </w:r>
      <w:r>
        <w:t>Cho x, y là số dương. Khẳng định nào sau đây là đúng?</w:t>
      </w:r>
      <w:r>
        <w:br/>
      </w:r>
      <w:r>
        <w:t>A. 2</w:t>
      </w:r>
      <w:r>
        <w:rPr>
          <w:vertAlign w:val="superscript"/>
        </w:rPr>
        <w:t>log x + log y</w:t>
      </w:r>
      <w:r>
        <w:t xml:space="preserve"> = 2</w:t>
      </w:r>
      <w:r>
        <w:rPr>
          <w:vertAlign w:val="superscript"/>
        </w:rPr>
        <w:t xml:space="preserve">log x </w:t>
      </w:r>
      <w:r>
        <w:t>+ 2</w:t>
      </w:r>
      <w:r>
        <w:rPr>
          <w:vertAlign w:val="superscript"/>
        </w:rPr>
        <w:t>log y</w:t>
      </w:r>
      <w:r>
        <w:br/>
      </w:r>
      <w:r>
        <w:t>B. 2</w:t>
      </w:r>
      <w:r>
        <w:rPr>
          <w:vertAlign w:val="superscript"/>
        </w:rPr>
        <w:t>log (x + y)</w:t>
      </w:r>
      <w:r>
        <w:t xml:space="preserve"> = 2</w:t>
      </w:r>
      <w:r>
        <w:rPr>
          <w:vertAlign w:val="superscript"/>
        </w:rPr>
        <w:t>log x</w:t>
      </w:r>
      <w:r>
        <w:t xml:space="preserve"> . 2</w:t>
      </w:r>
      <w:r>
        <w:rPr>
          <w:vertAlign w:val="superscript"/>
        </w:rPr>
        <w:t>log y</w:t>
      </w:r>
      <w:r>
        <w:br/>
      </w:r>
      <w:r>
        <w:t>C. 2</w:t>
      </w:r>
      <w:r>
        <w:rPr>
          <w:vertAlign w:val="superscript"/>
        </w:rPr>
        <w:t>log (xy)</w:t>
      </w:r>
      <w:r>
        <w:t xml:space="preserve"> = 2</w:t>
      </w:r>
      <w:r>
        <w:rPr>
          <w:vertAlign w:val="superscript"/>
        </w:rPr>
        <w:t>log x</w:t>
      </w:r>
      <w:r>
        <w:t xml:space="preserve"> . 2</w:t>
      </w:r>
      <w:r>
        <w:rPr>
          <w:vertAlign w:val="superscript"/>
        </w:rPr>
        <w:t>log y</w:t>
      </w:r>
      <w:r>
        <w:br/>
      </w:r>
      <w:r>
        <w:t>D. 2</w:t>
      </w:r>
      <w:r>
        <w:rPr>
          <w:vertAlign w:val="superscript"/>
        </w:rPr>
        <w:t>log x . log y</w:t>
      </w:r>
      <w:r>
        <w:t xml:space="preserve"> = 2</w:t>
      </w:r>
      <w:r>
        <w:rPr>
          <w:vertAlign w:val="superscript"/>
        </w:rPr>
        <w:t>log x</w:t>
      </w:r>
      <w:r>
        <w:t xml:space="preserve"> + 2</w:t>
      </w:r>
      <w:r>
        <w:rPr>
          <w:vertAlign w:val="superscript"/>
        </w:rPr>
        <w:t>log y</w:t>
      </w:r>
      <w:r>
        <w:t>.</w:t>
      </w:r>
      <w:r>
        <w:br/>
      </w:r>
      <w:r>
        <w:rPr>
          <w:b/>
        </w:rPr>
        <w:t>Lời giải:</w:t>
      </w:r>
      <w:r>
        <w:br/>
      </w:r>
      <w:r>
        <w:rPr>
          <w:b/>
        </w:rPr>
        <w:t>Đáp án đúng là: C</w:t>
      </w:r>
      <w:r>
        <w:br/>
      </w:r>
      <w:r>
        <w:t>• 2</w:t>
      </w:r>
      <w:r>
        <w:rPr>
          <w:vertAlign w:val="superscript"/>
        </w:rPr>
        <w:t>log x + log y</w:t>
      </w:r>
      <w:r>
        <w:t xml:space="preserve"> = 2</w:t>
      </w:r>
      <w:r>
        <w:rPr>
          <w:vertAlign w:val="superscript"/>
        </w:rPr>
        <w:t>log x</w:t>
      </w:r>
      <w:r>
        <w:t xml:space="preserve"> . 2</w:t>
      </w:r>
      <w:r>
        <w:rPr>
          <w:vertAlign w:val="superscript"/>
        </w:rPr>
        <w:t>log y</w:t>
      </w:r>
      <w:r>
        <w:t xml:space="preserve"> nên đáp án A sai</w:t>
      </w:r>
      <w:r>
        <w:br/>
      </w:r>
      <w:r>
        <w:t>• 2</w:t>
      </w:r>
      <w:r>
        <w:rPr>
          <w:vertAlign w:val="superscript"/>
        </w:rPr>
        <w:t>log x</w:t>
      </w:r>
      <w:r>
        <w:t xml:space="preserve"> . 2</w:t>
      </w:r>
      <w:r>
        <w:rPr>
          <w:vertAlign w:val="superscript"/>
        </w:rPr>
        <w:t>log y</w:t>
      </w:r>
      <w:r>
        <w:t xml:space="preserve"> = 2</w:t>
      </w:r>
      <w:r>
        <w:rPr>
          <w:vertAlign w:val="superscript"/>
        </w:rPr>
        <w:t xml:space="preserve">log x + log y </w:t>
      </w:r>
      <w:r>
        <w:t xml:space="preserve"> nên đáp án B sai</w:t>
      </w:r>
      <w:r>
        <w:br/>
      </w:r>
      <w:r>
        <w:t>• 2</w:t>
      </w:r>
      <w:r>
        <w:rPr>
          <w:vertAlign w:val="superscript"/>
        </w:rPr>
        <w:t>log x .log y</w:t>
      </w:r>
      <w:r>
        <w:t xml:space="preserve"> = 2</w:t>
      </w:r>
      <w:r>
        <w:rPr>
          <w:vertAlign w:val="superscript"/>
        </w:rPr>
        <w:t xml:space="preserve">log x </w:t>
      </w:r>
      <w:r>
        <w:t>. 2</w:t>
      </w:r>
      <w:r>
        <w:rPr>
          <w:vertAlign w:val="superscript"/>
        </w:rPr>
        <w:t xml:space="preserve">log y </w:t>
      </w:r>
      <w:r>
        <w:t xml:space="preserve"> nên đáp án D sai</w:t>
      </w:r>
      <w:r>
        <w:br/>
      </w:r>
      <w:r>
        <w:t>• 2</w:t>
      </w:r>
      <w:r>
        <w:rPr>
          <w:vertAlign w:val="superscript"/>
        </w:rPr>
        <w:t>log (xy)</w:t>
      </w:r>
      <w:r>
        <w:t xml:space="preserve"> = 2</w:t>
      </w:r>
      <w:r>
        <w:rPr>
          <w:vertAlign w:val="superscript"/>
        </w:rPr>
        <w:t xml:space="preserve">log x + log y </w:t>
      </w:r>
      <w:r>
        <w:t>= 2</w:t>
      </w:r>
      <w:r>
        <w:rPr>
          <w:vertAlign w:val="superscript"/>
        </w:rPr>
        <w:t xml:space="preserve">log x </w:t>
      </w:r>
      <w:r>
        <w:t>. 2</w:t>
      </w:r>
      <w:r>
        <w:rPr>
          <w:vertAlign w:val="superscript"/>
        </w:rPr>
        <w:t xml:space="preserve">log y </w:t>
      </w:r>
      <w:r>
        <w:t xml:space="preserve"> nên đáp án C đúng.</w:t>
      </w:r>
      <w:r>
        <w:br/>
      </w:r>
      <w:r>
        <w:rPr>
          <w:b/>
        </w:rPr>
        <w:t>Câu 4 trang 24 SBT Toán 11 Tập 2</w:t>
      </w:r>
      <w:r>
        <w:rPr>
          <w:b/>
        </w:rPr>
        <w:t xml:space="preserve">: </w:t>
      </w:r>
      <w:r>
        <w:t>Biết rằng x = log</w:t>
      </w:r>
      <w:r>
        <w:rPr>
          <w:vertAlign w:val="subscript"/>
        </w:rPr>
        <w:t xml:space="preserve">3 </w:t>
      </w:r>
      <w:r>
        <w:t>6 + log</w:t>
      </w:r>
      <w:r>
        <w:rPr>
          <w:vertAlign w:val="subscript"/>
        </w:rPr>
        <w:t>9</w:t>
      </w:r>
      <w:r>
        <w:t xml:space="preserve"> 4. Giá trị của biểu thức 3</w:t>
      </w:r>
      <w:r>
        <w:rPr>
          <w:vertAlign w:val="superscript"/>
        </w:rPr>
        <w:t>x</w:t>
      </w:r>
      <w:r>
        <w:t xml:space="preserve"> bằng</w:t>
      </w:r>
      <w:r>
        <w:br/>
      </w:r>
      <w:r>
        <w:t>A. 6.</w:t>
      </w:r>
      <w:r>
        <w:br/>
      </w:r>
      <w:r>
        <w:t>B. 12.</w:t>
      </w:r>
      <w:r>
        <w:br/>
      </w:r>
      <w:r>
        <w:t>C. 24.</w:t>
      </w:r>
      <w:r>
        <w:br/>
      </w:r>
      <w:r>
        <w:t>D. 48.</w:t>
      </w:r>
      <w:r>
        <w:br/>
      </w:r>
      <w:r>
        <w:rPr>
          <w:b/>
        </w:rPr>
        <w:t>Lời giải:</w:t>
      </w:r>
      <w:r>
        <w:br/>
      </w:r>
      <w:r>
        <w:rPr>
          <w:b/>
        </w:rPr>
        <w:t>Đáp án đúng là: B</w:t>
      </w:r>
      <w:r>
        <w:br/>
      </w:r>
      <w:r>
        <w:t>Ta có x = log</w:t>
      </w:r>
      <w:r>
        <w:rPr>
          <w:vertAlign w:val="subscript"/>
        </w:rPr>
        <w:t xml:space="preserve">3 </w:t>
      </w:r>
      <w:r>
        <w:t>6 + log</w:t>
      </w:r>
      <w:r>
        <w:rPr>
          <w:vertAlign w:val="subscript"/>
        </w:rPr>
        <w:t>9</w:t>
      </w:r>
      <w:r>
        <w:t xml:space="preserve"> 4 = </w:t>
      </w:r>
      <w:r>
        <w:t>log</w:t>
      </w:r>
      <w:r>
        <w:t>3</w:t>
      </w:r>
      <w:r>
        <w:t>6</w:t>
      </w:r>
      <w:r>
        <w:t>+</w:t>
      </w:r>
      <w:r>
        <w:t>log</w:t>
      </w:r>
      <w:r>
        <w:t>3</w:t>
      </w:r>
      <w:r>
        <w:t>2</w:t>
      </w:r>
      <w:r>
        <w:t>2</w:t>
      </w:r>
      <w:r>
        <w:t>2</w:t>
      </w:r>
      <w:r>
        <w:t>log_(3)6+log_(3^(2))2^(2)</w:t>
      </w:r>
      <w:r>
        <w:br/>
      </w:r>
      <w:r>
        <w:t xml:space="preserve"> = log</w:t>
      </w:r>
      <w:r>
        <w:rPr>
          <w:vertAlign w:val="subscript"/>
        </w:rPr>
        <w:t xml:space="preserve">3 </w:t>
      </w:r>
      <w:r>
        <w:t>6 + log</w:t>
      </w:r>
      <w:r>
        <w:rPr>
          <w:vertAlign w:val="subscript"/>
        </w:rPr>
        <w:t>3</w:t>
      </w:r>
      <w:r>
        <w:t xml:space="preserve"> 2 = log</w:t>
      </w:r>
      <w:r>
        <w:rPr>
          <w:vertAlign w:val="subscript"/>
        </w:rPr>
        <w:t xml:space="preserve">3 </w:t>
      </w:r>
      <w:r>
        <w:t>(6.2) = log</w:t>
      </w:r>
      <w:r>
        <w:rPr>
          <w:vertAlign w:val="subscript"/>
        </w:rPr>
        <w:t xml:space="preserve">3 </w:t>
      </w:r>
      <w:r>
        <w:t>12.</w:t>
      </w:r>
      <w:r>
        <w:br/>
      </w:r>
      <w:r>
        <w:t xml:space="preserve">Thay vào biểu thức, ta có </w:t>
      </w:r>
      <w:r>
        <w:t>3</w:t>
      </w:r>
      <w:r>
        <w:t>x</w:t>
      </w:r>
      <w:r>
        <w:t>=</w:t>
      </w:r>
      <w:r>
        <w:t>3</w:t>
      </w:r>
      <w:r>
        <w:t>log</w:t>
      </w:r>
      <w:r>
        <w:t>3</w:t>
      </w:r>
      <w:r>
        <w:t>12</w:t>
      </w:r>
      <w:r>
        <w:t>3^(x)=3^(log_(3)12)</w:t>
      </w:r>
      <w:r>
        <w:t xml:space="preserve"> = 12.</w:t>
      </w:r>
      <w:r>
        <w:br/>
      </w:r>
      <w:r>
        <w:rPr>
          <w:b/>
        </w:rPr>
        <w:t>Câu 5 trang 24 SBT Toán 11 Tập 2</w:t>
      </w:r>
      <w:r>
        <w:rPr>
          <w:b/>
        </w:rPr>
        <w:t xml:space="preserve">: </w:t>
      </w:r>
      <w:r>
        <w:t>Giá trị của biểu thức (log</w:t>
      </w:r>
      <w:r>
        <w:rPr>
          <w:vertAlign w:val="subscript"/>
        </w:rPr>
        <w:t>2</w:t>
      </w:r>
      <w:r>
        <w:t xml:space="preserve"> 25)(log</w:t>
      </w:r>
      <w:r>
        <w:rPr>
          <w:vertAlign w:val="subscript"/>
        </w:rPr>
        <w:t>5</w:t>
      </w:r>
      <w:r>
        <w:t xml:space="preserve"> 8) bằng</w:t>
      </w:r>
      <w:r>
        <w:br/>
      </w:r>
      <w:r>
        <w:t>A. 4.</w:t>
      </w:r>
      <w:r>
        <w:br/>
      </w:r>
      <w:r>
        <w:t xml:space="preserve">B. </w:t>
      </w:r>
      <w:r>
        <w:t>1</w:t>
      </w:r>
      <w:r>
        <w:t>4</w:t>
      </w:r>
      <w:r>
        <w:t>(1)/(4)</w:t>
      </w:r>
      <w:r>
        <w:t>.</w:t>
      </w:r>
      <w:r>
        <w:br/>
      </w:r>
      <w:r>
        <w:t>C. 6.</w:t>
      </w:r>
      <w:r>
        <w:br/>
      </w:r>
      <w:r>
        <w:t xml:space="preserve">D. </w:t>
      </w:r>
      <w:r>
        <w:t>1</w:t>
      </w:r>
      <w:r>
        <w:t>6</w:t>
      </w:r>
      <w:r>
        <w:t>(1)/(6)</w:t>
      </w:r>
      <w:r>
        <w:t>.</w:t>
      </w:r>
      <w:r>
        <w:br/>
      </w:r>
      <w:r>
        <w:rPr>
          <w:b/>
        </w:rPr>
        <w:t>Lời giải:</w:t>
      </w:r>
      <w:r>
        <w:br/>
      </w:r>
      <w:r>
        <w:rPr>
          <w:b/>
        </w:rPr>
        <w:t>Đáp án đúng là: C</w:t>
      </w:r>
      <w:r>
        <w:br/>
      </w:r>
      <w:r>
        <w:t>Ta có (log</w:t>
      </w:r>
      <w:r>
        <w:rPr>
          <w:vertAlign w:val="subscript"/>
        </w:rPr>
        <w:t xml:space="preserve">2 </w:t>
      </w:r>
      <w:r>
        <w:t>25).(log</w:t>
      </w:r>
      <w:r>
        <w:rPr>
          <w:vertAlign w:val="subscript"/>
        </w:rPr>
        <w:t>5</w:t>
      </w:r>
      <w:r>
        <w:t xml:space="preserve"> 8) = (log­</w:t>
      </w:r>
      <w:r>
        <w:rPr>
          <w:vertAlign w:val="subscript"/>
        </w:rPr>
        <w:t>2</w:t>
      </w:r>
      <w:r>
        <w:t xml:space="preserve"> 5</w:t>
      </w:r>
      <w:r>
        <w:rPr>
          <w:vertAlign w:val="superscript"/>
        </w:rPr>
        <w:t>2</w:t>
      </w:r>
      <w:r>
        <w:t>).(log</w:t>
      </w:r>
      <w:r>
        <w:rPr>
          <w:vertAlign w:val="subscript"/>
        </w:rPr>
        <w:t>5</w:t>
      </w:r>
      <w:r>
        <w:t xml:space="preserve"> 2</w:t>
      </w:r>
      <w:r>
        <w:rPr>
          <w:vertAlign w:val="superscript"/>
        </w:rPr>
        <w:t>3</w:t>
      </w:r>
      <w:r>
        <w:t>)</w:t>
      </w:r>
      <w:r>
        <w:br/>
      </w:r>
      <w:r>
        <w:t>= 2.log</w:t>
      </w:r>
      <w:r>
        <w:rPr>
          <w:vertAlign w:val="subscript"/>
        </w:rPr>
        <w:t>2</w:t>
      </w:r>
      <w:r>
        <w:t xml:space="preserve"> 5 . 3log</w:t>
      </w:r>
      <w:r>
        <w:rPr>
          <w:vertAlign w:val="subscript"/>
        </w:rPr>
        <w:t>5</w:t>
      </w:r>
      <w:r>
        <w:t xml:space="preserve"> 2 = 6log</w:t>
      </w:r>
      <w:r>
        <w:rPr>
          <w:vertAlign w:val="subscript"/>
        </w:rPr>
        <w:t>2</w:t>
      </w:r>
      <w:r>
        <w:t xml:space="preserve"> 5 . log</w:t>
      </w:r>
      <w:r>
        <w:rPr>
          <w:vertAlign w:val="subscript"/>
        </w:rPr>
        <w:t>5</w:t>
      </w:r>
      <w:r>
        <w:t xml:space="preserve"> 2 = 6.</w:t>
      </w:r>
      <w:r>
        <w:br/>
      </w:r>
      <w:r>
        <w:rPr>
          <w:b/>
        </w:rPr>
        <w:t>Câu 6 trang 24 SBT Toán 11 Tập 2</w:t>
      </w:r>
      <w:r>
        <w:rPr>
          <w:b/>
        </w:rPr>
        <w:t xml:space="preserve">: </w:t>
      </w:r>
      <w:r>
        <w:t>Đặt log 3 = a, log 5 = b. Khi đó log</w:t>
      </w:r>
      <w:r>
        <w:rPr>
          <w:vertAlign w:val="subscript"/>
        </w:rPr>
        <w:t>15</w:t>
      </w:r>
      <w:r>
        <w:t xml:space="preserve"> 50 bằng</w:t>
      </w:r>
      <w:r>
        <w:br/>
      </w:r>
      <w:r>
        <w:t xml:space="preserve">A. </w:t>
      </w:r>
      <w:r>
        <w:t>1</w:t>
      </w:r>
      <w:r>
        <w:t>+</w:t>
      </w:r>
      <w:r>
        <w:t>2</w:t>
      </w:r>
      <w:r>
        <w:t>b</w:t>
      </w:r>
      <w:r>
        <w:t>a</w:t>
      </w:r>
      <w:r>
        <w:t>+</w:t>
      </w:r>
      <w:r>
        <w:t>b</w:t>
      </w:r>
      <w:r>
        <w:t>(1+2b)/(a+b)</w:t>
      </w:r>
      <w:r>
        <w:t>.</w:t>
      </w:r>
      <w:r>
        <w:br/>
      </w:r>
      <w:r>
        <w:t xml:space="preserve">B. </w:t>
      </w:r>
      <w:r>
        <w:t>a</w:t>
      </w:r>
      <w:r>
        <w:t>−</w:t>
      </w:r>
      <w:r>
        <w:t>b</w:t>
      </w:r>
      <w:r>
        <w:t>a</w:t>
      </w:r>
      <w:r>
        <w:t>+</w:t>
      </w:r>
      <w:r>
        <w:t>b</w:t>
      </w:r>
      <w:r>
        <w:t>(a−b)/(a+b)</w:t>
      </w:r>
      <w:r>
        <w:t>.</w:t>
      </w:r>
      <w:r>
        <w:br/>
      </w:r>
      <w:r>
        <w:t xml:space="preserve">C. </w:t>
      </w:r>
      <w:r>
        <w:t>1</w:t>
      </w:r>
      <w:r>
        <w:t>−</w:t>
      </w:r>
      <w:r>
        <w:t>b</w:t>
      </w:r>
      <w:r>
        <w:t>a</w:t>
      </w:r>
      <w:r>
        <w:t>+</w:t>
      </w:r>
      <w:r>
        <w:t>b</w:t>
      </w:r>
      <w:r>
        <w:t>(1−b)/(a+b)</w:t>
      </w:r>
      <w:r>
        <w:t>.</w:t>
      </w:r>
      <w:r>
        <w:br/>
      </w:r>
      <w:r>
        <w:t xml:space="preserve">D. </w:t>
      </w:r>
      <w:r>
        <w:t>1</w:t>
      </w:r>
      <w:r>
        <w:t>+</w:t>
      </w:r>
      <w:r>
        <w:t>b</w:t>
      </w:r>
      <w:r>
        <w:t>a</w:t>
      </w:r>
      <w:r>
        <w:t>+</w:t>
      </w:r>
      <w:r>
        <w:t>b</w:t>
      </w:r>
      <w:r>
        <w:t>(1+b)/(a+b)</w:t>
      </w:r>
      <w:r>
        <w:t>.</w:t>
      </w:r>
      <w:r>
        <w:br/>
      </w:r>
      <w:r>
        <w:rPr>
          <w:b/>
        </w:rPr>
        <w:t>Lời giải:</w:t>
      </w:r>
      <w:r>
        <w:br/>
      </w:r>
      <w:r>
        <w:rPr>
          <w:b/>
        </w:rPr>
        <w:t>Đáp án đúng là: D</w:t>
      </w:r>
      <w:r>
        <w:br/>
      </w:r>
      <w:r>
        <w:t xml:space="preserve">Ta có </w:t>
      </w:r>
      <w:r>
        <w:t>l</w:t>
      </w:r>
      <w:r>
        <w:t>o</w:t>
      </w:r>
      <w:r>
        <w:t>g</w:t>
      </w:r>
      <w:r>
        <w:t>15</w:t>
      </w:r>
      <w:r>
        <w:t xml:space="preserve"> </w:t>
      </w:r>
      <w:r>
        <w:t>50</w:t>
      </w:r>
      <w:r>
        <w:t>=</w:t>
      </w:r>
      <w:r>
        <w:t>log</w:t>
      </w:r>
      <w:r>
        <w:t xml:space="preserve"> </w:t>
      </w:r>
      <w:r>
        <w:t>50</w:t>
      </w:r>
      <w:r>
        <w:t>log</w:t>
      </w:r>
      <w:r>
        <w:t xml:space="preserve"> </w:t>
      </w:r>
      <w:r>
        <w:t>15</w:t>
      </w:r>
      <w:r>
        <w:t>=</w:t>
      </w:r>
      <w:r>
        <w:t>log</w:t>
      </w:r>
      <w:r>
        <w:t xml:space="preserve"> </w:t>
      </w:r>
      <w:r>
        <w:t>(</w:t>
      </w:r>
      <w:r>
        <w:t>5.10</w:t>
      </w:r>
      <w:r>
        <w:t>)</w:t>
      </w:r>
      <w:r>
        <w:t>log</w:t>
      </w:r>
      <w:r>
        <w:t xml:space="preserve"> </w:t>
      </w:r>
      <w:r>
        <w:t>(</w:t>
      </w:r>
      <w:r>
        <w:t>3.5</w:t>
      </w:r>
      <w:r>
        <w:t>)</w:t>
      </w:r>
      <w:r>
        <w:t>log_(15 )50=(log 50)/(log 15)=(log (5.10))/(log (3.5))</w:t>
      </w:r>
      <w:r>
        <w:br/>
      </w:r>
      <w:r>
        <w:t xml:space="preserve">= </w:t>
      </w:r>
      <w:r>
        <w:t>log</w:t>
      </w:r>
      <w:r>
        <w:t>5</w:t>
      </w:r>
      <w:r>
        <w:t xml:space="preserve"> </w:t>
      </w:r>
      <w:r>
        <w:t>+</w:t>
      </w:r>
      <w:r>
        <w:t>log</w:t>
      </w:r>
      <w:r>
        <w:t>10</w:t>
      </w:r>
      <w:r>
        <w:t>log</w:t>
      </w:r>
      <w:r>
        <w:t>3</w:t>
      </w:r>
      <w:r>
        <w:t xml:space="preserve"> </w:t>
      </w:r>
      <w:r>
        <w:t>+</w:t>
      </w:r>
      <w:r>
        <w:t>log</w:t>
      </w:r>
      <w:r>
        <w:t>5</w:t>
      </w:r>
      <w:r>
        <w:t>=</w:t>
      </w:r>
      <w:r>
        <w:t>b</w:t>
      </w:r>
      <w:r>
        <w:t>+</w:t>
      </w:r>
      <w:r>
        <w:t>1</w:t>
      </w:r>
      <w:r>
        <w:t>a</w:t>
      </w:r>
      <w:r>
        <w:t>+</w:t>
      </w:r>
      <w:r>
        <w:t>b</w:t>
      </w:r>
      <w:r>
        <w:t>(log5 +log10)/(log3 +log5)=(b+1)/(a+b)</w:t>
      </w:r>
      <w:r>
        <w:t>.</w:t>
      </w:r>
      <w:r>
        <w:br/>
      </w:r>
      <w:r>
        <w:rPr>
          <w:b/>
        </w:rPr>
        <w:t>Câu 7 trang 24 SBT Toán 11 Tập 2</w:t>
      </w:r>
      <w:r>
        <w:rPr>
          <w:b/>
        </w:rPr>
        <w:t xml:space="preserve">: </w:t>
      </w:r>
      <w:r>
        <w:t>Cho ba số a = 4</w:t>
      </w:r>
      <w:r>
        <w:rPr>
          <w:vertAlign w:val="superscript"/>
        </w:rPr>
        <w:t>0,9</w:t>
      </w:r>
      <w:r>
        <w:t xml:space="preserve"> , b = 8</w:t>
      </w:r>
      <w:r>
        <w:rPr>
          <w:vertAlign w:val="superscript"/>
        </w:rPr>
        <w:t>0,5</w:t>
      </w:r>
      <w:r>
        <w:t xml:space="preserve">, c = </w:t>
      </w:r>
      <w:r>
        <w:t>(</w:t>
      </w:r>
      <w:r>
        <w:t>1</w:t>
      </w:r>
      <w:r>
        <w:t>2</w:t>
      </w:r>
      <w:r>
        <w:t>)</w:t>
      </w:r>
      <w:r>
        <w:t>−</w:t>
      </w:r>
      <w:r>
        <w:t>1</w:t>
      </w:r>
      <w:r>
        <w:t>,</w:t>
      </w:r>
      <w:r>
        <w:t>6</w:t>
      </w:r>
      <w:r>
        <w:t>(1)/(2)^(−1,6)</w:t>
      </w:r>
      <w:r>
        <w:t>. Khẳng định nào sau đây đúng?</w:t>
      </w:r>
      <w:r>
        <w:br/>
      </w:r>
      <w:r>
        <w:t>A. c &gt; a &gt; b.</w:t>
      </w:r>
      <w:r>
        <w:br/>
      </w:r>
      <w:r>
        <w:t>B. c &gt; b &gt; a.</w:t>
      </w:r>
      <w:r>
        <w:br/>
      </w:r>
      <w:r>
        <w:t>C. a &gt; b &gt; c.</w:t>
      </w:r>
      <w:r>
        <w:br/>
      </w:r>
      <w:r>
        <w:t>D. a &gt; c &gt; b.</w:t>
      </w:r>
      <w:r>
        <w:br/>
      </w:r>
      <w:r>
        <w:rPr>
          <w:b/>
        </w:rPr>
        <w:t>Lời giải:</w:t>
      </w:r>
      <w:r>
        <w:br/>
      </w:r>
      <w:r>
        <w:rPr>
          <w:b/>
        </w:rPr>
        <w:t>Đáp án đúng là: D</w:t>
      </w:r>
      <w:r>
        <w:br/>
      </w:r>
      <w:r>
        <w:t>a = 4</w:t>
      </w:r>
      <w:r>
        <w:rPr>
          <w:vertAlign w:val="superscript"/>
        </w:rPr>
        <w:t>0,9</w:t>
      </w:r>
      <w:r>
        <w:t xml:space="preserve"> =2</w:t>
      </w:r>
      <w:r>
        <w:rPr>
          <w:vertAlign w:val="superscript"/>
        </w:rPr>
        <w:t>1.8</w:t>
      </w:r>
      <w:r>
        <w:t xml:space="preserve"> , b = 8</w:t>
      </w:r>
      <w:r>
        <w:rPr>
          <w:vertAlign w:val="superscript"/>
        </w:rPr>
        <w:t>0,5</w:t>
      </w:r>
      <w:r>
        <w:t xml:space="preserve"> = 2</w:t>
      </w:r>
      <w:r>
        <w:rPr>
          <w:vertAlign w:val="superscript"/>
        </w:rPr>
        <w:t>1.5</w:t>
      </w:r>
      <w:r>
        <w:t xml:space="preserve">, c = </w:t>
      </w:r>
      <w:r>
        <w:t>(</w:t>
      </w:r>
      <w:r>
        <w:t>1</w:t>
      </w:r>
      <w:r>
        <w:t>2</w:t>
      </w:r>
      <w:r>
        <w:t>)</w:t>
      </w:r>
      <w:r>
        <w:t>−</w:t>
      </w:r>
      <w:r>
        <w:t>1</w:t>
      </w:r>
      <w:r>
        <w:t>,</w:t>
      </w:r>
      <w:r>
        <w:t>6</w:t>
      </w:r>
      <w:r>
        <w:t>(1)/(2)^(−1,6)</w:t>
      </w:r>
      <w:r>
        <w:t xml:space="preserve"> = 2</w:t>
      </w:r>
      <w:r>
        <w:rPr>
          <w:vertAlign w:val="superscript"/>
        </w:rPr>
        <w:t>1,6</w:t>
      </w:r>
      <w:r>
        <w:br/>
      </w:r>
      <w:r>
        <w:t>Suy ra 2</w:t>
      </w:r>
      <w:r>
        <w:rPr>
          <w:vertAlign w:val="superscript"/>
        </w:rPr>
        <w:t>1,8</w:t>
      </w:r>
      <w:r>
        <w:t xml:space="preserve"> &gt; 2</w:t>
      </w:r>
      <w:r>
        <w:rPr>
          <w:vertAlign w:val="superscript"/>
        </w:rPr>
        <w:t>1,5</w:t>
      </w:r>
      <w:r>
        <w:t xml:space="preserve"> &gt; 2</w:t>
      </w:r>
      <w:r>
        <w:rPr>
          <w:vertAlign w:val="superscript"/>
        </w:rPr>
        <w:t xml:space="preserve">1,6 </w:t>
      </w:r>
      <w:r>
        <w:t>(do cơ số 2 &gt;1 và 1,8 &gt; 1,6 &gt; 1,5).</w:t>
      </w:r>
      <w:r>
        <w:br/>
      </w:r>
      <w:r>
        <w:t xml:space="preserve">Do đó </w:t>
      </w:r>
      <w:r>
        <w:t>4</w:t>
      </w:r>
      <w:r>
        <w:t>0</w:t>
      </w:r>
      <w:r>
        <w:t>,</w:t>
      </w:r>
      <w:r>
        <w:t>9</w:t>
      </w:r>
      <w:r>
        <w:t>&gt;</w:t>
      </w:r>
      <w:r>
        <w:t>(</w:t>
      </w:r>
      <w:r>
        <w:t>1</w:t>
      </w:r>
      <w:r>
        <w:t>2</w:t>
      </w:r>
      <w:r>
        <w:t>)</w:t>
      </w:r>
      <w:r>
        <w:t>−</w:t>
      </w:r>
      <w:r>
        <w:t>1</w:t>
      </w:r>
      <w:r>
        <w:t>,</w:t>
      </w:r>
      <w:r>
        <w:t>6</w:t>
      </w:r>
      <w:r>
        <w:t>&gt;</w:t>
      </w:r>
      <w:r>
        <w:t>8</w:t>
      </w:r>
      <w:r>
        <w:t>0</w:t>
      </w:r>
      <w:r>
        <w:t>,</w:t>
      </w:r>
      <w:r>
        <w:t>5</w:t>
      </w:r>
      <w:r>
        <w:t>4^(0,9)&gt;(1)/(2)^(−1,6)&gt;8^(0,5)</w:t>
      </w:r>
      <w:r>
        <w:t>.</w:t>
      </w:r>
      <w:r>
        <w:br/>
      </w:r>
      <w:r>
        <w:rPr>
          <w:b/>
        </w:rPr>
        <w:t>Câu 8 trang 24 SBT Toán 11 Tập 2</w:t>
      </w:r>
      <w:r>
        <w:rPr>
          <w:b/>
        </w:rPr>
        <w:t xml:space="preserve">: </w:t>
      </w:r>
      <w:r>
        <w:t xml:space="preserve">Cho ba số </w:t>
      </w:r>
      <w:r>
        <w:t>a</w:t>
      </w:r>
      <w:r>
        <w:t>=</w:t>
      </w:r>
      <w:r>
        <w:t>−</w:t>
      </w:r>
      <w:r>
        <w:t>log</w:t>
      </w:r>
      <w:r>
        <w:t>1</w:t>
      </w:r>
      <w:r>
        <w:t>3</w:t>
      </w:r>
      <w:r>
        <w:t>1</w:t>
      </w:r>
      <w:r>
        <w:t>2</w:t>
      </w:r>
      <w:r>
        <w:t>,</w:t>
      </w:r>
      <w:r>
        <w:t>b</w:t>
      </w:r>
      <w:r>
        <w:t>=</w:t>
      </w:r>
      <w:r>
        <w:t>log</w:t>
      </w:r>
      <w:r>
        <w:t>1</w:t>
      </w:r>
      <w:r>
        <w:t>3</w:t>
      </w:r>
      <w:r>
        <w:t>1</w:t>
      </w:r>
      <w:r>
        <w:t>2</w:t>
      </w:r>
      <w:r>
        <w:t>,</w:t>
      </w:r>
      <w:r>
        <w:t>a=−log_((1)/(3))(1)/(2),b=log_((1)/(3))(1)/(2),</w:t>
      </w:r>
      <w:r>
        <w:t xml:space="preserve"> </w:t>
      </w:r>
      <w:r>
        <w:t>c</w:t>
      </w:r>
      <w:r>
        <w:t>=</w:t>
      </w:r>
      <w:r>
        <w:t>1</w:t>
      </w:r>
      <w:r>
        <w:t>2</w:t>
      </w:r>
      <w:r>
        <w:t>log</w:t>
      </w:r>
      <w:r>
        <w:t>3</w:t>
      </w:r>
      <w:r>
        <w:t>5</w:t>
      </w:r>
      <w:r>
        <w:t>c=(1)/(2)log_(3)5</w:t>
      </w:r>
      <w:r>
        <w:t>. Khẳng định nào sau đây đúng?</w:t>
      </w:r>
      <w:r>
        <w:br/>
      </w:r>
      <w:r>
        <w:t>A. a &lt; b &lt; c.</w:t>
      </w:r>
      <w:r>
        <w:br/>
      </w:r>
      <w:r>
        <w:t>B. b &lt; a &lt; c.</w:t>
      </w:r>
      <w:r>
        <w:br/>
      </w:r>
      <w:r>
        <w:t>C. c &lt; a &lt; b.</w:t>
      </w:r>
      <w:r>
        <w:br/>
      </w:r>
      <w:r>
        <w:t>D. a &lt; c &lt; b.</w:t>
      </w:r>
      <w:r>
        <w:br/>
      </w:r>
      <w:r>
        <w:rPr>
          <w:b/>
        </w:rPr>
        <w:t>Lời giải:</w:t>
      </w:r>
      <w:r>
        <w:br/>
      </w:r>
      <w:r>
        <w:rPr>
          <w:b/>
        </w:rPr>
        <w:t>Đáp án đúng là: A</w:t>
      </w:r>
      <w:r>
        <w:br/>
      </w:r>
      <w:r>
        <w:t xml:space="preserve">Ta có: </w:t>
      </w:r>
      <w:r>
        <w:t>a</w:t>
      </w:r>
      <w:r>
        <w:t>=</w:t>
      </w:r>
      <w:r>
        <w:t>−</w:t>
      </w:r>
      <w:r>
        <w:t>log</w:t>
      </w:r>
      <w:r>
        <w:t>1</w:t>
      </w:r>
      <w:r>
        <w:t>3</w:t>
      </w:r>
      <w:r>
        <w:t>1</w:t>
      </w:r>
      <w:r>
        <w:t>2</w:t>
      </w:r>
      <w:r>
        <w:t>=</w:t>
      </w:r>
      <w:r>
        <w:t>−</w:t>
      </w:r>
      <w:r>
        <w:t>log</w:t>
      </w:r>
      <w:r>
        <w:t>3</w:t>
      </w:r>
      <w:r>
        <w:t>−</w:t>
      </w:r>
      <w:r>
        <w:t>1</w:t>
      </w:r>
      <w:r>
        <w:t>2</w:t>
      </w:r>
      <w:r>
        <w:t>−</w:t>
      </w:r>
      <w:r>
        <w:t>1</w:t>
      </w:r>
      <w:r>
        <w:t>=</w:t>
      </w:r>
      <w:r>
        <w:t>−</w:t>
      </w:r>
      <w:r>
        <w:t>log</w:t>
      </w:r>
      <w:r>
        <w:t>3</w:t>
      </w:r>
      <w:r>
        <w:t>2</w:t>
      </w:r>
      <w:r>
        <w:t>a=−log_((1)/(3))(1)/(2)=−log_(3^(−1))2^(−1)=−log_(3)2</w:t>
      </w:r>
      <w:r>
        <w:t>;</w:t>
      </w:r>
      <w:r>
        <w:br/>
      </w:r>
      <w:r>
        <w:t xml:space="preserve"> </w:t>
      </w:r>
      <w:r>
        <w:t>b</w:t>
      </w:r>
      <w:r>
        <w:t>=</w:t>
      </w:r>
      <w:r>
        <w:t>log</w:t>
      </w:r>
      <w:r>
        <w:t>1</w:t>
      </w:r>
      <w:r>
        <w:t>3</w:t>
      </w:r>
      <w:r>
        <w:t>1</w:t>
      </w:r>
      <w:r>
        <w:t>2</w:t>
      </w:r>
      <w:r>
        <w:t>=</w:t>
      </w:r>
      <w:r>
        <w:t>log</w:t>
      </w:r>
      <w:r>
        <w:t>3</w:t>
      </w:r>
      <w:r>
        <w:t>−</w:t>
      </w:r>
      <w:r>
        <w:t>1</w:t>
      </w:r>
      <w:r>
        <w:t>2</w:t>
      </w:r>
      <w:r>
        <w:t>−</w:t>
      </w:r>
      <w:r>
        <w:t>1</w:t>
      </w:r>
      <w:r>
        <w:t>=</w:t>
      </w:r>
      <w:r>
        <w:t>log</w:t>
      </w:r>
      <w:r>
        <w:t>3</w:t>
      </w:r>
      <w:r>
        <w:t>2</w:t>
      </w:r>
      <w:r>
        <w:t>b=log_((1)/(3))(1)/(2)=log_(3^(−1))2^(−1)=log_(3)2</w:t>
      </w:r>
      <w:r>
        <w:t>;</w:t>
      </w:r>
      <w:r>
        <w:br/>
      </w:r>
      <w:r>
        <w:t xml:space="preserve"> </w:t>
      </w:r>
      <w:r>
        <w:t>c</w:t>
      </w:r>
      <w:r>
        <w:t>=</w:t>
      </w:r>
      <w:r>
        <w:t>1</w:t>
      </w:r>
      <w:r>
        <w:t>2</w:t>
      </w:r>
      <w:r>
        <w:t>log</w:t>
      </w:r>
      <w:r>
        <w:t>3</w:t>
      </w:r>
      <w:r>
        <w:t>5</w:t>
      </w:r>
      <w:r>
        <w:t>=</w:t>
      </w:r>
      <w:r>
        <w:t>log</w:t>
      </w:r>
      <w:r>
        <w:t>3</w:t>
      </w:r>
      <w:r>
        <w:t>√</w:t>
      </w:r>
      <w:r>
        <w:t>5</w:t>
      </w:r>
      <w:r>
        <w:t>c=(1)/(2)log_(3)5=log_(3)√(5)</w:t>
      </w:r>
      <w:r>
        <w:t>;</w:t>
      </w:r>
      <w:r>
        <w:br/>
      </w:r>
      <w:r>
        <w:t>Hàm số log</w:t>
      </w:r>
      <w:r>
        <w:rPr>
          <w:vertAlign w:val="subscript"/>
        </w:rPr>
        <w:t>3</w:t>
      </w:r>
      <w:r>
        <w:t xml:space="preserve"> x có cơ số là 3 &gt; 1 nên hàm số đồng biến trên (0; +∞) và </w:t>
      </w:r>
      <w:r>
        <w:t>2</w:t>
      </w:r>
      <w:r>
        <w:t>&lt;</w:t>
      </w:r>
      <w:r>
        <w:t>√</w:t>
      </w:r>
      <w:r>
        <w:t>5</w:t>
      </w:r>
      <w:r>
        <w:t>2&lt;√(5)</w:t>
      </w:r>
      <w:r>
        <w:t xml:space="preserve"> nên </w:t>
      </w:r>
      <w:r>
        <w:t>−</w:t>
      </w:r>
      <w:r>
        <w:t>log</w:t>
      </w:r>
      <w:r>
        <w:t>3</w:t>
      </w:r>
      <w:r>
        <w:t>2</w:t>
      </w:r>
      <w:r>
        <w:t>&lt;</w:t>
      </w:r>
      <w:r>
        <w:t>log</w:t>
      </w:r>
      <w:r>
        <w:t>3</w:t>
      </w:r>
      <w:r>
        <w:t>2</w:t>
      </w:r>
      <w:r>
        <w:t>&lt;</w:t>
      </w:r>
      <w:r>
        <w:t>log</w:t>
      </w:r>
      <w:r>
        <w:t>3</w:t>
      </w:r>
      <w:r>
        <w:t>√</w:t>
      </w:r>
      <w:r>
        <w:t>5</w:t>
      </w:r>
      <w:r>
        <w:t>−log_(3)2&lt;log_(3)2&lt;log_(3)√(5)</w:t>
      </w:r>
      <w:r>
        <w:t xml:space="preserve"> hay a &lt; b &lt; c</w:t>
      </w:r>
      <w:r>
        <w:br/>
      </w:r>
      <w:r>
        <w:rPr>
          <w:b/>
        </w:rPr>
        <w:t>Câu 9 trang 24 SBT Toán 11 Tập 2</w:t>
      </w:r>
      <w:r>
        <w:rPr>
          <w:b/>
        </w:rPr>
        <w:t xml:space="preserve">: </w:t>
      </w:r>
      <w:r>
        <w:t xml:space="preserve">Cho 0 &lt; a &lt; 1, x = </w:t>
      </w:r>
      <w:r>
        <w:t>log</w:t>
      </w:r>
      <w:r>
        <w:t>a</w:t>
      </w:r>
      <w:r>
        <w:t>√</w:t>
      </w:r>
      <w:r>
        <w:t>2</w:t>
      </w:r>
      <w:r>
        <w:t>+</w:t>
      </w:r>
      <w:r>
        <w:t>log</w:t>
      </w:r>
      <w:r>
        <w:t>a</w:t>
      </w:r>
      <w:r>
        <w:t>√</w:t>
      </w:r>
      <w:r>
        <w:t>3</w:t>
      </w:r>
      <w:r>
        <w:t>log_(a)√(2)+log_(a)√(3)</w:t>
      </w:r>
      <w:r>
        <w:t xml:space="preserve">, y = </w:t>
      </w:r>
      <w:r>
        <w:t>1</w:t>
      </w:r>
      <w:r>
        <w:t>2</w:t>
      </w:r>
      <w:r>
        <w:t>log</w:t>
      </w:r>
      <w:r>
        <w:t>a</w:t>
      </w:r>
      <w:r>
        <w:t>5</w:t>
      </w:r>
      <w:r>
        <w:t>(1)/(2)log_(a)5</w:t>
      </w:r>
      <w:r>
        <w:t xml:space="preserve">, z = </w:t>
      </w:r>
      <w:r>
        <w:t>log</w:t>
      </w:r>
      <w:r>
        <w:t>a</w:t>
      </w:r>
      <w:r>
        <w:t>√</w:t>
      </w:r>
      <w:r>
        <w:t>14</w:t>
      </w:r>
      <w:r>
        <w:t>−</w:t>
      </w:r>
      <w:r>
        <w:t>log</w:t>
      </w:r>
      <w:r>
        <w:t>a</w:t>
      </w:r>
      <w:r>
        <w:t>√</w:t>
      </w:r>
      <w:r>
        <w:t>2</w:t>
      </w:r>
      <w:r>
        <w:t>log_(a)√(14)−log_(a)√(2)</w:t>
      </w:r>
      <w:r>
        <w:t>. Khẳng định nào sau đây đúng?</w:t>
      </w:r>
      <w:r>
        <w:br/>
      </w:r>
      <w:r>
        <w:t>A. x &lt; y &lt; z.</w:t>
      </w:r>
      <w:r>
        <w:br/>
      </w:r>
      <w:r>
        <w:t>B. y &lt; x &lt; z.</w:t>
      </w:r>
      <w:r>
        <w:br/>
      </w:r>
      <w:r>
        <w:t>C. z &lt; x &lt; y.</w:t>
      </w:r>
      <w:r>
        <w:br/>
      </w:r>
      <w:r>
        <w:t>D. z &lt; y &lt; x.</w:t>
      </w:r>
      <w:r>
        <w:br/>
      </w:r>
      <w:r>
        <w:rPr>
          <w:b/>
        </w:rPr>
        <w:t>Lời giải:</w:t>
      </w:r>
      <w:r>
        <w:br/>
      </w:r>
      <w:r>
        <w:rPr>
          <w:b/>
        </w:rPr>
        <w:t>Đáp án đúng là: C</w:t>
      </w:r>
      <w:r>
        <w:br/>
      </w:r>
      <w:r>
        <w:t xml:space="preserve">• x = </w:t>
      </w:r>
      <w:r>
        <w:t>log</w:t>
      </w:r>
      <w:r>
        <w:t>a</w:t>
      </w:r>
      <w:r>
        <w:t>√</w:t>
      </w:r>
      <w:r>
        <w:t>2</w:t>
      </w:r>
      <w:r>
        <w:t>+</w:t>
      </w:r>
      <w:r>
        <w:t>log</w:t>
      </w:r>
      <w:r>
        <w:t>a</w:t>
      </w:r>
      <w:r>
        <w:t>√</w:t>
      </w:r>
      <w:r>
        <w:t>3</w:t>
      </w:r>
      <w:r>
        <w:t>=</w:t>
      </w:r>
      <w:r>
        <w:t>log</w:t>
      </w:r>
      <w:r>
        <w:t>a</w:t>
      </w:r>
      <w:r>
        <w:t>√</w:t>
      </w:r>
      <w:r>
        <w:t>6</w:t>
      </w:r>
      <w:r>
        <w:t>log_(a)√(2)+log_(a)√(3)=log_(a)√(6)</w:t>
      </w:r>
      <w:r>
        <w:t>;</w:t>
      </w:r>
      <w:r>
        <w:br/>
      </w:r>
      <w:r>
        <w:t xml:space="preserve">• y = </w:t>
      </w:r>
      <w:r>
        <w:t>log</w:t>
      </w:r>
      <w:r>
        <w:t>4</w:t>
      </w:r>
      <w:r>
        <w:t>√</w:t>
      </w:r>
      <w:r>
        <w:t>5</w:t>
      </w:r>
      <w:r>
        <w:t>log_(4)√(5)</w:t>
      </w:r>
      <w:r>
        <w:t xml:space="preserve">; z = </w:t>
      </w:r>
      <w:r>
        <w:t>log</w:t>
      </w:r>
      <w:r>
        <w:t>a</w:t>
      </w:r>
      <w:r>
        <w:t>√</w:t>
      </w:r>
      <w:r>
        <w:t>14</w:t>
      </w:r>
      <w:r>
        <w:t>2</w:t>
      </w:r>
      <w:r>
        <w:t>=</w:t>
      </w:r>
      <w:r>
        <w:t>log</w:t>
      </w:r>
      <w:r>
        <w:t>a</w:t>
      </w:r>
      <w:r>
        <w:t>√</w:t>
      </w:r>
      <w:r>
        <w:t>7</w:t>
      </w:r>
      <w:r>
        <w:t>log_(a)√((14)/(2))=log_(a)√(7)</w:t>
      </w:r>
      <w:r>
        <w:t>.</w:t>
      </w:r>
      <w:r>
        <w:br/>
      </w:r>
      <w:r>
        <w:t xml:space="preserve">Ta thấy </w:t>
      </w:r>
      <w:r>
        <w:t>log</w:t>
      </w:r>
      <w:r>
        <w:t>a</w:t>
      </w:r>
      <w:r>
        <w:t>√</w:t>
      </w:r>
      <w:r>
        <w:t>7</w:t>
      </w:r>
      <w:r>
        <w:t>&lt;</w:t>
      </w:r>
      <w:r>
        <w:t>l</w:t>
      </w:r>
      <w:r>
        <w:t>o</w:t>
      </w:r>
      <w:r>
        <w:t>g</w:t>
      </w:r>
      <w:r>
        <w:t>a</w:t>
      </w:r>
      <w:r>
        <w:t>√</w:t>
      </w:r>
      <w:r>
        <w:t>6</w:t>
      </w:r>
      <w:r>
        <w:t>&lt;</w:t>
      </w:r>
      <w:r>
        <w:t>log</w:t>
      </w:r>
      <w:r>
        <w:t>a</w:t>
      </w:r>
      <w:r>
        <w:t>√</w:t>
      </w:r>
      <w:r>
        <w:t>6</w:t>
      </w:r>
      <w:r>
        <w:t>log_(a)√(7)&lt;log_(a)√(6)&lt;log_(a)√(6)</w:t>
      </w:r>
      <w:r>
        <w:t xml:space="preserve"> (do 0 &lt; a&lt; 1).</w:t>
      </w:r>
      <w:r>
        <w:br/>
      </w:r>
      <w:r>
        <w:t>Do đó z &lt; x &lt; y.</w:t>
      </w:r>
      <w:r>
        <w:br/>
      </w:r>
      <w:r>
        <w:rPr>
          <w:b/>
        </w:rPr>
        <w:t>Câu 10 trang 25 SBT Toán 11 Tập 2</w:t>
      </w:r>
      <w:r>
        <w:rPr>
          <w:b/>
        </w:rPr>
        <w:t xml:space="preserve">: </w:t>
      </w:r>
      <w:r>
        <w:t xml:space="preserve">Cho ba số </w:t>
      </w:r>
      <w:r>
        <w:t>a</w:t>
      </w:r>
      <w:r>
        <w:t>=</w:t>
      </w:r>
      <w:r>
        <w:t>log</w:t>
      </w:r>
      <w:r>
        <w:t>1</w:t>
      </w:r>
      <w:r>
        <w:t>2</w:t>
      </w:r>
      <w:r>
        <w:t>3</w:t>
      </w:r>
      <w:r>
        <w:t>,</w:t>
      </w:r>
      <w:r>
        <w:t xml:space="preserve"> </w:t>
      </w:r>
      <w:r>
        <w:t>b</w:t>
      </w:r>
      <w:r>
        <w:t>=</w:t>
      </w:r>
      <w:r>
        <w:t>(</w:t>
      </w:r>
      <w:r>
        <w:t>1</w:t>
      </w:r>
      <w:r>
        <w:t>2</w:t>
      </w:r>
      <w:r>
        <w:t>)</w:t>
      </w:r>
      <w:r>
        <w:t>0</w:t>
      </w:r>
      <w:r>
        <w:t>,</w:t>
      </w:r>
      <w:r>
        <w:t>3</w:t>
      </w:r>
      <w:r>
        <w:t>,</w:t>
      </w:r>
      <w:r>
        <w:t>c</w:t>
      </w:r>
      <w:r>
        <w:t>=</w:t>
      </w:r>
      <w:r>
        <w:t>2</w:t>
      </w:r>
      <w:r>
        <w:t>1</w:t>
      </w:r>
      <w:r>
        <w:t>3</w:t>
      </w:r>
      <w:r>
        <w:t>a=log_((1)/(2))3, b=(1)/(2)^(0,3),c=2^((1)/(3))</w:t>
      </w:r>
      <w:r>
        <w:t>. Khẳng định nào sau đây đúng?</w:t>
      </w:r>
      <w:r>
        <w:br/>
      </w:r>
      <w:r>
        <w:t>A. a &lt; b &lt; c.</w:t>
      </w:r>
      <w:r>
        <w:br/>
      </w:r>
      <w:r>
        <w:t>B. a &lt; c &lt; b.</w:t>
      </w:r>
      <w:r>
        <w:br/>
      </w:r>
      <w:r>
        <w:t>C. c &lt; a &lt; b.</w:t>
      </w:r>
      <w:r>
        <w:br/>
      </w:r>
      <w:r>
        <w:t>D. b &lt; a &lt; c.</w:t>
      </w:r>
      <w:r>
        <w:br/>
      </w:r>
      <w:r>
        <w:rPr>
          <w:b/>
        </w:rPr>
        <w:t>Lời giải:</w:t>
      </w:r>
      <w:r>
        <w:br/>
      </w:r>
      <w:r>
        <w:t>a</w:t>
      </w:r>
      <w:r>
        <w:t>=</w:t>
      </w:r>
      <w:r>
        <w:t>log</w:t>
      </w:r>
      <w:r>
        <w:t>1</w:t>
      </w:r>
      <w:r>
        <w:t>2</w:t>
      </w:r>
      <w:r>
        <w:t>3</w:t>
      </w:r>
      <w:r>
        <w:t>,</w:t>
      </w:r>
      <w:r>
        <w:t xml:space="preserve"> </w:t>
      </w:r>
      <w:r>
        <w:t>b</w:t>
      </w:r>
      <w:r>
        <w:t>=</w:t>
      </w:r>
      <w:r>
        <w:t>(</w:t>
      </w:r>
      <w:r>
        <w:t>1</w:t>
      </w:r>
      <w:r>
        <w:t>2</w:t>
      </w:r>
      <w:r>
        <w:t>)</w:t>
      </w:r>
      <w:r>
        <w:t>0</w:t>
      </w:r>
      <w:r>
        <w:t>,</w:t>
      </w:r>
      <w:r>
        <w:t>3</w:t>
      </w:r>
      <w:r>
        <w:t>,</w:t>
      </w:r>
      <w:r>
        <w:t>c</w:t>
      </w:r>
      <w:r>
        <w:t>=</w:t>
      </w:r>
      <w:r>
        <w:t>2</w:t>
      </w:r>
      <w:r>
        <w:t>1</w:t>
      </w:r>
      <w:r>
        <w:t>3</w:t>
      </w:r>
      <w:r>
        <w:t>a</w:t>
      </w:r>
      <w:r>
        <w:t>=</w:t>
      </w:r>
      <w:r>
        <w:t>log</w:t>
      </w:r>
      <w:r>
        <w:t>1</w:t>
      </w:r>
      <w:r>
        <w:t>2</w:t>
      </w:r>
      <w:r>
        <w:t>3</w:t>
      </w:r>
      <w:r>
        <w:t>,</w:t>
      </w:r>
      <w:r>
        <w:t>b</w:t>
      </w:r>
      <w:r>
        <w:t>=</w:t>
      </w:r>
      <w:r>
        <w:t>(</w:t>
      </w:r>
      <w:r>
        <w:t>1</w:t>
      </w:r>
      <w:r>
        <w:t>2</w:t>
      </w:r>
      <w:r>
        <w:t>)</w:t>
      </w:r>
      <w:r>
        <w:t>0</w:t>
      </w:r>
      <w:r>
        <w:t>,</w:t>
      </w:r>
      <w:r>
        <w:t>3</w:t>
      </w:r>
      <w:r>
        <w:t>,</w:t>
      </w:r>
      <w:r>
        <w:t>c</w:t>
      </w:r>
      <w:r>
        <w:t>=</w:t>
      </w:r>
      <w:r>
        <w:t>2</w:t>
      </w:r>
      <w:r>
        <w:t>1</w:t>
      </w:r>
      <w:r>
        <w:t>3</w:t>
      </w:r>
      <w:r>
        <w:t>a=log_((1)/(2))3, b=(1)/(2)^(0,3),c=2^((1)/(3))a=log_((1)/(2))3,​ b=(1)/(2)^(0,3),c=2^((1)/(3))</w:t>
      </w:r>
      <w:r>
        <w:br/>
      </w:r>
      <w:r>
        <w:rPr>
          <w:b/>
        </w:rPr>
        <w:t>Câu 11 trang 25 SBT Toán 11 Tập 2</w:t>
      </w:r>
      <w:r>
        <w:rPr>
          <w:b/>
        </w:rPr>
        <w:t xml:space="preserve">: </w:t>
      </w:r>
      <w:r>
        <w:t xml:space="preserve">Giải phương trình </w:t>
      </w:r>
      <w:r>
        <w:t>3</w:t>
      </w:r>
      <w:r>
        <w:t>4</w:t>
      </w:r>
      <w:r>
        <w:t>x</w:t>
      </w:r>
      <w:r>
        <w:t>=</w:t>
      </w:r>
      <w:r>
        <w:t>1</w:t>
      </w:r>
      <w:r>
        <w:t>3</w:t>
      </w:r>
      <w:r>
        <w:t>√</w:t>
      </w:r>
      <w:r>
        <w:t>3</w:t>
      </w:r>
      <w:r>
        <w:t>3^(4x)=(1)/(3√(3))</w:t>
      </w:r>
      <w:r>
        <w:br/>
      </w:r>
      <w:r>
        <w:t xml:space="preserve">A. </w:t>
      </w:r>
      <w:r>
        <w:t>−</w:t>
      </w:r>
      <w:r>
        <w:t>1</w:t>
      </w:r>
      <w:r>
        <w:t>4</w:t>
      </w:r>
      <w:r>
        <w:t>−(1)/(4)</w:t>
      </w:r>
      <w:r>
        <w:t>.</w:t>
      </w:r>
      <w:r>
        <w:br/>
      </w:r>
      <w:r>
        <w:t xml:space="preserve">B. </w:t>
      </w:r>
      <w:r>
        <w:t>−</w:t>
      </w:r>
      <w:r>
        <w:t>3</w:t>
      </w:r>
      <w:r>
        <w:t>8</w:t>
      </w:r>
      <w:r>
        <w:t>−(3)/(8)</w:t>
      </w:r>
      <w:r>
        <w:t>.</w:t>
      </w:r>
      <w:r>
        <w:br/>
      </w:r>
      <w:r>
        <w:t xml:space="preserve">C. </w:t>
      </w:r>
      <w:r>
        <w:t>3</w:t>
      </w:r>
      <w:r>
        <w:t>8</w:t>
      </w:r>
      <w:r>
        <w:t>(3)/(8)</w:t>
      </w:r>
      <w:r>
        <w:t>.</w:t>
      </w:r>
      <w:r>
        <w:br/>
      </w:r>
      <w:r>
        <w:t xml:space="preserve">D. </w:t>
      </w:r>
      <w:r>
        <w:t>1</w:t>
      </w:r>
      <w:r>
        <w:t>12</w:t>
      </w:r>
      <w:r>
        <w:t>√</w:t>
      </w:r>
      <w:r>
        <w:t>3</w:t>
      </w:r>
      <w:r>
        <w:t>(1)/(12√(3))</w:t>
      </w:r>
      <w:r>
        <w:t>.</w:t>
      </w:r>
      <w:r>
        <w:br/>
      </w:r>
      <w:r>
        <w:rPr>
          <w:b/>
        </w:rPr>
        <w:t>Lời giải:</w:t>
      </w:r>
      <w:r>
        <w:br/>
      </w:r>
      <w:r>
        <w:rPr>
          <w:b/>
        </w:rPr>
        <w:t>Đáp án đúng là: B</w:t>
      </w:r>
      <w:r>
        <w:br/>
      </w:r>
      <w:r>
        <w:t xml:space="preserve">Ta có: </w:t>
      </w:r>
      <w:r>
        <w:t>4</w:t>
      </w:r>
      <w:r>
        <w:t>x</w:t>
      </w:r>
      <w:r>
        <w:t>=</w:t>
      </w:r>
      <w:r>
        <w:t>log</w:t>
      </w:r>
      <w:r>
        <w:t>3</w:t>
      </w:r>
      <w:r>
        <w:t>1</w:t>
      </w:r>
      <w:r>
        <w:t>3</w:t>
      </w:r>
      <w:r>
        <w:t>√</w:t>
      </w:r>
      <w:r>
        <w:t>3</w:t>
      </w:r>
      <w:r>
        <w:t>=</w:t>
      </w:r>
      <w:r>
        <w:t>−</w:t>
      </w:r>
      <w:r>
        <w:t>log</w:t>
      </w:r>
      <w:r>
        <w:t>3</w:t>
      </w:r>
      <w:r>
        <w:t>√</w:t>
      </w:r>
      <w:r>
        <w:t>27</w:t>
      </w:r>
      <w:r>
        <w:t>=</w:t>
      </w:r>
      <w:r>
        <w:t>−</w:t>
      </w:r>
      <w:r>
        <w:t>log</w:t>
      </w:r>
      <w:r>
        <w:t>3</w:t>
      </w:r>
      <w:r>
        <w:t>√</w:t>
      </w:r>
      <w:r>
        <w:t>3</w:t>
      </w:r>
      <w:r>
        <w:t>3</w:t>
      </w:r>
      <w:r>
        <w:t>4x=log_(3)(1)/(3√(3))=−log_(3)√(27)=−log_(3)√(3^(3))</w:t>
      </w:r>
      <w:r>
        <w:br/>
      </w:r>
      <w:r>
        <w:t>⇔</w:t>
      </w:r>
      <w:r>
        <w:t>4</w:t>
      </w:r>
      <w:r>
        <w:t>x</w:t>
      </w:r>
      <w:r>
        <w:t>=</w:t>
      </w:r>
      <w:r>
        <w:t>log</w:t>
      </w:r>
      <w:r>
        <w:t>3</w:t>
      </w:r>
      <w:r>
        <w:t>1</w:t>
      </w:r>
      <w:r>
        <w:t>3</w:t>
      </w:r>
      <w:r>
        <w:t>√</w:t>
      </w:r>
      <w:r>
        <w:t>3</w:t>
      </w:r>
      <w:r>
        <w:t>⇔</w:t>
      </w:r>
      <w:r>
        <w:t>4</w:t>
      </w:r>
      <w:r>
        <w:t>x</w:t>
      </w:r>
      <w:r>
        <w:t>=</w:t>
      </w:r>
      <w:r>
        <w:t>−</w:t>
      </w:r>
      <w:r>
        <w:t>log</w:t>
      </w:r>
      <w:r>
        <w:t>3</w:t>
      </w:r>
      <w:r>
        <w:t>√</w:t>
      </w:r>
      <w:r>
        <w:t>27</w:t>
      </w:r>
      <w:r>
        <w:t>=</w:t>
      </w:r>
      <w:r>
        <w:t>−</w:t>
      </w:r>
      <w:r>
        <w:t>log</w:t>
      </w:r>
      <w:r>
        <w:t>3</w:t>
      </w:r>
      <w:r>
        <w:t>√</w:t>
      </w:r>
      <w:r>
        <w:t>3</w:t>
      </w:r>
      <w:r>
        <w:t>3</w:t>
      </w:r>
      <w:r>
        <w:t>⇔4x=log_(3)(1)/(3√(3))⇔4x=−log_(3)√(27)=−log_(3)√(3^(3))</w:t>
      </w:r>
      <w:r>
        <w:br/>
      </w:r>
      <w:r>
        <w:t>⇔</w:t>
      </w:r>
      <w:r>
        <w:t>4</w:t>
      </w:r>
      <w:r>
        <w:t>x</w:t>
      </w:r>
      <w:r>
        <w:t>=</w:t>
      </w:r>
      <w:r>
        <w:t>−</w:t>
      </w:r>
      <w:r>
        <w:t>3</w:t>
      </w:r>
      <w:r>
        <w:t>2</w:t>
      </w:r>
      <w:r>
        <w:t>log</w:t>
      </w:r>
      <w:r>
        <w:t>3</w:t>
      </w:r>
      <w:r>
        <w:t>3</w:t>
      </w:r>
      <w:r>
        <w:t>⇔4x=−(3)/(2)log_(3)3</w:t>
      </w:r>
      <w:r>
        <w:br/>
      </w:r>
      <w:r>
        <w:t>⇔</w:t>
      </w:r>
      <w:r>
        <w:t>x</w:t>
      </w:r>
      <w:r>
        <w:t>=</w:t>
      </w:r>
      <w:r>
        <w:t>−</w:t>
      </w:r>
      <w:r>
        <w:t>3</w:t>
      </w:r>
      <w:r>
        <w:t>2</w:t>
      </w:r>
      <w:r>
        <w:t>⋅</w:t>
      </w:r>
      <w:r>
        <w:t>1</w:t>
      </w:r>
      <w:r>
        <w:t>4</w:t>
      </w:r>
      <w:r>
        <w:t>log</w:t>
      </w:r>
      <w:r>
        <w:t>3</w:t>
      </w:r>
      <w:r>
        <w:t>3</w:t>
      </w:r>
      <w:r>
        <w:t>=</w:t>
      </w:r>
      <w:r>
        <w:t>−</w:t>
      </w:r>
      <w:r>
        <w:t>3</w:t>
      </w:r>
      <w:r>
        <w:t>8</w:t>
      </w:r>
      <w:r>
        <w:t>⇔x=−(3)/(2)⋅(1)/(4)log_(3)3=(− 3)/(8)</w:t>
      </w:r>
      <w:r>
        <w:br/>
      </w:r>
      <w:r>
        <w:t>⇔</w:t>
      </w:r>
      <w:r>
        <w:t>x</w:t>
      </w:r>
      <w:r>
        <w:t>=</w:t>
      </w:r>
      <w:r>
        <w:t>−</w:t>
      </w:r>
      <w:r>
        <w:t>3</w:t>
      </w:r>
      <w:r>
        <w:t>8</w:t>
      </w:r>
      <w:r>
        <w:t>⇔x=(−3)/(8)</w:t>
      </w:r>
      <w:r>
        <w:br/>
      </w:r>
      <w:r>
        <w:t xml:space="preserve">Vậy phương trình đã cho có nghiệm x = </w:t>
      </w:r>
      <w:r>
        <w:t>−</w:t>
      </w:r>
      <w:r>
        <w:t>3</w:t>
      </w:r>
      <w:r>
        <w:t>8</w:t>
      </w:r>
      <w:r>
        <w:t>(−3)/(8)</w:t>
      </w:r>
      <w:r>
        <w:t>.</w:t>
      </w:r>
      <w:r>
        <w:br/>
      </w:r>
      <w:r>
        <w:rPr>
          <w:b/>
        </w:rPr>
        <w:t>Câu 12 trang 25 SBT Toán 11 Tập 2</w:t>
      </w:r>
      <w:r>
        <w:rPr>
          <w:b/>
        </w:rPr>
        <w:t xml:space="preserve">: </w:t>
      </w:r>
      <w:r>
        <w:t>Tập nghiệm của bất phương trình 0,3</w:t>
      </w:r>
      <w:r>
        <w:rPr>
          <w:vertAlign w:val="superscript"/>
        </w:rPr>
        <w:t xml:space="preserve">3x – 1 </w:t>
      </w:r>
      <w:r>
        <w:t>&gt; 0,09 là</w:t>
      </w:r>
      <w:r>
        <w:br/>
      </w:r>
      <w:r>
        <w:t>A. (1; +∞)</w:t>
      </w:r>
      <w:r>
        <w:br/>
      </w:r>
      <w:r>
        <w:t>B. (-∞; 1).</w:t>
      </w:r>
      <w:r>
        <w:br/>
      </w:r>
      <w:r>
        <w:t xml:space="preserve">C. </w:t>
      </w:r>
      <w:r>
        <w:t>(</w:t>
      </w:r>
      <w:r>
        <w:t>−</w:t>
      </w:r>
      <w:r>
        <w:t>∞</w:t>
      </w:r>
      <w:r>
        <w:t>;</w:t>
      </w:r>
      <w:r>
        <w:t>−</w:t>
      </w:r>
      <w:r>
        <w:t>1</w:t>
      </w:r>
      <w:r>
        <w:t>3</w:t>
      </w:r>
      <w:r>
        <w:t>)</w:t>
      </w:r>
      <w:r>
        <w:t>−∞;−(1)/(3)</w:t>
      </w:r>
      <w:r>
        <w:t>.</w:t>
      </w:r>
      <w:r>
        <w:br/>
      </w:r>
      <w:r>
        <w:t>D. (0; 1).</w:t>
      </w:r>
      <w:r>
        <w:br/>
      </w:r>
      <w:r>
        <w:rPr>
          <w:b/>
        </w:rPr>
        <w:t>Lời giải:</w:t>
      </w:r>
      <w:r>
        <w:br/>
      </w:r>
      <w:r>
        <w:rPr>
          <w:b/>
        </w:rPr>
        <w:t>Đáp án đúng là: B</w:t>
      </w:r>
      <w:r>
        <w:br/>
      </w:r>
      <w:r>
        <w:t>Hàm số 0,3</w:t>
      </w:r>
      <w:r>
        <w:rPr>
          <w:vertAlign w:val="superscript"/>
        </w:rPr>
        <w:t xml:space="preserve">3x – 1 </w:t>
      </w:r>
      <w:r>
        <w:t xml:space="preserve"> và 0,09 = 0,3</w:t>
      </w:r>
      <w:r>
        <w:rPr>
          <w:vertAlign w:val="superscript"/>
        </w:rPr>
        <w:t>2</w:t>
      </w:r>
      <w:r>
        <w:t xml:space="preserve"> có cơ số là 0 &lt; 0,3 &lt; 1 nên hàm số nghịch biến trên ℝ.</w:t>
      </w:r>
      <w:r>
        <w:br/>
      </w:r>
      <w:r>
        <w:t>Ta có: 0,3</w:t>
      </w:r>
      <w:r>
        <w:rPr>
          <w:vertAlign w:val="superscript"/>
        </w:rPr>
        <w:t xml:space="preserve">3x – 1 </w:t>
      </w:r>
      <w:r>
        <w:t>&gt; 0,09 ⇒ 0,3</w:t>
      </w:r>
      <w:r>
        <w:rPr>
          <w:vertAlign w:val="superscript"/>
        </w:rPr>
        <w:t xml:space="preserve">3x – 1 </w:t>
      </w:r>
      <w:r>
        <w:t>&gt; 0,3</w:t>
      </w:r>
      <w:r>
        <w:rPr>
          <w:vertAlign w:val="superscript"/>
        </w:rPr>
        <w:t>2</w:t>
      </w:r>
      <w:r>
        <w:br/>
      </w:r>
      <w:r>
        <w:t>Do đó, ta có 3x – 1 &lt; 2 ⇒ x &lt; 1 (vì 0 &lt; 0,3 &lt; 1).</w:t>
      </w:r>
      <w:r>
        <w:br/>
      </w:r>
      <w:r>
        <w:t>Tập nghiệm của S = (−∞; 1).</w:t>
      </w:r>
      <w:r>
        <w:br/>
      </w:r>
      <w:r>
        <w:rPr>
          <w:b/>
        </w:rPr>
        <w:t>Câu 13 trang 25 SBT Toán 11 Tập 2</w:t>
      </w:r>
      <w:r>
        <w:rPr>
          <w:b/>
        </w:rPr>
        <w:t xml:space="preserve">: </w:t>
      </w:r>
      <w:r>
        <w:t>Biết rằng log</w:t>
      </w:r>
      <w:r>
        <w:rPr>
          <w:vertAlign w:val="subscript"/>
        </w:rPr>
        <w:t xml:space="preserve">3 </w:t>
      </w:r>
      <w:r>
        <w:t>4 . log</w:t>
      </w:r>
      <w:r>
        <w:rPr>
          <w:vertAlign w:val="subscript"/>
        </w:rPr>
        <w:t xml:space="preserve">4 </w:t>
      </w:r>
      <w:r>
        <w:t>8 . log</w:t>
      </w:r>
      <w:r>
        <w:rPr>
          <w:vertAlign w:val="subscript"/>
        </w:rPr>
        <w:t xml:space="preserve">8 </w:t>
      </w:r>
      <w:r>
        <w:t>x = log</w:t>
      </w:r>
      <w:r>
        <w:rPr>
          <w:vertAlign w:val="subscript"/>
        </w:rPr>
        <w:t xml:space="preserve">8 </w:t>
      </w:r>
      <w:r>
        <w:t>64. Giá trị của x là</w:t>
      </w:r>
      <w:r>
        <w:br/>
      </w:r>
      <w:r>
        <w:t xml:space="preserve">A. </w:t>
      </w:r>
      <w:r>
        <w:t>9</w:t>
      </w:r>
      <w:r>
        <w:t>2</w:t>
      </w:r>
      <w:r>
        <w:t>(9)/(2)</w:t>
      </w:r>
      <w:r>
        <w:t>.</w:t>
      </w:r>
      <w:r>
        <w:br/>
      </w:r>
      <w:r>
        <w:t>B. 9.</w:t>
      </w:r>
      <w:r>
        <w:br/>
      </w:r>
      <w:r>
        <w:t>C. 27.</w:t>
      </w:r>
      <w:r>
        <w:br/>
      </w:r>
      <w:r>
        <w:t>D. 81.</w:t>
      </w:r>
      <w:r>
        <w:br/>
      </w:r>
      <w:r>
        <w:rPr>
          <w:b/>
        </w:rPr>
        <w:t>Lời giải:</w:t>
      </w:r>
      <w:r>
        <w:br/>
      </w:r>
      <w:r>
        <w:rPr>
          <w:b/>
        </w:rPr>
        <w:t>Đáp án đúng là: B</w:t>
      </w:r>
      <w:r>
        <w:br/>
      </w:r>
      <w:r>
        <w:t>Ta có: log</w:t>
      </w:r>
      <w:r>
        <w:rPr>
          <w:vertAlign w:val="subscript"/>
        </w:rPr>
        <w:t xml:space="preserve">3 </w:t>
      </w:r>
      <w:r>
        <w:t>4 . log</w:t>
      </w:r>
      <w:r>
        <w:rPr>
          <w:vertAlign w:val="subscript"/>
        </w:rPr>
        <w:t xml:space="preserve">4 </w:t>
      </w:r>
      <w:r>
        <w:t>8 . log</w:t>
      </w:r>
      <w:r>
        <w:rPr>
          <w:vertAlign w:val="subscript"/>
        </w:rPr>
        <w:t xml:space="preserve">8 </w:t>
      </w:r>
      <w:r>
        <w:t>x = log</w:t>
      </w:r>
      <w:r>
        <w:rPr>
          <w:vertAlign w:val="subscript"/>
        </w:rPr>
        <w:t xml:space="preserve">8 </w:t>
      </w:r>
      <w:r>
        <w:t>64</w:t>
      </w:r>
      <w:r>
        <w:br/>
      </w:r>
      <w:r>
        <w:t>⇔</w:t>
      </w:r>
      <w:r>
        <w:t>log</w:t>
      </w:r>
      <w:r>
        <w:t>3</w:t>
      </w:r>
      <w:r>
        <w:t>2</w:t>
      </w:r>
      <w:r>
        <w:t>2</w:t>
      </w:r>
      <w:r>
        <w:t>.</w:t>
      </w:r>
      <w:r>
        <w:t>l</w:t>
      </w:r>
      <w:r>
        <w:t>o</w:t>
      </w:r>
      <w:r>
        <w:t>g</w:t>
      </w:r>
      <w:r>
        <w:t>2</w:t>
      </w:r>
      <w:r>
        <w:t>2</w:t>
      </w:r>
      <w:r>
        <w:t>3</w:t>
      </w:r>
      <w:r>
        <w:t>.</w:t>
      </w:r>
      <w:r>
        <w:t>log</w:t>
      </w:r>
      <w:r>
        <w:t>2</w:t>
      </w:r>
      <w:r>
        <w:t>3</w:t>
      </w:r>
      <w:r>
        <w:t>x</w:t>
      </w:r>
      <w:r>
        <w:t>=</w:t>
      </w:r>
      <w:r>
        <w:t>log</w:t>
      </w:r>
      <w:r>
        <w:t>8</w:t>
      </w:r>
      <w:r>
        <w:t>8</w:t>
      </w:r>
      <w:r>
        <w:t>2</w:t>
      </w:r>
      <w:r>
        <w:t>⇔log_(3)2^(2).log_(2)2^(3).log_(2^(3))x=log_(8)8^(2)</w:t>
      </w:r>
      <w:r>
        <w:br/>
      </w:r>
      <w:r>
        <w:t>⇔</w:t>
      </w:r>
      <w:r>
        <w:t>2</w:t>
      </w:r>
      <w:r>
        <w:t>log</w:t>
      </w:r>
      <w:r>
        <w:t>3</w:t>
      </w:r>
      <w:r>
        <w:t>2</w:t>
      </w:r>
      <w:r>
        <w:t>.</w:t>
      </w:r>
      <w:r>
        <w:t>3.</w:t>
      </w:r>
      <w:r>
        <w:t>1</w:t>
      </w:r>
      <w:r>
        <w:t>2</w:t>
      </w:r>
      <w:r>
        <w:t>l</w:t>
      </w:r>
      <w:r>
        <w:t>o</w:t>
      </w:r>
      <w:r>
        <w:t>g</w:t>
      </w:r>
      <w:r>
        <w:t>2</w:t>
      </w:r>
      <w:r>
        <w:t>2</w:t>
      </w:r>
      <w:r>
        <w:t>.</w:t>
      </w:r>
      <w:r>
        <w:t>1</w:t>
      </w:r>
      <w:r>
        <w:t>3</w:t>
      </w:r>
      <w:r>
        <w:t>log</w:t>
      </w:r>
      <w:r>
        <w:t>2</w:t>
      </w:r>
      <w:r>
        <w:t>3</w:t>
      </w:r>
      <w:r>
        <w:t>x</w:t>
      </w:r>
      <w:r>
        <w:t>=</w:t>
      </w:r>
      <w:r>
        <w:t>log</w:t>
      </w:r>
      <w:r>
        <w:t>8</w:t>
      </w:r>
      <w:r>
        <w:t>8</w:t>
      </w:r>
      <w:r>
        <w:t>2</w:t>
      </w:r>
      <w:r>
        <w:t>⇔2log_(3)2.3.(1)/(2)log_(2)2.(1)/(3)log_(2^(3))x=log_(8)8^(2)</w:t>
      </w:r>
      <w:r>
        <w:br/>
      </w:r>
      <w:r>
        <w:t>⇔ log</w:t>
      </w:r>
      <w:r>
        <w:rPr>
          <w:vertAlign w:val="subscript"/>
        </w:rPr>
        <w:t>3</w:t>
      </w:r>
      <w:r>
        <w:t xml:space="preserve"> 2 . log</w:t>
      </w:r>
      <w:r>
        <w:rPr>
          <w:vertAlign w:val="subscript"/>
        </w:rPr>
        <w:t>2</w:t>
      </w:r>
      <w:r>
        <w:t xml:space="preserve"> x = 2</w:t>
      </w:r>
      <w:r>
        <w:br/>
      </w:r>
      <w:r>
        <w:t>⇔ log</w:t>
      </w:r>
      <w:r>
        <w:rPr>
          <w:vertAlign w:val="subscript"/>
        </w:rPr>
        <w:t>3</w:t>
      </w:r>
      <w:r>
        <w:t xml:space="preserve"> x = 2 ⇔ x = 3</w:t>
      </w:r>
      <w:r>
        <w:rPr>
          <w:vertAlign w:val="superscript"/>
        </w:rPr>
        <w:t>2</w:t>
      </w:r>
      <w:r>
        <w:t xml:space="preserve"> = 9</w:t>
      </w:r>
      <w:r>
        <w:br/>
      </w:r>
      <w:r>
        <w:t>Vậy giá trị của x = 9.</w:t>
      </w:r>
      <w:r>
        <w:br/>
      </w:r>
      <w:r>
        <w:rPr>
          <w:b/>
        </w:rPr>
        <w:t>Câu 14 trang 25 SBT Toán 11 Tập 2</w:t>
      </w:r>
      <w:r>
        <w:rPr>
          <w:b/>
        </w:rPr>
        <w:t xml:space="preserve">: </w:t>
      </w:r>
      <w:r>
        <w:t>Giải phương trình log</w:t>
      </w:r>
      <w:r>
        <w:rPr>
          <w:vertAlign w:val="subscript"/>
        </w:rPr>
        <w:t>5</w:t>
      </w:r>
      <w:r>
        <w:t xml:space="preserve"> (4x + 5) = 2 + log</w:t>
      </w:r>
      <w:r>
        <w:rPr>
          <w:vertAlign w:val="subscript"/>
        </w:rPr>
        <w:t>5</w:t>
      </w:r>
      <w:r>
        <w:t xml:space="preserve"> (x - 4)</w:t>
      </w:r>
      <w:r>
        <w:br/>
      </w:r>
      <w:r>
        <w:t>A. 9.</w:t>
      </w:r>
      <w:r>
        <w:br/>
      </w:r>
      <w:r>
        <w:t>B. 15.</w:t>
      </w:r>
      <w:r>
        <w:br/>
      </w:r>
      <w:r>
        <w:t>C. 4.</w:t>
      </w:r>
      <w:r>
        <w:br/>
      </w:r>
      <w:r>
        <w:t>D. 5.</w:t>
      </w:r>
      <w:r>
        <w:br/>
      </w:r>
      <w:r>
        <w:rPr>
          <w:b/>
        </w:rPr>
        <w:t>Lời giải:</w:t>
      </w:r>
      <w:r>
        <w:br/>
      </w:r>
      <w:r>
        <w:rPr>
          <w:b/>
        </w:rPr>
        <w:t>Hướng dẫn giải:</w:t>
      </w:r>
      <w:r>
        <w:br/>
      </w:r>
      <w:r>
        <w:rPr>
          <w:b/>
        </w:rPr>
        <w:t>Đáp án đúng là</w:t>
      </w:r>
      <w:r>
        <w:t>:</w:t>
      </w:r>
      <w:r>
        <w:rPr>
          <w:b/>
        </w:rPr>
        <w:t xml:space="preserve"> D</w:t>
      </w:r>
      <w:r>
        <w:br/>
      </w:r>
      <w:r>
        <w:t xml:space="preserve">Điều kiện xác định </w:t>
      </w:r>
      <w:r>
        <w:t>{</w:t>
      </w:r>
      <w:r>
        <w:t>4</w:t>
      </w:r>
      <w:r>
        <w:t>x</w:t>
      </w:r>
      <w:r>
        <w:t>+</w:t>
      </w:r>
      <w:r>
        <w:t>5</w:t>
      </w:r>
      <w:r>
        <w:t>&gt;</w:t>
      </w:r>
      <w:r>
        <w:t>0</w:t>
      </w:r>
      <w:r>
        <w:t>x</w:t>
      </w:r>
      <w:r>
        <w:t>−</w:t>
      </w:r>
      <w:r>
        <w:t>4</w:t>
      </w:r>
      <w:r>
        <w:t>&gt;</w:t>
      </w:r>
      <w:r>
        <w:t>0</w:t>
      </w:r>
      <w:r>
        <w:t>⇒</w:t>
      </w:r>
      <w:r>
        <w:t>{</w:t>
      </w:r>
      <w:r>
        <w:t>x</w:t>
      </w:r>
      <w:r>
        <w:t>&gt;</w:t>
      </w:r>
      <w:r>
        <w:t>−</w:t>
      </w:r>
      <w:r>
        <w:t>5</w:t>
      </w:r>
      <w:r>
        <w:t>4</w:t>
      </w:r>
      <w:r>
        <w:t>x</w:t>
      </w:r>
      <w:r>
        <w:t>&gt;</w:t>
      </w:r>
      <w:r>
        <w:t>4</w:t>
      </w:r>
      <w:r>
        <w:t>⇒</w:t>
      </w:r>
      <w:r>
        <w:t>x</w:t>
      </w:r>
      <w:r>
        <w:t>&gt;</w:t>
      </w:r>
      <w:r>
        <w:t>4</w:t>
      </w:r>
      <w:r>
        <w:t>4x+5&gt;0x−4&gt;0⇒x&gt;−(5)/(4)x&gt;4⇒x&gt;4</w:t>
      </w:r>
      <w:r>
        <w:br/>
      </w:r>
      <w:r>
        <w:t>Ta có: log</w:t>
      </w:r>
      <w:r>
        <w:rPr>
          <w:vertAlign w:val="subscript"/>
        </w:rPr>
        <w:t>5</w:t>
      </w:r>
      <w:r>
        <w:t xml:space="preserve"> (4x + 5) = 2 + log</w:t>
      </w:r>
      <w:r>
        <w:rPr>
          <w:vertAlign w:val="subscript"/>
        </w:rPr>
        <w:t>5</w:t>
      </w:r>
      <w:r>
        <w:t xml:space="preserve"> (x - 4)</w:t>
      </w:r>
      <w:r>
        <w:br/>
      </w:r>
      <w:r>
        <w:t>⇔ log</w:t>
      </w:r>
      <w:r>
        <w:rPr>
          <w:vertAlign w:val="subscript"/>
        </w:rPr>
        <w:t>5</w:t>
      </w:r>
      <w:r>
        <w:t xml:space="preserve"> (4x + 5) = log</w:t>
      </w:r>
      <w:r>
        <w:rPr>
          <w:vertAlign w:val="subscript"/>
        </w:rPr>
        <w:t>5</w:t>
      </w:r>
      <w:r>
        <w:t xml:space="preserve"> 25 + log</w:t>
      </w:r>
      <w:r>
        <w:rPr>
          <w:vertAlign w:val="subscript"/>
        </w:rPr>
        <w:t>5</w:t>
      </w:r>
      <w:r>
        <w:t xml:space="preserve"> (x - 4))</w:t>
      </w:r>
      <w:r>
        <w:br/>
      </w:r>
      <w:r>
        <w:t>⇔ log</w:t>
      </w:r>
      <w:r>
        <w:rPr>
          <w:vertAlign w:val="subscript"/>
        </w:rPr>
        <w:t>5</w:t>
      </w:r>
      <w:r>
        <w:t xml:space="preserve"> (4x + 5) = log</w:t>
      </w:r>
      <w:r>
        <w:rPr>
          <w:vertAlign w:val="subscript"/>
        </w:rPr>
        <w:t>5</w:t>
      </w:r>
      <w:r>
        <w:t xml:space="preserve"> (25(x - 4))</w:t>
      </w:r>
      <w:r>
        <w:br/>
      </w:r>
      <w:r>
        <w:t>⇔ 4x + 5 = 25x – 100</w:t>
      </w:r>
      <w:r>
        <w:br/>
      </w:r>
      <w:r>
        <w:t>⇔ 21x = 105</w:t>
      </w:r>
      <w:r>
        <w:br/>
      </w:r>
      <w:r>
        <w:t>⇔ x = 5 (nhận)</w:t>
      </w:r>
      <w:r>
        <w:br/>
      </w:r>
      <w:r>
        <w:t>Vậy nghiệm của phương trình là x = 5.</w:t>
      </w:r>
      <w:r>
        <w:br/>
      </w:r>
      <w:r>
        <w:rPr>
          <w:b/>
        </w:rPr>
        <w:t>Câu 15 trang 25 SBT Toán 11 Tập 2</w:t>
      </w:r>
      <w:r>
        <w:rPr>
          <w:b/>
        </w:rPr>
        <w:t xml:space="preserve">: </w:t>
      </w:r>
      <w:r>
        <w:t xml:space="preserve">Giả sử α và β là hai nghiệm của phương trình </w:t>
      </w:r>
      <w:r>
        <w:t>log</w:t>
      </w:r>
      <w:r>
        <w:t>2</w:t>
      </w:r>
      <w:r>
        <w:t>x</w:t>
      </w:r>
      <w:r>
        <w:t>.</w:t>
      </w:r>
      <w:r>
        <w:t>l</w:t>
      </w:r>
      <w:r>
        <w:t>o</w:t>
      </w:r>
      <w:r>
        <w:t>g</w:t>
      </w:r>
      <w:r>
        <w:t>2</w:t>
      </w:r>
      <w:r>
        <w:t>3</w:t>
      </w:r>
      <w:r>
        <w:t>x</w:t>
      </w:r>
      <w:r>
        <w:t>=</w:t>
      </w:r>
      <w:r>
        <w:t>−</w:t>
      </w:r>
      <w:r>
        <w:t>1</w:t>
      </w:r>
      <w:r>
        <w:t>3</w:t>
      </w:r>
      <w:r>
        <w:t>log_(2)x.log_(2)3x=−(1)/(3)</w:t>
      </w:r>
      <w:r>
        <w:t>. Khi đó tích αβ bằng</w:t>
      </w:r>
      <w:r>
        <w:br/>
      </w:r>
      <w:r>
        <w:t xml:space="preserve">A. </w:t>
      </w:r>
      <w:r>
        <w:t>1</w:t>
      </w:r>
      <w:r>
        <w:t>3</w:t>
      </w:r>
      <w:r>
        <w:t>(1)/(3)</w:t>
      </w:r>
      <w:r>
        <w:t>.</w:t>
      </w:r>
      <w:r>
        <w:br/>
      </w:r>
      <w:r>
        <w:t>B. 3.</w:t>
      </w:r>
      <w:r>
        <w:br/>
      </w:r>
      <w:r>
        <w:t xml:space="preserve">C. </w:t>
      </w:r>
      <w:r>
        <w:t>√</w:t>
      </w:r>
      <w:r>
        <w:t>3</w:t>
      </w:r>
      <w:r>
        <w:t>√(3)</w:t>
      </w:r>
      <w:r>
        <w:t>.</w:t>
      </w:r>
      <w:r>
        <w:br/>
      </w:r>
      <w:r>
        <w:t>D. log</w:t>
      </w:r>
      <w:r>
        <w:rPr>
          <w:vertAlign w:val="subscript"/>
        </w:rPr>
        <w:t>2</w:t>
      </w:r>
      <w:r>
        <w:t xml:space="preserve"> 3.</w:t>
      </w:r>
      <w:r>
        <w:br/>
      </w:r>
      <w:r>
        <w:rPr>
          <w:b/>
        </w:rPr>
        <w:t>Lời giải:</w:t>
      </w:r>
      <w:r>
        <w:br/>
      </w:r>
      <w:r>
        <w:rPr>
          <w:b/>
        </w:rPr>
        <w:t>Đáp án đúng là: A</w:t>
      </w:r>
      <w:r>
        <w:br/>
      </w:r>
      <w:r>
        <w:t xml:space="preserve">Ta có: </w:t>
      </w:r>
      <w:r>
        <w:t>log</w:t>
      </w:r>
      <w:r>
        <w:t>2</w:t>
      </w:r>
      <w:r>
        <w:t>x</w:t>
      </w:r>
      <w:r>
        <w:t>.</w:t>
      </w:r>
      <w:r>
        <w:t>(</w:t>
      </w:r>
      <w:r>
        <w:t>l</w:t>
      </w:r>
      <w:r>
        <w:t>o</w:t>
      </w:r>
      <w:r>
        <w:t>g</w:t>
      </w:r>
      <w:r>
        <w:t>2</w:t>
      </w:r>
      <w:r>
        <w:t>3</w:t>
      </w:r>
      <w:r>
        <w:t>+</w:t>
      </w:r>
      <w:r>
        <w:t>log</w:t>
      </w:r>
      <w:r>
        <w:t>2</w:t>
      </w:r>
      <w:r>
        <w:t>x</w:t>
      </w:r>
      <w:r>
        <w:t>)</w:t>
      </w:r>
      <w:r>
        <w:t>=</w:t>
      </w:r>
      <w:r>
        <w:t>−</w:t>
      </w:r>
      <w:r>
        <w:t>1</w:t>
      </w:r>
      <w:r>
        <w:t>3</w:t>
      </w:r>
      <w:r>
        <w:t>log_(2)x.(log_(2)3+log_(2)x)=−(1)/(3)</w:t>
      </w:r>
      <w:r>
        <w:br/>
      </w:r>
      <w:r>
        <w:t>Đặt t = log</w:t>
      </w:r>
      <w:r>
        <w:rPr>
          <w:vertAlign w:val="subscript"/>
        </w:rPr>
        <w:t>2</w:t>
      </w:r>
      <w:r>
        <w:t xml:space="preserve"> x (x &gt; 0), ta có:</w:t>
      </w:r>
      <w:r>
        <w:br/>
      </w:r>
      <w:r>
        <w:t>t</w:t>
      </w:r>
      <w:r>
        <w:t>(</w:t>
      </w:r>
      <w:r>
        <w:t>log</w:t>
      </w:r>
      <w:r>
        <w:t>2</w:t>
      </w:r>
      <w:r>
        <w:t>3</w:t>
      </w:r>
      <w:r>
        <w:t>+</w:t>
      </w:r>
      <w:r>
        <w:t>t</w:t>
      </w:r>
      <w:r>
        <w:t>)</w:t>
      </w:r>
      <w:r>
        <w:t>=</w:t>
      </w:r>
      <w:r>
        <w:t>−</w:t>
      </w:r>
      <w:r>
        <w:t>1</w:t>
      </w:r>
      <w:r>
        <w:t>3</w:t>
      </w:r>
      <w:r>
        <w:t>t(log_(2)3+t)=−(1)/(3)</w:t>
      </w:r>
      <w:r>
        <w:br/>
      </w:r>
      <w:r>
        <w:t>⇔</w:t>
      </w:r>
      <w:r>
        <w:t>t</w:t>
      </w:r>
      <w:r>
        <w:t>2</w:t>
      </w:r>
      <w:r>
        <w:t>+</w:t>
      </w:r>
      <w:r>
        <w:t>t</w:t>
      </w:r>
      <w:r>
        <w:t>.</w:t>
      </w:r>
      <w:r>
        <w:t>log</w:t>
      </w:r>
      <w:r>
        <w:t>2</w:t>
      </w:r>
      <w:r>
        <w:t>3</w:t>
      </w:r>
      <w:r>
        <w:t>−</w:t>
      </w:r>
      <w:r>
        <w:t>1</w:t>
      </w:r>
      <w:r>
        <w:t>3</w:t>
      </w:r>
      <w:r>
        <w:t>=</w:t>
      </w:r>
      <w:r>
        <w:t>0</w:t>
      </w:r>
      <w:r>
        <w:t>⇔t^(2)+t.log_(2)3−(1)/(3)=0</w:t>
      </w:r>
      <w:r>
        <w:br/>
      </w:r>
      <w:r>
        <w:t>⇔</w:t>
      </w:r>
      <w:r>
        <w:t>[</w:t>
      </w:r>
      <w:r>
        <w:t>t</w:t>
      </w:r>
      <w:r>
        <w:t>1</w:t>
      </w:r>
      <w:r>
        <w:t>=</w:t>
      </w:r>
      <w:r>
        <w:t>−</w:t>
      </w:r>
      <w:r>
        <w:t>1</w:t>
      </w:r>
      <w:r>
        <w:t>,</w:t>
      </w:r>
      <w:r>
        <w:t>3353</w:t>
      </w:r>
      <w:r>
        <w:t>t</w:t>
      </w:r>
      <w:r>
        <w:t>2</w:t>
      </w:r>
      <w:r>
        <w:t>=</w:t>
      </w:r>
      <w:r>
        <w:t>−</w:t>
      </w:r>
      <w:r>
        <w:t>0</w:t>
      </w:r>
      <w:r>
        <w:t>,</w:t>
      </w:r>
      <w:r>
        <w:t>24962</w:t>
      </w:r>
      <w:r>
        <w:t>⇔</w:t>
      </w:r>
      <w:r>
        <w:t>[</w:t>
      </w:r>
      <w:r>
        <w:t>x</w:t>
      </w:r>
      <w:r>
        <w:t>1</w:t>
      </w:r>
      <w:r>
        <w:t>=</w:t>
      </w:r>
      <w:r>
        <w:t>α</w:t>
      </w:r>
      <w:r>
        <w:t>=</w:t>
      </w:r>
      <w:r>
        <w:t>2</w:t>
      </w:r>
      <w:r>
        <w:t>−</w:t>
      </w:r>
      <w:r>
        <w:t>1</w:t>
      </w:r>
      <w:r>
        <w:t>,</w:t>
      </w:r>
      <w:r>
        <w:t>3353</w:t>
      </w:r>
      <w:r>
        <w:t>x</w:t>
      </w:r>
      <w:r>
        <w:t>2</w:t>
      </w:r>
      <w:r>
        <w:t>=</w:t>
      </w:r>
      <w:r>
        <w:t>β</w:t>
      </w:r>
      <w:r>
        <w:t>=</w:t>
      </w:r>
      <w:r>
        <w:t>2</w:t>
      </w:r>
      <w:r>
        <w:t>−</w:t>
      </w:r>
      <w:r>
        <w:t>0</w:t>
      </w:r>
      <w:r>
        <w:t>,</w:t>
      </w:r>
      <w:r>
        <w:t>24962</w:t>
      </w:r>
      <w:r>
        <w:t>⇔t_(1)=−1,3353t_(2)=−0,24962⇔x_(1)=α=2^(−1,3353)x_(2)=β=2^(−0,24962)</w:t>
      </w:r>
      <w:r>
        <w:br/>
      </w:r>
      <w:r>
        <w:t xml:space="preserve">Vậy tích </w:t>
      </w:r>
      <w:r>
        <w:t>α</w:t>
      </w:r>
      <w:r>
        <w:t>β</w:t>
      </w:r>
      <w:r>
        <w:t>=</w:t>
      </w:r>
      <w:r>
        <w:t>1</w:t>
      </w:r>
      <w:r>
        <w:t>3</w:t>
      </w:r>
      <w:r>
        <w:t>αβ=(1)/(3)</w:t>
      </w:r>
      <w:r>
        <w:t>.</w:t>
      </w:r>
      <w:r>
        <w:br/>
      </w:r>
      <w:r>
        <w:rPr>
          <w:b/>
        </w:rPr>
        <w:t>B. TỰ LUẬN</w:t>
      </w:r>
      <w:r>
        <w:br/>
      </w:r>
      <w:r>
        <w:rPr>
          <w:b/>
        </w:rPr>
        <w:t>Bài 1 trang 25 SBT Toán 11 Tập 2</w:t>
      </w:r>
      <w:r>
        <w:rPr>
          <w:b/>
        </w:rPr>
        <w:t xml:space="preserve">: </w:t>
      </w:r>
      <w:r>
        <w:t>Tính giá trị của các biểu thức</w:t>
      </w:r>
      <w:r>
        <w:br/>
      </w:r>
      <w:r>
        <w:t xml:space="preserve">a) </w:t>
      </w:r>
      <w:r>
        <w:t>(</w:t>
      </w:r>
      <w:r>
        <w:t>27</w:t>
      </w:r>
      <w:r>
        <w:t>8</w:t>
      </w:r>
      <w:r>
        <w:t>)</w:t>
      </w:r>
      <w:r>
        <w:t>5</w:t>
      </w:r>
      <w:r>
        <w:t>6</w:t>
      </w:r>
      <w:r>
        <w:t>.</w:t>
      </w:r>
      <w:r>
        <w:t>(</w:t>
      </w:r>
      <w:r>
        <w:t>4</w:t>
      </w:r>
      <w:r>
        <w:t>3</w:t>
      </w:r>
      <w:r>
        <w:t>2</w:t>
      </w:r>
      <w:r>
        <w:t>3</w:t>
      </w:r>
      <w:r>
        <w:t>3</w:t>
      </w:r>
      <w:r>
        <w:t>)</w:t>
      </w:r>
      <w:r>
        <w:t>1</w:t>
      </w:r>
      <w:r>
        <w:t>2</w:t>
      </w:r>
      <w:r>
        <w:t>(27)/(8)^((5)/(6)).(4^((3)/(2)))/(3^(3))^((1)/(2))</w:t>
      </w:r>
      <w:r>
        <w:t>;</w:t>
      </w:r>
      <w:r>
        <w:br/>
      </w:r>
      <w:r>
        <w:t xml:space="preserve">b) </w:t>
      </w:r>
      <w:r>
        <w:t>log</w:t>
      </w:r>
      <w:r>
        <w:t>√</w:t>
      </w:r>
      <w:r>
        <w:t>5</w:t>
      </w:r>
      <w:r>
        <w:t>+</w:t>
      </w:r>
      <w:r>
        <w:t>log</w:t>
      </w:r>
      <w:r>
        <w:t>√</w:t>
      </w:r>
      <w:r>
        <w:t>2</w:t>
      </w:r>
      <w:r>
        <w:t>log√(5)+log√(2)</w:t>
      </w:r>
      <w:r>
        <w:t>;</w:t>
      </w:r>
      <w:r>
        <w:br/>
      </w:r>
      <w:r>
        <w:t xml:space="preserve">c) </w:t>
      </w:r>
      <w:r>
        <w:t>(</w:t>
      </w:r>
      <w:r>
        <w:t>16</w:t>
      </w:r>
      <w:r>
        <w:t>81</w:t>
      </w:r>
      <w:r>
        <w:t>)</w:t>
      </w:r>
      <w:r>
        <w:t>−</w:t>
      </w:r>
      <w:r>
        <w:t>3</w:t>
      </w:r>
      <w:r>
        <w:t>4</w:t>
      </w:r>
      <w:r>
        <w:t>+</w:t>
      </w:r>
      <w:r>
        <w:t>log</w:t>
      </w:r>
      <w:r>
        <w:t>5</w:t>
      </w:r>
      <w:r>
        <w:t>9</w:t>
      </w:r>
      <w:r>
        <w:t>4</w:t>
      </w:r>
      <w:r>
        <w:t>+</w:t>
      </w:r>
      <w:r>
        <w:t>log</w:t>
      </w:r>
      <w:r>
        <w:t>5</w:t>
      </w:r>
      <w:r>
        <w:t>4</w:t>
      </w:r>
      <w:r>
        <w:t>9</w:t>
      </w:r>
      <w:r>
        <w:t>(16)/(81)^(−(3)/(4))+log_(5)(9)/(4)+log_(5)(4)/(9)</w:t>
      </w:r>
      <w:r>
        <w:t>;</w:t>
      </w:r>
      <w:r>
        <w:br/>
      </w:r>
      <w:r>
        <w:t xml:space="preserve">d) </w:t>
      </w:r>
      <w:r>
        <w:t>log</w:t>
      </w:r>
      <w:r>
        <w:t>2</w:t>
      </w:r>
      <w:r>
        <w:t>7</w:t>
      </w:r>
      <w:r>
        <w:t>.</w:t>
      </w:r>
      <w:r>
        <w:t>log</w:t>
      </w:r>
      <w:r>
        <w:t>3</w:t>
      </w:r>
      <w:r>
        <w:t>16</w:t>
      </w:r>
      <w:r>
        <w:t>.</w:t>
      </w:r>
      <w:r>
        <w:t>log</w:t>
      </w:r>
      <w:r>
        <w:t>9</w:t>
      </w:r>
      <w:r>
        <w:t>3</w:t>
      </w:r>
      <w:r>
        <w:t>.</w:t>
      </w:r>
      <w:r>
        <w:t>log</w:t>
      </w:r>
      <w:r>
        <w:t>7</w:t>
      </w:r>
      <w:r>
        <w:t>9</w:t>
      </w:r>
      <w:r>
        <w:t>log_(2)7.log_(3)16.log_(9)3.log_(7)9</w:t>
      </w:r>
      <w:r>
        <w:t>.</w:t>
      </w:r>
      <w:r>
        <w:br/>
      </w:r>
      <w:r>
        <w:rPr>
          <w:b/>
        </w:rPr>
        <w:t>Lời giải:</w:t>
      </w:r>
      <w:r>
        <w:br/>
      </w:r>
      <w:r>
        <w:drawing>
          <wp:inline xmlns:a="http://schemas.openxmlformats.org/drawingml/2006/main" xmlns:pic="http://schemas.openxmlformats.org/drawingml/2006/picture">
            <wp:extent cx="2286000" cy="4476750"/>
            <wp:docPr id="1" name="Picture 1"/>
            <wp:cNvGraphicFramePr>
              <a:graphicFrameLocks noChangeAspect="1"/>
            </wp:cNvGraphicFramePr>
            <a:graphic>
              <a:graphicData uri="http://schemas.openxmlformats.org/drawingml/2006/picture">
                <pic:pic>
                  <pic:nvPicPr>
                    <pic:cNvPr id="0" name="temp_inline_9c7206939594488da9bead02cb41881f.jpg"/>
                    <pic:cNvPicPr/>
                  </pic:nvPicPr>
                  <pic:blipFill>
                    <a:blip r:embed="rId9"/>
                    <a:stretch>
                      <a:fillRect/>
                    </a:stretch>
                  </pic:blipFill>
                  <pic:spPr>
                    <a:xfrm>
                      <a:off x="0" y="0"/>
                      <a:ext cx="2286000" cy="4476750"/>
                    </a:xfrm>
                    <a:prstGeom prst="rect"/>
                  </pic:spPr>
                </pic:pic>
              </a:graphicData>
            </a:graphic>
          </wp:inline>
        </w:drawing>
      </w:r>
      <w:r>
        <w:br/>
      </w:r>
      <w:r>
        <w:t xml:space="preserve">d) </w:t>
      </w:r>
      <w:r>
        <w:t>log</w:t>
      </w:r>
      <w:r>
        <w:t>2</w:t>
      </w:r>
      <w:r>
        <w:t>7</w:t>
      </w:r>
      <w:r>
        <w:t>.</w:t>
      </w:r>
      <w:r>
        <w:t>log</w:t>
      </w:r>
      <w:r>
        <w:t>3</w:t>
      </w:r>
      <w:r>
        <w:t>16</w:t>
      </w:r>
      <w:r>
        <w:t>.</w:t>
      </w:r>
      <w:r>
        <w:t>log</w:t>
      </w:r>
      <w:r>
        <w:t>9</w:t>
      </w:r>
      <w:r>
        <w:t>3</w:t>
      </w:r>
      <w:r>
        <w:t>.</w:t>
      </w:r>
      <w:r>
        <w:t>log</w:t>
      </w:r>
      <w:r>
        <w:t>7</w:t>
      </w:r>
      <w:r>
        <w:t>9</w:t>
      </w:r>
      <w:r>
        <w:t>log_(2)7.log_(3)16.log_(9)3.log_(7)9</w:t>
      </w:r>
      <w:r>
        <w:br/>
      </w:r>
      <w:r>
        <w:t xml:space="preserve">= </w:t>
      </w:r>
      <w:r>
        <w:t>log</w:t>
      </w:r>
      <w:r>
        <w:t>2</w:t>
      </w:r>
      <w:r>
        <w:t>7</w:t>
      </w:r>
      <w:r>
        <w:t>.</w:t>
      </w:r>
      <w:r>
        <w:t>log</w:t>
      </w:r>
      <w:r>
        <w:t>3</w:t>
      </w:r>
      <w:r>
        <w:t>2</w:t>
      </w:r>
      <w:r>
        <w:t>4</w:t>
      </w:r>
      <w:r>
        <w:t>.</w:t>
      </w:r>
      <w:r>
        <w:t>log</w:t>
      </w:r>
      <w:r>
        <w:t>3</w:t>
      </w:r>
      <w:r>
        <w:t>2</w:t>
      </w:r>
      <w:r>
        <w:t>3</w:t>
      </w:r>
      <w:r>
        <w:t>.</w:t>
      </w:r>
      <w:r>
        <w:t>log</w:t>
      </w:r>
      <w:r>
        <w:t>7</w:t>
      </w:r>
      <w:r>
        <w:t>3</w:t>
      </w:r>
      <w:r>
        <w:t>2</w:t>
      </w:r>
      <w:r>
        <w:t>log_(2)7.log_(3)2^(4).log_(3^(2))3.log_(7)3^(2)</w:t>
      </w:r>
      <w:r>
        <w:br/>
      </w:r>
      <w:r>
        <w:t xml:space="preserve">= </w:t>
      </w:r>
      <w:r>
        <w:t>4.</w:t>
      </w:r>
      <w:r>
        <w:t>log</w:t>
      </w:r>
      <w:r>
        <w:t>2</w:t>
      </w:r>
      <w:r>
        <w:t>7</w:t>
      </w:r>
      <w:r>
        <w:t>.</w:t>
      </w:r>
      <w:r>
        <w:t>log</w:t>
      </w:r>
      <w:r>
        <w:t>7</w:t>
      </w:r>
      <w:r>
        <w:t>3</w:t>
      </w:r>
      <w:r>
        <w:t>.</w:t>
      </w:r>
      <w:r>
        <w:t>log</w:t>
      </w:r>
      <w:r>
        <w:t>3</w:t>
      </w:r>
      <w:r>
        <w:t>2</w:t>
      </w:r>
      <w:r>
        <w:t>4.log_(2)7.log_(7)3.log_(3)2</w:t>
      </w:r>
      <w:r>
        <w:t xml:space="preserve"> = 4</w:t>
      </w:r>
      <w:r>
        <w:br/>
      </w:r>
      <w:r>
        <w:rPr>
          <w:b/>
        </w:rPr>
        <w:t>Bài 2 trang 25 SBT Toán 11 Tập 2</w:t>
      </w:r>
      <w:r>
        <w:rPr>
          <w:b/>
        </w:rPr>
        <w:t xml:space="preserve">: </w:t>
      </w:r>
      <w:r>
        <w:t>Biết rằng x log</w:t>
      </w:r>
      <w:r>
        <w:rPr>
          <w:vertAlign w:val="subscript"/>
        </w:rPr>
        <w:t>5</w:t>
      </w:r>
      <w:r>
        <w:t xml:space="preserve"> 4 = 1. Tìm giá trị của biểu thức 4</w:t>
      </w:r>
      <w:r>
        <w:rPr>
          <w:vertAlign w:val="superscript"/>
        </w:rPr>
        <w:t>x</w:t>
      </w:r>
      <w:r>
        <w:t xml:space="preserve"> + 4</w:t>
      </w:r>
      <w:r>
        <w:rPr>
          <w:vertAlign w:val="superscript"/>
        </w:rPr>
        <w:t>–x</w:t>
      </w:r>
      <w:r>
        <w:br/>
      </w:r>
      <w:r>
        <w:rPr>
          <w:b/>
        </w:rPr>
        <w:t>Lời giải:</w:t>
      </w:r>
      <w:r>
        <w:br/>
      </w:r>
      <w:r>
        <w:t>Ta có x log</w:t>
      </w:r>
      <w:r>
        <w:rPr>
          <w:vertAlign w:val="subscript"/>
        </w:rPr>
        <w:t>5</w:t>
      </w:r>
      <w:r>
        <w:t xml:space="preserve"> 4 = 1 =&gt; </w:t>
      </w:r>
      <w:r>
        <w:t>x</w:t>
      </w:r>
      <w:r>
        <w:t>=</w:t>
      </w:r>
      <w:r>
        <w:t>1</w:t>
      </w:r>
      <w:r>
        <w:t>log</w:t>
      </w:r>
      <w:r>
        <w:t>5</w:t>
      </w:r>
      <w:r>
        <w:t>4</w:t>
      </w:r>
      <w:r>
        <w:t>=</w:t>
      </w:r>
      <w:r>
        <w:t>log</w:t>
      </w:r>
      <w:r>
        <w:t>4</w:t>
      </w:r>
      <w:r>
        <w:t>5</w:t>
      </w:r>
      <w:r>
        <w:t>x=(1)/(log_(5)4)=log_(4)5</w:t>
      </w:r>
      <w:r>
        <w:t>.</w:t>
      </w:r>
      <w:r>
        <w:br/>
      </w:r>
      <w:r>
        <w:t>Khi đó 4</w:t>
      </w:r>
      <w:r>
        <w:rPr>
          <w:vertAlign w:val="superscript"/>
        </w:rPr>
        <w:t>x</w:t>
      </w:r>
      <w:r>
        <w:t xml:space="preserve"> + 4</w:t>
      </w:r>
      <w:r>
        <w:rPr>
          <w:vertAlign w:val="superscript"/>
        </w:rPr>
        <w:t>–x</w:t>
      </w:r>
      <w:r>
        <w:t xml:space="preserve"> = 4</w:t>
      </w:r>
      <w:r>
        <w:rPr>
          <w:vertAlign w:val="superscript"/>
        </w:rPr>
        <w:t>log</w:t>
      </w:r>
      <w:r>
        <w:rPr>
          <w:vertAlign w:val="subscript"/>
        </w:rPr>
        <w:t>4</w:t>
      </w:r>
      <w:r>
        <w:rPr>
          <w:vertAlign w:val="superscript"/>
        </w:rPr>
        <w:t xml:space="preserve"> 5 </w:t>
      </w:r>
      <w:r>
        <w:t>+ 4</w:t>
      </w:r>
      <w:r>
        <w:rPr>
          <w:vertAlign w:val="superscript"/>
        </w:rPr>
        <w:t>–log</w:t>
      </w:r>
      <w:r>
        <w:rPr>
          <w:vertAlign w:val="subscript"/>
        </w:rPr>
        <w:t>4</w:t>
      </w:r>
      <w:r>
        <w:rPr>
          <w:vertAlign w:val="superscript"/>
        </w:rPr>
        <w:t xml:space="preserve"> 5</w:t>
      </w:r>
      <w:r>
        <w:t xml:space="preserve"> = 5 + 5</w:t>
      </w:r>
      <w:r>
        <w:rPr>
          <w:vertAlign w:val="superscript"/>
        </w:rPr>
        <w:t>–1</w:t>
      </w:r>
      <w:r>
        <w:t xml:space="preserve"> = </w:t>
      </w:r>
      <w:r>
        <w:t>26</w:t>
      </w:r>
      <w:r>
        <w:t>5</w:t>
      </w:r>
      <w:r>
        <w:t>(26)/(5)</w:t>
      </w:r>
      <w:r>
        <w:t>.</w:t>
      </w:r>
      <w:r>
        <w:br/>
      </w:r>
      <w:r>
        <w:t xml:space="preserve">Vậy giá trị của biểu thức đã cho là </w:t>
      </w:r>
      <w:r>
        <w:t>26</w:t>
      </w:r>
      <w:r>
        <w:t>5</w:t>
      </w:r>
      <w:r>
        <w:t>(26)/(5)</w:t>
      </w:r>
      <w:r>
        <w:t>.</w:t>
      </w:r>
      <w:r>
        <w:br/>
      </w:r>
      <w:r>
        <w:rPr>
          <w:b/>
        </w:rPr>
        <w:t>Bài 3 trang 25 SBT Toán 11 Tập 2</w:t>
      </w:r>
      <w:r>
        <w:rPr>
          <w:b/>
        </w:rPr>
        <w:t xml:space="preserve">: </w:t>
      </w:r>
      <w:r>
        <w:t>Biết rằng a = 10</w:t>
      </w:r>
      <w:r>
        <w:rPr>
          <w:vertAlign w:val="superscript"/>
        </w:rPr>
        <w:t>x</w:t>
      </w:r>
      <w:r>
        <w:t>, b = 10</w:t>
      </w:r>
      <w:r>
        <w:rPr>
          <w:vertAlign w:val="superscript"/>
        </w:rPr>
        <w:t>x</w:t>
      </w:r>
      <w:r>
        <w:t xml:space="preserve">. Hãy biểu thị biểu thức A = </w:t>
      </w:r>
      <w:r>
        <w:t>log</w:t>
      </w:r>
      <w:r>
        <w:t>a</w:t>
      </w:r>
      <w:r>
        <w:t>2</w:t>
      </w:r>
      <w:r>
        <w:t>3</w:t>
      </w:r>
      <w:r>
        <w:t>√</w:t>
      </w:r>
      <w:r>
        <w:t>b</w:t>
      </w:r>
      <w:r>
        <w:t>log_(a^(2))b3</w:t>
      </w:r>
      <w:r>
        <w:t xml:space="preserve"> theo x và y</w:t>
      </w:r>
      <w:r>
        <w:br/>
      </w:r>
      <w:r>
        <w:rPr>
          <w:b/>
        </w:rPr>
        <w:t>Lời giải:</w:t>
      </w:r>
      <w:r>
        <w:br/>
      </w:r>
      <w:r>
        <w:t xml:space="preserve">A = </w:t>
      </w:r>
      <w:r>
        <w:t>log</w:t>
      </w:r>
      <w:r>
        <w:t>a</w:t>
      </w:r>
      <w:r>
        <w:t>2</w:t>
      </w:r>
      <w:r>
        <w:t>3</w:t>
      </w:r>
      <w:r>
        <w:t>√</w:t>
      </w:r>
      <w:r>
        <w:t>b</w:t>
      </w:r>
      <w:r>
        <w:t>=</w:t>
      </w:r>
      <w:r>
        <w:t>log</w:t>
      </w:r>
      <w:r>
        <w:t>10</w:t>
      </w:r>
      <w:r>
        <w:t>2</w:t>
      </w:r>
      <w:r>
        <w:t>x</w:t>
      </w:r>
      <w:r>
        <w:t>10</w:t>
      </w:r>
      <w:r>
        <w:t>y</w:t>
      </w:r>
      <w:r>
        <w:t>3</w:t>
      </w:r>
      <w:r>
        <w:t>log_(a^(2))b3=log_(10^(2x))10^((y)/(3))</w:t>
      </w:r>
      <w:r>
        <w:br/>
      </w:r>
      <w:r>
        <w:t xml:space="preserve">= </w:t>
      </w:r>
      <w:r>
        <w:t>1</w:t>
      </w:r>
      <w:r>
        <w:t>2</w:t>
      </w:r>
      <w:r>
        <w:t>x</w:t>
      </w:r>
      <w:r>
        <w:t>.</w:t>
      </w:r>
      <w:r>
        <w:t>y</w:t>
      </w:r>
      <w:r>
        <w:t>3</w:t>
      </w:r>
      <w:r>
        <w:t>log</w:t>
      </w:r>
      <w:r>
        <w:t>10</w:t>
      </w:r>
      <w:r>
        <w:t>10</w:t>
      </w:r>
      <w:r>
        <w:t>=</w:t>
      </w:r>
      <w:r>
        <w:t>y</w:t>
      </w:r>
      <w:r>
        <w:t>6</w:t>
      </w:r>
      <w:r>
        <w:t>x</w:t>
      </w:r>
      <w:r>
        <w:t>(1)/(2x).(y)/(3)log_(10)10=(y)/(6x)</w:t>
      </w:r>
      <w:r>
        <w:br/>
      </w:r>
      <w:r>
        <w:rPr>
          <w:b/>
        </w:rPr>
        <w:t>Bài 4 trang 25 SBT Toán 11 Tập 2</w:t>
      </w:r>
      <w:r>
        <w:rPr>
          <w:b/>
        </w:rPr>
        <w:t xml:space="preserve">: </w:t>
      </w:r>
      <w:r>
        <w:t>Giải các phương trình sau:</w:t>
      </w:r>
      <w:r>
        <w:br/>
      </w:r>
      <w:r>
        <w:t xml:space="preserve">a) </w:t>
      </w:r>
      <w:r>
        <w:t>4</w:t>
      </w:r>
      <w:r>
        <w:t>x</w:t>
      </w:r>
      <w:r>
        <w:t>=</w:t>
      </w:r>
      <w:r>
        <w:t>√</w:t>
      </w:r>
      <w:r>
        <w:t>2</w:t>
      </w:r>
      <w:r>
        <w:t>√</w:t>
      </w:r>
      <w:r>
        <w:t>2</w:t>
      </w:r>
      <w:r>
        <w:t>4^(x)=√(2√(2))</w:t>
      </w:r>
      <w:r>
        <w:t>;</w:t>
      </w:r>
      <w:r>
        <w:br/>
      </w:r>
      <w:r>
        <w:t>b) 9</w:t>
      </w:r>
      <w:r>
        <w:rPr>
          <w:vertAlign w:val="superscript"/>
        </w:rPr>
        <w:t>5x</w:t>
      </w:r>
      <w:r>
        <w:t xml:space="preserve"> = 27</w:t>
      </w:r>
      <w:r>
        <w:rPr>
          <w:vertAlign w:val="superscript"/>
        </w:rPr>
        <w:t>x – 2</w:t>
      </w:r>
      <w:r>
        <w:t>;</w:t>
      </w:r>
      <w:r>
        <w:br/>
      </w:r>
      <w:r>
        <w:t xml:space="preserve">c) </w:t>
      </w:r>
      <w:r>
        <w:t>log</w:t>
      </w:r>
      <w:r>
        <w:t>81</w:t>
      </w:r>
      <w:r>
        <w:t>x</w:t>
      </w:r>
      <w:r>
        <w:t>=</w:t>
      </w:r>
      <w:r>
        <w:t>1</w:t>
      </w:r>
      <w:r>
        <w:t>2</w:t>
      </w:r>
      <w:r>
        <w:t>log_(81)x=(1)/(2)</w:t>
      </w:r>
      <w:r>
        <w:t>;</w:t>
      </w:r>
      <w:r>
        <w:br/>
      </w:r>
      <w:r>
        <w:t xml:space="preserve">d) </w:t>
      </w:r>
      <w:r>
        <w:t>log</w:t>
      </w:r>
      <w:r>
        <w:t>1</w:t>
      </w:r>
      <w:r>
        <w:t>2</w:t>
      </w:r>
      <w:r>
        <w:t>(</w:t>
      </w:r>
      <w:r>
        <w:t>3</w:t>
      </w:r>
      <w:r>
        <w:t>x</w:t>
      </w:r>
      <w:r>
        <w:t>+</w:t>
      </w:r>
      <w:r>
        <w:t>1</w:t>
      </w:r>
      <w:r>
        <w:t>)</w:t>
      </w:r>
      <w:r>
        <w:t>=</w:t>
      </w:r>
      <w:r>
        <w:t>log</w:t>
      </w:r>
      <w:r>
        <w:t>1</w:t>
      </w:r>
      <w:r>
        <w:t>2</w:t>
      </w:r>
      <w:r>
        <w:t>(</w:t>
      </w:r>
      <w:r>
        <w:t>4</w:t>
      </w:r>
      <w:r>
        <w:t>x</w:t>
      </w:r>
      <w:r>
        <w:t>−</w:t>
      </w:r>
      <w:r>
        <w:t>1</w:t>
      </w:r>
      <w:r>
        <w:t>)</w:t>
      </w:r>
      <w:r>
        <w:t>log_((1)/(2))(3x+1)=log_((1)/(2))(4x−1)</w:t>
      </w:r>
      <w:r>
        <w:t>;</w:t>
      </w:r>
      <w:r>
        <w:br/>
      </w:r>
      <w:r>
        <w:t xml:space="preserve">e) </w:t>
      </w:r>
      <w:r>
        <w:t>log</w:t>
      </w:r>
      <w:r>
        <w:t>5</w:t>
      </w:r>
      <w:r>
        <w:t>(</w:t>
      </w:r>
      <w:r>
        <w:t>x</w:t>
      </w:r>
      <w:r>
        <w:t>−</w:t>
      </w:r>
      <w:r>
        <w:t>2</w:t>
      </w:r>
      <w:r>
        <w:t>)</w:t>
      </w:r>
      <w:r>
        <w:t>+</w:t>
      </w:r>
      <w:r>
        <w:t>log</w:t>
      </w:r>
      <w:r>
        <w:t>5</w:t>
      </w:r>
      <w:r>
        <w:t>(</w:t>
      </w:r>
      <w:r>
        <w:t>x</w:t>
      </w:r>
      <w:r>
        <w:t>+</w:t>
      </w:r>
      <w:r>
        <w:t>2</w:t>
      </w:r>
      <w:r>
        <w:t>)</w:t>
      </w:r>
      <w:r>
        <w:t>=</w:t>
      </w:r>
      <w:r>
        <w:t>1</w:t>
      </w:r>
      <w:r>
        <w:t>log_(5)(x−2)+log_(5)(x+2)=1</w:t>
      </w:r>
      <w:r>
        <w:t>;</w:t>
      </w:r>
      <w:r>
        <w:br/>
      </w:r>
      <w:r>
        <w:t xml:space="preserve">g) </w:t>
      </w:r>
      <w:r>
        <w:t>log</w:t>
      </w:r>
      <w:r>
        <w:t>x</w:t>
      </w:r>
      <w:r>
        <w:t>8</w:t>
      </w:r>
      <w:r>
        <w:t>=</w:t>
      </w:r>
      <w:r>
        <w:t>3</w:t>
      </w:r>
      <w:r>
        <w:t>4</w:t>
      </w:r>
      <w:r>
        <w:t>log_(x)8=(3)/(4)</w:t>
      </w:r>
      <w:r>
        <w:t>.</w:t>
      </w:r>
      <w:r>
        <w:br/>
      </w:r>
      <w:r>
        <w:rPr>
          <w:b/>
        </w:rPr>
        <w:t>Lời giải:</w:t>
      </w:r>
      <w:r>
        <w:br/>
      </w:r>
      <w:r>
        <w:t xml:space="preserve">a) </w:t>
      </w:r>
      <w:r>
        <w:t>4</w:t>
      </w:r>
      <w:r>
        <w:t>x</w:t>
      </w:r>
      <w:r>
        <w:t>=</w:t>
      </w:r>
      <w:r>
        <w:t>√</w:t>
      </w:r>
      <w:r>
        <w:t>2</w:t>
      </w:r>
      <w:r>
        <w:t>√</w:t>
      </w:r>
      <w:r>
        <w:t>2</w:t>
      </w:r>
      <w:r>
        <w:t>=</w:t>
      </w:r>
      <w:r>
        <w:t>(</w:t>
      </w:r>
      <w:r>
        <w:t>√</w:t>
      </w:r>
      <w:r>
        <w:t>8</w:t>
      </w:r>
      <w:r>
        <w:t>)</w:t>
      </w:r>
      <w:r>
        <w:t>1</w:t>
      </w:r>
      <w:r>
        <w:t>2</w:t>
      </w:r>
      <w:r>
        <w:t>=</w:t>
      </w:r>
      <w:r>
        <w:t>(</w:t>
      </w:r>
      <w:r>
        <w:t>8</w:t>
      </w:r>
      <w:r>
        <w:t>1</w:t>
      </w:r>
      <w:r>
        <w:t>2</w:t>
      </w:r>
      <w:r>
        <w:t>)</w:t>
      </w:r>
      <w:r>
        <w:t>1</w:t>
      </w:r>
      <w:r>
        <w:t>2</w:t>
      </w:r>
      <w:r>
        <w:t>=</w:t>
      </w:r>
      <w:r>
        <w:t>(</w:t>
      </w:r>
      <w:r>
        <w:t>8</w:t>
      </w:r>
      <w:r>
        <w:t>)</w:t>
      </w:r>
      <w:r>
        <w:t>1</w:t>
      </w:r>
      <w:r>
        <w:t>2</w:t>
      </w:r>
      <w:r>
        <w:t>⋅</w:t>
      </w:r>
      <w:r>
        <w:t>1</w:t>
      </w:r>
      <w:r>
        <w:t>2</w:t>
      </w:r>
      <w:r>
        <w:t>=</w:t>
      </w:r>
      <w:r>
        <w:t>8</w:t>
      </w:r>
      <w:r>
        <w:t>1</w:t>
      </w:r>
      <w:r>
        <w:t>4</w:t>
      </w:r>
      <w:r>
        <w:t>4^(x)=√(2√(2))=√(8)^((1)/(2))=8^((1)/(2))^((1)/(2))=(8)^((1)/(2)⋅(1)/(2))=8^((1)/(4))</w:t>
      </w:r>
      <w:r>
        <w:br/>
      </w:r>
      <w:r>
        <w:t xml:space="preserve">Khi đó </w:t>
      </w:r>
      <w:r>
        <w:t>4</w:t>
      </w:r>
      <w:r>
        <w:t>x</w:t>
      </w:r>
      <w:r>
        <w:t>=</w:t>
      </w:r>
      <w:r>
        <w:t>8</w:t>
      </w:r>
      <w:r>
        <w:t>1</w:t>
      </w:r>
      <w:r>
        <w:t>4</w:t>
      </w:r>
      <w:r>
        <w:t>⇒</w:t>
      </w:r>
      <w:r>
        <w:t>x</w:t>
      </w:r>
      <w:r>
        <w:t>=</w:t>
      </w:r>
      <w:r>
        <w:t>log</w:t>
      </w:r>
      <w:r>
        <w:t>4</w:t>
      </w:r>
      <w:r>
        <w:t>8</w:t>
      </w:r>
      <w:r>
        <w:t>1</w:t>
      </w:r>
      <w:r>
        <w:t>4</w:t>
      </w:r>
      <w:r>
        <w:t>=</w:t>
      </w:r>
      <w:r>
        <w:t>1</w:t>
      </w:r>
      <w:r>
        <w:t>4</w:t>
      </w:r>
      <w:r>
        <w:t>log</w:t>
      </w:r>
      <w:r>
        <w:t>4</w:t>
      </w:r>
      <w:r>
        <w:t>8</w:t>
      </w:r>
      <w:r>
        <w:t>=</w:t>
      </w:r>
      <w:r>
        <w:t>3</w:t>
      </w:r>
      <w:r>
        <w:t>8</w:t>
      </w:r>
      <w:r>
        <w:t>4^(x)=8^((1)/(4))⇒x=log_(4)8^((1)/(4))=(1)/(4)log_(4)8=(3)/(8)</w:t>
      </w:r>
      <w:r>
        <w:t>.</w:t>
      </w:r>
      <w:r>
        <w:br/>
      </w:r>
      <w:r>
        <w:t xml:space="preserve">Vậy phương trình có nghiệm là x = </w:t>
      </w:r>
      <w:r>
        <w:t>3</w:t>
      </w:r>
      <w:r>
        <w:t>8</w:t>
      </w:r>
      <w:r>
        <w:t>(3)/(8)</w:t>
      </w:r>
      <w:r>
        <w:t>.</w:t>
      </w:r>
      <w:r>
        <w:br/>
      </w:r>
      <w:r>
        <w:t>b) 9</w:t>
      </w:r>
      <w:r>
        <w:rPr>
          <w:vertAlign w:val="superscript"/>
        </w:rPr>
        <w:t>5x</w:t>
      </w:r>
      <w:r>
        <w:t xml:space="preserve"> = 27</w:t>
      </w:r>
      <w:r>
        <w:rPr>
          <w:vertAlign w:val="superscript"/>
        </w:rPr>
        <w:t>x – 2</w:t>
      </w:r>
      <w:r>
        <w:t xml:space="preserve"> ⇒ 3</w:t>
      </w:r>
      <w:r>
        <w:rPr>
          <w:vertAlign w:val="superscript"/>
        </w:rPr>
        <w:t>10x</w:t>
      </w:r>
      <w:r>
        <w:t xml:space="preserve"> = 3</w:t>
      </w:r>
      <w:r>
        <w:rPr>
          <w:vertAlign w:val="superscript"/>
        </w:rPr>
        <w:t>3(x – 2)</w:t>
      </w:r>
      <w:r>
        <w:t>;</w:t>
      </w:r>
      <w:r>
        <w:br/>
      </w:r>
      <w:r>
        <w:t xml:space="preserve">10x = 3(x – 2) =&gt; 7x = – 6 =&gt; x = </w:t>
      </w:r>
      <w:r>
        <w:t>−</w:t>
      </w:r>
      <w:r>
        <w:t>6</w:t>
      </w:r>
      <w:r>
        <w:t>7</w:t>
      </w:r>
      <w:r>
        <w:t>−(6)/(7)</w:t>
      </w:r>
      <w:r>
        <w:t>.</w:t>
      </w:r>
      <w:r>
        <w:br/>
      </w:r>
      <w:r>
        <w:t xml:space="preserve">Vậy phương trình có nghiệm là x = </w:t>
      </w:r>
      <w:r>
        <w:t>−</w:t>
      </w:r>
      <w:r>
        <w:t>6</w:t>
      </w:r>
      <w:r>
        <w:t>7</w:t>
      </w:r>
      <w:r>
        <w:t>−(6)/(7)</w:t>
      </w:r>
      <w:r>
        <w:t>.</w:t>
      </w:r>
      <w:r>
        <w:br/>
      </w:r>
      <w:r>
        <w:t>c) Điều kiện x &gt; 0</w:t>
      </w:r>
      <w:r>
        <w:br/>
      </w:r>
      <w:r>
        <w:t xml:space="preserve">Ta có </w:t>
      </w:r>
      <w:r>
        <w:t>log</w:t>
      </w:r>
      <w:r>
        <w:t>81</w:t>
      </w:r>
      <w:r>
        <w:t>x</w:t>
      </w:r>
      <w:r>
        <w:t>=</w:t>
      </w:r>
      <w:r>
        <w:t>1</w:t>
      </w:r>
      <w:r>
        <w:t>2</w:t>
      </w:r>
      <w:r>
        <w:t>⇒</w:t>
      </w:r>
      <w:r>
        <w:t>x</w:t>
      </w:r>
      <w:r>
        <w:t>=</w:t>
      </w:r>
      <w:r>
        <w:t>81</w:t>
      </w:r>
      <w:r>
        <w:t>1</w:t>
      </w:r>
      <w:r>
        <w:t>2</w:t>
      </w:r>
      <w:r>
        <w:t>=</w:t>
      </w:r>
      <w:r>
        <w:t>√</w:t>
      </w:r>
      <w:r>
        <w:t>81</w:t>
      </w:r>
      <w:r>
        <w:t>=</w:t>
      </w:r>
      <w:r>
        <w:t>9</w:t>
      </w:r>
      <w:r>
        <w:t>log_(81)x=(1)/(2)⇒x=81^((1)/(2))=√(81)=9</w:t>
      </w:r>
      <w:r>
        <w:t>.</w:t>
      </w:r>
      <w:r>
        <w:br/>
      </w:r>
      <w:r>
        <w:t>Vậy phương trình có nghiệm là x = 9.</w:t>
      </w:r>
      <w:r>
        <w:br/>
      </w:r>
      <w:r>
        <w:t xml:space="preserve">d) Điều kiện xác định </w:t>
      </w:r>
      <w:r>
        <w:t>{</w:t>
      </w:r>
      <w:r>
        <w:t>3</w:t>
      </w:r>
      <w:r>
        <w:t>x</w:t>
      </w:r>
      <w:r>
        <w:t>+</w:t>
      </w:r>
      <w:r>
        <w:t>1</w:t>
      </w:r>
      <w:r>
        <w:t>&gt;</w:t>
      </w:r>
      <w:r>
        <w:t>0</w:t>
      </w:r>
      <w:r>
        <w:t>4</w:t>
      </w:r>
      <w:r>
        <w:t>x</w:t>
      </w:r>
      <w:r>
        <w:t>−</w:t>
      </w:r>
      <w:r>
        <w:t>1</w:t>
      </w:r>
      <w:r>
        <w:t>&gt;</w:t>
      </w:r>
      <w:r>
        <w:t>0</w:t>
      </w:r>
      <w:r>
        <w:t>⇒</w:t>
      </w:r>
      <w:r>
        <w:t>{</w:t>
      </w:r>
      <w:r>
        <w:t>x</w:t>
      </w:r>
      <w:r>
        <w:t>&gt;</w:t>
      </w:r>
      <w:r>
        <w:t>−</w:t>
      </w:r>
      <w:r>
        <w:t>1</w:t>
      </w:r>
      <w:r>
        <w:t>3</w:t>
      </w:r>
      <w:r>
        <w:t>x</w:t>
      </w:r>
      <w:r>
        <w:t>&gt;</w:t>
      </w:r>
      <w:r>
        <w:t>1</w:t>
      </w:r>
      <w:r>
        <w:t>4</w:t>
      </w:r>
      <w:r>
        <w:t>⇒</w:t>
      </w:r>
      <w:r>
        <w:t>x</w:t>
      </w:r>
      <w:r>
        <w:t>&gt;</w:t>
      </w:r>
      <w:r>
        <w:t>1</w:t>
      </w:r>
      <w:r>
        <w:t>4</w:t>
      </w:r>
      <w:r>
        <w:t>3x+1&gt;04x−1&gt;0⇒x&gt;−(1)/(3)x&gt;(1)/(4)⇒x&gt;(1)/(4)</w:t>
      </w:r>
      <w:r>
        <w:t>.</w:t>
      </w:r>
      <w:r>
        <w:br/>
      </w:r>
      <w:r>
        <w:t xml:space="preserve"> Khi đó, phương trình đã cho tương đương với</w:t>
      </w:r>
      <w:r>
        <w:br/>
      </w:r>
      <w:r>
        <w:t>log</w:t>
      </w:r>
      <w:r>
        <w:t>1</w:t>
      </w:r>
      <w:r>
        <w:t>2</w:t>
      </w:r>
      <w:r>
        <w:t>(</w:t>
      </w:r>
      <w:r>
        <w:t>3</w:t>
      </w:r>
      <w:r>
        <w:t>x</w:t>
      </w:r>
      <w:r>
        <w:t>+</w:t>
      </w:r>
      <w:r>
        <w:t>1</w:t>
      </w:r>
      <w:r>
        <w:t>)</w:t>
      </w:r>
      <w:r>
        <w:t>=</w:t>
      </w:r>
      <w:r>
        <w:t>log</w:t>
      </w:r>
      <w:r>
        <w:t>1</w:t>
      </w:r>
      <w:r>
        <w:t>2</w:t>
      </w:r>
      <w:r>
        <w:t>(</w:t>
      </w:r>
      <w:r>
        <w:t>4</w:t>
      </w:r>
      <w:r>
        <w:t>x</w:t>
      </w:r>
      <w:r>
        <w:t>−</w:t>
      </w:r>
      <w:r>
        <w:t>1</w:t>
      </w:r>
      <w:r>
        <w:t>)</w:t>
      </w:r>
      <w:r>
        <w:t>log_((1)/(2))(3x+1)=log_((1)/(2))(4x−1)</w:t>
      </w:r>
      <w:r>
        <w:br/>
      </w:r>
      <w:r>
        <w:t>⇔ 3x + 1 = 4x – 1</w:t>
      </w:r>
      <w:r>
        <w:br/>
      </w:r>
      <w:r>
        <w:t xml:space="preserve">⇔ x = 2 (nhận) </w:t>
      </w:r>
      <w:r>
        <w:br/>
      </w:r>
      <w:r>
        <w:t>Vậy phương trình có nghiệm là x = 2.</w:t>
      </w:r>
      <w:r>
        <w:br/>
      </w:r>
      <w:r>
        <w:t xml:space="preserve">e) </w:t>
      </w:r>
      <w:r>
        <w:t>log</w:t>
      </w:r>
      <w:r>
        <w:t>5</w:t>
      </w:r>
      <w:r>
        <w:t>(</w:t>
      </w:r>
      <w:r>
        <w:t>x</w:t>
      </w:r>
      <w:r>
        <w:t>−</w:t>
      </w:r>
      <w:r>
        <w:t>2</w:t>
      </w:r>
      <w:r>
        <w:t>)</w:t>
      </w:r>
      <w:r>
        <w:t>+</w:t>
      </w:r>
      <w:r>
        <w:t>log</w:t>
      </w:r>
      <w:r>
        <w:t>5</w:t>
      </w:r>
      <w:r>
        <w:t>(</w:t>
      </w:r>
      <w:r>
        <w:t>x</w:t>
      </w:r>
      <w:r>
        <w:t>+</w:t>
      </w:r>
      <w:r>
        <w:t>2</w:t>
      </w:r>
      <w:r>
        <w:t>)</w:t>
      </w:r>
      <w:r>
        <w:t>=</w:t>
      </w:r>
      <w:r>
        <w:t>1</w:t>
      </w:r>
      <w:r>
        <w:t>log_(5)(x−2)+log_(5)(x+2)=1</w:t>
      </w:r>
      <w:r>
        <w:br/>
      </w:r>
      <w:r>
        <w:t xml:space="preserve">Điều kiện xác định </w:t>
      </w:r>
      <w:r>
        <w:t>{</w:t>
      </w:r>
      <w:r>
        <w:t>x</w:t>
      </w:r>
      <w:r>
        <w:t>−</w:t>
      </w:r>
      <w:r>
        <w:t>2</w:t>
      </w:r>
      <w:r>
        <w:t>&gt;</w:t>
      </w:r>
      <w:r>
        <w:t>0</w:t>
      </w:r>
      <w:r>
        <w:t>x</w:t>
      </w:r>
      <w:r>
        <w:t>+</w:t>
      </w:r>
      <w:r>
        <w:t>2</w:t>
      </w:r>
      <w:r>
        <w:t>&gt;</w:t>
      </w:r>
      <w:r>
        <w:t>0</w:t>
      </w:r>
      <w:r>
        <w:t>⇒</w:t>
      </w:r>
      <w:r>
        <w:t>{</w:t>
      </w:r>
      <w:r>
        <w:t>x</w:t>
      </w:r>
      <w:r>
        <w:t>&gt;</w:t>
      </w:r>
      <w:r>
        <w:t>2</w:t>
      </w:r>
      <w:r>
        <w:t>x</w:t>
      </w:r>
      <w:r>
        <w:t>&gt;</w:t>
      </w:r>
      <w:r>
        <w:t>−</w:t>
      </w:r>
      <w:r>
        <w:t>2</w:t>
      </w:r>
      <w:r>
        <w:t>⇒</w:t>
      </w:r>
      <w:r>
        <w:t>x</w:t>
      </w:r>
      <w:r>
        <w:t>&gt;</w:t>
      </w:r>
      <w:r>
        <w:t>2</w:t>
      </w:r>
      <w:r>
        <w:t>x−2&gt;0x+2&gt;0⇒x&gt;2x&gt;−2⇒x&gt;2</w:t>
      </w:r>
      <w:r>
        <w:br/>
      </w:r>
      <w:r>
        <w:t>Khi đó, phương trình đã cho tương đương với</w:t>
      </w:r>
      <w:r>
        <w:br/>
      </w:r>
      <w:r>
        <w:t>log</w:t>
      </w:r>
      <w:r>
        <w:t>5</w:t>
      </w:r>
      <w:r>
        <w:t>(</w:t>
      </w:r>
      <w:r>
        <w:t>x</w:t>
      </w:r>
      <w:r>
        <w:t>−</w:t>
      </w:r>
      <w:r>
        <w:t>2</w:t>
      </w:r>
      <w:r>
        <w:t>)</w:t>
      </w:r>
      <w:r>
        <w:t>+</w:t>
      </w:r>
      <w:r>
        <w:t>log</w:t>
      </w:r>
      <w:r>
        <w:t>5</w:t>
      </w:r>
      <w:r>
        <w:t>(</w:t>
      </w:r>
      <w:r>
        <w:t>x</w:t>
      </w:r>
      <w:r>
        <w:t>+</w:t>
      </w:r>
      <w:r>
        <w:t>2</w:t>
      </w:r>
      <w:r>
        <w:t>)</w:t>
      </w:r>
      <w:r>
        <w:t>=</w:t>
      </w:r>
      <w:r>
        <w:t>1</w:t>
      </w:r>
      <w:r>
        <w:t>log_(5)(x−2)+log_(5)(x+2)=1</w:t>
      </w:r>
      <w:r>
        <w:br/>
      </w:r>
      <w:r>
        <w:t>⇔</w:t>
      </w:r>
      <w:r>
        <w:t>log</w:t>
      </w:r>
      <w:r>
        <w:t>5</w:t>
      </w:r>
      <w:r>
        <w:t>(</w:t>
      </w:r>
      <w:r>
        <w:t>x</w:t>
      </w:r>
      <w:r>
        <w:t>+</w:t>
      </w:r>
      <w:r>
        <w:t>2</w:t>
      </w:r>
      <w:r>
        <w:t>)</w:t>
      </w:r>
      <w:r>
        <w:t>(</w:t>
      </w:r>
      <w:r>
        <w:t>x</w:t>
      </w:r>
      <w:r>
        <w:t>−</w:t>
      </w:r>
      <w:r>
        <w:t>2</w:t>
      </w:r>
      <w:r>
        <w:t>)</w:t>
      </w:r>
      <w:r>
        <w:t>=</w:t>
      </w:r>
      <w:r>
        <w:t>1</w:t>
      </w:r>
      <w:r>
        <w:t>⇔log_(5)(x+2)(x−2)=1</w:t>
      </w:r>
      <w:r>
        <w:br/>
      </w:r>
      <w:r>
        <w:t>⇔</w:t>
      </w:r>
      <w:r>
        <w:t>log</w:t>
      </w:r>
      <w:r>
        <w:t>5</w:t>
      </w:r>
      <w:r>
        <w:t>(</w:t>
      </w:r>
      <w:r>
        <w:t>x</w:t>
      </w:r>
      <w:r>
        <w:t>2</w:t>
      </w:r>
      <w:r>
        <w:t>−</w:t>
      </w:r>
      <w:r>
        <w:t>4</w:t>
      </w:r>
      <w:r>
        <w:t>)</w:t>
      </w:r>
      <w:r>
        <w:t>=</w:t>
      </w:r>
      <w:r>
        <w:t>1</w:t>
      </w:r>
      <w:r>
        <w:t>⇔log_(5)(x^(2)−4)=1</w:t>
      </w:r>
      <w:r>
        <w:br/>
      </w:r>
      <w:r>
        <w:t>⇔ x</w:t>
      </w:r>
      <w:r>
        <w:rPr>
          <w:vertAlign w:val="superscript"/>
        </w:rPr>
        <w:t xml:space="preserve">2 </w:t>
      </w:r>
      <w:r>
        <w:t>– 4 = 5 ⇔ x</w:t>
      </w:r>
      <w:r>
        <w:rPr>
          <w:vertAlign w:val="superscript"/>
        </w:rPr>
        <w:t xml:space="preserve">2 </w:t>
      </w:r>
      <w:r>
        <w:t xml:space="preserve"> = 9</w:t>
      </w:r>
      <w:r>
        <w:br/>
      </w:r>
      <w:r>
        <w:t>⇔</w:t>
      </w:r>
      <w:r>
        <w:t>x</w:t>
      </w:r>
      <w:r>
        <w:t>=</w:t>
      </w:r>
      <w:r>
        <w:t>√</w:t>
      </w:r>
      <w:r>
        <w:t>9</w:t>
      </w:r>
      <w:r>
        <w:t>=</w:t>
      </w:r>
      <w:r>
        <w:t>3</w:t>
      </w:r>
      <w:r>
        <w:t>⇔x=√(9)=3</w:t>
      </w:r>
      <w:r>
        <w:t xml:space="preserve"> (nhận) hoặc </w:t>
      </w:r>
      <w:r>
        <w:t>x</w:t>
      </w:r>
      <w:r>
        <w:t>=</w:t>
      </w:r>
      <w:r>
        <w:t>−</w:t>
      </w:r>
      <w:r>
        <w:t>√</w:t>
      </w:r>
      <w:r>
        <w:t>9</w:t>
      </w:r>
      <w:r>
        <w:t>=</w:t>
      </w:r>
      <w:r>
        <w:t>−</w:t>
      </w:r>
      <w:r>
        <w:t>3</w:t>
      </w:r>
      <w:r>
        <w:t>x=−√(9)=−3</w:t>
      </w:r>
      <w:r>
        <w:t xml:space="preserve"> (loại)</w:t>
      </w:r>
      <w:r>
        <w:br/>
      </w:r>
      <w:r>
        <w:t>Vậy phương trình có nghiệm là x = 3.</w:t>
      </w:r>
      <w:r>
        <w:br/>
      </w:r>
      <w:r>
        <w:t xml:space="preserve">g) </w:t>
      </w:r>
      <w:r>
        <w:t>log</w:t>
      </w:r>
      <w:r>
        <w:t>x</w:t>
      </w:r>
      <w:r>
        <w:t>8</w:t>
      </w:r>
      <w:r>
        <w:t>=</w:t>
      </w:r>
      <w:r>
        <w:t>3</w:t>
      </w:r>
      <w:r>
        <w:t>4</w:t>
      </w:r>
      <w:r>
        <w:t>log_(x)8=(3)/(4)</w:t>
      </w:r>
      <w:r>
        <w:br/>
      </w:r>
      <w:r>
        <w:t>⇔</w:t>
      </w:r>
      <w:r>
        <w:t>log</w:t>
      </w:r>
      <w:r>
        <w:t>x</w:t>
      </w:r>
      <w:r>
        <w:t>2</w:t>
      </w:r>
      <w:r>
        <w:t>3</w:t>
      </w:r>
      <w:r>
        <w:t>=</w:t>
      </w:r>
      <w:r>
        <w:t>3</w:t>
      </w:r>
      <w:r>
        <w:t>4</w:t>
      </w:r>
      <w:r>
        <w:t>⇔log_(x)2^(3)=(3)/(4)</w:t>
      </w:r>
      <w:r>
        <w:br/>
      </w:r>
      <w:r>
        <w:t>⇔</w:t>
      </w:r>
      <w:r>
        <w:t>3</w:t>
      </w:r>
      <w:r>
        <w:t>log</w:t>
      </w:r>
      <w:r>
        <w:t>x</w:t>
      </w:r>
      <w:r>
        <w:t>2</w:t>
      </w:r>
      <w:r>
        <w:t>=</w:t>
      </w:r>
      <w:r>
        <w:t>3</w:t>
      </w:r>
      <w:r>
        <w:t>4</w:t>
      </w:r>
      <w:r>
        <w:t>⇔3log_(x)2=(3)/(4)</w:t>
      </w:r>
      <w:r>
        <w:br/>
      </w:r>
      <w:r>
        <w:t>⇔</w:t>
      </w:r>
      <w:r>
        <w:t>log</w:t>
      </w:r>
      <w:r>
        <w:t>x</w:t>
      </w:r>
      <w:r>
        <w:t>2</w:t>
      </w:r>
      <w:r>
        <w:t>=</w:t>
      </w:r>
      <w:r>
        <w:t>1</w:t>
      </w:r>
      <w:r>
        <w:t>4</w:t>
      </w:r>
      <w:r>
        <w:t>⇔log_(x)2=(1)/(4)</w:t>
      </w:r>
      <w:r>
        <w:br/>
      </w:r>
      <w:r>
        <w:t>⇔</w:t>
      </w:r>
      <w:r>
        <w:t>2</w:t>
      </w:r>
      <w:r>
        <w:t>=</w:t>
      </w:r>
      <w:r>
        <w:t>x</w:t>
      </w:r>
      <w:r>
        <w:t>1</w:t>
      </w:r>
      <w:r>
        <w:t>4</w:t>
      </w:r>
      <w:r>
        <w:t>⇔2=x^((1)/(4))</w:t>
      </w:r>
      <w:r>
        <w:br/>
      </w:r>
      <w:r>
        <w:t>⇔</w:t>
      </w:r>
      <w:r>
        <w:t>2</w:t>
      </w:r>
      <w:r>
        <w:t>4</w:t>
      </w:r>
      <w:r>
        <w:t>=</w:t>
      </w:r>
      <w:r>
        <w:t>(</w:t>
      </w:r>
      <w:r>
        <w:t>x</w:t>
      </w:r>
      <w:r>
        <w:t>1</w:t>
      </w:r>
      <w:r>
        <w:t>4</w:t>
      </w:r>
      <w:r>
        <w:t>)</w:t>
      </w:r>
      <w:r>
        <w:t>4</w:t>
      </w:r>
      <w:r>
        <w:t>⇔</w:t>
      </w:r>
      <w:r>
        <w:t>x</w:t>
      </w:r>
      <w:r>
        <w:t>=</w:t>
      </w:r>
      <w:r>
        <w:t>16</w:t>
      </w:r>
      <w:r>
        <w:t>⇔2^(4)=x^((1)/(4))^(4)⇔x=16</w:t>
      </w:r>
      <w:r>
        <w:br/>
      </w:r>
      <w:r>
        <w:t>Vậy nghiệm của phương trình là x = 16.</w:t>
      </w:r>
      <w:r>
        <w:br/>
      </w:r>
      <w:r>
        <w:rPr>
          <w:b/>
        </w:rPr>
        <w:t>Bài 5 trang 25 SBT Toán 11 Tập 2</w:t>
      </w:r>
      <w:r>
        <w:rPr>
          <w:b/>
        </w:rPr>
        <w:t xml:space="preserve">: </w:t>
      </w:r>
      <w:r>
        <w:t>Giải các bất phương trình sau:</w:t>
      </w:r>
      <w:r>
        <w:br/>
      </w:r>
      <w:r>
        <w:t>a) 32</w:t>
      </w:r>
      <w:r>
        <w:rPr>
          <w:vertAlign w:val="superscript"/>
        </w:rPr>
        <w:t>2x</w:t>
      </w:r>
      <w:r>
        <w:t xml:space="preserve"> ≥ 64</w:t>
      </w:r>
      <w:r>
        <w:rPr>
          <w:vertAlign w:val="superscript"/>
        </w:rPr>
        <w:t xml:space="preserve">x – 2 </w:t>
      </w:r>
      <w:r>
        <w:t xml:space="preserve">; </w:t>
      </w:r>
      <w:r>
        <w:br/>
      </w:r>
      <w:r>
        <w:t xml:space="preserve">b) </w:t>
      </w:r>
      <w:r>
        <w:t>25.</w:t>
      </w:r>
      <w:r>
        <w:t>(</w:t>
      </w:r>
      <w:r>
        <w:t>2</w:t>
      </w:r>
      <w:r>
        <w:t>5</w:t>
      </w:r>
      <w:r>
        <w:t>)</w:t>
      </w:r>
      <w:r>
        <w:t>x</w:t>
      </w:r>
      <w:r>
        <w:t>2</w:t>
      </w:r>
      <w:r>
        <w:t>+</w:t>
      </w:r>
      <w:r>
        <w:t>2</w:t>
      </w:r>
      <w:r>
        <w:t>x</w:t>
      </w:r>
      <w:r>
        <w:t>+</w:t>
      </w:r>
      <w:r>
        <w:t>2</w:t>
      </w:r>
      <w:r>
        <w:t>&gt;</w:t>
      </w:r>
      <w:r>
        <w:t>4</w:t>
      </w:r>
      <w:r>
        <w:t>25.(2)/(5)^(x^(2)+2x+2)&gt;4</w:t>
      </w:r>
      <w:r>
        <w:t>;</w:t>
      </w:r>
      <w:r>
        <w:br/>
      </w:r>
      <w:r>
        <w:t xml:space="preserve">c) log (11x + 1) &lt; 2; </w:t>
      </w:r>
      <w:r>
        <w:br/>
      </w:r>
      <w:r>
        <w:t xml:space="preserve">d) </w:t>
      </w:r>
      <w:r>
        <w:t>log</w:t>
      </w:r>
      <w:r>
        <w:t>1</w:t>
      </w:r>
      <w:r>
        <w:t>3</w:t>
      </w:r>
      <w:r>
        <w:t>(</w:t>
      </w:r>
      <w:r>
        <w:t>3</w:t>
      </w:r>
      <w:r>
        <w:t>x</w:t>
      </w:r>
      <w:r>
        <w:t>−</w:t>
      </w:r>
      <w:r>
        <w:t>1</w:t>
      </w:r>
      <w:r>
        <w:t>)</w:t>
      </w:r>
      <w:r>
        <w:t>≥</w:t>
      </w:r>
      <w:r>
        <w:t>log</w:t>
      </w:r>
      <w:r>
        <w:t>1</w:t>
      </w:r>
      <w:r>
        <w:t>3</w:t>
      </w:r>
      <w:r>
        <w:t>(</w:t>
      </w:r>
      <w:r>
        <w:t>2</w:t>
      </w:r>
      <w:r>
        <w:t>x</w:t>
      </w:r>
      <w:r>
        <w:t>+</w:t>
      </w:r>
      <w:r>
        <w:t>1</w:t>
      </w:r>
      <w:r>
        <w:t>)</w:t>
      </w:r>
      <w:r>
        <w:t>log_((1)/(3))(3x−1)≥log_((1)/(3))(2x+1)</w:t>
      </w:r>
      <w:r>
        <w:t>.</w:t>
      </w:r>
      <w:r>
        <w:br/>
      </w:r>
      <w:r>
        <w:rPr>
          <w:b/>
        </w:rPr>
        <w:t>Lời giải:</w:t>
      </w:r>
      <w:r>
        <w:br/>
      </w:r>
      <w:r>
        <w:t>a) 32</w:t>
      </w:r>
      <w:r>
        <w:rPr>
          <w:vertAlign w:val="superscript"/>
        </w:rPr>
        <w:t>2x</w:t>
      </w:r>
      <w:r>
        <w:t xml:space="preserve"> ≥ 64</w:t>
      </w:r>
      <w:r>
        <w:rPr>
          <w:vertAlign w:val="superscript"/>
        </w:rPr>
        <w:t>x – 2</w:t>
      </w:r>
      <w:r>
        <w:br/>
      </w:r>
      <w:r>
        <w:t>⇔ 2</w:t>
      </w:r>
      <w:r>
        <w:rPr>
          <w:vertAlign w:val="superscript"/>
        </w:rPr>
        <w:t>10x</w:t>
      </w:r>
      <w:r>
        <w:t xml:space="preserve"> ≥ 2</w:t>
      </w:r>
      <w:r>
        <w:rPr>
          <w:vertAlign w:val="superscript"/>
        </w:rPr>
        <w:t>6(x – 2)</w:t>
      </w:r>
      <w:r>
        <w:br/>
      </w:r>
      <w:r>
        <w:t>⇔ 10x ≥ 6(x – 2) (do 2 &gt; 1)</w:t>
      </w:r>
      <w:r>
        <w:br/>
      </w:r>
      <w:r>
        <w:t>⇔ 4x ≥ – 12 ⇔ x ≥ – 3.</w:t>
      </w:r>
      <w:r>
        <w:br/>
      </w:r>
      <w:r>
        <w:t>Vậy tập nghiệm của bất phương trình đã cho là S = (−3; +∞).</w:t>
      </w:r>
      <w:r>
        <w:br/>
      </w:r>
      <w:r>
        <w:t xml:space="preserve">b) </w:t>
      </w:r>
      <w:r>
        <w:t>25.</w:t>
      </w:r>
      <w:r>
        <w:t>(</w:t>
      </w:r>
      <w:r>
        <w:t>2</w:t>
      </w:r>
      <w:r>
        <w:t>5</w:t>
      </w:r>
      <w:r>
        <w:t>)</w:t>
      </w:r>
      <w:r>
        <w:t>x</w:t>
      </w:r>
      <w:r>
        <w:t>2</w:t>
      </w:r>
      <w:r>
        <w:t>+</w:t>
      </w:r>
      <w:r>
        <w:t>2</w:t>
      </w:r>
      <w:r>
        <w:t>x</w:t>
      </w:r>
      <w:r>
        <w:t>+</w:t>
      </w:r>
      <w:r>
        <w:t>2</w:t>
      </w:r>
      <w:r>
        <w:t>&gt;</w:t>
      </w:r>
      <w:r>
        <w:t>4</w:t>
      </w:r>
      <w:r>
        <w:t>25.(2)/(5)^(x^(2)+2x+2)&gt;4</w:t>
      </w:r>
      <w:r>
        <w:br/>
      </w:r>
      <w:r>
        <w:t>⇔</w:t>
      </w:r>
      <w:r>
        <w:t>(</w:t>
      </w:r>
      <w:r>
        <w:t>2</w:t>
      </w:r>
      <w:r>
        <w:t>5</w:t>
      </w:r>
      <w:r>
        <w:t>)</w:t>
      </w:r>
      <w:r>
        <w:t>x</w:t>
      </w:r>
      <w:r>
        <w:t>2</w:t>
      </w:r>
      <w:r>
        <w:t>+</w:t>
      </w:r>
      <w:r>
        <w:t>2</w:t>
      </w:r>
      <w:r>
        <w:t>x</w:t>
      </w:r>
      <w:r>
        <w:t>+</w:t>
      </w:r>
      <w:r>
        <w:t>2</w:t>
      </w:r>
      <w:r>
        <w:t>&gt;</w:t>
      </w:r>
      <w:r>
        <w:t>4</w:t>
      </w:r>
      <w:r>
        <w:t>25</w:t>
      </w:r>
      <w:r>
        <w:t>⇔(2)/(5)^(x^(2)+2x+2)&gt;(4)/(25)</w:t>
      </w:r>
      <w:r>
        <w:br/>
      </w:r>
      <w:r>
        <w:t>⇔</w:t>
      </w:r>
      <w:r>
        <w:t>(</w:t>
      </w:r>
      <w:r>
        <w:t>2</w:t>
      </w:r>
      <w:r>
        <w:t>5</w:t>
      </w:r>
      <w:r>
        <w:t>)</w:t>
      </w:r>
      <w:r>
        <w:t>x</w:t>
      </w:r>
      <w:r>
        <w:t>2</w:t>
      </w:r>
      <w:r>
        <w:t>+</w:t>
      </w:r>
      <w:r>
        <w:t>2</w:t>
      </w:r>
      <w:r>
        <w:t>x</w:t>
      </w:r>
      <w:r>
        <w:t>+</w:t>
      </w:r>
      <w:r>
        <w:t>2</w:t>
      </w:r>
      <w:r>
        <w:t>&gt;</w:t>
      </w:r>
      <w:r>
        <w:t>(</w:t>
      </w:r>
      <w:r>
        <w:t>2</w:t>
      </w:r>
      <w:r>
        <w:t>5</w:t>
      </w:r>
      <w:r>
        <w:t>)</w:t>
      </w:r>
      <w:r>
        <w:t>2</w:t>
      </w:r>
      <w:r>
        <w:t>⇔(2)/(5)^(x^(2)+2x+2)&gt;(2)/(5)^(2)</w:t>
      </w:r>
      <w:r>
        <w:br/>
      </w:r>
      <w:r>
        <w:t>⇔ x</w:t>
      </w:r>
      <w:r>
        <w:rPr>
          <w:vertAlign w:val="superscript"/>
        </w:rPr>
        <w:t>2</w:t>
      </w:r>
      <w:r>
        <w:t xml:space="preserve"> + 2x + 2 &lt; 2 (do </w:t>
      </w:r>
      <w:r>
        <w:t>0</w:t>
      </w:r>
      <w:r>
        <w:t>&lt;</w:t>
      </w:r>
      <w:r>
        <w:t>2</w:t>
      </w:r>
      <w:r>
        <w:t>5</w:t>
      </w:r>
      <w:r>
        <w:t>&lt;</w:t>
      </w:r>
      <w:r>
        <w:t>1</w:t>
      </w:r>
      <w:r>
        <w:t>0&lt;(2)/(5)&lt;1</w:t>
      </w:r>
      <w:r>
        <w:t>).</w:t>
      </w:r>
      <w:r>
        <w:br/>
      </w:r>
      <w:r>
        <w:t>⇔ x</w:t>
      </w:r>
      <w:r>
        <w:rPr>
          <w:vertAlign w:val="superscript"/>
        </w:rPr>
        <w:t>2</w:t>
      </w:r>
      <w:r>
        <w:t xml:space="preserve"> + 2x &lt; 0</w:t>
      </w:r>
      <w:r>
        <w:br/>
      </w:r>
      <w:r>
        <w:t>⇔ – 2 &lt; x &lt; 0.</w:t>
      </w:r>
      <w:r>
        <w:br/>
      </w:r>
      <w:r>
        <w:t>Vậy tập nghiệm của bất phương trình là S = (–2; 0).</w:t>
      </w:r>
      <w:r>
        <w:br/>
      </w:r>
      <w:r>
        <w:t>c) log (11x + 1) &lt; 2</w:t>
      </w:r>
      <w:r>
        <w:br/>
      </w:r>
      <w:r>
        <w:t xml:space="preserve">Điều kiện: 11x +1 &gt; 0 </w:t>
      </w:r>
      <w:r>
        <w:t>⇔</w:t>
      </w:r>
      <w:r>
        <w:t>x</w:t>
      </w:r>
      <w:r>
        <w:t>&gt;</w:t>
      </w:r>
      <w:r>
        <w:t>−</w:t>
      </w:r>
      <w:r>
        <w:t>1</w:t>
      </w:r>
      <w:r>
        <w:t>11</w:t>
      </w:r>
      <w:r>
        <w:t>⇔x&gt;−(1)/(11)</w:t>
      </w:r>
      <w:r>
        <w:t>.</w:t>
      </w:r>
      <w:r>
        <w:br/>
      </w:r>
      <w:r>
        <w:t>Khi đó, ta có: log (11x + 1) &lt; 2 ⇔ 11x + 1 &lt; 10</w:t>
      </w:r>
      <w:r>
        <w:rPr>
          <w:vertAlign w:val="superscript"/>
        </w:rPr>
        <w:t>2</w:t>
      </w:r>
      <w:r>
        <w:t xml:space="preserve"> </w:t>
      </w:r>
      <w:r>
        <w:br/>
      </w:r>
      <w:r>
        <w:t xml:space="preserve">⇔ 11x &lt; 99 </w:t>
      </w:r>
      <w:r>
        <w:t>⇔</w:t>
      </w:r>
      <w:r>
        <w:t>x</w:t>
      </w:r>
      <w:r>
        <w:t>&lt;</w:t>
      </w:r>
      <w:r>
        <w:t>99</w:t>
      </w:r>
      <w:r>
        <w:t>11</w:t>
      </w:r>
      <w:r>
        <w:t>=</w:t>
      </w:r>
      <w:r>
        <w:t>9</w:t>
      </w:r>
      <w:r>
        <w:t>⇔x&lt;(99)/(11)=9</w:t>
      </w:r>
      <w:r>
        <w:t>.</w:t>
      </w:r>
      <w:r>
        <w:br/>
      </w:r>
      <w:r>
        <w:t xml:space="preserve">Kết hợp điều kiện, ta có nghiệm của bất phương trình là S = </w:t>
      </w:r>
      <w:r>
        <w:t>(</w:t>
      </w:r>
      <w:r>
        <w:t>−</w:t>
      </w:r>
      <w:r>
        <w:t>1</w:t>
      </w:r>
      <w:r>
        <w:t>11</w:t>
      </w:r>
      <w:r>
        <w:t>;</w:t>
      </w:r>
      <w:r>
        <w:t xml:space="preserve"> </w:t>
      </w:r>
      <w:r>
        <w:t>9</w:t>
      </w:r>
      <w:r>
        <w:t>)</w:t>
      </w:r>
      <w:r>
        <w:t>−(1)/(11); 9</w:t>
      </w:r>
      <w:r>
        <w:t>.</w:t>
      </w:r>
      <w:r>
        <w:br/>
      </w:r>
      <w:r>
        <w:t xml:space="preserve">d) </w:t>
      </w:r>
      <w:r>
        <w:t>log</w:t>
      </w:r>
      <w:r>
        <w:t>1</w:t>
      </w:r>
      <w:r>
        <w:t>3</w:t>
      </w:r>
      <w:r>
        <w:t>(</w:t>
      </w:r>
      <w:r>
        <w:t>3</w:t>
      </w:r>
      <w:r>
        <w:t>x</w:t>
      </w:r>
      <w:r>
        <w:t>−</w:t>
      </w:r>
      <w:r>
        <w:t>1</w:t>
      </w:r>
      <w:r>
        <w:t>)</w:t>
      </w:r>
      <w:r>
        <w:t>≥</w:t>
      </w:r>
      <w:r>
        <w:t>log</w:t>
      </w:r>
      <w:r>
        <w:t>1</w:t>
      </w:r>
      <w:r>
        <w:t>3</w:t>
      </w:r>
      <w:r>
        <w:t>(</w:t>
      </w:r>
      <w:r>
        <w:t>2</w:t>
      </w:r>
      <w:r>
        <w:t>x</w:t>
      </w:r>
      <w:r>
        <w:t>+</w:t>
      </w:r>
      <w:r>
        <w:t>1</w:t>
      </w:r>
      <w:r>
        <w:t>)</w:t>
      </w:r>
      <w:r>
        <w:t>log_((1)/(3))3x−1≥log_((1)/(3))2x+1</w:t>
      </w:r>
      <w:r>
        <w:br/>
      </w:r>
      <w:r>
        <w:t xml:space="preserve">Điều kiện: </w:t>
      </w:r>
      <w:r>
        <w:t>{</w:t>
      </w:r>
      <w:r>
        <w:t>3</w:t>
      </w:r>
      <w:r>
        <w:t>x</w:t>
      </w:r>
      <w:r>
        <w:t>−</w:t>
      </w:r>
      <w:r>
        <w:t>1</w:t>
      </w:r>
      <w:r>
        <w:t>&gt;</w:t>
      </w:r>
      <w:r>
        <w:t>0</w:t>
      </w:r>
      <w:r>
        <w:t>2</w:t>
      </w:r>
      <w:r>
        <w:t>x</w:t>
      </w:r>
      <w:r>
        <w:t>+</w:t>
      </w:r>
      <w:r>
        <w:t>1</w:t>
      </w:r>
      <w:r>
        <w:t>&gt;</w:t>
      </w:r>
      <w:r>
        <w:t>0</w:t>
      </w:r>
      <w:r>
        <w:t>⇒</w:t>
      </w:r>
      <w:r>
        <w:t>{</w:t>
      </w:r>
      <w:r>
        <w:t>x</w:t>
      </w:r>
      <w:r>
        <w:t>&gt;</w:t>
      </w:r>
      <w:r>
        <w:t>1</w:t>
      </w:r>
      <w:r>
        <w:t>3</w:t>
      </w:r>
      <w:r>
        <w:t>x</w:t>
      </w:r>
      <w:r>
        <w:t>&gt;</w:t>
      </w:r>
      <w:r>
        <w:t>−</w:t>
      </w:r>
      <w:r>
        <w:t>1</w:t>
      </w:r>
      <w:r>
        <w:t>3</w:t>
      </w:r>
      <w:r>
        <w:t>⇒</w:t>
      </w:r>
      <w:r>
        <w:t>x</w:t>
      </w:r>
      <w:r>
        <w:t>&gt;</w:t>
      </w:r>
      <w:r>
        <w:t>1</w:t>
      </w:r>
      <w:r>
        <w:t>3</w:t>
      </w:r>
      <w:r>
        <w:t>3x−1&gt;02x+1&gt;0⇒x&gt;(1)/(3)x&gt;−(1)/(3)⇒x&gt;(1)/(3)</w:t>
      </w:r>
      <w:r>
        <w:br/>
      </w:r>
      <w:r>
        <w:t xml:space="preserve">Khi đó, ta có </w:t>
      </w:r>
      <w:r>
        <w:t>log</w:t>
      </w:r>
      <w:r>
        <w:t>1</w:t>
      </w:r>
      <w:r>
        <w:t>3</w:t>
      </w:r>
      <w:r>
        <w:t>(</w:t>
      </w:r>
      <w:r>
        <w:t>3</w:t>
      </w:r>
      <w:r>
        <w:t>x</w:t>
      </w:r>
      <w:r>
        <w:t>−</w:t>
      </w:r>
      <w:r>
        <w:t>1</w:t>
      </w:r>
      <w:r>
        <w:t>)</w:t>
      </w:r>
      <w:r>
        <w:t>≥</w:t>
      </w:r>
      <w:r>
        <w:t>log</w:t>
      </w:r>
      <w:r>
        <w:t>1</w:t>
      </w:r>
      <w:r>
        <w:t>3</w:t>
      </w:r>
      <w:r>
        <w:t>(</w:t>
      </w:r>
      <w:r>
        <w:t>2</w:t>
      </w:r>
      <w:r>
        <w:t>x</w:t>
      </w:r>
      <w:r>
        <w:t>+</w:t>
      </w:r>
      <w:r>
        <w:t>1</w:t>
      </w:r>
      <w:r>
        <w:t>)</w:t>
      </w:r>
      <w:r>
        <w:t>log_((1)/(3))3x−1≥log_((1)/(3))2x+1</w:t>
      </w:r>
      <w:r>
        <w:br/>
      </w:r>
      <w:r>
        <w:t>⇔ 3x - 1 ≤ 2x + 1</w:t>
      </w:r>
      <w:r>
        <w:br/>
      </w:r>
      <w:r>
        <w:t xml:space="preserve">⇔ x ≤ 2 (do </w:t>
      </w:r>
      <w:r>
        <w:t>0</w:t>
      </w:r>
      <w:r>
        <w:t>&lt;</w:t>
      </w:r>
      <w:r>
        <w:t>1</w:t>
      </w:r>
      <w:r>
        <w:t>3</w:t>
      </w:r>
      <w:r>
        <w:t>&lt;</w:t>
      </w:r>
      <w:r>
        <w:t>1</w:t>
      </w:r>
      <w:r>
        <w:t>0&lt;(1)/(3)&lt;1</w:t>
      </w:r>
      <w:r>
        <w:t>)</w:t>
      </w:r>
      <w:r>
        <w:br/>
      </w:r>
      <w:r>
        <w:t xml:space="preserve">Kết hợp điều kiện, ta có nghiệm của bất phương trình là S = </w:t>
      </w:r>
      <w:r>
        <w:t>(</w:t>
      </w:r>
      <w:r>
        <w:t>−</w:t>
      </w:r>
      <w:r>
        <w:t>1</w:t>
      </w:r>
      <w:r>
        <w:t>3</w:t>
      </w:r>
      <w:r>
        <w:t>;</w:t>
      </w:r>
      <w:r>
        <w:t xml:space="preserve"> </w:t>
      </w:r>
      <w:r>
        <w:t>2</w:t>
      </w:r>
      <w:r>
        <w:t>]</w:t>
      </w:r>
      <w:r>
        <w:t>−(1)/(3); 2</w:t>
      </w:r>
      <w:r>
        <w:t>.</w:t>
      </w:r>
      <w:r>
        <w:br/>
      </w:r>
      <w:r>
        <w:rPr>
          <w:b/>
        </w:rPr>
        <w:t>Bài 6 trang 25 SBT Toán 11 Tập 2</w:t>
      </w:r>
      <w:r>
        <w:rPr>
          <w:b/>
        </w:rPr>
        <w:t xml:space="preserve">: </w:t>
      </w:r>
      <w:r>
        <w:t>Tính giá trị của biểu thức</w:t>
      </w:r>
      <w:r>
        <w:br/>
      </w:r>
      <w:r>
        <w:t xml:space="preserve">A = </w:t>
      </w:r>
      <w:r>
        <w:t>log</w:t>
      </w:r>
      <w:r>
        <w:t>(</w:t>
      </w:r>
      <w:r>
        <w:t>1</w:t>
      </w:r>
      <w:r>
        <w:t>+</w:t>
      </w:r>
      <w:r>
        <w:t>1</w:t>
      </w:r>
      <w:r>
        <w:t>1</w:t>
      </w:r>
      <w:r>
        <w:t>)</w:t>
      </w:r>
      <w:r>
        <w:t>+</w:t>
      </w:r>
      <w:r>
        <w:t>l</w:t>
      </w:r>
      <w:r>
        <w:t>o</w:t>
      </w:r>
      <w:r>
        <w:t>g</w:t>
      </w:r>
      <w:r>
        <w:t>(</w:t>
      </w:r>
      <w:r>
        <w:t>1</w:t>
      </w:r>
      <w:r>
        <w:t>+</w:t>
      </w:r>
      <w:r>
        <w:t>1</w:t>
      </w:r>
      <w:r>
        <w:t>2</w:t>
      </w:r>
      <w:r>
        <w:t>)</w:t>
      </w:r>
      <w:r>
        <w:t>+</w:t>
      </w:r>
      <w:r>
        <w:t>l</w:t>
      </w:r>
      <w:r>
        <w:t>o</w:t>
      </w:r>
      <w:r>
        <w:t>g</w:t>
      </w:r>
      <w:r>
        <w:t>(</w:t>
      </w:r>
      <w:r>
        <w:t>1</w:t>
      </w:r>
      <w:r>
        <w:t>+</w:t>
      </w:r>
      <w:r>
        <w:t>1</w:t>
      </w:r>
      <w:r>
        <w:t>3</w:t>
      </w:r>
      <w:r>
        <w:t>)</w:t>
      </w:r>
      <w:r>
        <w:t>+</w:t>
      </w:r>
      <w:r>
        <w:t>.</w:t>
      </w:r>
      <w:r>
        <w:t>.</w:t>
      </w:r>
      <w:r>
        <w:t>.</w:t>
      </w:r>
      <w:r>
        <w:t>+</w:t>
      </w:r>
      <w:r>
        <w:t>l</w:t>
      </w:r>
      <w:r>
        <w:t>o</w:t>
      </w:r>
      <w:r>
        <w:t>g</w:t>
      </w:r>
      <w:r>
        <w:t>(</w:t>
      </w:r>
      <w:r>
        <w:t>1</w:t>
      </w:r>
      <w:r>
        <w:t>+</w:t>
      </w:r>
      <w:r>
        <w:t>1</w:t>
      </w:r>
      <w:r>
        <w:t>99</w:t>
      </w:r>
      <w:r>
        <w:t>)</w:t>
      </w:r>
      <w:r>
        <w:t>log1+(1)/(1)+log1+(1)/(2)+log1+(1)/(3)+...+log1+(1)/(99)</w:t>
      </w:r>
      <w:r>
        <w:t>.</w:t>
      </w:r>
      <w:r>
        <w:br/>
      </w:r>
      <w:r>
        <w:rPr>
          <w:b/>
        </w:rPr>
        <w:t>Lời giải:</w:t>
      </w:r>
      <w:r>
        <w:br/>
      </w:r>
      <w:r>
        <w:t xml:space="preserve">A = </w:t>
      </w:r>
      <w:r>
        <w:t>log</w:t>
      </w:r>
      <w:r>
        <w:t>(</w:t>
      </w:r>
      <w:r>
        <w:t>1</w:t>
      </w:r>
      <w:r>
        <w:t>+</w:t>
      </w:r>
      <w:r>
        <w:t>1</w:t>
      </w:r>
      <w:r>
        <w:t>1</w:t>
      </w:r>
      <w:r>
        <w:t>)</w:t>
      </w:r>
      <w:r>
        <w:t>+</w:t>
      </w:r>
      <w:r>
        <w:t>l</w:t>
      </w:r>
      <w:r>
        <w:t>o</w:t>
      </w:r>
      <w:r>
        <w:t>g</w:t>
      </w:r>
      <w:r>
        <w:t>(</w:t>
      </w:r>
      <w:r>
        <w:t>1</w:t>
      </w:r>
      <w:r>
        <w:t>+</w:t>
      </w:r>
      <w:r>
        <w:t>1</w:t>
      </w:r>
      <w:r>
        <w:t>2</w:t>
      </w:r>
      <w:r>
        <w:t>)</w:t>
      </w:r>
      <w:r>
        <w:t>+</w:t>
      </w:r>
      <w:r>
        <w:t>l</w:t>
      </w:r>
      <w:r>
        <w:t>o</w:t>
      </w:r>
      <w:r>
        <w:t>g</w:t>
      </w:r>
      <w:r>
        <w:t>(</w:t>
      </w:r>
      <w:r>
        <w:t>1</w:t>
      </w:r>
      <w:r>
        <w:t>+</w:t>
      </w:r>
      <w:r>
        <w:t>1</w:t>
      </w:r>
      <w:r>
        <w:t>3</w:t>
      </w:r>
      <w:r>
        <w:t>)</w:t>
      </w:r>
      <w:r>
        <w:t>+</w:t>
      </w:r>
      <w:r>
        <w:t>.</w:t>
      </w:r>
      <w:r>
        <w:t>.</w:t>
      </w:r>
      <w:r>
        <w:t>.</w:t>
      </w:r>
      <w:r>
        <w:t>+</w:t>
      </w:r>
      <w:r>
        <w:t>l</w:t>
      </w:r>
      <w:r>
        <w:t>o</w:t>
      </w:r>
      <w:r>
        <w:t>g</w:t>
      </w:r>
      <w:r>
        <w:t>(</w:t>
      </w:r>
      <w:r>
        <w:t>1</w:t>
      </w:r>
      <w:r>
        <w:t>+</w:t>
      </w:r>
      <w:r>
        <w:t>1</w:t>
      </w:r>
      <w:r>
        <w:t>99</w:t>
      </w:r>
      <w:r>
        <w:t>)</w:t>
      </w:r>
      <w:r>
        <w:t>log1+(1)/(1)+log1+(1)/(2)+log1+(1)/(3)+...+log1+(1)/(99)</w:t>
      </w:r>
      <w:r>
        <w:br/>
      </w:r>
      <w:r>
        <w:t xml:space="preserve"> = </w:t>
      </w:r>
      <w:r>
        <w:t>log</w:t>
      </w:r>
      <w:r>
        <w:t>2</w:t>
      </w:r>
      <w:r>
        <w:t>+</w:t>
      </w:r>
      <w:r>
        <w:t>log</w:t>
      </w:r>
      <w:r>
        <w:t>3</w:t>
      </w:r>
      <w:r>
        <w:t>2</w:t>
      </w:r>
      <w:r>
        <w:t>+</w:t>
      </w:r>
      <w:r>
        <w:t>log</w:t>
      </w:r>
      <w:r>
        <w:t>4</w:t>
      </w:r>
      <w:r>
        <w:t>3</w:t>
      </w:r>
      <w:r>
        <w:t>+</w:t>
      </w:r>
      <w:r>
        <w:t>.</w:t>
      </w:r>
      <w:r>
        <w:t>.</w:t>
      </w:r>
      <w:r>
        <w:t>.</w:t>
      </w:r>
      <w:r>
        <w:t>.</w:t>
      </w:r>
      <w:r>
        <w:t>+</w:t>
      </w:r>
      <w:r>
        <w:t>log</w:t>
      </w:r>
      <w:r>
        <w:t>100</w:t>
      </w:r>
      <w:r>
        <w:t>9</w:t>
      </w:r>
      <w:r>
        <w:t>log2+log(3)/(2)+log(4)/(3)+....+log(100)/(9)</w:t>
      </w:r>
      <w:r>
        <w:br/>
      </w:r>
      <w:r>
        <w:t xml:space="preserve"> = </w:t>
      </w:r>
      <w:r>
        <w:t>log</w:t>
      </w:r>
      <w:r>
        <w:t>(</w:t>
      </w:r>
      <w:r>
        <w:t>2</w:t>
      </w:r>
      <w:r>
        <w:t>⋅</w:t>
      </w:r>
      <w:r>
        <w:t>3</w:t>
      </w:r>
      <w:r>
        <w:t>2</w:t>
      </w:r>
      <w:r>
        <w:t>⋅</w:t>
      </w:r>
      <w:r>
        <w:t>4</w:t>
      </w:r>
      <w:r>
        <w:t>3</w:t>
      </w:r>
      <w:r>
        <w:t>⋅</w:t>
      </w:r>
      <w:r>
        <w:t>.</w:t>
      </w:r>
      <w:r>
        <w:t>.</w:t>
      </w:r>
      <w:r>
        <w:t>.</w:t>
      </w:r>
      <w:r>
        <w:t>.</w:t>
      </w:r>
      <w:r>
        <w:t>⋅</w:t>
      </w:r>
      <w:r>
        <w:t>100</w:t>
      </w:r>
      <w:r>
        <w:t>9</w:t>
      </w:r>
      <w:r>
        <w:t>)</w:t>
      </w:r>
      <w:r>
        <w:t>=</w:t>
      </w:r>
      <w:r>
        <w:t>log</w:t>
      </w:r>
      <w:r>
        <w:t>100</w:t>
      </w:r>
      <w:r>
        <w:t>=</w:t>
      </w:r>
      <w:r>
        <w:t>2</w:t>
      </w:r>
      <w:r>
        <w:t>log2⋅(3)/(2)⋅(4)/(3)⋅....⋅(100)/(9)=log100=2</w:t>
      </w:r>
      <w:r>
        <w:t xml:space="preserve">. </w:t>
      </w:r>
      <w:r>
        <w:br/>
      </w:r>
      <w:r>
        <w:rPr>
          <w:b/>
        </w:rPr>
        <w:t>Bài 7 trang 25 SBT Toán 11 Tập 2</w:t>
      </w:r>
      <w:r>
        <w:rPr>
          <w:b/>
        </w:rPr>
        <w:t xml:space="preserve">: </w:t>
      </w:r>
      <w:r>
        <w:t>Cho α là số thỏa mãn 3</w:t>
      </w:r>
      <w:r>
        <w:rPr>
          <w:vertAlign w:val="superscript"/>
        </w:rPr>
        <w:t>α</w:t>
      </w:r>
      <w:r>
        <w:t xml:space="preserve"> – 3</w:t>
      </w:r>
      <w:r>
        <w:rPr>
          <w:vertAlign w:val="superscript"/>
        </w:rPr>
        <w:t>–α</w:t>
      </w:r>
      <w:r>
        <w:t xml:space="preserve"> = 2. Tìm giá trị của các biểu thức:</w:t>
      </w:r>
      <w:r>
        <w:br/>
      </w:r>
      <w:r>
        <w:t>a) 3</w:t>
      </w:r>
      <w:r>
        <w:rPr>
          <w:vertAlign w:val="superscript"/>
        </w:rPr>
        <w:t>α</w:t>
      </w:r>
      <w:r>
        <w:t xml:space="preserve"> + 3</w:t>
      </w:r>
      <w:r>
        <w:rPr>
          <w:vertAlign w:val="superscript"/>
        </w:rPr>
        <w:t>–α</w:t>
      </w:r>
      <w:r>
        <w:t xml:space="preserve"> ;</w:t>
      </w:r>
      <w:r>
        <w:br/>
      </w:r>
      <w:r>
        <w:t>b) 9</w:t>
      </w:r>
      <w:r>
        <w:rPr>
          <w:vertAlign w:val="superscript"/>
        </w:rPr>
        <w:t>α</w:t>
      </w:r>
      <w:r>
        <w:t xml:space="preserve"> – 9</w:t>
      </w:r>
      <w:r>
        <w:rPr>
          <w:vertAlign w:val="superscript"/>
        </w:rPr>
        <w:t>–α</w:t>
      </w:r>
      <w:r>
        <w:t>.</w:t>
      </w:r>
      <w:r>
        <w:br/>
      </w:r>
      <w:r>
        <w:rPr>
          <w:b/>
        </w:rPr>
        <w:t>Lời giải:</w:t>
      </w:r>
      <w:r>
        <w:br/>
      </w:r>
      <w:r>
        <w:t xml:space="preserve">a) </w:t>
      </w:r>
      <w:r>
        <w:t>(</w:t>
      </w:r>
      <w:r>
        <w:t>3</w:t>
      </w:r>
      <w:r>
        <w:t>α</w:t>
      </w:r>
      <w:r>
        <w:t>+</w:t>
      </w:r>
      <w:r>
        <w:t>3</w:t>
      </w:r>
      <w:r>
        <w:t>−</w:t>
      </w:r>
      <w:r>
        <w:t>α</w:t>
      </w:r>
      <w:r>
        <w:t>)</w:t>
      </w:r>
      <w:r>
        <w:t>2</w:t>
      </w:r>
      <w:r>
        <w:t>=</w:t>
      </w:r>
      <w:r>
        <w:t>3</w:t>
      </w:r>
      <w:r>
        <w:t>2</w:t>
      </w:r>
      <w:r>
        <w:t>α</w:t>
      </w:r>
      <w:r>
        <w:t>+</w:t>
      </w:r>
      <w:r>
        <w:t>2</w:t>
      </w:r>
      <w:r>
        <w:t>+</w:t>
      </w:r>
      <w:r>
        <w:t>3</w:t>
      </w:r>
      <w:r>
        <w:t>−</w:t>
      </w:r>
      <w:r>
        <w:t>2</w:t>
      </w:r>
      <w:r>
        <w:t>α</w:t>
      </w:r>
      <w:r>
        <w:t>3^(α)+3^(−α)^(2)=3^(2α)+2+3^(−2α)</w:t>
      </w:r>
      <w:r>
        <w:br/>
      </w:r>
      <w:r>
        <w:t xml:space="preserve">= </w:t>
      </w:r>
      <w:r>
        <w:t>(</w:t>
      </w:r>
      <w:r>
        <w:t>3</w:t>
      </w:r>
      <w:r>
        <w:t>α</w:t>
      </w:r>
      <w:r>
        <w:t>−</w:t>
      </w:r>
      <w:r>
        <w:t>3</w:t>
      </w:r>
      <w:r>
        <w:t>−</w:t>
      </w:r>
      <w:r>
        <w:t>α</w:t>
      </w:r>
      <w:r>
        <w:t>)</w:t>
      </w:r>
      <w:r>
        <w:t>2</w:t>
      </w:r>
      <w:r>
        <w:t>+</w:t>
      </w:r>
      <w:r>
        <w:t>4</w:t>
      </w:r>
      <w:r>
        <w:t>3^(α)−3^(−α)^(2)+4</w:t>
      </w:r>
      <w:r>
        <w:t xml:space="preserve"> = 2</w:t>
      </w:r>
      <w:r>
        <w:rPr>
          <w:vertAlign w:val="superscript"/>
        </w:rPr>
        <w:t>2</w:t>
      </w:r>
      <w:r>
        <w:t xml:space="preserve"> + 4 = 8</w:t>
      </w:r>
      <w:r>
        <w:br/>
      </w:r>
      <w:r>
        <w:t xml:space="preserve">=&gt; </w:t>
      </w:r>
      <w:r>
        <w:t>3</w:t>
      </w:r>
      <w:r>
        <w:t>α</w:t>
      </w:r>
      <w:r>
        <w:t>+</w:t>
      </w:r>
      <w:r>
        <w:t>3</w:t>
      </w:r>
      <w:r>
        <w:t>−</w:t>
      </w:r>
      <w:r>
        <w:t>α</w:t>
      </w:r>
      <w:r>
        <w:t>=</w:t>
      </w:r>
      <w:r>
        <w:t>2</w:t>
      </w:r>
      <w:r>
        <w:t>√</w:t>
      </w:r>
      <w:r>
        <w:t>2</w:t>
      </w:r>
      <w:r>
        <w:t>3^(α)+3^(−α)=2√(2)</w:t>
      </w:r>
      <w:r>
        <w:t xml:space="preserve"> (do </w:t>
      </w:r>
      <w:r>
        <w:t xml:space="preserve"> </w:t>
      </w:r>
      <w:r>
        <w:t>3</w:t>
      </w:r>
      <w:r>
        <w:t>α</w:t>
      </w:r>
      <w:r>
        <w:t>+</w:t>
      </w:r>
      <w:r>
        <w:t>3</w:t>
      </w:r>
      <w:r>
        <w:t>−</w:t>
      </w:r>
      <w:r>
        <w:t>α</w:t>
      </w:r>
      <w:r>
        <w:t xml:space="preserve"> 3^(α)+3^(−α)</w:t>
      </w:r>
      <w:r>
        <w:t xml:space="preserve"> &gt; 0).</w:t>
      </w:r>
      <w:r>
        <w:br/>
      </w:r>
      <w:r>
        <w:t xml:space="preserve">b) </w:t>
      </w:r>
      <w:r>
        <w:t>9</w:t>
      </w:r>
      <w:r>
        <w:t>α</w:t>
      </w:r>
      <w:r>
        <w:t>−</w:t>
      </w:r>
      <w:r>
        <w:t>9</w:t>
      </w:r>
      <w:r>
        <w:t>−</w:t>
      </w:r>
      <w:r>
        <w:t>α</w:t>
      </w:r>
      <w:r>
        <w:t>=</w:t>
      </w:r>
      <w:r>
        <w:t>(</w:t>
      </w:r>
      <w:r>
        <w:t>3</w:t>
      </w:r>
      <w:r>
        <w:t>α</w:t>
      </w:r>
      <w:r>
        <w:t>+</w:t>
      </w:r>
      <w:r>
        <w:t>3</w:t>
      </w:r>
      <w:r>
        <w:t>−</w:t>
      </w:r>
      <w:r>
        <w:t>α</w:t>
      </w:r>
      <w:r>
        <w:t>)</w:t>
      </w:r>
      <w:r>
        <w:t>(</w:t>
      </w:r>
      <w:r>
        <w:t>3</w:t>
      </w:r>
      <w:r>
        <w:t>α</w:t>
      </w:r>
      <w:r>
        <w:t>−</w:t>
      </w:r>
      <w:r>
        <w:t>3</w:t>
      </w:r>
      <w:r>
        <w:t>−</w:t>
      </w:r>
      <w:r>
        <w:t>α</w:t>
      </w:r>
      <w:r>
        <w:t>)</w:t>
      </w:r>
      <w:r>
        <w:t>9^(α)−9^(−α)=3^(α)+3^(−α)3^(α)−3^(−α)</w:t>
      </w:r>
      <w:r>
        <w:br/>
      </w:r>
      <w:r>
        <w:t xml:space="preserve">= </w:t>
      </w:r>
      <w:r>
        <w:t>=</w:t>
      </w:r>
      <w:r>
        <w:t>2</w:t>
      </w:r>
      <w:r>
        <w:t>√</w:t>
      </w:r>
      <w:r>
        <w:t>2</w:t>
      </w:r>
      <w:r>
        <w:t>.</w:t>
      </w:r>
      <w:r>
        <w:t>2</w:t>
      </w:r>
      <w:r>
        <w:t>=</w:t>
      </w:r>
      <w:r>
        <w:t>4</w:t>
      </w:r>
      <w:r>
        <w:t>√</w:t>
      </w:r>
      <w:r>
        <w:t>2</w:t>
      </w:r>
      <w:r>
        <w:t>=2√(2).2=4√(2)</w:t>
      </w:r>
      <w:r>
        <w:t>.</w:t>
      </w:r>
      <w:r>
        <w:br/>
      </w:r>
      <w:r>
        <w:rPr>
          <w:b/>
        </w:rPr>
        <w:t>Bài 8 trang 25 SBT Toán 11 Tập 2</w:t>
      </w:r>
      <w:r>
        <w:rPr>
          <w:b/>
        </w:rPr>
        <w:t xml:space="preserve">: </w:t>
      </w:r>
      <w:r>
        <w:t xml:space="preserve">Công thức M = </w:t>
      </w:r>
      <w:r>
        <w:t>M</w:t>
      </w:r>
      <w:r>
        <w:t>0</w:t>
      </w:r>
      <w:r>
        <w:t>(</w:t>
      </w:r>
      <w:r>
        <w:t>1</w:t>
      </w:r>
      <w:r>
        <w:t>2</w:t>
      </w:r>
      <w:r>
        <w:t>)</w:t>
      </w:r>
      <w:r>
        <w:t>t</w:t>
      </w:r>
      <w:r>
        <w:t>T</w:t>
      </w:r>
      <w:r>
        <w:t>M_(0)(1)/(2)^((t)/(T))</w:t>
      </w:r>
      <w:r>
        <w:t xml:space="preserve"> cho biết khối lượng của một chất phóng xạ sau thời gian t kể từ thời điểm nào đó (gọi là thời điểm ban đầu), M</w:t>
      </w:r>
      <w:r>
        <w:rPr>
          <w:vertAlign w:val="subscript"/>
        </w:rPr>
        <w:t>0</w:t>
      </w:r>
      <w:r>
        <w:t>là khối lượng ban đầu, T là chu kì bán rã của chấy phóng xạ đó (cứ sau mỗi chu kì, khối lượng của chất phóng xạ giảm đi một nửa). Trong một phòng thí nghiệm, với khối lượng 200 g radon ban đầu, sau 16 ngày, chỉ còn lại 11 g. Chu kì bán rã của radon bằng bao nhiêu?</w:t>
      </w:r>
      <w:r>
        <w:br/>
      </w:r>
      <w:r>
        <w:rPr>
          <w:b/>
        </w:rPr>
        <w:t>Lời giải:</w:t>
      </w:r>
      <w:r>
        <w:br/>
      </w:r>
      <w:r>
        <w:t xml:space="preserve">a) Áp dụng công thức: 11 = </w:t>
      </w:r>
      <w:r>
        <w:t>200</w:t>
      </w:r>
      <w:r>
        <w:t>(</w:t>
      </w:r>
      <w:r>
        <w:t>1</w:t>
      </w:r>
      <w:r>
        <w:t>2</w:t>
      </w:r>
      <w:r>
        <w:t>)</w:t>
      </w:r>
      <w:r>
        <w:t>16</w:t>
      </w:r>
      <w:r>
        <w:t>T</w:t>
      </w:r>
      <w:r>
        <w:t>200(1)/(2)^((16)/(T))</w:t>
      </w:r>
      <w:r>
        <w:br/>
      </w:r>
      <w:r>
        <w:t>⇔</w:t>
      </w:r>
      <w:r>
        <w:t>16</w:t>
      </w:r>
      <w:r>
        <w:t>T</w:t>
      </w:r>
      <w:r>
        <w:t>=</w:t>
      </w:r>
      <w:r>
        <w:t>log</w:t>
      </w:r>
      <w:r>
        <w:t>1</w:t>
      </w:r>
      <w:r>
        <w:t>2</w:t>
      </w:r>
      <w:r>
        <w:t>11</w:t>
      </w:r>
      <w:r>
        <w:t>200</w:t>
      </w:r>
      <w:r>
        <w:t>=</w:t>
      </w:r>
      <w:r>
        <w:t>l</w:t>
      </w:r>
      <w:r>
        <w:t>o</w:t>
      </w:r>
      <w:r>
        <w:t>g</w:t>
      </w:r>
      <w:r>
        <w:t>2</w:t>
      </w:r>
      <w:r>
        <w:t>200</w:t>
      </w:r>
      <w:r>
        <w:t>11</w:t>
      </w:r>
      <w:r>
        <w:t>⇔(16)/(T)=log_((1)/(2))(11)/(200)=log_(2)(200)/(11)</w:t>
      </w:r>
      <w:r>
        <w:br/>
      </w:r>
      <w:r>
        <w:t>⇔</w:t>
      </w:r>
      <w:r>
        <w:t>T</w:t>
      </w:r>
      <w:r>
        <w:t>=</w:t>
      </w:r>
      <w:r>
        <w:t>16</w:t>
      </w:r>
      <w:r>
        <w:t>l</w:t>
      </w:r>
      <w:r>
        <w:t>o</w:t>
      </w:r>
      <w:r>
        <w:t>g</w:t>
      </w:r>
      <w:r>
        <w:t>2</w:t>
      </w:r>
      <w:r>
        <w:t>200</w:t>
      </w:r>
      <w:r>
        <w:t>11</w:t>
      </w:r>
      <w:r>
        <w:t>≈</w:t>
      </w:r>
      <w:r>
        <w:t>3</w:t>
      </w:r>
      <w:r>
        <w:t>,</w:t>
      </w:r>
      <w:r>
        <w:t>8</w:t>
      </w:r>
      <w:r>
        <w:t>⇔T=(16)/(log_(2)(200)/(11))≈3,8</w:t>
      </w:r>
      <w:r>
        <w:t xml:space="preserve"> (ngày).</w:t>
      </w:r>
      <w:r>
        <w:br/>
      </w:r>
      <w:r>
        <w:t>Vậy chu kì bán rã của radon khoảng 3,8 ngày.</w:t>
      </w:r>
      <w:r>
        <w:br/>
      </w:r>
      <w:r>
        <w:rPr>
          <w:b/>
        </w:rPr>
        <w:t>Bài 9 trang 25 SBT Toán 11 Tập 2</w:t>
      </w:r>
      <w:r>
        <w:rPr>
          <w:b/>
        </w:rPr>
        <w:t xml:space="preserve">: </w:t>
      </w:r>
      <w:r>
        <w:t>Công thức log x = 11,8 + 1,5M cho biết mối liên hệ giữa năng lượng x tạo ra (tính theo erg, 1 erg tương đương 10</w:t>
      </w:r>
      <w:r>
        <w:rPr>
          <w:vertAlign w:val="superscript"/>
        </w:rPr>
        <w:t>–7</w:t>
      </w:r>
      <w:r>
        <w:t xml:space="preserve"> jun) với độ lớn M theo thang Richter của một trận động đất.</w:t>
      </w:r>
      <w:r>
        <w:br/>
      </w:r>
      <w:r>
        <w:t>a) Trận động đất có độ lớn 5 độ Richter tạo ra năng lượng gấp bao nhiêu lần so với trận động đất có độ lớn 3 độ Richter?</w:t>
      </w:r>
      <w:r>
        <w:br/>
      </w:r>
      <w:r>
        <w:t>b) Người ra ước lượng rằng một trận động đất có</w:t>
      </w:r>
      <w:r>
        <w:t xml:space="preserve"> độ lớn khoảng từ 4 đến 6 độ Richter. Năng lượng do trận động đất tạo ra nằm trong khoảng nào?</w:t>
      </w:r>
      <w:r>
        <w:br/>
      </w:r>
      <w:r>
        <w:rPr>
          <w:b/>
        </w:rPr>
        <w:t>Lời giải:</w:t>
      </w:r>
      <w:r>
        <w:br/>
      </w:r>
      <w:r>
        <w:t>a) Gọi x</w:t>
      </w:r>
      <w:r>
        <w:rPr>
          <w:vertAlign w:val="subscript"/>
        </w:rPr>
        <w:t xml:space="preserve">1, </w:t>
      </w:r>
      <w:r>
        <w:t>x</w:t>
      </w:r>
      <w:r>
        <w:rPr>
          <w:vertAlign w:val="subscript"/>
        </w:rPr>
        <w:t>2</w:t>
      </w:r>
      <w:r>
        <w:t xml:space="preserve"> (erg) lần lượt là năng lượng tạo ra của hai trận động đất có độ lớn lần lượt là M</w:t>
      </w:r>
      <w:r>
        <w:rPr>
          <w:vertAlign w:val="subscript"/>
        </w:rPr>
        <w:t xml:space="preserve">1 </w:t>
      </w:r>
      <w:r>
        <w:t>= 5, M</w:t>
      </w:r>
      <w:r>
        <w:rPr>
          <w:vertAlign w:val="subscript"/>
        </w:rPr>
        <w:t xml:space="preserve">2 </w:t>
      </w:r>
      <w:r>
        <w:t>= 3 (độ Richter).</w:t>
      </w:r>
      <w:r>
        <w:br/>
      </w:r>
      <w:r>
        <w:t>Ta có: log x</w:t>
      </w:r>
      <w:r>
        <w:rPr>
          <w:vertAlign w:val="subscript"/>
        </w:rPr>
        <w:t>1</w:t>
      </w:r>
      <w:r>
        <w:t xml:space="preserve"> = 11,8 + 1,5M</w:t>
      </w:r>
      <w:r>
        <w:rPr>
          <w:vertAlign w:val="subscript"/>
        </w:rPr>
        <w:t>1</w:t>
      </w:r>
      <w:r>
        <w:t>; log x</w:t>
      </w:r>
      <w:r>
        <w:rPr>
          <w:vertAlign w:val="subscript"/>
        </w:rPr>
        <w:t xml:space="preserve">2 </w:t>
      </w:r>
      <w:r>
        <w:t>= 11,8 + 1,5M</w:t>
      </w:r>
      <w:r>
        <w:rPr>
          <w:vertAlign w:val="subscript"/>
        </w:rPr>
        <w:t>2</w:t>
      </w:r>
      <w:r>
        <w:t>.</w:t>
      </w:r>
      <w:r>
        <w:br/>
      </w:r>
      <w:r>
        <w:t>=&gt; log x</w:t>
      </w:r>
      <w:r>
        <w:rPr>
          <w:vertAlign w:val="subscript"/>
        </w:rPr>
        <w:t xml:space="preserve">1 </w:t>
      </w:r>
      <w:r>
        <w:t>– log x</w:t>
      </w:r>
      <w:r>
        <w:rPr>
          <w:vertAlign w:val="subscript"/>
        </w:rPr>
        <w:t xml:space="preserve">2 </w:t>
      </w:r>
      <w:r>
        <w:t>= 1,5 (M</w:t>
      </w:r>
      <w:r>
        <w:rPr>
          <w:vertAlign w:val="subscript"/>
        </w:rPr>
        <w:t xml:space="preserve">1 </w:t>
      </w:r>
      <w:r>
        <w:t>– M</w:t>
      </w:r>
      <w:r>
        <w:rPr>
          <w:vertAlign w:val="subscript"/>
        </w:rPr>
        <w:t>2</w:t>
      </w:r>
      <w:r>
        <w:t>)</w:t>
      </w:r>
      <w:r>
        <w:br/>
      </w:r>
      <w:r>
        <w:t xml:space="preserve">=&gt; </w:t>
      </w:r>
      <w:r>
        <w:t>log</w:t>
      </w:r>
      <w:r>
        <w:t>x</w:t>
      </w:r>
      <w:r>
        <w:t>1</w:t>
      </w:r>
      <w:r>
        <w:t>x</w:t>
      </w:r>
      <w:r>
        <w:t>2</w:t>
      </w:r>
      <w:r>
        <w:t>=</w:t>
      </w:r>
      <w:r>
        <w:t>3</w:t>
      </w:r>
      <w:r>
        <w:t>⇒</w:t>
      </w:r>
      <w:r>
        <w:t>x</w:t>
      </w:r>
      <w:r>
        <w:t>1</w:t>
      </w:r>
      <w:r>
        <w:t>x</w:t>
      </w:r>
      <w:r>
        <w:t>2</w:t>
      </w:r>
      <w:r>
        <w:t>log(x_(1))/(x_(2))=3⇒(x_(1))/(x_(2))</w:t>
      </w:r>
      <w:r>
        <w:t xml:space="preserve"> = 10</w:t>
      </w:r>
      <w:r>
        <w:rPr>
          <w:vertAlign w:val="superscript"/>
        </w:rPr>
        <w:t>3</w:t>
      </w:r>
      <w:r>
        <w:t xml:space="preserve"> = 1000.</w:t>
      </w:r>
      <w:r>
        <w:br/>
      </w:r>
      <w:r>
        <w:t>Như vậy, năng lượng mà trận động đất độ lớn 5 độ Richter gấp 1000 lần so với trận động đất có độ lớn 3 độ Richter.</w:t>
      </w:r>
      <w:r>
        <w:br/>
      </w:r>
      <w:r>
        <w:t>b) Ước lượng rằng một trận động đất có độ lớn khoảng từ 4 đến 6 độ Richter, ta có:</w:t>
      </w:r>
      <w:r>
        <w:br/>
      </w:r>
      <w:r>
        <w:t>11,8 + 1,5 . 4 ≤ log x ≤ 11,8 + 1,5 . 6</w:t>
      </w:r>
      <w:r>
        <w:br/>
      </w:r>
      <w:r>
        <w:t>=&gt; 17,8 ≤ log x ≤ 20,8</w:t>
      </w:r>
      <w:r>
        <w:br/>
      </w:r>
      <w:r>
        <w:t>=&gt; 10</w:t>
      </w:r>
      <w:r>
        <w:rPr>
          <w:vertAlign w:val="superscript"/>
        </w:rPr>
        <w:t>17,8</w:t>
      </w:r>
      <w:r>
        <w:t xml:space="preserve"> ≤ x ≤ 10</w:t>
      </w:r>
      <w:r>
        <w:rPr>
          <w:vertAlign w:val="superscript"/>
        </w:rPr>
        <w:t>20,8</w:t>
      </w:r>
      <w:r>
        <w:br/>
      </w:r>
      <w:r>
        <w:t>Như vậy, nặng lượng do trận động đất tạo ra nằm trong khoảng 10</w:t>
      </w:r>
      <w:r>
        <w:rPr>
          <w:vertAlign w:val="superscript"/>
        </w:rPr>
        <w:t>17,8</w:t>
      </w:r>
      <w:r>
        <w:t xml:space="preserve"> ≤ x ≤ 10</w:t>
      </w:r>
      <w:r>
        <w:rPr>
          <w:vertAlign w:val="superscript"/>
        </w:rPr>
        <w:t>20,8</w:t>
      </w:r>
      <w:r>
        <w:t>.</w:t>
      </w:r>
      <w:r>
        <w:br/>
      </w:r>
      <w:r>
        <w:rPr>
          <w:b/>
        </w:rPr>
        <w:t>Xem thêm lời giải SBT Toán lớp 11 bộ sách Chân trời sáng tạo hay, chi tiết khác:</w:t>
      </w:r>
      <w:r>
        <w:br/>
      </w:r>
      <w:r>
        <w:t>Bài tập cuối chương 5 trang 160</w:t>
      </w:r>
      <w:r>
        <w:br/>
      </w:r>
      <w:r>
        <w:t>Bài 1: Phép tính lũy thừa</w:t>
      </w:r>
      <w:r>
        <w:br/>
      </w:r>
      <w:r>
        <w:t>Bài 2: Phép tính lôgarit</w:t>
      </w:r>
      <w:r>
        <w:br/>
      </w:r>
      <w:r>
        <w:t>Bài 3: Hàm số mũ. Hàm số lôgarit</w:t>
      </w:r>
      <w:r>
        <w:br/>
      </w:r>
      <w:r>
        <w:t>Bài 4: Phương trình, bất phương trình mũ và lôgarit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