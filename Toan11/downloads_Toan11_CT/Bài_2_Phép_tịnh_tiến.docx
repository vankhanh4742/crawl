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2: Phép tịnh tiến</w:t>
      </w:r>
    </w:p>
    <w:p>
      <w:r>
        <w:rPr>
          <w:b/>
        </w:rPr>
        <w:t>Giải Chuyên đề Toán 11 Bài 2: Phép tịnh tiến</w:t>
      </w:r>
      <w:r>
        <w:br/>
      </w:r>
      <w:r>
        <w:rPr>
          <w:b/>
        </w:rPr>
        <w:t>Khởi động trang 10 Chuyên đề Toán 11</w:t>
      </w:r>
      <w:r>
        <w:t xml:space="preserve">: </w:t>
      </w:r>
      <w:r>
        <w:t>Phép dời hình nào có thể biến hình ngôi sao A thành hình ngôi sao B?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5716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9a36d85aed84bdda14e3a76f0598cf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716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716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5fa5a6964e44e3d8eb79bd4d763cac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716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Gọi E là một điểm bất kì trên hình ngôi sao A và E’ là một điểm trên hình ngôi sao B có vị trí tương ứng với điểm E trên hình ngôi sao A (hình vẽ).</w:t>
      </w:r>
      <w:r>
        <w:br/>
      </w:r>
      <w:r>
        <w:t xml:space="preserve">Ta đặt </w:t>
      </w:r>
      <w:r>
        <w:t>→</w:t>
      </w:r>
      <w:r>
        <w:t>u</w:t>
      </w:r>
      <w:r>
        <w:t>=</w:t>
      </w:r>
      <w:r>
        <w:t>−</w:t>
      </w:r>
      <w:r>
        <w:t>−</w:t>
      </w:r>
      <w:r>
        <w:t>→</w:t>
      </w:r>
      <w:r>
        <w:t>EE</w:t>
      </w:r>
      <w:r>
        <w:t>′</w:t>
      </w:r>
      <w:r>
        <w:t>u→=EE^(')→</w:t>
      </w:r>
      <w:r>
        <w:t>.</w:t>
      </w:r>
      <w:r>
        <w:br/>
      </w:r>
      <w:r>
        <w:t>Lấy điểm F bất kì trên hình ngôi sao A sao cho F ≠ E.</w:t>
      </w:r>
      <w:r>
        <w:br/>
      </w:r>
      <w:r>
        <w:t xml:space="preserve">Lấy điểm F’ sao cho </w:t>
      </w:r>
      <w:r>
        <w:t>−</w:t>
      </w:r>
      <w:r>
        <w:t>−</w:t>
      </w:r>
      <w:r>
        <w:t>→</w:t>
      </w:r>
      <w:r>
        <w:t>FF</w:t>
      </w:r>
      <w:r>
        <w:t>′</w:t>
      </w:r>
      <w:r>
        <w:t>=</w:t>
      </w:r>
      <w:r>
        <w:t>→</w:t>
      </w:r>
      <w:r>
        <w:t>u</w:t>
      </w:r>
      <w:r>
        <w:t>FF^(')→=u→</w:t>
      </w:r>
      <w:r>
        <w:t>.</w:t>
      </w:r>
      <w:r>
        <w:br/>
      </w:r>
      <w:r>
        <w:t>Khi đó điểm F’ là một điểm trên hình ngôi sao B có vị trí tương ứng với điểm F trên hình ngôi sao A.</w:t>
      </w:r>
      <w:r>
        <w:br/>
      </w:r>
      <w:r>
        <w:t xml:space="preserve">Tương tự như vậy, với mỗi điểm M bất kì trên hình ngôi sao A, ta lấy điểm M’ sao cho </w:t>
      </w:r>
      <w:r>
        <w:t>−</w:t>
      </w:r>
      <w:r>
        <w:t>−−</w:t>
      </w:r>
      <w:r>
        <w:t>→</w:t>
      </w:r>
      <w:r>
        <w:t>MM</w:t>
      </w:r>
      <w:r>
        <w:t>′</w:t>
      </w:r>
      <w:r>
        <w:t>=</w:t>
      </w:r>
      <w:r>
        <w:t>→</w:t>
      </w:r>
      <w:r>
        <w:t>u</w:t>
      </w:r>
      <w:r>
        <w:t>MM^(')→=u→</w:t>
      </w:r>
      <w:r>
        <w:t xml:space="preserve"> thì từ hình ngôi sao A là tập hợp điểm M, ta được tập hợp các điểm M’ tạo thành hình ngôi sao B.</w:t>
      </w:r>
      <w:r>
        <w:br/>
      </w:r>
      <w:r>
        <w:t xml:space="preserve">Vậy phép dời hình cần tìm là phép biến hình biến mỗi điểm M bất kì thành điểm M’ sao cho </w:t>
      </w:r>
      <w:r>
        <w:t>−</w:t>
      </w:r>
      <w:r>
        <w:t>−−</w:t>
      </w:r>
      <w:r>
        <w:t>→</w:t>
      </w:r>
      <w:r>
        <w:t>MM</w:t>
      </w:r>
      <w:r>
        <w:t>′</w:t>
      </w:r>
      <w:r>
        <w:t>=</w:t>
      </w:r>
      <w:r>
        <w:t>→</w:t>
      </w:r>
      <w:r>
        <w:t>u</w:t>
      </w:r>
      <w:r>
        <w:t>MM^(')→=u→</w:t>
      </w:r>
      <w:r>
        <w:t>.</w:t>
      </w:r>
      <w:r>
        <w:br/>
      </w:r>
      <w:r>
        <w:rPr>
          <w:b/>
        </w:rPr>
        <w:t>1. Định nghĩa</w:t>
      </w:r>
      <w:r>
        <w:br/>
      </w:r>
      <w:r>
        <w:rPr>
          <w:b/>
        </w:rPr>
        <w:t>Khám phá 1 trang 11 Chuyên đề Toán 11</w:t>
      </w:r>
      <w:r>
        <w:t>:</w:t>
      </w:r>
      <w:r>
        <w:t xml:space="preserve"> Quan sát các điểm được vẽ trên mặt phẳng tọa độ (Hình 1).</w:t>
      </w:r>
      <w:r>
        <w:br/>
      </w:r>
      <w:r>
        <w:t xml:space="preserve">a) Có nhận xét gì về các vectơ </w:t>
      </w:r>
      <w:r>
        <w:t>−</w:t>
      </w:r>
      <w:r>
        <w:t>−</w:t>
      </w:r>
      <w:r>
        <w:t>→</w:t>
      </w:r>
      <w:r>
        <w:t>AA</w:t>
      </w:r>
      <w:r>
        <w:t>′</w:t>
      </w:r>
      <w:r>
        <w:t>,</w:t>
      </w:r>
      <w:r>
        <w:t>−</w:t>
      </w:r>
      <w:r>
        <w:t>−</w:t>
      </w:r>
      <w:r>
        <w:t>→</w:t>
      </w:r>
      <w:r>
        <w:t>BB</w:t>
      </w:r>
      <w:r>
        <w:t>′</w:t>
      </w:r>
      <w:r>
        <w:t>,</w:t>
      </w:r>
      <w:r>
        <w:t>.</w:t>
      </w:r>
      <w:r>
        <w:t>..</w:t>
      </w:r>
      <w:r>
        <w:t>,</w:t>
      </w:r>
      <w:r>
        <w:t>−</w:t>
      </w:r>
      <w:r>
        <w:t>−</w:t>
      </w:r>
      <w:r>
        <w:t>→</w:t>
      </w:r>
      <w:r>
        <w:t>EE</w:t>
      </w:r>
      <w:r>
        <w:t>′</w:t>
      </w:r>
      <w:r>
        <w:t>AA^(')→, BB^(')→, ..., EE^(')→</w:t>
      </w:r>
      <w:r>
        <w:br/>
      </w:r>
      <w:r>
        <w:t>b) Có hay không phép biến hình biến các điểm A, B, C, D, E thành các điểm A’, B’, C’, D’, E’?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8573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7291899814149f68827b801b0d40d0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573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06692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862de5a160d4f36abe5a44d079cb48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6692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a) Quan sát Hình 1, ta thấy các vectơ </w:t>
      </w:r>
      <w:r>
        <w:t>−</w:t>
      </w:r>
      <w:r>
        <w:t>−</w:t>
      </w:r>
      <w:r>
        <w:t>→</w:t>
      </w:r>
      <w:r>
        <w:t>AA</w:t>
      </w:r>
      <w:r>
        <w:t>′</w:t>
      </w:r>
      <w:r>
        <w:t>,</w:t>
      </w:r>
      <w:r>
        <w:t>−</w:t>
      </w:r>
      <w:r>
        <w:t>−</w:t>
      </w:r>
      <w:r>
        <w:t>→</w:t>
      </w:r>
      <w:r>
        <w:t>BB</w:t>
      </w:r>
      <w:r>
        <w:t>′</w:t>
      </w:r>
      <w:r>
        <w:t>,</w:t>
      </w:r>
      <w:r>
        <w:t>.</w:t>
      </w:r>
      <w:r>
        <w:t>..</w:t>
      </w:r>
      <w:r>
        <w:t>,</w:t>
      </w:r>
      <w:r>
        <w:t>−</w:t>
      </w:r>
      <w:r>
        <w:t>−</w:t>
      </w:r>
      <w:r>
        <w:t>→</w:t>
      </w:r>
      <w:r>
        <w:t>EE</w:t>
      </w:r>
      <w:r>
        <w:t>′</w:t>
      </w:r>
      <w:r>
        <w:t>AA^(')→, BB^(')→, ..., EE^(')→</w:t>
      </w:r>
      <w:r>
        <w:t xml:space="preserve"> cùng hướng và có độ dài bằng nhau.</w:t>
      </w:r>
      <w:r>
        <w:br/>
      </w:r>
      <w:r>
        <w:t xml:space="preserve">Vậy </w:t>
      </w:r>
      <w:r>
        <w:t>−</w:t>
      </w:r>
      <w:r>
        <w:t>−</w:t>
      </w:r>
      <w:r>
        <w:t>→</w:t>
      </w:r>
      <w:r>
        <w:t>AA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BB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CC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DD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EE</w:t>
      </w:r>
      <w:r>
        <w:t>′</w:t>
      </w:r>
      <w:r>
        <w:t>AA^(')→=BB^(')→=CC^(')→=DD^(')→=EE^(')→</w:t>
      </w:r>
      <w:r>
        <w:br/>
      </w:r>
      <w:r>
        <w:t xml:space="preserve">b) Ta đặt </w:t>
      </w:r>
      <w:r>
        <w:t>→</w:t>
      </w:r>
      <w:r>
        <w:t>u</w:t>
      </w:r>
      <w:r>
        <w:t>=</w:t>
      </w:r>
      <w:r>
        <w:t>−</w:t>
      </w:r>
      <w:r>
        <w:t>−</w:t>
      </w:r>
      <w:r>
        <w:t>→</w:t>
      </w:r>
      <w:r>
        <w:t>AA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BB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CC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DD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EE</w:t>
      </w:r>
      <w:r>
        <w:t>′</w:t>
      </w:r>
      <w:r>
        <w:t>u→=AA^(')→=BB^(')→=CC^(')→=DD^(')→=EE^(')→</w:t>
      </w:r>
      <w:r>
        <w:br/>
      </w:r>
      <w:r>
        <w:t xml:space="preserve">Khi đó tồn tại phép biến hình biến điểm A thành điểm A’ sao cho </w:t>
      </w:r>
      <w:r>
        <w:t>−</w:t>
      </w:r>
      <w:r>
        <w:t>−</w:t>
      </w:r>
      <w:r>
        <w:t>→</w:t>
      </w:r>
      <w:r>
        <w:t>AA</w:t>
      </w:r>
      <w:r>
        <w:t>′</w:t>
      </w:r>
      <w:r>
        <w:t>=</w:t>
      </w:r>
      <w:r>
        <w:t>→</w:t>
      </w:r>
      <w:r>
        <w:t>u</w:t>
      </w:r>
      <w:r>
        <w:t>AA^(')→=u→</w:t>
      </w:r>
      <w:r>
        <w:br/>
      </w:r>
      <w:r>
        <w:t xml:space="preserve">Tương tự như vậy, ta thấy phép biến hình đó cũng biến các điểm B, C, D, E thành các điểm B’, C’, D’, E’ sao cho </w:t>
      </w:r>
      <w:r>
        <w:t>−</w:t>
      </w:r>
      <w:r>
        <w:t>−</w:t>
      </w:r>
      <w:r>
        <w:t>→</w:t>
      </w:r>
      <w:r>
        <w:t>BB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CC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DD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EE</w:t>
      </w:r>
      <w:r>
        <w:t>′</w:t>
      </w:r>
      <w:r>
        <w:t>=</w:t>
      </w:r>
      <w:r>
        <w:t>→</w:t>
      </w:r>
      <w:r>
        <w:t>u</w:t>
      </w:r>
      <w:r>
        <w:t>BB^(')→=CC^(')→=DD^(')→=EE^(')→=u→</w:t>
      </w:r>
      <w:r>
        <w:br/>
      </w:r>
      <w:r>
        <w:t>Vậy có phép biến hình biến các điểm A, B, C, D, E thành các điểm A’, B’, C’, D’, E’</w:t>
      </w:r>
      <w:r>
        <w:br/>
      </w:r>
      <w:r>
        <w:rPr>
          <w:b/>
        </w:rPr>
        <w:t>Thực hành 1 trang 11 Chuyên đề Toán 11</w:t>
      </w:r>
      <w:r>
        <w:t xml:space="preserve">: </w:t>
      </w:r>
      <w:r>
        <w:t>Chứng minh phép đồng nhất là một phép tịnh tiến.</w:t>
      </w:r>
      <w:r>
        <w:br/>
      </w:r>
      <w:r>
        <w:rPr>
          <w:b/>
        </w:rPr>
        <w:t>Lời giải:</w:t>
      </w:r>
      <w:r>
        <w:br/>
      </w:r>
      <w:r>
        <w:t>Giả sử A’ là ảnh của A qua phép đồng nhất f. Tức là, A’ = f(A).</w:t>
      </w:r>
      <w:r>
        <w:br/>
      </w:r>
      <w:r>
        <w:t>Suy ra A’ ≡ A hay AA’ = 0.</w:t>
      </w:r>
      <w:r>
        <w:br/>
      </w:r>
      <w:r>
        <w:t xml:space="preserve">Khi đó </w:t>
      </w:r>
      <w:r>
        <w:t>−</w:t>
      </w:r>
      <w:r>
        <w:t>−</w:t>
      </w:r>
      <w:r>
        <w:t>→</w:t>
      </w:r>
      <w:r>
        <w:t>AA</w:t>
      </w:r>
      <w:r>
        <w:t>′</w:t>
      </w:r>
      <w:r>
        <w:t>=</w:t>
      </w:r>
      <w:r>
        <w:t>→</w:t>
      </w:r>
      <w:r>
        <w:t>0</w:t>
      </w:r>
      <w:r>
        <w:t>AA^(')→=0→</w:t>
      </w:r>
      <w:r>
        <w:t>.</w:t>
      </w:r>
      <w:r>
        <w:br/>
      </w:r>
      <w:r>
        <w:t>Tương tự như vậy, với mỗi điểm M bất kì, ta lấy điểm M’ là ảnh của điểm M qua phép đồng nhất f.</w:t>
      </w:r>
      <w:r>
        <w:br/>
      </w:r>
      <w:r>
        <w:t xml:space="preserve">Khi đó ta cũng có </w:t>
      </w:r>
      <w:r>
        <w:t>−</w:t>
      </w:r>
      <w:r>
        <w:t>−−</w:t>
      </w:r>
      <w:r>
        <w:t>→</w:t>
      </w:r>
      <w:r>
        <w:t>MM</w:t>
      </w:r>
      <w:r>
        <w:t>′</w:t>
      </w:r>
      <w:r>
        <w:t>=</w:t>
      </w:r>
      <w:r>
        <w:t>→</w:t>
      </w:r>
      <w:r>
        <w:t>0</w:t>
      </w:r>
      <w:r>
        <w:t>MM^(')→=0→</w:t>
      </w:r>
      <w:r>
        <w:t>.</w:t>
      </w:r>
      <w:r>
        <w:br/>
      </w:r>
      <w:r>
        <w:t xml:space="preserve">Vậy phép đồng nhất là một phép tịnh tiến theo </w:t>
      </w:r>
      <w:r>
        <w:t>→</w:t>
      </w:r>
      <w:r>
        <w:t>0</w:t>
      </w:r>
      <w:r>
        <w:t>0→</w:t>
      </w:r>
      <w:r>
        <w:br/>
      </w:r>
      <w:r>
        <w:rPr>
          <w:b/>
        </w:rPr>
        <w:t>Vận dụng 1 trang 11 Chuyên đề Toán 11</w:t>
      </w:r>
      <w:r>
        <w:t xml:space="preserve">: </w:t>
      </w:r>
      <w:r>
        <w:t xml:space="preserve">Tìm độ dài vectơ tịnh tiến của phép tịnh tiến theo vectơ </w:t>
      </w:r>
      <w:r>
        <w:t>→</w:t>
      </w:r>
      <w:r>
        <w:t>v</w:t>
      </w:r>
      <w:r>
        <w:t>v→</w:t>
      </w:r>
      <w:r>
        <w:t xml:space="preserve"> biến các điểm A, B, C, D, E thành A’, B’, C’, D’, E’ trong </w:t>
      </w:r>
      <w:r>
        <w:rPr>
          <w:b/>
        </w:rPr>
        <w:t xml:space="preserve">Hoạt động khám phá 1 </w:t>
      </w:r>
      <w:r>
        <w:t>(biết cạnh mỗi ô vuông là 1 đơn vị).</w:t>
      </w:r>
      <w:r>
        <w:br/>
      </w:r>
      <w:r>
        <w:rPr>
          <w:b/>
        </w:rPr>
        <w:t>Lời giải:</w:t>
      </w:r>
      <w:r>
        <w:br/>
      </w:r>
      <w:r>
        <w:t xml:space="preserve">Từ </w:t>
      </w:r>
      <w:r>
        <w:rPr>
          <w:b/>
        </w:rPr>
        <w:t>Hoạt động khám phá 1</w:t>
      </w:r>
      <w:r>
        <w:t xml:space="preserve">, ta có </w:t>
      </w:r>
      <w:r>
        <w:t>→</w:t>
      </w:r>
      <w:r>
        <w:t>u</w:t>
      </w:r>
      <w:r>
        <w:t>=</w:t>
      </w:r>
      <w:r>
        <w:t>−</w:t>
      </w:r>
      <w:r>
        <w:t>−</w:t>
      </w:r>
      <w:r>
        <w:t>→</w:t>
      </w:r>
      <w:r>
        <w:t>AA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BB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CC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DD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EE</w:t>
      </w:r>
      <w:r>
        <w:t>′</w:t>
      </w:r>
      <w:r>
        <w:t>u→=AA^(')→=BB^(')→=CC^(')→=DD^(')→=EE^(')→</w:t>
      </w:r>
      <w:r>
        <w:t>.</w:t>
      </w:r>
      <w:r>
        <w:br/>
      </w:r>
      <w:r>
        <w:t xml:space="preserve">Ta đặt </w:t>
      </w:r>
      <w:r>
        <w:t>→</w:t>
      </w:r>
      <w:r>
        <w:t>v</w:t>
      </w:r>
      <w:r>
        <w:t>=</w:t>
      </w:r>
      <w:r>
        <w:t>→</w:t>
      </w:r>
      <w:r>
        <w:t>u</w:t>
      </w:r>
      <w:r>
        <w:t>v→=u→</w:t>
      </w:r>
      <w:r>
        <w:t>.</w:t>
      </w:r>
      <w:r>
        <w:br/>
      </w:r>
      <w:r>
        <w:t xml:space="preserve">Khi đó phép tịnh tiến theo </w:t>
      </w:r>
      <w:r>
        <w:t>→</w:t>
      </w:r>
      <w:r>
        <w:t>v</w:t>
      </w:r>
      <w:r>
        <w:t>=</w:t>
      </w:r>
      <w:r>
        <w:t>→</w:t>
      </w:r>
      <w:r>
        <w:t>u</w:t>
      </w:r>
      <w:r>
        <w:t>v→=u→</w:t>
      </w:r>
      <w:r>
        <w:t xml:space="preserve"> biến các điểm A, B, C, D, E thành điểm A’, B’, C’, D’, E’.</w:t>
      </w:r>
      <w:r>
        <w:br/>
      </w:r>
      <w:r>
        <w:t>Dựng ∆AA’M vuông tại M (như hình vẽ).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6765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22365169d5b44fcaede05f548bdda5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765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 có AM = 1 (đơn vị), A’M = 10 (đơn vị) (do cạnh mỗi ô vuông là 1 đơn vị).</w:t>
      </w:r>
      <w:r>
        <w:br/>
      </w:r>
      <w:r>
        <w:t xml:space="preserve">Suy ra </w:t>
      </w:r>
      <w:r>
        <w:t>AA</w:t>
      </w:r>
      <w:r>
        <w:t>′</w:t>
      </w:r>
      <w:r>
        <w:t>=</w:t>
      </w:r>
      <w:r>
        <w:t>√</w:t>
      </w:r>
      <w:r>
        <w:t>AM</w:t>
      </w:r>
      <w:r>
        <w:t>2</w:t>
      </w:r>
      <w:r>
        <w:t>+</w:t>
      </w:r>
      <w:r>
        <w:t>A</w:t>
      </w:r>
      <w:r>
        <w:t>′</w:t>
      </w:r>
      <w:r>
        <w:t>M</w:t>
      </w:r>
      <w:r>
        <w:t>2</w:t>
      </w:r>
      <w:r>
        <w:t>=</w:t>
      </w:r>
      <w:r>
        <w:t>√</w:t>
      </w:r>
      <w:r>
        <w:t>1</w:t>
      </w:r>
      <w:r>
        <w:t>2</w:t>
      </w:r>
      <w:r>
        <w:t>+</w:t>
      </w:r>
      <w:r>
        <w:t>10</w:t>
      </w:r>
      <w:r>
        <w:t>2</w:t>
      </w:r>
      <w:r>
        <w:t>=</w:t>
      </w:r>
      <w:r>
        <w:t>√</w:t>
      </w:r>
      <w:r>
        <w:t>101</w:t>
      </w:r>
      <w:r>
        <w:t>AA^(')=√(AM^(2)+A^(')M^(2))=√(1^(2)+10^(2))=√(101)</w:t>
      </w:r>
      <w:r>
        <w:t>.</w:t>
      </w:r>
      <w:r>
        <w:br/>
      </w:r>
      <w:r>
        <w:t xml:space="preserve">Khi đó </w:t>
      </w:r>
      <w:r>
        <w:t>∣</w:t>
      </w:r>
      <w:r>
        <w:t>∣</w:t>
      </w:r>
      <w:r>
        <w:t>→</w:t>
      </w:r>
      <w:r>
        <w:t>v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AA</w:t>
      </w:r>
      <w:r>
        <w:t>′</w:t>
      </w:r>
      <w:r>
        <w:t>∣</w:t>
      </w:r>
      <w:r>
        <w:t>∣</w:t>
      </w:r>
      <w:r>
        <w:t>∣</w:t>
      </w:r>
      <w:r>
        <w:t>=</w:t>
      </w:r>
      <w:r>
        <w:t>AA</w:t>
      </w:r>
      <w:r>
        <w:t>′</w:t>
      </w:r>
      <w:r>
        <w:t>=</w:t>
      </w:r>
      <w:r>
        <w:t>√</w:t>
      </w:r>
      <w:r>
        <w:t>101</w:t>
      </w:r>
      <w:r>
        <w:t>v→=AA^(')→=AA^(')=√(101)</w:t>
      </w:r>
      <w:r>
        <w:br/>
      </w:r>
      <w:r>
        <w:t xml:space="preserve">Vậy độ dài vectơ tịnh tiến của phép tịnh tiến theo vectơ </w:t>
      </w:r>
      <w:r>
        <w:t>→</w:t>
      </w:r>
      <w:r>
        <w:t>v</w:t>
      </w:r>
      <w:r>
        <w:t>v→</w:t>
      </w:r>
      <w:r>
        <w:t xml:space="preserve"> là </w:t>
      </w:r>
      <w:r>
        <w:t>√</w:t>
      </w:r>
      <w:r>
        <w:t>101</w:t>
      </w:r>
      <w:r>
        <w:t>√(101)</w:t>
      </w:r>
      <w:r>
        <w:t>.</w:t>
      </w:r>
      <w:r>
        <w:br/>
      </w:r>
      <w:r>
        <w:rPr>
          <w:b/>
        </w:rPr>
        <w:t>2. Tính chất</w:t>
      </w:r>
      <w:r>
        <w:br/>
      </w:r>
      <w:r>
        <w:rPr>
          <w:b/>
        </w:rPr>
        <w:t>Khám phá 2 trang 12 Chuyên đề Toán 11</w:t>
      </w:r>
      <w:r>
        <w:t>:</w:t>
      </w:r>
      <w:r>
        <w:t xml:space="preserve"> Cho vectơ </w:t>
      </w:r>
      <w:r>
        <w:t>→</w:t>
      </w:r>
      <w:r>
        <w:t>u</w:t>
      </w:r>
      <w:r>
        <w:t>u→</w:t>
      </w:r>
      <w:r>
        <w:t xml:space="preserve"> và đường thẳng d. A và M là hai điểm bất kì trên d. Gọi A’ và M’ lần lượt là ảnh của A và M qua phép tịnh tiến </w:t>
      </w:r>
      <w:r>
        <w:t>T</w:t>
      </w:r>
      <w:r>
        <w:t>→</w:t>
      </w:r>
      <w:r>
        <w:t>u</w:t>
      </w:r>
      <w:r>
        <w:t>T_(u→)</w:t>
      </w:r>
      <w:r>
        <w:t>.</w:t>
      </w:r>
      <w:r>
        <w:br/>
      </w:r>
      <w:r>
        <w:t xml:space="preserve">a) Hai vectơ </w:t>
      </w:r>
      <w:r>
        <w:t>−</w:t>
      </w:r>
      <w:r>
        <w:t>−−</w:t>
      </w:r>
      <w:r>
        <w:t>→</w:t>
      </w:r>
      <w:r>
        <w:t>A</w:t>
      </w:r>
      <w:r>
        <w:t>′</w:t>
      </w:r>
      <w:r>
        <w:t>M</w:t>
      </w:r>
      <w:r>
        <w:t>′</w:t>
      </w:r>
      <w:r>
        <w:t>,</w:t>
      </w:r>
      <w:r>
        <w:t>−</w:t>
      </w:r>
      <w:r>
        <w:t>−</w:t>
      </w:r>
      <w:r>
        <w:t>→</w:t>
      </w:r>
      <w:r>
        <w:t>AM</w:t>
      </w:r>
      <w:r>
        <w:t>A^(')M^(')→,  AM→</w:t>
      </w:r>
      <w:r>
        <w:t xml:space="preserve"> có bằng nhau không?</w:t>
      </w:r>
      <w:r>
        <w:br/>
      </w:r>
      <w:r>
        <w:t>b) Khi điểm M thay đổi trên d thì điểm M’ thay đổi như thế nào? Giải thích.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8764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fb6241965424081aa6bfb0250452a7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764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 xml:space="preserve">a) Ta có </w:t>
      </w:r>
      <w:r>
        <w:t>T</w:t>
      </w:r>
      <w:r>
        <w:t>→</w:t>
      </w:r>
      <w:r>
        <w:t>u</w:t>
      </w:r>
      <w:r>
        <w:t>(</w:t>
      </w:r>
      <w:r>
        <w:t>A</w:t>
      </w:r>
      <w:r>
        <w:t>)</w:t>
      </w:r>
      <w:r>
        <w:t>=</w:t>
      </w:r>
      <w:r>
        <w:t>A</w:t>
      </w:r>
      <w:r>
        <w:t>′</w:t>
      </w:r>
      <w:r>
        <w:t>T_(u→)A=A^(')</w:t>
      </w:r>
      <w:r>
        <w:t xml:space="preserve">, suy ra </w:t>
      </w:r>
      <w:r>
        <w:t>−</w:t>
      </w:r>
      <w:r>
        <w:t>−</w:t>
      </w:r>
      <w:r>
        <w:t>→</w:t>
      </w:r>
      <w:r>
        <w:t>AA</w:t>
      </w:r>
      <w:r>
        <w:t>′</w:t>
      </w:r>
      <w:r>
        <w:t>=</w:t>
      </w:r>
      <w:r>
        <w:t>→</w:t>
      </w:r>
      <w:r>
        <w:t>u</w:t>
      </w:r>
      <w:r>
        <w:t>AA^(')→=u→</w:t>
      </w:r>
      <w:r>
        <w:t>.</w:t>
      </w:r>
      <w:r>
        <w:br/>
      </w:r>
      <w:r>
        <w:t xml:space="preserve">             </w:t>
      </w:r>
      <w:r>
        <w:t>T</w:t>
      </w:r>
      <w:r>
        <w:t>→</w:t>
      </w:r>
      <w:r>
        <w:t>u</w:t>
      </w:r>
      <w:r>
        <w:t>(</w:t>
      </w:r>
      <w:r>
        <w:t>M</w:t>
      </w:r>
      <w:r>
        <w:t>)</w:t>
      </w:r>
      <w:r>
        <w:t>=</w:t>
      </w:r>
      <w:r>
        <w:t>M</w:t>
      </w:r>
      <w:r>
        <w:t>′</w:t>
      </w:r>
      <w:r>
        <w:t>T_(u→)M=M^(')</w:t>
      </w:r>
      <w:r>
        <w:t xml:space="preserve">, suy ra </w:t>
      </w:r>
      <w:r>
        <w:t>−</w:t>
      </w:r>
      <w:r>
        <w:t>−−</w:t>
      </w:r>
      <w:r>
        <w:t>→</w:t>
      </w:r>
      <w:r>
        <w:t>MM</w:t>
      </w:r>
      <w:r>
        <w:t>′</w:t>
      </w:r>
      <w:r>
        <w:t>=</w:t>
      </w:r>
      <w:r>
        <w:t>→</w:t>
      </w:r>
      <w:r>
        <w:t>u</w:t>
      </w:r>
      <w:r>
        <w:t>MM^(')→=u→</w:t>
      </w:r>
      <w:r>
        <w:t>.</w:t>
      </w:r>
      <w:r>
        <w:br/>
      </w:r>
      <w:r>
        <w:t xml:space="preserve">Khi đó </w:t>
      </w:r>
      <w:r>
        <w:t>−</w:t>
      </w:r>
      <w:r>
        <w:t>−</w:t>
      </w:r>
      <w:r>
        <w:t>→</w:t>
      </w:r>
      <w:r>
        <w:t>AA</w:t>
      </w:r>
      <w:r>
        <w:t>′</w:t>
      </w:r>
      <w:r>
        <w:t>=</w:t>
      </w:r>
      <w:r>
        <w:t>−</w:t>
      </w:r>
      <w:r>
        <w:t>−−</w:t>
      </w:r>
      <w:r>
        <w:t>→</w:t>
      </w:r>
      <w:r>
        <w:t>MM</w:t>
      </w:r>
      <w:r>
        <w:t>′</w:t>
      </w:r>
      <w:r>
        <w:t>(</w:t>
      </w:r>
      <w:r>
        <w:t>=</w:t>
      </w:r>
      <w:r>
        <w:t>→</w:t>
      </w:r>
      <w:r>
        <w:t>u</w:t>
      </w:r>
      <w:r>
        <w:t>)</w:t>
      </w:r>
      <w:r>
        <w:t>AA^(')→=MM^(')→   =u→</w:t>
      </w:r>
      <w:r>
        <w:t>.</w:t>
      </w:r>
      <w:r>
        <w:br/>
      </w:r>
      <w:r>
        <w:t>Suy ra AA’ = MM’ và AA’ // MM’.</w:t>
      </w:r>
      <w:r>
        <w:br/>
      </w:r>
      <w:r>
        <w:t>Vì vậy tứ giác AMM’A’ là hình bình hành.</w:t>
      </w:r>
      <w:r>
        <w:br/>
      </w:r>
      <w:r>
        <w:t xml:space="preserve">Vậy </w:t>
      </w:r>
      <w:r>
        <w:t>−</w:t>
      </w:r>
      <w:r>
        <w:t>−−</w:t>
      </w:r>
      <w:r>
        <w:t>→</w:t>
      </w:r>
      <w:r>
        <w:t>A</w:t>
      </w:r>
      <w:r>
        <w:t>′</w:t>
      </w:r>
      <w:r>
        <w:t>M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AM</w:t>
      </w:r>
      <w:r>
        <w:t>A^(')M^(')→=AM→</w:t>
      </w:r>
      <w:r>
        <w:t>.</w:t>
      </w:r>
      <w:r>
        <w:br/>
      </w:r>
      <w:r>
        <w:t xml:space="preserve">b) Gọi d’ là giá của </w:t>
      </w:r>
      <w:r>
        <w:t>−</w:t>
      </w:r>
      <w:r>
        <w:t>−−</w:t>
      </w:r>
      <w:r>
        <w:t>→</w:t>
      </w:r>
      <w:r>
        <w:t>A</w:t>
      </w:r>
      <w:r>
        <w:t>′</w:t>
      </w:r>
      <w:r>
        <w:t>M</w:t>
      </w:r>
      <w:r>
        <w:t>′</w:t>
      </w:r>
      <w:r>
        <w:t>A^(')M^(')→</w:t>
      </w:r>
      <w:r>
        <w:t>.</w:t>
      </w:r>
      <w:r>
        <w:br/>
      </w:r>
      <w:r>
        <w:t>Vì A’M’ // AM (do tứ giác AMM’A’ là hình bình hành).</w:t>
      </w:r>
      <w:r>
        <w:br/>
      </w:r>
      <w:r>
        <w:t>Nên d’ // d.</w:t>
      </w:r>
      <w:r>
        <w:br/>
      </w:r>
      <w:r>
        <w:t xml:space="preserve">Vậy khi điểm M thay đổi trên d thì điểm M’ thay đổi trên d’ thỏa mãn </w:t>
      </w:r>
      <w:r>
        <w:t>−</w:t>
      </w:r>
      <w:r>
        <w:t>−−</w:t>
      </w:r>
      <w:r>
        <w:t>→</w:t>
      </w:r>
      <w:r>
        <w:t>MM</w:t>
      </w:r>
      <w:r>
        <w:t>′</w:t>
      </w:r>
      <w:r>
        <w:t>=</w:t>
      </w:r>
      <w:r>
        <w:t>→</w:t>
      </w:r>
      <w:r>
        <w:t>u</w:t>
      </w:r>
      <w:r>
        <w:t>MM^(')→=u→</w:t>
      </w:r>
      <w:r>
        <w:t>.</w:t>
      </w:r>
      <w:r>
        <w:br/>
      </w:r>
      <w:r>
        <w:rPr>
          <w:b/>
        </w:rPr>
        <w:t>Thực hành 2 trang 13 Chuyên đề Toán 11</w:t>
      </w:r>
      <w:r>
        <w:t xml:space="preserve">: </w:t>
      </w:r>
      <w:r>
        <w:t xml:space="preserve">Trong mặt phẳng tọa độ Oxy, xét phép tịnh tiến </w:t>
      </w:r>
      <w:r>
        <w:t>T</w:t>
      </w:r>
      <w:r>
        <w:t>→</w:t>
      </w:r>
      <w:r>
        <w:t>v</w:t>
      </w:r>
      <w:r>
        <w:t>T_(v→)</w:t>
      </w:r>
      <w:r>
        <w:t xml:space="preserve"> với </w:t>
      </w:r>
      <w:r>
        <w:t>→</w:t>
      </w:r>
      <w:r>
        <w:t>v</w:t>
      </w:r>
      <w:r>
        <w:t>=</w:t>
      </w:r>
      <w:r>
        <w:t>(</w:t>
      </w:r>
      <w:r>
        <w:t>3</w:t>
      </w:r>
      <w:r>
        <w:t>;</w:t>
      </w:r>
      <w:r>
        <w:t>2</w:t>
      </w:r>
      <w:r>
        <w:t>)</w:t>
      </w:r>
      <w:r>
        <w:t>v→=3;2</w:t>
      </w:r>
      <w:r>
        <w:t>.</w:t>
      </w:r>
      <w:r>
        <w:br/>
      </w:r>
      <w:r>
        <w:t xml:space="preserve">a) Biết ảnh của điểm M qua </w:t>
      </w:r>
      <w:r>
        <w:t>T</w:t>
      </w:r>
      <w:r>
        <w:t>→</w:t>
      </w:r>
      <w:r>
        <w:t>v</w:t>
      </w:r>
      <w:r>
        <w:t>T_(v→)</w:t>
      </w:r>
      <w:r>
        <w:t xml:space="preserve"> là điểm M’(–8; 5). Tìm tọa độ điểm M.</w:t>
      </w:r>
      <w:r>
        <w:br/>
      </w:r>
      <w:r>
        <w:t>b) Tìm ảnh của đường tròn (C): (x – 2)</w:t>
      </w:r>
      <w:r>
        <w:rPr>
          <w:vertAlign w:val="superscript"/>
        </w:rPr>
        <w:t>2</w:t>
      </w:r>
      <w:r>
        <w:t xml:space="preserve"> + (y + 3)</w:t>
      </w:r>
      <w:r>
        <w:rPr>
          <w:vertAlign w:val="superscript"/>
        </w:rPr>
        <w:t>2</w:t>
      </w:r>
      <w:r>
        <w:t xml:space="preserve"> = 4 qua </w:t>
      </w:r>
      <w:r>
        <w:t>T</w:t>
      </w:r>
      <w:r>
        <w:t>→</w:t>
      </w:r>
      <w:r>
        <w:t>v</w:t>
      </w:r>
      <w:r>
        <w:t>T_(v→)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Đặt M(x; y). Suy ra </w:t>
      </w:r>
      <w:r>
        <w:t>−</w:t>
      </w:r>
      <w:r>
        <w:t>−−</w:t>
      </w:r>
      <w:r>
        <w:t>→</w:t>
      </w:r>
      <w:r>
        <w:t>MM</w:t>
      </w:r>
      <w:r>
        <w:t>′</w:t>
      </w:r>
      <w:r>
        <w:t>=</w:t>
      </w:r>
      <w:r>
        <w:t>(</w:t>
      </w:r>
      <w:r>
        <w:t>−</w:t>
      </w:r>
      <w:r>
        <w:t>8</w:t>
      </w:r>
      <w:r>
        <w:t>−</w:t>
      </w:r>
      <w:r>
        <w:t>x</w:t>
      </w:r>
      <w:r>
        <w:t>;</w:t>
      </w:r>
      <w:r>
        <w:t>5</w:t>
      </w:r>
      <w:r>
        <w:t>−</w:t>
      </w:r>
      <w:r>
        <w:t>y</w:t>
      </w:r>
      <w:r>
        <w:t>)</w:t>
      </w:r>
      <w:r>
        <w:t>MM^(')→=−8−x;5−y</w:t>
      </w:r>
      <w:r>
        <w:t>.</w:t>
      </w:r>
      <w:r>
        <w:br/>
      </w:r>
      <w:r>
        <w:t xml:space="preserve">Theo đề, ta có </w:t>
      </w:r>
      <w:r>
        <w:t>M</w:t>
      </w:r>
      <w:r>
        <w:t>′</w:t>
      </w:r>
      <w:r>
        <w:t>=</w:t>
      </w:r>
      <w:r>
        <w:t>T</w:t>
      </w:r>
      <w:r>
        <w:t>→</w:t>
      </w:r>
      <w:r>
        <w:t>v</w:t>
      </w:r>
      <w:r>
        <w:t>(</w:t>
      </w:r>
      <w:r>
        <w:t>M</w:t>
      </w:r>
      <w:r>
        <w:t>)</w:t>
      </w:r>
      <w:r>
        <w:t>M^(')=T_(v→)M</w:t>
      </w:r>
      <w:r>
        <w:t xml:space="preserve"> .</w:t>
      </w:r>
      <w:r>
        <w:br/>
      </w:r>
      <w:r>
        <w:t xml:space="preserve">Suy ra </w:t>
      </w:r>
      <w:r>
        <w:t>−</w:t>
      </w:r>
      <w:r>
        <w:t>−−</w:t>
      </w:r>
      <w:r>
        <w:t>→</w:t>
      </w:r>
      <w:r>
        <w:t>MM</w:t>
      </w:r>
      <w:r>
        <w:t>′</w:t>
      </w:r>
      <w:r>
        <w:t>=</w:t>
      </w:r>
      <w:r>
        <w:t>→</w:t>
      </w:r>
      <w:r>
        <w:t>v</w:t>
      </w:r>
      <w:r>
        <w:t>MM^(')→=v→</w:t>
      </w:r>
      <w:r>
        <w:t>.</w:t>
      </w:r>
      <w:r>
        <w:br/>
      </w:r>
      <w:r>
        <w:t xml:space="preserve">Khi đó </w:t>
      </w:r>
      <w:r>
        <w:t>{</w:t>
      </w:r>
      <w:r>
        <w:t>−</w:t>
      </w:r>
      <w:r>
        <w:t>8</w:t>
      </w:r>
      <w:r>
        <w:t>−</w:t>
      </w:r>
      <w:r>
        <w:t>x</w:t>
      </w:r>
      <w:r>
        <w:t>=</w:t>
      </w:r>
      <w:r>
        <w:t>3</w:t>
      </w:r>
      <w:r>
        <w:t>5</w:t>
      </w:r>
      <w:r>
        <w:t>−</w:t>
      </w:r>
      <w:r>
        <w:t>y</w:t>
      </w:r>
      <w:r>
        <w:t>=</w:t>
      </w:r>
      <w:r>
        <w:t>2</w:t>
      </w:r>
      <w:r>
        <w:t>−8−x=35−y=2</w:t>
      </w:r>
      <w:r>
        <w:br/>
      </w:r>
      <w:r>
        <w:t xml:space="preserve">Vì vậy </w:t>
      </w:r>
      <w:r>
        <w:t>{</w:t>
      </w:r>
      <w:r>
        <w:t>x</w:t>
      </w:r>
      <w:r>
        <w:t>=</w:t>
      </w:r>
      <w:r>
        <w:t>−</w:t>
      </w:r>
      <w:r>
        <w:t>11</w:t>
      </w:r>
      <w:r>
        <w:t>y</w:t>
      </w:r>
      <w:r>
        <w:t>=</w:t>
      </w:r>
      <w:r>
        <w:t>3</w:t>
      </w:r>
      <w:r>
        <w:t>x=−11y=3</w:t>
      </w:r>
      <w:r>
        <w:br/>
      </w:r>
      <w:r>
        <w:t>Vậy tọa độ M(–11; 3) thỏa mãn yêu cầu bài toán.</w:t>
      </w:r>
      <w:r>
        <w:br/>
      </w:r>
      <w:r>
        <w:t>b) Đường tròn (C) có tâm I(2; –3), bán kính R = 4.</w:t>
      </w:r>
      <w:r>
        <w:br/>
      </w:r>
      <w:r>
        <w:t xml:space="preserve">Gọi (C’), I’(x’; y’) lần lượt là ảnh của (C) và I qua </w:t>
      </w:r>
      <w:r>
        <w:t>T</w:t>
      </w:r>
      <w:r>
        <w:t>→</w:t>
      </w:r>
      <w:r>
        <w:t>v</w:t>
      </w:r>
      <w:r>
        <w:t>T_(v→)</w:t>
      </w:r>
      <w:r>
        <w:t>.</w:t>
      </w:r>
      <w:r>
        <w:br/>
      </w:r>
      <w:r>
        <w:t xml:space="preserve">Khi đó đường tròn (C’) có bán kính R’ = R = 2 và </w:t>
      </w:r>
      <w:r>
        <w:t>→</w:t>
      </w:r>
      <w:r>
        <w:t>II</w:t>
      </w:r>
      <w:r>
        <w:t>′</w:t>
      </w:r>
      <w:r>
        <w:t>=</w:t>
      </w:r>
      <w:r>
        <w:t>(</w:t>
      </w:r>
      <w:r>
        <w:t>x</w:t>
      </w:r>
      <w:r>
        <w:t>′</w:t>
      </w:r>
      <w:r>
        <w:t>−</w:t>
      </w:r>
      <w:r>
        <w:t>2</w:t>
      </w:r>
      <w:r>
        <w:t>;</w:t>
      </w:r>
      <w:r>
        <w:t>y</w:t>
      </w:r>
      <w:r>
        <w:t>′</w:t>
      </w:r>
      <w:r>
        <w:t>+</w:t>
      </w:r>
      <w:r>
        <w:t>3</w:t>
      </w:r>
      <w:r>
        <w:t>)</w:t>
      </w:r>
      <w:r>
        <w:t>II^(')→=x^(')−2;y^(')+3</w:t>
      </w:r>
      <w:r>
        <w:br/>
      </w:r>
      <w:r>
        <w:t xml:space="preserve">Ta có </w:t>
      </w:r>
      <w:r>
        <w:t>→</w:t>
      </w:r>
      <w:r>
        <w:t>II</w:t>
      </w:r>
      <w:r>
        <w:t>′</w:t>
      </w:r>
      <w:r>
        <w:t>=</w:t>
      </w:r>
      <w:r>
        <w:t>→</w:t>
      </w:r>
      <w:r>
        <w:t>v</w:t>
      </w:r>
      <w:r>
        <w:t>II^(')→=v→</w:t>
      </w:r>
      <w:r>
        <w:t xml:space="preserve"> (vì </w:t>
      </w:r>
      <w:r>
        <w:t>I</w:t>
      </w:r>
      <w:r>
        <w:t>′</w:t>
      </w:r>
      <w:r>
        <w:t>=</w:t>
      </w:r>
      <w:r>
        <w:t>T</w:t>
      </w:r>
      <w:r>
        <w:t>→</w:t>
      </w:r>
      <w:r>
        <w:t>v</w:t>
      </w:r>
      <w:r>
        <w:t>(</w:t>
      </w:r>
      <w:r>
        <w:t>I</w:t>
      </w:r>
      <w:r>
        <w:t>)</w:t>
      </w:r>
      <w:r>
        <w:t>I^(')=T_(v→)I</w:t>
      </w:r>
      <w:r>
        <w:t>).</w:t>
      </w:r>
      <w:r>
        <w:br/>
      </w:r>
      <w:r>
        <w:t xml:space="preserve">Suy ra </w:t>
      </w:r>
      <w:r>
        <w:t>{</w:t>
      </w:r>
      <w:r>
        <w:t>x</w:t>
      </w:r>
      <w:r>
        <w:t>′</w:t>
      </w:r>
      <w:r>
        <w:t>−</w:t>
      </w:r>
      <w:r>
        <w:t>2</w:t>
      </w:r>
      <w:r>
        <w:t>=</w:t>
      </w:r>
      <w:r>
        <w:t>3</w:t>
      </w:r>
      <w:r>
        <w:t>y</w:t>
      </w:r>
      <w:r>
        <w:t>′</w:t>
      </w:r>
      <w:r>
        <w:t>+</w:t>
      </w:r>
      <w:r>
        <w:t>3</w:t>
      </w:r>
      <w:r>
        <w:t>=</w:t>
      </w:r>
      <w:r>
        <w:t>2</w:t>
      </w:r>
      <w:r>
        <w:t>x^(')−2=3y^(')+3=2</w:t>
      </w:r>
      <w:r>
        <w:br/>
      </w:r>
      <w:r>
        <w:t xml:space="preserve">Do đó </w:t>
      </w:r>
      <w:r>
        <w:t>{</w:t>
      </w:r>
      <w:r>
        <w:t>x</w:t>
      </w:r>
      <w:r>
        <w:t>′</w:t>
      </w:r>
      <w:r>
        <w:t>=</w:t>
      </w:r>
      <w:r>
        <w:t>5</w:t>
      </w:r>
      <w:r>
        <w:t>y</w:t>
      </w:r>
      <w:r>
        <w:t>′</w:t>
      </w:r>
      <w:r>
        <w:t>=</w:t>
      </w:r>
      <w:r>
        <w:t>−</w:t>
      </w:r>
      <w:r>
        <w:t>1</w:t>
      </w:r>
      <w:r>
        <w:t>x^(')=5y^(')=−1</w:t>
      </w:r>
      <w:r>
        <w:br/>
      </w:r>
      <w:r>
        <w:t>Suy ra tọa độ tâm đường tròn (C’) là I’(5; –1).</w:t>
      </w:r>
      <w:r>
        <w:br/>
      </w:r>
      <w:r>
        <w:t>Vậy ảnh của đường tròn (C) là đường tròn (C’) có phương trình là: (x – 5)</w:t>
      </w:r>
      <w:r>
        <w:rPr>
          <w:vertAlign w:val="superscript"/>
        </w:rPr>
        <w:t>2</w:t>
      </w:r>
      <w:r>
        <w:t xml:space="preserve"> + (y + 1)</w:t>
      </w:r>
      <w:r>
        <w:rPr>
          <w:vertAlign w:val="superscript"/>
        </w:rPr>
        <w:t>2</w:t>
      </w:r>
      <w:r>
        <w:t xml:space="preserve"> = 4.</w:t>
      </w:r>
      <w:r>
        <w:br/>
      </w:r>
      <w:r>
        <w:rPr>
          <w:b/>
        </w:rPr>
        <w:t>Vận dụng 2 trang 13 Chuyên đề Toán 11</w:t>
      </w:r>
      <w:r>
        <w:t xml:space="preserve">: </w:t>
      </w:r>
      <w:r>
        <w:t>Trong Hình 8, người thợ sửa xe đã dùng kích nâng thủy lực để đưa ô tô từ mặt đất đến vị trí cần thiết thông qua phép biến hình nào?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68592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4fe72723fcc4f31a73ce0121218d0c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859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Ta thấy ô tô được nâng từ vị trí A đến vị trí B.</w:t>
      </w:r>
      <w:r>
        <w:br/>
      </w:r>
      <w:r>
        <w:t xml:space="preserve">Khi đó chiếc xe ô tô được tịnh tiến theo vectơ </w:t>
      </w:r>
      <w:r>
        <w:t>→</w:t>
      </w:r>
      <w:r>
        <w:t>v</w:t>
      </w:r>
      <w:r>
        <w:t>=</w:t>
      </w:r>
      <w:r>
        <w:t>−</w:t>
      </w:r>
      <w:r>
        <w:t>−</w:t>
      </w:r>
      <w:r>
        <w:t>→</w:t>
      </w:r>
      <w:r>
        <w:t>AB</w:t>
      </w:r>
      <w:r>
        <w:t>v→=AB→</w:t>
      </w:r>
      <w:r>
        <w:t xml:space="preserve"> từ mặt đất lên vị trí cần thiết.</w:t>
      </w:r>
      <w:r>
        <w:br/>
      </w:r>
      <w:r>
        <w:t xml:space="preserve">Vậy người thợ sửa xe đã dùng kích nâng thủy lực để đưa ô tô từ mặt đất đến vị trí cần thiết thông qua phép tịnh tiến theo </w:t>
      </w:r>
      <w:r>
        <w:t>→</w:t>
      </w:r>
      <w:r>
        <w:t>v</w:t>
      </w:r>
      <w:r>
        <w:t>=</w:t>
      </w:r>
      <w:r>
        <w:t>−</w:t>
      </w:r>
      <w:r>
        <w:t>−</w:t>
      </w:r>
      <w:r>
        <w:t>→</w:t>
      </w:r>
      <w:r>
        <w:t>AB</w:t>
      </w:r>
      <w:r>
        <w:t>v→=AB→</w:t>
      </w:r>
      <w:r>
        <w:t>.</w:t>
      </w:r>
      <w:r>
        <w:br/>
      </w:r>
      <w:r>
        <w:rPr>
          <w:b/>
        </w:rPr>
        <w:t>Bài tập</w:t>
      </w:r>
      <w:r>
        <w:br/>
      </w:r>
      <w:r>
        <w:rPr>
          <w:b/>
        </w:rPr>
        <w:t>Bài 1 trang 14 Chuyên đề Toán 11</w:t>
      </w:r>
      <w:r>
        <w:t>:</w:t>
      </w:r>
      <w:r>
        <w:t xml:space="preserve"> Cho phép tịnh tiến </w:t>
      </w:r>
      <w:r>
        <w:t>T</w:t>
      </w:r>
      <w:r>
        <w:t>→</w:t>
      </w:r>
      <w:r>
        <w:t>u</w:t>
      </w:r>
      <w:r>
        <w:t>T_(u→)</w:t>
      </w:r>
      <w:r>
        <w:t xml:space="preserve"> và phép tịnh tiến </w:t>
      </w:r>
      <w:r>
        <w:t>T</w:t>
      </w:r>
      <w:r>
        <w:t>→</w:t>
      </w:r>
      <w:r>
        <w:t>v</w:t>
      </w:r>
      <w:r>
        <w:t>T_(v→)</w:t>
      </w:r>
      <w:r>
        <w:t xml:space="preserve">. Với điểm M bất kì, </w:t>
      </w:r>
      <w:r>
        <w:t>T</w:t>
      </w:r>
      <w:r>
        <w:t>→</w:t>
      </w:r>
      <w:r>
        <w:t>u</w:t>
      </w:r>
      <w:r>
        <w:t>T_(u→)</w:t>
      </w:r>
      <w:r>
        <w:t xml:space="preserve"> biến M thành M’, </w:t>
      </w:r>
      <w:r>
        <w:t>T</w:t>
      </w:r>
      <w:r>
        <w:t>→</w:t>
      </w:r>
      <w:r>
        <w:t>v</w:t>
      </w:r>
      <w:r>
        <w:t>T_(v→)</w:t>
      </w:r>
      <w:r>
        <w:t xml:space="preserve"> biến M’ thành M’’. Hỏi có phép tịnh tiến nào biến điểm M thành M’’ không?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6573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d9e5ef9db124b1fabdb1c477d89811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57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Theo đề, ta có </w:t>
      </w:r>
      <w:r>
        <w:t>T</w:t>
      </w:r>
      <w:r>
        <w:t>→</w:t>
      </w:r>
      <w:r>
        <w:t>u</w:t>
      </w:r>
      <w:r>
        <w:t>(</w:t>
      </w:r>
      <w:r>
        <w:t>M</w:t>
      </w:r>
      <w:r>
        <w:t>)</w:t>
      </w:r>
      <w:r>
        <w:t>=</w:t>
      </w:r>
      <w:r>
        <w:t>M</w:t>
      </w:r>
      <w:r>
        <w:t>′</w:t>
      </w:r>
      <w:r>
        <w:t>T_(u→)M=M^(')</w:t>
      </w:r>
      <w:r>
        <w:t xml:space="preserve">, suy ra </w:t>
      </w:r>
      <w:r>
        <w:t>−</w:t>
      </w:r>
      <w:r>
        <w:t>−−</w:t>
      </w:r>
      <w:r>
        <w:t>→</w:t>
      </w:r>
      <w:r>
        <w:t>MM</w:t>
      </w:r>
      <w:r>
        <w:t>′</w:t>
      </w:r>
      <w:r>
        <w:t>=</w:t>
      </w:r>
      <w:r>
        <w:t>→</w:t>
      </w:r>
      <w:r>
        <w:t>u</w:t>
      </w:r>
      <w:r>
        <w:t>MM^(')→=u→</w:t>
      </w:r>
      <w:r>
        <w:t>.</w:t>
      </w:r>
      <w:r>
        <w:br/>
      </w:r>
      <w:r>
        <w:t xml:space="preserve">Ta lại có </w:t>
      </w:r>
      <w:r>
        <w:t>T</w:t>
      </w:r>
      <w:r>
        <w:t>→</w:t>
      </w:r>
      <w:r>
        <w:t>v</w:t>
      </w:r>
      <w:r>
        <w:t>(</w:t>
      </w:r>
      <w:r>
        <w:t>M</w:t>
      </w:r>
      <w:r>
        <w:t>′</w:t>
      </w:r>
      <w:r>
        <w:t>)</w:t>
      </w:r>
      <w:r>
        <w:t>=</w:t>
      </w:r>
      <w:r>
        <w:t>M</w:t>
      </w:r>
      <w:r>
        <w:t>'</w:t>
      </w:r>
      <w:r>
        <w:t>'</w:t>
      </w:r>
      <w:r>
        <w:t>T_(v→)M^(')=M^('')</w:t>
      </w:r>
      <w:r>
        <w:t xml:space="preserve">, suy ra </w:t>
      </w:r>
      <w:r>
        <w:t>−</w:t>
      </w:r>
      <w:r>
        <w:t>−−−</w:t>
      </w:r>
      <w:r>
        <w:t>→</w:t>
      </w:r>
      <w:r>
        <w:t>M</w:t>
      </w:r>
      <w:r>
        <w:t>′</w:t>
      </w:r>
      <w:r>
        <w:t>M</w:t>
      </w:r>
      <w:r>
        <w:t>'</w:t>
      </w:r>
      <w:r>
        <w:t>'</w:t>
      </w:r>
      <w:r>
        <w:t>=</w:t>
      </w:r>
      <w:r>
        <w:t>→</w:t>
      </w:r>
      <w:r>
        <w:t>v</w:t>
      </w:r>
      <w:r>
        <w:t>M^(')M^('')→=v→</w:t>
      </w:r>
      <w:r>
        <w:t>.</w:t>
      </w:r>
      <w:r>
        <w:br/>
      </w:r>
      <w:r>
        <w:t xml:space="preserve">Ta có </w:t>
      </w:r>
      <w:r>
        <w:t>−</w:t>
      </w:r>
      <w:r>
        <w:t>−−−</w:t>
      </w:r>
      <w:r>
        <w:t>→</w:t>
      </w:r>
      <w:r>
        <w:t>M</w:t>
      </w:r>
      <w:r>
        <w:t>M</w:t>
      </w:r>
      <w:r>
        <w:t>'</w:t>
      </w:r>
      <w:r>
        <w:t>'</w:t>
      </w:r>
      <w:r>
        <w:t>=</w:t>
      </w:r>
      <w:r>
        <w:t>−</w:t>
      </w:r>
      <w:r>
        <w:t>−−</w:t>
      </w:r>
      <w:r>
        <w:t>→</w:t>
      </w:r>
      <w:r>
        <w:t>MM</w:t>
      </w:r>
      <w:r>
        <w:t>′</w:t>
      </w:r>
      <w:r>
        <w:t>+</w:t>
      </w:r>
      <w:r>
        <w:t>−</w:t>
      </w:r>
      <w:r>
        <w:t>−−−</w:t>
      </w:r>
      <w:r>
        <w:t>→</w:t>
      </w:r>
      <w:r>
        <w:t>M</w:t>
      </w:r>
      <w:r>
        <w:t>′</w:t>
      </w:r>
      <w:r>
        <w:t>M</w:t>
      </w:r>
      <w:r>
        <w:t>'</w:t>
      </w:r>
      <w:r>
        <w:t>'</w:t>
      </w:r>
      <w:r>
        <w:t>=</w:t>
      </w:r>
      <w:r>
        <w:t>→</w:t>
      </w:r>
      <w:r>
        <w:t>u</w:t>
      </w:r>
      <w:r>
        <w:t>+</w:t>
      </w:r>
      <w:r>
        <w:t>→</w:t>
      </w:r>
      <w:r>
        <w:t>v</w:t>
      </w:r>
      <w:r>
        <w:t>MM^('')→=MM^(')→+M^(')M^('')→=u→+v→</w:t>
      </w:r>
      <w:r>
        <w:t>.</w:t>
      </w:r>
      <w:r>
        <w:br/>
      </w:r>
      <w:r>
        <w:t xml:space="preserve">Do đó </w:t>
      </w:r>
      <w:r>
        <w:t>T</w:t>
      </w:r>
      <w:r>
        <w:t>→</w:t>
      </w:r>
      <w:r>
        <w:t>u</w:t>
      </w:r>
      <w:r>
        <w:t>+</w:t>
      </w:r>
      <w:r>
        <w:t>→</w:t>
      </w:r>
      <w:r>
        <w:t>v</w:t>
      </w:r>
      <w:r>
        <w:t>(</w:t>
      </w:r>
      <w:r>
        <w:t>M</w:t>
      </w:r>
      <w:r>
        <w:t>)</w:t>
      </w:r>
      <w:r>
        <w:t>=</w:t>
      </w:r>
      <w:r>
        <w:t>M</w:t>
      </w:r>
      <w:r>
        <w:t>'</w:t>
      </w:r>
      <w:r>
        <w:t>'</w:t>
      </w:r>
      <w:r>
        <w:t>T_(u→+v→)M=M^('')</w:t>
      </w:r>
      <w:r>
        <w:t>.</w:t>
      </w:r>
      <w:r>
        <w:br/>
      </w:r>
      <w:r>
        <w:t xml:space="preserve">Vậy có phép tịnh tiến theo </w:t>
      </w:r>
      <w:r>
        <w:t>→</w:t>
      </w:r>
      <w:r>
        <w:t>u</w:t>
      </w:r>
      <w:r>
        <w:t>+</w:t>
      </w:r>
      <w:r>
        <w:t>→</w:t>
      </w:r>
      <w:r>
        <w:t>v</w:t>
      </w:r>
      <w:r>
        <w:t>u→+v→</w:t>
      </w:r>
      <w:r>
        <w:t xml:space="preserve"> biến điểm M thành điểm M’’.</w:t>
      </w:r>
      <w:r>
        <w:br/>
      </w:r>
      <w:r>
        <w:rPr>
          <w:b/>
        </w:rPr>
        <w:t>Bài 2 trang 14 Chuyên đề Toán 11</w:t>
      </w:r>
      <w:r>
        <w:t xml:space="preserve">: Cho đường tròn (O) và hai điểm A, B. Khi điểm M thay đổi trên đường tròn (O) thì điểm M’ thay đổi trên đường nào để </w:t>
      </w:r>
      <w:r>
        <w:t>−</w:t>
      </w:r>
      <w:r>
        <w:t>−−</w:t>
      </w:r>
      <w:r>
        <w:t>→</w:t>
      </w:r>
      <w:r>
        <w:t>MM</w:t>
      </w:r>
      <w:r>
        <w:t>′</w:t>
      </w:r>
      <w:r>
        <w:t>+</w:t>
      </w:r>
      <w:r>
        <w:t>−</w:t>
      </w:r>
      <w:r>
        <w:t>−</w:t>
      </w:r>
      <w:r>
        <w:t>→</w:t>
      </w:r>
      <w:r>
        <w:t>MA</w:t>
      </w:r>
      <w:r>
        <w:t>=</w:t>
      </w:r>
      <w:r>
        <w:t>−</w:t>
      </w:r>
      <w:r>
        <w:t>−</w:t>
      </w:r>
      <w:r>
        <w:t>→</w:t>
      </w:r>
      <w:r>
        <w:t>MB</w:t>
      </w:r>
      <w:r>
        <w:t>MM^(')→+MA→=MB→</w:t>
      </w:r>
      <w:r>
        <w:t xml:space="preserve"> ?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3357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2e51a92465b48ed9bbeee080a423a87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335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Do A, B cố định nên </w:t>
      </w:r>
      <w:r>
        <w:t>−</w:t>
      </w:r>
      <w:r>
        <w:t>−</w:t>
      </w:r>
      <w:r>
        <w:t>→</w:t>
      </w:r>
      <w:r>
        <w:t>AB</w:t>
      </w:r>
      <w:r>
        <w:t>AB→</w:t>
      </w:r>
      <w:r>
        <w:t xml:space="preserve"> là vectơ không đổi.</w:t>
      </w:r>
      <w:r>
        <w:br/>
      </w:r>
      <w:r>
        <w:t xml:space="preserve">Từ dữ kiện </w:t>
      </w:r>
      <w:r>
        <w:t>−</w:t>
      </w:r>
      <w:r>
        <w:t>−−</w:t>
      </w:r>
      <w:r>
        <w:t>→</w:t>
      </w:r>
      <w:r>
        <w:t>MM</w:t>
      </w:r>
      <w:r>
        <w:t>′</w:t>
      </w:r>
      <w:r>
        <w:t>+</w:t>
      </w:r>
      <w:r>
        <w:t>−</w:t>
      </w:r>
      <w:r>
        <w:t>−</w:t>
      </w:r>
      <w:r>
        <w:t>→</w:t>
      </w:r>
      <w:r>
        <w:t>MA</w:t>
      </w:r>
      <w:r>
        <w:t>=</w:t>
      </w:r>
      <w:r>
        <w:t>−</w:t>
      </w:r>
      <w:r>
        <w:t>−</w:t>
      </w:r>
      <w:r>
        <w:t>→</w:t>
      </w:r>
      <w:r>
        <w:t>MB</w:t>
      </w:r>
      <w:r>
        <w:t>MM^(')→+MA→=MB→</w:t>
      </w:r>
      <w:r>
        <w:t>, áp dụng quy tắc hình bình hành, ta có tứ giác ABM’M là hình bình hành.</w:t>
      </w:r>
      <w:r>
        <w:br/>
      </w:r>
      <w:r>
        <w:t xml:space="preserve">Do đó </w:t>
      </w:r>
      <w:r>
        <w:t>−</w:t>
      </w:r>
      <w:r>
        <w:t>−−</w:t>
      </w:r>
      <w:r>
        <w:t>→</w:t>
      </w:r>
      <w:r>
        <w:t>MM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AB</w:t>
      </w:r>
      <w:r>
        <w:t>MM^(')→=AB→</w:t>
      </w:r>
      <w:r>
        <w:t>.</w:t>
      </w:r>
      <w:r>
        <w:br/>
      </w:r>
      <w:r>
        <w:t xml:space="preserve">Vì vậy M’ là ảnh của M qua phép tịnh tiến </w:t>
      </w:r>
      <w:r>
        <w:t>T</w:t>
      </w:r>
      <w:r>
        <w:t>−</w:t>
      </w:r>
      <w:r>
        <w:t>−</w:t>
      </w:r>
      <w:r>
        <w:t>→</w:t>
      </w:r>
      <w:r>
        <w:t>AB</w:t>
      </w:r>
      <w:r>
        <w:t>T_(AB→)</w:t>
      </w:r>
      <w:r>
        <w:t>.</w:t>
      </w:r>
      <w:r>
        <w:br/>
      </w:r>
      <w:r>
        <w:t xml:space="preserve">Vậy khi M thay đổi trên đường tròn (O) thì M’ nằm trên ảnh của đường tròn (O) là đường tròn (O’) qua phép tịnh tiến </w:t>
      </w:r>
      <w:r>
        <w:t>T</w:t>
      </w:r>
      <w:r>
        <w:t>−</w:t>
      </w:r>
      <w:r>
        <w:t>−</w:t>
      </w:r>
      <w:r>
        <w:t>→</w:t>
      </w:r>
      <w:r>
        <w:t>AB</w:t>
      </w:r>
      <w:r>
        <w:t>T_(AB→)</w:t>
      </w:r>
      <w:r>
        <w:t>.</w:t>
      </w:r>
      <w:r>
        <w:br/>
      </w:r>
      <w:r>
        <w:rPr>
          <w:b/>
        </w:rPr>
        <w:t>Bài 3 trang 14 Chuyên đề Toán 11</w:t>
      </w:r>
      <w:r>
        <w:t>:</w:t>
      </w:r>
      <w:r>
        <w:t xml:space="preserve"> Cho phép tịnh tiến </w:t>
      </w:r>
      <w:r>
        <w:t>T</w:t>
      </w:r>
      <w:r>
        <w:t>→</w:t>
      </w:r>
      <w:r>
        <w:t>u</w:t>
      </w:r>
      <w:r>
        <w:t>T_(u→)</w:t>
      </w:r>
      <w:r>
        <w:t xml:space="preserve"> trong đó </w:t>
      </w:r>
      <w:r>
        <w:t>→</w:t>
      </w:r>
      <w:r>
        <w:t>u</w:t>
      </w:r>
      <w:r>
        <w:t>=</w:t>
      </w:r>
      <w:r>
        <w:t>(</w:t>
      </w:r>
      <w:r>
        <w:t>3</w:t>
      </w:r>
      <w:r>
        <w:t>;</w:t>
      </w:r>
      <w:r>
        <w:t>5</w:t>
      </w:r>
      <w:r>
        <w:t>)</w:t>
      </w:r>
      <w:r>
        <w:t>u→=3;5</w:t>
      </w:r>
      <w:r>
        <w:t>.</w:t>
      </w:r>
      <w:r>
        <w:br/>
      </w:r>
      <w:r>
        <w:t xml:space="preserve">a) Tìm ảnh của các điểm A(–3; 4), B(2; –7) qua </w:t>
      </w:r>
      <w:r>
        <w:t>T</w:t>
      </w:r>
      <w:r>
        <w:t>→</w:t>
      </w:r>
      <w:r>
        <w:t>u</w:t>
      </w:r>
      <w:r>
        <w:t>T_(u→)</w:t>
      </w:r>
      <w:r>
        <w:t>.</w:t>
      </w:r>
      <w:r>
        <w:br/>
      </w:r>
      <w:r>
        <w:t xml:space="preserve">b) Biết rằng M’(2; 6) là ảnh của điểm M qua </w:t>
      </w:r>
      <w:r>
        <w:t>T</w:t>
      </w:r>
      <w:r>
        <w:t>→</w:t>
      </w:r>
      <w:r>
        <w:t>u</w:t>
      </w:r>
      <w:r>
        <w:t>T_(u→)</w:t>
      </w:r>
      <w:r>
        <w:t>. Tìm tọa độ của điểm M.</w:t>
      </w:r>
      <w:r>
        <w:br/>
      </w:r>
      <w:r>
        <w:t xml:space="preserve">c) Tìm ảnh của đường thẳng d: 4x – 3y + 7 = 0 qua </w:t>
      </w:r>
      <w:r>
        <w:t>T</w:t>
      </w:r>
      <w:r>
        <w:t>→</w:t>
      </w:r>
      <w:r>
        <w:t>u</w:t>
      </w:r>
      <w:r>
        <w:t>T_(u→)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Đặt </w:t>
      </w:r>
      <w:r>
        <w:t>A</w:t>
      </w:r>
      <w:r>
        <w:t>′</w:t>
      </w:r>
      <w:r>
        <w:t>(</w:t>
      </w:r>
      <w:r>
        <w:t>x</w:t>
      </w:r>
      <w:r>
        <w:t>′</w:t>
      </w:r>
      <w:r>
        <w:t>;</w:t>
      </w:r>
      <w:r>
        <w:t>y</w:t>
      </w:r>
      <w:r>
        <w:t>′</w:t>
      </w:r>
      <w:r>
        <w:t>)</w:t>
      </w:r>
      <w:r>
        <w:t>=</w:t>
      </w:r>
      <w:r>
        <w:t>T</w:t>
      </w:r>
      <w:r>
        <w:t>→</w:t>
      </w:r>
      <w:r>
        <w:t>u</w:t>
      </w:r>
      <w:r>
        <w:t>(</w:t>
      </w:r>
      <w:r>
        <w:t>A</w:t>
      </w:r>
      <w:r>
        <w:t>)</w:t>
      </w:r>
      <w:r>
        <w:t>A^(')x^(');y^(')=T_(u→)A</w:t>
      </w:r>
      <w:r>
        <w:t>.</w:t>
      </w:r>
      <w:r>
        <w:br/>
      </w:r>
      <w:r>
        <w:t xml:space="preserve">Suy ra </w:t>
      </w:r>
      <w:r>
        <w:t>−</w:t>
      </w:r>
      <w:r>
        <w:t>−</w:t>
      </w:r>
      <w:r>
        <w:t>→</w:t>
      </w:r>
      <w:r>
        <w:t>AA</w:t>
      </w:r>
      <w:r>
        <w:t>′</w:t>
      </w:r>
      <w:r>
        <w:t>=</w:t>
      </w:r>
      <w:r>
        <w:t>→</w:t>
      </w:r>
      <w:r>
        <w:t>u</w:t>
      </w:r>
      <w:r>
        <w:t>AA^(')→=u→</w:t>
      </w:r>
      <w:r>
        <w:t xml:space="preserve">, mà </w:t>
      </w:r>
      <w:r>
        <w:t>−</w:t>
      </w:r>
      <w:r>
        <w:t>−</w:t>
      </w:r>
      <w:r>
        <w:t>→</w:t>
      </w:r>
      <w:r>
        <w:t>AA</w:t>
      </w:r>
      <w:r>
        <w:t>′</w:t>
      </w:r>
      <w:r>
        <w:t>=</w:t>
      </w:r>
      <w:r>
        <w:t>(</w:t>
      </w:r>
      <w:r>
        <w:t>x</w:t>
      </w:r>
      <w:r>
        <w:t>′</w:t>
      </w:r>
      <w:r>
        <w:t>+</w:t>
      </w:r>
      <w:r>
        <w:t>3</w:t>
      </w:r>
      <w:r>
        <w:t>;</w:t>
      </w:r>
      <w:r>
        <w:t>y</w:t>
      </w:r>
      <w:r>
        <w:t>′</w:t>
      </w:r>
      <w:r>
        <w:t>−</w:t>
      </w:r>
      <w:r>
        <w:t>4</w:t>
      </w:r>
      <w:r>
        <w:t>)</w:t>
      </w:r>
      <w:r>
        <w:t>AA^(')→=x^(')+3;y^(')−4</w:t>
      </w:r>
      <w:r>
        <w:br/>
      </w:r>
      <w:r>
        <w:t xml:space="preserve">Do đó </w:t>
      </w:r>
      <w:r>
        <w:t>{</w:t>
      </w:r>
      <w:r>
        <w:t>x</w:t>
      </w:r>
      <w:r>
        <w:t>′</w:t>
      </w:r>
      <w:r>
        <w:t>+</w:t>
      </w:r>
      <w:r>
        <w:t>3</w:t>
      </w:r>
      <w:r>
        <w:t>=</w:t>
      </w:r>
      <w:r>
        <w:t>3</w:t>
      </w:r>
      <w:r>
        <w:t>y</w:t>
      </w:r>
      <w:r>
        <w:t>′</w:t>
      </w:r>
      <w:r>
        <w:t>−</w:t>
      </w:r>
      <w:r>
        <w:t>4</w:t>
      </w:r>
      <w:r>
        <w:t>=</w:t>
      </w:r>
      <w:r>
        <w:t>5</w:t>
      </w:r>
      <w:r>
        <w:t>x^(')+3=3y^(')−4=5</w:t>
      </w:r>
      <w:r>
        <w:br/>
      </w:r>
      <w:r>
        <w:t xml:space="preserve">Vì vậy </w:t>
      </w:r>
      <w:r>
        <w:t>{</w:t>
      </w:r>
      <w:r>
        <w:t>x</w:t>
      </w:r>
      <w:r>
        <w:t>′</w:t>
      </w:r>
      <w:r>
        <w:t>=</w:t>
      </w:r>
      <w:r>
        <w:t>0</w:t>
      </w:r>
      <w:r>
        <w:t>y</w:t>
      </w:r>
      <w:r>
        <w:t>′</w:t>
      </w:r>
      <w:r>
        <w:t>=</w:t>
      </w:r>
      <w:r>
        <w:t>9</w:t>
      </w:r>
      <w:r>
        <w:t>x^(')=0y^(')=9</w:t>
      </w:r>
      <w:r>
        <w:br/>
      </w:r>
      <w:r>
        <w:t>Suy ra tọa độ A’(0; 9).</w:t>
      </w:r>
      <w:r>
        <w:br/>
      </w:r>
      <w:r>
        <w:t xml:space="preserve">Đặt </w:t>
      </w:r>
      <w:r>
        <w:t>B</w:t>
      </w:r>
      <w:r>
        <w:t>′</w:t>
      </w:r>
      <w:r>
        <w:t>(</w:t>
      </w:r>
      <w:r>
        <w:t>x</w:t>
      </w:r>
      <w:r>
        <w:t>'</w:t>
      </w:r>
      <w:r>
        <w:t>'</w:t>
      </w:r>
      <w:r>
        <w:t>;</w:t>
      </w:r>
      <w:r>
        <w:t>y</w:t>
      </w:r>
      <w:r>
        <w:t>'</w:t>
      </w:r>
      <w:r>
        <w:t>'</w:t>
      </w:r>
      <w:r>
        <w:t>)</w:t>
      </w:r>
      <w:r>
        <w:t>=</w:t>
      </w:r>
      <w:r>
        <w:t>T</w:t>
      </w:r>
      <w:r>
        <w:t>→</w:t>
      </w:r>
      <w:r>
        <w:t>u</w:t>
      </w:r>
      <w:r>
        <w:t>(</w:t>
      </w:r>
      <w:r>
        <w:t>B</w:t>
      </w:r>
      <w:r>
        <w:t>)</w:t>
      </w:r>
      <w:r>
        <w:t>B^(')x^('');y^('')=T_(u→)B</w:t>
      </w:r>
      <w:r>
        <w:t>.</w:t>
      </w:r>
      <w:r>
        <w:br/>
      </w:r>
      <w:r>
        <w:t xml:space="preserve">Suy ra </w:t>
      </w:r>
      <w:r>
        <w:t>−</w:t>
      </w:r>
      <w:r>
        <w:t>−</w:t>
      </w:r>
      <w:r>
        <w:t>→</w:t>
      </w:r>
      <w:r>
        <w:t>BB</w:t>
      </w:r>
      <w:r>
        <w:t>′</w:t>
      </w:r>
      <w:r>
        <w:t>=</w:t>
      </w:r>
      <w:r>
        <w:t>→</w:t>
      </w:r>
      <w:r>
        <w:t>u</w:t>
      </w:r>
      <w:r>
        <w:t>BB^(')→=u→</w:t>
      </w:r>
      <w:r>
        <w:t xml:space="preserve">, mà </w:t>
      </w:r>
      <w:r>
        <w:t>−</w:t>
      </w:r>
      <w:r>
        <w:t>−</w:t>
      </w:r>
      <w:r>
        <w:t>→</w:t>
      </w:r>
      <w:r>
        <w:t>BB</w:t>
      </w:r>
      <w:r>
        <w:t>′</w:t>
      </w:r>
      <w:r>
        <w:t>=</w:t>
      </w:r>
      <w:r>
        <w:t>(</w:t>
      </w:r>
      <w:r>
        <w:t>x</w:t>
      </w:r>
      <w:r>
        <w:t>'</w:t>
      </w:r>
      <w:r>
        <w:t>'</w:t>
      </w:r>
      <w:r>
        <w:t>−</w:t>
      </w:r>
      <w:r>
        <w:t>2</w:t>
      </w:r>
      <w:r>
        <w:t xml:space="preserve"> </w:t>
      </w:r>
      <w:r>
        <w:t>;</w:t>
      </w:r>
      <w:r>
        <w:t xml:space="preserve"> </w:t>
      </w:r>
      <w:r>
        <w:t>y</w:t>
      </w:r>
      <w:r>
        <w:t>'</w:t>
      </w:r>
      <w:r>
        <w:t>'</w:t>
      </w:r>
      <w:r>
        <w:t>+</w:t>
      </w:r>
      <w:r>
        <w:t>7</w:t>
      </w:r>
      <w:r>
        <w:t>)</w:t>
      </w:r>
      <w:r>
        <w:t>BB^(')→=x^('')−2 ; y^('')+7</w:t>
      </w:r>
      <w:r>
        <w:br/>
      </w:r>
      <w:r>
        <w:t xml:space="preserve">Do đó </w:t>
      </w:r>
      <w:r>
        <w:t>{</w:t>
      </w:r>
      <w:r>
        <w:t>x</w:t>
      </w:r>
      <w:r>
        <w:t>'</w:t>
      </w:r>
      <w:r>
        <w:t>'</w:t>
      </w:r>
      <w:r>
        <w:t>−</w:t>
      </w:r>
      <w:r>
        <w:t>2</w:t>
      </w:r>
      <w:r>
        <w:t>=</w:t>
      </w:r>
      <w:r>
        <w:t>3</w:t>
      </w:r>
      <w:r>
        <w:t>y</w:t>
      </w:r>
      <w:r>
        <w:t>'</w:t>
      </w:r>
      <w:r>
        <w:t>'</w:t>
      </w:r>
      <w:r>
        <w:t>+</w:t>
      </w:r>
      <w:r>
        <w:t>7</w:t>
      </w:r>
      <w:r>
        <w:t>=</w:t>
      </w:r>
      <w:r>
        <w:t>5</w:t>
      </w:r>
      <w:r>
        <w:t>x^('')−2=3y^('')+7=5</w:t>
      </w:r>
      <w:r>
        <w:br/>
      </w:r>
      <w:r>
        <w:t xml:space="preserve">Vì vậy </w:t>
      </w:r>
      <w:r>
        <w:t>{</w:t>
      </w:r>
      <w:r>
        <w:t>x</w:t>
      </w:r>
      <w:r>
        <w:t>'</w:t>
      </w:r>
      <w:r>
        <w:t>'</w:t>
      </w:r>
      <w:r>
        <w:t>=</w:t>
      </w:r>
      <w:r>
        <w:t>5</w:t>
      </w:r>
      <w:r>
        <w:t>y</w:t>
      </w:r>
      <w:r>
        <w:t>'</w:t>
      </w:r>
      <w:r>
        <w:t>'</w:t>
      </w:r>
      <w:r>
        <w:t>=</w:t>
      </w:r>
      <w:r>
        <w:t>−</w:t>
      </w:r>
      <w:r>
        <w:t>2</w:t>
      </w:r>
      <w:r>
        <w:t>x^('')=5y^('')=−2</w:t>
      </w:r>
      <w:r>
        <w:br/>
      </w:r>
      <w:r>
        <w:t>Suy ra tọa độ B’(5; –2).</w:t>
      </w:r>
      <w:r>
        <w:br/>
      </w:r>
      <w:r>
        <w:t xml:space="preserve">Vậy ảnh của các điểm A, B qua </w:t>
      </w:r>
      <w:r>
        <w:t>T</w:t>
      </w:r>
      <w:r>
        <w:t>→</w:t>
      </w:r>
      <w:r>
        <w:t>u</w:t>
      </w:r>
      <w:r>
        <w:t>T_(u→)</w:t>
      </w:r>
      <w:r>
        <w:t xml:space="preserve"> lần lượt là các điểm A’(0; 9), B’(5; –2).</w:t>
      </w:r>
      <w:r>
        <w:br/>
      </w:r>
      <w:r>
        <w:t>b) Gọi M(x</w:t>
      </w:r>
      <w:r>
        <w:rPr>
          <w:vertAlign w:val="subscript"/>
        </w:rPr>
        <w:t>M</w:t>
      </w:r>
      <w:r>
        <w:t>; y</w:t>
      </w:r>
      <w:r>
        <w:rPr>
          <w:vertAlign w:val="subscript"/>
        </w:rPr>
        <w:t>M</w:t>
      </w:r>
      <w:r>
        <w:t>).</w:t>
      </w:r>
      <w:r>
        <w:br/>
      </w:r>
      <w:r>
        <w:t xml:space="preserve">Theo đề, ta có </w:t>
      </w:r>
      <w:r>
        <w:t>M</w:t>
      </w:r>
      <w:r>
        <w:t>′</w:t>
      </w:r>
      <w:r>
        <w:t>=</w:t>
      </w:r>
      <w:r>
        <w:t>T</w:t>
      </w:r>
      <w:r>
        <w:t>→</w:t>
      </w:r>
      <w:r>
        <w:t>u</w:t>
      </w:r>
      <w:r>
        <w:t>(</w:t>
      </w:r>
      <w:r>
        <w:t>M</w:t>
      </w:r>
      <w:r>
        <w:t>)</w:t>
      </w:r>
      <w:r>
        <w:t>M^(')=T_(u→)M</w:t>
      </w:r>
      <w:r>
        <w:t>.</w:t>
      </w:r>
      <w:r>
        <w:br/>
      </w:r>
      <w:r>
        <w:t xml:space="preserve">Suy ra </w:t>
      </w:r>
      <w:r>
        <w:t>−</w:t>
      </w:r>
      <w:r>
        <w:t>−−</w:t>
      </w:r>
      <w:r>
        <w:t>→</w:t>
      </w:r>
      <w:r>
        <w:t>MM</w:t>
      </w:r>
      <w:r>
        <w:t>′</w:t>
      </w:r>
      <w:r>
        <w:t>=</w:t>
      </w:r>
      <w:r>
        <w:t>→</w:t>
      </w:r>
      <w:r>
        <w:t>u</w:t>
      </w:r>
      <w:r>
        <w:t>MM^(')→=u→</w:t>
      </w:r>
      <w:r>
        <w:t xml:space="preserve">, mà </w:t>
      </w:r>
      <w:r>
        <w:t>−</w:t>
      </w:r>
      <w:r>
        <w:t>−−</w:t>
      </w:r>
      <w:r>
        <w:t>→</w:t>
      </w:r>
      <w:r>
        <w:t>MM</w:t>
      </w:r>
      <w:r>
        <w:t>′</w:t>
      </w:r>
      <w:r>
        <w:t>=</w:t>
      </w:r>
      <w:r>
        <w:t>(</w:t>
      </w:r>
      <w:r>
        <w:t>2</w:t>
      </w:r>
      <w:r>
        <w:t>−</w:t>
      </w:r>
      <w:r>
        <w:t>x</w:t>
      </w:r>
      <w:r>
        <w:t>M</w:t>
      </w:r>
      <w:r>
        <w:t xml:space="preserve"> </w:t>
      </w:r>
      <w:r>
        <w:t>;</w:t>
      </w:r>
      <w:r>
        <w:t xml:space="preserve"> </w:t>
      </w:r>
      <w:r>
        <w:t>6</w:t>
      </w:r>
      <w:r>
        <w:t>−</w:t>
      </w:r>
      <w:r>
        <w:t>y</w:t>
      </w:r>
      <w:r>
        <w:t>M</w:t>
      </w:r>
      <w:r>
        <w:t>)</w:t>
      </w:r>
      <w:r>
        <w:t>MM^(')→=2-x_(M) ; 6-y_(M)</w:t>
      </w:r>
      <w:r>
        <w:br/>
      </w:r>
      <w:r>
        <w:t xml:space="preserve">Do đó </w:t>
      </w:r>
      <w:r>
        <w:t>{</w:t>
      </w:r>
      <w:r>
        <w:t>2</w:t>
      </w:r>
      <w:r>
        <w:t>−</w:t>
      </w:r>
      <w:r>
        <w:t>x</w:t>
      </w:r>
      <w:r>
        <w:t>M</w:t>
      </w:r>
      <w:r>
        <w:t>=</w:t>
      </w:r>
      <w:r>
        <w:t>3</w:t>
      </w:r>
      <w:r>
        <w:t>6</w:t>
      </w:r>
      <w:r>
        <w:t>−</w:t>
      </w:r>
      <w:r>
        <w:t>y</w:t>
      </w:r>
      <w:r>
        <w:t>M</w:t>
      </w:r>
      <w:r>
        <w:t>=</w:t>
      </w:r>
      <w:r>
        <w:t>5</w:t>
      </w:r>
      <w:r>
        <w:t>2−x_(M)=36−y_(M)=5</w:t>
      </w:r>
      <w:r>
        <w:br/>
      </w:r>
      <w:r>
        <w:t xml:space="preserve">Vì vậy </w:t>
      </w:r>
      <w:r>
        <w:t>{</w:t>
      </w:r>
      <w:r>
        <w:t>x</w:t>
      </w:r>
      <w:r>
        <w:t>M</w:t>
      </w:r>
      <w:r>
        <w:t>=</w:t>
      </w:r>
      <w:r>
        <w:t>−</w:t>
      </w:r>
      <w:r>
        <w:t>1</w:t>
      </w:r>
      <w:r>
        <w:t>y</w:t>
      </w:r>
      <w:r>
        <w:t>M</w:t>
      </w:r>
      <w:r>
        <w:t>=</w:t>
      </w:r>
      <w:r>
        <w:t>1</w:t>
      </w:r>
      <w:r>
        <w:t>x_(M)=−1y_(M)=1</w:t>
      </w:r>
      <w:r>
        <w:br/>
      </w:r>
      <w:r>
        <w:t>Vậy tọa độ M(–1; 1) thỏa mãn yêu cầu bài toán.</w:t>
      </w:r>
      <w:r>
        <w:br/>
      </w:r>
      <w:r>
        <w:t>c) Chọn điểm N(–1; 1) ∈ d: 4x – 3y + 7 = 0.</w:t>
      </w:r>
      <w:r>
        <w:br/>
      </w:r>
      <w:r>
        <w:t xml:space="preserve">Gọi N’(x’; y’) lần lượt là ảnh của N qua </w:t>
      </w:r>
      <w:r>
        <w:t>T</w:t>
      </w:r>
      <w:r>
        <w:t>→</w:t>
      </w:r>
      <w:r>
        <w:t>u</w:t>
      </w:r>
      <w:r>
        <w:t>T_(u→)</w:t>
      </w:r>
      <w:r>
        <w:t>.</w:t>
      </w:r>
      <w:r>
        <w:br/>
      </w:r>
      <w:r>
        <w:t xml:space="preserve">Ta có </w:t>
      </w:r>
      <w:r>
        <w:t>T</w:t>
      </w:r>
      <w:r>
        <w:t>→</w:t>
      </w:r>
      <w:r>
        <w:t>u</w:t>
      </w:r>
      <w:r>
        <w:t>(</w:t>
      </w:r>
      <w:r>
        <w:t>N</w:t>
      </w:r>
      <w:r>
        <w:t>)</w:t>
      </w:r>
      <w:r>
        <w:t>=</w:t>
      </w:r>
      <w:r>
        <w:t>N</w:t>
      </w:r>
      <w:r>
        <w:t>′</w:t>
      </w:r>
      <w:r>
        <w:t>T_(u→)N=N^(')</w:t>
      </w:r>
      <w:r>
        <w:t xml:space="preserve">, suy ra </w:t>
      </w:r>
      <w:r>
        <w:t>−</w:t>
      </w:r>
      <w:r>
        <w:t>−</w:t>
      </w:r>
      <w:r>
        <w:t>→</w:t>
      </w:r>
      <w:r>
        <w:t>NN</w:t>
      </w:r>
      <w:r>
        <w:t>′</w:t>
      </w:r>
      <w:r>
        <w:t>=</w:t>
      </w:r>
      <w:r>
        <w:t>→</w:t>
      </w:r>
      <w:r>
        <w:t>u</w:t>
      </w:r>
      <w:r>
        <w:t>NN^(')→=u→</w:t>
      </w:r>
      <w:r>
        <w:t xml:space="preserve"> với </w:t>
      </w:r>
      <w:r>
        <w:t>−</w:t>
      </w:r>
      <w:r>
        <w:t>−</w:t>
      </w:r>
      <w:r>
        <w:t>→</w:t>
      </w:r>
      <w:r>
        <w:t>NN</w:t>
      </w:r>
      <w:r>
        <w:t>′</w:t>
      </w:r>
      <w:r>
        <w:t>=</w:t>
      </w:r>
      <w:r>
        <w:t>(</w:t>
      </w:r>
      <w:r>
        <w:t>x</w:t>
      </w:r>
      <w:r>
        <w:t>′</w:t>
      </w:r>
      <w:r>
        <w:t>+</w:t>
      </w:r>
      <w:r>
        <w:t>1</w:t>
      </w:r>
      <w:r>
        <w:t>;</w:t>
      </w:r>
      <w:r>
        <w:t>y</w:t>
      </w:r>
      <w:r>
        <w:t>′</w:t>
      </w:r>
      <w:r>
        <w:t>−</w:t>
      </w:r>
      <w:r>
        <w:t>1</w:t>
      </w:r>
      <w:r>
        <w:t>)</w:t>
      </w:r>
      <w:r>
        <w:t>NN^(')→=x^(')+1;y^(')−1</w:t>
      </w:r>
      <w:r>
        <w:br/>
      </w:r>
      <w:r>
        <w:t xml:space="preserve">Do đó </w:t>
      </w:r>
      <w:r>
        <w:t>{</w:t>
      </w:r>
      <w:r>
        <w:t>x</w:t>
      </w:r>
      <w:r>
        <w:t>′</w:t>
      </w:r>
      <w:r>
        <w:t>+</w:t>
      </w:r>
      <w:r>
        <w:t>1</w:t>
      </w:r>
      <w:r>
        <w:t>=</w:t>
      </w:r>
      <w:r>
        <w:t>3</w:t>
      </w:r>
      <w:r>
        <w:t>y</w:t>
      </w:r>
      <w:r>
        <w:t>′</w:t>
      </w:r>
      <w:r>
        <w:t>−</w:t>
      </w:r>
      <w:r>
        <w:t>1</w:t>
      </w:r>
      <w:r>
        <w:t>=</w:t>
      </w:r>
      <w:r>
        <w:t>5</w:t>
      </w:r>
      <w:r>
        <w:t>x^(')+1=3y^(')−1=5</w:t>
      </w:r>
      <w:r>
        <w:br/>
      </w:r>
      <w:r>
        <w:t xml:space="preserve">Vì vậy </w:t>
      </w:r>
      <w:r>
        <w:t>{</w:t>
      </w:r>
      <w:r>
        <w:t>x</w:t>
      </w:r>
      <w:r>
        <w:t>′</w:t>
      </w:r>
      <w:r>
        <w:t>=</w:t>
      </w:r>
      <w:r>
        <w:t>2</w:t>
      </w:r>
      <w:r>
        <w:t>y</w:t>
      </w:r>
      <w:r>
        <w:t>′</w:t>
      </w:r>
      <w:r>
        <w:t>=</w:t>
      </w:r>
      <w:r>
        <w:t>6</w:t>
      </w:r>
      <w:r>
        <w:t>x^(')=2y^(')=6</w:t>
      </w:r>
      <w:r>
        <w:br/>
      </w:r>
      <w:r>
        <w:t>Suy ra tọa độ N’(2; 6).</w:t>
      </w:r>
      <w:r>
        <w:br/>
      </w:r>
      <w:r>
        <w:t xml:space="preserve">Đường thẳng d: 4x – 3y + 7 = 0 có vectơ pháp tuyến </w:t>
      </w:r>
      <w:r>
        <w:t>→</w:t>
      </w:r>
      <w:r>
        <w:t>n</w:t>
      </w:r>
      <w:r>
        <w:t>d</w:t>
      </w:r>
      <w:r>
        <w:t>=</w:t>
      </w:r>
      <w:r>
        <w:t>(</w:t>
      </w:r>
      <w:r>
        <w:t>4</w:t>
      </w:r>
      <w:r>
        <w:t>;</w:t>
      </w:r>
      <w:r>
        <w:t>−</w:t>
      </w:r>
      <w:r>
        <w:t>3</w:t>
      </w:r>
      <w:r>
        <w:t>)</w:t>
      </w:r>
      <w:r>
        <w:t>n→_(d)=4;−3</w:t>
      </w:r>
      <w:r>
        <w:t>.</w:t>
      </w:r>
      <w:r>
        <w:br/>
      </w:r>
      <w:r>
        <w:t xml:space="preserve">Gọi d’ là ảnh của d qua </w:t>
      </w:r>
      <w:r>
        <w:t>T</w:t>
      </w:r>
      <w:r>
        <w:t>→</w:t>
      </w:r>
      <w:r>
        <w:t>u</w:t>
      </w:r>
      <w:r>
        <w:t>T_(u→)</w:t>
      </w:r>
      <w:r>
        <w:t xml:space="preserve">, do đó d’ song song hoặc trùng với d nên d’ nhận </w:t>
      </w:r>
      <w:r>
        <w:t>→</w:t>
      </w:r>
      <w:r>
        <w:t>n</w:t>
      </w:r>
      <w:r>
        <w:t>d</w:t>
      </w:r>
      <w:r>
        <w:t>=</w:t>
      </w:r>
      <w:r>
        <w:t>(</w:t>
      </w:r>
      <w:r>
        <w:t>4</w:t>
      </w:r>
      <w:r>
        <w:t>;</w:t>
      </w:r>
      <w:r>
        <w:t>−</w:t>
      </w:r>
      <w:r>
        <w:t>3</w:t>
      </w:r>
      <w:r>
        <w:t>)</w:t>
      </w:r>
      <w:r>
        <w:t>n→_(d)=4;−3</w:t>
      </w:r>
      <w:r>
        <w:t xml:space="preserve"> làm vectơ pháp tuyến.</w:t>
      </w:r>
      <w:r>
        <w:br/>
      </w:r>
      <w:r>
        <w:t xml:space="preserve">Ta có d’ là đường thẳng đi qua M’(2; 6) và có vectơ pháp tuyến </w:t>
      </w:r>
      <w:r>
        <w:t>→</w:t>
      </w:r>
      <w:r>
        <w:t>n</w:t>
      </w:r>
      <w:r>
        <w:t>d</w:t>
      </w:r>
      <w:r>
        <w:t>=</w:t>
      </w:r>
      <w:r>
        <w:t>(</w:t>
      </w:r>
      <w:r>
        <w:t>4</w:t>
      </w:r>
      <w:r>
        <w:t>;</w:t>
      </w:r>
      <w:r>
        <w:t>−</w:t>
      </w:r>
      <w:r>
        <w:t>3</w:t>
      </w:r>
      <w:r>
        <w:t>)</w:t>
      </w:r>
      <w:r>
        <w:t>n→_(d)=4;−3</w:t>
      </w:r>
      <w:r>
        <w:t xml:space="preserve"> nên có phương trình là:</w:t>
      </w:r>
      <w:r>
        <w:br/>
      </w:r>
      <w:r>
        <w:t>4(x – 2) – 3(y – 6) = 0 hay 4x – 3y + 10 = 0.</w:t>
      </w:r>
      <w:r>
        <w:br/>
      </w:r>
      <w:r>
        <w:t xml:space="preserve">Vậy ảnh của đường thẳng d: 4x – 3y + 7 = 0 qua </w:t>
      </w:r>
      <w:r>
        <w:t>T</w:t>
      </w:r>
      <w:r>
        <w:t>→</w:t>
      </w:r>
      <w:r>
        <w:t>u</w:t>
      </w:r>
      <w:r>
        <w:t>T_(u→)</w:t>
      </w:r>
      <w:r>
        <w:t xml:space="preserve"> là đường thẳng d’: 4x – 3y + 10 = 0.</w:t>
      </w:r>
      <w:r>
        <w:br/>
      </w:r>
      <w:r>
        <w:rPr>
          <w:b/>
        </w:rPr>
        <w:t>Bài 4 trang 14 Chuyên đề Toán 11</w:t>
      </w:r>
      <w:r>
        <w:t xml:space="preserve">: </w:t>
      </w:r>
      <w:r>
        <w:t>Cho hai điểm B, C cố định trên đường tròn (O; R) và một điểm A thay đổi trên đường tròn đó. Chứng minh trực tâm H của tam giác ABC luôn nằm trên một đường tròn cố định.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61937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18bb647aaaa40b584bb62dfb4a37598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193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Kẻ đường kính BB’.</w:t>
      </w:r>
      <w:r>
        <w:br/>
      </w:r>
      <w:r>
        <w:t>Do B, C cố định trên (O) nên B’, C cũng cố định trên (O).</w:t>
      </w:r>
      <w:r>
        <w:br/>
      </w:r>
      <w:r>
        <w:t xml:space="preserve">Suy ra </w:t>
      </w:r>
      <w:r>
        <w:t>−</w:t>
      </w:r>
      <w:r>
        <w:t>−</w:t>
      </w:r>
      <w:r>
        <w:t>→</w:t>
      </w:r>
      <w:r>
        <w:t>B</w:t>
      </w:r>
      <w:r>
        <w:t>′</w:t>
      </w:r>
      <w:r>
        <w:t>C</w:t>
      </w:r>
      <w:r>
        <w:t>B^(')C→</w:t>
      </w:r>
      <w:r>
        <w:t xml:space="preserve"> là vectơ không đổi.</w:t>
      </w:r>
      <w:r>
        <w:br/>
      </w:r>
      <w:r>
        <w:t xml:space="preserve">Ta có </w:t>
      </w:r>
      <w:r>
        <w:t>ˆ</w:t>
      </w:r>
      <w:r>
        <w:t>BCB</w:t>
      </w:r>
      <w:r>
        <w:t>′</w:t>
      </w:r>
      <w:r>
        <w:t>=</w:t>
      </w:r>
      <w:r>
        <w:t>90</w:t>
      </w:r>
      <w:r>
        <w:t>°</w:t>
      </w:r>
      <w:r>
        <w:t>BCB^(')^=90°</w:t>
      </w:r>
      <w:r>
        <w:t xml:space="preserve"> (góc nội tiếp chắn nửa đường tròn (O)).</w:t>
      </w:r>
      <w:r>
        <w:br/>
      </w:r>
      <w:r>
        <w:t>Suy ra BC ⊥ B’C.</w:t>
      </w:r>
      <w:r>
        <w:br/>
      </w:r>
      <w:r>
        <w:t>Mà AH ⊥ BC (do H là trực tâm của ∆ABC).</w:t>
      </w:r>
      <w:r>
        <w:br/>
      </w:r>
      <w:r>
        <w:t>Do đó AH // B’C (1)</w:t>
      </w:r>
      <w:r>
        <w:br/>
      </w:r>
      <w:r>
        <w:t>Chứng minh tương tự, ta được AB’ // CH (2)</w:t>
      </w:r>
      <w:r>
        <w:br/>
      </w:r>
      <w:r>
        <w:t>Từ (1), (2), suy ra tứ giác AHCB’ là hình bình hành.</w:t>
      </w:r>
      <w:r>
        <w:br/>
      </w:r>
      <w:r>
        <w:t>Suy ra AH = B’C.</w:t>
      </w:r>
      <w:r>
        <w:br/>
      </w:r>
      <w:r>
        <w:t>Mà AH // B’C (chứng minh trên).</w:t>
      </w:r>
      <w:r>
        <w:br/>
      </w:r>
      <w:r>
        <w:t xml:space="preserve">Vì vậy </w:t>
      </w:r>
      <w:r>
        <w:t>−</w:t>
      </w:r>
      <w:r>
        <w:t>−</w:t>
      </w:r>
      <w:r>
        <w:t>→</w:t>
      </w:r>
      <w:r>
        <w:t>AH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′</w:t>
      </w:r>
      <w:r>
        <w:t>C</w:t>
      </w:r>
      <w:r>
        <w:t>AH→=B^(')C→</w:t>
      </w:r>
      <w:r>
        <w:t>.</w:t>
      </w:r>
      <w:r>
        <w:br/>
      </w:r>
      <w:r>
        <w:t xml:space="preserve">Do đó </w:t>
      </w:r>
      <w:r>
        <w:t>H</w:t>
      </w:r>
      <w:r>
        <w:t>=</w:t>
      </w:r>
      <w:r>
        <w:t>T</w:t>
      </w:r>
      <w:r>
        <w:t>−</w:t>
      </w:r>
      <w:r>
        <w:t>−</w:t>
      </w:r>
      <w:r>
        <w:t>→</w:t>
      </w:r>
      <w:r>
        <w:t>B</w:t>
      </w:r>
      <w:r>
        <w:t>′</w:t>
      </w:r>
      <w:r>
        <w:t>C</w:t>
      </w:r>
      <w:r>
        <w:t>(</w:t>
      </w:r>
      <w:r>
        <w:t>A</w:t>
      </w:r>
      <w:r>
        <w:t>)</w:t>
      </w:r>
      <w:r>
        <w:t>H=T_(B^(')C→)A</w:t>
      </w:r>
      <w:r>
        <w:t>.</w:t>
      </w:r>
      <w:r>
        <w:br/>
      </w:r>
      <w:r>
        <w:t xml:space="preserve">Vậy khi A thay đổi trên đường tròn (O) thì trực tâm H của tam giác ABC luôn nằm trên ảnh của đường tròn (O) là đường tròn (O’) qua </w:t>
      </w:r>
      <w:r>
        <w:t>T</w:t>
      </w:r>
      <w:r>
        <w:t>−</w:t>
      </w:r>
      <w:r>
        <w:t>−</w:t>
      </w:r>
      <w:r>
        <w:t>→</w:t>
      </w:r>
      <w:r>
        <w:t>B</w:t>
      </w:r>
      <w:r>
        <w:t>′</w:t>
      </w:r>
      <w:r>
        <w:t>C</w:t>
      </w:r>
      <w:r>
        <w:t>T_(B^(')C→)</w:t>
      </w:r>
      <w:r>
        <w:t>.</w:t>
      </w:r>
      <w:r>
        <w:br/>
      </w:r>
      <w:r>
        <w:rPr>
          <w:b/>
        </w:rPr>
        <w:t>Bài 5 trang 14 Chuyên đề Toán 11</w:t>
      </w:r>
      <w:r>
        <w:t xml:space="preserve">: </w:t>
      </w:r>
      <w:r>
        <w:t xml:space="preserve">Trong Hình 9, tìm các vectơ </w:t>
      </w:r>
      <w:r>
        <w:t>→</w:t>
      </w:r>
      <w:r>
        <w:t>u</w:t>
      </w:r>
      <w:r>
        <w:t>u→</w:t>
      </w:r>
      <w:r>
        <w:t xml:space="preserve"> và </w:t>
      </w:r>
      <w:r>
        <w:t>→</w:t>
      </w:r>
      <w:r>
        <w:t>v</w:t>
      </w:r>
      <w:r>
        <w:t>v→</w:t>
      </w:r>
      <w:r>
        <w:t xml:space="preserve"> sao cho phép tịnh tiến </w:t>
      </w:r>
      <w:r>
        <w:t>T</w:t>
      </w:r>
      <w:r>
        <w:t>→</w:t>
      </w:r>
      <w:r>
        <w:t>u</w:t>
      </w:r>
      <w:r>
        <w:t>T_(u→)</w:t>
      </w:r>
      <w:r>
        <w:t xml:space="preserve"> biến hình mũi tên (A) thành hình mũi tên (B) và phép tịnh tiến </w:t>
      </w:r>
      <w:r>
        <w:t>T</w:t>
      </w:r>
      <w:r>
        <w:t>→</w:t>
      </w:r>
      <w:r>
        <w:t>v</w:t>
      </w:r>
      <w:r>
        <w:t>T_(v→)</w:t>
      </w:r>
      <w:r>
        <w:t xml:space="preserve"> biến hình mũi tên (A) thành hình mũi tên (C).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2404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35ead13d8a44a09bc3ad90247b57f2f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2404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514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be7c937689748029237800eaeaa3320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14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⦁ Gọi E</w:t>
      </w:r>
      <w:r>
        <w:rPr>
          <w:vertAlign w:val="subscript"/>
        </w:rPr>
        <w:t>1</w:t>
      </w:r>
      <w:r>
        <w:t xml:space="preserve"> là một điểm trên hình mũi tên (A) và </w:t>
      </w:r>
      <w:r>
        <w:t>→</w:t>
      </w:r>
      <w:r>
        <w:t>u</w:t>
      </w:r>
      <w:r>
        <w:t>u→</w:t>
      </w:r>
      <w:r>
        <w:t xml:space="preserve"> có phương song song với trục đối xứng của hình mũi tên (A), độ dài bằng độ dài từ điểm đầu tới điểm cuối của mũi tên (A) (hình vẽ).</w:t>
      </w:r>
      <w:r>
        <w:br/>
      </w:r>
      <w:r>
        <w:t>Lấy điểm E</w:t>
      </w:r>
      <w:r>
        <w:rPr>
          <w:vertAlign w:val="subscript"/>
        </w:rPr>
        <w:t>2</w:t>
      </w:r>
      <w:r>
        <w:t xml:space="preserve"> sao cho </w:t>
      </w:r>
      <w:r>
        <w:t>−</w:t>
      </w:r>
      <w:r>
        <w:t>−−</w:t>
      </w:r>
      <w:r>
        <w:t>→</w:t>
      </w:r>
      <w:r>
        <w:t>E</w:t>
      </w:r>
      <w:r>
        <w:t>1</w:t>
      </w:r>
      <w:r>
        <w:t>E</w:t>
      </w:r>
      <w:r>
        <w:t>2</w:t>
      </w:r>
      <w:r>
        <w:t>=</w:t>
      </w:r>
      <w:r>
        <w:t>→</w:t>
      </w:r>
      <w:r>
        <w:t>u</w:t>
      </w:r>
      <w:r>
        <w:t>E_(1)E_(2)→=u→</w:t>
      </w:r>
      <w:r>
        <w:t>.</w:t>
      </w:r>
      <w:r>
        <w:br/>
      </w:r>
      <w:r>
        <w:t>Khi đó E</w:t>
      </w:r>
      <w:r>
        <w:rPr>
          <w:vertAlign w:val="subscript"/>
        </w:rPr>
        <w:t>2</w:t>
      </w:r>
      <w:r>
        <w:t xml:space="preserve"> là một điểm trên hình mũi tên (B) có vị trí tương ứng với điểm E</w:t>
      </w:r>
      <w:r>
        <w:rPr>
          <w:vertAlign w:val="subscript"/>
        </w:rPr>
        <w:t>1</w:t>
      </w:r>
      <w:r>
        <w:t xml:space="preserve"> trên hình mũi tên (A).</w:t>
      </w:r>
      <w:r>
        <w:br/>
      </w:r>
      <w:r>
        <w:t>Tương tự như vậy, với mỗi điểm M</w:t>
      </w:r>
      <w:r>
        <w:rPr>
          <w:vertAlign w:val="subscript"/>
        </w:rPr>
        <w:t>1</w:t>
      </w:r>
      <w:r>
        <w:t xml:space="preserve"> bất kì trên hình mũi tên (A), ta lấy điểm M</w:t>
      </w:r>
      <w:r>
        <w:rPr>
          <w:vertAlign w:val="subscript"/>
        </w:rPr>
        <w:t>2</w:t>
      </w:r>
      <w:r>
        <w:t xml:space="preserve"> sao cho </w:t>
      </w:r>
      <w:r>
        <w:t>−</w:t>
      </w:r>
      <w:r>
        <w:t>−−−</w:t>
      </w:r>
      <w:r>
        <w:t>→</w:t>
      </w:r>
      <w:r>
        <w:t>M</w:t>
      </w:r>
      <w:r>
        <w:t>1</w:t>
      </w:r>
      <w:r>
        <w:t>M</w:t>
      </w:r>
      <w:r>
        <w:t>2</w:t>
      </w:r>
      <w:r>
        <w:t>=</w:t>
      </w:r>
      <w:r>
        <w:t>→</w:t>
      </w:r>
      <w:r>
        <w:t>u</w:t>
      </w:r>
      <w:r>
        <w:t>M_(1)M_(2)→=u→</w:t>
      </w:r>
      <w:r>
        <w:t xml:space="preserve"> thì ta được tập hợp các điểm M</w:t>
      </w:r>
      <w:r>
        <w:rPr>
          <w:vertAlign w:val="subscript"/>
        </w:rPr>
        <w:t>2</w:t>
      </w:r>
      <w:r>
        <w:t xml:space="preserve"> tạo thành hình mũi tên (B).</w:t>
      </w:r>
      <w:r>
        <w:br/>
      </w:r>
      <w:r>
        <w:t xml:space="preserve">Do đó phép tịnh tiến theo </w:t>
      </w:r>
      <w:r>
        <w:t>→</w:t>
      </w:r>
      <w:r>
        <w:t>u</w:t>
      </w:r>
      <w:r>
        <w:t>u→</w:t>
      </w:r>
      <w:r>
        <w:t xml:space="preserve"> biến hình mũi tên (A) thành hình mũi tên (B).</w:t>
      </w:r>
      <w:r>
        <w:br/>
      </w:r>
      <w:r>
        <w:t>⦁ Ta gọi (D) là hình mũi tên nằm bên dưới hình mũi tên (A) và bên trái hình mũi tên (C) (như hình vẽ).</w:t>
      </w:r>
      <w:r>
        <w:br/>
      </w:r>
      <w:r>
        <w:t>Gọi E</w:t>
      </w:r>
      <w:r>
        <w:rPr>
          <w:vertAlign w:val="subscript"/>
        </w:rPr>
        <w:t>3</w:t>
      </w:r>
      <w:r>
        <w:t xml:space="preserve"> là một điểm trên hình mũi tên (D) có vị trí tương ứng với điểm E</w:t>
      </w:r>
      <w:r>
        <w:rPr>
          <w:vertAlign w:val="subscript"/>
        </w:rPr>
        <w:t>1</w:t>
      </w:r>
      <w:r>
        <w:t xml:space="preserve"> trên hình mũi tên (A).</w:t>
      </w:r>
      <w:r>
        <w:br/>
      </w:r>
      <w:r>
        <w:t xml:space="preserve">Giả sử </w:t>
      </w:r>
      <w:r>
        <w:t>→</w:t>
      </w:r>
      <w:r>
        <w:t>x</w:t>
      </w:r>
      <w:r>
        <w:t>x→</w:t>
      </w:r>
      <w:r>
        <w:t xml:space="preserve"> là vectơ có phương vuông góc với trục đối xứng của hình mũi tên (A), độ dài bằng độ dài từ điểm E</w:t>
      </w:r>
      <w:r>
        <w:rPr>
          <w:vertAlign w:val="subscript"/>
        </w:rPr>
        <w:t>1</w:t>
      </w:r>
      <w:r>
        <w:t xml:space="preserve"> đến điểm E</w:t>
      </w:r>
      <w:r>
        <w:rPr>
          <w:vertAlign w:val="subscript"/>
        </w:rPr>
        <w:t>3</w:t>
      </w:r>
      <w:r>
        <w:t xml:space="preserve"> (hình vẽ).</w:t>
      </w:r>
      <w:r>
        <w:br/>
      </w:r>
      <w:r>
        <w:t xml:space="preserve">Tức là, </w:t>
      </w:r>
      <w:r>
        <w:t>→</w:t>
      </w:r>
      <w:r>
        <w:t>x</w:t>
      </w:r>
      <w:r>
        <w:t>=</w:t>
      </w:r>
      <w:r>
        <w:t>−</w:t>
      </w:r>
      <w:r>
        <w:t>−−</w:t>
      </w:r>
      <w:r>
        <w:t>→</w:t>
      </w:r>
      <w:r>
        <w:t>E</w:t>
      </w:r>
      <w:r>
        <w:t>1</w:t>
      </w:r>
      <w:r>
        <w:t>E</w:t>
      </w:r>
      <w:r>
        <w:t>3</w:t>
      </w:r>
      <w:r>
        <w:t>x→=E_(1)E_(3)→</w:t>
      </w:r>
      <w:r>
        <w:t>.</w:t>
      </w:r>
      <w:r>
        <w:br/>
      </w:r>
      <w:r>
        <w:t>Lấy điểm E</w:t>
      </w:r>
      <w:r>
        <w:rPr>
          <w:vertAlign w:val="subscript"/>
        </w:rPr>
        <w:t>4</w:t>
      </w:r>
      <w:r>
        <w:t xml:space="preserve"> sao cho tứ giác E</w:t>
      </w:r>
      <w:r>
        <w:rPr>
          <w:vertAlign w:val="subscript"/>
        </w:rPr>
        <w:t>1</w:t>
      </w:r>
      <w:r>
        <w:t>E</w:t>
      </w:r>
      <w:r>
        <w:rPr>
          <w:vertAlign w:val="subscript"/>
        </w:rPr>
        <w:t>2</w:t>
      </w:r>
      <w:r>
        <w:t>E</w:t>
      </w:r>
      <w:r>
        <w:rPr>
          <w:vertAlign w:val="subscript"/>
        </w:rPr>
        <w:t>4</w:t>
      </w:r>
      <w:r>
        <w:t>E</w:t>
      </w:r>
      <w:r>
        <w:rPr>
          <w:vertAlign w:val="subscript"/>
        </w:rPr>
        <w:t>3</w:t>
      </w:r>
      <w:r>
        <w:t xml:space="preserve"> là hình bình hành.</w:t>
      </w:r>
      <w:r>
        <w:br/>
      </w:r>
      <w:r>
        <w:t xml:space="preserve">Áp dụng quy tắc hình bình hành, ta được </w:t>
      </w:r>
      <w:r>
        <w:t>−</w:t>
      </w:r>
      <w:r>
        <w:t>−−</w:t>
      </w:r>
      <w:r>
        <w:t>→</w:t>
      </w:r>
      <w:r>
        <w:t>E</w:t>
      </w:r>
      <w:r>
        <w:t>1</w:t>
      </w:r>
      <w:r>
        <w:t>E</w:t>
      </w:r>
      <w:r>
        <w:t>4</w:t>
      </w:r>
      <w:r>
        <w:t>=</w:t>
      </w:r>
      <w:r>
        <w:t>−</w:t>
      </w:r>
      <w:r>
        <w:t>−−</w:t>
      </w:r>
      <w:r>
        <w:t>→</w:t>
      </w:r>
      <w:r>
        <w:t>E</w:t>
      </w:r>
      <w:r>
        <w:t>1</w:t>
      </w:r>
      <w:r>
        <w:t>E</w:t>
      </w:r>
      <w:r>
        <w:t>2</w:t>
      </w:r>
      <w:r>
        <w:t>+</w:t>
      </w:r>
      <w:r>
        <w:t>−</w:t>
      </w:r>
      <w:r>
        <w:t>−−</w:t>
      </w:r>
      <w:r>
        <w:t>→</w:t>
      </w:r>
      <w:r>
        <w:t>E</w:t>
      </w:r>
      <w:r>
        <w:t>1</w:t>
      </w:r>
      <w:r>
        <w:t>E</w:t>
      </w:r>
      <w:r>
        <w:t>3</w:t>
      </w:r>
      <w:r>
        <w:t>=</w:t>
      </w:r>
      <w:r>
        <w:t>→</w:t>
      </w:r>
      <w:r>
        <w:t>u</w:t>
      </w:r>
      <w:r>
        <w:t>+</w:t>
      </w:r>
      <w:r>
        <w:t>→</w:t>
      </w:r>
      <w:r>
        <w:t>x</w:t>
      </w:r>
      <w:r>
        <w:t>E_(1)E_(4)→=E_(1)E_(2)→+E_(1)E_(3)→=u→+x→</w:t>
      </w:r>
      <w:r>
        <w:t>.</w:t>
      </w:r>
      <w:r>
        <w:br/>
      </w:r>
      <w:r>
        <w:t>Lúc này, ta thấy E</w:t>
      </w:r>
      <w:r>
        <w:rPr>
          <w:vertAlign w:val="subscript"/>
        </w:rPr>
        <w:t>4</w:t>
      </w:r>
      <w:r>
        <w:t xml:space="preserve"> là một điểm trên hình mũi tên (C) có vị trí tương ứng với điểm E</w:t>
      </w:r>
      <w:r>
        <w:rPr>
          <w:vertAlign w:val="subscript"/>
        </w:rPr>
        <w:t>1</w:t>
      </w:r>
      <w:r>
        <w:t xml:space="preserve"> trên hình mũi tên (A).</w:t>
      </w:r>
      <w:r>
        <w:br/>
      </w:r>
      <w:r>
        <w:t>Tương tự như vậy, với mỗi điểm M</w:t>
      </w:r>
      <w:r>
        <w:rPr>
          <w:vertAlign w:val="subscript"/>
        </w:rPr>
        <w:t>1</w:t>
      </w:r>
      <w:r>
        <w:t xml:space="preserve"> bất kì trên hình mũi tên (A), ta lấy điểm M</w:t>
      </w:r>
      <w:r>
        <w:rPr>
          <w:vertAlign w:val="subscript"/>
        </w:rPr>
        <w:t>4</w:t>
      </w:r>
      <w:r>
        <w:t xml:space="preserve"> sao cho </w:t>
      </w:r>
      <w:r>
        <w:t>−</w:t>
      </w:r>
      <w:r>
        <w:t>−−−</w:t>
      </w:r>
      <w:r>
        <w:t>→</w:t>
      </w:r>
      <w:r>
        <w:t>M</w:t>
      </w:r>
      <w:r>
        <w:t>1</w:t>
      </w:r>
      <w:r>
        <w:t>M</w:t>
      </w:r>
      <w:r>
        <w:t>4</w:t>
      </w:r>
      <w:r>
        <w:t>=</w:t>
      </w:r>
      <w:r>
        <w:t>→</w:t>
      </w:r>
      <w:r>
        <w:t>u</w:t>
      </w:r>
      <w:r>
        <w:t>+</w:t>
      </w:r>
      <w:r>
        <w:t>→</w:t>
      </w:r>
      <w:r>
        <w:t>x</w:t>
      </w:r>
      <w:r>
        <w:t>M_(1)M_(4)→=u→+x→</w:t>
      </w:r>
      <w:r>
        <w:t xml:space="preserve"> thì ta được tập hợp các điểm M</w:t>
      </w:r>
      <w:r>
        <w:rPr>
          <w:vertAlign w:val="subscript"/>
        </w:rPr>
        <w:t>4</w:t>
      </w:r>
      <w:r>
        <w:t xml:space="preserve"> tạo thành hình mũi tên (C).</w:t>
      </w:r>
      <w:r>
        <w:br/>
      </w:r>
      <w:r>
        <w:t xml:space="preserve">Do đó phép tịnh tiến theo </w:t>
      </w:r>
      <w:r>
        <w:t>→</w:t>
      </w:r>
      <w:r>
        <w:t>v</w:t>
      </w:r>
      <w:r>
        <w:t>=</w:t>
      </w:r>
      <w:r>
        <w:t>→</w:t>
      </w:r>
      <w:r>
        <w:t>u</w:t>
      </w:r>
      <w:r>
        <w:t>+</w:t>
      </w:r>
      <w:r>
        <w:t>→</w:t>
      </w:r>
      <w:r>
        <w:t>x</w:t>
      </w:r>
      <w:r>
        <w:t>v→=u→+x→</w:t>
      </w:r>
      <w:r>
        <w:t xml:space="preserve"> biến hình mũi tên (A) thành hình mũi tên (C).</w:t>
      </w:r>
      <w:r>
        <w:br/>
      </w:r>
      <w:r>
        <w:rPr>
          <w:b/>
        </w:rPr>
        <w:t>Xem thêm lời giải bài tập Chuyên đề Toán lớp 11 Chân trời sáng tạo hay, chi tiết khác:</w:t>
      </w:r>
      <w:r>
        <w:br/>
      </w:r>
      <w:r>
        <w:t>Bài 3: Phép đối xứng trục</w:t>
      </w:r>
      <w:r>
        <w:br/>
      </w:r>
      <w:r>
        <w:t>Bài 4: Phép đối xứng tâm</w:t>
      </w:r>
      <w:r>
        <w:br/>
      </w:r>
      <w:r>
        <w:t>Bài 5: Phép quay</w:t>
      </w:r>
      <w:r>
        <w:br/>
      </w:r>
      <w:r>
        <w:t>Bài 6: Phép vị tự</w:t>
      </w:r>
      <w:r>
        <w:br/>
      </w:r>
      <w:r>
        <w:t>Bài 7: Phép đồng dạng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