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1: Dãy số</w:t>
      </w:r>
    </w:p>
    <w:p>
      <w:r>
        <w:rPr>
          <w:b/>
        </w:rPr>
        <w:t xml:space="preserve">Giải Toán 11 Bài 1: Dãy số </w:t>
      </w:r>
      <w:r>
        <w:br/>
      </w:r>
      <w:r>
        <w:rPr>
          <w:b/>
        </w:rPr>
      </w:r>
      <w:r>
        <w:br/>
      </w:r>
      <w:r>
        <w:rPr>
          <w:b/>
        </w:rPr>
        <w:t xml:space="preserve">Bài giảng Toán 11 Bài 1: Dãy số </w:t>
      </w:r>
      <w:r>
        <w:br/>
      </w:r>
      <w:r>
        <w:rPr>
          <w:b/>
        </w:rPr>
        <w:t>Giải Toán 11 trang 45 Tập 1</w:t>
      </w:r>
      <w:r>
        <w:br/>
      </w:r>
      <w:r>
        <w:rPr>
          <w:b/>
        </w:rPr>
        <w:t>Hoạt động khởi động trang 45 Toán 11 Tập 1</w:t>
      </w:r>
      <w:r>
        <w:t>:</w:t>
      </w:r>
      <w:r>
        <w:br/>
      </w:r>
      <w:r>
        <w:drawing>
          <wp:inline xmlns:a="http://schemas.openxmlformats.org/drawingml/2006/main" xmlns:pic="http://schemas.openxmlformats.org/drawingml/2006/picture">
            <wp:extent cx="4638675" cy="1695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e8ec16174984bc8ab3e57bc24d41b4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954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Gọi u</w:t>
      </w:r>
      <w:r>
        <w:rPr>
          <w:vertAlign w:val="subscript"/>
        </w:rPr>
        <w:t>1</w:t>
      </w:r>
      <w:r>
        <w:t>; u</w:t>
      </w:r>
      <w:r>
        <w:rPr>
          <w:vertAlign w:val="subscript"/>
        </w:rPr>
        <w:t>2</w:t>
      </w:r>
      <w:r>
        <w:t>; u</w:t>
      </w:r>
      <w:r>
        <w:rPr>
          <w:vertAlign w:val="subscript"/>
        </w:rPr>
        <w:t>3</w:t>
      </w:r>
      <w:r>
        <w:t>; ...; u</w:t>
      </w:r>
      <w:r>
        <w:rPr>
          <w:vertAlign w:val="subscript"/>
        </w:rPr>
        <w:t>n</w:t>
      </w:r>
      <w:r>
        <w:t xml:space="preserve"> lần lượt là diện tích các tình huống có độ dài cạnh là 1; 2; 3; ...; n. Tính u</w:t>
      </w:r>
      <w:r>
        <w:rPr>
          <w:vertAlign w:val="subscript"/>
        </w:rPr>
        <w:t>3</w:t>
      </w:r>
      <w:r>
        <w:t xml:space="preserve"> và u</w:t>
      </w:r>
      <w:r>
        <w:rPr>
          <w:vertAlign w:val="subscript"/>
        </w:rPr>
        <w:t>4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u</w:t>
      </w:r>
      <w:r>
        <w:rPr>
          <w:vertAlign w:val="subscript"/>
        </w:rPr>
        <w:t>3</w:t>
      </w:r>
      <w:r>
        <w:t xml:space="preserve"> và u</w:t>
      </w:r>
      <w:r>
        <w:rPr>
          <w:vertAlign w:val="subscript"/>
        </w:rPr>
        <w:t>4</w:t>
      </w:r>
      <w:r>
        <w:t xml:space="preserve"> lần lượt là diện tích của các hình vuông có cạnh bằng 3 và 4. Do đó ta có:</w:t>
      </w:r>
      <w:r>
        <w:br/>
      </w:r>
      <w:r>
        <w:t>u</w:t>
      </w:r>
      <w:r>
        <w:rPr>
          <w:vertAlign w:val="subscript"/>
        </w:rPr>
        <w:t>3</w:t>
      </w:r>
      <w:r>
        <w:t xml:space="preserve"> = 3</w:t>
      </w:r>
      <w:r>
        <w:rPr>
          <w:vertAlign w:val="superscript"/>
        </w:rPr>
        <w:t>2</w:t>
      </w:r>
      <w:r>
        <w:t xml:space="preserve"> = 9; u</w:t>
      </w:r>
      <w:r>
        <w:rPr>
          <w:vertAlign w:val="subscript"/>
        </w:rPr>
        <w:t>4</w:t>
      </w:r>
      <w:r>
        <w:t xml:space="preserve"> = 4</w:t>
      </w:r>
      <w:r>
        <w:rPr>
          <w:vertAlign w:val="superscript"/>
        </w:rPr>
        <w:t>2</w:t>
      </w:r>
      <w:r>
        <w:t xml:space="preserve"> = 16.</w:t>
      </w:r>
      <w:r>
        <w:br/>
      </w:r>
      <w:r>
        <w:rPr>
          <w:b/>
        </w:rPr>
        <w:t>1. Dãy số là gì?</w:t>
      </w:r>
      <w:r>
        <w:br/>
      </w:r>
      <w:r>
        <w:rPr>
          <w:b/>
        </w:rPr>
        <w:t>Hoạt động khám phá 1 trang 45 Toán 11 Tập 1</w:t>
      </w:r>
      <w:r>
        <w:t xml:space="preserve">: </w:t>
      </w:r>
      <w:r>
        <w:t>Cho hàm số:</w:t>
      </w:r>
      <w:r>
        <w:br/>
      </w:r>
      <w:r>
        <w:t xml:space="preserve">u: N* </w:t>
      </w:r>
      <w:r>
        <w:t>→</w:t>
      </w:r>
      <w:r>
        <w:t>→</w:t>
      </w:r>
      <w:r>
        <w:t xml:space="preserve"> R</w:t>
      </w:r>
      <w:r>
        <w:br/>
      </w:r>
      <w:r>
        <w:t xml:space="preserve">n </w:t>
      </w:r>
      <w:r>
        <w:t>↦</w:t>
      </w:r>
      <w:r>
        <w:t>↦</w:t>
      </w:r>
      <w:r>
        <w:t xml:space="preserve"> u(n) = n</w:t>
      </w:r>
      <w:r>
        <w:rPr>
          <w:vertAlign w:val="superscript"/>
        </w:rPr>
        <w:t>2</w:t>
      </w:r>
      <w:r>
        <w:t>.</w:t>
      </w:r>
      <w:r>
        <w:br/>
      </w:r>
      <w:r>
        <w:t>Tính u(1), u(2), u(50), u(100).</w:t>
      </w:r>
      <w:r>
        <w:br/>
      </w:r>
      <w:r>
        <w:rPr>
          <w:b/>
        </w:rPr>
        <w:t>Lời giải:</w:t>
      </w:r>
      <w:r>
        <w:br/>
      </w:r>
      <w:r>
        <w:t>Ta có:</w:t>
      </w:r>
      <w:r>
        <w:br/>
      </w:r>
      <w:r>
        <w:t>u(1) = 1</w:t>
      </w:r>
      <w:r>
        <w:rPr>
          <w:vertAlign w:val="superscript"/>
        </w:rPr>
        <w:t>2</w:t>
      </w:r>
      <w:r>
        <w:t xml:space="preserve"> = 1;</w:t>
      </w:r>
      <w:r>
        <w:br/>
      </w:r>
      <w:r>
        <w:t>u(2) = 2</w:t>
      </w:r>
      <w:r>
        <w:rPr>
          <w:vertAlign w:val="superscript"/>
        </w:rPr>
        <w:t>2</w:t>
      </w:r>
      <w:r>
        <w:t xml:space="preserve"> = 4;</w:t>
      </w:r>
      <w:r>
        <w:br/>
      </w:r>
      <w:r>
        <w:t>u(50) = 50</w:t>
      </w:r>
      <w:r>
        <w:rPr>
          <w:vertAlign w:val="superscript"/>
        </w:rPr>
        <w:t>2</w:t>
      </w:r>
      <w:r>
        <w:t xml:space="preserve"> = 2 500;</w:t>
      </w:r>
      <w:r>
        <w:br/>
      </w:r>
      <w:r>
        <w:t>u(100) = 100</w:t>
      </w:r>
      <w:r>
        <w:rPr>
          <w:vertAlign w:val="superscript"/>
        </w:rPr>
        <w:t>2</w:t>
      </w:r>
      <w:r>
        <w:t xml:space="preserve"> = 10 000.</w:t>
      </w:r>
      <w:r>
        <w:br/>
      </w:r>
      <w:r>
        <w:rPr>
          <w:b/>
        </w:rPr>
        <w:t>Giải Toán 11 trang 46 Tập 1</w:t>
      </w:r>
      <w:r>
        <w:br/>
      </w:r>
      <w:r>
        <w:rPr>
          <w:b/>
        </w:rPr>
        <w:t>Hoạt động khám phá 2 trang 46 Toán 11 Tập 1</w:t>
      </w:r>
      <w:r>
        <w:t xml:space="preserve">: </w:t>
      </w:r>
      <w:r>
        <w:t>Cho hàm số:</w:t>
      </w:r>
      <w:r>
        <w:br/>
      </w:r>
      <w:r>
        <w:t xml:space="preserve">v: {1;2;3;4;5} </w:t>
      </w:r>
      <w:r>
        <w:t>→</w:t>
      </w:r>
      <w:r>
        <w:t>→</w:t>
      </w:r>
      <w:r>
        <w:t>R</w:t>
      </w:r>
      <w:r>
        <w:br/>
      </w:r>
      <w:r>
        <w:t xml:space="preserve">n </w:t>
      </w:r>
      <w:r>
        <w:t>↦</w:t>
      </w:r>
      <w:r>
        <w:t>↦</w:t>
      </w:r>
      <w:r>
        <w:t>v(n) = 2n.</w:t>
      </w:r>
      <w:r>
        <w:br/>
      </w:r>
      <w:r>
        <w:t>Tính v(1), v(2), v(3), v(4), v(5).</w:t>
      </w:r>
      <w:r>
        <w:br/>
      </w:r>
      <w:r>
        <w:rPr>
          <w:b/>
        </w:rPr>
        <w:t>Lời giải:</w:t>
      </w:r>
      <w:r>
        <w:br/>
      </w:r>
      <w:r>
        <w:t>Ta có:</w:t>
      </w:r>
      <w:r>
        <w:br/>
      </w:r>
      <w:r>
        <w:t>v(1) = 2.1 = 2;</w:t>
      </w:r>
      <w:r>
        <w:br/>
      </w:r>
      <w:r>
        <w:t>v(2) = 2.2 = 4;</w:t>
      </w:r>
      <w:r>
        <w:br/>
      </w:r>
      <w:r>
        <w:t>v(3) = 2.3 = 6;</w:t>
      </w:r>
      <w:r>
        <w:br/>
      </w:r>
      <w:r>
        <w:t>v(4) = 2.4 = 8;</w:t>
      </w:r>
      <w:r>
        <w:br/>
      </w:r>
      <w:r>
        <w:t>v(5) = 2.5 = 10.</w:t>
      </w:r>
      <w:r>
        <w:br/>
      </w:r>
      <w:r>
        <w:rPr>
          <w:b/>
        </w:rPr>
        <w:t>Thực hành 1 trang 46 Toán 11 Tập 1</w:t>
      </w:r>
      <w:r>
        <w:t xml:space="preserve">: </w:t>
      </w:r>
      <w:r>
        <w:t>Cho dãy số:</w:t>
      </w:r>
      <w:r>
        <w:br/>
      </w:r>
      <w:r>
        <w:t xml:space="preserve">u: N* </w:t>
      </w:r>
      <w:r>
        <w:t>→</w:t>
      </w:r>
      <w:r>
        <w:t>→</w:t>
      </w:r>
      <w:r>
        <w:t xml:space="preserve"> R</w:t>
      </w:r>
      <w:r>
        <w:br/>
      </w:r>
      <w:r>
        <w:t xml:space="preserve">n </w:t>
      </w:r>
      <w:r>
        <w:t>↦</w:t>
      </w:r>
      <w:r>
        <w:t>↦</w:t>
      </w:r>
      <w:r>
        <w:t xml:space="preserve"> u</w:t>
      </w:r>
      <w:r>
        <w:rPr>
          <w:vertAlign w:val="subscript"/>
        </w:rPr>
        <w:t>n</w:t>
      </w:r>
      <w:r>
        <w:t xml:space="preserve"> = n</w:t>
      </w:r>
      <w:r>
        <w:rPr>
          <w:vertAlign w:val="superscript"/>
        </w:rPr>
        <w:t>3</w:t>
      </w:r>
      <w:r>
        <w:t>.</w:t>
      </w:r>
      <w:r>
        <w:br/>
      </w:r>
      <w:r>
        <w:t>a) Hãy cho biết dãy số trên là hữu hạn hay vô hạn.</w:t>
      </w:r>
      <w:r>
        <w:br/>
      </w:r>
      <w:r>
        <w:t>b) Viết năm số hạng đầu tiên của dãy số đã cho.</w:t>
      </w:r>
      <w:r>
        <w:br/>
      </w:r>
      <w:r>
        <w:rPr>
          <w:b/>
        </w:rPr>
        <w:t>Lời giải:</w:t>
      </w:r>
      <w:r>
        <w:br/>
      </w:r>
      <w:r>
        <w:t>a) Dãy số trên là dãy số vô hạn.</w:t>
      </w:r>
      <w:r>
        <w:br/>
      </w:r>
      <w:r>
        <w:t>b) Năm số hạng đầu tiên của dãy số đã cho là:</w:t>
      </w:r>
      <w:r>
        <w:br/>
      </w:r>
      <w:r>
        <w:t>u(1) = 1</w:t>
      </w:r>
      <w:r>
        <w:rPr>
          <w:vertAlign w:val="superscript"/>
        </w:rPr>
        <w:t>3</w:t>
      </w:r>
      <w:r>
        <w:t xml:space="preserve"> = 1;</w:t>
      </w:r>
      <w:r>
        <w:br/>
      </w:r>
      <w:r>
        <w:t>u(2) = 2</w:t>
      </w:r>
      <w:r>
        <w:rPr>
          <w:vertAlign w:val="superscript"/>
        </w:rPr>
        <w:t>3</w:t>
      </w:r>
      <w:r>
        <w:t xml:space="preserve"> = 8;</w:t>
      </w:r>
      <w:r>
        <w:br/>
      </w:r>
      <w:r>
        <w:t>u(3) = 3</w:t>
      </w:r>
      <w:r>
        <w:rPr>
          <w:vertAlign w:val="superscript"/>
        </w:rPr>
        <w:t>3</w:t>
      </w:r>
      <w:r>
        <w:t xml:space="preserve"> = 27;</w:t>
      </w:r>
      <w:r>
        <w:br/>
      </w:r>
      <w:r>
        <w:t>u(4) = 4</w:t>
      </w:r>
      <w:r>
        <w:rPr>
          <w:vertAlign w:val="superscript"/>
        </w:rPr>
        <w:t>3</w:t>
      </w:r>
      <w:r>
        <w:t xml:space="preserve"> = 64;</w:t>
      </w:r>
      <w:r>
        <w:br/>
      </w:r>
      <w:r>
        <w:t>u(5) = 5</w:t>
      </w:r>
      <w:r>
        <w:rPr>
          <w:vertAlign w:val="superscript"/>
        </w:rPr>
        <w:t>3</w:t>
      </w:r>
      <w:r>
        <w:t xml:space="preserve"> = 125.</w:t>
      </w:r>
      <w:r>
        <w:br/>
      </w:r>
      <w:r>
        <w:rPr>
          <w:b/>
        </w:rPr>
        <w:t>Vận dụng 1 trang 46 Toán 11 Tập 1</w:t>
      </w:r>
      <w:r>
        <w:t xml:space="preserve">: </w:t>
      </w:r>
      <w:r>
        <w:t>Cho 5 hình tròn theo thứ tự có bán kính 1; 2; 3; 4; 5.</w:t>
      </w:r>
      <w:r>
        <w:br/>
      </w:r>
      <w:r>
        <w:t>a) Viết dãy số chỉ diện tích của 5 hình tròn này.</w:t>
      </w:r>
      <w:r>
        <w:br/>
      </w:r>
      <w:r>
        <w:t>b) Tìm số hạng đầu và số hạng cuối của dãy số trên.</w:t>
      </w:r>
      <w:r>
        <w:br/>
      </w:r>
      <w:r>
        <w:rPr>
          <w:b/>
        </w:rPr>
        <w:t>Lời giải:</w:t>
      </w:r>
      <w:r>
        <w:br/>
      </w:r>
      <w:r>
        <w:t>a) Dãy số chỉ diện tích của 5 hình tròn này là:</w:t>
      </w:r>
      <w:r>
        <w:br/>
      </w:r>
      <w:r>
        <w:t xml:space="preserve">v: {1;2;3;4;5} </w:t>
      </w:r>
      <w:r>
        <w:t>→</w:t>
      </w:r>
      <w:r>
        <w:t>→</w:t>
      </w:r>
      <w:r>
        <w:t>R</w:t>
      </w:r>
      <w:r>
        <w:br/>
      </w:r>
      <w:r>
        <w:t xml:space="preserve">n </w:t>
      </w:r>
      <w:r>
        <w:t>↦</w:t>
      </w:r>
      <w:r>
        <w:t>↦</w:t>
      </w:r>
      <w:r>
        <w:t xml:space="preserve"> v(n) = </w:t>
      </w:r>
      <w:r>
        <w:t>π</w:t>
      </w:r>
      <w:r>
        <w:t>π</w:t>
      </w:r>
      <w:r>
        <w:t>n</w:t>
      </w:r>
      <w:r>
        <w:rPr>
          <w:vertAlign w:val="superscript"/>
        </w:rPr>
        <w:t>2</w:t>
      </w:r>
      <w:r>
        <w:t>.</w:t>
      </w:r>
      <w:r>
        <w:br/>
      </w:r>
      <w:r>
        <w:t>b) Số hạng đầu của dãy số là: v(1) = π.1</w:t>
      </w:r>
      <w:r>
        <w:rPr>
          <w:vertAlign w:val="superscript"/>
        </w:rPr>
        <w:t>2</w:t>
      </w:r>
      <w:r>
        <w:t xml:space="preserve"> = π.</w:t>
      </w:r>
      <w:r>
        <w:br/>
      </w:r>
      <w:r>
        <w:t>Số hạng cuối của dãy số là: v(5) = π.5</w:t>
      </w:r>
      <w:r>
        <w:rPr>
          <w:vertAlign w:val="superscript"/>
        </w:rPr>
        <w:t>2</w:t>
      </w:r>
      <w:r>
        <w:t xml:space="preserve"> = 25π.</w:t>
      </w:r>
      <w:r>
        <w:br/>
      </w:r>
      <w:r>
        <w:rPr>
          <w:b/>
        </w:rPr>
        <w:t>2. Cách xác định dãy số</w:t>
      </w:r>
      <w:r>
        <w:br/>
      </w:r>
      <w:r>
        <w:rPr>
          <w:b/>
        </w:rPr>
        <w:t>Hoạt động khám phá 3 trang 46 Toán 11 Tập 1</w:t>
      </w:r>
      <w:r>
        <w:t xml:space="preserve">: </w:t>
      </w:r>
      <w:r>
        <w:t>Cho các dãy số (a</w:t>
      </w:r>
      <w:r>
        <w:rPr>
          <w:vertAlign w:val="subscript"/>
        </w:rPr>
        <w:t>n</w:t>
      </w:r>
      <w:r>
        <w:t>), (b</w:t>
      </w:r>
      <w:r>
        <w:rPr>
          <w:vertAlign w:val="subscript"/>
        </w:rPr>
        <w:t>n</w:t>
      </w:r>
      <w:r>
        <w:t>), (c</w:t>
      </w:r>
      <w:r>
        <w:rPr>
          <w:vertAlign w:val="subscript"/>
        </w:rPr>
        <w:t>n</w:t>
      </w:r>
      <w:r>
        <w:t>), (d</w:t>
      </w:r>
      <w:r>
        <w:rPr>
          <w:vertAlign w:val="subscript"/>
        </w:rPr>
        <w:t>n</w:t>
      </w:r>
      <w:r>
        <w:t>) được xác định như sau:</w:t>
      </w:r>
      <w:r>
        <w:br/>
      </w:r>
      <w:r>
        <w:t>+) a</w:t>
      </w:r>
      <w:r>
        <w:rPr>
          <w:vertAlign w:val="subscript"/>
        </w:rPr>
        <w:t>1</w:t>
      </w:r>
      <w:r>
        <w:t xml:space="preserve"> = 0; a</w:t>
      </w:r>
      <w:r>
        <w:rPr>
          <w:vertAlign w:val="subscript"/>
        </w:rPr>
        <w:t>2</w:t>
      </w:r>
      <w:r>
        <w:t xml:space="preserve"> = 1; a</w:t>
      </w:r>
      <w:r>
        <w:rPr>
          <w:vertAlign w:val="subscript"/>
        </w:rPr>
        <w:t>3</w:t>
      </w:r>
      <w:r>
        <w:t xml:space="preserve"> = 2; a</w:t>
      </w:r>
      <w:r>
        <w:rPr>
          <w:vertAlign w:val="subscript"/>
        </w:rPr>
        <w:t>4</w:t>
      </w:r>
      <w:r>
        <w:t xml:space="preserve"> = 3; a</w:t>
      </w:r>
      <w:r>
        <w:rPr>
          <w:vertAlign w:val="subscript"/>
        </w:rPr>
        <w:t>5</w:t>
      </w:r>
      <w:r>
        <w:t xml:space="preserve"> = 4.</w:t>
      </w:r>
      <w:r>
        <w:br/>
      </w:r>
      <w:r>
        <w:t>+) b</w:t>
      </w:r>
      <w:r>
        <w:rPr>
          <w:vertAlign w:val="subscript"/>
        </w:rPr>
        <w:t>n</w:t>
      </w:r>
      <w:r>
        <w:t xml:space="preserve"> = 2n.</w:t>
      </w:r>
      <w:r>
        <w:br/>
      </w:r>
      <w:r>
        <w:t xml:space="preserve">+)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12e1e4b53184008b0e7933342df318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+) d</w:t>
      </w:r>
      <w:r>
        <w:rPr>
          <w:vertAlign w:val="subscript"/>
        </w:rPr>
        <w:t>n</w:t>
      </w:r>
      <w:r>
        <w:t xml:space="preserve"> là chu vi của đường tròn có bán kính n.</w:t>
      </w:r>
      <w:r>
        <w:br/>
      </w:r>
      <w:r>
        <w:t>Tính bốn số hạng đầu tiên của các dãy số trên.</w:t>
      </w:r>
      <w:r>
        <w:br/>
      </w:r>
      <w:r>
        <w:rPr>
          <w:b/>
        </w:rPr>
        <w:t>Lời giải:</w:t>
      </w:r>
      <w:r>
        <w:br/>
      </w:r>
      <w:r>
        <w:t>+) Bốn số hạng đầu của dãy (a</w:t>
      </w:r>
      <w:r>
        <w:rPr>
          <w:vertAlign w:val="subscript"/>
        </w:rPr>
        <w:t>n­</w:t>
      </w:r>
      <w:r>
        <w:t>) là: a</w:t>
      </w:r>
      <w:r>
        <w:rPr>
          <w:vertAlign w:val="subscript"/>
        </w:rPr>
        <w:t>1</w:t>
      </w:r>
      <w:r>
        <w:t xml:space="preserve"> = 0; a</w:t>
      </w:r>
      <w:r>
        <w:rPr>
          <w:vertAlign w:val="subscript"/>
        </w:rPr>
        <w:t>2</w:t>
      </w:r>
      <w:r>
        <w:t xml:space="preserve"> = 1; a</w:t>
      </w:r>
      <w:r>
        <w:rPr>
          <w:vertAlign w:val="subscript"/>
        </w:rPr>
        <w:t>3</w:t>
      </w:r>
      <w:r>
        <w:t xml:space="preserve"> = 2; a</w:t>
      </w:r>
      <w:r>
        <w:rPr>
          <w:vertAlign w:val="subscript"/>
        </w:rPr>
        <w:t>4</w:t>
      </w:r>
      <w:r>
        <w:t xml:space="preserve"> = 3.</w:t>
      </w:r>
      <w:r>
        <w:br/>
      </w:r>
      <w:r>
        <w:t>+) Bốn số hạng đầu của dãy (b</w:t>
      </w:r>
      <w:r>
        <w:rPr>
          <w:vertAlign w:val="subscript"/>
        </w:rPr>
        <w:t>n­</w:t>
      </w:r>
      <w:r>
        <w:t>) là:</w:t>
      </w:r>
      <w:r>
        <w:br/>
      </w:r>
      <w:r>
        <w:t>b</w:t>
      </w:r>
      <w:r>
        <w:rPr>
          <w:vertAlign w:val="subscript"/>
        </w:rPr>
        <w:t>1</w:t>
      </w:r>
      <w:r>
        <w:t xml:space="preserve"> = 2.1 = 2;</w:t>
      </w:r>
      <w:r>
        <w:br/>
      </w:r>
      <w:r>
        <w:t>b</w:t>
      </w:r>
      <w:r>
        <w:rPr>
          <w:vertAlign w:val="subscript"/>
        </w:rPr>
        <w:t>2</w:t>
      </w:r>
      <w:r>
        <w:t xml:space="preserve"> = 2.2 = 4;</w:t>
      </w:r>
      <w:r>
        <w:br/>
      </w:r>
      <w:r>
        <w:t>b</w:t>
      </w:r>
      <w:r>
        <w:rPr>
          <w:vertAlign w:val="subscript"/>
        </w:rPr>
        <w:t>3</w:t>
      </w:r>
      <w:r>
        <w:t xml:space="preserve"> = 2.3 = 6;</w:t>
      </w:r>
      <w:r>
        <w:br/>
      </w:r>
      <w:r>
        <w:t>b</w:t>
      </w:r>
      <w:r>
        <w:rPr>
          <w:vertAlign w:val="subscript"/>
        </w:rPr>
        <w:t>4</w:t>
      </w:r>
      <w:r>
        <w:t xml:space="preserve"> = 2.4 = 8.</w:t>
      </w:r>
      <w:r>
        <w:br/>
      </w:r>
      <w:r>
        <w:t>+) Bốn số hạng đầu của dãy (C</w:t>
      </w:r>
      <w:r>
        <w:rPr>
          <w:vertAlign w:val="subscript"/>
        </w:rPr>
        <w:t>n­</w:t>
      </w:r>
      <w:r>
        <w:t>) là:</w:t>
      </w:r>
      <w:r>
        <w:br/>
      </w:r>
      <w:r>
        <w:t>c</w:t>
      </w:r>
      <w:r>
        <w:rPr>
          <w:vertAlign w:val="subscript"/>
        </w:rPr>
        <w:t>1</w:t>
      </w:r>
      <w:r>
        <w:t xml:space="preserve"> = 1;</w:t>
      </w:r>
      <w:r>
        <w:br/>
      </w:r>
      <w:r>
        <w:t>c</w:t>
      </w:r>
      <w:r>
        <w:rPr>
          <w:vertAlign w:val="subscript"/>
        </w:rPr>
        <w:t>2</w:t>
      </w:r>
      <w:r>
        <w:t xml:space="preserve"> = c</w:t>
      </w:r>
      <w:r>
        <w:rPr>
          <w:vertAlign w:val="subscript"/>
        </w:rPr>
        <w:t>1</w:t>
      </w:r>
      <w:r>
        <w:t xml:space="preserve"> + 1 = 1 + 1 = 2;</w:t>
      </w:r>
      <w:r>
        <w:br/>
      </w:r>
      <w:r>
        <w:t>c</w:t>
      </w:r>
      <w:r>
        <w:rPr>
          <w:vertAlign w:val="subscript"/>
        </w:rPr>
        <w:t>3</w:t>
      </w:r>
      <w:r>
        <w:t xml:space="preserve"> = c</w:t>
      </w:r>
      <w:r>
        <w:rPr>
          <w:vertAlign w:val="subscript"/>
        </w:rPr>
        <w:t>2</w:t>
      </w:r>
      <w:r>
        <w:t xml:space="preserve"> + 1 = 2 + 1 = 3;</w:t>
      </w:r>
      <w:r>
        <w:br/>
      </w:r>
      <w:r>
        <w:t>c</w:t>
      </w:r>
      <w:r>
        <w:rPr>
          <w:vertAlign w:val="subscript"/>
        </w:rPr>
        <w:t>4</w:t>
      </w:r>
      <w:r>
        <w:t xml:space="preserve"> = c</w:t>
      </w:r>
      <w:r>
        <w:rPr>
          <w:vertAlign w:val="subscript"/>
        </w:rPr>
        <w:t>3</w:t>
      </w:r>
      <w:r>
        <w:t xml:space="preserve"> + 1 = 3 + 1 = 4.</w:t>
      </w:r>
      <w:r>
        <w:br/>
      </w:r>
      <w:r>
        <w:t>+) d</w:t>
      </w:r>
      <w:r>
        <w:rPr>
          <w:vertAlign w:val="subscript"/>
        </w:rPr>
        <w:t>n</w:t>
      </w:r>
      <w:r>
        <w:t xml:space="preserve"> là chu vi của đường tròn có bán kính n được xác định bởi công thức: d</w:t>
      </w:r>
      <w:r>
        <w:rPr>
          <w:vertAlign w:val="subscript"/>
        </w:rPr>
        <w:t>n</w:t>
      </w:r>
      <w:r>
        <w:t xml:space="preserve"> = 2πn.</w:t>
      </w:r>
      <w:r>
        <w:br/>
      </w:r>
      <w:r>
        <w:t>Khi đó bốn số hạng đầu của dãy (d</w:t>
      </w:r>
      <w:r>
        <w:rPr>
          <w:vertAlign w:val="subscript"/>
        </w:rPr>
        <w:t>n­</w:t>
      </w:r>
      <w:r>
        <w:t>) là:</w:t>
      </w:r>
      <w:r>
        <w:br/>
      </w:r>
      <w:r>
        <w:t>d</w:t>
      </w:r>
      <w:r>
        <w:rPr>
          <w:vertAlign w:val="subscript"/>
        </w:rPr>
        <w:t>1</w:t>
      </w:r>
      <w:r>
        <w:t xml:space="preserve"> = 2π.1 = 2π;</w:t>
      </w:r>
      <w:r>
        <w:br/>
      </w:r>
      <w:r>
        <w:t>d</w:t>
      </w:r>
      <w:r>
        <w:rPr>
          <w:vertAlign w:val="subscript"/>
        </w:rPr>
        <w:t>2</w:t>
      </w:r>
      <w:r>
        <w:t xml:space="preserve"> = 2π.2 = 4π;</w:t>
      </w:r>
      <w:r>
        <w:br/>
      </w:r>
      <w:r>
        <w:t>d</w:t>
      </w:r>
      <w:r>
        <w:rPr>
          <w:vertAlign w:val="subscript"/>
        </w:rPr>
        <w:t>3</w:t>
      </w:r>
      <w:r>
        <w:t xml:space="preserve"> = 2π.3 = 6π;</w:t>
      </w:r>
      <w:r>
        <w:br/>
      </w:r>
      <w:r>
        <w:t>d</w:t>
      </w:r>
      <w:r>
        <w:rPr>
          <w:vertAlign w:val="subscript"/>
        </w:rPr>
        <w:t>4</w:t>
      </w:r>
      <w:r>
        <w:t xml:space="preserve"> = 2π.4 = 8π.</w:t>
      </w:r>
      <w:r>
        <w:br/>
      </w:r>
      <w:r>
        <w:rPr>
          <w:b/>
        </w:rPr>
        <w:t>Giải Toán 11 trang 47 Tập 1</w:t>
      </w:r>
      <w:r>
        <w:br/>
      </w:r>
      <w:r>
        <w:rPr>
          <w:b/>
        </w:rPr>
        <w:t>Thực hành 2 trang 47 Toán 11 Tập 1</w:t>
      </w:r>
      <w:r>
        <w:t xml:space="preserve">: </w:t>
      </w:r>
      <w:r>
        <w:t>Cho dãy số (u</w:t>
      </w:r>
      <w:r>
        <w:rPr>
          <w:vertAlign w:val="subscript"/>
        </w:rPr>
        <w:t>n</w:t>
      </w:r>
      <w:r>
        <w:t xml:space="preserve">) xác định bởi: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ba7fbd5481d4aeaa16ab1d0cf1a106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Chứng minh u</w:t>
      </w:r>
      <w:r>
        <w:rPr>
          <w:vertAlign w:val="subscript"/>
        </w:rPr>
        <w:t>2</w:t>
      </w:r>
      <w:r>
        <w:t xml:space="preserve"> = 2.3; u</w:t>
      </w:r>
      <w:r>
        <w:rPr>
          <w:vertAlign w:val="subscript"/>
        </w:rPr>
        <w:t>3</w:t>
      </w:r>
      <w:r>
        <w:t xml:space="preserve"> = 2</w:t>
      </w:r>
      <w:r>
        <w:rPr>
          <w:vertAlign w:val="superscript"/>
        </w:rPr>
        <w:t>2</w:t>
      </w:r>
      <w:r>
        <w:t>.3; u</w:t>
      </w:r>
      <w:r>
        <w:rPr>
          <w:vertAlign w:val="subscript"/>
        </w:rPr>
        <w:t>4</w:t>
      </w:r>
      <w:r>
        <w:t xml:space="preserve"> = 2</w:t>
      </w:r>
      <w:r>
        <w:rPr>
          <w:vertAlign w:val="superscript"/>
        </w:rPr>
        <w:t>3</w:t>
      </w:r>
      <w:r>
        <w:t>.3.</w:t>
      </w:r>
      <w:r>
        <w:br/>
      </w:r>
      <w:r>
        <w:t>b) Dự đoán công thức số hạng tổng quát của dãy số (u</w:t>
      </w:r>
      <w:r>
        <w:rPr>
          <w:vertAlign w:val="subscript"/>
        </w:rPr>
        <w:t>n</w:t>
      </w:r>
      <w:r>
        <w:t>).</w:t>
      </w:r>
      <w:r>
        <w:br/>
      </w:r>
      <w:r>
        <w:rPr>
          <w:b/>
        </w:rPr>
        <w:t>Lời giải:</w:t>
      </w:r>
      <w:r>
        <w:br/>
      </w:r>
      <w:r>
        <w:t>a) Ta có:</w:t>
      </w:r>
      <w:r>
        <w:br/>
      </w:r>
      <w:r>
        <w:t>n = 2 ≥ 1 nên u</w:t>
      </w:r>
      <w:r>
        <w:rPr>
          <w:vertAlign w:val="subscript"/>
        </w:rPr>
        <w:t>2</w:t>
      </w:r>
      <w:r>
        <w:t xml:space="preserve"> = 2.u</w:t>
      </w:r>
      <w:r>
        <w:rPr>
          <w:vertAlign w:val="subscript"/>
        </w:rPr>
        <w:t>1</w:t>
      </w:r>
      <w:r>
        <w:t xml:space="preserve"> = 2.3.</w:t>
      </w:r>
      <w:r>
        <w:br/>
      </w:r>
      <w:r>
        <w:t>n = 3 ≥ 1 nên u</w:t>
      </w:r>
      <w:r>
        <w:rPr>
          <w:vertAlign w:val="subscript"/>
        </w:rPr>
        <w:t>3</w:t>
      </w:r>
      <w:r>
        <w:t xml:space="preserve"> = 2.u</w:t>
      </w:r>
      <w:r>
        <w:rPr>
          <w:vertAlign w:val="subscript"/>
        </w:rPr>
        <w:t>2</w:t>
      </w:r>
      <w:r>
        <w:t xml:space="preserve"> = 2.(2.3) = 2</w:t>
      </w:r>
      <w:r>
        <w:rPr>
          <w:vertAlign w:val="superscript"/>
        </w:rPr>
        <w:t>2</w:t>
      </w:r>
      <w:r>
        <w:t>. 3.</w:t>
      </w:r>
      <w:r>
        <w:br/>
      </w:r>
      <w:r>
        <w:t>n = 4 ≥ 1 nên u</w:t>
      </w:r>
      <w:r>
        <w:rPr>
          <w:vertAlign w:val="subscript"/>
        </w:rPr>
        <w:t>4</w:t>
      </w:r>
      <w:r>
        <w:t xml:space="preserve"> = 2.u</w:t>
      </w:r>
      <w:r>
        <w:rPr>
          <w:vertAlign w:val="subscript"/>
        </w:rPr>
        <w:t>3</w:t>
      </w:r>
      <w:r>
        <w:t xml:space="preserve"> = 2.(2</w:t>
      </w:r>
      <w:r>
        <w:rPr>
          <w:vertAlign w:val="superscript"/>
        </w:rPr>
        <w:t>2</w:t>
      </w:r>
      <w:r>
        <w:t>.3) = 2</w:t>
      </w:r>
      <w:r>
        <w:rPr>
          <w:vertAlign w:val="superscript"/>
        </w:rPr>
        <w:t>3</w:t>
      </w:r>
      <w:r>
        <w:t>. 3.</w:t>
      </w:r>
      <w:r>
        <w:br/>
      </w:r>
      <w:r>
        <w:t>b) Dự đoán công thức tổng quát của dãy số (u</w:t>
      </w:r>
      <w:r>
        <w:rPr>
          <w:vertAlign w:val="subscript"/>
        </w:rPr>
        <w:t>n</w:t>
      </w:r>
      <w:r>
        <w:t>) là u</w:t>
      </w:r>
      <w:r>
        <w:rPr>
          <w:vertAlign w:val="subscript"/>
        </w:rPr>
        <w:t>n</w:t>
      </w:r>
      <w:r>
        <w:t xml:space="preserve"> = 2</w:t>
      </w:r>
      <w:r>
        <w:rPr>
          <w:vertAlign w:val="superscript"/>
        </w:rPr>
        <w:t>n – 1</w:t>
      </w:r>
      <w:r>
        <w:t>.3.</w:t>
      </w:r>
      <w:r>
        <w:br/>
      </w:r>
      <w:r>
        <w:rPr>
          <w:b/>
        </w:rPr>
        <w:t>Vận dụng 2 trang 47 Toán 11 Tập 1</w:t>
      </w:r>
      <w:r>
        <w:t xml:space="preserve">: </w:t>
      </w:r>
      <w:r>
        <w:t>Một chồng cột gỗ được xếp thành các lớp, hai lớp liên tiếp hơn kém nhau 1 cột dỗ (Hình 1). Gọi u</w:t>
      </w:r>
      <w:r>
        <w:rPr>
          <w:vertAlign w:val="subscript"/>
        </w:rPr>
        <w:t>n</w:t>
      </w:r>
      <w:r>
        <w:t xml:space="preserve"> là số cột gỗ nằm ở lớp thứ n tính từ trên xuống và cho biết lớp trên cùng có 14 cột gỗ. Hãy xác định dãy số (u</w:t>
      </w:r>
      <w:r>
        <w:rPr>
          <w:vertAlign w:val="subscript"/>
        </w:rPr>
        <w:t>n</w:t>
      </w:r>
      <w:r>
        <w:t>) bằng hai cách:</w:t>
      </w:r>
      <w:r>
        <w:br/>
      </w:r>
      <w:r>
        <w:t>a) Viết công thức số hạng tổng quát u</w:t>
      </w:r>
      <w:r>
        <w:rPr>
          <w:vertAlign w:val="subscript"/>
        </w:rPr>
        <w:t>n</w:t>
      </w:r>
      <w:r>
        <w:t>.</w:t>
      </w:r>
      <w:r>
        <w:br/>
      </w:r>
      <w:r>
        <w:t>b) Viết hệ thức truy hồi.</w:t>
      </w:r>
      <w:r>
        <w:br/>
      </w:r>
      <w:r>
        <w:drawing>
          <wp:inline xmlns:a="http://schemas.openxmlformats.org/drawingml/2006/main" xmlns:pic="http://schemas.openxmlformats.org/drawingml/2006/picture">
            <wp:extent cx="306705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3e6e67479c44675be800f698c08c9b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a) Ta có u</w:t>
      </w:r>
      <w:r>
        <w:rPr>
          <w:vertAlign w:val="subscript"/>
        </w:rPr>
        <w:t>1</w:t>
      </w:r>
      <w:r>
        <w:t xml:space="preserve"> = 14, khi đó:</w:t>
      </w:r>
      <w:r>
        <w:br/>
      </w:r>
      <w:r>
        <w:t>u</w:t>
      </w:r>
      <w:r>
        <w:rPr>
          <w:vertAlign w:val="subscript"/>
        </w:rPr>
        <w:t>2</w:t>
      </w:r>
      <w:r>
        <w:t xml:space="preserve"> = 14 + 1 = 15;</w:t>
      </w:r>
      <w:r>
        <w:br/>
      </w:r>
      <w:r>
        <w:t>u</w:t>
      </w:r>
      <w:r>
        <w:rPr>
          <w:vertAlign w:val="subscript"/>
        </w:rPr>
        <w:t>3</w:t>
      </w:r>
      <w:r>
        <w:t xml:space="preserve"> = 15 + 1 = 14 + 2.1;</w:t>
      </w:r>
      <w:r>
        <w:br/>
      </w:r>
      <w:r>
        <w:t>u</w:t>
      </w:r>
      <w:r>
        <w:rPr>
          <w:vertAlign w:val="subscript"/>
        </w:rPr>
        <w:t>4</w:t>
      </w:r>
      <w:r>
        <w:t xml:space="preserve"> = 14 + 3.1</w:t>
      </w:r>
      <w:r>
        <w:br/>
      </w:r>
      <w:r>
        <w:t>Khi đó công thức tổng quát của dãy số (u­</w:t>
      </w:r>
      <w:r>
        <w:rPr>
          <w:vertAlign w:val="subscript"/>
        </w:rPr>
        <w:t>n</w:t>
      </w:r>
      <w:r>
        <w:t>) là: u</w:t>
      </w:r>
      <w:r>
        <w:rPr>
          <w:vertAlign w:val="subscript"/>
        </w:rPr>
        <w:t>n</w:t>
      </w:r>
      <w:r>
        <w:t xml:space="preserve"> = 14 + (n – 1).1.</w:t>
      </w:r>
      <w:r>
        <w:br/>
      </w:r>
      <w:r>
        <w:t>b) Hệ thức truy hồi của dãy số (u</w:t>
      </w:r>
      <w:r>
        <w:rPr>
          <w:vertAlign w:val="subscript"/>
        </w:rPr>
        <w:t>n</w:t>
      </w:r>
      <w:r>
        <w:t xml:space="preserve">) là: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71d80d974b44d09b5e595ac40c3bb7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3. Dãy số tăng, dãy số giảm</w:t>
      </w:r>
      <w:r>
        <w:br/>
      </w:r>
      <w:r>
        <w:rPr>
          <w:b/>
        </w:rPr>
        <w:t>Giải Toán 11 trang 48 Tập 1</w:t>
      </w:r>
      <w:r>
        <w:br/>
      </w:r>
      <w:r>
        <w:rPr>
          <w:b/>
        </w:rPr>
        <w:t>Hoạt động khám phá 4 trang 48 Toán 11 Tập 1</w:t>
      </w:r>
      <w:r>
        <w:t xml:space="preserve">: </w:t>
      </w:r>
      <w:r>
        <w:t>Cho hai dãy số (a</w:t>
      </w:r>
      <w:r>
        <w:rPr>
          <w:vertAlign w:val="subscript"/>
        </w:rPr>
        <w:t>n</w:t>
      </w:r>
      <w:r>
        <w:t>) và (b</w:t>
      </w:r>
      <w:r>
        <w:rPr>
          <w:vertAlign w:val="subscript"/>
        </w:rPr>
        <w:t>n</w:t>
      </w:r>
      <w:r>
        <w:t>) được xác định như sau: a</w:t>
      </w:r>
      <w:r>
        <w:rPr>
          <w:vertAlign w:val="subscript"/>
        </w:rPr>
        <w:t>n</w:t>
      </w:r>
      <w:r>
        <w:t xml:space="preserve"> = 3n + 1, b</w:t>
      </w:r>
      <w:r>
        <w:rPr>
          <w:vertAlign w:val="subscript"/>
        </w:rPr>
        <w:t>n</w:t>
      </w:r>
      <w:r>
        <w:t xml:space="preserve"> = – 5n.</w:t>
      </w:r>
      <w:r>
        <w:br/>
      </w:r>
      <w:r>
        <w:t>a) So sánh a</w:t>
      </w:r>
      <w:r>
        <w:rPr>
          <w:vertAlign w:val="subscript"/>
        </w:rPr>
        <w:t>n</w:t>
      </w:r>
      <w:r>
        <w:t xml:space="preserve"> và a</w:t>
      </w:r>
      <w:r>
        <w:rPr>
          <w:vertAlign w:val="subscript"/>
        </w:rPr>
        <w:t>n + 1</w:t>
      </w:r>
      <w:r>
        <w:t>, ∀n ∈ ℕ</w:t>
      </w:r>
      <w:r>
        <w:rPr>
          <w:vertAlign w:val="superscript"/>
        </w:rPr>
        <w:t>*</w:t>
      </w:r>
      <w:r>
        <w:t>.</w:t>
      </w:r>
      <w:r>
        <w:br/>
      </w:r>
      <w:r>
        <w:t>b) So sánh b</w:t>
      </w:r>
      <w:r>
        <w:rPr>
          <w:vertAlign w:val="subscript"/>
        </w:rPr>
        <w:t>n</w:t>
      </w:r>
      <w:r>
        <w:t xml:space="preserve"> và b</w:t>
      </w:r>
      <w:r>
        <w:rPr>
          <w:vertAlign w:val="subscript"/>
        </w:rPr>
        <w:t>n + 1</w:t>
      </w:r>
      <w:r>
        <w:t>, ∀n ∈ ℕ</w:t>
      </w:r>
      <w:r>
        <w:rPr>
          <w:vertAlign w:val="superscript"/>
        </w:rPr>
        <w:t>*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Ta có: a</w:t>
      </w:r>
      <w:r>
        <w:rPr>
          <w:vertAlign w:val="subscript"/>
        </w:rPr>
        <w:t>n</w:t>
      </w:r>
      <w:r>
        <w:t xml:space="preserve"> = 3n + 1, a</w:t>
      </w:r>
      <w:r>
        <w:rPr>
          <w:vertAlign w:val="subscript"/>
        </w:rPr>
        <w:t>n + 1</w:t>
      </w:r>
      <w:r>
        <w:t xml:space="preserve"> = 3(n + 1) + 1 = 3n + 4</w:t>
      </w:r>
      <w:r>
        <w:br/>
      </w:r>
      <w:r>
        <w:t>Vì n ∈ ℕ</w:t>
      </w:r>
      <w:r>
        <w:rPr>
          <w:vertAlign w:val="superscript"/>
        </w:rPr>
        <w:t>*</w:t>
      </w:r>
      <w:r>
        <w:t xml:space="preserve"> nên 3n + 4 &gt; 3n + 1 hay a</w:t>
      </w:r>
      <w:r>
        <w:rPr>
          <w:vertAlign w:val="subscript"/>
        </w:rPr>
        <w:t>n + 1</w:t>
      </w:r>
      <w:r>
        <w:t xml:space="preserve"> &gt; a</w:t>
      </w:r>
      <w:r>
        <w:rPr>
          <w:vertAlign w:val="subscript"/>
        </w:rPr>
        <w:t>n</w:t>
      </w:r>
      <w:r>
        <w:t>.</w:t>
      </w:r>
      <w:r>
        <w:br/>
      </w:r>
      <w:r>
        <w:t>b) Ta có: b</w:t>
      </w:r>
      <w:r>
        <w:rPr>
          <w:vertAlign w:val="subscript"/>
        </w:rPr>
        <w:t>n</w:t>
      </w:r>
      <w:r>
        <w:t xml:space="preserve"> = – 5n, b</w:t>
      </w:r>
      <w:r>
        <w:rPr>
          <w:vertAlign w:val="subscript"/>
        </w:rPr>
        <w:t>n + 1</w:t>
      </w:r>
      <w:r>
        <w:t xml:space="preserve"> = – 5(n + 1) = – 5n – 5</w:t>
      </w:r>
      <w:r>
        <w:br/>
      </w:r>
      <w:r>
        <w:t>Vì n ∈ ℕ</w:t>
      </w:r>
      <w:r>
        <w:rPr>
          <w:vertAlign w:val="superscript"/>
        </w:rPr>
        <w:t>*</w:t>
      </w:r>
      <w:r>
        <w:t xml:space="preserve"> nên – 5n – 5 &lt; – 5n hay b</w:t>
      </w:r>
      <w:r>
        <w:rPr>
          <w:vertAlign w:val="subscript"/>
        </w:rPr>
        <w:t xml:space="preserve">n – 1 </w:t>
      </w:r>
      <w:r>
        <w:t>&lt; b</w:t>
      </w:r>
      <w:r>
        <w:rPr>
          <w:vertAlign w:val="subscript"/>
        </w:rPr>
        <w:t>n</w:t>
      </w:r>
      <w:r>
        <w:t>.</w:t>
      </w:r>
      <w:r>
        <w:br/>
      </w:r>
      <w:r>
        <w:rPr>
          <w:b/>
        </w:rPr>
        <w:t>Thực hành 3 trang 48 Toán 11 Tập 1</w:t>
      </w:r>
      <w:r>
        <w:t>:</w:t>
      </w:r>
      <w:r>
        <w:t xml:space="preserve"> Xét tính tăng, giảm của các dãy số sau:</w:t>
      </w:r>
      <w:r>
        <w:br/>
      </w:r>
      <w:r>
        <w:t>a)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2</w:t>
      </w:r>
      <w:r>
        <w:t>n</w:t>
      </w:r>
      <w:r>
        <w:t>−</w:t>
      </w:r>
      <w:r>
        <w:t>1</w:t>
      </w:r>
      <w:r>
        <w:t>n</w:t>
      </w:r>
      <w:r>
        <w:t>+</w:t>
      </w:r>
      <w:r>
        <w:t>1</w:t>
      </w:r>
      <w:r>
        <w:t>u_(n)=(2n−1)/(n+1)</w:t>
      </w:r>
      <w:r>
        <w:t>;</w:t>
      </w:r>
      <w:r>
        <w:br/>
      </w:r>
      <w:r>
        <w:t>b) (x</w:t>
      </w:r>
      <w:r>
        <w:rPr>
          <w:vertAlign w:val="subscript"/>
        </w:rPr>
        <w:t>n</w:t>
      </w:r>
      <w:r>
        <w:t xml:space="preserve">) với </w:t>
      </w:r>
      <w:r>
        <w:t>x</w:t>
      </w:r>
      <w:r>
        <w:t>n</w:t>
      </w:r>
      <w:r>
        <w:t>=</w:t>
      </w:r>
      <w:r>
        <w:t>n</w:t>
      </w:r>
      <w:r>
        <w:t>+</w:t>
      </w:r>
      <w:r>
        <w:t>2</w:t>
      </w:r>
      <w:r>
        <w:t>4</w:t>
      </w:r>
      <w:r>
        <w:t>n</w:t>
      </w:r>
      <w:r>
        <w:t>x_(n)=(n+2)/(4^(n))</w:t>
      </w:r>
      <w:r>
        <w:t>;</w:t>
      </w:r>
      <w:r>
        <w:br/>
      </w:r>
      <w:r>
        <w:t>c) (t</w:t>
      </w:r>
      <w:r>
        <w:rPr>
          <w:vertAlign w:val="subscript"/>
        </w:rPr>
        <w:t>n</w:t>
      </w:r>
      <w:r>
        <w:t>) với t</w:t>
      </w:r>
      <w:r>
        <w:rPr>
          <w:vertAlign w:val="subscript"/>
        </w:rPr>
        <w:t>n</w:t>
      </w:r>
      <w:r>
        <w:t xml:space="preserve"> = (– 1)</w:t>
      </w:r>
      <w:r>
        <w:rPr>
          <w:vertAlign w:val="superscript"/>
        </w:rPr>
        <w:t>n</w:t>
      </w:r>
      <w:r>
        <w:t xml:space="preserve"> . n</w:t>
      </w:r>
      <w:r>
        <w:rPr>
          <w:vertAlign w:val="superscript"/>
        </w:rPr>
        <w:t>2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Ta có: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+</w:t>
      </w:r>
      <w:r>
        <w:t>1</w:t>
      </w:r>
      <w:r>
        <w:t>=</w:t>
      </w:r>
      <w:r>
        <w:t>2</w:t>
      </w:r>
      <w:r>
        <w:t>(</w:t>
      </w:r>
      <w:r>
        <w:t>n</w:t>
      </w:r>
      <w:r>
        <w:t>+</w:t>
      </w:r>
      <w:r>
        <w:t>1</w:t>
      </w:r>
      <w:r>
        <w:t>)</w:t>
      </w:r>
      <w:r>
        <w:t>−</w:t>
      </w:r>
      <w:r>
        <w:t>1</w:t>
      </w:r>
      <w:r>
        <w:t>(</w:t>
      </w:r>
      <w:r>
        <w:t>n</w:t>
      </w:r>
      <w:r>
        <w:t>+</w:t>
      </w:r>
      <w:r>
        <w:t>1</w:t>
      </w:r>
      <w:r>
        <w:t>)</w:t>
      </w:r>
      <w:r>
        <w:t>+</w:t>
      </w:r>
      <w:r>
        <w:t>1</w:t>
      </w:r>
      <w:r>
        <w:t>=</w:t>
      </w:r>
      <w:r>
        <w:t>2</w:t>
      </w:r>
      <w:r>
        <w:t>n</w:t>
      </w:r>
      <w:r>
        <w:t>+</w:t>
      </w:r>
      <w:r>
        <w:t>1</w:t>
      </w:r>
      <w:r>
        <w:t>n</w:t>
      </w:r>
      <w:r>
        <w:t>+</w:t>
      </w:r>
      <w:r>
        <w:t>2</w:t>
      </w:r>
      <w:r>
        <w:t>u_(n+1)=(2n+1−1)/(n+1+1)=(2n+1)/(n+2)</w:t>
      </w:r>
      <w:r>
        <w:br/>
      </w:r>
      <w:r>
        <w:t>Xét hiệu</w:t>
      </w:r>
      <w:r>
        <w:br/>
      </w:r>
      <w:r>
        <w:t xml:space="preserve"> </w:t>
      </w:r>
      <w:r>
        <w:t>u</w:t>
      </w:r>
      <w:r>
        <w:t>n</w:t>
      </w:r>
      <w:r>
        <w:t>+</w:t>
      </w:r>
      <w:r>
        <w:t>1</w:t>
      </w:r>
      <w:r>
        <w:t>−</w:t>
      </w:r>
      <w:r>
        <w:t>u</w:t>
      </w:r>
      <w:r>
        <w:t>n</w:t>
      </w:r>
      <w:r>
        <w:t>=</w:t>
      </w:r>
      <w:r>
        <w:t>2</w:t>
      </w:r>
      <w:r>
        <w:t>n</w:t>
      </w:r>
      <w:r>
        <w:t>+</w:t>
      </w:r>
      <w:r>
        <w:t>1</w:t>
      </w:r>
      <w:r>
        <w:t>n</w:t>
      </w:r>
      <w:r>
        <w:t>+</w:t>
      </w:r>
      <w:r>
        <w:t>2</w:t>
      </w:r>
      <w:r>
        <w:t>−</w:t>
      </w:r>
      <w:r>
        <w:t>2</w:t>
      </w:r>
      <w:r>
        <w:t>n</w:t>
      </w:r>
      <w:r>
        <w:t>−</w:t>
      </w:r>
      <w:r>
        <w:t>1</w:t>
      </w:r>
      <w:r>
        <w:t>n</w:t>
      </w:r>
      <w:r>
        <w:t>+</w:t>
      </w:r>
      <w:r>
        <w:t>1</w:t>
      </w:r>
      <w:r>
        <w:t>=</w:t>
      </w:r>
      <w:r>
        <w:t>2</w:t>
      </w:r>
      <w:r>
        <w:t>n</w:t>
      </w:r>
      <w:r>
        <w:t>2</w:t>
      </w:r>
      <w:r>
        <w:t>+</w:t>
      </w:r>
      <w:r>
        <w:t>3</w:t>
      </w:r>
      <w:r>
        <w:t>n</w:t>
      </w:r>
      <w:r>
        <w:t>+</w:t>
      </w:r>
      <w:r>
        <w:t>1</w:t>
      </w:r>
      <w:r>
        <w:t>−</w:t>
      </w:r>
      <w:r>
        <w:t>2</w:t>
      </w:r>
      <w:r>
        <w:t>n</w:t>
      </w:r>
      <w:r>
        <w:t>2</w:t>
      </w:r>
      <w:r>
        <w:t>−</w:t>
      </w:r>
      <w:r>
        <w:t>3</w:t>
      </w:r>
      <w:r>
        <w:t>n</w:t>
      </w:r>
      <w:r>
        <w:t>+</w:t>
      </w:r>
      <w:r>
        <w:t>2</w:t>
      </w:r>
      <w:r>
        <w:t>(</w:t>
      </w:r>
      <w:r>
        <w:t>n</w:t>
      </w:r>
      <w:r>
        <w:t>+</w:t>
      </w:r>
      <w:r>
        <w:t>2</w:t>
      </w:r>
      <w:r>
        <w:t>)</w:t>
      </w:r>
      <w:r>
        <w:t>(</w:t>
      </w:r>
      <w:r>
        <w:t>n</w:t>
      </w:r>
      <w:r>
        <w:t>+</w:t>
      </w:r>
      <w:r>
        <w:t>1</w:t>
      </w:r>
      <w:r>
        <w:t>)</w:t>
      </w:r>
      <w:r>
        <w:t>=</w:t>
      </w:r>
      <w:r>
        <w:t>3</w:t>
      </w:r>
      <w:r>
        <w:t>(</w:t>
      </w:r>
      <w:r>
        <w:t>n</w:t>
      </w:r>
      <w:r>
        <w:t>+</w:t>
      </w:r>
      <w:r>
        <w:t>2</w:t>
      </w:r>
      <w:r>
        <w:t>)</w:t>
      </w:r>
      <w:r>
        <w:t>(</w:t>
      </w:r>
      <w:r>
        <w:t>n</w:t>
      </w:r>
      <w:r>
        <w:t>+</w:t>
      </w:r>
      <w:r>
        <w:t>1</w:t>
      </w:r>
      <w:r>
        <w:t>)</w:t>
      </w:r>
      <w:r>
        <w:t>&gt;</w:t>
      </w:r>
      <w:r>
        <w:t>0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u_(n+1)−u_(n)=(2n+1)/(n+2)−(2n−1)/(n+1)=(2n^(2)+3n+1−2n^(2)−3n+2)/(n+2n+1)=(3)/(n+2n+1)&gt;0,∀n∈ℕ^(*)</w:t>
      </w:r>
      <w:r>
        <w:t>.</w:t>
      </w:r>
      <w:r>
        <w:br/>
      </w:r>
      <w:r>
        <w:t>Suy ra u</w:t>
      </w:r>
      <w:r>
        <w:rPr>
          <w:vertAlign w:val="subscript"/>
        </w:rPr>
        <w:t>n+1</w:t>
      </w:r>
      <w:r>
        <w:t xml:space="preserve"> &gt; u</w:t>
      </w:r>
      <w:r>
        <w:rPr>
          <w:vertAlign w:val="subscript"/>
        </w:rPr>
        <w:t>n</w:t>
      </w:r>
      <w:r>
        <w:t>, ∀n ∈ ℕ</w:t>
      </w:r>
      <w:r>
        <w:rPr>
          <w:vertAlign w:val="superscript"/>
        </w:rPr>
        <w:t>*</w:t>
      </w:r>
      <w:r>
        <w:t>.</w:t>
      </w:r>
      <w:r>
        <w:br/>
      </w:r>
      <w:r>
        <w:t>Vậy dãy số (u</w:t>
      </w:r>
      <w:r>
        <w:rPr>
          <w:vertAlign w:val="subscript"/>
        </w:rPr>
        <w:t>n</w:t>
      </w:r>
      <w:r>
        <w:t>) là dãy số tăng.</w:t>
      </w:r>
      <w:r>
        <w:br/>
      </w:r>
      <w:r>
        <w:t xml:space="preserve">b) Ta có: </w:t>
      </w:r>
      <w:r>
        <w:t>x</w:t>
      </w:r>
      <w:r>
        <w:t>n</w:t>
      </w:r>
      <w:r>
        <w:t>+</w:t>
      </w:r>
      <w:r>
        <w:t>1</w:t>
      </w:r>
      <w:r>
        <w:t>=</w:t>
      </w:r>
      <w:r>
        <w:t>(</w:t>
      </w:r>
      <w:r>
        <w:t>n</w:t>
      </w:r>
      <w:r>
        <w:t>+</w:t>
      </w:r>
      <w:r>
        <w:t>1</w:t>
      </w:r>
      <w:r>
        <w:t>)</w:t>
      </w:r>
      <w:r>
        <w:t>+</w:t>
      </w:r>
      <w:r>
        <w:t>2</w:t>
      </w:r>
      <w:r>
        <w:t>4</w:t>
      </w:r>
      <w:r>
        <w:t>n</w:t>
      </w:r>
      <w:r>
        <w:t>+</w:t>
      </w:r>
      <w:r>
        <w:t>1</w:t>
      </w:r>
      <w:r>
        <w:t>=</w:t>
      </w:r>
      <w:r>
        <w:t>n</w:t>
      </w:r>
      <w:r>
        <w:t>+</w:t>
      </w:r>
      <w:r>
        <w:t>3</w:t>
      </w:r>
      <w:r>
        <w:t>4.4</w:t>
      </w:r>
      <w:r>
        <w:t>n</w:t>
      </w:r>
      <w:r>
        <w:t>x_(n+1)=(n+1+2)/(4^(n+1))=(n+3)/(4.4^(n))</w:t>
      </w:r>
      <w:r>
        <w:br/>
      </w:r>
      <w:r>
        <w:t>Xét hiệu</w:t>
      </w:r>
      <w:r>
        <w:br/>
      </w:r>
      <w:r>
        <w:t xml:space="preserve"> </w:t>
      </w:r>
      <w:r>
        <w:t>x</w:t>
      </w:r>
      <w:r>
        <w:t>n</w:t>
      </w:r>
      <w:r>
        <w:t>+</w:t>
      </w:r>
      <w:r>
        <w:t>1</w:t>
      </w:r>
      <w:r>
        <w:t>−</w:t>
      </w:r>
      <w:r>
        <w:t>x</w:t>
      </w:r>
      <w:r>
        <w:t>n</w:t>
      </w:r>
      <w:r>
        <w:t>=</w:t>
      </w:r>
      <w:r>
        <w:t>n</w:t>
      </w:r>
      <w:r>
        <w:t>+</w:t>
      </w:r>
      <w:r>
        <w:t>3</w:t>
      </w:r>
      <w:r>
        <w:t>4.4</w:t>
      </w:r>
      <w:r>
        <w:t>n</w:t>
      </w:r>
      <w:r>
        <w:t>−</w:t>
      </w:r>
      <w:r>
        <w:t>n</w:t>
      </w:r>
      <w:r>
        <w:t>+</w:t>
      </w:r>
      <w:r>
        <w:t>1</w:t>
      </w:r>
      <w:r>
        <w:t>4</w:t>
      </w:r>
      <w:r>
        <w:t>n</w:t>
      </w:r>
      <w:r>
        <w:t>=</w:t>
      </w:r>
      <w:r>
        <w:t>n</w:t>
      </w:r>
      <w:r>
        <w:t>+</w:t>
      </w:r>
      <w:r>
        <w:t>3</w:t>
      </w:r>
      <w:r>
        <w:t>4.4</w:t>
      </w:r>
      <w:r>
        <w:t>n</w:t>
      </w:r>
      <w:r>
        <w:t>−</w:t>
      </w:r>
      <w:r>
        <w:t>4</w:t>
      </w:r>
      <w:r>
        <w:t>n</w:t>
      </w:r>
      <w:r>
        <w:t>+</w:t>
      </w:r>
      <w:r>
        <w:t>4</w:t>
      </w:r>
      <w:r>
        <w:t>4.4</w:t>
      </w:r>
      <w:r>
        <w:t>n</w:t>
      </w:r>
      <w:r>
        <w:t>=</w:t>
      </w:r>
      <w:r>
        <w:t>−</w:t>
      </w:r>
      <w:r>
        <w:t>3</w:t>
      </w:r>
      <w:r>
        <w:t>n</w:t>
      </w:r>
      <w:r>
        <w:t>−</w:t>
      </w:r>
      <w:r>
        <w:t>1</w:t>
      </w:r>
      <w:r>
        <w:t>4.4</w:t>
      </w:r>
      <w:r>
        <w:t>n</w:t>
      </w:r>
      <w:r>
        <w:t>&lt;</w:t>
      </w:r>
      <w:r>
        <w:t>0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x_(n+1)−x_(n)=(n+3)/(4.4^(n))−(n+1)/(4^(n))=(n+3)/(4.4^(n))−(4n+4)/(4.4^(n))=(−3n−1)/(4.4^(n))&lt;0,∀n∈ℕ^(*)</w:t>
      </w:r>
      <w:r>
        <w:t>.</w:t>
      </w:r>
      <w:r>
        <w:br/>
      </w:r>
      <w:r>
        <w:t>Suy ra x</w:t>
      </w:r>
      <w:r>
        <w:rPr>
          <w:vertAlign w:val="subscript"/>
        </w:rPr>
        <w:t>n+1</w:t>
      </w:r>
      <w:r>
        <w:t xml:space="preserve"> &lt; x</w:t>
      </w:r>
      <w:r>
        <w:rPr>
          <w:vertAlign w:val="subscript"/>
        </w:rPr>
        <w:t>n</w:t>
      </w:r>
      <w:r>
        <w:t>, ∀n ∈ ℕ</w:t>
      </w:r>
      <w:r>
        <w:rPr>
          <w:vertAlign w:val="superscript"/>
        </w:rPr>
        <w:t>*</w:t>
      </w:r>
      <w:r>
        <w:t>.</w:t>
      </w:r>
      <w:r>
        <w:br/>
      </w:r>
      <w:r>
        <w:t>Vậy dãy số (x</w:t>
      </w:r>
      <w:r>
        <w:rPr>
          <w:vertAlign w:val="subscript"/>
        </w:rPr>
        <w:t>n</w:t>
      </w:r>
      <w:r>
        <w:t>) là dãy số giảm.</w:t>
      </w:r>
      <w:r>
        <w:br/>
      </w:r>
      <w:r>
        <w:t>c) Ta có: t</w:t>
      </w:r>
      <w:r>
        <w:rPr>
          <w:vertAlign w:val="subscript"/>
        </w:rPr>
        <w:t>n+1</w:t>
      </w:r>
      <w:r>
        <w:t xml:space="preserve"> = (– 1)</w:t>
      </w:r>
      <w:r>
        <w:rPr>
          <w:vertAlign w:val="superscript"/>
        </w:rPr>
        <w:t>n+1</w:t>
      </w:r>
      <w:r>
        <w:t xml:space="preserve"> . (n + 1)</w:t>
      </w:r>
      <w:r>
        <w:rPr>
          <w:vertAlign w:val="superscript"/>
        </w:rPr>
        <w:t>2</w:t>
      </w:r>
      <w:r>
        <w:br/>
      </w:r>
      <w:r>
        <w:t>Xét hiệu: t</w:t>
      </w:r>
      <w:r>
        <w:rPr>
          <w:vertAlign w:val="subscript"/>
        </w:rPr>
        <w:t>n+1</w:t>
      </w:r>
      <w:r>
        <w:t xml:space="preserve"> – t</w:t>
      </w:r>
      <w:r>
        <w:rPr>
          <w:vertAlign w:val="subscript"/>
        </w:rPr>
        <w:t>n</w:t>
      </w:r>
      <w:r>
        <w:t xml:space="preserve"> = (– 1)</w:t>
      </w:r>
      <w:r>
        <w:rPr>
          <w:vertAlign w:val="superscript"/>
        </w:rPr>
        <w:t>n+1</w:t>
      </w:r>
      <w:r>
        <w:t xml:space="preserve"> . (n + 1)</w:t>
      </w:r>
      <w:r>
        <w:rPr>
          <w:vertAlign w:val="superscript"/>
        </w:rPr>
        <w:t>2</w:t>
      </w:r>
      <w:r>
        <w:t xml:space="preserve"> – ( – 1)</w:t>
      </w:r>
      <w:r>
        <w:rPr>
          <w:vertAlign w:val="superscript"/>
        </w:rPr>
        <w:t>n</w:t>
      </w:r>
      <w:r>
        <w:t>.n</w:t>
      </w:r>
      <w:r>
        <w:rPr>
          <w:vertAlign w:val="superscript"/>
        </w:rPr>
        <w:t>2</w:t>
      </w:r>
      <w:r>
        <w:br/>
      </w:r>
      <w:r>
        <w:t>Với n chẵn:</w:t>
      </w:r>
      <w:r>
        <w:br/>
      </w:r>
      <w:r>
        <w:t>t</w:t>
      </w:r>
      <w:r>
        <w:rPr>
          <w:vertAlign w:val="subscript"/>
        </w:rPr>
        <w:t>n+1</w:t>
      </w:r>
      <w:r>
        <w:t xml:space="preserve"> – t</w:t>
      </w:r>
      <w:r>
        <w:rPr>
          <w:vertAlign w:val="subscript"/>
        </w:rPr>
        <w:t>n</w:t>
      </w:r>
      <w:r>
        <w:t xml:space="preserve"> = 0 – (n + 1)</w:t>
      </w:r>
      <w:r>
        <w:rPr>
          <w:vertAlign w:val="superscript"/>
        </w:rPr>
        <w:t>2</w:t>
      </w:r>
      <w:r>
        <w:t xml:space="preserve"> – n</w:t>
      </w:r>
      <w:r>
        <w:rPr>
          <w:vertAlign w:val="superscript"/>
        </w:rPr>
        <w:t>2</w:t>
      </w:r>
      <w:r>
        <w:t xml:space="preserve"> &lt; 0, ∀n ∈ ℕ</w:t>
      </w:r>
      <w:r>
        <w:rPr>
          <w:vertAlign w:val="superscript"/>
        </w:rPr>
        <w:t>*</w:t>
      </w:r>
      <w:r>
        <w:t>.</w:t>
      </w:r>
      <w:r>
        <w:br/>
      </w:r>
      <w:r>
        <w:t>Suy ra t</w:t>
      </w:r>
      <w:r>
        <w:rPr>
          <w:vertAlign w:val="subscript"/>
        </w:rPr>
        <w:t>n+1</w:t>
      </w:r>
      <w:r>
        <w:t xml:space="preserve"> &lt; t</w:t>
      </w:r>
      <w:r>
        <w:rPr>
          <w:vertAlign w:val="subscript"/>
        </w:rPr>
        <w:t>n</w:t>
      </w:r>
      <w:r>
        <w:t>, ∀n ∈ ℕ</w:t>
      </w:r>
      <w:r>
        <w:rPr>
          <w:vertAlign w:val="superscript"/>
        </w:rPr>
        <w:t>*</w:t>
      </w:r>
      <w:r>
        <w:t>.</w:t>
      </w:r>
      <w:r>
        <w:br/>
      </w:r>
      <w:r>
        <w:t>Vì vậy dãy số (t</w:t>
      </w:r>
      <w:r>
        <w:rPr>
          <w:vertAlign w:val="subscript"/>
        </w:rPr>
        <w:t>n</w:t>
      </w:r>
      <w:r>
        <w:t>) là dãy số giảm.</w:t>
      </w:r>
      <w:r>
        <w:br/>
      </w:r>
      <w:r>
        <w:t>Với n lẻ:</w:t>
      </w:r>
      <w:r>
        <w:br/>
      </w:r>
      <w:r>
        <w:t>t</w:t>
      </w:r>
      <w:r>
        <w:rPr>
          <w:vertAlign w:val="subscript"/>
        </w:rPr>
        <w:t>n+1</w:t>
      </w:r>
      <w:r>
        <w:t xml:space="preserve"> – t</w:t>
      </w:r>
      <w:r>
        <w:rPr>
          <w:vertAlign w:val="subscript"/>
        </w:rPr>
        <w:t>n</w:t>
      </w:r>
      <w:r>
        <w:t xml:space="preserve"> = (n + 1)</w:t>
      </w:r>
      <w:r>
        <w:rPr>
          <w:vertAlign w:val="superscript"/>
        </w:rPr>
        <w:t>2</w:t>
      </w:r>
      <w:r>
        <w:t xml:space="preserve"> + n</w:t>
      </w:r>
      <w:r>
        <w:rPr>
          <w:vertAlign w:val="superscript"/>
        </w:rPr>
        <w:t>2</w:t>
      </w:r>
      <w:r>
        <w:t xml:space="preserve"> &gt; 0, ∀n ∈ ℕ</w:t>
      </w:r>
      <w:r>
        <w:rPr>
          <w:vertAlign w:val="superscript"/>
        </w:rPr>
        <w:t>*</w:t>
      </w:r>
      <w:r>
        <w:t>.</w:t>
      </w:r>
      <w:r>
        <w:br/>
      </w:r>
      <w:r>
        <w:t>Suy ra t</w:t>
      </w:r>
      <w:r>
        <w:rPr>
          <w:vertAlign w:val="subscript"/>
        </w:rPr>
        <w:t>n+1</w:t>
      </w:r>
      <w:r>
        <w:t xml:space="preserve"> &gt; t</w:t>
      </w:r>
      <w:r>
        <w:rPr>
          <w:vertAlign w:val="subscript"/>
        </w:rPr>
        <w:t>n</w:t>
      </w:r>
      <w:r>
        <w:t>, ∀n ∈ ℕ</w:t>
      </w:r>
      <w:r>
        <w:rPr>
          <w:vertAlign w:val="superscript"/>
        </w:rPr>
        <w:t>*</w:t>
      </w:r>
      <w:r>
        <w:t>.</w:t>
      </w:r>
      <w:r>
        <w:br/>
      </w:r>
      <w:r>
        <w:t>Vì vậy dãy số (t</w:t>
      </w:r>
      <w:r>
        <w:rPr>
          <w:vertAlign w:val="subscript"/>
        </w:rPr>
        <w:t>n</w:t>
      </w:r>
      <w:r>
        <w:t>) là dãy số tăng.</w:t>
      </w:r>
      <w:r>
        <w:br/>
      </w:r>
      <w:r>
        <w:rPr>
          <w:b/>
        </w:rPr>
        <w:t>Giải Toán 11 trang 49 Tập 1</w:t>
      </w:r>
      <w:r>
        <w:br/>
      </w:r>
      <w:r>
        <w:rPr>
          <w:b/>
        </w:rPr>
        <w:t>Vận dụng 3 trang 49 Toán 11 Tập 1</w:t>
      </w:r>
      <w:r>
        <w:t xml:space="preserve">: </w:t>
      </w:r>
      <w:r>
        <w:t>Một chồng cột gỗ được xếp thành các lớp, hai lớp liên tiếp nhau hơn kém nhau 1 cột gỗ (Hình 2).</w:t>
      </w:r>
      <w:r>
        <w:br/>
      </w:r>
      <w:r>
        <w:drawing>
          <wp:inline xmlns:a="http://schemas.openxmlformats.org/drawingml/2006/main" xmlns:pic="http://schemas.openxmlformats.org/drawingml/2006/picture">
            <wp:extent cx="2543175" cy="160972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077b2ff2bec41d1822d3a183afa49a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09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Gọi u</w:t>
      </w:r>
      <w:r>
        <w:rPr>
          <w:vertAlign w:val="subscript"/>
        </w:rPr>
        <w:t>1</w:t>
      </w:r>
      <w:r>
        <w:t xml:space="preserve"> = 25 là số cột gỗ có ở hàng dưới cùng của chồng cột gỗ, u</w:t>
      </w:r>
      <w:r>
        <w:rPr>
          <w:vertAlign w:val="subscript"/>
        </w:rPr>
        <w:t>n</w:t>
      </w:r>
      <w:r>
        <w:t xml:space="preserve"> là số cột gỗ có ở hàng thứ n tính từ dưới lên trên. Xét tính tăng, giảm của dãy số này.</w:t>
      </w:r>
      <w:r>
        <w:br/>
      </w:r>
      <w:r>
        <w:t>b) Gọi v</w:t>
      </w:r>
      <w:r>
        <w:rPr>
          <w:vertAlign w:val="subscript"/>
        </w:rPr>
        <w:t>t</w:t>
      </w:r>
      <w:r>
        <w:t xml:space="preserve"> = 14 là số cột gỗ có ở hàng trên cùng của chồng cột gỗ, v</w:t>
      </w:r>
      <w:r>
        <w:rPr>
          <w:vertAlign w:val="subscript"/>
        </w:rPr>
        <w:t>n</w:t>
      </w:r>
      <w:r>
        <w:t xml:space="preserve"> là số cột gỗ có ở hàng thứ n tính từ trên xuống dưới. Xét tính tăng, giảm của dãy số này.</w:t>
      </w:r>
      <w:r>
        <w:br/>
      </w:r>
      <w:r>
        <w:rPr>
          <w:b/>
        </w:rPr>
        <w:t>Lời giải:</w:t>
      </w:r>
      <w:r>
        <w:br/>
      </w:r>
      <w:r>
        <w:t>a) (u</w:t>
      </w:r>
      <w:r>
        <w:rPr>
          <w:vertAlign w:val="subscript"/>
        </w:rPr>
        <w:t>n</w:t>
      </w:r>
      <w:r>
        <w:t>) là số cột gỗ có ở hàng thứ n tính từ dưới lên trên nên (u</w:t>
      </w:r>
      <w:r>
        <w:rPr>
          <w:vertAlign w:val="subscript"/>
        </w:rPr>
        <w:t>n</w:t>
      </w:r>
      <w:r>
        <w:t>) là dãy số giảm.</w:t>
      </w:r>
      <w:r>
        <w:br/>
      </w:r>
      <w:r>
        <w:t>b) (v</w:t>
      </w:r>
      <w:r>
        <w:rPr>
          <w:vertAlign w:val="subscript"/>
        </w:rPr>
        <w:t>n</w:t>
      </w:r>
      <w:r>
        <w:t>) là số cột gỗ có ở hàng thứ n tính từ trên xuống dưới nên (v</w:t>
      </w:r>
      <w:r>
        <w:rPr>
          <w:vertAlign w:val="subscript"/>
        </w:rPr>
        <w:t>n</w:t>
      </w:r>
      <w:r>
        <w:t>) là dãy số tăng.</w:t>
      </w:r>
      <w:r>
        <w:br/>
      </w:r>
      <w:r>
        <w:rPr>
          <w:b/>
        </w:rPr>
        <w:t>4. Dãy số bị chặn</w:t>
      </w:r>
      <w:r>
        <w:br/>
      </w:r>
      <w:r>
        <w:rPr>
          <w:b/>
        </w:rPr>
        <w:t>Hoạt động khám phá 5 trang 49 Toán 11 Tập 1</w:t>
      </w:r>
      <w:r>
        <w:t xml:space="preserve">: </w:t>
      </w:r>
      <w:r>
        <w:t>Cho dãy số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1</w:t>
      </w:r>
      <w:r>
        <w:t>n</w:t>
      </w:r>
      <w:r>
        <w:t>u_(n)=(1)/(n)</w:t>
      </w:r>
      <w:r>
        <w:t>. So sánh các số hạng của dãy số với 0 và 1.</w:t>
      </w:r>
      <w:r>
        <w:br/>
      </w:r>
      <w:r>
        <w:rPr>
          <w:b/>
        </w:rPr>
        <w:t>Lời giải:</w:t>
      </w:r>
      <w:r>
        <w:br/>
      </w:r>
      <w:r>
        <w:t>Vì n ∈ ℕ</w:t>
      </w:r>
      <w:r>
        <w:rPr>
          <w:vertAlign w:val="superscript"/>
        </w:rPr>
        <w:t>*</w:t>
      </w:r>
      <w:r>
        <w:t xml:space="preserve"> nên n &gt; 0 do đó </w:t>
      </w:r>
      <w:r>
        <w:t>1</w:t>
      </w:r>
      <w:r>
        <w:t>n</w:t>
      </w:r>
      <w:r>
        <w:t>(1)/(n)</w:t>
      </w:r>
      <w:r>
        <w:t xml:space="preserve"> &gt; 0 hay u</w:t>
      </w:r>
      <w:r>
        <w:rPr>
          <w:vertAlign w:val="subscript"/>
        </w:rPr>
        <w:t>n</w:t>
      </w:r>
      <w:r>
        <w:t xml:space="preserve"> &gt; 0.</w:t>
      </w:r>
      <w:r>
        <w:br/>
      </w:r>
      <w:r>
        <w:t>Vì n ∈ ℕ</w:t>
      </w:r>
      <w:r>
        <w:rPr>
          <w:vertAlign w:val="superscript"/>
        </w:rPr>
        <w:t>*</w:t>
      </w:r>
      <w:r>
        <w:t xml:space="preserve"> nên n ≥ 1 do đó </w:t>
      </w:r>
      <w:r>
        <w:t>1</w:t>
      </w:r>
      <w:r>
        <w:t>n</w:t>
      </w:r>
      <w:r>
        <w:t>(1)/(n)</w:t>
      </w:r>
      <w:r>
        <w:t>≤</w:t>
      </w:r>
      <w:r>
        <w:t>1</w:t>
      </w:r>
      <w:r>
        <w:t>1</w:t>
      </w:r>
      <w:r>
        <w:t>≤(1)/(1)</w:t>
      </w:r>
      <w:r>
        <w:t xml:space="preserve"> = 1 hay u</w:t>
      </w:r>
      <w:r>
        <w:rPr>
          <w:vertAlign w:val="subscript"/>
        </w:rPr>
        <w:t>n</w:t>
      </w:r>
      <w:r>
        <w:t xml:space="preserve"> ≤ 1.</w:t>
      </w:r>
      <w:r>
        <w:br/>
      </w:r>
      <w:r>
        <w:t>Do đó 0 &lt; u</w:t>
      </w:r>
      <w:r>
        <w:rPr>
          <w:vertAlign w:val="subscript"/>
        </w:rPr>
        <w:t>n</w:t>
      </w:r>
      <w:r>
        <w:t xml:space="preserve"> ≤ 1.</w:t>
      </w:r>
      <w:r>
        <w:br/>
      </w:r>
      <w:r>
        <w:rPr>
          <w:b/>
        </w:rPr>
        <w:t>Thực hành 4 trang 49 Toán 11 Tập 1</w:t>
      </w:r>
      <w:r>
        <w:t xml:space="preserve">: </w:t>
      </w:r>
      <w:r>
        <w:t>Xét tính bị chặn của các dãy số sau:</w:t>
      </w:r>
      <w:r>
        <w:br/>
      </w:r>
      <w:r>
        <w:t>a) (a</w:t>
      </w:r>
      <w:r>
        <w:rPr>
          <w:vertAlign w:val="subscript"/>
        </w:rPr>
        <w:t>n</w:t>
      </w:r>
      <w:r>
        <w:t xml:space="preserve">) với </w:t>
      </w:r>
      <w:r>
        <w:t>a</w:t>
      </w:r>
      <w:r>
        <w:t>n</w:t>
      </w:r>
      <w:r>
        <w:t>=</w:t>
      </w:r>
      <w:r>
        <w:t>cos</w:t>
      </w:r>
      <w:r>
        <w:t>π</w:t>
      </w:r>
      <w:r>
        <w:t>n</w:t>
      </w:r>
      <w:r>
        <w:t>a_(n)=cos(π)/(n)</w:t>
      </w:r>
      <w:r>
        <w:t>;</w:t>
      </w:r>
      <w:r>
        <w:br/>
      </w:r>
      <w:r>
        <w:t>b) (b</w:t>
      </w:r>
      <w:r>
        <w:rPr>
          <w:vertAlign w:val="subscript"/>
        </w:rPr>
        <w:t>n</w:t>
      </w:r>
      <w:r>
        <w:t xml:space="preserve">) với </w:t>
      </w:r>
      <w:r>
        <w:t>b</w:t>
      </w:r>
      <w:r>
        <w:t>n</w:t>
      </w:r>
      <w:r>
        <w:t>=</w:t>
      </w:r>
      <w:r>
        <w:t>n</w:t>
      </w:r>
      <w:r>
        <w:t>n</w:t>
      </w:r>
      <w:r>
        <w:t>+</w:t>
      </w:r>
      <w:r>
        <w:t>1</w:t>
      </w:r>
      <w:r>
        <w:t>b_(n)=(n)/(n+1)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Vì </w:t>
      </w:r>
      <w:r>
        <w:t>−</w:t>
      </w:r>
      <w:r>
        <w:t>1</w:t>
      </w:r>
      <w:r>
        <w:t>≤</w:t>
      </w:r>
      <w:r>
        <w:t>cos</w:t>
      </w:r>
      <w:r>
        <w:t>π</w:t>
      </w:r>
      <w:r>
        <w:t>n</w:t>
      </w:r>
      <w:r>
        <w:t>≤</w:t>
      </w:r>
      <w:r>
        <w:t>1</w:t>
      </w:r>
      <w:r>
        <w:t>−1≤cos(π)/(n)≤1</w:t>
      </w:r>
      <w:r>
        <w:t xml:space="preserve"> nên </w:t>
      </w:r>
      <w:r>
        <w:t>−</w:t>
      </w:r>
      <w:r>
        <w:t>1</w:t>
      </w:r>
      <w:r>
        <w:t>≤</w:t>
      </w:r>
      <w:r>
        <w:t>a</w:t>
      </w:r>
      <w:r>
        <w:t>n</w:t>
      </w:r>
      <w:r>
        <w:t>≤</w:t>
      </w:r>
      <w:r>
        <w:t>1</w:t>
      </w:r>
      <w:r>
        <w:t>−1≤a_(n)≤1</w:t>
      </w:r>
      <w:r>
        <w:t>, ∀n ∈ ℕ</w:t>
      </w:r>
      <w:r>
        <w:rPr>
          <w:vertAlign w:val="superscript"/>
        </w:rPr>
        <w:t>*</w:t>
      </w:r>
      <w:r>
        <w:t>.</w:t>
      </w:r>
      <w:r>
        <w:br/>
      </w:r>
      <w:r>
        <w:t>Do đó dãy số (a</w:t>
      </w:r>
      <w:r>
        <w:rPr>
          <w:vertAlign w:val="subscript"/>
        </w:rPr>
        <w:t>n</w:t>
      </w:r>
      <w:r>
        <w:t>) bị chặn trên và chặn dưới.</w:t>
      </w:r>
      <w:r>
        <w:br/>
      </w:r>
      <w:r>
        <w:t>Vì vậy dãy số (a</w:t>
      </w:r>
      <w:r>
        <w:rPr>
          <w:vertAlign w:val="subscript"/>
        </w:rPr>
        <w:t>n</w:t>
      </w:r>
      <w:r>
        <w:t>) bị chặn.</w:t>
      </w:r>
      <w:r>
        <w:br/>
      </w:r>
      <w:r>
        <w:t xml:space="preserve">b) Ta có: </w:t>
      </w:r>
      <w:r>
        <w:t>b</w:t>
      </w:r>
      <w:r>
        <w:t>n</w:t>
      </w:r>
      <w:r>
        <w:t>=</w:t>
      </w:r>
      <w:r>
        <w:t>n</w:t>
      </w:r>
      <w:r>
        <w:t>n</w:t>
      </w:r>
      <w:r>
        <w:t>+</w:t>
      </w:r>
      <w:r>
        <w:t>1</w:t>
      </w:r>
      <w:r>
        <w:t>=</w:t>
      </w:r>
      <w:r>
        <w:t>n</w:t>
      </w:r>
      <w:r>
        <w:t>+</w:t>
      </w:r>
      <w:r>
        <w:t>1</w:t>
      </w:r>
      <w:r>
        <w:t>−</w:t>
      </w:r>
      <w:r>
        <w:t>1</w:t>
      </w:r>
      <w:r>
        <w:t>n</w:t>
      </w:r>
      <w:r>
        <w:t>+</w:t>
      </w:r>
      <w:r>
        <w:t>1</w:t>
      </w:r>
      <w:r>
        <w:t>=</w:t>
      </w:r>
      <w:r>
        <w:t>1</w:t>
      </w:r>
      <w:r>
        <w:t>−</w:t>
      </w:r>
      <w:r>
        <w:t>1</w:t>
      </w:r>
      <w:r>
        <w:t>n</w:t>
      </w:r>
      <w:r>
        <w:t>+</w:t>
      </w:r>
      <w:r>
        <w:t>1</w:t>
      </w:r>
      <w:r>
        <w:t>b_(n)=(n)/(n+1)=(n+1−1)/(n+1)=1−(1)/(n+1)</w:t>
      </w:r>
      <w:r>
        <w:br/>
      </w:r>
      <w:r>
        <w:t>Vì n ∈ ℕ</w:t>
      </w:r>
      <w:r>
        <w:rPr>
          <w:vertAlign w:val="superscript"/>
        </w:rPr>
        <w:t>*</w:t>
      </w:r>
      <w:r>
        <w:t xml:space="preserve"> nên </w:t>
      </w:r>
      <w:r>
        <w:t>1</w:t>
      </w:r>
      <w:r>
        <w:t>n</w:t>
      </w:r>
      <w:r>
        <w:t>+</w:t>
      </w:r>
      <w:r>
        <w:t>1</w:t>
      </w:r>
      <w:r>
        <w:t>&gt;</w:t>
      </w:r>
      <w:r>
        <w:t>0</w:t>
      </w:r>
      <w:r>
        <w:t>(1)/(n+1)&gt;0</w:t>
      </w:r>
      <w:r>
        <w:t xml:space="preserve"> nên </w:t>
      </w:r>
      <w:r>
        <w:t>1</w:t>
      </w:r>
      <w:r>
        <w:t>−</w:t>
      </w:r>
      <w:r>
        <w:t>1</w:t>
      </w:r>
      <w:r>
        <w:t>n</w:t>
      </w:r>
      <w:r>
        <w:t>+</w:t>
      </w:r>
      <w:r>
        <w:t>1</w:t>
      </w:r>
      <w:r>
        <w:t>&lt;</w:t>
      </w:r>
      <w:r>
        <w:t>1</w:t>
      </w:r>
      <w:r>
        <w:t>1−(1)/(n+1)&lt;1</w:t>
      </w:r>
      <w:r>
        <w:t xml:space="preserve"> hay b</w:t>
      </w:r>
      <w:r>
        <w:rPr>
          <w:vertAlign w:val="subscript"/>
        </w:rPr>
        <w:t>n</w:t>
      </w:r>
      <w:r>
        <w:t xml:space="preserve"> &lt; 1.</w:t>
      </w:r>
      <w:r>
        <w:br/>
      </w:r>
      <w:r>
        <w:t>Vì n ∈ ℕ</w:t>
      </w:r>
      <w:r>
        <w:rPr>
          <w:vertAlign w:val="superscript"/>
        </w:rPr>
        <w:t>*</w:t>
      </w:r>
      <w:r>
        <w:t xml:space="preserve"> nên </w:t>
      </w:r>
      <w:r>
        <w:t>n</w:t>
      </w:r>
      <w:r>
        <w:t>n</w:t>
      </w:r>
      <w:r>
        <w:t>+</w:t>
      </w:r>
      <w:r>
        <w:t>1</w:t>
      </w:r>
      <w:r>
        <w:t>&gt;</w:t>
      </w:r>
      <w:r>
        <w:t>0</w:t>
      </w:r>
      <w:r>
        <w:t>(n)/(n+1)&gt;0</w:t>
      </w:r>
      <w:r>
        <w:t xml:space="preserve"> hay b</w:t>
      </w:r>
      <w:r>
        <w:rPr>
          <w:vertAlign w:val="subscript"/>
        </w:rPr>
        <w:t>n</w:t>
      </w:r>
      <w:r>
        <w:t xml:space="preserve"> &gt; 0.</w:t>
      </w:r>
      <w:r>
        <w:br/>
      </w:r>
      <w:r>
        <w:t>Suy ra 0 &lt; b</w:t>
      </w:r>
      <w:r>
        <w:rPr>
          <w:vertAlign w:val="subscript"/>
        </w:rPr>
        <w:t>n</w:t>
      </w:r>
      <w:r>
        <w:t xml:space="preserve"> &lt; 1. Do đó (b</w:t>
      </w:r>
      <w:r>
        <w:rPr>
          <w:vertAlign w:val="subscript"/>
        </w:rPr>
        <w:t>n</w:t>
      </w:r>
      <w:r>
        <w:t>) là dãy bị chặn trên và chặn dưới.</w:t>
      </w:r>
      <w:r>
        <w:br/>
      </w:r>
      <w:r>
        <w:t>Vì vậy dãy số (b</w:t>
      </w:r>
      <w:r>
        <w:rPr>
          <w:vertAlign w:val="subscript"/>
        </w:rPr>
        <w:t>n</w:t>
      </w:r>
      <w:r>
        <w:t>) bị chặn.</w:t>
      </w:r>
      <w:r>
        <w:br/>
      </w:r>
      <w:r>
        <w:rPr>
          <w:b/>
        </w:rPr>
        <w:t>Bài tập</w:t>
      </w:r>
      <w:r>
        <w:br/>
      </w:r>
      <w:r>
        <w:rPr>
          <w:b/>
        </w:rPr>
        <w:t>Giải Toán 11 trang 50 Tập 1</w:t>
      </w:r>
      <w:r>
        <w:br/>
      </w:r>
      <w:r>
        <w:rPr>
          <w:b/>
        </w:rPr>
        <w:t>Bài 1 trang 50 Toán 11 Tập 1</w:t>
      </w:r>
      <w:r>
        <w:t xml:space="preserve">: </w:t>
      </w:r>
      <w:r>
        <w:t>Tìm u</w:t>
      </w:r>
      <w:r>
        <w:rPr>
          <w:vertAlign w:val="subscript"/>
        </w:rPr>
        <w:t>2</w:t>
      </w:r>
      <w:r>
        <w:t>, u</w:t>
      </w:r>
      <w:r>
        <w:rPr>
          <w:vertAlign w:val="subscript"/>
        </w:rPr>
        <w:t>3</w:t>
      </w:r>
      <w:r>
        <w:t xml:space="preserve"> và dự đoán công thức số hạng tổng quát của u</w:t>
      </w:r>
      <w:r>
        <w:rPr>
          <w:vertAlign w:val="subscript"/>
        </w:rPr>
        <w:t>n</w:t>
      </w:r>
      <w:r>
        <w:t xml:space="preserve"> dãy số: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723d5126bb34d9d9f78baa12ee08e9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Ta có: n = 2 ≥ 1 nên </w:t>
      </w:r>
      <w:r>
        <w:t>u</w:t>
      </w:r>
      <w:r>
        <w:t>2</w:t>
      </w:r>
      <w:r>
        <w:t>=</w:t>
      </w:r>
      <w:r>
        <w:t>u</w:t>
      </w:r>
      <w:r>
        <w:t>1</w:t>
      </w:r>
      <w:r>
        <w:t>1</w:t>
      </w:r>
      <w:r>
        <w:t>+</w:t>
      </w:r>
      <w:r>
        <w:t>u</w:t>
      </w:r>
      <w:r>
        <w:t>1</w:t>
      </w:r>
      <w:r>
        <w:t>=</w:t>
      </w:r>
      <w:r>
        <w:t>1</w:t>
      </w:r>
      <w:r>
        <w:t>1</w:t>
      </w:r>
      <w:r>
        <w:t>+</w:t>
      </w:r>
      <w:r>
        <w:t>1</w:t>
      </w:r>
      <w:r>
        <w:t>=</w:t>
      </w:r>
      <w:r>
        <w:t>1</w:t>
      </w:r>
      <w:r>
        <w:t>2</w:t>
      </w:r>
      <w:r>
        <w:t>u_(2)=(u_(1))/(1+u_(1))=(1)/(1+1)=(1)/(2)</w:t>
      </w:r>
      <w:r>
        <w:t>.</w:t>
      </w:r>
      <w:r>
        <w:br/>
      </w:r>
      <w:r>
        <w:t xml:space="preserve">n = 3 ≥ 1 nên </w:t>
      </w:r>
      <w:r>
        <w:t>u</w:t>
      </w:r>
      <w:r>
        <w:t>3</w:t>
      </w:r>
      <w:r>
        <w:t>=</w:t>
      </w:r>
      <w:r>
        <w:t>u</w:t>
      </w:r>
      <w:r>
        <w:t>2</w:t>
      </w:r>
      <w:r>
        <w:t>1</w:t>
      </w:r>
      <w:r>
        <w:t>+</w:t>
      </w:r>
      <w:r>
        <w:t>u</w:t>
      </w:r>
      <w:r>
        <w:t>2</w:t>
      </w:r>
      <w:r>
        <w:t>=</w:t>
      </w:r>
      <w:r>
        <w:t>1</w:t>
      </w:r>
      <w:r>
        <w:t>2</w:t>
      </w:r>
      <w:r>
        <w:t>1</w:t>
      </w:r>
      <w:r>
        <w:t>+</w:t>
      </w:r>
      <w:r>
        <w:t>1</w:t>
      </w:r>
      <w:r>
        <w:t>2</w:t>
      </w:r>
      <w:r>
        <w:t>=</w:t>
      </w:r>
      <w:r>
        <w:t>1</w:t>
      </w:r>
      <w:r>
        <w:t>3</w:t>
      </w:r>
      <w:r>
        <w:t>u_(3)=(u_(2))/(1+u_(2))=((1)/(2))/(1+(1)/(2))=(1)/(3)</w:t>
      </w:r>
      <w:r>
        <w:t>.</w:t>
      </w:r>
      <w:r>
        <w:br/>
      </w:r>
      <w:r>
        <w:t xml:space="preserve">n = 4 ≥ 1 nên </w:t>
      </w:r>
      <w:r>
        <w:t>u</w:t>
      </w:r>
      <w:r>
        <w:t>4</w:t>
      </w:r>
      <w:r>
        <w:t>=</w:t>
      </w:r>
      <w:r>
        <w:t>u</w:t>
      </w:r>
      <w:r>
        <w:t>3</w:t>
      </w:r>
      <w:r>
        <w:t>1</w:t>
      </w:r>
      <w:r>
        <w:t>+</w:t>
      </w:r>
      <w:r>
        <w:t>u</w:t>
      </w:r>
      <w:r>
        <w:t>3</w:t>
      </w:r>
      <w:r>
        <w:t>=</w:t>
      </w:r>
      <w:r>
        <w:t>1</w:t>
      </w:r>
      <w:r>
        <w:t>3</w:t>
      </w:r>
      <w:r>
        <w:t>1</w:t>
      </w:r>
      <w:r>
        <w:t>+</w:t>
      </w:r>
      <w:r>
        <w:t>1</w:t>
      </w:r>
      <w:r>
        <w:t>3</w:t>
      </w:r>
      <w:r>
        <w:t>=</w:t>
      </w:r>
      <w:r>
        <w:t>1</w:t>
      </w:r>
      <w:r>
        <w:t>4</w:t>
      </w:r>
      <w:r>
        <w:t>u_(4)=(u_(3))/(1+u_(3))=((1)/(3))/(1+(1)/(3))=(1)/(4)</w:t>
      </w:r>
      <w:r>
        <w:t>.</w:t>
      </w:r>
      <w:r>
        <w:br/>
      </w:r>
      <w:r>
        <w:t xml:space="preserve">n = 5 ≥ 1 nên </w:t>
      </w:r>
      <w:r>
        <w:t>u</w:t>
      </w:r>
      <w:r>
        <w:t>5</w:t>
      </w:r>
      <w:r>
        <w:t>=</w:t>
      </w:r>
      <w:r>
        <w:t>u</w:t>
      </w:r>
      <w:r>
        <w:t>4</w:t>
      </w:r>
      <w:r>
        <w:t>1</w:t>
      </w:r>
      <w:r>
        <w:t>+</w:t>
      </w:r>
      <w:r>
        <w:t>u</w:t>
      </w:r>
      <w:r>
        <w:t>4</w:t>
      </w:r>
      <w:r>
        <w:t>=</w:t>
      </w:r>
      <w:r>
        <w:t>1</w:t>
      </w:r>
      <w:r>
        <w:t>4</w:t>
      </w:r>
      <w:r>
        <w:t>1</w:t>
      </w:r>
      <w:r>
        <w:t>+</w:t>
      </w:r>
      <w:r>
        <w:t>1</w:t>
      </w:r>
      <w:r>
        <w:t>4</w:t>
      </w:r>
      <w:r>
        <w:t>=</w:t>
      </w:r>
      <w:r>
        <w:t>1</w:t>
      </w:r>
      <w:r>
        <w:t>5</w:t>
      </w:r>
      <w:r>
        <w:t>u_(5)=(u_(4))/(1+u_(4))=((1)/(4))/(1+(1)/(4))=(1)/(5)</w:t>
      </w:r>
      <w:r>
        <w:t>.</w:t>
      </w:r>
      <w:r>
        <w:br/>
      </w:r>
      <w:r>
        <w:t>Dự đoán công thức số hạng tổng quát u</w:t>
      </w:r>
      <w:r>
        <w:rPr>
          <w:vertAlign w:val="subscript"/>
        </w:rPr>
        <w:t>n</w:t>
      </w:r>
      <w:r>
        <w:t xml:space="preserve"> của dãy số là: </w:t>
      </w:r>
      <w:r>
        <w:t>u</w:t>
      </w:r>
      <w:r>
        <w:t>n</w:t>
      </w:r>
      <w:r>
        <w:t>=</w:t>
      </w:r>
      <w:r>
        <w:t>1</w:t>
      </w:r>
      <w:r>
        <w:t>n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u_(n)=(1)/(n),∀n∈ℕ^(*)</w:t>
      </w:r>
      <w:r>
        <w:t>.</w:t>
      </w:r>
      <w:r>
        <w:br/>
      </w:r>
      <w:r>
        <w:rPr>
          <w:b/>
        </w:rPr>
        <w:t>Bài 2 trang 50 Toán 11 Tập 1</w:t>
      </w:r>
      <w:r>
        <w:t xml:space="preserve">: </w:t>
      </w:r>
      <w:r>
        <w:t>Cho dãy số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1</w:t>
      </w:r>
      <w:r>
        <w:t>1.2</w:t>
      </w:r>
      <w:r>
        <w:t>+</w:t>
      </w:r>
      <w:r>
        <w:t>1</w:t>
      </w:r>
      <w:r>
        <w:t>2.3</w:t>
      </w:r>
      <w:r>
        <w:t>+</w:t>
      </w:r>
      <w:r>
        <w:t>...</w:t>
      </w:r>
      <w:r>
        <w:t>+</w:t>
      </w:r>
      <w:r>
        <w:t>1</w:t>
      </w:r>
      <w:r>
        <w:t>n</w:t>
      </w:r>
      <w:r>
        <w:t>(</w:t>
      </w:r>
      <w:r>
        <w:t>n</w:t>
      </w:r>
      <w:r>
        <w:t>+</w:t>
      </w:r>
      <w:r>
        <w:t>1</w:t>
      </w:r>
      <w:r>
        <w:t>)</w:t>
      </w:r>
      <w:r>
        <w:t>u_(n)=(1)/(1.2)+(1)/(2.3)+...+(1)/(nn+1)</w:t>
      </w:r>
      <w:r>
        <w:t>. Tìm u</w:t>
      </w:r>
      <w:r>
        <w:rPr>
          <w:vertAlign w:val="subscript"/>
        </w:rPr>
        <w:t>1</w:t>
      </w:r>
      <w:r>
        <w:t>, u</w:t>
      </w:r>
      <w:r>
        <w:rPr>
          <w:vertAlign w:val="subscript"/>
        </w:rPr>
        <w:t>2</w:t>
      </w:r>
      <w:r>
        <w:t>, u</w:t>
      </w:r>
      <w:r>
        <w:rPr>
          <w:vertAlign w:val="subscript"/>
        </w:rPr>
        <w:t>3</w:t>
      </w:r>
      <w:r>
        <w:t xml:space="preserve"> và dự đoán công thức số hạng tổng quát của u</w:t>
      </w:r>
      <w:r>
        <w:rPr>
          <w:vertAlign w:val="subscript"/>
        </w:rPr>
        <w:t>n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44780504e254eec9d5fa6765b33f7f0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Dự đoán công thức tổng quát: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415cd4e470480ea08b7a5c7f1bc818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Bài 3 trang 50 Toán 11 Tập 1</w:t>
      </w:r>
      <w:r>
        <w:t xml:space="preserve">: </w:t>
      </w:r>
      <w:r>
        <w:t>Xét tính tăng, giảm của dãy số (y</w:t>
      </w:r>
      <w:r>
        <w:rPr>
          <w:vertAlign w:val="subscript"/>
        </w:rPr>
        <w:t>n</w:t>
      </w:r>
      <w:r>
        <w:t xml:space="preserve">) với </w:t>
      </w:r>
      <w:r>
        <w:t>y</w:t>
      </w:r>
      <w:r>
        <w:t>n</w:t>
      </w:r>
      <w:r>
        <w:t>=</w:t>
      </w:r>
      <w:r>
        <w:t>√</w:t>
      </w:r>
      <w:r>
        <w:t>n</w:t>
      </w:r>
      <w:r>
        <w:t>+</w:t>
      </w:r>
      <w:r>
        <w:t>1</w:t>
      </w:r>
      <w:r>
        <w:t>−</w:t>
      </w:r>
      <w:r>
        <w:t>√</w:t>
      </w:r>
      <w:r>
        <w:t>n</w:t>
      </w:r>
      <w:r>
        <w:t>y_(n)=√(n+1)−√(n)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y</w:t>
      </w:r>
      <w:r>
        <w:t>n</w:t>
      </w:r>
      <w:r>
        <w:t>+</w:t>
      </w:r>
      <w:r>
        <w:t>1</w:t>
      </w:r>
      <w:r>
        <w:t>=</w:t>
      </w:r>
      <w:r>
        <w:t>√</w:t>
      </w:r>
      <w:r>
        <w:t>(</w:t>
      </w:r>
      <w:r>
        <w:t>n</w:t>
      </w:r>
      <w:r>
        <w:t>+</w:t>
      </w:r>
      <w:r>
        <w:t>1</w:t>
      </w:r>
      <w:r>
        <w:t>)</w:t>
      </w:r>
      <w:r>
        <w:t>+</w:t>
      </w:r>
      <w:r>
        <w:t>1</w:t>
      </w:r>
      <w:r>
        <w:t>−</w:t>
      </w:r>
      <w:r>
        <w:t>√</w:t>
      </w:r>
      <w:r>
        <w:t>n</w:t>
      </w:r>
      <w:r>
        <w:t>+</w:t>
      </w:r>
      <w:r>
        <w:t>1</w:t>
      </w:r>
      <w:r>
        <w:t>=</w:t>
      </w:r>
      <w:r>
        <w:t>√</w:t>
      </w:r>
      <w:r>
        <w:t>n</w:t>
      </w:r>
      <w:r>
        <w:t>+</w:t>
      </w:r>
      <w:r>
        <w:t>2</w:t>
      </w:r>
      <w:r>
        <w:t>−</w:t>
      </w:r>
      <w:r>
        <w:t>√</w:t>
      </w:r>
      <w:r>
        <w:t>n</w:t>
      </w:r>
      <w:r>
        <w:t>+</w:t>
      </w:r>
      <w:r>
        <w:t>1</w:t>
      </w:r>
      <w:r>
        <w:t>y_(n+1)=√(n+1+1)−√(n+1)=√(n+2)−√(n+1)</w:t>
      </w:r>
      <w:r>
        <w:t>.</w:t>
      </w:r>
      <w:r>
        <w:br/>
      </w:r>
      <w:r>
        <w:t>Xét hiệu</w:t>
      </w:r>
      <w:r>
        <w:br/>
      </w:r>
      <w:r>
        <w:t xml:space="preserve"> </w:t>
      </w:r>
      <w:r>
        <w:t>y</w:t>
      </w:r>
      <w:r>
        <w:t>n</w:t>
      </w:r>
      <w:r>
        <w:t>+</w:t>
      </w:r>
      <w:r>
        <w:t>1</w:t>
      </w:r>
      <w:r>
        <w:t>−</w:t>
      </w:r>
      <w:r>
        <w:t>y</w:t>
      </w:r>
      <w:r>
        <w:t>n</w:t>
      </w:r>
      <w:r>
        <w:t>=</w:t>
      </w:r>
      <w:r>
        <w:t>√</w:t>
      </w:r>
      <w:r>
        <w:t>n</w:t>
      </w:r>
      <w:r>
        <w:t>+</w:t>
      </w:r>
      <w:r>
        <w:t>2</w:t>
      </w:r>
      <w:r>
        <w:t>−</w:t>
      </w:r>
      <w:r>
        <w:t>√</w:t>
      </w:r>
      <w:r>
        <w:t>n</w:t>
      </w:r>
      <w:r>
        <w:t>+</w:t>
      </w:r>
      <w:r>
        <w:t>1</w:t>
      </w:r>
      <w:r>
        <w:t>−</w:t>
      </w:r>
      <w:r>
        <w:t>√</w:t>
      </w:r>
      <w:r>
        <w:t>n</w:t>
      </w:r>
      <w:r>
        <w:t>+</w:t>
      </w:r>
      <w:r>
        <w:t>1</w:t>
      </w:r>
      <w:r>
        <w:t>+</w:t>
      </w:r>
      <w:r>
        <w:t>√</w:t>
      </w:r>
      <w:r>
        <w:t>n</w:t>
      </w:r>
      <w:r>
        <w:t>=</w:t>
      </w:r>
      <w:r>
        <w:t>√</w:t>
      </w:r>
      <w:r>
        <w:t>n</w:t>
      </w:r>
      <w:r>
        <w:t>+</w:t>
      </w:r>
      <w:r>
        <w:t>2</w:t>
      </w:r>
      <w:r>
        <w:t>+</w:t>
      </w:r>
      <w:r>
        <w:t>√</w:t>
      </w:r>
      <w:r>
        <w:t>n</w:t>
      </w:r>
      <w:r>
        <w:t>&gt;</w:t>
      </w:r>
      <w:r>
        <w:t>0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y_(n+1)−y_(n)=√(n+2)−√(n+1)−√(n+1)+√(n)=√(n+2)+√(n)&gt;0,∀n∈ℕ^(*)</w:t>
      </w:r>
      <w:r>
        <w:t>.</w:t>
      </w:r>
      <w:r>
        <w:br/>
      </w:r>
      <w:r>
        <w:t>Suy ra y</w:t>
      </w:r>
      <w:r>
        <w:rPr>
          <w:vertAlign w:val="subscript"/>
        </w:rPr>
        <w:t>n+1</w:t>
      </w:r>
      <w:r>
        <w:t xml:space="preserve"> &gt; y</w:t>
      </w:r>
      <w:r>
        <w:rPr>
          <w:vertAlign w:val="subscript"/>
        </w:rPr>
        <w:t>n</w:t>
      </w:r>
      <w:r>
        <w:t>, ∀n ∈ ℕ</w:t>
      </w:r>
      <w:r>
        <w:rPr>
          <w:vertAlign w:val="superscript"/>
        </w:rPr>
        <w:t>*</w:t>
      </w:r>
      <w:r>
        <w:t>.</w:t>
      </w:r>
      <w:r>
        <w:br/>
      </w:r>
      <w:r>
        <w:t>Vậy dãy số (y</w:t>
      </w:r>
      <w:r>
        <w:rPr>
          <w:vertAlign w:val="subscript"/>
        </w:rPr>
        <w:t>n</w:t>
      </w:r>
      <w:r>
        <w:t>) tăng.</w:t>
      </w:r>
      <w:r>
        <w:br/>
      </w:r>
      <w:r>
        <w:rPr>
          <w:b/>
        </w:rPr>
        <w:t>Bài 4 trang 50 Toán 11 Tập 1</w:t>
      </w:r>
      <w:r>
        <w:t xml:space="preserve">: </w:t>
      </w:r>
      <w:r>
        <w:t>Xét tính bị chặn của các dãy số sau:</w:t>
      </w:r>
      <w:r>
        <w:br/>
      </w:r>
      <w:r>
        <w:t>a) (a</w:t>
      </w:r>
      <w:r>
        <w:rPr>
          <w:vertAlign w:val="subscript"/>
        </w:rPr>
        <w:t>n</w:t>
      </w:r>
      <w:r>
        <w:t xml:space="preserve">) với </w:t>
      </w:r>
      <w:r>
        <w:t>a</w:t>
      </w:r>
      <w:r>
        <w:t>n</w:t>
      </w:r>
      <w:r>
        <w:t>=</w:t>
      </w:r>
      <w:r>
        <w:t>sin</w:t>
      </w:r>
      <w:r>
        <w:t>2</w:t>
      </w:r>
      <w:r>
        <w:t>n</w:t>
      </w:r>
      <w:r>
        <w:t>π</w:t>
      </w:r>
      <w:r>
        <w:t>3</w:t>
      </w:r>
      <w:r>
        <w:t>+</w:t>
      </w:r>
      <w:r>
        <w:t>co</w:t>
      </w:r>
      <w:r>
        <w:t>s</w:t>
      </w:r>
      <w:r>
        <w:t>n</w:t>
      </w:r>
      <w:r>
        <w:t>π</w:t>
      </w:r>
      <w:r>
        <w:t>4</w:t>
      </w:r>
      <w:r>
        <w:t>a_(n)=sin^(2)(nπ)/(3)+cos(nπ)/(4)</w:t>
      </w:r>
      <w:r>
        <w:t>;</w:t>
      </w:r>
      <w:r>
        <w:br/>
      </w:r>
      <w:r>
        <w:t>b)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6</w:t>
      </w:r>
      <w:r>
        <w:t>n</w:t>
      </w:r>
      <w:r>
        <w:t>−</w:t>
      </w:r>
      <w:r>
        <w:t>4</w:t>
      </w:r>
      <w:r>
        <w:t>n</w:t>
      </w:r>
      <w:r>
        <w:t>+</w:t>
      </w:r>
      <w:r>
        <w:t>2</w:t>
      </w:r>
      <w:r>
        <w:t>u_(n)=(6n−4)/(n+2)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Vì </w:t>
      </w:r>
      <w:r>
        <w:t>0</w:t>
      </w:r>
      <w:r>
        <w:t>≤</w:t>
      </w:r>
      <w:r>
        <w:t>sin</w:t>
      </w:r>
      <w:r>
        <w:t>2</w:t>
      </w:r>
      <w:r>
        <w:t>n</w:t>
      </w:r>
      <w:r>
        <w:t>π</w:t>
      </w:r>
      <w:r>
        <w:t>3</w:t>
      </w:r>
      <w:r>
        <w:t>≤</w:t>
      </w:r>
      <w:r>
        <w:t>1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0≤sin^(2)(nπ)/(3)≤1,∀n∈ℕ^(*)</w:t>
      </w:r>
      <w:r>
        <w:t xml:space="preserve"> và </w:t>
      </w:r>
      <w:r>
        <w:t>−</w:t>
      </w:r>
      <w:r>
        <w:t>1</w:t>
      </w:r>
      <w:r>
        <w:t>≤</w:t>
      </w:r>
      <w:r>
        <w:t>cos</w:t>
      </w:r>
      <w:r>
        <w:t>n</w:t>
      </w:r>
      <w:r>
        <w:t>π</w:t>
      </w:r>
      <w:r>
        <w:t>4</w:t>
      </w:r>
      <w:r>
        <w:t>≤</w:t>
      </w:r>
      <w:r>
        <w:t>1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−1≤cos(nπ)/(4)≤1,∀n∈ℕ^(*)</w:t>
      </w:r>
      <w:r>
        <w:t xml:space="preserve"> nên </w:t>
      </w:r>
      <w:r>
        <w:t>−</w:t>
      </w:r>
      <w:r>
        <w:t>1</w:t>
      </w:r>
      <w:r>
        <w:t>≤</w:t>
      </w:r>
      <w:r>
        <w:t>sin</w:t>
      </w:r>
      <w:r>
        <w:t>2</w:t>
      </w:r>
      <w:r>
        <w:t>n</w:t>
      </w:r>
      <w:r>
        <w:t>π</w:t>
      </w:r>
      <w:r>
        <w:t>3</w:t>
      </w:r>
      <w:r>
        <w:t>+</w:t>
      </w:r>
      <w:r>
        <w:t>co</w:t>
      </w:r>
      <w:r>
        <w:t>s</w:t>
      </w:r>
      <w:r>
        <w:t>n</w:t>
      </w:r>
      <w:r>
        <w:t>π</w:t>
      </w:r>
      <w:r>
        <w:t>4</w:t>
      </w:r>
      <w:r>
        <w:t>≤</w:t>
      </w:r>
      <w:r>
        <w:t>2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−1≤sin^(2)(nπ)/(3)+cos(nπ)/(4)≤2,∀n∈ℕ^(*)</w:t>
      </w:r>
      <w:r>
        <w:br/>
      </w:r>
      <w:r>
        <w:t xml:space="preserve">Do đó </w:t>
      </w:r>
      <w:r>
        <w:t>−</w:t>
      </w:r>
      <w:r>
        <w:t>1</w:t>
      </w:r>
      <w:r>
        <w:t>≤</w:t>
      </w:r>
      <w:r>
        <w:t>a</w:t>
      </w:r>
      <w:r>
        <w:t>n</w:t>
      </w:r>
      <w:r>
        <w:t>≤</w:t>
      </w:r>
      <w:r>
        <w:t>2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−1≤a_(n)≤2,∀n∈ℕ^(*)</w:t>
      </w:r>
      <w:r>
        <w:br/>
      </w:r>
      <w:r>
        <w:t>Suy ra dãy số (a</w:t>
      </w:r>
      <w:r>
        <w:rPr>
          <w:vertAlign w:val="subscript"/>
        </w:rPr>
        <w:t>n</w:t>
      </w:r>
      <w:r>
        <w:t>) bị chặn.</w:t>
      </w:r>
      <w:r>
        <w:br/>
      </w:r>
      <w:r>
        <w:t xml:space="preserve">b) Ta có: </w:t>
      </w:r>
      <w:r>
        <w:t>u</w:t>
      </w:r>
      <w:r>
        <w:t>n</w:t>
      </w:r>
      <w:r>
        <w:t>=</w:t>
      </w:r>
      <w:r>
        <w:t>6</w:t>
      </w:r>
      <w:r>
        <w:t>n</w:t>
      </w:r>
      <w:r>
        <w:t>−</w:t>
      </w:r>
      <w:r>
        <w:t>4</w:t>
      </w:r>
      <w:r>
        <w:t>n</w:t>
      </w:r>
      <w:r>
        <w:t>+</w:t>
      </w:r>
      <w:r>
        <w:t>2</w:t>
      </w:r>
      <w:r>
        <w:t>=</w:t>
      </w:r>
      <w:r>
        <w:t>6</w:t>
      </w:r>
      <w:r>
        <w:t>−</w:t>
      </w:r>
      <w:r>
        <w:t>16</w:t>
      </w:r>
      <w:r>
        <w:t>n</w:t>
      </w:r>
      <w:r>
        <w:t>+</w:t>
      </w:r>
      <w:r>
        <w:t>2</w:t>
      </w:r>
      <w:r>
        <w:t>u_(n)=(6n-4)/(n+2)=6-(16)/(n+2)</w:t>
      </w:r>
      <w:r>
        <w:br/>
      </w:r>
      <w:r>
        <w:t>Vì n ∈ ℕ</w:t>
      </w:r>
      <w:r>
        <w:rPr>
          <w:vertAlign w:val="superscript"/>
        </w:rPr>
        <w:t>*</w:t>
      </w:r>
      <w:r>
        <w:t xml:space="preserve"> nên n ≥ 1 do đó ta có: n + 2 ≥ 3</w:t>
      </w:r>
      <w:r>
        <w:br/>
      </w:r>
      <w:r>
        <w:t>⇒</w:t>
      </w:r>
      <w:r>
        <w:t>−</w:t>
      </w:r>
      <w:r>
        <w:t>16</w:t>
      </w:r>
      <w:r>
        <w:t>n</w:t>
      </w:r>
      <w:r>
        <w:t>+</w:t>
      </w:r>
      <w:r>
        <w:t>2</w:t>
      </w:r>
      <w:r>
        <w:t>≥</w:t>
      </w:r>
      <w:r>
        <w:t>−</w:t>
      </w:r>
      <w:r>
        <w:t>16</w:t>
      </w:r>
      <w:r>
        <w:t>3</w:t>
      </w:r>
      <w:r>
        <w:t>⇒−(16)/(n+2)≥−(16)/(3)</w:t>
      </w:r>
      <w:r>
        <w:br/>
      </w:r>
      <w:r>
        <w:t>⇒</w:t>
      </w:r>
      <w:r>
        <w:t>6</w:t>
      </w:r>
      <w:r>
        <w:t>−</w:t>
      </w:r>
      <w:r>
        <w:t>16</w:t>
      </w:r>
      <w:r>
        <w:t>n</w:t>
      </w:r>
      <w:r>
        <w:t>+</w:t>
      </w:r>
      <w:r>
        <w:t>2</w:t>
      </w:r>
      <w:r>
        <w:t>≥</w:t>
      </w:r>
      <w:r>
        <w:t>6</w:t>
      </w:r>
      <w:r>
        <w:t>−</w:t>
      </w:r>
      <w:r>
        <w:t>16</w:t>
      </w:r>
      <w:r>
        <w:t>3</w:t>
      </w:r>
      <w:r>
        <w:t>⇒6−(16)/(n+2)≥6−(16)/(3)</w:t>
      </w:r>
      <w:r>
        <w:br/>
      </w:r>
      <w:r>
        <w:t>⇒</w:t>
      </w:r>
      <w:r>
        <w:t>u</w:t>
      </w:r>
      <w:r>
        <w:t>n</w:t>
      </w:r>
      <w:r>
        <w:t>≥</w:t>
      </w:r>
      <w:r>
        <w:t>2</w:t>
      </w:r>
      <w:r>
        <w:t>3</w:t>
      </w:r>
      <w:r>
        <w:t>⇒u_(n)≥(2)/(3)</w:t>
      </w:r>
      <w:r>
        <w:t>.</w:t>
      </w:r>
      <w:r>
        <w:br/>
      </w:r>
      <w:r>
        <w:t>Mặt khác n ∈ ℕ</w:t>
      </w:r>
      <w:r>
        <w:rPr>
          <w:vertAlign w:val="superscript"/>
        </w:rPr>
        <w:t>*</w:t>
      </w:r>
      <w:r>
        <w:t xml:space="preserve"> nên n &gt; 0 do đó </w:t>
      </w:r>
      <w:r>
        <w:t>16</w:t>
      </w:r>
      <w:r>
        <w:t>n</w:t>
      </w:r>
      <w:r>
        <w:t>+</w:t>
      </w:r>
      <w:r>
        <w:t>2</w:t>
      </w:r>
      <w:r>
        <w:t>&gt;</w:t>
      </w:r>
      <w:r>
        <w:t>0</w:t>
      </w:r>
      <w:r>
        <w:t>(16)/(n+2)&gt;0</w:t>
      </w:r>
      <w:r>
        <w:t xml:space="preserve"> khi đó u</w:t>
      </w:r>
      <w:r>
        <w:rPr>
          <w:vertAlign w:val="subscript"/>
        </w:rPr>
        <w:t>n</w:t>
      </w:r>
      <w:r>
        <w:t xml:space="preserve"> &lt; 6.</w:t>
      </w:r>
      <w:r>
        <w:br/>
      </w:r>
      <w:r>
        <w:t xml:space="preserve">Suy ra </w:t>
      </w:r>
      <w:r>
        <w:t>2</w:t>
      </w:r>
      <w:r>
        <w:t>3</w:t>
      </w:r>
      <w:r>
        <w:t>≤</w:t>
      </w:r>
      <w:r>
        <w:t>u</w:t>
      </w:r>
      <w:r>
        <w:t>n</w:t>
      </w:r>
      <w:r>
        <w:t>&lt;</w:t>
      </w:r>
      <w:r>
        <w:t>6</w:t>
      </w:r>
      <w:r>
        <w:t>(2)/(3)≤u_(n)&lt;6</w:t>
      </w:r>
      <w:r>
        <w:t xml:space="preserve"> nên dãy số bị chặn trên và chặn dưới.</w:t>
      </w:r>
      <w:r>
        <w:br/>
      </w:r>
      <w:r>
        <w:t>Vì vậy dãy số (u</w:t>
      </w:r>
      <w:r>
        <w:rPr>
          <w:vertAlign w:val="subscript"/>
        </w:rPr>
        <w:t>n</w:t>
      </w:r>
      <w:r>
        <w:t>) bị chặn.</w:t>
      </w:r>
      <w:r>
        <w:br/>
      </w:r>
      <w:r>
        <w:rPr>
          <w:b/>
        </w:rPr>
        <w:t>Bài 5 trang 50 Toán 11 Tập 1</w:t>
      </w:r>
      <w:r>
        <w:t xml:space="preserve">: </w:t>
      </w:r>
      <w:r>
        <w:t>Cho dãy số (u</w:t>
      </w:r>
      <w:r>
        <w:rPr>
          <w:vertAlign w:val="subscript"/>
        </w:rPr>
        <w:t>n</w:t>
      </w:r>
      <w:r>
        <w:t>) với . Chứng minh (u</w:t>
      </w:r>
      <w:r>
        <w:rPr>
          <w:vertAlign w:val="subscript"/>
        </w:rPr>
        <w:t>n</w:t>
      </w:r>
      <w:r>
        <w:t>) là dãy số tăng và bị chặn.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u</w:t>
      </w:r>
      <w:r>
        <w:t>n</w:t>
      </w:r>
      <w:r>
        <w:t>=</w:t>
      </w:r>
      <w:r>
        <w:t>2</w:t>
      </w:r>
      <w:r>
        <w:t>n</w:t>
      </w:r>
      <w:r>
        <w:t>−</w:t>
      </w:r>
      <w:r>
        <w:t>1</w:t>
      </w:r>
      <w:r>
        <w:t>n</w:t>
      </w:r>
      <w:r>
        <w:t>+</w:t>
      </w:r>
      <w:r>
        <w:t>1</w:t>
      </w:r>
      <w:r>
        <w:t>=</w:t>
      </w:r>
      <w:r>
        <w:t>2</w:t>
      </w:r>
      <w:r>
        <w:t>−</w:t>
      </w:r>
      <w:r>
        <w:t>3</w:t>
      </w:r>
      <w:r>
        <w:t>n</w:t>
      </w:r>
      <w:r>
        <w:t>+</w:t>
      </w:r>
      <w:r>
        <w:t>1</w:t>
      </w:r>
      <w:r>
        <w:t>u_(n)=(2n−1)/(n+1)=2−(3)/(n+1)</w:t>
      </w:r>
      <w:r>
        <w:br/>
      </w:r>
      <w:r>
        <w:t>Vì n ∈ ℕ</w:t>
      </w:r>
      <w:r>
        <w:rPr>
          <w:vertAlign w:val="superscript"/>
        </w:rPr>
        <w:t>*</w:t>
      </w:r>
      <w:r>
        <w:t xml:space="preserve"> nên n ≥ 1 do đó ta có: n + 1 ≥ 2</w:t>
      </w:r>
      <w:r>
        <w:br/>
      </w:r>
      <w:r>
        <w:t>⇒</w:t>
      </w:r>
      <w:r>
        <w:t>−</w:t>
      </w:r>
      <w:r>
        <w:t>3</w:t>
      </w:r>
      <w:r>
        <w:t>n</w:t>
      </w:r>
      <w:r>
        <w:t>+</w:t>
      </w:r>
      <w:r>
        <w:t>1</w:t>
      </w:r>
      <w:r>
        <w:t>≥</w:t>
      </w:r>
      <w:r>
        <w:t>−</w:t>
      </w:r>
      <w:r>
        <w:t>3</w:t>
      </w:r>
      <w:r>
        <w:t>2</w:t>
      </w:r>
      <w:r>
        <w:t>⇒−(3)/(n+1)≥−(3)/(2)</w:t>
      </w:r>
      <w:r>
        <w:br/>
      </w:r>
      <w:r>
        <w:t>⇒</w:t>
      </w:r>
      <w:r>
        <w:t>2</w:t>
      </w:r>
      <w:r>
        <w:t>−</w:t>
      </w:r>
      <w:r>
        <w:t>3</w:t>
      </w:r>
      <w:r>
        <w:t>n</w:t>
      </w:r>
      <w:r>
        <w:t>+</w:t>
      </w:r>
      <w:r>
        <w:t>1</w:t>
      </w:r>
      <w:r>
        <w:t>≥</w:t>
      </w:r>
      <w:r>
        <w:t>2</w:t>
      </w:r>
      <w:r>
        <w:t>−</w:t>
      </w:r>
      <w:r>
        <w:t>3</w:t>
      </w:r>
      <w:r>
        <w:t>2</w:t>
      </w:r>
      <w:r>
        <w:t>⇒2−(3)/(n+1)≥2−(3)/(2)</w:t>
      </w:r>
      <w:r>
        <w:br/>
      </w:r>
      <w:r>
        <w:t>⇒</w:t>
      </w:r>
      <w:r>
        <w:t>u</w:t>
      </w:r>
      <w:r>
        <w:t>n</w:t>
      </w:r>
      <w:r>
        <w:t>≥</w:t>
      </w:r>
      <w:r>
        <w:t>1</w:t>
      </w:r>
      <w:r>
        <w:t>2</w:t>
      </w:r>
      <w:r>
        <w:t>⇒u_(n)≥(1)/(2)</w:t>
      </w:r>
      <w:r>
        <w:br/>
      </w:r>
      <w:r>
        <w:t>Mặt khác n ∈ ℕ</w:t>
      </w:r>
      <w:r>
        <w:rPr>
          <w:vertAlign w:val="superscript"/>
        </w:rPr>
        <w:t>*</w:t>
      </w:r>
      <w:r>
        <w:t xml:space="preserve"> nên n &gt; 0 do đó </w:t>
      </w:r>
      <w:r>
        <w:t>3</w:t>
      </w:r>
      <w:r>
        <w:t>n</w:t>
      </w:r>
      <w:r>
        <w:t>+</w:t>
      </w:r>
      <w:r>
        <w:t>1</w:t>
      </w:r>
      <w:r>
        <w:t>&gt;</w:t>
      </w:r>
      <w:r>
        <w:t>0</w:t>
      </w:r>
      <w:r>
        <w:t>(3)/(n+1)&gt;0</w:t>
      </w:r>
      <w:r>
        <w:t xml:space="preserve"> khi đó u</w:t>
      </w:r>
      <w:r>
        <w:rPr>
          <w:vertAlign w:val="subscript"/>
        </w:rPr>
        <w:t>n</w:t>
      </w:r>
      <w:r>
        <w:t xml:space="preserve"> &lt; 2.</w:t>
      </w:r>
      <w:r>
        <w:br/>
      </w:r>
      <w:r>
        <w:t xml:space="preserve">Suy ra </w:t>
      </w:r>
      <w:r>
        <w:t>1</w:t>
      </w:r>
      <w:r>
        <w:t>3</w:t>
      </w:r>
      <w:r>
        <w:t>≤</w:t>
      </w:r>
      <w:r>
        <w:t>u</w:t>
      </w:r>
      <w:r>
        <w:t>n</w:t>
      </w:r>
      <w:r>
        <w:t>&lt;</w:t>
      </w:r>
      <w:r>
        <w:t>2</w:t>
      </w:r>
      <w:r>
        <w:t>(1)/(3)≤u_(n)&lt;2</w:t>
      </w:r>
      <w:r>
        <w:t xml:space="preserve"> nên dãy số bị chặn trên và chặn dưới.</w:t>
      </w:r>
      <w:r>
        <w:br/>
      </w:r>
      <w:r>
        <w:t>Vì vậy dãy số (u</w:t>
      </w:r>
      <w:r>
        <w:rPr>
          <w:vertAlign w:val="subscript"/>
        </w:rPr>
        <w:t>n</w:t>
      </w:r>
      <w:r>
        <w:t>) bị chặn.</w:t>
      </w:r>
      <w:r>
        <w:br/>
      </w:r>
      <w:r>
        <w:t xml:space="preserve">Ta có: </w:t>
      </w:r>
      <w:r>
        <w:t>u</w:t>
      </w:r>
      <w:r>
        <w:t>n</w:t>
      </w:r>
      <w:r>
        <w:t>+</w:t>
      </w:r>
      <w:r>
        <w:t>1</w:t>
      </w:r>
      <w:r>
        <w:t>=</w:t>
      </w:r>
      <w:r>
        <w:t>2</w:t>
      </w:r>
      <w:r>
        <w:t>(</w:t>
      </w:r>
      <w:r>
        <w:t>n</w:t>
      </w:r>
      <w:r>
        <w:t>+</w:t>
      </w:r>
      <w:r>
        <w:t>1</w:t>
      </w:r>
      <w:r>
        <w:t>)</w:t>
      </w:r>
      <w:r>
        <w:t>−</w:t>
      </w:r>
      <w:r>
        <w:t>1</w:t>
      </w:r>
      <w:r>
        <w:t>n</w:t>
      </w:r>
      <w:r>
        <w:t>+</w:t>
      </w:r>
      <w:r>
        <w:t>1</w:t>
      </w:r>
      <w:r>
        <w:t>+</w:t>
      </w:r>
      <w:r>
        <w:t>1</w:t>
      </w:r>
      <w:r>
        <w:t>=</w:t>
      </w:r>
      <w:r>
        <w:t>2</w:t>
      </w:r>
      <w:r>
        <w:t>n</w:t>
      </w:r>
      <w:r>
        <w:t>+</w:t>
      </w:r>
      <w:r>
        <w:t>1</w:t>
      </w:r>
      <w:r>
        <w:t>n</w:t>
      </w:r>
      <w:r>
        <w:t>+</w:t>
      </w:r>
      <w:r>
        <w:t>2</w:t>
      </w:r>
      <w:r>
        <w:t>u_(n+1)=(2n+1−1)/(n+1+1)=(2n+1)/(n+2)</w:t>
      </w:r>
      <w:r>
        <w:br/>
      </w:r>
      <w:r>
        <w:t>Xét hiệu:</w:t>
      </w:r>
      <w:r>
        <w:br/>
      </w:r>
      <w:r>
        <w:t>u</w:t>
      </w:r>
      <w:r>
        <w:t>n</w:t>
      </w:r>
      <w:r>
        <w:t>+</w:t>
      </w:r>
      <w:r>
        <w:t>1</w:t>
      </w:r>
      <w:r>
        <w:t>−</w:t>
      </w:r>
      <w:r>
        <w:t>u</w:t>
      </w:r>
      <w:r>
        <w:t>n</w:t>
      </w:r>
      <w:r>
        <w:t>=</w:t>
      </w:r>
      <w:r>
        <w:t>2</w:t>
      </w:r>
      <w:r>
        <w:t>n</w:t>
      </w:r>
      <w:r>
        <w:t>+</w:t>
      </w:r>
      <w:r>
        <w:t>1</w:t>
      </w:r>
      <w:r>
        <w:t>n</w:t>
      </w:r>
      <w:r>
        <w:t>+</w:t>
      </w:r>
      <w:r>
        <w:t>2</w:t>
      </w:r>
      <w:r>
        <w:t>−</w:t>
      </w:r>
      <w:r>
        <w:t>2</w:t>
      </w:r>
      <w:r>
        <w:t>n</w:t>
      </w:r>
      <w:r>
        <w:t>−</w:t>
      </w:r>
      <w:r>
        <w:t>1</w:t>
      </w:r>
      <w:r>
        <w:t>n</w:t>
      </w:r>
      <w:r>
        <w:t>+</w:t>
      </w:r>
      <w:r>
        <w:t>1</w:t>
      </w:r>
      <w:r>
        <w:t>=</w:t>
      </w:r>
      <w:r>
        <w:t>2</w:t>
      </w:r>
      <w:r>
        <w:t>n</w:t>
      </w:r>
      <w:r>
        <w:t>2</w:t>
      </w:r>
      <w:r>
        <w:t>+</w:t>
      </w:r>
      <w:r>
        <w:t>3</w:t>
      </w:r>
      <w:r>
        <w:t>n</w:t>
      </w:r>
      <w:r>
        <w:t>+</w:t>
      </w:r>
      <w:r>
        <w:t>1</w:t>
      </w:r>
      <w:r>
        <w:t>−</w:t>
      </w:r>
      <w:r>
        <w:t>2</w:t>
      </w:r>
      <w:r>
        <w:t>n</w:t>
      </w:r>
      <w:r>
        <w:t>2</w:t>
      </w:r>
      <w:r>
        <w:t>−</w:t>
      </w:r>
      <w:r>
        <w:t>3</w:t>
      </w:r>
      <w:r>
        <w:t>n</w:t>
      </w:r>
      <w:r>
        <w:t>+</w:t>
      </w:r>
      <w:r>
        <w:t>2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=</w:t>
      </w:r>
      <w:r>
        <w:t>3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&gt;</w:t>
      </w:r>
      <w:r>
        <w:t>0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u_(n+1)−u_(n)=(2n+1)/(n+2)−(2n−1)/(n+1)=(2n^(2)+3n+1−2n^(2)−3n+2)/((n+1)(n+2))=(3)/((n+1)(n+2))&gt;0,∀n∈ℕ^(*)</w:t>
      </w:r>
      <w:r>
        <w:br/>
      </w:r>
      <w:r>
        <w:t>Suy ra u</w:t>
      </w:r>
      <w:r>
        <w:rPr>
          <w:vertAlign w:val="subscript"/>
        </w:rPr>
        <w:t>n+1</w:t>
      </w:r>
      <w:r>
        <w:t xml:space="preserve"> &gt; u</w:t>
      </w:r>
      <w:r>
        <w:rPr>
          <w:vertAlign w:val="subscript"/>
        </w:rPr>
        <w:t>n</w:t>
      </w:r>
      <w:r>
        <w:t xml:space="preserve"> nên dãy số (u</w:t>
      </w:r>
      <w:r>
        <w:rPr>
          <w:vertAlign w:val="subscript"/>
        </w:rPr>
        <w:t>n</w:t>
      </w:r>
      <w:r>
        <w:t>) tăng.</w:t>
      </w:r>
      <w:r>
        <w:br/>
      </w:r>
      <w:r>
        <w:t>Vậy dãy số (u</w:t>
      </w:r>
      <w:r>
        <w:rPr>
          <w:vertAlign w:val="subscript"/>
        </w:rPr>
        <w:t>n</w:t>
      </w:r>
      <w:r>
        <w:t>) tăng và bị chặn.</w:t>
      </w:r>
      <w:r>
        <w:br/>
      </w:r>
      <w:r>
        <w:rPr>
          <w:b/>
        </w:rPr>
        <w:t>Bài 6 trang 50 Toán 11 Tập 1</w:t>
      </w:r>
      <w:r>
        <w:t>:</w:t>
      </w:r>
      <w:r>
        <w:t xml:space="preserve"> Cho dãy số (u</w:t>
      </w:r>
      <w:r>
        <w:rPr>
          <w:vertAlign w:val="subscript"/>
        </w:rPr>
        <w:t>n</w:t>
      </w:r>
      <w:r>
        <w:t xml:space="preserve">) với </w:t>
      </w:r>
      <w:r>
        <w:t>u</w:t>
      </w:r>
      <w:r>
        <w:t>n</w:t>
      </w:r>
      <w:r>
        <w:t>=</w:t>
      </w:r>
      <w:r>
        <w:t>n</w:t>
      </w:r>
      <w:r>
        <w:t>a</w:t>
      </w:r>
      <w:r>
        <w:t>+</w:t>
      </w:r>
      <w:r>
        <w:t>2</w:t>
      </w:r>
      <w:r>
        <w:t>n</w:t>
      </w:r>
      <w:r>
        <w:t>+</w:t>
      </w:r>
      <w:r>
        <w:t>1</w:t>
      </w:r>
      <w:r>
        <w:t>u_(n)=(na+2)/(n+1)</w:t>
      </w:r>
      <w:r>
        <w:t>. Tìm các giá trị của a để:</w:t>
      </w:r>
      <w:r>
        <w:br/>
      </w:r>
      <w:r>
        <w:t>a) (u</w:t>
      </w:r>
      <w:r>
        <w:rPr>
          <w:vertAlign w:val="subscript"/>
        </w:rPr>
        <w:t>n</w:t>
      </w:r>
      <w:r>
        <w:t>) là dãy số tăng;</w:t>
      </w:r>
      <w:r>
        <w:br/>
      </w:r>
      <w:r>
        <w:t>b) (u</w:t>
      </w:r>
      <w:r>
        <w:rPr>
          <w:vertAlign w:val="subscript"/>
        </w:rPr>
        <w:t>n</w:t>
      </w:r>
      <w:r>
        <w:t>) là dãy số giảm.</w:t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u</w:t>
      </w:r>
      <w:r>
        <w:t>n</w:t>
      </w:r>
      <w:r>
        <w:t>+</w:t>
      </w:r>
      <w:r>
        <w:t>1</w:t>
      </w:r>
      <w:r>
        <w:t>=</w:t>
      </w:r>
      <w:r>
        <w:t>(</w:t>
      </w:r>
      <w:r>
        <w:t>n</w:t>
      </w:r>
      <w:r>
        <w:t>+</w:t>
      </w:r>
      <w:r>
        <w:t>1</w:t>
      </w:r>
      <w:r>
        <w:t>)</w:t>
      </w:r>
      <w:r>
        <w:t>a</w:t>
      </w:r>
      <w:r>
        <w:t>+</w:t>
      </w:r>
      <w:r>
        <w:t>2</w:t>
      </w:r>
      <w:r>
        <w:t>n</w:t>
      </w:r>
      <w:r>
        <w:t>+</w:t>
      </w:r>
      <w:r>
        <w:t>1</w:t>
      </w:r>
      <w:r>
        <w:t>+</w:t>
      </w:r>
      <w:r>
        <w:t>1</w:t>
      </w:r>
      <w:r>
        <w:t>=</w:t>
      </w:r>
      <w:r>
        <w:t>(</w:t>
      </w:r>
      <w:r>
        <w:t>n</w:t>
      </w:r>
      <w:r>
        <w:t>+</w:t>
      </w:r>
      <w:r>
        <w:t>1</w:t>
      </w:r>
      <w:r>
        <w:t>)</w:t>
      </w:r>
      <w:r>
        <w:t>a</w:t>
      </w:r>
      <w:r>
        <w:t>+</w:t>
      </w:r>
      <w:r>
        <w:t>2</w:t>
      </w:r>
      <w:r>
        <w:t>n</w:t>
      </w:r>
      <w:r>
        <w:t>+</w:t>
      </w:r>
      <w:r>
        <w:t>2</w:t>
      </w:r>
      <w:r>
        <w:t>u_(n+1)=(n+1a+2)/(n+1+1)=(n+1a+2)/(n+2)</w:t>
      </w:r>
      <w:r>
        <w:br/>
      </w:r>
      <w:r>
        <w:t>Xét hiệu:</w:t>
      </w:r>
      <w:r>
        <w:br/>
      </w:r>
      <w:r>
        <w:t>u</w:t>
      </w:r>
      <w:r>
        <w:t>n</w:t>
      </w:r>
      <w:r>
        <w:t>+</w:t>
      </w:r>
      <w:r>
        <w:t>1</w:t>
      </w:r>
      <w:r>
        <w:t>−</w:t>
      </w:r>
      <w:r>
        <w:t>u</w:t>
      </w:r>
      <w:r>
        <w:t>n</w:t>
      </w:r>
      <w:r>
        <w:t>=</w:t>
      </w:r>
      <w:r>
        <w:t>(</w:t>
      </w:r>
      <w:r>
        <w:t>n</w:t>
      </w:r>
      <w:r>
        <w:t>+</w:t>
      </w:r>
      <w:r>
        <w:t>1</w:t>
      </w:r>
      <w:r>
        <w:t>)</w:t>
      </w:r>
      <w:r>
        <w:t>a</w:t>
      </w:r>
      <w:r>
        <w:t>+</w:t>
      </w:r>
      <w:r>
        <w:t>2</w:t>
      </w:r>
      <w:r>
        <w:t>n</w:t>
      </w:r>
      <w:r>
        <w:t>+</w:t>
      </w:r>
      <w:r>
        <w:t>2</w:t>
      </w:r>
      <w:r>
        <w:t>−</w:t>
      </w:r>
      <w:r>
        <w:t>n</w:t>
      </w:r>
      <w:r>
        <w:t>a</w:t>
      </w:r>
      <w:r>
        <w:t>+</w:t>
      </w:r>
      <w:r>
        <w:t>2</w:t>
      </w:r>
      <w:r>
        <w:t>n</w:t>
      </w:r>
      <w:r>
        <w:t>+</w:t>
      </w:r>
      <w:r>
        <w:t>1</w:t>
      </w:r>
      <w:r>
        <w:t>=</w:t>
      </w:r>
      <w:r>
        <w:t>(</w:t>
      </w:r>
      <w:r>
        <w:t>(</w:t>
      </w:r>
      <w:r>
        <w:t>n</w:t>
      </w:r>
      <w:r>
        <w:t>+</w:t>
      </w:r>
      <w:r>
        <w:t>1</w:t>
      </w:r>
      <w:r>
        <w:t>)</w:t>
      </w:r>
      <w:r>
        <w:t>a</w:t>
      </w:r>
      <w:r>
        <w:t>+</w:t>
      </w:r>
      <w:r>
        <w:t>2</w:t>
      </w:r>
      <w:r>
        <w:t>)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(</w:t>
      </w:r>
      <w:r>
        <w:t>n</w:t>
      </w:r>
      <w:r>
        <w:t>+</w:t>
      </w:r>
      <w:r>
        <w:t>1</w:t>
      </w:r>
      <w:r>
        <w:t>)</w:t>
      </w:r>
      <w:r>
        <w:t>−</w:t>
      </w:r>
      <w:r>
        <w:t>(</w:t>
      </w:r>
      <w:r>
        <w:t>n</w:t>
      </w:r>
      <w:r>
        <w:t>a</w:t>
      </w:r>
      <w:r>
        <w:t>+</w:t>
      </w:r>
      <w:r>
        <w:t>2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u_(n+1)−u_(n)=(n+1a+2)/(n+2)−(na+2)/(n+1)=(n+1a+2n+1)/(n+2n+1)−(na+2n+2)/(n+1n+2)</w:t>
      </w:r>
      <w:r>
        <w:br/>
      </w:r>
      <w:r>
        <w:t>=</w:t>
      </w:r>
      <w:r>
        <w:t>(</w:t>
      </w:r>
      <w:r>
        <w:t>n</w:t>
      </w:r>
      <w:r>
        <w:t>2</w:t>
      </w:r>
      <w:r>
        <w:t>+</w:t>
      </w:r>
      <w:r>
        <w:t>2</w:t>
      </w:r>
      <w:r>
        <w:t>n</w:t>
      </w:r>
      <w:r>
        <w:t>+</w:t>
      </w:r>
      <w:r>
        <w:t>1</w:t>
      </w:r>
      <w:r>
        <w:t>)</w:t>
      </w:r>
      <w:r>
        <w:t>a</w:t>
      </w:r>
      <w:r>
        <w:t>+</w:t>
      </w:r>
      <w:r>
        <w:t>2</w:t>
      </w:r>
      <w:r>
        <w:t>n</w:t>
      </w:r>
      <w:r>
        <w:t>+</w:t>
      </w:r>
      <w:r>
        <w:t>2</w:t>
      </w:r>
      <w:r>
        <w:t>(</w:t>
      </w:r>
      <w:r>
        <w:t>n</w:t>
      </w:r>
      <w:r>
        <w:t>+</w:t>
      </w:r>
      <w:r>
        <w:t>2</w:t>
      </w:r>
      <w:r>
        <w:t>)</w:t>
      </w:r>
      <w:r>
        <w:t>(</w:t>
      </w:r>
      <w:r>
        <w:t>n</w:t>
      </w:r>
      <w:r>
        <w:t>+</w:t>
      </w:r>
      <w:r>
        <w:t>1</w:t>
      </w:r>
      <w:r>
        <w:t>)</w:t>
      </w:r>
      <w:r>
        <w:t>−</w:t>
      </w:r>
      <w:r>
        <w:t>(</w:t>
      </w:r>
      <w:r>
        <w:t>n</w:t>
      </w:r>
      <w:r>
        <w:t>2</w:t>
      </w:r>
      <w:r>
        <w:t>+</w:t>
      </w:r>
      <w:r>
        <w:t>2</w:t>
      </w:r>
      <w:r>
        <w:t>n</w:t>
      </w:r>
      <w:r>
        <w:t>)</w:t>
      </w:r>
      <w:r>
        <w:t>a</w:t>
      </w:r>
      <w:r>
        <w:t>+</w:t>
      </w:r>
      <w:r>
        <w:t>2</w:t>
      </w:r>
      <w:r>
        <w:t>n</w:t>
      </w:r>
      <w:r>
        <w:t>+</w:t>
      </w:r>
      <w:r>
        <w:t>4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=</w:t>
      </w:r>
      <w:r>
        <w:t>a</w:t>
      </w:r>
      <w:r>
        <w:t>−</w:t>
      </w:r>
      <w:r>
        <w:t>2</w:t>
      </w:r>
      <w:r>
        <w:t>(</w:t>
      </w:r>
      <w:r>
        <w:t>n</w:t>
      </w:r>
      <w:r>
        <w:t>+</w:t>
      </w:r>
      <w:r>
        <w:t>1</w:t>
      </w:r>
      <w:r>
        <w:t>)</w:t>
      </w:r>
      <w:r>
        <w:t>(</w:t>
      </w:r>
      <w:r>
        <w:t>n</w:t>
      </w:r>
      <w:r>
        <w:t>+</w:t>
      </w:r>
      <w:r>
        <w:t>2</w:t>
      </w:r>
      <w:r>
        <w:t>)</w:t>
      </w:r>
      <w:r>
        <w:t>=(n^(2)+2n+1a+2n+2)/(n+2n+1)−(n^(2)+2na+2n+4)/(n+1n+2)=(a−2)/(n+1n+2)</w:t>
      </w:r>
      <w:r>
        <w:br/>
      </w:r>
      <w:r>
        <w:t>Vì n ∈ ℕ</w:t>
      </w:r>
      <w:r>
        <w:rPr>
          <w:vertAlign w:val="superscript"/>
        </w:rPr>
        <w:t>*</w:t>
      </w:r>
      <w:r>
        <w:t xml:space="preserve"> nên (n + 1)(n + 2) &gt; 0 nên dấu của hiệu u</w:t>
      </w:r>
      <w:r>
        <w:rPr>
          <w:vertAlign w:val="subscript"/>
        </w:rPr>
        <w:t>n+1</w:t>
      </w:r>
      <w:r>
        <w:t xml:space="preserve"> – u</w:t>
      </w:r>
      <w:r>
        <w:rPr>
          <w:vertAlign w:val="subscript"/>
        </w:rPr>
        <w:t>n</w:t>
      </w:r>
      <w:r>
        <w:t xml:space="preserve"> phụ thuộc vào dấu của biểu thức a – 2.</w:t>
      </w:r>
      <w:r>
        <w:br/>
      </w:r>
      <w:r>
        <w:t>a) Để (u</w:t>
      </w:r>
      <w:r>
        <w:rPr>
          <w:vertAlign w:val="subscript"/>
        </w:rPr>
        <w:t>n</w:t>
      </w:r>
      <w:r>
        <w:t>) là dãy số tăng thì u</w:t>
      </w:r>
      <w:r>
        <w:rPr>
          <w:vertAlign w:val="subscript"/>
        </w:rPr>
        <w:t>n+1</w:t>
      </w:r>
      <w:r>
        <w:t xml:space="preserve"> – u</w:t>
      </w:r>
      <w:r>
        <w:rPr>
          <w:vertAlign w:val="subscript"/>
        </w:rPr>
        <w:t>n</w:t>
      </w:r>
      <w:r>
        <w:t xml:space="preserve"> &gt; 0 nên a – 2 &gt; 0 ⇔ a &gt; 2.</w:t>
      </w:r>
      <w:r>
        <w:br/>
      </w:r>
      <w:r>
        <w:t>b) Để (u</w:t>
      </w:r>
      <w:r>
        <w:rPr>
          <w:vertAlign w:val="subscript"/>
        </w:rPr>
        <w:t>n</w:t>
      </w:r>
      <w:r>
        <w:t>) là dãy số giảm thì u</w:t>
      </w:r>
      <w:r>
        <w:rPr>
          <w:vertAlign w:val="subscript"/>
        </w:rPr>
        <w:t>n+1</w:t>
      </w:r>
      <w:r>
        <w:t xml:space="preserve"> – u</w:t>
      </w:r>
      <w:r>
        <w:rPr>
          <w:vertAlign w:val="subscript"/>
        </w:rPr>
        <w:t>n</w:t>
      </w:r>
      <w:r>
        <w:t xml:space="preserve"> &lt; 0 nên a – 2 &lt; 0 ⇔ a &lt; 2.</w:t>
      </w:r>
      <w:r>
        <w:br/>
      </w:r>
      <w:r>
        <w:rPr>
          <w:b/>
        </w:rPr>
        <w:t>Bài 7 trang 50 Toán 11 Tập 1</w:t>
      </w:r>
      <w:r>
        <w:t xml:space="preserve">: </w:t>
      </w:r>
      <w:r>
        <w:t>Trên lưới ô vuông, mỗi ô cạnh 1 đơn vị, người ta vẽ 8 hình vuông và tô màu khác nhau như hình 3. Tìm dãy số biểu diễn độ dài cạnh của 8 hình vuông đó từ nhỏ đến lớn. Có nhận xét gì về dãy số trên?</w:t>
      </w:r>
      <w:r>
        <w:br/>
      </w:r>
      <w:r>
        <w:drawing>
          <wp:inline xmlns:a="http://schemas.openxmlformats.org/drawingml/2006/main" xmlns:pic="http://schemas.openxmlformats.org/drawingml/2006/picture">
            <wp:extent cx="4476750" cy="305752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bf17e15f8f548e99451cd29938827b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57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4410075" cy="298132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a705b566394ad29d574989c45765ed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81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Độ dài cạnh của hình vuông số 1 là: 1;</w:t>
      </w:r>
      <w:r>
        <w:br/>
      </w:r>
      <w:r>
        <w:t>Độ dài cạnh của hình vuông số 2 là: 1;</w:t>
      </w:r>
      <w:r>
        <w:br/>
      </w:r>
      <w:r>
        <w:t>Độ dài cạnh của hình vuông số 3 là: 2;</w:t>
      </w:r>
      <w:r>
        <w:br/>
      </w:r>
      <w:r>
        <w:t>Độ dài cạnh của hình vuông số 4 là: 3;</w:t>
      </w:r>
      <w:r>
        <w:br/>
      </w:r>
      <w:r>
        <w:t>Độ dài cạnh của hình vuông số 5 là: 5;</w:t>
      </w:r>
      <w:r>
        <w:br/>
      </w:r>
      <w:r>
        <w:t>Độ dài cạnh của hình vuông số 6 là: 8;</w:t>
      </w:r>
      <w:r>
        <w:br/>
      </w:r>
      <w:r>
        <w:t>Độ dài cạnh của hình vuông số 7 là: 13;</w:t>
      </w:r>
      <w:r>
        <w:br/>
      </w:r>
      <w:r>
        <w:t>Độ dài cạnh của hình vuông số 8 là: 21.</w:t>
      </w:r>
      <w:r>
        <w:br/>
      </w:r>
      <w:r>
        <w:t>Ta có dãy số: 1; 1; 2; 3; 5; 8; 13; 21.</w:t>
      </w:r>
      <w:r>
        <w:br/>
      </w:r>
      <w:r>
        <w:t>Nhận xét: Dãy số trên có đặc điểm là:</w:t>
      </w:r>
      <w:r>
        <w:br/>
      </w:r>
      <w:r>
        <w:t>Trong ba số hạng liên tiếp, số hạng thứ ba bằng tổng hai số hạng đầu.</w:t>
      </w:r>
      <w:r>
        <w:br/>
      </w:r>
      <w:r>
        <w:rPr>
          <w:b/>
        </w:rPr>
        <w:t xml:space="preserve"> Lý thuyết Dãy số</w:t>
      </w:r>
      <w:r>
        <w:br/>
      </w:r>
      <w:r>
        <w:rPr>
          <w:b/>
        </w:rPr>
        <w:t>1. Định nghĩa dãy số</w:t>
      </w:r>
      <w:r>
        <w:br/>
      </w:r>
      <w:r>
        <w:br/>
      </w:r>
      <w:r>
        <w:rPr>
          <w:b/>
        </w:rPr>
        <w:t>Dãy số vô hạn</w:t>
      </w:r>
      <w:r>
        <w:br/>
      </w:r>
      <w:r>
        <w:br/>
      </w:r>
      <w:r>
        <w:t xml:space="preserve">- Hàm số u xác định trên tập các số nguyên dương </w:t>
      </w:r>
      <w:r>
        <w:t>N</w:t>
      </w:r>
      <w:r>
        <w:t>∗</w:t>
      </w:r>
      <w:r>
        <w:t>N^(∗)</w:t>
      </w:r>
      <w:r>
        <w:t>được gọi là một dãy số vô hạn (gọi tắt là dãy số), nghĩa là</w:t>
      </w:r>
      <w:r>
        <w:br/>
      </w:r>
      <w:r>
        <w:t>u</w:t>
      </w:r>
      <w:r>
        <w:t>:</w:t>
      </w:r>
      <w:r>
        <w:t>N</w:t>
      </w:r>
      <w:r>
        <w:t>∗</w:t>
      </w:r>
      <w:r>
        <w:t>→</w:t>
      </w:r>
      <w:r>
        <w:t>R</w:t>
      </w:r>
      <w:r>
        <w:t>u:N^(∗)→R</w:t>
      </w:r>
      <w:r>
        <w:br/>
      </w:r>
      <w:r>
        <w:t>n</w:t>
      </w:r>
      <w:r>
        <w:t>↦</w:t>
      </w:r>
      <w:r>
        <w:t>u</w:t>
      </w:r>
      <w:r>
        <w:t>n</w:t>
      </w:r>
      <w:r>
        <w:t>=</w:t>
      </w:r>
      <w:r>
        <w:t>u</w:t>
      </w:r>
      <w:r>
        <w:t>(</w:t>
      </w:r>
      <w:r>
        <w:t>n</w:t>
      </w:r>
      <w:r>
        <w:t>)</w:t>
      </w:r>
      <w:r>
        <w:t>n↦u_(n)=u(n)</w:t>
      </w:r>
      <w:r>
        <w:br/>
      </w:r>
      <w:r>
        <w:t xml:space="preserve">Dãy số trên được kí hiệu là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>.</w:t>
      </w:r>
      <w:r>
        <w:br/>
      </w:r>
      <w:r>
        <w:t xml:space="preserve">- 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được viết dưới dạng khai triển </w:t>
      </w:r>
      <w:r>
        <w:t>u</w:t>
      </w:r>
      <w:r>
        <w:t>1</w:t>
      </w:r>
      <w:r>
        <w:t>,</w:t>
      </w:r>
      <w:r>
        <w:t>u</w:t>
      </w:r>
      <w:r>
        <w:t>2</w:t>
      </w:r>
      <w:r>
        <w:t>,</w:t>
      </w:r>
      <w:r>
        <w:t>u</w:t>
      </w:r>
      <w:r>
        <w:t>3</w:t>
      </w:r>
      <w:r>
        <w:t>,</w:t>
      </w:r>
      <w:r>
        <w:t>.</w:t>
      </w:r>
      <w:r>
        <w:t>.</w:t>
      </w:r>
      <w:r>
        <w:t>.</w:t>
      </w:r>
      <w:r>
        <w:t>,</w:t>
      </w:r>
      <w:r>
        <w:t>u</w:t>
      </w:r>
      <w:r>
        <w:t>n</w:t>
      </w:r>
      <w:r>
        <w:t>,</w:t>
      </w:r>
      <w:r>
        <w:t>.</w:t>
      </w:r>
      <w:r>
        <w:t>.</w:t>
      </w:r>
      <w:r>
        <w:t>.</w:t>
      </w:r>
      <w:r>
        <w:t>u_(1),u_(2),u_(3),...,u_(n),...</w:t>
      </w:r>
      <w:r>
        <w:br/>
      </w:r>
      <w:r>
        <w:t xml:space="preserve">- Số </w:t>
      </w:r>
      <w:r>
        <w:t>u</w:t>
      </w:r>
      <w:r>
        <w:t>1</w:t>
      </w:r>
      <w:r>
        <w:t>u_(1)</w:t>
      </w:r>
      <w:r>
        <w:t xml:space="preserve"> là số hạng đầu; </w:t>
      </w:r>
      <w:r>
        <w:t>u</w:t>
      </w:r>
      <w:r>
        <w:t>n</w:t>
      </w:r>
      <w:r>
        <w:t>u_(n)</w:t>
      </w:r>
      <w:r>
        <w:t>là số hạng thứ n và gọi là số hạng tổng quát của dãy số.</w:t>
      </w:r>
      <w:r>
        <w:br/>
      </w:r>
      <w:r>
        <w:rPr>
          <w:b/>
        </w:rPr>
        <w:t>*Chú ý:</w:t>
      </w:r>
      <w:r>
        <w:t xml:space="preserve"> Nếu 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,</w:t>
      </w:r>
      <w:r>
        <w:t>u</w:t>
      </w:r>
      <w:r>
        <w:t>n</w:t>
      </w:r>
      <w:r>
        <w:t>=</w:t>
      </w:r>
      <w:r>
        <w:t>c</w:t>
      </w:r>
      <w:r>
        <w:t>∀n∈N^(∗),u_(n)=c</w:t>
      </w:r>
      <w:r>
        <w:t xml:space="preserve">thì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>được gọi là dãy số không đổi.</w:t>
      </w:r>
      <w:r>
        <w:br/>
      </w:r>
      <w:r>
        <w:br/>
      </w:r>
      <w:r>
        <w:rPr>
          <w:b/>
        </w:rPr>
        <w:t>Dãy số hữu hạn</w:t>
      </w:r>
      <w:r>
        <w:br/>
      </w:r>
      <w:r>
        <w:br/>
      </w:r>
      <w:r>
        <w:t xml:space="preserve">Mỗi hàm số u xác định trên tập </w:t>
      </w:r>
      <w:r>
        <w:t>M</w:t>
      </w:r>
      <w:r>
        <w:t>=</w:t>
      </w:r>
      <w:r>
        <w:t>{</w:t>
      </w:r>
      <w:r>
        <w:t>1</w:t>
      </w:r>
      <w:r>
        <w:t>;</w:t>
      </w:r>
      <w:r>
        <w:t>2</w:t>
      </w:r>
      <w:r>
        <w:t>;</w:t>
      </w:r>
      <w:r>
        <w:t>3</w:t>
      </w:r>
      <w:r>
        <w:t>;</w:t>
      </w:r>
      <w:r>
        <w:t>.</w:t>
      </w:r>
      <w:r>
        <w:t>.</w:t>
      </w:r>
      <w:r>
        <w:t>.</w:t>
      </w:r>
      <w:r>
        <w:t>;</w:t>
      </w:r>
      <w:r>
        <w:t>m</w:t>
      </w:r>
      <w:r>
        <w:t>}</w:t>
      </w:r>
      <w:r>
        <w:t>,</w:t>
      </w:r>
      <w:r>
        <w:t>m</w:t>
      </w:r>
      <w:r>
        <w:t>∈</w:t>
      </w:r>
      <w:r>
        <w:t>N</w:t>
      </w:r>
      <w:r>
        <w:t>∗</w:t>
      </w:r>
      <w:r>
        <w:t>M={1;2;3;...;m},m∈N^(∗)</w:t>
      </w:r>
      <w:r>
        <w:t xml:space="preserve"> được gọi là một dãy số hữu hạn.Dạng khai triển của dãy số hữu hạn là </w:t>
      </w:r>
      <w:r>
        <w:t>u</w:t>
      </w:r>
      <w:r>
        <w:t>1</w:t>
      </w:r>
      <w:r>
        <w:t>,</w:t>
      </w:r>
      <w:r>
        <w:t>u</w:t>
      </w:r>
      <w:r>
        <w:t>2</w:t>
      </w:r>
      <w:r>
        <w:t>,</w:t>
      </w:r>
      <w:r>
        <w:t>u</w:t>
      </w:r>
      <w:r>
        <w:t>3</w:t>
      </w:r>
      <w:r>
        <w:t>,</w:t>
      </w:r>
      <w:r>
        <w:t>.</w:t>
      </w:r>
      <w:r>
        <w:t>.</w:t>
      </w:r>
      <w:r>
        <w:t>.</w:t>
      </w:r>
      <w:r>
        <w:t>,</w:t>
      </w:r>
      <w:r>
        <w:t>u</w:t>
      </w:r>
      <w:r>
        <w:t>m</w:t>
      </w:r>
      <w:r>
        <w:t>u_(1),u_(2),u_(3),...,u_(m)</w:t>
      </w:r>
      <w:r>
        <w:t>.</w:t>
      </w:r>
      <w:r>
        <w:br/>
      </w:r>
      <w:r>
        <w:t xml:space="preserve">Trong đó, số </w:t>
      </w:r>
      <w:r>
        <w:t>u</w:t>
      </w:r>
      <w:r>
        <w:t>1</w:t>
      </w:r>
      <w:r>
        <w:t>u_(1)</w:t>
      </w:r>
      <w:r>
        <w:t xml:space="preserve"> gọi là số hạng đầu, </w:t>
      </w:r>
      <w:r>
        <w:t>u</w:t>
      </w:r>
      <w:r>
        <w:t>m</w:t>
      </w:r>
      <w:r>
        <w:t>u_(m)</w:t>
      </w:r>
      <w:r>
        <w:t>là số hạng cuối.</w:t>
      </w:r>
      <w:r>
        <w:br/>
      </w:r>
      <w:r>
        <w:rPr>
          <w:b/>
        </w:rPr>
        <w:t>2. Cách cho một dãy số</w:t>
      </w:r>
      <w:r>
        <w:br/>
      </w:r>
      <w:r>
        <w:t>Một dãy số có thể cho bằng:</w:t>
      </w:r>
      <w:r>
        <w:br/>
      </w:r>
      <w:r>
        <w:t>- Liệt kê các số hạng (với các dãy hữu hạn).</w:t>
      </w:r>
      <w:r>
        <w:br/>
      </w:r>
      <w:r>
        <w:t xml:space="preserve">- Công thức của số hạng tổng quát </w:t>
      </w:r>
      <w:r>
        <w:t>u</w:t>
      </w:r>
      <w:r>
        <w:t>n</w:t>
      </w:r>
      <w:r>
        <w:t>u_(n)</w:t>
      </w:r>
      <w:r>
        <w:t>.</w:t>
      </w:r>
      <w:r>
        <w:br/>
      </w:r>
      <w:r>
        <w:t>- Phương pháp truy hồi:</w:t>
      </w:r>
      <w:r>
        <w:br/>
      </w:r>
      <w:r>
        <w:t xml:space="preserve">+) Cho số hạng thứ nhất </w:t>
      </w:r>
      <w:r>
        <w:t>u</w:t>
      </w:r>
      <w:r>
        <w:t>1</w:t>
      </w:r>
      <w:r>
        <w:t>u_(1)</w:t>
      </w:r>
      <w:r>
        <w:t xml:space="preserve"> (hoặc một vài số hạng đầu tiên)</w:t>
      </w:r>
      <w:r>
        <w:br/>
      </w:r>
      <w:r>
        <w:t xml:space="preserve">+) Cho một công thức tính </w:t>
      </w:r>
      <w:r>
        <w:t>u</w:t>
      </w:r>
      <w:r>
        <w:t>n</w:t>
      </w:r>
      <w:r>
        <w:t>u_(n)</w:t>
      </w:r>
      <w:r>
        <w:t xml:space="preserve"> theo</w:t>
      </w:r>
      <w:r>
        <w:t>u</w:t>
      </w:r>
      <w:r>
        <w:t>n</w:t>
      </w:r>
      <w:r>
        <w:t>−</w:t>
      </w:r>
      <w:r>
        <w:t>1</w:t>
      </w:r>
      <w:r>
        <w:t>u_(n−1)</w:t>
      </w:r>
      <w:r>
        <w:t xml:space="preserve"> (hoặc theo vài số hạng đứng ngay trước nó).</w:t>
      </w:r>
      <w:r>
        <w:br/>
      </w:r>
      <w:r>
        <w:t>- Phương pháp mô tả.</w:t>
      </w:r>
      <w:r>
        <w:br/>
      </w:r>
      <w:r>
        <w:rPr>
          <w:b/>
        </w:rPr>
        <w:t>3. Dãy số tăng, dãy số giảm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dãy số tăng nếu ta có </w:t>
      </w:r>
      <w:r>
        <w:t>u</w:t>
      </w:r>
      <w:r>
        <w:t>n</w:t>
      </w:r>
      <w:r>
        <w:t>+</w:t>
      </w:r>
      <w:r>
        <w:t>1</w:t>
      </w:r>
      <w:r>
        <w:t>&gt;</w:t>
      </w:r>
      <w:r>
        <w:t>u</w:t>
      </w:r>
      <w:r>
        <w:t>n</w:t>
      </w:r>
      <w:r>
        <w:t>u_(n+1)&gt;u_(n)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,∀n∈N^(∗)</w:t>
      </w:r>
      <w:r>
        <w:t>.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dãy số giảm nếu ta có </w:t>
      </w:r>
      <w:r>
        <w:t>u</w:t>
      </w:r>
      <w:r>
        <w:t>n</w:t>
      </w:r>
      <w:r>
        <w:t>+</w:t>
      </w:r>
      <w:r>
        <w:t>1</w:t>
      </w:r>
      <w:r>
        <w:t>&lt;</w:t>
      </w:r>
      <w:r>
        <w:t>u</w:t>
      </w:r>
      <w:r>
        <w:t>n</w:t>
      </w:r>
      <w:r>
        <w:t>u_(n+1)&lt;u_(n)</w:t>
      </w:r>
      <w:r>
        <w:t>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,∀n∈N^(∗)</w:t>
      </w:r>
      <w:r>
        <w:t>.</w:t>
      </w:r>
      <w:r>
        <w:br/>
      </w:r>
      <w:r>
        <w:rPr>
          <w:b/>
        </w:rPr>
        <w:t>4. Dãy số bị chặn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bị chặn trên nếu </w:t>
      </w:r>
      <w:r>
        <w:t>∃</w:t>
      </w:r>
      <w:r>
        <w:t>∃</w:t>
      </w:r>
      <w:r>
        <w:t xml:space="preserve"> số M sao cho </w:t>
      </w:r>
      <w:r>
        <w:t>u</w:t>
      </w:r>
      <w:r>
        <w:t>n</w:t>
      </w:r>
      <w:r>
        <w:t>≤</w:t>
      </w:r>
      <w:r>
        <w:t>M</w:t>
      </w:r>
      <w:r>
        <w:t>,</w:t>
      </w:r>
      <w:r>
        <w:t>u_(n)≤M,</w:t>
      </w:r>
      <w:r>
        <w:t xml:space="preserve"> 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∀n∈N^(∗)</w:t>
      </w:r>
      <w:r>
        <w:t>.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bị chặn dưới nếu </w:t>
      </w:r>
      <w:r>
        <w:t>∃</w:t>
      </w:r>
      <w:r>
        <w:t>∃</w:t>
      </w:r>
      <w:r>
        <w:t xml:space="preserve"> số m sao cho </w:t>
      </w:r>
      <w:r>
        <w:t>u</w:t>
      </w:r>
      <w:r>
        <w:t>n</w:t>
      </w:r>
      <w:r>
        <w:t>≥</w:t>
      </w:r>
      <w:r>
        <w:t>m</w:t>
      </w:r>
      <w:r>
        <w:t>,</w:t>
      </w:r>
      <w:r>
        <w:t>u_(n)≥m,</w:t>
      </w:r>
      <w:r>
        <w:t xml:space="preserve"> 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∀n∈N^(∗)</w:t>
      </w:r>
      <w:r>
        <w:t>.</w:t>
      </w:r>
      <w:r>
        <w:br/>
      </w:r>
      <w:r>
        <w:t xml:space="preserve">Dãy số </w:t>
      </w:r>
      <w:r>
        <w:t>(</w:t>
      </w:r>
      <w:r>
        <w:t>u</w:t>
      </w:r>
      <w:r>
        <w:t>n</w:t>
      </w:r>
      <w:r>
        <w:t>)</w:t>
      </w:r>
      <w:r>
        <w:t>(u_(n))</w:t>
      </w:r>
      <w:r>
        <w:t xml:space="preserve"> được gọi là bị chặn nếu nó vừa bị chặn trên vừa bị chặn dưới, tức là tồn tại các số m, M sao cho </w:t>
      </w:r>
      <w:r>
        <w:t>m</w:t>
      </w:r>
      <w:r>
        <w:t>≤</w:t>
      </w:r>
      <w:r>
        <w:t>u</w:t>
      </w:r>
      <w:r>
        <w:t>n</w:t>
      </w:r>
      <w:r>
        <w:t>≤</w:t>
      </w:r>
      <w:r>
        <w:t>M</w:t>
      </w:r>
      <w:r>
        <w:t>,</w:t>
      </w:r>
      <w:r>
        <w:t>m≤u_(n)≤M,</w:t>
      </w:r>
      <w:r>
        <w:t>∀</w:t>
      </w:r>
      <w:r>
        <w:t>n</w:t>
      </w:r>
      <w:r>
        <w:t>∈</w:t>
      </w:r>
      <w:r>
        <w:t>N</w:t>
      </w:r>
      <w:r>
        <w:t>∗</w:t>
      </w:r>
      <w:r>
        <w:t>∀n∈N^(∗)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6191250" cy="199072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f87a731f9344bc98780f80886419d9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907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 </w:t>
      </w:r>
      <w:r>
        <w:br/>
      </w:r>
      <w:r>
        <w:rPr>
          <w:b/>
        </w:rPr>
        <w:t>Bài 2: Cấp số cộng</w:t>
      </w:r>
      <w:r>
        <w:br/>
      </w:r>
      <w:r>
        <w:rPr>
          <w:b/>
        </w:rPr>
        <w:t>Bài 3: Cấp số nhân</w:t>
      </w:r>
      <w:r>
        <w:br/>
      </w:r>
      <w:r>
        <w:rPr>
          <w:b/>
        </w:rPr>
        <w:t>Bài tập cuối chương 2</w:t>
      </w:r>
      <w:r>
        <w:br/>
      </w:r>
      <w:r>
        <w:rPr>
          <w:b/>
        </w:rPr>
        <w:t>Bài 1: Giới hạn của dãy số</w:t>
      </w:r>
      <w:r>
        <w:br/>
      </w:r>
      <w:r>
        <w:rPr>
          <w:b/>
        </w:rPr>
        <w:t>Bài 2: Giới hạn của hàm số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