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Biến cố giao và quy tắc nhân xác suất</w:t>
      </w:r>
    </w:p>
    <w:p>
      <w:r>
        <w:rPr>
          <w:b/>
        </w:rPr>
        <w:t>Lý thuyết Toán 11 Bài 1: Biến cố giao và quy tắc nhân xác suất - Chân trời sáng tạo</w:t>
      </w:r>
      <w:r>
        <w:br/>
      </w:r>
      <w:r>
        <w:rPr>
          <w:b/>
        </w:rPr>
        <w:t>A. Lý thuyết Biến cố giao và quy tắc nhân xác suất</w:t>
      </w:r>
      <w:r>
        <w:br/>
      </w:r>
      <w:r>
        <w:rPr>
          <w:b/>
        </w:rPr>
        <w:t>1. Biến cố giao</w:t>
      </w:r>
      <w:r>
        <w:br/>
      </w:r>
      <w:r>
        <w:t xml:space="preserve">Cho hai biến cố A và B. Biến cố: “Cả A và B cùng xảy ra”, kí hiệu AB hoặc </w:t>
      </w:r>
      <w:r>
        <w:t>A</w:t>
      </w:r>
      <w:r>
        <w:t>∩</w:t>
      </w:r>
      <w:r>
        <w:t>B</w:t>
      </w:r>
      <w:r>
        <w:t>A∩B</w:t>
      </w:r>
      <w:r>
        <w:t xml:space="preserve"> được gọi là </w:t>
      </w:r>
      <w:r>
        <w:rPr>
          <w:i/>
        </w:rPr>
        <w:t>biến cố giao</w:t>
      </w:r>
      <w:r>
        <w:t xml:space="preserve"> của A và B.</w:t>
      </w:r>
      <w:r>
        <w:br/>
      </w:r>
      <w:r>
        <w:drawing>
          <wp:inline xmlns:a="http://schemas.openxmlformats.org/drawingml/2006/main" xmlns:pic="http://schemas.openxmlformats.org/drawingml/2006/picture">
            <wp:extent cx="2867025" cy="1914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24fe2d398847eeb9b57ce4f9785fa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4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Chú ý: </w:t>
      </w:r>
      <w:r>
        <w:t>Tập hợp mô tả biến cố AB là giao của hai tập hợp mô tả biến cố A và biến cố B. Biến cố AB xảy ra khi và chỉ khi cả hai biến cố A và B xảy ra.</w:t>
      </w:r>
      <w:r>
        <w:br/>
      </w:r>
      <w:r>
        <w:rPr>
          <w:b/>
        </w:rPr>
        <w:t>2. Hai biến cố xung khắc</w:t>
      </w:r>
      <w:r>
        <w:br/>
      </w:r>
      <w:r>
        <w:t xml:space="preserve">Hai biến cố A và B được gọi là </w:t>
      </w:r>
      <w:r>
        <w:rPr>
          <w:i/>
        </w:rPr>
        <w:t>xung khắc</w:t>
      </w:r>
      <w:r>
        <w:t xml:space="preserve"> nếu A và B không đồng thời xảy ra.</w:t>
      </w:r>
      <w:r>
        <w:br/>
      </w:r>
      <w:r>
        <w:drawing>
          <wp:inline xmlns:a="http://schemas.openxmlformats.org/drawingml/2006/main" xmlns:pic="http://schemas.openxmlformats.org/drawingml/2006/picture">
            <wp:extent cx="283845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6fa42b75f96405d868957e59e232d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Chú ý: </w:t>
      </w:r>
      <w:r>
        <w:t xml:space="preserve">Hai biến cố A và B là xung khắc khi và chỉ khi </w:t>
      </w:r>
      <w:r>
        <w:t>A</w:t>
      </w:r>
      <w:r>
        <w:t>∩</w:t>
      </w:r>
      <w:r>
        <w:t>B</w:t>
      </w:r>
      <w:r>
        <w:t>=</w:t>
      </w:r>
      <w:r>
        <w:t>∅</w:t>
      </w:r>
      <w:r>
        <w:t>A∩B=∅</w:t>
      </w:r>
      <w:r>
        <w:t>.</w:t>
      </w:r>
      <w:r>
        <w:br/>
      </w:r>
      <w:r>
        <w:rPr>
          <w:b/>
        </w:rPr>
        <w:t>3. Biến cố độc lập</w:t>
      </w:r>
      <w:r>
        <w:br/>
      </w:r>
      <w:r>
        <w:t xml:space="preserve">Hai biến cố A và B được gọi là </w:t>
      </w:r>
      <w:r>
        <w:rPr>
          <w:i/>
        </w:rPr>
        <w:t xml:space="preserve">độc lập </w:t>
      </w:r>
      <w:r>
        <w:t>nếu việc xảy ra hay không xảy ra của biến cố này không làm ảnh hưởng tới xác suất xảy ra của biến cố kia.</w:t>
      </w:r>
      <w:r>
        <w:br/>
      </w:r>
      <w:r>
        <w:rPr>
          <w:b/>
        </w:rPr>
        <w:t xml:space="preserve">Nhận xét: </w:t>
      </w:r>
      <w:r>
        <w:t xml:space="preserve">Nếu hai biến cố A và B độc lập thì A và </w:t>
      </w:r>
      <w:r>
        <w:t>¯</w:t>
      </w:r>
      <w:r>
        <w:t>¯¯</w:t>
      </w:r>
      <w:r>
        <w:t>¯</w:t>
      </w:r>
      <w:r>
        <w:t>B</w:t>
      </w:r>
      <w:r>
        <w:t>B¯</w:t>
      </w:r>
      <w:r>
        <w:t xml:space="preserve">; </w:t>
      </w:r>
      <w:r>
        <w:t>¯</w:t>
      </w:r>
      <w:r>
        <w:t>¯¯</w:t>
      </w:r>
      <w:r>
        <w:t>¯</w:t>
      </w:r>
      <w:r>
        <w:t>A</w:t>
      </w:r>
      <w:r>
        <w:t>A¯</w:t>
      </w:r>
      <w:r>
        <w:t xml:space="preserve"> và B; </w:t>
      </w:r>
      <w:r>
        <w:t>¯</w:t>
      </w:r>
      <w:r>
        <w:t>¯¯</w:t>
      </w:r>
      <w:r>
        <w:t>¯</w:t>
      </w:r>
      <w:r>
        <w:t>A</w:t>
      </w:r>
      <w:r>
        <w:t>A¯</w:t>
      </w:r>
      <w:r>
        <w:t xml:space="preserve"> và </w:t>
      </w:r>
      <w:r>
        <w:t>¯</w:t>
      </w:r>
      <w:r>
        <w:t>¯¯</w:t>
      </w:r>
      <w:r>
        <w:t>¯</w:t>
      </w:r>
      <w:r>
        <w:t>B</w:t>
      </w:r>
      <w:r>
        <w:t>B¯</w:t>
      </w:r>
      <w:r>
        <w:t xml:space="preserve"> cũng độc lập.</w:t>
      </w:r>
      <w:r>
        <w:br/>
      </w:r>
      <w:r>
        <w:rPr>
          <w:b/>
        </w:rPr>
        <w:t>4. Quy tắc nhân xác suất của hai biến cố độc lập</w:t>
      </w:r>
      <w:r>
        <w:br/>
      </w:r>
      <w:r>
        <w:t xml:space="preserve">Nếu hai biến cố A và B độc lập với nhau thì </w:t>
      </w:r>
      <w:r>
        <w:t>P</w:t>
      </w:r>
      <w:r>
        <w:t>(</w:t>
      </w:r>
      <w:r>
        <w:t>A</w:t>
      </w:r>
      <w:r>
        <w:t>B</w:t>
      </w:r>
      <w:r>
        <w:t>)</w:t>
      </w:r>
      <w:r>
        <w:t>=</w:t>
      </w:r>
      <w:r>
        <w:t>P</w:t>
      </w:r>
      <w:r>
        <w:t>(</w:t>
      </w:r>
      <w:r>
        <w:t>A</w:t>
      </w:r>
      <w:r>
        <w:t>)</w:t>
      </w:r>
      <w:r>
        <w:t>.</w:t>
      </w:r>
      <w:r>
        <w:t>P</w:t>
      </w:r>
      <w:r>
        <w:t>(</w:t>
      </w:r>
      <w:r>
        <w:t>B</w:t>
      </w:r>
      <w:r>
        <w:t>)</w:t>
      </w:r>
      <w:r>
        <w:t>P(AB)=P(A).P(B)</w:t>
      </w:r>
      <w:r>
        <w:t>.</w:t>
      </w:r>
      <w:r>
        <w:br/>
      </w:r>
      <w:r>
        <w:rPr>
          <w:b/>
        </w:rPr>
        <w:t xml:space="preserve">Chú ý: </w:t>
      </w:r>
      <w:r>
        <w:t xml:space="preserve">Từ quy tắc nhân xác suất ta thấy, nếu </w:t>
      </w:r>
      <w:r>
        <w:t>P</w:t>
      </w:r>
      <w:r>
        <w:t>(</w:t>
      </w:r>
      <w:r>
        <w:t>A</w:t>
      </w:r>
      <w:r>
        <w:t>B</w:t>
      </w:r>
      <w:r>
        <w:t>)</w:t>
      </w:r>
      <w:r>
        <w:t>≠</w:t>
      </w:r>
      <w:r>
        <w:t>P</w:t>
      </w:r>
      <w:r>
        <w:t>(</w:t>
      </w:r>
      <w:r>
        <w:t>A</w:t>
      </w:r>
      <w:r>
        <w:t>)</w:t>
      </w:r>
      <w:r>
        <w:t>P</w:t>
      </w:r>
      <w:r>
        <w:t>(</w:t>
      </w:r>
      <w:r>
        <w:t>B</w:t>
      </w:r>
      <w:r>
        <w:t>)</w:t>
      </w:r>
      <w:r>
        <w:t>P(AB)≠P(A)P(B)</w:t>
      </w:r>
      <w:r>
        <w:t xml:space="preserve"> thì hai biến cố A và B không độc lập.</w:t>
      </w:r>
      <w:r>
        <w:br/>
      </w:r>
      <w:r>
        <w:rPr>
          <w:b/>
        </w:rPr>
        <w:t>Sơ đồ tư duy Biến cố giao và quy tắc nhân xác suất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6115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333ab1b017f4b3a873de9a2516b28b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115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Biến cố giao và quy tắc nhân xác suất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  <w:r>
        <w:t>Lý thuyết Bài 4: Khoảng cách trong không gian</w:t>
      </w:r>
      <w:r>
        <w:br/>
      </w:r>
      <w:r>
        <w:t>Lý thuyết Bài 5: Góc giữa đường thẳng và mặt phẳng. Góc nhị diện</w:t>
      </w:r>
      <w:r>
        <w:br/>
      </w:r>
      <w:r>
        <w:t>Lý thuyết Bài 2: Biến cố hợp và quy tắc cộng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