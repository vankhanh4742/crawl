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Đường thẳng vuông góc với mặt phẳng</w:t>
      </w:r>
    </w:p>
    <w:p>
      <w:r>
        <w:rPr>
          <w:b/>
        </w:rPr>
        <w:t>Giải Toán 11 Bài 2: Đường thẳng vuông góc với mặt phẳng</w:t>
      </w:r>
      <w:r>
        <w:br/>
      </w:r>
      <w:r>
        <w:rPr>
          <w:b/>
        </w:rPr>
        <w:t>Giải Toán 11 trang 57 Tập 2</w:t>
      </w:r>
      <w:r>
        <w:br/>
      </w:r>
      <w:r>
        <w:rPr>
          <w:b/>
        </w:rPr>
        <w:t>Hoạt động khởi động trang 57 Toán 11 Tập 2</w:t>
      </w:r>
      <w:r>
        <w:t>:</w:t>
      </w:r>
      <w:r>
        <w:t xml:space="preserve"> </w:t>
      </w:r>
      <w:r>
        <w:t>Trong thực tế, người thợ xây dựng thường dùng dây dọi để xác định đường vuông góc với nền nhà. Thế nào là đường thẳng vuông góc với mặt phẳng?</w:t>
      </w:r>
      <w:r>
        <w:br/>
      </w:r>
      <w:r>
        <w:drawing>
          <wp:inline xmlns:a="http://schemas.openxmlformats.org/drawingml/2006/main" xmlns:pic="http://schemas.openxmlformats.org/drawingml/2006/picture">
            <wp:extent cx="1905000" cy="1409700"/>
            <wp:docPr id="1" name="Picture 1"/>
            <wp:cNvGraphicFramePr>
              <a:graphicFrameLocks noChangeAspect="1"/>
            </wp:cNvGraphicFramePr>
            <a:graphic>
              <a:graphicData uri="http://schemas.openxmlformats.org/drawingml/2006/picture">
                <pic:pic>
                  <pic:nvPicPr>
                    <pic:cNvPr id="0" name="temp_inline_51c564e09b8541d0a86a52eebbf415c7.jpg"/>
                    <pic:cNvPicPr/>
                  </pic:nvPicPr>
                  <pic:blipFill>
                    <a:blip r:embed="rId9"/>
                    <a:stretch>
                      <a:fillRect/>
                    </a:stretch>
                  </pic:blipFill>
                  <pic:spPr>
                    <a:xfrm>
                      <a:off x="0" y="0"/>
                      <a:ext cx="1905000" cy="1409700"/>
                    </a:xfrm>
                    <a:prstGeom prst="rect"/>
                  </pic:spPr>
                </pic:pic>
              </a:graphicData>
            </a:graphic>
          </wp:inline>
        </w:drawing>
      </w:r>
      <w:r>
        <w:br/>
      </w:r>
      <w:r>
        <w:rPr>
          <w:b/>
        </w:rPr>
        <w:t>Lời giải:</w:t>
      </w:r>
      <w:r>
        <w:br/>
      </w:r>
      <w:r>
        <w:t>Đường thẳng vuông góc với mặt phẳng khi đường thẳng đó vuông góc với mọi đường thẳng thuộc mặt phẳng.</w:t>
      </w:r>
      <w:r>
        <w:br/>
      </w:r>
      <w:r>
        <w:rPr>
          <w:b/>
        </w:rPr>
        <w:t>1. Đường thẳng vuông góc với mặt phẳng</w:t>
      </w:r>
      <w:r>
        <w:br/>
      </w:r>
      <w:r>
        <w:rPr>
          <w:b/>
        </w:rPr>
        <w:t>Hoạt động khám phá 1 trang 57 Toán 11 Tập 2</w:t>
      </w:r>
      <w:r>
        <w:t>:</w:t>
      </w:r>
      <w:r>
        <w:t xml:space="preserve"> </w:t>
      </w:r>
      <w:r>
        <w:t>Thả một dây dọi AO chạm sàn nhà tại điểm O. Kẻ một đường thẳng xOy bất kì trên sàn nhà.</w:t>
      </w:r>
      <w:r>
        <w:br/>
      </w:r>
      <w:r>
        <w:t>a) Dùng êke để kiểm tra xem AO có vuông góc với xOy không.</w:t>
      </w:r>
      <w:r>
        <w:br/>
      </w:r>
      <w:r>
        <w:t>b) Nêu nhận xét về góc giữa dây dọi và một đường thẳng bất kì trong sàn nhà.</w:t>
      </w:r>
      <w:r>
        <w:br/>
      </w:r>
      <w:r>
        <w:drawing>
          <wp:inline xmlns:a="http://schemas.openxmlformats.org/drawingml/2006/main" xmlns:pic="http://schemas.openxmlformats.org/drawingml/2006/picture">
            <wp:extent cx="1905000" cy="1485900"/>
            <wp:docPr id="2" name="Picture 2"/>
            <wp:cNvGraphicFramePr>
              <a:graphicFrameLocks noChangeAspect="1"/>
            </wp:cNvGraphicFramePr>
            <a:graphic>
              <a:graphicData uri="http://schemas.openxmlformats.org/drawingml/2006/picture">
                <pic:pic>
                  <pic:nvPicPr>
                    <pic:cNvPr id="0" name="temp_inline_cb1d94d11207401aba34f57bc5ff1954.jpg"/>
                    <pic:cNvPicPr/>
                  </pic:nvPicPr>
                  <pic:blipFill>
                    <a:blip r:embed="rId10"/>
                    <a:stretch>
                      <a:fillRect/>
                    </a:stretch>
                  </pic:blipFill>
                  <pic:spPr>
                    <a:xfrm>
                      <a:off x="0" y="0"/>
                      <a:ext cx="1905000" cy="1485900"/>
                    </a:xfrm>
                    <a:prstGeom prst="rect"/>
                  </pic:spPr>
                </pic:pic>
              </a:graphicData>
            </a:graphic>
          </wp:inline>
        </w:drawing>
      </w:r>
      <w:r>
        <w:br/>
      </w:r>
      <w:r>
        <w:rPr>
          <w:b/>
        </w:rPr>
        <w:t>Lời giải:</w:t>
      </w:r>
      <w:r>
        <w:br/>
      </w:r>
      <w:r>
        <w:t>a) AO vuông góc với xOy.</w:t>
      </w:r>
      <w:r>
        <w:br/>
      </w:r>
      <w:r>
        <w:t>b) Góc giữa dây dọi và một đường thẳng bất kì trong sàn nhà là góc vuông.</w:t>
      </w:r>
      <w:r>
        <w:br/>
      </w:r>
      <w:r>
        <w:rPr>
          <w:b/>
        </w:rPr>
        <w:t>Hoạt động khám phá 2 trang 57 Toán 11 Tập 2</w:t>
      </w:r>
      <w:r>
        <w:t>:</w:t>
      </w:r>
      <w:r>
        <w:t xml:space="preserve"> </w:t>
      </w:r>
      <w:r>
        <w:t>Cho đường thẳng d vuông góc với hai đường thẳng cắt nhau a và b trong mặt phẳng (P). Xét một đường thẳng c bất kì trong (P) (c không song song với a và b). Gọi O là giao điểm của d và (P). Trong (P) vẽ qua O ba đường thẳng lần lượt song song với a, b, c. Vẽ một đường thẳng cắt a′, b′, c′ lần lượt tại B, C, D. Trên d lấy hai điểm E, F sao cho O là trung điểm của EF (Hình 4).</w:t>
      </w:r>
      <w:r>
        <w:br/>
      </w:r>
      <w:r>
        <w:drawing>
          <wp:inline xmlns:a="http://schemas.openxmlformats.org/drawingml/2006/main" xmlns:pic="http://schemas.openxmlformats.org/drawingml/2006/picture">
            <wp:extent cx="1905000" cy="1524000"/>
            <wp:docPr id="3" name="Picture 3"/>
            <wp:cNvGraphicFramePr>
              <a:graphicFrameLocks noChangeAspect="1"/>
            </wp:cNvGraphicFramePr>
            <a:graphic>
              <a:graphicData uri="http://schemas.openxmlformats.org/drawingml/2006/picture">
                <pic:pic>
                  <pic:nvPicPr>
                    <pic:cNvPr id="0" name="temp_inline_9c38448de19a441a99ad3f99d71021da.jpg"/>
                    <pic:cNvPicPr/>
                  </pic:nvPicPr>
                  <pic:blipFill>
                    <a:blip r:embed="rId11"/>
                    <a:stretch>
                      <a:fillRect/>
                    </a:stretch>
                  </pic:blipFill>
                  <pic:spPr>
                    <a:xfrm>
                      <a:off x="0" y="0"/>
                      <a:ext cx="1905000" cy="1524000"/>
                    </a:xfrm>
                    <a:prstGeom prst="rect"/>
                  </pic:spPr>
                </pic:pic>
              </a:graphicData>
            </a:graphic>
          </wp:inline>
        </w:drawing>
      </w:r>
      <w:r>
        <w:br/>
      </w:r>
      <w:r>
        <w:t>a) Giải thích tại sao hai tam giác CEB và CFE bằng nhau.</w:t>
      </w:r>
      <w:r>
        <w:br/>
      </w:r>
      <w:r>
        <w:t>b) Có nhận xét gì về tam giác DEF? Từ đó suy ra góc giữa d và c.</w:t>
      </w:r>
      <w:r>
        <w:br/>
      </w:r>
      <w:r>
        <w:rPr>
          <w:b/>
        </w:rPr>
        <w:t>Lời giải:</w:t>
      </w:r>
      <w:r>
        <w:br/>
      </w:r>
      <w:r>
        <w:t>a) Ta có:</w:t>
      </w:r>
      <w:r>
        <w:t xml:space="preserve"> </w:t>
      </w:r>
      <w:r>
        <w:t>d</w:t>
      </w:r>
      <w:r>
        <w:t>⊥</w:t>
      </w:r>
      <w:r>
        <w:t>a</w:t>
      </w:r>
      <w:r>
        <w:t>a</w:t>
      </w:r>
      <w:r>
        <w:t>'</w:t>
      </w:r>
      <w:r>
        <w:t>⊥</w:t>
      </w:r>
      <w:r>
        <w:t>a</w:t>
      </w:r>
      <w:r>
        <w:t>}</w:t>
      </w:r>
      <w:r>
        <w:t>⇒</w:t>
      </w:r>
      <w:r>
        <w:t>d</w:t>
      </w:r>
      <w:r>
        <w:t>⊥</w:t>
      </w:r>
      <w:r>
        <w:t>a</w:t>
      </w:r>
      <w:r>
        <w:t>'</w:t>
      </w:r>
      <w:r>
        <w:t>⇒</w:t>
      </w:r>
      <w:r>
        <w:t>EF</w:t>
      </w:r>
      <w:r>
        <w:t>⊥</w:t>
      </w:r>
      <w:r>
        <w:t>O</w:t>
      </w:r>
      <w:r>
        <w:t>B</w:t>
      </w:r>
      <w:r>
        <w:t>d⊥aa'⊥a⇒d⊥a'⇒EF⊥OB</w:t>
      </w:r>
      <w:r>
        <w:br/>
      </w:r>
      <w:r>
        <w:t>Tam giác EBF có EF ⊥ OB</w:t>
      </w:r>
      <w:r>
        <w:br/>
      </w:r>
      <w:r>
        <w:t>O là trung điểm của EF</w:t>
      </w:r>
      <w:r>
        <w:br/>
      </w:r>
      <w:r>
        <w:t>⇒ Tam giác EBF cân tại B.</w:t>
      </w:r>
      <w:r>
        <w:br/>
      </w:r>
      <w:r>
        <w:t>⇒ BE = BF</w:t>
      </w:r>
      <w:r>
        <w:br/>
      </w:r>
      <w:r>
        <w:t>Tương tự:</w:t>
      </w:r>
      <w:r>
        <w:t xml:space="preserve"> </w:t>
      </w:r>
      <w:r>
        <w:t>d</w:t>
      </w:r>
      <w:r>
        <w:t>⊥</w:t>
      </w:r>
      <w:r>
        <w:t>b</w:t>
      </w:r>
      <w:r>
        <w:t>b</w:t>
      </w:r>
      <w:r>
        <w:t>'</w:t>
      </w:r>
      <w:r>
        <w:t>⊥</w:t>
      </w:r>
      <w:r>
        <w:t>b</w:t>
      </w:r>
      <w:r>
        <w:t>}</w:t>
      </w:r>
      <w:r>
        <w:t>⇒</w:t>
      </w:r>
      <w:r>
        <w:t>d</w:t>
      </w:r>
      <w:r>
        <w:t>⊥</w:t>
      </w:r>
      <w:r>
        <w:t>b</w:t>
      </w:r>
      <w:r>
        <w:t>'</w:t>
      </w:r>
      <w:r>
        <w:t>⇒</w:t>
      </w:r>
      <w:r>
        <w:t>EF</w:t>
      </w:r>
      <w:r>
        <w:t>⊥</w:t>
      </w:r>
      <w:r>
        <w:t>OC</w:t>
      </w:r>
      <w:r>
        <w:t>d⊥bb'⊥b⇒d⊥b'⇒EF⊥OC</w:t>
      </w:r>
      <w:r>
        <w:br/>
      </w:r>
      <w:r>
        <w:t>Tam giác ECF có EF ⊥ OC</w:t>
      </w:r>
      <w:r>
        <w:br/>
      </w:r>
      <w:r>
        <w:t>O là trung điểm của EF</w:t>
      </w:r>
      <w:r>
        <w:br/>
      </w:r>
      <w:r>
        <w:t>⇒ Tam giác ECF cân tại C .</w:t>
      </w:r>
      <w:r>
        <w:br/>
      </w:r>
      <w:r>
        <w:t>⇒ CE = CF</w:t>
      </w:r>
      <w:r>
        <w:br/>
      </w:r>
      <w:r>
        <w:t>Xét ΔCEB và ΔCFB có:</w:t>
      </w:r>
      <w:r>
        <w:br/>
      </w:r>
      <w:r>
        <w:t>BE = BF; CE = CF; cạnh BC chung</w:t>
      </w:r>
      <w:r>
        <w:br/>
      </w:r>
      <w:r>
        <w:t>Do đó ΔCEB = ΔCFB (c.c.c)</w:t>
      </w:r>
      <w:r>
        <w:br/>
      </w:r>
      <w:r>
        <w:t>b) Vì ΔCEB = ΔCFB nên DE = DF</w:t>
      </w:r>
      <w:r>
        <w:br/>
      </w:r>
      <w:r>
        <w:t>Suy ra tam giác DEF cân tại D.</w:t>
      </w:r>
      <w:r>
        <w:br/>
      </w:r>
      <w:r>
        <w:t>Mà DO là trung tuyến của tam giác DEF nên DO ⊥ EF.</w:t>
      </w:r>
      <w:r>
        <w:br/>
      </w:r>
      <w:r>
        <w:t>Do đó d ⊥ c.</w:t>
      </w:r>
      <w:r>
        <w:br/>
      </w:r>
      <w:r>
        <w:rPr>
          <w:b/>
        </w:rPr>
        <w:t>Giải Toán 11 trang 58 Tập 2</w:t>
      </w:r>
      <w:r>
        <w:br/>
      </w:r>
      <w:r>
        <w:rPr>
          <w:b/>
        </w:rPr>
        <w:t>Hoạt động khám phá 3 trang 58 Toán 11 Tập 2</w:t>
      </w:r>
      <w:r>
        <w:t>:</w:t>
      </w:r>
      <w:r>
        <w:br/>
      </w:r>
      <w:r>
        <w:t>a) Trong không gian, cho điểm O và đường thẳng d. Gọi a, b là hai đường thẳng phân biệt đi qua O và vuông góc với d (Hình 6a). Có nhận xét gì về vị trí tương đối giữa đường thẳng d và mp (a, b) ?</w:t>
      </w:r>
      <w:r>
        <w:br/>
      </w:r>
      <w:r>
        <w:t>b) Trong không gian, cho điểm O và mặt phẳng (P). Gọi (Q) và (R) là hai mặt phẳng đi qua (O) và lần lượt vuông góc với hai đường cắt nhau a, b nằm trong (P) (Hình 6b). Có nhận xét gì về vị trí giữa mặt phẳng (P) và giao tuyến d của (Q), (R) ?</w:t>
      </w:r>
      <w:r>
        <w:br/>
      </w:r>
      <w:r>
        <w:drawing>
          <wp:inline xmlns:a="http://schemas.openxmlformats.org/drawingml/2006/main" xmlns:pic="http://schemas.openxmlformats.org/drawingml/2006/picture">
            <wp:extent cx="1905000" cy="1552575"/>
            <wp:docPr id="4" name="Picture 4"/>
            <wp:cNvGraphicFramePr>
              <a:graphicFrameLocks noChangeAspect="1"/>
            </wp:cNvGraphicFramePr>
            <a:graphic>
              <a:graphicData uri="http://schemas.openxmlformats.org/drawingml/2006/picture">
                <pic:pic>
                  <pic:nvPicPr>
                    <pic:cNvPr id="0" name="temp_inline_e1b49be8a6964766bd7ed2750d6f988a.jpg"/>
                    <pic:cNvPicPr/>
                  </pic:nvPicPr>
                  <pic:blipFill>
                    <a:blip r:embed="rId12"/>
                    <a:stretch>
                      <a:fillRect/>
                    </a:stretch>
                  </pic:blipFill>
                  <pic:spPr>
                    <a:xfrm>
                      <a:off x="0" y="0"/>
                      <a:ext cx="1905000" cy="1552575"/>
                    </a:xfrm>
                    <a:prstGeom prst="rect"/>
                  </pic:spPr>
                </pic:pic>
              </a:graphicData>
            </a:graphic>
          </wp:inline>
        </w:drawing>
      </w:r>
      <w:r>
        <w:br/>
      </w:r>
      <w:r>
        <w:rPr>
          <w:b/>
        </w:rPr>
        <w:t>Lời giải:</w:t>
      </w:r>
      <w:r>
        <w:br/>
      </w:r>
      <w:r>
        <w:t>a) Ta có:</w:t>
      </w:r>
      <w:r>
        <w:br/>
      </w:r>
      <w:r>
        <w:t>d</w:t>
      </w:r>
      <w:r>
        <w:t>⊥</w:t>
      </w:r>
      <w:r>
        <w:t>a</w:t>
      </w:r>
      <w:r>
        <w:t>d</w:t>
      </w:r>
      <w:r>
        <w:t>⊥</w:t>
      </w:r>
      <w:r>
        <w:t>b</w:t>
      </w:r>
      <w:r>
        <w:t>a</w:t>
      </w:r>
      <w:r>
        <w:t>∩</w:t>
      </w:r>
      <w:r>
        <w:t>b</w:t>
      </w:r>
      <w:r>
        <w:t>=</w:t>
      </w:r>
      <w:r>
        <w:t>{</w:t>
      </w:r>
      <w:r>
        <w:t>O</w:t>
      </w:r>
      <w:r>
        <w:t>}</w:t>
      </w:r>
      <w:r>
        <w:t>⎫</w:t>
      </w:r>
      <w:r>
        <w:t>⎪</w:t>
      </w:r>
      <w:r>
        <w:t>⎬</w:t>
      </w:r>
      <w:r>
        <w:t>⎪</w:t>
      </w:r>
      <w:r>
        <w:t>⎭</w:t>
      </w:r>
      <w:r>
        <w:t>⇒</w:t>
      </w:r>
      <w:r>
        <w:t>d</w:t>
      </w:r>
      <w:r>
        <w:t>⊥</w:t>
      </w:r>
      <w:r>
        <w:t>mp</w:t>
      </w:r>
      <w:r>
        <w:t>(AB)</w:t>
      </w:r>
      <w:r>
        <w:t>d⊥ad⊥ba∩b=O⇒d⊥mp(AB)</w:t>
      </w:r>
      <w:r>
        <w:br/>
      </w:r>
      <w:r>
        <w:t>b) Ta có:</w:t>
      </w:r>
      <w:r>
        <w:br/>
      </w:r>
      <w:r>
        <w:t>a</w:t>
      </w:r>
      <w:r>
        <w:t>⊥</w:t>
      </w:r>
      <w:r>
        <w:t>(</w:t>
      </w:r>
      <w:r>
        <w:t>Q</w:t>
      </w:r>
      <w:r>
        <w:t>)</w:t>
      </w:r>
      <w:r>
        <w:t>d</w:t>
      </w:r>
      <w:r>
        <w:t>⊂</w:t>
      </w:r>
      <w:r>
        <w:t>(</w:t>
      </w:r>
      <w:r>
        <w:t>Q</w:t>
      </w:r>
      <w:r>
        <w:t>)</w:t>
      </w:r>
      <w:r>
        <w:t>}</w:t>
      </w:r>
      <w:r>
        <w:t>⇒</w:t>
      </w:r>
      <w:r>
        <w:t>a</w:t>
      </w:r>
      <w:r>
        <w:t>⊥</w:t>
      </w:r>
      <w:r>
        <w:t>d</w:t>
      </w:r>
      <w:r>
        <w:t>a⊥Qd⊂(Q)⇒a⊥d</w:t>
      </w:r>
      <w:r>
        <w:br/>
      </w:r>
      <w:r>
        <w:t>b</w:t>
      </w:r>
      <w:r>
        <w:t>⊥</w:t>
      </w:r>
      <w:r>
        <w:t>(</w:t>
      </w:r>
      <w:r>
        <w:t>R</w:t>
      </w:r>
      <w:r>
        <w:t>)</w:t>
      </w:r>
      <w:r>
        <w:t>d</w:t>
      </w:r>
      <w:r>
        <w:t>⊂</w:t>
      </w:r>
      <w:r>
        <w:t>(</w:t>
      </w:r>
      <w:r>
        <w:t>R</w:t>
      </w:r>
      <w:r>
        <w:t>)</w:t>
      </w:r>
      <w:r>
        <w:t>}</w:t>
      </w:r>
      <w:r>
        <w:t>⇒</w:t>
      </w:r>
      <w:r>
        <w:t>b</w:t>
      </w:r>
      <w:r>
        <w:t>⊥</w:t>
      </w:r>
      <w:r>
        <w:t>d</w:t>
      </w:r>
      <w:r>
        <w:t>b⊥Rd⊂(R)⇒b⊥d</w:t>
      </w:r>
      <w:r>
        <w:br/>
      </w:r>
      <w:r>
        <w:t>Mà a, b cắt nhau nằm trong (P)</w:t>
      </w:r>
      <w:r>
        <w:br/>
      </w:r>
      <w:r>
        <w:t>⇒</w:t>
      </w:r>
      <w:r>
        <w:t xml:space="preserve"> </w:t>
      </w:r>
      <w:r/>
      <w:r>
        <w:t xml:space="preserve"> </w:t>
      </w:r>
      <w:r>
        <w:t>d ⊥ (P).</w:t>
      </w:r>
      <w:r>
        <w:br/>
      </w:r>
      <w:r>
        <w:rPr>
          <w:b/>
        </w:rPr>
        <w:t>Giải Toán 11 trang 59 Tập 2</w:t>
      </w:r>
      <w:r>
        <w:br/>
      </w:r>
      <w:r>
        <w:rPr>
          <w:b/>
        </w:rPr>
        <w:t>Thực hành 1 trang 59 Toán 11 Tập 2</w:t>
      </w:r>
      <w:r>
        <w:t>:</w:t>
      </w:r>
      <w:r>
        <w:t xml:space="preserve"> </w:t>
      </w:r>
      <w:r>
        <w:t>Cho hình chóp S.ABCD có đáy là hình vuông, O là giao điểm của AC và BD, SA vuông góc với mặt phẳng (ABCD). Gọi H, I, K lần luợt là hình chiếu vuông góc của điểm A trên các cạnh SB, SC, SD. Chứng minh rằng:</w:t>
      </w:r>
      <w:r>
        <w:br/>
      </w:r>
      <w:r>
        <w:t>a) CB ⊥ (SAB) và CD ⊥ (SAD) ;</w:t>
      </w:r>
      <w:r>
        <w:br/>
      </w:r>
      <w:r>
        <w:t>b) HK ⊥ AI .</w:t>
      </w:r>
      <w:r>
        <w:br/>
      </w:r>
      <w:r>
        <w:drawing>
          <wp:inline xmlns:a="http://schemas.openxmlformats.org/drawingml/2006/main" xmlns:pic="http://schemas.openxmlformats.org/drawingml/2006/picture">
            <wp:extent cx="1905000" cy="1971675"/>
            <wp:docPr id="5" name="Picture 5"/>
            <wp:cNvGraphicFramePr>
              <a:graphicFrameLocks noChangeAspect="1"/>
            </wp:cNvGraphicFramePr>
            <a:graphic>
              <a:graphicData uri="http://schemas.openxmlformats.org/drawingml/2006/picture">
                <pic:pic>
                  <pic:nvPicPr>
                    <pic:cNvPr id="0" name="temp_inline_a6bdbfc2649444b08da56cdb3f9776cd.jpg"/>
                    <pic:cNvPicPr/>
                  </pic:nvPicPr>
                  <pic:blipFill>
                    <a:blip r:embed="rId13"/>
                    <a:stretch>
                      <a:fillRect/>
                    </a:stretch>
                  </pic:blipFill>
                  <pic:spPr>
                    <a:xfrm>
                      <a:off x="0" y="0"/>
                      <a:ext cx="1905000" cy="1971675"/>
                    </a:xfrm>
                    <a:prstGeom prst="rect"/>
                  </pic:spPr>
                </pic:pic>
              </a:graphicData>
            </a:graphic>
          </wp:inline>
        </w:drawing>
      </w:r>
      <w:r>
        <w:br/>
      </w:r>
      <w:r>
        <w:rPr>
          <w:b/>
        </w:rPr>
        <w:t>Lời giải:</w:t>
      </w:r>
      <w:r>
        <w:br/>
      </w:r>
      <w:r>
        <w:t>a) Ta có: SA ⊥ (ABCD) nên A ⊥ BC</w:t>
      </w:r>
      <w:r>
        <w:br/>
      </w:r>
      <w:r>
        <w:t>Mà ABCD là hình vuông nên AB ⊥ BC</w:t>
      </w:r>
      <w:r>
        <w:br/>
      </w:r>
      <w:r>
        <w:t>Và AB ∩ SA = {A}</w:t>
      </w:r>
      <w:r>
        <w:br/>
      </w:r>
      <w:r>
        <w:t>Do đó BC ⊥ (SAB)</w:t>
      </w:r>
      <w:r>
        <w:br/>
      </w:r>
      <w:r>
        <w:t>Tương tự: SA ⊥ (ABCD) nên SA ⊥ CD</w:t>
      </w:r>
      <w:r>
        <w:br/>
      </w:r>
      <w:r>
        <w:t>Mà ABCD là hình vuông nên AD ⊥ CD</w:t>
      </w:r>
      <w:r>
        <w:br/>
      </w:r>
      <w:r>
        <w:t>Và AD ∩ SA = {A} .</w:t>
      </w:r>
      <w:r>
        <w:br/>
      </w:r>
      <w:r>
        <w:t>Do đó CD ⊥ (SAD) .</w:t>
      </w:r>
      <w:r>
        <w:br/>
      </w:r>
      <w:r>
        <w:t>b) Ta có:</w:t>
      </w:r>
      <w:r>
        <w:br/>
      </w:r>
      <w:r>
        <w:t>CB</w:t>
      </w:r>
      <w:r>
        <w:t>⊥</w:t>
      </w:r>
      <w:r>
        <w:t>(</w:t>
      </w:r>
      <w:r>
        <w:t>SAB</w:t>
      </w:r>
      <w:r>
        <w:t>)</w:t>
      </w:r>
      <w:r>
        <w:t>⇒</w:t>
      </w:r>
      <w:r>
        <w:t>CB</w:t>
      </w:r>
      <w:r>
        <w:t>⊥</w:t>
      </w:r>
      <w:r>
        <w:t>AH</w:t>
      </w:r>
      <w:r>
        <w:t>AH</w:t>
      </w:r>
      <w:r>
        <w:t>⊥</w:t>
      </w:r>
      <w:r>
        <w:t>SB</w:t>
      </w:r>
      <w:r>
        <w:t>CB</w:t>
      </w:r>
      <w:r>
        <w:t>∩</w:t>
      </w:r>
      <w:r>
        <w:t>SB</w:t>
      </w:r>
      <w:r>
        <w:t>=</w:t>
      </w:r>
      <w:r>
        <w:t>{</w:t>
      </w:r>
      <w:r>
        <w:t>B</w:t>
      </w:r>
      <w:r>
        <w:t>}</w:t>
      </w:r>
      <w:r>
        <w:t>⎫</w:t>
      </w:r>
      <w:r>
        <w:t>⎪</w:t>
      </w:r>
      <w:r>
        <w:t>⎬</w:t>
      </w:r>
      <w:r>
        <w:t>⎪</w:t>
      </w:r>
      <w:r>
        <w:t>⎭</w:t>
      </w:r>
      <w:r>
        <w:t>⇒</w:t>
      </w:r>
      <w:r>
        <w:t>AH</w:t>
      </w:r>
      <w:r>
        <w:t>⊥</w:t>
      </w:r>
      <w:r>
        <w:t>(SBC)</w:t>
      </w:r>
      <w:r>
        <w:t>⇒</w:t>
      </w:r>
      <w:r>
        <w:t>AH</w:t>
      </w:r>
      <w:r>
        <w:t>⊥</w:t>
      </w:r>
      <w:r>
        <w:t>SC</w:t>
      </w:r>
      <w:r>
        <w:t>(1)</w:t>
      </w:r>
      <w:r>
        <w:t>CB⊥(SAB)⇒CB⊥AHAH⊥SBCB∩SB=B⇒AH⊥(SBC)⇒AH⊥SC     (1)</w:t>
      </w:r>
      <w:r>
        <w:br/>
      </w:r>
      <w:r>
        <w:t>CD</w:t>
      </w:r>
      <w:r>
        <w:t>⊥</w:t>
      </w:r>
      <w:r>
        <w:t>(</w:t>
      </w:r>
      <w:r>
        <w:t>SAD</w:t>
      </w:r>
      <w:r>
        <w:t>)</w:t>
      </w:r>
      <w:r>
        <w:t>⇒</w:t>
      </w:r>
      <w:r>
        <w:t>CD</w:t>
      </w:r>
      <w:r>
        <w:t>⊥</w:t>
      </w:r>
      <w:r>
        <w:t>AK</w:t>
      </w:r>
      <w:r>
        <w:t>AK</w:t>
      </w:r>
      <w:r>
        <w:t>⊥</w:t>
      </w:r>
      <w:r>
        <w:t>SD</w:t>
      </w:r>
      <w:r>
        <w:t>CD</w:t>
      </w:r>
      <w:r>
        <w:t>∩</w:t>
      </w:r>
      <w:r>
        <w:t>SD</w:t>
      </w:r>
      <w:r>
        <w:t>=</w:t>
      </w:r>
      <w:r>
        <w:t>{</w:t>
      </w:r>
      <w:r>
        <w:t>D</w:t>
      </w:r>
      <w:r>
        <w:t>}</w:t>
      </w:r>
      <w:r>
        <w:t>⎫</w:t>
      </w:r>
      <w:r>
        <w:t>⎪</w:t>
      </w:r>
      <w:r>
        <w:t>⎬</w:t>
      </w:r>
      <w:r>
        <w:t>⎪</w:t>
      </w:r>
      <w:r>
        <w:t>⎭</w:t>
      </w:r>
      <w:r>
        <w:t>⇒</w:t>
      </w:r>
      <w:r>
        <w:t>AK</w:t>
      </w:r>
      <w:r>
        <w:t>⊥</w:t>
      </w:r>
      <w:r>
        <w:t>(SDC)</w:t>
      </w:r>
      <w:r>
        <w:t>⇒</w:t>
      </w:r>
      <w:r>
        <w:t>AK</w:t>
      </w:r>
      <w:r>
        <w:t>⊥</w:t>
      </w:r>
      <w:r>
        <w:t>SC</w:t>
      </w:r>
      <w:r>
        <w:t>(2)</w:t>
      </w:r>
      <w:r>
        <w:t>CD⊥(SAD)⇒CD⊥AKAK⊥SDCD∩SD=D⇒AK⊥(SDC)⇒AK⊥SC     (2)</w:t>
      </w:r>
      <w:r>
        <w:br/>
      </w:r>
      <w:r>
        <w:t>Từ (1) và (2) ⇒ SC ⊥ (AHK) ⇒ SC ⊥ HK.(3)</w:t>
      </w:r>
      <w:r>
        <w:br/>
      </w:r>
      <w:r>
        <w:t>Xét ΔSAB và ΔSAD có:</w:t>
      </w:r>
      <w:r>
        <w:br/>
      </w:r>
      <w:r>
        <w:t>SA chung</w:t>
      </w:r>
      <w:r>
        <w:br/>
      </w:r>
      <w:r>
        <w:t>AB = AD</w:t>
      </w:r>
      <w:r>
        <w:br/>
      </w:r>
      <w:r>
        <w:t>ˆ</w:t>
      </w:r>
      <w:r>
        <w:t>SAB</w:t>
      </w:r>
      <w:r>
        <w:t>=</w:t>
      </w:r>
      <w:r>
        <w:t>ˆ</w:t>
      </w:r>
      <w:r>
        <w:t>SAD</w:t>
      </w:r>
      <w:r>
        <w:t>SAB^=SAD^</w:t>
      </w:r>
      <w:r>
        <w:br/>
      </w:r>
      <w:r>
        <w:t>Do đó ΔSAB = ΔSAD (c.g.c)</w:t>
      </w:r>
      <w:r>
        <w:br/>
      </w:r>
      <w:r>
        <w:t>Suy ra SB = SD;</w:t>
      </w:r>
      <w:r>
        <w:t xml:space="preserve"> </w:t>
      </w:r>
      <w:r>
        <w:t>ˆ</w:t>
      </w:r>
      <w:r>
        <w:t>ASB</w:t>
      </w:r>
      <w:r>
        <w:t>=</w:t>
      </w:r>
      <w:r>
        <w:t>ˆ</w:t>
      </w:r>
      <w:r>
        <w:t>ASD</w:t>
      </w:r>
      <w:r>
        <w:t>ASB^=ASD^</w:t>
      </w:r>
      <w:r>
        <w:t xml:space="preserve"> </w:t>
      </w:r>
      <w:r>
        <w:t>(các cạnh và các góc tương ứng)</w:t>
      </w:r>
      <w:r>
        <w:br/>
      </w:r>
      <w:r>
        <w:t>Xét tam giác SBD:</w:t>
      </w:r>
      <w:r>
        <w:br/>
      </w:r>
      <w:r>
        <w:t>SB = SD</w:t>
      </w:r>
      <w:r>
        <w:br/>
      </w:r>
      <w:r>
        <w:t>⇒ ΔSBD cân tại S.</w:t>
      </w:r>
      <w:r>
        <w:br/>
      </w:r>
      <w:r>
        <w:t>Xét ΔSAH và ΔSAK có:</w:t>
      </w:r>
      <w:r>
        <w:br/>
      </w:r>
      <w:r>
        <w:t>ˆ</w:t>
      </w:r>
      <w:r>
        <w:t>ASH</w:t>
      </w:r>
      <w:r>
        <w:t>=</w:t>
      </w:r>
      <w:r>
        <w:t>ˆ</w:t>
      </w:r>
      <w:r>
        <w:t>ASK</w:t>
      </w:r>
      <w:r>
        <w:t>ASH^=ASK^</w:t>
      </w:r>
      <w:r>
        <w:t xml:space="preserve"> </w:t>
      </w:r>
      <w:r>
        <w:t>; cạnh SA chung ;</w:t>
      </w:r>
      <w:r>
        <w:t xml:space="preserve"> </w:t>
      </w:r>
      <w:r>
        <w:t>ˆ</w:t>
      </w:r>
      <w:r>
        <w:t>SHA</w:t>
      </w:r>
      <w:r>
        <w:t>=</w:t>
      </w:r>
      <w:r>
        <w:t>ˆ</w:t>
      </w:r>
      <w:r>
        <w:t>SKA</w:t>
      </w:r>
      <w:r>
        <w:t>SHA^=SKA^</w:t>
      </w:r>
      <w:r>
        <w:br/>
      </w:r>
      <w:r>
        <w:t>Do đó ΔSAH = ΔSAH (cạnh huyền – góc nhọn)</w:t>
      </w:r>
      <w:r>
        <w:br/>
      </w:r>
      <w:r>
        <w:t>Suy ra SH = SK (các cạnh tương ứng)</w:t>
      </w:r>
      <w:r>
        <w:br/>
      </w:r>
      <w:r>
        <w:t>Khi ΔSHK cân tại S nên</w:t>
      </w:r>
      <w:r>
        <w:t xml:space="preserve"> </w:t>
      </w:r>
      <w:r>
        <w:t>ˆ</w:t>
      </w:r>
      <w:r>
        <w:t>SHK</w:t>
      </w:r>
      <w:r>
        <w:t>=</w:t>
      </w:r>
      <w:r>
        <w:t>ˆ</w:t>
      </w:r>
      <w:r>
        <w:t>SKH</w:t>
      </w:r>
      <w:r>
        <w:t>SHK^=SKH^</w:t>
      </w:r>
      <w:r>
        <w:br/>
      </w:r>
      <w:r>
        <w:t>Ta có:</w:t>
      </w:r>
      <w:r>
        <w:t xml:space="preserve"> </w:t>
      </w:r>
      <w:r>
        <w:t>ˆ</w:t>
      </w:r>
      <w:r>
        <w:t>HSK</w:t>
      </w:r>
      <w:r>
        <w:t>=</w:t>
      </w:r>
      <w:r>
        <w:t>ˆ</w:t>
      </w:r>
      <w:r>
        <w:t>BSD</w:t>
      </w:r>
      <w:r>
        <w:t>=</w:t>
      </w:r>
      <w:r>
        <w:t>180</w:t>
      </w:r>
      <w:r>
        <w:t>°</w:t>
      </w:r>
      <w:r>
        <w:t>−</w:t>
      </w:r>
      <w:r>
        <w:t>2</w:t>
      </w:r>
      <w:r>
        <w:t>ˆ</w:t>
      </w:r>
      <w:r>
        <w:t>HSK</w:t>
      </w:r>
      <w:r>
        <w:t>=</w:t>
      </w:r>
      <w:r>
        <w:t>180</w:t>
      </w:r>
      <w:r>
        <w:t>°</w:t>
      </w:r>
      <w:r>
        <w:t>−</w:t>
      </w:r>
      <w:r>
        <w:t>2</w:t>
      </w:r>
      <w:r>
        <w:t>ˆ</w:t>
      </w:r>
      <w:r>
        <w:t>BSD</w:t>
      </w:r>
      <w:r>
        <w:t>HSK^=BSD^=180°−2HSK^=180°−2BSD^</w:t>
      </w:r>
      <w:r>
        <w:br/>
      </w:r>
      <w:r>
        <w:t>⇒</w:t>
      </w:r>
      <w:r>
        <w:t xml:space="preserve"> </w:t>
      </w:r>
      <w:r>
        <w:t>ˆ</w:t>
      </w:r>
      <w:r>
        <w:t>HSK</w:t>
      </w:r>
      <w:r>
        <w:t>=</w:t>
      </w:r>
      <w:r>
        <w:t>ˆ</w:t>
      </w:r>
      <w:r>
        <w:t>BSD</w:t>
      </w:r>
      <w:r>
        <w:t>HSK^=BSD^</w:t>
      </w:r>
      <w:r>
        <w:t xml:space="preserve"> </w:t>
      </w:r>
      <w:r>
        <w:t>(hai góc ở vị trí so le trong)</w:t>
      </w:r>
      <w:r>
        <w:br/>
      </w:r>
      <w:r>
        <w:t>⇒</w:t>
      </w:r>
      <w:r>
        <w:t>HK</w:t>
      </w:r>
      <w:r>
        <w:t>//</w:t>
      </w:r>
      <w:r>
        <w:t>BD</w:t>
      </w:r>
      <w:r>
        <w:t>SA</w:t>
      </w:r>
      <w:r>
        <w:t>⊥</w:t>
      </w:r>
      <w:r>
        <w:t>BD</w:t>
      </w:r>
      <w:r>
        <w:t>}</w:t>
      </w:r>
      <w:r>
        <w:t>⇒</w:t>
      </w:r>
      <w:r>
        <w:t>SA</w:t>
      </w:r>
      <w:r>
        <w:t>⊥</w:t>
      </w:r>
      <w:r>
        <w:t>HK</w:t>
      </w:r>
      <w:r>
        <w:t>⇒HK // BDSA⊥BD⇒SA⊥HK</w:t>
      </w:r>
      <w:r>
        <w:t xml:space="preserve"> </w:t>
      </w:r>
      <w:r>
        <w:t>(4)</w:t>
      </w:r>
      <w:r>
        <w:br/>
      </w:r>
      <w:r>
        <w:t>Từ (3) và (4) suy ra HK ⊥ (SAC) ⇒ HK ⊥ AI .</w:t>
      </w:r>
      <w:r>
        <w:br/>
      </w:r>
      <w:r>
        <w:rPr>
          <w:b/>
        </w:rPr>
        <w:t>Vận dụng 1 trang 59 Toán 11 Tập 2</w:t>
      </w:r>
      <w:r>
        <w:t>:</w:t>
      </w:r>
      <w:r>
        <w:t xml:space="preserve"> </w:t>
      </w:r>
      <w:r>
        <w:t>Làm thế nào để dựng cột chống một biển báo vuông góc với mặt đất?</w:t>
      </w:r>
      <w:r>
        <w:br/>
      </w:r>
      <w:r>
        <w:drawing>
          <wp:inline xmlns:a="http://schemas.openxmlformats.org/drawingml/2006/main" xmlns:pic="http://schemas.openxmlformats.org/drawingml/2006/picture">
            <wp:extent cx="1905000" cy="2524125"/>
            <wp:docPr id="6" name="Picture 6"/>
            <wp:cNvGraphicFramePr>
              <a:graphicFrameLocks noChangeAspect="1"/>
            </wp:cNvGraphicFramePr>
            <a:graphic>
              <a:graphicData uri="http://schemas.openxmlformats.org/drawingml/2006/picture">
                <pic:pic>
                  <pic:nvPicPr>
                    <pic:cNvPr id="0" name="temp_inline_24c6eb66634342d58fe32d6702846da4.jpg"/>
                    <pic:cNvPicPr/>
                  </pic:nvPicPr>
                  <pic:blipFill>
                    <a:blip r:embed="rId14"/>
                    <a:stretch>
                      <a:fillRect/>
                    </a:stretch>
                  </pic:blipFill>
                  <pic:spPr>
                    <a:xfrm>
                      <a:off x="0" y="0"/>
                      <a:ext cx="1905000" cy="2524125"/>
                    </a:xfrm>
                    <a:prstGeom prst="rect"/>
                  </pic:spPr>
                </pic:pic>
              </a:graphicData>
            </a:graphic>
          </wp:inline>
        </w:drawing>
      </w:r>
      <w:r>
        <w:br/>
      </w:r>
      <w:r>
        <w:rPr>
          <w:b/>
        </w:rPr>
        <w:t>Lời giải:</w:t>
      </w:r>
      <w:r>
        <w:br/>
      </w:r>
      <w:r>
        <w:t>Vì chân của cột chống biển báo là hai đường thẳng cắt nhau nên khi ta dựng cột chống vuông góc với hai chân của cột chống thì cột chống của biển báo vuông góc với mặt đất.</w:t>
      </w:r>
      <w:r>
        <w:br/>
      </w:r>
      <w:r>
        <w:rPr>
          <w:b/>
        </w:rPr>
        <w:t>2. Liên hệ giữa tính song song và tính vuông góc của đường thẳng và mặt phẳng</w:t>
      </w:r>
      <w:r>
        <w:br/>
      </w:r>
      <w:r>
        <w:rPr>
          <w:b/>
        </w:rPr>
        <w:t>Giải Toán 11 trang 60 Tập 2</w:t>
      </w:r>
      <w:r>
        <w:br/>
      </w:r>
      <w:r>
        <w:rPr>
          <w:b/>
        </w:rPr>
        <w:t>Hoạt động khám phá 4 trang 60 Toán 11 Tập 2</w:t>
      </w:r>
      <w:r>
        <w:t>:</w:t>
      </w:r>
      <w:r>
        <w:t xml:space="preserve"> </w:t>
      </w:r>
      <w:r>
        <w:t>Nêu nhận xét về vị trí tương đối của</w:t>
      </w:r>
      <w:r>
        <w:br/>
      </w:r>
      <w:r>
        <w:t>a) Hai thân cây cùng mọc vuông góc với mặt đất.</w:t>
      </w:r>
      <w:r>
        <w:br/>
      </w:r>
      <w:r>
        <w:t>b) Mặt bàn và mặt đất cùng vuông góc với chân bàn.</w:t>
      </w:r>
      <w:r>
        <w:br/>
      </w:r>
      <w:r>
        <w:t>c) Thanh xà ngang nằm trên trần nhà và mặt sàn nhà cùng vuông góc với cột nhà.</w:t>
      </w:r>
      <w:r>
        <w:br/>
      </w:r>
      <w:r>
        <w:drawing>
          <wp:inline xmlns:a="http://schemas.openxmlformats.org/drawingml/2006/main" xmlns:pic="http://schemas.openxmlformats.org/drawingml/2006/picture">
            <wp:extent cx="1905000" cy="1276350"/>
            <wp:docPr id="7" name="Picture 7"/>
            <wp:cNvGraphicFramePr>
              <a:graphicFrameLocks noChangeAspect="1"/>
            </wp:cNvGraphicFramePr>
            <a:graphic>
              <a:graphicData uri="http://schemas.openxmlformats.org/drawingml/2006/picture">
                <pic:pic>
                  <pic:nvPicPr>
                    <pic:cNvPr id="0" name="temp_inline_5fda5b193a3346a08bc2653bd3aa3356.jpg"/>
                    <pic:cNvPicPr/>
                  </pic:nvPicPr>
                  <pic:blipFill>
                    <a:blip r:embed="rId15"/>
                    <a:stretch>
                      <a:fillRect/>
                    </a:stretch>
                  </pic:blipFill>
                  <pic:spPr>
                    <a:xfrm>
                      <a:off x="0" y="0"/>
                      <a:ext cx="1905000" cy="1276350"/>
                    </a:xfrm>
                    <a:prstGeom prst="rect"/>
                  </pic:spPr>
                </pic:pic>
              </a:graphicData>
            </a:graphic>
          </wp:inline>
        </w:drawing>
      </w:r>
      <w:r>
        <w:br/>
      </w:r>
      <w:r>
        <w:rPr>
          <w:b/>
        </w:rPr>
        <w:t>Lời giải:</w:t>
      </w:r>
      <w:r>
        <w:br/>
      </w:r>
      <w:r>
        <w:t>a) Hai thân cây cùng mọc vuông góc với mặt đất song song với nhau.</w:t>
      </w:r>
      <w:r>
        <w:br/>
      </w:r>
      <w:r>
        <w:t>b) Mặt bàn và mặt đất song song với nhau.</w:t>
      </w:r>
      <w:r>
        <w:br/>
      </w:r>
      <w:r>
        <w:t>c) Thanh xà ngang nằm trên trần nhà và mặt sàn nhà song song với nhau.</w:t>
      </w:r>
      <w:r>
        <w:br/>
      </w:r>
      <w:r>
        <w:rPr>
          <w:b/>
        </w:rPr>
        <w:t>Giải Toán 11 trang 61 Tập 2</w:t>
      </w:r>
      <w:r>
        <w:br/>
      </w:r>
      <w:r>
        <w:rPr>
          <w:b/>
        </w:rPr>
        <w:t>Thực hành 2 trang 61 Toán 11 Tập 2</w:t>
      </w:r>
      <w:r>
        <w:t>:</w:t>
      </w:r>
      <w:r>
        <w:t xml:space="preserve"> </w:t>
      </w:r>
      <w:r>
        <w:t>Cho tứ diện OABC có OA vuông góc với mặt phẳng (OBC) và có A′, B′, C′ lần lượt là trung điểm của OA, OB, OC. Vẽ OH là đường cao của tam giác OBC. Chứng minh rằng:</w:t>
      </w:r>
      <w:r>
        <w:br/>
      </w:r>
      <w:r>
        <w:t>a) OA ⊥ (A ′B′C′) ;</w:t>
      </w:r>
      <w:r>
        <w:br/>
      </w:r>
      <w:r>
        <w:t>b) B′ C′ ⊥ (OAH ).</w:t>
      </w:r>
      <w:r>
        <w:br/>
      </w:r>
      <w:r>
        <w:drawing>
          <wp:inline xmlns:a="http://schemas.openxmlformats.org/drawingml/2006/main" xmlns:pic="http://schemas.openxmlformats.org/drawingml/2006/picture">
            <wp:extent cx="1905000" cy="2219325"/>
            <wp:docPr id="8" name="Picture 8"/>
            <wp:cNvGraphicFramePr>
              <a:graphicFrameLocks noChangeAspect="1"/>
            </wp:cNvGraphicFramePr>
            <a:graphic>
              <a:graphicData uri="http://schemas.openxmlformats.org/drawingml/2006/picture">
                <pic:pic>
                  <pic:nvPicPr>
                    <pic:cNvPr id="0" name="temp_inline_37009e12440f4688a2ea7e0f360b926c.jpg"/>
                    <pic:cNvPicPr/>
                  </pic:nvPicPr>
                  <pic:blipFill>
                    <a:blip r:embed="rId16"/>
                    <a:stretch>
                      <a:fillRect/>
                    </a:stretch>
                  </pic:blipFill>
                  <pic:spPr>
                    <a:xfrm>
                      <a:off x="0" y="0"/>
                      <a:ext cx="1905000" cy="2219325"/>
                    </a:xfrm>
                    <a:prstGeom prst="rect"/>
                  </pic:spPr>
                </pic:pic>
              </a:graphicData>
            </a:graphic>
          </wp:inline>
        </w:drawing>
      </w:r>
      <w:r>
        <w:br/>
      </w:r>
      <w:r>
        <w:rPr>
          <w:b/>
        </w:rPr>
        <w:t>Lời giải:</w:t>
      </w:r>
      <w:r>
        <w:br/>
      </w:r>
      <w:r>
        <w:t>a) Xét tam giác OAB:</w:t>
      </w:r>
      <w:r>
        <w:br/>
      </w:r>
      <w:r>
        <w:t>A′ là trung điểm OA</w:t>
      </w:r>
      <w:r>
        <w:br/>
      </w:r>
      <w:r>
        <w:t>B′ là trung điểm AB</w:t>
      </w:r>
      <w:r>
        <w:br/>
      </w:r>
      <w:r>
        <w:t>Nên A ′B′ là đường trung bình của ΔOAB.</w:t>
      </w:r>
      <w:r>
        <w:br/>
      </w:r>
      <w:r>
        <w:t>Do đó A ′B′ // OB ⇒ A ′B′ // (OBC) (vì</w:t>
      </w:r>
      <w:r>
        <w:t xml:space="preserve"> </w:t>
      </w:r>
      <w:r>
        <w:t>(</w:t>
      </w:r>
      <w:r>
        <w:t>OB</w:t>
      </w:r>
      <w:r>
        <w:t>⊂</w:t>
      </w:r>
      <w:r>
        <w:t>(</w:t>
      </w:r>
      <w:r>
        <w:t>OBC</w:t>
      </w:r>
      <w:r>
        <w:t>)</w:t>
      </w:r>
      <w:r>
        <w:t>)</w:t>
      </w:r>
      <w:r>
        <w:t>OB⊂(OBC)</w:t>
      </w:r>
      <w:r>
        <w:br/>
      </w:r>
      <w:r>
        <w:t>Tương tự: B′C′ là đường trung bình của ΔABC</w:t>
      </w:r>
      <w:r>
        <w:br/>
      </w:r>
      <w:r>
        <w:t>Do đó B ′C′ // BC ⇒ B ′C′ // (OBC) (vì</w:t>
      </w:r>
      <w:r>
        <w:t xml:space="preserve"> </w:t>
      </w:r>
      <w:r>
        <w:t>(</w:t>
      </w:r>
      <w:r>
        <w:t>BC</w:t>
      </w:r>
      <w:r>
        <w:t>⊂</w:t>
      </w:r>
      <w:r>
        <w:t>(</w:t>
      </w:r>
      <w:r>
        <w:t>OBC</w:t>
      </w:r>
      <w:r>
        <w:t>)</w:t>
      </w:r>
      <w:r>
        <w:t>)</w:t>
      </w:r>
      <w:r>
        <w:t>BC⊂(OBC)</w:t>
      </w:r>
      <w:r>
        <w:br/>
      </w:r>
      <w:r>
        <w:t>Ta có:</w:t>
      </w:r>
      <w:r>
        <w:br/>
      </w:r>
      <w:r>
        <w:t>A</w:t>
      </w:r>
      <w:r>
        <w:t>′</w:t>
      </w:r>
      <w:r>
        <w:t>//</w:t>
      </w:r>
      <w:r>
        <w:t>(</w:t>
      </w:r>
      <w:r>
        <w:t>OBC</w:t>
      </w:r>
      <w:r>
        <w:t>)</w:t>
      </w:r>
      <w:r>
        <w:t>B</w:t>
      </w:r>
      <w:r>
        <w:t>′</w:t>
      </w:r>
      <w:r>
        <w:t>C</w:t>
      </w:r>
      <w:r>
        <w:t>′</w:t>
      </w:r>
      <w:r>
        <w:t>//</w:t>
      </w:r>
      <w:r>
        <w:t>(</w:t>
      </w:r>
      <w:r>
        <w:t>OBC</w:t>
      </w:r>
      <w:r>
        <w:t>)</w:t>
      </w:r>
      <w:r>
        <w:t>A</w:t>
      </w:r>
      <w:r>
        <w:t>′</w:t>
      </w:r>
      <w:r>
        <w:t>,</w:t>
      </w:r>
      <w:r>
        <w:t>B</w:t>
      </w:r>
      <w:r>
        <w:t>'</w:t>
      </w:r>
      <w:r>
        <w:t>C</w:t>
      </w:r>
      <w:r>
        <w:t>'</w:t>
      </w:r>
      <w:r>
        <w:t>⊂</w:t>
      </w:r>
      <w:r>
        <w:t>(</w:t>
      </w:r>
      <w:r>
        <w:t>A</w:t>
      </w:r>
      <w:r>
        <w:t>′</w:t>
      </w:r>
      <w:r>
        <w:t>B</w:t>
      </w:r>
      <w:r>
        <w:t>′</w:t>
      </w:r>
      <w:r>
        <w:t>C</w:t>
      </w:r>
      <w:r>
        <w:t>′</w:t>
      </w:r>
      <w:r>
        <w:t>)</w:t>
      </w:r>
      <w:r>
        <w:t>⎫</w:t>
      </w:r>
      <w:r>
        <w:t>⎪</w:t>
      </w:r>
      <w:r>
        <w:t>⎬</w:t>
      </w:r>
      <w:r>
        <w:t>⎪</w:t>
      </w:r>
      <w:r>
        <w:t>⎭</w:t>
      </w:r>
      <w:r>
        <w:t>⇒</w:t>
      </w:r>
      <w:r>
        <w:t>(</w:t>
      </w:r>
      <w:r>
        <w:t>A</w:t>
      </w:r>
      <w:r>
        <w:t>′</w:t>
      </w:r>
      <w:r>
        <w:t>B</w:t>
      </w:r>
      <w:r>
        <w:t>′</w:t>
      </w:r>
      <w:r>
        <w:t>C</w:t>
      </w:r>
      <w:r>
        <w:t>′</w:t>
      </w:r>
      <w:r>
        <w:t>)</w:t>
      </w:r>
      <w:r>
        <w:t>//</w:t>
      </w:r>
      <w:r>
        <w:t>(</w:t>
      </w:r>
      <w:r>
        <w:t>OBC</w:t>
      </w:r>
      <w:r>
        <w:t>)</w:t>
      </w:r>
      <w:r>
        <w:t>A^(') // OBC                 B^(')C^(') //OBC                 A^('),B'C'⊂A^(')B^(')C^(')⇒A^(')B^(')C^(') //OBC</w:t>
      </w:r>
      <w:r>
        <w:br/>
      </w:r>
      <w:r>
        <w:t>Mà OA ⊥ (OBC)</w:t>
      </w:r>
      <w:r>
        <w:br/>
      </w:r>
      <w:r>
        <w:t>Vậy OA ⊥ (A ′B′C′).</w:t>
      </w:r>
      <w:r>
        <w:br/>
      </w:r>
      <w:r>
        <w:t>b) Ta có OA ⊥ (OBC) nên OA ⊥ BC</w:t>
      </w:r>
      <w:r>
        <w:br/>
      </w:r>
      <w:r>
        <w:t>M à OH ⊥ BC (OH là đường cao của ΔOBC) , suy ra BC ⊥ (OAH)</w:t>
      </w:r>
      <w:r>
        <w:br/>
      </w:r>
      <w:r>
        <w:t>Lại có: B′C′ // BC nên B ′C′ ⊥ (OAH).</w:t>
      </w:r>
      <w:r>
        <w:br/>
      </w:r>
      <w:r>
        <w:rPr>
          <w:b/>
        </w:rPr>
        <w:t>Giải Toán 11 trang 62 Tập 2</w:t>
      </w:r>
      <w:r>
        <w:br/>
      </w:r>
      <w:r>
        <w:rPr>
          <w:b/>
        </w:rPr>
        <w:t>Thực hành 3 trang 62 Toán 11 Tập 2</w:t>
      </w:r>
      <w:r>
        <w:t>:</w:t>
      </w:r>
      <w:r>
        <w:t xml:space="preserve"> </w:t>
      </w:r>
      <w:r>
        <w:t>Cho hình chóp S.ABCD có đáy ABCD là hình thang vuông với AB là cạnh góc vuông và có cạnh SA vuông góc với mặt phẳng (ABCD). Cho M, N, P, Q lần lượt là trung điểm của SB, AB, CD, SC. Chứng minh rằng:</w:t>
      </w:r>
      <w:r>
        <w:br/>
      </w:r>
      <w:r>
        <w:t>a) AB ⊥ (MNPQ);</w:t>
      </w:r>
      <w:r>
        <w:br/>
      </w:r>
      <w:r>
        <w:t>b) MQ ⊥ (SAB) .</w:t>
      </w:r>
      <w:r>
        <w:br/>
      </w:r>
      <w:r>
        <w:rPr>
          <w:b/>
        </w:rPr>
        <w:t>Lời giải:</w:t>
      </w:r>
      <w:r>
        <w:br/>
      </w:r>
      <w:r>
        <w:drawing>
          <wp:inline xmlns:a="http://schemas.openxmlformats.org/drawingml/2006/main" xmlns:pic="http://schemas.openxmlformats.org/drawingml/2006/picture">
            <wp:extent cx="1905000" cy="1981199"/>
            <wp:docPr id="9" name="Picture 9"/>
            <wp:cNvGraphicFramePr>
              <a:graphicFrameLocks noChangeAspect="1"/>
            </wp:cNvGraphicFramePr>
            <a:graphic>
              <a:graphicData uri="http://schemas.openxmlformats.org/drawingml/2006/picture">
                <pic:pic>
                  <pic:nvPicPr>
                    <pic:cNvPr id="0" name="temp_inline_3cd0d080ba4241ac822371ee8f269313.jpg"/>
                    <pic:cNvPicPr/>
                  </pic:nvPicPr>
                  <pic:blipFill>
                    <a:blip r:embed="rId17"/>
                    <a:stretch>
                      <a:fillRect/>
                    </a:stretch>
                  </pic:blipFill>
                  <pic:spPr>
                    <a:xfrm>
                      <a:off x="0" y="0"/>
                      <a:ext cx="1905000" cy="1981199"/>
                    </a:xfrm>
                    <a:prstGeom prst="rect"/>
                  </pic:spPr>
                </pic:pic>
              </a:graphicData>
            </a:graphic>
          </wp:inline>
        </w:drawing>
      </w:r>
      <w:r>
        <w:br/>
      </w:r>
      <w:r>
        <w:t>a) Xét tam giác SBC:</w:t>
      </w:r>
      <w:r>
        <w:br/>
      </w:r>
      <w:r>
        <w:t>M là trung điểm SB</w:t>
      </w:r>
      <w:r>
        <w:br/>
      </w:r>
      <w:r>
        <w:t>Q là trung điểm SC</w:t>
      </w:r>
      <w:r>
        <w:br/>
      </w:r>
      <w:r>
        <w:t>Do đó MQ là đường trung bình của ΔSBC.</w:t>
      </w:r>
      <w:r>
        <w:br/>
      </w:r>
      <w:r>
        <w:t>MQ</w:t>
      </w:r>
      <w:r>
        <w:t>/</w:t>
      </w:r>
      <w:r>
        <w:t>/</w:t>
      </w:r>
      <w:r>
        <w:t>BC</w:t>
      </w:r>
      <w:r>
        <w:t>BC</w:t>
      </w:r>
      <w:r>
        <w:t>⊥</w:t>
      </w:r>
      <w:r>
        <w:t>AB</w:t>
      </w:r>
      <w:r>
        <w:t>}</w:t>
      </w:r>
      <w:r>
        <w:t>⇒</w:t>
      </w:r>
      <w:r>
        <w:t>MQ</w:t>
      </w:r>
      <w:r>
        <w:t>⊥</w:t>
      </w:r>
      <w:r>
        <w:t>AB</w:t>
      </w:r>
      <w:r>
        <w:t xml:space="preserve"> </w:t>
      </w:r>
      <w:r>
        <w:t xml:space="preserve">MQ//BCBC⊥AB⇒MQ⊥AB </w:t>
      </w:r>
      <w:r>
        <w:t xml:space="preserve"> </w:t>
      </w:r>
      <w:r>
        <w:t>(1)</w:t>
      </w:r>
      <w:r>
        <w:br/>
      </w:r>
      <w:r>
        <w:t>Tương tự: MN là đường trung bình của ΔSAB . Khi đó:</w:t>
      </w:r>
      <w:r>
        <w:br/>
      </w:r>
      <w:r>
        <w:t xml:space="preserve"> </w:t>
      </w:r>
      <w:r>
        <w:t>MN</w:t>
      </w:r>
      <w:r>
        <w:t xml:space="preserve"> </w:t>
      </w:r>
      <w:r>
        <w:t>/</w:t>
      </w:r>
      <w:r>
        <w:t>/</w:t>
      </w:r>
      <w:r>
        <w:t xml:space="preserve"> </w:t>
      </w:r>
      <w:r>
        <w:t>SA</w:t>
      </w:r>
      <w:r>
        <w:t>SA</w:t>
      </w:r>
      <w:r>
        <w:t>⊥</w:t>
      </w:r>
      <w:r>
        <w:t>(</w:t>
      </w:r>
      <w:r>
        <w:t>ABCD</w:t>
      </w:r>
      <w:r>
        <w:t>)</w:t>
      </w:r>
      <w:r>
        <w:t>}</w:t>
      </w:r>
      <w:r>
        <w:t xml:space="preserve"> MN // SASA⊥ABCD</w:t>
      </w:r>
      <w:r>
        <w:t xml:space="preserve"> </w:t>
      </w:r>
      <w:r>
        <w:t>⇒</w:t>
      </w:r>
      <w:r>
        <w:t>⇒</w:t>
      </w:r>
      <w:r>
        <w:t xml:space="preserve"> </w:t>
      </w:r>
      <w:r>
        <w:t>MN ⊥ (ABCD) ⇒ MN ⊥ AB (2)</w:t>
      </w:r>
      <w:r>
        <w:br/>
      </w:r>
      <w:r>
        <w:t>Xét hình thang ABCD:</w:t>
      </w:r>
      <w:r>
        <w:br/>
      </w:r>
      <w:r>
        <w:t>N là trung điểm AB</w:t>
      </w:r>
      <w:r>
        <w:br/>
      </w:r>
      <w:r>
        <w:t>P là trung điểm CD</w:t>
      </w:r>
      <w:r>
        <w:br/>
      </w:r>
      <w:r>
        <w:t>Do đó NP là đường trung bình của hình thang ABCD . Khi đó:</w:t>
      </w:r>
      <w:r>
        <w:br/>
      </w:r>
      <w:r>
        <w:t>NP</w:t>
      </w:r>
      <w:r>
        <w:t xml:space="preserve"> </w:t>
      </w:r>
      <w:r>
        <w:t>/</w:t>
      </w:r>
      <w:r>
        <w:t>/</w:t>
      </w:r>
      <w:r>
        <w:t xml:space="preserve"> </w:t>
      </w:r>
      <w:r>
        <w:t>BC</w:t>
      </w:r>
      <w:r>
        <w:t>BC</w:t>
      </w:r>
      <w:r>
        <w:t xml:space="preserve"> </w:t>
      </w:r>
      <w:r>
        <w:t>⊥</w:t>
      </w:r>
      <w:r>
        <w:t>AB</w:t>
      </w:r>
      <w:r>
        <w:t>}</w:t>
      </w:r>
      <w:r>
        <w:t xml:space="preserve"> </w:t>
      </w:r>
      <w:r>
        <w:t>⇒</w:t>
      </w:r>
      <w:r>
        <w:t>NP</w:t>
      </w:r>
      <w:r>
        <w:t xml:space="preserve"> </w:t>
      </w:r>
      <w:r>
        <w:t>⊥</w:t>
      </w:r>
      <w:r>
        <w:t>AB</w:t>
      </w:r>
      <w:r>
        <w:t>NP // BCBC ⊥AB ⇒NP ⊥AB</w:t>
      </w:r>
      <w:r>
        <w:br/>
      </w:r>
      <w:r>
        <w:t>Từ (1), (2) và (3) suy ra AB ⊥ (MNPQ)</w:t>
      </w:r>
      <w:r>
        <w:br/>
      </w:r>
      <w:r>
        <w:t>b) Ta có:</w:t>
      </w:r>
      <w:r>
        <w:t xml:space="preserve"> </w:t>
      </w:r>
      <w:r>
        <w:t>AB</w:t>
      </w:r>
      <w:r>
        <w:t>⊥</w:t>
      </w:r>
      <w:r>
        <w:t>BC</w:t>
      </w:r>
      <w:r>
        <w:t>SA</w:t>
      </w:r>
      <w:r>
        <w:t>⊥</w:t>
      </w:r>
      <w:r>
        <w:t>BC</w:t>
      </w:r>
      <w:r>
        <w:t>}</w:t>
      </w:r>
      <w:r>
        <w:t>⇒</w:t>
      </w:r>
      <w:r>
        <w:t>BC</w:t>
      </w:r>
      <w:r>
        <w:t xml:space="preserve"> </w:t>
      </w:r>
      <w:r>
        <w:t>⊥</w:t>
      </w:r>
      <w:r>
        <w:t xml:space="preserve"> </w:t>
      </w:r>
      <w:r>
        <w:t>(</w:t>
      </w:r>
      <w:r>
        <w:t>SAB</w:t>
      </w:r>
      <w:r>
        <w:t>)</w:t>
      </w:r>
      <w:r>
        <w:t>AB⊥BCSA⊥BC⇒BC ⊥ SAB</w:t>
      </w:r>
      <w:r>
        <w:br/>
      </w:r>
      <w:r>
        <w:t>Mà BC // MQ</w:t>
      </w:r>
      <w:r>
        <w:br/>
      </w:r>
      <w:r>
        <w:t>Do đó MQ ⊥ (SAB)</w:t>
      </w:r>
      <w:r>
        <w:br/>
      </w:r>
      <w:r>
        <w:rPr>
          <w:b/>
        </w:rPr>
        <w:t>Vận dụng 2 trang 62 Toán 11 Tập 2</w:t>
      </w:r>
      <w:r>
        <w:t>:</w:t>
      </w:r>
      <w:r>
        <w:t xml:space="preserve"> </w:t>
      </w:r>
      <w:r>
        <w:t>Một kệ sách có bốn trụ chống và các ngăn làm bằng các tấm gỗ (Hình 18). Làm thế nào dùng một êke để kiểm tra xem các tấm gỗ có vuông góc với mỗi trụ chống và song song với nhau hay không? Giải thích cách làm.</w:t>
      </w:r>
      <w:r>
        <w:br/>
      </w:r>
      <w:r>
        <w:drawing>
          <wp:inline xmlns:a="http://schemas.openxmlformats.org/drawingml/2006/main" xmlns:pic="http://schemas.openxmlformats.org/drawingml/2006/picture">
            <wp:extent cx="1905000" cy="2514600"/>
            <wp:docPr id="10" name="Picture 10"/>
            <wp:cNvGraphicFramePr>
              <a:graphicFrameLocks noChangeAspect="1"/>
            </wp:cNvGraphicFramePr>
            <a:graphic>
              <a:graphicData uri="http://schemas.openxmlformats.org/drawingml/2006/picture">
                <pic:pic>
                  <pic:nvPicPr>
                    <pic:cNvPr id="0" name="temp_inline_c1fc6522743b42dfbcc57af5767781f0.jpg"/>
                    <pic:cNvPicPr/>
                  </pic:nvPicPr>
                  <pic:blipFill>
                    <a:blip r:embed="rId18"/>
                    <a:stretch>
                      <a:fillRect/>
                    </a:stretch>
                  </pic:blipFill>
                  <pic:spPr>
                    <a:xfrm>
                      <a:off x="0" y="0"/>
                      <a:ext cx="1905000" cy="2514600"/>
                    </a:xfrm>
                    <a:prstGeom prst="rect"/>
                  </pic:spPr>
                </pic:pic>
              </a:graphicData>
            </a:graphic>
          </wp:inline>
        </w:drawing>
      </w:r>
      <w:r>
        <w:br/>
      </w:r>
      <w:r>
        <w:rPr>
          <w:b/>
        </w:rPr>
        <w:t>Lời giải:</w:t>
      </w:r>
      <w:r>
        <w:br/>
      </w:r>
      <w:r>
        <w:t>‒ Ta dùng êke kiểm tra hai mép tấm gỗ vuông góc với trụ chống thì tấm gỗ vuông góc với trụ chống.</w:t>
      </w:r>
      <w:r>
        <w:br/>
      </w:r>
      <w:r>
        <w:t>‒ Ta kiểm tra tấm gỗ vuông góc với các trụ chống thì các trụ chống song song với nhau.</w:t>
      </w:r>
      <w:r>
        <w:br/>
      </w:r>
      <w:r>
        <w:rPr>
          <w:b/>
        </w:rPr>
        <w:t>3. Phép chiếu vuông góc</w:t>
      </w:r>
      <w:r>
        <w:br/>
      </w:r>
      <w:r>
        <w:rPr>
          <w:b/>
        </w:rPr>
        <w:t>Hoạt động khám phá 5 trang 62 Toán 11 Tập 2</w:t>
      </w:r>
      <w:r>
        <w:t>:</w:t>
      </w:r>
      <w:r>
        <w:t xml:space="preserve"> </w:t>
      </w:r>
      <w:r>
        <w:t>Hai người thợ trong hình đang thả dây dọi từ một điểm M trên trần nhà và đánh dấu điểm M′ nơi đầu nhọn quả dọi chạm sàn. Có nhận xét gì về đường thẳng MM′ với mặt sàn?</w:t>
      </w:r>
      <w:r>
        <w:br/>
      </w:r>
      <w:r>
        <w:drawing>
          <wp:inline xmlns:a="http://schemas.openxmlformats.org/drawingml/2006/main" xmlns:pic="http://schemas.openxmlformats.org/drawingml/2006/picture">
            <wp:extent cx="1905000" cy="1485900"/>
            <wp:docPr id="11" name="Picture 11"/>
            <wp:cNvGraphicFramePr>
              <a:graphicFrameLocks noChangeAspect="1"/>
            </wp:cNvGraphicFramePr>
            <a:graphic>
              <a:graphicData uri="http://schemas.openxmlformats.org/drawingml/2006/picture">
                <pic:pic>
                  <pic:nvPicPr>
                    <pic:cNvPr id="0" name="temp_inline_dbd6e5b2ec9545ea82343cf579e993a0.jpg"/>
                    <pic:cNvPicPr/>
                  </pic:nvPicPr>
                  <pic:blipFill>
                    <a:blip r:embed="rId19"/>
                    <a:stretch>
                      <a:fillRect/>
                    </a:stretch>
                  </pic:blipFill>
                  <pic:spPr>
                    <a:xfrm>
                      <a:off x="0" y="0"/>
                      <a:ext cx="1905000" cy="1485900"/>
                    </a:xfrm>
                    <a:prstGeom prst="rect"/>
                  </pic:spPr>
                </pic:pic>
              </a:graphicData>
            </a:graphic>
          </wp:inline>
        </w:drawing>
      </w:r>
      <w:r>
        <w:br/>
      </w:r>
      <w:r>
        <w:rPr>
          <w:b/>
        </w:rPr>
        <w:t>Lời giải:</w:t>
      </w:r>
      <w:r>
        <w:br/>
      </w:r>
      <w:r>
        <w:t>Đường thẳng MM′ vuông góc với mặt sàn.</w:t>
      </w:r>
      <w:r>
        <w:br/>
      </w:r>
      <w:r>
        <w:rPr>
          <w:b/>
        </w:rPr>
        <w:t>Giải Toán 11 trang 63 Tập 2</w:t>
      </w:r>
      <w:r>
        <w:br/>
      </w:r>
      <w:r>
        <w:rPr>
          <w:b/>
        </w:rPr>
        <w:t>Thực hành 4 trang 63 Toán 11 Tập 2</w:t>
      </w:r>
      <w:r>
        <w:t>:</w:t>
      </w:r>
      <w:r>
        <w:t xml:space="preserve"> </w:t>
      </w:r>
      <w:r>
        <w:t>Cho hình chóp S.ABCD có SA ⊥ (ABCD) và đáy ABCD là hình chữ nhật. Xác định hình chiếu vuông góc của điểm C, đường thẳng CD và tam giác SCD trên mặt phẳng (SAB).</w:t>
      </w:r>
      <w:r>
        <w:br/>
      </w:r>
      <w:r>
        <w:rPr>
          <w:b/>
        </w:rPr>
        <w:t>Lời giải:</w:t>
      </w:r>
      <w:r>
        <w:br/>
      </w:r>
      <w:r>
        <w:drawing>
          <wp:inline xmlns:a="http://schemas.openxmlformats.org/drawingml/2006/main" xmlns:pic="http://schemas.openxmlformats.org/drawingml/2006/picture">
            <wp:extent cx="1905000" cy="1619250"/>
            <wp:docPr id="12" name="Picture 12"/>
            <wp:cNvGraphicFramePr>
              <a:graphicFrameLocks noChangeAspect="1"/>
            </wp:cNvGraphicFramePr>
            <a:graphic>
              <a:graphicData uri="http://schemas.openxmlformats.org/drawingml/2006/picture">
                <pic:pic>
                  <pic:nvPicPr>
                    <pic:cNvPr id="0" name="temp_inline_eb3a45f3b4ee4ec5973427ea68297d83.jpg"/>
                    <pic:cNvPicPr/>
                  </pic:nvPicPr>
                  <pic:blipFill>
                    <a:blip r:embed="rId20"/>
                    <a:stretch>
                      <a:fillRect/>
                    </a:stretch>
                  </pic:blipFill>
                  <pic:spPr>
                    <a:xfrm>
                      <a:off x="0" y="0"/>
                      <a:ext cx="1905000" cy="1619250"/>
                    </a:xfrm>
                    <a:prstGeom prst="rect"/>
                  </pic:spPr>
                </pic:pic>
              </a:graphicData>
            </a:graphic>
          </wp:inline>
        </w:drawing>
      </w:r>
      <w:r>
        <w:br/>
      </w:r>
      <w:r>
        <w:t>Ta có:</w:t>
      </w:r>
      <w:r>
        <w:br/>
      </w:r>
      <w:r>
        <w:t>SA</w:t>
      </w:r>
      <w:r>
        <w:t xml:space="preserve"> </w:t>
      </w:r>
      <w:r>
        <w:t>⊥</w:t>
      </w:r>
      <w:r>
        <w:t xml:space="preserve"> </w:t>
      </w:r>
      <w:r>
        <w:t>(</w:t>
      </w:r>
      <w:r>
        <w:t>ABCD</w:t>
      </w:r>
      <w:r>
        <w:t>)</w:t>
      </w:r>
      <w:r>
        <w:t>⇒</w:t>
      </w:r>
      <w:r>
        <w:t xml:space="preserve"> </w:t>
      </w:r>
      <w:r>
        <w:t>SA</w:t>
      </w:r>
      <w:r>
        <w:t xml:space="preserve"> </w:t>
      </w:r>
      <w:r>
        <w:t>⊥</w:t>
      </w:r>
      <w:r>
        <w:t xml:space="preserve"> </w:t>
      </w:r>
      <w:r>
        <w:t>BC</w:t>
      </w:r>
      <w:r>
        <w:t xml:space="preserve"> </w:t>
      </w:r>
      <w:r>
        <w:t xml:space="preserve"> </w:t>
      </w:r>
      <w:r>
        <w:t>AB</w:t>
      </w:r>
      <w:r>
        <w:t>⊥</w:t>
      </w:r>
      <w:r>
        <w:t>BC</w:t>
      </w:r>
      <w:r>
        <w:t>}</w:t>
      </w:r>
      <w:r>
        <w:t>⇒</w:t>
      </w:r>
      <w:r>
        <w:t>BC</w:t>
      </w:r>
      <w:r>
        <w:t>⊥</w:t>
      </w:r>
      <w:r>
        <w:t>(</w:t>
      </w:r>
      <w:r>
        <w:t>SAB</w:t>
      </w:r>
      <w:r>
        <w:t>)</w:t>
      </w:r>
      <w:r>
        <w:t>SA ⊥ ABCD⇒ SA ⊥ BC  AB⊥BC                                      ⇒BC⊥SAB</w:t>
      </w:r>
      <w:r>
        <w:br/>
      </w:r>
      <w:r>
        <w:t>Vậy B là hình chiếu vuông góc của điểm C trên mặt phẳng (SAB)</w:t>
      </w:r>
      <w:r>
        <w:br/>
      </w:r>
      <w:r>
        <w:t>Mặt khác :</w:t>
      </w:r>
      <w:r>
        <w:br/>
      </w:r>
      <w:r>
        <w:t>SA</w:t>
      </w:r>
      <w:r>
        <w:t xml:space="preserve"> </w:t>
      </w:r>
      <w:r>
        <w:t>⊥</w:t>
      </w:r>
      <w:r>
        <w:t xml:space="preserve"> </w:t>
      </w:r>
      <w:r>
        <w:t>(</w:t>
      </w:r>
      <w:r>
        <w:t>ABCD</w:t>
      </w:r>
      <w:r>
        <w:t>)</w:t>
      </w:r>
      <w:r>
        <w:t>⇒</w:t>
      </w:r>
      <w:r>
        <w:t xml:space="preserve"> </w:t>
      </w:r>
      <w:r>
        <w:t>SA</w:t>
      </w:r>
      <w:r>
        <w:t xml:space="preserve"> </w:t>
      </w:r>
      <w:r>
        <w:t>⊥</w:t>
      </w:r>
      <w:r>
        <w:t xml:space="preserve"> </w:t>
      </w:r>
      <w:r>
        <w:t>AD</w:t>
      </w:r>
      <w:r>
        <w:t xml:space="preserve"> </w:t>
      </w:r>
      <w:r>
        <w:t xml:space="preserve"> </w:t>
      </w:r>
      <w:r>
        <w:t>AB</w:t>
      </w:r>
      <w:r>
        <w:t>⊥</w:t>
      </w:r>
      <w:r>
        <w:t>AD</w:t>
      </w:r>
      <w:r>
        <w:t>}</w:t>
      </w:r>
      <w:r>
        <w:t>⇒</w:t>
      </w:r>
      <w:r>
        <w:t>AB</w:t>
      </w:r>
      <w:r>
        <w:t>⊥</w:t>
      </w:r>
      <w:r>
        <w:t>(</w:t>
      </w:r>
      <w:r>
        <w:t>SAB</w:t>
      </w:r>
      <w:r>
        <w:t>)</w:t>
      </w:r>
      <w:r>
        <w:t>SA ⊥ ABCD⇒ SA ⊥ AD  AB⊥AD                                      ⇒AB⊥SAB</w:t>
      </w:r>
      <w:r>
        <w:br/>
      </w:r>
      <w:r>
        <w:t>Vậy A là hình chiếu vuông góc của điểm D trên mặt phẳng (SAB) .</w:t>
      </w:r>
      <w:r>
        <w:br/>
      </w:r>
      <w:r>
        <w:t>Lại có B là hình chiếu vuông góc của điểm C trên mặt phẳng (SAB) .</w:t>
      </w:r>
      <w:r>
        <w:br/>
      </w:r>
      <w:r>
        <w:t>Vậy đường thẳng AB là hình chiếu vuông góc của đường thẳng CD trên mặt phẳng (SAB) .</w:t>
      </w:r>
      <w:r>
        <w:br/>
      </w:r>
      <w:r>
        <w:t>+ Ta có:</w:t>
      </w:r>
      <w:r>
        <w:br/>
      </w:r>
      <w:r>
        <w:t>A là hình chiếu vuông góc của điểm D trên mặt phẳng (SAB) .</w:t>
      </w:r>
      <w:r>
        <w:br/>
      </w:r>
      <w:r>
        <w:t>B là hình chiếu vuông góc của điểm C trên mặt phẳng (SAB) .</w:t>
      </w:r>
      <w:r>
        <w:br/>
      </w:r>
      <w:r>
        <w:t>Mà</w:t>
      </w:r>
      <w:r>
        <w:t xml:space="preserve"> </w:t>
      </w:r>
      <w:r>
        <w:t>S</w:t>
      </w:r>
      <w:r>
        <w:t>∈</w:t>
      </w:r>
      <w:r>
        <w:t>(</w:t>
      </w:r>
      <w:r>
        <w:t>SAB</w:t>
      </w:r>
      <w:r>
        <w:t>)</w:t>
      </w:r>
      <w:r>
        <w:t>S∈SAB</w:t>
      </w:r>
      <w:r>
        <w:br/>
      </w:r>
      <w:r>
        <w:t>Vậy tam giác SAB là hình chiếu vuông góc của tam giác SCD trên mặt phẳng (SAB).</w:t>
      </w:r>
      <w:r>
        <w:br/>
      </w:r>
      <w:r>
        <w:rPr>
          <w:b/>
        </w:rPr>
        <w:t>Hoạt động khám phá 6 trang 63 Toán 11 Tập 2</w:t>
      </w:r>
      <w:r>
        <w:t>:</w:t>
      </w:r>
      <w:r>
        <w:t xml:space="preserve"> </w:t>
      </w:r>
      <w:r>
        <w:t>Cho đường thẳng a nằm trong mặt phẳng (P) và b là đường thẳng không thuộc (P) và không vuông góc với (P). Lấy hai điểm A, B trên b và gọi A′, B′ lần lượt là hình chiếu vuông góc của A và B trên (P).</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4bf85c172d424c7e830d958943798d94.jpg"/>
                    <pic:cNvPicPr/>
                  </pic:nvPicPr>
                  <pic:blipFill>
                    <a:blip r:embed="rId21"/>
                    <a:stretch>
                      <a:fillRect/>
                    </a:stretch>
                  </pic:blipFill>
                  <pic:spPr>
                    <a:xfrm>
                      <a:off x="0" y="0"/>
                      <a:ext cx="1905000" cy="1905000"/>
                    </a:xfrm>
                    <a:prstGeom prst="rect"/>
                  </pic:spPr>
                </pic:pic>
              </a:graphicData>
            </a:graphic>
          </wp:inline>
        </w:drawing>
      </w:r>
      <w:r>
        <w:br/>
      </w:r>
      <w:r>
        <w:t>a) Xác định hình chiếu b′ của b trên (P).</w:t>
      </w:r>
      <w:r>
        <w:br/>
      </w:r>
      <w:r>
        <w:t>b) Cho a vuông góc với b, nêu nhận xét về vị tri tương đối giữa:</w:t>
      </w:r>
      <w:r>
        <w:br/>
      </w:r>
      <w:r>
        <w:t>i) đường thẳng a và mp (b, b′) ;</w:t>
      </w:r>
      <w:r>
        <w:br/>
      </w:r>
      <w:r>
        <w:t>ii) hai đường thẳng a và b′ .</w:t>
      </w:r>
      <w:r>
        <w:br/>
      </w:r>
      <w:r>
        <w:t>c) Cho a vuông góc với b′ , nêu nhận xét về vị trí tương đối giữa:</w:t>
      </w:r>
      <w:r>
        <w:br/>
      </w:r>
      <w:r>
        <w:t>i) đường thẳng a và mp (b, b′) ;</w:t>
      </w:r>
      <w:r>
        <w:br/>
      </w:r>
      <w:r>
        <w:t>ii) giữa hai đường thẳng a và b.</w:t>
      </w:r>
      <w:r>
        <w:br/>
      </w:r>
      <w:r>
        <w:rPr>
          <w:b/>
        </w:rPr>
        <w:t>Lời giải:</w:t>
      </w:r>
      <w:r>
        <w:br/>
      </w:r>
      <w:r>
        <w:t>a) Ta có: AA ′ ⊥ (P), BB ′ ⊥ (P),</w:t>
      </w:r>
      <w:r>
        <w:t xml:space="preserve"> </w:t>
      </w:r>
      <w:r>
        <w:t>A</w:t>
      </w:r>
      <w:r>
        <w:t>,</w:t>
      </w:r>
      <w:r>
        <w:t>B</w:t>
      </w:r>
      <w:r>
        <w:t>∈</w:t>
      </w:r>
      <w:r>
        <w:t>b</w:t>
      </w:r>
      <w:r>
        <w:t>A,B∈b</w:t>
      </w:r>
      <w:r>
        <w:br/>
      </w:r>
      <w:r>
        <w:t>Vậy hình chiếu vuông góc của đường thẳng b trên mặt phẳng (P) là đường thẳng A ′ B ′ .</w:t>
      </w:r>
      <w:r>
        <w:br/>
      </w:r>
      <w:r>
        <w:t>Vậy</w:t>
      </w:r>
      <w:r>
        <w:t xml:space="preserve"> </w:t>
      </w:r>
      <w:r>
        <w:t>b</w:t>
      </w:r>
      <w:r>
        <w:t>'</w:t>
      </w:r>
      <w:r>
        <w:t>≡</w:t>
      </w:r>
      <w:r>
        <w:t>A</w:t>
      </w:r>
      <w:r>
        <w:t>'</w:t>
      </w:r>
      <w:r>
        <w:t>B</w:t>
      </w:r>
      <w:r>
        <w:t>'</w:t>
      </w:r>
      <w:r>
        <w:t>b'≡A'B'</w:t>
      </w:r>
      <w:r>
        <w:t xml:space="preserve"> </w:t>
      </w:r>
      <w:r>
        <w:t>.</w:t>
      </w:r>
      <w:r>
        <w:br/>
      </w:r>
      <w:r>
        <w:t>b)</w:t>
      </w:r>
      <w:r>
        <w:br/>
      </w:r>
      <w:r>
        <w:t xml:space="preserve">i) </w:t>
      </w:r>
      <w:r>
        <w:t>AA</w:t>
      </w:r>
      <w:r>
        <w:t>'</w:t>
      </w:r>
      <w:r>
        <w:t xml:space="preserve"> </w:t>
      </w:r>
      <w:r>
        <w:t>⊥</w:t>
      </w:r>
      <w:r>
        <w:t xml:space="preserve"> </w:t>
      </w:r>
      <w:r>
        <w:t>(</w:t>
      </w:r>
      <w:r>
        <w:t>P</w:t>
      </w:r>
      <w:r>
        <w:t>)</w:t>
      </w:r>
      <w:r>
        <w:t xml:space="preserve"> </w:t>
      </w:r>
      <w:r>
        <w:t>⇒</w:t>
      </w:r>
      <w:r>
        <w:t>A</w:t>
      </w:r>
      <w:r>
        <w:t>'</w:t>
      </w:r>
      <w:r>
        <w:t xml:space="preserve"> </w:t>
      </w:r>
      <w:r>
        <w:t>⊥</w:t>
      </w:r>
      <w:r>
        <w:t xml:space="preserve"> </w:t>
      </w:r>
      <w:r>
        <w:t>a</w:t>
      </w:r>
      <w:r>
        <w:t>a</w:t>
      </w:r>
      <w:r>
        <w:t>⊥</w:t>
      </w:r>
      <w:r>
        <w:t>b</w:t>
      </w:r>
      <w:r>
        <w:t>}</w:t>
      </w:r>
      <w:r>
        <w:t>⇒</w:t>
      </w:r>
      <w:r>
        <w:t>a</w:t>
      </w:r>
      <w:r>
        <w:t>⊥</w:t>
      </w:r>
      <w:r>
        <w:t>mp</w:t>
      </w:r>
      <w:r>
        <w:t>(</w:t>
      </w:r>
      <w:r>
        <w:t>b</w:t>
      </w:r>
      <w:r>
        <w:t>,</w:t>
      </w:r>
      <w:r>
        <w:t>b'</w:t>
      </w:r>
      <w:r>
        <w:t>)</w:t>
      </w:r>
      <w:r>
        <w:t>AA' ⊥ P ⇒A' ⊥ aa⊥b                             ⇒a⊥mpb,b'</w:t>
      </w:r>
      <w:r>
        <w:br/>
      </w:r>
      <w:r>
        <w:t xml:space="preserve">ii) </w:t>
      </w:r>
      <w:r>
        <w:t xml:space="preserve"> </w:t>
      </w:r>
      <w:r>
        <w:t>a</w:t>
      </w:r>
      <w:r>
        <w:t>⊥</w:t>
      </w:r>
      <w:r>
        <w:t>mp</w:t>
      </w:r>
      <w:r>
        <w:t>(</w:t>
      </w:r>
      <w:r>
        <w:t>b</w:t>
      </w:r>
      <w:r>
        <w:t>,</w:t>
      </w:r>
      <w:r>
        <w:t>b</w:t>
      </w:r>
      <w:r>
        <w:t>′</w:t>
      </w:r>
      <w:r>
        <w:t>)</w:t>
      </w:r>
      <w:r>
        <w:t>b</w:t>
      </w:r>
      <w:r>
        <w:t>'</w:t>
      </w:r>
      <w:r>
        <w:t>⊂</w:t>
      </w:r>
      <w:r>
        <w:t>mp</w:t>
      </w:r>
      <w:r>
        <w:t>(</w:t>
      </w:r>
      <w:r>
        <w:t>b</w:t>
      </w:r>
      <w:r>
        <w:t>,</w:t>
      </w:r>
      <w:r>
        <w:t>b</w:t>
      </w:r>
      <w:r>
        <w:t>′</w:t>
      </w:r>
      <w:r>
        <w:t>)</w:t>
      </w:r>
      <w:r>
        <w:t>}</w:t>
      </w:r>
      <w:r>
        <w:t>⇒</w:t>
      </w:r>
      <w:r>
        <w:t>a</w:t>
      </w:r>
      <w:r>
        <w:t>⊥</w:t>
      </w:r>
      <w:r>
        <w:t>b'</w:t>
      </w:r>
      <w:r>
        <w:t xml:space="preserve"> a⊥mpb,b^(')b'⊂mpb,b^(')⇒a⊥b'</w:t>
      </w:r>
      <w:r>
        <w:br/>
      </w:r>
      <w:r>
        <w:t>c)</w:t>
      </w:r>
      <w:r>
        <w:br/>
      </w:r>
      <w:r>
        <w:t xml:space="preserve">i) </w:t>
      </w:r>
      <w:r>
        <w:t>AA</w:t>
      </w:r>
      <w:r>
        <w:t>′</w:t>
      </w:r>
      <w:r>
        <w:t>⊥</w:t>
      </w:r>
      <w:r>
        <w:t>(</w:t>
      </w:r>
      <w:r>
        <w:t>P</w:t>
      </w:r>
      <w:r>
        <w:t>)</w:t>
      </w:r>
      <w:r>
        <w:t>⇒</w:t>
      </w:r>
      <w:r>
        <w:t>AA</w:t>
      </w:r>
      <w:r>
        <w:t>'</w:t>
      </w:r>
      <w:r>
        <w:t>⊥</w:t>
      </w:r>
      <w:r>
        <w:t>a</w:t>
      </w:r>
      <w:r>
        <w:t>a</w:t>
      </w:r>
      <w:r>
        <w:t>⊥</w:t>
      </w:r>
      <w:r>
        <w:t>b</w:t>
      </w:r>
      <w:r>
        <w:t>'</w:t>
      </w:r>
      <w:r>
        <w:t>}</w:t>
      </w:r>
      <w:r>
        <w:t>⇒</w:t>
      </w:r>
      <w:r>
        <w:t>a</w:t>
      </w:r>
      <w:r>
        <w:t>⊥</w:t>
      </w:r>
      <w:r>
        <w:t>mp</w:t>
      </w:r>
      <w:r>
        <w:t>(</w:t>
      </w:r>
      <w:r>
        <w:t>b</w:t>
      </w:r>
      <w:r>
        <w:t>,</w:t>
      </w:r>
      <w:r>
        <w:t>b'</w:t>
      </w:r>
      <w:r>
        <w:t>)</w:t>
      </w:r>
      <w:r>
        <w:t>AA^(')⊥P⇒AA'⊥aa⊥b'                                     ⇒a⊥mpb,b'</w:t>
      </w:r>
      <w:r>
        <w:br/>
      </w:r>
      <w:r>
        <w:t xml:space="preserve">ii) </w:t>
      </w:r>
      <w:r>
        <w:t>a</w:t>
      </w:r>
      <w:r>
        <w:t>⊥</w:t>
      </w:r>
      <w:r>
        <w:t>mp</w:t>
      </w:r>
      <w:r>
        <w:t>(</w:t>
      </w:r>
      <w:r>
        <w:t>b</w:t>
      </w:r>
      <w:r>
        <w:t>,</w:t>
      </w:r>
      <w:r>
        <w:t>b</w:t>
      </w:r>
      <w:r>
        <w:t>'</w:t>
      </w:r>
      <w:r>
        <w:t>)</w:t>
      </w:r>
      <w:r>
        <w:t>b</w:t>
      </w:r>
      <w:r>
        <w:t>⊂</w:t>
      </w:r>
      <w:r>
        <w:t>mp</w:t>
      </w:r>
      <w:r>
        <w:t>(</w:t>
      </w:r>
      <w:r>
        <w:t>b</w:t>
      </w:r>
      <w:r>
        <w:t>,</w:t>
      </w:r>
      <w:r>
        <w:t>b</w:t>
      </w:r>
      <w:r>
        <w:t>'</w:t>
      </w:r>
      <w:r>
        <w:t>)</w:t>
      </w:r>
      <w:r>
        <w:t>}</w:t>
      </w:r>
      <w:r>
        <w:t>⇒</w:t>
      </w:r>
      <w:r>
        <w:t>a</w:t>
      </w:r>
      <w:r>
        <w:t>⊥</w:t>
      </w:r>
      <w:r>
        <w:t>b</w:t>
      </w:r>
      <w:r>
        <w:t>a⊥mpb,b'b⊂mpb,b'⇒a⊥b</w:t>
      </w:r>
      <w:r>
        <w:br/>
      </w:r>
      <w:r>
        <w:rPr>
          <w:b/>
        </w:rPr>
        <w:t>Giải Toán 11 trang 64 Tập 2</w:t>
      </w:r>
      <w:r>
        <w:br/>
      </w:r>
      <w:r>
        <w:rPr>
          <w:b/>
        </w:rPr>
        <w:t>Thực hành 5 trang 64 Toán 11 Tập 2</w:t>
      </w:r>
      <w:r>
        <w:t>:</w:t>
      </w:r>
      <w:r>
        <w:t xml:space="preserve"> </w:t>
      </w:r>
      <w:r>
        <w:t>Cho tứ diện OABC có OA, OB, OC đôi một vuông góc. Vẽ đường thẳng qua O và vuông góc với (ABC) tại H. Chứng minh AH ⊥ BC.</w:t>
      </w:r>
      <w:r>
        <w:br/>
      </w:r>
      <w:r>
        <w:rPr>
          <w:b/>
        </w:rPr>
        <w:t>Lời giải:</w:t>
      </w:r>
      <w:r>
        <w:br/>
      </w:r>
      <w:r>
        <w:drawing>
          <wp:inline xmlns:a="http://schemas.openxmlformats.org/drawingml/2006/main" xmlns:pic="http://schemas.openxmlformats.org/drawingml/2006/picture">
            <wp:extent cx="1905000" cy="1866899"/>
            <wp:docPr id="14" name="Picture 14"/>
            <wp:cNvGraphicFramePr>
              <a:graphicFrameLocks noChangeAspect="1"/>
            </wp:cNvGraphicFramePr>
            <a:graphic>
              <a:graphicData uri="http://schemas.openxmlformats.org/drawingml/2006/picture">
                <pic:pic>
                  <pic:nvPicPr>
                    <pic:cNvPr id="0" name="temp_inline_22d5481dd23a4fdfa7797c8092774e50.jpg"/>
                    <pic:cNvPicPr/>
                  </pic:nvPicPr>
                  <pic:blipFill>
                    <a:blip r:embed="rId22"/>
                    <a:stretch>
                      <a:fillRect/>
                    </a:stretch>
                  </pic:blipFill>
                  <pic:spPr>
                    <a:xfrm>
                      <a:off x="0" y="0"/>
                      <a:ext cx="1905000" cy="1866899"/>
                    </a:xfrm>
                    <a:prstGeom prst="rect"/>
                  </pic:spPr>
                </pic:pic>
              </a:graphicData>
            </a:graphic>
          </wp:inline>
        </w:drawing>
      </w:r>
      <w:r>
        <w:br/>
      </w:r>
      <w:r>
        <w:t>Ta có:</w:t>
      </w:r>
      <w:r>
        <w:t xml:space="preserve"> </w:t>
      </w:r>
      <w:r>
        <w:t>{</w:t>
      </w:r>
      <w:r>
        <w:t>OA</w:t>
      </w:r>
      <w:r>
        <w:t>⊥</w:t>
      </w:r>
      <w:r>
        <w:t>OB</w:t>
      </w:r>
      <w:r>
        <w:t>OA</w:t>
      </w:r>
      <w:r>
        <w:t>⊥</w:t>
      </w:r>
      <w:r>
        <w:t>OC</w:t>
      </w:r>
      <w:r>
        <w:t>OA⊥OBOA⊥OC</w:t>
      </w:r>
      <w:r>
        <w:br/>
      </w:r>
      <w:r>
        <w:t>⇒</w:t>
      </w:r>
      <w:r>
        <w:t xml:space="preserve"> </w:t>
      </w:r>
      <w:r>
        <w:t>OA</w:t>
      </w:r>
      <w:r>
        <w:t>⊥</w:t>
      </w:r>
      <w:r>
        <w:t>(</w:t>
      </w:r>
      <w:r>
        <w:t>OBC</w:t>
      </w:r>
      <w:r>
        <w:t>)</w:t>
      </w:r>
      <w:r>
        <w:t>⇒</w:t>
      </w:r>
      <w:r>
        <w:t>OA</w:t>
      </w:r>
      <w:r>
        <w:t>⊥</w:t>
      </w:r>
      <w:r>
        <w:t>BC</w:t>
      </w:r>
      <w:r>
        <w:t>OA⊥OBC⇒OA⊥BC</w:t>
      </w:r>
      <w:r>
        <w:t xml:space="preserve"> </w:t>
      </w:r>
      <w:r>
        <w:t>(1)</w:t>
      </w:r>
      <w:r>
        <w:br/>
      </w:r>
      <w:r>
        <w:t>Mà</w:t>
      </w:r>
      <w:r>
        <w:t xml:space="preserve"> </w:t>
      </w:r>
      <w:r>
        <w:t>OH</w:t>
      </w:r>
      <w:r>
        <w:t>⊥</w:t>
      </w:r>
      <w:r>
        <w:t>(</w:t>
      </w:r>
      <w:r>
        <w:t>ABC</w:t>
      </w:r>
      <w:r>
        <w:t>)</w:t>
      </w:r>
      <w:r>
        <w:t>⇒</w:t>
      </w:r>
      <w:r>
        <w:t>OH</w:t>
      </w:r>
      <w:r>
        <w:t>⊥</w:t>
      </w:r>
      <w:r>
        <w:t>BC</w:t>
      </w:r>
      <w:r>
        <w:t>OH⊥ABC⇒OH⊥BC</w:t>
      </w:r>
      <w:r>
        <w:t xml:space="preserve"> </w:t>
      </w:r>
      <w:r>
        <w:t>(2)</w:t>
      </w:r>
      <w:r>
        <w:br/>
      </w:r>
      <w:r>
        <w:t>Từ (1) và (2) ⇒</w:t>
      </w:r>
      <w:r>
        <w:t xml:space="preserve"> </w:t>
      </w:r>
      <w:r>
        <w:t>⇒</w:t>
      </w:r>
      <w:r>
        <w:t>BC</w:t>
      </w:r>
      <w:r>
        <w:t>⊥</w:t>
      </w:r>
      <w:r>
        <w:t>(</w:t>
      </w:r>
      <w:r>
        <w:t>OAH</w:t>
      </w:r>
      <w:r>
        <w:t>)</w:t>
      </w:r>
      <w:r>
        <w:t>⇒</w:t>
      </w:r>
      <w:r>
        <w:t>BC</w:t>
      </w:r>
      <w:r>
        <w:t>⊥</w:t>
      </w:r>
      <w:r>
        <w:t>AH</w:t>
      </w:r>
      <w:r>
        <w:t>(</w:t>
      </w:r>
      <w:r>
        <w:t>AH</w:t>
      </w:r>
      <w:r>
        <w:t>⊂</w:t>
      </w:r>
      <w:r>
        <w:t>(</w:t>
      </w:r>
      <w:r>
        <w:t>OAH</w:t>
      </w:r>
      <w:r>
        <w:t>)</w:t>
      </w:r>
      <w:r>
        <w:t>⇒BC⊥OAH⇒BC⊥AH(AH⊂OAH</w:t>
      </w:r>
      <w:r>
        <w:t xml:space="preserve"> </w:t>
      </w:r>
      <w:r>
        <w:t>.</w:t>
      </w:r>
      <w:r>
        <w:br/>
      </w:r>
      <w:r>
        <w:rPr>
          <w:b/>
        </w:rPr>
        <w:t>Vận dụng 3 trang 64 Toán 11 Tập 2</w:t>
      </w:r>
      <w:r>
        <w:t>:</w:t>
      </w:r>
      <w:r>
        <w:t xml:space="preserve"> </w:t>
      </w:r>
      <w:r>
        <w:t>Nêu cách tìm hình chiếu vuông góc của một đoạn thẳng AB trên trần nhà xuống nền nhà bằng hai dây dọi.</w:t>
      </w:r>
      <w:r>
        <w:br/>
      </w:r>
      <w:r>
        <w:rPr>
          <w:b/>
        </w:rPr>
        <w:t>Lời giải:</w:t>
      </w:r>
      <w:r>
        <w:br/>
      </w:r>
      <w:r>
        <w:t>Thả dây dọi từ điểm A và đánh dấu điểm A′ nơi đầu quả dọi chạm sàn.</w:t>
      </w:r>
      <w:r>
        <w:br/>
      </w:r>
      <w:r>
        <w:t>Thả dây dọi từ điểm B và đánh dấu điểm B′ nơi đầu quả dọi chạm sàn.</w:t>
      </w:r>
      <w:r>
        <w:br/>
      </w:r>
      <w:r>
        <w:t>Khi đó đoạn thẳng A′B′ là hình chiếu vuông góc của một đoạn thẳng AB trên trần nhà xuống nền nhà.</w:t>
      </w:r>
      <w:r>
        <w:br/>
      </w:r>
      <w:r>
        <w:rPr>
          <w:b/>
        </w:rPr>
        <w:t>Bài tập</w:t>
      </w:r>
      <w:r>
        <w:br/>
      </w:r>
      <w:r>
        <w:rPr>
          <w:b/>
        </w:rPr>
        <w:t>Bài 1 trang 64 Toán 11 Tập 2</w:t>
      </w:r>
      <w:r>
        <w:t>:</w:t>
      </w:r>
      <w:r>
        <w:t xml:space="preserve"> </w:t>
      </w:r>
      <w:r>
        <w:t>Cho hình chóp S.ABCD có SA ⊥ (ABCD). Cho biết ABCD là hình thang vuông tại A và D, AB = 2AD.</w:t>
      </w:r>
      <w:r>
        <w:br/>
      </w:r>
      <w:r>
        <w:t>a) Chứng minh CD ⊥ (SAD) .</w:t>
      </w:r>
      <w:r>
        <w:br/>
      </w:r>
      <w:r>
        <w:t>b) Gọi M là trung điểm của AB . Chứng minh CM ⊥ (SAB) .</w:t>
      </w:r>
      <w:r>
        <w:br/>
      </w:r>
      <w:r>
        <w:rPr>
          <w:b/>
        </w:rPr>
        <w:t>Lời giải:</w:t>
      </w:r>
      <w:r>
        <w:br/>
      </w:r>
      <w:r>
        <w:drawing>
          <wp:inline xmlns:a="http://schemas.openxmlformats.org/drawingml/2006/main" xmlns:pic="http://schemas.openxmlformats.org/drawingml/2006/picture">
            <wp:extent cx="1905000" cy="1704975"/>
            <wp:docPr id="15" name="Picture 15"/>
            <wp:cNvGraphicFramePr>
              <a:graphicFrameLocks noChangeAspect="1"/>
            </wp:cNvGraphicFramePr>
            <a:graphic>
              <a:graphicData uri="http://schemas.openxmlformats.org/drawingml/2006/picture">
                <pic:pic>
                  <pic:nvPicPr>
                    <pic:cNvPr id="0" name="temp_inline_b1f1b909ab6547f9926cd6992b87636a.jpg"/>
                    <pic:cNvPicPr/>
                  </pic:nvPicPr>
                  <pic:blipFill>
                    <a:blip r:embed="rId23"/>
                    <a:stretch>
                      <a:fillRect/>
                    </a:stretch>
                  </pic:blipFill>
                  <pic:spPr>
                    <a:xfrm>
                      <a:off x="0" y="0"/>
                      <a:ext cx="1905000" cy="1704975"/>
                    </a:xfrm>
                    <a:prstGeom prst="rect"/>
                  </pic:spPr>
                </pic:pic>
              </a:graphicData>
            </a:graphic>
          </wp:inline>
        </w:drawing>
      </w:r>
      <w:r>
        <w:br/>
      </w:r>
      <w:r>
        <w:t>a) Ta có:</w:t>
      </w:r>
      <w:r>
        <w:br/>
      </w:r>
      <w:r>
        <w:t>SA</w:t>
      </w:r>
      <w:r>
        <w:t>⊥</w:t>
      </w:r>
      <w:r>
        <w:t>(</w:t>
      </w:r>
      <w:r>
        <w:t>ABCD</w:t>
      </w:r>
      <w:r>
        <w:t>)</w:t>
      </w:r>
      <w:r>
        <w:t>⇒</w:t>
      </w:r>
      <w:r>
        <w:t>SA</w:t>
      </w:r>
      <w:r>
        <w:t xml:space="preserve"> </w:t>
      </w:r>
      <w:r>
        <w:t>⊥</w:t>
      </w:r>
      <w:r>
        <w:t>CD</w:t>
      </w:r>
      <w:r>
        <w:t>AD</w:t>
      </w:r>
      <w:r>
        <w:t>⊥</w:t>
      </w:r>
      <w:r>
        <w:t>CD</w:t>
      </w:r>
      <w:r>
        <w:t>}</w:t>
      </w:r>
      <w:r>
        <w:t>⇒</w:t>
      </w:r>
      <w:r>
        <w:t>CD</w:t>
      </w:r>
      <w:r>
        <w:t>⊥</w:t>
      </w:r>
      <w:r>
        <w:t>(</w:t>
      </w:r>
      <w:r>
        <w:t>SAD</w:t>
      </w:r>
      <w:r>
        <w:t>)</w:t>
      </w:r>
      <w:r>
        <w:t>SA⊥ABCD⇒SA ⊥CDAD⊥CD                                        ⇒CD⊥SAD</w:t>
      </w:r>
      <w:r>
        <w:br/>
      </w:r>
      <w:r>
        <w:t>b) Ta có:</w:t>
      </w:r>
      <w:r>
        <w:br/>
      </w:r>
      <w:r>
        <w:t>AB // CD ⇒ AM // CD</w:t>
      </w:r>
      <w:r>
        <w:br/>
      </w:r>
      <w:r>
        <w:t>AM = CD</w:t>
      </w:r>
      <w:r>
        <w:t xml:space="preserve"> </w:t>
      </w:r>
      <w:r>
        <w:t>(</w:t>
      </w:r>
      <w:r>
        <w:t>=</w:t>
      </w:r>
      <w:r>
        <w:t>1</w:t>
      </w:r>
      <w:r>
        <w:t>2</w:t>
      </w:r>
      <w:r>
        <w:t>AB</w:t>
      </w:r>
      <w:r>
        <w:t>)</w:t>
      </w:r>
      <w:r>
        <w:t>=(1)/(2)AB</w:t>
      </w:r>
      <w:r>
        <w:br/>
      </w:r>
      <w:r>
        <w:t>⇒ AMCD là hình bình hành</w:t>
      </w:r>
      <w:r>
        <w:br/>
      </w:r>
      <w:r>
        <w:t>Mà</w:t>
      </w:r>
      <w:r>
        <w:t xml:space="preserve"> </w:t>
      </w:r>
      <w:r>
        <w:t>ˆ</w:t>
      </w:r>
      <w:r>
        <w:t>MAD</w:t>
      </w:r>
      <w:r>
        <w:t>=</w:t>
      </w:r>
      <w:r>
        <w:t>90</w:t>
      </w:r>
      <w:r>
        <w:t>°</w:t>
      </w:r>
      <w:r>
        <w:t>MAD^=90°</w:t>
      </w:r>
      <w:r>
        <w:t xml:space="preserve"> </w:t>
      </w:r>
      <w:r>
        <w:t>⇒ AMCD là hình chữ nhật.</w:t>
      </w:r>
      <w:r>
        <w:br/>
      </w:r>
      <w:r>
        <w:t xml:space="preserve"> </w:t>
      </w:r>
      <w:r>
        <w:t>⇒</w:t>
      </w:r>
      <w:r>
        <w:t>CM</w:t>
      </w:r>
      <w:r>
        <w:t xml:space="preserve"> </w:t>
      </w:r>
      <w:r>
        <w:t>⊥</w:t>
      </w:r>
      <w:r>
        <w:t xml:space="preserve"> </w:t>
      </w:r>
      <w:r>
        <w:t>AB</w:t>
      </w:r>
      <w:r>
        <w:t>SA</w:t>
      </w:r>
      <w:r>
        <w:t xml:space="preserve"> </w:t>
      </w:r>
      <w:r>
        <w:t>⊥</w:t>
      </w:r>
      <w:r>
        <w:t>(</w:t>
      </w:r>
      <w:r>
        <w:t>ABCD</w:t>
      </w:r>
      <w:r>
        <w:t>)</w:t>
      </w:r>
      <w:r>
        <w:t>⇒</w:t>
      </w:r>
      <w:r>
        <w:t>SA</w:t>
      </w:r>
      <w:r>
        <w:t>⊥</w:t>
      </w:r>
      <w:r>
        <w:t>CM</w:t>
      </w:r>
      <w:r>
        <w:t>}</w:t>
      </w:r>
      <w:r>
        <w:t>⇒</w:t>
      </w:r>
      <w:r>
        <w:t>CM</w:t>
      </w:r>
      <w:r>
        <w:t>⊥</w:t>
      </w:r>
      <w:r>
        <w:t>(</w:t>
      </w:r>
      <w:r>
        <w:t>SAB</w:t>
      </w:r>
      <w:r>
        <w:t>)</w:t>
      </w:r>
      <w:r>
        <w:t xml:space="preserve"> ⇒CM ⊥ AB                                  SA ⊥ABCD⇒SA⊥CM⇒CM⊥SAB</w:t>
      </w:r>
      <w:r>
        <w:br/>
      </w:r>
      <w:r>
        <w:rPr>
          <w:b/>
        </w:rPr>
        <w:t>Bài 2 trang 64 Toán 11 Tập 2</w:t>
      </w:r>
      <w:r>
        <w:t>:</w:t>
      </w:r>
      <w:r>
        <w:t xml:space="preserve"> </w:t>
      </w:r>
      <w:r>
        <w:t>Cho hình vuông ABCD. Gọi H, K lần lượt là trung điểm của AB, AD. Trên đường thẳng vuông góc với (ABCD) tại H, lấy điểm S. Chứng minh rằng:</w:t>
      </w:r>
      <w:r>
        <w:br/>
      </w:r>
      <w:r>
        <w:t>a) AC ⊥ (SHK) ;</w:t>
      </w:r>
      <w:r>
        <w:br/>
      </w:r>
      <w:r>
        <w:t>b) CK ⊥ (SDH) .</w:t>
      </w:r>
      <w:r>
        <w:br/>
      </w:r>
      <w:r>
        <w:rPr>
          <w:b/>
        </w:rPr>
        <w:t>Lời giải:</w:t>
      </w:r>
      <w:r>
        <w:br/>
      </w:r>
      <w:r>
        <w:drawing>
          <wp:inline xmlns:a="http://schemas.openxmlformats.org/drawingml/2006/main" xmlns:pic="http://schemas.openxmlformats.org/drawingml/2006/picture">
            <wp:extent cx="1905000" cy="1571625"/>
            <wp:docPr id="16" name="Picture 16"/>
            <wp:cNvGraphicFramePr>
              <a:graphicFrameLocks noChangeAspect="1"/>
            </wp:cNvGraphicFramePr>
            <a:graphic>
              <a:graphicData uri="http://schemas.openxmlformats.org/drawingml/2006/picture">
                <pic:pic>
                  <pic:nvPicPr>
                    <pic:cNvPr id="0" name="temp_inline_4e8bfc7c95ca4476b34405e694284606.jpg"/>
                    <pic:cNvPicPr/>
                  </pic:nvPicPr>
                  <pic:blipFill>
                    <a:blip r:embed="rId24"/>
                    <a:stretch>
                      <a:fillRect/>
                    </a:stretch>
                  </pic:blipFill>
                  <pic:spPr>
                    <a:xfrm>
                      <a:off x="0" y="0"/>
                      <a:ext cx="1905000" cy="1571625"/>
                    </a:xfrm>
                    <a:prstGeom prst="rect"/>
                  </pic:spPr>
                </pic:pic>
              </a:graphicData>
            </a:graphic>
          </wp:inline>
        </w:drawing>
      </w:r>
      <w:r>
        <w:br/>
      </w:r>
      <w:r>
        <w:t>a) Xét tam giác ADB:</w:t>
      </w:r>
      <w:r>
        <w:br/>
      </w:r>
      <w:r>
        <w:t>H là trung điểm AB</w:t>
      </w:r>
      <w:r>
        <w:br/>
      </w:r>
      <w:r>
        <w:t>K là trung điểm AD</w:t>
      </w:r>
      <w:r>
        <w:br/>
      </w:r>
      <w:r>
        <w:t>⇒ HK là đường trung bình của ΔADB.</w:t>
      </w:r>
      <w:r>
        <w:br/>
      </w:r>
      <w:r>
        <w:t>⇒</w:t>
      </w:r>
      <w:r>
        <w:t>HK</w:t>
      </w:r>
      <w:r>
        <w:t xml:space="preserve"> </w:t>
      </w:r>
      <w:r>
        <w:t>/</w:t>
      </w:r>
      <w:r>
        <w:t>/</w:t>
      </w:r>
      <w:r>
        <w:t xml:space="preserve"> </w:t>
      </w:r>
      <w:r>
        <w:t>BD</w:t>
      </w:r>
      <w:r>
        <w:t>AC</w:t>
      </w:r>
      <w:r>
        <w:t xml:space="preserve"> </w:t>
      </w:r>
      <w:r>
        <w:t>⊥</w:t>
      </w:r>
      <w:r>
        <w:t>BD</w:t>
      </w:r>
      <w:r>
        <w:t>}</w:t>
      </w:r>
      <w:r>
        <w:t>⇒</w:t>
      </w:r>
      <w:r>
        <w:t>AC</w:t>
      </w:r>
      <w:r>
        <w:t>⊥</w:t>
      </w:r>
      <w:r>
        <w:t>HK</w:t>
      </w:r>
      <w:r>
        <w:t>⇒HK // BDAC ⊥BD        ⇒AC⊥HK</w:t>
      </w:r>
      <w:r>
        <w:br/>
      </w:r>
      <w:r>
        <w:t>Ta có:</w:t>
      </w:r>
      <w:r>
        <w:br/>
      </w:r>
      <w:r>
        <w:t>AC</w:t>
      </w:r>
      <w:r>
        <w:t>⊥</w:t>
      </w:r>
      <w:r>
        <w:t>HK</w:t>
      </w:r>
      <w:r>
        <w:t>SH</w:t>
      </w:r>
      <w:r>
        <w:t>⊥</w:t>
      </w:r>
      <w:r>
        <w:t>(</w:t>
      </w:r>
      <w:r>
        <w:t>ABCD</w:t>
      </w:r>
      <w:r>
        <w:t>)</w:t>
      </w:r>
      <w:r>
        <w:t>⇒</w:t>
      </w:r>
      <w:r>
        <w:t>SH</w:t>
      </w:r>
      <w:r>
        <w:t>⊥</w:t>
      </w:r>
      <w:r>
        <w:t>AC</w:t>
      </w:r>
      <w:r>
        <w:t>}</w:t>
      </w:r>
      <w:r>
        <w:t>⇒</w:t>
      </w:r>
      <w:r>
        <w:t>AC</w:t>
      </w:r>
      <w:r>
        <w:t>⊥</w:t>
      </w:r>
      <w:r>
        <w:t>(</w:t>
      </w:r>
      <w:r>
        <w:t>SHK</w:t>
      </w:r>
      <w:r>
        <w:t>)</w:t>
      </w:r>
      <w:r>
        <w:t>AC⊥HK                                        SH⊥ABCD⇒SH⊥AC⇒AC⊥SHK</w:t>
      </w:r>
      <w:r>
        <w:br/>
      </w:r>
      <w:r>
        <w:t>b) Gọi</w:t>
      </w:r>
      <w:r>
        <w:t xml:space="preserve"> </w:t>
      </w:r>
      <w:r>
        <w:t>I</w:t>
      </w:r>
      <w:r>
        <w:t>=</w:t>
      </w:r>
      <w:r>
        <w:t>CK</w:t>
      </w:r>
      <w:r>
        <w:t>∩</w:t>
      </w:r>
      <w:r>
        <w:t>DH</w:t>
      </w:r>
      <w:r>
        <w:t>I=CK∩DH</w:t>
      </w:r>
      <w:r>
        <w:br/>
      </w:r>
      <w:r>
        <w:t>Xét ΔAHD và ΔDKC:</w:t>
      </w:r>
      <w:r>
        <w:br/>
      </w:r>
      <w:r>
        <w:t>AH = DK</w:t>
      </w:r>
      <w:r>
        <w:br/>
      </w:r>
      <w:r>
        <w:t>ˆ</w:t>
      </w:r>
      <w:r>
        <w:t>HAD</w:t>
      </w:r>
      <w:r>
        <w:t>=</w:t>
      </w:r>
      <w:r>
        <w:t>ˆ</w:t>
      </w:r>
      <w:r>
        <w:t>KDC</w:t>
      </w:r>
      <w:r>
        <w:t>HAD^=KDC^</w:t>
      </w:r>
      <w:r>
        <w:br/>
      </w:r>
      <w:r>
        <w:t>AD = CD</w:t>
      </w:r>
      <w:r>
        <w:br/>
      </w:r>
      <w:r>
        <w:t>⇒ ΔAHD = ΔDKC (c.g.c)</w:t>
      </w:r>
      <w:r>
        <w:br/>
      </w:r>
      <w:r>
        <w:t>⇒</w:t>
      </w:r>
      <w:r>
        <w:t>ˆ</w:t>
      </w:r>
      <w:r>
        <w:t>HDA</w:t>
      </w:r>
      <w:r>
        <w:t>=</w:t>
      </w:r>
      <w:r>
        <w:t>ˆ</w:t>
      </w:r>
      <w:r>
        <w:t>KCD</w:t>
      </w:r>
      <w:r>
        <w:t>⇒HDA^=KCD^</w:t>
      </w:r>
      <w:r>
        <w:br/>
      </w:r>
      <w:r>
        <w:t>Ta có:</w:t>
      </w:r>
      <w:r>
        <w:t xml:space="preserve"> </w:t>
      </w:r>
      <w:r>
        <w:t>ˆ</w:t>
      </w:r>
      <w:r>
        <w:t>DKC</w:t>
      </w:r>
      <w:r>
        <w:t>+</w:t>
      </w:r>
      <w:r>
        <w:t>ˆ</w:t>
      </w:r>
      <w:r>
        <w:t>KCD</w:t>
      </w:r>
      <w:r>
        <w:t>=</w:t>
      </w:r>
      <w:r>
        <w:t>90</w:t>
      </w:r>
      <w:r>
        <w:t>°</w:t>
      </w:r>
      <w:r>
        <w:t>DKC^+KCD^=90°</w:t>
      </w:r>
      <w:r>
        <w:br/>
      </w:r>
      <w:r>
        <w:t>⇒</w:t>
      </w:r>
      <w:r>
        <w:t>ˆ</w:t>
      </w:r>
      <w:r>
        <w:t>DKC</w:t>
      </w:r>
      <w:r>
        <w:t>+</w:t>
      </w:r>
      <w:r>
        <w:t>ˆ</w:t>
      </w:r>
      <w:r>
        <w:t>HDA</w:t>
      </w:r>
      <w:r>
        <w:t>=</w:t>
      </w:r>
      <w:r>
        <w:t>90</w:t>
      </w:r>
      <w:r>
        <w:t>°</w:t>
      </w:r>
      <w:r>
        <w:t>⇒DKC^+HDA^=90°</w:t>
      </w:r>
      <w:r>
        <w:br/>
      </w:r>
      <w:r>
        <w:t>⇒</w:t>
      </w:r>
      <w:r>
        <w:t>ˆ</w:t>
      </w:r>
      <w:r>
        <w:t>DKI</w:t>
      </w:r>
      <w:r>
        <w:t>=</w:t>
      </w:r>
      <w:r>
        <w:t>180</w:t>
      </w:r>
      <w:r>
        <w:t>°</w:t>
      </w:r>
      <w:r>
        <w:t>−</w:t>
      </w:r>
      <w:r>
        <w:t>(</w:t>
      </w:r>
      <w:r>
        <w:t>ˆ</w:t>
      </w:r>
      <w:r>
        <w:t>KDC</w:t>
      </w:r>
      <w:r>
        <w:t>+</w:t>
      </w:r>
      <w:r>
        <w:t>ˆ</w:t>
      </w:r>
      <w:r>
        <w:t>HDA</w:t>
      </w:r>
      <w:r>
        <w:t>)</w:t>
      </w:r>
      <w:r>
        <w:t>=</w:t>
      </w:r>
      <w:r>
        <w:t>90</w:t>
      </w:r>
      <w:r>
        <w:t>°</w:t>
      </w:r>
      <w:r>
        <w:t>⇒DKI^=180°−KDC^+HDA^=90°</w:t>
      </w:r>
      <w:r>
        <w:t>⇒ DH ⊥ CK</w:t>
      </w:r>
      <w:r>
        <w:br/>
      </w:r>
      <w:r>
        <w:t>Mà SH ⊥ (ABCD) ⇒ SH ⊥ CK</w:t>
      </w:r>
      <w:r>
        <w:br/>
      </w:r>
      <w:r>
        <w:t>Vậy CK ⊥ (SDH).</w:t>
      </w:r>
      <w:r>
        <w:br/>
      </w:r>
      <w:r>
        <w:rPr>
          <w:b/>
        </w:rPr>
        <w:t>Bài 3 trang 64 Toán 11 Tập 2</w:t>
      </w:r>
      <w:r>
        <w:t>:</w:t>
      </w:r>
      <w:r>
        <w:t xml:space="preserve"> </w:t>
      </w:r>
      <w:r>
        <w:t>Cho hình chóp S.ABCD có đáy là hình vuông cạnh bằng</w:t>
      </w:r>
      <w:r>
        <w:t xml:space="preserve"> </w:t>
      </w:r>
      <w:r>
        <w:t>a</w:t>
      </w:r>
      <w:r>
        <w:t>√</w:t>
      </w:r>
      <w:r>
        <w:t>2</w:t>
      </w:r>
      <w:r>
        <w:t>a√(2)</w:t>
      </w:r>
      <w:r>
        <w:t xml:space="preserve"> </w:t>
      </w:r>
      <w:r>
        <w:t>, có các cạnh bên đều bằng 2a .</w:t>
      </w:r>
      <w:r>
        <w:br/>
      </w:r>
      <w:r>
        <w:t>a) Tính góc giữa SC và AB .</w:t>
      </w:r>
      <w:r>
        <w:br/>
      </w:r>
      <w:r>
        <w:t>b) Tính diện tích hình chiếu vuông góc của tam giác SAB trên mặt phẳng (ABCD) .</w:t>
      </w:r>
      <w:r>
        <w:br/>
      </w:r>
      <w:r>
        <w:rPr>
          <w:b/>
        </w:rPr>
        <w:t>Lời giải:</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f56696bbaa3e4a35a8bcdec71b55313a.jpg"/>
                    <pic:cNvPicPr/>
                  </pic:nvPicPr>
                  <pic:blipFill>
                    <a:blip r:embed="rId25"/>
                    <a:stretch>
                      <a:fillRect/>
                    </a:stretch>
                  </pic:blipFill>
                  <pic:spPr>
                    <a:xfrm>
                      <a:off x="0" y="0"/>
                      <a:ext cx="1905000" cy="1905000"/>
                    </a:xfrm>
                    <a:prstGeom prst="rect"/>
                  </pic:spPr>
                </pic:pic>
              </a:graphicData>
            </a:graphic>
          </wp:inline>
        </w:drawing>
      </w:r>
      <w:r>
        <w:br/>
      </w:r>
      <w:r>
        <w:t>a) Ta có: AB // CD</w:t>
      </w:r>
      <w:r>
        <w:t xml:space="preserve"> </w:t>
      </w:r>
      <w:r>
        <w:t>⇒</w:t>
      </w:r>
      <w:r>
        <w:t>⇒</w:t>
      </w:r>
      <w:r>
        <w:t xml:space="preserve"> </w:t>
      </w:r>
      <w:r>
        <w:t>(SC, AB) = (SC, CD) =</w:t>
      </w:r>
      <w:r>
        <w:t xml:space="preserve"> </w:t>
      </w:r>
      <w:r>
        <w:t>ˆ</w:t>
      </w:r>
      <w:r>
        <w:t>SCD</w:t>
      </w:r>
      <w:r>
        <w:t>SCD^</w:t>
      </w:r>
      <w:r>
        <w:br/>
      </w:r>
      <w:r>
        <w:t>Xét ΔSCD , áp dụng định lí cos, ta có :</w:t>
      </w:r>
      <w:r>
        <w:br/>
      </w:r>
      <w:r>
        <w:t>cos</w:t>
      </w:r>
      <w:r>
        <w:t>ˆ</w:t>
      </w:r>
      <w:r>
        <w:t>SCD</w:t>
      </w:r>
      <w:r>
        <w:t>=</w:t>
      </w:r>
      <w:r>
        <w:t>SC</w:t>
      </w:r>
      <w:r>
        <w:t>2</w:t>
      </w:r>
      <w:r>
        <w:t>+</w:t>
      </w:r>
      <w:r>
        <w:t>CD</w:t>
      </w:r>
      <w:r>
        <w:t>2</w:t>
      </w:r>
      <w:r>
        <w:t>−</w:t>
      </w:r>
      <w:r>
        <w:t>SD</w:t>
      </w:r>
      <w:r>
        <w:t>2</w:t>
      </w:r>
      <w:r>
        <w:t>2</w:t>
      </w:r>
      <w:r>
        <w:t>.</w:t>
      </w:r>
      <w:r>
        <w:t>SC</w:t>
      </w:r>
      <w:r>
        <w:t>.</w:t>
      </w:r>
      <w:r>
        <w:t>SD</w:t>
      </w:r>
      <w:r>
        <w:t>=</w:t>
      </w:r>
      <w:r>
        <w:t>4</w:t>
      </w:r>
      <w:r>
        <w:t>a</w:t>
      </w:r>
      <w:r>
        <w:t>2</w:t>
      </w:r>
      <w:r>
        <w:t>+</w:t>
      </w:r>
      <w:r>
        <w:t>2</w:t>
      </w:r>
      <w:r>
        <w:t>a</w:t>
      </w:r>
      <w:r>
        <w:t>2</w:t>
      </w:r>
      <w:r>
        <w:t>−</w:t>
      </w:r>
      <w:r>
        <w:t>4</w:t>
      </w:r>
      <w:r>
        <w:t>a</w:t>
      </w:r>
      <w:r>
        <w:t>2</w:t>
      </w:r>
      <w:r>
        <w:t>2</w:t>
      </w:r>
      <w:r>
        <w:t>.2</w:t>
      </w:r>
      <w:r>
        <w:t>a</w:t>
      </w:r>
      <w:r>
        <w:t>.</w:t>
      </w:r>
      <w:r>
        <w:t>2</w:t>
      </w:r>
      <w:r>
        <w:t>a</w:t>
      </w:r>
      <w:r>
        <w:t>=</w:t>
      </w:r>
      <w:r>
        <w:t>1</w:t>
      </w:r>
      <w:r>
        <w:t>4</w:t>
      </w:r>
      <w:r>
        <w:t>cosSCD^=(SC^(2)+CD^(2)−SD^(2))/(2.SC.SD)=(4a^(2)+2a^(2)−4a^(2))/(2.2a.2a)=(1)/(4)</w:t>
      </w:r>
      <w:r>
        <w:br/>
      </w:r>
      <w:r>
        <w:t>Do đó</w:t>
      </w:r>
      <w:r>
        <w:t xml:space="preserve"> </w:t>
      </w:r>
      <w:r>
        <w:t>ˆ</w:t>
      </w:r>
      <w:r>
        <w:t>SCD</w:t>
      </w:r>
      <w:r>
        <w:t>≈</w:t>
      </w:r>
      <w:r>
        <w:t>75</w:t>
      </w:r>
      <w:r>
        <w:t>,</w:t>
      </w:r>
      <w:r>
        <w:t>5</w:t>
      </w:r>
      <w:r>
        <w:t>°</w:t>
      </w:r>
      <w:r>
        <w:t>SCD^≈75,5°</w:t>
      </w:r>
      <w:r>
        <w:t xml:space="preserve"> </w:t>
      </w:r>
      <w:r>
        <w:t>.</w:t>
      </w:r>
      <w:r>
        <w:br/>
      </w:r>
      <w:r>
        <w:t>b) Gọi</w:t>
      </w:r>
      <w:r>
        <w:t xml:space="preserve"> </w:t>
      </w:r>
      <w:r>
        <w:t>O</w:t>
      </w:r>
      <w:r>
        <w:t>=</w:t>
      </w:r>
      <w:r>
        <w:t>AC</w:t>
      </w:r>
      <w:r>
        <w:t>∩</w:t>
      </w:r>
      <w:r>
        <w:t>BD</w:t>
      </w:r>
      <w:r>
        <w:t>O=AC∩BD</w:t>
      </w:r>
      <w:r>
        <w:br/>
      </w:r>
      <w:r>
        <w:t>Ta có:</w:t>
      </w:r>
      <w:r>
        <w:br/>
      </w:r>
      <w:r>
        <w:t>ΔSAC cân tại S nên SO ⊥ AC (1)</w:t>
      </w:r>
      <w:r>
        <w:br/>
      </w:r>
      <w:r>
        <w:t>ΔSBD cân tại S nên SO ⊥ BD (2)</w:t>
      </w:r>
      <w:r>
        <w:br/>
      </w:r>
      <w:r>
        <w:t>Từ (1) và (2) suy ra SO ⊥ (ABCD)</w:t>
      </w:r>
      <w:r>
        <w:br/>
      </w:r>
      <w:r>
        <w:t>Do đó O là hình chiếu vuông góc của S lên (ABCD).</w:t>
      </w:r>
      <w:r>
        <w:br/>
      </w:r>
      <w:r>
        <w:t>Mà A, B ∈ (ABCD)</w:t>
      </w:r>
      <w:r>
        <w:br/>
      </w:r>
      <w:r>
        <w:t>Vậy ΔOAB là hình chiếu vuông góc của ΔSAB lên (ABCD).</w:t>
      </w:r>
      <w:r>
        <w:br/>
      </w:r>
      <w:r>
        <w:t>Ta có: AC =</w:t>
      </w:r>
      <w:r>
        <w:t xml:space="preserve"> </w:t>
      </w:r>
      <w:r>
        <w:t>√</w:t>
      </w:r>
      <w:r>
        <w:t>AB</w:t>
      </w:r>
      <w:r>
        <w:t>+</w:t>
      </w:r>
      <w:r>
        <w:t>BC</w:t>
      </w:r>
      <w:r>
        <w:t>=</w:t>
      </w:r>
      <w:r>
        <w:t>√</w:t>
      </w:r>
      <w:r>
        <w:t>2</w:t>
      </w:r>
      <w:r>
        <w:t>a</w:t>
      </w:r>
      <w:r>
        <w:t>2</w:t>
      </w:r>
      <w:r>
        <w:t>+</w:t>
      </w:r>
      <w:r>
        <w:t>2</w:t>
      </w:r>
      <w:r>
        <w:t>a</w:t>
      </w:r>
      <w:r>
        <w:t>2</w:t>
      </w:r>
      <w:r>
        <w:t>=</w:t>
      </w:r>
      <w:r>
        <w:t>2</w:t>
      </w:r>
      <w:r>
        <w:t>a</w:t>
      </w:r>
      <w:r>
        <w:t>√(AB+BC)=√(2a^(2)+2a^(2))=2a</w:t>
      </w:r>
      <w:r>
        <w:br/>
      </w:r>
      <w:r>
        <w:t>Mà ABCD là hình vuông nên O là trung điểm của mỗi đường chéo.</w:t>
      </w:r>
      <w:r>
        <w:br/>
      </w:r>
      <w:r>
        <w:t>⇒</w:t>
      </w:r>
      <w:r>
        <w:t xml:space="preserve"> </w:t>
      </w:r>
      <w:r>
        <w:t>AO</w:t>
      </w:r>
      <w:r>
        <w:t>AO</w:t>
      </w:r>
      <w:r>
        <w:t xml:space="preserve"> </w:t>
      </w:r>
      <w:r>
        <w:t>= BO =</w:t>
      </w:r>
      <w:r>
        <w:t xml:space="preserve"> </w:t>
      </w:r>
      <w:r>
        <w:t>AC</w:t>
      </w:r>
      <w:r>
        <w:t>2</w:t>
      </w:r>
      <w:r>
        <w:t>=</w:t>
      </w:r>
      <w:r>
        <w:t>a</w:t>
      </w:r>
      <w:r>
        <w:t>(AC)/(2)=a</w:t>
      </w:r>
      <w:r>
        <w:br/>
      </w:r>
      <w:r>
        <w:t>⇒</w:t>
      </w:r>
      <w:r>
        <w:t xml:space="preserve"> </w:t>
      </w:r>
      <w:r>
        <w:t>S</w:t>
      </w:r>
      <w:r>
        <w:t>OAB</w:t>
      </w:r>
      <w:r>
        <w:t>=</w:t>
      </w:r>
      <w:r>
        <w:t>1</w:t>
      </w:r>
      <w:r>
        <w:t>2</w:t>
      </w:r>
      <w:r>
        <w:t>.</w:t>
      </w:r>
      <w:r>
        <w:t>AO</w:t>
      </w:r>
      <w:r>
        <w:t>.</w:t>
      </w:r>
      <w:r>
        <w:t>BO</w:t>
      </w:r>
      <w:r>
        <w:t>=</w:t>
      </w:r>
      <w:r>
        <w:t>1</w:t>
      </w:r>
      <w:r>
        <w:t>2</w:t>
      </w:r>
      <w:r>
        <w:t>.</w:t>
      </w:r>
      <w:r>
        <w:t>a</w:t>
      </w:r>
      <w:r>
        <w:t>.</w:t>
      </w:r>
      <w:r>
        <w:t>a</w:t>
      </w:r>
      <w:r>
        <w:t>=</w:t>
      </w:r>
      <w:r>
        <w:t>a</w:t>
      </w:r>
      <w:r>
        <w:t>2</w:t>
      </w:r>
      <w:r>
        <w:t>2</w:t>
      </w:r>
      <w:r>
        <w:t>S_(OAB)=(1)/(2).AO.BO=(1)/(2).a.a=(a^(2))/(2)</w:t>
      </w:r>
      <w:r>
        <w:t xml:space="preserve"> </w:t>
      </w:r>
      <w:r>
        <w:t>.</w:t>
      </w:r>
      <w:r>
        <w:br/>
      </w:r>
      <w:r>
        <w:t>Vậy diện tích hình chiếu vuông góc của tam giác SAB trên mặt phẳng (ABCD) là</w:t>
      </w:r>
      <w:r>
        <w:t xml:space="preserve"> </w:t>
      </w:r>
      <w:r>
        <w:t>a</w:t>
      </w:r>
      <w:r>
        <w:t>2</w:t>
      </w:r>
      <w:r>
        <w:t>2</w:t>
      </w:r>
      <w:r>
        <w:t>(a^(2))/(2)</w:t>
      </w:r>
      <w:r>
        <w:t xml:space="preserve"> </w:t>
      </w:r>
      <w:r>
        <w:t>.</w:t>
      </w:r>
      <w:r>
        <w:br/>
      </w:r>
      <w:r>
        <w:rPr>
          <w:b/>
        </w:rPr>
        <w:t>Bài 4 trang 64 Toán 11 Tập 2</w:t>
      </w:r>
      <w:r>
        <w:t>:</w:t>
      </w:r>
      <w:r>
        <w:t xml:space="preserve"> </w:t>
      </w:r>
      <w:r>
        <w:t>Cho hình chóp S.ABC có SA = SB = SC = a,</w:t>
      </w:r>
      <w:r>
        <w:t xml:space="preserve"> </w:t>
      </w:r>
      <w:r>
        <w:t>ˆ</w:t>
      </w:r>
      <w:r>
        <w:t>ASB</w:t>
      </w:r>
      <w:r>
        <w:t>=</w:t>
      </w:r>
      <w:r>
        <w:t>90</w:t>
      </w:r>
      <w:r>
        <w:t>°</w:t>
      </w:r>
      <w:r>
        <w:t>,</w:t>
      </w:r>
      <w:r>
        <w:t>ASB^=90°,</w:t>
      </w:r>
      <w:r>
        <w:t xml:space="preserve"> </w:t>
      </w:r>
      <w:r>
        <w:t>ˆ</w:t>
      </w:r>
      <w:r>
        <w:t>BSC</w:t>
      </w:r>
      <w:r>
        <w:t>=</w:t>
      </w:r>
      <w:r>
        <w:t>60</w:t>
      </w:r>
      <w:r>
        <w:t>°</w:t>
      </w:r>
      <w:r>
        <w:t>BSC^=60°</w:t>
      </w:r>
      <w:r>
        <w:t xml:space="preserve"> </w:t>
      </w:r>
      <w:r>
        <w:t>và</w:t>
      </w:r>
      <w:r>
        <w:t xml:space="preserve"> </w:t>
      </w:r>
      <w:r>
        <w:t>ˆ</w:t>
      </w:r>
      <w:r>
        <w:t>ASC</w:t>
      </w:r>
      <w:r>
        <w:t>=</w:t>
      </w:r>
      <w:r>
        <w:t>120</w:t>
      </w:r>
      <w:r>
        <w:t>°</w:t>
      </w:r>
      <w:r>
        <w:t>ASC^=120°</w:t>
      </w:r>
      <w:r>
        <w:t xml:space="preserve"> </w:t>
      </w:r>
      <w:r>
        <w:t>. Gọi I là trung điểm cạnh AC . Chứng minh SI ⊥ (ABC) .</w:t>
      </w:r>
      <w:r>
        <w:br/>
      </w:r>
      <w:r>
        <w:rPr>
          <w:b/>
        </w:rPr>
        <w:t>Lời giải:</w:t>
      </w:r>
      <w:r>
        <w:br/>
      </w:r>
      <w:r>
        <w:drawing>
          <wp:inline xmlns:a="http://schemas.openxmlformats.org/drawingml/2006/main" xmlns:pic="http://schemas.openxmlformats.org/drawingml/2006/picture">
            <wp:extent cx="1905000" cy="1733550"/>
            <wp:docPr id="18" name="Picture 18"/>
            <wp:cNvGraphicFramePr>
              <a:graphicFrameLocks noChangeAspect="1"/>
            </wp:cNvGraphicFramePr>
            <a:graphic>
              <a:graphicData uri="http://schemas.openxmlformats.org/drawingml/2006/picture">
                <pic:pic>
                  <pic:nvPicPr>
                    <pic:cNvPr id="0" name="temp_inline_a6e7770bef394905ba6e0fcf95a4b6bf.jpg"/>
                    <pic:cNvPicPr/>
                  </pic:nvPicPr>
                  <pic:blipFill>
                    <a:blip r:embed="rId26"/>
                    <a:stretch>
                      <a:fillRect/>
                    </a:stretch>
                  </pic:blipFill>
                  <pic:spPr>
                    <a:xfrm>
                      <a:off x="0" y="0"/>
                      <a:ext cx="1905000" cy="1733550"/>
                    </a:xfrm>
                    <a:prstGeom prst="rect"/>
                  </pic:spPr>
                </pic:pic>
              </a:graphicData>
            </a:graphic>
          </wp:inline>
        </w:drawing>
      </w:r>
      <w:r>
        <w:br/>
      </w:r>
      <w:r>
        <w:t>Tam giác SBC cân tại S (vì SB = SC = a ) có</w:t>
      </w:r>
      <w:r>
        <w:t xml:space="preserve"> </w:t>
      </w:r>
      <w:r>
        <w:t>ˆ</w:t>
      </w:r>
      <w:r>
        <w:t>BSC</w:t>
      </w:r>
      <w:r>
        <w:t>=</w:t>
      </w:r>
      <w:r>
        <w:t>60</w:t>
      </w:r>
      <w:r>
        <w:t>o</w:t>
      </w:r>
      <w:r>
        <w:t>BSC^=60^(o)</w:t>
      </w:r>
      <w:r>
        <w:br/>
      </w:r>
      <w:r>
        <w:t>Suy ra ΔSBC đều nên BC = a</w:t>
      </w:r>
      <w:r>
        <w:br/>
      </w:r>
      <w:r>
        <w:t>Áp dụng định lí Pythagore vào ΔSAB vuông tại S , ta có :</w:t>
      </w:r>
      <w:r>
        <w:br/>
      </w:r>
      <w:r>
        <w:t>AB</w:t>
      </w:r>
      <w:r>
        <w:t>=</w:t>
      </w:r>
      <w:r>
        <w:t>√</w:t>
      </w:r>
      <w:r>
        <w:t>SA</w:t>
      </w:r>
      <w:r>
        <w:t>2</w:t>
      </w:r>
      <w:r>
        <w:t>+</w:t>
      </w:r>
      <w:r>
        <w:t>SB</w:t>
      </w:r>
      <w:r>
        <w:t>2</w:t>
      </w:r>
      <w:r>
        <w:t>=</w:t>
      </w:r>
      <w:r>
        <w:t>a</w:t>
      </w:r>
      <w:r>
        <w:t>√</w:t>
      </w:r>
      <w:r>
        <w:t>2</w:t>
      </w:r>
      <w:r>
        <w:t>AB=√(SA^(2)+SB^(2))=a√(2)</w:t>
      </w:r>
      <w:r>
        <w:br/>
      </w:r>
      <w:r>
        <w:rPr>
          <w:b/>
        </w:rPr>
        <w:t>Lời giải:</w:t>
      </w:r>
      <w:r>
        <w:br/>
      </w:r>
      <w:r>
        <w:t>Áp dụng định lí cos vào ΔSAC , ta có:</w:t>
      </w:r>
      <w:r>
        <w:br/>
      </w:r>
      <w:r>
        <w:t>AC</w:t>
      </w:r>
      <w:r>
        <w:t>=</w:t>
      </w:r>
      <w:r>
        <w:t>√</w:t>
      </w:r>
      <w:r>
        <w:t>SA</w:t>
      </w:r>
      <w:r>
        <w:t>2</w:t>
      </w:r>
      <w:r>
        <w:t>+</w:t>
      </w:r>
      <w:r>
        <w:t>S</w:t>
      </w:r>
      <w:r>
        <w:t>C</w:t>
      </w:r>
      <w:r>
        <w:t>2</w:t>
      </w:r>
      <w:r>
        <w:t>−</w:t>
      </w:r>
      <w:r>
        <w:t>2.</w:t>
      </w:r>
      <w:r>
        <w:t>S</w:t>
      </w:r>
      <w:r>
        <w:t>A</w:t>
      </w:r>
      <w:r>
        <w:t>.</w:t>
      </w:r>
      <w:r>
        <w:t>S</w:t>
      </w:r>
      <w:r>
        <w:t>C</w:t>
      </w:r>
      <w:r>
        <w:t>.</w:t>
      </w:r>
      <w:r>
        <w:t>c</w:t>
      </w:r>
      <w:r>
        <w:t>o</w:t>
      </w:r>
      <w:r>
        <w:t>s</w:t>
      </w:r>
      <w:r>
        <w:t>ˆ</w:t>
      </w:r>
      <w:r>
        <w:t>A</w:t>
      </w:r>
      <w:r>
        <w:t>S</w:t>
      </w:r>
      <w:r>
        <w:t>C</w:t>
      </w:r>
      <w:r>
        <w:t>=</w:t>
      </w:r>
      <w:r>
        <w:t>a</w:t>
      </w:r>
      <w:r>
        <w:t>√</w:t>
      </w:r>
      <w:r>
        <w:t>3</w:t>
      </w:r>
      <w:r>
        <w:t>AC=√(SA^(2)+SC^(2)−2.SA.SC.cosASC^)=a√(3)</w:t>
      </w:r>
      <w:r>
        <w:br/>
      </w:r>
      <w:r>
        <w:t>Ta có: AB</w:t>
      </w:r>
      <w:r>
        <w:rPr>
          <w:vertAlign w:val="superscript"/>
        </w:rPr>
        <w:t>2</w:t>
      </w:r>
      <w:r>
        <w:t xml:space="preserve"> </w:t>
      </w:r>
      <w:r>
        <w:t>+ BC</w:t>
      </w:r>
      <w:r>
        <w:rPr>
          <w:vertAlign w:val="superscript"/>
        </w:rPr>
        <w:t>2</w:t>
      </w:r>
      <w:r>
        <w:t xml:space="preserve"> </w:t>
      </w:r>
      <w:r>
        <w:t>= AC</w:t>
      </w:r>
      <w:r>
        <w:rPr>
          <w:vertAlign w:val="superscript"/>
        </w:rPr>
        <w:t xml:space="preserve">2 </w:t>
      </w:r>
      <w:r>
        <w:t>nên ΔABC vuông tại B (theo định lí Pythagore đảo) .</w:t>
      </w:r>
      <w:r>
        <w:br/>
      </w:r>
      <w:r>
        <w:t>Lại có I là trung điểm AC nên</w:t>
      </w:r>
      <w:r>
        <w:t xml:space="preserve"> </w:t>
      </w:r>
      <w:r>
        <w:t>BI</w:t>
      </w:r>
      <w:r>
        <w:t>=</w:t>
      </w:r>
      <w:r>
        <w:t>AC</w:t>
      </w:r>
      <w:r>
        <w:t>2</w:t>
      </w:r>
      <w:r>
        <w:t>=</w:t>
      </w:r>
      <w:r>
        <w:t>a</w:t>
      </w:r>
      <w:r>
        <w:t>√</w:t>
      </w:r>
      <w:r>
        <w:t>3</w:t>
      </w:r>
      <w:r>
        <w:t>2</w:t>
      </w:r>
      <w:r>
        <w:t>BI=(AC)/(2)=(a√(3))/(2)</w:t>
      </w:r>
      <w:r>
        <w:br/>
      </w:r>
      <w:r>
        <w:t>ΔSAC cân tại S mà I là trung điểm của AC nên SI ⊥ AC (1)</w:t>
      </w:r>
      <w:r>
        <w:br/>
      </w:r>
      <w:r>
        <w:t>⇒</w:t>
      </w:r>
      <w:r>
        <w:t>SI</w:t>
      </w:r>
      <w:r>
        <w:t>=</w:t>
      </w:r>
      <w:r>
        <w:t>√</w:t>
      </w:r>
      <w:r>
        <w:t>SA</w:t>
      </w:r>
      <w:r>
        <w:t>2</w:t>
      </w:r>
      <w:r>
        <w:t>−</w:t>
      </w:r>
      <w:r>
        <w:t>AI</w:t>
      </w:r>
      <w:r>
        <w:t>2</w:t>
      </w:r>
      <w:r>
        <w:t>=</w:t>
      </w:r>
      <w:r>
        <w:t>a</w:t>
      </w:r>
      <w:r>
        <w:t>2</w:t>
      </w:r>
      <w:r>
        <w:t>⇒SI=√(SA^(2)−AI^(2))=(a)/(2)</w:t>
      </w:r>
      <w:r>
        <w:br/>
      </w:r>
      <w:r>
        <w:t>Ta có: SI</w:t>
      </w:r>
      <w:r>
        <w:rPr>
          <w:vertAlign w:val="superscript"/>
        </w:rPr>
        <w:t>2</w:t>
      </w:r>
      <w:r>
        <w:t xml:space="preserve"> </w:t>
      </w:r>
      <w:r>
        <w:t>+ IB</w:t>
      </w:r>
      <w:r>
        <w:rPr>
          <w:vertAlign w:val="superscript"/>
        </w:rPr>
        <w:t>2</w:t>
      </w:r>
      <w:r>
        <w:t xml:space="preserve"> </w:t>
      </w:r>
      <w:r>
        <w:t>= SB</w:t>
      </w:r>
      <w:r>
        <w:rPr>
          <w:vertAlign w:val="superscript"/>
        </w:rPr>
        <w:t>2</w:t>
      </w:r>
      <w:r>
        <w:t xml:space="preserve"> </w:t>
      </w:r>
      <w:r>
        <w:t>nên ΔSBI vuông tại I (theo định lí Pythagore đảo) .</w:t>
      </w:r>
      <w:r>
        <w:br/>
      </w:r>
      <w:r>
        <w:t>Suy ra SI ⊥ IB (2)</w:t>
      </w:r>
      <w:r>
        <w:br/>
      </w:r>
      <w:r>
        <w:t>Từ (1) và (2) suy ra SI ⊥ (ABC)</w:t>
      </w:r>
      <w:r>
        <w:br/>
      </w:r>
      <w:r>
        <w:rPr>
          <w:b/>
        </w:rPr>
        <w:t>Bài 5 trang 64 Toán 11 Tập 2</w:t>
      </w:r>
      <w:r>
        <w:t>:</w:t>
      </w:r>
      <w:r>
        <w:t xml:space="preserve"> </w:t>
      </w:r>
      <w:r>
        <w:t>Một cái lều có dạng hình lăng trụ ABC.A′B′C′ có cạnh bên AA′ vuông góc với đáy (Hình 24). Cho biết AB = AC = 2,4 m; BC = 2 m; AA′ = 3 m</w:t>
      </w:r>
      <w:r>
        <w:br/>
      </w:r>
      <w:r>
        <w:drawing>
          <wp:inline xmlns:a="http://schemas.openxmlformats.org/drawingml/2006/main" xmlns:pic="http://schemas.openxmlformats.org/drawingml/2006/picture">
            <wp:extent cx="1905000" cy="1790700"/>
            <wp:docPr id="19" name="Picture 19"/>
            <wp:cNvGraphicFramePr>
              <a:graphicFrameLocks noChangeAspect="1"/>
            </wp:cNvGraphicFramePr>
            <a:graphic>
              <a:graphicData uri="http://schemas.openxmlformats.org/drawingml/2006/picture">
                <pic:pic>
                  <pic:nvPicPr>
                    <pic:cNvPr id="0" name="temp_inline_0702db093b9b485daeea9f7f1ba3c61f.jpg"/>
                    <pic:cNvPicPr/>
                  </pic:nvPicPr>
                  <pic:blipFill>
                    <a:blip r:embed="rId27"/>
                    <a:stretch>
                      <a:fillRect/>
                    </a:stretch>
                  </pic:blipFill>
                  <pic:spPr>
                    <a:xfrm>
                      <a:off x="0" y="0"/>
                      <a:ext cx="1905000" cy="1790700"/>
                    </a:xfrm>
                    <a:prstGeom prst="rect"/>
                  </pic:spPr>
                </pic:pic>
              </a:graphicData>
            </a:graphic>
          </wp:inline>
        </w:drawing>
      </w:r>
      <w:r>
        <w:br/>
      </w:r>
      <w:r>
        <w:t>a) Tính góc giữa hai đường thẳng AA′ và BC; A ′B′ và AC.</w:t>
      </w:r>
      <w:r>
        <w:br/>
      </w:r>
      <w:r>
        <w:t>b) Tính diện tích hình chiếu vuông góc của tam giác ABB′ trên mặt phẳng (BB ′CC′ ) .</w:t>
      </w:r>
      <w:r>
        <w:br/>
      </w:r>
      <w:r>
        <w:rPr>
          <w:b/>
        </w:rPr>
        <w:t>Lời giải:</w:t>
      </w:r>
      <w:r>
        <w:br/>
      </w:r>
      <w:r>
        <w:drawing>
          <wp:inline xmlns:a="http://schemas.openxmlformats.org/drawingml/2006/main" xmlns:pic="http://schemas.openxmlformats.org/drawingml/2006/picture">
            <wp:extent cx="1905000" cy="2333625"/>
            <wp:docPr id="20" name="Picture 20"/>
            <wp:cNvGraphicFramePr>
              <a:graphicFrameLocks noChangeAspect="1"/>
            </wp:cNvGraphicFramePr>
            <a:graphic>
              <a:graphicData uri="http://schemas.openxmlformats.org/drawingml/2006/picture">
                <pic:pic>
                  <pic:nvPicPr>
                    <pic:cNvPr id="0" name="temp_inline_b23b12b89e434bfeb1cdabe961378701.jpg"/>
                    <pic:cNvPicPr/>
                  </pic:nvPicPr>
                  <pic:blipFill>
                    <a:blip r:embed="rId28"/>
                    <a:stretch>
                      <a:fillRect/>
                    </a:stretch>
                  </pic:blipFill>
                  <pic:spPr>
                    <a:xfrm>
                      <a:off x="0" y="0"/>
                      <a:ext cx="1905000" cy="2333625"/>
                    </a:xfrm>
                    <a:prstGeom prst="rect"/>
                  </pic:spPr>
                </pic:pic>
              </a:graphicData>
            </a:graphic>
          </wp:inline>
        </w:drawing>
      </w:r>
      <w:r>
        <w:br/>
      </w:r>
      <w:r>
        <w:t>a) + Vì AA′ // BB ′ nên (AA′, BC) = (BB′, BC) =</w:t>
      </w:r>
      <w:r>
        <w:t xml:space="preserve"> </w:t>
      </w:r>
      <w:r>
        <w:t>ˆ</w:t>
      </w:r>
      <w:r>
        <w:t>B</w:t>
      </w:r>
      <w:r>
        <w:t>'</w:t>
      </w:r>
      <w:r>
        <w:t>BC</w:t>
      </w:r>
      <w:r>
        <w:t>B'BC^</w:t>
      </w:r>
      <w:r>
        <w:br/>
      </w:r>
      <w:r>
        <w:t>Ta có: AA ′ ⊥ (ABC), AA′ // BB ′ ⇒ BB ′ ⊥ (ABC) hay BB ′ ⊥ BC</w:t>
      </w:r>
      <w:r>
        <w:br/>
      </w:r>
      <w:r>
        <w:t>⇒</w:t>
      </w:r>
      <w:r>
        <w:t xml:space="preserve"> </w:t>
      </w:r>
      <w:r>
        <w:t>ˆ</w:t>
      </w:r>
      <w:r>
        <w:t>B</w:t>
      </w:r>
      <w:r>
        <w:t>'</w:t>
      </w:r>
      <w:r>
        <w:t>BC</w:t>
      </w:r>
      <w:r>
        <w:t>=</w:t>
      </w:r>
      <w:r>
        <w:t>90</w:t>
      </w:r>
      <w:r>
        <w:t>°</w:t>
      </w:r>
      <w:r>
        <w:t>B'BC^=90°</w:t>
      </w:r>
      <w:r>
        <w:br/>
      </w:r>
      <w:r>
        <w:t>+ Vì A′B′ // AB nên (A ′B′, AC) = (AB, AC) =</w:t>
      </w:r>
      <w:r>
        <w:t xml:space="preserve"> </w:t>
      </w:r>
      <w:r>
        <w:t>ˆ</w:t>
      </w:r>
      <w:r>
        <w:t>BAC</w:t>
      </w:r>
      <w:r>
        <w:t>BAC^</w:t>
      </w:r>
      <w:r>
        <w:br/>
      </w:r>
      <w:r>
        <w:t>ΔABC có:</w:t>
      </w:r>
      <w:r>
        <w:br/>
      </w:r>
      <w:r>
        <w:t>cos</w:t>
      </w:r>
      <w:r>
        <w:t>ˆ</w:t>
      </w:r>
      <w:r>
        <w:t>BAC</w:t>
      </w:r>
      <w:r>
        <w:t>=</w:t>
      </w:r>
      <w:r>
        <w:t>AB</w:t>
      </w:r>
      <w:r>
        <w:t>2</w:t>
      </w:r>
      <w:r>
        <w:t>+</w:t>
      </w:r>
      <w:r>
        <w:t>AC</w:t>
      </w:r>
      <w:r>
        <w:t>2</w:t>
      </w:r>
      <w:r>
        <w:t>−</w:t>
      </w:r>
      <w:r>
        <w:t>BC</w:t>
      </w:r>
      <w:r>
        <w:t>2</w:t>
      </w:r>
      <w:r>
        <w:t>2</w:t>
      </w:r>
      <w:r>
        <w:t>.</w:t>
      </w:r>
      <w:r>
        <w:t>AB</w:t>
      </w:r>
      <w:r>
        <w:t>.</w:t>
      </w:r>
      <w:r>
        <w:t>AC</w:t>
      </w:r>
      <w:r>
        <w:t>=</w:t>
      </w:r>
      <w:r>
        <w:t>5</w:t>
      </w:r>
      <w:r>
        <w:t>.76</w:t>
      </w:r>
      <w:r>
        <w:t>+</w:t>
      </w:r>
      <w:r>
        <w:t>5</w:t>
      </w:r>
      <w:r>
        <w:t>,</w:t>
      </w:r>
      <w:r>
        <w:t>76</w:t>
      </w:r>
      <w:r>
        <w:t>−</w:t>
      </w:r>
      <w:r>
        <w:t>4</w:t>
      </w:r>
      <w:r>
        <w:t>2</w:t>
      </w:r>
      <w:r>
        <w:t>.2</w:t>
      </w:r>
      <w:r>
        <w:t>,</w:t>
      </w:r>
      <w:r>
        <w:t>4</w:t>
      </w:r>
      <w:r>
        <w:t>.2</w:t>
      </w:r>
      <w:r>
        <w:t>,</w:t>
      </w:r>
      <w:r>
        <w:t>4</w:t>
      </w:r>
      <w:r>
        <w:t>=</w:t>
      </w:r>
      <w:r>
        <w:t>47</w:t>
      </w:r>
      <w:r>
        <w:t>72</w:t>
      </w:r>
      <w:r>
        <w:t>cosBAC^=(AB^(2)+AC^(2)−BC^(2))/(2.AB.AC)=(5.76+5,76−4)/(2.2,4.2,4)=(47)/(72)</w:t>
      </w:r>
      <w:r>
        <w:br/>
      </w:r>
      <w:r>
        <w:t>⇒</w:t>
      </w:r>
      <w:r>
        <w:t xml:space="preserve"> </w:t>
      </w:r>
      <w:r>
        <w:t>ˆ</w:t>
      </w:r>
      <w:r>
        <w:t>BAC</w:t>
      </w:r>
      <w:r>
        <w:t>≈</w:t>
      </w:r>
      <w:r>
        <w:t>49</w:t>
      </w:r>
      <w:r>
        <w:t>,</w:t>
      </w:r>
      <w:r>
        <w:t>2</w:t>
      </w:r>
      <w:r>
        <w:t>°</w:t>
      </w:r>
      <w:r>
        <w:t>BAC^≈49,2°</w:t>
      </w:r>
      <w:r>
        <w:br/>
      </w:r>
      <w:r>
        <w:t>b) Kẻ AK ⊥ BC. Mà AA ′ ⊥ (ABC), AA ′ // BB′</w:t>
      </w:r>
      <w:r>
        <w:br/>
      </w:r>
      <w:r>
        <w:t>⇒ BB ′ ⊥ (ABC)</w:t>
      </w:r>
      <w:r>
        <w:br/>
      </w:r>
      <w:r>
        <w:t>⇒ BB ′ ⊥ AK (1)</w:t>
      </w:r>
      <w:r>
        <w:br/>
      </w:r>
      <w:r>
        <w:t>Ta có: AK ⊥ BC; BC // B′C' ⇒ AK ⊥ B′C′ (2)</w:t>
      </w:r>
      <w:r>
        <w:br/>
      </w:r>
      <w:r>
        <w:t>Từ (1) và (2) ⇒ AK ⊥ (BB′C′C)</w:t>
      </w:r>
      <w:r>
        <w:br/>
      </w:r>
      <w:r>
        <w:t>⇒ K là hình chiếu vuông góc của A trên (BB ′ C ′ C)</w:t>
      </w:r>
      <w:r>
        <w:br/>
      </w:r>
      <w:r>
        <w:t>Mà B, B ′ ∈ (BB ′ C ′ C)</w:t>
      </w:r>
      <w:r>
        <w:br/>
      </w:r>
      <w:r>
        <w:t>Vậy ΔKBB ′ là hình chiếu vuông góc của ΔABB ′ lên (BB ′C′C ).</w:t>
      </w:r>
      <w:r>
        <w:br/>
      </w:r>
      <w:r>
        <w:t>Ta có: ΔABC cân tại A có AK ⊥ BC K là trung điểm của BC</w:t>
      </w:r>
      <w:r>
        <w:br/>
      </w:r>
      <w:r>
        <w:t>⇒ KB = KC =</w:t>
      </w:r>
      <w:r>
        <w:t xml:space="preserve"> </w:t>
      </w:r>
      <w:r>
        <w:t>BC</w:t>
      </w:r>
      <w:r>
        <w:t>2</w:t>
      </w:r>
      <w:r>
        <w:t>=</w:t>
      </w:r>
      <w:r>
        <w:t>1</w:t>
      </w:r>
      <w:r>
        <w:t>(BC)/(2)=1</w:t>
      </w:r>
      <w:r>
        <w:br/>
      </w:r>
      <w:r>
        <w:t>⇒</w:t>
      </w:r>
      <w:r>
        <w:t xml:space="preserve"> </w:t>
      </w:r>
      <w:r>
        <w:t>S</w:t>
      </w:r>
      <w:r>
        <w:t>KBB</w:t>
      </w:r>
      <w:r>
        <w:t>'</w:t>
      </w:r>
      <w:r>
        <w:t>=</w:t>
      </w:r>
      <w:r>
        <w:t>1</w:t>
      </w:r>
      <w:r>
        <w:t>2</w:t>
      </w:r>
      <w:r>
        <w:t>.</w:t>
      </w:r>
      <w:r>
        <w:t>BB</w:t>
      </w:r>
      <w:r>
        <w:t>'</w:t>
      </w:r>
      <w:r>
        <w:t>.</w:t>
      </w:r>
      <w:r>
        <w:t>BK</w:t>
      </w:r>
      <w:r>
        <w:t>=</w:t>
      </w:r>
      <w:r>
        <w:t>3</w:t>
      </w:r>
      <w:r>
        <w:t>2</w:t>
      </w:r>
      <w:r>
        <w:t>S_(KBB')=(1)/(2).BB'.BK=(3)/(2)</w:t>
      </w:r>
      <w:r>
        <w:t xml:space="preserve"> </w:t>
      </w:r>
      <w:r>
        <w:t>.</w:t>
      </w:r>
      <w:r>
        <w:br/>
      </w:r>
      <w:r>
        <w:t>Vậy diện tích hình chiếu vuông góc của tam giác ABB′ trên mặt phẳng (BB′CC′ ) là</w:t>
      </w:r>
      <w:r>
        <w:t xml:space="preserve"> </w:t>
      </w:r>
      <w:r>
        <w:t>3</w:t>
      </w:r>
      <w:r>
        <w:t>2</w:t>
      </w:r>
      <w:r>
        <w:t>(3)/(2)</w:t>
      </w:r>
      <w:r>
        <w:t xml:space="preserve"> </w:t>
      </w:r>
      <w:r>
        <w:t>.</w:t>
      </w:r>
      <w:r>
        <w:br/>
      </w:r>
      <w:r>
        <w:rPr>
          <w:b/>
        </w:rPr>
        <w:t>Lý thuyết Đường thẳng vuông góc với mặt phẳng</w:t>
      </w:r>
      <w:r>
        <w:br/>
      </w:r>
      <w:r>
        <w:rPr>
          <w:b/>
        </w:rPr>
        <w:t>1. Đường thẳng vuông góc với mặt phẳng</w:t>
      </w:r>
      <w:r>
        <w:br/>
      </w:r>
      <w:r>
        <w:rPr>
          <w:b/>
        </w:rPr>
        <w:t xml:space="preserve">Định nghĩa: </w:t>
      </w:r>
      <w:r>
        <w:t xml:space="preserve">Đường thẳng d được gọi là </w:t>
      </w:r>
      <w:r>
        <w:rPr>
          <w:i/>
        </w:rPr>
        <w:t>vuông góc</w:t>
      </w:r>
      <w:r>
        <w:t xml:space="preserve"> với mặt phẳng </w:t>
      </w:r>
      <w:r>
        <w:t>(</w:t>
      </w:r>
      <w:r>
        <w:t>α</w:t>
      </w:r>
      <w:r>
        <w:t>)</w:t>
      </w:r>
      <w:r>
        <w:t>(α)</w:t>
      </w:r>
      <w:r>
        <w:t xml:space="preserve"> nếu d vuông góc với mọi đường thẳng nằm trong </w:t>
      </w:r>
      <w:r>
        <w:t>(</w:t>
      </w:r>
      <w:r>
        <w:t>α</w:t>
      </w:r>
      <w:r>
        <w:t>)</w:t>
      </w:r>
      <w:r>
        <w:t>(α)</w:t>
      </w:r>
      <w:r>
        <w:t xml:space="preserve">, kí hiệu </w:t>
      </w:r>
      <w:r>
        <w:t>d</w:t>
      </w:r>
      <w:r>
        <w:t>⊥</w:t>
      </w:r>
      <w:r>
        <w:t>(</w:t>
      </w:r>
      <w:r>
        <w:t>α</w:t>
      </w:r>
      <w:r>
        <w:t>)</w:t>
      </w:r>
      <w:r>
        <w:t>d⊥(α)</w:t>
      </w:r>
      <w:r>
        <w:t>.</w:t>
      </w:r>
      <w:r>
        <w:br/>
      </w:r>
      <w:r>
        <w:drawing>
          <wp:inline xmlns:a="http://schemas.openxmlformats.org/drawingml/2006/main" xmlns:pic="http://schemas.openxmlformats.org/drawingml/2006/picture">
            <wp:extent cx="3781425" cy="2867025"/>
            <wp:docPr id="21" name="Picture 21"/>
            <wp:cNvGraphicFramePr>
              <a:graphicFrameLocks noChangeAspect="1"/>
            </wp:cNvGraphicFramePr>
            <a:graphic>
              <a:graphicData uri="http://schemas.openxmlformats.org/drawingml/2006/picture">
                <pic:pic>
                  <pic:nvPicPr>
                    <pic:cNvPr id="0" name="temp_inline_d9f17cb0c10e46bda405be0bbab42ad7.jpg"/>
                    <pic:cNvPicPr/>
                  </pic:nvPicPr>
                  <pic:blipFill>
                    <a:blip r:embed="rId29"/>
                    <a:stretch>
                      <a:fillRect/>
                    </a:stretch>
                  </pic:blipFill>
                  <pic:spPr>
                    <a:xfrm>
                      <a:off x="0" y="0"/>
                      <a:ext cx="3781425" cy="2867025"/>
                    </a:xfrm>
                    <a:prstGeom prst="rect"/>
                  </pic:spPr>
                </pic:pic>
              </a:graphicData>
            </a:graphic>
          </wp:inline>
        </w:drawing>
      </w:r>
      <w:r>
        <w:br/>
      </w:r>
      <w:r>
        <w:rPr>
          <w:b/>
        </w:rPr>
        <w:t>Định lí 1:</w:t>
      </w:r>
      <w:r>
        <w:br/>
      </w:r>
      <w:r>
        <w:t xml:space="preserve">Nếu một đường thẳng d vuông góc với hai đường thẳng cắt nhau a và b cùng nằm trong mặt phẳng </w:t>
      </w:r>
      <w:r>
        <w:t>(</w:t>
      </w:r>
      <w:r>
        <w:t>α</w:t>
      </w:r>
      <w:r>
        <w:t>)</w:t>
      </w:r>
      <w:r>
        <w:t>(α)</w:t>
      </w:r>
      <w:r>
        <w:t xml:space="preserve"> thì </w:t>
      </w:r>
      <w:r>
        <w:t>d</w:t>
      </w:r>
      <w:r>
        <w:t>⊥</w:t>
      </w:r>
      <w:r>
        <w:t>(</w:t>
      </w:r>
      <w:r>
        <w:t>α</w:t>
      </w:r>
      <w:r>
        <w:t>)</w:t>
      </w:r>
      <w:r>
        <w:t>d⊥(α)</w:t>
      </w:r>
      <w:r>
        <w:t>.</w:t>
      </w:r>
      <w:r>
        <w:br/>
      </w:r>
      <w:r>
        <w:rPr>
          <w:b/>
        </w:rPr>
        <w:t>Định lí 2:</w:t>
      </w:r>
      <w:r>
        <w:br/>
      </w:r>
      <w:r>
        <w:t>- Có duy nhất một mặt phẳng đi qua một điểm và vuông góc với một đường thẳng cho trước.</w:t>
      </w:r>
      <w:r>
        <w:br/>
      </w:r>
      <w:r>
        <w:t>- Có duy nhất một đường thẳng đi qua một điểm và vuông góc với một mặt phẳng cho trước.</w:t>
      </w:r>
      <w:r>
        <w:br/>
      </w:r>
      <w:r>
        <w:rPr>
          <w:b/>
        </w:rPr>
        <w:t>2. Liên hệ giữa tính song song và tính vuông góc của đường thẳng và mặt phẳng</w:t>
      </w:r>
      <w:r>
        <w:br/>
      </w:r>
      <w:r>
        <w:rPr>
          <w:b/>
        </w:rPr>
        <w:t>Định lí 3:</w:t>
      </w:r>
      <w:r>
        <w:br/>
      </w:r>
      <w:r>
        <w:drawing>
          <wp:inline xmlns:a="http://schemas.openxmlformats.org/drawingml/2006/main" xmlns:pic="http://schemas.openxmlformats.org/drawingml/2006/picture">
            <wp:extent cx="3143250" cy="1800225"/>
            <wp:docPr id="22" name="Picture 22"/>
            <wp:cNvGraphicFramePr>
              <a:graphicFrameLocks noChangeAspect="1"/>
            </wp:cNvGraphicFramePr>
            <a:graphic>
              <a:graphicData uri="http://schemas.openxmlformats.org/drawingml/2006/picture">
                <pic:pic>
                  <pic:nvPicPr>
                    <pic:cNvPr id="0" name="temp_inline_e43e6010590f4bce95c08a2a28429861.jpg"/>
                    <pic:cNvPicPr/>
                  </pic:nvPicPr>
                  <pic:blipFill>
                    <a:blip r:embed="rId30"/>
                    <a:stretch>
                      <a:fillRect/>
                    </a:stretch>
                  </pic:blipFill>
                  <pic:spPr>
                    <a:xfrm>
                      <a:off x="0" y="0"/>
                      <a:ext cx="3143250" cy="1800225"/>
                    </a:xfrm>
                    <a:prstGeom prst="rect"/>
                  </pic:spPr>
                </pic:pic>
              </a:graphicData>
            </a:graphic>
          </wp:inline>
        </w:drawing>
      </w:r>
      <w:r>
        <w:br/>
      </w:r>
      <w:r>
        <w:t>a) Cho hai đường thẳng song song. Mặt phẳng nào vuông góc với đường thẳng này thì cũng vuông góc với đường thẳng kia.</w:t>
      </w:r>
      <w:r>
        <w:br/>
      </w:r>
      <w:r>
        <w:t>b) Hai đường thẳng phân biệt cùng vuông góc với một mặt phẳng thì song song với nhau.</w:t>
      </w:r>
      <w:r>
        <w:br/>
      </w:r>
      <w:r>
        <w:rPr>
          <w:b/>
        </w:rPr>
        <w:t>Định lí 4:</w:t>
      </w:r>
      <w:r>
        <w:br/>
      </w:r>
      <w:r>
        <w:drawing>
          <wp:inline xmlns:a="http://schemas.openxmlformats.org/drawingml/2006/main" xmlns:pic="http://schemas.openxmlformats.org/drawingml/2006/picture">
            <wp:extent cx="2914650" cy="2409825"/>
            <wp:docPr id="23" name="Picture 23"/>
            <wp:cNvGraphicFramePr>
              <a:graphicFrameLocks noChangeAspect="1"/>
            </wp:cNvGraphicFramePr>
            <a:graphic>
              <a:graphicData uri="http://schemas.openxmlformats.org/drawingml/2006/picture">
                <pic:pic>
                  <pic:nvPicPr>
                    <pic:cNvPr id="0" name="temp_inline_ca301f6a997b4061884e917048d1f248.jpg"/>
                    <pic:cNvPicPr/>
                  </pic:nvPicPr>
                  <pic:blipFill>
                    <a:blip r:embed="rId31"/>
                    <a:stretch>
                      <a:fillRect/>
                    </a:stretch>
                  </pic:blipFill>
                  <pic:spPr>
                    <a:xfrm>
                      <a:off x="0" y="0"/>
                      <a:ext cx="2914650" cy="2409825"/>
                    </a:xfrm>
                    <a:prstGeom prst="rect"/>
                  </pic:spPr>
                </pic:pic>
              </a:graphicData>
            </a:graphic>
          </wp:inline>
        </w:drawing>
      </w:r>
      <w:r>
        <w:br/>
      </w:r>
      <w:r>
        <w:t>a) Cho hai mặt phẳng song song. Đường thẳng nào vuông góc với mặt phẳng này thì cũng vuông góc với mặt phẳng kia.</w:t>
      </w:r>
      <w:r>
        <w:br/>
      </w:r>
      <w:r>
        <w:t>b) Hai mặt phẳng phân biệt cùng vuông góc với một đường thẳng thì song song với nhau.</w:t>
      </w:r>
      <w:r>
        <w:br/>
      </w:r>
      <w:r>
        <w:rPr>
          <w:b/>
        </w:rPr>
        <w:t>Định lí 5:</w:t>
      </w:r>
      <w:r>
        <w:br/>
      </w:r>
      <w:r>
        <w:drawing>
          <wp:inline xmlns:a="http://schemas.openxmlformats.org/drawingml/2006/main" xmlns:pic="http://schemas.openxmlformats.org/drawingml/2006/picture">
            <wp:extent cx="3257550" cy="1781175"/>
            <wp:docPr id="24" name="Picture 24"/>
            <wp:cNvGraphicFramePr>
              <a:graphicFrameLocks noChangeAspect="1"/>
            </wp:cNvGraphicFramePr>
            <a:graphic>
              <a:graphicData uri="http://schemas.openxmlformats.org/drawingml/2006/picture">
                <pic:pic>
                  <pic:nvPicPr>
                    <pic:cNvPr id="0" name="temp_inline_7ff52c1680af4fe596be09b150a60a41.jpg"/>
                    <pic:cNvPicPr/>
                  </pic:nvPicPr>
                  <pic:blipFill>
                    <a:blip r:embed="rId32"/>
                    <a:stretch>
                      <a:fillRect/>
                    </a:stretch>
                  </pic:blipFill>
                  <pic:spPr>
                    <a:xfrm>
                      <a:off x="0" y="0"/>
                      <a:ext cx="3257550" cy="1781175"/>
                    </a:xfrm>
                    <a:prstGeom prst="rect"/>
                  </pic:spPr>
                </pic:pic>
              </a:graphicData>
            </a:graphic>
          </wp:inline>
        </w:drawing>
      </w:r>
      <w:r>
        <w:br/>
      </w:r>
      <w:r>
        <w:t xml:space="preserve">a) Cho đường thẳng a song song với mặt phẳng </w:t>
      </w:r>
      <w:r>
        <w:t>(</w:t>
      </w:r>
      <w:r>
        <w:t>α</w:t>
      </w:r>
      <w:r>
        <w:t>)</w:t>
      </w:r>
      <w:r>
        <w:t>(α)</w:t>
      </w:r>
      <w:r>
        <w:t xml:space="preserve">. Đường thẳng nào vuông góc với </w:t>
      </w:r>
      <w:r>
        <w:t>(</w:t>
      </w:r>
      <w:r>
        <w:t>α</w:t>
      </w:r>
      <w:r>
        <w:t>)</w:t>
      </w:r>
      <w:r>
        <w:t>(α)</w:t>
      </w:r>
      <w:r>
        <w:t xml:space="preserve"> thì cũng vuông góc với a.</w:t>
      </w:r>
      <w:r>
        <w:br/>
      </w:r>
      <w:r>
        <w:t xml:space="preserve">b) Nếu đường thẳng a và mặt phẳng </w:t>
      </w:r>
      <w:r>
        <w:t>(</w:t>
      </w:r>
      <w:r>
        <w:t>α</w:t>
      </w:r>
      <w:r>
        <w:t>)</w:t>
      </w:r>
      <w:r>
        <w:t>(α)</w:t>
      </w:r>
      <w:r>
        <w:t xml:space="preserve"> (không chứa a) cũng vuông góc với một đường thẳng b thì chúng song song với nhau.</w:t>
      </w:r>
      <w:r>
        <w:br/>
      </w:r>
      <w:r>
        <w:rPr>
          <w:b/>
        </w:rPr>
        <w:t>3. Phép chiếu vuông góc</w:t>
      </w:r>
      <w:r>
        <w:br/>
      </w:r>
      <w:r>
        <w:rPr>
          <w:b/>
        </w:rPr>
        <w:t xml:space="preserve">Định nghĩa: </w:t>
      </w:r>
      <w:r>
        <w:t xml:space="preserve">Cho mặt phẳng (P) và đường thẳng d vuông góc với (P). Phép chiếu song song theo phương của d lên mặt phẳng (P) được gọi là </w:t>
      </w:r>
      <w:r>
        <w:rPr>
          <w:i/>
        </w:rPr>
        <w:t>phép chiếu vuông góc lên (P)</w:t>
      </w:r>
      <w:r>
        <w:t>.</w:t>
      </w:r>
      <w:r>
        <w:br/>
      </w:r>
      <w:r>
        <w:drawing>
          <wp:inline xmlns:a="http://schemas.openxmlformats.org/drawingml/2006/main" xmlns:pic="http://schemas.openxmlformats.org/drawingml/2006/picture">
            <wp:extent cx="3495675" cy="2238375"/>
            <wp:docPr id="25" name="Picture 25"/>
            <wp:cNvGraphicFramePr>
              <a:graphicFrameLocks noChangeAspect="1"/>
            </wp:cNvGraphicFramePr>
            <a:graphic>
              <a:graphicData uri="http://schemas.openxmlformats.org/drawingml/2006/picture">
                <pic:pic>
                  <pic:nvPicPr>
                    <pic:cNvPr id="0" name="temp_inline_7fc7ad34c5ad4b86b8f64af6f72c06eb.jpg"/>
                    <pic:cNvPicPr/>
                  </pic:nvPicPr>
                  <pic:blipFill>
                    <a:blip r:embed="rId33"/>
                    <a:stretch>
                      <a:fillRect/>
                    </a:stretch>
                  </pic:blipFill>
                  <pic:spPr>
                    <a:xfrm>
                      <a:off x="0" y="0"/>
                      <a:ext cx="3495675" cy="2238375"/>
                    </a:xfrm>
                    <a:prstGeom prst="rect"/>
                  </pic:spPr>
                </pic:pic>
              </a:graphicData>
            </a:graphic>
          </wp:inline>
        </w:drawing>
      </w:r>
      <w:r>
        <w:br/>
      </w:r>
      <w:r>
        <w:rPr>
          <w:b/>
        </w:rPr>
        <w:t>Định lí ba đường vuông góc</w:t>
      </w:r>
      <w:r>
        <w:br/>
      </w:r>
      <w:r>
        <w:t>Cho đường thẳng a nằm trong mặt phẳng (P) và b là đường thẳng không nằm trong (P) và không vuông góc với (P). Gọi b’ là hình chiếu vuông góc của b trên (P). Khi đó a vuông góc với b khi và chỉ khi a vuông góc với b’.</w:t>
      </w:r>
      <w:r>
        <w:br/>
      </w:r>
      <w:r>
        <w:drawing>
          <wp:inline xmlns:a="http://schemas.openxmlformats.org/drawingml/2006/main" xmlns:pic="http://schemas.openxmlformats.org/drawingml/2006/picture">
            <wp:extent cx="3543300" cy="2190750"/>
            <wp:docPr id="26" name="Picture 26"/>
            <wp:cNvGraphicFramePr>
              <a:graphicFrameLocks noChangeAspect="1"/>
            </wp:cNvGraphicFramePr>
            <a:graphic>
              <a:graphicData uri="http://schemas.openxmlformats.org/drawingml/2006/picture">
                <pic:pic>
                  <pic:nvPicPr>
                    <pic:cNvPr id="0" name="temp_inline_124e6d9475974dad809b4fea9283f72b.jpg"/>
                    <pic:cNvPicPr/>
                  </pic:nvPicPr>
                  <pic:blipFill>
                    <a:blip r:embed="rId34"/>
                    <a:stretch>
                      <a:fillRect/>
                    </a:stretch>
                  </pic:blipFill>
                  <pic:spPr>
                    <a:xfrm>
                      <a:off x="0" y="0"/>
                      <a:ext cx="3543300" cy="2190750"/>
                    </a:xfrm>
                    <a:prstGeom prst="rect"/>
                  </pic:spPr>
                </pic:pic>
              </a:graphicData>
            </a:graphic>
          </wp:inline>
        </w:drawing>
      </w:r>
      <w:r>
        <w:br/>
      </w:r>
      <w:r>
        <w:rPr>
          <w:b/>
        </w:rPr>
        <w:t>Sơ đồ tư duy Đường thẳng vuông góc với mặt phẳng</w:t>
      </w:r>
      <w:r>
        <w:br/>
      </w:r>
      <w:r>
        <w:drawing>
          <wp:inline xmlns:a="http://schemas.openxmlformats.org/drawingml/2006/main" xmlns:pic="http://schemas.openxmlformats.org/drawingml/2006/picture">
            <wp:extent cx="7620000" cy="4210050"/>
            <wp:docPr id="27" name="Picture 27"/>
            <wp:cNvGraphicFramePr>
              <a:graphicFrameLocks noChangeAspect="1"/>
            </wp:cNvGraphicFramePr>
            <a:graphic>
              <a:graphicData uri="http://schemas.openxmlformats.org/drawingml/2006/picture">
                <pic:pic>
                  <pic:nvPicPr>
                    <pic:cNvPr id="0" name="temp_inline_85d06d8f19fa45c9baf0219a741d14bc.jpg"/>
                    <pic:cNvPicPr/>
                  </pic:nvPicPr>
                  <pic:blipFill>
                    <a:blip r:embed="rId35"/>
                    <a:stretch>
                      <a:fillRect/>
                    </a:stretch>
                  </pic:blipFill>
                  <pic:spPr>
                    <a:xfrm>
                      <a:off x="0" y="0"/>
                      <a:ext cx="7620000" cy="4210050"/>
                    </a:xfrm>
                    <a:prstGeom prst="rect"/>
                  </pic:spPr>
                </pic:pic>
              </a:graphicData>
            </a:graphic>
          </wp:inline>
        </w:drawing>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1: Hai đường thẳng vuông góc</w:t>
      </w:r>
      <w:r>
        <w:br/>
      </w:r>
      <w:r>
        <w:rPr>
          <w:b/>
        </w:rPr>
        <w:t>Bài 3: Hai mặt phẳng vuông góc</w:t>
      </w:r>
      <w:r>
        <w:br/>
      </w:r>
      <w:r>
        <w:rPr>
          <w:b/>
        </w:rPr>
        <w:t>Bài 4: Khoảng cách trong không gian</w:t>
      </w:r>
      <w:r>
        <w:br/>
      </w:r>
      <w:r>
        <w:rPr>
          <w:b/>
        </w:rPr>
        <w:t>Bài 5: Góc giữa đường thẳng và mặt phẳng. Góc nhị diện</w:t>
      </w:r>
      <w:r>
        <w:br/>
      </w:r>
      <w:r>
        <w:rPr>
          <w:b/>
        </w:rPr>
        <w:t>Bài tập cuối chương 8 trang 86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