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Các công thức lượng giác</w:t>
      </w:r>
    </w:p>
    <w:p>
      <w:r>
        <w:rPr>
          <w:b/>
        </w:rPr>
        <w:t>Lý thuyết Toán 11 Bài 3: Các công thức lượng giác - Chân trời sáng tạo</w:t>
      </w:r>
      <w:r>
        <w:br/>
      </w:r>
      <w:r>
        <w:rPr>
          <w:b/>
        </w:rPr>
      </w:r>
      <w:r>
        <w:br/>
      </w:r>
      <w:r>
        <w:rPr>
          <w:b/>
        </w:rPr>
        <w:t>Bài giảng Toán 11 Bài 3: Các công thức lượng giác</w:t>
      </w:r>
      <w:r>
        <w:br/>
      </w:r>
      <w:r>
        <w:t xml:space="preserve"> </w:t>
      </w:r>
      <w:r>
        <w:br/>
      </w:r>
      <w:r>
        <w:rPr>
          <w:b/>
        </w:rPr>
        <w:t>A. Lý thuyết Các công thức lượng giác</w:t>
      </w:r>
      <w:r>
        <w:br/>
      </w:r>
      <w:r>
        <w:rPr>
          <w:b/>
        </w:rPr>
        <w:t>1. Công thức cộng</w:t>
      </w:r>
      <w:r>
        <w:br/>
      </w:r>
      <w:r>
        <w:t>sin</w:t>
      </w:r>
      <w:r>
        <w:t>(</w:t>
      </w:r>
      <w:r>
        <w:t>a</w:t>
      </w:r>
      <w:r>
        <w:t>+</w:t>
      </w:r>
      <w:r>
        <w:t>b</w:t>
      </w:r>
      <w:r>
        <w:t>)</w:t>
      </w:r>
      <w:r>
        <w:t>=</w:t>
      </w:r>
      <w:r>
        <w:t>sin</w:t>
      </w:r>
      <w:r>
        <w:t>a</w:t>
      </w:r>
      <w:r>
        <w:t>cos</w:t>
      </w:r>
      <w:r>
        <w:t>b</w:t>
      </w:r>
      <w:r>
        <w:t>+</w:t>
      </w:r>
      <w:r>
        <w:t>cos</w:t>
      </w:r>
      <w:r>
        <w:t>a</w:t>
      </w:r>
      <w:r>
        <w:t>s</w:t>
      </w:r>
      <w:r>
        <w:t>i</w:t>
      </w:r>
      <w:r>
        <w:t>n</w:t>
      </w:r>
      <w:r>
        <w:t>b</w:t>
      </w:r>
      <w:r>
        <w:t>s</w:t>
      </w:r>
      <w:r>
        <w:t>i</w:t>
      </w:r>
      <w:r>
        <w:t>n</w:t>
      </w:r>
      <w:r>
        <w:t>(</w:t>
      </w:r>
      <w:r>
        <w:t>a</w:t>
      </w:r>
      <w:r>
        <w:t>−</w:t>
      </w:r>
      <w:r>
        <w:t>b</w:t>
      </w:r>
      <w:r>
        <w:t>)</w:t>
      </w:r>
      <w:r>
        <w:t>=</w:t>
      </w:r>
      <w:r>
        <w:t>sin</w:t>
      </w:r>
      <w:r>
        <w:t>a</w:t>
      </w:r>
      <w:r>
        <w:t>cos</w:t>
      </w:r>
      <w:r>
        <w:t>b</w:t>
      </w:r>
      <w:r>
        <w:t>−</w:t>
      </w:r>
      <w:r>
        <w:t>cos</w:t>
      </w:r>
      <w:r>
        <w:t>a</w:t>
      </w:r>
      <w:r>
        <w:t>s</w:t>
      </w:r>
      <w:r>
        <w:t>i</w:t>
      </w:r>
      <w:r>
        <w:t>n</w:t>
      </w:r>
      <w:r>
        <w:t>b</w:t>
      </w:r>
      <w:r>
        <w:t>cos</w:t>
      </w:r>
      <w:r>
        <w:t>(</w:t>
      </w:r>
      <w:r>
        <w:t>a</w:t>
      </w:r>
      <w:r>
        <w:t>+</w:t>
      </w:r>
      <w:r>
        <w:t>b</w:t>
      </w:r>
      <w:r>
        <w:t>)</w:t>
      </w:r>
      <w:r>
        <w:t>=</w:t>
      </w:r>
      <w:r>
        <w:t>cos</w:t>
      </w:r>
      <w:r>
        <w:t>a</w:t>
      </w:r>
      <w:r>
        <w:t>cos</w:t>
      </w:r>
      <w:r>
        <w:t>b</w:t>
      </w:r>
      <w:r>
        <w:t>−</w:t>
      </w:r>
      <w:r>
        <w:t>sin</w:t>
      </w:r>
      <w:r>
        <w:t>a</w:t>
      </w:r>
      <w:r>
        <w:t>s</w:t>
      </w:r>
      <w:r>
        <w:t>i</w:t>
      </w:r>
      <w:r>
        <w:t>n</w:t>
      </w:r>
      <w:r>
        <w:t>b</w:t>
      </w:r>
      <w:r>
        <w:t>cos</w:t>
      </w:r>
      <w:r>
        <w:t>(</w:t>
      </w:r>
      <w:r>
        <w:t>a</w:t>
      </w:r>
      <w:r>
        <w:t>−</w:t>
      </w:r>
      <w:r>
        <w:t>b</w:t>
      </w:r>
      <w:r>
        <w:t>)</w:t>
      </w:r>
      <w:r>
        <w:t>=</w:t>
      </w:r>
      <w:r>
        <w:t>cos</w:t>
      </w:r>
      <w:r>
        <w:t>a</w:t>
      </w:r>
      <w:r>
        <w:t>cos</w:t>
      </w:r>
      <w:r>
        <w:t>b</w:t>
      </w:r>
      <w:r>
        <w:t>+</w:t>
      </w:r>
      <w:r>
        <w:t>sin</w:t>
      </w:r>
      <w:r>
        <w:t>a</w:t>
      </w:r>
      <w:r>
        <w:t>s</w:t>
      </w:r>
      <w:r>
        <w:t>i</w:t>
      </w:r>
      <w:r>
        <w:t>n</w:t>
      </w:r>
      <w:r>
        <w:t>b</w:t>
      </w:r>
      <w:r>
        <w:t>tan</w:t>
      </w:r>
      <w:r>
        <w:t>(</w:t>
      </w:r>
      <w:r>
        <w:t>a</w:t>
      </w:r>
      <w:r>
        <w:t>+</w:t>
      </w:r>
      <w:r>
        <w:t>b</w:t>
      </w:r>
      <w:r>
        <w:t>)</w:t>
      </w:r>
      <w:r>
        <w:t>=</w:t>
      </w:r>
      <w:r>
        <w:t>tan</w:t>
      </w:r>
      <w:r>
        <w:t>a</w:t>
      </w:r>
      <w:r>
        <w:t>+</w:t>
      </w:r>
      <w:r>
        <w:t>tan</w:t>
      </w:r>
      <w:r>
        <w:t>b</w:t>
      </w:r>
      <w:r>
        <w:t>1</w:t>
      </w:r>
      <w:r>
        <w:t>−</w:t>
      </w:r>
      <w:r>
        <w:t>tan</w:t>
      </w:r>
      <w:r>
        <w:t>a</w:t>
      </w:r>
      <w:r>
        <w:t>tan</w:t>
      </w:r>
      <w:r>
        <w:t>b</w:t>
      </w:r>
      <w:r>
        <w:t>tan</w:t>
      </w:r>
      <w:r>
        <w:t>(</w:t>
      </w:r>
      <w:r>
        <w:t>a</w:t>
      </w:r>
      <w:r>
        <w:t>−</w:t>
      </w:r>
      <w:r>
        <w:t>b</w:t>
      </w:r>
      <w:r>
        <w:t>)</w:t>
      </w:r>
      <w:r>
        <w:t>=</w:t>
      </w:r>
      <w:r>
        <w:t>tan</w:t>
      </w:r>
      <w:r>
        <w:t>a</w:t>
      </w:r>
      <w:r>
        <w:t>−</w:t>
      </w:r>
      <w:r>
        <w:t>tan</w:t>
      </w:r>
      <w:r>
        <w:t>b</w:t>
      </w:r>
      <w:r>
        <w:t>1</w:t>
      </w:r>
      <w:r>
        <w:t>+</w:t>
      </w:r>
      <w:r>
        <w:t>tan</w:t>
      </w:r>
      <w:r>
        <w:t>a</w:t>
      </w:r>
      <w:r>
        <w:t>tan</w:t>
      </w:r>
      <w:r>
        <w:t>b</w:t>
      </w:r>
      <w:r>
        <w:t>sin⁡(a+b)=sin⁡acos⁡b+cos⁡asinbsin(a−b)=sin⁡acos⁡b−cos⁡asinbcos⁡(a+b)=cos⁡acos⁡b−sin⁡asinbcos⁡(a−b)=cos⁡acos⁡b+sin⁡asinbtan⁡(a+b)=(tan⁡a+tan⁡b)/(1−tan⁡atan⁡b)tan⁡(a−b)=(tan⁡a−tan⁡b)/(1+tan⁡atan⁡b)</w:t>
      </w:r>
      <w:r>
        <w:br/>
      </w:r>
      <w:r>
        <w:rPr>
          <w:b/>
        </w:rPr>
        <w:t>2. Công thức nhân đôi</w:t>
      </w:r>
      <w:r>
        <w:br/>
      </w:r>
      <w:r>
        <w:t>sin</w:t>
      </w:r>
      <w:r>
        <w:t>2</w:t>
      </w:r>
      <w:r>
        <w:t>a</w:t>
      </w:r>
      <w:r>
        <w:t>=</w:t>
      </w:r>
      <w:r>
        <w:t>2</w:t>
      </w:r>
      <w:r>
        <w:t>sin</w:t>
      </w:r>
      <w:r>
        <w:t>a</w:t>
      </w:r>
      <w:r>
        <w:t>cos</w:t>
      </w:r>
      <w:r>
        <w:t>a</w:t>
      </w:r>
      <w:r>
        <w:t>cos</w:t>
      </w:r>
      <w:r>
        <w:t>2</w:t>
      </w:r>
      <w:r>
        <w:t>a</w:t>
      </w:r>
      <w:r>
        <w:t>=</w:t>
      </w:r>
      <w:r>
        <w:t>cos</w:t>
      </w:r>
      <w:r>
        <w:t>2</w:t>
      </w:r>
      <w:r>
        <w:t>a</w:t>
      </w:r>
      <w:r>
        <w:t>−</w:t>
      </w:r>
      <w:r>
        <w:t>sin</w:t>
      </w:r>
      <w:r>
        <w:t>2</w:t>
      </w:r>
      <w:r>
        <w:t>a</w:t>
      </w:r>
      <w:r>
        <w:t>=</w:t>
      </w:r>
      <w:r>
        <w:t>2</w:t>
      </w:r>
      <w:r>
        <w:t>cos</w:t>
      </w:r>
      <w:r>
        <w:t>2</w:t>
      </w:r>
      <w:r>
        <w:t>a</w:t>
      </w:r>
      <w:r>
        <w:t>−</w:t>
      </w:r>
      <w:r>
        <w:t>1</w:t>
      </w:r>
      <w:r>
        <w:t>=</w:t>
      </w:r>
      <w:r>
        <w:t>1</w:t>
      </w:r>
      <w:r>
        <w:t>−</w:t>
      </w:r>
      <w:r>
        <w:t>2</w:t>
      </w:r>
      <w:r>
        <w:t>sin</w:t>
      </w:r>
      <w:r>
        <w:t>2</w:t>
      </w:r>
      <w:r>
        <w:t>a</w:t>
      </w:r>
      <w:r>
        <w:t>tan</w:t>
      </w:r>
      <w:r>
        <w:t>2</w:t>
      </w:r>
      <w:r>
        <w:t>a</w:t>
      </w:r>
      <w:r>
        <w:t>=</w:t>
      </w:r>
      <w:r>
        <w:t>2</w:t>
      </w:r>
      <w:r>
        <w:t>tan</w:t>
      </w:r>
      <w:r>
        <w:t>a</w:t>
      </w:r>
      <w:r>
        <w:t>1</w:t>
      </w:r>
      <w:r>
        <w:t>−</w:t>
      </w:r>
      <w:r>
        <w:t>tan</w:t>
      </w:r>
      <w:r>
        <w:t>2</w:t>
      </w:r>
      <w:r>
        <w:t>a</w:t>
      </w:r>
      <w:r>
        <w:t>sin⁡2a=2sin⁡acos⁡acos⁡2a=cos^(2)a−sin^(2)a=2cos^(2)a−1=1−2sin^(2)atan⁡2a=(2tan⁡a)/(1−tan^(2)a)</w:t>
      </w:r>
      <w:r>
        <w:br/>
      </w:r>
      <w:r>
        <w:rPr>
          <w:b/>
        </w:rPr>
        <w:t>Suy ra, công thức hạ bậc:</w:t>
      </w:r>
      <w:r>
        <w:br/>
      </w:r>
      <w:r>
        <w:rPr>
          <w:b/>
        </w:rPr>
        <w:t xml:space="preserve"> </w:t>
      </w:r>
      <w:r>
        <w:t>sin</w:t>
      </w:r>
      <w:r>
        <w:t>2</w:t>
      </w:r>
      <w:r>
        <w:t>a</w:t>
      </w:r>
      <w:r>
        <w:t>=</w:t>
      </w:r>
      <w:r>
        <w:t>1</w:t>
      </w:r>
      <w:r>
        <w:t>−</w:t>
      </w:r>
      <w:r>
        <w:t>cos</w:t>
      </w:r>
      <w:r>
        <w:t>2</w:t>
      </w:r>
      <w:r>
        <w:t>a</w:t>
      </w:r>
      <w:r>
        <w:t>2</w:t>
      </w:r>
      <w:r>
        <w:t>,</w:t>
      </w:r>
      <w:r>
        <w:t>cos</w:t>
      </w:r>
      <w:r>
        <w:t>2</w:t>
      </w:r>
      <w:r>
        <w:t>a</w:t>
      </w:r>
      <w:r>
        <w:t>=</w:t>
      </w:r>
      <w:r>
        <w:t>1</w:t>
      </w:r>
      <w:r>
        <w:t>+</w:t>
      </w:r>
      <w:r>
        <w:t>cos</w:t>
      </w:r>
      <w:r>
        <w:t>2</w:t>
      </w:r>
      <w:r>
        <w:t>a</w:t>
      </w:r>
      <w:r>
        <w:t>2</w:t>
      </w:r>
      <w:r>
        <w:t>sin^(2)a=(1−cos⁡2a)/(2),cos^(2)a=(1+cos⁡2a)/(2)</w:t>
      </w:r>
      <w:r>
        <w:br/>
      </w:r>
      <w:r>
        <w:rPr>
          <w:b/>
        </w:rPr>
        <w:t>3. Công thức biến đổi tích thành tổng</w:t>
      </w:r>
      <w:r>
        <w:br/>
      </w:r>
      <w:r>
        <w:t>cos</w:t>
      </w:r>
      <w:r>
        <w:t>a</w:t>
      </w:r>
      <w:r>
        <w:t>cos</w:t>
      </w:r>
      <w:r>
        <w:t>b</w:t>
      </w:r>
      <w:r>
        <w:t>=</w:t>
      </w:r>
      <w:r>
        <w:t>1</w:t>
      </w:r>
      <w:r>
        <w:t>2</w:t>
      </w:r>
      <w:r>
        <w:t>[</w:t>
      </w:r>
      <w:r>
        <w:t>cos</w:t>
      </w:r>
      <w:r>
        <w:t>(</w:t>
      </w:r>
      <w:r>
        <w:t>a</w:t>
      </w:r>
      <w:r>
        <w:t>+</w:t>
      </w:r>
      <w:r>
        <w:t>b</w:t>
      </w:r>
      <w:r>
        <w:t>)</w:t>
      </w:r>
      <w:r>
        <w:t>+</w:t>
      </w:r>
      <w:r>
        <w:t>cos</w:t>
      </w:r>
      <w:r>
        <w:t>(</w:t>
      </w:r>
      <w:r>
        <w:t>a</w:t>
      </w:r>
      <w:r>
        <w:t>−</w:t>
      </w:r>
      <w:r>
        <w:t>b</w:t>
      </w:r>
      <w:r>
        <w:t>)</w:t>
      </w:r>
      <w:r>
        <w:t>]</w:t>
      </w:r>
      <w:r>
        <w:t>sin</w:t>
      </w:r>
      <w:r>
        <w:t>a</w:t>
      </w:r>
      <w:r>
        <w:t>sin</w:t>
      </w:r>
      <w:r>
        <w:t>b</w:t>
      </w:r>
      <w:r>
        <w:t>=</w:t>
      </w:r>
      <w:r>
        <w:t>1</w:t>
      </w:r>
      <w:r>
        <w:t>2</w:t>
      </w:r>
      <w:r>
        <w:t>[</w:t>
      </w:r>
      <w:r>
        <w:t>cos</w:t>
      </w:r>
      <w:r>
        <w:t>(</w:t>
      </w:r>
      <w:r>
        <w:t>a</w:t>
      </w:r>
      <w:r>
        <w:t>−</w:t>
      </w:r>
      <w:r>
        <w:t>b</w:t>
      </w:r>
      <w:r>
        <w:t>)</w:t>
      </w:r>
      <w:r>
        <w:t>−</w:t>
      </w:r>
      <w:r>
        <w:t>cos</w:t>
      </w:r>
      <w:r>
        <w:t>(</w:t>
      </w:r>
      <w:r>
        <w:t>a</w:t>
      </w:r>
      <w:r>
        <w:t>+</w:t>
      </w:r>
      <w:r>
        <w:t>b</w:t>
      </w:r>
      <w:r>
        <w:t>)</w:t>
      </w:r>
      <w:r>
        <w:t>]</w:t>
      </w:r>
      <w:r>
        <w:t>sin</w:t>
      </w:r>
      <w:r>
        <w:t>a</w:t>
      </w:r>
      <w:r>
        <w:t>cos</w:t>
      </w:r>
      <w:r>
        <w:t>b</w:t>
      </w:r>
      <w:r>
        <w:t>=</w:t>
      </w:r>
      <w:r>
        <w:t>1</w:t>
      </w:r>
      <w:r>
        <w:t>2</w:t>
      </w:r>
      <w:r>
        <w:t>[</w:t>
      </w:r>
      <w:r>
        <w:t>sin</w:t>
      </w:r>
      <w:r>
        <w:t>(</w:t>
      </w:r>
      <w:r>
        <w:t>a</w:t>
      </w:r>
      <w:r>
        <w:t>+</w:t>
      </w:r>
      <w:r>
        <w:t>b</w:t>
      </w:r>
      <w:r>
        <w:t>)</w:t>
      </w:r>
      <w:r>
        <w:t>+</w:t>
      </w:r>
      <w:r>
        <w:t>sin</w:t>
      </w:r>
      <w:r>
        <w:t>(</w:t>
      </w:r>
      <w:r>
        <w:t>a</w:t>
      </w:r>
      <w:r>
        <w:t>−</w:t>
      </w:r>
      <w:r>
        <w:t>b</w:t>
      </w:r>
      <w:r>
        <w:t>)</w:t>
      </w:r>
      <w:r>
        <w:t>]</w:t>
      </w:r>
      <w:r>
        <w:t>cos⁡acos⁡b=(1)/(2)[cos⁡(a+b)+cos⁡(a−b)]sin⁡asin⁡b=(1)/(2)[cos⁡(a−b)−cos⁡(a+b)]sin⁡acos⁡b=(1)/(2)[sin⁡(a+b)+sin⁡(a−b)]</w:t>
      </w:r>
      <w:r>
        <w:br/>
      </w:r>
      <w:r>
        <w:rPr>
          <w:b/>
        </w:rPr>
        <w:t>4. Công thức biến đổi tổng thành tích</w:t>
      </w:r>
      <w:r>
        <w:br/>
      </w:r>
      <w:r>
        <w:t>cos</w:t>
      </w:r>
      <w:r>
        <w:t>a</w:t>
      </w:r>
      <w:r>
        <w:t>+</w:t>
      </w:r>
      <w:r>
        <w:t>cos</w:t>
      </w:r>
      <w:r>
        <w:t>b</w:t>
      </w:r>
      <w:r>
        <w:t>=</w:t>
      </w:r>
      <w:r>
        <w:t>2</w:t>
      </w:r>
      <w:r>
        <w:t>cos</w:t>
      </w:r>
      <w:r>
        <w:t>a</w:t>
      </w:r>
      <w:r>
        <w:t>+</w:t>
      </w:r>
      <w:r>
        <w:t>b</w:t>
      </w:r>
      <w:r>
        <w:t>2</w:t>
      </w:r>
      <w:r>
        <w:t>cos</w:t>
      </w:r>
      <w:r>
        <w:t>a</w:t>
      </w:r>
      <w:r>
        <w:t>−</w:t>
      </w:r>
      <w:r>
        <w:t>b</w:t>
      </w:r>
      <w:r>
        <w:t>2</w:t>
      </w:r>
      <w:r>
        <w:t>cos</w:t>
      </w:r>
      <w:r>
        <w:t>a</w:t>
      </w:r>
      <w:r>
        <w:t>−</w:t>
      </w:r>
      <w:r>
        <w:t>cos</w:t>
      </w:r>
      <w:r>
        <w:t>b</w:t>
      </w:r>
      <w:r>
        <w:t>=</w:t>
      </w:r>
      <w:r>
        <w:t>−</w:t>
      </w:r>
      <w:r>
        <w:t>2</w:t>
      </w:r>
      <w:r>
        <w:t>sin</w:t>
      </w:r>
      <w:r>
        <w:t>a</w:t>
      </w:r>
      <w:r>
        <w:t>+</w:t>
      </w:r>
      <w:r>
        <w:t>b</w:t>
      </w:r>
      <w:r>
        <w:t>2</w:t>
      </w:r>
      <w:r>
        <w:t>sin</w:t>
      </w:r>
      <w:r>
        <w:t>a</w:t>
      </w:r>
      <w:r>
        <w:t>−</w:t>
      </w:r>
      <w:r>
        <w:t>b</w:t>
      </w:r>
      <w:r>
        <w:t>2</w:t>
      </w:r>
      <w:r>
        <w:t>sin</w:t>
      </w:r>
      <w:r>
        <w:t>a</w:t>
      </w:r>
      <w:r>
        <w:t>+</w:t>
      </w:r>
      <w:r>
        <w:t>sin</w:t>
      </w:r>
      <w:r>
        <w:t>b</w:t>
      </w:r>
      <w:r>
        <w:t>=</w:t>
      </w:r>
      <w:r>
        <w:t>2</w:t>
      </w:r>
      <w:r>
        <w:t>sin</w:t>
      </w:r>
      <w:r>
        <w:t>a</w:t>
      </w:r>
      <w:r>
        <w:t>+</w:t>
      </w:r>
      <w:r>
        <w:t>b</w:t>
      </w:r>
      <w:r>
        <w:t>2</w:t>
      </w:r>
      <w:r>
        <w:t>cos</w:t>
      </w:r>
      <w:r>
        <w:t>a</w:t>
      </w:r>
      <w:r>
        <w:t>−</w:t>
      </w:r>
      <w:r>
        <w:t>b</w:t>
      </w:r>
      <w:r>
        <w:t>2</w:t>
      </w:r>
      <w:r>
        <w:t>sin</w:t>
      </w:r>
      <w:r>
        <w:t>a</w:t>
      </w:r>
      <w:r>
        <w:t>−</w:t>
      </w:r>
      <w:r>
        <w:t>sin</w:t>
      </w:r>
      <w:r>
        <w:t>b</w:t>
      </w:r>
      <w:r>
        <w:t>=</w:t>
      </w:r>
      <w:r>
        <w:t>2</w:t>
      </w:r>
      <w:r>
        <w:t>cos</w:t>
      </w:r>
      <w:r>
        <w:t>a</w:t>
      </w:r>
      <w:r>
        <w:t>+</w:t>
      </w:r>
      <w:r>
        <w:t>b</w:t>
      </w:r>
      <w:r>
        <w:t>2</w:t>
      </w:r>
      <w:r>
        <w:t>sin</w:t>
      </w:r>
      <w:r>
        <w:t>a</w:t>
      </w:r>
      <w:r>
        <w:t>−</w:t>
      </w:r>
      <w:r>
        <w:t>b</w:t>
      </w:r>
      <w:r>
        <w:t>2</w:t>
      </w:r>
      <w:r>
        <w:t>cos⁡a+cos⁡b=2cos⁡(a+b)/(2)cos⁡(a−b)/(2)cos⁡a−cos⁡b=−2sin⁡(a+b)/(2)sin⁡(a−b)/(2)sin⁡a+sin⁡b=2sin⁡(a+b)/(2)cos⁡(a−b)/(2)sin⁡a−sin⁡b=2cos⁡(a+b)/(2)sin⁡(a−b)/(2)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358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7d2da488cc0493c954930898b2dd2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1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rPr>
          <w:b/>
        </w:rPr>
        <w:t>B. Bài tập Các công thức lượng giác</w:t>
      </w:r>
      <w:r>
        <w:br/>
      </w:r>
      <w:r>
        <w:rPr>
          <w:b/>
        </w:rPr>
        <w:t xml:space="preserve">Bài 1. </w:t>
      </w:r>
      <w:r>
        <w:t xml:space="preserve">Chứng minh rằng: </w:t>
      </w:r>
      <w:r>
        <w:t>cos</w:t>
      </w:r>
      <w:r>
        <w:t>α</w:t>
      </w:r>
      <w:r>
        <w:t>−</w:t>
      </w:r>
      <w:r>
        <w:t>sin</w:t>
      </w:r>
      <w:r>
        <w:t>α</w:t>
      </w:r>
      <w:r>
        <w:t>=</w:t>
      </w:r>
      <w:r>
        <w:t>√</w:t>
      </w:r>
      <w:r>
        <w:t>2</w:t>
      </w:r>
      <w:r>
        <w:t>cos(</w:t>
      </w:r>
      <w:r>
        <w:t>(</w:t>
      </w:r>
      <w:r>
        <w:t>α</w:t>
      </w:r>
      <w:r>
        <w:t>+</w:t>
      </w:r>
      <w:r>
        <w:t>π</w:t>
      </w:r>
      <w:r>
        <w:t>4</w:t>
      </w:r>
      <w:r>
        <w:t>)</w:t>
      </w:r>
      <w:r>
        <w:t>).</w:t>
      </w:r>
      <w:r>
        <w:t>cosα−sinα=√(2)cos(α+(π)/(4)).</w:t>
      </w:r>
      <w:r>
        <w:br/>
      </w:r>
      <w:r>
        <w:rPr>
          <w:b/>
        </w:rPr>
        <w:t>Hướng dẫn giải</w:t>
      </w:r>
      <w:r>
        <w:br/>
      </w:r>
      <w:r>
        <w:t>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ecb51c2fb34e9daafab3d076d4b29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Bài 2. </w:t>
      </w:r>
      <w:r>
        <w:t xml:space="preserve">Cho </w:t>
      </w:r>
      <w:r>
        <w:t>sin</w:t>
      </w:r>
      <w:r>
        <w:t>α</w:t>
      </w:r>
      <w:r>
        <w:t>=</w:t>
      </w:r>
      <w:r>
        <w:t>1</w:t>
      </w:r>
      <w:r>
        <w:t>3</w:t>
      </w:r>
      <w:r>
        <w:t>sinα=(1)/(3)</w:t>
      </w:r>
      <w:r>
        <w:t xml:space="preserve"> và 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π</w:t>
      </w:r>
      <w:r>
        <w:t>.</w:t>
      </w:r>
      <w:r>
        <w:t>(π)/(2)&lt;α&lt;π.</w:t>
      </w:r>
      <w:r>
        <w:t xml:space="preserve"> Tính các giá trị lượng giác của góc 2α.</w:t>
      </w:r>
      <w:r>
        <w:br/>
      </w:r>
      <w:r>
        <w:rPr>
          <w:b/>
        </w:rPr>
        <w:t>Hướng dẫn giải</w:t>
      </w:r>
      <w:r>
        <w:br/>
      </w:r>
      <w:r>
        <w:t xml:space="preserve">Do 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π</w:t>
      </w:r>
      <w:r>
        <w:t>(π)/(2)&lt;α&lt;π</w:t>
      </w:r>
      <w:r>
        <w:t xml:space="preserve"> ⇒ cos α &lt; 0.</w:t>
      </w:r>
      <w:r>
        <w:br/>
      </w:r>
      <w:r>
        <w:t xml:space="preserve">Ta có: 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8</w:t>
      </w:r>
      <w:r>
        <w:t>9</w:t>
      </w:r>
      <w:r>
        <w:t>cos^(2)α=1−sin^(2)α=(8)/(9)</w:t>
      </w:r>
      <w:r>
        <w:br/>
      </w:r>
      <w:r>
        <w:t xml:space="preserve">⇒ </w:t>
      </w:r>
      <w:r>
        <w:t>cos</w:t>
      </w:r>
      <w:r>
        <w:t>α</w:t>
      </w:r>
      <w:r>
        <w:t>=</w:t>
      </w:r>
      <w:r>
        <w:t>−</w:t>
      </w:r>
      <w:r>
        <w:t>2</w:t>
      </w:r>
      <w:r>
        <w:t>√</w:t>
      </w:r>
      <w:r>
        <w:t>2</w:t>
      </w:r>
      <w:r>
        <w:t>3</w:t>
      </w:r>
      <w:r>
        <w:t>cosα=−(2√(2))/(3)</w:t>
      </w:r>
      <w:r>
        <w:t xml:space="preserve"> (do cos α &lt; 0).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fd9b41a5c4b484d8b64b65d47ef0d6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tan</w:t>
      </w:r>
      <w:r>
        <w:t>2</w:t>
      </w:r>
      <w:r>
        <w:t>α</w:t>
      </w:r>
      <w:r>
        <w:t>=</w:t>
      </w:r>
      <w:r>
        <w:t>sin</w:t>
      </w:r>
      <w:r>
        <w:t>2</w:t>
      </w:r>
      <w:r>
        <w:t>α</w:t>
      </w:r>
      <w:r>
        <w:t>cos</w:t>
      </w:r>
      <w:r>
        <w:t>2</w:t>
      </w:r>
      <w:r>
        <w:t>α</w:t>
      </w:r>
      <w:r>
        <w:t>=</w:t>
      </w:r>
      <w:r>
        <w:t>−</w:t>
      </w:r>
      <w:r>
        <w:t>4</w:t>
      </w:r>
      <w:r>
        <w:t>√</w:t>
      </w:r>
      <w:r>
        <w:t>2</w:t>
      </w:r>
      <w:r>
        <w:t>9</w:t>
      </w:r>
      <w:r>
        <w:t>.</w:t>
      </w:r>
      <w:r>
        <w:t>9</w:t>
      </w:r>
      <w:r>
        <w:t>7</w:t>
      </w:r>
      <w:r>
        <w:t>=</w:t>
      </w:r>
      <w:r>
        <w:t>−</w:t>
      </w:r>
      <w:r>
        <w:t>4</w:t>
      </w:r>
      <w:r>
        <w:t>√</w:t>
      </w:r>
      <w:r>
        <w:t>2</w:t>
      </w:r>
      <w:r>
        <w:t>7</w:t>
      </w:r>
      <w:r>
        <w:t>.</w:t>
      </w:r>
      <w:r>
        <w:t>tan2α=(sin2α)/(cos2α)=−(4√(2))/(9).(9)/(7)=−(4√(2))/(7).</w:t>
      </w:r>
      <w:r>
        <w:br/>
      </w:r>
      <w:r>
        <w:t>cot</w:t>
      </w:r>
      <w:r>
        <w:t>2</w:t>
      </w:r>
      <w:r>
        <w:t>α</w:t>
      </w:r>
      <w:r>
        <w:t>=</w:t>
      </w:r>
      <w:r>
        <w:t>1</w:t>
      </w:r>
      <w:r>
        <w:t>tan</w:t>
      </w:r>
      <w:r>
        <w:t>2</w:t>
      </w:r>
      <w:r>
        <w:t>α</w:t>
      </w:r>
      <w:r>
        <w:t>=</w:t>
      </w:r>
      <w:r>
        <w:t>−</w:t>
      </w:r>
      <w:r>
        <w:t>7</w:t>
      </w:r>
      <w:r>
        <w:t>√</w:t>
      </w:r>
      <w:r>
        <w:t>2</w:t>
      </w:r>
      <w:r>
        <w:t>8</w:t>
      </w:r>
      <w:r>
        <w:t>.</w:t>
      </w:r>
      <w:r>
        <w:t>cot2α=(1)/(tan2α)=−(7√(2))/(8).</w:t>
      </w:r>
      <w:r>
        <w:br/>
      </w:r>
      <w:r>
        <w:rPr>
          <w:b/>
        </w:rPr>
        <w:t xml:space="preserve">Bài 3. </w:t>
      </w:r>
      <w:r>
        <w:t>Rút gọn biểu thức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92838c18354a84b36c5997082e69d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38db1fe126c44d0872e9c628b4d855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⇔ </w:t>
      </w:r>
      <w:r>
        <w:t>P</w:t>
      </w:r>
      <w:r>
        <w:t>=</w:t>
      </w:r>
      <w:r>
        <w:t>−</w:t>
      </w:r>
      <w:r>
        <w:t>2</w:t>
      </w:r>
      <w:r>
        <w:t>sin</w:t>
      </w:r>
      <w:r>
        <w:t>x</w:t>
      </w:r>
      <w:r>
        <w:t>P=−2sinx</w:t>
      </w:r>
      <w:r>
        <w:br/>
      </w:r>
      <w:r>
        <w:t>Vậy P = −2sin x.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4: Hàm số lượng giác và đồ thị</w:t>
      </w:r>
      <w:r>
        <w:br/>
      </w:r>
      <w:r>
        <w:t>Lý thuyết Bài 5: Phương trình lượng giác cơ bản</w:t>
      </w:r>
      <w:r>
        <w:br/>
      </w:r>
      <w:r>
        <w:t>Lý thuyết Bài 1: Dãy số</w:t>
      </w:r>
      <w:r>
        <w:br/>
      </w:r>
      <w:r>
        <w:t>Lý thuyết Bài 2: Cấp số cộng</w:t>
      </w:r>
      <w:r>
        <w:br/>
      </w:r>
      <w:r>
        <w:t>Lý thuyết Bài 3: Cấp số nhân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