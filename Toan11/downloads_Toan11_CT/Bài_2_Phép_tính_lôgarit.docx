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Phép tính lôgarit</w:t>
      </w:r>
    </w:p>
    <w:p>
      <w:r>
        <w:rPr>
          <w:b/>
        </w:rPr>
        <w:t>Giải Toán 11 Bài 2: Phép tính lôgarit</w:t>
      </w:r>
      <w:r>
        <w:br/>
      </w:r>
      <w:r>
        <w:rPr>
          <w:b/>
        </w:rPr>
        <w:t>Giải Toán 11 trang 14 Tập 2</w:t>
      </w:r>
      <w:r>
        <w:br/>
      </w:r>
      <w:r>
        <w:rPr>
          <w:b/>
        </w:rPr>
        <w:t>Hoạt động khởi động trang 14 Toán 11 Tập 2</w:t>
      </w:r>
      <w:r>
        <w:t xml:space="preserve">: </w:t>
      </w:r>
      <w:r>
        <w:t xml:space="preserve">Thang Richter được sử dụng để đo độ lớn các trận động đất. Nếu máy đo địa chấn ghi được biên độ lớn nhất của một trận động đất là </w:t>
      </w:r>
      <w:r>
        <w:t>A</w:t>
      </w:r>
      <w:r>
        <w:t>=</w:t>
      </w:r>
      <w:r>
        <w:t>10</w:t>
      </w:r>
      <w:r>
        <w:t>M</w:t>
      </w:r>
      <w:r>
        <w:t>μ</w:t>
      </w:r>
      <w:r>
        <w:t>m</w:t>
      </w:r>
      <w:r>
        <w:t>A=10^(M)μm</w:t>
      </w:r>
      <w:r>
        <w:t xml:space="preserve"> </w:t>
      </w:r>
      <w:r>
        <w:t>(</w:t>
      </w:r>
      <w:r>
        <w:t>1</w:t>
      </w:r>
      <w:r>
        <w:t>μ</w:t>
      </w:r>
      <w:r>
        <w:t>m</w:t>
      </w:r>
      <w:r>
        <w:t>=</w:t>
      </w:r>
      <w:r>
        <w:t>10</w:t>
      </w:r>
      <w:r>
        <w:t>−</w:t>
      </w:r>
      <w:r>
        <w:t>6</w:t>
      </w:r>
      <w:r>
        <w:t>m</w:t>
      </w:r>
      <w:r>
        <w:t>)</w:t>
      </w:r>
      <w:r>
        <w:t>1μm=10^(−6)m</w:t>
      </w:r>
      <w:r>
        <w:t>thì trận động đất đó có độ lớn bằng M độ Richter. Người ta chia các trận động đất thành các mức độ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964fc42ab824008bbee09a52c2c66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Biên độ lớn nhất</w:t>
      </w:r>
      <w:r>
        <w:br/>
      </w:r>
      <w:r>
        <w:rPr>
          <w:b/>
        </w:rPr>
        <w:t>(</w:t>
      </w:r>
      <w:r>
        <w:rPr>
          <w:b/>
        </w:rPr>
        <w:t>μ</w:t>
      </w:r>
      <w:r>
        <w:rPr>
          <w:b/>
        </w:rPr>
        <w:t>m)</w:t>
      </w:r>
      <w:r>
        <w:br/>
      </w:r>
      <w:r>
        <w:br/>
      </w:r>
      <w:r>
        <w:br/>
      </w:r>
      <w:r>
        <w:rPr>
          <w:b/>
        </w:rPr>
        <w:t>Độ Richter</w:t>
      </w:r>
      <w:r>
        <w:br/>
      </w:r>
      <w:r>
        <w:br/>
      </w:r>
      <w:r>
        <w:br/>
      </w:r>
      <w:r>
        <w:rPr>
          <w:b/>
        </w:rPr>
        <w:t>Mức độ</w:t>
      </w:r>
      <w:r>
        <w:br/>
      </w:r>
      <w:r>
        <w:br/>
      </w:r>
      <w:r>
        <w:br/>
      </w:r>
      <w:r>
        <w:rPr>
          <w:b/>
        </w:rPr>
        <w:t>Mô tả ảnh hưởng</w:t>
      </w:r>
      <w:r>
        <w:br/>
      </w:r>
      <w:r>
        <w:br/>
      </w:r>
      <w:r>
        <w:br/>
      </w:r>
      <w:r>
        <w:br/>
      </w:r>
      <w:r>
        <w:br/>
      </w:r>
      <w:r>
        <w:t>≤ 10</w:t>
      </w:r>
      <w:r>
        <w:rPr>
          <w:vertAlign w:val="superscript"/>
        </w:rPr>
        <w:t>2,9</w:t>
      </w:r>
      <w:r>
        <w:br/>
      </w:r>
      <w:r>
        <w:br/>
      </w:r>
      <w:r>
        <w:br/>
      </w:r>
      <w:r>
        <w:t>≤ 2,9</w:t>
      </w:r>
      <w:r>
        <w:br/>
      </w:r>
      <w:r>
        <w:br/>
      </w:r>
      <w:r>
        <w:br/>
      </w:r>
      <w:r>
        <w:t>rất nhỏ</w:t>
      </w:r>
      <w:r>
        <w:br/>
      </w:r>
      <w:r>
        <w:br/>
      </w:r>
      <w:r>
        <w:br/>
      </w:r>
      <w:r>
        <w:t>Không cảm nhận được</w:t>
      </w:r>
      <w:r>
        <w:br/>
      </w:r>
      <w:r>
        <w:br/>
      </w:r>
      <w:r>
        <w:br/>
      </w:r>
      <w:r>
        <w:br/>
      </w:r>
      <w:r>
        <w:br/>
      </w:r>
      <w:r>
        <w:t>10</w:t>
      </w:r>
      <w:r>
        <w:rPr>
          <w:vertAlign w:val="superscript"/>
        </w:rPr>
        <w:t>3</w:t>
      </w:r>
      <w:r>
        <w:t xml:space="preserve"> – 10</w:t>
      </w:r>
      <w:r>
        <w:rPr>
          <w:vertAlign w:val="superscript"/>
        </w:rPr>
        <w:t>3,9</w:t>
      </w:r>
      <w:r>
        <w:br/>
      </w:r>
      <w:r>
        <w:br/>
      </w:r>
      <w:r>
        <w:br/>
      </w:r>
      <w:r>
        <w:t>3,0 – 3,9</w:t>
      </w:r>
      <w:r>
        <w:br/>
      </w:r>
      <w:r>
        <w:br/>
      </w:r>
      <w:r>
        <w:br/>
      </w:r>
      <w:r>
        <w:t>nhỏ</w:t>
      </w:r>
      <w:r>
        <w:br/>
      </w:r>
      <w:r>
        <w:br/>
      </w:r>
      <w:r>
        <w:br/>
      </w:r>
      <w:r>
        <w:t>Cảm nhận được, không gây hại</w:t>
      </w:r>
      <w:r>
        <w:br/>
      </w:r>
      <w:r>
        <w:br/>
      </w:r>
      <w:r>
        <w:br/>
      </w:r>
      <w:r>
        <w:br/>
      </w:r>
      <w:r>
        <w:br/>
      </w:r>
      <w:r>
        <w:t>10</w:t>
      </w:r>
      <w:r>
        <w:rPr>
          <w:vertAlign w:val="superscript"/>
        </w:rPr>
        <w:t>4</w:t>
      </w:r>
      <w:r>
        <w:t xml:space="preserve"> – 10</w:t>
      </w:r>
      <w:r>
        <w:rPr>
          <w:vertAlign w:val="superscript"/>
        </w:rPr>
        <w:t>4,9</w:t>
      </w:r>
      <w:r>
        <w:br/>
      </w:r>
      <w:r>
        <w:br/>
      </w:r>
      <w:r>
        <w:br/>
      </w:r>
      <w:r>
        <w:t>4,0 – 4,9</w:t>
      </w:r>
      <w:r>
        <w:br/>
      </w:r>
      <w:r>
        <w:br/>
      </w:r>
      <w:r>
        <w:br/>
      </w:r>
      <w:r>
        <w:t>nhẹ</w:t>
      </w:r>
      <w:r>
        <w:br/>
      </w:r>
      <w:r>
        <w:br/>
      </w:r>
      <w:r>
        <w:br/>
      </w:r>
      <w:r>
        <w:t>Đồ đạc rung chuyển, thiệt hại nhỏ</w:t>
      </w:r>
      <w:r>
        <w:br/>
      </w:r>
      <w:r>
        <w:br/>
      </w:r>
      <w:r>
        <w:br/>
      </w:r>
      <w:r>
        <w:br/>
      </w:r>
      <w:r>
        <w:br/>
      </w:r>
      <w:r>
        <w:t>10</w:t>
      </w:r>
      <w:r>
        <w:rPr>
          <w:vertAlign w:val="superscript"/>
        </w:rPr>
        <w:t>5</w:t>
      </w:r>
      <w:r>
        <w:t xml:space="preserve"> – 10</w:t>
      </w:r>
      <w:r>
        <w:rPr>
          <w:vertAlign w:val="superscript"/>
        </w:rPr>
        <w:t>5,9</w:t>
      </w:r>
      <w:r>
        <w:br/>
      </w:r>
      <w:r>
        <w:br/>
      </w:r>
      <w:r>
        <w:br/>
      </w:r>
      <w:r>
        <w:t>5,0 – 5,9</w:t>
      </w:r>
      <w:r>
        <w:br/>
      </w:r>
      <w:r>
        <w:br/>
      </w:r>
      <w:r>
        <w:br/>
      </w:r>
      <w:r>
        <w:t>trung bình</w:t>
      </w:r>
      <w:r>
        <w:br/>
      </w:r>
      <w:r>
        <w:br/>
      </w:r>
      <w:r>
        <w:br/>
      </w:r>
      <w:r>
        <w:t>Gây thiệt hại với kiến trúc yếu</w:t>
      </w:r>
      <w:r>
        <w:br/>
      </w:r>
      <w:r>
        <w:br/>
      </w:r>
      <w:r>
        <w:br/>
      </w:r>
      <w:r>
        <w:br/>
      </w:r>
      <w:r>
        <w:br/>
      </w:r>
      <w:r>
        <w:t>10</w:t>
      </w:r>
      <w:r>
        <w:rPr>
          <w:vertAlign w:val="superscript"/>
        </w:rPr>
        <w:t>6</w:t>
      </w:r>
      <w:r>
        <w:t xml:space="preserve"> – 10</w:t>
      </w:r>
      <w:r>
        <w:rPr>
          <w:vertAlign w:val="superscript"/>
        </w:rPr>
        <w:t>6,9</w:t>
      </w:r>
      <w:r>
        <w:br/>
      </w:r>
      <w:r>
        <w:br/>
      </w:r>
      <w:r>
        <w:br/>
      </w:r>
      <w:r>
        <w:t>6,0 – 6,9</w:t>
      </w:r>
      <w:r>
        <w:br/>
      </w:r>
      <w:r>
        <w:br/>
      </w:r>
      <w:r>
        <w:br/>
      </w:r>
      <w:r>
        <w:t>mạnh</w:t>
      </w:r>
      <w:r>
        <w:br/>
      </w:r>
      <w:r>
        <w:br/>
      </w:r>
      <w:r>
        <w:br/>
      </w:r>
      <w:r>
        <w:t>Gây thiệt hại tương đối nặng đối với vùng đông dân cư</w:t>
      </w:r>
      <w:r>
        <w:br/>
      </w:r>
      <w:r>
        <w:br/>
      </w:r>
      <w:r>
        <w:br/>
      </w:r>
      <w:r>
        <w:br/>
      </w:r>
      <w:r>
        <w:br/>
      </w:r>
      <w:r>
        <w:t>10</w:t>
      </w:r>
      <w:r>
        <w:rPr>
          <w:vertAlign w:val="superscript"/>
        </w:rPr>
        <w:t>7</w:t>
      </w:r>
      <w:r>
        <w:t xml:space="preserve"> – 10</w:t>
      </w:r>
      <w:r>
        <w:rPr>
          <w:vertAlign w:val="superscript"/>
        </w:rPr>
        <w:t>7,9</w:t>
      </w:r>
      <w:r>
        <w:br/>
      </w:r>
      <w:r>
        <w:br/>
      </w:r>
      <w:r>
        <w:br/>
      </w:r>
      <w:r>
        <w:t>7,0 – 7,9</w:t>
      </w:r>
      <w:r>
        <w:br/>
      </w:r>
      <w:r>
        <w:br/>
      </w:r>
      <w:r>
        <w:br/>
      </w:r>
      <w:r>
        <w:t>rất mạnh</w:t>
      </w:r>
      <w:r>
        <w:br/>
      </w:r>
      <w:r>
        <w:br/>
      </w:r>
      <w:r>
        <w:br/>
      </w:r>
      <w:r>
        <w:t>Tàn phá nghiệm trọng trên diện tích lớn</w:t>
      </w:r>
      <w:r>
        <w:br/>
      </w:r>
      <w:r>
        <w:br/>
      </w:r>
      <w:r>
        <w:br/>
      </w:r>
      <w:r>
        <w:br/>
      </w:r>
      <w:r>
        <w:br/>
      </w:r>
      <w:r>
        <w:t>≥ 10</w:t>
      </w:r>
      <w:r>
        <w:rPr>
          <w:vertAlign w:val="superscript"/>
        </w:rPr>
        <w:t>8</w:t>
      </w:r>
      <w:r>
        <w:br/>
      </w:r>
      <w:r>
        <w:br/>
      </w:r>
      <w:r>
        <w:br/>
      </w:r>
      <w:r>
        <w:t>≥ 8,0</w:t>
      </w:r>
      <w:r>
        <w:br/>
      </w:r>
      <w:r>
        <w:br/>
      </w:r>
      <w:r>
        <w:br/>
      </w:r>
      <w:r>
        <w:t>cực mạnh</w:t>
      </w:r>
      <w:r>
        <w:br/>
      </w:r>
      <w:r>
        <w:br/>
      </w:r>
      <w:r>
        <w:br/>
      </w:r>
      <w:r>
        <w:t>Tàn phá cực kì nghiệm trọng trên diện tích lớn</w:t>
      </w:r>
      <w:r>
        <w:br/>
      </w:r>
      <w:r>
        <w:br/>
      </w:r>
      <w:r>
        <w:br/>
      </w:r>
      <w:r>
        <w:br/>
      </w:r>
      <w:r>
        <w:br/>
      </w:r>
      <w:r>
        <w:t xml:space="preserve">(Theo </w:t>
      </w:r>
      <w:r>
        <w:rPr>
          <w:i/>
        </w:rPr>
        <w:t>Britannica</w:t>
      </w:r>
      <w:r>
        <w:t>)</w:t>
      </w:r>
      <w:r>
        <w:br/>
      </w:r>
      <w:r>
        <w:t>Đo độ lớn của động đất theo thang Richter có ý nghĩa như thế nào?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br/>
      </w:r>
      <w:r>
        <w:br/>
      </w:r>
      <w:r>
        <w:t>Biên độ lớn nhất (μm)</w:t>
      </w:r>
      <w:r>
        <w:br/>
      </w:r>
      <w:r>
        <w:br/>
      </w:r>
      <w:r>
        <w:br/>
      </w:r>
      <w:r>
        <w:t>10</w:t>
      </w:r>
      <w:r>
        <w:rPr>
          <w:vertAlign w:val="superscript"/>
        </w:rPr>
        <w:t>3,5</w:t>
      </w:r>
      <w:r>
        <w:br/>
      </w:r>
      <w:r>
        <w:br/>
      </w:r>
      <w:r>
        <w:br/>
      </w:r>
      <w:r>
        <w:t>100 000 = 10</w:t>
      </w:r>
      <w:r>
        <w:rPr>
          <w:vertAlign w:val="superscript"/>
        </w:rPr>
        <w:t>5</w:t>
      </w:r>
      <w:r>
        <w:br/>
      </w:r>
      <w:r>
        <w:br/>
      </w:r>
      <w:r>
        <w:br/>
      </w:r>
      <w:r>
        <w:t>100 . 10</w:t>
      </w:r>
      <w:r>
        <w:rPr>
          <w:vertAlign w:val="superscript"/>
        </w:rPr>
        <w:t>4,3</w:t>
      </w:r>
      <w:r>
        <w:t xml:space="preserve"> = 10</w:t>
      </w:r>
      <w:r>
        <w:rPr>
          <w:vertAlign w:val="superscript"/>
        </w:rPr>
        <w:t>2</w:t>
      </w:r>
      <w:r>
        <w:t xml:space="preserve"> . 10</w:t>
      </w:r>
      <w:r>
        <w:rPr>
          <w:vertAlign w:val="superscript"/>
        </w:rPr>
        <w:t>4,3</w:t>
      </w:r>
      <w:r>
        <w:t xml:space="preserve"> = 10</w:t>
      </w:r>
      <w:r>
        <w:rPr>
          <w:vertAlign w:val="superscript"/>
        </w:rPr>
        <w:t>6,3</w:t>
      </w:r>
      <w:r>
        <w:br/>
      </w:r>
      <w:r>
        <w:br/>
      </w:r>
      <w:r>
        <w:br/>
      </w:r>
      <w:r>
        <w:br/>
      </w:r>
      <w:r>
        <w:br/>
      </w:r>
      <w:r>
        <w:t>Độ Richter</w:t>
      </w:r>
      <w:r>
        <w:br/>
      </w:r>
      <w:r>
        <w:br/>
      </w:r>
      <w:r>
        <w:br/>
      </w:r>
      <w:r>
        <w:t>3,5</w:t>
      </w:r>
      <w:r>
        <w:br/>
      </w:r>
      <w:r>
        <w:br/>
      </w:r>
      <w:r>
        <w:br/>
      </w:r>
      <w:r>
        <w:t>5</w:t>
      </w:r>
      <w:r>
        <w:br/>
      </w:r>
      <w:r>
        <w:br/>
      </w:r>
      <w:r>
        <w:br/>
      </w:r>
      <w:r>
        <w:t>6,3</w:t>
      </w:r>
      <w:r>
        <w:br/>
      </w:r>
      <w:r>
        <w:br/>
      </w:r>
      <w:r>
        <w:br/>
      </w:r>
      <w:r>
        <w:br/>
      </w:r>
      <w:r>
        <w:br/>
      </w:r>
      <w:r>
        <w:t>Độ lớn M phải thỏa mãn hệ thức 10</w:t>
      </w:r>
      <w:r>
        <w:rPr>
          <w:vertAlign w:val="superscript"/>
        </w:rPr>
        <w:t>M</w:t>
      </w:r>
      <w:r>
        <w:t xml:space="preserve"> = 65 000.</w:t>
      </w:r>
      <w:r>
        <w:br/>
      </w:r>
      <w:r>
        <w:rPr>
          <w:b/>
        </w:rPr>
        <w:t>1. Khái niệm lôgarit</w:t>
      </w:r>
      <w:r>
        <w:br/>
      </w:r>
      <w:r>
        <w:rPr>
          <w:b/>
        </w:rPr>
      </w:r>
      <w:r>
        <w:br/>
      </w:r>
      <w:r>
        <w:rPr>
          <w:b/>
        </w:rPr>
        <w:t>Hoạt động khám phá 1 trang 14 Toán 11 Tập 2</w:t>
      </w:r>
      <w:r>
        <w:t>:</w:t>
      </w:r>
      <w:r>
        <w:t xml:space="preserve"> Độ lớn M (theo độ Richter) của một trận động đất được xác định như </w:t>
      </w:r>
      <w:r>
        <w:rPr>
          <w:b/>
        </w:rPr>
        <w:t>Hoạt động khởi động</w:t>
      </w:r>
      <w:r>
        <w:t>.</w:t>
      </w:r>
      <w:r>
        <w:br/>
      </w:r>
      <w:r>
        <w:t xml:space="preserve">a) Tìm độ lớn theo thang Richter của các trận động đất có biên độ lớn nhất lần lượt là </w:t>
      </w:r>
      <w:r>
        <w:t>10</w:t>
      </w:r>
      <w:r>
        <w:t>3,5</w:t>
      </w:r>
      <w:r>
        <w:t>μ</w:t>
      </w:r>
      <w:r>
        <w:t>m</w:t>
      </w:r>
      <w:r>
        <w:t>;</w:t>
      </w:r>
      <w:r>
        <w:t>100</w:t>
      </w:r>
      <w:r>
        <w:t>000</w:t>
      </w:r>
      <w:r>
        <w:t>μ</w:t>
      </w:r>
      <w:r>
        <w:t>m</w:t>
      </w:r>
      <w:r>
        <w:t>;</w:t>
      </w:r>
      <w:r>
        <w:t>100</w:t>
      </w:r>
      <w:r>
        <w:t>.10</w:t>
      </w:r>
      <w:r>
        <w:t>4,3</w:t>
      </w:r>
      <w:r>
        <w:t>μ</w:t>
      </w:r>
      <w:r>
        <w:t>m</w:t>
      </w:r>
      <w:r>
        <w:t>10^(3,5)μm;  100  000μm;  100 .10^(4,3)μm</w:t>
      </w:r>
      <w:r>
        <w:t>.</w:t>
      </w:r>
      <w:r>
        <w:br/>
      </w:r>
      <w:r>
        <w:t>b) Một trận động dất có biên độ lớn nhất A = 65 000μm thì độ lớn M của nó phải thoả mãn hệ thức nào?</w:t>
      </w:r>
      <w:r>
        <w:br/>
      </w:r>
      <w:r>
        <w:rPr>
          <w:b/>
        </w:rPr>
        <w:t>Lời giải:</w:t>
      </w:r>
      <w:r>
        <w:br/>
      </w:r>
      <w:r>
        <w:t>a) Với A = 10</w:t>
      </w:r>
      <w:r>
        <w:rPr>
          <w:vertAlign w:val="superscript"/>
        </w:rPr>
        <w:t xml:space="preserve">3,5 </w:t>
      </w:r>
      <w:r>
        <w:t>μm thì M = 3,5.</w:t>
      </w:r>
      <w:r>
        <w:br/>
      </w:r>
      <w:r>
        <w:t>Với A = 100 000μm = 10</w:t>
      </w:r>
      <w:r>
        <w:rPr>
          <w:vertAlign w:val="superscript"/>
        </w:rPr>
        <w:t>5</w:t>
      </w:r>
      <w:r>
        <w:t xml:space="preserve"> μm thì M = 5.</w:t>
      </w:r>
      <w:r>
        <w:br/>
      </w:r>
      <w:r>
        <w:t>Với A = 100.10</w:t>
      </w:r>
      <w:r>
        <w:rPr>
          <w:vertAlign w:val="superscript"/>
        </w:rPr>
        <w:t>4,3</w:t>
      </w:r>
      <w:r>
        <w:t>μm = 10</w:t>
      </w:r>
      <w:r>
        <w:rPr>
          <w:vertAlign w:val="superscript"/>
        </w:rPr>
        <w:t>2</w:t>
      </w:r>
      <w:r>
        <w:t>.10</w:t>
      </w:r>
      <w:r>
        <w:rPr>
          <w:vertAlign w:val="superscript"/>
        </w:rPr>
        <w:t xml:space="preserve">4,3 </w:t>
      </w:r>
      <w:r>
        <w:t>μm = 10</w:t>
      </w:r>
      <w:r>
        <w:rPr>
          <w:vertAlign w:val="superscript"/>
        </w:rPr>
        <w:t xml:space="preserve">6,3 </w:t>
      </w:r>
      <w:r>
        <w:t>μm thì M = 6,3.</w:t>
      </w:r>
      <w:r>
        <w:br/>
      </w:r>
      <w:r>
        <w:t>a) Với A = 65 000μm, ta có: 10</w:t>
      </w:r>
      <w:r>
        <w:rPr>
          <w:vertAlign w:val="superscript"/>
        </w:rPr>
        <w:t xml:space="preserve">M </w:t>
      </w:r>
      <w:r>
        <w:t>= 65 000.</w:t>
      </w:r>
      <w:r>
        <w:br/>
      </w:r>
      <w:r>
        <w:rPr>
          <w:b/>
        </w:rPr>
        <w:t>Giải Toán 11 trang 15 Tập 2</w:t>
      </w:r>
      <w:r>
        <w:br/>
      </w:r>
      <w:r>
        <w:rPr>
          <w:b/>
        </w:rPr>
        <w:t>Thực hành 1 trang 15 Toán 11 Tập 2</w:t>
      </w:r>
      <w:r>
        <w:t xml:space="preserve">: </w:t>
      </w:r>
      <w:r>
        <w:t>Tính:</w:t>
      </w:r>
      <w:r>
        <w:br/>
      </w:r>
      <w:r>
        <w:t xml:space="preserve">a) </w:t>
      </w:r>
      <w:r>
        <w:t>log</w:t>
      </w:r>
      <w:r>
        <w:t>3</w:t>
      </w:r>
      <w:r>
        <w:t>3</w:t>
      </w:r>
      <w:r>
        <w:t>√</w:t>
      </w:r>
      <w:r>
        <w:t>3</w:t>
      </w:r>
      <w:r>
        <w:t>log_(3)33</w:t>
      </w:r>
      <w:r>
        <w:t>;</w:t>
      </w:r>
      <w:r>
        <w:br/>
      </w:r>
      <w:r>
        <w:t xml:space="preserve">b) </w:t>
      </w:r>
      <w:r>
        <w:t>log</w:t>
      </w:r>
      <w:r>
        <w:t>1</w:t>
      </w:r>
      <w:r>
        <w:t>2</w:t>
      </w:r>
      <w:r>
        <w:t>8</w:t>
      </w:r>
      <w:r>
        <w:t>log_((1)/(2))8</w:t>
      </w:r>
      <w:r>
        <w:t>;</w:t>
      </w:r>
      <w:r>
        <w:br/>
      </w:r>
      <w:r>
        <w:t xml:space="preserve">c) </w:t>
      </w:r>
      <w:r>
        <w:t>(</w:t>
      </w:r>
      <w:r>
        <w:t>1</w:t>
      </w:r>
      <w:r>
        <w:t>25</w:t>
      </w:r>
      <w:r>
        <w:t>)</w:t>
      </w:r>
      <w:r>
        <w:t>log</w:t>
      </w:r>
      <w:r>
        <w:t>5</w:t>
      </w:r>
      <w:r>
        <w:t>4</w:t>
      </w:r>
      <w:r>
        <w:t>(1)/(25)^(log_(5)4)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log</w:t>
      </w:r>
      <w:r>
        <w:t>3</w:t>
      </w:r>
      <w:r>
        <w:t>3</w:t>
      </w:r>
      <w:r>
        <w:t>√</w:t>
      </w:r>
      <w:r>
        <w:t>3</w:t>
      </w:r>
      <w:r>
        <w:t>=</w:t>
      </w:r>
      <w:r>
        <w:t>log</w:t>
      </w:r>
      <w:r>
        <w:t>3</w:t>
      </w:r>
      <w:r>
        <w:t>3</w:t>
      </w:r>
      <w:r>
        <w:t>1</w:t>
      </w:r>
      <w:r>
        <w:t>3</w:t>
      </w:r>
      <w:r>
        <w:t>=</w:t>
      </w:r>
      <w:r>
        <w:t>1</w:t>
      </w:r>
      <w:r>
        <w:t>3</w:t>
      </w:r>
      <w:r>
        <w:t>log_(3)33=log_(3)3^((1)/(3))=(1)/(3)</w:t>
      </w:r>
      <w:r>
        <w:t>;</w:t>
      </w:r>
      <w:r>
        <w:br/>
      </w:r>
      <w:r>
        <w:t xml:space="preserve">b) </w:t>
      </w:r>
      <w:r>
        <w:t>log</w:t>
      </w:r>
      <w:r>
        <w:t>1</w:t>
      </w:r>
      <w:r>
        <w:t>2</w:t>
      </w:r>
      <w:r>
        <w:t>8</w:t>
      </w:r>
      <w:r>
        <w:t>=</w:t>
      </w:r>
      <w:r>
        <w:t>log</w:t>
      </w:r>
      <w:r>
        <w:t>1</w:t>
      </w:r>
      <w:r>
        <w:t>2</w:t>
      </w:r>
      <w:r>
        <w:t>2</w:t>
      </w:r>
      <w:r>
        <w:t>3</w:t>
      </w:r>
      <w:r>
        <w:t>=</w:t>
      </w:r>
      <w:r>
        <w:t>log</w:t>
      </w:r>
      <w:r>
        <w:t>1</w:t>
      </w:r>
      <w:r>
        <w:t>2</w:t>
      </w:r>
      <w:r>
        <w:t>(</w:t>
      </w:r>
      <w:r>
        <w:t>1</w:t>
      </w:r>
      <w:r>
        <w:t>2</w:t>
      </w:r>
      <w:r>
        <w:t>)</w:t>
      </w:r>
      <w:r>
        <w:t>−</w:t>
      </w:r>
      <w:r>
        <w:t>3</w:t>
      </w:r>
      <w:r>
        <w:t>=</w:t>
      </w:r>
      <w:r>
        <w:t>−</w:t>
      </w:r>
      <w:r>
        <w:t>3</w:t>
      </w:r>
      <w:r>
        <w:t>log_((1)/(2))8=log_((1)/(2))2^(3)=log_((1)/(2))(1)/(2)^(−3)=−3</w:t>
      </w:r>
      <w:r>
        <w:t>;</w:t>
      </w:r>
      <w:r>
        <w:br/>
      </w:r>
      <w:r>
        <w:t xml:space="preserve">c) </w:t>
      </w:r>
      <w:r>
        <w:t>(</w:t>
      </w:r>
      <w:r>
        <w:t>1</w:t>
      </w:r>
      <w:r>
        <w:t>25</w:t>
      </w:r>
      <w:r>
        <w:t>)</w:t>
      </w:r>
      <w:r>
        <w:t>log</w:t>
      </w:r>
      <w:r>
        <w:t>5</w:t>
      </w:r>
      <w:r>
        <w:t>4</w:t>
      </w:r>
      <w:r>
        <w:t>=</w:t>
      </w:r>
      <w:r>
        <w:t>(</w:t>
      </w:r>
      <w:r>
        <w:t>5</w:t>
      </w:r>
      <w:r>
        <w:t>−</w:t>
      </w:r>
      <w:r>
        <w:t>2</w:t>
      </w:r>
      <w:r>
        <w:t>)</w:t>
      </w:r>
      <w:r>
        <w:t>log</w:t>
      </w:r>
      <w:r>
        <w:t>5</w:t>
      </w:r>
      <w:r>
        <w:t>4</w:t>
      </w:r>
      <w:r>
        <w:t>=</w:t>
      </w:r>
      <w:r>
        <w:t>(</w:t>
      </w:r>
      <w:r>
        <w:t>5</w:t>
      </w:r>
      <w:r>
        <w:t>log</w:t>
      </w:r>
      <w:r>
        <w:t>5</w:t>
      </w:r>
      <w:r>
        <w:t>4</w:t>
      </w:r>
      <w:r>
        <w:t>)</w:t>
      </w:r>
      <w:r>
        <w:t>−</w:t>
      </w:r>
      <w:r>
        <w:t>2</w:t>
      </w:r>
      <w:r>
        <w:t>=</w:t>
      </w:r>
      <w:r>
        <w:t>4</w:t>
      </w:r>
      <w:r>
        <w:t>−</w:t>
      </w:r>
      <w:r>
        <w:t>2</w:t>
      </w:r>
      <w:r>
        <w:t>=</w:t>
      </w:r>
      <w:r>
        <w:t>1</w:t>
      </w:r>
      <w:r>
        <w:t>16</w:t>
      </w:r>
      <w:r>
        <w:t>(1)/(25)^(log_(5)4)=5^(−2)^(log_(5)4)=5^(log_(5)4)^(−2)=4^(−2)=(1)/(16)</w:t>
      </w:r>
      <w:r>
        <w:t>.</w:t>
      </w:r>
      <w:r>
        <w:br/>
      </w:r>
      <w:r>
        <w:rPr>
          <w:b/>
        </w:rPr>
        <w:t>2. Tính lôgarit bằng máy tính cầm tay</w:t>
      </w:r>
      <w:r>
        <w:br/>
      </w:r>
      <w:r>
        <w:rPr>
          <w:b/>
        </w:rPr>
        <w:t>Giải Toán 11 trang 16 Tập 2</w:t>
      </w:r>
      <w:r>
        <w:br/>
      </w:r>
      <w:r>
        <w:rPr>
          <w:b/>
        </w:rPr>
        <w:t>Thực hành 2 trang 16 Toán 11 Tập 2</w:t>
      </w:r>
      <w:r>
        <w:t xml:space="preserve">: </w:t>
      </w:r>
      <w:r>
        <w:t>Sử dụng máy tính cầm tay, tính giá trị các biểu thức sau (làm tròn kết quả đến chữ số thập phân thứ sáu):</w:t>
      </w:r>
      <w:r>
        <w:br/>
      </w:r>
      <w:r>
        <w:t xml:space="preserve">a) </w:t>
      </w:r>
      <w:r>
        <w:t>log</w:t>
      </w:r>
      <w:r>
        <w:t>5</w:t>
      </w:r>
      <w:r>
        <w:t>0,5</w:t>
      </w:r>
      <w:r>
        <w:t>log_(5)0,5</w:t>
      </w:r>
      <w:r>
        <w:t>;</w:t>
      </w:r>
      <w:r>
        <w:br/>
      </w:r>
      <w:r>
        <w:t xml:space="preserve">b) </w:t>
      </w:r>
      <w:r>
        <w:t>log</w:t>
      </w:r>
      <w:r>
        <w:t>25</w:t>
      </w:r>
      <w:r>
        <w:t>log25</w:t>
      </w:r>
      <w:r>
        <w:t>;</w:t>
      </w:r>
      <w:r>
        <w:br/>
      </w:r>
      <w:r>
        <w:t xml:space="preserve">c) </w:t>
      </w:r>
      <w:r>
        <w:t>ln</w:t>
      </w:r>
      <w:r>
        <w:t>3</w:t>
      </w:r>
      <w:r>
        <w:t>2</w:t>
      </w:r>
      <w:r>
        <w:t>ln(3)/(2)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Sử dụng máy tính cầm tay, tính giá trị các biểu thức sau (làm tròn kết quả đến chữ số thập phân thứ sáu):</w:t>
      </w:r>
      <w:r>
        <w:br/>
      </w:r>
      <w:r>
        <w:t xml:space="preserve">a) </w:t>
      </w:r>
      <w:r>
        <w:t>log</w:t>
      </w:r>
      <w:r>
        <w:t>5</w:t>
      </w:r>
      <w:r>
        <w:t>0,5</w:t>
      </w:r>
      <w:r>
        <w:t>≈</w:t>
      </w:r>
      <w:r>
        <w:t>−</w:t>
      </w:r>
      <w:r>
        <w:t>0,430577</w:t>
      </w:r>
      <w:r>
        <w:t>log_(5)0,5≈− 0,430577</w:t>
      </w:r>
      <w:r>
        <w:t xml:space="preserve">; </w:t>
      </w:r>
      <w:r>
        <w:br/>
      </w:r>
      <w:r>
        <w:t xml:space="preserve">b) </w:t>
      </w:r>
      <w:r>
        <w:t>log</w:t>
      </w:r>
      <w:r>
        <w:t>25</w:t>
      </w:r>
      <w:r>
        <w:t>≈</w:t>
      </w:r>
      <w:r>
        <w:t>1,397940</w:t>
      </w:r>
      <w:r>
        <w:t>log25≈1,397940</w:t>
      </w:r>
      <w:r>
        <w:t xml:space="preserve">; </w:t>
      </w:r>
      <w:r>
        <w:br/>
      </w:r>
      <w:r>
        <w:t xml:space="preserve">c) </w:t>
      </w:r>
      <w:r>
        <w:t>ln</w:t>
      </w:r>
      <w:r>
        <w:t>3</w:t>
      </w:r>
      <w:r>
        <w:t>2</w:t>
      </w:r>
      <w:r>
        <w:t>≈</w:t>
      </w:r>
      <w:r>
        <w:t>0,405465</w:t>
      </w:r>
      <w:r>
        <w:t>ln(3)/(2)≈0,405465</w:t>
      </w:r>
      <w:r>
        <w:t>.</w:t>
      </w:r>
      <w:r>
        <w:br/>
      </w:r>
      <w:r>
        <w:rPr>
          <w:b/>
        </w:rPr>
        <w:t>3. Tính chất của phép tính lôgarit</w:t>
      </w:r>
      <w:r>
        <w:br/>
      </w:r>
      <w:r>
        <w:br/>
      </w:r>
      <w:r>
        <w:rPr>
          <w:b/>
        </w:rPr>
        <w:t>Hoạt động khám phá 2 trang 16 Toán 11 Tập 2</w:t>
      </w:r>
      <w:r>
        <w:t xml:space="preserve">: </w:t>
      </w:r>
      <w:r>
        <w:t xml:space="preserve">Cho các số thực dương a, M, N với a ≠ 1&gt;. Bạn Quân đã vẽ sơ đồ và tìm ra công thức biến đổi biểu thức </w:t>
      </w:r>
      <w:r>
        <w:t>log</w:t>
      </w:r>
      <w:r>
        <w:t>a</w:t>
      </w:r>
      <w:r>
        <w:t>(</w:t>
      </w:r>
      <w:r>
        <w:t>M</w:t>
      </w:r>
      <w:r>
        <w:t>N</w:t>
      </w:r>
      <w:r>
        <w:t>)</w:t>
      </w:r>
      <w:r>
        <w:t>log_(a)MN</w:t>
      </w:r>
      <w:r>
        <w:t xml:space="preserve">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0ddc47e64ce42eda52807f9246973a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Giải thích cách làm của bạn Quân.</w:t>
      </w:r>
      <w:r>
        <w:br/>
      </w:r>
      <w:r>
        <w:t xml:space="preserve">b) Vẽ sơ đồ tương tự để tìm công thức biến đổi cho </w:t>
      </w:r>
      <w:r>
        <w:t>log</w:t>
      </w:r>
      <w:r>
        <w:t>a</w:t>
      </w:r>
      <w:r>
        <w:t>M</w:t>
      </w:r>
      <w:r>
        <w:t>N</w:t>
      </w:r>
      <w:r>
        <w:t>log_(a)(M)/(N)</w:t>
      </w:r>
      <w:r>
        <w:t xml:space="preserve"> và </w:t>
      </w:r>
      <w:r>
        <w:t>log</w:t>
      </w:r>
      <w:r>
        <w:t>a</w:t>
      </w:r>
      <w:r>
        <w:t>M</w:t>
      </w:r>
      <w:r>
        <w:t>α</w:t>
      </w:r>
      <w:r>
        <w:t>(</w:t>
      </w:r>
      <w:r>
        <w:t>α</w:t>
      </w:r>
      <w:r>
        <w:t>∈</w:t>
      </w:r>
      <w:r>
        <w:t>R</w:t>
      </w:r>
      <w:r>
        <w:t>)</w:t>
      </w:r>
      <w:r>
        <w:t>log_(a)M^(α) α∈ℝ</w:t>
      </w:r>
      <w:r>
        <w:t xml:space="preserve"> .</w:t>
      </w:r>
      <w:r>
        <w:br/>
      </w:r>
      <w:r>
        <w:rPr>
          <w:b/>
        </w:rPr>
        <w:t>Lời giải:</w:t>
      </w:r>
      <w:r>
        <w:br/>
      </w:r>
      <w:r>
        <w:t>a) Bạn Quân viết tích MN theo hai cách:</w:t>
      </w:r>
      <w:r>
        <w:br/>
      </w:r>
      <w:r>
        <w:t>M</w:t>
      </w:r>
      <w:r>
        <w:t>N</w:t>
      </w:r>
      <w:r>
        <w:t>=</w:t>
      </w:r>
      <w:r>
        <w:t>a</w:t>
      </w:r>
      <w:r>
        <w:t>log</w:t>
      </w:r>
      <w:r>
        <w:t>a</w:t>
      </w:r>
      <w:r>
        <w:t>(</w:t>
      </w:r>
      <w:r>
        <w:t>M</w:t>
      </w:r>
      <w:r>
        <w:t>N</w:t>
      </w:r>
      <w:r>
        <w:t>)</w:t>
      </w:r>
      <w:r>
        <w:t>MN=a^(log_(a)(MN))</w:t>
      </w:r>
      <w:r>
        <w:t xml:space="preserve"> và </w:t>
      </w:r>
      <w:r>
        <w:t>M</w:t>
      </w:r>
      <w:r>
        <w:t>N</w:t>
      </w:r>
      <w:r>
        <w:t>=</w:t>
      </w:r>
      <w:r>
        <w:t>a</w:t>
      </w:r>
      <w:r>
        <w:t>log</w:t>
      </w:r>
      <w:r>
        <w:t>a</w:t>
      </w:r>
      <w:r>
        <w:t>M</w:t>
      </w:r>
      <w:r>
        <w:t>+</w:t>
      </w:r>
      <w:r>
        <w:t>log</w:t>
      </w:r>
      <w:r>
        <w:t>a</w:t>
      </w:r>
      <w:r>
        <w:t>N</w:t>
      </w:r>
      <w:r>
        <w:t>MN=a^(log_(a)M + log_(a)N)</w:t>
      </w:r>
      <w:r>
        <w:t>.</w:t>
      </w:r>
      <w:r>
        <w:br/>
      </w:r>
      <w:r>
        <w:t xml:space="preserve">Suy ra </w:t>
      </w:r>
      <w:r>
        <w:t>M</w:t>
      </w:r>
      <w:r>
        <w:t>N</w:t>
      </w:r>
      <w:r>
        <w:t>=</w:t>
      </w:r>
      <w:r>
        <w:t>a</w:t>
      </w:r>
      <w:r>
        <w:t>log</w:t>
      </w:r>
      <w:r>
        <w:t>a</w:t>
      </w:r>
      <w:r>
        <w:t>M</w:t>
      </w:r>
      <w:r>
        <w:t>+</w:t>
      </w:r>
      <w:r>
        <w:t>log</w:t>
      </w:r>
      <w:r>
        <w:t>a</w:t>
      </w:r>
      <w:r>
        <w:t>N</w:t>
      </w:r>
      <w:r>
        <w:t>=</w:t>
      </w:r>
      <w:r>
        <w:t>a</w:t>
      </w:r>
      <w:r>
        <w:t>log</w:t>
      </w:r>
      <w:r>
        <w:t>a</w:t>
      </w:r>
      <w:r>
        <w:t>(</w:t>
      </w:r>
      <w:r>
        <w:t>M</w:t>
      </w:r>
      <w:r>
        <w:t>N</w:t>
      </w:r>
      <w:r>
        <w:t>)</w:t>
      </w:r>
      <w:r>
        <w:t>MN=a^(log_(a)M + log_(a)N)=a^(log_(a)(MN))</w:t>
      </w:r>
      <w:r>
        <w:t>.</w:t>
      </w:r>
      <w:r>
        <w:br/>
      </w:r>
      <w:r>
        <w:t xml:space="preserve">Từ đó, nhận được </w:t>
      </w:r>
      <w:r>
        <w:t>log</w:t>
      </w:r>
      <w:r>
        <w:t>a</w:t>
      </w:r>
      <w:r>
        <w:t>(</w:t>
      </w:r>
      <w:r>
        <w:t>M</w:t>
      </w:r>
      <w:r>
        <w:t>N</w:t>
      </w:r>
      <w:r>
        <w:t>)</w:t>
      </w:r>
      <w:r>
        <w:t>=</w:t>
      </w:r>
      <w:r>
        <w:t>log</w:t>
      </w:r>
      <w:r>
        <w:t>a</w:t>
      </w:r>
      <w:r>
        <w:t>M</w:t>
      </w:r>
      <w:r>
        <w:t>+</w:t>
      </w:r>
      <w:r>
        <w:t>log</w:t>
      </w:r>
      <w:r>
        <w:t>a</w:t>
      </w:r>
      <w:r>
        <w:t>N</w:t>
      </w:r>
      <w:r>
        <w:t>log_(a)(MN)=log_(a)M + log_(a)N</w:t>
      </w:r>
      <w:r>
        <w:t>.</w:t>
      </w:r>
      <w:r>
        <w:br/>
      </w:r>
      <w:r>
        <w:t xml:space="preserve">b) Tương tự </w:t>
      </w:r>
      <w:r>
        <w:t>M</w:t>
      </w:r>
      <w:r>
        <w:t>N</w:t>
      </w:r>
      <w:r>
        <w:t>=</w:t>
      </w:r>
      <w:r>
        <w:t>a</w:t>
      </w:r>
      <w:r>
        <w:t>log</w:t>
      </w:r>
      <w:r>
        <w:t>a</w:t>
      </w:r>
      <w:r>
        <w:t>M</w:t>
      </w:r>
      <w:r>
        <w:t>N</w:t>
      </w:r>
      <w:r>
        <w:t>(M)/(N)=a^(log_(a)(M)/(N))</w:t>
      </w:r>
      <w:r>
        <w:t xml:space="preserve"> và </w:t>
      </w:r>
      <w:r>
        <w:t>M</w:t>
      </w:r>
      <w:r>
        <w:t>N</w:t>
      </w:r>
      <w:r>
        <w:t>=</w:t>
      </w:r>
      <w:r>
        <w:t>a</w:t>
      </w:r>
      <w:r>
        <w:t>log</w:t>
      </w:r>
      <w:r>
        <w:t>a</w:t>
      </w:r>
      <w:r>
        <w:t>M</w:t>
      </w:r>
      <w:r>
        <w:t>a</w:t>
      </w:r>
      <w:r>
        <w:t>log</w:t>
      </w:r>
      <w:r>
        <w:t>a</w:t>
      </w:r>
      <w:r>
        <w:t>N</w:t>
      </w:r>
      <w:r>
        <w:t>=</w:t>
      </w:r>
      <w:r>
        <w:t>a</w:t>
      </w:r>
      <w:r>
        <w:t>log</w:t>
      </w:r>
      <w:r>
        <w:t>a</w:t>
      </w:r>
      <w:r>
        <w:t>M</w:t>
      </w:r>
      <w:r>
        <w:t>−</w:t>
      </w:r>
      <w:r>
        <w:t>log</w:t>
      </w:r>
      <w:r>
        <w:t>a</w:t>
      </w:r>
      <w:r>
        <w:t>N</w:t>
      </w:r>
      <w:r>
        <w:t>(M)/(N)=(a^(log_( a)M))/(a^(log_( a)N))=a^(log_( a)M − log_( a)N)</w:t>
      </w:r>
      <w:r>
        <w:t>.</w:t>
      </w:r>
      <w:r>
        <w:br/>
      </w:r>
      <w:r>
        <w:t xml:space="preserve">Suy ra </w:t>
      </w:r>
      <w:r>
        <w:t>a</w:t>
      </w:r>
      <w:r>
        <w:t>log</w:t>
      </w:r>
      <w:r>
        <w:t>a</w:t>
      </w:r>
      <w:r>
        <w:t>M</w:t>
      </w:r>
      <w:r>
        <w:t>N</w:t>
      </w:r>
      <w:r>
        <w:t>=</w:t>
      </w:r>
      <w:r>
        <w:t>a</w:t>
      </w:r>
      <w:r>
        <w:t>log</w:t>
      </w:r>
      <w:r>
        <w:t>a</w:t>
      </w:r>
      <w:r>
        <w:t>M</w:t>
      </w:r>
      <w:r>
        <w:t>−</w:t>
      </w:r>
      <w:r>
        <w:t>log</w:t>
      </w:r>
      <w:r>
        <w:t>a</w:t>
      </w:r>
      <w:r>
        <w:t>N</w:t>
      </w:r>
      <w:r>
        <w:t>a^(log_( a)(M)/(N))=a^(log_( a)M − log_( a)N)</w:t>
      </w:r>
      <w:r>
        <w:t>.</w:t>
      </w:r>
      <w:r>
        <w:br/>
      </w:r>
      <w:r>
        <w:t xml:space="preserve">Từ đó, nhận được </w:t>
      </w:r>
      <w:r>
        <w:t>log</w:t>
      </w:r>
      <w:r>
        <w:t>a</w:t>
      </w:r>
      <w:r>
        <w:t>M</w:t>
      </w:r>
      <w:r>
        <w:t>N</w:t>
      </w:r>
      <w:r>
        <w:t>=</w:t>
      </w:r>
      <w:r>
        <w:t>log</w:t>
      </w:r>
      <w:r>
        <w:t>a</w:t>
      </w:r>
      <w:r>
        <w:t>M</w:t>
      </w:r>
      <w:r>
        <w:t>−</w:t>
      </w:r>
      <w:r>
        <w:t>log</w:t>
      </w:r>
      <w:r>
        <w:t>a</w:t>
      </w:r>
      <w:r>
        <w:t>N</w:t>
      </w:r>
      <w:r>
        <w:t>log_( a)(M)/(N)=log_( a)M − log_( a)N</w:t>
      </w:r>
      <w:r>
        <w:t>.</w:t>
      </w:r>
      <w:r>
        <w:br/>
      </w:r>
      <w:r>
        <w:t xml:space="preserve">Tiếp tục, có </w:t>
      </w:r>
      <w:r>
        <w:t>M</w:t>
      </w:r>
      <w:r>
        <w:t>α</w:t>
      </w:r>
      <w:r>
        <w:t>=</w:t>
      </w:r>
      <w:r>
        <w:t>a</w:t>
      </w:r>
      <w:r>
        <w:t>log</w:t>
      </w:r>
      <w:r>
        <w:t>a</w:t>
      </w:r>
      <w:r>
        <w:t>M</w:t>
      </w:r>
      <w:r>
        <w:t>α</w:t>
      </w:r>
      <w:r>
        <w:t>M^(α)=a^(log _(a) M^(α))</w:t>
      </w:r>
      <w:r>
        <w:t xml:space="preserve"> và </w:t>
      </w:r>
      <w:r>
        <w:t>M</w:t>
      </w:r>
      <w:r>
        <w:t>α</w:t>
      </w:r>
      <w:r>
        <w:t>=</w:t>
      </w:r>
      <w:r>
        <w:t>(</w:t>
      </w:r>
      <w:r>
        <w:t>a</w:t>
      </w:r>
      <w:r>
        <w:t>log</w:t>
      </w:r>
      <w:r>
        <w:t>a</w:t>
      </w:r>
      <w:r>
        <w:t>M</w:t>
      </w:r>
      <w:r>
        <w:t>)</w:t>
      </w:r>
      <w:r>
        <w:t>α</w:t>
      </w:r>
      <w:r>
        <w:t>=</w:t>
      </w:r>
      <w:r>
        <w:t>a</w:t>
      </w:r>
      <w:r>
        <w:t>α</w:t>
      </w:r>
      <w:r>
        <w:t>log</w:t>
      </w:r>
      <w:r>
        <w:t>a</w:t>
      </w:r>
      <w:r>
        <w:t>M</w:t>
      </w:r>
      <w:r>
        <w:t>M^(α)=a^(log _(a) M)^(α)=a^(αlog _(a) M)</w:t>
      </w:r>
      <w:r>
        <w:t>.</w:t>
      </w:r>
      <w:r>
        <w:br/>
      </w:r>
      <w:r>
        <w:t xml:space="preserve">Suy ra </w:t>
      </w:r>
      <w:r>
        <w:t>a</w:t>
      </w:r>
      <w:r>
        <w:t>log</w:t>
      </w:r>
      <w:r>
        <w:t>a</w:t>
      </w:r>
      <w:r>
        <w:t>M</w:t>
      </w:r>
      <w:r>
        <w:t>α</w:t>
      </w:r>
      <w:r>
        <w:t>=</w:t>
      </w:r>
      <w:r>
        <w:t>a</w:t>
      </w:r>
      <w:r>
        <w:t>α</w:t>
      </w:r>
      <w:r>
        <w:t>log</w:t>
      </w:r>
      <w:r>
        <w:t>a</w:t>
      </w:r>
      <w:r>
        <w:t>M</w:t>
      </w:r>
      <w:r>
        <w:t>a^(log _(a)M^(α))=a^(αlog _(a) M)</w:t>
      </w:r>
      <w:r>
        <w:t>.</w:t>
      </w:r>
      <w:r>
        <w:br/>
      </w:r>
      <w:r>
        <w:t xml:space="preserve">Từ đó, nhận được </w:t>
      </w:r>
      <w:r>
        <w:t>log</w:t>
      </w:r>
      <w:r>
        <w:t>a</w:t>
      </w:r>
      <w:r>
        <w:t>M</w:t>
      </w:r>
      <w:r>
        <w:t>α</w:t>
      </w:r>
      <w:r>
        <w:t>=</w:t>
      </w:r>
      <w:r>
        <w:t>α</w:t>
      </w:r>
      <w:r>
        <w:t>log</w:t>
      </w:r>
      <w:r>
        <w:t>a</w:t>
      </w:r>
      <w:r>
        <w:t>M</w:t>
      </w:r>
      <w:r>
        <w:t>log_( a)M^(α)=αlog_( a)M</w:t>
      </w:r>
      <w:r>
        <w:t>.</w:t>
      </w:r>
      <w:r>
        <w:br/>
      </w:r>
      <w:r>
        <w:rPr>
          <w:b/>
        </w:rPr>
        <w:t>Giải Toán 11 trang 17 Tập 2</w:t>
      </w:r>
      <w:r>
        <w:br/>
      </w:r>
      <w:r>
        <w:rPr>
          <w:b/>
        </w:rPr>
        <w:t>Thực hành 3 trang 17 Toán 11 Tập 2</w:t>
      </w:r>
      <w:r>
        <w:t xml:space="preserve">: </w:t>
      </w:r>
      <w:r>
        <w:t>Tính:</w:t>
      </w:r>
      <w:r>
        <w:br/>
      </w:r>
      <w:r>
        <w:t xml:space="preserve">a) </w:t>
      </w:r>
      <w:r>
        <w:t>log</w:t>
      </w:r>
      <w:r>
        <w:t>5</w:t>
      </w:r>
      <w:r>
        <w:t>4</w:t>
      </w:r>
      <w:r>
        <w:t>+</w:t>
      </w:r>
      <w:r>
        <w:t>log</w:t>
      </w:r>
      <w:r>
        <w:t>5</w:t>
      </w:r>
      <w:r>
        <w:t>1</w:t>
      </w:r>
      <w:r>
        <w:t>4</w:t>
      </w:r>
      <w:r>
        <w:t>log_(5)4+log_(5)(1)/(4)</w:t>
      </w:r>
      <w:r>
        <w:t xml:space="preserve">; </w:t>
      </w:r>
      <w:r>
        <w:br/>
      </w:r>
      <w:r>
        <w:t xml:space="preserve">b) </w:t>
      </w:r>
      <w:r>
        <w:t>log</w:t>
      </w:r>
      <w:r>
        <w:t>2</w:t>
      </w:r>
      <w:r>
        <w:t>28</w:t>
      </w:r>
      <w:r>
        <w:t>−</w:t>
      </w:r>
      <w:r>
        <w:t>log</w:t>
      </w:r>
      <w:r>
        <w:t>2</w:t>
      </w:r>
      <w:r>
        <w:t>7</w:t>
      </w:r>
      <w:r>
        <w:t>log_(2)28−log_(2)7</w:t>
      </w:r>
      <w:r>
        <w:t xml:space="preserve"> ; </w:t>
      </w:r>
      <w:r>
        <w:br/>
      </w:r>
      <w:r>
        <w:t xml:space="preserve">c) </w:t>
      </w:r>
      <w:r>
        <w:t>log</w:t>
      </w:r>
      <w:r>
        <w:t>√</w:t>
      </w:r>
      <w:r>
        <w:t>1000</w:t>
      </w:r>
      <w:r>
        <w:t>log√(1000)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log</w:t>
      </w:r>
      <w:r>
        <w:t>5</w:t>
      </w:r>
      <w:r>
        <w:t>4</w:t>
      </w:r>
      <w:r>
        <w:t>+</w:t>
      </w:r>
      <w:r>
        <w:t>log</w:t>
      </w:r>
      <w:r>
        <w:t>5</w:t>
      </w:r>
      <w:r>
        <w:t>1</w:t>
      </w:r>
      <w:r>
        <w:t>4</w:t>
      </w:r>
      <w:r>
        <w:t>=</w:t>
      </w:r>
      <w:r>
        <w:t>log</w:t>
      </w:r>
      <w:r>
        <w:t>5</w:t>
      </w:r>
      <w:r>
        <w:t>(</w:t>
      </w:r>
      <w:r>
        <w:t>4</w:t>
      </w:r>
      <w:r>
        <w:t>.</w:t>
      </w:r>
      <w:r>
        <w:t>1</w:t>
      </w:r>
      <w:r>
        <w:t>4</w:t>
      </w:r>
      <w:r>
        <w:t>)</w:t>
      </w:r>
      <w:r>
        <w:t>=</w:t>
      </w:r>
      <w:r>
        <w:t>log</w:t>
      </w:r>
      <w:r>
        <w:t>5</w:t>
      </w:r>
      <w:r>
        <w:t>1</w:t>
      </w:r>
      <w:r>
        <w:t>=</w:t>
      </w:r>
      <w:r>
        <w:t>0</w:t>
      </w:r>
      <w:r>
        <w:t>log_(5)4+log_(5)(1)/(4)=log_(5)4 . (1)/(4)=log_(5)1=0</w:t>
      </w:r>
      <w:r>
        <w:t xml:space="preserve">; </w:t>
      </w:r>
      <w:r>
        <w:br/>
      </w:r>
      <w:r>
        <w:t xml:space="preserve">b) </w:t>
      </w:r>
      <w:r>
        <w:t>log</w:t>
      </w:r>
      <w:r>
        <w:t>2</w:t>
      </w:r>
      <w:r>
        <w:t>28</w:t>
      </w:r>
      <w:r>
        <w:t>−</w:t>
      </w:r>
      <w:r>
        <w:t>log</w:t>
      </w:r>
      <w:r>
        <w:t>2</w:t>
      </w:r>
      <w:r>
        <w:t>7</w:t>
      </w:r>
      <w:r>
        <w:t>=</w:t>
      </w:r>
      <w:r>
        <w:t>log</w:t>
      </w:r>
      <w:r>
        <w:t>2</w:t>
      </w:r>
      <w:r>
        <w:t>28</w:t>
      </w:r>
      <w:r>
        <w:t>7</w:t>
      </w:r>
      <w:r>
        <w:t>=</w:t>
      </w:r>
      <w:r>
        <w:t>log</w:t>
      </w:r>
      <w:r>
        <w:t>2</w:t>
      </w:r>
      <w:r>
        <w:t>4</w:t>
      </w:r>
      <w:r>
        <w:t>log_(2)28−log_(2)7=log_(2)(28)/(7)=log_(2)4</w:t>
      </w:r>
      <w:r>
        <w:br/>
      </w:r>
      <w:r>
        <w:t>=</w:t>
      </w:r>
      <w:r>
        <w:t>log</w:t>
      </w:r>
      <w:r>
        <w:t>2</w:t>
      </w:r>
      <w:r>
        <w:t>2</w:t>
      </w:r>
      <w:r>
        <w:t>2</w:t>
      </w:r>
      <w:r>
        <w:t>=</w:t>
      </w:r>
      <w:r>
        <w:t>2</w:t>
      </w:r>
      <w:r>
        <w:t>log</w:t>
      </w:r>
      <w:r>
        <w:t>2</w:t>
      </w:r>
      <w:r>
        <w:t>2</w:t>
      </w:r>
      <w:r>
        <w:t>=</w:t>
      </w:r>
      <w:r>
        <w:t>2</w:t>
      </w:r>
      <w:r>
        <w:t>=log_(2)2^(2)=2log_(2)2=2</w:t>
      </w:r>
      <w:r>
        <w:t xml:space="preserve">; </w:t>
      </w:r>
      <w:r>
        <w:br/>
      </w:r>
      <w:r>
        <w:t xml:space="preserve">c) </w:t>
      </w:r>
      <w:r>
        <w:t>log</w:t>
      </w:r>
      <w:r>
        <w:t>√</w:t>
      </w:r>
      <w:r>
        <w:t>1000</w:t>
      </w:r>
      <w:r>
        <w:t>=</w:t>
      </w:r>
      <w:r>
        <w:t>log</w:t>
      </w:r>
      <w:r>
        <w:t>√</w:t>
      </w:r>
      <w:r>
        <w:t>10</w:t>
      </w:r>
      <w:r>
        <w:t>3</w:t>
      </w:r>
      <w:r>
        <w:t>=</w:t>
      </w:r>
      <w:r>
        <w:t>log</w:t>
      </w:r>
      <w:r>
        <w:t>10</w:t>
      </w:r>
      <w:r>
        <w:t>3</w:t>
      </w:r>
      <w:r>
        <w:t>2</w:t>
      </w:r>
      <w:r>
        <w:t>=</w:t>
      </w:r>
      <w:r>
        <w:t>3</w:t>
      </w:r>
      <w:r>
        <w:t>2</w:t>
      </w:r>
      <w:r>
        <w:t>log</w:t>
      </w:r>
      <w:r>
        <w:t>10</w:t>
      </w:r>
      <w:r>
        <w:t>=</w:t>
      </w:r>
      <w:r>
        <w:t>3</w:t>
      </w:r>
      <w:r>
        <w:t>2</w:t>
      </w:r>
      <w:r>
        <w:t>.</w:t>
      </w:r>
      <w:r>
        <w:t>log√(1000)=log√(10^(3))=log10^((3)/(2))=(3)/(2)log10=(3)/(2).</w:t>
      </w:r>
      <w:r>
        <w:br/>
      </w:r>
      <w:r>
        <w:br/>
      </w:r>
      <w:r>
        <w:rPr>
          <w:b/>
        </w:rPr>
        <w:t>Vận dụng trang 17 Toán 11 Tập 2</w:t>
      </w:r>
      <w:r>
        <w:t xml:space="preserve">: </w:t>
      </w:r>
      <w:r>
        <w:t xml:space="preserve">Độ lớn M của một trận động đất theo thang Richter được tính theo công thức </w:t>
      </w:r>
      <w:r>
        <w:t>M</w:t>
      </w:r>
      <w:r>
        <w:t>=</w:t>
      </w:r>
      <w:r>
        <w:t>log</w:t>
      </w:r>
      <w:r>
        <w:t>A</w:t>
      </w:r>
      <w:r>
        <w:t>A</w:t>
      </w:r>
      <w:r>
        <w:t>0</w:t>
      </w:r>
      <w:r>
        <w:t>,</w:t>
      </w:r>
      <w:r>
        <w:t>M=log(A)/(A_(0)),</w:t>
      </w:r>
      <w:r>
        <w:t xml:space="preserve"> trong đó A là biên độ lớn nhất ghi được bởi máy đo địa chấn, A</w:t>
      </w:r>
      <w:r>
        <w:rPr>
          <w:vertAlign w:val="subscript"/>
        </w:rPr>
        <w:t>0</w:t>
      </w:r>
      <w:r>
        <w:t xml:space="preserve"> là biên độ chuẩn được sử dụng để hiệu chỉnh độ lệch gây ra bởi khoảng cách của máy đo địa chấn so với tâm chấn (ở </w:t>
      </w:r>
      <w:r>
        <w:rPr>
          <w:b/>
        </w:rPr>
        <w:t>Hoạt động khởi động</w:t>
      </w:r>
      <w:r>
        <w:t xml:space="preserve"> và </w:t>
      </w:r>
      <w:r>
        <w:rPr>
          <w:b/>
        </w:rPr>
        <w:t xml:space="preserve">Hoạt động </w:t>
      </w:r>
      <w:r>
        <w:rPr>
          <w:b/>
        </w:rPr>
        <w:t>1</w:t>
      </w:r>
      <w:r>
        <w:t>, A</w:t>
      </w:r>
      <w:r>
        <w:rPr>
          <w:vertAlign w:val="subscript"/>
        </w:rPr>
        <w:t>0</w:t>
      </w:r>
      <w:r>
        <w:t xml:space="preserve"> = 1μm).</w:t>
      </w:r>
      <w:r>
        <w:br/>
      </w:r>
      <w:r>
        <w:t>a) Tính độ lớn của trận động đất có biên độ A bằng</w:t>
      </w:r>
      <w:r>
        <w:br/>
      </w:r>
      <w:r>
        <w:t>i) 10</w:t>
      </w:r>
      <w:r>
        <w:rPr>
          <w:vertAlign w:val="superscript"/>
        </w:rPr>
        <w:t xml:space="preserve">5,1 </w:t>
      </w:r>
      <w:r>
        <w:t>A</w:t>
      </w:r>
      <w:r>
        <w:rPr>
          <w:vertAlign w:val="subscript"/>
        </w:rPr>
        <w:t>0</w:t>
      </w:r>
      <w:r>
        <w:t>; ii) 65 000A</w:t>
      </w:r>
      <w:r>
        <w:rPr>
          <w:vertAlign w:val="subscript"/>
        </w:rPr>
        <w:t>0</w:t>
      </w:r>
      <w:r>
        <w:t>.</w:t>
      </w:r>
      <w:r>
        <w:br/>
      </w:r>
      <w:r>
        <w:t>b) Một trận động đất tại địa điểm N có biên độ lớn nhất gấp ba lần biên độ lớn nhất của trận động đất tại địa điểm P. So sánh độ lớn của hai trận động đất.</w:t>
      </w:r>
      <w:r>
        <w:br/>
      </w:r>
      <w:r>
        <w:rPr>
          <w:b/>
        </w:rPr>
        <w:t>Lời giải:</w:t>
      </w:r>
      <w:r>
        <w:br/>
      </w:r>
      <w:r>
        <w:t xml:space="preserve">a) i) </w:t>
      </w:r>
      <w:r>
        <w:t>M</w:t>
      </w:r>
      <w:r>
        <w:t>=</w:t>
      </w:r>
      <w:r>
        <w:t>log</w:t>
      </w:r>
      <w:r>
        <w:t>10</w:t>
      </w:r>
      <w:r>
        <w:t>5,1</w:t>
      </w:r>
      <w:r>
        <w:t>A</w:t>
      </w:r>
      <w:r>
        <w:t>0</w:t>
      </w:r>
      <w:r>
        <w:t>A</w:t>
      </w:r>
      <w:r>
        <w:t>0</w:t>
      </w:r>
      <w:r>
        <w:t>=</w:t>
      </w:r>
      <w:r>
        <w:t>log</w:t>
      </w:r>
      <w:r>
        <w:t>10</w:t>
      </w:r>
      <w:r>
        <w:t>5,1</w:t>
      </w:r>
      <w:r>
        <w:t>=</w:t>
      </w:r>
      <w:r>
        <w:t>5,1</w:t>
      </w:r>
      <w:r>
        <w:t>M=log(10^(5,1)A_(0))/(A_(0))=log10^(5,1)=5,1</w:t>
      </w:r>
      <w:r>
        <w:t xml:space="preserve"> (độ Richter); </w:t>
      </w:r>
      <w:r>
        <w:br/>
      </w:r>
      <w:r>
        <w:t xml:space="preserve">ii) </w:t>
      </w:r>
      <w:r>
        <w:t>M</w:t>
      </w:r>
      <w:r>
        <w:t>=</w:t>
      </w:r>
      <w:r>
        <w:t>log</w:t>
      </w:r>
      <w:r>
        <w:t>65</w:t>
      </w:r>
      <w:r>
        <w:t>000</w:t>
      </w:r>
      <w:r>
        <w:t>A</w:t>
      </w:r>
      <w:r>
        <w:t>0</w:t>
      </w:r>
      <w:r>
        <w:t>A</w:t>
      </w:r>
      <w:r>
        <w:t>0</w:t>
      </w:r>
      <w:r>
        <w:t>=</w:t>
      </w:r>
      <w:r>
        <w:t>log</w:t>
      </w:r>
      <w:r>
        <w:t>65</w:t>
      </w:r>
      <w:r>
        <w:t>000</w:t>
      </w:r>
      <w:r>
        <w:t>≈</w:t>
      </w:r>
      <w:r>
        <w:t>4,8</w:t>
      </w:r>
      <w:r>
        <w:t>M=log(65000A_(0))/(A_(0))=log65000≈4,8</w:t>
      </w:r>
      <w:r>
        <w:t xml:space="preserve"> (độ Richter).</w:t>
      </w:r>
      <w:r>
        <w:br/>
      </w:r>
      <w:r>
        <w:t>b) Gọi M</w:t>
      </w:r>
      <w:r>
        <w:rPr>
          <w:vertAlign w:val="subscript"/>
        </w:rPr>
        <w:t>N</w:t>
      </w:r>
      <w:r>
        <w:t>, M</w:t>
      </w:r>
      <w:r>
        <w:rPr>
          <w:vertAlign w:val="subscript"/>
        </w:rPr>
        <w:t>P</w:t>
      </w:r>
      <w:r>
        <w:t xml:space="preserve"> lần lượt là độ lớn theo thang Richter; A</w:t>
      </w:r>
      <w:r>
        <w:rPr>
          <w:vertAlign w:val="subscript"/>
        </w:rPr>
        <w:t>N</w:t>
      </w:r>
      <w:r>
        <w:t xml:space="preserve"> và A</w:t>
      </w:r>
      <w:r>
        <w:rPr>
          <w:vertAlign w:val="subscript"/>
        </w:rPr>
        <w:t>P</w:t>
      </w:r>
      <w:r>
        <w:t xml:space="preserve"> lần lượt là độ lớn nhất của trận động đất tại N và P.</w:t>
      </w:r>
      <w:r>
        <w:br/>
      </w:r>
      <w:r>
        <w:t>Ta có</w:t>
      </w:r>
      <w:r>
        <w:br/>
      </w:r>
      <w:r>
        <w:t>M</w:t>
      </w:r>
      <w:r>
        <w:t>N</w:t>
      </w:r>
      <w:r>
        <w:t>=</w:t>
      </w:r>
      <w:r>
        <w:t>log</w:t>
      </w:r>
      <w:r>
        <w:t>(</w:t>
      </w:r>
      <w:r>
        <w:t>A</w:t>
      </w:r>
      <w:r>
        <w:t>N</w:t>
      </w:r>
      <w:r>
        <w:t>A</w:t>
      </w:r>
      <w:r>
        <w:t>0</w:t>
      </w:r>
      <w:r>
        <w:t>)</w:t>
      </w:r>
      <w:r>
        <w:t>+</w:t>
      </w:r>
      <w:r>
        <w:t>log</w:t>
      </w:r>
      <w:r>
        <w:t>(</w:t>
      </w:r>
      <w:r>
        <w:t>3</w:t>
      </w:r>
      <w:r>
        <w:t>A</w:t>
      </w:r>
      <w:r>
        <w:t>P</w:t>
      </w:r>
      <w:r>
        <w:t>A</w:t>
      </w:r>
      <w:r>
        <w:t>0</w:t>
      </w:r>
      <w:r>
        <w:t>)</w:t>
      </w:r>
      <w:r>
        <w:t>=</w:t>
      </w:r>
      <w:r>
        <w:t>log</w:t>
      </w:r>
      <w:r>
        <w:t>3</w:t>
      </w:r>
      <w:r>
        <w:t>+</w:t>
      </w:r>
      <w:r>
        <w:t>log</w:t>
      </w:r>
      <w:r>
        <w:t>A</w:t>
      </w:r>
      <w:r>
        <w:t>P</w:t>
      </w:r>
      <w:r>
        <w:t>A</w:t>
      </w:r>
      <w:r>
        <w:t>0</w:t>
      </w:r>
      <w:r>
        <w:t>=</w:t>
      </w:r>
      <w:r>
        <w:t>log</w:t>
      </w:r>
      <w:r>
        <w:t>3</w:t>
      </w:r>
      <w:r>
        <w:t>+</w:t>
      </w:r>
      <w:r>
        <w:t>M</w:t>
      </w:r>
      <w:r>
        <w:t>P</w:t>
      </w:r>
      <w:r>
        <w:t>≈</w:t>
      </w:r>
      <w:r>
        <w:t>0,5</w:t>
      </w:r>
      <w:r>
        <w:t>+</w:t>
      </w:r>
      <w:r>
        <w:t>M</w:t>
      </w:r>
      <w:r>
        <w:t>P</w:t>
      </w:r>
      <w:r>
        <w:t>M_(N)=log(A_(N))/(A_(0))+log(3A_(P))/(A_(0))=log3+log(A_(P))/(A_(0))=log3+M_(P)≈0,5+M_(P)</w:t>
      </w:r>
      <w:r>
        <w:br/>
      </w:r>
      <w:r>
        <w:t>Vậy so với trận động đất tại P, trận động đất tại N có độ lớn hơn 0,5 độ Richter.</w:t>
      </w:r>
      <w:r>
        <w:br/>
      </w:r>
      <w:r>
        <w:rPr>
          <w:b/>
        </w:rPr>
        <w:t>4. Công thức đổi cơ số</w:t>
      </w:r>
      <w:r>
        <w:br/>
      </w:r>
      <w:r>
        <w:rPr>
          <w:b/>
        </w:rPr>
        <w:t>Giải Toán 11 trang 18 Tập 2</w:t>
      </w:r>
      <w:r>
        <w:br/>
      </w:r>
      <w:r>
        <w:rPr>
          <w:b/>
        </w:rPr>
        <w:t>Hoạt động khám phá 3 trang 18 Toán 11 Tập 2</w:t>
      </w:r>
      <w:r>
        <w:t>:</w:t>
      </w:r>
      <w:r>
        <w:t xml:space="preserve"> Khi chưa có máy tính, người ta thường tính các logarit dựa trên bảng giá trị logarit thập phân đã được xây dựng sẵn. Chẳng hạn, để tính x = log</w:t>
      </w:r>
      <w:r>
        <w:rPr>
          <w:vertAlign w:val="subscript"/>
        </w:rPr>
        <w:t>2</w:t>
      </w:r>
      <w:r>
        <w:t>15, người ta viết 2</w:t>
      </w:r>
      <w:r>
        <w:rPr>
          <w:vertAlign w:val="superscript"/>
        </w:rPr>
        <w:t>x</w:t>
      </w:r>
      <w:r>
        <w:t xml:space="preserve"> = 15, rồi lấy logarit thập phân hai vế, nhận được </w:t>
      </w:r>
      <w:r>
        <w:t>x</w:t>
      </w:r>
      <w:r>
        <w:t>log</w:t>
      </w:r>
      <w:r>
        <w:t>2</w:t>
      </w:r>
      <w:r>
        <w:t>=</w:t>
      </w:r>
      <w:r>
        <w:t>log</w:t>
      </w:r>
      <w:r>
        <w:t>15</w:t>
      </w:r>
      <w:r>
        <w:t>xlog2=log15</w:t>
      </w:r>
      <w:r>
        <w:t xml:space="preserve"> hay </w:t>
      </w:r>
      <w:r>
        <w:t>x</w:t>
      </w:r>
      <w:r>
        <w:t>=</w:t>
      </w:r>
      <w:r>
        <w:t>log</w:t>
      </w:r>
      <w:r>
        <w:t>15</w:t>
      </w:r>
      <w:r>
        <w:t>log</w:t>
      </w:r>
      <w:r>
        <w:t>2</w:t>
      </w:r>
      <w:r>
        <w:t>x=(log15)/(log2)</w:t>
      </w:r>
      <w:r>
        <w:t>.</w:t>
      </w:r>
      <w:r>
        <w:br/>
      </w:r>
      <w:r>
        <w:t xml:space="preserve">Sử dụng cách làm này, tính </w:t>
      </w:r>
      <w:r>
        <w:t>log</w:t>
      </w:r>
      <w:r>
        <w:t>a</w:t>
      </w:r>
      <w:r>
        <w:t>N</w:t>
      </w:r>
      <w:r>
        <w:t>log_(a)N</w:t>
      </w:r>
      <w:r>
        <w:t xml:space="preserve"> theo </w:t>
      </w:r>
      <w:r>
        <w:t>log</w:t>
      </w:r>
      <w:r>
        <w:t>a</w:t>
      </w:r>
      <w:r>
        <w:t>loga</w:t>
      </w:r>
      <w:r>
        <w:t xml:space="preserve"> và </w:t>
      </w:r>
      <w:r>
        <w:t>log</w:t>
      </w:r>
      <w:r>
        <w:t>N</w:t>
      </w:r>
      <w:r>
        <w:t>logN</w:t>
      </w:r>
      <w:r>
        <w:t xml:space="preserve"> với a, N &gt; 0, a ≠ 1.</w:t>
      </w:r>
      <w:r>
        <w:br/>
      </w:r>
      <w:r>
        <w:rPr>
          <w:b/>
        </w:rPr>
        <w:t>Lời giải:</w:t>
      </w:r>
      <w:r>
        <w:br/>
      </w:r>
      <w:r>
        <w:t xml:space="preserve">Đặt </w:t>
      </w:r>
      <w:r>
        <w:t>x</w:t>
      </w:r>
      <w:r>
        <w:t>=</w:t>
      </w:r>
      <w:r>
        <w:t>l</w:t>
      </w:r>
      <w:r>
        <w:t>o</w:t>
      </w:r>
      <w:r>
        <w:t>g</w:t>
      </w:r>
      <w:r>
        <w:t>a</w:t>
      </w:r>
      <w:r>
        <w:t>N</w:t>
      </w:r>
      <w:r>
        <w:t>⇔</w:t>
      </w:r>
      <w:r>
        <w:t>a</w:t>
      </w:r>
      <w:r>
        <w:t>x</w:t>
      </w:r>
      <w:r>
        <w:t>=</w:t>
      </w:r>
      <w:r>
        <w:t>N</w:t>
      </w:r>
      <w:r>
        <w:t>⇔</w:t>
      </w:r>
      <w:r>
        <w:t>l</w:t>
      </w:r>
      <w:r>
        <w:t>o</w:t>
      </w:r>
      <w:r>
        <w:t>g</w:t>
      </w:r>
      <w:r>
        <w:t>a</w:t>
      </w:r>
      <w:r>
        <w:t>x</w:t>
      </w:r>
      <w:r>
        <w:t>=</w:t>
      </w:r>
      <w:r>
        <w:t>l</w:t>
      </w:r>
      <w:r>
        <w:t>o</w:t>
      </w:r>
      <w:r>
        <w:t>g</w:t>
      </w:r>
      <w:r>
        <w:t>N</w:t>
      </w:r>
      <w:r>
        <w:t>x=log_(a)N⇔a^(x)=N⇔log a^(x)=log N</w:t>
      </w:r>
      <w:r>
        <w:br/>
      </w:r>
      <w:r>
        <w:t>⇔</w:t>
      </w:r>
      <w:r>
        <w:t>x</w:t>
      </w:r>
      <w:r>
        <w:t>l</w:t>
      </w:r>
      <w:r>
        <w:t>o</w:t>
      </w:r>
      <w:r>
        <w:t>g</w:t>
      </w:r>
      <w:r>
        <w:t>a</w:t>
      </w:r>
      <w:r>
        <w:t>=</w:t>
      </w:r>
      <w:r>
        <w:t>l</w:t>
      </w:r>
      <w:r>
        <w:t>o</w:t>
      </w:r>
      <w:r>
        <w:t>g</w:t>
      </w:r>
      <w:r>
        <w:t>N</w:t>
      </w:r>
      <w:r>
        <w:t>⇔</w:t>
      </w:r>
      <w:r>
        <w:t>x</w:t>
      </w:r>
      <w:r>
        <w:t>=</w:t>
      </w:r>
      <w:r>
        <w:t>l</w:t>
      </w:r>
      <w:r>
        <w:t>o</w:t>
      </w:r>
      <w:r>
        <w:t>g</w:t>
      </w:r>
      <w:r>
        <w:t>N</w:t>
      </w:r>
      <w:r>
        <w:t>l</w:t>
      </w:r>
      <w:r>
        <w:t>o</w:t>
      </w:r>
      <w:r>
        <w:t>g</w:t>
      </w:r>
      <w:r>
        <w:t>a</w:t>
      </w:r>
      <w:r>
        <w:t>⇔xlog a=log N⇔x=(log N)/(log a)</w:t>
      </w:r>
      <w:r>
        <w:t>.</w:t>
      </w:r>
      <w:r>
        <w:br/>
      </w:r>
      <w:r>
        <w:t xml:space="preserve">Vậy </w:t>
      </w:r>
      <w:r>
        <w:t>l</w:t>
      </w:r>
      <w:r>
        <w:t>o</w:t>
      </w:r>
      <w:r>
        <w:t>g</w:t>
      </w:r>
      <w:r>
        <w:t>a</w:t>
      </w:r>
      <w:r>
        <w:t>N</w:t>
      </w:r>
      <w:r>
        <w:t>=</w:t>
      </w:r>
      <w:r>
        <w:t>l</w:t>
      </w:r>
      <w:r>
        <w:t>o</w:t>
      </w:r>
      <w:r>
        <w:t>g</w:t>
      </w:r>
      <w:r>
        <w:t>N</w:t>
      </w:r>
      <w:r>
        <w:t>l</w:t>
      </w:r>
      <w:r>
        <w:t>o</w:t>
      </w:r>
      <w:r>
        <w:t>g</w:t>
      </w:r>
      <w:r>
        <w:t>a</w:t>
      </w:r>
      <w:r>
        <w:t>log _(a)N=(log N)/(log a)</w:t>
      </w:r>
      <w:r>
        <w:t>.</w:t>
      </w:r>
      <w:r>
        <w:br/>
      </w:r>
      <w:r>
        <w:br/>
      </w:r>
      <w:r>
        <w:rPr>
          <w:b/>
        </w:rPr>
        <w:t>Thực hành 4 trang 18 Toán 11 Tập 2</w:t>
      </w:r>
      <w:r>
        <w:t xml:space="preserve">: </w:t>
      </w:r>
      <w:r>
        <w:t>Tính giá trị các biểu thức sau:</w:t>
      </w:r>
      <w:r>
        <w:br/>
      </w:r>
      <w:r>
        <w:t xml:space="preserve">a) </w:t>
      </w:r>
      <w:r>
        <w:t>log</w:t>
      </w:r>
      <w:r>
        <w:t>1</w:t>
      </w:r>
      <w:r>
        <w:t>4</w:t>
      </w:r>
      <w:r>
        <w:t>8</w:t>
      </w:r>
      <w:r>
        <w:t>log_((1)/(4))8</w:t>
      </w:r>
      <w:r>
        <w:t xml:space="preserve">; </w:t>
      </w:r>
      <w:r>
        <w:br/>
      </w:r>
      <w:r>
        <w:t xml:space="preserve">b) </w:t>
      </w:r>
      <w:r>
        <w:t>log</w:t>
      </w:r>
      <w:r>
        <w:t>4</w:t>
      </w:r>
      <w:r>
        <w:t>5</w:t>
      </w:r>
      <w:r>
        <w:t>.</w:t>
      </w:r>
      <w:r>
        <w:t>log</w:t>
      </w:r>
      <w:r>
        <w:t>5</w:t>
      </w:r>
      <w:r>
        <w:t>6</w:t>
      </w:r>
      <w:r>
        <w:t>.</w:t>
      </w:r>
      <w:r>
        <w:t>log</w:t>
      </w:r>
      <w:r>
        <w:t>6</w:t>
      </w:r>
      <w:r>
        <w:t>8</w:t>
      </w:r>
      <w:r>
        <w:t>log_(4)5 . log_(5)6 .log_(6)8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log</w:t>
      </w:r>
      <w:r>
        <w:t>1</w:t>
      </w:r>
      <w:r>
        <w:t>4</w:t>
      </w:r>
      <w:r>
        <w:t>8</w:t>
      </w:r>
      <w:r>
        <w:t>=</w:t>
      </w:r>
      <w:r>
        <w:t>log</w:t>
      </w:r>
      <w:r>
        <w:t>2</w:t>
      </w:r>
      <w:r>
        <w:t>8</w:t>
      </w:r>
      <w:r>
        <w:t>log</w:t>
      </w:r>
      <w:r>
        <w:t>2</w:t>
      </w:r>
      <w:r>
        <w:t>1</w:t>
      </w:r>
      <w:r>
        <w:t>4</w:t>
      </w:r>
      <w:r>
        <w:t>=</w:t>
      </w:r>
      <w:r>
        <w:t>log</w:t>
      </w:r>
      <w:r>
        <w:t>2</w:t>
      </w:r>
      <w:r>
        <w:t>2</w:t>
      </w:r>
      <w:r>
        <w:t>3</w:t>
      </w:r>
      <w:r>
        <w:t>log</w:t>
      </w:r>
      <w:r>
        <w:t>2</w:t>
      </w:r>
      <w:r>
        <w:t>2</w:t>
      </w:r>
      <w:r>
        <w:t>−</w:t>
      </w:r>
      <w:r>
        <w:t>2</w:t>
      </w:r>
      <w:r>
        <w:t>=</w:t>
      </w:r>
      <w:r>
        <w:t>3</w:t>
      </w:r>
      <w:r>
        <w:t>log</w:t>
      </w:r>
      <w:r>
        <w:t>2</w:t>
      </w:r>
      <w:r>
        <w:t>2</w:t>
      </w:r>
      <w:r>
        <w:t>−</w:t>
      </w:r>
      <w:r>
        <w:t>2</w:t>
      </w:r>
      <w:r>
        <w:t>log</w:t>
      </w:r>
      <w:r>
        <w:t>2</w:t>
      </w:r>
      <w:r>
        <w:t>2</w:t>
      </w:r>
      <w:r>
        <w:t>=</w:t>
      </w:r>
      <w:r>
        <w:t>3</w:t>
      </w:r>
      <w:r>
        <w:t>−</w:t>
      </w:r>
      <w:r>
        <w:t>2</w:t>
      </w:r>
      <w:r>
        <w:t>log_((1)/(4))8=(log_(2)8)/(log_(2)(1)/(4))=(log_(2)2^(3))/(log_(2)2^(−2))=(3log_(2)2)/(−2log_(2)2)=(3)/(−2)</w:t>
      </w:r>
      <w:r>
        <w:t xml:space="preserve">; </w:t>
      </w:r>
      <w:r>
        <w:br/>
      </w:r>
      <w:r>
        <w:t xml:space="preserve">b) </w:t>
      </w:r>
      <w:r>
        <w:t>log</w:t>
      </w:r>
      <w:r>
        <w:t>4</w:t>
      </w:r>
      <w:r>
        <w:t>5</w:t>
      </w:r>
      <w:r>
        <w:t>.</w:t>
      </w:r>
      <w:r>
        <w:t>log</w:t>
      </w:r>
      <w:r>
        <w:t>5</w:t>
      </w:r>
      <w:r>
        <w:t>6</w:t>
      </w:r>
      <w:r>
        <w:t>.</w:t>
      </w:r>
      <w:r>
        <w:t>log</w:t>
      </w:r>
      <w:r>
        <w:t>6</w:t>
      </w:r>
      <w:r>
        <w:t>8</w:t>
      </w:r>
      <w:r>
        <w:t>=</w:t>
      </w:r>
      <w:r>
        <w:t>log</w:t>
      </w:r>
      <w:r>
        <w:t>4</w:t>
      </w:r>
      <w:r>
        <w:t>5</w:t>
      </w:r>
      <w:r>
        <w:t>.</w:t>
      </w:r>
      <w:r>
        <w:t>log</w:t>
      </w:r>
      <w:r>
        <w:t>4</w:t>
      </w:r>
      <w:r>
        <w:t>6</w:t>
      </w:r>
      <w:r>
        <w:t>log</w:t>
      </w:r>
      <w:r>
        <w:t>4</w:t>
      </w:r>
      <w:r>
        <w:t>5</w:t>
      </w:r>
      <w:r>
        <w:t>.</w:t>
      </w:r>
      <w:r>
        <w:t>log</w:t>
      </w:r>
      <w:r>
        <w:t>6</w:t>
      </w:r>
      <w:r>
        <w:t>8</w:t>
      </w:r>
      <w:r>
        <w:t>log_(4)5 . log_(5)6 .log_(6)8=log_(4)5 . (log_(4)6)/(log_(4)5) .log_(6)8</w:t>
      </w:r>
      <w:r>
        <w:br/>
      </w:r>
      <w:r>
        <w:t>=</w:t>
      </w:r>
      <w:r>
        <w:t>log</w:t>
      </w:r>
      <w:r>
        <w:t>4</w:t>
      </w:r>
      <w:r>
        <w:t>6</w:t>
      </w:r>
      <w:r>
        <w:t>.</w:t>
      </w:r>
      <w:r>
        <w:t>log</w:t>
      </w:r>
      <w:r>
        <w:t>6</w:t>
      </w:r>
      <w:r>
        <w:t>8</w:t>
      </w:r>
      <w:r>
        <w:t>=</w:t>
      </w:r>
      <w:r>
        <w:t>log</w:t>
      </w:r>
      <w:r>
        <w:t>4</w:t>
      </w:r>
      <w:r>
        <w:t>6</w:t>
      </w:r>
      <w:r>
        <w:t>.</w:t>
      </w:r>
      <w:r>
        <w:t>log</w:t>
      </w:r>
      <w:r>
        <w:t>4</w:t>
      </w:r>
      <w:r>
        <w:t>8</w:t>
      </w:r>
      <w:r>
        <w:t>log</w:t>
      </w:r>
      <w:r>
        <w:t>4</w:t>
      </w:r>
      <w:r>
        <w:t>6</w:t>
      </w:r>
      <w:r>
        <w:t>=</w:t>
      </w:r>
      <w:r>
        <w:t>log</w:t>
      </w:r>
      <w:r>
        <w:t>4</w:t>
      </w:r>
      <w:r>
        <w:t>8</w:t>
      </w:r>
      <w:r>
        <w:t>=</w:t>
      </w:r>
      <w:r>
        <w:t>log</w:t>
      </w:r>
      <w:r>
        <w:t>2</w:t>
      </w:r>
      <w:r>
        <w:t>2</w:t>
      </w:r>
      <w:r>
        <w:t>2</w:t>
      </w:r>
      <w:r>
        <w:t>3</w:t>
      </w:r>
      <w:r>
        <w:t>=log_(4)6 .log_(6)8=log_(4)6 .(log_(4)8)/(log_(4)6)=log_(4)8=log_(2^(2))2^(3)</w:t>
      </w:r>
      <w:r>
        <w:br/>
      </w:r>
      <w:r>
        <w:t>=</w:t>
      </w:r>
      <w:r>
        <w:t>3</w:t>
      </w:r>
      <w:r>
        <w:t>2</w:t>
      </w:r>
      <w:r>
        <w:t>log</w:t>
      </w:r>
      <w:r>
        <w:t>2</w:t>
      </w:r>
      <w:r>
        <w:t>2</w:t>
      </w:r>
      <w:r>
        <w:t>=</w:t>
      </w:r>
      <w:r>
        <w:t>3</w:t>
      </w:r>
      <w:r>
        <w:t>2</w:t>
      </w:r>
      <w:r>
        <w:t>=(3)/(2)log_(2)2=(3)/(2)</w:t>
      </w:r>
      <w:r>
        <w:t>.</w:t>
      </w:r>
      <w:r>
        <w:br/>
      </w:r>
      <w:r>
        <w:br/>
      </w:r>
      <w:r>
        <w:rPr>
          <w:b/>
        </w:rPr>
        <w:t>Thực hành 5 trang 18 Toán 11 Tập 2</w:t>
      </w:r>
      <w:r>
        <w:t xml:space="preserve">: </w:t>
      </w:r>
      <w:r>
        <w:t xml:space="preserve">Đặt </w:t>
      </w:r>
      <w:r>
        <w:t>log</w:t>
      </w:r>
      <w:r>
        <w:t>3</w:t>
      </w:r>
      <w:r>
        <w:t>2</w:t>
      </w:r>
      <w:r>
        <w:t>=</w:t>
      </w:r>
      <w:r>
        <w:t>a</w:t>
      </w:r>
      <w:r>
        <w:t>,</w:t>
      </w:r>
      <w:r>
        <w:t>log</w:t>
      </w:r>
      <w:r>
        <w:t>3</w:t>
      </w:r>
      <w:r>
        <w:t>7</w:t>
      </w:r>
      <w:r>
        <w:t>=</w:t>
      </w:r>
      <w:r>
        <w:t>b</w:t>
      </w:r>
      <w:r>
        <w:t>log_(3)2=a ,  log_(3)7=b</w:t>
      </w:r>
      <w:r>
        <w:t xml:space="preserve">. Biểu thị </w:t>
      </w:r>
      <w:r>
        <w:t>log</w:t>
      </w:r>
      <w:r>
        <w:t>12</w:t>
      </w:r>
      <w:r>
        <w:t>21</w:t>
      </w:r>
      <w:r>
        <w:t>log_(12)21</w:t>
      </w:r>
      <w:r>
        <w:t xml:space="preserve"> theo a và b.</w:t>
      </w:r>
      <w:r>
        <w:br/>
      </w:r>
      <w:r>
        <w:rPr>
          <w:b/>
        </w:rPr>
        <w:t>Lời giải:</w:t>
      </w:r>
      <w:r>
        <w:br/>
      </w:r>
      <w:r>
        <w:t>log</w:t>
      </w:r>
      <w:r>
        <w:t>12</w:t>
      </w:r>
      <w:r>
        <w:t>21</w:t>
      </w:r>
      <w:r>
        <w:t>=</w:t>
      </w:r>
      <w:r>
        <w:t>log</w:t>
      </w:r>
      <w:r>
        <w:t>3</w:t>
      </w:r>
      <w:r>
        <w:t>21</w:t>
      </w:r>
      <w:r>
        <w:t>log</w:t>
      </w:r>
      <w:r>
        <w:t>3</w:t>
      </w:r>
      <w:r>
        <w:t>12</w:t>
      </w:r>
      <w:r>
        <w:t>=</w:t>
      </w:r>
      <w:r>
        <w:t>log</w:t>
      </w:r>
      <w:r>
        <w:t>3</w:t>
      </w:r>
      <w:r>
        <w:t>(</w:t>
      </w:r>
      <w:r>
        <w:t>3</w:t>
      </w:r>
      <w:r>
        <w:t>.</w:t>
      </w:r>
      <w:r>
        <w:t>7</w:t>
      </w:r>
      <w:r>
        <w:t>)</w:t>
      </w:r>
      <w:r>
        <w:t>log</w:t>
      </w:r>
      <w:r>
        <w:t>3</w:t>
      </w:r>
      <w:r>
        <w:t>(</w:t>
      </w:r>
      <w:r>
        <w:t>3</w:t>
      </w:r>
      <w:r>
        <w:t>.</w:t>
      </w:r>
      <w:r>
        <w:t>2</w:t>
      </w:r>
      <w:r>
        <w:t>2</w:t>
      </w:r>
      <w:r>
        <w:t>)</w:t>
      </w:r>
      <w:r>
        <w:t>log_(12)21=(log_(3)21)/(log_(3)12)=(log_(3)3 . 7)/(log_(3)3 . 2^(2))</w:t>
      </w:r>
      <w:r>
        <w:br/>
      </w:r>
      <w:r>
        <w:t>=</w:t>
      </w:r>
      <w:r>
        <w:t>log</w:t>
      </w:r>
      <w:r>
        <w:t>3</w:t>
      </w:r>
      <w:r>
        <w:t>3</w:t>
      </w:r>
      <w:r>
        <w:t>+</w:t>
      </w:r>
      <w:r>
        <w:t>log</w:t>
      </w:r>
      <w:r>
        <w:t>3</w:t>
      </w:r>
      <w:r>
        <w:t>7</w:t>
      </w:r>
      <w:r>
        <w:t>log</w:t>
      </w:r>
      <w:r>
        <w:t>3</w:t>
      </w:r>
      <w:r>
        <w:t>3</w:t>
      </w:r>
      <w:r>
        <w:t>+</w:t>
      </w:r>
      <w:r>
        <w:t>2</w:t>
      </w:r>
      <w:r>
        <w:t>log</w:t>
      </w:r>
      <w:r>
        <w:t>3</w:t>
      </w:r>
      <w:r>
        <w:t>2</w:t>
      </w:r>
      <w:r>
        <w:t>=</w:t>
      </w:r>
      <w:r>
        <w:t>1</w:t>
      </w:r>
      <w:r>
        <w:t>+</w:t>
      </w:r>
      <w:r>
        <w:t>b</w:t>
      </w:r>
      <w:r>
        <w:t>1</w:t>
      </w:r>
      <w:r>
        <w:t>+</w:t>
      </w:r>
      <w:r>
        <w:t>2</w:t>
      </w:r>
      <w:r>
        <w:t>a</w:t>
      </w:r>
      <w:r>
        <w:t>=(log_(3)3+log_(3)7)/(log_(3)3+2log_(3)2)=(1+b)/(1+2a)</w:t>
      </w:r>
      <w:r>
        <w:t>.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Giải Toán 11 trang 19 Tập 2</w:t>
      </w:r>
      <w:r>
        <w:br/>
      </w:r>
      <w:r>
        <w:rPr>
          <w:b/>
        </w:rPr>
        <w:t>Bài 1 trang 19 Toán 11 Tập 2</w:t>
      </w:r>
      <w:r>
        <w:t>:</w:t>
      </w:r>
      <w:r>
        <w:t xml:space="preserve"> Tính giá trị các biểu thức sau:</w:t>
      </w:r>
      <w:r>
        <w:br/>
      </w:r>
      <w:r>
        <w:t xml:space="preserve">a) </w:t>
      </w:r>
      <w:r>
        <w:t>l</w:t>
      </w:r>
      <w:r>
        <w:t>o</w:t>
      </w:r>
      <w:r>
        <w:t>g</w:t>
      </w:r>
      <w:r>
        <w:t>2</w:t>
      </w:r>
      <w:r>
        <w:t>16</w:t>
      </w:r>
      <w:r>
        <w:t>log_(2)16</w:t>
      </w:r>
      <w:r>
        <w:t>;</w:t>
      </w:r>
      <w:r>
        <w:br/>
      </w:r>
      <w:r>
        <w:t xml:space="preserve">b) </w:t>
      </w:r>
      <w:r>
        <w:t>log</w:t>
      </w:r>
      <w:r>
        <w:t>3</w:t>
      </w:r>
      <w:r>
        <w:t>1</w:t>
      </w:r>
      <w:r>
        <w:t>27</w:t>
      </w:r>
      <w:r>
        <w:t>log_(3)(1)/(27)</w:t>
      </w:r>
      <w:r>
        <w:t>;</w:t>
      </w:r>
      <w:r>
        <w:br/>
      </w:r>
      <w:r>
        <w:t xml:space="preserve">c) </w:t>
      </w:r>
      <w:r>
        <w:t>log</w:t>
      </w:r>
      <w:r>
        <w:t>1</w:t>
      </w:r>
      <w:r>
        <w:t>000</w:t>
      </w:r>
      <w:r>
        <w:t>log  1  000</w:t>
      </w:r>
      <w:r>
        <w:t>;</w:t>
      </w:r>
      <w:r>
        <w:br/>
      </w:r>
      <w:r>
        <w:t xml:space="preserve">d) </w:t>
      </w:r>
      <w:r>
        <w:t>9</w:t>
      </w:r>
      <w:r>
        <w:t>log</w:t>
      </w:r>
      <w:r>
        <w:t>3</w:t>
      </w:r>
      <w:r>
        <w:t>12</w:t>
      </w:r>
      <w:r>
        <w:t>9^(log_(3)12)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l</w:t>
      </w:r>
      <w:r>
        <w:t>o</w:t>
      </w:r>
      <w:r>
        <w:t>g</w:t>
      </w:r>
      <w:r>
        <w:t>2</w:t>
      </w:r>
      <w:r>
        <w:t>16</w:t>
      </w:r>
      <w:r>
        <w:t>=</w:t>
      </w:r>
      <w:r>
        <w:t>l</w:t>
      </w:r>
      <w:r>
        <w:t>o</w:t>
      </w:r>
      <w:r>
        <w:t>g</w:t>
      </w:r>
      <w:r>
        <w:t>2</w:t>
      </w:r>
      <w:r>
        <w:t>2</w:t>
      </w:r>
      <w:r>
        <w:t>4</w:t>
      </w:r>
      <w:r>
        <w:t>=</w:t>
      </w:r>
      <w:r>
        <w:t>4</w:t>
      </w:r>
      <w:r>
        <w:t>log_(2)16=log_(2)2^(4)=4</w:t>
      </w:r>
      <w:r>
        <w:t>;</w:t>
      </w:r>
      <w:r>
        <w:br/>
      </w:r>
      <w:r>
        <w:t xml:space="preserve">b) </w:t>
      </w:r>
      <w:r>
        <w:t>log</w:t>
      </w:r>
      <w:r>
        <w:t>3</w:t>
      </w:r>
      <w:r>
        <w:t>1</w:t>
      </w:r>
      <w:r>
        <w:t>27</w:t>
      </w:r>
      <w:r>
        <w:t>=</w:t>
      </w:r>
      <w:r>
        <w:t>log</w:t>
      </w:r>
      <w:r>
        <w:t>3</w:t>
      </w:r>
      <w:r>
        <w:t>3</w:t>
      </w:r>
      <w:r>
        <w:t>−</w:t>
      </w:r>
      <w:r>
        <w:t>3</w:t>
      </w:r>
      <w:r>
        <w:t>=</w:t>
      </w:r>
      <w:r>
        <w:t>−</w:t>
      </w:r>
      <w:r>
        <w:t>3</w:t>
      </w:r>
      <w:r>
        <w:t>log_(3)(1)/(27)=log_(3)3^(− 3)=−3</w:t>
      </w:r>
      <w:r>
        <w:t>;</w:t>
      </w:r>
      <w:r>
        <w:br/>
      </w:r>
      <w:r>
        <w:t xml:space="preserve">c) </w:t>
      </w:r>
      <w:r>
        <w:t>log</w:t>
      </w:r>
      <w:r>
        <w:t>1</w:t>
      </w:r>
      <w:r>
        <w:t>000</w:t>
      </w:r>
      <w:r>
        <w:t>=</w:t>
      </w:r>
      <w:r>
        <w:t>log</w:t>
      </w:r>
      <w:r>
        <w:t>10</w:t>
      </w:r>
      <w:r>
        <w:t>3</w:t>
      </w:r>
      <w:r>
        <w:t>=</w:t>
      </w:r>
      <w:r>
        <w:t>3</w:t>
      </w:r>
      <w:r>
        <w:t>log  1  000=log  10^(3)=3</w:t>
      </w:r>
      <w:r>
        <w:t>;</w:t>
      </w:r>
      <w:r>
        <w:br/>
      </w:r>
      <w:r>
        <w:t xml:space="preserve">d) </w:t>
      </w:r>
      <w:r>
        <w:t>9</w:t>
      </w:r>
      <w:r>
        <w:t>log</w:t>
      </w:r>
      <w:r>
        <w:t>3</w:t>
      </w:r>
      <w:r>
        <w:t>12</w:t>
      </w:r>
      <w:r>
        <w:t>=</w:t>
      </w:r>
      <w:r>
        <w:t>3</w:t>
      </w:r>
      <w:r>
        <w:t>2</w:t>
      </w:r>
      <w:r>
        <w:t>log</w:t>
      </w:r>
      <w:r>
        <w:t>3</w:t>
      </w:r>
      <w:r>
        <w:t>12</w:t>
      </w:r>
      <w:r>
        <w:t>=</w:t>
      </w:r>
      <w:r>
        <w:t>(</w:t>
      </w:r>
      <w:r>
        <w:t>3</w:t>
      </w:r>
      <w:r>
        <w:t>log</w:t>
      </w:r>
      <w:r>
        <w:t>3</w:t>
      </w:r>
      <w:r>
        <w:t>12</w:t>
      </w:r>
      <w:r>
        <w:t>)</w:t>
      </w:r>
      <w:r>
        <w:t>2</w:t>
      </w:r>
      <w:r>
        <w:t>=</w:t>
      </w:r>
      <w:r>
        <w:t>12</w:t>
      </w:r>
      <w:r>
        <w:t>2</w:t>
      </w:r>
      <w:r>
        <w:t>=</w:t>
      </w:r>
      <w:r>
        <w:t>144</w:t>
      </w:r>
      <w:r>
        <w:t>9^(log_(3)12)=3^(2log_(3)12)=3^(log_(3)12)^(2)=12^(2)=144</w:t>
      </w:r>
      <w:r>
        <w:t>.</w:t>
      </w:r>
      <w:r>
        <w:br/>
      </w:r>
      <w:r>
        <w:br/>
      </w:r>
      <w:r>
        <w:rPr>
          <w:b/>
        </w:rPr>
        <w:t>Bài 2 trang 19 Toán 11 Tập 2</w:t>
      </w:r>
      <w:r>
        <w:t xml:space="preserve">: </w:t>
      </w:r>
      <w:r>
        <w:t>Tìm các giá trị của x đề biểu thức sau có nghĩa:</w:t>
      </w:r>
      <w:r>
        <w:br/>
      </w:r>
      <w:r>
        <w:t xml:space="preserve">a) </w:t>
      </w:r>
      <w:r>
        <w:t>log</w:t>
      </w:r>
      <w:r>
        <w:t>3</w:t>
      </w:r>
      <w:r>
        <w:t>(</w:t>
      </w:r>
      <w:r>
        <w:t>1</w:t>
      </w:r>
      <w:r>
        <w:t>−</w:t>
      </w:r>
      <w:r>
        <w:t>2</w:t>
      </w:r>
      <w:r>
        <w:t>x</w:t>
      </w:r>
      <w:r>
        <w:t>)</w:t>
      </w:r>
      <w:r>
        <w:t>log_(3)(1−2x)</w:t>
      </w:r>
      <w:r>
        <w:t>;</w:t>
      </w:r>
      <w:r>
        <w:br/>
      </w:r>
      <w:r>
        <w:t xml:space="preserve">b) </w:t>
      </w:r>
      <w:r>
        <w:t>log</w:t>
      </w:r>
      <w:r>
        <w:t>x</w:t>
      </w:r>
      <w:r>
        <w:t>+</w:t>
      </w:r>
      <w:r>
        <w:t>1</w:t>
      </w:r>
      <w:r>
        <w:t>5</w:t>
      </w:r>
      <w:r>
        <w:t>log_(x+1)5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log</w:t>
      </w:r>
      <w:r>
        <w:t>3</w:t>
      </w:r>
      <w:r>
        <w:t>(</w:t>
      </w:r>
      <w:r>
        <w:t>1</w:t>
      </w:r>
      <w:r>
        <w:t>−</w:t>
      </w:r>
      <w:r>
        <w:t>2</w:t>
      </w:r>
      <w:r>
        <w:t>x</w:t>
      </w:r>
      <w:r>
        <w:t>)</w:t>
      </w:r>
      <w:r>
        <w:t>log_(3)(1−2x)</w:t>
      </w:r>
      <w:r>
        <w:t xml:space="preserve"> có nghĩa khi </w:t>
      </w:r>
      <w:r>
        <w:t>1</w:t>
      </w:r>
      <w:r>
        <w:t>−</w:t>
      </w:r>
      <w:r>
        <w:t>2</w:t>
      </w:r>
      <w:r>
        <w:t>x</w:t>
      </w:r>
      <w:r>
        <w:t>&gt;</w:t>
      </w:r>
      <w:r>
        <w:t>0</w:t>
      </w:r>
      <w:r>
        <w:t>⇔</w:t>
      </w:r>
      <w:r>
        <w:t>2</w:t>
      </w:r>
      <w:r>
        <w:t>x</w:t>
      </w:r>
      <w:r>
        <w:t>&lt;</w:t>
      </w:r>
      <w:r>
        <w:t>1</w:t>
      </w:r>
      <w:r>
        <w:t>⇔</w:t>
      </w:r>
      <w:r>
        <w:t>x</w:t>
      </w:r>
      <w:r>
        <w:t>&lt;</w:t>
      </w:r>
      <w:r>
        <w:t>1</w:t>
      </w:r>
      <w:r>
        <w:t>2</w:t>
      </w:r>
      <w:r>
        <w:t>1−2x&gt;0⇔2x&lt;1⇔x&lt;(1)/(2)</w:t>
      </w:r>
      <w:r>
        <w:t>.</w:t>
      </w:r>
      <w:r>
        <w:br/>
      </w:r>
      <w:r>
        <w:t xml:space="preserve">b) </w:t>
      </w:r>
      <w:r>
        <w:t>log</w:t>
      </w:r>
      <w:r>
        <w:t>x</w:t>
      </w:r>
      <w:r>
        <w:t>+</w:t>
      </w:r>
      <w:r>
        <w:t>1</w:t>
      </w:r>
      <w:r>
        <w:t>5</w:t>
      </w:r>
      <w:r>
        <w:t>log_(x+1)5</w:t>
      </w:r>
      <w:r>
        <w:t xml:space="preserve"> có nghĩa khi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c3d6b74006e4e1cb2e1b5a2d2c5f5a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Bài 3 trang 19 Toán 11 Tập 2</w:t>
      </w:r>
      <w:r>
        <w:t>:</w:t>
      </w:r>
      <w:r>
        <w:t xml:space="preserve"> Sử dụng máy tính cầm tay, tính giá trị các biểu thức sau (làm tròn kết quả đến chữ số thập phân thứ tư):</w:t>
      </w:r>
      <w:r>
        <w:br/>
      </w:r>
      <w:r>
        <w:t xml:space="preserve">a) </w:t>
      </w:r>
      <w:r>
        <w:t>log</w:t>
      </w:r>
      <w:r>
        <w:t>3</w:t>
      </w:r>
      <w:r>
        <w:t>15</w:t>
      </w:r>
      <w:r>
        <w:t>log_(3)15</w:t>
      </w:r>
      <w:r>
        <w:t>;</w:t>
      </w:r>
      <w:r>
        <w:br/>
      </w:r>
      <w:r>
        <w:t xml:space="preserve">b) </w:t>
      </w:r>
      <w:r>
        <w:t>log</w:t>
      </w:r>
      <w:r>
        <w:t>8</w:t>
      </w:r>
      <w:r>
        <w:t>−</w:t>
      </w:r>
      <w:r>
        <w:t>log</w:t>
      </w:r>
      <w:r>
        <w:t>3</w:t>
      </w:r>
      <w:r>
        <w:t>log8−log3</w:t>
      </w:r>
      <w:r>
        <w:t>;</w:t>
      </w:r>
      <w:r>
        <w:br/>
      </w:r>
      <w:r>
        <w:t xml:space="preserve">c) </w:t>
      </w:r>
      <w:r>
        <w:t>3</w:t>
      </w:r>
      <w:r>
        <w:t>ln</w:t>
      </w:r>
      <w:r>
        <w:t>2</w:t>
      </w:r>
      <w:r>
        <w:t>3ln2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Sử dụng máy tính cầm tay, ta tính được giá trị các biểu thức (làm tròn kết quả đến chữ số thập phân thứ tư) như sau:</w:t>
      </w:r>
      <w:r>
        <w:br/>
      </w:r>
      <w:r>
        <w:t xml:space="preserve">a) </w:t>
      </w:r>
      <w:r>
        <w:t>log</w:t>
      </w:r>
      <w:r>
        <w:t>3</w:t>
      </w:r>
      <w:r>
        <w:t>15</w:t>
      </w:r>
      <w:r>
        <w:t>≈</w:t>
      </w:r>
      <w:r>
        <w:t>2,4650</w:t>
      </w:r>
      <w:r>
        <w:t>log_(3)15≈2,4650</w:t>
      </w:r>
      <w:r>
        <w:t>;</w:t>
      </w:r>
      <w:r>
        <w:br/>
      </w:r>
      <w:r>
        <w:t xml:space="preserve">b) </w:t>
      </w:r>
      <w:r>
        <w:t>log</w:t>
      </w:r>
      <w:r>
        <w:t>8</w:t>
      </w:r>
      <w:r>
        <w:t>−</w:t>
      </w:r>
      <w:r>
        <w:t>log</w:t>
      </w:r>
      <w:r>
        <w:t>3</w:t>
      </w:r>
      <w:r>
        <w:t>=</w:t>
      </w:r>
      <w:r>
        <w:t>log</w:t>
      </w:r>
      <w:r>
        <w:t>8</w:t>
      </w:r>
      <w:r>
        <w:t>3</w:t>
      </w:r>
      <w:r>
        <w:t>≈</w:t>
      </w:r>
      <w:r>
        <w:t>0,4260</w:t>
      </w:r>
      <w:r>
        <w:t>log8−log3=log(8)/(3)≈0,4260</w:t>
      </w:r>
      <w:r>
        <w:t>;</w:t>
      </w:r>
      <w:r>
        <w:br/>
      </w:r>
      <w:r>
        <w:t xml:space="preserve">c) </w:t>
      </w:r>
      <w:r>
        <w:t>3</w:t>
      </w:r>
      <w:r>
        <w:t>ln</w:t>
      </w:r>
      <w:r>
        <w:t>2</w:t>
      </w:r>
      <w:r>
        <w:t>≈</w:t>
      </w:r>
      <w:r>
        <w:t>2,0794</w:t>
      </w:r>
      <w:r>
        <w:t>3ln2≈2,0794</w:t>
      </w:r>
      <w:r>
        <w:t>.</w:t>
      </w:r>
      <w:r>
        <w:br/>
      </w:r>
      <w:r>
        <w:br/>
      </w:r>
      <w:r>
        <w:rPr>
          <w:b/>
        </w:rPr>
        <w:t>Bài 4 trang 19 Toán 11 Tập 2</w:t>
      </w:r>
      <w:r>
        <w:t xml:space="preserve">: </w:t>
      </w:r>
      <w:r>
        <w:t>Tính giá trị các biểu thức sau:</w:t>
      </w:r>
      <w:r>
        <w:br/>
      </w:r>
      <w:r>
        <w:t xml:space="preserve">a) </w:t>
      </w:r>
      <w:r>
        <w:t>log</w:t>
      </w:r>
      <w:r>
        <w:t>6</w:t>
      </w:r>
      <w:r>
        <w:t>9</w:t>
      </w:r>
      <w:r>
        <w:t>+</w:t>
      </w:r>
      <w:r>
        <w:t>log</w:t>
      </w:r>
      <w:r>
        <w:t>6</w:t>
      </w:r>
      <w:r>
        <w:t>4</w:t>
      </w:r>
      <w:r>
        <w:t>log_(6)9+log_(6)4</w:t>
      </w:r>
      <w:r>
        <w:t>;</w:t>
      </w:r>
      <w:r>
        <w:br/>
      </w:r>
      <w:r>
        <w:t xml:space="preserve">b) </w:t>
      </w:r>
      <w:r>
        <w:t>log</w:t>
      </w:r>
      <w:r>
        <w:t>5</w:t>
      </w:r>
      <w:r>
        <w:t>2</w:t>
      </w:r>
      <w:r>
        <w:t>−</w:t>
      </w:r>
      <w:r>
        <w:t>log</w:t>
      </w:r>
      <w:r>
        <w:t>5</w:t>
      </w:r>
      <w:r>
        <w:t>50</w:t>
      </w:r>
      <w:r>
        <w:t>log_(5)2−log_(5)50</w:t>
      </w:r>
      <w:r>
        <w:t>;</w:t>
      </w:r>
      <w:r>
        <w:br/>
      </w:r>
      <w:r>
        <w:t xml:space="preserve">c) </w:t>
      </w:r>
      <w:r>
        <w:t>log</w:t>
      </w:r>
      <w:r>
        <w:t>3</w:t>
      </w:r>
      <w:r>
        <w:t>√</w:t>
      </w:r>
      <w:r>
        <w:t>5</w:t>
      </w:r>
      <w:r>
        <w:t>−</w:t>
      </w:r>
      <w:r>
        <w:t>1</w:t>
      </w:r>
      <w:r>
        <w:t>2</w:t>
      </w:r>
      <w:r>
        <w:t>log</w:t>
      </w:r>
      <w:r>
        <w:t>3</w:t>
      </w:r>
      <w:r>
        <w:t>15</w:t>
      </w:r>
      <w:r>
        <w:t>log_(3)√(5)−(1)/(2)log_(3)15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log</w:t>
      </w:r>
      <w:r>
        <w:t>6</w:t>
      </w:r>
      <w:r>
        <w:t>9</w:t>
      </w:r>
      <w:r>
        <w:t>+</w:t>
      </w:r>
      <w:r>
        <w:t>log</w:t>
      </w:r>
      <w:r>
        <w:t>6</w:t>
      </w:r>
      <w:r>
        <w:t>4</w:t>
      </w:r>
      <w:r>
        <w:t>=</w:t>
      </w:r>
      <w:r>
        <w:t>log</w:t>
      </w:r>
      <w:r>
        <w:t>6</w:t>
      </w:r>
      <w:r>
        <w:t>(</w:t>
      </w:r>
      <w:r>
        <w:t>9</w:t>
      </w:r>
      <w:r>
        <w:t>.</w:t>
      </w:r>
      <w:r>
        <w:t>4</w:t>
      </w:r>
      <w:r>
        <w:t>)</w:t>
      </w:r>
      <w:r>
        <w:t>=</w:t>
      </w:r>
      <w:r>
        <w:t>log</w:t>
      </w:r>
      <w:r>
        <w:t>6</w:t>
      </w:r>
      <w:r>
        <w:t>36</w:t>
      </w:r>
      <w:r>
        <w:t>log_(6)9+log_(6)4=log_(6)9 . 4=log_(6)36</w:t>
      </w:r>
      <w:r>
        <w:br/>
      </w:r>
      <w:r>
        <w:t>=</w:t>
      </w:r>
      <w:r>
        <w:t>log</w:t>
      </w:r>
      <w:r>
        <w:t>6</w:t>
      </w:r>
      <w:r>
        <w:t>6</w:t>
      </w:r>
      <w:r>
        <w:t>2</w:t>
      </w:r>
      <w:r>
        <w:t>=</w:t>
      </w:r>
      <w:r>
        <w:t>2</w:t>
      </w:r>
      <w:r>
        <w:t>log</w:t>
      </w:r>
      <w:r>
        <w:t>6</w:t>
      </w:r>
      <w:r>
        <w:t>6</w:t>
      </w:r>
      <w:r>
        <w:t>=</w:t>
      </w:r>
      <w:r>
        <w:t>2</w:t>
      </w:r>
      <w:r>
        <w:t>=log_(6)6^(2)=2log_(6)6=2</w:t>
      </w:r>
      <w:r>
        <w:t>;</w:t>
      </w:r>
      <w:r>
        <w:br/>
      </w:r>
      <w:r>
        <w:t xml:space="preserve">b) </w:t>
      </w:r>
      <w:r>
        <w:t>log</w:t>
      </w:r>
      <w:r>
        <w:t>5</w:t>
      </w:r>
      <w:r>
        <w:t>2</w:t>
      </w:r>
      <w:r>
        <w:t>−</w:t>
      </w:r>
      <w:r>
        <w:t>log</w:t>
      </w:r>
      <w:r>
        <w:t>5</w:t>
      </w:r>
      <w:r>
        <w:t>50</w:t>
      </w:r>
      <w:r>
        <w:t>=</w:t>
      </w:r>
      <w:r>
        <w:t>log</w:t>
      </w:r>
      <w:r>
        <w:t>5</w:t>
      </w:r>
      <w:r>
        <w:t>2</w:t>
      </w:r>
      <w:r>
        <w:t>50</w:t>
      </w:r>
      <w:r>
        <w:t>=</w:t>
      </w:r>
      <w:r>
        <w:t>log</w:t>
      </w:r>
      <w:r>
        <w:t>5</w:t>
      </w:r>
      <w:r>
        <w:t>1</w:t>
      </w:r>
      <w:r>
        <w:t>25</w:t>
      </w:r>
      <w:r>
        <w:t>log_(5)2−log_(5)50=log_(5)(2)/(50)=log_(5)(1)/(25)</w:t>
      </w:r>
      <w:r>
        <w:br/>
      </w:r>
      <w:r>
        <w:t>=</w:t>
      </w:r>
      <w:r>
        <w:t>log</w:t>
      </w:r>
      <w:r>
        <w:t>5</w:t>
      </w:r>
      <w:r>
        <w:t>5</w:t>
      </w:r>
      <w:r>
        <w:t>−</w:t>
      </w:r>
      <w:r>
        <w:t>2</w:t>
      </w:r>
      <w:r>
        <w:t>=</w:t>
      </w:r>
      <w:r>
        <w:t>−</w:t>
      </w:r>
      <w:r>
        <w:t>2</w:t>
      </w:r>
      <w:r>
        <w:t>log</w:t>
      </w:r>
      <w:r>
        <w:t>5</w:t>
      </w:r>
      <w:r>
        <w:t>5</w:t>
      </w:r>
      <w:r>
        <w:t>=</w:t>
      </w:r>
      <w:r>
        <w:t>−</w:t>
      </w:r>
      <w:r>
        <w:t>2</w:t>
      </w:r>
      <w:r>
        <w:t>=log_(5)5^(−2)=−2log_(5)5=−2</w:t>
      </w:r>
      <w:r>
        <w:t>;</w:t>
      </w:r>
      <w:r>
        <w:br/>
      </w:r>
      <w:r>
        <w:t xml:space="preserve">c) </w:t>
      </w:r>
      <w:r>
        <w:t>log</w:t>
      </w:r>
      <w:r>
        <w:t>3</w:t>
      </w:r>
      <w:r>
        <w:t>√</w:t>
      </w:r>
      <w:r>
        <w:t>5</w:t>
      </w:r>
      <w:r>
        <w:t>−</w:t>
      </w:r>
      <w:r>
        <w:t>1</w:t>
      </w:r>
      <w:r>
        <w:t>2</w:t>
      </w:r>
      <w:r>
        <w:t>log</w:t>
      </w:r>
      <w:r>
        <w:t>3</w:t>
      </w:r>
      <w:r>
        <w:t>15</w:t>
      </w:r>
      <w:r>
        <w:t>=</w:t>
      </w:r>
      <w:r>
        <w:t>log</w:t>
      </w:r>
      <w:r>
        <w:t>3</w:t>
      </w:r>
      <w:r>
        <w:t>5</w:t>
      </w:r>
      <w:r>
        <w:t>1</w:t>
      </w:r>
      <w:r>
        <w:t>2</w:t>
      </w:r>
      <w:r>
        <w:t>−</w:t>
      </w:r>
      <w:r>
        <w:t>1</w:t>
      </w:r>
      <w:r>
        <w:t>2</w:t>
      </w:r>
      <w:r>
        <w:t>log</w:t>
      </w:r>
      <w:r>
        <w:t>3</w:t>
      </w:r>
      <w:r>
        <w:t>15</w:t>
      </w:r>
      <w:r>
        <w:t>log_(3)√(5)−(1)/(2)log_(3)15=log_(3)5^((1)/(2))−(1)/(2)log_(3)15</w:t>
      </w:r>
      <w:r>
        <w:br/>
      </w:r>
      <w:r>
        <w:t>=</w:t>
      </w:r>
      <w:r>
        <w:t>1</w:t>
      </w:r>
      <w:r>
        <w:t>2</w:t>
      </w:r>
      <w:r>
        <w:t>log</w:t>
      </w:r>
      <w:r>
        <w:t>3</w:t>
      </w:r>
      <w:r>
        <w:t>5</w:t>
      </w:r>
      <w:r>
        <w:t>−</w:t>
      </w:r>
      <w:r>
        <w:t>1</w:t>
      </w:r>
      <w:r>
        <w:t>2</w:t>
      </w:r>
      <w:r>
        <w:t>log</w:t>
      </w:r>
      <w:r>
        <w:t>3</w:t>
      </w:r>
      <w:r>
        <w:t>15</w:t>
      </w:r>
      <w:r>
        <w:t>=</w:t>
      </w:r>
      <w:r>
        <w:t>1</w:t>
      </w:r>
      <w:r>
        <w:t>2</w:t>
      </w:r>
      <w:r>
        <w:t>log</w:t>
      </w:r>
      <w:r>
        <w:t>3</w:t>
      </w:r>
      <w:r>
        <w:t>5</w:t>
      </w:r>
      <w:r>
        <w:t>15</w:t>
      </w:r>
      <w:r>
        <w:t>=</w:t>
      </w:r>
      <w:r>
        <w:t>1</w:t>
      </w:r>
      <w:r>
        <w:t>2</w:t>
      </w:r>
      <w:r>
        <w:t>log</w:t>
      </w:r>
      <w:r>
        <w:t>3</w:t>
      </w:r>
      <w:r>
        <w:t>1</w:t>
      </w:r>
      <w:r>
        <w:t>3</w:t>
      </w:r>
      <w:r>
        <w:t>=(1)/(2)log_(3)5−(1)/(2)log_(3)15=(1)/(2)log_(3)(5)/(15)=(1)/(2)log_(3)(1)/(3)</w:t>
      </w:r>
      <w:r>
        <w:br/>
      </w:r>
      <w:r>
        <w:t>=</w:t>
      </w:r>
      <w:r>
        <w:t>1</w:t>
      </w:r>
      <w:r>
        <w:t>2</w:t>
      </w:r>
      <w:r>
        <w:t>log</w:t>
      </w:r>
      <w:r>
        <w:t>3</w:t>
      </w:r>
      <w:r>
        <w:t>3</w:t>
      </w:r>
      <w:r>
        <w:t>−</w:t>
      </w:r>
      <w:r>
        <w:t>1</w:t>
      </w:r>
      <w:r>
        <w:t>=</w:t>
      </w:r>
      <w:r>
        <w:t>−</w:t>
      </w:r>
      <w:r>
        <w:t>1</w:t>
      </w:r>
      <w:r>
        <w:t>2</w:t>
      </w:r>
      <w:r>
        <w:t>log</w:t>
      </w:r>
      <w:r>
        <w:t>3</w:t>
      </w:r>
      <w:r>
        <w:t>3</w:t>
      </w:r>
      <w:r>
        <w:t>=</w:t>
      </w:r>
      <w:r>
        <w:t>−</w:t>
      </w:r>
      <w:r>
        <w:t>1</w:t>
      </w:r>
      <w:r>
        <w:t>2</w:t>
      </w:r>
      <w:r>
        <w:t>=(1)/(2)log_(3)3^(−1)=−(1)/(2)log_(3)3=−(1)/(2)</w:t>
      </w:r>
      <w:r>
        <w:t>.</w:t>
      </w:r>
      <w:r>
        <w:br/>
      </w:r>
      <w:r>
        <w:br/>
      </w:r>
      <w:r>
        <w:rPr>
          <w:b/>
        </w:rPr>
        <w:t>Bài 5 trang 19 Toán 11 Tập 2</w:t>
      </w:r>
      <w:r>
        <w:t xml:space="preserve">: </w:t>
      </w:r>
      <w:r>
        <w:t>Tính giá trị các biểu thức sau:</w:t>
      </w:r>
      <w:r>
        <w:br/>
      </w:r>
      <w:r>
        <w:t xml:space="preserve">a) </w:t>
      </w:r>
      <w:r>
        <w:t>log</w:t>
      </w:r>
      <w:r>
        <w:t>2</w:t>
      </w:r>
      <w:r>
        <w:t>9</w:t>
      </w:r>
      <w:r>
        <w:t>.</w:t>
      </w:r>
      <w:r>
        <w:t>log</w:t>
      </w:r>
      <w:r>
        <w:t>3</w:t>
      </w:r>
      <w:r>
        <w:t>4</w:t>
      </w:r>
      <w:r>
        <w:t>log_(2)9  .  log_(3)4</w:t>
      </w:r>
      <w:r>
        <w:t>;</w:t>
      </w:r>
      <w:r>
        <w:br/>
      </w:r>
      <w:r>
        <w:t xml:space="preserve">b) </w:t>
      </w:r>
      <w:r>
        <w:t>log</w:t>
      </w:r>
      <w:r>
        <w:t>25</w:t>
      </w:r>
      <w:r>
        <w:t>1</w:t>
      </w:r>
      <w:r>
        <w:t>√</w:t>
      </w:r>
      <w:r>
        <w:t>5</w:t>
      </w:r>
      <w:r>
        <w:t>log_(25)(1)/(√(5))</w:t>
      </w:r>
      <w:r>
        <w:t>;</w:t>
      </w:r>
      <w:r>
        <w:br/>
      </w:r>
      <w:r>
        <w:t xml:space="preserve">c) </w:t>
      </w:r>
      <w:r>
        <w:t>log</w:t>
      </w:r>
      <w:r>
        <w:t>2</w:t>
      </w:r>
      <w:r>
        <w:t>3</w:t>
      </w:r>
      <w:r>
        <w:t>.</w:t>
      </w:r>
      <w:r>
        <w:t>log</w:t>
      </w:r>
      <w:r>
        <w:t>9</w:t>
      </w:r>
      <w:r>
        <w:t>√</w:t>
      </w:r>
      <w:r>
        <w:t>5</w:t>
      </w:r>
      <w:r>
        <w:t>.</w:t>
      </w:r>
      <w:r>
        <w:t>log</w:t>
      </w:r>
      <w:r>
        <w:t>5</w:t>
      </w:r>
      <w:r>
        <w:t>4</w:t>
      </w:r>
      <w:r>
        <w:t>log_(2)3  .  log_(9)√(5)  .  log_(5)4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log</w:t>
      </w:r>
      <w:r>
        <w:t>2</w:t>
      </w:r>
      <w:r>
        <w:t>9</w:t>
      </w:r>
      <w:r>
        <w:t>.</w:t>
      </w:r>
      <w:r>
        <w:t>log</w:t>
      </w:r>
      <w:r>
        <w:t>3</w:t>
      </w:r>
      <w:r>
        <w:t>4</w:t>
      </w:r>
      <w:r>
        <w:t>=</w:t>
      </w:r>
      <w:r>
        <w:t>log</w:t>
      </w:r>
      <w:r>
        <w:t>2</w:t>
      </w:r>
      <w:r>
        <w:t>3</w:t>
      </w:r>
      <w:r>
        <w:t>2</w:t>
      </w:r>
      <w:r>
        <w:t>.</w:t>
      </w:r>
      <w:r>
        <w:t>log</w:t>
      </w:r>
      <w:r>
        <w:t>3</w:t>
      </w:r>
      <w:r>
        <w:t>2</w:t>
      </w:r>
      <w:r>
        <w:t>2</w:t>
      </w:r>
      <w:r>
        <w:t>=</w:t>
      </w:r>
      <w:r>
        <w:t>2</w:t>
      </w:r>
      <w:r>
        <w:t>.</w:t>
      </w:r>
      <w:r>
        <w:t>2</w:t>
      </w:r>
      <w:r>
        <w:t>.</w:t>
      </w:r>
      <w:r>
        <w:t>log</w:t>
      </w:r>
      <w:r>
        <w:t>2</w:t>
      </w:r>
      <w:r>
        <w:t>3</w:t>
      </w:r>
      <w:r>
        <w:t>.</w:t>
      </w:r>
      <w:r>
        <w:t>log</w:t>
      </w:r>
      <w:r>
        <w:t>3</w:t>
      </w:r>
      <w:r>
        <w:t>2</w:t>
      </w:r>
      <w:r>
        <w:t>log_(2)9  .  log_(3)4=log_(2)3^(2)  .  log_(3)2^(2)=2  .  2 .  log_(2)3  .  log_(3)2</w:t>
      </w:r>
      <w:r>
        <w:br/>
      </w:r>
      <w:r>
        <w:t>=</w:t>
      </w:r>
      <w:r>
        <w:t>4</w:t>
      </w:r>
      <w:r>
        <w:t>.</w:t>
      </w:r>
      <w:r>
        <w:t>1</w:t>
      </w:r>
      <w:r>
        <w:t>log</w:t>
      </w:r>
      <w:r>
        <w:t>3</w:t>
      </w:r>
      <w:r>
        <w:t>2</w:t>
      </w:r>
      <w:r>
        <w:t>.</w:t>
      </w:r>
      <w:r>
        <w:t>log</w:t>
      </w:r>
      <w:r>
        <w:t>3</w:t>
      </w:r>
      <w:r>
        <w:t>2</w:t>
      </w:r>
      <w:r>
        <w:t>=</w:t>
      </w:r>
      <w:r>
        <w:t>4</w:t>
      </w:r>
      <w:r>
        <w:t>=4  .  (1)/(log_(3)2)  .  log_(3)2=4</w:t>
      </w:r>
      <w:r>
        <w:t>;</w:t>
      </w:r>
      <w:r>
        <w:br/>
      </w:r>
      <w:r>
        <w:t xml:space="preserve">b) </w:t>
      </w:r>
      <w:r>
        <w:t>log</w:t>
      </w:r>
      <w:r>
        <w:t>25</w:t>
      </w:r>
      <w:r>
        <w:t>1</w:t>
      </w:r>
      <w:r>
        <w:t>√</w:t>
      </w:r>
      <w:r>
        <w:t>5</w:t>
      </w:r>
      <w:r>
        <w:t>=</w:t>
      </w:r>
      <w:r>
        <w:t>log</w:t>
      </w:r>
      <w:r>
        <w:t>5</w:t>
      </w:r>
      <w:r>
        <w:t>2</w:t>
      </w:r>
      <w:r>
        <w:t>5</w:t>
      </w:r>
      <w:r>
        <w:t>1</w:t>
      </w:r>
      <w:r>
        <w:t>2</w:t>
      </w:r>
      <w:r>
        <w:t>=</w:t>
      </w:r>
      <w:r>
        <w:t>−</w:t>
      </w:r>
      <w:r>
        <w:t>1</w:t>
      </w:r>
      <w:r>
        <w:t>2</w:t>
      </w:r>
      <w:r>
        <w:t>⋅</w:t>
      </w:r>
      <w:r>
        <w:t>1</w:t>
      </w:r>
      <w:r>
        <w:t>2</w:t>
      </w:r>
      <w:r>
        <w:t>log</w:t>
      </w:r>
      <w:r>
        <w:t>5</w:t>
      </w:r>
      <w:r>
        <w:t>5</w:t>
      </w:r>
      <w:r>
        <w:t>=</w:t>
      </w:r>
      <w:r>
        <w:t>−</w:t>
      </w:r>
      <w:r>
        <w:t>1</w:t>
      </w:r>
      <w:r>
        <w:t>4</w:t>
      </w:r>
      <w:r>
        <w:t>log_(25)(1)/(√(5))=log_(5^(2))5^((1)/(2))=−(1)/(2)⋅(1)/(2)log_(5)5=−(1)/(4)</w:t>
      </w:r>
      <w:r>
        <w:t>;</w:t>
      </w:r>
      <w:r>
        <w:br/>
      </w:r>
      <w:r>
        <w:t xml:space="preserve">c) </w:t>
      </w:r>
      <w:r>
        <w:t>log</w:t>
      </w:r>
      <w:r>
        <w:t>2</w:t>
      </w:r>
      <w:r>
        <w:t>3</w:t>
      </w:r>
      <w:r>
        <w:t>.</w:t>
      </w:r>
      <w:r>
        <w:t>log</w:t>
      </w:r>
      <w:r>
        <w:t>9</w:t>
      </w:r>
      <w:r>
        <w:t>√</w:t>
      </w:r>
      <w:r>
        <w:t>5</w:t>
      </w:r>
      <w:r>
        <w:t>.</w:t>
      </w:r>
      <w:r>
        <w:t>log</w:t>
      </w:r>
      <w:r>
        <w:t>5</w:t>
      </w:r>
      <w:r>
        <w:t>4</w:t>
      </w:r>
      <w:r>
        <w:t>=</w:t>
      </w:r>
      <w:r>
        <w:t>log</w:t>
      </w:r>
      <w:r>
        <w:t>2</w:t>
      </w:r>
      <w:r>
        <w:t>3</w:t>
      </w:r>
      <w:r>
        <w:t>.</w:t>
      </w:r>
      <w:r>
        <w:t>log</w:t>
      </w:r>
      <w:r>
        <w:t>3</w:t>
      </w:r>
      <w:r>
        <w:t>2</w:t>
      </w:r>
      <w:r>
        <w:t>5</w:t>
      </w:r>
      <w:r>
        <w:t>1</w:t>
      </w:r>
      <w:r>
        <w:t>2</w:t>
      </w:r>
      <w:r>
        <w:t>.</w:t>
      </w:r>
      <w:r>
        <w:t>log</w:t>
      </w:r>
      <w:r>
        <w:t>5</w:t>
      </w:r>
      <w:r>
        <w:t>2</w:t>
      </w:r>
      <w:r>
        <w:t>2</w:t>
      </w:r>
      <w:r>
        <w:t>log_(2)3  .  log_(9)√(5)  .  log_(5)4=log_(2)3  .  log_(3^(2))5^((1)/(2))  .  log_(5)2^(2)</w:t>
      </w:r>
      <w:r>
        <w:br/>
      </w:r>
      <w:r>
        <w:t>=</w:t>
      </w:r>
      <w:r>
        <w:t>log</w:t>
      </w:r>
      <w:r>
        <w:t>2</w:t>
      </w:r>
      <w:r>
        <w:t>3</w:t>
      </w:r>
      <w:r>
        <w:t>.</w:t>
      </w:r>
      <w:r>
        <w:t>1</w:t>
      </w:r>
      <w:r>
        <w:t>2</w:t>
      </w:r>
      <w:r>
        <w:t>⋅</w:t>
      </w:r>
      <w:r>
        <w:t>1</w:t>
      </w:r>
      <w:r>
        <w:t>2</w:t>
      </w:r>
      <w:r>
        <w:t>.</w:t>
      </w:r>
      <w:r>
        <w:t>log</w:t>
      </w:r>
      <w:r>
        <w:t>3</w:t>
      </w:r>
      <w:r>
        <w:t>5</w:t>
      </w:r>
      <w:r>
        <w:t>.</w:t>
      </w:r>
      <w:r>
        <w:t>2</w:t>
      </w:r>
      <w:r>
        <w:t>log</w:t>
      </w:r>
      <w:r>
        <w:t>5</w:t>
      </w:r>
      <w:r>
        <w:t>2</w:t>
      </w:r>
      <w:r>
        <w:t>=</w:t>
      </w:r>
      <w:r>
        <w:t>1</w:t>
      </w:r>
      <w:r>
        <w:t>2</w:t>
      </w:r>
      <w:r>
        <w:t>log</w:t>
      </w:r>
      <w:r>
        <w:t>2</w:t>
      </w:r>
      <w:r>
        <w:t>3</w:t>
      </w:r>
      <w:r>
        <w:t>.</w:t>
      </w:r>
      <w:r>
        <w:t>log</w:t>
      </w:r>
      <w:r>
        <w:t>3</w:t>
      </w:r>
      <w:r>
        <w:t>5</w:t>
      </w:r>
      <w:r>
        <w:t>.</w:t>
      </w:r>
      <w:r>
        <w:t>log</w:t>
      </w:r>
      <w:r>
        <w:t>5</w:t>
      </w:r>
      <w:r>
        <w:t>2</w:t>
      </w:r>
      <w:r>
        <w:t>=log_(2)3  .  (1)/(2)⋅(1)/(2) . log_(3)5  .  2log_(5)2=(1)/(2)log_(2)3  .  log_(3)5  .  log_(5)2</w:t>
      </w:r>
      <w:r>
        <w:br/>
      </w:r>
      <w:r>
        <w:t>=</w:t>
      </w:r>
      <w:r>
        <w:t>1</w:t>
      </w:r>
      <w:r>
        <w:t>2</w:t>
      </w:r>
      <w:r>
        <w:t>log</w:t>
      </w:r>
      <w:r>
        <w:t>2</w:t>
      </w:r>
      <w:r>
        <w:t>3</w:t>
      </w:r>
      <w:r>
        <w:t>.</w:t>
      </w:r>
      <w:r>
        <w:t>log</w:t>
      </w:r>
      <w:r>
        <w:t>2</w:t>
      </w:r>
      <w:r>
        <w:t>5</w:t>
      </w:r>
      <w:r>
        <w:t>log</w:t>
      </w:r>
      <w:r>
        <w:t>2</w:t>
      </w:r>
      <w:r>
        <w:t>3</w:t>
      </w:r>
      <w:r>
        <w:t>.</w:t>
      </w:r>
      <w:r>
        <w:t>log</w:t>
      </w:r>
      <w:r>
        <w:t>5</w:t>
      </w:r>
      <w:r>
        <w:t>2</w:t>
      </w:r>
      <w:r>
        <w:t>=</w:t>
      </w:r>
      <w:r>
        <w:t>1</w:t>
      </w:r>
      <w:r>
        <w:t>2</w:t>
      </w:r>
      <w:r>
        <w:t>log</w:t>
      </w:r>
      <w:r>
        <w:t>2</w:t>
      </w:r>
      <w:r>
        <w:t>5</w:t>
      </w:r>
      <w:r>
        <w:t>.</w:t>
      </w:r>
      <w:r>
        <w:t>log</w:t>
      </w:r>
      <w:r>
        <w:t>5</w:t>
      </w:r>
      <w:r>
        <w:t>2</w:t>
      </w:r>
      <w:r>
        <w:t>=(1)/(2)log_(2)3  .  (log_(2)5)/(log_(2)3)  .  log_(5)2=(1)/(2)log_(2)5  .  log_(5)2</w:t>
      </w:r>
      <w:r>
        <w:br/>
      </w:r>
      <w:r>
        <w:t>=</w:t>
      </w:r>
      <w:r>
        <w:t>1</w:t>
      </w:r>
      <w:r>
        <w:t>2</w:t>
      </w:r>
      <w:r>
        <w:t>log</w:t>
      </w:r>
      <w:r>
        <w:t>2</w:t>
      </w:r>
      <w:r>
        <w:t>5</w:t>
      </w:r>
      <w:r>
        <w:t>.</w:t>
      </w:r>
      <w:r>
        <w:t>1</w:t>
      </w:r>
      <w:r>
        <w:t>log</w:t>
      </w:r>
      <w:r>
        <w:t>2</w:t>
      </w:r>
      <w:r>
        <w:t>5</w:t>
      </w:r>
      <w:r>
        <w:t>=</w:t>
      </w:r>
      <w:r>
        <w:t>1</w:t>
      </w:r>
      <w:r>
        <w:t>2</w:t>
      </w:r>
      <w:r>
        <w:t>=(1)/(2)log_(2)5  .  (1)/(log_(2)5)=(1)/(2)</w:t>
      </w:r>
      <w:r>
        <w:t>.</w:t>
      </w:r>
      <w:r>
        <w:br/>
      </w:r>
      <w:r>
        <w:br/>
      </w:r>
      <w:r>
        <w:rPr>
          <w:b/>
        </w:rPr>
        <w:t>Bài 6 trang 19 Toán 11 Tập 2</w:t>
      </w:r>
      <w:r>
        <w:t>:</w:t>
      </w:r>
      <w:r>
        <w:t xml:space="preserve"> Đặt </w:t>
      </w:r>
      <w:r>
        <w:t>log</w:t>
      </w:r>
      <w:r>
        <w:t>2</w:t>
      </w:r>
      <w:r>
        <w:t>=</w:t>
      </w:r>
      <w:r>
        <w:t>a</w:t>
      </w:r>
      <w:r>
        <w:t>,</w:t>
      </w:r>
      <w:r>
        <w:t>log</w:t>
      </w:r>
      <w:r>
        <w:t>3</w:t>
      </w:r>
      <w:r>
        <w:t>=</w:t>
      </w:r>
      <w:r>
        <w:t>b</w:t>
      </w:r>
      <w:r>
        <w:t>log2=a,  log3=b</w:t>
      </w:r>
      <w:r>
        <w:t>. Biểu thị các biểu thức sau theo a và b.</w:t>
      </w:r>
      <w:r>
        <w:br/>
      </w:r>
      <w:r>
        <w:t xml:space="preserve">a) </w:t>
      </w:r>
      <w:r>
        <w:t>log</w:t>
      </w:r>
      <w:r>
        <w:t>4</w:t>
      </w:r>
      <w:r>
        <w:t>9</w:t>
      </w:r>
      <w:r>
        <w:t>log_(4)9</w:t>
      </w:r>
      <w:r>
        <w:t>;</w:t>
      </w:r>
      <w:r>
        <w:br/>
      </w:r>
      <w:r>
        <w:t xml:space="preserve">b) </w:t>
      </w:r>
      <w:r>
        <w:t>log</w:t>
      </w:r>
      <w:r>
        <w:t>6</w:t>
      </w:r>
      <w:r>
        <w:t>12</w:t>
      </w:r>
      <w:r>
        <w:t>log_(6)12</w:t>
      </w:r>
      <w:r>
        <w:t>;</w:t>
      </w:r>
      <w:r>
        <w:br/>
      </w:r>
      <w:r>
        <w:t xml:space="preserve">c) </w:t>
      </w:r>
      <w:r>
        <w:t>log</w:t>
      </w:r>
      <w:r>
        <w:t>5</w:t>
      </w:r>
      <w:r>
        <w:t>6</w:t>
      </w:r>
      <w:r>
        <w:t>log_(5)6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log</w:t>
      </w:r>
      <w:r>
        <w:t>4</w:t>
      </w:r>
      <w:r>
        <w:t>9</w:t>
      </w:r>
      <w:r>
        <w:t>=</w:t>
      </w:r>
      <w:r>
        <w:t>log</w:t>
      </w:r>
      <w:r>
        <w:t>9</w:t>
      </w:r>
      <w:r>
        <w:t>log</w:t>
      </w:r>
      <w:r>
        <w:t>4</w:t>
      </w:r>
      <w:r>
        <w:t>=</w:t>
      </w:r>
      <w:r>
        <w:t>log</w:t>
      </w:r>
      <w:r>
        <w:t>3</w:t>
      </w:r>
      <w:r>
        <w:t>2</w:t>
      </w:r>
      <w:r>
        <w:t>log</w:t>
      </w:r>
      <w:r>
        <w:t>2</w:t>
      </w:r>
      <w:r>
        <w:t>2</w:t>
      </w:r>
      <w:r>
        <w:t>=</w:t>
      </w:r>
      <w:r>
        <w:t>2</w:t>
      </w:r>
      <w:r>
        <w:t>log</w:t>
      </w:r>
      <w:r>
        <w:t>3</w:t>
      </w:r>
      <w:r>
        <w:t>2</w:t>
      </w:r>
      <w:r>
        <w:t>log</w:t>
      </w:r>
      <w:r>
        <w:t>2</w:t>
      </w:r>
      <w:r>
        <w:t>=</w:t>
      </w:r>
      <w:r>
        <w:t>b</w:t>
      </w:r>
      <w:r>
        <w:t>a</w:t>
      </w:r>
      <w:r>
        <w:t>log_(4)9=(log9)/(log4)=(log3^(2))/(log2^(2))=(2log3)/(2log2)=(b)/(a)</w:t>
      </w:r>
      <w:r>
        <w:t>;</w:t>
      </w:r>
      <w:r>
        <w:br/>
      </w:r>
      <w:r>
        <w:t xml:space="preserve">b) </w:t>
      </w:r>
      <w:r>
        <w:t>log</w:t>
      </w:r>
      <w:r>
        <w:t>6</w:t>
      </w:r>
      <w:r>
        <w:t>12</w:t>
      </w:r>
      <w:r>
        <w:t>=</w:t>
      </w:r>
      <w:r>
        <w:t>log</w:t>
      </w:r>
      <w:r>
        <w:t>12</w:t>
      </w:r>
      <w:r>
        <w:t>log</w:t>
      </w:r>
      <w:r>
        <w:t>6</w:t>
      </w:r>
      <w:r>
        <w:t>=</w:t>
      </w:r>
      <w:r>
        <w:t>log</w:t>
      </w:r>
      <w:r>
        <w:t>(</w:t>
      </w:r>
      <w:r>
        <w:t>2</w:t>
      </w:r>
      <w:r>
        <w:t>2</w:t>
      </w:r>
      <w:r>
        <w:t>.</w:t>
      </w:r>
      <w:r>
        <w:t>3</w:t>
      </w:r>
      <w:r>
        <w:t>)</w:t>
      </w:r>
      <w:r>
        <w:t>log</w:t>
      </w:r>
      <w:r>
        <w:t>(</w:t>
      </w:r>
      <w:r>
        <w:t>2</w:t>
      </w:r>
      <w:r>
        <w:t>.</w:t>
      </w:r>
      <w:r>
        <w:t>3</w:t>
      </w:r>
      <w:r>
        <w:t>)</w:t>
      </w:r>
      <w:r>
        <w:t>=</w:t>
      </w:r>
      <w:r>
        <w:t>2</w:t>
      </w:r>
      <w:r>
        <w:t>log</w:t>
      </w:r>
      <w:r>
        <w:t>2</w:t>
      </w:r>
      <w:r>
        <w:t>+</w:t>
      </w:r>
      <w:r>
        <w:t>log</w:t>
      </w:r>
      <w:r>
        <w:t>3</w:t>
      </w:r>
      <w:r>
        <w:t>log</w:t>
      </w:r>
      <w:r>
        <w:t>2</w:t>
      </w:r>
      <w:r>
        <w:t>+</w:t>
      </w:r>
      <w:r>
        <w:t>log</w:t>
      </w:r>
      <w:r>
        <w:t>3</w:t>
      </w:r>
      <w:r>
        <w:t>=</w:t>
      </w:r>
      <w:r>
        <w:t>2</w:t>
      </w:r>
      <w:r>
        <w:t>a</w:t>
      </w:r>
      <w:r>
        <w:t>+</w:t>
      </w:r>
      <w:r>
        <w:t>b</w:t>
      </w:r>
      <w:r>
        <w:t>a</w:t>
      </w:r>
      <w:r>
        <w:t>+</w:t>
      </w:r>
      <w:r>
        <w:t>b</w:t>
      </w:r>
      <w:r>
        <w:t>log_(6)12=(log12)/(log6)=(log2^(2) . 3)/(log2 . 3)=(2log2+log3)/(log2+log3)=(2a+b)/(a+b)</w:t>
      </w:r>
      <w:r>
        <w:t>;</w:t>
      </w:r>
      <w:r>
        <w:br/>
      </w:r>
      <w:r>
        <w:t xml:space="preserve">c) </w:t>
      </w:r>
      <w:r>
        <w:t>log</w:t>
      </w:r>
      <w:r>
        <w:t>5</w:t>
      </w:r>
      <w:r>
        <w:t>6</w:t>
      </w:r>
      <w:r>
        <w:t>=</w:t>
      </w:r>
      <w:r>
        <w:t>log</w:t>
      </w:r>
      <w:r>
        <w:t>6</w:t>
      </w:r>
      <w:r>
        <w:t>log</w:t>
      </w:r>
      <w:r>
        <w:t>5</w:t>
      </w:r>
      <w:r>
        <w:t>=</w:t>
      </w:r>
      <w:r>
        <w:t>log</w:t>
      </w:r>
      <w:r>
        <w:t>(</w:t>
      </w:r>
      <w:r>
        <w:t>2</w:t>
      </w:r>
      <w:r>
        <w:t>.</w:t>
      </w:r>
      <w:r>
        <w:t>3</w:t>
      </w:r>
      <w:r>
        <w:t>)</w:t>
      </w:r>
      <w:r>
        <w:t>log</w:t>
      </w:r>
      <w:r>
        <w:t>10</w:t>
      </w:r>
      <w:r>
        <w:t>2</w:t>
      </w:r>
      <w:r>
        <w:t>=</w:t>
      </w:r>
      <w:r>
        <w:t>log</w:t>
      </w:r>
      <w:r>
        <w:t>2</w:t>
      </w:r>
      <w:r>
        <w:t>+</w:t>
      </w:r>
      <w:r>
        <w:t>log</w:t>
      </w:r>
      <w:r>
        <w:t>3</w:t>
      </w:r>
      <w:r>
        <w:t>1</w:t>
      </w:r>
      <w:r>
        <w:t>−</w:t>
      </w:r>
      <w:r>
        <w:t>log</w:t>
      </w:r>
      <w:r>
        <w:t>2</w:t>
      </w:r>
      <w:r>
        <w:t>=</w:t>
      </w:r>
      <w:r>
        <w:t>a</w:t>
      </w:r>
      <w:r>
        <w:t>+</w:t>
      </w:r>
      <w:r>
        <w:t>b</w:t>
      </w:r>
      <w:r>
        <w:t>1</w:t>
      </w:r>
      <w:r>
        <w:t>−</w:t>
      </w:r>
      <w:r>
        <w:t>a</w:t>
      </w:r>
      <w:r>
        <w:t>log_(5)6=(log6)/(log5)=(log2 . 3)/(log(10)/(2))=(log2+log3)/(1−log2)=(a+b)/(1−a)</w:t>
      </w:r>
      <w:r>
        <w:t>.</w:t>
      </w:r>
      <w:r>
        <w:br/>
      </w:r>
      <w:r>
        <w:br/>
      </w:r>
      <w:r>
        <w:rPr>
          <w:b/>
        </w:rPr>
        <w:t>Bài 7 trang 19 Toán 11 Tập 2</w:t>
      </w:r>
      <w:r>
        <w:t xml:space="preserve">: </w:t>
      </w:r>
      <w:r>
        <w:t>a) Nước cất có nồng độ H</w:t>
      </w:r>
      <w:r>
        <w:rPr>
          <w:vertAlign w:val="superscript"/>
        </w:rPr>
        <w:t>+</w:t>
      </w:r>
      <w:r>
        <w:t xml:space="preserve"> là </w:t>
      </w:r>
      <w:r>
        <w:t>10</w:t>
      </w:r>
      <w:r>
        <w:t>−</w:t>
      </w:r>
      <w:r>
        <w:t>7</w:t>
      </w:r>
      <w:r>
        <w:t>mol</w:t>
      </w:r>
      <w:r>
        <w:t>/</w:t>
      </w:r>
      <w:r>
        <w:t>L</w:t>
      </w:r>
      <w:r>
        <w:t>10^(−7)mol/L</w:t>
      </w:r>
      <w:r>
        <w:t>. Tính độ pH của nước cất.</w:t>
      </w:r>
      <w:r>
        <w:br/>
      </w:r>
      <w:r>
        <w:t>b) Một dung dịch có nồng độ H</w:t>
      </w:r>
      <w:r>
        <w:rPr>
          <w:vertAlign w:val="superscript"/>
        </w:rPr>
        <w:t xml:space="preserve">+ </w:t>
      </w:r>
      <w:r>
        <w:t>gấp 20 lần nồng độ H</w:t>
      </w:r>
      <w:r>
        <w:rPr>
          <w:vertAlign w:val="superscript"/>
        </w:rPr>
        <w:t xml:space="preserve">+ </w:t>
      </w:r>
      <w:r>
        <w:t>của nước cất. Tính độ pH của dung dịch đó.</w:t>
      </w:r>
      <w:r>
        <w:br/>
      </w:r>
      <w:r>
        <w:rPr>
          <w:b/>
        </w:rPr>
        <w:t>Lời giải:</w:t>
      </w:r>
      <w:r>
        <w:br/>
      </w:r>
      <w:r>
        <w:t xml:space="preserve">a) Độ pH của nước cất là </w:t>
      </w:r>
      <w:r>
        <w:t>−</w:t>
      </w:r>
      <w:r>
        <w:t>log</w:t>
      </w:r>
      <w:r>
        <w:t>(</w:t>
      </w:r>
      <w:r>
        <w:t>10</w:t>
      </w:r>
      <w:r>
        <w:t>−</w:t>
      </w:r>
      <w:r>
        <w:t>7</w:t>
      </w:r>
      <w:r>
        <w:t>)</w:t>
      </w:r>
      <w:r>
        <w:t>=</w:t>
      </w:r>
      <w:r>
        <w:t>7</w:t>
      </w:r>
      <w:r>
        <w:t>− log10^(−7)=7</w:t>
      </w:r>
      <w:r>
        <w:t>.</w:t>
      </w:r>
      <w:r>
        <w:br/>
      </w:r>
      <w:r>
        <w:t>b) Dung dịch có nồng độ H</w:t>
      </w:r>
      <w:r>
        <w:rPr>
          <w:vertAlign w:val="superscript"/>
        </w:rPr>
        <w:t xml:space="preserve">+ </w:t>
      </w:r>
      <w:r>
        <w:t>gấp 20 lần nồng độ H</w:t>
      </w:r>
      <w:r>
        <w:rPr>
          <w:vertAlign w:val="superscript"/>
        </w:rPr>
        <w:t xml:space="preserve">+ </w:t>
      </w:r>
      <w:r>
        <w:t>của nước cất thì cópHlà:</w:t>
      </w:r>
      <w:r>
        <w:br/>
      </w:r>
      <w:r>
        <w:t>−</w:t>
      </w:r>
      <w:r>
        <w:t>log</w:t>
      </w:r>
      <w:r>
        <w:t>(</w:t>
      </w:r>
      <w:r>
        <w:t>20</w:t>
      </w:r>
      <w:r>
        <w:t>.</w:t>
      </w:r>
      <w:r>
        <w:t>10</w:t>
      </w:r>
      <w:r>
        <w:t>−</w:t>
      </w:r>
      <w:r>
        <w:t>7</w:t>
      </w:r>
      <w:r>
        <w:t>)</w:t>
      </w:r>
      <w:r>
        <w:t>=</w:t>
      </w:r>
      <w:r>
        <w:t>−</w:t>
      </w:r>
      <w:r>
        <w:t>log</w:t>
      </w:r>
      <w:r>
        <w:t>(</w:t>
      </w:r>
      <w:r>
        <w:t>2</w:t>
      </w:r>
      <w:r>
        <w:t>.</w:t>
      </w:r>
      <w:r>
        <w:t>10</w:t>
      </w:r>
      <w:r>
        <w:t>−</w:t>
      </w:r>
      <w:r>
        <w:t>6</w:t>
      </w:r>
      <w:r>
        <w:t>)</w:t>
      </w:r>
      <w:r>
        <w:t>=</w:t>
      </w:r>
      <w:r>
        <w:t>−</w:t>
      </w:r>
      <w:r>
        <w:t>log</w:t>
      </w:r>
      <w:r>
        <w:t>2</w:t>
      </w:r>
      <w:r>
        <w:t>+</w:t>
      </w:r>
      <w:r>
        <w:t>6</w:t>
      </w:r>
      <w:r>
        <w:t>≈</w:t>
      </w:r>
      <w:r>
        <w:t>5,7.</w:t>
      </w:r>
      <w:r>
        <w:t>− log20  .  10^(−7)=− log2  .  10^(− 6)=−log2+6≈5,7.</w:t>
      </w:r>
      <w:r>
        <w:br/>
      </w:r>
      <w:r>
        <w:rPr>
          <w:b/>
        </w:rPr>
        <w:t>Lý thuyết Phép tính lôgarit</w:t>
      </w:r>
      <w:r>
        <w:br/>
      </w:r>
      <w:r>
        <w:rPr>
          <w:b/>
        </w:rPr>
        <w:t>1. Khái niệm lôgarit</w:t>
      </w:r>
      <w:r>
        <w:br/>
      </w:r>
      <w:r>
        <w:t xml:space="preserve">Cho hai số thực dương a, b với </w:t>
      </w:r>
      <w:r>
        <w:t>a</w:t>
      </w:r>
      <w:r>
        <w:t>≠</w:t>
      </w:r>
      <w:r>
        <w:t>1</w:t>
      </w:r>
      <w:r>
        <w:t>a≠1</w:t>
      </w:r>
      <w:r>
        <w:t xml:space="preserve">. Số thực </w:t>
      </w:r>
      <w:r>
        <w:t>α</w:t>
      </w:r>
      <w:r>
        <w:t>α</w:t>
      </w:r>
      <w:r>
        <w:t xml:space="preserve"> thỏa mãn đẳng thức </w:t>
      </w:r>
      <w:r>
        <w:t>a</w:t>
      </w:r>
      <w:r>
        <w:t>α</w:t>
      </w:r>
      <w:r>
        <w:t>=</w:t>
      </w:r>
      <w:r>
        <w:t>b</w:t>
      </w:r>
      <w:r>
        <w:t>a^(α)=b</w:t>
      </w:r>
      <w:r>
        <w:t xml:space="preserve"> được gọi là </w:t>
      </w:r>
      <w:r>
        <w:rPr>
          <w:i/>
        </w:rPr>
        <w:t>lôgarit cơ số a của b</w:t>
      </w:r>
      <w:r>
        <w:t xml:space="preserve"> và kí hiệu là </w:t>
      </w:r>
      <w:r>
        <w:t>log</w:t>
      </w:r>
      <w:r>
        <w:t>a</w:t>
      </w:r>
      <w:r>
        <w:t>b</w:t>
      </w:r>
      <w:r>
        <w:t>log_(a)b</w:t>
      </w:r>
      <w:r>
        <w:t>.</w:t>
      </w:r>
      <w:r>
        <w:br/>
      </w:r>
      <w:r>
        <w:t>α</w:t>
      </w:r>
      <w:r>
        <w:t>=</w:t>
      </w:r>
      <w:r>
        <w:t>log</w:t>
      </w:r>
      <w:r>
        <w:t>a</w:t>
      </w:r>
      <w:r>
        <w:t>b</w:t>
      </w:r>
      <w:r>
        <w:t>⇔</w:t>
      </w:r>
      <w:r>
        <w:t>a</w:t>
      </w:r>
      <w:r>
        <w:t>α</w:t>
      </w:r>
      <w:r>
        <w:t>=</w:t>
      </w:r>
      <w:r>
        <w:t>b</w:t>
      </w:r>
      <w:r>
        <w:t>α=log_(a)b⇔a^(α)=b</w:t>
      </w:r>
      <w:r>
        <w:t>.</w:t>
      </w:r>
      <w:r>
        <w:br/>
      </w:r>
      <w:r>
        <w:rPr>
          <w:b/>
        </w:rPr>
        <w:t>Chú ý:</w:t>
      </w:r>
      <w:r>
        <w:br/>
      </w:r>
      <w:r>
        <w:t>Từ định nghĩa, ta có:</w:t>
      </w:r>
      <w:r>
        <w:br/>
      </w:r>
      <w:r>
        <w:br/>
      </w:r>
      <w:r>
        <w:t>log</w:t>
      </w:r>
      <w:r>
        <w:t>a</w:t>
      </w:r>
      <w:r>
        <w:t>1</w:t>
      </w:r>
      <w:r>
        <w:t>=</w:t>
      </w:r>
      <w:r>
        <w:t>0</w:t>
      </w:r>
      <w:r>
        <w:t>;</w:t>
      </w:r>
      <w:r>
        <w:t>log</w:t>
      </w:r>
      <w:r>
        <w:t>a</w:t>
      </w:r>
      <w:r>
        <w:t>a</w:t>
      </w:r>
      <w:r>
        <w:t>=</w:t>
      </w:r>
      <w:r>
        <w:t>1</w:t>
      </w:r>
      <w:r>
        <w:t>;</w:t>
      </w:r>
      <w:r>
        <w:t>log</w:t>
      </w:r>
      <w:r>
        <w:t>a</w:t>
      </w:r>
      <w:r>
        <w:t>a</w:t>
      </w:r>
      <w:r>
        <w:t>b</w:t>
      </w:r>
      <w:r>
        <w:t>=</w:t>
      </w:r>
      <w:r>
        <w:t>b</w:t>
      </w:r>
      <w:r>
        <w:t>;</w:t>
      </w:r>
      <w:r>
        <w:t>a</w:t>
      </w:r>
      <w:r>
        <w:t>log</w:t>
      </w:r>
      <w:r>
        <w:t>a</w:t>
      </w:r>
      <w:r>
        <w:t>b</w:t>
      </w:r>
      <w:r>
        <w:t>=</w:t>
      </w:r>
      <w:r>
        <w:t>b</w:t>
      </w:r>
      <w:r>
        <w:t>log_(a)1=0;log_(a)a=1;log_(a)a^(b)=b;a^(log_(a)b)=b</w:t>
      </w:r>
      <w:r>
        <w:t>.</w:t>
      </w:r>
      <w:r>
        <w:br/>
      </w:r>
      <w:r>
        <w:t>log</w:t>
      </w:r>
      <w:r>
        <w:t>10</w:t>
      </w:r>
      <w:r>
        <w:t>b</w:t>
      </w:r>
      <w:r>
        <w:t>log_(10)b</w:t>
      </w:r>
      <w:r>
        <w:t xml:space="preserve"> được viết là </w:t>
      </w:r>
      <w:r>
        <w:t>log</w:t>
      </w:r>
      <w:r>
        <w:t>b</w:t>
      </w:r>
      <w:r>
        <w:t>log⁡b</w:t>
      </w:r>
      <w:r>
        <w:t xml:space="preserve"> hoặc </w:t>
      </w:r>
      <w:r>
        <w:t>lg</w:t>
      </w:r>
      <w:r>
        <w:t>b</w:t>
      </w:r>
      <w:r>
        <w:t>lg⁡b</w:t>
      </w:r>
      <w:r>
        <w:t>;</w:t>
      </w:r>
      <w:r>
        <w:br/>
      </w:r>
      <w:r>
        <w:t>log</w:t>
      </w:r>
      <w:r>
        <w:t>e</w:t>
      </w:r>
      <w:r>
        <w:t>b</w:t>
      </w:r>
      <w:r>
        <w:t>log_(e)b</w:t>
      </w:r>
      <w:r>
        <w:t xml:space="preserve"> được viết là </w:t>
      </w:r>
      <w:r>
        <w:t>ln</w:t>
      </w:r>
      <w:r>
        <w:t>b</w:t>
      </w:r>
      <w:r>
        <w:t>ln⁡b</w:t>
      </w:r>
      <w:r>
        <w:t>.</w:t>
      </w:r>
      <w:r>
        <w:br/>
      </w:r>
      <w:r>
        <w:br/>
      </w:r>
      <w:r>
        <w:rPr>
          <w:b/>
        </w:rPr>
        <w:t>2. Tính chất</w:t>
      </w:r>
      <w:r>
        <w:br/>
      </w:r>
      <w:r>
        <w:t xml:space="preserve">Với 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,</w:t>
      </w:r>
      <w:r>
        <w:t>M</w:t>
      </w:r>
      <w:r>
        <w:t>&gt;</w:t>
      </w:r>
      <w:r>
        <w:t>0</w:t>
      </w:r>
      <w:r>
        <w:t>,</w:t>
      </w:r>
      <w:r>
        <w:t>N</w:t>
      </w:r>
      <w:r>
        <w:t>&gt;</w:t>
      </w:r>
      <w:r>
        <w:t>0</w:t>
      </w:r>
      <w:r>
        <w:t>a&gt;0,a≠1,M&gt;0,N&gt;0</w:t>
      </w:r>
      <w:r>
        <w:t>, ta có:</w:t>
      </w:r>
      <w:r>
        <w:br/>
      </w:r>
      <w:r>
        <w:br/>
      </w:r>
      <w:r>
        <w:t>log</w:t>
      </w:r>
      <w:r>
        <w:t>a</w:t>
      </w:r>
      <w:r>
        <w:t>(</w:t>
      </w:r>
      <w:r>
        <w:t>M</w:t>
      </w:r>
      <w:r>
        <w:t>N</w:t>
      </w:r>
      <w:r>
        <w:t>)</w:t>
      </w:r>
      <w:r>
        <w:t>=</w:t>
      </w:r>
      <w:r>
        <w:t>log</w:t>
      </w:r>
      <w:r>
        <w:t>a</w:t>
      </w:r>
      <w:r>
        <w:t>M</w:t>
      </w:r>
      <w:r>
        <w:t>+</w:t>
      </w:r>
      <w:r>
        <w:t>log</w:t>
      </w:r>
      <w:r>
        <w:t>a</w:t>
      </w:r>
      <w:r>
        <w:t>N</w:t>
      </w:r>
      <w:r>
        <w:t>log_(a)(MN)=log_(a)M+log_(a)N</w:t>
      </w:r>
      <w:r>
        <w:t xml:space="preserve"> (lôgarit của một tích)</w:t>
      </w:r>
      <w:r>
        <w:br/>
      </w:r>
      <w:r>
        <w:t>log</w:t>
      </w:r>
      <w:r>
        <w:t>a</w:t>
      </w:r>
      <w:r>
        <w:t>(</w:t>
      </w:r>
      <w:r>
        <w:t>M</w:t>
      </w:r>
      <w:r>
        <w:t>N</w:t>
      </w:r>
      <w:r>
        <w:t>)</w:t>
      </w:r>
      <w:r>
        <w:t>=</w:t>
      </w:r>
      <w:r>
        <w:t>log</w:t>
      </w:r>
      <w:r>
        <w:t>a</w:t>
      </w:r>
      <w:r>
        <w:t>M</w:t>
      </w:r>
      <w:r>
        <w:t>−</w:t>
      </w:r>
      <w:r>
        <w:t>log</w:t>
      </w:r>
      <w:r>
        <w:t>a</w:t>
      </w:r>
      <w:r>
        <w:t>N</w:t>
      </w:r>
      <w:r>
        <w:t>log_(a)((M)/(N))=log_(a)M−log_(a)N</w:t>
      </w:r>
      <w:r>
        <w:t xml:space="preserve"> (lôgarit của một thương)</w:t>
      </w:r>
      <w:r>
        <w:br/>
      </w:r>
      <w:r>
        <w:t>log</w:t>
      </w:r>
      <w:r>
        <w:t>a</w:t>
      </w:r>
      <w:r>
        <w:t>M</w:t>
      </w:r>
      <w:r>
        <w:t>α</w:t>
      </w:r>
      <w:r>
        <w:t>=</w:t>
      </w:r>
      <w:r>
        <w:t>α</w:t>
      </w:r>
      <w:r>
        <w:t>log</w:t>
      </w:r>
      <w:r>
        <w:t>a</w:t>
      </w:r>
      <w:r>
        <w:t>M</w:t>
      </w:r>
      <w:r>
        <w:t>(</w:t>
      </w:r>
      <w:r>
        <w:t>α</w:t>
      </w:r>
      <w:r>
        <w:t>∈</w:t>
      </w:r>
      <w:r>
        <w:t>R</w:t>
      </w:r>
      <w:r>
        <w:t>)</w:t>
      </w:r>
      <w:r>
        <w:t>log_(a)M^(α)=αlog_(a)M(α∈R)</w:t>
      </w:r>
      <w:r>
        <w:t xml:space="preserve"> (lôgarit của một lũy thừa)</w:t>
      </w:r>
      <w:r>
        <w:br/>
      </w:r>
      <w:r>
        <w:br/>
      </w:r>
      <w:r>
        <w:rPr>
          <w:b/>
        </w:rPr>
        <w:t xml:space="preserve">Chú ý: </w:t>
      </w:r>
      <w:r>
        <w:t>Đặc biệt, ta có:</w:t>
      </w:r>
      <w:r>
        <w:br/>
      </w:r>
      <w:r>
        <w:br/>
      </w:r>
      <w:r>
        <w:t>log</w:t>
      </w:r>
      <w:r>
        <w:t>a</w:t>
      </w:r>
      <w:r>
        <w:t>1</w:t>
      </w:r>
      <w:r>
        <w:t>N</w:t>
      </w:r>
      <w:r>
        <w:t>=</w:t>
      </w:r>
      <w:r>
        <w:t>−</w:t>
      </w:r>
      <w:r>
        <w:t>log</w:t>
      </w:r>
      <w:r>
        <w:t>a</w:t>
      </w:r>
      <w:r>
        <w:t>N</w:t>
      </w:r>
      <w:r>
        <w:t>;</w:t>
      </w:r>
      <w:r>
        <w:t>log_(a)(1)/(N)=−log_(a)N;</w:t>
      </w:r>
      <w:r>
        <w:br/>
      </w:r>
      <w:r>
        <w:t>log</w:t>
      </w:r>
      <w:r>
        <w:t>a</w:t>
      </w:r>
      <w:r>
        <w:t>n</w:t>
      </w:r>
      <w:r>
        <w:t>√</w:t>
      </w:r>
      <w:r>
        <w:t>M</w:t>
      </w:r>
      <w:r>
        <w:t>=</w:t>
      </w:r>
      <w:r>
        <w:t>1</w:t>
      </w:r>
      <w:r>
        <w:t>n</w:t>
      </w:r>
      <w:r>
        <w:t>log</w:t>
      </w:r>
      <w:r>
        <w:t>a</w:t>
      </w:r>
      <w:r>
        <w:t>M</w:t>
      </w:r>
      <w:r>
        <w:t>log_(a)Mn=(1)/(n)log_(a)M</w:t>
      </w:r>
      <w:r>
        <w:t xml:space="preserve"> với </w:t>
      </w:r>
      <w:r>
        <w:t>n</w:t>
      </w:r>
      <w:r>
        <w:t>∈</w:t>
      </w:r>
      <w:r>
        <w:t>N</w:t>
      </w:r>
      <w:r>
        <w:t>∗</w:t>
      </w:r>
      <w:r>
        <w:t>n∈N∗</w:t>
      </w:r>
      <w:r>
        <w:t>.</w:t>
      </w:r>
      <w:r>
        <w:br/>
      </w:r>
      <w:r>
        <w:br/>
      </w:r>
      <w:r>
        <w:rPr>
          <w:b/>
        </w:rPr>
        <w:t>3. Công thức đổi cơ số</w:t>
      </w:r>
      <w:r>
        <w:br/>
      </w:r>
      <w:r>
        <w:t xml:space="preserve">Cho các số dương a, b, N, </w:t>
      </w:r>
      <w:r>
        <w:t>a</w:t>
      </w:r>
      <w:r>
        <w:t>≠</w:t>
      </w:r>
      <w:r>
        <w:t>1</w:t>
      </w:r>
      <w:r>
        <w:t>,</w:t>
      </w:r>
      <w:r>
        <w:t>b</w:t>
      </w:r>
      <w:r>
        <w:t>≠</w:t>
      </w:r>
      <w:r>
        <w:t>1</w:t>
      </w:r>
      <w:r>
        <w:t>a≠1,b≠1</w:t>
      </w:r>
      <w:r>
        <w:t>, ta có:</w:t>
      </w:r>
      <w:r>
        <w:br/>
      </w:r>
      <w:r>
        <w:t>log</w:t>
      </w:r>
      <w:r>
        <w:t>a</w:t>
      </w:r>
      <w:r>
        <w:t>N</w:t>
      </w:r>
      <w:r>
        <w:t>=</w:t>
      </w:r>
      <w:r>
        <w:t>log</w:t>
      </w:r>
      <w:r>
        <w:t>b</w:t>
      </w:r>
      <w:r>
        <w:t>N</w:t>
      </w:r>
      <w:r>
        <w:t>log</w:t>
      </w:r>
      <w:r>
        <w:t>b</w:t>
      </w:r>
      <w:r>
        <w:t>a</w:t>
      </w:r>
      <w:r>
        <w:t>log_(a)N=(log_(b)N)/(log_(b)a)</w:t>
      </w:r>
      <w:r>
        <w:t>.</w:t>
      </w:r>
      <w:r>
        <w:br/>
      </w:r>
      <w:r>
        <w:t>Đặc biệt, ta có:</w:t>
      </w:r>
      <w:r>
        <w:br/>
      </w:r>
      <w:r>
        <w:t>log</w:t>
      </w:r>
      <w:r>
        <w:t>a</w:t>
      </w:r>
      <w:r>
        <w:t>N</w:t>
      </w:r>
      <w:r>
        <w:t>=</w:t>
      </w:r>
      <w:r>
        <w:t>1</w:t>
      </w:r>
      <w:r>
        <w:t>log</w:t>
      </w:r>
      <w:r>
        <w:t>N</w:t>
      </w:r>
      <w:r>
        <w:t>a</w:t>
      </w:r>
      <w:r>
        <w:t>(</w:t>
      </w:r>
      <w:r>
        <w:t>N</w:t>
      </w:r>
      <w:r>
        <w:t>≠</w:t>
      </w:r>
      <w:r>
        <w:t>1</w:t>
      </w:r>
      <w:r>
        <w:t>)</w:t>
      </w:r>
      <w:r>
        <w:t>log_(a)N=(1)/(log_(N)a)(N≠1)</w:t>
      </w:r>
      <w:r>
        <w:t xml:space="preserve">; </w:t>
      </w:r>
      <w:r>
        <w:t>log</w:t>
      </w:r>
      <w:r>
        <w:t>a</w:t>
      </w:r>
      <w:r>
        <w:t>α</w:t>
      </w:r>
      <w:r>
        <w:t>N</w:t>
      </w:r>
      <w:r>
        <w:t>=</w:t>
      </w:r>
      <w:r>
        <w:t>1</w:t>
      </w:r>
      <w:r>
        <w:t>α</w:t>
      </w:r>
      <w:r>
        <w:t>log</w:t>
      </w:r>
      <w:r>
        <w:t>a</w:t>
      </w:r>
      <w:r>
        <w:t>N</w:t>
      </w:r>
      <w:r>
        <w:t>(</w:t>
      </w:r>
      <w:r>
        <w:t>α</w:t>
      </w:r>
      <w:r>
        <w:t>≠</w:t>
      </w:r>
      <w:r>
        <w:t>0</w:t>
      </w:r>
      <w:r>
        <w:t>)</w:t>
      </w:r>
      <w:r>
        <w:t>log_(a^(α))N=(1)/(α)log_(a)N(α≠0)</w:t>
      </w:r>
      <w:r>
        <w:t>.</w:t>
      </w:r>
      <w:r>
        <w:br/>
      </w:r>
      <w:r>
        <w:rPr>
          <w:b/>
        </w:rPr>
        <w:t>Sơ đồ tư duy Phép tính lôgarit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5624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40838c722564d0181bbb88d4fdcb27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62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Xem thêm Lời</w:t>
      </w:r>
      <w:r>
        <w:rPr>
          <w:b/>
        </w:rPr>
        <w:t xml:space="preserve"> giải </w:t>
      </w:r>
      <w:r>
        <w:rPr>
          <w:b/>
        </w:rPr>
        <w:t xml:space="preserve">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 </w:t>
      </w:r>
      <w:r>
        <w:br/>
      </w:r>
      <w:r>
        <w:rPr>
          <w:b/>
        </w:rPr>
        <w:t>Bài 1: Phép tính lũy thừa</w:t>
      </w:r>
      <w:r>
        <w:br/>
      </w:r>
      <w:r>
        <w:rPr>
          <w:b/>
        </w:rPr>
        <w:t>Bài 3: Hàm số mũ. Hàm số lôgarit</w:t>
      </w:r>
      <w:r>
        <w:br/>
      </w:r>
      <w:r>
        <w:rPr>
          <w:b/>
        </w:rPr>
        <w:t>Bài 4: Phương trình, bất phương trình mũ và lôgarit</w:t>
      </w:r>
      <w:r>
        <w:br/>
      </w:r>
      <w:r>
        <w:rPr>
          <w:b/>
        </w:rPr>
        <w:t>Bài tập cuối chương 6 trang 34</w:t>
      </w:r>
      <w:r>
        <w:br/>
      </w:r>
      <w:r>
        <w:rPr>
          <w:b/>
        </w:rPr>
        <w:t>Bài 1: Đạo hàm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