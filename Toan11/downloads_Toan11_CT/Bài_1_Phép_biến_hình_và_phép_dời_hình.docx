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11.jpg" ContentType="image/png"/>
  <Override PartName="/word/media/image12.jpg" ContentType="image/png"/>
  <Override PartName="/word/media/image13.jpg" ContentType="image/png"/>
  <Override PartName="/word/media/image14.jpg" ContentType="image/png"/>
  <Override PartName="/word/media/image15.jpg" ContentType="image/png"/>
  <Override PartName="/word/media/image16.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 Phép biến hình và phép dời hình</w:t>
      </w:r>
    </w:p>
    <w:p>
      <w:r>
        <w:rPr>
          <w:b/>
        </w:rPr>
        <w:t>Giải Chuyên đề Toán 11 Bài 1: Phép biến hình và phép dời hình</w:t>
      </w:r>
      <w:r>
        <w:br/>
      </w:r>
      <w:r>
        <w:rPr>
          <w:b/>
        </w:rPr>
        <w:t>Khởi động trang 6 Chuyên đề Toán 11</w:t>
      </w:r>
      <w:r>
        <w:t>:</w:t>
      </w:r>
      <w:r>
        <w:t xml:space="preserve"> Bức tranh trang trí trong hình bên trước khi tô màu thực chất được tạo ra từ một hình mũi tên duy nhất và được dời chỗ tới các vị trí khác nhau. Hãy thảo luận để tìm hiểu về các phép biến đổi hình học nào đã tạo ra tất cả các hình mũi tên như vậy từ một hình mũi tên ban đầu.</w:t>
      </w:r>
      <w:r>
        <w:br/>
      </w:r>
      <w:r>
        <w:drawing>
          <wp:inline xmlns:a="http://schemas.openxmlformats.org/drawingml/2006/main" xmlns:pic="http://schemas.openxmlformats.org/drawingml/2006/picture">
            <wp:extent cx="1905000" cy="1819275"/>
            <wp:docPr id="1" name="Picture 1"/>
            <wp:cNvGraphicFramePr>
              <a:graphicFrameLocks noChangeAspect="1"/>
            </wp:cNvGraphicFramePr>
            <a:graphic>
              <a:graphicData uri="http://schemas.openxmlformats.org/drawingml/2006/picture">
                <pic:pic>
                  <pic:nvPicPr>
                    <pic:cNvPr id="0" name="temp_inline_4fb3e256e18c4651aa919ad39086f5ae.jpg"/>
                    <pic:cNvPicPr/>
                  </pic:nvPicPr>
                  <pic:blipFill>
                    <a:blip r:embed="rId9"/>
                    <a:stretch>
                      <a:fillRect/>
                    </a:stretch>
                  </pic:blipFill>
                  <pic:spPr>
                    <a:xfrm>
                      <a:off x="0" y="0"/>
                      <a:ext cx="1905000" cy="1819275"/>
                    </a:xfrm>
                    <a:prstGeom prst="rect"/>
                  </pic:spPr>
                </pic:pic>
              </a:graphicData>
            </a:graphic>
          </wp:inline>
        </w:drawing>
      </w:r>
      <w:r>
        <w:br/>
      </w:r>
      <w:r>
        <w:rPr>
          <w:b/>
        </w:rPr>
        <w:t>Lời giải:</w:t>
      </w:r>
      <w:r>
        <w:br/>
      </w:r>
      <w:r>
        <w:drawing>
          <wp:inline xmlns:a="http://schemas.openxmlformats.org/drawingml/2006/main" xmlns:pic="http://schemas.openxmlformats.org/drawingml/2006/picture">
            <wp:extent cx="1905000" cy="1914525"/>
            <wp:docPr id="2" name="Picture 2"/>
            <wp:cNvGraphicFramePr>
              <a:graphicFrameLocks noChangeAspect="1"/>
            </wp:cNvGraphicFramePr>
            <a:graphic>
              <a:graphicData uri="http://schemas.openxmlformats.org/drawingml/2006/picture">
                <pic:pic>
                  <pic:nvPicPr>
                    <pic:cNvPr id="0" name="temp_inline_e93ae35af36a426dafcb195163f4fa57.jpg"/>
                    <pic:cNvPicPr/>
                  </pic:nvPicPr>
                  <pic:blipFill>
                    <a:blip r:embed="rId10"/>
                    <a:stretch>
                      <a:fillRect/>
                    </a:stretch>
                  </pic:blipFill>
                  <pic:spPr>
                    <a:xfrm>
                      <a:off x="0" y="0"/>
                      <a:ext cx="1905000" cy="1914525"/>
                    </a:xfrm>
                    <a:prstGeom prst="rect"/>
                  </pic:spPr>
                </pic:pic>
              </a:graphicData>
            </a:graphic>
          </wp:inline>
        </w:drawing>
      </w:r>
      <w:r>
        <w:br/>
      </w:r>
      <w:r>
        <w:t>Giả sử mũi tên ban đầu là mũi tên đánh số 1.</w:t>
      </w:r>
      <w:r>
        <w:br/>
      </w:r>
      <w:r>
        <w:t xml:space="preserve">⦁ Gọi A là một điểm trên hình mũi tên 1 và </w:t>
      </w:r>
      <w:r>
        <w:t>→</w:t>
      </w:r>
      <w:r>
        <w:t>u</w:t>
      </w:r>
      <w:r>
        <w:t>u→</w:t>
      </w:r>
      <w:r>
        <w:t xml:space="preserve"> có phương song song với trục đối xứng của hình mũi tên 1, độ dài của </w:t>
      </w:r>
      <w:r>
        <w:t>→</w:t>
      </w:r>
      <w:r>
        <w:t>u</w:t>
      </w:r>
      <w:r>
        <w:t>u→</w:t>
      </w:r>
      <w:r>
        <w:t xml:space="preserve"> bằng độ dài từ điểm đầu tới điểm cuối của mũi tên 1 (hình vẽ).</w:t>
      </w:r>
      <w:r>
        <w:br/>
      </w:r>
      <w:r>
        <w:t xml:space="preserve">Lấy điểm A’ sao cho </w:t>
      </w:r>
      <w:r>
        <w:t>−</w:t>
      </w:r>
      <w:r>
        <w:t>−</w:t>
      </w:r>
      <w:r>
        <w:t>→</w:t>
      </w:r>
      <w:r>
        <w:t>AA</w:t>
      </w:r>
      <w:r>
        <w:t>′</w:t>
      </w:r>
      <w:r>
        <w:t>=</w:t>
      </w:r>
      <w:r>
        <w:t>→</w:t>
      </w:r>
      <w:r>
        <w:t>u</w:t>
      </w:r>
      <w:r>
        <w:t>AA^(')→=u→</w:t>
      </w:r>
      <w:r>
        <w:t>.</w:t>
      </w:r>
      <w:r>
        <w:br/>
      </w:r>
      <w:r>
        <w:t>Khi đó điểm A’ là một điểm trên hình mũi tên 2 có vị trí tương ứng với điểm A trên hình mũi tên 1.</w:t>
      </w:r>
      <w:r>
        <w:br/>
      </w:r>
      <w:r>
        <w:t xml:space="preserve">Tương tự, với mỗi điểm M bất kì trên hình mũi tên 1, ta lấy điểm M’ sao cho </w:t>
      </w:r>
      <w:r>
        <w:t>−</w:t>
      </w:r>
      <w:r>
        <w:t>−−</w:t>
      </w:r>
      <w:r>
        <w:t>→</w:t>
      </w:r>
      <w:r>
        <w:t>MM</w:t>
      </w:r>
      <w:r>
        <w:t>′</w:t>
      </w:r>
      <w:r>
        <w:t>=</w:t>
      </w:r>
      <w:r>
        <w:t>→</w:t>
      </w:r>
      <w:r>
        <w:t>u</w:t>
      </w:r>
      <w:r>
        <w:t>MM^(')→=u→</w:t>
      </w:r>
      <w:r>
        <w:t xml:space="preserve"> thì từ hình mũi tên 1 là tập hợp điểm M, ta được tập hợp các điểm M’ tạo thành hình mũi tên 2.</w:t>
      </w:r>
      <w:r>
        <w:br/>
      </w:r>
      <w:r>
        <w:t>⦁ Gọi A’’ là một điểm trên hình mũi tên 3 có vị trí tương ứng với điểm A trên hình mũi tên 1.</w:t>
      </w:r>
      <w:r>
        <w:br/>
      </w:r>
      <w:r>
        <w:t xml:space="preserve">Giả sử </w:t>
      </w:r>
      <w:r>
        <w:t>→</w:t>
      </w:r>
      <w:r>
        <w:t>v</w:t>
      </w:r>
      <w:r>
        <w:t>v→</w:t>
      </w:r>
      <w:r>
        <w:t xml:space="preserve"> là vectơ có phương vuông góc với trục đối xứng của hình mũi tên 1, độ dài bằng độ dài từ điểm A đến điểm A’’ (hình vẽ).</w:t>
      </w:r>
      <w:r>
        <w:br/>
      </w:r>
      <w:r>
        <w:t xml:space="preserve">Tức là, </w:t>
      </w:r>
      <w:r>
        <w:t>→</w:t>
      </w:r>
      <w:r>
        <w:t>v</w:t>
      </w:r>
      <w:r>
        <w:t>=</w:t>
      </w:r>
      <w:r>
        <w:t>−</w:t>
      </w:r>
      <w:r>
        <w:t>−−</w:t>
      </w:r>
      <w:r>
        <w:t>→</w:t>
      </w:r>
      <w:r>
        <w:t>AA</w:t>
      </w:r>
      <w:r>
        <w:t>'</w:t>
      </w:r>
      <w:r>
        <w:t>'</w:t>
      </w:r>
      <w:r>
        <w:t>v→=AA^('')→</w:t>
      </w:r>
      <w:r>
        <w:t xml:space="preserve"> .</w:t>
      </w:r>
      <w:r>
        <w:br/>
      </w:r>
      <w:r>
        <w:t>Gọi B là một điểm trên hình mũi tên 1.</w:t>
      </w:r>
      <w:r>
        <w:br/>
      </w:r>
      <w:r>
        <w:t xml:space="preserve">Lấy điểm B’ sao cho </w:t>
      </w:r>
      <w:r>
        <w:t>−</w:t>
      </w:r>
      <w:r>
        <w:t>−</w:t>
      </w:r>
      <w:r>
        <w:t>→</w:t>
      </w:r>
      <w:r>
        <w:t>BB</w:t>
      </w:r>
      <w:r>
        <w:t>′</w:t>
      </w:r>
      <w:r>
        <w:t>=</w:t>
      </w:r>
      <w:r>
        <w:t>→</w:t>
      </w:r>
      <w:r>
        <w:t>v</w:t>
      </w:r>
      <w:r>
        <w:t>BB^(')→=v→</w:t>
      </w:r>
      <w:r>
        <w:t xml:space="preserve"> .</w:t>
      </w:r>
      <w:r>
        <w:br/>
      </w:r>
      <w:r>
        <w:t>Khi đó điểm B’ là một điểm trên hình mũi tên 3 có vị trí tương ứng với điểm B trên hình mũi tên 1.</w:t>
      </w:r>
      <w:r>
        <w:br/>
      </w:r>
      <w:r>
        <w:t xml:space="preserve">Tương tự, với mỗi điểm M bất kì trên hình mũi tên 1, ta lấy điểm M’’ sao cho </w:t>
      </w:r>
      <w:r>
        <w:t>−</w:t>
      </w:r>
      <w:r>
        <w:t>−−−</w:t>
      </w:r>
      <w:r>
        <w:t>→</w:t>
      </w:r>
      <w:r>
        <w:t>M</w:t>
      </w:r>
      <w:r>
        <w:t>M</w:t>
      </w:r>
      <w:r>
        <w:t>'</w:t>
      </w:r>
      <w:r>
        <w:t>'</w:t>
      </w:r>
      <w:r>
        <w:t>=</w:t>
      </w:r>
      <w:r>
        <w:t>→</w:t>
      </w:r>
      <w:r>
        <w:t>v</w:t>
      </w:r>
      <w:r>
        <w:t>MM^('')→=v→</w:t>
      </w:r>
      <w:r>
        <w:t xml:space="preserve"> thì từ hình mũi tên 1 là tập hợp điểm M, ta được tập hợp các điểm M’’ tạo thành hình mũi tên 3.</w:t>
      </w:r>
      <w:r>
        <w:br/>
      </w:r>
      <w:r>
        <w:t>⦁ Gọi O là một điểm trên hình mũi tên 1 (hình vẽ).</w:t>
      </w:r>
      <w:r>
        <w:br/>
      </w:r>
      <w:r>
        <w:t>Lấy điểm A’’’ đối xứng với A qua O.</w:t>
      </w:r>
      <w:r>
        <w:br/>
      </w:r>
      <w:r>
        <w:t>Khi đó điểm A’’’ là một điểm trên hình mũi tên 4 có vị trí tương ứng với điểm A trên hình mũi tên 1.</w:t>
      </w:r>
      <w:r>
        <w:br/>
      </w:r>
      <w:r>
        <w:t>Tương tự, với mỗi điểm M bất kì trên hình mũi tên 1, ta lấy điểm M’’’ đối xứng với M qua O thì từ hình mũi tên 1 là tập hợp điểm M, ta được tập hợp các điểm M’’’ tạo thành hình mũi tên 4.</w:t>
      </w:r>
      <w:r>
        <w:br/>
      </w:r>
      <w:r>
        <w:t>⦁ Tương tự trường hợp chứng minh từ hình mũi tên 1 thành hình mũi tên 2, ta chứng minh được trường hợp từ hình mũi tên 4 thành hình mũi tên 5.</w:t>
      </w:r>
      <w:r>
        <w:br/>
      </w:r>
      <w:r>
        <w:t>⦁ Tương tự trường hợp chứng minh từ hình mũi tên 1 thành hình mũi tên 3, ta chứng minh được trường hợp từ hình mũi tên 4 thành hình mũi tên 6.</w:t>
      </w:r>
      <w:r>
        <w:br/>
      </w:r>
      <w:r>
        <w:t>• Tương tự như vậy với tất cả các hình mũi tên khác.</w:t>
      </w:r>
      <w:r>
        <w:br/>
      </w:r>
      <w:r>
        <w:t xml:space="preserve">Vậy hai phép biến đổi hình học cần tìm là phép biến đổi theo vectơ </w:t>
      </w:r>
      <w:r>
        <w:t>→</w:t>
      </w:r>
      <w:r>
        <w:t>u</w:t>
      </w:r>
      <w:r>
        <w:t>u→</w:t>
      </w:r>
      <w:r>
        <w:t xml:space="preserve"> có phương song song với trục đối xứng, độ dài bằng độ dài từ điểm đầu tới điểm cuối của mũi tên ban đầu và phép biến đổi lấy điểm đối xứng qua một điểm.</w:t>
      </w:r>
      <w:r>
        <w:br/>
      </w:r>
      <w:r>
        <w:rPr>
          <w:b/>
        </w:rPr>
        <w:t>1. Phép biến hình</w:t>
      </w:r>
      <w:r>
        <w:br/>
      </w:r>
      <w:r>
        <w:rPr>
          <w:b/>
        </w:rPr>
        <w:t>Khám phá 1 trang 6 Chuyên đề Toán 11</w:t>
      </w:r>
      <w:r>
        <w:t>:</w:t>
      </w:r>
      <w:r>
        <w:t xml:space="preserve"> Trong mặt phẳng, cho đường thẳng d và điểm M. Gọi M’ là hình chiếu vuông góc của M trên đường thẳng d.</w:t>
      </w:r>
      <w:r>
        <w:br/>
      </w:r>
      <w:r>
        <w:t>Vẽ ba điểm A, B, C tùy ý và tìm hình chiếu vuông góc A’, B’, C’ của chúng trên d.</w:t>
      </w:r>
      <w:r>
        <w:br/>
      </w:r>
      <w:r>
        <w:drawing>
          <wp:inline xmlns:a="http://schemas.openxmlformats.org/drawingml/2006/main" xmlns:pic="http://schemas.openxmlformats.org/drawingml/2006/picture">
            <wp:extent cx="1905000" cy="1476375"/>
            <wp:docPr id="3" name="Picture 3"/>
            <wp:cNvGraphicFramePr>
              <a:graphicFrameLocks noChangeAspect="1"/>
            </wp:cNvGraphicFramePr>
            <a:graphic>
              <a:graphicData uri="http://schemas.openxmlformats.org/drawingml/2006/picture">
                <pic:pic>
                  <pic:nvPicPr>
                    <pic:cNvPr id="0" name="temp_inline_d66fba6a370e4482b767484420a436a9.jpg"/>
                    <pic:cNvPicPr/>
                  </pic:nvPicPr>
                  <pic:blipFill>
                    <a:blip r:embed="rId11"/>
                    <a:stretch>
                      <a:fillRect/>
                    </a:stretch>
                  </pic:blipFill>
                  <pic:spPr>
                    <a:xfrm>
                      <a:off x="0" y="0"/>
                      <a:ext cx="1905000" cy="1476375"/>
                    </a:xfrm>
                    <a:prstGeom prst="rect"/>
                  </pic:spPr>
                </pic:pic>
              </a:graphicData>
            </a:graphic>
          </wp:inline>
        </w:drawing>
      </w:r>
      <w:r>
        <w:br/>
      </w:r>
      <w:r>
        <w:rPr>
          <w:b/>
        </w:rPr>
        <w:t>Lời giải:</w:t>
      </w:r>
      <w:r>
        <w:br/>
      </w:r>
      <w:r>
        <w:t>Giả sử chọn ba điểm A, B, C như hình vẽ dưới đây. Khi đó hình chiếu vuông góc A’, B’, C’ của chúng trên d được biểu diễn như hình vẽ dưới đây:</w:t>
      </w:r>
      <w:r>
        <w:br/>
      </w:r>
      <w:r>
        <w:drawing>
          <wp:inline xmlns:a="http://schemas.openxmlformats.org/drawingml/2006/main" xmlns:pic="http://schemas.openxmlformats.org/drawingml/2006/picture">
            <wp:extent cx="1905000" cy="1095375"/>
            <wp:docPr id="4" name="Picture 4"/>
            <wp:cNvGraphicFramePr>
              <a:graphicFrameLocks noChangeAspect="1"/>
            </wp:cNvGraphicFramePr>
            <a:graphic>
              <a:graphicData uri="http://schemas.openxmlformats.org/drawingml/2006/picture">
                <pic:pic>
                  <pic:nvPicPr>
                    <pic:cNvPr id="0" name="temp_inline_81a38cbbb3474b0c8c50619d99262e80.jpg"/>
                    <pic:cNvPicPr/>
                  </pic:nvPicPr>
                  <pic:blipFill>
                    <a:blip r:embed="rId12"/>
                    <a:stretch>
                      <a:fillRect/>
                    </a:stretch>
                  </pic:blipFill>
                  <pic:spPr>
                    <a:xfrm>
                      <a:off x="0" y="0"/>
                      <a:ext cx="1905000" cy="1095375"/>
                    </a:xfrm>
                    <a:prstGeom prst="rect"/>
                  </pic:spPr>
                </pic:pic>
              </a:graphicData>
            </a:graphic>
          </wp:inline>
        </w:drawing>
      </w:r>
      <w:r>
        <w:br/>
      </w:r>
      <w:r>
        <w:rPr>
          <w:b/>
        </w:rPr>
        <w:t>Thực hành 1 trang 7 Chuyên đề Toán 11</w:t>
      </w:r>
      <w:r>
        <w:t>:</w:t>
      </w:r>
      <w:r>
        <w:t xml:space="preserve"> Trong mặt phẳng tọa độ Oxy, ứng mỗi điểm M(x; y) quy tắc f xác định điểm M’(–3x; 3y). Hãy cho biết f có phải là phép biến hình không. Nếu có, tìm ảnh của điểm A(–1; 2) qua f.</w:t>
      </w:r>
      <w:r>
        <w:br/>
      </w:r>
      <w:r>
        <w:rPr>
          <w:b/>
        </w:rPr>
        <w:t>Lời giải:</w:t>
      </w:r>
      <w:r>
        <w:br/>
      </w:r>
      <w:r>
        <w:t>⦁ Theo đề, ta có f(M) = M’, với tọa độ M(x; y), M’(–3x; 3y).</w:t>
      </w:r>
      <w:r>
        <w:br/>
      </w:r>
      <w:r>
        <w:t>Ta thấy f là một quy tắc sao cho: ứng với mỗi điểm M đều xác định duy nhất một điểm M’.</w:t>
      </w:r>
      <w:r>
        <w:br/>
      </w:r>
      <w:r>
        <w:t>Vậy f là một phép biến hình.</w:t>
      </w:r>
      <w:r>
        <w:br/>
      </w:r>
      <w:r>
        <w:t>⦁ Gọi A’ là ảnh của điểm A(–1; 2) qua phép biến hình f.</w:t>
      </w:r>
      <w:r>
        <w:br/>
      </w:r>
      <w:r>
        <w:t>Ta có x</w:t>
      </w:r>
      <w:r>
        <w:rPr>
          <w:vertAlign w:val="subscript"/>
        </w:rPr>
        <w:t>A’</w:t>
      </w:r>
      <w:r>
        <w:t xml:space="preserve"> = –3x</w:t>
      </w:r>
      <w:r>
        <w:rPr>
          <w:vertAlign w:val="subscript"/>
        </w:rPr>
        <w:t>A</w:t>
      </w:r>
      <w:r>
        <w:t xml:space="preserve"> = –3.(–1) = 3 và y</w:t>
      </w:r>
      <w:r>
        <w:rPr>
          <w:vertAlign w:val="subscript"/>
        </w:rPr>
        <w:t>A’</w:t>
      </w:r>
      <w:r>
        <w:t xml:space="preserve"> = 3y</w:t>
      </w:r>
      <w:r>
        <w:rPr>
          <w:vertAlign w:val="subscript"/>
        </w:rPr>
        <w:t>A</w:t>
      </w:r>
      <w:r>
        <w:t xml:space="preserve"> = 3.2 = 6.</w:t>
      </w:r>
      <w:r>
        <w:br/>
      </w:r>
      <w:r>
        <w:t>Vậy ảnh của điểm A(–1; 2) qua phép biến hình f là điểm A’(3; 6).</w:t>
      </w:r>
      <w:r>
        <w:br/>
      </w:r>
      <w:r>
        <w:rPr>
          <w:b/>
        </w:rPr>
        <w:t>2. Phép dời hình</w:t>
      </w:r>
      <w:r>
        <w:br/>
      </w:r>
      <w:r>
        <w:rPr>
          <w:b/>
        </w:rPr>
        <w:t>Khám phá 2 trang 7 Chuyên đề Toán 11</w:t>
      </w:r>
      <w:r>
        <w:t>:</w:t>
      </w:r>
      <w:r>
        <w:t xml:space="preserve"> Khi một ô tô dời chỗ đậu từ vị trí M đến M’, khoảng cách giữa hai trục bánh xe có thay đổi không?</w:t>
      </w:r>
      <w:r>
        <w:br/>
      </w:r>
      <w:r>
        <w:drawing>
          <wp:inline xmlns:a="http://schemas.openxmlformats.org/drawingml/2006/main" xmlns:pic="http://schemas.openxmlformats.org/drawingml/2006/picture">
            <wp:extent cx="1905000" cy="847725"/>
            <wp:docPr id="5" name="Picture 5"/>
            <wp:cNvGraphicFramePr>
              <a:graphicFrameLocks noChangeAspect="1"/>
            </wp:cNvGraphicFramePr>
            <a:graphic>
              <a:graphicData uri="http://schemas.openxmlformats.org/drawingml/2006/picture">
                <pic:pic>
                  <pic:nvPicPr>
                    <pic:cNvPr id="0" name="temp_inline_a2739b9fd4e5415b82816f10762790fe.jpg"/>
                    <pic:cNvPicPr/>
                  </pic:nvPicPr>
                  <pic:blipFill>
                    <a:blip r:embed="rId13"/>
                    <a:stretch>
                      <a:fillRect/>
                    </a:stretch>
                  </pic:blipFill>
                  <pic:spPr>
                    <a:xfrm>
                      <a:off x="0" y="0"/>
                      <a:ext cx="1905000" cy="847725"/>
                    </a:xfrm>
                    <a:prstGeom prst="rect"/>
                  </pic:spPr>
                </pic:pic>
              </a:graphicData>
            </a:graphic>
          </wp:inline>
        </w:drawing>
      </w:r>
      <w:r>
        <w:br/>
      </w:r>
      <w:r>
        <w:rPr>
          <w:b/>
        </w:rPr>
        <w:t>Lời giải:</w:t>
      </w:r>
      <w:r>
        <w:br/>
      </w:r>
      <w:r>
        <w:t>Khi một ô tô dời chỗ đậu từ vị trí M đến M’, khoảng cách giữa hai trục bánh xe không thay đổi.</w:t>
      </w:r>
      <w:r>
        <w:br/>
      </w:r>
      <w:r>
        <w:rPr>
          <w:b/>
        </w:rPr>
        <w:t>Thực hành 2 trang 8 Chuyên đề Toán 11</w:t>
      </w:r>
      <w:r>
        <w:t>:</w:t>
      </w:r>
      <w:r>
        <w:t xml:space="preserve"> Cho điểm O trong mặt phẳng. Ta định nghĩa một phép biến hình h như sau: Với mỗi điểm M khác O chọn M’ = h(M) sao cho O là trung điểm của đoạn thẳng MM’ (Hình 6), còn với M trùng với O thì ta chọn O = h(M). Chứng minh h là một phép dời hình.</w:t>
      </w:r>
      <w:r>
        <w:br/>
      </w:r>
      <w:r>
        <w:drawing>
          <wp:inline xmlns:a="http://schemas.openxmlformats.org/drawingml/2006/main" xmlns:pic="http://schemas.openxmlformats.org/drawingml/2006/picture">
            <wp:extent cx="1905000" cy="1724025"/>
            <wp:docPr id="6" name="Picture 6"/>
            <wp:cNvGraphicFramePr>
              <a:graphicFrameLocks noChangeAspect="1"/>
            </wp:cNvGraphicFramePr>
            <a:graphic>
              <a:graphicData uri="http://schemas.openxmlformats.org/drawingml/2006/picture">
                <pic:pic>
                  <pic:nvPicPr>
                    <pic:cNvPr id="0" name="temp_inline_42595a397d0c463ebb2f4ac56c8684dc.jpg"/>
                    <pic:cNvPicPr/>
                  </pic:nvPicPr>
                  <pic:blipFill>
                    <a:blip r:embed="rId14"/>
                    <a:stretch>
                      <a:fillRect/>
                    </a:stretch>
                  </pic:blipFill>
                  <pic:spPr>
                    <a:xfrm>
                      <a:off x="0" y="0"/>
                      <a:ext cx="1905000" cy="1724025"/>
                    </a:xfrm>
                    <a:prstGeom prst="rect"/>
                  </pic:spPr>
                </pic:pic>
              </a:graphicData>
            </a:graphic>
          </wp:inline>
        </w:drawing>
      </w:r>
      <w:r>
        <w:br/>
      </w:r>
      <w:r>
        <w:rPr>
          <w:b/>
        </w:rPr>
        <w:t>Lời giải:</w:t>
      </w:r>
      <w:r>
        <w:br/>
      </w:r>
      <w:r>
        <w:drawing>
          <wp:inline xmlns:a="http://schemas.openxmlformats.org/drawingml/2006/main" xmlns:pic="http://schemas.openxmlformats.org/drawingml/2006/picture">
            <wp:extent cx="1905000" cy="2219325"/>
            <wp:docPr id="7" name="Picture 7"/>
            <wp:cNvGraphicFramePr>
              <a:graphicFrameLocks noChangeAspect="1"/>
            </wp:cNvGraphicFramePr>
            <a:graphic>
              <a:graphicData uri="http://schemas.openxmlformats.org/drawingml/2006/picture">
                <pic:pic>
                  <pic:nvPicPr>
                    <pic:cNvPr id="0" name="temp_inline_3b181a3f42584dc29f7bbd4bf2e78a68.jpg"/>
                    <pic:cNvPicPr/>
                  </pic:nvPicPr>
                  <pic:blipFill>
                    <a:blip r:embed="rId15"/>
                    <a:stretch>
                      <a:fillRect/>
                    </a:stretch>
                  </pic:blipFill>
                  <pic:spPr>
                    <a:xfrm>
                      <a:off x="0" y="0"/>
                      <a:ext cx="1905000" cy="2219325"/>
                    </a:xfrm>
                    <a:prstGeom prst="rect"/>
                  </pic:spPr>
                </pic:pic>
              </a:graphicData>
            </a:graphic>
          </wp:inline>
        </w:drawing>
      </w:r>
      <w:r>
        <w:br/>
      </w:r>
      <w:r>
        <w:t>⦁ Với hai điểm M, N khác O, ta đặt M’ = h(M) và N’ = h(N) với O là trung điểm của MM’ và O cũng là trung điểm của NN’.</w:t>
      </w:r>
      <w:r>
        <w:br/>
      </w:r>
      <w:r>
        <w:t>Suy ra tứ giác MNM’N’ là hình bình hành.</w:t>
      </w:r>
      <w:r>
        <w:br/>
      </w:r>
      <w:r>
        <w:t>Do đó MN = M’N’ (1)</w:t>
      </w:r>
      <w:r>
        <w:br/>
      </w:r>
      <w:r>
        <w:t>⦁ Với M trùng O, ta có O = h(M).</w:t>
      </w:r>
      <w:r>
        <w:br/>
      </w:r>
      <w:r>
        <w:t>Suy ra MO = 0 (2)</w:t>
      </w:r>
      <w:r>
        <w:br/>
      </w:r>
      <w:r>
        <w:t>Từ (1), (2), ta thu được h là một phép biến hình bảo toàn khoảng cách giữa hai điểm bất kì.</w:t>
      </w:r>
      <w:r>
        <w:br/>
      </w:r>
      <w:r>
        <w:t>Vậy h là một phép dời hình.</w:t>
      </w:r>
      <w:r>
        <w:br/>
      </w:r>
      <w:r>
        <w:rPr>
          <w:b/>
        </w:rPr>
        <w:t>Vận dụng trang 8 Chuyên đề Toán 11</w:t>
      </w:r>
      <w:r>
        <w:t xml:space="preserve">: </w:t>
      </w:r>
      <w:r>
        <w:t>Một người đã vẽ xong bức tranh một con thiên nga đang bơi trên mặt hồ (đường thẳng d) (Hình 7a). Người đó muốn vẽ bóng của con thiên nga đó xuống mặt nước (như Hình 7b) bằng cách gấp tờ giấy theo đường thẳng d và đồ theo hình con thiên nga trên nửa tờ giấy còn lại. Chứng tỏ rằng đây là một phép dời hình.</w:t>
      </w:r>
      <w:r>
        <w:br/>
      </w:r>
      <w:r>
        <w:drawing>
          <wp:inline xmlns:a="http://schemas.openxmlformats.org/drawingml/2006/main" xmlns:pic="http://schemas.openxmlformats.org/drawingml/2006/picture">
            <wp:extent cx="1905000" cy="2133600"/>
            <wp:docPr id="8" name="Picture 8"/>
            <wp:cNvGraphicFramePr>
              <a:graphicFrameLocks noChangeAspect="1"/>
            </wp:cNvGraphicFramePr>
            <a:graphic>
              <a:graphicData uri="http://schemas.openxmlformats.org/drawingml/2006/picture">
                <pic:pic>
                  <pic:nvPicPr>
                    <pic:cNvPr id="0" name="temp_inline_a1ec83ab5ef1403fa245e68101a55451.jpg"/>
                    <pic:cNvPicPr/>
                  </pic:nvPicPr>
                  <pic:blipFill>
                    <a:blip r:embed="rId16"/>
                    <a:stretch>
                      <a:fillRect/>
                    </a:stretch>
                  </pic:blipFill>
                  <pic:spPr>
                    <a:xfrm>
                      <a:off x="0" y="0"/>
                      <a:ext cx="1905000" cy="2133600"/>
                    </a:xfrm>
                    <a:prstGeom prst="rect"/>
                  </pic:spPr>
                </pic:pic>
              </a:graphicData>
            </a:graphic>
          </wp:inline>
        </w:drawing>
      </w:r>
      <w:r>
        <w:br/>
      </w:r>
      <w:r>
        <w:rPr>
          <w:b/>
        </w:rPr>
        <w:t>Lời giải:</w:t>
      </w:r>
      <w:r>
        <w:br/>
      </w:r>
      <w:r>
        <w:t>Ta đặt f là phép biến hình biến con thiên nga trong bức tranh thành bóng của con thiên nga đó qua đường thẳng d (mặt hồ).</w:t>
      </w:r>
      <w:r>
        <w:br/>
      </w:r>
      <w:r>
        <w:t>Chọn M’ = f(M) hay M’ là điểm đối xứng của M qua d.</w:t>
      </w:r>
      <w:r>
        <w:br/>
      </w:r>
      <w:r>
        <w:t>Suy ra d là đường trung trực của đoạn thẳng MM’.</w:t>
      </w:r>
      <w:r>
        <w:br/>
      </w:r>
      <w:r>
        <w:t>Gọi H là giao điểm của MM’ và d.</w:t>
      </w:r>
      <w:r>
        <w:br/>
      </w:r>
      <w:r>
        <w:t>Khi đó H là trung điểm của MM’ và MM’ ⊥ d tại H.</w:t>
      </w:r>
      <w:r>
        <w:br/>
      </w:r>
      <w:r>
        <w:t>Trên hình 7b, chọn điểm N tùy ý trên con thiên nga đã vẽ trên mặt hồ (như hình vẽ).</w:t>
      </w:r>
      <w:r>
        <w:br/>
      </w:r>
      <w:r>
        <w:drawing>
          <wp:inline xmlns:a="http://schemas.openxmlformats.org/drawingml/2006/main" xmlns:pic="http://schemas.openxmlformats.org/drawingml/2006/picture">
            <wp:extent cx="1905000" cy="2276475"/>
            <wp:docPr id="9" name="Picture 9"/>
            <wp:cNvGraphicFramePr>
              <a:graphicFrameLocks noChangeAspect="1"/>
            </wp:cNvGraphicFramePr>
            <a:graphic>
              <a:graphicData uri="http://schemas.openxmlformats.org/drawingml/2006/picture">
                <pic:pic>
                  <pic:nvPicPr>
                    <pic:cNvPr id="0" name="temp_inline_cf262fbc6ad14681816175bc354bca66.jpg"/>
                    <pic:cNvPicPr/>
                  </pic:nvPicPr>
                  <pic:blipFill>
                    <a:blip r:embed="rId17"/>
                    <a:stretch>
                      <a:fillRect/>
                    </a:stretch>
                  </pic:blipFill>
                  <pic:spPr>
                    <a:xfrm>
                      <a:off x="0" y="0"/>
                      <a:ext cx="1905000" cy="2276475"/>
                    </a:xfrm>
                    <a:prstGeom prst="rect"/>
                  </pic:spPr>
                </pic:pic>
              </a:graphicData>
            </a:graphic>
          </wp:inline>
        </w:drawing>
      </w:r>
      <w:r>
        <w:br/>
      </w:r>
      <w:r>
        <w:t>Chọn N’ = f(N) hay N’ là điểm đối xứng của N qua d.</w:t>
      </w:r>
      <w:r>
        <w:br/>
      </w:r>
      <w:r>
        <w:t>Suy ra d là đường trung trực của đoạn thẳng NN’.</w:t>
      </w:r>
      <w:r>
        <w:br/>
      </w:r>
      <w:r>
        <w:t>Gọi K là giao điểm của NN’ và d.</w:t>
      </w:r>
      <w:r>
        <w:br/>
      </w:r>
      <w:r>
        <w:t>Khi đó K là trung điểm của NN’ và NN’ ⊥ d tại K.</w:t>
      </w:r>
      <w:r>
        <w:br/>
      </w:r>
      <w:r>
        <w:t xml:space="preserve">Ta có </w:t>
      </w:r>
      <w:r>
        <w:t>−</w:t>
      </w:r>
      <w:r>
        <w:t>−</w:t>
      </w:r>
      <w:r>
        <w:t>→</w:t>
      </w:r>
      <w:r>
        <w:t>MN</w:t>
      </w:r>
      <w:r>
        <w:t>+</w:t>
      </w:r>
      <w:r>
        <w:t>−</w:t>
      </w:r>
      <w:r>
        <w:t>−−</w:t>
      </w:r>
      <w:r>
        <w:t>→</w:t>
      </w:r>
      <w:r>
        <w:t>M</w:t>
      </w:r>
      <w:r>
        <w:t>′</w:t>
      </w:r>
      <w:r>
        <w:t>N</w:t>
      </w:r>
      <w:r>
        <w:t>′</w:t>
      </w:r>
      <w:r>
        <w:t>=</w:t>
      </w:r>
      <w:r>
        <w:t>(</w:t>
      </w:r>
      <w:r>
        <w:t>−</w:t>
      </w:r>
      <w:r>
        <w:t>−</w:t>
      </w:r>
      <w:r>
        <w:t>→</w:t>
      </w:r>
      <w:r>
        <w:t>MH</w:t>
      </w:r>
      <w:r>
        <w:t>+</w:t>
      </w:r>
      <w:r>
        <w:t>−</w:t>
      </w:r>
      <w:r>
        <w:t>−</w:t>
      </w:r>
      <w:r>
        <w:t>→</w:t>
      </w:r>
      <w:r>
        <w:t>HK</w:t>
      </w:r>
      <w:r>
        <w:t>+</w:t>
      </w:r>
      <w:r>
        <w:t>−</w:t>
      </w:r>
      <w:r>
        <w:t>−</w:t>
      </w:r>
      <w:r>
        <w:t>→</w:t>
      </w:r>
      <w:r>
        <w:t>KN</w:t>
      </w:r>
      <w:r>
        <w:t>)</w:t>
      </w:r>
      <w:r>
        <w:t>+</w:t>
      </w:r>
      <w:r>
        <w:t>(</w:t>
      </w:r>
      <w:r>
        <w:t>−</w:t>
      </w:r>
      <w:r>
        <w:t>−</w:t>
      </w:r>
      <w:r>
        <w:t>→</w:t>
      </w:r>
      <w:r>
        <w:t>M</w:t>
      </w:r>
      <w:r>
        <w:t>′</w:t>
      </w:r>
      <w:r>
        <w:t>H</w:t>
      </w:r>
      <w:r>
        <w:t>+</w:t>
      </w:r>
      <w:r>
        <w:t>−</w:t>
      </w:r>
      <w:r>
        <w:t>−</w:t>
      </w:r>
      <w:r>
        <w:t>→</w:t>
      </w:r>
      <w:r>
        <w:t>HK</w:t>
      </w:r>
      <w:r>
        <w:t>+</w:t>
      </w:r>
      <w:r>
        <w:t>−</w:t>
      </w:r>
      <w:r>
        <w:t>−</w:t>
      </w:r>
      <w:r>
        <w:t>→</w:t>
      </w:r>
      <w:r>
        <w:t>KN</w:t>
      </w:r>
      <w:r>
        <w:t>′</w:t>
      </w:r>
      <w:r>
        <w:t>)</w:t>
      </w:r>
      <w:r>
        <w:t>MN→+M^(')N^(')→=MH→+HK→+KN→+M^(')H→+HK→+KN^(')→</w:t>
      </w:r>
      <w:r>
        <w:br/>
      </w:r>
      <w:r>
        <w:t>=</w:t>
      </w:r>
      <w:r>
        <w:t>(</w:t>
      </w:r>
      <w:r>
        <w:t>−</w:t>
      </w:r>
      <w:r>
        <w:t>−</w:t>
      </w:r>
      <w:r>
        <w:t>→</w:t>
      </w:r>
      <w:r>
        <w:t>MH</w:t>
      </w:r>
      <w:r>
        <w:t>+</w:t>
      </w:r>
      <w:r>
        <w:t>−</w:t>
      </w:r>
      <w:r>
        <w:t>−</w:t>
      </w:r>
      <w:r>
        <w:t>→</w:t>
      </w:r>
      <w:r>
        <w:t>M</w:t>
      </w:r>
      <w:r>
        <w:t>′</w:t>
      </w:r>
      <w:r>
        <w:t>H</w:t>
      </w:r>
      <w:r>
        <w:t>)</w:t>
      </w:r>
      <w:r>
        <w:t>+</w:t>
      </w:r>
      <w:r>
        <w:t>(</w:t>
      </w:r>
      <w:r>
        <w:t>−</w:t>
      </w:r>
      <w:r>
        <w:t>−</w:t>
      </w:r>
      <w:r>
        <w:t>→</w:t>
      </w:r>
      <w:r>
        <w:t>KN</w:t>
      </w:r>
      <w:r>
        <w:t>+</w:t>
      </w:r>
      <w:r>
        <w:t>−</w:t>
      </w:r>
      <w:r>
        <w:t>−</w:t>
      </w:r>
      <w:r>
        <w:t>→</w:t>
      </w:r>
      <w:r>
        <w:t>KN</w:t>
      </w:r>
      <w:r>
        <w:t>′</w:t>
      </w:r>
      <w:r>
        <w:t>)</w:t>
      </w:r>
      <w:r>
        <w:t>+</w:t>
      </w:r>
      <w:r>
        <w:t>2</w:t>
      </w:r>
      <w:r>
        <w:t>−</w:t>
      </w:r>
      <w:r>
        <w:t>−</w:t>
      </w:r>
      <w:r>
        <w:t>→</w:t>
      </w:r>
      <w:r>
        <w:t>HK</w:t>
      </w:r>
      <w:r>
        <w:t>=MH→+M^(')H→+KN→+KN^(')→+2HK→</w:t>
      </w:r>
      <w:r>
        <w:br/>
      </w:r>
      <w:r>
        <w:t>=</w:t>
      </w:r>
      <w:r>
        <w:t>→</w:t>
      </w:r>
      <w:r>
        <w:t>0</w:t>
      </w:r>
      <w:r>
        <w:t>+</w:t>
      </w:r>
      <w:r>
        <w:t>→</w:t>
      </w:r>
      <w:r>
        <w:t>0</w:t>
      </w:r>
      <w:r>
        <w:t>+</w:t>
      </w:r>
      <w:r>
        <w:t>2</w:t>
      </w:r>
      <w:r>
        <w:t>−</w:t>
      </w:r>
      <w:r>
        <w:t>−</w:t>
      </w:r>
      <w:r>
        <w:t>→</w:t>
      </w:r>
      <w:r>
        <w:t>HK</w:t>
      </w:r>
      <w:r>
        <w:t>=0→+0→+2HK→</w:t>
      </w:r>
      <w:r>
        <w:t xml:space="preserve"> (do H, K lần lượt là trung điểm của MM’, NN’)</w:t>
      </w:r>
      <w:r>
        <w:br/>
      </w:r>
      <w:r>
        <w:t>=</w:t>
      </w:r>
      <w:r>
        <w:t>2</w:t>
      </w:r>
      <w:r>
        <w:t>−</w:t>
      </w:r>
      <w:r>
        <w:t>−</w:t>
      </w:r>
      <w:r>
        <w:t>→</w:t>
      </w:r>
      <w:r>
        <w:t>HK</w:t>
      </w:r>
      <w:r>
        <w:t>=2HK→</w:t>
      </w:r>
      <w:r>
        <w:br/>
      </w:r>
      <w:r>
        <w:t xml:space="preserve">Lại có </w:t>
      </w:r>
      <w:r>
        <w:t>−</w:t>
      </w:r>
      <w:r>
        <w:t>−</w:t>
      </w:r>
      <w:r>
        <w:t>→</w:t>
      </w:r>
      <w:r>
        <w:t>MN</w:t>
      </w:r>
      <w:r>
        <w:t>−</w:t>
      </w:r>
      <w:r>
        <w:t>−</w:t>
      </w:r>
      <w:r>
        <w:t>−−</w:t>
      </w:r>
      <w:r>
        <w:t>→</w:t>
      </w:r>
      <w:r>
        <w:t>M</w:t>
      </w:r>
      <w:r>
        <w:t>′</w:t>
      </w:r>
      <w:r>
        <w:t>N</w:t>
      </w:r>
      <w:r>
        <w:t>′</w:t>
      </w:r>
      <w:r>
        <w:t>=</w:t>
      </w:r>
      <w:r>
        <w:t>(</w:t>
      </w:r>
      <w:r>
        <w:t>−</w:t>
      </w:r>
      <w:r>
        <w:t>−</w:t>
      </w:r>
      <w:r>
        <w:t>→</w:t>
      </w:r>
      <w:r>
        <w:t>HN</w:t>
      </w:r>
      <w:r>
        <w:t>−</w:t>
      </w:r>
      <w:r>
        <w:t>−</w:t>
      </w:r>
      <w:r>
        <w:t>−</w:t>
      </w:r>
      <w:r>
        <w:t>→</w:t>
      </w:r>
      <w:r>
        <w:t>HM</w:t>
      </w:r>
      <w:r>
        <w:t>)</w:t>
      </w:r>
      <w:r>
        <w:t>−</w:t>
      </w:r>
      <w:r>
        <w:t>(</w:t>
      </w:r>
      <w:r>
        <w:t>−</w:t>
      </w:r>
      <w:r>
        <w:t>−</w:t>
      </w:r>
      <w:r>
        <w:t>→</w:t>
      </w:r>
      <w:r>
        <w:t>HN</w:t>
      </w:r>
      <w:r>
        <w:t>′</w:t>
      </w:r>
      <w:r>
        <w:t>−</w:t>
      </w:r>
      <w:r>
        <w:t>−</w:t>
      </w:r>
      <w:r>
        <w:t>−</w:t>
      </w:r>
      <w:r>
        <w:t>→</w:t>
      </w:r>
      <w:r>
        <w:t>HM</w:t>
      </w:r>
      <w:r>
        <w:t>′</w:t>
      </w:r>
      <w:r>
        <w:t>)</w:t>
      </w:r>
      <w:r>
        <w:t>MN→−M^(')N^(')→=HN→−HM→−HN^(')→−HM^(')→</w:t>
      </w:r>
      <w:r>
        <w:br/>
      </w:r>
      <w:r>
        <w:t>=</w:t>
      </w:r>
      <w:r>
        <w:t>−</w:t>
      </w:r>
      <w:r>
        <w:t>−</w:t>
      </w:r>
      <w:r>
        <w:t>→</w:t>
      </w:r>
      <w:r>
        <w:t>HN</w:t>
      </w:r>
      <w:r>
        <w:t>−</w:t>
      </w:r>
      <w:r>
        <w:t>−</w:t>
      </w:r>
      <w:r>
        <w:t>−</w:t>
      </w:r>
      <w:r>
        <w:t>→</w:t>
      </w:r>
      <w:r>
        <w:t>HM</w:t>
      </w:r>
      <w:r>
        <w:t>−</w:t>
      </w:r>
      <w:r>
        <w:t>−</w:t>
      </w:r>
      <w:r>
        <w:t>−</w:t>
      </w:r>
      <w:r>
        <w:t>→</w:t>
      </w:r>
      <w:r>
        <w:t>HN</w:t>
      </w:r>
      <w:r>
        <w:t>′</w:t>
      </w:r>
      <w:r>
        <w:t>+</w:t>
      </w:r>
      <w:r>
        <w:t>−</w:t>
      </w:r>
      <w:r>
        <w:t>−</w:t>
      </w:r>
      <w:r>
        <w:t>→</w:t>
      </w:r>
      <w:r>
        <w:t>HM</w:t>
      </w:r>
      <w:r>
        <w:t>′</w:t>
      </w:r>
      <w:r>
        <w:t>=HN→−HM→−HN^(')→+HM^(')→</w:t>
      </w:r>
      <w:r>
        <w:br/>
      </w:r>
      <w:r>
        <w:t>=</w:t>
      </w:r>
      <w:r>
        <w:t>(</w:t>
      </w:r>
      <w:r>
        <w:t>−</w:t>
      </w:r>
      <w:r>
        <w:t>−</w:t>
      </w:r>
      <w:r>
        <w:t>→</w:t>
      </w:r>
      <w:r>
        <w:t>HN</w:t>
      </w:r>
      <w:r>
        <w:t>−</w:t>
      </w:r>
      <w:r>
        <w:t>−</w:t>
      </w:r>
      <w:r>
        <w:t>−</w:t>
      </w:r>
      <w:r>
        <w:t>→</w:t>
      </w:r>
      <w:r>
        <w:t>HN</w:t>
      </w:r>
      <w:r>
        <w:t>′</w:t>
      </w:r>
      <w:r>
        <w:t>)</w:t>
      </w:r>
      <w:r>
        <w:t>+</w:t>
      </w:r>
      <w:r>
        <w:t>(</w:t>
      </w:r>
      <w:r>
        <w:t>−</w:t>
      </w:r>
      <w:r>
        <w:t>−</w:t>
      </w:r>
      <w:r>
        <w:t>→</w:t>
      </w:r>
      <w:r>
        <w:t>HM</w:t>
      </w:r>
      <w:r>
        <w:t>′</w:t>
      </w:r>
      <w:r>
        <w:t>−</w:t>
      </w:r>
      <w:r>
        <w:t>−</w:t>
      </w:r>
      <w:r>
        <w:t>−</w:t>
      </w:r>
      <w:r>
        <w:t>→</w:t>
      </w:r>
      <w:r>
        <w:t>HM</w:t>
      </w:r>
      <w:r>
        <w:t>)</w:t>
      </w:r>
      <w:r>
        <w:t>=</w:t>
      </w:r>
      <w:r>
        <w:t>−</w:t>
      </w:r>
      <w:r>
        <w:t>−</w:t>
      </w:r>
      <w:r>
        <w:t>→</w:t>
      </w:r>
      <w:r>
        <w:t>N</w:t>
      </w:r>
      <w:r>
        <w:t>′</w:t>
      </w:r>
      <w:r>
        <w:t>N</w:t>
      </w:r>
      <w:r>
        <w:t>+</w:t>
      </w:r>
      <w:r>
        <w:t>−</w:t>
      </w:r>
      <w:r>
        <w:t>−−</w:t>
      </w:r>
      <w:r>
        <w:t>→</w:t>
      </w:r>
      <w:r>
        <w:t>MM</w:t>
      </w:r>
      <w:r>
        <w:t>′</w:t>
      </w:r>
      <w:r>
        <w:t>=HN→−HN^(')→+HM^(')→−HM→=N^(')N→+MM^(')→</w:t>
      </w:r>
      <w:r>
        <w:br/>
      </w:r>
      <w:r>
        <w:t xml:space="preserve">Ta có </w:t>
      </w:r>
      <w:r>
        <w:t>−</w:t>
      </w:r>
      <w:r>
        <w:t>−</w:t>
      </w:r>
      <w:r>
        <w:t>→</w:t>
      </w:r>
      <w:r>
        <w:t>MN</w:t>
      </w:r>
      <w:r>
        <w:t>2</w:t>
      </w:r>
      <w:r>
        <w:t>−</w:t>
      </w:r>
      <w:r>
        <w:t>−</w:t>
      </w:r>
      <w:r>
        <w:t>−−</w:t>
      </w:r>
      <w:r>
        <w:t>→</w:t>
      </w:r>
      <w:r>
        <w:t>M</w:t>
      </w:r>
      <w:r>
        <w:t>′</w:t>
      </w:r>
      <w:r>
        <w:t>N</w:t>
      </w:r>
      <w:r>
        <w:t>′</w:t>
      </w:r>
      <w:r>
        <w:t>2</w:t>
      </w:r>
      <w:r>
        <w:t>=</w:t>
      </w:r>
      <w:r>
        <w:t>(</w:t>
      </w:r>
      <w:r>
        <w:t>−</w:t>
      </w:r>
      <w:r>
        <w:t>−</w:t>
      </w:r>
      <w:r>
        <w:t>→</w:t>
      </w:r>
      <w:r>
        <w:t>MN</w:t>
      </w:r>
      <w:r>
        <w:t>+</w:t>
      </w:r>
      <w:r>
        <w:t>−</w:t>
      </w:r>
      <w:r>
        <w:t>−−</w:t>
      </w:r>
      <w:r>
        <w:t>→</w:t>
      </w:r>
      <w:r>
        <w:t>M</w:t>
      </w:r>
      <w:r>
        <w:t>′</w:t>
      </w:r>
      <w:r>
        <w:t>N</w:t>
      </w:r>
      <w:r>
        <w:t>′</w:t>
      </w:r>
      <w:r>
        <w:t>)</w:t>
      </w:r>
      <w:r>
        <w:t>(</w:t>
      </w:r>
      <w:r>
        <w:t>−</w:t>
      </w:r>
      <w:r>
        <w:t>−</w:t>
      </w:r>
      <w:r>
        <w:t>→</w:t>
      </w:r>
      <w:r>
        <w:t>MN</w:t>
      </w:r>
      <w:r>
        <w:t>−</w:t>
      </w:r>
      <w:r>
        <w:t>−</w:t>
      </w:r>
      <w:r>
        <w:t>−−</w:t>
      </w:r>
      <w:r>
        <w:t>→</w:t>
      </w:r>
      <w:r>
        <w:t>M</w:t>
      </w:r>
      <w:r>
        <w:t>′</w:t>
      </w:r>
      <w:r>
        <w:t>N</w:t>
      </w:r>
      <w:r>
        <w:t>′</w:t>
      </w:r>
      <w:r>
        <w:t>)</w:t>
      </w:r>
      <w:r>
        <w:t>=</w:t>
      </w:r>
      <w:r>
        <w:t>2</w:t>
      </w:r>
      <w:r>
        <w:t>−</w:t>
      </w:r>
      <w:r>
        <w:t>−</w:t>
      </w:r>
      <w:r>
        <w:t>→</w:t>
      </w:r>
      <w:r>
        <w:t>HK</w:t>
      </w:r>
      <w:r>
        <w:t>(</w:t>
      </w:r>
      <w:r>
        <w:t>−</w:t>
      </w:r>
      <w:r>
        <w:t>−</w:t>
      </w:r>
      <w:r>
        <w:t>→</w:t>
      </w:r>
      <w:r>
        <w:t>N</w:t>
      </w:r>
      <w:r>
        <w:t>′</w:t>
      </w:r>
      <w:r>
        <w:t>N</w:t>
      </w:r>
      <w:r>
        <w:t>+</w:t>
      </w:r>
      <w:r>
        <w:t>−</w:t>
      </w:r>
      <w:r>
        <w:t>−−</w:t>
      </w:r>
      <w:r>
        <w:t>→</w:t>
      </w:r>
      <w:r>
        <w:t>MM</w:t>
      </w:r>
      <w:r>
        <w:t>′</w:t>
      </w:r>
      <w:r>
        <w:t>)</w:t>
      </w:r>
      <w:r>
        <w:t>MN→^(2)−M^(')N^(')→^(2)=MN→+M^(')N^(')→MN→−M^(')N^(')→=2HK→N^(')N→+MM^(')→</w:t>
      </w:r>
      <w:r>
        <w:br/>
      </w:r>
      <w:r>
        <w:t>=</w:t>
      </w:r>
      <w:r>
        <w:t>2</w:t>
      </w:r>
      <w:r>
        <w:t>−</w:t>
      </w:r>
      <w:r>
        <w:t>−</w:t>
      </w:r>
      <w:r>
        <w:t>→</w:t>
      </w:r>
      <w:r>
        <w:t>HK</w:t>
      </w:r>
      <w:r>
        <w:t>.</w:t>
      </w:r>
      <w:r>
        <w:t>−</w:t>
      </w:r>
      <w:r>
        <w:t>−</w:t>
      </w:r>
      <w:r>
        <w:t>→</w:t>
      </w:r>
      <w:r>
        <w:t>N</w:t>
      </w:r>
      <w:r>
        <w:t>′</w:t>
      </w:r>
      <w:r>
        <w:t>N</w:t>
      </w:r>
      <w:r>
        <w:t>+</w:t>
      </w:r>
      <w:r>
        <w:t>2</w:t>
      </w:r>
      <w:r>
        <w:t>−</w:t>
      </w:r>
      <w:r>
        <w:t>−</w:t>
      </w:r>
      <w:r>
        <w:t>→</w:t>
      </w:r>
      <w:r>
        <w:t>HK</w:t>
      </w:r>
      <w:r>
        <w:t>.</w:t>
      </w:r>
      <w:r>
        <w:t>−</w:t>
      </w:r>
      <w:r>
        <w:t>−−</w:t>
      </w:r>
      <w:r>
        <w:t>→</w:t>
      </w:r>
      <w:r>
        <w:t>MM</w:t>
      </w:r>
      <w:r>
        <w:t>′</w:t>
      </w:r>
      <w:r>
        <w:t>=</w:t>
      </w:r>
      <w:r>
        <w:t>2</w:t>
      </w:r>
      <w:r>
        <w:t>.0</w:t>
      </w:r>
      <w:r>
        <w:t>+</w:t>
      </w:r>
      <w:r>
        <w:t>2</w:t>
      </w:r>
      <w:r>
        <w:t>.0</w:t>
      </w:r>
      <w:r>
        <w:t>=</w:t>
      </w:r>
      <w:r>
        <w:t>0</w:t>
      </w:r>
      <w:r>
        <w:t>=2HK→.N^(')N→+2HK→.MM^(')→=2.0+2.0=0</w:t>
      </w:r>
      <w:r>
        <w:t xml:space="preserve"> (do MM’ ⊥ d và NN’ ⊥ d).</w:t>
      </w:r>
      <w:r>
        <w:br/>
      </w:r>
      <w:r>
        <w:t xml:space="preserve">Suy ra </w:t>
      </w:r>
      <w:r>
        <w:t>−</w:t>
      </w:r>
      <w:r>
        <w:t>−</w:t>
      </w:r>
      <w:r>
        <w:t>→</w:t>
      </w:r>
      <w:r>
        <w:t>MN</w:t>
      </w:r>
      <w:r>
        <w:t>2</w:t>
      </w:r>
      <w:r>
        <w:t>=</w:t>
      </w:r>
      <w:r>
        <w:t>−</w:t>
      </w:r>
      <w:r>
        <w:t>−−</w:t>
      </w:r>
      <w:r>
        <w:t>→</w:t>
      </w:r>
      <w:r>
        <w:t>M</w:t>
      </w:r>
      <w:r>
        <w:t>′</w:t>
      </w:r>
      <w:r>
        <w:t>N</w:t>
      </w:r>
      <w:r>
        <w:t>′</w:t>
      </w:r>
      <w:r>
        <w:t>2</w:t>
      </w:r>
      <w:r>
        <w:t>MN→^(2)=M^(')N^(')→^(2)</w:t>
      </w:r>
      <w:r>
        <w:br/>
      </w:r>
      <w:r>
        <w:t>Do đó MN = M’N’.</w:t>
      </w:r>
      <w:r>
        <w:br/>
      </w:r>
      <w:r>
        <w:t>Vì vậy phép biến hình f bảo toàn khoảng cách giữa hai điểm bất kì.</w:t>
      </w:r>
      <w:r>
        <w:br/>
      </w:r>
      <w:r>
        <w:t>Vậy ta có điều phải chứng minh.</w:t>
      </w:r>
      <w:r>
        <w:br/>
      </w:r>
      <w:r>
        <w:rPr>
          <w:b/>
        </w:rPr>
        <w:t>3. Tính chất của phép dời hình</w:t>
      </w:r>
      <w:r>
        <w:br/>
      </w:r>
      <w:r>
        <w:rPr>
          <w:b/>
        </w:rPr>
        <w:t>Khám phá 3 trang 8 Chuyên đề Toán 11</w:t>
      </w:r>
      <w:r>
        <w:t xml:space="preserve">: </w:t>
      </w:r>
      <w:r>
        <w:t>Trong mỗi trường hợp dưới đây, cho f là một phép dời hình.</w:t>
      </w:r>
      <w:r>
        <w:br/>
      </w:r>
      <w:r>
        <w:t>a) Cho ba điểm A, B, C thẳng hàng theo thứ tự (B nằm giữa A và C). Gọi A’, B’, C’ lần lượt là ảnh của A, B, C qua f (Hình 8a). Có nhận xét gì về vị trí tương đối của ba điểm A’, B’, C’?</w:t>
      </w:r>
      <w:r>
        <w:br/>
      </w:r>
      <w:r>
        <w:t>b) Cho hai đường thẳng song song d</w:t>
      </w:r>
      <w:r>
        <w:rPr>
          <w:vertAlign w:val="subscript"/>
        </w:rPr>
        <w:t>1</w:t>
      </w:r>
      <w:r>
        <w:t xml:space="preserve"> và d</w:t>
      </w:r>
      <w:r>
        <w:rPr>
          <w:vertAlign w:val="subscript"/>
        </w:rPr>
        <w:t>2</w:t>
      </w:r>
      <w:r>
        <w:t>, lấy hai đoạn thẳng bằng nhau AB và DC lần lượt trên d</w:t>
      </w:r>
      <w:r>
        <w:rPr>
          <w:vertAlign w:val="subscript"/>
        </w:rPr>
        <w:t>1</w:t>
      </w:r>
      <w:r>
        <w:t xml:space="preserve"> và d</w:t>
      </w:r>
      <w:r>
        <w:rPr>
          <w:vertAlign w:val="subscript"/>
        </w:rPr>
        <w:t>2</w:t>
      </w:r>
      <w:r>
        <w:t xml:space="preserve">. Gọi </w:t>
      </w:r>
      <w:r>
        <w:t>d</w:t>
      </w:r>
      <w:r>
        <w:t>′</w:t>
      </w:r>
      <w:r>
        <w:t>1</w:t>
      </w:r>
      <w:r>
        <w:t>,</w:t>
      </w:r>
      <w:r>
        <w:t>d</w:t>
      </w:r>
      <w:r>
        <w:t>′</w:t>
      </w:r>
      <w:r>
        <w:t>2</w:t>
      </w:r>
      <w:r>
        <w:t>d^(')_(1),d^(')_(2)</w:t>
      </w:r>
      <w:r>
        <w:t xml:space="preserve"> lần lượt là ảnh của d</w:t>
      </w:r>
      <w:r>
        <w:rPr>
          <w:vertAlign w:val="subscript"/>
        </w:rPr>
        <w:t>1</w:t>
      </w:r>
      <w:r>
        <w:t>, d</w:t>
      </w:r>
      <w:r>
        <w:rPr>
          <w:vertAlign w:val="subscript"/>
        </w:rPr>
        <w:t>2</w:t>
      </w:r>
      <w:r>
        <w:t xml:space="preserve"> và A’, B’, C’, D’ lần lượt là ảnh của A, B, C, D qua f (Hình 8b). Tứ giác A’B’C’D’ là hình gì? Nêu nhận xét về vị trí tương đối của hai đường thẳng </w:t>
      </w:r>
      <w:r>
        <w:t>d</w:t>
      </w:r>
      <w:r>
        <w:t>′</w:t>
      </w:r>
      <w:r>
        <w:t>1</w:t>
      </w:r>
      <w:r>
        <w:t>,</w:t>
      </w:r>
      <w:r>
        <w:t>d</w:t>
      </w:r>
      <w:r>
        <w:t>′</w:t>
      </w:r>
      <w:r>
        <w:t>2</w:t>
      </w:r>
      <w:r>
        <w:t>d^(')_(1),d^(')_(2)</w:t>
      </w:r>
      <w:r>
        <w:t xml:space="preserve"> .</w:t>
      </w:r>
      <w:r>
        <w:br/>
      </w:r>
      <w:r>
        <w:t>c) Cho A’B’C’ là ảnh của tam giác ABC qua f (Hình 8c).</w:t>
      </w:r>
      <w:r>
        <w:br/>
      </w:r>
      <w:r>
        <w:t xml:space="preserve">So sánh ∆A’B’C’ và ∆ABC. So sánh số đo hai góc </w:t>
      </w:r>
      <w:r>
        <w:t>ˆ</w:t>
      </w:r>
      <w:r>
        <w:t>BAC</w:t>
      </w:r>
      <w:r>
        <w:t>BAC^</w:t>
      </w:r>
      <w:r>
        <w:t xml:space="preserve"> và </w:t>
      </w:r>
      <w:r>
        <w:t>ˆ</w:t>
      </w:r>
      <w:r>
        <w:t>B</w:t>
      </w:r>
      <w:r>
        <w:t>′</w:t>
      </w:r>
      <w:r>
        <w:t>A</w:t>
      </w:r>
      <w:r>
        <w:t>′</w:t>
      </w:r>
      <w:r>
        <w:t>C</w:t>
      </w:r>
      <w:r>
        <w:t>′</w:t>
      </w:r>
      <w:r>
        <w:t>B^(')A^(')C^(')^</w:t>
      </w:r>
      <w:r>
        <w:t xml:space="preserve"> .</w:t>
      </w:r>
      <w:r>
        <w:br/>
      </w:r>
      <w:r>
        <w:drawing>
          <wp:inline xmlns:a="http://schemas.openxmlformats.org/drawingml/2006/main" xmlns:pic="http://schemas.openxmlformats.org/drawingml/2006/picture">
            <wp:extent cx="1905000" cy="1771650"/>
            <wp:docPr id="10" name="Picture 10"/>
            <wp:cNvGraphicFramePr>
              <a:graphicFrameLocks noChangeAspect="1"/>
            </wp:cNvGraphicFramePr>
            <a:graphic>
              <a:graphicData uri="http://schemas.openxmlformats.org/drawingml/2006/picture">
                <pic:pic>
                  <pic:nvPicPr>
                    <pic:cNvPr id="0" name="temp_inline_e6b4dd06ad2f482c9d0535fcab0e6aaa.jpg"/>
                    <pic:cNvPicPr/>
                  </pic:nvPicPr>
                  <pic:blipFill>
                    <a:blip r:embed="rId18"/>
                    <a:stretch>
                      <a:fillRect/>
                    </a:stretch>
                  </pic:blipFill>
                  <pic:spPr>
                    <a:xfrm>
                      <a:off x="0" y="0"/>
                      <a:ext cx="1905000" cy="1771650"/>
                    </a:xfrm>
                    <a:prstGeom prst="rect"/>
                  </pic:spPr>
                </pic:pic>
              </a:graphicData>
            </a:graphic>
          </wp:inline>
        </w:drawing>
      </w:r>
      <w:r>
        <w:br/>
      </w:r>
      <w:r>
        <w:rPr>
          <w:b/>
        </w:rPr>
        <w:t>Lời giải:</w:t>
      </w:r>
      <w:r>
        <w:br/>
      </w:r>
      <w:r>
        <w:t>Phép dời hình f bảo toàn khoảng cách giữa hai điểm bất kì.</w:t>
      </w:r>
      <w:r>
        <w:br/>
      </w:r>
      <w:r>
        <w:t>a) Ta có A’, B’, C’ lần lượt là ảnh của A, B, C qua phép dời hình f.</w:t>
      </w:r>
      <w:r>
        <w:br/>
      </w:r>
      <w:r>
        <w:t>Suy ra A’B’ = AB; B’C’ = BC và A’C’ = AC.</w:t>
      </w:r>
      <w:r>
        <w:br/>
      </w:r>
      <w:r>
        <w:t>Theo đề, ta có ba điểm A, B, C thẳng hàng theo thứ tự (B nằm giữa A và C).</w:t>
      </w:r>
      <w:r>
        <w:br/>
      </w:r>
      <w:r>
        <w:t>Suy ra AB + BC = AC.</w:t>
      </w:r>
      <w:r>
        <w:br/>
      </w:r>
      <w:r>
        <w:t>Khi đó A’B’ + B’C’ = A’C’.</w:t>
      </w:r>
      <w:r>
        <w:br/>
      </w:r>
      <w:r>
        <w:t>Vậy ba điểm A’, B’, C’ thẳng hàng theo thứ tự (B’ nằm giữa A’ và C’).</w:t>
      </w:r>
      <w:r>
        <w:br/>
      </w:r>
      <w:r>
        <w:t>b) Ta có AB = DC (giả thiết) và AB // DC (do d</w:t>
      </w:r>
      <w:r>
        <w:rPr>
          <w:vertAlign w:val="subscript"/>
        </w:rPr>
        <w:t>1</w:t>
      </w:r>
      <w:r>
        <w:t xml:space="preserve"> // d</w:t>
      </w:r>
      <w:r>
        <w:rPr>
          <w:vertAlign w:val="subscript"/>
        </w:rPr>
        <w:t>2</w:t>
      </w:r>
      <w:r>
        <w:t>).</w:t>
      </w:r>
      <w:r>
        <w:br/>
      </w:r>
      <w:r>
        <w:t>Suy ra tứ giác ABCD là hình bình hành.</w:t>
      </w:r>
      <w:r>
        <w:br/>
      </w:r>
      <w:r>
        <w:t>Khi đó AD = BC.</w:t>
      </w:r>
      <w:r>
        <w:br/>
      </w:r>
      <w:r>
        <w:t>Ta có A’, B’, C’, D’ lần lượt là ảnh của A, B, C, D qua phép dời hình f.</w:t>
      </w:r>
      <w:r>
        <w:br/>
      </w:r>
      <w:r>
        <w:t>Suy ra A’B’ = AB; D’C’ = DC.</w:t>
      </w:r>
      <w:r>
        <w:br/>
      </w:r>
      <w:r>
        <w:t>Mà AB = DC (giả thiết), do đó A’B’ = D’C’ (1)</w:t>
      </w:r>
      <w:r>
        <w:br/>
      </w:r>
      <w:r>
        <w:t>Chứng minh tương tự, ta được A’D’ = B’C’ (2)</w:t>
      </w:r>
      <w:r>
        <w:br/>
      </w:r>
      <w:r>
        <w:t>Từ (1), (2), suy ra tứ giác A’B’C’D’ là hình bình hành.</w:t>
      </w:r>
      <w:r>
        <w:br/>
      </w:r>
      <w:r>
        <w:t xml:space="preserve">Khi đó A’B’ // D’C’ hay </w:t>
      </w:r>
      <w:r>
        <w:t>d</w:t>
      </w:r>
      <w:r>
        <w:t>′</w:t>
      </w:r>
      <w:r>
        <w:t>1</w:t>
      </w:r>
      <w:r>
        <w:t>//</w:t>
      </w:r>
      <w:r>
        <w:t>d</w:t>
      </w:r>
      <w:r>
        <w:t>′</w:t>
      </w:r>
      <w:r>
        <w:t>2</w:t>
      </w:r>
      <w:r>
        <w:t>d^(')_(1)//d^(')_(2)</w:t>
      </w:r>
      <w:r>
        <w:t xml:space="preserve"> .</w:t>
      </w:r>
      <w:r>
        <w:br/>
      </w:r>
      <w:r>
        <w:t xml:space="preserve">Vậy tứ giác A’B’C’D’ là hình bình hành và </w:t>
      </w:r>
      <w:r>
        <w:t>d</w:t>
      </w:r>
      <w:r>
        <w:t>′</w:t>
      </w:r>
      <w:r>
        <w:t>1</w:t>
      </w:r>
      <w:r>
        <w:t>//</w:t>
      </w:r>
      <w:r>
        <w:t>d</w:t>
      </w:r>
      <w:r>
        <w:t>′</w:t>
      </w:r>
      <w:r>
        <w:t>2</w:t>
      </w:r>
      <w:r>
        <w:t>d^(')_(1)//d^(')_(2)</w:t>
      </w:r>
      <w:r>
        <w:t>.</w:t>
      </w:r>
      <w:r>
        <w:br/>
      </w:r>
      <w:r>
        <w:t>c) Ta có tam giác A’B’C’ là ảnh của tam giác ABC qua phép dời hình f.</w:t>
      </w:r>
      <w:r>
        <w:br/>
      </w:r>
      <w:r>
        <w:t>Suy ra A’, B’, C’ lần lượt là ảnh của A, B, C qua phép dời hình f.</w:t>
      </w:r>
      <w:r>
        <w:br/>
      </w:r>
      <w:r>
        <w:t>Vì vậy A’B’ = AB; B’C’ = BC và A’C’ = AC.</w:t>
      </w:r>
      <w:r>
        <w:br/>
      </w:r>
      <w:r>
        <w:t>Do đó ∆A’B’C’ = ∆ABC (c.c.c).</w:t>
      </w:r>
      <w:r>
        <w:br/>
      </w:r>
      <w:r>
        <w:t xml:space="preserve">Từ đó suy ra </w:t>
      </w:r>
      <w:r>
        <w:t>ˆ</w:t>
      </w:r>
      <w:r>
        <w:t>B</w:t>
      </w:r>
      <w:r>
        <w:t>′</w:t>
      </w:r>
      <w:r>
        <w:t>A</w:t>
      </w:r>
      <w:r>
        <w:t>′</w:t>
      </w:r>
      <w:r>
        <w:t>C</w:t>
      </w:r>
      <w:r>
        <w:t>′</w:t>
      </w:r>
      <w:r>
        <w:t>=</w:t>
      </w:r>
      <w:r>
        <w:t>ˆ</w:t>
      </w:r>
      <w:r>
        <w:t>BAC</w:t>
      </w:r>
      <w:r>
        <w:t>B^(')A^(')C^(')^=BAC^</w:t>
      </w:r>
      <w:r>
        <w:t xml:space="preserve"> (cặp cạnh tương ứng).</w:t>
      </w:r>
      <w:r>
        <w:br/>
      </w:r>
      <w:r>
        <w:t xml:space="preserve">Vậy ∆A’B’C’ = ∆ABC và </w:t>
      </w:r>
      <w:r>
        <w:t>ˆ</w:t>
      </w:r>
      <w:r>
        <w:t>B</w:t>
      </w:r>
      <w:r>
        <w:t>′</w:t>
      </w:r>
      <w:r>
        <w:t>A</w:t>
      </w:r>
      <w:r>
        <w:t>′</w:t>
      </w:r>
      <w:r>
        <w:t>C</w:t>
      </w:r>
      <w:r>
        <w:t>′</w:t>
      </w:r>
      <w:r>
        <w:t>=</w:t>
      </w:r>
      <w:r>
        <w:t>ˆ</w:t>
      </w:r>
      <w:r>
        <w:t>BAC</w:t>
      </w:r>
      <w:r>
        <w:t>B^(')A^(')C^(')^=BAC^</w:t>
      </w:r>
      <w:r>
        <w:t xml:space="preserve"> .</w:t>
      </w:r>
      <w:r>
        <w:br/>
      </w:r>
      <w:r>
        <w:rPr>
          <w:b/>
        </w:rPr>
        <w:t>Thực hành 3 trang 10 Chuyên đề Toán 11</w:t>
      </w:r>
      <w:r>
        <w:t>:</w:t>
      </w:r>
      <w:r>
        <w:t xml:space="preserve"> Gọi A’B’C’D’ là ảnh của hình chữ nhật ABCD qua phép biến hình được diễn tả trong </w:t>
      </w:r>
      <w:r>
        <w:rPr>
          <w:b/>
        </w:rPr>
        <w:t>Vận dụng</w:t>
      </w:r>
      <w:r>
        <w:t>. Hãy cho biết A’B’C’D’ là hình gì. Giải thích.</w:t>
      </w:r>
      <w:r>
        <w:br/>
      </w:r>
      <w:r>
        <w:rPr>
          <w:b/>
        </w:rPr>
        <w:t>Lời giải:</w:t>
      </w:r>
      <w:r>
        <w:br/>
      </w:r>
      <w:r>
        <w:drawing>
          <wp:inline xmlns:a="http://schemas.openxmlformats.org/drawingml/2006/main" xmlns:pic="http://schemas.openxmlformats.org/drawingml/2006/picture">
            <wp:extent cx="1905000" cy="2133600"/>
            <wp:docPr id="11" name="Picture 11"/>
            <wp:cNvGraphicFramePr>
              <a:graphicFrameLocks noChangeAspect="1"/>
            </wp:cNvGraphicFramePr>
            <a:graphic>
              <a:graphicData uri="http://schemas.openxmlformats.org/drawingml/2006/picture">
                <pic:pic>
                  <pic:nvPicPr>
                    <pic:cNvPr id="0" name="temp_inline_9aad73e581f24b328f3217f3f6ccb13f.jpg"/>
                    <pic:cNvPicPr/>
                  </pic:nvPicPr>
                  <pic:blipFill>
                    <a:blip r:embed="rId19"/>
                    <a:stretch>
                      <a:fillRect/>
                    </a:stretch>
                  </pic:blipFill>
                  <pic:spPr>
                    <a:xfrm>
                      <a:off x="0" y="0"/>
                      <a:ext cx="1905000" cy="2133600"/>
                    </a:xfrm>
                    <a:prstGeom prst="rect"/>
                  </pic:spPr>
                </pic:pic>
              </a:graphicData>
            </a:graphic>
          </wp:inline>
        </w:drawing>
      </w:r>
      <w:r>
        <w:br/>
      </w:r>
      <w:r>
        <w:t xml:space="preserve">Gọi f là phép biến hình trong </w:t>
      </w:r>
      <w:r>
        <w:rPr>
          <w:b/>
        </w:rPr>
        <w:t>Vận dụng</w:t>
      </w:r>
      <w:r>
        <w:t>.</w:t>
      </w:r>
      <w:r>
        <w:br/>
      </w:r>
      <w:r>
        <w:t xml:space="preserve">Trong </w:t>
      </w:r>
      <w:r>
        <w:rPr>
          <w:b/>
        </w:rPr>
        <w:t>Vận dụng</w:t>
      </w:r>
      <w:r>
        <w:t>, ta đã chứng minh được f là một phép dời hình.</w:t>
      </w:r>
      <w:r>
        <w:br/>
      </w:r>
      <w:r>
        <w:t>Ta có ABCD là hình chữ nhật.</w:t>
      </w:r>
      <w:r>
        <w:br/>
      </w:r>
      <w:r>
        <w:t xml:space="preserve">Suy ra </w:t>
      </w:r>
      <w:r>
        <w:t>ˆ</w:t>
      </w:r>
      <w:r>
        <w:t>DAB</w:t>
      </w:r>
      <w:r>
        <w:t>=</w:t>
      </w:r>
      <w:r>
        <w:t>90</w:t>
      </w:r>
      <w:r>
        <w:t>°</w:t>
      </w:r>
      <w:r>
        <w:t>;</w:t>
      </w:r>
      <w:r>
        <w:t>ˆ</w:t>
      </w:r>
      <w:r>
        <w:t>ABC</w:t>
      </w:r>
      <w:r>
        <w:t>=</w:t>
      </w:r>
      <w:r>
        <w:t>90</w:t>
      </w:r>
      <w:r>
        <w:t>°</w:t>
      </w:r>
      <w:r>
        <w:t>;</w:t>
      </w:r>
      <w:r>
        <w:t>ˆ</w:t>
      </w:r>
      <w:r>
        <w:t>BCD</w:t>
      </w:r>
      <w:r>
        <w:t>=</w:t>
      </w:r>
      <w:r>
        <w:t>90</w:t>
      </w:r>
      <w:r>
        <w:t>°</w:t>
      </w:r>
      <w:r>
        <w:t>DAB^=90°;  ABC^=90°;  BCD^=90°</w:t>
      </w:r>
      <w:r>
        <w:br/>
      </w:r>
      <w:r>
        <w:t xml:space="preserve">Do phép dời hình f bảo toàn độ lớn của góc nên ta có </w:t>
      </w:r>
      <w:r>
        <w:t>ˆ</w:t>
      </w:r>
      <w:r>
        <w:t>D</w:t>
      </w:r>
      <w:r>
        <w:t>′</w:t>
      </w:r>
      <w:r>
        <w:t>A</w:t>
      </w:r>
      <w:r>
        <w:t>′</w:t>
      </w:r>
      <w:r>
        <w:t>B</w:t>
      </w:r>
      <w:r>
        <w:t>′</w:t>
      </w:r>
      <w:r>
        <w:t>=</w:t>
      </w:r>
      <w:r>
        <w:t>90</w:t>
      </w:r>
      <w:r>
        <w:t>°</w:t>
      </w:r>
      <w:r>
        <w:t>;</w:t>
      </w:r>
      <w:r>
        <w:t>D^(')A^(')B^(')^=90°;</w:t>
      </w:r>
      <w:r>
        <w:t xml:space="preserve"> </w:t>
      </w:r>
      <w:r>
        <w:t>ˆ</w:t>
      </w:r>
      <w:r>
        <w:t>A</w:t>
      </w:r>
      <w:r>
        <w:t>′</w:t>
      </w:r>
      <w:r>
        <w:t>B</w:t>
      </w:r>
      <w:r>
        <w:t>′</w:t>
      </w:r>
      <w:r>
        <w:t>C</w:t>
      </w:r>
      <w:r>
        <w:t>′</w:t>
      </w:r>
      <w:r>
        <w:t>=</w:t>
      </w:r>
      <w:r>
        <w:t>90</w:t>
      </w:r>
      <w:r>
        <w:t>°</w:t>
      </w:r>
      <w:r>
        <w:t>;</w:t>
      </w:r>
      <w:r>
        <w:t>A^(')B^(')C^(')^=90°;</w:t>
      </w:r>
      <w:r>
        <w:t xml:space="preserve"> </w:t>
      </w:r>
      <w:r>
        <w:t>ˆ</w:t>
      </w:r>
      <w:r>
        <w:t>B</w:t>
      </w:r>
      <w:r>
        <w:t>′</w:t>
      </w:r>
      <w:r>
        <w:t>C</w:t>
      </w:r>
      <w:r>
        <w:t>′</w:t>
      </w:r>
      <w:r>
        <w:t>D</w:t>
      </w:r>
      <w:r>
        <w:t>′</w:t>
      </w:r>
      <w:r>
        <w:t>=</w:t>
      </w:r>
      <w:r>
        <w:t>90</w:t>
      </w:r>
      <w:r>
        <w:t>°</w:t>
      </w:r>
      <w:r>
        <w:t>B^(')C^(')D^(')^=90°</w:t>
      </w:r>
      <w:r>
        <w:br/>
      </w:r>
      <w:r>
        <w:t>Vậy A’B’C’D’ cũng là hình chữ nhật.</w:t>
      </w:r>
      <w:r>
        <w:br/>
      </w:r>
      <w:r>
        <w:rPr>
          <w:b/>
        </w:rPr>
        <w:t>Bài tập</w:t>
      </w:r>
      <w:r>
        <w:br/>
      </w:r>
      <w:r>
        <w:rPr>
          <w:b/>
        </w:rPr>
        <w:t>Bài 1 trang 10 Chuyên đề Toán 11</w:t>
      </w:r>
      <w:r>
        <w:t xml:space="preserve">: </w:t>
      </w:r>
      <w:r>
        <w:t>Cho đường thẳng d đi qua tâm O của đường tròn (C) và cắt (C) tại A và B. Tìm ảnh của đường tròn (C) qua phép chiếu vuông góc lên d.</w:t>
      </w:r>
      <w:r>
        <w:br/>
      </w:r>
      <w:r>
        <w:rPr>
          <w:b/>
        </w:rPr>
        <w:t>Lời giải:</w:t>
      </w:r>
      <w:r>
        <w:br/>
      </w:r>
      <w:r>
        <w:drawing>
          <wp:inline xmlns:a="http://schemas.openxmlformats.org/drawingml/2006/main" xmlns:pic="http://schemas.openxmlformats.org/drawingml/2006/picture">
            <wp:extent cx="1905000" cy="1895474"/>
            <wp:docPr id="12" name="Picture 12"/>
            <wp:cNvGraphicFramePr>
              <a:graphicFrameLocks noChangeAspect="1"/>
            </wp:cNvGraphicFramePr>
            <a:graphic>
              <a:graphicData uri="http://schemas.openxmlformats.org/drawingml/2006/picture">
                <pic:pic>
                  <pic:nvPicPr>
                    <pic:cNvPr id="0" name="temp_inline_f703dfa58da042d78f6f86ba3f1adfe2.jpg"/>
                    <pic:cNvPicPr/>
                  </pic:nvPicPr>
                  <pic:blipFill>
                    <a:blip r:embed="rId20"/>
                    <a:stretch>
                      <a:fillRect/>
                    </a:stretch>
                  </pic:blipFill>
                  <pic:spPr>
                    <a:xfrm>
                      <a:off x="0" y="0"/>
                      <a:ext cx="1905000" cy="1895474"/>
                    </a:xfrm>
                    <a:prstGeom prst="rect"/>
                  </pic:spPr>
                </pic:pic>
              </a:graphicData>
            </a:graphic>
          </wp:inline>
        </w:drawing>
      </w:r>
      <w:r>
        <w:br/>
      </w:r>
      <w:r>
        <w:t>Ta đặt f là phép chiếu vuông góc lên d.</w:t>
      </w:r>
      <w:r>
        <w:br/>
      </w:r>
      <w:r>
        <w:t>Vì A, B là giao điểm của đường thẳng d và đường tròn (C) nên A = f(A), B = f(B) (1)</w:t>
      </w:r>
      <w:r>
        <w:br/>
      </w:r>
      <w:r>
        <w:t>Lấy điểm M ∈ (C) sao cho M ≠ A và M ≠ B.</w:t>
      </w:r>
      <w:r>
        <w:br/>
      </w:r>
      <w:r>
        <w:t>Kẻ MM’ ⊥ d tại M’.</w:t>
      </w:r>
      <w:r>
        <w:br/>
      </w:r>
      <w:r>
        <w:t>Khi đó ta có M’ = f(M).</w:t>
      </w:r>
      <w:r>
        <w:br/>
      </w:r>
      <w:r>
        <w:t>Mà AB là đường kính của đường tròn (C) nên M’ nằm trên đoạn thẳng AB.</w:t>
      </w:r>
      <w:r>
        <w:br/>
      </w:r>
      <w:r>
        <w:t>Tương tự như vậy, mỗi điểm N bất kì di động trên đường tròn (C) sao cho N ≠ A và N ≠ B thì ảnh N’ của N qua f đều nằm trên đoạn thẳng AB (2)</w:t>
      </w:r>
      <w:r>
        <w:br/>
      </w:r>
      <w:r>
        <w:t>Từ (1), (2), ta thu được ảnh của đường tròn (C) qua phép chiếu vuông góc lên d là đoạn thẳng AB hay f((C)) = AB.</w:t>
      </w:r>
      <w:r>
        <w:br/>
      </w:r>
      <w:r>
        <w:rPr>
          <w:b/>
        </w:rPr>
        <w:t>Bài 2 trang 10 Chuyên đề Toán 11</w:t>
      </w:r>
      <w:r>
        <w:t xml:space="preserve">: </w:t>
      </w:r>
      <w:r>
        <w:t>Cho đường thẳng d cố định, xét phép biến hình f biến điểm M thuộc d thành chính nó và biến điểm M không thuộc d thành điểm M’ sao cho d là trung trực của đoạn MM’. Hãy chứng minh f là một phép dời hình.</w:t>
      </w:r>
      <w:r>
        <w:br/>
      </w:r>
      <w:r>
        <w:rPr>
          <w:b/>
        </w:rPr>
        <w:t>Lời giải:</w:t>
      </w:r>
      <w:r>
        <w:br/>
      </w:r>
      <w:r>
        <w:drawing>
          <wp:inline xmlns:a="http://schemas.openxmlformats.org/drawingml/2006/main" xmlns:pic="http://schemas.openxmlformats.org/drawingml/2006/picture">
            <wp:extent cx="1905000" cy="1905000"/>
            <wp:docPr id="13" name="Picture 13"/>
            <wp:cNvGraphicFramePr>
              <a:graphicFrameLocks noChangeAspect="1"/>
            </wp:cNvGraphicFramePr>
            <a:graphic>
              <a:graphicData uri="http://schemas.openxmlformats.org/drawingml/2006/picture">
                <pic:pic>
                  <pic:nvPicPr>
                    <pic:cNvPr id="0" name="temp_inline_49df1133aa3444b58b168783da079626.jpg"/>
                    <pic:cNvPicPr/>
                  </pic:nvPicPr>
                  <pic:blipFill>
                    <a:blip r:embed="rId21"/>
                    <a:stretch>
                      <a:fillRect/>
                    </a:stretch>
                  </pic:blipFill>
                  <pic:spPr>
                    <a:xfrm>
                      <a:off x="0" y="0"/>
                      <a:ext cx="1905000" cy="1905000"/>
                    </a:xfrm>
                    <a:prstGeom prst="rect"/>
                  </pic:spPr>
                </pic:pic>
              </a:graphicData>
            </a:graphic>
          </wp:inline>
        </w:drawing>
      </w:r>
      <w:r>
        <w:br/>
      </w:r>
      <w:r>
        <w:t>• Phép biến hình f biến 1 điểm thuộc d thành chính nó, do đó khoảng cách giữa hai điểm bất kì thuộc d qua phép biến hình f được bảo toàn (1)</w:t>
      </w:r>
      <w:r>
        <w:br/>
      </w:r>
      <w:r>
        <w:t>• Lấy hai điểm M, N bất kì không thuộc d.</w:t>
      </w:r>
      <w:r>
        <w:br/>
      </w:r>
      <w:r>
        <w:t>Ta có M’ = f(M) và N’ = f(N).</w:t>
      </w:r>
      <w:r>
        <w:br/>
      </w:r>
      <w:r>
        <w:t>Gọi H, K lần lượt là trung điểm của MM’ và NN’.</w:t>
      </w:r>
      <w:r>
        <w:br/>
      </w:r>
      <w:r>
        <w:t xml:space="preserve">Suy ra </w:t>
      </w:r>
      <w:r>
        <w:t>−</w:t>
      </w:r>
      <w:r>
        <w:t>−</w:t>
      </w:r>
      <w:r>
        <w:t>→</w:t>
      </w:r>
      <w:r>
        <w:t>MH</w:t>
      </w:r>
      <w:r>
        <w:t>+</w:t>
      </w:r>
      <w:r>
        <w:t>−</w:t>
      </w:r>
      <w:r>
        <w:t>−</w:t>
      </w:r>
      <w:r>
        <w:t>→</w:t>
      </w:r>
      <w:r>
        <w:t>M</w:t>
      </w:r>
      <w:r>
        <w:t>′</w:t>
      </w:r>
      <w:r>
        <w:t>H</w:t>
      </w:r>
      <w:r>
        <w:t>=</w:t>
      </w:r>
      <w:r>
        <w:t>→</w:t>
      </w:r>
      <w:r>
        <w:t>0</w:t>
      </w:r>
      <w:r>
        <w:t>;</w:t>
      </w:r>
      <w:r>
        <w:t>−</w:t>
      </w:r>
      <w:r>
        <w:t>−</w:t>
      </w:r>
      <w:r>
        <w:t>→</w:t>
      </w:r>
      <w:r>
        <w:t>KN</w:t>
      </w:r>
      <w:r>
        <w:t>+</w:t>
      </w:r>
      <w:r>
        <w:t>−</w:t>
      </w:r>
      <w:r>
        <w:t>−</w:t>
      </w:r>
      <w:r>
        <w:t>→</w:t>
      </w:r>
      <w:r>
        <w:t>KN</w:t>
      </w:r>
      <w:r>
        <w:t>′</w:t>
      </w:r>
      <w:r>
        <w:t>=</w:t>
      </w:r>
      <w:r>
        <w:t>→</w:t>
      </w:r>
      <w:r>
        <w:t>0</w:t>
      </w:r>
      <w:r>
        <w:t>MH→+M^(')H→=0→;  KN→+KN^(')→=0→</w:t>
      </w:r>
      <w:r>
        <w:br/>
      </w:r>
      <w:r>
        <w:t>Ta có:</w:t>
      </w:r>
      <w:r>
        <w:br/>
      </w:r>
      <w:r>
        <w:t xml:space="preserve">⦁ </w:t>
      </w:r>
      <w:r>
        <w:t>−</w:t>
      </w:r>
      <w:r>
        <w:t>−</w:t>
      </w:r>
      <w:r>
        <w:t>→</w:t>
      </w:r>
      <w:r>
        <w:t>MN</w:t>
      </w:r>
      <w:r>
        <w:t>+</w:t>
      </w:r>
      <w:r>
        <w:t>−</w:t>
      </w:r>
      <w:r>
        <w:t>−−</w:t>
      </w:r>
      <w:r>
        <w:t>→</w:t>
      </w:r>
      <w:r>
        <w:t>M</w:t>
      </w:r>
      <w:r>
        <w:t>′</w:t>
      </w:r>
      <w:r>
        <w:t>N</w:t>
      </w:r>
      <w:r>
        <w:t>′</w:t>
      </w:r>
      <w:r>
        <w:t>=</w:t>
      </w:r>
      <w:r>
        <w:t>(</w:t>
      </w:r>
      <w:r>
        <w:t>−</w:t>
      </w:r>
      <w:r>
        <w:t>−</w:t>
      </w:r>
      <w:r>
        <w:t>→</w:t>
      </w:r>
      <w:r>
        <w:t>MH</w:t>
      </w:r>
      <w:r>
        <w:t>+</w:t>
      </w:r>
      <w:r>
        <w:t>−</w:t>
      </w:r>
      <w:r>
        <w:t>−</w:t>
      </w:r>
      <w:r>
        <w:t>→</w:t>
      </w:r>
      <w:r>
        <w:t>HK</w:t>
      </w:r>
      <w:r>
        <w:t>+</w:t>
      </w:r>
      <w:r>
        <w:t>−</w:t>
      </w:r>
      <w:r>
        <w:t>−</w:t>
      </w:r>
      <w:r>
        <w:t>→</w:t>
      </w:r>
      <w:r>
        <w:t>KN</w:t>
      </w:r>
      <w:r>
        <w:t>)</w:t>
      </w:r>
      <w:r>
        <w:t>+</w:t>
      </w:r>
      <w:r>
        <w:t>(</w:t>
      </w:r>
      <w:r>
        <w:t>−</w:t>
      </w:r>
      <w:r>
        <w:t>−</w:t>
      </w:r>
      <w:r>
        <w:t>→</w:t>
      </w:r>
      <w:r>
        <w:t>M</w:t>
      </w:r>
      <w:r>
        <w:t>′</w:t>
      </w:r>
      <w:r>
        <w:t>H</w:t>
      </w:r>
      <w:r>
        <w:t>+</w:t>
      </w:r>
      <w:r>
        <w:t>−</w:t>
      </w:r>
      <w:r>
        <w:t>−</w:t>
      </w:r>
      <w:r>
        <w:t>→</w:t>
      </w:r>
      <w:r>
        <w:t>HK</w:t>
      </w:r>
      <w:r>
        <w:t>+</w:t>
      </w:r>
      <w:r>
        <w:t>−</w:t>
      </w:r>
      <w:r>
        <w:t>−</w:t>
      </w:r>
      <w:r>
        <w:t>→</w:t>
      </w:r>
      <w:r>
        <w:t>KN</w:t>
      </w:r>
      <w:r>
        <w:t>′</w:t>
      </w:r>
      <w:r>
        <w:t>)</w:t>
      </w:r>
      <w:r>
        <w:t>MN→+M^(')N^(')→=MH→+HK→+KN→+M^(')H→+HK→+KN^(')→</w:t>
      </w:r>
      <w:r>
        <w:br/>
      </w:r>
      <w:r>
        <w:t>=</w:t>
      </w:r>
      <w:r>
        <w:t>(</w:t>
      </w:r>
      <w:r>
        <w:t>−</w:t>
      </w:r>
      <w:r>
        <w:t>−</w:t>
      </w:r>
      <w:r>
        <w:t>→</w:t>
      </w:r>
      <w:r>
        <w:t>MH</w:t>
      </w:r>
      <w:r>
        <w:t>+</w:t>
      </w:r>
      <w:r>
        <w:t>−</w:t>
      </w:r>
      <w:r>
        <w:t>−</w:t>
      </w:r>
      <w:r>
        <w:t>→</w:t>
      </w:r>
      <w:r>
        <w:t>M</w:t>
      </w:r>
      <w:r>
        <w:t>′</w:t>
      </w:r>
      <w:r>
        <w:t>H</w:t>
      </w:r>
      <w:r>
        <w:t>)</w:t>
      </w:r>
      <w:r>
        <w:t>+</w:t>
      </w:r>
      <w:r>
        <w:t>(</w:t>
      </w:r>
      <w:r>
        <w:t>−</w:t>
      </w:r>
      <w:r>
        <w:t>−</w:t>
      </w:r>
      <w:r>
        <w:t>→</w:t>
      </w:r>
      <w:r>
        <w:t>KN</w:t>
      </w:r>
      <w:r>
        <w:t>+</w:t>
      </w:r>
      <w:r>
        <w:t>−</w:t>
      </w:r>
      <w:r>
        <w:t>−</w:t>
      </w:r>
      <w:r>
        <w:t>→</w:t>
      </w:r>
      <w:r>
        <w:t>KN</w:t>
      </w:r>
      <w:r>
        <w:t>′</w:t>
      </w:r>
      <w:r>
        <w:t>)</w:t>
      </w:r>
      <w:r>
        <w:t>+</w:t>
      </w:r>
      <w:r>
        <w:t>2</w:t>
      </w:r>
      <w:r>
        <w:t>−</w:t>
      </w:r>
      <w:r>
        <w:t>−</w:t>
      </w:r>
      <w:r>
        <w:t>→</w:t>
      </w:r>
      <w:r>
        <w:t>HK</w:t>
      </w:r>
      <w:r>
        <w:t>=MH→+M^(')H→+KN→+KN^(')→+2HK→</w:t>
      </w:r>
      <w:r>
        <w:br/>
      </w:r>
      <w:r>
        <w:t>=</w:t>
      </w:r>
      <w:r>
        <w:t>→</w:t>
      </w:r>
      <w:r>
        <w:t>0</w:t>
      </w:r>
      <w:r>
        <w:t>+</w:t>
      </w:r>
      <w:r>
        <w:t>→</w:t>
      </w:r>
      <w:r>
        <w:t>0</w:t>
      </w:r>
      <w:r>
        <w:t>+</w:t>
      </w:r>
      <w:r>
        <w:t>2</w:t>
      </w:r>
      <w:r>
        <w:t>−</w:t>
      </w:r>
      <w:r>
        <w:t>−</w:t>
      </w:r>
      <w:r>
        <w:t>→</w:t>
      </w:r>
      <w:r>
        <w:t>HK</w:t>
      </w:r>
      <w:r>
        <w:t>=0→+0→+2HK→</w:t>
      </w:r>
      <w:r>
        <w:t xml:space="preserve"> (do H, K lần lượt là trung điểm của MM’, NN’)</w:t>
      </w:r>
      <w:r>
        <w:br/>
      </w:r>
      <w:r>
        <w:t>=</w:t>
      </w:r>
      <w:r>
        <w:t>2</w:t>
      </w:r>
      <w:r>
        <w:t>−</w:t>
      </w:r>
      <w:r>
        <w:t>−</w:t>
      </w:r>
      <w:r>
        <w:t>→</w:t>
      </w:r>
      <w:r>
        <w:t>HK</w:t>
      </w:r>
      <w:r>
        <w:t>=2HK→</w:t>
      </w:r>
      <w:r>
        <w:br/>
      </w:r>
      <w:r>
        <w:t xml:space="preserve">⦁ </w:t>
      </w:r>
      <w:r>
        <w:t>−</w:t>
      </w:r>
      <w:r>
        <w:t>−</w:t>
      </w:r>
      <w:r>
        <w:t>→</w:t>
      </w:r>
      <w:r>
        <w:t>MN</w:t>
      </w:r>
      <w:r>
        <w:t>−</w:t>
      </w:r>
      <w:r>
        <w:t>−</w:t>
      </w:r>
      <w:r>
        <w:t>−−</w:t>
      </w:r>
      <w:r>
        <w:t>→</w:t>
      </w:r>
      <w:r>
        <w:t>M</w:t>
      </w:r>
      <w:r>
        <w:t>′</w:t>
      </w:r>
      <w:r>
        <w:t>N</w:t>
      </w:r>
      <w:r>
        <w:t>′</w:t>
      </w:r>
      <w:r>
        <w:t>=</w:t>
      </w:r>
      <w:r>
        <w:t>(</w:t>
      </w:r>
      <w:r>
        <w:t>−</w:t>
      </w:r>
      <w:r>
        <w:t>−</w:t>
      </w:r>
      <w:r>
        <w:t>→</w:t>
      </w:r>
      <w:r>
        <w:t>HN</w:t>
      </w:r>
      <w:r>
        <w:t>−</w:t>
      </w:r>
      <w:r>
        <w:t>−</w:t>
      </w:r>
      <w:r>
        <w:t>−</w:t>
      </w:r>
      <w:r>
        <w:t>→</w:t>
      </w:r>
      <w:r>
        <w:t>HM</w:t>
      </w:r>
      <w:r>
        <w:t>)</w:t>
      </w:r>
      <w:r>
        <w:t>−</w:t>
      </w:r>
      <w:r>
        <w:t>(</w:t>
      </w:r>
      <w:r>
        <w:t>−</w:t>
      </w:r>
      <w:r>
        <w:t>−</w:t>
      </w:r>
      <w:r>
        <w:t>→</w:t>
      </w:r>
      <w:r>
        <w:t>HN</w:t>
      </w:r>
      <w:r>
        <w:t>′</w:t>
      </w:r>
      <w:r>
        <w:t>−</w:t>
      </w:r>
      <w:r>
        <w:t>−</w:t>
      </w:r>
      <w:r>
        <w:t>−</w:t>
      </w:r>
      <w:r>
        <w:t>→</w:t>
      </w:r>
      <w:r>
        <w:t>HM</w:t>
      </w:r>
      <w:r>
        <w:t>′</w:t>
      </w:r>
      <w:r>
        <w:t>)</w:t>
      </w:r>
      <w:r>
        <w:t>MN→−M^(')N^(')→=HN→−HM→−HN^(')→−HM^(')→</w:t>
      </w:r>
      <w:r>
        <w:br/>
      </w:r>
      <w:r>
        <w:t>=</w:t>
      </w:r>
      <w:r>
        <w:t>−</w:t>
      </w:r>
      <w:r>
        <w:t>−</w:t>
      </w:r>
      <w:r>
        <w:t>→</w:t>
      </w:r>
      <w:r>
        <w:t>HN</w:t>
      </w:r>
      <w:r>
        <w:t>−</w:t>
      </w:r>
      <w:r>
        <w:t>−</w:t>
      </w:r>
      <w:r>
        <w:t>−</w:t>
      </w:r>
      <w:r>
        <w:t>→</w:t>
      </w:r>
      <w:r>
        <w:t>HM</w:t>
      </w:r>
      <w:r>
        <w:t>−</w:t>
      </w:r>
      <w:r>
        <w:t>−</w:t>
      </w:r>
      <w:r>
        <w:t>−</w:t>
      </w:r>
      <w:r>
        <w:t>→</w:t>
      </w:r>
      <w:r>
        <w:t>HN</w:t>
      </w:r>
      <w:r>
        <w:t>′</w:t>
      </w:r>
      <w:r>
        <w:t>+</w:t>
      </w:r>
      <w:r>
        <w:t>−</w:t>
      </w:r>
      <w:r>
        <w:t>−</w:t>
      </w:r>
      <w:r>
        <w:t>→</w:t>
      </w:r>
      <w:r>
        <w:t>HM</w:t>
      </w:r>
      <w:r>
        <w:t>′</w:t>
      </w:r>
      <w:r>
        <w:t>=HN→−HM→−HN^(')→+HM^(')→</w:t>
      </w:r>
      <w:r>
        <w:br/>
      </w:r>
      <w:r>
        <w:t>=</w:t>
      </w:r>
      <w:r>
        <w:t>(</w:t>
      </w:r>
      <w:r>
        <w:t>−</w:t>
      </w:r>
      <w:r>
        <w:t>−</w:t>
      </w:r>
      <w:r>
        <w:t>→</w:t>
      </w:r>
      <w:r>
        <w:t>HN</w:t>
      </w:r>
      <w:r>
        <w:t>−</w:t>
      </w:r>
      <w:r>
        <w:t>−</w:t>
      </w:r>
      <w:r>
        <w:t>−</w:t>
      </w:r>
      <w:r>
        <w:t>→</w:t>
      </w:r>
      <w:r>
        <w:t>HN</w:t>
      </w:r>
      <w:r>
        <w:t>′</w:t>
      </w:r>
      <w:r>
        <w:t>)</w:t>
      </w:r>
      <w:r>
        <w:t>+</w:t>
      </w:r>
      <w:r>
        <w:t>(</w:t>
      </w:r>
      <w:r>
        <w:t>−</w:t>
      </w:r>
      <w:r>
        <w:t>−</w:t>
      </w:r>
      <w:r>
        <w:t>→</w:t>
      </w:r>
      <w:r>
        <w:t>HM</w:t>
      </w:r>
      <w:r>
        <w:t>′</w:t>
      </w:r>
      <w:r>
        <w:t>−</w:t>
      </w:r>
      <w:r>
        <w:t>−</w:t>
      </w:r>
      <w:r>
        <w:t>−</w:t>
      </w:r>
      <w:r>
        <w:t>→</w:t>
      </w:r>
      <w:r>
        <w:t>HM</w:t>
      </w:r>
      <w:r>
        <w:t>)</w:t>
      </w:r>
      <w:r>
        <w:t>=</w:t>
      </w:r>
      <w:r>
        <w:t>−</w:t>
      </w:r>
      <w:r>
        <w:t>−</w:t>
      </w:r>
      <w:r>
        <w:t>→</w:t>
      </w:r>
      <w:r>
        <w:t>N</w:t>
      </w:r>
      <w:r>
        <w:t>′</w:t>
      </w:r>
      <w:r>
        <w:t>N</w:t>
      </w:r>
      <w:r>
        <w:t>+</w:t>
      </w:r>
      <w:r>
        <w:t>−</w:t>
      </w:r>
      <w:r>
        <w:t>−−</w:t>
      </w:r>
      <w:r>
        <w:t>→</w:t>
      </w:r>
      <w:r>
        <w:t>MM</w:t>
      </w:r>
      <w:r>
        <w:t>′</w:t>
      </w:r>
      <w:r>
        <w:t>=HN→−HN^(')→+HM^(')→−HM→=N^(')N→+MM^(')→</w:t>
      </w:r>
      <w:r>
        <w:br/>
      </w:r>
      <w:r>
        <w:t xml:space="preserve">Khi đó </w:t>
      </w:r>
      <w:r>
        <w:t>−</w:t>
      </w:r>
      <w:r>
        <w:t>−</w:t>
      </w:r>
      <w:r>
        <w:t>→</w:t>
      </w:r>
      <w:r>
        <w:t>MN</w:t>
      </w:r>
      <w:r>
        <w:t>2</w:t>
      </w:r>
      <w:r>
        <w:t>−</w:t>
      </w:r>
      <w:r>
        <w:t>−</w:t>
      </w:r>
      <w:r>
        <w:t>−−</w:t>
      </w:r>
      <w:r>
        <w:t>→</w:t>
      </w:r>
      <w:r>
        <w:t>M</w:t>
      </w:r>
      <w:r>
        <w:t>′</w:t>
      </w:r>
      <w:r>
        <w:t>N</w:t>
      </w:r>
      <w:r>
        <w:t>′</w:t>
      </w:r>
      <w:r>
        <w:t>2</w:t>
      </w:r>
      <w:r>
        <w:t>=</w:t>
      </w:r>
      <w:r>
        <w:t>(</w:t>
      </w:r>
      <w:r>
        <w:t>−</w:t>
      </w:r>
      <w:r>
        <w:t>−</w:t>
      </w:r>
      <w:r>
        <w:t>→</w:t>
      </w:r>
      <w:r>
        <w:t>MN</w:t>
      </w:r>
      <w:r>
        <w:t>+</w:t>
      </w:r>
      <w:r>
        <w:t>−</w:t>
      </w:r>
      <w:r>
        <w:t>−−</w:t>
      </w:r>
      <w:r>
        <w:t>→</w:t>
      </w:r>
      <w:r>
        <w:t>M</w:t>
      </w:r>
      <w:r>
        <w:t>′</w:t>
      </w:r>
      <w:r>
        <w:t>N</w:t>
      </w:r>
      <w:r>
        <w:t>′</w:t>
      </w:r>
      <w:r>
        <w:t>)</w:t>
      </w:r>
      <w:r>
        <w:t>(</w:t>
      </w:r>
      <w:r>
        <w:t>−</w:t>
      </w:r>
      <w:r>
        <w:t>−</w:t>
      </w:r>
      <w:r>
        <w:t>→</w:t>
      </w:r>
      <w:r>
        <w:t>MN</w:t>
      </w:r>
      <w:r>
        <w:t>−</w:t>
      </w:r>
      <w:r>
        <w:t>−</w:t>
      </w:r>
      <w:r>
        <w:t>−−</w:t>
      </w:r>
      <w:r>
        <w:t>→</w:t>
      </w:r>
      <w:r>
        <w:t>M</w:t>
      </w:r>
      <w:r>
        <w:t>′</w:t>
      </w:r>
      <w:r>
        <w:t>N</w:t>
      </w:r>
      <w:r>
        <w:t>′</w:t>
      </w:r>
      <w:r>
        <w:t>)</w:t>
      </w:r>
      <w:r>
        <w:t>MN→^(2)−M^(')N^(')→^(2)=MN→+M^(')N^(')→MN→−M^(')N^(')→</w:t>
      </w:r>
      <w:r>
        <w:br/>
      </w:r>
      <w:r>
        <w:t>=</w:t>
      </w:r>
      <w:r>
        <w:t>2</w:t>
      </w:r>
      <w:r>
        <w:t>−</w:t>
      </w:r>
      <w:r>
        <w:t>−</w:t>
      </w:r>
      <w:r>
        <w:t>→</w:t>
      </w:r>
      <w:r>
        <w:t>HK</w:t>
      </w:r>
      <w:r>
        <w:t>(</w:t>
      </w:r>
      <w:r>
        <w:t>−</w:t>
      </w:r>
      <w:r>
        <w:t>−</w:t>
      </w:r>
      <w:r>
        <w:t>→</w:t>
      </w:r>
      <w:r>
        <w:t>N</w:t>
      </w:r>
      <w:r>
        <w:t>′</w:t>
      </w:r>
      <w:r>
        <w:t>N</w:t>
      </w:r>
      <w:r>
        <w:t>+</w:t>
      </w:r>
      <w:r>
        <w:t>−</w:t>
      </w:r>
      <w:r>
        <w:t>−−</w:t>
      </w:r>
      <w:r>
        <w:t>→</w:t>
      </w:r>
      <w:r>
        <w:t>MM</w:t>
      </w:r>
      <w:r>
        <w:t>′</w:t>
      </w:r>
      <w:r>
        <w:t>)</w:t>
      </w:r>
      <w:r>
        <w:t>=2HK→N^(')N→+MM^(')→</w:t>
      </w:r>
      <w:r>
        <w:br/>
      </w:r>
      <w:r>
        <w:t>=</w:t>
      </w:r>
      <w:r>
        <w:t>2</w:t>
      </w:r>
      <w:r>
        <w:t>−</w:t>
      </w:r>
      <w:r>
        <w:t>−</w:t>
      </w:r>
      <w:r>
        <w:t>→</w:t>
      </w:r>
      <w:r>
        <w:t>HK</w:t>
      </w:r>
      <w:r>
        <w:t>.</w:t>
      </w:r>
      <w:r>
        <w:t>−</w:t>
      </w:r>
      <w:r>
        <w:t>−</w:t>
      </w:r>
      <w:r>
        <w:t>→</w:t>
      </w:r>
      <w:r>
        <w:t>N</w:t>
      </w:r>
      <w:r>
        <w:t>′</w:t>
      </w:r>
      <w:r>
        <w:t>N</w:t>
      </w:r>
      <w:r>
        <w:t>+</w:t>
      </w:r>
      <w:r>
        <w:t>2</w:t>
      </w:r>
      <w:r>
        <w:t>−</w:t>
      </w:r>
      <w:r>
        <w:t>−</w:t>
      </w:r>
      <w:r>
        <w:t>→</w:t>
      </w:r>
      <w:r>
        <w:t>HK</w:t>
      </w:r>
      <w:r>
        <w:t>.</w:t>
      </w:r>
      <w:r>
        <w:t>−</w:t>
      </w:r>
      <w:r>
        <w:t>−−</w:t>
      </w:r>
      <w:r>
        <w:t>→</w:t>
      </w:r>
      <w:r>
        <w:t>MM</w:t>
      </w:r>
      <w:r>
        <w:t>′</w:t>
      </w:r>
      <w:r>
        <w:t>=</w:t>
      </w:r>
      <w:r>
        <w:t>2</w:t>
      </w:r>
      <w:r>
        <w:t>.0</w:t>
      </w:r>
      <w:r>
        <w:t>+</w:t>
      </w:r>
      <w:r>
        <w:t>2</w:t>
      </w:r>
      <w:r>
        <w:t>.0</w:t>
      </w:r>
      <w:r>
        <w:t>=</w:t>
      </w:r>
      <w:r>
        <w:t>0</w:t>
      </w:r>
      <w:r>
        <w:t>=2HK→.N^(')N→+2HK→.MM^(')→=2.0+2.0=0</w:t>
      </w:r>
      <w:r>
        <w:br/>
      </w:r>
      <w:r>
        <w:t xml:space="preserve">(do d là đường trung trực của MM’, NN’ nên </w:t>
      </w:r>
      <w:r>
        <w:t>−</w:t>
      </w:r>
      <w:r>
        <w:t>−−</w:t>
      </w:r>
      <w:r>
        <w:t>→</w:t>
      </w:r>
      <w:r>
        <w:t>MM</w:t>
      </w:r>
      <w:r>
        <w:t>′</w:t>
      </w:r>
      <w:r>
        <w:t>⊥</w:t>
      </w:r>
      <w:r>
        <w:t>−</w:t>
      </w:r>
      <w:r>
        <w:t>−</w:t>
      </w:r>
      <w:r>
        <w:t>→</w:t>
      </w:r>
      <w:r>
        <w:t>HK</w:t>
      </w:r>
      <w:r>
        <w:t>;</w:t>
      </w:r>
      <w:r>
        <w:t>−</w:t>
      </w:r>
      <w:r>
        <w:t>−</w:t>
      </w:r>
      <w:r>
        <w:t>→</w:t>
      </w:r>
      <w:r>
        <w:t>NN</w:t>
      </w:r>
      <w:r>
        <w:t>′</w:t>
      </w:r>
      <w:r>
        <w:t>⊥</w:t>
      </w:r>
      <w:r>
        <w:t>−</w:t>
      </w:r>
      <w:r>
        <w:t>−</w:t>
      </w:r>
      <w:r>
        <w:t>→</w:t>
      </w:r>
      <w:r>
        <w:t>HK</w:t>
      </w:r>
      <w:r>
        <w:t>MM^(')→⊥HK→;  NN^(')→⊥HK→</w:t>
      </w:r>
      <w:r>
        <w:t>).</w:t>
      </w:r>
      <w:r>
        <w:br/>
      </w:r>
      <w:r>
        <w:t xml:space="preserve">Suy ra </w:t>
      </w:r>
      <w:r>
        <w:t>−</w:t>
      </w:r>
      <w:r>
        <w:t>−</w:t>
      </w:r>
      <w:r>
        <w:t>→</w:t>
      </w:r>
      <w:r>
        <w:t>MN</w:t>
      </w:r>
      <w:r>
        <w:t>2</w:t>
      </w:r>
      <w:r>
        <w:t>=</w:t>
      </w:r>
      <w:r>
        <w:t>−</w:t>
      </w:r>
      <w:r>
        <w:t>−−</w:t>
      </w:r>
      <w:r>
        <w:t>→</w:t>
      </w:r>
      <w:r>
        <w:t>M</w:t>
      </w:r>
      <w:r>
        <w:t>′</w:t>
      </w:r>
      <w:r>
        <w:t>N</w:t>
      </w:r>
      <w:r>
        <w:t>′</w:t>
      </w:r>
      <w:r>
        <w:t>2</w:t>
      </w:r>
      <w:r>
        <w:t>MN→^(2)=M^(')N^(')→^(2)</w:t>
      </w:r>
      <w:r>
        <w:br/>
      </w:r>
      <w:r>
        <w:t>Do đó MN = M’N’ (2)</w:t>
      </w:r>
      <w:r>
        <w:br/>
      </w:r>
      <w:r>
        <w:t>Từ (1) và (2) suy ra phép biến hình f bảo toàn khoảng cách giữa hai điểm bất kì.</w:t>
      </w:r>
      <w:r>
        <w:br/>
      </w:r>
      <w:r>
        <w:t>Vậy f là một phép dời hình.</w:t>
      </w:r>
      <w:r>
        <w:br/>
      </w:r>
      <w:r>
        <w:rPr>
          <w:b/>
        </w:rPr>
        <w:t>Bài 3 trang 10 Chuyên đề Toán 11</w:t>
      </w:r>
      <w:r>
        <w:t xml:space="preserve">: </w:t>
      </w:r>
      <w:r>
        <w:t xml:space="preserve">Cho phép dời hình f biến hình vuông </w:t>
      </w:r>
      <w:r>
        <w:t xml:space="preserve">ℋ có cạnh bằng 2 cm thành hình vuông </w:t>
      </w:r>
      <w:r>
        <w:t xml:space="preserve">ℋ ’. Tìm diện tích của </w:t>
      </w:r>
      <w:r>
        <w:t>ℋ ’.</w:t>
      </w:r>
      <w:r>
        <w:br/>
      </w:r>
      <w:r>
        <w:rPr>
          <w:b/>
        </w:rPr>
        <w:t>Lời giải:</w:t>
      </w:r>
      <w:r>
        <w:br/>
      </w:r>
      <w:r>
        <w:drawing>
          <wp:inline xmlns:a="http://schemas.openxmlformats.org/drawingml/2006/main" xmlns:pic="http://schemas.openxmlformats.org/drawingml/2006/picture">
            <wp:extent cx="1905000" cy="1743075"/>
            <wp:docPr id="14" name="Picture 14"/>
            <wp:cNvGraphicFramePr>
              <a:graphicFrameLocks noChangeAspect="1"/>
            </wp:cNvGraphicFramePr>
            <a:graphic>
              <a:graphicData uri="http://schemas.openxmlformats.org/drawingml/2006/picture">
                <pic:pic>
                  <pic:nvPicPr>
                    <pic:cNvPr id="0" name="temp_inline_b1717c5f36634710b3b42f2faa97595f.jpg"/>
                    <pic:cNvPicPr/>
                  </pic:nvPicPr>
                  <pic:blipFill>
                    <a:blip r:embed="rId22"/>
                    <a:stretch>
                      <a:fillRect/>
                    </a:stretch>
                  </pic:blipFill>
                  <pic:spPr>
                    <a:xfrm>
                      <a:off x="0" y="0"/>
                      <a:ext cx="1905000" cy="1743075"/>
                    </a:xfrm>
                    <a:prstGeom prst="rect"/>
                  </pic:spPr>
                </pic:pic>
              </a:graphicData>
            </a:graphic>
          </wp:inline>
        </w:drawing>
      </w:r>
      <w:r>
        <w:br/>
      </w:r>
      <w:r>
        <w:t xml:space="preserve">Giả sử ABCD là hình vuông </w:t>
      </w:r>
      <w:r>
        <w:t>ℋ.</w:t>
      </w:r>
      <w:r>
        <w:br/>
      </w:r>
      <w:r>
        <w:t>Khi đó ta gọi A’B’C’D’ là hình vuông</w:t>
      </w:r>
      <w:r>
        <w:t xml:space="preserve"> ℋ ’.</w:t>
      </w:r>
      <w:r>
        <w:br/>
      </w:r>
      <w:r>
        <w:t>Theo hệ quả của phép dời hình, ta có phép dời hình f biến ∆ABC thành ∆A’B’C’ thỏa mãn ∆ABC = ∆A’B’C’.</w:t>
      </w:r>
      <w:r>
        <w:br/>
      </w:r>
      <w:r>
        <w:t>Tương tự như vậy, ta có ∆ADC = ∆A’D’C’.</w:t>
      </w:r>
      <w:r>
        <w:br/>
      </w:r>
      <w:r>
        <w:t>Ta có S</w:t>
      </w:r>
      <w:r>
        <w:rPr>
          <w:vertAlign w:val="subscript"/>
        </w:rPr>
        <w:t>H’</w:t>
      </w:r>
      <w:r>
        <w:t xml:space="preserve"> = S</w:t>
      </w:r>
      <w:r>
        <w:rPr>
          <w:vertAlign w:val="subscript"/>
        </w:rPr>
        <w:t>∆A’B’C’</w:t>
      </w:r>
      <w:r>
        <w:t xml:space="preserve"> + S</w:t>
      </w:r>
      <w:r>
        <w:rPr>
          <w:vertAlign w:val="subscript"/>
        </w:rPr>
        <w:t>∆A’D’C’</w:t>
      </w:r>
      <w:r>
        <w:t xml:space="preserve"> = S</w:t>
      </w:r>
      <w:r>
        <w:rPr>
          <w:vertAlign w:val="subscript"/>
        </w:rPr>
        <w:t>∆ABC</w:t>
      </w:r>
      <w:r>
        <w:t xml:space="preserve"> + S</w:t>
      </w:r>
      <w:r>
        <w:rPr>
          <w:vertAlign w:val="subscript"/>
        </w:rPr>
        <w:t>∆ADC</w:t>
      </w:r>
      <w:r>
        <w:t xml:space="preserve"> = S</w:t>
      </w:r>
      <w:r>
        <w:rPr>
          <w:vertAlign w:val="subscript"/>
        </w:rPr>
        <w:t>H</w:t>
      </w:r>
      <w:r>
        <w:t xml:space="preserve"> = 2</w:t>
      </w:r>
      <w:r>
        <w:rPr>
          <w:vertAlign w:val="superscript"/>
        </w:rPr>
        <w:t>2</w:t>
      </w:r>
      <w:r>
        <w:t xml:space="preserve"> = 4 (cm</w:t>
      </w:r>
      <w:r>
        <w:rPr>
          <w:vertAlign w:val="superscript"/>
        </w:rPr>
        <w:t>2</w:t>
      </w:r>
      <w:r>
        <w:t>).</w:t>
      </w:r>
      <w:r>
        <w:br/>
      </w:r>
      <w:r>
        <w:t xml:space="preserve">Vậy diện tích của </w:t>
      </w:r>
      <w:r>
        <w:t>ℋ ’ bằng 4 cm</w:t>
      </w:r>
      <w:r>
        <w:rPr>
          <w:vertAlign w:val="superscript"/>
        </w:rPr>
        <w:t>2</w:t>
      </w:r>
      <w:r>
        <w:t>.</w:t>
      </w:r>
      <w:r>
        <w:br/>
      </w:r>
      <w:r>
        <w:rPr>
          <w:b/>
        </w:rPr>
        <w:t>Bài 4 trang 10 Chuyên đề Toán 11</w:t>
      </w:r>
      <w:r>
        <w:t>:</w:t>
      </w:r>
      <w:r>
        <w:t xml:space="preserve"> Trong mặt phẳng tọa độ Oxy, xét các phép biến hình sau đây:</w:t>
      </w:r>
      <w:r>
        <w:br/>
      </w:r>
      <w:r>
        <w:t>– Phép biến hình f biến mỗi điểm M(x; y) thành điểm M’(–x; –y);</w:t>
      </w:r>
      <w:r>
        <w:br/>
      </w:r>
      <w:r>
        <w:t>– Phép biến hình g biến mỗi điểm M(x; y) thành điểm M’(2x; 2y).</w:t>
      </w:r>
      <w:r>
        <w:br/>
      </w:r>
      <w:r>
        <w:t>Trong hai phép biến hình trên, phép nào là phép dời hình? Giải thích.</w:t>
      </w:r>
      <w:r>
        <w:br/>
      </w:r>
      <w:r>
        <w:rPr>
          <w:b/>
        </w:rPr>
        <w:t>Lời giải:</w:t>
      </w:r>
      <w:r>
        <w:br/>
      </w:r>
      <w:r>
        <w:t>Lấy hai điểm bất kì M(x</w:t>
      </w:r>
      <w:r>
        <w:rPr>
          <w:vertAlign w:val="subscript"/>
        </w:rPr>
        <w:t>1</w:t>
      </w:r>
      <w:r>
        <w:t>; y</w:t>
      </w:r>
      <w:r>
        <w:rPr>
          <w:vertAlign w:val="subscript"/>
        </w:rPr>
        <w:t>1</w:t>
      </w:r>
      <w:r>
        <w:t>) và N(x</w:t>
      </w:r>
      <w:r>
        <w:rPr>
          <w:vertAlign w:val="subscript"/>
        </w:rPr>
        <w:t>2</w:t>
      </w:r>
      <w:r>
        <w:t>; y</w:t>
      </w:r>
      <w:r>
        <w:rPr>
          <w:vertAlign w:val="subscript"/>
        </w:rPr>
        <w:t>2</w:t>
      </w:r>
      <w:r>
        <w:t>).</w:t>
      </w:r>
      <w:r>
        <w:br/>
      </w:r>
      <w:r>
        <w:t xml:space="preserve">Suy ra </w:t>
      </w:r>
      <w:r>
        <w:t>MN</w:t>
      </w:r>
      <w:r>
        <w:t>=</w:t>
      </w:r>
      <w:r>
        <w:t>√</w:t>
      </w:r>
      <w:r>
        <w:t>(</w:t>
      </w:r>
      <w:r>
        <w:t>x</w:t>
      </w:r>
      <w:r>
        <w:t>2</w:t>
      </w:r>
      <w:r>
        <w:t>−</w:t>
      </w:r>
      <w:r>
        <w:t>x</w:t>
      </w:r>
      <w:r>
        <w:t>1</w:t>
      </w:r>
      <w:r>
        <w:t>)</w:t>
      </w:r>
      <w:r>
        <w:t>2</w:t>
      </w:r>
      <w:r>
        <w:t>+</w:t>
      </w:r>
      <w:r>
        <w:t>(</w:t>
      </w:r>
      <w:r>
        <w:t>y</w:t>
      </w:r>
      <w:r>
        <w:t>2</w:t>
      </w:r>
      <w:r>
        <w:t>−</w:t>
      </w:r>
      <w:r>
        <w:t>y</w:t>
      </w:r>
      <w:r>
        <w:t>1</w:t>
      </w:r>
      <w:r>
        <w:t>)</w:t>
      </w:r>
      <w:r>
        <w:t>2</w:t>
      </w:r>
      <w:r>
        <w:t>MN=√(x_(2)−x_(1)^(2)+y_(2)−y_(1)^(2))</w:t>
      </w:r>
      <w:r>
        <w:t>.</w:t>
      </w:r>
      <w:r>
        <w:br/>
      </w:r>
      <w:r>
        <w:t>– Ta có ảnh của M, N qua phép biến hình f lần lượt là M’(–x</w:t>
      </w:r>
      <w:r>
        <w:rPr>
          <w:vertAlign w:val="subscript"/>
        </w:rPr>
        <w:t>1</w:t>
      </w:r>
      <w:r>
        <w:t>; –y</w:t>
      </w:r>
      <w:r>
        <w:rPr>
          <w:vertAlign w:val="subscript"/>
        </w:rPr>
        <w:t>1</w:t>
      </w:r>
      <w:r>
        <w:t>), N’(–x</w:t>
      </w:r>
      <w:r>
        <w:rPr>
          <w:vertAlign w:val="subscript"/>
        </w:rPr>
        <w:t>2</w:t>
      </w:r>
      <w:r>
        <w:t>; –y</w:t>
      </w:r>
      <w:r>
        <w:rPr>
          <w:vertAlign w:val="subscript"/>
        </w:rPr>
        <w:t>2</w:t>
      </w:r>
      <w:r>
        <w:t>).</w:t>
      </w:r>
      <w:r>
        <w:br/>
      </w:r>
      <w:r>
        <w:t xml:space="preserve">Khi đó </w:t>
      </w:r>
      <w:r>
        <w:t>M</w:t>
      </w:r>
      <w:r>
        <w:t>′</w:t>
      </w:r>
      <w:r>
        <w:t>N</w:t>
      </w:r>
      <w:r>
        <w:t>′</w:t>
      </w:r>
      <w:r>
        <w:t>=</w:t>
      </w:r>
      <w:r>
        <w:t>√</w:t>
      </w:r>
      <w:r>
        <w:t>(</w:t>
      </w:r>
      <w:r>
        <w:t>−</w:t>
      </w:r>
      <w:r>
        <w:t>x</w:t>
      </w:r>
      <w:r>
        <w:t>2</w:t>
      </w:r>
      <w:r>
        <w:t>+</w:t>
      </w:r>
      <w:r>
        <w:t>x</w:t>
      </w:r>
      <w:r>
        <w:t>1</w:t>
      </w:r>
      <w:r>
        <w:t>)</w:t>
      </w:r>
      <w:r>
        <w:t>2</w:t>
      </w:r>
      <w:r>
        <w:t>+</w:t>
      </w:r>
      <w:r>
        <w:t>(</w:t>
      </w:r>
      <w:r>
        <w:t>−</w:t>
      </w:r>
      <w:r>
        <w:t>y</w:t>
      </w:r>
      <w:r>
        <w:t>2</w:t>
      </w:r>
      <w:r>
        <w:t>+</w:t>
      </w:r>
      <w:r>
        <w:t>y</w:t>
      </w:r>
      <w:r>
        <w:t>1</w:t>
      </w:r>
      <w:r>
        <w:t>)</w:t>
      </w:r>
      <w:r>
        <w:t>2</w:t>
      </w:r>
      <w:r>
        <w:t>=</w:t>
      </w:r>
      <w:r>
        <w:t>√</w:t>
      </w:r>
      <w:r>
        <w:t>(</w:t>
      </w:r>
      <w:r>
        <w:t>x</w:t>
      </w:r>
      <w:r>
        <w:t>2</w:t>
      </w:r>
      <w:r>
        <w:t>−</w:t>
      </w:r>
      <w:r>
        <w:t>x</w:t>
      </w:r>
      <w:r>
        <w:t>1</w:t>
      </w:r>
      <w:r>
        <w:t>)</w:t>
      </w:r>
      <w:r>
        <w:t>2</w:t>
      </w:r>
      <w:r>
        <w:t>+</w:t>
      </w:r>
      <w:r>
        <w:t>(</w:t>
      </w:r>
      <w:r>
        <w:t>y</w:t>
      </w:r>
      <w:r>
        <w:t>2</w:t>
      </w:r>
      <w:r>
        <w:t>−</w:t>
      </w:r>
      <w:r>
        <w:t>y</w:t>
      </w:r>
      <w:r>
        <w:t>1</w:t>
      </w:r>
      <w:r>
        <w:t>)</w:t>
      </w:r>
      <w:r>
        <w:t>2</w:t>
      </w:r>
      <w:r>
        <w:t>=</w:t>
      </w:r>
      <w:r>
        <w:t>MN</w:t>
      </w:r>
      <w:r>
        <w:t>M^(')N^(')=√(−x_(2)+x_(1)^(2)+−y_(2)+y_(1)^(2))=√(x_(2)−x_(1)^(2)+y_(2)−y_(1)^(2))=MN</w:t>
      </w:r>
      <w:r>
        <w:t>.</w:t>
      </w:r>
      <w:r>
        <w:br/>
      </w:r>
      <w:r>
        <w:t>Vì vậy f là một phép dời hình.</w:t>
      </w:r>
      <w:r>
        <w:br/>
      </w:r>
      <w:r>
        <w:t>– Ta có ảnh của M, N qua phép biến hình g lần lượt là M’(2x</w:t>
      </w:r>
      <w:r>
        <w:rPr>
          <w:vertAlign w:val="subscript"/>
        </w:rPr>
        <w:t>1</w:t>
      </w:r>
      <w:r>
        <w:t>; 2y</w:t>
      </w:r>
      <w:r>
        <w:rPr>
          <w:vertAlign w:val="subscript"/>
        </w:rPr>
        <w:t>1</w:t>
      </w:r>
      <w:r>
        <w:t>), N’(2x</w:t>
      </w:r>
      <w:r>
        <w:rPr>
          <w:vertAlign w:val="subscript"/>
        </w:rPr>
        <w:t>2</w:t>
      </w:r>
      <w:r>
        <w:t>; 2y</w:t>
      </w:r>
      <w:r>
        <w:rPr>
          <w:vertAlign w:val="subscript"/>
        </w:rPr>
        <w:t>2</w:t>
      </w:r>
      <w:r>
        <w:t>).</w:t>
      </w:r>
      <w:r>
        <w:br/>
      </w:r>
      <w:r>
        <w:t xml:space="preserve">Khi đó </w:t>
      </w:r>
      <w:r>
        <w:t>M</w:t>
      </w:r>
      <w:r>
        <w:t>′</w:t>
      </w:r>
      <w:r>
        <w:t>N</w:t>
      </w:r>
      <w:r>
        <w:t>′</w:t>
      </w:r>
      <w:r>
        <w:t>=</w:t>
      </w:r>
      <w:r>
        <w:t>√</w:t>
      </w:r>
      <w:r>
        <w:t>(</w:t>
      </w:r>
      <w:r>
        <w:t>2</w:t>
      </w:r>
      <w:r>
        <w:t>x</w:t>
      </w:r>
      <w:r>
        <w:t>2</w:t>
      </w:r>
      <w:r>
        <w:t>−</w:t>
      </w:r>
      <w:r>
        <w:t>2</w:t>
      </w:r>
      <w:r>
        <w:t>x</w:t>
      </w:r>
      <w:r>
        <w:t>1</w:t>
      </w:r>
      <w:r>
        <w:t>)</w:t>
      </w:r>
      <w:r>
        <w:t>2</w:t>
      </w:r>
      <w:r>
        <w:t>+</w:t>
      </w:r>
      <w:r>
        <w:t>(</w:t>
      </w:r>
      <w:r>
        <w:t>2</w:t>
      </w:r>
      <w:r>
        <w:t>y</w:t>
      </w:r>
      <w:r>
        <w:t>2</w:t>
      </w:r>
      <w:r>
        <w:t>−</w:t>
      </w:r>
      <w:r>
        <w:t>2</w:t>
      </w:r>
      <w:r>
        <w:t>y</w:t>
      </w:r>
      <w:r>
        <w:t>1</w:t>
      </w:r>
      <w:r>
        <w:t>)</w:t>
      </w:r>
      <w:r>
        <w:t>2</w:t>
      </w:r>
      <w:r>
        <w:t>=</w:t>
      </w:r>
      <w:r>
        <w:t>√</w:t>
      </w:r>
      <w:r>
        <w:t>4</w:t>
      </w:r>
      <w:r>
        <w:t>(</w:t>
      </w:r>
      <w:r>
        <w:t>x</w:t>
      </w:r>
      <w:r>
        <w:t>2</w:t>
      </w:r>
      <w:r>
        <w:t>−</w:t>
      </w:r>
      <w:r>
        <w:t>x</w:t>
      </w:r>
      <w:r>
        <w:t>1</w:t>
      </w:r>
      <w:r>
        <w:t>)</w:t>
      </w:r>
      <w:r>
        <w:t>2</w:t>
      </w:r>
      <w:r>
        <w:t>+</w:t>
      </w:r>
      <w:r>
        <w:t>4</w:t>
      </w:r>
      <w:r>
        <w:t>(</w:t>
      </w:r>
      <w:r>
        <w:t>y</w:t>
      </w:r>
      <w:r>
        <w:t>2</w:t>
      </w:r>
      <w:r>
        <w:t>−</w:t>
      </w:r>
      <w:r>
        <w:t>y</w:t>
      </w:r>
      <w:r>
        <w:t>1</w:t>
      </w:r>
      <w:r>
        <w:t>)</w:t>
      </w:r>
      <w:r>
        <w:t>2</w:t>
      </w:r>
      <w:r>
        <w:t>M^(')N^(')=√(2x_(2)−2x_(1)^(2)+2y_(2)−2y_(1)^(2))=√(4x_(2)−x_(1)^(2)+4y_(2)−y_(1)^(2))</w:t>
      </w:r>
      <w:r>
        <w:t>.</w:t>
      </w:r>
      <w:r>
        <w:br/>
      </w:r>
      <w:r>
        <w:t>=</w:t>
      </w:r>
      <w:r>
        <w:t>2</w:t>
      </w:r>
      <w:r>
        <w:t>√</w:t>
      </w:r>
      <w:r>
        <w:t>(</w:t>
      </w:r>
      <w:r>
        <w:t>x</w:t>
      </w:r>
      <w:r>
        <w:t>2</w:t>
      </w:r>
      <w:r>
        <w:t>−</w:t>
      </w:r>
      <w:r>
        <w:t>x</w:t>
      </w:r>
      <w:r>
        <w:t>1</w:t>
      </w:r>
      <w:r>
        <w:t>)</w:t>
      </w:r>
      <w:r>
        <w:t>2</w:t>
      </w:r>
      <w:r>
        <w:t>+</w:t>
      </w:r>
      <w:r>
        <w:t>(</w:t>
      </w:r>
      <w:r>
        <w:t>y</w:t>
      </w:r>
      <w:r>
        <w:t>2</w:t>
      </w:r>
      <w:r>
        <w:t>−</w:t>
      </w:r>
      <w:r>
        <w:t>y</w:t>
      </w:r>
      <w:r>
        <w:t>1</w:t>
      </w:r>
      <w:r>
        <w:t>)</w:t>
      </w:r>
      <w:r>
        <w:t>2</w:t>
      </w:r>
      <w:r>
        <w:t>=</w:t>
      </w:r>
      <w:r>
        <w:t>2</w:t>
      </w:r>
      <w:r>
        <w:t>MN</w:t>
      </w:r>
      <w:r>
        <w:t>≠</w:t>
      </w:r>
      <w:r>
        <w:t>MN</w:t>
      </w:r>
      <w:r>
        <w:t>=2√(x_(2)−x_(1)^(2)+y_(2)−y_(1)^(2))=2MN≠MN</w:t>
      </w:r>
      <w:r>
        <w:t>.</w:t>
      </w:r>
      <w:r>
        <w:br/>
      </w:r>
      <w:r>
        <w:t>Vì vậy g không phải là một phép dời hình.</w:t>
      </w:r>
      <w:r>
        <w:br/>
      </w:r>
      <w:r>
        <w:t>Vậy trong hai phép biến hình đã cho, phép dời hình là f.</w:t>
      </w:r>
      <w:r>
        <w:br/>
      </w:r>
      <w:r>
        <w:rPr>
          <w:b/>
        </w:rPr>
        <w:t>Bài 5 trang 10 Chuyên đề Toán 11</w:t>
      </w:r>
      <w:r>
        <w:t xml:space="preserve">: </w:t>
      </w:r>
      <w:r>
        <w:t>Trong mặt phẳng tọa độ Oxy, xét phép biến hình h biến mỗi điểm M(x; y) thành điểm M’(x; y), trong đó</w:t>
      </w:r>
      <w:r>
        <w:br/>
      </w:r>
      <w:r>
        <w:drawing>
          <wp:inline xmlns:a="http://schemas.openxmlformats.org/drawingml/2006/main" xmlns:pic="http://schemas.openxmlformats.org/drawingml/2006/picture">
            <wp:extent cx="1905000" cy="1133475"/>
            <wp:docPr id="15" name="Picture 15"/>
            <wp:cNvGraphicFramePr>
              <a:graphicFrameLocks noChangeAspect="1"/>
            </wp:cNvGraphicFramePr>
            <a:graphic>
              <a:graphicData uri="http://schemas.openxmlformats.org/drawingml/2006/picture">
                <pic:pic>
                  <pic:nvPicPr>
                    <pic:cNvPr id="0" name="temp_inline_a50efb40f24945888a5794cce883e311.jpg"/>
                    <pic:cNvPicPr/>
                  </pic:nvPicPr>
                  <pic:blipFill>
                    <a:blip r:embed="rId23"/>
                    <a:stretch>
                      <a:fillRect/>
                    </a:stretch>
                  </pic:blipFill>
                  <pic:spPr>
                    <a:xfrm>
                      <a:off x="0" y="0"/>
                      <a:ext cx="1905000" cy="1133475"/>
                    </a:xfrm>
                    <a:prstGeom prst="rect"/>
                  </pic:spPr>
                </pic:pic>
              </a:graphicData>
            </a:graphic>
          </wp:inline>
        </w:drawing>
      </w:r>
      <w:r>
        <w:br/>
      </w:r>
      <w:r>
        <w:t>Hãy chứng minh h là một phép dời hình.</w:t>
      </w:r>
      <w:r>
        <w:br/>
      </w:r>
      <w:r>
        <w:rPr>
          <w:b/>
        </w:rPr>
        <w:t>Lời giải:</w:t>
      </w:r>
      <w:r>
        <w:br/>
      </w:r>
      <w:r>
        <w:t>Lấy hai điểm bất kì M(x</w:t>
      </w:r>
      <w:r>
        <w:rPr>
          <w:vertAlign w:val="subscript"/>
        </w:rPr>
        <w:t>1</w:t>
      </w:r>
      <w:r>
        <w:t>; y</w:t>
      </w:r>
      <w:r>
        <w:rPr>
          <w:vertAlign w:val="subscript"/>
        </w:rPr>
        <w:t>1</w:t>
      </w:r>
      <w:r>
        <w:t>) và N(x</w:t>
      </w:r>
      <w:r>
        <w:rPr>
          <w:vertAlign w:val="subscript"/>
        </w:rPr>
        <w:t>2</w:t>
      </w:r>
      <w:r>
        <w:t>; y</w:t>
      </w:r>
      <w:r>
        <w:rPr>
          <w:vertAlign w:val="subscript"/>
        </w:rPr>
        <w:t>2</w:t>
      </w:r>
      <w:r>
        <w:t>).</w:t>
      </w:r>
      <w:r>
        <w:br/>
      </w:r>
      <w:r>
        <w:t xml:space="preserve">Suy ra </w:t>
      </w:r>
      <w:r>
        <w:t>MN</w:t>
      </w:r>
      <w:r>
        <w:t>=</w:t>
      </w:r>
      <w:r>
        <w:t>√</w:t>
      </w:r>
      <w:r>
        <w:t>(</w:t>
      </w:r>
      <w:r>
        <w:t>x</w:t>
      </w:r>
      <w:r>
        <w:t>2</w:t>
      </w:r>
      <w:r>
        <w:t>−</w:t>
      </w:r>
      <w:r>
        <w:t>x</w:t>
      </w:r>
      <w:r>
        <w:t>1</w:t>
      </w:r>
      <w:r>
        <w:t>)</w:t>
      </w:r>
      <w:r>
        <w:t>2</w:t>
      </w:r>
      <w:r>
        <w:t>+</w:t>
      </w:r>
      <w:r>
        <w:t>(</w:t>
      </w:r>
      <w:r>
        <w:t>y</w:t>
      </w:r>
      <w:r>
        <w:t>2</w:t>
      </w:r>
      <w:r>
        <w:t>−</w:t>
      </w:r>
      <w:r>
        <w:t>y</w:t>
      </w:r>
      <w:r>
        <w:t>1</w:t>
      </w:r>
      <w:r>
        <w:t>)</w:t>
      </w:r>
      <w:r>
        <w:t>2</w:t>
      </w:r>
      <w:r>
        <w:t>MN=√(x_(2)−x_(1)^(2)+y_(2)−y_(1)^(2))</w:t>
      </w:r>
      <w:r>
        <w:t>.</w:t>
      </w:r>
      <w:r>
        <w:br/>
      </w:r>
      <w:r>
        <w:t xml:space="preserve">Ta có ảnh của M, N qua phép biến hình h là </w:t>
      </w:r>
      <w:r>
        <w:t>M</w:t>
      </w:r>
      <w:r>
        <w:t>′</w:t>
      </w:r>
      <w:r>
        <w:t>(</w:t>
      </w:r>
      <w:r>
        <w:t>√</w:t>
      </w:r>
      <w:r>
        <w:t>2</w:t>
      </w:r>
      <w:r>
        <w:t>2</w:t>
      </w:r>
      <w:r>
        <w:t>x</w:t>
      </w:r>
      <w:r>
        <w:t>1</w:t>
      </w:r>
      <w:r>
        <w:t>−</w:t>
      </w:r>
      <w:r>
        <w:t>√</w:t>
      </w:r>
      <w:r>
        <w:t>2</w:t>
      </w:r>
      <w:r>
        <w:t>2</w:t>
      </w:r>
      <w:r>
        <w:t>y</w:t>
      </w:r>
      <w:r>
        <w:t>1</w:t>
      </w:r>
      <w:r>
        <w:t>;</w:t>
      </w:r>
      <w:r>
        <w:t>√</w:t>
      </w:r>
      <w:r>
        <w:t>2</w:t>
      </w:r>
      <w:r>
        <w:t>2</w:t>
      </w:r>
      <w:r>
        <w:t>x</w:t>
      </w:r>
      <w:r>
        <w:t>1</w:t>
      </w:r>
      <w:r>
        <w:t>+</w:t>
      </w:r>
      <w:r>
        <w:t>√</w:t>
      </w:r>
      <w:r>
        <w:t>2</w:t>
      </w:r>
      <w:r>
        <w:t>2</w:t>
      </w:r>
      <w:r>
        <w:t>y</w:t>
      </w:r>
      <w:r>
        <w:t>1</w:t>
      </w:r>
      <w:r>
        <w:t>)</w:t>
      </w:r>
      <w:r>
        <w:t>M^(')(√(2))/(2)x_(1)−(√(2))/(2)y_(1);(√(2))/(2)x_(1)+(√(2))/(2)y_(1)</w:t>
      </w:r>
      <w:r>
        <w:t xml:space="preserve"> </w:t>
      </w:r>
      <w:r>
        <w:br/>
      </w:r>
      <w:r>
        <w:t xml:space="preserve">và </w:t>
      </w:r>
      <w:r>
        <w:t>N</w:t>
      </w:r>
      <w:r>
        <w:t>′</w:t>
      </w:r>
      <w:r>
        <w:t>(</w:t>
      </w:r>
      <w:r>
        <w:t>√</w:t>
      </w:r>
      <w:r>
        <w:t>2</w:t>
      </w:r>
      <w:r>
        <w:t>2</w:t>
      </w:r>
      <w:r>
        <w:t>x</w:t>
      </w:r>
      <w:r>
        <w:t>2</w:t>
      </w:r>
      <w:r>
        <w:t>−</w:t>
      </w:r>
      <w:r>
        <w:t>√</w:t>
      </w:r>
      <w:r>
        <w:t>2</w:t>
      </w:r>
      <w:r>
        <w:t>2</w:t>
      </w:r>
      <w:r>
        <w:t>y</w:t>
      </w:r>
      <w:r>
        <w:t>2</w:t>
      </w:r>
      <w:r>
        <w:t>;</w:t>
      </w:r>
      <w:r>
        <w:t>√</w:t>
      </w:r>
      <w:r>
        <w:t>2</w:t>
      </w:r>
      <w:r>
        <w:t>2</w:t>
      </w:r>
      <w:r>
        <w:t>x</w:t>
      </w:r>
      <w:r>
        <w:t>2</w:t>
      </w:r>
      <w:r>
        <w:t>+</w:t>
      </w:r>
      <w:r>
        <w:t>√</w:t>
      </w:r>
      <w:r>
        <w:t>2</w:t>
      </w:r>
      <w:r>
        <w:t>2</w:t>
      </w:r>
      <w:r>
        <w:t>y</w:t>
      </w:r>
      <w:r>
        <w:t>2</w:t>
      </w:r>
      <w:r>
        <w:t>)</w:t>
      </w:r>
      <w:r>
        <w:t>N^(')(√(2))/(2)x_(2)−(√(2))/(2)y_(2);(√(2))/(2)x_(2)+(√(2))/(2)y_(2)</w:t>
      </w:r>
      <w:r>
        <w:br/>
      </w:r>
      <w:r>
        <w:t>Khi đó</w:t>
      </w:r>
      <w:r>
        <w:br/>
      </w:r>
      <w:r>
        <w:drawing>
          <wp:inline xmlns:a="http://schemas.openxmlformats.org/drawingml/2006/main" xmlns:pic="http://schemas.openxmlformats.org/drawingml/2006/picture">
            <wp:extent cx="5562600" cy="2962275"/>
            <wp:docPr id="16" name="Picture 16"/>
            <wp:cNvGraphicFramePr>
              <a:graphicFrameLocks noChangeAspect="1"/>
            </wp:cNvGraphicFramePr>
            <a:graphic>
              <a:graphicData uri="http://schemas.openxmlformats.org/drawingml/2006/picture">
                <pic:pic>
                  <pic:nvPicPr>
                    <pic:cNvPr id="0" name="temp_inline_007fd98d8e154462be24a37925cf6ee8.jpg"/>
                    <pic:cNvPicPr/>
                  </pic:nvPicPr>
                  <pic:blipFill>
                    <a:blip r:embed="rId24"/>
                    <a:stretch>
                      <a:fillRect/>
                    </a:stretch>
                  </pic:blipFill>
                  <pic:spPr>
                    <a:xfrm>
                      <a:off x="0" y="0"/>
                      <a:ext cx="5562600" cy="2962275"/>
                    </a:xfrm>
                    <a:prstGeom prst="rect"/>
                  </pic:spPr>
                </pic:pic>
              </a:graphicData>
            </a:graphic>
          </wp:inline>
        </w:drawing>
      </w:r>
      <w:r>
        <w:br/>
      </w:r>
      <w:r>
        <w:t>Vậy h là một phép dời hình.</w:t>
      </w:r>
      <w:r>
        <w:br/>
      </w:r>
      <w:r>
        <w:rPr>
          <w:b/>
        </w:rPr>
        <w:t>Xem thêm lời giải bài tập Chuyên đề Toán lớp 11 Chân trời sáng tạo hay, chi tiết khác:</w:t>
      </w:r>
      <w:r>
        <w:br/>
      </w:r>
      <w:r>
        <w:t>Bài 2: Phép tịnh tiến</w:t>
      </w:r>
      <w:r>
        <w:br/>
      </w:r>
      <w:r>
        <w:t>Bài 3: Phép đối xứng trục</w:t>
      </w:r>
      <w:r>
        <w:br/>
      </w:r>
      <w:r>
        <w:t>Bài 4: Phép đối xứng tâm</w:t>
      </w:r>
      <w:r>
        <w:br/>
      </w:r>
      <w:r>
        <w:t>Bài 5: Phép quay</w:t>
      </w:r>
      <w:r>
        <w:br/>
      </w:r>
      <w:r>
        <w:t>Bài 6: Phép vị tự</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 Id="rId21" Type="http://schemas.openxmlformats.org/officeDocument/2006/relationships/image" Target="media/image13.jpg"/><Relationship Id="rId22" Type="http://schemas.openxmlformats.org/officeDocument/2006/relationships/image" Target="media/image14.jpg"/><Relationship Id="rId23" Type="http://schemas.openxmlformats.org/officeDocument/2006/relationships/image" Target="media/image15.jpg"/><Relationship Id="rId24" Type="http://schemas.openxmlformats.org/officeDocument/2006/relationships/image" Target="media/image1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