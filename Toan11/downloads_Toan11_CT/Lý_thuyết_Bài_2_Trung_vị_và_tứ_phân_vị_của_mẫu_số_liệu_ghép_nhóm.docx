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Trung vị và tứ phân vị của mẫu số liệu ghép nhóm</w:t>
      </w:r>
    </w:p>
    <w:p>
      <w:r>
        <w:br/>
      </w:r>
      <w:r>
        <w:rPr>
          <w:b/>
        </w:rPr>
        <w:t>Lý thuyết Toán 11 Bài 2: Trung vị và tứ phân vị của mẫu số liệu ghép nhóm - Chân trời sáng tạo</w:t>
      </w:r>
      <w:r>
        <w:br/>
      </w:r>
      <w:r>
        <w:rPr>
          <w:b/>
        </w:rPr>
      </w:r>
      <w:r>
        <w:br/>
      </w:r>
      <w:r>
        <w:rPr>
          <w:b/>
        </w:rPr>
        <w:t>Bài giảng Toán 11 Bài 2: Trung vị và tứ phân vị của mẫu số liệu ghép nhóm</w:t>
      </w:r>
      <w:r>
        <w:br/>
      </w:r>
      <w:r>
        <w:rPr>
          <w:b/>
        </w:rPr>
        <w:t>A. Lý thuyết Trung vị và tứ phân vị của mẫu số liệu ghép nhóm</w:t>
      </w:r>
      <w:r>
        <w:br/>
      </w:r>
      <w:r>
        <w:rPr>
          <w:b/>
        </w:rPr>
        <w:t>1. Trung vị</w:t>
      </w:r>
      <w:r>
        <w:br/>
      </w:r>
      <w:r>
        <w:t>Công thức xác định trung vị của mẫu số liệu ghép nhóm:</w:t>
      </w:r>
      <w:r>
        <w:br/>
      </w:r>
      <w:r>
        <w:t>+) Gọi n là cỡ mẫu.</w:t>
      </w:r>
      <w:r>
        <w:br/>
      </w:r>
      <w:r>
        <w:t xml:space="preserve">+) Giả sử đó là nhóm thứ p: </w:t>
      </w:r>
      <w:r>
        <w:t>[</w:t>
      </w:r>
      <w:r>
        <w:t>u</w:t>
      </w:r>
      <w:r>
        <w:t>m</w:t>
      </w:r>
      <w:r>
        <w:t>;</w:t>
      </w:r>
      <w:r>
        <w:t>u</w:t>
      </w:r>
      <w:r>
        <w:t>m</w:t>
      </w:r>
      <w:r>
        <w:t>+</w:t>
      </w:r>
      <w:r>
        <w:t>1</w:t>
      </w:r>
      <w:r>
        <w:t>)</w:t>
      </w:r>
      <w:r>
        <w:t>[u_(m);u_(m+1))</w:t>
      </w:r>
      <w:r>
        <w:t>.</w:t>
      </w:r>
      <w:r>
        <w:br/>
      </w:r>
      <w:r>
        <w:t xml:space="preserve">+) </w:t>
      </w:r>
      <w:r>
        <w:t>n</w:t>
      </w:r>
      <w:r>
        <w:t>m</w:t>
      </w:r>
      <w:r>
        <w:t>n_(m)</w:t>
      </w:r>
      <w:r>
        <w:t xml:space="preserve"> là tần số của nhóm chứa trung vị.</w:t>
      </w:r>
      <w:r>
        <w:br/>
      </w:r>
      <w:r>
        <w:t xml:space="preserve">+) </w:t>
      </w:r>
      <w:r>
        <w:t>C</w:t>
      </w:r>
      <w:r>
        <w:t>=</w:t>
      </w:r>
      <w:r>
        <w:t>n</w:t>
      </w:r>
      <w:r>
        <w:t>1</w:t>
      </w:r>
      <w:r>
        <w:t>+</w:t>
      </w:r>
      <w:r>
        <w:t>n</w:t>
      </w:r>
      <w:r>
        <w:t>2</w:t>
      </w:r>
      <w:r>
        <w:t>+</w:t>
      </w:r>
      <w:r>
        <w:t>.</w:t>
      </w:r>
      <w:r>
        <w:t>.</w:t>
      </w:r>
      <w:r>
        <w:t>.</w:t>
      </w:r>
      <w:r>
        <w:t>+</w:t>
      </w:r>
      <w:r>
        <w:t>n</w:t>
      </w:r>
      <w:r>
        <w:t>m</w:t>
      </w:r>
      <w:r>
        <w:t>−</w:t>
      </w:r>
      <w:r>
        <w:t>1</w:t>
      </w:r>
      <w:r>
        <w:t>C=n_(1)+n_(2)+...+n_(m−1)</w:t>
      </w:r>
      <w:r>
        <w:t>.</w:t>
      </w:r>
      <w:r>
        <w:br/>
      </w:r>
      <w:r>
        <w:t>Khi đó trung vị là:</w:t>
      </w:r>
      <w:r>
        <w:br/>
      </w:r>
      <w:r>
        <w:t>M</w:t>
      </w:r>
      <w:r>
        <w:t>e</w:t>
      </w:r>
      <w:r>
        <w:t>=</w:t>
      </w:r>
      <w:r>
        <w:t>u</w:t>
      </w:r>
      <w:r>
        <w:t>m</w:t>
      </w:r>
      <w:r>
        <w:t>+</w:t>
      </w:r>
      <w:r>
        <w:t>n</w:t>
      </w:r>
      <w:r>
        <w:t>2</w:t>
      </w:r>
      <w:r>
        <w:t>−</w:t>
      </w:r>
      <w:r>
        <w:t>C</w:t>
      </w:r>
      <w:r>
        <w:t>n</w:t>
      </w:r>
      <w:r>
        <w:t>m</w:t>
      </w:r>
      <w:r>
        <w:t>.</w:t>
      </w:r>
      <w:r>
        <w:t>(</w:t>
      </w:r>
      <w:r>
        <w:t>u</w:t>
      </w:r>
      <w:r>
        <w:t>m</w:t>
      </w:r>
      <w:r>
        <w:t>+</w:t>
      </w:r>
      <w:r>
        <w:t>1</w:t>
      </w:r>
      <w:r>
        <w:t>−</w:t>
      </w:r>
      <w:r>
        <w:t>u</w:t>
      </w:r>
      <w:r>
        <w:t>m</w:t>
      </w:r>
      <w:r>
        <w:t>)</w:t>
      </w:r>
      <w:r>
        <w:t>M_(e)=u_(m)+((n)/(2)−C)/(n_(m)).(u_(m+1)−u_(m))</w:t>
      </w:r>
      <w:r>
        <w:br/>
      </w:r>
      <w:r>
        <w:rPr>
          <w:b/>
        </w:rPr>
        <w:t>* Ý nghĩa:</w:t>
      </w:r>
      <w:r>
        <w:t xml:space="preserve"> Từ dữ liệu ghép nhóm nói chung không thể xác định chính xác trung vị của mẫu số liệu gốc. Trung vị của mẫu số liệu ghép nhóm là giá trị xấp xỉ cho mẫu số liệu gốc và có thể lấy làm giá trị đại diện cho mẫu số liệu.</w:t>
      </w:r>
      <w:r>
        <w:br/>
      </w:r>
      <w:r>
        <w:rPr>
          <w:b/>
        </w:rPr>
        <w:t>2. Tứ phân vị</w:t>
      </w:r>
      <w:r>
        <w:br/>
      </w:r>
      <w:r>
        <w:t xml:space="preserve">- Để tính tứ phân vị thứ nhất </w:t>
      </w:r>
      <w:r>
        <w:t>Q</w:t>
      </w:r>
      <w:r>
        <w:t>1</w:t>
      </w:r>
      <w:r>
        <w:t>Q_(1)</w:t>
      </w:r>
      <w:r>
        <w:t xml:space="preserve"> của mẫu số liệu ghép nhóm, ta làm như sau:</w:t>
      </w:r>
      <w:r>
        <w:br/>
      </w:r>
      <w:r>
        <w:br/>
      </w:r>
      <w:r>
        <w:t xml:space="preserve">Giả sử nhóm chứa </w:t>
      </w:r>
      <w:r>
        <w:t>Q</w:t>
      </w:r>
      <w:r>
        <w:t>1</w:t>
      </w:r>
      <w:r>
        <w:t>Q_(1)</w:t>
      </w:r>
      <w:r>
        <w:t xml:space="preserve"> là nhóm </w:t>
      </w:r>
      <w:r>
        <w:t>[</w:t>
      </w:r>
      <w:r>
        <w:t>u</w:t>
      </w:r>
      <w:r>
        <w:t>m</w:t>
      </w:r>
      <w:r>
        <w:t>;</w:t>
      </w:r>
      <w:r>
        <w:t>u</w:t>
      </w:r>
      <w:r>
        <w:t>m</w:t>
      </w:r>
      <w:r>
        <w:t>+</w:t>
      </w:r>
      <w:r>
        <w:t>1</w:t>
      </w:r>
      <w:r>
        <w:t>)</w:t>
      </w:r>
      <w:r>
        <w:t>[u_(m);u_(m+1))</w:t>
      </w:r>
      <w:r>
        <w:t>.</w:t>
      </w:r>
      <w:r>
        <w:br/>
      </w:r>
      <w:r>
        <w:t>n</w:t>
      </w:r>
      <w:r>
        <w:t>m</w:t>
      </w:r>
      <w:r>
        <w:t>n_(m)</w:t>
      </w:r>
      <w:r>
        <w:t xml:space="preserve"> là tần số của nhóm chứa phân vị thứ nhất.</w:t>
      </w:r>
      <w:r>
        <w:br/>
      </w:r>
      <w:r>
        <w:t>C</w:t>
      </w:r>
      <w:r>
        <w:t>=</w:t>
      </w:r>
      <w:r>
        <w:t>n</w:t>
      </w:r>
      <w:r>
        <w:t>1</w:t>
      </w:r>
      <w:r>
        <w:t>+</w:t>
      </w:r>
      <w:r>
        <w:t>n</w:t>
      </w:r>
      <w:r>
        <w:t>2</w:t>
      </w:r>
      <w:r>
        <w:t>+</w:t>
      </w:r>
      <w:r>
        <w:t>.</w:t>
      </w:r>
      <w:r>
        <w:t>.</w:t>
      </w:r>
      <w:r>
        <w:t>.</w:t>
      </w:r>
      <w:r>
        <w:t>+</w:t>
      </w:r>
      <w:r>
        <w:t>n</w:t>
      </w:r>
      <w:r>
        <w:t>m</w:t>
      </w:r>
      <w:r>
        <w:t>−</w:t>
      </w:r>
      <w:r>
        <w:t>1</w:t>
      </w:r>
      <w:r>
        <w:t>C=n_(1)+n_(2)+...+n_(m−1)</w:t>
      </w:r>
      <w:r>
        <w:t>.</w:t>
      </w:r>
      <w:r>
        <w:br/>
      </w:r>
      <w:r>
        <w:br/>
      </w:r>
      <w:r>
        <w:t>Khi đó,</w:t>
      </w:r>
      <w:r>
        <w:br/>
      </w:r>
      <w:r>
        <w:t>Q</w:t>
      </w:r>
      <w:r>
        <w:t>1</w:t>
      </w:r>
      <w:r>
        <w:t>=</w:t>
      </w:r>
      <w:r>
        <w:t>u</w:t>
      </w:r>
      <w:r>
        <w:t>m</w:t>
      </w:r>
      <w:r>
        <w:t>+</w:t>
      </w:r>
      <w:r>
        <w:t>n</w:t>
      </w:r>
      <w:r>
        <w:t>4</w:t>
      </w:r>
      <w:r>
        <w:t>−</w:t>
      </w:r>
      <w:r>
        <w:t>C</w:t>
      </w:r>
      <w:r>
        <w:t>n</w:t>
      </w:r>
      <w:r>
        <w:t>m</w:t>
      </w:r>
      <w:r>
        <w:t>.</w:t>
      </w:r>
      <w:r>
        <w:t>(</w:t>
      </w:r>
      <w:r>
        <w:t>u</w:t>
      </w:r>
      <w:r>
        <w:t>m</w:t>
      </w:r>
      <w:r>
        <w:t>+</w:t>
      </w:r>
      <w:r>
        <w:t>1</w:t>
      </w:r>
      <w:r>
        <w:t>−</w:t>
      </w:r>
      <w:r>
        <w:t>u</w:t>
      </w:r>
      <w:r>
        <w:t>m</w:t>
      </w:r>
      <w:r>
        <w:t>)</w:t>
      </w:r>
      <w:r>
        <w:t>Q_(1)=u_(m)+((n)/(4)−C)/(n_(m)).(u_(m+1)−u_(m))</w:t>
      </w:r>
      <w:r>
        <w:br/>
      </w:r>
      <w:r>
        <w:t xml:space="preserve">- Để tính tứ phân vị thứ ba </w:t>
      </w:r>
      <w:r>
        <w:t>Q</w:t>
      </w:r>
      <w:r>
        <w:t>3</w:t>
      </w:r>
      <w:r>
        <w:t>Q_(3)</w:t>
      </w:r>
      <w:r>
        <w:t xml:space="preserve"> của mẫu số liệu ghép nhóm, ta làm như sau:</w:t>
      </w:r>
      <w:r>
        <w:br/>
      </w:r>
      <w:r>
        <w:br/>
      </w:r>
      <w:r>
        <w:t xml:space="preserve">Giả sử nhóm chứa </w:t>
      </w:r>
      <w:r>
        <w:t>Q</w:t>
      </w:r>
      <w:r>
        <w:t>3</w:t>
      </w:r>
      <w:r>
        <w:t>Q_(3)</w:t>
      </w:r>
      <w:r>
        <w:t xml:space="preserve"> là nhóm </w:t>
      </w:r>
      <w:r>
        <w:t>[</w:t>
      </w:r>
      <w:r>
        <w:t>u</w:t>
      </w:r>
      <w:r>
        <w:t>j</w:t>
      </w:r>
      <w:r>
        <w:t>;</w:t>
      </w:r>
      <w:r>
        <w:t>u</w:t>
      </w:r>
      <w:r>
        <w:t>j</w:t>
      </w:r>
      <w:r>
        <w:t>+</w:t>
      </w:r>
      <w:r>
        <w:t>1</w:t>
      </w:r>
      <w:r>
        <w:t>)</w:t>
      </w:r>
      <w:r>
        <w:t>[u_(j);u_(j+1))</w:t>
      </w:r>
      <w:r>
        <w:t>.</w:t>
      </w:r>
      <w:r>
        <w:br/>
      </w:r>
      <w:r>
        <w:t>n</w:t>
      </w:r>
      <w:r>
        <w:t>j</w:t>
      </w:r>
      <w:r>
        <w:t>n_(j)</w:t>
      </w:r>
      <w:r>
        <w:t>là tần số của nhóm chứa phân vị thứ nhất.</w:t>
      </w:r>
      <w:r>
        <w:br/>
      </w:r>
      <w:r>
        <w:t>C</w:t>
      </w:r>
      <w:r>
        <w:t>=</w:t>
      </w:r>
      <w:r>
        <w:t>n</w:t>
      </w:r>
      <w:r>
        <w:t>1</w:t>
      </w:r>
      <w:r>
        <w:t>+</w:t>
      </w:r>
      <w:r>
        <w:t>n</w:t>
      </w:r>
      <w:r>
        <w:t>2</w:t>
      </w:r>
      <w:r>
        <w:t>+</w:t>
      </w:r>
      <w:r>
        <w:t>.</w:t>
      </w:r>
      <w:r>
        <w:t>.</w:t>
      </w:r>
      <w:r>
        <w:t>.</w:t>
      </w:r>
      <w:r>
        <w:t>+</w:t>
      </w:r>
      <w:r>
        <w:t>n</w:t>
      </w:r>
      <w:r>
        <w:t>j</w:t>
      </w:r>
      <w:r>
        <w:t>−</w:t>
      </w:r>
      <w:r>
        <w:t>1</w:t>
      </w:r>
      <w:r>
        <w:t>C=n_(1)+n_(2)+...+n_(j−1)</w:t>
      </w:r>
      <w:r>
        <w:t>.</w:t>
      </w:r>
      <w:r>
        <w:br/>
      </w:r>
      <w:r>
        <w:br/>
      </w:r>
      <w:r>
        <w:t xml:space="preserve"> Khi đó,</w:t>
      </w:r>
      <w:r>
        <w:br/>
      </w:r>
      <w:r>
        <w:t>Q</w:t>
      </w:r>
      <w:r>
        <w:t>3</w:t>
      </w:r>
      <w:r>
        <w:t>=</w:t>
      </w:r>
      <w:r>
        <w:t>u</w:t>
      </w:r>
      <w:r>
        <w:t>j</w:t>
      </w:r>
      <w:r>
        <w:t>+</w:t>
      </w:r>
      <w:r>
        <w:t>3</w:t>
      </w:r>
      <w:r>
        <w:t>n</w:t>
      </w:r>
      <w:r>
        <w:t>4</w:t>
      </w:r>
      <w:r>
        <w:t>−</w:t>
      </w:r>
      <w:r>
        <w:t>C</w:t>
      </w:r>
      <w:r>
        <w:t>n</w:t>
      </w:r>
      <w:r>
        <w:t>j</w:t>
      </w:r>
      <w:r>
        <w:t>.</w:t>
      </w:r>
      <w:r>
        <w:t>(</w:t>
      </w:r>
      <w:r>
        <w:t>u</w:t>
      </w:r>
      <w:r>
        <w:t>j</w:t>
      </w:r>
      <w:r>
        <w:t>+</w:t>
      </w:r>
      <w:r>
        <w:t>1</w:t>
      </w:r>
      <w:r>
        <w:t>−</w:t>
      </w:r>
      <w:r>
        <w:t>u</w:t>
      </w:r>
      <w:r>
        <w:t>j</w:t>
      </w:r>
      <w:r>
        <w:t>)</w:t>
      </w:r>
      <w:r>
        <w:t>Q_(3)=u_(j)+((3n)/(4)−C)/(n_(j)).(u_(j+1)−u_(j))</w:t>
      </w:r>
      <w:r>
        <w:br/>
      </w:r>
      <w:r>
        <w:t xml:space="preserve">- Tứ phân vị thứ hai </w:t>
      </w:r>
      <w:r>
        <w:t>Q</w:t>
      </w:r>
      <w:r>
        <w:t>2</w:t>
      </w:r>
      <w:r>
        <w:t>Q_(2)</w:t>
      </w:r>
      <w:r>
        <w:t xml:space="preserve"> chính là trung vị </w:t>
      </w:r>
      <w:r>
        <w:t>M</w:t>
      </w:r>
      <w:r>
        <w:t>e</w:t>
      </w:r>
      <w:r>
        <w:t>M_(e)</w:t>
      </w:r>
      <w:r>
        <w:t>.</w:t>
      </w:r>
      <w:r>
        <w:br/>
      </w:r>
      <w:r>
        <w:t xml:space="preserve">- Nếu tứ phân vị thứ k là </w:t>
      </w:r>
      <w:r>
        <w:t>1</w:t>
      </w:r>
      <w:r>
        <w:t>2</w:t>
      </w:r>
      <w:r>
        <w:t>(</w:t>
      </w:r>
      <w:r>
        <w:t>x</w:t>
      </w:r>
      <w:r>
        <w:t>m</w:t>
      </w:r>
      <w:r>
        <w:t>+</w:t>
      </w:r>
      <w:r>
        <w:t>x</w:t>
      </w:r>
      <w:r>
        <w:t>m</w:t>
      </w:r>
      <w:r>
        <w:t>+</w:t>
      </w:r>
      <w:r>
        <w:t>1</w:t>
      </w:r>
      <w:r>
        <w:t>)</w:t>
      </w:r>
      <w:r>
        <w:t>(1)/(2)(x_(m)+x_(m+1))</w:t>
      </w:r>
      <w:r>
        <w:t xml:space="preserve">, trong đó </w:t>
      </w:r>
      <w:r>
        <w:t>x</w:t>
      </w:r>
      <w:r>
        <w:t>m</w:t>
      </w:r>
      <w:r>
        <w:t>x_(m)</w:t>
      </w:r>
      <w:r>
        <w:t xml:space="preserve"> và </w:t>
      </w:r>
      <w:r>
        <w:t>x</w:t>
      </w:r>
      <w:r>
        <w:t>m</w:t>
      </w:r>
      <w:r>
        <w:t>+</w:t>
      </w:r>
      <w:r>
        <w:t>1</w:t>
      </w:r>
      <w:r>
        <w:t>x_(m+1)</w:t>
      </w:r>
      <w:r>
        <w:t xml:space="preserve">thuộc hai nhóm liên tiếp thì ta lấy </w:t>
      </w:r>
      <w:r>
        <w:t>Q</w:t>
      </w:r>
      <w:r>
        <w:t>k</w:t>
      </w:r>
      <w:r>
        <w:t>=</w:t>
      </w:r>
      <w:r>
        <w:t>u</w:t>
      </w:r>
      <w:r>
        <w:t>j</w:t>
      </w:r>
      <w:r>
        <w:t>Q_(k)=u_(j)</w:t>
      </w:r>
      <w:r>
        <w:t>.</w:t>
      </w:r>
      <w:r>
        <w:br/>
      </w:r>
      <w:r>
        <w:rPr>
          <w:b/>
        </w:rPr>
        <w:t>* Ý nghĩa:</w:t>
      </w:r>
      <w:r>
        <w:br/>
      </w:r>
      <w:r>
        <w:t>Bộ ba tứ phân vị của mẫu số liệu ghép nhóm là giá tị xấp xỉ cho tứ phân vị của mẫu số liệu gốc và được sử dụng làm giá trị đo xu thế trung tâm của mẫu số liệu.</w:t>
      </w:r>
      <w:r>
        <w:br/>
      </w:r>
      <w:r>
        <w:drawing>
          <wp:inline xmlns:a="http://schemas.openxmlformats.org/drawingml/2006/main" xmlns:pic="http://schemas.openxmlformats.org/drawingml/2006/picture">
            <wp:extent cx="6191250" cy="3962399"/>
            <wp:docPr id="1" name="Picture 1"/>
            <wp:cNvGraphicFramePr>
              <a:graphicFrameLocks noChangeAspect="1"/>
            </wp:cNvGraphicFramePr>
            <a:graphic>
              <a:graphicData uri="http://schemas.openxmlformats.org/drawingml/2006/picture">
                <pic:pic>
                  <pic:nvPicPr>
                    <pic:cNvPr id="0" name="temp_inline_79cd237499ed44a5b2f93c516ff069b9.jpg"/>
                    <pic:cNvPicPr/>
                  </pic:nvPicPr>
                  <pic:blipFill>
                    <a:blip r:embed="rId9"/>
                    <a:stretch>
                      <a:fillRect/>
                    </a:stretch>
                  </pic:blipFill>
                  <pic:spPr>
                    <a:xfrm>
                      <a:off x="0" y="0"/>
                      <a:ext cx="6191250" cy="3962399"/>
                    </a:xfrm>
                    <a:prstGeom prst="rect"/>
                  </pic:spPr>
                </pic:pic>
              </a:graphicData>
            </a:graphic>
          </wp:inline>
        </w:drawing>
      </w:r>
      <w:r>
        <w:br/>
      </w:r>
      <w:r>
        <w:t xml:space="preserve"> </w:t>
      </w:r>
      <w:r>
        <w:br/>
      </w:r>
      <w:r>
        <w:rPr>
          <w:b/>
        </w:rPr>
        <w:t>B. Bài tập Trung vị và tứ phân vị của mẫu số liệu ghép nhóm</w:t>
      </w:r>
      <w:r>
        <w:br/>
      </w:r>
      <w:r>
        <w:rPr>
          <w:b/>
        </w:rPr>
        <w:t xml:space="preserve">Bài 1. </w:t>
      </w:r>
      <w:r>
        <w:t>Cân nặng của một số lợn con mới sinh thuộc hai giống A và B được cho ở biểu đồ dưới đây (đơn vị: kg).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736d7da09d64b4fa16d91ea7bc9248b.jpg"/>
                    <pic:cNvPicPr/>
                  </pic:nvPicPr>
                  <pic:blipFill>
                    <a:blip r:embed="rId10"/>
                    <a:stretch>
                      <a:fillRect/>
                    </a:stretch>
                  </pic:blipFill>
                  <pic:spPr>
                    <a:xfrm>
                      <a:off x="0" y="0"/>
                      <a:ext cx="1905000" cy="1905000"/>
                    </a:xfrm>
                    <a:prstGeom prst="rect"/>
                  </pic:spPr>
                </pic:pic>
              </a:graphicData>
            </a:graphic>
          </wp:inline>
        </w:drawing>
      </w:r>
      <w:r>
        <w:br/>
      </w:r>
      <w:r>
        <w:t>a) Hãy so sánh cân nặng của lợn con mới sinh giống A và giống B theo số trung bình và trung vị.</w:t>
      </w:r>
      <w:r>
        <w:br/>
      </w:r>
      <w:r>
        <w:t>b) Hãy ước lượng tứ phân vị thứ nhất và thứ ba của cân nặng lợn con mới sinh giống A và của cân nặng lợn con mới sinh giống B.</w:t>
      </w:r>
      <w:r>
        <w:br/>
      </w:r>
      <w:r>
        <w:rPr>
          <w:b/>
        </w:rPr>
        <w:t>Hướng dẫn giải</w:t>
      </w:r>
      <w:r>
        <w:br/>
      </w:r>
      <w:r>
        <w:t>Cân nặng của lợn con giống A và giống B được thống kê như sau:</w:t>
      </w:r>
      <w:r>
        <w:br/>
      </w:r>
      <w:r>
        <w:br/>
      </w:r>
      <w:r>
        <w:br/>
      </w:r>
      <w:r>
        <w:br/>
      </w:r>
      <w:r>
        <w:br/>
      </w:r>
      <w:r>
        <w:rPr>
          <w:b/>
        </w:rPr>
        <w:t>Cân nặng (kg)</w:t>
      </w:r>
      <w:r>
        <w:br/>
      </w:r>
      <w:r>
        <w:br/>
      </w:r>
      <w:r>
        <w:br/>
      </w:r>
      <w:r>
        <w:t>[1,0; 1,1)</w:t>
      </w:r>
      <w:r>
        <w:br/>
      </w:r>
      <w:r>
        <w:br/>
      </w:r>
      <w:r>
        <w:br/>
      </w:r>
      <w:r>
        <w:t>[1,1; 1,2)</w:t>
      </w:r>
      <w:r>
        <w:br/>
      </w:r>
      <w:r>
        <w:br/>
      </w:r>
      <w:r>
        <w:br/>
      </w:r>
      <w:r>
        <w:t>[1,2; 1,3)</w:t>
      </w:r>
      <w:r>
        <w:br/>
      </w:r>
      <w:r>
        <w:br/>
      </w:r>
      <w:r>
        <w:br/>
      </w:r>
      <w:r>
        <w:t>[1,3; 1,4)</w:t>
      </w:r>
      <w:r>
        <w:br/>
      </w:r>
      <w:r>
        <w:br/>
      </w:r>
      <w:r>
        <w:br/>
      </w:r>
      <w:r>
        <w:br/>
      </w:r>
      <w:r>
        <w:br/>
      </w:r>
      <w:r>
        <w:rPr>
          <w:b/>
        </w:rPr>
        <w:t>Giá trị đại diện</w:t>
      </w:r>
      <w:r>
        <w:br/>
      </w:r>
      <w:r>
        <w:br/>
      </w:r>
      <w:r>
        <w:br/>
      </w:r>
      <w:r>
        <w:t>1,05</w:t>
      </w:r>
      <w:r>
        <w:br/>
      </w:r>
      <w:r>
        <w:br/>
      </w:r>
      <w:r>
        <w:br/>
      </w:r>
      <w:r>
        <w:t>1,15</w:t>
      </w:r>
      <w:r>
        <w:br/>
      </w:r>
      <w:r>
        <w:br/>
      </w:r>
      <w:r>
        <w:br/>
      </w:r>
      <w:r>
        <w:t>1,25</w:t>
      </w:r>
      <w:r>
        <w:br/>
      </w:r>
      <w:r>
        <w:br/>
      </w:r>
      <w:r>
        <w:br/>
      </w:r>
      <w:r>
        <w:t>1,35</w:t>
      </w:r>
      <w:r>
        <w:br/>
      </w:r>
      <w:r>
        <w:br/>
      </w:r>
      <w:r>
        <w:br/>
      </w:r>
      <w:r>
        <w:br/>
      </w:r>
      <w:r>
        <w:br/>
      </w:r>
      <w:r>
        <w:rPr>
          <w:b/>
        </w:rPr>
        <w:t>Số con giống A</w:t>
      </w:r>
      <w:r>
        <w:br/>
      </w:r>
      <w:r>
        <w:br/>
      </w:r>
      <w:r>
        <w:br/>
      </w:r>
      <w:r>
        <w:t>8</w:t>
      </w:r>
      <w:r>
        <w:br/>
      </w:r>
      <w:r>
        <w:br/>
      </w:r>
      <w:r>
        <w:br/>
      </w:r>
      <w:r>
        <w:t>28</w:t>
      </w:r>
      <w:r>
        <w:br/>
      </w:r>
      <w:r>
        <w:br/>
      </w:r>
      <w:r>
        <w:br/>
      </w:r>
      <w:r>
        <w:t>32</w:t>
      </w:r>
      <w:r>
        <w:br/>
      </w:r>
      <w:r>
        <w:br/>
      </w:r>
      <w:r>
        <w:br/>
      </w:r>
      <w:r>
        <w:t>17</w:t>
      </w:r>
      <w:r>
        <w:br/>
      </w:r>
      <w:r>
        <w:br/>
      </w:r>
      <w:r>
        <w:br/>
      </w:r>
      <w:r>
        <w:br/>
      </w:r>
      <w:r>
        <w:br/>
      </w:r>
      <w:r>
        <w:rPr>
          <w:b/>
        </w:rPr>
        <w:t>Số con giống B</w:t>
      </w:r>
      <w:r>
        <w:br/>
      </w:r>
      <w:r>
        <w:br/>
      </w:r>
      <w:r>
        <w:br/>
      </w:r>
      <w:r>
        <w:t>13</w:t>
      </w:r>
      <w:r>
        <w:br/>
      </w:r>
      <w:r>
        <w:br/>
      </w:r>
      <w:r>
        <w:br/>
      </w:r>
      <w:r>
        <w:t>14</w:t>
      </w:r>
      <w:r>
        <w:br/>
      </w:r>
      <w:r>
        <w:br/>
      </w:r>
      <w:r>
        <w:br/>
      </w:r>
      <w:r>
        <w:t>24</w:t>
      </w:r>
      <w:r>
        <w:br/>
      </w:r>
      <w:r>
        <w:br/>
      </w:r>
      <w:r>
        <w:br/>
      </w:r>
      <w:r>
        <w:t>14</w:t>
      </w:r>
      <w:r>
        <w:br/>
      </w:r>
      <w:r>
        <w:br/>
      </w:r>
      <w:r>
        <w:br/>
      </w:r>
      <w:r>
        <w:br/>
      </w:r>
      <w:r>
        <w:br/>
      </w:r>
      <w:r>
        <w:t>a) Số cân nặng trung bình của lợn con giống A là:</w:t>
      </w:r>
      <w:r>
        <w:br/>
      </w:r>
      <w:r>
        <w:t>(1,05.8 + 1,15.28 + 1,25.32 + 1,35.17) : 85 = 1,22 (kg)</w:t>
      </w:r>
      <w:r>
        <w:br/>
      </w:r>
      <w:r>
        <w:t>Số cân nặng trung bình của lợn con giống B là:</w:t>
      </w:r>
      <w:r>
        <w:br/>
      </w:r>
      <w:r>
        <w:t>(1,05.13 + 1,15.14 + 1,25.24 + 1,35.14) : 65 = 1,21 (kg)</w:t>
      </w:r>
      <w:r>
        <w:br/>
      </w:r>
      <w:r>
        <w:t>Vậy cân nặng trung bình của lợn con giống A lớn hơn lợn con giống B theo số trung bình.</w:t>
      </w:r>
      <w:r>
        <w:br/>
      </w:r>
      <w:r>
        <w:t>Gọi x</w:t>
      </w:r>
      <w:r>
        <w:rPr>
          <w:vertAlign w:val="subscript"/>
        </w:rPr>
        <w:t>1</w:t>
      </w:r>
      <w:r>
        <w:t>; x</w:t>
      </w:r>
      <w:r>
        <w:rPr>
          <w:vertAlign w:val="subscript"/>
        </w:rPr>
        <w:t>2</w:t>
      </w:r>
      <w:r>
        <w:t>; x</w:t>
      </w:r>
      <w:r>
        <w:rPr>
          <w:vertAlign w:val="subscript"/>
        </w:rPr>
        <w:t>3</w:t>
      </w:r>
      <w:r>
        <w:t>;....; x</w:t>
      </w:r>
      <w:r>
        <w:rPr>
          <w:vertAlign w:val="subscript"/>
        </w:rPr>
        <w:t>85</w:t>
      </w:r>
      <w:r>
        <w:t xml:space="preserve"> lần lượt là số lợn con giống A theo thứ tự không giảm.</w:t>
      </w:r>
      <w:r>
        <w:br/>
      </w:r>
      <w:r>
        <w:t>Do x</w:t>
      </w:r>
      <w:r>
        <w:rPr>
          <w:vertAlign w:val="subscript"/>
        </w:rPr>
        <w:t>1</w:t>
      </w:r>
      <w:r>
        <w:t>,...., x</w:t>
      </w:r>
      <w:r>
        <w:rPr>
          <w:vertAlign w:val="subscript"/>
        </w:rPr>
        <w:t>8</w:t>
      </w:r>
      <w:r>
        <w:t xml:space="preserve"> ∈ [1,0; 1,1); x</w:t>
      </w:r>
      <w:r>
        <w:rPr>
          <w:vertAlign w:val="subscript"/>
        </w:rPr>
        <w:t>9</w:t>
      </w:r>
      <w:r>
        <w:t>,...., x</w:t>
      </w:r>
      <w:r>
        <w:rPr>
          <w:vertAlign w:val="subscript"/>
        </w:rPr>
        <w:t>36</w:t>
      </w:r>
      <w:r>
        <w:t xml:space="preserve"> ∈ [1,1; 1,2); x</w:t>
      </w:r>
      <w:r>
        <w:rPr>
          <w:vertAlign w:val="subscript"/>
        </w:rPr>
        <w:t>37</w:t>
      </w:r>
      <w:r>
        <w:t>,...., x</w:t>
      </w:r>
      <w:r>
        <w:rPr>
          <w:vertAlign w:val="subscript"/>
        </w:rPr>
        <w:t>68</w:t>
      </w:r>
      <w:r>
        <w:t xml:space="preserve"> ∈ [1,2; 1,3);</w:t>
      </w:r>
      <w:r>
        <w:br/>
      </w:r>
      <w:r>
        <w:t>x</w:t>
      </w:r>
      <w:r>
        <w:rPr>
          <w:vertAlign w:val="subscript"/>
        </w:rPr>
        <w:t>69</w:t>
      </w:r>
      <w:r>
        <w:t>,...., x</w:t>
      </w:r>
      <w:r>
        <w:rPr>
          <w:vertAlign w:val="subscript"/>
        </w:rPr>
        <w:t>85</w:t>
      </w:r>
      <w:r>
        <w:t xml:space="preserve"> ∈ [1,3; 1,4).</w:t>
      </w:r>
      <w:r>
        <w:br/>
      </w:r>
      <w:r>
        <w:t>Trung vị của mẫu số liệu lợn con giống A thuộc nhóm [1,2; 1,3) là:</w:t>
      </w:r>
      <w:r>
        <w:br/>
      </w:r>
      <w:r>
        <w:t>M</w:t>
      </w:r>
      <w:r>
        <w:t>A</w:t>
      </w:r>
      <w:r>
        <w:t>=</w:t>
      </w:r>
      <w:r>
        <w:t>1</w:t>
      </w:r>
      <w:r>
        <w:t>,</w:t>
      </w:r>
      <w:r>
        <w:t>2</w:t>
      </w:r>
      <w:r>
        <w:t>+</w:t>
      </w:r>
      <w:r>
        <w:t>85</w:t>
      </w:r>
      <w:r>
        <w:t>2</w:t>
      </w:r>
      <w:r>
        <w:t>−</w:t>
      </w:r>
      <w:r>
        <w:t>36</w:t>
      </w:r>
      <w:r>
        <w:t>32</w:t>
      </w:r>
      <w:r>
        <w:t>M_(A)=1,2+((85)/(2)−36)/(32)</w:t>
      </w:r>
      <w:r>
        <w:t>.(1,3 - 1,2) = 1,22</w:t>
      </w:r>
      <w:r>
        <w:br/>
      </w:r>
      <w:r>
        <w:t>Gọi y</w:t>
      </w:r>
      <w:r>
        <w:rPr>
          <w:vertAlign w:val="subscript"/>
        </w:rPr>
        <w:t>1</w:t>
      </w:r>
      <w:r>
        <w:t>; y</w:t>
      </w:r>
      <w:r>
        <w:rPr>
          <w:vertAlign w:val="subscript"/>
        </w:rPr>
        <w:t>2</w:t>
      </w:r>
      <w:r>
        <w:t>; y</w:t>
      </w:r>
      <w:r>
        <w:rPr>
          <w:vertAlign w:val="subscript"/>
        </w:rPr>
        <w:t>3</w:t>
      </w:r>
      <w:r>
        <w:t>;....; y</w:t>
      </w:r>
      <w:r>
        <w:rPr>
          <w:vertAlign w:val="subscript"/>
        </w:rPr>
        <w:t>65</w:t>
      </w:r>
      <w:r>
        <w:t xml:space="preserve"> lần lượt là số lợn con giống B theo thứ tự không giảm.</w:t>
      </w:r>
      <w:r>
        <w:br/>
      </w:r>
      <w:r>
        <w:t>Do y</w:t>
      </w:r>
      <w:r>
        <w:rPr>
          <w:vertAlign w:val="subscript"/>
        </w:rPr>
        <w:t>1</w:t>
      </w:r>
      <w:r>
        <w:t>,...., y</w:t>
      </w:r>
      <w:r>
        <w:rPr>
          <w:vertAlign w:val="subscript"/>
        </w:rPr>
        <w:t>13</w:t>
      </w:r>
      <w:r>
        <w:t xml:space="preserve"> ∈ [1,0; 1,1); y</w:t>
      </w:r>
      <w:r>
        <w:rPr>
          <w:vertAlign w:val="subscript"/>
        </w:rPr>
        <w:t>14</w:t>
      </w:r>
      <w:r>
        <w:t>,...., y</w:t>
      </w:r>
      <w:r>
        <w:rPr>
          <w:vertAlign w:val="subscript"/>
        </w:rPr>
        <w:t>27</w:t>
      </w:r>
      <w:r>
        <w:t xml:space="preserve"> ∈ [1,1; 1,2); y</w:t>
      </w:r>
      <w:r>
        <w:rPr>
          <w:vertAlign w:val="subscript"/>
        </w:rPr>
        <w:t>28</w:t>
      </w:r>
      <w:r>
        <w:t>,...., y</w:t>
      </w:r>
      <w:r>
        <w:rPr>
          <w:vertAlign w:val="subscript"/>
        </w:rPr>
        <w:t>51</w:t>
      </w:r>
      <w:r>
        <w:t xml:space="preserve"> ∈ [1,2; 1,3);</w:t>
      </w:r>
      <w:r>
        <w:br/>
      </w:r>
      <w:r>
        <w:t>y</w:t>
      </w:r>
      <w:r>
        <w:rPr>
          <w:vertAlign w:val="subscript"/>
        </w:rPr>
        <w:t>52</w:t>
      </w:r>
      <w:r>
        <w:t>,...., y</w:t>
      </w:r>
      <w:r>
        <w:rPr>
          <w:vertAlign w:val="subscript"/>
        </w:rPr>
        <w:t>65</w:t>
      </w:r>
      <w:r>
        <w:t xml:space="preserve"> ∈ [1,3; 1,4).</w:t>
      </w:r>
      <w:r>
        <w:br/>
      </w:r>
      <w:r>
        <w:t>Trung vị của mẫu số liệu lợn con giống B thuộc nhóm [1,2; 1,3) là:</w:t>
      </w:r>
      <w:r>
        <w:br/>
      </w:r>
      <w:r>
        <w:t>M</w:t>
      </w:r>
      <w:r>
        <w:t>B</w:t>
      </w:r>
      <w:r>
        <w:t>=</w:t>
      </w:r>
      <w:r>
        <w:t>1</w:t>
      </w:r>
      <w:r>
        <w:t>,</w:t>
      </w:r>
      <w:r>
        <w:t>2</w:t>
      </w:r>
      <w:r>
        <w:t>+</w:t>
      </w:r>
      <w:r>
        <w:t>65</w:t>
      </w:r>
      <w:r>
        <w:t>2</w:t>
      </w:r>
      <w:r>
        <w:t>−</w:t>
      </w:r>
      <w:r>
        <w:t>27</w:t>
      </w:r>
      <w:r>
        <w:t>24</w:t>
      </w:r>
      <w:r>
        <w:t>M_(B)=1,2+((65)/(2)−27)/(24)</w:t>
      </w:r>
      <w:r>
        <w:t>.(1,3 - 1,2) =1,223</w:t>
      </w:r>
      <w:r>
        <w:br/>
      </w:r>
      <w:r>
        <w:t xml:space="preserve"> Vậy cân nặng trung bình của lợn con giống A nhỏ hơn lợn con giống B theo trung vị.</w:t>
      </w:r>
      <w:r>
        <w:br/>
      </w:r>
      <w:r>
        <w:t>b) Tứ phân vị thứ nhất của dãy số liệu giống A là</w:t>
      </w:r>
      <w:r>
        <w:t>1</w:t>
      </w:r>
      <w:r>
        <w:t>2</w:t>
      </w:r>
      <w:r>
        <w:t>(</w:t>
      </w:r>
      <w:r>
        <w:t>(x</w:t>
      </w:r>
      <w:r>
        <w:t>21</w:t>
      </w:r>
      <w:r>
        <w:t>+</w:t>
      </w:r>
      <w:r>
        <w:t>x</w:t>
      </w:r>
      <w:r>
        <w:t>22</w:t>
      </w:r>
      <w:r>
        <w:t>)</w:t>
      </w:r>
      <w:r>
        <w:t>(1)/(2)(x_(21)+x_(22)</w:t>
      </w:r>
      <w:r>
        <w:t xml:space="preserve">) thuộc nhóm [1,1; 1,2) nên tứ phân vị thứ nhất của mẫu số liệu là </w:t>
      </w:r>
      <w:r>
        <w:t>Q</w:t>
      </w:r>
      <w:r>
        <w:t>1</w:t>
      </w:r>
      <w:r>
        <w:t>A</w:t>
      </w:r>
      <w:r>
        <w:t>=</w:t>
      </w:r>
      <w:r>
        <w:t>1</w:t>
      </w:r>
      <w:r>
        <w:t>,</w:t>
      </w:r>
      <w:r>
        <w:t>1</w:t>
      </w:r>
      <w:r>
        <w:t>+</w:t>
      </w:r>
      <w:r>
        <w:t>85</w:t>
      </w:r>
      <w:r>
        <w:t>4</w:t>
      </w:r>
      <w:r>
        <w:t>−</w:t>
      </w:r>
      <w:r>
        <w:t>8</w:t>
      </w:r>
      <w:r>
        <w:t>28</w:t>
      </w:r>
      <w:r>
        <w:t>Q_(1A)=1,1+((85)/(4)−8)/(28)</w:t>
      </w:r>
      <w:r>
        <w:t>(1,2 - 1,1) = 1,15</w:t>
      </w:r>
      <w:r>
        <w:br/>
      </w:r>
      <w:r>
        <w:t xml:space="preserve">Tứ phân vị thứ ba của dãy số liệu giống A là </w:t>
      </w:r>
      <w:r>
        <w:t>1</w:t>
      </w:r>
      <w:r>
        <w:t>2</w:t>
      </w:r>
      <w:r>
        <w:t>(</w:t>
      </w:r>
      <w:r>
        <w:t>(x</w:t>
      </w:r>
      <w:r>
        <w:t>63</w:t>
      </w:r>
      <w:r>
        <w:t>+</w:t>
      </w:r>
      <w:r>
        <w:t>x</w:t>
      </w:r>
      <w:r>
        <w:t>64</w:t>
      </w:r>
      <w:r>
        <w:t>)</w:t>
      </w:r>
      <w:r>
        <w:t>(1)/(2)(x_(63)+x_(64)</w:t>
      </w:r>
      <w:r>
        <w:t xml:space="preserve">) thuộc nhóm [1,2; 1,3) nên tứ phân vị thứ ba của mẫu số liệu là </w:t>
      </w:r>
      <w:r>
        <w:t>Q</w:t>
      </w:r>
      <w:r>
        <w:t>3</w:t>
      </w:r>
      <w:r>
        <w:t>A</w:t>
      </w:r>
      <w:r>
        <w:t>=</w:t>
      </w:r>
      <w:r>
        <w:t>1</w:t>
      </w:r>
      <w:r>
        <w:t>,</w:t>
      </w:r>
      <w:r>
        <w:t>2</w:t>
      </w:r>
      <w:r>
        <w:t>+</w:t>
      </w:r>
      <w:r>
        <w:t>3.85</w:t>
      </w:r>
      <w:r>
        <w:t>4</w:t>
      </w:r>
      <w:r>
        <w:t>−</w:t>
      </w:r>
      <w:r>
        <w:t>36</w:t>
      </w:r>
      <w:r>
        <w:t>32</w:t>
      </w:r>
      <w:r>
        <w:t>Q_(3A)=1,2+((3.85)/(4)−36)/(32)</w:t>
      </w:r>
      <w:r>
        <w:t>(1,3 - 1,2) = 1,29</w:t>
      </w:r>
      <w:r>
        <w:br/>
      </w:r>
      <w:r>
        <w:t xml:space="preserve">Tứ phân vị thứ nhất của dãy số liệu giống B là </w:t>
      </w:r>
      <w:r>
        <w:t>1</w:t>
      </w:r>
      <w:r>
        <w:t>2</w:t>
      </w:r>
      <w:r>
        <w:t>(</w:t>
      </w:r>
      <w:r>
        <w:t>(y</w:t>
      </w:r>
      <w:r>
        <w:t>16</w:t>
      </w:r>
      <w:r>
        <w:t>+</w:t>
      </w:r>
      <w:r>
        <w:t>y</w:t>
      </w:r>
      <w:r>
        <w:t>17</w:t>
      </w:r>
      <w:r>
        <w:t>)</w:t>
      </w:r>
      <w:r>
        <w:t>(1)/(2)(y_(16)+y_(17)</w:t>
      </w:r>
      <w:r>
        <w:t xml:space="preserve">) thuộc nhóm [1,1; 1,2) nên tứ phân vị thứ nhất của mẫu số liệu là </w:t>
      </w:r>
      <w:r>
        <w:t>Q</w:t>
      </w:r>
      <w:r>
        <w:t>1</w:t>
      </w:r>
      <w:r>
        <w:t>B</w:t>
      </w:r>
      <w:r>
        <w:t>=</w:t>
      </w:r>
      <w:r>
        <w:t>1</w:t>
      </w:r>
      <w:r>
        <w:t>,</w:t>
      </w:r>
      <w:r>
        <w:t>1</w:t>
      </w:r>
      <w:r>
        <w:t>+</w:t>
      </w:r>
      <w:r>
        <w:t>65</w:t>
      </w:r>
      <w:r>
        <w:t>4</w:t>
      </w:r>
      <w:r>
        <w:t>−</w:t>
      </w:r>
      <w:r>
        <w:t>13</w:t>
      </w:r>
      <w:r>
        <w:t>14</w:t>
      </w:r>
      <w:r>
        <w:t>Q_(1B)=1,1+((65)/(4)−13)/(14)</w:t>
      </w:r>
      <w:r>
        <w:t>(1,2 - 1,1) = 1,12</w:t>
      </w:r>
      <w:r>
        <w:br/>
      </w:r>
      <w:r>
        <w:t xml:space="preserve">Tứ phân vị thứ ba của dãy số liệu giống B là </w:t>
      </w:r>
      <w:r>
        <w:t>1</w:t>
      </w:r>
      <w:r>
        <w:t>2</w:t>
      </w:r>
      <w:r>
        <w:t>(</w:t>
      </w:r>
      <w:r>
        <w:t>(y</w:t>
      </w:r>
      <w:r>
        <w:t>48</w:t>
      </w:r>
      <w:r>
        <w:t>+</w:t>
      </w:r>
      <w:r>
        <w:t>y</w:t>
      </w:r>
      <w:r>
        <w:t>49</w:t>
      </w:r>
      <w:r>
        <w:t>)</w:t>
      </w:r>
      <w:r>
        <w:t>(1)/(2)(y_(48)+y_(49)</w:t>
      </w:r>
      <w:r>
        <w:t xml:space="preserve">) thuộc nhóm [1,2; 1,3) nên tứ phân vị thứ ba của mẫu số liệu là </w:t>
      </w:r>
      <w:r>
        <w:t>Q</w:t>
      </w:r>
      <w:r>
        <w:t>3</w:t>
      </w:r>
      <w:r>
        <w:t>B</w:t>
      </w:r>
      <w:r>
        <w:t>=</w:t>
      </w:r>
      <w:r>
        <w:t>1</w:t>
      </w:r>
      <w:r>
        <w:t>,</w:t>
      </w:r>
      <w:r>
        <w:t>2</w:t>
      </w:r>
      <w:r>
        <w:t>+</w:t>
      </w:r>
      <w:r>
        <w:t>3.65</w:t>
      </w:r>
      <w:r>
        <w:t>4</w:t>
      </w:r>
      <w:r>
        <w:t>−</w:t>
      </w:r>
      <w:r>
        <w:t>27</w:t>
      </w:r>
      <w:r>
        <w:t>24</w:t>
      </w:r>
      <w:r>
        <w:t>Q_(3B)=1,2+((3.65)/(4)−27)/(24)</w:t>
      </w:r>
      <w:r>
        <w:t>(1,3 - 1,2) = 1,29</w:t>
      </w:r>
      <w:r>
        <w:br/>
      </w:r>
      <w:r>
        <w:t>Vậy tứ phân vị thứ nhất của lợn con giống A và giống B lần lượt là 1,15 và 1,12;</w:t>
      </w:r>
      <w:r>
        <w:br/>
      </w:r>
      <w:r>
        <w:t>Tứ phân vị thứ ba của lợn con giống A và giống B lần lượt là 1,29 và 1,29.</w:t>
      </w:r>
      <w:r>
        <w:br/>
      </w:r>
      <w:r>
        <w:rPr>
          <w:b/>
        </w:rPr>
        <w:t xml:space="preserve">Bài 2. </w:t>
      </w:r>
      <w:r>
        <w:t>Kiểm tra điện lượng của một số viên pin tiểu do một hãng sản xuất thu được kết quả sau:</w:t>
      </w:r>
      <w:r>
        <w:br/>
      </w:r>
      <w:r>
        <w:br/>
      </w:r>
      <w:r>
        <w:br/>
      </w:r>
      <w:r>
        <w:br/>
      </w:r>
      <w:r>
        <w:br/>
      </w:r>
      <w:r>
        <w:t>Điện lượng</w:t>
      </w:r>
      <w:r>
        <w:br/>
      </w:r>
      <w:r>
        <w:t>(nghìn mAh)</w:t>
      </w:r>
      <w:r>
        <w:br/>
      </w:r>
      <w:r>
        <w:br/>
      </w:r>
      <w:r>
        <w:br/>
      </w:r>
      <w:r>
        <w:t>[0,9; 0,95)</w:t>
      </w:r>
      <w:r>
        <w:br/>
      </w:r>
      <w:r>
        <w:br/>
      </w:r>
      <w:r>
        <w:br/>
      </w:r>
      <w:r>
        <w:t>[0,95; 1,0)</w:t>
      </w:r>
      <w:r>
        <w:br/>
      </w:r>
      <w:r>
        <w:br/>
      </w:r>
      <w:r>
        <w:br/>
      </w:r>
      <w:r>
        <w:t>[1,0; 1,05)</w:t>
      </w:r>
      <w:r>
        <w:br/>
      </w:r>
      <w:r>
        <w:br/>
      </w:r>
      <w:r>
        <w:br/>
      </w:r>
      <w:r>
        <w:t>[1,05; 1,1)</w:t>
      </w:r>
      <w:r>
        <w:br/>
      </w:r>
      <w:r>
        <w:br/>
      </w:r>
      <w:r>
        <w:br/>
      </w:r>
      <w:r>
        <w:t>[1,1; 1,15)</w:t>
      </w:r>
      <w:r>
        <w:br/>
      </w:r>
      <w:r>
        <w:br/>
      </w:r>
      <w:r>
        <w:br/>
      </w:r>
      <w:r>
        <w:br/>
      </w:r>
      <w:r>
        <w:br/>
      </w:r>
      <w:r>
        <w:t>Số viên pin</w:t>
      </w:r>
      <w:r>
        <w:br/>
      </w:r>
      <w:r>
        <w:br/>
      </w:r>
      <w:r>
        <w:br/>
      </w:r>
      <w:r>
        <w:t>10</w:t>
      </w:r>
      <w:r>
        <w:br/>
      </w:r>
      <w:r>
        <w:br/>
      </w:r>
      <w:r>
        <w:br/>
      </w:r>
      <w:r>
        <w:t>20</w:t>
      </w:r>
      <w:r>
        <w:br/>
      </w:r>
      <w:r>
        <w:br/>
      </w:r>
      <w:r>
        <w:br/>
      </w:r>
      <w:r>
        <w:t>35</w:t>
      </w:r>
      <w:r>
        <w:br/>
      </w:r>
      <w:r>
        <w:br/>
      </w:r>
      <w:r>
        <w:br/>
      </w:r>
      <w:r>
        <w:t>15</w:t>
      </w:r>
      <w:r>
        <w:br/>
      </w:r>
      <w:r>
        <w:br/>
      </w:r>
      <w:r>
        <w:br/>
      </w:r>
      <w:r>
        <w:t>5</w:t>
      </w:r>
      <w:r>
        <w:br/>
      </w:r>
      <w:r>
        <w:br/>
      </w:r>
      <w:r>
        <w:br/>
      </w:r>
      <w:r>
        <w:br/>
      </w:r>
      <w:r>
        <w:br/>
      </w:r>
      <w:r>
        <w:t>Hãy ước lượng số trung bình, mốt và tứ phân vị của mẫu số liệu ghép nhóm trên.</w:t>
      </w:r>
      <w:r>
        <w:br/>
      </w:r>
      <w:r>
        <w:rPr>
          <w:b/>
        </w:rPr>
        <w:t>Hướng dẫn giải</w:t>
      </w:r>
      <w:r>
        <w:br/>
      </w:r>
      <w:r>
        <w:br/>
      </w:r>
      <w:r>
        <w:br/>
      </w:r>
      <w:r>
        <w:br/>
      </w:r>
      <w:r>
        <w:br/>
      </w:r>
      <w:r>
        <w:t>Điện lượng</w:t>
      </w:r>
      <w:r>
        <w:br/>
      </w:r>
      <w:r>
        <w:t>(nghìn mAh)</w:t>
      </w:r>
      <w:r>
        <w:br/>
      </w:r>
      <w:r>
        <w:br/>
      </w:r>
      <w:r>
        <w:br/>
      </w:r>
      <w:r>
        <w:t>[0,9; 0,95)</w:t>
      </w:r>
      <w:r>
        <w:br/>
      </w:r>
      <w:r>
        <w:br/>
      </w:r>
      <w:r>
        <w:br/>
      </w:r>
      <w:r>
        <w:t>[0,95; 1,0)</w:t>
      </w:r>
      <w:r>
        <w:br/>
      </w:r>
      <w:r>
        <w:br/>
      </w:r>
      <w:r>
        <w:br/>
      </w:r>
      <w:r>
        <w:t>[1,0; 1,05)</w:t>
      </w:r>
      <w:r>
        <w:br/>
      </w:r>
      <w:r>
        <w:br/>
      </w:r>
      <w:r>
        <w:br/>
      </w:r>
      <w:r>
        <w:t>[1,05; 1,1)</w:t>
      </w:r>
      <w:r>
        <w:br/>
      </w:r>
      <w:r>
        <w:br/>
      </w:r>
      <w:r>
        <w:br/>
      </w:r>
      <w:r>
        <w:t>[1,1; 1,15)</w:t>
      </w:r>
      <w:r>
        <w:br/>
      </w:r>
      <w:r>
        <w:br/>
      </w:r>
      <w:r>
        <w:br/>
      </w:r>
      <w:r>
        <w:br/>
      </w:r>
      <w:r>
        <w:br/>
      </w:r>
      <w:r>
        <w:t>Giá trị đại diện</w:t>
      </w:r>
      <w:r>
        <w:br/>
      </w:r>
      <w:r>
        <w:br/>
      </w:r>
      <w:r>
        <w:br/>
      </w:r>
      <w:r>
        <w:t>0,925</w:t>
      </w:r>
      <w:r>
        <w:br/>
      </w:r>
      <w:r>
        <w:br/>
      </w:r>
      <w:r>
        <w:br/>
      </w:r>
      <w:r>
        <w:t>0,975</w:t>
      </w:r>
      <w:r>
        <w:br/>
      </w:r>
      <w:r>
        <w:br/>
      </w:r>
      <w:r>
        <w:br/>
      </w:r>
      <w:r>
        <w:t>1,025</w:t>
      </w:r>
      <w:r>
        <w:br/>
      </w:r>
      <w:r>
        <w:br/>
      </w:r>
      <w:r>
        <w:br/>
      </w:r>
      <w:r>
        <w:t>1,075</w:t>
      </w:r>
      <w:r>
        <w:br/>
      </w:r>
      <w:r>
        <w:br/>
      </w:r>
      <w:r>
        <w:br/>
      </w:r>
      <w:r>
        <w:t>1,125</w:t>
      </w:r>
      <w:r>
        <w:br/>
      </w:r>
      <w:r>
        <w:br/>
      </w:r>
      <w:r>
        <w:br/>
      </w:r>
      <w:r>
        <w:br/>
      </w:r>
      <w:r>
        <w:br/>
      </w:r>
      <w:r>
        <w:t>Số viên pin</w:t>
      </w:r>
      <w:r>
        <w:br/>
      </w:r>
      <w:r>
        <w:br/>
      </w:r>
      <w:r>
        <w:br/>
      </w:r>
      <w:r>
        <w:t>10</w:t>
      </w:r>
      <w:r>
        <w:br/>
      </w:r>
      <w:r>
        <w:br/>
      </w:r>
      <w:r>
        <w:br/>
      </w:r>
      <w:r>
        <w:t>20</w:t>
      </w:r>
      <w:r>
        <w:br/>
      </w:r>
      <w:r>
        <w:br/>
      </w:r>
      <w:r>
        <w:br/>
      </w:r>
      <w:r>
        <w:t>35</w:t>
      </w:r>
      <w:r>
        <w:br/>
      </w:r>
      <w:r>
        <w:br/>
      </w:r>
      <w:r>
        <w:br/>
      </w:r>
      <w:r>
        <w:t>15</w:t>
      </w:r>
      <w:r>
        <w:br/>
      </w:r>
      <w:r>
        <w:br/>
      </w:r>
      <w:r>
        <w:br/>
      </w:r>
      <w:r>
        <w:t>5</w:t>
      </w:r>
      <w:r>
        <w:br/>
      </w:r>
      <w:r>
        <w:br/>
      </w:r>
      <w:r>
        <w:br/>
      </w:r>
      <w:r>
        <w:br/>
      </w:r>
      <w:r>
        <w:br/>
      </w:r>
      <w:r>
        <w:t>Số trung bình của dãy số liệu xấp xỉ bằng:</w:t>
      </w:r>
      <w:r>
        <w:br/>
      </w:r>
      <w:r>
        <w:t>(0,925.10 + 0,975.20 + 1,025.35 + 1,075.15 + 1,125.5) : 85 = 1,016</w:t>
      </w:r>
      <w:r>
        <w:br/>
      </w:r>
      <w:r>
        <w:t>Vậy nhóm chứa mốt của dãy số liệu là nhóm [1,0; 1,05).</w:t>
      </w:r>
      <w:r>
        <w:br/>
      </w:r>
      <w:r>
        <w:t>Mốt của mẫu số liệu trên là:</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c78f91250ad460697ce0b00b66f1654.jpg"/>
                    <pic:cNvPicPr/>
                  </pic:nvPicPr>
                  <pic:blipFill>
                    <a:blip r:embed="rId11"/>
                    <a:stretch>
                      <a:fillRect/>
                    </a:stretch>
                  </pic:blipFill>
                  <pic:spPr>
                    <a:xfrm>
                      <a:off x="0" y="0"/>
                      <a:ext cx="1905000" cy="1905000"/>
                    </a:xfrm>
                    <a:prstGeom prst="rect"/>
                  </pic:spPr>
                </pic:pic>
              </a:graphicData>
            </a:graphic>
          </wp:inline>
        </w:drawing>
      </w:r>
      <w:r>
        <w:br/>
      </w:r>
      <w:r>
        <w:t>Gọi x</w:t>
      </w:r>
      <w:r>
        <w:rPr>
          <w:vertAlign w:val="subscript"/>
        </w:rPr>
        <w:t>1</w:t>
      </w:r>
      <w:r>
        <w:t>; x</w:t>
      </w:r>
      <w:r>
        <w:rPr>
          <w:vertAlign w:val="subscript"/>
        </w:rPr>
        <w:t>2</w:t>
      </w:r>
      <w:r>
        <w:t>; x</w:t>
      </w:r>
      <w:r>
        <w:rPr>
          <w:vertAlign w:val="subscript"/>
        </w:rPr>
        <w:t>3</w:t>
      </w:r>
      <w:r>
        <w:t>;....; x</w:t>
      </w:r>
      <w:r>
        <w:rPr>
          <w:vertAlign w:val="subscript"/>
        </w:rPr>
        <w:t>85</w:t>
      </w:r>
      <w:r>
        <w:t xml:space="preserve"> lần lượt là số viên pin theo thứ tự không giảm.</w:t>
      </w:r>
      <w:r>
        <w:br/>
      </w:r>
      <w:r>
        <w:t>Do x</w:t>
      </w:r>
      <w:r>
        <w:rPr>
          <w:vertAlign w:val="subscript"/>
        </w:rPr>
        <w:t>1</w:t>
      </w:r>
      <w:r>
        <w:t>,...., x</w:t>
      </w:r>
      <w:r>
        <w:rPr>
          <w:vertAlign w:val="subscript"/>
        </w:rPr>
        <w:t>10</w:t>
      </w:r>
      <w:r>
        <w:t xml:space="preserve"> ∈ [0,9; 0,95); x</w:t>
      </w:r>
      <w:r>
        <w:rPr>
          <w:vertAlign w:val="subscript"/>
        </w:rPr>
        <w:t>11</w:t>
      </w:r>
      <w:r>
        <w:t>,...., x</w:t>
      </w:r>
      <w:r>
        <w:rPr>
          <w:vertAlign w:val="subscript"/>
        </w:rPr>
        <w:t>30</w:t>
      </w:r>
      <w:r>
        <w:t xml:space="preserve"> ∈ [0,95; 1,0); x</w:t>
      </w:r>
      <w:r>
        <w:rPr>
          <w:vertAlign w:val="subscript"/>
        </w:rPr>
        <w:t>31</w:t>
      </w:r>
      <w:r>
        <w:t>,...., x</w:t>
      </w:r>
      <w:r>
        <w:rPr>
          <w:vertAlign w:val="subscript"/>
        </w:rPr>
        <w:t>65</w:t>
      </w:r>
      <w:r>
        <w:t xml:space="preserve"> ∈ [1,0; 1,05);</w:t>
      </w:r>
      <w:r>
        <w:br/>
      </w:r>
      <w:r>
        <w:t>x</w:t>
      </w:r>
      <w:r>
        <w:rPr>
          <w:vertAlign w:val="subscript"/>
        </w:rPr>
        <w:t>66</w:t>
      </w:r>
      <w:r>
        <w:t>,...., x</w:t>
      </w:r>
      <w:r>
        <w:rPr>
          <w:vertAlign w:val="subscript"/>
        </w:rPr>
        <w:t>80</w:t>
      </w:r>
      <w:r>
        <w:t xml:space="preserve"> ∈ [1,05; 1,1); x</w:t>
      </w:r>
      <w:r>
        <w:rPr>
          <w:vertAlign w:val="subscript"/>
        </w:rPr>
        <w:t>81</w:t>
      </w:r>
      <w:r>
        <w:t>,...., x</w:t>
      </w:r>
      <w:r>
        <w:rPr>
          <w:vertAlign w:val="subscript"/>
        </w:rPr>
        <w:t>85</w:t>
      </w:r>
      <w:r>
        <w:t xml:space="preserve"> ∈ [1,1; 1,15).</w:t>
      </w:r>
      <w:r>
        <w:br/>
      </w:r>
      <w:r>
        <w:t xml:space="preserve">Tứ phân vị thứ hai của dãy số liệu là </w:t>
      </w:r>
      <w:r>
        <w:t>1</w:t>
      </w:r>
      <w:r>
        <w:t>2</w:t>
      </w:r>
      <w:r>
        <w:t>(</w:t>
      </w:r>
      <w:r>
        <w:t>(x</w:t>
      </w:r>
      <w:r>
        <w:t>42</w:t>
      </w:r>
      <w:r>
        <w:t>+</w:t>
      </w:r>
      <w:r>
        <w:t>x</w:t>
      </w:r>
      <w:r>
        <w:t>43</w:t>
      </w:r>
      <w:r>
        <w:t>)</w:t>
      </w:r>
      <w:r>
        <w:t>(1)/(2)(x_(42)+x_(43)</w:t>
      </w:r>
      <w:r>
        <w:t xml:space="preserve">) thuộc nhóm [1,0; 1,05) nên tứ phân vị thứ hai của mẫu số liệu là </w:t>
      </w:r>
      <w:r>
        <w:t>Q</w:t>
      </w:r>
      <w:r>
        <w:t>2</w:t>
      </w:r>
      <w:r>
        <w:t>=</w:t>
      </w:r>
      <w:r>
        <w:t>1</w:t>
      </w:r>
      <w:r>
        <w:t>,</w:t>
      </w:r>
      <w:r>
        <w:t>0</w:t>
      </w:r>
      <w:r>
        <w:t>+</w:t>
      </w:r>
      <w:r>
        <w:t>85</w:t>
      </w:r>
      <w:r>
        <w:t>2</w:t>
      </w:r>
      <w:r>
        <w:t>−</w:t>
      </w:r>
      <w:r>
        <w:t>30</w:t>
      </w:r>
      <w:r>
        <w:t>35</w:t>
      </w:r>
      <w:r>
        <w:t>Q_(2)=1,0+((85)/(2)−30)/(35)</w:t>
      </w:r>
      <w:r>
        <w:t>(1,05-1,0) = 1,02</w:t>
      </w:r>
      <w:r>
        <w:br/>
      </w:r>
      <w:r>
        <w:t xml:space="preserve">Tứ phân vị thứ nhất của dãy số liệu là </w:t>
      </w:r>
      <w:r>
        <w:t>1</w:t>
      </w:r>
      <w:r>
        <w:t>2</w:t>
      </w:r>
      <w:r>
        <w:t>(</w:t>
      </w:r>
      <w:r>
        <w:t>(x</w:t>
      </w:r>
      <w:r>
        <w:t>21</w:t>
      </w:r>
      <w:r>
        <w:t>+</w:t>
      </w:r>
      <w:r>
        <w:t>x</w:t>
      </w:r>
      <w:r>
        <w:t>22</w:t>
      </w:r>
      <w:r>
        <w:t>)</w:t>
      </w:r>
      <w:r>
        <w:t>(1)/(2)(x_(21)+x_(22)</w:t>
      </w:r>
      <w:r>
        <w:t xml:space="preserve">) thuộc nhóm [0,95; 1,0) nên tứ phân vị thứ nhất của mẫu số liệu là </w:t>
      </w:r>
      <w:r>
        <w:t>Q</w:t>
      </w:r>
      <w:r>
        <w:t>1</w:t>
      </w:r>
      <w:r>
        <w:t>=</w:t>
      </w:r>
      <w:r>
        <w:t>0</w:t>
      </w:r>
      <w:r>
        <w:t>,</w:t>
      </w:r>
      <w:r>
        <w:t>95</w:t>
      </w:r>
      <w:r>
        <w:t>+</w:t>
      </w:r>
      <w:r>
        <w:t>85</w:t>
      </w:r>
      <w:r>
        <w:t>4</w:t>
      </w:r>
      <w:r>
        <w:t>−</w:t>
      </w:r>
      <w:r>
        <w:t>10</w:t>
      </w:r>
      <w:r>
        <w:t>20</w:t>
      </w:r>
      <w:r>
        <w:t>Q_(1)=0,95+((85)/(4)−10)/(20)</w:t>
      </w:r>
      <w:r>
        <w:t>(1,0-0,95) = 0,98</w:t>
      </w:r>
      <w:r>
        <w:br/>
      </w:r>
      <w:r>
        <w:t xml:space="preserve">Tứ phân vị thứ ba của dãy số liệu là </w:t>
      </w:r>
      <w:r>
        <w:t>1</w:t>
      </w:r>
      <w:r>
        <w:t>2</w:t>
      </w:r>
      <w:r>
        <w:t>(</w:t>
      </w:r>
      <w:r>
        <w:t>(x</w:t>
      </w:r>
      <w:r>
        <w:t>63</w:t>
      </w:r>
      <w:r>
        <w:t>+</w:t>
      </w:r>
      <w:r>
        <w:t>x</w:t>
      </w:r>
      <w:r>
        <w:t>64</w:t>
      </w:r>
      <w:r>
        <w:t>)</w:t>
      </w:r>
      <w:r>
        <w:t>(1)/(2)(x_(63)+x_(64)</w:t>
      </w:r>
      <w:r>
        <w:t xml:space="preserve">) thuộc nhóm [1,0; 1,05) nên tứ phân vị thứ ba của mẫu số liệu là </w:t>
      </w:r>
      <w:r>
        <w:t>Q</w:t>
      </w:r>
      <w:r>
        <w:t>3</w:t>
      </w:r>
      <w:r>
        <w:t>=</w:t>
      </w:r>
      <w:r>
        <w:t>1</w:t>
      </w:r>
      <w:r>
        <w:t>,</w:t>
      </w:r>
      <w:r>
        <w:t>0</w:t>
      </w:r>
      <w:r>
        <w:t>+</w:t>
      </w:r>
      <w:r>
        <w:t>3.85</w:t>
      </w:r>
      <w:r>
        <w:t>4</w:t>
      </w:r>
      <w:r>
        <w:t>−</w:t>
      </w:r>
      <w:r>
        <w:t>30</w:t>
      </w:r>
      <w:r>
        <w:t>35</w:t>
      </w:r>
      <w:r>
        <w:t>Q_(3)=1,0+((3.85)/(4)−30)/(35)</w:t>
      </w:r>
      <w:r>
        <w:t>(1,05- 1,0) = 1,048.</w:t>
      </w:r>
      <w:r>
        <w:br/>
      </w:r>
      <w:r>
        <w:t>Vậy trong mẫu số liệu trên, số trung bình là 1,016, mốt là 1,02, tứ phân vị thứ nhất, thứ hai và thứ ba lần lượt là 0,98; 1,02; 1,048.</w:t>
      </w:r>
      <w:r>
        <w:br/>
      </w:r>
      <w:r>
        <w:rPr>
          <w:b/>
        </w:rPr>
        <w:t>Xem thêm các bài tóm tắt lý thuyết Toán lớp 11 sách Chân trời sáng tạo hay, chi tiết khác:</w:t>
      </w:r>
      <w:r>
        <w:br/>
      </w:r>
      <w:r>
        <w:t>Lý thuyết Bài 2: Hai đường thẳng song song</w:t>
      </w:r>
      <w:r>
        <w:br/>
      </w:r>
      <w:r>
        <w:t>Lý thuyết Bài 3: Đường thẳng và mặt phẳng song song</w:t>
      </w:r>
      <w:r>
        <w:br/>
      </w:r>
      <w:r>
        <w:t>Lý thuyết Bài 4: Hai mặt phẳng song song</w:t>
      </w:r>
      <w:r>
        <w:br/>
      </w:r>
      <w:r>
        <w:t>Lý thuyết Bài 5: Phép chiếu song song</w:t>
      </w:r>
      <w:r>
        <w:br/>
      </w:r>
      <w:r>
        <w:t>Lý thuyết Bài 1: Số trung bình và mốt của mẫu số liệu ghép nhóm</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