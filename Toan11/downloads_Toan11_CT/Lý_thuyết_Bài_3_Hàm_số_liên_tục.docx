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Hàm số liên tục</w:t>
      </w:r>
    </w:p>
    <w:p>
      <w:r>
        <w:rPr>
          <w:b/>
        </w:rPr>
        <w:t>Lý thuyết Toán 11 Bài 3: Hàm số liên tục - Chân trời sáng tạo</w:t>
      </w:r>
      <w:r>
        <w:br/>
      </w:r>
      <w:r>
        <w:rPr>
          <w:b/>
        </w:rPr>
      </w:r>
      <w:r>
        <w:br/>
      </w:r>
      <w:r>
        <w:rPr>
          <w:b/>
        </w:rPr>
        <w:t>Bài giảng Toán 11 Bài 3: Hàm số liên tục</w:t>
      </w:r>
      <w:r>
        <w:br/>
      </w:r>
      <w:r>
        <w:br/>
      </w:r>
      <w:r>
        <w:rPr>
          <w:b/>
        </w:rPr>
        <w:t>A. Lý thuyết Hàm số liên tục</w:t>
      </w:r>
      <w:r>
        <w:br/>
      </w:r>
      <w:r>
        <w:rPr>
          <w:b/>
        </w:rPr>
        <w:t>1. Hàm số liên tục tại 1 điểm</w:t>
      </w:r>
      <w:r>
        <w:br/>
      </w:r>
      <w:r>
        <w:t xml:space="preserve"> Cho hàm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xác định trên khoảng K, </w:t>
      </w:r>
      <w:r>
        <w:t>x</w:t>
      </w:r>
      <w:r>
        <w:t>0</w:t>
      </w:r>
      <w:r>
        <w:t>∈</w:t>
      </w:r>
      <w:r>
        <w:t>K</w:t>
      </w:r>
      <w:r>
        <w:t>x_(0)∈K</w:t>
      </w:r>
      <w:r>
        <w:t xml:space="preserve">. Hàm số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 được gọi là liên tục tại điểm </w:t>
      </w:r>
      <w:r>
        <w:t>x</w:t>
      </w:r>
      <w:r>
        <w:t>0</w:t>
      </w:r>
      <w:r>
        <w:t>x_(0)</w:t>
      </w:r>
      <w:r>
        <w:t xml:space="preserve"> nếu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limx→x_(0)⁡f(x)=f(x_(0))</w:t>
      </w:r>
      <w:r>
        <w:t>.</w:t>
      </w:r>
      <w:r>
        <w:br/>
      </w:r>
      <w:r>
        <w:t xml:space="preserve"> Hàm số không liên tục tại </w:t>
      </w:r>
      <w:r>
        <w:t>x</w:t>
      </w:r>
      <w:r>
        <w:t>0</w:t>
      </w:r>
      <w:r>
        <w:t>x_(0)</w:t>
      </w:r>
      <w:r>
        <w:t xml:space="preserve"> được gọi là gián đoạn tại điểm đó.</w:t>
      </w:r>
      <w:r>
        <w:br/>
      </w:r>
      <w:r>
        <w:t>*</w:t>
      </w:r>
      <w:r>
        <w:rPr>
          <w:b/>
        </w:rPr>
        <w:t>Nhận xét:</w:t>
      </w:r>
      <w:r>
        <w:t xml:space="preserve"> Để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liên tục tại </w:t>
      </w:r>
      <w:r>
        <w:t>x</w:t>
      </w:r>
      <w:r>
        <w:t>0</w:t>
      </w:r>
      <w:r>
        <w:t>x_(0)</w:t>
      </w:r>
      <w:r>
        <w:t xml:space="preserve"> thì phải có cả 3 điều sau:</w:t>
      </w:r>
      <w:r>
        <w:br/>
      </w:r>
      <w:r>
        <w:br/>
      </w:r>
      <w:r>
        <w:t xml:space="preserve">Hàm số xác định tại </w:t>
      </w:r>
      <w:r>
        <w:t>x</w:t>
      </w:r>
      <w:r>
        <w:t>0</w:t>
      </w:r>
      <w:r>
        <w:t>x_(0)</w:t>
      </w:r>
      <w:r>
        <w:t>.</w:t>
      </w:r>
      <w:r>
        <w:br/>
      </w:r>
      <w:r>
        <w:t xml:space="preserve">Tồn tại 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limx→x_(0)⁡f(x)</w:t>
      </w:r>
      <w:r>
        <w:br/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x</w:t>
      </w:r>
      <w:r>
        <w:t>0</w:t>
      </w:r>
      <w:r>
        <w:t>)</w:t>
      </w:r>
      <w:r>
        <w:t>limx→x_(0)⁡f(x)=f(x_(0))</w:t>
      </w:r>
      <w:r>
        <w:br/>
      </w:r>
      <w:r>
        <w:br/>
      </w:r>
      <w:r>
        <w:rPr>
          <w:b/>
        </w:rPr>
        <w:t>2. Hàm số liên tục trên một khoảng, trên một đoạn</w:t>
      </w:r>
      <w:r>
        <w:br/>
      </w:r>
      <w:r>
        <w:t xml:space="preserve">-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xác định trên khoảng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br/>
      </w:r>
      <w:r>
        <w:t xml:space="preserve"> 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được gọi là </w:t>
      </w:r>
      <w:r>
        <w:rPr>
          <w:b/>
        </w:rPr>
        <w:t>liên tục trên khoảng</w:t>
      </w:r>
      <w:r>
        <w:t xml:space="preserve">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t>nếu nó liên tục tại mọi điểm thuộc khoảng này.</w:t>
      </w:r>
      <w:r>
        <w:br/>
      </w:r>
      <w:r>
        <w:t xml:space="preserve">-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được gọi là </w:t>
      </w:r>
      <w:r>
        <w:rPr>
          <w:b/>
        </w:rPr>
        <w:t>liên tục trên đoạn</w:t>
      </w:r>
      <w:r>
        <w:t xml:space="preserve"> </w:t>
      </w:r>
      <w:r>
        <w:t>[</w:t>
      </w:r>
      <w:r>
        <w:t>a</w:t>
      </w:r>
      <w:r>
        <w:t>;</w:t>
      </w:r>
      <w:r>
        <w:t>b</w:t>
      </w:r>
      <w:r>
        <w:t>]</w:t>
      </w:r>
      <w:r>
        <w:t>[a;b]</w:t>
      </w:r>
      <w:r>
        <w:t xml:space="preserve">nếu nó liên tục trên khoảng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t xml:space="preserve">và </w:t>
      </w:r>
      <w:r>
        <w:t>lim</w:t>
      </w:r>
      <w:r>
        <w:t>x</w:t>
      </w:r>
      <w:r>
        <w:t>→</w:t>
      </w:r>
      <w:r>
        <w:t>a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a</w:t>
      </w:r>
      <w:r>
        <w:t>)</w:t>
      </w:r>
      <w:r>
        <w:t>,</w:t>
      </w:r>
      <w:r>
        <w:t>lim</w:t>
      </w:r>
      <w:r>
        <w:t>x</w:t>
      </w:r>
      <w:r>
        <w:t>→</w:t>
      </w:r>
      <w:r>
        <w:t>b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b</w:t>
      </w:r>
      <w:r>
        <w:t>)</w:t>
      </w:r>
      <w:r>
        <w:t>limx→a^(+)⁡f(x)=f(a),limx→b^(−)⁡f(x)=f(b)</w:t>
      </w:r>
      <w:r>
        <w:t>.</w:t>
      </w:r>
      <w:r>
        <w:br/>
      </w:r>
      <w:r>
        <w:rPr>
          <w:b/>
        </w:rPr>
        <w:t>* Nhận xét:</w:t>
      </w:r>
      <w:r>
        <w:br/>
      </w:r>
      <w:r>
        <w:t>- Đồ thị hàm số liên tục trên một khoảng, đoạn là “đường liền” trên khoảng, đoạn  đó.</w:t>
      </w:r>
      <w:r>
        <w:br/>
      </w:r>
      <w:r>
        <w:t>- Nếu hàm số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</w:t>
      </w:r>
      <w:r>
        <w:rPr>
          <w:b/>
        </w:rPr>
        <w:t>liên tục trên đoạn</w:t>
      </w:r>
      <w:r>
        <w:t xml:space="preserve"> </w:t>
      </w:r>
      <w:r>
        <w:t>[</w:t>
      </w:r>
      <w:r>
        <w:t>a</w:t>
      </w:r>
      <w:r>
        <w:t>;</w:t>
      </w:r>
      <w:r>
        <w:t>b</w:t>
      </w:r>
      <w:r>
        <w:t>]</w:t>
      </w:r>
      <w:r>
        <w:t>[a;b]</w:t>
      </w:r>
      <w:r>
        <w:t xml:space="preserve"> và </w:t>
      </w:r>
      <w:r>
        <w:t>f</w:t>
      </w:r>
      <w:r>
        <w:t>(</w:t>
      </w:r>
      <w:r>
        <w:t>a</w:t>
      </w:r>
      <w:r>
        <w:t>)</w:t>
      </w:r>
      <w:r>
        <w:t>.</w:t>
      </w:r>
      <w:r>
        <w:t>f</w:t>
      </w:r>
      <w:r>
        <w:t>(</w:t>
      </w:r>
      <w:r>
        <w:t>b</w:t>
      </w:r>
      <w:r>
        <w:t>)</w:t>
      </w:r>
      <w:r>
        <w:t>&lt;</w:t>
      </w:r>
      <w:r>
        <w:t>0</w:t>
      </w:r>
      <w:r>
        <w:t>f(a).f(b)&lt;0</w:t>
      </w:r>
      <w:r>
        <w:t xml:space="preserve">thì phương trình </w:t>
      </w:r>
      <w:r>
        <w:t>f</w:t>
      </w:r>
      <w:r>
        <w:t>(</w:t>
      </w:r>
      <w:r>
        <w:t>x</w:t>
      </w:r>
      <w:r>
        <w:t>)</w:t>
      </w:r>
      <w:r>
        <w:t>=</w:t>
      </w:r>
      <w:r>
        <w:t>0</w:t>
      </w:r>
      <w:r>
        <w:t>f(x)=0</w:t>
      </w:r>
      <w:r>
        <w:t xml:space="preserve">có ít nhất một nghiệm trên khoảng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t>.</w:t>
      </w:r>
      <w:r>
        <w:br/>
      </w:r>
      <w:r>
        <w:rPr>
          <w:b/>
        </w:rPr>
        <w:t>3. Tính liên tục của hàm sơ cấp cơ bản</w:t>
      </w:r>
      <w:r>
        <w:br/>
      </w:r>
      <w:r>
        <w:t xml:space="preserve">- Hàm số đa thức và hàm số </w:t>
      </w:r>
      <w:r>
        <w:t>y</w:t>
      </w:r>
      <w:r>
        <w:t>=</w:t>
      </w:r>
      <w:r>
        <w:t>s</w:t>
      </w:r>
      <w:r>
        <w:t>i</w:t>
      </w:r>
      <w:r>
        <w:t>n</w:t>
      </w:r>
      <w:r>
        <w:t>x</w:t>
      </w:r>
      <w:r>
        <w:t>,</w:t>
      </w:r>
      <w:r>
        <w:t>y</w:t>
      </w:r>
      <w:r>
        <w:t>=</w:t>
      </w:r>
      <w:r>
        <w:t>c</w:t>
      </w:r>
      <w:r>
        <w:t>o</w:t>
      </w:r>
      <w:r>
        <w:t>s</w:t>
      </w:r>
      <w:r>
        <w:t>x</w:t>
      </w:r>
      <w:r>
        <w:t>y=sinx,y=cosx</w:t>
      </w:r>
      <w:r>
        <w:t xml:space="preserve"> liên tục trên </w:t>
      </w:r>
      <w:r>
        <w:t>R</w:t>
      </w:r>
      <w:r>
        <w:t>R</w:t>
      </w:r>
      <w:r>
        <w:t>.</w:t>
      </w:r>
      <w:r>
        <w:br/>
      </w:r>
      <w:r>
        <w:t xml:space="preserve">- Các hàm số </w:t>
      </w:r>
      <w:r>
        <w:t>y</w:t>
      </w:r>
      <w:r>
        <w:t>=</w:t>
      </w:r>
      <w:r>
        <w:t>tan</w:t>
      </w:r>
      <w:r>
        <w:t>x</w:t>
      </w:r>
      <w:r>
        <w:t>,</w:t>
      </w:r>
      <w:r>
        <w:t>y</w:t>
      </w:r>
      <w:r>
        <w:t>=</w:t>
      </w:r>
      <w:r>
        <w:t>c</w:t>
      </w:r>
      <w:r>
        <w:t>o</w:t>
      </w:r>
      <w:r>
        <w:t>t</w:t>
      </w:r>
      <w:r>
        <w:t>x</w:t>
      </w:r>
      <w:r>
        <w:t>,</w:t>
      </w:r>
      <w:r>
        <w:t>y</w:t>
      </w:r>
      <w:r>
        <w:t>=</w:t>
      </w:r>
      <w:r>
        <w:t>√</w:t>
      </w:r>
      <w:r>
        <w:t>x</w:t>
      </w:r>
      <w:r>
        <w:t>y=tan⁡x,y=cotx,y=√(x)</w:t>
      </w:r>
      <w:r>
        <w:t>và hàm phân thức hữu tỉ (thương của hai đa thức) liên tục trên tập xác định của chúng.</w:t>
      </w:r>
      <w:r>
        <w:br/>
      </w:r>
      <w:r>
        <w:rPr>
          <w:b/>
        </w:rPr>
        <w:t>4. Tổng, hiệu, tích, thương của hàm số liên tục</w:t>
      </w:r>
      <w:r>
        <w:br/>
      </w:r>
      <w:r>
        <w:t xml:space="preserve">Giả sử hai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và </w:t>
      </w:r>
      <w:r>
        <w:t>y</w:t>
      </w:r>
      <w:r>
        <w:t>=</w:t>
      </w:r>
      <w:r>
        <w:t>g</w:t>
      </w:r>
      <w:r>
        <w:t>(</w:t>
      </w:r>
      <w:r>
        <w:t>x</w:t>
      </w:r>
      <w:r>
        <w:t>)</w:t>
      </w:r>
      <w:r>
        <w:t>y=g(x)</w:t>
      </w:r>
      <w:r>
        <w:t xml:space="preserve"> liên tục tại điểm </w:t>
      </w:r>
      <w:r>
        <w:t>x</w:t>
      </w:r>
      <w:r>
        <w:t>0</w:t>
      </w:r>
      <w:r>
        <w:t>x_(0)</w:t>
      </w:r>
      <w:r>
        <w:t>. Khi đó:</w:t>
      </w:r>
      <w:r>
        <w:br/>
      </w:r>
      <w:r>
        <w:rPr>
          <w:b/>
        </w:rPr>
        <w:t>a,</w:t>
      </w:r>
      <w:r>
        <w:t xml:space="preserve"> Các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±</w:t>
      </w:r>
      <w:r>
        <w:t>g</w:t>
      </w:r>
      <w:r>
        <w:t>(</w:t>
      </w:r>
      <w:r>
        <w:t>x</w:t>
      </w:r>
      <w:r>
        <w:t>)</w:t>
      </w:r>
      <w:r>
        <w:t>y=f(x)±g(x)</w:t>
      </w:r>
      <w:r>
        <w:t xml:space="preserve">và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.</w:t>
      </w:r>
      <w:r>
        <w:t>g</w:t>
      </w:r>
      <w:r>
        <w:t>(</w:t>
      </w:r>
      <w:r>
        <w:t>x</w:t>
      </w:r>
      <w:r>
        <w:t>)</w:t>
      </w:r>
      <w:r>
        <w:t>y=f(x).g(x)</w:t>
      </w:r>
      <w:r>
        <w:t xml:space="preserve"> liên tục tại điểm </w:t>
      </w:r>
      <w:r>
        <w:t>x</w:t>
      </w:r>
      <w:r>
        <w:t>0</w:t>
      </w:r>
      <w:r>
        <w:t>x_(0)</w:t>
      </w:r>
      <w:r>
        <w:t>.</w:t>
      </w:r>
      <w:r>
        <w:br/>
      </w:r>
      <w:r>
        <w:rPr>
          <w:b/>
        </w:rPr>
        <w:t>b,</w:t>
      </w:r>
      <w:r>
        <w:t xml:space="preserve">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g</w:t>
      </w:r>
      <w:r>
        <w:t>(</w:t>
      </w:r>
      <w:r>
        <w:t>x</w:t>
      </w:r>
      <w:r>
        <w:t>)</w:t>
      </w:r>
      <w:r>
        <w:t>y=(f(x))/(g(x))</w:t>
      </w:r>
      <w:r>
        <w:t xml:space="preserve"> liên tục tại điểm </w:t>
      </w:r>
      <w:r>
        <w:t>x</w:t>
      </w:r>
      <w:r>
        <w:t>0</w:t>
      </w:r>
      <w:r>
        <w:t>x_(0)</w:t>
      </w:r>
      <w:r>
        <w:t xml:space="preserve">nếu </w:t>
      </w:r>
      <w:r>
        <w:t>g</w:t>
      </w:r>
      <w:r>
        <w:t>(</w:t>
      </w:r>
      <w:r>
        <w:t>x</w:t>
      </w:r>
      <w:r>
        <w:t>0</w:t>
      </w:r>
      <w:r>
        <w:t>)</w:t>
      </w:r>
      <w:r>
        <w:t>≠</w:t>
      </w:r>
      <w:r>
        <w:t>0</w:t>
      </w:r>
      <w:r>
        <w:t>g(x_(0))≠0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2019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2d29842f9049a3a5bb79760321a73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19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rPr>
          <w:b/>
        </w:rPr>
        <w:t>B. Bài tập Hàm số liên tục</w:t>
      </w:r>
      <w:r>
        <w:br/>
      </w:r>
      <w:r>
        <w:rPr>
          <w:b/>
        </w:rPr>
        <w:t>Bài 1.</w:t>
      </w:r>
      <w:r>
        <w:t xml:space="preserve"> Xét tính liên tục của hàm số sau đây tại điểm x = 3.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07f27a2f971419ca9caa4cb2bf52f1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t>Ta có:</w:t>
      </w:r>
      <w:r>
        <w:br/>
      </w:r>
      <w:r>
        <w:t xml:space="preserve">• </w:t>
      </w:r>
      <w:r>
        <w:t>lim</w:t>
      </w:r>
      <w:r>
        <w:t>x</w:t>
      </w:r>
      <w:r>
        <w:t>→</w:t>
      </w:r>
      <w:r>
        <w:t>3</w:t>
      </w:r>
      <w:r>
        <w:t>+</w:t>
      </w:r>
      <w:r>
        <w:t>limx→3^(+)</w:t>
      </w:r>
      <w:r>
        <w:t xml:space="preserve">f(x) = </w:t>
      </w:r>
      <w:r>
        <w:t>lim</w:t>
      </w:r>
      <w:r>
        <w:t>x</w:t>
      </w:r>
      <w:r>
        <w:t>→</w:t>
      </w:r>
      <w:r>
        <w:t>3</w:t>
      </w:r>
      <w:r>
        <w:t>+</w:t>
      </w:r>
      <w:r>
        <w:t>limx→3^(+)</w:t>
      </w:r>
      <w:r>
        <w:t>3 = 3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33b27c3309c4ecabda25106fb7227e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Do </w:t>
      </w:r>
      <w:r>
        <w:t>lim</w:t>
      </w:r>
      <w:r>
        <w:t>x</w:t>
      </w:r>
      <w:r>
        <w:t>→</w:t>
      </w:r>
      <w:r>
        <w:t>3</w:t>
      </w:r>
      <w:r>
        <w:t>+</w:t>
      </w:r>
      <w:r>
        <w:t>limx→3^(+)</w:t>
      </w:r>
      <w:r>
        <w:t xml:space="preserve">f(x) </w:t>
      </w:r>
      <w:r>
        <w:t>≠</w:t>
      </w:r>
      <w:r>
        <w:t>≠</w:t>
      </w:r>
      <w:r>
        <w:t xml:space="preserve"> 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limx→3^(−)</w:t>
      </w:r>
      <w:r>
        <w:t xml:space="preserve">f(x) (3 </w:t>
      </w:r>
      <w:r>
        <w:t>≠</w:t>
      </w:r>
      <w:r>
        <w:t>≠</w:t>
      </w:r>
      <w:r>
        <w:t>5) nên hàm số gián đoạn tại điểm x = 3.</w:t>
      </w:r>
      <w:r>
        <w:br/>
      </w:r>
      <w:r>
        <w:rPr>
          <w:b/>
        </w:rPr>
        <w:t>Bài 2.</w:t>
      </w:r>
      <w:r>
        <w:t xml:space="preserve"> Chứng minh rằng phương trình 3x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– x – 1 có nghiệm trong khoảng (−1; 1).</w:t>
      </w:r>
      <w:r>
        <w:br/>
      </w:r>
      <w:r>
        <w:rPr>
          <w:b/>
        </w:rPr>
        <w:t>Hướng dẫn giải</w:t>
      </w:r>
      <w:r>
        <w:br/>
      </w:r>
      <w:r>
        <w:t>Hàm số f(x) = 3x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– x – 1 là một hàm số đa thức, nên f (x) liên tục trên ℝ.</w:t>
      </w:r>
      <w:r>
        <w:br/>
      </w:r>
      <w:r>
        <w:t>Suy ra, f (x) cũng liên tục trên đoạn [−1; 1].</w:t>
      </w:r>
      <w:r>
        <w:br/>
      </w:r>
      <w:r>
        <w:t>Ta có:</w:t>
      </w:r>
      <w:r>
        <w:br/>
      </w:r>
      <w:r>
        <w:t>• f(–1) = 3 . (–1)</w:t>
      </w:r>
      <w:r>
        <w:rPr>
          <w:vertAlign w:val="superscript"/>
        </w:rPr>
        <w:t>3</w:t>
      </w:r>
      <w:r>
        <w:t xml:space="preserve"> + (–1)</w:t>
      </w:r>
      <w:r>
        <w:rPr>
          <w:vertAlign w:val="superscript"/>
        </w:rPr>
        <w:t>2</w:t>
      </w:r>
      <w:r>
        <w:t xml:space="preserve"> – (–1) – 1 = –3 + 1 + 1 – 1 = –2;</w:t>
      </w:r>
      <w:r>
        <w:br/>
      </w:r>
      <w:r>
        <w:t>• f(1) = 3 . 1</w:t>
      </w:r>
      <w:r>
        <w:rPr>
          <w:vertAlign w:val="superscript"/>
        </w:rPr>
        <w:t>3</w:t>
      </w:r>
      <w:r>
        <w:t xml:space="preserve"> + 1</w:t>
      </w:r>
      <w:r>
        <w:rPr>
          <w:vertAlign w:val="superscript"/>
        </w:rPr>
        <w:t>2</w:t>
      </w:r>
      <w:r>
        <w:t xml:space="preserve"> – 1 – 1 = 3 + 1 – 1 – 1 = 2.</w:t>
      </w:r>
      <w:r>
        <w:br/>
      </w:r>
      <w:r>
        <w:t>Suy ra f(–1) . f(1) = (–2) . 2 = – 4 &lt; 0.</w:t>
      </w:r>
      <w:r>
        <w:br/>
      </w:r>
      <w:r>
        <w:t xml:space="preserve">Do vậy, có ít nhất một nghiệm c </w:t>
      </w:r>
      <w:r>
        <w:t>∈</w:t>
      </w:r>
      <w:r>
        <w:t>∈</w:t>
      </w:r>
      <w:r>
        <w:t xml:space="preserve"> (−1; 1) sao cho f (c) = 0.</w:t>
      </w:r>
      <w:r>
        <w:br/>
      </w:r>
      <w:r>
        <w:t>Vậy phương trình 3x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– x – 1 có nghiệm trong khoảng (−1; 1).</w:t>
      </w:r>
      <w:r>
        <w:br/>
      </w:r>
      <w:r>
        <w:rPr>
          <w:b/>
        </w:rPr>
        <w:t>Bài 3.</w:t>
      </w:r>
      <w:r>
        <w:t xml:space="preserve"> Tìm giá trị m để hàm số sau đây liên tục trên tập xác định: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f1acb93d125470cb5e21d48e4b50ec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t>Tập xác định của hàm số là D = ℝ.</w:t>
      </w:r>
      <w:r>
        <w:br/>
      </w:r>
      <w:r>
        <w:t xml:space="preserve">Xét trường hợp x ≠ 1, hàm số có dạng f(x) = 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(x^(2)−3x+2)/(x−1)</w:t>
      </w:r>
      <w:r>
        <w:t>, là hàm số phân thức trên tập xác định (–∞; 1) ∪ (1; +∞) nên nó liên tục trên các khoảng (–∞; 1) và (1; +∞).</w:t>
      </w:r>
      <w:r>
        <w:br/>
      </w:r>
      <w:r>
        <w:t>Xét trường hợp x = 1, 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3e195429ddf475b906953852069b71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• f(1) = 2m. 1+1= 2m +1</w:t>
      </w:r>
      <w:r>
        <w:br/>
      </w:r>
      <w:r>
        <w:t>Khi đó, để hàm f (x) liên tục tại điểm x</w:t>
      </w:r>
      <w:r>
        <w:rPr>
          <w:vertAlign w:val="subscript"/>
        </w:rPr>
        <w:t>0</w:t>
      </w:r>
      <w:r>
        <w:t xml:space="preserve"> = 1 thì:</w:t>
      </w:r>
      <w:r>
        <w:br/>
      </w:r>
      <w:r>
        <w:t>lim</w:t>
      </w:r>
      <w:r>
        <w:t>x</w:t>
      </w:r>
      <w:r>
        <w:t>→</w:t>
      </w:r>
      <w:r>
        <w:t>1</w:t>
      </w:r>
      <w:r>
        <w:t>limx→1</w:t>
      </w:r>
      <w:r>
        <w:t>f(x) = f(1)</w:t>
      </w:r>
      <w:r>
        <w:t>⇔</w:t>
      </w:r>
      <w:r>
        <w:t>⇔</w:t>
      </w:r>
      <w:r>
        <w:t>2m+1= -1</w:t>
      </w:r>
      <w:r>
        <w:t>⇔</w:t>
      </w:r>
      <w:r>
        <w:t>⇔</w:t>
      </w:r>
      <w:r>
        <w:t>m = - 1</w:t>
      </w:r>
      <w:r>
        <w:br/>
      </w:r>
      <w:r>
        <w:t>Vậy m = −1 là giá trị của tham số m cần tìm.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1: Điểm, đường thẳng và mặt phẳng trong không gian</w:t>
      </w:r>
      <w:r>
        <w:br/>
      </w:r>
      <w:r>
        <w:t>Lý thuyết Bài 2: Hai đường thẳng song song</w:t>
      </w:r>
      <w:r>
        <w:br/>
      </w:r>
      <w:r>
        <w:t>Lý thuyết Bài 3: Đường thẳng và mặt phẳng song song</w:t>
      </w:r>
      <w:r>
        <w:br/>
      </w:r>
      <w:r>
        <w:t>Lý thuyết Bài 4: Hai mặt phẳng song song</w:t>
      </w:r>
      <w:r>
        <w:br/>
      </w:r>
      <w:r>
        <w:t>Lý thuyết Bài 5: Phép chiếu song song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