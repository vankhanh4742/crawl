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8</w:t>
      </w:r>
    </w:p>
    <w:p>
      <w:r>
        <w:rPr>
          <w:b/>
        </w:rPr>
        <w:t>Giải SBT Toán 11 Bài tập cuối chương 8</w:t>
      </w:r>
      <w:r>
        <w:br/>
      </w:r>
      <w:r>
        <w:rPr>
          <w:b/>
        </w:rPr>
        <w:t>A. TRẮC NGHIỆM</w:t>
      </w:r>
      <w:r>
        <w:br/>
      </w:r>
      <w:r>
        <w:rPr>
          <w:b/>
        </w:rPr>
        <w:t>Câu 1 trang 74 SBT Toán 11 Tập 2</w:t>
      </w:r>
      <w:r>
        <w:rPr>
          <w:b/>
        </w:rPr>
        <w:t xml:space="preserve">: </w:t>
      </w:r>
      <w:r>
        <w:t>Trong không gian, khẳng định nào sau đây đúng?</w:t>
      </w:r>
      <w:r>
        <w:br/>
      </w:r>
      <w:r>
        <w:t>A. Cho hai đường thẳng song song, đường thẳng nào vuông góc với đường thẳng thứ nhất thì cũng vuông góc với đường thẳng thứ hai.</w:t>
      </w:r>
      <w:r>
        <w:br/>
      </w:r>
      <w:r>
        <w:t>B. Trong không gian, hai đường thẳng phân biệt cùng vuông góc với đường thứ ba thì song song với nhau.</w:t>
      </w:r>
      <w:r>
        <w:br/>
      </w:r>
      <w:r>
        <w:t>C. Hai đường thẳng phân biệt vuông góc với nhau thì chúng cắt nhau.</w:t>
      </w:r>
      <w:r>
        <w:br/>
      </w:r>
      <w:r>
        <w:t>D. Hai đường thẳng phân biệt cùng vuông góc với đường thẳng thứ ba thì vuông góc với nhau.</w:t>
      </w:r>
      <w:r>
        <w:br/>
      </w:r>
      <w:r>
        <w:rPr>
          <w:b/>
        </w:rPr>
        <w:t>Lời giải:</w:t>
      </w:r>
      <w:r>
        <w:br/>
      </w:r>
      <w:r>
        <w:rPr>
          <w:b/>
        </w:rPr>
        <w:t>Đáp án đúng là:</w:t>
      </w:r>
      <w:r>
        <w:rPr>
          <w:b/>
        </w:rPr>
        <w:t xml:space="preserve"> A</w:t>
      </w:r>
      <w:r>
        <w:br/>
      </w:r>
      <w:r>
        <w:t>Trong không gian, cho hai đường thẳng song song, đường thẳng nào vuông góc với đường thẳng thứ nhất thì cũng vuông góc với đường thẳng thứ hai.</w:t>
      </w:r>
      <w:r>
        <w:br/>
      </w:r>
      <w:r>
        <w:rPr>
          <w:b/>
        </w:rPr>
        <w:t>Câu 2 trang 74 SBT Toán 11 Tập 2</w:t>
      </w:r>
      <w:r>
        <w:rPr>
          <w:b/>
        </w:rPr>
        <w:t xml:space="preserve">: </w:t>
      </w:r>
      <w:r>
        <w:t>Khẳng định nào sau đây sai?</w:t>
      </w:r>
      <w:r>
        <w:br/>
      </w:r>
      <w:r>
        <w:t>A. Nếu đường thẳng d ⊥ (α) thì d vuông góc với hai đường thẳng trong (α).</w:t>
      </w:r>
      <w:r>
        <w:br/>
      </w:r>
      <w:r>
        <w:t>B. Nếu đường thẳng d vuông góc với hai đường thẳng nằm trong (α) thì d ⊥ (α).</w:t>
      </w:r>
      <w:r>
        <w:br/>
      </w:r>
      <w:r>
        <w:t>C. Nếu đường thẳng d vuông góc với hai đường thẳng cắt nhau nằm trong (α) thì d vuông góc với bất kì đường thẳng nào nằm trong (α).</w:t>
      </w:r>
      <w:r>
        <w:br/>
      </w:r>
      <w:r>
        <w:t>D. Nếu d ⊥ (α) và đường thẳng a // (α) thì d ⊥ a.</w:t>
      </w:r>
      <w:r>
        <w:br/>
      </w:r>
      <w:r>
        <w:rPr>
          <w:b/>
        </w:rPr>
        <w:t>Lời giải:</w:t>
      </w:r>
      <w:r>
        <w:br/>
      </w:r>
      <w:r>
        <w:rPr>
          <w:b/>
        </w:rPr>
        <w:t>Đáp án đúng là:</w:t>
      </w:r>
      <w:r>
        <w:rPr>
          <w:b/>
        </w:rPr>
        <w:t xml:space="preserve"> B</w:t>
      </w:r>
      <w:r>
        <w:br/>
      </w:r>
      <w:r>
        <w:t>Nếu đường thẳng d vuông góc với hai đường thẳng cắt nhau nằm trong (α) thì d ⊥ (α)</w:t>
      </w:r>
      <w:r>
        <w:br/>
      </w:r>
      <w:r>
        <w:rPr>
          <w:b/>
        </w:rPr>
        <w:t>Câu 3 trang 74 SBT Toán 11 Tập 2</w:t>
      </w:r>
      <w:r>
        <w:rPr>
          <w:b/>
        </w:rPr>
        <w:t xml:space="preserve">: </w:t>
      </w:r>
      <w:r>
        <w:t>Cho tứ diện ABCD. Vẽ AH ⊥ (BCD). Biết H là trực tâm tam giác BCD. Khẳng định nào sau đây đúng?</w:t>
      </w:r>
      <w:r>
        <w:br/>
      </w:r>
      <w:r>
        <w:t>A. AB = CD.</w:t>
      </w:r>
      <w:r>
        <w:br/>
      </w:r>
      <w:r>
        <w:t>B. AC = BD.</w:t>
      </w:r>
      <w:r>
        <w:br/>
      </w:r>
      <w:r>
        <w:t>C. AB ⊥ CD.</w:t>
      </w:r>
      <w:r>
        <w:br/>
      </w:r>
      <w:r>
        <w:t>D. CD ⊥ BD.</w:t>
      </w:r>
      <w:r>
        <w:br/>
      </w:r>
      <w:r>
        <w:rPr>
          <w:b/>
        </w:rPr>
        <w:t>Lời giải:</w:t>
      </w:r>
      <w:r>
        <w:br/>
      </w:r>
      <w:r>
        <w:rPr>
          <w:b/>
        </w:rPr>
        <w:t>Đáp án đúng là:</w:t>
      </w:r>
      <w:r>
        <w:rPr>
          <w:b/>
        </w:rPr>
        <w:t xml:space="preserve"> 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fe2af55422446c58f9de3c62d8e75d9.jpg"/>
                    <pic:cNvPicPr/>
                  </pic:nvPicPr>
                  <pic:blipFill>
                    <a:blip r:embed="rId9"/>
                    <a:stretch>
                      <a:fillRect/>
                    </a:stretch>
                  </pic:blipFill>
                  <pic:spPr>
                    <a:xfrm>
                      <a:off x="0" y="0"/>
                      <a:ext cx="1905000" cy="1905000"/>
                    </a:xfrm>
                    <a:prstGeom prst="rect"/>
                  </pic:spPr>
                </pic:pic>
              </a:graphicData>
            </a:graphic>
          </wp:inline>
        </w:drawing>
      </w:r>
      <w:r>
        <w:br/>
      </w:r>
      <w:r>
        <w:t xml:space="preserve">Ta có: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23bd469aa144cc4a9559d85022e4448.jpg"/>
                    <pic:cNvPicPr/>
                  </pic:nvPicPr>
                  <pic:blipFill>
                    <a:blip r:embed="rId10"/>
                    <a:stretch>
                      <a:fillRect/>
                    </a:stretch>
                  </pic:blipFill>
                  <pic:spPr>
                    <a:xfrm>
                      <a:off x="0" y="0"/>
                      <a:ext cx="1905000" cy="1905000"/>
                    </a:xfrm>
                    <a:prstGeom prst="rect"/>
                  </pic:spPr>
                </pic:pic>
              </a:graphicData>
            </a:graphic>
          </wp:inline>
        </w:drawing>
      </w:r>
      <w:r>
        <w:t xml:space="preserve"> </w:t>
      </w:r>
      <w:r>
        <w:t>⇒</w:t>
      </w:r>
      <w:r>
        <w:t>⇒</w:t>
      </w:r>
      <w:r>
        <w:t xml:space="preserve"> CD ⊥ (ABH) </w:t>
      </w:r>
      <w:r>
        <w:t>⇔</w:t>
      </w:r>
      <w:r>
        <w:t>⇔</w:t>
      </w:r>
      <w:r>
        <w:t xml:space="preserve"> CD ⊥ AB.</w:t>
      </w:r>
      <w:r>
        <w:br/>
      </w:r>
      <w:r>
        <w:rPr>
          <w:b/>
        </w:rPr>
        <w:t>Câu 4 trang 74 SBT Toán 11 Tập 2</w:t>
      </w:r>
      <w:r>
        <w:rPr>
          <w:b/>
        </w:rPr>
        <w:t xml:space="preserve">: </w:t>
      </w:r>
      <w:r>
        <w:t>Cho hình chóp S.ABCD có đáy ABCD là hình vuông, cạnh bên SA vuông góc với đáy. Gọi E, F lần lượt là hình chiếu của A lên SB, SD. Khẳng định nào sau đây sai?</w:t>
      </w:r>
      <w:r>
        <w:br/>
      </w:r>
      <w:r>
        <w:t>A. SC ⊥ EF.</w:t>
      </w:r>
      <w:r>
        <w:br/>
      </w:r>
      <w:r>
        <w:t>B. SC ⊥ AE.</w:t>
      </w:r>
      <w:r>
        <w:br/>
      </w:r>
      <w:r>
        <w:t>C. SC ⊥ AF</w:t>
      </w:r>
      <w:r>
        <w:br/>
      </w:r>
      <w:r>
        <w:t>D. SC ⊥ BC.</w:t>
      </w:r>
      <w:r>
        <w:br/>
      </w:r>
      <w:r>
        <w:rPr>
          <w:b/>
        </w:rPr>
        <w:t>Lời giải:</w:t>
      </w:r>
      <w:r>
        <w:br/>
      </w:r>
      <w:r>
        <w:rPr>
          <w:b/>
        </w:rPr>
        <w:t>Đáp án đúng là:</w:t>
      </w:r>
      <w:r>
        <w:rPr>
          <w:b/>
        </w:rPr>
        <w:t xml:space="preserve"> D</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073926f5bb84f23931271e5c54430a6.jpg"/>
                    <pic:cNvPicPr/>
                  </pic:nvPicPr>
                  <pic:blipFill>
                    <a:blip r:embed="rId11"/>
                    <a:stretch>
                      <a:fillRect/>
                    </a:stretch>
                  </pic:blipFill>
                  <pic:spPr>
                    <a:xfrm>
                      <a:off x="0" y="0"/>
                      <a:ext cx="1905000" cy="1905000"/>
                    </a:xfrm>
                    <a:prstGeom prst="rect"/>
                  </pic:spPr>
                </pic:pic>
              </a:graphicData>
            </a:graphic>
          </wp:inline>
        </w:drawing>
      </w:r>
      <w:r>
        <w:br/>
      </w:r>
      <w:r>
        <w:t>Ta có:</w:t>
      </w:r>
      <w:r>
        <w:br/>
      </w:r>
      <w:r>
        <w:t>Dễ dàng chứng minh được: BD ⊥ (SAC)</w:t>
      </w:r>
      <w:r>
        <w:br/>
      </w:r>
      <w:r>
        <w:t>⇒</w:t>
      </w:r>
      <w:r>
        <w:t>⇒</w:t>
      </w:r>
      <w:r>
        <w:t xml:space="preserve"> BD ⊥ SC hay EF ⊥ SC (EF // BD) </w:t>
      </w:r>
      <w:r>
        <w:t>⇒</w:t>
      </w:r>
      <w:r>
        <w:t>⇒</w:t>
      </w:r>
      <w:r>
        <w:t xml:space="preserve"> A đúng.</w:t>
      </w:r>
      <w:r>
        <w:br/>
      </w:r>
      <w:r>
        <w:t>Dễ dàng chứng minh được: BC ⊥ (SAB)</w:t>
      </w:r>
      <w:r>
        <w:br/>
      </w:r>
      <w:r>
        <w:t>⇒</w:t>
      </w:r>
      <w:r>
        <w:t>⇒</w:t>
      </w:r>
      <w:r>
        <w:t xml:space="preserve"> BC ⊥ AE mà AE ⊥ SB </w:t>
      </w:r>
      <w:r>
        <w:t>⇒</w:t>
      </w:r>
      <w:r>
        <w:t>⇒</w:t>
      </w:r>
      <w:r>
        <w:t xml:space="preserve"> AE ⊥ (SBC) hay AE ⊥ SC </w:t>
      </w:r>
      <w:r>
        <w:t>⇒</w:t>
      </w:r>
      <w:r>
        <w:t>⇒</w:t>
      </w:r>
      <w:r>
        <w:t xml:space="preserve"> B đúng.</w:t>
      </w:r>
      <w:r>
        <w:br/>
      </w:r>
      <w:r>
        <w:t xml:space="preserve">Chứng minh tương tự: SC ⊥ AF </w:t>
      </w:r>
      <w:r>
        <w:t>⇒</w:t>
      </w:r>
      <w:r>
        <w:t>⇒</w:t>
      </w:r>
      <w:r>
        <w:t xml:space="preserve"> C đúng.</w:t>
      </w:r>
      <w:r>
        <w:br/>
      </w:r>
      <w:r>
        <w:rPr>
          <w:b/>
        </w:rPr>
        <w:t>Câu 5 trang 74 SBT Toán 11 Tập 2</w:t>
      </w:r>
      <w:r>
        <w:rPr>
          <w:b/>
        </w:rPr>
        <w:t xml:space="preserve">: </w:t>
      </w:r>
      <w:r>
        <w:t>Cho hình chóp S.ABCD đáy là hình vuông cạnh a, tâm O. Cạnh bên SA = 2a và vuông góc với mặt phẳng đáy. Gọi α là góc tạo bởi đường thẳng SC và mặt phẳng đáy. Khẳng định nào sau đây đúng?</w:t>
      </w:r>
      <w:r>
        <w:br/>
      </w:r>
      <w:r>
        <w:t>A. α = 60°.</w:t>
      </w:r>
      <w:r>
        <w:br/>
      </w:r>
      <w:r>
        <w:t>B. α = 75°.</w:t>
      </w:r>
      <w:r>
        <w:br/>
      </w:r>
      <w:r>
        <w:t>C. tan α = 1.</w:t>
      </w:r>
      <w:r>
        <w:br/>
      </w:r>
      <w:r>
        <w:t xml:space="preserve">D. tan α = </w:t>
      </w:r>
      <w:r>
        <w:t>√</w:t>
      </w:r>
      <w:r>
        <w:t>2</w:t>
      </w:r>
      <w:r>
        <w:t>√(2)</w:t>
      </w:r>
      <w:r>
        <w:t xml:space="preserve"> .</w:t>
      </w:r>
      <w:r>
        <w:br/>
      </w:r>
      <w:r>
        <w:rPr>
          <w:b/>
        </w:rPr>
        <w:t>Lời giải:</w:t>
      </w:r>
      <w:r>
        <w:br/>
      </w:r>
      <w:r>
        <w:rPr>
          <w:b/>
        </w:rPr>
        <w:t>Đáp án đúng là:</w:t>
      </w:r>
      <w:r>
        <w:rPr>
          <w:b/>
        </w:rPr>
        <w:t xml:space="preserve"> D</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dcbb2310a2c4927b11191854f7c5359.jpg"/>
                    <pic:cNvPicPr/>
                  </pic:nvPicPr>
                  <pic:blipFill>
                    <a:blip r:embed="rId12"/>
                    <a:stretch>
                      <a:fillRect/>
                    </a:stretch>
                  </pic:blipFill>
                  <pic:spPr>
                    <a:xfrm>
                      <a:off x="0" y="0"/>
                      <a:ext cx="1905000" cy="1905000"/>
                    </a:xfrm>
                    <a:prstGeom prst="rect"/>
                  </pic:spPr>
                </pic:pic>
              </a:graphicData>
            </a:graphic>
          </wp:inline>
        </w:drawing>
      </w:r>
      <w:r>
        <w:br/>
      </w:r>
      <w:r>
        <w:t xml:space="preserve">Ta có </w:t>
      </w:r>
      <w:r>
        <w:t>tan</w:t>
      </w:r>
      <w:r>
        <w:t>α</w:t>
      </w:r>
      <w:r>
        <w:t>=</w:t>
      </w:r>
      <w:r>
        <w:t>S</w:t>
      </w:r>
      <w:r>
        <w:t>A</w:t>
      </w:r>
      <w:r>
        <w:t>A</w:t>
      </w:r>
      <w:r>
        <w:t>C</w:t>
      </w:r>
      <w:r>
        <w:t>=</w:t>
      </w:r>
      <w:r>
        <w:t>2</w:t>
      </w:r>
      <w:r>
        <w:t>a</w:t>
      </w:r>
      <w:r>
        <w:t>a</w:t>
      </w:r>
      <w:r>
        <w:t>√</w:t>
      </w:r>
      <w:r>
        <w:t>2</w:t>
      </w:r>
      <w:r>
        <w:t>=</w:t>
      </w:r>
      <w:r>
        <w:t>√</w:t>
      </w:r>
      <w:r>
        <w:t>2</w:t>
      </w:r>
      <w:r>
        <w:t>tanα=(SA)/(AC)=(2a)/(a√(2))=√(2)</w:t>
      </w:r>
      <w:r>
        <w:t xml:space="preserve"> .</w:t>
      </w:r>
      <w:r>
        <w:br/>
      </w:r>
      <w:r>
        <w:rPr>
          <w:b/>
        </w:rPr>
        <w:t>Câu 6 trang 74 SBT Toán 11 Tập 2</w:t>
      </w:r>
      <w:r>
        <w:rPr>
          <w:b/>
        </w:rPr>
        <w:t xml:space="preserve">: </w:t>
      </w:r>
      <w:r>
        <w:t>Cho tứ diện ABCD có cạnh AB, BC, BD bằng nhau và vuông góc với nhau từng đôi một. Khẳng định nào sau đây đúng?</w:t>
      </w:r>
      <w:r>
        <w:br/>
      </w:r>
      <w:r>
        <w:t xml:space="preserve">A. Góc giữa AC và (BCD) là góc </w:t>
      </w:r>
      <w:r>
        <w:t>ˆ</w:t>
      </w:r>
      <w:r>
        <w:t>A</w:t>
      </w:r>
      <w:r>
        <w:t>C</w:t>
      </w:r>
      <w:r>
        <w:t>B</w:t>
      </w:r>
      <w:r>
        <w:t>ACB^</w:t>
      </w:r>
      <w:r>
        <w:t xml:space="preserve"> .</w:t>
      </w:r>
      <w:r>
        <w:br/>
      </w:r>
      <w:r>
        <w:t xml:space="preserve">B. Góc giữa AD và (ABC) là góc </w:t>
      </w:r>
      <w:r>
        <w:t>ˆ</w:t>
      </w:r>
      <w:r>
        <w:t>A</w:t>
      </w:r>
      <w:r>
        <w:t>D</w:t>
      </w:r>
      <w:r>
        <w:t>B</w:t>
      </w:r>
      <w:r>
        <w:t>ADB^</w:t>
      </w:r>
      <w:r>
        <w:t xml:space="preserve"> .</w:t>
      </w:r>
      <w:r>
        <w:br/>
      </w:r>
      <w:r>
        <w:t xml:space="preserve">C. Góc giữa AC và (ABD) là góc </w:t>
      </w:r>
      <w:r>
        <w:t>ˆ</w:t>
      </w:r>
      <w:r>
        <w:t>A</w:t>
      </w:r>
      <w:r>
        <w:t>C</w:t>
      </w:r>
      <w:r>
        <w:t>B</w:t>
      </w:r>
      <w:r>
        <w:t>ACB^</w:t>
      </w:r>
      <w:r>
        <w:t xml:space="preserve"> .</w:t>
      </w:r>
      <w:r>
        <w:br/>
      </w:r>
      <w:r>
        <w:t xml:space="preserve">D. Góc giữa CD và (ABD) là góc </w:t>
      </w:r>
      <w:r>
        <w:t>ˆ</w:t>
      </w:r>
      <w:r>
        <w:t>C</w:t>
      </w:r>
      <w:r>
        <w:t>B</w:t>
      </w:r>
      <w:r>
        <w:t>D</w:t>
      </w:r>
      <w:r>
        <w:t>CBD^</w:t>
      </w:r>
      <w:r>
        <w:t xml:space="preserve"> .</w:t>
      </w:r>
      <w:r>
        <w:br/>
      </w:r>
      <w:r>
        <w:rPr>
          <w:b/>
        </w:rPr>
        <w:t>Lời giải:</w:t>
      </w:r>
      <w:r>
        <w:br/>
      </w:r>
      <w:r>
        <w:rPr>
          <w:b/>
        </w:rPr>
        <w:t>Đáp án đúng là:</w:t>
      </w:r>
      <w:r>
        <w:rPr>
          <w:b/>
        </w:rPr>
        <w:t xml:space="preserve"> 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03be7c83a914f0e9506fb7d1a678bcd.jpg"/>
                    <pic:cNvPicPr/>
                  </pic:nvPicPr>
                  <pic:blipFill>
                    <a:blip r:embed="rId13"/>
                    <a:stretch>
                      <a:fillRect/>
                    </a:stretch>
                  </pic:blipFill>
                  <pic:spPr>
                    <a:xfrm>
                      <a:off x="0" y="0"/>
                      <a:ext cx="1905000" cy="1905000"/>
                    </a:xfrm>
                    <a:prstGeom prst="rect"/>
                  </pic:spPr>
                </pic:pic>
              </a:graphicData>
            </a:graphic>
          </wp:inline>
        </w:drawing>
      </w:r>
      <w:r>
        <w:br/>
      </w:r>
      <w:r>
        <w:t xml:space="preserve">Theo giả thuyết </w:t>
      </w:r>
      <w:r>
        <w:t>⇒</w:t>
      </w:r>
      <w:r>
        <w:t>⇒</w:t>
      </w:r>
      <w:r>
        <w:t xml:space="preserve"> AB ⊥ (BCD) </w:t>
      </w:r>
      <w:r>
        <w:t>⇒</w:t>
      </w:r>
      <w:r>
        <w:t>⇒</w:t>
      </w:r>
      <w:r>
        <w:t xml:space="preserve"> Góc giữa AC và (BCD) là góc </w:t>
      </w:r>
      <w:r>
        <w:t>ˆ</w:t>
      </w:r>
      <w:r>
        <w:t>A</w:t>
      </w:r>
      <w:r>
        <w:t>C</w:t>
      </w:r>
      <w:r>
        <w:t>B</w:t>
      </w:r>
      <w:r>
        <w:t>ACB^</w:t>
      </w:r>
      <w:r>
        <w:t xml:space="preserve"> .</w:t>
      </w:r>
      <w:r>
        <w:br/>
      </w:r>
      <w:r>
        <w:rPr>
          <w:b/>
        </w:rPr>
        <w:t>Câu 7 trang 75 SBT Toán 11 Tập 2</w:t>
      </w:r>
      <w:r>
        <w:rPr>
          <w:b/>
        </w:rPr>
        <w:t xml:space="preserve">: </w:t>
      </w:r>
      <w:r>
        <w:t xml:space="preserve">Cho hình chóp S.ABC có đáy ABC là tam giác vuông cân tại A và AB = </w:t>
      </w:r>
      <w:r>
        <w:t>a</w:t>
      </w:r>
      <w:r>
        <w:t>√</w:t>
      </w:r>
      <w:r>
        <w:t>2</w:t>
      </w:r>
      <w:r>
        <w:t>a√(2)</w:t>
      </w:r>
      <w:r>
        <w:t xml:space="preserve"> . Biết SA ⊥ (ABC) và SA = a. Góc giữa hai mặt phẳng (SBC) và (ABC) bằng</w:t>
      </w:r>
      <w:r>
        <w:br/>
      </w:r>
      <w:r>
        <w:t>A. 30°</w:t>
      </w:r>
      <w:r>
        <w:br/>
      </w:r>
      <w:r>
        <w:t>B. 45°.</w:t>
      </w:r>
      <w:r>
        <w:br/>
      </w:r>
      <w:r>
        <w:t>C. 60°.</w:t>
      </w:r>
      <w:r>
        <w:br/>
      </w:r>
      <w:r>
        <w:t>D. 90°.</w:t>
      </w:r>
      <w:r>
        <w:br/>
      </w:r>
      <w:r>
        <w:rPr>
          <w:b/>
        </w:rPr>
        <w:t>Lời giải:</w:t>
      </w:r>
      <w:r>
        <w:br/>
      </w:r>
      <w:r>
        <w:rPr>
          <w:b/>
        </w:rPr>
        <w:t>Đáp án đúng là:</w:t>
      </w:r>
      <w:r>
        <w:rPr>
          <w:b/>
        </w:rPr>
        <w:t xml:space="preserve"> B</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17e14feac7246d58833591bbac8dabc.jpg"/>
                    <pic:cNvPicPr/>
                  </pic:nvPicPr>
                  <pic:blipFill>
                    <a:blip r:embed="rId14"/>
                    <a:stretch>
                      <a:fillRect/>
                    </a:stretch>
                  </pic:blipFill>
                  <pic:spPr>
                    <a:xfrm>
                      <a:off x="0" y="0"/>
                      <a:ext cx="1905000" cy="1905000"/>
                    </a:xfrm>
                    <a:prstGeom prst="rect"/>
                  </pic:spPr>
                </pic:pic>
              </a:graphicData>
            </a:graphic>
          </wp:inline>
        </w:drawing>
      </w:r>
      <w:r>
        <w:br/>
      </w:r>
      <w:r>
        <w:t xml:space="preserve">Cho D là trung điểm của BC </w:t>
      </w:r>
      <w:r>
        <w:t>⇒</w:t>
      </w:r>
      <w:r>
        <w:t>⇒</w:t>
      </w:r>
      <w:r>
        <w:t xml:space="preserve"> AD ⊥ BC.</w:t>
      </w:r>
      <w:r>
        <w:br/>
      </w:r>
      <w:r>
        <w:t xml:space="preserve">Chứng minh được BC ⊥ (SAD) </w:t>
      </w:r>
      <w:r>
        <w:t>⇒</w:t>
      </w:r>
      <w:r>
        <w:t>⇒</w:t>
      </w:r>
      <w:r>
        <w:t xml:space="preserve"> BC ⊥ SD.</w:t>
      </w:r>
      <w:r>
        <w:br/>
      </w:r>
      <w:r>
        <w:t>Do đó, ((SBC), (ABC)) = a.</w:t>
      </w:r>
      <w:r>
        <w:br/>
      </w:r>
      <w:r>
        <w:t xml:space="preserve">Nhận thấy: SA = AD = a </w:t>
      </w:r>
      <w:r>
        <w:t>⇒</w:t>
      </w:r>
      <w:r>
        <w:t>⇒</w:t>
      </w:r>
      <w:r>
        <w:t>a = 45°.</w:t>
      </w:r>
      <w:r>
        <w:br/>
      </w:r>
      <w:r>
        <w:rPr>
          <w:b/>
        </w:rPr>
        <w:t>Câu 8 trang 75 SBT Toán 11 Tập 2</w:t>
      </w:r>
      <w:r>
        <w:rPr>
          <w:b/>
        </w:rPr>
        <w:t xml:space="preserve">: </w:t>
      </w:r>
      <w:r>
        <w:t>Hai mặt phẳng phân biệt cùng vuông góc với mặt phẳng thứ ba thì</w:t>
      </w:r>
      <w:r>
        <w:br/>
      </w:r>
      <w:r>
        <w:t>A. Song song với nhau.</w:t>
      </w:r>
      <w:r>
        <w:br/>
      </w:r>
      <w:r>
        <w:t>B. Trùng nhau.</w:t>
      </w:r>
      <w:r>
        <w:br/>
      </w:r>
      <w:r>
        <w:t>C. Không song song với nhau.</w:t>
      </w:r>
      <w:r>
        <w:br/>
      </w:r>
      <w:r>
        <w:t>D. Hoặc song song với nhau hoặc cắt nhau theo giao tuyến vuông góc với mặt phẳng thứ ba.</w:t>
      </w:r>
      <w:r>
        <w:br/>
      </w:r>
      <w:r>
        <w:rPr>
          <w:b/>
        </w:rPr>
        <w:t>Lời giải:</w:t>
      </w:r>
      <w:r>
        <w:br/>
      </w:r>
      <w:r>
        <w:rPr>
          <w:b/>
        </w:rPr>
        <w:t>Đáp án đúng là:</w:t>
      </w:r>
      <w:r>
        <w:rPr>
          <w:b/>
        </w:rPr>
        <w:t xml:space="preserve"> D</w:t>
      </w:r>
      <w:r>
        <w:br/>
      </w:r>
      <w:r>
        <w:t>Hai mặt phẳng phân biệt cùng vuông góc với mặt phẳng thứ ba thì hoặc song song với nhau hoặc cắt nhau theo giao tuyến vuông góc với mặt phẳng thứ ba.</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574b9b5b72e485cbd9b78680c8bf13e.jpg"/>
                    <pic:cNvPicPr/>
                  </pic:nvPicPr>
                  <pic:blipFill>
                    <a:blip r:embed="rId15"/>
                    <a:stretch>
                      <a:fillRect/>
                    </a:stretch>
                  </pic:blipFill>
                  <pic:spPr>
                    <a:xfrm>
                      <a:off x="0" y="0"/>
                      <a:ext cx="1905000" cy="1905000"/>
                    </a:xfrm>
                    <a:prstGeom prst="rect"/>
                  </pic:spPr>
                </pic:pic>
              </a:graphicData>
            </a:graphic>
          </wp:inline>
        </w:drawing>
      </w:r>
      <w:r>
        <w:br/>
      </w:r>
      <w:r>
        <w:rPr>
          <w:b/>
        </w:rPr>
        <w:t>Câu 9 trang 75 SBT Toán 11 Tập 2</w:t>
      </w:r>
      <w:r>
        <w:rPr>
          <w:b/>
        </w:rPr>
        <w:t xml:space="preserve">: </w:t>
      </w:r>
      <w:r>
        <w:t xml:space="preserve">Cho hình lăng trụ tam giác đều </w:t>
      </w:r>
      <w:r>
        <w:t>A</w:t>
      </w:r>
      <w:r>
        <w:t>B</w:t>
      </w:r>
      <w:r>
        <w:t>C</w:t>
      </w:r>
      <w:r>
        <w:t>.</w:t>
      </w:r>
      <w:r>
        <w:t>A</w:t>
      </w:r>
      <w:r>
        <w:t>′</w:t>
      </w:r>
      <w:r>
        <w:t>B</w:t>
      </w:r>
      <w:r>
        <w:t>′</w:t>
      </w:r>
      <w:r>
        <w:t>C</w:t>
      </w:r>
      <w:r>
        <w:t>′</w:t>
      </w:r>
      <w:r>
        <w:t>ABC.A^(')B^(')C^(')</w:t>
      </w:r>
      <w:r>
        <w:t xml:space="preserve"> có tất cả các cạnh bằng a. Khoảng cách từ A đến mặt phẳng (</w:t>
      </w:r>
      <w:r>
        <w:t>A</w:t>
      </w:r>
      <w:r>
        <w:t>′</w:t>
      </w:r>
      <w:r>
        <w:t>B</w:t>
      </w:r>
      <w:r>
        <w:t>C</w:t>
      </w:r>
      <w:r>
        <w:t>A^(')BC</w:t>
      </w:r>
      <w:r>
        <w:t>) bằng</w:t>
      </w:r>
      <w:r>
        <w:br/>
      </w:r>
      <w:r>
        <w:t xml:space="preserve">A. </w:t>
      </w:r>
      <w:r>
        <w:t>a</w:t>
      </w:r>
      <w:r>
        <w:t>√</w:t>
      </w:r>
      <w:r>
        <w:t>2</w:t>
      </w:r>
      <w:r>
        <w:t>(a)/(√(2))</w:t>
      </w:r>
      <w:r>
        <w:t xml:space="preserve"> .</w:t>
      </w:r>
      <w:r>
        <w:br/>
      </w:r>
      <w:r>
        <w:t xml:space="preserve">B. </w:t>
      </w:r>
      <w:r>
        <w:t>a</w:t>
      </w:r>
      <w:r>
        <w:t>√</w:t>
      </w:r>
      <w:r>
        <w:t>6</w:t>
      </w:r>
      <w:r>
        <w:t>4</w:t>
      </w:r>
      <w:r>
        <w:t>(a√(6))/(4)</w:t>
      </w:r>
      <w:r>
        <w:t xml:space="preserve"> .</w:t>
      </w:r>
      <w:r>
        <w:br/>
      </w:r>
      <w:r>
        <w:t xml:space="preserve">C. </w:t>
      </w:r>
      <w:r>
        <w:t>a</w:t>
      </w:r>
      <w:r>
        <w:t>√</w:t>
      </w:r>
      <w:r>
        <w:t>3</w:t>
      </w:r>
      <w:r>
        <w:t>√</w:t>
      </w:r>
      <w:r>
        <w:t>7</w:t>
      </w:r>
      <w:r>
        <w:t>(a√(3))/(√(7))</w:t>
      </w:r>
      <w:r>
        <w:t xml:space="preserve"> .</w:t>
      </w:r>
      <w:r>
        <w:br/>
      </w:r>
      <w:r>
        <w:t xml:space="preserve">D. </w:t>
      </w:r>
      <w:r>
        <w:t>a</w:t>
      </w:r>
      <w:r>
        <w:t>√</w:t>
      </w:r>
      <w:r>
        <w:t>3</w:t>
      </w:r>
      <w:r>
        <w:t>4</w:t>
      </w:r>
      <w:r>
        <w:t>(a√(3))/(4)</w:t>
      </w:r>
      <w:r>
        <w:t xml:space="preserve"> .</w:t>
      </w:r>
      <w:r>
        <w:br/>
      </w:r>
      <w:r>
        <w:rPr>
          <w:b/>
        </w:rPr>
        <w:t>Lời giải:</w:t>
      </w:r>
      <w:r>
        <w:br/>
      </w:r>
      <w:r>
        <w:rPr>
          <w:b/>
        </w:rPr>
        <w:t>Đáp án đúng là:</w:t>
      </w:r>
      <w:r>
        <w:rPr>
          <w:b/>
        </w:rPr>
        <w:t xml:space="preserve"> 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36eadfb1f834de09c9d633471cacd07.jpg"/>
                    <pic:cNvPicPr/>
                  </pic:nvPicPr>
                  <pic:blipFill>
                    <a:blip r:embed="rId16"/>
                    <a:stretch>
                      <a:fillRect/>
                    </a:stretch>
                  </pic:blipFill>
                  <pic:spPr>
                    <a:xfrm>
                      <a:off x="0" y="0"/>
                      <a:ext cx="1905000" cy="1905000"/>
                    </a:xfrm>
                    <a:prstGeom prst="rect"/>
                  </pic:spPr>
                </pic:pic>
              </a:graphicData>
            </a:graphic>
          </wp:inline>
        </w:drawing>
      </w:r>
      <w:r>
        <w:br/>
      </w:r>
      <w:r>
        <w:t>Gọi E là trung điểm của BC.</w:t>
      </w:r>
      <w:r>
        <w:br/>
      </w:r>
      <w:r>
        <w:t>Ta có:</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afeef7549ae4ab5b4e307c1c0d53435.jpg"/>
                    <pic:cNvPicPr/>
                  </pic:nvPicPr>
                  <pic:blipFill>
                    <a:blip r:embed="rId17"/>
                    <a:stretch>
                      <a:fillRect/>
                    </a:stretch>
                  </pic:blipFill>
                  <pic:spPr>
                    <a:xfrm>
                      <a:off x="0" y="0"/>
                      <a:ext cx="1905000" cy="1905000"/>
                    </a:xfrm>
                    <a:prstGeom prst="rect"/>
                  </pic:spPr>
                </pic:pic>
              </a:graphicData>
            </a:graphic>
          </wp:inline>
        </w:drawing>
      </w:r>
      <w:r>
        <w:br/>
      </w:r>
      <w:r>
        <w:t xml:space="preserve">Vẽ AH ⊥ A'E </w:t>
      </w:r>
      <w:r>
        <w:t>⇒</w:t>
      </w:r>
      <w:r>
        <w:t>⇒</w:t>
      </w:r>
      <w:r>
        <w:t xml:space="preserve"> AH ⊥ (A'BC)</w:t>
      </w:r>
      <w:r>
        <w:br/>
      </w:r>
      <w:r>
        <w:t>⇒</w:t>
      </w:r>
      <w:r>
        <w:t>⇒</w:t>
      </w:r>
      <w:r>
        <w:t xml:space="preserve"> d(A, (A'BC)) = AH</w:t>
      </w:r>
      <w:r>
        <w:br/>
      </w:r>
      <w:r>
        <w:t xml:space="preserve">Áp dụng hệ thức lượng trong tam giác: AH = </w:t>
      </w:r>
      <w:r>
        <w:t>a</w:t>
      </w:r>
      <w:r>
        <w:t>√</w:t>
      </w:r>
      <w:r>
        <w:t>3</w:t>
      </w:r>
      <w:r>
        <w:t>√</w:t>
      </w:r>
      <w:r>
        <w:t>7</w:t>
      </w:r>
      <w:r>
        <w:t>(a√(3))/(√(7))</w:t>
      </w:r>
      <w:r>
        <w:t>.</w:t>
      </w:r>
      <w:r>
        <w:br/>
      </w:r>
      <w:r>
        <w:t>⇒</w:t>
      </w:r>
      <w:r>
        <w:t>S</w:t>
      </w:r>
      <w:r>
        <w:t>H</w:t>
      </w:r>
      <w:r>
        <w:t>=</w:t>
      </w:r>
      <w:r>
        <w:t>H</w:t>
      </w:r>
      <w:r>
        <w:t>B</w:t>
      </w:r>
      <w:r>
        <w:t>=</w:t>
      </w:r>
      <w:r>
        <w:t>1</w:t>
      </w:r>
      <w:r>
        <w:t>2</w:t>
      </w:r>
      <w:r>
        <w:t>A</w:t>
      </w:r>
      <w:r>
        <w:t>B</w:t>
      </w:r>
      <w:r>
        <w:t>=</w:t>
      </w:r>
      <w:r>
        <w:t>a</w:t>
      </w:r>
      <w:r>
        <w:t>.</w:t>
      </w:r>
      <w:r>
        <w:t>⇒SH=HB=(1)/(2)AB=a.</w:t>
      </w:r>
      <w:r>
        <w:br/>
      </w:r>
      <w:r>
        <w:t>⇒</w:t>
      </w:r>
      <w:r>
        <w:t>V</w:t>
      </w:r>
      <w:r>
        <w:t>S</w:t>
      </w:r>
      <w:r>
        <w:t>.</w:t>
      </w:r>
      <w:r>
        <w:t>A</w:t>
      </w:r>
      <w:r>
        <w:t>B</w:t>
      </w:r>
      <w:r>
        <w:t>C</w:t>
      </w:r>
      <w:r>
        <w:t>D</w:t>
      </w:r>
      <w:r>
        <w:t>=</w:t>
      </w:r>
      <w:r>
        <w:t>1</w:t>
      </w:r>
      <w:r>
        <w:t>3</w:t>
      </w:r>
      <w:r>
        <w:t>.</w:t>
      </w:r>
      <w:r>
        <w:t>S</w:t>
      </w:r>
      <w:r>
        <w:t>H</w:t>
      </w:r>
      <w:r>
        <w:t>.</w:t>
      </w:r>
      <w:r>
        <w:t>S</w:t>
      </w:r>
      <w:r>
        <w:t>A</w:t>
      </w:r>
      <w:r>
        <w:t>B</w:t>
      </w:r>
      <w:r>
        <w:t>C</w:t>
      </w:r>
      <w:r>
        <w:t>D</w:t>
      </w:r>
      <w:r>
        <w:t>=</w:t>
      </w:r>
      <w:r>
        <w:t>1</w:t>
      </w:r>
      <w:r>
        <w:t>3</w:t>
      </w:r>
      <w:r>
        <w:t>.</w:t>
      </w:r>
      <w:r>
        <w:t>a</w:t>
      </w:r>
      <w:r>
        <w:t>.2</w:t>
      </w:r>
      <w:r>
        <w:t>a</w:t>
      </w:r>
      <w:r>
        <w:t>.</w:t>
      </w:r>
      <w:r>
        <w:t>a</w:t>
      </w:r>
      <w:r>
        <w:t>=</w:t>
      </w:r>
      <w:r>
        <w:t>2</w:t>
      </w:r>
      <w:r>
        <w:t>a</w:t>
      </w:r>
      <w:r>
        <w:t>3</w:t>
      </w:r>
      <w:r>
        <w:t>3</w:t>
      </w:r>
      <w:r>
        <w:t>.</w:t>
      </w:r>
      <w:r>
        <w:t>⇒V_(S.ABCD)=(1)/(3).SH.S_(ABCD)=(1)/(3).a.2a.a=(2a^(3))/(3).</w:t>
      </w:r>
      <w:r>
        <w:br/>
      </w:r>
      <w:r>
        <w:rPr>
          <w:b/>
        </w:rPr>
        <w:t>Câu 10 trang 75 SBT Toán 11 Tập 2</w:t>
      </w:r>
      <w:r>
        <w:rPr>
          <w:b/>
        </w:rPr>
        <w:t xml:space="preserve">: </w:t>
      </w:r>
      <w:r>
        <w:t>Cho hình chóp S.ABCD có đáy ABCD là hình chữ nhật, AB = 2a, BC = a, mặt bên SAB là tam giác đều và nằm trong mặt phẳng vuông góc với đáy. Gọi E là trung điểm của CD. Tính theo a khoảng cách giữa hai đường thẳng BE và SC.</w:t>
      </w:r>
      <w:r>
        <w:br/>
      </w:r>
      <w:r>
        <w:t xml:space="preserve">A. </w:t>
      </w:r>
      <w:r>
        <w:t>a</w:t>
      </w:r>
      <w:r>
        <w:t>√</w:t>
      </w:r>
      <w:r>
        <w:t>30</w:t>
      </w:r>
      <w:r>
        <w:t>10</w:t>
      </w:r>
      <w:r>
        <w:t>(a√(30))/(10)</w:t>
      </w:r>
      <w:r>
        <w:t xml:space="preserve"> .</w:t>
      </w:r>
      <w:r>
        <w:br/>
      </w:r>
      <w:r>
        <w:t xml:space="preserve">B. </w:t>
      </w:r>
      <w:r>
        <w:t>a</w:t>
      </w:r>
      <w:r>
        <w:t>√</w:t>
      </w:r>
      <w:r>
        <w:t>3</w:t>
      </w:r>
      <w:r>
        <w:t>2</w:t>
      </w:r>
      <w:r>
        <w:t>(a√(3))/(2)</w:t>
      </w:r>
      <w:r>
        <w:t>.</w:t>
      </w:r>
      <w:r>
        <w:br/>
      </w:r>
      <w:r>
        <w:t xml:space="preserve">C. </w:t>
      </w:r>
      <w:r>
        <w:t>a</w:t>
      </w:r>
      <w:r>
        <w:t>√</w:t>
      </w:r>
      <w:r>
        <w:t>15</w:t>
      </w:r>
      <w:r>
        <w:t>5</w:t>
      </w:r>
      <w:r>
        <w:t>(a√(15))/(5)</w:t>
      </w:r>
      <w:r>
        <w:t xml:space="preserve"> .</w:t>
      </w:r>
      <w:r>
        <w:br/>
      </w:r>
      <w:r>
        <w:t>D. a.</w:t>
      </w:r>
      <w:r>
        <w:br/>
      </w:r>
      <w:r>
        <w:rPr>
          <w:b/>
        </w:rPr>
        <w:t>Lời giải:</w:t>
      </w:r>
      <w:r>
        <w:br/>
      </w:r>
      <w:r>
        <w:rPr>
          <w:b/>
        </w:rPr>
        <w:t>Đáp án đúng là:</w:t>
      </w:r>
      <w:r>
        <w:rPr>
          <w:b/>
        </w:rPr>
        <w:t xml:space="preserve"> A</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40cfa12849343d7926820179b55fad0.jpg"/>
                    <pic:cNvPicPr/>
                  </pic:nvPicPr>
                  <pic:blipFill>
                    <a:blip r:embed="rId18"/>
                    <a:stretch>
                      <a:fillRect/>
                    </a:stretch>
                  </pic:blipFill>
                  <pic:spPr>
                    <a:xfrm>
                      <a:off x="0" y="0"/>
                      <a:ext cx="1905000" cy="1905000"/>
                    </a:xfrm>
                    <a:prstGeom prst="rect"/>
                  </pic:spPr>
                </pic:pic>
              </a:graphicData>
            </a:graphic>
          </wp:inline>
        </w:drawing>
      </w:r>
      <w:r>
        <w:br/>
      </w:r>
      <w:r>
        <w:t>Gọi H là trung điểm AB.</w:t>
      </w:r>
      <w:r>
        <w:br/>
      </w:r>
      <w:r>
        <w:t xml:space="preserve">Do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6ba7df903574ffa9a8e9fe52f84ea66.jpg"/>
                    <pic:cNvPicPr/>
                  </pic:nvPicPr>
                  <pic:blipFill>
                    <a:blip r:embed="rId19"/>
                    <a:stretch>
                      <a:fillRect/>
                    </a:stretch>
                  </pic:blipFill>
                  <pic:spPr>
                    <a:xfrm>
                      <a:off x="0" y="0"/>
                      <a:ext cx="1905000" cy="1905000"/>
                    </a:xfrm>
                    <a:prstGeom prst="rect"/>
                  </pic:spPr>
                </pic:pic>
              </a:graphicData>
            </a:graphic>
          </wp:inline>
        </w:drawing>
      </w:r>
      <w:r>
        <w:br/>
      </w:r>
      <w:r>
        <w:t xml:space="preserve">F đối xứng với H qua B </w:t>
      </w:r>
      <w:r>
        <w:t>⇒</w:t>
      </w:r>
      <w:r>
        <w:t>⇒</w:t>
      </w:r>
      <w:r>
        <w:t xml:space="preserve"> BECF là hình bình hành.</w:t>
      </w:r>
      <w:r>
        <w:br/>
      </w:r>
      <w:r>
        <w:t xml:space="preserve">BE // CF </w:t>
      </w:r>
      <w:r>
        <w:t>⊂</w:t>
      </w:r>
      <w:r>
        <w:t>⊂</w:t>
      </w:r>
      <w:r>
        <w:t xml:space="preserve"> (SCF) </w:t>
      </w:r>
      <w:r>
        <w:t>⇒</w:t>
      </w:r>
      <w:r>
        <w:t>⇒</w:t>
      </w:r>
      <w:r>
        <w:t xml:space="preserve">d(BE, (SCF)) = d(B, (SCF)) = </w:t>
      </w:r>
      <w:r>
        <w:t>1</w:t>
      </w:r>
      <w:r>
        <w:t>2</w:t>
      </w:r>
      <w:r>
        <w:t>(1)/(2)</w:t>
      </w:r>
      <w:r>
        <w:t xml:space="preserve"> d(H, (SCF)).</w:t>
      </w:r>
      <w:r>
        <w:br/>
      </w:r>
      <w:r>
        <w:t xml:space="preserve">HBCE là hình vuông cạnh a </w:t>
      </w:r>
      <w:r>
        <w:t>⇒</w:t>
      </w:r>
      <w:r>
        <w:t>⇒</w:t>
      </w:r>
      <w:r>
        <w:t xml:space="preserve"> </w:t>
      </w:r>
      <w:r>
        <w:t>C</w:t>
      </w:r>
      <w:r>
        <w:t>H</w:t>
      </w:r>
      <w:r>
        <w:t>=</w:t>
      </w:r>
      <w:r>
        <w:t>B</w:t>
      </w:r>
      <w:r>
        <w:t>E</w:t>
      </w:r>
      <w:r>
        <w:t>=</w:t>
      </w:r>
      <w:r>
        <w:t>C</w:t>
      </w:r>
      <w:r>
        <w:t>F</w:t>
      </w:r>
      <w:r>
        <w:t>=</w:t>
      </w:r>
      <w:r>
        <w:t>a</w:t>
      </w:r>
      <w:r>
        <w:t>√</w:t>
      </w:r>
      <w:r>
        <w:t>2</w:t>
      </w:r>
      <w:r>
        <w:t>.</w:t>
      </w:r>
      <w:r>
        <w:t>CH=BE=CF=a√(2).</w:t>
      </w:r>
      <w:r>
        <w:br/>
      </w:r>
      <w:r>
        <w:t xml:space="preserve">Dễ thấy </w:t>
      </w:r>
      <w:r>
        <w:t>C</w:t>
      </w:r>
      <w:r>
        <w:t>H</w:t>
      </w:r>
      <w:r>
        <w:t>2</w:t>
      </w:r>
      <w:r>
        <w:t>+</w:t>
      </w:r>
      <w:r>
        <w:t>C</w:t>
      </w:r>
      <w:r>
        <w:t>F</w:t>
      </w:r>
      <w:r>
        <w:t>2</w:t>
      </w:r>
      <w:r>
        <w:t>=</w:t>
      </w:r>
      <w:r>
        <w:t>4</w:t>
      </w:r>
      <w:r>
        <w:t>a</w:t>
      </w:r>
      <w:r>
        <w:t>2</w:t>
      </w:r>
      <w:r>
        <w:t>=</w:t>
      </w:r>
      <w:r>
        <w:t>H</w:t>
      </w:r>
      <w:r>
        <w:t>F</w:t>
      </w:r>
      <w:r>
        <w:t>2</w:t>
      </w:r>
      <w:r>
        <w:t>CH^(2)+CF^(2)=4a^(2)=HF^(2)</w:t>
      </w:r>
      <w:r>
        <w:t xml:space="preserve"> </w:t>
      </w:r>
      <w:r>
        <w:t>⇒</w:t>
      </w:r>
      <w:r>
        <w:t>⇒</w:t>
      </w:r>
      <w:r>
        <w:t>∆HCF vuông cân tại C.</w:t>
      </w:r>
      <w:r>
        <w:br/>
      </w:r>
      <w:r>
        <w:t xml:space="preserve">Khi này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22b3365e8c54334a382198b205a08f5.jpg"/>
                    <pic:cNvPicPr/>
                  </pic:nvPicPr>
                  <pic:blipFill>
                    <a:blip r:embed="rId20"/>
                    <a:stretch>
                      <a:fillRect/>
                    </a:stretch>
                  </pic:blipFill>
                  <pic:spPr>
                    <a:xfrm>
                      <a:off x="0" y="0"/>
                      <a:ext cx="1905000" cy="1905000"/>
                    </a:xfrm>
                    <a:prstGeom prst="rect"/>
                  </pic:spPr>
                </pic:pic>
              </a:graphicData>
            </a:graphic>
          </wp:inline>
        </w:drawing>
      </w:r>
      <w:r>
        <w:br/>
      </w:r>
      <w:r>
        <w:t xml:space="preserve">Mà (SCF) </w:t>
      </w:r>
      <w:r>
        <w:t>∩</w:t>
      </w:r>
      <w:r>
        <w:t>∩</w:t>
      </w:r>
      <w:r>
        <w:t xml:space="preserve"> (SHC) = SC. Trong (SHC) kẻ HK ⊥ SC </w:t>
      </w:r>
      <w:r>
        <w:t>⇒</w:t>
      </w:r>
      <w:r>
        <w:t>⇒</w:t>
      </w:r>
      <w:r>
        <w:t xml:space="preserve"> HK ⊥ (SCF).</w:t>
      </w:r>
      <w:r>
        <w:br/>
      </w:r>
      <w:r>
        <w:t xml:space="preserve">Suy ra d(H, (SCF)) = HK </w:t>
      </w:r>
      <w:r>
        <w:t>⇒</w:t>
      </w:r>
      <w:r>
        <w:t>⇒</w:t>
      </w:r>
      <w:r>
        <w:t xml:space="preserve"> d(BE, SC) = </w:t>
      </w:r>
      <w:r>
        <w:t>1</w:t>
      </w:r>
      <w:r>
        <w:t>2</w:t>
      </w:r>
      <w:r>
        <w:t>(1)/(2)</w:t>
      </w:r>
      <w:r>
        <w:t xml:space="preserve"> HK.</w:t>
      </w:r>
      <w:r>
        <w:br/>
      </w:r>
      <w:r>
        <w:t>Áp dụng hệ thức lượng trong ∆SHC vuông tại H, đường cao HK</w:t>
      </w:r>
      <w:r>
        <w:br/>
      </w:r>
      <w:r>
        <w:t>⇒</w:t>
      </w:r>
      <w:r>
        <w:t>⇒</w:t>
      </w:r>
      <w:r>
        <w:t xml:space="preserve"> </w:t>
      </w:r>
      <w:r>
        <w:t>H</w:t>
      </w:r>
      <w:r>
        <w:t>K</w:t>
      </w:r>
      <w:r>
        <w:t>=</w:t>
      </w:r>
      <w:r>
        <w:t>a</w:t>
      </w:r>
      <w:r>
        <w:t>√</w:t>
      </w:r>
      <w:r>
        <w:t>30</w:t>
      </w:r>
      <w:r>
        <w:t>5</w:t>
      </w:r>
      <w:r>
        <w:t>HK=(a√(30))/(5)</w:t>
      </w:r>
      <w:r>
        <w:t>.</w:t>
      </w:r>
      <w:r>
        <w:br/>
      </w:r>
      <w:r>
        <w:t xml:space="preserve">Vậy </w:t>
      </w:r>
      <w:r>
        <w:t>d</w:t>
      </w:r>
      <w:r>
        <w:t>(</w:t>
      </w:r>
      <w:r>
        <w:t>B</w:t>
      </w:r>
      <w:r>
        <w:t>E</w:t>
      </w:r>
      <w:r>
        <w:t>,</w:t>
      </w:r>
      <w:r>
        <w:t>S</w:t>
      </w:r>
      <w:r>
        <w:t>C</w:t>
      </w:r>
      <w:r>
        <w:t>)</w:t>
      </w:r>
      <w:r>
        <w:t>=</w:t>
      </w:r>
      <w:r>
        <w:t>1</w:t>
      </w:r>
      <w:r>
        <w:t>2</w:t>
      </w:r>
      <w:r>
        <w:t>H</w:t>
      </w:r>
      <w:r>
        <w:t>K</w:t>
      </w:r>
      <w:r>
        <w:t>=</w:t>
      </w:r>
      <w:r>
        <w:t>a</w:t>
      </w:r>
      <w:r>
        <w:t>√</w:t>
      </w:r>
      <w:r>
        <w:t>30</w:t>
      </w:r>
      <w:r>
        <w:t>10</w:t>
      </w:r>
      <w:r>
        <w:t>dBE,SC=(1)/(2)HK=(a√(30))/(10)</w:t>
      </w:r>
      <w:r>
        <w:t xml:space="preserve"> .</w:t>
      </w:r>
      <w:r>
        <w:br/>
      </w:r>
      <w:r>
        <w:rPr>
          <w:b/>
        </w:rPr>
        <w:t>Câu 11 trang 75 SBT Toán 11 Tập 2</w:t>
      </w:r>
      <w:r>
        <w:rPr>
          <w:b/>
        </w:rPr>
        <w:t xml:space="preserve">: </w:t>
      </w:r>
      <w:r>
        <w:t>Cho hình chóp S.ABCD có đáy là hình chữ nhật với AB = 2a, AD = a. Tam giác SAB là tam giác cân tại S và nằm trong mặt phẳng vuông góc với đáy. Góc giữa mặt phẳng (SBC) và (ABCD) bằng 45°. Khi đó thể tích khối chóp S.ABCD là</w:t>
      </w:r>
      <w:r>
        <w:br/>
      </w:r>
      <w:r>
        <w:t xml:space="preserve">A. </w:t>
      </w:r>
      <w:r>
        <w:t>√</w:t>
      </w:r>
      <w:r>
        <w:t>3</w:t>
      </w:r>
      <w:r>
        <w:t>3</w:t>
      </w:r>
      <w:r>
        <w:t>a</w:t>
      </w:r>
      <w:r>
        <w:t>3</w:t>
      </w:r>
      <w:r>
        <w:t>(√(3))/(3)a^(3)</w:t>
      </w:r>
      <w:r>
        <w:t xml:space="preserve"> .</w:t>
      </w:r>
      <w:r>
        <w:br/>
      </w:r>
      <w:r>
        <w:t xml:space="preserve">B. </w:t>
      </w:r>
      <w:r>
        <w:t>1</w:t>
      </w:r>
      <w:r>
        <w:t>3</w:t>
      </w:r>
      <w:r>
        <w:t>a</w:t>
      </w:r>
      <w:r>
        <w:t>3</w:t>
      </w:r>
      <w:r>
        <w:t>(1)/(3)a^(3)</w:t>
      </w:r>
      <w:r>
        <w:t xml:space="preserve"> .</w:t>
      </w:r>
      <w:r>
        <w:br/>
      </w:r>
      <w:r>
        <w:t xml:space="preserve">C. </w:t>
      </w:r>
      <w:r>
        <w:t>2</w:t>
      </w:r>
      <w:r>
        <w:t>a</w:t>
      </w:r>
      <w:r>
        <w:t>3</w:t>
      </w:r>
      <w:r>
        <w:t>2a^(3)</w:t>
      </w:r>
      <w:r>
        <w:t xml:space="preserve"> .</w:t>
      </w:r>
      <w:r>
        <w:br/>
      </w:r>
      <w:r>
        <w:t xml:space="preserve">D. </w:t>
      </w:r>
      <w:r>
        <w:t>2</w:t>
      </w:r>
      <w:r>
        <w:t>a</w:t>
      </w:r>
      <w:r>
        <w:t>3</w:t>
      </w:r>
      <w:r>
        <w:t>3</w:t>
      </w:r>
      <w:r>
        <w:t>(2a^(3))/(3)</w:t>
      </w:r>
      <w:r>
        <w:t xml:space="preserve"> .</w:t>
      </w:r>
      <w:r>
        <w:br/>
      </w:r>
      <w:r>
        <w:rPr>
          <w:b/>
        </w:rPr>
        <w:t>Lời giải:</w:t>
      </w:r>
      <w:r>
        <w:br/>
      </w:r>
      <w:r>
        <w:rPr>
          <w:b/>
        </w:rPr>
        <w:t>Đáp án đúng là:</w:t>
      </w:r>
      <w:r>
        <w:rPr>
          <w:b/>
        </w:rPr>
        <w:t xml:space="preserve"> D</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3eaceabf03c44cb91834fdff9cbc0a9.jpg"/>
                    <pic:cNvPicPr/>
                  </pic:nvPicPr>
                  <pic:blipFill>
                    <a:blip r:embed="rId21"/>
                    <a:stretch>
                      <a:fillRect/>
                    </a:stretch>
                  </pic:blipFill>
                  <pic:spPr>
                    <a:xfrm>
                      <a:off x="0" y="0"/>
                      <a:ext cx="1905000" cy="1905000"/>
                    </a:xfrm>
                    <a:prstGeom prst="rect"/>
                  </pic:spPr>
                </pic:pic>
              </a:graphicData>
            </a:graphic>
          </wp:inline>
        </w:drawing>
      </w:r>
      <w:r>
        <w:br/>
      </w:r>
      <w:r>
        <w:t xml:space="preserve">Gọi H là trung điểm của AB </w:t>
      </w:r>
      <w:r>
        <w:t>⇒</w:t>
      </w:r>
      <w:r>
        <w:t>⇒</w:t>
      </w:r>
      <w:r>
        <w:t xml:space="preserve"> SH ⊥ (ABCD).</w:t>
      </w:r>
      <w:r>
        <w:br/>
      </w:r>
      <w:r>
        <w:t xml:space="preserve">Ta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53d3b02380b343109446f46259ab7ad6.jpg"/>
                    <pic:cNvPicPr/>
                  </pic:nvPicPr>
                  <pic:blipFill>
                    <a:blip r:embed="rId22"/>
                    <a:stretch>
                      <a:fillRect/>
                    </a:stretch>
                  </pic:blipFill>
                  <pic:spPr>
                    <a:xfrm>
                      <a:off x="0" y="0"/>
                      <a:ext cx="1905000" cy="1905000"/>
                    </a:xfrm>
                    <a:prstGeom prst="rect"/>
                  </pic:spPr>
                </pic:pic>
              </a:graphicData>
            </a:graphic>
          </wp:inline>
        </w:drawing>
      </w:r>
      <w:r>
        <w:br/>
      </w:r>
      <w:r>
        <w:t>⇒</w:t>
      </w:r>
      <w:r>
        <w:t>(</w:t>
      </w:r>
      <w:r>
        <w:t>(</w:t>
      </w:r>
      <w:r>
        <w:t>S</w:t>
      </w:r>
      <w:r>
        <w:t>B</w:t>
      </w:r>
      <w:r>
        <w:t>C</w:t>
      </w:r>
      <w:r>
        <w:t>)</w:t>
      </w:r>
      <w:r>
        <w:t>,</w:t>
      </w:r>
      <w:r>
        <w:t>(</w:t>
      </w:r>
      <w:r>
        <w:t>A</w:t>
      </w:r>
      <w:r>
        <w:t>B</w:t>
      </w:r>
      <w:r>
        <w:t>C</w:t>
      </w:r>
      <w:r>
        <w:t>D</w:t>
      </w:r>
      <w:r>
        <w:t>)</w:t>
      </w:r>
      <w:r>
        <w:t>)</w:t>
      </w:r>
      <w:r>
        <w:t>=</w:t>
      </w:r>
      <w:r>
        <w:t>(</w:t>
      </w:r>
      <w:r>
        <w:t>S</w:t>
      </w:r>
      <w:r>
        <w:t>B</w:t>
      </w:r>
      <w:r>
        <w:t>,</w:t>
      </w:r>
      <w:r>
        <w:t>A</w:t>
      </w:r>
      <w:r>
        <w:t>B</w:t>
      </w:r>
      <w:r>
        <w:t>)</w:t>
      </w:r>
      <w:r>
        <w:t>=</w:t>
      </w:r>
      <w:r>
        <w:t>ˆ</w:t>
      </w:r>
      <w:r>
        <w:t>S</w:t>
      </w:r>
      <w:r>
        <w:t>B</w:t>
      </w:r>
      <w:r>
        <w:t>A</w:t>
      </w:r>
      <w:r>
        <w:t>=</w:t>
      </w:r>
      <w:r>
        <w:t>45</w:t>
      </w:r>
      <w:r>
        <w:t>°</w:t>
      </w:r>
      <w:r>
        <w:t>.</w:t>
      </w:r>
      <w:r>
        <w:t>⇒SBC,ABCD=SB,AB=SBA^=45°.</w:t>
      </w:r>
      <w:r>
        <w:br/>
      </w:r>
      <w:r>
        <w:t>⇒</w:t>
      </w:r>
      <w:r>
        <w:t>⇒</w:t>
      </w:r>
      <w:r>
        <w:t xml:space="preserve">∆SHB là tam giác vuông cân tại H </w:t>
      </w:r>
      <w:r>
        <w:t>⇒</w:t>
      </w:r>
      <w:r>
        <w:t>S</w:t>
      </w:r>
      <w:r>
        <w:t>H</w:t>
      </w:r>
      <w:r>
        <w:t>=</w:t>
      </w:r>
      <w:r>
        <w:t>H</w:t>
      </w:r>
      <w:r>
        <w:t>B</w:t>
      </w:r>
      <w:r>
        <w:t>=</w:t>
      </w:r>
      <w:r>
        <w:t>1</w:t>
      </w:r>
      <w:r>
        <w:t>2</w:t>
      </w:r>
      <w:r>
        <w:t>A</w:t>
      </w:r>
      <w:r>
        <w:t>B</w:t>
      </w:r>
      <w:r>
        <w:t>=</w:t>
      </w:r>
      <w:r>
        <w:t>a</w:t>
      </w:r>
      <w:r>
        <w:t>.</w:t>
      </w:r>
      <w:r>
        <w:t>⇒SH=HB=(1)/(2)AB=a.</w:t>
      </w:r>
      <w:r>
        <w:br/>
      </w:r>
      <w:r>
        <w:t>⇒</w:t>
      </w:r>
      <w:r>
        <w:t>V</w:t>
      </w:r>
      <w:r>
        <w:t>S</w:t>
      </w:r>
      <w:r>
        <w:t>.</w:t>
      </w:r>
      <w:r>
        <w:t>A</w:t>
      </w:r>
      <w:r>
        <w:t>B</w:t>
      </w:r>
      <w:r>
        <w:t>C</w:t>
      </w:r>
      <w:r>
        <w:t>D</w:t>
      </w:r>
      <w:r>
        <w:t>=</w:t>
      </w:r>
      <w:r>
        <w:t>1</w:t>
      </w:r>
      <w:r>
        <w:t>3</w:t>
      </w:r>
      <w:r>
        <w:t>.</w:t>
      </w:r>
      <w:r>
        <w:t>S</w:t>
      </w:r>
      <w:r>
        <w:t>H</w:t>
      </w:r>
      <w:r>
        <w:t>.</w:t>
      </w:r>
      <w:r>
        <w:t>S</w:t>
      </w:r>
      <w:r>
        <w:t>A</w:t>
      </w:r>
      <w:r>
        <w:t>B</w:t>
      </w:r>
      <w:r>
        <w:t>C</w:t>
      </w:r>
      <w:r>
        <w:t>D</w:t>
      </w:r>
      <w:r>
        <w:t>=</w:t>
      </w:r>
      <w:r>
        <w:t>1</w:t>
      </w:r>
      <w:r>
        <w:t>3</w:t>
      </w:r>
      <w:r>
        <w:t>.</w:t>
      </w:r>
      <w:r>
        <w:t>a</w:t>
      </w:r>
      <w:r>
        <w:t>.2</w:t>
      </w:r>
      <w:r>
        <w:t>a</w:t>
      </w:r>
      <w:r>
        <w:t>.</w:t>
      </w:r>
      <w:r>
        <w:t>a</w:t>
      </w:r>
      <w:r>
        <w:t>=</w:t>
      </w:r>
      <w:r>
        <w:t>2</w:t>
      </w:r>
      <w:r>
        <w:t>a</w:t>
      </w:r>
      <w:r>
        <w:t>3</w:t>
      </w:r>
      <w:r>
        <w:t>3</w:t>
      </w:r>
      <w:r>
        <w:t>.</w:t>
      </w:r>
      <w:r>
        <w:t>⇒V_(S.ABCD)=(1)/(3).SH.S_(ABCD)=(1)/(3).a.2a.a=(2a^(3))/(3).</w:t>
      </w:r>
      <w:r>
        <w:br/>
      </w:r>
      <w:r>
        <w:rPr>
          <w:b/>
        </w:rPr>
        <w:t>Câu 12 trang 75 SBT Toán 11 Tập 2</w:t>
      </w:r>
      <w:r>
        <w:rPr>
          <w:b/>
        </w:rPr>
        <w:t xml:space="preserve">: </w:t>
      </w:r>
      <w:r>
        <w:t xml:space="preserve">Cho khối chóp S.ABCD có đáy là hình chữ nhật AB = a, AD = </w:t>
      </w:r>
      <w:r>
        <w:t>a</w:t>
      </w:r>
      <w:r>
        <w:t>√</w:t>
      </w:r>
      <w:r>
        <w:t>3</w:t>
      </w:r>
      <w:r>
        <w:t>a√(3)</w:t>
      </w:r>
      <w:r>
        <w:t xml:space="preserve"> , SA vuông góc với đáy và SC tạo với mặt phẳng (SAB) một góc 30°. Tính thể tích V của khối chóp đã cho.</w:t>
      </w:r>
      <w:r>
        <w:br/>
      </w:r>
      <w:r>
        <w:t xml:space="preserve">A. </w:t>
      </w:r>
      <w:r>
        <w:t>2</w:t>
      </w:r>
      <w:r>
        <w:t>a</w:t>
      </w:r>
      <w:r>
        <w:t>3</w:t>
      </w:r>
      <w:r>
        <w:t>√</w:t>
      </w:r>
      <w:r>
        <w:t>6</w:t>
      </w:r>
      <w:r>
        <w:t>3</w:t>
      </w:r>
      <w:r>
        <w:t>(2a^(3)√(6))/(3)</w:t>
      </w:r>
      <w:r>
        <w:t xml:space="preserve"> .</w:t>
      </w:r>
      <w:r>
        <w:br/>
      </w:r>
      <w:r>
        <w:t xml:space="preserve">B. </w:t>
      </w:r>
      <w:r>
        <w:t>a</w:t>
      </w:r>
      <w:r>
        <w:t>3</w:t>
      </w:r>
      <w:r>
        <w:t>√</w:t>
      </w:r>
      <w:r>
        <w:t>6</w:t>
      </w:r>
      <w:r>
        <w:t>3</w:t>
      </w:r>
      <w:r>
        <w:t>(a^(3)√(6))/(3)</w:t>
      </w:r>
      <w:r>
        <w:t xml:space="preserve"> .</w:t>
      </w:r>
      <w:r>
        <w:br/>
      </w:r>
      <w:r>
        <w:t xml:space="preserve">C. </w:t>
      </w:r>
      <w:r>
        <w:t>2</w:t>
      </w:r>
      <w:r>
        <w:t>√</w:t>
      </w:r>
      <w:r>
        <w:t>6</w:t>
      </w:r>
      <w:r>
        <w:t>a</w:t>
      </w:r>
      <w:r>
        <w:t>3</w:t>
      </w:r>
      <w:r>
        <w:t>2√(6)a^(3)</w:t>
      </w:r>
      <w:r>
        <w:t xml:space="preserve"> .</w:t>
      </w:r>
      <w:r>
        <w:br/>
      </w:r>
      <w:r>
        <w:t xml:space="preserve">D. </w:t>
      </w:r>
      <w:r>
        <w:t>4</w:t>
      </w:r>
      <w:r>
        <w:t>a</w:t>
      </w:r>
      <w:r>
        <w:t>3</w:t>
      </w:r>
      <w:r>
        <w:t>3</w:t>
      </w:r>
      <w:r>
        <w:t>(4a^(3))/(3)</w:t>
      </w:r>
      <w:r>
        <w:t xml:space="preserve"> .</w:t>
      </w:r>
      <w:r>
        <w:br/>
      </w:r>
      <w:r>
        <w:rPr>
          <w:b/>
        </w:rPr>
        <w:t>Lời giải:</w:t>
      </w:r>
      <w:r>
        <w:br/>
      </w:r>
      <w:r>
        <w:rPr>
          <w:b/>
        </w:rPr>
        <w:t>Đáp án đúng là:</w:t>
      </w:r>
      <w:r>
        <w:rPr>
          <w:b/>
        </w:rPr>
        <w:t xml:space="preserve"> A</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7429578e8c154c519715fee8e54b3ea9.jpg"/>
                    <pic:cNvPicPr/>
                  </pic:nvPicPr>
                  <pic:blipFill>
                    <a:blip r:embed="rId23"/>
                    <a:stretch>
                      <a:fillRect/>
                    </a:stretch>
                  </pic:blipFill>
                  <pic:spPr>
                    <a:xfrm>
                      <a:off x="0" y="0"/>
                      <a:ext cx="1905000" cy="1905000"/>
                    </a:xfrm>
                    <a:prstGeom prst="rect"/>
                  </pic:spPr>
                </pic:pic>
              </a:graphicData>
            </a:graphic>
          </wp:inline>
        </w:drawing>
      </w:r>
      <w:r>
        <w:br/>
      </w:r>
      <w:r>
        <w:t xml:space="preserve">Ta có: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872edc47aee4e04ae630d1b4aac979e.jpg"/>
                    <pic:cNvPicPr/>
                  </pic:nvPicPr>
                  <pic:blipFill>
                    <a:blip r:embed="rId24"/>
                    <a:stretch>
                      <a:fillRect/>
                    </a:stretch>
                  </pic:blipFill>
                  <pic:spPr>
                    <a:xfrm>
                      <a:off x="0" y="0"/>
                      <a:ext cx="1905000" cy="1905000"/>
                    </a:xfrm>
                    <a:prstGeom prst="rect"/>
                  </pic:spPr>
                </pic:pic>
              </a:graphicData>
            </a:graphic>
          </wp:inline>
        </w:drawing>
      </w:r>
      <w:r>
        <w:br/>
      </w:r>
      <w:r>
        <w:t>⇒</w:t>
      </w:r>
      <w:r>
        <w:t>(</w:t>
      </w:r>
      <w:r>
        <w:t>(</w:t>
      </w:r>
      <w:r>
        <w:t>S</w:t>
      </w:r>
      <w:r>
        <w:t>C</w:t>
      </w:r>
      <w:r>
        <w:t>)</w:t>
      </w:r>
      <w:r>
        <w:t>,</w:t>
      </w:r>
      <w:r>
        <w:t>(</w:t>
      </w:r>
      <w:r>
        <w:t>S</w:t>
      </w:r>
      <w:r>
        <w:t>A</w:t>
      </w:r>
      <w:r>
        <w:t>B</w:t>
      </w:r>
      <w:r>
        <w:t>)</w:t>
      </w:r>
      <w:r>
        <w:t>)</w:t>
      </w:r>
      <w:r>
        <w:t>=</w:t>
      </w:r>
      <w:r>
        <w:t>(</w:t>
      </w:r>
      <w:r>
        <w:t>S</w:t>
      </w:r>
      <w:r>
        <w:t>C</w:t>
      </w:r>
      <w:r>
        <w:t>,</w:t>
      </w:r>
      <w:r>
        <w:t>S</w:t>
      </w:r>
      <w:r>
        <w:t>B</w:t>
      </w:r>
      <w:r>
        <w:t>)</w:t>
      </w:r>
      <w:r>
        <w:t>=</w:t>
      </w:r>
      <w:r>
        <w:t>ˆ</w:t>
      </w:r>
      <w:r>
        <w:t>C</w:t>
      </w:r>
      <w:r>
        <w:t>S</w:t>
      </w:r>
      <w:r>
        <w:t>B</w:t>
      </w:r>
      <w:r>
        <w:t>=</w:t>
      </w:r>
      <w:r>
        <w:t>30</w:t>
      </w:r>
      <w:r>
        <w:t>°</w:t>
      </w:r>
      <w:r>
        <w:t>.</w:t>
      </w:r>
      <w:r>
        <w:t>⇒SC,SAB=SC,SB=CSB^=30°.</w:t>
      </w:r>
      <w:r>
        <w:br/>
      </w:r>
      <w:r>
        <w:t xml:space="preserve">Xét tam giác SBC vuông tại B có: </w:t>
      </w:r>
      <w:r>
        <w:t>tan</w:t>
      </w:r>
      <w:r>
        <w:t>30</w:t>
      </w:r>
      <w:r>
        <w:t>°</w:t>
      </w:r>
      <w:r>
        <w:t>=</w:t>
      </w:r>
      <w:r>
        <w:t>B</w:t>
      </w:r>
      <w:r>
        <w:t>C</w:t>
      </w:r>
      <w:r>
        <w:t>S</w:t>
      </w:r>
      <w:r>
        <w:t>B</w:t>
      </w:r>
      <w:r>
        <w:t>⇒</w:t>
      </w:r>
      <w:r>
        <w:t>S</w:t>
      </w:r>
      <w:r>
        <w:t>B</w:t>
      </w:r>
      <w:r>
        <w:t>=</w:t>
      </w:r>
      <w:r>
        <w:t>3</w:t>
      </w:r>
      <w:r>
        <w:t>a</w:t>
      </w:r>
      <w:r>
        <w:t>.</w:t>
      </w:r>
      <w:r>
        <w:t>tan30°=(BC)/(SB)⇒SB=3a.</w:t>
      </w:r>
      <w:r>
        <w:br/>
      </w:r>
      <w:r>
        <w:t xml:space="preserve">Xét tam giác SAB vuông tại A có: </w:t>
      </w:r>
      <w:r>
        <w:t>S</w:t>
      </w:r>
      <w:r>
        <w:t>A</w:t>
      </w:r>
      <w:r>
        <w:t>=</w:t>
      </w:r>
      <w:r>
        <w:t>√</w:t>
      </w:r>
      <w:r>
        <w:t>S</w:t>
      </w:r>
      <w:r>
        <w:t>B</w:t>
      </w:r>
      <w:r>
        <w:t>2</w:t>
      </w:r>
      <w:r>
        <w:t>−</w:t>
      </w:r>
      <w:r>
        <w:t>A</w:t>
      </w:r>
      <w:r>
        <w:t>B</w:t>
      </w:r>
      <w:r>
        <w:t>2</w:t>
      </w:r>
      <w:r>
        <w:t>=</w:t>
      </w:r>
      <w:r>
        <w:t>2</w:t>
      </w:r>
      <w:r>
        <w:t>a</w:t>
      </w:r>
      <w:r>
        <w:t>√</w:t>
      </w:r>
      <w:r>
        <w:t>2</w:t>
      </w:r>
      <w:r>
        <w:t>.</w:t>
      </w:r>
      <w:r>
        <w:t>SA=√(SB^(2)−AB^(2))=2a√(2).</w:t>
      </w:r>
      <w:r>
        <w:br/>
      </w:r>
      <w:r>
        <w:t xml:space="preserve">Mà </w:t>
      </w:r>
      <w:r>
        <w:t>S</w:t>
      </w:r>
      <w:r>
        <w:t>A</w:t>
      </w:r>
      <w:r>
        <w:t>B</w:t>
      </w:r>
      <w:r>
        <w:t>C</w:t>
      </w:r>
      <w:r>
        <w:t>D</w:t>
      </w:r>
      <w:r>
        <w:t>=</w:t>
      </w:r>
      <w:r>
        <w:t>A</w:t>
      </w:r>
      <w:r>
        <w:t>B</w:t>
      </w:r>
      <w:r>
        <w:t>.</w:t>
      </w:r>
      <w:r>
        <w:t>B</w:t>
      </w:r>
      <w:r>
        <w:t>C</w:t>
      </w:r>
      <w:r>
        <w:t>=</w:t>
      </w:r>
      <w:r>
        <w:t>a</w:t>
      </w:r>
      <w:r>
        <w:t>2</w:t>
      </w:r>
      <w:r>
        <w:t>√</w:t>
      </w:r>
      <w:r>
        <w:t>3</w:t>
      </w:r>
      <w:r>
        <w:t>.</w:t>
      </w:r>
      <w:r>
        <w:t>S_(ABCD)=AB.BC=a^(2)√(3).</w:t>
      </w:r>
      <w:r>
        <w:br/>
      </w:r>
      <w:r>
        <w:t xml:space="preserve">Vậy </w:t>
      </w:r>
      <w:r>
        <w:t>V</w:t>
      </w:r>
      <w:r>
        <w:t>=</w:t>
      </w:r>
      <w:r>
        <w:t>1</w:t>
      </w:r>
      <w:r>
        <w:t>3</w:t>
      </w:r>
      <w:r>
        <w:t>.</w:t>
      </w:r>
      <w:r>
        <w:t>S</w:t>
      </w:r>
      <w:r>
        <w:t>A</w:t>
      </w:r>
      <w:r>
        <w:t>B</w:t>
      </w:r>
      <w:r>
        <w:t>C</w:t>
      </w:r>
      <w:r>
        <w:t>D</w:t>
      </w:r>
      <w:r>
        <w:t>.</w:t>
      </w:r>
      <w:r>
        <w:t>S</w:t>
      </w:r>
      <w:r>
        <w:t>A</w:t>
      </w:r>
      <w:r>
        <w:t>=</w:t>
      </w:r>
      <w:r>
        <w:t>2</w:t>
      </w:r>
      <w:r>
        <w:t>a</w:t>
      </w:r>
      <w:r>
        <w:t>3</w:t>
      </w:r>
      <w:r>
        <w:t>√</w:t>
      </w:r>
      <w:r>
        <w:t>6</w:t>
      </w:r>
      <w:r>
        <w:t>3</w:t>
      </w:r>
      <w:r>
        <w:t>V=(1)/(3).S_(ABCD).SA=(2a^(3)√(6))/(3)</w:t>
      </w:r>
      <w:r>
        <w:br/>
      </w:r>
      <w:r>
        <w:rPr>
          <w:b/>
        </w:rPr>
        <w:t>Câu 13 trang 75 SBT Toán 11 Tập 2</w:t>
      </w:r>
      <w:r>
        <w:rPr>
          <w:b/>
        </w:rPr>
        <w:t xml:space="preserve">: </w:t>
      </w:r>
      <w:r>
        <w:t xml:space="preserve">Cho lăng trụ đứng ABC A'B'C' có đáy tam giác ABC vuông tại B, AB = 2a, BC = a, </w:t>
      </w:r>
      <w:r>
        <w:t>A</w:t>
      </w:r>
      <w:r>
        <w:t>A</w:t>
      </w:r>
      <w:r>
        <w:t>′</w:t>
      </w:r>
      <w:r>
        <w:t>=</w:t>
      </w:r>
      <w:r>
        <w:t>2</w:t>
      </w:r>
      <w:r>
        <w:t>a</w:t>
      </w:r>
      <w:r>
        <w:t>√</w:t>
      </w:r>
      <w:r>
        <w:t>3</w:t>
      </w:r>
      <w:r>
        <w:t>AA^(')=2a√(3)</w:t>
      </w:r>
      <w:r>
        <w:t xml:space="preserve"> . Thể tích khối lăng trụ ABC.A'B'C' là</w:t>
      </w:r>
      <w:r>
        <w:br/>
      </w:r>
      <w:r>
        <w:t xml:space="preserve">A. </w:t>
      </w:r>
      <w:r>
        <w:t>4</w:t>
      </w:r>
      <w:r>
        <w:t>a</w:t>
      </w:r>
      <w:r>
        <w:t>3</w:t>
      </w:r>
      <w:r>
        <w:t>√</w:t>
      </w:r>
      <w:r>
        <w:t>3</w:t>
      </w:r>
      <w:r>
        <w:t>4a^(3)√(3)</w:t>
      </w:r>
      <w:r>
        <w:t xml:space="preserve"> .</w:t>
      </w:r>
      <w:r>
        <w:br/>
      </w:r>
      <w:r>
        <w:t xml:space="preserve">B. </w:t>
      </w:r>
      <w:r>
        <w:t>2</w:t>
      </w:r>
      <w:r>
        <w:t>a</w:t>
      </w:r>
      <w:r>
        <w:t>3</w:t>
      </w:r>
      <w:r>
        <w:t>√</w:t>
      </w:r>
      <w:r>
        <w:t>3</w:t>
      </w:r>
      <w:r>
        <w:t>2a^(3)√(3)</w:t>
      </w:r>
      <w:r>
        <w:t xml:space="preserve"> .</w:t>
      </w:r>
      <w:r>
        <w:br/>
      </w:r>
      <w:r>
        <w:t xml:space="preserve">C. </w:t>
      </w:r>
      <w:r>
        <w:t>2</w:t>
      </w:r>
      <w:r>
        <w:t>a</w:t>
      </w:r>
      <w:r>
        <w:t>3</w:t>
      </w:r>
      <w:r>
        <w:t>√</w:t>
      </w:r>
      <w:r>
        <w:t>3</w:t>
      </w:r>
      <w:r>
        <w:t>3</w:t>
      </w:r>
      <w:r>
        <w:t>(2a^(3)√(3))/(3)</w:t>
      </w:r>
      <w:r>
        <w:t xml:space="preserve"> .</w:t>
      </w:r>
      <w:r>
        <w:br/>
      </w:r>
      <w:r>
        <w:t xml:space="preserve">D. </w:t>
      </w:r>
      <w:r>
        <w:t>4</w:t>
      </w:r>
      <w:r>
        <w:t>a</w:t>
      </w:r>
      <w:r>
        <w:t>3</w:t>
      </w:r>
      <w:r>
        <w:t>√</w:t>
      </w:r>
      <w:r>
        <w:t>3</w:t>
      </w:r>
      <w:r>
        <w:t>3</w:t>
      </w:r>
      <w:r>
        <w:t>(4a^(3)√(3))/(3)</w:t>
      </w:r>
      <w:r>
        <w:t xml:space="preserve"> .</w:t>
      </w:r>
      <w:r>
        <w:br/>
      </w:r>
      <w:r>
        <w:rPr>
          <w:b/>
        </w:rPr>
        <w:t>Lời giải:</w:t>
      </w:r>
      <w:r>
        <w:br/>
      </w:r>
      <w:r>
        <w:rPr>
          <w:b/>
        </w:rPr>
        <w:t>Đáp án đúng là:</w:t>
      </w:r>
      <w:r>
        <w:rPr>
          <w:b/>
        </w:rPr>
        <w:t xml:space="preserve"> B</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148ca3fef0c4c4fae93dcbaf2858b76.jpg"/>
                    <pic:cNvPicPr/>
                  </pic:nvPicPr>
                  <pic:blipFill>
                    <a:blip r:embed="rId25"/>
                    <a:stretch>
                      <a:fillRect/>
                    </a:stretch>
                  </pic:blipFill>
                  <pic:spPr>
                    <a:xfrm>
                      <a:off x="0" y="0"/>
                      <a:ext cx="1905000" cy="1905000"/>
                    </a:xfrm>
                    <a:prstGeom prst="rect"/>
                  </pic:spPr>
                </pic:pic>
              </a:graphicData>
            </a:graphic>
          </wp:inline>
        </w:drawing>
      </w:r>
      <w:r>
        <w:br/>
      </w:r>
      <w:r>
        <w:t xml:space="preserve">Ta có: </w:t>
      </w:r>
      <w:r>
        <w:t>V</w:t>
      </w:r>
      <w:r>
        <w:t>A</w:t>
      </w:r>
      <w:r>
        <w:t>B</w:t>
      </w:r>
      <w:r>
        <w:t>C</w:t>
      </w:r>
      <w:r>
        <w:t>.</w:t>
      </w:r>
      <w:r>
        <w:t>A</w:t>
      </w:r>
      <w:r>
        <w:t>'</w:t>
      </w:r>
      <w:r>
        <w:t>B</w:t>
      </w:r>
      <w:r>
        <w:t>'</w:t>
      </w:r>
      <w:r>
        <w:t>C</w:t>
      </w:r>
      <w:r>
        <w:t>'</w:t>
      </w:r>
      <w:r>
        <w:t>=</w:t>
      </w:r>
      <w:r>
        <w:t>S</w:t>
      </w:r>
      <w:r>
        <w:t>A</w:t>
      </w:r>
      <w:r>
        <w:t>B</w:t>
      </w:r>
      <w:r>
        <w:t>C</w:t>
      </w:r>
      <w:r>
        <w:t>.</w:t>
      </w:r>
      <w:r>
        <w:t>A</w:t>
      </w:r>
      <w:r>
        <w:t>A</w:t>
      </w:r>
      <w:r>
        <w:t>'</w:t>
      </w:r>
      <w:r>
        <w:t>=</w:t>
      </w:r>
      <w:r>
        <w:t>1</w:t>
      </w:r>
      <w:r>
        <w:t>2</w:t>
      </w:r>
      <w:r>
        <w:t>.</w:t>
      </w:r>
      <w:r>
        <w:t>A</w:t>
      </w:r>
      <w:r>
        <w:t>B</w:t>
      </w:r>
      <w:r>
        <w:t>.</w:t>
      </w:r>
      <w:r>
        <w:t>A</w:t>
      </w:r>
      <w:r>
        <w:t>C</w:t>
      </w:r>
      <w:r>
        <w:t>.</w:t>
      </w:r>
      <w:r>
        <w:t>A</w:t>
      </w:r>
      <w:r>
        <w:t>A</w:t>
      </w:r>
      <w:r>
        <w:t>'</w:t>
      </w:r>
      <w:r>
        <w:t>V_(ABC.A'B'C')=S_(ABC) . AA'=(1)/(2).AB . AC . AA'</w:t>
      </w:r>
      <w:r>
        <w:br/>
      </w:r>
      <w:r>
        <w:t>=</w:t>
      </w:r>
      <w:r>
        <w:t>1</w:t>
      </w:r>
      <w:r>
        <w:t>2</w:t>
      </w:r>
      <w:r>
        <w:t>.</w:t>
      </w:r>
      <w:r>
        <w:t>a</w:t>
      </w:r>
      <w:r>
        <w:t>.</w:t>
      </w:r>
      <w:r>
        <w:t>2</w:t>
      </w:r>
      <w:r>
        <w:t>a</w:t>
      </w:r>
      <w:r>
        <w:t>√</w:t>
      </w:r>
      <w:r>
        <w:t>3</w:t>
      </w:r>
      <w:r>
        <w:t>.2</w:t>
      </w:r>
      <w:r>
        <w:t>a</w:t>
      </w:r>
      <w:r>
        <w:t>=</w:t>
      </w:r>
      <w:r>
        <w:t>2</w:t>
      </w:r>
      <w:r>
        <w:t>√</w:t>
      </w:r>
      <w:r>
        <w:t>3</w:t>
      </w:r>
      <w:r>
        <w:t>a</w:t>
      </w:r>
      <w:r>
        <w:t>3</w:t>
      </w:r>
      <w:r>
        <w:t>=(1)/(2). a . 2a√(3).2a=2√(3)a^(3)</w:t>
      </w:r>
      <w:r>
        <w:t>.</w:t>
      </w:r>
      <w:r>
        <w:br/>
      </w:r>
      <w:r>
        <w:rPr>
          <w:b/>
        </w:rPr>
        <w:t>Câu 14 trang 75 SBT Toán 11 Tập 2</w:t>
      </w:r>
      <w:r>
        <w:rPr>
          <w:b/>
        </w:rPr>
        <w:t xml:space="preserve">: </w:t>
      </w:r>
      <w:r>
        <w:t xml:space="preserve">Gọi V là thể tích của hình lập phương </w:t>
      </w:r>
      <w:r>
        <w:t>A</w:t>
      </w:r>
      <w:r>
        <w:t>B</w:t>
      </w:r>
      <w:r>
        <w:t>C</w:t>
      </w:r>
      <w:r>
        <w:t>D</w:t>
      </w:r>
      <w:r>
        <w:t>.</w:t>
      </w:r>
      <w:r>
        <w:t>A</w:t>
      </w:r>
      <w:r>
        <w:t>′</w:t>
      </w:r>
      <w:r>
        <w:t>B</w:t>
      </w:r>
      <w:r>
        <w:t>′</w:t>
      </w:r>
      <w:r>
        <w:t>C</w:t>
      </w:r>
      <w:r>
        <w:t>′</w:t>
      </w:r>
      <w:r>
        <w:t>D</w:t>
      </w:r>
      <w:r>
        <w:t>′</w:t>
      </w:r>
      <w:r>
        <w:t>ABCD.A^(')B^(')C^(')D^(')</w:t>
      </w:r>
      <w:r>
        <w:t xml:space="preserve"> . V</w:t>
      </w:r>
      <w:r>
        <w:rPr>
          <w:vertAlign w:val="subscript"/>
        </w:rPr>
        <w:t>1</w:t>
      </w:r>
      <w:r>
        <w:t xml:space="preserve"> là thể tích của tử diện </w:t>
      </w:r>
      <w:r>
        <w:t>A</w:t>
      </w:r>
      <w:r>
        <w:t>′</w:t>
      </w:r>
      <w:r>
        <w:t>A</w:t>
      </w:r>
      <w:r>
        <w:t>B</w:t>
      </w:r>
      <w:r>
        <w:t>D</w:t>
      </w:r>
      <w:r>
        <w:t>A^(')ABD</w:t>
      </w:r>
      <w:r>
        <w:t xml:space="preserve"> Hệ thức nào sau đây là đúng?</w:t>
      </w:r>
      <w:r>
        <w:br/>
      </w:r>
      <w:r>
        <w:t>A. V = 6 V</w:t>
      </w:r>
      <w:r>
        <w:rPr>
          <w:vertAlign w:val="subscript"/>
        </w:rPr>
        <w:t>1</w:t>
      </w:r>
      <w:r>
        <w:t>.</w:t>
      </w:r>
      <w:r>
        <w:br/>
      </w:r>
      <w:r>
        <w:t>B. V = 4 V</w:t>
      </w:r>
      <w:r>
        <w:rPr>
          <w:vertAlign w:val="subscript"/>
        </w:rPr>
        <w:t>1</w:t>
      </w:r>
      <w:r>
        <w:t>.</w:t>
      </w:r>
      <w:r>
        <w:br/>
      </w:r>
      <w:r>
        <w:t>C. V = 3 V</w:t>
      </w:r>
      <w:r>
        <w:rPr>
          <w:vertAlign w:val="subscript"/>
        </w:rPr>
        <w:t>1</w:t>
      </w:r>
      <w:r>
        <w:t>.</w:t>
      </w:r>
      <w:r>
        <w:br/>
      </w:r>
      <w:r>
        <w:t>D. V = 2 V</w:t>
      </w:r>
      <w:r>
        <w:rPr>
          <w:vertAlign w:val="subscript"/>
        </w:rPr>
        <w:t>1</w:t>
      </w:r>
      <w:r>
        <w:t>.</w:t>
      </w:r>
      <w:r>
        <w:br/>
      </w:r>
      <w:r>
        <w:rPr>
          <w:b/>
        </w:rPr>
        <w:t>Lời giải:</w:t>
      </w:r>
      <w:r>
        <w:br/>
      </w:r>
      <w:r>
        <w:rPr>
          <w:b/>
        </w:rPr>
        <w:t>Đáp án đúng là:</w:t>
      </w:r>
      <w:r>
        <w:rPr>
          <w:b/>
        </w:rPr>
        <w:t xml:space="preserve"> A</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ee4d530a75844768a9d4343399af46d0.jpg"/>
                    <pic:cNvPicPr/>
                  </pic:nvPicPr>
                  <pic:blipFill>
                    <a:blip r:embed="rId2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3bbf5a8688b74c488f0bf1ecf54d88a4.jpg"/>
                    <pic:cNvPicPr/>
                  </pic:nvPicPr>
                  <pic:blipFill>
                    <a:blip r:embed="rId27"/>
                    <a:stretch>
                      <a:fillRect/>
                    </a:stretch>
                  </pic:blipFill>
                  <pic:spPr>
                    <a:xfrm>
                      <a:off x="0" y="0"/>
                      <a:ext cx="1905000" cy="1905000"/>
                    </a:xfrm>
                    <a:prstGeom prst="rect"/>
                  </pic:spPr>
                </pic:pic>
              </a:graphicData>
            </a:graphic>
          </wp:inline>
        </w:drawing>
      </w:r>
      <w:r>
        <w:br/>
      </w:r>
      <w:r>
        <w:rPr>
          <w:b/>
        </w:rPr>
        <w:t>B. TỰ LUẬN</w:t>
      </w:r>
      <w:r>
        <w:br/>
      </w:r>
      <w:r>
        <w:rPr>
          <w:b/>
        </w:rPr>
        <w:t>Bài 1 trang 76 SBT Toán 11 Tập 2</w:t>
      </w:r>
      <w:r>
        <w:rPr>
          <w:b/>
        </w:rPr>
        <w:t xml:space="preserve">: </w:t>
      </w:r>
      <w:r>
        <w:t>Cho tứ diện OABC có OA, OB, OC đôi một vuông góc với nhau. Gọi H là hình chiếu của điểm O trên mặt phẳng (ABC). Chứng minh rằng:</w:t>
      </w:r>
      <w:r>
        <w:br/>
      </w:r>
      <w:r>
        <w:t>a) BC ⊥ (OAH).</w:t>
      </w:r>
      <w:r>
        <w:br/>
      </w:r>
      <w:r>
        <w:t>b) H là trực tâm của ∆ABC.</w:t>
      </w:r>
      <w:r>
        <w:br/>
      </w:r>
      <w:r>
        <w:t xml:space="preserve">c) </w:t>
      </w:r>
      <w:r>
        <w:t>1</w:t>
      </w:r>
      <w:r>
        <w:t>O</w:t>
      </w:r>
      <w:r>
        <w:t>H</w:t>
      </w:r>
      <w:r>
        <w:t>2</w:t>
      </w:r>
      <w:r>
        <w:t>=</w:t>
      </w:r>
      <w:r>
        <w:t>1</w:t>
      </w:r>
      <w:r>
        <w:t>O</w:t>
      </w:r>
      <w:r>
        <w:t>A</w:t>
      </w:r>
      <w:r>
        <w:t>2</w:t>
      </w:r>
      <w:r>
        <w:t>+</w:t>
      </w:r>
      <w:r>
        <w:t>1</w:t>
      </w:r>
      <w:r>
        <w:t>O</w:t>
      </w:r>
      <w:r>
        <w:t>B</w:t>
      </w:r>
      <w:r>
        <w:t>2</w:t>
      </w:r>
      <w:r>
        <w:t>+</w:t>
      </w:r>
      <w:r>
        <w:t>1</w:t>
      </w:r>
      <w:r>
        <w:t>O</w:t>
      </w:r>
      <w:r>
        <w:t>C</w:t>
      </w:r>
      <w:r>
        <w:t>2</w:t>
      </w:r>
      <w:r>
        <w:t>(1)/(OH^(2))=(1)/(OA^(2))+(1)/(OB^(2))+(1)/(OC^(2))</w:t>
      </w:r>
      <w:r>
        <w:t xml:space="preserve"> .</w:t>
      </w:r>
      <w:r>
        <w:br/>
      </w:r>
      <w:r>
        <w:rPr>
          <w:b/>
        </w:rPr>
        <w:t>Lời giải:</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50f0a27254a046e8b732e59b69fca895.jpg"/>
                    <pic:cNvPicPr/>
                  </pic:nvPicPr>
                  <pic:blipFill>
                    <a:blip r:embed="rId28"/>
                    <a:stretch>
                      <a:fillRect/>
                    </a:stretch>
                  </pic:blipFill>
                  <pic:spPr>
                    <a:xfrm>
                      <a:off x="0" y="0"/>
                      <a:ext cx="1905000" cy="1905000"/>
                    </a:xfrm>
                    <a:prstGeom prst="rect"/>
                  </pic:spPr>
                </pic:pic>
              </a:graphicData>
            </a:graphic>
          </wp:inline>
        </w:drawing>
      </w:r>
      <w:r>
        <w:br/>
      </w:r>
      <w:r>
        <w:t xml:space="preserve">a)Ta có: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64ddd3cc9aab4396b33617da8e6c21ab.jpg"/>
                    <pic:cNvPicPr/>
                  </pic:nvPicPr>
                  <pic:blipFill>
                    <a:blip r:embed="rId29"/>
                    <a:stretch>
                      <a:fillRect/>
                    </a:stretch>
                  </pic:blipFill>
                  <pic:spPr>
                    <a:xfrm>
                      <a:off x="0" y="0"/>
                      <a:ext cx="1905000" cy="1905000"/>
                    </a:xfrm>
                    <a:prstGeom prst="rect"/>
                  </pic:spPr>
                </pic:pic>
              </a:graphicData>
            </a:graphic>
          </wp:inline>
        </w:drawing>
      </w:r>
      <w:r>
        <w:br/>
      </w:r>
      <w:r>
        <w:t>⇒</w:t>
      </w:r>
      <w:r>
        <w:t>O</w:t>
      </w:r>
      <w:r>
        <w:t>A</w:t>
      </w:r>
      <w:r>
        <w:t>⊥</w:t>
      </w:r>
      <w:r>
        <w:t>(</w:t>
      </w:r>
      <w:r>
        <w:t>O</w:t>
      </w:r>
      <w:r>
        <w:t>B</w:t>
      </w:r>
      <w:r>
        <w:t>C</w:t>
      </w:r>
      <w:r>
        <w:t>)</w:t>
      </w:r>
      <w:r>
        <w:t>⇒</w:t>
      </w:r>
      <w:r>
        <w:t>O</w:t>
      </w:r>
      <w:r>
        <w:t>A</w:t>
      </w:r>
      <w:r>
        <w:t>⊥</w:t>
      </w:r>
      <w:r>
        <w:t>B</w:t>
      </w:r>
      <w:r>
        <w:t>C</w:t>
      </w:r>
      <w:r>
        <w:t>.</w:t>
      </w:r>
      <w:r>
        <w:t>(</w:t>
      </w:r>
      <w:r>
        <w:t>1</w:t>
      </w:r>
      <w:r>
        <w:t>)</w:t>
      </w:r>
      <w:r>
        <w:t>⇒OA⊥(OBC)⇒OA⊥BC.1</w:t>
      </w:r>
      <w:r>
        <w:br/>
      </w:r>
      <w:r>
        <w:t>O</w:t>
      </w:r>
      <w:r>
        <w:t>H</w:t>
      </w:r>
      <w:r>
        <w:t>⊥</w:t>
      </w:r>
      <w:r>
        <w:t>B</w:t>
      </w:r>
      <w:r>
        <w:t>C</w:t>
      </w:r>
      <w:r>
        <w:t>(</w:t>
      </w:r>
      <w:r>
        <w:t>O</w:t>
      </w:r>
      <w:r>
        <w:t>H</w:t>
      </w:r>
      <w:r>
        <w:t>⊥</w:t>
      </w:r>
      <w:r>
        <w:t>(</w:t>
      </w:r>
      <w:r>
        <w:t>A</w:t>
      </w:r>
      <w:r>
        <w:t>B</w:t>
      </w:r>
      <w:r>
        <w:t>C</w:t>
      </w:r>
      <w:r>
        <w:t>)</w:t>
      </w:r>
      <w:r>
        <w:t>)</w:t>
      </w:r>
      <w:r>
        <w:t>.</w:t>
      </w:r>
      <w:r>
        <w:t>(</w:t>
      </w:r>
      <w:r>
        <w:t>2</w:t>
      </w:r>
      <w:r>
        <w:t>)</w:t>
      </w:r>
      <w:r>
        <w:t>OH⊥BC OH⊥ABC.2</w:t>
      </w:r>
      <w:r>
        <w:br/>
      </w:r>
      <w:r>
        <w:t xml:space="preserve">Từ (1) và (2) </w:t>
      </w:r>
      <w:r>
        <w:t>⇒</w:t>
      </w:r>
      <w:r>
        <w:t>⇒</w:t>
      </w:r>
      <w:r>
        <w:t xml:space="preserve"> BC ⊥ (OAH).</w:t>
      </w:r>
      <w:r>
        <w:br/>
      </w:r>
      <w:r>
        <w:t xml:space="preserve">b)Từ a) </w:t>
      </w:r>
      <w:r>
        <w:t>⇒</w:t>
      </w:r>
      <w:r>
        <w:t>⇒</w:t>
      </w:r>
      <w:r>
        <w:t xml:space="preserve"> BC ⊥ AH. (*)</w:t>
      </w:r>
      <w:r>
        <w:br/>
      </w:r>
      <w:r>
        <w:t xml:space="preserve">Ta dễ dàng chứng minh được OC ⊥ (OAB) </w:t>
      </w:r>
      <w:r>
        <w:t>⇒</w:t>
      </w:r>
      <w:r>
        <w:t>⇒</w:t>
      </w:r>
      <w:r>
        <w:t xml:space="preserve"> OC ⊥ AB. (3)</w:t>
      </w:r>
      <w:r>
        <w:br/>
      </w:r>
      <w:r>
        <w:t xml:space="preserve">Lại có: OH ⊥ AB (do OH ⊥ (ABC)) </w:t>
      </w:r>
      <w:r>
        <w:t>⇒</w:t>
      </w:r>
      <w:r>
        <w:t>⇒</w:t>
      </w:r>
      <w:r>
        <w:t xml:space="preserve"> OH ⊥ AB. (4)</w:t>
      </w:r>
      <w:r>
        <w:br/>
      </w:r>
      <w:r>
        <w:t xml:space="preserve">Từ (3) và (4) </w:t>
      </w:r>
      <w:r>
        <w:t>⇒</w:t>
      </w:r>
      <w:r>
        <w:t>⇒</w:t>
      </w:r>
      <w:r>
        <w:t xml:space="preserve"> AB ⊥ (OHC) hay AB ⊥ HC. (**)</w:t>
      </w:r>
      <w:r>
        <w:br/>
      </w:r>
      <w:r>
        <w:t xml:space="preserve">Từ (*) và (**) </w:t>
      </w:r>
      <w:r>
        <w:t>⇒</w:t>
      </w:r>
      <w:r>
        <w:t>⇒</w:t>
      </w:r>
      <w:r>
        <w:t xml:space="preserve"> H là trực tâm của tam giác ABC.</w:t>
      </w:r>
      <w:r>
        <w:br/>
      </w:r>
      <w:r>
        <w:t>c)Dễ thấy OD, OH là các đường cao của tam giác OBC và OAD.</w:t>
      </w:r>
      <w:r>
        <w:br/>
      </w:r>
      <w:r>
        <w:t>Áp dụng hệ thức lượng trong tam giác vuông, ta có:</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907a925550c84fd6b5161b2606658e7e.jpg"/>
                    <pic:cNvPicPr/>
                  </pic:nvPicPr>
                  <pic:blipFill>
                    <a:blip r:embed="rId30"/>
                    <a:stretch>
                      <a:fillRect/>
                    </a:stretch>
                  </pic:blipFill>
                  <pic:spPr>
                    <a:xfrm>
                      <a:off x="0" y="0"/>
                      <a:ext cx="1905000" cy="1905000"/>
                    </a:xfrm>
                    <a:prstGeom prst="rect"/>
                  </pic:spPr>
                </pic:pic>
              </a:graphicData>
            </a:graphic>
          </wp:inline>
        </w:drawing>
      </w:r>
      <w:r>
        <w:br/>
      </w:r>
      <w:r>
        <w:t xml:space="preserve">Do đó </w:t>
      </w:r>
      <w:r>
        <w:t>1</w:t>
      </w:r>
      <w:r>
        <w:t>O</w:t>
      </w:r>
      <w:r>
        <w:t>H</w:t>
      </w:r>
      <w:r>
        <w:t>2</w:t>
      </w:r>
      <w:r>
        <w:t>=</w:t>
      </w:r>
      <w:r>
        <w:t>1</w:t>
      </w:r>
      <w:r>
        <w:t>O</w:t>
      </w:r>
      <w:r>
        <w:t>A</w:t>
      </w:r>
      <w:r>
        <w:t>2</w:t>
      </w:r>
      <w:r>
        <w:t>+</w:t>
      </w:r>
      <w:r>
        <w:t>1</w:t>
      </w:r>
      <w:r>
        <w:t>O</w:t>
      </w:r>
      <w:r>
        <w:t>B</w:t>
      </w:r>
      <w:r>
        <w:t>2</w:t>
      </w:r>
      <w:r>
        <w:t>+</w:t>
      </w:r>
      <w:r>
        <w:t>1</w:t>
      </w:r>
      <w:r>
        <w:t>O</w:t>
      </w:r>
      <w:r>
        <w:t>C</w:t>
      </w:r>
      <w:r>
        <w:t>2</w:t>
      </w:r>
      <w:r>
        <w:t>.</w:t>
      </w:r>
      <w:r>
        <w:t>(1)/(OH^(2))=(1)/(OA^(2))+(1)/(OB^(2))+(1)/(OC^(2)).</w:t>
      </w:r>
      <w:r>
        <w:br/>
      </w:r>
      <w:r>
        <w:rPr>
          <w:b/>
        </w:rPr>
        <w:t>Bài 2 trang 76 SBT Toán 11 Tập 2</w:t>
      </w:r>
      <w:r>
        <w:rPr>
          <w:b/>
        </w:rPr>
        <w:t xml:space="preserve">: </w:t>
      </w:r>
      <w:r>
        <w:t>Cho tứ diện ABCD có hai mặt phẳng (ABC) và (ABD) cùng vuông góc với (DBC). Vẽ các đường cao BE, DF của tam giác BCD, đường cao DK của tam giác ACD.</w:t>
      </w:r>
      <w:r>
        <w:br/>
      </w:r>
      <w:r>
        <w:t>a) Chứng minh hai mặt phẳng (ABE) và (DFK) cùn</w:t>
      </w:r>
      <w:r>
        <w:t>g vuông góc với (ADC).</w:t>
      </w:r>
      <w:r>
        <w:br/>
      </w:r>
      <w:r>
        <w:t>b) Gọi O và H là trực tâm ∆BCD và ∆ACD. Chứng minh OH vuông góc với (ADC).</w:t>
      </w:r>
      <w:r>
        <w:br/>
      </w:r>
      <w:r>
        <w:rPr>
          <w:b/>
        </w:rPr>
        <w:t>Lời giải: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60c03bee2a4542498c1953d4c1aac6ef.jpg"/>
                    <pic:cNvPicPr/>
                  </pic:nvPicPr>
                  <pic:blipFill>
                    <a:blip r:embed="rId31"/>
                    <a:stretch>
                      <a:fillRect/>
                    </a:stretch>
                  </pic:blipFill>
                  <pic:spPr>
                    <a:xfrm>
                      <a:off x="0" y="0"/>
                      <a:ext cx="1905000" cy="1905000"/>
                    </a:xfrm>
                    <a:prstGeom prst="rect"/>
                  </pic:spPr>
                </pic:pic>
              </a:graphicData>
            </a:graphic>
          </wp:inline>
        </w:drawing>
      </w:r>
      <w:r>
        <w:br/>
      </w:r>
      <w:r>
        <w:t xml:space="preserve">a)Từ giả thiết suy ra AB ⊥ (BDC) </w:t>
      </w:r>
      <w:r>
        <w:t>⇒</w:t>
      </w:r>
      <w:r>
        <w:t>⇒</w:t>
      </w:r>
      <w:r>
        <w:t xml:space="preserve"> AB ⊥ DC.</w:t>
      </w:r>
      <w:r>
        <w:br/>
      </w:r>
      <w:r>
        <w:t>Lại có: BE ⊥ DC.</w:t>
      </w:r>
      <w:r>
        <w:br/>
      </w:r>
      <w:r>
        <w:t>⇒</w:t>
      </w:r>
      <w:r>
        <w:t>⇒</w:t>
      </w:r>
      <w:r>
        <w:t xml:space="preserve"> DC ⊥ (ABE) hay (ADC) ⊥ (ABE). (1)</w:t>
      </w:r>
      <w:r>
        <w:br/>
      </w:r>
      <w:r>
        <w:t xml:space="preserve">Ta có: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48f1625992cf453384d5e12650739d9b.jpg"/>
                    <pic:cNvPicPr/>
                  </pic:nvPicPr>
                  <pic:blipFill>
                    <a:blip r:embed="rId32"/>
                    <a:stretch>
                      <a:fillRect/>
                    </a:stretch>
                  </pic:blipFill>
                  <pic:spPr>
                    <a:xfrm>
                      <a:off x="0" y="0"/>
                      <a:ext cx="1905000" cy="1905000"/>
                    </a:xfrm>
                    <a:prstGeom prst="rect"/>
                  </pic:spPr>
                </pic:pic>
              </a:graphicData>
            </a:graphic>
          </wp:inline>
        </w:drawing>
      </w:r>
      <w:r>
        <w:t>.</w:t>
      </w:r>
      <w:r>
        <w:br/>
      </w:r>
      <w:r>
        <w:t>Mà DK ⊥ AC.</w:t>
      </w:r>
      <w:r>
        <w:br/>
      </w:r>
      <w:r>
        <w:t>Do đó AC ⊥ (DFK) hay (ADC) ⊥ (DFK). (2)</w:t>
      </w:r>
      <w:r>
        <w:br/>
      </w:r>
      <w:r>
        <w:t>b)Dễ thấy O, H lần lượt là các giao điểm của DF và BE, AE và DK.</w:t>
      </w:r>
      <w:r>
        <w:br/>
      </w:r>
      <w:r>
        <w:t>⇒</w:t>
      </w:r>
      <w:r>
        <w:t>⇒</w:t>
      </w:r>
      <w:r>
        <w:t xml:space="preserve"> (ABE) </w:t>
      </w:r>
      <w:r>
        <w:t>∩</w:t>
      </w:r>
      <w:r>
        <w:t>∩</w:t>
      </w:r>
      <w:r>
        <w:t xml:space="preserve"> (DFK) = OH. (3)</w:t>
      </w:r>
      <w:r>
        <w:br/>
      </w:r>
      <w:r>
        <w:t xml:space="preserve">Từ (1), (2) và (3) </w:t>
      </w:r>
      <w:r>
        <w:t>⇒</w:t>
      </w:r>
      <w:r>
        <w:t>⇒</w:t>
      </w:r>
      <w:r>
        <w:t xml:space="preserve"> OH ⊥ (ADC).</w:t>
      </w:r>
      <w:r>
        <w:br/>
      </w:r>
      <w:r>
        <w:rPr>
          <w:b/>
        </w:rPr>
        <w:t>Bài 3 trang 76 SBT Toán 11 Tập 2</w:t>
      </w:r>
      <w:r>
        <w:rPr>
          <w:b/>
        </w:rPr>
        <w:t xml:space="preserve">: </w:t>
      </w:r>
      <w:r>
        <w:t>Cho hình chóp S.ABC có đáy là tam giác đều cạnh a. Hình chiếu vuông góc của S trên mặt phẳng (ABC) là điểm H thuộc cạnh AB sao cho HA = 2HB. Góc giữa đường thẳng SC và mặt phẳng (ABC) bằng 60°. Tỉnh khoảng cách giữa hai đường thẳng SA và BC theo a.</w:t>
      </w:r>
      <w:r>
        <w:br/>
      </w:r>
      <w:r>
        <w:rPr>
          <w:b/>
        </w:rPr>
        <w:t>Lời giải:</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34e76cacdedb4ea488131f2e4e86417e.jpg"/>
                    <pic:cNvPicPr/>
                  </pic:nvPicPr>
                  <pic:blipFill>
                    <a:blip r:embed="rId33"/>
                    <a:stretch>
                      <a:fillRect/>
                    </a:stretch>
                  </pic:blipFill>
                  <pic:spPr>
                    <a:xfrm>
                      <a:off x="0" y="0"/>
                      <a:ext cx="1905000" cy="1905000"/>
                    </a:xfrm>
                    <a:prstGeom prst="rect"/>
                  </pic:spPr>
                </pic:pic>
              </a:graphicData>
            </a:graphic>
          </wp:inline>
        </w:drawing>
      </w:r>
      <w:r>
        <w:br/>
      </w:r>
      <w:r>
        <w:t>Qua A kẻ đường thẳng song song với BC, I là hình chiếu của H trên đường thẳng đó.</w:t>
      </w:r>
      <w:r>
        <w:br/>
      </w:r>
      <w:r>
        <w:t>Ta có BC // (SAI)</w:t>
      </w:r>
      <w:r>
        <w:br/>
      </w:r>
      <w:r>
        <w:t>Suy ra d(BC, SA) = d(BC, (SAI))</w:t>
      </w:r>
      <w:r>
        <w:br/>
      </w:r>
      <w:r>
        <w:t xml:space="preserve">= d(B, (SAI)) = </w:t>
      </w:r>
      <w:r>
        <w:t>3</w:t>
      </w:r>
      <w:r>
        <w:t>2</w:t>
      </w:r>
      <w:r>
        <w:t>d</w:t>
      </w:r>
      <w:r>
        <w:t>(</w:t>
      </w:r>
      <w:r>
        <w:t>H</w:t>
      </w:r>
      <w:r>
        <w:t>,</w:t>
      </w:r>
      <w:r>
        <w:t>(</w:t>
      </w:r>
      <w:r>
        <w:t>S</w:t>
      </w:r>
      <w:r>
        <w:t>A</w:t>
      </w:r>
      <w:r>
        <w:t>I</w:t>
      </w:r>
      <w:r>
        <w:t>)</w:t>
      </w:r>
      <w:r>
        <w:t>)</w:t>
      </w:r>
      <w:r>
        <w:t>(3)/(2)dH,SAI</w:t>
      </w:r>
      <w:r>
        <w:t xml:space="preserve"> .</w:t>
      </w:r>
      <w:r>
        <w:br/>
      </w:r>
      <w:r>
        <w:t>Gọi K là hình chiếu của H trên SI.</w:t>
      </w:r>
      <w:r>
        <w:br/>
      </w:r>
      <w:r>
        <w:t xml:space="preserve">Dễ dàng chứng minh được AI ⊥ (SHI) </w:t>
      </w:r>
      <w:r>
        <w:t>⇒</w:t>
      </w:r>
      <w:r>
        <w:t>⇒</w:t>
      </w:r>
      <w:r>
        <w:t xml:space="preserve"> AI ⊥ HK.</w:t>
      </w:r>
      <w:r>
        <w:br/>
      </w:r>
      <w:r>
        <w:t>⇒</w:t>
      </w:r>
      <w:r>
        <w:t>⇒</w:t>
      </w:r>
      <w:r>
        <w:t xml:space="preserve"> HK ⊥ (SAI) </w:t>
      </w:r>
      <w:r>
        <w:t>⇒</w:t>
      </w:r>
      <w:r>
        <w:t>⇒</w:t>
      </w:r>
      <w:r>
        <w:t xml:space="preserve"> d(H, (SAI)) = HK.</w:t>
      </w:r>
      <w:r>
        <w:br/>
      </w:r>
      <w:r>
        <w:t>ˆ</w:t>
      </w:r>
      <w:r>
        <w:t>H</w:t>
      </w:r>
      <w:r>
        <w:t>A</w:t>
      </w:r>
      <w:r>
        <w:t>I</w:t>
      </w:r>
      <w:r>
        <w:t>=</w:t>
      </w:r>
      <w:r>
        <w:t>180</w:t>
      </w:r>
      <w:r>
        <w:t>°</w:t>
      </w:r>
      <w:r>
        <w:t>−</w:t>
      </w:r>
      <w:r>
        <w:t>(</w:t>
      </w:r>
      <w:r>
        <w:t>60</w:t>
      </w:r>
      <w:r>
        <w:t>°</w:t>
      </w:r>
      <w:r>
        <w:t>+</w:t>
      </w:r>
      <w:r>
        <w:t>60</w:t>
      </w:r>
      <w:r>
        <w:t>°</w:t>
      </w:r>
      <w:r>
        <w:t>)</w:t>
      </w:r>
      <w:r>
        <w:t>=</w:t>
      </w:r>
      <w:r>
        <w:t>60</w:t>
      </w:r>
      <w:r>
        <w:t>°</w:t>
      </w:r>
      <w:r>
        <w:t>HAI^=180°−(60°+60°)=60°</w:t>
      </w:r>
      <w:r>
        <w:br/>
      </w:r>
      <w:r>
        <w:t>Tam giác AIH vuông tại I:</w:t>
      </w:r>
      <w:r>
        <w:br/>
      </w:r>
      <w:r>
        <w:t>I</w:t>
      </w:r>
      <w:r>
        <w:t>H</w:t>
      </w:r>
      <w:r>
        <w:t>=</w:t>
      </w:r>
      <w:r>
        <w:t>A</w:t>
      </w:r>
      <w:r>
        <w:t>H</w:t>
      </w:r>
      <w:r>
        <w:t>.</w:t>
      </w:r>
      <w:r>
        <w:t>sin</w:t>
      </w:r>
      <w:r>
        <w:t>60</w:t>
      </w:r>
      <w:r>
        <w:t>°</w:t>
      </w:r>
      <w:r>
        <w:t>=</w:t>
      </w:r>
      <w:r>
        <w:t>a</w:t>
      </w:r>
      <w:r>
        <w:t>√</w:t>
      </w:r>
      <w:r>
        <w:t>3</w:t>
      </w:r>
      <w:r>
        <w:t>3</w:t>
      </w:r>
      <w:r>
        <w:t>.</w:t>
      </w:r>
      <w:r>
        <w:t>(</w:t>
      </w:r>
      <w:r>
        <w:t>S</w:t>
      </w:r>
      <w:r>
        <w:t>C</w:t>
      </w:r>
      <w:r>
        <w:t>,</w:t>
      </w:r>
      <w:r>
        <w:t>(</w:t>
      </w:r>
      <w:r>
        <w:t>A</w:t>
      </w:r>
      <w:r>
        <w:t>B</w:t>
      </w:r>
      <w:r>
        <w:t>C</w:t>
      </w:r>
      <w:r>
        <w:t>)</w:t>
      </w:r>
      <w:r>
        <w:t>)</w:t>
      </w:r>
      <w:r>
        <w:t>=</w:t>
      </w:r>
      <w:r>
        <w:t>(</w:t>
      </w:r>
      <w:r>
        <w:t>S</w:t>
      </w:r>
      <w:r>
        <w:t>C</w:t>
      </w:r>
      <w:r>
        <w:t>,</w:t>
      </w:r>
      <w:r>
        <w:t>C</w:t>
      </w:r>
      <w:r>
        <w:t>H</w:t>
      </w:r>
      <w:r>
        <w:t>)</w:t>
      </w:r>
      <w:r>
        <w:t>=</w:t>
      </w:r>
      <w:r>
        <w:t>ˆ</w:t>
      </w:r>
      <w:r>
        <w:t>S</w:t>
      </w:r>
      <w:r>
        <w:t>C</w:t>
      </w:r>
      <w:r>
        <w:t>H</w:t>
      </w:r>
      <w:r>
        <w:t>=</w:t>
      </w:r>
      <w:r>
        <w:t>60</w:t>
      </w:r>
      <w:r>
        <w:t>°</w:t>
      </w:r>
      <w:r>
        <w:t>.</w:t>
      </w:r>
      <w:r>
        <w:t>C</w:t>
      </w:r>
      <w:r>
        <w:t>H</w:t>
      </w:r>
      <w:r>
        <w:t>2</w:t>
      </w:r>
      <w:r>
        <w:t>=</w:t>
      </w:r>
      <w:r>
        <w:t>B</w:t>
      </w:r>
      <w:r>
        <w:t>C</w:t>
      </w:r>
      <w:r>
        <w:t>2</w:t>
      </w:r>
      <w:r>
        <w:t>+</w:t>
      </w:r>
      <w:r>
        <w:t>B</w:t>
      </w:r>
      <w:r>
        <w:t>H</w:t>
      </w:r>
      <w:r>
        <w:t>2</w:t>
      </w:r>
      <w:r>
        <w:t>−</w:t>
      </w:r>
      <w:r>
        <w:t>2.</w:t>
      </w:r>
      <w:r>
        <w:t>B</w:t>
      </w:r>
      <w:r>
        <w:t>C</w:t>
      </w:r>
      <w:r>
        <w:t>.</w:t>
      </w:r>
      <w:r>
        <w:t>B</w:t>
      </w:r>
      <w:r>
        <w:t>H</w:t>
      </w:r>
      <w:r>
        <w:t>.</w:t>
      </w:r>
      <w:r>
        <w:t>cos</w:t>
      </w:r>
      <w:r>
        <w:t>60</w:t>
      </w:r>
      <w:r>
        <w:t>°</w:t>
      </w:r>
      <w:r>
        <w:t>=</w:t>
      </w:r>
      <w:r>
        <w:t>7</w:t>
      </w:r>
      <w:r>
        <w:t>a</w:t>
      </w:r>
      <w:r>
        <w:t>2</w:t>
      </w:r>
      <w:r>
        <w:t>9</w:t>
      </w:r>
      <w:r>
        <w:t>⇒</w:t>
      </w:r>
      <w:r>
        <w:t>C</w:t>
      </w:r>
      <w:r>
        <w:t>H</w:t>
      </w:r>
      <w:r>
        <w:t>=</w:t>
      </w:r>
      <w:r>
        <w:t>a</w:t>
      </w:r>
      <w:r>
        <w:t>√</w:t>
      </w:r>
      <w:r>
        <w:t>7</w:t>
      </w:r>
      <w:r>
        <w:t>3</w:t>
      </w:r>
      <w:r>
        <w:t>.</w:t>
      </w:r>
      <w:r>
        <w:t>IH=AH.sin60°=(a√(3))/(3).SC,ABC=SC,CH=SCH^=60°.CH^(2)=BC^(2)+BH^(2)−2.BC.BH.cos60°=(7a^(2))/(9)⇒CH=(a√(7))/(3).</w:t>
      </w:r>
      <w:r>
        <w:br/>
      </w:r>
      <w:r>
        <w:t xml:space="preserve">Tam giác SHC vuông tại H: </w:t>
      </w:r>
      <w:r>
        <w:t>S</w:t>
      </w:r>
      <w:r>
        <w:t>H</w:t>
      </w:r>
      <w:r>
        <w:t>=</w:t>
      </w:r>
      <w:r>
        <w:t>H</w:t>
      </w:r>
      <w:r>
        <w:t>C</w:t>
      </w:r>
      <w:r>
        <w:t>.</w:t>
      </w:r>
      <w:r>
        <w:t>tan</w:t>
      </w:r>
      <w:r>
        <w:t>60</w:t>
      </w:r>
      <w:r>
        <w:t>°</w:t>
      </w:r>
      <w:r>
        <w:t>=</w:t>
      </w:r>
      <w:r>
        <w:t>a</w:t>
      </w:r>
      <w:r>
        <w:t>√</w:t>
      </w:r>
      <w:r>
        <w:t>21</w:t>
      </w:r>
      <w:r>
        <w:t>3</w:t>
      </w:r>
      <w:r>
        <w:t>.</w:t>
      </w:r>
      <w:r>
        <w:t>SH=HC.tan60°=(a√(21))/(3).</w:t>
      </w:r>
      <w:r>
        <w:br/>
      </w:r>
      <w:r>
        <w:t>Tam giác SHI vuông tại H:</w:t>
      </w:r>
      <w:r>
        <w:br/>
      </w:r>
      <w:r>
        <w:t>1</w:t>
      </w:r>
      <w:r>
        <w:t>H</w:t>
      </w:r>
      <w:r>
        <w:t>K</w:t>
      </w:r>
      <w:r>
        <w:t>2</w:t>
      </w:r>
      <w:r>
        <w:t>=</w:t>
      </w:r>
      <w:r>
        <w:t>1</w:t>
      </w:r>
      <w:r>
        <w:t>S</w:t>
      </w:r>
      <w:r>
        <w:t>H</w:t>
      </w:r>
      <w:r>
        <w:t>2</w:t>
      </w:r>
      <w:r>
        <w:t>+</w:t>
      </w:r>
      <w:r>
        <w:t>1</w:t>
      </w:r>
      <w:r>
        <w:t>H</w:t>
      </w:r>
      <w:r>
        <w:t>I</w:t>
      </w:r>
      <w:r>
        <w:t>2</w:t>
      </w:r>
      <w:r>
        <w:t>⇒</w:t>
      </w:r>
      <w:r>
        <w:t>H</w:t>
      </w:r>
      <w:r>
        <w:t>K</w:t>
      </w:r>
      <w:r>
        <w:t>=</w:t>
      </w:r>
      <w:r>
        <w:t>a</w:t>
      </w:r>
      <w:r>
        <w:t>√</w:t>
      </w:r>
      <w:r>
        <w:t>42</w:t>
      </w:r>
      <w:r>
        <w:t>12</w:t>
      </w:r>
      <w:r>
        <w:t>.</w:t>
      </w:r>
      <w:r>
        <w:t>(1)/(HK^(2))=(1)/(SH^(2))+(1)/(HI^(2))⇒HK=(a√(42))/(12).</w:t>
      </w:r>
      <w:r>
        <w:br/>
      </w:r>
      <w:r>
        <w:t>d</w:t>
      </w:r>
      <w:r>
        <w:t>(</w:t>
      </w:r>
      <w:r>
        <w:t>B</w:t>
      </w:r>
      <w:r>
        <w:t>,</w:t>
      </w:r>
      <w:r>
        <w:t>(</w:t>
      </w:r>
      <w:r>
        <w:t>S</w:t>
      </w:r>
      <w:r>
        <w:t>A</w:t>
      </w:r>
      <w:r>
        <w:t>I</w:t>
      </w:r>
      <w:r>
        <w:t>)</w:t>
      </w:r>
      <w:r>
        <w:t>)</w:t>
      </w:r>
      <w:r>
        <w:t>=</w:t>
      </w:r>
      <w:r>
        <w:t>3</w:t>
      </w:r>
      <w:r>
        <w:t>2</w:t>
      </w:r>
      <w:r>
        <w:t>.</w:t>
      </w:r>
      <w:r>
        <w:t>H</w:t>
      </w:r>
      <w:r>
        <w:t>K</w:t>
      </w:r>
      <w:r>
        <w:t>=</w:t>
      </w:r>
      <w:r>
        <w:t>a</w:t>
      </w:r>
      <w:r>
        <w:t>√</w:t>
      </w:r>
      <w:r>
        <w:t>42</w:t>
      </w:r>
      <w:r>
        <w:t>8</w:t>
      </w:r>
      <w:r>
        <w:t>.</w:t>
      </w:r>
      <w:r>
        <w:t>dB,SAI=(3)/(2).HK=(a√(42))/(8).</w:t>
      </w:r>
      <w:r>
        <w:br/>
      </w:r>
      <w:r>
        <w:t>⇒</w:t>
      </w:r>
      <w:r>
        <w:t>d</w:t>
      </w:r>
      <w:r>
        <w:t>(</w:t>
      </w:r>
      <w:r>
        <w:t>S</w:t>
      </w:r>
      <w:r>
        <w:t>A</w:t>
      </w:r>
      <w:r>
        <w:t>,</w:t>
      </w:r>
      <w:r>
        <w:t>B</w:t>
      </w:r>
      <w:r>
        <w:t>C</w:t>
      </w:r>
      <w:r>
        <w:t>)</w:t>
      </w:r>
      <w:r>
        <w:t>=</w:t>
      </w:r>
      <w:r>
        <w:t>a</w:t>
      </w:r>
      <w:r>
        <w:t>√</w:t>
      </w:r>
      <w:r>
        <w:t>42</w:t>
      </w:r>
      <w:r>
        <w:t>8</w:t>
      </w:r>
      <w:r>
        <w:t>.</w:t>
      </w:r>
      <w:r>
        <w:t>⇒dSA,BC=(a√(42))/(8).</w:t>
      </w:r>
      <w:r>
        <w:br/>
      </w:r>
      <w:r>
        <w:rPr>
          <w:b/>
        </w:rPr>
        <w:t>Bài 4 trang 76 SBT Toán 11 Tập 2</w:t>
      </w:r>
      <w:r>
        <w:rPr>
          <w:b/>
        </w:rPr>
        <w:t xml:space="preserve">: </w:t>
      </w:r>
      <w:r>
        <w:t>Cho khối chóp tam giác S.ABC có SA ⊥ (ABC), tam giác ABC có độ dài 3 cạnh là AB = 5a, BC = 8a, AC = 7a, góc giữa SB và (ABC) là 45°. Tính thể tích khối chóp S.ABC.</w:t>
      </w:r>
      <w:r>
        <w:br/>
      </w:r>
      <w:r>
        <w:rPr>
          <w:b/>
        </w:rPr>
        <w:t>Lời giải:</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5542da7033914f539186cd2def11f0c7.jpg"/>
                    <pic:cNvPicPr/>
                  </pic:nvPicPr>
                  <pic:blipFill>
                    <a:blip r:embed="rId34"/>
                    <a:stretch>
                      <a:fillRect/>
                    </a:stretch>
                  </pic:blipFill>
                  <pic:spPr>
                    <a:xfrm>
                      <a:off x="0" y="0"/>
                      <a:ext cx="1905000" cy="1905000"/>
                    </a:xfrm>
                    <a:prstGeom prst="rect"/>
                  </pic:spPr>
                </pic:pic>
              </a:graphicData>
            </a:graphic>
          </wp:inline>
        </w:drawing>
      </w:r>
      <w:r>
        <w:br/>
      </w:r>
      <w:r>
        <w:t xml:space="preserve">Ta có: </w:t>
      </w:r>
      <w:r>
        <w:t>(</w:t>
      </w:r>
      <w:r>
        <w:t>S</w:t>
      </w:r>
      <w:r>
        <w:t>B</w:t>
      </w:r>
      <w:r>
        <w:t>,</w:t>
      </w:r>
      <w:r>
        <w:t>(</w:t>
      </w:r>
      <w:r>
        <w:t>A</w:t>
      </w:r>
      <w:r>
        <w:t>B</w:t>
      </w:r>
      <w:r>
        <w:t>C</w:t>
      </w:r>
      <w:r>
        <w:t>)</w:t>
      </w:r>
      <w:r>
        <w:t>)</w:t>
      </w:r>
      <w:r>
        <w:t>=</w:t>
      </w:r>
      <w:r>
        <w:t>ˆ</w:t>
      </w:r>
      <w:r>
        <w:t>S</w:t>
      </w:r>
      <w:r>
        <w:t>B</w:t>
      </w:r>
      <w:r>
        <w:t>A</w:t>
      </w:r>
      <w:r>
        <w:t>=</w:t>
      </w:r>
      <w:r>
        <w:t>45</w:t>
      </w:r>
      <w:r>
        <w:t>°</w:t>
      </w:r>
      <w:r>
        <w:t>⇒</w:t>
      </w:r>
      <w:r>
        <w:t>S</w:t>
      </w:r>
      <w:r>
        <w:t>A</w:t>
      </w:r>
      <w:r>
        <w:t>=</w:t>
      </w:r>
      <w:r>
        <w:t>A</w:t>
      </w:r>
      <w:r>
        <w:t>B</w:t>
      </w:r>
      <w:r>
        <w:t>=</w:t>
      </w:r>
      <w:r>
        <w:t>5</w:t>
      </w:r>
      <w:r>
        <w:t>a</w:t>
      </w:r>
      <w:r>
        <w:t>.</w:t>
      </w:r>
      <w:r>
        <w:t>SB,ABC=SBA^=45°⇒ SA=AB=5a.</w:t>
      </w:r>
      <w:r>
        <w:br/>
      </w:r>
      <w:r>
        <w:t xml:space="preserve"> Áp dụng định lí Heron </w:t>
      </w:r>
      <w:r>
        <w:t>S</w:t>
      </w:r>
      <w:r>
        <w:t>A</w:t>
      </w:r>
      <w:r>
        <w:t>B</w:t>
      </w:r>
      <w:r>
        <w:t>C</w:t>
      </w:r>
      <w:r>
        <w:t>=</w:t>
      </w:r>
      <w:r>
        <w:t>10</w:t>
      </w:r>
      <w:r>
        <w:t>√</w:t>
      </w:r>
      <w:r>
        <w:t>3</w:t>
      </w:r>
      <w:r>
        <w:t>a</w:t>
      </w:r>
      <w:r>
        <w:t>2</w:t>
      </w:r>
      <w:r>
        <w:t>.</w:t>
      </w:r>
      <w:r>
        <w:t>S_(ABC)=10√(3) a^(2).</w:t>
      </w:r>
      <w:r>
        <w:br/>
      </w:r>
      <w:r>
        <w:t>⇒</w:t>
      </w:r>
      <w:r>
        <w:t>V</w:t>
      </w:r>
      <w:r>
        <w:t>S</w:t>
      </w:r>
      <w:r>
        <w:t>.</w:t>
      </w:r>
      <w:r>
        <w:t>A</w:t>
      </w:r>
      <w:r>
        <w:t>B</w:t>
      </w:r>
      <w:r>
        <w:t>C</w:t>
      </w:r>
      <w:r>
        <w:t>=</w:t>
      </w:r>
      <w:r>
        <w:t>1</w:t>
      </w:r>
      <w:r>
        <w:t>3</w:t>
      </w:r>
      <w:r>
        <w:t>.</w:t>
      </w:r>
      <w:r>
        <w:t>S</w:t>
      </w:r>
      <w:r>
        <w:t>A</w:t>
      </w:r>
      <w:r>
        <w:t>B</w:t>
      </w:r>
      <w:r>
        <w:t>C</w:t>
      </w:r>
      <w:r>
        <w:t>.</w:t>
      </w:r>
      <w:r>
        <w:t>S</w:t>
      </w:r>
      <w:r>
        <w:t>A</w:t>
      </w:r>
      <w:r>
        <w:t>=</w:t>
      </w:r>
      <w:r>
        <w:t>1</w:t>
      </w:r>
      <w:r>
        <w:t>3</w:t>
      </w:r>
      <w:r>
        <w:t>.10</w:t>
      </w:r>
      <w:r>
        <w:t>√</w:t>
      </w:r>
      <w:r>
        <w:t>3</w:t>
      </w:r>
      <w:r>
        <w:t>a</w:t>
      </w:r>
      <w:r>
        <w:t>2</w:t>
      </w:r>
      <w:r>
        <w:t>.5</w:t>
      </w:r>
      <w:r>
        <w:t>a</w:t>
      </w:r>
      <w:r>
        <w:t>=</w:t>
      </w:r>
      <w:r>
        <w:t>50</w:t>
      </w:r>
      <w:r>
        <w:t>√</w:t>
      </w:r>
      <w:r>
        <w:t>3</w:t>
      </w:r>
      <w:r>
        <w:t>a</w:t>
      </w:r>
      <w:r>
        <w:t>3</w:t>
      </w:r>
      <w:r>
        <w:t>3</w:t>
      </w:r>
      <w:r>
        <w:t>.</w:t>
      </w:r>
      <w:r>
        <w:t>⇒V_(S.ABC)=(1)/(3).S_(ABC).SA=(1)/(3).10√(3)a^(2).5a=(50√(3) a^(3))/(3).</w:t>
      </w:r>
      <w:r>
        <w:br/>
      </w:r>
      <w:r>
        <w:rPr>
          <w:b/>
        </w:rPr>
        <w:t>Bài 5 trang 76 SBT Toán 11 Tập 2</w:t>
      </w:r>
      <w:r>
        <w:rPr>
          <w:b/>
        </w:rPr>
        <w:t xml:space="preserve">: </w:t>
      </w:r>
      <w:r>
        <w:t xml:space="preserve">Cho hình lăng trụ đứng </w:t>
      </w:r>
      <w:r>
        <w:t>A</w:t>
      </w:r>
      <w:r>
        <w:t>B</w:t>
      </w:r>
      <w:r>
        <w:t>C</w:t>
      </w:r>
      <w:r>
        <w:t>.</w:t>
      </w:r>
      <w:r>
        <w:t>A</w:t>
      </w:r>
      <w:r>
        <w:t>′</w:t>
      </w:r>
      <w:r>
        <w:t>B</w:t>
      </w:r>
      <w:r>
        <w:t>′</w:t>
      </w:r>
      <w:r>
        <w:t>C</w:t>
      </w:r>
      <w:r>
        <w:t>′</w:t>
      </w:r>
      <w:r>
        <w:t>ABC.A^(')B^(')C^(')</w:t>
      </w:r>
      <w:r>
        <w:t xml:space="preserve"> có đáy ABC là tam giác vuông tại B. Biết AB = a, BC = </w:t>
      </w:r>
      <w:r>
        <w:t>a</w:t>
      </w:r>
      <w:r>
        <w:t>√</w:t>
      </w:r>
      <w:r>
        <w:t>3</w:t>
      </w:r>
      <w:r>
        <w:t>a√(3)</w:t>
      </w:r>
      <w:r>
        <w:t>, góc giữa hai mặt phẳng (</w:t>
      </w:r>
      <w:r>
        <w:t>C</w:t>
      </w:r>
      <w:r>
        <w:t>′</w:t>
      </w:r>
      <w:r>
        <w:t>A</w:t>
      </w:r>
      <w:r>
        <w:t>B</w:t>
      </w:r>
      <w:r>
        <w:t>C^(')AB</w:t>
      </w:r>
      <w:r>
        <w:t>) và (ABC) bằng 60°.</w:t>
      </w:r>
      <w:r>
        <w:br/>
      </w:r>
      <w:r>
        <w:t xml:space="preserve">Tính </w:t>
      </w:r>
      <w:r>
        <w:t>V</w:t>
      </w:r>
      <w:r>
        <w:t>A</w:t>
      </w:r>
      <w:r>
        <w:t>B</w:t>
      </w:r>
      <w:r>
        <w:t>C</w:t>
      </w:r>
      <w:r>
        <w:t>.</w:t>
      </w:r>
      <w:r>
        <w:t>A</w:t>
      </w:r>
      <w:r>
        <w:t>′</w:t>
      </w:r>
      <w:r>
        <w:t>B</w:t>
      </w:r>
      <w:r>
        <w:t>′</w:t>
      </w:r>
      <w:r>
        <w:t>C</w:t>
      </w:r>
      <w:r>
        <w:t>′</w:t>
      </w:r>
      <w:r>
        <w:t>V_(ABC.A^(')B^(')C^('))</w:t>
      </w:r>
      <w:r>
        <w:t xml:space="preserve"> .</w:t>
      </w:r>
      <w:r>
        <w:br/>
      </w:r>
      <w:r>
        <w:rPr>
          <w:b/>
        </w:rPr>
        <w:t>Lời giải:</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413bcc470f4e42b8a61c7b8914855c39.jpg"/>
                    <pic:cNvPicPr/>
                  </pic:nvPicPr>
                  <pic:blipFill>
                    <a:blip r:embed="rId35"/>
                    <a:stretch>
                      <a:fillRect/>
                    </a:stretch>
                  </pic:blipFill>
                  <pic:spPr>
                    <a:xfrm>
                      <a:off x="0" y="0"/>
                      <a:ext cx="1905000" cy="1905000"/>
                    </a:xfrm>
                    <a:prstGeom prst="rect"/>
                  </pic:spPr>
                </pic:pic>
              </a:graphicData>
            </a:graphic>
          </wp:inline>
        </w:drawing>
      </w:r>
      <w:r>
        <w:br/>
      </w:r>
      <w:r>
        <w:t>Ta có:</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f2fbb9cb5f3642969ebe3f92ae1e3c64.jpg"/>
                    <pic:cNvPicPr/>
                  </pic:nvPicPr>
                  <pic:blipFill>
                    <a:blip r:embed="rId36"/>
                    <a:stretch>
                      <a:fillRect/>
                    </a:stretch>
                  </pic:blipFill>
                  <pic:spPr>
                    <a:xfrm>
                      <a:off x="0" y="0"/>
                      <a:ext cx="1905000" cy="1905000"/>
                    </a:xfrm>
                    <a:prstGeom prst="rect"/>
                  </pic:spPr>
                </pic:pic>
              </a:graphicData>
            </a:graphic>
          </wp:inline>
        </w:drawing>
      </w:r>
      <w:r>
        <w:br/>
      </w:r>
      <w:r>
        <w:t>⇒</w:t>
      </w:r>
      <w:r>
        <w:t>(</w:t>
      </w:r>
      <w:r>
        <w:t>(</w:t>
      </w:r>
      <w:r>
        <w:t>A</w:t>
      </w:r>
      <w:r>
        <w:t>B</w:t>
      </w:r>
      <w:r>
        <w:t>C</w:t>
      </w:r>
      <w:r>
        <w:t>'</w:t>
      </w:r>
      <w:r>
        <w:t>)</w:t>
      </w:r>
      <w:r>
        <w:t>,</w:t>
      </w:r>
      <w:r>
        <w:t>(</w:t>
      </w:r>
      <w:r>
        <w:t>A</w:t>
      </w:r>
      <w:r>
        <w:t>B</w:t>
      </w:r>
      <w:r>
        <w:t>C</w:t>
      </w:r>
      <w:r>
        <w:t>)</w:t>
      </w:r>
      <w:r>
        <w:t>)</w:t>
      </w:r>
      <w:r>
        <w:t>=</w:t>
      </w:r>
      <w:r>
        <w:t>(</w:t>
      </w:r>
      <w:r>
        <w:t>B</w:t>
      </w:r>
      <w:r>
        <w:t>C</w:t>
      </w:r>
      <w:r>
        <w:t>,</w:t>
      </w:r>
      <w:r>
        <w:t>B</w:t>
      </w:r>
      <w:r>
        <w:t>C</w:t>
      </w:r>
      <w:r>
        <w:t>'</w:t>
      </w:r>
      <w:r>
        <w:t>)</w:t>
      </w:r>
      <w:r>
        <w:t>=</w:t>
      </w:r>
      <w:r>
        <w:t>ˆ</w:t>
      </w:r>
      <w:r>
        <w:t>C</w:t>
      </w:r>
      <w:r>
        <w:t>B</w:t>
      </w:r>
      <w:r>
        <w:t>C</w:t>
      </w:r>
      <w:r>
        <w:t>'</w:t>
      </w:r>
      <w:r>
        <w:t>=</w:t>
      </w:r>
      <w:r>
        <w:t>60</w:t>
      </w:r>
      <w:r>
        <w:t>°</w:t>
      </w:r>
      <w:r>
        <w:t>.</w:t>
      </w:r>
      <w:r>
        <w:t>⇒ABC',ABC=BC,BC'=CBC'^=60°.</w:t>
      </w:r>
      <w:r>
        <w:br/>
      </w:r>
      <w:r>
        <w:t>⇒</w:t>
      </w:r>
      <w:r>
        <w:t>C</w:t>
      </w:r>
      <w:r>
        <w:t>C</w:t>
      </w:r>
      <w:r>
        <w:t>'</w:t>
      </w:r>
      <w:r>
        <w:t>=</w:t>
      </w:r>
      <w:r>
        <w:t>B</w:t>
      </w:r>
      <w:r>
        <w:t>C</w:t>
      </w:r>
      <w:r>
        <w:t>.</w:t>
      </w:r>
      <w:r>
        <w:t>tan</w:t>
      </w:r>
      <w:r>
        <w:t>60</w:t>
      </w:r>
      <w:r>
        <w:t>°</w:t>
      </w:r>
      <w:r>
        <w:t>=</w:t>
      </w:r>
      <w:r>
        <w:t>a</w:t>
      </w:r>
      <w:r>
        <w:t>√</w:t>
      </w:r>
      <w:r>
        <w:t>3</w:t>
      </w:r>
      <w:r>
        <w:t>.</w:t>
      </w:r>
      <w:r>
        <w:t>√</w:t>
      </w:r>
      <w:r>
        <w:t>3</w:t>
      </w:r>
      <w:r>
        <w:t>=</w:t>
      </w:r>
      <w:r>
        <w:t>3</w:t>
      </w:r>
      <w:r>
        <w:t>a</w:t>
      </w:r>
      <w:r>
        <w:t>⇒CC'=BC.tan60°=a√(3).√(3)=3a</w:t>
      </w:r>
      <w:r>
        <w:br/>
      </w:r>
      <w:r>
        <w:t>⇒</w:t>
      </w:r>
      <w:r>
        <w:t>V</w:t>
      </w:r>
      <w:r>
        <w:t>A</w:t>
      </w:r>
      <w:r>
        <w:t>B</w:t>
      </w:r>
      <w:r>
        <w:t>C</w:t>
      </w:r>
      <w:r>
        <w:t>.</w:t>
      </w:r>
      <w:r>
        <w:t>A</w:t>
      </w:r>
      <w:r>
        <w:t>'</w:t>
      </w:r>
      <w:r>
        <w:t>B</w:t>
      </w:r>
      <w:r>
        <w:t>'</w:t>
      </w:r>
      <w:r>
        <w:t>C</w:t>
      </w:r>
      <w:r>
        <w:t>'</w:t>
      </w:r>
      <w:r>
        <w:t>=</w:t>
      </w:r>
      <w:r>
        <w:t>S</w:t>
      </w:r>
      <w:r>
        <w:t>A</w:t>
      </w:r>
      <w:r>
        <w:t>B</w:t>
      </w:r>
      <w:r>
        <w:t>C</w:t>
      </w:r>
      <w:r>
        <w:t>.</w:t>
      </w:r>
      <w:r>
        <w:t>C</w:t>
      </w:r>
      <w:r>
        <w:t>C</w:t>
      </w:r>
      <w:r>
        <w:t>'</w:t>
      </w:r>
      <w:r>
        <w:t>=</w:t>
      </w:r>
      <w:r>
        <w:t>1</w:t>
      </w:r>
      <w:r>
        <w:t>2</w:t>
      </w:r>
      <w:r>
        <w:t>.</w:t>
      </w:r>
      <w:r>
        <w:t>A</w:t>
      </w:r>
      <w:r>
        <w:t>B</w:t>
      </w:r>
      <w:r>
        <w:t>.</w:t>
      </w:r>
      <w:r>
        <w:t>B</w:t>
      </w:r>
      <w:r>
        <w:t>C</w:t>
      </w:r>
      <w:r>
        <w:t>.</w:t>
      </w:r>
      <w:r>
        <w:t>C</w:t>
      </w:r>
      <w:r>
        <w:t>C</w:t>
      </w:r>
      <w:r>
        <w:t>'</w:t>
      </w:r>
      <w:r>
        <w:t>=</w:t>
      </w:r>
      <w:r>
        <w:t>1</w:t>
      </w:r>
      <w:r>
        <w:t>2</w:t>
      </w:r>
      <w:r>
        <w:t>.</w:t>
      </w:r>
      <w:r>
        <w:t>a</w:t>
      </w:r>
      <w:r>
        <w:t>.</w:t>
      </w:r>
      <w:r>
        <w:t>a</w:t>
      </w:r>
      <w:r>
        <w:t>√</w:t>
      </w:r>
      <w:r>
        <w:t>3</w:t>
      </w:r>
      <w:r>
        <w:t>.3</w:t>
      </w:r>
      <w:r>
        <w:t>a</w:t>
      </w:r>
      <w:r>
        <w:t>=</w:t>
      </w:r>
      <w:r>
        <w:t>3</w:t>
      </w:r>
      <w:r>
        <w:t>√</w:t>
      </w:r>
      <w:r>
        <w:t>3</w:t>
      </w:r>
      <w:r>
        <w:t>a</w:t>
      </w:r>
      <w:r>
        <w:t>3</w:t>
      </w:r>
      <w:r>
        <w:t>2</w:t>
      </w:r>
      <w:r>
        <w:t>.</w:t>
      </w:r>
      <w:r>
        <w:t>⇒V_(ABC.A'B'C')=S_(ABC).CC'=(1)/(2).AB.BC.CC'=(1)/(2).a.a√(3).3a=(3√(3) a^(3))/(2).</w:t>
      </w:r>
      <w:r>
        <w:br/>
      </w:r>
      <w:r>
        <w:rPr>
          <w:b/>
        </w:rPr>
        <w:t>Bài 6 trang 76 SBT Toán 11 Tập 2</w:t>
      </w:r>
      <w:r>
        <w:rPr>
          <w:b/>
        </w:rPr>
        <w:t xml:space="preserve">: </w:t>
      </w:r>
      <w:r>
        <w:t xml:space="preserve">Cho khối lăng trụ đứng </w:t>
      </w:r>
      <w:r>
        <w:t>A</w:t>
      </w:r>
      <w:r>
        <w:t>B</w:t>
      </w:r>
      <w:r>
        <w:t>C</w:t>
      </w:r>
      <w:r>
        <w:t>.</w:t>
      </w:r>
      <w:r>
        <w:t>A</w:t>
      </w:r>
      <w:r>
        <w:t>′</w:t>
      </w:r>
      <w:r>
        <w:t>B</w:t>
      </w:r>
      <w:r>
        <w:t>′</w:t>
      </w:r>
      <w:r>
        <w:t>C</w:t>
      </w:r>
      <w:r>
        <w:t>′</w:t>
      </w:r>
      <w:r>
        <w:t>ABC.A^(')B^(')C^(')</w:t>
      </w:r>
      <w:r>
        <w:t xml:space="preserve"> có đáy ABC là tam giác cân với AB = AC = a, </w:t>
      </w:r>
      <w:r>
        <w:t>ˆ</w:t>
      </w:r>
      <w:r>
        <w:t>B</w:t>
      </w:r>
      <w:r>
        <w:t>A</w:t>
      </w:r>
      <w:r>
        <w:t>C</w:t>
      </w:r>
      <w:r>
        <w:t>=</w:t>
      </w:r>
      <w:r>
        <w:t>120</w:t>
      </w:r>
      <w:r>
        <w:t>°</w:t>
      </w:r>
      <w:r>
        <w:t>BA​C^=120°</w:t>
      </w:r>
      <w:r>
        <w:t xml:space="preserve"> , mặt phẳng (AB'C') tạo với đáy một góc 60°. Tính thể tích V của khối lăng trụ đã cho.</w:t>
      </w:r>
      <w:r>
        <w:br/>
      </w:r>
      <w:r>
        <w:rPr>
          <w:b/>
        </w:rPr>
        <w:t>Lời giải:</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26e9412d73d448cb9c9315522b3355bc.jpg"/>
                    <pic:cNvPicPr/>
                  </pic:nvPicPr>
                  <pic:blipFill>
                    <a:blip r:embed="rId37"/>
                    <a:stretch>
                      <a:fillRect/>
                    </a:stretch>
                  </pic:blipFill>
                  <pic:spPr>
                    <a:xfrm>
                      <a:off x="0" y="0"/>
                      <a:ext cx="1905000" cy="1905000"/>
                    </a:xfrm>
                    <a:prstGeom prst="rect"/>
                  </pic:spPr>
                </pic:pic>
              </a:graphicData>
            </a:graphic>
          </wp:inline>
        </w:drawing>
      </w:r>
      <w:r>
        <w:br/>
      </w:r>
      <w:r>
        <w:t>Cho D là trung điểm của B'C'.</w:t>
      </w:r>
      <w:r>
        <w:br/>
      </w:r>
      <w:r>
        <w:t>Đáy A'B'C' cân tại A' nên A'D ⊥ B'C'.</w:t>
      </w:r>
      <w:r>
        <w:br/>
      </w:r>
      <w:r>
        <w:t>Mà AA' ⊥ B'C' nên B'C' ⊥ (ADA').</w:t>
      </w:r>
      <w:r>
        <w:br/>
      </w:r>
      <w:r>
        <w:t>⇒</w:t>
      </w:r>
      <w:r>
        <w:t>⇒</w:t>
      </w:r>
      <w:r>
        <w:t xml:space="preserve"> B'C' ⊥ AD.</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467825952ea742b58dbf1cea04228e03.jpg"/>
                    <pic:cNvPicPr/>
                  </pic:nvPicPr>
                  <pic:blipFill>
                    <a:blip r:embed="rId38"/>
                    <a:stretch>
                      <a:fillRect/>
                    </a:stretch>
                  </pic:blipFill>
                  <pic:spPr>
                    <a:xfrm>
                      <a:off x="0" y="0"/>
                      <a:ext cx="1905000" cy="1905000"/>
                    </a:xfrm>
                    <a:prstGeom prst="rect"/>
                  </pic:spPr>
                </pic:pic>
              </a:graphicData>
            </a:graphic>
          </wp:inline>
        </w:drawing>
      </w:r>
      <w:r>
        <w:br/>
      </w:r>
      <w:r>
        <w:t>⇒</w:t>
      </w:r>
      <w:r>
        <w:t>(</w:t>
      </w:r>
      <w:r>
        <w:t>(</w:t>
      </w:r>
      <w:r>
        <w:t>A</w:t>
      </w:r>
      <w:r>
        <w:t>'</w:t>
      </w:r>
      <w:r>
        <w:t>B</w:t>
      </w:r>
      <w:r>
        <w:t>'</w:t>
      </w:r>
      <w:r>
        <w:t>C</w:t>
      </w:r>
      <w:r>
        <w:t>'</w:t>
      </w:r>
      <w:r>
        <w:t>)</w:t>
      </w:r>
      <w:r>
        <w:t>,</w:t>
      </w:r>
      <w:r>
        <w:t>(</w:t>
      </w:r>
      <w:r>
        <w:t>A</w:t>
      </w:r>
      <w:r>
        <w:t>B</w:t>
      </w:r>
      <w:r>
        <w:t>'</w:t>
      </w:r>
      <w:r>
        <w:t>C</w:t>
      </w:r>
      <w:r>
        <w:t>'</w:t>
      </w:r>
      <w:r>
        <w:t>)</w:t>
      </w:r>
      <w:r>
        <w:t>)</w:t>
      </w:r>
      <w:r>
        <w:t>=</w:t>
      </w:r>
      <w:r>
        <w:t>(</w:t>
      </w:r>
      <w:r>
        <w:t>A</w:t>
      </w:r>
      <w:r>
        <w:t>'</w:t>
      </w:r>
      <w:r>
        <w:t>D</w:t>
      </w:r>
      <w:r>
        <w:t>,</w:t>
      </w:r>
      <w:r>
        <w:t>A</w:t>
      </w:r>
      <w:r>
        <w:t>D</w:t>
      </w:r>
      <w:r>
        <w:t>)</w:t>
      </w:r>
      <w:r>
        <w:t>=</w:t>
      </w:r>
      <w:r>
        <w:t>ˆ</w:t>
      </w:r>
      <w:r>
        <w:t>A</w:t>
      </w:r>
      <w:r>
        <w:t>D</w:t>
      </w:r>
      <w:r>
        <w:t>A</w:t>
      </w:r>
      <w:r>
        <w:t>'</w:t>
      </w:r>
      <w:r>
        <w:t>=</w:t>
      </w:r>
      <w:r>
        <w:t>60</w:t>
      </w:r>
      <w:r>
        <w:t>°</w:t>
      </w:r>
      <w:r>
        <w:t>.</w:t>
      </w:r>
      <w:r>
        <w:t>⇒A'B'C',AB'C'=A'D,AD=ADA'^=60°.</w:t>
      </w:r>
      <w:r>
        <w:br/>
      </w:r>
      <w:r>
        <w:t>A</w:t>
      </w:r>
      <w:r>
        <w:t>A</w:t>
      </w:r>
      <w:r>
        <w:t>'</w:t>
      </w:r>
      <w:r>
        <w:t>=</w:t>
      </w:r>
      <w:r>
        <w:t>A</w:t>
      </w:r>
      <w:r>
        <w:t>'</w:t>
      </w:r>
      <w:r>
        <w:t>D</w:t>
      </w:r>
      <w:r>
        <w:t>.</w:t>
      </w:r>
      <w:r>
        <w:t>tan</w:t>
      </w:r>
      <w:r>
        <w:t>60</w:t>
      </w:r>
      <w:r>
        <w:t>°</w:t>
      </w:r>
      <w:r>
        <w:t>=</w:t>
      </w:r>
      <w:r>
        <w:t>a</w:t>
      </w:r>
      <w:r>
        <w:t>√</w:t>
      </w:r>
      <w:r>
        <w:t>3</w:t>
      </w:r>
      <w:r>
        <w:t>2</w:t>
      </w:r>
      <w:r>
        <w:t>.</w:t>
      </w:r>
      <w:r>
        <w:t>AA'=A'D.tan60°=(a√(3))/(2).</w:t>
      </w:r>
      <w:r>
        <w:br/>
      </w:r>
      <w:r>
        <w:t>V</w:t>
      </w:r>
      <w:r>
        <w:t>A</w:t>
      </w:r>
      <w:r>
        <w:t>B</w:t>
      </w:r>
      <w:r>
        <w:t>C</w:t>
      </w:r>
      <w:r>
        <w:t>.</w:t>
      </w:r>
      <w:r>
        <w:t>A</w:t>
      </w:r>
      <w:r>
        <w:t>'</w:t>
      </w:r>
      <w:r>
        <w:t>B</w:t>
      </w:r>
      <w:r>
        <w:t>'</w:t>
      </w:r>
      <w:r>
        <w:t>C</w:t>
      </w:r>
      <w:r>
        <w:t>'</w:t>
      </w:r>
      <w:r>
        <w:t>=</w:t>
      </w:r>
      <w:r>
        <w:t>S</w:t>
      </w:r>
      <w:r>
        <w:t>A</w:t>
      </w:r>
      <w:r>
        <w:t>B</w:t>
      </w:r>
      <w:r>
        <w:t>C</w:t>
      </w:r>
      <w:r>
        <w:t>.</w:t>
      </w:r>
      <w:r>
        <w:t>C</w:t>
      </w:r>
      <w:r>
        <w:t>C</w:t>
      </w:r>
      <w:r>
        <w:t>'</w:t>
      </w:r>
      <w:r>
        <w:t>=</w:t>
      </w:r>
      <w:r>
        <w:t>1</w:t>
      </w:r>
      <w:r>
        <w:t>2</w:t>
      </w:r>
      <w:r>
        <w:t>.</w:t>
      </w:r>
      <w:r>
        <w:t>A</w:t>
      </w:r>
      <w:r>
        <w:t>B</w:t>
      </w:r>
      <w:r>
        <w:t>.</w:t>
      </w:r>
      <w:r>
        <w:t>A</w:t>
      </w:r>
      <w:r>
        <w:t>C</w:t>
      </w:r>
      <w:r>
        <w:t>.</w:t>
      </w:r>
      <w:r>
        <w:t>sin</w:t>
      </w:r>
      <w:r>
        <w:t>ˆ</w:t>
      </w:r>
      <w:r>
        <w:t>B</w:t>
      </w:r>
      <w:r>
        <w:t>A</w:t>
      </w:r>
      <w:r>
        <w:t>C</w:t>
      </w:r>
      <w:r>
        <w:t>.</w:t>
      </w:r>
      <w:r>
        <w:t>C</w:t>
      </w:r>
      <w:r>
        <w:t>C</w:t>
      </w:r>
      <w:r>
        <w:t>'</w:t>
      </w:r>
      <w:r>
        <w:t>=</w:t>
      </w:r>
      <w:r>
        <w:t>3</w:t>
      </w:r>
      <w:r>
        <w:t>a</w:t>
      </w:r>
      <w:r>
        <w:t>3</w:t>
      </w:r>
      <w:r>
        <w:t>8</w:t>
      </w:r>
      <w:r>
        <w:t>.</w:t>
      </w:r>
      <w:r>
        <w:t>V_(ABC.A'B'C')=S_(ABC).CC'=(1)/(2).AB.AC.sinBAC^.CC'=(3a^(3))/(8).</w:t>
      </w:r>
      <w:r>
        <w:t>.</w:t>
      </w:r>
      <w:r>
        <w:br/>
      </w:r>
      <w:r>
        <w:rPr>
          <w:b/>
        </w:rPr>
        <w:t>Bài 7 trang 76 SBT Toán 11 Tập 2</w:t>
      </w:r>
      <w:r>
        <w:rPr>
          <w:b/>
        </w:rPr>
        <w:t xml:space="preserve">: </w:t>
      </w:r>
      <w:r>
        <w:t xml:space="preserve">Cho hình hộp đứng ABCD.A'B'C'D' có đáy ABCD là hình thoi cạnh 2a. Mặt phẳng (B'AC) tạo với đáy một góc 30°, khoảng cách từ B đến mặt phẳng (D'AC) bằng </w:t>
      </w:r>
      <w:r>
        <w:t>a</w:t>
      </w:r>
      <w:r>
        <w:t>2</w:t>
      </w:r>
      <w:r>
        <w:t>(a)/(2)</w:t>
      </w:r>
      <w:r>
        <w:t xml:space="preserve"> . Tính thể tích khối tứ diện ACB'D'.</w:t>
      </w:r>
      <w:r>
        <w:br/>
      </w:r>
      <w:r>
        <w:rPr>
          <w:b/>
        </w:rPr>
        <w:t>Lời giải:</w:t>
      </w:r>
      <w:r>
        <w:br/>
      </w:r>
      <w:r>
        <w:rPr>
          <w:b/>
        </w:rPr>
      </w:r>
      <w:r>
        <w:br/>
      </w:r>
      <w:r>
        <w:t xml:space="preserve">Gọi O = AC </w:t>
      </w:r>
      <w:r>
        <w:t>∩</w:t>
      </w:r>
      <w:r>
        <w:t>∩</w:t>
      </w:r>
      <w:r>
        <w:t xml:space="preserve"> BD. Ta có:</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f72a22cbf3974c2a8216c69dd3d54521.jpg"/>
                    <pic:cNvPicPr/>
                  </pic:nvPicPr>
                  <pic:blipFill>
                    <a:blip r:embed="rId39"/>
                    <a:stretch>
                      <a:fillRect/>
                    </a:stretch>
                  </pic:blipFill>
                  <pic:spPr>
                    <a:xfrm>
                      <a:off x="0" y="0"/>
                      <a:ext cx="1905000" cy="1905000"/>
                    </a:xfrm>
                    <a:prstGeom prst="rect"/>
                  </pic:spPr>
                </pic:pic>
              </a:graphicData>
            </a:graphic>
          </wp:inline>
        </w:drawing>
      </w:r>
      <w:r>
        <w:br/>
      </w:r>
      <w:r>
        <w:t>Khi đó:</w:t>
      </w:r>
      <w:r>
        <w:br/>
      </w:r>
      <w:r>
        <w:t>B</w:t>
      </w:r>
      <w:r>
        <w:t>O</w:t>
      </w:r>
      <w:r>
        <w:t>⊥</w:t>
      </w:r>
      <w:r>
        <w:t>A</w:t>
      </w:r>
      <w:r>
        <w:t>C</w:t>
      </w:r>
      <w:r>
        <w:t>,</w:t>
      </w:r>
      <w:r>
        <w:t>B</w:t>
      </w:r>
      <w:r>
        <w:t>'</w:t>
      </w:r>
      <w:r>
        <w:t>O</w:t>
      </w:r>
      <w:r>
        <w:t>⊥</w:t>
      </w:r>
      <w:r>
        <w:t>A</w:t>
      </w:r>
      <w:r>
        <w:t>C</w:t>
      </w:r>
      <w:r>
        <w:t>,</w:t>
      </w:r>
      <w:r>
        <w:t>(</w:t>
      </w:r>
      <w:r>
        <w:t>A</w:t>
      </w:r>
      <w:r>
        <w:t>B</w:t>
      </w:r>
      <w:r>
        <w:t>C</w:t>
      </w:r>
      <w:r>
        <w:t>D</w:t>
      </w:r>
      <w:r>
        <w:t>)</w:t>
      </w:r>
      <w:r>
        <w:t>∩</w:t>
      </w:r>
      <w:r>
        <w:t>(</w:t>
      </w:r>
      <w:r>
        <w:t>B</w:t>
      </w:r>
      <w:r>
        <w:t>'</w:t>
      </w:r>
      <w:r>
        <w:t>A</w:t>
      </w:r>
      <w:r>
        <w:t>C</w:t>
      </w:r>
      <w:r>
        <w:t>)</w:t>
      </w:r>
      <w:r>
        <w:t>=</w:t>
      </w:r>
      <w:r>
        <w:t>A</w:t>
      </w:r>
      <w:r>
        <w:t>C</w:t>
      </w:r>
      <w:r>
        <w:t>,</w:t>
      </w:r>
      <w:r>
        <w:t>BO⊥AC,B'O⊥AC, ABCD∩B'AC=AC,</w:t>
      </w:r>
      <w:r>
        <w:br/>
      </w:r>
      <w:r>
        <w:t>⇒</w:t>
      </w:r>
      <w:r>
        <w:t>(</w:t>
      </w:r>
      <w:r>
        <w:t>(</w:t>
      </w:r>
      <w:r>
        <w:t>B</w:t>
      </w:r>
      <w:r>
        <w:t>'</w:t>
      </w:r>
      <w:r>
        <w:t>A</w:t>
      </w:r>
      <w:r>
        <w:t>C</w:t>
      </w:r>
      <w:r>
        <w:t>)</w:t>
      </w:r>
      <w:r>
        <w:t>,</w:t>
      </w:r>
      <w:r>
        <w:t>(</w:t>
      </w:r>
      <w:r>
        <w:t>A</w:t>
      </w:r>
      <w:r>
        <w:t>B</w:t>
      </w:r>
      <w:r>
        <w:t>C</w:t>
      </w:r>
      <w:r>
        <w:t>D</w:t>
      </w:r>
      <w:r>
        <w:t>)</w:t>
      </w:r>
      <w:r>
        <w:t>)</w:t>
      </w:r>
      <w:r>
        <w:t>=</w:t>
      </w:r>
      <w:r>
        <w:t>(</w:t>
      </w:r>
      <w:r>
        <w:t>B</w:t>
      </w:r>
      <w:r>
        <w:t>O</w:t>
      </w:r>
      <w:r>
        <w:t>,</w:t>
      </w:r>
      <w:r>
        <w:t>O</w:t>
      </w:r>
      <w:r>
        <w:t>B</w:t>
      </w:r>
      <w:r>
        <w:t>'</w:t>
      </w:r>
      <w:r>
        <w:t>)</w:t>
      </w:r>
      <w:r>
        <w:t>=</w:t>
      </w:r>
      <w:r>
        <w:t>ˆ</w:t>
      </w:r>
      <w:r>
        <w:t>B</w:t>
      </w:r>
      <w:r>
        <w:t>'</w:t>
      </w:r>
      <w:r>
        <w:t>O</w:t>
      </w:r>
      <w:r>
        <w:t>B</w:t>
      </w:r>
      <w:r>
        <w:t>=</w:t>
      </w:r>
      <w:r>
        <w:t>30</w:t>
      </w:r>
      <w:r>
        <w:t>°</w:t>
      </w:r>
      <w:r>
        <w:t>.</w:t>
      </w:r>
      <w:r>
        <w:t>⇒B'AC,ABCD=(BO,OB')=B'OB^=30°.</w:t>
      </w:r>
      <w:r>
        <w:br/>
      </w:r>
      <w:r>
        <w:t xml:space="preserve">Dễ thấy </w:t>
      </w:r>
      <w:r>
        <w:t>d</w:t>
      </w:r>
      <w:r>
        <w:t>(</w:t>
      </w:r>
      <w:r>
        <w:t>B</w:t>
      </w:r>
      <w:r>
        <w:t>,</w:t>
      </w:r>
      <w:r>
        <w:t>(</w:t>
      </w:r>
      <w:r>
        <w:t>D</w:t>
      </w:r>
      <w:r>
        <w:t>'</w:t>
      </w:r>
      <w:r>
        <w:t>A</w:t>
      </w:r>
      <w:r>
        <w:t>C</w:t>
      </w:r>
      <w:r>
        <w:t>)</w:t>
      </w:r>
      <w:r>
        <w:t>)</w:t>
      </w:r>
      <w:r>
        <w:t>=</w:t>
      </w:r>
      <w:r>
        <w:t>d</w:t>
      </w:r>
      <w:r>
        <w:t>(</w:t>
      </w:r>
      <w:r>
        <w:t>D</w:t>
      </w:r>
      <w:r>
        <w:t>,</w:t>
      </w:r>
      <w:r>
        <w:t>(</w:t>
      </w:r>
      <w:r>
        <w:t>D</w:t>
      </w:r>
      <w:r>
        <w:t>'</w:t>
      </w:r>
      <w:r>
        <w:t>A</w:t>
      </w:r>
      <w:r>
        <w:t>C</w:t>
      </w:r>
      <w:r>
        <w:t>)</w:t>
      </w:r>
      <w:r>
        <w:t>)</w:t>
      </w:r>
      <w:r>
        <w:t>=</w:t>
      </w:r>
      <w:r>
        <w:t>a</w:t>
      </w:r>
      <w:r>
        <w:t>2</w:t>
      </w:r>
      <w:r>
        <w:t>dB,D'AC=dD,D'AC=(a)/(2)</w:t>
      </w:r>
      <w:r>
        <w:t xml:space="preserve"> .</w:t>
      </w:r>
      <w:r>
        <w:br/>
      </w:r>
      <w:r>
        <w:t>A</w:t>
      </w:r>
      <w:r>
        <w:t>C</w:t>
      </w:r>
      <w:r>
        <w:t>⊥</w:t>
      </w:r>
      <w:r>
        <w:t>(</w:t>
      </w:r>
      <w:r>
        <w:t>B</w:t>
      </w:r>
      <w:r>
        <w:t>B</w:t>
      </w:r>
      <w:r>
        <w:t>'</w:t>
      </w:r>
      <w:r>
        <w:t>D</w:t>
      </w:r>
      <w:r>
        <w:t>'</w:t>
      </w:r>
      <w:r>
        <w:t>D</w:t>
      </w:r>
      <w:r>
        <w:t>)</w:t>
      </w:r>
      <w:r>
        <w:t>⇒</w:t>
      </w:r>
      <w:r>
        <w:t>(</w:t>
      </w:r>
      <w:r>
        <w:t>D</w:t>
      </w:r>
      <w:r>
        <w:t>'</w:t>
      </w:r>
      <w:r>
        <w:t>A</w:t>
      </w:r>
      <w:r>
        <w:t>C</w:t>
      </w:r>
      <w:r>
        <w:t>)</w:t>
      </w:r>
      <w:r>
        <w:t>⊥</w:t>
      </w:r>
      <w:r>
        <w:t>(</w:t>
      </w:r>
      <w:r>
        <w:t>B</w:t>
      </w:r>
      <w:r>
        <w:t>B</w:t>
      </w:r>
      <w:r>
        <w:t>'</w:t>
      </w:r>
      <w:r>
        <w:t>D</w:t>
      </w:r>
      <w:r>
        <w:t>'</w:t>
      </w:r>
      <w:r>
        <w:t>D</w:t>
      </w:r>
      <w:r>
        <w:t>)</w:t>
      </w:r>
      <w:r>
        <w:t>AC⊥(BB'D'D)⇒(D'AC)⊥(BB'D'D)</w:t>
      </w:r>
      <w:r>
        <w:br/>
      </w:r>
      <w:r>
        <w:t>(</w:t>
      </w:r>
      <w:r>
        <w:t>D</w:t>
      </w:r>
      <w:r>
        <w:t>'</w:t>
      </w:r>
      <w:r>
        <w:t>A</w:t>
      </w:r>
      <w:r>
        <w:t>C</w:t>
      </w:r>
      <w:r>
        <w:t>)</w:t>
      </w:r>
      <w:r>
        <w:t>∩</w:t>
      </w:r>
      <w:r>
        <w:t>(</w:t>
      </w:r>
      <w:r>
        <w:t>B</w:t>
      </w:r>
      <w:r>
        <w:t>B</w:t>
      </w:r>
      <w:r>
        <w:t>'</w:t>
      </w:r>
      <w:r>
        <w:t>D</w:t>
      </w:r>
      <w:r>
        <w:t>'</w:t>
      </w:r>
      <w:r>
        <w:t>D</w:t>
      </w:r>
      <w:r>
        <w:t>)</w:t>
      </w:r>
      <w:r>
        <w:t>=</w:t>
      </w:r>
      <w:r>
        <w:t>D</w:t>
      </w:r>
      <w:r>
        <w:t>'</w:t>
      </w:r>
      <w:r>
        <w:t>O</w:t>
      </w:r>
      <w:r>
        <w:t>.</w:t>
      </w:r>
      <w:r>
        <w:t>(D'AC)∩(BB'D'D)=D'O.</w:t>
      </w:r>
      <w:r>
        <w:br/>
      </w:r>
      <w:r>
        <w:t xml:space="preserve">Từ D kẻ DH ⊥ D'O (H ϵ DO), suy ra </w:t>
      </w:r>
      <w:r>
        <w:t>d</w:t>
      </w:r>
      <w:r>
        <w:t>(</w:t>
      </w:r>
      <w:r>
        <w:t>D</w:t>
      </w:r>
      <w:r>
        <w:t>,</w:t>
      </w:r>
      <w:r>
        <w:t>(</w:t>
      </w:r>
      <w:r>
        <w:t>D</w:t>
      </w:r>
      <w:r>
        <w:t>'</w:t>
      </w:r>
      <w:r>
        <w:t>A</w:t>
      </w:r>
      <w:r>
        <w:t>C</w:t>
      </w:r>
      <w:r>
        <w:t>)</w:t>
      </w:r>
      <w:r>
        <w:t>)</w:t>
      </w:r>
      <w:r>
        <w:t>=</w:t>
      </w:r>
      <w:r>
        <w:t>D</w:t>
      </w:r>
      <w:r>
        <w:t>H</w:t>
      </w:r>
      <w:r>
        <w:t>=</w:t>
      </w:r>
      <w:r>
        <w:t>a</w:t>
      </w:r>
      <w:r>
        <w:t>2</w:t>
      </w:r>
      <w:r>
        <w:t>.</w:t>
      </w:r>
      <w:r>
        <w:t>dD,D'AC=DH=(a)/(2).</w:t>
      </w:r>
      <w:r>
        <w:br/>
      </w:r>
      <w:r>
        <w:t xml:space="preserve">Xét ∆B'BO: </w:t>
      </w:r>
      <w:r>
        <w:t>tan</w:t>
      </w:r>
      <w:r>
        <w:t>30</w:t>
      </w:r>
      <w:r>
        <w:t>°</w:t>
      </w:r>
      <w:r>
        <w:t>=</w:t>
      </w:r>
      <w:r>
        <w:t>B</w:t>
      </w:r>
      <w:r>
        <w:t>B</w:t>
      </w:r>
      <w:r>
        <w:t>'</w:t>
      </w:r>
      <w:r>
        <w:t>B</w:t>
      </w:r>
      <w:r>
        <w:t>O</w:t>
      </w:r>
      <w:r>
        <w:t>⇒</w:t>
      </w:r>
      <w:r>
        <w:t>O</w:t>
      </w:r>
      <w:r>
        <w:t>D</w:t>
      </w:r>
      <w:r>
        <w:t>=</w:t>
      </w:r>
      <w:r>
        <w:t>B</w:t>
      </w:r>
      <w:r>
        <w:t>O</w:t>
      </w:r>
      <w:r>
        <w:t>=</w:t>
      </w:r>
      <w:r>
        <w:t>√</w:t>
      </w:r>
      <w:r>
        <w:t>3</w:t>
      </w:r>
      <w:r>
        <w:t>B</w:t>
      </w:r>
      <w:r>
        <w:t>B</w:t>
      </w:r>
      <w:r>
        <w:t>'</w:t>
      </w:r>
      <w:r>
        <w:t>.</w:t>
      </w:r>
      <w:r>
        <w:t>tan30°=(BB')/(BO)⇒OD=BO=√(3)BB'.</w:t>
      </w:r>
      <w:r>
        <w:br/>
      </w:r>
      <w:r>
        <w:t xml:space="preserve">Xét ∆D'DO: </w:t>
      </w:r>
      <w:r>
        <w:t>1</w:t>
      </w:r>
      <w:r>
        <w:t>H</w:t>
      </w:r>
      <w:r>
        <w:t>D</w:t>
      </w:r>
      <w:r>
        <w:t>2</w:t>
      </w:r>
      <w:r>
        <w:t>=</w:t>
      </w:r>
      <w:r>
        <w:t>1</w:t>
      </w:r>
      <w:r>
        <w:t>O</w:t>
      </w:r>
      <w:r>
        <w:t>D</w:t>
      </w:r>
      <w:r>
        <w:t>2</w:t>
      </w:r>
      <w:r>
        <w:t>+</w:t>
      </w:r>
      <w:r>
        <w:t>1</w:t>
      </w:r>
      <w:r>
        <w:t>D</w:t>
      </w:r>
      <w:r>
        <w:t>'</w:t>
      </w:r>
      <w:r>
        <w:t>D</w:t>
      </w:r>
      <w:r>
        <w:t>2</w:t>
      </w:r>
      <w:r>
        <w:t>⇒</w:t>
      </w:r>
      <w:r>
        <w:t>4</w:t>
      </w:r>
      <w:r>
        <w:t>a</w:t>
      </w:r>
      <w:r>
        <w:t>2</w:t>
      </w:r>
      <w:r>
        <w:t>=</w:t>
      </w:r>
      <w:r>
        <w:t>1</w:t>
      </w:r>
      <w:r>
        <w:t>3.</w:t>
      </w:r>
      <w:r>
        <w:t>B</w:t>
      </w:r>
      <w:r>
        <w:t>'</w:t>
      </w:r>
      <w:r>
        <w:t>B</w:t>
      </w:r>
      <w:r>
        <w:t>2</w:t>
      </w:r>
      <w:r>
        <w:t>+</w:t>
      </w:r>
      <w:r>
        <w:t>1</w:t>
      </w:r>
      <w:r>
        <w:t>D</w:t>
      </w:r>
      <w:r>
        <w:t>'</w:t>
      </w:r>
      <w:r>
        <w:t>D</w:t>
      </w:r>
      <w:r>
        <w:t>2</w:t>
      </w:r>
      <w:r>
        <w:t>(1)/(HD^(2))=(1)/(OD^(2))+(1)/(D'D^(2))⇒(4)/(a^(2))=(1)/(3.B'B^(2))+(1)/(D'D^(2))</w:t>
      </w:r>
      <w:r>
        <w:br/>
      </w:r>
      <w:r>
        <w:t>⇒</w:t>
      </w:r>
      <w:r>
        <w:t>D</w:t>
      </w:r>
      <w:r>
        <w:t>D</w:t>
      </w:r>
      <w:r>
        <w:t>'</w:t>
      </w:r>
      <w:r>
        <w:t>=</w:t>
      </w:r>
      <w:r>
        <w:t>a</w:t>
      </w:r>
      <w:r>
        <w:t>√</w:t>
      </w:r>
      <w:r>
        <w:t>3</w:t>
      </w:r>
      <w:r>
        <w:t>⇒</w:t>
      </w:r>
      <w:r>
        <w:t>O</w:t>
      </w:r>
      <w:r>
        <w:t>B</w:t>
      </w:r>
      <w:r>
        <w:t>=</w:t>
      </w:r>
      <w:r>
        <w:t>a</w:t>
      </w:r>
      <w:r>
        <w:t>.</w:t>
      </w:r>
      <w:r>
        <w:t>⇒DD'=(a)/(√(3))⇒OB=a.</w:t>
      </w:r>
      <w:r>
        <w:br/>
      </w:r>
      <w:r>
        <w:t xml:space="preserve">Gọi I = BD </w:t>
      </w:r>
      <w:r>
        <w:t>∩</w:t>
      </w:r>
      <w:r>
        <w:t>∩</w:t>
      </w:r>
      <w:r>
        <w:t xml:space="preserve"> B'O, suy ra </w:t>
      </w:r>
      <w:r>
        <w:t>B</w:t>
      </w:r>
      <w:r>
        <w:t>I</w:t>
      </w:r>
      <w:r>
        <w:t>D</w:t>
      </w:r>
      <w:r>
        <w:t>'</w:t>
      </w:r>
      <w:r>
        <w:t>I</w:t>
      </w:r>
      <w:r>
        <w:t>=</w:t>
      </w:r>
      <w:r>
        <w:t>1</w:t>
      </w:r>
      <w:r>
        <w:t>2</w:t>
      </w:r>
      <w:r>
        <w:t>.</w:t>
      </w:r>
      <w:r>
        <w:t>(BI)/(D'I)=(1)/(2).</w:t>
      </w:r>
      <w:r>
        <w:br/>
      </w:r>
      <w:r>
        <w:t>⇒</w:t>
      </w:r>
      <w:r>
        <w:t>d</w:t>
      </w:r>
      <w:r>
        <w:t>(</w:t>
      </w:r>
      <w:r>
        <w:t>D</w:t>
      </w:r>
      <w:r>
        <w:t>'</w:t>
      </w:r>
      <w:r>
        <w:t>,</w:t>
      </w:r>
      <w:r>
        <w:t>(</w:t>
      </w:r>
      <w:r>
        <w:t>B</w:t>
      </w:r>
      <w:r>
        <w:t>'</w:t>
      </w:r>
      <w:r>
        <w:t>A</w:t>
      </w:r>
      <w:r>
        <w:t>C</w:t>
      </w:r>
      <w:r>
        <w:t>)</w:t>
      </w:r>
      <w:r>
        <w:t>)</w:t>
      </w:r>
      <w:r>
        <w:t>=</w:t>
      </w:r>
      <w:r>
        <w:t>2</w:t>
      </w:r>
      <w:r>
        <w:t>d</w:t>
      </w:r>
      <w:r>
        <w:t>(</w:t>
      </w:r>
      <w:r>
        <w:t>B</w:t>
      </w:r>
      <w:r>
        <w:t>,</w:t>
      </w:r>
      <w:r>
        <w:t>(</w:t>
      </w:r>
      <w:r>
        <w:t>B</w:t>
      </w:r>
      <w:r>
        <w:t>'</w:t>
      </w:r>
      <w:r>
        <w:t>A</w:t>
      </w:r>
      <w:r>
        <w:t>C</w:t>
      </w:r>
      <w:r>
        <w:t>)</w:t>
      </w:r>
      <w:r>
        <w:t>)</w:t>
      </w:r>
      <w:r>
        <w:t>⇒</w:t>
      </w:r>
      <w:r>
        <w:t>V</w:t>
      </w:r>
      <w:r>
        <w:t>A</w:t>
      </w:r>
      <w:r>
        <w:t>C</w:t>
      </w:r>
      <w:r>
        <w:t>B</w:t>
      </w:r>
      <w:r>
        <w:t>'</w:t>
      </w:r>
      <w:r>
        <w:t>D</w:t>
      </w:r>
      <w:r>
        <w:t>'</w:t>
      </w:r>
      <w:r>
        <w:t>=</w:t>
      </w:r>
      <w:r>
        <w:t>2</w:t>
      </w:r>
      <w:r>
        <w:t>V</w:t>
      </w:r>
      <w:r>
        <w:t>B</w:t>
      </w:r>
      <w:r>
        <w:t>'</w:t>
      </w:r>
      <w:r>
        <w:t>A</w:t>
      </w:r>
      <w:r>
        <w:t>B</w:t>
      </w:r>
      <w:r>
        <w:t>C</w:t>
      </w:r>
      <w:r>
        <w:t>.</w:t>
      </w:r>
      <w:r>
        <w:t>⇒dD',B'AC=2dB,B'AC⇒V_(ACB'D')=2V_(B'ABC).</w:t>
      </w:r>
      <w:r>
        <w:br/>
      </w:r>
      <w:r>
        <w:t xml:space="preserve">Mà </w:t>
      </w:r>
      <w:r>
        <w:t>O</w:t>
      </w:r>
      <w:r>
        <w:t>A</w:t>
      </w:r>
      <w:r>
        <w:t>=</w:t>
      </w:r>
      <w:r>
        <w:t>√</w:t>
      </w:r>
      <w:r>
        <w:t>A</w:t>
      </w:r>
      <w:r>
        <w:t>B</w:t>
      </w:r>
      <w:r>
        <w:t>2</w:t>
      </w:r>
      <w:r>
        <w:t>−</w:t>
      </w:r>
      <w:r>
        <w:t>O</w:t>
      </w:r>
      <w:r>
        <w:t>B</w:t>
      </w:r>
      <w:r>
        <w:t>2</w:t>
      </w:r>
      <w:r>
        <w:t>=</w:t>
      </w:r>
      <w:r>
        <w:t>√</w:t>
      </w:r>
      <w:r>
        <w:t>4</w:t>
      </w:r>
      <w:r>
        <w:t>a</w:t>
      </w:r>
      <w:r>
        <w:t>2</w:t>
      </w:r>
      <w:r>
        <w:t>−</w:t>
      </w:r>
      <w:r>
        <w:t>a</w:t>
      </w:r>
      <w:r>
        <w:t>2</w:t>
      </w:r>
      <w:r>
        <w:t>=</w:t>
      </w:r>
      <w:r>
        <w:t>a</w:t>
      </w:r>
      <w:r>
        <w:t>√</w:t>
      </w:r>
      <w:r>
        <w:t>3</w:t>
      </w:r>
      <w:r>
        <w:t>.</w:t>
      </w:r>
      <w:r>
        <w:t>OA=√(AB^(2)−OB^(2))=√(4a^(2)−a^(2))=a√(3).</w:t>
      </w:r>
      <w:r>
        <w:br/>
      </w:r>
      <w:r>
        <w:t>⇒</w:t>
      </w:r>
      <w:r>
        <w:t>S</w:t>
      </w:r>
      <w:r>
        <w:t>A</w:t>
      </w:r>
      <w:r>
        <w:t>B</w:t>
      </w:r>
      <w:r>
        <w:t>C</w:t>
      </w:r>
      <w:r>
        <w:t>=</w:t>
      </w:r>
      <w:r>
        <w:t>2</w:t>
      </w:r>
      <w:r>
        <w:t>S</w:t>
      </w:r>
      <w:r>
        <w:t>A</w:t>
      </w:r>
      <w:r>
        <w:t>B</w:t>
      </w:r>
      <w:r>
        <w:t>O</w:t>
      </w:r>
      <w:r>
        <w:t>=</w:t>
      </w:r>
      <w:r>
        <w:t>2.</w:t>
      </w:r>
      <w:r>
        <w:t>1</w:t>
      </w:r>
      <w:r>
        <w:t>2</w:t>
      </w:r>
      <w:r>
        <w:t>.</w:t>
      </w:r>
      <w:r>
        <w:t>O</w:t>
      </w:r>
      <w:r>
        <w:t>B</w:t>
      </w:r>
      <w:r>
        <w:t>.</w:t>
      </w:r>
      <w:r>
        <w:t>O</w:t>
      </w:r>
      <w:r>
        <w:t>A</w:t>
      </w:r>
      <w:r>
        <w:t>=</w:t>
      </w:r>
      <w:r>
        <w:t>a</w:t>
      </w:r>
      <w:r>
        <w:t>2</w:t>
      </w:r>
      <w:r>
        <w:t>√</w:t>
      </w:r>
      <w:r>
        <w:t>3</w:t>
      </w:r>
      <w:r>
        <w:t>.</w:t>
      </w:r>
      <w:r>
        <w:t>⇒S_(ABC)=2S_(ABO)=2.(1)/(2).OB.OA=a^(2)√(3).</w:t>
      </w:r>
      <w:r>
        <w:br/>
      </w:r>
      <w:r>
        <w:t xml:space="preserve">Suy ra </w:t>
      </w:r>
      <w:r>
        <w:t>V</w:t>
      </w:r>
      <w:r>
        <w:t>B</w:t>
      </w:r>
      <w:r>
        <w:t>'</w:t>
      </w:r>
      <w:r>
        <w:t>.</w:t>
      </w:r>
      <w:r>
        <w:t>A</w:t>
      </w:r>
      <w:r>
        <w:t>B</w:t>
      </w:r>
      <w:r>
        <w:t>C</w:t>
      </w:r>
      <w:r>
        <w:t>=</w:t>
      </w:r>
      <w:r>
        <w:t>1</w:t>
      </w:r>
      <w:r>
        <w:t>3</w:t>
      </w:r>
      <w:r>
        <w:t>.</w:t>
      </w:r>
      <w:r>
        <w:t>B</w:t>
      </w:r>
      <w:r>
        <w:t>B</w:t>
      </w:r>
      <w:r>
        <w:t>'</w:t>
      </w:r>
      <w:r>
        <w:t>.</w:t>
      </w:r>
      <w:r>
        <w:t>S</w:t>
      </w:r>
      <w:r>
        <w:t>A</w:t>
      </w:r>
      <w:r>
        <w:t>B</w:t>
      </w:r>
      <w:r>
        <w:t>C</w:t>
      </w:r>
      <w:r>
        <w:t>=</w:t>
      </w:r>
      <w:r>
        <w:t>1</w:t>
      </w:r>
      <w:r>
        <w:t>3</w:t>
      </w:r>
      <w:r>
        <w:t>.</w:t>
      </w:r>
      <w:r>
        <w:t>a</w:t>
      </w:r>
      <w:r>
        <w:t>√</w:t>
      </w:r>
      <w:r>
        <w:t>3</w:t>
      </w:r>
      <w:r>
        <w:t>.</w:t>
      </w:r>
      <w:r>
        <w:t>a</w:t>
      </w:r>
      <w:r>
        <w:t>2</w:t>
      </w:r>
      <w:r>
        <w:t>√</w:t>
      </w:r>
      <w:r>
        <w:t>3</w:t>
      </w:r>
      <w:r>
        <w:t>=</w:t>
      </w:r>
      <w:r>
        <w:t>a</w:t>
      </w:r>
      <w:r>
        <w:t>3</w:t>
      </w:r>
      <w:r>
        <w:t>3</w:t>
      </w:r>
      <w:r>
        <w:t>.</w:t>
      </w:r>
      <w:r>
        <w:t>V_(B'.ABC)=(1)/(3).BB'.S_(ABC)=(1)/(3).(a)/(√(3)).a^(2)√(3)=(a^(3))/(3).</w:t>
      </w:r>
      <w:r>
        <w:br/>
      </w:r>
      <w:r>
        <w:t xml:space="preserve">Vậy </w:t>
      </w:r>
      <w:r>
        <w:t>V</w:t>
      </w:r>
      <w:r>
        <w:t>A</w:t>
      </w:r>
      <w:r>
        <w:t>C</w:t>
      </w:r>
      <w:r>
        <w:t>B</w:t>
      </w:r>
      <w:r>
        <w:t>'</w:t>
      </w:r>
      <w:r>
        <w:t>D</w:t>
      </w:r>
      <w:r>
        <w:t>'</w:t>
      </w:r>
      <w:r>
        <w:t>=</w:t>
      </w:r>
      <w:r>
        <w:t>2</w:t>
      </w:r>
      <w:r>
        <w:t>a</w:t>
      </w:r>
      <w:r>
        <w:t>3</w:t>
      </w:r>
      <w:r>
        <w:t>3</w:t>
      </w:r>
      <w:r>
        <w:t>.</w:t>
      </w:r>
      <w:r>
        <w:t>V_(ACB'D')=(2a^(3))/(3).</w:t>
      </w:r>
      <w:r>
        <w:br/>
      </w:r>
      <w:r>
        <w:rPr>
          <w:b/>
        </w:rPr>
        <w:t>Bài 8 trang 76 SBT Toán 11 Tập 2</w:t>
      </w:r>
      <w:r>
        <w:rPr>
          <w:b/>
        </w:rPr>
        <w:t xml:space="preserve">: </w:t>
      </w:r>
      <w:r>
        <w:t>Một</w:t>
      </w:r>
      <w:r>
        <w:t xml:space="preserve"> thùng đựng rác có dạng hình chóp cụt tứ giác đều. Đáy và miệng thùng có độ dài lần lượt là 60 cm và 120 cm, cạnh bên của thùng dài 100 cm. Tính thể tích của thùng.</w:t>
      </w:r>
      <w:r>
        <w:br/>
      </w:r>
      <w:r>
        <w:rPr>
          <w:b/>
        </w:rPr>
        <w:t>Lời giải:</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fc3ef8cbbab441a98e48e845a3d320e8.jpg"/>
                    <pic:cNvPicPr/>
                  </pic:nvPicPr>
                  <pic:blipFill>
                    <a:blip r:embed="rId40"/>
                    <a:stretch>
                      <a:fillRect/>
                    </a:stretch>
                  </pic:blipFill>
                  <pic:spPr>
                    <a:xfrm>
                      <a:off x="0" y="0"/>
                      <a:ext cx="1905000" cy="1905000"/>
                    </a:xfrm>
                    <a:prstGeom prst="rect"/>
                  </pic:spPr>
                </pic:pic>
              </a:graphicData>
            </a:graphic>
          </wp:inline>
        </w:drawing>
      </w:r>
      <w:r>
        <w:br/>
      </w:r>
      <w:r>
        <w:t>Kẻ C'H ⊥ AC (H ϵ AC).</w:t>
      </w:r>
      <w:r>
        <w:br/>
      </w:r>
      <w:r>
        <w:t xml:space="preserve">Ta có </w:t>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9abc403c0d1b440db927e6a675830d9f.jpg"/>
                    <pic:cNvPicPr/>
                  </pic:nvPicPr>
                  <pic:blipFill>
                    <a:blip r:embed="rId41"/>
                    <a:stretch>
                      <a:fillRect/>
                    </a:stretch>
                  </pic:blipFill>
                  <pic:spPr>
                    <a:xfrm>
                      <a:off x="0" y="0"/>
                      <a:ext cx="1905000" cy="1905000"/>
                    </a:xfrm>
                    <a:prstGeom prst="rect"/>
                  </pic:spPr>
                </pic:pic>
              </a:graphicData>
            </a:graphic>
          </wp:inline>
        </w:drawing>
      </w:r>
      <w:r>
        <w:br/>
      </w:r>
      <w:r>
        <w:t xml:space="preserve">Áp dụng công thức: </w:t>
      </w:r>
      <w:r>
        <w:t>V</w:t>
      </w:r>
      <w:r>
        <w:t>=</w:t>
      </w:r>
      <w:r>
        <w:t>h</w:t>
      </w:r>
      <w:r>
        <w:t>3</w:t>
      </w:r>
      <w:r>
        <w:t>.</w:t>
      </w:r>
      <w:r>
        <w:t>(</w:t>
      </w:r>
      <w:r>
        <w:t>S</w:t>
      </w:r>
      <w:r>
        <w:t>+</w:t>
      </w:r>
      <w:r>
        <w:t>√</w:t>
      </w:r>
      <w:r>
        <w:t>S</w:t>
      </w:r>
      <w:r>
        <w:t>.</w:t>
      </w:r>
      <w:r>
        <w:t>S</w:t>
      </w:r>
      <w:r>
        <w:t>'</w:t>
      </w:r>
      <w:r>
        <w:t>+</w:t>
      </w:r>
      <w:r>
        <w:t>S</w:t>
      </w:r>
      <w:r>
        <w:t>'</w:t>
      </w:r>
      <w:r>
        <w:t>)</w:t>
      </w:r>
      <w:r>
        <w:t>,</w:t>
      </w:r>
      <w:r>
        <w:t>V=(h)/(3).S+√(S.S')+S',</w:t>
      </w:r>
      <w:r>
        <w:br/>
      </w:r>
      <w:r>
        <w:t xml:space="preserve">Với </w:t>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fcfb15bbab01415d9a6ac1da5d01f1ce.jpg"/>
                    <pic:cNvPicPr/>
                  </pic:nvPicPr>
                  <pic:blipFill>
                    <a:blip r:embed="rId42"/>
                    <a:stretch>
                      <a:fillRect/>
                    </a:stretch>
                  </pic:blipFill>
                  <pic:spPr>
                    <a:xfrm>
                      <a:off x="0" y="0"/>
                      <a:ext cx="1905000" cy="1905000"/>
                    </a:xfrm>
                    <a:prstGeom prst="rect"/>
                  </pic:spPr>
                </pic:pic>
              </a:graphicData>
            </a:graphic>
          </wp:inline>
        </w:drawing>
      </w:r>
      <w:r>
        <w:br/>
      </w:r>
      <w:r>
        <w:t xml:space="preserve">Ta có: </w:t>
      </w:r>
      <w:r>
        <w:t>V</w:t>
      </w:r>
      <w:r>
        <w:t>=</w:t>
      </w:r>
      <w:r>
        <w:t>10</w:t>
      </w:r>
      <w:r>
        <w:t>√</w:t>
      </w:r>
      <w:r>
        <w:t>82</w:t>
      </w:r>
      <w:r>
        <w:t>3</w:t>
      </w:r>
      <w:r>
        <w:t>(</w:t>
      </w:r>
      <w:r>
        <w:t>120</w:t>
      </w:r>
      <w:r>
        <w:t>2</w:t>
      </w:r>
      <w:r>
        <w:t>+</w:t>
      </w:r>
      <w:r>
        <w:t>120.60</w:t>
      </w:r>
      <w:r>
        <w:t>+</w:t>
      </w:r>
      <w:r>
        <w:t>60</w:t>
      </w:r>
      <w:r>
        <w:t>2</w:t>
      </w:r>
      <w:r>
        <w:t>)</w:t>
      </w:r>
      <w:r>
        <w:t>=</w:t>
      </w:r>
      <w:r>
        <w:t>84</w:t>
      </w:r>
      <w:r>
        <w:t>000</w:t>
      </w:r>
      <w:r>
        <w:t>√</w:t>
      </w:r>
      <w:r>
        <w:t>82</w:t>
      </w:r>
      <w:r>
        <w:t>(</w:t>
      </w:r>
      <w:r>
        <w:t>c</w:t>
      </w:r>
      <w:r>
        <w:t>m</w:t>
      </w:r>
      <w:r>
        <w:t>3</w:t>
      </w:r>
      <w:r>
        <w:t>)</w:t>
      </w:r>
      <w:r>
        <w:t>.</w:t>
      </w:r>
      <w:r>
        <w:t>V=(10√(82))/(3)120^(2)+120.60+60^(2)=84  000√(82)  cm^(3).</w:t>
      </w:r>
      <w:r>
        <w:br/>
      </w:r>
      <w:r>
        <w:t xml:space="preserve">Vậy thể tích của thùng </w:t>
      </w:r>
      <w:r>
        <w:t>84</w:t>
      </w:r>
      <w:r>
        <w:t>000</w:t>
      </w:r>
      <w:r>
        <w:t>√</w:t>
      </w:r>
      <w:r>
        <w:t>82</w:t>
      </w:r>
      <w:r>
        <w:t>c</w:t>
      </w:r>
      <w:r>
        <w:t>m</w:t>
      </w:r>
      <w:r>
        <w:t>3</w:t>
      </w:r>
      <w:r>
        <w:t>84  000√(82)  cm^(3)</w:t>
      </w:r>
      <w:r>
        <w:br/>
      </w:r>
      <w:r>
        <w:rPr>
          <w:b/>
        </w:rPr>
        <w:t>Xem thêm lời giải SBT Toán lớp 11 bộ sách Chân trời sáng tạo hay, chi tiết khác:</w:t>
      </w:r>
      <w:r>
        <w:br/>
      </w:r>
      <w:r>
        <w:t>Bài 4: Khoảng cách trong không gian</w:t>
      </w:r>
      <w:r>
        <w:br/>
      </w:r>
      <w:r>
        <w:t>Bài 5: Góc giữa đường thẳng và mặt phẳng. Góc nhị diện</w:t>
      </w:r>
      <w:r>
        <w:br/>
      </w:r>
      <w:r>
        <w:t>Bài 1: Biến cố giao và quy tắc nhân xác suất</w:t>
      </w:r>
      <w:r>
        <w:br/>
      </w:r>
      <w:r>
        <w:t>Bài 2: Biến cố hợp và quy tắc cộng xác suất</w:t>
      </w:r>
      <w:r>
        <w:br/>
      </w:r>
      <w:r>
        <w:t>Bài tập cuối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