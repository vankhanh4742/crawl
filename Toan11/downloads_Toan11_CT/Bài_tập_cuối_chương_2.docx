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2</w:t>
      </w:r>
    </w:p>
    <w:p>
      <w:r>
        <w:rPr>
          <w:b/>
        </w:rPr>
        <w:t xml:space="preserve">Giải Toán 11 Bài tập cuối chương 2 </w:t>
      </w:r>
      <w:r>
        <w:br/>
      </w:r>
      <w:r>
        <w:rPr>
          <w:b/>
        </w:rPr>
        <w:t>Bài tập</w:t>
      </w:r>
      <w:r>
        <w:br/>
      </w:r>
      <w:r>
        <w:rPr>
          <w:b/>
        </w:rPr>
        <w:t>Giải Toán 11 trang 61 Tập 1</w:t>
      </w:r>
      <w:r>
        <w:br/>
      </w:r>
      <w:r>
        <w:rPr>
          <w:b/>
        </w:rPr>
        <w:t>Bài 1 trang 61 Toán 11 Tập 1</w:t>
      </w:r>
      <w:r>
        <w:t>:</w:t>
      </w:r>
      <w:r>
        <w:t xml:space="preserve"> </w:t>
      </w:r>
      <w:r>
        <w:t>Cho dãy số (u­</w:t>
      </w:r>
      <w:r>
        <w:rPr>
          <w:vertAlign w:val="subscript"/>
        </w:rPr>
        <w:t>n</w:t>
      </w:r>
      <w:r>
        <w:t>) với u</w:t>
      </w:r>
      <w:r>
        <w:rPr>
          <w:vertAlign w:val="subscript"/>
        </w:rPr>
        <w:t>n</w:t>
      </w:r>
      <w:r>
        <w:t xml:space="preserve"> </w:t>
      </w:r>
      <w:r>
        <w:t>=</w:t>
      </w:r>
      <w:r>
        <w:t xml:space="preserve"> </w:t>
      </w:r>
      <w:r>
        <w:t>n</w:t>
      </w:r>
      <w:r>
        <w:t>3</w:t>
      </w:r>
      <w:r>
        <w:t>n</w:t>
      </w:r>
      <w:r>
        <w:t>−</w:t>
      </w:r>
      <w:r>
        <w:t>1</w:t>
      </w:r>
      <w:r>
        <w:t>(n)/(3^(n)−1)</w:t>
      </w:r>
      <w:r>
        <w:t>. Ba số hạng đầu tiên của dãy số (u</w:t>
      </w:r>
      <w:r>
        <w:rPr>
          <w:vertAlign w:val="subscript"/>
        </w:rPr>
        <w:t>n</w:t>
      </w:r>
      <w:r>
        <w:t>) lần lượt là</w:t>
      </w:r>
      <w:r>
        <w:br/>
      </w:r>
      <w:r>
        <w:t xml:space="preserve">A. </w:t>
      </w:r>
      <w:r>
        <w:t>1</w:t>
      </w:r>
      <w:r>
        <w:t>2</w:t>
      </w:r>
      <w:r>
        <w:t>;</w:t>
      </w:r>
      <w:r>
        <w:t>1</w:t>
      </w:r>
      <w:r>
        <w:t>4</w:t>
      </w:r>
      <w:r>
        <w:t>;</w:t>
      </w:r>
      <w:r>
        <w:t>3</w:t>
      </w:r>
      <w:r>
        <w:t>27</w:t>
      </w:r>
      <w:r>
        <w:t>(1)/(2);(1)/(4);(3)/(27)</w:t>
      </w:r>
      <w:r>
        <w:t>;</w:t>
      </w:r>
      <w:r>
        <w:br/>
      </w:r>
      <w:r>
        <w:t xml:space="preserve">B. </w:t>
      </w:r>
      <w:r>
        <w:t>1</w:t>
      </w:r>
      <w:r>
        <w:t>2</w:t>
      </w:r>
      <w:r>
        <w:t>;</w:t>
      </w:r>
      <w:r>
        <w:t>1</w:t>
      </w:r>
      <w:r>
        <w:t>4</w:t>
      </w:r>
      <w:r>
        <w:t>;</w:t>
      </w:r>
      <w:r>
        <w:t>3</w:t>
      </w:r>
      <w:r>
        <w:t>26</w:t>
      </w:r>
      <w:r>
        <w:t>(1)/(2);(1)/(4);(3)/(26)</w:t>
      </w:r>
      <w:r>
        <w:t>;</w:t>
      </w:r>
      <w:r>
        <w:br/>
      </w:r>
      <w:r>
        <w:t xml:space="preserve">C. </w:t>
      </w:r>
      <w:r>
        <w:t>1</w:t>
      </w:r>
      <w:r>
        <w:t>2</w:t>
      </w:r>
      <w:r>
        <w:t>;</w:t>
      </w:r>
      <w:r>
        <w:t>1</w:t>
      </w:r>
      <w:r>
        <w:t>4</w:t>
      </w:r>
      <w:r>
        <w:t>;</w:t>
      </w:r>
      <w:r>
        <w:t>3</w:t>
      </w:r>
      <w:r>
        <w:t>25</w:t>
      </w:r>
      <w:r>
        <w:t>(1)/(2);(1)/(4);(3)/(25)</w:t>
      </w:r>
      <w:r>
        <w:t>;</w:t>
      </w:r>
      <w:r>
        <w:br/>
      </w:r>
      <w:r>
        <w:t xml:space="preserve">D. </w:t>
      </w:r>
      <w:r>
        <w:t>1</w:t>
      </w:r>
      <w:r>
        <w:t>2</w:t>
      </w:r>
      <w:r>
        <w:t>;</w:t>
      </w:r>
      <w:r>
        <w:t>1</w:t>
      </w:r>
      <w:r>
        <w:t>4</w:t>
      </w:r>
      <w:r>
        <w:t>;</w:t>
      </w:r>
      <w:r>
        <w:t>3</w:t>
      </w:r>
      <w:r>
        <w:t>28</w:t>
      </w:r>
      <w:r>
        <w:t>(1)/(2);(1)/(4);(3)/(28)</w:t>
      </w:r>
      <w:r>
        <w:t>.</w:t>
      </w:r>
      <w:r>
        <w:br/>
      </w:r>
      <w:r>
        <w:rPr>
          <w:b/>
        </w:rPr>
        <w:t>Lời giải:</w:t>
      </w:r>
      <w:r>
        <w:br/>
      </w:r>
      <w:r>
        <w:rPr>
          <w:b/>
        </w:rPr>
        <w:t>Đáp án đúng là: B</w:t>
      </w:r>
      <w:r>
        <w:br/>
      </w:r>
      <w:r>
        <w:t>Dãy số (u­</w:t>
      </w:r>
      <w:r>
        <w:rPr>
          <w:vertAlign w:val="subscript"/>
        </w:rPr>
        <w:t>n</w:t>
      </w:r>
      <w:r>
        <w:t>) có ba số hạng đầu tiên là:</w:t>
      </w:r>
      <w:r>
        <w:br/>
      </w:r>
      <w:r>
        <w:t>u</w:t>
      </w:r>
      <w:r>
        <w:t>1</w:t>
      </w:r>
      <w:r>
        <w:t>=</w:t>
      </w:r>
      <w:r>
        <w:t>1</w:t>
      </w:r>
      <w:r>
        <w:t>3</w:t>
      </w:r>
      <w:r>
        <w:t>1</w:t>
      </w:r>
      <w:r>
        <w:t>−</w:t>
      </w:r>
      <w:r>
        <w:t>1</w:t>
      </w:r>
      <w:r>
        <w:t>=</w:t>
      </w:r>
      <w:r>
        <w:t>1</w:t>
      </w:r>
      <w:r>
        <w:t>2</w:t>
      </w:r>
      <w:r>
        <w:t>u_(1)=(1)/(3^(1)−1)=(1)/(2)</w:t>
      </w:r>
      <w:r>
        <w:t>;</w:t>
      </w:r>
      <w:r>
        <w:br/>
      </w:r>
      <w:r>
        <w:t>u</w:t>
      </w:r>
      <w:r>
        <w:t>2</w:t>
      </w:r>
      <w:r>
        <w:t>=</w:t>
      </w:r>
      <w:r>
        <w:t>2</w:t>
      </w:r>
      <w:r>
        <w:t>3</w:t>
      </w:r>
      <w:r>
        <w:t>2</w:t>
      </w:r>
      <w:r>
        <w:t>−</w:t>
      </w:r>
      <w:r>
        <w:t>1</w:t>
      </w:r>
      <w:r>
        <w:t>=</w:t>
      </w:r>
      <w:r>
        <w:t>2</w:t>
      </w:r>
      <w:r>
        <w:t>8</w:t>
      </w:r>
      <w:r>
        <w:t>=</w:t>
      </w:r>
      <w:r>
        <w:t>1</w:t>
      </w:r>
      <w:r>
        <w:t>4</w:t>
      </w:r>
      <w:r>
        <w:t>u_(2)=(2)/(3^(2)−1)=(2)/(8)=(1)/(4)</w:t>
      </w:r>
      <w:r>
        <w:t>;</w:t>
      </w:r>
      <w:r>
        <w:br/>
      </w:r>
      <w:r>
        <w:t>u</w:t>
      </w:r>
      <w:r>
        <w:t>3</w:t>
      </w:r>
      <w:r>
        <w:t>=</w:t>
      </w:r>
      <w:r>
        <w:t>3</w:t>
      </w:r>
      <w:r>
        <w:t>3</w:t>
      </w:r>
      <w:r>
        <w:t>3</w:t>
      </w:r>
      <w:r>
        <w:t>−</w:t>
      </w:r>
      <w:r>
        <w:t>1</w:t>
      </w:r>
      <w:r>
        <w:t>=</w:t>
      </w:r>
      <w:r>
        <w:t>3</w:t>
      </w:r>
      <w:r>
        <w:t>26</w:t>
      </w:r>
      <w:r>
        <w:t>u_(3)=(3)/(3^(3)−1)=(3)/(26)</w:t>
      </w:r>
      <w:r>
        <w:br/>
      </w:r>
      <w:r>
        <w:rPr>
          <w:b/>
        </w:rPr>
        <w:t>Bài 2 trang 61 Toán 11 Tập 1</w:t>
      </w:r>
      <w:r>
        <w:t>:</w:t>
      </w:r>
      <w:r>
        <w:t xml:space="preserve"> </w:t>
      </w:r>
      <w:r>
        <w:t>Cho dãy số</w:t>
      </w:r>
      <w:r>
        <w:t xml:space="preserve"> </w:t>
      </w:r>
      <w:r>
        <w:t>1</w:t>
      </w:r>
      <w:r>
        <w:t>3</w:t>
      </w:r>
      <w:r>
        <w:t>;</w:t>
      </w:r>
      <w:r>
        <w:t>1</w:t>
      </w:r>
      <w:r>
        <w:t>3</w:t>
      </w:r>
      <w:r>
        <w:t>2</w:t>
      </w:r>
      <w:r>
        <w:t>;</w:t>
      </w:r>
      <w:r>
        <w:t>1</w:t>
      </w:r>
      <w:r>
        <w:t>3</w:t>
      </w:r>
      <w:r>
        <w:t>3</w:t>
      </w:r>
      <w:r>
        <w:t>;</w:t>
      </w:r>
      <w:r>
        <w:t>1</w:t>
      </w:r>
      <w:r>
        <w:t>3</w:t>
      </w:r>
      <w:r>
        <w:t>4</w:t>
      </w:r>
      <w:r>
        <w:t>;</w:t>
      </w:r>
      <w:r>
        <w:t>1</w:t>
      </w:r>
      <w:r>
        <w:t>3</w:t>
      </w:r>
      <w:r>
        <w:t>5</w:t>
      </w:r>
      <w:r>
        <w:t>;</w:t>
      </w:r>
      <w:r>
        <w:t>...</w:t>
      </w:r>
      <w:r>
        <w:t>(1)/(3);(1)/(3^(2));(1)/(3^(3));(1)/(3^(4));(1)/(3^(5));...</w:t>
      </w:r>
      <w:r>
        <w:t>. Số hạng tổng quát của dãy số này là:</w:t>
      </w:r>
      <w:r>
        <w:br/>
      </w:r>
      <w:r>
        <w:t xml:space="preserve">A. </w:t>
      </w:r>
      <w:r>
        <w:t>u</w:t>
      </w:r>
      <w:r>
        <w:t>n</w:t>
      </w:r>
      <w:r>
        <w:t>=</w:t>
      </w:r>
      <w:r>
        <w:t>1</w:t>
      </w:r>
      <w:r>
        <w:t>3</w:t>
      </w:r>
      <w:r>
        <w:t>.</w:t>
      </w:r>
      <w:r>
        <w:t>1</w:t>
      </w:r>
      <w:r>
        <w:t>3</w:t>
      </w:r>
      <w:r>
        <w:t>n</w:t>
      </w:r>
      <w:r>
        <w:t>+</w:t>
      </w:r>
      <w:r>
        <w:t>1</w:t>
      </w:r>
      <w:r>
        <w:t>u_(n)=(1)/(3).(1)/(3^(n+1))</w:t>
      </w:r>
      <w:r>
        <w:t>;</w:t>
      </w:r>
      <w:r>
        <w:br/>
      </w:r>
      <w:r>
        <w:t xml:space="preserve">B. </w:t>
      </w:r>
      <w:r>
        <w:t>u</w:t>
      </w:r>
      <w:r>
        <w:t>n</w:t>
      </w:r>
      <w:r>
        <w:t>=</w:t>
      </w:r>
      <w:r>
        <w:t>1</w:t>
      </w:r>
      <w:r>
        <w:t>3</w:t>
      </w:r>
      <w:r>
        <w:t>n</w:t>
      </w:r>
      <w:r>
        <w:t>+</w:t>
      </w:r>
      <w:r>
        <w:t>1</w:t>
      </w:r>
      <w:r>
        <w:t>u_(n)=(1)/(3^(n+1))</w:t>
      </w:r>
      <w:r>
        <w:t>;</w:t>
      </w:r>
      <w:r>
        <w:br/>
      </w:r>
      <w:r>
        <w:t xml:space="preserve">C. </w:t>
      </w:r>
      <w:r>
        <w:t>u</w:t>
      </w:r>
      <w:r>
        <w:t>n</w:t>
      </w:r>
      <w:r>
        <w:t>=</w:t>
      </w:r>
      <w:r>
        <w:t>1</w:t>
      </w:r>
      <w:r>
        <w:t>3</w:t>
      </w:r>
      <w:r>
        <w:t>n</w:t>
      </w:r>
      <w:r>
        <w:t>u_(n)=(1)/(3^(n))</w:t>
      </w:r>
      <w:r>
        <w:t>;</w:t>
      </w:r>
      <w:r>
        <w:br/>
      </w:r>
      <w:r>
        <w:t xml:space="preserve">D. </w:t>
      </w:r>
      <w:r>
        <w:t>u</w:t>
      </w:r>
      <w:r>
        <w:t>n</w:t>
      </w:r>
      <w:r>
        <w:t>=</w:t>
      </w:r>
      <w:r>
        <w:t>1</w:t>
      </w:r>
      <w:r>
        <w:t>3</w:t>
      </w:r>
      <w:r>
        <w:t>n</w:t>
      </w:r>
      <w:r>
        <w:t>−</w:t>
      </w:r>
      <w:r>
        <w:t>1</w:t>
      </w:r>
      <w:r>
        <w:t>u_(n)=(1)/(3^(n−1))</w:t>
      </w:r>
      <w:r>
        <w:t>.</w:t>
      </w:r>
      <w:r>
        <w:br/>
      </w:r>
      <w:r>
        <w:rPr>
          <w:b/>
        </w:rPr>
        <w:t>Lời giải:</w:t>
      </w:r>
      <w:r>
        <w:br/>
      </w:r>
      <w:r>
        <w:rPr>
          <w:b/>
        </w:rPr>
        <w:t>Đáp án đúng là: C</w:t>
      </w:r>
      <w:r>
        <w:br/>
      </w:r>
      <w:r>
        <w:t xml:space="preserve">Dãy số </w:t>
      </w:r>
      <w:r>
        <w:t>1</w:t>
      </w:r>
      <w:r>
        <w:t>3</w:t>
      </w:r>
      <w:r>
        <w:t>;</w:t>
      </w:r>
      <w:r>
        <w:t>1</w:t>
      </w:r>
      <w:r>
        <w:t>3</w:t>
      </w:r>
      <w:r>
        <w:t>2</w:t>
      </w:r>
      <w:r>
        <w:t>;</w:t>
      </w:r>
      <w:r>
        <w:t>1</w:t>
      </w:r>
      <w:r>
        <w:t>3</w:t>
      </w:r>
      <w:r>
        <w:t>3</w:t>
      </w:r>
      <w:r>
        <w:t>;</w:t>
      </w:r>
      <w:r>
        <w:t>1</w:t>
      </w:r>
      <w:r>
        <w:t>3</w:t>
      </w:r>
      <w:r>
        <w:t>4</w:t>
      </w:r>
      <w:r>
        <w:t>;</w:t>
      </w:r>
      <w:r>
        <w:t>1</w:t>
      </w:r>
      <w:r>
        <w:t>3</w:t>
      </w:r>
      <w:r>
        <w:t>5</w:t>
      </w:r>
      <w:r>
        <w:t>;</w:t>
      </w:r>
      <w:r>
        <w:t>...</w:t>
      </w:r>
      <w:r>
        <w:t>(1)/(3);(1)/(3^(2));(1)/(3^(3));(1)/(3^(4));(1)/(3^(5));...</w:t>
      </w:r>
      <w:r>
        <w:t xml:space="preserve"> lập thành một cấp số nhân có số hạng đầu là </w:t>
      </w:r>
      <w:r>
        <w:t>1</w:t>
      </w:r>
      <w:r>
        <w:t>3</w:t>
      </w:r>
      <w:r>
        <w:t>(1)/(3)</w:t>
      </w:r>
      <w:r>
        <w:t xml:space="preserve"> và công bội q = </w:t>
      </w:r>
      <w:r>
        <w:t>1</w:t>
      </w:r>
      <w:r>
        <w:t>3</w:t>
      </w:r>
      <w:r>
        <w:t>(1)/(3)</w:t>
      </w:r>
      <w:r>
        <w:t xml:space="preserve">, có số hạng tổng quát là: </w:t>
      </w:r>
      <w:r>
        <w:t>u</w:t>
      </w:r>
      <w:r>
        <w:t>n</w:t>
      </w:r>
      <w:r>
        <w:t>=</w:t>
      </w:r>
      <w:r>
        <w:t>1</w:t>
      </w:r>
      <w:r>
        <w:t>3</w:t>
      </w:r>
      <w:r>
        <w:t>.</w:t>
      </w:r>
      <w:r>
        <w:t>(</w:t>
      </w:r>
      <w:r>
        <w:t>1</w:t>
      </w:r>
      <w:r>
        <w:t>3</w:t>
      </w:r>
      <w:r>
        <w:t>)</w:t>
      </w:r>
      <w:r>
        <w:t>n</w:t>
      </w:r>
      <w:r>
        <w:t>−</w:t>
      </w:r>
      <w:r>
        <w:t>1</w:t>
      </w:r>
      <w:r>
        <w:t>=</w:t>
      </w:r>
      <w:r>
        <w:t>(</w:t>
      </w:r>
      <w:r>
        <w:t>1</w:t>
      </w:r>
      <w:r>
        <w:t>3</w:t>
      </w:r>
      <w:r>
        <w:t>)</w:t>
      </w:r>
      <w:r>
        <w:t>n</w:t>
      </w:r>
      <w:r>
        <w:t>u_(n)=(1)/(3).(1)/(3)^(n−1)=(1)/(3)^(n)</w:t>
      </w:r>
      <w:r>
        <w:t>.</w:t>
      </w:r>
      <w:r>
        <w:br/>
      </w:r>
      <w:r>
        <w:rPr>
          <w:b/>
        </w:rPr>
        <w:t>Bài 3 trang 61 Toán 11 Tập 1</w:t>
      </w:r>
      <w:r>
        <w:t>:</w:t>
      </w:r>
      <w:r>
        <w:t xml:space="preserve"> </w:t>
      </w:r>
      <w:r>
        <w:t>Cho dãy số (u­</w:t>
      </w:r>
      <w:r>
        <w:rPr>
          <w:vertAlign w:val="subscript"/>
        </w:rPr>
        <w:t>n</w:t>
      </w:r>
      <w:r>
        <w:t>) với</w:t>
      </w:r>
      <w:r>
        <w:t xml:space="preserve"> </w:t>
      </w:r>
      <w:r>
        <w:t>u</w:t>
      </w:r>
      <w:r>
        <w:t>n</w:t>
      </w:r>
      <w:r>
        <w:t>=</w:t>
      </w:r>
      <w:r>
        <w:t>n</w:t>
      </w:r>
      <w:r>
        <w:t>+</w:t>
      </w:r>
      <w:r>
        <w:t>1</w:t>
      </w:r>
      <w:r>
        <w:t>n</w:t>
      </w:r>
      <w:r>
        <w:t>+</w:t>
      </w:r>
      <w:r>
        <w:t>2</w:t>
      </w:r>
      <w:r>
        <w:t>u_(n)=(n+1)/(n+2)</w:t>
      </w:r>
      <w:r>
        <w:t>. Phát biểu nào sau đây là đúng?</w:t>
      </w:r>
      <w:r>
        <w:br/>
      </w:r>
      <w:r>
        <w:t>A. Dãy số tăng và bị chặn;</w:t>
      </w:r>
      <w:r>
        <w:br/>
      </w:r>
      <w:r>
        <w:t>B. Dãy số giảm và bị chặn;</w:t>
      </w:r>
      <w:r>
        <w:br/>
      </w:r>
      <w:r>
        <w:t>C. Dãy số giảm và bị chặn dưới;</w:t>
      </w:r>
      <w:r>
        <w:br/>
      </w:r>
      <w:r>
        <w:t>D. Dãy số giảm và bị chặn trên.</w:t>
      </w:r>
      <w:r>
        <w:br/>
      </w:r>
      <w:r>
        <w:rPr>
          <w:b/>
        </w:rPr>
        <w:t>Lời giải:</w:t>
      </w:r>
      <w:r>
        <w:br/>
      </w:r>
      <w:r>
        <w:rPr>
          <w:b/>
        </w:rPr>
        <w:t>Đáp án đúng là: A</w:t>
      </w:r>
      <w:r>
        <w:br/>
      </w:r>
      <w:r>
        <w:t xml:space="preserve">+) Ta có: </w:t>
      </w:r>
      <w:r>
        <w:t>u</w:t>
      </w:r>
      <w:r>
        <w:t>n</w:t>
      </w:r>
      <w:r>
        <w:t>+</w:t>
      </w:r>
      <w:r>
        <w:t>1</w:t>
      </w:r>
      <w:r>
        <w:t>=</w:t>
      </w:r>
      <w:r>
        <w:t>n</w:t>
      </w:r>
      <w:r>
        <w:t>+</w:t>
      </w:r>
      <w:r>
        <w:t>1</w:t>
      </w:r>
      <w:r>
        <w:t>+</w:t>
      </w:r>
      <w:r>
        <w:t>1</w:t>
      </w:r>
      <w:r>
        <w:t>n</w:t>
      </w:r>
      <w:r>
        <w:t>+</w:t>
      </w:r>
      <w:r>
        <w:t>1</w:t>
      </w:r>
      <w:r>
        <w:t>+</w:t>
      </w:r>
      <w:r>
        <w:t>2</w:t>
      </w:r>
      <w:r>
        <w:t>=</w:t>
      </w:r>
      <w:r>
        <w:t>n</w:t>
      </w:r>
      <w:r>
        <w:t>+</w:t>
      </w:r>
      <w:r>
        <w:t>2</w:t>
      </w:r>
      <w:r>
        <w:t>n</w:t>
      </w:r>
      <w:r>
        <w:t>+</w:t>
      </w:r>
      <w:r>
        <w:t>3</w:t>
      </w:r>
      <w:r>
        <w:t>u_(n+1)=(n+1+1)/(n+1+2)=(n+2)/(n+3)</w:t>
      </w:r>
      <w:r>
        <w:br/>
      </w:r>
      <w:r>
        <w:t>Xét hiệu</w:t>
      </w:r>
      <w:r>
        <w:drawing>
          <wp:inline xmlns:a="http://schemas.openxmlformats.org/drawingml/2006/main" xmlns:pic="http://schemas.openxmlformats.org/drawingml/2006/picture">
            <wp:extent cx="5695950" cy="619125"/>
            <wp:docPr id="1" name="Picture 1"/>
            <wp:cNvGraphicFramePr>
              <a:graphicFrameLocks noChangeAspect="1"/>
            </wp:cNvGraphicFramePr>
            <a:graphic>
              <a:graphicData uri="http://schemas.openxmlformats.org/drawingml/2006/picture">
                <pic:pic>
                  <pic:nvPicPr>
                    <pic:cNvPr id="0" name="temp_inline_f8bacc9c285c47268aa35dee688ef5b6.jpg"/>
                    <pic:cNvPicPr/>
                  </pic:nvPicPr>
                  <pic:blipFill>
                    <a:blip r:embed="rId9"/>
                    <a:stretch>
                      <a:fillRect/>
                    </a:stretch>
                  </pic:blipFill>
                  <pic:spPr>
                    <a:xfrm>
                      <a:off x="0" y="0"/>
                      <a:ext cx="5695950" cy="619125"/>
                    </a:xfrm>
                    <a:prstGeom prst="rect"/>
                  </pic:spPr>
                </pic:pic>
              </a:graphicData>
            </a:graphic>
          </wp:inline>
        </w:drawing>
      </w:r>
      <w:r>
        <w:br/>
      </w:r>
      <w:r>
        <w:t>Vì n ∈ ℕ</w:t>
      </w:r>
      <w:r>
        <w:rPr>
          <w:vertAlign w:val="superscript"/>
        </w:rPr>
        <w:t>*</w:t>
      </w:r>
      <w:r>
        <w:t xml:space="preserve"> nên n &gt; 0, suy ra </w:t>
      </w:r>
      <w:r>
        <w:t>1</w:t>
      </w:r>
      <w:r>
        <w:t>(</w:t>
      </w:r>
      <w:r>
        <w:t>n</w:t>
      </w:r>
      <w:r>
        <w:t>+</w:t>
      </w:r>
      <w:r>
        <w:t>3</w:t>
      </w:r>
      <w:r>
        <w:t>)</w:t>
      </w:r>
      <w:r>
        <w:t>(</w:t>
      </w:r>
      <w:r>
        <w:t>n</w:t>
      </w:r>
      <w:r>
        <w:t>+</w:t>
      </w:r>
      <w:r>
        <w:t>2</w:t>
      </w:r>
      <w:r>
        <w:t>)</w:t>
      </w:r>
      <w:r>
        <w:t>&gt;</w:t>
      </w:r>
      <w:r>
        <w:t>0</w:t>
      </w:r>
      <w:r>
        <w:t>(1)/(n+3n+2)&gt;0</w:t>
      </w:r>
      <w:r>
        <w:t>.</w:t>
      </w:r>
      <w:r>
        <w:br/>
      </w:r>
      <w:r>
        <w:t>Do đó u</w:t>
      </w:r>
      <w:r>
        <w:rPr>
          <w:vertAlign w:val="subscript"/>
        </w:rPr>
        <w:t>n+1</w:t>
      </w:r>
      <w:r>
        <w:t xml:space="preserve"> &gt; u</w:t>
      </w:r>
      <w:r>
        <w:rPr>
          <w:vertAlign w:val="subscript"/>
        </w:rPr>
        <w:t>n</w:t>
      </w:r>
      <w:r>
        <w:t xml:space="preserve"> hay (u</w:t>
      </w:r>
      <w:r>
        <w:rPr>
          <w:vertAlign w:val="subscript"/>
        </w:rPr>
        <w:t>n</w:t>
      </w:r>
      <w:r>
        <w:t>) là dãy tăng.</w:t>
      </w:r>
      <w:r>
        <w:br/>
      </w:r>
      <w:r>
        <w:t xml:space="preserve">+) Ta có: </w:t>
      </w:r>
      <w:r>
        <w:t>u</w:t>
      </w:r>
      <w:r>
        <w:t>n</w:t>
      </w:r>
      <w:r>
        <w:t>=</w:t>
      </w:r>
      <w:r>
        <w:t>1</w:t>
      </w:r>
      <w:r>
        <w:t>−</w:t>
      </w:r>
      <w:r>
        <w:t>1</w:t>
      </w:r>
      <w:r>
        <w:t>n</w:t>
      </w:r>
      <w:r>
        <w:t>+</w:t>
      </w:r>
      <w:r>
        <w:t>2</w:t>
      </w:r>
      <w:r>
        <w:t>u_(n)=1−(1)/(n+2)</w:t>
      </w:r>
      <w:r>
        <w:br/>
      </w:r>
      <w:r>
        <w:t>Vì n ∈ ℕ</w:t>
      </w:r>
      <w:r>
        <w:rPr>
          <w:vertAlign w:val="superscript"/>
        </w:rPr>
        <w:t>*</w:t>
      </w:r>
      <w:r>
        <w:t xml:space="preserve"> nên n ≥ 1 suy ra n + 2 ≥ 3</w:t>
      </w:r>
      <w:r>
        <w:br/>
      </w:r>
      <w:r>
        <w:t>⇒</w:t>
      </w:r>
      <w:r>
        <w:t>u</w:t>
      </w:r>
      <w:r>
        <w:t>n</w:t>
      </w:r>
      <w:r>
        <w:t>=</w:t>
      </w:r>
      <w:r>
        <w:t>1</w:t>
      </w:r>
      <w:r>
        <w:t>−</w:t>
      </w:r>
      <w:r>
        <w:t>1</w:t>
      </w:r>
      <w:r>
        <w:t>n</w:t>
      </w:r>
      <w:r>
        <w:t>+</w:t>
      </w:r>
      <w:r>
        <w:t>2</w:t>
      </w:r>
      <w:r>
        <w:t>≥</w:t>
      </w:r>
      <w:r>
        <w:t>1</w:t>
      </w:r>
      <w:r>
        <w:t>−</w:t>
      </w:r>
      <w:r>
        <w:t>1</w:t>
      </w:r>
      <w:r>
        <w:t>3</w:t>
      </w:r>
      <w:r>
        <w:t>=</w:t>
      </w:r>
      <w:r>
        <w:t>2</w:t>
      </w:r>
      <w:r>
        <w:t>3</w:t>
      </w:r>
      <w:r>
        <w:t>,</w:t>
      </w:r>
      <w:r>
        <w:t>∀</w:t>
      </w:r>
      <w:r>
        <w:t>n</w:t>
      </w:r>
      <w:r>
        <w:t>∈</w:t>
      </w:r>
      <w:r>
        <w:t>N</w:t>
      </w:r>
      <w:r>
        <w:t>∗</w:t>
      </w:r>
      <w:r>
        <w:t>⇒u_(n)=1−(1)/(n+2)≥1−(1)/(3)=(2)/(3),∀n∈ℕ^(*)</w:t>
      </w:r>
      <w:r>
        <w:t>.</w:t>
      </w:r>
      <w:r>
        <w:br/>
      </w:r>
      <w:r>
        <w:t>Ta lại có n ∈ ℕ</w:t>
      </w:r>
      <w:r>
        <w:rPr>
          <w:vertAlign w:val="superscript"/>
        </w:rPr>
        <w:t>*</w:t>
      </w:r>
      <w:r>
        <w:t xml:space="preserve"> nên n &gt; 0 suy ra </w:t>
      </w:r>
      <w:r>
        <w:t>1</w:t>
      </w:r>
      <w:r>
        <w:t>n</w:t>
      </w:r>
      <w:r>
        <w:t>+</w:t>
      </w:r>
      <w:r>
        <w:t>2</w:t>
      </w:r>
      <w:r>
        <w:t>&gt;</w:t>
      </w:r>
      <w:r>
        <w:t>0</w:t>
      </w:r>
      <w:r>
        <w:t>(1)/(n+2)&gt;0</w:t>
      </w:r>
      <w:r>
        <w:t xml:space="preserve">. Do đó </w:t>
      </w:r>
      <w:r>
        <w:t>u</w:t>
      </w:r>
      <w:r>
        <w:t>n</w:t>
      </w:r>
      <w:r>
        <w:t>=</w:t>
      </w:r>
      <w:r>
        <w:t>1</w:t>
      </w:r>
      <w:r>
        <w:t>−</w:t>
      </w:r>
      <w:r>
        <w:t>1</w:t>
      </w:r>
      <w:r>
        <w:t>n</w:t>
      </w:r>
      <w:r>
        <w:t>+</w:t>
      </w:r>
      <w:r>
        <w:t>2</w:t>
      </w:r>
      <w:r>
        <w:t>&lt;</w:t>
      </w:r>
      <w:r>
        <w:t>1</w:t>
      </w:r>
      <w:r>
        <w:t>u_(n)=1−(1)/(n+2)&lt;1</w:t>
      </w:r>
      <w:r>
        <w:t>.</w:t>
      </w:r>
      <w:r>
        <w:br/>
      </w:r>
      <w:r>
        <w:t xml:space="preserve">Vì vậy </w:t>
      </w:r>
      <w:r>
        <w:t>2</w:t>
      </w:r>
      <w:r>
        <w:t>3</w:t>
      </w:r>
      <w:r>
        <w:t>≤</w:t>
      </w:r>
      <w:r>
        <w:t>u</w:t>
      </w:r>
      <w:r>
        <w:t>n</w:t>
      </w:r>
      <w:r>
        <w:t>&lt;</w:t>
      </w:r>
      <w:r>
        <w:t>1</w:t>
      </w:r>
      <w:r>
        <w:t>(2)/(3)≤u_(n)&lt;1</w:t>
      </w:r>
      <w:r>
        <w:t xml:space="preserve"> nên dãy số (u</w:t>
      </w:r>
      <w:r>
        <w:rPr>
          <w:vertAlign w:val="subscript"/>
        </w:rPr>
        <w:t>n</w:t>
      </w:r>
      <w:r>
        <w:t>) bị chặn.</w:t>
      </w:r>
      <w:r>
        <w:br/>
      </w:r>
      <w:r>
        <w:rPr>
          <w:b/>
        </w:rPr>
        <w:t>Bài 4 trang 61 Toán 11 Tập 1</w:t>
      </w:r>
      <w:r>
        <w:t>:</w:t>
      </w:r>
      <w:r>
        <w:t xml:space="preserve"> </w:t>
      </w:r>
      <w:r>
        <w:t>Cho cấp số cộng (u­</w:t>
      </w:r>
      <w:r>
        <w:rPr>
          <w:vertAlign w:val="subscript"/>
        </w:rPr>
        <w:t>n</w:t>
      </w:r>
      <w:r>
        <w:t>) có số hạng đầu u</w:t>
      </w:r>
      <w:r>
        <w:rPr>
          <w:vertAlign w:val="subscript"/>
        </w:rPr>
        <w:t>1</w:t>
      </w:r>
      <w:r>
        <w:t>, công sai d. Khi đó, với n ≥ 2 ta có</w:t>
      </w:r>
      <w:r>
        <w:br/>
      </w:r>
      <w:r>
        <w:t>A. u</w:t>
      </w:r>
      <w:r>
        <w:rPr>
          <w:vertAlign w:val="subscript"/>
        </w:rPr>
        <w:t>n</w:t>
      </w:r>
      <w:r>
        <w:t xml:space="preserve"> = u</w:t>
      </w:r>
      <w:r>
        <w:rPr>
          <w:vertAlign w:val="subscript"/>
        </w:rPr>
        <w:t>1</w:t>
      </w:r>
      <w:r>
        <w:t xml:space="preserve"> + d;</w:t>
      </w:r>
      <w:r>
        <w:br/>
      </w:r>
      <w:r>
        <w:t>B. u</w:t>
      </w:r>
      <w:r>
        <w:rPr>
          <w:vertAlign w:val="subscript"/>
        </w:rPr>
        <w:t>n</w:t>
      </w:r>
      <w:r>
        <w:t xml:space="preserve"> = u</w:t>
      </w:r>
      <w:r>
        <w:rPr>
          <w:vertAlign w:val="subscript"/>
        </w:rPr>
        <w:t>1</w:t>
      </w:r>
      <w:r>
        <w:t xml:space="preserve"> + (n + 1)d;</w:t>
      </w:r>
      <w:r>
        <w:br/>
      </w:r>
      <w:r>
        <w:t>C. u</w:t>
      </w:r>
      <w:r>
        <w:rPr>
          <w:vertAlign w:val="subscript"/>
        </w:rPr>
        <w:t>n</w:t>
      </w:r>
      <w:r>
        <w:t xml:space="preserve"> = u</w:t>
      </w:r>
      <w:r>
        <w:rPr>
          <w:vertAlign w:val="subscript"/>
        </w:rPr>
        <w:t>1</w:t>
      </w:r>
      <w:r>
        <w:t xml:space="preserve"> – (n – 1)d;</w:t>
      </w:r>
      <w:r>
        <w:br/>
      </w:r>
      <w:r>
        <w:t>D. u</w:t>
      </w:r>
      <w:r>
        <w:rPr>
          <w:vertAlign w:val="subscript"/>
        </w:rPr>
        <w:t>n</w:t>
      </w:r>
      <w:r>
        <w:t xml:space="preserve"> = u</w:t>
      </w:r>
      <w:r>
        <w:rPr>
          <w:vertAlign w:val="subscript"/>
        </w:rPr>
        <w:t>1</w:t>
      </w:r>
      <w:r>
        <w:t xml:space="preserve"> + (n – 1)d.</w:t>
      </w:r>
      <w:r>
        <w:br/>
      </w:r>
      <w:r>
        <w:rPr>
          <w:b/>
        </w:rPr>
        <w:t>Lời giải:</w:t>
      </w:r>
      <w:r>
        <w:br/>
      </w:r>
      <w:r>
        <w:rPr>
          <w:b/>
        </w:rPr>
        <w:t>Đáp án đúng là: D</w:t>
      </w:r>
      <w:r>
        <w:br/>
      </w:r>
      <w:r>
        <w:t>Cấp số cộng (u­</w:t>
      </w:r>
      <w:r>
        <w:rPr>
          <w:vertAlign w:val="subscript"/>
        </w:rPr>
        <w:t>n</w:t>
      </w:r>
      <w:r>
        <w:t>) có số hạng đầu u</w:t>
      </w:r>
      <w:r>
        <w:rPr>
          <w:vertAlign w:val="subscript"/>
        </w:rPr>
        <w:t>1</w:t>
      </w:r>
      <w:r>
        <w:t>, công sai d có số hạng tổng quát là:</w:t>
      </w:r>
      <w:r>
        <w:br/>
      </w:r>
      <w:r>
        <w:t>u</w:t>
      </w:r>
      <w:r>
        <w:rPr>
          <w:vertAlign w:val="subscript"/>
        </w:rPr>
        <w:t xml:space="preserve">n </w:t>
      </w:r>
      <w:r>
        <w:t>= u</w:t>
      </w:r>
      <w:r>
        <w:rPr>
          <w:vertAlign w:val="subscript"/>
        </w:rPr>
        <w:t>1</w:t>
      </w:r>
      <w:r>
        <w:t xml:space="preserve"> + (n – 1)d, với n ≥ 2.</w:t>
      </w:r>
      <w:r>
        <w:br/>
      </w:r>
      <w:r>
        <w:rPr>
          <w:b/>
        </w:rPr>
        <w:t>Bài 5 trang 61 Toán 11 Tập 1</w:t>
      </w:r>
      <w:r>
        <w:t>:</w:t>
      </w:r>
      <w:r>
        <w:t xml:space="preserve"> </w:t>
      </w:r>
      <w:r>
        <w:t>Cho cấp số cộng (u­</w:t>
      </w:r>
      <w:r>
        <w:rPr>
          <w:vertAlign w:val="subscript"/>
        </w:rPr>
        <w:t>n</w:t>
      </w:r>
      <w:r>
        <w:t>) có u</w:t>
      </w:r>
      <w:r>
        <w:rPr>
          <w:vertAlign w:val="subscript"/>
        </w:rPr>
        <w:t>1</w:t>
      </w:r>
      <w:r>
        <w:t xml:space="preserve"> </w:t>
      </w:r>
      <w:r>
        <w:t>= 3 và u</w:t>
      </w:r>
      <w:r>
        <w:rPr>
          <w:vertAlign w:val="subscript"/>
        </w:rPr>
        <w:t>2</w:t>
      </w:r>
      <w:r>
        <w:t xml:space="preserve"> </w:t>
      </w:r>
      <w:r>
        <w:t>= – 1. Khi đó</w:t>
      </w:r>
      <w:r>
        <w:br/>
      </w:r>
      <w:r>
        <w:t>A. u</w:t>
      </w:r>
      <w:r>
        <w:rPr>
          <w:vertAlign w:val="subscript"/>
        </w:rPr>
        <w:t>3</w:t>
      </w:r>
      <w:r>
        <w:t xml:space="preserve"> = 4;</w:t>
      </w:r>
      <w:r>
        <w:br/>
      </w:r>
      <w:r>
        <w:t>B. u</w:t>
      </w:r>
      <w:r>
        <w:rPr>
          <w:vertAlign w:val="subscript"/>
        </w:rPr>
        <w:t>3</w:t>
      </w:r>
      <w:r>
        <w:t xml:space="preserve"> = 2;</w:t>
      </w:r>
      <w:r>
        <w:br/>
      </w:r>
      <w:r>
        <w:t>C. u</w:t>
      </w:r>
      <w:r>
        <w:rPr>
          <w:vertAlign w:val="subscript"/>
        </w:rPr>
        <w:t>3</w:t>
      </w:r>
      <w:r>
        <w:t xml:space="preserve"> = – 5;</w:t>
      </w:r>
      <w:r>
        <w:br/>
      </w:r>
      <w:r>
        <w:t>D. u</w:t>
      </w:r>
      <w:r>
        <w:rPr>
          <w:vertAlign w:val="subscript"/>
        </w:rPr>
        <w:t>3</w:t>
      </w:r>
      <w:r>
        <w:t xml:space="preserve"> = 7.</w:t>
      </w:r>
      <w:r>
        <w:br/>
      </w:r>
      <w:r>
        <w:rPr>
          <w:b/>
        </w:rPr>
        <w:t>Lời giải:</w:t>
      </w:r>
      <w:r>
        <w:br/>
      </w:r>
      <w:r>
        <w:rPr>
          <w:b/>
        </w:rPr>
        <w:t>Đáp án đúng là: C</w:t>
      </w:r>
      <w:r>
        <w:br/>
      </w:r>
      <w:r>
        <w:t>Ta có: u</w:t>
      </w:r>
      <w:r>
        <w:rPr>
          <w:vertAlign w:val="subscript"/>
        </w:rPr>
        <w:t>2</w:t>
      </w:r>
      <w:r>
        <w:t xml:space="preserve"> = u</w:t>
      </w:r>
      <w:r>
        <w:rPr>
          <w:vertAlign w:val="subscript"/>
        </w:rPr>
        <w:t>1</w:t>
      </w:r>
      <w:r>
        <w:t xml:space="preserve"> + d = – 1</w:t>
      </w:r>
      <w:r>
        <w:br/>
      </w:r>
      <w:r>
        <w:t>⇔ d = – 1 – u</w:t>
      </w:r>
      <w:r>
        <w:rPr>
          <w:vertAlign w:val="subscript"/>
        </w:rPr>
        <w:t>1</w:t>
      </w:r>
      <w:r>
        <w:t xml:space="preserve"> = – 1 – 3 = – 4.</w:t>
      </w:r>
      <w:r>
        <w:br/>
      </w:r>
      <w:r>
        <w:t>Khi đó u</w:t>
      </w:r>
      <w:r>
        <w:rPr>
          <w:vertAlign w:val="subscript"/>
        </w:rPr>
        <w:t>3</w:t>
      </w:r>
      <w:r>
        <w:t xml:space="preserve"> = u</w:t>
      </w:r>
      <w:r>
        <w:rPr>
          <w:vertAlign w:val="subscript"/>
        </w:rPr>
        <w:t>1</w:t>
      </w:r>
      <w:r>
        <w:t xml:space="preserve"> + 2d = 3 + 2(– 4) = – 5.</w:t>
      </w:r>
      <w:r>
        <w:br/>
      </w:r>
      <w:r>
        <w:rPr>
          <w:b/>
        </w:rPr>
        <w:t>Giải Toán 11 trang 62 Tập 1</w:t>
      </w:r>
      <w:r>
        <w:br/>
      </w:r>
      <w:r>
        <w:rPr>
          <w:b/>
        </w:rPr>
        <w:t>Bài 6 trang 62 Toán 11 Tập 1</w:t>
      </w:r>
      <w:r>
        <w:t>:</w:t>
      </w:r>
      <w:r>
        <w:t xml:space="preserve"> </w:t>
      </w:r>
      <w:r>
        <w:t>Cho cấp số cộng (u­</w:t>
      </w:r>
      <w:r>
        <w:rPr>
          <w:vertAlign w:val="subscript"/>
        </w:rPr>
        <w:t>n</w:t>
      </w:r>
      <w:r>
        <w:t>) có số hạng đầu u</w:t>
      </w:r>
      <w:r>
        <w:rPr>
          <w:vertAlign w:val="subscript"/>
        </w:rPr>
        <w:t>1</w:t>
      </w:r>
      <w:r>
        <w:t xml:space="preserve"> </w:t>
      </w:r>
      <w:r>
        <w:t>= – 1 và công sai d = 3. Khi đó S</w:t>
      </w:r>
      <w:r>
        <w:rPr>
          <w:vertAlign w:val="subscript"/>
        </w:rPr>
        <w:t>5</w:t>
      </w:r>
      <w:r>
        <w:t xml:space="preserve"> </w:t>
      </w:r>
      <w:r>
        <w:t>bằng</w:t>
      </w:r>
      <w:r>
        <w:br/>
      </w:r>
      <w:r>
        <w:t>A. 11;</w:t>
      </w:r>
      <w:r>
        <w:br/>
      </w:r>
      <w:r>
        <w:t>B. 50;</w:t>
      </w:r>
      <w:r>
        <w:br/>
      </w:r>
      <w:r>
        <w:t>C. 10;</w:t>
      </w:r>
      <w:r>
        <w:br/>
      </w:r>
      <w:r>
        <w:t>D. 25.</w:t>
      </w:r>
      <w:r>
        <w:br/>
      </w:r>
      <w:r>
        <w:rPr>
          <w:b/>
        </w:rPr>
        <w:t>Lời giải:</w:t>
      </w:r>
      <w:r>
        <w:br/>
      </w:r>
      <w:r>
        <w:rPr>
          <w:b/>
        </w:rPr>
        <w:t>Đáp án đúng là: D</w:t>
      </w:r>
      <w:r>
        <w:br/>
      </w:r>
      <w:r>
        <w:t>Ta có: u</w:t>
      </w:r>
      <w:r>
        <w:rPr>
          <w:vertAlign w:val="subscript"/>
        </w:rPr>
        <w:t>5</w:t>
      </w:r>
      <w:r>
        <w:t xml:space="preserve"> = u</w:t>
      </w:r>
      <w:r>
        <w:rPr>
          <w:vertAlign w:val="subscript"/>
        </w:rPr>
        <w:t>1</w:t>
      </w:r>
      <w:r>
        <w:t xml:space="preserve"> + 4d = – 1 + 4.3 = 11.</w:t>
      </w:r>
      <w:r>
        <w:br/>
      </w:r>
      <w:r>
        <w:t>Tổng năm số hạng đầu của cấp số cộng (u­</w:t>
      </w:r>
      <w:r>
        <w:rPr>
          <w:vertAlign w:val="subscript"/>
        </w:rPr>
        <w:t>n</w:t>
      </w:r>
      <w:r>
        <w:t>) có số hạng đầu u</w:t>
      </w:r>
      <w:r>
        <w:rPr>
          <w:vertAlign w:val="subscript"/>
        </w:rPr>
        <w:t>1</w:t>
      </w:r>
      <w:r>
        <w:t xml:space="preserve"> = – 1 và công sai d = 3 là: </w:t>
      </w:r>
      <w:r>
        <w:t>S</w:t>
      </w:r>
      <w:r>
        <w:t>5</w:t>
      </w:r>
      <w:r>
        <w:t>=</w:t>
      </w:r>
      <w:r>
        <w:t>5</w:t>
      </w:r>
      <w:r>
        <w:t>(</w:t>
      </w:r>
      <w:r>
        <w:t>−</w:t>
      </w:r>
      <w:r>
        <w:t>1</w:t>
      </w:r>
      <w:r>
        <w:t>+</w:t>
      </w:r>
      <w:r>
        <w:t>11</w:t>
      </w:r>
      <w:r>
        <w:t>)</w:t>
      </w:r>
      <w:r>
        <w:t>2</w:t>
      </w:r>
      <w:r>
        <w:t>=</w:t>
      </w:r>
      <w:r>
        <w:t>25</w:t>
      </w:r>
      <w:r>
        <w:t>S_(5)=(5−1+11)/(2)=25</w:t>
      </w:r>
      <w:r>
        <w:t>.</w:t>
      </w:r>
      <w:r>
        <w:br/>
      </w:r>
      <w:r>
        <w:rPr>
          <w:b/>
        </w:rPr>
        <w:t>Bài 7 trang 62 Toán 11 Tập 1</w:t>
      </w:r>
      <w:r>
        <w:t>:</w:t>
      </w:r>
      <w:r>
        <w:t xml:space="preserve"> </w:t>
      </w:r>
      <w:r>
        <w:t>Có bao nhiêu số thực x để 2x – 1; x; 2x + 1 theo thứ tự lập thành cấp số nhân?</w:t>
      </w:r>
      <w:r>
        <w:br/>
      </w:r>
      <w:r>
        <w:t>A. 1;</w:t>
      </w:r>
      <w:r>
        <w:br/>
      </w:r>
      <w:r>
        <w:t>B. 2;</w:t>
      </w:r>
      <w:r>
        <w:br/>
      </w:r>
      <w:r>
        <w:t>C. 3;</w:t>
      </w:r>
      <w:r>
        <w:br/>
      </w:r>
      <w:r>
        <w:t>D. 4.</w:t>
      </w:r>
      <w:r>
        <w:br/>
      </w:r>
      <w:r>
        <w:rPr>
          <w:b/>
        </w:rPr>
        <w:t>Lời giải:</w:t>
      </w:r>
      <w:r>
        <w:br/>
      </w:r>
      <w:r>
        <w:rPr>
          <w:b/>
        </w:rPr>
        <w:t>Đáp án đúng là: B</w:t>
      </w:r>
      <w:r>
        <w:br/>
      </w:r>
      <w:r>
        <w:t>Để 2x – 1; x; 2x + 1 theo thứ tự lập thành cấp số nhân thì:</w:t>
      </w:r>
      <w:r>
        <w:br/>
      </w:r>
      <w:r>
        <w:t>x</w:t>
      </w:r>
      <w:r>
        <w:rPr>
          <w:vertAlign w:val="superscript"/>
        </w:rPr>
        <w:t>2</w:t>
      </w:r>
      <w:r>
        <w:t xml:space="preserve"> = (2x – 1)(2x + 1)</w:t>
      </w:r>
      <w:r>
        <w:br/>
      </w:r>
      <w:r>
        <w:t>⇔ x</w:t>
      </w:r>
      <w:r>
        <w:rPr>
          <w:vertAlign w:val="superscript"/>
        </w:rPr>
        <w:t>2</w:t>
      </w:r>
      <w:r>
        <w:t xml:space="preserve"> = 4x</w:t>
      </w:r>
      <w:r>
        <w:rPr>
          <w:vertAlign w:val="superscript"/>
        </w:rPr>
        <w:t>2</w:t>
      </w:r>
      <w:r>
        <w:t xml:space="preserve"> – 1</w:t>
      </w:r>
      <w:r>
        <w:br/>
      </w:r>
      <w:r>
        <w:t>⇔ 3x</w:t>
      </w:r>
      <w:r>
        <w:rPr>
          <w:vertAlign w:val="superscript"/>
        </w:rPr>
        <w:t>2</w:t>
      </w:r>
      <w:r>
        <w:t xml:space="preserve"> = 1</w:t>
      </w:r>
      <w:r>
        <w:br/>
      </w:r>
      <w:r>
        <w:t xml:space="preserve">⇔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be8008615fa4141904081e131e52bac.jpg"/>
                    <pic:cNvPicPr/>
                  </pic:nvPicPr>
                  <pic:blipFill>
                    <a:blip r:embed="rId10"/>
                    <a:stretch>
                      <a:fillRect/>
                    </a:stretch>
                  </pic:blipFill>
                  <pic:spPr>
                    <a:xfrm>
                      <a:off x="0" y="0"/>
                      <a:ext cx="1905000" cy="1905000"/>
                    </a:xfrm>
                    <a:prstGeom prst="rect"/>
                  </pic:spPr>
                </pic:pic>
              </a:graphicData>
            </a:graphic>
          </wp:inline>
        </w:drawing>
      </w:r>
      <w:r>
        <w:br/>
      </w:r>
      <w:r>
        <w:t>Vì vậy có hai số thực số x thỏa mãn điều kiện bài toán.</w:t>
      </w:r>
      <w:r>
        <w:br/>
      </w:r>
      <w:r>
        <w:rPr>
          <w:b/>
        </w:rPr>
        <w:t>Bài 8 trang 62 Toán 11 Tập 1</w:t>
      </w:r>
      <w:r>
        <w:t>:</w:t>
      </w:r>
      <w:r>
        <w:t xml:space="preserve"> </w:t>
      </w:r>
      <w:r>
        <w:t>Một tam giác có số đo các góc lập thành cấp số nhân có công bội q = 2. Số đo các góc của tam giác đó lần lượt là</w:t>
      </w:r>
      <w:r>
        <w:br/>
      </w:r>
      <w:r>
        <w:t xml:space="preserve">A. </w:t>
      </w:r>
      <w:r>
        <w:t>π</w:t>
      </w:r>
      <w:r>
        <w:t>6</w:t>
      </w:r>
      <w:r>
        <w:t>;</w:t>
      </w:r>
      <w:r>
        <w:t>π</w:t>
      </w:r>
      <w:r>
        <w:t>3</w:t>
      </w:r>
      <w:r>
        <w:t>;</w:t>
      </w:r>
      <w:r>
        <w:t>π</w:t>
      </w:r>
      <w:r>
        <w:t>2</w:t>
      </w:r>
      <w:r>
        <w:t>(π)/(6);(π)/(3);(π)/(2)</w:t>
      </w:r>
      <w:r>
        <w:t>;</w:t>
      </w:r>
      <w:r>
        <w:br/>
      </w:r>
      <w:r>
        <w:t xml:space="preserve">B. </w:t>
      </w:r>
      <w:r>
        <w:t>π</w:t>
      </w:r>
      <w:r>
        <w:t>5</w:t>
      </w:r>
      <w:r>
        <w:t>;</w:t>
      </w:r>
      <w:r>
        <w:t>2</w:t>
      </w:r>
      <w:r>
        <w:t>π</w:t>
      </w:r>
      <w:r>
        <w:t>5</w:t>
      </w:r>
      <w:r>
        <w:t>;</w:t>
      </w:r>
      <w:r>
        <w:t>4</w:t>
      </w:r>
      <w:r>
        <w:t>π</w:t>
      </w:r>
      <w:r>
        <w:t>5</w:t>
      </w:r>
      <w:r>
        <w:t>(π)/(5);(2π)/(5);(4π)/(5)</w:t>
      </w:r>
      <w:r>
        <w:t>;</w:t>
      </w:r>
      <w:r>
        <w:br/>
      </w:r>
      <w:r>
        <w:t xml:space="preserve">C. </w:t>
      </w:r>
      <w:r>
        <w:t>π</w:t>
      </w:r>
      <w:r>
        <w:t>6</w:t>
      </w:r>
      <w:r>
        <w:t>;</w:t>
      </w:r>
      <w:r>
        <w:t>2</w:t>
      </w:r>
      <w:r>
        <w:t>π</w:t>
      </w:r>
      <w:r>
        <w:t>6</w:t>
      </w:r>
      <w:r>
        <w:t>;</w:t>
      </w:r>
      <w:r>
        <w:t>4</w:t>
      </w:r>
      <w:r>
        <w:t>π</w:t>
      </w:r>
      <w:r>
        <w:t>6</w:t>
      </w:r>
      <w:r>
        <w:t>(π)/(6);(2π)/(6);(4π)/(6)</w:t>
      </w:r>
      <w:r>
        <w:t>;</w:t>
      </w:r>
      <w:r>
        <w:br/>
      </w:r>
      <w:r>
        <w:t xml:space="preserve">D. </w:t>
      </w:r>
      <w:r>
        <w:t>π</w:t>
      </w:r>
      <w:r>
        <w:t>7</w:t>
      </w:r>
      <w:r>
        <w:t>;</w:t>
      </w:r>
      <w:r>
        <w:t>2</w:t>
      </w:r>
      <w:r>
        <w:t>π</w:t>
      </w:r>
      <w:r>
        <w:t>7</w:t>
      </w:r>
      <w:r>
        <w:t>;</w:t>
      </w:r>
      <w:r>
        <w:t>4</w:t>
      </w:r>
      <w:r>
        <w:t>π</w:t>
      </w:r>
      <w:r>
        <w:t>7</w:t>
      </w:r>
      <w:r>
        <w:t>(π)/(7);(2π)/(7);(4π)/(7)</w:t>
      </w:r>
      <w:r>
        <w:t>.</w:t>
      </w:r>
      <w:r>
        <w:br/>
      </w:r>
      <w:r>
        <w:rPr>
          <w:b/>
        </w:rPr>
        <w:t>Lời giải:</w:t>
      </w:r>
      <w:r>
        <w:br/>
      </w:r>
      <w:r>
        <w:rPr>
          <w:b/>
        </w:rPr>
        <w:t>Đáp án đúng là: D</w:t>
      </w:r>
      <w:r>
        <w:br/>
      </w:r>
      <w:r>
        <w:t>Giả sử tam giác có số đo các góc theo thứ tự tăng dần lần lượt: x; y; z (rad).</w:t>
      </w:r>
      <w:r>
        <w:br/>
      </w:r>
      <w:r>
        <w:t>Vì x; y; z lập thành cấp số nhân có công bội q = 2 nên ta có:</w:t>
      </w:r>
      <w:r>
        <w:br/>
      </w:r>
      <w:r>
        <w:t>y = x.2 = 2x, z = 2</w:t>
      </w:r>
      <w:r>
        <w:rPr>
          <w:vertAlign w:val="superscript"/>
        </w:rPr>
        <w:t>2</w:t>
      </w:r>
      <w:r>
        <w:t>.x = 4x.</w:t>
      </w:r>
      <w:r>
        <w:br/>
      </w:r>
      <w:r>
        <w:t>Mặt khác ta có: x + y + z = π</w:t>
      </w:r>
      <w:r>
        <w:br/>
      </w:r>
      <w:r>
        <w:t>⇔ x + 2x + 4x = π</w:t>
      </w:r>
      <w:r>
        <w:br/>
      </w:r>
      <w:r>
        <w:t>⇔ 7x = π</w:t>
      </w:r>
      <w:r>
        <w:br/>
      </w:r>
      <w:r>
        <w:t xml:space="preserve">⇔ x = </w:t>
      </w:r>
      <w:r>
        <w:t>π</w:t>
      </w:r>
      <w:r>
        <w:t>7</w:t>
      </w:r>
      <w:r>
        <w:t>(π)/(7)</w:t>
      </w:r>
      <w:r>
        <w:t>.</w:t>
      </w:r>
      <w:r>
        <w:br/>
      </w:r>
      <w:r>
        <w:t xml:space="preserve">⇒ y = </w:t>
      </w:r>
      <w:r>
        <w:t>2</w:t>
      </w:r>
      <w:r>
        <w:t>π</w:t>
      </w:r>
      <w:r>
        <w:t>7</w:t>
      </w:r>
      <w:r>
        <w:t>(2π)/(7)</w:t>
      </w:r>
      <w:r>
        <w:t xml:space="preserve"> và z = </w:t>
      </w:r>
      <w:r>
        <w:t>4</w:t>
      </w:r>
      <w:r>
        <w:t>π</w:t>
      </w:r>
      <w:r>
        <w:t>7</w:t>
      </w:r>
      <w:r>
        <w:t>(4π)/(7)</w:t>
      </w:r>
      <w:r>
        <w:t>.</w:t>
      </w:r>
      <w:r>
        <w:br/>
      </w:r>
      <w:r>
        <w:rPr>
          <w:b/>
        </w:rPr>
        <w:t>Bài 9 trang 62 Toán 11 Tập 1</w:t>
      </w:r>
      <w:r>
        <w:t>:</w:t>
      </w:r>
      <w:r>
        <w:t xml:space="preserve"> </w:t>
      </w:r>
      <w:r>
        <w:t>Xét tính tăng, giảm của dãy số (u­</w:t>
      </w:r>
      <w:r>
        <w:rPr>
          <w:vertAlign w:val="subscript"/>
        </w:rPr>
        <w:t>n</w:t>
      </w:r>
      <w:r>
        <w:t>) với</w:t>
      </w:r>
      <w:r>
        <w:t xml:space="preserve"> </w:t>
      </w:r>
      <w:r>
        <w:t>u</w:t>
      </w:r>
      <w:r>
        <w:t>n</w:t>
      </w:r>
      <w:r>
        <w:t>=</w:t>
      </w:r>
      <w:r>
        <w:t>3</w:t>
      </w:r>
      <w:r>
        <w:t>n</w:t>
      </w:r>
      <w:r>
        <w:t>−</w:t>
      </w:r>
      <w:r>
        <w:t>1</w:t>
      </w:r>
      <w:r>
        <w:t>2</w:t>
      </w:r>
      <w:r>
        <w:t>n</w:t>
      </w:r>
      <w:r>
        <w:t>u_(n)=(3^(n)−1)/(2^(n))</w:t>
      </w:r>
      <w:r>
        <w:t>.</w:t>
      </w:r>
      <w:r>
        <w:br/>
      </w:r>
      <w:r>
        <w:rPr>
          <w:b/>
        </w:rPr>
        <w:t>Lời giải:</w:t>
      </w:r>
      <w:r>
        <w:br/>
      </w:r>
      <w:r>
        <w:t xml:space="preserve">+) Ta có: </w:t>
      </w:r>
      <w:r>
        <w:t>u</w:t>
      </w:r>
      <w:r>
        <w:t>n</w:t>
      </w:r>
      <w:r>
        <w:t>+</w:t>
      </w:r>
      <w:r>
        <w:t>1</w:t>
      </w:r>
      <w:r>
        <w:t>=</w:t>
      </w:r>
      <w:r>
        <w:t>3</w:t>
      </w:r>
      <w:r>
        <w:t>n</w:t>
      </w:r>
      <w:r>
        <w:t>+</w:t>
      </w:r>
      <w:r>
        <w:t>1</w:t>
      </w:r>
      <w:r>
        <w:t>−</w:t>
      </w:r>
      <w:r>
        <w:t>1</w:t>
      </w:r>
      <w:r>
        <w:t>2</w:t>
      </w:r>
      <w:r>
        <w:t>n</w:t>
      </w:r>
      <w:r>
        <w:t>+</w:t>
      </w:r>
      <w:r>
        <w:t>1</w:t>
      </w:r>
      <w:r>
        <w:t>u_(n+1)=(3^(n+1)−1)/(2^(n+1))</w:t>
      </w:r>
      <w:r>
        <w:br/>
      </w:r>
      <w:r>
        <w:t xml:space="preserve">Xét </w:t>
      </w:r>
      <w:r>
        <w:t>u</w:t>
      </w:r>
      <w:r>
        <w:t>n</w:t>
      </w:r>
      <w:r>
        <w:t>+</w:t>
      </w:r>
      <w:r>
        <w:t>1</w:t>
      </w:r>
      <w:r>
        <w:t>−</w:t>
      </w:r>
      <w:r>
        <w:t>u</w:t>
      </w:r>
      <w:r>
        <w:t>n</w:t>
      </w:r>
      <w:r>
        <w:t>=</w:t>
      </w:r>
      <w:r>
        <w:t>3</w:t>
      </w:r>
      <w:r>
        <w:t>n</w:t>
      </w:r>
      <w:r>
        <w:t>+</w:t>
      </w:r>
      <w:r>
        <w:t>1</w:t>
      </w:r>
      <w:r>
        <w:t>−</w:t>
      </w:r>
      <w:r>
        <w:t>1</w:t>
      </w:r>
      <w:r>
        <w:t>2</w:t>
      </w:r>
      <w:r>
        <w:t>n</w:t>
      </w:r>
      <w:r>
        <w:t>+</w:t>
      </w:r>
      <w:r>
        <w:t>1</w:t>
      </w:r>
      <w:r>
        <w:t>−</w:t>
      </w:r>
      <w:r>
        <w:t>3</w:t>
      </w:r>
      <w:r>
        <w:t>n</w:t>
      </w:r>
      <w:r>
        <w:t>−</w:t>
      </w:r>
      <w:r>
        <w:t>1</w:t>
      </w:r>
      <w:r>
        <w:t>2</w:t>
      </w:r>
      <w:r>
        <w:t>n</w:t>
      </w:r>
      <w:r>
        <w:t>u_(n+1)−u_(n)=(3^(n+1)−1)/(2^(n+1))−(3^(n)−1)/(2^(n))</w:t>
      </w:r>
      <w:r>
        <w:br/>
      </w:r>
      <w:r>
        <w:t>=</w:t>
      </w:r>
      <w:r>
        <w:t>3.3</w:t>
      </w:r>
      <w:r>
        <w:t>n</w:t>
      </w:r>
      <w:r>
        <w:t>−</w:t>
      </w:r>
      <w:r>
        <w:t>1</w:t>
      </w:r>
      <w:r>
        <w:t>2</w:t>
      </w:r>
      <w:r>
        <w:t>n</w:t>
      </w:r>
      <w:r>
        <w:t>+</w:t>
      </w:r>
      <w:r>
        <w:t>1</w:t>
      </w:r>
      <w:r>
        <w:t>−</w:t>
      </w:r>
      <w:r>
        <w:t>2.3</w:t>
      </w:r>
      <w:r>
        <w:t>n</w:t>
      </w:r>
      <w:r>
        <w:t>−</w:t>
      </w:r>
      <w:r>
        <w:t>2</w:t>
      </w:r>
      <w:r>
        <w:t>2</w:t>
      </w:r>
      <w:r>
        <w:t>n</w:t>
      </w:r>
      <w:r>
        <w:t>+</w:t>
      </w:r>
      <w:r>
        <w:t>1</w:t>
      </w:r>
      <w:r>
        <w:t>=</w:t>
      </w:r>
      <w:r>
        <w:t>3</w:t>
      </w:r>
      <w:r>
        <w:t>n</w:t>
      </w:r>
      <w:r>
        <w:t>+</w:t>
      </w:r>
      <w:r>
        <w:t>1</w:t>
      </w:r>
      <w:r>
        <w:t>2</w:t>
      </w:r>
      <w:r>
        <w:t>n</w:t>
      </w:r>
      <w:r>
        <w:t>+</w:t>
      </w:r>
      <w:r>
        <w:t>1</w:t>
      </w:r>
      <w:r>
        <w:t>&gt;</w:t>
      </w:r>
      <w:r>
        <w:t>0</w:t>
      </w:r>
      <w:r>
        <w:t>,</w:t>
      </w:r>
      <w:r>
        <w:t>∀</w:t>
      </w:r>
      <w:r>
        <w:t>n</w:t>
      </w:r>
      <w:r>
        <w:t>∈</w:t>
      </w:r>
      <w:r>
        <w:t>N</w:t>
      </w:r>
      <w:r>
        <w:t>∗</w:t>
      </w:r>
      <w:r>
        <w:t>=(3.3^(n)−1)/(2^(n+1))−(2.3^(n)−2)/(2^(n+1))=(3^(n)+1)/(2^(n+1))&gt;0,∀n∈ℕ^(*)</w:t>
      </w:r>
      <w:r>
        <w:br/>
      </w:r>
      <w:r>
        <w:t xml:space="preserve">Suy ra </w:t>
      </w:r>
      <w:r>
        <w:t>u</w:t>
      </w:r>
      <w:r>
        <w:t>n</w:t>
      </w:r>
      <w:r>
        <w:t>+</w:t>
      </w:r>
      <w:r>
        <w:t>1</w:t>
      </w:r>
      <w:r>
        <w:t>&gt;</w:t>
      </w:r>
      <w:r>
        <w:t>u</w:t>
      </w:r>
      <w:r>
        <w:t>n</w:t>
      </w:r>
      <w:r>
        <w:t>,</w:t>
      </w:r>
      <w:r>
        <w:t>∀</w:t>
      </w:r>
      <w:r>
        <w:t>n</w:t>
      </w:r>
      <w:r>
        <w:t>∈</w:t>
      </w:r>
      <w:r>
        <w:t>N</w:t>
      </w:r>
      <w:r>
        <w:t>∗</w:t>
      </w:r>
      <w:r>
        <w:t>u_(n+1)&gt;u_(n),∀n∈ℕ^(*)</w:t>
      </w:r>
      <w:r>
        <w:br/>
      </w:r>
      <w:r>
        <w:t>Vì vậy dãy số tăng.</w:t>
      </w:r>
      <w:r>
        <w:br/>
      </w:r>
      <w:r>
        <w:t>+) Vì n ∈ ℕ</w:t>
      </w:r>
      <w:r>
        <w:rPr>
          <w:vertAlign w:val="superscript"/>
        </w:rPr>
        <w:t>*</w:t>
      </w:r>
      <w:r>
        <w:t xml:space="preserve"> nên n ≥ 1 do đó 3</w:t>
      </w:r>
      <w:r>
        <w:rPr>
          <w:vertAlign w:val="superscript"/>
        </w:rPr>
        <w:t>n</w:t>
      </w:r>
      <w:r>
        <w:t xml:space="preserve"> – 1 ≥ 2 &gt; 0 và 2</w:t>
      </w:r>
      <w:r>
        <w:rPr>
          <w:vertAlign w:val="superscript"/>
        </w:rPr>
        <w:t>n</w:t>
      </w:r>
      <w:r>
        <w:t xml:space="preserve"> &gt; 0 nên </w:t>
      </w:r>
      <w:r>
        <w:t>u</w:t>
      </w:r>
      <w:r>
        <w:t>n</w:t>
      </w:r>
      <w:r>
        <w:t>=</w:t>
      </w:r>
      <w:r>
        <w:t>3</w:t>
      </w:r>
      <w:r>
        <w:t>n</w:t>
      </w:r>
      <w:r>
        <w:t>−</w:t>
      </w:r>
      <w:r>
        <w:t>1</w:t>
      </w:r>
      <w:r>
        <w:t>2</w:t>
      </w:r>
      <w:r>
        <w:t>n</w:t>
      </w:r>
      <w:r>
        <w:t>&gt;</w:t>
      </w:r>
      <w:r>
        <w:t>0</w:t>
      </w:r>
      <w:r>
        <w:t>u_(n)=(3^(n)−1)/(2^(n))&gt;0</w:t>
      </w:r>
      <w:r>
        <w:t>.</w:t>
      </w:r>
      <w:r>
        <w:br/>
      </w:r>
      <w:r>
        <w:t>Do đó dãy số bị chặn dưới.</w:t>
      </w:r>
      <w:r>
        <w:br/>
      </w:r>
      <w:r>
        <w:rPr>
          <w:b/>
        </w:rPr>
        <w:t>Bài 10 trang 62 Toán 11 Tập 1</w:t>
      </w:r>
      <w:r>
        <w:t>:</w:t>
      </w:r>
      <w:r>
        <w:t xml:space="preserve"> </w:t>
      </w:r>
      <w:r>
        <w:t>Xét tính bị chặn của dãy số (u­</w:t>
      </w:r>
      <w:r>
        <w:rPr>
          <w:vertAlign w:val="subscript"/>
        </w:rPr>
        <w:t>n</w:t>
      </w:r>
      <w:r>
        <w:t>) với</w:t>
      </w:r>
      <w:r>
        <w:t xml:space="preserve"> </w:t>
      </w:r>
      <w:r>
        <w:t>u</w:t>
      </w:r>
      <w:r>
        <w:t>n</w:t>
      </w:r>
      <w:r>
        <w:t>=</w:t>
      </w:r>
      <w:r>
        <w:t>2</w:t>
      </w:r>
      <w:r>
        <w:t>n</w:t>
      </w:r>
      <w:r>
        <w:t>+</w:t>
      </w:r>
      <w:r>
        <w:t>1</w:t>
      </w:r>
      <w:r>
        <w:t>n</w:t>
      </w:r>
      <w:r>
        <w:t>+</w:t>
      </w:r>
      <w:r>
        <w:t>2</w:t>
      </w:r>
      <w:r>
        <w:t>u_(n)=(2n+1)/(n+2)</w:t>
      </w:r>
      <w:r>
        <w:t>.</w:t>
      </w:r>
      <w:r>
        <w:br/>
      </w:r>
      <w:r>
        <w:rPr>
          <w:b/>
        </w:rPr>
        <w:t>Lời giải:</w:t>
      </w:r>
      <w:r>
        <w:br/>
      </w:r>
      <w:r>
        <w:t xml:space="preserve">Ta có: </w:t>
      </w:r>
      <w:r>
        <w:t>u</w:t>
      </w:r>
      <w:r>
        <w:t>n</w:t>
      </w:r>
      <w:r>
        <w:t>=</w:t>
      </w:r>
      <w:r>
        <w:t>2</w:t>
      </w:r>
      <w:r>
        <w:t>n</w:t>
      </w:r>
      <w:r>
        <w:t>+</w:t>
      </w:r>
      <w:r>
        <w:t>1</w:t>
      </w:r>
      <w:r>
        <w:t>n</w:t>
      </w:r>
      <w:r>
        <w:t>+</w:t>
      </w:r>
      <w:r>
        <w:t>2</w:t>
      </w:r>
      <w:r>
        <w:t>=</w:t>
      </w:r>
      <w:r>
        <w:t>2</w:t>
      </w:r>
      <w:r>
        <w:t>−</w:t>
      </w:r>
      <w:r>
        <w:t>3</w:t>
      </w:r>
      <w:r>
        <w:t>n</w:t>
      </w:r>
      <w:r>
        <w:t>+</w:t>
      </w:r>
      <w:r>
        <w:t>2</w:t>
      </w:r>
      <w:r>
        <w:t>u_(n)=(2n+1)/(n+2)=2−(3)/(n+2)</w:t>
      </w:r>
      <w:r>
        <w:br/>
      </w:r>
      <w:r>
        <w:t>+) Vì n ∈ ℕ</w:t>
      </w:r>
      <w:r>
        <w:rPr>
          <w:vertAlign w:val="superscript"/>
        </w:rPr>
        <w:t>*</w:t>
      </w:r>
      <w:r>
        <w:t xml:space="preserve"> nên n ≥ 1, suy ra n + 2 ≥ 3</w:t>
      </w:r>
      <w:r>
        <w:br/>
      </w:r>
      <w:r>
        <w:t>⇒</w:t>
      </w:r>
      <w:r>
        <w:t>u</w:t>
      </w:r>
      <w:r>
        <w:t>n</w:t>
      </w:r>
      <w:r>
        <w:t>=</w:t>
      </w:r>
      <w:r>
        <w:t>2</w:t>
      </w:r>
      <w:r>
        <w:t>−</w:t>
      </w:r>
      <w:r>
        <w:t>3</w:t>
      </w:r>
      <w:r>
        <w:t>n</w:t>
      </w:r>
      <w:r>
        <w:t>+</w:t>
      </w:r>
      <w:r>
        <w:t>2</w:t>
      </w:r>
      <w:r>
        <w:t>≥</w:t>
      </w:r>
      <w:r>
        <w:t>1</w:t>
      </w:r>
      <w:r>
        <w:t>⇒u_(n)=2−(3)/(n+2)≥1</w:t>
      </w:r>
      <w:r>
        <w:br/>
      </w:r>
      <w:r>
        <w:t>+) Vì n ∈ ℕ</w:t>
      </w:r>
      <w:r>
        <w:rPr>
          <w:vertAlign w:val="superscript"/>
        </w:rPr>
        <w:t>*</w:t>
      </w:r>
      <w:r>
        <w:t xml:space="preserve"> nên n &gt; 0 suy ra </w:t>
      </w:r>
      <w:r>
        <w:t>3</w:t>
      </w:r>
      <w:r>
        <w:t>n</w:t>
      </w:r>
      <w:r>
        <w:t>+</w:t>
      </w:r>
      <w:r>
        <w:t>2</w:t>
      </w:r>
      <w:r>
        <w:t>&gt;</w:t>
      </w:r>
      <w:r>
        <w:t>0</w:t>
      </w:r>
      <w:r>
        <w:t>(3)/(n+2)&gt;0</w:t>
      </w:r>
      <w:r>
        <w:br/>
      </w:r>
      <w:r>
        <w:t>⇒</w:t>
      </w:r>
      <w:r>
        <w:t>−</w:t>
      </w:r>
      <w:r>
        <w:t>3</w:t>
      </w:r>
      <w:r>
        <w:t>n</w:t>
      </w:r>
      <w:r>
        <w:t>+</w:t>
      </w:r>
      <w:r>
        <w:t>2</w:t>
      </w:r>
      <w:r>
        <w:t>&lt;</w:t>
      </w:r>
      <w:r>
        <w:t>0</w:t>
      </w:r>
      <w:r>
        <w:t>⇒−(3)/(n+2)&lt;0</w:t>
      </w:r>
      <w:r>
        <w:br/>
      </w:r>
      <w:r>
        <w:t>⇒</w:t>
      </w:r>
      <w:r>
        <w:t>2</w:t>
      </w:r>
      <w:r>
        <w:t>−</w:t>
      </w:r>
      <w:r>
        <w:t>3</w:t>
      </w:r>
      <w:r>
        <w:t>n</w:t>
      </w:r>
      <w:r>
        <w:t>+</w:t>
      </w:r>
      <w:r>
        <w:t>2</w:t>
      </w:r>
      <w:r>
        <w:t>&lt;</w:t>
      </w:r>
      <w:r>
        <w:t>2</w:t>
      </w:r>
      <w:r>
        <w:t>⇒2−(3)/(n+2)&lt;2</w:t>
      </w:r>
      <w:r>
        <w:br/>
      </w:r>
      <w:r>
        <w:t xml:space="preserve">Do đó ta có: </w:t>
      </w:r>
      <w:r>
        <w:t>1</w:t>
      </w:r>
      <w:r>
        <w:t>≤</w:t>
      </w:r>
      <w:r>
        <w:t>u</w:t>
      </w:r>
      <w:r>
        <w:t>n</w:t>
      </w:r>
      <w:r>
        <w:t>&lt;</w:t>
      </w:r>
      <w:r>
        <w:t>2</w:t>
      </w:r>
      <w:r>
        <w:t>1≤u_(n)&lt;2</w:t>
      </w:r>
      <w:r>
        <w:t xml:space="preserve"> hay dãy số (u</w:t>
      </w:r>
      <w:r>
        <w:rPr>
          <w:vertAlign w:val="subscript"/>
        </w:rPr>
        <w:t>n</w:t>
      </w:r>
      <w:r>
        <w:t>) bị chặn.</w:t>
      </w:r>
      <w:r>
        <w:br/>
      </w:r>
      <w:r>
        <w:rPr>
          <w:b/>
        </w:rPr>
        <w:t>Bài 11 trang 62 Toán 11 Tập 1</w:t>
      </w:r>
      <w:r>
        <w:t>:</w:t>
      </w:r>
      <w:r>
        <w:t xml:space="preserve"> </w:t>
      </w:r>
      <w:r>
        <w:t>Tìm số hạng đầu u</w:t>
      </w:r>
      <w:r>
        <w:rPr>
          <w:vertAlign w:val="subscript"/>
        </w:rPr>
        <w:t>1</w:t>
      </w:r>
      <w:r>
        <w:t xml:space="preserve"> </w:t>
      </w:r>
      <w:r>
        <w:t>và công sai d của cấp số cộng (u</w:t>
      </w:r>
      <w:r>
        <w:rPr>
          <w:vertAlign w:val="subscript"/>
        </w:rPr>
        <w:t>n</w:t>
      </w:r>
      <w:r>
        <w:t>), biết: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5325e98a62b460aafc15f8da8c54657.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xml:space="preserve">a)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ce39434bebb49e281557b4d98be41ae.jpg"/>
                    <pic:cNvPicPr/>
                  </pic:nvPicPr>
                  <pic:blipFill>
                    <a:blip r:embed="rId12"/>
                    <a:stretch>
                      <a:fillRect/>
                    </a:stretch>
                  </pic:blipFill>
                  <pic:spPr>
                    <a:xfrm>
                      <a:off x="0" y="0"/>
                      <a:ext cx="1905000" cy="1905000"/>
                    </a:xfrm>
                    <a:prstGeom prst="rect"/>
                  </pic:spPr>
                </pic:pic>
              </a:graphicData>
            </a:graphic>
          </wp:inline>
        </w:drawing>
      </w:r>
      <w:r>
        <w:br/>
      </w:r>
      <w:r>
        <w:t>Vậy cấp số cộng (u</w:t>
      </w:r>
      <w:r>
        <w:rPr>
          <w:vertAlign w:val="subscript"/>
        </w:rPr>
        <w:t>n</w:t>
      </w:r>
      <w:r>
        <w:t>) có số hạng đầu u</w:t>
      </w:r>
      <w:r>
        <w:rPr>
          <w:vertAlign w:val="subscript"/>
        </w:rPr>
        <w:t>1</w:t>
      </w:r>
      <w:r>
        <w:t xml:space="preserve"> = 8 và công sai d = – 3.</w:t>
      </w:r>
      <w:r>
        <w:br/>
      </w:r>
      <w:r>
        <w:t xml:space="preserve">b)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29c24e192c24102b6b2e27a3c80777a.jpg"/>
                    <pic:cNvPicPr/>
                  </pic:nvPicPr>
                  <pic:blipFill>
                    <a:blip r:embed="rId13"/>
                    <a:stretch>
                      <a:fillRect/>
                    </a:stretch>
                  </pic:blipFill>
                  <pic:spPr>
                    <a:xfrm>
                      <a:off x="0" y="0"/>
                      <a:ext cx="1905000" cy="1905000"/>
                    </a:xfrm>
                    <a:prstGeom prst="rect"/>
                  </pic:spPr>
                </pic:pic>
              </a:graphicData>
            </a:graphic>
          </wp:inline>
        </w:drawing>
      </w:r>
      <w:r>
        <w:br/>
      </w:r>
      <w:r>
        <w:t>Vậy cấp số cộng (u</w:t>
      </w:r>
      <w:r>
        <w:rPr>
          <w:vertAlign w:val="subscript"/>
        </w:rPr>
        <w:t>n</w:t>
      </w:r>
      <w:r>
        <w:t>) có số hạng đầu u</w:t>
      </w:r>
      <w:r>
        <w:rPr>
          <w:vertAlign w:val="subscript"/>
        </w:rPr>
        <w:t>1</w:t>
      </w:r>
      <w:r>
        <w:t xml:space="preserve"> = 30 và công sai d = 3 hoặc số hạng đầu u</w:t>
      </w:r>
      <w:r>
        <w:rPr>
          <w:vertAlign w:val="subscript"/>
        </w:rPr>
        <w:t>1</w:t>
      </w:r>
      <w:r>
        <w:t xml:space="preserve"> = 18 và công sai d = </w:t>
      </w:r>
      <w:r>
        <w:t>21</w:t>
      </w:r>
      <w:r>
        <w:t>5</w:t>
      </w:r>
      <w:r>
        <w:t>(21)/(5)</w:t>
      </w:r>
      <w:r>
        <w:t>.</w:t>
      </w:r>
      <w:r>
        <w:br/>
      </w:r>
      <w:r>
        <w:rPr>
          <w:b/>
        </w:rPr>
        <w:t>Bài 12 trang 62 Toán 11 Tập 1</w:t>
      </w:r>
      <w:r>
        <w:t>:</w:t>
      </w:r>
      <w:r>
        <w:t xml:space="preserve"> </w:t>
      </w:r>
      <w:r>
        <w:t>Tìm số hạng đầu u</w:t>
      </w:r>
      <w:r>
        <w:rPr>
          <w:vertAlign w:val="subscript"/>
        </w:rPr>
        <w:t>1</w:t>
      </w:r>
      <w:r>
        <w:t xml:space="preserve"> </w:t>
      </w:r>
      <w:r>
        <w:t>và công bội q của cấp số nhân (u</w:t>
      </w:r>
      <w:r>
        <w:rPr>
          <w:vertAlign w:val="subscript"/>
        </w:rPr>
        <w:t>n</w:t>
      </w:r>
      <w:r>
        <w:t>), biết: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6f99e91839d44b1c83fa1f82f707b3f6.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 xml:space="preserve">a)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720caa9755d947ed925ea62d7ae333b5.jpg"/>
                    <pic:cNvPicPr/>
                  </pic:nvPicPr>
                  <pic:blipFill>
                    <a:blip r:embed="rId15"/>
                    <a:stretch>
                      <a:fillRect/>
                    </a:stretch>
                  </pic:blipFill>
                  <pic:spPr>
                    <a:xfrm>
                      <a:off x="0" y="0"/>
                      <a:ext cx="1905000" cy="1905000"/>
                    </a:xfrm>
                    <a:prstGeom prst="rect"/>
                  </pic:spPr>
                </pic:pic>
              </a:graphicData>
            </a:graphic>
          </wp:inline>
        </w:drawing>
      </w:r>
      <w:r>
        <w:br/>
      </w:r>
      <w:r>
        <w:t>Vậy cấp số nhân (u</w:t>
      </w:r>
      <w:r>
        <w:rPr>
          <w:vertAlign w:val="subscript"/>
        </w:rPr>
        <w:t>n</w:t>
      </w:r>
      <w:r>
        <w:t>) có số hạng đầu u</w:t>
      </w:r>
      <w:r>
        <w:rPr>
          <w:vertAlign w:val="subscript"/>
        </w:rPr>
        <w:t>1</w:t>
      </w:r>
      <w:r>
        <w:t xml:space="preserve"> = 6 và công bội q = 2.</w:t>
      </w:r>
      <w:r>
        <w:br/>
      </w:r>
      <w:r>
        <w:t xml:space="preserve">b) </w:t>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7da48e55c76d4a12863ad2775c8e7dd2.jpg"/>
                    <pic:cNvPicPr/>
                  </pic:nvPicPr>
                  <pic:blipFill>
                    <a:blip r:embed="rId16"/>
                    <a:stretch>
                      <a:fillRect/>
                    </a:stretch>
                  </pic:blipFill>
                  <pic:spPr>
                    <a:xfrm>
                      <a:off x="0" y="0"/>
                      <a:ext cx="1905000" cy="1905000"/>
                    </a:xfrm>
                    <a:prstGeom prst="rect"/>
                  </pic:spPr>
                </pic:pic>
              </a:graphicData>
            </a:graphic>
          </wp:inline>
        </w:drawing>
      </w:r>
      <w:r>
        <w:br/>
      </w:r>
      <w:r>
        <w:t xml:space="preserve">Xét </w:t>
      </w:r>
      <w:r>
        <w:t>q</w:t>
      </w:r>
      <w:r>
        <w:t>(</w:t>
      </w:r>
      <w:r>
        <w:t>q</w:t>
      </w:r>
      <w:r>
        <w:t>2</w:t>
      </w:r>
      <w:r>
        <w:t>−</w:t>
      </w:r>
      <w:r>
        <w:t>1</w:t>
      </w:r>
      <w:r>
        <w:t>q</w:t>
      </w:r>
      <w:r>
        <w:t>2</w:t>
      </w:r>
      <w:r>
        <w:t>+</w:t>
      </w:r>
      <w:r>
        <w:t>1</w:t>
      </w:r>
      <w:r>
        <w:t>)</w:t>
      </w:r>
      <w:r>
        <w:t>=</w:t>
      </w:r>
      <w:r>
        <w:t>12</w:t>
      </w:r>
      <w:r>
        <w:t>5</w:t>
      </w:r>
      <w:r>
        <w:t>q(q^(2)−1)/(q^(2)+1)=(12)/(5)</w:t>
      </w:r>
      <w:r>
        <w:br/>
      </w:r>
      <w:r>
        <w:t>⇔ 5(q</w:t>
      </w:r>
      <w:r>
        <w:rPr>
          <w:vertAlign w:val="superscript"/>
        </w:rPr>
        <w:t>3</w:t>
      </w:r>
      <w:r>
        <w:t xml:space="preserve"> – q) = 12(q</w:t>
      </w:r>
      <w:r>
        <w:rPr>
          <w:vertAlign w:val="superscript"/>
        </w:rPr>
        <w:t>2</w:t>
      </w:r>
      <w:r>
        <w:t xml:space="preserve"> + 1)</w:t>
      </w:r>
      <w:r>
        <w:br/>
      </w:r>
      <w:r>
        <w:t>⇔ 5q</w:t>
      </w:r>
      <w:r>
        <w:rPr>
          <w:vertAlign w:val="superscript"/>
        </w:rPr>
        <w:t>3</w:t>
      </w:r>
      <w:r>
        <w:t xml:space="preserve"> – 12q</w:t>
      </w:r>
      <w:r>
        <w:rPr>
          <w:vertAlign w:val="superscript"/>
        </w:rPr>
        <w:t>2</w:t>
      </w:r>
      <w:r>
        <w:t xml:space="preserve"> – 5q – 12 = 0</w:t>
      </w:r>
      <w:r>
        <w:br/>
      </w:r>
      <w:r>
        <w:t>⇔ (q – 3)(5q</w:t>
      </w:r>
      <w:r>
        <w:rPr>
          <w:vertAlign w:val="superscript"/>
        </w:rPr>
        <w:t>2</w:t>
      </w:r>
      <w:r>
        <w:t xml:space="preserve"> + 3q + 4) = 0</w:t>
      </w:r>
      <w:r>
        <w:br/>
      </w:r>
      <w:r>
        <w:t>⇔ q = 3 (do 5q</w:t>
      </w:r>
      <w:r>
        <w:rPr>
          <w:vertAlign w:val="superscript"/>
        </w:rPr>
        <w:t>2</w:t>
      </w:r>
      <w:r>
        <w:t xml:space="preserve"> + 3q + 4 = 0 vô nghiệm)</w:t>
      </w:r>
      <w:r>
        <w:br/>
      </w:r>
      <w:r>
        <w:t>⇒ u</w:t>
      </w:r>
      <w:r>
        <w:rPr>
          <w:vertAlign w:val="subscript"/>
        </w:rPr>
        <w:t>1</w:t>
      </w:r>
      <w:r>
        <w:t xml:space="preserve"> = 2.</w:t>
      </w:r>
      <w:r>
        <w:br/>
      </w:r>
      <w:r>
        <w:t>Vậy cấp số nhân (u</w:t>
      </w:r>
      <w:r>
        <w:rPr>
          <w:vertAlign w:val="subscript"/>
        </w:rPr>
        <w:t>n­</w:t>
      </w:r>
      <w:r>
        <w:t>) có số hạng đầu u</w:t>
      </w:r>
      <w:r>
        <w:rPr>
          <w:vertAlign w:val="subscript"/>
        </w:rPr>
        <w:t>1</w:t>
      </w:r>
      <w:r>
        <w:t xml:space="preserve"> = 2 và công bội q = 3.</w:t>
      </w:r>
      <w:r>
        <w:br/>
      </w:r>
      <w:r>
        <w:rPr>
          <w:b/>
        </w:rPr>
        <w:t>Bài 13 trang 62 Toán 11 Tập 1</w:t>
      </w:r>
      <w:r>
        <w:t>:</w:t>
      </w:r>
      <w:r>
        <w:t xml:space="preserve"> </w:t>
      </w:r>
      <w:r>
        <w:t>Giả sử một quần thể động vật ở thời điểm ban đầu có 110 000 cá thể, quần thể này có tỉ lệ sinh là 12%/năm, xuất cư là 2%/năm, tử vong là 8%/năm. Dự đoán số cá thể của quần thể đó sau 2 năm.</w:t>
      </w:r>
      <w:r>
        <w:br/>
      </w:r>
      <w:r>
        <w:rPr>
          <w:b/>
        </w:rPr>
        <w:t>Lời giải:</w:t>
      </w:r>
      <w:r>
        <w:br/>
      </w:r>
      <w:r>
        <w:t>Gọi số cá thể ở thời điểm ban đầu của một quần thể động vật là u</w:t>
      </w:r>
      <w:r>
        <w:rPr>
          <w:vertAlign w:val="subscript"/>
        </w:rPr>
        <w:t>1</w:t>
      </w:r>
      <w:r>
        <w:t xml:space="preserve"> = 110 000 (cá thể).</w:t>
      </w:r>
      <w:r>
        <w:br/>
      </w:r>
      <w:r>
        <w:t>Sau 1 năm số cá thể của quần thể là: u</w:t>
      </w:r>
      <w:r>
        <w:rPr>
          <w:vertAlign w:val="subscript"/>
        </w:rPr>
        <w:t>1</w:t>
      </w:r>
      <w:r>
        <w:t xml:space="preserve"> + 12%u</w:t>
      </w:r>
      <w:r>
        <w:rPr>
          <w:vertAlign w:val="subscript"/>
        </w:rPr>
        <w:t>1</w:t>
      </w:r>
      <w:r>
        <w:t xml:space="preserve"> – 2%u</w:t>
      </w:r>
      <w:r>
        <w:rPr>
          <w:vertAlign w:val="subscript"/>
        </w:rPr>
        <w:t>1</w:t>
      </w:r>
      <w:r>
        <w:t xml:space="preserve"> – 8%u</w:t>
      </w:r>
      <w:r>
        <w:rPr>
          <w:vertAlign w:val="subscript"/>
        </w:rPr>
        <w:t>1</w:t>
      </w:r>
      <w:r>
        <w:t xml:space="preserve"> = u</w:t>
      </w:r>
      <w:r>
        <w:rPr>
          <w:vertAlign w:val="subscript"/>
        </w:rPr>
        <w:t>1</w:t>
      </w:r>
      <w:r>
        <w:t xml:space="preserve"> + 2%u</w:t>
      </w:r>
      <w:r>
        <w:rPr>
          <w:vertAlign w:val="subscript"/>
        </w:rPr>
        <w:t>1</w:t>
      </w:r>
      <w:r>
        <w:t xml:space="preserve"> (cá thể).</w:t>
      </w:r>
      <w:r>
        <w:br/>
      </w:r>
      <w:r>
        <w:t>Sau 2 năm số cá thể của quần thể là: u</w:t>
      </w:r>
      <w:r>
        <w:rPr>
          <w:vertAlign w:val="subscript"/>
        </w:rPr>
        <w:t>1</w:t>
      </w:r>
      <w:r>
        <w:t xml:space="preserve"> + 2%u</w:t>
      </w:r>
      <w:r>
        <w:rPr>
          <w:vertAlign w:val="subscript"/>
        </w:rPr>
        <w:t>1</w:t>
      </w:r>
      <w:r>
        <w:t xml:space="preserve"> + 2%(u</w:t>
      </w:r>
      <w:r>
        <w:rPr>
          <w:vertAlign w:val="subscript"/>
        </w:rPr>
        <w:t>1</w:t>
      </w:r>
      <w:r>
        <w:t xml:space="preserve"> + 2%u</w:t>
      </w:r>
      <w:r>
        <w:rPr>
          <w:vertAlign w:val="subscript"/>
        </w:rPr>
        <w:t>1</w:t>
      </w:r>
      <w:r>
        <w:t>) = (1 + 2%).(u</w:t>
      </w:r>
      <w:r>
        <w:rPr>
          <w:vertAlign w:val="subscript"/>
        </w:rPr>
        <w:t>1</w:t>
      </w:r>
      <w:r>
        <w:t xml:space="preserve"> + 2%u</w:t>
      </w:r>
      <w:r>
        <w:rPr>
          <w:vertAlign w:val="subscript"/>
        </w:rPr>
        <w:t>1</w:t>
      </w:r>
      <w:r>
        <w:t>) = (1 + 2%)</w:t>
      </w:r>
      <w:r>
        <w:rPr>
          <w:vertAlign w:val="superscript"/>
        </w:rPr>
        <w:t>2</w:t>
      </w:r>
      <w:r>
        <w:t>.u</w:t>
      </w:r>
      <w:r>
        <w:rPr>
          <w:vertAlign w:val="subscript"/>
        </w:rPr>
        <w:t>1</w:t>
      </w:r>
      <w:r>
        <w:t xml:space="preserve"> = (1 + 2%)</w:t>
      </w:r>
      <w:r>
        <w:rPr>
          <w:vertAlign w:val="superscript"/>
        </w:rPr>
        <w:t>2</w:t>
      </w:r>
      <w:r>
        <w:t>.110 000 = 114 444(cá thể).</w:t>
      </w:r>
      <w:r>
        <w:br/>
      </w:r>
      <w:r>
        <w:rPr>
          <w:b/>
        </w:rPr>
        <w:t>Bài 14 trang 62 Toán 11 Tập 1</w:t>
      </w:r>
      <w:r>
        <w:t>:</w:t>
      </w:r>
      <w:r>
        <w:t xml:space="preserve"> </w:t>
      </w:r>
      <w:r>
        <w:t>Một cây đàn organ có tần số âm thanh các phím liên tiếp tạo thành một cấp số nhân. Cho biết tần số phím La Trung là 400Hz và tần số phím La Cao cao hơn 12 phím là 800 Hz (nguồn:</w:t>
      </w:r>
      <w:r>
        <w:t xml:space="preserve"> </w:t>
      </w:r>
      <w:r>
        <w:t>https://vi.wikipedia.org/wiki/Organ</w:t>
      </w:r>
      <w:r>
        <w:t xml:space="preserve"> </w:t>
      </w:r>
      <w:r>
        <w:t>). Tìm công bội của cấp số nhân nói trên (làm tròn kết quả đến hàng phần nghìn).</w:t>
      </w:r>
      <w:r>
        <w:br/>
      </w:r>
      <w:r>
        <w:rPr>
          <w:b/>
        </w:rPr>
        <w:t>Lời giải:</w:t>
      </w:r>
      <w:r>
        <w:br/>
      </w:r>
      <w:r>
        <w:t>Ta có tần số âm thanh các phím liên tiếp tạo thành một cấp số nhân (u</w:t>
      </w:r>
      <w:r>
        <w:rPr>
          <w:vertAlign w:val="subscript"/>
        </w:rPr>
        <w:t>n</w:t>
      </w:r>
      <w:r>
        <w:t>).</w:t>
      </w:r>
      <w:r>
        <w:br/>
      </w:r>
      <w:r>
        <w:t>Đặt tần số âm thanh của phím La Trung là số hạng đầu u</w:t>
      </w:r>
      <w:r>
        <w:rPr>
          <w:vertAlign w:val="subscript"/>
        </w:rPr>
        <w:t>1</w:t>
      </w:r>
      <w:r>
        <w:t xml:space="preserve"> = 400.</w:t>
      </w:r>
      <w:r>
        <w:br/>
      </w:r>
      <w:r>
        <w:t>Phím La Cao cao hơn 12 phím so với phím La Trung nên phím này ở u</w:t>
      </w:r>
      <w:r>
        <w:rPr>
          <w:vertAlign w:val="subscript"/>
        </w:rPr>
        <w:t>13</w:t>
      </w:r>
      <w:r>
        <w:t xml:space="preserve"> = 800.</w:t>
      </w:r>
      <w:r>
        <w:br/>
      </w:r>
      <w:r>
        <w:t>Ta lại có: u</w:t>
      </w:r>
      <w:r>
        <w:rPr>
          <w:vertAlign w:val="subscript"/>
        </w:rPr>
        <w:t>13</w:t>
      </w:r>
      <w:r>
        <w:t xml:space="preserve"> = u</w:t>
      </w:r>
      <w:r>
        <w:rPr>
          <w:vertAlign w:val="subscript"/>
        </w:rPr>
        <w:t>1</w:t>
      </w:r>
      <w:r>
        <w:t>.q</w:t>
      </w:r>
      <w:r>
        <w:rPr>
          <w:vertAlign w:val="superscript"/>
        </w:rPr>
        <w:t>12</w:t>
      </w:r>
      <w:r>
        <w:t xml:space="preserve"> = 400q</w:t>
      </w:r>
      <w:r>
        <w:rPr>
          <w:vertAlign w:val="superscript"/>
        </w:rPr>
        <w:t>12</w:t>
      </w:r>
      <w:r>
        <w:t xml:space="preserve"> = 800 ⇔ q = </w:t>
      </w:r>
      <w:r>
        <w:t>12</w:t>
      </w:r>
      <w:r>
        <w:t>√</w:t>
      </w:r>
      <w:r>
        <w:t>2</w:t>
      </w:r>
      <w:r>
        <w:t>≈</w:t>
      </w:r>
      <w:r>
        <w:t>1</w:t>
      </w:r>
      <w:r>
        <w:t>,</w:t>
      </w:r>
      <w:r>
        <w:t>059</w:t>
      </w:r>
      <w:r>
        <w:t>212≈1,059</w:t>
      </w:r>
      <w:r>
        <w:t>.</w:t>
      </w:r>
      <w:r>
        <w:br/>
      </w:r>
      <w:r>
        <w:t>Vậy công bội của cấp số nhân trên là 1,059.</w:t>
      </w:r>
      <w:r>
        <w:br/>
      </w:r>
      <w:r>
        <w:rPr>
          <w:b/>
        </w:rPr>
        <w:t>Bài 15 trang 62 Toán 11 Tập 1</w:t>
      </w:r>
      <w:r>
        <w:t>:</w:t>
      </w:r>
      <w:r>
        <w:t xml:space="preserve"> </w:t>
      </w:r>
      <w:r>
        <w:t>Dân số Việt Nam năm 2020 là khoảng 97,6 triệu người (theo Niên giám thống kê năm 2020). Nếu trung bình mỗi năm tăng 1,14% thì ước tính dân số Việt Nam năm 2040 là khoảng bao nhiêu người (làm tròn kết quả đến hàng trăm nghìn)?</w:t>
      </w:r>
      <w:r>
        <w:br/>
      </w:r>
      <w:r>
        <w:rPr>
          <w:b/>
        </w:rPr>
        <w:t>Lời giải:</w:t>
      </w:r>
      <w:r>
        <w:br/>
      </w:r>
      <w:r>
        <w:t>Dân số Việt Nam qua mỗi năm lập thành một cấp số nhân có số hạng đầu u</w:t>
      </w:r>
      <w:r>
        <w:rPr>
          <w:vertAlign w:val="subscript"/>
        </w:rPr>
        <w:t>1</w:t>
      </w:r>
      <w:r>
        <w:t xml:space="preserve"> = 97,6 (triệu người), công bội q = 1 + 1,14% = 1,0114. Suy ra công thức số hạng tổng quát là: u</w:t>
      </w:r>
      <w:r>
        <w:rPr>
          <w:vertAlign w:val="subscript"/>
        </w:rPr>
        <w:t>n</w:t>
      </w:r>
      <w:r>
        <w:t xml:space="preserve"> = 97,6.(1,0114)</w:t>
      </w:r>
      <w:r>
        <w:rPr>
          <w:vertAlign w:val="superscript"/>
        </w:rPr>
        <w:t>n-1­</w:t>
      </w:r>
      <w:r>
        <w:t>.</w:t>
      </w:r>
      <w:r>
        <w:br/>
      </w:r>
      <w:r>
        <w:t>Từ năm 2020 đến năm 2040 có 21 năm nghĩa là dân số của Việt Nam năm 2040 là u</w:t>
      </w:r>
      <w:r>
        <w:rPr>
          <w:vertAlign w:val="subscript"/>
        </w:rPr>
        <w:t>22</w:t>
      </w:r>
      <w:r>
        <w:t xml:space="preserve"> =97,6.(1,0114)</w:t>
      </w:r>
      <w:r>
        <w:rPr>
          <w:vertAlign w:val="superscript"/>
        </w:rPr>
        <w:t>21</w:t>
      </w:r>
      <w:r>
        <w:t xml:space="preserve"> = 123,832 (triệu người).</w:t>
      </w:r>
      <w:r>
        <w:br/>
      </w:r>
      <w:r>
        <w:rPr>
          <w:b/>
        </w:rPr>
        <w:t xml:space="preserve">Xem thêm lời giải bài tập </w:t>
      </w:r>
      <w:r>
        <w:rPr>
          <w:b/>
        </w:rPr>
        <w:t>Toán 11</w:t>
      </w:r>
      <w:r>
        <w:t xml:space="preserve"> </w:t>
      </w:r>
      <w:r>
        <w:rPr>
          <w:b/>
        </w:rPr>
        <w:t>Chân trời sáng tạo</w:t>
      </w:r>
      <w:r>
        <w:rPr>
          <w:b/>
        </w:rPr>
        <w:t xml:space="preserve"> hay, chi tiết khác: </w:t>
      </w:r>
      <w:r>
        <w:br/>
      </w:r>
      <w:r>
        <w:rPr>
          <w:b/>
        </w:rPr>
        <w:t>Bài tập cuối chương 2</w:t>
      </w:r>
      <w:r>
        <w:br/>
      </w:r>
      <w:r>
        <w:rPr>
          <w:b/>
        </w:rPr>
        <w:t>Bài 1: Giới hạn của dãy số</w:t>
      </w:r>
      <w:r>
        <w:br/>
      </w:r>
      <w:r>
        <w:rPr>
          <w:b/>
        </w:rPr>
        <w:t>Bài 2: Giới hạn của hàm số</w:t>
      </w:r>
      <w:r>
        <w:br/>
      </w:r>
      <w:r>
        <w:rPr>
          <w:b/>
        </w:rPr>
        <w:t>Bài 3: Hàm số liên tục</w:t>
      </w:r>
      <w:r>
        <w:br/>
      </w:r>
      <w:r>
        <w:rPr>
          <w:b/>
        </w:rPr>
        <w:t>Bài tập cuối chương 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