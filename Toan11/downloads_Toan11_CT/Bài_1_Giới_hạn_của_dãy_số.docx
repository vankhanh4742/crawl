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Giới hạn của dãy số</w:t>
      </w:r>
    </w:p>
    <w:p>
      <w:r>
        <w:rPr>
          <w:b/>
        </w:rPr>
        <w:t xml:space="preserve">Giải Toán 11 Bài 1: Giới hạn của dãy số </w:t>
      </w:r>
      <w:r>
        <w:br/>
      </w:r>
      <w:r>
        <w:rPr>
          <w:b/>
        </w:rPr>
      </w:r>
      <w:r>
        <w:br/>
      </w:r>
      <w:r>
        <w:rPr>
          <w:b/>
        </w:rPr>
        <w:t xml:space="preserve">Bài giảng Toán 11 Bài 1: Giới hạn của dãy số </w:t>
      </w:r>
      <w:r>
        <w:br/>
      </w:r>
      <w:r>
        <w:rPr>
          <w:b/>
        </w:rPr>
        <w:t>Giải Toán 11 trang 64 Tập 1</w:t>
      </w:r>
      <w:r>
        <w:br/>
      </w:r>
      <w:r>
        <w:rPr>
          <w:b/>
        </w:rPr>
        <w:t>Hoạt động khởi động trang 64 Toán 11 Tập 1</w:t>
      </w:r>
      <w:r>
        <w:t>:</w:t>
      </w:r>
      <w:r>
        <w:br/>
      </w:r>
      <w:r>
        <w:t xml:space="preserve">Bạn nam thứ 1: Số thập phân vô hạn tuần hoàn 0,666... và số </w:t>
      </w:r>
      <w:r>
        <w:t>2</w:t>
      </w:r>
      <w:r>
        <w:t>3</w:t>
      </w:r>
      <w:r>
        <w:t>(2)/(3)</w:t>
      </w:r>
      <w:r>
        <w:t xml:space="preserve"> là hai số bằng nhau.</w:t>
      </w:r>
      <w:r>
        <w:br/>
      </w:r>
      <w:r>
        <w:t xml:space="preserve">Bạn nam thứ 2: Không thể như vậy được, vì 0,6 &lt; </w:t>
      </w:r>
      <w:r>
        <w:t>2</w:t>
      </w:r>
      <w:r>
        <w:t>3</w:t>
      </w:r>
      <w:r>
        <w:t>(2)/(3)</w:t>
      </w:r>
      <w:r>
        <w:t xml:space="preserve">; 0,66 &lt; </w:t>
      </w:r>
      <w:r>
        <w:t>2</w:t>
      </w:r>
      <w:r>
        <w:t>3</w:t>
      </w:r>
      <w:r>
        <w:t>(2)/(3)</w:t>
      </w:r>
      <w:r>
        <w:t xml:space="preserve">; 0,666 &lt; </w:t>
      </w:r>
      <w:r>
        <w:t>2</w:t>
      </w:r>
      <w:r>
        <w:t>3</w:t>
      </w:r>
      <w:r>
        <w:t>(2)/(3)</w:t>
      </w:r>
      <w:r>
        <w:t>; ...</w:t>
      </w:r>
      <w:r>
        <w:br/>
      </w:r>
      <w:r>
        <w:t>Bạn nữ: ???</w:t>
      </w:r>
      <w:r>
        <w:br/>
      </w:r>
      <w:r>
        <w:rPr>
          <w:b/>
        </w:rPr>
        <w:t>Lời giải:</w:t>
      </w:r>
      <w:r>
        <w:br/>
      </w:r>
      <w:r>
        <w:t>Nội dung đang được cập nhật...</w:t>
      </w:r>
      <w:r>
        <w:br/>
      </w:r>
      <w:r>
        <w:rPr>
          <w:b/>
        </w:rPr>
        <w:t>1. Giới hạn hữu hạn của dãy số</w:t>
      </w:r>
      <w:r>
        <w:br/>
      </w:r>
      <w:r>
        <w:rPr>
          <w:b/>
        </w:rPr>
        <w:t>Hoạt động khám phá 1 trang 64 Toán 11 Tập 1</w:t>
      </w:r>
      <w:r>
        <w:t>:</w:t>
      </w:r>
      <w:r>
        <w:t xml:space="preserve"> </w:t>
      </w:r>
      <w:r>
        <w:t>Cho dãy số (u</w:t>
      </w:r>
      <w:r>
        <w:rPr>
          <w:vertAlign w:val="subscript"/>
        </w:rPr>
        <w:t>n</w:t>
      </w:r>
      <w:r>
        <w:t>) với</w:t>
      </w:r>
      <w:r>
        <w:t xml:space="preserve"> </w:t>
      </w:r>
      <w:r>
        <w:t>u</w:t>
      </w:r>
      <w:r>
        <w:t>n</w:t>
      </w:r>
      <w:r>
        <w:t>=</w:t>
      </w:r>
      <w:r>
        <w:t>(</w:t>
      </w:r>
      <w:r>
        <w:t>−</w:t>
      </w:r>
      <w:r>
        <w:t>1</w:t>
      </w:r>
      <w:r>
        <w:t>)</w:t>
      </w:r>
      <w:r>
        <w:t>n</w:t>
      </w:r>
      <w:r>
        <w:t>n</w:t>
      </w:r>
      <w:r>
        <w:t>u_(n)=(−1^(n))/(n)</w:t>
      </w:r>
      <w:r>
        <w:t>.</w:t>
      </w:r>
      <w:r>
        <w:br/>
      </w:r>
      <w:r>
        <w:t>a) Tìm các giá trị còn thiếu trong bảng sau:</w:t>
      </w:r>
      <w:r>
        <w:br/>
      </w:r>
      <w:r>
        <w:br/>
      </w:r>
      <w:r>
        <w:br/>
      </w:r>
      <w:r>
        <w:br/>
      </w:r>
      <w:r>
        <w:br/>
      </w:r>
      <w:r>
        <w:br/>
      </w:r>
      <w:r>
        <w:t>n</w:t>
      </w:r>
      <w:r>
        <w:br/>
      </w:r>
      <w:r>
        <w:br/>
      </w:r>
      <w:r>
        <w:br/>
      </w:r>
      <w:r>
        <w:t>10</w:t>
      </w:r>
      <w:r>
        <w:br/>
      </w:r>
      <w:r>
        <w:br/>
      </w:r>
      <w:r>
        <w:br/>
      </w:r>
      <w:r>
        <w:t>20</w:t>
      </w:r>
      <w:r>
        <w:br/>
      </w:r>
      <w:r>
        <w:br/>
      </w:r>
      <w:r>
        <w:br/>
      </w:r>
      <w:r>
        <w:t>50</w:t>
      </w:r>
      <w:r>
        <w:br/>
      </w:r>
      <w:r>
        <w:br/>
      </w:r>
      <w:r>
        <w:br/>
      </w:r>
      <w:r>
        <w:t>100</w:t>
      </w:r>
      <w:r>
        <w:br/>
      </w:r>
      <w:r>
        <w:br/>
      </w:r>
      <w:r>
        <w:br/>
      </w:r>
      <w:r>
        <w:t>1 000</w:t>
      </w:r>
      <w:r>
        <w:br/>
      </w:r>
      <w:r>
        <w:br/>
      </w:r>
      <w:r>
        <w:br/>
      </w:r>
      <w:r>
        <w:br/>
      </w:r>
      <w:r>
        <w:br/>
      </w:r>
      <w:r>
        <w:t>|u</w:t>
      </w:r>
      <w:r>
        <w:rPr>
          <w:vertAlign w:val="subscript"/>
        </w:rPr>
        <w:t>n</w:t>
      </w:r>
      <w:r>
        <w:t>|</w:t>
      </w:r>
      <w:r>
        <w:br/>
      </w:r>
      <w:r>
        <w:br/>
      </w:r>
      <w:r>
        <w:br/>
      </w:r>
      <w:r>
        <w:t>0,1</w:t>
      </w:r>
      <w:r>
        <w:br/>
      </w:r>
      <w:r>
        <w:br/>
      </w:r>
      <w:r>
        <w:br/>
      </w:r>
      <w:r>
        <w:t>0,05</w:t>
      </w:r>
      <w:r>
        <w:br/>
      </w:r>
      <w:r>
        <w:br/>
      </w:r>
      <w:r>
        <w:br/>
      </w:r>
      <w:r>
        <w:t>0,02</w:t>
      </w:r>
      <w:r>
        <w:br/>
      </w:r>
      <w:r>
        <w:br/>
      </w:r>
      <w:r>
        <w:br/>
      </w:r>
      <w:r>
        <w:t>?</w:t>
      </w:r>
      <w:r>
        <w:br/>
      </w:r>
      <w:r>
        <w:br/>
      </w:r>
      <w:r>
        <w:br/>
      </w:r>
      <w:r>
        <w:t>?</w:t>
      </w:r>
      <w:r>
        <w:br/>
      </w:r>
      <w:r>
        <w:br/>
      </w:r>
      <w:r>
        <w:br/>
      </w:r>
      <w:r>
        <w:br/>
      </w:r>
      <w:r>
        <w:br/>
      </w:r>
      <w:r>
        <w:br/>
      </w:r>
      <w:r>
        <w:t>b) Với n như thế nào thì |u</w:t>
      </w:r>
      <w:r>
        <w:rPr>
          <w:vertAlign w:val="subscript"/>
        </w:rPr>
        <w:t>n</w:t>
      </w:r>
      <w:r>
        <w:t>| bé hơn 0,01; 0,001?</w:t>
      </w:r>
      <w:r>
        <w:br/>
      </w:r>
      <w:r>
        <w:t>c) Một số số hạng của dãy số được biểu diễn trên trục số như Hình 1.</w:t>
      </w:r>
      <w:r>
        <w:br/>
      </w:r>
      <w:r>
        <w:drawing>
          <wp:inline xmlns:a="http://schemas.openxmlformats.org/drawingml/2006/main" xmlns:pic="http://schemas.openxmlformats.org/drawingml/2006/picture">
            <wp:extent cx="5857875" cy="895350"/>
            <wp:docPr id="1" name="Picture 1"/>
            <wp:cNvGraphicFramePr>
              <a:graphicFrameLocks noChangeAspect="1"/>
            </wp:cNvGraphicFramePr>
            <a:graphic>
              <a:graphicData uri="http://schemas.openxmlformats.org/drawingml/2006/picture">
                <pic:pic>
                  <pic:nvPicPr>
                    <pic:cNvPr id="0" name="temp_inline_dfacc174b7ae4bb79048807306f227d9.jpg"/>
                    <pic:cNvPicPr/>
                  </pic:nvPicPr>
                  <pic:blipFill>
                    <a:blip r:embed="rId9"/>
                    <a:stretch>
                      <a:fillRect/>
                    </a:stretch>
                  </pic:blipFill>
                  <pic:spPr>
                    <a:xfrm>
                      <a:off x="0" y="0"/>
                      <a:ext cx="5857875" cy="895350"/>
                    </a:xfrm>
                    <a:prstGeom prst="rect"/>
                  </pic:spPr>
                </pic:pic>
              </a:graphicData>
            </a:graphic>
          </wp:inline>
        </w:drawing>
      </w:r>
      <w:r>
        <w:br/>
      </w:r>
      <w:r>
        <w:t>Từ các kết quả trên, có nhận xét gì về khoảng cách từ điểm u</w:t>
      </w:r>
      <w:r>
        <w:rPr>
          <w:vertAlign w:val="subscript"/>
        </w:rPr>
        <w:t>n</w:t>
      </w:r>
      <w:r>
        <w:t xml:space="preserve"> đến điểm 0 khi n trở lên rất lớn?</w:t>
      </w:r>
      <w:r>
        <w:br/>
      </w:r>
      <w:r>
        <w:rPr>
          <w:b/>
        </w:rPr>
        <w:t>Lời giải:</w:t>
      </w:r>
      <w:r>
        <w:br/>
      </w:r>
      <w:r>
        <w:t>a) Ta có:</w:t>
      </w:r>
      <w:r>
        <w:br/>
      </w:r>
      <w:r>
        <w:t>Với n = 100 có |u</w:t>
      </w:r>
      <w:r>
        <w:rPr>
          <w:vertAlign w:val="subscript"/>
        </w:rPr>
        <w:t>100</w:t>
      </w:r>
      <w:r>
        <w:t xml:space="preserve">| =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933aea32639c4372a3dd7e68fa02397d.jpg"/>
                    <pic:cNvPicPr/>
                  </pic:nvPicPr>
                  <pic:blipFill>
                    <a:blip r:embed="rId10"/>
                    <a:stretch>
                      <a:fillRect/>
                    </a:stretch>
                  </pic:blipFill>
                  <pic:spPr>
                    <a:xfrm>
                      <a:off x="0" y="0"/>
                      <a:ext cx="1905000" cy="1905000"/>
                    </a:xfrm>
                    <a:prstGeom prst="rect"/>
                  </pic:spPr>
                </pic:pic>
              </a:graphicData>
            </a:graphic>
          </wp:inline>
        </w:drawing>
      </w:r>
      <w:r>
        <w:t xml:space="preserve"> = 0,01.</w:t>
      </w:r>
      <w:r>
        <w:br/>
      </w:r>
      <w:r>
        <w:t>Với n = 1 000 có |u</w:t>
      </w:r>
      <w:r>
        <w:rPr>
          <w:vertAlign w:val="subscript"/>
        </w:rPr>
        <w:t>1000</w:t>
      </w:r>
      <w:r>
        <w:t xml:space="preserve">| =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85809ba5ea845fca88c34f34c7e0d8a.jpg"/>
                    <pic:cNvPicPr/>
                  </pic:nvPicPr>
                  <pic:blipFill>
                    <a:blip r:embed="rId11"/>
                    <a:stretch>
                      <a:fillRect/>
                    </a:stretch>
                  </pic:blipFill>
                  <pic:spPr>
                    <a:xfrm>
                      <a:off x="0" y="0"/>
                      <a:ext cx="1905000" cy="1905000"/>
                    </a:xfrm>
                    <a:prstGeom prst="rect"/>
                  </pic:spPr>
                </pic:pic>
              </a:graphicData>
            </a:graphic>
          </wp:inline>
        </w:drawing>
      </w:r>
      <w:r>
        <w:t xml:space="preserve"> = 0,001.</w:t>
      </w:r>
      <w:r>
        <w:br/>
      </w:r>
      <w:r>
        <w:t>Khi đó ta có bảng:</w:t>
      </w:r>
      <w:r>
        <w:br/>
      </w:r>
      <w:r>
        <w:br/>
      </w:r>
      <w:r>
        <w:br/>
      </w:r>
      <w:r>
        <w:br/>
      </w:r>
      <w:r>
        <w:br/>
      </w:r>
      <w:r>
        <w:br/>
      </w:r>
      <w:r>
        <w:t>n</w:t>
      </w:r>
      <w:r>
        <w:br/>
      </w:r>
      <w:r>
        <w:br/>
      </w:r>
      <w:r>
        <w:br/>
      </w:r>
      <w:r>
        <w:t>10</w:t>
      </w:r>
      <w:r>
        <w:br/>
      </w:r>
      <w:r>
        <w:br/>
      </w:r>
      <w:r>
        <w:br/>
      </w:r>
      <w:r>
        <w:t>20</w:t>
      </w:r>
      <w:r>
        <w:br/>
      </w:r>
      <w:r>
        <w:br/>
      </w:r>
      <w:r>
        <w:br/>
      </w:r>
      <w:r>
        <w:t>50</w:t>
      </w:r>
      <w:r>
        <w:br/>
      </w:r>
      <w:r>
        <w:br/>
      </w:r>
      <w:r>
        <w:br/>
      </w:r>
      <w:r>
        <w:t>100</w:t>
      </w:r>
      <w:r>
        <w:br/>
      </w:r>
      <w:r>
        <w:br/>
      </w:r>
      <w:r>
        <w:br/>
      </w:r>
      <w:r>
        <w:t>1 000</w:t>
      </w:r>
      <w:r>
        <w:br/>
      </w:r>
      <w:r>
        <w:br/>
      </w:r>
      <w:r>
        <w:br/>
      </w:r>
      <w:r>
        <w:br/>
      </w:r>
      <w:r>
        <w:br/>
      </w:r>
      <w:r>
        <w:t>|u</w:t>
      </w:r>
      <w:r>
        <w:rPr>
          <w:vertAlign w:val="subscript"/>
        </w:rPr>
        <w:t>n</w:t>
      </w:r>
      <w:r>
        <w:t>|</w:t>
      </w:r>
      <w:r>
        <w:br/>
      </w:r>
      <w:r>
        <w:br/>
      </w:r>
      <w:r>
        <w:br/>
      </w:r>
      <w:r>
        <w:t>0,1</w:t>
      </w:r>
      <w:r>
        <w:br/>
      </w:r>
      <w:r>
        <w:br/>
      </w:r>
      <w:r>
        <w:br/>
      </w:r>
      <w:r>
        <w:t>0,05</w:t>
      </w:r>
      <w:r>
        <w:br/>
      </w:r>
      <w:r>
        <w:br/>
      </w:r>
      <w:r>
        <w:br/>
      </w:r>
      <w:r>
        <w:t>0,02</w:t>
      </w:r>
      <w:r>
        <w:br/>
      </w:r>
      <w:r>
        <w:br/>
      </w:r>
      <w:r>
        <w:br/>
      </w:r>
      <w:r>
        <w:t>0,01</w:t>
      </w:r>
      <w:r>
        <w:br/>
      </w:r>
      <w:r>
        <w:br/>
      </w:r>
      <w:r>
        <w:br/>
      </w:r>
      <w:r>
        <w:t>0,001</w:t>
      </w:r>
      <w:r>
        <w:br/>
      </w:r>
      <w:r>
        <w:br/>
      </w:r>
      <w:r>
        <w:br/>
      </w:r>
      <w:r>
        <w:br/>
      </w:r>
      <w:r>
        <w:br/>
      </w:r>
      <w:r>
        <w:br/>
      </w:r>
      <w:r>
        <w:t>b) Với n &gt; 100 thì |u</w:t>
      </w:r>
      <w:r>
        <w:rPr>
          <w:vertAlign w:val="subscript"/>
        </w:rPr>
        <w:t>n</w:t>
      </w:r>
      <w:r>
        <w:t>| &lt; 0,01.</w:t>
      </w:r>
      <w:r>
        <w:br/>
      </w:r>
      <w:r>
        <w:t>Với n &gt; 1000 thì |u</w:t>
      </w:r>
      <w:r>
        <w:rPr>
          <w:vertAlign w:val="subscript"/>
        </w:rPr>
        <w:t>n</w:t>
      </w:r>
      <w:r>
        <w:t>| &lt; 0,001.</w:t>
      </w:r>
      <w:r>
        <w:br/>
      </w:r>
      <w:r>
        <w:t>c) Khi n trở nên rất lớn thì khoảng cách từ điểm u</w:t>
      </w:r>
      <w:r>
        <w:rPr>
          <w:vertAlign w:val="subscript"/>
        </w:rPr>
        <w:t>n</w:t>
      </w:r>
      <w:r>
        <w:t xml:space="preserve"> đến điểm 0 càng nhỏ.</w:t>
      </w:r>
      <w:r>
        <w:br/>
      </w:r>
      <w:r>
        <w:rPr>
          <w:b/>
        </w:rPr>
        <w:t>Giải Toán 11 trang 65 Tập 1</w:t>
      </w:r>
      <w:r>
        <w:br/>
      </w:r>
      <w:r>
        <w:rPr>
          <w:b/>
        </w:rPr>
        <w:t>Thực hành 1 trang 65 Toán 11 Tập 1</w:t>
      </w:r>
      <w:r>
        <w:t>:</w:t>
      </w:r>
      <w:r>
        <w:t xml:space="preserve"> </w:t>
      </w:r>
      <w:r>
        <w:t>Tìm các giới hạn sau:</w:t>
      </w:r>
      <w:r>
        <w:br/>
      </w:r>
      <w:r>
        <w:t xml:space="preserve">a) </w:t>
      </w:r>
      <w:r>
        <w:t>lim</w:t>
      </w:r>
      <w:r>
        <w:t>1</w:t>
      </w:r>
      <w:r>
        <w:t>n</w:t>
      </w:r>
      <w:r>
        <w:t>2</w:t>
      </w:r>
      <w:r>
        <w:t>lim(1)/(n^(2))</w:t>
      </w:r>
      <w:r>
        <w:t>;</w:t>
      </w:r>
      <w:r>
        <w:br/>
      </w:r>
      <w:r>
        <w:t xml:space="preserve">b) </w:t>
      </w:r>
      <w:r>
        <w:t>lim</w:t>
      </w:r>
      <w:r>
        <w:t>(</w:t>
      </w:r>
      <w:r>
        <w:t>−</w:t>
      </w:r>
      <w:r>
        <w:t>3</w:t>
      </w:r>
      <w:r>
        <w:t>4</w:t>
      </w:r>
      <w:r>
        <w:t>)</w:t>
      </w:r>
      <w:r>
        <w:t>n</w:t>
      </w:r>
      <w:r>
        <w:t>lim−(3)/(4)^(n)</w:t>
      </w:r>
      <w:r>
        <w:t>.</w:t>
      </w:r>
      <w:r>
        <w:br/>
      </w:r>
      <w:r>
        <w:rPr>
          <w:b/>
        </w:rPr>
        <w:t>Lời giải:</w:t>
      </w:r>
      <w:r>
        <w:br/>
      </w:r>
      <w:r>
        <w:t xml:space="preserve">a) Ta có: k = 2 là số nguyên dương nên </w:t>
      </w:r>
      <w:r>
        <w:t>lim</w:t>
      </w:r>
      <w:r>
        <w:t>1</w:t>
      </w:r>
      <w:r>
        <w:t>n</w:t>
      </w:r>
      <w:r>
        <w:t>2</w:t>
      </w:r>
      <w:r>
        <w:t>=</w:t>
      </w:r>
      <w:r>
        <w:t>0</w:t>
      </w:r>
      <w:r>
        <w:t>lim(1)/(n^(2))=0</w:t>
      </w:r>
      <w:r>
        <w:t>.</w:t>
      </w:r>
      <w:r>
        <w:br/>
      </w:r>
      <w:r>
        <w:t xml:space="preserve">b) Ta có: </w:t>
      </w:r>
      <w:r>
        <w:t>q</w:t>
      </w:r>
      <w:r>
        <w:t>=</w:t>
      </w:r>
      <w:r>
        <w:t>−</w:t>
      </w:r>
      <w:r>
        <w:t>3</w:t>
      </w:r>
      <w:r>
        <w:t>4</w:t>
      </w:r>
      <w:r>
        <w:t>q=−(3)/(4)</w:t>
      </w:r>
      <w:r>
        <w:t xml:space="preserve"> thỏa mãn |q| =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f49458055bc4f638503aeb6d08e3916.jpg"/>
                    <pic:cNvPicPr/>
                  </pic:nvPicPr>
                  <pic:blipFill>
                    <a:blip r:embed="rId12"/>
                    <a:stretch>
                      <a:fillRect/>
                    </a:stretch>
                  </pic:blipFill>
                  <pic:spPr>
                    <a:xfrm>
                      <a:off x="0" y="0"/>
                      <a:ext cx="1905000" cy="1905000"/>
                    </a:xfrm>
                    <a:prstGeom prst="rect"/>
                  </pic:spPr>
                </pic:pic>
              </a:graphicData>
            </a:graphic>
          </wp:inline>
        </w:drawing>
      </w:r>
      <w:r>
        <w:t xml:space="preserve"> = </w:t>
      </w:r>
      <w:r>
        <w:t>3</w:t>
      </w:r>
      <w:r>
        <w:t>4</w:t>
      </w:r>
      <w:r>
        <w:t>(3)/(4)</w:t>
      </w:r>
      <w:r>
        <w:t xml:space="preserve"> &lt; 1 nên </w:t>
      </w:r>
      <w:r>
        <w:t>lim</w:t>
      </w:r>
      <w:r>
        <w:t>(</w:t>
      </w:r>
      <w:r>
        <w:t>−</w:t>
      </w:r>
      <w:r>
        <w:t>3</w:t>
      </w:r>
      <w:r>
        <w:t>4</w:t>
      </w:r>
      <w:r>
        <w:t>)</w:t>
      </w:r>
      <w:r>
        <w:t>n</w:t>
      </w:r>
      <w:r>
        <w:t>=</w:t>
      </w:r>
      <w:r>
        <w:t>0</w:t>
      </w:r>
      <w:r>
        <w:t>lim−(3)/(4)^(n)=0</w:t>
      </w:r>
      <w:r>
        <w:t>.</w:t>
      </w:r>
      <w:r>
        <w:br/>
      </w:r>
      <w:r>
        <w:rPr>
          <w:b/>
        </w:rPr>
        <w:t>Hoạt động khám phá 2 trang 65 Toán 11 Tập 1</w:t>
      </w:r>
      <w:r>
        <w:t>:</w:t>
      </w:r>
      <w:r>
        <w:t xml:space="preserve"> </w:t>
      </w:r>
      <w:r>
        <w:t>Cho dãy số (u</w:t>
      </w:r>
      <w:r>
        <w:rPr>
          <w:vertAlign w:val="subscript"/>
        </w:rPr>
        <w:t>n</w:t>
      </w:r>
      <w:r>
        <w:t>) với</w:t>
      </w:r>
      <w:r>
        <w:t xml:space="preserve"> </w:t>
      </w:r>
      <w:r>
        <w:t>u</w:t>
      </w:r>
      <w:r>
        <w:t>n</w:t>
      </w:r>
      <w:r>
        <w:t>=</w:t>
      </w:r>
      <w:r>
        <w:t>2</w:t>
      </w:r>
      <w:r>
        <w:t>n</w:t>
      </w:r>
      <w:r>
        <w:t>+</w:t>
      </w:r>
      <w:r>
        <w:t>1</w:t>
      </w:r>
      <w:r>
        <w:t>n</w:t>
      </w:r>
      <w:r>
        <w:t>u_(n)=(2n+1)/(n)</w:t>
      </w:r>
      <w:r>
        <w:t>.</w:t>
      </w:r>
      <w:r>
        <w:br/>
      </w:r>
      <w:r>
        <w:t>a) Cho dãy số (v</w:t>
      </w:r>
      <w:r>
        <w:rPr>
          <w:vertAlign w:val="subscript"/>
        </w:rPr>
        <w:t>n</w:t>
      </w:r>
      <w:r>
        <w:t>) với v</w:t>
      </w:r>
      <w:r>
        <w:rPr>
          <w:vertAlign w:val="subscript"/>
        </w:rPr>
        <w:t>n</w:t>
      </w:r>
      <w:r>
        <w:t xml:space="preserve"> = u</w:t>
      </w:r>
      <w:r>
        <w:rPr>
          <w:vertAlign w:val="subscript"/>
        </w:rPr>
        <w:t>n</w:t>
      </w:r>
      <w:r>
        <w:t xml:space="preserve"> – 2. Tìm giới hạn lim v</w:t>
      </w:r>
      <w:r>
        <w:rPr>
          <w:vertAlign w:val="subscript"/>
        </w:rPr>
        <w:t>n</w:t>
      </w:r>
      <w:r>
        <w:t>.</w:t>
      </w:r>
      <w:r>
        <w:br/>
      </w:r>
      <w:r>
        <w:t>b) Biểu diễn các điểm u</w:t>
      </w:r>
      <w:r>
        <w:rPr>
          <w:vertAlign w:val="subscript"/>
        </w:rPr>
        <w:t>1</w:t>
      </w:r>
      <w:r>
        <w:t>, u</w:t>
      </w:r>
      <w:r>
        <w:rPr>
          <w:vertAlign w:val="subscript"/>
        </w:rPr>
        <w:t>2</w:t>
      </w:r>
      <w:r>
        <w:t>, u</w:t>
      </w:r>
      <w:r>
        <w:rPr>
          <w:vertAlign w:val="subscript"/>
        </w:rPr>
        <w:t>3</w:t>
      </w:r>
      <w:r>
        <w:t>, u</w:t>
      </w:r>
      <w:r>
        <w:rPr>
          <w:vertAlign w:val="subscript"/>
        </w:rPr>
        <w:t>4</w:t>
      </w:r>
      <w:r>
        <w:t xml:space="preserve"> trên trục số. Có nhận xét gì về vị trí của các điểm u</w:t>
      </w:r>
      <w:r>
        <w:rPr>
          <w:vertAlign w:val="subscript"/>
        </w:rPr>
        <w:t>n</w:t>
      </w:r>
      <w:r>
        <w:t xml:space="preserve"> khi n trở nên rất lớn?</w:t>
      </w:r>
      <w:r>
        <w:br/>
      </w:r>
      <w:r>
        <w:rPr>
          <w:b/>
        </w:rPr>
        <w:t>Lời giải:</w:t>
      </w:r>
      <w:r>
        <w:br/>
      </w:r>
      <w:r>
        <w:t xml:space="preserve">a) Ta có: </w:t>
      </w:r>
      <w:r>
        <w:t>v</w:t>
      </w:r>
      <w:r>
        <w:t>n</w:t>
      </w:r>
      <w:r>
        <w:t>=</w:t>
      </w:r>
      <w:r>
        <w:t>2</w:t>
      </w:r>
      <w:r>
        <w:t>n</w:t>
      </w:r>
      <w:r>
        <w:t>+</w:t>
      </w:r>
      <w:r>
        <w:t>1</w:t>
      </w:r>
      <w:r>
        <w:t>n</w:t>
      </w:r>
      <w:r>
        <w:t>−</w:t>
      </w:r>
      <w:r>
        <w:t>2</w:t>
      </w:r>
      <w:r>
        <w:t>=</w:t>
      </w:r>
      <w:r>
        <w:t>1</w:t>
      </w:r>
      <w:r>
        <w:t>n</w:t>
      </w:r>
      <w:r>
        <w:t>v_(n)=(2n+1)/(n)−2=(1)/(n)</w:t>
      </w:r>
      <w:r>
        <w:br/>
      </w:r>
      <w:r>
        <w:t xml:space="preserve">Khi đó </w:t>
      </w:r>
      <w:r>
        <w:t>lim</w:t>
      </w:r>
      <w:r>
        <w:t>1</w:t>
      </w:r>
      <w:r>
        <w:t>n</w:t>
      </w:r>
      <w:r>
        <w:t>=</w:t>
      </w:r>
      <w:r>
        <w:t>0</w:t>
      </w:r>
      <w:r>
        <w:t>lim(1)/(n)=0</w:t>
      </w:r>
      <w:r>
        <w:t>.</w:t>
      </w:r>
      <w:r>
        <w:br/>
      </w:r>
      <w:r>
        <w:t xml:space="preserve">Vậy </w:t>
      </w:r>
      <w:r>
        <w:t>lim</w:t>
      </w:r>
      <w:r>
        <w:t>v</w:t>
      </w:r>
      <w:r>
        <w:t>n</w:t>
      </w:r>
      <w:r>
        <w:t>=</w:t>
      </w:r>
      <w:r>
        <w:t>0</w:t>
      </w:r>
      <w:r>
        <w:t>limv_(n)=0</w:t>
      </w:r>
      <w:r>
        <w:t>.</w:t>
      </w:r>
      <w:r>
        <w:br/>
      </w:r>
      <w:r>
        <w:t>b) Ta có:</w:t>
      </w:r>
      <w:r>
        <w:t>u</w:t>
      </w:r>
      <w:r>
        <w:t>1</w:t>
      </w:r>
      <w:r>
        <w:t>=</w:t>
      </w:r>
      <w:r>
        <w:t>2.1</w:t>
      </w:r>
      <w:r>
        <w:t>+</w:t>
      </w:r>
      <w:r>
        <w:t>1</w:t>
      </w:r>
      <w:r>
        <w:t>1</w:t>
      </w:r>
      <w:r>
        <w:t>=</w:t>
      </w:r>
      <w:r>
        <w:t>3</w:t>
      </w:r>
      <w:r>
        <w:t>;</w:t>
      </w:r>
      <w:r>
        <w:t>u</w:t>
      </w:r>
      <w:r>
        <w:t>2</w:t>
      </w:r>
      <w:r>
        <w:t>=</w:t>
      </w:r>
      <w:r>
        <w:t>2.2</w:t>
      </w:r>
      <w:r>
        <w:t>+</w:t>
      </w:r>
      <w:r>
        <w:t>1</w:t>
      </w:r>
      <w:r>
        <w:t>2</w:t>
      </w:r>
      <w:r>
        <w:t>=</w:t>
      </w:r>
      <w:r>
        <w:t>5</w:t>
      </w:r>
      <w:r>
        <w:t>2</w:t>
      </w:r>
      <w:r>
        <w:t>;</w:t>
      </w:r>
      <w:r>
        <w:t>u</w:t>
      </w:r>
      <w:r>
        <w:t>3</w:t>
      </w:r>
      <w:r>
        <w:t>=</w:t>
      </w:r>
      <w:r>
        <w:t>2.3</w:t>
      </w:r>
      <w:r>
        <w:t>+</w:t>
      </w:r>
      <w:r>
        <w:t>1</w:t>
      </w:r>
      <w:r>
        <w:t>3</w:t>
      </w:r>
      <w:r>
        <w:t>=</w:t>
      </w:r>
      <w:r>
        <w:t>7</w:t>
      </w:r>
      <w:r>
        <w:t>3</w:t>
      </w:r>
      <w:r>
        <w:t>;</w:t>
      </w:r>
      <w:r>
        <w:t>u</w:t>
      </w:r>
      <w:r>
        <w:t>4</w:t>
      </w:r>
      <w:r>
        <w:t>=</w:t>
      </w:r>
      <w:r>
        <w:t>2.4</w:t>
      </w:r>
      <w:r>
        <w:t>+</w:t>
      </w:r>
      <w:r>
        <w:t>1</w:t>
      </w:r>
      <w:r>
        <w:t>4</w:t>
      </w:r>
      <w:r>
        <w:t>=</w:t>
      </w:r>
      <w:r>
        <w:t>9</w:t>
      </w:r>
      <w:r>
        <w:t>4</w:t>
      </w:r>
      <w:r>
        <w:t>u_(1)=(2.1+1)/(1)=3;u_(2)=(2.2+1)/(2)=(5)/(2);u_(3)=(2.3+1)/(3)=(7)/(3);u_(4)=(2.4+1)/(4)=(9)/(4)</w:t>
      </w:r>
      <w:r>
        <w:t>;</w:t>
      </w:r>
      <w:r>
        <w:br/>
      </w:r>
      <w:r>
        <w:t>Biểu diễn trên trục số, ta được:</w:t>
      </w:r>
      <w:r>
        <w:br/>
      </w:r>
      <w:r>
        <w:drawing>
          <wp:inline xmlns:a="http://schemas.openxmlformats.org/drawingml/2006/main" xmlns:pic="http://schemas.openxmlformats.org/drawingml/2006/picture">
            <wp:extent cx="5486400" cy="1057275"/>
            <wp:docPr id="5" name="Picture 5"/>
            <wp:cNvGraphicFramePr>
              <a:graphicFrameLocks noChangeAspect="1"/>
            </wp:cNvGraphicFramePr>
            <a:graphic>
              <a:graphicData uri="http://schemas.openxmlformats.org/drawingml/2006/picture">
                <pic:pic>
                  <pic:nvPicPr>
                    <pic:cNvPr id="0" name="temp_inline_f599c046199749479e5f931c6770e917.jpg"/>
                    <pic:cNvPicPr/>
                  </pic:nvPicPr>
                  <pic:blipFill>
                    <a:blip r:embed="rId13"/>
                    <a:stretch>
                      <a:fillRect/>
                    </a:stretch>
                  </pic:blipFill>
                  <pic:spPr>
                    <a:xfrm>
                      <a:off x="0" y="0"/>
                      <a:ext cx="5486400" cy="1057275"/>
                    </a:xfrm>
                    <a:prstGeom prst="rect"/>
                  </pic:spPr>
                </pic:pic>
              </a:graphicData>
            </a:graphic>
          </wp:inline>
        </w:drawing>
      </w:r>
      <w:r>
        <w:t xml:space="preserve"> Nhận xét: Khi n trở nên rất lớn lớn thì các giá trị u</w:t>
      </w:r>
      <w:r>
        <w:rPr>
          <w:vertAlign w:val="subscript"/>
        </w:rPr>
        <w:t>n</w:t>
      </w:r>
      <w:r>
        <w:t xml:space="preserve"> càng gần 2.</w:t>
      </w:r>
      <w:r>
        <w:br/>
      </w:r>
      <w:r>
        <w:rPr>
          <w:b/>
        </w:rPr>
        <w:t>Thực hành 2 trang 65 Toán 11 Tập 1</w:t>
      </w:r>
      <w:r>
        <w:t>:</w:t>
      </w:r>
      <w:r>
        <w:t xml:space="preserve"> </w:t>
      </w:r>
      <w:r>
        <w:t>Tìm các giới hạn sau:</w:t>
      </w:r>
      <w:r>
        <w:br/>
      </w:r>
      <w:r>
        <w:t xml:space="preserve">a) </w:t>
      </w:r>
      <w:r>
        <w:t>lim</w:t>
      </w:r>
      <w:r>
        <w:t>(</w:t>
      </w:r>
      <w:r>
        <w:t>2</w:t>
      </w:r>
      <w:r>
        <w:t>+</w:t>
      </w:r>
      <w:r>
        <w:t>(</w:t>
      </w:r>
      <w:r>
        <w:t>2</w:t>
      </w:r>
      <w:r>
        <w:t>3</w:t>
      </w:r>
      <w:r>
        <w:t>)</w:t>
      </w:r>
      <w:r>
        <w:t>n</w:t>
      </w:r>
      <w:r>
        <w:t>)</w:t>
      </w:r>
      <w:r>
        <w:t>lim2+(2)/(3)^(n)</w:t>
      </w:r>
      <w:r>
        <w:t>;</w:t>
      </w:r>
      <w:r>
        <w:br/>
      </w:r>
      <w:r>
        <w:t>b)</w:t>
      </w:r>
      <w:r>
        <w:t>lim</w:t>
      </w:r>
      <w:r>
        <w:t>(</w:t>
      </w:r>
      <w:r>
        <w:t>1</w:t>
      </w:r>
      <w:r>
        <w:t>−</w:t>
      </w:r>
      <w:r>
        <w:t>4</w:t>
      </w:r>
      <w:r>
        <w:t>n</w:t>
      </w:r>
      <w:r>
        <w:t>n</w:t>
      </w:r>
      <w:r>
        <w:t>)</w:t>
      </w:r>
      <w:r>
        <w:t>lim(1−4n)/(n)</w:t>
      </w:r>
      <w:r>
        <w:t>.</w:t>
      </w:r>
      <w:r>
        <w:br/>
      </w:r>
      <w:r>
        <w:rPr>
          <w:b/>
        </w:rPr>
        <w:t>Lời giải:</w:t>
      </w:r>
      <w:r>
        <w:br/>
      </w:r>
      <w:r>
        <w:t xml:space="preserve">a) Đặt </w:t>
      </w:r>
      <w:r>
        <w:t>u</w:t>
      </w:r>
      <w:r>
        <w:t>n</w:t>
      </w:r>
      <w:r>
        <w:t>=</w:t>
      </w:r>
      <w:r>
        <w:t>2</w:t>
      </w:r>
      <w:r>
        <w:t>+</w:t>
      </w:r>
      <w:r>
        <w:t>(</w:t>
      </w:r>
      <w:r>
        <w:t>2</w:t>
      </w:r>
      <w:r>
        <w:t>3</w:t>
      </w:r>
      <w:r>
        <w:t>)</w:t>
      </w:r>
      <w:r>
        <w:t>n</w:t>
      </w:r>
      <w:r>
        <w:t>⇔</w:t>
      </w:r>
      <w:r>
        <w:t>u</w:t>
      </w:r>
      <w:r>
        <w:t>n</w:t>
      </w:r>
      <w:r>
        <w:t>−</w:t>
      </w:r>
      <w:r>
        <w:t>2</w:t>
      </w:r>
      <w:r>
        <w:t>=</w:t>
      </w:r>
      <w:r>
        <w:t>(</w:t>
      </w:r>
      <w:r>
        <w:t>2</w:t>
      </w:r>
      <w:r>
        <w:t>3</w:t>
      </w:r>
      <w:r>
        <w:t>)</w:t>
      </w:r>
      <w:r>
        <w:t>n</w:t>
      </w:r>
      <w:r>
        <w:t>u_(n)=2+(2)/(3)^(n)⇔u_(n)−2=(2)/(3)^(n)</w:t>
      </w:r>
      <w:r>
        <w:br/>
      </w:r>
      <w:r>
        <w:t xml:space="preserve">Suy ra </w:t>
      </w:r>
      <w:r>
        <w:t>lim</w:t>
      </w:r>
      <w:r>
        <w:t>(</w:t>
      </w:r>
      <w:r>
        <w:t>u</w:t>
      </w:r>
      <w:r>
        <w:t>n</w:t>
      </w:r>
      <w:r>
        <w:t>−</w:t>
      </w:r>
      <w:r>
        <w:t>2</w:t>
      </w:r>
      <w:r>
        <w:t>)</w:t>
      </w:r>
      <w:r>
        <w:t>=</w:t>
      </w:r>
      <w:r>
        <w:t>lim</w:t>
      </w:r>
      <w:r>
        <w:t>(</w:t>
      </w:r>
      <w:r>
        <w:t>2</w:t>
      </w:r>
      <w:r>
        <w:t>3</w:t>
      </w:r>
      <w:r>
        <w:t>)</w:t>
      </w:r>
      <w:r>
        <w:t>n</w:t>
      </w:r>
      <w:r>
        <w:t>limu_(n)−2=lim(2)/(3)^(n)</w:t>
      </w:r>
      <w:r>
        <w:br/>
      </w:r>
      <w:r>
        <w:t xml:space="preserve">Vì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e87a6afb7e4c45f385ad745d70a603ae.jpg"/>
                    <pic:cNvPicPr/>
                  </pic:nvPicPr>
                  <pic:blipFill>
                    <a:blip r:embed="rId14"/>
                    <a:stretch>
                      <a:fillRect/>
                    </a:stretch>
                  </pic:blipFill>
                  <pic:spPr>
                    <a:xfrm>
                      <a:off x="0" y="0"/>
                      <a:ext cx="1905000" cy="1905000"/>
                    </a:xfrm>
                    <a:prstGeom prst="rect"/>
                  </pic:spPr>
                </pic:pic>
              </a:graphicData>
            </a:graphic>
          </wp:inline>
        </w:drawing>
      </w:r>
      <w:r>
        <w:t xml:space="preserve">&lt;1 nên </w:t>
      </w:r>
      <w:r>
        <w:t>lim</w:t>
      </w:r>
      <w:r>
        <w:t>(</w:t>
      </w:r>
      <w:r>
        <w:t>u</w:t>
      </w:r>
      <w:r>
        <w:t>n</w:t>
      </w:r>
      <w:r>
        <w:t>−</w:t>
      </w:r>
      <w:r>
        <w:t>2</w:t>
      </w:r>
      <w:r>
        <w:t>)</w:t>
      </w:r>
      <w:r>
        <w:t>=</w:t>
      </w:r>
      <w:r>
        <w:t>lim</w:t>
      </w:r>
      <w:r>
        <w:t>(</w:t>
      </w:r>
      <w:r>
        <w:t>2</w:t>
      </w:r>
      <w:r>
        <w:t>3</w:t>
      </w:r>
      <w:r>
        <w:t>)</w:t>
      </w:r>
      <w:r>
        <w:t>n</w:t>
      </w:r>
      <w:r>
        <w:t>=</w:t>
      </w:r>
      <w:r>
        <w:t>0</w:t>
      </w:r>
      <w:r>
        <w:t>limu_(n)−2=lim(2)/(3)^(n)=0</w:t>
      </w:r>
      <w:r>
        <w:t>.</w:t>
      </w:r>
      <w:r>
        <w:br/>
      </w:r>
      <w:r>
        <w:t xml:space="preserve">Vậy </w:t>
      </w:r>
      <w:r>
        <w:t>lim</w:t>
      </w:r>
      <w:r>
        <w:t>(</w:t>
      </w:r>
      <w:r>
        <w:t>2</w:t>
      </w:r>
      <w:r>
        <w:t>+</w:t>
      </w:r>
      <w:r>
        <w:t>(</w:t>
      </w:r>
      <w:r>
        <w:t>2</w:t>
      </w:r>
      <w:r>
        <w:t>3</w:t>
      </w:r>
      <w:r>
        <w:t>)</w:t>
      </w:r>
      <w:r>
        <w:t>n</w:t>
      </w:r>
      <w:r>
        <w:t>)</w:t>
      </w:r>
      <w:r>
        <w:t>=</w:t>
      </w:r>
      <w:r>
        <w:t>2</w:t>
      </w:r>
      <w:r>
        <w:t>lim2+(2)/(3)^(n)=2</w:t>
      </w:r>
      <w:r>
        <w:t>.</w:t>
      </w:r>
      <w:r>
        <w:br/>
      </w:r>
      <w:r>
        <w:t xml:space="preserve">b) Đặt </w:t>
      </w:r>
      <w:r>
        <w:t>u</w:t>
      </w:r>
      <w:r>
        <w:t>n</w:t>
      </w:r>
      <w:r>
        <w:t>=</w:t>
      </w:r>
      <w:r>
        <w:t>1</w:t>
      </w:r>
      <w:r>
        <w:t>−</w:t>
      </w:r>
      <w:r>
        <w:t>4</w:t>
      </w:r>
      <w:r>
        <w:t>n</w:t>
      </w:r>
      <w:r>
        <w:t>n</w:t>
      </w:r>
      <w:r>
        <w:t>=</w:t>
      </w:r>
      <w:r>
        <w:t>1</w:t>
      </w:r>
      <w:r>
        <w:t>n</w:t>
      </w:r>
      <w:r>
        <w:t>−</w:t>
      </w:r>
      <w:r>
        <w:t>4</w:t>
      </w:r>
      <w:r>
        <w:t>⇔</w:t>
      </w:r>
      <w:r>
        <w:t>u</w:t>
      </w:r>
      <w:r>
        <w:t>n</w:t>
      </w:r>
      <w:r>
        <w:t>+</w:t>
      </w:r>
      <w:r>
        <w:t>4</w:t>
      </w:r>
      <w:r>
        <w:t>=</w:t>
      </w:r>
      <w:r>
        <w:t>1</w:t>
      </w:r>
      <w:r>
        <w:t>n</w:t>
      </w:r>
      <w:r>
        <w:t>u_(n)=(1−4n)/(n)=(1)/(n)−4⇔u_(n)+4=(1)/(n)</w:t>
      </w:r>
      <w:r>
        <w:br/>
      </w:r>
      <w:r>
        <w:t xml:space="preserve">Suy ra </w:t>
      </w:r>
      <w:r>
        <w:t>lim</w:t>
      </w:r>
      <w:r>
        <w:t>(</w:t>
      </w:r>
      <w:r>
        <w:t>u</w:t>
      </w:r>
      <w:r>
        <w:t>n</w:t>
      </w:r>
      <w:r>
        <w:t>+</w:t>
      </w:r>
      <w:r>
        <w:t>4</w:t>
      </w:r>
      <w:r>
        <w:t>)</w:t>
      </w:r>
      <w:r>
        <w:t>=</w:t>
      </w:r>
      <w:r>
        <w:t>lim</w:t>
      </w:r>
      <w:r>
        <w:t>(</w:t>
      </w:r>
      <w:r>
        <w:t>1</w:t>
      </w:r>
      <w:r>
        <w:t>n</w:t>
      </w:r>
      <w:r>
        <w:t>)</w:t>
      </w:r>
      <w:r>
        <w:t>=</w:t>
      </w:r>
      <w:r>
        <w:t>0</w:t>
      </w:r>
      <w:r>
        <w:t>limu_(n)+4=lim(1)/(n)=0</w:t>
      </w:r>
      <w:r>
        <w:t>.</w:t>
      </w:r>
      <w:r>
        <w:br/>
      </w:r>
      <w:r>
        <w:t xml:space="preserve">Vậy </w:t>
      </w:r>
      <w:r>
        <w:t>lim</w:t>
      </w:r>
      <w:r>
        <w:t>(</w:t>
      </w:r>
      <w:r>
        <w:t>1</w:t>
      </w:r>
      <w:r>
        <w:t>−</w:t>
      </w:r>
      <w:r>
        <w:t>4</w:t>
      </w:r>
      <w:r>
        <w:t>n</w:t>
      </w:r>
      <w:r>
        <w:t>n</w:t>
      </w:r>
      <w:r>
        <w:t>)</w:t>
      </w:r>
      <w:r>
        <w:t>=</w:t>
      </w:r>
      <w:r>
        <w:t>−</w:t>
      </w:r>
      <w:r>
        <w:t>4</w:t>
      </w:r>
      <w:r>
        <w:t>lim(1−4n)/(n)=−4</w:t>
      </w:r>
      <w:r>
        <w:t>.</w:t>
      </w:r>
      <w:r>
        <w:br/>
      </w:r>
      <w:r>
        <w:rPr>
          <w:b/>
        </w:rPr>
        <w:t>2. Các phép toán về giới hạn hữu hạn của dãy số</w:t>
      </w:r>
      <w:r>
        <w:br/>
      </w:r>
      <w:r>
        <w:rPr>
          <w:b/>
        </w:rPr>
        <w:t>Giải Toán 11 trang 66 Tập 1</w:t>
      </w:r>
      <w:r>
        <w:br/>
      </w:r>
      <w:r>
        <w:rPr>
          <w:b/>
        </w:rPr>
        <w:t>Hoạt động khám phá 3 trang 66 Toán 11 Tập 1</w:t>
      </w:r>
      <w:r>
        <w:t>:</w:t>
      </w:r>
      <w:r>
        <w:t xml:space="preserve"> </w:t>
      </w:r>
      <w:r>
        <w:t>Ở trên ta đã biết</w:t>
      </w:r>
      <w:r>
        <w:t xml:space="preserve"> </w:t>
      </w:r>
      <w:r>
        <w:t>lim</w:t>
      </w:r>
      <w:r>
        <w:t>(</w:t>
      </w:r>
      <w:r>
        <w:t>3</w:t>
      </w:r>
      <w:r>
        <w:t>+</w:t>
      </w:r>
      <w:r>
        <w:t>1</w:t>
      </w:r>
      <w:r>
        <w:t>n</w:t>
      </w:r>
      <w:r>
        <w:t>2</w:t>
      </w:r>
      <w:r>
        <w:t>)</w:t>
      </w:r>
      <w:r>
        <w:t>=</w:t>
      </w:r>
      <w:r>
        <w:t>lim</w:t>
      </w:r>
      <w:r>
        <w:t>3</w:t>
      </w:r>
      <w:r>
        <w:t>n</w:t>
      </w:r>
      <w:r>
        <w:t>2</w:t>
      </w:r>
      <w:r>
        <w:t>+</w:t>
      </w:r>
      <w:r>
        <w:t>1</w:t>
      </w:r>
      <w:r>
        <w:t>n</w:t>
      </w:r>
      <w:r>
        <w:t>2</w:t>
      </w:r>
      <w:r>
        <w:t>=</w:t>
      </w:r>
      <w:r>
        <w:t>1</w:t>
      </w:r>
      <w:r>
        <w:t>lim3+(1)/(n^(2))=lim(3n^(2)+1)/(n^(2))=1</w:t>
      </w:r>
      <w:r>
        <w:t>.</w:t>
      </w:r>
      <w:r>
        <w:br/>
      </w:r>
      <w:r>
        <w:t xml:space="preserve">a) Tìm các giới hạn lim 3 và </w:t>
      </w:r>
      <w:r>
        <w:t>lim</w:t>
      </w:r>
      <w:r>
        <w:t>1</w:t>
      </w:r>
      <w:r>
        <w:t>n</w:t>
      </w:r>
      <w:r>
        <w:t>2</w:t>
      </w:r>
      <w:r>
        <w:t>lim(1)/(n^(2))</w:t>
      </w:r>
      <w:r>
        <w:t>.</w:t>
      </w:r>
      <w:r>
        <w:br/>
      </w:r>
      <w:r>
        <w:t xml:space="preserve">b) Từ đó, nêu nhận xét về </w:t>
      </w:r>
      <w:r>
        <w:t>lim</w:t>
      </w:r>
      <w:r>
        <w:t>(</w:t>
      </w:r>
      <w:r>
        <w:t>3</w:t>
      </w:r>
      <w:r>
        <w:t>+</w:t>
      </w:r>
      <w:r>
        <w:t>1</w:t>
      </w:r>
      <w:r>
        <w:t>n</w:t>
      </w:r>
      <w:r>
        <w:t>2</w:t>
      </w:r>
      <w:r>
        <w:t>)</w:t>
      </w:r>
      <w:r>
        <w:t>lim3+(1)/(n^(2))</w:t>
      </w:r>
      <w:r>
        <w:t xml:space="preserve"> và lim 3 + </w:t>
      </w:r>
      <w:r>
        <w:t>lim</w:t>
      </w:r>
      <w:r>
        <w:t>1</w:t>
      </w:r>
      <w:r>
        <w:t>n</w:t>
      </w:r>
      <w:r>
        <w:t>2</w:t>
      </w:r>
      <w:r>
        <w:t>lim(1)/(n^(2))</w:t>
      </w:r>
      <w:r>
        <w:t>.</w:t>
      </w:r>
      <w:r>
        <w:br/>
      </w:r>
      <w:r>
        <w:rPr>
          <w:b/>
        </w:rPr>
        <w:t>Lời giải:</w:t>
      </w:r>
      <w:r>
        <w:br/>
      </w:r>
      <w:r>
        <w:t xml:space="preserve">a) Ta có: lim 3 = 3, </w:t>
      </w:r>
      <w:r>
        <w:t>lim</w:t>
      </w:r>
      <w:r>
        <w:t>1</w:t>
      </w:r>
      <w:r>
        <w:t>n</w:t>
      </w:r>
      <w:r>
        <w:t>2</w:t>
      </w:r>
      <w:r>
        <w:t>=</w:t>
      </w:r>
      <w:r>
        <w:t>0</w:t>
      </w:r>
      <w:r>
        <w:t>lim(1)/(n^(2))=0</w:t>
      </w:r>
      <w:r>
        <w:t>.</w:t>
      </w:r>
      <w:r>
        <w:br/>
      </w:r>
      <w:r>
        <w:t xml:space="preserve">b) Đặt </w:t>
      </w:r>
      <w:r>
        <w:t>u</w:t>
      </w:r>
      <w:r>
        <w:t>n</w:t>
      </w:r>
      <w:r>
        <w:t>=</w:t>
      </w:r>
      <w:r>
        <w:t>3</w:t>
      </w:r>
      <w:r>
        <w:t>+</w:t>
      </w:r>
      <w:r>
        <w:t>1</w:t>
      </w:r>
      <w:r>
        <w:t>n</w:t>
      </w:r>
      <w:r>
        <w:t>2</w:t>
      </w:r>
      <w:r>
        <w:t>⇔</w:t>
      </w:r>
      <w:r>
        <w:t>u</w:t>
      </w:r>
      <w:r>
        <w:t>n</w:t>
      </w:r>
      <w:r>
        <w:t>−</w:t>
      </w:r>
      <w:r>
        <w:t>3</w:t>
      </w:r>
      <w:r>
        <w:t>=</w:t>
      </w:r>
      <w:r>
        <w:t>1</w:t>
      </w:r>
      <w:r>
        <w:t>n</w:t>
      </w:r>
      <w:r>
        <w:t>2</w:t>
      </w:r>
      <w:r>
        <w:t>u_(n)=3+(1)/(n^(2))⇔u_(n)−3=(1)/(n^(2))</w:t>
      </w:r>
      <w:r>
        <w:br/>
      </w:r>
      <w:r>
        <w:t xml:space="preserve">Suy ra </w:t>
      </w:r>
      <w:r>
        <w:t>lim</w:t>
      </w:r>
      <w:r>
        <w:t>(</w:t>
      </w:r>
      <w:r>
        <w:t>u</w:t>
      </w:r>
      <w:r>
        <w:t>n</w:t>
      </w:r>
      <w:r>
        <w:t>−</w:t>
      </w:r>
      <w:r>
        <w:t>3</w:t>
      </w:r>
      <w:r>
        <w:t>)</w:t>
      </w:r>
      <w:r>
        <w:t>=</w:t>
      </w:r>
      <w:r>
        <w:t>lim</w:t>
      </w:r>
      <w:r>
        <w:t>1</w:t>
      </w:r>
      <w:r>
        <w:t>n</w:t>
      </w:r>
      <w:r>
        <w:t>2</w:t>
      </w:r>
      <w:r>
        <w:t>=</w:t>
      </w:r>
      <w:r>
        <w:t>0</w:t>
      </w:r>
      <w:r>
        <w:t>limu_(n)−3=lim(1)/(n^(2))=0</w:t>
      </w:r>
      <w:r>
        <w:br/>
      </w:r>
      <w:r>
        <w:t>⇒</w:t>
      </w:r>
      <w:r>
        <w:t>lim</w:t>
      </w:r>
      <w:r>
        <w:t>u</w:t>
      </w:r>
      <w:r>
        <w:t>n</w:t>
      </w:r>
      <w:r>
        <w:t>=</w:t>
      </w:r>
      <w:r>
        <w:t>3</w:t>
      </w:r>
      <w:r>
        <w:t>⇒limu_(n)=3</w:t>
      </w:r>
      <w:r>
        <w:br/>
      </w:r>
      <w:r>
        <w:t xml:space="preserve">Ta có: lim 3 + </w:t>
      </w:r>
      <w:r>
        <w:t>lim</w:t>
      </w:r>
      <w:r>
        <w:t>1</w:t>
      </w:r>
      <w:r>
        <w:t>n</w:t>
      </w:r>
      <w:r>
        <w:t>2</w:t>
      </w:r>
      <w:r>
        <w:t>lim(1)/(n^(2))</w:t>
      </w:r>
      <w:r>
        <w:t xml:space="preserve"> = 3 + 0 = 3.</w:t>
      </w:r>
      <w:r>
        <w:br/>
      </w:r>
      <w:r>
        <w:t xml:space="preserve">Vậy </w:t>
      </w:r>
      <w:r>
        <w:t>lim</w:t>
      </w:r>
      <w:r>
        <w:t>(</w:t>
      </w:r>
      <w:r>
        <w:t>3</w:t>
      </w:r>
      <w:r>
        <w:t>+</w:t>
      </w:r>
      <w:r>
        <w:t>1</w:t>
      </w:r>
      <w:r>
        <w:t>n</w:t>
      </w:r>
      <w:r>
        <w:t>2</w:t>
      </w:r>
      <w:r>
        <w:t>)</w:t>
      </w:r>
      <w:r>
        <w:t>lim3+(1)/(n^(2))</w:t>
      </w:r>
      <w:r>
        <w:t xml:space="preserve"> = lim 3 + </w:t>
      </w:r>
      <w:r>
        <w:t>lim</w:t>
      </w:r>
      <w:r>
        <w:t>1</w:t>
      </w:r>
      <w:r>
        <w:t>n</w:t>
      </w:r>
      <w:r>
        <w:t>2</w:t>
      </w:r>
      <w:r>
        <w:t>lim(1)/(n^(2))</w:t>
      </w:r>
      <w:r>
        <w:t>.</w:t>
      </w:r>
      <w:r>
        <w:br/>
      </w:r>
      <w:r>
        <w:rPr>
          <w:b/>
        </w:rPr>
        <w:t>Thực hành 3 trang 66 Toán 11 Tập 1</w:t>
      </w:r>
      <w:r>
        <w:t>:</w:t>
      </w:r>
      <w:r>
        <w:t xml:space="preserve"> </w:t>
      </w:r>
      <w:r>
        <w:t>Tìm các giới hạn sau:</w:t>
      </w:r>
      <w:r>
        <w:br/>
      </w:r>
      <w:r>
        <w:t xml:space="preserve">a) </w:t>
      </w:r>
      <w:r>
        <w:t>lim</w:t>
      </w:r>
      <w:r>
        <w:t>2</w:t>
      </w:r>
      <w:r>
        <w:t>n</w:t>
      </w:r>
      <w:r>
        <w:t>2</w:t>
      </w:r>
      <w:r>
        <w:t>+</w:t>
      </w:r>
      <w:r>
        <w:t>3</w:t>
      </w:r>
      <w:r>
        <w:t>n</w:t>
      </w:r>
      <w:r>
        <w:t>n</w:t>
      </w:r>
      <w:r>
        <w:t>2</w:t>
      </w:r>
      <w:r>
        <w:t>+</w:t>
      </w:r>
      <w:r>
        <w:t>1</w:t>
      </w:r>
      <w:r>
        <w:t>lim(2n^(2)+3n)/(n^(2)+1)</w:t>
      </w:r>
      <w:r>
        <w:t>;</w:t>
      </w:r>
      <w:r>
        <w:br/>
      </w:r>
      <w:r>
        <w:t xml:space="preserve">b) </w:t>
      </w:r>
      <w:r>
        <w:t>lim</w:t>
      </w:r>
      <w:r>
        <w:t>√</w:t>
      </w:r>
      <w:r>
        <w:t>4</w:t>
      </w:r>
      <w:r>
        <w:t>n</w:t>
      </w:r>
      <w:r>
        <w:t>2</w:t>
      </w:r>
      <w:r>
        <w:t>+</w:t>
      </w:r>
      <w:r>
        <w:t>3</w:t>
      </w:r>
      <w:r>
        <w:t>n</w:t>
      </w:r>
      <w:r>
        <w:t>lim(√(4n^(2)+3))/(n)</w:t>
      </w:r>
      <w:r>
        <w:t>.</w:t>
      </w:r>
      <w:r>
        <w:br/>
      </w:r>
      <w:r>
        <w:rPr>
          <w:b/>
        </w:rPr>
        <w:t>Lời giải:</w:t>
      </w:r>
      <w:r>
        <w:br/>
      </w:r>
      <w:r>
        <w:t xml:space="preserve">a) </w:t>
      </w:r>
      <w:r>
        <w:t>lim</w:t>
      </w:r>
      <w:r>
        <w:t>2</w:t>
      </w:r>
      <w:r>
        <w:t>n</w:t>
      </w:r>
      <w:r>
        <w:t>2</w:t>
      </w:r>
      <w:r>
        <w:t>+</w:t>
      </w:r>
      <w:r>
        <w:t>3</w:t>
      </w:r>
      <w:r>
        <w:t>n</w:t>
      </w:r>
      <w:r>
        <w:t>n</w:t>
      </w:r>
      <w:r>
        <w:t>2</w:t>
      </w:r>
      <w:r>
        <w:t>+</w:t>
      </w:r>
      <w:r>
        <w:t>1</w:t>
      </w:r>
      <w:r>
        <w:t>=</w:t>
      </w:r>
      <w:r>
        <w:t>lim</w:t>
      </w:r>
      <w:r>
        <w:t>2</w:t>
      </w:r>
      <w:r>
        <w:t>+</w:t>
      </w:r>
      <w:r>
        <w:t>3</w:t>
      </w:r>
      <w:r>
        <w:t>n</w:t>
      </w:r>
      <w:r>
        <w:t>1</w:t>
      </w:r>
      <w:r>
        <w:t>+</w:t>
      </w:r>
      <w:r>
        <w:t>1</w:t>
      </w:r>
      <w:r>
        <w:t>n</w:t>
      </w:r>
      <w:r>
        <w:t>2</w:t>
      </w:r>
      <w:r>
        <w:t>=</w:t>
      </w:r>
      <w:r>
        <w:t>2</w:t>
      </w:r>
      <w:r>
        <w:t>lim(2n^(2)+3n)/(n^(2)+1)=lim(2+(3)/(n))/(1+(1)/(n^(2)))=2</w:t>
      </w:r>
      <w:r>
        <w:t>.</w:t>
      </w:r>
      <w:r>
        <w:br/>
      </w:r>
      <w:r>
        <w:t xml:space="preserve">b) Ta có: </w:t>
      </w:r>
      <w:r>
        <w:t>√</w:t>
      </w:r>
      <w:r>
        <w:t>4</w:t>
      </w:r>
      <w:r>
        <w:t>n</w:t>
      </w:r>
      <w:r>
        <w:t>2</w:t>
      </w:r>
      <w:r>
        <w:t>+</w:t>
      </w:r>
      <w:r>
        <w:t>3</w:t>
      </w:r>
      <w:r>
        <w:t>n</w:t>
      </w:r>
      <w:r>
        <w:t>=</w:t>
      </w:r>
      <w:r>
        <w:t>√</w:t>
      </w:r>
      <w:r>
        <w:t>4</w:t>
      </w:r>
      <w:r>
        <w:t>+</w:t>
      </w:r>
      <w:r>
        <w:t>3</w:t>
      </w:r>
      <w:r>
        <w:t>n</w:t>
      </w:r>
      <w:r>
        <w:t>2</w:t>
      </w:r>
      <w:r>
        <w:t>(√(4n^(2)+3))/(n)=√(4+(3)/(n^(2)))</w:t>
      </w:r>
      <w:r>
        <w:br/>
      </w:r>
      <w:r>
        <w:t>lim</w:t>
      </w:r>
      <w:r>
        <w:t>√</w:t>
      </w:r>
      <w:r>
        <w:t>4</w:t>
      </w:r>
      <w:r>
        <w:t>n</w:t>
      </w:r>
      <w:r>
        <w:t>2</w:t>
      </w:r>
      <w:r>
        <w:t>+</w:t>
      </w:r>
      <w:r>
        <w:t>3</w:t>
      </w:r>
      <w:r>
        <w:t>n</w:t>
      </w:r>
      <w:r>
        <w:t>=</w:t>
      </w:r>
      <w:r>
        <w:t>lim</w:t>
      </w:r>
      <w:r>
        <w:t>√</w:t>
      </w:r>
      <w:r>
        <w:t>4</w:t>
      </w:r>
      <w:r>
        <w:t>+</w:t>
      </w:r>
      <w:r>
        <w:t>3</w:t>
      </w:r>
      <w:r>
        <w:t>n</w:t>
      </w:r>
      <w:r>
        <w:t>2</w:t>
      </w:r>
      <w:r>
        <w:t>=</w:t>
      </w:r>
      <w:r>
        <w:t>√</w:t>
      </w:r>
      <w:r>
        <w:t>lim</w:t>
      </w:r>
      <w:r>
        <w:t>(</w:t>
      </w:r>
      <w:r>
        <w:t>4</w:t>
      </w:r>
      <w:r>
        <w:t>+</w:t>
      </w:r>
      <w:r>
        <w:t>3</w:t>
      </w:r>
      <w:r>
        <w:t>n</w:t>
      </w:r>
      <w:r>
        <w:t>2</w:t>
      </w:r>
      <w:r>
        <w:t>)</w:t>
      </w:r>
      <w:r>
        <w:t>=</w:t>
      </w:r>
      <w:r>
        <w:t>√</w:t>
      </w:r>
      <w:r>
        <w:t>lim</w:t>
      </w:r>
      <w:r>
        <w:t>4</w:t>
      </w:r>
      <w:r>
        <w:t>+</w:t>
      </w:r>
      <w:r>
        <w:t>lim</w:t>
      </w:r>
      <w:r>
        <w:t>3</w:t>
      </w:r>
      <w:r>
        <w:t>n</w:t>
      </w:r>
      <w:r>
        <w:t>2</w:t>
      </w:r>
      <w:r>
        <w:t>=</w:t>
      </w:r>
      <w:r>
        <w:t>2</w:t>
      </w:r>
      <w:r>
        <w:t>lim(√(4n^(2)+3))/(n)=lim√(4+(3)/(n^(2)))=√(lim4+(3)/(n^(2)))=√(lim4+lim(3)/(n^(2)))=2</w:t>
      </w:r>
      <w:r>
        <w:t>.</w:t>
      </w:r>
      <w:r>
        <w:br/>
      </w:r>
      <w:r>
        <w:rPr>
          <w:b/>
        </w:rPr>
        <w:t>3. Tổng của cấp số nhân lùi vô hạn</w:t>
      </w:r>
      <w:r>
        <w:br/>
      </w:r>
      <w:r>
        <w:rPr>
          <w:b/>
        </w:rPr>
        <w:t>Giải Toán 11 trang 67 Tập 1</w:t>
      </w:r>
      <w:r>
        <w:br/>
      </w:r>
      <w:r>
        <w:rPr>
          <w:b/>
        </w:rPr>
        <w:t>Hoạt động khám phá 4 trang 67 Toán 11 Tập 1</w:t>
      </w:r>
      <w:r>
        <w:t>:</w:t>
      </w:r>
      <w:r>
        <w:t xml:space="preserve"> </w:t>
      </w:r>
      <w:r>
        <w:t>Từ một hình vuông có cạnh bằng 1, tô màu một nửa hình vuông, rồi tô màu một nửa hình còn lại, và cứ tiếp tục như vậy (xem Hình 2).</w:t>
      </w:r>
      <w:r>
        <w:br/>
      </w:r>
      <w:r>
        <w:t>a) Xác định diện tích u</w:t>
      </w:r>
      <w:r>
        <w:rPr>
          <w:vertAlign w:val="subscript"/>
        </w:rPr>
        <w:t>k</w:t>
      </w:r>
      <w:r>
        <w:t xml:space="preserve"> của phần hình được tô màu lần thứ k (k = 1, 2, 3, ...).</w:t>
      </w:r>
      <w:r>
        <w:br/>
      </w:r>
      <w:r>
        <w:t>b) Tính tổng diện tích S</w:t>
      </w:r>
      <w:r>
        <w:rPr>
          <w:vertAlign w:val="subscript"/>
        </w:rPr>
        <w:t>n</w:t>
      </w:r>
      <w:r>
        <w:t xml:space="preserve"> của phần hình được tô màu sau lần tô thứ n (n = 1, 2, 3, ...).</w:t>
      </w:r>
      <w:r>
        <w:br/>
      </w:r>
      <w:r>
        <w:t>c) Tìm giới hạn limS</w:t>
      </w:r>
      <w:r>
        <w:rPr>
          <w:vertAlign w:val="subscript"/>
        </w:rPr>
        <w:t>n</w:t>
      </w:r>
      <w:r>
        <w:t xml:space="preserve"> và so sánh giới hạn này với diện tích hình vuông ban đầu.</w:t>
      </w:r>
      <w:r>
        <w:br/>
      </w:r>
      <w:r>
        <w:rPr>
          <w:b/>
        </w:rPr>
        <w:t>Lời giải:</w:t>
      </w:r>
      <w:r>
        <w:br/>
      </w:r>
      <w:r>
        <w:t>a) Xác định diện tích u</w:t>
      </w:r>
      <w:r>
        <w:rPr>
          <w:vertAlign w:val="subscript"/>
        </w:rPr>
        <w:t>k</w:t>
      </w:r>
      <w:r>
        <w:t xml:space="preserve"> của phần hình được tô màu lần thứ k (k = 1, 2, 3, ...).</w:t>
      </w:r>
      <w:r>
        <w:br/>
      </w:r>
      <w:r>
        <w:t>Ta có: u</w:t>
      </w:r>
      <w:r>
        <w:rPr>
          <w:vertAlign w:val="subscript"/>
        </w:rPr>
        <w:t>1</w:t>
      </w:r>
      <w:r>
        <w:t xml:space="preserve"> = 1.</w:t>
      </w:r>
      <w:r>
        <w:t>1</w:t>
      </w:r>
      <w:r>
        <w:t>2</w:t>
      </w:r>
      <w:r>
        <w:t>=</w:t>
      </w:r>
      <w:r>
        <w:t>1</w:t>
      </w:r>
      <w:r>
        <w:t>2</w:t>
      </w:r>
      <w:r>
        <w:t>(1)/(2)=(1)/(2)</w:t>
      </w:r>
      <w:r>
        <w:t>; u</w:t>
      </w:r>
      <w:r>
        <w:rPr>
          <w:vertAlign w:val="subscript"/>
        </w:rPr>
        <w:t>2</w:t>
      </w:r>
      <w:r>
        <w:t xml:space="preserve"> = </w:t>
      </w:r>
      <w:r>
        <w:t>1</w:t>
      </w:r>
      <w:r>
        <w:t>2</w:t>
      </w:r>
      <w:r>
        <w:t>.</w:t>
      </w:r>
      <w:r>
        <w:t>1</w:t>
      </w:r>
      <w:r>
        <w:t>2</w:t>
      </w:r>
      <w:r>
        <w:t>=</w:t>
      </w:r>
      <w:r>
        <w:t>(</w:t>
      </w:r>
      <w:r>
        <w:t>1</w:t>
      </w:r>
      <w:r>
        <w:t>2</w:t>
      </w:r>
      <w:r>
        <w:t>)</w:t>
      </w:r>
      <w:r>
        <w:t>2</w:t>
      </w:r>
      <w:r>
        <w:t>(1)/(2).(1)/(2)=(1)/(2)^(2)</w:t>
      </w:r>
      <w:r>
        <w:t>; u</w:t>
      </w:r>
      <w:r>
        <w:rPr>
          <w:vertAlign w:val="subscript"/>
        </w:rPr>
        <w:t>3</w:t>
      </w:r>
      <w:r>
        <w:t xml:space="preserve"> = </w:t>
      </w:r>
      <w:r>
        <w:t>1</w:t>
      </w:r>
      <w:r>
        <w:t>2</w:t>
      </w:r>
      <w:r>
        <w:t>.</w:t>
      </w:r>
      <w:r>
        <w:t>1</w:t>
      </w:r>
      <w:r>
        <w:t>2</w:t>
      </w:r>
      <w:r>
        <w:t>.</w:t>
      </w:r>
      <w:r>
        <w:t>1</w:t>
      </w:r>
      <w:r>
        <w:t>2</w:t>
      </w:r>
      <w:r>
        <w:t>=</w:t>
      </w:r>
      <w:r>
        <w:t>(</w:t>
      </w:r>
      <w:r>
        <w:t>1</w:t>
      </w:r>
      <w:r>
        <w:t>2</w:t>
      </w:r>
      <w:r>
        <w:t>)</w:t>
      </w:r>
      <w:r>
        <w:t>3</w:t>
      </w:r>
      <w:r>
        <w:t>(1)/(2).(1)/(2).(1)/(2)=(1)/(2)^(3)</w:t>
      </w:r>
      <w:r>
        <w:t>; u</w:t>
      </w:r>
      <w:r>
        <w:rPr>
          <w:vertAlign w:val="subscript"/>
        </w:rPr>
        <w:t>4</w:t>
      </w:r>
      <w:r>
        <w:t xml:space="preserve"> = </w:t>
      </w:r>
      <w:r>
        <w:t>1</w:t>
      </w:r>
      <w:r>
        <w:t>2</w:t>
      </w:r>
      <w:r>
        <w:t>.</w:t>
      </w:r>
      <w:r>
        <w:t>1</w:t>
      </w:r>
      <w:r>
        <w:t>2</w:t>
      </w:r>
      <w:r>
        <w:t>.</w:t>
      </w:r>
      <w:r>
        <w:t>1</w:t>
      </w:r>
      <w:r>
        <w:t>2</w:t>
      </w:r>
      <w:r>
        <w:t>.</w:t>
      </w:r>
      <w:r>
        <w:t>1</w:t>
      </w:r>
      <w:r>
        <w:t>2</w:t>
      </w:r>
      <w:r>
        <w:t>=</w:t>
      </w:r>
      <w:r>
        <w:t>(</w:t>
      </w:r>
      <w:r>
        <w:t>1</w:t>
      </w:r>
      <w:r>
        <w:t>2</w:t>
      </w:r>
      <w:r>
        <w:t>)</w:t>
      </w:r>
      <w:r>
        <w:t>4</w:t>
      </w:r>
      <w:r>
        <w:t>(1)/(2).(1)/(2).(1)/(2).(1)/(2)=(1)/(2)^(4)</w:t>
      </w:r>
      <w:r>
        <w:t>; ...</w:t>
      </w:r>
      <w:r>
        <w:br/>
      </w:r>
      <w:r>
        <w:t>Diện tích u</w:t>
      </w:r>
      <w:r>
        <w:rPr>
          <w:vertAlign w:val="subscript"/>
        </w:rPr>
        <w:t>k</w:t>
      </w:r>
      <w:r>
        <w:t xml:space="preserve"> của phần hình được tô màu lần thứ k là một cấp số nhân có số hạng đầu </w:t>
      </w:r>
      <w:r>
        <w:t>u</w:t>
      </w:r>
      <w:r>
        <w:t>1</w:t>
      </w:r>
      <w:r>
        <w:t>=</w:t>
      </w:r>
      <w:r>
        <w:t>1</w:t>
      </w:r>
      <w:r>
        <w:t>2</w:t>
      </w:r>
      <w:r>
        <w:t>u_(1)=(1)/(2)</w:t>
      </w:r>
      <w:r>
        <w:t xml:space="preserve"> và công bội </w:t>
      </w:r>
      <w:r>
        <w:t>q</w:t>
      </w:r>
      <w:r>
        <w:t>=</w:t>
      </w:r>
      <w:r>
        <w:t>1</w:t>
      </w:r>
      <w:r>
        <w:t>2</w:t>
      </w:r>
      <w:r>
        <w:t>q=(1)/(2)</w:t>
      </w:r>
      <w:r>
        <w:t>.</w:t>
      </w:r>
      <w:r>
        <w:br/>
      </w:r>
      <w:r>
        <w:t xml:space="preserve">Khi đó công thức số hạng tổng quát là: </w:t>
      </w:r>
      <w:r>
        <w:t>u</w:t>
      </w:r>
      <w:r>
        <w:t>k</w:t>
      </w:r>
      <w:r>
        <w:t>=</w:t>
      </w:r>
      <w:r>
        <w:t>(</w:t>
      </w:r>
      <w:r>
        <w:t>1</w:t>
      </w:r>
      <w:r>
        <w:t>2</w:t>
      </w:r>
      <w:r>
        <w:t>)</w:t>
      </w:r>
      <w:r>
        <w:t>k</w:t>
      </w:r>
      <w:r>
        <w:t>,</w:t>
      </w:r>
      <w:r>
        <w:t>(</w:t>
      </w:r>
      <w:r>
        <w:t>k</w:t>
      </w:r>
      <w:r>
        <w:t>=</w:t>
      </w:r>
      <w:r>
        <w:t>1</w:t>
      </w:r>
      <w:r>
        <w:t>,</w:t>
      </w:r>
      <w:r>
        <w:t>2</w:t>
      </w:r>
      <w:r>
        <w:t>,</w:t>
      </w:r>
      <w:r>
        <w:t>3</w:t>
      </w:r>
      <w:r>
        <w:t>,</w:t>
      </w:r>
      <w:r>
        <w:t>...</w:t>
      </w:r>
      <w:r>
        <w:t>)</w:t>
      </w:r>
      <w:r>
        <w:t>u_(k)=(1)/(2)^(k),k=1,2,3,...</w:t>
      </w:r>
      <w:r>
        <w:br/>
      </w:r>
      <w:r>
        <w:t>b) Tổng diện tích S</w:t>
      </w:r>
      <w:r>
        <w:rPr>
          <w:vertAlign w:val="subscript"/>
        </w:rPr>
        <w:t>n</w:t>
      </w:r>
      <w:r>
        <w:t xml:space="preserve"> của phần hình được tô màu sau lần tô thứ n (n = 1, 2, 3, ...) là tổng n số hạng đầu của cấp số nhân ta được:</w:t>
      </w:r>
      <w:r>
        <w:br/>
      </w:r>
      <w:r>
        <w:t>S</w:t>
      </w:r>
      <w:r>
        <w:t>n</w:t>
      </w:r>
      <w:r>
        <w:t>=</w:t>
      </w:r>
      <w:r>
        <w:t>u</w:t>
      </w:r>
      <w:r>
        <w:t>1</w:t>
      </w:r>
      <w:r>
        <w:t>(</w:t>
      </w:r>
      <w:r>
        <w:t>1</w:t>
      </w:r>
      <w:r>
        <w:t>−</w:t>
      </w:r>
      <w:r>
        <w:t>q</w:t>
      </w:r>
      <w:r>
        <w:t>n</w:t>
      </w:r>
      <w:r>
        <w:t>)</w:t>
      </w:r>
      <w:r>
        <w:t>1</w:t>
      </w:r>
      <w:r>
        <w:t>−</w:t>
      </w:r>
      <w:r>
        <w:t>q</w:t>
      </w:r>
      <w:r>
        <w:t>=</w:t>
      </w:r>
      <w:r>
        <w:t>1</w:t>
      </w:r>
      <w:r>
        <w:t>2</w:t>
      </w:r>
      <w:r>
        <w:t>.</w:t>
      </w:r>
      <w:r>
        <w:t>(</w:t>
      </w:r>
      <w:r>
        <w:t>1</w:t>
      </w:r>
      <w:r>
        <w:t>−</w:t>
      </w:r>
      <w:r>
        <w:t>(</w:t>
      </w:r>
      <w:r>
        <w:t>1</w:t>
      </w:r>
      <w:r>
        <w:t>2</w:t>
      </w:r>
      <w:r>
        <w:t>)</w:t>
      </w:r>
      <w:r>
        <w:t>n</w:t>
      </w:r>
      <w:r>
        <w:t>)</w:t>
      </w:r>
      <w:r>
        <w:t>1</w:t>
      </w:r>
      <w:r>
        <w:t>−</w:t>
      </w:r>
      <w:r>
        <w:t>1</w:t>
      </w:r>
      <w:r>
        <w:t>2</w:t>
      </w:r>
      <w:r>
        <w:t>=</w:t>
      </w:r>
      <w:r>
        <w:t>(</w:t>
      </w:r>
      <w:r>
        <w:t>1</w:t>
      </w:r>
      <w:r>
        <w:t>−</w:t>
      </w:r>
      <w:r>
        <w:t>(</w:t>
      </w:r>
      <w:r>
        <w:t>1</w:t>
      </w:r>
      <w:r>
        <w:t>2</w:t>
      </w:r>
      <w:r>
        <w:t>)</w:t>
      </w:r>
      <w:r>
        <w:t>n</w:t>
      </w:r>
      <w:r>
        <w:t>)</w:t>
      </w:r>
      <w:r>
        <w:t>S_(n)=(u_(1)1−q^(n))/(1−q)=((1)/(2).1−(1)/(2)^(n))/(1−(1)/(2))=1−(1)/(2)^(n)</w:t>
      </w:r>
      <w:r>
        <w:t>.</w:t>
      </w:r>
      <w:r>
        <w:br/>
      </w:r>
      <w:r>
        <w:t>c) Ta có: limS</w:t>
      </w:r>
      <w:r>
        <w:rPr>
          <w:vertAlign w:val="subscript"/>
        </w:rPr>
        <w:t>n</w:t>
      </w:r>
      <w:r>
        <w:t xml:space="preserve"> = </w:t>
      </w:r>
      <w:r>
        <w:t>lim</w:t>
      </w:r>
      <w:r>
        <w:t>(</w:t>
      </w:r>
      <w:r>
        <w:t>1</w:t>
      </w:r>
      <w:r>
        <w:t>−</w:t>
      </w:r>
      <w:r>
        <w:t>(</w:t>
      </w:r>
      <w:r>
        <w:t>1</w:t>
      </w:r>
      <w:r>
        <w:t>2</w:t>
      </w:r>
      <w:r>
        <w:t>)</w:t>
      </w:r>
      <w:r>
        <w:t>n</w:t>
      </w:r>
      <w:r>
        <w:t>)</w:t>
      </w:r>
      <w:r>
        <w:t>=</w:t>
      </w:r>
      <w:r>
        <w:t>lim</w:t>
      </w:r>
      <w:r>
        <w:t>1</w:t>
      </w:r>
      <w:r>
        <w:t>−</w:t>
      </w:r>
      <w:r>
        <w:t>lim</w:t>
      </w:r>
      <w:r>
        <w:t>(</w:t>
      </w:r>
      <w:r>
        <w:t>1</w:t>
      </w:r>
      <w:r>
        <w:t>2</w:t>
      </w:r>
      <w:r>
        <w:t>)</w:t>
      </w:r>
      <w:r>
        <w:t>n</w:t>
      </w:r>
      <w:r>
        <w:t>=</w:t>
      </w:r>
      <w:r>
        <w:t>1</w:t>
      </w:r>
      <w:r>
        <w:t>lim1−(1)/(2)^(n)=lim1−lim(1)/(2)^(n)=1</w:t>
      </w:r>
      <w:r>
        <w:t>.</w:t>
      </w:r>
      <w:r>
        <w:br/>
      </w:r>
      <w:r>
        <w:t>Khi đó limS</w:t>
      </w:r>
      <w:r>
        <w:rPr>
          <w:vertAlign w:val="subscript"/>
        </w:rPr>
        <w:t>n</w:t>
      </w:r>
      <w:r>
        <w:t xml:space="preserve"> = 2u</w:t>
      </w:r>
      <w:r>
        <w:rPr>
          <w:vertAlign w:val="subscript"/>
        </w:rPr>
        <w:t>1</w:t>
      </w:r>
      <w:r>
        <w:t>.</w:t>
      </w:r>
      <w:r>
        <w:br/>
      </w:r>
      <w:r>
        <w:rPr>
          <w:b/>
        </w:rPr>
        <w:t>Giải Toán 11 trang 68 Tập 1</w:t>
      </w:r>
      <w:r>
        <w:br/>
      </w:r>
      <w:r>
        <w:rPr>
          <w:b/>
        </w:rPr>
        <w:t>Thực hành 4 trang 68 Toán 11 Tập 1</w:t>
      </w:r>
      <w:r>
        <w:t>:</w:t>
      </w:r>
      <w:r>
        <w:t xml:space="preserve"> </w:t>
      </w:r>
      <w:r>
        <w:t>Tính tổng của cấp số nhân lùi vô hạn:</w:t>
      </w:r>
      <w:r>
        <w:t xml:space="preserve"> </w:t>
      </w:r>
      <w:r>
        <w:t>1</w:t>
      </w:r>
      <w:r>
        <w:t>+</w:t>
      </w:r>
      <w:r>
        <w:t>1</w:t>
      </w:r>
      <w:r>
        <w:t>3</w:t>
      </w:r>
      <w:r>
        <w:t>+</w:t>
      </w:r>
      <w:r>
        <w:t>(</w:t>
      </w:r>
      <w:r>
        <w:t>1</w:t>
      </w:r>
      <w:r>
        <w:t>3</w:t>
      </w:r>
      <w:r>
        <w:t>)</w:t>
      </w:r>
      <w:r>
        <w:t>2</w:t>
      </w:r>
      <w:r>
        <w:t>+</w:t>
      </w:r>
      <w:r>
        <w:t>...</w:t>
      </w:r>
      <w:r>
        <w:t>+</w:t>
      </w:r>
      <w:r>
        <w:t>(</w:t>
      </w:r>
      <w:r>
        <w:t>1</w:t>
      </w:r>
      <w:r>
        <w:t>3</w:t>
      </w:r>
      <w:r>
        <w:t>)</w:t>
      </w:r>
      <w:r>
        <w:t>n</w:t>
      </w:r>
      <w:r>
        <w:t>+</w:t>
      </w:r>
      <w:r>
        <w:t>...</w:t>
      </w:r>
      <w:r>
        <w:t>1+(1)/(3)+(1)/(3)^(2)+...+(1)/(3)^(n)+...</w:t>
      </w:r>
      <w:r>
        <w:br/>
      </w:r>
      <w:r>
        <w:rPr>
          <w:b/>
        </w:rPr>
        <w:t>Lời giải:</w:t>
      </w:r>
      <w:r>
        <w:br/>
      </w:r>
      <w:r>
        <w:t>Tổng của cấp số nhân lùi vô hạn có số hạng đầu u</w:t>
      </w:r>
      <w:r>
        <w:rPr>
          <w:vertAlign w:val="subscript"/>
        </w:rPr>
        <w:t>1</w:t>
      </w:r>
      <w:r>
        <w:t xml:space="preserve"> = 1 và công bội là </w:t>
      </w:r>
      <w:r>
        <w:t>q</w:t>
      </w:r>
      <w:r>
        <w:t>=</w:t>
      </w:r>
      <w:r>
        <w:t>1</w:t>
      </w:r>
      <w:r>
        <w:t>3</w:t>
      </w:r>
      <w:r>
        <w:t>&lt;</w:t>
      </w:r>
      <w:r>
        <w:t>1</w:t>
      </w:r>
      <w:r>
        <w:t>q=(1)/(3)&lt;1</w:t>
      </w:r>
      <w:r>
        <w:t xml:space="preserve"> là:</w:t>
      </w:r>
      <w:r>
        <w:br/>
      </w:r>
      <w:r>
        <w:t>S</w:t>
      </w:r>
      <w:r>
        <w:t>n</w:t>
      </w:r>
      <w:r>
        <w:t>=</w:t>
      </w:r>
      <w:r>
        <w:t>1</w:t>
      </w:r>
      <w:r>
        <w:t>+</w:t>
      </w:r>
      <w:r>
        <w:t>1</w:t>
      </w:r>
      <w:r>
        <w:t>3</w:t>
      </w:r>
      <w:r>
        <w:t>+</w:t>
      </w:r>
      <w:r>
        <w:t>(</w:t>
      </w:r>
      <w:r>
        <w:t>1</w:t>
      </w:r>
      <w:r>
        <w:t>3</w:t>
      </w:r>
      <w:r>
        <w:t>)</w:t>
      </w:r>
      <w:r>
        <w:t>2</w:t>
      </w:r>
      <w:r>
        <w:t>+</w:t>
      </w:r>
      <w:r>
        <w:t>...</w:t>
      </w:r>
      <w:r>
        <w:t>+</w:t>
      </w:r>
      <w:r>
        <w:t>(</w:t>
      </w:r>
      <w:r>
        <w:t>1</w:t>
      </w:r>
      <w:r>
        <w:t>3</w:t>
      </w:r>
      <w:r>
        <w:t>)</w:t>
      </w:r>
      <w:r>
        <w:t>n</w:t>
      </w:r>
      <w:r>
        <w:t>+</w:t>
      </w:r>
      <w:r>
        <w:t>...</w:t>
      </w:r>
      <w:r>
        <w:t>=</w:t>
      </w:r>
      <w:r>
        <w:t>1</w:t>
      </w:r>
      <w:r>
        <w:t>1</w:t>
      </w:r>
      <w:r>
        <w:t>−</w:t>
      </w:r>
      <w:r>
        <w:t>1</w:t>
      </w:r>
      <w:r>
        <w:t>3</w:t>
      </w:r>
      <w:r>
        <w:t>=</w:t>
      </w:r>
      <w:r>
        <w:t>3</w:t>
      </w:r>
      <w:r>
        <w:t>2</w:t>
      </w:r>
      <w:r>
        <w:t>S_(n)=1+(1)/(3)+(1)/(3)^(2)+...+(1)/(3)^(n)+...=(1)/(1−(1)/(3))=(3)/(2)</w:t>
      </w:r>
      <w:r>
        <w:t>.</w:t>
      </w:r>
      <w:r>
        <w:br/>
      </w:r>
      <w:r>
        <w:rPr>
          <w:b/>
        </w:rPr>
        <w:t>Vận dụng 1 trang 68 Toán 11 Tập 1</w:t>
      </w:r>
      <w:r>
        <w:t>:</w:t>
      </w:r>
      <w:r>
        <w:t xml:space="preserve"> </w:t>
      </w:r>
      <w:r>
        <w:t>Từ tờ giấy, cắt một hình tròn bán kính R (cm) như Hình 3a. Tiếp theo, cắt hai hình tròn bán kính</w:t>
      </w:r>
      <w:r>
        <w:t xml:space="preserve"> </w:t>
      </w:r>
      <w:r>
        <w:t>R</w:t>
      </w:r>
      <w:r>
        <w:t>2</w:t>
      </w:r>
      <w:r>
        <w:t>(R)/(2)</w:t>
      </w:r>
      <w:r>
        <w:t xml:space="preserve"> </w:t>
      </w:r>
      <w:r>
        <w:t>rồi chồng lên hình tròn đầu tiên như Hình 3b. Tiếp theo, cắt bốn hình tròn bán kính</w:t>
      </w:r>
      <w:r>
        <w:t xml:space="preserve"> </w:t>
      </w:r>
      <w:r>
        <w:t>R</w:t>
      </w:r>
      <w:r>
        <w:t>4</w:t>
      </w:r>
      <w:r>
        <w:t>(R)/(4)</w:t>
      </w:r>
      <w:r>
        <w:t xml:space="preserve"> </w:t>
      </w:r>
      <w:r>
        <w:t>rồi chồng lên các hình trước như Hình 3c. Cứ thế tiếp tục mãi. Tính tổng diện tích của các hình tròn.</w:t>
      </w:r>
      <w:r>
        <w:br/>
      </w:r>
      <w:r>
        <w:drawing>
          <wp:inline xmlns:a="http://schemas.openxmlformats.org/drawingml/2006/main" xmlns:pic="http://schemas.openxmlformats.org/drawingml/2006/picture">
            <wp:extent cx="2895600" cy="1390650"/>
            <wp:docPr id="7" name="Picture 7"/>
            <wp:cNvGraphicFramePr>
              <a:graphicFrameLocks noChangeAspect="1"/>
            </wp:cNvGraphicFramePr>
            <a:graphic>
              <a:graphicData uri="http://schemas.openxmlformats.org/drawingml/2006/picture">
                <pic:pic>
                  <pic:nvPicPr>
                    <pic:cNvPr id="0" name="temp_inline_be71c28c8da340d98eb0168ac34c58e8.jpg"/>
                    <pic:cNvPicPr/>
                  </pic:nvPicPr>
                  <pic:blipFill>
                    <a:blip r:embed="rId15"/>
                    <a:stretch>
                      <a:fillRect/>
                    </a:stretch>
                  </pic:blipFill>
                  <pic:spPr>
                    <a:xfrm>
                      <a:off x="0" y="0"/>
                      <a:ext cx="2895600" cy="1390650"/>
                    </a:xfrm>
                    <a:prstGeom prst="rect"/>
                  </pic:spPr>
                </pic:pic>
              </a:graphicData>
            </a:graphic>
          </wp:inline>
        </w:drawing>
      </w:r>
      <w:r>
        <w:br/>
      </w:r>
      <w:r>
        <w:rPr>
          <w:b/>
        </w:rPr>
        <w:t>Lời giải:</w:t>
      </w:r>
      <w:r>
        <w:br/>
      </w:r>
      <w:r>
        <w:t>Nội dung đang được cập nhật...</w:t>
      </w:r>
      <w:r>
        <w:br/>
      </w:r>
      <w:r>
        <w:rPr>
          <w:b/>
        </w:rPr>
        <w:t>4. Giới hạn vô cực</w:t>
      </w:r>
      <w:r>
        <w:br/>
      </w:r>
      <w:r>
        <w:rPr>
          <w:b/>
        </w:rPr>
        <w:t>Hoạt động khám phá 5 trang 68 Toán 11 Tập 1</w:t>
      </w:r>
      <w:r>
        <w:t>:</w:t>
      </w:r>
      <w:r>
        <w:t xml:space="preserve"> </w:t>
      </w:r>
      <w:r>
        <w:t>Dựng một dãy hình vuông bằng cách ghép từ các hình vuông đơn vị (cạnh bằng 1 đơn vị độ dài) theo các bước như Hình 4. Kí hiệu u</w:t>
      </w:r>
      <w:r>
        <w:rPr>
          <w:vertAlign w:val="subscript"/>
        </w:rPr>
        <w:t>n</w:t>
      </w:r>
      <w:r>
        <w:t xml:space="preserve"> </w:t>
      </w:r>
      <w:r>
        <w:t>(đơn vị diện tích) là diện tích hình vuông dựng được ở bước thứ n.</w:t>
      </w:r>
      <w:r>
        <w:br/>
      </w:r>
      <w:r>
        <w:drawing>
          <wp:inline xmlns:a="http://schemas.openxmlformats.org/drawingml/2006/main" xmlns:pic="http://schemas.openxmlformats.org/drawingml/2006/picture">
            <wp:extent cx="3086100" cy="1533525"/>
            <wp:docPr id="8" name="Picture 8"/>
            <wp:cNvGraphicFramePr>
              <a:graphicFrameLocks noChangeAspect="1"/>
            </wp:cNvGraphicFramePr>
            <a:graphic>
              <a:graphicData uri="http://schemas.openxmlformats.org/drawingml/2006/picture">
                <pic:pic>
                  <pic:nvPicPr>
                    <pic:cNvPr id="0" name="temp_inline_5b41fc52b39f4f9a900d08ab97c9c46b.jpg"/>
                    <pic:cNvPicPr/>
                  </pic:nvPicPr>
                  <pic:blipFill>
                    <a:blip r:embed="rId16"/>
                    <a:stretch>
                      <a:fillRect/>
                    </a:stretch>
                  </pic:blipFill>
                  <pic:spPr>
                    <a:xfrm>
                      <a:off x="0" y="0"/>
                      <a:ext cx="3086100" cy="1533525"/>
                    </a:xfrm>
                    <a:prstGeom prst="rect"/>
                  </pic:spPr>
                </pic:pic>
              </a:graphicData>
            </a:graphic>
          </wp:inline>
        </w:drawing>
      </w:r>
      <w:r>
        <w:br/>
      </w:r>
      <w:r>
        <w:t>a) Với n như thế nào thì u</w:t>
      </w:r>
      <w:r>
        <w:rPr>
          <w:vertAlign w:val="subscript"/>
        </w:rPr>
        <w:t>n</w:t>
      </w:r>
      <w:r>
        <w:t xml:space="preserve"> vượt quá 10 000; 1 000 000?</w:t>
      </w:r>
      <w:r>
        <w:br/>
      </w:r>
      <w:r>
        <w:t>b) Cho hình có diện tích S. Với n như thế nào thì u</w:t>
      </w:r>
      <w:r>
        <w:rPr>
          <w:vertAlign w:val="subscript"/>
        </w:rPr>
        <w:t>n</w:t>
      </w:r>
      <w:r>
        <w:t xml:space="preserve"> vượt quá S?</w:t>
      </w:r>
      <w:r>
        <w:br/>
      </w:r>
      <w:r>
        <w:rPr>
          <w:b/>
        </w:rPr>
        <w:t>Lời giải:</w:t>
      </w:r>
      <w:r>
        <w:br/>
      </w:r>
      <w:r>
        <w:t>a) Diện tích của hình vuông u</w:t>
      </w:r>
      <w:r>
        <w:rPr>
          <w:vertAlign w:val="subscript"/>
        </w:rPr>
        <w:t>n</w:t>
      </w:r>
      <w:r>
        <w:t xml:space="preserve"> dựng ở bước thứ n là: u</w:t>
      </w:r>
      <w:r>
        <w:rPr>
          <w:vertAlign w:val="subscript"/>
        </w:rPr>
        <w:t>n</w:t>
      </w:r>
      <w:r>
        <w:t xml:space="preserve"> = n</w:t>
      </w:r>
      <w:r>
        <w:rPr>
          <w:vertAlign w:val="superscript"/>
        </w:rPr>
        <w:t>2</w:t>
      </w:r>
      <w:r>
        <w:t xml:space="preserve"> (đơn vị diện tích).</w:t>
      </w:r>
      <w:r>
        <w:br/>
      </w:r>
      <w:r>
        <w:t>Để u</w:t>
      </w:r>
      <w:r>
        <w:rPr>
          <w:vertAlign w:val="subscript"/>
        </w:rPr>
        <w:t>n</w:t>
      </w:r>
      <w:r>
        <w:t xml:space="preserve"> vượt quá 10 000 thì n</w:t>
      </w:r>
      <w:r>
        <w:rPr>
          <w:vertAlign w:val="superscript"/>
        </w:rPr>
        <w:t>2</w:t>
      </w:r>
      <w:r>
        <w:t xml:space="preserve"> &gt; 10 000 ⇔ n &gt; 100.</w:t>
      </w:r>
      <w:r>
        <w:br/>
      </w:r>
      <w:r>
        <w:t>Để u</w:t>
      </w:r>
      <w:r>
        <w:rPr>
          <w:vertAlign w:val="subscript"/>
        </w:rPr>
        <w:t>n</w:t>
      </w:r>
      <w:r>
        <w:t xml:space="preserve"> vượt quá 1 000 000 thì n</w:t>
      </w:r>
      <w:r>
        <w:rPr>
          <w:vertAlign w:val="superscript"/>
        </w:rPr>
        <w:t>2</w:t>
      </w:r>
      <w:r>
        <w:t xml:space="preserve"> &gt; 1 000 000 ⇔ n &gt; 1000.</w:t>
      </w:r>
      <w:r>
        <w:br/>
      </w:r>
      <w:r>
        <w:t>b) Để u</w:t>
      </w:r>
      <w:r>
        <w:rPr>
          <w:vertAlign w:val="subscript"/>
        </w:rPr>
        <w:t>n</w:t>
      </w:r>
      <w:r>
        <w:t xml:space="preserve"> vượt quá S thì u</w:t>
      </w:r>
      <w:r>
        <w:rPr>
          <w:vertAlign w:val="subscript"/>
        </w:rPr>
        <w:t>n</w:t>
      </w:r>
      <w:r>
        <w:t xml:space="preserve"> &gt; S ⇔ n</w:t>
      </w:r>
      <w:r>
        <w:rPr>
          <w:vertAlign w:val="superscript"/>
        </w:rPr>
        <w:t>2</w:t>
      </w:r>
      <w:r>
        <w:t xml:space="preserve"> &gt; S ⇔ n &gt; </w:t>
      </w:r>
      <w:r>
        <w:t>√</w:t>
      </w:r>
      <w:r>
        <w:t>S</w:t>
      </w:r>
      <w:r>
        <w:t>√(S)</w:t>
      </w:r>
      <w:r>
        <w:t>.</w:t>
      </w:r>
      <w:r>
        <w:br/>
      </w:r>
      <w:r>
        <w:rPr>
          <w:b/>
        </w:rPr>
        <w:t>Bài tập</w:t>
      </w:r>
      <w:r>
        <w:br/>
      </w:r>
      <w:r>
        <w:rPr>
          <w:b/>
        </w:rPr>
        <w:t>Giải Toán 11 trang 69 Tập 1</w:t>
      </w:r>
      <w:r>
        <w:br/>
      </w:r>
      <w:r>
        <w:rPr>
          <w:b/>
        </w:rPr>
        <w:t>Bài 1 trang 69 Toán 11 Tập 1</w:t>
      </w:r>
      <w:r>
        <w:t>:</w:t>
      </w:r>
      <w:r>
        <w:t xml:space="preserve"> </w:t>
      </w:r>
      <w:r>
        <w:t>Tìm các giới hạn sau:</w:t>
      </w:r>
      <w:r>
        <w:br/>
      </w:r>
      <w:r>
        <w:t xml:space="preserve">a) </w:t>
      </w:r>
      <w:r>
        <w:t>lim</w:t>
      </w:r>
      <w:r>
        <w:t>−</w:t>
      </w:r>
      <w:r>
        <w:t>2</w:t>
      </w:r>
      <w:r>
        <w:t>n</w:t>
      </w:r>
      <w:r>
        <w:t>+</w:t>
      </w:r>
      <w:r>
        <w:t>1</w:t>
      </w:r>
      <w:r>
        <w:t>n</w:t>
      </w:r>
      <w:r>
        <w:t>lim(−2n+1)/(n)</w:t>
      </w:r>
      <w:r>
        <w:t>;</w:t>
      </w:r>
      <w:r>
        <w:br/>
      </w:r>
      <w:r>
        <w:t xml:space="preserve">b) </w:t>
      </w:r>
      <w:r>
        <w:t>lim</w:t>
      </w:r>
      <w:r>
        <w:t>√</w:t>
      </w:r>
      <w:r>
        <w:t>16</w:t>
      </w:r>
      <w:r>
        <w:t>n</w:t>
      </w:r>
      <w:r>
        <w:t>2</w:t>
      </w:r>
      <w:r>
        <w:t>−</w:t>
      </w:r>
      <w:r>
        <w:t>2</w:t>
      </w:r>
      <w:r>
        <w:t>n</w:t>
      </w:r>
      <w:r>
        <w:t>lim(√(16n^(2)−2))/(n)</w:t>
      </w:r>
      <w:r>
        <w:t>;</w:t>
      </w:r>
      <w:r>
        <w:br/>
      </w:r>
      <w:r>
        <w:t xml:space="preserve">c) </w:t>
      </w:r>
      <w:r>
        <w:t>lim</w:t>
      </w:r>
      <w:r>
        <w:t>4</w:t>
      </w:r>
      <w:r>
        <w:t>2</w:t>
      </w:r>
      <w:r>
        <w:t>n</w:t>
      </w:r>
      <w:r>
        <w:t>+</w:t>
      </w:r>
      <w:r>
        <w:t>1</w:t>
      </w:r>
      <w:r>
        <w:t>lim(4)/(2n+1)</w:t>
      </w:r>
      <w:r>
        <w:t>;</w:t>
      </w:r>
      <w:r>
        <w:br/>
      </w:r>
      <w:r>
        <w:t xml:space="preserve">d) </w:t>
      </w:r>
      <w:r>
        <w:t>lim</w:t>
      </w:r>
      <w:r>
        <w:t>n</w:t>
      </w:r>
      <w:r>
        <w:t>2</w:t>
      </w:r>
      <w:r>
        <w:t>−</w:t>
      </w:r>
      <w:r>
        <w:t>2</w:t>
      </w:r>
      <w:r>
        <w:t>n</w:t>
      </w:r>
      <w:r>
        <w:t>+</w:t>
      </w:r>
      <w:r>
        <w:t>3</w:t>
      </w:r>
      <w:r>
        <w:t>2</w:t>
      </w:r>
      <w:r>
        <w:t>n</w:t>
      </w:r>
      <w:r>
        <w:t>2</w:t>
      </w:r>
      <w:r>
        <w:t>lim(n^(2)−2n+3)/(2n^(2))</w:t>
      </w:r>
      <w:r>
        <w:t>.</w:t>
      </w:r>
      <w:r>
        <w:br/>
      </w:r>
      <w:r>
        <w:rPr>
          <w:b/>
        </w:rPr>
        <w:t>Lời giải:</w:t>
      </w:r>
      <w:r>
        <w:br/>
      </w:r>
      <w:r>
        <w:t xml:space="preserve">a) </w:t>
      </w:r>
      <w:r>
        <w:t>lim</w:t>
      </w:r>
      <w:r>
        <w:t>−</w:t>
      </w:r>
      <w:r>
        <w:t>2</w:t>
      </w:r>
      <w:r>
        <w:t>n</w:t>
      </w:r>
      <w:r>
        <w:t>+</w:t>
      </w:r>
      <w:r>
        <w:t>1</w:t>
      </w:r>
      <w:r>
        <w:t>n</w:t>
      </w:r>
      <w:r>
        <w:t>=</w:t>
      </w:r>
      <w:r>
        <w:t>lim</w:t>
      </w:r>
      <w:r>
        <w:t>(</w:t>
      </w:r>
      <w:r>
        <w:t>−</w:t>
      </w:r>
      <w:r>
        <w:t>2</w:t>
      </w:r>
      <w:r>
        <w:t>+</w:t>
      </w:r>
      <w:r>
        <w:t>1</w:t>
      </w:r>
      <w:r>
        <w:t>n</w:t>
      </w:r>
      <w:r>
        <w:t>)</w:t>
      </w:r>
      <w:r>
        <w:t>=</w:t>
      </w:r>
      <w:r>
        <w:t>lim</w:t>
      </w:r>
      <w:r>
        <w:t>(</w:t>
      </w:r>
      <w:r>
        <w:t>−</w:t>
      </w:r>
      <w:r>
        <w:t>2</w:t>
      </w:r>
      <w:r>
        <w:t>)</w:t>
      </w:r>
      <w:r>
        <w:t>+</w:t>
      </w:r>
      <w:r>
        <w:t>lim</w:t>
      </w:r>
      <w:r>
        <w:t>1</w:t>
      </w:r>
      <w:r>
        <w:t>n</w:t>
      </w:r>
      <w:r>
        <w:t>=</w:t>
      </w:r>
      <w:r>
        <w:t>−</w:t>
      </w:r>
      <w:r>
        <w:t>2</w:t>
      </w:r>
      <w:r>
        <w:t>lim(−2n+1)/(n)=lim−2+(1)/(n)=lim−2+lim(1)/(n)=−2</w:t>
      </w:r>
      <w:r>
        <w:br/>
      </w:r>
      <w:r>
        <w:t xml:space="preserve">b) </w:t>
      </w:r>
      <w:r>
        <w:t>lim</w:t>
      </w:r>
      <w:r>
        <w:t>√</w:t>
      </w:r>
      <w:r>
        <w:t>16</w:t>
      </w:r>
      <w:r>
        <w:t>n</w:t>
      </w:r>
      <w:r>
        <w:t>2</w:t>
      </w:r>
      <w:r>
        <w:t>−</w:t>
      </w:r>
      <w:r>
        <w:t>2</w:t>
      </w:r>
      <w:r>
        <w:t>n</w:t>
      </w:r>
      <w:r>
        <w:t>=</w:t>
      </w:r>
      <w:r>
        <w:t>lim</w:t>
      </w:r>
      <w:r>
        <w:t>√</w:t>
      </w:r>
      <w:r>
        <w:t>16</w:t>
      </w:r>
      <w:r>
        <w:t>n</w:t>
      </w:r>
      <w:r>
        <w:t>2</w:t>
      </w:r>
      <w:r>
        <w:t>−</w:t>
      </w:r>
      <w:r>
        <w:t>2</w:t>
      </w:r>
      <w:r>
        <w:t>n</w:t>
      </w:r>
      <w:r>
        <w:t>2</w:t>
      </w:r>
      <w:r>
        <w:t>=</w:t>
      </w:r>
      <w:r>
        <w:t>√</w:t>
      </w:r>
      <w:r>
        <w:t>lim</w:t>
      </w:r>
      <w:r>
        <w:t>(</w:t>
      </w:r>
      <w:r>
        <w:t>16</w:t>
      </w:r>
      <w:r>
        <w:t>−</w:t>
      </w:r>
      <w:r>
        <w:t>2</w:t>
      </w:r>
      <w:r>
        <w:t>n</w:t>
      </w:r>
      <w:r>
        <w:t>2</w:t>
      </w:r>
      <w:r>
        <w:t>)</w:t>
      </w:r>
      <w:r>
        <w:t>=</w:t>
      </w:r>
      <w:r>
        <w:t>√</w:t>
      </w:r>
      <w:r>
        <w:t>16</w:t>
      </w:r>
      <w:r>
        <w:t>=</w:t>
      </w:r>
      <w:r>
        <w:t>4</w:t>
      </w:r>
      <w:r>
        <w:t>lim(√(16n^(2)−2))/(n)=lim√((16n^(2)−2)/(n^(2)))=√(lim16−(2)/(n^(2)))=√(16)=4</w:t>
      </w:r>
      <w:r>
        <w:t>;</w:t>
      </w:r>
      <w:r>
        <w:br/>
      </w:r>
      <w:r>
        <w:t xml:space="preserve">c) </w:t>
      </w:r>
      <w:r>
        <w:t>lim</w:t>
      </w:r>
      <w:r>
        <w:t>4</w:t>
      </w:r>
      <w:r>
        <w:t>2</w:t>
      </w:r>
      <w:r>
        <w:t>n</w:t>
      </w:r>
      <w:r>
        <w:t>+</w:t>
      </w:r>
      <w:r>
        <w:t>1</w:t>
      </w:r>
      <w:r>
        <w:t>=</w:t>
      </w:r>
      <w:r>
        <w:t>lim</w:t>
      </w:r>
      <w:r>
        <w:t>4</w:t>
      </w:r>
      <w:r>
        <w:t>n</w:t>
      </w:r>
      <w:r>
        <w:t>2</w:t>
      </w:r>
      <w:r>
        <w:t>+</w:t>
      </w:r>
      <w:r>
        <w:t>1</w:t>
      </w:r>
      <w:r>
        <w:t>n</w:t>
      </w:r>
      <w:r>
        <w:t>=</w:t>
      </w:r>
      <w:r>
        <w:t>0</w:t>
      </w:r>
      <w:r>
        <w:t>2</w:t>
      </w:r>
      <w:r>
        <w:t>+</w:t>
      </w:r>
      <w:r>
        <w:t>0</w:t>
      </w:r>
      <w:r>
        <w:t>=</w:t>
      </w:r>
      <w:r>
        <w:t>0</w:t>
      </w:r>
      <w:r>
        <w:t>lim(4)/(2n+1)=lim((4)/(n))/(2+(1)/(n))=(0)/(2+0)=0</w:t>
      </w:r>
      <w:r>
        <w:t>;</w:t>
      </w:r>
      <w:r>
        <w:br/>
      </w:r>
      <w:r>
        <w:t xml:space="preserve">d) </w:t>
      </w:r>
      <w:r>
        <w:t>lim</w:t>
      </w:r>
      <w:r>
        <w:t>n</w:t>
      </w:r>
      <w:r>
        <w:t>2</w:t>
      </w:r>
      <w:r>
        <w:t>−</w:t>
      </w:r>
      <w:r>
        <w:t>2</w:t>
      </w:r>
      <w:r>
        <w:t>n</w:t>
      </w:r>
      <w:r>
        <w:t>+</w:t>
      </w:r>
      <w:r>
        <w:t>3</w:t>
      </w:r>
      <w:r>
        <w:t>2</w:t>
      </w:r>
      <w:r>
        <w:t>n</w:t>
      </w:r>
      <w:r>
        <w:t>2</w:t>
      </w:r>
      <w:r>
        <w:t>=</w:t>
      </w:r>
      <w:r>
        <w:t>lim</w:t>
      </w:r>
      <w:r>
        <w:t>1</w:t>
      </w:r>
      <w:r>
        <w:t>−</w:t>
      </w:r>
      <w:r>
        <w:t>2</w:t>
      </w:r>
      <w:r>
        <w:t>n</w:t>
      </w:r>
      <w:r>
        <w:t>+</w:t>
      </w:r>
      <w:r>
        <w:t>3</w:t>
      </w:r>
      <w:r>
        <w:t>n</w:t>
      </w:r>
      <w:r>
        <w:t>2</w:t>
      </w:r>
      <w:r>
        <w:t>2</w:t>
      </w:r>
      <w:r>
        <w:t>=</w:t>
      </w:r>
      <w:r>
        <w:t>1</w:t>
      </w:r>
      <w:r>
        <w:t>2</w:t>
      </w:r>
      <w:r>
        <w:t>lim(n^(2)−2n+3)/(2n^(2))=lim(1−(2)/(n)+(3)/(n^(2)))/(2)=(1)/(2)</w:t>
      </w:r>
      <w:r>
        <w:t>.</w:t>
      </w:r>
      <w:r>
        <w:br/>
      </w:r>
      <w:r>
        <w:rPr>
          <w:b/>
        </w:rPr>
        <w:t>Bài 2 trang 69 Toán 11 Tập 1</w:t>
      </w:r>
      <w:r>
        <w:t>:</w:t>
      </w:r>
      <w:r>
        <w:t xml:space="preserve"> </w:t>
      </w:r>
      <w:r>
        <w:t>Tính tổng của các cấp số nhân lùi vô hạn sau:</w:t>
      </w:r>
      <w:r>
        <w:br/>
      </w:r>
      <w:r>
        <w:t xml:space="preserve">a) </w:t>
      </w:r>
      <w:r>
        <w:t>−</w:t>
      </w:r>
      <w:r>
        <w:t>1</w:t>
      </w:r>
      <w:r>
        <w:t>2</w:t>
      </w:r>
      <w:r>
        <w:t>+</w:t>
      </w:r>
      <w:r>
        <w:t>1</w:t>
      </w:r>
      <w:r>
        <w:t>4</w:t>
      </w:r>
      <w:r>
        <w:t>−</w:t>
      </w:r>
      <w:r>
        <w:t>1</w:t>
      </w:r>
      <w:r>
        <w:t>8</w:t>
      </w:r>
      <w:r>
        <w:t>+</w:t>
      </w:r>
      <w:r>
        <w:t>...</w:t>
      </w:r>
      <w:r>
        <w:t>+</w:t>
      </w:r>
      <w:r>
        <w:t>(</w:t>
      </w:r>
      <w:r>
        <w:t>−</w:t>
      </w:r>
      <w:r>
        <w:t>1</w:t>
      </w:r>
      <w:r>
        <w:t>2</w:t>
      </w:r>
      <w:r>
        <w:t>)</w:t>
      </w:r>
      <w:r>
        <w:t>n</w:t>
      </w:r>
      <w:r>
        <w:t>+</w:t>
      </w:r>
      <w:r>
        <w:t>...</w:t>
      </w:r>
      <w:r>
        <w:t>−(1)/(2)+(1)/(4)−(1)/(8)+...+−(1)/(2)^(n)+...</w:t>
      </w:r>
      <w:r>
        <w:t>;</w:t>
      </w:r>
      <w:r>
        <w:br/>
      </w:r>
      <w:r>
        <w:t xml:space="preserve">b) </w:t>
      </w:r>
      <w:r>
        <w:t>1</w:t>
      </w:r>
      <w:r>
        <w:t>4</w:t>
      </w:r>
      <w:r>
        <w:t>+</w:t>
      </w:r>
      <w:r>
        <w:t>1</w:t>
      </w:r>
      <w:r>
        <w:t>16</w:t>
      </w:r>
      <w:r>
        <w:t>+</w:t>
      </w:r>
      <w:r>
        <w:t>1</w:t>
      </w:r>
      <w:r>
        <w:t>64</w:t>
      </w:r>
      <w:r>
        <w:t>+</w:t>
      </w:r>
      <w:r>
        <w:t>...</w:t>
      </w:r>
      <w:r>
        <w:t>+</w:t>
      </w:r>
      <w:r>
        <w:t>(</w:t>
      </w:r>
      <w:r>
        <w:t>1</w:t>
      </w:r>
      <w:r>
        <w:t>4</w:t>
      </w:r>
      <w:r>
        <w:t>)</w:t>
      </w:r>
      <w:r>
        <w:t>n</w:t>
      </w:r>
      <w:r>
        <w:t>+</w:t>
      </w:r>
      <w:r>
        <w:t>...</w:t>
      </w:r>
      <w:r>
        <w:t>(1)/(4)+(1)/(16)+(1)/(64)+...+(1)/(4)^(n)+...</w:t>
      </w:r>
      <w:r>
        <w:t xml:space="preserve"> .</w:t>
      </w:r>
      <w:r>
        <w:br/>
      </w:r>
      <w:r>
        <w:rPr>
          <w:b/>
        </w:rPr>
        <w:t>Lời giải:</w:t>
      </w:r>
      <w:r>
        <w:br/>
      </w:r>
      <w:r>
        <w:t xml:space="preserve">a) Tổng của cấp số nhân lùi vô hạn với số hạng đầu </w:t>
      </w:r>
      <w:r>
        <w:t>u</w:t>
      </w:r>
      <w:r>
        <w:t>1</w:t>
      </w:r>
      <w:r>
        <w:t>=</w:t>
      </w:r>
      <w:r>
        <w:t>−</w:t>
      </w:r>
      <w:r>
        <w:t>1</w:t>
      </w:r>
      <w:r>
        <w:t>2</w:t>
      </w:r>
      <w:r>
        <w:t>u_(1)=−(1)/(2)</w:t>
      </w:r>
      <w:r>
        <w:t xml:space="preserve"> và công bội </w:t>
      </w:r>
      <w:r>
        <w:t>q</w:t>
      </w:r>
      <w:r>
        <w:t>=</w:t>
      </w:r>
      <w:r>
        <w:t>−</w:t>
      </w:r>
      <w:r>
        <w:t>1</w:t>
      </w:r>
      <w:r>
        <w:t>2</w:t>
      </w:r>
      <w:r>
        <w:t>q=−(1)/(2)</w:t>
      </w:r>
      <w:r>
        <w:t xml:space="preserve"> bằng:</w:t>
      </w:r>
      <w:r>
        <w:t>S</w:t>
      </w:r>
      <w:r>
        <w:t>=</w:t>
      </w:r>
      <w:r>
        <w:t>−</w:t>
      </w:r>
      <w:r>
        <w:t>1</w:t>
      </w:r>
      <w:r>
        <w:t>2</w:t>
      </w:r>
      <w:r>
        <w:t>+</w:t>
      </w:r>
      <w:r>
        <w:t>1</w:t>
      </w:r>
      <w:r>
        <w:t>4</w:t>
      </w:r>
      <w:r>
        <w:t>−</w:t>
      </w:r>
      <w:r>
        <w:t>1</w:t>
      </w:r>
      <w:r>
        <w:t>8</w:t>
      </w:r>
      <w:r>
        <w:t>+</w:t>
      </w:r>
      <w:r>
        <w:t>...</w:t>
      </w:r>
      <w:r>
        <w:t>+</w:t>
      </w:r>
      <w:r>
        <w:t>(</w:t>
      </w:r>
      <w:r>
        <w:t>−</w:t>
      </w:r>
      <w:r>
        <w:t>1</w:t>
      </w:r>
      <w:r>
        <w:t>2</w:t>
      </w:r>
      <w:r>
        <w:t>)</w:t>
      </w:r>
      <w:r>
        <w:t>n</w:t>
      </w:r>
      <w:r>
        <w:t>+</w:t>
      </w:r>
      <w:r>
        <w:t>...</w:t>
      </w:r>
      <w:r>
        <w:t>=</w:t>
      </w:r>
      <w:r>
        <w:t>u</w:t>
      </w:r>
      <w:r>
        <w:t>1</w:t>
      </w:r>
      <w:r>
        <w:t>1</w:t>
      </w:r>
      <w:r>
        <w:t>−</w:t>
      </w:r>
      <w:r>
        <w:t>q</w:t>
      </w:r>
      <w:r>
        <w:t>=</w:t>
      </w:r>
      <w:r>
        <w:t>−</w:t>
      </w:r>
      <w:r>
        <w:t>1</w:t>
      </w:r>
      <w:r>
        <w:t>2</w:t>
      </w:r>
      <w:r>
        <w:t>1</w:t>
      </w:r>
      <w:r>
        <w:t>−</w:t>
      </w:r>
      <w:r>
        <w:t>(</w:t>
      </w:r>
      <w:r>
        <w:t>−</w:t>
      </w:r>
      <w:r>
        <w:t>1</w:t>
      </w:r>
      <w:r>
        <w:t>2</w:t>
      </w:r>
      <w:r>
        <w:t>)</w:t>
      </w:r>
      <w:r>
        <w:t>=</w:t>
      </w:r>
      <w:r>
        <w:t>−</w:t>
      </w:r>
      <w:r>
        <w:t>1</w:t>
      </w:r>
      <w:r>
        <w:t>3</w:t>
      </w:r>
      <w:r>
        <w:t>S=−(1)/(2)+(1)/(4)−(1)/(8)+...+−(1)/(2)^(n)+...=(u_(1))/(1−q)=(−(1)/(2))/(1−−(1)/(2))=−(1)/(3)</w:t>
      </w:r>
      <w:r>
        <w:t>.</w:t>
      </w:r>
      <w:r>
        <w:br/>
      </w:r>
      <w:r>
        <w:t xml:space="preserve">b) Tổng của cấp số nhân lùi vô hạn với số hạng đầu </w:t>
      </w:r>
      <w:r>
        <w:t>u</w:t>
      </w:r>
      <w:r>
        <w:t>1</w:t>
      </w:r>
      <w:r>
        <w:t>=</w:t>
      </w:r>
      <w:r>
        <w:t>1</w:t>
      </w:r>
      <w:r>
        <w:t>4</w:t>
      </w:r>
      <w:r>
        <w:t>u_(1)=(1)/(4)</w:t>
      </w:r>
      <w:r>
        <w:t xml:space="preserve"> và công bội </w:t>
      </w:r>
      <w:r>
        <w:t>q</w:t>
      </w:r>
      <w:r>
        <w:t>=</w:t>
      </w:r>
      <w:r>
        <w:t>1</w:t>
      </w:r>
      <w:r>
        <w:t>4</w:t>
      </w:r>
      <w:r>
        <w:t>q=(1)/(4)</w:t>
      </w:r>
      <w:r>
        <w:t xml:space="preserve">bằng: </w:t>
      </w:r>
      <w:r>
        <w:t>S</w:t>
      </w:r>
      <w:r>
        <w:t>=</w:t>
      </w:r>
      <w:r>
        <w:t>1</w:t>
      </w:r>
      <w:r>
        <w:t>4</w:t>
      </w:r>
      <w:r>
        <w:t>+</w:t>
      </w:r>
      <w:r>
        <w:t>1</w:t>
      </w:r>
      <w:r>
        <w:t>16</w:t>
      </w:r>
      <w:r>
        <w:t>+</w:t>
      </w:r>
      <w:r>
        <w:t>1</w:t>
      </w:r>
      <w:r>
        <w:t>64</w:t>
      </w:r>
      <w:r>
        <w:t>+</w:t>
      </w:r>
      <w:r>
        <w:t>...</w:t>
      </w:r>
      <w:r>
        <w:t>+</w:t>
      </w:r>
      <w:r>
        <w:t>(</w:t>
      </w:r>
      <w:r>
        <w:t>1</w:t>
      </w:r>
      <w:r>
        <w:t>4</w:t>
      </w:r>
      <w:r>
        <w:t>)</w:t>
      </w:r>
      <w:r>
        <w:t>n</w:t>
      </w:r>
      <w:r>
        <w:t>+</w:t>
      </w:r>
      <w:r>
        <w:t>...</w:t>
      </w:r>
      <w:r>
        <w:t>=</w:t>
      </w:r>
      <w:r>
        <w:t>1</w:t>
      </w:r>
      <w:r>
        <w:t>4</w:t>
      </w:r>
      <w:r>
        <w:t>1</w:t>
      </w:r>
      <w:r>
        <w:t>−</w:t>
      </w:r>
      <w:r>
        <w:t>1</w:t>
      </w:r>
      <w:r>
        <w:t>4</w:t>
      </w:r>
      <w:r>
        <w:t>=</w:t>
      </w:r>
      <w:r>
        <w:t>1</w:t>
      </w:r>
      <w:r>
        <w:t>3</w:t>
      </w:r>
      <w:r>
        <w:t>S=(1)/(4)+(1)/(16)+(1)/(64)+...+(1)/(4)^(n)+...=((1)/(4))/(1−(1)/(4))=(1)/(3)</w:t>
      </w:r>
      <w:r>
        <w:t>.</w:t>
      </w:r>
      <w:r>
        <w:br/>
      </w:r>
      <w:r>
        <w:rPr>
          <w:b/>
        </w:rPr>
        <w:t>Bài 3 trang 69 Toán 11 Tập 1</w:t>
      </w:r>
      <w:r>
        <w:t>:</w:t>
      </w:r>
      <w:r>
        <w:t xml:space="preserve"> </w:t>
      </w:r>
      <w:r>
        <w:t>Viết số thập phân vô hạn tuần hoàn 0,444 ... dưới dạng phân số.</w:t>
      </w:r>
      <w:r>
        <w:br/>
      </w:r>
      <w:r>
        <w:rPr>
          <w:b/>
        </w:rPr>
        <w:t>Lời giải:</w:t>
      </w:r>
      <w:r>
        <w:br/>
      </w:r>
      <w:r>
        <w:t xml:space="preserve">Ta có: 0,444... = 0,(4) = </w:t>
      </w:r>
      <w:r>
        <w:t>4</w:t>
      </w:r>
      <w:r>
        <w:t>9</w:t>
      </w:r>
      <w:r>
        <w:t>(4)/(9)</w:t>
      </w:r>
      <w:r>
        <w:t>.</w:t>
      </w:r>
      <w:r>
        <w:br/>
      </w:r>
      <w:r>
        <w:rPr>
          <w:b/>
        </w:rPr>
        <w:t>Giải Toán 11 trang 70 Tập 1</w:t>
      </w:r>
      <w:r>
        <w:br/>
      </w:r>
      <w:r>
        <w:rPr>
          <w:b/>
        </w:rPr>
        <w:t>Bài 4 trang 70 Toán 11 Tập 1</w:t>
      </w:r>
      <w:r>
        <w:t>:</w:t>
      </w:r>
      <w:r>
        <w:t xml:space="preserve"> </w:t>
      </w:r>
      <w:r>
        <w:t>Từ hình vuông đầu tiên có cạnh bằng 1 (đơn vị độ dài), nối các trung điểm của bốn cạnh để có hình vuông thứ hai. Tiếp tục nối các trung điểm của bốn cạnh của hình vuông thứ hai để được hình vuông thứ ba. Cứ tiếp tục làm như thế, nhận được một dãy hình vuông (xem Hình 5).</w:t>
      </w:r>
      <w:r>
        <w:br/>
      </w:r>
      <w:r>
        <w:t>a) Kí hiệu a</w:t>
      </w:r>
      <w:r>
        <w:rPr>
          <w:vertAlign w:val="subscript"/>
        </w:rPr>
        <w:t>n</w:t>
      </w:r>
      <w:r>
        <w:t xml:space="preserve"> là diện tích của hình vuông thứ n và S</w:t>
      </w:r>
      <w:r>
        <w:rPr>
          <w:vertAlign w:val="subscript"/>
        </w:rPr>
        <w:t>n</w:t>
      </w:r>
      <w:r>
        <w:t xml:space="preserve"> là tổng diện tích của n hình vuông đầu tiên. Viết công thức tính a</w:t>
      </w:r>
      <w:r>
        <w:rPr>
          <w:vertAlign w:val="subscript"/>
        </w:rPr>
        <w:t>n</w:t>
      </w:r>
      <w:r>
        <w:t>, S</w:t>
      </w:r>
      <w:r>
        <w:rPr>
          <w:vertAlign w:val="subscript"/>
        </w:rPr>
        <w:t>n</w:t>
      </w:r>
      <w:r>
        <w:t xml:space="preserve"> (n = 1, 2, 3, ...) và tìm limS</w:t>
      </w:r>
      <w:r>
        <w:rPr>
          <w:vertAlign w:val="subscript"/>
        </w:rPr>
        <w:t>n</w:t>
      </w:r>
      <w:r>
        <w:t xml:space="preserve"> (giới hạn này nếu có được gọi là tổng diện tích của các hình vuông).</w:t>
      </w:r>
      <w:r>
        <w:br/>
      </w:r>
      <w:r>
        <w:t>b) Kí hiệu p</w:t>
      </w:r>
      <w:r>
        <w:rPr>
          <w:vertAlign w:val="subscript"/>
        </w:rPr>
        <w:t>n</w:t>
      </w:r>
      <w:r>
        <w:t xml:space="preserve"> là chu vi của hình vuông thứ n và Q</w:t>
      </w:r>
      <w:r>
        <w:rPr>
          <w:vertAlign w:val="subscript"/>
        </w:rPr>
        <w:t>n</w:t>
      </w:r>
      <w:r>
        <w:t xml:space="preserve"> là tổng chu vi của n hình vuông đầu tiên. Viết công thức tính p</w:t>
      </w:r>
      <w:r>
        <w:rPr>
          <w:vertAlign w:val="subscript"/>
        </w:rPr>
        <w:t>n</w:t>
      </w:r>
      <w:r>
        <w:t xml:space="preserve"> và Q</w:t>
      </w:r>
      <w:r>
        <w:rPr>
          <w:vertAlign w:val="subscript"/>
        </w:rPr>
        <w:t>n</w:t>
      </w:r>
      <w:r>
        <w:t xml:space="preserve"> (n = 1, 2, 3, ...) và tìm limQ</w:t>
      </w:r>
      <w:r>
        <w:rPr>
          <w:vertAlign w:val="subscript"/>
        </w:rPr>
        <w:t>n</w:t>
      </w:r>
      <w:r>
        <w:t xml:space="preserve"> (giới hạn này nếu có được gọi là tổng chu vi của các hình vuông).</w:t>
      </w:r>
      <w:r>
        <w:br/>
      </w:r>
      <w:r>
        <w:rPr>
          <w:b/>
        </w:rPr>
        <w:t>Lời giải:</w:t>
      </w:r>
      <w:r>
        <w:br/>
      </w:r>
      <w:r>
        <w:t>a) Diện tích của các hình vuông lập thành một cấp số nhân lùi vô hạn (a</w:t>
      </w:r>
      <w:r>
        <w:rPr>
          <w:vertAlign w:val="subscript"/>
        </w:rPr>
        <w:t>n</w:t>
      </w:r>
      <w:r>
        <w:t>) với số hạng đầu là u</w:t>
      </w:r>
      <w:r>
        <w:rPr>
          <w:vertAlign w:val="subscript"/>
        </w:rPr>
        <w:t>1</w:t>
      </w:r>
      <w:r>
        <w:t xml:space="preserve"> = 1 và công bội </w:t>
      </w:r>
      <w:r>
        <w:t>1</w:t>
      </w:r>
      <w:r>
        <w:t>2</w:t>
      </w:r>
      <w:r>
        <w:t>(1)/(2)</w:t>
      </w:r>
      <w:r>
        <w:t xml:space="preserve"> nên công thức tổng quát của a</w:t>
      </w:r>
      <w:r>
        <w:rPr>
          <w:vertAlign w:val="subscript"/>
        </w:rPr>
        <w:t>n</w:t>
      </w:r>
      <w:r>
        <w:t xml:space="preserve"> = </w:t>
      </w:r>
      <w:r>
        <w:t>(</w:t>
      </w:r>
      <w:r>
        <w:t>1</w:t>
      </w:r>
      <w:r>
        <w:t>2</w:t>
      </w:r>
      <w:r>
        <w:t>)</w:t>
      </w:r>
      <w:r>
        <w:t>n</w:t>
      </w:r>
      <w:r>
        <w:t>−</w:t>
      </w:r>
      <w:r>
        <w:t>1</w:t>
      </w:r>
      <w:r>
        <w:t>(1)/(2)^(n−1)</w:t>
      </w:r>
      <w:r>
        <w:t>.</w:t>
      </w:r>
      <w:r>
        <w:br/>
      </w:r>
      <w:r>
        <w:t xml:space="preserve">Ta có: </w:t>
      </w:r>
      <w:r>
        <w:t>S</w:t>
      </w:r>
      <w:r>
        <w:t>n</w:t>
      </w:r>
      <w:r>
        <w:t>=</w:t>
      </w:r>
      <w:r>
        <w:t>1</w:t>
      </w:r>
      <w:r>
        <w:t>+</w:t>
      </w:r>
      <w:r>
        <w:t>1</w:t>
      </w:r>
      <w:r>
        <w:t>2</w:t>
      </w:r>
      <w:r>
        <w:t>+</w:t>
      </w:r>
      <w:r>
        <w:t>1</w:t>
      </w:r>
      <w:r>
        <w:t>4</w:t>
      </w:r>
      <w:r>
        <w:t>+</w:t>
      </w:r>
      <w:r>
        <w:t>...</w:t>
      </w:r>
      <w:r>
        <w:t>+</w:t>
      </w:r>
      <w:r>
        <w:t>1</w:t>
      </w:r>
      <w:r>
        <w:t>2</w:t>
      </w:r>
      <w:r>
        <w:t>n</w:t>
      </w:r>
      <w:r>
        <w:t>+</w:t>
      </w:r>
      <w:r>
        <w:t>...</w:t>
      </w:r>
      <w:r>
        <w:t>S_(n)=1+(1)/(2)+(1)/(4)+...+(1)/(2^(n))+...</w:t>
      </w:r>
      <w:r>
        <w:br/>
      </w:r>
      <w:r>
        <w:t xml:space="preserve">Tổng cấp số nhân lùi vô hạn là: </w:t>
      </w:r>
      <w:r>
        <w:t>S</w:t>
      </w:r>
      <w:r>
        <w:t>=</w:t>
      </w:r>
      <w:r>
        <w:t>lim</w:t>
      </w:r>
      <w:r>
        <w:t>S</w:t>
      </w:r>
      <w:r>
        <w:t>n</w:t>
      </w:r>
      <w:r>
        <w:t>=</w:t>
      </w:r>
      <w:r>
        <w:t>lim</w:t>
      </w:r>
      <w:r>
        <w:t>(</w:t>
      </w:r>
      <w:r>
        <w:t>1</w:t>
      </w:r>
      <w:r>
        <w:t>+</w:t>
      </w:r>
      <w:r>
        <w:t>1</w:t>
      </w:r>
      <w:r>
        <w:t>2</w:t>
      </w:r>
      <w:r>
        <w:t>+</w:t>
      </w:r>
      <w:r>
        <w:t>1</w:t>
      </w:r>
      <w:r>
        <w:t>4</w:t>
      </w:r>
      <w:r>
        <w:t>+</w:t>
      </w:r>
      <w:r>
        <w:t>...</w:t>
      </w:r>
      <w:r>
        <w:t>+</w:t>
      </w:r>
      <w:r>
        <w:t>1</w:t>
      </w:r>
      <w:r>
        <w:t>2</w:t>
      </w:r>
      <w:r>
        <w:t>n</w:t>
      </w:r>
      <w:r>
        <w:t>+</w:t>
      </w:r>
      <w:r>
        <w:t>...</w:t>
      </w:r>
      <w:r>
        <w:t>)</w:t>
      </w:r>
      <w:r>
        <w:t>=</w:t>
      </w:r>
      <w:r>
        <w:t>1</w:t>
      </w:r>
      <w:r>
        <w:t>1</w:t>
      </w:r>
      <w:r>
        <w:t>−</w:t>
      </w:r>
      <w:r>
        <w:t>1</w:t>
      </w:r>
      <w:r>
        <w:t>2</w:t>
      </w:r>
      <w:r>
        <w:t>=</w:t>
      </w:r>
      <w:r>
        <w:t>2</w:t>
      </w:r>
      <w:r>
        <w:t>S=limS_(n)=lim1+(1)/(2)+(1)/(4)+...+(1)/(2^(n))+...=(1)/(1−(1)/(2))=2</w:t>
      </w:r>
      <w:r>
        <w:t>.</w:t>
      </w:r>
      <w:r>
        <w:br/>
      </w:r>
      <w:r>
        <w:t>b) Chu vi p</w:t>
      </w:r>
      <w:r>
        <w:rPr>
          <w:vertAlign w:val="subscript"/>
        </w:rPr>
        <w:t>n</w:t>
      </w:r>
      <w:r>
        <w:t xml:space="preserve"> của hình vuông lập thành một cấp số nhân lùi vô hạn với số hạng đầu u</w:t>
      </w:r>
      <w:r>
        <w:rPr>
          <w:vertAlign w:val="subscript"/>
        </w:rPr>
        <w:t>1</w:t>
      </w:r>
      <w:r>
        <w:t xml:space="preserve"> = 4 và công bội q = </w:t>
      </w:r>
      <w:r>
        <w:t>1</w:t>
      </w:r>
      <w:r>
        <w:t>2</w:t>
      </w:r>
      <w:r>
        <w:t>(1)/(2)</w:t>
      </w:r>
      <w:r>
        <w:t xml:space="preserve"> có số hạng tổng quát là: </w:t>
      </w:r>
      <w:r>
        <w:t>p</w:t>
      </w:r>
      <w:r>
        <w:t>n</w:t>
      </w:r>
      <w:r>
        <w:t>=</w:t>
      </w:r>
      <w:r>
        <w:t>4</w:t>
      </w:r>
      <w:r>
        <w:t>(</w:t>
      </w:r>
      <w:r>
        <w:t>1</w:t>
      </w:r>
      <w:r>
        <w:t>2</w:t>
      </w:r>
      <w:r>
        <w:t>)</w:t>
      </w:r>
      <w:r>
        <w:t>n</w:t>
      </w:r>
      <w:r>
        <w:t>−</w:t>
      </w:r>
      <w:r>
        <w:t>1</w:t>
      </w:r>
      <w:r>
        <w:t>p_(n)=4(1)/(2)^(n−1)</w:t>
      </w:r>
      <w:r>
        <w:t>.</w:t>
      </w:r>
      <w:r>
        <w:br/>
      </w:r>
      <w:r>
        <w:t xml:space="preserve">Ta có: </w:t>
      </w:r>
      <w:r>
        <w:t>Q</w:t>
      </w:r>
      <w:r>
        <w:t>n</w:t>
      </w:r>
      <w:r>
        <w:t>=</w:t>
      </w:r>
      <w:r>
        <w:t>4</w:t>
      </w:r>
      <w:r>
        <w:t>+</w:t>
      </w:r>
      <w:r>
        <w:t>4.</w:t>
      </w:r>
      <w:r>
        <w:t>1</w:t>
      </w:r>
      <w:r>
        <w:t>2</w:t>
      </w:r>
      <w:r>
        <w:t>+</w:t>
      </w:r>
      <w:r>
        <w:t>4.</w:t>
      </w:r>
      <w:r>
        <w:t>1</w:t>
      </w:r>
      <w:r>
        <w:t>4</w:t>
      </w:r>
      <w:r>
        <w:t>+</w:t>
      </w:r>
      <w:r>
        <w:t>...</w:t>
      </w:r>
      <w:r>
        <w:t>+</w:t>
      </w:r>
      <w:r>
        <w:t>4.</w:t>
      </w:r>
      <w:r>
        <w:t>1</w:t>
      </w:r>
      <w:r>
        <w:t>2</w:t>
      </w:r>
      <w:r>
        <w:t>n</w:t>
      </w:r>
      <w:r>
        <w:t>+</w:t>
      </w:r>
      <w:r>
        <w:t>...</w:t>
      </w:r>
      <w:r>
        <w:t>Q_(n)=4+4.(1)/(2)+4.(1)/(4)+...+4.(1)/(2^(n))+...</w:t>
      </w:r>
      <w:r>
        <w:br/>
      </w:r>
      <w:r>
        <w:t xml:space="preserve">Tổng của cấp số nhân lùi vô hạn là: </w:t>
      </w:r>
      <w:r>
        <w:t>Q</w:t>
      </w:r>
      <w:r>
        <w:t>=</w:t>
      </w:r>
      <w:r>
        <w:t>lim</w:t>
      </w:r>
      <w:r>
        <w:t>Q</w:t>
      </w:r>
      <w:r>
        <w:t>n</w:t>
      </w:r>
      <w:r>
        <w:t>=</w:t>
      </w:r>
      <w:r>
        <w:t>lim</w:t>
      </w:r>
      <w:r>
        <w:t>(</w:t>
      </w:r>
      <w:r>
        <w:t>4</w:t>
      </w:r>
      <w:r>
        <w:t>+</w:t>
      </w:r>
      <w:r>
        <w:t>4.</w:t>
      </w:r>
      <w:r>
        <w:t>1</w:t>
      </w:r>
      <w:r>
        <w:t>2</w:t>
      </w:r>
      <w:r>
        <w:t>+</w:t>
      </w:r>
      <w:r>
        <w:t>4.</w:t>
      </w:r>
      <w:r>
        <w:t>1</w:t>
      </w:r>
      <w:r>
        <w:t>4</w:t>
      </w:r>
      <w:r>
        <w:t>+</w:t>
      </w:r>
      <w:r>
        <w:t>...</w:t>
      </w:r>
      <w:r>
        <w:t>+</w:t>
      </w:r>
      <w:r>
        <w:t>4.</w:t>
      </w:r>
      <w:r>
        <w:t>1</w:t>
      </w:r>
      <w:r>
        <w:t>2</w:t>
      </w:r>
      <w:r>
        <w:t>n</w:t>
      </w:r>
      <w:r>
        <w:t>+</w:t>
      </w:r>
      <w:r>
        <w:t>...</w:t>
      </w:r>
      <w:r>
        <w:t>)</w:t>
      </w:r>
      <w:r>
        <w:t>=</w:t>
      </w:r>
      <w:r>
        <w:t>4</w:t>
      </w:r>
      <w:r>
        <w:t>1</w:t>
      </w:r>
      <w:r>
        <w:t>−</w:t>
      </w:r>
      <w:r>
        <w:t>1</w:t>
      </w:r>
      <w:r>
        <w:t>2</w:t>
      </w:r>
      <w:r>
        <w:t>=</w:t>
      </w:r>
      <w:r>
        <w:t>8</w:t>
      </w:r>
      <w:r>
        <w:t>Q=limQ_(n)=lim4+4.(1)/(2)+4.(1)/(4)+...+4.(1)/(2^(n))+...=(4)/(1−(1)/(2))=8</w:t>
      </w:r>
      <w:r>
        <w:t>.</w:t>
      </w:r>
      <w:r>
        <w:br/>
      </w:r>
      <w:r>
        <w:rPr>
          <w:b/>
        </w:rPr>
        <w:t>Bài 5 trang 70 Toán 11 Tập 1</w:t>
      </w:r>
      <w:r>
        <w:t>:</w:t>
      </w:r>
      <w:r>
        <w:t xml:space="preserve"> </w:t>
      </w:r>
      <w:r>
        <w:t>Xét quá trình tạo ra hình có chu vi vô cực và diện tích bằng 0 như sau:</w:t>
      </w:r>
      <w:r>
        <w:br/>
      </w:r>
      <w:r>
        <w:t>a) Bắt đầu một hình vuông H­</w:t>
      </w:r>
      <w:r>
        <w:rPr>
          <w:vertAlign w:val="subscript"/>
        </w:rPr>
        <w:t>0</w:t>
      </w:r>
      <w:r>
        <w:t xml:space="preserve"> cạnh bằng 1 đơn vị độ dài (xem Hình 6a). Chia hình vuông H</w:t>
      </w:r>
      <w:r>
        <w:rPr>
          <w:vertAlign w:val="subscript"/>
        </w:rPr>
        <w:t>0</w:t>
      </w:r>
      <w:r>
        <w:t xml:space="preserve"> thành chín hình vuông bằng nhau, bỏ đi bốn hình vuông, nhận được hình H</w:t>
      </w:r>
      <w:r>
        <w:rPr>
          <w:vertAlign w:val="subscript"/>
        </w:rPr>
        <w:t>1</w:t>
      </w:r>
      <w:r>
        <w:t xml:space="preserve"> (xem Hình 6b). Tiếp theo, chia mỗi hình vuông của H</w:t>
      </w:r>
      <w:r>
        <w:rPr>
          <w:vertAlign w:val="subscript"/>
        </w:rPr>
        <w:t>1</w:t>
      </w:r>
      <w:r>
        <w:t xml:space="preserve"> thành chín hình vuông, rồi bỏ đi bốn hình vuông, nhận được hình H</w:t>
      </w:r>
      <w:r>
        <w:rPr>
          <w:vertAlign w:val="subscript"/>
        </w:rPr>
        <w:t>2</w:t>
      </w:r>
      <w:r>
        <w:t xml:space="preserve"> (xem Hình 6c). Tiếp tục quá trình này ta nhận được một dãy hình H</w:t>
      </w:r>
      <w:r>
        <w:rPr>
          <w:vertAlign w:val="subscript"/>
        </w:rPr>
        <w:t>n</w:t>
      </w:r>
      <w:r>
        <w:t>(n = 1, 2, 3, ...).</w:t>
      </w:r>
      <w:r>
        <w:br/>
      </w:r>
      <w:r>
        <w:drawing>
          <wp:inline xmlns:a="http://schemas.openxmlformats.org/drawingml/2006/main" xmlns:pic="http://schemas.openxmlformats.org/drawingml/2006/picture">
            <wp:extent cx="4905375" cy="1590675"/>
            <wp:docPr id="9" name="Picture 9"/>
            <wp:cNvGraphicFramePr>
              <a:graphicFrameLocks noChangeAspect="1"/>
            </wp:cNvGraphicFramePr>
            <a:graphic>
              <a:graphicData uri="http://schemas.openxmlformats.org/drawingml/2006/picture">
                <pic:pic>
                  <pic:nvPicPr>
                    <pic:cNvPr id="0" name="temp_inline_7cbccd625b254fd2bad957b341071d0e.jpg"/>
                    <pic:cNvPicPr/>
                  </pic:nvPicPr>
                  <pic:blipFill>
                    <a:blip r:embed="rId17"/>
                    <a:stretch>
                      <a:fillRect/>
                    </a:stretch>
                  </pic:blipFill>
                  <pic:spPr>
                    <a:xfrm>
                      <a:off x="0" y="0"/>
                      <a:ext cx="4905375" cy="1590675"/>
                    </a:xfrm>
                    <a:prstGeom prst="rect"/>
                  </pic:spPr>
                </pic:pic>
              </a:graphicData>
            </a:graphic>
          </wp:inline>
        </w:drawing>
      </w:r>
      <w:r>
        <w:br/>
      </w:r>
      <w:r>
        <w:t>Ta có: H</w:t>
      </w:r>
      <w:r>
        <w:rPr>
          <w:vertAlign w:val="subscript"/>
        </w:rPr>
        <w:t>1</w:t>
      </w:r>
      <w:r>
        <w:t xml:space="preserve"> có 5 hình vuông, mỗi hình vuông có cạnh bằng </w:t>
      </w:r>
      <w:r>
        <w:t>1</w:t>
      </w:r>
      <w:r>
        <w:t>3</w:t>
      </w:r>
      <w:r>
        <w:t>(1)/(3)</w:t>
      </w:r>
      <w:r>
        <w:t>;</w:t>
      </w:r>
      <w:r>
        <w:br/>
      </w:r>
      <w:r>
        <w:t>H</w:t>
      </w:r>
      <w:r>
        <w:rPr>
          <w:vertAlign w:val="subscript"/>
        </w:rPr>
        <w:t>2</w:t>
      </w:r>
      <w:r>
        <w:t xml:space="preserve"> có 5.5 = 5</w:t>
      </w:r>
      <w:r>
        <w:rPr>
          <w:vertAlign w:val="superscript"/>
        </w:rPr>
        <w:t>2</w:t>
      </w:r>
      <w:r>
        <w:t xml:space="preserve"> hình vuông, mỗi hình vuông có cạnh bằng </w:t>
      </w:r>
      <w:r>
        <w:t>1</w:t>
      </w:r>
      <w:r>
        <w:t>3</w:t>
      </w:r>
      <w:r>
        <w:t>.</w:t>
      </w:r>
      <w:r>
        <w:t>1</w:t>
      </w:r>
      <w:r>
        <w:t>3</w:t>
      </w:r>
      <w:r>
        <w:t>=</w:t>
      </w:r>
      <w:r>
        <w:t>1</w:t>
      </w:r>
      <w:r>
        <w:t>3</w:t>
      </w:r>
      <w:r>
        <w:t>2</w:t>
      </w:r>
      <w:r>
        <w:t>;</w:t>
      </w:r>
      <w:r>
        <w:t>...</w:t>
      </w:r>
      <w:r>
        <w:t>(1)/(3).(1)/(3)=(1)/(3^(2));...</w:t>
      </w:r>
      <w:r>
        <w:br/>
      </w:r>
      <w:r>
        <w:t>Từ đó, nhận được H</w:t>
      </w:r>
      <w:r>
        <w:rPr>
          <w:vertAlign w:val="subscript"/>
        </w:rPr>
        <w:t>n</w:t>
      </w:r>
      <w:r>
        <w:t xml:space="preserve"> có 5</w:t>
      </w:r>
      <w:r>
        <w:rPr>
          <w:vertAlign w:val="superscript"/>
        </w:rPr>
        <w:t>n</w:t>
      </w:r>
      <w:r>
        <w:t xml:space="preserve"> hình vuông, mỗi hình vuông có cạnh bằng </w:t>
      </w:r>
      <w:r>
        <w:t>1</w:t>
      </w:r>
      <w:r>
        <w:t>3</w:t>
      </w:r>
      <w:r>
        <w:t>n</w:t>
      </w:r>
      <w:r>
        <w:t>(1)/(3^(n))</w:t>
      </w:r>
      <w:r>
        <w:t>.</w:t>
      </w:r>
      <w:r>
        <w:br/>
      </w:r>
      <w:r>
        <w:t>a) Tính diện tích S</w:t>
      </w:r>
      <w:r>
        <w:rPr>
          <w:vertAlign w:val="subscript"/>
        </w:rPr>
        <w:t>n</w:t>
      </w:r>
      <w:r>
        <w:t xml:space="preserve"> của H</w:t>
      </w:r>
      <w:r>
        <w:rPr>
          <w:vertAlign w:val="subscript"/>
        </w:rPr>
        <w:t>n</w:t>
      </w:r>
      <w:r>
        <w:t xml:space="preserve"> và tính lim S</w:t>
      </w:r>
      <w:r>
        <w:rPr>
          <w:vertAlign w:val="subscript"/>
        </w:rPr>
        <w:t>n</w:t>
      </w:r>
      <w:r>
        <w:t>.</w:t>
      </w:r>
      <w:r>
        <w:br/>
      </w:r>
      <w:r>
        <w:t>b) Tính chu vi p</w:t>
      </w:r>
      <w:r>
        <w:rPr>
          <w:vertAlign w:val="subscript"/>
        </w:rPr>
        <w:t>n</w:t>
      </w:r>
      <w:r>
        <w:t xml:space="preserve"> của H</w:t>
      </w:r>
      <w:r>
        <w:rPr>
          <w:vertAlign w:val="subscript"/>
        </w:rPr>
        <w:t>n</w:t>
      </w:r>
      <w:r>
        <w:t xml:space="preserve"> và tính limp</w:t>
      </w:r>
      <w:r>
        <w:rPr>
          <w:vertAlign w:val="subscript"/>
        </w:rPr>
        <w:t>n</w:t>
      </w:r>
      <w:r>
        <w:t>.</w:t>
      </w:r>
      <w:r>
        <w:br/>
      </w:r>
      <w:r>
        <w:t>(Quá trình trên tạo nên một hình, gọi là một fractal, được coi là có diện tích lim S</w:t>
      </w:r>
      <w:r>
        <w:rPr>
          <w:vertAlign w:val="subscript"/>
        </w:rPr>
        <w:t>n</w:t>
      </w:r>
      <w:r>
        <w:t xml:space="preserve"> và chu vi limp</w:t>
      </w:r>
      <w:r>
        <w:rPr>
          <w:vertAlign w:val="subscript"/>
        </w:rPr>
        <w:t>n</w:t>
      </w:r>
      <w:r>
        <w:t>).</w:t>
      </w:r>
      <w:r>
        <w:br/>
      </w:r>
      <w:r>
        <w:rPr>
          <w:b/>
        </w:rPr>
        <w:t>Lời giải:</w:t>
      </w:r>
      <w:r>
        <w:br/>
      </w:r>
      <w:r>
        <w:t>a) Diện tích S</w:t>
      </w:r>
      <w:r>
        <w:rPr>
          <w:vertAlign w:val="subscript"/>
        </w:rPr>
        <w:t>n</w:t>
      </w:r>
      <w:r>
        <w:t xml:space="preserve"> của H</w:t>
      </w:r>
      <w:r>
        <w:rPr>
          <w:vertAlign w:val="subscript"/>
        </w:rPr>
        <w:t>n</w:t>
      </w:r>
      <w:r>
        <w:t xml:space="preserve"> là </w:t>
      </w:r>
      <w:r>
        <w:t>S</w:t>
      </w:r>
      <w:r>
        <w:t>n</w:t>
      </w:r>
      <w:r>
        <w:t>=</w:t>
      </w:r>
      <w:r>
        <w:t>5</w:t>
      </w:r>
      <w:r>
        <w:t>n</w:t>
      </w:r>
      <w:r>
        <w:t>.</w:t>
      </w:r>
      <w:r>
        <w:t>(</w:t>
      </w:r>
      <w:r>
        <w:t>1</w:t>
      </w:r>
      <w:r>
        <w:t>3</w:t>
      </w:r>
      <w:r>
        <w:t>)</w:t>
      </w:r>
      <w:r>
        <w:t>n</w:t>
      </w:r>
      <w:r>
        <w:t>.</w:t>
      </w:r>
      <w:r>
        <w:t>(</w:t>
      </w:r>
      <w:r>
        <w:t>1</w:t>
      </w:r>
      <w:r>
        <w:t>3</w:t>
      </w:r>
      <w:r>
        <w:t>)</w:t>
      </w:r>
      <w:r>
        <w:t>n</w:t>
      </w:r>
      <w:r>
        <w:t>=</w:t>
      </w:r>
      <w:r>
        <w:t>5</w:t>
      </w:r>
      <w:r>
        <w:t>n</w:t>
      </w:r>
      <w:r>
        <w:t>.</w:t>
      </w:r>
      <w:r>
        <w:t>(</w:t>
      </w:r>
      <w:r>
        <w:t>1</w:t>
      </w:r>
      <w:r>
        <w:t>3</w:t>
      </w:r>
      <w:r>
        <w:t>)</w:t>
      </w:r>
      <w:r>
        <w:t>2</w:t>
      </w:r>
      <w:r>
        <w:t>n</w:t>
      </w:r>
      <w:r>
        <w:t>=</w:t>
      </w:r>
      <w:r>
        <w:t>(</w:t>
      </w:r>
      <w:r>
        <w:t>5</w:t>
      </w:r>
      <w:r>
        <w:t>9</w:t>
      </w:r>
      <w:r>
        <w:t>)</w:t>
      </w:r>
      <w:r>
        <w:t>n</w:t>
      </w:r>
      <w:r>
        <w:t>S_(n)=5^(n).(1)/(3)^(n).(1)/(3)^(n)=5^(n).(1)/(3)^(2n)=(5)/(9)^(n)</w:t>
      </w:r>
      <w:r>
        <w:br/>
      </w:r>
      <w:r>
        <w:t xml:space="preserve">Khi đó </w:t>
      </w:r>
      <w:r>
        <w:t>limS</w:t>
      </w:r>
      <w:r>
        <w:t>n</w:t>
      </w:r>
      <w:r>
        <w:t>=</w:t>
      </w:r>
      <w:r>
        <w:t>lim</w:t>
      </w:r>
      <w:r>
        <w:t>(</w:t>
      </w:r>
      <w:r>
        <w:t>5</w:t>
      </w:r>
      <w:r>
        <w:t>9</w:t>
      </w:r>
      <w:r>
        <w:t>)</w:t>
      </w:r>
      <w:r>
        <w:t>n</w:t>
      </w:r>
      <w:r>
        <w:t>=</w:t>
      </w:r>
      <w:r>
        <w:t>0</w:t>
      </w:r>
      <w:r>
        <w:t>limS_(n)=lim(5)/(9)^(n)=0</w:t>
      </w:r>
      <w:r>
        <w:t>.</w:t>
      </w:r>
      <w:r>
        <w:br/>
      </w:r>
      <w:r>
        <w:t>b) Chu vi p</w:t>
      </w:r>
      <w:r>
        <w:rPr>
          <w:vertAlign w:val="subscript"/>
        </w:rPr>
        <w:t>n</w:t>
      </w:r>
      <w:r>
        <w:t xml:space="preserve"> của H</w:t>
      </w:r>
      <w:r>
        <w:rPr>
          <w:vertAlign w:val="subscript"/>
        </w:rPr>
        <w:t>n</w:t>
      </w:r>
      <w:r>
        <w:t xml:space="preserve"> là: </w:t>
      </w:r>
      <w:r>
        <w:t>p</w:t>
      </w:r>
      <w:r>
        <w:t>n</w:t>
      </w:r>
      <w:r>
        <w:t>=</w:t>
      </w:r>
      <w:r>
        <w:t>5</w:t>
      </w:r>
      <w:r>
        <w:t>n</w:t>
      </w:r>
      <w:r>
        <w:t>.</w:t>
      </w:r>
      <w:r>
        <w:t>(</w:t>
      </w:r>
      <w:r>
        <w:t>4.</w:t>
      </w:r>
      <w:r>
        <w:t>1</w:t>
      </w:r>
      <w:r>
        <w:t>3</w:t>
      </w:r>
      <w:r>
        <w:t>n</w:t>
      </w:r>
      <w:r>
        <w:t>)</w:t>
      </w:r>
      <w:r>
        <w:t>=</w:t>
      </w:r>
      <w:r>
        <w:t>4.</w:t>
      </w:r>
      <w:r>
        <w:t>(</w:t>
      </w:r>
      <w:r>
        <w:t>5</w:t>
      </w:r>
      <w:r>
        <w:t>3</w:t>
      </w:r>
      <w:r>
        <w:t>)</w:t>
      </w:r>
      <w:r>
        <w:t>n</w:t>
      </w:r>
      <w:r>
        <w:t>p_(n)=5^(n).4.(1)/(3^(n))=4.(5)/(3)^(n)</w:t>
      </w:r>
      <w:r>
        <w:t>.</w:t>
      </w:r>
      <w:r>
        <w:br/>
      </w:r>
      <w:r>
        <w:t>Khi đó limp</w:t>
      </w:r>
      <w:r>
        <w:rPr>
          <w:vertAlign w:val="subscript"/>
        </w:rPr>
        <w:t>n</w:t>
      </w:r>
      <w:r>
        <w:t xml:space="preserve"> = lim</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c6134c37b653495397b50f731c8036c9.jpg"/>
                    <pic:cNvPicPr/>
                  </pic:nvPicPr>
                  <pic:blipFill>
                    <a:blip r:embed="rId18"/>
                    <a:stretch>
                      <a:fillRect/>
                    </a:stretch>
                  </pic:blipFill>
                  <pic:spPr>
                    <a:xfrm>
                      <a:off x="0" y="0"/>
                      <a:ext cx="1905000" cy="1905000"/>
                    </a:xfrm>
                    <a:prstGeom prst="rect"/>
                  </pic:spPr>
                </pic:pic>
              </a:graphicData>
            </a:graphic>
          </wp:inline>
        </w:drawing>
      </w:r>
      <w:r>
        <w:t xml:space="preserve"> = 0.</w:t>
      </w:r>
      <w:r>
        <w:br/>
      </w:r>
      <w:r>
        <w:rPr>
          <w:b/>
        </w:rPr>
        <w:t>Lý thuyết Giới hạn của dãy số</w:t>
      </w:r>
      <w:r>
        <w:br/>
      </w:r>
      <w:r>
        <w:rPr>
          <w:b/>
        </w:rPr>
        <w:t>1. Giới hạn hữu hạn của dãy số</w:t>
      </w:r>
      <w:r>
        <w:br/>
      </w:r>
      <w:r>
        <w:rPr>
          <w:b/>
        </w:rPr>
        <w:t>a, Giới hạn 0 của dãy số</w:t>
      </w:r>
      <w:r>
        <w:br/>
      </w:r>
      <w:r>
        <w:t xml:space="preserve">- Dãy số </w:t>
      </w:r>
      <w:r>
        <w:t>(</w:t>
      </w:r>
      <w:r>
        <w:t>u</w:t>
      </w:r>
      <w:r>
        <w:t>n</w:t>
      </w:r>
      <w:r>
        <w:t>)</w:t>
      </w:r>
      <w:r>
        <w:t>(u_(n))</w:t>
      </w:r>
      <w:r>
        <w:t xml:space="preserve"> có giới hạn 0 khi n dần tới dương vô cực, nếu </w:t>
      </w:r>
      <w:r>
        <w:t>|</w:t>
      </w:r>
      <w:r>
        <w:t>u</w:t>
      </w:r>
      <w:r>
        <w:t>n</w:t>
      </w:r>
      <w:r>
        <w:t>|</w:t>
      </w:r>
      <w:r>
        <w:t>|u_(n)|</w:t>
      </w:r>
      <w:r>
        <w:t xml:space="preserve"> có thể nhỏ hơn một số dương bé tùy ý , kể tử một số hạng nào đó trở đi.</w:t>
      </w:r>
      <w:r>
        <w:br/>
      </w:r>
      <w:r>
        <w:t xml:space="preserve">Kí hiệu </w:t>
      </w:r>
      <w:r>
        <w:t>lim</w:t>
      </w:r>
      <w:r>
        <w:t>n</w:t>
      </w:r>
      <w:r>
        <w:t>→</w:t>
      </w:r>
      <w:r>
        <w:t>+</w:t>
      </w:r>
      <w:r>
        <w:t>∞</w:t>
      </w:r>
      <w:r>
        <w:t>u</w:t>
      </w:r>
      <w:r>
        <w:t>n</w:t>
      </w:r>
      <w:r>
        <w:t>=</w:t>
      </w:r>
      <w:r>
        <w:t>0</w:t>
      </w:r>
      <w:r>
        <w:t>limn→+∞⁡u_(n)=0</w:t>
      </w:r>
      <w:r>
        <w:t xml:space="preserve"> hay </w:t>
      </w:r>
      <w:r>
        <w:t>u</w:t>
      </w:r>
      <w:r>
        <w:t>n</w:t>
      </w:r>
      <w:r>
        <w:t>→</w:t>
      </w:r>
      <w:r>
        <w:t>0</w:t>
      </w:r>
      <w:r>
        <w:t>u_(n)→0</w:t>
      </w:r>
      <w:r>
        <w:t xml:space="preserve">khi </w:t>
      </w:r>
      <w:r>
        <w:t>n</w:t>
      </w:r>
      <w:r>
        <w:t>→</w:t>
      </w:r>
      <w:r>
        <w:t>+</w:t>
      </w:r>
      <w:r>
        <w:t>∞</w:t>
      </w:r>
      <w:r>
        <w:t>n→+∞</w:t>
      </w:r>
      <w:r>
        <w:t xml:space="preserve"> hay </w:t>
      </w:r>
      <w:r>
        <w:t>lim</w:t>
      </w:r>
      <w:r>
        <w:t>u</w:t>
      </w:r>
      <w:r>
        <w:t>n</w:t>
      </w:r>
      <w:r>
        <w:t>=</w:t>
      </w:r>
      <w:r>
        <w:t>0</w:t>
      </w:r>
      <w:r>
        <w:t>limu_(n)=0</w:t>
      </w:r>
      <w:r>
        <w:t>.</w:t>
      </w:r>
      <w:r>
        <w:br/>
      </w:r>
      <w:r>
        <w:rPr>
          <w:b/>
        </w:rPr>
        <w:t>* Chú ý:</w:t>
      </w:r>
      <w:r>
        <w:br/>
      </w:r>
      <w:r>
        <w:t xml:space="preserve">+ </w:t>
      </w:r>
      <w:r>
        <w:t>lim</w:t>
      </w:r>
      <w:r>
        <w:t>1</w:t>
      </w:r>
      <w:r>
        <w:t>n</w:t>
      </w:r>
      <w:r>
        <w:t>k</w:t>
      </w:r>
      <w:r>
        <w:t>=</w:t>
      </w:r>
      <w:r>
        <w:t>0</w:t>
      </w:r>
      <w:r>
        <w:t>,</w:t>
      </w:r>
      <w:r>
        <w:t>k</w:t>
      </w:r>
      <w:r>
        <w:t>∈</w:t>
      </w:r>
      <w:r>
        <w:t>Z</w:t>
      </w:r>
      <w:r>
        <w:t>.</w:t>
      </w:r>
      <w:r>
        <w:t>lim(1)/(n^(k))=0,k∈Z.</w:t>
      </w:r>
      <w:r>
        <w:br/>
      </w:r>
      <w:r>
        <w:t xml:space="preserve">+ Nếu </w:t>
      </w:r>
      <w:r>
        <w:t>|</w:t>
      </w:r>
      <w:r>
        <w:t>q</w:t>
      </w:r>
      <w:r>
        <w:t>|</w:t>
      </w:r>
      <w:r>
        <w:t>&lt;</w:t>
      </w:r>
      <w:r>
        <w:t>1</w:t>
      </w:r>
      <w:r>
        <w:t>|q|&lt;1</w:t>
      </w:r>
      <w:r>
        <w:t xml:space="preserve"> thì </w:t>
      </w:r>
      <w:r>
        <w:t>lim</w:t>
      </w:r>
      <w:r>
        <w:t>q</w:t>
      </w:r>
      <w:r>
        <w:t>n</w:t>
      </w:r>
      <w:r>
        <w:t>=</w:t>
      </w:r>
      <w:r>
        <w:t>0</w:t>
      </w:r>
      <w:r>
        <w:t>limq^(n)=0</w:t>
      </w:r>
      <w:r>
        <w:br/>
      </w:r>
      <w:r>
        <w:rPr>
          <w:b/>
        </w:rPr>
        <w:t>b, Giới hạn hữu hạn của dãy số</w:t>
      </w:r>
      <w:r>
        <w:br/>
      </w:r>
      <w:r>
        <w:t xml:space="preserve">Ta nói dãy số </w:t>
      </w:r>
      <w:r>
        <w:t>(</w:t>
      </w:r>
      <w:r>
        <w:t>u</w:t>
      </w:r>
      <w:r>
        <w:t>n</w:t>
      </w:r>
      <w:r>
        <w:t>)</w:t>
      </w:r>
      <w:r>
        <w:t>(u_(n))</w:t>
      </w:r>
      <w:r>
        <w:t xml:space="preserve"> có giới hạn là số thực a khi n dần tới dương vô cực, nếu </w:t>
      </w:r>
      <w:r>
        <w:t>lim</w:t>
      </w:r>
      <w:r>
        <w:t>n</w:t>
      </w:r>
      <w:r>
        <w:t>→</w:t>
      </w:r>
      <w:r>
        <w:t>+</w:t>
      </w:r>
      <w:r>
        <w:t>∞</w:t>
      </w:r>
      <w:r>
        <w:t>(</w:t>
      </w:r>
      <w:r>
        <w:t>u</w:t>
      </w:r>
      <w:r>
        <w:t>n</w:t>
      </w:r>
      <w:r>
        <w:t>−</w:t>
      </w:r>
      <w:r>
        <w:t>a</w:t>
      </w:r>
      <w:r>
        <w:t>)</w:t>
      </w:r>
      <w:r>
        <w:t>=</w:t>
      </w:r>
      <w:r>
        <w:t>0</w:t>
      </w:r>
      <w:r>
        <w:t>limn→+∞⁡(u_(n)−a)=0</w:t>
      </w:r>
      <w:r>
        <w:t xml:space="preserve">, kí hiệu </w:t>
      </w:r>
      <w:r>
        <w:t>lim</w:t>
      </w:r>
      <w:r>
        <w:t>n</w:t>
      </w:r>
      <w:r>
        <w:t>→</w:t>
      </w:r>
      <w:r>
        <w:t>+</w:t>
      </w:r>
      <w:r>
        <w:t>∞</w:t>
      </w:r>
      <w:r>
        <w:t>u</w:t>
      </w:r>
      <w:r>
        <w:t>n</w:t>
      </w:r>
      <w:r>
        <w:t>=</w:t>
      </w:r>
      <w:r>
        <w:t>a</w:t>
      </w:r>
      <w:r>
        <w:t>limn→+∞⁡u_(n)=a</w:t>
      </w:r>
      <w:r>
        <w:t xml:space="preserve"> hay </w:t>
      </w:r>
      <w:r>
        <w:t>u</w:t>
      </w:r>
      <w:r>
        <w:t>n</w:t>
      </w:r>
      <w:r>
        <w:t>→</w:t>
      </w:r>
      <w:r>
        <w:t>a</w:t>
      </w:r>
      <w:r>
        <w:t>u_(n)→a</w:t>
      </w:r>
      <w:r>
        <w:t xml:space="preserve"> khi </w:t>
      </w:r>
      <w:r>
        <w:t>n</w:t>
      </w:r>
      <w:r>
        <w:t>→</w:t>
      </w:r>
      <w:r>
        <w:t>+</w:t>
      </w:r>
      <w:r>
        <w:t>∞</w:t>
      </w:r>
      <w:r>
        <w:t>n→+∞</w:t>
      </w:r>
      <w:r>
        <w:t>.</w:t>
      </w:r>
      <w:r>
        <w:br/>
      </w:r>
      <w:r>
        <w:rPr>
          <w:b/>
        </w:rPr>
        <w:t>* Chú ý:</w:t>
      </w:r>
      <w:r>
        <w:t xml:space="preserve"> Nếu </w:t>
      </w:r>
      <w:r>
        <w:t>u</w:t>
      </w:r>
      <w:r>
        <w:t>n</w:t>
      </w:r>
      <w:r>
        <w:t>=</w:t>
      </w:r>
      <w:r>
        <w:t>c</w:t>
      </w:r>
      <w:r>
        <w:t>u_(n)=c</w:t>
      </w:r>
      <w:r>
        <w:t xml:space="preserve">(c là hằng số) thì </w:t>
      </w:r>
      <w:r>
        <w:t>lim</w:t>
      </w:r>
      <w:r>
        <w:t>n</w:t>
      </w:r>
      <w:r>
        <w:t>→</w:t>
      </w:r>
      <w:r>
        <w:t>+</w:t>
      </w:r>
      <w:r>
        <w:t>∞</w:t>
      </w:r>
      <w:r>
        <w:t>u</w:t>
      </w:r>
      <w:r>
        <w:t>n</w:t>
      </w:r>
      <w:r>
        <w:t>=</w:t>
      </w:r>
      <w:r>
        <w:t>c</w:t>
      </w:r>
      <w:r>
        <w:t>limn→+∞⁡u_(n)=c</w:t>
      </w:r>
      <w:r>
        <w:br/>
      </w:r>
      <w:r>
        <w:rPr>
          <w:b/>
        </w:rPr>
        <w:t>2. Các phép toán về giới hạn hữu hạn của dãy số</w:t>
      </w:r>
      <w:r>
        <w:br/>
      </w:r>
      <w:r>
        <w:t xml:space="preserve">Cho </w:t>
      </w:r>
      <w:r>
        <w:t>lim</w:t>
      </w:r>
      <w:r>
        <w:t>n</w:t>
      </w:r>
      <w:r>
        <w:t>→</w:t>
      </w:r>
      <w:r>
        <w:t>+</w:t>
      </w:r>
      <w:r>
        <w:t>∞</w:t>
      </w:r>
      <w:r>
        <w:t>u</w:t>
      </w:r>
      <w:r>
        <w:t>n</w:t>
      </w:r>
      <w:r>
        <w:t>=</w:t>
      </w:r>
      <w:r>
        <w:t>a</w:t>
      </w:r>
      <w:r>
        <w:t>,</w:t>
      </w:r>
      <w:r>
        <w:t>lim</w:t>
      </w:r>
      <w:r>
        <w:t>n</w:t>
      </w:r>
      <w:r>
        <w:t>→</w:t>
      </w:r>
      <w:r>
        <w:t>+</w:t>
      </w:r>
      <w:r>
        <w:t>∞</w:t>
      </w:r>
      <w:r>
        <w:t>v</w:t>
      </w:r>
      <w:r>
        <w:t>n</w:t>
      </w:r>
      <w:r>
        <w:t>=</w:t>
      </w:r>
      <w:r>
        <w:t>b</w:t>
      </w:r>
      <w:r>
        <w:t>limn→+∞⁡u_(n)=a,limn→+∞⁡v_(n)=b</w:t>
      </w:r>
      <w:r>
        <w:t xml:space="preserve"> và c là hằng số thì</w:t>
      </w:r>
      <w:r>
        <w:br/>
      </w:r>
      <w:r>
        <w:br/>
      </w:r>
      <w:r>
        <w:t>lim</w:t>
      </w:r>
      <w:r>
        <w:t>n</w:t>
      </w:r>
      <w:r>
        <w:t>→</w:t>
      </w:r>
      <w:r>
        <w:t>+</w:t>
      </w:r>
      <w:r>
        <w:t>∞</w:t>
      </w:r>
      <w:r>
        <w:t>(</w:t>
      </w:r>
      <w:r>
        <w:t>u</w:t>
      </w:r>
      <w:r>
        <w:t>n</w:t>
      </w:r>
      <w:r>
        <w:t>±</w:t>
      </w:r>
      <w:r>
        <w:t>v</w:t>
      </w:r>
      <w:r>
        <w:t>n</w:t>
      </w:r>
      <w:r>
        <w:t>)</w:t>
      </w:r>
      <w:r>
        <w:t>=</w:t>
      </w:r>
      <w:r>
        <w:t>a</w:t>
      </w:r>
      <w:r>
        <w:t>±</w:t>
      </w:r>
      <w:r>
        <w:t>b</w:t>
      </w:r>
      <w:r>
        <w:t>limn→+∞⁡(u_(n)±v_(n))=a±b</w:t>
      </w:r>
      <w:r>
        <w:br/>
      </w:r>
      <w:r>
        <w:t>lim</w:t>
      </w:r>
      <w:r>
        <w:t>n</w:t>
      </w:r>
      <w:r>
        <w:t>→</w:t>
      </w:r>
      <w:r>
        <w:t>+</w:t>
      </w:r>
      <w:r>
        <w:t>∞</w:t>
      </w:r>
      <w:r>
        <w:t>(</w:t>
      </w:r>
      <w:r>
        <w:t>c</w:t>
      </w:r>
      <w:r>
        <w:t>.</w:t>
      </w:r>
      <w:r>
        <w:t>u</w:t>
      </w:r>
      <w:r>
        <w:t>n</w:t>
      </w:r>
      <w:r>
        <w:t>)</w:t>
      </w:r>
      <w:r>
        <w:t>=</w:t>
      </w:r>
      <w:r>
        <w:t>c</w:t>
      </w:r>
      <w:r>
        <w:t>.</w:t>
      </w:r>
      <w:r>
        <w:t>a</w:t>
      </w:r>
      <w:r>
        <w:t>lim</w:t>
      </w:r>
      <w:r>
        <w:t>n</w:t>
      </w:r>
      <w:r>
        <w:t>→</w:t>
      </w:r>
      <w:r>
        <w:t>+</w:t>
      </w:r>
      <w:r>
        <w:t>∞</w:t>
      </w:r>
      <w:r>
        <w:t>(</w:t>
      </w:r>
      <w:r>
        <w:t>u</w:t>
      </w:r>
      <w:r>
        <w:t>n</w:t>
      </w:r>
      <w:r>
        <w:t>.</w:t>
      </w:r>
      <w:r>
        <w:t>v</w:t>
      </w:r>
      <w:r>
        <w:t>n</w:t>
      </w:r>
      <w:r>
        <w:t>)</w:t>
      </w:r>
      <w:r>
        <w:t>=</w:t>
      </w:r>
      <w:r>
        <w:t>a</w:t>
      </w:r>
      <w:r>
        <w:t>.</w:t>
      </w:r>
      <w:r>
        <w:t>b</w:t>
      </w:r>
      <w:r>
        <w:t>limn→+∞⁡(c.u_(n))=c.alimn→+∞⁡(u_(n).v_(n))=a.b</w:t>
      </w:r>
      <w:r>
        <w:br/>
      </w:r>
      <w:r>
        <w:t>lim</w:t>
      </w:r>
      <w:r>
        <w:t>n</w:t>
      </w:r>
      <w:r>
        <w:t>→</w:t>
      </w:r>
      <w:r>
        <w:t>+</w:t>
      </w:r>
      <w:r>
        <w:t>∞</w:t>
      </w:r>
      <w:r>
        <w:t>(</w:t>
      </w:r>
      <w:r>
        <w:t>u</w:t>
      </w:r>
      <w:r>
        <w:t>n</w:t>
      </w:r>
      <w:r>
        <w:t>v</w:t>
      </w:r>
      <w:r>
        <w:t>n</w:t>
      </w:r>
      <w:r>
        <w:t>)</w:t>
      </w:r>
      <w:r>
        <w:t>=</w:t>
      </w:r>
      <w:r>
        <w:t>a</w:t>
      </w:r>
      <w:r>
        <w:t>b</w:t>
      </w:r>
      <w:r>
        <w:t>(</w:t>
      </w:r>
      <w:r>
        <w:t>b</w:t>
      </w:r>
      <w:r>
        <w:t>≠</w:t>
      </w:r>
      <w:r>
        <w:t>0</w:t>
      </w:r>
      <w:r>
        <w:t>)</w:t>
      </w:r>
      <w:r>
        <w:t>limn→+∞⁡((u_(n))/(v_(n)))=(a)/(b)(b≠0)</w:t>
      </w:r>
      <w:r>
        <w:br/>
      </w:r>
      <w:r>
        <w:t xml:space="preserve">Nếu </w:t>
      </w:r>
      <w:r>
        <w:t>u</w:t>
      </w:r>
      <w:r>
        <w:t>n</w:t>
      </w:r>
      <w:r>
        <w:t>≥</w:t>
      </w:r>
      <w:r>
        <w:t>0</w:t>
      </w:r>
      <w:r>
        <w:t>u_(n)≥0</w:t>
      </w:r>
      <w:r>
        <w:t xml:space="preserve"> thì với mọi n và </w:t>
      </w:r>
      <w:r>
        <w:t>lim</w:t>
      </w:r>
      <w:r>
        <w:t>n</w:t>
      </w:r>
      <w:r>
        <w:t>→</w:t>
      </w:r>
      <w:r>
        <w:t>+</w:t>
      </w:r>
      <w:r>
        <w:t>∞</w:t>
      </w:r>
      <w:r>
        <w:t>u</w:t>
      </w:r>
      <w:r>
        <w:t>n</w:t>
      </w:r>
      <w:r>
        <w:t>=</w:t>
      </w:r>
      <w:r>
        <w:t>a</w:t>
      </w:r>
      <w:r>
        <w:t>limn→+∞⁡u_(n)=a</w:t>
      </w:r>
      <w:r>
        <w:t xml:space="preserve"> thì </w:t>
      </w:r>
      <w:r>
        <w:t>a</w:t>
      </w:r>
      <w:r>
        <w:t>≥</w:t>
      </w:r>
      <w:r>
        <w:t>0</w:t>
      </w:r>
      <w:r>
        <w:t>a≥0</w:t>
      </w:r>
      <w:r>
        <w:t xml:space="preserve"> và </w:t>
      </w:r>
      <w:r>
        <w:t>lim</w:t>
      </w:r>
      <w:r>
        <w:t>n</w:t>
      </w:r>
      <w:r>
        <w:t>→</w:t>
      </w:r>
      <w:r>
        <w:t>+</w:t>
      </w:r>
      <w:r>
        <w:t>∞</w:t>
      </w:r>
      <w:r>
        <w:t>√</w:t>
      </w:r>
      <w:r>
        <w:t>u</w:t>
      </w:r>
      <w:r>
        <w:t>n</w:t>
      </w:r>
      <w:r>
        <w:t>=</w:t>
      </w:r>
      <w:r>
        <w:t>√</w:t>
      </w:r>
      <w:r>
        <w:t>a</w:t>
      </w:r>
      <w:r>
        <w:t>limn→+∞⁡√(u_(n))=√(a)</w:t>
      </w:r>
      <w:r>
        <w:br/>
      </w:r>
      <w:r>
        <w:br/>
      </w:r>
      <w:r>
        <w:rPr>
          <w:b/>
        </w:rPr>
        <w:t>3. Tổng của cấp số nhân lùi vô hạn</w:t>
      </w:r>
      <w:r>
        <w:br/>
      </w:r>
      <w:r>
        <w:t xml:space="preserve">Cấp số nhân </w:t>
      </w:r>
      <w:r>
        <w:t>(</w:t>
      </w:r>
      <w:r>
        <w:t>u</w:t>
      </w:r>
      <w:r>
        <w:t>n</w:t>
      </w:r>
      <w:r>
        <w:t>)</w:t>
      </w:r>
      <w:r>
        <w:t>(u_(n))</w:t>
      </w:r>
      <w:r>
        <w:t xml:space="preserve"> có công bội q thỏa mãn </w:t>
      </w:r>
      <w:r>
        <w:t>|</w:t>
      </w:r>
      <w:r>
        <w:t>q</w:t>
      </w:r>
      <w:r>
        <w:t>|</w:t>
      </w:r>
      <w:r>
        <w:t>&lt;</w:t>
      </w:r>
      <w:r>
        <w:t>1</w:t>
      </w:r>
      <w:r>
        <w:t>|q|&lt;1</w:t>
      </w:r>
      <w:r>
        <w:t xml:space="preserve"> được gọi là cấp số nhân lùi vô hạn.</w:t>
      </w:r>
      <w:r>
        <w:br/>
      </w:r>
      <w:r>
        <w:t>Tổng của cấp số nhân lùi vô hạn là:</w:t>
      </w:r>
      <w:r>
        <w:br/>
      </w:r>
      <w:r>
        <w:t>S</w:t>
      </w:r>
      <w:r>
        <w:t>=</w:t>
      </w:r>
      <w:r>
        <w:t>u</w:t>
      </w:r>
      <w:r>
        <w:t>1</w:t>
      </w:r>
      <w:r>
        <w:t>1</w:t>
      </w:r>
      <w:r>
        <w:t>−</w:t>
      </w:r>
      <w:r>
        <w:t>q</w:t>
      </w:r>
      <w:r>
        <w:t>(</w:t>
      </w:r>
      <w:r>
        <w:t>|</w:t>
      </w:r>
      <w:r>
        <w:t>q</w:t>
      </w:r>
      <w:r>
        <w:t>|</w:t>
      </w:r>
      <w:r>
        <w:t>&lt;</w:t>
      </w:r>
      <w:r>
        <w:t>1</w:t>
      </w:r>
      <w:r>
        <w:t>)</w:t>
      </w:r>
      <w:r>
        <w:t>S=(u_(1))/(1−q)(|q|&lt;1)</w:t>
      </w:r>
      <w:r>
        <w:br/>
      </w:r>
      <w:r>
        <w:rPr>
          <w:b/>
        </w:rPr>
        <w:t>4. Giới hạn vô cực</w:t>
      </w:r>
      <w:r>
        <w:br/>
      </w:r>
      <w:r>
        <w:t xml:space="preserve">- Dãy số </w:t>
      </w:r>
      <w:r>
        <w:t>(</w:t>
      </w:r>
      <w:r>
        <w:t>u</w:t>
      </w:r>
      <w:r>
        <w:t>n</w:t>
      </w:r>
      <w:r>
        <w:t>)</w:t>
      </w:r>
      <w:r>
        <w:t>(u_(n))</w:t>
      </w:r>
      <w:r>
        <w:t xml:space="preserve">được gọi là có giới hạn </w:t>
      </w:r>
      <w:r>
        <w:t>+</w:t>
      </w:r>
      <w:r>
        <w:t>∞</w:t>
      </w:r>
      <w:r>
        <w:t>+∞</w:t>
      </w:r>
      <w:r>
        <w:t xml:space="preserve">khi </w:t>
      </w:r>
      <w:r>
        <w:t>n</w:t>
      </w:r>
      <w:r>
        <w:t>→</w:t>
      </w:r>
      <w:r>
        <w:t>+</w:t>
      </w:r>
      <w:r>
        <w:t>∞</w:t>
      </w:r>
      <w:r>
        <w:t>n→+∞</w:t>
      </w:r>
      <w:r>
        <w:t xml:space="preserve">nếu </w:t>
      </w:r>
      <w:r>
        <w:t>u</w:t>
      </w:r>
      <w:r>
        <w:t>n</w:t>
      </w:r>
      <w:r>
        <w:t>u_(n)</w:t>
      </w:r>
      <w:r>
        <w:t xml:space="preserve"> có thể lớn hơn một số dương bất kì, kể từ một số hạng nào đó trở đi, kí hiệu </w:t>
      </w:r>
      <w:r>
        <w:t>lim</w:t>
      </w:r>
      <w:r>
        <w:t>x</w:t>
      </w:r>
      <w:r>
        <w:t>→</w:t>
      </w:r>
      <w:r>
        <w:t>+</w:t>
      </w:r>
      <w:r>
        <w:t>∞</w:t>
      </w:r>
      <w:r>
        <w:t>u</w:t>
      </w:r>
      <w:r>
        <w:t>n</w:t>
      </w:r>
      <w:r>
        <w:t>=</w:t>
      </w:r>
      <w:r>
        <w:t>+</w:t>
      </w:r>
      <w:r>
        <w:t>∞</w:t>
      </w:r>
      <w:r>
        <w:t>limx→+∞⁡u_(n)=+∞</w:t>
      </w:r>
      <w:r>
        <w:t xml:space="preserve"> hay </w:t>
      </w:r>
      <w:r>
        <w:t>u</w:t>
      </w:r>
      <w:r>
        <w:t>n</w:t>
      </w:r>
      <w:r>
        <w:t>→</w:t>
      </w:r>
      <w:r>
        <w:t>+</w:t>
      </w:r>
      <w:r>
        <w:t>∞</w:t>
      </w:r>
      <w:r>
        <w:t>u_(n)→+∞</w:t>
      </w:r>
      <w:r>
        <w:t xml:space="preserve"> khi </w:t>
      </w:r>
      <w:r>
        <w:t>n</w:t>
      </w:r>
      <w:r>
        <w:t>→</w:t>
      </w:r>
      <w:r>
        <w:t>+</w:t>
      </w:r>
      <w:r>
        <w:t>∞</w:t>
      </w:r>
      <w:r>
        <w:t>n→+∞</w:t>
      </w:r>
      <w:r>
        <w:t>.</w:t>
      </w:r>
      <w:r>
        <w:br/>
      </w:r>
      <w:r>
        <w:t xml:space="preserve">- Dãy số </w:t>
      </w:r>
      <w:r>
        <w:t>(</w:t>
      </w:r>
      <w:r>
        <w:t>u</w:t>
      </w:r>
      <w:r>
        <w:t>n</w:t>
      </w:r>
      <w:r>
        <w:t>)</w:t>
      </w:r>
      <w:r>
        <w:t>(u_(n))</w:t>
      </w:r>
      <w:r>
        <w:t xml:space="preserve"> được gọi là có giới hạn </w:t>
      </w:r>
      <w:r>
        <w:t>−</w:t>
      </w:r>
      <w:r>
        <w:t>∞</w:t>
      </w:r>
      <w:r>
        <w:t>−∞</w:t>
      </w:r>
      <w:r>
        <w:t xml:space="preserve">khi </w:t>
      </w:r>
      <w:r>
        <w:t>n</w:t>
      </w:r>
      <w:r>
        <w:t>→</w:t>
      </w:r>
      <w:r>
        <w:t>+</w:t>
      </w:r>
      <w:r>
        <w:t>∞</w:t>
      </w:r>
      <w:r>
        <w:t>n→+∞</w:t>
      </w:r>
      <w:r>
        <w:t xml:space="preserve"> nếu </w:t>
      </w:r>
      <w:r>
        <w:t>lim</w:t>
      </w:r>
      <w:r>
        <w:t>x</w:t>
      </w:r>
      <w:r>
        <w:t>→</w:t>
      </w:r>
      <w:r>
        <w:t>+</w:t>
      </w:r>
      <w:r>
        <w:t>∞</w:t>
      </w:r>
      <w:r>
        <w:t>(</w:t>
      </w:r>
      <w:r>
        <w:t>−</w:t>
      </w:r>
      <w:r>
        <w:t>u</w:t>
      </w:r>
      <w:r>
        <w:t>n</w:t>
      </w:r>
      <w:r>
        <w:t>)</w:t>
      </w:r>
      <w:r>
        <w:t>=</w:t>
      </w:r>
      <w:r>
        <w:t>+</w:t>
      </w:r>
      <w:r>
        <w:t>∞</w:t>
      </w:r>
      <w:r>
        <w:t>limx→+∞⁡(−u_(n))=+∞</w:t>
      </w:r>
      <w:r>
        <w:t xml:space="preserve">, kí hiệu </w:t>
      </w:r>
      <w:r>
        <w:t>lim</w:t>
      </w:r>
      <w:r>
        <w:t>x</w:t>
      </w:r>
      <w:r>
        <w:t>→</w:t>
      </w:r>
      <w:r>
        <w:t>+</w:t>
      </w:r>
      <w:r>
        <w:t>∞</w:t>
      </w:r>
      <w:r>
        <w:t>u</w:t>
      </w:r>
      <w:r>
        <w:t>n</w:t>
      </w:r>
      <w:r>
        <w:t>=</w:t>
      </w:r>
      <w:r>
        <w:t>−</w:t>
      </w:r>
      <w:r>
        <w:t>∞</w:t>
      </w:r>
      <w:r>
        <w:t>limx→+∞⁡u_(n)=−∞</w:t>
      </w:r>
      <w:r>
        <w:rPr>
          <w:b/>
        </w:rPr>
        <w:t xml:space="preserve"> hay un→−∞un→−∞ khi n→+∞n→+∞.</w:t>
      </w:r>
      <w:r>
        <w:br/>
      </w:r>
      <w:r>
        <w:rPr>
          <w:b/>
        </w:rPr>
        <w:t>* Chú ý:</w:t>
      </w:r>
      <w:r>
        <w:br/>
      </w:r>
      <w:r>
        <w:br/>
      </w:r>
      <w:r>
        <w:t>lim</w:t>
      </w:r>
      <w:r>
        <w:t>x</w:t>
      </w:r>
      <w:r>
        <w:t>→</w:t>
      </w:r>
      <w:r>
        <w:t>+</w:t>
      </w:r>
      <w:r>
        <w:t>∞</w:t>
      </w:r>
      <w:r>
        <w:t>u</w:t>
      </w:r>
      <w:r>
        <w:t>n</w:t>
      </w:r>
      <w:r>
        <w:t>=</w:t>
      </w:r>
      <w:r>
        <w:t>+</w:t>
      </w:r>
      <w:r>
        <w:t>∞</w:t>
      </w:r>
      <w:r>
        <w:t>⇔</w:t>
      </w:r>
      <w:r>
        <w:t>lim</w:t>
      </w:r>
      <w:r>
        <w:t>n</w:t>
      </w:r>
      <w:r>
        <w:t>→</w:t>
      </w:r>
      <w:r>
        <w:t>+</w:t>
      </w:r>
      <w:r>
        <w:t>∞</w:t>
      </w:r>
      <w:r>
        <w:t>(</w:t>
      </w:r>
      <w:r>
        <w:t>−</w:t>
      </w:r>
      <w:r>
        <w:t>u</w:t>
      </w:r>
      <w:r>
        <w:t>n</w:t>
      </w:r>
      <w:r>
        <w:t>)</w:t>
      </w:r>
      <w:r>
        <w:t>=</w:t>
      </w:r>
      <w:r>
        <w:t>−</w:t>
      </w:r>
      <w:r>
        <w:t>∞</w:t>
      </w:r>
      <w:r>
        <w:t>limx→+∞⁡u_(n)=+∞⇔limn→+∞⁡(−u_(n))=−∞</w:t>
      </w:r>
      <w:r>
        <w:br/>
      </w:r>
      <w:r>
        <w:t xml:space="preserve">Nếu </w:t>
      </w:r>
      <w:r>
        <w:t>lim</w:t>
      </w:r>
      <w:r>
        <w:t>x</w:t>
      </w:r>
      <w:r>
        <w:t>→</w:t>
      </w:r>
      <w:r>
        <w:t>+</w:t>
      </w:r>
      <w:r>
        <w:t>∞</w:t>
      </w:r>
      <w:r>
        <w:t>u</w:t>
      </w:r>
      <w:r>
        <w:t>n</w:t>
      </w:r>
      <w:r>
        <w:t>=</w:t>
      </w:r>
      <w:r>
        <w:t>+</w:t>
      </w:r>
      <w:r>
        <w:t>∞</w:t>
      </w:r>
      <w:r>
        <w:t>limx→+∞⁡u_(n)=+∞</w:t>
      </w:r>
      <w:r>
        <w:t>(hoặc</w:t>
      </w:r>
      <w:r>
        <w:t>lim</w:t>
      </w:r>
      <w:r>
        <w:t>x</w:t>
      </w:r>
      <w:r>
        <w:t>→</w:t>
      </w:r>
      <w:r>
        <w:t>+</w:t>
      </w:r>
      <w:r>
        <w:t>∞</w:t>
      </w:r>
      <w:r>
        <w:t>u</w:t>
      </w:r>
      <w:r>
        <w:t>n</w:t>
      </w:r>
      <w:r>
        <w:t>=</w:t>
      </w:r>
      <w:r>
        <w:t>−</w:t>
      </w:r>
      <w:r>
        <w:t>∞</w:t>
      </w:r>
      <w:r>
        <w:t>limx→+∞⁡u_(n)=−∞</w:t>
      </w:r>
      <w:r>
        <w:t xml:space="preserve">) thì </w:t>
      </w:r>
      <w:r>
        <w:t>lim</w:t>
      </w:r>
      <w:r>
        <w:t>1</w:t>
      </w:r>
      <w:r>
        <w:t>u</w:t>
      </w:r>
      <w:r>
        <w:t>n</w:t>
      </w:r>
      <w:r>
        <w:t>=</w:t>
      </w:r>
      <w:r>
        <w:t>0</w:t>
      </w:r>
      <w:r>
        <w:t>lim(1)/(u_(n))=0</w:t>
      </w:r>
      <w:r>
        <w:t>.</w:t>
      </w:r>
      <w:r>
        <w:br/>
      </w:r>
      <w:r>
        <w:t xml:space="preserve">Nếu </w:t>
      </w:r>
      <w:r>
        <w:t>lim</w:t>
      </w:r>
      <w:r>
        <w:t>x</w:t>
      </w:r>
      <w:r>
        <w:t>→</w:t>
      </w:r>
      <w:r>
        <w:t>+</w:t>
      </w:r>
      <w:r>
        <w:t>∞</w:t>
      </w:r>
      <w:r>
        <w:t>u</w:t>
      </w:r>
      <w:r>
        <w:t>n</w:t>
      </w:r>
      <w:r>
        <w:t>=</w:t>
      </w:r>
      <w:r>
        <w:t>0</w:t>
      </w:r>
      <w:r>
        <w:t>,</w:t>
      </w:r>
      <w:r>
        <w:t>u</w:t>
      </w:r>
      <w:r>
        <w:t>n</w:t>
      </w:r>
      <w:r>
        <w:t>&gt;</w:t>
      </w:r>
      <w:r>
        <w:t>0</w:t>
      </w:r>
      <w:r>
        <w:t>limx→+∞⁡u_(n)=0,u_(n)&gt;0</w:t>
      </w:r>
      <w:r>
        <w:t xml:space="preserve">và </w:t>
      </w:r>
      <w:r>
        <w:t>lim</w:t>
      </w:r>
      <w:r>
        <w:t>x</w:t>
      </w:r>
      <w:r>
        <w:t>→</w:t>
      </w:r>
      <w:r>
        <w:t>+</w:t>
      </w:r>
      <w:r>
        <w:t>∞</w:t>
      </w:r>
      <w:r>
        <w:t>v</w:t>
      </w:r>
      <w:r>
        <w:t>n</w:t>
      </w:r>
      <w:r>
        <w:t>=</w:t>
      </w:r>
      <w:r>
        <w:t>0</w:t>
      </w:r>
      <w:r>
        <w:t>,</w:t>
      </w:r>
      <w:r>
        <w:t>∀</w:t>
      </w:r>
      <w:r>
        <w:t>n</w:t>
      </w:r>
      <w:r>
        <w:t>limx→+∞⁡v_(n)=0,∀n</w:t>
      </w:r>
      <w:r>
        <w:t xml:space="preserve">thì </w:t>
      </w:r>
      <w:r>
        <w:t>lim</w:t>
      </w:r>
      <w:r>
        <w:t>n</w:t>
      </w:r>
      <w:r>
        <w:t>→</w:t>
      </w:r>
      <w:r>
        <w:t>+</w:t>
      </w:r>
      <w:r>
        <w:t>∞</w:t>
      </w:r>
      <w:r>
        <w:t>(</w:t>
      </w:r>
      <w:r>
        <w:t>u</w:t>
      </w:r>
      <w:r>
        <w:t>n</w:t>
      </w:r>
      <w:r>
        <w:t>v</w:t>
      </w:r>
      <w:r>
        <w:t>n</w:t>
      </w:r>
      <w:r>
        <w:t>)</w:t>
      </w:r>
      <w:r>
        <w:t>=</w:t>
      </w:r>
      <w:r>
        <w:t>+</w:t>
      </w:r>
      <w:r>
        <w:t>∞</w:t>
      </w:r>
      <w:r>
        <w:t>limn→+∞⁡((u_(n))/(v_(n)))=+∞</w:t>
      </w:r>
      <w:r>
        <w:t>.</w:t>
      </w:r>
      <w:r>
        <w:br/>
      </w:r>
      <w:r>
        <w:br/>
      </w:r>
      <w:r>
        <w:rPr>
          <w:b/>
        </w:rPr>
        <w:t>*Nhận xét:</w:t>
      </w:r>
      <w:r>
        <w:br/>
      </w:r>
      <w:r>
        <w:t>a</w:t>
      </w:r>
      <w:r>
        <w:t>,</w:t>
      </w:r>
      <w:r>
        <w:t>lim</w:t>
      </w:r>
      <w:r>
        <w:t>n</w:t>
      </w:r>
      <w:r>
        <w:t>k</w:t>
      </w:r>
      <w:r>
        <w:t>=</w:t>
      </w:r>
      <w:r>
        <w:t>+</w:t>
      </w:r>
      <w:r>
        <w:t>∞</w:t>
      </w:r>
      <w:r>
        <w:t>,</w:t>
      </w:r>
      <w:r>
        <w:t>k</w:t>
      </w:r>
      <w:r>
        <w:t>∈</w:t>
      </w:r>
      <w:r>
        <w:t>N</w:t>
      </w:r>
      <w:r>
        <w:t>,</w:t>
      </w:r>
      <w:r>
        <w:t>k</w:t>
      </w:r>
      <w:r>
        <w:t>≥</w:t>
      </w:r>
      <w:r>
        <w:t>1.</w:t>
      </w:r>
      <w:r>
        <w:t>b</w:t>
      </w:r>
      <w:r>
        <w:t>,</w:t>
      </w:r>
      <w:r>
        <w:t>lim</w:t>
      </w:r>
      <w:r>
        <w:t>q</w:t>
      </w:r>
      <w:r>
        <w:t>n</w:t>
      </w:r>
      <w:r>
        <w:t>=</w:t>
      </w:r>
      <w:r>
        <w:t>+</w:t>
      </w:r>
      <w:r>
        <w:t>∞</w:t>
      </w:r>
      <w:r>
        <w:t>;</w:t>
      </w:r>
      <w:r>
        <w:t>q</w:t>
      </w:r>
      <w:r>
        <w:t>∈</w:t>
      </w:r>
      <w:r>
        <w:t>R</w:t>
      </w:r>
      <w:r>
        <w:t>,</w:t>
      </w:r>
      <w:r>
        <w:t>q</w:t>
      </w:r>
      <w:r>
        <w:t>&gt;</w:t>
      </w:r>
      <w:r>
        <w:t>1.</w:t>
      </w:r>
      <w:r>
        <w:t>a,limn^(k)=+∞,k∈N,k≥1.b,limq^(n)=+∞;q∈R,q&gt;1.</w:t>
      </w:r>
      <w:r>
        <w:br/>
      </w:r>
      <w:r>
        <w:drawing>
          <wp:inline xmlns:a="http://schemas.openxmlformats.org/drawingml/2006/main" xmlns:pic="http://schemas.openxmlformats.org/drawingml/2006/picture">
            <wp:extent cx="6191250" cy="2362200"/>
            <wp:docPr id="11" name="Picture 11"/>
            <wp:cNvGraphicFramePr>
              <a:graphicFrameLocks noChangeAspect="1"/>
            </wp:cNvGraphicFramePr>
            <a:graphic>
              <a:graphicData uri="http://schemas.openxmlformats.org/drawingml/2006/picture">
                <pic:pic>
                  <pic:nvPicPr>
                    <pic:cNvPr id="0" name="temp_inline_4edae2dbd04746deb3c2751d4f91bd52.jpg"/>
                    <pic:cNvPicPr/>
                  </pic:nvPicPr>
                  <pic:blipFill>
                    <a:blip r:embed="rId19"/>
                    <a:stretch>
                      <a:fillRect/>
                    </a:stretch>
                  </pic:blipFill>
                  <pic:spPr>
                    <a:xfrm>
                      <a:off x="0" y="0"/>
                      <a:ext cx="6191250" cy="2362200"/>
                    </a:xfrm>
                    <a:prstGeom prst="rect"/>
                  </pic:spPr>
                </pic:pic>
              </a:graphicData>
            </a:graphic>
          </wp:inline>
        </w:drawing>
      </w:r>
      <w:r>
        <w:br/>
      </w:r>
      <w:r>
        <w:rPr>
          <w:b/>
        </w:rPr>
        <w:t xml:space="preserve">Xem thêm lời giải bài tập </w:t>
      </w:r>
      <w:r>
        <w:rPr>
          <w:b/>
        </w:rPr>
        <w:t>Toán 11</w:t>
      </w:r>
      <w:r>
        <w:t xml:space="preserve"> </w:t>
      </w:r>
      <w:r>
        <w:rPr>
          <w:b/>
        </w:rPr>
        <w:t>Chân trời sáng tạo</w:t>
      </w:r>
      <w:r>
        <w:rPr>
          <w:b/>
        </w:rPr>
        <w:t xml:space="preserve"> hay, chi tiết khác: </w:t>
      </w:r>
      <w:r>
        <w:br/>
      </w:r>
      <w:r>
        <w:rPr>
          <w:b/>
        </w:rPr>
        <w:t>Bài tập cuối chương 2</w:t>
      </w:r>
      <w:r>
        <w:br/>
      </w:r>
      <w:r>
        <w:rPr>
          <w:b/>
        </w:rPr>
        <w:t>Bài 2: Giới hạn của hàm số</w:t>
      </w:r>
      <w:r>
        <w:br/>
      </w:r>
      <w:r>
        <w:rPr>
          <w:b/>
        </w:rPr>
        <w:t>Bài 3: Hàm số liên tục</w:t>
      </w:r>
      <w:r>
        <w:br/>
      </w:r>
      <w:r>
        <w:rPr>
          <w:b/>
        </w:rPr>
        <w:t>Bài tập cuối chương 3</w:t>
      </w:r>
      <w:r>
        <w:br/>
      </w:r>
      <w:r>
        <w:rPr>
          <w:b/>
        </w:rPr>
        <w:t>Bài 1: Điểm, đường thẳng và mặt phẳng trong không gian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