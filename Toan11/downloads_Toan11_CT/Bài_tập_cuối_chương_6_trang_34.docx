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6 trang 34</w:t>
      </w:r>
    </w:p>
    <w:p>
      <w:r>
        <w:rPr>
          <w:b/>
        </w:rPr>
        <w:t>Giải Toán 11 Bài tập cuối chương 6 trang 34</w:t>
      </w:r>
      <w:r>
        <w:br/>
      </w:r>
      <w:r>
        <w:rPr>
          <w:b/>
        </w:rPr>
        <w:t>Giải Toán 11 trang 34 Tập 2</w:t>
      </w:r>
      <w:r>
        <w:br/>
      </w:r>
      <w:r>
        <w:rPr>
          <w:b/>
        </w:rPr>
        <w:t>Câu hỏi trắc nghiệm</w:t>
      </w:r>
      <w:r>
        <w:br/>
      </w:r>
      <w:r>
        <w:rPr>
          <w:b/>
        </w:rPr>
        <w:t>Bài 1 trang 34 Toán 11 Tập 2</w:t>
      </w:r>
      <w:r>
        <w:t xml:space="preserve">: </w:t>
      </w:r>
      <w:r>
        <w:t xml:space="preserve">Rút gọn biểu thức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edb7d3201ab4a96bd3fa779c358f2f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>, ta được</w:t>
      </w:r>
      <w:r>
        <w:br/>
      </w:r>
      <w:r>
        <w:rPr>
          <w:b/>
        </w:rPr>
        <w:t xml:space="preserve">A. </w:t>
      </w:r>
      <w:r>
        <w:t>√</w:t>
      </w:r>
      <w:r>
        <w:t>3</w:t>
      </w:r>
      <w:r>
        <w:t>√(3)</w:t>
      </w:r>
      <w:r>
        <w:t xml:space="preserve">. </w:t>
      </w:r>
      <w:r>
        <w:br/>
      </w:r>
      <w:r>
        <w:rPr>
          <w:b/>
        </w:rPr>
        <w:t xml:space="preserve">B. </w:t>
      </w:r>
      <w:r>
        <w:t>3</w:t>
      </w:r>
      <w:r>
        <w:t>√</w:t>
      </w:r>
      <w:r>
        <w:t>3</w:t>
      </w:r>
      <w:r>
        <w:t>3√(3)</w:t>
      </w:r>
      <w:r>
        <w:t xml:space="preserve">. </w:t>
      </w:r>
      <w:r>
        <w:br/>
      </w:r>
      <w:r>
        <w:rPr>
          <w:b/>
        </w:rPr>
        <w:t xml:space="preserve">C. </w:t>
      </w:r>
      <w:r>
        <w:t>1</w:t>
      </w:r>
      <w:r>
        <w:t>√</w:t>
      </w:r>
      <w:r>
        <w:t>3</w:t>
      </w:r>
      <w:r>
        <w:t>(1)/(√(3))</w:t>
      </w:r>
      <w:r>
        <w:t xml:space="preserve">. </w:t>
      </w:r>
      <w:r>
        <w:br/>
      </w:r>
      <w:r>
        <w:rPr>
          <w:b/>
        </w:rPr>
        <w:t xml:space="preserve">D. </w:t>
      </w:r>
      <w:r>
        <w:t>9.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6bc7bd951f1474fbc2959e204b123c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=</w:t>
      </w:r>
      <w:r>
        <w:t>3</w:t>
      </w:r>
      <w:r>
        <w:t>−</w:t>
      </w:r>
      <w:r>
        <w:t>1</w:t>
      </w:r>
      <w:r>
        <w:t>2</w:t>
      </w:r>
      <w:r>
        <w:t>.</w:t>
      </w:r>
      <w:r>
        <w:t>3</w:t>
      </w:r>
      <w:r>
        <w:t>5</w:t>
      </w:r>
      <w:r>
        <w:t>2</w:t>
      </w:r>
      <w:r>
        <w:t>=</w:t>
      </w:r>
      <w:r>
        <w:t>3</w:t>
      </w:r>
      <w:r>
        <w:t>−</w:t>
      </w:r>
      <w:r>
        <w:t>1</w:t>
      </w:r>
      <w:r>
        <w:t>2</w:t>
      </w:r>
      <w:r>
        <w:t>+</w:t>
      </w:r>
      <w:r>
        <w:t>5</w:t>
      </w:r>
      <w:r>
        <w:t>2</w:t>
      </w:r>
      <w:r>
        <w:t>=</w:t>
      </w:r>
      <w:r>
        <w:t>3</w:t>
      </w:r>
      <w:r>
        <w:t>2</w:t>
      </w:r>
      <w:r>
        <w:t>=</w:t>
      </w:r>
      <w:r>
        <w:t>9</w:t>
      </w:r>
      <w:r>
        <w:t>=3^(− (1)/(2)) . 3^((5)/(2))=3^(− (1)/(2)+(5)/(2))=3^(2)=9</w:t>
      </w:r>
      <w:r>
        <w:t>.</w:t>
      </w:r>
      <w:r>
        <w:br/>
      </w:r>
      <w:r>
        <w:rPr>
          <w:b/>
        </w:rPr>
      </w:r>
      <w:r>
        <w:br/>
      </w:r>
      <w:r>
        <w:rPr>
          <w:b/>
        </w:rPr>
        <w:t>Bài 2 trang 34 Toán 11 Tập 2</w:t>
      </w:r>
      <w:r>
        <w:t xml:space="preserve">: </w:t>
      </w:r>
      <w:r>
        <w:t>Nếu 2</w:t>
      </w:r>
      <w:r>
        <w:rPr>
          <w:vertAlign w:val="superscript"/>
        </w:rPr>
        <w:t>α</w:t>
      </w:r>
      <w:r>
        <w:t xml:space="preserve"> = 9 thì </w:t>
      </w:r>
      <w:r>
        <w:t>(</w:t>
      </w:r>
      <w:r>
        <w:t>1</w:t>
      </w:r>
      <w:r>
        <w:t>16</w:t>
      </w:r>
      <w:r>
        <w:t>)</w:t>
      </w:r>
      <w:r>
        <w:t>α</w:t>
      </w:r>
      <w:r>
        <w:t>8</w:t>
      </w:r>
      <w:r>
        <w:t>(1)/(16)^((α)/(8))</w:t>
      </w:r>
      <w:r>
        <w:t xml:space="preserve"> có giá trị bằng</w:t>
      </w:r>
      <w:r>
        <w:br/>
      </w:r>
      <w:r>
        <w:rPr>
          <w:b/>
        </w:rPr>
        <w:t xml:space="preserve">A. </w:t>
      </w:r>
      <w:r>
        <w:t>1</w:t>
      </w:r>
      <w:r>
        <w:t>3</w:t>
      </w:r>
      <w:r>
        <w:t>(1)/(3)</w:t>
      </w:r>
      <w:r>
        <w:t>.</w:t>
      </w:r>
      <w:r>
        <w:br/>
      </w:r>
      <w:r>
        <w:rPr>
          <w:b/>
        </w:rPr>
        <w:t xml:space="preserve">B. </w:t>
      </w:r>
      <w:r>
        <w:t>3.</w:t>
      </w:r>
      <w:r>
        <w:br/>
      </w:r>
      <w:r>
        <w:rPr>
          <w:b/>
        </w:rPr>
        <w:t xml:space="preserve">C. </w:t>
      </w:r>
      <w:r>
        <w:t>1</w:t>
      </w:r>
      <w:r>
        <w:t>9</w:t>
      </w:r>
      <w:r>
        <w:t>(1)/(9)</w:t>
      </w:r>
      <w:r>
        <w:t>.</w:t>
      </w:r>
      <w:r>
        <w:br/>
      </w:r>
      <w:r>
        <w:rPr>
          <w:b/>
        </w:rPr>
        <w:t xml:space="preserve">D. </w:t>
      </w:r>
      <w:r>
        <w:t>1</w:t>
      </w:r>
      <w:r>
        <w:t>√</w:t>
      </w:r>
      <w:r>
        <w:t>3</w:t>
      </w:r>
      <w:r>
        <w:t>(1)/(√(3))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>(</w:t>
      </w:r>
      <w:r>
        <w:t>1</w:t>
      </w:r>
      <w:r>
        <w:t>16</w:t>
      </w:r>
      <w:r>
        <w:t>)</w:t>
      </w:r>
      <w:r>
        <w:t>α</w:t>
      </w:r>
      <w:r>
        <w:t>8</w:t>
      </w:r>
      <w:r>
        <w:t>=</w:t>
      </w:r>
      <w:r>
        <w:t>(</w:t>
      </w:r>
      <w:r>
        <w:t>2</w:t>
      </w:r>
      <w:r>
        <w:t>−</w:t>
      </w:r>
      <w:r>
        <w:t>4</w:t>
      </w:r>
      <w:r>
        <w:t>)</w:t>
      </w:r>
      <w:r>
        <w:t>α</w:t>
      </w:r>
      <w:r>
        <w:t>8</w:t>
      </w:r>
      <w:r>
        <w:t>=</w:t>
      </w:r>
      <w:r>
        <w:t>2</w:t>
      </w:r>
      <w:r>
        <w:t>−</w:t>
      </w:r>
      <w:r>
        <w:t>4</w:t>
      </w:r>
      <w:r>
        <w:t>.</w:t>
      </w:r>
      <w:r>
        <w:t>α</w:t>
      </w:r>
      <w:r>
        <w:t>8</w:t>
      </w:r>
      <w:r>
        <w:t>=</w:t>
      </w:r>
      <w:r>
        <w:t>2</w:t>
      </w:r>
      <w:r>
        <w:t>−</w:t>
      </w:r>
      <w:r>
        <w:t>1</w:t>
      </w:r>
      <w:r>
        <w:t>2</w:t>
      </w:r>
      <w:r>
        <w:t>α</w:t>
      </w:r>
      <w:r>
        <w:t>(1)/(16)^((α)/(8))=2^(− 4)^((α)/(8))=2^(− 4 . (α)/(8))=2^(− (1)/(2)α)</w:t>
      </w:r>
      <w:r>
        <w:br/>
      </w:r>
      <w:r>
        <w:t>=</w:t>
      </w:r>
      <w:r>
        <w:t>(</w:t>
      </w:r>
      <w:r>
        <w:t>2</w:t>
      </w:r>
      <w:r>
        <w:t>α</w:t>
      </w:r>
      <w:r>
        <w:t>)</w:t>
      </w:r>
      <w:r>
        <w:t>−</w:t>
      </w:r>
      <w:r>
        <w:t>1</w:t>
      </w:r>
      <w:r>
        <w:t>2</w:t>
      </w:r>
      <w:r>
        <w:t>=</w:t>
      </w:r>
      <w:r>
        <w:t>9</w:t>
      </w:r>
      <w:r>
        <w:t>−</w:t>
      </w:r>
      <w:r>
        <w:t>1</w:t>
      </w:r>
      <w:r>
        <w:t>2</w:t>
      </w:r>
      <w:r>
        <w:t>=</w:t>
      </w:r>
      <w:r>
        <w:t>1</w:t>
      </w:r>
      <w:r>
        <w:t>3</w:t>
      </w:r>
      <w:r>
        <w:t>=2^(α)^(− (1)/(2))=9^(− (1)/(2))=(1)/(3)</w:t>
      </w:r>
      <w:r>
        <w:t>.</w:t>
      </w:r>
      <w:r>
        <w:br/>
      </w:r>
      <w:r>
        <w:rPr>
          <w:b/>
        </w:rPr>
      </w:r>
      <w:r>
        <w:br/>
      </w:r>
      <w:r>
        <w:rPr>
          <w:b/>
        </w:rPr>
        <w:t>Bài 3 trang 34 Toán 11 Tập 2</w:t>
      </w:r>
      <w:r>
        <w:t>:</w:t>
      </w:r>
      <w:r>
        <w:t xml:space="preserve"> Nếu </w:t>
      </w:r>
      <w:r>
        <w:t>a</w:t>
      </w:r>
      <w:r>
        <w:t>1</w:t>
      </w:r>
      <w:r>
        <w:t>2</w:t>
      </w:r>
      <w:r>
        <w:t>=</w:t>
      </w:r>
      <w:r>
        <w:t>b</w:t>
      </w:r>
      <w:r>
        <w:t>(</w:t>
      </w:r>
      <w:r>
        <w:t>a</w:t>
      </w:r>
      <w:r>
        <w:t>&gt;</w:t>
      </w:r>
      <w:r>
        <w:t>0</w:t>
      </w:r>
      <w:r>
        <w:t>,</w:t>
      </w:r>
      <w:r>
        <w:t>a</w:t>
      </w:r>
      <w:r>
        <w:t>≠</w:t>
      </w:r>
      <w:r>
        <w:t>1</w:t>
      </w:r>
      <w:r>
        <w:t>)</w:t>
      </w:r>
      <w:r>
        <w:t>a^((1)/(2))=b  a&gt;0 , a≠1</w:t>
      </w:r>
      <w:r>
        <w:t xml:space="preserve"> thì</w:t>
      </w:r>
      <w:r>
        <w:br/>
      </w:r>
      <w:r>
        <w:rPr>
          <w:b/>
        </w:rPr>
        <w:t xml:space="preserve">A. </w:t>
      </w:r>
      <w:r>
        <w:t>log</w:t>
      </w:r>
      <w:r>
        <w:t>1</w:t>
      </w:r>
      <w:r>
        <w:t>2</w:t>
      </w:r>
      <w:r>
        <w:t>a</w:t>
      </w:r>
      <w:r>
        <w:t>=</w:t>
      </w:r>
      <w:r>
        <w:t>b</w:t>
      </w:r>
      <w:r>
        <w:t>log_((1)/(2))a=b</w:t>
      </w:r>
      <w:r>
        <w:t>.</w:t>
      </w:r>
      <w:r>
        <w:br/>
      </w:r>
      <w:r>
        <w:rPr>
          <w:b/>
        </w:rPr>
        <w:t xml:space="preserve">B. </w:t>
      </w:r>
      <w:r>
        <w:t>2</w:t>
      </w:r>
      <w:r>
        <w:t>log</w:t>
      </w:r>
      <w:r>
        <w:t>a</w:t>
      </w:r>
      <w:r>
        <w:t>b</w:t>
      </w:r>
      <w:r>
        <w:t>=</w:t>
      </w:r>
      <w:r>
        <w:t>1</w:t>
      </w:r>
      <w:r>
        <w:t>2log_(a)b=1</w:t>
      </w:r>
      <w:r>
        <w:t>.</w:t>
      </w:r>
      <w:r>
        <w:br/>
      </w:r>
      <w:r>
        <w:rPr>
          <w:b/>
        </w:rPr>
        <w:t xml:space="preserve">C. </w:t>
      </w:r>
      <w:r>
        <w:t>log</w:t>
      </w:r>
      <w:r>
        <w:t>a</w:t>
      </w:r>
      <w:r>
        <w:t>1</w:t>
      </w:r>
      <w:r>
        <w:t>2</w:t>
      </w:r>
      <w:r>
        <w:t>=</w:t>
      </w:r>
      <w:r>
        <w:t>b</w:t>
      </w:r>
      <w:r>
        <w:t>log_(a)(1)/(2)=b</w:t>
      </w:r>
      <w:r>
        <w:t>.</w:t>
      </w:r>
      <w:r>
        <w:br/>
      </w:r>
      <w:r>
        <w:rPr>
          <w:b/>
        </w:rPr>
        <w:t xml:space="preserve">D. </w:t>
      </w:r>
      <w:r>
        <w:t>log</w:t>
      </w:r>
      <w:r>
        <w:t>1</w:t>
      </w:r>
      <w:r>
        <w:t>2</w:t>
      </w:r>
      <w:r>
        <w:t>b</w:t>
      </w:r>
      <w:r>
        <w:t>=</w:t>
      </w:r>
      <w:r>
        <w:t>a</w:t>
      </w:r>
      <w:r>
        <w:t>log_((1)/(2))b=a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>a</w:t>
      </w:r>
      <w:r>
        <w:t>1</w:t>
      </w:r>
      <w:r>
        <w:t>2</w:t>
      </w:r>
      <w:r>
        <w:t>=</w:t>
      </w:r>
      <w:r>
        <w:t>b</w:t>
      </w:r>
      <w:r>
        <w:t>⇔</w:t>
      </w:r>
      <w:r>
        <w:t>log</w:t>
      </w:r>
      <w:r>
        <w:t>a</w:t>
      </w:r>
      <w:r>
        <w:t>b</w:t>
      </w:r>
      <w:r>
        <w:t>=</w:t>
      </w:r>
      <w:r>
        <w:t>1</w:t>
      </w:r>
      <w:r>
        <w:t>2</w:t>
      </w:r>
      <w:r>
        <w:t>⇔</w:t>
      </w:r>
      <w:r>
        <w:t>2</w:t>
      </w:r>
      <w:r>
        <w:t>log</w:t>
      </w:r>
      <w:r>
        <w:t>a</w:t>
      </w:r>
      <w:r>
        <w:t>b</w:t>
      </w:r>
      <w:r>
        <w:t>=</w:t>
      </w:r>
      <w:r>
        <w:t>1</w:t>
      </w:r>
      <w:r>
        <w:t>a^((1)/(2))=b⇔log_(a)b=(1)/(2)⇔2log_(a)b=1</w:t>
      </w:r>
      <w:r>
        <w:t>.</w:t>
      </w:r>
      <w:r>
        <w:br/>
      </w:r>
      <w:r>
        <w:rPr>
          <w:b/>
        </w:rPr>
      </w:r>
      <w:r>
        <w:br/>
      </w:r>
      <w:r>
        <w:rPr>
          <w:b/>
        </w:rPr>
        <w:t>Bài 4 trang 34 Toán 11 Tập 2</w:t>
      </w:r>
      <w:r>
        <w:t>:</w:t>
      </w:r>
      <w:r>
        <w:t xml:space="preserve"> Nếu </w:t>
      </w:r>
      <w:r>
        <w:t>x</w:t>
      </w:r>
      <w:r>
        <w:t>=</w:t>
      </w:r>
      <w:r>
        <w:t>log</w:t>
      </w:r>
      <w:r>
        <w:t>3</w:t>
      </w:r>
      <w:r>
        <w:t>4</w:t>
      </w:r>
      <w:r>
        <w:t>+</w:t>
      </w:r>
      <w:r>
        <w:t>log</w:t>
      </w:r>
      <w:r>
        <w:t>9</w:t>
      </w:r>
      <w:r>
        <w:t>4</w:t>
      </w:r>
      <w:r>
        <w:t>x=log_(3)4+log_(9)4</w:t>
      </w:r>
      <w:r>
        <w:t xml:space="preserve"> thì 3</w:t>
      </w:r>
      <w:r>
        <w:rPr>
          <w:vertAlign w:val="superscript"/>
        </w:rPr>
        <w:t>x</w:t>
      </w:r>
      <w:r>
        <w:t xml:space="preserve"> có giá trị bằng</w:t>
      </w:r>
      <w:r>
        <w:br/>
      </w:r>
      <w:r>
        <w:rPr>
          <w:b/>
        </w:rPr>
        <w:t xml:space="preserve">A. </w:t>
      </w:r>
      <w:r>
        <w:t>6.</w:t>
      </w:r>
      <w:r>
        <w:br/>
      </w:r>
      <w:r>
        <w:rPr>
          <w:b/>
        </w:rPr>
        <w:t xml:space="preserve">B. </w:t>
      </w:r>
      <w:r>
        <w:t>8.</w:t>
      </w:r>
      <w:r>
        <w:br/>
      </w:r>
      <w:r>
        <w:rPr>
          <w:b/>
        </w:rPr>
        <w:t xml:space="preserve">C. </w:t>
      </w:r>
      <w:r>
        <w:t>16.</w:t>
      </w:r>
      <w:r>
        <w:br/>
      </w:r>
      <w:r>
        <w:rPr>
          <w:b/>
        </w:rPr>
        <w:t xml:space="preserve">D. </w:t>
      </w:r>
      <w:r>
        <w:t>64.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 xml:space="preserve">Ta có </w:t>
      </w:r>
      <w:r>
        <w:t>x</w:t>
      </w:r>
      <w:r>
        <w:t>=</w:t>
      </w:r>
      <w:r>
        <w:t>log</w:t>
      </w:r>
      <w:r>
        <w:t>3</w:t>
      </w:r>
      <w:r>
        <w:t>4</w:t>
      </w:r>
      <w:r>
        <w:t>+</w:t>
      </w:r>
      <w:r>
        <w:t>log</w:t>
      </w:r>
      <w:r>
        <w:t>9</w:t>
      </w:r>
      <w:r>
        <w:t>4</w:t>
      </w:r>
      <w:r>
        <w:t>=</w:t>
      </w:r>
      <w:r>
        <w:t>log</w:t>
      </w:r>
      <w:r>
        <w:t>3</w:t>
      </w:r>
      <w:r>
        <w:t>4</w:t>
      </w:r>
      <w:r>
        <w:t>+</w:t>
      </w:r>
      <w:r>
        <w:t>log</w:t>
      </w:r>
      <w:r>
        <w:t>3</w:t>
      </w:r>
      <w:r>
        <w:t>2</w:t>
      </w:r>
      <w:r>
        <w:t>4</w:t>
      </w:r>
      <w:r>
        <w:t>x=log_(3)4+log_(9)4=log_(3)4+log_(3^(2))4</w:t>
      </w:r>
      <w:r>
        <w:br/>
      </w:r>
      <w:r>
        <w:t>=</w:t>
      </w:r>
      <w:r>
        <w:t>log</w:t>
      </w:r>
      <w:r>
        <w:t>3</w:t>
      </w:r>
      <w:r>
        <w:t>4</w:t>
      </w:r>
      <w:r>
        <w:t>+</w:t>
      </w:r>
      <w:r>
        <w:t>1</w:t>
      </w:r>
      <w:r>
        <w:t>2</w:t>
      </w:r>
      <w:r>
        <w:t>log</w:t>
      </w:r>
      <w:r>
        <w:t>3</w:t>
      </w:r>
      <w:r>
        <w:t>4</w:t>
      </w:r>
      <w:r>
        <w:t>=</w:t>
      </w:r>
      <w:r>
        <w:t>log</w:t>
      </w:r>
      <w:r>
        <w:t>3</w:t>
      </w:r>
      <w:r>
        <w:t>4</w:t>
      </w:r>
      <w:r>
        <w:t>+</w:t>
      </w:r>
      <w:r>
        <w:t>log</w:t>
      </w:r>
      <w:r>
        <w:t>3</w:t>
      </w:r>
      <w:r>
        <w:t>4</w:t>
      </w:r>
      <w:r>
        <w:t>1</w:t>
      </w:r>
      <w:r>
        <w:t>2</w:t>
      </w:r>
      <w:r>
        <w:t>=log_(3)4+(1)/(2)log_(3)4=log_(3)4+log_(3)4^((1)/(2))</w:t>
      </w:r>
      <w:r>
        <w:br/>
      </w:r>
      <w:r>
        <w:t>=</w:t>
      </w:r>
      <w:r>
        <w:t>log</w:t>
      </w:r>
      <w:r>
        <w:t>3</w:t>
      </w:r>
      <w:r>
        <w:t>4</w:t>
      </w:r>
      <w:r>
        <w:t>+</w:t>
      </w:r>
      <w:r>
        <w:t>1</w:t>
      </w:r>
      <w:r>
        <w:t>2</w:t>
      </w:r>
      <w:r>
        <w:t>log</w:t>
      </w:r>
      <w:r>
        <w:t>3</w:t>
      </w:r>
      <w:r>
        <w:t>4</w:t>
      </w:r>
      <w:r>
        <w:t>=</w:t>
      </w:r>
      <w:r>
        <w:t>log</w:t>
      </w:r>
      <w:r>
        <w:t>3</w:t>
      </w:r>
      <w:r>
        <w:t>4</w:t>
      </w:r>
      <w:r>
        <w:t>+</w:t>
      </w:r>
      <w:r>
        <w:t>log</w:t>
      </w:r>
      <w:r>
        <w:t>3</w:t>
      </w:r>
      <w:r>
        <w:t>2</w:t>
      </w:r>
      <w:r>
        <w:t>=log_(3)4+(1)/(2)log_(3)4=log_(3)4+log_(3)2</w:t>
      </w:r>
      <w:r>
        <w:br/>
      </w:r>
      <w:r>
        <w:t>=</w:t>
      </w:r>
      <w:r>
        <w:t>log</w:t>
      </w:r>
      <w:r>
        <w:t>3</w:t>
      </w:r>
      <w:r>
        <w:t>(</w:t>
      </w:r>
      <w:r>
        <w:t>4</w:t>
      </w:r>
      <w:r>
        <w:t>.</w:t>
      </w:r>
      <w:r>
        <w:t>2</w:t>
      </w:r>
      <w:r>
        <w:t>)</w:t>
      </w:r>
      <w:r>
        <w:t>=</w:t>
      </w:r>
      <w:r>
        <w:t>log</w:t>
      </w:r>
      <w:r>
        <w:t>3</w:t>
      </w:r>
      <w:r>
        <w:t>8</w:t>
      </w:r>
      <w:r>
        <w:t>=log_(3)4 . 2=log_(3)8</w:t>
      </w:r>
      <w:r>
        <w:br/>
      </w:r>
      <w:r>
        <w:t>⇔ 3</w:t>
      </w:r>
      <w:r>
        <w:rPr>
          <w:vertAlign w:val="superscript"/>
        </w:rPr>
        <w:t>x</w:t>
      </w:r>
      <w:r>
        <w:t xml:space="preserve"> = 8.</w:t>
      </w:r>
      <w:r>
        <w:br/>
      </w:r>
      <w:r>
        <w:rPr>
          <w:b/>
        </w:rPr>
      </w:r>
      <w:r>
        <w:br/>
      </w:r>
      <w:r>
        <w:rPr>
          <w:b/>
        </w:rPr>
        <w:t>Bài 5 trang 34 Toán 11 Tập 2</w:t>
      </w:r>
      <w:r>
        <w:t xml:space="preserve">: </w:t>
      </w:r>
      <w:r>
        <w:t>Cho α, β là hai số thực với α &lt; β. Khẳng định nào sau đây đúng ?</w:t>
      </w:r>
      <w:r>
        <w:br/>
      </w:r>
      <w:r>
        <w:rPr>
          <w:b/>
        </w:rPr>
        <w:t xml:space="preserve">A. </w:t>
      </w:r>
      <w:r>
        <w:t>(</w:t>
      </w:r>
      <w:r>
        <w:t>0,3</w:t>
      </w:r>
      <w:r>
        <w:t>)</w:t>
      </w:r>
      <w:r>
        <w:t>α</w:t>
      </w:r>
      <w:r>
        <w:t>&lt;</w:t>
      </w:r>
      <w:r>
        <w:t>(</w:t>
      </w:r>
      <w:r>
        <w:t>0,3</w:t>
      </w:r>
      <w:r>
        <w:t>)</w:t>
      </w:r>
      <w:r>
        <w:t>β</w:t>
      </w:r>
      <w:r>
        <w:t>0,3^(α)&lt;0,3^(β)</w:t>
      </w:r>
      <w:r>
        <w:t>.</w:t>
      </w:r>
      <w:r>
        <w:br/>
      </w:r>
      <w:r>
        <w:rPr>
          <w:b/>
        </w:rPr>
        <w:t xml:space="preserve">B. </w:t>
      </w:r>
      <w:r>
        <w:t>π</w:t>
      </w:r>
      <w:r>
        <w:t>α</w:t>
      </w:r>
      <w:r>
        <w:t>≥</w:t>
      </w:r>
      <w:r>
        <w:t>π</w:t>
      </w:r>
      <w:r>
        <w:t>β</w:t>
      </w:r>
      <w:r>
        <w:t>π^(α)≥π^(β)</w:t>
      </w:r>
      <w:r>
        <w:t>.</w:t>
      </w:r>
      <w:r>
        <w:br/>
      </w:r>
      <w:r>
        <w:rPr>
          <w:b/>
        </w:rPr>
        <w:t xml:space="preserve">C. </w:t>
      </w:r>
      <w:r>
        <w:t>(</w:t>
      </w:r>
      <w:r>
        <w:t>√</w:t>
      </w:r>
      <w:r>
        <w:t>2</w:t>
      </w:r>
      <w:r>
        <w:t>)</w:t>
      </w:r>
      <w:r>
        <w:t>α</w:t>
      </w:r>
      <w:r>
        <w:t>&lt;</w:t>
      </w:r>
      <w:r>
        <w:t>(</w:t>
      </w:r>
      <w:r>
        <w:t>√</w:t>
      </w:r>
      <w:r>
        <w:t>2</w:t>
      </w:r>
      <w:r>
        <w:t>)</w:t>
      </w:r>
      <w:r>
        <w:t>β</w:t>
      </w:r>
      <w:r>
        <w:t>√(2)^(α)&lt;√(2)^(β)</w:t>
      </w:r>
      <w:r>
        <w:t>.</w:t>
      </w:r>
      <w:r>
        <w:br/>
      </w:r>
      <w:r>
        <w:rPr>
          <w:b/>
        </w:rPr>
        <w:t xml:space="preserve">D. </w:t>
      </w:r>
      <w:r>
        <w:t>(</w:t>
      </w:r>
      <w:r>
        <w:t>1</w:t>
      </w:r>
      <w:r>
        <w:t>2</w:t>
      </w:r>
      <w:r>
        <w:t>)</w:t>
      </w:r>
      <w:r>
        <w:t>β</w:t>
      </w:r>
      <w:r>
        <w:t>&gt;</w:t>
      </w:r>
      <w:r>
        <w:t>(</w:t>
      </w:r>
      <w:r>
        <w:t>1</w:t>
      </w:r>
      <w:r>
        <w:t>2</w:t>
      </w:r>
      <w:r>
        <w:t>)</w:t>
      </w:r>
      <w:r>
        <w:t>α</w:t>
      </w:r>
      <w:r>
        <w:t>(1)/(2)^(β)&gt;(1)/(2)^(α)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>• Xét phương án A.</w:t>
      </w:r>
      <w:r>
        <w:br/>
      </w:r>
      <w:r>
        <w:t>Do 0 &lt; 0,3 &lt; 1 nên hàm số y = 0,3</w:t>
      </w:r>
      <w:r>
        <w:rPr>
          <w:vertAlign w:val="superscript"/>
        </w:rPr>
        <w:t>x</w:t>
      </w:r>
      <w:r>
        <w:t xml:space="preserve"> nghịch biến trên ℝ.</w:t>
      </w:r>
      <w:r>
        <w:br/>
      </w:r>
      <w:r>
        <w:t>Mà α &lt; β nên (0,3)</w:t>
      </w:r>
      <w:r>
        <w:rPr>
          <w:vertAlign w:val="superscript"/>
        </w:rPr>
        <w:t xml:space="preserve">α </w:t>
      </w:r>
      <w:r>
        <w:t>&lt; (0,3)</w:t>
      </w:r>
      <w:r>
        <w:rPr>
          <w:vertAlign w:val="superscript"/>
        </w:rPr>
        <w:t>β</w:t>
      </w:r>
      <w:r>
        <w:t>.</w:t>
      </w:r>
      <w:r>
        <w:br/>
      </w:r>
      <w:r>
        <w:t>• Xét phương án B.</w:t>
      </w:r>
      <w:r>
        <w:br/>
      </w:r>
      <w:r>
        <w:t>Do π &gt; 1 nên hàm số y = π</w:t>
      </w:r>
      <w:r>
        <w:rPr>
          <w:vertAlign w:val="superscript"/>
        </w:rPr>
        <w:t>x</w:t>
      </w:r>
      <w:r>
        <w:t xml:space="preserve"> đồng biến trên ℝ.</w:t>
      </w:r>
      <w:r>
        <w:br/>
      </w:r>
      <w:r>
        <w:t>Mà α &lt; β nên π</w:t>
      </w:r>
      <w:r>
        <w:rPr>
          <w:vertAlign w:val="superscript"/>
        </w:rPr>
        <w:t>α</w:t>
      </w:r>
      <w:r>
        <w:t xml:space="preserve"> &lt; π</w:t>
      </w:r>
      <w:r>
        <w:rPr>
          <w:vertAlign w:val="superscript"/>
        </w:rPr>
        <w:t>β</w:t>
      </w:r>
      <w:r>
        <w:t>.</w:t>
      </w:r>
      <w:r>
        <w:br/>
      </w:r>
      <w:r>
        <w:t>• Xét phương án C.</w:t>
      </w:r>
      <w:r>
        <w:br/>
      </w:r>
      <w:r>
        <w:t xml:space="preserve">Do </w:t>
      </w:r>
      <w:r>
        <w:t>√</w:t>
      </w:r>
      <w:r>
        <w:t>2</w:t>
      </w:r>
      <w:r>
        <w:t>&gt;</w:t>
      </w:r>
      <w:r>
        <w:t>1</w:t>
      </w:r>
      <w:r>
        <w:t>√(2)&gt;1</w:t>
      </w:r>
      <w:r>
        <w:t xml:space="preserve"> nên hàm số </w:t>
      </w:r>
      <w:r>
        <w:t>y</w:t>
      </w:r>
      <w:r>
        <w:t>=</w:t>
      </w:r>
      <w:r>
        <w:t>(</w:t>
      </w:r>
      <w:r>
        <w:t>√</w:t>
      </w:r>
      <w:r>
        <w:t>2</w:t>
      </w:r>
      <w:r>
        <w:t>)</w:t>
      </w:r>
      <w:r>
        <w:t>x</w:t>
      </w:r>
      <w:r>
        <w:t>y=√(2)^(x)</w:t>
      </w:r>
      <w:r>
        <w:t xml:space="preserve"> đồng biến trên ℝ.</w:t>
      </w:r>
      <w:r>
        <w:br/>
      </w:r>
      <w:r>
        <w:t xml:space="preserve">Mà α &lt; β nên </w:t>
      </w:r>
      <w:r>
        <w:t>(</w:t>
      </w:r>
      <w:r>
        <w:t>√</w:t>
      </w:r>
      <w:r>
        <w:t>2</w:t>
      </w:r>
      <w:r>
        <w:t>)</w:t>
      </w:r>
      <w:r>
        <w:t>α</w:t>
      </w:r>
      <w:r>
        <w:t>&lt;</w:t>
      </w:r>
      <w:r>
        <w:t>(</w:t>
      </w:r>
      <w:r>
        <w:t>√</w:t>
      </w:r>
      <w:r>
        <w:t>2</w:t>
      </w:r>
      <w:r>
        <w:t>)</w:t>
      </w:r>
      <w:r>
        <w:t>β</w:t>
      </w:r>
      <w:r>
        <w:t>√(2)^(α)&lt;√(2)^(β)</w:t>
      </w:r>
      <w:r>
        <w:t>.</w:t>
      </w:r>
      <w:r>
        <w:br/>
      </w:r>
      <w:r>
        <w:t>• Xét phương án D.</w:t>
      </w:r>
      <w:r>
        <w:br/>
      </w:r>
      <w:r>
        <w:t xml:space="preserve">Do </w:t>
      </w:r>
      <w:r>
        <w:t>0</w:t>
      </w:r>
      <w:r>
        <w:t>&lt;</w:t>
      </w:r>
      <w:r>
        <w:t>1</w:t>
      </w:r>
      <w:r>
        <w:t>2</w:t>
      </w:r>
      <w:r>
        <w:t>&lt;</w:t>
      </w:r>
      <w:r>
        <w:t>1</w:t>
      </w:r>
      <w:r>
        <w:t>0&lt;(1)/(2)&lt;1</w:t>
      </w:r>
      <w:r>
        <w:t xml:space="preserve"> nên hàm số </w:t>
      </w:r>
      <w:r>
        <w:t>y</w:t>
      </w:r>
      <w:r>
        <w:t>=</w:t>
      </w:r>
      <w:r>
        <w:t>(</w:t>
      </w:r>
      <w:r>
        <w:t>1</w:t>
      </w:r>
      <w:r>
        <w:t>2</w:t>
      </w:r>
      <w:r>
        <w:t>)</w:t>
      </w:r>
      <w:r>
        <w:t>x</w:t>
      </w:r>
      <w:r>
        <w:t>y=(1)/(2)^(x)</w:t>
      </w:r>
      <w:r>
        <w:t xml:space="preserve"> đồng biến trên ℝ.</w:t>
      </w:r>
      <w:r>
        <w:br/>
      </w:r>
      <w:r>
        <w:t>Mà α &lt; β nên</w:t>
      </w:r>
      <w:r>
        <w:t>(</w:t>
      </w:r>
      <w:r>
        <w:t>1</w:t>
      </w:r>
      <w:r>
        <w:t>2</w:t>
      </w:r>
      <w:r>
        <w:t>)</w:t>
      </w:r>
      <w:r>
        <w:t>α</w:t>
      </w:r>
      <w:r>
        <w:t>&lt;</w:t>
      </w:r>
      <w:r>
        <w:t>(</w:t>
      </w:r>
      <w:r>
        <w:t>1</w:t>
      </w:r>
      <w:r>
        <w:t>2</w:t>
      </w:r>
      <w:r>
        <w:t>)</w:t>
      </w:r>
      <w:r>
        <w:t>β</w:t>
      </w:r>
      <w:r>
        <w:t>⇔</w:t>
      </w:r>
      <w:r>
        <w:t>(</w:t>
      </w:r>
      <w:r>
        <w:t>1</w:t>
      </w:r>
      <w:r>
        <w:t>2</w:t>
      </w:r>
      <w:r>
        <w:t>)</w:t>
      </w:r>
      <w:r>
        <w:t>β</w:t>
      </w:r>
      <w:r>
        <w:t>&gt;</w:t>
      </w:r>
      <w:r>
        <w:t>(</w:t>
      </w:r>
      <w:r>
        <w:t>1</w:t>
      </w:r>
      <w:r>
        <w:t>2</w:t>
      </w:r>
      <w:r>
        <w:t>)</w:t>
      </w:r>
      <w:r>
        <w:t>α</w:t>
      </w:r>
      <w:r>
        <w:t>(1)/(2)^(α)&lt;(1)/(2)^(β)⇔(1)/(2)^(β)&gt;(1)/(2)^(α)</w:t>
      </w:r>
      <w:r>
        <w:t>.</w:t>
      </w:r>
      <w:r>
        <w:br/>
      </w:r>
      <w:r>
        <w:rPr>
          <w:b/>
        </w:rPr>
      </w:r>
      <w:r>
        <w:br/>
      </w:r>
      <w:r>
        <w:rPr>
          <w:b/>
        </w:rPr>
        <w:t>Bài 6 trang 34 Toán 11 Tập 2</w:t>
      </w:r>
      <w:r>
        <w:t xml:space="preserve">: </w:t>
      </w:r>
      <w:r>
        <w:t xml:space="preserve">Hình nào vẽ đồ thị của hàm số </w:t>
      </w:r>
      <w:r>
        <w:t>y</w:t>
      </w:r>
      <w:r>
        <w:t>=</w:t>
      </w:r>
      <w:r>
        <w:t>log</w:t>
      </w:r>
      <w:r>
        <w:t>1</w:t>
      </w:r>
      <w:r>
        <w:t>2</w:t>
      </w:r>
      <w:r>
        <w:t>x</w:t>
      </w:r>
      <w:r>
        <w:t>y=log_((1)/(2))x</w:t>
      </w:r>
      <w:r>
        <w:t>?</w:t>
      </w:r>
      <w:r>
        <w:br/>
      </w:r>
      <w:r>
        <w:t xml:space="preserve">A.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2544c77f16349cca19a18d662c3739f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B.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c3b655d592f4b248c731e72e5213f7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C.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b6b22ae4d7f4447ea173c945035b8e9b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D.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72b93c758c4416f862b674bb9a8fea8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 xml:space="preserve">− Hàm số </w:t>
      </w:r>
      <w:r>
        <w:t>y</w:t>
      </w:r>
      <w:r>
        <w:t>=</w:t>
      </w:r>
      <w:r>
        <w:t>log</w:t>
      </w:r>
      <w:r>
        <w:t>1</w:t>
      </w:r>
      <w:r>
        <w:t>2</w:t>
      </w:r>
      <w:r>
        <w:t>x</w:t>
      </w:r>
      <w:r>
        <w:t>y=log_((1)/(2))x</w:t>
      </w:r>
      <w:r>
        <w:t>nghịch biến trên (0; +∞). Loại A, C.</w:t>
      </w:r>
      <w:r>
        <w:br/>
      </w:r>
      <w:r>
        <w:t xml:space="preserve">− Giới hạn: </w:t>
      </w:r>
      <w:r>
        <w:t>lim</w:t>
      </w:r>
      <w:r>
        <w:t>x</w:t>
      </w:r>
      <w:r>
        <w:t>→</w:t>
      </w:r>
      <w:r>
        <w:t>+</w:t>
      </w:r>
      <w:r>
        <w:t>∞</w:t>
      </w:r>
      <w:r>
        <w:t>log</w:t>
      </w:r>
      <w:r>
        <w:t>1</w:t>
      </w:r>
      <w:r>
        <w:t>2</w:t>
      </w:r>
      <w:r>
        <w:t>x</w:t>
      </w:r>
      <w:r>
        <w:t>=</w:t>
      </w:r>
      <w:r>
        <w:t>−</w:t>
      </w:r>
      <w:r>
        <w:t>∞</w:t>
      </w:r>
      <w:r>
        <w:t>;</w:t>
      </w:r>
      <w:r>
        <w:t>lim</w:t>
      </w:r>
      <w:r>
        <w:t>x</w:t>
      </w:r>
      <w:r>
        <w:t>→</w:t>
      </w:r>
      <w:r>
        <w:t>0</w:t>
      </w:r>
      <w:r>
        <w:t>+</w:t>
      </w:r>
      <w:r>
        <w:t>log</w:t>
      </w:r>
      <w:r>
        <w:t>1</w:t>
      </w:r>
      <w:r>
        <w:t>2</w:t>
      </w:r>
      <w:r>
        <w:t>x</w:t>
      </w:r>
      <w:r>
        <w:t>=</w:t>
      </w:r>
      <w:r>
        <w:t>+</w:t>
      </w:r>
      <w:r>
        <w:t>∞</w:t>
      </w:r>
      <w:r>
        <w:t>limx→+∞log_((1)/(2))x=−∞;  limx→0^(+)log_((1)/(2))x=+∞</w:t>
      </w:r>
      <w:r>
        <w:t>. Loại B.</w:t>
      </w:r>
      <w:r>
        <w:br/>
      </w:r>
      <w:r>
        <w:rPr>
          <w:b/>
        </w:rPr>
      </w:r>
      <w:r>
        <w:br/>
      </w:r>
      <w:r>
        <w:rPr>
          <w:b/>
        </w:rPr>
        <w:t>Bài 7 trang 34 Toán 11 Tập 2</w:t>
      </w:r>
      <w:r>
        <w:t xml:space="preserve">: </w:t>
      </w:r>
      <w:r>
        <w:t xml:space="preserve">Phương trình </w:t>
      </w:r>
      <w:r>
        <w:t>0,1</w:t>
      </w:r>
      <w:r>
        <w:t>2</w:t>
      </w:r>
      <w:r>
        <w:t>x</w:t>
      </w:r>
      <w:r>
        <w:t>−</w:t>
      </w:r>
      <w:r>
        <w:t>1</w:t>
      </w:r>
      <w:r>
        <w:t>=</w:t>
      </w:r>
      <w:r>
        <w:t>100</w:t>
      </w:r>
      <w:r>
        <w:t>0,1^(2x−1)=100</w:t>
      </w:r>
      <w:r>
        <w:t xml:space="preserve"> có nghiệm là</w:t>
      </w:r>
      <w:r>
        <w:br/>
      </w:r>
      <w:r>
        <w:rPr>
          <w:b/>
        </w:rPr>
        <w:t xml:space="preserve">A. </w:t>
      </w:r>
      <w:r>
        <w:t>−</w:t>
      </w:r>
      <w:r>
        <w:t>1</w:t>
      </w:r>
      <w:r>
        <w:t>2</w:t>
      </w:r>
      <w:r>
        <w:t>−(1)/(2)</w:t>
      </w:r>
      <w:r>
        <w:t>.</w:t>
      </w:r>
      <w:r>
        <w:br/>
      </w:r>
      <w:r>
        <w:rPr>
          <w:b/>
        </w:rPr>
        <w:t xml:space="preserve">B. </w:t>
      </w:r>
      <w:r>
        <w:t>1</w:t>
      </w:r>
      <w:r>
        <w:t>3</w:t>
      </w:r>
      <w:r>
        <w:t>(1)/(3)</w:t>
      </w:r>
      <w:r>
        <w:t>.</w:t>
      </w:r>
      <w:r>
        <w:br/>
      </w:r>
      <w:r>
        <w:rPr>
          <w:b/>
        </w:rPr>
        <w:t xml:space="preserve">C. </w:t>
      </w:r>
      <w:r>
        <w:t>1</w:t>
      </w:r>
      <w:r>
        <w:t>1</w:t>
      </w:r>
      <w:r>
        <w:t>2</w:t>
      </w:r>
      <w:r>
        <w:t>1(1)/(2)</w:t>
      </w:r>
      <w:r>
        <w:t>.</w:t>
      </w:r>
      <w:r>
        <w:br/>
      </w:r>
      <w:r>
        <w:rPr>
          <w:b/>
        </w:rPr>
        <w:t xml:space="preserve">D. </w:t>
      </w:r>
      <w:r>
        <w:t>2</w:t>
      </w:r>
      <w:r>
        <w:t>1</w:t>
      </w:r>
      <w:r>
        <w:t>3</w:t>
      </w:r>
      <w:r>
        <w:t>2(1)/(3)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>0,1</w:t>
      </w:r>
      <w:r>
        <w:t>2</w:t>
      </w:r>
      <w:r>
        <w:t>x</w:t>
      </w:r>
      <w:r>
        <w:t>−</w:t>
      </w:r>
      <w:r>
        <w:t>1</w:t>
      </w:r>
      <w:r>
        <w:t>=</w:t>
      </w:r>
      <w:r>
        <w:t>100</w:t>
      </w:r>
      <w:r>
        <w:t>⇔</w:t>
      </w:r>
      <w:r>
        <w:t>0,1</w:t>
      </w:r>
      <w:r>
        <w:t>2</w:t>
      </w:r>
      <w:r>
        <w:t>x</w:t>
      </w:r>
      <w:r>
        <w:t>−</w:t>
      </w:r>
      <w:r>
        <w:t>1</w:t>
      </w:r>
      <w:r>
        <w:t>=</w:t>
      </w:r>
      <w:r>
        <w:t>0,1</w:t>
      </w:r>
      <w:r>
        <w:t>−</w:t>
      </w:r>
      <w:r>
        <w:t>2</w:t>
      </w:r>
      <w:r>
        <w:t>⇔</w:t>
      </w:r>
      <w:r>
        <w:t>2</w:t>
      </w:r>
      <w:r>
        <w:t>x</w:t>
      </w:r>
      <w:r>
        <w:t>−</w:t>
      </w:r>
      <w:r>
        <w:t>1</w:t>
      </w:r>
      <w:r>
        <w:t>=</w:t>
      </w:r>
      <w:r>
        <w:t>−</w:t>
      </w:r>
      <w:r>
        <w:t>2</w:t>
      </w:r>
      <w:r>
        <w:t>0,1^(2x−1)=100⇔0,1^(2x−1)=0,1^(−2)⇔2x−1=−2</w:t>
      </w:r>
      <w:r>
        <w:br/>
      </w:r>
      <w:r>
        <w:t>⇔</w:t>
      </w:r>
      <w:r>
        <w:t>2</w:t>
      </w:r>
      <w:r>
        <w:t>x</w:t>
      </w:r>
      <w:r>
        <w:t>=</w:t>
      </w:r>
      <w:r>
        <w:t>−</w:t>
      </w:r>
      <w:r>
        <w:t>1</w:t>
      </w:r>
      <w:r>
        <w:t>⇔</w:t>
      </w:r>
      <w:r>
        <w:t>x</w:t>
      </w:r>
      <w:r>
        <w:t>=</w:t>
      </w:r>
      <w:r>
        <w:t>−</w:t>
      </w:r>
      <w:r>
        <w:t>1</w:t>
      </w:r>
      <w:r>
        <w:t>2</w:t>
      </w:r>
      <w:r>
        <w:t>⇔2x=−1⇔x=−(1)/(2)</w:t>
      </w:r>
      <w:r>
        <w:t>.</w:t>
      </w:r>
      <w:r>
        <w:br/>
      </w:r>
      <w:r>
        <w:rPr>
          <w:b/>
        </w:rPr>
      </w:r>
      <w:r>
        <w:br/>
      </w:r>
      <w:r>
        <w:rPr>
          <w:b/>
        </w:rPr>
        <w:t>Bài 8 trang 34 Toán 11 Tập 2</w:t>
      </w:r>
      <w:r>
        <w:t xml:space="preserve">: </w:t>
      </w:r>
      <w:r>
        <w:t>Tập nghiệm của bất phương trình 0,5</w:t>
      </w:r>
      <w:r>
        <w:rPr>
          <w:vertAlign w:val="superscript"/>
        </w:rPr>
        <w:t>3x</w:t>
      </w:r>
      <w:r>
        <w:rPr>
          <w:vertAlign w:val="superscript"/>
        </w:rPr>
        <w:t>1</w:t>
      </w:r>
      <w:r>
        <w:t>&gt;0,25 là</w:t>
      </w:r>
      <w:r>
        <w:br/>
      </w:r>
      <w:r>
        <w:rPr>
          <w:b/>
        </w:rPr>
        <w:t xml:space="preserve">A. </w:t>
      </w:r>
      <w:r>
        <w:t xml:space="preserve">(−∞; 1). </w:t>
      </w:r>
      <w:r>
        <w:br/>
      </w:r>
      <w:r>
        <w:rPr>
          <w:b/>
        </w:rPr>
        <w:t xml:space="preserve">B. </w:t>
      </w:r>
      <w:r>
        <w:t>(1; +∞).</w:t>
      </w:r>
      <w:r>
        <w:br/>
      </w:r>
      <w:r>
        <w:rPr>
          <w:b/>
        </w:rPr>
        <w:t xml:space="preserve">C. </w:t>
      </w:r>
      <w:r>
        <w:t>(0; 1).</w:t>
      </w:r>
      <w:r>
        <w:br/>
      </w:r>
      <w:r>
        <w:rPr>
          <w:b/>
        </w:rPr>
        <w:t xml:space="preserve">D. 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1</w:t>
      </w:r>
      <w:r>
        <w:t>3</w:t>
      </w:r>
      <w:r>
        <w:t>)</w:t>
      </w:r>
      <w:r>
        <w:t>−∞ ;  −(1)/(3)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>0,5</w:t>
      </w:r>
      <w:r>
        <w:rPr>
          <w:vertAlign w:val="superscript"/>
        </w:rPr>
        <w:t>3x</w:t>
      </w:r>
      <w:r>
        <w:rPr>
          <w:vertAlign w:val="superscript"/>
        </w:rPr>
        <w:t>−</w:t>
      </w:r>
      <w:r>
        <w:rPr>
          <w:vertAlign w:val="superscript"/>
        </w:rPr>
        <w:t>1</w:t>
      </w:r>
      <w:r>
        <w:t>&gt;0,25⇔0,5</w:t>
      </w:r>
      <w:r>
        <w:rPr>
          <w:vertAlign w:val="superscript"/>
        </w:rPr>
        <w:t>3x</w:t>
      </w:r>
      <w:r>
        <w:rPr>
          <w:vertAlign w:val="superscript"/>
        </w:rPr>
        <w:t>−</w:t>
      </w:r>
      <w:r>
        <w:rPr>
          <w:vertAlign w:val="superscript"/>
        </w:rPr>
        <w:t>1</w:t>
      </w:r>
      <w:r>
        <w:t>&gt;0,5</w:t>
      </w:r>
      <w:r>
        <w:rPr>
          <w:vertAlign w:val="superscript"/>
        </w:rPr>
        <w:t>2</w:t>
      </w:r>
      <w:r>
        <w:br/>
      </w:r>
      <w:r>
        <w:t>⇔3x−1&lt;2(do 0&lt;0,5&lt;1)</w:t>
      </w:r>
      <w:r>
        <w:br/>
      </w:r>
      <w:r>
        <w:t>⇔3x&lt;3⇔x&lt;1.</w:t>
      </w:r>
      <w:r>
        <w:br/>
      </w:r>
      <w:r>
        <w:t>Vậy tập nghiệm của bất phương trình là (−∞;1).</w:t>
      </w:r>
      <w:r>
        <w:br/>
      </w:r>
      <w:r>
        <w:rPr>
          <w:b/>
        </w:rPr>
      </w:r>
      <w:r>
        <w:br/>
      </w:r>
      <w:r>
        <w:rPr>
          <w:b/>
        </w:rPr>
        <w:t>Bài 9 trang 34 Toán 11 Tập 2</w:t>
      </w:r>
      <w:r>
        <w:t xml:space="preserve">: </w:t>
      </w:r>
      <w:r>
        <w:t xml:space="preserve">Nếu </w:t>
      </w:r>
      <w:r>
        <w:t>log</w:t>
      </w:r>
      <w:r>
        <w:t>x</w:t>
      </w:r>
      <w:r>
        <w:t>=</w:t>
      </w:r>
      <w:r>
        <w:t>2</w:t>
      </w:r>
      <w:r>
        <w:t>log</w:t>
      </w:r>
      <w:r>
        <w:t>5</w:t>
      </w:r>
      <w:r>
        <w:t>−</w:t>
      </w:r>
      <w:r>
        <w:t>log</w:t>
      </w:r>
      <w:r>
        <w:t>2</w:t>
      </w:r>
      <w:r>
        <w:t>logx=2log5−log2</w:t>
      </w:r>
      <w:r>
        <w:t xml:space="preserve"> thì</w:t>
      </w:r>
      <w:r>
        <w:br/>
      </w:r>
      <w:r>
        <w:rPr>
          <w:b/>
        </w:rPr>
        <w:t xml:space="preserve">A. </w:t>
      </w:r>
      <w:r>
        <w:t>x = 8.</w:t>
      </w:r>
      <w:r>
        <w:br/>
      </w:r>
      <w:r>
        <w:rPr>
          <w:b/>
        </w:rPr>
        <w:t xml:space="preserve">B. </w:t>
      </w:r>
      <w:r>
        <w:t>x = 23.</w:t>
      </w:r>
      <w:r>
        <w:br/>
      </w:r>
      <w:r>
        <w:rPr>
          <w:b/>
        </w:rPr>
        <w:t xml:space="preserve">C. </w:t>
      </w:r>
      <w:r>
        <w:t>x = 12,5.</w:t>
      </w:r>
      <w:r>
        <w:br/>
      </w:r>
      <w:r>
        <w:rPr>
          <w:b/>
        </w:rPr>
        <w:t xml:space="preserve">D. </w:t>
      </w:r>
      <w:r>
        <w:t>x = 5.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>ĐKXĐ: x &gt; 0</w:t>
      </w:r>
      <w:r>
        <w:br/>
      </w:r>
      <w:r>
        <w:t xml:space="preserve">Khi đó: </w:t>
      </w:r>
      <w:r>
        <w:t>log</w:t>
      </w:r>
      <w:r>
        <w:t>x</w:t>
      </w:r>
      <w:r>
        <w:t>=</w:t>
      </w:r>
      <w:r>
        <w:t>2</w:t>
      </w:r>
      <w:r>
        <w:t>log</w:t>
      </w:r>
      <w:r>
        <w:t>5</w:t>
      </w:r>
      <w:r>
        <w:t>−</w:t>
      </w:r>
      <w:r>
        <w:t>log</w:t>
      </w:r>
      <w:r>
        <w:t>2</w:t>
      </w:r>
      <w:r>
        <w:t>⇔</w:t>
      </w:r>
      <w:r>
        <w:t>log</w:t>
      </w:r>
      <w:r>
        <w:t>x</w:t>
      </w:r>
      <w:r>
        <w:t>=</w:t>
      </w:r>
      <w:r>
        <w:t>log</w:t>
      </w:r>
      <w:r>
        <w:t>5</w:t>
      </w:r>
      <w:r>
        <w:t>2</w:t>
      </w:r>
      <w:r>
        <w:t>−</w:t>
      </w:r>
      <w:r>
        <w:t>log</w:t>
      </w:r>
      <w:r>
        <w:t>2</w:t>
      </w:r>
      <w:r>
        <w:t>logx=2log5−log2⇔logx=log5^(2)−log2</w:t>
      </w:r>
      <w:r>
        <w:br/>
      </w:r>
      <w:r>
        <w:t>⇔</w:t>
      </w:r>
      <w:r>
        <w:t>log</w:t>
      </w:r>
      <w:r>
        <w:t>x</w:t>
      </w:r>
      <w:r>
        <w:t>=</w:t>
      </w:r>
      <w:r>
        <w:t>log</w:t>
      </w:r>
      <w:r>
        <w:t>25</w:t>
      </w:r>
      <w:r>
        <w:t>2</w:t>
      </w:r>
      <w:r>
        <w:t>⇔</w:t>
      </w:r>
      <w:r>
        <w:t>x</w:t>
      </w:r>
      <w:r>
        <w:t>=</w:t>
      </w:r>
      <w:r>
        <w:t>25</w:t>
      </w:r>
      <w:r>
        <w:t>2</w:t>
      </w:r>
      <w:r>
        <w:t>=</w:t>
      </w:r>
      <w:r>
        <w:t>12,5</w:t>
      </w:r>
      <w:r>
        <w:t>⇔logx=log(25)/(2)⇔x=(25)/(2)=12,5</w:t>
      </w:r>
      <w:r>
        <w:t>.</w:t>
      </w:r>
      <w:r>
        <w:br/>
      </w:r>
      <w:r>
        <w:rPr>
          <w:b/>
        </w:rPr>
      </w:r>
      <w:r>
        <w:br/>
      </w:r>
      <w:r>
        <w:rPr>
          <w:b/>
        </w:rPr>
        <w:t>Bài 10 trang 34 Toán 11 Tập 2</w:t>
      </w:r>
      <w:r>
        <w:t xml:space="preserve">: </w:t>
      </w:r>
      <w:r>
        <w:t xml:space="preserve">Số nguyên dương nhỏ nhất thỏa mãn </w:t>
      </w:r>
      <w:r>
        <w:t>log</w:t>
      </w:r>
      <w:r>
        <w:t>0,1</w:t>
      </w:r>
      <w:r>
        <w:t>(</w:t>
      </w:r>
      <w:r>
        <w:t>1</w:t>
      </w:r>
      <w:r>
        <w:t>−</w:t>
      </w:r>
      <w:r>
        <w:t>2</w:t>
      </w:r>
      <w:r>
        <w:t>x</w:t>
      </w:r>
      <w:r>
        <w:t>)</w:t>
      </w:r>
      <w:r>
        <w:t>&gt;</w:t>
      </w:r>
      <w:r>
        <w:t>−</w:t>
      </w:r>
      <w:r>
        <w:t>1</w:t>
      </w:r>
      <w:r>
        <w:t>log_(0,1)1−2x&gt;−1</w:t>
      </w:r>
      <w:r>
        <w:t xml:space="preserve"> là</w:t>
      </w:r>
      <w:r>
        <w:br/>
      </w:r>
      <w:r>
        <w:rPr>
          <w:b/>
        </w:rPr>
        <w:t xml:space="preserve">A. </w:t>
      </w:r>
      <w:r>
        <w:t>x = 0.</w:t>
      </w:r>
      <w:r>
        <w:br/>
      </w:r>
      <w:r>
        <w:rPr>
          <w:b/>
        </w:rPr>
        <w:t xml:space="preserve">B. </w:t>
      </w:r>
      <w:r>
        <w:t>x = 1.</w:t>
      </w:r>
      <w:r>
        <w:br/>
      </w:r>
      <w:r>
        <w:rPr>
          <w:b/>
        </w:rPr>
        <w:t xml:space="preserve">C. </w:t>
      </w:r>
      <w:r>
        <w:t>x = −5.</w:t>
      </w:r>
      <w:r>
        <w:br/>
      </w:r>
      <w:r>
        <w:rPr>
          <w:b/>
        </w:rPr>
        <w:t xml:space="preserve">D. </w:t>
      </w:r>
      <w:r>
        <w:t>x = −4.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 xml:space="preserve">ĐKXĐ: </w:t>
      </w:r>
      <w:r>
        <w:t>1</w:t>
      </w:r>
      <w:r>
        <w:t>−</w:t>
      </w:r>
      <w:r>
        <w:t>2</w:t>
      </w:r>
      <w:r>
        <w:t>x</w:t>
      </w:r>
      <w:r>
        <w:t>&gt;</w:t>
      </w:r>
      <w:r>
        <w:t>0</w:t>
      </w:r>
      <w:r>
        <w:t>⇔</w:t>
      </w:r>
      <w:r>
        <w:t>x</w:t>
      </w:r>
      <w:r>
        <w:t>&lt;</w:t>
      </w:r>
      <w:r>
        <w:t>1</w:t>
      </w:r>
      <w:r>
        <w:t>2</w:t>
      </w:r>
      <w:r>
        <w:t>1−2x&gt;0⇔x&lt;(1)/(2)</w:t>
      </w:r>
      <w:r>
        <w:t>.</w:t>
      </w:r>
      <w:r>
        <w:br/>
      </w:r>
      <w:r>
        <w:t xml:space="preserve">Khi đó: </w:t>
      </w:r>
      <w:r>
        <w:t>log</w:t>
      </w:r>
      <w:r>
        <w:t>0,1</w:t>
      </w:r>
      <w:r>
        <w:t>(</w:t>
      </w:r>
      <w:r>
        <w:t>1</w:t>
      </w:r>
      <w:r>
        <w:t>−</w:t>
      </w:r>
      <w:r>
        <w:t>2</w:t>
      </w:r>
      <w:r>
        <w:t>x</w:t>
      </w:r>
      <w:r>
        <w:t>)</w:t>
      </w:r>
      <w:r>
        <w:t>&gt;</w:t>
      </w:r>
      <w:r>
        <w:t>−</w:t>
      </w:r>
      <w:r>
        <w:t>1</w:t>
      </w:r>
      <w:r>
        <w:t>⇔</w:t>
      </w:r>
      <w:r>
        <w:t>1</w:t>
      </w:r>
      <w:r>
        <w:t>−</w:t>
      </w:r>
      <w:r>
        <w:t>2</w:t>
      </w:r>
      <w:r>
        <w:t>x</w:t>
      </w:r>
      <w:r>
        <w:t>&lt;</w:t>
      </w:r>
      <w:r>
        <w:t>0,1</w:t>
      </w:r>
      <w:r>
        <w:t>−</w:t>
      </w:r>
      <w:r>
        <w:t>1</w:t>
      </w:r>
      <w:r>
        <w:t>log_(0,1)1−2x&gt;−1⇔1−2x&lt;0,1^(−1)</w:t>
      </w:r>
      <w:r>
        <w:br/>
      </w:r>
      <w:r>
        <w:t>⇔</w:t>
      </w:r>
      <w:r>
        <w:t>1</w:t>
      </w:r>
      <w:r>
        <w:t>−</w:t>
      </w:r>
      <w:r>
        <w:t>2</w:t>
      </w:r>
      <w:r>
        <w:t>x</w:t>
      </w:r>
      <w:r>
        <w:t>&lt;</w:t>
      </w:r>
      <w:r>
        <w:t>10</w:t>
      </w:r>
      <w:r>
        <w:t>⇔</w:t>
      </w:r>
      <w:r>
        <w:t>−</w:t>
      </w:r>
      <w:r>
        <w:t>2</w:t>
      </w:r>
      <w:r>
        <w:t>x</w:t>
      </w:r>
      <w:r>
        <w:t>&lt;</w:t>
      </w:r>
      <w:r>
        <w:t>9</w:t>
      </w:r>
      <w:r>
        <w:t>⇔</w:t>
      </w:r>
      <w:r>
        <w:t>x</w:t>
      </w:r>
      <w:r>
        <w:t>&gt;</w:t>
      </w:r>
      <w:r>
        <w:t>−</w:t>
      </w:r>
      <w:r>
        <w:t>9</w:t>
      </w:r>
      <w:r>
        <w:t>2</w:t>
      </w:r>
      <w:r>
        <w:t>.</w:t>
      </w:r>
      <w:r>
        <w:t>⇔1−2x&lt;10⇔−2x&lt;9⇔x&gt;−(9)/(2).</w:t>
      </w:r>
      <w:r>
        <w:br/>
      </w:r>
      <w:r>
        <w:t xml:space="preserve">Kết hợp với điều kiện ta được nghiệm của bất phương trình là </w:t>
      </w:r>
      <w:r>
        <w:t>−</w:t>
      </w:r>
      <w:r>
        <w:t>9</w:t>
      </w:r>
      <w:r>
        <w:t>2</w:t>
      </w:r>
      <w:r>
        <w:t>&lt;</w:t>
      </w:r>
      <w:r>
        <w:t>x</w:t>
      </w:r>
      <w:r>
        <w:t>&lt;</w:t>
      </w:r>
      <w:r>
        <w:t>1</w:t>
      </w:r>
      <w:r>
        <w:t>2</w:t>
      </w:r>
      <w:r>
        <w:t>.</w:t>
      </w:r>
      <w:r>
        <w:t>−(9)/(2)&lt;x&lt;(1)/(2).</w:t>
      </w:r>
      <w:r>
        <w:br/>
      </w:r>
      <w:r>
        <w:t xml:space="preserve">Vậy số nguyên x nhỏ nhất thỏa mãn </w:t>
      </w:r>
      <w:r>
        <w:t>log</w:t>
      </w:r>
      <w:r>
        <w:t>0,1</w:t>
      </w:r>
      <w:r>
        <w:t>(</w:t>
      </w:r>
      <w:r>
        <w:t>1</w:t>
      </w:r>
      <w:r>
        <w:t>−</w:t>
      </w:r>
      <w:r>
        <w:t>2</w:t>
      </w:r>
      <w:r>
        <w:t>x</w:t>
      </w:r>
      <w:r>
        <w:t>)</w:t>
      </w:r>
      <w:r>
        <w:t>&gt;</w:t>
      </w:r>
      <w:r>
        <w:t>−</w:t>
      </w:r>
      <w:r>
        <w:t>1</w:t>
      </w:r>
      <w:r>
        <w:t>log_(0,1)1−2x&gt;−1</w:t>
      </w:r>
      <w:r>
        <w:t xml:space="preserve"> là x = − 4.</w:t>
      </w:r>
      <w:r>
        <w:br/>
      </w:r>
      <w:r>
        <w:rPr>
          <w:b/>
        </w:rPr>
        <w:t>Giải Toán 11 trang 35 Tập 2</w:t>
      </w:r>
      <w:r>
        <w:br/>
      </w:r>
      <w:r>
        <w:rPr>
          <w:b/>
        </w:rPr>
        <w:t>Bài tập tự luận</w:t>
      </w:r>
      <w:r>
        <w:br/>
      </w:r>
      <w:r>
        <w:rPr>
          <w:b/>
        </w:rPr>
        <w:t>Bài 11 trang 35 Toán 11 Tập 2</w:t>
      </w:r>
      <w:r>
        <w:t>:</w:t>
      </w:r>
      <w:r>
        <w:t xml:space="preserve"> Biết 4</w:t>
      </w:r>
      <w:r>
        <w:rPr>
          <w:vertAlign w:val="superscript"/>
        </w:rPr>
        <w:t>α</w:t>
      </w:r>
      <w:r>
        <w:t xml:space="preserve"> + 4</w:t>
      </w:r>
      <w:r>
        <w:rPr>
          <w:vertAlign w:val="superscript"/>
        </w:rPr>
        <w:t>−α</w:t>
      </w:r>
      <w:r>
        <w:t xml:space="preserve"> = 5. Tính giá trị biểu thức :</w:t>
      </w:r>
      <w:r>
        <w:br/>
      </w:r>
      <w:r>
        <w:t>a )2</w:t>
      </w:r>
      <w:r>
        <w:rPr>
          <w:vertAlign w:val="superscript"/>
        </w:rPr>
        <w:t>α</w:t>
      </w:r>
      <w:r>
        <w:t xml:space="preserve"> + 2</w:t>
      </w:r>
      <w:r>
        <w:rPr>
          <w:vertAlign w:val="superscript"/>
        </w:rPr>
        <w:t>−α</w:t>
      </w:r>
      <w:r>
        <w:t>;</w:t>
      </w:r>
      <w:r>
        <w:br/>
      </w:r>
      <w:r>
        <w:t>b )4</w:t>
      </w:r>
      <w:r>
        <w:rPr>
          <w:vertAlign w:val="superscript"/>
        </w:rPr>
        <w:t>2α</w:t>
      </w:r>
      <w:r>
        <w:t xml:space="preserve"> + 4</w:t>
      </w:r>
      <w:r>
        <w:rPr>
          <w:vertAlign w:val="superscript"/>
        </w:rPr>
        <w:t xml:space="preserve">−2α 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a) Ta có </w:t>
      </w:r>
      <w:r>
        <w:t>(</w:t>
      </w:r>
      <w:r>
        <w:t>2</w:t>
      </w:r>
      <w:r>
        <w:t>α</w:t>
      </w:r>
      <w:r>
        <w:t>+</w:t>
      </w:r>
      <w:r>
        <w:t>2</w:t>
      </w:r>
      <w:r>
        <w:t>−</w:t>
      </w:r>
      <w:r>
        <w:t>α</w:t>
      </w:r>
      <w:r>
        <w:t>)</w:t>
      </w:r>
      <w:r>
        <w:t>2</w:t>
      </w:r>
      <w:r>
        <w:t>=</w:t>
      </w:r>
      <w:r>
        <w:t>(</w:t>
      </w:r>
      <w:r>
        <w:t>2</w:t>
      </w:r>
      <w:r>
        <w:t>α</w:t>
      </w:r>
      <w:r>
        <w:t>)</w:t>
      </w:r>
      <w:r>
        <w:t>2</w:t>
      </w:r>
      <w:r>
        <w:t>+</w:t>
      </w:r>
      <w:r>
        <w:t>2</w:t>
      </w:r>
      <w:r>
        <w:t>.</w:t>
      </w:r>
      <w:r>
        <w:t>2</w:t>
      </w:r>
      <w:r>
        <w:t>α</w:t>
      </w:r>
      <w:r>
        <w:t>.</w:t>
      </w:r>
      <w:r>
        <w:t>2</w:t>
      </w:r>
      <w:r>
        <w:t>−</w:t>
      </w:r>
      <w:r>
        <w:t>α</w:t>
      </w:r>
      <w:r>
        <w:t>+</w:t>
      </w:r>
      <w:r>
        <w:t>(</w:t>
      </w:r>
      <w:r>
        <w:t>2</w:t>
      </w:r>
      <w:r>
        <w:t>−</w:t>
      </w:r>
      <w:r>
        <w:t>α</w:t>
      </w:r>
      <w:r>
        <w:t>)</w:t>
      </w:r>
      <w:r>
        <w:t>2</w:t>
      </w:r>
      <w:r>
        <w:t>2^(α)+2^(−α)^(2)=2^(α)^(2)+2 . 2^(α) . 2^(−α)+2^(−α)^(2)</w:t>
      </w:r>
      <w:r>
        <w:br/>
      </w:r>
      <w:r>
        <w:t>=</w:t>
      </w:r>
      <w:r>
        <w:t>(</w:t>
      </w:r>
      <w:r>
        <w:t>2</w:t>
      </w:r>
      <w:r>
        <w:t>2</w:t>
      </w:r>
      <w:r>
        <w:t>)</w:t>
      </w:r>
      <w:r>
        <w:t>α</w:t>
      </w:r>
      <w:r>
        <w:t>+</w:t>
      </w:r>
      <w:r>
        <w:t>2</w:t>
      </w:r>
      <w:r>
        <w:t>+</w:t>
      </w:r>
      <w:r>
        <w:t>(</w:t>
      </w:r>
      <w:r>
        <w:t>2</w:t>
      </w:r>
      <w:r>
        <w:t>2</w:t>
      </w:r>
      <w:r>
        <w:t>)</w:t>
      </w:r>
      <w:r>
        <w:t>−</w:t>
      </w:r>
      <w:r>
        <w:t>α</w:t>
      </w:r>
      <w:r>
        <w:t>=</w:t>
      </w:r>
      <w:r>
        <w:t>4</w:t>
      </w:r>
      <w:r>
        <w:t>α</w:t>
      </w:r>
      <w:r>
        <w:t>+</w:t>
      </w:r>
      <w:r>
        <w:t>2</w:t>
      </w:r>
      <w:r>
        <w:t>+</w:t>
      </w:r>
      <w:r>
        <w:t>4</w:t>
      </w:r>
      <w:r>
        <w:t>−</w:t>
      </w:r>
      <w:r>
        <w:t>α</w:t>
      </w:r>
      <w:r>
        <w:t>=2^(2)^(α)+2+2^(2)^(−α)=4^(α)+2+4^(−α)</w:t>
      </w:r>
      <w:r>
        <w:br/>
      </w:r>
      <w:r>
        <w:t>=</w:t>
      </w:r>
      <w:r>
        <w:t>(</w:t>
      </w:r>
      <w:r>
        <w:t>4</w:t>
      </w:r>
      <w:r>
        <w:t>α</w:t>
      </w:r>
      <w:r>
        <w:t>+</w:t>
      </w:r>
      <w:r>
        <w:t>4</w:t>
      </w:r>
      <w:r>
        <w:t>−</w:t>
      </w:r>
      <w:r>
        <w:t>α</w:t>
      </w:r>
      <w:r>
        <w:t>)</w:t>
      </w:r>
      <w:r>
        <w:t>+</w:t>
      </w:r>
      <w:r>
        <w:t>2</w:t>
      </w:r>
      <w:r>
        <w:t>=</w:t>
      </w:r>
      <w:r>
        <w:t>5</w:t>
      </w:r>
      <w:r>
        <w:t>+</w:t>
      </w:r>
      <w:r>
        <w:t>2</w:t>
      </w:r>
      <w:r>
        <w:t>=</w:t>
      </w:r>
      <w:r>
        <w:t>7</w:t>
      </w:r>
      <w:r>
        <w:t>=4^(α)+4^(−α)+2=5+2=7</w:t>
      </w:r>
      <w:r>
        <w:t>.</w:t>
      </w:r>
      <w:r>
        <w:br/>
      </w:r>
      <w:r>
        <w:t xml:space="preserve">Vậy </w:t>
      </w:r>
      <w:r>
        <w:t>2</w:t>
      </w:r>
      <w:r>
        <w:t>α</w:t>
      </w:r>
      <w:r>
        <w:t>+</w:t>
      </w:r>
      <w:r>
        <w:t>2</w:t>
      </w:r>
      <w:r>
        <w:t>−</w:t>
      </w:r>
      <w:r>
        <w:t>α</w:t>
      </w:r>
      <w:r>
        <w:t>=</w:t>
      </w:r>
      <w:r>
        <w:t>√</w:t>
      </w:r>
      <w:r>
        <w:t>7</w:t>
      </w:r>
      <w:r>
        <w:t>2^(α)+2^(−α)=√(7)</w:t>
      </w:r>
      <w:r>
        <w:t>.</w:t>
      </w:r>
      <w:r>
        <w:br/>
      </w:r>
      <w:r>
        <w:t xml:space="preserve">b) Ta có </w:t>
      </w:r>
      <w:r>
        <w:t>4</w:t>
      </w:r>
      <w:r>
        <w:t>2</w:t>
      </w:r>
      <w:r>
        <w:t>α</w:t>
      </w:r>
      <w:r>
        <w:t>+</w:t>
      </w:r>
      <w:r>
        <w:t>4</w:t>
      </w:r>
      <w:r>
        <w:t>−</w:t>
      </w:r>
      <w:r>
        <w:t>2</w:t>
      </w:r>
      <w:r>
        <w:t>α</w:t>
      </w:r>
      <w:r>
        <w:t>=</w:t>
      </w:r>
      <w:r>
        <w:t>(</w:t>
      </w:r>
      <w:r>
        <w:t>4</w:t>
      </w:r>
      <w:r>
        <w:t>α</w:t>
      </w:r>
      <w:r>
        <w:t>)</w:t>
      </w:r>
      <w:r>
        <w:t>2</w:t>
      </w:r>
      <w:r>
        <w:t>+</w:t>
      </w:r>
      <w:r>
        <w:t>(</w:t>
      </w:r>
      <w:r>
        <w:t>4</w:t>
      </w:r>
      <w:r>
        <w:t>−</w:t>
      </w:r>
      <w:r>
        <w:t>α</w:t>
      </w:r>
      <w:r>
        <w:t>)</w:t>
      </w:r>
      <w:r>
        <w:t>2</w:t>
      </w:r>
      <w:r>
        <w:t>4^(2α)+4^(−2α)=4^(α)^(2)+4^(−α)^(2)</w:t>
      </w:r>
      <w:r>
        <w:br/>
      </w:r>
      <w:r>
        <w:t>=</w:t>
      </w:r>
      <w:r>
        <w:t>(</w:t>
      </w:r>
      <w:r>
        <w:t>4</w:t>
      </w:r>
      <w:r>
        <w:t>α</w:t>
      </w:r>
      <w:r>
        <w:t>)</w:t>
      </w:r>
      <w:r>
        <w:t>2</w:t>
      </w:r>
      <w:r>
        <w:t>+</w:t>
      </w:r>
      <w:r>
        <w:t>2</w:t>
      </w:r>
      <w:r>
        <w:t>.</w:t>
      </w:r>
      <w:r>
        <w:t>4</w:t>
      </w:r>
      <w:r>
        <w:t>α</w:t>
      </w:r>
      <w:r>
        <w:t>.</w:t>
      </w:r>
      <w:r>
        <w:t>4</w:t>
      </w:r>
      <w:r>
        <w:t>−</w:t>
      </w:r>
      <w:r>
        <w:t>α</w:t>
      </w:r>
      <w:r>
        <w:t>+</w:t>
      </w:r>
      <w:r>
        <w:t>(</w:t>
      </w:r>
      <w:r>
        <w:t>4</w:t>
      </w:r>
      <w:r>
        <w:t>−</w:t>
      </w:r>
      <w:r>
        <w:t>α</w:t>
      </w:r>
      <w:r>
        <w:t>)</w:t>
      </w:r>
      <w:r>
        <w:t>2</w:t>
      </w:r>
      <w:r>
        <w:t>−</w:t>
      </w:r>
      <w:r>
        <w:t>2</w:t>
      </w:r>
      <w:r>
        <w:t>.</w:t>
      </w:r>
      <w:r>
        <w:t>4</w:t>
      </w:r>
      <w:r>
        <w:t>α</w:t>
      </w:r>
      <w:r>
        <w:t>.</w:t>
      </w:r>
      <w:r>
        <w:t>4</w:t>
      </w:r>
      <w:r>
        <w:t>−</w:t>
      </w:r>
      <w:r>
        <w:t>α</w:t>
      </w:r>
      <w:r>
        <w:t>=4^(α)^(2)+2 . 4^(α) . 4^(−α)+4^(−α)^(2)−2 . 4^(α) . 4^(−α)</w:t>
      </w:r>
      <w:r>
        <w:br/>
      </w:r>
      <w:r>
        <w:t>=</w:t>
      </w:r>
      <w:r>
        <w:t>(</w:t>
      </w:r>
      <w:r>
        <w:t>4</w:t>
      </w:r>
      <w:r>
        <w:t>α</w:t>
      </w:r>
      <w:r>
        <w:t>+</w:t>
      </w:r>
      <w:r>
        <w:t>4</w:t>
      </w:r>
      <w:r>
        <w:t>−</w:t>
      </w:r>
      <w:r>
        <w:t>α</w:t>
      </w:r>
      <w:r>
        <w:t>)</w:t>
      </w:r>
      <w:r>
        <w:t>2</w:t>
      </w:r>
      <w:r>
        <w:t>−</w:t>
      </w:r>
      <w:r>
        <w:t>2</w:t>
      </w:r>
      <w:r>
        <w:t>=</w:t>
      </w:r>
      <w:r>
        <w:t>5</w:t>
      </w:r>
      <w:r>
        <w:t>2</w:t>
      </w:r>
      <w:r>
        <w:t>−</w:t>
      </w:r>
      <w:r>
        <w:t>2</w:t>
      </w:r>
      <w:r>
        <w:t>=</w:t>
      </w:r>
      <w:r>
        <w:t>23</w:t>
      </w:r>
      <w:r>
        <w:t>=4^(α)+4^(−α)^(2)−2=5^(2)−2=23</w:t>
      </w:r>
      <w:r>
        <w:t>.</w:t>
      </w:r>
      <w:r>
        <w:br/>
      </w:r>
      <w:r>
        <w:t xml:space="preserve">Vậy </w:t>
      </w:r>
      <w:r>
        <w:t>4</w:t>
      </w:r>
      <w:r>
        <w:t>2</w:t>
      </w:r>
      <w:r>
        <w:t>α</w:t>
      </w:r>
      <w:r>
        <w:t>+</w:t>
      </w:r>
      <w:r>
        <w:t>4</w:t>
      </w:r>
      <w:r>
        <w:t>−</w:t>
      </w:r>
      <w:r>
        <w:t>2</w:t>
      </w:r>
      <w:r>
        <w:t>α</w:t>
      </w:r>
      <w:r>
        <w:t>=</w:t>
      </w:r>
      <w:r>
        <w:t>23</w:t>
      </w:r>
      <w:r>
        <w:t>4^(2α)+4^(−2α)=23</w:t>
      </w:r>
      <w:r>
        <w:t>.</w:t>
      </w:r>
      <w:r>
        <w:br/>
      </w:r>
      <w:r>
        <w:br/>
      </w:r>
      <w:r>
        <w:rPr>
          <w:b/>
        </w:rPr>
        <w:t>Bài 12 trang 35 Toán 11 Tập 2</w:t>
      </w:r>
      <w:r>
        <w:t xml:space="preserve">: </w:t>
      </w:r>
      <w:r>
        <w:t>Tính giá trị của biểu thức :</w:t>
      </w:r>
      <w:r>
        <w:br/>
      </w:r>
      <w:r>
        <w:t xml:space="preserve">a) </w:t>
      </w:r>
      <w:r>
        <w:t>log</w:t>
      </w:r>
      <w:r>
        <w:t>2</w:t>
      </w:r>
      <w:r>
        <w:t>72</w:t>
      </w:r>
      <w:r>
        <w:t>−</w:t>
      </w:r>
      <w:r>
        <w:t>1</w:t>
      </w:r>
      <w:r>
        <w:t>2</w:t>
      </w:r>
      <w:r>
        <w:t>(</w:t>
      </w:r>
      <w:r>
        <w:t>log</w:t>
      </w:r>
      <w:r>
        <w:t>2</w:t>
      </w:r>
      <w:r>
        <w:t>3</w:t>
      </w:r>
      <w:r>
        <w:t>+</w:t>
      </w:r>
      <w:r>
        <w:t>log</w:t>
      </w:r>
      <w:r>
        <w:t>2</w:t>
      </w:r>
      <w:r>
        <w:t>27</w:t>
      </w:r>
      <w:r>
        <w:t>)</w:t>
      </w:r>
      <w:r>
        <w:t>log_(2)72−(1)/(2)log_(2)3+log_(2)27</w:t>
      </w:r>
      <w:r>
        <w:t>;</w:t>
      </w:r>
      <w:r>
        <w:br/>
      </w:r>
      <w:r>
        <w:t xml:space="preserve">b) </w:t>
      </w:r>
      <w:r>
        <w:t>5</w:t>
      </w:r>
      <w:r>
        <w:t>log</w:t>
      </w:r>
      <w:r>
        <w:t>2</w:t>
      </w:r>
      <w:r>
        <w:t>40</w:t>
      </w:r>
      <w:r>
        <w:t>−</w:t>
      </w:r>
      <w:r>
        <w:t>log</w:t>
      </w:r>
      <w:r>
        <w:t>2</w:t>
      </w:r>
      <w:r>
        <w:t>5</w:t>
      </w:r>
      <w:r>
        <w:t>5^(log_(2)40 − log_(2)5)</w:t>
      </w:r>
      <w:r>
        <w:t>;</w:t>
      </w:r>
      <w:r>
        <w:br/>
      </w:r>
      <w:r>
        <w:t xml:space="preserve">c) </w:t>
      </w:r>
      <w:r>
        <w:t>3</w:t>
      </w:r>
      <w:r>
        <w:t>2</w:t>
      </w:r>
      <w:r>
        <w:t>+</w:t>
      </w:r>
      <w:r>
        <w:t>log</w:t>
      </w:r>
      <w:r>
        <w:t>9</w:t>
      </w:r>
      <w:r>
        <w:t>2</w:t>
      </w:r>
      <w:r>
        <w:t>3^(2 + log_(9)2)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 )</w:t>
      </w:r>
      <w:r>
        <w:t>log</w:t>
      </w:r>
      <w:r>
        <w:t>2</w:t>
      </w:r>
      <w:r>
        <w:t>72</w:t>
      </w:r>
      <w:r>
        <w:t>−</w:t>
      </w:r>
      <w:r>
        <w:t>1</w:t>
      </w:r>
      <w:r>
        <w:t>2</w:t>
      </w:r>
      <w:r>
        <w:t>(</w:t>
      </w:r>
      <w:r>
        <w:t>log</w:t>
      </w:r>
      <w:r>
        <w:t>2</w:t>
      </w:r>
      <w:r>
        <w:t>3</w:t>
      </w:r>
      <w:r>
        <w:t>+</w:t>
      </w:r>
      <w:r>
        <w:t>log</w:t>
      </w:r>
      <w:r>
        <w:t>2</w:t>
      </w:r>
      <w:r>
        <w:t>27</w:t>
      </w:r>
      <w:r>
        <w:t>)</w:t>
      </w:r>
      <w:r>
        <w:t>=</w:t>
      </w:r>
      <w:r>
        <w:t>log</w:t>
      </w:r>
      <w:r>
        <w:t>2</w:t>
      </w:r>
      <w:r>
        <w:t>72</w:t>
      </w:r>
      <w:r>
        <w:t>−</w:t>
      </w:r>
      <w:r>
        <w:t>1</w:t>
      </w:r>
      <w:r>
        <w:t>2</w:t>
      </w:r>
      <w:r>
        <w:t>log</w:t>
      </w:r>
      <w:r>
        <w:t>2</w:t>
      </w:r>
      <w:r>
        <w:t>(</w:t>
      </w:r>
      <w:r>
        <w:t>3</w:t>
      </w:r>
      <w:r>
        <w:t>.</w:t>
      </w:r>
      <w:r>
        <w:t>27</w:t>
      </w:r>
      <w:r>
        <w:t>)</w:t>
      </w:r>
      <w:r>
        <w:t>log_(2)72−(1)/(2)log_(2)3+log_(2)27=log_(2)72−(1)/(2)log_(2)3 . 27</w:t>
      </w:r>
      <w:r>
        <w:br/>
      </w:r>
      <w:r>
        <w:t>=</w:t>
      </w:r>
      <w:r>
        <w:t>log</w:t>
      </w:r>
      <w:r>
        <w:t>2</w:t>
      </w:r>
      <w:r>
        <w:t>72</w:t>
      </w:r>
      <w:r>
        <w:t>−</w:t>
      </w:r>
      <w:r>
        <w:t>1</w:t>
      </w:r>
      <w:r>
        <w:t>2</w:t>
      </w:r>
      <w:r>
        <w:t>log</w:t>
      </w:r>
      <w:r>
        <w:t>2</w:t>
      </w:r>
      <w:r>
        <w:t>81</w:t>
      </w:r>
      <w:r>
        <w:t>=</w:t>
      </w:r>
      <w:r>
        <w:t>log</w:t>
      </w:r>
      <w:r>
        <w:t>2</w:t>
      </w:r>
      <w:r>
        <w:t>72</w:t>
      </w:r>
      <w:r>
        <w:t>−</w:t>
      </w:r>
      <w:r>
        <w:t>log</w:t>
      </w:r>
      <w:r>
        <w:t>2</w:t>
      </w:r>
      <w:r>
        <w:t>81</w:t>
      </w:r>
      <w:r>
        <w:t>1</w:t>
      </w:r>
      <w:r>
        <w:t>2</w:t>
      </w:r>
      <w:r>
        <w:t>=log_(2)72−(1)/(2)log_(2)81=log_(2)72−log_(2)81^((1)/(2))</w:t>
      </w:r>
      <w:r>
        <w:br/>
      </w:r>
      <w:r>
        <w:t>=</w:t>
      </w:r>
      <w:r>
        <w:t>log</w:t>
      </w:r>
      <w:r>
        <w:t>2</w:t>
      </w:r>
      <w:r>
        <w:t>72</w:t>
      </w:r>
      <w:r>
        <w:t>−</w:t>
      </w:r>
      <w:r>
        <w:t>log</w:t>
      </w:r>
      <w:r>
        <w:t>2</w:t>
      </w:r>
      <w:r>
        <w:t>9</w:t>
      </w:r>
      <w:r>
        <w:t>=</w:t>
      </w:r>
      <w:r>
        <w:t>log</w:t>
      </w:r>
      <w:r>
        <w:t>2</w:t>
      </w:r>
      <w:r>
        <w:t>72</w:t>
      </w:r>
      <w:r>
        <w:t>9</w:t>
      </w:r>
      <w:r>
        <w:t>=</w:t>
      </w:r>
      <w:r>
        <w:t>log</w:t>
      </w:r>
      <w:r>
        <w:t>2</w:t>
      </w:r>
      <w:r>
        <w:t>8</w:t>
      </w:r>
      <w:r>
        <w:t>=log_(2)72−log_(2)9=log_(2)(72)/(9)=log_(2)8</w:t>
      </w:r>
      <w:r>
        <w:br/>
      </w:r>
      <w:r>
        <w:t>=</w:t>
      </w:r>
      <w:r>
        <w:t>log</w:t>
      </w:r>
      <w:r>
        <w:t>2</w:t>
      </w:r>
      <w:r>
        <w:t>2</w:t>
      </w:r>
      <w:r>
        <w:t>3</w:t>
      </w:r>
      <w:r>
        <w:t>=</w:t>
      </w:r>
      <w:r>
        <w:t>3</w:t>
      </w:r>
      <w:r>
        <w:t>log</w:t>
      </w:r>
      <w:r>
        <w:t>2</w:t>
      </w:r>
      <w:r>
        <w:t>2</w:t>
      </w:r>
      <w:r>
        <w:t>=</w:t>
      </w:r>
      <w:r>
        <w:t>3</w:t>
      </w:r>
      <w:r>
        <w:t>=log_(2)2^(3)=3log_(2)2=3</w:t>
      </w:r>
      <w:r>
        <w:t>;</w:t>
      </w:r>
      <w:r>
        <w:br/>
      </w:r>
      <w:r>
        <w:t xml:space="preserve">b) </w:t>
      </w:r>
      <w:r>
        <w:t>5</w:t>
      </w:r>
      <w:r>
        <w:t>log</w:t>
      </w:r>
      <w:r>
        <w:t>2</w:t>
      </w:r>
      <w:r>
        <w:t>40</w:t>
      </w:r>
      <w:r>
        <w:t>−</w:t>
      </w:r>
      <w:r>
        <w:t>log</w:t>
      </w:r>
      <w:r>
        <w:t>2</w:t>
      </w:r>
      <w:r>
        <w:t>5</w:t>
      </w:r>
      <w:r>
        <w:t>=</w:t>
      </w:r>
      <w:r>
        <w:t>5</w:t>
      </w:r>
      <w:r>
        <w:t>log</w:t>
      </w:r>
      <w:r>
        <w:t>2</w:t>
      </w:r>
      <w:r>
        <w:t>40</w:t>
      </w:r>
      <w:r>
        <w:t>5</w:t>
      </w:r>
      <w:r>
        <w:t>=</w:t>
      </w:r>
      <w:r>
        <w:t>5</w:t>
      </w:r>
      <w:r>
        <w:t>log</w:t>
      </w:r>
      <w:r>
        <w:t>2</w:t>
      </w:r>
      <w:r>
        <w:t>8</w:t>
      </w:r>
      <w:r>
        <w:t>=</w:t>
      </w:r>
      <w:r>
        <w:t>5</w:t>
      </w:r>
      <w:r>
        <w:t>log</w:t>
      </w:r>
      <w:r>
        <w:t>2</w:t>
      </w:r>
      <w:r>
        <w:t>2</w:t>
      </w:r>
      <w:r>
        <w:t>3</w:t>
      </w:r>
      <w:r>
        <w:t>5^(log_(2)40 − log_(2)5)=5^(log_(2)(40)/(5))=5^(log_(2)8)=5^(log_(2)2^(3))</w:t>
      </w:r>
      <w:r>
        <w:br/>
      </w:r>
      <w:r>
        <w:t>=</w:t>
      </w:r>
      <w:r>
        <w:t>5</w:t>
      </w:r>
      <w:r>
        <w:t>3</w:t>
      </w:r>
      <w:r>
        <w:t>log</w:t>
      </w:r>
      <w:r>
        <w:t>2</w:t>
      </w:r>
      <w:r>
        <w:t>2</w:t>
      </w:r>
      <w:r>
        <w:t>=</w:t>
      </w:r>
      <w:r>
        <w:t>5</w:t>
      </w:r>
      <w:r>
        <w:t>3</w:t>
      </w:r>
      <w:r>
        <w:t>=</w:t>
      </w:r>
      <w:r>
        <w:t>125</w:t>
      </w:r>
      <w:r>
        <w:t>=5^(3log_(2)2)=5^(3)=125</w:t>
      </w:r>
      <w:r>
        <w:t>;</w:t>
      </w:r>
      <w:r>
        <w:br/>
      </w:r>
      <w:r>
        <w:t xml:space="preserve">c) </w:t>
      </w:r>
      <w:r>
        <w:t>3</w:t>
      </w:r>
      <w:r>
        <w:t>2</w:t>
      </w:r>
      <w:r>
        <w:t>+</w:t>
      </w:r>
      <w:r>
        <w:t>log</w:t>
      </w:r>
      <w:r>
        <w:t>9</w:t>
      </w:r>
      <w:r>
        <w:t>2</w:t>
      </w:r>
      <w:r>
        <w:t>=</w:t>
      </w:r>
      <w:r>
        <w:t>3</w:t>
      </w:r>
      <w:r>
        <w:t>log</w:t>
      </w:r>
      <w:r>
        <w:t>9</w:t>
      </w:r>
      <w:r>
        <w:t>9</w:t>
      </w:r>
      <w:r>
        <w:t>2</w:t>
      </w:r>
      <w:r>
        <w:t>+</w:t>
      </w:r>
      <w:r>
        <w:t>log</w:t>
      </w:r>
      <w:r>
        <w:t>9</w:t>
      </w:r>
      <w:r>
        <w:t>2</w:t>
      </w:r>
      <w:r>
        <w:t>=</w:t>
      </w:r>
      <w:r>
        <w:t>3</w:t>
      </w:r>
      <w:r>
        <w:t>log</w:t>
      </w:r>
      <w:r>
        <w:t>9</w:t>
      </w:r>
      <w:r>
        <w:t>(</w:t>
      </w:r>
      <w:r>
        <w:t>9</w:t>
      </w:r>
      <w:r>
        <w:t>2</w:t>
      </w:r>
      <w:r>
        <w:t>.</w:t>
      </w:r>
      <w:r>
        <w:t>2</w:t>
      </w:r>
      <w:r>
        <w:t>)</w:t>
      </w:r>
      <w:r>
        <w:t>=</w:t>
      </w:r>
      <w:r>
        <w:t>3</w:t>
      </w:r>
      <w:r>
        <w:t>log</w:t>
      </w:r>
      <w:r>
        <w:t>3</w:t>
      </w:r>
      <w:r>
        <w:t>2</w:t>
      </w:r>
      <w:r>
        <w:t>(</w:t>
      </w:r>
      <w:r>
        <w:t>9</w:t>
      </w:r>
      <w:r>
        <w:t>2</w:t>
      </w:r>
      <w:r>
        <w:t>.</w:t>
      </w:r>
      <w:r>
        <w:t>2</w:t>
      </w:r>
      <w:r>
        <w:t>)</w:t>
      </w:r>
      <w:r>
        <w:t>3^(2 + log_(9)2)=3^(log_(9)9^(2)+ log_(9)2)=3^(log_(9)9^(2) . 2)=3^(log_(3^(2))9^(2) . 2)</w:t>
      </w:r>
      <w:r>
        <w:br/>
      </w:r>
      <w:r>
        <w:t>=</w:t>
      </w:r>
      <w:r>
        <w:t>3</w:t>
      </w:r>
      <w:r>
        <w:t>1</w:t>
      </w:r>
      <w:r>
        <w:t>2</w:t>
      </w:r>
      <w:r>
        <w:t>log</w:t>
      </w:r>
      <w:r>
        <w:t>3</w:t>
      </w:r>
      <w:r>
        <w:t>(</w:t>
      </w:r>
      <w:r>
        <w:t>9</w:t>
      </w:r>
      <w:r>
        <w:t>2</w:t>
      </w:r>
      <w:r>
        <w:t>.</w:t>
      </w:r>
      <w:r>
        <w:t>2</w:t>
      </w:r>
      <w:r>
        <w:t>)</w:t>
      </w:r>
      <w:r>
        <w:t>=</w:t>
      </w:r>
      <w:r>
        <w:t>(</w:t>
      </w:r>
      <w:r>
        <w:t>3</w:t>
      </w:r>
      <w:r>
        <w:t>log</w:t>
      </w:r>
      <w:r>
        <w:t>3</w:t>
      </w:r>
      <w:r>
        <w:t>(</w:t>
      </w:r>
      <w:r>
        <w:t>9</w:t>
      </w:r>
      <w:r>
        <w:t>2</w:t>
      </w:r>
      <w:r>
        <w:t>.</w:t>
      </w:r>
      <w:r>
        <w:t>2</w:t>
      </w:r>
      <w:r>
        <w:t>)</w:t>
      </w:r>
      <w:r>
        <w:t>)</w:t>
      </w:r>
      <w:r>
        <w:t>1</w:t>
      </w:r>
      <w:r>
        <w:t>2</w:t>
      </w:r>
      <w:r>
        <w:t>=</w:t>
      </w:r>
      <w:r>
        <w:t>(</w:t>
      </w:r>
      <w:r>
        <w:t>9</w:t>
      </w:r>
      <w:r>
        <w:t>2</w:t>
      </w:r>
      <w:r>
        <w:t>.</w:t>
      </w:r>
      <w:r>
        <w:t>2</w:t>
      </w:r>
      <w:r>
        <w:t>)</w:t>
      </w:r>
      <w:r>
        <w:t>1</w:t>
      </w:r>
      <w:r>
        <w:t>2</w:t>
      </w:r>
      <w:r>
        <w:t>=</w:t>
      </w:r>
      <w:r>
        <w:t>9</w:t>
      </w:r>
      <w:r>
        <w:t>√</w:t>
      </w:r>
      <w:r>
        <w:t>2</w:t>
      </w:r>
      <w:r>
        <w:t>=3^((1)/(2)log_(3)9^(2) . 2)=3^(log_(3)9^(2) . 2)^((1)/(2))=9^(2) . 2^((1)/(2))=9√(2)</w:t>
      </w:r>
      <w:r>
        <w:t>.</w:t>
      </w:r>
      <w:r>
        <w:br/>
      </w:r>
      <w:r>
        <w:br/>
      </w:r>
      <w:r>
        <w:rPr>
          <w:b/>
        </w:rPr>
        <w:t>Bài 13 trang 35 Toán 11 Tập 2</w:t>
      </w:r>
      <w:r>
        <w:t xml:space="preserve">: </w:t>
      </w:r>
      <w:r>
        <w:t>Biết rằng 5</w:t>
      </w:r>
      <w:r>
        <w:rPr>
          <w:vertAlign w:val="superscript"/>
        </w:rPr>
        <w:t>x</w:t>
      </w:r>
      <w:r>
        <w:t xml:space="preserve"> = 3 và 3</w:t>
      </w:r>
      <w:r>
        <w:rPr>
          <w:vertAlign w:val="superscript"/>
        </w:rPr>
        <w:t>y</w:t>
      </w:r>
      <w:r>
        <w:t xml:space="preserve"> = 5. Không sử dụng máy tính cầm tay, tính giá trị của xy.</w:t>
      </w:r>
      <w:r>
        <w:br/>
      </w:r>
      <w:r>
        <w:rPr>
          <w:b/>
        </w:rPr>
        <w:t>Lời giải:</w:t>
      </w:r>
      <w:r>
        <w:br/>
      </w:r>
      <w:r>
        <w:t>Ta có 5</w:t>
      </w:r>
      <w:r>
        <w:rPr>
          <w:vertAlign w:val="superscript"/>
        </w:rPr>
        <w:t>x</w:t>
      </w:r>
      <w:r>
        <w:t xml:space="preserve"> = 3 ⇔ x = log</w:t>
      </w:r>
      <w:r>
        <w:rPr>
          <w:vertAlign w:val="subscript"/>
        </w:rPr>
        <w:t>5</w:t>
      </w:r>
      <w:r>
        <w:t xml:space="preserve"> 3 và 3</w:t>
      </w:r>
      <w:r>
        <w:rPr>
          <w:vertAlign w:val="superscript"/>
        </w:rPr>
        <w:t>y</w:t>
      </w:r>
      <w:r>
        <w:t xml:space="preserve"> = 5 ⇔ y = log</w:t>
      </w:r>
      <w:r>
        <w:rPr>
          <w:vertAlign w:val="subscript"/>
        </w:rPr>
        <w:t>3</w:t>
      </w:r>
      <w:r>
        <w:t xml:space="preserve"> 5.</w:t>
      </w:r>
      <w:r>
        <w:br/>
      </w:r>
      <w:r>
        <w:t xml:space="preserve">Do đó </w:t>
      </w:r>
      <w:r>
        <w:t>x</w:t>
      </w:r>
      <w:r>
        <w:t>y</w:t>
      </w:r>
      <w:r>
        <w:t>=</w:t>
      </w:r>
      <w:r>
        <w:t>l</w:t>
      </w:r>
      <w:r>
        <w:t>o</w:t>
      </w:r>
      <w:r>
        <w:t>g</w:t>
      </w:r>
      <w:r>
        <w:t>5</w:t>
      </w:r>
      <w:r>
        <w:t>3</w:t>
      </w:r>
      <w:r>
        <w:t>.</w:t>
      </w:r>
      <w:r>
        <w:t>l</w:t>
      </w:r>
      <w:r>
        <w:t>o</w:t>
      </w:r>
      <w:r>
        <w:t>g</w:t>
      </w:r>
      <w:r>
        <w:t>3</w:t>
      </w:r>
      <w:r>
        <w:t>5</w:t>
      </w:r>
      <w:r>
        <w:t>=</w:t>
      </w:r>
      <w:r>
        <w:t>l</w:t>
      </w:r>
      <w:r>
        <w:t>o</w:t>
      </w:r>
      <w:r>
        <w:t>g</w:t>
      </w:r>
      <w:r>
        <w:t>5</w:t>
      </w:r>
      <w:r>
        <w:t>3</w:t>
      </w:r>
      <w:r>
        <w:t>.</w:t>
      </w:r>
      <w:r>
        <w:t>1</w:t>
      </w:r>
      <w:r>
        <w:t>l</w:t>
      </w:r>
      <w:r>
        <w:t>o</w:t>
      </w:r>
      <w:r>
        <w:t>g</w:t>
      </w:r>
      <w:r>
        <w:t>5</w:t>
      </w:r>
      <w:r>
        <w:t>3</w:t>
      </w:r>
      <w:r>
        <w:t>=</w:t>
      </w:r>
      <w:r>
        <w:t>1</w:t>
      </w:r>
      <w:r>
        <w:t>xy=log_(5)3 . log_(3)5=log_(5)3 . (1)/(log_(5)3)=1</w:t>
      </w:r>
      <w:r>
        <w:t>.</w:t>
      </w:r>
      <w:r>
        <w:br/>
      </w:r>
      <w:r>
        <w:br/>
      </w:r>
      <w:r>
        <w:rPr>
          <w:b/>
        </w:rPr>
        <w:t>Bài 14 trang 35 Toán 11 Tập 2</w:t>
      </w:r>
      <w:r>
        <w:t xml:space="preserve">: </w:t>
      </w:r>
      <w:r>
        <w:t>Viết công thức biểu thị y theo x, biết</w:t>
      </w:r>
      <w:r>
        <w:br/>
      </w:r>
      <w:r>
        <w:t>2</w:t>
      </w:r>
      <w:r>
        <w:t>log</w:t>
      </w:r>
      <w:r>
        <w:t>2</w:t>
      </w:r>
      <w:r>
        <w:t>y</w:t>
      </w:r>
      <w:r>
        <w:t>=</w:t>
      </w:r>
      <w:r>
        <w:t>2</w:t>
      </w:r>
      <w:r>
        <w:t>+</w:t>
      </w:r>
      <w:r>
        <w:t>1</w:t>
      </w:r>
      <w:r>
        <w:t>2</w:t>
      </w:r>
      <w:r>
        <w:t>log</w:t>
      </w:r>
      <w:r>
        <w:t>2</w:t>
      </w:r>
      <w:r>
        <w:t>x</w:t>
      </w:r>
      <w:r>
        <w:t>2log_(2)y=2+(1)/(2)log_(2)x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Ta có </w:t>
      </w:r>
      <w:r>
        <w:t>2</w:t>
      </w:r>
      <w:r>
        <w:t>log</w:t>
      </w:r>
      <w:r>
        <w:t>2</w:t>
      </w:r>
      <w:r>
        <w:t>y</w:t>
      </w:r>
      <w:r>
        <w:t>=</w:t>
      </w:r>
      <w:r>
        <w:t>2</w:t>
      </w:r>
      <w:r>
        <w:t>+</w:t>
      </w:r>
      <w:r>
        <w:t>1</w:t>
      </w:r>
      <w:r>
        <w:t>2</w:t>
      </w:r>
      <w:r>
        <w:t>log</w:t>
      </w:r>
      <w:r>
        <w:t>2</w:t>
      </w:r>
      <w:r>
        <w:t>x</w:t>
      </w:r>
      <w:r>
        <w:t>2log_(2)y=2+(1)/(2)log_(2)x</w:t>
      </w:r>
      <w:r>
        <w:br/>
      </w:r>
      <w:r>
        <w:t>⇔</w:t>
      </w:r>
      <w:r>
        <w:t>log</w:t>
      </w:r>
      <w:r>
        <w:t>2</w:t>
      </w:r>
      <w:r>
        <w:t>y</w:t>
      </w:r>
      <w:r>
        <w:t>2</w:t>
      </w:r>
      <w:r>
        <w:t>=</w:t>
      </w:r>
      <w:r>
        <w:t>log</w:t>
      </w:r>
      <w:r>
        <w:t>2</w:t>
      </w:r>
      <w:r>
        <w:t>2</w:t>
      </w:r>
      <w:r>
        <w:t>2</w:t>
      </w:r>
      <w:r>
        <w:t>+</w:t>
      </w:r>
      <w:r>
        <w:t>log</w:t>
      </w:r>
      <w:r>
        <w:t>2</w:t>
      </w:r>
      <w:r>
        <w:t>x</w:t>
      </w:r>
      <w:r>
        <w:t>1</w:t>
      </w:r>
      <w:r>
        <w:t>2</w:t>
      </w:r>
      <w:r>
        <w:t>⇔log_(2)y^(2)=log_(2)2^(2)+log_(2)x^((1)/(2))</w:t>
      </w:r>
      <w:r>
        <w:br/>
      </w:r>
      <w:r>
        <w:t>⇔</w:t>
      </w:r>
      <w:r>
        <w:t>log</w:t>
      </w:r>
      <w:r>
        <w:t>2</w:t>
      </w:r>
      <w:r>
        <w:t>y</w:t>
      </w:r>
      <w:r>
        <w:t>2</w:t>
      </w:r>
      <w:r>
        <w:t>=</w:t>
      </w:r>
      <w:r>
        <w:t>log</w:t>
      </w:r>
      <w:r>
        <w:t>2</w:t>
      </w:r>
      <w:r>
        <w:t>(</w:t>
      </w:r>
      <w:r>
        <w:t>2</w:t>
      </w:r>
      <w:r>
        <w:t>2</w:t>
      </w:r>
      <w:r>
        <w:t>.</w:t>
      </w:r>
      <w:r>
        <w:t>x</w:t>
      </w:r>
      <w:r>
        <w:t>1</w:t>
      </w:r>
      <w:r>
        <w:t>2</w:t>
      </w:r>
      <w:r>
        <w:t>)</w:t>
      </w:r>
      <w:r>
        <w:t>⇔log_(2)y^(2)=log_(2)2^(2) . x^((1)/(2))</w:t>
      </w:r>
      <w:r>
        <w:br/>
      </w:r>
      <w:r>
        <w:t>⇔</w:t>
      </w:r>
      <w:r>
        <w:t>y</w:t>
      </w:r>
      <w:r>
        <w:t>2</w:t>
      </w:r>
      <w:r>
        <w:t>=</w:t>
      </w:r>
      <w:r>
        <w:t>2</w:t>
      </w:r>
      <w:r>
        <w:t>2</w:t>
      </w:r>
      <w:r>
        <w:t>.</w:t>
      </w:r>
      <w:r>
        <w:t>x</w:t>
      </w:r>
      <w:r>
        <w:t>1</w:t>
      </w:r>
      <w:r>
        <w:t>2</w:t>
      </w:r>
      <w:r>
        <w:t>⇔</w:t>
      </w:r>
      <w:r>
        <w:t>y</w:t>
      </w:r>
      <w:r>
        <w:t>=</w:t>
      </w:r>
      <w:r>
        <w:t>2</w:t>
      </w:r>
      <w:r>
        <w:t>4</w:t>
      </w:r>
      <w:r>
        <w:t>√</w:t>
      </w:r>
      <w:r>
        <w:t>x</w:t>
      </w:r>
      <w:r>
        <w:t>⇔y^(2)=2^(2) . x^((1)/(2))⇔y=2x4</w:t>
      </w:r>
      <w:r>
        <w:t>.</w:t>
      </w:r>
      <w:r>
        <w:br/>
      </w:r>
      <w:r>
        <w:br/>
      </w:r>
      <w:r>
        <w:rPr>
          <w:b/>
        </w:rPr>
        <w:t>Bài 15 trang 35 Toán 11 Tập 2</w:t>
      </w:r>
      <w:r>
        <w:t xml:space="preserve">: </w:t>
      </w:r>
      <w:r>
        <w:t>Giải các phương trình sau:</w:t>
      </w:r>
      <w:r>
        <w:br/>
      </w:r>
      <w:r>
        <w:t>a)</w:t>
      </w:r>
      <w:r>
        <w:t>(</w:t>
      </w:r>
      <w:r>
        <w:t>1</w:t>
      </w:r>
      <w:r>
        <w:t>4</w:t>
      </w:r>
      <w:r>
        <w:t>)</w:t>
      </w:r>
      <w:r>
        <w:t>x</w:t>
      </w:r>
      <w:r>
        <w:t>−</w:t>
      </w:r>
      <w:r>
        <w:t>2</w:t>
      </w:r>
      <w:r>
        <w:t>=</w:t>
      </w:r>
      <w:r>
        <w:t>√</w:t>
      </w:r>
      <w:r>
        <w:t>8</w:t>
      </w:r>
      <w:r>
        <w:t>(1)/(4)^(x−2)=√(8)</w:t>
      </w:r>
      <w:r>
        <w:t>;</w:t>
      </w:r>
      <w:r>
        <w:br/>
      </w:r>
      <w:r>
        <w:t>b)</w:t>
      </w:r>
      <w:r>
        <w:t>9</w:t>
      </w:r>
      <w:r>
        <w:t>2</w:t>
      </w:r>
      <w:r>
        <w:t>x</w:t>
      </w:r>
      <w:r>
        <w:t>−</w:t>
      </w:r>
      <w:r>
        <w:t>1</w:t>
      </w:r>
      <w:r>
        <w:t>=</w:t>
      </w:r>
      <w:r>
        <w:t>81</w:t>
      </w:r>
      <w:r>
        <w:t>.</w:t>
      </w:r>
      <w:r>
        <w:t>27</w:t>
      </w:r>
      <w:r>
        <w:t>x</w:t>
      </w:r>
      <w:r>
        <w:t>9^(2x−1)=81  . 27^(x)</w:t>
      </w:r>
      <w:r>
        <w:t>;</w:t>
      </w:r>
      <w:r>
        <w:br/>
      </w:r>
      <w:r>
        <w:t xml:space="preserve">c) </w:t>
      </w:r>
      <w:r>
        <w:t>2</w:t>
      </w:r>
      <w:r>
        <w:t>log</w:t>
      </w:r>
      <w:r>
        <w:t>5</w:t>
      </w:r>
      <w:r>
        <w:t>(</w:t>
      </w:r>
      <w:r>
        <w:t>x</w:t>
      </w:r>
      <w:r>
        <w:t>−</w:t>
      </w:r>
      <w:r>
        <w:t>2</w:t>
      </w:r>
      <w:r>
        <w:t>)</w:t>
      </w:r>
      <w:r>
        <w:t>=</w:t>
      </w:r>
      <w:r>
        <w:t>log</w:t>
      </w:r>
      <w:r>
        <w:t>5</w:t>
      </w:r>
      <w:r>
        <w:t>9</w:t>
      </w:r>
      <w:r>
        <w:t>2log_(5)x−2=log_(5)9</w:t>
      </w:r>
      <w:r>
        <w:t>;</w:t>
      </w:r>
      <w:r>
        <w:br/>
      </w:r>
      <w:r>
        <w:t>d)</w:t>
      </w:r>
      <w:r>
        <w:t>log</w:t>
      </w:r>
      <w:r>
        <w:t>2</w:t>
      </w:r>
      <w:r>
        <w:t>(</w:t>
      </w:r>
      <w:r>
        <w:t>3</w:t>
      </w:r>
      <w:r>
        <w:t>x</w:t>
      </w:r>
      <w:r>
        <w:t>+</w:t>
      </w:r>
      <w:r>
        <w:t>1</w:t>
      </w:r>
      <w:r>
        <w:t>)</w:t>
      </w:r>
      <w:r>
        <w:t>=</w:t>
      </w:r>
      <w:r>
        <w:t>2</w:t>
      </w:r>
      <w:r>
        <w:t>−</w:t>
      </w:r>
      <w:r>
        <w:t>log</w:t>
      </w:r>
      <w:r>
        <w:t>2</w:t>
      </w:r>
      <w:r>
        <w:t>(</w:t>
      </w:r>
      <w:r>
        <w:t>x</w:t>
      </w:r>
      <w:r>
        <w:t>−</w:t>
      </w:r>
      <w:r>
        <w:t>1</w:t>
      </w:r>
      <w:r>
        <w:t>)</w:t>
      </w:r>
      <w:r>
        <w:t>log_(2)3x+1=2−log_(2)x−1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</w:t>
      </w:r>
      <w:r>
        <w:t>(</w:t>
      </w:r>
      <w:r>
        <w:t>1</w:t>
      </w:r>
      <w:r>
        <w:t>4</w:t>
      </w:r>
      <w:r>
        <w:t>)</w:t>
      </w:r>
      <w:r>
        <w:t>x</w:t>
      </w:r>
      <w:r>
        <w:t>−</w:t>
      </w:r>
      <w:r>
        <w:t>2</w:t>
      </w:r>
      <w:r>
        <w:t>=</w:t>
      </w:r>
      <w:r>
        <w:t>√</w:t>
      </w:r>
      <w:r>
        <w:t>8</w:t>
      </w:r>
      <w:r>
        <w:t>⇔</w:t>
      </w:r>
      <w:r>
        <w:t>(</w:t>
      </w:r>
      <w:r>
        <w:t>(</w:t>
      </w:r>
      <w:r>
        <w:t>1</w:t>
      </w:r>
      <w:r>
        <w:t>2</w:t>
      </w:r>
      <w:r>
        <w:t>)</w:t>
      </w:r>
      <w:r>
        <w:t>2</w:t>
      </w:r>
      <w:r>
        <w:t>)</w:t>
      </w:r>
      <w:r>
        <w:t>x</w:t>
      </w:r>
      <w:r>
        <w:t>−</w:t>
      </w:r>
      <w:r>
        <w:t>2</w:t>
      </w:r>
      <w:r>
        <w:t>=</w:t>
      </w:r>
      <w:r>
        <w:t>8</w:t>
      </w:r>
      <w:r>
        <w:t>1</w:t>
      </w:r>
      <w:r>
        <w:t>2</w:t>
      </w:r>
      <w:r>
        <w:t>(1)/(4)^(x−2)=√(8)⇔(1)/(2)^(2)^(x−2)=8^((1)/(2))</w:t>
      </w:r>
      <w:r>
        <w:br/>
      </w:r>
      <w:r>
        <w:t>⇔</w:t>
      </w:r>
      <w:r>
        <w:t>(</w:t>
      </w:r>
      <w:r>
        <w:t>1</w:t>
      </w:r>
      <w:r>
        <w:t>2</w:t>
      </w:r>
      <w:r>
        <w:t>)</w:t>
      </w:r>
      <w:r>
        <w:t>2</w:t>
      </w:r>
      <w:r>
        <w:t>(</w:t>
      </w:r>
      <w:r>
        <w:t>x</w:t>
      </w:r>
      <w:r>
        <w:t>−</w:t>
      </w:r>
      <w:r>
        <w:t>2</w:t>
      </w:r>
      <w:r>
        <w:t>)</w:t>
      </w:r>
      <w:r>
        <w:t>=</w:t>
      </w:r>
      <w:r>
        <w:t>(</w:t>
      </w:r>
      <w:r>
        <w:t>(</w:t>
      </w:r>
      <w:r>
        <w:t>1</w:t>
      </w:r>
      <w:r>
        <w:t>2</w:t>
      </w:r>
      <w:r>
        <w:t>)</w:t>
      </w:r>
      <w:r>
        <w:t>−</w:t>
      </w:r>
      <w:r>
        <w:t>3</w:t>
      </w:r>
      <w:r>
        <w:t>)</w:t>
      </w:r>
      <w:r>
        <w:t>1</w:t>
      </w:r>
      <w:r>
        <w:t>2</w:t>
      </w:r>
      <w:r>
        <w:t>⇔</w:t>
      </w:r>
      <w:r>
        <w:t>(</w:t>
      </w:r>
      <w:r>
        <w:t>1</w:t>
      </w:r>
      <w:r>
        <w:t>2</w:t>
      </w:r>
      <w:r>
        <w:t>)</w:t>
      </w:r>
      <w:r>
        <w:t>2</w:t>
      </w:r>
      <w:r>
        <w:t>x</w:t>
      </w:r>
      <w:r>
        <w:t>−</w:t>
      </w:r>
      <w:r>
        <w:t>4</w:t>
      </w:r>
      <w:r>
        <w:t>=</w:t>
      </w:r>
      <w:r>
        <w:t>(</w:t>
      </w:r>
      <w:r>
        <w:t>1</w:t>
      </w:r>
      <w:r>
        <w:t>2</w:t>
      </w:r>
      <w:r>
        <w:t>)</w:t>
      </w:r>
      <w:r>
        <w:t>−</w:t>
      </w:r>
      <w:r>
        <w:t>3</w:t>
      </w:r>
      <w:r>
        <w:t>2</w:t>
      </w:r>
      <w:r>
        <w:t>⇔(1)/(2)^(2x−2)=(1)/(2)^(−3)^((1)/(2))⇔(1)/(2)^(2x−4)=(1)/(2)^(−(3)/(2))</w:t>
      </w:r>
      <w:r>
        <w:br/>
      </w:r>
      <w:r>
        <w:t>⇔</w:t>
      </w:r>
      <w:r>
        <w:t>2</w:t>
      </w:r>
      <w:r>
        <w:t>x</w:t>
      </w:r>
      <w:r>
        <w:t>−</w:t>
      </w:r>
      <w:r>
        <w:t>4</w:t>
      </w:r>
      <w:r>
        <w:t>=</w:t>
      </w:r>
      <w:r>
        <w:t>−</w:t>
      </w:r>
      <w:r>
        <w:t>3</w:t>
      </w:r>
      <w:r>
        <w:t>2</w:t>
      </w:r>
      <w:r>
        <w:t>⇔</w:t>
      </w:r>
      <w:r>
        <w:t>2</w:t>
      </w:r>
      <w:r>
        <w:t>x</w:t>
      </w:r>
      <w:r>
        <w:t>=</w:t>
      </w:r>
      <w:r>
        <w:t>5</w:t>
      </w:r>
      <w:r>
        <w:t>2</w:t>
      </w:r>
      <w:r>
        <w:t>⇔</w:t>
      </w:r>
      <w:r>
        <w:t>x</w:t>
      </w:r>
      <w:r>
        <w:t>=</w:t>
      </w:r>
      <w:r>
        <w:t>5</w:t>
      </w:r>
      <w:r>
        <w:t>4</w:t>
      </w:r>
      <w:r>
        <w:t>⇔2x−4=−(3)/(2)⇔2x=(5)/(2)⇔x=(5)/(4)</w:t>
      </w:r>
      <w:r>
        <w:t>.</w:t>
      </w:r>
      <w:r>
        <w:br/>
      </w:r>
      <w:r>
        <w:t xml:space="preserve">Vậy phương trình đã cho có nghiệm </w:t>
      </w:r>
      <w:r>
        <w:t>x</w:t>
      </w:r>
      <w:r>
        <w:t>=</w:t>
      </w:r>
      <w:r>
        <w:t>5</w:t>
      </w:r>
      <w:r>
        <w:t>4</w:t>
      </w:r>
      <w:r>
        <w:t>x=(5)/(4)</w:t>
      </w:r>
      <w:r>
        <w:t>.</w:t>
      </w:r>
      <w:r>
        <w:br/>
      </w:r>
      <w:r>
        <w:t>b)</w:t>
      </w:r>
      <w:r>
        <w:t>9</w:t>
      </w:r>
      <w:r>
        <w:t>2</w:t>
      </w:r>
      <w:r>
        <w:t>x</w:t>
      </w:r>
      <w:r>
        <w:t>−</w:t>
      </w:r>
      <w:r>
        <w:t>1</w:t>
      </w:r>
      <w:r>
        <w:t>=</w:t>
      </w:r>
      <w:r>
        <w:t>81</w:t>
      </w:r>
      <w:r>
        <w:t>.</w:t>
      </w:r>
      <w:r>
        <w:t>27</w:t>
      </w:r>
      <w:r>
        <w:t>x</w:t>
      </w:r>
      <w:r>
        <w:t>⇔</w:t>
      </w:r>
      <w:r>
        <w:t>(</w:t>
      </w:r>
      <w:r>
        <w:t>3</w:t>
      </w:r>
      <w:r>
        <w:t>2</w:t>
      </w:r>
      <w:r>
        <w:t>)</w:t>
      </w:r>
      <w:r>
        <w:t>2</w:t>
      </w:r>
      <w:r>
        <w:t>x</w:t>
      </w:r>
      <w:r>
        <w:t>−</w:t>
      </w:r>
      <w:r>
        <w:t>1</w:t>
      </w:r>
      <w:r>
        <w:t>=</w:t>
      </w:r>
      <w:r>
        <w:t>3</w:t>
      </w:r>
      <w:r>
        <w:t>4</w:t>
      </w:r>
      <w:r>
        <w:t>.</w:t>
      </w:r>
      <w:r>
        <w:t>(</w:t>
      </w:r>
      <w:r>
        <w:t>3</w:t>
      </w:r>
      <w:r>
        <w:t>3</w:t>
      </w:r>
      <w:r>
        <w:t>)</w:t>
      </w:r>
      <w:r>
        <w:t>x</w:t>
      </w:r>
      <w:r>
        <w:t>9^(2x−1)=81  . 27^(x)⇔3^(2)^(2x−1)=3^(4)  . 3^(3)^(x)</w:t>
      </w:r>
      <w:r>
        <w:br/>
      </w:r>
      <w:r>
        <w:t>⇔</w:t>
      </w:r>
      <w:r>
        <w:t>3</w:t>
      </w:r>
      <w:r>
        <w:t>4</w:t>
      </w:r>
      <w:r>
        <w:t>x</w:t>
      </w:r>
      <w:r>
        <w:t>−</w:t>
      </w:r>
      <w:r>
        <w:t>2</w:t>
      </w:r>
      <w:r>
        <w:t>=</w:t>
      </w:r>
      <w:r>
        <w:t>3</w:t>
      </w:r>
      <w:r>
        <w:t>3</w:t>
      </w:r>
      <w:r>
        <w:t>x</w:t>
      </w:r>
      <w:r>
        <w:t>+</w:t>
      </w:r>
      <w:r>
        <w:t>4</w:t>
      </w:r>
      <w:r>
        <w:t>⇔</w:t>
      </w:r>
      <w:r>
        <w:t>4</w:t>
      </w:r>
      <w:r>
        <w:t>x</w:t>
      </w:r>
      <w:r>
        <w:t>−</w:t>
      </w:r>
      <w:r>
        <w:t>2</w:t>
      </w:r>
      <w:r>
        <w:t>=</w:t>
      </w:r>
      <w:r>
        <w:t>3</w:t>
      </w:r>
      <w:r>
        <w:t>x</w:t>
      </w:r>
      <w:r>
        <w:t>+</w:t>
      </w:r>
      <w:r>
        <w:t>4</w:t>
      </w:r>
      <w:r>
        <w:t>⇔3^(4x−2)=3^(3x+4)⇔4x−2=3x+4</w:t>
      </w:r>
      <w:r>
        <w:br/>
      </w:r>
      <w:r>
        <w:t>⇔</w:t>
      </w:r>
      <w:r>
        <w:t>4</w:t>
      </w:r>
      <w:r>
        <w:t>x</w:t>
      </w:r>
      <w:r>
        <w:t>−</w:t>
      </w:r>
      <w:r>
        <w:t>2</w:t>
      </w:r>
      <w:r>
        <w:t>=</w:t>
      </w:r>
      <w:r>
        <w:t>3</w:t>
      </w:r>
      <w:r>
        <w:t>x</w:t>
      </w:r>
      <w:r>
        <w:t>+</w:t>
      </w:r>
      <w:r>
        <w:t>4</w:t>
      </w:r>
      <w:r>
        <w:t>⇔</w:t>
      </w:r>
      <w:r>
        <w:t>4</w:t>
      </w:r>
      <w:r>
        <w:t>x</w:t>
      </w:r>
      <w:r>
        <w:t>−</w:t>
      </w:r>
      <w:r>
        <w:t>3</w:t>
      </w:r>
      <w:r>
        <w:t>x</w:t>
      </w:r>
      <w:r>
        <w:t>=</w:t>
      </w:r>
      <w:r>
        <w:t>2</w:t>
      </w:r>
      <w:r>
        <w:t>+</w:t>
      </w:r>
      <w:r>
        <w:t>4</w:t>
      </w:r>
      <w:r>
        <w:t>⇔</w:t>
      </w:r>
      <w:r>
        <w:t>x</w:t>
      </w:r>
      <w:r>
        <w:t>=</w:t>
      </w:r>
      <w:r>
        <w:t>6</w:t>
      </w:r>
      <w:r>
        <w:t>⇔4x−2=3x+4⇔4x−3x=2+4⇔x=6</w:t>
      </w:r>
      <w:r>
        <w:br/>
      </w:r>
      <w:r>
        <w:t>Vậy phương trình đã cho có nghiệm x = 6.</w:t>
      </w:r>
      <w:r>
        <w:br/>
      </w:r>
      <w:r>
        <w:t>c) ĐKXĐ: x – 2 &gt; 0 ⇔ x &gt; 2.</w:t>
      </w:r>
      <w:r>
        <w:br/>
      </w:r>
      <w:r>
        <w:t xml:space="preserve">Khi đó: </w:t>
      </w:r>
      <w:r>
        <w:t>2</w:t>
      </w:r>
      <w:r>
        <w:t>log</w:t>
      </w:r>
      <w:r>
        <w:t>5</w:t>
      </w:r>
      <w:r>
        <w:t>(</w:t>
      </w:r>
      <w:r>
        <w:t>x</w:t>
      </w:r>
      <w:r>
        <w:t>−</w:t>
      </w:r>
      <w:r>
        <w:t>2</w:t>
      </w:r>
      <w:r>
        <w:t>)</w:t>
      </w:r>
      <w:r>
        <w:t>=</w:t>
      </w:r>
      <w:r>
        <w:t>log</w:t>
      </w:r>
      <w:r>
        <w:t>5</w:t>
      </w:r>
      <w:r>
        <w:t>9</w:t>
      </w:r>
      <w:r>
        <w:t>⇔</w:t>
      </w:r>
      <w:r>
        <w:t>log</w:t>
      </w:r>
      <w:r>
        <w:t>5</w:t>
      </w:r>
      <w:r>
        <w:t>(</w:t>
      </w:r>
      <w:r>
        <w:t>x</w:t>
      </w:r>
      <w:r>
        <w:t>−</w:t>
      </w:r>
      <w:r>
        <w:t>2</w:t>
      </w:r>
      <w:r>
        <w:t>)</w:t>
      </w:r>
      <w:r>
        <w:t>2</w:t>
      </w:r>
      <w:r>
        <w:t>=</w:t>
      </w:r>
      <w:r>
        <w:t>log</w:t>
      </w:r>
      <w:r>
        <w:t>5</w:t>
      </w:r>
      <w:r>
        <w:t>3</w:t>
      </w:r>
      <w:r>
        <w:t>2</w:t>
      </w:r>
      <w:r>
        <w:t>2log_(5)x−2=log_(5)9⇔log_(5)x−2^(2)=log_(5)3^(2)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0dec82639bf45d0853c58652d35430c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phương trình đã cho có nghiệm x = 5.</w:t>
      </w:r>
      <w:r>
        <w:br/>
      </w:r>
      <w:r>
        <w:t xml:space="preserve">d)ĐKXĐ: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cd634c3f3a24f439d22a094020e7244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Khi đó: </w:t>
      </w:r>
      <w:r>
        <w:t>log</w:t>
      </w:r>
      <w:r>
        <w:t>2</w:t>
      </w:r>
      <w:r>
        <w:t>(</w:t>
      </w:r>
      <w:r>
        <w:t>3</w:t>
      </w:r>
      <w:r>
        <w:t>x</w:t>
      </w:r>
      <w:r>
        <w:t>+</w:t>
      </w:r>
      <w:r>
        <w:t>1</w:t>
      </w:r>
      <w:r>
        <w:t>)</w:t>
      </w:r>
      <w:r>
        <w:t>=</w:t>
      </w:r>
      <w:r>
        <w:t>2</w:t>
      </w:r>
      <w:r>
        <w:t>−</w:t>
      </w:r>
      <w:r>
        <w:t>log</w:t>
      </w:r>
      <w:r>
        <w:t>2</w:t>
      </w:r>
      <w:r>
        <w:t>(</w:t>
      </w:r>
      <w:r>
        <w:t>x</w:t>
      </w:r>
      <w:r>
        <w:t>−</w:t>
      </w:r>
      <w:r>
        <w:t>1</w:t>
      </w:r>
      <w:r>
        <w:t>)</w:t>
      </w:r>
      <w:r>
        <w:t>log_(2)3x+1=2−log_(2)x−1</w:t>
      </w:r>
      <w:r>
        <w:br/>
      </w:r>
      <w:r>
        <w:t>⇔</w:t>
      </w:r>
      <w:r>
        <w:t>log</w:t>
      </w:r>
      <w:r>
        <w:t>2</w:t>
      </w:r>
      <w:r>
        <w:t>(</w:t>
      </w:r>
      <w:r>
        <w:t>3</w:t>
      </w:r>
      <w:r>
        <w:t>x</w:t>
      </w:r>
      <w:r>
        <w:t>+</w:t>
      </w:r>
      <w:r>
        <w:t>1</w:t>
      </w:r>
      <w:r>
        <w:t>)</w:t>
      </w:r>
      <w:r>
        <w:t>+</w:t>
      </w:r>
      <w:r>
        <w:t>log</w:t>
      </w:r>
      <w:r>
        <w:t>2</w:t>
      </w:r>
      <w:r>
        <w:t>(</w:t>
      </w:r>
      <w:r>
        <w:t>x</w:t>
      </w:r>
      <w:r>
        <w:t>−</w:t>
      </w:r>
      <w:r>
        <w:t>1</w:t>
      </w:r>
      <w:r>
        <w:t>)</w:t>
      </w:r>
      <w:r>
        <w:t>=</w:t>
      </w:r>
      <w:r>
        <w:t>2</w:t>
      </w:r>
      <w:r>
        <w:t>⇔log_(2)3x+1+log_(2)x−1=2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eacd614d0404328a5f63f7f560cae8b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t>⇔</w:t>
      </w:r>
      <w:r>
        <w:t>log</w:t>
      </w:r>
      <w:r>
        <w:t>2</w:t>
      </w:r>
      <w:r>
        <w:t>(</w:t>
      </w:r>
      <w:r>
        <w:t>3</w:t>
      </w:r>
      <w:r>
        <w:t>x</w:t>
      </w:r>
      <w:r>
        <w:t>2</w:t>
      </w:r>
      <w:r>
        <w:t>−</w:t>
      </w:r>
      <w:r>
        <w:t>2</w:t>
      </w:r>
      <w:r>
        <w:t>x</w:t>
      </w:r>
      <w:r>
        <w:t>−</w:t>
      </w:r>
      <w:r>
        <w:t>1</w:t>
      </w:r>
      <w:r>
        <w:t>)</w:t>
      </w:r>
      <w:r>
        <w:t>=</w:t>
      </w:r>
      <w:r>
        <w:t>log</w:t>
      </w:r>
      <w:r>
        <w:t>2</w:t>
      </w:r>
      <w:r>
        <w:t>4</w:t>
      </w:r>
      <w:r>
        <w:t>⇔log_(2)3x^(2)−2x−1=log_(2)4</w:t>
      </w:r>
      <w:r>
        <w:br/>
      </w:r>
      <w:r>
        <w:t>⇔</w:t>
      </w:r>
      <w:r>
        <w:t>3</w:t>
      </w:r>
      <w:r>
        <w:t>x</w:t>
      </w:r>
      <w:r>
        <w:t>2</w:t>
      </w:r>
      <w:r>
        <w:t>−</w:t>
      </w:r>
      <w:r>
        <w:t>2</w:t>
      </w:r>
      <w:r>
        <w:t>x</w:t>
      </w:r>
      <w:r>
        <w:t>−</w:t>
      </w:r>
      <w:r>
        <w:t>1</w:t>
      </w:r>
      <w:r>
        <w:t>=</w:t>
      </w:r>
      <w:r>
        <w:t>4</w:t>
      </w:r>
      <w:r>
        <w:t>⇔</w:t>
      </w:r>
      <w:r>
        <w:t>3</w:t>
      </w:r>
      <w:r>
        <w:t>x</w:t>
      </w:r>
      <w:r>
        <w:t>2</w:t>
      </w:r>
      <w:r>
        <w:t>−</w:t>
      </w:r>
      <w:r>
        <w:t>2</w:t>
      </w:r>
      <w:r>
        <w:t>x</w:t>
      </w:r>
      <w:r>
        <w:t>−</w:t>
      </w:r>
      <w:r>
        <w:t>5</w:t>
      </w:r>
      <w:r>
        <w:t>=</w:t>
      </w:r>
      <w:r>
        <w:t>0</w:t>
      </w:r>
      <w:r>
        <w:t>⇔3x^(2)−2x−1=4⇔3x^(2)−2x−5=0</w:t>
      </w:r>
      <w:r>
        <w:br/>
      </w:r>
      <w:r>
        <w:rPr>
          <w:b/>
        </w:rPr>
      </w:r>
      <w:r>
        <w:br/>
      </w:r>
      <w:r>
        <w:t xml:space="preserve">Vậy phương trình đã cho có nghiệm </w:t>
      </w:r>
      <w:r>
        <w:t>x</w:t>
      </w:r>
      <w:r>
        <w:t>=</w:t>
      </w:r>
      <w:r>
        <w:t>5</w:t>
      </w:r>
      <w:r>
        <w:t>3</w:t>
      </w:r>
      <w:r>
        <w:t>x=(5)/(3)</w:t>
      </w:r>
      <w:r>
        <w:t>.</w:t>
      </w:r>
      <w:r>
        <w:br/>
      </w:r>
      <w:r>
        <w:br/>
      </w:r>
      <w:r>
        <w:rPr>
          <w:b/>
        </w:rPr>
        <w:t>Bài 16 trang 35 Toán 11 Tập 2</w:t>
      </w:r>
      <w:r>
        <w:t xml:space="preserve">: </w:t>
      </w:r>
      <w:r>
        <w:t>Giải các bất phương trình :</w:t>
      </w:r>
      <w:r>
        <w:br/>
      </w:r>
      <w:r>
        <w:t>a)</w:t>
      </w:r>
      <w:r>
        <w:t>(</w:t>
      </w:r>
      <w:r>
        <w:t>1</w:t>
      </w:r>
      <w:r>
        <w:t>9</w:t>
      </w:r>
      <w:r>
        <w:t>)</w:t>
      </w:r>
      <w:r>
        <w:t>x</w:t>
      </w:r>
      <w:r>
        <w:t>+</w:t>
      </w:r>
      <w:r>
        <w:t>1</w:t>
      </w:r>
      <w:r>
        <w:t>&gt;</w:t>
      </w:r>
      <w:r>
        <w:t>1</w:t>
      </w:r>
      <w:r>
        <w:t>81</w:t>
      </w:r>
      <w:r>
        <w:t>(1)/(9)^(x+1)&gt;(1)/(81)</w:t>
      </w:r>
      <w:r>
        <w:t>;</w:t>
      </w:r>
      <w:r>
        <w:br/>
      </w:r>
      <w:r>
        <w:t xml:space="preserve">b) </w:t>
      </w:r>
      <w:r>
        <w:t>(</w:t>
      </w:r>
      <w:r>
        <w:t>4</w:t>
      </w:r>
      <w:r>
        <w:t>√</w:t>
      </w:r>
      <w:r>
        <w:t>3</w:t>
      </w:r>
      <w:r>
        <w:t>)</w:t>
      </w:r>
      <w:r>
        <w:t>x</w:t>
      </w:r>
      <w:r>
        <w:t>≤</w:t>
      </w:r>
      <w:r>
        <w:t>27</w:t>
      </w:r>
      <w:r>
        <w:t>.</w:t>
      </w:r>
      <w:r>
        <w:t>3</w:t>
      </w:r>
      <w:r>
        <w:t>x</w:t>
      </w:r>
      <w:r>
        <w:t>34^(x)≤27 . 3^(x)</w:t>
      </w:r>
      <w:r>
        <w:t>;</w:t>
      </w:r>
      <w:r>
        <w:br/>
      </w:r>
      <w:r>
        <w:t>c)</w:t>
      </w:r>
      <w:r>
        <w:t>log</w:t>
      </w:r>
      <w:r>
        <w:t>2</w:t>
      </w:r>
      <w:r>
        <w:t>(</w:t>
      </w:r>
      <w:r>
        <w:t>x</w:t>
      </w:r>
      <w:r>
        <w:t>+</w:t>
      </w:r>
      <w:r>
        <w:t>1</w:t>
      </w:r>
      <w:r>
        <w:t>)</w:t>
      </w:r>
      <w:r>
        <w:t>≤</w:t>
      </w:r>
      <w:r>
        <w:t>log</w:t>
      </w:r>
      <w:r>
        <w:t>2</w:t>
      </w:r>
      <w:r>
        <w:t>(</w:t>
      </w:r>
      <w:r>
        <w:t>2</w:t>
      </w:r>
      <w:r>
        <w:t>−</w:t>
      </w:r>
      <w:r>
        <w:t>4</w:t>
      </w:r>
      <w:r>
        <w:t>x</w:t>
      </w:r>
      <w:r>
        <w:t>)</w:t>
      </w:r>
      <w:r>
        <w:t>log_(2)x+1≤log_(2)2−4x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</w:t>
      </w:r>
      <w:r>
        <w:t>(</w:t>
      </w:r>
      <w:r>
        <w:t>1</w:t>
      </w:r>
      <w:r>
        <w:t>9</w:t>
      </w:r>
      <w:r>
        <w:t>)</w:t>
      </w:r>
      <w:r>
        <w:t>x</w:t>
      </w:r>
      <w:r>
        <w:t>+</w:t>
      </w:r>
      <w:r>
        <w:t>1</w:t>
      </w:r>
      <w:r>
        <w:t>&gt;</w:t>
      </w:r>
      <w:r>
        <w:t>1</w:t>
      </w:r>
      <w:r>
        <w:t>81</w:t>
      </w:r>
      <w:r>
        <w:t>⇔</w:t>
      </w:r>
      <w:r>
        <w:t>(</w:t>
      </w:r>
      <w:r>
        <w:t>1</w:t>
      </w:r>
      <w:r>
        <w:t>9</w:t>
      </w:r>
      <w:r>
        <w:t>)</w:t>
      </w:r>
      <w:r>
        <w:t>x</w:t>
      </w:r>
      <w:r>
        <w:t>+</w:t>
      </w:r>
      <w:r>
        <w:t>1</w:t>
      </w:r>
      <w:r>
        <w:t>&gt;</w:t>
      </w:r>
      <w:r>
        <w:t>(</w:t>
      </w:r>
      <w:r>
        <w:t>1</w:t>
      </w:r>
      <w:r>
        <w:t>9</w:t>
      </w:r>
      <w:r>
        <w:t>)</w:t>
      </w:r>
      <w:r>
        <w:t>2</w:t>
      </w:r>
      <w:r>
        <w:t>(1)/(9)^(x+1)&gt;(1)/(81)⇔(1)/(9)^(x+1)&gt;(1)/(9)^(2)</w:t>
      </w:r>
      <w:r>
        <w:br/>
      </w:r>
      <w:r>
        <w:t>⇔</w:t>
      </w:r>
      <w:r>
        <w:t>x</w:t>
      </w:r>
      <w:r>
        <w:t>+</w:t>
      </w:r>
      <w:r>
        <w:t>1</w:t>
      </w:r>
      <w:r>
        <w:t>&lt;</w:t>
      </w:r>
      <w:r>
        <w:t>2</w:t>
      </w:r>
      <w:r>
        <w:t>⇔x+1&lt;2</w:t>
      </w:r>
      <w:r>
        <w:t xml:space="preserve">(do </w:t>
      </w:r>
      <w:r>
        <w:t>0</w:t>
      </w:r>
      <w:r>
        <w:t>&lt;</w:t>
      </w:r>
      <w:r>
        <w:t>1</w:t>
      </w:r>
      <w:r>
        <w:t>9</w:t>
      </w:r>
      <w:r>
        <w:t>&lt;</w:t>
      </w:r>
      <w:r>
        <w:t>1</w:t>
      </w:r>
      <w:r>
        <w:t>0&lt;(1)/(9)&lt;1</w:t>
      </w:r>
      <w:r>
        <w:t>)</w:t>
      </w:r>
      <w:r>
        <w:br/>
      </w:r>
      <w:r>
        <w:t>⇔</w:t>
      </w:r>
      <w:r>
        <w:t>x</w:t>
      </w:r>
      <w:r>
        <w:t>&lt;</w:t>
      </w:r>
      <w:r>
        <w:t>1</w:t>
      </w:r>
      <w:r>
        <w:t>⇔x&lt;1</w:t>
      </w:r>
      <w:r>
        <w:br/>
      </w:r>
      <w:r>
        <w:t>Vậy bất phương trình đã cho có nghiệm x &lt; 1.</w:t>
      </w:r>
      <w:r>
        <w:br/>
      </w:r>
      <w:r>
        <w:t xml:space="preserve">b) </w:t>
      </w:r>
      <w:r>
        <w:t>(</w:t>
      </w:r>
      <w:r>
        <w:t>4</w:t>
      </w:r>
      <w:r>
        <w:t>√</w:t>
      </w:r>
      <w:r>
        <w:t>3</w:t>
      </w:r>
      <w:r>
        <w:t>)</w:t>
      </w:r>
      <w:r>
        <w:t>x</w:t>
      </w:r>
      <w:r>
        <w:t>≤</w:t>
      </w:r>
      <w:r>
        <w:t>27</w:t>
      </w:r>
      <w:r>
        <w:t>.</w:t>
      </w:r>
      <w:r>
        <w:t>3</w:t>
      </w:r>
      <w:r>
        <w:t>x</w:t>
      </w:r>
      <w:r>
        <w:t>⇔</w:t>
      </w:r>
      <w:r>
        <w:t>(</w:t>
      </w:r>
      <w:r>
        <w:t>3</w:t>
      </w:r>
      <w:r>
        <w:t>1</w:t>
      </w:r>
      <w:r>
        <w:t>4</w:t>
      </w:r>
      <w:r>
        <w:t>)</w:t>
      </w:r>
      <w:r>
        <w:t>x</w:t>
      </w:r>
      <w:r>
        <w:t>≤</w:t>
      </w:r>
      <w:r>
        <w:t>3</w:t>
      </w:r>
      <w:r>
        <w:t>3</w:t>
      </w:r>
      <w:r>
        <w:t>.</w:t>
      </w:r>
      <w:r>
        <w:t>3</w:t>
      </w:r>
      <w:r>
        <w:t>x</w:t>
      </w:r>
      <w:r>
        <w:t>34^(x)≤27 . 3^(x)⇔3^((1)/(4))^(x)≤3^(3) . 3^(x)</w:t>
      </w:r>
      <w:r>
        <w:br/>
      </w:r>
      <w:r>
        <w:t>⇔</w:t>
      </w:r>
      <w:r>
        <w:t>3</w:t>
      </w:r>
      <w:r>
        <w:t>x</w:t>
      </w:r>
      <w:r>
        <w:t>4</w:t>
      </w:r>
      <w:r>
        <w:t>≤</w:t>
      </w:r>
      <w:r>
        <w:t>3</w:t>
      </w:r>
      <w:r>
        <w:t>3</w:t>
      </w:r>
      <w:r>
        <w:t>+</w:t>
      </w:r>
      <w:r>
        <w:t>x</w:t>
      </w:r>
      <w:r>
        <w:t>⇔</w:t>
      </w:r>
      <w:r>
        <w:t>x</w:t>
      </w:r>
      <w:r>
        <w:t>4</w:t>
      </w:r>
      <w:r>
        <w:t>≤</w:t>
      </w:r>
      <w:r>
        <w:t>3</w:t>
      </w:r>
      <w:r>
        <w:t>+</w:t>
      </w:r>
      <w:r>
        <w:t>x</w:t>
      </w:r>
      <w:r>
        <w:t>⇔3^((x)/(4))≤3^(3+x)⇔(x)/(4)≤3+x</w:t>
      </w:r>
      <w:r>
        <w:t>(do 3 &gt; 1)</w:t>
      </w:r>
      <w:r>
        <w:br/>
      </w:r>
      <w:r>
        <w:t>⇔</w:t>
      </w:r>
      <w:r>
        <w:t>x</w:t>
      </w:r>
      <w:r>
        <w:t>≥</w:t>
      </w:r>
      <w:r>
        <w:t>−</w:t>
      </w:r>
      <w:r>
        <w:t>4</w:t>
      </w:r>
      <w:r>
        <w:t>⇔x≥− 4</w:t>
      </w:r>
      <w:r>
        <w:t>.</w:t>
      </w:r>
      <w:r>
        <w:br/>
      </w:r>
      <w:r>
        <w:t xml:space="preserve">Vậy bất phương trình đã cho có nghiệm </w:t>
      </w:r>
      <w:r>
        <w:t>x</w:t>
      </w:r>
      <w:r>
        <w:t>≥</w:t>
      </w:r>
      <w:r>
        <w:t>−</w:t>
      </w:r>
      <w:r>
        <w:t>4</w:t>
      </w:r>
      <w:r>
        <w:t>x≥− 4</w:t>
      </w:r>
      <w:r>
        <w:t>.</w:t>
      </w:r>
      <w:r>
        <w:br/>
      </w:r>
      <w:r>
        <w:t xml:space="preserve">c)ĐKXĐ: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2d1f45f5cca455eb5dbf5892ad02d4c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Khi đó: </w:t>
      </w:r>
      <w:r>
        <w:t>log</w:t>
      </w:r>
      <w:r>
        <w:t>2</w:t>
      </w:r>
      <w:r>
        <w:t>(</w:t>
      </w:r>
      <w:r>
        <w:t>x</w:t>
      </w:r>
      <w:r>
        <w:t>+</w:t>
      </w:r>
      <w:r>
        <w:t>1</w:t>
      </w:r>
      <w:r>
        <w:t>)</w:t>
      </w:r>
      <w:r>
        <w:t>≤</w:t>
      </w:r>
      <w:r>
        <w:t>log</w:t>
      </w:r>
      <w:r>
        <w:t>2</w:t>
      </w:r>
      <w:r>
        <w:t>(</w:t>
      </w:r>
      <w:r>
        <w:t>2</w:t>
      </w:r>
      <w:r>
        <w:t>−</w:t>
      </w:r>
      <w:r>
        <w:t>4</w:t>
      </w:r>
      <w:r>
        <w:t>x</w:t>
      </w:r>
      <w:r>
        <w:t>)</w:t>
      </w:r>
      <w:r>
        <w:t>log_(2)x+1≤log_(2)2−4x</w:t>
      </w:r>
      <w:r>
        <w:br/>
      </w:r>
      <w:r>
        <w:t>⇔</w:t>
      </w:r>
      <w:r>
        <w:t>x</w:t>
      </w:r>
      <w:r>
        <w:t>+</w:t>
      </w:r>
      <w:r>
        <w:t>1</w:t>
      </w:r>
      <w:r>
        <w:t>≤</w:t>
      </w:r>
      <w:r>
        <w:t>2</w:t>
      </w:r>
      <w:r>
        <w:t>−</w:t>
      </w:r>
      <w:r>
        <w:t>4</w:t>
      </w:r>
      <w:r>
        <w:t>x</w:t>
      </w:r>
      <w:r>
        <w:t>⇔</w:t>
      </w:r>
      <w:r>
        <w:t>5</w:t>
      </w:r>
      <w:r>
        <w:t>x</w:t>
      </w:r>
      <w:r>
        <w:t>≤</w:t>
      </w:r>
      <w:r>
        <w:t>1</w:t>
      </w:r>
      <w:r>
        <w:t>⇔</w:t>
      </w:r>
      <w:r>
        <w:t>x</w:t>
      </w:r>
      <w:r>
        <w:t>≤</w:t>
      </w:r>
      <w:r>
        <w:t>1</w:t>
      </w:r>
      <w:r>
        <w:t>5</w:t>
      </w:r>
      <w:r>
        <w:t>⇔x+1≤2−4x⇔5x≤1⇔x≤(1)/(5)</w:t>
      </w:r>
      <w:r>
        <w:t>.</w:t>
      </w:r>
      <w:r>
        <w:br/>
      </w:r>
      <w:r>
        <w:t xml:space="preserve">Kết hợp với điều kiện ta được nghiệm của bất phương trình </w:t>
      </w:r>
      <w:r>
        <w:t>−</w:t>
      </w:r>
      <w:r>
        <w:t>1</w:t>
      </w:r>
      <w:r>
        <w:t>&lt;</w:t>
      </w:r>
      <w:r>
        <w:t>x</w:t>
      </w:r>
      <w:r>
        <w:t>≤</w:t>
      </w:r>
      <w:r>
        <w:t>1</w:t>
      </w:r>
      <w:r>
        <w:t>5</w:t>
      </w:r>
      <w:r>
        <w:t>−1&lt;x≤(1)/(5)</w:t>
      </w:r>
      <w:r>
        <w:t>.</w:t>
      </w:r>
      <w:r>
        <w:br/>
      </w:r>
      <w:r>
        <w:br/>
      </w:r>
      <w:r>
        <w:rPr>
          <w:b/>
        </w:rPr>
        <w:t>Bài 17 trang 35 Toán 11 Tập 2</w:t>
      </w:r>
      <w:r>
        <w:t xml:space="preserve">: </w:t>
      </w:r>
      <w:r>
        <w:t>Thực hiện một mẻ nuôi cấy vi khuẩn với 1000 vi khuẩn ban đầu, nhà sinh học phát hiện số lượng vi khuẩn tăng thêm 25% sau mỗi hai ngày.</w:t>
      </w:r>
      <w:r>
        <w:br/>
      </w:r>
      <w:r>
        <w:t>a) Công thức P(t) = P</w:t>
      </w:r>
      <w:r>
        <w:rPr>
          <w:vertAlign w:val="subscript"/>
        </w:rPr>
        <w:t>0</w:t>
      </w:r>
      <w:r>
        <w:t>.a</w:t>
      </w:r>
      <w:r>
        <w:rPr>
          <w:vertAlign w:val="superscript"/>
        </w:rPr>
        <w:t>t</w:t>
      </w:r>
      <w:r>
        <w:t xml:space="preserve"> cho phép tính số lượng vi khuẩn của mẻ nuôi cấy sau t ngày kể từ thời điểm ban đầu. Xác định các tham số P</w:t>
      </w:r>
      <w:r>
        <w:rPr>
          <w:vertAlign w:val="subscript"/>
        </w:rPr>
        <w:t>0</w:t>
      </w:r>
      <w:r>
        <w:t xml:space="preserve"> và a (a &gt; 0). Làm tròn a đến hàn phần trăm.</w:t>
      </w:r>
      <w:r>
        <w:br/>
      </w:r>
      <w:r>
        <w:t>b) Sau 5 ngày thì số lượng vi khuẩn bằng bao nhiêu? Làm tròn kết quả đến hàng trăm.</w:t>
      </w:r>
      <w:r>
        <w:br/>
      </w:r>
      <w:r>
        <w:t xml:space="preserve">c) Sau bao nhiêu ngày thì số lượng vi khuẩn vượt gấp đôi số lượng ban đầu? Làm tròn kết quả đến hàng phần mười. </w:t>
      </w:r>
      <w:r>
        <w:br/>
      </w:r>
      <w:r>
        <w:rPr>
          <w:b/>
        </w:rPr>
        <w:t>Lời giải:</w:t>
      </w:r>
      <w:r>
        <w:br/>
      </w:r>
      <w:r>
        <w:t>a) Ban đầu có 1000 vi khuẩn nên P</w:t>
      </w:r>
      <w:r>
        <w:rPr>
          <w:vertAlign w:val="subscript"/>
        </w:rPr>
        <w:t>0</w:t>
      </w:r>
      <w:r>
        <w:t>=1000.</w:t>
      </w:r>
      <w:r>
        <w:br/>
      </w:r>
      <w:r>
        <w:t xml:space="preserve">Sau 2 ngày, số lượng vi khuẩn là: </w:t>
      </w:r>
      <w:r>
        <w:br/>
      </w:r>
      <w:r>
        <w:t>P=125% . P</w:t>
      </w:r>
      <w:r>
        <w:rPr>
          <w:vertAlign w:val="subscript"/>
        </w:rPr>
        <w:t>0</w:t>
      </w:r>
      <w:r>
        <w:t>=125%.1000=1250</w:t>
      </w:r>
      <w:r>
        <w:br/>
      </w:r>
      <w:r>
        <w:t>Ta có:P(2)=P</w:t>
      </w:r>
      <w:r>
        <w:rPr>
          <w:vertAlign w:val="subscript"/>
        </w:rPr>
        <w:t>0</w:t>
      </w:r>
      <w:r>
        <w:t>.a</w:t>
      </w:r>
      <w:r>
        <w:rPr>
          <w:vertAlign w:val="superscript"/>
        </w:rPr>
        <w:t>2</w:t>
      </w:r>
      <w:r>
        <w:t>⇔1250=1000.a</w:t>
      </w:r>
      <w:r>
        <w:rPr>
          <w:vertAlign w:val="superscript"/>
        </w:rPr>
        <w:t>2</w:t>
      </w:r>
      <w:r>
        <w:br/>
      </w:r>
      <w:r>
        <w:t>⇔a</w:t>
      </w:r>
      <w:r>
        <w:rPr>
          <w:vertAlign w:val="superscript"/>
        </w:rPr>
        <w:t>2</w:t>
      </w:r>
      <w:r>
        <w:t>=1,25⇔a≈1,12.</w:t>
      </w:r>
      <w:r>
        <w:br/>
      </w:r>
      <w:r>
        <w:t xml:space="preserve">b) Số lượng vi khuẩn sau 5 ngày là: </w:t>
      </w:r>
      <w:r>
        <w:br/>
      </w:r>
      <w:r>
        <w:t>P(5)=P</w:t>
      </w:r>
      <w:r>
        <w:rPr>
          <w:vertAlign w:val="subscript"/>
        </w:rPr>
        <w:t>0</w:t>
      </w:r>
      <w:r>
        <w:t>.a</w:t>
      </w:r>
      <w:r>
        <w:rPr>
          <w:vertAlign w:val="superscript"/>
        </w:rPr>
        <w:t>5</w:t>
      </w:r>
      <w:r>
        <w:t>=1000.1,122≈1800(vi khuẩn).</w:t>
      </w:r>
      <w:r>
        <w:br/>
      </w:r>
      <w:r>
        <w:t>c) Với P(t)=2P</w:t>
      </w:r>
      <w:r>
        <w:rPr>
          <w:vertAlign w:val="subscript"/>
        </w:rPr>
        <w:t>0</w:t>
      </w:r>
      <w:r>
        <w:t>, ta có:</w:t>
      </w:r>
      <w:r>
        <w:br/>
      </w:r>
      <w:r>
        <w:t>P(t)=P</w:t>
      </w:r>
      <w:r>
        <w:rPr>
          <w:vertAlign w:val="subscript"/>
        </w:rPr>
        <w:t>0</w:t>
      </w:r>
      <w:r>
        <w:t>.a</w:t>
      </w:r>
      <w:r>
        <w:rPr>
          <w:vertAlign w:val="superscript"/>
        </w:rPr>
        <w:t>t</w:t>
      </w:r>
      <w:r>
        <w:t>⇔2P</w:t>
      </w:r>
      <w:r>
        <w:rPr>
          <w:vertAlign w:val="subscript"/>
        </w:rPr>
        <w:t>0</w:t>
      </w:r>
      <w:r>
        <w:t>=P</w:t>
      </w:r>
      <w:r>
        <w:rPr>
          <w:vertAlign w:val="subscript"/>
        </w:rPr>
        <w:t>0</w:t>
      </w:r>
      <w:r>
        <w:t>.1,12</w:t>
      </w:r>
      <w:r>
        <w:rPr>
          <w:vertAlign w:val="superscript"/>
        </w:rPr>
        <w:t>t</w:t>
      </w:r>
      <w:r>
        <w:br/>
      </w:r>
      <w:r>
        <w:t>⇔1,12</w:t>
      </w:r>
      <w:r>
        <w:rPr>
          <w:vertAlign w:val="superscript"/>
        </w:rPr>
        <w:t>t</w:t>
      </w:r>
      <w:r>
        <w:t>=2⇔t=log</w:t>
      </w:r>
      <w:r>
        <w:rPr>
          <w:vertAlign w:val="subscript"/>
        </w:rPr>
        <w:t>1,12</w:t>
      </w:r>
      <w:r>
        <w:t>2≈6,1(ngày)</w:t>
      </w:r>
      <w:r>
        <w:br/>
      </w:r>
      <w:r>
        <w:t>Vậy sau 6,1 ngày thì số lượng vi khuẩn vượt gấp đôi số lượng ban đầu.</w:t>
      </w:r>
      <w:r>
        <w:br/>
      </w:r>
      <w:r>
        <w:br/>
      </w:r>
      <w:r>
        <w:rPr>
          <w:b/>
        </w:rPr>
        <w:t>Bài 18 trang 35 Toán 11 Tập 2</w:t>
      </w:r>
      <w:r>
        <w:t xml:space="preserve">: </w:t>
      </w:r>
      <w:r>
        <w:t>Nhắc lại rằng, độ pH của một dung dịch được tính theo công thức pH = −log [H</w:t>
      </w:r>
      <w:r>
        <w:rPr>
          <w:vertAlign w:val="superscript"/>
        </w:rPr>
        <w:t>+</w:t>
      </w:r>
      <w:r>
        <w:t>], trong đó [H</w:t>
      </w:r>
      <w:r>
        <w:rPr>
          <w:vertAlign w:val="superscript"/>
        </w:rPr>
        <w:t>+</w:t>
      </w:r>
      <w:r>
        <w:t>] là nồng độ H</w:t>
      </w:r>
      <w:r>
        <w:rPr>
          <w:vertAlign w:val="superscript"/>
        </w:rPr>
        <w:t>+</w:t>
      </w:r>
      <w:r>
        <w:t xml:space="preserve"> của dung dịch đó tính bằng mol/L. Nồng độ H</w:t>
      </w:r>
      <w:r>
        <w:rPr>
          <w:vertAlign w:val="superscript"/>
        </w:rPr>
        <w:t>+</w:t>
      </w:r>
      <w:r>
        <w:t xml:space="preserve"> trong dung dịch cho biết độ acid của dung dịch đó.</w:t>
      </w:r>
      <w:r>
        <w:br/>
      </w:r>
      <w:r>
        <w:t>a) Dung dịch acid A có độ pH bằng 1,9; dung dịch B có độ pH bằng 2,5. Dung dịch nào có độ acid cao hơn và cao hơn bao nhiêu lần?</w:t>
      </w:r>
      <w:r>
        <w:br/>
      </w:r>
      <w:r>
        <w:t>b) Nước cất có nồng độ H</w:t>
      </w:r>
      <w:r>
        <w:rPr>
          <w:vertAlign w:val="superscript"/>
        </w:rPr>
        <w:t>+</w:t>
      </w:r>
      <w:r>
        <w:t xml:space="preserve"> là 10</w:t>
      </w:r>
      <w:r>
        <w:rPr>
          <w:vertAlign w:val="superscript"/>
        </w:rPr>
        <w:t>–7</w:t>
      </w:r>
      <w:r>
        <w:t xml:space="preserve"> mol/L. Nước chảy từ một vòi nước có độ pH từ 6,5 đến 6,7 thì có độ acid cao hay thấp hơn nước cất. </w:t>
      </w:r>
      <w:r>
        <w:br/>
      </w:r>
      <w:r>
        <w:rPr>
          <w:b/>
        </w:rPr>
        <w:t>Lời giải:</w:t>
      </w:r>
      <w:r>
        <w:br/>
      </w:r>
      <w:r>
        <w:t>a)• pH</w:t>
      </w:r>
      <w:r>
        <w:rPr>
          <w:vertAlign w:val="subscript"/>
        </w:rPr>
        <w:t>A</w:t>
      </w:r>
      <w:r>
        <w:t>=1,9⇔−log[H</w:t>
      </w:r>
      <w:r>
        <w:rPr>
          <w:vertAlign w:val="superscript"/>
        </w:rPr>
        <w:t>+</w:t>
      </w:r>
      <w:r>
        <w:t>]=1,9</w:t>
      </w:r>
      <w:r>
        <w:br/>
      </w:r>
      <w:r>
        <w:t>⇔log[H</w:t>
      </w:r>
      <w:r>
        <w:rPr>
          <w:vertAlign w:val="superscript"/>
        </w:rPr>
        <w:t>+</w:t>
      </w:r>
      <w:r>
        <w:t>]=−1,9⇔H</w:t>
      </w:r>
      <w:r>
        <w:rPr>
          <w:vertAlign w:val="superscript"/>
        </w:rPr>
        <w:t>+</w:t>
      </w:r>
      <w:r>
        <w:t>=10</w:t>
      </w:r>
      <w:r>
        <w:rPr>
          <w:vertAlign w:val="superscript"/>
        </w:rPr>
        <w:t>−1,9</w:t>
      </w:r>
      <w:r>
        <w:t>.</w:t>
      </w:r>
      <w:r>
        <w:br/>
      </w:r>
      <w:r>
        <w:t>Vậy độ acid của dung dịch A là 10</w:t>
      </w:r>
      <w:r>
        <w:rPr>
          <w:vertAlign w:val="superscript"/>
        </w:rPr>
        <w:t>−1,9</w:t>
      </w:r>
      <w:r>
        <w:t xml:space="preserve"> mol/L.</w:t>
      </w:r>
      <w:r>
        <w:br/>
      </w:r>
      <w:r>
        <w:t>• pH</w:t>
      </w:r>
      <w:r>
        <w:rPr>
          <w:vertAlign w:val="subscript"/>
        </w:rPr>
        <w:t>B</w:t>
      </w:r>
      <w:r>
        <w:t>=2,5⇔−log[H</w:t>
      </w:r>
      <w:r>
        <w:rPr>
          <w:vertAlign w:val="superscript"/>
        </w:rPr>
        <w:t>+</w:t>
      </w:r>
      <w:r>
        <w:t>]=2,5</w:t>
      </w:r>
      <w:r>
        <w:br/>
      </w:r>
      <w:r>
        <w:t>⇔log[H</w:t>
      </w:r>
      <w:r>
        <w:rPr>
          <w:vertAlign w:val="superscript"/>
        </w:rPr>
        <w:t>+</w:t>
      </w:r>
      <w:r>
        <w:t>]=−2,5⇔H</w:t>
      </w:r>
      <w:r>
        <w:rPr>
          <w:vertAlign w:val="superscript"/>
        </w:rPr>
        <w:t>+</w:t>
      </w:r>
      <w:r>
        <w:t>=10</w:t>
      </w:r>
      <w:r>
        <w:rPr>
          <w:vertAlign w:val="superscript"/>
        </w:rPr>
        <w:t>−2,5</w:t>
      </w:r>
      <w:r>
        <w:t>.</w:t>
      </w:r>
      <w:r>
        <w:br/>
      </w:r>
      <w:r>
        <w:t>Vậy độ acid của dung dịch B là 10</w:t>
      </w:r>
      <w:r>
        <w:rPr>
          <w:vertAlign w:val="superscript"/>
        </w:rPr>
        <w:t>−2,5</w:t>
      </w:r>
      <w:r>
        <w:t>mol/L.</w:t>
      </w:r>
      <w:r>
        <w:br/>
      </w:r>
      <w:r>
        <w:t xml:space="preserve">Ta có: </w:t>
      </w:r>
      <w:r>
        <w:t>10</w:t>
      </w:r>
      <w:r>
        <w:t>−</w:t>
      </w:r>
      <w:r>
        <w:t>1,9</w:t>
      </w:r>
      <w:r>
        <w:t>10</w:t>
      </w:r>
      <w:r>
        <w:t>−</w:t>
      </w:r>
      <w:r>
        <w:t>2,5</w:t>
      </w:r>
      <w:r>
        <w:t>≈</w:t>
      </w:r>
      <w:r>
        <w:t>3,98</w:t>
      </w:r>
      <w:r>
        <w:t>(10^(−1,9))/(10^(−2,5))≈3,98</w:t>
      </w:r>
      <w:r>
        <w:t>.</w:t>
      </w:r>
      <w:r>
        <w:br/>
      </w:r>
      <w:r>
        <w:t>Vậy độ acid của dung dịch A cao hơn độ acid của dung dịch B 3,98 lần.</w:t>
      </w:r>
      <w:r>
        <w:br/>
      </w:r>
      <w:r>
        <w:t>b) Ta có:6,5&lt;pH&lt;6,7⇔6,5&lt;−log[H</w:t>
      </w:r>
      <w:r>
        <w:rPr>
          <w:vertAlign w:val="superscript"/>
        </w:rPr>
        <w:t>+</w:t>
      </w:r>
      <w:r>
        <w:t>]&lt;6,7</w:t>
      </w:r>
      <w:r>
        <w:br/>
      </w:r>
      <w:r>
        <w:t>⇔−6,5&gt;log[H</w:t>
      </w:r>
      <w:r>
        <w:rPr>
          <w:vertAlign w:val="superscript"/>
        </w:rPr>
        <w:t>+</w:t>
      </w:r>
      <w:r>
        <w:t>]&gt;−6,7⇔10</w:t>
      </w:r>
      <w:r>
        <w:rPr>
          <w:vertAlign w:val="superscript"/>
        </w:rPr>
        <w:t>−6,5</w:t>
      </w:r>
      <w:r>
        <w:t>&gt;H</w:t>
      </w:r>
      <w:r>
        <w:rPr>
          <w:vertAlign w:val="superscript"/>
        </w:rPr>
        <w:t>+</w:t>
      </w:r>
      <w:r>
        <w:t>&gt;10</w:t>
      </w:r>
      <w:r>
        <w:rPr>
          <w:vertAlign w:val="superscript"/>
        </w:rPr>
        <w:t>−6,7</w:t>
      </w:r>
      <w:r>
        <w:t>.</w:t>
      </w:r>
      <w:r>
        <w:br/>
      </w:r>
      <w:r>
        <w:t>Do đó nước chảy từ vòi nước có độ acid từ 10</w:t>
      </w:r>
      <w:r>
        <w:rPr>
          <w:vertAlign w:val="superscript"/>
        </w:rPr>
        <w:t>−6,7</w:t>
      </w:r>
      <w:r>
        <w:t>mol/L đến 10</w:t>
      </w:r>
      <w:r>
        <w:rPr>
          <w:vertAlign w:val="superscript"/>
        </w:rPr>
        <w:t>−6,5</w:t>
      </w:r>
      <w:r>
        <w:t>mol/L.</w:t>
      </w:r>
      <w:r>
        <w:br/>
      </w:r>
      <w:r>
        <w:t>Vậy nước đó có độ acid cao hơn nước cất.</w:t>
      </w:r>
      <w:r>
        <w:br/>
      </w:r>
      <w:r>
        <w:rPr>
          <w:b/>
        </w:rPr>
        <w:t>Xem thêm Lời</w:t>
      </w:r>
      <w:r>
        <w:rPr>
          <w:b/>
        </w:rPr>
        <w:t xml:space="preserve"> giải </w:t>
      </w:r>
      <w:r>
        <w:rPr>
          <w:b/>
        </w:rPr>
        <w:t xml:space="preserve">bài tập </w:t>
      </w:r>
      <w:r>
        <w:rPr>
          <w:b/>
        </w:rPr>
        <w:t>Toán 11</w:t>
      </w:r>
      <w:r>
        <w:t xml:space="preserve"> </w:t>
      </w:r>
      <w:r>
        <w:rPr>
          <w:b/>
        </w:rPr>
        <w:t>Chân trời sáng tạo</w:t>
      </w:r>
      <w:r>
        <w:rPr>
          <w:b/>
        </w:rPr>
        <w:t xml:space="preserve"> hay, chi tiết khác: </w:t>
      </w:r>
      <w:r>
        <w:br/>
      </w:r>
      <w:r>
        <w:rPr>
          <w:b/>
        </w:rPr>
        <w:t>Bài 3: Hàm số mũ. Hàm số lôgarit</w:t>
      </w:r>
      <w:r>
        <w:br/>
      </w:r>
      <w:r>
        <w:rPr>
          <w:b/>
        </w:rPr>
        <w:t>Bài 4: Phương trình, bất phương trình mũ và lôgarit</w:t>
      </w:r>
      <w:r>
        <w:br/>
      </w:r>
      <w:r>
        <w:rPr>
          <w:b/>
        </w:rPr>
        <w:t>Bài 1: Đạo hàm</w:t>
      </w:r>
      <w:r>
        <w:br/>
      </w:r>
      <w:r>
        <w:rPr>
          <w:b/>
        </w:rPr>
        <w:t>Bài 2: Các quy tắc tính đạo hàm</w:t>
      </w:r>
      <w:r>
        <w:br/>
      </w:r>
      <w:r>
        <w:rPr>
          <w:b/>
        </w:rPr>
        <w:t>Bài tập cuối chương 7 trang 51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