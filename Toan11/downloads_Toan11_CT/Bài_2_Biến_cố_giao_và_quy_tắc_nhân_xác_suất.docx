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Biến cố giao và quy tắc nhân xác suất</w:t>
      </w:r>
    </w:p>
    <w:p>
      <w:r>
        <w:rPr>
          <w:b/>
        </w:rPr>
        <w:t>Giải Toán 11 Bài 2: Biến cố giao và quy tắc nhân xác suất</w:t>
      </w:r>
      <w:r>
        <w:br/>
      </w:r>
      <w:r>
        <w:rPr>
          <w:b/>
        </w:rPr>
        <w:t>Giải Toán 11 trang 94 Tập 2</w:t>
      </w:r>
      <w:r>
        <w:br/>
      </w:r>
      <w:r>
        <w:rPr>
          <w:b/>
        </w:rPr>
        <w:t>Hoạt động khởi động trang 94 Toán 11 Tập 2</w:t>
      </w:r>
      <w:r>
        <w:t>:</w:t>
      </w:r>
      <w:r>
        <w:t xml:space="preserve"> </w:t>
      </w:r>
      <w:r>
        <w:t>Tỉ lệ nảy mầm của một loại hạt giống là 0,8. Gieo 2 hạt giống một cách độc lập với nhau. Tính xác suất có đúng 1 trong 2 hạt giống đó nảy mầm.</w:t>
      </w:r>
      <w:r>
        <w:br/>
      </w:r>
      <w:r>
        <w:rPr>
          <w:b/>
        </w:rPr>
        <w:t>Lời giải:</w:t>
      </w:r>
      <w:r>
        <w:br/>
      </w:r>
      <w:r>
        <w:t>Sau bài học này, ta giải quyết được bài toán này như sau:</w:t>
      </w:r>
      <w:r>
        <w:br/>
      </w:r>
      <w:r>
        <w:t>Gọi biến cố A: “Hạt thứ nhất nảy mầm”.</w:t>
      </w:r>
      <w:r>
        <w:br/>
      </w:r>
      <w:r>
        <w:t>Biến cố B: “Hạt thứ hai nảy mầm”.</w:t>
      </w:r>
      <w:r>
        <w:br/>
      </w:r>
      <w:r>
        <w:t>Ta có A, B là hai biến cố độc lập và P(A) = P(B) = 0,8, suy ra</w:t>
      </w:r>
      <w:r>
        <w:t xml:space="preserve"> </w:t>
      </w:r>
      <w:r>
        <w:t>P</w:t>
      </w:r>
      <w:r>
        <w:t>(</w:t>
      </w:r>
      <w:r>
        <w:t>¯</w:t>
      </w:r>
      <w:r>
        <w:t>¯</w:t>
      </w:r>
      <w:r>
        <w:t>¯</w:t>
      </w:r>
      <w:r>
        <w:t>A</w:t>
      </w:r>
      <w:r>
        <w:t>)</w:t>
      </w:r>
      <w:r>
        <w:t>=</w:t>
      </w:r>
      <w:r>
        <w:t>P</w:t>
      </w:r>
      <w:r>
        <w:t>(</w:t>
      </w:r>
      <w:r>
        <w:t>¯</w:t>
      </w:r>
      <w:r>
        <w:t>¯</w:t>
      </w:r>
      <w:r>
        <w:t>¯</w:t>
      </w:r>
      <w:r>
        <w:t>B</w:t>
      </w:r>
      <w:r>
        <w:t>)</w:t>
      </w:r>
      <w:r>
        <w:t>=</w:t>
      </w:r>
      <w:r>
        <w:t>0</w:t>
      </w:r>
      <w:r>
        <w:t>,</w:t>
      </w:r>
      <w:r>
        <w:t>2</w:t>
      </w:r>
      <w:r>
        <w:t>PA¯=PB¯=0,2</w:t>
      </w:r>
      <w:r>
        <w:t xml:space="preserve"> </w:t>
      </w:r>
      <w:r>
        <w:t>.</w:t>
      </w:r>
      <w:r>
        <w:br/>
      </w:r>
      <w:r>
        <w:t>Do A, B độc lập nên A,</w:t>
      </w:r>
      <w:r>
        <w:t xml:space="preserve"> </w:t>
      </w:r>
      <w:r>
        <w:t>¯</w:t>
      </w:r>
      <w:r>
        <w:t>¯</w:t>
      </w:r>
      <w:r>
        <w:t>¯</w:t>
      </w:r>
      <w:r>
        <w:t>B</w:t>
      </w:r>
      <w:r>
        <w:t>B¯</w:t>
      </w:r>
      <w:r>
        <w:t xml:space="preserve"> </w:t>
      </w:r>
      <w:r>
        <w:t>và</w:t>
      </w:r>
      <w:r>
        <w:t xml:space="preserve"> </w:t>
      </w:r>
      <w:r>
        <w:t>¯</w:t>
      </w:r>
      <w:r>
        <w:t>¯</w:t>
      </w:r>
      <w:r>
        <w:t>¯</w:t>
      </w:r>
      <w:r>
        <w:t>A</w:t>
      </w:r>
      <w:r>
        <w:t>A¯</w:t>
      </w:r>
      <w:r>
        <w:t xml:space="preserve"> </w:t>
      </w:r>
      <w:r>
        <w:t>, B cũng độc lập.</w:t>
      </w:r>
      <w:r>
        <w:br/>
      </w:r>
      <w:r>
        <w:t>Xác suất của biến cố: “Có đúng 1 trong 2 hạt giống đó nảy mầm” là</w:t>
      </w:r>
      <w:r>
        <w:br/>
      </w:r>
      <w:r>
        <w:t>P</w:t>
      </w:r>
      <w:r>
        <w:t>(</w:t>
      </w:r>
      <w:r>
        <w:t>A</w:t>
      </w:r>
      <w:r>
        <w:t>¯</w:t>
      </w:r>
      <w:r>
        <w:t>¯</w:t>
      </w:r>
      <w:r>
        <w:t>¯</w:t>
      </w:r>
      <w:r>
        <w:t>B</w:t>
      </w:r>
      <w:r>
        <w:t>∪</w:t>
      </w:r>
      <w:r>
        <w:t>¯</w:t>
      </w:r>
      <w:r>
        <w:t>¯</w:t>
      </w:r>
      <w:r>
        <w:t>¯</w:t>
      </w:r>
      <w:r>
        <w:t>A</w:t>
      </w:r>
      <w:r>
        <w:t>B</w:t>
      </w:r>
      <w:r>
        <w:t>)</w:t>
      </w:r>
      <w:r>
        <w:t>=</w:t>
      </w:r>
      <w:r>
        <w:t>P</w:t>
      </w:r>
      <w:r>
        <w:t>(</w:t>
      </w:r>
      <w:r>
        <w:t>A</w:t>
      </w:r>
      <w:r>
        <w:t>¯</w:t>
      </w:r>
      <w:r>
        <w:t>¯</w:t>
      </w:r>
      <w:r>
        <w:t>¯</w:t>
      </w:r>
      <w:r>
        <w:t>B</w:t>
      </w:r>
      <w:r>
        <w:t>)</w:t>
      </w:r>
      <w:r>
        <w:t>+</w:t>
      </w:r>
      <w:r>
        <w:t>P</w:t>
      </w:r>
      <w:r>
        <w:t>(</w:t>
      </w:r>
      <w:r>
        <w:t>¯</w:t>
      </w:r>
      <w:r>
        <w:t>¯</w:t>
      </w:r>
      <w:r>
        <w:t>¯</w:t>
      </w:r>
      <w:r>
        <w:t>A</w:t>
      </w:r>
      <w:r>
        <w:t>B</w:t>
      </w:r>
      <w:r>
        <w:t>)</w:t>
      </w:r>
      <w:r>
        <w:t>P(AB¯∪A¯B)=P(AB¯)+P(A¯B)</w:t>
      </w:r>
      <w:r>
        <w:t xml:space="preserve"> </w:t>
      </w:r>
      <w:r>
        <w:t>=</w:t>
      </w:r>
      <w:r>
        <w:t>P</w:t>
      </w:r>
      <w:r>
        <w:t>(</w:t>
      </w:r>
      <w:r>
        <w:t>A</w:t>
      </w:r>
      <w:r>
        <w:t>)</w:t>
      </w:r>
      <w:r>
        <w:t>P</w:t>
      </w:r>
      <w:r>
        <w:t>(</w:t>
      </w:r>
      <w:r>
        <w:t>¯</w:t>
      </w:r>
      <w:r>
        <w:t>¯</w:t>
      </w:r>
      <w:r>
        <w:t>¯</w:t>
      </w:r>
      <w:r>
        <w:t>B</w:t>
      </w:r>
      <w:r>
        <w:t>)</w:t>
      </w:r>
      <w:r>
        <w:t>+</w:t>
      </w:r>
      <w:r>
        <w:t>P</w:t>
      </w:r>
      <w:r>
        <w:t>(</w:t>
      </w:r>
      <w:r>
        <w:t>¯</w:t>
      </w:r>
      <w:r>
        <w:t>¯</w:t>
      </w:r>
      <w:r>
        <w:t>¯</w:t>
      </w:r>
      <w:r>
        <w:t>A</w:t>
      </w:r>
      <w:r>
        <w:t>)</w:t>
      </w:r>
      <w:r>
        <w:t>P</w:t>
      </w:r>
      <w:r>
        <w:t>(</w:t>
      </w:r>
      <w:r>
        <w:t>B</w:t>
      </w:r>
      <w:r>
        <w:t>)</w:t>
      </w:r>
      <w:r>
        <w:t>=P(A)P(B¯)+P(A¯)P(B)</w:t>
      </w:r>
      <w:r>
        <w:t xml:space="preserve"> </w:t>
      </w:r>
      <w:r>
        <w:t>= 0,8 × 0,2 + 0,2 × 0,8 = 0,32.</w:t>
      </w:r>
      <w:r>
        <w:br/>
      </w:r>
      <w:r>
        <w:t>Vậy xác suất để có đúng 1 trong 2 hạt giống đó nảy mầm là 0,32.</w:t>
      </w:r>
      <w:r>
        <w:br/>
      </w:r>
      <w:r>
        <w:rPr>
          <w:b/>
        </w:rPr>
        <w:t>1. Biến cố hợp</w:t>
      </w:r>
      <w:r>
        <w:br/>
      </w:r>
      <w:r>
        <w:rPr>
          <w:b/>
        </w:rPr>
        <w:t>Hoạt động khám phá 1 trang 94 Toán 11 Tập 2</w:t>
      </w:r>
      <w:r>
        <w:t>:</w:t>
      </w:r>
      <w:r>
        <w:t xml:space="preserve"> </w:t>
      </w:r>
      <w:r>
        <w:t>Trong hộp có 5 tấm thẻ cùng loại được đánh số lần lượt từ 1 đến 5. Lấy ra ngẫu nhiên lần lượt 2 thẻ từ hộp. Gọi A là biến cố "Thẻ lấy ra lần thứ nhất ghi số chẵn"; B là biến cố "Thẻ lấy ra lần thứ hai ghi số chẵn" và C là biến cố "Tích các số ghi trên hai thẻ lấy ra là số chẵn".</w:t>
      </w:r>
      <w:r>
        <w:br/>
      </w:r>
      <w:r>
        <w:t>Hãy viết tập hợp mô tả các biến cố trên</w:t>
      </w:r>
      <w:r>
        <w:br/>
      </w:r>
      <w:r>
        <w:rPr>
          <w:b/>
        </w:rPr>
        <w:t>Lời giải:</w:t>
      </w:r>
      <w:r>
        <w:br/>
      </w:r>
      <w:r>
        <w:t>Không gian mẫu</w:t>
      </w:r>
      <w:r>
        <w:t xml:space="preserve"> </w:t>
      </w:r>
      <w:r>
        <w:t>Ω</w:t>
      </w:r>
      <w:r>
        <w:t>Ω</w:t>
      </w:r>
      <w:r>
        <w:t xml:space="preserve"> </w:t>
      </w:r>
      <w:r>
        <w:t>= {(i; j)| 1 ≤ i ≤ 5; 1 ≤ j ≤ 5; i ≠ j}.</w:t>
      </w:r>
      <w:r>
        <w:br/>
      </w:r>
      <w:r>
        <w:t>Ta có: A = {(2; 1); (2; 3); (2; 4); (2; 5); (4; 1); (4; 2); (4; 3); (4; 5)}.</w:t>
      </w:r>
      <w:r>
        <w:br/>
      </w:r>
      <w:r>
        <w:t>B = {(1; 2); (3; 2); (4; 2); (5; 2); (1; 4); (2; 4); (3; 4); (5; 4)}.</w:t>
      </w:r>
      <w:r>
        <w:br/>
      </w:r>
      <w:r>
        <w:t>C = {(1; 2); (1; 4); (2; 1); (2; 3); (2; 4); (2; 5); (3; 2); (3; 4); (4; 1); (4; 2); (4; 3); (4; 5); (5; 2); (5; 4)}.</w:t>
      </w:r>
      <w:r>
        <w:br/>
      </w:r>
      <w:r>
        <w:rPr>
          <w:b/>
        </w:rPr>
        <w:t>Giải Toán 11 trang 95 Tập 2</w:t>
      </w:r>
      <w:r>
        <w:br/>
      </w:r>
      <w:r>
        <w:rPr>
          <w:b/>
        </w:rPr>
        <w:t>Thực hành 1 trang 95 Toán 11 Tập 2</w:t>
      </w:r>
      <w:r>
        <w:t>:</w:t>
      </w:r>
      <w:r>
        <w:t xml:space="preserve"> </w:t>
      </w:r>
      <w:r>
        <w:t>Một lớp học có 15 học sinh nam và 17 học sinh nữ. Chọn ra ngẫu nhiên 3 học sinh của lớp. Gọi A là biến cố "Cả 3 học sinh được chọn đều là nữ", B là biến cố "Có 2 học sinh nữ trong 3 học sinh được chọn".</w:t>
      </w:r>
      <w:r>
        <w:br/>
      </w:r>
      <w:r>
        <w:t>a) Có bao nhiêu kết quả thuận lợi cho biến cố A ? Có bao nhiêu kết quả thuận lợi cho biến cố B ?</w:t>
      </w:r>
      <w:r>
        <w:br/>
      </w:r>
      <w:r>
        <w:t>b) Hãy mô tả bằng lời biến cố A</w:t>
      </w:r>
      <w:r>
        <w:t xml:space="preserve"> </w:t>
      </w:r>
      <w:r>
        <w:t>∪</w:t>
      </w:r>
      <w:r>
        <w:t>∪</w:t>
      </w:r>
      <w:r>
        <w:t xml:space="preserve"> </w:t>
      </w:r>
      <w:r>
        <w:t>B và tính số kết quả thuận lợi cho biến cố A</w:t>
      </w:r>
      <w:r>
        <w:t xml:space="preserve"> </w:t>
      </w:r>
      <w:r>
        <w:t>∪</w:t>
      </w:r>
      <w:r>
        <w:t>∪</w:t>
      </w:r>
      <w:r>
        <w:t xml:space="preserve"> </w:t>
      </w:r>
      <w:r>
        <w:t>B .</w:t>
      </w:r>
      <w:r>
        <w:br/>
      </w:r>
      <w:r>
        <w:rPr>
          <w:b/>
        </w:rPr>
        <w:t>Lời giải:</w:t>
      </w:r>
      <w:r>
        <w:br/>
      </w:r>
      <w:r>
        <w:t>a) Số kết quả thuận lợi cho biến cố A là :</w:t>
      </w:r>
      <w:r>
        <w:t xml:space="preserve"> </w:t>
      </w:r>
      <w:r>
        <w:t>C</w:t>
      </w:r>
      <w:r>
        <w:t>3</w:t>
      </w:r>
      <w:r>
        <w:t>17</w:t>
      </w:r>
      <w:r>
        <w:t>=</w:t>
      </w:r>
      <w:r>
        <w:t>680</w:t>
      </w:r>
      <w:r>
        <w:t>C173=680</w:t>
      </w:r>
      <w:r>
        <w:t xml:space="preserve"> </w:t>
      </w:r>
      <w:r>
        <w:t>.</w:t>
      </w:r>
      <w:r>
        <w:br/>
      </w:r>
      <w:r>
        <w:t>Số kết quả thuận lợi cho biến cố B là :</w:t>
      </w:r>
      <w:r>
        <w:t xml:space="preserve"> </w:t>
      </w:r>
      <w:r>
        <w:t>C</w:t>
      </w:r>
      <w:r>
        <w:t>2</w:t>
      </w:r>
      <w:r>
        <w:t>17</w:t>
      </w:r>
      <w:r>
        <w:t>⋅</w:t>
      </w:r>
      <w:r>
        <w:t>C</w:t>
      </w:r>
      <w:r>
        <w:t>1</w:t>
      </w:r>
      <w:r>
        <w:t>15</w:t>
      </w:r>
      <w:r>
        <w:t>=</w:t>
      </w:r>
      <w:r>
        <w:t>2</w:t>
      </w:r>
      <w:r>
        <w:t>040</w:t>
      </w:r>
      <w:r>
        <w:t>C172⋅C151=2040</w:t>
      </w:r>
      <w:r>
        <w:t xml:space="preserve"> </w:t>
      </w:r>
      <w:r>
        <w:t>.</w:t>
      </w:r>
      <w:r>
        <w:br/>
      </w:r>
      <w:r>
        <w:t>b) A ∪ B là biến cố: “Có ít nhất 2 học sinh nữ trong 3 học sinh được chọn”.</w:t>
      </w:r>
      <w:r>
        <w:br/>
      </w:r>
      <w:r>
        <w:t>Số kết quả thuận lợi cho biến cố A</w:t>
      </w:r>
      <w:r>
        <w:t xml:space="preserve"> </w:t>
      </w:r>
      <w:r>
        <w:t>∪</w:t>
      </w:r>
      <w:r>
        <w:t>∪</w:t>
      </w:r>
      <w:r>
        <w:t xml:space="preserve"> </w:t>
      </w:r>
      <w:r>
        <w:t>B là:</w:t>
      </w:r>
      <w:r>
        <w:br/>
      </w:r>
      <w:r>
        <w:t>C</w:t>
      </w:r>
      <w:r>
        <w:t>3</w:t>
      </w:r>
      <w:r>
        <w:t>17</w:t>
      </w:r>
      <w:r>
        <w:t>+</w:t>
      </w:r>
      <w:r>
        <w:t>C</w:t>
      </w:r>
      <w:r>
        <w:t>2</w:t>
      </w:r>
      <w:r>
        <w:t>17</w:t>
      </w:r>
      <w:r>
        <w:t>⋅</w:t>
      </w:r>
      <w:r>
        <w:t>C</w:t>
      </w:r>
      <w:r>
        <w:t>1</w:t>
      </w:r>
      <w:r>
        <w:t>15</w:t>
      </w:r>
      <w:r>
        <w:t>C173+C172⋅C151</w:t>
      </w:r>
      <w:r>
        <w:t>= 680 + 2 040 = 2 720.</w:t>
      </w:r>
      <w:r>
        <w:br/>
      </w:r>
      <w:r>
        <w:rPr>
          <w:b/>
        </w:rPr>
        <w:t>2. Quy tắc cộng xác suất</w:t>
      </w:r>
      <w:r>
        <w:br/>
      </w:r>
      <w:r>
        <w:rPr>
          <w:b/>
        </w:rPr>
        <w:t>Hoạt động khám phá 2 trang 95 Toán 11 Tập 2</w:t>
      </w:r>
      <w:r>
        <w:t>:</w:t>
      </w:r>
      <w:r>
        <w:t xml:space="preserve"> </w:t>
      </w:r>
      <w:r>
        <w:t>Cho hai biến cố xung khắc A và B. Có 5 kết quả thuận lợi cho biến cố A và 12 kết quả thuận lợi cho biến cố B. Hãy so sánh P(A ∪ B) với P(A) + P(B).</w:t>
      </w:r>
      <w:r>
        <w:br/>
      </w:r>
      <w:r>
        <w:rPr>
          <w:b/>
        </w:rPr>
        <w:t>Lời giải:</w:t>
      </w:r>
      <w:r>
        <w:br/>
      </w:r>
      <w:r>
        <w:t>Số các kết quả thuận lợi cho A</w:t>
      </w:r>
      <w:r>
        <w:t xml:space="preserve"> </w:t>
      </w:r>
      <w:r>
        <w:t>∪</w:t>
      </w:r>
      <w:r>
        <w:t>∪</w:t>
      </w:r>
      <w:r>
        <w:t xml:space="preserve"> </w:t>
      </w:r>
      <w:r>
        <w:t>B là: 5 + 12 = 17.</w:t>
      </w:r>
      <w:r>
        <w:br/>
      </w:r>
      <w:r>
        <w:t>Gọi N là số kết quả có thể xảy ra.</w:t>
      </w:r>
      <w:r>
        <w:br/>
      </w:r>
      <w:r>
        <w:t>Khi đó:</w:t>
      </w:r>
      <w:r>
        <w:t xml:space="preserve"> </w:t>
      </w:r>
      <w:r>
        <w:t>P</w:t>
      </w:r>
      <w:r>
        <w:t>(</w:t>
      </w:r>
      <w:r>
        <w:t>A</w:t>
      </w:r>
      <w:r>
        <w:t>)</w:t>
      </w:r>
      <w:r>
        <w:t>=</w:t>
      </w:r>
      <w:r>
        <w:t>5</w:t>
      </w:r>
      <w:r>
        <w:t>N</w:t>
      </w:r>
      <w:r>
        <w:t>P(A)=(5)/(N)</w:t>
      </w:r>
      <w:r>
        <w:t xml:space="preserve"> </w:t>
      </w:r>
      <w:r>
        <w:t>;</w:t>
      </w:r>
      <w:r>
        <w:t xml:space="preserve"> </w:t>
      </w:r>
      <w:r>
        <w:t>P</w:t>
      </w:r>
      <w:r>
        <w:t>(</w:t>
      </w:r>
      <w:r>
        <w:t>B</w:t>
      </w:r>
      <w:r>
        <w:t>)</w:t>
      </w:r>
      <w:r>
        <w:t>=</w:t>
      </w:r>
      <w:r>
        <w:t>12</w:t>
      </w:r>
      <w:r>
        <w:t>N</w:t>
      </w:r>
      <w:r>
        <w:t>P(B)=(12)/(N)</w:t>
      </w:r>
      <w:r>
        <w:t xml:space="preserve"> </w:t>
      </w:r>
      <w:r>
        <w:t>;</w:t>
      </w:r>
      <w:r>
        <w:t xml:space="preserve"> </w:t>
      </w:r>
      <w:r>
        <w:t>P</w:t>
      </w:r>
      <w:r>
        <w:t>(</w:t>
      </w:r>
      <w:r>
        <w:t>A</w:t>
      </w:r>
      <w:r>
        <w:t>∪</w:t>
      </w:r>
      <w:r>
        <w:t>B</w:t>
      </w:r>
      <w:r>
        <w:t>)</w:t>
      </w:r>
      <w:r>
        <w:t>=</w:t>
      </w:r>
      <w:r>
        <w:t>17</w:t>
      </w:r>
      <w:r>
        <w:t>N</w:t>
      </w:r>
      <w:r>
        <w:t>PA∪B=(17)/(N)</w:t>
      </w:r>
      <w:r>
        <w:t xml:space="preserve"> </w:t>
      </w:r>
      <w:r>
        <w:t>.</w:t>
      </w:r>
      <w:r>
        <w:br/>
      </w:r>
      <w:r>
        <w:t>Ta thấy</w:t>
      </w:r>
      <w:r>
        <w:t xml:space="preserve"> </w:t>
      </w:r>
      <w:r>
        <w:t>P</w:t>
      </w:r>
      <w:r>
        <w:t>(</w:t>
      </w:r>
      <w:r>
        <w:t>A</w:t>
      </w:r>
      <w:r>
        <w:t>)</w:t>
      </w:r>
      <w:r>
        <w:t>+</w:t>
      </w:r>
      <w:r>
        <w:t>P</w:t>
      </w:r>
      <w:r>
        <w:t>(</w:t>
      </w:r>
      <w:r>
        <w:t>B</w:t>
      </w:r>
      <w:r>
        <w:t>)</w:t>
      </w:r>
      <w:r>
        <w:t>=</w:t>
      </w:r>
      <w:r>
        <w:t>5</w:t>
      </w:r>
      <w:r>
        <w:t>N</w:t>
      </w:r>
      <w:r>
        <w:t>+</w:t>
      </w:r>
      <w:r>
        <w:t>12</w:t>
      </w:r>
      <w:r>
        <w:t>N</w:t>
      </w:r>
      <w:r>
        <w:t>=</w:t>
      </w:r>
      <w:r>
        <w:t>17</w:t>
      </w:r>
      <w:r>
        <w:t>N</w:t>
      </w:r>
      <w:r>
        <w:t>P(A)+P(B)=(5)/(N)+(12)/(N)=(17)/(N)</w:t>
      </w:r>
      <w:r>
        <w:t xml:space="preserve"> </w:t>
      </w:r>
      <w:r>
        <w:t>.</w:t>
      </w:r>
      <w:r>
        <w:br/>
      </w:r>
      <w:r>
        <w:t>Do đó P(A</w:t>
      </w:r>
      <w:r>
        <w:t xml:space="preserve"> </w:t>
      </w:r>
      <w:r>
        <w:t>∪</w:t>
      </w:r>
      <w:r>
        <w:t>∪</w:t>
      </w:r>
      <w:r>
        <w:t xml:space="preserve"> </w:t>
      </w:r>
      <w:r>
        <w:t>B) = P(A) + P(B).</w:t>
      </w:r>
      <w:r>
        <w:br/>
      </w:r>
      <w:r>
        <w:rPr>
          <w:b/>
        </w:rPr>
        <w:t>Giải Toán 11 trang 96 Tập 2</w:t>
      </w:r>
      <w:r>
        <w:br/>
      </w:r>
      <w:r>
        <w:rPr>
          <w:b/>
        </w:rPr>
        <w:t>Thực hành 2 trang 96 Toán 11 Tập 2</w:t>
      </w:r>
      <w:r>
        <w:t>:</w:t>
      </w:r>
      <w:r>
        <w:t xml:space="preserve"> </w:t>
      </w:r>
      <w:r>
        <w:t>Hãy trả lời câu hỏi ở hoạt động khởi động.</w:t>
      </w:r>
      <w:r>
        <w:br/>
      </w:r>
      <w:r>
        <w:rPr>
          <w:b/>
        </w:rPr>
        <w:t>Lời giải:</w:t>
      </w:r>
      <w:r>
        <w:br/>
      </w:r>
      <w:r>
        <w:t>Gọi biến cố A: “Hạt thứ nhất nảy mầm”.</w:t>
      </w:r>
      <w:r>
        <w:br/>
      </w:r>
      <w:r>
        <w:t>Biến cố B: “Hạt thứ hai nảy mầm”.</w:t>
      </w:r>
      <w:r>
        <w:br/>
      </w:r>
      <w:r>
        <w:t>Ta có A, B là hai biến cố độc lập và P(A) = P(B) = 0,8.</w:t>
      </w:r>
      <w:r>
        <w:br/>
      </w:r>
      <w:r>
        <w:t>S uy ra</w:t>
      </w:r>
      <w:r>
        <w:t xml:space="preserve"> </w:t>
      </w:r>
      <w:r>
        <w:t>P</w:t>
      </w:r>
      <w:r>
        <w:t>(</w:t>
      </w:r>
      <w:r>
        <w:t>¯</w:t>
      </w:r>
      <w:r>
        <w:t>¯</w:t>
      </w:r>
      <w:r>
        <w:t>¯</w:t>
      </w:r>
      <w:r>
        <w:t>A</w:t>
      </w:r>
      <w:r>
        <w:t>)</w:t>
      </w:r>
      <w:r>
        <w:t>=</w:t>
      </w:r>
      <w:r>
        <w:t>P</w:t>
      </w:r>
      <w:r>
        <w:t>(</w:t>
      </w:r>
      <w:r>
        <w:t>¯</w:t>
      </w:r>
      <w:r>
        <w:t>¯</w:t>
      </w:r>
      <w:r>
        <w:t>¯</w:t>
      </w:r>
      <w:r>
        <w:t>B</w:t>
      </w:r>
      <w:r>
        <w:t>)</w:t>
      </w:r>
      <w:r>
        <w:t>=</w:t>
      </w:r>
      <w:r>
        <w:t>0</w:t>
      </w:r>
      <w:r>
        <w:t>,</w:t>
      </w:r>
      <w:r>
        <w:t>2</w:t>
      </w:r>
      <w:r>
        <w:t>PA¯=PB¯=0,2</w:t>
      </w:r>
      <w:r>
        <w:t xml:space="preserve"> </w:t>
      </w:r>
      <w:r>
        <w:t>.</w:t>
      </w:r>
      <w:r>
        <w:br/>
      </w:r>
      <w:r>
        <w:t>Do A, B độc lập nên A,</w:t>
      </w:r>
      <w:r>
        <w:t xml:space="preserve"> </w:t>
      </w:r>
      <w:r>
        <w:t>¯</w:t>
      </w:r>
      <w:r>
        <w:t>¯</w:t>
      </w:r>
      <w:r>
        <w:t>¯</w:t>
      </w:r>
      <w:r>
        <w:t>B</w:t>
      </w:r>
      <w:r>
        <w:t>B¯</w:t>
      </w:r>
      <w:r>
        <w:t xml:space="preserve"> </w:t>
      </w:r>
      <w:r>
        <w:t>và</w:t>
      </w:r>
      <w:r>
        <w:t xml:space="preserve"> </w:t>
      </w:r>
      <w:r>
        <w:t>¯</w:t>
      </w:r>
      <w:r>
        <w:t>¯</w:t>
      </w:r>
      <w:r>
        <w:t>¯</w:t>
      </w:r>
      <w:r>
        <w:t>A</w:t>
      </w:r>
      <w:r>
        <w:t>A¯</w:t>
      </w:r>
      <w:r>
        <w:t>, B cũng độc lập.</w:t>
      </w:r>
      <w:r>
        <w:br/>
      </w:r>
      <w:r>
        <w:t>Xác suất của biến cố: “Có đúng 1 trong 2 hạt giống đó nảy mầm” là</w:t>
      </w:r>
      <w:r>
        <w:br/>
      </w:r>
      <w:r>
        <w:t>P</w:t>
      </w:r>
      <w:r>
        <w:t>(</w:t>
      </w:r>
      <w:r>
        <w:t>A</w:t>
      </w:r>
      <w:r>
        <w:t>¯</w:t>
      </w:r>
      <w:r>
        <w:t>¯</w:t>
      </w:r>
      <w:r>
        <w:t>¯</w:t>
      </w:r>
      <w:r>
        <w:t>B</w:t>
      </w:r>
      <w:r>
        <w:t>∪</w:t>
      </w:r>
      <w:r>
        <w:t>¯</w:t>
      </w:r>
      <w:r>
        <w:t>¯</w:t>
      </w:r>
      <w:r>
        <w:t>¯</w:t>
      </w:r>
      <w:r>
        <w:t>A</w:t>
      </w:r>
      <w:r>
        <w:t>B</w:t>
      </w:r>
      <w:r>
        <w:t>)</w:t>
      </w:r>
      <w:r>
        <w:t>=</w:t>
      </w:r>
      <w:r>
        <w:t>P</w:t>
      </w:r>
      <w:r>
        <w:t>(</w:t>
      </w:r>
      <w:r>
        <w:t>A</w:t>
      </w:r>
      <w:r>
        <w:t>¯</w:t>
      </w:r>
      <w:r>
        <w:t>¯</w:t>
      </w:r>
      <w:r>
        <w:t>¯</w:t>
      </w:r>
      <w:r>
        <w:t>B</w:t>
      </w:r>
      <w:r>
        <w:t>)</w:t>
      </w:r>
      <w:r>
        <w:t>+</w:t>
      </w:r>
      <w:r>
        <w:t>P</w:t>
      </w:r>
      <w:r>
        <w:t>(</w:t>
      </w:r>
      <w:r>
        <w:t>¯</w:t>
      </w:r>
      <w:r>
        <w:t>¯</w:t>
      </w:r>
      <w:r>
        <w:t>¯</w:t>
      </w:r>
      <w:r>
        <w:t>A</w:t>
      </w:r>
      <w:r>
        <w:t>B</w:t>
      </w:r>
      <w:r>
        <w:t>)</w:t>
      </w:r>
      <w:r>
        <w:t>P(AB¯∪A¯B)=P(AB¯)+P(A¯B)</w:t>
      </w:r>
      <w:r>
        <w:t xml:space="preserve"> </w:t>
      </w:r>
      <w:r>
        <w:t>=</w:t>
      </w:r>
      <w:r>
        <w:t>P</w:t>
      </w:r>
      <w:r>
        <w:t>(</w:t>
      </w:r>
      <w:r>
        <w:t>A</w:t>
      </w:r>
      <w:r>
        <w:t>)</w:t>
      </w:r>
      <w:r>
        <w:t>P</w:t>
      </w:r>
      <w:r>
        <w:t>(</w:t>
      </w:r>
      <w:r>
        <w:t>¯</w:t>
      </w:r>
      <w:r>
        <w:t>¯</w:t>
      </w:r>
      <w:r>
        <w:t>¯</w:t>
      </w:r>
      <w:r>
        <w:t>B</w:t>
      </w:r>
      <w:r>
        <w:t>)</w:t>
      </w:r>
      <w:r>
        <w:t>+</w:t>
      </w:r>
      <w:r>
        <w:t>P</w:t>
      </w:r>
      <w:r>
        <w:t>(</w:t>
      </w:r>
      <w:r>
        <w:t>¯</w:t>
      </w:r>
      <w:r>
        <w:t>¯</w:t>
      </w:r>
      <w:r>
        <w:t>¯</w:t>
      </w:r>
      <w:r>
        <w:t>A</w:t>
      </w:r>
      <w:r>
        <w:t>)</w:t>
      </w:r>
      <w:r>
        <w:t>P</w:t>
      </w:r>
      <w:r>
        <w:t>(</w:t>
      </w:r>
      <w:r>
        <w:t>B</w:t>
      </w:r>
      <w:r>
        <w:t>)</w:t>
      </w:r>
      <w:r>
        <w:t>=P(A)P(B¯)+P(A¯)P(B)</w:t>
      </w:r>
      <w:r>
        <w:t xml:space="preserve"> </w:t>
      </w:r>
      <w:r>
        <w:t>= 0,8 × 0,2 + 0,2 × 0,8 = 0,32.</w:t>
      </w:r>
      <w:r>
        <w:br/>
      </w:r>
      <w:r>
        <w:t>Vậy xác suất để có đúng 1 trong 2 hạt giống đó nảy mầm là 0,32.</w:t>
      </w:r>
      <w:r>
        <w:br/>
      </w:r>
      <w:r>
        <w:rPr>
          <w:b/>
        </w:rPr>
        <w:t>Hoạt động khám phá 3 trang 96 Toán 11 Tập 2</w:t>
      </w:r>
      <w:r>
        <w:t>:</w:t>
      </w:r>
      <w:r>
        <w:t xml:space="preserve"> </w:t>
      </w:r>
      <w:r>
        <w:t>Rút ngẫu nhiên 1 lá bài từ bộ bài tây 52 lá. Tính xác suất của biến cố "Lá bài được chọn có màu đỏ hoặc là lá có số chia hết cho 5".</w:t>
      </w:r>
      <w:r>
        <w:br/>
      </w:r>
      <w:r>
        <w:rPr>
          <w:b/>
        </w:rPr>
        <w:t>Lời giải:</w:t>
      </w:r>
      <w:r>
        <w:br/>
      </w:r>
      <w:r>
        <w:t>Gọi biến cố A: "Lá bài được chọn có màu đỏ hoặc là lá có số chia hết cho 5".</w:t>
      </w:r>
      <w:r>
        <w:br/>
      </w:r>
      <w:r>
        <w:t>Rút ngẫu nhiên 1 lá bài từ bộ bài tây 52 lá có 52 cách, suy ra n(</w:t>
      </w:r>
      <w:r>
        <w:t xml:space="preserve"> </w:t>
      </w:r>
      <w:r>
        <w:t>Ω</w:t>
      </w:r>
      <w:r>
        <w:t>Ω</w:t>
      </w:r>
      <w:r>
        <w:t xml:space="preserve"> </w:t>
      </w:r>
      <w:r>
        <w:t>) = 52.</w:t>
      </w:r>
      <w:r>
        <w:br/>
      </w:r>
      <w:r>
        <w:t>Lá bài có màu đỏ hoặc lá có số chia hết cho 5 có 30 lá, suy ra n(A) = 30.</w:t>
      </w:r>
      <w:r>
        <w:br/>
      </w:r>
      <w:r>
        <w:t>Do đó,</w:t>
      </w:r>
      <w:r>
        <w:t xml:space="preserve"> </w:t>
      </w:r>
      <w:r>
        <w:t>P</w:t>
      </w:r>
      <w:r>
        <w:t>(</w:t>
      </w:r>
      <w:r>
        <w:t>A</w:t>
      </w:r>
      <w:r>
        <w:t>)</w:t>
      </w:r>
      <w:r>
        <w:t>=</w:t>
      </w:r>
      <w:r>
        <w:t>n</w:t>
      </w:r>
      <w:r>
        <w:t>(</w:t>
      </w:r>
      <w:r>
        <w:t>A</w:t>
      </w:r>
      <w:r>
        <w:t>)</w:t>
      </w:r>
      <w:r>
        <w:t>n</w:t>
      </w:r>
      <w:r>
        <w:t>(</w:t>
      </w:r>
      <w:r>
        <w:t>Ω</w:t>
      </w:r>
      <w:r>
        <w:t>)</w:t>
      </w:r>
      <w:r>
        <w:t>=</w:t>
      </w:r>
      <w:r>
        <w:t>30</w:t>
      </w:r>
      <w:r>
        <w:t>52</w:t>
      </w:r>
      <w:r>
        <w:t>=</w:t>
      </w:r>
      <w:r>
        <w:t>15</w:t>
      </w:r>
      <w:r>
        <w:t>26</w:t>
      </w:r>
      <w:r>
        <w:t>P(A)=(nA)/(nΩ)=(30)/(52)=(15)/(26)</w:t>
      </w:r>
      <w:r>
        <w:t xml:space="preserve"> </w:t>
      </w:r>
      <w:r>
        <w:t>.</w:t>
      </w:r>
      <w:r>
        <w:br/>
      </w:r>
      <w:r>
        <w:t>Vậy xác suất để lá bài được chọn có màu đỏ hoặc là lá có số chia hết cho 5 là</w:t>
      </w:r>
      <w:r>
        <w:t xml:space="preserve"> </w:t>
      </w:r>
      <w:r>
        <w:t>15</w:t>
      </w:r>
      <w:r>
        <w:t>26</w:t>
      </w:r>
      <w:r>
        <w:t>(15)/(26)</w:t>
      </w:r>
      <w:r>
        <w:t xml:space="preserve"> </w:t>
      </w:r>
      <w:r>
        <w:t>.</w:t>
      </w:r>
      <w:r>
        <w:br/>
      </w:r>
      <w:r>
        <w:rPr>
          <w:b/>
        </w:rPr>
        <w:t>Giải Toán 11 trang 97 Tập 2</w:t>
      </w:r>
      <w:r>
        <w:br/>
      </w:r>
      <w:r>
        <w:rPr>
          <w:b/>
        </w:rPr>
        <w:t>Thực hành 3 trang 97 Toán 11 Tập 2</w:t>
      </w:r>
      <w:r>
        <w:t>:</w:t>
      </w:r>
      <w:r>
        <w:t xml:space="preserve"> </w:t>
      </w:r>
      <w:r>
        <w:t>Cho hai biến cố A và B độc lập với nhau. Biết P(A) = 0,9 và P(B) = 0,6. Hãy tính xác suất của biến cố A ∪ B.</w:t>
      </w:r>
      <w:r>
        <w:br/>
      </w:r>
      <w:r>
        <w:rPr>
          <w:b/>
        </w:rPr>
        <w:t>Lời giải:</w:t>
      </w:r>
      <w:r>
        <w:br/>
      </w:r>
      <w:r>
        <w:t>Vì A, B độc lập với nhau nên P(AB) = P(A)P(B) = 0,9 × 0,6 = 0,54.</w:t>
      </w:r>
      <w:r>
        <w:br/>
      </w:r>
      <w:r>
        <w:t>Ta có P(A</w:t>
      </w:r>
      <w:r>
        <w:t xml:space="preserve"> </w:t>
      </w:r>
      <w:r>
        <w:t>∪</w:t>
      </w:r>
      <w:r>
        <w:t>∪</w:t>
      </w:r>
      <w:r>
        <w:t xml:space="preserve"> </w:t>
      </w:r>
      <w:r>
        <w:t>B) = P(A) + P(B) – P(AB) = 0,9 + 0,6 – 0,54 = 0,96.</w:t>
      </w:r>
      <w:r>
        <w:br/>
      </w:r>
      <w:r>
        <w:t>Vậy P(A</w:t>
      </w:r>
      <w:r>
        <w:t xml:space="preserve"> </w:t>
      </w:r>
      <w:r>
        <w:t>∪</w:t>
      </w:r>
      <w:r>
        <w:t>∪</w:t>
      </w:r>
      <w:r>
        <w:t xml:space="preserve"> </w:t>
      </w:r>
      <w:r>
        <w:t>B) = 0,96.</w:t>
      </w:r>
      <w:r>
        <w:br/>
      </w:r>
      <w:r>
        <w:rPr>
          <w:b/>
        </w:rPr>
        <w:t>Vận dụng trang 97 Toán 11 Tập 2</w:t>
      </w:r>
      <w:r>
        <w:t>:</w:t>
      </w:r>
      <w:r>
        <w:t xml:space="preserve"> </w:t>
      </w:r>
      <w:r>
        <w:t>Khảo sát một trường trung học phổ thông, người ta thấy có 20% học sinh thuận tay trái và 35% học sinh bị cận thị. Giả sử đặc điểm thuận tay nào không ảnh hưởng đến việc học sinh có bị cận thị hay không. Gặp ngẫu nhiên một học sinh của trường. Tính xác suất của biến cố học sinh đó bị cận thị hoặc thuận tay trái.</w:t>
      </w:r>
      <w:r>
        <w:br/>
      </w:r>
      <w:r>
        <w:rPr>
          <w:b/>
        </w:rPr>
        <w:t>Lời giải:</w:t>
      </w:r>
      <w:r>
        <w:br/>
      </w:r>
      <w:r>
        <w:t>Gọi biến cố A: “Học sinh đó thuận tay trái”.</w:t>
      </w:r>
      <w:r>
        <w:br/>
      </w:r>
      <w:r>
        <w:t>Biến cố B: “Học sinh đó bị cận thị”.</w:t>
      </w:r>
      <w:r>
        <w:br/>
      </w:r>
      <w:r>
        <w:t>Biến cố AB: “Học sinh đó bị cận thị và thuận tay trái”.</w:t>
      </w:r>
      <w:r>
        <w:br/>
      </w:r>
      <w:r>
        <w:t>Biến cố A ∪ B: “Học sinh đó bị cận thị hoặc thuận tay trái”.</w:t>
      </w:r>
      <w:r>
        <w:br/>
      </w:r>
      <w:r>
        <w:t>Theo đề ta có: P(A) = 20%; P(B) = 35%.</w:t>
      </w:r>
      <w:r>
        <w:br/>
      </w:r>
      <w:r>
        <w:t>Vì A, B độc lập nên P(AB) = P(A)P(B) = 20% × 35% = 7%.</w:t>
      </w:r>
      <w:r>
        <w:br/>
      </w:r>
      <w:r>
        <w:t>Ta có P(A</w:t>
      </w:r>
      <w:r>
        <w:t xml:space="preserve"> </w:t>
      </w:r>
      <w:r>
        <w:t>∪</w:t>
      </w:r>
      <w:r>
        <w:t>∪</w:t>
      </w:r>
      <w:r>
        <w:t xml:space="preserve"> </w:t>
      </w:r>
      <w:r>
        <w:t>B) = P(A) + P(B) – P(AB) = 20% + 35% − 7% = 48%.</w:t>
      </w:r>
      <w:r>
        <w:br/>
      </w:r>
      <w:r>
        <w:t>Vậy xác suất để học sinh đó bị cận thị hoặc thuận tay trái là 48%.</w:t>
      </w:r>
      <w:r>
        <w:br/>
      </w:r>
      <w:r>
        <w:rPr>
          <w:b/>
        </w:rPr>
        <w:t>Bài tập</w:t>
      </w:r>
      <w:r>
        <w:br/>
      </w:r>
      <w:r>
        <w:rPr>
          <w:b/>
        </w:rPr>
        <w:t>Bài 1 trang 97 Toán 11 Tập 2</w:t>
      </w:r>
      <w:r>
        <w:t>:</w:t>
      </w:r>
      <w:r>
        <w:t xml:space="preserve"> </w:t>
      </w:r>
      <w:r>
        <w:t>Một hộp chứa 5 quả bóng xanh, 6 quả bóng đỏ và 2 quả bóng vàng có cùng kích thước và khối lượng. Chọn ra ngẫu nhiên từ hộp 3 quả bóng. Tính xác suất của các biến cố:</w:t>
      </w:r>
      <w:r>
        <w:br/>
      </w:r>
      <w:r>
        <w:t>a) "Cả 3 quả bóng lấy ra đều có cùng màu";</w:t>
      </w:r>
      <w:r>
        <w:br/>
      </w:r>
      <w:r>
        <w:t>b) "Có ít nhất 2 quả bóng xanh trong 3 quả bóng lấy ra".</w:t>
      </w:r>
      <w:r>
        <w:br/>
      </w:r>
      <w:r>
        <w:rPr>
          <w:b/>
        </w:rPr>
        <w:t>Lời giải:</w:t>
      </w:r>
      <w:r>
        <w:br/>
      </w:r>
      <w:r>
        <w:t>Số cách chọn ngẫu nhiên từ hộp 3 quả bóng là</w:t>
      </w:r>
      <w:r>
        <w:t xml:space="preserve"> </w:t>
      </w:r>
      <w:r>
        <w:t>C</w:t>
      </w:r>
      <w:r>
        <w:t>3</w:t>
      </w:r>
      <w:r>
        <w:t>13</w:t>
      </w:r>
      <w:r>
        <w:t>=</w:t>
      </w:r>
      <w:r>
        <w:t>286</w:t>
      </w:r>
      <w:r>
        <w:t>C133=286</w:t>
      </w:r>
      <w:r>
        <w:t xml:space="preserve"> </w:t>
      </w:r>
      <w:r>
        <w:t>( cách ) .</w:t>
      </w:r>
      <w:r>
        <w:br/>
      </w:r>
      <w:r>
        <w:t>a) Gọi biến cố A: “3 quả bóng lấy ra là màu xanh” và biến cố B: “3 quả bóng lấy ra là màu đỏ”.</w:t>
      </w:r>
      <w:r>
        <w:br/>
      </w:r>
      <w:r>
        <w:t>A</w:t>
      </w:r>
      <w:r>
        <w:t xml:space="preserve"> </w:t>
      </w:r>
      <w:r>
        <w:t>∪</w:t>
      </w:r>
      <w:r>
        <w:t>∪</w:t>
      </w:r>
      <w:r>
        <w:t xml:space="preserve"> </w:t>
      </w:r>
      <w:r>
        <w:t>B là biến cố: “Cả 3 quả bóng lấy ra đều có cùng màu”.</w:t>
      </w:r>
      <w:r>
        <w:br/>
      </w:r>
      <w:r>
        <w:t>Vì A và B xung khắc nên P(A</w:t>
      </w:r>
      <w:r>
        <w:t xml:space="preserve"> </w:t>
      </w:r>
      <w:r>
        <w:t>∪</w:t>
      </w:r>
      <w:r>
        <w:t>∪</w:t>
      </w:r>
      <w:r>
        <w:t xml:space="preserve"> </w:t>
      </w:r>
      <w:r>
        <w:t>B) = P(A) + P(B).</w:t>
      </w:r>
      <w:r>
        <w:br/>
      </w:r>
      <w:r>
        <w:t>Ta có</w:t>
      </w:r>
      <w:r>
        <w:t xml:space="preserve"> </w:t>
      </w:r>
      <w:r>
        <w:t>P</w:t>
      </w:r>
      <w:r>
        <w:t>(</w:t>
      </w:r>
      <w:r>
        <w:t>A</w:t>
      </w:r>
      <w:r>
        <w:t>)</w:t>
      </w:r>
      <w:r>
        <w:t>=</w:t>
      </w:r>
      <w:r>
        <w:t>C</w:t>
      </w:r>
      <w:r>
        <w:t>3</w:t>
      </w:r>
      <w:r>
        <w:t>5</w:t>
      </w:r>
      <w:r>
        <w:t>C</w:t>
      </w:r>
      <w:r>
        <w:t>3</w:t>
      </w:r>
      <w:r>
        <w:t>13</w:t>
      </w:r>
      <w:r>
        <w:t>=</w:t>
      </w:r>
      <w:r>
        <w:t>10</w:t>
      </w:r>
      <w:r>
        <w:t>286</w:t>
      </w:r>
      <w:r>
        <w:t>=</w:t>
      </w:r>
      <w:r>
        <w:t>5</w:t>
      </w:r>
      <w:r>
        <w:t>143</w:t>
      </w:r>
      <w:r>
        <w:t>P(A)=(C53)/(C133)=(10)/(286)=(5)/(143)</w:t>
      </w:r>
      <w:r>
        <w:t xml:space="preserve"> </w:t>
      </w:r>
      <w:r>
        <w:t>;</w:t>
      </w:r>
      <w:r>
        <w:t xml:space="preserve"> </w:t>
      </w:r>
      <w:r>
        <w:t>P</w:t>
      </w:r>
      <w:r>
        <w:t>(</w:t>
      </w:r>
      <w:r>
        <w:t>B</w:t>
      </w:r>
      <w:r>
        <w:t>)</w:t>
      </w:r>
      <w:r>
        <w:t>=</w:t>
      </w:r>
      <w:r>
        <w:t>C</w:t>
      </w:r>
      <w:r>
        <w:t>3</w:t>
      </w:r>
      <w:r>
        <w:t>6</w:t>
      </w:r>
      <w:r>
        <w:t>C</w:t>
      </w:r>
      <w:r>
        <w:t>3</w:t>
      </w:r>
      <w:r>
        <w:t>13</w:t>
      </w:r>
      <w:r>
        <w:t>=</w:t>
      </w:r>
      <w:r>
        <w:t>20</w:t>
      </w:r>
      <w:r>
        <w:t>286</w:t>
      </w:r>
      <w:r>
        <w:t>=</w:t>
      </w:r>
      <w:r>
        <w:t>10</w:t>
      </w:r>
      <w:r>
        <w:t>143</w:t>
      </w:r>
      <w:r>
        <w:t>P(B)=(C63)/(C133)=(20)/(286)=(10)/(143)</w:t>
      </w:r>
      <w:r>
        <w:t xml:space="preserve"> </w:t>
      </w:r>
      <w:r>
        <w:t>.</w:t>
      </w:r>
      <w:r>
        <w:br/>
      </w:r>
      <w:r>
        <w:t>Do đó</w:t>
      </w:r>
      <w:r>
        <w:t xml:space="preserve"> </w:t>
      </w:r>
      <w:r>
        <w:t>P</w:t>
      </w:r>
      <w:r>
        <w:t>(</w:t>
      </w:r>
      <w:r>
        <w:t>A</w:t>
      </w:r>
      <w:r>
        <w:t>∪</w:t>
      </w:r>
      <w:r>
        <w:t>B</w:t>
      </w:r>
      <w:r>
        <w:t>)</w:t>
      </w:r>
      <w:r>
        <w:t>=</w:t>
      </w:r>
      <w:r>
        <w:t>5</w:t>
      </w:r>
      <w:r>
        <w:t>143</w:t>
      </w:r>
      <w:r>
        <w:t>+</w:t>
      </w:r>
      <w:r>
        <w:t>10</w:t>
      </w:r>
      <w:r>
        <w:t>143</w:t>
      </w:r>
      <w:r>
        <w:t>=</w:t>
      </w:r>
      <w:r>
        <w:t>15</w:t>
      </w:r>
      <w:r>
        <w:t>143</w:t>
      </w:r>
      <w:r>
        <w:t>PA∪B=(5)/(143)+(10)/(143)=(15)/(143)</w:t>
      </w:r>
      <w:r>
        <w:t xml:space="preserve"> </w:t>
      </w:r>
      <w:r>
        <w:t>.</w:t>
      </w:r>
      <w:r>
        <w:br/>
      </w:r>
      <w:r>
        <w:t>Vậy xác suất để 3 quả bóng lấy ra đều có cùng màu là</w:t>
      </w:r>
      <w:r>
        <w:t xml:space="preserve"> </w:t>
      </w:r>
      <w:r>
        <w:t>15</w:t>
      </w:r>
      <w:r>
        <w:t>143</w:t>
      </w:r>
      <w:r>
        <w:t>(15)/(143)</w:t>
      </w:r>
      <w:r>
        <w:t xml:space="preserve"> </w:t>
      </w:r>
      <w:r>
        <w:t>.</w:t>
      </w:r>
      <w:r>
        <w:br/>
      </w:r>
      <w:r>
        <w:t>b) Gọi biến cố D: “Lấy được 2 quả bóng màu xanh”.</w:t>
      </w:r>
      <w:r>
        <w:br/>
      </w:r>
      <w:r>
        <w:t>Khi đó biến cố A</w:t>
      </w:r>
      <w:r>
        <w:t xml:space="preserve"> </w:t>
      </w:r>
      <w:r>
        <w:t>∪</w:t>
      </w:r>
      <w:r>
        <w:t>∪</w:t>
      </w:r>
      <w:r>
        <w:t xml:space="preserve"> </w:t>
      </w:r>
      <w:r>
        <w:t>D: “Có ít nhất 2 quả bóng xanh trong 3 quả bóng lấy ra”.</w:t>
      </w:r>
      <w:r>
        <w:br/>
      </w:r>
      <w:r>
        <w:t>Vì A và D xung khắc nên P(A</w:t>
      </w:r>
      <w:r>
        <w:t xml:space="preserve"> </w:t>
      </w:r>
      <w:r>
        <w:t>∪</w:t>
      </w:r>
      <w:r>
        <w:t>∪</w:t>
      </w:r>
      <w:r>
        <w:t xml:space="preserve"> </w:t>
      </w:r>
      <w:r>
        <w:t>D) = P(A) + P(D).</w:t>
      </w:r>
      <w:r>
        <w:br/>
      </w:r>
      <w:r>
        <w:t>Có</w:t>
      </w:r>
      <w:r>
        <w:t xml:space="preserve"> </w:t>
      </w:r>
      <w:r>
        <w:t>P</w:t>
      </w:r>
      <w:r>
        <w:t>(</w:t>
      </w:r>
      <w:r>
        <w:t>D</w:t>
      </w:r>
      <w:r>
        <w:t>)</w:t>
      </w:r>
      <w:r>
        <w:t>=</w:t>
      </w:r>
      <w:r>
        <w:t>C</w:t>
      </w:r>
      <w:r>
        <w:t>2</w:t>
      </w:r>
      <w:r>
        <w:t>5</w:t>
      </w:r>
      <w:r>
        <w:t>C</w:t>
      </w:r>
      <w:r>
        <w:t>1</w:t>
      </w:r>
      <w:r>
        <w:t>8</w:t>
      </w:r>
      <w:r>
        <w:t>C</w:t>
      </w:r>
      <w:r>
        <w:t>3</w:t>
      </w:r>
      <w:r>
        <w:t>13</w:t>
      </w:r>
      <w:r>
        <w:t>=</w:t>
      </w:r>
      <w:r>
        <w:t>40</w:t>
      </w:r>
      <w:r>
        <w:t>143</w:t>
      </w:r>
      <w:r>
        <w:t>P(D)=(C52C81)/(C133)=(40)/(143)</w:t>
      </w:r>
      <w:r>
        <w:t xml:space="preserve"> </w:t>
      </w:r>
      <w:r>
        <w:t>.</w:t>
      </w:r>
      <w:r>
        <w:br/>
      </w:r>
      <w:r>
        <w:t>Do đó</w:t>
      </w:r>
      <w:r>
        <w:t xml:space="preserve"> </w:t>
      </w:r>
      <w:r>
        <w:t>P</w:t>
      </w:r>
      <w:r>
        <w:t>(</w:t>
      </w:r>
      <w:r>
        <w:t>A</w:t>
      </w:r>
      <w:r>
        <w:t>∪</w:t>
      </w:r>
      <w:r>
        <w:t>D</w:t>
      </w:r>
      <w:r>
        <w:t>)</w:t>
      </w:r>
      <w:r>
        <w:t>=</w:t>
      </w:r>
      <w:r>
        <w:t>5</w:t>
      </w:r>
      <w:r>
        <w:t>143</w:t>
      </w:r>
      <w:r>
        <w:t>+</w:t>
      </w:r>
      <w:r>
        <w:t>40</w:t>
      </w:r>
      <w:r>
        <w:t>143</w:t>
      </w:r>
      <w:r>
        <w:t>=</w:t>
      </w:r>
      <w:r>
        <w:t>45</w:t>
      </w:r>
      <w:r>
        <w:t>143</w:t>
      </w:r>
      <w:r>
        <w:t>.</w:t>
      </w:r>
      <w:r>
        <w:t>PA∪D=(5)/(143)+(40)/(143)=(45)/(143).</w:t>
      </w:r>
      <w:r>
        <w:br/>
      </w:r>
      <w:r>
        <w:t>Vậy xác suất để có ít nhất 2 quả bóng xanh trong 3 quả bóng lấy ra là</w:t>
      </w:r>
      <w:r>
        <w:t xml:space="preserve"> </w:t>
      </w:r>
      <w:r>
        <w:t>45</w:t>
      </w:r>
      <w:r>
        <w:t>143</w:t>
      </w:r>
      <w:r>
        <w:t>(45)/(143)</w:t>
      </w:r>
      <w:r>
        <w:t xml:space="preserve"> </w:t>
      </w:r>
      <w:r>
        <w:t>.</w:t>
      </w:r>
      <w:r>
        <w:br/>
      </w:r>
      <w:r>
        <w:rPr>
          <w:b/>
        </w:rPr>
        <w:t>Bài 2 trang 97 Toán 11 Tập 2</w:t>
      </w:r>
      <w:r>
        <w:t>:</w:t>
      </w:r>
      <w:r>
        <w:t xml:space="preserve"> </w:t>
      </w:r>
      <w:r>
        <w:t>Trên đường đi từ Hà Nội về thăm Đền Hùng ở Phú Thọ, Bình, Minh và 5 bạn khác ngồi vào 7 chiếc ghế trên một xe ô tô 7 chỗ. Khi xe quay lại Hà Nội, mỗi bạn lại chọn ngồi ngẫu nhiên một ghế. Tính xác suất của biến cố "Có ít nhất một trong hai bạn Bình và Minh vẫn ngồi đúng ghế cũ của mình".</w:t>
      </w:r>
      <w:r>
        <w:br/>
      </w:r>
      <w:r>
        <w:rPr>
          <w:b/>
        </w:rPr>
        <w:t>Lời giải:</w:t>
      </w:r>
      <w:r>
        <w:br/>
      </w:r>
      <w:r>
        <w:t>Số phần tử không gian mẫu là 7!.</w:t>
      </w:r>
      <w:r>
        <w:br/>
      </w:r>
      <w:r>
        <w:t>Gọi A là biến cố “Bình vẫn ngồi đúng ghế cũ của mình” và B là biến cố “Minh vẫn ngồi đúng ghế cũ của mình”.</w:t>
      </w:r>
      <w:r>
        <w:br/>
      </w:r>
      <w:r>
        <w:t>AB là biến cố: “Cả hai bạn Bình và Minh vẫn ngồi đúng ghế cũ của mình”.</w:t>
      </w:r>
      <w:r>
        <w:br/>
      </w:r>
      <w:r>
        <w:t>A</w:t>
      </w:r>
      <w:r>
        <w:t xml:space="preserve"> </w:t>
      </w:r>
      <w:r>
        <w:t>∪</w:t>
      </w:r>
      <w:r>
        <w:t>∪</w:t>
      </w:r>
      <w:r>
        <w:t xml:space="preserve"> </w:t>
      </w:r>
      <w:r>
        <w:t>B là biến cố “Có ít nhất một trong hai bạn Bình và Minh vẫn ngồi đúng ghế cũ của mình”.</w:t>
      </w:r>
      <w:r>
        <w:br/>
      </w:r>
      <w:r>
        <w:t>Xác suất để Bình vẫn ngồi đúng ghế cũ của mình là:</w:t>
      </w:r>
      <w:r>
        <w:t xml:space="preserve"> </w:t>
      </w:r>
      <w:r>
        <w:t>P</w:t>
      </w:r>
      <w:r>
        <w:t>(</w:t>
      </w:r>
      <w:r>
        <w:t>A</w:t>
      </w:r>
      <w:r>
        <w:t>)</w:t>
      </w:r>
      <w:r>
        <w:t>=</w:t>
      </w:r>
      <w:r>
        <w:t>6</w:t>
      </w:r>
      <w:r>
        <w:t>!</w:t>
      </w:r>
      <w:r>
        <w:t>7</w:t>
      </w:r>
      <w:r>
        <w:t>!</w:t>
      </w:r>
      <w:r>
        <w:t>=</w:t>
      </w:r>
      <w:r>
        <w:t>1</w:t>
      </w:r>
      <w:r>
        <w:t>7</w:t>
      </w:r>
      <w:r>
        <w:t>P(A)=(6!)/(7!)=(1)/(7)</w:t>
      </w:r>
      <w:r>
        <w:t xml:space="preserve"> </w:t>
      </w:r>
      <w:r>
        <w:t>.</w:t>
      </w:r>
      <w:r>
        <w:br/>
      </w:r>
      <w:r>
        <w:t>Xác suất để Minh vẫn ngồi đúng ghế cũ của mình là:</w:t>
      </w:r>
      <w:r>
        <w:t xml:space="preserve"> </w:t>
      </w:r>
      <w:r>
        <w:t>P</w:t>
      </w:r>
      <w:r>
        <w:t>(</w:t>
      </w:r>
      <w:r>
        <w:t>B</w:t>
      </w:r>
      <w:r>
        <w:t>)</w:t>
      </w:r>
      <w:r>
        <w:t>=</w:t>
      </w:r>
      <w:r>
        <w:t>6</w:t>
      </w:r>
      <w:r>
        <w:t>!</w:t>
      </w:r>
      <w:r>
        <w:t>7</w:t>
      </w:r>
      <w:r>
        <w:t>!</w:t>
      </w:r>
      <w:r>
        <w:t>=</w:t>
      </w:r>
      <w:r>
        <w:t>1</w:t>
      </w:r>
      <w:r>
        <w:t>7</w:t>
      </w:r>
      <w:r>
        <w:t>P(B)=(6!)/(7!)=(1)/(7)</w:t>
      </w:r>
      <w:r>
        <w:t xml:space="preserve"> </w:t>
      </w:r>
      <w:r>
        <w:t>.</w:t>
      </w:r>
      <w:r>
        <w:br/>
      </w:r>
      <w:r>
        <w:t>Xác suất để cả hai bạn Bình, Minh vẫn ngồi đúng ghế cũ của mình là:</w:t>
      </w:r>
      <w:r>
        <w:t xml:space="preserve"> </w:t>
      </w:r>
      <w:r>
        <w:t>P</w:t>
      </w:r>
      <w:r>
        <w:t>(</w:t>
      </w:r>
      <w:r>
        <w:t>A</w:t>
      </w:r>
      <w:r>
        <w:t>B</w:t>
      </w:r>
      <w:r>
        <w:t>)</w:t>
      </w:r>
      <w:r>
        <w:t>=</w:t>
      </w:r>
      <w:r>
        <w:t>5</w:t>
      </w:r>
      <w:r>
        <w:t>!</w:t>
      </w:r>
      <w:r>
        <w:t>7</w:t>
      </w:r>
      <w:r>
        <w:t>!</w:t>
      </w:r>
      <w:r>
        <w:t>=</w:t>
      </w:r>
      <w:r>
        <w:t>1</w:t>
      </w:r>
      <w:r>
        <w:t>42</w:t>
      </w:r>
      <w:r>
        <w:t>PAB=(5!)/(7!)=(1)/(42)</w:t>
      </w:r>
      <w:r>
        <w:br/>
      </w:r>
      <w:r>
        <w:t>Xác suất để có ít nhất một trong hai bạn Bình và Minh vẫn ngồi đúng ghế cũ của mình là : P(A</w:t>
      </w:r>
      <w:r>
        <w:t xml:space="preserve"> </w:t>
      </w:r>
      <w:r>
        <w:t>∪</w:t>
      </w:r>
      <w:r>
        <w:t>∪</w:t>
      </w:r>
      <w:r>
        <w:t xml:space="preserve"> </w:t>
      </w:r>
      <w:r>
        <w:t>B) = P(A) + P(B) – P(AB) =</w:t>
      </w:r>
      <w:r>
        <w:t xml:space="preserve"> </w:t>
      </w:r>
      <w:r>
        <w:t>1</w:t>
      </w:r>
      <w:r>
        <w:t>7</w:t>
      </w:r>
      <w:r>
        <w:t>+</w:t>
      </w:r>
      <w:r>
        <w:t>1</w:t>
      </w:r>
      <w:r>
        <w:t>7</w:t>
      </w:r>
      <w:r>
        <w:t>−</w:t>
      </w:r>
      <w:r>
        <w:t>1</w:t>
      </w:r>
      <w:r>
        <w:t>42</w:t>
      </w:r>
      <w:r>
        <w:t>=</w:t>
      </w:r>
      <w:r>
        <w:t>11</w:t>
      </w:r>
      <w:r>
        <w:t>42</w:t>
      </w:r>
      <w:r>
        <w:t>(1)/(7)+(1)/(7)−(1)/(42)=(11)/(42)</w:t>
      </w:r>
      <w:r>
        <w:br/>
      </w:r>
      <w:r>
        <w:t>Vậy xác suất để có ít nhất một trong hai bạn Bình và Minh vẫn ngồi đúng ghế cũ của mình là</w:t>
      </w:r>
      <w:r>
        <w:t xml:space="preserve"> </w:t>
      </w:r>
      <w:r>
        <w:t>11</w:t>
      </w:r>
      <w:r>
        <w:t>42</w:t>
      </w:r>
      <w:r>
        <w:t>(11)/(42)</w:t>
      </w:r>
      <w:r>
        <w:t xml:space="preserve"> </w:t>
      </w:r>
      <w:r>
        <w:t>.</w:t>
      </w:r>
      <w:r>
        <w:br/>
      </w:r>
      <w:r>
        <w:rPr>
          <w:b/>
        </w:rPr>
        <w:t>Bài 3 trang 97 Toán 11 Tập 2</w:t>
      </w:r>
      <w:r>
        <w:t>:</w:t>
      </w:r>
      <w:r>
        <w:t xml:space="preserve"> </w:t>
      </w:r>
      <w:r>
        <w:t>Cho hai biến cố A và B độc lập với nhau.</w:t>
      </w:r>
      <w:r>
        <w:br/>
      </w:r>
      <w:r>
        <w:t>a) Biết P(A) = 0,3 và P(AB) = 0,2. Tính xác suất của biến cố A</w:t>
      </w:r>
      <w:r>
        <w:t xml:space="preserve"> </w:t>
      </w:r>
      <w:r>
        <w:t>∪</w:t>
      </w:r>
      <w:r>
        <w:t>∪</w:t>
      </w:r>
      <w:r>
        <w:t xml:space="preserve"> </w:t>
      </w:r>
      <w:r>
        <w:t>B.</w:t>
      </w:r>
      <w:r>
        <w:br/>
      </w:r>
      <w:r>
        <w:t>b) Biết P(B) = 0,5 và P(A</w:t>
      </w:r>
      <w:r>
        <w:t xml:space="preserve"> </w:t>
      </w:r>
      <w:r>
        <w:t>∪</w:t>
      </w:r>
      <w:r>
        <w:t>∪</w:t>
      </w:r>
      <w:r>
        <w:t xml:space="preserve"> </w:t>
      </w:r>
      <w:r>
        <w:t>B) = 0,7. Tính xác suất của biến cố A.</w:t>
      </w:r>
      <w:r>
        <w:br/>
      </w:r>
      <w:r>
        <w:rPr>
          <w:b/>
        </w:rPr>
        <w:t>Lời giải:</w:t>
      </w:r>
      <w:r>
        <w:br/>
      </w:r>
      <w:r>
        <w:t>a) Vì A và B độc lập nên P(AB) = P(A) × P(B).</w:t>
      </w:r>
      <w:r>
        <w:br/>
      </w:r>
      <w:r>
        <w:t>S uy ra</w:t>
      </w:r>
      <w:r>
        <w:t xml:space="preserve"> </w:t>
      </w:r>
      <w:r>
        <w:t>P</w:t>
      </w:r>
      <w:r>
        <w:t>(</w:t>
      </w:r>
      <w:r>
        <w:t>B</w:t>
      </w:r>
      <w:r>
        <w:t>)</w:t>
      </w:r>
      <w:r>
        <w:t>=</w:t>
      </w:r>
      <w:r>
        <w:t>P</w:t>
      </w:r>
      <w:r>
        <w:t>(</w:t>
      </w:r>
      <w:r>
        <w:t>A</w:t>
      </w:r>
      <w:r>
        <w:t>B</w:t>
      </w:r>
      <w:r>
        <w:t>)</w:t>
      </w:r>
      <w:r>
        <w:t>P</w:t>
      </w:r>
      <w:r>
        <w:t>(</w:t>
      </w:r>
      <w:r>
        <w:t>A</w:t>
      </w:r>
      <w:r>
        <w:t>)</w:t>
      </w:r>
      <w:r>
        <w:t>=</w:t>
      </w:r>
      <w:r>
        <w:t>0</w:t>
      </w:r>
      <w:r>
        <w:t>,</w:t>
      </w:r>
      <w:r>
        <w:t>2</w:t>
      </w:r>
      <w:r>
        <w:t>0</w:t>
      </w:r>
      <w:r>
        <w:t>,</w:t>
      </w:r>
      <w:r>
        <w:t>3</w:t>
      </w:r>
      <w:r>
        <w:t>=</w:t>
      </w:r>
      <w:r>
        <w:t>2</w:t>
      </w:r>
      <w:r>
        <w:t>3</w:t>
      </w:r>
      <w:r>
        <w:t>P(B)=(P(AB))/(P(A))=(0,2)/(0,3)=(2)/(3)</w:t>
      </w:r>
      <w:r>
        <w:t xml:space="preserve"> </w:t>
      </w:r>
      <w:r>
        <w:t>.</w:t>
      </w:r>
      <w:r>
        <w:br/>
      </w:r>
      <w:r>
        <w:t>P(A</w:t>
      </w:r>
      <w:r>
        <w:t xml:space="preserve"> </w:t>
      </w:r>
      <w:r>
        <w:t>∪</w:t>
      </w:r>
      <w:r>
        <w:t>∪</w:t>
      </w:r>
      <w:r>
        <w:t xml:space="preserve"> </w:t>
      </w:r>
      <w:r>
        <w:t>B) = P(A) + P(B) – P(AB) =</w:t>
      </w:r>
      <w:r>
        <w:t xml:space="preserve"> </w:t>
      </w:r>
      <w:r>
        <w:t>0</w:t>
      </w:r>
      <w:r>
        <w:t>,</w:t>
      </w:r>
      <w:r>
        <w:t>3</w:t>
      </w:r>
      <w:r>
        <w:t>+</w:t>
      </w:r>
      <w:r>
        <w:t>2</w:t>
      </w:r>
      <w:r>
        <w:t>3</w:t>
      </w:r>
      <w:r>
        <w:t>−</w:t>
      </w:r>
      <w:r>
        <w:t>0</w:t>
      </w:r>
      <w:r>
        <w:t>,</w:t>
      </w:r>
      <w:r>
        <w:t>2</w:t>
      </w:r>
      <w:r>
        <w:t>=</w:t>
      </w:r>
      <w:r>
        <w:t>23</w:t>
      </w:r>
      <w:r>
        <w:t>30</w:t>
      </w:r>
      <w:r>
        <w:t>0,3+(2)/(3)−0,2=(23)/(30)</w:t>
      </w:r>
      <w:r>
        <w:t xml:space="preserve"> </w:t>
      </w:r>
      <w:r>
        <w:t>.</w:t>
      </w:r>
      <w:r>
        <w:br/>
      </w:r>
      <w:r>
        <w:t>Vậy P(A</w:t>
      </w:r>
      <w:r>
        <w:t xml:space="preserve"> </w:t>
      </w:r>
      <w:r>
        <w:t>∪</w:t>
      </w:r>
      <w:r>
        <w:t>∪</w:t>
      </w:r>
      <w:r>
        <w:t xml:space="preserve"> </w:t>
      </w:r>
      <w:r>
        <w:t>B)</w:t>
      </w:r>
      <w:r>
        <w:t xml:space="preserve"> </w:t>
      </w:r>
      <w:r>
        <w:t>=</w:t>
      </w:r>
      <w:r>
        <w:t>23</w:t>
      </w:r>
      <w:r>
        <w:t>30</w:t>
      </w:r>
      <w:r>
        <w:t>=(23)/(30)</w:t>
      </w:r>
      <w:r>
        <w:t xml:space="preserve"> </w:t>
      </w:r>
      <w:r>
        <w:t>.</w:t>
      </w:r>
      <w:r>
        <w:br/>
      </w:r>
      <w:r>
        <w:t>b) Có P(A</w:t>
      </w:r>
      <w:r>
        <w:t xml:space="preserve"> </w:t>
      </w:r>
      <w:r>
        <w:t>∪</w:t>
      </w:r>
      <w:r>
        <w:t>∪</w:t>
      </w:r>
      <w:r>
        <w:t xml:space="preserve"> </w:t>
      </w:r>
      <w:r>
        <w:t>B) = P(A) + P(B) – P(AB) = 0,7 mà P(B) = 0,5 nên P(A) – P(AB) = 0,2.</w:t>
      </w:r>
      <w:r>
        <w:br/>
      </w:r>
      <w:r>
        <w:t>Vì A và B độc lập nên P(AB) = P(A) × P(B).</w:t>
      </w:r>
      <w:r>
        <w:br/>
      </w:r>
      <w:r>
        <w:t>Do đó P(A) – P(AB) = P(A) – P(A) × P(B) = 0,2.</w:t>
      </w:r>
      <w:r>
        <w:br/>
      </w:r>
      <w:r>
        <w:t>Suy ra P(A) – P(A) × 0,5 = 0,2 0,5 × P(A) = 0,2</w:t>
      </w:r>
      <w:r>
        <w:t xml:space="preserve"> </w:t>
      </w:r>
      <w:r>
        <w:t>P</w:t>
      </w:r>
      <w:r>
        <w:t>(</w:t>
      </w:r>
      <w:r>
        <w:t>A</w:t>
      </w:r>
      <w:r>
        <w:t>)</w:t>
      </w:r>
      <w:r>
        <w:t>=</w:t>
      </w:r>
      <w:r>
        <w:t>2</w:t>
      </w:r>
      <w:r>
        <w:t>5</w:t>
      </w:r>
      <w:r>
        <w:t>P(A)=(2)/(5)</w:t>
      </w:r>
      <w:r>
        <w:t xml:space="preserve"> </w:t>
      </w:r>
      <w:r>
        <w:t>.</w:t>
      </w:r>
      <w:r>
        <w:br/>
      </w:r>
      <w:r>
        <w:t>Vậy</w:t>
      </w:r>
      <w:r>
        <w:t xml:space="preserve"> </w:t>
      </w:r>
      <w:r>
        <w:t>P</w:t>
      </w:r>
      <w:r>
        <w:t>(</w:t>
      </w:r>
      <w:r>
        <w:t>A</w:t>
      </w:r>
      <w:r>
        <w:t>)</w:t>
      </w:r>
      <w:r>
        <w:t>=</w:t>
      </w:r>
      <w:r>
        <w:t>2</w:t>
      </w:r>
      <w:r>
        <w:t>5</w:t>
      </w:r>
      <w:r>
        <w:t>P(A)=(2)/(5)</w:t>
      </w:r>
      <w:r>
        <w:t xml:space="preserve"> </w:t>
      </w:r>
      <w:r>
        <w:t>.</w:t>
      </w:r>
      <w:r>
        <w:br/>
      </w:r>
      <w:r>
        <w:rPr>
          <w:b/>
        </w:rPr>
        <w:t>Bài 4 trang 97 Toán 11 Tập 2</w:t>
      </w:r>
      <w:r>
        <w:t>:</w:t>
      </w:r>
      <w:r>
        <w:t xml:space="preserve"> </w:t>
      </w:r>
      <w:r>
        <w:t>Lan gieo một đồng xu không cân đối 3 lần độc lập với nhau. Biết xác suất xuất hiện mặt sấp trong mỗi lần gieo đều bằng 0,4. Sử dụng sơ đồ hình cây, tính xác suất của biến cố "Có đúng 1 lần gieo được mặt sấp trong 3 lần gieo".</w:t>
      </w:r>
      <w:r>
        <w:br/>
      </w:r>
      <w:r>
        <w:rPr>
          <w:b/>
        </w:rPr>
        <w:t>Lời giải:</w:t>
      </w:r>
      <w:r>
        <w:br/>
      </w:r>
      <w:r>
        <w:drawing>
          <wp:inline xmlns:a="http://schemas.openxmlformats.org/drawingml/2006/main" xmlns:pic="http://schemas.openxmlformats.org/drawingml/2006/picture">
            <wp:extent cx="1905000" cy="2381250"/>
            <wp:docPr id="1" name="Picture 1"/>
            <wp:cNvGraphicFramePr>
              <a:graphicFrameLocks noChangeAspect="1"/>
            </wp:cNvGraphicFramePr>
            <a:graphic>
              <a:graphicData uri="http://schemas.openxmlformats.org/drawingml/2006/picture">
                <pic:pic>
                  <pic:nvPicPr>
                    <pic:cNvPr id="0" name="temp_inline_ac6be92d3f094ff99c8f99c20ddf9e28.jpg"/>
                    <pic:cNvPicPr/>
                  </pic:nvPicPr>
                  <pic:blipFill>
                    <a:blip r:embed="rId9"/>
                    <a:stretch>
                      <a:fillRect/>
                    </a:stretch>
                  </pic:blipFill>
                  <pic:spPr>
                    <a:xfrm>
                      <a:off x="0" y="0"/>
                      <a:ext cx="1905000" cy="2381250"/>
                    </a:xfrm>
                    <a:prstGeom prst="rect"/>
                  </pic:spPr>
                </pic:pic>
              </a:graphicData>
            </a:graphic>
          </wp:inline>
        </w:drawing>
      </w:r>
      <w:r>
        <w:br/>
      </w:r>
      <w:r>
        <w:t>Theo sơ đồ hình cây trên, xác suất để có đúng 1 lần gieo được mặt sấp trong 3 lần gieo là:</w:t>
      </w:r>
      <w:r>
        <w:br/>
      </w:r>
      <w:r>
        <w:t>0,144 + 0,144 + 0,144 = 0,432.</w:t>
      </w:r>
      <w:r>
        <w:br/>
      </w:r>
      <w:r>
        <w:t>Vậy xác suất để có đúng 1 lần gieo được mặt sấp trong 3 lần gieo là 0,432.</w:t>
      </w:r>
      <w:r>
        <w:br/>
      </w:r>
      <w:r>
        <w:rPr>
          <w:b/>
        </w:rPr>
        <w:t>Bài 5 trang 97 Toán 11 Tập 2</w:t>
      </w:r>
      <w:r>
        <w:t>:</w:t>
      </w:r>
      <w:r>
        <w:t xml:space="preserve"> </w:t>
      </w:r>
      <w:r>
        <w:t>Một hộp chứa 50 tấm thẻ cùng loại được đánh số lần lượt từ 1 đến 50. Lấy ra ngẫu nhiên đồng thời 2 thẻ từ hộp. Tính xác suất của các biến cố:</w:t>
      </w:r>
      <w:r>
        <w:br/>
      </w:r>
      <w:r>
        <w:t>a) A: "Tổng các số ghi trên 2 thẻ lấy ra là số chẵn";</w:t>
      </w:r>
      <w:r>
        <w:br/>
      </w:r>
      <w:r>
        <w:t>b) B: "Tích các số ghi trên 2 thẻ lấy ra chia hết cho 4".</w:t>
      </w:r>
      <w:r>
        <w:br/>
      </w:r>
      <w:r>
        <w:rPr>
          <w:b/>
        </w:rPr>
        <w:t>Lời giải:</w:t>
      </w:r>
      <w:r>
        <w:br/>
      </w:r>
      <w:r>
        <w:t>Từ 1 đến 50 có các số chẵn là: 2; 4; 6; 8; …; 50.</w:t>
      </w:r>
      <w:r>
        <w:br/>
      </w:r>
      <w:r>
        <w:t>Số các tấm thẻ được đánh số chẵn là:</w:t>
      </w:r>
      <w:r>
        <w:t xml:space="preserve"> </w:t>
      </w:r>
      <w:r>
        <w:t>50</w:t>
      </w:r>
      <w:r>
        <w:t>−</w:t>
      </w:r>
      <w:r>
        <w:t>2</w:t>
      </w:r>
      <w:r>
        <w:t>2</w:t>
      </w:r>
      <w:r>
        <w:t>+</w:t>
      </w:r>
      <w:r>
        <w:t>1</w:t>
      </w:r>
      <w:r>
        <w:t>=</w:t>
      </w:r>
      <w:r>
        <w:t>25</w:t>
      </w:r>
      <w:r>
        <w:t>(50−2)/(2)+1=25</w:t>
      </w:r>
      <w:r>
        <w:t xml:space="preserve"> </w:t>
      </w:r>
      <w:r>
        <w:t>(thẻ).</w:t>
      </w:r>
      <w:r>
        <w:br/>
      </w:r>
      <w:r>
        <w:t>Từ 1 đến 50 có các số lẻ là: 1; 3; 5; 7; …; 49.</w:t>
      </w:r>
      <w:r>
        <w:br/>
      </w:r>
      <w:r>
        <w:t>Số các tấm thẻ được đánh số lẻ là:</w:t>
      </w:r>
      <w:r>
        <w:t xml:space="preserve"> </w:t>
      </w:r>
      <w:r>
        <w:t>49</w:t>
      </w:r>
      <w:r>
        <w:t>−</w:t>
      </w:r>
      <w:r>
        <w:t>1</w:t>
      </w:r>
      <w:r>
        <w:t>2</w:t>
      </w:r>
      <w:r>
        <w:t>+</w:t>
      </w:r>
      <w:r>
        <w:t>1</w:t>
      </w:r>
      <w:r>
        <w:t>=</w:t>
      </w:r>
      <w:r>
        <w:t>25</w:t>
      </w:r>
      <w:r>
        <w:t>(49−1)/(2)+1=25</w:t>
      </w:r>
      <w:r>
        <w:t xml:space="preserve"> </w:t>
      </w:r>
      <w:r>
        <w:t>(thẻ).</w:t>
      </w:r>
      <w:r>
        <w:br/>
      </w:r>
      <w:r>
        <w:t>Gọi A là biến cố “Hai thẻ lấy ra là số chẵn” và B là biến cố “Hai thẻ lấy ra là số lẻ”.</w:t>
      </w:r>
      <w:r>
        <w:br/>
      </w:r>
      <w:r>
        <w:t>A</w:t>
      </w:r>
      <w:r>
        <w:t xml:space="preserve"> </w:t>
      </w:r>
      <w:r>
        <w:t>∪</w:t>
      </w:r>
      <w:r>
        <w:t>∪</w:t>
      </w:r>
      <w:r>
        <w:t xml:space="preserve"> </w:t>
      </w:r>
      <w:r>
        <w:t>B là biến cố: “Tổng các số ghi trên 2 thẻ lấy ra là số chẵn”.</w:t>
      </w:r>
      <w:r>
        <w:br/>
      </w:r>
      <w:r>
        <w:t>Vì A và B xung khắc nên P(A</w:t>
      </w:r>
      <w:r>
        <w:t xml:space="preserve"> </w:t>
      </w:r>
      <w:r>
        <w:t>∪</w:t>
      </w:r>
      <w:r>
        <w:t>∪</w:t>
      </w:r>
      <w:r>
        <w:t xml:space="preserve"> </w:t>
      </w:r>
      <w:r>
        <w:t>B) = P(A) + P(B).</w:t>
      </w:r>
      <w:r>
        <w:br/>
      </w:r>
      <w:r>
        <w:t>Có</w:t>
      </w:r>
      <w:r>
        <w:t xml:space="preserve"> </w:t>
      </w:r>
      <w:r>
        <w:t>P</w:t>
      </w:r>
      <w:r>
        <w:t>(</w:t>
      </w:r>
      <w:r>
        <w:t>A</w:t>
      </w:r>
      <w:r>
        <w:t>)</w:t>
      </w:r>
      <w:r>
        <w:t>=</w:t>
      </w:r>
      <w:r>
        <w:t>C</w:t>
      </w:r>
      <w:r>
        <w:t>2</w:t>
      </w:r>
      <w:r>
        <w:t>25</w:t>
      </w:r>
      <w:r>
        <w:t>C</w:t>
      </w:r>
      <w:r>
        <w:t>2</w:t>
      </w:r>
      <w:r>
        <w:t>50</w:t>
      </w:r>
      <w:r>
        <w:t>=</w:t>
      </w:r>
      <w:r>
        <w:t>12</w:t>
      </w:r>
      <w:r>
        <w:t>49</w:t>
      </w:r>
      <w:r>
        <w:t>P(A)=(C252)/(C502)=(12)/(49)</w:t>
      </w:r>
      <w:r>
        <w:t xml:space="preserve"> </w:t>
      </w:r>
      <w:r>
        <w:t>;</w:t>
      </w:r>
      <w:r>
        <w:t xml:space="preserve"> </w:t>
      </w:r>
      <w:r>
        <w:t>P</w:t>
      </w:r>
      <w:r>
        <w:t>(</w:t>
      </w:r>
      <w:r>
        <w:t>B</w:t>
      </w:r>
      <w:r>
        <w:t>)</w:t>
      </w:r>
      <w:r>
        <w:t>=</w:t>
      </w:r>
      <w:r>
        <w:t>C</w:t>
      </w:r>
      <w:r>
        <w:t>2</w:t>
      </w:r>
      <w:r>
        <w:t>25</w:t>
      </w:r>
      <w:r>
        <w:t>C</w:t>
      </w:r>
      <w:r>
        <w:t>2</w:t>
      </w:r>
      <w:r>
        <w:t>50</w:t>
      </w:r>
      <w:r>
        <w:t>=</w:t>
      </w:r>
      <w:r>
        <w:t>12</w:t>
      </w:r>
      <w:r>
        <w:t>49</w:t>
      </w:r>
      <w:r>
        <w:t>P(B)=(C252)/(C502)=(12)/(49)</w:t>
      </w:r>
      <w:r>
        <w:t xml:space="preserve"> </w:t>
      </w:r>
      <w:r>
        <w:t>.</w:t>
      </w:r>
      <w:r>
        <w:br/>
      </w:r>
      <w:r>
        <w:t>Do đó</w:t>
      </w:r>
      <w:r>
        <w:t xml:space="preserve"> </w:t>
      </w:r>
      <w:r>
        <w:t>P</w:t>
      </w:r>
      <w:r>
        <w:t>(</w:t>
      </w:r>
      <w:r>
        <w:t>A</w:t>
      </w:r>
      <w:r>
        <w:t>∪</w:t>
      </w:r>
      <w:r>
        <w:t>B</w:t>
      </w:r>
      <w:r>
        <w:t>)</w:t>
      </w:r>
      <w:r>
        <w:t>=</w:t>
      </w:r>
      <w:r>
        <w:t>12</w:t>
      </w:r>
      <w:r>
        <w:t>49</w:t>
      </w:r>
      <w:r>
        <w:t>+</w:t>
      </w:r>
      <w:r>
        <w:t>12</w:t>
      </w:r>
      <w:r>
        <w:t>49</w:t>
      </w:r>
      <w:r>
        <w:t>=</w:t>
      </w:r>
      <w:r>
        <w:t>24</w:t>
      </w:r>
      <w:r>
        <w:t>49</w:t>
      </w:r>
      <w:r>
        <w:t>P(A∪B)=(12)/(49)+(12)/(49)=(24)/(49)</w:t>
      </w:r>
      <w:r>
        <w:t xml:space="preserve"> </w:t>
      </w:r>
      <w:r>
        <w:t>.</w:t>
      </w:r>
      <w:r>
        <w:br/>
      </w:r>
      <w:r>
        <w:t>Vậy xác suất để tổng các số ghi trên 2 thẻ lấy ra là số chẵn là</w:t>
      </w:r>
      <w:r>
        <w:t xml:space="preserve"> </w:t>
      </w:r>
      <w:r>
        <w:t>24</w:t>
      </w:r>
      <w:r>
        <w:t>49</w:t>
      </w:r>
      <w:r>
        <w:t>(24)/(49)</w:t>
      </w:r>
      <w:r>
        <w:t xml:space="preserve"> </w:t>
      </w:r>
      <w:r>
        <w:t>.</w:t>
      </w:r>
      <w:r>
        <w:br/>
      </w:r>
      <w:r>
        <w:t>b) Gọi C là biến cố “Hai thẻ lấy ra là các số chia hết cho 2 nhưng không chia hết cho 4” và D là biến cố “Hai thẻ lấy ra có ít nhất 1 số chia hết cho 4”.</w:t>
      </w:r>
      <w:r>
        <w:br/>
      </w:r>
      <w:r>
        <w:t>C</w:t>
      </w:r>
      <w:r>
        <w:t xml:space="preserve"> </w:t>
      </w:r>
      <w:r>
        <w:t>∪</w:t>
      </w:r>
      <w:r>
        <w:t>∪</w:t>
      </w:r>
      <w:r>
        <w:t xml:space="preserve"> </w:t>
      </w:r>
      <w:r>
        <w:t>D là biến cố “Tích các số ghi trên 2 thẻ lấy ra chia hết cho 4”.</w:t>
      </w:r>
      <w:r>
        <w:br/>
      </w:r>
      <w:r>
        <w:t>Vì C và D xung khắc nên P(C</w:t>
      </w:r>
      <w:r>
        <w:t xml:space="preserve"> </w:t>
      </w:r>
      <w:r>
        <w:t>∪</w:t>
      </w:r>
      <w:r>
        <w:t>∪</w:t>
      </w:r>
      <w:r>
        <w:t xml:space="preserve"> </w:t>
      </w:r>
      <w:r>
        <w:t>D) = P(C) + P(D).</w:t>
      </w:r>
      <w:r>
        <w:br/>
      </w:r>
      <w:r>
        <w:t>Từ 1 đến 50 có các số chia hết cho 4 là: 4; 8; 12; …; 48.</w:t>
      </w:r>
      <w:r>
        <w:br/>
      </w:r>
      <w:r>
        <w:t>Số thẻ được đánh số chia hết cho 4 là:</w:t>
      </w:r>
      <w:r>
        <w:t xml:space="preserve"> </w:t>
      </w:r>
      <w:r>
        <w:t>48</w:t>
      </w:r>
      <w:r>
        <w:t>−</w:t>
      </w:r>
      <w:r>
        <w:t>4</w:t>
      </w:r>
      <w:r>
        <w:t>4</w:t>
      </w:r>
      <w:r>
        <w:t>+</w:t>
      </w:r>
      <w:r>
        <w:t>1</w:t>
      </w:r>
      <w:r>
        <w:t>=</w:t>
      </w:r>
      <w:r>
        <w:t>12</w:t>
      </w:r>
      <w:r>
        <w:t>(48−4)/(4)+1=12</w:t>
      </w:r>
      <w:r>
        <w:t xml:space="preserve"> </w:t>
      </w:r>
      <w:r>
        <w:t>(thẻ).</w:t>
      </w:r>
      <w:r>
        <w:br/>
      </w:r>
      <w:r>
        <w:t>Suy ra số thẻ được đánh số chẵn nhưng không chia hết cho 4 là:</w:t>
      </w:r>
      <w:r>
        <w:br/>
      </w:r>
      <w:r>
        <w:t>25 – 12 = 13 (thẻ).</w:t>
      </w:r>
      <w:r>
        <w:br/>
      </w:r>
      <w:r>
        <w:t>Ta có</w:t>
      </w:r>
      <w:r>
        <w:t xml:space="preserve"> </w:t>
      </w:r>
      <w:r>
        <w:t>P</w:t>
      </w:r>
      <w:r>
        <w:t>(</w:t>
      </w:r>
      <w:r>
        <w:t>C</w:t>
      </w:r>
      <w:r>
        <w:t>)</w:t>
      </w:r>
      <w:r>
        <w:t>=</w:t>
      </w:r>
      <w:r>
        <w:t>C</w:t>
      </w:r>
      <w:r>
        <w:t>2</w:t>
      </w:r>
      <w:r>
        <w:t>13</w:t>
      </w:r>
      <w:r>
        <w:t>C</w:t>
      </w:r>
      <w:r>
        <w:t>2</w:t>
      </w:r>
      <w:r>
        <w:t>50</w:t>
      </w:r>
      <w:r>
        <w:t>=</w:t>
      </w:r>
      <w:r>
        <w:t>78</w:t>
      </w:r>
      <w:r>
        <w:t>1225</w:t>
      </w:r>
      <w:r>
        <w:t>P(C)=(C132)/(C502)=(78)/(1225)</w:t>
      </w:r>
      <w:r>
        <w:t xml:space="preserve"> </w:t>
      </w:r>
      <w:r>
        <w:t>.</w:t>
      </w:r>
      <w:r>
        <w:br/>
      </w:r>
      <w:r>
        <w:t>Xét biến cố</w:t>
      </w:r>
      <w:r>
        <w:t xml:space="preserve"> </w:t>
      </w:r>
      <w:r>
        <w:t>¯</w:t>
      </w:r>
      <w:r>
        <w:t>¯</w:t>
      </w:r>
      <w:r>
        <w:t>¯</w:t>
      </w:r>
      <w:r>
        <w:t>D</w:t>
      </w:r>
      <w:r>
        <w:t>D¯</w:t>
      </w:r>
      <w:r>
        <w:t xml:space="preserve"> </w:t>
      </w:r>
      <w:r>
        <w:t>“Hai thẻ lấy ra không có số nào chia hết cho 4”.</w:t>
      </w:r>
      <w:r>
        <w:br/>
      </w:r>
      <w:r>
        <w:t>Số thẻ được đánh số không chia hết cho 4 là: 50 – 12 = 38 (thẻ).</w:t>
      </w:r>
      <w:r>
        <w:br/>
      </w:r>
      <w:r>
        <w:t>Ta có</w:t>
      </w:r>
      <w:r>
        <w:t xml:space="preserve"> </w:t>
      </w:r>
      <w:r>
        <w:t>P</w:t>
      </w:r>
      <w:r>
        <w:t>(</w:t>
      </w:r>
      <w:r>
        <w:t>¯</w:t>
      </w:r>
      <w:r>
        <w:t>¯</w:t>
      </w:r>
      <w:r>
        <w:t>¯</w:t>
      </w:r>
      <w:r>
        <w:t>D</w:t>
      </w:r>
      <w:r>
        <w:t>)</w:t>
      </w:r>
      <w:r>
        <w:t>=</w:t>
      </w:r>
      <w:r>
        <w:t>C</w:t>
      </w:r>
      <w:r>
        <w:t>2</w:t>
      </w:r>
      <w:r>
        <w:t>38</w:t>
      </w:r>
      <w:r>
        <w:t>C</w:t>
      </w:r>
      <w:r>
        <w:t>2</w:t>
      </w:r>
      <w:r>
        <w:t>50</w:t>
      </w:r>
      <w:r>
        <w:t>=</w:t>
      </w:r>
      <w:r>
        <w:t>703</w:t>
      </w:r>
      <w:r>
        <w:t>1225</w:t>
      </w:r>
      <w:r>
        <w:t>PD¯=(C382)/(C502)=(703)/(1225)</w:t>
      </w:r>
      <w:r>
        <w:t xml:space="preserve"> </w:t>
      </w:r>
      <w:r>
        <w:t>, suy ra</w:t>
      </w:r>
      <w:r>
        <w:t xml:space="preserve"> </w:t>
      </w:r>
      <w:r>
        <w:t>P</w:t>
      </w:r>
      <w:r>
        <w:t>(</w:t>
      </w:r>
      <w:r>
        <w:t>D</w:t>
      </w:r>
      <w:r>
        <w:t>)</w:t>
      </w:r>
      <w:r>
        <w:t>=</w:t>
      </w:r>
      <w:r>
        <w:t>1</w:t>
      </w:r>
      <w:r>
        <w:t>−</w:t>
      </w:r>
      <w:r>
        <w:t>703</w:t>
      </w:r>
      <w:r>
        <w:t>1225</w:t>
      </w:r>
      <w:r>
        <w:t>=</w:t>
      </w:r>
      <w:r>
        <w:t>522</w:t>
      </w:r>
      <w:r>
        <w:t>1225</w:t>
      </w:r>
      <w:r>
        <w:t>PD=1−(703)/(1225)=(522)/(1225)</w:t>
      </w:r>
      <w:r>
        <w:t xml:space="preserve"> </w:t>
      </w:r>
      <w:r>
        <w:t>.</w:t>
      </w:r>
      <w:r>
        <w:br/>
      </w:r>
      <w:r>
        <w:t>Do đó</w:t>
      </w:r>
      <w:r>
        <w:t xml:space="preserve"> </w:t>
      </w:r>
      <w:r>
        <w:t>P</w:t>
      </w:r>
      <w:r>
        <w:t>(</w:t>
      </w:r>
      <w:r>
        <w:t>C</w:t>
      </w:r>
      <w:r>
        <w:t>∪</w:t>
      </w:r>
      <w:r>
        <w:t>D</w:t>
      </w:r>
      <w:r>
        <w:t>)</w:t>
      </w:r>
      <w:r>
        <w:t>=</w:t>
      </w:r>
      <w:r>
        <w:t>78</w:t>
      </w:r>
      <w:r>
        <w:t>1225</w:t>
      </w:r>
      <w:r>
        <w:t>+</w:t>
      </w:r>
      <w:r>
        <w:t>522</w:t>
      </w:r>
      <w:r>
        <w:t>1225</w:t>
      </w:r>
      <w:r>
        <w:t>=</w:t>
      </w:r>
      <w:r>
        <w:t>600</w:t>
      </w:r>
      <w:r>
        <w:t>1225</w:t>
      </w:r>
      <w:r>
        <w:t>=</w:t>
      </w:r>
      <w:r>
        <w:t>24</w:t>
      </w:r>
      <w:r>
        <w:t>49</w:t>
      </w:r>
      <w:r>
        <w:t>P(C∪D)=(78)/(1225)+(522)/(1225)=(600)/(1225)=(24)/(49)</w:t>
      </w:r>
      <w:r>
        <w:t xml:space="preserve"> </w:t>
      </w:r>
      <w:r>
        <w:t>.</w:t>
      </w:r>
      <w:r>
        <w:br/>
      </w:r>
      <w:r>
        <w:t>Vậy xác suất để tích các số ghi trên 2 thẻ lấy ra chia hết cho 4 là</w:t>
      </w:r>
      <w:r>
        <w:t xml:space="preserve"> </w:t>
      </w:r>
      <w:r>
        <w:t>24</w:t>
      </w:r>
      <w:r>
        <w:t>49</w:t>
      </w:r>
      <w:r>
        <w:t>(24)/(49)</w:t>
      </w:r>
      <w:r>
        <w:t xml:space="preserve"> </w:t>
      </w:r>
      <w:r>
        <w:t>.</w:t>
      </w:r>
      <w:r>
        <w:br/>
      </w:r>
      <w:r>
        <w:rPr>
          <w:b/>
        </w:rPr>
        <w:t xml:space="preserve"> Lý thuyết Biến cố hợp và quy tắc cộng xác suất</w:t>
      </w:r>
      <w:r>
        <w:br/>
      </w:r>
      <w:r>
        <w:rPr>
          <w:b/>
        </w:rPr>
        <w:t>1. Biến cố hợp</w:t>
      </w:r>
      <w:r>
        <w:br/>
      </w:r>
      <w:r>
        <w:t xml:space="preserve">Cho hai biến cố A và B. Biến cố: “A hoặc B xảy ra”, kí hiệu là </w:t>
      </w:r>
      <w:r>
        <w:t>A</w:t>
      </w:r>
      <w:r>
        <w:t>∪</w:t>
      </w:r>
      <w:r>
        <w:t>B</w:t>
      </w:r>
      <w:r>
        <w:t>A∪B</w:t>
      </w:r>
      <w:r>
        <w:t xml:space="preserve"> được gọi là </w:t>
      </w:r>
      <w:r>
        <w:rPr>
          <w:i/>
        </w:rPr>
        <w:t>biến cố hợp</w:t>
      </w:r>
      <w:r>
        <w:t xml:space="preserve"> của A và B.</w:t>
      </w:r>
      <w:r>
        <w:br/>
      </w:r>
      <w:r>
        <w:drawing>
          <wp:inline xmlns:a="http://schemas.openxmlformats.org/drawingml/2006/main" xmlns:pic="http://schemas.openxmlformats.org/drawingml/2006/picture">
            <wp:extent cx="2867025" cy="1914525"/>
            <wp:docPr id="2" name="Picture 2"/>
            <wp:cNvGraphicFramePr>
              <a:graphicFrameLocks noChangeAspect="1"/>
            </wp:cNvGraphicFramePr>
            <a:graphic>
              <a:graphicData uri="http://schemas.openxmlformats.org/drawingml/2006/picture">
                <pic:pic>
                  <pic:nvPicPr>
                    <pic:cNvPr id="0" name="temp_inline_eff0458ddec24816ad7c67e680cfd7d8.jpg"/>
                    <pic:cNvPicPr/>
                  </pic:nvPicPr>
                  <pic:blipFill>
                    <a:blip r:embed="rId10"/>
                    <a:stretch>
                      <a:fillRect/>
                    </a:stretch>
                  </pic:blipFill>
                  <pic:spPr>
                    <a:xfrm>
                      <a:off x="0" y="0"/>
                      <a:ext cx="2867025" cy="1914525"/>
                    </a:xfrm>
                    <a:prstGeom prst="rect"/>
                  </pic:spPr>
                </pic:pic>
              </a:graphicData>
            </a:graphic>
          </wp:inline>
        </w:drawing>
      </w:r>
      <w:r>
        <w:br/>
      </w:r>
      <w:r>
        <w:rPr>
          <w:b/>
        </w:rPr>
        <w:t xml:space="preserve">Chú ý: </w:t>
      </w:r>
      <w:r>
        <w:t xml:space="preserve">Biến cố </w:t>
      </w:r>
      <w:r>
        <w:t>A</w:t>
      </w:r>
      <w:r>
        <w:t>∪</w:t>
      </w:r>
      <w:r>
        <w:t>B</w:t>
      </w:r>
      <w:r>
        <w:t>A∪B</w:t>
      </w:r>
      <w:r>
        <w:t xml:space="preserve"> xảy ra khi có ít nhất một trong hai biến cố A và B xảy ra. Tập hợp mô tả biến cố </w:t>
      </w:r>
      <w:r>
        <w:t>A</w:t>
      </w:r>
      <w:r>
        <w:t>∪</w:t>
      </w:r>
      <w:r>
        <w:t>B</w:t>
      </w:r>
      <w:r>
        <w:t>A∪B</w:t>
      </w:r>
      <w:r>
        <w:t xml:space="preserve"> là hợp của hai tập hợp mô tả biến cố A và biến cố B.</w:t>
      </w:r>
      <w:r>
        <w:br/>
      </w:r>
      <w:r>
        <w:rPr>
          <w:b/>
        </w:rPr>
        <w:t>2. Công thức cộng xác suất</w:t>
      </w:r>
      <w:r>
        <w:br/>
      </w:r>
      <w:r>
        <w:rPr>
          <w:b/>
        </w:rPr>
        <w:t>Quy tắc cộng cho hai biến cố xung khắc:</w:t>
      </w:r>
      <w:r>
        <w:br/>
      </w:r>
      <w:r>
        <w:t xml:space="preserve">Cho hai biến cố xung khắc A và B. Khi đó </w:t>
      </w:r>
      <w:r>
        <w:t>P</w:t>
      </w:r>
      <w:r>
        <w:t>(</w:t>
      </w:r>
      <w:r>
        <w:t>A</w:t>
      </w:r>
      <w:r>
        <w:t>∪</w:t>
      </w:r>
      <w:r>
        <w:t>B</w:t>
      </w:r>
      <w:r>
        <w:t>)</w:t>
      </w:r>
      <w:r>
        <w:t>=</w:t>
      </w:r>
      <w:r>
        <w:t>P</w:t>
      </w:r>
      <w:r>
        <w:t>(</w:t>
      </w:r>
      <w:r>
        <w:t>A</w:t>
      </w:r>
      <w:r>
        <w:t>)</w:t>
      </w:r>
      <w:r>
        <w:t>+</w:t>
      </w:r>
      <w:r>
        <w:t>P</w:t>
      </w:r>
      <w:r>
        <w:t>(</w:t>
      </w:r>
      <w:r>
        <w:t>B</w:t>
      </w:r>
      <w:r>
        <w:t>)</w:t>
      </w:r>
      <w:r>
        <w:t>P(A∪B)=P(A)+P(B)</w:t>
      </w:r>
      <w:r>
        <w:t>.</w:t>
      </w:r>
      <w:r>
        <w:br/>
      </w:r>
      <w:r>
        <w:rPr>
          <w:b/>
        </w:rPr>
        <w:t>Quy tắc cộng cho hai biến cố bất kì:</w:t>
      </w:r>
      <w:r>
        <w:br/>
      </w:r>
      <w:r>
        <w:t xml:space="preserve">Cho hai biến cố A và B. Khi đó </w:t>
      </w:r>
      <w:r>
        <w:t>P</w:t>
      </w:r>
      <w:r>
        <w:t>(</w:t>
      </w:r>
      <w:r>
        <w:t>A</w:t>
      </w:r>
      <w:r>
        <w:t>∪</w:t>
      </w:r>
      <w:r>
        <w:t>B</w:t>
      </w:r>
      <w:r>
        <w:t>)</w:t>
      </w:r>
      <w:r>
        <w:t>=</w:t>
      </w:r>
      <w:r>
        <w:t>P</w:t>
      </w:r>
      <w:r>
        <w:t>(</w:t>
      </w:r>
      <w:r>
        <w:t>A</w:t>
      </w:r>
      <w:r>
        <w:t>)</w:t>
      </w:r>
      <w:r>
        <w:t>+</w:t>
      </w:r>
      <w:r>
        <w:t>P</w:t>
      </w:r>
      <w:r>
        <w:t>(</w:t>
      </w:r>
      <w:r>
        <w:t>B</w:t>
      </w:r>
      <w:r>
        <w:t>)</w:t>
      </w:r>
      <w:r>
        <w:t>−</w:t>
      </w:r>
      <w:r>
        <w:t>P</w:t>
      </w:r>
      <w:r>
        <w:t>(</w:t>
      </w:r>
      <w:r>
        <w:t>A</w:t>
      </w:r>
      <w:r>
        <w:t>B</w:t>
      </w:r>
      <w:r>
        <w:t>)</w:t>
      </w:r>
      <w:r>
        <w:t>P(A∪B)=P(A)+P(B)−P(AB)</w:t>
      </w:r>
      <w:r>
        <w:t>.</w:t>
      </w:r>
      <w:r>
        <w:br/>
      </w:r>
      <w:r>
        <w:rPr>
          <w:b/>
        </w:rPr>
        <w:t>Sơ đồ tư duy Biến cố hợp và quy tắc cộng xác suất</w:t>
      </w:r>
      <w:r>
        <w:br/>
      </w:r>
      <w:r>
        <w:drawing>
          <wp:inline xmlns:a="http://schemas.openxmlformats.org/drawingml/2006/main" xmlns:pic="http://schemas.openxmlformats.org/drawingml/2006/picture">
            <wp:extent cx="7620000" cy="3524250"/>
            <wp:docPr id="3" name="Picture 3"/>
            <wp:cNvGraphicFramePr>
              <a:graphicFrameLocks noChangeAspect="1"/>
            </wp:cNvGraphicFramePr>
            <a:graphic>
              <a:graphicData uri="http://schemas.openxmlformats.org/drawingml/2006/picture">
                <pic:pic>
                  <pic:nvPicPr>
                    <pic:cNvPr id="0" name="temp_inline_1656e7ce40824445a7b49ebe695f5351.jpg"/>
                    <pic:cNvPicPr/>
                  </pic:nvPicPr>
                  <pic:blipFill>
                    <a:blip r:embed="rId11"/>
                    <a:stretch>
                      <a:fillRect/>
                    </a:stretch>
                  </pic:blipFill>
                  <pic:spPr>
                    <a:xfrm>
                      <a:off x="0" y="0"/>
                      <a:ext cx="7620000" cy="3524250"/>
                    </a:xfrm>
                    <a:prstGeom prst="rect"/>
                  </pic:spPr>
                </pic:pic>
              </a:graphicData>
            </a:graphic>
          </wp:inline>
        </w:drawing>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tập cuối chương 8 trang 86</w:t>
      </w:r>
      <w:r>
        <w:br/>
      </w:r>
      <w:r>
        <w:rPr>
          <w:b/>
        </w:rPr>
        <w:t>Bài 1: Biến cố giao và quy tắc nhân xác suất</w:t>
      </w:r>
      <w:r>
        <w:br/>
      </w:r>
      <w:r>
        <w:rPr>
          <w:b/>
        </w:rPr>
        <w:t>Bài tập cuối chương 9 trang 98</w:t>
      </w:r>
      <w:r>
        <w:br/>
      </w:r>
      <w:r>
        <w:rPr>
          <w:b/>
        </w:rPr>
        <w:t>Bài 1: Vẽ hình khối bằng phần mềm GeoGebra. Làm kính 3D để quan sát ảnh nổi</w:t>
      </w:r>
      <w:r>
        <w:br/>
      </w:r>
      <w:r>
        <w:rPr>
          <w:b/>
        </w:rPr>
        <w:t>Bài 2: Ứng dụng lôgarit vào đo lường độ pH của dung dịch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