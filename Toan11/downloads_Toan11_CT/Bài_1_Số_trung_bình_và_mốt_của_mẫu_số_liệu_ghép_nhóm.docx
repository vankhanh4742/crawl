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Số trung bình và mốt của mẫu số liệu ghép nhóm</w:t>
      </w:r>
    </w:p>
    <w:p>
      <w:r>
        <w:rPr>
          <w:b/>
        </w:rPr>
        <w:t xml:space="preserve">Giải Toán 11 Bài 1: Số trung bình và mốt của mẫu số liệu ghép nhóm </w:t>
      </w:r>
      <w:r>
        <w:br/>
      </w:r>
      <w:r>
        <w:rPr>
          <w:b/>
        </w:rPr>
      </w:r>
      <w:r>
        <w:br/>
      </w:r>
      <w:r>
        <w:rPr>
          <w:b/>
        </w:rPr>
        <w:t xml:space="preserve">Bài giảng Toán 11 Bài 1: Số trung bình và mốt của mẫu số liệu ghép nhóm </w:t>
      </w:r>
      <w:r>
        <w:br/>
      </w:r>
      <w:r>
        <w:rPr>
          <w:b/>
        </w:rPr>
        <w:t>Giải Toán 11 trang 130 Tập 1</w:t>
      </w:r>
      <w:r>
        <w:br/>
      </w:r>
      <w:r>
        <w:rPr>
          <w:b/>
        </w:rPr>
        <w:t>Hoạt động khởi động trang 130 Toán 11 Tập 1</w:t>
      </w:r>
      <w:r>
        <w:t>:</w:t>
      </w:r>
      <w:r>
        <w:t xml:space="preserve"> </w:t>
      </w:r>
      <w:r>
        <w:t>Một đại lí bảo hiểm đã thống kê số lượng khách mua bảo hiểm nhân thọ trong một ngày ở biểu đồ bên. Hãy so sánh độ tuổi trung bình của khách hàng nam và nữ.</w:t>
      </w:r>
      <w:r>
        <w:br/>
      </w:r>
      <w:r>
        <w:drawing>
          <wp:inline xmlns:a="http://schemas.openxmlformats.org/drawingml/2006/main" xmlns:pic="http://schemas.openxmlformats.org/drawingml/2006/picture">
            <wp:extent cx="2305050" cy="1905000"/>
            <wp:docPr id="1" name="Picture 1"/>
            <wp:cNvGraphicFramePr>
              <a:graphicFrameLocks noChangeAspect="1"/>
            </wp:cNvGraphicFramePr>
            <a:graphic>
              <a:graphicData uri="http://schemas.openxmlformats.org/drawingml/2006/picture">
                <pic:pic>
                  <pic:nvPicPr>
                    <pic:cNvPr id="0" name="temp_inline_0edd8f2fd90a4d44ae1b82a2e8f54f72.jpg"/>
                    <pic:cNvPicPr/>
                  </pic:nvPicPr>
                  <pic:blipFill>
                    <a:blip r:embed="rId9"/>
                    <a:stretch>
                      <a:fillRect/>
                    </a:stretch>
                  </pic:blipFill>
                  <pic:spPr>
                    <a:xfrm>
                      <a:off x="0" y="0"/>
                      <a:ext cx="2305050" cy="1905000"/>
                    </a:xfrm>
                    <a:prstGeom prst="rect"/>
                  </pic:spPr>
                </pic:pic>
              </a:graphicData>
            </a:graphic>
          </wp:inline>
        </w:drawing>
      </w:r>
      <w:r>
        <w:br/>
      </w:r>
      <w:r>
        <w:rPr>
          <w:b/>
        </w:rPr>
        <w:t>Lời giải:</w:t>
      </w:r>
      <w:r>
        <w:br/>
      </w:r>
      <w:r>
        <w:t>Ta có bảng thống kê sau:</w:t>
      </w:r>
      <w:r>
        <w:br/>
      </w:r>
      <w:r>
        <w:br/>
      </w:r>
      <w:r>
        <w:br/>
      </w:r>
      <w:r>
        <w:br/>
      </w:r>
      <w:r>
        <w:br/>
      </w:r>
      <w:r>
        <w:t>Độ tuổi</w:t>
      </w:r>
      <w:r>
        <w:br/>
      </w:r>
      <w:r>
        <w:br/>
      </w:r>
      <w:r>
        <w:br/>
      </w:r>
      <w:r>
        <w:t>[20; 30)</w:t>
      </w:r>
      <w:r>
        <w:br/>
      </w:r>
      <w:r>
        <w:br/>
      </w:r>
      <w:r>
        <w:br/>
      </w:r>
      <w:r>
        <w:t>[30; 40)</w:t>
      </w:r>
      <w:r>
        <w:br/>
      </w:r>
      <w:r>
        <w:br/>
      </w:r>
      <w:r>
        <w:br/>
      </w:r>
      <w:r>
        <w:t>[40; 50)</w:t>
      </w:r>
      <w:r>
        <w:br/>
      </w:r>
      <w:r>
        <w:br/>
      </w:r>
      <w:r>
        <w:br/>
      </w:r>
      <w:r>
        <w:t>[50; 60)</w:t>
      </w:r>
      <w:r>
        <w:br/>
      </w:r>
      <w:r>
        <w:br/>
      </w:r>
      <w:r>
        <w:br/>
      </w:r>
      <w:r>
        <w:t>[60; 70)</w:t>
      </w:r>
      <w:r>
        <w:br/>
      </w:r>
      <w:r>
        <w:br/>
      </w:r>
      <w:r>
        <w:br/>
      </w:r>
      <w:r>
        <w:br/>
      </w:r>
      <w:r>
        <w:br/>
      </w:r>
      <w:r>
        <w:t>Khách hàng nam</w:t>
      </w:r>
      <w:r>
        <w:br/>
      </w:r>
      <w:r>
        <w:br/>
      </w:r>
      <w:r>
        <w:br/>
      </w:r>
      <w:r>
        <w:t>4</w:t>
      </w:r>
      <w:r>
        <w:br/>
      </w:r>
      <w:r>
        <w:br/>
      </w:r>
      <w:r>
        <w:br/>
      </w:r>
      <w:r>
        <w:t>6</w:t>
      </w:r>
      <w:r>
        <w:br/>
      </w:r>
      <w:r>
        <w:br/>
      </w:r>
      <w:r>
        <w:br/>
      </w:r>
      <w:r>
        <w:t>10</w:t>
      </w:r>
      <w:r>
        <w:br/>
      </w:r>
      <w:r>
        <w:br/>
      </w:r>
      <w:r>
        <w:br/>
      </w:r>
      <w:r>
        <w:t>7</w:t>
      </w:r>
      <w:r>
        <w:br/>
      </w:r>
      <w:r>
        <w:br/>
      </w:r>
      <w:r>
        <w:br/>
      </w:r>
      <w:r>
        <w:t>3</w:t>
      </w:r>
      <w:r>
        <w:br/>
      </w:r>
      <w:r>
        <w:br/>
      </w:r>
      <w:r>
        <w:br/>
      </w:r>
      <w:r>
        <w:br/>
      </w:r>
      <w:r>
        <w:br/>
      </w:r>
      <w:r>
        <w:t>Khách hàng nữ</w:t>
      </w:r>
      <w:r>
        <w:br/>
      </w:r>
      <w:r>
        <w:br/>
      </w:r>
      <w:r>
        <w:br/>
      </w:r>
      <w:r>
        <w:t>3</w:t>
      </w:r>
      <w:r>
        <w:br/>
      </w:r>
      <w:r>
        <w:br/>
      </w:r>
      <w:r>
        <w:br/>
      </w:r>
      <w:r>
        <w:t>9</w:t>
      </w:r>
      <w:r>
        <w:br/>
      </w:r>
      <w:r>
        <w:br/>
      </w:r>
      <w:r>
        <w:br/>
      </w:r>
      <w:r>
        <w:t>6</w:t>
      </w:r>
      <w:r>
        <w:br/>
      </w:r>
      <w:r>
        <w:br/>
      </w:r>
      <w:r>
        <w:br/>
      </w:r>
      <w:r>
        <w:t>3</w:t>
      </w:r>
      <w:r>
        <w:br/>
      </w:r>
      <w:r>
        <w:br/>
      </w:r>
      <w:r>
        <w:br/>
      </w:r>
      <w:r>
        <w:t>2</w:t>
      </w:r>
      <w:r>
        <w:br/>
      </w:r>
      <w:r>
        <w:br/>
      </w:r>
      <w:r>
        <w:br/>
      </w:r>
      <w:r>
        <w:br/>
      </w:r>
      <w:r>
        <w:br/>
      </w:r>
      <w:r>
        <w:t>Sau bài học này, ta tính số tuổi trung bình của khách hàng nam và nữ như sau:</w:t>
      </w:r>
      <w:r>
        <w:br/>
      </w:r>
      <w:r>
        <w:t>Độ tuổi trung bình của khách hàng nam là:</w:t>
      </w:r>
      <w:r>
        <w:br/>
      </w:r>
      <w:r>
        <w:t>25</w:t>
      </w:r>
      <w:r>
        <w:t>.</w:t>
      </w:r>
      <w:r>
        <w:t>4</w:t>
      </w:r>
      <w:r>
        <w:t>+</w:t>
      </w:r>
      <w:r>
        <w:t>35</w:t>
      </w:r>
      <w:r>
        <w:t>.</w:t>
      </w:r>
      <w:r>
        <w:t>6</w:t>
      </w:r>
      <w:r>
        <w:t>+</w:t>
      </w:r>
      <w:r>
        <w:t>45</w:t>
      </w:r>
      <w:r>
        <w:t>.</w:t>
      </w:r>
      <w:r>
        <w:t>10</w:t>
      </w:r>
      <w:r>
        <w:t>+</w:t>
      </w:r>
      <w:r>
        <w:t>55</w:t>
      </w:r>
      <w:r>
        <w:t>.</w:t>
      </w:r>
      <w:r>
        <w:t>7</w:t>
      </w:r>
      <w:r>
        <w:t>+</w:t>
      </w:r>
      <w:r>
        <w:t>65</w:t>
      </w:r>
      <w:r>
        <w:t>.</w:t>
      </w:r>
      <w:r>
        <w:t>3</w:t>
      </w:r>
      <w:r>
        <w:t>30</w:t>
      </w:r>
      <w:r>
        <w:t>≈</w:t>
      </w:r>
      <w:r>
        <w:t>45</w:t>
      </w:r>
      <w:r>
        <w:t>(25.4+35.6+45.10+55.7+65.3)/(30)≈45</w:t>
      </w:r>
      <w:r>
        <w:t>.</w:t>
      </w:r>
      <w:r>
        <w:br/>
      </w:r>
      <w:r>
        <w:t>Độ tuổi trung bình của khách hàng nữ là:</w:t>
      </w:r>
      <w:r>
        <w:br/>
      </w:r>
      <w:r>
        <w:t>25</w:t>
      </w:r>
      <w:r>
        <w:t>.</w:t>
      </w:r>
      <w:r>
        <w:t>3</w:t>
      </w:r>
      <w:r>
        <w:t>+</w:t>
      </w:r>
      <w:r>
        <w:t>35</w:t>
      </w:r>
      <w:r>
        <w:t>.</w:t>
      </w:r>
      <w:r>
        <w:t>9</w:t>
      </w:r>
      <w:r>
        <w:t>+</w:t>
      </w:r>
      <w:r>
        <w:t>45</w:t>
      </w:r>
      <w:r>
        <w:t>.</w:t>
      </w:r>
      <w:r>
        <w:t>6</w:t>
      </w:r>
      <w:r>
        <w:t>+</w:t>
      </w:r>
      <w:r>
        <w:t>55</w:t>
      </w:r>
      <w:r>
        <w:t>.</w:t>
      </w:r>
      <w:r>
        <w:t>3</w:t>
      </w:r>
      <w:r>
        <w:t>+</w:t>
      </w:r>
      <w:r>
        <w:t>65</w:t>
      </w:r>
      <w:r>
        <w:t>.</w:t>
      </w:r>
      <w:r>
        <w:t>2</w:t>
      </w:r>
      <w:r>
        <w:t>23</w:t>
      </w:r>
      <w:r>
        <w:t>≈</w:t>
      </w:r>
      <w:r>
        <w:t>42</w:t>
      </w:r>
      <w:r>
        <w:t>(25.3+35.9+45.6+55.3+65.2)/(23)≈42</w:t>
      </w:r>
      <w:r>
        <w:t>.</w:t>
      </w:r>
      <w:r>
        <w:br/>
      </w:r>
      <w:r>
        <w:rPr>
          <w:b/>
        </w:rPr>
        <w:t>1. Số liệu ghép nhóm</w:t>
      </w:r>
      <w:r>
        <w:br/>
      </w:r>
      <w:r>
        <w:t xml:space="preserve"> </w:t>
      </w:r>
      <w:r>
        <w:br/>
      </w:r>
      <w:r>
        <w:rPr>
          <w:b/>
        </w:rPr>
        <w:t>Hoạt động khám phá 1 trang 130 Toán 11 Tập 1</w:t>
      </w:r>
      <w:r>
        <w:t>:</w:t>
      </w:r>
      <w:r>
        <w:t xml:space="preserve"> </w:t>
      </w:r>
      <w:r>
        <w:t>Sử dụng dữ liệu ở biểu đồ trong hoạt động khởi động, hoàn thiện bảng thống kê về số lượng khách hàng nữ theo tuổi sau:</w:t>
      </w:r>
      <w:r>
        <w:br/>
      </w:r>
      <w:r>
        <w:drawing>
          <wp:inline xmlns:a="http://schemas.openxmlformats.org/drawingml/2006/main" xmlns:pic="http://schemas.openxmlformats.org/drawingml/2006/picture">
            <wp:extent cx="5715000" cy="1905000"/>
            <wp:docPr id="2" name="Picture 2"/>
            <wp:cNvGraphicFramePr>
              <a:graphicFrameLocks noChangeAspect="1"/>
            </wp:cNvGraphicFramePr>
            <a:graphic>
              <a:graphicData uri="http://schemas.openxmlformats.org/drawingml/2006/picture">
                <pic:pic>
                  <pic:nvPicPr>
                    <pic:cNvPr id="0" name="temp_inline_11318770794d4105877f9b0c6fc68a15.jpg"/>
                    <pic:cNvPicPr/>
                  </pic:nvPicPr>
                  <pic:blipFill>
                    <a:blip r:embed="rId10"/>
                    <a:stretch>
                      <a:fillRect/>
                    </a:stretch>
                  </pic:blipFill>
                  <pic:spPr>
                    <a:xfrm>
                      <a:off x="0" y="0"/>
                      <a:ext cx="5715000" cy="1905000"/>
                    </a:xfrm>
                    <a:prstGeom prst="rect"/>
                  </pic:spPr>
                </pic:pic>
              </a:graphicData>
            </a:graphic>
          </wp:inline>
        </w:drawing>
      </w:r>
      <w:r>
        <w:br/>
      </w:r>
      <w:r>
        <w:rPr>
          <w:b/>
        </w:rPr>
        <w:t>Lời giải:</w:t>
      </w:r>
      <w:r>
        <w:br/>
      </w:r>
      <w:r>
        <w:t>Ta có bảng sau:</w:t>
      </w:r>
      <w:r>
        <w:br/>
      </w:r>
      <w:r>
        <w:br/>
      </w:r>
      <w:r>
        <w:br/>
      </w:r>
      <w:r>
        <w:br/>
      </w:r>
      <w:r>
        <w:br/>
      </w:r>
      <w:r>
        <w:t>Khoảng tuổi</w:t>
      </w:r>
      <w:r>
        <w:br/>
      </w:r>
      <w:r>
        <w:br/>
      </w:r>
      <w:r>
        <w:br/>
      </w:r>
      <w:r>
        <w:t>[20; 30)</w:t>
      </w:r>
      <w:r>
        <w:br/>
      </w:r>
      <w:r>
        <w:br/>
      </w:r>
      <w:r>
        <w:br/>
      </w:r>
      <w:r>
        <w:t>[30; 40)</w:t>
      </w:r>
      <w:r>
        <w:br/>
      </w:r>
      <w:r>
        <w:br/>
      </w:r>
      <w:r>
        <w:br/>
      </w:r>
      <w:r>
        <w:t>[40; 50)</w:t>
      </w:r>
      <w:r>
        <w:br/>
      </w:r>
      <w:r>
        <w:br/>
      </w:r>
      <w:r>
        <w:br/>
      </w:r>
      <w:r>
        <w:t>[50; 60)</w:t>
      </w:r>
      <w:r>
        <w:br/>
      </w:r>
      <w:r>
        <w:br/>
      </w:r>
      <w:r>
        <w:br/>
      </w:r>
      <w:r>
        <w:t>[60; 70)</w:t>
      </w:r>
      <w:r>
        <w:br/>
      </w:r>
      <w:r>
        <w:br/>
      </w:r>
      <w:r>
        <w:br/>
      </w:r>
      <w:r>
        <w:br/>
      </w:r>
      <w:r>
        <w:br/>
      </w:r>
      <w:r>
        <w:t>Số khách hàng nữ</w:t>
      </w:r>
      <w:r>
        <w:br/>
      </w:r>
      <w:r>
        <w:br/>
      </w:r>
      <w:r>
        <w:br/>
      </w:r>
      <w:r>
        <w:t>3</w:t>
      </w:r>
      <w:r>
        <w:br/>
      </w:r>
      <w:r>
        <w:br/>
      </w:r>
      <w:r>
        <w:br/>
      </w:r>
      <w:r>
        <w:rPr>
          <w:b/>
        </w:rPr>
        <w:t>9</w:t>
      </w:r>
      <w:r>
        <w:br/>
      </w:r>
      <w:r>
        <w:br/>
      </w:r>
      <w:r>
        <w:br/>
      </w:r>
      <w:r>
        <w:rPr>
          <w:b/>
        </w:rPr>
        <w:t>6</w:t>
      </w:r>
      <w:r>
        <w:br/>
      </w:r>
      <w:r>
        <w:br/>
      </w:r>
      <w:r>
        <w:br/>
      </w:r>
      <w:r>
        <w:rPr>
          <w:b/>
        </w:rPr>
        <w:t>3</w:t>
      </w:r>
      <w:r>
        <w:br/>
      </w:r>
      <w:r>
        <w:br/>
      </w:r>
      <w:r>
        <w:br/>
      </w:r>
      <w:r>
        <w:rPr>
          <w:b/>
        </w:rPr>
        <w:t>2</w:t>
      </w:r>
      <w:r>
        <w:br/>
      </w:r>
      <w:r>
        <w:t xml:space="preserve"> </w:t>
      </w:r>
      <w:r>
        <w:br/>
      </w:r>
      <w:r>
        <w:br/>
      </w:r>
      <w:r>
        <w:br/>
      </w:r>
      <w:r>
        <w:br/>
      </w:r>
      <w:r>
        <w:br/>
      </w:r>
      <w:r>
        <w:rPr>
          <w:b/>
        </w:rPr>
        <w:t>Giải Toán 11 trang 132 Tập 1</w:t>
      </w:r>
      <w:r>
        <w:br/>
      </w:r>
      <w:r>
        <w:rPr>
          <w:b/>
        </w:rPr>
        <w:t>Thực hành 1 trang 132 Toán 11 Tập 1</w:t>
      </w:r>
      <w:r>
        <w:t>:</w:t>
      </w:r>
      <w:r>
        <w:t xml:space="preserve"> </w:t>
      </w:r>
      <w:r>
        <w:t>Một cửa hàng đã thống kê số ba lô bán được mỗi ngày trong tháng 9 với kết quả cho như sau:</w:t>
      </w:r>
      <w:r>
        <w:br/>
      </w:r>
      <w:r>
        <w:drawing>
          <wp:inline xmlns:a="http://schemas.openxmlformats.org/drawingml/2006/main" xmlns:pic="http://schemas.openxmlformats.org/drawingml/2006/picture">
            <wp:extent cx="5686425" cy="1905000"/>
            <wp:docPr id="3" name="Picture 3"/>
            <wp:cNvGraphicFramePr>
              <a:graphicFrameLocks noChangeAspect="1"/>
            </wp:cNvGraphicFramePr>
            <a:graphic>
              <a:graphicData uri="http://schemas.openxmlformats.org/drawingml/2006/picture">
                <pic:pic>
                  <pic:nvPicPr>
                    <pic:cNvPr id="0" name="temp_inline_7ad0726daad54f55853412eb980b260e.jpg"/>
                    <pic:cNvPicPr/>
                  </pic:nvPicPr>
                  <pic:blipFill>
                    <a:blip r:embed="rId11"/>
                    <a:stretch>
                      <a:fillRect/>
                    </a:stretch>
                  </pic:blipFill>
                  <pic:spPr>
                    <a:xfrm>
                      <a:off x="0" y="0"/>
                      <a:ext cx="5686425" cy="1905000"/>
                    </a:xfrm>
                    <a:prstGeom prst="rect"/>
                  </pic:spPr>
                </pic:pic>
              </a:graphicData>
            </a:graphic>
          </wp:inline>
        </w:drawing>
      </w:r>
      <w:r>
        <w:br/>
      </w:r>
      <w:r>
        <w:t>Hãy chia mẫu số liệu trên thành 5 nhóm, lập bảng tần số ghép nhóm, hiệu chỉnh bảng tần số ghép nhóm và xác định giá trị đại diện cho mỗi nhóm.</w:t>
      </w:r>
      <w:r>
        <w:br/>
      </w:r>
      <w:r>
        <w:rPr>
          <w:b/>
        </w:rPr>
        <w:t>Lời giải:</w:t>
      </w:r>
      <w:r>
        <w:br/>
      </w:r>
      <w:r>
        <w:t>Khoảng biến thiên của mẫu số liệu trên là: R = 29 – 10 = 19.</w:t>
      </w:r>
      <w:r>
        <w:br/>
      </w:r>
      <w:r>
        <w:t xml:space="preserve">Độ dài mỗi nhóm L &gt; </w:t>
      </w:r>
      <w:r>
        <w:t>R</w:t>
      </w:r>
      <w:r>
        <w:t>k</w:t>
      </w:r>
      <w:r>
        <w:t>=</w:t>
      </w:r>
      <w:r>
        <w:t>19</w:t>
      </w:r>
      <w:r>
        <w:t>5</w:t>
      </w:r>
      <w:r>
        <w:t>=</w:t>
      </w:r>
      <w:r>
        <w:t>3</w:t>
      </w:r>
      <w:r>
        <w:t>,</w:t>
      </w:r>
      <w:r>
        <w:t>8</w:t>
      </w:r>
      <w:r>
        <w:t>(R)/(k)=(19)/(5)=3,8</w:t>
      </w:r>
      <w:r>
        <w:t>.</w:t>
      </w:r>
      <w:r>
        <w:br/>
      </w:r>
      <w:r>
        <w:t>Chọn L = 4 và chia các dữ liệu thành các nhóm [45; 49), [49; 53), [53; 57), [57; 61), [61; 65).</w:t>
      </w:r>
      <w:r>
        <w:br/>
      </w:r>
      <w:r>
        <w:t>Khi đó ta có bảng tần số ghép nhóm sau:</w:t>
      </w:r>
      <w:r>
        <w:br/>
      </w:r>
      <w:r>
        <w:br/>
      </w:r>
      <w:r>
        <w:br/>
      </w:r>
      <w:r>
        <w:br/>
      </w:r>
      <w:r>
        <w:br/>
      </w:r>
      <w:r>
        <w:t>Số ba lô đã bán</w:t>
      </w:r>
      <w:r>
        <w:br/>
      </w:r>
      <w:r>
        <w:br/>
      </w:r>
      <w:r>
        <w:br/>
      </w:r>
      <w:r>
        <w:t>[10; 14)</w:t>
      </w:r>
      <w:r>
        <w:br/>
      </w:r>
      <w:r>
        <w:br/>
      </w:r>
      <w:r>
        <w:br/>
      </w:r>
      <w:r>
        <w:t>[14; 18)</w:t>
      </w:r>
      <w:r>
        <w:br/>
      </w:r>
      <w:r>
        <w:br/>
      </w:r>
      <w:r>
        <w:br/>
      </w:r>
      <w:r>
        <w:t>[18; 22)</w:t>
      </w:r>
      <w:r>
        <w:br/>
      </w:r>
      <w:r>
        <w:br/>
      </w:r>
      <w:r>
        <w:br/>
      </w:r>
      <w:r>
        <w:t>[22; 26)</w:t>
      </w:r>
      <w:r>
        <w:br/>
      </w:r>
      <w:r>
        <w:br/>
      </w:r>
      <w:r>
        <w:br/>
      </w:r>
      <w:r>
        <w:t>[26; 30)</w:t>
      </w:r>
      <w:r>
        <w:br/>
      </w:r>
      <w:r>
        <w:br/>
      </w:r>
      <w:r>
        <w:br/>
      </w:r>
      <w:r>
        <w:br/>
      </w:r>
      <w:r>
        <w:br/>
      </w:r>
      <w:r>
        <w:t>Giá trị đại diện</w:t>
      </w:r>
      <w:r>
        <w:br/>
      </w:r>
      <w:r>
        <w:br/>
      </w:r>
      <w:r>
        <w:br/>
      </w:r>
      <w:r>
        <w:t>12</w:t>
      </w:r>
      <w:r>
        <w:br/>
      </w:r>
      <w:r>
        <w:br/>
      </w:r>
      <w:r>
        <w:br/>
      </w:r>
      <w:r>
        <w:t>16</w:t>
      </w:r>
      <w:r>
        <w:br/>
      </w:r>
      <w:r>
        <w:br/>
      </w:r>
      <w:r>
        <w:br/>
      </w:r>
      <w:r>
        <w:t>20</w:t>
      </w:r>
      <w:r>
        <w:br/>
      </w:r>
      <w:r>
        <w:br/>
      </w:r>
      <w:r>
        <w:br/>
      </w:r>
      <w:r>
        <w:t>24</w:t>
      </w:r>
      <w:r>
        <w:br/>
      </w:r>
      <w:r>
        <w:br/>
      </w:r>
      <w:r>
        <w:br/>
      </w:r>
      <w:r>
        <w:t>28</w:t>
      </w:r>
      <w:r>
        <w:br/>
      </w:r>
      <w:r>
        <w:br/>
      </w:r>
      <w:r>
        <w:br/>
      </w:r>
      <w:r>
        <w:br/>
      </w:r>
      <w:r>
        <w:br/>
      </w:r>
      <w:r>
        <w:t>Số ngày</w:t>
      </w:r>
      <w:r>
        <w:br/>
      </w:r>
      <w:r>
        <w:br/>
      </w:r>
      <w:r>
        <w:br/>
      </w:r>
      <w:r>
        <w:t>8</w:t>
      </w:r>
      <w:r>
        <w:br/>
      </w:r>
      <w:r>
        <w:br/>
      </w:r>
      <w:r>
        <w:br/>
      </w:r>
      <w:r>
        <w:t>5</w:t>
      </w:r>
      <w:r>
        <w:br/>
      </w:r>
      <w:r>
        <w:br/>
      </w:r>
      <w:r>
        <w:br/>
      </w:r>
      <w:r>
        <w:t>8</w:t>
      </w:r>
      <w:r>
        <w:br/>
      </w:r>
      <w:r>
        <w:br/>
      </w:r>
      <w:r>
        <w:br/>
      </w:r>
      <w:r>
        <w:t>3</w:t>
      </w:r>
      <w:r>
        <w:br/>
      </w:r>
      <w:r>
        <w:br/>
      </w:r>
      <w:r>
        <w:br/>
      </w:r>
      <w:r>
        <w:t>6</w:t>
      </w:r>
      <w:r>
        <w:br/>
      </w:r>
      <w:r>
        <w:br/>
      </w:r>
      <w:r>
        <w:br/>
      </w:r>
      <w:r>
        <w:br/>
      </w:r>
      <w:r>
        <w:br/>
      </w:r>
      <w:r>
        <w:rPr>
          <w:b/>
        </w:rPr>
        <w:t>2. Số trung bình</w:t>
      </w:r>
      <w:r>
        <w:br/>
      </w:r>
      <w:r>
        <w:t xml:space="preserve"> </w:t>
      </w:r>
      <w:r>
        <w:br/>
      </w:r>
      <w:r>
        <w:rPr>
          <w:b/>
        </w:rPr>
        <w:t>Hoạt động khám phá 2 trang 132 Toán 11 Tập 1</w:t>
      </w:r>
      <w:r>
        <w:t>:</w:t>
      </w:r>
      <w:r>
        <w:t xml:space="preserve"> </w:t>
      </w:r>
      <w:r>
        <w:t>Các bạn học sinh lớp 11A1 đã trả lời 40 câu hỏi trong một bài kiểm tra. Kết quả được thống kê ở bảng sau:</w:t>
      </w:r>
      <w:r>
        <w:br/>
      </w:r>
      <w:r>
        <w:drawing>
          <wp:inline xmlns:a="http://schemas.openxmlformats.org/drawingml/2006/main" xmlns:pic="http://schemas.openxmlformats.org/drawingml/2006/picture">
            <wp:extent cx="5695950" cy="1905000"/>
            <wp:docPr id="4" name="Picture 4"/>
            <wp:cNvGraphicFramePr>
              <a:graphicFrameLocks noChangeAspect="1"/>
            </wp:cNvGraphicFramePr>
            <a:graphic>
              <a:graphicData uri="http://schemas.openxmlformats.org/drawingml/2006/picture">
                <pic:pic>
                  <pic:nvPicPr>
                    <pic:cNvPr id="0" name="temp_inline_cda46c8f07fd4765ae83d7b22dffa52b.jpg"/>
                    <pic:cNvPicPr/>
                  </pic:nvPicPr>
                  <pic:blipFill>
                    <a:blip r:embed="rId12"/>
                    <a:stretch>
                      <a:fillRect/>
                    </a:stretch>
                  </pic:blipFill>
                  <pic:spPr>
                    <a:xfrm>
                      <a:off x="0" y="0"/>
                      <a:ext cx="5695950" cy="1905000"/>
                    </a:xfrm>
                    <a:prstGeom prst="rect"/>
                  </pic:spPr>
                </pic:pic>
              </a:graphicData>
            </a:graphic>
          </wp:inline>
        </w:drawing>
      </w:r>
      <w:r>
        <w:br/>
      </w:r>
      <w:r>
        <w:t>a) Tính giá trị đại diện c</w:t>
      </w:r>
      <w:r>
        <w:rPr>
          <w:vertAlign w:val="subscript"/>
        </w:rPr>
        <w:t>i</w:t>
      </w:r>
      <w:r>
        <w:t>, 1 ≤ i ≤ 5, của từng nhóm số liệu.</w:t>
      </w:r>
      <w:r>
        <w:br/>
      </w:r>
      <w:r>
        <w:t>b) Tính n</w:t>
      </w:r>
      <w:r>
        <w:rPr>
          <w:vertAlign w:val="subscript"/>
        </w:rPr>
        <w:t>1</w:t>
      </w:r>
      <w:r>
        <w:t>c</w:t>
      </w:r>
      <w:r>
        <w:rPr>
          <w:vertAlign w:val="subscript"/>
        </w:rPr>
        <w:t>1</w:t>
      </w:r>
      <w:r>
        <w:t xml:space="preserve"> </w:t>
      </w:r>
      <w:r>
        <w:t>+ n</w:t>
      </w:r>
      <w:r>
        <w:rPr>
          <w:vertAlign w:val="subscript"/>
        </w:rPr>
        <w:t>2</w:t>
      </w:r>
      <w:r>
        <w:t>c</w:t>
      </w:r>
      <w:r>
        <w:rPr>
          <w:vertAlign w:val="subscript"/>
        </w:rPr>
        <w:t>2</w:t>
      </w:r>
      <w:r>
        <w:t xml:space="preserve"> </w:t>
      </w:r>
      <w:r>
        <w:t>+ n</w:t>
      </w:r>
      <w:r>
        <w:rPr>
          <w:vertAlign w:val="subscript"/>
        </w:rPr>
        <w:t>3</w:t>
      </w:r>
      <w:r>
        <w:t>c</w:t>
      </w:r>
      <w:r>
        <w:rPr>
          <w:vertAlign w:val="subscript"/>
        </w:rPr>
        <w:t>3</w:t>
      </w:r>
      <w:r>
        <w:t xml:space="preserve"> </w:t>
      </w:r>
      <w:r>
        <w:t>+ n</w:t>
      </w:r>
      <w:r>
        <w:rPr>
          <w:vertAlign w:val="subscript"/>
        </w:rPr>
        <w:t>4</w:t>
      </w:r>
      <w:r>
        <w:t>c</w:t>
      </w:r>
      <w:r>
        <w:rPr>
          <w:vertAlign w:val="subscript"/>
        </w:rPr>
        <w:t>4</w:t>
      </w:r>
      <w:r>
        <w:t xml:space="preserve"> </w:t>
      </w:r>
      <w:r>
        <w:t>+ n</w:t>
      </w:r>
      <w:r>
        <w:rPr>
          <w:vertAlign w:val="subscript"/>
        </w:rPr>
        <w:t>5</w:t>
      </w:r>
      <w:r>
        <w:t>c</w:t>
      </w:r>
      <w:r>
        <w:rPr>
          <w:vertAlign w:val="subscript"/>
        </w:rPr>
        <w:t>5</w:t>
      </w:r>
      <w:r>
        <w:t>.</w:t>
      </w:r>
      <w:r>
        <w:br/>
      </w:r>
      <w:r>
        <w:t xml:space="preserve">c) Tính </w:t>
      </w:r>
      <w:r>
        <w:t>¯</w:t>
      </w:r>
      <w:r>
        <w:t>x</w:t>
      </w:r>
      <w:r>
        <w:t>=</w:t>
      </w:r>
      <w:r>
        <w:t>n</w:t>
      </w:r>
      <w:r>
        <w:t>1</w:t>
      </w:r>
      <w:r>
        <w:t>c</w:t>
      </w:r>
      <w:r>
        <w:t>1</w:t>
      </w:r>
      <w:r>
        <w:t>+</w:t>
      </w:r>
      <w:r>
        <w:t>n</w:t>
      </w:r>
      <w:r>
        <w:t>2</w:t>
      </w:r>
      <w:r>
        <w:t>c</w:t>
      </w:r>
      <w:r>
        <w:t>2</w:t>
      </w:r>
      <w:r>
        <w:t>+</w:t>
      </w:r>
      <w:r>
        <w:t>n</w:t>
      </w:r>
      <w:r>
        <w:t>3</w:t>
      </w:r>
      <w:r>
        <w:t>c</w:t>
      </w:r>
      <w:r>
        <w:t>3</w:t>
      </w:r>
      <w:r>
        <w:t>+</w:t>
      </w:r>
      <w:r>
        <w:t>n</w:t>
      </w:r>
      <w:r>
        <w:t>4</w:t>
      </w:r>
      <w:r>
        <w:t>c</w:t>
      </w:r>
      <w:r>
        <w:t>4</w:t>
      </w:r>
      <w:r>
        <w:t>+</w:t>
      </w:r>
      <w:r>
        <w:t>n</w:t>
      </w:r>
      <w:r>
        <w:t>5</w:t>
      </w:r>
      <w:r>
        <w:t>c</w:t>
      </w:r>
      <w:r>
        <w:t>5</w:t>
      </w:r>
      <w:r>
        <w:t>40</w:t>
      </w:r>
      <w:r>
        <w:t>x¯=(n_(1)c_(1)+n_(2)c_(2)+n_(3)c_(3)+n_(4)c_(4)+n_(5)c_(5))/(40)</w:t>
      </w:r>
      <w:r>
        <w:t>.</w:t>
      </w:r>
      <w:r>
        <w:br/>
      </w:r>
      <w:r>
        <w:rPr>
          <w:b/>
        </w:rPr>
        <w:t>Lời giải:</w:t>
      </w:r>
      <w:r>
        <w:br/>
      </w:r>
      <w:r>
        <w:t>a) Ta có bảng sau:</w:t>
      </w:r>
      <w:r>
        <w:br/>
      </w:r>
      <w:r>
        <w:br/>
      </w:r>
      <w:r>
        <w:br/>
      </w:r>
      <w:r>
        <w:br/>
      </w:r>
      <w:r>
        <w:br/>
      </w:r>
      <w:r>
        <w:t>Số câu trả lời đúng</w:t>
      </w:r>
      <w:r>
        <w:br/>
      </w:r>
      <w:r>
        <w:br/>
      </w:r>
      <w:r>
        <w:br/>
      </w:r>
      <w:r>
        <w:t>[16; 21)</w:t>
      </w:r>
      <w:r>
        <w:br/>
      </w:r>
      <w:r>
        <w:br/>
      </w:r>
      <w:r>
        <w:br/>
      </w:r>
      <w:r>
        <w:t>[21; 26)</w:t>
      </w:r>
      <w:r>
        <w:br/>
      </w:r>
      <w:r>
        <w:br/>
      </w:r>
      <w:r>
        <w:br/>
      </w:r>
      <w:r>
        <w:t>[26; 31)</w:t>
      </w:r>
      <w:r>
        <w:br/>
      </w:r>
      <w:r>
        <w:br/>
      </w:r>
      <w:r>
        <w:br/>
      </w:r>
      <w:r>
        <w:t>[31; 36)</w:t>
      </w:r>
      <w:r>
        <w:br/>
      </w:r>
      <w:r>
        <w:br/>
      </w:r>
      <w:r>
        <w:br/>
      </w:r>
      <w:r>
        <w:t>[36; 41)</w:t>
      </w:r>
      <w:r>
        <w:br/>
      </w:r>
      <w:r>
        <w:br/>
      </w:r>
      <w:r>
        <w:br/>
      </w:r>
      <w:r>
        <w:br/>
      </w:r>
      <w:r>
        <w:br/>
      </w:r>
      <w:r>
        <w:t>Giá trị đại diện</w:t>
      </w:r>
      <w:r>
        <w:br/>
      </w:r>
      <w:r>
        <w:br/>
      </w:r>
      <w:r>
        <w:br/>
      </w:r>
      <w:r>
        <w:t>18,5</w:t>
      </w:r>
      <w:r>
        <w:br/>
      </w:r>
      <w:r>
        <w:br/>
      </w:r>
      <w:r>
        <w:br/>
      </w:r>
      <w:r>
        <w:t>23,5</w:t>
      </w:r>
      <w:r>
        <w:br/>
      </w:r>
      <w:r>
        <w:br/>
      </w:r>
      <w:r>
        <w:br/>
      </w:r>
      <w:r>
        <w:t>28,5</w:t>
      </w:r>
      <w:r>
        <w:br/>
      </w:r>
      <w:r>
        <w:br/>
      </w:r>
      <w:r>
        <w:br/>
      </w:r>
      <w:r>
        <w:t>33,5</w:t>
      </w:r>
      <w:r>
        <w:br/>
      </w:r>
      <w:r>
        <w:br/>
      </w:r>
      <w:r>
        <w:br/>
      </w:r>
      <w:r>
        <w:t>38,5</w:t>
      </w:r>
      <w:r>
        <w:br/>
      </w:r>
      <w:r>
        <w:br/>
      </w:r>
      <w:r>
        <w:br/>
      </w:r>
      <w:r>
        <w:br/>
      </w:r>
      <w:r>
        <w:br/>
      </w:r>
      <w:r>
        <w:t>Số học sinh</w:t>
      </w:r>
      <w:r>
        <w:br/>
      </w:r>
      <w:r>
        <w:br/>
      </w:r>
      <w:r>
        <w:br/>
      </w:r>
      <w:r>
        <w:t>4</w:t>
      </w:r>
      <w:r>
        <w:br/>
      </w:r>
      <w:r>
        <w:br/>
      </w:r>
      <w:r>
        <w:br/>
      </w:r>
      <w:r>
        <w:t>6</w:t>
      </w:r>
      <w:r>
        <w:br/>
      </w:r>
      <w:r>
        <w:br/>
      </w:r>
      <w:r>
        <w:br/>
      </w:r>
      <w:r>
        <w:t>8</w:t>
      </w:r>
      <w:r>
        <w:br/>
      </w:r>
      <w:r>
        <w:br/>
      </w:r>
      <w:r>
        <w:br/>
      </w:r>
      <w:r>
        <w:t>18</w:t>
      </w:r>
      <w:r>
        <w:br/>
      </w:r>
      <w:r>
        <w:br/>
      </w:r>
      <w:r>
        <w:br/>
      </w:r>
      <w:r>
        <w:t>4</w:t>
      </w:r>
      <w:r>
        <w:br/>
      </w:r>
      <w:r>
        <w:br/>
      </w:r>
      <w:r>
        <w:br/>
      </w:r>
      <w:r>
        <w:br/>
      </w:r>
      <w:r>
        <w:br/>
      </w:r>
      <w:r>
        <w:t>b) Ta có:</w:t>
      </w:r>
      <w:r>
        <w:br/>
      </w:r>
      <w:r>
        <w:t>n</w:t>
      </w:r>
      <w:r>
        <w:rPr>
          <w:vertAlign w:val="subscript"/>
        </w:rPr>
        <w:t>1</w:t>
      </w:r>
      <w:r>
        <w:t>c</w:t>
      </w:r>
      <w:r>
        <w:rPr>
          <w:vertAlign w:val="subscript"/>
        </w:rPr>
        <w:t>1</w:t>
      </w:r>
      <w:r>
        <w:t xml:space="preserve"> + n</w:t>
      </w:r>
      <w:r>
        <w:rPr>
          <w:vertAlign w:val="subscript"/>
        </w:rPr>
        <w:t>2</w:t>
      </w:r>
      <w:r>
        <w:t>c</w:t>
      </w:r>
      <w:r>
        <w:rPr>
          <w:vertAlign w:val="subscript"/>
        </w:rPr>
        <w:t>2</w:t>
      </w:r>
      <w:r>
        <w:t xml:space="preserve"> + n</w:t>
      </w:r>
      <w:r>
        <w:rPr>
          <w:vertAlign w:val="subscript"/>
        </w:rPr>
        <w:t>3</w:t>
      </w:r>
      <w:r>
        <w:t>c</w:t>
      </w:r>
      <w:r>
        <w:rPr>
          <w:vertAlign w:val="subscript"/>
        </w:rPr>
        <w:t>3</w:t>
      </w:r>
      <w:r>
        <w:t xml:space="preserve"> + n</w:t>
      </w:r>
      <w:r>
        <w:rPr>
          <w:vertAlign w:val="subscript"/>
        </w:rPr>
        <w:t>4</w:t>
      </w:r>
      <w:r>
        <w:t>c</w:t>
      </w:r>
      <w:r>
        <w:rPr>
          <w:vertAlign w:val="subscript"/>
        </w:rPr>
        <w:t>4</w:t>
      </w:r>
      <w:r>
        <w:t xml:space="preserve"> + n</w:t>
      </w:r>
      <w:r>
        <w:rPr>
          <w:vertAlign w:val="subscript"/>
        </w:rPr>
        <w:t>5</w:t>
      </w:r>
      <w:r>
        <w:t>c</w:t>
      </w:r>
      <w:r>
        <w:rPr>
          <w:vertAlign w:val="subscript"/>
        </w:rPr>
        <w:t>5</w:t>
      </w:r>
      <w:r>
        <w:t xml:space="preserve"> = 18,5.4 + 23,5.6 + 28,5.8 + 33,5.18 + 38,5.4 = 1 200.</w:t>
      </w:r>
      <w:r>
        <w:br/>
      </w:r>
      <w:r>
        <w:t xml:space="preserve">c) Ta có: </w:t>
      </w:r>
      <w:r>
        <w:t>¯</w:t>
      </w:r>
      <w:r>
        <w:t>x</w:t>
      </w:r>
      <w:r>
        <w:t>=</w:t>
      </w:r>
      <w:r>
        <w:t>n</w:t>
      </w:r>
      <w:r>
        <w:t>1</w:t>
      </w:r>
      <w:r>
        <w:t>c</w:t>
      </w:r>
      <w:r>
        <w:t>1</w:t>
      </w:r>
      <w:r>
        <w:t>+</w:t>
      </w:r>
      <w:r>
        <w:t>n</w:t>
      </w:r>
      <w:r>
        <w:t>2</w:t>
      </w:r>
      <w:r>
        <w:t>c</w:t>
      </w:r>
      <w:r>
        <w:t>2</w:t>
      </w:r>
      <w:r>
        <w:t>+</w:t>
      </w:r>
      <w:r>
        <w:t>n</w:t>
      </w:r>
      <w:r>
        <w:t>3</w:t>
      </w:r>
      <w:r>
        <w:t>c</w:t>
      </w:r>
      <w:r>
        <w:t>3</w:t>
      </w:r>
      <w:r>
        <w:t>+</w:t>
      </w:r>
      <w:r>
        <w:t>n</w:t>
      </w:r>
      <w:r>
        <w:t>4</w:t>
      </w:r>
      <w:r>
        <w:t>c</w:t>
      </w:r>
      <w:r>
        <w:t>4</w:t>
      </w:r>
      <w:r>
        <w:t>+</w:t>
      </w:r>
      <w:r>
        <w:t>n</w:t>
      </w:r>
      <w:r>
        <w:t>5</w:t>
      </w:r>
      <w:r>
        <w:t>c</w:t>
      </w:r>
      <w:r>
        <w:t>5</w:t>
      </w:r>
      <w:r>
        <w:t>40</w:t>
      </w:r>
      <w:r>
        <w:t>=</w:t>
      </w:r>
      <w:r>
        <w:t>1200</w:t>
      </w:r>
      <w:r>
        <w:t>40</w:t>
      </w:r>
      <w:r>
        <w:t>=</w:t>
      </w:r>
      <w:r>
        <w:t>30</w:t>
      </w:r>
      <w:r>
        <w:t>x¯=(n_(1)c_(1)+n_(2)c_(2)+n_(3)c_(3)+n_(4)c_(4)+n_(5)c_(5))/(40)=(1200)/(40)=30</w:t>
      </w:r>
      <w:r>
        <w:t>.</w:t>
      </w:r>
      <w:r>
        <w:br/>
      </w:r>
      <w:r>
        <w:rPr>
          <w:b/>
        </w:rPr>
        <w:t>Giải Toán 11 trang 133 Tập 1</w:t>
      </w:r>
      <w:r>
        <w:br/>
      </w:r>
      <w:r>
        <w:rPr>
          <w:b/>
        </w:rPr>
        <w:t>Thực hành 2 trang 133 Toán 11 Tập 1</w:t>
      </w:r>
      <w:r>
        <w:t>:</w:t>
      </w:r>
      <w:r>
        <w:t xml:space="preserve"> </w:t>
      </w:r>
      <w:r>
        <w:t>Hãy ước lượng trung bình số câu trả lời đúng của các học sinh lớp 11A</w:t>
      </w:r>
      <w:r>
        <w:rPr>
          <w:vertAlign w:val="subscript"/>
        </w:rPr>
        <w:t>1</w:t>
      </w:r>
      <w:r>
        <w:t xml:space="preserve"> </w:t>
      </w:r>
      <w:r>
        <w:t>trong Hoạt động khám phá 2.</w:t>
      </w:r>
      <w:r>
        <w:br/>
      </w:r>
      <w:r>
        <w:rPr>
          <w:b/>
        </w:rPr>
        <w:t>Lời giải:</w:t>
      </w:r>
      <w:r>
        <w:br/>
      </w:r>
      <w:r>
        <w:t>Ước lượng trung bình số câu trả lời đúng của các học sinh lớp 11A</w:t>
      </w:r>
      <w:r>
        <w:rPr>
          <w:vertAlign w:val="subscript"/>
        </w:rPr>
        <w:t>1</w:t>
      </w:r>
      <w:r>
        <w:t xml:space="preserve"> là:</w:t>
      </w:r>
      <w:r>
        <w:br/>
      </w:r>
      <w:r>
        <w:t>¯</w:t>
      </w:r>
      <w:r>
        <w:t>x</w:t>
      </w:r>
      <w:r>
        <w:t>=</w:t>
      </w:r>
      <w:r>
        <w:t>n</w:t>
      </w:r>
      <w:r>
        <w:t>1</w:t>
      </w:r>
      <w:r>
        <w:t>c</w:t>
      </w:r>
      <w:r>
        <w:t>1</w:t>
      </w:r>
      <w:r>
        <w:t>+</w:t>
      </w:r>
      <w:r>
        <w:t>n</w:t>
      </w:r>
      <w:r>
        <w:t>2</w:t>
      </w:r>
      <w:r>
        <w:t>c</w:t>
      </w:r>
      <w:r>
        <w:t>2</w:t>
      </w:r>
      <w:r>
        <w:t>+</w:t>
      </w:r>
      <w:r>
        <w:t>n</w:t>
      </w:r>
      <w:r>
        <w:t>3</w:t>
      </w:r>
      <w:r>
        <w:t>c</w:t>
      </w:r>
      <w:r>
        <w:t>3</w:t>
      </w:r>
      <w:r>
        <w:t>+</w:t>
      </w:r>
      <w:r>
        <w:t>n</w:t>
      </w:r>
      <w:r>
        <w:t>4</w:t>
      </w:r>
      <w:r>
        <w:t>c</w:t>
      </w:r>
      <w:r>
        <w:t>4</w:t>
      </w:r>
      <w:r>
        <w:t>+</w:t>
      </w:r>
      <w:r>
        <w:t>n</w:t>
      </w:r>
      <w:r>
        <w:t>5</w:t>
      </w:r>
      <w:r>
        <w:t>c</w:t>
      </w:r>
      <w:r>
        <w:t>5</w:t>
      </w:r>
      <w:r>
        <w:t>40</w:t>
      </w:r>
      <w:r>
        <w:t>=</w:t>
      </w:r>
      <w:r>
        <w:t>1200</w:t>
      </w:r>
      <w:r>
        <w:t>40</w:t>
      </w:r>
      <w:r>
        <w:t>=</w:t>
      </w:r>
      <w:r>
        <w:t>30</w:t>
      </w:r>
      <w:r>
        <w:t>x¯=(n_(1)c_(1)+n_(2)c_(2)+n_(3)c_(3)+n_(4)c_(4)+n_(5)c_(5))/(40)=(1200)/(40)=30</w:t>
      </w:r>
      <w:r>
        <w:t xml:space="preserve"> (câu hỏi).</w:t>
      </w:r>
      <w:r>
        <w:br/>
      </w:r>
      <w:r>
        <w:t xml:space="preserve"> </w:t>
      </w:r>
      <w:r>
        <w:br/>
      </w:r>
      <w:r>
        <w:rPr>
          <w:b/>
        </w:rPr>
        <w:t>Thực hành 3 trang 133 Toán 11 Tập 1</w:t>
      </w:r>
      <w:r>
        <w:t>:</w:t>
      </w:r>
      <w:r>
        <w:t xml:space="preserve"> </w:t>
      </w:r>
      <w:r>
        <w:t>Hãy ước lượng cân nặng trung bình của học sinh trong Ví dụ 2 sau khi ghép nhóm và so sánh kết quả tìm được với cân nặng trung bình của mẫu số liệu gốc.</w:t>
      </w:r>
      <w:r>
        <w:br/>
      </w:r>
      <w:r>
        <w:rPr>
          <w:b/>
        </w:rPr>
        <w:t>Lời giải:</w:t>
      </w:r>
      <w:r>
        <w:br/>
      </w:r>
      <w:r>
        <w:t>Ta có bảng ghép nhóm sau:</w:t>
      </w:r>
      <w:r>
        <w:br/>
      </w:r>
      <w:r>
        <w:drawing>
          <wp:inline xmlns:a="http://schemas.openxmlformats.org/drawingml/2006/main" xmlns:pic="http://schemas.openxmlformats.org/drawingml/2006/picture">
            <wp:extent cx="5829300" cy="1905000"/>
            <wp:docPr id="5" name="Picture 5"/>
            <wp:cNvGraphicFramePr>
              <a:graphicFrameLocks noChangeAspect="1"/>
            </wp:cNvGraphicFramePr>
            <a:graphic>
              <a:graphicData uri="http://schemas.openxmlformats.org/drawingml/2006/picture">
                <pic:pic>
                  <pic:nvPicPr>
                    <pic:cNvPr id="0" name="temp_inline_49a04e8335f343b78378ed76ebaa55dd.jpg"/>
                    <pic:cNvPicPr/>
                  </pic:nvPicPr>
                  <pic:blipFill>
                    <a:blip r:embed="rId13"/>
                    <a:stretch>
                      <a:fillRect/>
                    </a:stretch>
                  </pic:blipFill>
                  <pic:spPr>
                    <a:xfrm>
                      <a:off x="0" y="0"/>
                      <a:ext cx="5829300" cy="1905000"/>
                    </a:xfrm>
                    <a:prstGeom prst="rect"/>
                  </pic:spPr>
                </pic:pic>
              </a:graphicData>
            </a:graphic>
          </wp:inline>
        </w:drawing>
      </w:r>
      <w:r>
        <w:br/>
      </w:r>
      <w:r>
        <w:t>Cân nặng trung bình của học sinh xấp xỉ là:</w:t>
      </w:r>
      <w:r>
        <w:br/>
      </w:r>
      <w:r>
        <w:t>¯</w:t>
      </w:r>
      <w:r>
        <w:t>x</w:t>
      </w:r>
      <w:r>
        <w:t>=</w:t>
      </w:r>
      <w:r>
        <w:t>47</w:t>
      </w:r>
      <w:r>
        <w:t>.</w:t>
      </w:r>
      <w:r>
        <w:t>4</w:t>
      </w:r>
      <w:r>
        <w:t>+</w:t>
      </w:r>
      <w:r>
        <w:t>51</w:t>
      </w:r>
      <w:r>
        <w:t>.</w:t>
      </w:r>
      <w:r>
        <w:t>5</w:t>
      </w:r>
      <w:r>
        <w:t>+</w:t>
      </w:r>
      <w:r>
        <w:t>55</w:t>
      </w:r>
      <w:r>
        <w:t>.</w:t>
      </w:r>
      <w:r>
        <w:t>7</w:t>
      </w:r>
      <w:r>
        <w:t>+</w:t>
      </w:r>
      <w:r>
        <w:t>59</w:t>
      </w:r>
      <w:r>
        <w:t>.</w:t>
      </w:r>
      <w:r>
        <w:t>7</w:t>
      </w:r>
      <w:r>
        <w:t>+</w:t>
      </w:r>
      <w:r>
        <w:t>63</w:t>
      </w:r>
      <w:r>
        <w:t>.</w:t>
      </w:r>
      <w:r>
        <w:t>5</w:t>
      </w:r>
      <w:r>
        <w:t>28</w:t>
      </w:r>
      <w:r>
        <w:t>≈</w:t>
      </w:r>
      <w:r>
        <w:t>55</w:t>
      </w:r>
      <w:r>
        <w:t>,</w:t>
      </w:r>
      <w:r>
        <w:t>6</w:t>
      </w:r>
      <w:r>
        <w:t>x¯=(47.4+51.5+55.7+59.7+63.5)/(28)≈55,6</w:t>
      </w:r>
      <w:r>
        <w:t xml:space="preserve"> (kg).</w:t>
      </w:r>
      <w:r>
        <w:br/>
      </w:r>
      <w:r>
        <w:t>Cân nặng trung bình của mẫu số liệu gốc là:</w:t>
      </w:r>
      <w:r>
        <w:br/>
      </w:r>
      <w:r>
        <w:t>54</w:t>
      </w:r>
      <w:r>
        <w:t>,</w:t>
      </w:r>
      <w:r>
        <w:t>2</w:t>
      </w:r>
      <w:r>
        <w:t>+</w:t>
      </w:r>
      <w:r>
        <w:t>56</w:t>
      </w:r>
      <w:r>
        <w:t>,</w:t>
      </w:r>
      <w:r>
        <w:t>8</w:t>
      </w:r>
      <w:r>
        <w:t>+</w:t>
      </w:r>
      <w:r>
        <w:t>58</w:t>
      </w:r>
      <w:r>
        <w:t>,</w:t>
      </w:r>
      <w:r>
        <w:t>8</w:t>
      </w:r>
      <w:r>
        <w:t>+</w:t>
      </w:r>
      <w:r>
        <w:t>59</w:t>
      </w:r>
      <w:r>
        <w:t>,</w:t>
      </w:r>
      <w:r>
        <w:t>4</w:t>
      </w:r>
      <w:r>
        <w:t>+</w:t>
      </w:r>
      <w:r>
        <w:t>.</w:t>
      </w:r>
      <w:r>
        <w:t>.</w:t>
      </w:r>
      <w:r>
        <w:t>.</w:t>
      </w:r>
      <w:r>
        <w:t>+</w:t>
      </w:r>
      <w:r>
        <w:t>54</w:t>
      </w:r>
      <w:r>
        <w:t>+</w:t>
      </w:r>
      <w:r>
        <w:t>49</w:t>
      </w:r>
      <w:r>
        <w:t>,</w:t>
      </w:r>
      <w:r>
        <w:t>2</w:t>
      </w:r>
      <w:r>
        <w:t>+</w:t>
      </w:r>
      <w:r>
        <w:t>52</w:t>
      </w:r>
      <w:r>
        <w:t>,</w:t>
      </w:r>
      <w:r>
        <w:t>6</w:t>
      </w:r>
      <w:r>
        <w:t>28</w:t>
      </w:r>
      <w:r>
        <w:t>≈</w:t>
      </w:r>
      <w:r>
        <w:t>53</w:t>
      </w:r>
      <w:r>
        <w:t>,</w:t>
      </w:r>
      <w:r>
        <w:t>4</w:t>
      </w:r>
      <w:r>
        <w:t>(54,2+56,8+58,8+59,4+...+54+49,2+52,6)/(28)≈53,4</w:t>
      </w:r>
      <w:r>
        <w:t xml:space="preserve"> (kg).</w:t>
      </w:r>
      <w:r>
        <w:br/>
      </w:r>
      <w:r>
        <w:t>Ta thấy giá trị cân nặng trung bình ước lượng gần bằng giá trị cân nặng trung bình của mẫu số liệu gốc.</w:t>
      </w:r>
      <w:r>
        <w:br/>
      </w:r>
      <w:r>
        <w:rPr>
          <w:b/>
        </w:rPr>
        <w:t>3. Mốt</w:t>
      </w:r>
      <w:r>
        <w:br/>
      </w:r>
      <w:r>
        <w:t xml:space="preserve"> </w:t>
      </w:r>
      <w:r>
        <w:br/>
      </w:r>
      <w:r>
        <w:rPr>
          <w:b/>
        </w:rPr>
        <w:t>Hoạt động khám phá 3 trang 133 Toán 11 Tập 1</w:t>
      </w:r>
      <w:r>
        <w:t>:</w:t>
      </w:r>
      <w:r>
        <w:t xml:space="preserve"> </w:t>
      </w:r>
      <w:r>
        <w:t>Từ mẫu số liệu ở hoạt động khởi động, hãy cho biết khách hàng nam và khách hàng nữ ở khoảng độ tuổi nào mua bảo hiểm nhân thọ nhiều nhất. Ta có thể biết mốt của mẫu số liệu đó không?</w:t>
      </w:r>
      <w:r>
        <w:br/>
      </w:r>
      <w:r>
        <w:rPr>
          <w:b/>
        </w:rPr>
        <w:t>Lời giải:</w:t>
      </w:r>
      <w:r>
        <w:br/>
      </w:r>
      <w:r>
        <w:t>Ta có bảng thống kê sau:</w:t>
      </w:r>
      <w:r>
        <w:br/>
      </w:r>
      <w:r>
        <w:br/>
      </w:r>
      <w:r>
        <w:br/>
      </w:r>
      <w:r>
        <w:br/>
      </w:r>
      <w:r>
        <w:br/>
      </w:r>
      <w:r>
        <w:t>Độ tuổi</w:t>
      </w:r>
      <w:r>
        <w:br/>
      </w:r>
      <w:r>
        <w:br/>
      </w:r>
      <w:r>
        <w:br/>
      </w:r>
      <w:r>
        <w:t>[20; 30)</w:t>
      </w:r>
      <w:r>
        <w:br/>
      </w:r>
      <w:r>
        <w:br/>
      </w:r>
      <w:r>
        <w:br/>
      </w:r>
      <w:r>
        <w:t>[30; 40)</w:t>
      </w:r>
      <w:r>
        <w:br/>
      </w:r>
      <w:r>
        <w:br/>
      </w:r>
      <w:r>
        <w:br/>
      </w:r>
      <w:r>
        <w:t>[40; 50)</w:t>
      </w:r>
      <w:r>
        <w:br/>
      </w:r>
      <w:r>
        <w:br/>
      </w:r>
      <w:r>
        <w:br/>
      </w:r>
      <w:r>
        <w:t>[50; 60)</w:t>
      </w:r>
      <w:r>
        <w:br/>
      </w:r>
      <w:r>
        <w:br/>
      </w:r>
      <w:r>
        <w:br/>
      </w:r>
      <w:r>
        <w:t>[60; 70)</w:t>
      </w:r>
      <w:r>
        <w:br/>
      </w:r>
      <w:r>
        <w:br/>
      </w:r>
      <w:r>
        <w:br/>
      </w:r>
      <w:r>
        <w:br/>
      </w:r>
      <w:r>
        <w:br/>
      </w:r>
      <w:r>
        <w:t>Khách hàng nam</w:t>
      </w:r>
      <w:r>
        <w:br/>
      </w:r>
      <w:r>
        <w:br/>
      </w:r>
      <w:r>
        <w:br/>
      </w:r>
      <w:r>
        <w:t>4</w:t>
      </w:r>
      <w:r>
        <w:br/>
      </w:r>
      <w:r>
        <w:br/>
      </w:r>
      <w:r>
        <w:br/>
      </w:r>
      <w:r>
        <w:t>6</w:t>
      </w:r>
      <w:r>
        <w:br/>
      </w:r>
      <w:r>
        <w:br/>
      </w:r>
      <w:r>
        <w:br/>
      </w:r>
      <w:r>
        <w:t>10</w:t>
      </w:r>
      <w:r>
        <w:br/>
      </w:r>
      <w:r>
        <w:br/>
      </w:r>
      <w:r>
        <w:br/>
      </w:r>
      <w:r>
        <w:t>7</w:t>
      </w:r>
      <w:r>
        <w:br/>
      </w:r>
      <w:r>
        <w:br/>
      </w:r>
      <w:r>
        <w:br/>
      </w:r>
      <w:r>
        <w:t>3</w:t>
      </w:r>
      <w:r>
        <w:br/>
      </w:r>
      <w:r>
        <w:br/>
      </w:r>
      <w:r>
        <w:br/>
      </w:r>
      <w:r>
        <w:br/>
      </w:r>
      <w:r>
        <w:br/>
      </w:r>
      <w:r>
        <w:t>Khách hàng nữ</w:t>
      </w:r>
      <w:r>
        <w:br/>
      </w:r>
      <w:r>
        <w:br/>
      </w:r>
      <w:r>
        <w:br/>
      </w:r>
      <w:r>
        <w:t>3</w:t>
      </w:r>
      <w:r>
        <w:br/>
      </w:r>
      <w:r>
        <w:br/>
      </w:r>
      <w:r>
        <w:br/>
      </w:r>
      <w:r>
        <w:t>9</w:t>
      </w:r>
      <w:r>
        <w:br/>
      </w:r>
      <w:r>
        <w:br/>
      </w:r>
      <w:r>
        <w:br/>
      </w:r>
      <w:r>
        <w:t>6</w:t>
      </w:r>
      <w:r>
        <w:br/>
      </w:r>
      <w:r>
        <w:br/>
      </w:r>
      <w:r>
        <w:br/>
      </w:r>
      <w:r>
        <w:t>3</w:t>
      </w:r>
      <w:r>
        <w:br/>
      </w:r>
      <w:r>
        <w:br/>
      </w:r>
      <w:r>
        <w:br/>
      </w:r>
      <w:r>
        <w:t>2</w:t>
      </w:r>
      <w:r>
        <w:br/>
      </w:r>
      <w:r>
        <w:br/>
      </w:r>
      <w:r>
        <w:br/>
      </w:r>
      <w:r>
        <w:br/>
      </w:r>
      <w:r>
        <w:br/>
      </w:r>
      <w:r>
        <w:t>Dựa vào bảng số liệu trên ta thấy:</w:t>
      </w:r>
      <w:r>
        <w:br/>
      </w:r>
      <w:r>
        <w:t>Đối với nam: Độ tuổi từ 40 đến 50 mua bảo hiểm nhiều nhất.</w:t>
      </w:r>
      <w:r>
        <w:br/>
      </w:r>
      <w:r>
        <w:t>Đối với nữ: Độ tuổi từ 30 đến 40 mua bảo hiểm nhiều nhất.</w:t>
      </w:r>
      <w:r>
        <w:br/>
      </w:r>
      <w:r>
        <w:t>Ta có thể biết được mốt của mẫu số liệu bằng cách như sau:</w:t>
      </w:r>
      <w:r>
        <w:br/>
      </w:r>
      <w:r>
        <w:t>Đối với nam, mốt của mẫu số liệu là:</w:t>
      </w:r>
      <w:r>
        <w:br/>
      </w:r>
      <w:r>
        <w:t>M</w:t>
      </w:r>
      <w:r>
        <w:t>0</w:t>
      </w:r>
      <w:r>
        <w:t>=</w:t>
      </w:r>
      <w:r>
        <w:t>40</w:t>
      </w:r>
      <w:r>
        <w:t>+</w:t>
      </w:r>
      <w:r>
        <w:t>10</w:t>
      </w:r>
      <w:r>
        <w:t>−</w:t>
      </w:r>
      <w:r>
        <w:t>6</w:t>
      </w:r>
      <w:r>
        <w:t>10</w:t>
      </w:r>
      <w:r>
        <w:t>−</w:t>
      </w:r>
      <w:r>
        <w:t>6</w:t>
      </w:r>
      <w:r>
        <w:t>+</w:t>
      </w:r>
      <w:r>
        <w:t>10</w:t>
      </w:r>
      <w:r>
        <w:t>−</w:t>
      </w:r>
      <w:r>
        <w:t>7</w:t>
      </w:r>
      <w:r>
        <w:t>.</w:t>
      </w:r>
      <w:r>
        <w:t>(</w:t>
      </w:r>
      <w:r>
        <w:t>50</w:t>
      </w:r>
      <w:r>
        <w:t>−</w:t>
      </w:r>
      <w:r>
        <w:t>40</w:t>
      </w:r>
      <w:r>
        <w:t>)</w:t>
      </w:r>
      <w:r>
        <w:t>≈</w:t>
      </w:r>
      <w:r>
        <w:t>46</w:t>
      </w:r>
      <w:r>
        <w:t>M_(0)=40+(10-6)/(10-6+10-7).(50-40)≈46</w:t>
      </w:r>
      <w:r>
        <w:t xml:space="preserve"> (tuổi).</w:t>
      </w:r>
      <w:r>
        <w:br/>
      </w:r>
      <w:r>
        <w:t>Đối với nữ, mốt của mẫu số liệu là:</w:t>
      </w:r>
      <w:r>
        <w:br/>
      </w:r>
      <w:r>
        <w:t>M</w:t>
      </w:r>
      <w:r>
        <w:t>0</w:t>
      </w:r>
      <w:r>
        <w:t>=</w:t>
      </w:r>
      <w:r>
        <w:t>30</w:t>
      </w:r>
      <w:r>
        <w:t>+</w:t>
      </w:r>
      <w:r>
        <w:t>9</w:t>
      </w:r>
      <w:r>
        <w:t>−</w:t>
      </w:r>
      <w:r>
        <w:t>3</w:t>
      </w:r>
      <w:r>
        <w:t>9</w:t>
      </w:r>
      <w:r>
        <w:t>−</w:t>
      </w:r>
      <w:r>
        <w:t>3</w:t>
      </w:r>
      <w:r>
        <w:t>+</w:t>
      </w:r>
      <w:r>
        <w:t>9</w:t>
      </w:r>
      <w:r>
        <w:t>−</w:t>
      </w:r>
      <w:r>
        <w:t>6</w:t>
      </w:r>
      <w:r>
        <w:t>.</w:t>
      </w:r>
      <w:r>
        <w:t>(</w:t>
      </w:r>
      <w:r>
        <w:t>40</w:t>
      </w:r>
      <w:r>
        <w:t>−</w:t>
      </w:r>
      <w:r>
        <w:t>30</w:t>
      </w:r>
      <w:r>
        <w:t>)</w:t>
      </w:r>
      <w:r>
        <w:t>≈</w:t>
      </w:r>
      <w:r>
        <w:t>37</w:t>
      </w:r>
      <w:r>
        <w:t>M_(0)=30+(9-3)/(9-3+9-6).(40-30)≈37</w:t>
      </w:r>
      <w:r>
        <w:t xml:space="preserve"> </w:t>
      </w:r>
      <w:r>
        <w:t>(tuổi).</w:t>
      </w:r>
      <w:r>
        <w:br/>
      </w:r>
      <w:r>
        <w:rPr>
          <w:b/>
        </w:rPr>
        <w:t>Giải Toán 11 trang 134 Tập 1</w:t>
      </w:r>
      <w:r>
        <w:br/>
      </w:r>
      <w:r>
        <w:rPr>
          <w:b/>
        </w:rPr>
        <w:t>Thực hành 4 trang 134 Toán 11 Tập 1</w:t>
      </w:r>
      <w:r>
        <w:t>:</w:t>
      </w:r>
      <w:r>
        <w:t xml:space="preserve"> </w:t>
      </w:r>
      <w:r>
        <w:t>Hãy sử dụng dữ liệu ở hoạt động khởi động để tư vấn cho đại lí bảo hiểm xác định khách hàng nam và nữ ở tuổi nào hay mua bảo hiểm nhất.</w:t>
      </w:r>
      <w:r>
        <w:br/>
      </w:r>
      <w:r>
        <w:rPr>
          <w:b/>
        </w:rPr>
        <w:t>Lời giải:</w:t>
      </w:r>
      <w:r>
        <w:br/>
      </w:r>
      <w:r>
        <w:t>Dựa vào bảng dữ liệu ta thấy:</w:t>
      </w:r>
      <w:r>
        <w:br/>
      </w:r>
      <w:r>
        <w:t>Đối với nam ở độ tuổi từ 40 đến 50 có nhu cầu mua bảo hiểm lớn nhất đặc biệt là độ tuổi 46.</w:t>
      </w:r>
      <w:r>
        <w:br/>
      </w:r>
      <w:r>
        <w:t>Đối với nữ ở độ tuổi từ 30 đến 40 có nhu cầu mua bảo hiểm nhiếu nhất đặc biệt là độ tuổi 37.</w:t>
      </w:r>
      <w:r>
        <w:br/>
      </w:r>
      <w:r>
        <w:rPr>
          <w:b/>
        </w:rPr>
        <w:t>Bài tập</w:t>
      </w:r>
      <w:r>
        <w:br/>
      </w:r>
      <w:r>
        <w:t xml:space="preserve"> </w:t>
      </w:r>
      <w:r>
        <w:br/>
      </w:r>
      <w:r>
        <w:rPr>
          <w:b/>
        </w:rPr>
        <w:t>Bài 1 trang 134 Toán 11 Tập 1</w:t>
      </w:r>
      <w:r>
        <w:t>:</w:t>
      </w:r>
      <w:r>
        <w:t xml:space="preserve"> </w:t>
      </w:r>
      <w:r>
        <w:t>Anh Văn ghi lại cự li 30 lần ném lao của mình ở bảng sau (đơn vị: mét):</w:t>
      </w:r>
      <w:r>
        <w:br/>
      </w:r>
      <w:r>
        <w:drawing>
          <wp:inline xmlns:a="http://schemas.openxmlformats.org/drawingml/2006/main" xmlns:pic="http://schemas.openxmlformats.org/drawingml/2006/picture">
            <wp:extent cx="6000750" cy="1905000"/>
            <wp:docPr id="6" name="Picture 6"/>
            <wp:cNvGraphicFramePr>
              <a:graphicFrameLocks noChangeAspect="1"/>
            </wp:cNvGraphicFramePr>
            <a:graphic>
              <a:graphicData uri="http://schemas.openxmlformats.org/drawingml/2006/picture">
                <pic:pic>
                  <pic:nvPicPr>
                    <pic:cNvPr id="0" name="temp_inline_57d0a3a1fbcb4d54b42066a12a93337d.jpg"/>
                    <pic:cNvPicPr/>
                  </pic:nvPicPr>
                  <pic:blipFill>
                    <a:blip r:embed="rId14"/>
                    <a:stretch>
                      <a:fillRect/>
                    </a:stretch>
                  </pic:blipFill>
                  <pic:spPr>
                    <a:xfrm>
                      <a:off x="0" y="0"/>
                      <a:ext cx="6000750" cy="1905000"/>
                    </a:xfrm>
                    <a:prstGeom prst="rect"/>
                  </pic:spPr>
                </pic:pic>
              </a:graphicData>
            </a:graphic>
          </wp:inline>
        </w:drawing>
      </w:r>
      <w:r>
        <w:br/>
      </w:r>
      <w:r>
        <w:t>a) Tính cự li trung bình của mỗi lần ném.</w:t>
      </w:r>
      <w:r>
        <w:br/>
      </w:r>
      <w:r>
        <w:t>b) Tổng hợp lại kết quả ném của anh Văn vào bảng tần số ghép nhóm theo mẫu sau:</w:t>
      </w:r>
      <w:r>
        <w:br/>
      </w:r>
      <w:r>
        <w:drawing>
          <wp:inline xmlns:a="http://schemas.openxmlformats.org/drawingml/2006/main" xmlns:pic="http://schemas.openxmlformats.org/drawingml/2006/picture">
            <wp:extent cx="5991225" cy="1905000"/>
            <wp:docPr id="7" name="Picture 7"/>
            <wp:cNvGraphicFramePr>
              <a:graphicFrameLocks noChangeAspect="1"/>
            </wp:cNvGraphicFramePr>
            <a:graphic>
              <a:graphicData uri="http://schemas.openxmlformats.org/drawingml/2006/picture">
                <pic:pic>
                  <pic:nvPicPr>
                    <pic:cNvPr id="0" name="temp_inline_6baf5e50e4c04f8dbc163a34d6d4e3da.jpg"/>
                    <pic:cNvPicPr/>
                  </pic:nvPicPr>
                  <pic:blipFill>
                    <a:blip r:embed="rId15"/>
                    <a:stretch>
                      <a:fillRect/>
                    </a:stretch>
                  </pic:blipFill>
                  <pic:spPr>
                    <a:xfrm>
                      <a:off x="0" y="0"/>
                      <a:ext cx="5991225" cy="1905000"/>
                    </a:xfrm>
                    <a:prstGeom prst="rect"/>
                  </pic:spPr>
                </pic:pic>
              </a:graphicData>
            </a:graphic>
          </wp:inline>
        </w:drawing>
      </w:r>
      <w:r>
        <w:br/>
      </w:r>
      <w:r>
        <w:t>c) Hãy ước lượng cự li trung bình mỗi lần ném từ bảng tần số ghép nhóm trên.</w:t>
      </w:r>
      <w:r>
        <w:br/>
      </w:r>
      <w:r>
        <w:t>d) Khả năng anh Văn ném được khoảng bao nhiêu mét là cao nhất?</w:t>
      </w:r>
      <w:r>
        <w:br/>
      </w:r>
      <w:r>
        <w:rPr>
          <w:b/>
        </w:rPr>
        <w:t>Lời giải:</w:t>
      </w:r>
      <w:r>
        <w:br/>
      </w:r>
      <w:r>
        <w:t>a) Cự li trung bình ở mỗi lần ném là:</w:t>
      </w:r>
      <w:r>
        <w:br/>
      </w:r>
      <w:r>
        <w:t>¯</w:t>
      </w:r>
      <w:r>
        <w:t>x</w:t>
      </w:r>
      <w:r>
        <w:t>=</w:t>
      </w:r>
      <w:r>
        <w:t>72</w:t>
      </w:r>
      <w:r>
        <w:t>,</w:t>
      </w:r>
      <w:r>
        <w:t>1</w:t>
      </w:r>
      <w:r>
        <w:t>+</w:t>
      </w:r>
      <w:r>
        <w:t>72</w:t>
      </w:r>
      <w:r>
        <w:t>,</w:t>
      </w:r>
      <w:r>
        <w:t>9</w:t>
      </w:r>
      <w:r>
        <w:t>+</w:t>
      </w:r>
      <w:r>
        <w:t>70</w:t>
      </w:r>
      <w:r>
        <w:t>,</w:t>
      </w:r>
      <w:r>
        <w:t>2</w:t>
      </w:r>
      <w:r>
        <w:t>+</w:t>
      </w:r>
      <w:r>
        <w:t>.</w:t>
      </w:r>
      <w:r>
        <w:t>.</w:t>
      </w:r>
      <w:r>
        <w:t>.</w:t>
      </w:r>
      <w:r>
        <w:t>+</w:t>
      </w:r>
      <w:r>
        <w:t>72</w:t>
      </w:r>
      <w:r>
        <w:t>,</w:t>
      </w:r>
      <w:r>
        <w:t>9</w:t>
      </w:r>
      <w:r>
        <w:t>+</w:t>
      </w:r>
      <w:r>
        <w:t>72</w:t>
      </w:r>
      <w:r>
        <w:t>,</w:t>
      </w:r>
      <w:r>
        <w:t>7</w:t>
      </w:r>
      <w:r>
        <w:t>+</w:t>
      </w:r>
      <w:r>
        <w:t>70</w:t>
      </w:r>
      <w:r>
        <w:t>,</w:t>
      </w:r>
      <w:r>
        <w:t>7</w:t>
      </w:r>
      <w:r>
        <w:t>30</w:t>
      </w:r>
      <w:r>
        <w:t>≈</w:t>
      </w:r>
      <w:r>
        <w:t>71</w:t>
      </w:r>
      <w:r>
        <w:t>,</w:t>
      </w:r>
      <w:r>
        <w:t>56</w:t>
      </w:r>
      <w:r>
        <w:t>x¯=(72,1+72,9+70,2+...+72,9+72,7+70,7)/(30)≈71,56</w:t>
      </w:r>
      <w:r>
        <w:t xml:space="preserve"> (mét).</w:t>
      </w:r>
      <w:r>
        <w:br/>
      </w:r>
      <w:r>
        <w:t>b)</w:t>
      </w:r>
      <w:r>
        <w:br/>
      </w:r>
      <w:r>
        <w:drawing>
          <wp:inline xmlns:a="http://schemas.openxmlformats.org/drawingml/2006/main" xmlns:pic="http://schemas.openxmlformats.org/drawingml/2006/picture">
            <wp:extent cx="5991225" cy="1905000"/>
            <wp:docPr id="8" name="Picture 8"/>
            <wp:cNvGraphicFramePr>
              <a:graphicFrameLocks noChangeAspect="1"/>
            </wp:cNvGraphicFramePr>
            <a:graphic>
              <a:graphicData uri="http://schemas.openxmlformats.org/drawingml/2006/picture">
                <pic:pic>
                  <pic:nvPicPr>
                    <pic:cNvPr id="0" name="temp_inline_6baf5e50e4c04f8dbc163a34d6d4e3da.jpg"/>
                    <pic:cNvPicPr/>
                  </pic:nvPicPr>
                  <pic:blipFill>
                    <a:blip r:embed="rId15"/>
                    <a:stretch>
                      <a:fillRect/>
                    </a:stretch>
                  </pic:blipFill>
                  <pic:spPr>
                    <a:xfrm>
                      <a:off x="0" y="0"/>
                      <a:ext cx="5991225" cy="1905000"/>
                    </a:xfrm>
                    <a:prstGeom prst="rect"/>
                  </pic:spPr>
                </pic:pic>
              </a:graphicData>
            </a:graphic>
          </wp:inline>
        </w:drawing>
      </w:r>
      <w:r>
        <w:br/>
      </w:r>
      <w:r>
        <w:br/>
      </w:r>
      <w:r>
        <w:br/>
      </w:r>
      <w:r>
        <w:br/>
      </w:r>
      <w:r>
        <w:br/>
      </w:r>
      <w:r>
        <w:t>Cự li (m)</w:t>
      </w:r>
      <w:r>
        <w:br/>
      </w:r>
      <w:r>
        <w:br/>
      </w:r>
      <w:r>
        <w:br/>
      </w:r>
      <w:r>
        <w:t>[69,2; 70)</w:t>
      </w:r>
      <w:r>
        <w:br/>
      </w:r>
      <w:r>
        <w:br/>
      </w:r>
      <w:r>
        <w:br/>
      </w:r>
      <w:r>
        <w:t>[70; 70,8)</w:t>
      </w:r>
      <w:r>
        <w:br/>
      </w:r>
      <w:r>
        <w:br/>
      </w:r>
      <w:r>
        <w:br/>
      </w:r>
      <w:r>
        <w:t>[70,8; 71,6)</w:t>
      </w:r>
      <w:r>
        <w:br/>
      </w:r>
      <w:r>
        <w:br/>
      </w:r>
      <w:r>
        <w:br/>
      </w:r>
      <w:r>
        <w:t>[71,6; 72,4)</w:t>
      </w:r>
      <w:r>
        <w:br/>
      </w:r>
      <w:r>
        <w:br/>
      </w:r>
      <w:r>
        <w:br/>
      </w:r>
      <w:r>
        <w:t>[72,4; 73,2)</w:t>
      </w:r>
      <w:r>
        <w:br/>
      </w:r>
      <w:r>
        <w:br/>
      </w:r>
      <w:r>
        <w:br/>
      </w:r>
      <w:r>
        <w:br/>
      </w:r>
      <w:r>
        <w:br/>
      </w:r>
      <w:r>
        <w:t>Số lần</w:t>
      </w:r>
      <w:r>
        <w:br/>
      </w:r>
      <w:r>
        <w:br/>
      </w:r>
      <w:r>
        <w:br/>
      </w:r>
      <w:r>
        <w:t>4</w:t>
      </w:r>
      <w:r>
        <w:br/>
      </w:r>
      <w:r>
        <w:br/>
      </w:r>
      <w:r>
        <w:br/>
      </w:r>
      <w:r>
        <w:t>2</w:t>
      </w:r>
      <w:r>
        <w:br/>
      </w:r>
      <w:r>
        <w:br/>
      </w:r>
      <w:r>
        <w:br/>
      </w:r>
      <w:r>
        <w:t>7</w:t>
      </w:r>
      <w:r>
        <w:br/>
      </w:r>
      <w:r>
        <w:br/>
      </w:r>
      <w:r>
        <w:br/>
      </w:r>
      <w:r>
        <w:t>12</w:t>
      </w:r>
      <w:r>
        <w:br/>
      </w:r>
      <w:r>
        <w:br/>
      </w:r>
      <w:r>
        <w:br/>
      </w:r>
      <w:r>
        <w:t>5</w:t>
      </w:r>
      <w:r>
        <w:br/>
      </w:r>
      <w:r>
        <w:br/>
      </w:r>
      <w:r>
        <w:br/>
      </w:r>
      <w:r>
        <w:br/>
      </w:r>
      <w:r>
        <w:br/>
      </w:r>
      <w:r>
        <w:t>c) Ta có:</w:t>
      </w:r>
      <w:r>
        <w:br/>
      </w:r>
      <w:r>
        <w:br/>
      </w:r>
      <w:r>
        <w:br/>
      </w:r>
      <w:r>
        <w:br/>
      </w:r>
      <w:r>
        <w:br/>
      </w:r>
      <w:r>
        <w:t>Cự li (m)</w:t>
      </w:r>
      <w:r>
        <w:br/>
      </w:r>
      <w:r>
        <w:br/>
      </w:r>
      <w:r>
        <w:br/>
      </w:r>
      <w:r>
        <w:t>[69,2; 70)</w:t>
      </w:r>
      <w:r>
        <w:br/>
      </w:r>
      <w:r>
        <w:br/>
      </w:r>
      <w:r>
        <w:br/>
      </w:r>
      <w:r>
        <w:t>[70; 70,8)</w:t>
      </w:r>
      <w:r>
        <w:br/>
      </w:r>
      <w:r>
        <w:br/>
      </w:r>
      <w:r>
        <w:br/>
      </w:r>
      <w:r>
        <w:t>[70,8; 71,6)</w:t>
      </w:r>
      <w:r>
        <w:br/>
      </w:r>
      <w:r>
        <w:br/>
      </w:r>
      <w:r>
        <w:br/>
      </w:r>
      <w:r>
        <w:t>[71,6; 72,4)</w:t>
      </w:r>
      <w:r>
        <w:br/>
      </w:r>
      <w:r>
        <w:br/>
      </w:r>
      <w:r>
        <w:br/>
      </w:r>
      <w:r>
        <w:t>[72,4; 73,2)</w:t>
      </w:r>
      <w:r>
        <w:br/>
      </w:r>
      <w:r>
        <w:br/>
      </w:r>
      <w:r>
        <w:br/>
      </w:r>
      <w:r>
        <w:br/>
      </w:r>
      <w:r>
        <w:br/>
      </w:r>
      <w:r>
        <w:t>Giá trị đại diện</w:t>
      </w:r>
      <w:r>
        <w:br/>
      </w:r>
      <w:r>
        <w:br/>
      </w:r>
      <w:r>
        <w:br/>
      </w:r>
      <w:r>
        <w:t>69,6</w:t>
      </w:r>
      <w:r>
        <w:br/>
      </w:r>
      <w:r>
        <w:br/>
      </w:r>
      <w:r>
        <w:br/>
      </w:r>
      <w:r>
        <w:t>70,4</w:t>
      </w:r>
      <w:r>
        <w:br/>
      </w:r>
      <w:r>
        <w:br/>
      </w:r>
      <w:r>
        <w:br/>
      </w:r>
      <w:r>
        <w:t>71,2</w:t>
      </w:r>
      <w:r>
        <w:br/>
      </w:r>
      <w:r>
        <w:br/>
      </w:r>
      <w:r>
        <w:br/>
      </w:r>
      <w:r>
        <w:t>72</w:t>
      </w:r>
      <w:r>
        <w:br/>
      </w:r>
      <w:r>
        <w:br/>
      </w:r>
      <w:r>
        <w:br/>
      </w:r>
      <w:r>
        <w:t>72,8</w:t>
      </w:r>
      <w:r>
        <w:br/>
      </w:r>
      <w:r>
        <w:br/>
      </w:r>
      <w:r>
        <w:br/>
      </w:r>
      <w:r>
        <w:br/>
      </w:r>
      <w:r>
        <w:br/>
      </w:r>
      <w:r>
        <w:t>Số lần</w:t>
      </w:r>
      <w:r>
        <w:br/>
      </w:r>
      <w:r>
        <w:br/>
      </w:r>
      <w:r>
        <w:br/>
      </w:r>
      <w:r>
        <w:t>4</w:t>
      </w:r>
      <w:r>
        <w:br/>
      </w:r>
      <w:r>
        <w:br/>
      </w:r>
      <w:r>
        <w:br/>
      </w:r>
      <w:r>
        <w:t>2</w:t>
      </w:r>
      <w:r>
        <w:br/>
      </w:r>
      <w:r>
        <w:br/>
      </w:r>
      <w:r>
        <w:br/>
      </w:r>
      <w:r>
        <w:t>7</w:t>
      </w:r>
      <w:r>
        <w:br/>
      </w:r>
      <w:r>
        <w:br/>
      </w:r>
      <w:r>
        <w:br/>
      </w:r>
      <w:r>
        <w:t>12</w:t>
      </w:r>
      <w:r>
        <w:br/>
      </w:r>
      <w:r>
        <w:br/>
      </w:r>
      <w:r>
        <w:br/>
      </w:r>
      <w:r>
        <w:t>5</w:t>
      </w:r>
      <w:r>
        <w:br/>
      </w:r>
      <w:r>
        <w:br/>
      </w:r>
      <w:r>
        <w:br/>
      </w:r>
      <w:r>
        <w:br/>
      </w:r>
      <w:r>
        <w:br/>
      </w:r>
      <w:r>
        <w:t>Cự li trung bình ước lượng là:</w:t>
      </w:r>
      <w:r>
        <w:br/>
      </w:r>
      <w:r>
        <w:t>69</w:t>
      </w:r>
      <w:r>
        <w:t>,</w:t>
      </w:r>
      <w:r>
        <w:t>6</w:t>
      </w:r>
      <w:r>
        <w:t>.</w:t>
      </w:r>
      <w:r>
        <w:t>4</w:t>
      </w:r>
      <w:r>
        <w:t>+</w:t>
      </w:r>
      <w:r>
        <w:t>70</w:t>
      </w:r>
      <w:r>
        <w:t>,</w:t>
      </w:r>
      <w:r>
        <w:t>4</w:t>
      </w:r>
      <w:r>
        <w:t>.</w:t>
      </w:r>
      <w:r>
        <w:t>2</w:t>
      </w:r>
      <w:r>
        <w:t>+</w:t>
      </w:r>
      <w:r>
        <w:t>71</w:t>
      </w:r>
      <w:r>
        <w:t>,</w:t>
      </w:r>
      <w:r>
        <w:t>2</w:t>
      </w:r>
      <w:r>
        <w:t>.</w:t>
      </w:r>
      <w:r>
        <w:t>7</w:t>
      </w:r>
      <w:r>
        <w:t>+</w:t>
      </w:r>
      <w:r>
        <w:t>72</w:t>
      </w:r>
      <w:r>
        <w:t>.</w:t>
      </w:r>
      <w:r>
        <w:t>12</w:t>
      </w:r>
      <w:r>
        <w:t>+</w:t>
      </w:r>
      <w:r>
        <w:t>72</w:t>
      </w:r>
      <w:r>
        <w:t>,</w:t>
      </w:r>
      <w:r>
        <w:t>8</w:t>
      </w:r>
      <w:r>
        <w:t>.</w:t>
      </w:r>
      <w:r>
        <w:t>5</w:t>
      </w:r>
      <w:r>
        <w:t>30</w:t>
      </w:r>
      <w:r>
        <w:t>=</w:t>
      </w:r>
      <w:r>
        <w:t>71</w:t>
      </w:r>
      <w:r>
        <w:t>,</w:t>
      </w:r>
      <w:r>
        <w:t>52</w:t>
      </w:r>
      <w:r>
        <w:t>(69,6.4+70,4.2+71,2.7+72.12+72,8.5)/(30)=71,52</w:t>
      </w:r>
      <w:r>
        <w:t xml:space="preserve"> (m).</w:t>
      </w:r>
      <w:r>
        <w:br/>
      </w:r>
      <w:r>
        <w:t>d) Anh Văn ném được khoảng 73 mét cao nhất.</w:t>
      </w:r>
      <w:r>
        <w:br/>
      </w:r>
      <w:r>
        <w:rPr>
          <w:b/>
        </w:rPr>
        <w:t>Giải Toán 11 trang 135 Tập 1</w:t>
      </w:r>
      <w:r>
        <w:br/>
      </w:r>
      <w:r>
        <w:rPr>
          <w:b/>
        </w:rPr>
        <w:t>Bài 2 trang 135 Toán 11 Tập 1</w:t>
      </w:r>
      <w:r>
        <w:t>:</w:t>
      </w:r>
      <w:r>
        <w:t xml:space="preserve"> </w:t>
      </w:r>
      <w:r>
        <w:t>Người ta đếm số xe ô tô đi qua một trạm thu phí mỗi phút trong khoảng thời gian từ 9 giờ đến 9 giờ 30 phút sáng. Kết quả được ghi lại ở bảng sau:</w:t>
      </w:r>
      <w:r>
        <w:br/>
      </w:r>
      <w:r>
        <w:drawing>
          <wp:inline xmlns:a="http://schemas.openxmlformats.org/drawingml/2006/main" xmlns:pic="http://schemas.openxmlformats.org/drawingml/2006/picture">
            <wp:extent cx="5981700" cy="1905000"/>
            <wp:docPr id="9" name="Picture 9"/>
            <wp:cNvGraphicFramePr>
              <a:graphicFrameLocks noChangeAspect="1"/>
            </wp:cNvGraphicFramePr>
            <a:graphic>
              <a:graphicData uri="http://schemas.openxmlformats.org/drawingml/2006/picture">
                <pic:pic>
                  <pic:nvPicPr>
                    <pic:cNvPr id="0" name="temp_inline_ccecbfa1c95d4599a6ec6515eb8418d1.jpg"/>
                    <pic:cNvPicPr/>
                  </pic:nvPicPr>
                  <pic:blipFill>
                    <a:blip r:embed="rId16"/>
                    <a:stretch>
                      <a:fillRect/>
                    </a:stretch>
                  </pic:blipFill>
                  <pic:spPr>
                    <a:xfrm>
                      <a:off x="0" y="0"/>
                      <a:ext cx="5981700" cy="1905000"/>
                    </a:xfrm>
                    <a:prstGeom prst="rect"/>
                  </pic:spPr>
                </pic:pic>
              </a:graphicData>
            </a:graphic>
          </wp:inline>
        </w:drawing>
      </w:r>
      <w:r>
        <w:br/>
      </w:r>
      <w:r>
        <w:t>a) Tính số xe trung bình đi qua trạm thu phí trong mỗi phút.</w:t>
      </w:r>
      <w:r>
        <w:br/>
      </w:r>
      <w:r>
        <w:t>b) Tổng hợp lại số liệu trên vào bảng tần số ghép nhóm theo mẫu sau:</w:t>
      </w:r>
      <w:r>
        <w:br/>
      </w:r>
      <w:r>
        <w:drawing>
          <wp:inline xmlns:a="http://schemas.openxmlformats.org/drawingml/2006/main" xmlns:pic="http://schemas.openxmlformats.org/drawingml/2006/picture">
            <wp:extent cx="6000750" cy="1905000"/>
            <wp:docPr id="10" name="Picture 10"/>
            <wp:cNvGraphicFramePr>
              <a:graphicFrameLocks noChangeAspect="1"/>
            </wp:cNvGraphicFramePr>
            <a:graphic>
              <a:graphicData uri="http://schemas.openxmlformats.org/drawingml/2006/picture">
                <pic:pic>
                  <pic:nvPicPr>
                    <pic:cNvPr id="0" name="temp_inline_aa6546693bc148eab5db285289b58073.jpg"/>
                    <pic:cNvPicPr/>
                  </pic:nvPicPr>
                  <pic:blipFill>
                    <a:blip r:embed="rId17"/>
                    <a:stretch>
                      <a:fillRect/>
                    </a:stretch>
                  </pic:blipFill>
                  <pic:spPr>
                    <a:xfrm>
                      <a:off x="0" y="0"/>
                      <a:ext cx="6000750" cy="1905000"/>
                    </a:xfrm>
                    <a:prstGeom prst="rect"/>
                  </pic:spPr>
                </pic:pic>
              </a:graphicData>
            </a:graphic>
          </wp:inline>
        </w:drawing>
      </w:r>
      <w:r>
        <w:br/>
      </w:r>
      <w:r>
        <w:t>c) Hãy ước lượng trung bình số xe đi qua trạm thu phí trong mỗi phút từ bảng tần số ghép nhóm trên.</w:t>
      </w:r>
      <w:r>
        <w:br/>
      </w:r>
      <w:r>
        <w:rPr>
          <w:b/>
        </w:rPr>
        <w:t>Lời giải:</w:t>
      </w:r>
      <w:r>
        <w:br/>
      </w:r>
      <w:r>
        <w:t>a) Số xe trung bình đi qua trạm thu phí trong mỗi phút là:</w:t>
      </w:r>
      <w:r>
        <w:br/>
      </w:r>
      <w:r>
        <w:t>15</w:t>
      </w:r>
      <w:r>
        <w:t>+</w:t>
      </w:r>
      <w:r>
        <w:t>16</w:t>
      </w:r>
      <w:r>
        <w:t>+</w:t>
      </w:r>
      <w:r>
        <w:t>13</w:t>
      </w:r>
      <w:r>
        <w:t>+</w:t>
      </w:r>
      <w:r>
        <w:t>21</w:t>
      </w:r>
      <w:r>
        <w:t>+</w:t>
      </w:r>
      <w:r>
        <w:t>17</w:t>
      </w:r>
      <w:r>
        <w:t>+</w:t>
      </w:r>
      <w:r>
        <w:t>.</w:t>
      </w:r>
      <w:r>
        <w:t>.</w:t>
      </w:r>
      <w:r>
        <w:t>.</w:t>
      </w:r>
      <w:r>
        <w:t>+</w:t>
      </w:r>
      <w:r>
        <w:t>21</w:t>
      </w:r>
      <w:r>
        <w:t>+</w:t>
      </w:r>
      <w:r>
        <w:t>9</w:t>
      </w:r>
      <w:r>
        <w:t>+</w:t>
      </w:r>
      <w:r>
        <w:t>27</w:t>
      </w:r>
      <w:r>
        <w:t>+</w:t>
      </w:r>
      <w:r>
        <w:t>15</w:t>
      </w:r>
      <w:r>
        <w:t>30</w:t>
      </w:r>
      <w:r>
        <w:t>≈</w:t>
      </w:r>
      <w:r>
        <w:t>17</w:t>
      </w:r>
      <w:r>
        <w:t>(15+16+13+21+17+...+21+9+27+15)/(30)≈17</w:t>
      </w:r>
      <w:r>
        <w:t xml:space="preserve"> (xe).</w:t>
      </w:r>
      <w:r>
        <w:br/>
      </w:r>
      <w:r>
        <w:t>b) Ta có bảng sau:</w:t>
      </w:r>
      <w:r>
        <w:br/>
      </w:r>
      <w:r>
        <w:br/>
      </w:r>
      <w:r>
        <w:br/>
      </w:r>
      <w:r>
        <w:br/>
      </w:r>
      <w:r>
        <w:br/>
      </w:r>
      <w:r>
        <w:t>Số xe</w:t>
      </w:r>
      <w:r>
        <w:br/>
      </w:r>
      <w:r>
        <w:br/>
      </w:r>
      <w:r>
        <w:br/>
      </w:r>
      <w:r>
        <w:t>[6; 10]</w:t>
      </w:r>
      <w:r>
        <w:br/>
      </w:r>
      <w:r>
        <w:br/>
      </w:r>
      <w:r>
        <w:br/>
      </w:r>
      <w:r>
        <w:t>[11; 15]</w:t>
      </w:r>
      <w:r>
        <w:br/>
      </w:r>
      <w:r>
        <w:br/>
      </w:r>
      <w:r>
        <w:br/>
      </w:r>
      <w:r>
        <w:t>[16; 20]</w:t>
      </w:r>
      <w:r>
        <w:br/>
      </w:r>
      <w:r>
        <w:br/>
      </w:r>
      <w:r>
        <w:br/>
      </w:r>
      <w:r>
        <w:t>[21; 25]</w:t>
      </w:r>
      <w:r>
        <w:br/>
      </w:r>
      <w:r>
        <w:br/>
      </w:r>
      <w:r>
        <w:br/>
      </w:r>
      <w:r>
        <w:t>[26; 30]</w:t>
      </w:r>
      <w:r>
        <w:br/>
      </w:r>
      <w:r>
        <w:br/>
      </w:r>
      <w:r>
        <w:br/>
      </w:r>
      <w:r>
        <w:br/>
      </w:r>
      <w:r>
        <w:br/>
      </w:r>
      <w:r>
        <w:t>Số lần</w:t>
      </w:r>
      <w:r>
        <w:br/>
      </w:r>
      <w:r>
        <w:br/>
      </w:r>
      <w:r>
        <w:br/>
      </w:r>
      <w:r>
        <w:t>5</w:t>
      </w:r>
      <w:r>
        <w:br/>
      </w:r>
      <w:r>
        <w:br/>
      </w:r>
      <w:r>
        <w:br/>
      </w:r>
      <w:r>
        <w:t>9</w:t>
      </w:r>
      <w:r>
        <w:br/>
      </w:r>
      <w:r>
        <w:br/>
      </w:r>
      <w:r>
        <w:br/>
      </w:r>
      <w:r>
        <w:t>3</w:t>
      </w:r>
      <w:r>
        <w:br/>
      </w:r>
      <w:r>
        <w:br/>
      </w:r>
      <w:r>
        <w:br/>
      </w:r>
      <w:r>
        <w:t>9</w:t>
      </w:r>
      <w:r>
        <w:br/>
      </w:r>
      <w:r>
        <w:br/>
      </w:r>
      <w:r>
        <w:br/>
      </w:r>
      <w:r>
        <w:t>4</w:t>
      </w:r>
      <w:r>
        <w:br/>
      </w:r>
      <w:r>
        <w:br/>
      </w:r>
      <w:r>
        <w:br/>
      </w:r>
      <w:r>
        <w:br/>
      </w:r>
      <w:r>
        <w:br/>
      </w:r>
      <w:r>
        <w:t>c) Ta có bảng giá trị đại diện sau:</w:t>
      </w:r>
      <w:r>
        <w:br/>
      </w:r>
      <w:r>
        <w:br/>
      </w:r>
      <w:r>
        <w:br/>
      </w:r>
      <w:r>
        <w:br/>
      </w:r>
      <w:r>
        <w:br/>
      </w:r>
      <w:r>
        <w:t>Số xe</w:t>
      </w:r>
      <w:r>
        <w:br/>
      </w:r>
      <w:r>
        <w:br/>
      </w:r>
      <w:r>
        <w:br/>
      </w:r>
      <w:r>
        <w:t>[6; 10]</w:t>
      </w:r>
      <w:r>
        <w:br/>
      </w:r>
      <w:r>
        <w:br/>
      </w:r>
      <w:r>
        <w:br/>
      </w:r>
      <w:r>
        <w:t>[11; 15]</w:t>
      </w:r>
      <w:r>
        <w:br/>
      </w:r>
      <w:r>
        <w:br/>
      </w:r>
      <w:r>
        <w:br/>
      </w:r>
      <w:r>
        <w:t>[16; 20]</w:t>
      </w:r>
      <w:r>
        <w:br/>
      </w:r>
      <w:r>
        <w:br/>
      </w:r>
      <w:r>
        <w:br/>
      </w:r>
      <w:r>
        <w:t>[21; 25]</w:t>
      </w:r>
      <w:r>
        <w:br/>
      </w:r>
      <w:r>
        <w:br/>
      </w:r>
      <w:r>
        <w:br/>
      </w:r>
      <w:r>
        <w:t>[26; 30]</w:t>
      </w:r>
      <w:r>
        <w:br/>
      </w:r>
      <w:r>
        <w:br/>
      </w:r>
      <w:r>
        <w:br/>
      </w:r>
      <w:r>
        <w:br/>
      </w:r>
      <w:r>
        <w:br/>
      </w:r>
      <w:r>
        <w:t>Giá trị đại diện</w:t>
      </w:r>
      <w:r>
        <w:br/>
      </w:r>
      <w:r>
        <w:br/>
      </w:r>
      <w:r>
        <w:br/>
      </w:r>
      <w:r>
        <w:t>8</w:t>
      </w:r>
      <w:r>
        <w:br/>
      </w:r>
      <w:r>
        <w:br/>
      </w:r>
      <w:r>
        <w:br/>
      </w:r>
      <w:r>
        <w:t>13</w:t>
      </w:r>
      <w:r>
        <w:br/>
      </w:r>
      <w:r>
        <w:br/>
      </w:r>
      <w:r>
        <w:br/>
      </w:r>
      <w:r>
        <w:t>18</w:t>
      </w:r>
      <w:r>
        <w:br/>
      </w:r>
      <w:r>
        <w:br/>
      </w:r>
      <w:r>
        <w:br/>
      </w:r>
      <w:r>
        <w:t>23</w:t>
      </w:r>
      <w:r>
        <w:br/>
      </w:r>
      <w:r>
        <w:br/>
      </w:r>
      <w:r>
        <w:br/>
      </w:r>
      <w:r>
        <w:t>28</w:t>
      </w:r>
      <w:r>
        <w:br/>
      </w:r>
      <w:r>
        <w:br/>
      </w:r>
      <w:r>
        <w:br/>
      </w:r>
      <w:r>
        <w:br/>
      </w:r>
      <w:r>
        <w:br/>
      </w:r>
      <w:r>
        <w:t>Số lần</w:t>
      </w:r>
      <w:r>
        <w:br/>
      </w:r>
      <w:r>
        <w:br/>
      </w:r>
      <w:r>
        <w:br/>
      </w:r>
      <w:r>
        <w:t>5</w:t>
      </w:r>
      <w:r>
        <w:br/>
      </w:r>
      <w:r>
        <w:br/>
      </w:r>
      <w:r>
        <w:br/>
      </w:r>
      <w:r>
        <w:t>9</w:t>
      </w:r>
      <w:r>
        <w:br/>
      </w:r>
      <w:r>
        <w:br/>
      </w:r>
      <w:r>
        <w:br/>
      </w:r>
      <w:r>
        <w:t>3</w:t>
      </w:r>
      <w:r>
        <w:br/>
      </w:r>
      <w:r>
        <w:br/>
      </w:r>
      <w:r>
        <w:br/>
      </w:r>
      <w:r>
        <w:t>9</w:t>
      </w:r>
      <w:r>
        <w:br/>
      </w:r>
      <w:r>
        <w:br/>
      </w:r>
      <w:r>
        <w:br/>
      </w:r>
      <w:r>
        <w:t>4</w:t>
      </w:r>
      <w:r>
        <w:br/>
      </w:r>
      <w:r>
        <w:br/>
      </w:r>
      <w:r>
        <w:br/>
      </w:r>
      <w:r>
        <w:br/>
      </w:r>
      <w:r>
        <w:br/>
      </w:r>
      <w:r>
        <w:t>Số xe trung bình ước lượng đi qua trạm thu phí từ bảng tần số ghép nhóm trên là:</w:t>
      </w:r>
      <w:r>
        <w:br/>
      </w:r>
      <w:r>
        <w:t>8</w:t>
      </w:r>
      <w:r>
        <w:t>.</w:t>
      </w:r>
      <w:r>
        <w:t>5</w:t>
      </w:r>
      <w:r>
        <w:t>+</w:t>
      </w:r>
      <w:r>
        <w:t>13</w:t>
      </w:r>
      <w:r>
        <w:t>.</w:t>
      </w:r>
      <w:r>
        <w:t>9</w:t>
      </w:r>
      <w:r>
        <w:t>+</w:t>
      </w:r>
      <w:r>
        <w:t>18</w:t>
      </w:r>
      <w:r>
        <w:t>.</w:t>
      </w:r>
      <w:r>
        <w:t>3</w:t>
      </w:r>
      <w:r>
        <w:t>+</w:t>
      </w:r>
      <w:r>
        <w:t>23</w:t>
      </w:r>
      <w:r>
        <w:t>.</w:t>
      </w:r>
      <w:r>
        <w:t>9</w:t>
      </w:r>
      <w:r>
        <w:t>+</w:t>
      </w:r>
      <w:r>
        <w:t>28</w:t>
      </w:r>
      <w:r>
        <w:t>.</w:t>
      </w:r>
      <w:r>
        <w:t>4</w:t>
      </w:r>
      <w:r>
        <w:t>30</w:t>
      </w:r>
      <w:r>
        <w:t>≈</w:t>
      </w:r>
      <w:r>
        <w:t>18</w:t>
      </w:r>
      <w:r>
        <w:t>(8.5+13.9+18.3+23.9+28.4)/(30)≈18</w:t>
      </w:r>
      <w:r>
        <w:t xml:space="preserve"> (xe).</w:t>
      </w:r>
      <w:r>
        <w:br/>
      </w:r>
      <w:r>
        <w:t xml:space="preserve"> </w:t>
      </w:r>
      <w:r>
        <w:br/>
      </w:r>
      <w:r>
        <w:rPr>
          <w:b/>
        </w:rPr>
        <w:t>Bài 3 trang 135 Toán 11 Tập 1</w:t>
      </w:r>
      <w:r>
        <w:t>:</w:t>
      </w:r>
      <w:r>
        <w:t xml:space="preserve"> </w:t>
      </w:r>
      <w:r>
        <w:t>Một thư viện thống kê số lượng sách được mượn mỗi ngày trong ba tháng ở bảng sau:</w:t>
      </w:r>
      <w:r>
        <w:br/>
      </w:r>
      <w:r>
        <w:drawing>
          <wp:inline xmlns:a="http://schemas.openxmlformats.org/drawingml/2006/main" xmlns:pic="http://schemas.openxmlformats.org/drawingml/2006/picture">
            <wp:extent cx="5943600" cy="1905000"/>
            <wp:docPr id="11" name="Picture 11"/>
            <wp:cNvGraphicFramePr>
              <a:graphicFrameLocks noChangeAspect="1"/>
            </wp:cNvGraphicFramePr>
            <a:graphic>
              <a:graphicData uri="http://schemas.openxmlformats.org/drawingml/2006/picture">
                <pic:pic>
                  <pic:nvPicPr>
                    <pic:cNvPr id="0" name="temp_inline_beba47e67a054a83abe2a0d77e00a790.jpg"/>
                    <pic:cNvPicPr/>
                  </pic:nvPicPr>
                  <pic:blipFill>
                    <a:blip r:embed="rId18"/>
                    <a:stretch>
                      <a:fillRect/>
                    </a:stretch>
                  </pic:blipFill>
                  <pic:spPr>
                    <a:xfrm>
                      <a:off x="0" y="0"/>
                      <a:ext cx="5943600" cy="1905000"/>
                    </a:xfrm>
                    <a:prstGeom prst="rect"/>
                  </pic:spPr>
                </pic:pic>
              </a:graphicData>
            </a:graphic>
          </wp:inline>
        </w:drawing>
      </w:r>
      <w:r>
        <w:br/>
      </w:r>
      <w:r>
        <w:t>Hãy ướng lượng số trung bình và mốt của mẫu số liệu ghép nhóm trên.</w:t>
      </w:r>
      <w:r>
        <w:br/>
      </w:r>
      <w:r>
        <w:rPr>
          <w:b/>
        </w:rPr>
        <w:t>Lời giải:</w:t>
      </w:r>
      <w:r>
        <w:br/>
      </w:r>
      <w:r>
        <w:t>Ta có bảng giá trị đại diện sau:</w:t>
      </w:r>
      <w:r>
        <w:br/>
      </w:r>
      <w:r>
        <w:br/>
      </w:r>
      <w:r>
        <w:br/>
      </w:r>
      <w:r>
        <w:br/>
      </w:r>
      <w:r>
        <w:br/>
      </w:r>
      <w:r>
        <w:rPr>
          <w:b/>
        </w:rPr>
        <w:t>Số sách</w:t>
      </w:r>
      <w:r>
        <w:br/>
      </w:r>
      <w:r>
        <w:br/>
      </w:r>
      <w:r>
        <w:br/>
      </w:r>
      <w:r>
        <w:t>[16; 20]</w:t>
      </w:r>
      <w:r>
        <w:br/>
      </w:r>
      <w:r>
        <w:br/>
      </w:r>
      <w:r>
        <w:br/>
      </w:r>
      <w:r>
        <w:t>[21; 25]</w:t>
      </w:r>
      <w:r>
        <w:br/>
      </w:r>
      <w:r>
        <w:br/>
      </w:r>
      <w:r>
        <w:br/>
      </w:r>
      <w:r>
        <w:t>[26; 30]</w:t>
      </w:r>
      <w:r>
        <w:br/>
      </w:r>
      <w:r>
        <w:br/>
      </w:r>
      <w:r>
        <w:br/>
      </w:r>
      <w:r>
        <w:t>[31; 35]</w:t>
      </w:r>
      <w:r>
        <w:br/>
      </w:r>
      <w:r>
        <w:br/>
      </w:r>
      <w:r>
        <w:br/>
      </w:r>
      <w:r>
        <w:t>[36; 40]</w:t>
      </w:r>
      <w:r>
        <w:br/>
      </w:r>
      <w:r>
        <w:br/>
      </w:r>
      <w:r>
        <w:br/>
      </w:r>
      <w:r>
        <w:t>[41; 45]</w:t>
      </w:r>
      <w:r>
        <w:br/>
      </w:r>
      <w:r>
        <w:br/>
      </w:r>
      <w:r>
        <w:br/>
      </w:r>
      <w:r>
        <w:t>[46; 50]</w:t>
      </w:r>
      <w:r>
        <w:br/>
      </w:r>
      <w:r>
        <w:br/>
      </w:r>
      <w:r>
        <w:br/>
      </w:r>
      <w:r>
        <w:br/>
      </w:r>
      <w:r>
        <w:br/>
      </w:r>
      <w:r>
        <w:rPr>
          <w:b/>
        </w:rPr>
        <w:t>Giá trị đại diện</w:t>
      </w:r>
      <w:r>
        <w:br/>
      </w:r>
      <w:r>
        <w:br/>
      </w:r>
      <w:r>
        <w:br/>
      </w:r>
      <w:r>
        <w:t>18</w:t>
      </w:r>
      <w:r>
        <w:br/>
      </w:r>
      <w:r>
        <w:br/>
      </w:r>
      <w:r>
        <w:br/>
      </w:r>
      <w:r>
        <w:t>23</w:t>
      </w:r>
      <w:r>
        <w:br/>
      </w:r>
      <w:r>
        <w:br/>
      </w:r>
      <w:r>
        <w:br/>
      </w:r>
      <w:r>
        <w:t>28</w:t>
      </w:r>
      <w:r>
        <w:br/>
      </w:r>
      <w:r>
        <w:br/>
      </w:r>
      <w:r>
        <w:br/>
      </w:r>
      <w:r>
        <w:t>33</w:t>
      </w:r>
      <w:r>
        <w:br/>
      </w:r>
      <w:r>
        <w:br/>
      </w:r>
      <w:r>
        <w:br/>
      </w:r>
      <w:r>
        <w:t>38</w:t>
      </w:r>
      <w:r>
        <w:br/>
      </w:r>
      <w:r>
        <w:br/>
      </w:r>
      <w:r>
        <w:br/>
      </w:r>
      <w:r>
        <w:t>43</w:t>
      </w:r>
      <w:r>
        <w:br/>
      </w:r>
      <w:r>
        <w:br/>
      </w:r>
      <w:r>
        <w:br/>
      </w:r>
      <w:r>
        <w:t>48</w:t>
      </w:r>
      <w:r>
        <w:br/>
      </w:r>
      <w:r>
        <w:br/>
      </w:r>
      <w:r>
        <w:br/>
      </w:r>
      <w:r>
        <w:br/>
      </w:r>
      <w:r>
        <w:br/>
      </w:r>
      <w:r>
        <w:rPr>
          <w:b/>
        </w:rPr>
        <w:t>Số ngày</w:t>
      </w:r>
      <w:r>
        <w:br/>
      </w:r>
      <w:r>
        <w:br/>
      </w:r>
      <w:r>
        <w:br/>
      </w:r>
      <w:r>
        <w:t>3</w:t>
      </w:r>
      <w:r>
        <w:br/>
      </w:r>
      <w:r>
        <w:br/>
      </w:r>
      <w:r>
        <w:br/>
      </w:r>
      <w:r>
        <w:t>6</w:t>
      </w:r>
      <w:r>
        <w:br/>
      </w:r>
      <w:r>
        <w:br/>
      </w:r>
      <w:r>
        <w:br/>
      </w:r>
      <w:r>
        <w:t>15</w:t>
      </w:r>
      <w:r>
        <w:br/>
      </w:r>
      <w:r>
        <w:br/>
      </w:r>
      <w:r>
        <w:br/>
      </w:r>
      <w:r>
        <w:t>27</w:t>
      </w:r>
      <w:r>
        <w:br/>
      </w:r>
      <w:r>
        <w:br/>
      </w:r>
      <w:r>
        <w:br/>
      </w:r>
      <w:r>
        <w:t>22</w:t>
      </w:r>
      <w:r>
        <w:br/>
      </w:r>
      <w:r>
        <w:br/>
      </w:r>
      <w:r>
        <w:br/>
      </w:r>
      <w:r>
        <w:t>14</w:t>
      </w:r>
      <w:r>
        <w:br/>
      </w:r>
      <w:r>
        <w:br/>
      </w:r>
      <w:r>
        <w:br/>
      </w:r>
      <w:r>
        <w:t>5</w:t>
      </w:r>
      <w:r>
        <w:br/>
      </w:r>
      <w:r>
        <w:br/>
      </w:r>
      <w:r>
        <w:br/>
      </w:r>
      <w:r>
        <w:br/>
      </w:r>
      <w:r>
        <w:br/>
      </w:r>
      <w:r>
        <w:t>Ước lượng số trung bình của mẫu số liệu trên là:</w:t>
      </w:r>
      <w:r>
        <w:br/>
      </w:r>
      <w:r>
        <w:t>¯</w:t>
      </w:r>
      <w:r>
        <w:t>x</w:t>
      </w:r>
      <w:r>
        <w:t>=</w:t>
      </w:r>
      <w:r>
        <w:t>18</w:t>
      </w:r>
      <w:r>
        <w:t>.</w:t>
      </w:r>
      <w:r>
        <w:t>3</w:t>
      </w:r>
      <w:r>
        <w:t>+</w:t>
      </w:r>
      <w:r>
        <w:t>23</w:t>
      </w:r>
      <w:r>
        <w:t>.</w:t>
      </w:r>
      <w:r>
        <w:t>6</w:t>
      </w:r>
      <w:r>
        <w:t>+</w:t>
      </w:r>
      <w:r>
        <w:t>28</w:t>
      </w:r>
      <w:r>
        <w:t>.</w:t>
      </w:r>
      <w:r>
        <w:t>15</w:t>
      </w:r>
      <w:r>
        <w:t>+</w:t>
      </w:r>
      <w:r>
        <w:t>33</w:t>
      </w:r>
      <w:r>
        <w:t>.</w:t>
      </w:r>
      <w:r>
        <w:t>27</w:t>
      </w:r>
      <w:r>
        <w:t>+</w:t>
      </w:r>
      <w:r>
        <w:t>38</w:t>
      </w:r>
      <w:r>
        <w:t>.</w:t>
      </w:r>
      <w:r>
        <w:t>22</w:t>
      </w:r>
      <w:r>
        <w:t>+</w:t>
      </w:r>
      <w:r>
        <w:t>43</w:t>
      </w:r>
      <w:r>
        <w:t>.</w:t>
      </w:r>
      <w:r>
        <w:t>14</w:t>
      </w:r>
      <w:r>
        <w:t>+</w:t>
      </w:r>
      <w:r>
        <w:t>48</w:t>
      </w:r>
      <w:r>
        <w:t>.</w:t>
      </w:r>
      <w:r>
        <w:t>5</w:t>
      </w:r>
      <w:r>
        <w:t>92</w:t>
      </w:r>
      <w:r>
        <w:t>≈</w:t>
      </w:r>
      <w:r>
        <w:t>35</w:t>
      </w:r>
      <w:r>
        <w:t>x¯=(18.3+23.6+28.15+33.27+38.22+43.14+48.5)/(92)≈35</w:t>
      </w:r>
      <w:r>
        <w:t xml:space="preserve"> (quyển).</w:t>
      </w:r>
      <w:r>
        <w:br/>
      </w:r>
      <w:r>
        <w:t>Mốt của mẫu số liệu trên là:</w:t>
      </w:r>
      <w:r>
        <w:br/>
      </w:r>
      <w:r>
        <w:t>M</w:t>
      </w:r>
      <w:r>
        <w:t>0</w:t>
      </w:r>
      <w:r>
        <w:t>=</w:t>
      </w:r>
      <w:r>
        <w:t>36</w:t>
      </w:r>
      <w:r>
        <w:t>+</w:t>
      </w:r>
      <w:r>
        <w:t>27</w:t>
      </w:r>
      <w:r>
        <w:t>−</w:t>
      </w:r>
      <w:r>
        <w:t>25</w:t>
      </w:r>
      <w:r>
        <w:t>27</w:t>
      </w:r>
      <w:r>
        <w:t>−</w:t>
      </w:r>
      <w:r>
        <w:t>25</w:t>
      </w:r>
      <w:r>
        <w:t>+</w:t>
      </w:r>
      <w:r>
        <w:t>27</w:t>
      </w:r>
      <w:r>
        <w:t>−</w:t>
      </w:r>
      <w:r>
        <w:t>22</w:t>
      </w:r>
      <w:r>
        <w:t>.</w:t>
      </w:r>
      <w:r>
        <w:t>(</w:t>
      </w:r>
      <w:r>
        <w:t>35</w:t>
      </w:r>
      <w:r>
        <w:t>−</w:t>
      </w:r>
      <w:r>
        <w:t>32</w:t>
      </w:r>
      <w:r>
        <w:t>)</w:t>
      </w:r>
      <w:r>
        <w:t>≈</w:t>
      </w:r>
      <w:r>
        <w:t>37</w:t>
      </w:r>
      <w:r>
        <w:t>M_(0)=36+(27-25)/(27-25+27-22).(35-32)≈37</w:t>
      </w:r>
      <w:r>
        <w:t>.</w:t>
      </w:r>
      <w:r>
        <w:br/>
      </w:r>
      <w:r>
        <w:t xml:space="preserve"> </w:t>
      </w:r>
      <w:r>
        <w:br/>
      </w:r>
      <w:r>
        <w:rPr>
          <w:b/>
        </w:rPr>
        <w:t>Bài 4 trang 135 Toán 11 Tập 1</w:t>
      </w:r>
      <w:r>
        <w:t>:</w:t>
      </w:r>
      <w:r>
        <w:t xml:space="preserve"> </w:t>
      </w:r>
      <w:r>
        <w:t>Kết quả đo chiều cao của 200 cây keo 3 năm tuổi ở một nông trường được biểu diễn ở biểu đồ dưới đây.</w:t>
      </w:r>
      <w:r>
        <w:br/>
      </w:r>
      <w:r>
        <w:drawing>
          <wp:inline xmlns:a="http://schemas.openxmlformats.org/drawingml/2006/main" xmlns:pic="http://schemas.openxmlformats.org/drawingml/2006/picture">
            <wp:extent cx="3905249" cy="1905000"/>
            <wp:docPr id="12" name="Picture 12"/>
            <wp:cNvGraphicFramePr>
              <a:graphicFrameLocks noChangeAspect="1"/>
            </wp:cNvGraphicFramePr>
            <a:graphic>
              <a:graphicData uri="http://schemas.openxmlformats.org/drawingml/2006/picture">
                <pic:pic>
                  <pic:nvPicPr>
                    <pic:cNvPr id="0" name="temp_inline_4a2f63ce653f42348599f0800b6b6400.jpg"/>
                    <pic:cNvPicPr/>
                  </pic:nvPicPr>
                  <pic:blipFill>
                    <a:blip r:embed="rId19"/>
                    <a:stretch>
                      <a:fillRect/>
                    </a:stretch>
                  </pic:blipFill>
                  <pic:spPr>
                    <a:xfrm>
                      <a:off x="0" y="0"/>
                      <a:ext cx="3905249" cy="1905000"/>
                    </a:xfrm>
                    <a:prstGeom prst="rect"/>
                  </pic:spPr>
                </pic:pic>
              </a:graphicData>
            </a:graphic>
          </wp:inline>
        </w:drawing>
      </w:r>
      <w:r>
        <w:br/>
      </w:r>
      <w:r>
        <w:t>Ước lượng số trung bình và mốt của mẫu số liệu ghép nhóm trên.</w:t>
      </w:r>
      <w:r>
        <w:br/>
      </w:r>
      <w:r>
        <w:rPr>
          <w:b/>
        </w:rPr>
        <w:t>Lời giải:</w:t>
      </w:r>
      <w:r>
        <w:br/>
      </w:r>
      <w:r>
        <w:t>Ta có bảng giá trị đại diện sau:</w:t>
      </w:r>
      <w:r>
        <w:br/>
      </w:r>
      <w:r>
        <w:br/>
      </w:r>
      <w:r>
        <w:br/>
      </w:r>
      <w:r>
        <w:br/>
      </w:r>
      <w:r>
        <w:br/>
      </w:r>
      <w:r>
        <w:t>Chiều cao của cây</w:t>
      </w:r>
      <w:r>
        <w:br/>
      </w:r>
      <w:r>
        <w:br/>
      </w:r>
      <w:r>
        <w:br/>
      </w:r>
      <w:r>
        <w:t>[8,5; 8,8)</w:t>
      </w:r>
      <w:r>
        <w:br/>
      </w:r>
      <w:r>
        <w:br/>
      </w:r>
      <w:r>
        <w:br/>
      </w:r>
      <w:r>
        <w:t>[8,8; 9,1)</w:t>
      </w:r>
      <w:r>
        <w:br/>
      </w:r>
      <w:r>
        <w:br/>
      </w:r>
      <w:r>
        <w:br/>
      </w:r>
      <w:r>
        <w:t>[9,1; 9,4)</w:t>
      </w:r>
      <w:r>
        <w:br/>
      </w:r>
      <w:r>
        <w:br/>
      </w:r>
      <w:r>
        <w:br/>
      </w:r>
      <w:r>
        <w:t>[9,4; 9,7)</w:t>
      </w:r>
      <w:r>
        <w:br/>
      </w:r>
      <w:r>
        <w:br/>
      </w:r>
      <w:r>
        <w:br/>
      </w:r>
      <w:r>
        <w:t>[9,7; 10)</w:t>
      </w:r>
      <w:r>
        <w:br/>
      </w:r>
      <w:r>
        <w:br/>
      </w:r>
      <w:r>
        <w:br/>
      </w:r>
      <w:r>
        <w:br/>
      </w:r>
      <w:r>
        <w:br/>
      </w:r>
      <w:r>
        <w:t>Giá trị đại diện</w:t>
      </w:r>
      <w:r>
        <w:br/>
      </w:r>
      <w:r>
        <w:br/>
      </w:r>
      <w:r>
        <w:br/>
      </w:r>
      <w:r>
        <w:t>8,65</w:t>
      </w:r>
      <w:r>
        <w:br/>
      </w:r>
      <w:r>
        <w:br/>
      </w:r>
      <w:r>
        <w:br/>
      </w:r>
      <w:r>
        <w:t>8,95</w:t>
      </w:r>
      <w:r>
        <w:br/>
      </w:r>
      <w:r>
        <w:br/>
      </w:r>
      <w:r>
        <w:br/>
      </w:r>
      <w:r>
        <w:t>9,25</w:t>
      </w:r>
      <w:r>
        <w:br/>
      </w:r>
      <w:r>
        <w:br/>
      </w:r>
      <w:r>
        <w:br/>
      </w:r>
      <w:r>
        <w:t>9,55</w:t>
      </w:r>
      <w:r>
        <w:br/>
      </w:r>
      <w:r>
        <w:br/>
      </w:r>
      <w:r>
        <w:br/>
      </w:r>
      <w:r>
        <w:t>9,85</w:t>
      </w:r>
      <w:r>
        <w:br/>
      </w:r>
      <w:r>
        <w:br/>
      </w:r>
      <w:r>
        <w:br/>
      </w:r>
      <w:r>
        <w:br/>
      </w:r>
      <w:r>
        <w:br/>
      </w:r>
      <w:r>
        <w:t>Số cây</w:t>
      </w:r>
      <w:r>
        <w:br/>
      </w:r>
      <w:r>
        <w:br/>
      </w:r>
      <w:r>
        <w:br/>
      </w:r>
      <w:r>
        <w:t>20</w:t>
      </w:r>
      <w:r>
        <w:br/>
      </w:r>
      <w:r>
        <w:br/>
      </w:r>
      <w:r>
        <w:br/>
      </w:r>
      <w:r>
        <w:t>35</w:t>
      </w:r>
      <w:r>
        <w:br/>
      </w:r>
      <w:r>
        <w:br/>
      </w:r>
      <w:r>
        <w:br/>
      </w:r>
      <w:r>
        <w:t>60</w:t>
      </w:r>
      <w:r>
        <w:br/>
      </w:r>
      <w:r>
        <w:br/>
      </w:r>
      <w:r>
        <w:br/>
      </w:r>
      <w:r>
        <w:t>55</w:t>
      </w:r>
      <w:r>
        <w:br/>
      </w:r>
      <w:r>
        <w:br/>
      </w:r>
      <w:r>
        <w:br/>
      </w:r>
      <w:r>
        <w:t>30</w:t>
      </w:r>
      <w:r>
        <w:br/>
      </w:r>
      <w:r>
        <w:br/>
      </w:r>
      <w:r>
        <w:br/>
      </w:r>
      <w:r>
        <w:br/>
      </w:r>
      <w:r>
        <w:br/>
      </w:r>
      <w:r>
        <w:t>Ước lượng số trung bình của mẫu số liệu là:</w:t>
      </w:r>
      <w:r>
        <w:br/>
      </w:r>
      <w:r>
        <w:t>¯</w:t>
      </w:r>
      <w:r>
        <w:t>x</w:t>
      </w:r>
      <w:r>
        <w:t>=</w:t>
      </w:r>
      <w:r>
        <w:t>8</w:t>
      </w:r>
      <w:r>
        <w:t>,</w:t>
      </w:r>
      <w:r>
        <w:t>65</w:t>
      </w:r>
      <w:r>
        <w:t>.</w:t>
      </w:r>
      <w:r>
        <w:t>20</w:t>
      </w:r>
      <w:r>
        <w:t>+</w:t>
      </w:r>
      <w:r>
        <w:t>8</w:t>
      </w:r>
      <w:r>
        <w:t>,</w:t>
      </w:r>
      <w:r>
        <w:t>95</w:t>
      </w:r>
      <w:r>
        <w:t>.</w:t>
      </w:r>
      <w:r>
        <w:t>35</w:t>
      </w:r>
      <w:r>
        <w:t>+</w:t>
      </w:r>
      <w:r>
        <w:t>9</w:t>
      </w:r>
      <w:r>
        <w:t>,</w:t>
      </w:r>
      <w:r>
        <w:t>25</w:t>
      </w:r>
      <w:r>
        <w:t>.</w:t>
      </w:r>
      <w:r>
        <w:t>60</w:t>
      </w:r>
      <w:r>
        <w:t>+</w:t>
      </w:r>
      <w:r>
        <w:t>9</w:t>
      </w:r>
      <w:r>
        <w:t>,</w:t>
      </w:r>
      <w:r>
        <w:t>55</w:t>
      </w:r>
      <w:r>
        <w:t>.</w:t>
      </w:r>
      <w:r>
        <w:t>55</w:t>
      </w:r>
      <w:r>
        <w:t>+</w:t>
      </w:r>
      <w:r>
        <w:t>9</w:t>
      </w:r>
      <w:r>
        <w:t>,</w:t>
      </w:r>
      <w:r>
        <w:t>85</w:t>
      </w:r>
      <w:r>
        <w:t>.</w:t>
      </w:r>
      <w:r>
        <w:t>30</w:t>
      </w:r>
      <w:r>
        <w:t>200</w:t>
      </w:r>
      <w:r>
        <w:t>=</w:t>
      </w:r>
      <w:r>
        <w:t>9</w:t>
      </w:r>
      <w:r>
        <w:t>,</w:t>
      </w:r>
      <w:r>
        <w:t>31</w:t>
      </w:r>
      <w:r>
        <w:t>x¯=(8,65.20+8,95.35+9,25.60+9,55.55+9,85.30)/(200)=9,31</w:t>
      </w:r>
      <w:r>
        <w:t xml:space="preserve"> (m).</w:t>
      </w:r>
      <w:r>
        <w:br/>
      </w:r>
      <w:r>
        <w:t>Mốt của mẫu số liệu ghép nhóm trên là:</w:t>
      </w:r>
      <w:r>
        <w:br/>
      </w:r>
      <w:r>
        <w:t>M</w:t>
      </w:r>
      <w:r>
        <w:t>0</w:t>
      </w:r>
      <w:r>
        <w:t>=</w:t>
      </w:r>
      <w:r>
        <w:t>9</w:t>
      </w:r>
      <w:r>
        <w:t>,</w:t>
      </w:r>
      <w:r>
        <w:t>1</w:t>
      </w:r>
      <w:r>
        <w:t>+</w:t>
      </w:r>
      <w:r>
        <w:t>60</w:t>
      </w:r>
      <w:r>
        <w:t>−</w:t>
      </w:r>
      <w:r>
        <w:t>35</w:t>
      </w:r>
      <w:r>
        <w:t>60</w:t>
      </w:r>
      <w:r>
        <w:t>−</w:t>
      </w:r>
      <w:r>
        <w:t>35</w:t>
      </w:r>
      <w:r>
        <w:t>+</w:t>
      </w:r>
      <w:r>
        <w:t>60</w:t>
      </w:r>
      <w:r>
        <w:t>−</w:t>
      </w:r>
      <w:r>
        <w:t>55</w:t>
      </w:r>
      <w:r>
        <w:t>.</w:t>
      </w:r>
      <w:r>
        <w:t>(</w:t>
      </w:r>
      <w:r>
        <w:t>9</w:t>
      </w:r>
      <w:r>
        <w:t>,</w:t>
      </w:r>
      <w:r>
        <w:t>4</w:t>
      </w:r>
      <w:r>
        <w:t>−</w:t>
      </w:r>
      <w:r>
        <w:t>9</w:t>
      </w:r>
      <w:r>
        <w:t>,</w:t>
      </w:r>
      <w:r>
        <w:t>1</w:t>
      </w:r>
      <w:r>
        <w:t>)</w:t>
      </w:r>
      <w:r>
        <w:t>=</w:t>
      </w:r>
      <w:r>
        <w:t>9</w:t>
      </w:r>
      <w:r>
        <w:t>,</w:t>
      </w:r>
      <w:r>
        <w:t>35</w:t>
      </w:r>
      <w:r>
        <w:t>M_(0)=9,1+(60-35)/(60-35+60-55).(9,4-9,1)=9,35</w:t>
      </w:r>
      <w:r>
        <w:t xml:space="preserve"> (m).</w:t>
      </w:r>
      <w:r>
        <w:br/>
      </w:r>
      <w:r>
        <w:rPr>
          <w:b/>
        </w:rPr>
        <w:t>Lý thuyết Số trung bình và mốt của mẫu số liệu ghép nhóm</w:t>
      </w:r>
      <w:r>
        <w:br/>
      </w:r>
      <w:r>
        <w:rPr>
          <w:b/>
        </w:rPr>
        <w:t>1. Số liệu ghép nhóm</w:t>
      </w:r>
      <w:r>
        <w:br/>
      </w:r>
      <w:r>
        <w:t>- Mẫu số liệu ghép nhóm là thường được trình bày dưới dạng bảng thống kê có dạng như sau:</w:t>
      </w:r>
      <w:r>
        <w:br/>
      </w:r>
      <w:r>
        <w:rPr>
          <w:b/>
        </w:rPr>
      </w:r>
      <w:r>
        <w:br/>
      </w:r>
      <w:r>
        <w:rPr>
          <w:b/>
        </w:rPr>
        <w:t>Bảng 1. Bảng tần số ghép nhóm</w:t>
      </w:r>
      <w:r>
        <w:br/>
      </w:r>
      <w:r>
        <w:t xml:space="preserve">- Bảng trên gồm k nhóm </w:t>
      </w:r>
      <w:r>
        <w:t>[</w:t>
      </w:r>
      <w:r>
        <w:t>u</w:t>
      </w:r>
      <w:r>
        <w:t>i</w:t>
      </w:r>
      <w:r>
        <w:t>;</w:t>
      </w:r>
      <w:r>
        <w:t>u</w:t>
      </w:r>
      <w:r>
        <w:t>i</w:t>
      </w:r>
      <w:r>
        <w:t>+</w:t>
      </w:r>
      <w:r>
        <w:t>1</w:t>
      </w:r>
      <w:r>
        <w:t>)</w:t>
      </w:r>
      <w:r>
        <w:t>[u_(i);u_(i+1))</w:t>
      </w:r>
      <w:r>
        <w:t xml:space="preserve"> với </w:t>
      </w:r>
      <w:r>
        <w:t>1</w:t>
      </w:r>
      <w:r>
        <w:t>≤</w:t>
      </w:r>
      <w:r>
        <w:t>j</w:t>
      </w:r>
      <w:r>
        <w:t>≤</w:t>
      </w:r>
      <w:r>
        <w:t>k</w:t>
      </w:r>
      <w:r>
        <w:t>1≤j≤k</w:t>
      </w:r>
      <w:r>
        <w:t>, mỗi nhóm gồm một số giá trị được ghép theo một tiêu chí xác định.</w:t>
      </w:r>
      <w:r>
        <w:br/>
      </w:r>
      <w:r>
        <w:t xml:space="preserve">- Cỡ mẫu </w:t>
      </w:r>
      <w:r>
        <w:t>n</w:t>
      </w:r>
      <w:r>
        <w:t>=</w:t>
      </w:r>
      <w:r>
        <w:t>n</w:t>
      </w:r>
      <w:r>
        <w:t>1</w:t>
      </w:r>
      <w:r>
        <w:t>+</w:t>
      </w:r>
      <w:r>
        <w:t>.</w:t>
      </w:r>
      <w:r>
        <w:t>.</w:t>
      </w:r>
      <w:r>
        <w:t>.</w:t>
      </w:r>
      <w:r>
        <w:t>+</w:t>
      </w:r>
      <w:r>
        <w:t>n</w:t>
      </w:r>
      <w:r>
        <w:t>k</w:t>
      </w:r>
      <w:r>
        <w:t>n=n_(1)+...+n_(k)</w:t>
      </w:r>
      <w:r>
        <w:br/>
      </w:r>
      <w:r>
        <w:t xml:space="preserve">- Giá trị chính giữ mỗi nhóm được dùng làm </w:t>
      </w:r>
      <w:r>
        <w:rPr>
          <w:b/>
        </w:rPr>
        <w:t>giá trị đại diện</w:t>
      </w:r>
      <w:r>
        <w:t>.</w:t>
      </w:r>
      <w:r>
        <w:br/>
      </w:r>
      <w:r>
        <w:t xml:space="preserve">- Hiệu </w:t>
      </w:r>
      <w:r>
        <w:t>u</w:t>
      </w:r>
      <w:r>
        <w:t>i</w:t>
      </w:r>
      <w:r>
        <w:t>+</w:t>
      </w:r>
      <w:r>
        <w:t>1</w:t>
      </w:r>
      <w:r>
        <w:t>−</w:t>
      </w:r>
      <w:r>
        <w:t>u</w:t>
      </w:r>
      <w:r>
        <w:t>i</w:t>
      </w:r>
      <w:r>
        <w:t>u_(i+1)−u_(i)</w:t>
      </w:r>
      <w:r>
        <w:t xml:space="preserve">được gọi là </w:t>
      </w:r>
      <w:r>
        <w:rPr>
          <w:b/>
        </w:rPr>
        <w:t>độ dài</w:t>
      </w:r>
      <w:r>
        <w:t xml:space="preserve"> của nhóm </w:t>
      </w:r>
      <w:r>
        <w:t>[</w:t>
      </w:r>
      <w:r>
        <w:t>u</w:t>
      </w:r>
      <w:r>
        <w:t>i</w:t>
      </w:r>
      <w:r>
        <w:t>;</w:t>
      </w:r>
      <w:r>
        <w:t>u</w:t>
      </w:r>
      <w:r>
        <w:t>i</w:t>
      </w:r>
      <w:r>
        <w:t>+</w:t>
      </w:r>
      <w:r>
        <w:t>1</w:t>
      </w:r>
      <w:r>
        <w:t>)</w:t>
      </w:r>
      <w:r>
        <w:t>[u_(i);u_(i+1))</w:t>
      </w:r>
      <w:r>
        <w:br/>
      </w:r>
      <w:r>
        <w:br/>
      </w:r>
      <w:r>
        <w:rPr>
          <w:b/>
        </w:rPr>
        <w:t>Một số quy tắc ghép nhóm của mẫu số liệu</w:t>
      </w:r>
      <w:r>
        <w:br/>
      </w:r>
      <w:r>
        <w:br/>
      </w:r>
      <w:r>
        <w:t xml:space="preserve">- Sử dụng từ </w:t>
      </w:r>
      <w:r>
        <w:t>k</w:t>
      </w:r>
      <w:r>
        <w:t>=</w:t>
      </w:r>
      <w:r>
        <w:t>5</w:t>
      </w:r>
      <w:r>
        <w:t>k=5</w:t>
      </w:r>
      <w:r>
        <w:t xml:space="preserve"> đến </w:t>
      </w:r>
      <w:r>
        <w:t>k</w:t>
      </w:r>
      <w:r>
        <w:t>=</w:t>
      </w:r>
      <w:r>
        <w:t>20</w:t>
      </w:r>
      <w:r>
        <w:t>k=20</w:t>
      </w:r>
      <w:r>
        <w:t xml:space="preserve"> nhóm. Cỡ mẫu càng lớn thì cần càng nhiều nhóm số liệu.</w:t>
      </w:r>
      <w:r>
        <w:br/>
      </w:r>
      <w:r>
        <w:t>- Các nhóm có cùng độ dài bằng L thỏa mãn R&lt;k, trong đó R là khoảng biến thiên, k là số nhóm.</w:t>
      </w:r>
      <w:r>
        <w:br/>
      </w:r>
      <w:r>
        <w:t>- Giá trị nhỏ nhất của mẫu thuộc vào nhóm</w:t>
      </w:r>
      <w:r>
        <w:t>[</w:t>
      </w:r>
      <w:r>
        <w:t>u</w:t>
      </w:r>
      <w:r>
        <w:t>1</w:t>
      </w:r>
      <w:r>
        <w:t>;</w:t>
      </w:r>
      <w:r>
        <w:t>u</w:t>
      </w:r>
      <w:r>
        <w:t>2</w:t>
      </w:r>
      <w:r>
        <w:t>)</w:t>
      </w:r>
      <w:r>
        <w:t>[u_(1);u_(2))</w:t>
      </w:r>
      <w:r>
        <w:t xml:space="preserve"> và càng gần </w:t>
      </w:r>
      <w:r>
        <w:t>u</w:t>
      </w:r>
      <w:r>
        <w:t>1</w:t>
      </w:r>
      <w:r>
        <w:t>u_(1)</w:t>
      </w:r>
      <w:r>
        <w:t xml:space="preserve"> càng tốt. Giá trị lớn nhất của mẫu thuộc nhóm </w:t>
      </w:r>
      <w:r>
        <w:t>[</w:t>
      </w:r>
      <w:r>
        <w:t>u</w:t>
      </w:r>
      <w:r>
        <w:t>k</w:t>
      </w:r>
      <w:r>
        <w:t>;</w:t>
      </w:r>
      <w:r>
        <w:t>u</w:t>
      </w:r>
      <w:r>
        <w:t>k</w:t>
      </w:r>
      <w:r>
        <w:t>+</w:t>
      </w:r>
      <w:r>
        <w:t>1</w:t>
      </w:r>
      <w:r>
        <w:t>)</w:t>
      </w:r>
      <w:r>
        <w:t>[u_(k);u_(k+1))</w:t>
      </w:r>
      <w:r>
        <w:t xml:space="preserve"> và càng gần </w:t>
      </w:r>
      <w:r>
        <w:t>u</w:t>
      </w:r>
      <w:r>
        <w:t>k</w:t>
      </w:r>
      <w:r>
        <w:t>+</w:t>
      </w:r>
      <w:r>
        <w:t>1</w:t>
      </w:r>
      <w:r>
        <w:t>u_(k+1)</w:t>
      </w:r>
      <w:r>
        <w:t xml:space="preserve"> càng tốt.</w:t>
      </w:r>
      <w:r>
        <w:br/>
      </w:r>
      <w:r>
        <w:rPr>
          <w:b/>
        </w:rPr>
        <w:t>* Chú ý:</w:t>
      </w:r>
      <w:r>
        <w:br/>
      </w:r>
      <w:r>
        <w:t>Các đầu mút của nhóm có thể không là giá trị của mẫu số liệu.</w:t>
      </w:r>
      <w:r>
        <w:br/>
      </w:r>
      <w:r>
        <w:rPr>
          <w:b/>
        </w:rPr>
        <w:t>2. Số trung bình</w:t>
      </w:r>
      <w:r>
        <w:br/>
      </w:r>
      <w:r>
        <w:drawing>
          <wp:inline xmlns:a="http://schemas.openxmlformats.org/drawingml/2006/main" xmlns:pic="http://schemas.openxmlformats.org/drawingml/2006/picture">
            <wp:extent cx="6858000" cy="1276350"/>
            <wp:docPr id="13" name="Picture 13"/>
            <wp:cNvGraphicFramePr>
              <a:graphicFrameLocks noChangeAspect="1"/>
            </wp:cNvGraphicFramePr>
            <a:graphic>
              <a:graphicData uri="http://schemas.openxmlformats.org/drawingml/2006/picture">
                <pic:pic>
                  <pic:nvPicPr>
                    <pic:cNvPr id="0" name="temp_inline_a3873e197aa240a1bc222c89b31894d9.jpg"/>
                    <pic:cNvPicPr/>
                  </pic:nvPicPr>
                  <pic:blipFill>
                    <a:blip r:embed="rId20"/>
                    <a:stretch>
                      <a:fillRect/>
                    </a:stretch>
                  </pic:blipFill>
                  <pic:spPr>
                    <a:xfrm>
                      <a:off x="0" y="0"/>
                      <a:ext cx="6858000" cy="1276350"/>
                    </a:xfrm>
                    <a:prstGeom prst="rect"/>
                  </pic:spPr>
                </pic:pic>
              </a:graphicData>
            </a:graphic>
          </wp:inline>
        </w:drawing>
      </w:r>
      <w:r>
        <w:br/>
      </w:r>
      <w:r>
        <w:t xml:space="preserve">Số trung bình của mẫu số liệu ghép nhóm kí hiệu là </w:t>
      </w:r>
      <w:r>
        <w:t>¯</w:t>
      </w:r>
      <w:r>
        <w:t>¯</w:t>
      </w:r>
      <w:r>
        <w:t>¯</w:t>
      </w:r>
      <w:r>
        <w:t>x</w:t>
      </w:r>
      <w:r>
        <w:t>x¯</w:t>
      </w:r>
      <w:r>
        <w:t xml:space="preserve"> được tính như sau:</w:t>
      </w:r>
      <w:r>
        <w:br/>
      </w:r>
      <w:r>
        <w:t>¯</w:t>
      </w:r>
      <w:r>
        <w:t>¯</w:t>
      </w:r>
      <w:r>
        <w:t>¯</w:t>
      </w:r>
      <w:r>
        <w:t>x</w:t>
      </w:r>
      <w:r>
        <w:t>=</w:t>
      </w:r>
      <w:r>
        <w:t>n</w:t>
      </w:r>
      <w:r>
        <w:t>1</w:t>
      </w:r>
      <w:r>
        <w:t>c</w:t>
      </w:r>
      <w:r>
        <w:t>1</w:t>
      </w:r>
      <w:r>
        <w:t>+</w:t>
      </w:r>
      <w:r>
        <w:t>.</w:t>
      </w:r>
      <w:r>
        <w:t>.</w:t>
      </w:r>
      <w:r>
        <w:t>.</w:t>
      </w:r>
      <w:r>
        <w:t>+</w:t>
      </w:r>
      <w:r>
        <w:t>n</w:t>
      </w:r>
      <w:r>
        <w:t>k</w:t>
      </w:r>
      <w:r>
        <w:t>c</w:t>
      </w:r>
      <w:r>
        <w:t>k</w:t>
      </w:r>
      <w:r>
        <w:t>n</w:t>
      </w:r>
      <w:r>
        <w:t>x¯=(n_(1)c_(1)+...+n_(k)c_(k))/(n)</w:t>
      </w:r>
      <w:r>
        <w:br/>
      </w:r>
      <w:r>
        <w:t xml:space="preserve">Trong đó, </w:t>
      </w:r>
      <w:r>
        <w:t>n</w:t>
      </w:r>
      <w:r>
        <w:t>=</w:t>
      </w:r>
      <w:r>
        <w:t>n</w:t>
      </w:r>
      <w:r>
        <w:t>1</w:t>
      </w:r>
      <w:r>
        <w:t>+</w:t>
      </w:r>
      <w:r>
        <w:t>.</w:t>
      </w:r>
      <w:r>
        <w:t>.</w:t>
      </w:r>
      <w:r>
        <w:t>.</w:t>
      </w:r>
      <w:r>
        <w:t>+</w:t>
      </w:r>
      <w:r>
        <w:t>n</w:t>
      </w:r>
      <w:r>
        <w:t>k</w:t>
      </w:r>
      <w:r>
        <w:t>n=n_(1)+...+n_(k)</w:t>
      </w:r>
      <w:r>
        <w:t xml:space="preserve"> là cỡ mẫu.</w:t>
      </w:r>
      <w:r>
        <w:br/>
      </w:r>
      <w:r>
        <w:rPr>
          <w:b/>
        </w:rPr>
        <w:t>Ý nghĩa:</w:t>
      </w:r>
      <w:r>
        <w:t xml:space="preserve"> Số trung bình của mẫu số liệu ghép nhóm là giá trị xấp xỉ cho số trung bình của mẫu số liệu gốc. Nó thường dùng để đo xu thế trung tâm của mẫu số liệu.</w:t>
      </w:r>
      <w:r>
        <w:br/>
      </w:r>
      <w:r>
        <w:rPr>
          <w:b/>
        </w:rPr>
        <w:t>3. Mốt</w:t>
      </w:r>
      <w:r>
        <w:br/>
      </w:r>
      <w:r>
        <w:t xml:space="preserve">- </w:t>
      </w:r>
      <w:r>
        <w:rPr>
          <w:b/>
        </w:rPr>
        <w:t>Nhóm chứa mốt</w:t>
      </w:r>
      <w:r>
        <w:t xml:space="preserve"> của mẫu số liệu ghép nhóm là nhóm có tần số lớn.</w:t>
      </w:r>
      <w:r>
        <w:br/>
      </w:r>
      <w:r>
        <w:t xml:space="preserve">Giả sử nhóm chứa mốt là: </w:t>
      </w:r>
      <w:r>
        <w:t>[</w:t>
      </w:r>
      <w:r>
        <w:t>u</w:t>
      </w:r>
      <w:r>
        <w:t>m</w:t>
      </w:r>
      <w:r>
        <w:t>;</w:t>
      </w:r>
      <w:r>
        <w:t>u</w:t>
      </w:r>
      <w:r>
        <w:t>m</w:t>
      </w:r>
      <w:r>
        <w:t>+</w:t>
      </w:r>
      <w:r>
        <w:t>1</w:t>
      </w:r>
      <w:r>
        <w:t>)</w:t>
      </w:r>
      <w:r>
        <w:t>[u_(m);u_(m+1))</w:t>
      </w:r>
      <w:r>
        <w:t xml:space="preserve">.Khi đó mốt của mẫu số liệu ghép nhóm, kí hiệu là </w:t>
      </w:r>
      <w:r>
        <w:t>M</w:t>
      </w:r>
      <w:r>
        <w:t>o</w:t>
      </w:r>
      <w:r>
        <w:t>M_(o)</w:t>
      </w:r>
      <w:r>
        <w:t xml:space="preserve"> được xác định bời công thức:</w:t>
      </w:r>
      <w:r>
        <w:br/>
      </w:r>
      <w:r>
        <w:t>M</w:t>
      </w:r>
      <w:r>
        <w:t>o</w:t>
      </w:r>
      <w:r>
        <w:t>=</w:t>
      </w:r>
      <w:r>
        <w:t>u</w:t>
      </w:r>
      <w:r>
        <w:t>m</w:t>
      </w:r>
      <w:r>
        <w:t>+</w:t>
      </w:r>
      <w:r>
        <w:t>n</w:t>
      </w:r>
      <w:r>
        <w:t>m</w:t>
      </w:r>
      <w:r>
        <w:t>−</w:t>
      </w:r>
      <w:r>
        <w:t>n</w:t>
      </w:r>
      <w:r>
        <w:t>m</w:t>
      </w:r>
      <w:r>
        <w:t>−</w:t>
      </w:r>
      <w:r>
        <w:t>1</w:t>
      </w:r>
      <w:r>
        <w:t>(</w:t>
      </w:r>
      <w:r>
        <w:t>n</w:t>
      </w:r>
      <w:r>
        <w:t>m</w:t>
      </w:r>
      <w:r>
        <w:t>−</w:t>
      </w:r>
      <w:r>
        <w:t>n</w:t>
      </w:r>
      <w:r>
        <w:t>m</w:t>
      </w:r>
      <w:r>
        <w:t>−</w:t>
      </w:r>
      <w:r>
        <w:t>1</w:t>
      </w:r>
      <w:r>
        <w:t>)</w:t>
      </w:r>
      <w:r>
        <w:t>+</w:t>
      </w:r>
      <w:r>
        <w:t>(</w:t>
      </w:r>
      <w:r>
        <w:t>n</w:t>
      </w:r>
      <w:r>
        <w:t>m</w:t>
      </w:r>
      <w:r>
        <w:t>−</w:t>
      </w:r>
      <w:r>
        <w:t>n</w:t>
      </w:r>
      <w:r>
        <w:t>m</w:t>
      </w:r>
      <w:r>
        <w:t>+</w:t>
      </w:r>
      <w:r>
        <w:t>1</w:t>
      </w:r>
      <w:r>
        <w:t>)</w:t>
      </w:r>
      <w:r>
        <w:t>.</w:t>
      </w:r>
      <w:r>
        <w:t>(</w:t>
      </w:r>
      <w:r>
        <w:t>u</w:t>
      </w:r>
      <w:r>
        <w:t>m</w:t>
      </w:r>
      <w:r>
        <w:t>+</w:t>
      </w:r>
      <w:r>
        <w:t>1</w:t>
      </w:r>
      <w:r>
        <w:t>−</w:t>
      </w:r>
      <w:r>
        <w:t>u</w:t>
      </w:r>
      <w:r>
        <w:t>m</w:t>
      </w:r>
      <w:r>
        <w:t>)</w:t>
      </w:r>
      <w:r>
        <w:t>M_(o)=u_(m)+(n_(m)−n_(m−1))/((n_(m)−n_(m−1))+(n_(m)−n_(m+1))).(u_(m+1)−u_(m))</w:t>
      </w:r>
      <w:r>
        <w:br/>
      </w:r>
      <w:r>
        <w:br/>
      </w:r>
      <w:r>
        <w:rPr>
          <w:b/>
        </w:rPr>
        <w:t>Chú ý:</w:t>
      </w:r>
      <w:r>
        <w:br/>
      </w:r>
      <w:r>
        <w:br/>
      </w:r>
      <w:r>
        <w:t xml:space="preserve">- Nếu không có nhóm kề trước của nhóm chứa mốt thì </w:t>
      </w:r>
      <w:r>
        <w:t>n</w:t>
      </w:r>
      <w:r>
        <w:t>m</w:t>
      </w:r>
      <w:r>
        <w:t>−</w:t>
      </w:r>
      <w:r>
        <w:t>1</w:t>
      </w:r>
      <w:r>
        <w:t>=</w:t>
      </w:r>
      <w:r>
        <w:t>0</w:t>
      </w:r>
      <w:r>
        <w:t>n_(m−1)=0</w:t>
      </w:r>
      <w:r>
        <w:t xml:space="preserve">. Nếu không có hóm kề sau của nhóm chứa mốt thì </w:t>
      </w:r>
      <w:r>
        <w:t>n</w:t>
      </w:r>
      <w:r>
        <w:t>m</w:t>
      </w:r>
      <w:r>
        <w:t>+</w:t>
      </w:r>
      <w:r>
        <w:t>1</w:t>
      </w:r>
      <w:r>
        <w:t>=</w:t>
      </w:r>
      <w:r>
        <w:t>0</w:t>
      </w:r>
      <w:r>
        <w:t>n_(m+1)=0</w:t>
      </w:r>
      <w:r>
        <w:t>.</w:t>
      </w:r>
      <w:r>
        <w:br/>
      </w:r>
      <w:r>
        <w:t xml:space="preserve">- Mốt của mẫu số liệu ghép nhóm là giá trị có khả năng xuất hiện cao nhất khi lấy mốt của mẫu số liệu sau khi ghép nhóm </w:t>
      </w:r>
      <w:r>
        <w:t>M</w:t>
      </w:r>
      <w:r>
        <w:t>o</w:t>
      </w:r>
      <w:r>
        <w:t>M_(o)</w:t>
      </w:r>
      <w:r>
        <w:t xml:space="preserve"> xấp xỉ với mốt của mẫu số liệu không ghép nhóm. Các giá trị nằm xung quanh </w:t>
      </w:r>
      <w:r>
        <w:t>M</w:t>
      </w:r>
      <w:r>
        <w:t>o</w:t>
      </w:r>
      <w:r>
        <w:t>M_(o)</w:t>
      </w:r>
      <w:r>
        <w:t xml:space="preserve"> thường có khả năng xuất hiện cao hơ các giá trị khác.</w:t>
      </w:r>
      <w:r>
        <w:br/>
      </w:r>
      <w:r>
        <w:t>- Một mẫu có thể không có mốt hoặc có nhiều hơn một mốt.</w:t>
      </w:r>
      <w:r>
        <w:br/>
      </w:r>
      <w:r>
        <w:drawing>
          <wp:inline xmlns:a="http://schemas.openxmlformats.org/drawingml/2006/main" xmlns:pic="http://schemas.openxmlformats.org/drawingml/2006/picture">
            <wp:extent cx="6191250" cy="4238625"/>
            <wp:docPr id="14" name="Picture 14"/>
            <wp:cNvGraphicFramePr>
              <a:graphicFrameLocks noChangeAspect="1"/>
            </wp:cNvGraphicFramePr>
            <a:graphic>
              <a:graphicData uri="http://schemas.openxmlformats.org/drawingml/2006/picture">
                <pic:pic>
                  <pic:nvPicPr>
                    <pic:cNvPr id="0" name="temp_inline_0a771e661d924a848dd98892e4a7523e.jpg"/>
                    <pic:cNvPicPr/>
                  </pic:nvPicPr>
                  <pic:blipFill>
                    <a:blip r:embed="rId21"/>
                    <a:stretch>
                      <a:fillRect/>
                    </a:stretch>
                  </pic:blipFill>
                  <pic:spPr>
                    <a:xfrm>
                      <a:off x="0" y="0"/>
                      <a:ext cx="6191250" cy="4238625"/>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tập cuối chương 4</w:t>
      </w:r>
      <w:r>
        <w:br/>
      </w:r>
      <w:r>
        <w:rPr>
          <w:b/>
        </w:rPr>
        <w:t>Bài 2: Trung vị và tứ phân vị của mẫu số liệu ghép nhóm</w:t>
      </w:r>
      <w:r>
        <w:br/>
      </w:r>
      <w:r>
        <w:rPr>
          <w:b/>
        </w:rPr>
        <w:t>Bài tập cuối chương 5</w:t>
      </w:r>
      <w:r>
        <w:br/>
      </w:r>
      <w:r>
        <w:rPr>
          <w:b/>
        </w:rPr>
        <w:t>Bài 1: Tìm hiểu hàm số lượng giác bằng phần mềm GeoGebra</w:t>
      </w:r>
      <w:r>
        <w:br/>
      </w:r>
      <w:r>
        <w:rPr>
          <w:b/>
        </w:rPr>
        <w:t>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