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10.jpg" ContentType="image/png"/>
  <Override PartName="/word/media/image11.jpg" ContentType="image/png"/>
  <Override PartName="/word/media/image12.jpg" ContentType="image/png"/>
  <Override PartName="/word/media/image13.jpg" ContentType="image/png"/>
  <Override PartName="/word/media/image14.jpg" ContentType="image/png"/>
  <Override PartName="/word/media/image15.jpg" ContentType="image/png"/>
  <Override PartName="/word/media/image16.jpg" ContentType="image/png"/>
  <Override PartName="/word/media/image17.jpg" ContentType="image/png"/>
  <Override PartName="/word/media/image18.jpg" ContentType="image/png"/>
  <Override PartName="/word/media/image19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media/image8.jpg" ContentType="image/png"/>
  <Override PartName="/word/media/image9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5: Phương trình lượng giác cơ bản</w:t>
      </w:r>
    </w:p>
    <w:p>
      <w:r>
        <w:rPr>
          <w:b/>
        </w:rPr>
        <w:t>Giải Toán 11 Bài 5: Phương trình lượng giác cơ bản</w:t>
      </w:r>
      <w:r>
        <w:br/>
      </w:r>
      <w:r>
        <w:rPr>
          <w:b/>
        </w:rPr>
      </w:r>
      <w:r>
        <w:br/>
      </w:r>
      <w:r>
        <w:rPr>
          <w:b/>
        </w:rPr>
        <w:t>Giải Toán 11 Bài 5: Phương trình lượng giác cơ bản</w:t>
      </w:r>
      <w:r>
        <w:br/>
      </w:r>
      <w:r>
        <w:rPr>
          <w:b/>
        </w:rPr>
        <w:t>Giải Toán 11 trang 34 Tập 1</w:t>
      </w:r>
      <w:r>
        <w:br/>
      </w:r>
      <w:r>
        <w:rPr>
          <w:b/>
        </w:rPr>
        <w:t xml:space="preserve">Hoạt động khởi động trang 34 Toán 11 Tập 1: </w:t>
      </w:r>
      <w:r>
        <w:t>Trong hình bên, khi bàn đạp xe đạp quay, bóng M của đầu trục quay dao động trên mặt đất quanh điểm O theo phương trình s = 17cos5πt với s (cm) là tọa độ của điểm M trên trục Ox và t (giây) là thời gian bàn đạp quay. Làm cách nào để xác định được các thời điểm mà tại đó độ dài bóng OM bằng 10cm?</w:t>
      </w:r>
      <w:r>
        <w:br/>
      </w:r>
      <w:r>
        <w:drawing>
          <wp:inline xmlns:a="http://schemas.openxmlformats.org/drawingml/2006/main" xmlns:pic="http://schemas.openxmlformats.org/drawingml/2006/picture">
            <wp:extent cx="2286000" cy="2171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352095852614e0f936df72f885322df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1717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>Để xác định được các thời điểm mà tại đó độ dài bóng OM bằng 10cm thì s = 10</w:t>
      </w:r>
      <w:r>
        <w:br/>
      </w:r>
      <w:r>
        <w:t>⇔</w:t>
      </w:r>
      <w:r>
        <w:t xml:space="preserve"> 17cos5πt = 10</w:t>
      </w:r>
      <w:r>
        <w:br/>
      </w:r>
      <w:r>
        <w:t xml:space="preserve">Ta cần giải phương trình cos5πt = </w:t>
      </w:r>
      <w:r>
        <w:t>10</w:t>
      </w:r>
      <w:r>
        <w:t>17</w:t>
      </w:r>
      <w:r>
        <w:t>(10)/(17)</w:t>
      </w:r>
      <w:r>
        <w:br/>
      </w:r>
      <w:r>
        <w:t>Bài học này sẽ giúp chúng ta giải quyết phương trình trên.</w:t>
      </w:r>
      <w:r>
        <w:br/>
      </w:r>
      <w:r>
        <w:rPr>
          <w:b/>
        </w:rPr>
      </w:r>
      <w:r>
        <w:br/>
      </w:r>
      <w:r>
        <w:rPr>
          <w:b/>
        </w:rPr>
        <w:t xml:space="preserve">Hoạt động khám phá 1 trang 34 Toán 11 Tập 1: </w:t>
      </w:r>
      <w:r>
        <w:t>Xác định và so sánh tập nghiệm của các phương trình sau:</w:t>
      </w:r>
      <w:r>
        <w:br/>
      </w:r>
      <w:r>
        <w:t>a) x – 1 = 0;</w:t>
      </w:r>
      <w:r>
        <w:br/>
      </w:r>
      <w:r>
        <w:t>b) x</w:t>
      </w:r>
      <w:r>
        <w:rPr>
          <w:vertAlign w:val="superscript"/>
        </w:rPr>
        <w:t>2</w:t>
      </w:r>
      <w:r>
        <w:t xml:space="preserve"> – 1 = 0;</w:t>
      </w:r>
      <w:r>
        <w:br/>
      </w:r>
      <w:r>
        <w:t xml:space="preserve">c) </w:t>
      </w:r>
      <w:r>
        <w:t>√</w:t>
      </w:r>
      <w:r>
        <w:t>2</w:t>
      </w:r>
      <w:r>
        <w:t>x</w:t>
      </w:r>
      <w:r>
        <w:t>2</w:t>
      </w:r>
      <w:r>
        <w:t>−</w:t>
      </w:r>
      <w:r>
        <w:t>1</w:t>
      </w:r>
      <w:r>
        <w:t>=</w:t>
      </w:r>
      <w:r>
        <w:t>x</w:t>
      </w:r>
      <w:r>
        <w:t>√(2x^(2)−1)=x</w:t>
      </w:r>
      <w:r>
        <w:t>.</w:t>
      </w:r>
      <w:r>
        <w:br/>
      </w:r>
      <w:r>
        <w:rPr>
          <w:b/>
        </w:rPr>
        <w:t>Lời giải:</w:t>
      </w:r>
      <w:r>
        <w:br/>
      </w:r>
      <w:r>
        <w:t xml:space="preserve">a) x – 1 = 0 </w:t>
      </w:r>
      <w:r>
        <w:t>⇔</w:t>
      </w:r>
      <w:r>
        <w:t xml:space="preserve"> x = 1.</w:t>
      </w:r>
      <w:r>
        <w:br/>
      </w:r>
      <w:r>
        <w:t>Vậy tập nghiệm của phương trình là S</w:t>
      </w:r>
      <w:r>
        <w:rPr>
          <w:vertAlign w:val="subscript"/>
        </w:rPr>
        <w:t>1</w:t>
      </w:r>
      <w:r>
        <w:t xml:space="preserve"> = {1}.</w:t>
      </w:r>
      <w:r>
        <w:br/>
      </w:r>
      <w:r>
        <w:t>b) x</w:t>
      </w:r>
      <w:r>
        <w:rPr>
          <w:vertAlign w:val="superscript"/>
        </w:rPr>
        <w:t>2</w:t>
      </w:r>
      <w:r>
        <w:t xml:space="preserve"> – 1 = 0 </w:t>
      </w:r>
      <w:r>
        <w:t>⇔</w:t>
      </w:r>
      <w:r>
        <w:t xml:space="preserve"> x = 1 hoặc x = – 1</w:t>
      </w:r>
      <w:r>
        <w:br/>
      </w:r>
      <w:r>
        <w:t>Vậy tập nghiệm của phương trình là S</w:t>
      </w:r>
      <w:r>
        <w:rPr>
          <w:vertAlign w:val="subscript"/>
        </w:rPr>
        <w:t>2</w:t>
      </w:r>
      <w:r>
        <w:t xml:space="preserve"> = { – 1; 1}.</w:t>
      </w:r>
      <w:r>
        <w:br/>
      </w:r>
      <w:r>
        <w:t xml:space="preserve">c) </w:t>
      </w:r>
      <w:r>
        <w:t>√</w:t>
      </w:r>
      <w:r>
        <w:t>2</w:t>
      </w:r>
      <w:r>
        <w:t>x</w:t>
      </w:r>
      <w:r>
        <w:t>2</w:t>
      </w:r>
      <w:r>
        <w:t>−</w:t>
      </w:r>
      <w:r>
        <w:t>1</w:t>
      </w:r>
      <w:r>
        <w:t>=</w:t>
      </w:r>
      <w:r>
        <w:t>x</w:t>
      </w:r>
      <w:r>
        <w:t>√(2x^(2)−1)=x</w:t>
      </w:r>
      <w:r>
        <w:br/>
      </w:r>
      <w:r>
        <w:t>⇒</w:t>
      </w:r>
      <w:r>
        <w:t>2</w:t>
      </w:r>
      <w:r>
        <w:t>x</w:t>
      </w:r>
      <w:r>
        <w:t>2</w:t>
      </w:r>
      <w:r>
        <w:t>−</w:t>
      </w:r>
      <w:r>
        <w:t>1</w:t>
      </w:r>
      <w:r>
        <w:t>=</w:t>
      </w:r>
      <w:r>
        <w:t>x</w:t>
      </w:r>
      <w:r>
        <w:t>2</w:t>
      </w:r>
      <w:r>
        <w:t>⇒2x^(2)−1=x^(2)</w:t>
      </w:r>
      <w:r>
        <w:br/>
      </w:r>
      <w:r>
        <w:t>⇒</w:t>
      </w:r>
      <w:r>
        <w:t>x</w:t>
      </w:r>
      <w:r>
        <w:t>2</w:t>
      </w:r>
      <w:r>
        <w:t>=</w:t>
      </w:r>
      <w:r>
        <w:t>1</w:t>
      </w:r>
      <w:r>
        <w:t>⇒x^(2)=1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edf90cac8a64ffc9fd3f239aee986a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Thay x = 1 và x = – 1 vào phương trình ban đầu ta thấy x = 1 là thỏa mãn.</w:t>
      </w:r>
      <w:r>
        <w:br/>
      </w:r>
      <w:r>
        <w:t>Vậy tập nghiệm của phương trình là S</w:t>
      </w:r>
      <w:r>
        <w:rPr>
          <w:vertAlign w:val="subscript"/>
        </w:rPr>
        <w:t>3</w:t>
      </w:r>
      <w:r>
        <w:t xml:space="preserve"> = {1}.</w:t>
      </w:r>
      <w:r>
        <w:br/>
      </w:r>
      <w:r>
        <w:t>Ta có nhận xét:</w:t>
      </w:r>
      <w:r>
        <w:br/>
      </w:r>
      <w:r>
        <w:t>S</w:t>
      </w:r>
      <w:r>
        <w:rPr>
          <w:vertAlign w:val="subscript"/>
        </w:rPr>
        <w:t>1</w:t>
      </w:r>
      <w:r>
        <w:t xml:space="preserve"> = S</w:t>
      </w:r>
      <w:r>
        <w:rPr>
          <w:vertAlign w:val="subscript"/>
        </w:rPr>
        <w:t>3</w:t>
      </w:r>
      <w:r>
        <w:t xml:space="preserve"> </w:t>
      </w:r>
      <w:r>
        <w:t>⊂</w:t>
      </w:r>
      <w:r>
        <w:t xml:space="preserve"> S</w:t>
      </w:r>
      <w:r>
        <w:rPr>
          <w:vertAlign w:val="subscript"/>
        </w:rPr>
        <w:t>2</w:t>
      </w:r>
      <w:r>
        <w:t>.</w:t>
      </w:r>
      <w:r>
        <w:br/>
      </w:r>
      <w:r>
        <w:rPr>
          <w:b/>
        </w:rPr>
        <w:t xml:space="preserve">Giải </w:t>
      </w:r>
      <w:r>
        <w:rPr>
          <w:b/>
        </w:rPr>
        <w:t>Toán 11</w:t>
      </w:r>
      <w:r>
        <w:t xml:space="preserve"> </w:t>
      </w:r>
      <w:r>
        <w:rPr>
          <w:b/>
        </w:rPr>
        <w:t>trang 35</w:t>
      </w:r>
      <w:r>
        <w:t xml:space="preserve"> </w:t>
      </w:r>
      <w:r>
        <w:rPr>
          <w:b/>
        </w:rPr>
        <w:t>Tập 1</w:t>
      </w:r>
      <w:r>
        <w:br/>
      </w:r>
      <w:r>
        <w:rPr>
          <w:b/>
        </w:rPr>
        <w:t xml:space="preserve">Thực hành 1 trang 35 Toán 11 Tập 1: </w:t>
      </w:r>
      <w:r>
        <w:t>Chỉ ra lỗi sai trong phép biến đổi phương trình dưới đây:</w:t>
      </w:r>
      <w:r>
        <w:br/>
      </w:r>
      <w:r>
        <w:t>x</w:t>
      </w:r>
      <w:r>
        <w:t>2</w:t>
      </w:r>
      <w:r>
        <w:t>=</w:t>
      </w:r>
      <w:r>
        <w:t>2</w:t>
      </w:r>
      <w:r>
        <w:t>x</w:t>
      </w:r>
      <w:r>
        <w:t>⇔</w:t>
      </w:r>
      <w:r>
        <w:t>x</w:t>
      </w:r>
      <w:r>
        <w:t>2</w:t>
      </w:r>
      <w:r>
        <w:t>x</w:t>
      </w:r>
      <w:r>
        <w:t>=</w:t>
      </w:r>
      <w:r>
        <w:t>2</w:t>
      </w:r>
      <w:r>
        <w:t>⇔</w:t>
      </w:r>
      <w:r>
        <w:t>x</w:t>
      </w:r>
      <w:r>
        <w:t>=</w:t>
      </w:r>
      <w:r>
        <w:t>2</w:t>
      </w:r>
      <w:r>
        <w:t>x^(2)=2x⇔(x^(2))/(x)=2⇔x=2</w:t>
      </w:r>
      <w:r>
        <w:br/>
      </w:r>
      <w:r>
        <w:rPr>
          <w:b/>
        </w:rPr>
        <w:t>Lời giải:</w:t>
      </w:r>
      <w:r>
        <w:br/>
      </w:r>
      <w:r>
        <w:t>Lỗi sai: Phương trình x</w:t>
      </w:r>
      <w:r>
        <w:rPr>
          <w:vertAlign w:val="superscript"/>
        </w:rPr>
        <w:t>2</w:t>
      </w:r>
      <w:r>
        <w:t xml:space="preserve"> = 2x và phương trình </w:t>
      </w:r>
      <w:r>
        <w:t>x</w:t>
      </w:r>
      <w:r>
        <w:t>2</w:t>
      </w:r>
      <w:r>
        <w:t>x</w:t>
      </w:r>
      <w:r>
        <w:t>=</w:t>
      </w:r>
      <w:r>
        <w:t>2</w:t>
      </w:r>
      <w:r>
        <w:t>(x^(2))/(x)=2</w:t>
      </w:r>
      <w:r>
        <w:t xml:space="preserve"> không tương đương vì:</w:t>
      </w:r>
      <w:r>
        <w:br/>
      </w:r>
      <w:r>
        <w:t>Phương trình x</w:t>
      </w:r>
      <w:r>
        <w:rPr>
          <w:vertAlign w:val="superscript"/>
        </w:rPr>
        <w:t>2</w:t>
      </w:r>
      <w:r>
        <w:t xml:space="preserve"> = 2x có tập nghiệm S</w:t>
      </w:r>
      <w:r>
        <w:rPr>
          <w:vertAlign w:val="subscript"/>
        </w:rPr>
        <w:t>1</w:t>
      </w:r>
      <w:r>
        <w:t xml:space="preserve"> = {0; 2}.</w:t>
      </w:r>
      <w:r>
        <w:br/>
      </w:r>
      <w:r>
        <w:t xml:space="preserve">Phương trình </w:t>
      </w:r>
      <w:r>
        <w:t>x</w:t>
      </w:r>
      <w:r>
        <w:t>2</w:t>
      </w:r>
      <w:r>
        <w:t>x</w:t>
      </w:r>
      <w:r>
        <w:t>=</w:t>
      </w:r>
      <w:r>
        <w:t>2</w:t>
      </w:r>
      <w:r>
        <w:t>(x^(2))/(x)=2</w:t>
      </w:r>
      <w:r>
        <w:t xml:space="preserve"> có tập nghiệm S</w:t>
      </w:r>
      <w:r>
        <w:rPr>
          <w:vertAlign w:val="subscript"/>
        </w:rPr>
        <w:t>2</w:t>
      </w:r>
      <w:r>
        <w:t xml:space="preserve"> = {2}.</w:t>
      </w:r>
      <w:r>
        <w:br/>
      </w:r>
      <w:r>
        <w:br/>
      </w:r>
      <w:r>
        <w:rPr>
          <w:b/>
        </w:rPr>
        <w:t>Hoạt động khám phá 2 trang 35 Toán 11 Tập 1:</w:t>
      </w:r>
      <w:r>
        <w:br/>
      </w:r>
      <w:r>
        <w:t>a) Có giá trị nào của x để sinx = 1,5 không?</w:t>
      </w:r>
      <w:r>
        <w:br/>
      </w:r>
      <w:r>
        <w:t>b) Trong Hình 1, những điểm nào trên đường tròn lượng giác biểu diễn góc lượng giác x có sinx = 0,5? Xác định số đo của các góc lượng giác đó.</w:t>
      </w:r>
      <w:r>
        <w:br/>
      </w:r>
      <w:r>
        <w:drawing>
          <wp:inline xmlns:a="http://schemas.openxmlformats.org/drawingml/2006/main" xmlns:pic="http://schemas.openxmlformats.org/drawingml/2006/picture">
            <wp:extent cx="2000250" cy="21717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40ad53d80134cd0aa8261a50ac89c2b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1717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>a) Vì – 1 ≤ x ≤ 1 mà 1,5 &gt; 1 nên không tồn tại giá trị của x để sinx = 1,5.</w:t>
      </w:r>
      <w:r>
        <w:br/>
      </w:r>
      <w:r>
        <w:t>b) Trên Hình 1, những điểm trên đường tròn biểu diễn góc lượng giác x có sinx = 0,5 là điểm M và N.</w:t>
      </w:r>
      <w:r>
        <w:br/>
      </w:r>
      <w:r>
        <w:t xml:space="preserve">Điểm M biểu diễn cho các góc lượng giác có số đo là </w:t>
      </w:r>
      <w:r>
        <w:t>π</w:t>
      </w:r>
      <w:r>
        <w:t>6</w:t>
      </w:r>
      <w:r>
        <w:t>+</w:t>
      </w:r>
      <w:r>
        <w:t>k</w:t>
      </w:r>
      <w:r>
        <w:t>2</w:t>
      </w:r>
      <w:r>
        <w:t>π</w:t>
      </w:r>
      <w:r>
        <w:t>,</w:t>
      </w:r>
      <w:r>
        <w:t>k</w:t>
      </w:r>
      <w:r>
        <w:t>∈</w:t>
      </w:r>
      <w:r>
        <w:t>Z</w:t>
      </w:r>
      <w:r>
        <w:t>(π)/(6)+k2π,k∈ℤ</w:t>
      </w:r>
      <w:r>
        <w:t>.</w:t>
      </w:r>
      <w:r>
        <w:br/>
      </w:r>
      <w:r>
        <w:t xml:space="preserve">Điểm N biểu diễn cho các góc lượng giác có số đo là </w:t>
      </w:r>
      <w:r>
        <w:t>5</w:t>
      </w:r>
      <w:r>
        <w:t>π</w:t>
      </w:r>
      <w:r>
        <w:t>6</w:t>
      </w:r>
      <w:r>
        <w:t>+</w:t>
      </w:r>
      <w:r>
        <w:t>k</w:t>
      </w:r>
      <w:r>
        <w:t>2</w:t>
      </w:r>
      <w:r>
        <w:t>π</w:t>
      </w:r>
      <w:r>
        <w:t>,</w:t>
      </w:r>
      <w:r>
        <w:t>k</w:t>
      </w:r>
      <w:r>
        <w:t>∈</w:t>
      </w:r>
      <w:r>
        <w:t>Z</w:t>
      </w:r>
      <w:r>
        <w:t>(5π)/(6)+k2π,k∈ℤ</w:t>
      </w:r>
      <w:r>
        <w:t>.</w:t>
      </w:r>
      <w:r>
        <w:br/>
      </w:r>
      <w:r>
        <w:rPr>
          <w:b/>
        </w:rPr>
        <w:t>Giải Toán 11 trang 36 Tập 1</w:t>
      </w:r>
      <w:r>
        <w:br/>
      </w:r>
      <w:r>
        <w:rPr>
          <w:b/>
        </w:rPr>
        <w:t xml:space="preserve">Thực hành 2 trang 36 Toán 11 Tập 1: </w:t>
      </w:r>
      <w:r>
        <w:t>Giải các phương trình sau:</w:t>
      </w:r>
      <w:r>
        <w:br/>
      </w:r>
      <w:r>
        <w:t xml:space="preserve">a) sinx = </w:t>
      </w:r>
      <w:r>
        <w:t>√</w:t>
      </w:r>
      <w:r>
        <w:t>3</w:t>
      </w:r>
      <w:r>
        <w:t>2</w:t>
      </w:r>
      <w:r>
        <w:t>(√(3))/(2)</w:t>
      </w:r>
      <w:r>
        <w:t>;</w:t>
      </w:r>
      <w:r>
        <w:br/>
      </w:r>
      <w:r>
        <w:t>b) sin(x + 30°) = sin(x + 60°).</w:t>
      </w:r>
      <w:r>
        <w:br/>
      </w:r>
      <w:r>
        <w:rPr>
          <w:b/>
        </w:rPr>
        <w:t>Lời giải:</w:t>
      </w:r>
      <w:r>
        <w:br/>
      </w:r>
      <w:r>
        <w:t xml:space="preserve">a) sinx = </w:t>
      </w:r>
      <w:r>
        <w:t>√</w:t>
      </w:r>
      <w:r>
        <w:t>3</w:t>
      </w:r>
      <w:r>
        <w:t>2</w:t>
      </w:r>
      <w:r>
        <w:t>(√(3))/(2)</w:t>
      </w:r>
      <w:r>
        <w:br/>
      </w:r>
      <w:r>
        <w:t>Vì sin</w:t>
      </w:r>
      <w:r>
        <w:t>π</w:t>
      </w:r>
      <w:r>
        <w:t>3</w:t>
      </w:r>
      <w:r>
        <w:t>(π)/(3)</w:t>
      </w:r>
      <w:r>
        <w:t xml:space="preserve"> = </w:t>
      </w:r>
      <w:r>
        <w:t>√</w:t>
      </w:r>
      <w:r>
        <w:t>3</w:t>
      </w:r>
      <w:r>
        <w:t>2</w:t>
      </w:r>
      <w:r>
        <w:t>(√(3))/(2)</w:t>
      </w:r>
      <w:r>
        <w:t xml:space="preserve"> nên phương trình sinx = </w:t>
      </w:r>
      <w:r>
        <w:t>√</w:t>
      </w:r>
      <w:r>
        <w:t>3</w:t>
      </w:r>
      <w:r>
        <w:t>2</w:t>
      </w:r>
      <w:r>
        <w:t>(√(3))/(2)</w:t>
      </w:r>
      <w:r>
        <w:t>= sin</w:t>
      </w:r>
      <w:r>
        <w:t>π</w:t>
      </w:r>
      <w:r>
        <w:t>3</w:t>
      </w:r>
      <w:r>
        <w:t>(π)/(3)</w:t>
      </w:r>
      <w:r>
        <w:t xml:space="preserve"> có các nghiệm là:</w:t>
      </w:r>
      <w:r>
        <w:br/>
      </w:r>
      <w:r>
        <w:t>x</w:t>
      </w:r>
      <w:r>
        <w:t>=</w:t>
      </w:r>
      <w:r>
        <w:t>π</w:t>
      </w:r>
      <w:r>
        <w:t>3</w:t>
      </w:r>
      <w:r>
        <w:t>+</w:t>
      </w:r>
      <w:r>
        <w:t>k</w:t>
      </w:r>
      <w:r>
        <w:t>2</w:t>
      </w:r>
      <w:r>
        <w:t>π</w:t>
      </w:r>
      <w:r>
        <w:t>x=(π)/(3)+k2π</w:t>
      </w:r>
      <w:r>
        <w:t xml:space="preserve"> và </w:t>
      </w:r>
      <w:r>
        <w:t>x</w:t>
      </w:r>
      <w:r>
        <w:t>=</w:t>
      </w:r>
      <w:r>
        <w:t>2</w:t>
      </w:r>
      <w:r>
        <w:t>π</w:t>
      </w:r>
      <w:r>
        <w:t>3</w:t>
      </w:r>
      <w:r>
        <w:t>+</w:t>
      </w:r>
      <w:r>
        <w:t>k</w:t>
      </w:r>
      <w:r>
        <w:t>2</w:t>
      </w:r>
      <w:r>
        <w:t>π</w:t>
      </w:r>
      <w:r>
        <w:t>x=(2π)/(3)+k2π</w:t>
      </w:r>
      <w:r>
        <w:t xml:space="preserve">, k </w:t>
      </w:r>
      <w:r>
        <w:t>∈</w:t>
      </w:r>
      <w:r>
        <w:t xml:space="preserve"> ℤ.</w:t>
      </w:r>
      <w:r>
        <w:br/>
      </w:r>
      <w:r>
        <w:t xml:space="preserve">Vậy tập nghiệm của phương trình đã cho là: S = </w:t>
      </w:r>
      <w:r>
        <w:t>(</w:t>
      </w:r>
      <w:r>
        <w:t>π</w:t>
      </w:r>
      <w:r>
        <w:t>3</w:t>
      </w:r>
      <w:r>
        <w:t>+</w:t>
      </w:r>
      <w:r>
        <w:t>k</w:t>
      </w:r>
      <w:r>
        <w:t>2</w:t>
      </w:r>
      <w:r>
        <w:t>π</w:t>
      </w:r>
      <w:r>
        <w:t>,</w:t>
      </w:r>
      <w:r>
        <w:t>2</w:t>
      </w:r>
      <w:r>
        <w:t>π</w:t>
      </w:r>
      <w:r>
        <w:t>3</w:t>
      </w:r>
      <w:r>
        <w:t>+</w:t>
      </w:r>
      <w:r>
        <w:t>k</w:t>
      </w:r>
      <w:r>
        <w:t>2</w:t>
      </w:r>
      <w:r>
        <w:t>π</w:t>
      </w:r>
      <w:r>
        <w:t>,</w:t>
      </w:r>
      <w:r>
        <w:t>k</w:t>
      </w:r>
      <w:r>
        <w:t>∈</w:t>
      </w:r>
      <w:r>
        <w:t>Z</w:t>
      </w:r>
      <w:r>
        <w:t>)</w:t>
      </w:r>
      <w:r>
        <w:t>(π)/(3)+k2π,(2π)/(3)+k2π,k∈ℤ</w:t>
      </w:r>
      <w:r>
        <w:t>.</w:t>
      </w:r>
      <w:r>
        <w:br/>
      </w:r>
      <w:r>
        <w:t>b) sin(x + 30°) = sin(x + 60°)</w:t>
      </w:r>
      <w:r>
        <w:br/>
      </w:r>
      <w:r>
        <w:t>⇔</w:t>
      </w:r>
      <w:r>
        <w:t xml:space="preserve"> x + 30° = x + 60° + k360° hoặc x + 30° = 360° – x – 60° + k360° (k </w:t>
      </w:r>
      <w:r>
        <w:t>∈</w:t>
      </w:r>
      <w:r>
        <w:t xml:space="preserve"> ℤ)</w:t>
      </w:r>
      <w:r>
        <w:br/>
      </w:r>
      <w:r>
        <w:t>⇔</w:t>
      </w:r>
      <w:r>
        <w:t xml:space="preserve"> 30° = 60° + k360° (vô lí) hoặc x = 150° + k180° (k </w:t>
      </w:r>
      <w:r>
        <w:t>∈</w:t>
      </w:r>
      <w:r>
        <w:t xml:space="preserve"> ℤ).</w:t>
      </w:r>
      <w:r>
        <w:br/>
      </w:r>
      <w:r>
        <w:t xml:space="preserve">Vậy tập nghiệm của phương trình đã cho là: S = {150° + k180°, k </w:t>
      </w:r>
      <w:r>
        <w:t>∈</w:t>
      </w:r>
      <w:r>
        <w:t xml:space="preserve"> ℤ}.</w:t>
      </w:r>
      <w:r>
        <w:br/>
      </w:r>
      <w:r>
        <w:br/>
      </w:r>
      <w:r>
        <w:rPr>
          <w:b/>
        </w:rPr>
        <w:t xml:space="preserve">Hoạt động khám phá 3 trang 36 Toán 11 Tập 1: </w:t>
      </w:r>
      <w:r>
        <w:t xml:space="preserve">Trong Hình 3, những điểm nào trên đường tròn lượng giác biểu diễn diễn góc lượng giác x có cosx = </w:t>
      </w:r>
      <w:r>
        <w:t>−</w:t>
      </w:r>
      <w:r>
        <w:t>1</w:t>
      </w:r>
      <w:r>
        <w:t>2</w:t>
      </w:r>
      <w:r>
        <w:t>-(1)/(2)</w:t>
      </w:r>
      <w:r>
        <w:t>? Xác định số đo của các góc lượng giác đó.</w:t>
      </w:r>
      <w:r>
        <w:br/>
      </w:r>
      <w:r>
        <w:drawing>
          <wp:inline xmlns:a="http://schemas.openxmlformats.org/drawingml/2006/main" xmlns:pic="http://schemas.openxmlformats.org/drawingml/2006/picture">
            <wp:extent cx="2466975" cy="245745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b15cebdcb454807a0535c2c8447d54f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4574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 xml:space="preserve">Trên đường tròn lượng giác điểm M và N biểu diễn diễn góc lượng giác x có cosx = </w:t>
      </w:r>
      <w:r>
        <w:t>−</w:t>
      </w:r>
      <w:r>
        <w:t>1</w:t>
      </w:r>
      <w:r>
        <w:t>2</w:t>
      </w:r>
      <w:r>
        <w:t>-(1)/(2)</w:t>
      </w:r>
      <w:r>
        <w:t>.</w:t>
      </w:r>
      <w:r>
        <w:br/>
      </w:r>
      <w:r>
        <w:t xml:space="preserve">Điểm M là điểm biểu diễn cho các góc lượng giác có số đo là: </w:t>
      </w:r>
      <w:r>
        <w:t>2</w:t>
      </w:r>
      <w:r>
        <w:t>π</w:t>
      </w:r>
      <w:r>
        <w:t>3</w:t>
      </w:r>
      <w:r>
        <w:t>+</w:t>
      </w:r>
      <w:r>
        <w:t>k</w:t>
      </w:r>
      <w:r>
        <w:t>2</w:t>
      </w:r>
      <w:r>
        <w:t>π</w:t>
      </w:r>
      <w:r>
        <w:t>,</w:t>
      </w:r>
      <w:r>
        <w:t>k</w:t>
      </w:r>
      <w:r>
        <w:t>∈</w:t>
      </w:r>
      <w:r>
        <w:t>Z</w:t>
      </w:r>
      <w:r>
        <w:t>(2π)/(3)+k2π,k∈ℤ</w:t>
      </w:r>
      <w:r>
        <w:t>.</w:t>
      </w:r>
      <w:r>
        <w:br/>
      </w:r>
      <w:r>
        <w:t xml:space="preserve">Điểm N là điểm biểu diễn cho các góc lượng giác có số đo là: </w:t>
      </w:r>
      <w:r>
        <w:t>−</w:t>
      </w:r>
      <w:r>
        <w:t>2</w:t>
      </w:r>
      <w:r>
        <w:t>π</w:t>
      </w:r>
      <w:r>
        <w:t>3</w:t>
      </w:r>
      <w:r>
        <w:t>+</w:t>
      </w:r>
      <w:r>
        <w:t>k</w:t>
      </w:r>
      <w:r>
        <w:t>2</w:t>
      </w:r>
      <w:r>
        <w:t>π</w:t>
      </w:r>
      <w:r>
        <w:t>,</w:t>
      </w:r>
      <w:r>
        <w:t>k</w:t>
      </w:r>
      <w:r>
        <w:t>∈</w:t>
      </w:r>
      <w:r>
        <w:t>Z</w:t>
      </w:r>
      <w:r>
        <w:t>−(2π)/(3)+k2π,k∈ℤ</w:t>
      </w:r>
      <w:r>
        <w:t>.</w:t>
      </w:r>
      <w:r>
        <w:br/>
      </w:r>
      <w:r>
        <w:rPr>
          <w:b/>
        </w:rPr>
        <w:t>Giải Toán 11 trang 37 Tập 1</w:t>
      </w:r>
      <w:r>
        <w:br/>
      </w:r>
      <w:r>
        <w:rPr>
          <w:b/>
        </w:rPr>
        <w:t xml:space="preserve">Thực hành 3 trang 37 Toán 11 Tập 1: </w:t>
      </w:r>
      <w:r>
        <w:t>Giải các phương trình sau:</w:t>
      </w:r>
      <w:r>
        <w:br/>
      </w:r>
      <w:r>
        <w:t>a) cosx = – 3;</w:t>
      </w:r>
      <w:r>
        <w:br/>
      </w:r>
      <w:r>
        <w:t>b) cosx = cos15°;</w:t>
      </w:r>
      <w:r>
        <w:br/>
      </w:r>
      <w:r>
        <w:t xml:space="preserve">c) </w:t>
      </w:r>
      <w:r>
        <w:t>cos</w:t>
      </w:r>
      <w:r>
        <w:t>(</w:t>
      </w:r>
      <w:r>
        <w:t>x</w:t>
      </w:r>
      <w:r>
        <w:t>+</w:t>
      </w:r>
      <w:r>
        <w:t>π</w:t>
      </w:r>
      <w:r>
        <w:t>12</w:t>
      </w:r>
      <w:r>
        <w:t>)</w:t>
      </w:r>
      <w:r>
        <w:t>=</w:t>
      </w:r>
      <w:r>
        <w:t>cos</w:t>
      </w:r>
      <w:r>
        <w:t>3</w:t>
      </w:r>
      <w:r>
        <w:t>π</w:t>
      </w:r>
      <w:r>
        <w:t>12</w:t>
      </w:r>
      <w:r>
        <w:t>cosx+(π)/(12)=cos(3π)/(12)</w:t>
      </w:r>
      <w:r>
        <w:t>.</w:t>
      </w:r>
      <w:r>
        <w:br/>
      </w:r>
      <w:r>
        <w:rPr>
          <w:b/>
        </w:rPr>
        <w:t>Lời giải:</w:t>
      </w:r>
      <w:r>
        <w:br/>
      </w:r>
      <w:r>
        <w:t>a) Vì – 3 &lt; – 1 nên phương trình cosx = – 3 vô nghiệm.</w:t>
      </w:r>
      <w:r>
        <w:br/>
      </w:r>
      <w:r>
        <w:t>b) cosx = cos15°</w:t>
      </w:r>
      <w:r>
        <w:br/>
      </w:r>
      <w:r>
        <w:t>⇔</w:t>
      </w:r>
      <w:r>
        <w:t xml:space="preserve"> x = 15° + k360° hoặc x = – 15° + k360° .</w:t>
      </w:r>
      <w:r>
        <w:br/>
      </w:r>
      <w:r>
        <w:t xml:space="preserve">Vậy tập nghiệm của phương trình là S = {15° + k360°; – 15° + k360°, k </w:t>
      </w:r>
      <w:r>
        <w:t>∈</w:t>
      </w:r>
      <w:r>
        <w:t xml:space="preserve"> ℤ}.</w:t>
      </w:r>
      <w:r>
        <w:br/>
      </w:r>
      <w:r>
        <w:t xml:space="preserve">c) </w:t>
      </w:r>
      <w:r>
        <w:t>cos</w:t>
      </w:r>
      <w:r>
        <w:t>(</w:t>
      </w:r>
      <w:r>
        <w:t>x</w:t>
      </w:r>
      <w:r>
        <w:t>+</w:t>
      </w:r>
      <w:r>
        <w:t>π</w:t>
      </w:r>
      <w:r>
        <w:t>12</w:t>
      </w:r>
      <w:r>
        <w:t>)</w:t>
      </w:r>
      <w:r>
        <w:t>=</w:t>
      </w:r>
      <w:r>
        <w:t>cos</w:t>
      </w:r>
      <w:r>
        <w:t>3</w:t>
      </w:r>
      <w:r>
        <w:t>π</w:t>
      </w:r>
      <w:r>
        <w:t>12</w:t>
      </w:r>
      <w:r>
        <w:t>cosx+(π)/(12)=cos(3π)/(12)</w:t>
      </w:r>
      <w:r>
        <w:br/>
      </w:r>
      <w:r>
        <w:t>⇔</w:t>
      </w:r>
      <w:r>
        <w:t>x</w:t>
      </w:r>
      <w:r>
        <w:t>+</w:t>
      </w:r>
      <w:r>
        <w:t>π</w:t>
      </w:r>
      <w:r>
        <w:t>12</w:t>
      </w:r>
      <w:r>
        <w:t>=</w:t>
      </w:r>
      <w:r>
        <w:t>3</w:t>
      </w:r>
      <w:r>
        <w:t>π</w:t>
      </w:r>
      <w:r>
        <w:t>12</w:t>
      </w:r>
      <w:r>
        <w:t>+</w:t>
      </w:r>
      <w:r>
        <w:t>k</w:t>
      </w:r>
      <w:r>
        <w:t>2</w:t>
      </w:r>
      <w:r>
        <w:t>π</w:t>
      </w:r>
      <w:r>
        <w:t>⇔x+(π)/(12)=(3π)/(12)+k2π</w:t>
      </w:r>
      <w:r>
        <w:t xml:space="preserve"> hoặc </w:t>
      </w:r>
      <w:r>
        <w:t>x</w:t>
      </w:r>
      <w:r>
        <w:t>+</w:t>
      </w:r>
      <w:r>
        <w:t>π</w:t>
      </w:r>
      <w:r>
        <w:t>12</w:t>
      </w:r>
      <w:r>
        <w:t>=</w:t>
      </w:r>
      <w:r>
        <w:t>−</w:t>
      </w:r>
      <w:r>
        <w:t>3</w:t>
      </w:r>
      <w:r>
        <w:t>π</w:t>
      </w:r>
      <w:r>
        <w:t>12</w:t>
      </w:r>
      <w:r>
        <w:t>+</w:t>
      </w:r>
      <w:r>
        <w:t>k</w:t>
      </w:r>
      <w:r>
        <w:t>2</w:t>
      </w:r>
      <w:r>
        <w:t>π</w:t>
      </w:r>
      <w:r>
        <w:t>,</w:t>
      </w:r>
      <w:r>
        <w:t>k</w:t>
      </w:r>
      <w:r>
        <w:t>∈</w:t>
      </w:r>
      <w:r>
        <w:t>Z</w:t>
      </w:r>
      <w:r>
        <w:t>x+(π)/(12)=−(3π)/(12)+k2π,k∈ℤ</w:t>
      </w:r>
      <w:r>
        <w:br/>
      </w:r>
      <w:r>
        <w:t>⇔</w:t>
      </w:r>
      <w:r>
        <w:t>x</w:t>
      </w:r>
      <w:r>
        <w:t>=</w:t>
      </w:r>
      <w:r>
        <w:t>π</w:t>
      </w:r>
      <w:r>
        <w:t>6</w:t>
      </w:r>
      <w:r>
        <w:t>+</w:t>
      </w:r>
      <w:r>
        <w:t>k</w:t>
      </w:r>
      <w:r>
        <w:t>2</w:t>
      </w:r>
      <w:r>
        <w:t>π</w:t>
      </w:r>
      <w:r>
        <w:t>⇔x=(π)/(6)+k2π</w:t>
      </w:r>
      <w:r>
        <w:t xml:space="preserve"> hoặc </w:t>
      </w:r>
      <w:r>
        <w:t>x</w:t>
      </w:r>
      <w:r>
        <w:t>=</w:t>
      </w:r>
      <w:r>
        <w:t>−</w:t>
      </w:r>
      <w:r>
        <w:t>π</w:t>
      </w:r>
      <w:r>
        <w:t>3</w:t>
      </w:r>
      <w:r>
        <w:t>+</w:t>
      </w:r>
      <w:r>
        <w:t>k</w:t>
      </w:r>
      <w:r>
        <w:t>2</w:t>
      </w:r>
      <w:r>
        <w:t>π</w:t>
      </w:r>
      <w:r>
        <w:t>,</w:t>
      </w:r>
      <w:r>
        <w:t>k</w:t>
      </w:r>
      <w:r>
        <w:t>∈</w:t>
      </w:r>
      <w:r>
        <w:t>Z</w:t>
      </w:r>
      <w:r>
        <w:t>x=−(π)/(3)+k2π,k∈ℤ</w:t>
      </w:r>
      <w:r>
        <w:br/>
      </w:r>
      <w:r>
        <w:t xml:space="preserve">Vậy tập nghiệm của phương trình là S = </w:t>
      </w:r>
      <w:r>
        <w:t>(</w:t>
      </w:r>
      <w:r>
        <w:t>π</w:t>
      </w:r>
      <w:r>
        <w:t>6</w:t>
      </w:r>
      <w:r>
        <w:t>+</w:t>
      </w:r>
      <w:r>
        <w:t>k</w:t>
      </w:r>
      <w:r>
        <w:t>2</w:t>
      </w:r>
      <w:r>
        <w:t>π</w:t>
      </w:r>
      <w:r>
        <w:t>;</w:t>
      </w:r>
      <w:r>
        <w:t>−</w:t>
      </w:r>
      <w:r>
        <w:t>π</w:t>
      </w:r>
      <w:r>
        <w:t>3</w:t>
      </w:r>
      <w:r>
        <w:t>+</w:t>
      </w:r>
      <w:r>
        <w:t>k</w:t>
      </w:r>
      <w:r>
        <w:t>2</w:t>
      </w:r>
      <w:r>
        <w:t>π</w:t>
      </w:r>
      <w:r>
        <w:t>,</w:t>
      </w:r>
      <w:r>
        <w:t>k</w:t>
      </w:r>
      <w:r>
        <w:t>∈</w:t>
      </w:r>
      <w:r>
        <w:t>Z</w:t>
      </w:r>
      <w:r>
        <w:t>)</w:t>
      </w:r>
      <w:r>
        <w:t>(π)/(6)+k2π;−(π)/(3)+k2π,k∈ℤ</w:t>
      </w:r>
      <w:r>
        <w:t>.</w:t>
      </w:r>
      <w:r>
        <w:br/>
      </w:r>
      <w:r>
        <w:br/>
      </w:r>
      <w:r>
        <w:rPr>
          <w:b/>
        </w:rPr>
        <w:t xml:space="preserve">Hoạt động khám phá 4 trang 37 Toán 11 Tập 1: </w:t>
      </w:r>
      <w:r>
        <w:t xml:space="preserve">Trong mặt phẳng tọa độ Oxy, cho T là điểm trên trục tang có tọa độ là (1; </w:t>
      </w:r>
      <w:r>
        <w:t>√</w:t>
      </w:r>
      <w:r>
        <w:t>3</w:t>
      </w:r>
      <w:r>
        <w:t>√(3)</w:t>
      </w:r>
      <w:r>
        <w:t xml:space="preserve">) (Hình 5). Những điểm nào trên đường tròn lượng giác biểu diễn góc lượng giác x có tanx = </w:t>
      </w:r>
      <w:r>
        <w:t>√</w:t>
      </w:r>
      <w:r>
        <w:t>3</w:t>
      </w:r>
      <w:r>
        <w:t>√(3)</w:t>
      </w:r>
      <w:r>
        <w:t>? Xác định số đo của các góc lượng giác đó.</w:t>
      </w:r>
      <w:r>
        <w:br/>
      </w:r>
      <w:r>
        <w:rPr>
          <w:b/>
        </w:rPr>
        <w:t>Lời giải:</w:t>
      </w:r>
      <w:r>
        <w:br/>
      </w:r>
      <w:r>
        <w:drawing>
          <wp:inline xmlns:a="http://schemas.openxmlformats.org/drawingml/2006/main" xmlns:pic="http://schemas.openxmlformats.org/drawingml/2006/picture">
            <wp:extent cx="1885950" cy="229552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6b47b22c9e143e38f7791e129689cc9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2955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Ta thấy M và N là hai điểm biểu diễn các góc lượng giác thỏa mãn tanx = </w:t>
      </w:r>
      <w:r>
        <w:t>√</w:t>
      </w:r>
      <w:r>
        <w:t>3</w:t>
      </w:r>
      <w:r>
        <w:t>√(3)</w:t>
      </w:r>
      <w:r>
        <w:t>.</w:t>
      </w:r>
      <w:r>
        <w:br/>
      </w:r>
      <w:r>
        <w:t xml:space="preserve">Điểm M là điểm biểu diễn các góc lượng giác có số đo </w:t>
      </w:r>
      <w:r>
        <w:t>π</w:t>
      </w:r>
      <w:r>
        <w:t>3</w:t>
      </w:r>
      <w:r>
        <w:t>+</w:t>
      </w:r>
      <w:r>
        <w:t>k</w:t>
      </w:r>
      <w:r>
        <w:t>2</w:t>
      </w:r>
      <w:r>
        <w:t>π</w:t>
      </w:r>
      <w:r>
        <w:t>,</w:t>
      </w:r>
      <w:r>
        <w:t>k</w:t>
      </w:r>
      <w:r>
        <w:t>∈</w:t>
      </w:r>
      <w:r>
        <w:t>Z</w:t>
      </w:r>
      <w:r>
        <w:t>(π)/(3)+k2π,k∈ℤ</w:t>
      </w:r>
      <w:r>
        <w:t>.</w:t>
      </w:r>
      <w:r>
        <w:br/>
      </w:r>
      <w:r>
        <w:t xml:space="preserve">Điểm N là điểm biểu diễn các góc lượng giác có số đo </w:t>
      </w:r>
      <w:r>
        <w:t>−</w:t>
      </w:r>
      <w:r>
        <w:t>2</w:t>
      </w:r>
      <w:r>
        <w:t>π</w:t>
      </w:r>
      <w:r>
        <w:t>3</w:t>
      </w:r>
      <w:r>
        <w:t>+</w:t>
      </w:r>
      <w:r>
        <w:t>k</w:t>
      </w:r>
      <w:r>
        <w:t>π</w:t>
      </w:r>
      <w:r>
        <w:t>,</w:t>
      </w:r>
      <w:r>
        <w:t>k</w:t>
      </w:r>
      <w:r>
        <w:t>∈</w:t>
      </w:r>
      <w:r>
        <w:t>Z</w:t>
      </w:r>
      <w:r>
        <w:t>−(2π)/(3)+kπ,k∈ℤ</w:t>
      </w:r>
      <w:r>
        <w:t>.</w:t>
      </w:r>
      <w:r>
        <w:br/>
      </w:r>
      <w:r>
        <w:rPr>
          <w:b/>
        </w:rPr>
        <w:t>Giải Toán 11 trang 38 Tập 1</w:t>
      </w:r>
      <w:r>
        <w:br/>
      </w:r>
      <w:r>
        <w:rPr>
          <w:b/>
        </w:rPr>
        <w:t xml:space="preserve">Thực hành 4 trang 38 Toán 11 Tập 1: </w:t>
      </w:r>
      <w:r>
        <w:t>Giải các phương trình sau:</w:t>
      </w:r>
      <w:r>
        <w:br/>
      </w:r>
      <w:r>
        <w:t>a) tanx = 0;</w:t>
      </w:r>
      <w:r>
        <w:br/>
      </w:r>
      <w:r>
        <w:t>b) tan(30° – 3x) = tan75°.</w:t>
      </w:r>
      <w:r>
        <w:br/>
      </w:r>
      <w:r>
        <w:rPr>
          <w:b/>
        </w:rPr>
        <w:t>Lời giải:</w:t>
      </w:r>
      <w:r>
        <w:br/>
      </w:r>
      <w:r>
        <w:t xml:space="preserve">a) </w:t>
      </w:r>
      <w:r>
        <w:t xml:space="preserve">Điều kiện xác định là: </w:t>
      </w:r>
      <w:r>
        <w:t>x</w:t>
      </w:r>
      <w:r>
        <w:t>≠</w:t>
      </w:r>
      <w:r>
        <w:t>π</w:t>
      </w:r>
      <w:r>
        <w:t>2</w:t>
      </w:r>
      <w:r>
        <w:t>+</w:t>
      </w:r>
      <w:r>
        <w:t>k</w:t>
      </w:r>
      <w:r>
        <w:t>π</w:t>
      </w:r>
      <w:r>
        <w:t>,</w:t>
      </w:r>
      <w:r>
        <w:t>k</w:t>
      </w:r>
      <w:r>
        <w:t>∈</w:t>
      </w:r>
      <w:r>
        <w:t>Z</w:t>
      </w:r>
      <w:r>
        <w:t>x≠(π)/(2)+kπ,k∈ℤ</w:t>
      </w:r>
      <w:r>
        <w:t>.</w:t>
      </w:r>
      <w:r>
        <w:br/>
      </w:r>
      <w:r>
        <w:t xml:space="preserve">Vì tan0 = 0 nên phương trình tanx = 0 có các nghiệm x = kπ, k </w:t>
      </w:r>
      <w:r>
        <w:t>∈</w:t>
      </w:r>
      <w:r>
        <w:t xml:space="preserve"> ℤ.</w:t>
      </w:r>
      <w:r>
        <w:br/>
      </w:r>
      <w:r>
        <w:t xml:space="preserve">Vậy tập nghiệm của phương trình là: S = {kπ, k </w:t>
      </w:r>
      <w:r>
        <w:t>∈</w:t>
      </w:r>
      <w:r>
        <w:t xml:space="preserve"> ℤ}.</w:t>
      </w:r>
      <w:r>
        <w:br/>
      </w:r>
      <w:r>
        <w:t>b) tan(30° – 3x) = tan75°</w:t>
      </w:r>
      <w:r>
        <w:br/>
      </w:r>
      <w:r>
        <w:t>⇔</w:t>
      </w:r>
      <w:r>
        <w:t xml:space="preserve"> tan(3x – 30°) = tan(– 75°)</w:t>
      </w:r>
      <w:r>
        <w:br/>
      </w:r>
      <w:r>
        <w:t>⇔</w:t>
      </w:r>
      <w:r>
        <w:t xml:space="preserve"> 3x – 30° = – 75° + k360°, k </w:t>
      </w:r>
      <w:r>
        <w:t>∈</w:t>
      </w:r>
      <w:r>
        <w:t xml:space="preserve"> ℤ</w:t>
      </w:r>
      <w:r>
        <w:br/>
      </w:r>
      <w:r>
        <w:t>⇔</w:t>
      </w:r>
      <w:r>
        <w:t xml:space="preserve"> 3x = – 45° + k360°, k </w:t>
      </w:r>
      <w:r>
        <w:t>∈</w:t>
      </w:r>
      <w:r>
        <w:t xml:space="preserve"> ℤ</w:t>
      </w:r>
      <w:r>
        <w:br/>
      </w:r>
      <w:r>
        <w:t>⇔</w:t>
      </w:r>
      <w:r>
        <w:t xml:space="preserve"> x = – 15° + k120°, k </w:t>
      </w:r>
      <w:r>
        <w:t>∈</w:t>
      </w:r>
      <w:r>
        <w:t xml:space="preserve"> ℤ</w:t>
      </w:r>
      <w:r>
        <w:br/>
      </w:r>
      <w:r>
        <w:t xml:space="preserve">Vậy tập nghiệm của phương trình là: S = { – 15° + k120°, k </w:t>
      </w:r>
      <w:r>
        <w:t>∈</w:t>
      </w:r>
      <w:r>
        <w:t xml:space="preserve"> ℤ}.</w:t>
      </w:r>
      <w:r>
        <w:br/>
      </w:r>
      <w:r>
        <w:br/>
      </w:r>
      <w:r>
        <w:rPr>
          <w:b/>
        </w:rPr>
        <w:t xml:space="preserve">Hoạt động khám phá 5 trang 38 Toán 11 Tập 1: </w:t>
      </w:r>
      <w:r>
        <w:t>Trong mặt phẳng tọa độ Oxy, cho C là điểm trên trục côtang có tọa độ là (– 1; 1) (Hình 7). Những điểm nào biểu diễn góc lượng giác x có cotx = – 1? Xác định số đo của các góc lượng giác đó.</w:t>
      </w:r>
      <w:r>
        <w:br/>
      </w:r>
      <w:r>
        <w:drawing>
          <wp:inline xmlns:a="http://schemas.openxmlformats.org/drawingml/2006/main" xmlns:pic="http://schemas.openxmlformats.org/drawingml/2006/picture">
            <wp:extent cx="2838450" cy="238125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afbfbca320c42a5bd6e94da98866654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3812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>Trên đường tròn lượng giác hai điểm M và N biểu diễn các góc lượng giác có số đo góc x thỏa mãn cotx = – 1.</w:t>
      </w:r>
      <w:r>
        <w:br/>
      </w:r>
      <w:r>
        <w:t xml:space="preserve">Điểm M biểu diễn các góc lượng giác có số đo góc </w:t>
      </w:r>
      <w:r>
        <w:t>3</w:t>
      </w:r>
      <w:r>
        <w:t>π</w:t>
      </w:r>
      <w:r>
        <w:t>4</w:t>
      </w:r>
      <w:r>
        <w:t>+</w:t>
      </w:r>
      <w:r>
        <w:t>k</w:t>
      </w:r>
      <w:r>
        <w:t>2</w:t>
      </w:r>
      <w:r>
        <w:t>π</w:t>
      </w:r>
      <w:r>
        <w:t>,</w:t>
      </w:r>
      <w:r>
        <w:t>k</w:t>
      </w:r>
      <w:r>
        <w:t>∈</w:t>
      </w:r>
      <w:r>
        <w:t>Z</w:t>
      </w:r>
      <w:r>
        <w:t>(3π)/(4)+k2π,k∈ℤ</w:t>
      </w:r>
      <w:r>
        <w:t>.</w:t>
      </w:r>
      <w:r>
        <w:br/>
      </w:r>
      <w:r>
        <w:t xml:space="preserve">Điểm N biểu diễn các góc lượng giác có số đo góc </w:t>
      </w:r>
      <w:r>
        <w:t>−</w:t>
      </w:r>
      <w:r>
        <w:t>π</w:t>
      </w:r>
      <w:r>
        <w:t>4</w:t>
      </w:r>
      <w:r>
        <w:t>+</w:t>
      </w:r>
      <w:r>
        <w:t>k</w:t>
      </w:r>
      <w:r>
        <w:t>2</w:t>
      </w:r>
      <w:r>
        <w:t>π</w:t>
      </w:r>
      <w:r>
        <w:t>,</w:t>
      </w:r>
      <w:r>
        <w:t>k</w:t>
      </w:r>
      <w:r>
        <w:t>∈</w:t>
      </w:r>
      <w:r>
        <w:t>Z</w:t>
      </w:r>
      <w:r>
        <w:t>−(π)/(4)+k2π,k∈ℤ</w:t>
      </w:r>
      <w:r>
        <w:t>.</w:t>
      </w:r>
      <w:r>
        <w:br/>
      </w:r>
      <w:r>
        <w:rPr>
          <w:b/>
        </w:rPr>
        <w:t>Giải Toán 11 trang 39 Tập 1</w:t>
      </w:r>
      <w:r>
        <w:br/>
      </w:r>
      <w:r>
        <w:rPr>
          <w:b/>
        </w:rPr>
        <w:t xml:space="preserve">Thực hành 5 trang 39 Toán 11 Tập 1: </w:t>
      </w:r>
      <w:r>
        <w:t>Giải các phương trình sau:</w:t>
      </w:r>
      <w:r>
        <w:br/>
      </w:r>
      <w:r>
        <w:t>a) cotx = 1;</w:t>
      </w:r>
      <w:r>
        <w:br/>
      </w:r>
      <w:r>
        <w:t>b) cot(3x + 30°) = cot75°.</w:t>
      </w:r>
      <w:r>
        <w:br/>
      </w:r>
      <w:r>
        <w:rPr>
          <w:b/>
        </w:rPr>
        <w:t>Lời giải:</w:t>
      </w:r>
      <w:r>
        <w:br/>
      </w:r>
      <w:r>
        <w:t>a) Vì cot</w:t>
      </w:r>
      <w:r>
        <w:t>π</w:t>
      </w:r>
      <w:r>
        <w:t>4</w:t>
      </w:r>
      <w:r>
        <w:t>(π)/(4)</w:t>
      </w:r>
      <w:r>
        <w:t xml:space="preserve">= 1 nên phương trình cotx = 1 có các nghiệm là </w:t>
      </w:r>
      <w:r>
        <w:t>x</w:t>
      </w:r>
      <w:r>
        <w:t>=</w:t>
      </w:r>
      <w:r>
        <w:t>π</w:t>
      </w:r>
      <w:r>
        <w:t>4</w:t>
      </w:r>
      <w:r>
        <w:t>+</w:t>
      </w:r>
      <w:r>
        <w:t>k</w:t>
      </w:r>
      <w:r>
        <w:t>π</w:t>
      </w:r>
      <w:r>
        <w:t>,</w:t>
      </w:r>
      <w:r>
        <w:t>k</w:t>
      </w:r>
      <w:r>
        <w:t>∈</w:t>
      </w:r>
      <w:r>
        <w:t>Z</w:t>
      </w:r>
      <w:r>
        <w:t>x=(π)/(4)+kπ,k∈ℤ</w:t>
      </w:r>
      <w:r>
        <w:t>.</w:t>
      </w:r>
      <w:r>
        <w:br/>
      </w:r>
      <w:r>
        <w:t xml:space="preserve">Vậy tập nghiệm của phương trình là: S = </w:t>
      </w:r>
      <w:r>
        <w:t>(</w:t>
      </w:r>
      <w:r>
        <w:t>π</w:t>
      </w:r>
      <w:r>
        <w:t>4</w:t>
      </w:r>
      <w:r>
        <w:t>+</w:t>
      </w:r>
      <w:r>
        <w:t>k</w:t>
      </w:r>
      <w:r>
        <w:t>π</w:t>
      </w:r>
      <w:r>
        <w:t>,</w:t>
      </w:r>
      <w:r>
        <w:t>k</w:t>
      </w:r>
      <w:r>
        <w:t>∈</w:t>
      </w:r>
      <w:r>
        <w:t>Z</w:t>
      </w:r>
      <w:r>
        <w:t>)</w:t>
      </w:r>
      <w:r>
        <w:t>(π)/(4)+kπ,k∈ℤ</w:t>
      </w:r>
      <w:r>
        <w:t>.</w:t>
      </w:r>
      <w:r>
        <w:br/>
      </w:r>
      <w:r>
        <w:t>b) cot(3x + 30°) = cot75°</w:t>
      </w:r>
      <w:r>
        <w:br/>
      </w:r>
      <w:r>
        <w:t>⇔</w:t>
      </w:r>
      <w:r>
        <w:t xml:space="preserve"> 3x + 30° = 75° + k180°, k </w:t>
      </w:r>
      <w:r>
        <w:t>∈</w:t>
      </w:r>
      <w:r>
        <w:t xml:space="preserve"> ℤ</w:t>
      </w:r>
      <w:r>
        <w:br/>
      </w:r>
      <w:r>
        <w:t>⇔</w:t>
      </w:r>
      <w:r>
        <w:t xml:space="preserve"> 3x = 45° + k180°, k </w:t>
      </w:r>
      <w:r>
        <w:t>∈</w:t>
      </w:r>
      <w:r>
        <w:t xml:space="preserve"> ℤ</w:t>
      </w:r>
      <w:r>
        <w:br/>
      </w:r>
      <w:r>
        <w:t>⇔</w:t>
      </w:r>
      <w:r>
        <w:t xml:space="preserve"> x = 15° + k60°, k </w:t>
      </w:r>
      <w:r>
        <w:t>∈</w:t>
      </w:r>
      <w:r>
        <w:t xml:space="preserve"> ℤ</w:t>
      </w:r>
      <w:r>
        <w:br/>
      </w:r>
      <w:r>
        <w:t xml:space="preserve">Vậy tập nghiệm của phương trình là: S = {15° + k60°, k </w:t>
      </w:r>
      <w:r>
        <w:t>∈</w:t>
      </w:r>
      <w:r>
        <w:t xml:space="preserve"> ℤ}.</w:t>
      </w:r>
      <w:r>
        <w:br/>
      </w:r>
      <w:r>
        <w:rPr>
          <w:b/>
        </w:rPr>
        <w:t>Giải Toán 11 trang 40 Tập 1</w:t>
      </w:r>
      <w:r>
        <w:br/>
      </w:r>
      <w:r>
        <w:rPr>
          <w:b/>
        </w:rPr>
        <w:t xml:space="preserve">Thực hành 6 trang 40 Toán 11 Tập 1: </w:t>
      </w:r>
      <w:r>
        <w:t>Sử dụng máy tính cầm tay để giải các phương trình sau:</w:t>
      </w:r>
      <w:r>
        <w:br/>
      </w:r>
      <w:r>
        <w:t>a) cosx = 0,4;</w:t>
      </w:r>
      <w:r>
        <w:br/>
      </w:r>
      <w:r>
        <w:t xml:space="preserve">b) tanx = </w:t>
      </w:r>
      <w:r>
        <w:t>√</w:t>
      </w:r>
      <w:r>
        <w:t>3</w:t>
      </w:r>
      <w:r>
        <w:t>√(3)</w:t>
      </w:r>
      <w:r>
        <w:t>.</w:t>
      </w:r>
      <w:r>
        <w:br/>
      </w:r>
      <w:r>
        <w:rPr>
          <w:b/>
        </w:rPr>
        <w:t>Lời giải:</w:t>
      </w:r>
      <w:r>
        <w:br/>
      </w:r>
      <w:r>
        <w:t xml:space="preserve">a) Sử dụng máy tính cầm tay ta có: cos1,16 ≈ 0,4 nên cosx = cos1,16 do đó các nghiệm của phương trình là x = 1,16 + k2π và x = – 1,16 + k2π với k </w:t>
      </w:r>
      <w:r>
        <w:t>∈</w:t>
      </w:r>
      <w:r>
        <w:t xml:space="preserve"> ℤ.</w:t>
      </w:r>
      <w:r>
        <w:br/>
      </w:r>
      <w:r>
        <w:t xml:space="preserve">Vậy tập nghiệm của phương trình là S = {1,16 + k2π; – 1,16 + k2π, k </w:t>
      </w:r>
      <w:r>
        <w:t>∈</w:t>
      </w:r>
      <w:r>
        <w:t xml:space="preserve"> ℤ}.</w:t>
      </w:r>
      <w:r>
        <w:br/>
      </w:r>
      <w:r>
        <w:t>b) Sử dụng máy tính cầm tay ta có: tan</w:t>
      </w:r>
      <w:r>
        <w:t>π</w:t>
      </w:r>
      <w:r>
        <w:t>3</w:t>
      </w:r>
      <w:r>
        <w:t>(π)/(3)</w:t>
      </w:r>
      <w:r>
        <w:t xml:space="preserve"> = </w:t>
      </w:r>
      <w:r>
        <w:t>√</w:t>
      </w:r>
      <w:r>
        <w:t>3</w:t>
      </w:r>
      <w:r>
        <w:t>√(3)</w:t>
      </w:r>
      <w:r>
        <w:t xml:space="preserve"> nên tanx = tan</w:t>
      </w:r>
      <w:r>
        <w:t>π</w:t>
      </w:r>
      <w:r>
        <w:t>3</w:t>
      </w:r>
      <w:r>
        <w:t>(π)/(3)</w:t>
      </w:r>
      <w:r>
        <w:t xml:space="preserve"> do đó các nghiệm của phương trình là x = </w:t>
      </w:r>
      <w:r>
        <w:t>π</w:t>
      </w:r>
      <w:r>
        <w:t>3</w:t>
      </w:r>
      <w:r>
        <w:t>(π)/(3)</w:t>
      </w:r>
      <w:r>
        <w:t xml:space="preserve"> + k</w:t>
      </w:r>
      <w:r>
        <w:t>π</w:t>
      </w:r>
      <w:r>
        <w:t>π</w:t>
      </w:r>
      <w:r>
        <w:t xml:space="preserve"> với k </w:t>
      </w:r>
      <w:r>
        <w:t>∈</w:t>
      </w:r>
      <w:r>
        <w:t xml:space="preserve"> ℤ.</w:t>
      </w:r>
      <w:r>
        <w:br/>
      </w:r>
      <w:r>
        <w:t xml:space="preserve">Vậy tập nghiệm của phương trình là S = </w:t>
      </w:r>
      <w:r>
        <w:t>(</w:t>
      </w:r>
      <w:r>
        <w:t>π</w:t>
      </w:r>
      <w:r>
        <w:t>3</w:t>
      </w:r>
      <w:r>
        <w:t>+</w:t>
      </w:r>
      <w:r>
        <w:t>k</w:t>
      </w:r>
      <w:r>
        <w:t>π</w:t>
      </w:r>
      <w:r>
        <w:t>,</w:t>
      </w:r>
      <w:r>
        <w:t>k</w:t>
      </w:r>
      <w:r>
        <w:t>∈</w:t>
      </w:r>
      <w:r>
        <w:t>Z</w:t>
      </w:r>
      <w:r>
        <w:t>)</w:t>
      </w:r>
      <w:r>
        <w:t>(π)/(3)+kπ,k∈ℤ</w:t>
      </w:r>
      <w:r>
        <w:t>.</w:t>
      </w:r>
      <w:r>
        <w:br/>
      </w:r>
      <w:r>
        <w:br/>
      </w:r>
      <w:r>
        <w:rPr>
          <w:b/>
        </w:rPr>
        <w:t xml:space="preserve">Vận dụng trang 40 Toán 11 Tập 1: </w:t>
      </w:r>
      <w:r>
        <w:t>Quay lại bài toán khởi động, phương trình chuyển động của bóng đầu trục bàn đạp là x = 17cos5πt (cm) với t được đo bằng giây. Xác định các thời điểm t mà tại đó độ dài bóng |x| bằng 10 cm. Làm tròn kết quả đến hàng phần mười.</w:t>
      </w:r>
      <w:r>
        <w:br/>
      </w:r>
      <w:r>
        <w:rPr>
          <w:b/>
        </w:rPr>
        <w:t>Lời giải:</w:t>
      </w:r>
      <w:r>
        <w:br/>
      </w:r>
      <w:r>
        <w:t>Xét phương trình |</w:t>
      </w:r>
      <w:r>
        <w:t>17cos5πt</w:t>
      </w:r>
      <w:r>
        <w:t>| = 10</w:t>
      </w:r>
      <w:r>
        <w:br/>
      </w:r>
      <w:r>
        <w:drawing>
          <wp:inline xmlns:a="http://schemas.openxmlformats.org/drawingml/2006/main" xmlns:pic="http://schemas.openxmlformats.org/drawingml/2006/picture">
            <wp:extent cx="2085975" cy="3657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ec83e876a7964a07b5f219577873f4a6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6576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Độ dài bóng |x| bằng 10 cm</w:t>
      </w:r>
      <w:r>
        <w:t xml:space="preserve"> tại các thời điểm t = </w:t>
      </w:r>
      <w:r>
        <w:t>±</w:t>
      </w:r>
      <w:r>
        <w:t>±</w:t>
      </w:r>
      <w:r>
        <w:t>0,06 +k</w:t>
      </w:r>
      <w:r>
        <w:t>2</w:t>
      </w:r>
      <w:r>
        <w:t>5</w:t>
      </w:r>
      <w:r>
        <w:t>(2)/(5)</w:t>
      </w:r>
      <w:r>
        <w:t xml:space="preserve">, t = </w:t>
      </w:r>
      <w:r>
        <w:t>±</w:t>
      </w:r>
      <w:r>
        <w:t>±</w:t>
      </w:r>
      <w:r>
        <w:t>0,14 + k</w:t>
      </w:r>
      <w:r>
        <w:t>2</w:t>
      </w:r>
      <w:r>
        <w:t>5</w:t>
      </w:r>
      <w:r>
        <w:t>(2)/(5)</w:t>
      </w:r>
      <w:r>
        <w:t xml:space="preserve"> (k</w:t>
      </w:r>
      <w:r>
        <w:t>∈</w:t>
      </w:r>
      <w:r>
        <w:t>∈</w:t>
      </w:r>
      <w:r>
        <w:t>Z)</w:t>
      </w:r>
      <w:r>
        <w:t>.</w:t>
      </w:r>
      <w:r>
        <w:br/>
      </w:r>
      <w:r>
        <w:rPr>
          <w:b/>
        </w:rPr>
        <w:t>Bài tập</w:t>
      </w:r>
      <w:r>
        <w:br/>
      </w:r>
      <w:r>
        <w:br/>
      </w:r>
      <w:r>
        <w:rPr>
          <w:b/>
        </w:rPr>
        <w:t xml:space="preserve">Bài 1 trang 40 Toán 11 Tập 1: </w:t>
      </w:r>
      <w:r>
        <w:t>Giải các phương trình lượng giác sau:</w:t>
      </w:r>
      <w:r>
        <w:br/>
      </w:r>
      <w:r>
        <w:t xml:space="preserve">a) sin2x = </w:t>
      </w:r>
      <w:r>
        <w:t>1</w:t>
      </w:r>
      <w:r>
        <w:t>2</w:t>
      </w:r>
      <w:r>
        <w:t>(1)/(2)</w:t>
      </w:r>
      <w:r>
        <w:t>;</w:t>
      </w:r>
      <w:r>
        <w:br/>
      </w:r>
      <w:r>
        <w:t>b) sin</w:t>
      </w:r>
      <w:r>
        <w:t>(</w:t>
      </w:r>
      <w:r>
        <w:t>x</w:t>
      </w:r>
      <w:r>
        <w:t>−</w:t>
      </w:r>
      <w:r>
        <w:t>π</w:t>
      </w:r>
      <w:r>
        <w:t>7</w:t>
      </w:r>
      <w:r>
        <w:t>)</w:t>
      </w:r>
      <w:r>
        <w:t>x−(π)/(7)</w:t>
      </w:r>
      <w:r>
        <w:t xml:space="preserve"> = sin</w:t>
      </w:r>
      <w:r>
        <w:t>2</w:t>
      </w:r>
      <w:r>
        <w:t>π</w:t>
      </w:r>
      <w:r>
        <w:t>7</w:t>
      </w:r>
      <w:r>
        <w:t>(2π)/(7)</w:t>
      </w:r>
      <w:r>
        <w:t>;</w:t>
      </w:r>
      <w:r>
        <w:br/>
      </w:r>
      <w:r>
        <w:t>c) sin4x - cos</w:t>
      </w:r>
      <w:r>
        <w:t>(</w:t>
      </w:r>
      <w:r>
        <w:t>x</w:t>
      </w:r>
      <w:r>
        <w:t>+</w:t>
      </w:r>
      <w:r>
        <w:t>π</w:t>
      </w:r>
      <w:r>
        <w:t>6</w:t>
      </w:r>
      <w:r>
        <w:t>)</w:t>
      </w:r>
      <w:r>
        <w:t>x+(π)/(6)</w:t>
      </w:r>
      <w:r>
        <w:t xml:space="preserve"> = 0.</w:t>
      </w:r>
      <w:r>
        <w:br/>
      </w:r>
      <w:r>
        <w:rPr>
          <w:b/>
        </w:rPr>
        <w:t>Lời giải:</w:t>
      </w:r>
      <w:r>
        <w:br/>
      </w:r>
      <w:r>
        <w:t>a) Vì sin</w:t>
      </w:r>
      <w:r>
        <w:t>π</w:t>
      </w:r>
      <w:r>
        <w:t>6</w:t>
      </w:r>
      <w:r>
        <w:t>(π)/(6)</w:t>
      </w:r>
      <w:r>
        <w:t xml:space="preserve"> = </w:t>
      </w:r>
      <w:r>
        <w:t>1</w:t>
      </w:r>
      <w:r>
        <w:t>2</w:t>
      </w:r>
      <w:r>
        <w:t>(1)/(2)</w:t>
      </w:r>
      <w:r>
        <w:t xml:space="preserve"> nên ta có phương trình sin2x = sin</w:t>
      </w:r>
      <w:r>
        <w:t>π</w:t>
      </w:r>
      <w:r>
        <w:t>6</w:t>
      </w:r>
      <w:r>
        <w:t>(π)/(6)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1f47bd9c215345a5b93758cc3b5fcb41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Vậy tập nghiệm của phương trình là: S = </w:t>
      </w:r>
      <w:r>
        <w:t>(</w:t>
      </w:r>
      <w:r>
        <w:t>π</w:t>
      </w:r>
      <w:r>
        <w:t>12</w:t>
      </w:r>
      <w:r>
        <w:t>+</w:t>
      </w:r>
      <w:r>
        <w:t>k</w:t>
      </w:r>
      <w:r>
        <w:t>π</w:t>
      </w:r>
      <w:r>
        <w:t>,</w:t>
      </w:r>
      <w:r>
        <w:t>5</w:t>
      </w:r>
      <w:r>
        <w:t>π</w:t>
      </w:r>
      <w:r>
        <w:t>12</w:t>
      </w:r>
      <w:r>
        <w:t>+</w:t>
      </w:r>
      <w:r>
        <w:t>k</w:t>
      </w:r>
      <w:r>
        <w:t>π</w:t>
      </w:r>
      <w:r>
        <w:t>,</w:t>
      </w:r>
      <w:r>
        <w:t>k</w:t>
      </w:r>
      <w:r>
        <w:t>∈</w:t>
      </w:r>
      <w:r>
        <w:t>Z</w:t>
      </w:r>
      <w:r>
        <w:t>)</w:t>
      </w:r>
      <w:r>
        <w:t>(π)/(12)+kπ,(5π)/(12)+kπ,k∈ℤ</w:t>
      </w:r>
      <w:r>
        <w:t>.</w:t>
      </w:r>
      <w:r>
        <w:br/>
      </w:r>
      <w:r>
        <w:t>b) sin</w:t>
      </w:r>
      <w:r>
        <w:t>(</w:t>
      </w:r>
      <w:r>
        <w:t>x</w:t>
      </w:r>
      <w:r>
        <w:t>−</w:t>
      </w:r>
      <w:r>
        <w:t>π</w:t>
      </w:r>
      <w:r>
        <w:t>7</w:t>
      </w:r>
      <w:r>
        <w:t>)</w:t>
      </w:r>
      <w:r>
        <w:t>x−(π)/(7)</w:t>
      </w:r>
      <w:r>
        <w:t>= sin</w:t>
      </w:r>
      <w:r>
        <w:t>2</w:t>
      </w:r>
      <w:r>
        <w:t>π</w:t>
      </w:r>
      <w:r>
        <w:t>7</w:t>
      </w:r>
      <w:r>
        <w:t>(2π)/(7)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d4e17777c9e44c1a0996548e3d6269e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Vậy tập nghiệm của phương trình là: S = </w:t>
      </w:r>
      <w:r>
        <w:t>(</w:t>
      </w:r>
      <w:r>
        <w:t>3</w:t>
      </w:r>
      <w:r>
        <w:t>π</w:t>
      </w:r>
      <w:r>
        <w:t>7</w:t>
      </w:r>
      <w:r>
        <w:t>+</w:t>
      </w:r>
      <w:r>
        <w:t>k</w:t>
      </w:r>
      <w:r>
        <w:t>2</w:t>
      </w:r>
      <w:r>
        <w:t>π</w:t>
      </w:r>
      <w:r>
        <w:t>;</w:t>
      </w:r>
      <w:r>
        <w:t>6</w:t>
      </w:r>
      <w:r>
        <w:t>π</w:t>
      </w:r>
      <w:r>
        <w:t>7</w:t>
      </w:r>
      <w:r>
        <w:t>+</w:t>
      </w:r>
      <w:r>
        <w:t>k</w:t>
      </w:r>
      <w:r>
        <w:t>2</w:t>
      </w:r>
      <w:r>
        <w:t>π</w:t>
      </w:r>
      <w:r>
        <w:t>,</w:t>
      </w:r>
      <w:r>
        <w:t>k</w:t>
      </w:r>
      <w:r>
        <w:t>∈</w:t>
      </w:r>
      <w:r>
        <w:t>Z</w:t>
      </w:r>
      <w:r>
        <w:t>)</w:t>
      </w:r>
      <w:r>
        <w:t>(3π)/(7)+k2π;(6π)/(7)+k2π,k∈ℤ</w:t>
      </w:r>
      <w:r>
        <w:t>.</w:t>
      </w:r>
      <w:r>
        <w:br/>
      </w:r>
      <w:r>
        <w:t>c) sin4x - cos</w:t>
      </w:r>
      <w:r>
        <w:t>(</w:t>
      </w:r>
      <w:r>
        <w:t>x</w:t>
      </w:r>
      <w:r>
        <w:t>+</w:t>
      </w:r>
      <w:r>
        <w:t>π</w:t>
      </w:r>
      <w:r>
        <w:t>6</w:t>
      </w:r>
      <w:r>
        <w:t>)</w:t>
      </w:r>
      <w:r>
        <w:t>x+(π)/(6)</w:t>
      </w:r>
      <w:r>
        <w:t xml:space="preserve"> = 0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9b0841f53b74ae9b5ef5e16f31a1db4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Vậy tập nghiệm của phương trình là: S = </w:t>
      </w:r>
      <w:r>
        <w:t>(</w:t>
      </w:r>
      <w:r>
        <w:t>2</w:t>
      </w:r>
      <w:r>
        <w:t>π</w:t>
      </w:r>
      <w:r>
        <w:t>9</w:t>
      </w:r>
      <w:r>
        <w:t>+</w:t>
      </w:r>
      <w:r>
        <w:t>k</w:t>
      </w:r>
      <w:r>
        <w:t>2</w:t>
      </w:r>
      <w:r>
        <w:t>π</w:t>
      </w:r>
      <w:r>
        <w:t>3</w:t>
      </w:r>
      <w:r>
        <w:t>;</w:t>
      </w:r>
      <w:r>
        <w:t>−</w:t>
      </w:r>
      <w:r>
        <w:t>2</w:t>
      </w:r>
      <w:r>
        <w:t>π</w:t>
      </w:r>
      <w:r>
        <w:t>15</w:t>
      </w:r>
      <w:r>
        <w:t>+</w:t>
      </w:r>
      <w:r>
        <w:t>k</w:t>
      </w:r>
      <w:r>
        <w:t>2</w:t>
      </w:r>
      <w:r>
        <w:t>π</w:t>
      </w:r>
      <w:r>
        <w:t>5</w:t>
      </w:r>
      <w:r>
        <w:t>,</w:t>
      </w:r>
      <w:r>
        <w:t>k</w:t>
      </w:r>
      <w:r>
        <w:t>∈</w:t>
      </w:r>
      <w:r>
        <w:t>Z</w:t>
      </w:r>
      <w:r>
        <w:t>)</w:t>
      </w:r>
      <w:r>
        <w:t>(2π)/(9)+k(2π)/(3);−(2π)/(15)+k(2π)/(5),k∈ℤ</w:t>
      </w:r>
      <w:r>
        <w:t>.</w:t>
      </w:r>
      <w:r>
        <w:br/>
      </w:r>
      <w:r>
        <w:br/>
      </w:r>
      <w:r>
        <w:rPr>
          <w:b/>
        </w:rPr>
        <w:t xml:space="preserve">Bài 2 trang 40 Toán 11 Tập 1: </w:t>
      </w:r>
      <w:r>
        <w:t>Giải các phương trình lượng giác sau:</w:t>
      </w:r>
      <w:r>
        <w:br/>
      </w:r>
      <w:r>
        <w:t>a) cos</w:t>
      </w:r>
      <w:r>
        <w:t>(</w:t>
      </w:r>
      <w:r>
        <w:t>x</w:t>
      </w:r>
      <w:r>
        <w:t>+</w:t>
      </w:r>
      <w:r>
        <w:t>π</w:t>
      </w:r>
      <w:r>
        <w:t>3</w:t>
      </w:r>
      <w:r>
        <w:t>)</w:t>
      </w:r>
      <w:r>
        <w:t>=</w:t>
      </w:r>
      <w:r>
        <w:t>√</w:t>
      </w:r>
      <w:r>
        <w:t>3</w:t>
      </w:r>
      <w:r>
        <w:t>2</w:t>
      </w:r>
      <w:r>
        <w:t>x+(π)/(3)=(√(3))/(2)</w:t>
      </w:r>
      <w:r>
        <w:t>;</w:t>
      </w:r>
      <w:r>
        <w:br/>
      </w:r>
      <w:r>
        <w:t>b) cos4x = cos</w:t>
      </w:r>
      <w:r>
        <w:t>5</w:t>
      </w:r>
      <w:r>
        <w:t>π</w:t>
      </w:r>
      <w:r>
        <w:t>12</w:t>
      </w:r>
      <w:r>
        <w:t>(5π)/(12)</w:t>
      </w:r>
      <w:r>
        <w:t>;</w:t>
      </w:r>
      <w:r>
        <w:br/>
      </w:r>
      <w:r>
        <w:t>c) cos</w:t>
      </w:r>
      <w:r>
        <w:rPr>
          <w:vertAlign w:val="superscript"/>
        </w:rPr>
        <w:t>2</w:t>
      </w:r>
      <w:r>
        <w:t>x = 1.</w:t>
      </w:r>
      <w:r>
        <w:br/>
      </w:r>
      <w:r>
        <w:rPr>
          <w:b/>
        </w:rPr>
        <w:t>Lời giải: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d6b65febf6f4bd892548c720d0a079d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Vậy tập nghiệm của phương trình là: S = </w:t>
      </w:r>
      <w:r>
        <w:t>(</w:t>
      </w:r>
      <w:r>
        <w:t>−</w:t>
      </w:r>
      <w:r>
        <w:t>π</w:t>
      </w:r>
      <w:r>
        <w:t>6</w:t>
      </w:r>
      <w:r>
        <w:t>+</w:t>
      </w:r>
      <w:r>
        <w:t>k</w:t>
      </w:r>
      <w:r>
        <w:t>2</w:t>
      </w:r>
      <w:r>
        <w:t>π</w:t>
      </w:r>
      <w:r>
        <w:t>;</w:t>
      </w:r>
      <w:r>
        <w:t>−</w:t>
      </w:r>
      <w:r>
        <w:t>π</w:t>
      </w:r>
      <w:r>
        <w:t>2</w:t>
      </w:r>
      <w:r>
        <w:t>+</w:t>
      </w:r>
      <w:r>
        <w:t>k</w:t>
      </w:r>
      <w:r>
        <w:t>2</w:t>
      </w:r>
      <w:r>
        <w:t>π</w:t>
      </w:r>
      <w:r>
        <w:t>,</w:t>
      </w:r>
      <w:r>
        <w:t>k</w:t>
      </w:r>
      <w:r>
        <w:t>∈</w:t>
      </w:r>
      <w:r>
        <w:t>Z</w:t>
      </w:r>
      <w:r>
        <w:t>)</w:t>
      </w:r>
      <w:r>
        <w:t>−(π)/(6)+k2π;−(π)/(2)+k2π,k∈ℤ</w:t>
      </w:r>
      <w:r>
        <w:t>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fa874e37d0a48a69f0eec52e8a8c26d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Vậy tập nghiệm của phương trình là: S = </w:t>
      </w:r>
      <w:r>
        <w:t>(</w:t>
      </w:r>
      <w:r>
        <w:t>±</w:t>
      </w:r>
      <w:r>
        <w:t>5</w:t>
      </w:r>
      <w:r>
        <w:t>π</w:t>
      </w:r>
      <w:r>
        <w:t>48</w:t>
      </w:r>
      <w:r>
        <w:t>+</w:t>
      </w:r>
      <w:r>
        <w:t>k</w:t>
      </w:r>
      <w:r>
        <w:t>π</w:t>
      </w:r>
      <w:r>
        <w:t>2</w:t>
      </w:r>
      <w:r>
        <w:t>,</w:t>
      </w:r>
      <w:r>
        <w:t>k</w:t>
      </w:r>
      <w:r>
        <w:t>∈</w:t>
      </w:r>
      <w:r>
        <w:t>Z</w:t>
      </w:r>
      <w:r>
        <w:t>)</w:t>
      </w:r>
      <w:r>
        <w:t>±(5π)/(48)+k(π)/(2),k∈ℤ</w:t>
      </w:r>
      <w:r>
        <w:t>.</w:t>
      </w:r>
      <w:r>
        <w:br/>
      </w:r>
      <w:r>
        <w:t>c) cos</w:t>
      </w:r>
      <w:r>
        <w:rPr>
          <w:vertAlign w:val="superscript"/>
        </w:rPr>
        <w:t>2</w:t>
      </w:r>
      <w:r>
        <w:t>x = 1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f12df15a317414c8d6ae76ef91b7215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Vậy tập nghiệm của phương trình là: S = {k</w:t>
      </w:r>
      <w:r>
        <w:t>π</w:t>
      </w:r>
      <w:r>
        <w:t>π</w:t>
      </w:r>
      <w:r>
        <w:t>, k</w:t>
      </w:r>
      <w:r>
        <w:t>∈</w:t>
      </w:r>
      <w:r>
        <w:t>∈</w:t>
      </w:r>
      <w:r>
        <w:t>Z}.</w:t>
      </w:r>
      <w:r>
        <w:br/>
      </w:r>
      <w:r>
        <w:rPr>
          <w:b/>
        </w:rPr>
        <w:t>Giải Toán 11 trang 41 Tập 1</w:t>
      </w:r>
      <w:r>
        <w:br/>
      </w:r>
      <w:r>
        <w:rPr>
          <w:b/>
        </w:rPr>
        <w:t xml:space="preserve">Bài 3 trang 41 Toán 11 Tập 1: </w:t>
      </w:r>
      <w:r>
        <w:t>Giải các phương trình lượng giác sau:</w:t>
      </w:r>
      <w:r>
        <w:br/>
      </w:r>
      <w:r>
        <w:t>a) tanx = tan55°;</w:t>
      </w:r>
      <w:r>
        <w:br/>
      </w:r>
      <w:r>
        <w:t>b) tan</w:t>
      </w:r>
      <w:r>
        <w:t>(</w:t>
      </w:r>
      <w:r>
        <w:t>2</w:t>
      </w:r>
      <w:r>
        <w:t>x</w:t>
      </w:r>
      <w:r>
        <w:t>+</w:t>
      </w:r>
      <w:r>
        <w:t>π</w:t>
      </w:r>
      <w:r>
        <w:t>4</w:t>
      </w:r>
      <w:r>
        <w:t>)</w:t>
      </w:r>
      <w:r>
        <w:t>2x+(π)/(4)</w:t>
      </w:r>
      <w:r>
        <w:t>=0.</w:t>
      </w:r>
      <w:r>
        <w:br/>
      </w:r>
      <w:r>
        <w:rPr>
          <w:b/>
        </w:rPr>
        <w:t>Lời giải:</w:t>
      </w:r>
      <w:r>
        <w:br/>
      </w:r>
      <w:r>
        <w:t>a) tanx = tan55° (điều kiện xác định x ≠ 90° + k180°).</w:t>
      </w:r>
      <w:r>
        <w:br/>
      </w:r>
      <w:r>
        <w:t>⇔</w:t>
      </w:r>
      <w:r>
        <w:t xml:space="preserve"> x = 55° + k180°, k </w:t>
      </w:r>
      <w:r>
        <w:t>∈</w:t>
      </w:r>
      <w:r>
        <w:t xml:space="preserve"> ℤ (thỏa mãn điều kiện)</w:t>
      </w:r>
      <w:r>
        <w:br/>
      </w:r>
      <w:r>
        <w:t xml:space="preserve">Vậy tập nghiệm của phương trình S = {55° + k180°, k </w:t>
      </w:r>
      <w:r>
        <w:t>∈</w:t>
      </w:r>
      <w:r>
        <w:t xml:space="preserve"> ℤ}.</w:t>
      </w:r>
      <w:r>
        <w:br/>
      </w:r>
      <w:r>
        <w:t>b) tan</w:t>
      </w:r>
      <w:r>
        <w:t>(</w:t>
      </w:r>
      <w:r>
        <w:t>2</w:t>
      </w:r>
      <w:r>
        <w:t>x</w:t>
      </w:r>
      <w:r>
        <w:t>+</w:t>
      </w:r>
      <w:r>
        <w:t>π</w:t>
      </w:r>
      <w:r>
        <w:t>4</w:t>
      </w:r>
      <w:r>
        <w:t>)</w:t>
      </w:r>
      <w:r>
        <w:t>2x+(π)/(4)</w:t>
      </w:r>
      <w:r>
        <w:t xml:space="preserve">=0 (điều kiện xác định </w:t>
      </w:r>
      <w:r>
        <w:t>2</w:t>
      </w:r>
      <w:r>
        <w:t>x</w:t>
      </w:r>
      <w:r>
        <w:t>+</w:t>
      </w:r>
      <w:r>
        <w:t>π</w:t>
      </w:r>
      <w:r>
        <w:t>4</w:t>
      </w:r>
      <w:r>
        <w:t>≠</w:t>
      </w:r>
      <w:r>
        <w:t>π</w:t>
      </w:r>
      <w:r>
        <w:t>2</w:t>
      </w:r>
      <w:r>
        <w:t>+</w:t>
      </w:r>
      <w:r>
        <w:t>k</w:t>
      </w:r>
      <w:r>
        <w:t>2</w:t>
      </w:r>
      <w:r>
        <w:t>π</w:t>
      </w:r>
      <w:r>
        <w:t>⇔</w:t>
      </w:r>
      <w:r>
        <w:t>x</w:t>
      </w:r>
      <w:r>
        <w:t>≠</w:t>
      </w:r>
      <w:r>
        <w:t>π</w:t>
      </w:r>
      <w:r>
        <w:t>8</w:t>
      </w:r>
      <w:r>
        <w:t>+</w:t>
      </w:r>
      <w:r>
        <w:t>k</w:t>
      </w:r>
      <w:r>
        <w:t>π</w:t>
      </w:r>
      <w:r>
        <w:t>,</w:t>
      </w:r>
      <w:r>
        <w:t>k</w:t>
      </w:r>
      <w:r>
        <w:t>∈</w:t>
      </w:r>
      <w:r>
        <w:t>Z</w:t>
      </w:r>
      <w:r>
        <w:t>2x+(π)/(4)≠(π)/(2)+k2π⇔x≠(π)/(8)+kπ,k∈ℤ</w:t>
      </w:r>
      <w:r>
        <w:t>)</w:t>
      </w:r>
      <w:r>
        <w:br/>
      </w:r>
      <w:r>
        <w:t>⇔</w:t>
      </w:r>
      <w:r>
        <w:t>2</w:t>
      </w:r>
      <w:r>
        <w:t>x</w:t>
      </w:r>
      <w:r>
        <w:t>+</w:t>
      </w:r>
      <w:r>
        <w:t>π</w:t>
      </w:r>
      <w:r>
        <w:t>4</w:t>
      </w:r>
      <w:r>
        <w:t>=</w:t>
      </w:r>
      <w:r>
        <w:t>k</w:t>
      </w:r>
      <w:r>
        <w:t>π</w:t>
      </w:r>
      <w:r>
        <w:t>,</w:t>
      </w:r>
      <w:r>
        <w:t>k</w:t>
      </w:r>
      <w:r>
        <w:t>∈</w:t>
      </w:r>
      <w:r>
        <w:t>Z</w:t>
      </w:r>
      <w:r>
        <w:t>⇔2x+(π)/(4)=kπ,k∈ℤ</w:t>
      </w:r>
      <w:r>
        <w:br/>
      </w:r>
      <w:r>
        <w:t>⇔</w:t>
      </w:r>
      <w:r>
        <w:t>x</w:t>
      </w:r>
      <w:r>
        <w:t>=</w:t>
      </w:r>
      <w:r>
        <w:t>−</w:t>
      </w:r>
      <w:r>
        <w:t>π</w:t>
      </w:r>
      <w:r>
        <w:t>4</w:t>
      </w:r>
      <w:r>
        <w:t>+</w:t>
      </w:r>
      <w:r>
        <w:t>k</w:t>
      </w:r>
      <w:r>
        <w:t>π</w:t>
      </w:r>
      <w:r>
        <w:t>2</w:t>
      </w:r>
      <w:r>
        <w:t>,</w:t>
      </w:r>
      <w:r>
        <w:t>k</w:t>
      </w:r>
      <w:r>
        <w:t>∈</w:t>
      </w:r>
      <w:r>
        <w:t>Z</w:t>
      </w:r>
      <w:r>
        <w:t>⇔x=−(π)/(4)+k(π)/(2),k∈ℤ</w:t>
      </w:r>
      <w:r>
        <w:t xml:space="preserve"> (thỏa mãn điều kiện)</w:t>
      </w:r>
      <w:r>
        <w:br/>
      </w:r>
      <w:r>
        <w:t xml:space="preserve">Vậy tập nghiệm của phương trình là S = </w:t>
      </w:r>
      <w:r>
        <w:t>(</w:t>
      </w:r>
      <w:r>
        <w:t>−</w:t>
      </w:r>
      <w:r>
        <w:t>π</w:t>
      </w:r>
      <w:r>
        <w:t>4</w:t>
      </w:r>
      <w:r>
        <w:t>+</w:t>
      </w:r>
      <w:r>
        <w:t>k</w:t>
      </w:r>
      <w:r>
        <w:t>π</w:t>
      </w:r>
      <w:r>
        <w:t>2</w:t>
      </w:r>
      <w:r>
        <w:t>,</w:t>
      </w:r>
      <w:r>
        <w:t>k</w:t>
      </w:r>
      <w:r>
        <w:t>∈</w:t>
      </w:r>
      <w:r>
        <w:t>Z</w:t>
      </w:r>
      <w:r>
        <w:t>)</w:t>
      </w:r>
      <w:r>
        <w:t>−(π)/(4)+k(π)/(2),k∈ℤ</w:t>
      </w:r>
      <w:r>
        <w:t>.</w:t>
      </w:r>
      <w:r>
        <w:br/>
      </w:r>
      <w:r>
        <w:br/>
      </w:r>
      <w:r>
        <w:rPr>
          <w:b/>
        </w:rPr>
        <w:t xml:space="preserve">Bài 4 trang 41 Toán 11 Tập 1: </w:t>
      </w:r>
      <w:r>
        <w:t>Giải các phương trình lượng giác sau:</w:t>
      </w:r>
      <w:r>
        <w:br/>
      </w:r>
      <w:r>
        <w:t>a) cot</w:t>
      </w:r>
      <w:r>
        <w:t>(</w:t>
      </w:r>
      <w:r>
        <w:t>1</w:t>
      </w:r>
      <w:r>
        <w:t>2</w:t>
      </w:r>
      <w:r>
        <w:t>x</w:t>
      </w:r>
      <w:r>
        <w:t>+</w:t>
      </w:r>
      <w:r>
        <w:t>π</w:t>
      </w:r>
      <w:r>
        <w:t>4</w:t>
      </w:r>
      <w:r>
        <w:t>)</w:t>
      </w:r>
      <w:r>
        <w:t>(1)/(2)x+(π)/(4)</w:t>
      </w:r>
      <w:r>
        <w:t>= -1;</w:t>
      </w:r>
      <w:r>
        <w:br/>
      </w:r>
      <w:r>
        <w:t xml:space="preserve">b) cot3x = </w:t>
      </w:r>
      <w:r>
        <w:t>−</w:t>
      </w:r>
      <w:r>
        <w:t>√</w:t>
      </w:r>
      <w:r>
        <w:t>3</w:t>
      </w:r>
      <w:r>
        <w:t>3</w:t>
      </w:r>
      <w:r>
        <w:t>-(√(3))/(3)</w:t>
      </w:r>
      <w:r>
        <w:t>.</w:t>
      </w:r>
      <w:r>
        <w:br/>
      </w:r>
      <w:r>
        <w:rPr>
          <w:b/>
        </w:rPr>
        <w:t>Lời giải:</w:t>
      </w:r>
      <w:r>
        <w:br/>
      </w:r>
      <w:r>
        <w:t>a) cot</w:t>
      </w:r>
      <w:r>
        <w:t>(</w:t>
      </w:r>
      <w:r>
        <w:t>1</w:t>
      </w:r>
      <w:r>
        <w:t>2</w:t>
      </w:r>
      <w:r>
        <w:t>x</w:t>
      </w:r>
      <w:r>
        <w:t>+</w:t>
      </w:r>
      <w:r>
        <w:t>π</w:t>
      </w:r>
      <w:r>
        <w:t>4</w:t>
      </w:r>
      <w:r>
        <w:t>)</w:t>
      </w:r>
      <w:r>
        <w:t>(1)/(2)x+(π)/(4)</w:t>
      </w:r>
      <w:r>
        <w:t xml:space="preserve"> = -1 (điểu kiện xác định x # </w:t>
      </w:r>
      <w:r>
        <w:t>π</w:t>
      </w:r>
      <w:r>
        <w:t>2</w:t>
      </w:r>
      <w:r>
        <w:t>(π)/(2)</w:t>
      </w:r>
      <w:r>
        <w:t xml:space="preserve"> + k2</w:t>
      </w:r>
      <w:r>
        <w:t>π</w:t>
      </w:r>
      <w:r>
        <w:t>π</w:t>
      </w:r>
      <w:r>
        <w:t>, k</w:t>
      </w:r>
      <w:r>
        <w:t>∈</w:t>
      </w:r>
      <w:r>
        <w:t>∈</w:t>
      </w:r>
      <w:r>
        <w:t>Z)</w:t>
      </w:r>
      <w:r>
        <w:br/>
      </w:r>
      <w:r>
        <w:t>⇔</w:t>
      </w:r>
      <w:r>
        <w:t>1</w:t>
      </w:r>
      <w:r>
        <w:t>2</w:t>
      </w:r>
      <w:r>
        <w:t>x</w:t>
      </w:r>
      <w:r>
        <w:t>+</w:t>
      </w:r>
      <w:r>
        <w:t>π</w:t>
      </w:r>
      <w:r>
        <w:t>4</w:t>
      </w:r>
      <w:r>
        <w:t>=</w:t>
      </w:r>
      <w:r>
        <w:t>−</w:t>
      </w:r>
      <w:r>
        <w:t>π</w:t>
      </w:r>
      <w:r>
        <w:t>4</w:t>
      </w:r>
      <w:r>
        <w:t>+</w:t>
      </w:r>
      <w:r>
        <w:t>k</w:t>
      </w:r>
      <w:r>
        <w:t>π</w:t>
      </w:r>
      <w:r>
        <w:t>,</w:t>
      </w:r>
      <w:r>
        <w:t>k</w:t>
      </w:r>
      <w:r>
        <w:t>∈</w:t>
      </w:r>
      <w:r>
        <w:t>Z</w:t>
      </w:r>
      <w:r>
        <w:t>⇔(1)/(2)x+(π)/(4)=−(π)/(4)+kπ,k∈ℤ</w:t>
      </w:r>
      <w:r>
        <w:br/>
      </w:r>
      <w:r>
        <w:t>⇔</w:t>
      </w:r>
      <w:r>
        <w:t>x</w:t>
      </w:r>
      <w:r>
        <w:t>=</w:t>
      </w:r>
      <w:r>
        <w:t>−</w:t>
      </w:r>
      <w:r>
        <w:t>π</w:t>
      </w:r>
      <w:r>
        <w:t>+</w:t>
      </w:r>
      <w:r>
        <w:t>k</w:t>
      </w:r>
      <w:r>
        <w:t>2</w:t>
      </w:r>
      <w:r>
        <w:t>π</w:t>
      </w:r>
      <w:r>
        <w:t>,</w:t>
      </w:r>
      <w:r>
        <w:t>k</w:t>
      </w:r>
      <w:r>
        <w:t>∈</w:t>
      </w:r>
      <w:r>
        <w:t>Z</w:t>
      </w:r>
      <w:r>
        <w:t>⇔x=−π+k2π,k∈ℤ</w:t>
      </w:r>
      <w:r>
        <w:t xml:space="preserve"> (thỏa mãn điều kiện)</w:t>
      </w:r>
      <w:r>
        <w:br/>
      </w:r>
      <w:r>
        <w:t xml:space="preserve">Vậy tập nghiệm của phương trình là S = </w:t>
      </w:r>
      <w:r>
        <w:t>(</w:t>
      </w:r>
      <w:r>
        <w:t>−</w:t>
      </w:r>
      <w:r>
        <w:t>π</w:t>
      </w:r>
      <w:r>
        <w:t>+</w:t>
      </w:r>
      <w:r>
        <w:t>k</w:t>
      </w:r>
      <w:r>
        <w:t>2</w:t>
      </w:r>
      <w:r>
        <w:t>π</w:t>
      </w:r>
      <w:r>
        <w:t>,</w:t>
      </w:r>
      <w:r>
        <w:t>k</w:t>
      </w:r>
      <w:r>
        <w:t>∈</w:t>
      </w:r>
      <w:r>
        <w:t>Z</w:t>
      </w:r>
      <w:r>
        <w:t>)</w:t>
      </w:r>
      <w:r>
        <w:t>−π+k2π,k∈ℤ</w:t>
      </w:r>
      <w:r>
        <w:t>.</w:t>
      </w:r>
      <w:r>
        <w:br/>
      </w:r>
      <w:r>
        <w:t xml:space="preserve">b) cot3x = </w:t>
      </w:r>
      <w:r>
        <w:t>−</w:t>
      </w:r>
      <w:r>
        <w:t>√</w:t>
      </w:r>
      <w:r>
        <w:t>3</w:t>
      </w:r>
      <w:r>
        <w:t>3</w:t>
      </w:r>
      <w:r>
        <w:t>-(√(3))/(3)</w:t>
      </w:r>
      <w:r>
        <w:t xml:space="preserve"> (điểu kiện xác định x # k</w:t>
      </w:r>
      <w:r>
        <w:t>π</w:t>
      </w:r>
      <w:r>
        <w:t>3</w:t>
      </w:r>
      <w:r>
        <w:t>(π)/(3)</w:t>
      </w:r>
      <w:r>
        <w:t>, k</w:t>
      </w:r>
      <w:r>
        <w:t>∈</w:t>
      </w:r>
      <w:r>
        <w:t>∈</w:t>
      </w:r>
      <w:r>
        <w:t>Z)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d7815c9602a4fc5b9113002dc9e92cc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Vậy tập nghiệm của phương trình là S = </w:t>
      </w:r>
      <w:r>
        <w:t>(</w:t>
      </w:r>
      <w:r>
        <w:t>−</w:t>
      </w:r>
      <w:r>
        <w:t>π</w:t>
      </w:r>
      <w:r>
        <w:t>9</w:t>
      </w:r>
      <w:r>
        <w:t>+</w:t>
      </w:r>
      <w:r>
        <w:t>k</w:t>
      </w:r>
      <w:r>
        <w:t>π</w:t>
      </w:r>
      <w:r>
        <w:t>3</w:t>
      </w:r>
      <w:r>
        <w:t>,</w:t>
      </w:r>
      <w:r>
        <w:t>k</w:t>
      </w:r>
      <w:r>
        <w:t>∈</w:t>
      </w:r>
      <w:r>
        <w:t>Z</w:t>
      </w:r>
      <w:r>
        <w:t>)</w:t>
      </w:r>
      <w:r>
        <w:t>−(π)/(9)+k(π)/(3),k∈ℤ</w:t>
      </w:r>
      <w:r>
        <w:t>.</w:t>
      </w:r>
      <w:r>
        <w:br/>
      </w:r>
      <w:r>
        <w:br/>
      </w:r>
      <w:r>
        <w:rPr>
          <w:b/>
        </w:rPr>
        <w:t xml:space="preserve">Bài 5 trang 41 Toán 11 Tập 1: </w:t>
      </w:r>
      <w:r>
        <w:t>Tại các giá trị nào của x thì đồ thị hàm số y = cosx và y = sinx giao nhau?</w:t>
      </w:r>
      <w:r>
        <w:br/>
      </w:r>
      <w:r>
        <w:rPr>
          <w:b/>
        </w:rPr>
        <w:t>Lời giải:</w:t>
      </w:r>
      <w:r>
        <w:br/>
      </w:r>
      <w:r>
        <w:t>Xét phương trình hoành độ giao điểm: sinx = cosx</w:t>
      </w:r>
      <w:r>
        <w:br/>
      </w:r>
      <w:r>
        <w:t>⇔</w:t>
      </w:r>
      <w:r>
        <w:t xml:space="preserve"> cosx = cos</w:t>
      </w:r>
      <w:r>
        <w:t>(</w:t>
      </w:r>
      <w:r>
        <w:t>π</w:t>
      </w:r>
      <w:r>
        <w:t>2</w:t>
      </w:r>
      <w:r>
        <w:t>−</w:t>
      </w:r>
      <w:r>
        <w:t>x</w:t>
      </w:r>
      <w:r>
        <w:t>)</w:t>
      </w:r>
      <w:r>
        <w:t>(π)/(2)−x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edbdc916032434492d4362588fbcaba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Vậy tập nghiệm của bất phương trình là: S = </w:t>
      </w:r>
      <w:r>
        <w:t>(</w:t>
      </w:r>
      <w:r>
        <w:t>π</w:t>
      </w:r>
      <w:r>
        <w:t>4</w:t>
      </w:r>
      <w:r>
        <w:t>+</w:t>
      </w:r>
      <w:r>
        <w:t>k</w:t>
      </w:r>
      <w:r>
        <w:t>2</w:t>
      </w:r>
      <w:r>
        <w:t>π</w:t>
      </w:r>
      <w:r>
        <w:t>,</w:t>
      </w:r>
      <w:r>
        <w:t>k</w:t>
      </w:r>
      <w:r>
        <w:t>∈</w:t>
      </w:r>
      <w:r>
        <w:t>Z</w:t>
      </w:r>
      <w:r>
        <w:t>)</w:t>
      </w:r>
      <w:r>
        <w:t>(π)/(4)+k2π,k∈ℤ</w:t>
      </w:r>
      <w:r>
        <w:t>.</w:t>
      </w:r>
      <w:r>
        <w:br/>
      </w:r>
      <w:r>
        <w:br/>
      </w:r>
      <w:r>
        <w:rPr>
          <w:b/>
        </w:rPr>
        <w:t xml:space="preserve">Bài 6 trang 41 Toán 11 Tập 1: </w:t>
      </w:r>
      <w:r>
        <w:t>Trong Hình 9, khi được kéo ra khỏi vị trí cân bằng ở điểm O và buông tay, lực đàn hồi của lò xo khiến vật A gắn ở đầu của lò xo dao động quanh O. Tọa độ s (cm) của A trên trục Ox vào thời điểm t (giây) sau khi buông tay được xác định bởi công thức s = 10sin</w:t>
      </w:r>
      <w:r>
        <w:t>(</w:t>
      </w:r>
      <w:r>
        <w:t>10</w:t>
      </w:r>
      <w:r>
        <w:t>t</w:t>
      </w:r>
      <w:r>
        <w:t>+</w:t>
      </w:r>
      <w:r>
        <w:t>π</w:t>
      </w:r>
      <w:r>
        <w:t>2</w:t>
      </w:r>
      <w:r>
        <w:t>)</w:t>
      </w:r>
      <w:r>
        <w:t>10t+(π)/(2)</w:t>
      </w:r>
      <w:r>
        <w:t>. Vào các thời điểm nào thì s = -5</w:t>
      </w:r>
      <w:r>
        <w:t>√</w:t>
      </w:r>
      <w:r>
        <w:t>3</w:t>
      </w:r>
      <w:r>
        <w:t>√(3)</w:t>
      </w:r>
      <w:r>
        <w:t xml:space="preserve"> cm?</w:t>
      </w:r>
      <w:r>
        <w:br/>
      </w:r>
      <w:r>
        <w:t xml:space="preserve">(Theo </w:t>
      </w:r>
      <w:r>
        <w:t>https://www.britannica.com/science/simple-harmonic-motion</w:t>
      </w:r>
      <w:r>
        <w:t xml:space="preserve"> )</w:t>
      </w:r>
      <w:r>
        <w:br/>
      </w:r>
      <w:r>
        <w:drawing>
          <wp:inline xmlns:a="http://schemas.openxmlformats.org/drawingml/2006/main" xmlns:pic="http://schemas.openxmlformats.org/drawingml/2006/picture">
            <wp:extent cx="3314700" cy="161925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ce1df84193e49f9804d8a173822c771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192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>Xét phương trình: 10sin</w:t>
      </w:r>
      <w:r>
        <w:t>(</w:t>
      </w:r>
      <w:r>
        <w:t>10</w:t>
      </w:r>
      <w:r>
        <w:t>t</w:t>
      </w:r>
      <w:r>
        <w:t>+</w:t>
      </w:r>
      <w:r>
        <w:t>π</w:t>
      </w:r>
      <w:r>
        <w:t>2</w:t>
      </w:r>
      <w:r>
        <w:t>)</w:t>
      </w:r>
      <w:r>
        <w:t>10t+(π)/(2)</w:t>
      </w:r>
      <w:r>
        <w:t xml:space="preserve"> = -5</w:t>
      </w:r>
      <w:r>
        <w:t>√</w:t>
      </w:r>
      <w:r>
        <w:t>3</w:t>
      </w:r>
      <w:r>
        <w:t>√(3)</w:t>
      </w:r>
      <w:r>
        <w:br/>
      </w:r>
      <w:r>
        <w:drawing>
          <wp:inline xmlns:a="http://schemas.openxmlformats.org/drawingml/2006/main" xmlns:pic="http://schemas.openxmlformats.org/drawingml/2006/picture">
            <wp:extent cx="2428875" cy="3790949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190f39cb52984b3eb7368f71ab32c15c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790949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Vậy vào các thời điểm </w:t>
      </w:r>
      <w:r>
        <w:t>t</w:t>
      </w:r>
      <w:r>
        <w:t>=</w:t>
      </w:r>
      <w:r>
        <w:t>−</w:t>
      </w:r>
      <w:r>
        <w:t>π</w:t>
      </w:r>
      <w:r>
        <w:t>12</w:t>
      </w:r>
      <w:r>
        <w:t>+</w:t>
      </w:r>
      <w:r>
        <w:t>k</w:t>
      </w:r>
      <w:r>
        <w:t>π</w:t>
      </w:r>
      <w:r>
        <w:t>5</w:t>
      </w:r>
      <w:r>
        <w:t>(</w:t>
      </w:r>
      <w:r>
        <w:t>k</w:t>
      </w:r>
      <w:r>
        <w:t>≥</w:t>
      </w:r>
      <w:r>
        <w:t>1</w:t>
      </w:r>
      <w:r>
        <w:t>,</w:t>
      </w:r>
      <w:r>
        <w:t>k</w:t>
      </w:r>
      <w:r>
        <w:t>∈</w:t>
      </w:r>
      <w:r>
        <w:t>Z</w:t>
      </w:r>
      <w:r>
        <w:t>)</w:t>
      </w:r>
      <w:r>
        <w:t>t=−(π)/(12)+k(π)/(5)k≥1,k∈ℤ</w:t>
      </w:r>
      <w:r>
        <w:t xml:space="preserve"> và </w:t>
      </w:r>
      <w:r>
        <w:t>t</w:t>
      </w:r>
      <w:r>
        <w:t>=</w:t>
      </w:r>
      <w:r>
        <w:t>π</w:t>
      </w:r>
      <w:r>
        <w:t>12</w:t>
      </w:r>
      <w:r>
        <w:t>+</w:t>
      </w:r>
      <w:r>
        <w:t>k</w:t>
      </w:r>
      <w:r>
        <w:t>π</w:t>
      </w:r>
      <w:r>
        <w:t>5</w:t>
      </w:r>
      <w:r>
        <w:t>(</w:t>
      </w:r>
      <w:r>
        <w:t>k</w:t>
      </w:r>
      <w:r>
        <w:t>≥</w:t>
      </w:r>
      <w:r>
        <w:t>0</w:t>
      </w:r>
      <w:r>
        <w:t>,</w:t>
      </w:r>
      <w:r>
        <w:t>k</w:t>
      </w:r>
      <w:r>
        <w:t>∈</w:t>
      </w:r>
      <w:r>
        <w:t>Z</w:t>
      </w:r>
      <w:r>
        <w:t>)</w:t>
      </w:r>
      <w:r>
        <w:t>t=(π)/(12)+k(π)/(5)k≥0,k∈ℤ</w:t>
      </w:r>
      <w:r>
        <w:t xml:space="preserve"> thì s = -5</w:t>
      </w:r>
      <w:r>
        <w:t>√</w:t>
      </w:r>
      <w:r>
        <w:t>3</w:t>
      </w:r>
      <w:r>
        <w:t>√(3)</w:t>
      </w:r>
      <w:r>
        <w:t xml:space="preserve"> cm.</w:t>
      </w:r>
      <w:r>
        <w:br/>
      </w:r>
      <w:r>
        <w:br/>
      </w:r>
      <w:r>
        <w:rPr>
          <w:b/>
        </w:rPr>
        <w:t xml:space="preserve">Bài 7 trang 41 Toán 11 Tập 1: </w:t>
      </w:r>
      <w:r>
        <w:t xml:space="preserve">Trong Hình 10, ngọn đèn hải đăng H cách bờ biển yy’ một khoảng HO = 1km. Đèn xoay ngược chiều kim đồng hồ với tốc độ </w:t>
      </w:r>
      <w:r>
        <w:t>π</w:t>
      </w:r>
      <w:r>
        <w:t>10</w:t>
      </w:r>
      <w:r>
        <w:t>(π)/(10)</w:t>
      </w:r>
      <w:r>
        <w:t xml:space="preserve"> rad/s và chiếu hai luồng ánh sáng về hai phía đối diện nhau. Khi đèn xoay, điểm M mà luồng ánh sáng của hải đăng rọi vào bờ biển chuyển động dọc theo bờ.</w:t>
      </w:r>
      <w:r>
        <w:br/>
      </w:r>
      <w:r>
        <w:t xml:space="preserve">(Theo </w:t>
      </w:r>
      <w:r>
        <w:t>https://www.mnhs.org/splitrock/learn/technology</w:t>
      </w:r>
      <w:r>
        <w:t>)</w:t>
      </w:r>
      <w:r>
        <w:br/>
      </w:r>
      <w:r>
        <w:drawing>
          <wp:inline xmlns:a="http://schemas.openxmlformats.org/drawingml/2006/main" xmlns:pic="http://schemas.openxmlformats.org/drawingml/2006/picture">
            <wp:extent cx="5781675" cy="260985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0721f2a57ff148d68961a2c1a1a4c5ce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6098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a) Ban đầu luồng sáng trùng với đường thẳng HO. Viết hàm số biểu thị tọa độ y</w:t>
      </w:r>
      <w:r>
        <w:rPr>
          <w:vertAlign w:val="subscript"/>
        </w:rPr>
        <w:t>M</w:t>
      </w:r>
      <w:r>
        <w:t xml:space="preserve"> của điểm M trên trục Oy theo thời gian t.</w:t>
      </w:r>
      <w:r>
        <w:br/>
      </w:r>
      <w:r>
        <w:t>b) Ngôi nhà N nằm trên bờ biển với tọa độ y</w:t>
      </w:r>
      <w:r>
        <w:rPr>
          <w:vertAlign w:val="subscript"/>
        </w:rPr>
        <w:t>S</w:t>
      </w:r>
      <w:r>
        <w:t xml:space="preserve"> = – 1 (km). Xác định các thời điểm t mà đèn hải đăng chiếu vào ngôi nhà.</w:t>
      </w:r>
      <w:r>
        <w:br/>
      </w:r>
      <w:r>
        <w:rPr>
          <w:b/>
        </w:rPr>
        <w:t>Lời giải:</w:t>
      </w:r>
      <w:r>
        <w:br/>
      </w:r>
      <w:r>
        <w:t xml:space="preserve">a) Sau t giây điểm M quét được một góc lượng giác có số đo là: </w:t>
      </w:r>
      <w:r>
        <w:t>α</w:t>
      </w:r>
      <w:r>
        <w:t>=</w:t>
      </w:r>
      <w:r>
        <w:t>π</w:t>
      </w:r>
      <w:r>
        <w:t>10</w:t>
      </w:r>
      <w:r>
        <w:t>t</w:t>
      </w:r>
      <w:r>
        <w:t>α=(π)/(10)t</w:t>
      </w:r>
      <w:r>
        <w:t xml:space="preserve"> rad.</w:t>
      </w:r>
      <w:r>
        <w:br/>
      </w:r>
      <w:r>
        <w:t>Xét tam giác HOM vuông tại O có:</w:t>
      </w:r>
      <w:r>
        <w:br/>
      </w:r>
      <w:r>
        <w:t>MO = tanα.1 = tan</w:t>
      </w:r>
      <w:r>
        <w:t>(</w:t>
      </w:r>
      <w:r>
        <w:t>π</w:t>
      </w:r>
      <w:r>
        <w:t>10</w:t>
      </w:r>
      <w:r>
        <w:t>t</w:t>
      </w:r>
      <w:r>
        <w:t>)</w:t>
      </w:r>
      <w:r>
        <w:t>(π)/(10)t</w:t>
      </w:r>
      <w:r>
        <w:t>.</w:t>
      </w:r>
      <w:r>
        <w:br/>
      </w:r>
      <w:r>
        <w:t>Vậy tọa độ y</w:t>
      </w:r>
      <w:r>
        <w:rPr>
          <w:vertAlign w:val="subscript"/>
        </w:rPr>
        <w:t xml:space="preserve">M </w:t>
      </w:r>
      <w:r>
        <w:t>= tan</w:t>
      </w:r>
      <w:r>
        <w:t>(</w:t>
      </w:r>
      <w:r>
        <w:t>π</w:t>
      </w:r>
      <w:r>
        <w:t>10</w:t>
      </w:r>
      <w:r>
        <w:t>t</w:t>
      </w:r>
      <w:r>
        <w:t>)</w:t>
      </w:r>
      <w:r>
        <w:t>(π)/(10)t</w:t>
      </w:r>
      <w:r>
        <w:t>.</w:t>
      </w:r>
      <w:r>
        <w:br/>
      </w:r>
      <w:r>
        <w:t>b) Xét tan</w:t>
      </w:r>
      <w:r>
        <w:t>(</w:t>
      </w:r>
      <w:r>
        <w:t>π</w:t>
      </w:r>
      <w:r>
        <w:t>10</w:t>
      </w:r>
      <w:r>
        <w:t>t</w:t>
      </w:r>
      <w:r>
        <w:t>)</w:t>
      </w:r>
      <w:r>
        <w:t>(π)/(10)t</w:t>
      </w:r>
      <w:r>
        <w:t xml:space="preserve"> = -1</w:t>
      </w:r>
      <w:r>
        <w:br/>
      </w:r>
      <w:r>
        <w:t>⇔</w:t>
      </w:r>
      <w:r>
        <w:t>⇔</w:t>
      </w:r>
      <w:r>
        <w:t xml:space="preserve"> tan</w:t>
      </w:r>
      <w:r>
        <w:t>(</w:t>
      </w:r>
      <w:r>
        <w:t>π</w:t>
      </w:r>
      <w:r>
        <w:t>10</w:t>
      </w:r>
      <w:r>
        <w:t>t</w:t>
      </w:r>
      <w:r>
        <w:t>)</w:t>
      </w:r>
      <w:r>
        <w:t>(π)/(10)t</w:t>
      </w:r>
      <w:r>
        <w:t xml:space="preserve"> = tan</w:t>
      </w:r>
      <w:r>
        <w:t>(</w:t>
      </w:r>
      <w:r>
        <w:t>−</w:t>
      </w:r>
      <w:r>
        <w:t>π</w:t>
      </w:r>
      <w:r>
        <w:t>4</w:t>
      </w:r>
      <w:r>
        <w:t>)</w:t>
      </w:r>
      <w:r>
        <w:t>-(π)/(4)</w:t>
      </w:r>
      <w:r>
        <w:br/>
      </w:r>
      <w:r>
        <w:t>⇔</w:t>
      </w:r>
      <w:r>
        <w:t>⇔</w:t>
      </w:r>
      <w:r>
        <w:t xml:space="preserve"> </w:t>
      </w:r>
      <w:r>
        <w:t>π</w:t>
      </w:r>
      <w:r>
        <w:t>10</w:t>
      </w:r>
      <w:r>
        <w:t>t</w:t>
      </w:r>
      <w:r>
        <w:t>(π)/(10)t</w:t>
      </w:r>
      <w:r>
        <w:t xml:space="preserve"> = </w:t>
      </w:r>
      <w:r>
        <w:t>−</w:t>
      </w:r>
      <w:r>
        <w:t>π</w:t>
      </w:r>
      <w:r>
        <w:t>4</w:t>
      </w:r>
      <w:r>
        <w:t>-(π)/(4)</w:t>
      </w:r>
      <w:r>
        <w:t xml:space="preserve"> + k</w:t>
      </w:r>
      <w:r>
        <w:t>π</w:t>
      </w:r>
      <w:r>
        <w:t>π</w:t>
      </w:r>
      <w:r>
        <w:t>, k</w:t>
      </w:r>
      <w:r>
        <w:t>∈</w:t>
      </w:r>
      <w:r>
        <w:t>∈</w:t>
      </w:r>
      <w:r>
        <w:t>Z</w:t>
      </w:r>
      <w:r>
        <w:br/>
      </w:r>
      <w:r>
        <w:br/>
      </w:r>
      <w:r>
        <w:t>⇔</w:t>
      </w:r>
      <w:r>
        <w:t>⇔</w:t>
      </w:r>
      <w:r>
        <w:t xml:space="preserve"> t = -2,5 + 10k, k</w:t>
      </w:r>
      <w:r>
        <w:t>∈</w:t>
      </w:r>
      <w:r>
        <w:t>∈</w:t>
      </w:r>
      <w:r>
        <w:t>Z</w:t>
      </w:r>
      <w:r>
        <w:br/>
      </w:r>
      <w:r>
        <w:br/>
      </w:r>
      <w:r>
        <w:t>Vì t ≥ 0 nên tại các thời điểm t = -2,5 + 10k, k</w:t>
      </w:r>
      <w:r>
        <w:t>∈</w:t>
      </w:r>
      <w:r>
        <w:t>∈</w:t>
      </w:r>
      <w:r>
        <w:t>Z, k</w:t>
      </w:r>
      <w:r>
        <w:t>≥</w:t>
      </w:r>
      <w:r>
        <w:t>≥</w:t>
      </w:r>
      <w:r>
        <w:t>1 thì đèn hải đăng chiếu vào ngôi nhà.</w:t>
      </w:r>
      <w:r>
        <w:br/>
      </w:r>
      <w:r>
        <w:rPr>
          <w:b/>
        </w:rPr>
        <w:t xml:space="preserve"> Lý thuyết Phương trình lượng giác cơ bản</w:t>
      </w:r>
      <w:r>
        <w:br/>
      </w:r>
      <w:r>
        <w:rPr>
          <w:b/>
        </w:rPr>
        <w:t>1. Phương trình tương đương</w:t>
      </w:r>
      <w:r>
        <w:br/>
      </w:r>
      <w:r>
        <w:t>- Hai phương trình được gọi là tương đương khi chúng có cùng tập nghiệm.</w:t>
      </w:r>
      <w:r>
        <w:br/>
      </w:r>
      <w:r>
        <w:t xml:space="preserve">- Nếu phương trình f(x) =0 tương đương với phương trình g(x) =0 thì ta viết </w:t>
      </w:r>
      <w:r>
        <w:t>f</w:t>
      </w:r>
      <w:r>
        <w:t>(</w:t>
      </w:r>
      <w:r>
        <w:t>x</w:t>
      </w:r>
      <w:r>
        <w:t>)</w:t>
      </w:r>
      <w:r>
        <w:t>=</w:t>
      </w:r>
      <w:r>
        <w:t>0</w:t>
      </w:r>
      <w:r>
        <w:t>⇔</w:t>
      </w:r>
      <w:r>
        <w:t>g</w:t>
      </w:r>
      <w:r>
        <w:t>(</w:t>
      </w:r>
      <w:r>
        <w:t>x</w:t>
      </w:r>
      <w:r>
        <w:t>)</w:t>
      </w:r>
      <w:r>
        <w:t>=</w:t>
      </w:r>
      <w:r>
        <w:t>0</w:t>
      </w:r>
      <w:r>
        <w:t>f(x)=0⇔g(x)=0</w:t>
      </w:r>
      <w:r>
        <w:br/>
      </w:r>
      <w:r>
        <w:t>- Các phép biến đổi tương đương:</w:t>
      </w:r>
      <w:r>
        <w:br/>
      </w:r>
      <w:r>
        <w:t>+ Cộng hay trừ hai vế với cùng một số hoặc cùng một biểu thức.</w:t>
      </w:r>
      <w:r>
        <w:br/>
      </w:r>
      <w:r>
        <w:t>+ Nhân hoặc chia 2 vế với cùng một số khác 0 hoặc với cùng một biểu thức luôn có giá trị khác 0.</w:t>
      </w:r>
      <w:r>
        <w:br/>
      </w:r>
      <w:r>
        <w:rPr>
          <w:b/>
        </w:rPr>
        <w:t>2. Phương trình sinx=msinx=m</w:t>
      </w:r>
      <w:r>
        <w:br/>
      </w:r>
      <w:r>
        <w:t>Phương trình sinx = m ,</w:t>
      </w:r>
      <w:r>
        <w:br/>
      </w:r>
      <w:r>
        <w:br/>
      </w:r>
      <w:r>
        <w:t xml:space="preserve">Nếu </w:t>
      </w:r>
      <w:r>
        <w:t>|</w:t>
      </w:r>
      <w:r>
        <w:t>m</w:t>
      </w:r>
      <w:r>
        <w:t>|</w:t>
      </w:r>
      <w:r>
        <w:t>≤</w:t>
      </w:r>
      <w:r>
        <w:t>1</w:t>
      </w:r>
      <w:r>
        <w:t>|m|≤1</w:t>
      </w:r>
      <w:r>
        <w:t xml:space="preserve"> thì phương trình vô nghiệm.</w:t>
      </w:r>
      <w:r>
        <w:br/>
      </w:r>
      <w:r>
        <w:t xml:space="preserve">Nếu </w:t>
      </w:r>
      <w:r>
        <w:t>|</w:t>
      </w:r>
      <w:r>
        <w:t>m</w:t>
      </w:r>
      <w:r>
        <w:t>|</w:t>
      </w:r>
      <w:r>
        <w:t>≤</w:t>
      </w:r>
      <w:r>
        <w:t>1</w:t>
      </w:r>
      <w:r>
        <w:t>|m|≤1</w:t>
      </w:r>
      <w:r>
        <w:t xml:space="preserve"> thì phương trình có nghiệm:</w:t>
      </w:r>
      <w:r>
        <w:br/>
      </w:r>
      <w:r>
        <w:br/>
      </w:r>
      <w:r>
        <w:t xml:space="preserve">Khi đó, tồn tại duy nhất </w:t>
      </w:r>
      <w:r>
        <w:t>α</w:t>
      </w:r>
      <w:r>
        <w:t>∈</w:t>
      </w:r>
      <w:r>
        <w:t>[</w:t>
      </w:r>
      <w:r>
        <w:t>−</w:t>
      </w:r>
      <w:r>
        <w:t>π</w:t>
      </w:r>
      <w:r>
        <w:t>2</w:t>
      </w:r>
      <w:r>
        <w:t>;</w:t>
      </w:r>
      <w:r>
        <w:t>π</w:t>
      </w:r>
      <w:r>
        <w:t>2</w:t>
      </w:r>
      <w:r>
        <w:t>]</w:t>
      </w:r>
      <w:r>
        <w:t>α∈[−(π)/(2);(π)/(2)]</w:t>
      </w:r>
      <w:r>
        <w:t xml:space="preserve"> thoả mãn </w:t>
      </w:r>
      <w:r>
        <w:t>sin</w:t>
      </w:r>
      <w:r>
        <w:t>α</w:t>
      </w:r>
      <w:r>
        <w:t>=</w:t>
      </w:r>
      <w:r>
        <w:t>m</w:t>
      </w:r>
      <w:r>
        <w:t>sin⁡α=m</w:t>
      </w:r>
      <w:r>
        <w:t>,</w:t>
      </w:r>
      <w:r>
        <w:br/>
      </w:r>
      <w:r>
        <w:t>s</w:t>
      </w:r>
      <w:r>
        <w:t>i</w:t>
      </w:r>
      <w:r>
        <w:t>n</w:t>
      </w:r>
      <w:r>
        <w:t>x</w:t>
      </w:r>
      <w:r>
        <w:t>=</w:t>
      </w:r>
      <w:r>
        <w:t>m</w:t>
      </w:r>
      <w:r>
        <w:t>⇔</w:t>
      </w:r>
      <w:r>
        <w:t>sin</w:t>
      </w:r>
      <w:r>
        <w:t>x</w:t>
      </w:r>
      <w:r>
        <w:t>=</w:t>
      </w:r>
      <w:r>
        <w:t>sin</w:t>
      </w:r>
      <w:r>
        <w:t>α</w:t>
      </w:r>
      <w:r>
        <w:t>sinx=m⇔sin⁡x=sin⁡α</w:t>
      </w:r>
      <w:r>
        <w:rPr>
          <w:b/>
        </w:rPr>
        <w:t xml:space="preserve"> ⇔[x=α+k2πx=π−α+k2π(k∈Z)⇔[x=α+k2πx=π−α+k2π(k∈Z)</w:t>
      </w:r>
      <w:r>
        <w:br/>
      </w:r>
      <w:r>
        <w:rPr>
          <w:b/>
        </w:rPr>
        <w:t>* Chú ý:</w:t>
      </w:r>
      <w:r>
        <w:br/>
      </w:r>
      <w:r>
        <w:rPr>
          <w:b/>
        </w:rPr>
        <w:t>a, Nếu số đo của góc ααđược cho bằng đơn vị độ thì sinx=sinαo⇔[x=αo+k360ox=180o−αo+k360o(k∈Z)sin⁡x=sin⁡αo⇔[x=αo+k360ox=180o−αo+k360o(k∈Z)</w:t>
      </w:r>
      <w:r>
        <w:br/>
      </w:r>
      <w:r>
        <w:rPr>
          <w:b/>
        </w:rPr>
        <w:t>b,</w:t>
      </w:r>
      <w:r>
        <w:t xml:space="preserve"> </w:t>
      </w:r>
      <w:r>
        <w:rPr>
          <w:b/>
        </w:rPr>
        <w:t>Một số trường hợp đặc biệt</w:t>
      </w:r>
      <w:r>
        <w:br/>
      </w:r>
      <w:r>
        <w:t>sin</w:t>
      </w:r>
      <w:r>
        <w:t>x</w:t>
      </w:r>
      <w:r>
        <w:t>=</w:t>
      </w:r>
      <w:r>
        <w:t>0</w:t>
      </w:r>
      <w:r>
        <w:t>⇔</w:t>
      </w:r>
      <w:r>
        <w:t>x</w:t>
      </w:r>
      <w:r>
        <w:t>=</w:t>
      </w:r>
      <w:r>
        <w:t>k</w:t>
      </w:r>
      <w:r>
        <w:t>π</w:t>
      </w:r>
      <w:r>
        <w:t>,</w:t>
      </w:r>
      <w:r>
        <w:t>k</w:t>
      </w:r>
      <w:r>
        <w:t>∈</w:t>
      </w:r>
      <w:r>
        <w:t>Z</w:t>
      </w:r>
      <w:r>
        <w:t>.</w:t>
      </w:r>
      <w:r>
        <w:t>sin</w:t>
      </w:r>
      <w:r>
        <w:t>x</w:t>
      </w:r>
      <w:r>
        <w:t>=</w:t>
      </w:r>
      <w:r>
        <w:t>1</w:t>
      </w:r>
      <w:r>
        <w:t>⇔</w:t>
      </w:r>
      <w:r>
        <w:t>x</w:t>
      </w:r>
      <w:r>
        <w:t>=</w:t>
      </w:r>
      <w:r>
        <w:t>π</w:t>
      </w:r>
      <w:r>
        <w:t>2</w:t>
      </w:r>
      <w:r>
        <w:t>+</w:t>
      </w:r>
      <w:r>
        <w:t>k</w:t>
      </w:r>
      <w:r>
        <w:t>2</w:t>
      </w:r>
      <w:r>
        <w:t>π</w:t>
      </w:r>
      <w:r>
        <w:t>,</w:t>
      </w:r>
      <w:r>
        <w:t>k</w:t>
      </w:r>
      <w:r>
        <w:t>∈</w:t>
      </w:r>
      <w:r>
        <w:t>Z</w:t>
      </w:r>
      <w:r>
        <w:t>.</w:t>
      </w:r>
      <w:r>
        <w:t>sin</w:t>
      </w:r>
      <w:r>
        <w:t>x</w:t>
      </w:r>
      <w:r>
        <w:t>=</w:t>
      </w:r>
      <w:r>
        <w:t>−</w:t>
      </w:r>
      <w:r>
        <w:t>1</w:t>
      </w:r>
      <w:r>
        <w:t>⇔</w:t>
      </w:r>
      <w:r>
        <w:t>x</w:t>
      </w:r>
      <w:r>
        <w:t>=</w:t>
      </w:r>
      <w:r>
        <w:t>−</w:t>
      </w:r>
      <w:r>
        <w:t>π</w:t>
      </w:r>
      <w:r>
        <w:t>2</w:t>
      </w:r>
      <w:r>
        <w:t>+</w:t>
      </w:r>
      <w:r>
        <w:t>k</w:t>
      </w:r>
      <w:r>
        <w:t>2</w:t>
      </w:r>
      <w:r>
        <w:t>π</w:t>
      </w:r>
      <w:r>
        <w:t>,</w:t>
      </w:r>
      <w:r>
        <w:t>k</w:t>
      </w:r>
      <w:r>
        <w:t>∈</w:t>
      </w:r>
      <w:r>
        <w:t>Z</w:t>
      </w:r>
      <w:r>
        <w:t>.</w:t>
      </w:r>
      <w:r>
        <w:t>sin⁡x=0⇔x=kπ,k∈Z.sin⁡x=1⇔x=(π)/(2)+k2π,k∈Z.sin⁡x=−1⇔x=−(π)/(2)+k2π,k∈Z.</w:t>
      </w:r>
      <w:r>
        <w:br/>
      </w:r>
      <w:r>
        <w:rPr>
          <w:b/>
        </w:rPr>
        <w:t>3. Phương trình cosx=mcosx=m</w:t>
      </w:r>
      <w:r>
        <w:br/>
      </w:r>
      <w:r>
        <w:t xml:space="preserve">Phương trình </w:t>
      </w:r>
      <w:r>
        <w:t>c</w:t>
      </w:r>
      <w:r>
        <w:t>o</w:t>
      </w:r>
      <w:r>
        <w:t>s</w:t>
      </w:r>
      <w:r>
        <w:t>x</w:t>
      </w:r>
      <w:r>
        <w:t>=</w:t>
      </w:r>
      <w:r>
        <w:t>m</w:t>
      </w:r>
      <w:r>
        <w:t>cosx=m</w:t>
      </w:r>
      <w:r>
        <w:t>,</w:t>
      </w:r>
      <w:r>
        <w:br/>
      </w:r>
      <w:r>
        <w:br/>
      </w:r>
      <w:r>
        <w:t xml:space="preserve">Nếu </w:t>
      </w:r>
      <w:r>
        <w:t>|</w:t>
      </w:r>
      <w:r>
        <w:t>m</w:t>
      </w:r>
      <w:r>
        <w:t>|</w:t>
      </w:r>
      <w:r>
        <w:t>≤</w:t>
      </w:r>
      <w:r>
        <w:t>1</w:t>
      </w:r>
      <w:r>
        <w:t>|m|≤1</w:t>
      </w:r>
      <w:r>
        <w:t xml:space="preserve"> thì phương trình vô nghiệm.</w:t>
      </w:r>
      <w:r>
        <w:br/>
      </w:r>
      <w:r>
        <w:t xml:space="preserve">Nếu </w:t>
      </w:r>
      <w:r>
        <w:t>|</w:t>
      </w:r>
      <w:r>
        <w:t>m</w:t>
      </w:r>
      <w:r>
        <w:t>|</w:t>
      </w:r>
      <w:r>
        <w:t>≤</w:t>
      </w:r>
      <w:r>
        <w:t>1</w:t>
      </w:r>
      <w:r>
        <w:t>|m|≤1</w:t>
      </w:r>
      <w:r>
        <w:t xml:space="preserve"> thì phương trình có nghiệm:</w:t>
      </w:r>
      <w:r>
        <w:br/>
      </w:r>
      <w:r>
        <w:br/>
      </w:r>
      <w:r>
        <w:t xml:space="preserve"> </w:t>
      </w:r>
      <w:r>
        <w:br/>
      </w:r>
      <w:r>
        <w:t xml:space="preserve">Khi </w:t>
      </w:r>
      <w:r>
        <w:t>|</w:t>
      </w:r>
      <w:r>
        <w:t>m</w:t>
      </w:r>
      <w:r>
        <w:t>|</w:t>
      </w:r>
      <w:r>
        <w:t>≤</w:t>
      </w:r>
      <w:r>
        <w:t>1</w:t>
      </w:r>
      <w:r>
        <w:t>|m|≤1</w:t>
      </w:r>
      <w:r>
        <w:t xml:space="preserve">sẽ tồn tại duy nhất </w:t>
      </w:r>
      <w:r>
        <w:t>α</w:t>
      </w:r>
      <w:r>
        <w:t>∈</w:t>
      </w:r>
      <w:r>
        <w:t>[</w:t>
      </w:r>
      <w:r>
        <w:t>0</w:t>
      </w:r>
      <w:r>
        <w:t>;</w:t>
      </w:r>
      <w:r>
        <w:t>π</w:t>
      </w:r>
      <w:r>
        <w:t>]</w:t>
      </w:r>
      <w:r>
        <w:t>α∈[0;π]</w:t>
      </w:r>
      <w:r>
        <w:t xml:space="preserve"> thoả mãn </w:t>
      </w:r>
      <w:r>
        <w:t>c</w:t>
      </w:r>
      <w:r>
        <w:t>o</w:t>
      </w:r>
      <w:r>
        <w:t>s</w:t>
      </w:r>
      <w:r>
        <w:t>α</w:t>
      </w:r>
      <w:r>
        <w:t>=</w:t>
      </w:r>
      <w:r>
        <w:t>m</w:t>
      </w:r>
      <w:r>
        <w:t>cosα=m</w:t>
      </w:r>
      <w:r>
        <w:t>. Khi đó:</w:t>
      </w:r>
      <w:r>
        <w:br/>
      </w:r>
      <w:r>
        <w:t>c</w:t>
      </w:r>
      <w:r>
        <w:t>o</w:t>
      </w:r>
      <w:r>
        <w:t>s</w:t>
      </w:r>
      <w:r>
        <w:t>x</w:t>
      </w:r>
      <w:r>
        <w:t>=</w:t>
      </w:r>
      <w:r>
        <w:t>m</w:t>
      </w:r>
      <w:r>
        <w:t>⇔</w:t>
      </w:r>
      <w:r>
        <w:t>c</w:t>
      </w:r>
      <w:r>
        <w:t>o</w:t>
      </w:r>
      <w:r>
        <w:t>s</w:t>
      </w:r>
      <w:r>
        <w:t>x</w:t>
      </w:r>
      <w:r>
        <w:t>=</w:t>
      </w:r>
      <w:r>
        <w:t>c</w:t>
      </w:r>
      <w:r>
        <w:t>o</w:t>
      </w:r>
      <w:r>
        <w:t>s</w:t>
      </w:r>
      <w:r>
        <w:t>α</w:t>
      </w:r>
      <w:r>
        <w:t>cosx=m⇔cosx=cosα</w:t>
      </w:r>
      <w:r>
        <w:t xml:space="preserve"> </w:t>
      </w:r>
      <w:r>
        <w:t>⇔</w:t>
      </w:r>
      <w:r>
        <w:t>[</w:t>
      </w:r>
      <w:r>
        <w:t>x</w:t>
      </w:r>
      <w:r>
        <w:t>=</w:t>
      </w:r>
      <w:r>
        <w:t>α</w:t>
      </w:r>
      <w:r>
        <w:t>+</w:t>
      </w:r>
      <w:r>
        <w:t>k</w:t>
      </w:r>
      <w:r>
        <w:t>2</w:t>
      </w:r>
      <w:r>
        <w:t>π</w:t>
      </w:r>
      <w:r>
        <w:t>x</w:t>
      </w:r>
      <w:r>
        <w:t>=</w:t>
      </w:r>
      <w:r>
        <w:t>−</w:t>
      </w:r>
      <w:r>
        <w:t>α</w:t>
      </w:r>
      <w:r>
        <w:t>+</w:t>
      </w:r>
      <w:r>
        <w:t>k</w:t>
      </w:r>
      <w:r>
        <w:t>2</w:t>
      </w:r>
      <w:r>
        <w:t>π</w:t>
      </w:r>
      <w:r>
        <w:t>(</w:t>
      </w:r>
      <w:r>
        <w:t>k</w:t>
      </w:r>
      <w:r>
        <w:t>∈</w:t>
      </w:r>
      <w:r>
        <w:t>Z</w:t>
      </w:r>
      <w:r>
        <w:t>)</w:t>
      </w:r>
      <w:r>
        <w:t>⇔[x=α+k2πx=−α+k2π(k∈Z)</w:t>
      </w:r>
      <w:r>
        <w:br/>
      </w:r>
      <w:r>
        <w:rPr>
          <w:b/>
        </w:rPr>
        <w:t>* Chú ý:</w:t>
      </w:r>
      <w:r>
        <w:br/>
      </w:r>
      <w:r>
        <w:rPr>
          <w:b/>
        </w:rPr>
        <w:t>a, Nếu số đo của góc ααđược cho bằng đơn vị độ thì</w:t>
      </w:r>
      <w:r>
        <w:t xml:space="preserve"> </w:t>
      </w:r>
      <w:r>
        <w:t>cos</w:t>
      </w:r>
      <w:r>
        <w:t>x</w:t>
      </w:r>
      <w:r>
        <w:t>=</w:t>
      </w:r>
      <w:r>
        <w:t>cos</w:t>
      </w:r>
      <w:r>
        <w:t>α</w:t>
      </w:r>
      <w:r>
        <w:t>o</w:t>
      </w:r>
      <w:r>
        <w:t>⇔</w:t>
      </w:r>
      <w:r>
        <w:t>[</w:t>
      </w:r>
      <w:r>
        <w:t>x</w:t>
      </w:r>
      <w:r>
        <w:t>=</w:t>
      </w:r>
      <w:r>
        <w:t>α</w:t>
      </w:r>
      <w:r>
        <w:t>o</w:t>
      </w:r>
      <w:r>
        <w:t>+</w:t>
      </w:r>
      <w:r>
        <w:t>k</w:t>
      </w:r>
      <w:r>
        <w:t>360</w:t>
      </w:r>
      <w:r>
        <w:t>o</w:t>
      </w:r>
      <w:r>
        <w:t>x</w:t>
      </w:r>
      <w:r>
        <w:t>=</w:t>
      </w:r>
      <w:r>
        <w:t>−</w:t>
      </w:r>
      <w:r>
        <w:t>α</w:t>
      </w:r>
      <w:r>
        <w:t>o</w:t>
      </w:r>
      <w:r>
        <w:t>+</w:t>
      </w:r>
      <w:r>
        <w:t>k</w:t>
      </w:r>
      <w:r>
        <w:t>360</w:t>
      </w:r>
      <w:r>
        <w:t>o</w:t>
      </w:r>
      <w:r>
        <w:t>(</w:t>
      </w:r>
      <w:r>
        <w:t>k</w:t>
      </w:r>
      <w:r>
        <w:t>∈</w:t>
      </w:r>
      <w:r>
        <w:t>Z</w:t>
      </w:r>
      <w:r>
        <w:t>)</w:t>
      </w:r>
      <w:r>
        <w:t>cos⁡x=cos⁡α^(o)⇔[x=α^(o)+k360^(o)x=−α^(o)+k360^(o)(k∈Z)</w:t>
      </w:r>
      <w:r>
        <w:br/>
      </w:r>
      <w:r>
        <w:rPr>
          <w:b/>
        </w:rPr>
        <w:t>b, Một số trường hợp đặc biệt</w:t>
      </w:r>
      <w:r>
        <w:br/>
      </w:r>
      <w:r>
        <w:t>c</w:t>
      </w:r>
      <w:r>
        <w:t>o</w:t>
      </w:r>
      <w:r>
        <w:t>s</w:t>
      </w:r>
      <w:r>
        <w:t>x</w:t>
      </w:r>
      <w:r>
        <w:t>=</w:t>
      </w:r>
      <w:r>
        <w:t>0</w:t>
      </w:r>
      <w:r>
        <w:t>⇔</w:t>
      </w:r>
      <w:r>
        <w:t>x</w:t>
      </w:r>
      <w:r>
        <w:t>=</w:t>
      </w:r>
      <w:r>
        <w:t>π</w:t>
      </w:r>
      <w:r>
        <w:t>2</w:t>
      </w:r>
      <w:r>
        <w:t>+</w:t>
      </w:r>
      <w:r>
        <w:t>k</w:t>
      </w:r>
      <w:r>
        <w:t>π</w:t>
      </w:r>
      <w:r>
        <w:t>,</w:t>
      </w:r>
      <w:r>
        <w:t>k</w:t>
      </w:r>
      <w:r>
        <w:t>∈</w:t>
      </w:r>
      <w:r>
        <w:t>Z</w:t>
      </w:r>
      <w:r>
        <w:t>.</w:t>
      </w:r>
      <w:r>
        <w:t>c</w:t>
      </w:r>
      <w:r>
        <w:t>o</w:t>
      </w:r>
      <w:r>
        <w:t>s</w:t>
      </w:r>
      <w:r>
        <w:t>x</w:t>
      </w:r>
      <w:r>
        <w:t>=</w:t>
      </w:r>
      <w:r>
        <w:t>1</w:t>
      </w:r>
      <w:r>
        <w:t>⇔</w:t>
      </w:r>
      <w:r>
        <w:t>x</w:t>
      </w:r>
      <w:r>
        <w:t>=</w:t>
      </w:r>
      <w:r>
        <w:t>k</w:t>
      </w:r>
      <w:r>
        <w:t>2</w:t>
      </w:r>
      <w:r>
        <w:t>π</w:t>
      </w:r>
      <w:r>
        <w:t>,</w:t>
      </w:r>
      <w:r>
        <w:t>k</w:t>
      </w:r>
      <w:r>
        <w:t>∈</w:t>
      </w:r>
      <w:r>
        <w:t>Z</w:t>
      </w:r>
      <w:r>
        <w:t>.</w:t>
      </w:r>
      <w:r>
        <w:t>c</w:t>
      </w:r>
      <w:r>
        <w:t>o</w:t>
      </w:r>
      <w:r>
        <w:t>s</w:t>
      </w:r>
      <w:r>
        <w:t>x</w:t>
      </w:r>
      <w:r>
        <w:t>=</w:t>
      </w:r>
      <w:r>
        <w:t>−</w:t>
      </w:r>
      <w:r>
        <w:t>1</w:t>
      </w:r>
      <w:r>
        <w:t>⇔</w:t>
      </w:r>
      <w:r>
        <w:t>x</w:t>
      </w:r>
      <w:r>
        <w:t>=</w:t>
      </w:r>
      <w:r>
        <w:t>π</w:t>
      </w:r>
      <w:r>
        <w:t>+</w:t>
      </w:r>
      <w:r>
        <w:t>k</w:t>
      </w:r>
      <w:r>
        <w:t>2</w:t>
      </w:r>
      <w:r>
        <w:t>π</w:t>
      </w:r>
      <w:r>
        <w:t>,</w:t>
      </w:r>
      <w:r>
        <w:t>k</w:t>
      </w:r>
      <w:r>
        <w:t>∈</w:t>
      </w:r>
      <w:r>
        <w:t>Z</w:t>
      </w:r>
      <w:r>
        <w:t>.</w:t>
      </w:r>
      <w:r>
        <w:t>cosx=0⇔x=(π)/(2)+kπ,k∈Z.cosx=1⇔x=k2π,k∈Z.cosx=−1⇔x=π+k2π,k∈Z.</w:t>
      </w:r>
      <w:r>
        <w:br/>
      </w:r>
      <w:r>
        <w:rPr>
          <w:b/>
        </w:rPr>
        <w:t>4. Phương trình tanx=mtan⁡x=m</w:t>
      </w:r>
      <w:r>
        <w:br/>
      </w:r>
      <w:r>
        <w:t xml:space="preserve">Phương trình </w:t>
      </w:r>
      <w:r>
        <w:t>tan</w:t>
      </w:r>
      <w:r>
        <w:t>x</w:t>
      </w:r>
      <w:r>
        <w:t>=</w:t>
      </w:r>
      <w:r>
        <w:t>m</w:t>
      </w:r>
      <w:r>
        <w:t>tan⁡x=m</w:t>
      </w:r>
      <w:r>
        <w:t xml:space="preserve"> có nghiệm với mọi m.</w:t>
      </w:r>
      <w:r>
        <w:br/>
      </w:r>
      <w:r>
        <w:t xml:space="preserve">Với mọi </w:t>
      </w:r>
      <w:r>
        <w:t>m</w:t>
      </w:r>
      <w:r>
        <w:t>∈</w:t>
      </w:r>
      <w:r>
        <w:t>R</w:t>
      </w:r>
      <w:r>
        <w:t>m∈R</w:t>
      </w:r>
      <w:r>
        <w:t xml:space="preserve">, tồn tại duy nhất </w:t>
      </w:r>
      <w:r>
        <w:t>α</w:t>
      </w:r>
      <w:r>
        <w:t>∈</w:t>
      </w:r>
      <w:r>
        <w:t>(</w:t>
      </w:r>
      <w:r>
        <w:t>−</w:t>
      </w:r>
      <w:r>
        <w:t>π</w:t>
      </w:r>
      <w:r>
        <w:t>2</w:t>
      </w:r>
      <w:r>
        <w:t>;</w:t>
      </w:r>
      <w:r>
        <w:t>π</w:t>
      </w:r>
      <w:r>
        <w:t>2</w:t>
      </w:r>
      <w:r>
        <w:t>)</w:t>
      </w:r>
      <w:r>
        <w:t>α∈(−(π)/(2);(π)/(2))</w:t>
      </w:r>
      <w:r>
        <w:t xml:space="preserve"> thoả mãn </w:t>
      </w:r>
      <w:r>
        <w:t>tan</w:t>
      </w:r>
      <w:r>
        <w:t>α</w:t>
      </w:r>
      <w:r>
        <w:t>=</w:t>
      </w:r>
      <w:r>
        <w:t>m</w:t>
      </w:r>
      <w:r>
        <w:t>tan⁡α=m</w:t>
      </w:r>
      <w:r>
        <w:t>. Khi đó:</w:t>
      </w:r>
      <w:r>
        <w:br/>
      </w:r>
      <w:r>
        <w:t>tan</w:t>
      </w:r>
      <w:r>
        <w:t>x</w:t>
      </w:r>
      <w:r>
        <w:t>=</w:t>
      </w:r>
      <w:r>
        <w:t>m</w:t>
      </w:r>
      <w:r>
        <w:t>⇔</w:t>
      </w:r>
      <w:r>
        <w:t>tan</w:t>
      </w:r>
      <w:r>
        <w:t>x</w:t>
      </w:r>
      <w:r>
        <w:t>=</w:t>
      </w:r>
      <w:r>
        <w:t>tan</w:t>
      </w:r>
      <w:r>
        <w:t>α</w:t>
      </w:r>
      <w:r>
        <w:t>⇔</w:t>
      </w:r>
      <w:r>
        <w:t>x</w:t>
      </w:r>
      <w:r>
        <w:t>=</w:t>
      </w:r>
      <w:r>
        <w:t>α</w:t>
      </w:r>
      <w:r>
        <w:t>+</w:t>
      </w:r>
      <w:r>
        <w:t>k</w:t>
      </w:r>
      <w:r>
        <w:t>π</w:t>
      </w:r>
      <w:r>
        <w:t>,</w:t>
      </w:r>
      <w:r>
        <w:t>k</w:t>
      </w:r>
      <w:r>
        <w:t>∈</w:t>
      </w:r>
      <w:r>
        <w:t>Z</w:t>
      </w:r>
      <w:r>
        <w:t>.</w:t>
      </w:r>
      <w:r>
        <w:t>tan⁡x=m⇔tan⁡x=tan⁡α⇔x=α+kπ,k∈Z.</w:t>
      </w:r>
      <w:r>
        <w:br/>
      </w:r>
      <w:r>
        <w:rPr>
          <w:b/>
        </w:rPr>
        <w:t>*Chú ý: Nếu số đo của góc ααđược cho bằng đơn vị độ thì</w:t>
      </w:r>
      <w:r>
        <w:br/>
      </w:r>
      <w:r>
        <w:t>tan</w:t>
      </w:r>
      <w:r>
        <w:t>x</w:t>
      </w:r>
      <w:r>
        <w:t>=</w:t>
      </w:r>
      <w:r>
        <w:t>tan</w:t>
      </w:r>
      <w:r>
        <w:t>α</w:t>
      </w:r>
      <w:r>
        <w:t>o</w:t>
      </w:r>
      <w:r>
        <w:t>⇔</w:t>
      </w:r>
      <w:r>
        <w:t>x</w:t>
      </w:r>
      <w:r>
        <w:t>=</w:t>
      </w:r>
      <w:r>
        <w:t>α</w:t>
      </w:r>
      <w:r>
        <w:t>o</w:t>
      </w:r>
      <w:r>
        <w:t>+</w:t>
      </w:r>
      <w:r>
        <w:t>k</w:t>
      </w:r>
      <w:r>
        <w:t>180</w:t>
      </w:r>
      <w:r>
        <w:t>o</w:t>
      </w:r>
      <w:r>
        <w:t>,</w:t>
      </w:r>
      <w:r>
        <w:t>k</w:t>
      </w:r>
      <w:r>
        <w:t>∈</w:t>
      </w:r>
      <w:r>
        <w:t>Z</w:t>
      </w:r>
      <w:r>
        <w:t>.</w:t>
      </w:r>
      <w:r>
        <w:t>tan⁡x=tan⁡α^(o)⇔x=α^(o)+k180^(o),k∈Z.</w:t>
      </w:r>
      <w:r>
        <w:br/>
      </w:r>
      <w:r>
        <w:rPr>
          <w:b/>
        </w:rPr>
        <w:t>5. Phương trình cotx=mcot⁡x=m</w:t>
      </w:r>
      <w:r>
        <w:br/>
      </w:r>
      <w:r>
        <w:t xml:space="preserve">Phương trình </w:t>
      </w:r>
      <w:r>
        <w:t>cot</w:t>
      </w:r>
      <w:r>
        <w:t>x</w:t>
      </w:r>
      <w:r>
        <w:t>=</w:t>
      </w:r>
      <w:r>
        <w:t>m</w:t>
      </w:r>
      <w:r>
        <w:t>cot⁡x=m</w:t>
      </w:r>
      <w:r>
        <w:t xml:space="preserve"> có nghiệm với mọi m.</w:t>
      </w:r>
      <w:r>
        <w:br/>
      </w:r>
      <w:r>
        <w:t xml:space="preserve">Với mọi </w:t>
      </w:r>
      <w:r>
        <w:t>m</w:t>
      </w:r>
      <w:r>
        <w:t>∈</w:t>
      </w:r>
      <w:r>
        <w:t>R</w:t>
      </w:r>
      <w:r>
        <w:t>m∈R</w:t>
      </w:r>
      <w:r>
        <w:t xml:space="preserve">, tồn tại duy nhất </w:t>
      </w:r>
      <w:r>
        <w:t>α</w:t>
      </w:r>
      <w:r>
        <w:t>∈</w:t>
      </w:r>
      <w:r>
        <w:t>(</w:t>
      </w:r>
      <w:r>
        <w:t>0</w:t>
      </w:r>
      <w:r>
        <w:t>;</w:t>
      </w:r>
      <w:r>
        <w:t>π</w:t>
      </w:r>
      <w:r>
        <w:t>)</w:t>
      </w:r>
      <w:r>
        <w:t>α∈(0;π)</w:t>
      </w:r>
      <w:r>
        <w:t xml:space="preserve"> thoả mãn </w:t>
      </w:r>
      <w:r>
        <w:t>cot</w:t>
      </w:r>
      <w:r>
        <w:t>α</w:t>
      </w:r>
      <w:r>
        <w:t>=</w:t>
      </w:r>
      <w:r>
        <w:t>m</w:t>
      </w:r>
      <w:r>
        <w:t>cot⁡α=m</w:t>
      </w:r>
      <w:r>
        <w:t>. Khi đó:</w:t>
      </w:r>
      <w:r>
        <w:br/>
      </w:r>
      <w:r>
        <w:t>cot</w:t>
      </w:r>
      <w:r>
        <w:t>x</w:t>
      </w:r>
      <w:r>
        <w:t>=</w:t>
      </w:r>
      <w:r>
        <w:t>m</w:t>
      </w:r>
      <w:r>
        <w:t>⇔</w:t>
      </w:r>
      <w:r>
        <w:t>cot</w:t>
      </w:r>
      <w:r>
        <w:t>x</w:t>
      </w:r>
      <w:r>
        <w:t>=</w:t>
      </w:r>
      <w:r>
        <w:t>cot</w:t>
      </w:r>
      <w:r>
        <w:t>α</w:t>
      </w:r>
      <w:r>
        <w:t>⇔</w:t>
      </w:r>
      <w:r>
        <w:t>x</w:t>
      </w:r>
      <w:r>
        <w:t>=</w:t>
      </w:r>
      <w:r>
        <w:t>α</w:t>
      </w:r>
      <w:r>
        <w:t>+</w:t>
      </w:r>
      <w:r>
        <w:t>k</w:t>
      </w:r>
      <w:r>
        <w:t>π</w:t>
      </w:r>
      <w:r>
        <w:t>,</w:t>
      </w:r>
      <w:r>
        <w:t>k</w:t>
      </w:r>
      <w:r>
        <w:t>∈</w:t>
      </w:r>
      <w:r>
        <w:t>Z</w:t>
      </w:r>
      <w:r>
        <w:t>.</w:t>
      </w:r>
      <w:r>
        <w:t>cot⁡x=m⇔cot⁡x=cot⁡α⇔x=α+kπ,k∈Z.</w:t>
      </w:r>
      <w:r>
        <w:br/>
      </w:r>
      <w:r>
        <w:rPr>
          <w:b/>
        </w:rPr>
        <w:t>*Chú ý: Nếu số đo của góc ααđược cho bằng đơn vị độ thì</w:t>
      </w:r>
      <w:r>
        <w:br/>
      </w:r>
      <w:r>
        <w:t>cot</w:t>
      </w:r>
      <w:r>
        <w:t>x</w:t>
      </w:r>
      <w:r>
        <w:t>=</w:t>
      </w:r>
      <w:r>
        <w:t>cot</w:t>
      </w:r>
      <w:r>
        <w:t>α</w:t>
      </w:r>
      <w:r>
        <w:t>o</w:t>
      </w:r>
      <w:r>
        <w:t>⇔</w:t>
      </w:r>
      <w:r>
        <w:t>x</w:t>
      </w:r>
      <w:r>
        <w:t>=</w:t>
      </w:r>
      <w:r>
        <w:t>α</w:t>
      </w:r>
      <w:r>
        <w:t>o</w:t>
      </w:r>
      <w:r>
        <w:t>+</w:t>
      </w:r>
      <w:r>
        <w:t>k</w:t>
      </w:r>
      <w:r>
        <w:t>180</w:t>
      </w:r>
      <w:r>
        <w:t>o</w:t>
      </w:r>
      <w:r>
        <w:t>,</w:t>
      </w:r>
      <w:r>
        <w:t>k</w:t>
      </w:r>
      <w:r>
        <w:t>∈</w:t>
      </w:r>
      <w:r>
        <w:t>Z</w:t>
      </w:r>
      <w:r>
        <w:t>.</w:t>
      </w:r>
      <w:r>
        <w:t>cot⁡x=cot⁡α^(o)⇔x=α^(o)+k180^(o),k∈Z.</w:t>
      </w:r>
      <w:r>
        <w:br/>
      </w:r>
      <w:r>
        <w:rPr>
          <w:b/>
        </w:rPr>
        <w:t>6. Giải phương trình lượng giác bằng máy tính cầm tay</w:t>
      </w:r>
      <w:r>
        <w:br/>
      </w:r>
      <w:r>
        <w:rPr>
          <w:b/>
        </w:rPr>
        <w:t>Bước 1.</w:t>
      </w:r>
      <w:r>
        <w:t xml:space="preserve"> Chọn đơn vị đo góc (độ hoặc radian).</w:t>
      </w:r>
      <w:r>
        <w:br/>
      </w:r>
      <w:r>
        <w:t xml:space="preserve">Muốn tìm số đo độ, ta ấn: SHIFT </w:t>
      </w:r>
      <w:r>
        <w:t>→</w:t>
      </w:r>
      <w:r>
        <w:t>→</w:t>
      </w:r>
      <w:r>
        <w:t xml:space="preserve">MODE </w:t>
      </w:r>
      <w:r>
        <w:t>→</w:t>
      </w:r>
      <w:r>
        <w:t>→</w:t>
      </w:r>
      <w:r>
        <w:t>3 (CASIO FX570VN).</w:t>
      </w:r>
      <w:r>
        <w:br/>
      </w:r>
      <w:r>
        <w:t xml:space="preserve">Muốn tìm số đo radian, ta ấn: SHIFT </w:t>
      </w:r>
      <w:r>
        <w:t>→</w:t>
      </w:r>
      <w:r>
        <w:t>→</w:t>
      </w:r>
      <w:r>
        <w:t xml:space="preserve">MODE </w:t>
      </w:r>
      <w:r>
        <w:t>→</w:t>
      </w:r>
      <w:r>
        <w:t>→</w:t>
      </w:r>
      <w:r>
        <w:t>4 (CASIO FX570VN).</w:t>
      </w:r>
      <w:r>
        <w:br/>
      </w:r>
      <w:r>
        <w:rPr>
          <w:b/>
        </w:rPr>
        <w:t>Bước 2.</w:t>
      </w:r>
      <w:r>
        <w:t xml:space="preserve"> Tìm số đo góc.</w:t>
      </w:r>
      <w:r>
        <w:br/>
      </w:r>
      <w:r>
        <w:t xml:space="preserve">Khi biết SIN, COS, TANG của góc </w:t>
      </w:r>
      <w:r>
        <w:t>α</w:t>
      </w:r>
      <w:r>
        <w:t>α</w:t>
      </w:r>
      <w:r>
        <w:t xml:space="preserve">ta cần tìm bằng m, ta lần lượt ấn các phím SHIFT và một trong các phím SIN, COS, TANG rồi nhập giá trị lượng giác m và cuối cùng ấn phím “BẰNG =”. Lúc này trên màn hình cho kết quả là số đo của góc </w:t>
      </w:r>
      <w:r>
        <w:t>α</w:t>
      </w:r>
      <w:r>
        <w:t>α</w:t>
      </w:r>
      <w:r>
        <w:t>.</w:t>
      </w:r>
      <w:r>
        <w:br/>
      </w:r>
      <w:r>
        <w:t xml:space="preserve"> 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88aa462faa6144b5ab3c797085801dda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Xem thêm lời giải bài tập </w:t>
      </w:r>
      <w:r>
        <w:rPr>
          <w:b/>
        </w:rPr>
        <w:t>Toán 11</w:t>
      </w:r>
      <w:r>
        <w:t xml:space="preserve"> </w:t>
      </w:r>
      <w:r>
        <w:rPr>
          <w:b/>
        </w:rPr>
        <w:t>Chân trời sáng tạo</w:t>
      </w:r>
      <w:r>
        <w:rPr>
          <w:b/>
        </w:rPr>
        <w:t xml:space="preserve"> hay, chi tiết khác: </w:t>
      </w:r>
      <w:r>
        <w:br/>
      </w:r>
      <w:r>
        <w:t>Bài 1: Góc lượng giác</w:t>
      </w:r>
      <w:r>
        <w:br/>
      </w:r>
      <w:r>
        <w:t>Bài 2: Giá trị lượng giác của một góc lượng giác</w:t>
      </w:r>
      <w:r>
        <w:br/>
      </w:r>
      <w:r>
        <w:t>Bài 3: Các công thức lượng giác</w:t>
      </w:r>
      <w:r>
        <w:br/>
      </w:r>
      <w:r>
        <w:t>Bài 5: Phương trình lượng giác</w:t>
      </w:r>
      <w:r>
        <w:br/>
      </w:r>
      <w:r>
        <w:t>Bài tập cuối chương 1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Relationship Id="rId27" Type="http://schemas.openxmlformats.org/officeDocument/2006/relationships/image" Target="media/image1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