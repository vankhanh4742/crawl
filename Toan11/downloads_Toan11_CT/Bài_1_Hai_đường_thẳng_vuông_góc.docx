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Hai đường thẳng vuông góc</w:t>
      </w:r>
    </w:p>
    <w:p>
      <w:r>
        <w:rPr>
          <w:b/>
        </w:rPr>
        <w:t>Giải Toán 11 Bài 1: Hai đường thẳng vuông góc</w:t>
      </w:r>
      <w:r>
        <w:br/>
      </w:r>
      <w:r>
        <w:rPr>
          <w:b/>
        </w:rPr>
        <w:t>Giải Toán 11 trang 54 Tập 2</w:t>
      </w:r>
      <w:r>
        <w:br/>
      </w:r>
      <w:r>
        <w:rPr>
          <w:b/>
        </w:rPr>
        <w:t>Hoạt động khởi động trang 54 Toán 11 Tập 2</w:t>
      </w:r>
      <w:r>
        <w:t>:</w:t>
      </w:r>
      <w:r>
        <w:t xml:space="preserve"> </w:t>
      </w:r>
      <w:r>
        <w:t>Ta đã biết cách xác định góc giữa hai đường thẳng cùng thuộc một mặt phẳng. Có góc giữa hai đường thẳng chéo nhau không? Nếu có, làm thế nào để xác định?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df2f1b79b6d43c39b1ce90970a1366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Sau khi học xong bài học này, ta giải quyết bài toán trên như sau:</w:t>
      </w:r>
      <w:r>
        <w:br/>
      </w:r>
      <w:r>
        <w:t>Có góc giữa 2 đường thẳng chéo nhau.</w:t>
      </w:r>
      <w:r>
        <w:br/>
      </w:r>
      <w:r>
        <w:t>Cách xác định góc giữa hai đường thẳng chéo nhau a và b: Kẻ một đường thẳng c song song với b thuộc mặt phẳng chứa a. Góc giữa a và b bằng góc giữa a và c.</w:t>
      </w:r>
      <w:r>
        <w:br/>
      </w:r>
      <w:r>
        <w:rPr>
          <w:b/>
        </w:rPr>
        <w:t>1. Góc giữa hai đường thẳng trong không gian</w:t>
      </w:r>
      <w:r>
        <w:br/>
      </w:r>
      <w:r>
        <w:rPr>
          <w:b/>
        </w:rPr>
        <w:t>Hoạt động khám phá 1 trang 54 Toán 11 Tập 2</w:t>
      </w:r>
      <w:r>
        <w:t>:</w:t>
      </w:r>
      <w:r>
        <w:t xml:space="preserve"> </w:t>
      </w:r>
      <w:r>
        <w:t>Cho hai đường thẳng chéo nhau a và b trong không gian. Qua một điểm M tuỳ ý vẽ a // a′ và vẽ b // b′. Khi thay đổi vị trí của điểm M, có nhận xét gì về góc giữa a′ và b′?</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eb7b3055f784c77b55a43f543fc90d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Khi thay đổi vị trí của điểm M , g óc giữa a′ và b ′ không thay đổi.</w:t>
      </w:r>
      <w:r>
        <w:br/>
      </w:r>
      <w:r>
        <w:rPr>
          <w:b/>
        </w:rPr>
        <w:t>2. Hai đường thẳng vuông góc trong không gian</w:t>
      </w:r>
      <w:r>
        <w:br/>
      </w:r>
      <w:r>
        <w:rPr>
          <w:b/>
        </w:rPr>
        <w:t>Giải Toán 11 trang 55 Tập 2</w:t>
      </w:r>
      <w:r>
        <w:br/>
      </w:r>
      <w:r>
        <w:rPr>
          <w:b/>
        </w:rPr>
        <w:t>Thực hành 1 trang 55 Toán 11 Tập 2</w:t>
      </w:r>
      <w:r>
        <w:t>:</w:t>
      </w:r>
      <w:r>
        <w:t xml:space="preserve"> </w:t>
      </w:r>
      <w:r>
        <w:t>Cho hình hộp ABCD.A′B′C′D′ có 6 mặt đều là hình vuông M, N, E, F lần lượt là trung điểm các cạnh BC, BA, AA′, A′D′. Tính góc giữa các cặp đường thẳng:</w:t>
      </w:r>
      <w:r>
        <w:br/>
      </w:r>
      <w:r>
        <w:t>a) MN và DD ′ ;</w:t>
      </w:r>
      <w:r>
        <w:br/>
      </w:r>
      <w:r>
        <w:t>b) MN và CD ′ ;</w:t>
      </w:r>
      <w:r>
        <w:br/>
      </w:r>
      <w:r>
        <w:t>c) EF và CC ′ .</w:t>
      </w:r>
      <w:r>
        <w:br/>
      </w:r>
      <w:r>
        <w:rPr>
          <w:b/>
        </w:rPr>
        <w:t>Lời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fe6982622664b3e9e15c59e32af1407.jpg"/>
                    <pic:cNvPicPr/>
                  </pic:nvPicPr>
                  <pic:blipFill>
                    <a:blip r:embed="rId11"/>
                    <a:stretch>
                      <a:fillRect/>
                    </a:stretch>
                  </pic:blipFill>
                  <pic:spPr>
                    <a:xfrm>
                      <a:off x="0" y="0"/>
                      <a:ext cx="1905000" cy="1905000"/>
                    </a:xfrm>
                    <a:prstGeom prst="rect"/>
                  </pic:spPr>
                </pic:pic>
              </a:graphicData>
            </a:graphic>
          </wp:inline>
        </w:drawing>
      </w:r>
      <w:r>
        <w:br/>
      </w:r>
      <w:r>
        <w:t>a) Xét tam giác ABC có:</w:t>
      </w:r>
      <w:r>
        <w:br/>
      </w:r>
      <w:r>
        <w:t>M là trung điểm của BC</w:t>
      </w:r>
      <w:r>
        <w:br/>
      </w:r>
      <w:r>
        <w:t>N là trung điểm của BA</w:t>
      </w:r>
      <w:r>
        <w:br/>
      </w:r>
      <w:r>
        <w:t>Nên MN là đường trung bình của tam giác ABC.</w:t>
      </w:r>
      <w:r>
        <w:br/>
      </w:r>
      <w:r>
        <w:t>⇒ MN // AC</w:t>
      </w:r>
      <w:r>
        <w:br/>
      </w:r>
      <w:r>
        <w:t>Mà DD ′ // AA ′ nên (MN, DD ′ ) = (AC, AA ′ ) =</w:t>
      </w:r>
      <w:r>
        <w:t xml:space="preserve"> </w:t>
      </w:r>
      <w:r>
        <w:t>ˆ</w:t>
      </w:r>
      <w:r>
        <w:t>A</w:t>
      </w:r>
      <w:r>
        <w:t>′</w:t>
      </w:r>
      <w:r>
        <w:t>AC</w:t>
      </w:r>
      <w:r>
        <w:t>=</w:t>
      </w:r>
      <w:r>
        <w:t>90</w:t>
      </w:r>
      <w:r>
        <w:t>°</w:t>
      </w:r>
      <w:r>
        <w:t>A^(')AC^=90°</w:t>
      </w:r>
      <w:r>
        <w:br/>
      </w:r>
      <w:r>
        <w:t>b) Ta có: MN // AC</w:t>
      </w:r>
      <w:r>
        <w:br/>
      </w:r>
      <w:r>
        <w:t>⇒ (MN, CD ′ ) = (AC, CD ′ ) =</w:t>
      </w:r>
      <w:r>
        <w:t xml:space="preserve"> </w:t>
      </w:r>
      <w:r>
        <w:t>ˆ</w:t>
      </w:r>
      <w:r>
        <w:t>ACD</w:t>
      </w:r>
      <w:r>
        <w:t>′</w:t>
      </w:r>
      <w:r>
        <w:t>ACD^(')^</w:t>
      </w:r>
      <w:r>
        <w:br/>
      </w:r>
      <w:r>
        <w:t>Vì ABCD, ADD ′A′, CDD′C′ là các hình vuông bằng nhau nên các đường chéo của chúng bằng nhau nên AC = AD′ = CD′.</w:t>
      </w:r>
      <w:r>
        <w:br/>
      </w:r>
      <w:r>
        <w:t>Suy ra ACD ′ là tam giác đều.</w:t>
      </w:r>
      <w:r>
        <w:br/>
      </w:r>
      <w:r>
        <w:t>⇒</w:t>
      </w:r>
      <w:r>
        <w:t xml:space="preserve"> </w:t>
      </w:r>
      <w:r/>
      <w:r>
        <w:t xml:space="preserve"> </w:t>
      </w:r>
      <w:r>
        <w:t>ˆ</w:t>
      </w:r>
      <w:r>
        <w:t>ACD</w:t>
      </w:r>
      <w:r>
        <w:t>′</w:t>
      </w:r>
      <w:r>
        <w:t>=</w:t>
      </w:r>
      <w:r>
        <w:t>60</w:t>
      </w:r>
      <w:r>
        <w:t>ο</w:t>
      </w:r>
      <w:r>
        <w:t>ACD^(')^=60^(ο)</w:t>
      </w:r>
      <w:r>
        <w:t xml:space="preserve"> </w:t>
      </w:r>
      <w:r>
        <w:t>hay (MN, CD ′ ) = 60 °</w:t>
      </w:r>
      <w:r>
        <w:br/>
      </w:r>
      <w:r>
        <w:t>c) Xét tam giác AA′D′ có:</w:t>
      </w:r>
      <w:r>
        <w:br/>
      </w:r>
      <w:r>
        <w:t>E là trung điểm của AA ′</w:t>
      </w:r>
      <w:r>
        <w:br/>
      </w:r>
      <w:r>
        <w:t>F là trung điểm của A ′D′</w:t>
      </w:r>
      <w:r>
        <w:br/>
      </w:r>
      <w:r>
        <w:t>Nên EF là đường trung bình của tam giác AA ′D′ .</w:t>
      </w:r>
      <w:r>
        <w:br/>
      </w:r>
      <w:r>
        <w:t>⇒ EF // AD ′</w:t>
      </w:r>
      <w:r>
        <w:br/>
      </w:r>
      <w:r>
        <w:t>Mà CC ′ // AA ′</w:t>
      </w:r>
      <w:r>
        <w:br/>
      </w:r>
      <w:r>
        <w:t>⇒ (EF, CC ′ ) = (AD ′ , AA ′ ) =</w:t>
      </w:r>
      <w:r>
        <w:t xml:space="preserve"> </w:t>
      </w:r>
      <w:r>
        <w:t>ˆ</w:t>
      </w:r>
      <w:r>
        <w:t>A</w:t>
      </w:r>
      <w:r>
        <w:t>′</w:t>
      </w:r>
      <w:r>
        <w:t>AD</w:t>
      </w:r>
      <w:r>
        <w:t>′</w:t>
      </w:r>
      <w:r>
        <w:t>=</w:t>
      </w:r>
      <w:r>
        <w:t>45</w:t>
      </w:r>
      <w:r>
        <w:t>°</w:t>
      </w:r>
      <w:r>
        <w:t>A^(')AD^(')^=45°</w:t>
      </w:r>
      <w:r>
        <w:br/>
      </w:r>
      <w:r>
        <w:rPr>
          <w:b/>
        </w:rPr>
        <w:t>Vận dụng 1 trang 55 Toán 11 Tập 2</w:t>
      </w:r>
      <w:r>
        <w:t>:</w:t>
      </w:r>
      <w:r>
        <w:t xml:space="preserve"> </w:t>
      </w:r>
      <w:r>
        <w:t>Khung của một mái nhà được ghép bởi các thanh gỗ như Hình 3. Cho biết tam giác OMN vuông cân tại O. Tính góc giữa hai thanh gỗ a và b.</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6bcde4fa3114f32b425142c538a7d00.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Vì a // OM nên (a, b) = (MN, OM) =</w:t>
      </w:r>
      <w:r>
        <w:t xml:space="preserve"> </w:t>
      </w:r>
      <w:r>
        <w:t>ˆ</w:t>
      </w:r>
      <w:r>
        <w:t>OMN</w:t>
      </w:r>
      <w:r>
        <w:t>OMN^</w:t>
      </w:r>
      <w:r>
        <w:t>.</w:t>
      </w:r>
      <w:r>
        <w:br/>
      </w:r>
      <w:r>
        <w:t>Mà tam giác OMN vuông cân tại O. Vậy góc giữa a và b là 45 °.</w:t>
      </w:r>
      <w:r>
        <w:br/>
      </w:r>
      <w:r>
        <w:rPr>
          <w:b/>
        </w:rPr>
        <w:t>Hoạt động khám phá 2 trang 55 Toán 11 Tập 2</w:t>
      </w:r>
      <w:r>
        <w:t>:</w:t>
      </w:r>
      <w:r>
        <w:t xml:space="preserve"> </w:t>
      </w:r>
      <w:r>
        <w:t>Cho hình hộp ABCD.A′B′C′D′ có 6 mặt đều là hình vuông. Nêu nhận xét về góc giữa các cặp đường thẳng:</w:t>
      </w:r>
      <w:r>
        <w:br/>
      </w:r>
      <w:r>
        <w:t>a) AB và BB′ ;</w:t>
      </w:r>
      <w:r>
        <w:br/>
      </w:r>
      <w:r>
        <w:t>b) AB và DD′ .</w:t>
      </w:r>
      <w:r>
        <w:br/>
      </w:r>
      <w:r>
        <w:rPr>
          <w:b/>
        </w:rPr>
        <w:t>Lời giải:</w:t>
      </w:r>
      <w:r>
        <w:br/>
      </w:r>
      <w:r>
        <w:drawing>
          <wp:inline xmlns:a="http://schemas.openxmlformats.org/drawingml/2006/main" xmlns:pic="http://schemas.openxmlformats.org/drawingml/2006/picture">
            <wp:extent cx="1905000" cy="2057400"/>
            <wp:docPr id="5" name="Picture 5"/>
            <wp:cNvGraphicFramePr>
              <a:graphicFrameLocks noChangeAspect="1"/>
            </wp:cNvGraphicFramePr>
            <a:graphic>
              <a:graphicData uri="http://schemas.openxmlformats.org/drawingml/2006/picture">
                <pic:pic>
                  <pic:nvPicPr>
                    <pic:cNvPr id="0" name="temp_inline_4f4b2111074e4c62bbeabbef14bbd51b.jpg"/>
                    <pic:cNvPicPr/>
                  </pic:nvPicPr>
                  <pic:blipFill>
                    <a:blip r:embed="rId13"/>
                    <a:stretch>
                      <a:fillRect/>
                    </a:stretch>
                  </pic:blipFill>
                  <pic:spPr>
                    <a:xfrm>
                      <a:off x="0" y="0"/>
                      <a:ext cx="1905000" cy="2057400"/>
                    </a:xfrm>
                    <a:prstGeom prst="rect"/>
                  </pic:spPr>
                </pic:pic>
              </a:graphicData>
            </a:graphic>
          </wp:inline>
        </w:drawing>
      </w:r>
      <w:r>
        <w:br/>
      </w:r>
      <w:r>
        <w:t>a) ABB′A′ là hình vuông nên AB ⊥ BB ′ hay góc giữa AB và BB′ là 90 °.</w:t>
      </w:r>
      <w:r>
        <w:br/>
      </w:r>
      <w:r>
        <w:t>b) Vì DD′ // AA′ nên (AB, DD′) = (AB, AA′) =</w:t>
      </w:r>
      <w:r>
        <w:t xml:space="preserve"> </w:t>
      </w:r>
      <w:r>
        <w:t>ˆ</w:t>
      </w:r>
      <w:r>
        <w:t>A</w:t>
      </w:r>
      <w:r>
        <w:t>′</w:t>
      </w:r>
      <w:r>
        <w:t>AB</w:t>
      </w:r>
      <w:r>
        <w:t>=</w:t>
      </w:r>
      <w:r>
        <w:t>90</w:t>
      </w:r>
      <w:r>
        <w:t>°</w:t>
      </w:r>
      <w:r>
        <w:t>A^(')AB^=90°</w:t>
      </w:r>
      <w:r>
        <w:t xml:space="preserve"> </w:t>
      </w:r>
      <w:r>
        <w:t>.</w:t>
      </w:r>
      <w:r>
        <w:br/>
      </w:r>
      <w:r>
        <w:rPr>
          <w:b/>
        </w:rPr>
        <w:t>Thực hành 2 trang 55 Toán 11 Tập 2</w:t>
      </w:r>
      <w:r>
        <w:t>:</w:t>
      </w:r>
      <w:r>
        <w:t xml:space="preserve"> </w:t>
      </w:r>
      <w:r>
        <w:t>Cho hình hộp ABCD.A′B′C′D′ có 6 mặt đều là hình vuông.</w:t>
      </w:r>
      <w:r>
        <w:br/>
      </w:r>
      <w:r>
        <w:t>a) Tìm các đường thẳng đi qua hai đỉnh của hình lập phương và vuông góc với AC .</w:t>
      </w:r>
      <w:r>
        <w:br/>
      </w:r>
      <w:r>
        <w:t>b) Trong các đường thẳng tìm được ở câu a, tìm đường thẳng chéo với AC .</w:t>
      </w:r>
      <w:r>
        <w:br/>
      </w:r>
      <w:r>
        <w:rPr>
          <w:b/>
        </w:rPr>
        <w:t>Lời giải:</w:t>
      </w:r>
      <w:r>
        <w:br/>
      </w:r>
      <w:r>
        <w:drawing>
          <wp:inline xmlns:a="http://schemas.openxmlformats.org/drawingml/2006/main" xmlns:pic="http://schemas.openxmlformats.org/drawingml/2006/picture">
            <wp:extent cx="1905000" cy="2286000"/>
            <wp:docPr id="6" name="Picture 6"/>
            <wp:cNvGraphicFramePr>
              <a:graphicFrameLocks noChangeAspect="1"/>
            </wp:cNvGraphicFramePr>
            <a:graphic>
              <a:graphicData uri="http://schemas.openxmlformats.org/drawingml/2006/picture">
                <pic:pic>
                  <pic:nvPicPr>
                    <pic:cNvPr id="0" name="temp_inline_da314597b3c64e56a405356134819a61.jpg"/>
                    <pic:cNvPicPr/>
                  </pic:nvPicPr>
                  <pic:blipFill>
                    <a:blip r:embed="rId14"/>
                    <a:stretch>
                      <a:fillRect/>
                    </a:stretch>
                  </pic:blipFill>
                  <pic:spPr>
                    <a:xfrm>
                      <a:off x="0" y="0"/>
                      <a:ext cx="1905000" cy="2286000"/>
                    </a:xfrm>
                    <a:prstGeom prst="rect"/>
                  </pic:spPr>
                </pic:pic>
              </a:graphicData>
            </a:graphic>
          </wp:inline>
        </w:drawing>
      </w:r>
      <w:r>
        <w:br/>
      </w:r>
      <w:r>
        <w:t>a) Các đường thẳng đi qua hai đỉnh của hình hộp và vuông góc với AC là BD, B′D′, AA′, CC′, BB′, DD′.</w:t>
      </w:r>
      <w:r>
        <w:br/>
      </w:r>
      <w:r>
        <w:t>b) Trong các đường thẳng trên, đường thẳng chéo với AC là B′D′.</w:t>
      </w:r>
      <w:r>
        <w:br/>
      </w:r>
      <w:r>
        <w:rPr>
          <w:b/>
        </w:rPr>
        <w:t>Vận dụng 2 trang 55 Toán 11 Tập 2</w:t>
      </w:r>
      <w:r>
        <w:t>:</w:t>
      </w:r>
      <w:r>
        <w:t xml:space="preserve"> </w:t>
      </w:r>
      <w:r>
        <w:t>Hình bên mô tả một người thợ đang ốp gạch vào tường có sử dụng thước laser để kẻ vạch. Tìm các đường thẳng vuông góc với đường thẳng a trong Hình 4.</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c7d03e1bc15f4992b6843ca116efbcb1.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Các đường thẳng vuông góc với a là: chân tường, mép các viên gạch ốp tường, mép các viên gạch sàn nhà song song với chân tường, …</w:t>
      </w:r>
      <w:r>
        <w:br/>
      </w:r>
      <w:r>
        <w:rPr>
          <w:b/>
        </w:rPr>
        <w:t>Bài tập</w:t>
      </w:r>
      <w:r>
        <w:br/>
      </w:r>
      <w:r>
        <w:rPr>
          <w:b/>
        </w:rPr>
        <w:t>Giải Toán 11 trang 56 Tập 2</w:t>
      </w:r>
      <w:r>
        <w:br/>
      </w:r>
      <w:r>
        <w:rPr>
          <w:b/>
        </w:rPr>
        <w:t>Bài 1 trang 56 Toán 11 Tập 2</w:t>
      </w:r>
      <w:r>
        <w:t>:</w:t>
      </w:r>
      <w:r>
        <w:t xml:space="preserve"> </w:t>
      </w:r>
      <w:r>
        <w:t>Cho hình chóp S.ABCD có đáy là hình thoi ABCD cạnh a. Cho biết SA =</w:t>
      </w:r>
      <w:r>
        <w:t xml:space="preserve"> </w:t>
      </w:r>
      <w:r>
        <w:t>a</w:t>
      </w:r>
      <w:r>
        <w:t>√</w:t>
      </w:r>
      <w:r>
        <w:t>3</w:t>
      </w:r>
      <w:r>
        <w:t>a√(3)</w:t>
      </w:r>
      <w:r>
        <w:t xml:space="preserve"> </w:t>
      </w:r>
      <w:r>
        <w:t>, SA ⊥AB và SA ⊥AD. Tính góc giữa SB và CD, SD và CB.</w:t>
      </w:r>
      <w:r>
        <w:br/>
      </w:r>
      <w:r>
        <w:rPr>
          <w:b/>
        </w:rPr>
        <w:t>Lời giải:</w:t>
      </w:r>
      <w:r>
        <w:br/>
      </w:r>
      <w:r>
        <w:drawing>
          <wp:inline xmlns:a="http://schemas.openxmlformats.org/drawingml/2006/main" xmlns:pic="http://schemas.openxmlformats.org/drawingml/2006/picture">
            <wp:extent cx="1905000" cy="1809750"/>
            <wp:docPr id="8" name="Picture 8"/>
            <wp:cNvGraphicFramePr>
              <a:graphicFrameLocks noChangeAspect="1"/>
            </wp:cNvGraphicFramePr>
            <a:graphic>
              <a:graphicData uri="http://schemas.openxmlformats.org/drawingml/2006/picture">
                <pic:pic>
                  <pic:nvPicPr>
                    <pic:cNvPr id="0" name="temp_inline_c6fc10abd8e94c6d9b130fec5e587d60.jpg"/>
                    <pic:cNvPicPr/>
                  </pic:nvPicPr>
                  <pic:blipFill>
                    <a:blip r:embed="rId16"/>
                    <a:stretch>
                      <a:fillRect/>
                    </a:stretch>
                  </pic:blipFill>
                  <pic:spPr>
                    <a:xfrm>
                      <a:off x="0" y="0"/>
                      <a:ext cx="1905000" cy="1809750"/>
                    </a:xfrm>
                    <a:prstGeom prst="rect"/>
                  </pic:spPr>
                </pic:pic>
              </a:graphicData>
            </a:graphic>
          </wp:inline>
        </w:drawing>
      </w:r>
      <w:r>
        <w:br/>
      </w:r>
      <w:r>
        <w:t>Vì CD // AB nên (SB, CD) = (SB, AB) =</w:t>
      </w:r>
      <w:r>
        <w:t xml:space="preserve"> </w:t>
      </w:r>
      <w:r>
        <w:t>ˆ</w:t>
      </w:r>
      <w:r>
        <w:t>SBA</w:t>
      </w:r>
      <w:r>
        <w:t>SBA^</w:t>
      </w:r>
      <w:r>
        <w:br/>
      </w:r>
      <w:r>
        <w:t>Xét tam giác SBA có: SA ⊥AB nên ΔSAB vuông tại A.</w:t>
      </w:r>
      <w:r>
        <w:br/>
      </w:r>
      <w:r>
        <w:t>tan</w:t>
      </w:r>
      <w:r>
        <w:t>ˆ</w:t>
      </w:r>
      <w:r>
        <w:t>SBA</w:t>
      </w:r>
      <w:r>
        <w:t>=</w:t>
      </w:r>
      <w:r>
        <w:t>SA</w:t>
      </w:r>
      <w:r>
        <w:t>AB</w:t>
      </w:r>
      <w:r>
        <w:t>=</w:t>
      </w:r>
      <w:r>
        <w:t>a</w:t>
      </w:r>
      <w:r>
        <w:t>√</w:t>
      </w:r>
      <w:r>
        <w:t>3</w:t>
      </w:r>
      <w:r>
        <w:t>a</w:t>
      </w:r>
      <w:r>
        <w:t>=</w:t>
      </w:r>
      <w:r>
        <w:t>√</w:t>
      </w:r>
      <w:r>
        <w:t>3</w:t>
      </w:r>
      <w:r>
        <w:t>tanSBA^=(SA)/(AB)=(a√(3))/(a)=√(3)</w:t>
      </w:r>
      <w:r>
        <w:t>. Vậy</w:t>
      </w:r>
      <w:r>
        <w:t xml:space="preserve"> </w:t>
      </w:r>
      <w:r>
        <w:t>ˆ</w:t>
      </w:r>
      <w:r>
        <w:t>SBA</w:t>
      </w:r>
      <w:r>
        <w:t>=</w:t>
      </w:r>
      <w:r>
        <w:t>60</w:t>
      </w:r>
      <w:r>
        <w:t>°</w:t>
      </w:r>
      <w:r>
        <w:t>SBA^=60°</w:t>
      </w:r>
      <w:r>
        <w:t xml:space="preserve"> </w:t>
      </w:r>
      <w:r>
        <w:t>.</w:t>
      </w:r>
      <w:r>
        <w:br/>
      </w:r>
      <w:r>
        <w:t>Mặt khác, CB // AD nên (SD, CB) = (SD, AD) =</w:t>
      </w:r>
      <w:r>
        <w:t xml:space="preserve"> </w:t>
      </w:r>
      <w:r>
        <w:t>ˆ</w:t>
      </w:r>
      <w:r>
        <w:t>SDA</w:t>
      </w:r>
      <w:r>
        <w:t>SDA^</w:t>
      </w:r>
      <w:r>
        <w:br/>
      </w:r>
      <w:r>
        <w:t>Xét tam giác SDA có: SD⊥AD nên ΔSDA vuông tại D.</w:t>
      </w:r>
      <w:r>
        <w:br/>
      </w:r>
      <w:r>
        <w:t>tan</w:t>
      </w:r>
      <w:r>
        <w:t>ˆ</w:t>
      </w:r>
      <w:r>
        <w:t>SDA</w:t>
      </w:r>
      <w:r>
        <w:t>=</w:t>
      </w:r>
      <w:r>
        <w:t>SA</w:t>
      </w:r>
      <w:r>
        <w:t>AD</w:t>
      </w:r>
      <w:r>
        <w:t>=</w:t>
      </w:r>
      <w:r>
        <w:t>a</w:t>
      </w:r>
      <w:r>
        <w:t>√</w:t>
      </w:r>
      <w:r>
        <w:t>3</w:t>
      </w:r>
      <w:r>
        <w:t>a</w:t>
      </w:r>
      <w:r>
        <w:t>=</w:t>
      </w:r>
      <w:r>
        <w:t>√</w:t>
      </w:r>
      <w:r>
        <w:t>3</w:t>
      </w:r>
      <w:r>
        <w:t>tanSDA^=(SA)/(AD)=(a√(3))/(a)=√(3)</w:t>
      </w:r>
      <w:r>
        <w:t>.</w:t>
      </w:r>
      <w:r>
        <w:br/>
      </w:r>
      <w:r>
        <w:t>Vậy</w:t>
      </w:r>
      <w:r>
        <w:t xml:space="preserve"> </w:t>
      </w:r>
      <w:r>
        <w:t>ˆ</w:t>
      </w:r>
      <w:r>
        <w:t>SDA</w:t>
      </w:r>
      <w:r>
        <w:t>=</w:t>
      </w:r>
      <w:r>
        <w:t>60</w:t>
      </w:r>
      <w:r>
        <w:t>°</w:t>
      </w:r>
      <w:r>
        <w:t>SDA^=60°</w:t>
      </w:r>
      <w:r>
        <w:t>.</w:t>
      </w:r>
      <w:r>
        <w:br/>
      </w:r>
      <w:r>
        <w:rPr>
          <w:b/>
        </w:rPr>
        <w:t>Bài 2 trang 56 Toán 11 Tập 2</w:t>
      </w:r>
      <w:r>
        <w:t>:</w:t>
      </w:r>
      <w:r>
        <w:t xml:space="preserve"> </w:t>
      </w:r>
      <w:r>
        <w:t>Cho tứ diện đều ABCD. Chứng minh rằng AB ⊥ CD.</w:t>
      </w:r>
      <w:r>
        <w:br/>
      </w:r>
      <w:r>
        <w:rPr>
          <w:b/>
        </w:rPr>
        <w:t>Lời giải:</w:t>
      </w:r>
      <w:r>
        <w:br/>
      </w:r>
      <w:r>
        <w:drawing>
          <wp:inline xmlns:a="http://schemas.openxmlformats.org/drawingml/2006/main" xmlns:pic="http://schemas.openxmlformats.org/drawingml/2006/picture">
            <wp:extent cx="1905000" cy="1771650"/>
            <wp:docPr id="9" name="Picture 9"/>
            <wp:cNvGraphicFramePr>
              <a:graphicFrameLocks noChangeAspect="1"/>
            </wp:cNvGraphicFramePr>
            <a:graphic>
              <a:graphicData uri="http://schemas.openxmlformats.org/drawingml/2006/picture">
                <pic:pic>
                  <pic:nvPicPr>
                    <pic:cNvPr id="0" name="temp_inline_0bc734af5e474f1880a88985d662cdcf.jpg"/>
                    <pic:cNvPicPr/>
                  </pic:nvPicPr>
                  <pic:blipFill>
                    <a:blip r:embed="rId17"/>
                    <a:stretch>
                      <a:fillRect/>
                    </a:stretch>
                  </pic:blipFill>
                  <pic:spPr>
                    <a:xfrm>
                      <a:off x="0" y="0"/>
                      <a:ext cx="1905000" cy="1771650"/>
                    </a:xfrm>
                    <a:prstGeom prst="rect"/>
                  </pic:spPr>
                </pic:pic>
              </a:graphicData>
            </a:graphic>
          </wp:inline>
        </w:drawing>
      </w:r>
      <w:r>
        <w:br/>
      </w:r>
      <w:r>
        <w:t>Gọi a là độ dài cạnh của tứ diện đều ABCD.</w:t>
      </w:r>
      <w:r>
        <w:br/>
      </w:r>
      <w:r>
        <w:t>Gọi M, N, P lần lượt là trung điểm của các cạnh AC, BC và AD.</w:t>
      </w:r>
      <w:r>
        <w:br/>
      </w:r>
      <w:r>
        <w:t>Xét tam giác ABC:</w:t>
      </w:r>
      <w:r>
        <w:br/>
      </w:r>
      <w:r>
        <w:t>M là trung điểm của AC.</w:t>
      </w:r>
      <w:r>
        <w:br/>
      </w:r>
      <w:r>
        <w:t>N là trung điểm của BC.</w:t>
      </w:r>
      <w:r>
        <w:br/>
      </w:r>
      <w:r>
        <w:t>Nên MN là đường trung bình của tam giác ABC.</w:t>
      </w:r>
      <w:r>
        <w:br/>
      </w:r>
      <w:r>
        <w:t>⇒ MN // AB; MN =</w:t>
      </w:r>
      <w:r>
        <w:t xml:space="preserve"> </w:t>
      </w:r>
      <w:r>
        <w:t>1</w:t>
      </w:r>
      <w:r>
        <w:t>2</w:t>
      </w:r>
      <w:r>
        <w:t>(1)/(2)</w:t>
      </w:r>
      <w:r>
        <w:t>AB =</w:t>
      </w:r>
      <w:r>
        <w:t xml:space="preserve"> </w:t>
      </w:r>
      <w:r>
        <w:t>a</w:t>
      </w:r>
      <w:r>
        <w:t>2</w:t>
      </w:r>
      <w:r>
        <w:t>(a)/(2)</w:t>
      </w:r>
      <w:r>
        <w:t xml:space="preserve"> </w:t>
      </w:r>
      <w:r>
        <w:t>(1)</w:t>
      </w:r>
      <w:r>
        <w:br/>
      </w:r>
      <w:r>
        <w:t>Tương tự: MP là đường trung bình tam giác ACD:</w:t>
      </w:r>
      <w:r>
        <w:br/>
      </w:r>
      <w:r>
        <w:t>⇒ MP // CD; MP =</w:t>
      </w:r>
      <w:r>
        <w:t xml:space="preserve"> </w:t>
      </w:r>
      <w:r>
        <w:t>1</w:t>
      </w:r>
      <w:r>
        <w:t>2</w:t>
      </w:r>
      <w:r>
        <w:t>(1)/(2)</w:t>
      </w:r>
      <w:r>
        <w:t>CD =</w:t>
      </w:r>
      <w:r>
        <w:t xml:space="preserve"> </w:t>
      </w:r>
      <w:r>
        <w:t>a</w:t>
      </w:r>
      <w:r>
        <w:t>2</w:t>
      </w:r>
      <w:r>
        <w:t>(a)/(2)</w:t>
      </w:r>
      <w:r>
        <w:t xml:space="preserve"> </w:t>
      </w:r>
      <w:r>
        <w:t>(2)</w:t>
      </w:r>
      <w:r>
        <w:br/>
      </w:r>
      <w:r>
        <w:t>Từ (1) và (2) ⇒ MN = MP =</w:t>
      </w:r>
      <w:r>
        <w:t xml:space="preserve"> </w:t>
      </w:r>
      <w:r>
        <w:t>a</w:t>
      </w:r>
      <w:r>
        <w:t>2</w:t>
      </w:r>
      <w:r>
        <w:t>(a)/(2)</w:t>
      </w:r>
      <w:r>
        <w:br/>
      </w:r>
      <w:r>
        <w:t>Tam giác ABD đều có BP là trung tuyến nên BP =</w:t>
      </w:r>
      <w:r>
        <w:t xml:space="preserve"> </w:t>
      </w:r>
      <w:r>
        <w:t>a</w:t>
      </w:r>
      <w:r>
        <w:t>√</w:t>
      </w:r>
      <w:r>
        <w:t>3</w:t>
      </w:r>
      <w:r>
        <w:t>2</w:t>
      </w:r>
      <w:r>
        <w:t>(a√(3))/(2)</w:t>
      </w:r>
      <w:r>
        <w:br/>
      </w:r>
      <w:r>
        <w:t>Tam giác ACD đều có CP là trung tuyến nên CP =</w:t>
      </w:r>
      <w:r>
        <w:t xml:space="preserve"> </w:t>
      </w:r>
      <w:r>
        <w:t>a</w:t>
      </w:r>
      <w:r>
        <w:t>√</w:t>
      </w:r>
      <w:r>
        <w:t>3</w:t>
      </w:r>
      <w:r>
        <w:t>2</w:t>
      </w:r>
      <w:r>
        <w:t>(a√(3))/(2)</w:t>
      </w:r>
      <w:r>
        <w:br/>
      </w:r>
      <w:r>
        <w:t>Xét tam giác BCP có: BP = CP =</w:t>
      </w:r>
      <w:r>
        <w:t xml:space="preserve"> </w:t>
      </w:r>
      <w:r>
        <w:t>a</w:t>
      </w:r>
      <w:r>
        <w:t>√</w:t>
      </w:r>
      <w:r>
        <w:t>3</w:t>
      </w:r>
      <w:r>
        <w:t>2</w:t>
      </w:r>
      <w:r>
        <w:t>(a√(3))/(2)</w:t>
      </w:r>
      <w:r>
        <w:br/>
      </w:r>
      <w:r>
        <w:t>⇒ Tam giác BCP cân tại P.</w:t>
      </w:r>
      <w:r>
        <w:br/>
      </w:r>
      <w:r>
        <w:t>Mà N là trung điểm của BC ⇒ PN là đường trung tuyến nên PN ⊥ CN</w:t>
      </w:r>
      <w:r>
        <w:br/>
      </w:r>
      <w:r>
        <w:t>PN =</w:t>
      </w:r>
      <w:r>
        <w:t xml:space="preserve"> </w:t>
      </w:r>
      <w:r>
        <w:t>√</w:t>
      </w:r>
      <w:r>
        <w:t>CP</w:t>
      </w:r>
      <w:r>
        <w:t>2</w:t>
      </w:r>
      <w:r>
        <w:t>−</w:t>
      </w:r>
      <w:r>
        <w:t>CN</w:t>
      </w:r>
      <w:r>
        <w:t>2</w:t>
      </w:r>
      <w:r>
        <w:t>=</w:t>
      </w:r>
      <w:r>
        <w:t>√</w:t>
      </w:r>
      <w:r>
        <w:t>(</w:t>
      </w:r>
      <w:r>
        <w:t>a</w:t>
      </w:r>
      <w:r>
        <w:t>√</w:t>
      </w:r>
      <w:r>
        <w:t>3</w:t>
      </w:r>
      <w:r>
        <w:t>2</w:t>
      </w:r>
      <w:r>
        <w:t>)</w:t>
      </w:r>
      <w:r>
        <w:t>2</w:t>
      </w:r>
      <w:r>
        <w:t>−</w:t>
      </w:r>
      <w:r>
        <w:t>(</w:t>
      </w:r>
      <w:r>
        <w:t>a</w:t>
      </w:r>
      <w:r>
        <w:t>2</w:t>
      </w:r>
      <w:r>
        <w:t>)</w:t>
      </w:r>
      <w:r>
        <w:t>2</w:t>
      </w:r>
      <w:r>
        <w:t>=</w:t>
      </w:r>
      <w:r>
        <w:t>a</w:t>
      </w:r>
      <w:r>
        <w:t>√</w:t>
      </w:r>
      <w:r>
        <w:t>2</w:t>
      </w:r>
      <w:r>
        <w:t>2</w:t>
      </w:r>
      <w:r>
        <w:t>√(CP^(2)−CN^(2))=√((a√(3))/(2)^(2)−(a)/(2)^(2))=(a√(2))/(2)</w:t>
      </w:r>
      <w:r>
        <w:br/>
      </w:r>
      <w:r>
        <w:t>Xét tam giác MNP:</w:t>
      </w:r>
      <w:r>
        <w:br/>
      </w:r>
      <w:r>
        <w:t>MP</w:t>
      </w:r>
      <w:r>
        <w:rPr>
          <w:vertAlign w:val="superscript"/>
        </w:rPr>
        <w:t>2</w:t>
      </w:r>
      <w:r>
        <w:t xml:space="preserve"> </w:t>
      </w:r>
      <w:r>
        <w:t>+ MN</w:t>
      </w:r>
      <w:r>
        <w:rPr>
          <w:vertAlign w:val="superscript"/>
        </w:rPr>
        <w:t>2</w:t>
      </w:r>
      <w:r>
        <w:t xml:space="preserve"> </w:t>
      </w:r>
      <w:r>
        <w:t>=</w:t>
      </w:r>
      <w:r>
        <w:t xml:space="preserve"> </w:t>
      </w:r>
      <w:r>
        <w:t>(</w:t>
      </w:r>
      <w:r>
        <w:t>a</w:t>
      </w:r>
      <w:r>
        <w:t>2</w:t>
      </w:r>
      <w:r>
        <w:t>)</w:t>
      </w:r>
      <w:r>
        <w:t>2</w:t>
      </w:r>
      <w:r>
        <w:t>+</w:t>
      </w:r>
      <w:r>
        <w:t>(</w:t>
      </w:r>
      <w:r>
        <w:t>a</w:t>
      </w:r>
      <w:r>
        <w:t>2</w:t>
      </w:r>
      <w:r>
        <w:t>)</w:t>
      </w:r>
      <w:r>
        <w:t>2</w:t>
      </w:r>
      <w:r>
        <w:t>=</w:t>
      </w:r>
      <w:r>
        <w:t>2</w:t>
      </w:r>
      <w:r>
        <w:t>a</w:t>
      </w:r>
      <w:r>
        <w:t>2</w:t>
      </w:r>
      <w:r>
        <w:t>4</w:t>
      </w:r>
      <w:r>
        <w:t>(a)/(2)^(2)+(a)/(2)^(2)=(2a^(2))/(4)</w:t>
      </w:r>
      <w:r>
        <w:t xml:space="preserve"> </w:t>
      </w:r>
      <w:r>
        <w:t>; PN</w:t>
      </w:r>
      <w:r>
        <w:rPr>
          <w:vertAlign w:val="superscript"/>
        </w:rPr>
        <w:t>2</w:t>
      </w:r>
      <w:r>
        <w:t xml:space="preserve"> </w:t>
      </w:r>
      <w:r>
        <w:t>=</w:t>
      </w:r>
      <w:r>
        <w:t xml:space="preserve"> </w:t>
      </w:r>
      <w:r>
        <w:t>(</w:t>
      </w:r>
      <w:r>
        <w:t>a</w:t>
      </w:r>
      <w:r>
        <w:t>√</w:t>
      </w:r>
      <w:r>
        <w:t>2</w:t>
      </w:r>
      <w:r>
        <w:t>2</w:t>
      </w:r>
      <w:r>
        <w:t>)</w:t>
      </w:r>
      <w:r>
        <w:t>2</w:t>
      </w:r>
      <w:r>
        <w:t>=</w:t>
      </w:r>
      <w:r>
        <w:t>2</w:t>
      </w:r>
      <w:r>
        <w:t>a</w:t>
      </w:r>
      <w:r>
        <w:t>2</w:t>
      </w:r>
      <w:r>
        <w:t>4</w:t>
      </w:r>
      <w:r>
        <w:t>(a√(2))/(2)^(2)=(2a^(2))/(4)</w:t>
      </w:r>
      <w:r>
        <w:br/>
      </w:r>
      <w:r>
        <w:t>⇒ MP</w:t>
      </w:r>
      <w:r>
        <w:rPr>
          <w:vertAlign w:val="superscript"/>
        </w:rPr>
        <w:t>2</w:t>
      </w:r>
      <w:r>
        <w:t xml:space="preserve"> </w:t>
      </w:r>
      <w:r>
        <w:t>+ MN</w:t>
      </w:r>
      <w:r>
        <w:rPr>
          <w:vertAlign w:val="superscript"/>
        </w:rPr>
        <w:t>2</w:t>
      </w:r>
      <w:r>
        <w:t xml:space="preserve"> </w:t>
      </w:r>
      <w:r>
        <w:t>= PN</w:t>
      </w:r>
      <w:r>
        <w:rPr>
          <w:vertAlign w:val="superscript"/>
        </w:rPr>
        <w:t>2</w:t>
      </w:r>
      <w:r>
        <w:br/>
      </w:r>
      <w:r>
        <w:t>⇒ Tam giác MNP vuông tại M.</w:t>
      </w:r>
      <w:r>
        <w:br/>
      </w:r>
      <w:r>
        <w:t>Ta có: (AB, CD) = (MN, MP) =</w:t>
      </w:r>
      <w:r>
        <w:t xml:space="preserve"> </w:t>
      </w:r>
      <w:r>
        <w:t>ˆ</w:t>
      </w:r>
      <w:r>
        <w:t>NMP</w:t>
      </w:r>
      <w:r>
        <w:t>=</w:t>
      </w:r>
      <w:r>
        <w:t>90</w:t>
      </w:r>
      <w:r>
        <w:t>°</w:t>
      </w:r>
      <w:r>
        <w:t>NMP^=90°</w:t>
      </w:r>
      <w:r>
        <w:t>.</w:t>
      </w:r>
      <w:r>
        <w:br/>
      </w:r>
      <w:r>
        <w:t>Vậy AB ⊥CD.</w:t>
      </w:r>
      <w:r>
        <w:br/>
      </w:r>
      <w:r>
        <w:rPr>
          <w:b/>
        </w:rPr>
        <w:t>Bài 3 trang 56 Toán 11 Tập 2</w:t>
      </w:r>
      <w:r>
        <w:t>:</w:t>
      </w:r>
      <w:r>
        <w:t xml:space="preserve"> </w:t>
      </w:r>
      <w:r>
        <w:t>Cho hình chóp S.ABC có SA = SB = SC = a,</w:t>
      </w:r>
      <w:r>
        <w:t xml:space="preserve"> </w:t>
      </w:r>
      <w:r>
        <w:t>ˆ</w:t>
      </w:r>
      <w:r>
        <w:t>BSA</w:t>
      </w:r>
      <w:r>
        <w:t>=</w:t>
      </w:r>
      <w:r>
        <w:t>ˆ</w:t>
      </w:r>
      <w:r>
        <w:t>CSA</w:t>
      </w:r>
      <w:r>
        <w:t>=</w:t>
      </w:r>
      <w:r>
        <w:t>60</w:t>
      </w:r>
      <w:r>
        <w:t>°</w:t>
      </w:r>
      <w:r>
        <w:t>,</w:t>
      </w:r>
      <w:r>
        <w:t>ˆ</w:t>
      </w:r>
      <w:r>
        <w:t>BSC</w:t>
      </w:r>
      <w:r>
        <w:t>=</w:t>
      </w:r>
      <w:r>
        <w:t>90</w:t>
      </w:r>
      <w:r>
        <w:t>°</w:t>
      </w:r>
      <w:r>
        <w:t>.</w:t>
      </w:r>
      <w:r>
        <w:t>BSA^=CSA^=60°,BSC^=90°.</w:t>
      </w:r>
      <w:r>
        <w:t xml:space="preserve"> </w:t>
      </w:r>
      <w:r>
        <w:t>Cho I và J lần lượt là trung điểm của SA và BC. Chứng minh rằng IJ ⊥SA và IJ ⊥BC.</w:t>
      </w:r>
      <w:r>
        <w:br/>
      </w:r>
      <w:r>
        <w:rPr>
          <w:b/>
        </w:rPr>
        <w:t>Lời giải:</w:t>
      </w:r>
      <w:r>
        <w:br/>
      </w:r>
      <w:r>
        <w:drawing>
          <wp:inline xmlns:a="http://schemas.openxmlformats.org/drawingml/2006/main" xmlns:pic="http://schemas.openxmlformats.org/drawingml/2006/picture">
            <wp:extent cx="1905000" cy="2057400"/>
            <wp:docPr id="10" name="Picture 10"/>
            <wp:cNvGraphicFramePr>
              <a:graphicFrameLocks noChangeAspect="1"/>
            </wp:cNvGraphicFramePr>
            <a:graphic>
              <a:graphicData uri="http://schemas.openxmlformats.org/drawingml/2006/picture">
                <pic:pic>
                  <pic:nvPicPr>
                    <pic:cNvPr id="0" name="temp_inline_923f211391b2463188834319468be6ac.jpg"/>
                    <pic:cNvPicPr/>
                  </pic:nvPicPr>
                  <pic:blipFill>
                    <a:blip r:embed="rId18"/>
                    <a:stretch>
                      <a:fillRect/>
                    </a:stretch>
                  </pic:blipFill>
                  <pic:spPr>
                    <a:xfrm>
                      <a:off x="0" y="0"/>
                      <a:ext cx="1905000" cy="2057400"/>
                    </a:xfrm>
                    <a:prstGeom prst="rect"/>
                  </pic:spPr>
                </pic:pic>
              </a:graphicData>
            </a:graphic>
          </wp:inline>
        </w:drawing>
      </w:r>
      <w:r>
        <w:br/>
      </w:r>
      <w:r>
        <w:t>Xét tam giác SAB có:</w:t>
      </w:r>
      <w:r>
        <w:br/>
      </w:r>
      <w:r>
        <w:t>SA = SB = a</w:t>
      </w:r>
      <w:r>
        <w:br/>
      </w:r>
      <w:r>
        <w:t>ˆ</w:t>
      </w:r>
      <w:r>
        <w:t>BSA</w:t>
      </w:r>
      <w:r>
        <w:t>=</w:t>
      </w:r>
      <w:r>
        <w:t>60</w:t>
      </w:r>
      <w:r>
        <w:t>°</w:t>
      </w:r>
      <w:r>
        <w:t>BSA^=60°</w:t>
      </w:r>
      <w:r>
        <w:br/>
      </w:r>
      <w:r>
        <w:t>⇒</w:t>
      </w:r>
      <w:r>
        <w:t xml:space="preserve"> </w:t>
      </w:r>
      <w:r/>
      <w:r>
        <w:t>Tam giác SAB đều.</w:t>
      </w:r>
      <w:r>
        <w:br/>
      </w:r>
      <w:r>
        <w:t>Mà I là trung điểm của SA ⇒</w:t>
      </w:r>
      <w:r>
        <w:t xml:space="preserve"> </w:t>
      </w:r>
      <w:r/>
      <w:r>
        <w:t>IB =</w:t>
      </w:r>
      <w:r>
        <w:t xml:space="preserve"> </w:t>
      </w:r>
      <w:r>
        <w:t>a</w:t>
      </w:r>
      <w:r>
        <w:t>√</w:t>
      </w:r>
      <w:r>
        <w:t>3</w:t>
      </w:r>
      <w:r>
        <w:t>2</w:t>
      </w:r>
      <w:r>
        <w:t>(a√(3))/(2)</w:t>
      </w:r>
      <w:r>
        <w:br/>
      </w:r>
      <w:r>
        <w:t>Xét tam giác SAC có:</w:t>
      </w:r>
      <w:r>
        <w:br/>
      </w:r>
      <w:r>
        <w:t>SA = SC = a</w:t>
      </w:r>
      <w:r>
        <w:br/>
      </w:r>
      <w:r>
        <w:t>ˆ</w:t>
      </w:r>
      <w:r>
        <w:t>ASC</w:t>
      </w:r>
      <w:r>
        <w:t>=</w:t>
      </w:r>
      <w:r>
        <w:t>60</w:t>
      </w:r>
      <w:r>
        <w:t>°</w:t>
      </w:r>
      <w:r>
        <w:t>ASC^=60°</w:t>
      </w:r>
      <w:r>
        <w:br/>
      </w:r>
      <w:r>
        <w:t>⇒</w:t>
      </w:r>
      <w:r>
        <w:t xml:space="preserve"> </w:t>
      </w:r>
      <w:r/>
      <w:r>
        <w:t>Tam giác SAC đều.</w:t>
      </w:r>
      <w:r>
        <w:br/>
      </w:r>
      <w:r>
        <w:t>Mà I là trung điểm của SA ⇒</w:t>
      </w:r>
      <w:r>
        <w:t xml:space="preserve"> </w:t>
      </w:r>
      <w:r/>
      <w:r>
        <w:t>IC =</w:t>
      </w:r>
      <w:r>
        <w:t xml:space="preserve"> </w:t>
      </w:r>
      <w:r>
        <w:t>a</w:t>
      </w:r>
      <w:r>
        <w:t>√</w:t>
      </w:r>
      <w:r>
        <w:t>3</w:t>
      </w:r>
      <w:r>
        <w:t>2</w:t>
      </w:r>
      <w:r>
        <w:t>(a√(3))/(2)</w:t>
      </w:r>
      <w:r>
        <w:br/>
      </w:r>
      <w:r>
        <w:t>Ta có BSC là tam giác vuông cân tại S.</w:t>
      </w:r>
      <w:r>
        <w:br/>
      </w:r>
      <w:r>
        <w:t>⇒</w:t>
      </w:r>
      <w:r>
        <w:t xml:space="preserve"> </w:t>
      </w:r>
      <w:r>
        <w:t>BC</w:t>
      </w:r>
      <w:r>
        <w:t>=</w:t>
      </w:r>
      <w:r>
        <w:t>√</w:t>
      </w:r>
      <w:r>
        <w:t>SB</w:t>
      </w:r>
      <w:r>
        <w:t>2</w:t>
      </w:r>
      <w:r>
        <w:t>+</w:t>
      </w:r>
      <w:r>
        <w:t>SC</w:t>
      </w:r>
      <w:r>
        <w:t>2</w:t>
      </w:r>
      <w:r>
        <w:t>=</w:t>
      </w:r>
      <w:r>
        <w:t>a</w:t>
      </w:r>
      <w:r>
        <w:t>√</w:t>
      </w:r>
      <w:r>
        <w:t>2</w:t>
      </w:r>
      <w:r>
        <w:t>BC=√(SB^(2)+SC^(2))=a√(2)</w:t>
      </w:r>
      <w:r>
        <w:br/>
      </w:r>
      <w:r>
        <w:t>Xét tam giác ABC:</w:t>
      </w:r>
      <w:r>
        <w:br/>
      </w:r>
      <w:r>
        <w:t>AB = AC = a</w:t>
      </w:r>
      <w:r>
        <w:br/>
      </w:r>
      <w:r>
        <w:t>AB</w:t>
      </w:r>
      <w:r>
        <w:rPr>
          <w:vertAlign w:val="superscript"/>
        </w:rPr>
        <w:t>2</w:t>
      </w:r>
      <w:r>
        <w:t xml:space="preserve"> </w:t>
      </w:r>
      <w:r>
        <w:t>+ AC</w:t>
      </w:r>
      <w:r>
        <w:rPr>
          <w:vertAlign w:val="superscript"/>
        </w:rPr>
        <w:t>2</w:t>
      </w:r>
      <w:r>
        <w:t xml:space="preserve"> </w:t>
      </w:r>
      <w:r>
        <w:t>= a</w:t>
      </w:r>
      <w:r>
        <w:rPr>
          <w:vertAlign w:val="superscript"/>
        </w:rPr>
        <w:t>2</w:t>
      </w:r>
      <w:r>
        <w:t xml:space="preserve"> </w:t>
      </w:r>
      <w:r>
        <w:t>+ a</w:t>
      </w:r>
      <w:r>
        <w:rPr>
          <w:vertAlign w:val="superscript"/>
        </w:rPr>
        <w:t>2</w:t>
      </w:r>
      <w:r>
        <w:t xml:space="preserve"> </w:t>
      </w:r>
      <w:r>
        <w:t>= 2a</w:t>
      </w:r>
      <w:r>
        <w:rPr>
          <w:vertAlign w:val="superscript"/>
        </w:rPr>
        <w:t>2</w:t>
      </w:r>
      <w:r>
        <w:br/>
      </w:r>
      <w:r>
        <w:t>BC</w:t>
      </w:r>
      <w:r>
        <w:rPr>
          <w:vertAlign w:val="superscript"/>
        </w:rPr>
        <w:t>2</w:t>
      </w:r>
      <w:r>
        <w:t xml:space="preserve"> </w:t>
      </w:r>
      <w:r>
        <w:t>=</w:t>
      </w:r>
      <w:r>
        <w:t xml:space="preserve"> </w:t>
      </w:r>
      <w:r>
        <w:t>(</w:t>
      </w:r>
      <w:r>
        <w:t>a</w:t>
      </w:r>
      <w:r>
        <w:t>√</w:t>
      </w:r>
      <w:r>
        <w:t>2</w:t>
      </w:r>
      <w:r>
        <w:t>)</w:t>
      </w:r>
      <w:r>
        <w:t>2</w:t>
      </w:r>
      <w:r>
        <w:t>a√(2)^(2)</w:t>
      </w:r>
      <w:r>
        <w:t>= 2a</w:t>
      </w:r>
      <w:r>
        <w:rPr>
          <w:vertAlign w:val="superscript"/>
        </w:rPr>
        <w:t>2</w:t>
      </w:r>
      <w:r>
        <w:br/>
      </w:r>
      <w:r>
        <w:t>⇒</w:t>
      </w:r>
      <w:r>
        <w:t xml:space="preserve"> </w:t>
      </w:r>
      <w:r/>
      <w:r>
        <w:t>AB</w:t>
      </w:r>
      <w:r>
        <w:rPr>
          <w:vertAlign w:val="superscript"/>
        </w:rPr>
        <w:t>2</w:t>
      </w:r>
      <w:r>
        <w:t xml:space="preserve"> </w:t>
      </w:r>
      <w:r>
        <w:t>+ AC</w:t>
      </w:r>
      <w:r>
        <w:rPr>
          <w:vertAlign w:val="superscript"/>
        </w:rPr>
        <w:t>2</w:t>
      </w:r>
      <w:r>
        <w:t xml:space="preserve"> </w:t>
      </w:r>
      <w:r>
        <w:t>= BC</w:t>
      </w:r>
      <w:r>
        <w:rPr>
          <w:vertAlign w:val="superscript"/>
        </w:rPr>
        <w:t>2</w:t>
      </w:r>
      <w:r>
        <w:br/>
      </w:r>
      <w:r>
        <w:t>⇒ Tam giác ABC vuông cân tại A.</w:t>
      </w:r>
      <w:r>
        <w:br/>
      </w:r>
      <w:r>
        <w:t>Mà J là trung điểm đoạn BC ⇒ AJ ⊥ BC</w:t>
      </w:r>
      <w:r>
        <w:br/>
      </w:r>
      <w:r>
        <w:t>⇒</w:t>
      </w:r>
      <w:r>
        <w:t xml:space="preserve"> </w:t>
      </w:r>
      <w:r/>
      <w:r>
        <w:t xml:space="preserve"> </w:t>
      </w:r>
      <w:r>
        <w:t>AJ =</w:t>
      </w:r>
      <w:r>
        <w:t xml:space="preserve"> </w:t>
      </w:r>
      <w:r>
        <w:t>√</w:t>
      </w:r>
      <w:r>
        <w:t>AB</w:t>
      </w:r>
      <w:r>
        <w:t>2</w:t>
      </w:r>
      <w:r>
        <w:t>−</w:t>
      </w:r>
      <w:r>
        <w:t>BJ</w:t>
      </w:r>
      <w:r>
        <w:t>2</w:t>
      </w:r>
      <w:r>
        <w:t>=</w:t>
      </w:r>
      <w:r>
        <w:t>√</w:t>
      </w:r>
      <w:r>
        <w:t>a</w:t>
      </w:r>
      <w:r>
        <w:t>2</w:t>
      </w:r>
      <w:r>
        <w:t>−</w:t>
      </w:r>
      <w:r>
        <w:t>(</w:t>
      </w:r>
      <w:r>
        <w:t>a</w:t>
      </w:r>
      <w:r>
        <w:t>√</w:t>
      </w:r>
      <w:r>
        <w:t>2</w:t>
      </w:r>
      <w:r>
        <w:t>2</w:t>
      </w:r>
      <w:r>
        <w:t>)</w:t>
      </w:r>
      <w:r>
        <w:t>2</w:t>
      </w:r>
      <w:r>
        <w:t>=</w:t>
      </w:r>
      <w:r>
        <w:t>a</w:t>
      </w:r>
      <w:r>
        <w:t>√</w:t>
      </w:r>
      <w:r>
        <w:t>2</w:t>
      </w:r>
      <w:r>
        <w:t>2</w:t>
      </w:r>
      <w:r>
        <w:t>√(AB^(2)−BJ^(2))=√(a^(2)−(a√(2))/(2)^(2))=(a√(2))/(2)</w:t>
      </w:r>
      <w:r>
        <w:br/>
      </w:r>
      <w:r>
        <w:t>Xét tam giác SBC vuông cân tại S:</w:t>
      </w:r>
      <w:r>
        <w:br/>
      </w:r>
      <w:r>
        <w:t>Mà J là trung điểm đoạn BC ⇒</w:t>
      </w:r>
      <w:r>
        <w:t xml:space="preserve"> </w:t>
      </w:r>
      <w:r/>
      <w:r>
        <w:t xml:space="preserve"> </w:t>
      </w:r>
      <w:r>
        <w:t>SJ ⊥ BC</w:t>
      </w:r>
      <w:r>
        <w:br/>
      </w:r>
      <w:r>
        <w:t>⇒</w:t>
      </w:r>
      <w:r>
        <w:t xml:space="preserve"> </w:t>
      </w:r>
      <w:r/>
      <w:r>
        <w:t xml:space="preserve"> </w:t>
      </w:r>
      <w:r>
        <w:t>SJ =</w:t>
      </w:r>
      <w:r>
        <w:t xml:space="preserve"> </w:t>
      </w:r>
      <w:r>
        <w:t>√</w:t>
      </w:r>
      <w:r>
        <w:t>SB</w:t>
      </w:r>
      <w:r>
        <w:t>2</w:t>
      </w:r>
      <w:r>
        <w:t>−</w:t>
      </w:r>
      <w:r>
        <w:t>BJ</w:t>
      </w:r>
      <w:r>
        <w:t>2</w:t>
      </w:r>
      <w:r>
        <w:t>=</w:t>
      </w:r>
      <w:r>
        <w:t>√</w:t>
      </w:r>
      <w:r>
        <w:t>a</w:t>
      </w:r>
      <w:r>
        <w:t>2</w:t>
      </w:r>
      <w:r>
        <w:t>−</w:t>
      </w:r>
      <w:r>
        <w:t>(</w:t>
      </w:r>
      <w:r>
        <w:t>a</w:t>
      </w:r>
      <w:r>
        <w:t>√</w:t>
      </w:r>
      <w:r>
        <w:t>2</w:t>
      </w:r>
      <w:r>
        <w:t>2</w:t>
      </w:r>
      <w:r>
        <w:t>)</w:t>
      </w:r>
      <w:r>
        <w:t>2</w:t>
      </w:r>
      <w:r>
        <w:t>=</w:t>
      </w:r>
      <w:r>
        <w:t>a</w:t>
      </w:r>
      <w:r>
        <w:t>√</w:t>
      </w:r>
      <w:r>
        <w:t>2</w:t>
      </w:r>
      <w:r>
        <w:t>2</w:t>
      </w:r>
      <w:r>
        <w:t>√(SB^(2)−BJ^(2))=√(a^(2)−(a√(2))/(2)^(2))=(a√(2))/(2)</w:t>
      </w:r>
      <w:r>
        <w:br/>
      </w:r>
      <w:r>
        <w:t>Xét tam giác JSA:</w:t>
      </w:r>
      <w:r>
        <w:br/>
      </w:r>
      <w:r>
        <w:t>AJ = SJ =</w:t>
      </w:r>
      <w:r>
        <w:t xml:space="preserve"> </w:t>
      </w:r>
      <w:r>
        <w:t>a</w:t>
      </w:r>
      <w:r>
        <w:t>√</w:t>
      </w:r>
      <w:r>
        <w:t>2</w:t>
      </w:r>
      <w:r>
        <w:t>2</w:t>
      </w:r>
      <w:r>
        <w:t>(a√(2))/(2)</w:t>
      </w:r>
      <w:r>
        <w:br/>
      </w:r>
      <w:r>
        <w:t>⇒</w:t>
      </w:r>
      <w:r>
        <w:t xml:space="preserve"> </w:t>
      </w:r>
      <w:r/>
      <w:r>
        <w:t xml:space="preserve"> </w:t>
      </w:r>
      <w:r>
        <w:t>Tam giác JSA cân tại J.</w:t>
      </w:r>
      <w:r>
        <w:br/>
      </w:r>
      <w:r>
        <w:t>Mà I là trung điểm của SA ⇒ IJ là đường trung tuyến của tam giác JSA.</w:t>
      </w:r>
      <w:r>
        <w:br/>
      </w:r>
      <w:r>
        <w:t>hay IJ ⊥SA.</w:t>
      </w:r>
      <w:r>
        <w:br/>
      </w:r>
      <w:r>
        <w:t>Xét tam giác IBC:</w:t>
      </w:r>
      <w:r>
        <w:br/>
      </w:r>
      <w:r>
        <w:t>IB = IC =</w:t>
      </w:r>
      <w:r>
        <w:t xml:space="preserve"> </w:t>
      </w:r>
      <w:r>
        <w:t>a</w:t>
      </w:r>
      <w:r>
        <w:t>√</w:t>
      </w:r>
      <w:r>
        <w:t>3</w:t>
      </w:r>
      <w:r>
        <w:t>2</w:t>
      </w:r>
      <w:r>
        <w:t>(a√(3))/(2)</w:t>
      </w:r>
      <w:r>
        <w:br/>
      </w:r>
      <w:r>
        <w:t>⇒</w:t>
      </w:r>
      <w:r>
        <w:t xml:space="preserve"> </w:t>
      </w:r>
      <w:r/>
      <w:r>
        <w:t>Tam giác IBC cân tại I.</w:t>
      </w:r>
      <w:r>
        <w:br/>
      </w:r>
      <w:r>
        <w:t>Mà J là trung điểm của BC ⇒</w:t>
      </w:r>
      <w:r>
        <w:t xml:space="preserve"> </w:t>
      </w:r>
      <w:r/>
      <w:r>
        <w:t xml:space="preserve"> </w:t>
      </w:r>
      <w:r>
        <w:t>IJ là đường trung tuyến của tam giác IBC.</w:t>
      </w:r>
      <w:r>
        <w:br/>
      </w:r>
      <w:r>
        <w:t>hay IJ ⊥BC.</w:t>
      </w:r>
      <w:r>
        <w:br/>
      </w:r>
      <w:r>
        <w:rPr>
          <w:b/>
        </w:rPr>
        <w:t>Bài 4 trang 56 Toán 11 Tập 2</w:t>
      </w:r>
      <w:r>
        <w:t>:</w:t>
      </w:r>
      <w:r>
        <w:t xml:space="preserve"> </w:t>
      </w:r>
      <w:r>
        <w:t>Cho tứ diện đều ABCD cạnh a. Gọi K là trung điểm CD. Tính góc giữa hai đường thẳng AK và BC.</w:t>
      </w:r>
      <w:r>
        <w:br/>
      </w:r>
      <w:r>
        <w:rPr>
          <w:b/>
        </w:rPr>
        <w:t>Lời giải:</w:t>
      </w:r>
      <w:r>
        <w:br/>
      </w:r>
      <w:r>
        <w:drawing>
          <wp:inline xmlns:a="http://schemas.openxmlformats.org/drawingml/2006/main" xmlns:pic="http://schemas.openxmlformats.org/drawingml/2006/picture">
            <wp:extent cx="1905000" cy="1924049"/>
            <wp:docPr id="11" name="Picture 11"/>
            <wp:cNvGraphicFramePr>
              <a:graphicFrameLocks noChangeAspect="1"/>
            </wp:cNvGraphicFramePr>
            <a:graphic>
              <a:graphicData uri="http://schemas.openxmlformats.org/drawingml/2006/picture">
                <pic:pic>
                  <pic:nvPicPr>
                    <pic:cNvPr id="0" name="temp_inline_3d960a42e4ec45bfb4e87bb85f656538.jpg"/>
                    <pic:cNvPicPr/>
                  </pic:nvPicPr>
                  <pic:blipFill>
                    <a:blip r:embed="rId19"/>
                    <a:stretch>
                      <a:fillRect/>
                    </a:stretch>
                  </pic:blipFill>
                  <pic:spPr>
                    <a:xfrm>
                      <a:off x="0" y="0"/>
                      <a:ext cx="1905000" cy="1924049"/>
                    </a:xfrm>
                    <a:prstGeom prst="rect"/>
                  </pic:spPr>
                </pic:pic>
              </a:graphicData>
            </a:graphic>
          </wp:inline>
        </w:drawing>
      </w:r>
      <w:r>
        <w:br/>
      </w:r>
      <w:r>
        <w:t>Gọi H là trung điểm của BD.</w:t>
      </w:r>
      <w:r>
        <w:br/>
      </w:r>
      <w:r>
        <w:t>Ta có: K là trung điểm của CD.</w:t>
      </w:r>
      <w:r>
        <w:br/>
      </w:r>
      <w:r>
        <w:t>Nên HK là đường trung bình tam giác BCD</w:t>
      </w:r>
      <w:r>
        <w:br/>
      </w:r>
      <w:r>
        <w:t>⇒ HK // BC; HK =</w:t>
      </w:r>
      <w:r>
        <w:t xml:space="preserve"> </w:t>
      </w:r>
      <w:r>
        <w:t>1</w:t>
      </w:r>
      <w:r>
        <w:t>2</w:t>
      </w:r>
      <w:r>
        <w:t>BC</w:t>
      </w:r>
      <w:r>
        <w:t>=</w:t>
      </w:r>
      <w:r>
        <w:t>a</w:t>
      </w:r>
      <w:r>
        <w:t>2</w:t>
      </w:r>
      <w:r>
        <w:t>(1)/(2)BC=(a)/(2)</w:t>
      </w:r>
      <w:r>
        <w:br/>
      </w:r>
      <w:r>
        <w:t>⇒ (AK, BC) = (AK, HK)</w:t>
      </w:r>
      <w:r>
        <w:br/>
      </w:r>
      <w:r>
        <w:t>Xét tam giác ABC đều có H là trung điểm của BC ⇒</w:t>
      </w:r>
      <w:r>
        <w:t xml:space="preserve"> </w:t>
      </w:r>
      <w:r/>
      <w:r>
        <w:t xml:space="preserve"> </w:t>
      </w:r>
      <w:r>
        <w:t>AH =</w:t>
      </w:r>
      <w:r>
        <w:t xml:space="preserve"> </w:t>
      </w:r>
      <w:r>
        <w:t>a</w:t>
      </w:r>
      <w:r>
        <w:t>√</w:t>
      </w:r>
      <w:r>
        <w:t>3</w:t>
      </w:r>
      <w:r>
        <w:t>2</w:t>
      </w:r>
      <w:r>
        <w:t>(a√(3))/(2)</w:t>
      </w:r>
      <w:r>
        <w:br/>
      </w:r>
      <w:r>
        <w:t>Xét tam giác ACD đều có K là trung điểm của CD ⇒</w:t>
      </w:r>
      <w:r>
        <w:t xml:space="preserve"> </w:t>
      </w:r>
      <w:r/>
      <w:r>
        <w:t xml:space="preserve"> </w:t>
      </w:r>
      <w:r>
        <w:t>AK =</w:t>
      </w:r>
      <w:r>
        <w:t xml:space="preserve"> </w:t>
      </w:r>
      <w:r>
        <w:t>a</w:t>
      </w:r>
      <w:r>
        <w:t>√</w:t>
      </w:r>
      <w:r>
        <w:t>3</w:t>
      </w:r>
      <w:r>
        <w:t>2</w:t>
      </w:r>
      <w:r>
        <w:t>(a√(3))/(2)</w:t>
      </w:r>
      <w:r>
        <w:br/>
      </w:r>
      <w:r>
        <w:t>Xét tam giác AHK:</w:t>
      </w:r>
      <w:r>
        <w:t xml:space="preserve"> </w:t>
      </w:r>
      <w:r>
        <w:t>cos</w:t>
      </w:r>
      <w:r>
        <w:t>ˆ</w:t>
      </w:r>
      <w:r>
        <w:t>AKH</w:t>
      </w:r>
      <w:r>
        <w:t>=</w:t>
      </w:r>
      <w:r>
        <w:t>AK</w:t>
      </w:r>
      <w:r>
        <w:t>2</w:t>
      </w:r>
      <w:r>
        <w:t>+</w:t>
      </w:r>
      <w:r>
        <w:t>HK</w:t>
      </w:r>
      <w:r>
        <w:t>2</w:t>
      </w:r>
      <w:r>
        <w:t>−</w:t>
      </w:r>
      <w:r>
        <w:t>AH</w:t>
      </w:r>
      <w:r>
        <w:t>2</w:t>
      </w:r>
      <w:r>
        <w:t>2</w:t>
      </w:r>
      <w:r>
        <w:t>.</w:t>
      </w:r>
      <w:r>
        <w:t>AK</w:t>
      </w:r>
      <w:r>
        <w:t>.</w:t>
      </w:r>
      <w:r>
        <w:t>HK</w:t>
      </w:r>
      <w:r>
        <w:t>=</w:t>
      </w:r>
      <w:r>
        <w:t>√</w:t>
      </w:r>
      <w:r>
        <w:t>3</w:t>
      </w:r>
      <w:r>
        <w:t>6</w:t>
      </w:r>
      <w:r>
        <w:t>cosAKH^=(AK^(2)+HK^(2)−AH^(2))/(2.AK.HK)=(√(3))/(6)</w:t>
      </w:r>
      <w:r>
        <w:br/>
      </w:r>
      <w:r>
        <w:t>⇒</w:t>
      </w:r>
      <w:r>
        <w:t xml:space="preserve"> </w:t>
      </w:r>
      <w:r>
        <w:t>ˆ</w:t>
      </w:r>
      <w:r>
        <w:t>AKH</w:t>
      </w:r>
      <w:r>
        <w:t>≈</w:t>
      </w:r>
      <w:r>
        <w:t>73</w:t>
      </w:r>
      <w:r>
        <w:t>,</w:t>
      </w:r>
      <w:r>
        <w:t>2</w:t>
      </w:r>
      <w:r>
        <w:t>°</w:t>
      </w:r>
      <w:r>
        <w:t>AKH^≈73,2°</w:t>
      </w:r>
      <w:r>
        <w:br/>
      </w:r>
      <w:r>
        <w:t>Vậy (AK, BC) =</w:t>
      </w:r>
      <w:r>
        <w:t xml:space="preserve"> </w:t>
      </w:r>
      <w:r>
        <w:t>ˆ</w:t>
      </w:r>
      <w:r>
        <w:t>AKH</w:t>
      </w:r>
      <w:r>
        <w:t>≈</w:t>
      </w:r>
      <w:r>
        <w:t>73</w:t>
      </w:r>
      <w:r>
        <w:t>,</w:t>
      </w:r>
      <w:r>
        <w:t>2</w:t>
      </w:r>
      <w:r>
        <w:t>°</w:t>
      </w:r>
      <w:r>
        <w:t>AKH^≈73,2°</w:t>
      </w:r>
      <w:r>
        <w:br/>
      </w:r>
      <w:r>
        <w:rPr>
          <w:b/>
        </w:rPr>
        <w:t>Bài 5 trang 56 Toán 11 Tập 2</w:t>
      </w:r>
      <w:r>
        <w:t>:</w:t>
      </w:r>
      <w:r>
        <w:t xml:space="preserve"> </w:t>
      </w:r>
      <w:r>
        <w:t>Cho tứ diện ABCD. Gọi M, N lần lượt là trung điểm của BC và AD. Biết AB = CD = 2a và MN =</w:t>
      </w:r>
      <w:r>
        <w:t xml:space="preserve"> </w:t>
      </w:r>
      <w:r>
        <w:t>a</w:t>
      </w:r>
      <w:r>
        <w:t>√</w:t>
      </w:r>
      <w:r>
        <w:t>3</w:t>
      </w:r>
      <w:r>
        <w:t>a√(3)</w:t>
      </w:r>
      <w:r>
        <w:t xml:space="preserve"> </w:t>
      </w:r>
      <w:r>
        <w:t>. Tính góc giữa AB và CD.</w:t>
      </w:r>
      <w:r>
        <w:br/>
      </w:r>
      <w:r>
        <w:rPr>
          <w:b/>
        </w:rPr>
        <w:t>Lời giải:</w:t>
      </w:r>
      <w:r>
        <w:br/>
      </w:r>
      <w:r>
        <w:drawing>
          <wp:inline xmlns:a="http://schemas.openxmlformats.org/drawingml/2006/main" xmlns:pic="http://schemas.openxmlformats.org/drawingml/2006/picture">
            <wp:extent cx="1905000" cy="1962150"/>
            <wp:docPr id="12" name="Picture 12"/>
            <wp:cNvGraphicFramePr>
              <a:graphicFrameLocks noChangeAspect="1"/>
            </wp:cNvGraphicFramePr>
            <a:graphic>
              <a:graphicData uri="http://schemas.openxmlformats.org/drawingml/2006/picture">
                <pic:pic>
                  <pic:nvPicPr>
                    <pic:cNvPr id="0" name="temp_inline_88876ae128d040e2837295bb28ce5c81.jpg"/>
                    <pic:cNvPicPr/>
                  </pic:nvPicPr>
                  <pic:blipFill>
                    <a:blip r:embed="rId20"/>
                    <a:stretch>
                      <a:fillRect/>
                    </a:stretch>
                  </pic:blipFill>
                  <pic:spPr>
                    <a:xfrm>
                      <a:off x="0" y="0"/>
                      <a:ext cx="1905000" cy="1962150"/>
                    </a:xfrm>
                    <a:prstGeom prst="rect"/>
                  </pic:spPr>
                </pic:pic>
              </a:graphicData>
            </a:graphic>
          </wp:inline>
        </w:drawing>
      </w:r>
      <w:r>
        <w:br/>
      </w:r>
      <w:r>
        <w:t>Gọi O là trung điểm của AC.</w:t>
      </w:r>
      <w:r>
        <w:br/>
      </w:r>
      <w:r>
        <w:t>Ta có M là trung điểm của BC.</w:t>
      </w:r>
      <w:r>
        <w:br/>
      </w:r>
      <w:r>
        <w:t>⇒</w:t>
      </w:r>
      <w:r>
        <w:t xml:space="preserve"> </w:t>
      </w:r>
      <w:r/>
      <w:r>
        <w:t>OM là đường trung bình tam giác ABC</w:t>
      </w:r>
      <w:r>
        <w:br/>
      </w:r>
      <w:r>
        <w:t>⇒</w:t>
      </w:r>
      <w:r>
        <w:t xml:space="preserve"> </w:t>
      </w:r>
      <w:r/>
      <w:r>
        <w:t>OM // AB; OM =</w:t>
      </w:r>
      <w:r>
        <w:t xml:space="preserve"> </w:t>
      </w:r>
      <w:r>
        <w:t>1</w:t>
      </w:r>
      <w:r>
        <w:t>2</w:t>
      </w:r>
      <w:r>
        <w:t>(1)/(2)</w:t>
      </w:r>
      <w:r>
        <w:t xml:space="preserve"> </w:t>
      </w:r>
      <w:r>
        <w:t>AB = a</w:t>
      </w:r>
      <w:r>
        <w:br/>
      </w:r>
      <w:r>
        <w:t>Tương tự ON là đường trung bình tam giác ACD.</w:t>
      </w:r>
      <w:r>
        <w:br/>
      </w:r>
      <w:r>
        <w:t>⇒</w:t>
      </w:r>
      <w:r>
        <w:t xml:space="preserve"> </w:t>
      </w:r>
      <w:r/>
      <w:r>
        <w:t xml:space="preserve"> </w:t>
      </w:r>
      <w:r>
        <w:t>ON // CD; ON =</w:t>
      </w:r>
      <w:r>
        <w:t xml:space="preserve"> </w:t>
      </w:r>
      <w:r>
        <w:t>1</w:t>
      </w:r>
      <w:r>
        <w:t>2</w:t>
      </w:r>
      <w:r>
        <w:t>(1)/(2)</w:t>
      </w:r>
      <w:r>
        <w:t>CD = a</w:t>
      </w:r>
      <w:r>
        <w:br/>
      </w:r>
      <w:r>
        <w:t>⇒</w:t>
      </w:r>
      <w:r>
        <w:t xml:space="preserve"> </w:t>
      </w:r>
      <w:r/>
      <w:r>
        <w:t xml:space="preserve"> </w:t>
      </w:r>
      <w:r>
        <w:t>(AB, CD) = (OM, ON)</w:t>
      </w:r>
      <w:r>
        <w:br/>
      </w:r>
      <w:r>
        <w:t>Trong tam giác MON:</w:t>
      </w:r>
      <w:r>
        <w:br/>
      </w:r>
      <w:r>
        <w:t>OM = ON = a; MN =</w:t>
      </w:r>
      <w:r>
        <w:t xml:space="preserve"> </w:t>
      </w:r>
      <w:r>
        <w:t>a</w:t>
      </w:r>
      <w:r>
        <w:t>√</w:t>
      </w:r>
      <w:r>
        <w:t>3</w:t>
      </w:r>
      <w:r>
        <w:t>a√(3)</w:t>
      </w:r>
      <w:r>
        <w:br/>
      </w:r>
      <w:r>
        <w:t>cos</w:t>
      </w:r>
      <w:r>
        <w:t>ˆ</w:t>
      </w:r>
      <w:r>
        <w:t>MON</w:t>
      </w:r>
      <w:r>
        <w:t>=</w:t>
      </w:r>
      <w:r>
        <w:t>OM</w:t>
      </w:r>
      <w:r>
        <w:t>2</w:t>
      </w:r>
      <w:r>
        <w:t>+</w:t>
      </w:r>
      <w:r>
        <w:t>ON</w:t>
      </w:r>
      <w:r>
        <w:t>2</w:t>
      </w:r>
      <w:r>
        <w:t>−</w:t>
      </w:r>
      <w:r>
        <w:t>MN</w:t>
      </w:r>
      <w:r>
        <w:t>2</w:t>
      </w:r>
      <w:r>
        <w:t>2</w:t>
      </w:r>
      <w:r>
        <w:t>.</w:t>
      </w:r>
      <w:r>
        <w:t>OM</w:t>
      </w:r>
      <w:r>
        <w:t>.</w:t>
      </w:r>
      <w:r>
        <w:t>ON</w:t>
      </w:r>
      <w:r>
        <w:t>=</w:t>
      </w:r>
      <w:r>
        <w:t>a</w:t>
      </w:r>
      <w:r>
        <w:t>2</w:t>
      </w:r>
      <w:r>
        <w:t>+</w:t>
      </w:r>
      <w:r>
        <w:t>a</w:t>
      </w:r>
      <w:r>
        <w:t>2</w:t>
      </w:r>
      <w:r>
        <w:t>−</w:t>
      </w:r>
      <w:r>
        <w:t>(</w:t>
      </w:r>
      <w:r>
        <w:t>a</w:t>
      </w:r>
      <w:r>
        <w:t>√</w:t>
      </w:r>
      <w:r>
        <w:t>3</w:t>
      </w:r>
      <w:r>
        <w:t>)</w:t>
      </w:r>
      <w:r>
        <w:t>2</w:t>
      </w:r>
      <w:r>
        <w:t>2</w:t>
      </w:r>
      <w:r>
        <w:t>.</w:t>
      </w:r>
      <w:r>
        <w:t>a</w:t>
      </w:r>
      <w:r>
        <w:t>.</w:t>
      </w:r>
      <w:r>
        <w:t>a</w:t>
      </w:r>
      <w:r>
        <w:t>=</w:t>
      </w:r>
      <w:r>
        <w:t>−</w:t>
      </w:r>
      <w:r>
        <w:t>1</w:t>
      </w:r>
      <w:r>
        <w:t>2</w:t>
      </w:r>
      <w:r>
        <w:t>cosMON^=(OM^(2)+ON^(2)−MN^(2))/(2.OM.ON)=(a^(2)+a^(2)−a√(3)^(2))/(2.a.a)=(−1)/(2)</w:t>
      </w:r>
      <w:r>
        <w:br/>
      </w:r>
      <w:r>
        <w:t>⇒</w:t>
      </w:r>
      <w:r>
        <w:t xml:space="preserve"> </w:t>
      </w:r>
      <w:r>
        <w:t>ˆ</w:t>
      </w:r>
      <w:r>
        <w:t>MON</w:t>
      </w:r>
      <w:r>
        <w:t>=</w:t>
      </w:r>
      <w:r>
        <w:t>120</w:t>
      </w:r>
      <w:r>
        <w:t>°</w:t>
      </w:r>
      <w:r>
        <w:t>MON^=120°</w:t>
      </w:r>
      <w:r>
        <w:t>.</w:t>
      </w:r>
      <w:r>
        <w:br/>
      </w:r>
      <w:r>
        <w:t>Vậy</w:t>
      </w:r>
      <w:r>
        <w:t xml:space="preserve"> </w:t>
      </w:r>
      <w:r>
        <w:t>(</w:t>
      </w:r>
      <w:r>
        <w:t>AB</w:t>
      </w:r>
      <w:r>
        <w:t>,</w:t>
      </w:r>
      <w:r>
        <w:t>CD</w:t>
      </w:r>
      <w:r>
        <w:t>)</w:t>
      </w:r>
      <w:r>
        <w:t>=</w:t>
      </w:r>
      <w:r>
        <w:t>180</w:t>
      </w:r>
      <w:r>
        <w:t>°</w:t>
      </w:r>
      <w:r>
        <w:t>−</w:t>
      </w:r>
      <w:r>
        <w:t>ˆ</w:t>
      </w:r>
      <w:r>
        <w:t>MON</w:t>
      </w:r>
      <w:r>
        <w:t>=</w:t>
      </w:r>
      <w:r>
        <w:t>60</w:t>
      </w:r>
      <w:r>
        <w:t>°</w:t>
      </w:r>
      <w:r>
        <w:t>(AB,CD)=180°−MON^=60°</w:t>
      </w:r>
      <w:r>
        <w:t>.</w:t>
      </w:r>
      <w:r>
        <w:br/>
      </w:r>
      <w:r>
        <w:rPr>
          <w:b/>
        </w:rPr>
        <w:t>Bài 6 trang 56 Toán 11 Tập 2</w:t>
      </w:r>
      <w:r>
        <w:t>:</w:t>
      </w:r>
      <w:r>
        <w:t xml:space="preserve"> </w:t>
      </w:r>
      <w:r>
        <w:t>Một ô che nắng có viền khung hình lục giác đều ABCDEF song song với mặt bàn và có cạnh AB song song với cạnh bàn a (Hình 5). Tính số đo góc hợp bởi đường thẳng a lần lượt với các đường thẳng AF, AE và AD.</w:t>
      </w:r>
      <w:r>
        <w:br/>
      </w:r>
      <w:r>
        <w:drawing>
          <wp:inline xmlns:a="http://schemas.openxmlformats.org/drawingml/2006/main" xmlns:pic="http://schemas.openxmlformats.org/drawingml/2006/picture">
            <wp:extent cx="1905000" cy="2276475"/>
            <wp:docPr id="13" name="Picture 13"/>
            <wp:cNvGraphicFramePr>
              <a:graphicFrameLocks noChangeAspect="1"/>
            </wp:cNvGraphicFramePr>
            <a:graphic>
              <a:graphicData uri="http://schemas.openxmlformats.org/drawingml/2006/picture">
                <pic:pic>
                  <pic:nvPicPr>
                    <pic:cNvPr id="0" name="temp_inline_ad45e7879ba84103b2da2470f2c8270f.jpg"/>
                    <pic:cNvPicPr/>
                  </pic:nvPicPr>
                  <pic:blipFill>
                    <a:blip r:embed="rId21"/>
                    <a:stretch>
                      <a:fillRect/>
                    </a:stretch>
                  </pic:blipFill>
                  <pic:spPr>
                    <a:xfrm>
                      <a:off x="0" y="0"/>
                      <a:ext cx="1905000" cy="227647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6cced9393146429c933cb95292e5149a.jpg"/>
                    <pic:cNvPicPr/>
                  </pic:nvPicPr>
                  <pic:blipFill>
                    <a:blip r:embed="rId22"/>
                    <a:stretch>
                      <a:fillRect/>
                    </a:stretch>
                  </pic:blipFill>
                  <pic:spPr>
                    <a:xfrm>
                      <a:off x="0" y="0"/>
                      <a:ext cx="1905000" cy="1905000"/>
                    </a:xfrm>
                    <a:prstGeom prst="rect"/>
                  </pic:spPr>
                </pic:pic>
              </a:graphicData>
            </a:graphic>
          </wp:inline>
        </w:drawing>
      </w:r>
      <w:r>
        <w:br/>
      </w:r>
      <w:r>
        <w:t>Ta có: AB // a, nên</w:t>
      </w:r>
      <w:r>
        <w:br/>
      </w:r>
      <w:r>
        <w:t>(a, AF) = (AB, AF) = 120°</w:t>
      </w:r>
      <w:r>
        <w:br/>
      </w:r>
      <w:r>
        <w:t>(a, AE) = (AB, AE) = 90°</w:t>
      </w:r>
      <w:r>
        <w:br/>
      </w:r>
      <w:r>
        <w:t>(a, AD) = (AB, AD) = 60°.</w:t>
      </w:r>
      <w:r>
        <w:br/>
      </w:r>
      <w:r>
        <w:rPr>
          <w:b/>
        </w:rPr>
        <w:t>Lý thuyết Hai đường thẳng vuông góc</w:t>
      </w:r>
      <w:r>
        <w:br/>
      </w:r>
      <w:r>
        <w:rPr>
          <w:b/>
        </w:rPr>
        <w:t>1. Góc giữa hai đường thẳng trong không gian</w:t>
      </w:r>
      <w:r>
        <w:br/>
      </w:r>
      <w:r>
        <w:rPr>
          <w:i/>
        </w:rPr>
        <w:t xml:space="preserve">Góc giữa hai đường thẳng a, b </w:t>
      </w:r>
      <w:r>
        <w:t>trong không gian, kí hiệu (a, b), là góc giữa hai đường thẳng a’ và b’ cùng đi qua một điểm và lần lượt song song với a và b.</w:t>
      </w:r>
      <w:r>
        <w:br/>
      </w:r>
      <w:r>
        <w:drawing>
          <wp:inline xmlns:a="http://schemas.openxmlformats.org/drawingml/2006/main" xmlns:pic="http://schemas.openxmlformats.org/drawingml/2006/picture">
            <wp:extent cx="3781425" cy="2867025"/>
            <wp:docPr id="15" name="Picture 15"/>
            <wp:cNvGraphicFramePr>
              <a:graphicFrameLocks noChangeAspect="1"/>
            </wp:cNvGraphicFramePr>
            <a:graphic>
              <a:graphicData uri="http://schemas.openxmlformats.org/drawingml/2006/picture">
                <pic:pic>
                  <pic:nvPicPr>
                    <pic:cNvPr id="0" name="temp_inline_b471fa59b05a4c9f8475a2026798225d.jpg"/>
                    <pic:cNvPicPr/>
                  </pic:nvPicPr>
                  <pic:blipFill>
                    <a:blip r:embed="rId23"/>
                    <a:stretch>
                      <a:fillRect/>
                    </a:stretch>
                  </pic:blipFill>
                  <pic:spPr>
                    <a:xfrm>
                      <a:off x="0" y="0"/>
                      <a:ext cx="3781425" cy="2867025"/>
                    </a:xfrm>
                    <a:prstGeom prst="rect"/>
                  </pic:spPr>
                </pic:pic>
              </a:graphicData>
            </a:graphic>
          </wp:inline>
        </w:drawing>
      </w:r>
      <w:r>
        <w:br/>
      </w:r>
      <w:r>
        <w:rPr>
          <w:b/>
        </w:rPr>
        <w:t xml:space="preserve">Chú ý: </w:t>
      </w:r>
      <w:r>
        <w:t xml:space="preserve">Góc giữa hai đường thẳng nhận giá trị từ </w:t>
      </w:r>
      <w:r>
        <w:t>0</w:t>
      </w:r>
      <w:r>
        <w:t>0</w:t>
      </w:r>
      <w:r>
        <w:t>0^(0)</w:t>
      </w:r>
      <w:r>
        <w:t xml:space="preserve"> đến </w:t>
      </w:r>
      <w:r>
        <w:t>90</w:t>
      </w:r>
      <w:r>
        <w:t>0</w:t>
      </w:r>
      <w:r>
        <w:t>90^(0)</w:t>
      </w:r>
      <w:r>
        <w:t>.</w:t>
      </w:r>
      <w:r>
        <w:br/>
      </w:r>
      <w:r>
        <w:rPr>
          <w:b/>
        </w:rPr>
        <w:t>2. Hai đường thẳng vuông góc</w:t>
      </w:r>
      <w:r>
        <w:br/>
      </w:r>
      <w:r>
        <w:t xml:space="preserve">Hai đường thẳng a, b được gọi là </w:t>
      </w:r>
      <w:r>
        <w:rPr>
          <w:i/>
        </w:rPr>
        <w:t>vuông góc với nhau</w:t>
      </w:r>
      <w:r>
        <w:t xml:space="preserve">, kí hiệu </w:t>
      </w:r>
      <w:r>
        <w:t>a</w:t>
      </w:r>
      <w:r>
        <w:t>⊥</w:t>
      </w:r>
      <w:r>
        <w:t>b</w:t>
      </w:r>
      <w:r>
        <w:t>a⊥b</w:t>
      </w:r>
      <w:r>
        <w:t xml:space="preserve">, nếu góc giữa chúng bằng </w:t>
      </w:r>
      <w:r>
        <w:t>90</w:t>
      </w:r>
      <w:r>
        <w:t>0</w:t>
      </w:r>
      <w:r>
        <w:t>90^(0)</w:t>
      </w:r>
      <w:r>
        <w:t>.</w:t>
      </w:r>
      <w:r>
        <w:br/>
      </w:r>
      <w:r>
        <w:rPr>
          <w:b/>
        </w:rPr>
        <w:t>Sơ đồ tư duy Hai đường thẳng vuông góc</w:t>
      </w:r>
      <w:r>
        <w:br/>
      </w:r>
      <w:r>
        <w:drawing>
          <wp:inline xmlns:a="http://schemas.openxmlformats.org/drawingml/2006/main" xmlns:pic="http://schemas.openxmlformats.org/drawingml/2006/picture">
            <wp:extent cx="7620000" cy="3190875"/>
            <wp:docPr id="16" name="Picture 16"/>
            <wp:cNvGraphicFramePr>
              <a:graphicFrameLocks noChangeAspect="1"/>
            </wp:cNvGraphicFramePr>
            <a:graphic>
              <a:graphicData uri="http://schemas.openxmlformats.org/drawingml/2006/picture">
                <pic:pic>
                  <pic:nvPicPr>
                    <pic:cNvPr id="0" name="temp_inline_54e3721a46c640519aed0c61f9cb00d0.jpg"/>
                    <pic:cNvPicPr/>
                  </pic:nvPicPr>
                  <pic:blipFill>
                    <a:blip r:embed="rId24"/>
                    <a:stretch>
                      <a:fillRect/>
                    </a:stretch>
                  </pic:blipFill>
                  <pic:spPr>
                    <a:xfrm>
                      <a:off x="0" y="0"/>
                      <a:ext cx="7620000" cy="3190875"/>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2: Đường thẳng vuông góc với mặt phẳng</w:t>
      </w:r>
      <w:r>
        <w:br/>
      </w:r>
      <w:r>
        <w:rPr>
          <w:b/>
        </w:rPr>
        <w:t>Bài 3: Hai mặt phẳng vuông góc</w:t>
      </w:r>
      <w:r>
        <w:br/>
      </w:r>
      <w:r>
        <w:rPr>
          <w:b/>
        </w:rPr>
        <w:t>Bài 4: Khoảng cách trong không gian</w:t>
      </w:r>
      <w:r>
        <w:br/>
      </w:r>
      <w:r>
        <w:rPr>
          <w:b/>
        </w:rPr>
        <w:t>Bài 5: Góc giữa đường thẳng và mặt phẳng. Góc nhị diện</w:t>
      </w:r>
      <w:r>
        <w:br/>
      </w:r>
      <w:r>
        <w:rPr>
          <w:b/>
        </w:rPr>
        <w:t>Bài tập cuối chương 8 trang 86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