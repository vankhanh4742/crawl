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cuối chương 5</w:t>
      </w:r>
    </w:p>
    <w:p>
      <w:r>
        <w:rPr>
          <w:b/>
        </w:rPr>
        <w:t xml:space="preserve">Giải Toán 11 Bài tập cuối chương 5 </w:t>
      </w:r>
      <w:r>
        <w:br/>
      </w:r>
      <w:r>
        <w:rPr>
          <w:b/>
        </w:rPr>
        <w:t xml:space="preserve">Câu hỏi trắc nghiệm: </w:t>
      </w:r>
      <w:r>
        <w:rPr>
          <w:b/>
        </w:rPr>
        <w:t>Chọn phương án đúng</w:t>
      </w:r>
      <w:r>
        <w:br/>
      </w:r>
      <w:r>
        <w:t>Doanh thu bán hàng trong 20 ngày được lựa chọn ngẫu nhiên của một cửa hàng được ghi lại ở bảng sau (đơn vị: triệu đồng).</w:t>
      </w:r>
      <w:r>
        <w:br/>
      </w:r>
      <w:r>
        <w:drawing>
          <wp:inline xmlns:a="http://schemas.openxmlformats.org/drawingml/2006/main" xmlns:pic="http://schemas.openxmlformats.org/drawingml/2006/picture">
            <wp:extent cx="6115050" cy="1905000"/>
            <wp:docPr id="1" name="Picture 1"/>
            <wp:cNvGraphicFramePr>
              <a:graphicFrameLocks noChangeAspect="1"/>
            </wp:cNvGraphicFramePr>
            <a:graphic>
              <a:graphicData uri="http://schemas.openxmlformats.org/drawingml/2006/picture">
                <pic:pic>
                  <pic:nvPicPr>
                    <pic:cNvPr id="0" name="temp_inline_31314fe0a4d54c4489abfbc392f1ffbe.jpg"/>
                    <pic:cNvPicPr/>
                  </pic:nvPicPr>
                  <pic:blipFill>
                    <a:blip r:embed="rId9"/>
                    <a:stretch>
                      <a:fillRect/>
                    </a:stretch>
                  </pic:blipFill>
                  <pic:spPr>
                    <a:xfrm>
                      <a:off x="0" y="0"/>
                      <a:ext cx="6115050" cy="1905000"/>
                    </a:xfrm>
                    <a:prstGeom prst="rect"/>
                  </pic:spPr>
                </pic:pic>
              </a:graphicData>
            </a:graphic>
          </wp:inline>
        </w:drawing>
      </w:r>
      <w:r>
        <w:br/>
      </w:r>
      <w:r>
        <w:rPr>
          <w:b/>
        </w:rPr>
        <w:t>Giải Toán 11 trang 143 Tập 1</w:t>
      </w:r>
      <w:r>
        <w:br/>
      </w:r>
      <w:r>
        <w:rPr>
          <w:b/>
        </w:rPr>
        <w:t>Bài 1 trang 143 Toán 11 Tập 1</w:t>
      </w:r>
      <w:r>
        <w:t>:</w:t>
      </w:r>
      <w:r>
        <w:t xml:space="preserve"> </w:t>
      </w:r>
      <w:r>
        <w:t>Số trung bình của mẫu số liệu trên thuộc khoảng nào trong các khoảng dưới đây?</w:t>
      </w:r>
      <w:r>
        <w:br/>
      </w:r>
      <w:r>
        <w:t>A. [7; 9);</w:t>
      </w:r>
      <w:r>
        <w:br/>
      </w:r>
      <w:r>
        <w:t>B. [9; 11);</w:t>
      </w:r>
      <w:r>
        <w:br/>
      </w:r>
      <w:r>
        <w:t>C. [11; 13);</w:t>
      </w:r>
      <w:r>
        <w:br/>
      </w:r>
      <w:r>
        <w:t>D. [13; 15).</w:t>
      </w:r>
      <w:r>
        <w:br/>
      </w:r>
      <w:r>
        <w:rPr>
          <w:b/>
        </w:rPr>
        <w:t>Lời giải:</w:t>
      </w:r>
      <w:r>
        <w:br/>
      </w:r>
      <w:r>
        <w:rPr>
          <w:b/>
        </w:rPr>
        <w:t>Đáp án đúng là: B</w:t>
      </w:r>
      <w:r>
        <w:br/>
      </w:r>
      <w:r>
        <w:t>Ta có bảng giá trị đại diện sau:</w:t>
      </w:r>
      <w:r>
        <w:br/>
      </w:r>
      <w:r>
        <w:br/>
      </w:r>
      <w:r>
        <w:br/>
      </w:r>
      <w:r>
        <w:br/>
      </w:r>
      <w:r>
        <w:br/>
      </w:r>
      <w:r>
        <w:t>Doanh thu</w:t>
      </w:r>
      <w:r>
        <w:br/>
      </w:r>
      <w:r>
        <w:br/>
      </w:r>
      <w:r>
        <w:br/>
      </w:r>
      <w:r>
        <w:t>[5; 7)</w:t>
      </w:r>
      <w:r>
        <w:br/>
      </w:r>
      <w:r>
        <w:br/>
      </w:r>
      <w:r>
        <w:br/>
      </w:r>
      <w:r>
        <w:t>[7; 9)</w:t>
      </w:r>
      <w:r>
        <w:br/>
      </w:r>
      <w:r>
        <w:br/>
      </w:r>
      <w:r>
        <w:br/>
      </w:r>
      <w:r>
        <w:t>[9; 11)</w:t>
      </w:r>
      <w:r>
        <w:br/>
      </w:r>
      <w:r>
        <w:br/>
      </w:r>
      <w:r>
        <w:br/>
      </w:r>
      <w:r>
        <w:t>[11; 13)</w:t>
      </w:r>
      <w:r>
        <w:br/>
      </w:r>
      <w:r>
        <w:br/>
      </w:r>
      <w:r>
        <w:br/>
      </w:r>
      <w:r>
        <w:t>[13; 15)</w:t>
      </w:r>
      <w:r>
        <w:br/>
      </w:r>
      <w:r>
        <w:br/>
      </w:r>
      <w:r>
        <w:br/>
      </w:r>
      <w:r>
        <w:br/>
      </w:r>
      <w:r>
        <w:br/>
      </w:r>
      <w:r>
        <w:t>Giá trị đại diện</w:t>
      </w:r>
      <w:r>
        <w:br/>
      </w:r>
      <w:r>
        <w:br/>
      </w:r>
      <w:r>
        <w:br/>
      </w:r>
      <w:r>
        <w:t>6</w:t>
      </w:r>
      <w:r>
        <w:br/>
      </w:r>
      <w:r>
        <w:br/>
      </w:r>
      <w:r>
        <w:br/>
      </w:r>
      <w:r>
        <w:t>8</w:t>
      </w:r>
      <w:r>
        <w:br/>
      </w:r>
      <w:r>
        <w:br/>
      </w:r>
      <w:r>
        <w:br/>
      </w:r>
      <w:r>
        <w:t>10</w:t>
      </w:r>
      <w:r>
        <w:br/>
      </w:r>
      <w:r>
        <w:br/>
      </w:r>
      <w:r>
        <w:br/>
      </w:r>
      <w:r>
        <w:t>12</w:t>
      </w:r>
      <w:r>
        <w:br/>
      </w:r>
      <w:r>
        <w:br/>
      </w:r>
      <w:r>
        <w:br/>
      </w:r>
      <w:r>
        <w:t>14</w:t>
      </w:r>
      <w:r>
        <w:br/>
      </w:r>
      <w:r>
        <w:br/>
      </w:r>
      <w:r>
        <w:br/>
      </w:r>
      <w:r>
        <w:br/>
      </w:r>
      <w:r>
        <w:br/>
      </w:r>
      <w:r>
        <w:t>Số ngày</w:t>
      </w:r>
      <w:r>
        <w:br/>
      </w:r>
      <w:r>
        <w:br/>
      </w:r>
      <w:r>
        <w:br/>
      </w:r>
      <w:r>
        <w:t>2</w:t>
      </w:r>
      <w:r>
        <w:br/>
      </w:r>
      <w:r>
        <w:br/>
      </w:r>
      <w:r>
        <w:br/>
      </w:r>
      <w:r>
        <w:t>7</w:t>
      </w:r>
      <w:r>
        <w:br/>
      </w:r>
      <w:r>
        <w:br/>
      </w:r>
      <w:r>
        <w:br/>
      </w:r>
      <w:r>
        <w:t>7</w:t>
      </w:r>
      <w:r>
        <w:br/>
      </w:r>
      <w:r>
        <w:br/>
      </w:r>
      <w:r>
        <w:br/>
      </w:r>
      <w:r>
        <w:t>3</w:t>
      </w:r>
      <w:r>
        <w:br/>
      </w:r>
      <w:r>
        <w:br/>
      </w:r>
      <w:r>
        <w:br/>
      </w:r>
      <w:r>
        <w:t>1</w:t>
      </w:r>
      <w:r>
        <w:br/>
      </w:r>
      <w:r>
        <w:br/>
      </w:r>
      <w:r>
        <w:br/>
      </w:r>
      <w:r>
        <w:br/>
      </w:r>
      <w:r>
        <w:br/>
      </w:r>
      <w:r>
        <w:t>Giá trị trung bình của mẫu số liệu là:</w:t>
      </w:r>
      <w:r>
        <w:br/>
      </w:r>
      <w:r>
        <w:t>¯</w:t>
      </w:r>
      <w:r>
        <w:t>x</w:t>
      </w:r>
      <w:r>
        <w:t>=</w:t>
      </w:r>
      <w:r>
        <w:t>6</w:t>
      </w:r>
      <w:r>
        <w:t>.</w:t>
      </w:r>
      <w:r>
        <w:t>2</w:t>
      </w:r>
      <w:r>
        <w:t>+</w:t>
      </w:r>
      <w:r>
        <w:t>8</w:t>
      </w:r>
      <w:r>
        <w:t>.</w:t>
      </w:r>
      <w:r>
        <w:t>7</w:t>
      </w:r>
      <w:r>
        <w:t>+</w:t>
      </w:r>
      <w:r>
        <w:t>10</w:t>
      </w:r>
      <w:r>
        <w:t>.</w:t>
      </w:r>
      <w:r>
        <w:t>7</w:t>
      </w:r>
      <w:r>
        <w:t>+</w:t>
      </w:r>
      <w:r>
        <w:t>12</w:t>
      </w:r>
      <w:r>
        <w:t>.</w:t>
      </w:r>
      <w:r>
        <w:t>3</w:t>
      </w:r>
      <w:r>
        <w:t>+</w:t>
      </w:r>
      <w:r>
        <w:t>14</w:t>
      </w:r>
      <w:r>
        <w:t>.</w:t>
      </w:r>
      <w:r>
        <w:t>1</w:t>
      </w:r>
      <w:r>
        <w:t>20</w:t>
      </w:r>
      <w:r>
        <w:t>=</w:t>
      </w:r>
      <w:r>
        <w:t>9</w:t>
      </w:r>
      <w:r>
        <w:t>,</w:t>
      </w:r>
      <w:r>
        <w:t>4</w:t>
      </w:r>
      <w:r>
        <w:t>x¯=(6.2+8.7+10.7+12.3+14.1)/(20)=9,4</w:t>
      </w:r>
      <w:r>
        <w:t xml:space="preserve"> ∈ [9; 11).</w:t>
      </w:r>
      <w:r>
        <w:br/>
      </w:r>
      <w:r>
        <w:t xml:space="preserve"> </w:t>
      </w:r>
      <w:r>
        <w:br/>
      </w:r>
      <w:r>
        <w:rPr>
          <w:b/>
        </w:rPr>
        <w:t>Bài 2 trang 143 Toán 11 Tập 1</w:t>
      </w:r>
      <w:r>
        <w:t>:</w:t>
      </w:r>
      <w:r>
        <w:t xml:space="preserve"> </w:t>
      </w:r>
      <w:r>
        <w:t>Trung vị của mẫu số liệu trên thuộc khoảng nào trong các khoảng dưới đây?</w:t>
      </w:r>
      <w:r>
        <w:br/>
      </w:r>
      <w:r>
        <w:t>A. [7; 9);</w:t>
      </w:r>
      <w:r>
        <w:br/>
      </w:r>
      <w:r>
        <w:t>B. [9; 11);</w:t>
      </w:r>
      <w:r>
        <w:br/>
      </w:r>
      <w:r>
        <w:t>C. [11; 13);</w:t>
      </w:r>
      <w:r>
        <w:br/>
      </w:r>
      <w:r>
        <w:t>D. [13; 15).</w:t>
      </w:r>
      <w:r>
        <w:br/>
      </w:r>
      <w:r>
        <w:rPr>
          <w:b/>
        </w:rPr>
        <w:t>Lời giải:</w:t>
      </w:r>
      <w:r>
        <w:br/>
      </w:r>
      <w:r>
        <w:rPr>
          <w:b/>
        </w:rPr>
        <w:t>Đáp án đúng là: B</w:t>
      </w:r>
      <w:r>
        <w:br/>
      </w:r>
      <w:r>
        <w:t>Tổng số ngày là 20.</w:t>
      </w:r>
      <w:r>
        <w:br/>
      </w:r>
      <w:r>
        <w:t>Gọi x</w:t>
      </w:r>
      <w:r>
        <w:rPr>
          <w:vertAlign w:val="subscript"/>
        </w:rPr>
        <w:t>1</w:t>
      </w:r>
      <w:r>
        <w:t>; ...; x</w:t>
      </w:r>
      <w:r>
        <w:rPr>
          <w:vertAlign w:val="subscript"/>
        </w:rPr>
        <w:t>20</w:t>
      </w:r>
      <w:r>
        <w:t xml:space="preserve"> là doanh thu của cửa hàng trong 20 ngày sắp xếp theo thứ tự không giảm.</w:t>
      </w:r>
      <w:r>
        <w:br/>
      </w:r>
      <w:r>
        <w:t>Ta có: x</w:t>
      </w:r>
      <w:r>
        <w:rPr>
          <w:vertAlign w:val="subscript"/>
        </w:rPr>
        <w:t>1</w:t>
      </w:r>
      <w:r>
        <w:t>; x</w:t>
      </w:r>
      <w:r>
        <w:rPr>
          <w:vertAlign w:val="subscript"/>
        </w:rPr>
        <w:t>2</w:t>
      </w:r>
      <w:r>
        <w:t xml:space="preserve"> ∈ [5; 7), x</w:t>
      </w:r>
      <w:r>
        <w:rPr>
          <w:vertAlign w:val="subscript"/>
        </w:rPr>
        <w:t>3</w:t>
      </w:r>
      <w:r>
        <w:t>; ...; x</w:t>
      </w:r>
      <w:r>
        <w:rPr>
          <w:vertAlign w:val="subscript"/>
        </w:rPr>
        <w:t>9­</w:t>
      </w:r>
      <w:r>
        <w:t xml:space="preserve"> ∈ [7; 9), x</w:t>
      </w:r>
      <w:r>
        <w:rPr>
          <w:vertAlign w:val="subscript"/>
        </w:rPr>
        <w:t>10</w:t>
      </w:r>
      <w:r>
        <w:t>; ...; x</w:t>
      </w:r>
      <w:r>
        <w:rPr>
          <w:vertAlign w:val="subscript"/>
        </w:rPr>
        <w:t>16</w:t>
      </w:r>
      <w:r>
        <w:t xml:space="preserve"> ∈ [9; 11), x</w:t>
      </w:r>
      <w:r>
        <w:rPr>
          <w:vertAlign w:val="subscript"/>
        </w:rPr>
        <w:t>17</w:t>
      </w:r>
      <w:r>
        <w:t>; x</w:t>
      </w:r>
      <w:r>
        <w:rPr>
          <w:vertAlign w:val="subscript"/>
        </w:rPr>
        <w:t>18</w:t>
      </w:r>
      <w:r>
        <w:t>; x</w:t>
      </w:r>
      <w:r>
        <w:rPr>
          <w:vertAlign w:val="subscript"/>
        </w:rPr>
        <w:t>19</w:t>
      </w:r>
      <w:r>
        <w:t xml:space="preserve"> ∈ [11; 13), x</w:t>
      </w:r>
      <w:r>
        <w:rPr>
          <w:vertAlign w:val="subscript"/>
        </w:rPr>
        <w:t>20</w:t>
      </w:r>
      <w:r>
        <w:t xml:space="preserve"> ∈ [13; 15).</w:t>
      </w:r>
      <w:r>
        <w:br/>
      </w:r>
      <w:r>
        <w:t>Khi đó:</w:t>
      </w:r>
      <w:r>
        <w:br/>
      </w:r>
      <w:r>
        <w:t xml:space="preserve">Trung vị của mẫu số liệu là </w:t>
      </w:r>
      <w:r>
        <w:t>1</w:t>
      </w:r>
      <w:r>
        <w:t>2</w:t>
      </w:r>
      <w:r>
        <w:t>(</w:t>
      </w:r>
      <w:r>
        <w:t>x</w:t>
      </w:r>
      <w:r>
        <w:t>10</w:t>
      </w:r>
      <w:r>
        <w:t>+</w:t>
      </w:r>
      <w:r>
        <w:t>x</w:t>
      </w:r>
      <w:r>
        <w:t>11</w:t>
      </w:r>
      <w:r>
        <w:t>)</w:t>
      </w:r>
      <w:r>
        <w:t>(1)/(2)x_(10)+x_(11)</w:t>
      </w:r>
      <w:r>
        <w:t xml:space="preserve"> và x</w:t>
      </w:r>
      <w:r>
        <w:rPr>
          <w:vertAlign w:val="subscript"/>
        </w:rPr>
        <w:t>10</w:t>
      </w:r>
      <w:r>
        <w:t>, x</w:t>
      </w:r>
      <w:r>
        <w:rPr>
          <w:vertAlign w:val="subscript"/>
        </w:rPr>
        <w:t>11</w:t>
      </w:r>
      <w:r>
        <w:t xml:space="preserve"> ∈ [9; 11) nên ta có:</w:t>
      </w:r>
      <w:r>
        <w:br/>
      </w:r>
      <w:r>
        <w:t>Q</w:t>
      </w:r>
      <w:r>
        <w:t>2</w:t>
      </w:r>
      <w:r>
        <w:t>=</w:t>
      </w:r>
      <w:r>
        <w:t>9</w:t>
      </w:r>
      <w:r>
        <w:t>+</w:t>
      </w:r>
      <w:r>
        <w:t>20</w:t>
      </w:r>
      <w:r>
        <w:t>2</w:t>
      </w:r>
      <w:r>
        <w:t>−</w:t>
      </w:r>
      <w:r>
        <w:t>9</w:t>
      </w:r>
      <w:r>
        <w:t>7</w:t>
      </w:r>
      <w:r>
        <w:t>(</w:t>
      </w:r>
      <w:r>
        <w:t>11</w:t>
      </w:r>
      <w:r>
        <w:t>−</w:t>
      </w:r>
      <w:r>
        <w:t>9</w:t>
      </w:r>
      <w:r>
        <w:t>)</w:t>
      </w:r>
      <w:r>
        <w:t>≈</w:t>
      </w:r>
      <w:r>
        <w:t>9</w:t>
      </w:r>
      <w:r>
        <w:t>,</w:t>
      </w:r>
      <w:r>
        <w:t>3</w:t>
      </w:r>
      <w:r>
        <w:t>Q_(2)=9+((20)/(2)-9)/(7)(11-9)≈9,3</w:t>
      </w:r>
      <w:r>
        <w:t xml:space="preserve"> ∈ [9; 11).</w:t>
      </w:r>
      <w:r>
        <w:br/>
      </w:r>
      <w:r>
        <w:rPr>
          <w:b/>
        </w:rPr>
        <w:t>Bài 3 trang 143 Toán 11 Tập 1</w:t>
      </w:r>
      <w:r>
        <w:t>:</w:t>
      </w:r>
      <w:r>
        <w:t xml:space="preserve"> </w:t>
      </w:r>
      <w:r>
        <w:t>Mốt của mẫu số liệu trên thuộc khoảng nào trong các khoảng dưới đây?</w:t>
      </w:r>
      <w:r>
        <w:br/>
      </w:r>
      <w:r>
        <w:t>A. [7; 9);</w:t>
      </w:r>
      <w:r>
        <w:br/>
      </w:r>
      <w:r>
        <w:t>B. [9; 11);</w:t>
      </w:r>
      <w:r>
        <w:br/>
      </w:r>
      <w:r>
        <w:t>C. [11; 13);</w:t>
      </w:r>
      <w:r>
        <w:br/>
      </w:r>
      <w:r>
        <w:t>D. [13; 15).</w:t>
      </w:r>
      <w:r>
        <w:br/>
      </w:r>
      <w:r>
        <w:rPr>
          <w:b/>
        </w:rPr>
        <w:t>Lời giải:</w:t>
      </w:r>
      <w:r>
        <w:br/>
      </w:r>
      <w:r>
        <w:rPr>
          <w:b/>
        </w:rPr>
        <w:t>Đáp án đúng là: A và B</w:t>
      </w:r>
      <w:r>
        <w:br/>
      </w:r>
      <w:r>
        <w:t>Mốt của mẫu số liệu thuộc vào cả hai khoảng [7; 9) và [9; 11).</w:t>
      </w:r>
      <w:r>
        <w:br/>
      </w:r>
      <w:r>
        <w:rPr>
          <w:b/>
        </w:rPr>
        <w:t>Bài 4 trang 143 Toán 11 Tập 1</w:t>
      </w:r>
      <w:r>
        <w:t>:</w:t>
      </w:r>
      <w:r>
        <w:t xml:space="preserve"> </w:t>
      </w:r>
      <w:r>
        <w:t>Tứ phân vị thứ nhất của mẫu số liệu trên gần nhất với giá trị nào trong các giá trị sau?</w:t>
      </w:r>
      <w:r>
        <w:br/>
      </w:r>
      <w:r>
        <w:t>A. 7;</w:t>
      </w:r>
      <w:r>
        <w:br/>
      </w:r>
      <w:r>
        <w:t>B. 7,6;</w:t>
      </w:r>
      <w:r>
        <w:br/>
      </w:r>
      <w:r>
        <w:t>C. 8;</w:t>
      </w:r>
      <w:r>
        <w:br/>
      </w:r>
      <w:r>
        <w:t>D. 8,6.</w:t>
      </w:r>
      <w:r>
        <w:br/>
      </w:r>
      <w:r>
        <w:rPr>
          <w:b/>
        </w:rPr>
        <w:t>Lời giải:</w:t>
      </w:r>
      <w:r>
        <w:br/>
      </w:r>
      <w:r>
        <w:rPr>
          <w:b/>
        </w:rPr>
        <w:t>Đáp án đúng là: B</w:t>
      </w:r>
      <w:r>
        <w:br/>
      </w:r>
      <w:r>
        <w:t xml:space="preserve">Tứ phân vị thứ nhất là </w:t>
      </w:r>
      <w:r>
        <w:t>1</w:t>
      </w:r>
      <w:r>
        <w:t>2</w:t>
      </w:r>
      <w:r>
        <w:t>(</w:t>
      </w:r>
      <w:r>
        <w:t>x</w:t>
      </w:r>
      <w:r>
        <w:t>5</w:t>
      </w:r>
      <w:r>
        <w:t>+</w:t>
      </w:r>
      <w:r>
        <w:t>x</w:t>
      </w:r>
      <w:r>
        <w:t>6</w:t>
      </w:r>
      <w:r>
        <w:t>)</w:t>
      </w:r>
      <w:r>
        <w:t>(1)/(2)x_(5)+x_(6)</w:t>
      </w:r>
      <w:r>
        <w:t xml:space="preserve"> và x</w:t>
      </w:r>
      <w:r>
        <w:rPr>
          <w:vertAlign w:val="subscript"/>
        </w:rPr>
        <w:t>5</w:t>
      </w:r>
      <w:r>
        <w:t>; x</w:t>
      </w:r>
      <w:r>
        <w:rPr>
          <w:vertAlign w:val="subscript"/>
        </w:rPr>
        <w:t>6</w:t>
      </w:r>
      <w:r>
        <w:t xml:space="preserve"> ∈ [7; 9) nên ta có:</w:t>
      </w:r>
      <w:r>
        <w:br/>
      </w:r>
      <w:r>
        <w:t>Q</w:t>
      </w:r>
      <w:r>
        <w:t>2</w:t>
      </w:r>
      <w:r>
        <w:t>=</w:t>
      </w:r>
      <w:r>
        <w:t>7</w:t>
      </w:r>
      <w:r>
        <w:t>+</w:t>
      </w:r>
      <w:r>
        <w:t>20</w:t>
      </w:r>
      <w:r>
        <w:t>4</w:t>
      </w:r>
      <w:r>
        <w:t>−</w:t>
      </w:r>
      <w:r>
        <w:t>2</w:t>
      </w:r>
      <w:r>
        <w:t>7</w:t>
      </w:r>
      <w:r>
        <w:t>(</w:t>
      </w:r>
      <w:r>
        <w:t>9</w:t>
      </w:r>
      <w:r>
        <w:t>−</w:t>
      </w:r>
      <w:r>
        <w:t>7</w:t>
      </w:r>
      <w:r>
        <w:t>)</w:t>
      </w:r>
      <w:r>
        <w:t>≈</w:t>
      </w:r>
      <w:r>
        <w:t>7</w:t>
      </w:r>
      <w:r>
        <w:t>,</w:t>
      </w:r>
      <w:r>
        <w:t>86</w:t>
      </w:r>
      <w:r>
        <w:t>Q_(2)=7+((20)/(4)-2)/(7)(9-7)≈7,86</w:t>
      </w:r>
      <w:r>
        <w:t>.</w:t>
      </w:r>
      <w:r>
        <w:br/>
      </w:r>
      <w:r>
        <w:t>Vậy giá trị này sẽ gần với giá trị 7,6.</w:t>
      </w:r>
      <w:r>
        <w:br/>
      </w:r>
      <w:r>
        <w:rPr>
          <w:b/>
        </w:rPr>
        <w:t>Bài 5 trang 143 Toán 11 Tập 1</w:t>
      </w:r>
      <w:r>
        <w:t>:</w:t>
      </w:r>
      <w:r>
        <w:t xml:space="preserve"> </w:t>
      </w:r>
      <w:r>
        <w:t>Tứ phân vị thứ ba của mẫu số liệu trên gần nhất với giá trị nào trong các giá trị sau?</w:t>
      </w:r>
      <w:r>
        <w:br/>
      </w:r>
      <w:r>
        <w:t>A. 10;</w:t>
      </w:r>
      <w:r>
        <w:br/>
      </w:r>
      <w:r>
        <w:t>B. 11;</w:t>
      </w:r>
      <w:r>
        <w:br/>
      </w:r>
      <w:r>
        <w:t>C. 12;</w:t>
      </w:r>
      <w:r>
        <w:br/>
      </w:r>
      <w:r>
        <w:t>D. 13.</w:t>
      </w:r>
      <w:r>
        <w:br/>
      </w:r>
      <w:r>
        <w:rPr>
          <w:b/>
        </w:rPr>
        <w:t>Lời giải:</w:t>
      </w:r>
      <w:r>
        <w:br/>
      </w:r>
      <w:r>
        <w:rPr>
          <w:b/>
        </w:rPr>
        <w:t>Đáp án đúng là: B</w:t>
      </w:r>
      <w:r>
        <w:br/>
      </w:r>
      <w:r>
        <w:t xml:space="preserve">Tứ phân vị thứ nhất là </w:t>
      </w:r>
      <w:r>
        <w:t>1</w:t>
      </w:r>
      <w:r>
        <w:t>2</w:t>
      </w:r>
      <w:r>
        <w:t>(</w:t>
      </w:r>
      <w:r>
        <w:t>x</w:t>
      </w:r>
      <w:r>
        <w:t>15</w:t>
      </w:r>
      <w:r>
        <w:t>+</w:t>
      </w:r>
      <w:r>
        <w:t>x</w:t>
      </w:r>
      <w:r>
        <w:t>16</w:t>
      </w:r>
      <w:r>
        <w:t>)</w:t>
      </w:r>
      <w:r>
        <w:t>(1)/(2)x_(15)+x_(16)</w:t>
      </w:r>
      <w:r>
        <w:t xml:space="preserve"> và x</w:t>
      </w:r>
      <w:r>
        <w:rPr>
          <w:vertAlign w:val="subscript"/>
        </w:rPr>
        <w:t>15</w:t>
      </w:r>
      <w:r>
        <w:t>; x</w:t>
      </w:r>
      <w:r>
        <w:rPr>
          <w:vertAlign w:val="subscript"/>
        </w:rPr>
        <w:t>16</w:t>
      </w:r>
      <w:r>
        <w:t xml:space="preserve"> ∈ [9; 11) nên ta có:</w:t>
      </w:r>
      <w:r>
        <w:br/>
      </w:r>
      <w:r>
        <w:t>Q</w:t>
      </w:r>
      <w:r>
        <w:t>2</w:t>
      </w:r>
      <w:r>
        <w:t>=</w:t>
      </w:r>
      <w:r>
        <w:t>9</w:t>
      </w:r>
      <w:r>
        <w:t>+</w:t>
      </w:r>
      <w:r>
        <w:t>3</w:t>
      </w:r>
      <w:r>
        <w:t>.</w:t>
      </w:r>
      <w:r>
        <w:t>20</w:t>
      </w:r>
      <w:r>
        <w:t>4</w:t>
      </w:r>
      <w:r>
        <w:t>−</w:t>
      </w:r>
      <w:r>
        <w:t>9</w:t>
      </w:r>
      <w:r>
        <w:t>7</w:t>
      </w:r>
      <w:r>
        <w:t>.</w:t>
      </w:r>
      <w:r>
        <w:t>(</w:t>
      </w:r>
      <w:r>
        <w:t>11</w:t>
      </w:r>
      <w:r>
        <w:t>−</w:t>
      </w:r>
      <w:r>
        <w:t>9</w:t>
      </w:r>
      <w:r>
        <w:t>)</w:t>
      </w:r>
      <w:r>
        <w:t>≈</w:t>
      </w:r>
      <w:r>
        <w:t>10</w:t>
      </w:r>
      <w:r>
        <w:t>,</w:t>
      </w:r>
      <w:r>
        <w:t>71</w:t>
      </w:r>
      <w:r>
        <w:t>Q_(2)=9+((3.20)/(4)-9)/(7).(11-9)≈10,71</w:t>
      </w:r>
      <w:r>
        <w:t>.</w:t>
      </w:r>
      <w:r>
        <w:br/>
      </w:r>
      <w:r>
        <w:t>Vậy giá trị này sẽ gần với giá trị 11.</w:t>
      </w:r>
      <w:r>
        <w:br/>
      </w:r>
      <w:r>
        <w:rPr>
          <w:b/>
        </w:rPr>
        <w:t>Bài tập tự luận</w:t>
      </w:r>
      <w:r>
        <w:br/>
      </w:r>
      <w:r>
        <w:rPr>
          <w:b/>
        </w:rPr>
        <w:t>Bài 6 trang 143 Toán 11 Tập 1</w:t>
      </w:r>
      <w:r>
        <w:t>:</w:t>
      </w:r>
      <w:r>
        <w:t xml:space="preserve"> </w:t>
      </w:r>
      <w:r>
        <w:t>Thống kê điểm trung bình môn Toán của một số học sinh lớp 11 được cho ở bảng sau:</w:t>
      </w:r>
      <w:r>
        <w:br/>
      </w:r>
      <w:r>
        <w:drawing>
          <wp:inline xmlns:a="http://schemas.openxmlformats.org/drawingml/2006/main" xmlns:pic="http://schemas.openxmlformats.org/drawingml/2006/picture">
            <wp:extent cx="6115050" cy="1905000"/>
            <wp:docPr id="2" name="Picture 2"/>
            <wp:cNvGraphicFramePr>
              <a:graphicFrameLocks noChangeAspect="1"/>
            </wp:cNvGraphicFramePr>
            <a:graphic>
              <a:graphicData uri="http://schemas.openxmlformats.org/drawingml/2006/picture">
                <pic:pic>
                  <pic:nvPicPr>
                    <pic:cNvPr id="0" name="temp_inline_e85e0d63ce5e488b8cb0158bda0750af.jpg"/>
                    <pic:cNvPicPr/>
                  </pic:nvPicPr>
                  <pic:blipFill>
                    <a:blip r:embed="rId10"/>
                    <a:stretch>
                      <a:fillRect/>
                    </a:stretch>
                  </pic:blipFill>
                  <pic:spPr>
                    <a:xfrm>
                      <a:off x="0" y="0"/>
                      <a:ext cx="6115050" cy="1905000"/>
                    </a:xfrm>
                    <a:prstGeom prst="rect"/>
                  </pic:spPr>
                </pic:pic>
              </a:graphicData>
            </a:graphic>
          </wp:inline>
        </w:drawing>
      </w:r>
      <w:r>
        <w:br/>
      </w:r>
      <w:r>
        <w:t>Hãy uớc lượng số trung bình, tứ phân vị và mốt của mẫu số liệu ghép nhóm trên.</w:t>
      </w:r>
      <w:r>
        <w:br/>
      </w:r>
      <w:r>
        <w:rPr>
          <w:b/>
        </w:rPr>
        <w:t>Lời giải:</w:t>
      </w:r>
      <w:r>
        <w:br/>
      </w:r>
      <w:r>
        <w:t>Ta có bảng giá trị đại diện:</w:t>
      </w:r>
      <w:r>
        <w:br/>
      </w:r>
      <w:r>
        <w:br/>
      </w:r>
      <w:r>
        <w:br/>
      </w:r>
      <w:r>
        <w:br/>
      </w:r>
      <w:r>
        <w:br/>
      </w:r>
      <w:r>
        <w:t>Khoảng điểm</w:t>
      </w:r>
      <w:r>
        <w:br/>
      </w:r>
      <w:r>
        <w:br/>
      </w:r>
      <w:r>
        <w:br/>
      </w:r>
      <w:r>
        <w:t>[6,5; 7)</w:t>
      </w:r>
      <w:r>
        <w:br/>
      </w:r>
      <w:r>
        <w:br/>
      </w:r>
      <w:r>
        <w:br/>
      </w:r>
      <w:r>
        <w:t>[7; 7,5)</w:t>
      </w:r>
      <w:r>
        <w:br/>
      </w:r>
      <w:r>
        <w:br/>
      </w:r>
      <w:r>
        <w:br/>
      </w:r>
      <w:r>
        <w:t>[7,5; 8)</w:t>
      </w:r>
      <w:r>
        <w:br/>
      </w:r>
      <w:r>
        <w:br/>
      </w:r>
      <w:r>
        <w:br/>
      </w:r>
      <w:r>
        <w:t>[8; 8,5)</w:t>
      </w:r>
      <w:r>
        <w:br/>
      </w:r>
      <w:r>
        <w:br/>
      </w:r>
      <w:r>
        <w:br/>
      </w:r>
      <w:r>
        <w:t>[8,5; 9)</w:t>
      </w:r>
      <w:r>
        <w:br/>
      </w:r>
      <w:r>
        <w:br/>
      </w:r>
      <w:r>
        <w:br/>
      </w:r>
      <w:r>
        <w:t>[9; 9,5)</w:t>
      </w:r>
      <w:r>
        <w:br/>
      </w:r>
      <w:r>
        <w:br/>
      </w:r>
      <w:r>
        <w:br/>
      </w:r>
      <w:r>
        <w:t>[9,5; 10)</w:t>
      </w:r>
      <w:r>
        <w:br/>
      </w:r>
      <w:r>
        <w:br/>
      </w:r>
      <w:r>
        <w:br/>
      </w:r>
      <w:r>
        <w:br/>
      </w:r>
      <w:r>
        <w:br/>
      </w:r>
      <w:r>
        <w:t>Giá trị đại diện</w:t>
      </w:r>
      <w:r>
        <w:br/>
      </w:r>
      <w:r>
        <w:br/>
      </w:r>
      <w:r>
        <w:br/>
      </w:r>
      <w:r>
        <w:t>6,75</w:t>
      </w:r>
      <w:r>
        <w:br/>
      </w:r>
      <w:r>
        <w:br/>
      </w:r>
      <w:r>
        <w:br/>
      </w:r>
      <w:r>
        <w:t>7,25</w:t>
      </w:r>
      <w:r>
        <w:br/>
      </w:r>
      <w:r>
        <w:br/>
      </w:r>
      <w:r>
        <w:br/>
      </w:r>
      <w:r>
        <w:t>7,75</w:t>
      </w:r>
      <w:r>
        <w:br/>
      </w:r>
      <w:r>
        <w:br/>
      </w:r>
      <w:r>
        <w:br/>
      </w:r>
      <w:r>
        <w:t>8,25</w:t>
      </w:r>
      <w:r>
        <w:br/>
      </w:r>
      <w:r>
        <w:br/>
      </w:r>
      <w:r>
        <w:br/>
      </w:r>
      <w:r>
        <w:t>8,75</w:t>
      </w:r>
      <w:r>
        <w:br/>
      </w:r>
      <w:r>
        <w:br/>
      </w:r>
      <w:r>
        <w:br/>
      </w:r>
      <w:r>
        <w:t>9,25</w:t>
      </w:r>
      <w:r>
        <w:br/>
      </w:r>
      <w:r>
        <w:br/>
      </w:r>
      <w:r>
        <w:br/>
      </w:r>
      <w:r>
        <w:t>9,75</w:t>
      </w:r>
      <w:r>
        <w:br/>
      </w:r>
      <w:r>
        <w:br/>
      </w:r>
      <w:r>
        <w:br/>
      </w:r>
      <w:r>
        <w:br/>
      </w:r>
      <w:r>
        <w:br/>
      </w:r>
      <w:r>
        <w:t>Tần số</w:t>
      </w:r>
      <w:r>
        <w:br/>
      </w:r>
      <w:r>
        <w:br/>
      </w:r>
      <w:r>
        <w:br/>
      </w:r>
      <w:r>
        <w:t>8</w:t>
      </w:r>
      <w:r>
        <w:br/>
      </w:r>
      <w:r>
        <w:br/>
      </w:r>
      <w:r>
        <w:br/>
      </w:r>
      <w:r>
        <w:t>10</w:t>
      </w:r>
      <w:r>
        <w:br/>
      </w:r>
      <w:r>
        <w:br/>
      </w:r>
      <w:r>
        <w:br/>
      </w:r>
      <w:r>
        <w:t>16</w:t>
      </w:r>
      <w:r>
        <w:br/>
      </w:r>
      <w:r>
        <w:br/>
      </w:r>
      <w:r>
        <w:br/>
      </w:r>
      <w:r>
        <w:t>24</w:t>
      </w:r>
      <w:r>
        <w:br/>
      </w:r>
      <w:r>
        <w:br/>
      </w:r>
      <w:r>
        <w:br/>
      </w:r>
      <w:r>
        <w:t>13</w:t>
      </w:r>
      <w:r>
        <w:br/>
      </w:r>
      <w:r>
        <w:br/>
      </w:r>
      <w:r>
        <w:br/>
      </w:r>
      <w:r>
        <w:t>7</w:t>
      </w:r>
      <w:r>
        <w:br/>
      </w:r>
      <w:r>
        <w:br/>
      </w:r>
      <w:r>
        <w:br/>
      </w:r>
      <w:r>
        <w:t>4</w:t>
      </w:r>
      <w:r>
        <w:br/>
      </w:r>
      <w:r>
        <w:br/>
      </w:r>
      <w:r>
        <w:br/>
      </w:r>
      <w:r>
        <w:br/>
      </w:r>
      <w:r>
        <w:br/>
      </w:r>
      <w:r>
        <w:t>+) Ước lượng trung bình của mẫu số liệu là:</w:t>
      </w:r>
      <w:r>
        <w:br/>
      </w:r>
      <w:r>
        <w:t>6</w:t>
      </w:r>
      <w:r>
        <w:t>,</w:t>
      </w:r>
      <w:r>
        <w:t>75</w:t>
      </w:r>
      <w:r>
        <w:t>.</w:t>
      </w:r>
      <w:r>
        <w:t>8</w:t>
      </w:r>
      <w:r>
        <w:t>+</w:t>
      </w:r>
      <w:r>
        <w:t>7</w:t>
      </w:r>
      <w:r>
        <w:t>,</w:t>
      </w:r>
      <w:r>
        <w:t>25</w:t>
      </w:r>
      <w:r>
        <w:t>.</w:t>
      </w:r>
      <w:r>
        <w:t>10</w:t>
      </w:r>
      <w:r>
        <w:t>+</w:t>
      </w:r>
      <w:r>
        <w:t>7</w:t>
      </w:r>
      <w:r>
        <w:t>,</w:t>
      </w:r>
      <w:r>
        <w:t>75</w:t>
      </w:r>
      <w:r>
        <w:t>.</w:t>
      </w:r>
      <w:r>
        <w:t>16</w:t>
      </w:r>
      <w:r>
        <w:t>+</w:t>
      </w:r>
      <w:r>
        <w:t>8</w:t>
      </w:r>
      <w:r>
        <w:t>,</w:t>
      </w:r>
      <w:r>
        <w:t>25</w:t>
      </w:r>
      <w:r>
        <w:t>.</w:t>
      </w:r>
      <w:r>
        <w:t>24</w:t>
      </w:r>
      <w:r>
        <w:t>+</w:t>
      </w:r>
      <w:r>
        <w:t>8</w:t>
      </w:r>
      <w:r>
        <w:t>,</w:t>
      </w:r>
      <w:r>
        <w:t>75</w:t>
      </w:r>
      <w:r>
        <w:t>.</w:t>
      </w:r>
      <w:r>
        <w:t>13</w:t>
      </w:r>
      <w:r>
        <w:t>+</w:t>
      </w:r>
      <w:r>
        <w:t>9</w:t>
      </w:r>
      <w:r>
        <w:t>,</w:t>
      </w:r>
      <w:r>
        <w:t>25</w:t>
      </w:r>
      <w:r>
        <w:t>.</w:t>
      </w:r>
      <w:r>
        <w:t>7</w:t>
      </w:r>
      <w:r>
        <w:t>+</w:t>
      </w:r>
      <w:r>
        <w:t>9</w:t>
      </w:r>
      <w:r>
        <w:t>,</w:t>
      </w:r>
      <w:r>
        <w:t>75</w:t>
      </w:r>
      <w:r>
        <w:t>.</w:t>
      </w:r>
      <w:r>
        <w:t>4</w:t>
      </w:r>
      <w:r>
        <w:t>82</w:t>
      </w:r>
      <w:r>
        <w:t>≈</w:t>
      </w:r>
      <w:r>
        <w:t>8</w:t>
      </w:r>
      <w:r>
        <w:t>,</w:t>
      </w:r>
      <w:r>
        <w:t>12</w:t>
      </w:r>
      <w:r>
        <w:t>(6,75.8+7,25.10+7,75.16+8,25.24+8,75.13+9,25.7+9,75.4)/(82)≈8,12</w:t>
      </w:r>
      <w:r>
        <w:t>.</w:t>
      </w:r>
      <w:r>
        <w:br/>
      </w:r>
      <w:r>
        <w:t>+) Gọi x</w:t>
      </w:r>
      <w:r>
        <w:rPr>
          <w:vertAlign w:val="subscript"/>
        </w:rPr>
        <w:t>1</w:t>
      </w:r>
      <w:r>
        <w:t>; ...; x</w:t>
      </w:r>
      <w:r>
        <w:rPr>
          <w:vertAlign w:val="subscript"/>
        </w:rPr>
        <w:t>82</w:t>
      </w:r>
      <w:r>
        <w:t xml:space="preserve"> là điểm trung bình môn Toán của một số học sinh lớp 11 được sắp xếp theo chiều ko giảm.</w:t>
      </w:r>
      <w:r>
        <w:br/>
      </w:r>
      <w:r>
        <w:t>Ta có: x</w:t>
      </w:r>
      <w:r>
        <w:rPr>
          <w:vertAlign w:val="subscript"/>
        </w:rPr>
        <w:t>1</w:t>
      </w:r>
      <w:r>
        <w:t>; ...; x</w:t>
      </w:r>
      <w:r>
        <w:rPr>
          <w:vertAlign w:val="subscript"/>
        </w:rPr>
        <w:t>8</w:t>
      </w:r>
      <w:r>
        <w:t xml:space="preserve"> ∈ [6,5; 7), x</w:t>
      </w:r>
      <w:r>
        <w:rPr>
          <w:vertAlign w:val="subscript"/>
        </w:rPr>
        <w:t>9</w:t>
      </w:r>
      <w:r>
        <w:t>; ...; x</w:t>
      </w:r>
      <w:r>
        <w:rPr>
          <w:vertAlign w:val="subscript"/>
        </w:rPr>
        <w:t>18</w:t>
      </w:r>
      <w:r>
        <w:t xml:space="preserve"> ∈ [7; 7,5), x</w:t>
      </w:r>
      <w:r>
        <w:rPr>
          <w:vertAlign w:val="subscript"/>
        </w:rPr>
        <w:t>19</w:t>
      </w:r>
      <w:r>
        <w:t>; ...; x</w:t>
      </w:r>
      <w:r>
        <w:rPr>
          <w:vertAlign w:val="subscript"/>
        </w:rPr>
        <w:t>34</w:t>
      </w:r>
      <w:r>
        <w:t xml:space="preserve"> ∈ [7,5; 8), x</w:t>
      </w:r>
      <w:r>
        <w:rPr>
          <w:vertAlign w:val="subscript"/>
        </w:rPr>
        <w:t>35</w:t>
      </w:r>
      <w:r>
        <w:t>; ...; x</w:t>
      </w:r>
      <w:r>
        <w:rPr>
          <w:vertAlign w:val="subscript"/>
        </w:rPr>
        <w:t>58</w:t>
      </w:r>
      <w:r>
        <w:t xml:space="preserve"> ∈ [8; 8,5), x</w:t>
      </w:r>
      <w:r>
        <w:rPr>
          <w:vertAlign w:val="subscript"/>
        </w:rPr>
        <w:t>59</w:t>
      </w:r>
      <w:r>
        <w:t>; ...; x</w:t>
      </w:r>
      <w:r>
        <w:rPr>
          <w:vertAlign w:val="subscript"/>
        </w:rPr>
        <w:t>71</w:t>
      </w:r>
      <w:r>
        <w:t xml:space="preserve"> ∈ [8,5; 9), x</w:t>
      </w:r>
      <w:r>
        <w:rPr>
          <w:vertAlign w:val="subscript"/>
        </w:rPr>
        <w:t>72</w:t>
      </w:r>
      <w:r>
        <w:t>; ...; x</w:t>
      </w:r>
      <w:r>
        <w:rPr>
          <w:vertAlign w:val="subscript"/>
        </w:rPr>
        <w:t>78</w:t>
      </w:r>
      <w:r>
        <w:t xml:space="preserve"> ∈ [9; 9,5), x</w:t>
      </w:r>
      <w:r>
        <w:rPr>
          <w:vertAlign w:val="subscript"/>
        </w:rPr>
        <w:t>79</w:t>
      </w:r>
      <w:r>
        <w:t>; ...; x</w:t>
      </w:r>
      <w:r>
        <w:rPr>
          <w:vertAlign w:val="subscript"/>
        </w:rPr>
        <w:t>82</w:t>
      </w:r>
      <w:r>
        <w:t xml:space="preserve"> ∈ [9,5; 10).</w:t>
      </w:r>
      <w:r>
        <w:br/>
      </w:r>
      <w:r>
        <w:t xml:space="preserve">Trung vị của mẫu số liệu là </w:t>
      </w:r>
      <w:r>
        <w:t>1</w:t>
      </w:r>
      <w:r>
        <w:t>2</w:t>
      </w:r>
      <w:r>
        <w:t>(</w:t>
      </w:r>
      <w:r>
        <w:t>x</w:t>
      </w:r>
      <w:r>
        <w:t>41</w:t>
      </w:r>
      <w:r>
        <w:t>+</w:t>
      </w:r>
      <w:r>
        <w:t>x</w:t>
      </w:r>
      <w:r>
        <w:t>42</w:t>
      </w:r>
      <w:r>
        <w:t>)</w:t>
      </w:r>
      <w:r>
        <w:t>(1)/(2)x_(41)+x_(42)</w:t>
      </w:r>
      <w:r>
        <w:t xml:space="preserve"> và x</w:t>
      </w:r>
      <w:r>
        <w:rPr>
          <w:vertAlign w:val="subscript"/>
        </w:rPr>
        <w:t>41</w:t>
      </w:r>
      <w:r>
        <w:t>; x</w:t>
      </w:r>
      <w:r>
        <w:rPr>
          <w:vertAlign w:val="subscript"/>
        </w:rPr>
        <w:t>42</w:t>
      </w:r>
      <w:r>
        <w:t xml:space="preserve"> ∈ [8; 8,5) nên ta có:</w:t>
      </w:r>
      <w:r>
        <w:br/>
      </w:r>
      <w:r>
        <w:t>Q</w:t>
      </w:r>
      <w:r>
        <w:t>2</w:t>
      </w:r>
      <w:r>
        <w:t>=</w:t>
      </w:r>
      <w:r>
        <w:t>8</w:t>
      </w:r>
      <w:r>
        <w:t>+</w:t>
      </w:r>
      <w:r>
        <w:t>82</w:t>
      </w:r>
      <w:r>
        <w:t>2</w:t>
      </w:r>
      <w:r>
        <w:t>−</w:t>
      </w:r>
      <w:r>
        <w:t>34</w:t>
      </w:r>
      <w:r>
        <w:t>24</w:t>
      </w:r>
      <w:r>
        <w:t>.</w:t>
      </w:r>
      <w:r>
        <w:t>(</w:t>
      </w:r>
      <w:r>
        <w:t>8</w:t>
      </w:r>
      <w:r>
        <w:t>,</w:t>
      </w:r>
      <w:r>
        <w:t>5</w:t>
      </w:r>
      <w:r>
        <w:t>−</w:t>
      </w:r>
      <w:r>
        <w:t>8</w:t>
      </w:r>
      <w:r>
        <w:t>)</w:t>
      </w:r>
      <w:r>
        <w:t>≈</w:t>
      </w:r>
      <w:r>
        <w:t>8</w:t>
      </w:r>
      <w:r>
        <w:t>,</w:t>
      </w:r>
      <w:r>
        <w:t>15</w:t>
      </w:r>
      <w:r>
        <w:t>Q_(2)=8+((82)/(2)-34)/(24).(8,5-8)≈8,15</w:t>
      </w:r>
      <w:r>
        <w:t>.</w:t>
      </w:r>
      <w:r>
        <w:br/>
      </w:r>
      <w:r>
        <w:t>+) Mốt của mẫu số liệu thuộc khoảng [8; 8,5) nên:</w:t>
      </w:r>
      <w:r>
        <w:br/>
      </w:r>
      <w:r>
        <w:t>M</w:t>
      </w:r>
      <w:r>
        <w:t>0</w:t>
      </w:r>
      <w:r>
        <w:t>=</w:t>
      </w:r>
      <w:r>
        <w:t>8</w:t>
      </w:r>
      <w:r>
        <w:t>+</w:t>
      </w:r>
      <w:r>
        <w:t>24</w:t>
      </w:r>
      <w:r>
        <w:t>−</w:t>
      </w:r>
      <w:r>
        <w:t>16</w:t>
      </w:r>
      <w:r>
        <w:t>24</w:t>
      </w:r>
      <w:r>
        <w:t>−</w:t>
      </w:r>
      <w:r>
        <w:t>16</w:t>
      </w:r>
      <w:r>
        <w:t>+</w:t>
      </w:r>
      <w:r>
        <w:t>24</w:t>
      </w:r>
      <w:r>
        <w:t>−</w:t>
      </w:r>
      <w:r>
        <w:t>13</w:t>
      </w:r>
      <w:r>
        <w:t>.</w:t>
      </w:r>
      <w:r>
        <w:t>(</w:t>
      </w:r>
      <w:r>
        <w:t>8</w:t>
      </w:r>
      <w:r>
        <w:t>,</w:t>
      </w:r>
      <w:r>
        <w:t>5</w:t>
      </w:r>
      <w:r>
        <w:t>−</w:t>
      </w:r>
      <w:r>
        <w:t>8</w:t>
      </w:r>
      <w:r>
        <w:t>)</w:t>
      </w:r>
      <w:r>
        <w:t>≈</w:t>
      </w:r>
      <w:r>
        <w:t>8</w:t>
      </w:r>
      <w:r>
        <w:t>,</w:t>
      </w:r>
      <w:r>
        <w:t>21</w:t>
      </w:r>
      <w:r>
        <w:t>M_(0)=8+(24-16)/(24-16+24-13).(8,5-8)≈8,21</w:t>
      </w:r>
      <w:r>
        <w:t>.</w:t>
      </w:r>
      <w:r>
        <w:br/>
      </w:r>
      <w:r>
        <w:rPr>
          <w:b/>
        </w:rPr>
        <w:t>Bài 7 trang 143 Toán 11 Tập 1</w:t>
      </w:r>
      <w:r>
        <w:t>:</w:t>
      </w:r>
      <w:r>
        <w:t xml:space="preserve"> </w:t>
      </w:r>
      <w:r>
        <w:t>Để kiểm tra thời gian sử dụng pin của chiếc điện thoại mới, chị An thống kê thời gian sử dụng điện thoại của mình từ lúc sạc đầy pin cho đến khi hết pin ở bảng sau:</w:t>
      </w:r>
      <w:r>
        <w:br/>
      </w:r>
      <w:r>
        <w:drawing>
          <wp:inline xmlns:a="http://schemas.openxmlformats.org/drawingml/2006/main" xmlns:pic="http://schemas.openxmlformats.org/drawingml/2006/picture">
            <wp:extent cx="6115050" cy="1905000"/>
            <wp:docPr id="3" name="Picture 3"/>
            <wp:cNvGraphicFramePr>
              <a:graphicFrameLocks noChangeAspect="1"/>
            </wp:cNvGraphicFramePr>
            <a:graphic>
              <a:graphicData uri="http://schemas.openxmlformats.org/drawingml/2006/picture">
                <pic:pic>
                  <pic:nvPicPr>
                    <pic:cNvPr id="0" name="temp_inline_e75535b6d4b54128a2ecff4794dd2ed5.jpg"/>
                    <pic:cNvPicPr/>
                  </pic:nvPicPr>
                  <pic:blipFill>
                    <a:blip r:embed="rId11"/>
                    <a:stretch>
                      <a:fillRect/>
                    </a:stretch>
                  </pic:blipFill>
                  <pic:spPr>
                    <a:xfrm>
                      <a:off x="0" y="0"/>
                      <a:ext cx="6115050" cy="1905000"/>
                    </a:xfrm>
                    <a:prstGeom prst="rect"/>
                  </pic:spPr>
                </pic:pic>
              </a:graphicData>
            </a:graphic>
          </wp:inline>
        </w:drawing>
      </w:r>
      <w:r>
        <w:br/>
      </w:r>
      <w:r>
        <w:t>a) Hãy ước lượng thời gian sử dụng trung bình từ lúc chị An sạc đầy pin điện thoại cho tới khi hết pin.</w:t>
      </w:r>
      <w:r>
        <w:br/>
      </w:r>
      <w:r>
        <w:t>b) Chị An cho rằng có khoảng 25% số lần sạc điện thoại chỉ dùng được dưới 10 giờ. Nhận định của chị An có hợp lí không?</w:t>
      </w:r>
      <w:r>
        <w:br/>
      </w:r>
      <w:r>
        <w:rPr>
          <w:b/>
        </w:rPr>
        <w:t>Lời giải:</w:t>
      </w:r>
      <w:r>
        <w:br/>
      </w:r>
      <w:r>
        <w:t>Ta có bảng giá trị đại diện:</w:t>
      </w:r>
      <w:r>
        <w:br/>
      </w:r>
      <w:r>
        <w:br/>
      </w:r>
      <w:r>
        <w:br/>
      </w:r>
      <w:r>
        <w:br/>
      </w:r>
      <w:r>
        <w:br/>
      </w:r>
      <w:r>
        <w:t>Thời gian sử dụng (giờ)</w:t>
      </w:r>
      <w:r>
        <w:br/>
      </w:r>
      <w:r>
        <w:br/>
      </w:r>
      <w:r>
        <w:br/>
      </w:r>
      <w:r>
        <w:t>[7; 9)</w:t>
      </w:r>
      <w:r>
        <w:br/>
      </w:r>
      <w:r>
        <w:br/>
      </w:r>
      <w:r>
        <w:br/>
      </w:r>
      <w:r>
        <w:t>[9; 11)</w:t>
      </w:r>
      <w:r>
        <w:br/>
      </w:r>
      <w:r>
        <w:br/>
      </w:r>
      <w:r>
        <w:br/>
      </w:r>
      <w:r>
        <w:t>[11; 13)</w:t>
      </w:r>
      <w:r>
        <w:br/>
      </w:r>
      <w:r>
        <w:br/>
      </w:r>
      <w:r>
        <w:br/>
      </w:r>
      <w:r>
        <w:t>[13; 15)</w:t>
      </w:r>
      <w:r>
        <w:br/>
      </w:r>
      <w:r>
        <w:br/>
      </w:r>
      <w:r>
        <w:br/>
      </w:r>
      <w:r>
        <w:t>[15; 17)</w:t>
      </w:r>
      <w:r>
        <w:br/>
      </w:r>
      <w:r>
        <w:br/>
      </w:r>
      <w:r>
        <w:br/>
      </w:r>
      <w:r>
        <w:br/>
      </w:r>
      <w:r>
        <w:br/>
      </w:r>
      <w:r>
        <w:t>Giá trị đại diện</w:t>
      </w:r>
      <w:r>
        <w:br/>
      </w:r>
      <w:r>
        <w:br/>
      </w:r>
      <w:r>
        <w:br/>
      </w:r>
      <w:r>
        <w:t>8</w:t>
      </w:r>
      <w:r>
        <w:br/>
      </w:r>
      <w:r>
        <w:br/>
      </w:r>
      <w:r>
        <w:br/>
      </w:r>
      <w:r>
        <w:t>10</w:t>
      </w:r>
      <w:r>
        <w:br/>
      </w:r>
      <w:r>
        <w:br/>
      </w:r>
      <w:r>
        <w:br/>
      </w:r>
      <w:r>
        <w:t>12</w:t>
      </w:r>
      <w:r>
        <w:br/>
      </w:r>
      <w:r>
        <w:br/>
      </w:r>
      <w:r>
        <w:br/>
      </w:r>
      <w:r>
        <w:t>14</w:t>
      </w:r>
      <w:r>
        <w:br/>
      </w:r>
      <w:r>
        <w:br/>
      </w:r>
      <w:r>
        <w:br/>
      </w:r>
      <w:r>
        <w:t>16</w:t>
      </w:r>
      <w:r>
        <w:br/>
      </w:r>
      <w:r>
        <w:br/>
      </w:r>
      <w:r>
        <w:br/>
      </w:r>
      <w:r>
        <w:br/>
      </w:r>
      <w:r>
        <w:br/>
      </w:r>
      <w:r>
        <w:t>Số lần</w:t>
      </w:r>
      <w:r>
        <w:br/>
      </w:r>
      <w:r>
        <w:br/>
      </w:r>
      <w:r>
        <w:br/>
      </w:r>
      <w:r>
        <w:t>2</w:t>
      </w:r>
      <w:r>
        <w:br/>
      </w:r>
      <w:r>
        <w:br/>
      </w:r>
      <w:r>
        <w:br/>
      </w:r>
      <w:r>
        <w:t>5</w:t>
      </w:r>
      <w:r>
        <w:br/>
      </w:r>
      <w:r>
        <w:br/>
      </w:r>
      <w:r>
        <w:br/>
      </w:r>
      <w:r>
        <w:t>7</w:t>
      </w:r>
      <w:r>
        <w:br/>
      </w:r>
      <w:r>
        <w:br/>
      </w:r>
      <w:r>
        <w:br/>
      </w:r>
      <w:r>
        <w:t>6</w:t>
      </w:r>
      <w:r>
        <w:br/>
      </w:r>
      <w:r>
        <w:br/>
      </w:r>
      <w:r>
        <w:br/>
      </w:r>
      <w:r>
        <w:t>3</w:t>
      </w:r>
      <w:r>
        <w:br/>
      </w:r>
      <w:r>
        <w:br/>
      </w:r>
      <w:r>
        <w:br/>
      </w:r>
      <w:r>
        <w:br/>
      </w:r>
      <w:r>
        <w:br/>
      </w:r>
      <w:r>
        <w:t>a) Thời gian sử dụng trung bình từ lúc c An sạc đầy điện thoại cho đến khi hết pin là:</w:t>
      </w:r>
      <w:r>
        <w:br/>
      </w:r>
      <w:r>
        <w:t>¯</w:t>
      </w:r>
      <w:r>
        <w:t>x</w:t>
      </w:r>
      <w:r>
        <w:t>=</w:t>
      </w:r>
      <w:r>
        <w:t>8</w:t>
      </w:r>
      <w:r>
        <w:t>.</w:t>
      </w:r>
      <w:r>
        <w:t>2</w:t>
      </w:r>
      <w:r>
        <w:t>+</w:t>
      </w:r>
      <w:r>
        <w:t>10</w:t>
      </w:r>
      <w:r>
        <w:t>.</w:t>
      </w:r>
      <w:r>
        <w:t>5</w:t>
      </w:r>
      <w:r>
        <w:t>+</w:t>
      </w:r>
      <w:r>
        <w:t>12</w:t>
      </w:r>
      <w:r>
        <w:t>.</w:t>
      </w:r>
      <w:r>
        <w:t>7</w:t>
      </w:r>
      <w:r>
        <w:t>+</w:t>
      </w:r>
      <w:r>
        <w:t>14</w:t>
      </w:r>
      <w:r>
        <w:t>.</w:t>
      </w:r>
      <w:r>
        <w:t>6</w:t>
      </w:r>
      <w:r>
        <w:t>+</w:t>
      </w:r>
      <w:r>
        <w:t>16</w:t>
      </w:r>
      <w:r>
        <w:t>.</w:t>
      </w:r>
      <w:r>
        <w:t>3</w:t>
      </w:r>
      <w:r>
        <w:t>23</w:t>
      </w:r>
      <w:r>
        <w:t>≈</w:t>
      </w:r>
      <w:r>
        <w:t>12</w:t>
      </w:r>
      <w:r>
        <w:t>,</w:t>
      </w:r>
      <w:r>
        <w:t>26</w:t>
      </w:r>
      <w:r>
        <w:t>x¯=(8.2+10.5+12.7+14.6+16.3)/(23)≈12,26</w:t>
      </w:r>
      <w:r>
        <w:t>.</w:t>
      </w:r>
      <w:r>
        <w:br/>
      </w:r>
      <w:r>
        <w:t>b) Tổng số lần sử dụng là: 2 + 5 + 7 + 6 + 3 = 23 (lần).</w:t>
      </w:r>
      <w:r>
        <w:br/>
      </w:r>
      <w:r>
        <w:t>Gọi x</w:t>
      </w:r>
      <w:r>
        <w:rPr>
          <w:vertAlign w:val="subscript"/>
        </w:rPr>
        <w:t>1</w:t>
      </w:r>
      <w:r>
        <w:t>; ...; x</w:t>
      </w:r>
      <w:r>
        <w:rPr>
          <w:vertAlign w:val="subscript"/>
        </w:rPr>
        <w:t xml:space="preserve">23 </w:t>
      </w:r>
      <w:r>
        <w:t>là thời gian sử dụng của pin điện thoại mới sau mỗi lần theo thứ tự không giảm.</w:t>
      </w:r>
      <w:r>
        <w:br/>
      </w:r>
      <w:r>
        <w:t>Ta có: x</w:t>
      </w:r>
      <w:r>
        <w:rPr>
          <w:vertAlign w:val="subscript"/>
        </w:rPr>
        <w:t>1</w:t>
      </w:r>
      <w:r>
        <w:t>; x</w:t>
      </w:r>
      <w:r>
        <w:rPr>
          <w:vertAlign w:val="subscript"/>
        </w:rPr>
        <w:t>2</w:t>
      </w:r>
      <w:r>
        <w:t xml:space="preserve"> ∈ [7; 9), x</w:t>
      </w:r>
      <w:r>
        <w:rPr>
          <w:vertAlign w:val="subscript"/>
        </w:rPr>
        <w:t>3</w:t>
      </w:r>
      <w:r>
        <w:t>; ...; x</w:t>
      </w:r>
      <w:r>
        <w:rPr>
          <w:vertAlign w:val="subscript"/>
        </w:rPr>
        <w:t>7</w:t>
      </w:r>
      <w:r>
        <w:t xml:space="preserve"> ∈ [9; 11), x</w:t>
      </w:r>
      <w:r>
        <w:rPr>
          <w:vertAlign w:val="subscript"/>
        </w:rPr>
        <w:t>8</w:t>
      </w:r>
      <w:r>
        <w:t>; ...; x</w:t>
      </w:r>
      <w:r>
        <w:rPr>
          <w:vertAlign w:val="subscript"/>
        </w:rPr>
        <w:t>14</w:t>
      </w:r>
      <w:r>
        <w:t xml:space="preserve"> ∈ [11; 13), x</w:t>
      </w:r>
      <w:r>
        <w:rPr>
          <w:vertAlign w:val="subscript"/>
        </w:rPr>
        <w:t>15</w:t>
      </w:r>
      <w:r>
        <w:t>; ...; x</w:t>
      </w:r>
      <w:r>
        <w:rPr>
          <w:vertAlign w:val="subscript"/>
        </w:rPr>
        <w:t>20</w:t>
      </w:r>
      <w:r>
        <w:t xml:space="preserve"> ∈ [13; 15), x</w:t>
      </w:r>
      <w:r>
        <w:rPr>
          <w:vertAlign w:val="subscript"/>
        </w:rPr>
        <w:t>21</w:t>
      </w:r>
      <w:r>
        <w:t>; x</w:t>
      </w:r>
      <w:r>
        <w:rPr>
          <w:vertAlign w:val="subscript"/>
        </w:rPr>
        <w:t>22</w:t>
      </w:r>
      <w:r>
        <w:t>; x</w:t>
      </w:r>
      <w:r>
        <w:rPr>
          <w:vertAlign w:val="subscript"/>
        </w:rPr>
        <w:t>23</w:t>
      </w:r>
      <w:r>
        <w:t xml:space="preserve"> ∈ [15; 17).</w:t>
      </w:r>
      <w:r>
        <w:br/>
      </w:r>
      <w:r>
        <w:t>Tứ phân vị thứ nhất là x</w:t>
      </w:r>
      <w:r>
        <w:rPr>
          <w:vertAlign w:val="subscript"/>
        </w:rPr>
        <w:t>6</w:t>
      </w:r>
      <w:r>
        <w:t xml:space="preserve"> ∈ [9; 11) nên ta có: </w:t>
      </w:r>
      <w:r>
        <w:t>Q</w:t>
      </w:r>
      <w:r>
        <w:t>1</w:t>
      </w:r>
      <w:r>
        <w:t>=</w:t>
      </w:r>
      <w:r>
        <w:t>9</w:t>
      </w:r>
      <w:r>
        <w:t>+</w:t>
      </w:r>
      <w:r>
        <w:t>23</w:t>
      </w:r>
      <w:r>
        <w:t>4</w:t>
      </w:r>
      <w:r>
        <w:t>−</w:t>
      </w:r>
      <w:r>
        <w:t>2</w:t>
      </w:r>
      <w:r>
        <w:t>5</w:t>
      </w:r>
      <w:r>
        <w:t>.</w:t>
      </w:r>
      <w:r>
        <w:t>(</w:t>
      </w:r>
      <w:r>
        <w:t>11</w:t>
      </w:r>
      <w:r>
        <w:t>−</w:t>
      </w:r>
      <w:r>
        <w:t>9</w:t>
      </w:r>
      <w:r>
        <w:t>)</w:t>
      </w:r>
      <w:r>
        <w:t>=</w:t>
      </w:r>
      <w:r>
        <w:t>10</w:t>
      </w:r>
      <w:r>
        <w:t>,</w:t>
      </w:r>
      <w:r>
        <w:t>5</w:t>
      </w:r>
      <w:r>
        <w:t>Q_(1)=9+((23)/(4)-2)/(5).(11-9)=10,5</w:t>
      </w:r>
      <w:r>
        <w:t>.</w:t>
      </w:r>
      <w:r>
        <w:br/>
      </w:r>
      <w:r>
        <w:rPr>
          <w:b/>
        </w:rPr>
        <w:t>Giải Toán 11 trang 144 Tập 1</w:t>
      </w:r>
      <w:r>
        <w:br/>
      </w:r>
      <w:r>
        <w:rPr>
          <w:b/>
        </w:rPr>
        <w:t>Bài 8 trang 144 Toán 11 Tập 1</w:t>
      </w:r>
      <w:r>
        <w:t>:</w:t>
      </w:r>
      <w:r>
        <w:t xml:space="preserve"> </w:t>
      </w:r>
      <w:r>
        <w:t>Tổng lượng mưa trong tháng 8 đo được tại một trạm quan trắc đặt tại Vũng Tàu từ năm 2002 đến năm 2020 được ghi lại như dưới đây (đơn vị: mm):</w:t>
      </w:r>
      <w:r>
        <w:br/>
      </w:r>
      <w:r>
        <w:drawing>
          <wp:inline xmlns:a="http://schemas.openxmlformats.org/drawingml/2006/main" xmlns:pic="http://schemas.openxmlformats.org/drawingml/2006/picture">
            <wp:extent cx="5762625" cy="1905000"/>
            <wp:docPr id="4" name="Picture 4"/>
            <wp:cNvGraphicFramePr>
              <a:graphicFrameLocks noChangeAspect="1"/>
            </wp:cNvGraphicFramePr>
            <a:graphic>
              <a:graphicData uri="http://schemas.openxmlformats.org/drawingml/2006/picture">
                <pic:pic>
                  <pic:nvPicPr>
                    <pic:cNvPr id="0" name="temp_inline_221be211aa8d451db0b2fa3281c9b012.jpg"/>
                    <pic:cNvPicPr/>
                  </pic:nvPicPr>
                  <pic:blipFill>
                    <a:blip r:embed="rId12"/>
                    <a:stretch>
                      <a:fillRect/>
                    </a:stretch>
                  </pic:blipFill>
                  <pic:spPr>
                    <a:xfrm>
                      <a:off x="0" y="0"/>
                      <a:ext cx="5762625" cy="1905000"/>
                    </a:xfrm>
                    <a:prstGeom prst="rect"/>
                  </pic:spPr>
                </pic:pic>
              </a:graphicData>
            </a:graphic>
          </wp:inline>
        </w:drawing>
      </w:r>
      <w:r>
        <w:br/>
      </w:r>
      <w:r>
        <w:t>a) Xác định số trung bình, tứ phân vị và mốt của mẫu số liệu trên.</w:t>
      </w:r>
      <w:r>
        <w:br/>
      </w:r>
      <w:r>
        <w:t>b) Hoàn thiện bảng tần số ghép nhóm theo mẫu sau:</w:t>
      </w:r>
      <w:r>
        <w:br/>
      </w:r>
      <w:r>
        <w:drawing>
          <wp:inline xmlns:a="http://schemas.openxmlformats.org/drawingml/2006/main" xmlns:pic="http://schemas.openxmlformats.org/drawingml/2006/picture">
            <wp:extent cx="6115050" cy="1905000"/>
            <wp:docPr id="5" name="Picture 5"/>
            <wp:cNvGraphicFramePr>
              <a:graphicFrameLocks noChangeAspect="1"/>
            </wp:cNvGraphicFramePr>
            <a:graphic>
              <a:graphicData uri="http://schemas.openxmlformats.org/drawingml/2006/picture">
                <pic:pic>
                  <pic:nvPicPr>
                    <pic:cNvPr id="0" name="temp_inline_28f78ceebbb54deeb3ff149f4d6af02b.jpg"/>
                    <pic:cNvPicPr/>
                  </pic:nvPicPr>
                  <pic:blipFill>
                    <a:blip r:embed="rId13"/>
                    <a:stretch>
                      <a:fillRect/>
                    </a:stretch>
                  </pic:blipFill>
                  <pic:spPr>
                    <a:xfrm>
                      <a:off x="0" y="0"/>
                      <a:ext cx="6115050" cy="1905000"/>
                    </a:xfrm>
                    <a:prstGeom prst="rect"/>
                  </pic:spPr>
                </pic:pic>
              </a:graphicData>
            </a:graphic>
          </wp:inline>
        </w:drawing>
      </w:r>
      <w:r>
        <w:br/>
      </w:r>
      <w:r>
        <w:t>c) Hãy ước lượng số trung bình, tứ phân vị và mốt của mẫu số liệu ở bảng tần số ghép nhóm trên.</w:t>
      </w:r>
      <w:r>
        <w:br/>
      </w:r>
      <w:r>
        <w:rPr>
          <w:b/>
        </w:rPr>
        <w:t>Lời giải:</w:t>
      </w:r>
      <w:r>
        <w:br/>
      </w:r>
      <w:r>
        <w:t>a) Mẫu số liệu được sắp xếp theo thứ tự không giảm ta được:</w:t>
      </w:r>
      <w:r>
        <w:br/>
      </w:r>
      <w:r>
        <w:t>121,8; 134; 158,3; 161,5; 165,6; 165,9; 165,9; 168; 169; 173; 189; 189,8; 194,3; 200,9; 220,7; 234,2; 254; 255; 334,9.</w:t>
      </w:r>
      <w:r>
        <w:br/>
      </w:r>
      <w:r>
        <w:t>Tổng số năm điều tra là 19 năm.</w:t>
      </w:r>
      <w:r>
        <w:br/>
      </w:r>
      <w:r>
        <w:t>Lượng mưa trung bình qua 19 năm tại Vũng Tàu là:</w:t>
      </w:r>
      <w:r>
        <w:br/>
      </w:r>
      <w:r>
        <w:t>¯</w:t>
      </w:r>
      <w:r>
        <w:t>x</w:t>
      </w:r>
      <w:r>
        <w:t>=</w:t>
      </w:r>
      <w:r>
        <w:t>121</w:t>
      </w:r>
      <w:r>
        <w:t>,</w:t>
      </w:r>
      <w:r>
        <w:t>8</w:t>
      </w:r>
      <w:r>
        <w:t>+</w:t>
      </w:r>
      <w:r>
        <w:t>134</w:t>
      </w:r>
      <w:r>
        <w:t>+</w:t>
      </w:r>
      <w:r>
        <w:t>.</w:t>
      </w:r>
      <w:r>
        <w:t>.</w:t>
      </w:r>
      <w:r>
        <w:t>.</w:t>
      </w:r>
      <w:r>
        <w:t>+</w:t>
      </w:r>
      <w:r>
        <w:t>165</w:t>
      </w:r>
      <w:r>
        <w:t>,</w:t>
      </w:r>
      <w:r>
        <w:t>6</w:t>
      </w:r>
      <w:r>
        <w:t>+</w:t>
      </w:r>
      <w:r>
        <w:t>165</w:t>
      </w:r>
      <w:r>
        <w:t>,</w:t>
      </w:r>
      <w:r>
        <w:t>9</w:t>
      </w:r>
      <w:r>
        <w:t>+</w:t>
      </w:r>
      <w:r>
        <w:t>165</w:t>
      </w:r>
      <w:r>
        <w:t>,</w:t>
      </w:r>
      <w:r>
        <w:t>9</w:t>
      </w:r>
      <w:r>
        <w:t>+</w:t>
      </w:r>
      <w:r>
        <w:t>.</w:t>
      </w:r>
      <w:r>
        <w:t>.</w:t>
      </w:r>
      <w:r>
        <w:t>.</w:t>
      </w:r>
      <w:r>
        <w:t>+</w:t>
      </w:r>
      <w:r>
        <w:t>255</w:t>
      </w:r>
      <w:r>
        <w:t>+</w:t>
      </w:r>
      <w:r>
        <w:t>334</w:t>
      </w:r>
      <w:r>
        <w:t>,</w:t>
      </w:r>
      <w:r>
        <w:t>9</w:t>
      </w:r>
      <w:r>
        <w:t>19</w:t>
      </w:r>
      <w:r>
        <w:t>≈</w:t>
      </w:r>
      <w:r>
        <w:t>192</w:t>
      </w:r>
      <w:r>
        <w:t>,</w:t>
      </w:r>
      <w:r>
        <w:t>4</w:t>
      </w:r>
      <w:r>
        <w:t>x¯=(121,8+134+...+165,6+165,9+165,9+...+255+334,9)/(19)≈192,4</w:t>
      </w:r>
      <w:r>
        <w:br/>
      </w:r>
      <w:r>
        <w:t>+) Trung vị của mẫu số liệu là giá trị thứ 10 là Q</w:t>
      </w:r>
      <w:r>
        <w:rPr>
          <w:vertAlign w:val="subscript"/>
        </w:rPr>
        <w:t>2</w:t>
      </w:r>
      <w:r>
        <w:t xml:space="preserve"> </w:t>
      </w:r>
      <w:r>
        <w:t>= 173.</w:t>
      </w:r>
      <w:r>
        <w:br/>
      </w:r>
      <w:r>
        <w:t>Tứ phân vị thứ nhất của nửa số liệu bên trái là giá trị thứ 5 là Q</w:t>
      </w:r>
      <w:r>
        <w:rPr>
          <w:vertAlign w:val="subscript"/>
        </w:rPr>
        <w:t>1</w:t>
      </w:r>
      <w:r>
        <w:t xml:space="preserve"> </w:t>
      </w:r>
      <w:r>
        <w:t>= 165,6.</w:t>
      </w:r>
      <w:r>
        <w:br/>
      </w:r>
      <w:r>
        <w:t>Tứ phân vị thứ ba của nửa số liệu bên phải là giá trị thứ 15 là Q</w:t>
      </w:r>
      <w:r>
        <w:rPr>
          <w:vertAlign w:val="subscript"/>
        </w:rPr>
        <w:t>3</w:t>
      </w:r>
      <w:r>
        <w:t xml:space="preserve"> </w:t>
      </w:r>
      <w:r>
        <w:t>= 220,7.</w:t>
      </w:r>
      <w:r>
        <w:br/>
      </w:r>
      <w:r>
        <w:t>+) Mốt của mẫu số liệu là M</w:t>
      </w:r>
      <w:r>
        <w:rPr>
          <w:vertAlign w:val="subscript"/>
        </w:rPr>
        <w:t>0</w:t>
      </w:r>
      <w:r>
        <w:t xml:space="preserve"> </w:t>
      </w:r>
      <w:r>
        <w:t>= 165,9.</w:t>
      </w:r>
      <w:r>
        <w:br/>
      </w:r>
      <w:r>
        <w:t>b) Ta có bảng tần số ghép nhóm như sau:</w:t>
      </w:r>
      <w:r>
        <w:br/>
      </w:r>
      <w:r>
        <w:br/>
      </w:r>
      <w:r>
        <w:br/>
      </w:r>
      <w:r>
        <w:br/>
      </w:r>
      <w:r>
        <w:br/>
      </w:r>
      <w:r>
        <w:t>Tổng lượng mưa trong tháng 8 (mm)</w:t>
      </w:r>
      <w:r>
        <w:br/>
      </w:r>
      <w:r>
        <w:br/>
      </w:r>
      <w:r>
        <w:br/>
      </w:r>
      <w:r>
        <w:t>[120; 175)</w:t>
      </w:r>
      <w:r>
        <w:br/>
      </w:r>
      <w:r>
        <w:br/>
      </w:r>
      <w:r>
        <w:br/>
      </w:r>
      <w:r>
        <w:t>[175; 230)</w:t>
      </w:r>
      <w:r>
        <w:br/>
      </w:r>
      <w:r>
        <w:br/>
      </w:r>
      <w:r>
        <w:br/>
      </w:r>
      <w:r>
        <w:t>[230; 285)</w:t>
      </w:r>
      <w:r>
        <w:br/>
      </w:r>
      <w:r>
        <w:br/>
      </w:r>
      <w:r>
        <w:br/>
      </w:r>
      <w:r>
        <w:t>[285; 340)</w:t>
      </w:r>
      <w:r>
        <w:br/>
      </w:r>
      <w:r>
        <w:br/>
      </w:r>
      <w:r>
        <w:br/>
      </w:r>
      <w:r>
        <w:br/>
      </w:r>
      <w:r>
        <w:br/>
      </w:r>
      <w:r>
        <w:t>Giá trị đại diện</w:t>
      </w:r>
      <w:r>
        <w:br/>
      </w:r>
      <w:r>
        <w:br/>
      </w:r>
      <w:r>
        <w:br/>
      </w:r>
      <w:r>
        <w:t>147,5</w:t>
      </w:r>
      <w:r>
        <w:br/>
      </w:r>
      <w:r>
        <w:br/>
      </w:r>
      <w:r>
        <w:br/>
      </w:r>
      <w:r>
        <w:t>202,5</w:t>
      </w:r>
      <w:r>
        <w:br/>
      </w:r>
      <w:r>
        <w:br/>
      </w:r>
      <w:r>
        <w:br/>
      </w:r>
      <w:r>
        <w:t>257,5</w:t>
      </w:r>
      <w:r>
        <w:br/>
      </w:r>
      <w:r>
        <w:br/>
      </w:r>
      <w:r>
        <w:br/>
      </w:r>
      <w:r>
        <w:t>312,5</w:t>
      </w:r>
      <w:r>
        <w:br/>
      </w:r>
      <w:r>
        <w:br/>
      </w:r>
      <w:r>
        <w:br/>
      </w:r>
      <w:r>
        <w:br/>
      </w:r>
      <w:r>
        <w:br/>
      </w:r>
      <w:r>
        <w:t>Số năm</w:t>
      </w:r>
      <w:r>
        <w:br/>
      </w:r>
      <w:r>
        <w:br/>
      </w:r>
      <w:r>
        <w:br/>
      </w:r>
      <w:r>
        <w:t>10</w:t>
      </w:r>
      <w:r>
        <w:br/>
      </w:r>
      <w:r>
        <w:br/>
      </w:r>
      <w:r>
        <w:br/>
      </w:r>
      <w:r>
        <w:t>5</w:t>
      </w:r>
      <w:r>
        <w:br/>
      </w:r>
      <w:r>
        <w:br/>
      </w:r>
      <w:r>
        <w:br/>
      </w:r>
      <w:r>
        <w:t>3</w:t>
      </w:r>
      <w:r>
        <w:br/>
      </w:r>
      <w:r>
        <w:br/>
      </w:r>
      <w:r>
        <w:br/>
      </w:r>
      <w:r>
        <w:t>1</w:t>
      </w:r>
      <w:r>
        <w:br/>
      </w:r>
      <w:r>
        <w:br/>
      </w:r>
      <w:r>
        <w:br/>
      </w:r>
      <w:r>
        <w:br/>
      </w:r>
      <w:r>
        <w:br/>
      </w:r>
      <w:r>
        <w:t>c) Ước lượng giá trị trung bình dựa vào bảng giá tần số ghép nhóm ta được:</w:t>
      </w:r>
      <w:r>
        <w:br/>
      </w:r>
      <w:r>
        <w:t>¯</w:t>
      </w:r>
      <w:r>
        <w:t>x</w:t>
      </w:r>
      <w:r>
        <w:t>=</w:t>
      </w:r>
      <w:r>
        <w:t>147</w:t>
      </w:r>
      <w:r>
        <w:t>,</w:t>
      </w:r>
      <w:r>
        <w:t>5</w:t>
      </w:r>
      <w:r>
        <w:t>.</w:t>
      </w:r>
      <w:r>
        <w:t>10</w:t>
      </w:r>
      <w:r>
        <w:t>+</w:t>
      </w:r>
      <w:r>
        <w:t>202</w:t>
      </w:r>
      <w:r>
        <w:t>,</w:t>
      </w:r>
      <w:r>
        <w:t>5</w:t>
      </w:r>
      <w:r>
        <w:t>.</w:t>
      </w:r>
      <w:r>
        <w:t>5</w:t>
      </w:r>
      <w:r>
        <w:t>+</w:t>
      </w:r>
      <w:r>
        <w:t>257</w:t>
      </w:r>
      <w:r>
        <w:t>,</w:t>
      </w:r>
      <w:r>
        <w:t>5</w:t>
      </w:r>
      <w:r>
        <w:t>.</w:t>
      </w:r>
      <w:r>
        <w:t>3</w:t>
      </w:r>
      <w:r>
        <w:t>+</w:t>
      </w:r>
      <w:r>
        <w:t>312</w:t>
      </w:r>
      <w:r>
        <w:t>,</w:t>
      </w:r>
      <w:r>
        <w:t>5</w:t>
      </w:r>
      <w:r>
        <w:t>19</w:t>
      </w:r>
      <w:r>
        <w:t>≈</w:t>
      </w:r>
      <w:r>
        <w:t>188</w:t>
      </w:r>
      <w:r>
        <w:t>,</w:t>
      </w:r>
      <w:r>
        <w:t>03</w:t>
      </w:r>
      <w:r>
        <w:t>x¯=(147,5.10+202,5.5+257,5.3+312,5)/(19)≈188,03</w:t>
      </w:r>
      <w:r>
        <w:br/>
      </w:r>
      <w:r>
        <w:t>+) Gọi x</w:t>
      </w:r>
      <w:r>
        <w:rPr>
          <w:vertAlign w:val="subscript"/>
        </w:rPr>
        <w:t>1</w:t>
      </w:r>
      <w:r>
        <w:t>; ...; x</w:t>
      </w:r>
      <w:r>
        <w:rPr>
          <w:vertAlign w:val="subscript"/>
        </w:rPr>
        <w:t>19</w:t>
      </w:r>
      <w:r>
        <w:t xml:space="preserve"> là lượng mua trung bình ở Vũng Tàu qua các năm theo thứ tự không giảm.</w:t>
      </w:r>
      <w:r>
        <w:br/>
      </w:r>
      <w:r>
        <w:t>Ta có: x</w:t>
      </w:r>
      <w:r>
        <w:rPr>
          <w:vertAlign w:val="subscript"/>
        </w:rPr>
        <w:t>1</w:t>
      </w:r>
      <w:r>
        <w:t>; ...; x</w:t>
      </w:r>
      <w:r>
        <w:rPr>
          <w:vertAlign w:val="subscript"/>
        </w:rPr>
        <w:t>10</w:t>
      </w:r>
      <w:r>
        <w:t xml:space="preserve"> ∈ [120; 175), x</w:t>
      </w:r>
      <w:r>
        <w:rPr>
          <w:vertAlign w:val="subscript"/>
        </w:rPr>
        <w:t>11</w:t>
      </w:r>
      <w:r>
        <w:t>; ...; x</w:t>
      </w:r>
      <w:r>
        <w:rPr>
          <w:vertAlign w:val="subscript"/>
        </w:rPr>
        <w:t>15</w:t>
      </w:r>
      <w:r>
        <w:t xml:space="preserve"> ∈ [175; 230), x</w:t>
      </w:r>
      <w:r>
        <w:rPr>
          <w:vertAlign w:val="subscript"/>
        </w:rPr>
        <w:t>16</w:t>
      </w:r>
      <w:r>
        <w:t>; ...; x</w:t>
      </w:r>
      <w:r>
        <w:rPr>
          <w:vertAlign w:val="subscript"/>
        </w:rPr>
        <w:t>18</w:t>
      </w:r>
      <w:r>
        <w:t xml:space="preserve"> ∈ [230; 285), x</w:t>
      </w:r>
      <w:r>
        <w:rPr>
          <w:vertAlign w:val="subscript"/>
        </w:rPr>
        <w:t>19</w:t>
      </w:r>
      <w:r>
        <w:t xml:space="preserve"> ∈ [285; 340).</w:t>
      </w:r>
      <w:r>
        <w:br/>
      </w:r>
      <w:r>
        <w:t>Tứ phân vị thứ hai là x</w:t>
      </w:r>
      <w:r>
        <w:rPr>
          <w:vertAlign w:val="subscript"/>
        </w:rPr>
        <w:t>10</w:t>
      </w:r>
      <w:r>
        <w:t xml:space="preserve"> ∈ [120; 175) nên ta có:</w:t>
      </w:r>
      <w:r>
        <w:br/>
      </w:r>
      <w:r>
        <w:t>Q</w:t>
      </w:r>
      <w:r>
        <w:t>2</w:t>
      </w:r>
      <w:r>
        <w:t>=</w:t>
      </w:r>
      <w:r>
        <w:t>120</w:t>
      </w:r>
      <w:r>
        <w:t>+</w:t>
      </w:r>
      <w:r>
        <w:t>19</w:t>
      </w:r>
      <w:r>
        <w:t>2</w:t>
      </w:r>
      <w:r>
        <w:t>10</w:t>
      </w:r>
      <w:r>
        <w:t>.</w:t>
      </w:r>
      <w:r>
        <w:t>(</w:t>
      </w:r>
      <w:r>
        <w:t>175</w:t>
      </w:r>
      <w:r>
        <w:t>−</w:t>
      </w:r>
      <w:r>
        <w:t>120</w:t>
      </w:r>
      <w:r>
        <w:t>)</w:t>
      </w:r>
      <w:r>
        <w:t>=</w:t>
      </w:r>
      <w:r>
        <w:t>172</w:t>
      </w:r>
      <w:r>
        <w:t>,</w:t>
      </w:r>
      <w:r>
        <w:t>25</w:t>
      </w:r>
      <w:r>
        <w:t>Q_(2)=120+((19)/(2))/(10).(175-120)=172,25</w:t>
      </w:r>
      <w:r>
        <w:t>.</w:t>
      </w:r>
      <w:r>
        <w:br/>
      </w:r>
      <w:r>
        <w:t>Tứ phân vị thứ nhất là x</w:t>
      </w:r>
      <w:r>
        <w:rPr>
          <w:vertAlign w:val="subscript"/>
        </w:rPr>
        <w:t>5</w:t>
      </w:r>
      <w:r>
        <w:t xml:space="preserve"> ∈ [120; 175) nên ta có:</w:t>
      </w:r>
      <w:r>
        <w:br/>
      </w:r>
      <w:r>
        <w:t>Q</w:t>
      </w:r>
      <w:r>
        <w:t>1</w:t>
      </w:r>
      <w:r>
        <w:t>=</w:t>
      </w:r>
      <w:r>
        <w:t>120</w:t>
      </w:r>
      <w:r>
        <w:t>+</w:t>
      </w:r>
      <w:r>
        <w:t>19</w:t>
      </w:r>
      <w:r>
        <w:t>4</w:t>
      </w:r>
      <w:r>
        <w:t>10</w:t>
      </w:r>
      <w:r>
        <w:t>.</w:t>
      </w:r>
      <w:r>
        <w:t>(</w:t>
      </w:r>
      <w:r>
        <w:t>175</w:t>
      </w:r>
      <w:r>
        <w:t>−</w:t>
      </w:r>
      <w:r>
        <w:t>120</w:t>
      </w:r>
      <w:r>
        <w:t>)</w:t>
      </w:r>
      <w:r>
        <w:t>=</w:t>
      </w:r>
      <w:r>
        <w:t>146</w:t>
      </w:r>
      <w:r>
        <w:t>,</w:t>
      </w:r>
      <w:r>
        <w:t>125</w:t>
      </w:r>
      <w:r>
        <w:t>Q_(1)=120+((19)/(4))/(10).(175-120)=146,125</w:t>
      </w:r>
      <w:r>
        <w:t>.</w:t>
      </w:r>
      <w:r>
        <w:br/>
      </w:r>
      <w:r>
        <w:t>Tứ phân vị thứ ba là x</w:t>
      </w:r>
      <w:r>
        <w:rPr>
          <w:vertAlign w:val="subscript"/>
        </w:rPr>
        <w:t>15</w:t>
      </w:r>
      <w:r>
        <w:t xml:space="preserve"> ∈ [175; 230) nên ta có:</w:t>
      </w:r>
      <w:r>
        <w:br/>
      </w:r>
      <w:r>
        <w:t>Q</w:t>
      </w:r>
      <w:r>
        <w:t>3</w:t>
      </w:r>
      <w:r>
        <w:t>=</w:t>
      </w:r>
      <w:r>
        <w:t>175</w:t>
      </w:r>
      <w:r>
        <w:t>+</w:t>
      </w:r>
      <w:r>
        <w:t>3</w:t>
      </w:r>
      <w:r>
        <w:t>.</w:t>
      </w:r>
      <w:r>
        <w:t>19</w:t>
      </w:r>
      <w:r>
        <w:t>4</w:t>
      </w:r>
      <w:r>
        <w:t>−</w:t>
      </w:r>
      <w:r>
        <w:t>10</w:t>
      </w:r>
      <w:r>
        <w:t>5</w:t>
      </w:r>
      <w:r>
        <w:t>.</w:t>
      </w:r>
      <w:r>
        <w:t>(</w:t>
      </w:r>
      <w:r>
        <w:t>230</w:t>
      </w:r>
      <w:r>
        <w:t>−</w:t>
      </w:r>
      <w:r>
        <w:t>175</w:t>
      </w:r>
      <w:r>
        <w:t>)</w:t>
      </w:r>
      <w:r>
        <w:t>=</w:t>
      </w:r>
      <w:r>
        <w:t>221</w:t>
      </w:r>
      <w:r>
        <w:t>,</w:t>
      </w:r>
      <w:r>
        <w:t>75</w:t>
      </w:r>
      <w:r>
        <w:t>Q_(3)=175+((3.19)/(4)-10)/(5).(230-175)=221,75</w:t>
      </w:r>
      <w:r>
        <w:t>.</w:t>
      </w:r>
      <w:r>
        <w:br/>
      </w:r>
      <w:r>
        <w:t>+) Mốt của mẫu số liệu thuộc [120; 175) nên ta có:</w:t>
      </w:r>
      <w:r>
        <w:br/>
      </w:r>
      <w:r>
        <w:t>M</w:t>
      </w:r>
      <w:r>
        <w:t>0</w:t>
      </w:r>
      <w:r>
        <w:t>=</w:t>
      </w:r>
      <w:r>
        <w:t>120</w:t>
      </w:r>
      <w:r>
        <w:t>+</w:t>
      </w:r>
      <w:r>
        <w:t>10</w:t>
      </w:r>
      <w:r>
        <w:t>10</w:t>
      </w:r>
      <w:r>
        <w:t>+</w:t>
      </w:r>
      <w:r>
        <w:t>10</w:t>
      </w:r>
      <w:r>
        <w:t>−</w:t>
      </w:r>
      <w:r>
        <w:t>5</w:t>
      </w:r>
      <w:r>
        <w:t>.</w:t>
      </w:r>
      <w:r>
        <w:t>(</w:t>
      </w:r>
      <w:r>
        <w:t>175</w:t>
      </w:r>
      <w:r>
        <w:t>−</w:t>
      </w:r>
      <w:r>
        <w:t>120</w:t>
      </w:r>
      <w:r>
        <w:t>)</w:t>
      </w:r>
      <w:r>
        <w:t>≈</w:t>
      </w:r>
      <w:r>
        <w:t>156</w:t>
      </w:r>
      <w:r>
        <w:t>,</w:t>
      </w:r>
      <w:r>
        <w:t>7</w:t>
      </w:r>
      <w:r>
        <w:t>M_(0)=120+(10)/(10+10-5).(175-120)≈156,7</w:t>
      </w:r>
      <w:r>
        <w:t>.</w:t>
      </w:r>
      <w:r>
        <w:br/>
      </w:r>
      <w:r>
        <w:rPr>
          <w:b/>
        </w:rPr>
        <w:t>Bài 9 trang 144 Toán 11 Tập 1</w:t>
      </w:r>
      <w:r>
        <w:t>:</w:t>
      </w:r>
      <w:r>
        <w:t xml:space="preserve"> </w:t>
      </w:r>
      <w:r>
        <w:t>Bảng sau thống kê số ca nhiễm mới SARS – coV-2 mỗi ngày trong tháng 12/2021 tại Việt Nam.</w:t>
      </w:r>
      <w:r>
        <w:br/>
      </w:r>
      <w:r>
        <w:drawing>
          <wp:inline xmlns:a="http://schemas.openxmlformats.org/drawingml/2006/main" xmlns:pic="http://schemas.openxmlformats.org/drawingml/2006/picture">
            <wp:extent cx="5924550" cy="1905000"/>
            <wp:docPr id="6" name="Picture 6"/>
            <wp:cNvGraphicFramePr>
              <a:graphicFrameLocks noChangeAspect="1"/>
            </wp:cNvGraphicFramePr>
            <a:graphic>
              <a:graphicData uri="http://schemas.openxmlformats.org/drawingml/2006/picture">
                <pic:pic>
                  <pic:nvPicPr>
                    <pic:cNvPr id="0" name="temp_inline_d4cfe7a943274b20a2ef23590ce9493c.jpg"/>
                    <pic:cNvPicPr/>
                  </pic:nvPicPr>
                  <pic:blipFill>
                    <a:blip r:embed="rId14"/>
                    <a:stretch>
                      <a:fillRect/>
                    </a:stretch>
                  </pic:blipFill>
                  <pic:spPr>
                    <a:xfrm>
                      <a:off x="0" y="0"/>
                      <a:ext cx="5924550" cy="1905000"/>
                    </a:xfrm>
                    <a:prstGeom prst="rect"/>
                  </pic:spPr>
                </pic:pic>
              </a:graphicData>
            </a:graphic>
          </wp:inline>
        </w:drawing>
      </w:r>
      <w:r>
        <w:br/>
      </w:r>
      <w:r>
        <w:t>a) Xác định số trung bình và tứ phân vị của mẫu số liệu trên. Mẫu số liệu có bao nhiêu giá trị ngoại lệ?</w:t>
      </w:r>
      <w:r>
        <w:br/>
      </w:r>
      <w:r>
        <w:t>b) Hoàn thiện bảng tần số ghép nhóm theo mẫu sau:</w:t>
      </w:r>
      <w:r>
        <w:br/>
      </w:r>
      <w:r>
        <w:drawing>
          <wp:inline xmlns:a="http://schemas.openxmlformats.org/drawingml/2006/main" xmlns:pic="http://schemas.openxmlformats.org/drawingml/2006/picture">
            <wp:extent cx="6115050" cy="1905000"/>
            <wp:docPr id="7" name="Picture 7"/>
            <wp:cNvGraphicFramePr>
              <a:graphicFrameLocks noChangeAspect="1"/>
            </wp:cNvGraphicFramePr>
            <a:graphic>
              <a:graphicData uri="http://schemas.openxmlformats.org/drawingml/2006/picture">
                <pic:pic>
                  <pic:nvPicPr>
                    <pic:cNvPr id="0" name="temp_inline_500f9b523230426ab8237f8ffeb71ef6.jpg"/>
                    <pic:cNvPicPr/>
                  </pic:nvPicPr>
                  <pic:blipFill>
                    <a:blip r:embed="rId15"/>
                    <a:stretch>
                      <a:fillRect/>
                    </a:stretch>
                  </pic:blipFill>
                  <pic:spPr>
                    <a:xfrm>
                      <a:off x="0" y="0"/>
                      <a:ext cx="6115050" cy="1905000"/>
                    </a:xfrm>
                    <a:prstGeom prst="rect"/>
                  </pic:spPr>
                </pic:pic>
              </a:graphicData>
            </a:graphic>
          </wp:inline>
        </w:drawing>
      </w:r>
      <w:r>
        <w:br/>
      </w:r>
      <w:r>
        <w:t>c) Hãy ước lượng số trung bình và tứ phân vị của mẫu số liệu ở bảng tần số ghép nhóm trên.</w:t>
      </w:r>
      <w:r>
        <w:br/>
      </w:r>
      <w:r>
        <w:rPr>
          <w:b/>
        </w:rPr>
        <w:t>Lời giải:</w:t>
      </w:r>
      <w:r>
        <w:br/>
      </w:r>
      <w:r>
        <w:t>a) Số ca nhiễm mới SARS – coV – 2 trung bình là:</w:t>
      </w:r>
      <w:r>
        <w:br/>
      </w:r>
      <w:r>
        <w:t>15139</w:t>
      </w:r>
      <w:r>
        <w:t>+</w:t>
      </w:r>
      <w:r>
        <w:t>14295</w:t>
      </w:r>
      <w:r>
        <w:t>+</w:t>
      </w:r>
      <w:r>
        <w:t>.</w:t>
      </w:r>
      <w:r>
        <w:t>.</w:t>
      </w:r>
      <w:r>
        <w:t>.</w:t>
      </w:r>
      <w:r>
        <w:t>+</w:t>
      </w:r>
      <w:r>
        <w:t>20454</w:t>
      </w:r>
      <w:r>
        <w:t>+</w:t>
      </w:r>
      <w:r>
        <w:t>17004</w:t>
      </w:r>
      <w:r>
        <w:t>31</w:t>
      </w:r>
      <w:r>
        <w:t>≈</w:t>
      </w:r>
      <w:r>
        <w:t>15882</w:t>
      </w:r>
      <w:r>
        <w:t>(15139+14295+...+20454+17004)/(31)≈15882</w:t>
      </w:r>
      <w:r>
        <w:t xml:space="preserve"> (ca).</w:t>
      </w:r>
      <w:r>
        <w:br/>
      </w:r>
      <w:r>
        <w:t>Dãy số liệu được sắp xếp theo chiều không giảm ta được:</w:t>
      </w:r>
      <w:r>
        <w:br/>
      </w:r>
      <w:r>
        <w:t>14 254; 14 295; 14 299; 14 433; 14 598; 14 866; 14 927; 15 139; 15 215; 15 223; 15 264; 15 310; 15 420; 15 474; 15 667; 15 685; 15 720; 15 871; 15 965; 16 035; 16 046; 16 192; 16 363; 16 586; 16 633; 16 806; 16 830; 16 860; 17 004; 17 044; 20 454.</w:t>
      </w:r>
      <w:r>
        <w:br/>
      </w:r>
      <w:r>
        <w:t>b) Ta có bảng tần số ghép nhóm như sau:</w:t>
      </w:r>
      <w:r>
        <w:br/>
      </w:r>
      <w:r>
        <w:br/>
      </w:r>
      <w:r>
        <w:br/>
      </w:r>
      <w:r>
        <w:br/>
      </w:r>
      <w:r>
        <w:br/>
      </w:r>
      <w:r>
        <w:t>Số ca (nghìn)</w:t>
      </w:r>
      <w:r>
        <w:br/>
      </w:r>
      <w:r>
        <w:br/>
      </w:r>
      <w:r>
        <w:br/>
      </w:r>
      <w:r>
        <w:t>[14; 15,5)</w:t>
      </w:r>
      <w:r>
        <w:br/>
      </w:r>
      <w:r>
        <w:br/>
      </w:r>
      <w:r>
        <w:br/>
      </w:r>
      <w:r>
        <w:t>[15,5; 17)</w:t>
      </w:r>
      <w:r>
        <w:br/>
      </w:r>
      <w:r>
        <w:br/>
      </w:r>
      <w:r>
        <w:br/>
      </w:r>
      <w:r>
        <w:t>[17; 18,5)</w:t>
      </w:r>
      <w:r>
        <w:br/>
      </w:r>
      <w:r>
        <w:br/>
      </w:r>
      <w:r>
        <w:br/>
      </w:r>
      <w:r>
        <w:t>[18,5; 20)</w:t>
      </w:r>
      <w:r>
        <w:br/>
      </w:r>
      <w:r>
        <w:br/>
      </w:r>
      <w:r>
        <w:br/>
      </w:r>
      <w:r>
        <w:t>[20; 21,5)</w:t>
      </w:r>
      <w:r>
        <w:br/>
      </w:r>
      <w:r>
        <w:br/>
      </w:r>
      <w:r>
        <w:br/>
      </w:r>
      <w:r>
        <w:br/>
      </w:r>
      <w:r>
        <w:br/>
      </w:r>
      <w:r>
        <w:t>Giá trị đại diện</w:t>
      </w:r>
      <w:r>
        <w:br/>
      </w:r>
      <w:r>
        <w:br/>
      </w:r>
      <w:r>
        <w:br/>
      </w:r>
      <w:r>
        <w:t>14,75</w:t>
      </w:r>
      <w:r>
        <w:br/>
      </w:r>
      <w:r>
        <w:br/>
      </w:r>
      <w:r>
        <w:br/>
      </w:r>
      <w:r>
        <w:t>16,25</w:t>
      </w:r>
      <w:r>
        <w:br/>
      </w:r>
      <w:r>
        <w:br/>
      </w:r>
      <w:r>
        <w:br/>
      </w:r>
      <w:r>
        <w:t>17,75</w:t>
      </w:r>
      <w:r>
        <w:br/>
      </w:r>
      <w:r>
        <w:br/>
      </w:r>
      <w:r>
        <w:br/>
      </w:r>
      <w:r>
        <w:t>19,25</w:t>
      </w:r>
      <w:r>
        <w:br/>
      </w:r>
      <w:r>
        <w:br/>
      </w:r>
      <w:r>
        <w:br/>
      </w:r>
      <w:r>
        <w:t>20,75</w:t>
      </w:r>
      <w:r>
        <w:br/>
      </w:r>
      <w:r>
        <w:br/>
      </w:r>
      <w:r>
        <w:br/>
      </w:r>
      <w:r>
        <w:br/>
      </w:r>
      <w:r>
        <w:br/>
      </w:r>
      <w:r>
        <w:t>Số ngày</w:t>
      </w:r>
      <w:r>
        <w:br/>
      </w:r>
      <w:r>
        <w:br/>
      </w:r>
      <w:r>
        <w:br/>
      </w:r>
      <w:r>
        <w:t>14</w:t>
      </w:r>
      <w:r>
        <w:br/>
      </w:r>
      <w:r>
        <w:br/>
      </w:r>
      <w:r>
        <w:br/>
      </w:r>
      <w:r>
        <w:t>14</w:t>
      </w:r>
      <w:r>
        <w:br/>
      </w:r>
      <w:r>
        <w:br/>
      </w:r>
      <w:r>
        <w:br/>
      </w:r>
      <w:r>
        <w:t>2</w:t>
      </w:r>
      <w:r>
        <w:br/>
      </w:r>
      <w:r>
        <w:br/>
      </w:r>
      <w:r>
        <w:br/>
      </w:r>
      <w:r>
        <w:t>0</w:t>
      </w:r>
      <w:r>
        <w:br/>
      </w:r>
      <w:r>
        <w:br/>
      </w:r>
      <w:r>
        <w:br/>
      </w:r>
      <w:r>
        <w:t>1</w:t>
      </w:r>
      <w:r>
        <w:br/>
      </w:r>
      <w:r>
        <w:br/>
      </w:r>
      <w:r>
        <w:br/>
      </w:r>
      <w:r>
        <w:br/>
      </w:r>
      <w:r>
        <w:br/>
      </w:r>
      <w:r>
        <w:t>c) Ước lượng số ca nhiễm trung bình mỗi ngày:</w:t>
      </w:r>
      <w:r>
        <w:br/>
      </w:r>
      <w:r>
        <w:t>¯</w:t>
      </w:r>
      <w:r>
        <w:t>x</w:t>
      </w:r>
      <w:r>
        <w:t>=</w:t>
      </w:r>
      <w:r>
        <w:t>14</w:t>
      </w:r>
      <w:r>
        <w:t>,</w:t>
      </w:r>
      <w:r>
        <w:t>75</w:t>
      </w:r>
      <w:r>
        <w:t>.</w:t>
      </w:r>
      <w:r>
        <w:t>14</w:t>
      </w:r>
      <w:r>
        <w:t>+</w:t>
      </w:r>
      <w:r>
        <w:t>16</w:t>
      </w:r>
      <w:r>
        <w:t>,</w:t>
      </w:r>
      <w:r>
        <w:t>25</w:t>
      </w:r>
      <w:r>
        <w:t>.</w:t>
      </w:r>
      <w:r>
        <w:t>14</w:t>
      </w:r>
      <w:r>
        <w:t>+</w:t>
      </w:r>
      <w:r>
        <w:t>17</w:t>
      </w:r>
      <w:r>
        <w:t>,</w:t>
      </w:r>
      <w:r>
        <w:t>75</w:t>
      </w:r>
      <w:r>
        <w:t>.</w:t>
      </w:r>
      <w:r>
        <w:t>2</w:t>
      </w:r>
      <w:r>
        <w:t>+</w:t>
      </w:r>
      <w:r>
        <w:t>19</w:t>
      </w:r>
      <w:r>
        <w:t>,</w:t>
      </w:r>
      <w:r>
        <w:t>25</w:t>
      </w:r>
      <w:r>
        <w:t>.</w:t>
      </w:r>
      <w:r>
        <w:t>0</w:t>
      </w:r>
      <w:r>
        <w:t>+</w:t>
      </w:r>
      <w:r>
        <w:t>20</w:t>
      </w:r>
      <w:r>
        <w:t>,</w:t>
      </w:r>
      <w:r>
        <w:t>75</w:t>
      </w:r>
      <w:r>
        <w:t>.</w:t>
      </w:r>
      <w:r>
        <w:t>1</w:t>
      </w:r>
      <w:r>
        <w:t>31</w:t>
      </w:r>
      <w:r>
        <w:t>≈</w:t>
      </w:r>
      <w:r>
        <w:t>15</w:t>
      </w:r>
      <w:r>
        <w:t>,</w:t>
      </w:r>
      <w:r>
        <w:t>8</w:t>
      </w:r>
      <w:r>
        <w:t>x¯=(14,75.14+16,25.14+17,75.2+19,25.0+20,75.1)/(31)≈15,8</w:t>
      </w:r>
      <w:r>
        <w:t>.</w:t>
      </w:r>
      <w:r>
        <w:br/>
      </w:r>
      <w:r>
        <w:t>Gọi x</w:t>
      </w:r>
      <w:r>
        <w:rPr>
          <w:vertAlign w:val="subscript"/>
        </w:rPr>
        <w:t>1</w:t>
      </w:r>
      <w:r>
        <w:t>; ...; x</w:t>
      </w:r>
      <w:r>
        <w:rPr>
          <w:vertAlign w:val="subscript"/>
        </w:rPr>
        <w:t>31</w:t>
      </w:r>
      <w:r>
        <w:t xml:space="preserve"> là số ca nhiễm mới SARS – coV – 2 mỗi ngày theo thứ tự không giảm.</w:t>
      </w:r>
      <w:r>
        <w:br/>
      </w:r>
      <w:r>
        <w:t>Ta có: x</w:t>
      </w:r>
      <w:r>
        <w:rPr>
          <w:vertAlign w:val="subscript"/>
        </w:rPr>
        <w:t>1</w:t>
      </w:r>
      <w:r>
        <w:t>; ...; x</w:t>
      </w:r>
      <w:r>
        <w:rPr>
          <w:vertAlign w:val="subscript"/>
        </w:rPr>
        <w:t>14</w:t>
      </w:r>
      <w:r>
        <w:t xml:space="preserve"> ∈ [14; 15,5), x</w:t>
      </w:r>
      <w:r>
        <w:rPr>
          <w:vertAlign w:val="subscript"/>
        </w:rPr>
        <w:t>15</w:t>
      </w:r>
      <w:r>
        <w:t>; ...; x</w:t>
      </w:r>
      <w:r>
        <w:rPr>
          <w:vertAlign w:val="subscript"/>
        </w:rPr>
        <w:t>28</w:t>
      </w:r>
      <w:r>
        <w:t xml:space="preserve"> ∈ [15,5; 17), x</w:t>
      </w:r>
      <w:r>
        <w:rPr>
          <w:vertAlign w:val="subscript"/>
        </w:rPr>
        <w:t>29</w:t>
      </w:r>
      <w:r>
        <w:t>; x</w:t>
      </w:r>
      <w:r>
        <w:rPr>
          <w:vertAlign w:val="subscript"/>
        </w:rPr>
        <w:t>30</w:t>
      </w:r>
      <w:r>
        <w:t xml:space="preserve"> ∈ [18,5; 20), x</w:t>
      </w:r>
      <w:r>
        <w:rPr>
          <w:vertAlign w:val="subscript"/>
        </w:rPr>
        <w:t>31</w:t>
      </w:r>
      <w:r>
        <w:t xml:space="preserve"> ∈ [20; 21,5).</w:t>
      </w:r>
      <w:r>
        <w:br/>
      </w:r>
      <w:r>
        <w:t>Khi đó:</w:t>
      </w:r>
      <w:r>
        <w:br/>
      </w:r>
      <w:r>
        <w:t>Tứ phân vị thứ hai là x</w:t>
      </w:r>
      <w:r>
        <w:rPr>
          <w:vertAlign w:val="subscript"/>
        </w:rPr>
        <w:t>16</w:t>
      </w:r>
      <w:r>
        <w:t xml:space="preserve"> ∈ [15,5; 17), nên ta có:</w:t>
      </w:r>
      <w:r>
        <w:br/>
      </w:r>
      <w:r>
        <w:t>Q</w:t>
      </w:r>
      <w:r>
        <w:t>2</w:t>
      </w:r>
      <w:r>
        <w:t>=</w:t>
      </w:r>
      <w:r>
        <w:t>15</w:t>
      </w:r>
      <w:r>
        <w:t>,</w:t>
      </w:r>
      <w:r>
        <w:t>5</w:t>
      </w:r>
      <w:r>
        <w:t>+</w:t>
      </w:r>
      <w:r>
        <w:t>31</w:t>
      </w:r>
      <w:r>
        <w:t>2</w:t>
      </w:r>
      <w:r>
        <w:t>−</w:t>
      </w:r>
      <w:r>
        <w:t>14</w:t>
      </w:r>
      <w:r>
        <w:t>14</w:t>
      </w:r>
      <w:r>
        <w:t>.</w:t>
      </w:r>
      <w:r>
        <w:t>(</w:t>
      </w:r>
      <w:r>
        <w:t>17</w:t>
      </w:r>
      <w:r>
        <w:t>−</w:t>
      </w:r>
      <w:r>
        <w:t>15</w:t>
      </w:r>
      <w:r>
        <w:t>,</w:t>
      </w:r>
      <w:r>
        <w:t>5</w:t>
      </w:r>
      <w:r>
        <w:t>)</w:t>
      </w:r>
      <w:r>
        <w:t>=</w:t>
      </w:r>
      <w:r>
        <w:t>15</w:t>
      </w:r>
      <w:r>
        <w:t>,</w:t>
      </w:r>
      <w:r>
        <w:t>66</w:t>
      </w:r>
      <w:r>
        <w:t>Q_(2)=15,5+((31)/(2)-14)/(14).(17-15,5)=15,66</w:t>
      </w:r>
      <w:r>
        <w:t>.</w:t>
      </w:r>
      <w:r>
        <w:br/>
      </w:r>
      <w:r>
        <w:t>Tứ phân vị thứ nhất là x</w:t>
      </w:r>
      <w:r>
        <w:rPr>
          <w:vertAlign w:val="subscript"/>
        </w:rPr>
        <w:t>8</w:t>
      </w:r>
      <w:r>
        <w:t xml:space="preserve"> ∈ [14; 15,5) nên ta có:</w:t>
      </w:r>
      <w:r>
        <w:br/>
      </w:r>
      <w:r>
        <w:t>Q</w:t>
      </w:r>
      <w:r>
        <w:t>1</w:t>
      </w:r>
      <w:r>
        <w:t>=</w:t>
      </w:r>
      <w:r>
        <w:t>14</w:t>
      </w:r>
      <w:r>
        <w:t>+</w:t>
      </w:r>
      <w:r>
        <w:t>31</w:t>
      </w:r>
      <w:r>
        <w:t>4</w:t>
      </w:r>
      <w:r>
        <w:t>−</w:t>
      </w:r>
      <w:r>
        <w:t>0</w:t>
      </w:r>
      <w:r>
        <w:t>14</w:t>
      </w:r>
      <w:r>
        <w:t>.</w:t>
      </w:r>
      <w:r>
        <w:t>(</w:t>
      </w:r>
      <w:r>
        <w:t>15</w:t>
      </w:r>
      <w:r>
        <w:t>,</w:t>
      </w:r>
      <w:r>
        <w:t>5</w:t>
      </w:r>
      <w:r>
        <w:t>−</w:t>
      </w:r>
      <w:r>
        <w:t>14</w:t>
      </w:r>
      <w:r>
        <w:t>)</w:t>
      </w:r>
      <w:r>
        <w:t>=</w:t>
      </w:r>
      <w:r>
        <w:t>14</w:t>
      </w:r>
      <w:r>
        <w:t>,</w:t>
      </w:r>
      <w:r>
        <w:t>83</w:t>
      </w:r>
      <w:r>
        <w:t>Q_(1)=14+((31)/(4)-0)/(14).(15,5-14)=14,83</w:t>
      </w:r>
      <w:r>
        <w:t>.</w:t>
      </w:r>
      <w:r>
        <w:br/>
      </w:r>
      <w:r>
        <w:t>Tứ phân vị thứ ba x</w:t>
      </w:r>
      <w:r>
        <w:rPr>
          <w:vertAlign w:val="subscript"/>
        </w:rPr>
        <w:t>23</w:t>
      </w:r>
      <w:r>
        <w:t xml:space="preserve"> ∈ [15,5; 17) nên ta có:</w:t>
      </w:r>
      <w:r>
        <w:br/>
      </w:r>
      <w:r>
        <w:t>Q</w:t>
      </w:r>
      <w:r>
        <w:t>3</w:t>
      </w:r>
      <w:r>
        <w:t>=</w:t>
      </w:r>
      <w:r>
        <w:t>15</w:t>
      </w:r>
      <w:r>
        <w:t>,</w:t>
      </w:r>
      <w:r>
        <w:t>5</w:t>
      </w:r>
      <w:r>
        <w:t>+</w:t>
      </w:r>
      <w:r>
        <w:t>3</w:t>
      </w:r>
      <w:r>
        <w:t>.</w:t>
      </w:r>
      <w:r>
        <w:t>31</w:t>
      </w:r>
      <w:r>
        <w:t>4</w:t>
      </w:r>
      <w:r>
        <w:t>−</w:t>
      </w:r>
      <w:r>
        <w:t>14</w:t>
      </w:r>
      <w:r>
        <w:t>14</w:t>
      </w:r>
      <w:r>
        <w:t>.</w:t>
      </w:r>
      <w:r>
        <w:t>(</w:t>
      </w:r>
      <w:r>
        <w:t>17</w:t>
      </w:r>
      <w:r>
        <w:t>−</w:t>
      </w:r>
      <w:r>
        <w:t>15</w:t>
      </w:r>
      <w:r>
        <w:t>,</w:t>
      </w:r>
      <w:r>
        <w:t>5</w:t>
      </w:r>
      <w:r>
        <w:t>)</w:t>
      </w:r>
      <w:r>
        <w:t>=</w:t>
      </w:r>
      <w:r>
        <w:t>16</w:t>
      </w:r>
      <w:r>
        <w:t>,</w:t>
      </w:r>
      <w:r>
        <w:t>49</w:t>
      </w:r>
      <w:r>
        <w:t>Q_(3)=15,5+((3.31)/(4)-14)/(14).(17-15,5)=16,49</w:t>
      </w:r>
      <w:r>
        <w:t>.</w:t>
      </w:r>
      <w:r>
        <w:br/>
      </w:r>
      <w:r>
        <w:rPr>
          <w:b/>
        </w:rPr>
        <w:t xml:space="preserve">Xem thêm lời giải bài tập </w:t>
      </w:r>
      <w:r>
        <w:rPr>
          <w:b/>
        </w:rPr>
        <w:t>Toán 11</w:t>
      </w:r>
      <w:r>
        <w:t xml:space="preserve"> </w:t>
      </w:r>
      <w:r>
        <w:rPr>
          <w:b/>
        </w:rPr>
        <w:t>Chân trời sáng tạo</w:t>
      </w:r>
      <w:r>
        <w:rPr>
          <w:b/>
        </w:rPr>
        <w:t xml:space="preserve"> hay, chi tiết khác: </w:t>
      </w:r>
      <w:r>
        <w:br/>
      </w:r>
      <w:r>
        <w:rPr>
          <w:b/>
        </w:rPr>
        <w:t>Bài tập cuối chương 4</w:t>
      </w:r>
      <w:r>
        <w:br/>
      </w:r>
      <w:r>
        <w:rPr>
          <w:b/>
        </w:rPr>
        <w:t>Bài 1: Số trung bình và mốt của mẫu số liệu ghép nhóm</w:t>
      </w:r>
      <w:r>
        <w:br/>
      </w:r>
      <w:r>
        <w:rPr>
          <w:b/>
        </w:rPr>
        <w:t>Bài 2: Trung vị và tứ phân vị của mẫu số liệu ghép nhóm</w:t>
      </w:r>
      <w:r>
        <w:br/>
      </w:r>
      <w:r>
        <w:rPr>
          <w:b/>
        </w:rPr>
        <w:t>Bài 1: Tìm hiểu hàm số lượng giác bằng phần mềm GeoGebra</w:t>
      </w:r>
      <w:r>
        <w:br/>
      </w:r>
      <w:r>
        <w:rPr>
          <w:b/>
        </w:rPr>
        <w:t>Bài 2: Dùng công thức cấp số nhân để dự báo dân số</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