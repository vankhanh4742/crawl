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Hàm số mũ. Hàm số lôgarit</w:t>
      </w:r>
    </w:p>
    <w:p>
      <w:r>
        <w:rPr>
          <w:b/>
        </w:rPr>
        <w:t>Giải Toán 11 Bài 3: Hàm số mũ. Hàm số lôgarit</w:t>
      </w:r>
      <w:r>
        <w:br/>
      </w:r>
      <w:r>
        <w:rPr>
          <w:b/>
        </w:rPr>
        <w:t>Giải Toán 11 trang 19 Tập 2</w:t>
      </w:r>
      <w:r>
        <w:br/>
      </w:r>
      <w:r>
        <w:rPr>
          <w:b/>
        </w:rPr>
        <w:t>Hoạt động khởi động trang 19 Toán 11 Tập 2</w:t>
      </w:r>
      <w:r>
        <w:t xml:space="preserve">: </w:t>
      </w:r>
      <w:r>
        <w:t>Chuyện kể rằng, ngày xưa ở xứ Ấn Độ, người phát minh ra bàn cờ vua được nhà vua cho phép từ chọn phần thưởng là những hạt thóc đặt vào 64 ô của bàn cờ theo quy tắc như sau: 1 hạt thóc ở ô thứ nhất, 2 hạt thóc ở ô thứ hai, 4 hạt thóc ở ô thứ ba,…. Cứ như thế số hạt thóc ở ô sau gấp đôi số hạt thóc ở ô trước. Nhà vua nhanh chóng chấp nhận lời đề nghị, vì cho rằng phần thưởng như vậy thì quá dễ dàng.</w:t>
      </w:r>
      <w:r>
        <w:br/>
      </w:r>
      <w:r>
        <w:t>Tuy nhiên, theo phần thưởng này, tổng số hạt thóc có trong 64 ô là 2</w:t>
      </w:r>
      <w:r>
        <w:rPr>
          <w:vertAlign w:val="superscript"/>
        </w:rPr>
        <w:t>64</w:t>
      </w:r>
      <w:r>
        <w:t xml:space="preserve"> – 1, tính ra được hơn 18.10</w:t>
      </w:r>
      <w:r>
        <w:rPr>
          <w:vertAlign w:val="superscript"/>
        </w:rPr>
        <w:t>18</w:t>
      </w:r>
      <w:r>
        <w:t xml:space="preserve"> hạt thóc, hay hơn 450 tỉ tấn thóc (mỗi hạt thóc nặng khoảng 25 mg). Nhà vua không thể đủ thóc thưởng cho nhà phát minh.</w:t>
      </w:r>
      <w:r>
        <w:br/>
      </w:r>
      <w:r>
        <w:t>Từ tình huống trên, có nhận xét gì về giá trị của biểu thức 2</w:t>
      </w:r>
      <w:r>
        <w:rPr>
          <w:vertAlign w:val="superscript"/>
        </w:rPr>
        <w:t>x</w:t>
      </w:r>
      <w:r>
        <w:t xml:space="preserve"> khi x trở nên lớn?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81134c8c6f94a90b5d05b71ca6608b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Nhận xét: Khi x trở nên lớn thì giá trị của 2</w:t>
      </w:r>
      <w:r>
        <w:rPr>
          <w:vertAlign w:val="superscript"/>
        </w:rPr>
        <w:t>x</w:t>
      </w:r>
      <w:r>
        <w:t xml:space="preserve"> trở nên rất lớn.</w:t>
      </w:r>
      <w:r>
        <w:br/>
      </w:r>
      <w:r>
        <w:rPr>
          <w:b/>
        </w:rPr>
        <w:t>1. Hàm số mũ</w:t>
      </w:r>
      <w:r>
        <w:br/>
      </w:r>
      <w:r>
        <w:rPr>
          <w:b/>
        </w:rPr>
        <w:t>Giải Toán 11 trang 20 Tập 2</w:t>
      </w:r>
      <w:r>
        <w:br/>
      </w:r>
      <w:r>
        <w:rPr>
          <w:b/>
        </w:rPr>
        <w:t>Hoạt động khám phá 1 trang 20 Toán 11 Tập 2</w:t>
      </w:r>
      <w:r>
        <w:t xml:space="preserve">: </w:t>
      </w:r>
      <w:r>
        <w:t>Nguyên phân là quá trình tế bào phân chia thành hai tế bào con giống hệt nhau về mặt di truyền.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f8c0c2c52ff42e899da770902bd7491.jpg"/>
                    <pic:cNvPicPr/>
                  </pic:nvPicPr>
                  <pic:blipFill>
                    <a:blip r:embed="rId10"/>
                    <a:stretch>
                      <a:fillRect/>
                    </a:stretch>
                  </pic:blipFill>
                  <pic:spPr>
                    <a:xfrm>
                      <a:off x="0" y="0"/>
                      <a:ext cx="1905000" cy="1905000"/>
                    </a:xfrm>
                    <a:prstGeom prst="rect"/>
                  </pic:spPr>
                </pic:pic>
              </a:graphicData>
            </a:graphic>
          </wp:inline>
        </w:drawing>
      </w:r>
      <w:r>
        <w:br/>
      </w:r>
      <w:r>
        <w:t>Lập bảng sau đây để tính số tế bào được tạo ra từ một tế bào ban đầu sau những lần nguyên phân.</w:t>
      </w:r>
      <w:r>
        <w:br/>
      </w:r>
      <w:r>
        <w:br/>
      </w:r>
      <w:r>
        <w:br/>
      </w:r>
      <w:r>
        <w:br/>
      </w:r>
      <w:r>
        <w:br/>
      </w:r>
      <w:r>
        <w:br/>
      </w:r>
      <w:r>
        <w:t>Số lần nguyên phân</w:t>
      </w:r>
      <w:r>
        <w:br/>
      </w:r>
      <w:r>
        <w:br/>
      </w:r>
      <w:r>
        <w:br/>
      </w:r>
      <w:r>
        <w:t>0</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br/>
      </w:r>
      <w:r>
        <w:br/>
      </w:r>
      <w:r>
        <w:t>Số tế bào</w:t>
      </w:r>
      <w:r>
        <w:br/>
      </w:r>
      <w:r>
        <w:br/>
      </w:r>
      <w:r>
        <w:br/>
      </w:r>
      <w:r>
        <w:t>1</w:t>
      </w:r>
      <w:r>
        <w:br/>
      </w:r>
      <w:r>
        <w:br/>
      </w:r>
      <w:r>
        <w:br/>
      </w:r>
      <w:r>
        <w:t>2</w:t>
      </w:r>
      <w:r>
        <w:br/>
      </w:r>
      <w:r>
        <w:br/>
      </w:r>
      <w:r>
        <w:br/>
      </w:r>
      <w:r>
        <w:t>4</w:t>
      </w:r>
      <w:r>
        <w:br/>
      </w:r>
      <w:r>
        <w:br/>
      </w:r>
      <w:r>
        <w:br/>
      </w:r>
      <w:r>
        <w:t>?</w:t>
      </w:r>
      <w:r>
        <w:br/>
      </w:r>
      <w:r>
        <w:br/>
      </w:r>
      <w:r>
        <w:br/>
      </w:r>
      <w:r>
        <w:t>?</w:t>
      </w:r>
      <w:r>
        <w:br/>
      </w:r>
      <w:r>
        <w:br/>
      </w:r>
      <w:r>
        <w:br/>
      </w:r>
      <w:r>
        <w:t>?</w:t>
      </w:r>
      <w:r>
        <w:br/>
      </w:r>
      <w:r>
        <w:br/>
      </w:r>
      <w:r>
        <w:br/>
      </w:r>
      <w:r>
        <w:t>?</w:t>
      </w:r>
      <w:r>
        <w:br/>
      </w:r>
      <w:r>
        <w:br/>
      </w:r>
      <w:r>
        <w:br/>
      </w:r>
      <w:r>
        <w:t>?</w:t>
      </w:r>
      <w:r>
        <w:br/>
      </w:r>
      <w:r>
        <w:br/>
      </w:r>
      <w:r>
        <w:br/>
      </w:r>
      <w:r>
        <w:br/>
      </w:r>
      <w:r>
        <w:br/>
      </w:r>
      <w:r>
        <w:br/>
      </w:r>
      <w:r>
        <w:t>a) Hoàn thành bảng trên vào vở.</w:t>
      </w:r>
      <w:r>
        <w:br/>
      </w:r>
      <w:r>
        <w:t>b) Gọi y là số tế bào được tạo ra từ một tế bào ban đầu sau x (x = 0, 1, 2, ...) lần nguyên phân. Viết công thức biểu thị y theo x.</w:t>
      </w:r>
      <w:r>
        <w:br/>
      </w:r>
      <w:r>
        <w:rPr>
          <w:b/>
        </w:rPr>
        <w:t>Lời giải:</w:t>
      </w:r>
      <w:r>
        <w:br/>
      </w:r>
      <w:r>
        <w:t>a) Ta có bảng sau để tính số tế bào được tạo ra từ một tế bào ban đầu sau những lần nguyên phân như sau:</w:t>
      </w:r>
      <w:r>
        <w:br/>
      </w:r>
      <w:r>
        <w:br/>
      </w:r>
      <w:r>
        <w:br/>
      </w:r>
      <w:r>
        <w:br/>
      </w:r>
      <w:r>
        <w:br/>
      </w:r>
      <w:r>
        <w:br/>
      </w:r>
      <w:r>
        <w:t>Số lần nguyên phân</w:t>
      </w:r>
      <w:r>
        <w:br/>
      </w:r>
      <w:r>
        <w:br/>
      </w:r>
      <w:r>
        <w:br/>
      </w:r>
      <w:r>
        <w:t>0</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br/>
      </w:r>
      <w:r>
        <w:br/>
      </w:r>
      <w:r>
        <w:t>Số tế bào</w:t>
      </w:r>
      <w:r>
        <w:br/>
      </w:r>
      <w:r>
        <w:br/>
      </w:r>
      <w:r>
        <w:br/>
      </w:r>
      <w:r>
        <w:t>1 = 2</w:t>
      </w:r>
      <w:r>
        <w:rPr>
          <w:vertAlign w:val="superscript"/>
        </w:rPr>
        <w:t>0</w:t>
      </w:r>
      <w:r>
        <w:br/>
      </w:r>
      <w:r>
        <w:br/>
      </w:r>
      <w:r>
        <w:br/>
      </w:r>
      <w:r>
        <w:t>2 = 2</w:t>
      </w:r>
      <w:r>
        <w:rPr>
          <w:vertAlign w:val="superscript"/>
        </w:rPr>
        <w:t>1</w:t>
      </w:r>
      <w:r>
        <w:br/>
      </w:r>
      <w:r>
        <w:br/>
      </w:r>
      <w:r>
        <w:br/>
      </w:r>
      <w:r>
        <w:t>4 = 2</w:t>
      </w:r>
      <w:r>
        <w:rPr>
          <w:vertAlign w:val="superscript"/>
        </w:rPr>
        <w:t>2</w:t>
      </w:r>
      <w:r>
        <w:br/>
      </w:r>
      <w:r>
        <w:br/>
      </w:r>
      <w:r>
        <w:br/>
      </w:r>
      <w:r>
        <w:t>8 = 2</w:t>
      </w:r>
      <w:r>
        <w:rPr>
          <w:vertAlign w:val="superscript"/>
        </w:rPr>
        <w:t>3</w:t>
      </w:r>
      <w:r>
        <w:br/>
      </w:r>
      <w:r>
        <w:br/>
      </w:r>
      <w:r>
        <w:br/>
      </w:r>
      <w:r>
        <w:t>16 = 2</w:t>
      </w:r>
      <w:r>
        <w:rPr>
          <w:vertAlign w:val="superscript"/>
        </w:rPr>
        <w:t>4</w:t>
      </w:r>
      <w:r>
        <w:br/>
      </w:r>
      <w:r>
        <w:br/>
      </w:r>
      <w:r>
        <w:br/>
      </w:r>
      <w:r>
        <w:t>32 = 2</w:t>
      </w:r>
      <w:r>
        <w:rPr>
          <w:vertAlign w:val="superscript"/>
        </w:rPr>
        <w:t>5</w:t>
      </w:r>
      <w:r>
        <w:br/>
      </w:r>
      <w:r>
        <w:br/>
      </w:r>
      <w:r>
        <w:br/>
      </w:r>
      <w:r>
        <w:t>64 = 2</w:t>
      </w:r>
      <w:r>
        <w:rPr>
          <w:vertAlign w:val="superscript"/>
        </w:rPr>
        <w:t>6</w:t>
      </w:r>
      <w:r>
        <w:br/>
      </w:r>
      <w:r>
        <w:br/>
      </w:r>
      <w:r>
        <w:br/>
      </w:r>
      <w:r>
        <w:t>128 = 2</w:t>
      </w:r>
      <w:r>
        <w:rPr>
          <w:vertAlign w:val="superscript"/>
        </w:rPr>
        <w:t>7</w:t>
      </w:r>
      <w:r>
        <w:br/>
      </w:r>
      <w:r>
        <w:br/>
      </w:r>
      <w:r>
        <w:br/>
      </w:r>
      <w:r>
        <w:br/>
      </w:r>
      <w:r>
        <w:br/>
      </w:r>
      <w:r>
        <w:br/>
      </w:r>
      <w:r>
        <w:t>b) •Vớix = 0 thì y = 1 = 2</w:t>
      </w:r>
      <w:r>
        <w:rPr>
          <w:vertAlign w:val="superscript"/>
        </w:rPr>
        <w:t>0</w:t>
      </w:r>
      <w:r>
        <w:t>;</w:t>
      </w:r>
      <w:r>
        <w:br/>
      </w:r>
      <w:r>
        <w:t>• Vớix = 1 thì y = 2 = 2</w:t>
      </w:r>
      <w:r>
        <w:rPr>
          <w:vertAlign w:val="superscript"/>
        </w:rPr>
        <w:t>1</w:t>
      </w:r>
      <w:r>
        <w:t>;</w:t>
      </w:r>
      <w:r>
        <w:br/>
      </w:r>
      <w:r>
        <w:t>• Vớix = 2 thì y = 4 = 2</w:t>
      </w:r>
      <w:r>
        <w:rPr>
          <w:vertAlign w:val="superscript"/>
        </w:rPr>
        <w:t>2</w:t>
      </w:r>
      <w:r>
        <w:t>;</w:t>
      </w:r>
      <w:r>
        <w:br/>
      </w:r>
      <w:r>
        <w:t>• Vớix = 3 thì y = 8 = 2</w:t>
      </w:r>
      <w:r>
        <w:rPr>
          <w:vertAlign w:val="superscript"/>
        </w:rPr>
        <w:t>3</w:t>
      </w:r>
      <w:r>
        <w:t>;</w:t>
      </w:r>
      <w:r>
        <w:br/>
      </w:r>
      <w:r>
        <w:t>...</w:t>
      </w:r>
      <w:r>
        <w:br/>
      </w:r>
      <w:r>
        <w:t>• Vớix = 7 thì y = 128 = 2</w:t>
      </w:r>
      <w:r>
        <w:rPr>
          <w:vertAlign w:val="superscript"/>
        </w:rPr>
        <w:t>7</w:t>
      </w:r>
      <w:r>
        <w:t>;</w:t>
      </w:r>
      <w:r>
        <w:br/>
      </w:r>
      <w:r>
        <w:t>Do đó, công thức biểu thị y theo x là y = 2</w:t>
      </w:r>
      <w:r>
        <w:rPr>
          <w:vertAlign w:val="superscript"/>
        </w:rPr>
        <w:t>x</w:t>
      </w:r>
      <w:r>
        <w:t>.</w:t>
      </w:r>
      <w:r>
        <w:br/>
      </w:r>
      <w:r>
        <w:br/>
      </w:r>
      <w:r>
        <w:rPr>
          <w:b/>
        </w:rPr>
        <w:t>Hoạt động khám phá 2 trang 20 Toán 11 Tập 2</w:t>
      </w:r>
      <w:r>
        <w:t xml:space="preserve">: </w:t>
      </w:r>
      <w:r>
        <w:t>a) Xét hàm số mũ y = 2</w:t>
      </w:r>
      <w:r>
        <w:rPr>
          <w:vertAlign w:val="superscript"/>
        </w:rPr>
        <w:t>x</w:t>
      </w:r>
      <w:r>
        <w:t xml:space="preserve"> có tập xác định là ℝ.</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a1ef4af45fa41bf921108556db371d4.jpg"/>
                    <pic:cNvPicPr/>
                  </pic:nvPicPr>
                  <pic:blipFill>
                    <a:blip r:embed="rId11"/>
                    <a:stretch>
                      <a:fillRect/>
                    </a:stretch>
                  </pic:blipFill>
                  <pic:spPr>
                    <a:xfrm>
                      <a:off x="0" y="0"/>
                      <a:ext cx="1905000" cy="1905000"/>
                    </a:xfrm>
                    <a:prstGeom prst="rect"/>
                  </pic:spPr>
                </pic:pic>
              </a:graphicData>
            </a:graphic>
          </wp:inline>
        </w:drawing>
      </w:r>
      <w:r>
        <w:br/>
      </w:r>
      <w:r>
        <w:t>a) i) Hoàn thành bảng giá trị sau:</w:t>
      </w:r>
      <w:r>
        <w:br/>
      </w:r>
      <w:r>
        <w:br/>
      </w:r>
      <w:r>
        <w:br/>
      </w:r>
      <w:r>
        <w:br/>
      </w:r>
      <w:r>
        <w:br/>
      </w:r>
      <w:r>
        <w:br/>
      </w:r>
      <w:r>
        <w:t>x</w:t>
      </w:r>
      <w:r>
        <w:br/>
      </w:r>
      <w:r>
        <w:br/>
      </w:r>
      <w:r>
        <w:br/>
      </w:r>
      <w:r>
        <w:t>-2</w:t>
      </w:r>
      <w:r>
        <w:br/>
      </w:r>
      <w:r>
        <w:br/>
      </w:r>
      <w:r>
        <w:br/>
      </w:r>
      <w:r>
        <w:t>-1</w:t>
      </w:r>
      <w:r>
        <w:br/>
      </w:r>
      <w:r>
        <w:br/>
      </w:r>
      <w:r>
        <w:br/>
      </w:r>
      <w:r>
        <w:t>0</w:t>
      </w:r>
      <w:r>
        <w:br/>
      </w:r>
      <w:r>
        <w:br/>
      </w:r>
      <w:r>
        <w:br/>
      </w:r>
      <w:r>
        <w:t>1</w:t>
      </w:r>
      <w:r>
        <w:br/>
      </w:r>
      <w:r>
        <w:br/>
      </w:r>
      <w:r>
        <w:br/>
      </w:r>
      <w:r>
        <w:t>2</w:t>
      </w:r>
      <w:r>
        <w:br/>
      </w:r>
      <w:r>
        <w:br/>
      </w:r>
      <w:r>
        <w:br/>
      </w:r>
      <w:r>
        <w:br/>
      </w:r>
      <w:r>
        <w:br/>
      </w:r>
      <w:r>
        <w:t>y</w:t>
      </w:r>
      <w:r>
        <w:br/>
      </w:r>
      <w:r>
        <w:br/>
      </w:r>
      <w:r>
        <w:br/>
      </w:r>
      <w:r>
        <w:t>?</w:t>
      </w:r>
      <w:r>
        <w:br/>
      </w:r>
      <w:r>
        <w:br/>
      </w:r>
      <w:r>
        <w:br/>
      </w:r>
      <w:r>
        <w:t>1</w:t>
      </w:r>
      <w:r>
        <w:t>2</w:t>
      </w:r>
      <w:r>
        <w:t>(1)/(2)</w:t>
      </w:r>
      <w:r>
        <w:br/>
      </w:r>
      <w:r>
        <w:br/>
      </w:r>
      <w:r>
        <w:br/>
      </w:r>
      <w:r>
        <w:t>1</w:t>
      </w:r>
      <w:r>
        <w:br/>
      </w:r>
      <w:r>
        <w:br/>
      </w:r>
      <w:r>
        <w:br/>
      </w:r>
      <w:r>
        <w:t>?</w:t>
      </w:r>
      <w:r>
        <w:br/>
      </w:r>
      <w:r>
        <w:br/>
      </w:r>
      <w:r>
        <w:br/>
      </w:r>
      <w:r>
        <w:t>?</w:t>
      </w:r>
      <w:r>
        <w:br/>
      </w:r>
      <w:r>
        <w:br/>
      </w:r>
      <w:r>
        <w:br/>
      </w:r>
      <w:r>
        <w:br/>
      </w:r>
      <w:r>
        <w:br/>
      </w:r>
      <w:r>
        <w:br/>
      </w:r>
      <w:r>
        <w:t>ii) Trong mặt phẳng toạ độ Oxy, xác định các điểm có toạ độ như bảng trên. Làm tương tự, lấy nhiều điểm M(x; 2</w:t>
      </w:r>
      <w:r>
        <w:rPr>
          <w:vertAlign w:val="superscript"/>
        </w:rPr>
        <w:t>x</w:t>
      </w:r>
      <w:r>
        <w:t>) với x ∈ ℝ và nối lại ta được đồ thị hàm số y = 2</w:t>
      </w:r>
      <w:r>
        <w:rPr>
          <w:vertAlign w:val="superscript"/>
        </w:rPr>
        <w:t>x</w:t>
      </w:r>
      <w:r>
        <w:t xml:space="preserve"> như Hình 2. Từ đồ thị này, nêu nhận xét về tính liên tục, tính đồng biến, nghịch biến, giới hạn khi x → +∞, x → −∞ và tập giá trị của hàm số đã cho.</w:t>
      </w:r>
      <w:r>
        <w:br/>
      </w:r>
      <w:r>
        <w:t xml:space="preserve">b) Lập bảng giá trị và vẽ đồ thị của hàm số </w:t>
      </w:r>
      <w:r>
        <w:t>y</w:t>
      </w:r>
      <w:r>
        <w:t>=</w:t>
      </w:r>
      <w:r>
        <w:t>(</w:t>
      </w:r>
      <w:r>
        <w:t>1</w:t>
      </w:r>
      <w:r>
        <w:t>2</w:t>
      </w:r>
      <w:r>
        <w:t>)</w:t>
      </w:r>
      <w:r>
        <w:t>x</w:t>
      </w:r>
      <w:r>
        <w:t>y=(1)/(2)^(x)</w:t>
      </w:r>
      <w:r>
        <w:t>. Từ đó, nêu nhận xét về tính liên tục, tính đồng biến, nghịch biến, giới hạn khi x → +∞, x → −∞ và tập giá trị của hàm số này.</w:t>
      </w:r>
      <w:r>
        <w:br/>
      </w:r>
      <w:r>
        <w:rPr>
          <w:b/>
        </w:rPr>
        <w:t>Lời giải:</w:t>
      </w:r>
      <w:r>
        <w:br/>
      </w:r>
      <w:r>
        <w:t>i) Ta có bảng giá trị sau:</w:t>
      </w:r>
      <w:r>
        <w:br/>
      </w:r>
      <w:r>
        <w:br/>
      </w:r>
      <w:r>
        <w:br/>
      </w:r>
      <w:r>
        <w:br/>
      </w:r>
      <w:r>
        <w:br/>
      </w:r>
      <w:r>
        <w:br/>
      </w:r>
      <w:r>
        <w:t>x</w:t>
      </w:r>
      <w:r>
        <w:br/>
      </w:r>
      <w:r>
        <w:br/>
      </w:r>
      <w:r>
        <w:br/>
      </w:r>
      <w:r>
        <w:t>-2</w:t>
      </w:r>
      <w:r>
        <w:br/>
      </w:r>
      <w:r>
        <w:br/>
      </w:r>
      <w:r>
        <w:br/>
      </w:r>
      <w:r>
        <w:t>-1</w:t>
      </w:r>
      <w:r>
        <w:br/>
      </w:r>
      <w:r>
        <w:br/>
      </w:r>
      <w:r>
        <w:br/>
      </w:r>
      <w:r>
        <w:t>0</w:t>
      </w:r>
      <w:r>
        <w:br/>
      </w:r>
      <w:r>
        <w:br/>
      </w:r>
      <w:r>
        <w:br/>
      </w:r>
      <w:r>
        <w:t>1</w:t>
      </w:r>
      <w:r>
        <w:br/>
      </w:r>
      <w:r>
        <w:br/>
      </w:r>
      <w:r>
        <w:br/>
      </w:r>
      <w:r>
        <w:t>2</w:t>
      </w:r>
      <w:r>
        <w:br/>
      </w:r>
      <w:r>
        <w:br/>
      </w:r>
      <w:r>
        <w:br/>
      </w:r>
      <w:r>
        <w:br/>
      </w:r>
      <w:r>
        <w:br/>
      </w:r>
      <w:r>
        <w:t>y</w:t>
      </w:r>
      <w:r>
        <w:br/>
      </w:r>
      <w:r>
        <w:br/>
      </w:r>
      <w:r>
        <w:br/>
      </w:r>
      <w:r>
        <w:t>1</w:t>
      </w:r>
      <w:r>
        <w:t>4</w:t>
      </w:r>
      <w:r>
        <w:t>(1)/(4)</w:t>
      </w:r>
      <w:r>
        <w:br/>
      </w:r>
      <w:r>
        <w:br/>
      </w:r>
      <w:r>
        <w:br/>
      </w:r>
      <w:r>
        <w:t>1</w:t>
      </w:r>
      <w:r>
        <w:t>2</w:t>
      </w:r>
      <w:r>
        <w:t>(1)/(2)</w:t>
      </w:r>
      <w:r>
        <w:br/>
      </w:r>
      <w:r>
        <w:br/>
      </w:r>
      <w:r>
        <w:br/>
      </w:r>
      <w:r>
        <w:br/>
      </w:r>
      <w:r>
        <w:t>1</w:t>
      </w:r>
      <w:r>
        <w:br/>
      </w:r>
      <w:r>
        <w:br/>
      </w:r>
      <w:r>
        <w:br/>
      </w:r>
      <w:r>
        <w:t>2</w:t>
      </w:r>
      <w:r>
        <w:br/>
      </w:r>
      <w:r>
        <w:br/>
      </w:r>
      <w:r>
        <w:br/>
      </w:r>
      <w:r>
        <w:t>4</w:t>
      </w:r>
      <w:r>
        <w:br/>
      </w:r>
      <w:r>
        <w:br/>
      </w:r>
      <w:r>
        <w:br/>
      </w:r>
      <w:r>
        <w:br/>
      </w:r>
      <w:r>
        <w:br/>
      </w:r>
      <w:r>
        <w:br/>
      </w:r>
      <w:r>
        <w:t>ii) −Hàm số liên tục trên ℝ.</w:t>
      </w:r>
      <w:r>
        <w:br/>
      </w:r>
      <w:r>
        <w:t>−Hàm số đồng biến trên ℝ.</w:t>
      </w:r>
      <w:r>
        <w:br/>
      </w:r>
      <w:r>
        <w:t xml:space="preserve">− Giới hạn: </w:t>
      </w:r>
      <w:r>
        <w:t>lim</w:t>
      </w:r>
      <w:r>
        <w:t>2</w:t>
      </w:r>
      <w:r>
        <w:t>x</w:t>
      </w:r>
      <w:r>
        <w:t>x</w:t>
      </w:r>
      <w:r>
        <w:t>→</w:t>
      </w:r>
      <w:r>
        <w:t>+</w:t>
      </w:r>
      <w:r>
        <w:t>∞</w:t>
      </w:r>
      <w:r>
        <w:t>=</w:t>
      </w:r>
      <w:r>
        <w:t>+</w:t>
      </w:r>
      <w:r>
        <w:t>∞</w:t>
      </w:r>
      <w:r>
        <w:t>;</w:t>
      </w:r>
      <w:r>
        <w:t>lim</w:t>
      </w:r>
      <w:r>
        <w:t>2</w:t>
      </w:r>
      <w:r>
        <w:t>x</w:t>
      </w:r>
      <w:r>
        <w:t>x</w:t>
      </w:r>
      <w:r>
        <w:t>→</w:t>
      </w:r>
      <w:r>
        <w:t>−</w:t>
      </w:r>
      <w:r>
        <w:t>∞</w:t>
      </w:r>
      <w:r>
        <w:t>=</w:t>
      </w:r>
      <w:r>
        <w:t>0.</w:t>
      </w:r>
      <w:r>
        <w:t>lim2^(x)x → + ∞=+ ∞ ;  lim2^(x)x → − ∞=0.</w:t>
      </w:r>
      <w:r>
        <w:br/>
      </w:r>
      <w:r>
        <w:t>− Tập giá trị: (0; +∞).</w:t>
      </w:r>
      <w:r>
        <w:br/>
      </w:r>
      <w:r>
        <w:t>b) Bảng giá trị:</w:t>
      </w:r>
      <w:r>
        <w:br/>
      </w:r>
      <w:r>
        <w:br/>
      </w:r>
      <w:r>
        <w:br/>
      </w:r>
      <w:r>
        <w:br/>
      </w:r>
      <w:r>
        <w:br/>
      </w:r>
      <w:r>
        <w:br/>
      </w:r>
      <w:r>
        <w:t>x</w:t>
      </w:r>
      <w:r>
        <w:br/>
      </w:r>
      <w:r>
        <w:br/>
      </w:r>
      <w:r>
        <w:br/>
      </w:r>
      <w:r>
        <w:t>-2</w:t>
      </w:r>
      <w:r>
        <w:br/>
      </w:r>
      <w:r>
        <w:br/>
      </w:r>
      <w:r>
        <w:br/>
      </w:r>
      <w:r>
        <w:t>-1</w:t>
      </w:r>
      <w:r>
        <w:br/>
      </w:r>
      <w:r>
        <w:br/>
      </w:r>
      <w:r>
        <w:br/>
      </w:r>
      <w:r>
        <w:t>0</w:t>
      </w:r>
      <w:r>
        <w:br/>
      </w:r>
      <w:r>
        <w:br/>
      </w:r>
      <w:r>
        <w:br/>
      </w:r>
      <w:r>
        <w:t>1</w:t>
      </w:r>
      <w:r>
        <w:br/>
      </w:r>
      <w:r>
        <w:br/>
      </w:r>
      <w:r>
        <w:br/>
      </w:r>
      <w:r>
        <w:t>2</w:t>
      </w:r>
      <w:r>
        <w:br/>
      </w:r>
      <w:r>
        <w:br/>
      </w:r>
      <w:r>
        <w:br/>
      </w:r>
      <w:r>
        <w:br/>
      </w:r>
      <w:r>
        <w:br/>
      </w:r>
      <w:r>
        <w:t>y</w:t>
      </w:r>
      <w:r>
        <w:br/>
      </w:r>
      <w:r>
        <w:br/>
      </w:r>
      <w:r>
        <w:br/>
      </w:r>
      <w:r>
        <w:t>4</w:t>
      </w:r>
      <w:r>
        <w:br/>
      </w:r>
      <w:r>
        <w:br/>
      </w:r>
      <w:r>
        <w:br/>
      </w:r>
      <w:r>
        <w:t>2</w:t>
      </w:r>
      <w:r>
        <w:br/>
      </w:r>
      <w:r>
        <w:br/>
      </w:r>
      <w:r>
        <w:br/>
      </w:r>
      <w:r>
        <w:t>1</w:t>
      </w:r>
      <w:r>
        <w:br/>
      </w:r>
      <w:r>
        <w:br/>
      </w:r>
      <w:r>
        <w:br/>
      </w:r>
      <w:r>
        <w:t>1</w:t>
      </w:r>
      <w:r>
        <w:t>2</w:t>
      </w:r>
      <w:r>
        <w:t>(1)/(2)</w:t>
      </w:r>
      <w:r>
        <w:br/>
      </w:r>
      <w:r>
        <w:br/>
      </w:r>
      <w:r>
        <w:br/>
      </w:r>
      <w:r>
        <w:br/>
      </w:r>
      <w:r>
        <w:t>1</w:t>
      </w:r>
      <w:r>
        <w:t>4</w:t>
      </w:r>
      <w:r>
        <w:t>(1)/(4)</w:t>
      </w:r>
      <w:r>
        <w:br/>
      </w:r>
      <w:r>
        <w:br/>
      </w:r>
      <w:r>
        <w:br/>
      </w:r>
      <w:r>
        <w:br/>
      </w:r>
      <w:r>
        <w:br/>
      </w:r>
      <w:r>
        <w:br/>
      </w:r>
      <w:r>
        <w:br/>
      </w:r>
      <w:r>
        <w:t xml:space="preserve">Đồ thị hàm số </w:t>
      </w:r>
      <w:r>
        <w:t>y</w:t>
      </w:r>
      <w:r>
        <w:t>=</w:t>
      </w:r>
      <w:r>
        <w:t>(</w:t>
      </w:r>
      <w:r>
        <w:t>1</w:t>
      </w:r>
      <w:r>
        <w:t>2</w:t>
      </w:r>
      <w:r>
        <w:t>)</w:t>
      </w:r>
      <w:r>
        <w:t>x</w:t>
      </w:r>
      <w:r>
        <w:t>y=(1)/(2)^(x)</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e64d7aa5eb8467dba4e422ae9eea5d1.jpg"/>
                    <pic:cNvPicPr/>
                  </pic:nvPicPr>
                  <pic:blipFill>
                    <a:blip r:embed="rId12"/>
                    <a:stretch>
                      <a:fillRect/>
                    </a:stretch>
                  </pic:blipFill>
                  <pic:spPr>
                    <a:xfrm>
                      <a:off x="0" y="0"/>
                      <a:ext cx="1905000" cy="1905000"/>
                    </a:xfrm>
                    <a:prstGeom prst="rect"/>
                  </pic:spPr>
                </pic:pic>
              </a:graphicData>
            </a:graphic>
          </wp:inline>
        </w:drawing>
      </w:r>
      <w:r>
        <w:br/>
      </w:r>
      <w:r>
        <w:t>− Hàm số liên tục trên ℝ.</w:t>
      </w:r>
      <w:r>
        <w:br/>
      </w:r>
      <w:r>
        <w:t>− Hàm số đồng biến trên ℝ.</w:t>
      </w:r>
      <w:r>
        <w:br/>
      </w:r>
      <w:r>
        <w:t xml:space="preserve">− Giới hạn: </w:t>
      </w:r>
      <w:r>
        <w:t>lim</w:t>
      </w:r>
      <w:r>
        <w:t>x</w:t>
      </w:r>
      <w:r>
        <w:t>→</w:t>
      </w:r>
      <w:r>
        <w:t>+</w:t>
      </w:r>
      <w:r>
        <w:t>∞</w:t>
      </w:r>
      <w:r>
        <w:t>(</w:t>
      </w:r>
      <w:r>
        <w:t>1</w:t>
      </w:r>
      <w:r>
        <w:t>2</w:t>
      </w:r>
      <w:r>
        <w:t>)</w:t>
      </w:r>
      <w:r>
        <w:t>x</w:t>
      </w:r>
      <w:r>
        <w:t>=</w:t>
      </w:r>
      <w:r>
        <w:t>0</w:t>
      </w:r>
      <w:r>
        <w:t>;</w:t>
      </w:r>
      <w:r>
        <w:t>lim</w:t>
      </w:r>
      <w:r>
        <w:t>x</w:t>
      </w:r>
      <w:r>
        <w:t>→</w:t>
      </w:r>
      <w:r>
        <w:t>−</w:t>
      </w:r>
      <w:r>
        <w:t>∞</w:t>
      </w:r>
      <w:r>
        <w:t>2</w:t>
      </w:r>
      <w:r>
        <w:t>x</w:t>
      </w:r>
      <w:r>
        <w:t>=</w:t>
      </w:r>
      <w:r>
        <w:t>0.</w:t>
      </w:r>
      <w:r>
        <w:t>limx → + ∞(1)/(2)^(x)=0 ;  limx → − ∞2^(x)=0.</w:t>
      </w:r>
      <w:r>
        <w:br/>
      </w:r>
      <w:r>
        <w:t>− Tập giá trị: (0; +∞).</w:t>
      </w:r>
      <w:r>
        <w:br/>
      </w:r>
      <w:r>
        <w:rPr>
          <w:b/>
        </w:rPr>
        <w:t>Giải Toán 11 trang 22 Tập 2</w:t>
      </w:r>
      <w:r>
        <w:br/>
      </w:r>
      <w:r>
        <w:rPr>
          <w:b/>
        </w:rPr>
        <w:t>Thực hành 1 trang 22 Toán 11 Tập 2</w:t>
      </w:r>
      <w:r>
        <w:t xml:space="preserve">: </w:t>
      </w:r>
      <w:r>
        <w:t>Trên cùng hệ trục tọa độ, vẽ đồ thị các hàm số y = 3</w:t>
      </w:r>
      <w:r>
        <w:rPr>
          <w:vertAlign w:val="superscript"/>
        </w:rPr>
        <w:t>x</w:t>
      </w:r>
      <w:r>
        <w:t xml:space="preserve"> và </w:t>
      </w:r>
      <w:r>
        <w:t>y</w:t>
      </w:r>
      <w:r>
        <w:t>=</w:t>
      </w:r>
      <w:r>
        <w:t>(</w:t>
      </w:r>
      <w:r>
        <w:t>1</w:t>
      </w:r>
      <w:r>
        <w:t>3</w:t>
      </w:r>
      <w:r>
        <w:t>)</w:t>
      </w:r>
      <w:r>
        <w:t>x</w:t>
      </w:r>
      <w:r>
        <w:t>y=(1)/(3)^(x)</w:t>
      </w:r>
      <w:r>
        <w:t>.</w:t>
      </w:r>
      <w:r>
        <w:br/>
      </w:r>
      <w:r>
        <w:rPr>
          <w:b/>
        </w:rPr>
        <w:t>Lời giải:</w:t>
      </w:r>
      <w:r>
        <w:br/>
      </w:r>
      <w:r>
        <w:t>Bảng giá trị:</w:t>
      </w:r>
      <w:r>
        <w:br/>
      </w:r>
      <w:r>
        <w:t>− Hàm số y = 3</w:t>
      </w:r>
      <w:r>
        <w:rPr>
          <w:vertAlign w:val="superscript"/>
        </w:rPr>
        <w:t>x</w:t>
      </w:r>
      <w:r>
        <w:t>:</w:t>
      </w:r>
      <w:r>
        <w:br/>
      </w:r>
      <w:r>
        <w:br/>
      </w:r>
      <w:r>
        <w:br/>
      </w:r>
      <w:r>
        <w:br/>
      </w:r>
      <w:r>
        <w:br/>
      </w:r>
      <w:r>
        <w:t>x</w:t>
      </w:r>
      <w:r>
        <w:br/>
      </w:r>
      <w:r>
        <w:br/>
      </w:r>
      <w:r>
        <w:br/>
      </w:r>
      <w:r>
        <w:t>−2</w:t>
      </w:r>
      <w:r>
        <w:br/>
      </w:r>
      <w:r>
        <w:br/>
      </w:r>
      <w:r>
        <w:br/>
      </w:r>
      <w:r>
        <w:t>−1</w:t>
      </w:r>
      <w:r>
        <w:br/>
      </w:r>
      <w:r>
        <w:br/>
      </w:r>
      <w:r>
        <w:br/>
      </w:r>
      <w:r>
        <w:t>0</w:t>
      </w:r>
      <w:r>
        <w:br/>
      </w:r>
      <w:r>
        <w:br/>
      </w:r>
      <w:r>
        <w:br/>
      </w:r>
      <w:r>
        <w:t>1</w:t>
      </w:r>
      <w:r>
        <w:br/>
      </w:r>
      <w:r>
        <w:br/>
      </w:r>
      <w:r>
        <w:br/>
      </w:r>
      <w:r>
        <w:t>2</w:t>
      </w:r>
      <w:r>
        <w:br/>
      </w:r>
      <w:r>
        <w:br/>
      </w:r>
      <w:r>
        <w:br/>
      </w:r>
      <w:r>
        <w:br/>
      </w:r>
      <w:r>
        <w:br/>
      </w:r>
      <w:r>
        <w:t>y</w:t>
      </w:r>
      <w:r>
        <w:br/>
      </w:r>
      <w:r>
        <w:br/>
      </w:r>
      <w:r>
        <w:br/>
      </w:r>
      <w:r>
        <w:t>1</w:t>
      </w:r>
      <w:r>
        <w:t>9</w:t>
      </w:r>
      <w:r>
        <w:t>(1)/(9)</w:t>
      </w:r>
      <w:r>
        <w:br/>
      </w:r>
      <w:r>
        <w:br/>
      </w:r>
      <w:r>
        <w:br/>
      </w:r>
      <w:r>
        <w:t>1</w:t>
      </w:r>
      <w:r>
        <w:t>3</w:t>
      </w:r>
      <w:r>
        <w:t>(1)/(3)</w:t>
      </w:r>
      <w:r>
        <w:br/>
      </w:r>
      <w:r>
        <w:br/>
      </w:r>
      <w:r>
        <w:br/>
      </w:r>
      <w:r>
        <w:t>1</w:t>
      </w:r>
      <w:r>
        <w:br/>
      </w:r>
      <w:r>
        <w:br/>
      </w:r>
      <w:r>
        <w:br/>
      </w:r>
      <w:r>
        <w:t>3</w:t>
      </w:r>
      <w:r>
        <w:br/>
      </w:r>
      <w:r>
        <w:br/>
      </w:r>
      <w:r>
        <w:br/>
      </w:r>
      <w:r>
        <w:t>9</w:t>
      </w:r>
      <w:r>
        <w:br/>
      </w:r>
      <w:r>
        <w:br/>
      </w:r>
      <w:r>
        <w:br/>
      </w:r>
      <w:r>
        <w:br/>
      </w:r>
      <w:r>
        <w:br/>
      </w:r>
      <w:r>
        <w:t xml:space="preserve">− Hàm số </w:t>
      </w:r>
      <w:r>
        <w:t>y</w:t>
      </w:r>
      <w:r>
        <w:t>=</w:t>
      </w:r>
      <w:r>
        <w:t>(</w:t>
      </w:r>
      <w:r>
        <w:t>1</w:t>
      </w:r>
      <w:r>
        <w:t>3</w:t>
      </w:r>
      <w:r>
        <w:t>)</w:t>
      </w:r>
      <w:r>
        <w:t>x</w:t>
      </w:r>
      <w:r>
        <w:t>y=(1)/(3)^(x)</w:t>
      </w:r>
      <w:r>
        <w:t>:</w:t>
      </w:r>
      <w:r>
        <w:br/>
      </w:r>
      <w:r>
        <w:br/>
      </w:r>
      <w:r>
        <w:br/>
      </w:r>
      <w:r>
        <w:br/>
      </w:r>
      <w:r>
        <w:br/>
      </w:r>
      <w:r>
        <w:t>x</w:t>
      </w:r>
      <w:r>
        <w:br/>
      </w:r>
      <w:r>
        <w:br/>
      </w:r>
      <w:r>
        <w:br/>
      </w:r>
      <w:r>
        <w:t>−2</w:t>
      </w:r>
      <w:r>
        <w:br/>
      </w:r>
      <w:r>
        <w:br/>
      </w:r>
      <w:r>
        <w:br/>
      </w:r>
      <w:r>
        <w:t>−1</w:t>
      </w:r>
      <w:r>
        <w:br/>
      </w:r>
      <w:r>
        <w:br/>
      </w:r>
      <w:r>
        <w:br/>
      </w:r>
      <w:r>
        <w:t>0</w:t>
      </w:r>
      <w:r>
        <w:br/>
      </w:r>
      <w:r>
        <w:br/>
      </w:r>
      <w:r>
        <w:br/>
      </w:r>
      <w:r>
        <w:t>1</w:t>
      </w:r>
      <w:r>
        <w:br/>
      </w:r>
      <w:r>
        <w:br/>
      </w:r>
      <w:r>
        <w:br/>
      </w:r>
      <w:r>
        <w:t>2</w:t>
      </w:r>
      <w:r>
        <w:br/>
      </w:r>
      <w:r>
        <w:br/>
      </w:r>
      <w:r>
        <w:br/>
      </w:r>
      <w:r>
        <w:br/>
      </w:r>
      <w:r>
        <w:br/>
      </w:r>
      <w:r>
        <w:t>y</w:t>
      </w:r>
      <w:r>
        <w:br/>
      </w:r>
      <w:r>
        <w:br/>
      </w:r>
      <w:r>
        <w:br/>
      </w:r>
      <w:r>
        <w:t>9</w:t>
      </w:r>
      <w:r>
        <w:br/>
      </w:r>
      <w:r>
        <w:br/>
      </w:r>
      <w:r>
        <w:br/>
      </w:r>
      <w:r>
        <w:t>3</w:t>
      </w:r>
      <w:r>
        <w:br/>
      </w:r>
      <w:r>
        <w:br/>
      </w:r>
      <w:r>
        <w:br/>
      </w:r>
      <w:r>
        <w:t>1</w:t>
      </w:r>
      <w:r>
        <w:br/>
      </w:r>
      <w:r>
        <w:br/>
      </w:r>
      <w:r>
        <w:br/>
      </w:r>
      <w:r>
        <w:t>1</w:t>
      </w:r>
      <w:r>
        <w:t>3</w:t>
      </w:r>
      <w:r>
        <w:t>(1)/(3)</w:t>
      </w:r>
      <w:r>
        <w:br/>
      </w:r>
      <w:r>
        <w:br/>
      </w:r>
      <w:r>
        <w:br/>
      </w:r>
      <w:r>
        <w:br/>
      </w:r>
      <w:r>
        <w:t>1</w:t>
      </w:r>
      <w:r>
        <w:t>9</w:t>
      </w:r>
      <w:r>
        <w:t>(1)/(9)</w:t>
      </w:r>
      <w:r>
        <w:br/>
      </w:r>
      <w:r>
        <w:br/>
      </w:r>
      <w:r>
        <w:br/>
      </w:r>
      <w:r>
        <w:br/>
      </w:r>
      <w:r>
        <w:br/>
      </w:r>
      <w:r>
        <w:br/>
      </w:r>
      <w:r>
        <w:t>− Đồ thị:</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5797d6fb9694762bb49c56fbe243576.jpg"/>
                    <pic:cNvPicPr/>
                  </pic:nvPicPr>
                  <pic:blipFill>
                    <a:blip r:embed="rId13"/>
                    <a:stretch>
                      <a:fillRect/>
                    </a:stretch>
                  </pic:blipFill>
                  <pic:spPr>
                    <a:xfrm>
                      <a:off x="0" y="0"/>
                      <a:ext cx="1905000" cy="1905000"/>
                    </a:xfrm>
                    <a:prstGeom prst="rect"/>
                  </pic:spPr>
                </pic:pic>
              </a:graphicData>
            </a:graphic>
          </wp:inline>
        </w:drawing>
      </w:r>
      <w:r>
        <w:br/>
      </w:r>
      <w:r>
        <w:br/>
      </w:r>
      <w:r>
        <w:rPr>
          <w:b/>
        </w:rPr>
        <w:t>Thực hành 2 trang 22 Toán 11 Tập 2</w:t>
      </w:r>
      <w:r>
        <w:t xml:space="preserve">: </w:t>
      </w:r>
      <w:r>
        <w:t>So sánh các cặp số sau:</w:t>
      </w:r>
      <w:r>
        <w:br/>
      </w:r>
      <w:r>
        <w:t>a) 0,85</w:t>
      </w:r>
      <w:r>
        <w:rPr>
          <w:vertAlign w:val="superscript"/>
        </w:rPr>
        <w:t>0,1</w:t>
      </w:r>
      <w:r>
        <w:t xml:space="preserve"> và 0,85</w:t>
      </w:r>
      <w:r>
        <w:rPr>
          <w:vertAlign w:val="superscript"/>
        </w:rPr>
        <w:t>−0,1</w:t>
      </w:r>
      <w:r>
        <w:t>;</w:t>
      </w:r>
      <w:r>
        <w:br/>
      </w:r>
      <w:r>
        <w:t>b) π</w:t>
      </w:r>
      <w:r>
        <w:rPr>
          <w:vertAlign w:val="superscript"/>
        </w:rPr>
        <w:t>−1,4</w:t>
      </w:r>
      <w:r>
        <w:t xml:space="preserve"> và π</w:t>
      </w:r>
      <w:r>
        <w:rPr>
          <w:vertAlign w:val="superscript"/>
        </w:rPr>
        <w:t>−0,5</w:t>
      </w:r>
      <w:r>
        <w:t>;</w:t>
      </w:r>
      <w:r>
        <w:br/>
      </w:r>
      <w:r>
        <w:t xml:space="preserve">c) </w:t>
      </w:r>
      <w:r>
        <w:t>4</w:t>
      </w:r>
      <w:r>
        <w:t>√</w:t>
      </w:r>
      <w:r>
        <w:t>3</w:t>
      </w:r>
      <w:r>
        <w:t>34</w:t>
      </w:r>
      <w:r>
        <w:t xml:space="preserve">và </w:t>
      </w:r>
      <w:r>
        <w:t>1</w:t>
      </w:r>
      <w:r>
        <w:t>3</w:t>
      </w:r>
      <w:r>
        <w:t>√</w:t>
      </w:r>
      <w:r>
        <w:t>3</w:t>
      </w:r>
      <w:r>
        <w:t>(1)/(33)</w:t>
      </w:r>
      <w:r>
        <w:t>.</w:t>
      </w:r>
      <w:r>
        <w:br/>
      </w:r>
      <w:r>
        <w:rPr>
          <w:b/>
        </w:rPr>
        <w:t>Lời giải:</w:t>
      </w:r>
      <w:r>
        <w:br/>
      </w:r>
      <w:r>
        <w:t>a) Do 0,85&lt;1nên hàm số y=0,85</w:t>
      </w:r>
      <w:r>
        <w:rPr>
          <w:vertAlign w:val="superscript"/>
        </w:rPr>
        <w:t>x</w:t>
      </w:r>
      <w:r>
        <w:t xml:space="preserve"> nghịch biến trên ℝ.</w:t>
      </w:r>
      <w:r>
        <w:br/>
      </w:r>
      <w:r>
        <w:t>Mà 0,1&gt;−0,1 nên 0,85</w:t>
      </w:r>
      <w:r>
        <w:rPr>
          <w:vertAlign w:val="superscript"/>
        </w:rPr>
        <w:t>0,1</w:t>
      </w:r>
      <w:r>
        <w:t xml:space="preserve"> &lt; 0,85</w:t>
      </w:r>
      <w:r>
        <w:rPr>
          <w:vertAlign w:val="superscript"/>
        </w:rPr>
        <w:t>−0,1</w:t>
      </w:r>
      <w:r>
        <w:t>.</w:t>
      </w:r>
      <w:r>
        <w:br/>
      </w:r>
      <w:r>
        <w:t>b) Do π&gt;1 nên hàm số y=πx đồng biến trên ℝ.</w:t>
      </w:r>
      <w:r>
        <w:br/>
      </w:r>
      <w:r>
        <w:t>Mà −1,4&lt;−0,5 nên π</w:t>
      </w:r>
      <w:r>
        <w:rPr>
          <w:vertAlign w:val="superscript"/>
        </w:rPr>
        <w:t>−1,4</w:t>
      </w:r>
      <w:r>
        <w:t xml:space="preserve"> &lt; π</w:t>
      </w:r>
      <w:r>
        <w:rPr>
          <w:vertAlign w:val="superscript"/>
        </w:rPr>
        <w:t>−0,5</w:t>
      </w:r>
      <w:r>
        <w:t>.</w:t>
      </w:r>
      <w:r>
        <w:br/>
      </w:r>
      <w:r>
        <w:t xml:space="preserve">c) Ta có </w:t>
      </w:r>
      <w:r>
        <w:t>4</w:t>
      </w:r>
      <w:r>
        <w:t>√</w:t>
      </w:r>
      <w:r>
        <w:t>3</w:t>
      </w:r>
      <w:r>
        <w:t>=</w:t>
      </w:r>
      <w:r>
        <w:t>3</w:t>
      </w:r>
      <w:r>
        <w:t>1</w:t>
      </w:r>
      <w:r>
        <w:t>4</w:t>
      </w:r>
      <w:r>
        <w:t>;</w:t>
      </w:r>
      <w:r>
        <w:t>1</w:t>
      </w:r>
      <w:r>
        <w:t>3</w:t>
      </w:r>
      <w:r>
        <w:t>√</w:t>
      </w:r>
      <w:r>
        <w:t>3</w:t>
      </w:r>
      <w:r>
        <w:t>=</w:t>
      </w:r>
      <w:r>
        <w:t>1</w:t>
      </w:r>
      <w:r>
        <w:t>3</w:t>
      </w:r>
      <w:r>
        <w:t>1</w:t>
      </w:r>
      <w:r>
        <w:t>3</w:t>
      </w:r>
      <w:r>
        <w:t>=</w:t>
      </w:r>
      <w:r>
        <w:t>3</w:t>
      </w:r>
      <w:r>
        <w:t>−</w:t>
      </w:r>
      <w:r>
        <w:t>1</w:t>
      </w:r>
      <w:r>
        <w:t>3</w:t>
      </w:r>
      <w:r>
        <w:t>34=3^((1)/(4));  (1)/(33)=(1)/(3^((1)/(3)))=3^(− (1)/(3))</w:t>
      </w:r>
      <w:r>
        <w:t>.</w:t>
      </w:r>
      <w:r>
        <w:br/>
      </w:r>
      <w:r>
        <w:t>Do đó 3 &gt; 1 nên hàm số y = 3</w:t>
      </w:r>
      <w:r>
        <w:rPr>
          <w:vertAlign w:val="superscript"/>
        </w:rPr>
        <w:t>x</w:t>
      </w:r>
      <w:r>
        <w:t xml:space="preserve"> đồng biến trên ℝ.</w:t>
      </w:r>
      <w:r>
        <w:br/>
      </w:r>
      <w:r>
        <w:t xml:space="preserve">Mà </w:t>
      </w:r>
      <w:r>
        <w:t>1</w:t>
      </w:r>
      <w:r>
        <w:t>4</w:t>
      </w:r>
      <w:r>
        <w:t>&gt;</w:t>
      </w:r>
      <w:r>
        <w:t>−</w:t>
      </w:r>
      <w:r>
        <w:t>1</w:t>
      </w:r>
      <w:r>
        <w:t>3</w:t>
      </w:r>
      <w:r>
        <w:t>(1)/(4)&gt;−(1)/(3)</w:t>
      </w:r>
      <w:r>
        <w:t xml:space="preserve">nên </w:t>
      </w:r>
      <w:r>
        <w:t>3</w:t>
      </w:r>
      <w:r>
        <w:t>1</w:t>
      </w:r>
      <w:r>
        <w:t>4</w:t>
      </w:r>
      <w:r>
        <w:t>&gt;</w:t>
      </w:r>
      <w:r>
        <w:t>3</w:t>
      </w:r>
      <w:r>
        <w:t>−</w:t>
      </w:r>
      <w:r>
        <w:t>1</w:t>
      </w:r>
      <w:r>
        <w:t>3</w:t>
      </w:r>
      <w:r>
        <w:t>3^((1)/(4))&gt;3^(− (1)/(3))</w:t>
      </w:r>
      <w:r>
        <w:t xml:space="preserve"> hay </w:t>
      </w:r>
      <w:r>
        <w:t>4</w:t>
      </w:r>
      <w:r>
        <w:t>√</w:t>
      </w:r>
      <w:r>
        <w:t>3</w:t>
      </w:r>
      <w:r>
        <w:t>&gt;</w:t>
      </w:r>
      <w:r>
        <w:t>1</w:t>
      </w:r>
      <w:r>
        <w:t>3</w:t>
      </w:r>
      <w:r>
        <w:t>√</w:t>
      </w:r>
      <w:r>
        <w:t>3</w:t>
      </w:r>
      <w:r>
        <w:t>34&gt;(1)/(33)</w:t>
      </w:r>
      <w:r>
        <w:t>.</w:t>
      </w:r>
      <w:r>
        <w:br/>
      </w:r>
      <w:r>
        <w:br/>
      </w:r>
      <w:r>
        <w:rPr>
          <w:b/>
        </w:rPr>
        <w:t>Vận dụng 1 trang 22 Toán 11 Tập 2</w:t>
      </w:r>
      <w:r>
        <w:t xml:space="preserve">: </w:t>
      </w:r>
      <w:r>
        <w:t xml:space="preserve">Khối lượng vi khuẩn của một mẻ nuôi cấy sau t giờ kể từ thời điểm ban đầu được cho bởi công thức </w:t>
      </w:r>
      <w:r>
        <w:t>M</w:t>
      </w:r>
      <w:r>
        <w:t>(</w:t>
      </w:r>
      <w:r>
        <w:t>t</w:t>
      </w:r>
      <w:r>
        <w:t>)</w:t>
      </w:r>
      <w:r>
        <w:t>=</w:t>
      </w:r>
      <w:r>
        <w:t>50.1,06</w:t>
      </w:r>
      <w:r>
        <w:t>t</w:t>
      </w:r>
      <w:r>
        <w:t>(</w:t>
      </w:r>
      <w:r>
        <w:t>g</w:t>
      </w:r>
      <w:r>
        <w:t>)</w:t>
      </w:r>
      <w:r>
        <w:t>M(t)=50.1,06^(t)  (g)</w:t>
      </w:r>
      <w:r>
        <w:t>.</w:t>
      </w:r>
      <w:r>
        <w:br/>
      </w:r>
      <w:r>
        <w:t>(</w:t>
      </w:r>
      <w:r>
        <w:rPr>
          <w:i/>
        </w:rPr>
        <w:t>Nguồn</w:t>
      </w:r>
      <w:r>
        <w:t>: Sinh học lớp 10, NXB Giáo dục Vệt Nam, năm 2017, trang 101)</w:t>
      </w:r>
      <w:r>
        <w:br/>
      </w:r>
      <w:r>
        <w:t xml:space="preserve">a) Tìm khối lượng vi khuẩn tại thời điểm bắt đầu nuôi cấy (gọi là </w:t>
      </w:r>
      <w:r>
        <w:rPr>
          <w:i/>
        </w:rPr>
        <w:t>khối lượng ban đầu</w:t>
      </w:r>
      <w:r>
        <w:t>).</w:t>
      </w:r>
      <w:r>
        <w:br/>
      </w:r>
      <w:r>
        <w:t>b) Tính khối lượng vi khuẩn sau 2 giờ và sau 10 giờ (làm tròn kết quả đến hàng trăm).</w:t>
      </w:r>
      <w:r>
        <w:br/>
      </w:r>
      <w:r>
        <w:t>c) Khối lượng vi khuẩn tăng dần hay giảm đi theo thời gian? Tại sao?</w:t>
      </w:r>
      <w:r>
        <w:br/>
      </w:r>
      <w:r>
        <w:rPr>
          <w:b/>
        </w:rPr>
        <w:t>Lời giải:</w:t>
      </w:r>
      <w:r>
        <w:br/>
      </w:r>
      <w:r>
        <w:t>a) Khối lượng vi khuẩn tại thời điểm bắt đầu nuôi cấy là:</w:t>
      </w:r>
      <w:r>
        <w:br/>
      </w:r>
      <w:r>
        <w:t>M(0)=50.1,06</w:t>
      </w:r>
      <w:r>
        <w:rPr>
          <w:vertAlign w:val="superscript"/>
        </w:rPr>
        <w:t>0</w:t>
      </w:r>
      <w:r>
        <w:t>=50(g)</w:t>
      </w:r>
      <w:r>
        <w:br/>
      </w:r>
      <w:r>
        <w:t>b) Khối lượng vi khuẩn sau 2 giờ là:</w:t>
      </w:r>
      <w:r>
        <w:br/>
      </w:r>
      <w:r>
        <w:t>M(2)=50.1,06</w:t>
      </w:r>
      <w:r>
        <w:rPr>
          <w:vertAlign w:val="superscript"/>
        </w:rPr>
        <w:t>2</w:t>
      </w:r>
      <w:r>
        <w:t>=56,18(g)</w:t>
      </w:r>
      <w:r>
        <w:br/>
      </w:r>
      <w:r>
        <w:t>Khối lượng vi khuẩn sau 10 giờ là:</w:t>
      </w:r>
      <w:r>
        <w:br/>
      </w:r>
      <w:r>
        <w:t>M(10)=50.1,06</w:t>
      </w:r>
      <w:r>
        <w:rPr>
          <w:vertAlign w:val="superscript"/>
        </w:rPr>
        <w:t>10</w:t>
      </w:r>
      <w:r>
        <w:t>≈89,54(g)</w:t>
      </w:r>
      <w:r>
        <w:br/>
      </w:r>
      <w:r>
        <w:t>c) Do 1,06&gt;1 nên nếu 0 &lt; t</w:t>
      </w:r>
      <w:r>
        <w:rPr>
          <w:vertAlign w:val="subscript"/>
        </w:rPr>
        <w:t>1</w:t>
      </w:r>
      <w:r>
        <w:t xml:space="preserve"> &lt; t</w:t>
      </w:r>
      <w:r>
        <w:rPr>
          <w:vertAlign w:val="subscript"/>
        </w:rPr>
        <w:t>2</w:t>
      </w:r>
      <w:r>
        <w:t xml:space="preserve"> thì </w:t>
      </w:r>
      <w:r>
        <w:t>1,06</w:t>
      </w:r>
      <w:r>
        <w:t>t</w:t>
      </w:r>
      <w:r>
        <w:t>1</w:t>
      </w:r>
      <w:r>
        <w:t>&lt;</w:t>
      </w:r>
      <w:r>
        <w:t>1,06</w:t>
      </w:r>
      <w:r>
        <w:t>t</w:t>
      </w:r>
      <w:r>
        <w:t>2</w:t>
      </w:r>
      <w:r>
        <w:t>1,06^(t_(1))&lt;1,06^(t_(2))</w:t>
      </w:r>
      <w:r>
        <w:t>.</w:t>
      </w:r>
      <w:r>
        <w:br/>
      </w:r>
      <w:r>
        <w:t xml:space="preserve">Suy ra </w:t>
      </w:r>
      <w:r>
        <w:t>50</w:t>
      </w:r>
      <w:r>
        <w:t>.</w:t>
      </w:r>
      <w:r>
        <w:t>1,06</w:t>
      </w:r>
      <w:r>
        <w:t>t</w:t>
      </w:r>
      <w:r>
        <w:t>1</w:t>
      </w:r>
      <w:r>
        <w:t>&lt;</w:t>
      </w:r>
      <w:r>
        <w:t>50</w:t>
      </w:r>
      <w:r>
        <w:t>.</w:t>
      </w:r>
      <w:r>
        <w:t>1,06</w:t>
      </w:r>
      <w:r>
        <w:t>t</w:t>
      </w:r>
      <w:r>
        <w:t>2</w:t>
      </w:r>
      <w:r>
        <w:t>50  .  1,06^(t_(1))&lt;50  .  1,06^(t_(2))</w:t>
      </w:r>
      <w:r>
        <w:t>hay M(t</w:t>
      </w:r>
      <w:r>
        <w:rPr>
          <w:vertAlign w:val="subscript"/>
        </w:rPr>
        <w:t>1</w:t>
      </w:r>
      <w:r>
        <w:t>) &lt; M(t</w:t>
      </w:r>
      <w:r>
        <w:rPr>
          <w:vertAlign w:val="subscript"/>
        </w:rPr>
        <w:t>2</w:t>
      </w:r>
      <w:r>
        <w:t>).</w:t>
      </w:r>
      <w:r>
        <w:br/>
      </w:r>
      <w:r>
        <w:t>Vậy khối lượng vi khuẩn của mẻ nuôi tăng dần theo thời gian.</w:t>
      </w:r>
      <w:r>
        <w:br/>
      </w:r>
      <w:r>
        <w:rPr>
          <w:b/>
        </w:rPr>
        <w:t>2. Hàm số lôgarit</w:t>
      </w:r>
      <w:r>
        <w:br/>
      </w:r>
      <w:r>
        <w:br/>
      </w:r>
      <w:r>
        <w:rPr>
          <w:b/>
        </w:rPr>
        <w:t>Hoạt động khám phá 3 trang 22 Toán 11 Tập 2</w:t>
      </w:r>
      <w:r>
        <w:t xml:space="preserve">: </w:t>
      </w:r>
      <w:r>
        <w:t>Cho s và t là hai đại lượng liên hệ với nhau theo công thức s = 2</w:t>
      </w:r>
      <w:r>
        <w:rPr>
          <w:vertAlign w:val="superscript"/>
        </w:rPr>
        <w:t>t</w:t>
      </w:r>
      <w:r>
        <w:t>.</w:t>
      </w:r>
      <w:r>
        <w:br/>
      </w:r>
      <w:r>
        <w:t>a) Với mỗi giá trị của t nhận trong ℝ, tìm được bao nhiêu giá trị tương ứng của s? Tại sao?</w:t>
      </w:r>
      <w:r>
        <w:br/>
      </w:r>
      <w:r>
        <w:t>b) Với mỗi giá trị của s thuộc (0; +∞), có bao nhiêu giá trị tương ứng của t?</w:t>
      </w:r>
      <w:r>
        <w:br/>
      </w:r>
      <w:r>
        <w:t>c) Viết công thức biểu thị t theo s và hoàn thành bảng sau.</w:t>
      </w:r>
      <w:r>
        <w:br/>
      </w:r>
      <w:r>
        <w:br/>
      </w:r>
      <w:r>
        <w:br/>
      </w:r>
      <w:r>
        <w:br/>
      </w:r>
      <w:r>
        <w:br/>
      </w:r>
      <w:r>
        <w:t>s</w:t>
      </w:r>
      <w:r>
        <w:br/>
      </w:r>
      <w:r>
        <w:br/>
      </w:r>
      <w:r>
        <w:br/>
      </w:r>
      <w:r>
        <w:t>1</w:t>
      </w:r>
      <w:r>
        <w:t>8</w:t>
      </w:r>
      <w:r>
        <w:t>(1)/(8)</w:t>
      </w:r>
      <w:r>
        <w:br/>
      </w:r>
      <w:r>
        <w:br/>
      </w:r>
      <w:r>
        <w:br/>
      </w:r>
      <w:r>
        <w:t>1</w:t>
      </w:r>
      <w:r>
        <w:t>4</w:t>
      </w:r>
      <w:r>
        <w:t>(1)/(4)</w:t>
      </w:r>
      <w:r>
        <w:br/>
      </w:r>
      <w:r>
        <w:br/>
      </w:r>
      <w:r>
        <w:br/>
      </w:r>
      <w:r>
        <w:t>1</w:t>
      </w:r>
      <w:r>
        <w:t>2</w:t>
      </w:r>
      <w:r>
        <w:t>(1)/(2)</w:t>
      </w:r>
      <w:r>
        <w:br/>
      </w:r>
      <w:r>
        <w:br/>
      </w:r>
      <w:r>
        <w:br/>
      </w:r>
      <w:r>
        <w:t>1</w:t>
      </w:r>
      <w:r>
        <w:br/>
      </w:r>
      <w:r>
        <w:br/>
      </w:r>
      <w:r>
        <w:br/>
      </w:r>
      <w:r>
        <w:t>2</w:t>
      </w:r>
      <w:r>
        <w:br/>
      </w:r>
      <w:r>
        <w:br/>
      </w:r>
      <w:r>
        <w:br/>
      </w:r>
      <w:r>
        <w:t>4</w:t>
      </w:r>
      <w:r>
        <w:br/>
      </w:r>
      <w:r>
        <w:br/>
      </w:r>
      <w:r>
        <w:br/>
      </w:r>
      <w:r>
        <w:t>8</w:t>
      </w:r>
      <w:r>
        <w:br/>
      </w:r>
      <w:r>
        <w:br/>
      </w:r>
      <w:r>
        <w:br/>
      </w:r>
      <w:r>
        <w:t>16</w:t>
      </w:r>
      <w:r>
        <w:br/>
      </w:r>
      <w:r>
        <w:br/>
      </w:r>
      <w:r>
        <w:br/>
      </w:r>
      <w:r>
        <w:br/>
      </w:r>
      <w:r>
        <w:br/>
      </w:r>
      <w:r>
        <w:t>t</w:t>
      </w:r>
      <w:r>
        <w:br/>
      </w:r>
      <w:r>
        <w:br/>
      </w:r>
      <w:r>
        <w:br/>
      </w:r>
      <w:r>
        <w:t>?</w:t>
      </w:r>
      <w:r>
        <w:br/>
      </w:r>
      <w:r>
        <w:br/>
      </w:r>
      <w:r>
        <w:br/>
      </w:r>
      <w:r>
        <w:t>−2</w:t>
      </w:r>
      <w:r>
        <w:br/>
      </w:r>
      <w:r>
        <w:br/>
      </w:r>
      <w:r>
        <w:br/>
      </w:r>
      <w:r>
        <w:t>?</w:t>
      </w:r>
      <w:r>
        <w:br/>
      </w:r>
      <w:r>
        <w:br/>
      </w:r>
      <w:r>
        <w:br/>
      </w:r>
      <w:r>
        <w:t>0</w:t>
      </w:r>
      <w:r>
        <w:br/>
      </w:r>
      <w:r>
        <w:br/>
      </w:r>
      <w:r>
        <w:br/>
      </w:r>
      <w:r>
        <w:t>?</w:t>
      </w:r>
      <w:r>
        <w:br/>
      </w:r>
      <w:r>
        <w:br/>
      </w:r>
      <w:r>
        <w:br/>
      </w:r>
      <w:r>
        <w:t>2</w:t>
      </w:r>
      <w:r>
        <w:br/>
      </w:r>
      <w:r>
        <w:br/>
      </w:r>
      <w:r>
        <w:br/>
      </w:r>
      <w:r>
        <w:t>?</w:t>
      </w:r>
      <w:r>
        <w:br/>
      </w:r>
      <w:r>
        <w:br/>
      </w:r>
      <w:r>
        <w:br/>
      </w:r>
      <w:r>
        <w:t>?</w:t>
      </w:r>
      <w:r>
        <w:br/>
      </w:r>
      <w:r>
        <w:br/>
      </w:r>
      <w:r>
        <w:br/>
      </w:r>
      <w:r>
        <w:br/>
      </w:r>
      <w:r>
        <w:br/>
      </w:r>
      <w:r>
        <w:rPr>
          <w:b/>
        </w:rPr>
        <w:t>Lời giải:</w:t>
      </w:r>
      <w:r>
        <w:br/>
      </w:r>
      <w:r>
        <w:t>a) Với mỗi giá trị của t nhận trong ℝ, chỉ có một giá trị s tương ứng duy nhất, vì s = 2</w:t>
      </w:r>
      <w:r>
        <w:rPr>
          <w:vertAlign w:val="superscript"/>
        </w:rPr>
        <w:t>t</w:t>
      </w:r>
      <w:r>
        <w:t xml:space="preserve"> chính là một hàm số mũ của biến t.</w:t>
      </w:r>
      <w:r>
        <w:br/>
      </w:r>
      <w:r>
        <w:t xml:space="preserve">b) Với mỗi giá trị của s &gt; 0, chỉ có một giá trị của ttương ứng chính là </w:t>
      </w:r>
      <w:r>
        <w:t>t</w:t>
      </w:r>
      <w:r>
        <w:t>=</w:t>
      </w:r>
      <w:r>
        <w:t>l</w:t>
      </w:r>
      <w:r>
        <w:t>o</w:t>
      </w:r>
      <w:r>
        <w:t>g</w:t>
      </w:r>
      <w:r>
        <w:t>2</w:t>
      </w:r>
      <w:r>
        <w:t>s</w:t>
      </w:r>
      <w:r>
        <w:t>t=log_(2)s</w:t>
      </w:r>
      <w:r>
        <w:t>(dựa trên đồ thị của hàm số y = 2</w:t>
      </w:r>
      <w:r>
        <w:rPr>
          <w:vertAlign w:val="superscript"/>
        </w:rPr>
        <w:t>x</w:t>
      </w:r>
      <w:r>
        <w:t>).</w:t>
      </w:r>
      <w:r>
        <w:br/>
      </w:r>
      <w:r>
        <w:t>c) Ta có s=2</w:t>
      </w:r>
      <w:r>
        <w:rPr>
          <w:vertAlign w:val="superscript"/>
        </w:rPr>
        <w:t>t</w:t>
      </w:r>
      <w:r>
        <w:t xml:space="preserve"> hay t=log</w:t>
      </w:r>
      <w:r>
        <w:rPr>
          <w:vertAlign w:val="subscript"/>
        </w:rPr>
        <w:t>2</w:t>
      </w:r>
      <w:r>
        <w:t>s với s &gt; 0.</w:t>
      </w:r>
      <w:r>
        <w:br/>
      </w:r>
      <w:r>
        <w:t>Từ đó ta có bảng sau:</w:t>
      </w:r>
      <w:r>
        <w:br/>
      </w:r>
      <w:r>
        <w:br/>
      </w:r>
      <w:r>
        <w:br/>
      </w:r>
      <w:r>
        <w:br/>
      </w:r>
      <w:r>
        <w:br/>
      </w:r>
      <w:r>
        <w:t>s</w:t>
      </w:r>
      <w:r>
        <w:br/>
      </w:r>
      <w:r>
        <w:br/>
      </w:r>
      <w:r>
        <w:br/>
      </w:r>
      <w:r>
        <w:t>1</w:t>
      </w:r>
      <w:r>
        <w:t>8</w:t>
      </w:r>
      <w:r>
        <w:t>(1)/(8)</w:t>
      </w:r>
      <w:r>
        <w:br/>
      </w:r>
      <w:r>
        <w:br/>
      </w:r>
      <w:r>
        <w:br/>
      </w:r>
      <w:r>
        <w:t>1</w:t>
      </w:r>
      <w:r>
        <w:t>4</w:t>
      </w:r>
      <w:r>
        <w:t>(1)/(4)</w:t>
      </w:r>
      <w:r>
        <w:br/>
      </w:r>
      <w:r>
        <w:br/>
      </w:r>
      <w:r>
        <w:br/>
      </w:r>
      <w:r>
        <w:t>1</w:t>
      </w:r>
      <w:r>
        <w:t>2</w:t>
      </w:r>
      <w:r>
        <w:t>(1)/(2)</w:t>
      </w:r>
      <w:r>
        <w:br/>
      </w:r>
      <w:r>
        <w:br/>
      </w:r>
      <w:r>
        <w:br/>
      </w:r>
      <w:r>
        <w:t>1</w:t>
      </w:r>
      <w:r>
        <w:br/>
      </w:r>
      <w:r>
        <w:br/>
      </w:r>
      <w:r>
        <w:br/>
      </w:r>
      <w:r>
        <w:t>2</w:t>
      </w:r>
      <w:r>
        <w:br/>
      </w:r>
      <w:r>
        <w:br/>
      </w:r>
      <w:r>
        <w:br/>
      </w:r>
      <w:r>
        <w:t>4</w:t>
      </w:r>
      <w:r>
        <w:br/>
      </w:r>
      <w:r>
        <w:br/>
      </w:r>
      <w:r>
        <w:br/>
      </w:r>
      <w:r>
        <w:t>8</w:t>
      </w:r>
      <w:r>
        <w:br/>
      </w:r>
      <w:r>
        <w:br/>
      </w:r>
      <w:r>
        <w:br/>
      </w:r>
      <w:r>
        <w:t>16</w:t>
      </w:r>
      <w:r>
        <w:br/>
      </w:r>
      <w:r>
        <w:br/>
      </w:r>
      <w:r>
        <w:br/>
      </w:r>
      <w:r>
        <w:br/>
      </w:r>
      <w:r>
        <w:br/>
      </w:r>
      <w:r>
        <w:t>t</w:t>
      </w:r>
      <w:r>
        <w:br/>
      </w:r>
      <w:r>
        <w:br/>
      </w:r>
      <w:r>
        <w:br/>
      </w:r>
      <w:r>
        <w:t>−3</w:t>
      </w:r>
      <w:r>
        <w:br/>
      </w:r>
      <w:r>
        <w:br/>
      </w:r>
      <w:r>
        <w:br/>
      </w:r>
      <w:r>
        <w:t>−2</w:t>
      </w:r>
      <w:r>
        <w:br/>
      </w:r>
      <w:r>
        <w:br/>
      </w:r>
      <w:r>
        <w:br/>
      </w:r>
      <w:r>
        <w:t>−1</w:t>
      </w:r>
      <w:r>
        <w:br/>
      </w:r>
      <w:r>
        <w:br/>
      </w:r>
      <w:r>
        <w:br/>
      </w:r>
      <w:r>
        <w:t>0</w:t>
      </w:r>
      <w:r>
        <w:br/>
      </w:r>
      <w:r>
        <w:br/>
      </w:r>
      <w:r>
        <w:br/>
      </w:r>
      <w:r>
        <w:t>1</w:t>
      </w:r>
      <w:r>
        <w:br/>
      </w:r>
      <w:r>
        <w:br/>
      </w:r>
      <w:r>
        <w:br/>
      </w:r>
      <w:r>
        <w:t>2</w:t>
      </w:r>
      <w:r>
        <w:br/>
      </w:r>
      <w:r>
        <w:br/>
      </w:r>
      <w:r>
        <w:br/>
      </w:r>
      <w:r>
        <w:t>3</w:t>
      </w:r>
      <w:r>
        <w:br/>
      </w:r>
      <w:r>
        <w:br/>
      </w:r>
      <w:r>
        <w:br/>
      </w:r>
      <w:r>
        <w:t>4</w:t>
      </w:r>
      <w:r>
        <w:br/>
      </w:r>
      <w:r>
        <w:br/>
      </w:r>
      <w:r>
        <w:br/>
      </w:r>
      <w:r>
        <w:br/>
      </w:r>
      <w:r>
        <w:br/>
      </w:r>
      <w:r>
        <w:rPr>
          <w:b/>
        </w:rPr>
        <w:t>Giải Toán 11 trang 23 Tập 2</w:t>
      </w:r>
      <w:r>
        <w:br/>
      </w:r>
      <w:r>
        <w:rPr>
          <w:b/>
        </w:rPr>
        <w:t>Hoạt động khám phá 4 trang 23 Toán 11 Tập 2</w:t>
      </w:r>
      <w:r>
        <w:t>:</w:t>
      </w:r>
      <w:r>
        <w:t xml:space="preserve"> a) Xét hàm số </w:t>
      </w:r>
      <w:r>
        <w:t>y</w:t>
      </w:r>
      <w:r>
        <w:t>=</w:t>
      </w:r>
      <w:r>
        <w:t>log</w:t>
      </w:r>
      <w:r>
        <w:t>2</w:t>
      </w:r>
      <w:r>
        <w:t>x</w:t>
      </w:r>
      <w:r>
        <w:t>y=log_(2)x</w:t>
      </w:r>
      <w:r>
        <w:t xml:space="preserve"> với tập xác định D = (0; +∞).</w:t>
      </w:r>
      <w:r>
        <w:br/>
      </w:r>
      <w:r>
        <w:t>i) Hoàn thành bảng giá trị sau.</w:t>
      </w:r>
      <w:r>
        <w:br/>
      </w:r>
      <w:r>
        <w:br/>
      </w:r>
      <w:r>
        <w:br/>
      </w:r>
      <w:r>
        <w:br/>
      </w:r>
      <w:r>
        <w:br/>
      </w:r>
      <w:r>
        <w:t>x</w:t>
      </w:r>
      <w:r>
        <w:br/>
      </w:r>
      <w:r>
        <w:br/>
      </w:r>
      <w:r>
        <w:t>1</w:t>
      </w:r>
      <w:r>
        <w:t>2</w:t>
      </w:r>
      <w:r>
        <w:t>(1)/(2)</w:t>
      </w:r>
      <w:r>
        <w:br/>
      </w:r>
      <w:r>
        <w:br/>
      </w:r>
      <w:r>
        <w:br/>
      </w:r>
      <w:r>
        <w:t>1</w:t>
      </w:r>
      <w:r>
        <w:br/>
      </w:r>
      <w:r>
        <w:br/>
      </w:r>
      <w:r>
        <w:br/>
      </w:r>
      <w:r>
        <w:t>2</w:t>
      </w:r>
      <w:r>
        <w:br/>
      </w:r>
      <w:r>
        <w:br/>
      </w:r>
      <w:r>
        <w:br/>
      </w:r>
      <w:r>
        <w:t>4</w:t>
      </w:r>
      <w:r>
        <w:br/>
      </w:r>
      <w:r>
        <w:br/>
      </w:r>
      <w:r>
        <w:br/>
      </w:r>
      <w:r>
        <w:br/>
      </w:r>
      <w:r>
        <w:t>y</w:t>
      </w:r>
      <w:r>
        <w:br/>
      </w:r>
      <w:r>
        <w:br/>
      </w:r>
      <w:r>
        <w:t>?</w:t>
      </w:r>
      <w:r>
        <w:br/>
      </w:r>
      <w:r>
        <w:br/>
      </w:r>
      <w:r>
        <w:br/>
      </w:r>
      <w:r>
        <w:t>0</w:t>
      </w:r>
      <w:r>
        <w:br/>
      </w:r>
      <w:r>
        <w:br/>
      </w:r>
      <w:r>
        <w:br/>
      </w:r>
      <w:r>
        <w:t>?</w:t>
      </w:r>
      <w:r>
        <w:br/>
      </w:r>
      <w:r>
        <w:br/>
      </w:r>
      <w:r>
        <w:br/>
      </w:r>
      <w:r>
        <w:t>?</w:t>
      </w:r>
      <w:r>
        <w:br/>
      </w:r>
      <w:r>
        <w:br/>
      </w:r>
      <w:r>
        <w:br/>
      </w:r>
      <w:r>
        <w:br/>
      </w:r>
      <w:r>
        <w:br/>
      </w:r>
      <w:r>
        <w:br/>
      </w:r>
      <w:r>
        <w:t>ii) Trong mặt phẳng tọa độ Oxy, xác định các điểm có tọa độ như bảng trên. Làm tương tự, lấy nhiều M(x; log</w:t>
      </w:r>
      <w:r>
        <w:rPr>
          <w:vertAlign w:val="subscript"/>
        </w:rPr>
        <w:t xml:space="preserve">2 </w:t>
      </w:r>
      <w:r>
        <w:t>x) với x &gt; 0 và nối lại được đồ thị hàm số như Hình 4. Từ đồ thị này, nêu nhận xét về tính liên tục, tính đồng biến, nghịch biến, giới hạn khi x → +∞, x → 0</w:t>
      </w:r>
      <w:r>
        <w:rPr>
          <w:vertAlign w:val="superscript"/>
        </w:rPr>
        <w:t>+</w:t>
      </w:r>
      <w:r>
        <w:t xml:space="preserve"> và tập giá trị của hàm số đã cho.</w:t>
      </w:r>
      <w:r>
        <w:br/>
      </w:r>
      <w:r>
        <w:t xml:space="preserve">b) Lập bảng giá trị và vẽ đồ thị hàm số </w:t>
      </w:r>
      <w:r>
        <w:t>y</w:t>
      </w:r>
      <w:r>
        <w:t>=</w:t>
      </w:r>
      <w:r>
        <w:t>log</w:t>
      </w:r>
      <w:r>
        <w:t>1</w:t>
      </w:r>
      <w:r>
        <w:t>2</w:t>
      </w:r>
      <w:r>
        <w:t>x</w:t>
      </w:r>
      <w:r>
        <w:t>y=log_((1)/(2))x</w:t>
      </w:r>
      <w:r>
        <w:t>. Từ đó, nhận xét về tính đồng liên tục, tính đồng biến, nghịch biến, giới hạn khi x → +∞, x → 0</w:t>
      </w:r>
      <w:r>
        <w:rPr>
          <w:vertAlign w:val="superscript"/>
        </w:rPr>
        <w:t>+</w:t>
      </w:r>
      <w:r>
        <w:t xml:space="preserve"> và tập giá trị của hàm số này.</w:t>
      </w:r>
      <w:r>
        <w:br/>
      </w:r>
      <w:r>
        <w:rPr>
          <w:b/>
        </w:rPr>
        <w:t>Lời giải:</w:t>
      </w:r>
      <w:r>
        <w:br/>
      </w:r>
      <w:r>
        <w:t>a) i) Ta có bảng sau:</w:t>
      </w:r>
      <w:r>
        <w:br/>
      </w:r>
      <w:r>
        <w:br/>
      </w:r>
      <w:r>
        <w:br/>
      </w:r>
      <w:r>
        <w:br/>
      </w:r>
      <w:r>
        <w:br/>
      </w:r>
      <w:r>
        <w:t>x</w:t>
      </w:r>
      <w:r>
        <w:br/>
      </w:r>
      <w:r>
        <w:t>1</w:t>
      </w:r>
      <w:r>
        <w:t>2</w:t>
      </w:r>
      <w:r>
        <w:t>(1)/(2)</w:t>
      </w:r>
      <w:r>
        <w:br/>
      </w:r>
      <w:r>
        <w:br/>
      </w:r>
      <w:r>
        <w:t>1</w:t>
      </w:r>
      <w:r>
        <w:br/>
      </w:r>
      <w:r>
        <w:br/>
      </w:r>
      <w:r>
        <w:br/>
      </w:r>
      <w:r>
        <w:t>2</w:t>
      </w:r>
      <w:r>
        <w:br/>
      </w:r>
      <w:r>
        <w:br/>
      </w:r>
      <w:r>
        <w:br/>
      </w:r>
      <w:r>
        <w:t>4</w:t>
      </w:r>
      <w:r>
        <w:br/>
      </w:r>
      <w:r>
        <w:br/>
      </w:r>
      <w:r>
        <w:br/>
      </w:r>
      <w:r>
        <w:br/>
      </w:r>
      <w:r>
        <w:t>y</w:t>
      </w:r>
      <w:r>
        <w:br/>
      </w:r>
      <w:r>
        <w:br/>
      </w:r>
      <w:r>
        <w:t>−1</w:t>
      </w:r>
      <w:r>
        <w:br/>
      </w:r>
      <w:r>
        <w:br/>
      </w:r>
      <w:r>
        <w:br/>
      </w:r>
      <w:r>
        <w:t>0</w:t>
      </w:r>
      <w:r>
        <w:br/>
      </w:r>
      <w:r>
        <w:br/>
      </w:r>
      <w:r>
        <w:br/>
      </w:r>
      <w:r>
        <w:t>1</w:t>
      </w:r>
      <w:r>
        <w:br/>
      </w:r>
      <w:r>
        <w:br/>
      </w:r>
      <w:r>
        <w:br/>
      </w:r>
      <w:r>
        <w:t>2</w:t>
      </w:r>
      <w:r>
        <w:br/>
      </w:r>
      <w:r>
        <w:br/>
      </w:r>
      <w:r>
        <w:br/>
      </w:r>
      <w:r>
        <w:br/>
      </w:r>
      <w:r>
        <w:br/>
      </w:r>
      <w:r>
        <w:br/>
      </w:r>
      <w:r>
        <w:t>ii) − Hàm số liên tục trên (0; +∞).</w:t>
      </w:r>
      <w:r>
        <w:br/>
      </w:r>
      <w:r>
        <w:t>− Hàm số đồng biến trên (0; +∞).</w:t>
      </w:r>
      <w:r>
        <w:br/>
      </w:r>
      <w:r>
        <w:t xml:space="preserve">− Giới hạn: </w:t>
      </w:r>
      <w:r>
        <w:t>lim</w:t>
      </w:r>
      <w:r>
        <w:t>x</w:t>
      </w:r>
      <w:r>
        <w:t>→</w:t>
      </w:r>
      <w:r>
        <w:t>+</w:t>
      </w:r>
      <w:r>
        <w:t>∞</w:t>
      </w:r>
      <w:r>
        <w:t>log</w:t>
      </w:r>
      <w:r>
        <w:t>2</w:t>
      </w:r>
      <w:r>
        <w:t>x</w:t>
      </w:r>
      <w:r>
        <w:t>=</w:t>
      </w:r>
      <w:r>
        <w:t>+</w:t>
      </w:r>
      <w:r>
        <w:t>∞</w:t>
      </w:r>
      <w:r>
        <w:t>;</w:t>
      </w:r>
      <w:r>
        <w:t>lim</w:t>
      </w:r>
      <w:r>
        <w:t>x</w:t>
      </w:r>
      <w:r>
        <w:t>→</w:t>
      </w:r>
      <w:r>
        <w:t>0</w:t>
      </w:r>
      <w:r>
        <w:t>+</w:t>
      </w:r>
      <w:r>
        <w:t>log</w:t>
      </w:r>
      <w:r>
        <w:t>2</w:t>
      </w:r>
      <w:r>
        <w:t>x</w:t>
      </w:r>
      <w:r>
        <w:t>=</w:t>
      </w:r>
      <w:r>
        <w:t>−</w:t>
      </w:r>
      <w:r>
        <w:t>∞</w:t>
      </w:r>
      <w:r>
        <w:t>.</w:t>
      </w:r>
      <w:r>
        <w:t>limx → + ∞log_(2)x=+ ∞ ;  limx → 0^(+)log_(2)x=− ∞.</w:t>
      </w:r>
      <w:r>
        <w:br/>
      </w:r>
      <w:r>
        <w:t>− Tập giá trị: ℝ.</w:t>
      </w:r>
      <w:r>
        <w:br/>
      </w:r>
      <w:r>
        <w:t>b) Bảng giá trị:</w:t>
      </w:r>
      <w:r>
        <w:br/>
      </w:r>
      <w:r>
        <w:br/>
      </w:r>
      <w:r>
        <w:br/>
      </w:r>
      <w:r>
        <w:br/>
      </w:r>
      <w:r>
        <w:br/>
      </w:r>
      <w:r>
        <w:t>x</w:t>
      </w:r>
      <w:r>
        <w:br/>
      </w:r>
      <w:r>
        <w:t>1</w:t>
      </w:r>
      <w:r>
        <w:t>2</w:t>
      </w:r>
      <w:r>
        <w:t>(1)/(2)</w:t>
      </w:r>
      <w:r>
        <w:br/>
      </w:r>
      <w:r>
        <w:br/>
      </w:r>
      <w:r>
        <w:t>1</w:t>
      </w:r>
      <w:r>
        <w:br/>
      </w:r>
      <w:r>
        <w:br/>
      </w:r>
      <w:r>
        <w:br/>
      </w:r>
      <w:r>
        <w:t>2</w:t>
      </w:r>
      <w:r>
        <w:br/>
      </w:r>
      <w:r>
        <w:br/>
      </w:r>
      <w:r>
        <w:br/>
      </w:r>
      <w:r>
        <w:t>4</w:t>
      </w:r>
      <w:r>
        <w:br/>
      </w:r>
      <w:r>
        <w:br/>
      </w:r>
      <w:r>
        <w:br/>
      </w:r>
      <w:r>
        <w:br/>
      </w:r>
      <w:r>
        <w:t>y</w:t>
      </w:r>
      <w:r>
        <w:br/>
      </w:r>
      <w:r>
        <w:br/>
      </w:r>
      <w:r>
        <w:t>1</w:t>
      </w:r>
      <w:r>
        <w:br/>
      </w:r>
      <w:r>
        <w:br/>
      </w:r>
      <w:r>
        <w:br/>
      </w:r>
      <w:r>
        <w:t>0</w:t>
      </w:r>
      <w:r>
        <w:br/>
      </w:r>
      <w:r>
        <w:br/>
      </w:r>
      <w:r>
        <w:br/>
      </w:r>
      <w:r>
        <w:t>−1</w:t>
      </w:r>
      <w:r>
        <w:br/>
      </w:r>
      <w:r>
        <w:br/>
      </w:r>
      <w:r>
        <w:br/>
      </w:r>
      <w:r>
        <w:t>−2</w:t>
      </w:r>
      <w:r>
        <w:br/>
      </w:r>
      <w:r>
        <w:br/>
      </w:r>
      <w:r>
        <w:br/>
      </w:r>
      <w:r>
        <w:br/>
      </w:r>
      <w:r>
        <w:br/>
      </w:r>
      <w:r>
        <w:br/>
      </w:r>
      <w:r>
        <w:t xml:space="preserve">Đồ thị hàm số </w:t>
      </w:r>
      <w:r>
        <w:t>y</w:t>
      </w:r>
      <w:r>
        <w:t>=</w:t>
      </w:r>
      <w:r>
        <w:t>log</w:t>
      </w:r>
      <w:r>
        <w:t>1</w:t>
      </w:r>
      <w:r>
        <w:t>2</w:t>
      </w:r>
      <w:r>
        <w:t>x</w:t>
      </w:r>
      <w:r>
        <w:t>y=log_((1)/(2))x</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da4159f3c44430bb20ddcaf451ab89c.jpg"/>
                    <pic:cNvPicPr/>
                  </pic:nvPicPr>
                  <pic:blipFill>
                    <a:blip r:embed="rId14"/>
                    <a:stretch>
                      <a:fillRect/>
                    </a:stretch>
                  </pic:blipFill>
                  <pic:spPr>
                    <a:xfrm>
                      <a:off x="0" y="0"/>
                      <a:ext cx="1905000" cy="1905000"/>
                    </a:xfrm>
                    <a:prstGeom prst="rect"/>
                  </pic:spPr>
                </pic:pic>
              </a:graphicData>
            </a:graphic>
          </wp:inline>
        </w:drawing>
      </w:r>
      <w:r>
        <w:br/>
      </w:r>
      <w:r>
        <w:t>− Hàm số liên tục trên (0; +∞).</w:t>
      </w:r>
      <w:r>
        <w:br/>
      </w:r>
      <w:r>
        <w:t>− Hàm số đồng biến trên (0; +∞).</w:t>
      </w:r>
      <w:r>
        <w:br/>
      </w:r>
      <w:r>
        <w:t xml:space="preserve">− Giới hạn: </w:t>
      </w:r>
      <w:r>
        <w:t>lim</w:t>
      </w:r>
      <w:r>
        <w:t>x</w:t>
      </w:r>
      <w:r>
        <w:t>→</w:t>
      </w:r>
      <w:r>
        <w:t>+</w:t>
      </w:r>
      <w:r>
        <w:t>∞</w:t>
      </w:r>
      <w:r>
        <w:t>log</w:t>
      </w:r>
      <w:r>
        <w:t>1</w:t>
      </w:r>
      <w:r>
        <w:t>2</w:t>
      </w:r>
      <w:r>
        <w:t>x</w:t>
      </w:r>
      <w:r>
        <w:t>=</w:t>
      </w:r>
      <w:r>
        <w:t>−</w:t>
      </w:r>
      <w:r>
        <w:t>∞</w:t>
      </w:r>
      <w:r>
        <w:t>;</w:t>
      </w:r>
      <w:r>
        <w:t>lim</w:t>
      </w:r>
      <w:r>
        <w:t>x</w:t>
      </w:r>
      <w:r>
        <w:t>→</w:t>
      </w:r>
      <w:r>
        <w:t>0</w:t>
      </w:r>
      <w:r>
        <w:t>+</w:t>
      </w:r>
      <w:r>
        <w:t>log</w:t>
      </w:r>
      <w:r>
        <w:t>1</w:t>
      </w:r>
      <w:r>
        <w:t>2</w:t>
      </w:r>
      <w:r>
        <w:t>x</w:t>
      </w:r>
      <w:r>
        <w:t>=</w:t>
      </w:r>
      <w:r>
        <w:t>−</w:t>
      </w:r>
      <w:r>
        <w:t>+</w:t>
      </w:r>
      <w:r>
        <w:t>∞</w:t>
      </w:r>
      <w:r>
        <w:t>.</w:t>
      </w:r>
      <w:r>
        <w:t>limx → + ∞log_((1)/(2))x=− ∞ ;  limx → 0^(+)log_((1)/(2))x=−+∞.</w:t>
      </w:r>
      <w:r>
        <w:br/>
      </w:r>
      <w:r>
        <w:t>− Tập giá trị: ℝ.</w:t>
      </w:r>
      <w:r>
        <w:br/>
      </w:r>
      <w:r>
        <w:rPr>
          <w:b/>
        </w:rPr>
        <w:t>Giải Toán 11 trang 24 Tập 2</w:t>
      </w:r>
      <w:r>
        <w:br/>
      </w:r>
      <w:r>
        <w:rPr>
          <w:b/>
        </w:rPr>
        <w:t>Thực hành 3 trang 24 Toán 11 Tập 2</w:t>
      </w:r>
      <w:r>
        <w:t xml:space="preserve">: </w:t>
      </w:r>
      <w:r>
        <w:t>Trên cùng hệ trục tọa độ, vẽ đồ thị các hàm số y = log</w:t>
      </w:r>
      <w:r>
        <w:rPr>
          <w:vertAlign w:val="subscript"/>
        </w:rPr>
        <w:t>3</w:t>
      </w:r>
      <w:r>
        <w:t xml:space="preserve"> x và </w:t>
      </w:r>
      <w:r>
        <w:t>y</w:t>
      </w:r>
      <w:r>
        <w:t>=</w:t>
      </w:r>
      <w:r>
        <w:t>log</w:t>
      </w:r>
      <w:r>
        <w:t>1</w:t>
      </w:r>
      <w:r>
        <w:t>3</w:t>
      </w:r>
      <w:r>
        <w:t>x</w:t>
      </w:r>
      <w:r>
        <w:t>y=log_((1)/(3))x</w:t>
      </w:r>
      <w:r>
        <w:t>.</w:t>
      </w:r>
      <w:r>
        <w:br/>
      </w:r>
      <w:r>
        <w:rPr>
          <w:b/>
        </w:rPr>
        <w:t>Lời giải:</w:t>
      </w:r>
      <w:r>
        <w:br/>
      </w:r>
      <w:r>
        <w:t>Bảng giá trị:</w:t>
      </w:r>
      <w:r>
        <w:br/>
      </w:r>
      <w:r>
        <w:t>− Hàm số y = log</w:t>
      </w:r>
      <w:r>
        <w:rPr>
          <w:vertAlign w:val="subscript"/>
        </w:rPr>
        <w:t>3</w:t>
      </w:r>
      <w:r>
        <w:t xml:space="preserve"> x:</w:t>
      </w:r>
      <w:r>
        <w:br/>
      </w:r>
      <w:r>
        <w:br/>
      </w:r>
      <w:r>
        <w:br/>
      </w:r>
      <w:r>
        <w:br/>
      </w:r>
      <w:r>
        <w:br/>
      </w:r>
      <w:r>
        <w:t>x</w:t>
      </w:r>
      <w:r>
        <w:br/>
      </w:r>
      <w:r>
        <w:br/>
      </w:r>
      <w:r>
        <w:br/>
      </w:r>
      <w:r>
        <w:t>1</w:t>
      </w:r>
      <w:r>
        <w:t>3</w:t>
      </w:r>
      <w:r>
        <w:t>(1)/(3)</w:t>
      </w:r>
      <w:r>
        <w:br/>
      </w:r>
      <w:r>
        <w:br/>
      </w:r>
      <w:r>
        <w:br/>
      </w:r>
      <w:r>
        <w:t>1</w:t>
      </w:r>
      <w:r>
        <w:br/>
      </w:r>
      <w:r>
        <w:br/>
      </w:r>
      <w:r>
        <w:br/>
      </w:r>
      <w:r>
        <w:t>3</w:t>
      </w:r>
      <w:r>
        <w:br/>
      </w:r>
      <w:r>
        <w:br/>
      </w:r>
      <w:r>
        <w:br/>
      </w:r>
      <w:r>
        <w:t>9</w:t>
      </w:r>
      <w:r>
        <w:br/>
      </w:r>
      <w:r>
        <w:br/>
      </w:r>
      <w:r>
        <w:br/>
      </w:r>
      <w:r>
        <w:br/>
      </w:r>
      <w:r>
        <w:br/>
      </w:r>
      <w:r>
        <w:t>y</w:t>
      </w:r>
      <w:r>
        <w:br/>
      </w:r>
      <w:r>
        <w:br/>
      </w:r>
      <w:r>
        <w:br/>
      </w:r>
      <w:r>
        <w:t>−1</w:t>
      </w:r>
      <w:r>
        <w:br/>
      </w:r>
      <w:r>
        <w:br/>
      </w:r>
      <w:r>
        <w:br/>
      </w:r>
      <w:r>
        <w:t>0</w:t>
      </w:r>
      <w:r>
        <w:br/>
      </w:r>
      <w:r>
        <w:br/>
      </w:r>
      <w:r>
        <w:br/>
      </w:r>
      <w:r>
        <w:t>1</w:t>
      </w:r>
      <w:r>
        <w:br/>
      </w:r>
      <w:r>
        <w:br/>
      </w:r>
      <w:r>
        <w:br/>
      </w:r>
      <w:r>
        <w:t>2</w:t>
      </w:r>
      <w:r>
        <w:br/>
      </w:r>
      <w:r>
        <w:br/>
      </w:r>
      <w:r>
        <w:br/>
      </w:r>
      <w:r>
        <w:br/>
      </w:r>
      <w:r>
        <w:br/>
      </w:r>
      <w:r>
        <w:t xml:space="preserve">− Hàm số </w:t>
      </w:r>
      <w:r>
        <w:t>y</w:t>
      </w:r>
      <w:r>
        <w:t>=</w:t>
      </w:r>
      <w:r>
        <w:t>log</w:t>
      </w:r>
      <w:r>
        <w:t>1</w:t>
      </w:r>
      <w:r>
        <w:t>3</w:t>
      </w:r>
      <w:r>
        <w:t>x</w:t>
      </w:r>
      <w:r>
        <w:t>y=log_((1)/(3))x</w:t>
      </w:r>
      <w:r>
        <w:t>:</w:t>
      </w:r>
      <w:r>
        <w:br/>
      </w:r>
      <w:r>
        <w:br/>
      </w:r>
      <w:r>
        <w:br/>
      </w:r>
      <w:r>
        <w:br/>
      </w:r>
      <w:r>
        <w:br/>
      </w:r>
      <w:r>
        <w:t>x</w:t>
      </w:r>
      <w:r>
        <w:br/>
      </w:r>
      <w:r>
        <w:br/>
      </w:r>
      <w:r>
        <w:br/>
      </w:r>
      <w:r>
        <w:t>1</w:t>
      </w:r>
      <w:r>
        <w:t>3</w:t>
      </w:r>
      <w:r>
        <w:t>(1)/(3)</w:t>
      </w:r>
      <w:r>
        <w:br/>
      </w:r>
      <w:r>
        <w:br/>
      </w:r>
      <w:r>
        <w:br/>
      </w:r>
      <w:r>
        <w:br/>
      </w:r>
      <w:r>
        <w:t>1</w:t>
      </w:r>
      <w:r>
        <w:br/>
      </w:r>
      <w:r>
        <w:br/>
      </w:r>
      <w:r>
        <w:br/>
      </w:r>
      <w:r>
        <w:t>3</w:t>
      </w:r>
      <w:r>
        <w:br/>
      </w:r>
      <w:r>
        <w:br/>
      </w:r>
      <w:r>
        <w:br/>
      </w:r>
      <w:r>
        <w:t>9</w:t>
      </w:r>
      <w:r>
        <w:br/>
      </w:r>
      <w:r>
        <w:br/>
      </w:r>
      <w:r>
        <w:br/>
      </w:r>
      <w:r>
        <w:br/>
      </w:r>
      <w:r>
        <w:br/>
      </w:r>
      <w:r>
        <w:t>y</w:t>
      </w:r>
      <w:r>
        <w:br/>
      </w:r>
      <w:r>
        <w:br/>
      </w:r>
      <w:r>
        <w:br/>
      </w:r>
      <w:r>
        <w:t>1</w:t>
      </w:r>
      <w:r>
        <w:br/>
      </w:r>
      <w:r>
        <w:br/>
      </w:r>
      <w:r>
        <w:br/>
      </w:r>
      <w:r>
        <w:t>0</w:t>
      </w:r>
      <w:r>
        <w:br/>
      </w:r>
      <w:r>
        <w:br/>
      </w:r>
      <w:r>
        <w:br/>
      </w:r>
      <w:r>
        <w:t>−1</w:t>
      </w:r>
      <w:r>
        <w:br/>
      </w:r>
      <w:r>
        <w:br/>
      </w:r>
      <w:r>
        <w:br/>
      </w:r>
      <w:r>
        <w:t>−2</w:t>
      </w:r>
      <w:r>
        <w:br/>
      </w:r>
      <w:r>
        <w:br/>
      </w:r>
      <w:r>
        <w:br/>
      </w:r>
      <w:r>
        <w:br/>
      </w:r>
      <w:r>
        <w:br/>
      </w:r>
      <w:r>
        <w:t>− Đồ thị:</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debbe9376524b29995bf7a2c9db6dc9.jpg"/>
                    <pic:cNvPicPr/>
                  </pic:nvPicPr>
                  <pic:blipFill>
                    <a:blip r:embed="rId15"/>
                    <a:stretch>
                      <a:fillRect/>
                    </a:stretch>
                  </pic:blipFill>
                  <pic:spPr>
                    <a:xfrm>
                      <a:off x="0" y="0"/>
                      <a:ext cx="1905000" cy="1905000"/>
                    </a:xfrm>
                    <a:prstGeom prst="rect"/>
                  </pic:spPr>
                </pic:pic>
              </a:graphicData>
            </a:graphic>
          </wp:inline>
        </w:drawing>
      </w:r>
      <w:r>
        <w:br/>
      </w:r>
      <w:r>
        <w:br/>
      </w:r>
      <w:r>
        <w:rPr>
          <w:b/>
        </w:rPr>
        <w:t>Thực hành 4 trang 24 Toán 11 Tập 2</w:t>
      </w:r>
      <w:r>
        <w:t xml:space="preserve">: </w:t>
      </w:r>
      <w:r>
        <w:t>So sánh các cặp số sau:</w:t>
      </w:r>
      <w:r>
        <w:br/>
      </w:r>
      <w:r>
        <w:t xml:space="preserve">a) </w:t>
      </w:r>
      <w:r>
        <w:t>log</w:t>
      </w:r>
      <w:r>
        <w:t>1</w:t>
      </w:r>
      <w:r>
        <w:t>2</w:t>
      </w:r>
      <w:r>
        <w:t>4,8</w:t>
      </w:r>
      <w:r>
        <w:t>log_((1)/(2))4,8</w:t>
      </w:r>
      <w:r>
        <w:t xml:space="preserve"> và </w:t>
      </w:r>
      <w:r>
        <w:t>log</w:t>
      </w:r>
      <w:r>
        <w:t>1</w:t>
      </w:r>
      <w:r>
        <w:t>2</w:t>
      </w:r>
      <w:r>
        <w:t>5,2</w:t>
      </w:r>
      <w:r>
        <w:t>log_((1)/(2))5,2</w:t>
      </w:r>
      <w:r>
        <w:t>;</w:t>
      </w:r>
      <w:r>
        <w:br/>
      </w:r>
      <w:r>
        <w:t xml:space="preserve">b) </w:t>
      </w:r>
      <w:r>
        <w:t>log</w:t>
      </w:r>
      <w:r>
        <w:t>√</w:t>
      </w:r>
      <w:r>
        <w:t>5</w:t>
      </w:r>
      <w:r>
        <w:t>2</w:t>
      </w:r>
      <w:r>
        <w:t>log_(√(5))2</w:t>
      </w:r>
      <w:r>
        <w:t xml:space="preserve"> và </w:t>
      </w:r>
      <w:r>
        <w:t>log</w:t>
      </w:r>
      <w:r>
        <w:t>5</w:t>
      </w:r>
      <w:r>
        <w:t>2</w:t>
      </w:r>
      <w:r>
        <w:t>√</w:t>
      </w:r>
      <w:r>
        <w:t>2</w:t>
      </w:r>
      <w:r>
        <w:t>log_(5)2√(2)</w:t>
      </w:r>
      <w:r>
        <w:t>;</w:t>
      </w:r>
      <w:r>
        <w:br/>
      </w:r>
      <w:r>
        <w:t xml:space="preserve">c) </w:t>
      </w:r>
      <w:r>
        <w:t>−</w:t>
      </w:r>
      <w:r>
        <w:t>log</w:t>
      </w:r>
      <w:r>
        <w:t>1</w:t>
      </w:r>
      <w:r>
        <w:t>4</w:t>
      </w:r>
      <w:r>
        <w:t>2</w:t>
      </w:r>
      <w:r>
        <w:t>−log_((1)/(4))2</w:t>
      </w:r>
      <w:r>
        <w:t xml:space="preserve"> và </w:t>
      </w:r>
      <w:r>
        <w:t>log</w:t>
      </w:r>
      <w:r>
        <w:t>1</w:t>
      </w:r>
      <w:r>
        <w:t>2</w:t>
      </w:r>
      <w:r>
        <w:t>0,4</w:t>
      </w:r>
      <w:r>
        <w:t>log_((1)/(2))0,4</w:t>
      </w:r>
      <w:r>
        <w:t>.</w:t>
      </w:r>
      <w:r>
        <w:br/>
      </w:r>
      <w:r>
        <w:rPr>
          <w:b/>
        </w:rPr>
        <w:t>Lời giải:</w:t>
      </w:r>
      <w:r>
        <w:br/>
      </w:r>
      <w:r>
        <w:t xml:space="preserve">a) Hàm số </w:t>
      </w:r>
      <w:r>
        <w:t>y</w:t>
      </w:r>
      <w:r>
        <w:t>=</w:t>
      </w:r>
      <w:r>
        <w:t>log</w:t>
      </w:r>
      <w:r>
        <w:t>1</w:t>
      </w:r>
      <w:r>
        <w:t>2</w:t>
      </w:r>
      <w:r>
        <w:t>x</w:t>
      </w:r>
      <w:r>
        <w:t>y=log_((1)/(2))x</w:t>
      </w:r>
      <w:r>
        <w:t xml:space="preserve"> có cơ số </w:t>
      </w:r>
      <w:r>
        <w:t>1</w:t>
      </w:r>
      <w:r>
        <w:t>2</w:t>
      </w:r>
      <w:r>
        <w:t>&lt;</w:t>
      </w:r>
      <w:r>
        <w:t>1</w:t>
      </w:r>
      <w:r>
        <w:t>(1)/(2)&lt;1</w:t>
      </w:r>
      <w:r>
        <w:t xml:space="preserve"> nên nghịch biến trên (0; +∞).</w:t>
      </w:r>
      <w:r>
        <w:br/>
      </w:r>
      <w:r>
        <w:t xml:space="preserve">Mà 4,8 &lt; 5,2 nên </w:t>
      </w:r>
      <w:r>
        <w:t>log</w:t>
      </w:r>
      <w:r>
        <w:t>1</w:t>
      </w:r>
      <w:r>
        <w:t>2</w:t>
      </w:r>
      <w:r>
        <w:t>4,8</w:t>
      </w:r>
      <w:r>
        <w:t>&gt;</w:t>
      </w:r>
      <w:r>
        <w:t>log</w:t>
      </w:r>
      <w:r>
        <w:t>1</w:t>
      </w:r>
      <w:r>
        <w:t>2</w:t>
      </w:r>
      <w:r>
        <w:t>5,2</w:t>
      </w:r>
      <w:r>
        <w:t>log_((1)/(2))4,8&gt;log_((1)/(2))5,2</w:t>
      </w:r>
      <w:r>
        <w:br/>
      </w:r>
      <w:r>
        <w:t xml:space="preserve">b) Ta có </w:t>
      </w:r>
      <w:r>
        <w:t>log</w:t>
      </w:r>
      <w:r>
        <w:t>√</w:t>
      </w:r>
      <w:r>
        <w:t>5</w:t>
      </w:r>
      <w:r>
        <w:t>2</w:t>
      </w:r>
      <w:r>
        <w:t>=</w:t>
      </w:r>
      <w:r>
        <w:t>log</w:t>
      </w:r>
      <w:r>
        <w:t>5</w:t>
      </w:r>
      <w:r>
        <w:t>1</w:t>
      </w:r>
      <w:r>
        <w:t>2</w:t>
      </w:r>
      <w:r>
        <w:t>2</w:t>
      </w:r>
      <w:r>
        <w:t>=</w:t>
      </w:r>
      <w:r>
        <w:t>2</w:t>
      </w:r>
      <w:r>
        <w:t>log</w:t>
      </w:r>
      <w:r>
        <w:t>5</w:t>
      </w:r>
      <w:r>
        <w:t>2</w:t>
      </w:r>
      <w:r>
        <w:t>=</w:t>
      </w:r>
      <w:r>
        <w:t>log</w:t>
      </w:r>
      <w:r>
        <w:t>5</w:t>
      </w:r>
      <w:r>
        <w:t>2</w:t>
      </w:r>
      <w:r>
        <w:t>2</w:t>
      </w:r>
      <w:r>
        <w:t>=</w:t>
      </w:r>
      <w:r>
        <w:t>log</w:t>
      </w:r>
      <w:r>
        <w:t>5</w:t>
      </w:r>
      <w:r>
        <w:t>4</w:t>
      </w:r>
      <w:r>
        <w:t>log_(√(5))2=log_(5^((1)/(2)))2=2log_(5)2=log_(5)2^(2)=log_(5)4</w:t>
      </w:r>
      <w:r>
        <w:t>.</w:t>
      </w:r>
      <w:r>
        <w:br/>
      </w:r>
      <w:r>
        <w:t xml:space="preserve">Hàm số </w:t>
      </w:r>
      <w:r>
        <w:t>y</w:t>
      </w:r>
      <w:r>
        <w:t>=</w:t>
      </w:r>
      <w:r>
        <w:t>log</w:t>
      </w:r>
      <w:r>
        <w:t>5</w:t>
      </w:r>
      <w:r>
        <w:t>x</w:t>
      </w:r>
      <w:r>
        <w:t>y=log_(5)x</w:t>
      </w:r>
      <w:r>
        <w:t xml:space="preserve"> có cơ số 5 &gt; 1 nên đồng biến trên (0; +∞).</w:t>
      </w:r>
      <w:r>
        <w:br/>
      </w:r>
      <w:r>
        <w:t xml:space="preserve">Mà </w:t>
      </w:r>
      <w:r>
        <w:t>4</w:t>
      </w:r>
      <w:r>
        <w:t>&gt;</w:t>
      </w:r>
      <w:r>
        <w:t>2</w:t>
      </w:r>
      <w:r>
        <w:t>√</w:t>
      </w:r>
      <w:r>
        <w:t>2</w:t>
      </w:r>
      <w:r>
        <w:t>4&gt;2√(2)</w:t>
      </w:r>
      <w:r>
        <w:t xml:space="preserve"> nên </w:t>
      </w:r>
      <w:r>
        <w:t>log</w:t>
      </w:r>
      <w:r>
        <w:t>5</w:t>
      </w:r>
      <w:r>
        <w:t>4</w:t>
      </w:r>
      <w:r>
        <w:t>&gt;</w:t>
      </w:r>
      <w:r>
        <w:t>log</w:t>
      </w:r>
      <w:r>
        <w:t>5</w:t>
      </w:r>
      <w:r>
        <w:t>2</w:t>
      </w:r>
      <w:r>
        <w:t>√</w:t>
      </w:r>
      <w:r>
        <w:t>2</w:t>
      </w:r>
      <w:r>
        <w:t>log_(5)4&gt;log_(5)2√(2)</w:t>
      </w:r>
      <w:r>
        <w:t>.</w:t>
      </w:r>
      <w:r>
        <w:br/>
      </w:r>
      <w:r>
        <w:t xml:space="preserve">Vậy </w:t>
      </w:r>
      <w:r>
        <w:t>log</w:t>
      </w:r>
      <w:r>
        <w:t>√</w:t>
      </w:r>
      <w:r>
        <w:t>5</w:t>
      </w:r>
      <w:r>
        <w:t>2</w:t>
      </w:r>
      <w:r>
        <w:t>&gt;</w:t>
      </w:r>
      <w:r>
        <w:t>log</w:t>
      </w:r>
      <w:r>
        <w:t>5</w:t>
      </w:r>
      <w:r>
        <w:t>2</w:t>
      </w:r>
      <w:r>
        <w:t>√</w:t>
      </w:r>
      <w:r>
        <w:t>2</w:t>
      </w:r>
      <w:r>
        <w:t>log_(√(5))2&gt;log_(5)2√(2)</w:t>
      </w:r>
      <w:r>
        <w:t>.</w:t>
      </w:r>
      <w:r>
        <w:br/>
      </w:r>
      <w:r>
        <w:t>c) Ta có</w:t>
      </w:r>
      <w:r>
        <w:t>−</w:t>
      </w:r>
      <w:r>
        <w:t>log</w:t>
      </w:r>
      <w:r>
        <w:t>1</w:t>
      </w:r>
      <w:r>
        <w:t>4</w:t>
      </w:r>
      <w:r>
        <w:t>2</w:t>
      </w:r>
      <w:r>
        <w:t>=</w:t>
      </w:r>
      <w:r>
        <w:t>−</w:t>
      </w:r>
      <w:r>
        <w:t>log</w:t>
      </w:r>
      <w:r>
        <w:t>(</w:t>
      </w:r>
      <w:r>
        <w:t>1</w:t>
      </w:r>
      <w:r>
        <w:t>2</w:t>
      </w:r>
      <w:r>
        <w:t>)</w:t>
      </w:r>
      <w:r>
        <w:t>2</w:t>
      </w:r>
      <w:r>
        <w:t>2</w:t>
      </w:r>
      <w:r>
        <w:t>=</w:t>
      </w:r>
      <w:r>
        <w:t>−</w:t>
      </w:r>
      <w:r>
        <w:t>1</w:t>
      </w:r>
      <w:r>
        <w:t>2</w:t>
      </w:r>
      <w:r>
        <w:t>log</w:t>
      </w:r>
      <w:r>
        <w:t>1</w:t>
      </w:r>
      <w:r>
        <w:t>2</w:t>
      </w:r>
      <w:r>
        <w:t>2</w:t>
      </w:r>
      <w:r>
        <w:t>=</w:t>
      </w:r>
      <w:r>
        <w:t>log</w:t>
      </w:r>
      <w:r>
        <w:t>1</w:t>
      </w:r>
      <w:r>
        <w:t>2</w:t>
      </w:r>
      <w:r>
        <w:t>2</w:t>
      </w:r>
      <w:r>
        <w:t>−</w:t>
      </w:r>
      <w:r>
        <w:t>1</w:t>
      </w:r>
      <w:r>
        <w:t>2</w:t>
      </w:r>
      <w:r>
        <w:t>=</w:t>
      </w:r>
      <w:r>
        <w:t>log</w:t>
      </w:r>
      <w:r>
        <w:t>1</w:t>
      </w:r>
      <w:r>
        <w:t>2</w:t>
      </w:r>
      <w:r>
        <w:t>1</w:t>
      </w:r>
      <w:r>
        <w:t>√</w:t>
      </w:r>
      <w:r>
        <w:t>2</w:t>
      </w:r>
      <w:r>
        <w:t>.</w:t>
      </w:r>
      <w:r>
        <w:t>−log_((1)/(4))2=−log_((1)/(2)^(2))2=−(1)/(2)log_((1)/(2))2=log_((1)/(2))2^(− (1)/(2))=log_((1)/(2))(1)/(√(2)).</w:t>
      </w:r>
      <w:r>
        <w:br/>
      </w:r>
      <w:r>
        <w:t xml:space="preserve">Hàm số </w:t>
      </w:r>
      <w:r>
        <w:t>log</w:t>
      </w:r>
      <w:r>
        <w:t>1</w:t>
      </w:r>
      <w:r>
        <w:t>2</w:t>
      </w:r>
      <w:r>
        <w:t>x</w:t>
      </w:r>
      <w:r>
        <w:t>log_((1)/(2))x</w:t>
      </w:r>
      <w:r>
        <w:t xml:space="preserve"> có cơ số </w:t>
      </w:r>
      <w:r>
        <w:t>1</w:t>
      </w:r>
      <w:r>
        <w:t>2</w:t>
      </w:r>
      <w:r>
        <w:t>&lt;</w:t>
      </w:r>
      <w:r>
        <w:t>1</w:t>
      </w:r>
      <w:r>
        <w:t>(1)/(2)&lt;1</w:t>
      </w:r>
      <w:r>
        <w:t xml:space="preserve"> nên nghịch biến trên (0; +∞).</w:t>
      </w:r>
      <w:r>
        <w:br/>
      </w:r>
      <w:r>
        <w:t xml:space="preserve">Mà </w:t>
      </w:r>
      <w:r>
        <w:t>1</w:t>
      </w:r>
      <w:r>
        <w:t>√</w:t>
      </w:r>
      <w:r>
        <w:t>2</w:t>
      </w:r>
      <w:r>
        <w:t>&gt;</w:t>
      </w:r>
      <w:r>
        <w:t>0,4</w:t>
      </w:r>
      <w:r>
        <w:t>(1)/(√(2))&gt;0,4</w:t>
      </w:r>
      <w:r>
        <w:t xml:space="preserve"> nên </w:t>
      </w:r>
      <w:r>
        <w:t>log</w:t>
      </w:r>
      <w:r>
        <w:t>1</w:t>
      </w:r>
      <w:r>
        <w:t>2</w:t>
      </w:r>
      <w:r>
        <w:t>1</w:t>
      </w:r>
      <w:r>
        <w:t>√</w:t>
      </w:r>
      <w:r>
        <w:t>2</w:t>
      </w:r>
      <w:r>
        <w:t>&lt;</w:t>
      </w:r>
      <w:r>
        <w:t>log</w:t>
      </w:r>
      <w:r>
        <w:t>1</w:t>
      </w:r>
      <w:r>
        <w:t>2</w:t>
      </w:r>
      <w:r>
        <w:t>0,4.</w:t>
      </w:r>
      <w:r>
        <w:t>log_((1)/(2))(1)/(√(2))&lt;log_((1)/(2))0,4.</w:t>
      </w:r>
      <w:r>
        <w:br/>
      </w:r>
      <w:r>
        <w:t xml:space="preserve">Vậy </w:t>
      </w:r>
      <w:r>
        <w:t>−</w:t>
      </w:r>
      <w:r>
        <w:t>log</w:t>
      </w:r>
      <w:r>
        <w:t>1</w:t>
      </w:r>
      <w:r>
        <w:t>4</w:t>
      </w:r>
      <w:r>
        <w:t>2</w:t>
      </w:r>
      <w:r>
        <w:t>&lt;</w:t>
      </w:r>
      <w:r>
        <w:t>log</w:t>
      </w:r>
      <w:r>
        <w:t>1</w:t>
      </w:r>
      <w:r>
        <w:t>2</w:t>
      </w:r>
      <w:r>
        <w:t>0,4.</w:t>
      </w:r>
      <w:r>
        <w:t>−log_((1)/(4))2&lt;log_((1)/(2))0,4.</w:t>
      </w:r>
      <w:r>
        <w:br/>
      </w:r>
      <w:r>
        <w:rPr>
          <w:b/>
        </w:rPr>
        <w:t>Giải Toán 11 trang 25 Tập 2</w:t>
      </w:r>
      <w:r>
        <w:br/>
      </w:r>
      <w:r>
        <w:rPr>
          <w:b/>
        </w:rPr>
        <w:t>Vận dụng 2 trang 25 Toán 11 Tập 2</w:t>
      </w:r>
      <w:r>
        <w:t xml:space="preserve">: </w:t>
      </w:r>
      <w:r>
        <w:t>Mức cường độ âm được tính theo công thức như ở Ví dụ 6.</w:t>
      </w:r>
      <w:r>
        <w:br/>
      </w:r>
      <w:r>
        <w:t>a) Tiếng thì thầm có cường độ âm I = 10</w:t>
      </w:r>
      <w:r>
        <w:rPr>
          <w:vertAlign w:val="superscript"/>
        </w:rPr>
        <w:t>−10</w:t>
      </w:r>
      <w:r>
        <w:t xml:space="preserve"> W/m</w:t>
      </w:r>
      <w:r>
        <w:rPr>
          <w:vertAlign w:val="superscript"/>
        </w:rPr>
        <w:t>2</w:t>
      </w:r>
      <w:r>
        <w:t xml:space="preserve"> thì có mức cường độ âm bằng bao nhiêu?</w:t>
      </w:r>
      <w:r>
        <w:br/>
      </w:r>
      <w:r>
        <w:t>b) Để nghe trong thời gian dài mà không gây hại cho tai, âm thanh phải có cường độ không vượt quá 100 000 lần cường độ của tiếng thì thầm. Âm thanh không gây hại cho tai khi nghe trong thời gian dài phải ở mức cường độ âm như thế nào?</w:t>
      </w:r>
      <w:r>
        <w:br/>
      </w:r>
      <w:r>
        <w:rPr>
          <w:b/>
        </w:rPr>
        <w:t>Lời giải:</w:t>
      </w:r>
      <w:r>
        <w:br/>
      </w:r>
      <w:r>
        <w:t>a) Mức cường độ âm của tiếng thì thầm là:</w:t>
      </w:r>
      <w:r>
        <w:br/>
      </w:r>
      <w:r>
        <w:t>L</w:t>
      </w:r>
      <w:r>
        <w:t>=</w:t>
      </w:r>
      <w:r>
        <w:t>10</w:t>
      </w:r>
      <w:r>
        <w:t>log</w:t>
      </w:r>
      <w:r>
        <w:t>(</w:t>
      </w:r>
      <w:r>
        <w:t>I</w:t>
      </w:r>
      <w:r>
        <w:t>I</w:t>
      </w:r>
      <w:r>
        <w:t>0</w:t>
      </w:r>
      <w:r>
        <w:t>)</w:t>
      </w:r>
      <w:r>
        <w:t>=</w:t>
      </w:r>
      <w:r>
        <w:t>10</w:t>
      </w:r>
      <w:r>
        <w:t>log</w:t>
      </w:r>
      <w:r>
        <w:t>(</w:t>
      </w:r>
      <w:r>
        <w:t>10</w:t>
      </w:r>
      <w:r>
        <w:t>−</w:t>
      </w:r>
      <w:r>
        <w:t>10</w:t>
      </w:r>
      <w:r>
        <w:t>10</w:t>
      </w:r>
      <w:r>
        <w:t>−</w:t>
      </w:r>
      <w:r>
        <w:t>12</w:t>
      </w:r>
      <w:r>
        <w:t>)</w:t>
      </w:r>
      <w:r>
        <w:t>=</w:t>
      </w:r>
      <w:r>
        <w:t>20</w:t>
      </w:r>
      <w:r>
        <w:t>L=10log(I)/(I_(0))=10log(10^(−10))/(10^(−12))=20</w:t>
      </w:r>
      <w:r>
        <w:t>(dB)</w:t>
      </w:r>
      <w:r>
        <w:br/>
      </w:r>
      <w:r>
        <w:t>Vậy tiếng thì thầm có cường độ âm I = 10</w:t>
      </w:r>
      <w:r>
        <w:rPr>
          <w:vertAlign w:val="superscript"/>
        </w:rPr>
        <w:t>−10</w:t>
      </w:r>
      <w:r>
        <w:t xml:space="preserve"> W/m</w:t>
      </w:r>
      <w:r>
        <w:rPr>
          <w:vertAlign w:val="superscript"/>
        </w:rPr>
        <w:t>2</w:t>
      </w:r>
      <w:r>
        <w:t xml:space="preserve"> thì có mức cường độ âm bằng 20 dB.</w:t>
      </w:r>
      <w:r>
        <w:br/>
      </w:r>
      <w:r>
        <w:t>b) Để âm thanh không gây hại cho tai, âm thanh phải có cường độ âm không vượt quá:</w:t>
      </w:r>
      <w:r>
        <w:br/>
      </w:r>
      <w:r>
        <w:t>I=100000.10</w:t>
      </w:r>
      <w:r>
        <w:rPr>
          <w:vertAlign w:val="superscript"/>
        </w:rPr>
        <w:t>−10</w:t>
      </w:r>
      <w:r>
        <w:t>=10</w:t>
      </w:r>
      <w:r>
        <w:rPr>
          <w:vertAlign w:val="superscript"/>
        </w:rPr>
        <w:t>−5</w:t>
      </w:r>
      <w:r>
        <w:t>( W/m</w:t>
      </w:r>
      <w:r>
        <w:rPr>
          <w:vertAlign w:val="superscript"/>
        </w:rPr>
        <w:t>2</w:t>
      </w:r>
      <w:r>
        <w:t>)</w:t>
      </w:r>
      <w:r>
        <w:br/>
      </w:r>
      <w:r>
        <w:t>Âm thanh không gây hại cho tai nghe trong thời gian dài phải ở mức cường độ âm không vượt quá:</w:t>
      </w:r>
      <w:r>
        <w:br/>
      </w:r>
      <w:r>
        <w:t>L</w:t>
      </w:r>
      <w:r>
        <w:t>=</w:t>
      </w:r>
      <w:r>
        <w:t>10</w:t>
      </w:r>
      <w:r>
        <w:t>log</w:t>
      </w:r>
      <w:r>
        <w:t>(</w:t>
      </w:r>
      <w:r>
        <w:t>I</w:t>
      </w:r>
      <w:r>
        <w:t>I</w:t>
      </w:r>
      <w:r>
        <w:t>0</w:t>
      </w:r>
      <w:r>
        <w:t>)</w:t>
      </w:r>
      <w:r>
        <w:t>=</w:t>
      </w:r>
      <w:r>
        <w:t>10</w:t>
      </w:r>
      <w:r>
        <w:t>log</w:t>
      </w:r>
      <w:r>
        <w:t>(</w:t>
      </w:r>
      <w:r>
        <w:t>10</w:t>
      </w:r>
      <w:r>
        <w:t>−</w:t>
      </w:r>
      <w:r>
        <w:t>5</w:t>
      </w:r>
      <w:r>
        <w:t>10</w:t>
      </w:r>
      <w:r>
        <w:t>−</w:t>
      </w:r>
      <w:r>
        <w:t>12</w:t>
      </w:r>
      <w:r>
        <w:t>)</w:t>
      </w:r>
      <w:r>
        <w:t>=</w:t>
      </w:r>
      <w:r>
        <w:t>70</w:t>
      </w:r>
      <w:r>
        <w:t>L=10log(I)/(I_(0))=10log(10^(−5))/(10^(−12))=70</w:t>
      </w:r>
      <w:r>
        <w:t>(dB)</w:t>
      </w:r>
      <w:r>
        <w:br/>
      </w:r>
      <w:r>
        <w:t>Vậy âm thanh không gây hại cho tai khi nghe trong thời gian dài phải ở mức cường độ âm không vượt quá 70 dB.</w:t>
      </w:r>
      <w:r>
        <w:br/>
      </w:r>
      <w:r>
        <w:rPr>
          <w:b/>
        </w:rPr>
        <w:t>Bài tập</w:t>
      </w:r>
      <w:r>
        <w:br/>
      </w:r>
      <w:r>
        <w:br/>
      </w:r>
      <w:r>
        <w:rPr>
          <w:b/>
        </w:rPr>
        <w:t>Bài 1 trang 25 Toán 11 Tập 2</w:t>
      </w:r>
      <w:r>
        <w:t xml:space="preserve">: </w:t>
      </w:r>
      <w:r>
        <w:t>Vẽ đồ thị các hàm số sau:</w:t>
      </w:r>
      <w:r>
        <w:br/>
      </w:r>
      <w:r>
        <w:t>a) y = 4</w:t>
      </w:r>
      <w:r>
        <w:rPr>
          <w:vertAlign w:val="superscript"/>
        </w:rPr>
        <w:t>x</w:t>
      </w:r>
      <w:r>
        <w:t>;</w:t>
      </w:r>
      <w:r>
        <w:br/>
      </w:r>
      <w:r>
        <w:t xml:space="preserve">b) </w:t>
      </w:r>
      <w:r>
        <w:t>y</w:t>
      </w:r>
      <w:r>
        <w:t>=</w:t>
      </w:r>
      <w:r>
        <w:t>(</w:t>
      </w:r>
      <w:r>
        <w:t>1</w:t>
      </w:r>
      <w:r>
        <w:t>4</w:t>
      </w:r>
      <w:r>
        <w:t>)</w:t>
      </w:r>
      <w:r>
        <w:t>x</w:t>
      </w:r>
      <w:r>
        <w:t>y=(1)/(4)^(x)</w:t>
      </w:r>
      <w:r>
        <w:t>.</w:t>
      </w:r>
      <w:r>
        <w:br/>
      </w:r>
      <w:r>
        <w:rPr>
          <w:b/>
        </w:rPr>
        <w:t>Lời giải:</w:t>
      </w:r>
      <w:r>
        <w:br/>
      </w:r>
      <w:r>
        <w:t>a) Bảng giá trị:</w:t>
      </w:r>
      <w:r>
        <w:br/>
      </w:r>
      <w:r>
        <w:br/>
      </w:r>
      <w:r>
        <w:br/>
      </w:r>
      <w:r>
        <w:br/>
      </w:r>
      <w:r>
        <w:br/>
      </w:r>
      <w:r>
        <w:t>x</w:t>
      </w:r>
      <w:r>
        <w:br/>
      </w:r>
      <w:r>
        <w:br/>
      </w:r>
      <w:r>
        <w:br/>
      </w:r>
      <w:r>
        <w:t>−</w:t>
      </w:r>
      <w:r>
        <w:t>1</w:t>
      </w:r>
      <w:r>
        <w:t>2</w:t>
      </w:r>
      <w:r>
        <w:t>−(1)/(2)</w:t>
      </w:r>
      <w:r>
        <w:br/>
      </w:r>
      <w:r>
        <w:br/>
      </w:r>
      <w:r>
        <w:br/>
      </w:r>
      <w:r>
        <w:t>0</w:t>
      </w:r>
      <w:r>
        <w:br/>
      </w:r>
      <w:r>
        <w:br/>
      </w:r>
      <w:r>
        <w:br/>
      </w:r>
      <w:r>
        <w:t>1</w:t>
      </w:r>
      <w:r>
        <w:t>2</w:t>
      </w:r>
      <w:r>
        <w:t>(1)/(2)</w:t>
      </w:r>
      <w:r>
        <w:br/>
      </w:r>
      <w:r>
        <w:br/>
      </w:r>
      <w:r>
        <w:br/>
      </w:r>
      <w:r>
        <w:t>1</w:t>
      </w:r>
      <w:r>
        <w:br/>
      </w:r>
      <w:r>
        <w:br/>
      </w:r>
      <w:r>
        <w:br/>
      </w:r>
      <w:r>
        <w:br/>
      </w:r>
      <w:r>
        <w:br/>
      </w:r>
      <w:r>
        <w:t>y</w:t>
      </w:r>
      <w:r>
        <w:br/>
      </w:r>
      <w:r>
        <w:br/>
      </w:r>
      <w:r>
        <w:br/>
      </w:r>
      <w:r>
        <w:t>1</w:t>
      </w:r>
      <w:r>
        <w:t>2</w:t>
      </w:r>
      <w:r>
        <w:t>(1)/(2)</w:t>
      </w:r>
      <w:r>
        <w:br/>
      </w:r>
      <w:r>
        <w:br/>
      </w:r>
      <w:r>
        <w:br/>
      </w:r>
      <w:r>
        <w:t>1</w:t>
      </w:r>
      <w:r>
        <w:br/>
      </w:r>
      <w:r>
        <w:br/>
      </w:r>
      <w:r>
        <w:br/>
      </w:r>
      <w:r>
        <w:t>2</w:t>
      </w:r>
      <w:r>
        <w:br/>
      </w:r>
      <w:r>
        <w:br/>
      </w:r>
      <w:r>
        <w:br/>
      </w:r>
      <w:r>
        <w:t>4</w:t>
      </w:r>
      <w:r>
        <w:br/>
      </w:r>
      <w:r>
        <w:br/>
      </w:r>
      <w:r>
        <w:br/>
      </w:r>
      <w:r>
        <w:br/>
      </w:r>
      <w:r>
        <w:br/>
      </w:r>
      <w:r>
        <w:t>Đồ thị:</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ef226e414764408900a76f41dbc8cff.jpg"/>
                    <pic:cNvPicPr/>
                  </pic:nvPicPr>
                  <pic:blipFill>
                    <a:blip r:embed="rId16"/>
                    <a:stretch>
                      <a:fillRect/>
                    </a:stretch>
                  </pic:blipFill>
                  <pic:spPr>
                    <a:xfrm>
                      <a:off x="0" y="0"/>
                      <a:ext cx="1905000" cy="1905000"/>
                    </a:xfrm>
                    <a:prstGeom prst="rect"/>
                  </pic:spPr>
                </pic:pic>
              </a:graphicData>
            </a:graphic>
          </wp:inline>
        </w:drawing>
      </w:r>
      <w:r>
        <w:br/>
      </w:r>
      <w:r>
        <w:t>b) Bảng giá trị:</w:t>
      </w:r>
      <w:r>
        <w:br/>
      </w:r>
      <w:r>
        <w:br/>
      </w:r>
      <w:r>
        <w:br/>
      </w:r>
      <w:r>
        <w:br/>
      </w:r>
      <w:r>
        <w:br/>
      </w:r>
      <w:r>
        <w:t>x</w:t>
      </w:r>
      <w:r>
        <w:br/>
      </w:r>
      <w:r>
        <w:br/>
      </w:r>
      <w:r>
        <w:br/>
      </w:r>
      <w:r>
        <w:t>−1</w:t>
      </w:r>
      <w:r>
        <w:br/>
      </w:r>
      <w:r>
        <w:br/>
      </w:r>
      <w:r>
        <w:br/>
      </w:r>
      <w:r>
        <w:t>−</w:t>
      </w:r>
      <w:r>
        <w:t>1</w:t>
      </w:r>
      <w:r>
        <w:t>2</w:t>
      </w:r>
      <w:r>
        <w:t>−(1)/(2)</w:t>
      </w:r>
      <w:r>
        <w:br/>
      </w:r>
      <w:r>
        <w:br/>
      </w:r>
      <w:r>
        <w:br/>
      </w:r>
      <w:r>
        <w:br/>
      </w:r>
      <w:r>
        <w:t>0</w:t>
      </w:r>
      <w:r>
        <w:br/>
      </w:r>
      <w:r>
        <w:br/>
      </w:r>
      <w:r>
        <w:br/>
      </w:r>
      <w:r>
        <w:t>1</w:t>
      </w:r>
      <w:r>
        <w:t>2</w:t>
      </w:r>
      <w:r>
        <w:t>(1)/(2)</w:t>
      </w:r>
      <w:r>
        <w:br/>
      </w:r>
      <w:r>
        <w:br/>
      </w:r>
      <w:r>
        <w:br/>
      </w:r>
      <w:r>
        <w:br/>
      </w:r>
      <w:r>
        <w:br/>
      </w:r>
      <w:r>
        <w:br/>
      </w:r>
      <w:r>
        <w:t>y</w:t>
      </w:r>
      <w:r>
        <w:br/>
      </w:r>
      <w:r>
        <w:br/>
      </w:r>
      <w:r>
        <w:br/>
      </w:r>
      <w:r>
        <w:t>4</w:t>
      </w:r>
      <w:r>
        <w:br/>
      </w:r>
      <w:r>
        <w:br/>
      </w:r>
      <w:r>
        <w:br/>
      </w:r>
      <w:r>
        <w:t>2</w:t>
      </w:r>
      <w:r>
        <w:br/>
      </w:r>
      <w:r>
        <w:br/>
      </w:r>
      <w:r>
        <w:br/>
      </w:r>
      <w:r>
        <w:t>1</w:t>
      </w:r>
      <w:r>
        <w:br/>
      </w:r>
      <w:r>
        <w:br/>
      </w:r>
      <w:r>
        <w:br/>
      </w:r>
      <w:r>
        <w:t>1</w:t>
      </w:r>
      <w:r>
        <w:t>2</w:t>
      </w:r>
      <w:r>
        <w:t>(1)/(2)</w:t>
      </w:r>
      <w:r>
        <w:br/>
      </w:r>
      <w:r>
        <w:br/>
      </w:r>
      <w:r>
        <w:br/>
      </w:r>
      <w:r>
        <w:br/>
      </w:r>
      <w:r>
        <w:br/>
      </w:r>
      <w:r>
        <w:br/>
      </w:r>
      <w:r>
        <w:t>Đồ thị:</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0c0903fe0274b37a1eee04a772f0ac8.jpg"/>
                    <pic:cNvPicPr/>
                  </pic:nvPicPr>
                  <pic:blipFill>
                    <a:blip r:embed="rId17"/>
                    <a:stretch>
                      <a:fillRect/>
                    </a:stretch>
                  </pic:blipFill>
                  <pic:spPr>
                    <a:xfrm>
                      <a:off x="0" y="0"/>
                      <a:ext cx="1905000" cy="1905000"/>
                    </a:xfrm>
                    <a:prstGeom prst="rect"/>
                  </pic:spPr>
                </pic:pic>
              </a:graphicData>
            </a:graphic>
          </wp:inline>
        </w:drawing>
      </w:r>
      <w:r>
        <w:br/>
      </w:r>
      <w:r>
        <w:br/>
      </w:r>
      <w:r>
        <w:rPr>
          <w:b/>
        </w:rPr>
        <w:t>Bài 2 trang 25 Toán 11 Tập 2</w:t>
      </w:r>
      <w:r>
        <w:t xml:space="preserve">: </w:t>
      </w:r>
      <w:r>
        <w:t>So sánh các cặp số sau:</w:t>
      </w:r>
      <w:r>
        <w:br/>
      </w:r>
      <w:r>
        <w:t>a) 1,3</w:t>
      </w:r>
      <w:r>
        <w:rPr>
          <w:vertAlign w:val="superscript"/>
        </w:rPr>
        <w:t>0,7</w:t>
      </w:r>
      <w:r>
        <w:t xml:space="preserve"> và 1,3</w:t>
      </w:r>
      <w:r>
        <w:rPr>
          <w:vertAlign w:val="superscript"/>
        </w:rPr>
        <w:t>0,6</w:t>
      </w:r>
      <w:r>
        <w:t>;</w:t>
      </w:r>
      <w:r>
        <w:br/>
      </w:r>
      <w:r>
        <w:t>b) 0,75</w:t>
      </w:r>
      <w:r>
        <w:rPr>
          <w:vertAlign w:val="superscript"/>
        </w:rPr>
        <w:t>–2,3</w:t>
      </w:r>
      <w:r>
        <w:t xml:space="preserve"> và 0,75</w:t>
      </w:r>
      <w:r>
        <w:rPr>
          <w:vertAlign w:val="superscript"/>
        </w:rPr>
        <w:t>–2,4</w:t>
      </w:r>
      <w:r>
        <w:t>.</w:t>
      </w:r>
      <w:r>
        <w:br/>
      </w:r>
      <w:r>
        <w:rPr>
          <w:b/>
        </w:rPr>
        <w:t>Lời giải:</w:t>
      </w:r>
      <w:r>
        <w:br/>
      </w:r>
      <w:r>
        <w:t>a) Do 1,3 &gt; 1 nên hàm số y = 1,3</w:t>
      </w:r>
      <w:r>
        <w:rPr>
          <w:vertAlign w:val="superscript"/>
        </w:rPr>
        <w:t>x</w:t>
      </w:r>
      <w:r>
        <w:t xml:space="preserve"> đồng biến trên ℝ.</w:t>
      </w:r>
      <w:r>
        <w:br/>
      </w:r>
      <w:r>
        <w:t>Mà 0,7 &gt; 0,6 nên 1,3</w:t>
      </w:r>
      <w:r>
        <w:rPr>
          <w:vertAlign w:val="superscript"/>
        </w:rPr>
        <w:t>0,7</w:t>
      </w:r>
      <w:r>
        <w:t>&gt;1,3</w:t>
      </w:r>
      <w:r>
        <w:rPr>
          <w:vertAlign w:val="superscript"/>
        </w:rPr>
        <w:t>0,6</w:t>
      </w:r>
      <w:r>
        <w:t>.</w:t>
      </w:r>
      <w:r>
        <w:br/>
      </w:r>
      <w:r>
        <w:t xml:space="preserve">b) </w:t>
      </w:r>
      <w:r>
        <w:t>Do đó 0,75 &lt; 1 nên hàm số y = 0,75</w:t>
      </w:r>
      <w:r>
        <w:rPr>
          <w:vertAlign w:val="superscript"/>
        </w:rPr>
        <w:t>x</w:t>
      </w:r>
      <w:r>
        <w:t xml:space="preserve"> nghịch biến trên ℝ.</w:t>
      </w:r>
      <w:r>
        <w:br/>
      </w:r>
      <w:r>
        <w:t>Mà −2,3 &gt; −2,4 nên 0,75</w:t>
      </w:r>
      <w:r>
        <w:rPr>
          <w:vertAlign w:val="superscript"/>
        </w:rPr>
        <w:t>–2,3</w:t>
      </w:r>
      <w:r>
        <w:t>&lt;0,75</w:t>
      </w:r>
      <w:r>
        <w:rPr>
          <w:vertAlign w:val="superscript"/>
        </w:rPr>
        <w:t>–2,4</w:t>
      </w:r>
      <w:r>
        <w:t>.</w:t>
      </w:r>
      <w:r>
        <w:br/>
      </w:r>
      <w:r>
        <w:br/>
      </w:r>
      <w:r>
        <w:rPr>
          <w:b/>
        </w:rPr>
        <w:t>Bài 3 trang 25 Toán 11 Tập 2</w:t>
      </w:r>
      <w:r>
        <w:t xml:space="preserve">: </w:t>
      </w:r>
      <w:r>
        <w:t>Tìm tập xác định của các hàm số:</w:t>
      </w:r>
      <w:r>
        <w:br/>
      </w:r>
      <w:r>
        <w:t>a) log</w:t>
      </w:r>
      <w:r>
        <w:rPr>
          <w:vertAlign w:val="subscript"/>
        </w:rPr>
        <w:t>2</w:t>
      </w:r>
      <w:r>
        <w:t xml:space="preserve"> (3 – 2x);</w:t>
      </w:r>
      <w:r>
        <w:br/>
      </w:r>
      <w:r>
        <w:t>b) log</w:t>
      </w:r>
      <w:r>
        <w:rPr>
          <w:vertAlign w:val="subscript"/>
        </w:rPr>
        <w:t>3</w:t>
      </w:r>
      <w:r>
        <w:t xml:space="preserve"> (x</w:t>
      </w:r>
      <w:r>
        <w:rPr>
          <w:vertAlign w:val="superscript"/>
        </w:rPr>
        <w:t>2</w:t>
      </w:r>
      <w:r>
        <w:t xml:space="preserve"> + 4x).</w:t>
      </w:r>
      <w:r>
        <w:br/>
      </w:r>
      <w:r>
        <w:rPr>
          <w:b/>
        </w:rPr>
        <w:t>Lời giải:</w:t>
      </w:r>
      <w:r>
        <w:br/>
      </w:r>
      <w:r>
        <w:t>a) log</w:t>
      </w:r>
      <w:r>
        <w:rPr>
          <w:vertAlign w:val="subscript"/>
        </w:rPr>
        <w:t>2</w:t>
      </w:r>
      <w:r>
        <w:t xml:space="preserve"> (3 – 2x) xác định khi </w:t>
      </w:r>
      <w:r>
        <w:t>3</w:t>
      </w:r>
      <w:r>
        <w:t>–</w:t>
      </w:r>
      <w:r>
        <w:t>2</w:t>
      </w:r>
      <w:r>
        <w:t>x</w:t>
      </w:r>
      <w:r>
        <w:t>&gt;</w:t>
      </w:r>
      <w:r>
        <w:t>0</w:t>
      </w:r>
      <w:r>
        <w:t>⇔</w:t>
      </w:r>
      <w:r>
        <w:t>2</w:t>
      </w:r>
      <w:r>
        <w:t>x</w:t>
      </w:r>
      <w:r>
        <w:t>&lt;</w:t>
      </w:r>
      <w:r>
        <w:t>3</w:t>
      </w:r>
      <w:r>
        <w:t>⇔</w:t>
      </w:r>
      <w:r>
        <w:t>x</w:t>
      </w:r>
      <w:r>
        <w:t>&lt;</w:t>
      </w:r>
      <w:r>
        <w:t>3</w:t>
      </w:r>
      <w:r>
        <w:t>2</w:t>
      </w:r>
      <w:r>
        <w:t>.</w:t>
      </w:r>
      <w:r>
        <w:t>3–2x&gt;0⇔2x&lt;3⇔x&lt;(3)/(2).</w:t>
      </w:r>
      <w:r>
        <w:br/>
      </w:r>
      <w:r>
        <w:t xml:space="preserve">Vậy hàm số có tập xác định là </w:t>
      </w:r>
      <w:r>
        <w:t>D</w:t>
      </w:r>
      <w:r>
        <w:t>=</w:t>
      </w:r>
      <w:r>
        <w:t>(</w:t>
      </w:r>
      <w:r>
        <w:t>−</w:t>
      </w:r>
      <w:r>
        <w:t>∞</w:t>
      </w:r>
      <w:r>
        <w:t>;</w:t>
      </w:r>
      <w:r>
        <w:t>3</w:t>
      </w:r>
      <w:r>
        <w:t>2</w:t>
      </w:r>
      <w:r>
        <w:t>)</w:t>
      </w:r>
      <w:r>
        <w:t>.</w:t>
      </w:r>
      <w:r>
        <w:t>D=−∞;  (3)/(2).</w:t>
      </w:r>
      <w:r>
        <w:br/>
      </w:r>
      <w:r>
        <w:t>b) log</w:t>
      </w:r>
      <w:r>
        <w:rPr>
          <w:vertAlign w:val="subscript"/>
        </w:rPr>
        <w:t>3</w:t>
      </w:r>
      <w:r>
        <w:t xml:space="preserve"> (x</w:t>
      </w:r>
      <w:r>
        <w:rPr>
          <w:vertAlign w:val="superscript"/>
        </w:rPr>
        <w:t>2</w:t>
      </w:r>
      <w:r>
        <w:t xml:space="preserve"> + 4x) xác định khi</w:t>
      </w:r>
      <w:r>
        <w:br/>
      </w:r>
      <w:r>
        <w:t>x</w:t>
      </w:r>
      <w:r>
        <w:t>2</w:t>
      </w:r>
      <w:r>
        <w:t>+</w:t>
      </w:r>
      <w:r>
        <w:t>4</w:t>
      </w:r>
      <w:r>
        <w:t>x</w:t>
      </w:r>
      <w:r>
        <w:t>&gt;</w:t>
      </w:r>
      <w:r>
        <w:t>0</w:t>
      </w:r>
      <w:r>
        <w:t>⇔</w:t>
      </w:r>
      <w:r>
        <w:t>x</w:t>
      </w:r>
      <w:r>
        <w:t>(</w:t>
      </w:r>
      <w:r>
        <w:t>x</w:t>
      </w:r>
      <w:r>
        <w:t>+</w:t>
      </w:r>
      <w:r>
        <w:t>4</w:t>
      </w:r>
      <w:r>
        <w:t>)</w:t>
      </w:r>
      <w:r>
        <w:t>&gt;</w:t>
      </w:r>
      <w:r>
        <w:t>0</w:t>
      </w:r>
      <w:r>
        <w:t>x^(2)+4x&gt;0⇔xx+4&gt;0</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365e84b82ea44e1b5559a218642bf8e.jpg"/>
                    <pic:cNvPicPr/>
                  </pic:nvPicPr>
                  <pic:blipFill>
                    <a:blip r:embed="rId18"/>
                    <a:stretch>
                      <a:fillRect/>
                    </a:stretch>
                  </pic:blipFill>
                  <pic:spPr>
                    <a:xfrm>
                      <a:off x="0" y="0"/>
                      <a:ext cx="1905000" cy="1905000"/>
                    </a:xfrm>
                    <a:prstGeom prst="rect"/>
                  </pic:spPr>
                </pic:pic>
              </a:graphicData>
            </a:graphic>
          </wp:inline>
        </w:drawing>
      </w:r>
      <w:r>
        <w:br/>
      </w:r>
      <w:r>
        <w:t xml:space="preserve">Vậy hàm số có tập xác định là </w:t>
      </w:r>
      <w:r>
        <w:t>D</w:t>
      </w:r>
      <w:r>
        <w:t>=</w:t>
      </w:r>
      <w:r>
        <w:t>(</w:t>
      </w:r>
      <w:r>
        <w:t>−</w:t>
      </w:r>
      <w:r>
        <w:t>∞</w:t>
      </w:r>
      <w:r>
        <w:t>;</w:t>
      </w:r>
      <w:r>
        <w:t>−</w:t>
      </w:r>
      <w:r>
        <w:t>4</w:t>
      </w:r>
      <w:r>
        <w:t>)</w:t>
      </w:r>
      <w:r>
        <w:t>∪</w:t>
      </w:r>
      <w:r>
        <w:t>(</w:t>
      </w:r>
      <w:r>
        <w:t>0</w:t>
      </w:r>
      <w:r>
        <w:t>;</w:t>
      </w:r>
      <w:r>
        <w:t>+</w:t>
      </w:r>
      <w:r>
        <w:t>∞</w:t>
      </w:r>
      <w:r>
        <w:t>)</w:t>
      </w:r>
      <w:r>
        <w:t>.</w:t>
      </w:r>
      <w:r>
        <w:t>D=−∞;  −4∪0;  +∞.</w:t>
      </w:r>
      <w:r>
        <w:br/>
      </w:r>
      <w:r>
        <w:br/>
      </w:r>
      <w:r>
        <w:rPr>
          <w:b/>
        </w:rPr>
        <w:t>Bài 4 trang 25 Toán 11 Tập 2</w:t>
      </w:r>
      <w:r>
        <w:t>:</w:t>
      </w:r>
      <w:r>
        <w:t xml:space="preserve"> Vẽ đồ thị các hàm số:</w:t>
      </w:r>
      <w:r>
        <w:br/>
      </w:r>
      <w:r>
        <w:t>a) y = log x;</w:t>
      </w:r>
      <w:r>
        <w:br/>
      </w:r>
      <w:r>
        <w:t xml:space="preserve">b) </w:t>
      </w:r>
      <w:r>
        <w:t>y</w:t>
      </w:r>
      <w:r>
        <w:t>=</w:t>
      </w:r>
      <w:r>
        <w:t>log</w:t>
      </w:r>
      <w:r>
        <w:t>1</w:t>
      </w:r>
      <w:r>
        <w:t>4</w:t>
      </w:r>
      <w:r>
        <w:t>x</w:t>
      </w:r>
      <w:r>
        <w:t>y=log_((1)/(4))x</w:t>
      </w:r>
      <w:r>
        <w:t>.</w:t>
      </w:r>
      <w:r>
        <w:br/>
      </w:r>
      <w:r>
        <w:rPr>
          <w:b/>
        </w:rPr>
        <w:t>Lời giải:</w:t>
      </w:r>
      <w:r>
        <w:br/>
      </w:r>
      <w:r>
        <w:t>a) Bảng giá trị:</w:t>
      </w:r>
      <w:r>
        <w:br/>
      </w:r>
      <w:r>
        <w:br/>
      </w:r>
      <w:r>
        <w:br/>
      </w:r>
      <w:r>
        <w:br/>
      </w:r>
      <w:r>
        <w:br/>
      </w:r>
      <w:r>
        <w:t>x</w:t>
      </w:r>
      <w:r>
        <w:br/>
      </w:r>
      <w:r>
        <w:br/>
      </w:r>
      <w:r>
        <w:br/>
      </w:r>
      <w:r>
        <w:t>1</w:t>
      </w:r>
      <w:r>
        <w:t>10</w:t>
      </w:r>
      <w:r>
        <w:t>(1)/(10)</w:t>
      </w:r>
      <w:r>
        <w:br/>
      </w:r>
      <w:r>
        <w:br/>
      </w:r>
      <w:r>
        <w:br/>
      </w:r>
      <w:r>
        <w:t>1</w:t>
      </w:r>
      <w:r>
        <w:br/>
      </w:r>
      <w:r>
        <w:br/>
      </w:r>
      <w:r>
        <w:br/>
      </w:r>
      <w:r>
        <w:t>10</w:t>
      </w:r>
      <w:r>
        <w:br/>
      </w:r>
      <w:r>
        <w:br/>
      </w:r>
      <w:r>
        <w:br/>
      </w:r>
      <w:r>
        <w:br/>
      </w:r>
      <w:r>
        <w:br/>
      </w:r>
      <w:r>
        <w:t>y</w:t>
      </w:r>
      <w:r>
        <w:br/>
      </w:r>
      <w:r>
        <w:br/>
      </w:r>
      <w:r>
        <w:br/>
      </w:r>
      <w:r>
        <w:t>–1</w:t>
      </w:r>
      <w:r>
        <w:br/>
      </w:r>
      <w:r>
        <w:br/>
      </w:r>
      <w:r>
        <w:br/>
      </w:r>
      <w:r>
        <w:t>0</w:t>
      </w:r>
      <w:r>
        <w:br/>
      </w:r>
      <w:r>
        <w:br/>
      </w:r>
      <w:r>
        <w:br/>
      </w:r>
      <w:r>
        <w:t>1</w:t>
      </w:r>
      <w:r>
        <w:br/>
      </w:r>
      <w:r>
        <w:br/>
      </w:r>
      <w:r>
        <w:br/>
      </w:r>
      <w:r>
        <w:br/>
      </w:r>
      <w:r>
        <w:br/>
      </w:r>
      <w:r>
        <w:t>Đồ thị:</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10bc45c073a48dd88cdb21cf883108c.jpg"/>
                    <pic:cNvPicPr/>
                  </pic:nvPicPr>
                  <pic:blipFill>
                    <a:blip r:embed="rId19"/>
                    <a:stretch>
                      <a:fillRect/>
                    </a:stretch>
                  </pic:blipFill>
                  <pic:spPr>
                    <a:xfrm>
                      <a:off x="0" y="0"/>
                      <a:ext cx="1905000" cy="1905000"/>
                    </a:xfrm>
                    <a:prstGeom prst="rect"/>
                  </pic:spPr>
                </pic:pic>
              </a:graphicData>
            </a:graphic>
          </wp:inline>
        </w:drawing>
      </w:r>
      <w:r>
        <w:br/>
      </w:r>
      <w:r>
        <w:t>b) Bảng giá trị:</w:t>
      </w:r>
      <w:r>
        <w:br/>
      </w:r>
      <w:r>
        <w:br/>
      </w:r>
      <w:r>
        <w:br/>
      </w:r>
      <w:r>
        <w:br/>
      </w:r>
      <w:r>
        <w:br/>
      </w:r>
      <w:r>
        <w:t>x</w:t>
      </w:r>
      <w:r>
        <w:br/>
      </w:r>
      <w:r>
        <w:br/>
      </w:r>
      <w:r>
        <w:br/>
      </w:r>
      <w:r>
        <w:t>1</w:t>
      </w:r>
      <w:r>
        <w:t>4</w:t>
      </w:r>
      <w:r>
        <w:t>(1)/(4)</w:t>
      </w:r>
      <w:r>
        <w:br/>
      </w:r>
      <w:r>
        <w:br/>
      </w:r>
      <w:r>
        <w:br/>
      </w:r>
      <w:r>
        <w:t>1</w:t>
      </w:r>
      <w:r>
        <w:br/>
      </w:r>
      <w:r>
        <w:br/>
      </w:r>
      <w:r>
        <w:br/>
      </w:r>
      <w:r>
        <w:t>16</w:t>
      </w:r>
      <w:r>
        <w:br/>
      </w:r>
      <w:r>
        <w:br/>
      </w:r>
      <w:r>
        <w:br/>
      </w:r>
      <w:r>
        <w:br/>
      </w:r>
      <w:r>
        <w:br/>
      </w:r>
      <w:r>
        <w:t>y</w:t>
      </w:r>
      <w:r>
        <w:br/>
      </w:r>
      <w:r>
        <w:br/>
      </w:r>
      <w:r>
        <w:br/>
      </w:r>
      <w:r>
        <w:t>1</w:t>
      </w:r>
      <w:r>
        <w:br/>
      </w:r>
      <w:r>
        <w:br/>
      </w:r>
      <w:r>
        <w:br/>
      </w:r>
      <w:r>
        <w:t>–1</w:t>
      </w:r>
      <w:r>
        <w:br/>
      </w:r>
      <w:r>
        <w:br/>
      </w:r>
      <w:r>
        <w:br/>
      </w:r>
      <w:r>
        <w:t>–2</w:t>
      </w:r>
      <w:r>
        <w:br/>
      </w:r>
      <w:r>
        <w:br/>
      </w:r>
      <w:r>
        <w:br/>
      </w:r>
      <w:r>
        <w:br/>
      </w:r>
      <w:r>
        <w:br/>
      </w:r>
      <w:r>
        <w:t>Đồ thị:</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73e558cdd9f14e838e15c7207a1d6104.jpg"/>
                    <pic:cNvPicPr/>
                  </pic:nvPicPr>
                  <pic:blipFill>
                    <a:blip r:embed="rId20"/>
                    <a:stretch>
                      <a:fillRect/>
                    </a:stretch>
                  </pic:blipFill>
                  <pic:spPr>
                    <a:xfrm>
                      <a:off x="0" y="0"/>
                      <a:ext cx="1905000" cy="1905000"/>
                    </a:xfrm>
                    <a:prstGeom prst="rect"/>
                  </pic:spPr>
                </pic:pic>
              </a:graphicData>
            </a:graphic>
          </wp:inline>
        </w:drawing>
      </w:r>
      <w:r>
        <w:br/>
      </w:r>
      <w:r>
        <w:br/>
      </w:r>
      <w:r>
        <w:rPr>
          <w:b/>
        </w:rPr>
        <w:t>Bài 5 trang 25 Toán 11 Tập 2</w:t>
      </w:r>
      <w:r>
        <w:t xml:space="preserve">: </w:t>
      </w:r>
      <w:r>
        <w:t>So sánh các cặp số sau:</w:t>
      </w:r>
      <w:r>
        <w:br/>
      </w:r>
      <w:r>
        <w:t>a) log</w:t>
      </w:r>
      <w:r>
        <w:rPr>
          <w:vertAlign w:val="subscript"/>
        </w:rPr>
        <w:t xml:space="preserve">π </w:t>
      </w:r>
      <w:r>
        <w:t>0,8 và log</w:t>
      </w:r>
      <w:r>
        <w:rPr>
          <w:vertAlign w:val="subscript"/>
        </w:rPr>
        <w:t xml:space="preserve">π </w:t>
      </w:r>
      <w:r>
        <w:t xml:space="preserve">1,2; </w:t>
      </w:r>
      <w:r>
        <w:br/>
      </w:r>
      <w:r>
        <w:t>b) log</w:t>
      </w:r>
      <w:r>
        <w:rPr>
          <w:vertAlign w:val="subscript"/>
        </w:rPr>
        <w:t xml:space="preserve">0,3 </w:t>
      </w:r>
      <w:r>
        <w:t>2 và log</w:t>
      </w:r>
      <w:r>
        <w:rPr>
          <w:vertAlign w:val="subscript"/>
        </w:rPr>
        <w:t xml:space="preserve">0,3 </w:t>
      </w:r>
      <w:r>
        <w:t>2,1.</w:t>
      </w:r>
      <w:r>
        <w:br/>
      </w:r>
      <w:r>
        <w:rPr>
          <w:b/>
        </w:rPr>
        <w:t>Lời giải:</w:t>
      </w:r>
      <w:r>
        <w:br/>
      </w:r>
      <w:r>
        <w:t>a) Hàm số log</w:t>
      </w:r>
      <w:r>
        <w:rPr>
          <w:vertAlign w:val="subscript"/>
        </w:rPr>
        <w:t xml:space="preserve">π </w:t>
      </w:r>
      <w:r>
        <w:t>x có cơ số π &gt; 1 nên đồng biến trên (0; +∞).</w:t>
      </w:r>
      <w:r>
        <w:br/>
      </w:r>
      <w:r>
        <w:t>Mà 0,8 &lt; 1,2 nên log</w:t>
      </w:r>
      <w:r>
        <w:rPr>
          <w:vertAlign w:val="subscript"/>
        </w:rPr>
        <w:t xml:space="preserve">π </w:t>
      </w:r>
      <w:r>
        <w:t>0,8&lt;log</w:t>
      </w:r>
      <w:r>
        <w:rPr>
          <w:vertAlign w:val="subscript"/>
        </w:rPr>
        <w:t xml:space="preserve">π </w:t>
      </w:r>
      <w:r>
        <w:t>1,2.</w:t>
      </w:r>
      <w:r>
        <w:br/>
      </w:r>
      <w:r>
        <w:t>b) Hàm số log</w:t>
      </w:r>
      <w:r>
        <w:rPr>
          <w:vertAlign w:val="subscript"/>
        </w:rPr>
        <w:t xml:space="preserve">0,3 </w:t>
      </w:r>
      <w:r>
        <w:t>x có cơ số 0,3 &lt; 1 nên nghịch biến trên (0; +∞).</w:t>
      </w:r>
      <w:r>
        <w:br/>
      </w:r>
      <w:r>
        <w:t>Mà 2 &lt; 2,1 nên log</w:t>
      </w:r>
      <w:r>
        <w:rPr>
          <w:vertAlign w:val="subscript"/>
        </w:rPr>
        <w:t xml:space="preserve">0,3 </w:t>
      </w:r>
      <w:r>
        <w:t>2 &gt;log</w:t>
      </w:r>
      <w:r>
        <w:rPr>
          <w:vertAlign w:val="subscript"/>
        </w:rPr>
        <w:t xml:space="preserve">0,3 </w:t>
      </w:r>
      <w:r>
        <w:t>2,1.</w:t>
      </w:r>
      <w:r>
        <w:br/>
      </w:r>
      <w:r>
        <w:br/>
      </w:r>
      <w:r>
        <w:rPr>
          <w:b/>
        </w:rPr>
        <w:t>Bài 6 trang 25 Toán 11 Tập 2</w:t>
      </w:r>
      <w:r>
        <w:t xml:space="preserve">: </w:t>
      </w:r>
      <w:r>
        <w:t>Cường độ ánh sáng I dưới mặt biển giảm dần theo độ sâu theo công thức I = I</w:t>
      </w:r>
      <w:r>
        <w:rPr>
          <w:vertAlign w:val="subscript"/>
        </w:rPr>
        <w:t>0</w:t>
      </w:r>
      <w:r>
        <w:t>.a</w:t>
      </w:r>
      <w:r>
        <w:rPr>
          <w:vertAlign w:val="superscript"/>
        </w:rPr>
        <w:t>d</w:t>
      </w:r>
      <w:r>
        <w:t>, trong đó I</w:t>
      </w:r>
      <w:r>
        <w:rPr>
          <w:vertAlign w:val="subscript"/>
        </w:rPr>
        <w:t>0</w:t>
      </w:r>
      <w:r>
        <w:t xml:space="preserve"> là cường độ ánh sáng tại mặt nước biển, a là hằng số (a &gt; 0) và d là độ sâu tính bằng mét tính từ mặt nước biển.</w:t>
      </w:r>
      <w:r>
        <w:br/>
      </w:r>
      <w:r>
        <w:t>(</w:t>
      </w:r>
      <w:r>
        <w:rPr>
          <w:i/>
        </w:rPr>
        <w:t>Nguồn:</w:t>
      </w:r>
      <w:r>
        <w:t xml:space="preserve"> </w:t>
      </w:r>
      <w:r>
        <w:t>https://www.britannica.com/science/seawer/Optical-properties</w:t>
      </w:r>
      <w:r>
        <w:t>)</w:t>
      </w:r>
      <w:r>
        <w:br/>
      </w:r>
      <w:r>
        <w:t>a) Có thể khẳng định rằng 0 &lt; a &lt; 1 không? Giải thích.</w:t>
      </w:r>
      <w:r>
        <w:br/>
      </w:r>
      <w:r>
        <w:t>b) Biết rẳng cường độ ánh sáng tại độ sâu 1 m bằng 0,95I</w:t>
      </w:r>
      <w:r>
        <w:rPr>
          <w:vertAlign w:val="subscript"/>
        </w:rPr>
        <w:t>0</w:t>
      </w:r>
      <w:r>
        <w:t>. Tìm giá trị của a.</w:t>
      </w:r>
      <w:r>
        <w:br/>
      </w:r>
      <w:r>
        <w:t>c) Tại độ sâu 20 m, cường độ ánh sáng bằng bao nhiêu phần trăm so với I</w:t>
      </w:r>
      <w:r>
        <w:rPr>
          <w:vertAlign w:val="subscript"/>
        </w:rPr>
        <w:t>0</w:t>
      </w:r>
      <w:r>
        <w:t>? (Làm tròn kết quả đến hàng đơn vị.)</w:t>
      </w:r>
      <w:r>
        <w:br/>
      </w:r>
      <w:r>
        <w:rPr>
          <w:b/>
        </w:rPr>
        <w:t>Lời giải:</w:t>
      </w:r>
      <w:r>
        <w:br/>
      </w:r>
      <w:r>
        <w:t>a) Vì cường độ ánh sáng giảm dần theo độ sâu nên hàm số I=I</w:t>
      </w:r>
      <w:r>
        <w:rPr>
          <w:vertAlign w:val="subscript"/>
        </w:rPr>
        <w:t>0</w:t>
      </w:r>
      <w:r>
        <w:t>.a</w:t>
      </w:r>
      <w:r>
        <w:rPr>
          <w:vertAlign w:val="superscript"/>
        </w:rPr>
        <w:t>d</w:t>
      </w:r>
      <w:r>
        <w:t xml:space="preserve"> nghịch biến.</w:t>
      </w:r>
      <w:r>
        <w:br/>
      </w:r>
      <w:r>
        <w:t>Vậy 0&lt;a&lt;1.</w:t>
      </w:r>
      <w:r>
        <w:br/>
      </w:r>
      <w:r>
        <w:t>b) Ta có: I=I</w:t>
      </w:r>
      <w:r>
        <w:rPr>
          <w:vertAlign w:val="subscript"/>
        </w:rPr>
        <w:t>0</w:t>
      </w:r>
      <w:r>
        <w:t>.a</w:t>
      </w:r>
      <w:r>
        <w:rPr>
          <w:vertAlign w:val="superscript"/>
        </w:rPr>
        <w:t>d</w:t>
      </w:r>
      <w:r>
        <w:t>⇔0,95I</w:t>
      </w:r>
      <w:r>
        <w:rPr>
          <w:vertAlign w:val="subscript"/>
        </w:rPr>
        <w:t>0</w:t>
      </w:r>
      <w:r>
        <w:t>=I</w:t>
      </w:r>
      <w:r>
        <w:rPr>
          <w:vertAlign w:val="subscript"/>
        </w:rPr>
        <w:t>0</w:t>
      </w:r>
      <w:r>
        <w:t>.a</w:t>
      </w:r>
      <w:r>
        <w:rPr>
          <w:vertAlign w:val="superscript"/>
        </w:rPr>
        <w:t>1</w:t>
      </w:r>
      <w:r>
        <w:t>⇔a=0,95.</w:t>
      </w:r>
      <w:r>
        <w:br/>
      </w:r>
      <w:r>
        <w:t>c) Ta có: I=I</w:t>
      </w:r>
      <w:r>
        <w:rPr>
          <w:vertAlign w:val="subscript"/>
        </w:rPr>
        <w:t>0</w:t>
      </w:r>
      <w:r>
        <w:t>.a</w:t>
      </w:r>
      <w:r>
        <w:rPr>
          <w:vertAlign w:val="superscript"/>
        </w:rPr>
        <w:t>d</w:t>
      </w:r>
      <w:r>
        <w:t>=I</w:t>
      </w:r>
      <w:r>
        <w:rPr>
          <w:vertAlign w:val="subscript"/>
        </w:rPr>
        <w:t>0</w:t>
      </w:r>
      <w:r>
        <w:t>.0,95</w:t>
      </w:r>
      <w:r>
        <w:rPr>
          <w:vertAlign w:val="superscript"/>
        </w:rPr>
        <w:t>20</w:t>
      </w:r>
      <w:r>
        <w:t>≈0,36I</w:t>
      </w:r>
      <w:r>
        <w:rPr>
          <w:vertAlign w:val="subscript"/>
        </w:rPr>
        <w:t>0</w:t>
      </w:r>
      <w:r>
        <w:t>.</w:t>
      </w:r>
      <w:r>
        <w:br/>
      </w:r>
      <w:r>
        <w:t>Vậy tại độ sâu 20 m, cường độ ánh sáng bằng 36% so với I</w:t>
      </w:r>
      <w:r>
        <w:rPr>
          <w:vertAlign w:val="subscript"/>
        </w:rPr>
        <w:t>0</w:t>
      </w:r>
      <w:r>
        <w:t>.</w:t>
      </w:r>
      <w:r>
        <w:br/>
      </w:r>
      <w:r>
        <w:br/>
      </w:r>
      <w:r>
        <w:rPr>
          <w:b/>
        </w:rPr>
        <w:t>Bài 7 trang 25 Toán 11 Tập 2</w:t>
      </w:r>
      <w:r>
        <w:t>:</w:t>
      </w:r>
      <w:r>
        <w:t xml:space="preserve"> Công thức </w:t>
      </w:r>
      <w:r>
        <w:t>h</w:t>
      </w:r>
      <w:r>
        <w:t>=</w:t>
      </w:r>
      <w:r>
        <w:t>−</w:t>
      </w:r>
      <w:r>
        <w:t>19,4</w:t>
      </w:r>
      <w:r>
        <w:t>.</w:t>
      </w:r>
      <w:r>
        <w:t>log</w:t>
      </w:r>
      <w:r>
        <w:t>P</w:t>
      </w:r>
      <w:r>
        <w:t>P</w:t>
      </w:r>
      <w:r>
        <w:t>0</w:t>
      </w:r>
      <w:r>
        <w:t>h=−19,4 . log(P)/(P_(0))</w:t>
      </w:r>
      <w:r>
        <w:t xml:space="preserve"> là mô hình đơn giản cho phép tính độ cao h so với mặt nước biển của một vị trí trong không trung (tính bằng kilômét) theo áp suất không khí P tại điểm đó và áp suất P</w:t>
      </w:r>
      <w:r>
        <w:rPr>
          <w:vertAlign w:val="subscript"/>
        </w:rPr>
        <w:t>0</w:t>
      </w:r>
      <w:r>
        <w:t xml:space="preserve"> của không khí tại mặt nước biển (cùng tính bằng Pa – đơn vị áp suất, đọc là Pascal).</w:t>
      </w:r>
      <w:r>
        <w:br/>
      </w:r>
      <w:r>
        <w:t>(</w:t>
      </w:r>
      <w:r>
        <w:rPr>
          <w:i/>
        </w:rPr>
        <w:t>Nguồn</w:t>
      </w:r>
      <w:r>
        <w:t xml:space="preserve">: </w:t>
      </w:r>
      <w:r>
        <w:t>https://doi.org/10.1007/s40828-020-0111-6</w:t>
      </w:r>
      <w:r>
        <w:t>)</w:t>
      </w:r>
      <w:r>
        <w:br/>
      </w:r>
      <w:r>
        <w:t xml:space="preserve">a) Nếu áp suất không khí ngoài máy bay bằng </w:t>
      </w:r>
      <w:r>
        <w:t>1</w:t>
      </w:r>
      <w:r>
        <w:t>2</w:t>
      </w:r>
      <w:r>
        <w:t>P</w:t>
      </w:r>
      <w:r>
        <w:t>0</w:t>
      </w:r>
      <w:r>
        <w:t>(1)/(2)P_(0)</w:t>
      </w:r>
      <w:r>
        <w:t xml:space="preserve"> thì máy bay đang ở độ cao nào?</w:t>
      </w:r>
      <w:r>
        <w:br/>
      </w:r>
      <w:r>
        <w:t xml:space="preserve">b) Áp suất không khí tại đỉnh của ngọn núi A bằng </w:t>
      </w:r>
      <w:r>
        <w:t>4</w:t>
      </w:r>
      <w:r>
        <w:t>5</w:t>
      </w:r>
      <w:r>
        <w:t>(4)/(5)</w:t>
      </w:r>
      <w:r>
        <w:t xml:space="preserve"> lần áp suất không khí tại đỉnh của ngọn núi B. Ngọn núi nào cao hơn và cao hơn bao nhiêu kilômét? (Làm tròn kết quả đến hàng phần mười.)</w:t>
      </w:r>
      <w:r>
        <w:br/>
      </w:r>
      <w:r>
        <w:rPr>
          <w:b/>
        </w:rPr>
        <w:t>Lời giải:</w:t>
      </w:r>
      <w:r>
        <w:br/>
      </w:r>
      <w:r>
        <w:t xml:space="preserve">a) Độ cao của máy bay khi áp suất không khí ngoài máy bay bằng </w:t>
      </w:r>
      <w:r>
        <w:t>1</w:t>
      </w:r>
      <w:r>
        <w:t>2</w:t>
      </w:r>
      <w:r>
        <w:t>P</w:t>
      </w:r>
      <w:r>
        <w:t>0</w:t>
      </w:r>
      <w:r>
        <w:t>(1)/(2)P_(0)</w:t>
      </w:r>
      <w:r>
        <w:t>là:</w:t>
      </w:r>
      <w:r>
        <w:br/>
      </w:r>
      <w:r>
        <w:t>h</w:t>
      </w:r>
      <w:r>
        <w:t>=</w:t>
      </w:r>
      <w:r>
        <w:t>−</w:t>
      </w:r>
      <w:r>
        <w:t>19,4</w:t>
      </w:r>
      <w:r>
        <w:t>.</w:t>
      </w:r>
      <w:r>
        <w:t>log</w:t>
      </w:r>
      <w:r>
        <w:t>P</w:t>
      </w:r>
      <w:r>
        <w:t>P</w:t>
      </w:r>
      <w:r>
        <w:t>0</w:t>
      </w:r>
      <w:r>
        <w:t>=</w:t>
      </w:r>
      <w:r>
        <w:t>−</w:t>
      </w:r>
      <w:r>
        <w:t>19,4</w:t>
      </w:r>
      <w:r>
        <w:t>.</w:t>
      </w:r>
      <w:r>
        <w:t>log</w:t>
      </w:r>
      <w:r>
        <w:t>1</w:t>
      </w:r>
      <w:r>
        <w:t>2</w:t>
      </w:r>
      <w:r>
        <w:t>P</w:t>
      </w:r>
      <w:r>
        <w:t>0</w:t>
      </w:r>
      <w:r>
        <w:t>P</w:t>
      </w:r>
      <w:r>
        <w:t>0</w:t>
      </w:r>
      <w:r>
        <w:t>=</w:t>
      </w:r>
      <w:r>
        <w:t>−</w:t>
      </w:r>
      <w:r>
        <w:t>19,4</w:t>
      </w:r>
      <w:r>
        <w:t>.</w:t>
      </w:r>
      <w:r>
        <w:t>log</w:t>
      </w:r>
      <w:r>
        <w:t>1</w:t>
      </w:r>
      <w:r>
        <w:t>2</w:t>
      </w:r>
      <w:r>
        <w:t>≈</w:t>
      </w:r>
      <w:r>
        <w:t>5,84</w:t>
      </w:r>
      <w:r>
        <w:t>h=−19,4 . log(P)/(P_(0))=−19,4 . log((1)/(2)P_(0))/(P_(0))=−19,4 . log(1)/(2)≈5,84</w:t>
      </w:r>
      <w:r>
        <w:t xml:space="preserve"> (km)</w:t>
      </w:r>
      <w:r>
        <w:br/>
      </w:r>
      <w:r>
        <w:t xml:space="preserve">Vậy nếu áp suất không khí ngoài máy bay bằng </w:t>
      </w:r>
      <w:r>
        <w:t>1</w:t>
      </w:r>
      <w:r>
        <w:t>2</w:t>
      </w:r>
      <w:r>
        <w:t>P</w:t>
      </w:r>
      <w:r>
        <w:t>0</w:t>
      </w:r>
      <w:r>
        <w:t>(1)/(2)P_(0)</w:t>
      </w:r>
      <w:r>
        <w:t xml:space="preserve"> thì máy bay đang ở độ cao khoảng 5,84 m.</w:t>
      </w:r>
      <w:r>
        <w:br/>
      </w:r>
      <w:r>
        <w:t xml:space="preserve">b) </w:t>
      </w:r>
      <w:r>
        <w:t xml:space="preserve">Độ cao của ngọn núi A là: </w:t>
      </w:r>
      <w:r>
        <w:t>h</w:t>
      </w:r>
      <w:r>
        <w:t>A</w:t>
      </w:r>
      <w:r>
        <w:t>=</w:t>
      </w:r>
      <w:r>
        <w:t>−</w:t>
      </w:r>
      <w:r>
        <w:t>19,4</w:t>
      </w:r>
      <w:r>
        <w:t>.</w:t>
      </w:r>
      <w:r>
        <w:t>log</w:t>
      </w:r>
      <w:r>
        <w:t>P</w:t>
      </w:r>
      <w:r>
        <w:t>A</w:t>
      </w:r>
      <w:r>
        <w:t>P</w:t>
      </w:r>
      <w:r>
        <w:t>0</w:t>
      </w:r>
      <w:r>
        <w:t>h_(A)=−19,4 . log(P_(A))/(P_(0))</w:t>
      </w:r>
      <w:r>
        <w:t>.</w:t>
      </w:r>
      <w:r>
        <w:br/>
      </w:r>
      <w:r>
        <w:t xml:space="preserve">Độ cao của ngọn núi B là: </w:t>
      </w:r>
      <w:r>
        <w:t>h</w:t>
      </w:r>
      <w:r>
        <w:t>B</w:t>
      </w:r>
      <w:r>
        <w:t>=</w:t>
      </w:r>
      <w:r>
        <w:t>−</w:t>
      </w:r>
      <w:r>
        <w:t>19,4</w:t>
      </w:r>
      <w:r>
        <w:t>.</w:t>
      </w:r>
      <w:r>
        <w:t>log</w:t>
      </w:r>
      <w:r>
        <w:t>P</w:t>
      </w:r>
      <w:r>
        <w:t>B</w:t>
      </w:r>
      <w:r>
        <w:t>P</w:t>
      </w:r>
      <w:r>
        <w:t>0</w:t>
      </w:r>
      <w:r>
        <w:t>h_(B)=−19,4 . log(P_(B))/(P_(0))</w:t>
      </w:r>
      <w:r>
        <w:t>.</w:t>
      </w:r>
      <w:r>
        <w:br/>
      </w:r>
      <w:r>
        <w:t xml:space="preserve">Áp suất không khí tại đỉnh của ngọn núi A bằng </w:t>
      </w:r>
      <w:r>
        <w:t>4</w:t>
      </w:r>
      <w:r>
        <w:t>5</w:t>
      </w:r>
      <w:r>
        <w:t>(4)/(5)</w:t>
      </w:r>
      <w:r>
        <w:t xml:space="preserve"> lần áp suất không khí tại đỉnh của ngọn núi B nên ta có: </w:t>
      </w:r>
      <w:r>
        <w:t>P</w:t>
      </w:r>
      <w:r>
        <w:t>A</w:t>
      </w:r>
      <w:r>
        <w:t>=</w:t>
      </w:r>
      <w:r>
        <w:t>4</w:t>
      </w:r>
      <w:r>
        <w:t>5</w:t>
      </w:r>
      <w:r>
        <w:t>P</w:t>
      </w:r>
      <w:r>
        <w:t>B</w:t>
      </w:r>
      <w:r>
        <w:t>⇔</w:t>
      </w:r>
      <w:r>
        <w:t>P</w:t>
      </w:r>
      <w:r>
        <w:t>A</w:t>
      </w:r>
      <w:r>
        <w:t>P</w:t>
      </w:r>
      <w:r>
        <w:t>B</w:t>
      </w:r>
      <w:r>
        <w:t>=</w:t>
      </w:r>
      <w:r>
        <w:t>4</w:t>
      </w:r>
      <w:r>
        <w:t>5</w:t>
      </w:r>
      <w:r>
        <w:t>.</w:t>
      </w:r>
      <w:r>
        <w:t>P_(A)=(4)/(5)P_(B)⇔(P_(A))/(P_(B))=(4)/(5).</w:t>
      </w:r>
      <w:r>
        <w:br/>
      </w:r>
      <w:r>
        <w:t xml:space="preserve">Ta có </w:t>
      </w:r>
      <w:r>
        <w:t>h</w:t>
      </w:r>
      <w:r>
        <w:t>A</w:t>
      </w:r>
      <w:r>
        <w:t>−</w:t>
      </w:r>
      <w:r>
        <w:t>h</w:t>
      </w:r>
      <w:r>
        <w:t>B</w:t>
      </w:r>
      <w:r>
        <w:t>=</w:t>
      </w:r>
      <w:r>
        <w:t>(</w:t>
      </w:r>
      <w:r>
        <w:t>−</w:t>
      </w:r>
      <w:r>
        <w:t>19,4</w:t>
      </w:r>
      <w:r>
        <w:t>.</w:t>
      </w:r>
      <w:r>
        <w:t>log</w:t>
      </w:r>
      <w:r>
        <w:t>P</w:t>
      </w:r>
      <w:r>
        <w:t>A</w:t>
      </w:r>
      <w:r>
        <w:t>P</w:t>
      </w:r>
      <w:r>
        <w:t>0</w:t>
      </w:r>
      <w:r>
        <w:t>)</w:t>
      </w:r>
      <w:r>
        <w:t>−</w:t>
      </w:r>
      <w:r>
        <w:t>(</w:t>
      </w:r>
      <w:r>
        <w:t>−</w:t>
      </w:r>
      <w:r>
        <w:t>19,4</w:t>
      </w:r>
      <w:r>
        <w:t>.</w:t>
      </w:r>
      <w:r>
        <w:t>log</w:t>
      </w:r>
      <w:r>
        <w:t>P</w:t>
      </w:r>
      <w:r>
        <w:t>B</w:t>
      </w:r>
      <w:r>
        <w:t>P</w:t>
      </w:r>
      <w:r>
        <w:t>0</w:t>
      </w:r>
      <w:r>
        <w:t>)</w:t>
      </w:r>
      <w:r>
        <w:t>h_(A)−h_(B)=−19,4 . log(P_(A))/(P_(0))−−19,4 . log(P_(B))/(P_(0))</w:t>
      </w:r>
      <w:r>
        <w:br/>
      </w:r>
      <w:r>
        <w:t xml:space="preserve"> </w:t>
      </w:r>
      <w:r>
        <w:t>=</w:t>
      </w:r>
      <w:r>
        <w:t>−</w:t>
      </w:r>
      <w:r>
        <w:t>19,4</w:t>
      </w:r>
      <w:r>
        <w:t>.</w:t>
      </w:r>
      <w:r>
        <w:t>log</w:t>
      </w:r>
      <w:r>
        <w:t>P</w:t>
      </w:r>
      <w:r>
        <w:t>A</w:t>
      </w:r>
      <w:r>
        <w:t>P</w:t>
      </w:r>
      <w:r>
        <w:t>0</w:t>
      </w:r>
      <w:r>
        <w:t>+</w:t>
      </w:r>
      <w:r>
        <w:t>19,4</w:t>
      </w:r>
      <w:r>
        <w:t>.</w:t>
      </w:r>
      <w:r>
        <w:t>log</w:t>
      </w:r>
      <w:r>
        <w:t>P</w:t>
      </w:r>
      <w:r>
        <w:t>B</w:t>
      </w:r>
      <w:r>
        <w:t>P</w:t>
      </w:r>
      <w:r>
        <w:t>0</w:t>
      </w:r>
      <w:r>
        <w:t>=−19,4 . log(P_(A))/(P_(0))+19,4 . log(P_(B))/(P_(0))</w:t>
      </w:r>
      <w:r>
        <w:br/>
      </w:r>
      <w:r>
        <w:t xml:space="preserve"> </w:t>
      </w:r>
      <w:r>
        <w:t>=</w:t>
      </w:r>
      <w:r>
        <w:t>−</w:t>
      </w:r>
      <w:r>
        <w:t>19,4</w:t>
      </w:r>
      <w:r>
        <w:t>.</w:t>
      </w:r>
      <w:r>
        <w:t>log</w:t>
      </w:r>
      <w:r>
        <w:t>(</w:t>
      </w:r>
      <w:r>
        <w:t>P</w:t>
      </w:r>
      <w:r>
        <w:t>A</w:t>
      </w:r>
      <w:r>
        <w:t>P</w:t>
      </w:r>
      <w:r>
        <w:t>0</w:t>
      </w:r>
      <w:r>
        <w:t>:</w:t>
      </w:r>
      <w:r>
        <w:t>P</w:t>
      </w:r>
      <w:r>
        <w:t>B</w:t>
      </w:r>
      <w:r>
        <w:t>P</w:t>
      </w:r>
      <w:r>
        <w:t>0</w:t>
      </w:r>
      <w:r>
        <w:t>)</w:t>
      </w:r>
      <w:r>
        <w:t>=</w:t>
      </w:r>
      <w:r>
        <w:t>−</w:t>
      </w:r>
      <w:r>
        <w:t>19,4</w:t>
      </w:r>
      <w:r>
        <w:t>.</w:t>
      </w:r>
      <w:r>
        <w:t>log</w:t>
      </w:r>
      <w:r>
        <w:t>P</w:t>
      </w:r>
      <w:r>
        <w:t>A</w:t>
      </w:r>
      <w:r>
        <w:t>P</w:t>
      </w:r>
      <w:r>
        <w:t>B</w:t>
      </w:r>
      <w:r>
        <w:t>=−19,4 . log(P_(A))/(P_(0)):(P_(B))/(P_(0))=−19,4 . log(P_(A))/(P_(B))</w:t>
      </w:r>
      <w:r>
        <w:br/>
      </w:r>
      <w:r>
        <w:t xml:space="preserve"> </w:t>
      </w:r>
      <w:r>
        <w:t>=</w:t>
      </w:r>
      <w:r>
        <w:t>−</w:t>
      </w:r>
      <w:r>
        <w:t>19,4</w:t>
      </w:r>
      <w:r>
        <w:t>.</w:t>
      </w:r>
      <w:r>
        <w:t>log</w:t>
      </w:r>
      <w:r>
        <w:t>4</w:t>
      </w:r>
      <w:r>
        <w:t>5</w:t>
      </w:r>
      <w:r>
        <w:t>≈</w:t>
      </w:r>
      <w:r>
        <w:t>1,88</w:t>
      </w:r>
      <w:r>
        <w:t>=−19,4 . log(4)/(5)≈1,88</w:t>
      </w:r>
      <w:r>
        <w:t xml:space="preserve"> (km).</w:t>
      </w:r>
      <w:r>
        <w:br/>
      </w:r>
      <w:r>
        <w:t>Vậy ngọn núi A cao hơn và cao hơn khoảng 1,88 km.</w:t>
      </w:r>
      <w:r>
        <w:br/>
      </w:r>
      <w:r>
        <w:rPr>
          <w:b/>
        </w:rPr>
        <w:t xml:space="preserve"> Lý thuyết Hàm số mũ. Hàm số lôgarit</w:t>
      </w:r>
      <w:r>
        <w:br/>
      </w:r>
      <w:r>
        <w:rPr>
          <w:b/>
        </w:rPr>
        <w:t>1. Hàm số mũ</w:t>
      </w:r>
      <w:r>
        <w:br/>
      </w:r>
      <w:r>
        <w:t xml:space="preserve">- Hàm số </w:t>
      </w:r>
      <w:r>
        <w:t>y</w:t>
      </w:r>
      <w:r>
        <w:t>=</w:t>
      </w:r>
      <w:r>
        <w:t>a</w:t>
      </w:r>
      <w:r>
        <w:t>x</w:t>
      </w:r>
      <w:r>
        <w:t>(</w:t>
      </w:r>
      <w:r>
        <w:t>a</w:t>
      </w:r>
      <w:r>
        <w:t>&gt;</w:t>
      </w:r>
      <w:r>
        <w:t>0</w:t>
      </w:r>
      <w:r>
        <w:t>,</w:t>
      </w:r>
      <w:r>
        <w:t>a</w:t>
      </w:r>
      <w:r>
        <w:t>≠</w:t>
      </w:r>
      <w:r>
        <w:t>1</w:t>
      </w:r>
      <w:r>
        <w:t>)</w:t>
      </w:r>
      <w:r>
        <w:t>y=a^(x)(a&gt;0,a≠1)</w:t>
      </w:r>
      <w:r>
        <w:t xml:space="preserve"> được gọi là </w:t>
      </w:r>
      <w:r>
        <w:rPr>
          <w:i/>
        </w:rPr>
        <w:t xml:space="preserve">hàm số mũ </w:t>
      </w:r>
      <w:r>
        <w:t>cơ số a.</w:t>
      </w:r>
      <w:r>
        <w:br/>
      </w:r>
      <w:r>
        <w:t xml:space="preserve">- Hàm số </w:t>
      </w:r>
      <w:r>
        <w:t>y</w:t>
      </w:r>
      <w:r>
        <w:t>=</w:t>
      </w:r>
      <w:r>
        <w:t>a</w:t>
      </w:r>
      <w:r>
        <w:t>x</w:t>
      </w:r>
      <w:r>
        <w:t>(</w:t>
      </w:r>
      <w:r>
        <w:t>a</w:t>
      </w:r>
      <w:r>
        <w:t>&gt;</w:t>
      </w:r>
      <w:r>
        <w:t>0</w:t>
      </w:r>
      <w:r>
        <w:t>,</w:t>
      </w:r>
      <w:r>
        <w:t>a</w:t>
      </w:r>
      <w:r>
        <w:t>≠</w:t>
      </w:r>
      <w:r>
        <w:t>1</w:t>
      </w:r>
      <w:r>
        <w:t>)</w:t>
      </w:r>
      <w:r>
        <w:t>y=a^(x)(a&gt;0,a≠1)</w:t>
      </w:r>
      <w:r>
        <w:t xml:space="preserve"> có:</w:t>
      </w:r>
      <w:r>
        <w:br/>
      </w:r>
      <w:r>
        <w:t xml:space="preserve">+ Tập xác định: </w:t>
      </w:r>
      <w:r>
        <w:t>D</w:t>
      </w:r>
      <w:r>
        <w:t>=</w:t>
      </w:r>
      <w:r>
        <w:t>R</w:t>
      </w:r>
      <w:r>
        <w:t>D=R</w:t>
      </w:r>
      <w:r>
        <w:t>.</w:t>
      </w:r>
      <w:r>
        <w:br/>
      </w:r>
      <w:r>
        <w:t xml:space="preserve">+ Tập giá trị: </w:t>
      </w:r>
      <w:r>
        <w:t>T</w:t>
      </w:r>
      <w:r>
        <w:t>=</w:t>
      </w:r>
      <w:r>
        <w:t>(</w:t>
      </w:r>
      <w:r>
        <w:t>0</w:t>
      </w:r>
      <w:r>
        <w:t>;</w:t>
      </w:r>
      <w:r>
        <w:t>+</w:t>
      </w:r>
      <w:r>
        <w:t>∞</w:t>
      </w:r>
      <w:r>
        <w:t>)</w:t>
      </w:r>
      <w:r>
        <w:t>T=(0;+∞)</w:t>
      </w:r>
      <w:r>
        <w:t>.</w:t>
      </w:r>
      <w:r>
        <w:br/>
      </w:r>
      <w:r>
        <w:t xml:space="preserve">+ Hàm số liên tục trên </w:t>
      </w:r>
      <w:r>
        <w:t>R</w:t>
      </w:r>
      <w:r>
        <w:t>R</w:t>
      </w:r>
      <w:r>
        <w:t>.</w:t>
      </w:r>
      <w:r>
        <w:br/>
      </w:r>
      <w:r>
        <w:t>+ Sự biến thiên:</w:t>
      </w:r>
      <w:r>
        <w:br/>
      </w:r>
      <w:r>
        <w:br/>
      </w:r>
      <w:r>
        <w:t xml:space="preserve">Nếu a &gt; 1 thì hàm số đồng biến trên </w:t>
      </w:r>
      <w:r>
        <w:t>R</w:t>
      </w:r>
      <w:r>
        <w:t>R</w:t>
      </w:r>
      <w:r>
        <w:t xml:space="preserve"> và </w:t>
      </w:r>
      <w:r>
        <w:t>lim</w:t>
      </w:r>
      <w:r>
        <w:t>x</w:t>
      </w:r>
      <w:r>
        <w:t>→</w:t>
      </w:r>
      <w:r>
        <w:t>+</w:t>
      </w:r>
      <w:r>
        <w:t>∞</w:t>
      </w:r>
      <w:r>
        <w:t>y</w:t>
      </w:r>
      <w:r>
        <w:t>=</w:t>
      </w:r>
      <w:r>
        <w:t>+</w:t>
      </w:r>
      <w:r>
        <w:t>∞</w:t>
      </w:r>
      <w:r>
        <w:t>;</w:t>
      </w:r>
      <w:r>
        <w:t>lim</w:t>
      </w:r>
      <w:r>
        <w:t>x</w:t>
      </w:r>
      <w:r>
        <w:t>→</w:t>
      </w:r>
      <w:r>
        <w:t>−</w:t>
      </w:r>
      <w:r>
        <w:t>∞</w:t>
      </w:r>
      <w:r>
        <w:t>y</w:t>
      </w:r>
      <w:r>
        <w:t>=</w:t>
      </w:r>
      <w:r>
        <w:t>0</w:t>
      </w:r>
      <w:r>
        <w:t>limx→+∞⁡y=+∞;limx→−∞⁡y=0</w:t>
      </w:r>
      <w:r>
        <w:t>.</w:t>
      </w:r>
      <w:r>
        <w:br/>
      </w:r>
      <w:r>
        <w:t xml:space="preserve">Nếu 0 &lt; a &lt; 1 thì hàm số nghịch biến trên </w:t>
      </w:r>
      <w:r>
        <w:t>R</w:t>
      </w:r>
      <w:r>
        <w:t>R</w:t>
      </w:r>
      <w:r>
        <w:t xml:space="preserve"> và </w:t>
      </w:r>
      <w:r>
        <w:t>lim</w:t>
      </w:r>
      <w:r>
        <w:t>x</w:t>
      </w:r>
      <w:r>
        <w:t>→</w:t>
      </w:r>
      <w:r>
        <w:t>+</w:t>
      </w:r>
      <w:r>
        <w:t>∞</w:t>
      </w:r>
      <w:r>
        <w:t>y</w:t>
      </w:r>
      <w:r>
        <w:t>=</w:t>
      </w:r>
      <w:r>
        <w:t>0</w:t>
      </w:r>
      <w:r>
        <w:t>;</w:t>
      </w:r>
      <w:r>
        <w:t>lim</w:t>
      </w:r>
      <w:r>
        <w:t>x</w:t>
      </w:r>
      <w:r>
        <w:t>→</w:t>
      </w:r>
      <w:r>
        <w:t>−</w:t>
      </w:r>
      <w:r>
        <w:t>∞</w:t>
      </w:r>
      <w:r>
        <w:t>y</w:t>
      </w:r>
      <w:r>
        <w:t>=</w:t>
      </w:r>
      <w:r>
        <w:t>+</w:t>
      </w:r>
      <w:r>
        <w:t>∞</w:t>
      </w:r>
      <w:r>
        <w:t>limx→+∞⁡y=0;limx→−∞⁡y=+∞</w:t>
      </w:r>
      <w:r>
        <w:t>.</w:t>
      </w:r>
      <w:r>
        <w:br/>
      </w:r>
      <w:r>
        <w:br/>
      </w:r>
      <w:r>
        <w:t>+ Đồ thị:</w:t>
      </w:r>
      <w:r>
        <w:br/>
      </w:r>
      <w:r>
        <w:br/>
      </w:r>
      <w:r>
        <w:t>Cắt trục tung tại điểm (0; 1), đi qua điểm (1; a).</w:t>
      </w:r>
      <w:r>
        <w:br/>
      </w:r>
      <w:r>
        <w:t>Nằm phía trên trục hoành.</w:t>
      </w:r>
      <w:r>
        <w:br/>
      </w:r>
      <w:r>
        <w:br/>
      </w:r>
      <w:r>
        <w:drawing>
          <wp:inline xmlns:a="http://schemas.openxmlformats.org/drawingml/2006/main" xmlns:pic="http://schemas.openxmlformats.org/drawingml/2006/picture">
            <wp:extent cx="5619750" cy="1819275"/>
            <wp:docPr id="13" name="Picture 13"/>
            <wp:cNvGraphicFramePr>
              <a:graphicFrameLocks noChangeAspect="1"/>
            </wp:cNvGraphicFramePr>
            <a:graphic>
              <a:graphicData uri="http://schemas.openxmlformats.org/drawingml/2006/picture">
                <pic:pic>
                  <pic:nvPicPr>
                    <pic:cNvPr id="0" name="temp_inline_4f3028514910405e993ba39ccd1671e5.jpg"/>
                    <pic:cNvPicPr/>
                  </pic:nvPicPr>
                  <pic:blipFill>
                    <a:blip r:embed="rId21"/>
                    <a:stretch>
                      <a:fillRect/>
                    </a:stretch>
                  </pic:blipFill>
                  <pic:spPr>
                    <a:xfrm>
                      <a:off x="0" y="0"/>
                      <a:ext cx="5619750" cy="1819275"/>
                    </a:xfrm>
                    <a:prstGeom prst="rect"/>
                  </pic:spPr>
                </pic:pic>
              </a:graphicData>
            </a:graphic>
          </wp:inline>
        </w:drawing>
      </w:r>
      <w:r>
        <w:br/>
      </w:r>
      <w:r>
        <w:rPr>
          <w:b/>
        </w:rPr>
        <w:t>2. Hàm số lôgarit</w:t>
      </w:r>
      <w:r>
        <w:br/>
      </w:r>
      <w:r>
        <w:t xml:space="preserve">- Hàm số </w:t>
      </w:r>
      <w:r>
        <w:t>y</w:t>
      </w:r>
      <w:r>
        <w:t>=</w:t>
      </w:r>
      <w:r>
        <w:t>log</w:t>
      </w:r>
      <w:r>
        <w:t>a</w:t>
      </w:r>
      <w:r>
        <w:t>x</w:t>
      </w:r>
      <w:r>
        <w:t>(</w:t>
      </w:r>
      <w:r>
        <w:t>a</w:t>
      </w:r>
      <w:r>
        <w:t>&gt;</w:t>
      </w:r>
      <w:r>
        <w:t>0</w:t>
      </w:r>
      <w:r>
        <w:t>;</w:t>
      </w:r>
      <w:r>
        <w:t>a</w:t>
      </w:r>
      <w:r>
        <w:t>≠</w:t>
      </w:r>
      <w:r>
        <w:t>1</w:t>
      </w:r>
      <w:r>
        <w:t>)</w:t>
      </w:r>
      <w:r>
        <w:t>y=log_(a)x(a&gt;0;a≠1)</w:t>
      </w:r>
      <w:r>
        <w:t xml:space="preserve"> được gọi là </w:t>
      </w:r>
      <w:r>
        <w:rPr>
          <w:i/>
        </w:rPr>
        <w:t xml:space="preserve">hàm số lôgarit </w:t>
      </w:r>
      <w:r>
        <w:t>cơ số a.</w:t>
      </w:r>
      <w:r>
        <w:br/>
      </w:r>
      <w:r>
        <w:t xml:space="preserve">- Hàm số </w:t>
      </w:r>
      <w:r>
        <w:t>y</w:t>
      </w:r>
      <w:r>
        <w:t>=</w:t>
      </w:r>
      <w:r>
        <w:t>log</w:t>
      </w:r>
      <w:r>
        <w:t>a</w:t>
      </w:r>
      <w:r>
        <w:t>x</w:t>
      </w:r>
      <w:r>
        <w:t>(</w:t>
      </w:r>
      <w:r>
        <w:t>a</w:t>
      </w:r>
      <w:r>
        <w:t>&gt;</w:t>
      </w:r>
      <w:r>
        <w:t>0</w:t>
      </w:r>
      <w:r>
        <w:t>;</w:t>
      </w:r>
      <w:r>
        <w:t>a</w:t>
      </w:r>
      <w:r>
        <w:t>≠</w:t>
      </w:r>
      <w:r>
        <w:t>1</w:t>
      </w:r>
      <w:r>
        <w:t>)</w:t>
      </w:r>
      <w:r>
        <w:t>y=log_(a)x(a&gt;0;a≠1)</w:t>
      </w:r>
      <w:r>
        <w:t xml:space="preserve"> có:</w:t>
      </w:r>
      <w:r>
        <w:br/>
      </w:r>
      <w:r>
        <w:t xml:space="preserve">+ Tập xác định: </w:t>
      </w:r>
      <w:r>
        <w:t>D</w:t>
      </w:r>
      <w:r>
        <w:t>=</w:t>
      </w:r>
      <w:r>
        <w:t>(</w:t>
      </w:r>
      <w:r>
        <w:t>0</w:t>
      </w:r>
      <w:r>
        <w:t>;</w:t>
      </w:r>
      <w:r>
        <w:t>+</w:t>
      </w:r>
      <w:r>
        <w:t>∞</w:t>
      </w:r>
      <w:r>
        <w:t>)</w:t>
      </w:r>
      <w:r>
        <w:t>D=(0;+∞)</w:t>
      </w:r>
      <w:r>
        <w:t>.</w:t>
      </w:r>
      <w:r>
        <w:br/>
      </w:r>
      <w:r>
        <w:t xml:space="preserve">+ Tập giá trị: </w:t>
      </w:r>
      <w:r>
        <w:t>T</w:t>
      </w:r>
      <w:r>
        <w:t>=</w:t>
      </w:r>
      <w:r>
        <w:t>R</w:t>
      </w:r>
      <w:r>
        <w:t>T=R</w:t>
      </w:r>
      <w:r>
        <w:t>.</w:t>
      </w:r>
      <w:r>
        <w:br/>
      </w:r>
      <w:r>
        <w:t xml:space="preserve">+ Hàm số liên tục trên </w:t>
      </w:r>
      <w:r>
        <w:t>(</w:t>
      </w:r>
      <w:r>
        <w:t>0</w:t>
      </w:r>
      <w:r>
        <w:t>;</w:t>
      </w:r>
      <w:r>
        <w:t>+</w:t>
      </w:r>
      <w:r>
        <w:t>∞</w:t>
      </w:r>
      <w:r>
        <w:t>)</w:t>
      </w:r>
      <w:r>
        <w:t>(0;+∞)</w:t>
      </w:r>
      <w:r>
        <w:t>.</w:t>
      </w:r>
      <w:r>
        <w:br/>
      </w:r>
      <w:r>
        <w:t>+ Sự biến thiên:</w:t>
      </w:r>
      <w:r>
        <w:br/>
      </w:r>
      <w:r>
        <w:br/>
      </w:r>
      <w:r>
        <w:t xml:space="preserve">Nếu a &gt; 1 thì hàm số đồng biến trên </w:t>
      </w:r>
      <w:r>
        <w:t>(</w:t>
      </w:r>
      <w:r>
        <w:t>0</w:t>
      </w:r>
      <w:r>
        <w:t>;</w:t>
      </w:r>
      <w:r>
        <w:t>+</w:t>
      </w:r>
      <w:r>
        <w:t>∞</w:t>
      </w:r>
      <w:r>
        <w:t>)</w:t>
      </w:r>
      <w:r>
        <w:t>(0;+∞)</w:t>
      </w:r>
      <w:r>
        <w:t xml:space="preserve"> và </w:t>
      </w:r>
      <w:r>
        <w:t>lim</w:t>
      </w:r>
      <w:r>
        <w:t>x</w:t>
      </w:r>
      <w:r>
        <w:t>→</w:t>
      </w:r>
      <w:r>
        <w:t>+</w:t>
      </w:r>
      <w:r>
        <w:t>∞</w:t>
      </w:r>
      <w:r>
        <w:t>y</w:t>
      </w:r>
      <w:r>
        <w:t>=</w:t>
      </w:r>
      <w:r>
        <w:t>+</w:t>
      </w:r>
      <w:r>
        <w:t>∞</w:t>
      </w:r>
      <w:r>
        <w:t>;</w:t>
      </w:r>
      <w:r>
        <w:t>lim</w:t>
      </w:r>
      <w:r>
        <w:t>x</w:t>
      </w:r>
      <w:r>
        <w:t>→</w:t>
      </w:r>
      <w:r>
        <w:t>0</w:t>
      </w:r>
      <w:r>
        <w:t>+</w:t>
      </w:r>
      <w:r>
        <w:t>y</w:t>
      </w:r>
      <w:r>
        <w:t>=</w:t>
      </w:r>
      <w:r>
        <w:t>0</w:t>
      </w:r>
      <w:r>
        <w:t>limx→+∞⁡y=+∞;limx→0^(+)⁡y=0</w:t>
      </w:r>
      <w:r>
        <w:t>.</w:t>
      </w:r>
      <w:r>
        <w:br/>
      </w:r>
      <w:r>
        <w:t xml:space="preserve">Nếu 0 &lt; a &lt; 1 thì hàm số nghịch biến trên </w:t>
      </w:r>
      <w:r>
        <w:t>(</w:t>
      </w:r>
      <w:r>
        <w:t>0</w:t>
      </w:r>
      <w:r>
        <w:t>;</w:t>
      </w:r>
      <w:r>
        <w:t>+</w:t>
      </w:r>
      <w:r>
        <w:t>∞</w:t>
      </w:r>
      <w:r>
        <w:t>)</w:t>
      </w:r>
      <w:r>
        <w:t>(0;+∞)</w:t>
      </w:r>
      <w:r>
        <w:t xml:space="preserve"> và </w:t>
      </w:r>
      <w:r>
        <w:t>lim</w:t>
      </w:r>
      <w:r>
        <w:t>x</w:t>
      </w:r>
      <w:r>
        <w:t>→</w:t>
      </w:r>
      <w:r>
        <w:t>+</w:t>
      </w:r>
      <w:r>
        <w:t>∞</w:t>
      </w:r>
      <w:r>
        <w:t>y</w:t>
      </w:r>
      <w:r>
        <w:t>=</w:t>
      </w:r>
      <w:r>
        <w:t>−</w:t>
      </w:r>
      <w:r>
        <w:t>∞</w:t>
      </w:r>
      <w:r>
        <w:t>;</w:t>
      </w:r>
      <w:r>
        <w:t>lim</w:t>
      </w:r>
      <w:r>
        <w:t>x</w:t>
      </w:r>
      <w:r>
        <w:t>→</w:t>
      </w:r>
      <w:r>
        <w:t>0</w:t>
      </w:r>
      <w:r>
        <w:t>+</w:t>
      </w:r>
      <w:r>
        <w:t>y</w:t>
      </w:r>
      <w:r>
        <w:t>=</w:t>
      </w:r>
      <w:r>
        <w:t>+</w:t>
      </w:r>
      <w:r>
        <w:t>∞</w:t>
      </w:r>
      <w:r>
        <w:t>limx→+∞⁡y=−∞;limx→0^(+)⁡y=+∞</w:t>
      </w:r>
      <w:r>
        <w:t>.</w:t>
      </w:r>
      <w:r>
        <w:br/>
      </w:r>
      <w:r>
        <w:br/>
      </w:r>
      <w:r>
        <w:t>+ Đồ thị:</w:t>
      </w:r>
      <w:r>
        <w:br/>
      </w:r>
      <w:r>
        <w:br/>
      </w:r>
      <w:r>
        <w:t>Cắt trục hoành tại điểm (1; 0), đi qua điểm (a; 1).</w:t>
      </w:r>
      <w:r>
        <w:br/>
      </w:r>
      <w:r>
        <w:t>Nằm phía phải trục tung.</w:t>
      </w:r>
      <w:r>
        <w:br/>
      </w:r>
      <w:r>
        <w:br/>
      </w:r>
      <w:r>
        <w:drawing>
          <wp:inline xmlns:a="http://schemas.openxmlformats.org/drawingml/2006/main" xmlns:pic="http://schemas.openxmlformats.org/drawingml/2006/picture">
            <wp:extent cx="5924550" cy="1752600"/>
            <wp:docPr id="14" name="Picture 14"/>
            <wp:cNvGraphicFramePr>
              <a:graphicFrameLocks noChangeAspect="1"/>
            </wp:cNvGraphicFramePr>
            <a:graphic>
              <a:graphicData uri="http://schemas.openxmlformats.org/drawingml/2006/picture">
                <pic:pic>
                  <pic:nvPicPr>
                    <pic:cNvPr id="0" name="temp_inline_1f5e9c8ca96a43be9243fa0245be7a4c.jpg"/>
                    <pic:cNvPicPr/>
                  </pic:nvPicPr>
                  <pic:blipFill>
                    <a:blip r:embed="rId22"/>
                    <a:stretch>
                      <a:fillRect/>
                    </a:stretch>
                  </pic:blipFill>
                  <pic:spPr>
                    <a:xfrm>
                      <a:off x="0" y="0"/>
                      <a:ext cx="5924550" cy="1752600"/>
                    </a:xfrm>
                    <a:prstGeom prst="rect"/>
                  </pic:spPr>
                </pic:pic>
              </a:graphicData>
            </a:graphic>
          </wp:inline>
        </w:drawing>
      </w:r>
      <w:r>
        <w:br/>
      </w:r>
      <w:r>
        <w:rPr>
          <w:b/>
        </w:rPr>
        <w:t>Sơ đồ tư duy Hàm số mũ. Hàm số lôgarit</w:t>
      </w:r>
      <w:r>
        <w:br/>
      </w:r>
      <w:r>
        <w:drawing>
          <wp:inline xmlns:a="http://schemas.openxmlformats.org/drawingml/2006/main" xmlns:pic="http://schemas.openxmlformats.org/drawingml/2006/picture">
            <wp:extent cx="7620000" cy="6486525"/>
            <wp:docPr id="15" name="Picture 15"/>
            <wp:cNvGraphicFramePr>
              <a:graphicFrameLocks noChangeAspect="1"/>
            </wp:cNvGraphicFramePr>
            <a:graphic>
              <a:graphicData uri="http://schemas.openxmlformats.org/drawingml/2006/picture">
                <pic:pic>
                  <pic:nvPicPr>
                    <pic:cNvPr id="0" name="temp_inline_b0081e845a6b404e8f83a454a2a2f7c4.jpg"/>
                    <pic:cNvPicPr/>
                  </pic:nvPicPr>
                  <pic:blipFill>
                    <a:blip r:embed="rId23"/>
                    <a:stretch>
                      <a:fillRect/>
                    </a:stretch>
                  </pic:blipFill>
                  <pic:spPr>
                    <a:xfrm>
                      <a:off x="0" y="0"/>
                      <a:ext cx="7620000" cy="6486525"/>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2: Phép tính lôgarit</w:t>
      </w:r>
      <w:r>
        <w:br/>
      </w:r>
      <w:r>
        <w:rPr>
          <w:b/>
        </w:rPr>
        <w:t>Bài 4: Phương trình, bất phương trình mũ và lôgarit</w:t>
      </w:r>
      <w:r>
        <w:br/>
      </w:r>
      <w:r>
        <w:rPr>
          <w:b/>
        </w:rPr>
        <w:t>Bài tập cuối chương 6 trang 34</w:t>
      </w:r>
      <w:r>
        <w:br/>
      </w:r>
      <w:r>
        <w:rPr>
          <w:b/>
        </w:rPr>
        <w:t>Bài 1: Đạo hàm</w:t>
      </w:r>
      <w:r>
        <w:br/>
      </w:r>
      <w:r>
        <w:rPr>
          <w:b/>
        </w:rPr>
        <w:t>Bài 2: Các quy tắc tính đạo hàm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