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5: Phép quay</w:t>
      </w:r>
    </w:p>
    <w:p>
      <w:r>
        <w:rPr>
          <w:b/>
        </w:rPr>
        <w:t>Giải Chuyên đề Toán 11 Bài 5: Phép quay</w:t>
      </w:r>
      <w:r>
        <w:br/>
      </w:r>
      <w:r>
        <w:rPr>
          <w:b/>
        </w:rPr>
        <w:t>Khởi động trang 25 Chuyên đề Toán 11</w:t>
      </w:r>
      <w:r>
        <w:t>:</w:t>
      </w:r>
      <w:r>
        <w:t xml:space="preserve"> Vẽ mỗi hình sau ra một tờ giấy, cắt rời mỗi hình theo hình tròn. Tìm một điểm O trên mỗi hình. Sau đó, ghim hình đã cắt được xuống mặt bàn tại điểm O, thử xoay hình một góc φ nào đó. Có nhận xét gì về kích thước của hình trước khi xoay và sau khi xoay?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400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11d4934fbf84c18975f6ad89965d50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0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Giả sử chọn điểm O trên mỗi hình như hình vẽ dưới đây.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381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7eb71d0e02044c995a64780263d5af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Trong cả 3 hình đã cho, kích thước của hình trước khi xoay và sau khi xoay không thay đổi.</w:t>
      </w:r>
      <w:r>
        <w:br/>
      </w:r>
      <w:r>
        <w:rPr>
          <w:b/>
        </w:rPr>
        <w:t>1. Định nghĩa</w:t>
      </w:r>
      <w:r>
        <w:br/>
      </w:r>
      <w:r>
        <w:rPr>
          <w:b/>
        </w:rPr>
        <w:t>Khám phá 1 trang 25 Chuyên đề Toán 11</w:t>
      </w:r>
      <w:r>
        <w:t>:</w:t>
      </w:r>
      <w:r>
        <w:br/>
      </w:r>
      <w:r>
        <w:t>a) Tìm phép biến hình biến ∆BAC thành ∆BA’C’ (Hình 1).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3717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6d2b333640a429dbbac349d00519f7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71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 Trong mặt phẳng, cho điểm O cố định (Hình 2).</w:t>
      </w:r>
      <w:r>
        <w:br/>
      </w:r>
      <w:r>
        <w:t>Gọi f là quy tắc ứng với mỗi điểm M trùng O cho ta điểm O và ứng với điểm M khác O cho ta một điểm M’ xác định như sau:</w:t>
      </w:r>
      <w:r>
        <w:br/>
      </w:r>
      <w:r>
        <w:t>– Dùng compa vẽ đường tròn (C) tâm O bán kính OM.</w:t>
      </w:r>
      <w:r>
        <w:br/>
      </w:r>
      <w:r>
        <w:t>– Trên (C) chọn điểm M’ sao cho góc lượng giác (OM, OM’) bằng 60°.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7716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b8bcac997e44c25adbac764585f158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716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Quy tắc f có phải là một phép biến hình không?</w:t>
      </w:r>
      <w:r>
        <w:br/>
      </w:r>
      <w:r>
        <w:t>Hãy vẽ điểm M’ theo quy tắc trên nếu thay góc 60° bởi góc –30°.</w:t>
      </w:r>
      <w:r>
        <w:br/>
      </w:r>
      <w:r>
        <w:rPr>
          <w:b/>
        </w:rPr>
        <w:t>Lời giải:</w:t>
      </w:r>
      <w:r>
        <w:br/>
      </w:r>
      <w:r>
        <w:t>a) Để tìm phép biến hình biến ∆BAC thành ∆BA’C’, ta tìm phép biến hình biến điểm B thành chính nó, biến điểm A thành điểm A’, biến điểm C thành điểm C’.</w:t>
      </w:r>
      <w:r>
        <w:br/>
      </w:r>
      <w:r>
        <w:t>Với A(–7; 4), B(–2; 3), C(–5; 0), A’(–3; –2), C’(1; 0), ta có:</w:t>
      </w:r>
      <w:r>
        <w:br/>
      </w:r>
      <w:r>
        <w:t>−</w:t>
      </w:r>
      <w:r>
        <w:t>−</w:t>
      </w:r>
      <w:r>
        <w:t>→</w:t>
      </w:r>
      <w:r>
        <w:t>BA</w:t>
      </w:r>
      <w:r>
        <w:t>=</w:t>
      </w:r>
      <w:r>
        <w:t>(</w:t>
      </w:r>
      <w:r>
        <w:t>−</w:t>
      </w:r>
      <w:r>
        <w:t>5</w:t>
      </w:r>
      <w:r>
        <w:t>;</w:t>
      </w:r>
      <w:r>
        <w:t>1</w:t>
      </w:r>
      <w:r>
        <w:t>)</w:t>
      </w:r>
      <w:r>
        <w:t>,</w:t>
      </w:r>
      <w:r>
        <w:t>−</w:t>
      </w:r>
      <w:r>
        <w:t>−</w:t>
      </w:r>
      <w:r>
        <w:t>→</w:t>
      </w:r>
      <w:r>
        <w:t>BA</w:t>
      </w:r>
      <w:r>
        <w:t>′</w:t>
      </w:r>
      <w:r>
        <w:t>=</w:t>
      </w:r>
      <w:r>
        <w:t>(</w:t>
      </w:r>
      <w:r>
        <w:t>−</w:t>
      </w:r>
      <w:r>
        <w:t>1</w:t>
      </w:r>
      <w:r>
        <w:t>;</w:t>
      </w:r>
      <w:r>
        <w:t>−</w:t>
      </w:r>
      <w:r>
        <w:t>5</w:t>
      </w:r>
      <w:r>
        <w:t>)</w:t>
      </w:r>
      <w:r>
        <w:t>,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=</w:t>
      </w:r>
      <w:r>
        <w:t>(</w:t>
      </w:r>
      <w:r>
        <w:t>4</w:t>
      </w:r>
      <w:r>
        <w:t>;</w:t>
      </w:r>
      <w:r>
        <w:t>−</w:t>
      </w:r>
      <w:r>
        <w:t>6</w:t>
      </w:r>
      <w:r>
        <w:t>)</w:t>
      </w:r>
      <w:r>
        <w:t>BA→=−5;1,BA^(')→=−1;−5,AA^(')→=4;−6</w:t>
      </w:r>
      <w:r>
        <w:t>.</w:t>
      </w:r>
      <w:r>
        <w:br/>
      </w:r>
      <w:r>
        <w:t xml:space="preserve">Suy ra </w:t>
      </w:r>
      <w:r>
        <w:t>BA</w:t>
      </w:r>
      <w:r>
        <w:t>=</w:t>
      </w:r>
      <w:r>
        <w:t>BA</w:t>
      </w:r>
      <w:r>
        <w:t>′</w:t>
      </w:r>
      <w:r>
        <w:t>=</w:t>
      </w:r>
      <w:r>
        <w:t>√</w:t>
      </w:r>
      <w:r>
        <w:t>26</w:t>
      </w:r>
      <w:r>
        <w:t>BA=BA^(')=√(26)</w:t>
      </w:r>
      <w:r>
        <w:t xml:space="preserve"> và </w:t>
      </w:r>
      <w:r>
        <w:t>AA</w:t>
      </w:r>
      <w:r>
        <w:t>′</w:t>
      </w:r>
      <w:r>
        <w:t>=</w:t>
      </w:r>
      <w:r>
        <w:t>2</w:t>
      </w:r>
      <w:r>
        <w:t>√</w:t>
      </w:r>
      <w:r>
        <w:t>13</w:t>
      </w:r>
      <w:r>
        <w:t>AA^(')=2√(13)</w:t>
      </w:r>
      <w:r>
        <w:t>.</w:t>
      </w:r>
      <w:r>
        <w:br/>
      </w:r>
      <w:r>
        <w:t xml:space="preserve">Khi đó </w:t>
      </w:r>
      <w:r>
        <w:t>cos</w:t>
      </w:r>
      <w:r>
        <w:t>ˆ</w:t>
      </w:r>
      <w:r>
        <w:t>ABA</w:t>
      </w:r>
      <w:r>
        <w:t>′</w:t>
      </w:r>
      <w:r>
        <w:t>=</w:t>
      </w:r>
      <w:r>
        <w:t>BA</w:t>
      </w:r>
      <w:r>
        <w:t>2</w:t>
      </w:r>
      <w:r>
        <w:t>+</w:t>
      </w:r>
      <w:r>
        <w:t>B</w:t>
      </w:r>
      <w:r>
        <w:t>A</w:t>
      </w:r>
      <w:r>
        <w:t>′</w:t>
      </w:r>
      <w:r>
        <w:t>2</w:t>
      </w:r>
      <w:r>
        <w:t>−</w:t>
      </w:r>
      <w:r>
        <w:t>A</w:t>
      </w:r>
      <w:r>
        <w:t>A</w:t>
      </w:r>
      <w:r>
        <w:t>′</w:t>
      </w:r>
      <w:r>
        <w:t>2</w:t>
      </w:r>
      <w:r>
        <w:t>2</w:t>
      </w:r>
      <w:r>
        <w:t>.</w:t>
      </w:r>
      <w:r>
        <w:t>BA</w:t>
      </w:r>
      <w:r>
        <w:t>.</w:t>
      </w:r>
      <w:r>
        <w:t>BA</w:t>
      </w:r>
      <w:r>
        <w:t>′</w:t>
      </w:r>
      <w:r>
        <w:t>=</w:t>
      </w:r>
      <w:r>
        <w:t>26</w:t>
      </w:r>
      <w:r>
        <w:t>+</w:t>
      </w:r>
      <w:r>
        <w:t>26</w:t>
      </w:r>
      <w:r>
        <w:t>−</w:t>
      </w:r>
      <w:r>
        <w:t>(</w:t>
      </w:r>
      <w:r>
        <w:t>2</w:t>
      </w:r>
      <w:r>
        <w:t>√</w:t>
      </w:r>
      <w:r>
        <w:t>13</w:t>
      </w:r>
      <w:r>
        <w:t>)</w:t>
      </w:r>
      <w:r>
        <w:t>2</w:t>
      </w:r>
      <w:r>
        <w:t>2</w:t>
      </w:r>
      <w:r>
        <w:t>.</w:t>
      </w:r>
      <w:r>
        <w:t>√</w:t>
      </w:r>
      <w:r>
        <w:t>26</w:t>
      </w:r>
      <w:r>
        <w:t>.</w:t>
      </w:r>
      <w:r>
        <w:t>√</w:t>
      </w:r>
      <w:r>
        <w:t>26</w:t>
      </w:r>
      <w:r>
        <w:t>=</w:t>
      </w:r>
      <w:r>
        <w:t>0</w:t>
      </w:r>
      <w:r>
        <w:t>cosABA^(')^=(BA^(2)+BA^(')^(2)−AA^(')^(2))/(2.BA.BA^('))=(26+26−2√(13)^(2))/(2.√(26).√(26))=0</w:t>
      </w:r>
      <w:r>
        <w:t>.</w:t>
      </w:r>
      <w:r>
        <w:br/>
      </w:r>
      <w:r>
        <w:t xml:space="preserve">Vì vậy </w:t>
      </w:r>
      <w:r>
        <w:t>(</w:t>
      </w:r>
      <w:r>
        <w:t>BA</w:t>
      </w:r>
      <w:r>
        <w:t>,</w:t>
      </w:r>
      <w:r>
        <w:t>BA</w:t>
      </w:r>
      <w:r>
        <w:t>′</w:t>
      </w:r>
      <w:r>
        <w:t>)</w:t>
      </w:r>
      <w:r>
        <w:t>=</w:t>
      </w:r>
      <w:r>
        <w:t>ˆ</w:t>
      </w:r>
      <w:r>
        <w:t>ABA</w:t>
      </w:r>
      <w:r>
        <w:t>′</w:t>
      </w:r>
      <w:r>
        <w:t>=</w:t>
      </w:r>
      <w:r>
        <w:t>90</w:t>
      </w:r>
      <w:r>
        <w:t>°</w:t>
      </w:r>
      <w:r>
        <w:t>BA,BA^(')=ABA^(')^=90°</w:t>
      </w:r>
      <w:r>
        <w:t>.</w:t>
      </w:r>
      <w:r>
        <w:br/>
      </w:r>
      <w:r>
        <w:t>Suy ra phép biến hình biến đoạn thẳng BA thành đoạn thẳng BA’ là phép biến hình biến điểm B thành điểm B, biến điểm A thành điểm A’ sao cho BA’ = BA và góc lượng giác (BA, BA’) = 90° (1)</w:t>
      </w:r>
      <w:r>
        <w:br/>
      </w:r>
      <w:r>
        <w:t xml:space="preserve">Thực hiện tương tự, ta được </w:t>
      </w:r>
      <w:r>
        <w:t>BC</w:t>
      </w:r>
      <w:r>
        <w:t>=</w:t>
      </w:r>
      <w:r>
        <w:t>BC</w:t>
      </w:r>
      <w:r>
        <w:t>′</w:t>
      </w:r>
      <w:r>
        <w:t>=</w:t>
      </w:r>
      <w:r>
        <w:t>3</w:t>
      </w:r>
      <w:r>
        <w:t>√</w:t>
      </w:r>
      <w:r>
        <w:t>2</w:t>
      </w:r>
      <w:r>
        <w:t>BC=BC^(')=3√(2)</w:t>
      </w:r>
      <w:r>
        <w:t xml:space="preserve"> và </w:t>
      </w:r>
      <w:r>
        <w:t>(</w:t>
      </w:r>
      <w:r>
        <w:t>BC</w:t>
      </w:r>
      <w:r>
        <w:t>,</w:t>
      </w:r>
      <w:r>
        <w:t>BC</w:t>
      </w:r>
      <w:r>
        <w:t>′</w:t>
      </w:r>
      <w:r>
        <w:t>)</w:t>
      </w:r>
      <w:r>
        <w:t>=</w:t>
      </w:r>
      <w:r>
        <w:t>90</w:t>
      </w:r>
      <w:r>
        <w:t>°</w:t>
      </w:r>
      <w:r>
        <w:t>BC,BC^(')=90°</w:t>
      </w:r>
      <w:r>
        <w:t>.</w:t>
      </w:r>
      <w:r>
        <w:br/>
      </w:r>
      <w:r>
        <w:t>Suy ra phép biến hình biến đoạn thẳng BC thành đoạn thẳng BC’ là phép biến hình biến điểm B thành điểm B, biến điểm C thành điểm C’ sao cho BC’ = BC và góc lượng giác (BC, BC’) = 90° (2)</w:t>
      </w:r>
      <w:r>
        <w:br/>
      </w:r>
      <w:r>
        <w:t>Từ (1), (2), ta thu được phép biến hình biến ∆BAC thành ∆BA’C’ là phép biến hình biến điểm B thành chính nó, biến điểm A thành điểm A’ sao cho BA’ = BA và góc lượng giác (BA, BA’) = 90° và biến điểm C thành điểm C’ sao cho BC’ = BC và góc lượng giác (BC, BC’) = 90°.</w:t>
      </w:r>
      <w:r>
        <w:br/>
      </w:r>
      <w:r>
        <w:t>b) Đặt f(M) = M’. Trong đó, M’ là điểm nằm trên (C) sao cho góc lượng giác (OM, OM’) bằng 60°.</w:t>
      </w:r>
      <w:r>
        <w:br/>
      </w:r>
      <w:r>
        <w:t>Ta thấy f là một quy tắc sao cho ứng với mỗi điểm M đều xác định duy nhất một điểm M’.</w:t>
      </w:r>
      <w:r>
        <w:br/>
      </w:r>
      <w:r>
        <w:t>Vậy f là một phép biến hình.</w:t>
      </w:r>
      <w:r>
        <w:br/>
      </w:r>
      <w:r>
        <w:t>Cách vẽ điểm M’ theo quy tắc trên với góc lượng giác (OM, OM’) bằng –30°:</w:t>
      </w:r>
      <w:r>
        <w:br/>
      </w:r>
      <w:r>
        <w:t>– Dùng compa vẽ đường tròn (C) tâm O bán kính OM.</w:t>
      </w:r>
      <w:r>
        <w:br/>
      </w:r>
      <w:r>
        <w:t>– Trên (C) chọn điểm M’ sao cho góc lượng giác (OM, OM’) bằng –30°.</w:t>
      </w:r>
      <w:r>
        <w:br/>
      </w:r>
      <w:r>
        <w:t>Ta có hình vẽ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89547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281d85cdc6746898217c975fec7202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547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Thực hành 1 trang 26 Chuyên đề Toán 11</w:t>
      </w:r>
      <w:r>
        <w:t xml:space="preserve">: </w:t>
      </w:r>
      <w:r>
        <w:t xml:space="preserve">Trong mặt phẳng tọa độ Oxy, tìm tọa độ của các điểm là ảnh của điểm </w:t>
      </w:r>
      <w:r>
        <w:t>M</w:t>
      </w:r>
      <w:r>
        <w:t>(</w:t>
      </w:r>
      <w:r>
        <w:t>√</w:t>
      </w:r>
      <w:r>
        <w:t>2</w:t>
      </w:r>
      <w:r>
        <w:t>;</w:t>
      </w:r>
      <w:r>
        <w:t>√</w:t>
      </w:r>
      <w:r>
        <w:t>2</w:t>
      </w:r>
      <w:r>
        <w:t>)</w:t>
      </w:r>
      <w:r>
        <w:t>M√(2);√(2)</w:t>
      </w:r>
      <w:r>
        <w:t xml:space="preserve"> lần lượt qua các phép quay Q</w:t>
      </w:r>
      <w:r>
        <w:rPr>
          <w:vertAlign w:val="subscript"/>
        </w:rPr>
        <w:t>(O, 45°)</w:t>
      </w:r>
      <w:r>
        <w:t>, Q</w:t>
      </w:r>
      <w:r>
        <w:rPr>
          <w:vertAlign w:val="subscript"/>
        </w:rPr>
        <w:t>(O, 90°)</w:t>
      </w:r>
      <w:r>
        <w:t>, Q</w:t>
      </w:r>
      <w:r>
        <w:rPr>
          <w:vertAlign w:val="subscript"/>
        </w:rPr>
        <w:t>(O, 180°)</w:t>
      </w:r>
      <w:r>
        <w:t>, Q</w:t>
      </w:r>
      <w:r>
        <w:rPr>
          <w:vertAlign w:val="subscript"/>
        </w:rPr>
        <w:t>(O, 360°)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171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3b23d447cbc498e868ab8af18b756d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71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có </w:t>
      </w:r>
      <w:r>
        <w:t>−</w:t>
      </w:r>
      <w:r>
        <w:t>−</w:t>
      </w:r>
      <w:r>
        <w:t>→</w:t>
      </w:r>
      <w:r>
        <w:t>OM</w:t>
      </w:r>
      <w:r>
        <w:t>=</w:t>
      </w:r>
      <w:r>
        <w:t>(</w:t>
      </w:r>
      <w:r>
        <w:t>√</w:t>
      </w:r>
      <w:r>
        <w:t>2</w:t>
      </w:r>
      <w:r>
        <w:t>;</w:t>
      </w:r>
      <w:r>
        <w:t>√</w:t>
      </w:r>
      <w:r>
        <w:t>2</w:t>
      </w:r>
      <w:r>
        <w:t>)</w:t>
      </w:r>
      <w:r>
        <w:t>OM→=√(2);√(2)</w:t>
      </w:r>
      <w:r>
        <w:t>. Suy ra OM = 2.</w:t>
      </w:r>
      <w:r>
        <w:br/>
      </w:r>
      <w:r>
        <w:t>Vẽ đường tròn (C) tâm O bán kính OM.</w:t>
      </w:r>
      <w:r>
        <w:br/>
      </w:r>
      <w:r>
        <w:t xml:space="preserve">⦁ Ảnh của điểm </w:t>
      </w:r>
      <w:r>
        <w:t>M</w:t>
      </w:r>
      <w:r>
        <w:t>(</w:t>
      </w:r>
      <w:r>
        <w:t>√</w:t>
      </w:r>
      <w:r>
        <w:t>2</w:t>
      </w:r>
      <w:r>
        <w:t>;</w:t>
      </w:r>
      <w:r>
        <w:t>√</w:t>
      </w:r>
      <w:r>
        <w:t>2</w:t>
      </w:r>
      <w:r>
        <w:t>)</w:t>
      </w:r>
      <w:r>
        <w:t>M√(2);√(2)</w:t>
      </w:r>
      <w:r>
        <w:t xml:space="preserve"> qua phép quay Q</w:t>
      </w:r>
      <w:r>
        <w:rPr>
          <w:vertAlign w:val="subscript"/>
        </w:rPr>
        <w:t>(O, 45°)</w:t>
      </w:r>
      <w:r>
        <w:t>:</w:t>
      </w:r>
      <w:r>
        <w:br/>
      </w:r>
      <w:r>
        <w:t>Ta có Q</w:t>
      </w:r>
      <w:r>
        <w:rPr>
          <w:vertAlign w:val="subscript"/>
        </w:rPr>
        <w:t>(O, 45°)</w:t>
      </w:r>
      <w:r>
        <w:t xml:space="preserve"> biến điểm M khác O thành điểm M</w:t>
      </w:r>
      <w:r>
        <w:rPr>
          <w:vertAlign w:val="subscript"/>
        </w:rPr>
        <w:t>1</w:t>
      </w:r>
      <w:r>
        <w:t xml:space="preserve"> sao cho OM</w:t>
      </w:r>
      <w:r>
        <w:rPr>
          <w:vertAlign w:val="subscript"/>
        </w:rPr>
        <w:t>1</w:t>
      </w:r>
      <w:r>
        <w:t xml:space="preserve"> = OM = 2 và (OM, OM</w:t>
      </w:r>
      <w:r>
        <w:rPr>
          <w:vertAlign w:val="subscript"/>
        </w:rPr>
        <w:t>1</w:t>
      </w:r>
      <w:r>
        <w:t xml:space="preserve">) = 45° nên </w:t>
      </w:r>
      <w:r>
        <w:t>ˆ</w:t>
      </w:r>
      <w:r>
        <w:t>MOM</w:t>
      </w:r>
      <w:r>
        <w:t>1</w:t>
      </w:r>
      <w:r>
        <w:t>=</w:t>
      </w:r>
      <w:r>
        <w:t>45</w:t>
      </w:r>
      <w:r>
        <w:t>°</w:t>
      </w:r>
      <w:r>
        <w:t>MOM_(1)^=45°</w:t>
      </w:r>
      <w:r>
        <w:t>.</w:t>
      </w:r>
      <w:r>
        <w:br/>
      </w:r>
      <w:r>
        <w:t>Kẻ MH ⊥ Ox tại H.</w:t>
      </w:r>
      <w:r>
        <w:br/>
      </w:r>
      <w:r>
        <w:t xml:space="preserve">Tam giác OMH vuông tại H: </w:t>
      </w:r>
      <w:r>
        <w:t>cos</w:t>
      </w:r>
      <w:r>
        <w:t>ˆ</w:t>
      </w:r>
      <w:r>
        <w:t>MOH</w:t>
      </w:r>
      <w:r>
        <w:t>=</w:t>
      </w:r>
      <w:r>
        <w:t>OH</w:t>
      </w:r>
      <w:r>
        <w:t>OM</w:t>
      </w:r>
      <w:r>
        <w:t>=</w:t>
      </w:r>
      <w:r>
        <w:t>√</w:t>
      </w:r>
      <w:r>
        <w:t>2</w:t>
      </w:r>
      <w:r>
        <w:t>2</w:t>
      </w:r>
      <w:r>
        <w:t>cosMOH^=(OH)/(OM)=(√(2))/(2)</w:t>
      </w:r>
      <w:r>
        <w:t>.</w:t>
      </w:r>
      <w:r>
        <w:br/>
      </w:r>
      <w:r>
        <w:t xml:space="preserve">Suy ra </w:t>
      </w:r>
      <w:r>
        <w:t>ˆ</w:t>
      </w:r>
      <w:r>
        <w:t>MOH</w:t>
      </w:r>
      <w:r>
        <w:t>=</w:t>
      </w:r>
      <w:r>
        <w:t>45</w:t>
      </w:r>
      <w:r>
        <w:t>°</w:t>
      </w:r>
      <w:r>
        <w:t>MOH^=45°</w:t>
      </w:r>
      <w:r>
        <w:t>.</w:t>
      </w:r>
      <w:r>
        <w:br/>
      </w:r>
      <w:r>
        <w:t xml:space="preserve">Ta có </w:t>
      </w:r>
      <w:r>
        <w:t>ˆ</w:t>
      </w:r>
      <w:r>
        <w:t>HOM</w:t>
      </w:r>
      <w:r>
        <w:t>1</w:t>
      </w:r>
      <w:r>
        <w:t>=</w:t>
      </w:r>
      <w:r>
        <w:t>ˆ</w:t>
      </w:r>
      <w:r>
        <w:t>HOM</w:t>
      </w:r>
      <w:r>
        <w:t>+</w:t>
      </w:r>
      <w:r>
        <w:t>ˆ</w:t>
      </w:r>
      <w:r>
        <w:t>MOM</w:t>
      </w:r>
      <w:r>
        <w:t>1</w:t>
      </w:r>
      <w:r>
        <w:t>=</w:t>
      </w:r>
      <w:r>
        <w:t>45</w:t>
      </w:r>
      <w:r>
        <w:t>°</w:t>
      </w:r>
      <w:r>
        <w:t>+</w:t>
      </w:r>
      <w:r>
        <w:t>45</w:t>
      </w:r>
      <w:r>
        <w:t>°</w:t>
      </w:r>
      <w:r>
        <w:t>=</w:t>
      </w:r>
      <w:r>
        <w:t>90</w:t>
      </w:r>
      <w:r>
        <w:t>°</w:t>
      </w:r>
      <w:r>
        <w:t>HOM_(1)^=HOM^+MOM_(1)^=45°+45°=90°</w:t>
      </w:r>
      <w:r>
        <w:t>.</w:t>
      </w:r>
      <w:r>
        <w:br/>
      </w:r>
      <w:r>
        <w:t>Suy ra M</w:t>
      </w:r>
      <w:r>
        <w:rPr>
          <w:vertAlign w:val="subscript"/>
        </w:rPr>
        <w:t>1</w:t>
      </w:r>
      <w:r>
        <w:t xml:space="preserve"> ∈ Oy nên </w:t>
      </w:r>
      <w:r>
        <w:t>x</w:t>
      </w:r>
      <w:r>
        <w:t>M</w:t>
      </w:r>
      <w:r>
        <w:t>1</w:t>
      </w:r>
      <w:r>
        <w:t>=</w:t>
      </w:r>
      <w:r>
        <w:t>0</w:t>
      </w:r>
      <w:r>
        <w:t>x_(M_(1))=0</w:t>
      </w:r>
      <w:r>
        <w:t>.</w:t>
      </w:r>
      <w:r>
        <w:br/>
      </w:r>
      <w:r>
        <w:t>Mà OM</w:t>
      </w:r>
      <w:r>
        <w:rPr>
          <w:vertAlign w:val="subscript"/>
        </w:rPr>
        <w:t>1</w:t>
      </w:r>
      <w:r>
        <w:t xml:space="preserve"> = 2 (chứng minh trên) nên .</w:t>
      </w:r>
      <w:r>
        <w:br/>
      </w:r>
      <w:r>
        <w:t>Vậy tọa độ M</w:t>
      </w:r>
      <w:r>
        <w:rPr>
          <w:vertAlign w:val="subscript"/>
        </w:rPr>
        <w:t>1</w:t>
      </w:r>
      <w:r>
        <w:t>(0; 2).</w:t>
      </w:r>
      <w:r>
        <w:br/>
      </w:r>
      <w:r>
        <w:t xml:space="preserve">⦁ Ảnh của điểm </w:t>
      </w:r>
      <w:r>
        <w:t>M</w:t>
      </w:r>
      <w:r>
        <w:t>(</w:t>
      </w:r>
      <w:r>
        <w:t>√</w:t>
      </w:r>
      <w:r>
        <w:t>2</w:t>
      </w:r>
      <w:r>
        <w:t>;</w:t>
      </w:r>
      <w:r>
        <w:t>√</w:t>
      </w:r>
      <w:r>
        <w:t>2</w:t>
      </w:r>
      <w:r>
        <w:t>)</w:t>
      </w:r>
      <w:r>
        <w:t>M√(2);√(2)</w:t>
      </w:r>
      <w:r>
        <w:t xml:space="preserve"> qua phép quay Q</w:t>
      </w:r>
      <w:r>
        <w:rPr>
          <w:vertAlign w:val="subscript"/>
        </w:rPr>
        <w:t>(O, 90°)</w:t>
      </w:r>
      <w:r>
        <w:t>:</w:t>
      </w:r>
      <w:r>
        <w:br/>
      </w:r>
      <w:r>
        <w:t>Ta có Q</w:t>
      </w:r>
      <w:r>
        <w:rPr>
          <w:vertAlign w:val="subscript"/>
        </w:rPr>
        <w:t>(O, 90°)</w:t>
      </w:r>
      <w:r>
        <w:t xml:space="preserve"> biến điểm M khác O thành điểm M</w:t>
      </w:r>
      <w:r>
        <w:rPr>
          <w:vertAlign w:val="subscript"/>
        </w:rPr>
        <w:t>2</w:t>
      </w:r>
      <w:r>
        <w:t xml:space="preserve"> sao cho OM</w:t>
      </w:r>
      <w:r>
        <w:rPr>
          <w:vertAlign w:val="subscript"/>
        </w:rPr>
        <w:t>2</w:t>
      </w:r>
      <w:r>
        <w:t xml:space="preserve"> = OM = 2 và (OM, OM</w:t>
      </w:r>
      <w:r>
        <w:rPr>
          <w:vertAlign w:val="subscript"/>
        </w:rPr>
        <w:t>2</w:t>
      </w:r>
      <w:r>
        <w:t xml:space="preserve">) = 90° nên </w:t>
      </w:r>
      <w:r>
        <w:t>ˆ</w:t>
      </w:r>
      <w:r>
        <w:t>MOM</w:t>
      </w:r>
      <w:r>
        <w:t>2</w:t>
      </w:r>
      <w:r>
        <w:t>=</w:t>
      </w:r>
      <w:r>
        <w:t>90</w:t>
      </w:r>
      <w:r>
        <w:t>°</w:t>
      </w:r>
      <w:r>
        <w:t>MOM_(2)^=90°</w:t>
      </w:r>
      <w:r>
        <w:t>.</w:t>
      </w:r>
      <w:r>
        <w:br/>
      </w:r>
      <w:r>
        <w:t>Suy ra tam giác MOM</w:t>
      </w:r>
      <w:r>
        <w:rPr>
          <w:vertAlign w:val="subscript"/>
        </w:rPr>
        <w:t>2</w:t>
      </w:r>
      <w:r>
        <w:t xml:space="preserve"> vuông cân tại O.</w:t>
      </w:r>
      <w:r>
        <w:br/>
      </w:r>
      <w:r>
        <w:t xml:space="preserve">Ta có </w:t>
      </w:r>
      <w:r>
        <w:t>ˆ</w:t>
      </w:r>
      <w:r>
        <w:t>M</w:t>
      </w:r>
      <w:r>
        <w:t>1</w:t>
      </w:r>
      <w:r>
        <w:t>OM</w:t>
      </w:r>
      <w:r>
        <w:t>2</w:t>
      </w:r>
      <w:r>
        <w:t>=</w:t>
      </w:r>
      <w:r>
        <w:t>ˆ</w:t>
      </w:r>
      <w:r>
        <w:t>MOM</w:t>
      </w:r>
      <w:r>
        <w:t>2</w:t>
      </w:r>
      <w:r>
        <w:t>−</w:t>
      </w:r>
      <w:r>
        <w:t>ˆ</w:t>
      </w:r>
      <w:r>
        <w:t>MOM</w:t>
      </w:r>
      <w:r>
        <w:t>1</w:t>
      </w:r>
      <w:r>
        <w:t>=</w:t>
      </w:r>
      <w:r>
        <w:t>90</w:t>
      </w:r>
      <w:r>
        <w:t>°</w:t>
      </w:r>
      <w:r>
        <w:t>−</w:t>
      </w:r>
      <w:r>
        <w:t>45</w:t>
      </w:r>
      <w:r>
        <w:t>°</w:t>
      </w:r>
      <w:r>
        <w:t>=</w:t>
      </w:r>
      <w:r>
        <w:t>45</w:t>
      </w:r>
      <w:r>
        <w:t>°</w:t>
      </w:r>
      <w:r>
        <w:t>M_(1)OM_(2)^=MOM_(2)^−MOM_(1)^=90°−45°=45°</w:t>
      </w:r>
      <w:r>
        <w:t>.</w:t>
      </w:r>
      <w:r>
        <w:br/>
      </w:r>
      <w:r>
        <w:t xml:space="preserve">Suy ra </w:t>
      </w:r>
      <w:r>
        <w:t>ˆ</w:t>
      </w:r>
      <w:r>
        <w:t>MOM</w:t>
      </w:r>
      <w:r>
        <w:t>1</w:t>
      </w:r>
      <w:r>
        <w:t>=</w:t>
      </w:r>
      <w:r>
        <w:t>ˆ</w:t>
      </w:r>
      <w:r>
        <w:t>M</w:t>
      </w:r>
      <w:r>
        <w:t>1</w:t>
      </w:r>
      <w:r>
        <w:t>OM</w:t>
      </w:r>
      <w:r>
        <w:t>2</w:t>
      </w:r>
      <w:r>
        <w:t>=</w:t>
      </w:r>
      <w:r>
        <w:t>45</w:t>
      </w:r>
      <w:r>
        <w:t>°</w:t>
      </w:r>
      <w:r>
        <w:t>MOM_(1)^=M_(1)OM_(2)^=45°</w:t>
      </w:r>
      <w:r>
        <w:t>.</w:t>
      </w:r>
      <w:r>
        <w:br/>
      </w:r>
      <w:r>
        <w:t>Khi đó tam giác MOM</w:t>
      </w:r>
      <w:r>
        <w:rPr>
          <w:vertAlign w:val="subscript"/>
        </w:rPr>
        <w:t>2</w:t>
      </w:r>
      <w:r>
        <w:t xml:space="preserve"> có OM</w:t>
      </w:r>
      <w:r>
        <w:rPr>
          <w:vertAlign w:val="subscript"/>
        </w:rPr>
        <w:t>1</w:t>
      </w:r>
      <w:r>
        <w:t xml:space="preserve"> là đường phân giác.</w:t>
      </w:r>
      <w:r>
        <w:br/>
      </w:r>
      <w:r>
        <w:t>Vì vậy OM</w:t>
      </w:r>
      <w:r>
        <w:rPr>
          <w:vertAlign w:val="subscript"/>
        </w:rPr>
        <w:t>1</w:t>
      </w:r>
      <w:r>
        <w:t xml:space="preserve"> cũng là đường trung trực của tam giác MOM</w:t>
      </w:r>
      <w:r>
        <w:rPr>
          <w:vertAlign w:val="subscript"/>
        </w:rPr>
        <w:t>2</w:t>
      </w:r>
      <w:r>
        <w:t xml:space="preserve"> hay Oy là đường trung trực của tam giác MOM</w:t>
      </w:r>
      <w:r>
        <w:rPr>
          <w:vertAlign w:val="subscript"/>
        </w:rPr>
        <w:t>2</w:t>
      </w:r>
      <w:r>
        <w:t>.</w:t>
      </w:r>
      <w:r>
        <w:br/>
      </w:r>
      <w:r>
        <w:t>Suy ra M</w:t>
      </w:r>
      <w:r>
        <w:rPr>
          <w:vertAlign w:val="subscript"/>
        </w:rPr>
        <w:t>2</w:t>
      </w:r>
      <w:r>
        <w:t xml:space="preserve"> là ảnh của điểm M qua phép đối xứng trục Oy.</w:t>
      </w:r>
      <w:r>
        <w:br/>
      </w:r>
      <w:r>
        <w:t xml:space="preserve">Do đó hai điểm </w:t>
      </w:r>
      <w:r>
        <w:t>M</w:t>
      </w:r>
      <w:r>
        <w:t>(</w:t>
      </w:r>
      <w:r>
        <w:t>√</w:t>
      </w:r>
      <w:r>
        <w:t>2</w:t>
      </w:r>
      <w:r>
        <w:t>;</w:t>
      </w:r>
      <w:r>
        <w:t>√</w:t>
      </w:r>
      <w:r>
        <w:t>2</w:t>
      </w:r>
      <w:r>
        <w:t>)</w:t>
      </w:r>
      <w:r>
        <w:t>M√(2);√(2)</w:t>
      </w:r>
      <w:r>
        <w:t xml:space="preserve"> và M</w:t>
      </w:r>
      <w:r>
        <w:rPr>
          <w:vertAlign w:val="subscript"/>
        </w:rPr>
        <w:t>2</w:t>
      </w:r>
      <w:r>
        <w:t xml:space="preserve"> có cùng tung độ và có hoành độ đối nhau.</w:t>
      </w:r>
      <w:r>
        <w:br/>
      </w:r>
      <w:r>
        <w:t xml:space="preserve">Vậy tọa độ </w:t>
      </w:r>
      <w:r>
        <w:t>M</w:t>
      </w:r>
      <w:r>
        <w:t>2</w:t>
      </w:r>
      <w:r>
        <w:t>(</w:t>
      </w:r>
      <w:r>
        <w:t>−</w:t>
      </w:r>
      <w:r>
        <w:t>√</w:t>
      </w:r>
      <w:r>
        <w:t>2</w:t>
      </w:r>
      <w:r>
        <w:t>;</w:t>
      </w:r>
      <w:r>
        <w:t>√</w:t>
      </w:r>
      <w:r>
        <w:t>2</w:t>
      </w:r>
      <w:r>
        <w:t>)</w:t>
      </w:r>
      <w:r>
        <w:t>M_(2)−√(2);√(2)</w:t>
      </w:r>
      <w:r>
        <w:t>.</w:t>
      </w:r>
      <w:r>
        <w:br/>
      </w:r>
      <w:r>
        <w:t xml:space="preserve">⦁ Ảnh của điểm </w:t>
      </w:r>
      <w:r>
        <w:t>M</w:t>
      </w:r>
      <w:r>
        <w:t>(</w:t>
      </w:r>
      <w:r>
        <w:t>√</w:t>
      </w:r>
      <w:r>
        <w:t>2</w:t>
      </w:r>
      <w:r>
        <w:t>;</w:t>
      </w:r>
      <w:r>
        <w:t>√</w:t>
      </w:r>
      <w:r>
        <w:t>2</w:t>
      </w:r>
      <w:r>
        <w:t>)</w:t>
      </w:r>
      <w:r>
        <w:t>M√(2);√(2)</w:t>
      </w:r>
      <w:r>
        <w:t xml:space="preserve"> qua phép quay Q</w:t>
      </w:r>
      <w:r>
        <w:rPr>
          <w:vertAlign w:val="subscript"/>
        </w:rPr>
        <w:t>(O, 180°)</w:t>
      </w:r>
      <w:r>
        <w:t>:</w:t>
      </w:r>
      <w:r>
        <w:br/>
      </w:r>
      <w:r>
        <w:t>Ta có Q</w:t>
      </w:r>
      <w:r>
        <w:rPr>
          <w:vertAlign w:val="subscript"/>
        </w:rPr>
        <w:t>(O, 180°)</w:t>
      </w:r>
      <w:r>
        <w:t xml:space="preserve"> biến điểm M khác O thành điểm M</w:t>
      </w:r>
      <w:r>
        <w:rPr>
          <w:vertAlign w:val="subscript"/>
        </w:rPr>
        <w:t>3</w:t>
      </w:r>
      <w:r>
        <w:t xml:space="preserve"> sao cho OM</w:t>
      </w:r>
      <w:r>
        <w:rPr>
          <w:vertAlign w:val="subscript"/>
        </w:rPr>
        <w:t>3</w:t>
      </w:r>
      <w:r>
        <w:t xml:space="preserve"> = OM = 2 và (OM, OM</w:t>
      </w:r>
      <w:r>
        <w:rPr>
          <w:vertAlign w:val="subscript"/>
        </w:rPr>
        <w:t>3</w:t>
      </w:r>
      <w:r>
        <w:t xml:space="preserve">) = 180° nên </w:t>
      </w:r>
      <w:r>
        <w:t>ˆ</w:t>
      </w:r>
      <w:r>
        <w:t>MOM</w:t>
      </w:r>
      <w:r>
        <w:t>3</w:t>
      </w:r>
      <w:r>
        <w:t>=</w:t>
      </w:r>
      <w:r>
        <w:t>180</w:t>
      </w:r>
      <w:r>
        <w:t>°</w:t>
      </w:r>
      <w:r>
        <w:t>MOM_(3)^=180°</w:t>
      </w:r>
      <w:r>
        <w:t>.</w:t>
      </w:r>
      <w:r>
        <w:br/>
      </w:r>
      <w:r>
        <w:t>Suy ra O là trung điểm của MM</w:t>
      </w:r>
      <w:r>
        <w:rPr>
          <w:vertAlign w:val="subscript"/>
        </w:rPr>
        <w:t>3</w:t>
      </w:r>
      <w:r>
        <w:t>.</w:t>
      </w:r>
      <w:r>
        <w:br/>
      </w:r>
      <w:r>
        <w:t xml:space="preserve">Khi đó </w:t>
      </w:r>
      <w:r>
        <w:drawing>
          <wp:inline xmlns:a="http://schemas.openxmlformats.org/drawingml/2006/main" xmlns:pic="http://schemas.openxmlformats.org/drawingml/2006/picture">
            <wp:extent cx="1905000" cy="10382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cda092862d94a8b8fff3443afabac7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38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Vì vậy </w:t>
      </w:r>
      <w:r>
        <w:drawing>
          <wp:inline xmlns:a="http://schemas.openxmlformats.org/drawingml/2006/main" xmlns:pic="http://schemas.openxmlformats.org/drawingml/2006/picture">
            <wp:extent cx="1905000" cy="7810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f558c8d690f449581f4b5385e4ddad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810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tọa độ </w:t>
      </w:r>
      <w:r>
        <w:t>M</w:t>
      </w:r>
      <w:r>
        <w:t>3</w:t>
      </w:r>
      <w:r>
        <w:t>(</w:t>
      </w:r>
      <w:r>
        <w:t>−</w:t>
      </w:r>
      <w:r>
        <w:t>√</w:t>
      </w:r>
      <w:r>
        <w:t>2</w:t>
      </w:r>
      <w:r>
        <w:t>;</w:t>
      </w:r>
      <w:r>
        <w:t>−</w:t>
      </w:r>
      <w:r>
        <w:t>√</w:t>
      </w:r>
      <w:r>
        <w:t>2</w:t>
      </w:r>
      <w:r>
        <w:t>)</w:t>
      </w:r>
      <w:r>
        <w:t>M_(3)−√(2);−√(2)</w:t>
      </w:r>
      <w:r>
        <w:t>.</w:t>
      </w:r>
      <w:r>
        <w:br/>
      </w:r>
      <w:r>
        <w:t xml:space="preserve">⦁ Ảnh của điểm </w:t>
      </w:r>
      <w:r>
        <w:t>M</w:t>
      </w:r>
      <w:r>
        <w:t>(</w:t>
      </w:r>
      <w:r>
        <w:t>√</w:t>
      </w:r>
      <w:r>
        <w:t>2</w:t>
      </w:r>
      <w:r>
        <w:t>;</w:t>
      </w:r>
      <w:r>
        <w:t>√</w:t>
      </w:r>
      <w:r>
        <w:t>2</w:t>
      </w:r>
      <w:r>
        <w:t>)</w:t>
      </w:r>
      <w:r>
        <w:t>M√(2);√(2)</w:t>
      </w:r>
      <w:r>
        <w:t xml:space="preserve"> qua phép quay Q</w:t>
      </w:r>
      <w:r>
        <w:rPr>
          <w:vertAlign w:val="subscript"/>
        </w:rPr>
        <w:t>(O, 360°)</w:t>
      </w:r>
      <w:r>
        <w:t>:</w:t>
      </w:r>
      <w:r>
        <w:br/>
      </w:r>
      <w:r>
        <w:t>Ta có Q</w:t>
      </w:r>
      <w:r>
        <w:rPr>
          <w:vertAlign w:val="subscript"/>
        </w:rPr>
        <w:t>(O, 360°)</w:t>
      </w:r>
      <w:r>
        <w:t xml:space="preserve"> biến điểm M khác O thành điểm M</w:t>
      </w:r>
      <w:r>
        <w:rPr>
          <w:vertAlign w:val="subscript"/>
        </w:rPr>
        <w:t>4</w:t>
      </w:r>
      <w:r>
        <w:t xml:space="preserve"> sao cho OM</w:t>
      </w:r>
      <w:r>
        <w:rPr>
          <w:vertAlign w:val="subscript"/>
        </w:rPr>
        <w:t>4</w:t>
      </w:r>
      <w:r>
        <w:t xml:space="preserve"> = OM = 2 và (OM, OM</w:t>
      </w:r>
      <w:r>
        <w:rPr>
          <w:vertAlign w:val="subscript"/>
        </w:rPr>
        <w:t>4</w:t>
      </w:r>
      <w:r>
        <w:t xml:space="preserve">) = 360° nên </w:t>
      </w:r>
      <w:r>
        <w:t>ˆ</w:t>
      </w:r>
      <w:r>
        <w:t>MOM</w:t>
      </w:r>
      <w:r>
        <w:t>4</w:t>
      </w:r>
      <w:r>
        <w:t>=</w:t>
      </w:r>
      <w:r>
        <w:t>360</w:t>
      </w:r>
      <w:r>
        <w:t>°</w:t>
      </w:r>
      <w:r>
        <w:t>MOM_(4)^=360°</w:t>
      </w:r>
      <w:r>
        <w:t>.</w:t>
      </w:r>
      <w:r>
        <w:br/>
      </w:r>
      <w:r>
        <w:t>Tức là, M</w:t>
      </w:r>
      <w:r>
        <w:rPr>
          <w:vertAlign w:val="subscript"/>
        </w:rPr>
        <w:t>4</w:t>
      </w:r>
      <w:r>
        <w:t xml:space="preserve"> ≡ M.</w:t>
      </w:r>
      <w:r>
        <w:br/>
      </w:r>
      <w:r>
        <w:t xml:space="preserve">Vậy tọa độ </w:t>
      </w:r>
      <w:r>
        <w:t>M</w:t>
      </w:r>
      <w:r>
        <w:t>4</w:t>
      </w:r>
      <w:r>
        <w:t>(</w:t>
      </w:r>
      <w:r>
        <w:t>√</w:t>
      </w:r>
      <w:r>
        <w:t>2</w:t>
      </w:r>
      <w:r>
        <w:t>;</w:t>
      </w:r>
      <w:r>
        <w:t>√</w:t>
      </w:r>
      <w:r>
        <w:t>2</w:t>
      </w:r>
      <w:r>
        <w:t>)</w:t>
      </w:r>
      <w:r>
        <w:t>M_(4)√(2);√(2)</w:t>
      </w:r>
      <w:r>
        <w:t>.</w:t>
      </w:r>
      <w:r>
        <w:br/>
      </w:r>
      <w:r>
        <w:rPr>
          <w:b/>
        </w:rPr>
        <w:t>Vận dụng 1 trang 27 Chuyên đề Toán 11</w:t>
      </w:r>
      <w:r>
        <w:t xml:space="preserve">: </w:t>
      </w:r>
      <w:r>
        <w:t>Một con tàu đang di chuyển theo hướng bắc. Người lái tàu phải thực hiện phép quay nào trên bánh lái để con tàu:</w:t>
      </w:r>
      <w:r>
        <w:br/>
      </w:r>
      <w:r>
        <w:t>a) rẽ sang hướng tây?</w:t>
      </w:r>
      <w:r>
        <w:br/>
      </w:r>
      <w:r>
        <w:t>b) rẽ sang hướng đông?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64782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251f03095a246128236ff756c8f9c7c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47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Để con tàu rẽ sang hướng tây, người lái tàu phải thực hiện phép quay với tâm là tâm của bánh lái và góc quay φ = 90°.</w:t>
      </w:r>
      <w:r>
        <w:br/>
      </w:r>
      <w:r>
        <w:t>b) Để con tàu rẽ sang hướng đông, người lái tàu phải thực hiện phép quay với tâm là tâm của bánh lái và góc quay φ = –90°.</w:t>
      </w:r>
      <w:r>
        <w:br/>
      </w:r>
      <w:r>
        <w:rPr>
          <w:b/>
        </w:rPr>
        <w:t>2. Tính chất</w:t>
      </w:r>
      <w:r>
        <w:br/>
      </w:r>
      <w:r>
        <w:rPr>
          <w:b/>
        </w:rPr>
        <w:t>Khám phá 2 trang 27 Chuyên đề Toán 11</w:t>
      </w:r>
      <w:r>
        <w:t xml:space="preserve">: </w:t>
      </w:r>
      <w:r>
        <w:t>Cho phép quay Q</w:t>
      </w:r>
      <w:r>
        <w:rPr>
          <w:vertAlign w:val="subscript"/>
        </w:rPr>
        <w:t>(O; φ)</w:t>
      </w:r>
      <w:r>
        <w:t xml:space="preserve"> và hai điểm tùy ý A, B (O, A, B không thẳng hàng) như Hình 6. Vẽ A’, B’ là ảnh của A, B qua phép quay. Hai tam giác OAB và OA’B’ có bằng nhau không?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3431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9aad9cf250246b48c0b8ee19908fa8d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43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Ta có Q</w:t>
      </w:r>
      <w:r>
        <w:rPr>
          <w:vertAlign w:val="subscript"/>
        </w:rPr>
        <w:t>(O, φ)</w:t>
      </w:r>
      <w:r>
        <w:t xml:space="preserve"> biến điểm A khác O thành điểm A’ sao cho OA = OA’ và (OA, OA’) = φ nên </w:t>
      </w:r>
      <w:r>
        <w:t>ˆ</w:t>
      </w:r>
      <w:r>
        <w:t>AOA</w:t>
      </w:r>
      <w:r>
        <w:t>′</w:t>
      </w:r>
      <w:r>
        <w:t>=</w:t>
      </w:r>
      <w:r>
        <w:t>φ</w:t>
      </w:r>
      <w:r>
        <w:t>AOA^(')^=φ</w:t>
      </w:r>
      <w:r>
        <w:t>.</w:t>
      </w:r>
      <w:r>
        <w:br/>
      </w:r>
      <w:r>
        <w:t>Tương tự, ta có Q</w:t>
      </w:r>
      <w:r>
        <w:rPr>
          <w:vertAlign w:val="subscript"/>
        </w:rPr>
        <w:t>(O, φ)</w:t>
      </w:r>
      <w:r>
        <w:t xml:space="preserve"> biến điểm B khác O thành điểm B’ sao cho OB = OB’ và (OB, OB’) = φ nên </w:t>
      </w:r>
      <w:r>
        <w:t>ˆ</w:t>
      </w:r>
      <w:r>
        <w:t>BOB</w:t>
      </w:r>
      <w:r>
        <w:t>′</w:t>
      </w:r>
      <w:r>
        <w:t>=</w:t>
      </w:r>
      <w:r>
        <w:t>φ</w:t>
      </w:r>
      <w:r>
        <w:t>BOB^(')^=φ</w:t>
      </w:r>
      <w:r>
        <w:t>.</w:t>
      </w:r>
      <w:r>
        <w:br/>
      </w:r>
      <w:r>
        <w:t xml:space="preserve">Ta có </w:t>
      </w:r>
      <w:r>
        <w:t>ˆ</w:t>
      </w:r>
      <w:r>
        <w:t>AOA</w:t>
      </w:r>
      <w:r>
        <w:t>′</w:t>
      </w:r>
      <w:r>
        <w:t>=</w:t>
      </w:r>
      <w:r>
        <w:t>ˆ</w:t>
      </w:r>
      <w:r>
        <w:t>BOB</w:t>
      </w:r>
      <w:r>
        <w:t>′</w:t>
      </w:r>
      <w:r>
        <w:t>(</w:t>
      </w:r>
      <w:r>
        <w:t>=</w:t>
      </w:r>
      <w:r>
        <w:t>φ</w:t>
      </w:r>
      <w:r>
        <w:t>)</w:t>
      </w:r>
      <w:r>
        <w:t>AOA^(')^=BOB^(')^=φ</w:t>
      </w:r>
      <w:r>
        <w:t>.</w:t>
      </w:r>
      <w:r>
        <w:br/>
      </w:r>
      <w:r>
        <w:t xml:space="preserve">Suy ra </w:t>
      </w:r>
      <w:r>
        <w:t>ˆ</w:t>
      </w:r>
      <w:r>
        <w:t>AOB</w:t>
      </w:r>
      <w:r>
        <w:t>+</w:t>
      </w:r>
      <w:r>
        <w:t>ˆ</w:t>
      </w:r>
      <w:r>
        <w:t>BOA</w:t>
      </w:r>
      <w:r>
        <w:t>′</w:t>
      </w:r>
      <w:r>
        <w:t>=</w:t>
      </w:r>
      <w:r>
        <w:t>ˆ</w:t>
      </w:r>
      <w:r>
        <w:t>BOA</w:t>
      </w:r>
      <w:r>
        <w:t>′</w:t>
      </w:r>
      <w:r>
        <w:t>+</w:t>
      </w:r>
      <w:r>
        <w:t>ˆ</w:t>
      </w:r>
      <w:r>
        <w:t>A</w:t>
      </w:r>
      <w:r>
        <w:t>′</w:t>
      </w:r>
      <w:r>
        <w:t>OB</w:t>
      </w:r>
      <w:r>
        <w:t>′</w:t>
      </w:r>
      <w:r>
        <w:t>AOB^+BOA^(')^=BOA^(')^+A^(')OB^(')^</w:t>
      </w:r>
      <w:r>
        <w:t>.</w:t>
      </w:r>
      <w:r>
        <w:br/>
      </w:r>
      <w:r>
        <w:t xml:space="preserve">Do đó </w:t>
      </w:r>
      <w:r>
        <w:t>ˆ</w:t>
      </w:r>
      <w:r>
        <w:t>AOB</w:t>
      </w:r>
      <w:r>
        <w:t>=</w:t>
      </w:r>
      <w:r>
        <w:t>ˆ</w:t>
      </w:r>
      <w:r>
        <w:t>A</w:t>
      </w:r>
      <w:r>
        <w:t>′</w:t>
      </w:r>
      <w:r>
        <w:t>OB</w:t>
      </w:r>
      <w:r>
        <w:t>′</w:t>
      </w:r>
      <w:r>
        <w:t>AOB^=A^(')OB^(')^</w:t>
      </w:r>
      <w:r>
        <w:t>.</w:t>
      </w:r>
      <w:r>
        <w:br/>
      </w:r>
      <w:r>
        <w:t>Xét ∆OAB và ∆OA’B’, có:</w:t>
      </w:r>
      <w:r>
        <w:br/>
      </w:r>
      <w:r>
        <w:t>OA = OA’ (chứng minh trên);</w:t>
      </w:r>
      <w:r>
        <w:br/>
      </w:r>
      <w:r>
        <w:t>OB = OB’ (chứng minh trên);</w:t>
      </w:r>
      <w:r>
        <w:br/>
      </w:r>
      <w:r>
        <w:t>ˆ</w:t>
      </w:r>
      <w:r>
        <w:t>AOB</w:t>
      </w:r>
      <w:r>
        <w:t>=</w:t>
      </w:r>
      <w:r>
        <w:t>ˆ</w:t>
      </w:r>
      <w:r>
        <w:t>A</w:t>
      </w:r>
      <w:r>
        <w:t>′</w:t>
      </w:r>
      <w:r>
        <w:t>OB</w:t>
      </w:r>
      <w:r>
        <w:t>′</w:t>
      </w:r>
      <w:r>
        <w:t>AOB^=A^(')OB^(')^</w:t>
      </w:r>
      <w:r>
        <w:t xml:space="preserve"> (chứng minh trên).</w:t>
      </w:r>
      <w:r>
        <w:br/>
      </w:r>
      <w:r>
        <w:t>Vậy ∆OAB = ∆OA’B’ (c.g.c).</w:t>
      </w:r>
      <w:r>
        <w:br/>
      </w:r>
      <w:r>
        <w:rPr>
          <w:b/>
        </w:rPr>
        <w:t>Thực hành 2 trang 28 Chuyên đề Toán 11</w:t>
      </w:r>
      <w:r>
        <w:t>:</w:t>
      </w:r>
      <w:r>
        <w:t xml:space="preserve"> Cho hình vuông ABCD có cạnh bằng a và có tâm I, tìm ảnh qua phép quay Q</w:t>
      </w:r>
      <w:r>
        <w:rPr>
          <w:vertAlign w:val="subscript"/>
        </w:rPr>
        <w:t>(I, 90°)</w:t>
      </w:r>
      <w:r>
        <w:t xml:space="preserve"> của các hình sau:</w:t>
      </w:r>
      <w:r>
        <w:br/>
      </w:r>
      <w:r>
        <w:t>a) Tam giác IAB;</w:t>
      </w:r>
      <w:r>
        <w:br/>
      </w:r>
      <w:r>
        <w:t>b) Đường thẳng BC;</w:t>
      </w:r>
      <w:r>
        <w:br/>
      </w:r>
      <w:r>
        <w:t>c) Đường tròn (B, a).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09549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7b35f5be1b14838b4d622cf91327c7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954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Hình vuông ABCD có tâm I.</w:t>
      </w:r>
      <w:r>
        <w:br/>
      </w:r>
      <w:r>
        <w:t>Suy ra AC ⊥ BD tại I và IA = IB = IC = ID.</w:t>
      </w:r>
      <w:r>
        <w:br/>
      </w:r>
      <w:r>
        <w:t>Ta có phép quay Q</w:t>
      </w:r>
      <w:r>
        <w:rPr>
          <w:vertAlign w:val="subscript"/>
        </w:rPr>
        <w:t>(I, 90°)</w:t>
      </w:r>
      <w:r>
        <w:t xml:space="preserve"> biến:</w:t>
      </w:r>
      <w:r>
        <w:br/>
      </w:r>
      <w:r>
        <w:t>⦁ Điểm I thành điểm I.</w:t>
      </w:r>
      <w:r>
        <w:br/>
      </w:r>
      <w:r>
        <w:t>⦁ Điểm A thành điểm D;</w:t>
      </w:r>
      <w:r>
        <w:br/>
      </w:r>
      <w:r>
        <w:t>⦁ Điểm B thành điểm A;</w:t>
      </w:r>
      <w:r>
        <w:br/>
      </w:r>
      <w:r>
        <w:t>Vậy ảnh của tam giác IAB qua phép quay Q</w:t>
      </w:r>
      <w:r>
        <w:rPr>
          <w:vertAlign w:val="subscript"/>
        </w:rPr>
        <w:t>(I, 90°)</w:t>
      </w:r>
      <w:r>
        <w:t xml:space="preserve"> là tam giác IDA.</w:t>
      </w:r>
      <w:r>
        <w:br/>
      </w:r>
      <w:r>
        <w:t>b) Ta có phép quay Q</w:t>
      </w:r>
      <w:r>
        <w:rPr>
          <w:vertAlign w:val="subscript"/>
        </w:rPr>
        <w:t>(I, 90°)</w:t>
      </w:r>
      <w:r>
        <w:t xml:space="preserve"> biến:</w:t>
      </w:r>
      <w:r>
        <w:br/>
      </w:r>
      <w:r>
        <w:t>⦁ Điểm B thành điểm A;</w:t>
      </w:r>
      <w:r>
        <w:br/>
      </w:r>
      <w:r>
        <w:t>⦁ Điểm C thành điểm B.</w:t>
      </w:r>
      <w:r>
        <w:br/>
      </w:r>
      <w:r>
        <w:t>Vậy ảnh của đường thẳng BC qua phép quay Q</w:t>
      </w:r>
      <w:r>
        <w:rPr>
          <w:vertAlign w:val="subscript"/>
        </w:rPr>
        <w:t>(I, 90°)</w:t>
      </w:r>
      <w:r>
        <w:t xml:space="preserve"> là đường thẳng AB.</w:t>
      </w:r>
      <w:r>
        <w:br/>
      </w:r>
      <w:r>
        <w:t>c) Ta có phép quay Q</w:t>
      </w:r>
      <w:r>
        <w:rPr>
          <w:vertAlign w:val="subscript"/>
        </w:rPr>
        <w:t>(I, 90°)</w:t>
      </w:r>
      <w:r>
        <w:t xml:space="preserve"> biến điểm B thành điểm A.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3357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0672c2e41734d918de73661015f955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335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ảnh của đường tròn (B, a) qua phép quay Q</w:t>
      </w:r>
      <w:r>
        <w:rPr>
          <w:vertAlign w:val="subscript"/>
        </w:rPr>
        <w:t>(I, 90°)</w:t>
      </w:r>
      <w:r>
        <w:t xml:space="preserve"> là đường tròn (A, a).</w:t>
      </w:r>
      <w:r>
        <w:br/>
      </w:r>
      <w:r>
        <w:rPr>
          <w:b/>
        </w:rPr>
        <w:t>Vận dụng 2 trang 28 Chuyên đề Toán 11</w:t>
      </w:r>
      <w:r>
        <w:t xml:space="preserve">: </w:t>
      </w:r>
      <w:r>
        <w:t>Kính lục phân là một dụng cụ quang học sử dụng gương quay để thực hiện phép quay Q</w:t>
      </w:r>
      <w:r>
        <w:rPr>
          <w:vertAlign w:val="subscript"/>
        </w:rPr>
        <w:t>(O, φ)</w:t>
      </w:r>
      <w:r>
        <w:t xml:space="preserve"> biến tia Ox (song song với đường chân trời) thành tia Oy (song song với trục Trái Đất), nhờ đó đo được góc φ giữa trục của Trái Đất và đường chân trời tại vị trí của người đo. Hãy giải thích tại sao góc φ của phép quay này lại cho ta vĩ độ tại điểm sử dụng kính.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86689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ff20e55da0c4c2aaae5a7e045cd8e19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8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33362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f64636cc10c49449c0a4ff16b68994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336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Iz là tia trùng với trục Trái Đất và nằm trên cùng một nửa mặt phẳng bờ IO chứa tia Ox, Oy.</w:t>
      </w:r>
      <w:r>
        <w:br/>
      </w:r>
      <w:r>
        <w:t>Kẻ tia It song song với tia Ox.</w:t>
      </w:r>
      <w:r>
        <w:br/>
      </w:r>
      <w:r>
        <w:t>Mà tia Oy song song với trục Trái Đất (giả thiết).</w:t>
      </w:r>
      <w:r>
        <w:br/>
      </w:r>
      <w:r>
        <w:t xml:space="preserve">Do đó </w:t>
      </w:r>
      <w:r>
        <w:t>ˆ</w:t>
      </w:r>
      <w:r>
        <w:t>tIz</w:t>
      </w:r>
      <w:r>
        <w:t>=</w:t>
      </w:r>
      <w:r>
        <w:t>ˆ</w:t>
      </w:r>
      <w:r>
        <w:t>xOy</w:t>
      </w:r>
      <w:r>
        <w:t>=</w:t>
      </w:r>
      <w:r>
        <w:t>φ</w:t>
      </w:r>
      <w:r>
        <w:t>tIz^=xOy^=φ</w:t>
      </w:r>
      <w:r>
        <w:t>.</w:t>
      </w:r>
      <w:r>
        <w:br/>
      </w:r>
      <w:r>
        <w:t>Ta có tia Ox tiếp xúc với Trái Đất tại O.</w:t>
      </w:r>
      <w:r>
        <w:br/>
      </w:r>
      <w:r>
        <w:t>Suy ra Ox là tiếp tuyến của đường tròn (I, IO).</w:t>
      </w:r>
      <w:r>
        <w:br/>
      </w:r>
      <w:r>
        <w:t>Do đó Ox ⊥ IO.</w:t>
      </w:r>
      <w:r>
        <w:br/>
      </w:r>
      <w:r>
        <w:t>Mà Ox // Ot nên Ot ⊥ IO.</w:t>
      </w:r>
      <w:r>
        <w:br/>
      </w:r>
      <w:r>
        <w:t xml:space="preserve">Khi đó </w:t>
      </w:r>
      <w:r>
        <w:t>ˆ</w:t>
      </w:r>
      <w:r>
        <w:t>tIz</w:t>
      </w:r>
      <w:r>
        <w:t>+</w:t>
      </w:r>
      <w:r>
        <w:t>ˆ</w:t>
      </w:r>
      <w:r>
        <w:t>zIO</w:t>
      </w:r>
      <w:r>
        <w:t>=</w:t>
      </w:r>
      <w:r>
        <w:t>90</w:t>
      </w:r>
      <w:r>
        <w:t>°</w:t>
      </w:r>
      <w:r>
        <w:t>tIz^+zIO^=90°</w:t>
      </w:r>
      <w:r>
        <w:t xml:space="preserve"> (1)</w:t>
      </w:r>
      <w:r>
        <w:br/>
      </w:r>
      <w:r>
        <w:t>Gọi Im là tia trùng với đường xích đạo và nằm trên cùng một nửa mặt phẳng bờ Iz chứa đoạn thẳng IO.</w:t>
      </w:r>
      <w:r>
        <w:br/>
      </w:r>
      <w:r>
        <w:t>Vì trục Trái Đất vuông góc với đường xích đạo nên ta có Iz ⊥ Im.</w:t>
      </w:r>
      <w:r>
        <w:br/>
      </w:r>
      <w:r>
        <w:t xml:space="preserve">Suy ra </w:t>
      </w:r>
      <w:r>
        <w:t>ˆ</w:t>
      </w:r>
      <w:r>
        <w:t>mIO</w:t>
      </w:r>
      <w:r>
        <w:t>+</w:t>
      </w:r>
      <w:r>
        <w:t>ˆ</w:t>
      </w:r>
      <w:r>
        <w:t>zIO</w:t>
      </w:r>
      <w:r>
        <w:t>=</w:t>
      </w:r>
      <w:r>
        <w:t>90</w:t>
      </w:r>
      <w:r>
        <w:t>°</w:t>
      </w:r>
      <w:r>
        <w:t>mIO^+zIO^=90°</w:t>
      </w:r>
      <w:r>
        <w:t xml:space="preserve"> (2)</w:t>
      </w:r>
      <w:r>
        <w:br/>
      </w:r>
      <w:r>
        <w:t xml:space="preserve">Từ (1), (2), ta có </w:t>
      </w:r>
      <w:r>
        <w:t>ˆ</w:t>
      </w:r>
      <w:r>
        <w:t>mIO</w:t>
      </w:r>
      <w:r>
        <w:t>=</w:t>
      </w:r>
      <w:r>
        <w:t>ˆ</w:t>
      </w:r>
      <w:r>
        <w:t>tIz</w:t>
      </w:r>
      <w:r>
        <w:t>=</w:t>
      </w:r>
      <w:r>
        <w:t>φ</w:t>
      </w:r>
      <w:r>
        <w:t>mIO^=tIz^=φ</w:t>
      </w:r>
      <w:r>
        <w:t>.</w:t>
      </w:r>
      <w:r>
        <w:br/>
      </w:r>
      <w:r>
        <w:t>Vậy góc φ của phép quay này lại cho ta vĩ độ tại điểm sử dụng kính.</w:t>
      </w:r>
      <w:r>
        <w:br/>
      </w:r>
      <w:r>
        <w:rPr>
          <w:b/>
        </w:rPr>
        <w:t>Bài tập</w:t>
      </w:r>
      <w:r>
        <w:br/>
      </w:r>
      <w:r>
        <w:rPr>
          <w:b/>
        </w:rPr>
        <w:t>Bài 1 trang 28 Chuyên đề Toán 11</w:t>
      </w:r>
      <w:r>
        <w:t xml:space="preserve">: </w:t>
      </w:r>
      <w:r>
        <w:t>Trong mặt phẳng tọa độ Oxy, cho các điểm A(–4; 2), B(–4; 5) và C(–1; 3).</w:t>
      </w:r>
      <w:r>
        <w:br/>
      </w:r>
      <w:r>
        <w:t>a) Chứng minh các điểm A’(2; 4), B’(5; 4) và C’(3; 1) theo thứ tự là ảnh của A, B, C qua phép quay tâm O với góc quay –90°.</w:t>
      </w:r>
      <w:r>
        <w:br/>
      </w:r>
      <w:r>
        <w:t>b) Gọi ∆A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1</w:t>
      </w:r>
      <w:r>
        <w:t>C</w:t>
      </w:r>
      <w:r>
        <w:rPr>
          <w:vertAlign w:val="subscript"/>
        </w:rPr>
        <w:t>1</w:t>
      </w:r>
      <w:r>
        <w:t xml:space="preserve"> là ảnh của ∆ABC qua phép dời hình</w:t>
      </w:r>
      <w:r>
        <w:t xml:space="preserve"> có được bằng cách thực hiện phép quay tâm O với góc quay –90° và phép đối xứng qua Ox. Tìm tọa độ các đỉnh của ∆A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1</w:t>
      </w:r>
      <w:r>
        <w:t>C</w:t>
      </w:r>
      <w:r>
        <w:rPr>
          <w:vertAlign w:val="subscript"/>
        </w:rPr>
        <w:t>1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83832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957b10a7da647b7a37174352280735b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383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Với A(–4; 2) và A’(2; 4), ta có </w:t>
      </w:r>
      <w:r>
        <w:t>−</w:t>
      </w:r>
      <w:r>
        <w:t>−</w:t>
      </w:r>
      <w:r>
        <w:t>→</w:t>
      </w:r>
      <w:r>
        <w:t>OA</w:t>
      </w:r>
      <w:r>
        <w:t>=</w:t>
      </w:r>
      <w:r>
        <w:t>(</w:t>
      </w:r>
      <w:r>
        <w:t>−</w:t>
      </w:r>
      <w:r>
        <w:t>4</w:t>
      </w:r>
      <w:r>
        <w:t>;</w:t>
      </w:r>
      <w:r>
        <w:t>2</w:t>
      </w:r>
      <w:r>
        <w:t>)</w:t>
      </w:r>
      <w:r>
        <w:t>,</w:t>
      </w:r>
      <w:r>
        <w:t>−</w:t>
      </w:r>
      <w:r>
        <w:t>−</w:t>
      </w:r>
      <w:r>
        <w:t>→</w:t>
      </w:r>
      <w:r>
        <w:t>OA</w:t>
      </w:r>
      <w:r>
        <w:t>′</w:t>
      </w:r>
      <w:r>
        <w:t>=</w:t>
      </w:r>
      <w:r>
        <w:t>(</w:t>
      </w:r>
      <w:r>
        <w:t>2</w:t>
      </w:r>
      <w:r>
        <w:t>;</w:t>
      </w:r>
      <w:r>
        <w:t>4</w:t>
      </w:r>
      <w:r>
        <w:t>)</w:t>
      </w:r>
      <w:r>
        <w:t>,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=</w:t>
      </w:r>
      <w:r>
        <w:t>(</w:t>
      </w:r>
      <w:r>
        <w:t>6</w:t>
      </w:r>
      <w:r>
        <w:t>;</w:t>
      </w:r>
      <w:r>
        <w:t>2</w:t>
      </w:r>
      <w:r>
        <w:t>)</w:t>
      </w:r>
      <w:r>
        <w:t>OA→=−4;2,OA^(')→=2;4,AA^(')→=6;2</w:t>
      </w:r>
      <w:r>
        <w:t>.</w:t>
      </w:r>
      <w:r>
        <w:br/>
      </w:r>
      <w:r>
        <w:t xml:space="preserve">Do đó </w:t>
      </w:r>
      <w:r>
        <w:t>OA</w:t>
      </w:r>
      <w:r>
        <w:t>=</w:t>
      </w:r>
      <w:r>
        <w:t>OA</w:t>
      </w:r>
      <w:r>
        <w:t>′</w:t>
      </w:r>
      <w:r>
        <w:t>=</w:t>
      </w:r>
      <w:r>
        <w:t>2</w:t>
      </w:r>
      <w:r>
        <w:t>√</w:t>
      </w:r>
      <w:r>
        <w:t>5</w:t>
      </w:r>
      <w:r>
        <w:t>OA=OA^(')=2√(5)</w:t>
      </w:r>
      <w:r>
        <w:t xml:space="preserve"> và </w:t>
      </w:r>
      <w:r>
        <w:t>AA</w:t>
      </w:r>
      <w:r>
        <w:t>′</w:t>
      </w:r>
      <w:r>
        <w:t>=</w:t>
      </w:r>
      <w:r>
        <w:t>2</w:t>
      </w:r>
      <w:r>
        <w:t>√</w:t>
      </w:r>
      <w:r>
        <w:t>10</w:t>
      </w:r>
      <w:r>
        <w:t>AA^(')=2√(10)</w:t>
      </w:r>
      <w:r>
        <w:t>.</w:t>
      </w:r>
      <w:r>
        <w:br/>
      </w:r>
      <w:r>
        <w:t xml:space="preserve">Suy ra </w:t>
      </w:r>
      <w:r>
        <w:t>cos</w:t>
      </w:r>
      <w:r>
        <w:t>ˆ</w:t>
      </w:r>
      <w:r>
        <w:t>AOA</w:t>
      </w:r>
      <w:r>
        <w:t>′</w:t>
      </w:r>
      <w:r>
        <w:t>=</w:t>
      </w:r>
      <w:r>
        <w:t>OA</w:t>
      </w:r>
      <w:r>
        <w:t>2</w:t>
      </w:r>
      <w:r>
        <w:t>+</w:t>
      </w:r>
      <w:r>
        <w:t>O</w:t>
      </w:r>
      <w:r>
        <w:t>A</w:t>
      </w:r>
      <w:r>
        <w:t>′</w:t>
      </w:r>
      <w:r>
        <w:t>2</w:t>
      </w:r>
      <w:r>
        <w:t>−</w:t>
      </w:r>
      <w:r>
        <w:t>A</w:t>
      </w:r>
      <w:r>
        <w:t>A</w:t>
      </w:r>
      <w:r>
        <w:t>′</w:t>
      </w:r>
      <w:r>
        <w:t>2</w:t>
      </w:r>
      <w:r>
        <w:t>2</w:t>
      </w:r>
      <w:r>
        <w:t>.</w:t>
      </w:r>
      <w:r>
        <w:t>OA</w:t>
      </w:r>
      <w:r>
        <w:t>.</w:t>
      </w:r>
      <w:r>
        <w:t>OA</w:t>
      </w:r>
      <w:r>
        <w:t>′</w:t>
      </w:r>
      <w:r>
        <w:t>=</w:t>
      </w:r>
      <w:r>
        <w:t>(</w:t>
      </w:r>
      <w:r>
        <w:t>2</w:t>
      </w:r>
      <w:r>
        <w:t>√</w:t>
      </w:r>
      <w:r>
        <w:t>5</w:t>
      </w:r>
      <w:r>
        <w:t>)</w:t>
      </w:r>
      <w:r>
        <w:t>2</w:t>
      </w:r>
      <w:r>
        <w:t>+</w:t>
      </w:r>
      <w:r>
        <w:t>(</w:t>
      </w:r>
      <w:r>
        <w:t>2</w:t>
      </w:r>
      <w:r>
        <w:t>√</w:t>
      </w:r>
      <w:r>
        <w:t>5</w:t>
      </w:r>
      <w:r>
        <w:t>)</w:t>
      </w:r>
      <w:r>
        <w:t>2</w:t>
      </w:r>
      <w:r>
        <w:t>−</w:t>
      </w:r>
      <w:r>
        <w:t>(</w:t>
      </w:r>
      <w:r>
        <w:t>2</w:t>
      </w:r>
      <w:r>
        <w:t>√</w:t>
      </w:r>
      <w:r>
        <w:t>10</w:t>
      </w:r>
      <w:r>
        <w:t>)</w:t>
      </w:r>
      <w:r>
        <w:t>2</w:t>
      </w:r>
      <w:r>
        <w:t>2</w:t>
      </w:r>
      <w:r>
        <w:t>.2</w:t>
      </w:r>
      <w:r>
        <w:t>√</w:t>
      </w:r>
      <w:r>
        <w:t>5</w:t>
      </w:r>
      <w:r>
        <w:t>.</w:t>
      </w:r>
      <w:r>
        <w:t>2</w:t>
      </w:r>
      <w:r>
        <w:t>√</w:t>
      </w:r>
      <w:r>
        <w:t>5</w:t>
      </w:r>
      <w:r>
        <w:t>=</w:t>
      </w:r>
      <w:r>
        <w:t>0</w:t>
      </w:r>
      <w:r>
        <w:t>cosAOA^(')^=(OA^(2)+OA^(')^(2)−AA^(')^(2))/(2.OA.OA^('))=(2√(5)^(2)+2√(5)^(2)−2√(10)^(2))/(2.2√(5).2√(5))=0</w:t>
      </w:r>
      <w:r>
        <w:t>.</w:t>
      </w:r>
      <w:r>
        <w:br/>
      </w:r>
      <w:r>
        <w:t xml:space="preserve">Do đó </w:t>
      </w:r>
      <w:r>
        <w:t>ˆ</w:t>
      </w:r>
      <w:r>
        <w:t>AOA</w:t>
      </w:r>
      <w:r>
        <w:t>′</w:t>
      </w:r>
      <w:r>
        <w:t>=</w:t>
      </w:r>
      <w:r>
        <w:t>90</w:t>
      </w:r>
      <w:r>
        <w:t>°</w:t>
      </w:r>
      <w:r>
        <w:t>AOA^(')^=90°</w:t>
      </w:r>
      <w:r>
        <w:t>.</w:t>
      </w:r>
      <w:r>
        <w:br/>
      </w:r>
      <w:r>
        <w:t>Mà khi quay đoạn OA (với tâm O) theo hướng cùng chiều kim đồng hồ một góc 90° thì ta được đoạn OA’. Tức là, phép quay có góc quay lượng giác theo chiều âm một góc 90°.</w:t>
      </w:r>
      <w:r>
        <w:br/>
      </w:r>
      <w:r>
        <w:t>Vì vậy góc lượng giác (OA, OA’) = –90°.</w:t>
      </w:r>
      <w:r>
        <w:br/>
      </w:r>
      <w:r>
        <w:t>Vậy A’ là ảnh của A qua phép quay tâm O với góc quay –90°.</w:t>
      </w:r>
      <w:r>
        <w:br/>
      </w:r>
      <w:r>
        <w:t>Chứng minh tương tự, ta thu được B’, C’ theo thứ tự là ảnh của B, C qua phép quay tâm O với góc quay –90°.</w:t>
      </w:r>
      <w:r>
        <w:br/>
      </w:r>
      <w:r>
        <w:t>b) Từ câu a, ta có phép quay tâm O, góc quay –90° biến ∆ABC thành ∆A’B’C’.</w:t>
      </w:r>
      <w:r>
        <w:br/>
      </w:r>
      <w:r>
        <w:t>Ta có: ∆A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1</w:t>
      </w:r>
      <w:r>
        <w:t>C</w:t>
      </w:r>
      <w:r>
        <w:rPr>
          <w:vertAlign w:val="subscript"/>
        </w:rPr>
        <w:t>1</w:t>
      </w:r>
      <w:r>
        <w:t xml:space="preserve"> là ảnh của ∆A’B’C’ qua phép đối xứng trục Ox nên:</w:t>
      </w:r>
      <w:r>
        <w:br/>
      </w:r>
      <w:r>
        <w:t>• A</w:t>
      </w:r>
      <w:r>
        <w:rPr>
          <w:vertAlign w:val="subscript"/>
        </w:rPr>
        <w:t>1</w:t>
      </w:r>
      <w:r>
        <w:t xml:space="preserve"> = Đ</w:t>
      </w:r>
      <w:r>
        <w:rPr>
          <w:vertAlign w:val="subscript"/>
        </w:rPr>
        <w:t>Ox</w:t>
      </w:r>
      <w:r>
        <w:t>(A’), do đó hai điểm A</w:t>
      </w:r>
      <w:r>
        <w:rPr>
          <w:vertAlign w:val="subscript"/>
        </w:rPr>
        <w:t>1</w:t>
      </w:r>
      <w:r>
        <w:t>­ và A’(2; 4) có cùng hoành độ và có tung độ đối nhau, suy ra A</w:t>
      </w:r>
      <w:r>
        <w:rPr>
          <w:vertAlign w:val="subscript"/>
        </w:rPr>
        <w:t>1</w:t>
      </w:r>
      <w:r>
        <w:t>(2; –4).</w:t>
      </w:r>
      <w:r>
        <w:br/>
      </w:r>
      <w:r>
        <w:t>• B</w:t>
      </w:r>
      <w:r>
        <w:rPr>
          <w:vertAlign w:val="subscript"/>
        </w:rPr>
        <w:t>1</w:t>
      </w:r>
      <w:r>
        <w:t xml:space="preserve"> = Đ</w:t>
      </w:r>
      <w:r>
        <w:rPr>
          <w:vertAlign w:val="subscript"/>
        </w:rPr>
        <w:t>Ox</w:t>
      </w:r>
      <w:r>
        <w:t>(B’), do đó hai điểm B</w:t>
      </w:r>
      <w:r>
        <w:rPr>
          <w:vertAlign w:val="subscript"/>
        </w:rPr>
        <w:t>1</w:t>
      </w:r>
      <w:r>
        <w:t>­ và B’(5; 4) có cùng hoành độ và có tung độ đối nhau, suy ra B</w:t>
      </w:r>
      <w:r>
        <w:rPr>
          <w:vertAlign w:val="subscript"/>
        </w:rPr>
        <w:t>1</w:t>
      </w:r>
      <w:r>
        <w:t>(5; –4).</w:t>
      </w:r>
      <w:r>
        <w:br/>
      </w:r>
      <w:r>
        <w:t>• C</w:t>
      </w:r>
      <w:r>
        <w:rPr>
          <w:vertAlign w:val="subscript"/>
        </w:rPr>
        <w:t>1</w:t>
      </w:r>
      <w:r>
        <w:t xml:space="preserve"> = Đ</w:t>
      </w:r>
      <w:r>
        <w:rPr>
          <w:vertAlign w:val="subscript"/>
        </w:rPr>
        <w:t>Ox</w:t>
      </w:r>
      <w:r>
        <w:t>(C’), do đó hai điểm C</w:t>
      </w:r>
      <w:r>
        <w:rPr>
          <w:vertAlign w:val="subscript"/>
        </w:rPr>
        <w:t>1</w:t>
      </w:r>
      <w:r>
        <w:t>­ và C’(3; 1) có cùng hoành độ và có tung độ đối nhau, suy ra C</w:t>
      </w:r>
      <w:r>
        <w:rPr>
          <w:vertAlign w:val="subscript"/>
        </w:rPr>
        <w:t>1</w:t>
      </w:r>
      <w:r>
        <w:t>(3; –1).</w:t>
      </w:r>
      <w:r>
        <w:br/>
      </w:r>
      <w:r>
        <w:t>Vậy tọa độ các đỉnh của ∆A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1</w:t>
      </w:r>
      <w:r>
        <w:t>C</w:t>
      </w:r>
      <w:r>
        <w:rPr>
          <w:vertAlign w:val="subscript"/>
        </w:rPr>
        <w:t>1</w:t>
      </w:r>
      <w:r>
        <w:t xml:space="preserve"> thỏa mãn yêu cầu bài toán là A</w:t>
      </w:r>
      <w:r>
        <w:rPr>
          <w:vertAlign w:val="subscript"/>
        </w:rPr>
        <w:t>1</w:t>
      </w:r>
      <w:r>
        <w:t>(2; –4), B</w:t>
      </w:r>
      <w:r>
        <w:rPr>
          <w:vertAlign w:val="subscript"/>
        </w:rPr>
        <w:t>1</w:t>
      </w:r>
      <w:r>
        <w:t>(5; –4), C</w:t>
      </w:r>
      <w:r>
        <w:rPr>
          <w:vertAlign w:val="subscript"/>
        </w:rPr>
        <w:t>1</w:t>
      </w:r>
      <w:r>
        <w:t>(3; –1).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5527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25a28a819b241fe9083efb23fcfac72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52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Bài 2 trang 29 Chuyên đề Toán 11</w:t>
      </w:r>
      <w:r>
        <w:t>:</w:t>
      </w:r>
      <w:r>
        <w:t xml:space="preserve"> Cho hai tam giác đều ABC và AB’C’ như Hình 9. Gọi M, N lần lượt là trung điểm của BB’ và CC’. Chứng minh ∆AMN đều.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1717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acd24309ca848c68670770e03b9b54d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71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Do DABC là tam giác đều nên AB = AC và </w:t>
      </w:r>
      <w:r>
        <w:t>ˆ</w:t>
      </w:r>
      <w:r>
        <w:t>BAC</w:t>
      </w:r>
      <w:r>
        <w:t>=</w:t>
      </w:r>
      <w:r>
        <w:t>60</w:t>
      </w:r>
      <w:r>
        <w:t>°</w:t>
      </w:r>
      <w:r>
        <w:t>BAC^=60°</w:t>
      </w:r>
      <w:r>
        <w:br/>
      </w:r>
      <w:r>
        <w:t xml:space="preserve">Do DAB’C’ là tam giác đều nên AB’ = AC’ và </w:t>
      </w:r>
      <w:r>
        <w:t>ˆ</w:t>
      </w:r>
      <w:r>
        <w:t>B</w:t>
      </w:r>
      <w:r>
        <w:t>′</w:t>
      </w:r>
      <w:r>
        <w:t>AC</w:t>
      </w:r>
      <w:r>
        <w:t>′</w:t>
      </w:r>
      <w:r>
        <w:t>=</w:t>
      </w:r>
      <w:r>
        <w:t>60</w:t>
      </w:r>
      <w:r>
        <w:t>°</w:t>
      </w:r>
      <w:r>
        <w:t>B^(')AC^(')^=60°</w:t>
      </w:r>
      <w:r>
        <w:br/>
      </w:r>
      <w:r>
        <w:t>Ta có phép quay tâm A, góc quay 60° biến:</w:t>
      </w:r>
      <w:r>
        <w:br/>
      </w:r>
      <w:r>
        <w:t>⦁ Điểm B thành điểm C;</w:t>
      </w:r>
      <w:r>
        <w:br/>
      </w:r>
      <w:r>
        <w:t>⦁ Điểm B’ thành điểm C’.</w:t>
      </w:r>
      <w:r>
        <w:br/>
      </w:r>
      <w:r>
        <w:t>Do đó ảnh của đoạn thẳng BB’ qua phép quay tâm A, góc quay 60° là đoạn thẳng CC’.</w:t>
      </w:r>
      <w:r>
        <w:br/>
      </w:r>
      <w:r>
        <w:t>Mà M, N lần lượt là trung điểm của BB’, CC’ (giả thiết).</w:t>
      </w:r>
      <w:r>
        <w:br/>
      </w:r>
      <w:r>
        <w:t>Do đó phép quay tâm A, góc quay 60° biến điểm M thành điểm N.</w:t>
      </w:r>
      <w:r>
        <w:br/>
      </w:r>
      <w:r>
        <w:t xml:space="preserve">Suy ra AM = AN và </w:t>
      </w:r>
      <w:r>
        <w:t>ˆ</w:t>
      </w:r>
      <w:r>
        <w:t>MAN</w:t>
      </w:r>
      <w:r>
        <w:t>=</w:t>
      </w:r>
      <w:r>
        <w:t>(</w:t>
      </w:r>
      <w:r>
        <w:t>AM</w:t>
      </w:r>
      <w:r>
        <w:t>,</w:t>
      </w:r>
      <w:r>
        <w:t>AN</w:t>
      </w:r>
      <w:r>
        <w:t>)</w:t>
      </w:r>
      <w:r>
        <w:t>=</w:t>
      </w:r>
      <w:r>
        <w:t>60</w:t>
      </w:r>
      <w:r>
        <w:t>°</w:t>
      </w:r>
      <w:r>
        <w:t>MAN^=AM,AN=60°</w:t>
      </w:r>
      <w:r>
        <w:br/>
      </w:r>
      <w:r>
        <w:t xml:space="preserve">DAMN có AM = AN và </w:t>
      </w:r>
      <w:r>
        <w:t>ˆ</w:t>
      </w:r>
      <w:r>
        <w:t>MAN</w:t>
      </w:r>
      <w:r>
        <w:t>=</w:t>
      </w:r>
      <w:r>
        <w:t>60</w:t>
      </w:r>
      <w:r>
        <w:t>°</w:t>
      </w:r>
      <w:r>
        <w:t>MAN^=60°</w:t>
      </w:r>
      <w:r>
        <w:t xml:space="preserve"> nên là tam giác đều.</w:t>
      </w:r>
      <w:r>
        <w:br/>
      </w:r>
      <w:r>
        <w:t>Vậy ∆AMN đều.</w:t>
      </w:r>
      <w:r>
        <w:br/>
      </w:r>
      <w:r>
        <w:rPr>
          <w:b/>
        </w:rPr>
        <w:t>Bài 3 trang 29 Chuyên đề Toán 11</w:t>
      </w:r>
      <w:r>
        <w:t xml:space="preserve">: </w:t>
      </w:r>
      <w:r>
        <w:t>Cho hình chữ nhật ABCD. Gọi E, F, H, K, L, I, J lần lượt là trung điểm của AB, BC, CD, DA, KF, HC, HL. Chứng minh hình thang AEJK và hình thang FLIC bằng nhau.</w:t>
      </w:r>
      <w:r>
        <w:br/>
      </w:r>
      <w:r>
        <w:rPr>
          <w:b/>
        </w:rPr>
        <w:t>Lời giải:</w:t>
      </w:r>
      <w:r>
        <w:br/>
      </w:r>
      <w:r>
        <w:t>Nội dung đang được cập nhật</w:t>
      </w:r>
      <w:r>
        <w:br/>
      </w:r>
      <w:r>
        <w:rPr>
          <w:b/>
        </w:rPr>
        <w:t>Bài 4 trang 29 Chuyên đề Toán 11</w:t>
      </w:r>
      <w:r>
        <w:t xml:space="preserve">: </w:t>
      </w:r>
      <w:r>
        <w:t>Chỉ ra phép quay có thể biến mỗi hình trong Hình 10 thành chính nó.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10502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ff080065c4946669f2049db37286ba1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05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362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0a686a8bc1a4c8885b12804e1a28b18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62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⦁ Hình 10a:</w:t>
      </w:r>
      <w:r>
        <w:br/>
      </w:r>
      <w:r>
        <w:t>Hình vẽ có dạng hình vuông, gọi O là tâm hình vuông đó và A là 1 đỉnh của hình vuông.</w:t>
      </w:r>
      <w:r>
        <w:br/>
      </w:r>
      <w:r>
        <w:t>Phép quay tâm O, góc quay 180° biến điểm A thành điểm A’.</w:t>
      </w:r>
      <w:r>
        <w:br/>
      </w:r>
      <w:r>
        <w:t>Tương tự, ta chọn các điểm khác bất kì trên Hình 10a.</w:t>
      </w:r>
      <w:r>
        <w:br/>
      </w:r>
      <w:r>
        <w:t>Khi đó qua phép quay tâm O, góc quay 180° ta cũng xác định được ảnh của các điểm đó trên Hình 10a ban đầu.</w:t>
      </w:r>
      <w:r>
        <w:br/>
      </w:r>
      <w:r>
        <w:t>Vậy phép quay biến Hình 10a thành chính nó là phép quay tâm O, góc quay 180°.</w:t>
      </w:r>
      <w:r>
        <w:br/>
      </w:r>
      <w:r>
        <w:rPr>
          <w:i/>
        </w:rPr>
        <w:t>Ngoài ra, phép quay tâm O, góc quay –180° cũng biến Hình 10a thành chính nó.</w:t>
      </w:r>
      <w:r>
        <w:br/>
      </w:r>
      <w:r>
        <w:t>⦁ Hình 10b:</w:t>
      </w:r>
      <w:r>
        <w:br/>
      </w:r>
      <w:r>
        <w:t>Hình vẽ có dạng hình vuông, gọi I là tâm hình vuông đó và B là 1 đỉnh của hình vuông.</w:t>
      </w:r>
      <w:r>
        <w:br/>
      </w:r>
      <w:r>
        <w:t>Phép quay tâm I, góc quay 90° biến điểm B thành điểm B’.</w:t>
      </w:r>
      <w:r>
        <w:br/>
      </w:r>
      <w:r>
        <w:t>Tương tự, ta chọn các điểm khác bất kì trên hình 10b.</w:t>
      </w:r>
      <w:r>
        <w:br/>
      </w:r>
      <w:r>
        <w:t>Khi đó qua phép quay tâm I, góc quay 90° ta cũng xác định được ảnh của các điểm đó trên Hình 10b ban đầu.</w:t>
      </w:r>
      <w:r>
        <w:br/>
      </w:r>
      <w:r>
        <w:t>Vậy phép quay biến Hình 10b thành chính nó là phép quay tâm I, góc quay 90°.</w:t>
      </w:r>
      <w:r>
        <w:br/>
      </w:r>
      <w:r>
        <w:rPr>
          <w:i/>
        </w:rPr>
        <w:t>Chú ý: Có nhiều phép quay biến Hình 10a thành chính nó, chẳng hạn ngoài phép quay ở trên, ta có thể kể đến phép quay tâm I, góc quay 180° hoặc phép quay tâm I, góc quay –90°, …</w:t>
      </w:r>
      <w:r>
        <w:br/>
      </w:r>
      <w:r>
        <w:rPr>
          <w:b/>
        </w:rPr>
        <w:t>Bài 5 trang 29 Chuyên đề Toán 11</w:t>
      </w:r>
      <w:r>
        <w:t xml:space="preserve">: </w:t>
      </w:r>
      <w:r>
        <w:t>Cho hai tam giác vuông cân OAB và OA’B’ có chung đỉnh O sao cho O nằm trên đoạn AB’ và nằm ngoài đoạn A’B. Gọi G và G’ lần lượt là trọng tâm của ∆OAA’ và ∆OBB’. Chứng minh rằng ∆OGG’ là tam giác vuông cân.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08597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b49336135bf4e0bab588816fc036c9a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85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Do DOAB là tam giác vuông cân nên OA = OB và </w:t>
      </w:r>
      <w:r>
        <w:t>ˆ</w:t>
      </w:r>
      <w:r>
        <w:t>AOB</w:t>
      </w:r>
      <w:r>
        <w:t>=</w:t>
      </w:r>
      <w:r>
        <w:t>90</w:t>
      </w:r>
      <w:r>
        <w:t>°</w:t>
      </w:r>
      <w:r>
        <w:t>AOB^=90°</w:t>
      </w:r>
      <w:r>
        <w:t>.</w:t>
      </w:r>
      <w:r>
        <w:br/>
      </w:r>
      <w:r>
        <w:t xml:space="preserve">Do DOA’B’ là tam giác vuông cân nên OA’ = OB’ và </w:t>
      </w:r>
      <w:r>
        <w:t>ˆ</w:t>
      </w:r>
      <w:r>
        <w:t>A</w:t>
      </w:r>
      <w:r>
        <w:t>′</w:t>
      </w:r>
      <w:r>
        <w:t>OB</w:t>
      </w:r>
      <w:r>
        <w:t>′</w:t>
      </w:r>
      <w:r>
        <w:t>=</w:t>
      </w:r>
      <w:r>
        <w:t>90</w:t>
      </w:r>
      <w:r>
        <w:t>°</w:t>
      </w:r>
      <w:r>
        <w:t>A^(')OB^(')^=90°</w:t>
      </w:r>
      <w:r>
        <w:t>.</w:t>
      </w:r>
      <w:r>
        <w:br/>
      </w:r>
      <w:r>
        <w:t>Phép quay tâm O, góc quay 90° biến:</w:t>
      </w:r>
      <w:r>
        <w:br/>
      </w:r>
      <w:r>
        <w:t>⦁ Điểm O thành điểm O;</w:t>
      </w:r>
      <w:r>
        <w:br/>
      </w:r>
      <w:r>
        <w:t>⦁ Điểm A thành điểm B;</w:t>
      </w:r>
      <w:r>
        <w:br/>
      </w:r>
      <w:r>
        <w:t>⦁ Điểm A’ thành điểm B’.</w:t>
      </w:r>
      <w:r>
        <w:br/>
      </w:r>
      <w:r>
        <w:t>Do đó ảnh của ∆OAA’ qua phép quay tâm O, góc quay 90° là ∆OBB’.</w:t>
      </w:r>
      <w:r>
        <w:br/>
      </w:r>
      <w:r>
        <w:t>Mà G, G’ lần lượt là trọng tâm của ∆OAA’ và ∆OBB’.</w:t>
      </w:r>
      <w:r>
        <w:br/>
      </w:r>
      <w:r>
        <w:t>Vì vậy ảnh của G qua phép quay tâm O, góc quay 90° là G’.</w:t>
      </w:r>
      <w:r>
        <w:br/>
      </w:r>
      <w:r>
        <w:t xml:space="preserve">Suy ra OG = OG’ và </w:t>
      </w:r>
      <w:r>
        <w:t>ˆ</w:t>
      </w:r>
      <w:r>
        <w:t>GOG</w:t>
      </w:r>
      <w:r>
        <w:t>′</w:t>
      </w:r>
      <w:r>
        <w:t>=</w:t>
      </w:r>
      <w:r>
        <w:t>(</w:t>
      </w:r>
      <w:r>
        <w:t>OG</w:t>
      </w:r>
      <w:r>
        <w:t>,</w:t>
      </w:r>
      <w:r>
        <w:t>OG</w:t>
      </w:r>
      <w:r>
        <w:t>′</w:t>
      </w:r>
      <w:r>
        <w:t>)</w:t>
      </w:r>
      <w:r>
        <w:t>=</w:t>
      </w:r>
      <w:r>
        <w:t>90</w:t>
      </w:r>
      <w:r>
        <w:t>°</w:t>
      </w:r>
      <w:r>
        <w:t>GOG^(')^=OG,OG^(')=90°</w:t>
      </w:r>
      <w:r>
        <w:t>.</w:t>
      </w:r>
      <w:r>
        <w:br/>
      </w:r>
      <w:r>
        <w:t xml:space="preserve">DOGG’ có OG = OG’ và </w:t>
      </w:r>
      <w:r>
        <w:t>ˆ</w:t>
      </w:r>
      <w:r>
        <w:t>GOG</w:t>
      </w:r>
      <w:r>
        <w:t>′</w:t>
      </w:r>
      <w:r>
        <w:t>=</w:t>
      </w:r>
      <w:r>
        <w:t>90</w:t>
      </w:r>
      <w:r>
        <w:t>°</w:t>
      </w:r>
      <w:r>
        <w:t>GOG^(')^=90°</w:t>
      </w:r>
      <w:r>
        <w:t xml:space="preserve"> nên là tam giác vuông cân tại O.</w:t>
      </w:r>
      <w:r>
        <w:br/>
      </w:r>
      <w:r>
        <w:t>Vậy ∆OGG’ vuông cân tại O.</w:t>
      </w:r>
      <w:r>
        <w:br/>
      </w:r>
      <w:r>
        <w:rPr>
          <w:b/>
        </w:rPr>
        <w:t>Xem thêm lời giải bài tập Chuyên đề Toán lớp 11 Chân trời sáng tạo hay, chi tiết khác:</w:t>
      </w:r>
      <w:r>
        <w:br/>
      </w:r>
      <w:r>
        <w:t>Bài 3: Phép đối xứng trục</w:t>
      </w:r>
      <w:r>
        <w:br/>
      </w:r>
      <w:r>
        <w:t>Bài 4: Phép đối xứng tâm</w:t>
      </w:r>
      <w:r>
        <w:br/>
      </w:r>
      <w:r>
        <w:t>Bài 6: Phép vị tự</w:t>
      </w:r>
      <w:r>
        <w:br/>
      </w:r>
      <w:r>
        <w:t>Bài 7: Phép đồng dạng</w:t>
      </w:r>
      <w:r>
        <w:br/>
      </w:r>
      <w:r>
        <w:t>Bài tập cuối chuyên đề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