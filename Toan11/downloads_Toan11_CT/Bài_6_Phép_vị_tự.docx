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Phép vị tự</w:t>
      </w:r>
    </w:p>
    <w:p>
      <w:r>
        <w:rPr>
          <w:b/>
        </w:rPr>
        <w:t>Giải Chuyên đề Toán 11 Bài 6: Phép vị tự</w:t>
      </w:r>
      <w:r>
        <w:br/>
      </w:r>
      <w:r>
        <w:rPr>
          <w:b/>
        </w:rPr>
        <w:t>Khởi động trang 30 Chuyên đề Toán 11</w:t>
      </w:r>
      <w:r>
        <w:t xml:space="preserve">: </w:t>
      </w:r>
      <w:r>
        <w:t>Trong sách báo, tranh ảnh hay trong thực tế có những hình ảnh với hình dạng hoàn toàn giống nhau, chỉ khác nhau về kích thước. Những hình như vậy có liên quan gì về mặt hình học và phép biến hình nào đã tạo ra hình này từ hình kia?</w:t>
      </w:r>
      <w:r>
        <w:br/>
      </w:r>
      <w:r>
        <w:drawing>
          <wp:inline xmlns:a="http://schemas.openxmlformats.org/drawingml/2006/main" xmlns:pic="http://schemas.openxmlformats.org/drawingml/2006/picture">
            <wp:extent cx="1905000" cy="857250"/>
            <wp:docPr id="1" name="Picture 1"/>
            <wp:cNvGraphicFramePr>
              <a:graphicFrameLocks noChangeAspect="1"/>
            </wp:cNvGraphicFramePr>
            <a:graphic>
              <a:graphicData uri="http://schemas.openxmlformats.org/drawingml/2006/picture">
                <pic:pic>
                  <pic:nvPicPr>
                    <pic:cNvPr id="0" name="temp_inline_0e32dcbe804c48a8a642224112dd3e15.jpg"/>
                    <pic:cNvPicPr/>
                  </pic:nvPicPr>
                  <pic:blipFill>
                    <a:blip r:embed="rId9"/>
                    <a:stretch>
                      <a:fillRect/>
                    </a:stretch>
                  </pic:blipFill>
                  <pic:spPr>
                    <a:xfrm>
                      <a:off x="0" y="0"/>
                      <a:ext cx="1905000" cy="857250"/>
                    </a:xfrm>
                    <a:prstGeom prst="rect"/>
                  </pic:spPr>
                </pic:pic>
              </a:graphicData>
            </a:graphic>
          </wp:inline>
        </w:drawing>
      </w:r>
      <w:r>
        <w:br/>
      </w:r>
      <w:r>
        <w:rPr>
          <w:b/>
        </w:rPr>
        <w:t>Lời giải:</w:t>
      </w:r>
      <w:r>
        <w:br/>
      </w:r>
      <w:r>
        <w:t>⦁ Những hình như vậy có cùng hình dạng nhưng khác kích thước.</w:t>
      </w:r>
      <w:r>
        <w:br/>
      </w:r>
      <w:r>
        <w:t>⦁ Ta xét cụ thể một hình là hình hai con mèo:</w:t>
      </w:r>
      <w:r>
        <w:br/>
      </w:r>
      <w:r>
        <w:drawing>
          <wp:inline xmlns:a="http://schemas.openxmlformats.org/drawingml/2006/main" xmlns:pic="http://schemas.openxmlformats.org/drawingml/2006/picture">
            <wp:extent cx="1905000" cy="2209800"/>
            <wp:docPr id="2" name="Picture 2"/>
            <wp:cNvGraphicFramePr>
              <a:graphicFrameLocks noChangeAspect="1"/>
            </wp:cNvGraphicFramePr>
            <a:graphic>
              <a:graphicData uri="http://schemas.openxmlformats.org/drawingml/2006/picture">
                <pic:pic>
                  <pic:nvPicPr>
                    <pic:cNvPr id="0" name="temp_inline_39b68edee7434af68de23ef0ba9fc8d2.jpg"/>
                    <pic:cNvPicPr/>
                  </pic:nvPicPr>
                  <pic:blipFill>
                    <a:blip r:embed="rId10"/>
                    <a:stretch>
                      <a:fillRect/>
                    </a:stretch>
                  </pic:blipFill>
                  <pic:spPr>
                    <a:xfrm>
                      <a:off x="0" y="0"/>
                      <a:ext cx="1905000" cy="2209800"/>
                    </a:xfrm>
                    <a:prstGeom prst="rect"/>
                  </pic:spPr>
                </pic:pic>
              </a:graphicData>
            </a:graphic>
          </wp:inline>
        </w:drawing>
      </w:r>
      <w:r>
        <w:br/>
      </w:r>
      <w:r>
        <w:t>• Giả sử O là điểm cố định trên hình hai con mèo, M là một điểm trên hình con mèo 1 (như hình vẽ).</w:t>
      </w:r>
      <w:r>
        <w:br/>
      </w:r>
      <w:r>
        <w:t xml:space="preserve">Lấy điểm M’ là điểm sao cho </w:t>
      </w:r>
      <w:r>
        <w:t>−</w:t>
      </w:r>
      <w:r>
        <w:t>−−</w:t>
      </w:r>
      <w:r>
        <w:t>→</w:t>
      </w:r>
      <w:r>
        <w:t>OM</w:t>
      </w:r>
      <w:r>
        <w:t>′</w:t>
      </w:r>
      <w:r>
        <w:t>=</w:t>
      </w:r>
      <w:r>
        <w:t>k</w:t>
      </w:r>
      <w:r>
        <w:t>−</w:t>
      </w:r>
      <w:r>
        <w:t>−</w:t>
      </w:r>
      <w:r>
        <w:t>→</w:t>
      </w:r>
      <w:r>
        <w:t>OM</w:t>
      </w:r>
      <w:r>
        <w:t>OM^(')→=kOM→</w:t>
      </w:r>
      <w:r>
        <w:t xml:space="preserve"> (k &gt; 0), khi đó điểm M’ có vị trí trên hình con mèo 2 tương ứng với điểm M trên hình con mèo 1.</w:t>
      </w:r>
      <w:r>
        <w:br/>
      </w:r>
      <w:r>
        <w:t xml:space="preserve">Lấy điểm A’ sao cho </w:t>
      </w:r>
      <w:r>
        <w:t>−</w:t>
      </w:r>
      <w:r>
        <w:t>−</w:t>
      </w:r>
      <w:r>
        <w:t>→</w:t>
      </w:r>
      <w:r>
        <w:t>OA</w:t>
      </w:r>
      <w:r>
        <w:t>′</w:t>
      </w:r>
      <w:r>
        <w:t>=</w:t>
      </w:r>
      <w:r>
        <w:t>k</w:t>
      </w:r>
      <w:r>
        <w:t>−</w:t>
      </w:r>
      <w:r>
        <w:t>−</w:t>
      </w:r>
      <w:r>
        <w:t>→</w:t>
      </w:r>
      <w:r>
        <w:t>OA</w:t>
      </w:r>
      <w:r>
        <w:t>OA^(')→=kOA→</w:t>
      </w:r>
      <w:r>
        <w:t>, với k &gt; 0, ta được điểm A’ có vị trí trên hình con mèo 2 tương ứng với điểm A trên hình con mèo 1.</w:t>
      </w:r>
      <w:r>
        <w:br/>
      </w:r>
      <w:r>
        <w:t xml:space="preserve">Tương tự như vậy, với mỗi điểm B bất kì trên hình con mèo 1, ta lấy điểm B’ sao cho </w:t>
      </w:r>
      <w:r>
        <w:t>−</w:t>
      </w:r>
      <w:r>
        <w:t>−</w:t>
      </w:r>
      <w:r>
        <w:t>→</w:t>
      </w:r>
      <w:r>
        <w:t>OB</w:t>
      </w:r>
      <w:r>
        <w:t>′</w:t>
      </w:r>
      <w:r>
        <w:t>=</w:t>
      </w:r>
      <w:r>
        <w:t>k</w:t>
      </w:r>
      <w:r>
        <w:t>−</w:t>
      </w:r>
      <w:r>
        <w:t>−</w:t>
      </w:r>
      <w:r>
        <w:t>→</w:t>
      </w:r>
      <w:r>
        <w:t>OB</w:t>
      </w:r>
      <w:r>
        <w:t>OB^(')→=kOB→</w:t>
      </w:r>
      <w:r>
        <w:t xml:space="preserve"> (k &gt; 0) thì ta được tập hợp các điểm B’ tạo thành hình con mèo 2.</w:t>
      </w:r>
      <w:r>
        <w:br/>
      </w:r>
      <w:r>
        <w:t xml:space="preserve">Vì vậy phép biến hình biến hình con mèo 1 thành hình con mèo 2 là phép biến hình biến mỗi điểm N bất kì thành điểm N’ sao cho </w:t>
      </w:r>
      <w:r>
        <w:t>−</w:t>
      </w:r>
      <w:r>
        <w:t>−</w:t>
      </w:r>
      <w:r>
        <w:t>→</w:t>
      </w:r>
      <w:r>
        <w:t>ON</w:t>
      </w:r>
      <w:r>
        <w:t>′</w:t>
      </w:r>
      <w:r>
        <w:t>=</w:t>
      </w:r>
      <w:r>
        <w:t>k</w:t>
      </w:r>
      <w:r>
        <w:t>−</w:t>
      </w:r>
      <w:r>
        <w:t>−</w:t>
      </w:r>
      <w:r>
        <w:t>→</w:t>
      </w:r>
      <w:r>
        <w:t>ON</w:t>
      </w:r>
      <w:r>
        <w:t>ON^(')→=kON→</w:t>
      </w:r>
      <w:r>
        <w:t>.</w:t>
      </w:r>
      <w:r>
        <w:br/>
      </w:r>
      <w:r>
        <w:t>• Chứng minh tương tự với các hình ảnh khác, ta cũng được kết quả như trên.</w:t>
      </w:r>
      <w:r>
        <w:br/>
      </w:r>
      <w:r>
        <w:t xml:space="preserve">Vậy phép biến hình cần tìm là phép biến hình biến mỗi điểm M bất kì trên hình kia thành điểm M’ trên hình này sao cho </w:t>
      </w:r>
      <w:r>
        <w:t>−</w:t>
      </w:r>
      <w:r>
        <w:t>−−</w:t>
      </w:r>
      <w:r>
        <w:t>→</w:t>
      </w:r>
      <w:r>
        <w:t>OM</w:t>
      </w:r>
      <w:r>
        <w:t>′</w:t>
      </w:r>
      <w:r>
        <w:t>=</w:t>
      </w:r>
      <w:r>
        <w:t>k</w:t>
      </w:r>
      <w:r>
        <w:t>−</w:t>
      </w:r>
      <w:r>
        <w:t>−</w:t>
      </w:r>
      <w:r>
        <w:t>→</w:t>
      </w:r>
      <w:r>
        <w:t>OM</w:t>
      </w:r>
      <w:r>
        <w:t>OM^(')→=kOM→</w:t>
      </w:r>
      <w:r>
        <w:t>, với O là điểm cố định và k là một số thực, k ≠ 0.</w:t>
      </w:r>
      <w:r>
        <w:br/>
      </w:r>
      <w:r>
        <w:rPr>
          <w:b/>
        </w:rPr>
        <w:t>1. Định nghĩa</w:t>
      </w:r>
      <w:r>
        <w:br/>
      </w:r>
      <w:r>
        <w:rPr>
          <w:b/>
        </w:rPr>
        <w:t>Khám phá 1 trang 30 Chuyên đề Toán 11</w:t>
      </w:r>
      <w:r>
        <w:t xml:space="preserve">: </w:t>
      </w:r>
      <w:r>
        <w:t>Trong Hình 1, cho biết A’, B’, C’ lần lượt là trung điểm của OA, OB, OC.</w:t>
      </w:r>
      <w:r>
        <w:br/>
      </w:r>
      <w:r>
        <w:t>a) Xét xem hai tam giác ABC và A’B’C’ đồng dạng không?</w:t>
      </w:r>
      <w:r>
        <w:br/>
      </w:r>
      <w:r>
        <w:t>b) Thảo luận nhóm để tìm xem có phép biến hình nào biến tam giác ABC thành tam giác A’B’C’ không?</w:t>
      </w:r>
      <w:r>
        <w:br/>
      </w:r>
      <w:r>
        <w:drawing>
          <wp:inline xmlns:a="http://schemas.openxmlformats.org/drawingml/2006/main" xmlns:pic="http://schemas.openxmlformats.org/drawingml/2006/picture">
            <wp:extent cx="1905000" cy="2466975"/>
            <wp:docPr id="3" name="Picture 3"/>
            <wp:cNvGraphicFramePr>
              <a:graphicFrameLocks noChangeAspect="1"/>
            </wp:cNvGraphicFramePr>
            <a:graphic>
              <a:graphicData uri="http://schemas.openxmlformats.org/drawingml/2006/picture">
                <pic:pic>
                  <pic:nvPicPr>
                    <pic:cNvPr id="0" name="temp_inline_4b089f6a442b4a009ca2338368f9485a.jpg"/>
                    <pic:cNvPicPr/>
                  </pic:nvPicPr>
                  <pic:blipFill>
                    <a:blip r:embed="rId11"/>
                    <a:stretch>
                      <a:fillRect/>
                    </a:stretch>
                  </pic:blipFill>
                  <pic:spPr>
                    <a:xfrm>
                      <a:off x="0" y="0"/>
                      <a:ext cx="1905000" cy="2466975"/>
                    </a:xfrm>
                    <a:prstGeom prst="rect"/>
                  </pic:spPr>
                </pic:pic>
              </a:graphicData>
            </a:graphic>
          </wp:inline>
        </w:drawing>
      </w:r>
      <w:r>
        <w:br/>
      </w:r>
      <w:r>
        <w:rPr>
          <w:b/>
        </w:rPr>
        <w:t>Lời giải:</w:t>
      </w:r>
      <w:r>
        <w:br/>
      </w:r>
      <w:r>
        <w:t>a) Ta có A’ là trung điểm của OA.</w:t>
      </w:r>
      <w:r>
        <w:br/>
      </w:r>
      <w:r>
        <w:t xml:space="preserve">Suy ra </w:t>
      </w:r>
      <w:r>
        <w:t>OA</w:t>
      </w:r>
      <w:r>
        <w:t>′</w:t>
      </w:r>
      <w:r>
        <w:t>=</w:t>
      </w:r>
      <w:r>
        <w:t>1</w:t>
      </w:r>
      <w:r>
        <w:t>2</w:t>
      </w:r>
      <w:r>
        <w:t>OA</w:t>
      </w:r>
      <w:r>
        <w:t>OA^(')=(1)/(2)OA</w:t>
      </w:r>
      <w:r>
        <w:t xml:space="preserve"> hay </w:t>
      </w:r>
      <w:r>
        <w:t>OA</w:t>
      </w:r>
      <w:r>
        <w:t>′</w:t>
      </w:r>
      <w:r>
        <w:t>OA</w:t>
      </w:r>
      <w:r>
        <w:t>=</w:t>
      </w:r>
      <w:r>
        <w:t>1</w:t>
      </w:r>
      <w:r>
        <w:t>2</w:t>
      </w:r>
      <w:r>
        <w:t>(OA^('))/(OA)=(1)/(2)</w:t>
      </w:r>
      <w:r>
        <w:t>.</w:t>
      </w:r>
      <w:r>
        <w:br/>
      </w:r>
      <w:r>
        <w:t xml:space="preserve">Chứng minh tương tự, ta được </w:t>
      </w:r>
      <w:r>
        <w:t>OB</w:t>
      </w:r>
      <w:r>
        <w:t>′</w:t>
      </w:r>
      <w:r>
        <w:t>OB</w:t>
      </w:r>
      <w:r>
        <w:t>=</w:t>
      </w:r>
      <w:r>
        <w:t>1</w:t>
      </w:r>
      <w:r>
        <w:t>2</w:t>
      </w:r>
      <w:r>
        <w:t>(OB^('))/(OB)=(1)/(2)</w:t>
      </w:r>
      <w:r>
        <w:t xml:space="preserve"> và </w:t>
      </w:r>
      <w:r>
        <w:t>OC</w:t>
      </w:r>
      <w:r>
        <w:t>′</w:t>
      </w:r>
      <w:r>
        <w:t>OC</w:t>
      </w:r>
      <w:r>
        <w:t>=</w:t>
      </w:r>
      <w:r>
        <w:t>1</w:t>
      </w:r>
      <w:r>
        <w:t>2</w:t>
      </w:r>
      <w:r>
        <w:t>(OC^('))/(OC)=(1)/(2)</w:t>
      </w:r>
      <w:r>
        <w:t>.</w:t>
      </w:r>
      <w:r>
        <w:br/>
      </w:r>
      <w:r>
        <w:t xml:space="preserve">Do </w:t>
      </w:r>
      <w:r>
        <w:t>OA</w:t>
      </w:r>
      <w:r>
        <w:t>′</w:t>
      </w:r>
      <w:r>
        <w:t>OA</w:t>
      </w:r>
      <w:r>
        <w:t>=</w:t>
      </w:r>
      <w:r>
        <w:t>OB</w:t>
      </w:r>
      <w:r>
        <w:t>′</w:t>
      </w:r>
      <w:r>
        <w:t>OB</w:t>
      </w:r>
      <w:r>
        <w:t>(</w:t>
      </w:r>
      <w:r>
        <w:t>=</w:t>
      </w:r>
      <w:r>
        <w:t>1</w:t>
      </w:r>
      <w:r>
        <w:t>2</w:t>
      </w:r>
      <w:r>
        <w:t>)</w:t>
      </w:r>
      <w:r>
        <w:t>(OA^('))/(OA)=(OB^('))/(OB)=(1)/(2)</w:t>
      </w:r>
      <w:r>
        <w:t xml:space="preserve"> nên áp dụng định lí Thales đảo, ta được A’B’ // AB.</w:t>
      </w:r>
      <w:r>
        <w:br/>
      </w:r>
      <w:r>
        <w:t xml:space="preserve">Từ A’B’ // AB, theo hệ quả định lí Thales ta có: </w:t>
      </w:r>
      <w:r>
        <w:t>A</w:t>
      </w:r>
      <w:r>
        <w:t>′</w:t>
      </w:r>
      <w:r>
        <w:t>B</w:t>
      </w:r>
      <w:r>
        <w:t>′</w:t>
      </w:r>
      <w:r>
        <w:t>AB</w:t>
      </w:r>
      <w:r>
        <w:t>=</w:t>
      </w:r>
      <w:r>
        <w:t>OA</w:t>
      </w:r>
      <w:r>
        <w:t>′</w:t>
      </w:r>
      <w:r>
        <w:t>OA</w:t>
      </w:r>
      <w:r>
        <w:t>=</w:t>
      </w:r>
      <w:r>
        <w:t>1</w:t>
      </w:r>
      <w:r>
        <w:t>2</w:t>
      </w:r>
      <w:r>
        <w:t>(A^(')B^('))/(AB)=(OA^('))/(OA)=(1)/(2)</w:t>
      </w:r>
      <w:r>
        <w:t xml:space="preserve"> hay </w:t>
      </w:r>
      <w:r>
        <w:t>AB</w:t>
      </w:r>
      <w:r>
        <w:t>A</w:t>
      </w:r>
      <w:r>
        <w:t>′</w:t>
      </w:r>
      <w:r>
        <w:t>B</w:t>
      </w:r>
      <w:r>
        <w:t>′</w:t>
      </w:r>
      <w:r>
        <w:t>=</w:t>
      </w:r>
      <w:r>
        <w:t>2</w:t>
      </w:r>
      <w:r>
        <w:t>(AB)/(A^(')B^('))=2</w:t>
      </w:r>
      <w:r>
        <w:t>.</w:t>
      </w:r>
      <w:r>
        <w:br/>
      </w:r>
      <w:r>
        <w:t xml:space="preserve">Chứng minh tương tự, ta được </w:t>
      </w:r>
      <w:r>
        <w:t>BC</w:t>
      </w:r>
      <w:r>
        <w:t>B</w:t>
      </w:r>
      <w:r>
        <w:t>′</w:t>
      </w:r>
      <w:r>
        <w:t>C</w:t>
      </w:r>
      <w:r>
        <w:t>′</w:t>
      </w:r>
      <w:r>
        <w:t>=</w:t>
      </w:r>
      <w:r>
        <w:t>2</w:t>
      </w:r>
      <w:r>
        <w:t>(BC)/(B^(')C^('))=2</w:t>
      </w:r>
      <w:r>
        <w:t xml:space="preserve"> và </w:t>
      </w:r>
      <w:r>
        <w:t>AC</w:t>
      </w:r>
      <w:r>
        <w:t>A</w:t>
      </w:r>
      <w:r>
        <w:t>′</w:t>
      </w:r>
      <w:r>
        <w:t>C</w:t>
      </w:r>
      <w:r>
        <w:t>′</w:t>
      </w:r>
      <w:r>
        <w:t>=</w:t>
      </w:r>
      <w:r>
        <w:t>2</w:t>
      </w:r>
      <w:r>
        <w:t>(AC)/(A^(')C^('))=2</w:t>
      </w:r>
      <w:r>
        <w:t>.</w:t>
      </w:r>
      <w:r>
        <w:br/>
      </w:r>
      <w:r>
        <w:t>Xét ∆ABC và ∆A’B’C’, có:</w:t>
      </w:r>
      <w:r>
        <w:br/>
      </w:r>
      <w:r>
        <w:t>AB</w:t>
      </w:r>
      <w:r>
        <w:t>A</w:t>
      </w:r>
      <w:r>
        <w:t>′</w:t>
      </w:r>
      <w:r>
        <w:t>B</w:t>
      </w:r>
      <w:r>
        <w:t>′</w:t>
      </w:r>
      <w:r>
        <w:t>=</w:t>
      </w:r>
      <w:r>
        <w:t>BC</w:t>
      </w:r>
      <w:r>
        <w:t>B</w:t>
      </w:r>
      <w:r>
        <w:t>′</w:t>
      </w:r>
      <w:r>
        <w:t>C</w:t>
      </w:r>
      <w:r>
        <w:t>′</w:t>
      </w:r>
      <w:r>
        <w:t>=</w:t>
      </w:r>
      <w:r>
        <w:t>AC</w:t>
      </w:r>
      <w:r>
        <w:t>A</w:t>
      </w:r>
      <w:r>
        <w:t>′</w:t>
      </w:r>
      <w:r>
        <w:t>C</w:t>
      </w:r>
      <w:r>
        <w:t>′</w:t>
      </w:r>
      <w:r>
        <w:t>(</w:t>
      </w:r>
      <w:r>
        <w:t>=</w:t>
      </w:r>
      <w:r>
        <w:t>2</w:t>
      </w:r>
      <w:r>
        <w:t>)</w:t>
      </w:r>
      <w:r>
        <w:t>(AB)/(A^(')B^('))=(BC)/(B^(')C^('))=(AC)/(A^(')C^('))=2</w:t>
      </w:r>
      <w:r>
        <w:br/>
      </w:r>
      <w:r>
        <w:t xml:space="preserve">Vậy </w:t>
      </w:r>
      <w:r>
        <w:t>ΔABC</w:t>
      </w:r>
      <w:r>
        <w:t>∽</w:t>
      </w:r>
      <w:r>
        <w:t>ΔA</w:t>
      </w:r>
      <w:r>
        <w:t>′</w:t>
      </w:r>
      <w:r>
        <w:t>B</w:t>
      </w:r>
      <w:r>
        <w:t>′</w:t>
      </w:r>
      <w:r>
        <w:t>C</w:t>
      </w:r>
      <w:r>
        <w:t>′</w:t>
      </w:r>
      <w:r>
        <w:t>ΔABC∽ΔA^(')B^(')C^(')</w:t>
      </w:r>
      <w:r>
        <w:t xml:space="preserve"> (c.c.c).</w:t>
      </w:r>
      <w:r>
        <w:br/>
      </w:r>
      <w:r>
        <w:t>b) Để tìm phép biến hình biến ∆ABC thành ∆A’B’C’, ta tìm phép biến hình biến điểm A thành điểm A’, biến điểm B thành điểm B’, biến điểm C thành điểm C’.</w:t>
      </w:r>
      <w:r>
        <w:br/>
      </w:r>
      <w:r>
        <w:t>Ta có A’ là trung điểm OA (giả thiết).</w:t>
      </w:r>
      <w:r>
        <w:br/>
      </w:r>
      <w:r>
        <w:t xml:space="preserve">Suy ra </w:t>
      </w:r>
      <w:r>
        <w:t>−</w:t>
      </w:r>
      <w:r>
        <w:t>−</w:t>
      </w:r>
      <w:r>
        <w:t>→</w:t>
      </w:r>
      <w:r>
        <w:t>OA</w:t>
      </w:r>
      <w:r>
        <w:t>′</w:t>
      </w:r>
      <w:r>
        <w:t>=</w:t>
      </w:r>
      <w:r>
        <w:t>1</w:t>
      </w:r>
      <w:r>
        <w:t>2</w:t>
      </w:r>
      <w:r>
        <w:t>−</w:t>
      </w:r>
      <w:r>
        <w:t>−</w:t>
      </w:r>
      <w:r>
        <w:t>→</w:t>
      </w:r>
      <w:r>
        <w:t>OA</w:t>
      </w:r>
      <w:r>
        <w:t>OA^(')→=(1)/(2)OA→</w:t>
      </w:r>
      <w:r>
        <w:t>.</w:t>
      </w:r>
      <w:r>
        <w:br/>
      </w:r>
      <w:r>
        <w:t xml:space="preserve">Do đó phép biến hình biến điểm A thành điểm A’ thỏa mãn </w:t>
      </w:r>
      <w:r>
        <w:t>−</w:t>
      </w:r>
      <w:r>
        <w:t>−</w:t>
      </w:r>
      <w:r>
        <w:t>→</w:t>
      </w:r>
      <w:r>
        <w:t>OA</w:t>
      </w:r>
      <w:r>
        <w:t>′</w:t>
      </w:r>
      <w:r>
        <w:t>=</w:t>
      </w:r>
      <w:r>
        <w:t>1</w:t>
      </w:r>
      <w:r>
        <w:t>2</w:t>
      </w:r>
      <w:r>
        <w:t>−</w:t>
      </w:r>
      <w:r>
        <w:t>−</w:t>
      </w:r>
      <w:r>
        <w:t>→</w:t>
      </w:r>
      <w:r>
        <w:t>OA</w:t>
      </w:r>
      <w:r>
        <w:t>OA^(')→=(1)/(2)OA→</w:t>
      </w:r>
      <w:r>
        <w:t xml:space="preserve"> (1)</w:t>
      </w:r>
      <w:r>
        <w:br/>
      </w:r>
      <w:r>
        <w:t xml:space="preserve">Thực hiện tương tự, ta được </w:t>
      </w:r>
      <w:r>
        <w:t>−</w:t>
      </w:r>
      <w:r>
        <w:t>−</w:t>
      </w:r>
      <w:r>
        <w:t>→</w:t>
      </w:r>
      <w:r>
        <w:t>OB</w:t>
      </w:r>
      <w:r>
        <w:t>′</w:t>
      </w:r>
      <w:r>
        <w:t>=</w:t>
      </w:r>
      <w:r>
        <w:t>1</w:t>
      </w:r>
      <w:r>
        <w:t>2</w:t>
      </w:r>
      <w:r>
        <w:t>−</w:t>
      </w:r>
      <w:r>
        <w:t>−</w:t>
      </w:r>
      <w:r>
        <w:t>→</w:t>
      </w:r>
      <w:r>
        <w:t>OB</w:t>
      </w:r>
      <w:r>
        <w:t>OB^(')→=(1)/(2)OB→</w:t>
      </w:r>
      <w:r>
        <w:t>.</w:t>
      </w:r>
      <w:r>
        <w:br/>
      </w:r>
      <w:r>
        <w:t xml:space="preserve">Suy ra phép biến hình biến điểm B thành điểm B’ thỏa mãn </w:t>
      </w:r>
      <w:r>
        <w:t>−</w:t>
      </w:r>
      <w:r>
        <w:t>−</w:t>
      </w:r>
      <w:r>
        <w:t>→</w:t>
      </w:r>
      <w:r>
        <w:t>OB</w:t>
      </w:r>
      <w:r>
        <w:t>′</w:t>
      </w:r>
      <w:r>
        <w:t>=</w:t>
      </w:r>
      <w:r>
        <w:t>1</w:t>
      </w:r>
      <w:r>
        <w:t>2</w:t>
      </w:r>
      <w:r>
        <w:t>−</w:t>
      </w:r>
      <w:r>
        <w:t>−</w:t>
      </w:r>
      <w:r>
        <w:t>→</w:t>
      </w:r>
      <w:r>
        <w:t>OB</w:t>
      </w:r>
      <w:r>
        <w:t>OB^(')→=(1)/(2)OB→</w:t>
      </w:r>
      <w:r>
        <w:t xml:space="preserve"> (2)</w:t>
      </w:r>
      <w:r>
        <w:br/>
      </w:r>
      <w:r>
        <w:t xml:space="preserve">Thực hiện tương tự, ta được </w:t>
      </w:r>
      <w:r>
        <w:t>−</w:t>
      </w:r>
      <w:r>
        <w:t>−</w:t>
      </w:r>
      <w:r>
        <w:t>→</w:t>
      </w:r>
      <w:r>
        <w:t>OC</w:t>
      </w:r>
      <w:r>
        <w:t>′</w:t>
      </w:r>
      <w:r>
        <w:t>=</w:t>
      </w:r>
      <w:r>
        <w:t>1</w:t>
      </w:r>
      <w:r>
        <w:t>2</w:t>
      </w:r>
      <w:r>
        <w:t>−</w:t>
      </w:r>
      <w:r>
        <w:t>−</w:t>
      </w:r>
      <w:r>
        <w:t>→</w:t>
      </w:r>
      <w:r>
        <w:t>OC</w:t>
      </w:r>
      <w:r>
        <w:t>OC^(')→=(1)/(2)OC→</w:t>
      </w:r>
      <w:r>
        <w:t>.</w:t>
      </w:r>
      <w:r>
        <w:br/>
      </w:r>
      <w:r>
        <w:t xml:space="preserve">Do đó phép biến hình biến điểm C thành điểm C’ sao cho </w:t>
      </w:r>
      <w:r>
        <w:t>−</w:t>
      </w:r>
      <w:r>
        <w:t>−</w:t>
      </w:r>
      <w:r>
        <w:t>→</w:t>
      </w:r>
      <w:r>
        <w:t>OC</w:t>
      </w:r>
      <w:r>
        <w:t>′</w:t>
      </w:r>
      <w:r>
        <w:t>=</w:t>
      </w:r>
      <w:r>
        <w:t>1</w:t>
      </w:r>
      <w:r>
        <w:t>2</w:t>
      </w:r>
      <w:r>
        <w:t>−</w:t>
      </w:r>
      <w:r>
        <w:t>−</w:t>
      </w:r>
      <w:r>
        <w:t>→</w:t>
      </w:r>
      <w:r>
        <w:t>OC</w:t>
      </w:r>
      <w:r>
        <w:t>OC^(')→=(1)/(2)OC→</w:t>
      </w:r>
      <w:r>
        <w:t xml:space="preserve"> (3)</w:t>
      </w:r>
      <w:r>
        <w:br/>
      </w:r>
      <w:r>
        <w:t xml:space="preserve">Từ (1), (2), (3), ta thu được phép biến hình biến ∆ABC thành ∆A’B’C’ là phép biến hình biến ba điểm A, B, C thành ba điểm A’, B’, C’ thỏa mãn </w:t>
      </w:r>
      <w:r>
        <w:t>−</w:t>
      </w:r>
      <w:r>
        <w:t>−</w:t>
      </w:r>
      <w:r>
        <w:t>→</w:t>
      </w:r>
      <w:r>
        <w:t>OA</w:t>
      </w:r>
      <w:r>
        <w:t>′</w:t>
      </w:r>
      <w:r>
        <w:t>=</w:t>
      </w:r>
      <w:r>
        <w:t>1</w:t>
      </w:r>
      <w:r>
        <w:t>2</w:t>
      </w:r>
      <w:r>
        <w:t>−</w:t>
      </w:r>
      <w:r>
        <w:t>−</w:t>
      </w:r>
      <w:r>
        <w:t>→</w:t>
      </w:r>
      <w:r>
        <w:t>OA</w:t>
      </w:r>
      <w:r>
        <w:t>OA^(')→=(1)/(2)OA→</w:t>
      </w:r>
      <w:r>
        <w:t xml:space="preserve">, </w:t>
      </w:r>
      <w:r>
        <w:t>−</w:t>
      </w:r>
      <w:r>
        <w:t>−</w:t>
      </w:r>
      <w:r>
        <w:t>→</w:t>
      </w:r>
      <w:r>
        <w:t>OB</w:t>
      </w:r>
      <w:r>
        <w:t>′</w:t>
      </w:r>
      <w:r>
        <w:t>=</w:t>
      </w:r>
      <w:r>
        <w:t>1</w:t>
      </w:r>
      <w:r>
        <w:t>2</w:t>
      </w:r>
      <w:r>
        <w:t>−</w:t>
      </w:r>
      <w:r>
        <w:t>−</w:t>
      </w:r>
      <w:r>
        <w:t>→</w:t>
      </w:r>
      <w:r>
        <w:t>OB</w:t>
      </w:r>
      <w:r>
        <w:t>OB^(')→=(1)/(2)OB→</w:t>
      </w:r>
      <w:r>
        <w:t xml:space="preserve">, </w:t>
      </w:r>
      <w:r>
        <w:t>−</w:t>
      </w:r>
      <w:r>
        <w:t>−</w:t>
      </w:r>
      <w:r>
        <w:t>→</w:t>
      </w:r>
      <w:r>
        <w:t>OC</w:t>
      </w:r>
      <w:r>
        <w:t>′</w:t>
      </w:r>
      <w:r>
        <w:t>=</w:t>
      </w:r>
      <w:r>
        <w:t>1</w:t>
      </w:r>
      <w:r>
        <w:t>2</w:t>
      </w:r>
      <w:r>
        <w:t>−</w:t>
      </w:r>
      <w:r>
        <w:t>−</w:t>
      </w:r>
      <w:r>
        <w:t>→</w:t>
      </w:r>
      <w:r>
        <w:t>OC</w:t>
      </w:r>
      <w:r>
        <w:t>OC^(')→=(1)/(2)OC→</w:t>
      </w:r>
      <w:r>
        <w:t>, với O là giao điểm của ba đường thẳng AA’, BB’, CC’.</w:t>
      </w:r>
      <w:r>
        <w:br/>
      </w:r>
      <w:r>
        <w:rPr>
          <w:b/>
        </w:rPr>
        <w:t>Thực hành 1 trang 31 Chuyên đề Toán 11</w:t>
      </w:r>
      <w:r>
        <w:t xml:space="preserve">: </w:t>
      </w:r>
      <w:r>
        <w:t>Trong mặt phẳng tọa độ Oxy, cho điểm M(3; 9). Tìm tọa độ các điểm M</w:t>
      </w:r>
      <w:r>
        <w:rPr>
          <w:vertAlign w:val="subscript"/>
        </w:rPr>
        <w:t>1</w:t>
      </w:r>
      <w:r>
        <w:t xml:space="preserve"> và M</w:t>
      </w:r>
      <w:r>
        <w:rPr>
          <w:vertAlign w:val="subscript"/>
        </w:rPr>
        <w:t>2</w:t>
      </w:r>
      <w:r>
        <w:t xml:space="preserve"> lần lượt là ảnh của M qua các phép vị tự V</w:t>
      </w:r>
      <w:r>
        <w:rPr>
          <w:vertAlign w:val="subscript"/>
        </w:rPr>
        <w:t>(O, 3)</w:t>
      </w:r>
      <w:r>
        <w:t xml:space="preserve"> và V</w:t>
      </w:r>
      <w:r>
        <w:rPr>
          <w:vertAlign w:val="subscript"/>
        </w:rPr>
        <w:t>(O, –2)</w:t>
      </w:r>
      <w:r>
        <w:t>.</w:t>
      </w:r>
      <w:r>
        <w:br/>
      </w:r>
      <w:r>
        <w:rPr>
          <w:b/>
        </w:rPr>
        <w:t>Lời giải:</w:t>
      </w:r>
      <w:r>
        <w:br/>
      </w:r>
      <w:r>
        <w:t xml:space="preserve">Ta có </w:t>
      </w:r>
      <w:r>
        <w:t>−</w:t>
      </w:r>
      <w:r>
        <w:t>−</w:t>
      </w:r>
      <w:r>
        <w:t>→</w:t>
      </w:r>
      <w:r>
        <w:t>OM</w:t>
      </w:r>
      <w:r>
        <w:t>=</w:t>
      </w:r>
      <w:r>
        <w:t>(</w:t>
      </w:r>
      <w:r>
        <w:t>3</w:t>
      </w:r>
      <w:r>
        <w:t>;</w:t>
      </w:r>
      <w:r>
        <w:t>9</w:t>
      </w:r>
      <w:r>
        <w:t>)</w:t>
      </w:r>
      <w:r>
        <w:t>OM→=3;9</w:t>
      </w:r>
      <w:r>
        <w:t>.</w:t>
      </w:r>
      <w:r>
        <w:br/>
      </w:r>
      <w:r>
        <w:t>⦁ Gọi M</w:t>
      </w:r>
      <w:r>
        <w:rPr>
          <w:vertAlign w:val="subscript"/>
        </w:rPr>
        <w:t>1</w:t>
      </w:r>
      <w:r>
        <w:t>(x</w:t>
      </w:r>
      <w:r>
        <w:rPr>
          <w:vertAlign w:val="subscript"/>
        </w:rPr>
        <w:t>1</w:t>
      </w:r>
      <w:r>
        <w:t>; y</w:t>
      </w:r>
      <w:r>
        <w:rPr>
          <w:vertAlign w:val="subscript"/>
        </w:rPr>
        <w:t>1</w:t>
      </w:r>
      <w:r>
        <w:t xml:space="preserve">), ta có </w:t>
      </w:r>
      <w:r>
        <w:t>−</w:t>
      </w:r>
      <w:r>
        <w:t>−−</w:t>
      </w:r>
      <w:r>
        <w:t>→</w:t>
      </w:r>
      <w:r>
        <w:t>OM</w:t>
      </w:r>
      <w:r>
        <w:t>1</w:t>
      </w:r>
      <w:r>
        <w:t>=</w:t>
      </w:r>
      <w:r>
        <w:t>(</w:t>
      </w:r>
      <w:r>
        <w:t>x</w:t>
      </w:r>
      <w:r>
        <w:t>1</w:t>
      </w:r>
      <w:r>
        <w:t>;</w:t>
      </w:r>
      <w:r>
        <w:t>y</w:t>
      </w:r>
      <w:r>
        <w:t>1</w:t>
      </w:r>
      <w:r>
        <w:t>)</w:t>
      </w:r>
      <w:r>
        <w:t>OM_(1)→=x_(1);y_(1)</w:t>
      </w:r>
      <w:r>
        <w:t>.</w:t>
      </w:r>
      <w:r>
        <w:br/>
      </w:r>
      <w:r>
        <w:t>Theo đề, ta có V</w:t>
      </w:r>
      <w:r>
        <w:rPr>
          <w:vertAlign w:val="subscript"/>
        </w:rPr>
        <w:t>(O, 3)</w:t>
      </w:r>
      <w:r>
        <w:t>(M) = M</w:t>
      </w:r>
      <w:r>
        <w:rPr>
          <w:vertAlign w:val="subscript"/>
        </w:rPr>
        <w:t>1</w:t>
      </w:r>
      <w:r>
        <w:t>.</w:t>
      </w:r>
      <w:r>
        <w:br/>
      </w:r>
      <w:r>
        <w:t xml:space="preserve">Suy ra </w:t>
      </w:r>
      <w:r>
        <w:t>−</w:t>
      </w:r>
      <w:r>
        <w:t>−−</w:t>
      </w:r>
      <w:r>
        <w:t>→</w:t>
      </w:r>
      <w:r>
        <w:t>OM</w:t>
      </w:r>
      <w:r>
        <w:t>1</w:t>
      </w:r>
      <w:r>
        <w:t>=</w:t>
      </w:r>
      <w:r>
        <w:t>3</w:t>
      </w:r>
      <w:r>
        <w:t>−</w:t>
      </w:r>
      <w:r>
        <w:t>−</w:t>
      </w:r>
      <w:r>
        <w:t>→</w:t>
      </w:r>
      <w:r>
        <w:t>OM</w:t>
      </w:r>
      <w:r>
        <w:t>OM_(1)→=3OM→</w:t>
      </w:r>
      <w:r>
        <w:t>.</w:t>
      </w:r>
      <w:r>
        <w:br/>
      </w:r>
      <w:r>
        <w:t xml:space="preserve">Do đó </w:t>
      </w:r>
      <w:r>
        <w:t>{</w:t>
      </w:r>
      <w:r>
        <w:t>x</w:t>
      </w:r>
      <w:r>
        <w:t>1</w:t>
      </w:r>
      <w:r>
        <w:t>=</w:t>
      </w:r>
      <w:r>
        <w:t>3</w:t>
      </w:r>
      <w:r>
        <w:t>.3</w:t>
      </w:r>
      <w:r>
        <w:t>=</w:t>
      </w:r>
      <w:r>
        <w:t>9</w:t>
      </w:r>
      <w:r>
        <w:t>y</w:t>
      </w:r>
      <w:r>
        <w:t>1</w:t>
      </w:r>
      <w:r>
        <w:t>=</w:t>
      </w:r>
      <w:r>
        <w:t>3</w:t>
      </w:r>
      <w:r>
        <w:t>.9</w:t>
      </w:r>
      <w:r>
        <w:t>=</w:t>
      </w:r>
      <w:r>
        <w:t>27</w:t>
      </w:r>
      <w:r>
        <w:t>x_(1)=3.3=9y_(1)=3.9=27</w:t>
      </w:r>
      <w:r>
        <w:br/>
      </w:r>
      <w:r>
        <w:t>Vì vậy tọa độ M</w:t>
      </w:r>
      <w:r>
        <w:rPr>
          <w:vertAlign w:val="subscript"/>
        </w:rPr>
        <w:t>1</w:t>
      </w:r>
      <w:r>
        <w:t>(9; 27).</w:t>
      </w:r>
      <w:r>
        <w:br/>
      </w:r>
      <w:r>
        <w:t>⦁ Gọi M</w:t>
      </w:r>
      <w:r>
        <w:rPr>
          <w:vertAlign w:val="subscript"/>
        </w:rPr>
        <w:t>2</w:t>
      </w:r>
      <w:r>
        <w:t>(x</w:t>
      </w:r>
      <w:r>
        <w:rPr>
          <w:vertAlign w:val="subscript"/>
        </w:rPr>
        <w:t>2</w:t>
      </w:r>
      <w:r>
        <w:t>; y</w:t>
      </w:r>
      <w:r>
        <w:rPr>
          <w:vertAlign w:val="subscript"/>
        </w:rPr>
        <w:t>2</w:t>
      </w:r>
      <w:r>
        <w:t xml:space="preserve">), ta có </w:t>
      </w:r>
      <w:r>
        <w:t>−</w:t>
      </w:r>
      <w:r>
        <w:t>−−</w:t>
      </w:r>
      <w:r>
        <w:t>→</w:t>
      </w:r>
      <w:r>
        <w:t>OM</w:t>
      </w:r>
      <w:r>
        <w:t>2</w:t>
      </w:r>
      <w:r>
        <w:t>=</w:t>
      </w:r>
      <w:r>
        <w:t>(</w:t>
      </w:r>
      <w:r>
        <w:t>x</w:t>
      </w:r>
      <w:r>
        <w:t>2</w:t>
      </w:r>
      <w:r>
        <w:t>;</w:t>
      </w:r>
      <w:r>
        <w:t>y</w:t>
      </w:r>
      <w:r>
        <w:t>2</w:t>
      </w:r>
      <w:r>
        <w:t>)</w:t>
      </w:r>
      <w:r>
        <w:t>OM_(2)→=x_(2);y_(2)</w:t>
      </w:r>
      <w:r>
        <w:t>.</w:t>
      </w:r>
      <w:r>
        <w:br/>
      </w:r>
      <w:r>
        <w:t>Theo đề, ta có V</w:t>
      </w:r>
      <w:r>
        <w:rPr>
          <w:vertAlign w:val="subscript"/>
        </w:rPr>
        <w:t>(O, –2)</w:t>
      </w:r>
      <w:r>
        <w:t>(M) = M</w:t>
      </w:r>
      <w:r>
        <w:rPr>
          <w:vertAlign w:val="subscript"/>
        </w:rPr>
        <w:t>2</w:t>
      </w:r>
      <w:r>
        <w:t>.</w:t>
      </w:r>
      <w:r>
        <w:br/>
      </w:r>
      <w:r>
        <w:t xml:space="preserve">Suy ra </w:t>
      </w:r>
      <w:r>
        <w:t>−</w:t>
      </w:r>
      <w:r>
        <w:t>−−</w:t>
      </w:r>
      <w:r>
        <w:t>→</w:t>
      </w:r>
      <w:r>
        <w:t>OM</w:t>
      </w:r>
      <w:r>
        <w:t>2</w:t>
      </w:r>
      <w:r>
        <w:t>=</w:t>
      </w:r>
      <w:r>
        <w:t>−</w:t>
      </w:r>
      <w:r>
        <w:t>2</w:t>
      </w:r>
      <w:r>
        <w:t>−</w:t>
      </w:r>
      <w:r>
        <w:t>−</w:t>
      </w:r>
      <w:r>
        <w:t>→</w:t>
      </w:r>
      <w:r>
        <w:t>OM</w:t>
      </w:r>
      <w:r>
        <w:t>OM_(2)→=−2OM→</w:t>
      </w:r>
      <w:r>
        <w:t>.</w:t>
      </w:r>
      <w:r>
        <w:br/>
      </w:r>
      <w:r>
        <w:t xml:space="preserve">Do đó </w:t>
      </w:r>
      <w:r>
        <w:t>{</w:t>
      </w:r>
      <w:r>
        <w:t>x</w:t>
      </w:r>
      <w:r>
        <w:t>2</w:t>
      </w:r>
      <w:r>
        <w:t>=</w:t>
      </w:r>
      <w:r>
        <w:t>−</w:t>
      </w:r>
      <w:r>
        <w:t>2</w:t>
      </w:r>
      <w:r>
        <w:t>.3</w:t>
      </w:r>
      <w:r>
        <w:t>=</w:t>
      </w:r>
      <w:r>
        <w:t>−</w:t>
      </w:r>
      <w:r>
        <w:t>6</w:t>
      </w:r>
      <w:r>
        <w:t>y</w:t>
      </w:r>
      <w:r>
        <w:t>2</w:t>
      </w:r>
      <w:r>
        <w:t>=</w:t>
      </w:r>
      <w:r>
        <w:t>−</w:t>
      </w:r>
      <w:r>
        <w:t>2</w:t>
      </w:r>
      <w:r>
        <w:t>.9</w:t>
      </w:r>
      <w:r>
        <w:t>=</w:t>
      </w:r>
      <w:r>
        <w:t>−</w:t>
      </w:r>
      <w:r>
        <w:t>18</w:t>
      </w:r>
      <w:r>
        <w:t>x_(2)=−2.3=−6y_(2)=−2.9=−18</w:t>
      </w:r>
      <w:r>
        <w:br/>
      </w:r>
      <w:r>
        <w:t>Vì vậy tọa độ M</w:t>
      </w:r>
      <w:r>
        <w:rPr>
          <w:vertAlign w:val="subscript"/>
        </w:rPr>
        <w:t>2</w:t>
      </w:r>
      <w:r>
        <w:t>(–6; –18).</w:t>
      </w:r>
      <w:r>
        <w:br/>
      </w:r>
      <w:r>
        <w:t>Vậy M</w:t>
      </w:r>
      <w:r>
        <w:rPr>
          <w:vertAlign w:val="subscript"/>
        </w:rPr>
        <w:t>1</w:t>
      </w:r>
      <w:r>
        <w:t>(9; 27) và M</w:t>
      </w:r>
      <w:r>
        <w:rPr>
          <w:vertAlign w:val="subscript"/>
        </w:rPr>
        <w:t>2</w:t>
      </w:r>
      <w:r>
        <w:t>(–6; –18).</w:t>
      </w:r>
      <w:r>
        <w:br/>
      </w:r>
      <w:r>
        <w:rPr>
          <w:b/>
        </w:rPr>
        <w:t>Vận dụng 1 trang 32 Chuyên đề Toán 11</w:t>
      </w:r>
      <w:r>
        <w:t>:</w:t>
      </w:r>
      <w:r>
        <w:t xml:space="preserve"> Thước vẽ truyền là một dụng cụ gồm bốn thanh gỗ hoặc kim loại được ghép với nhau nhờ bốn khớp xoay tại các điểm A, B, C, D sao cho ABCD là hình bình hành và ba điểm O, D, D’ thẳng hàng. Khi sử dụng, người vẽ ghim cố định điểm O xuống mặt giấy (thước vẫn có thể xoay quanh O). Đặt hai cây bút tại hai điểm D và D’. Khi đầu bút D vẽ hình </w:t>
      </w:r>
      <w:r>
        <w:t xml:space="preserve">ℋ, đầu bút D’ sẽ tự động vẽ truyền cho ta hình </w:t>
      </w:r>
      <w:r>
        <w:t xml:space="preserve">ℋ ’ là ảnh của </w:t>
      </w:r>
      <w:r>
        <w:t>ℋ.</w:t>
      </w:r>
      <w:r>
        <w:br/>
      </w:r>
      <w:r>
        <w:drawing>
          <wp:inline xmlns:a="http://schemas.openxmlformats.org/drawingml/2006/main" xmlns:pic="http://schemas.openxmlformats.org/drawingml/2006/picture">
            <wp:extent cx="1905000" cy="2209800"/>
            <wp:docPr id="4" name="Picture 4"/>
            <wp:cNvGraphicFramePr>
              <a:graphicFrameLocks noChangeAspect="1"/>
            </wp:cNvGraphicFramePr>
            <a:graphic>
              <a:graphicData uri="http://schemas.openxmlformats.org/drawingml/2006/picture">
                <pic:pic>
                  <pic:nvPicPr>
                    <pic:cNvPr id="0" name="temp_inline_557c6a6d63cd49b6bba6ccf154fe9331.jpg"/>
                    <pic:cNvPicPr/>
                  </pic:nvPicPr>
                  <pic:blipFill>
                    <a:blip r:embed="rId12"/>
                    <a:stretch>
                      <a:fillRect/>
                    </a:stretch>
                  </pic:blipFill>
                  <pic:spPr>
                    <a:xfrm>
                      <a:off x="0" y="0"/>
                      <a:ext cx="1905000" cy="2209800"/>
                    </a:xfrm>
                    <a:prstGeom prst="rect"/>
                  </pic:spPr>
                </pic:pic>
              </a:graphicData>
            </a:graphic>
          </wp:inline>
        </w:drawing>
      </w:r>
      <w:r>
        <w:br/>
      </w:r>
      <w:r>
        <w:t>a) Xác định tâm và tỉ số k của phép vị tự được sử dụng trong cây thước vẽ truyền ở Hình 5.</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ce12777e197468ea05693a868604420.jpg"/>
                    <pic:cNvPicPr/>
                  </pic:nvPicPr>
                  <pic:blipFill>
                    <a:blip r:embed="rId13"/>
                    <a:stretch>
                      <a:fillRect/>
                    </a:stretch>
                  </pic:blipFill>
                  <pic:spPr>
                    <a:xfrm>
                      <a:off x="0" y="0"/>
                      <a:ext cx="1905000" cy="1905000"/>
                    </a:xfrm>
                    <a:prstGeom prst="rect"/>
                  </pic:spPr>
                </pic:pic>
              </a:graphicData>
            </a:graphic>
          </wp:inline>
        </w:drawing>
      </w:r>
      <w:r>
        <w:br/>
      </w:r>
      <w:r>
        <w:t xml:space="preserve">b) Nếu ngược lại cho đầu bút D’ vẽ hình </w:t>
      </w:r>
      <w:r>
        <w:t xml:space="preserve">ℋ ’ khi đó đầu bút D sẽ tự động vẽ truyền cho ta hình </w:t>
      </w:r>
      <w:r>
        <w:t xml:space="preserve">ℋ là ảnh của </w:t>
      </w:r>
      <w:r>
        <w:t>ℋ ’. Xác định phép vị tự trong trường hợp này.</w:t>
      </w:r>
      <w:r>
        <w:br/>
      </w:r>
      <w:r>
        <w:rPr>
          <w:b/>
        </w:rPr>
        <w:t>Lời giải:</w:t>
      </w:r>
      <w:r>
        <w:br/>
      </w:r>
      <w:r>
        <w:t xml:space="preserve">a) Do ba điểm O, D, D’ thẳng hàng (giả thiết), suy ra </w:t>
      </w:r>
      <w:r>
        <w:t>−</w:t>
      </w:r>
      <w:r>
        <w:t>−</w:t>
      </w:r>
      <w:r>
        <w:t>→</w:t>
      </w:r>
      <w:r>
        <w:t>OD</w:t>
      </w:r>
      <w:r>
        <w:t>′</w:t>
      </w:r>
      <w:r>
        <w:t>=</w:t>
      </w:r>
      <w:r>
        <w:t>k</w:t>
      </w:r>
      <w:r>
        <w:t>−</w:t>
      </w:r>
      <w:r>
        <w:t>−</w:t>
      </w:r>
      <w:r>
        <w:t>→</w:t>
      </w:r>
      <w:r>
        <w:t>OD</w:t>
      </w:r>
      <w:r>
        <w:t>OD^(')→=kOD→</w:t>
      </w:r>
      <w:r>
        <w:t>.</w:t>
      </w:r>
      <w:r>
        <w:br/>
      </w:r>
      <w:r>
        <w:t>Do đó V</w:t>
      </w:r>
      <w:r>
        <w:rPr>
          <w:vertAlign w:val="subscript"/>
        </w:rPr>
        <w:t>(O, k)</w:t>
      </w:r>
      <w:r>
        <w:t>(D) = D’ và OD’ = |k|.OD.</w:t>
      </w:r>
      <w:r>
        <w:br/>
      </w:r>
      <w:r>
        <w:t>Vì D, D’ nằm cùng phía đối với O nên k &gt; 0.</w:t>
      </w:r>
      <w:r>
        <w:br/>
      </w:r>
      <w:r>
        <w:t xml:space="preserve">Suy ra </w:t>
      </w:r>
      <w:r>
        <w:t>k</w:t>
      </w:r>
      <w:r>
        <w:t>=</w:t>
      </w:r>
      <w:r>
        <w:t>OD</w:t>
      </w:r>
      <w:r>
        <w:t>′</w:t>
      </w:r>
      <w:r>
        <w:t>OD</w:t>
      </w:r>
      <w:r>
        <w:t>k=(OD^('))/(OD)</w:t>
      </w:r>
      <w:r>
        <w:t>.</w:t>
      </w:r>
      <w:r>
        <w:br/>
      </w:r>
      <w:r>
        <w:t>Ta có AB // BD’ (do ABCD là hình bình hành) và ba điểm O, D, D’ thẳng hàng (giả thiết).</w:t>
      </w:r>
      <w:r>
        <w:br/>
      </w:r>
      <w:r>
        <w:t xml:space="preserve">Khi đó áp dụng định lí Thales, ta được </w:t>
      </w:r>
      <w:r>
        <w:t>k</w:t>
      </w:r>
      <w:r>
        <w:t>=</w:t>
      </w:r>
      <w:r>
        <w:t>OD</w:t>
      </w:r>
      <w:r>
        <w:t>OD</w:t>
      </w:r>
      <w:r>
        <w:t>′</w:t>
      </w:r>
      <w:r>
        <w:t>=</w:t>
      </w:r>
      <w:r>
        <w:t>OA</w:t>
      </w:r>
      <w:r>
        <w:t>OB</w:t>
      </w:r>
      <w:r>
        <w:t>k=(OD)/(OD^('))=(OA)/(OB)</w:t>
      </w:r>
      <w:r>
        <w:t>.</w:t>
      </w:r>
      <w:r>
        <w:br/>
      </w:r>
      <w:r>
        <w:t xml:space="preserve">Vậy phép vị tự cần tìm là </w:t>
      </w:r>
      <w:r>
        <w:t>V</w:t>
      </w:r>
      <w:r>
        <w:t>(</w:t>
      </w:r>
      <w:r>
        <w:t>O</w:t>
      </w:r>
      <w:r>
        <w:t>,</w:t>
      </w:r>
      <w:r>
        <w:t>OA</w:t>
      </w:r>
      <w:r>
        <w:t>OB</w:t>
      </w:r>
      <w:r>
        <w:t>)</w:t>
      </w:r>
      <w:r>
        <w:t>V_(O,(OA)/(OB))</w:t>
      </w:r>
      <w:r>
        <w:t>.</w:t>
      </w:r>
      <w:r>
        <w:br/>
      </w:r>
      <w:r>
        <w:t xml:space="preserve">b) Từ câu a, ta có </w:t>
      </w:r>
      <w:r>
        <w:t>−</w:t>
      </w:r>
      <w:r>
        <w:t>−</w:t>
      </w:r>
      <w:r>
        <w:t>→</w:t>
      </w:r>
      <w:r>
        <w:t>OD</w:t>
      </w:r>
      <w:r>
        <w:t>′</w:t>
      </w:r>
      <w:r>
        <w:t>=</w:t>
      </w:r>
      <w:r>
        <w:t>k</w:t>
      </w:r>
      <w:r>
        <w:t>−</w:t>
      </w:r>
      <w:r>
        <w:t>−</w:t>
      </w:r>
      <w:r>
        <w:t>→</w:t>
      </w:r>
      <w:r>
        <w:t>OD</w:t>
      </w:r>
      <w:r>
        <w:t>OD^(')→=kOD→</w:t>
      </w:r>
      <w:r>
        <w:t xml:space="preserve"> (k &gt; 0).</w:t>
      </w:r>
      <w:r>
        <w:br/>
      </w:r>
      <w:r>
        <w:t xml:space="preserve">Suy ra </w:t>
      </w:r>
      <w:r>
        <w:t>−</w:t>
      </w:r>
      <w:r>
        <w:t>−</w:t>
      </w:r>
      <w:r>
        <w:t>→</w:t>
      </w:r>
      <w:r>
        <w:t>OD</w:t>
      </w:r>
      <w:r>
        <w:t>=</w:t>
      </w:r>
      <w:r>
        <w:t>1</w:t>
      </w:r>
      <w:r>
        <w:t>k</w:t>
      </w:r>
      <w:r>
        <w:t>−</w:t>
      </w:r>
      <w:r>
        <w:t>−</w:t>
      </w:r>
      <w:r>
        <w:t>→</w:t>
      </w:r>
      <w:r>
        <w:t>OD</w:t>
      </w:r>
      <w:r>
        <w:t>′</w:t>
      </w:r>
      <w:r>
        <w:t>OD→=(1)/(k)OD^(')→</w:t>
      </w:r>
      <w:r>
        <w:t>.</w:t>
      </w:r>
      <w:r>
        <w:br/>
      </w:r>
      <w:r>
        <w:t xml:space="preserve">Khi đó </w:t>
      </w:r>
      <w:r>
        <w:t>V</w:t>
      </w:r>
      <w:r>
        <w:t>(</w:t>
      </w:r>
      <w:r>
        <w:t>O</w:t>
      </w:r>
      <w:r>
        <w:t>,</w:t>
      </w:r>
      <w:r>
        <w:t>1</w:t>
      </w:r>
      <w:r>
        <w:t>k</w:t>
      </w:r>
      <w:r>
        <w:t>)</w:t>
      </w:r>
      <w:r>
        <w:t>(</w:t>
      </w:r>
      <w:r>
        <w:t>D</w:t>
      </w:r>
      <w:r>
        <w:t>′</w:t>
      </w:r>
      <w:r>
        <w:t>)</w:t>
      </w:r>
      <w:r>
        <w:t>=</w:t>
      </w:r>
      <w:r>
        <w:t>D</w:t>
      </w:r>
      <w:r>
        <w:t>V_(O,(1)/(k))D^(')=D</w:t>
      </w:r>
      <w:r>
        <w:t>.</w:t>
      </w:r>
      <w:r>
        <w:br/>
      </w:r>
      <w:r>
        <w:t xml:space="preserve">Ta có </w:t>
      </w:r>
      <w:r>
        <w:t>1</w:t>
      </w:r>
      <w:r>
        <w:t>k</w:t>
      </w:r>
      <w:r>
        <w:t>=</w:t>
      </w:r>
      <w:r>
        <w:t>1</w:t>
      </w:r>
      <w:r>
        <w:t>:</w:t>
      </w:r>
      <w:r>
        <w:t>OA</w:t>
      </w:r>
      <w:r>
        <w:t>OB</w:t>
      </w:r>
      <w:r>
        <w:t>=</w:t>
      </w:r>
      <w:r>
        <w:t>OB</w:t>
      </w:r>
      <w:r>
        <w:t>OA</w:t>
      </w:r>
      <w:r>
        <w:t>(1)/(k)=1:(OA)/(OB)=(OB)/(OA)</w:t>
      </w:r>
      <w:r>
        <w:t>.</w:t>
      </w:r>
      <w:r>
        <w:br/>
      </w:r>
      <w:r>
        <w:t xml:space="preserve">Vậy phép vị tự cần tìm là </w:t>
      </w:r>
      <w:r>
        <w:t>V</w:t>
      </w:r>
      <w:r>
        <w:t>(</w:t>
      </w:r>
      <w:r>
        <w:t>O</w:t>
      </w:r>
      <w:r>
        <w:t>,</w:t>
      </w:r>
      <w:r>
        <w:t>OB</w:t>
      </w:r>
      <w:r>
        <w:t>OA</w:t>
      </w:r>
      <w:r>
        <w:t>)</w:t>
      </w:r>
      <w:r>
        <w:t>V_(O,(OB)/(OA))</w:t>
      </w:r>
      <w:r>
        <w:t>.</w:t>
      </w:r>
      <w:r>
        <w:br/>
      </w:r>
      <w:r>
        <w:rPr>
          <w:b/>
        </w:rPr>
        <w:t>2. Tính chất</w:t>
      </w:r>
      <w:r>
        <w:br/>
      </w:r>
      <w:r>
        <w:rPr>
          <w:b/>
        </w:rPr>
        <w:t>Khám phá 2 trang 32 Chuyên đề Toán 11</w:t>
      </w:r>
      <w:r>
        <w:t xml:space="preserve">: </w:t>
      </w:r>
      <w:r>
        <w:t>Gọi M’ và N’ lần lượt là ảnh của M và N qua phép vị tự V</w:t>
      </w:r>
      <w:r>
        <w:rPr>
          <w:vertAlign w:val="subscript"/>
        </w:rPr>
        <w:t>(O, k)</w:t>
      </w:r>
      <w:r>
        <w:t xml:space="preserve">. Từ các hệ thức: </w:t>
      </w:r>
      <w:r>
        <w:t>−</w:t>
      </w:r>
      <w:r>
        <w:t>−−</w:t>
      </w:r>
      <w:r>
        <w:t>→</w:t>
      </w:r>
      <w:r>
        <w:t>OM</w:t>
      </w:r>
      <w:r>
        <w:t>′</w:t>
      </w:r>
      <w:r>
        <w:t>=</w:t>
      </w:r>
      <w:r>
        <w:t>k</w:t>
      </w:r>
      <w:r>
        <w:t>−</w:t>
      </w:r>
      <w:r>
        <w:t>−</w:t>
      </w:r>
      <w:r>
        <w:t>→</w:t>
      </w:r>
      <w:r>
        <w:t>OM</w:t>
      </w:r>
      <w:r>
        <w:t>OM^(')→=kOM→</w:t>
      </w:r>
      <w:r>
        <w:t xml:space="preserve">, </w:t>
      </w:r>
      <w:r>
        <w:t>−</w:t>
      </w:r>
      <w:r>
        <w:t>−</w:t>
      </w:r>
      <w:r>
        <w:t>→</w:t>
      </w:r>
      <w:r>
        <w:t>ON</w:t>
      </w:r>
      <w:r>
        <w:t>′</w:t>
      </w:r>
      <w:r>
        <w:t>=</w:t>
      </w:r>
      <w:r>
        <w:t>k</w:t>
      </w:r>
      <w:r>
        <w:t>−</w:t>
      </w:r>
      <w:r>
        <w:t>−</w:t>
      </w:r>
      <w:r>
        <w:t>→</w:t>
      </w:r>
      <w:r>
        <w:t>ON</w:t>
      </w:r>
      <w:r>
        <w:t>ON^(')→=kON→</w:t>
      </w:r>
      <w:r>
        <w:t xml:space="preserve">, </w:t>
      </w:r>
      <w:r>
        <w:t>−</w:t>
      </w:r>
      <w:r>
        <w:t>−−−</w:t>
      </w:r>
      <w:r>
        <w:t>→</w:t>
      </w:r>
      <w:r>
        <w:t>M</w:t>
      </w:r>
      <w:r>
        <w:t>′</w:t>
      </w:r>
      <w:r>
        <w:t>N</w:t>
      </w:r>
      <w:r>
        <w:t>′</w:t>
      </w:r>
      <w:r>
        <w:t>=</w:t>
      </w:r>
      <w:r>
        <w:t>−</w:t>
      </w:r>
      <w:r>
        <w:t>−</w:t>
      </w:r>
      <w:r>
        <w:t>→</w:t>
      </w:r>
      <w:r>
        <w:t>ON</w:t>
      </w:r>
      <w:r>
        <w:t>′</w:t>
      </w:r>
      <w:r>
        <w:t>−</w:t>
      </w:r>
      <w:r>
        <w:t>−</w:t>
      </w:r>
      <w:r>
        <w:t>−−</w:t>
      </w:r>
      <w:r>
        <w:t>→</w:t>
      </w:r>
      <w:r>
        <w:t>OM</w:t>
      </w:r>
      <w:r>
        <w:t>′</w:t>
      </w:r>
      <w:r>
        <w:t>M^(')N^(')→=ON^(')→−OM^(')→</w:t>
      </w:r>
      <w:r>
        <w:t xml:space="preserve">. Biểu thị vectơ </w:t>
      </w:r>
      <w:r>
        <w:t>−</w:t>
      </w:r>
      <w:r>
        <w:t>−−−</w:t>
      </w:r>
      <w:r>
        <w:t>→</w:t>
      </w:r>
      <w:r>
        <w:t>M</w:t>
      </w:r>
      <w:r>
        <w:t>′</w:t>
      </w:r>
      <w:r>
        <w:t>N</w:t>
      </w:r>
      <w:r>
        <w:t>′</w:t>
      </w:r>
      <w:r>
        <w:t>M^(')N^(')→</w:t>
      </w:r>
      <w:r>
        <w:t xml:space="preserve"> theo vectơ </w:t>
      </w:r>
      <w:r>
        <w:t>−</w:t>
      </w:r>
      <w:r>
        <w:t>−</w:t>
      </w:r>
      <w:r>
        <w:t>→</w:t>
      </w:r>
      <w:r>
        <w:t>MN</w:t>
      </w:r>
      <w:r>
        <w:t>.</w:t>
      </w:r>
      <w:r>
        <w:t>MN→.</w:t>
      </w:r>
      <w:r>
        <w:br/>
      </w:r>
      <w:r>
        <w:drawing>
          <wp:inline xmlns:a="http://schemas.openxmlformats.org/drawingml/2006/main" xmlns:pic="http://schemas.openxmlformats.org/drawingml/2006/picture">
            <wp:extent cx="1905000" cy="1762125"/>
            <wp:docPr id="6" name="Picture 6"/>
            <wp:cNvGraphicFramePr>
              <a:graphicFrameLocks noChangeAspect="1"/>
            </wp:cNvGraphicFramePr>
            <a:graphic>
              <a:graphicData uri="http://schemas.openxmlformats.org/drawingml/2006/picture">
                <pic:pic>
                  <pic:nvPicPr>
                    <pic:cNvPr id="0" name="temp_inline_fb0b34f7ee964b358a7e28c55337260a.jpg"/>
                    <pic:cNvPicPr/>
                  </pic:nvPicPr>
                  <pic:blipFill>
                    <a:blip r:embed="rId14"/>
                    <a:stretch>
                      <a:fillRect/>
                    </a:stretch>
                  </pic:blipFill>
                  <pic:spPr>
                    <a:xfrm>
                      <a:off x="0" y="0"/>
                      <a:ext cx="1905000" cy="1762125"/>
                    </a:xfrm>
                    <a:prstGeom prst="rect"/>
                  </pic:spPr>
                </pic:pic>
              </a:graphicData>
            </a:graphic>
          </wp:inline>
        </w:drawing>
      </w:r>
      <w:r>
        <w:br/>
      </w:r>
      <w:r>
        <w:rPr>
          <w:b/>
        </w:rPr>
        <w:t>Lời giải:</w:t>
      </w:r>
      <w:r>
        <w:br/>
      </w:r>
      <w:r>
        <w:t xml:space="preserve">Ta có </w:t>
      </w:r>
      <w:r>
        <w:t>−</w:t>
      </w:r>
      <w:r>
        <w:t>−−−</w:t>
      </w:r>
      <w:r>
        <w:t>→</w:t>
      </w:r>
      <w:r>
        <w:t>M</w:t>
      </w:r>
      <w:r>
        <w:t>′</w:t>
      </w:r>
      <w:r>
        <w:t>N</w:t>
      </w:r>
      <w:r>
        <w:t>′</w:t>
      </w:r>
      <w:r>
        <w:t>=</w:t>
      </w:r>
      <w:r>
        <w:t>−</w:t>
      </w:r>
      <w:r>
        <w:t>−</w:t>
      </w:r>
      <w:r>
        <w:t>→</w:t>
      </w:r>
      <w:r>
        <w:t>ON</w:t>
      </w:r>
      <w:r>
        <w:t>′</w:t>
      </w:r>
      <w:r>
        <w:t>−</w:t>
      </w:r>
      <w:r>
        <w:t>−</w:t>
      </w:r>
      <w:r>
        <w:t>−−</w:t>
      </w:r>
      <w:r>
        <w:t>→</w:t>
      </w:r>
      <w:r>
        <w:t>OM</w:t>
      </w:r>
      <w:r>
        <w:t>′</w:t>
      </w:r>
      <w:r>
        <w:t>M^(')N^(')→=ON^(')→−OM^(')→</w:t>
      </w:r>
      <w:r>
        <w:br/>
      </w:r>
      <w:r>
        <w:t>=</w:t>
      </w:r>
      <w:r>
        <w:t>k</w:t>
      </w:r>
      <w:r>
        <w:t>−</w:t>
      </w:r>
      <w:r>
        <w:t>−</w:t>
      </w:r>
      <w:r>
        <w:t>→</w:t>
      </w:r>
      <w:r>
        <w:t>ON</w:t>
      </w:r>
      <w:r>
        <w:t>−</w:t>
      </w:r>
      <w:r>
        <w:t>k</w:t>
      </w:r>
      <w:r>
        <w:t>−</w:t>
      </w:r>
      <w:r>
        <w:t>−</w:t>
      </w:r>
      <w:r>
        <w:t>→</w:t>
      </w:r>
      <w:r>
        <w:t>OM</w:t>
      </w:r>
      <w:r>
        <w:t>=kON→−kOM→</w:t>
      </w:r>
      <w:r>
        <w:br/>
      </w:r>
      <w:r>
        <w:t>=</w:t>
      </w:r>
      <w:r>
        <w:t>k</w:t>
      </w:r>
      <w:r>
        <w:t>(</w:t>
      </w:r>
      <w:r>
        <w:t>−</w:t>
      </w:r>
      <w:r>
        <w:t>−</w:t>
      </w:r>
      <w:r>
        <w:t>→</w:t>
      </w:r>
      <w:r>
        <w:t>ON</w:t>
      </w:r>
      <w:r>
        <w:t>−</w:t>
      </w:r>
      <w:r>
        <w:t>−</w:t>
      </w:r>
      <w:r>
        <w:t>−</w:t>
      </w:r>
      <w:r>
        <w:t>→</w:t>
      </w:r>
      <w:r>
        <w:t>OM</w:t>
      </w:r>
      <w:r>
        <w:t>)</w:t>
      </w:r>
      <w:r>
        <w:t>=kON→−OM→</w:t>
      </w:r>
      <w:r>
        <w:br/>
      </w:r>
      <w:r>
        <w:t>=</w:t>
      </w:r>
      <w:r>
        <w:t>k</w:t>
      </w:r>
      <w:r>
        <w:t>−</w:t>
      </w:r>
      <w:r>
        <w:t>−</w:t>
      </w:r>
      <w:r>
        <w:t>→</w:t>
      </w:r>
      <w:r>
        <w:t>MN</w:t>
      </w:r>
      <w:r>
        <w:t>=kMN→</w:t>
      </w:r>
      <w:r>
        <w:t xml:space="preserve"> .</w:t>
      </w:r>
      <w:r>
        <w:br/>
      </w:r>
      <w:r>
        <w:t xml:space="preserve">Vậy </w:t>
      </w:r>
      <w:r>
        <w:t>−</w:t>
      </w:r>
      <w:r>
        <w:t>−−−</w:t>
      </w:r>
      <w:r>
        <w:t>→</w:t>
      </w:r>
      <w:r>
        <w:t>M</w:t>
      </w:r>
      <w:r>
        <w:t>′</w:t>
      </w:r>
      <w:r>
        <w:t>N</w:t>
      </w:r>
      <w:r>
        <w:t>′</w:t>
      </w:r>
      <w:r>
        <w:t>=</w:t>
      </w:r>
      <w:r>
        <w:t>k</w:t>
      </w:r>
      <w:r>
        <w:t>−</w:t>
      </w:r>
      <w:r>
        <w:t>−</w:t>
      </w:r>
      <w:r>
        <w:t>→</w:t>
      </w:r>
      <w:r>
        <w:t>MN</w:t>
      </w:r>
      <w:r>
        <w:t>M^(')N^(')→=kMN→</w:t>
      </w:r>
      <w:r>
        <w:t>.</w:t>
      </w:r>
      <w:r>
        <w:br/>
      </w:r>
      <w:r>
        <w:rPr>
          <w:b/>
        </w:rPr>
        <w:t>Khám phá 3 trang 33 Chuyên đề Toán 11</w:t>
      </w:r>
      <w:r>
        <w:t xml:space="preserve">: </w:t>
      </w:r>
      <w:r>
        <w:t>Gọi A’, B’ và C’ lần lượt là ảnh của ba điểm thẳng hàng A, B, C qua phép vị tự V</w:t>
      </w:r>
      <w:r>
        <w:rPr>
          <w:vertAlign w:val="subscript"/>
        </w:rPr>
        <w:t>(O, k)</w:t>
      </w:r>
      <w:r>
        <w:t xml:space="preserve">. Cho biết </w:t>
      </w:r>
      <w:r>
        <w:t>−</w:t>
      </w:r>
      <w:r>
        <w:t>−</w:t>
      </w:r>
      <w:r>
        <w:t>→</w:t>
      </w:r>
      <w:r>
        <w:t>BA</w:t>
      </w:r>
      <w:r>
        <w:t>=</w:t>
      </w:r>
      <w:r>
        <w:t>m</w:t>
      </w:r>
      <w:r>
        <w:t>−</w:t>
      </w:r>
      <w:r>
        <w:t>−</w:t>
      </w:r>
      <w:r>
        <w:t>→</w:t>
      </w:r>
      <w:r>
        <w:t>BC</w:t>
      </w:r>
      <w:r>
        <w:t>BA→=mBC→</w:t>
      </w:r>
      <w:r>
        <w:t xml:space="preserve">, hai vectơ </w:t>
      </w:r>
      <w:r>
        <w:t>−</w:t>
      </w:r>
      <w:r>
        <w:t>−−</w:t>
      </w:r>
      <w:r>
        <w:t>→</w:t>
      </w:r>
      <w:r>
        <w:t>B</w:t>
      </w:r>
      <w:r>
        <w:t>′</w:t>
      </w:r>
      <w:r>
        <w:t>A</w:t>
      </w:r>
      <w:r>
        <w:t>′</w:t>
      </w:r>
      <w:r>
        <w:t>B^(')A^(')→</w:t>
      </w:r>
      <w:r>
        <w:t xml:space="preserve"> và </w:t>
      </w:r>
      <w:r>
        <w:t>m</w:t>
      </w:r>
      <w:r>
        <w:t>−</w:t>
      </w:r>
      <w:r>
        <w:t>−−</w:t>
      </w:r>
      <w:r>
        <w:t>→</w:t>
      </w:r>
      <w:r>
        <w:t>B</w:t>
      </w:r>
      <w:r>
        <w:t>′</w:t>
      </w:r>
      <w:r>
        <w:t>C</w:t>
      </w:r>
      <w:r>
        <w:t>′</w:t>
      </w:r>
      <w:r>
        <w:t>mB^(')C^(')→</w:t>
      </w:r>
      <w:r>
        <w:t xml:space="preserve"> có bằng nhau không?</w:t>
      </w:r>
      <w:r>
        <w:br/>
      </w:r>
      <w:r>
        <w:drawing>
          <wp:inline xmlns:a="http://schemas.openxmlformats.org/drawingml/2006/main" xmlns:pic="http://schemas.openxmlformats.org/drawingml/2006/picture">
            <wp:extent cx="1905000" cy="1771650"/>
            <wp:docPr id="7" name="Picture 7"/>
            <wp:cNvGraphicFramePr>
              <a:graphicFrameLocks noChangeAspect="1"/>
            </wp:cNvGraphicFramePr>
            <a:graphic>
              <a:graphicData uri="http://schemas.openxmlformats.org/drawingml/2006/picture">
                <pic:pic>
                  <pic:nvPicPr>
                    <pic:cNvPr id="0" name="temp_inline_7962f0c4400248b9bece2618b8a5cf96.jpg"/>
                    <pic:cNvPicPr/>
                  </pic:nvPicPr>
                  <pic:blipFill>
                    <a:blip r:embed="rId15"/>
                    <a:stretch>
                      <a:fillRect/>
                    </a:stretch>
                  </pic:blipFill>
                  <pic:spPr>
                    <a:xfrm>
                      <a:off x="0" y="0"/>
                      <a:ext cx="1905000" cy="1771650"/>
                    </a:xfrm>
                    <a:prstGeom prst="rect"/>
                  </pic:spPr>
                </pic:pic>
              </a:graphicData>
            </a:graphic>
          </wp:inline>
        </w:drawing>
      </w:r>
      <w:r>
        <w:br/>
      </w:r>
      <w:r>
        <w:rPr>
          <w:b/>
        </w:rPr>
        <w:t>Lời giải:</w:t>
      </w:r>
      <w:r>
        <w:br/>
      </w:r>
      <w:r>
        <w:t>Theo bài, ta có A’, B’ lần lượt là ảnh của A, B qua V</w:t>
      </w:r>
      <w:r>
        <w:rPr>
          <w:vertAlign w:val="subscript"/>
        </w:rPr>
        <w:t>(O, k)</w:t>
      </w:r>
      <w:r>
        <w:t>.</w:t>
      </w:r>
      <w:r>
        <w:br/>
      </w:r>
      <w:r>
        <w:t xml:space="preserve">Áp dụng tính chất 1, ta được </w:t>
      </w:r>
      <w:r>
        <w:t>−</w:t>
      </w:r>
      <w:r>
        <w:t>−−</w:t>
      </w:r>
      <w:r>
        <w:t>→</w:t>
      </w:r>
      <w:r>
        <w:t>B</w:t>
      </w:r>
      <w:r>
        <w:t>′</w:t>
      </w:r>
      <w:r>
        <w:t>A</w:t>
      </w:r>
      <w:r>
        <w:t>′</w:t>
      </w:r>
      <w:r>
        <w:t>=</w:t>
      </w:r>
      <w:r>
        <w:t>k</w:t>
      </w:r>
      <w:r>
        <w:t>−</w:t>
      </w:r>
      <w:r>
        <w:t>−</w:t>
      </w:r>
      <w:r>
        <w:t>→</w:t>
      </w:r>
      <w:r>
        <w:t>BA</w:t>
      </w:r>
      <w:r>
        <w:t>B^(')A^(')→=kBA→</w:t>
      </w:r>
      <w:r>
        <w:t>.</w:t>
      </w:r>
      <w:r>
        <w:br/>
      </w:r>
      <w:r>
        <w:t xml:space="preserve">Chứng minh tương tự, ta được </w:t>
      </w:r>
      <w:r>
        <w:t>−</w:t>
      </w:r>
      <w:r>
        <w:t>−−</w:t>
      </w:r>
      <w:r>
        <w:t>→</w:t>
      </w:r>
      <w:r>
        <w:t>B</w:t>
      </w:r>
      <w:r>
        <w:t>′</w:t>
      </w:r>
      <w:r>
        <w:t>C</w:t>
      </w:r>
      <w:r>
        <w:t>′</w:t>
      </w:r>
      <w:r>
        <w:t>=</w:t>
      </w:r>
      <w:r>
        <w:t>k</w:t>
      </w:r>
      <w:r>
        <w:t>−</w:t>
      </w:r>
      <w:r>
        <w:t>−</w:t>
      </w:r>
      <w:r>
        <w:t>→</w:t>
      </w:r>
      <w:r>
        <w:t>BC</w:t>
      </w:r>
      <w:r>
        <w:t>B^(')C^(')→=kBC→</w:t>
      </w:r>
      <w:r>
        <w:t>.</w:t>
      </w:r>
      <w:r>
        <w:br/>
      </w:r>
      <w:r>
        <w:t xml:space="preserve">Ta có </w:t>
      </w:r>
      <w:r>
        <w:t>−</w:t>
      </w:r>
      <w:r>
        <w:t>−−</w:t>
      </w:r>
      <w:r>
        <w:t>→</w:t>
      </w:r>
      <w:r>
        <w:t>B</w:t>
      </w:r>
      <w:r>
        <w:t>′</w:t>
      </w:r>
      <w:r>
        <w:t>A</w:t>
      </w:r>
      <w:r>
        <w:t>′</w:t>
      </w:r>
      <w:r>
        <w:t>=</w:t>
      </w:r>
      <w:r>
        <w:t>k</w:t>
      </w:r>
      <w:r>
        <w:t>−</w:t>
      </w:r>
      <w:r>
        <w:t>−</w:t>
      </w:r>
      <w:r>
        <w:t>→</w:t>
      </w:r>
      <w:r>
        <w:t>BA</w:t>
      </w:r>
      <w:r>
        <w:t>=</w:t>
      </w:r>
      <w:r>
        <w:t>k</w:t>
      </w:r>
      <w:r>
        <w:t>.</w:t>
      </w:r>
      <w:r>
        <w:t>m</w:t>
      </w:r>
      <w:r>
        <w:t>−</w:t>
      </w:r>
      <w:r>
        <w:t>−</w:t>
      </w:r>
      <w:r>
        <w:t>→</w:t>
      </w:r>
      <w:r>
        <w:t>BC</w:t>
      </w:r>
      <w:r>
        <w:t>=</w:t>
      </w:r>
      <w:r>
        <w:t>m</w:t>
      </w:r>
      <w:r>
        <w:t>.</w:t>
      </w:r>
      <w:r>
        <w:t>k</w:t>
      </w:r>
      <w:r>
        <w:t>−</w:t>
      </w:r>
      <w:r>
        <w:t>−</w:t>
      </w:r>
      <w:r>
        <w:t>→</w:t>
      </w:r>
      <w:r>
        <w:t>BC</w:t>
      </w:r>
      <w:r>
        <w:t>=</w:t>
      </w:r>
      <w:r>
        <w:t>m</w:t>
      </w:r>
      <w:r>
        <w:t>−</w:t>
      </w:r>
      <w:r>
        <w:t>−−</w:t>
      </w:r>
      <w:r>
        <w:t>→</w:t>
      </w:r>
      <w:r>
        <w:t>B</w:t>
      </w:r>
      <w:r>
        <w:t>′</w:t>
      </w:r>
      <w:r>
        <w:t>C</w:t>
      </w:r>
      <w:r>
        <w:t>′</w:t>
      </w:r>
      <w:r>
        <w:t>B^(')A^(')→=kBA→=k.mBC→=m.kBC→=mB^(')C^(')→</w:t>
      </w:r>
      <w:r>
        <w:t>.</w:t>
      </w:r>
      <w:r>
        <w:br/>
      </w:r>
      <w:r>
        <w:t xml:space="preserve">Vậy hai vectơ </w:t>
      </w:r>
      <w:r>
        <w:t>−</w:t>
      </w:r>
      <w:r>
        <w:t>−−</w:t>
      </w:r>
      <w:r>
        <w:t>→</w:t>
      </w:r>
      <w:r>
        <w:t>B</w:t>
      </w:r>
      <w:r>
        <w:t>′</w:t>
      </w:r>
      <w:r>
        <w:t>A</w:t>
      </w:r>
      <w:r>
        <w:t>′</w:t>
      </w:r>
      <w:r>
        <w:t>B^(')A^(')→</w:t>
      </w:r>
      <w:r>
        <w:t xml:space="preserve"> và </w:t>
      </w:r>
      <w:r>
        <w:t>m</w:t>
      </w:r>
      <w:r>
        <w:t>−</w:t>
      </w:r>
      <w:r>
        <w:t>−−</w:t>
      </w:r>
      <w:r>
        <w:t>→</w:t>
      </w:r>
      <w:r>
        <w:t>B</w:t>
      </w:r>
      <w:r>
        <w:t>′</w:t>
      </w:r>
      <w:r>
        <w:t>C</w:t>
      </w:r>
      <w:r>
        <w:t>′</w:t>
      </w:r>
      <w:r>
        <w:t>mB^(')C^(')→</w:t>
      </w:r>
      <w:r>
        <w:t xml:space="preserve"> bằng nhau.</w:t>
      </w:r>
      <w:r>
        <w:br/>
      </w:r>
      <w:r>
        <w:rPr>
          <w:b/>
        </w:rPr>
        <w:t>Thực hành 2 trang 33 Chuyên đề Toán 11</w:t>
      </w:r>
      <w:r>
        <w:t xml:space="preserve">: </w:t>
      </w:r>
      <w:r>
        <w:t>Cho tam giác ABC có G, H, O lần lượt là trọng tâm, trực tâm, tâm đường tròn ngoại tiếp tam giác. Gọi A’, B’, C’ lần lượt là trung điểm các cạnh BC, CA, AB.</w:t>
      </w:r>
      <w:r>
        <w:br/>
      </w:r>
      <w:r>
        <w:t>a) Tìm phép vị tự biến tam giác ABC thành tam giác A’B’C’.</w:t>
      </w:r>
      <w:r>
        <w:br/>
      </w:r>
      <w:r>
        <w:t>b) Chứng minh ba điểm H, G, O thẳng hàng.</w:t>
      </w:r>
      <w:r>
        <w:br/>
      </w:r>
      <w:r>
        <w:rPr>
          <w:b/>
        </w:rPr>
        <w:t>Lời giải:</w:t>
      </w:r>
      <w:r>
        <w:br/>
      </w:r>
      <w:r>
        <w:drawing>
          <wp:inline xmlns:a="http://schemas.openxmlformats.org/drawingml/2006/main" xmlns:pic="http://schemas.openxmlformats.org/drawingml/2006/picture">
            <wp:extent cx="1905000" cy="2828925"/>
            <wp:docPr id="8" name="Picture 8"/>
            <wp:cNvGraphicFramePr>
              <a:graphicFrameLocks noChangeAspect="1"/>
            </wp:cNvGraphicFramePr>
            <a:graphic>
              <a:graphicData uri="http://schemas.openxmlformats.org/drawingml/2006/picture">
                <pic:pic>
                  <pic:nvPicPr>
                    <pic:cNvPr id="0" name="temp_inline_dce0031b6c9d4147ad34d1a829eef289.jpg"/>
                    <pic:cNvPicPr/>
                  </pic:nvPicPr>
                  <pic:blipFill>
                    <a:blip r:embed="rId16"/>
                    <a:stretch>
                      <a:fillRect/>
                    </a:stretch>
                  </pic:blipFill>
                  <pic:spPr>
                    <a:xfrm>
                      <a:off x="0" y="0"/>
                      <a:ext cx="1905000" cy="2828925"/>
                    </a:xfrm>
                    <a:prstGeom prst="rect"/>
                  </pic:spPr>
                </pic:pic>
              </a:graphicData>
            </a:graphic>
          </wp:inline>
        </w:drawing>
      </w:r>
      <w:r>
        <w:br/>
      </w:r>
      <w:r>
        <w:t>a) Để tìm phép vị tự biến ∆ABC thành ∆A’B’C’, ta tìm phép vị tự biến điểm A thành điểm A’, biến điểm B thành điểm B’, biến điểm C thành điểm C’.</w:t>
      </w:r>
      <w:r>
        <w:br/>
      </w:r>
      <w:r>
        <w:t>∆ABC có A’ là trung điểm BC và G là trọng tâm.</w:t>
      </w:r>
      <w:r>
        <w:br/>
      </w:r>
      <w:r>
        <w:t xml:space="preserve">Theo tính chất trọng tâm của tam giác, ta có </w:t>
      </w:r>
      <w:r>
        <w:t>−</w:t>
      </w:r>
      <w:r>
        <w:t>−</w:t>
      </w:r>
      <w:r>
        <w:t>→</w:t>
      </w:r>
      <w:r>
        <w:t>AG</w:t>
      </w:r>
      <w:r>
        <w:t>=</w:t>
      </w:r>
      <w:r>
        <w:t>2</w:t>
      </w:r>
      <w:r>
        <w:t>−</w:t>
      </w:r>
      <w:r>
        <w:t>−</w:t>
      </w:r>
      <w:r>
        <w:t>→</w:t>
      </w:r>
      <w:r>
        <w:t>GA</w:t>
      </w:r>
      <w:r>
        <w:t>′</w:t>
      </w:r>
      <w:r>
        <w:t>AG→=2GA^(')→</w:t>
      </w:r>
      <w:r>
        <w:t xml:space="preserve"> hay </w:t>
      </w:r>
      <w:r>
        <w:t>−</w:t>
      </w:r>
      <w:r>
        <w:t>−</w:t>
      </w:r>
      <w:r>
        <w:t>→</w:t>
      </w:r>
      <w:r>
        <w:t>GA</w:t>
      </w:r>
      <w:r>
        <w:t>′</w:t>
      </w:r>
      <w:r>
        <w:t>=</w:t>
      </w:r>
      <w:r>
        <w:t>−</w:t>
      </w:r>
      <w:r>
        <w:t>1</w:t>
      </w:r>
      <w:r>
        <w:t>2</w:t>
      </w:r>
      <w:r>
        <w:t>−</w:t>
      </w:r>
      <w:r>
        <w:t>−</w:t>
      </w:r>
      <w:r>
        <w:t>→</w:t>
      </w:r>
      <w:r>
        <w:t>GA</w:t>
      </w:r>
      <w:r>
        <w:t>GA^(')→=−(1)/(2)GA→</w:t>
      </w:r>
      <w:r>
        <w:t>.</w:t>
      </w:r>
      <w:r>
        <w:br/>
      </w:r>
      <w:r>
        <w:t xml:space="preserve">Suy ra A’ là ảnh của A qua </w:t>
      </w:r>
      <w:r>
        <w:t>V</w:t>
      </w:r>
      <w:r>
        <w:t>(</w:t>
      </w:r>
      <w:r>
        <w:t>G</w:t>
      </w:r>
      <w:r>
        <w:t>,</w:t>
      </w:r>
      <w:r>
        <w:t>−</w:t>
      </w:r>
      <w:r>
        <w:t>1</w:t>
      </w:r>
      <w:r>
        <w:t>2</w:t>
      </w:r>
      <w:r>
        <w:t>)</w:t>
      </w:r>
      <w:r>
        <w:t>V_(G,−(1)/(2))</w:t>
      </w:r>
      <w:r>
        <w:t>.</w:t>
      </w:r>
      <w:r>
        <w:br/>
      </w:r>
      <w:r>
        <w:t xml:space="preserve">Chứng minh tương tự, ta được </w:t>
      </w:r>
      <w:r>
        <w:t>V</w:t>
      </w:r>
      <w:r>
        <w:t>(</w:t>
      </w:r>
      <w:r>
        <w:t>G</w:t>
      </w:r>
      <w:r>
        <w:t>,</w:t>
      </w:r>
      <w:r>
        <w:t>−</w:t>
      </w:r>
      <w:r>
        <w:t>1</w:t>
      </w:r>
      <w:r>
        <w:t>2</w:t>
      </w:r>
      <w:r>
        <w:t>)</w:t>
      </w:r>
      <w:r>
        <w:t>(</w:t>
      </w:r>
      <w:r>
        <w:t>B</w:t>
      </w:r>
      <w:r>
        <w:t>)</w:t>
      </w:r>
      <w:r>
        <w:t>=</w:t>
      </w:r>
      <w:r>
        <w:t>B</w:t>
      </w:r>
      <w:r>
        <w:t>′</w:t>
      </w:r>
      <w:r>
        <w:t>V_(G,−(1)/(2))B=B^(')</w:t>
      </w:r>
      <w:r>
        <w:t xml:space="preserve"> và </w:t>
      </w:r>
      <w:r>
        <w:t>V</w:t>
      </w:r>
      <w:r>
        <w:t>(</w:t>
      </w:r>
      <w:r>
        <w:t>G</w:t>
      </w:r>
      <w:r>
        <w:t>,</w:t>
      </w:r>
      <w:r>
        <w:t>−</w:t>
      </w:r>
      <w:r>
        <w:t>1</w:t>
      </w:r>
      <w:r>
        <w:t>2</w:t>
      </w:r>
      <w:r>
        <w:t>)</w:t>
      </w:r>
      <w:r>
        <w:t>(</w:t>
      </w:r>
      <w:r>
        <w:t>C</w:t>
      </w:r>
      <w:r>
        <w:t>)</w:t>
      </w:r>
      <w:r>
        <w:t>=</w:t>
      </w:r>
      <w:r>
        <w:t>C</w:t>
      </w:r>
      <w:r>
        <w:t>′</w:t>
      </w:r>
      <w:r>
        <w:t>V_(G,−(1)/(2))C=C^(')</w:t>
      </w:r>
      <w:r>
        <w:t>.</w:t>
      </w:r>
      <w:r>
        <w:br/>
      </w:r>
      <w:r>
        <w:t xml:space="preserve">Vậy </w:t>
      </w:r>
      <w:r>
        <w:t>V</w:t>
      </w:r>
      <w:r>
        <w:t>(</w:t>
      </w:r>
      <w:r>
        <w:t>G</w:t>
      </w:r>
      <w:r>
        <w:t>,</w:t>
      </w:r>
      <w:r>
        <w:t>−</w:t>
      </w:r>
      <w:r>
        <w:t>1</w:t>
      </w:r>
      <w:r>
        <w:t>2</w:t>
      </w:r>
      <w:r>
        <w:t>)</w:t>
      </w:r>
      <w:r>
        <w:t>V_(G,−(1)/(2))</w:t>
      </w:r>
      <w:r>
        <w:t xml:space="preserve"> biến ∆ABC thành ∆A’B’C’.</w:t>
      </w:r>
      <w:r>
        <w:br/>
      </w:r>
      <w:r>
        <w:t>b) Gọi AD là đường kính của đường tròn tâm O ngoại tiếp ∆ABC.</w:t>
      </w:r>
      <w:r>
        <w:br/>
      </w:r>
      <w:r>
        <w:t xml:space="preserve">Suy ra </w:t>
      </w:r>
      <w:r>
        <w:t>ˆ</w:t>
      </w:r>
      <w:r>
        <w:t>ABD</w:t>
      </w:r>
      <w:r>
        <w:t>=</w:t>
      </w:r>
      <w:r>
        <w:t>90</w:t>
      </w:r>
      <w:r>
        <w:t>°</w:t>
      </w:r>
      <w:r>
        <w:t>ABD^=90°</w:t>
      </w:r>
      <w:r>
        <w:t xml:space="preserve"> và O là trung điểm của AD.</w:t>
      </w:r>
      <w:r>
        <w:br/>
      </w:r>
      <w:r>
        <w:t>Do đó AB ⊥ BD.</w:t>
      </w:r>
      <w:r>
        <w:br/>
      </w:r>
      <w:r>
        <w:t>Mà CH ⊥ AB (do H là trực tâm của ∆ABC).</w:t>
      </w:r>
      <w:r>
        <w:br/>
      </w:r>
      <w:r>
        <w:t>Vì vậy BD // CH.</w:t>
      </w:r>
      <w:r>
        <w:br/>
      </w:r>
      <w:r>
        <w:t>Chứng minh tương tự, ta được BH // CD.</w:t>
      </w:r>
      <w:r>
        <w:br/>
      </w:r>
      <w:r>
        <w:t>Suy ra tứ giác BHCD là hình bình hành.</w:t>
      </w:r>
      <w:r>
        <w:br/>
      </w:r>
      <w:r>
        <w:t>Mà A’ là trung điểm BC (giả thiết).</w:t>
      </w:r>
      <w:r>
        <w:br/>
      </w:r>
      <w:r>
        <w:t>Do đó A’ cũng là trung điểm của DH.</w:t>
      </w:r>
      <w:r>
        <w:br/>
      </w:r>
      <w:r>
        <w:t xml:space="preserve">∆ADH có A’O là đường trung bình của tam giác nên </w:t>
      </w:r>
      <w:r>
        <w:t>A</w:t>
      </w:r>
      <w:r>
        <w:t>′</w:t>
      </w:r>
      <w:r>
        <w:t>O</w:t>
      </w:r>
      <w:r>
        <w:t>=</w:t>
      </w:r>
      <w:r>
        <w:t>1</w:t>
      </w:r>
      <w:r>
        <w:t>2</w:t>
      </w:r>
      <w:r>
        <w:t>HA</w:t>
      </w:r>
      <w:r>
        <w:t>A^(')O=(1)/(2)HA</w:t>
      </w:r>
      <w:r>
        <w:t xml:space="preserve"> và A’O // HA.</w:t>
      </w:r>
      <w:r>
        <w:br/>
      </w:r>
      <w:r>
        <w:t xml:space="preserve">Suy ra </w:t>
      </w:r>
      <w:r>
        <w:t>−</w:t>
      </w:r>
      <w:r>
        <w:t>−</w:t>
      </w:r>
      <w:r>
        <w:t>→</w:t>
      </w:r>
      <w:r>
        <w:t>A</w:t>
      </w:r>
      <w:r>
        <w:t>′</w:t>
      </w:r>
      <w:r>
        <w:t>O</w:t>
      </w:r>
      <w:r>
        <w:t>=</w:t>
      </w:r>
      <w:r>
        <w:t>1</w:t>
      </w:r>
      <w:r>
        <w:t>2</w:t>
      </w:r>
      <w:r>
        <w:t>−</w:t>
      </w:r>
      <w:r>
        <w:t>−</w:t>
      </w:r>
      <w:r>
        <w:t>→</w:t>
      </w:r>
      <w:r>
        <w:t>HA</w:t>
      </w:r>
      <w:r>
        <w:t>=</w:t>
      </w:r>
      <w:r>
        <w:t>−</w:t>
      </w:r>
      <w:r>
        <w:t>1</w:t>
      </w:r>
      <w:r>
        <w:t>2</w:t>
      </w:r>
      <w:r>
        <w:t>−</w:t>
      </w:r>
      <w:r>
        <w:t>−</w:t>
      </w:r>
      <w:r>
        <w:t>→</w:t>
      </w:r>
      <w:r>
        <w:t>AH</w:t>
      </w:r>
      <w:r>
        <w:t>A^(')O→=(1)/(2)HA→=−(1)/(2)AH→</w:t>
      </w:r>
      <w:r>
        <w:t>.</w:t>
      </w:r>
      <w:r>
        <w:br/>
      </w:r>
      <w:r>
        <w:t xml:space="preserve">Ta có </w:t>
      </w:r>
      <w:r>
        <w:t>−</w:t>
      </w:r>
      <w:r>
        <w:t>−</w:t>
      </w:r>
      <w:r>
        <w:t>→</w:t>
      </w:r>
      <w:r>
        <w:t>GO</w:t>
      </w:r>
      <w:r>
        <w:t>=</w:t>
      </w:r>
      <w:r>
        <w:t>−</w:t>
      </w:r>
      <w:r>
        <w:t>−</w:t>
      </w:r>
      <w:r>
        <w:t>→</w:t>
      </w:r>
      <w:r>
        <w:t>GA</w:t>
      </w:r>
      <w:r>
        <w:t>′</w:t>
      </w:r>
      <w:r>
        <w:t>+</w:t>
      </w:r>
      <w:r>
        <w:t>−</w:t>
      </w:r>
      <w:r>
        <w:t>−</w:t>
      </w:r>
      <w:r>
        <w:t>→</w:t>
      </w:r>
      <w:r>
        <w:t>A</w:t>
      </w:r>
      <w:r>
        <w:t>′</w:t>
      </w:r>
      <w:r>
        <w:t>O</w:t>
      </w:r>
      <w:r>
        <w:t>=</w:t>
      </w:r>
      <w:r>
        <w:t>−</w:t>
      </w:r>
      <w:r>
        <w:t>1</w:t>
      </w:r>
      <w:r>
        <w:t>2</w:t>
      </w:r>
      <w:r>
        <w:t>−</w:t>
      </w:r>
      <w:r>
        <w:t>−</w:t>
      </w:r>
      <w:r>
        <w:t>→</w:t>
      </w:r>
      <w:r>
        <w:t>GA</w:t>
      </w:r>
      <w:r>
        <w:t>−</w:t>
      </w:r>
      <w:r>
        <w:t>1</w:t>
      </w:r>
      <w:r>
        <w:t>2</w:t>
      </w:r>
      <w:r>
        <w:t>−</w:t>
      </w:r>
      <w:r>
        <w:t>−</w:t>
      </w:r>
      <w:r>
        <w:t>→</w:t>
      </w:r>
      <w:r>
        <w:t>AH</w:t>
      </w:r>
      <w:r>
        <w:t>GO→=GA^(')→+A^(')O→=−(1)/(2)GA→−(1)/(2)AH→</w:t>
      </w:r>
      <w:r>
        <w:br/>
      </w:r>
      <w:r>
        <w:t>=</w:t>
      </w:r>
      <w:r>
        <w:t>−</w:t>
      </w:r>
      <w:r>
        <w:t>1</w:t>
      </w:r>
      <w:r>
        <w:t>2</w:t>
      </w:r>
      <w:r>
        <w:t>(</w:t>
      </w:r>
      <w:r>
        <w:t>−</w:t>
      </w:r>
      <w:r>
        <w:t>−</w:t>
      </w:r>
      <w:r>
        <w:t>→</w:t>
      </w:r>
      <w:r>
        <w:t>GA</w:t>
      </w:r>
      <w:r>
        <w:t>+</w:t>
      </w:r>
      <w:r>
        <w:t>−</w:t>
      </w:r>
      <w:r>
        <w:t>−</w:t>
      </w:r>
      <w:r>
        <w:t>→</w:t>
      </w:r>
      <w:r>
        <w:t>AH</w:t>
      </w:r>
      <w:r>
        <w:t>)</w:t>
      </w:r>
      <w:r>
        <w:t>=</w:t>
      </w:r>
      <w:r>
        <w:t>−</w:t>
      </w:r>
      <w:r>
        <w:t>1</w:t>
      </w:r>
      <w:r>
        <w:t>2</w:t>
      </w:r>
      <w:r>
        <w:t>−</w:t>
      </w:r>
      <w:r>
        <w:t>−</w:t>
      </w:r>
      <w:r>
        <w:t>→</w:t>
      </w:r>
      <w:r>
        <w:t>GH</w:t>
      </w:r>
      <w:r>
        <w:t>=−(1)/(2)GA→+AH→=−(1)/(2)GH→</w:t>
      </w:r>
      <w:r>
        <w:t>.</w:t>
      </w:r>
      <w:r>
        <w:br/>
      </w:r>
      <w:r>
        <w:t xml:space="preserve">Khi đó </w:t>
      </w:r>
      <w:r>
        <w:t>−</w:t>
      </w:r>
      <w:r>
        <w:t>−</w:t>
      </w:r>
      <w:r>
        <w:t>→</w:t>
      </w:r>
      <w:r>
        <w:t>GO</w:t>
      </w:r>
      <w:r>
        <w:t>GO→</w:t>
      </w:r>
      <w:r>
        <w:t xml:space="preserve"> và </w:t>
      </w:r>
      <w:r>
        <w:t>−</w:t>
      </w:r>
      <w:r>
        <w:t>−</w:t>
      </w:r>
      <w:r>
        <w:t>→</w:t>
      </w:r>
      <w:r>
        <w:t>GH</w:t>
      </w:r>
      <w:r>
        <w:t>GH→</w:t>
      </w:r>
      <w:r>
        <w:t xml:space="preserve"> cùng phương nên ba điểm G, H, O thẳng hàng.</w:t>
      </w:r>
      <w:r>
        <w:br/>
      </w:r>
      <w:r>
        <w:t>Vậy ba điểm G, H, O thẳng hàng.</w:t>
      </w:r>
      <w:r>
        <w:br/>
      </w:r>
      <w:r>
        <w:rPr>
          <w:b/>
        </w:rPr>
        <w:t>Khám phá 4 trang 34 Chuyên đề Toán 11</w:t>
      </w:r>
      <w:r>
        <w:t xml:space="preserve">: </w:t>
      </w:r>
      <w:r>
        <w:t>Cho phép vị tự V</w:t>
      </w:r>
      <w:r>
        <w:rPr>
          <w:vertAlign w:val="subscript"/>
        </w:rPr>
        <w:t>(O, k)</w:t>
      </w:r>
      <w:r>
        <w:t xml:space="preserve"> và đường tròn (C) tâm I bán kính r. Xét điểm M thuộc (C), gọi I’ và M’ là ảnh của I và M qua phép vị tự V</w:t>
      </w:r>
      <w:r>
        <w:rPr>
          <w:vertAlign w:val="subscript"/>
        </w:rPr>
        <w:t>(O, k)</w:t>
      </w:r>
      <w:r>
        <w:t>.</w:t>
      </w:r>
      <w:r>
        <w:br/>
      </w:r>
      <w:r>
        <w:t>a) Tính I’M’ theo r và k.</w:t>
      </w:r>
      <w:r>
        <w:br/>
      </w:r>
      <w:r>
        <w:t>b) Khi cho điểm M chạy trên đường tròn (C) thì M’ chạy trên đường nào?</w:t>
      </w:r>
      <w:r>
        <w:br/>
      </w:r>
      <w:r>
        <w:drawing>
          <wp:inline xmlns:a="http://schemas.openxmlformats.org/drawingml/2006/main" xmlns:pic="http://schemas.openxmlformats.org/drawingml/2006/picture">
            <wp:extent cx="1905000" cy="1609725"/>
            <wp:docPr id="9" name="Picture 9"/>
            <wp:cNvGraphicFramePr>
              <a:graphicFrameLocks noChangeAspect="1"/>
            </wp:cNvGraphicFramePr>
            <a:graphic>
              <a:graphicData uri="http://schemas.openxmlformats.org/drawingml/2006/picture">
                <pic:pic>
                  <pic:nvPicPr>
                    <pic:cNvPr id="0" name="temp_inline_682d30473b494f95bcffb4a25b926f82.jpg"/>
                    <pic:cNvPicPr/>
                  </pic:nvPicPr>
                  <pic:blipFill>
                    <a:blip r:embed="rId17"/>
                    <a:stretch>
                      <a:fillRect/>
                    </a:stretch>
                  </pic:blipFill>
                  <pic:spPr>
                    <a:xfrm>
                      <a:off x="0" y="0"/>
                      <a:ext cx="1905000" cy="1609725"/>
                    </a:xfrm>
                    <a:prstGeom prst="rect"/>
                  </pic:spPr>
                </pic:pic>
              </a:graphicData>
            </a:graphic>
          </wp:inline>
        </w:drawing>
      </w:r>
      <w:r>
        <w:br/>
      </w:r>
      <w:r>
        <w:rPr>
          <w:b/>
        </w:rPr>
        <w:t>Lời giải:</w:t>
      </w:r>
      <w:r>
        <w:br/>
      </w:r>
      <w:r>
        <w:t>a) Ta có V</w:t>
      </w:r>
      <w:r>
        <w:rPr>
          <w:vertAlign w:val="subscript"/>
        </w:rPr>
        <w:t>(O, k)</w:t>
      </w:r>
      <w:r>
        <w:t>(I) = I’ và V</w:t>
      </w:r>
      <w:r>
        <w:rPr>
          <w:vertAlign w:val="subscript"/>
        </w:rPr>
        <w:t>(O, k)</w:t>
      </w:r>
      <w:r>
        <w:t>(M) = M’.</w:t>
      </w:r>
      <w:r>
        <w:br/>
      </w:r>
      <w:r>
        <w:t>Suy ra I’M’ = |k|.IM = |k|.r.</w:t>
      </w:r>
      <w:r>
        <w:br/>
      </w:r>
      <w:r>
        <w:t>Vậy I’M’ = |k|.r.</w:t>
      </w:r>
      <w:r>
        <w:br/>
      </w:r>
      <w:r>
        <w:t>b) Theo đề, ta có V</w:t>
      </w:r>
      <w:r>
        <w:rPr>
          <w:vertAlign w:val="subscript"/>
        </w:rPr>
        <w:t>(O, k)</w:t>
      </w:r>
      <w:r>
        <w:t xml:space="preserve"> biến điểm M thành điểm M’.</w:t>
      </w:r>
      <w:r>
        <w:br/>
      </w:r>
      <w:r>
        <w:t>Vậy khi M chạy trên đường tròn (C) thì M’ chạy trên đường tròn (C’) có tâm I’, bán kính r’ = |k|.r là ảnh của (C) qua V</w:t>
      </w:r>
      <w:r>
        <w:rPr>
          <w:vertAlign w:val="subscript"/>
        </w:rPr>
        <w:t>(O, k)</w:t>
      </w:r>
      <w:r>
        <w:t>.</w:t>
      </w:r>
      <w:r>
        <w:br/>
      </w:r>
      <w:r>
        <w:rPr>
          <w:b/>
        </w:rPr>
        <w:t>Vận dụng 2 trang 35 Chuyên đề Toán 11</w:t>
      </w:r>
      <w:r>
        <w:t xml:space="preserve">: Vẽ Hình 11 ra giấy kẻ ô li và tìm ảnh của tứ giác ABCD qua phép vị tự </w:t>
      </w:r>
      <w:r>
        <w:t>V</w:t>
      </w:r>
      <w:r>
        <w:t>(</w:t>
      </w:r>
      <w:r>
        <w:t>O</w:t>
      </w:r>
      <w:r>
        <w:t>,</w:t>
      </w:r>
      <w:r>
        <w:t>−</w:t>
      </w:r>
      <w:r>
        <w:t>1</w:t>
      </w:r>
      <w:r>
        <w:t>2</w:t>
      </w:r>
      <w:r>
        <w:t>)</w:t>
      </w:r>
      <w:r>
        <w:t>V_(O,−(1)/(2))</w:t>
      </w:r>
      <w:r>
        <w:t>.</w:t>
      </w:r>
      <w:r>
        <w:br/>
      </w:r>
      <w:r>
        <w:drawing>
          <wp:inline xmlns:a="http://schemas.openxmlformats.org/drawingml/2006/main" xmlns:pic="http://schemas.openxmlformats.org/drawingml/2006/picture">
            <wp:extent cx="1905000" cy="2171700"/>
            <wp:docPr id="10" name="Picture 10"/>
            <wp:cNvGraphicFramePr>
              <a:graphicFrameLocks noChangeAspect="1"/>
            </wp:cNvGraphicFramePr>
            <a:graphic>
              <a:graphicData uri="http://schemas.openxmlformats.org/drawingml/2006/picture">
                <pic:pic>
                  <pic:nvPicPr>
                    <pic:cNvPr id="0" name="temp_inline_dbafa40f0ae948c29b599fb5b72b6515.jpg"/>
                    <pic:cNvPicPr/>
                  </pic:nvPicPr>
                  <pic:blipFill>
                    <a:blip r:embed="rId18"/>
                    <a:stretch>
                      <a:fillRect/>
                    </a:stretch>
                  </pic:blipFill>
                  <pic:spPr>
                    <a:xfrm>
                      <a:off x="0" y="0"/>
                      <a:ext cx="1905000" cy="21717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390775"/>
            <wp:docPr id="11" name="Picture 11"/>
            <wp:cNvGraphicFramePr>
              <a:graphicFrameLocks noChangeAspect="1"/>
            </wp:cNvGraphicFramePr>
            <a:graphic>
              <a:graphicData uri="http://schemas.openxmlformats.org/drawingml/2006/picture">
                <pic:pic>
                  <pic:nvPicPr>
                    <pic:cNvPr id="0" name="temp_inline_9982622523904182a81bab218b361ff7.jpg"/>
                    <pic:cNvPicPr/>
                  </pic:nvPicPr>
                  <pic:blipFill>
                    <a:blip r:embed="rId19"/>
                    <a:stretch>
                      <a:fillRect/>
                    </a:stretch>
                  </pic:blipFill>
                  <pic:spPr>
                    <a:xfrm>
                      <a:off x="0" y="0"/>
                      <a:ext cx="1905000" cy="2390775"/>
                    </a:xfrm>
                    <a:prstGeom prst="rect"/>
                  </pic:spPr>
                </pic:pic>
              </a:graphicData>
            </a:graphic>
          </wp:inline>
        </w:drawing>
      </w:r>
      <w:r>
        <w:br/>
      </w:r>
      <w:r>
        <w:t xml:space="preserve">Để tìm ảnh của tứ giác ABCD qua </w:t>
      </w:r>
      <w:r>
        <w:t>V</w:t>
      </w:r>
      <w:r>
        <w:t>(</w:t>
      </w:r>
      <w:r>
        <w:t>O</w:t>
      </w:r>
      <w:r>
        <w:t>,</w:t>
      </w:r>
      <w:r>
        <w:t>−</w:t>
      </w:r>
      <w:r>
        <w:t>1</w:t>
      </w:r>
      <w:r>
        <w:t>2</w:t>
      </w:r>
      <w:r>
        <w:t>)</w:t>
      </w:r>
      <w:r>
        <w:t>V_(O,−(1)/(2))</w:t>
      </w:r>
      <w:r>
        <w:t xml:space="preserve">, ta tìm ảnh của các điểm A, B, C, D qua </w:t>
      </w:r>
      <w:r>
        <w:t>V</w:t>
      </w:r>
      <w:r>
        <w:t>(</w:t>
      </w:r>
      <w:r>
        <w:t>O</w:t>
      </w:r>
      <w:r>
        <w:t>,</w:t>
      </w:r>
      <w:r>
        <w:t>−</w:t>
      </w:r>
      <w:r>
        <w:t>1</w:t>
      </w:r>
      <w:r>
        <w:t>2</w:t>
      </w:r>
      <w:r>
        <w:t>)</w:t>
      </w:r>
      <w:r>
        <w:t>V_(O,−(1)/(2))</w:t>
      </w:r>
      <w:r>
        <w:t>.</w:t>
      </w:r>
      <w:r>
        <w:br/>
      </w:r>
      <w:r>
        <w:t>Quan sát hình vẽ, ta thấy A(4; 10), B(1; 1), C(10; 1), D(13; 4).</w:t>
      </w:r>
      <w:r>
        <w:br/>
      </w:r>
      <w:r>
        <w:t xml:space="preserve">⦁ Đặt là ảnh của A qua </w:t>
      </w:r>
      <w:r>
        <w:t>V</w:t>
      </w:r>
      <w:r>
        <w:t>(</w:t>
      </w:r>
      <w:r>
        <w:t>O</w:t>
      </w:r>
      <w:r>
        <w:t>,</w:t>
      </w:r>
      <w:r>
        <w:t>−</w:t>
      </w:r>
      <w:r>
        <w:t>1</w:t>
      </w:r>
      <w:r>
        <w:t>2</w:t>
      </w:r>
      <w:r>
        <w:t>)</w:t>
      </w:r>
      <w:r>
        <w:t>V_(O,−(1)/(2))</w:t>
      </w:r>
      <w:r>
        <w:t>.</w:t>
      </w:r>
      <w:r>
        <w:br/>
      </w:r>
      <w:r>
        <w:t xml:space="preserve">Suy ra </w:t>
      </w:r>
      <w:r>
        <w:t>−</w:t>
      </w:r>
      <w:r>
        <w:t>−</w:t>
      </w:r>
      <w:r>
        <w:t>→</w:t>
      </w:r>
      <w:r>
        <w:t>OA</w:t>
      </w:r>
      <w:r>
        <w:t>′</w:t>
      </w:r>
      <w:r>
        <w:t>=</w:t>
      </w:r>
      <w:r>
        <w:t>−</w:t>
      </w:r>
      <w:r>
        <w:t>1</w:t>
      </w:r>
      <w:r>
        <w:t>2</w:t>
      </w:r>
      <w:r>
        <w:t>−</w:t>
      </w:r>
      <w:r>
        <w:t>−</w:t>
      </w:r>
      <w:r>
        <w:t>→</w:t>
      </w:r>
      <w:r>
        <w:t>OA</w:t>
      </w:r>
      <w:r>
        <w:t>OA^(')→=−(1)/(2)OA→</w:t>
      </w:r>
      <w:r>
        <w:t xml:space="preserve"> với </w:t>
      </w:r>
      <w:r>
        <w:t>−</w:t>
      </w:r>
      <w:r>
        <w:t>−</w:t>
      </w:r>
      <w:r>
        <w:t>→</w:t>
      </w:r>
      <w:r>
        <w:t>OA</w:t>
      </w:r>
      <w:r>
        <w:t>=</w:t>
      </w:r>
      <w:r>
        <w:t>(</w:t>
      </w:r>
      <w:r>
        <w:t>4</w:t>
      </w:r>
      <w:r>
        <w:t>;</w:t>
      </w:r>
      <w:r>
        <w:t>10</w:t>
      </w:r>
      <w:r>
        <w:t>)</w:t>
      </w:r>
      <w:r>
        <w:t>OA→=4;10</w:t>
      </w:r>
      <w:r>
        <w:t xml:space="preserve"> và </w:t>
      </w:r>
      <w:r>
        <w:t>−</w:t>
      </w:r>
      <w:r>
        <w:t>−</w:t>
      </w:r>
      <w:r>
        <w:t>→</w:t>
      </w:r>
      <w:r>
        <w:t>OA</w:t>
      </w:r>
      <w:r>
        <w:t>′</w:t>
      </w:r>
      <w:r>
        <w:t>=</w:t>
      </w:r>
      <w:r>
        <w:t>(</w:t>
      </w:r>
      <w:r>
        <w:t>x</w:t>
      </w:r>
      <w:r>
        <w:t>A</w:t>
      </w:r>
      <w:r>
        <w:t>′</w:t>
      </w:r>
      <w:r>
        <w:t>;</w:t>
      </w:r>
      <w:r>
        <w:t>y</w:t>
      </w:r>
      <w:r>
        <w:t>A</w:t>
      </w:r>
      <w:r>
        <w:t>′</w:t>
      </w:r>
      <w:r>
        <w:t>)</w:t>
      </w:r>
      <w:r>
        <w:t>OA^(')→=x_(A^('));y_(A^('))</w:t>
      </w:r>
      <w:r>
        <w:br/>
      </w:r>
      <w:r>
        <w:t xml:space="preserve">Do đó </w:t>
      </w:r>
      <w:r>
        <w:drawing>
          <wp:inline xmlns:a="http://schemas.openxmlformats.org/drawingml/2006/main" xmlns:pic="http://schemas.openxmlformats.org/drawingml/2006/picture">
            <wp:extent cx="1905000" cy="1066800"/>
            <wp:docPr id="12" name="Picture 12"/>
            <wp:cNvGraphicFramePr>
              <a:graphicFrameLocks noChangeAspect="1"/>
            </wp:cNvGraphicFramePr>
            <a:graphic>
              <a:graphicData uri="http://schemas.openxmlformats.org/drawingml/2006/picture">
                <pic:pic>
                  <pic:nvPicPr>
                    <pic:cNvPr id="0" name="temp_inline_8af8cbc90f9f482d97ed8f94af7d7a33.jpg"/>
                    <pic:cNvPicPr/>
                  </pic:nvPicPr>
                  <pic:blipFill>
                    <a:blip r:embed="rId20"/>
                    <a:stretch>
                      <a:fillRect/>
                    </a:stretch>
                  </pic:blipFill>
                  <pic:spPr>
                    <a:xfrm>
                      <a:off x="0" y="0"/>
                      <a:ext cx="1905000" cy="1066800"/>
                    </a:xfrm>
                    <a:prstGeom prst="rect"/>
                  </pic:spPr>
                </pic:pic>
              </a:graphicData>
            </a:graphic>
          </wp:inline>
        </w:drawing>
      </w:r>
      <w:r>
        <w:br/>
      </w:r>
      <w:r>
        <w:t>Vì vậy tọa độ A’(–2; –5).</w:t>
      </w:r>
      <w:r>
        <w:br/>
      </w:r>
      <w:r>
        <w:t xml:space="preserve">⦁ Đặt </w:t>
      </w:r>
      <w:r>
        <w:t>B</w:t>
      </w:r>
      <w:r>
        <w:t>′</w:t>
      </w:r>
      <w:r>
        <w:t>(</w:t>
      </w:r>
      <w:r>
        <w:t>x</w:t>
      </w:r>
      <w:r>
        <w:t>B</w:t>
      </w:r>
      <w:r>
        <w:t>′</w:t>
      </w:r>
      <w:r>
        <w:t>;</w:t>
      </w:r>
      <w:r>
        <w:t>y</w:t>
      </w:r>
      <w:r>
        <w:t>B</w:t>
      </w:r>
      <w:r>
        <w:t>′</w:t>
      </w:r>
      <w:r>
        <w:t>)</w:t>
      </w:r>
      <w:r>
        <w:t>B^(')x_(B^('));y_(B^('))</w:t>
      </w:r>
      <w:r>
        <w:t xml:space="preserve">là ảnh của B qua </w:t>
      </w:r>
      <w:r>
        <w:t>V</w:t>
      </w:r>
      <w:r>
        <w:t>(</w:t>
      </w:r>
      <w:r>
        <w:t>O</w:t>
      </w:r>
      <w:r>
        <w:t>,</w:t>
      </w:r>
      <w:r>
        <w:t>−</w:t>
      </w:r>
      <w:r>
        <w:t>1</w:t>
      </w:r>
      <w:r>
        <w:t>2</w:t>
      </w:r>
      <w:r>
        <w:t>)</w:t>
      </w:r>
      <w:r>
        <w:t>V_(O,−(1)/(2))</w:t>
      </w:r>
      <w:r>
        <w:t>.</w:t>
      </w:r>
      <w:r>
        <w:br/>
      </w:r>
      <w:r>
        <w:t xml:space="preserve">Suy ra </w:t>
      </w:r>
      <w:r>
        <w:t>−</w:t>
      </w:r>
      <w:r>
        <w:t>−</w:t>
      </w:r>
      <w:r>
        <w:t>→</w:t>
      </w:r>
      <w:r>
        <w:t>OB</w:t>
      </w:r>
      <w:r>
        <w:t>′</w:t>
      </w:r>
      <w:r>
        <w:t>=</w:t>
      </w:r>
      <w:r>
        <w:t>−</w:t>
      </w:r>
      <w:r>
        <w:t>1</w:t>
      </w:r>
      <w:r>
        <w:t>2</w:t>
      </w:r>
      <w:r>
        <w:t>−</w:t>
      </w:r>
      <w:r>
        <w:t>−</w:t>
      </w:r>
      <w:r>
        <w:t>→</w:t>
      </w:r>
      <w:r>
        <w:t>OB</w:t>
      </w:r>
      <w:r>
        <w:t>OB^(')→=−(1)/(2)OB→</w:t>
      </w:r>
      <w:r>
        <w:t xml:space="preserve"> với </w:t>
      </w:r>
      <w:r>
        <w:t>−</w:t>
      </w:r>
      <w:r>
        <w:t>−</w:t>
      </w:r>
      <w:r>
        <w:t>→</w:t>
      </w:r>
      <w:r>
        <w:t>OB</w:t>
      </w:r>
      <w:r>
        <w:t>=</w:t>
      </w:r>
      <w:r>
        <w:t>(</w:t>
      </w:r>
      <w:r>
        <w:t>1</w:t>
      </w:r>
      <w:r>
        <w:t>;</w:t>
      </w:r>
      <w:r>
        <w:t>1</w:t>
      </w:r>
      <w:r>
        <w:t>)</w:t>
      </w:r>
      <w:r>
        <w:t>OB→=1;1</w:t>
      </w:r>
      <w:r>
        <w:t xml:space="preserve"> và </w:t>
      </w:r>
      <w:r>
        <w:t>−</w:t>
      </w:r>
      <w:r>
        <w:t>−</w:t>
      </w:r>
      <w:r>
        <w:t>→</w:t>
      </w:r>
      <w:r>
        <w:t>OB</w:t>
      </w:r>
      <w:r>
        <w:t>′</w:t>
      </w:r>
      <w:r>
        <w:t>=</w:t>
      </w:r>
      <w:r>
        <w:t>(</w:t>
      </w:r>
      <w:r>
        <w:t>x</w:t>
      </w:r>
      <w:r>
        <w:t>B</w:t>
      </w:r>
      <w:r>
        <w:t>′</w:t>
      </w:r>
      <w:r>
        <w:t>;</w:t>
      </w:r>
      <w:r>
        <w:t>y</w:t>
      </w:r>
      <w:r>
        <w:t>B</w:t>
      </w:r>
      <w:r>
        <w:t>′</w:t>
      </w:r>
      <w:r>
        <w:t>)</w:t>
      </w:r>
      <w:r>
        <w:t>OB^(')→=x_(B^('));y_(B^('))</w:t>
      </w:r>
      <w:r>
        <w:br/>
      </w:r>
      <w:r>
        <w:t xml:space="preserve">Do đó </w:t>
      </w:r>
      <w:r>
        <w:drawing>
          <wp:inline xmlns:a="http://schemas.openxmlformats.org/drawingml/2006/main" xmlns:pic="http://schemas.openxmlformats.org/drawingml/2006/picture">
            <wp:extent cx="1905000" cy="1028700"/>
            <wp:docPr id="13" name="Picture 13"/>
            <wp:cNvGraphicFramePr>
              <a:graphicFrameLocks noChangeAspect="1"/>
            </wp:cNvGraphicFramePr>
            <a:graphic>
              <a:graphicData uri="http://schemas.openxmlformats.org/drawingml/2006/picture">
                <pic:pic>
                  <pic:nvPicPr>
                    <pic:cNvPr id="0" name="temp_inline_b491f6b75f69432c95ff1678c6f619d8.jpg"/>
                    <pic:cNvPicPr/>
                  </pic:nvPicPr>
                  <pic:blipFill>
                    <a:blip r:embed="rId21"/>
                    <a:stretch>
                      <a:fillRect/>
                    </a:stretch>
                  </pic:blipFill>
                  <pic:spPr>
                    <a:xfrm>
                      <a:off x="0" y="0"/>
                      <a:ext cx="1905000" cy="1028700"/>
                    </a:xfrm>
                    <a:prstGeom prst="rect"/>
                  </pic:spPr>
                </pic:pic>
              </a:graphicData>
            </a:graphic>
          </wp:inline>
        </w:drawing>
      </w:r>
      <w:r>
        <w:br/>
      </w:r>
      <w:r>
        <w:t xml:space="preserve">Vì vậy tọa độ </w:t>
      </w:r>
      <w:r>
        <w:t>B</w:t>
      </w:r>
      <w:r>
        <w:t>′</w:t>
      </w:r>
      <w:r>
        <w:t>(</w:t>
      </w:r>
      <w:r>
        <w:t>−</w:t>
      </w:r>
      <w:r>
        <w:t>1</w:t>
      </w:r>
      <w:r>
        <w:t>2</w:t>
      </w:r>
      <w:r>
        <w:t>;</w:t>
      </w:r>
      <w:r>
        <w:t>−</w:t>
      </w:r>
      <w:r>
        <w:t>1</w:t>
      </w:r>
      <w:r>
        <w:t>2</w:t>
      </w:r>
      <w:r>
        <w:t>)</w:t>
      </w:r>
      <w:r>
        <w:t>B^(')−(1)/(2);−(1)/(2)</w:t>
      </w:r>
      <w:r>
        <w:t>.</w:t>
      </w:r>
      <w:r>
        <w:br/>
      </w:r>
      <w:r>
        <w:t xml:space="preserve">⦁ Đặt </w:t>
      </w:r>
      <w:r>
        <w:t>C</w:t>
      </w:r>
      <w:r>
        <w:t>′</w:t>
      </w:r>
      <w:r>
        <w:t>(</w:t>
      </w:r>
      <w:r>
        <w:t>x</w:t>
      </w:r>
      <w:r>
        <w:t>C</w:t>
      </w:r>
      <w:r>
        <w:t>′</w:t>
      </w:r>
      <w:r>
        <w:t>;</w:t>
      </w:r>
      <w:r>
        <w:t>y</w:t>
      </w:r>
      <w:r>
        <w:t>C</w:t>
      </w:r>
      <w:r>
        <w:t>′</w:t>
      </w:r>
      <w:r>
        <w:t>)</w:t>
      </w:r>
      <w:r>
        <w:t>C^(')x_(C^('));y_(C^('))</w:t>
      </w:r>
      <w:r>
        <w:t xml:space="preserve"> là ảnh của C qua </w:t>
      </w:r>
      <w:r>
        <w:t>V</w:t>
      </w:r>
      <w:r>
        <w:t>(</w:t>
      </w:r>
      <w:r>
        <w:t>O</w:t>
      </w:r>
      <w:r>
        <w:t>,</w:t>
      </w:r>
      <w:r>
        <w:t>−</w:t>
      </w:r>
      <w:r>
        <w:t>1</w:t>
      </w:r>
      <w:r>
        <w:t>2</w:t>
      </w:r>
      <w:r>
        <w:t>)</w:t>
      </w:r>
      <w:r>
        <w:t>V_(O,−(1)/(2))</w:t>
      </w:r>
      <w:r>
        <w:t>.</w:t>
      </w:r>
      <w:r>
        <w:br/>
      </w:r>
      <w:r>
        <w:t xml:space="preserve">Suy ra </w:t>
      </w:r>
      <w:r>
        <w:t>−</w:t>
      </w:r>
      <w:r>
        <w:t>−</w:t>
      </w:r>
      <w:r>
        <w:t>→</w:t>
      </w:r>
      <w:r>
        <w:t>OC</w:t>
      </w:r>
      <w:r>
        <w:t>′</w:t>
      </w:r>
      <w:r>
        <w:t>=</w:t>
      </w:r>
      <w:r>
        <w:t>−</w:t>
      </w:r>
      <w:r>
        <w:t>1</w:t>
      </w:r>
      <w:r>
        <w:t>2</w:t>
      </w:r>
      <w:r>
        <w:t>−</w:t>
      </w:r>
      <w:r>
        <w:t>−</w:t>
      </w:r>
      <w:r>
        <w:t>→</w:t>
      </w:r>
      <w:r>
        <w:t>OC</w:t>
      </w:r>
      <w:r>
        <w:t>OC^(')→=−(1)/(2)OC→</w:t>
      </w:r>
      <w:r>
        <w:t xml:space="preserve"> với </w:t>
      </w:r>
      <w:r>
        <w:t>−</w:t>
      </w:r>
      <w:r>
        <w:t>−</w:t>
      </w:r>
      <w:r>
        <w:t>→</w:t>
      </w:r>
      <w:r>
        <w:t>OC</w:t>
      </w:r>
      <w:r>
        <w:t>=</w:t>
      </w:r>
      <w:r>
        <w:t>(</w:t>
      </w:r>
      <w:r>
        <w:t>10</w:t>
      </w:r>
      <w:r>
        <w:t>;</w:t>
      </w:r>
      <w:r>
        <w:t>1</w:t>
      </w:r>
      <w:r>
        <w:t>)</w:t>
      </w:r>
      <w:r>
        <w:t>OC→=10;1</w:t>
      </w:r>
      <w:r>
        <w:t xml:space="preserve"> và </w:t>
      </w:r>
      <w:r>
        <w:t>−</w:t>
      </w:r>
      <w:r>
        <w:t>−</w:t>
      </w:r>
      <w:r>
        <w:t>→</w:t>
      </w:r>
      <w:r>
        <w:t>OC</w:t>
      </w:r>
      <w:r>
        <w:t>′</w:t>
      </w:r>
      <w:r>
        <w:t>=</w:t>
      </w:r>
      <w:r>
        <w:t>(</w:t>
      </w:r>
      <w:r>
        <w:t>x</w:t>
      </w:r>
      <w:r>
        <w:t>C</w:t>
      </w:r>
      <w:r>
        <w:t>′</w:t>
      </w:r>
      <w:r>
        <w:t>;</w:t>
      </w:r>
      <w:r>
        <w:t>y</w:t>
      </w:r>
      <w:r>
        <w:t>C</w:t>
      </w:r>
      <w:r>
        <w:t>′</w:t>
      </w:r>
      <w:r>
        <w:t>)</w:t>
      </w:r>
      <w:r>
        <w:t>OC^(')→=x_(C^('));y_(C^('))</w:t>
      </w:r>
      <w:r>
        <w:br/>
      </w:r>
      <w:r>
        <w:t xml:space="preserve">Do đó </w:t>
      </w:r>
      <w:r>
        <w:drawing>
          <wp:inline xmlns:a="http://schemas.openxmlformats.org/drawingml/2006/main" xmlns:pic="http://schemas.openxmlformats.org/drawingml/2006/picture">
            <wp:extent cx="1905000" cy="981075"/>
            <wp:docPr id="14" name="Picture 14"/>
            <wp:cNvGraphicFramePr>
              <a:graphicFrameLocks noChangeAspect="1"/>
            </wp:cNvGraphicFramePr>
            <a:graphic>
              <a:graphicData uri="http://schemas.openxmlformats.org/drawingml/2006/picture">
                <pic:pic>
                  <pic:nvPicPr>
                    <pic:cNvPr id="0" name="temp_inline_8d2c8f2b3f364ad4a93394a529d6bacf.jpg"/>
                    <pic:cNvPicPr/>
                  </pic:nvPicPr>
                  <pic:blipFill>
                    <a:blip r:embed="rId22"/>
                    <a:stretch>
                      <a:fillRect/>
                    </a:stretch>
                  </pic:blipFill>
                  <pic:spPr>
                    <a:xfrm>
                      <a:off x="0" y="0"/>
                      <a:ext cx="1905000" cy="981075"/>
                    </a:xfrm>
                    <a:prstGeom prst="rect"/>
                  </pic:spPr>
                </pic:pic>
              </a:graphicData>
            </a:graphic>
          </wp:inline>
        </w:drawing>
      </w:r>
      <w:r>
        <w:br/>
      </w:r>
      <w:r>
        <w:t xml:space="preserve">Vì vậy tọa độ </w:t>
      </w:r>
      <w:r>
        <w:t>C</w:t>
      </w:r>
      <w:r>
        <w:t>′</w:t>
      </w:r>
      <w:r>
        <w:t>(</w:t>
      </w:r>
      <w:r>
        <w:t>−</w:t>
      </w:r>
      <w:r>
        <w:t>5</w:t>
      </w:r>
      <w:r>
        <w:t>;</w:t>
      </w:r>
      <w:r>
        <w:t>−</w:t>
      </w:r>
      <w:r>
        <w:t>1</w:t>
      </w:r>
      <w:r>
        <w:t>2</w:t>
      </w:r>
      <w:r>
        <w:t>)</w:t>
      </w:r>
      <w:r>
        <w:t>C^(')−5;−(1)/(2)</w:t>
      </w:r>
      <w:r>
        <w:t>.</w:t>
      </w:r>
      <w:r>
        <w:br/>
      </w:r>
      <w:r>
        <w:t xml:space="preserve">⦁ Đặt </w:t>
      </w:r>
      <w:r>
        <w:t>D</w:t>
      </w:r>
      <w:r>
        <w:t>′</w:t>
      </w:r>
      <w:r>
        <w:t>=</w:t>
      </w:r>
      <w:r>
        <w:t>(</w:t>
      </w:r>
      <w:r>
        <w:t>x</w:t>
      </w:r>
      <w:r>
        <w:t>D</w:t>
      </w:r>
      <w:r>
        <w:t>′</w:t>
      </w:r>
      <w:r>
        <w:t>;</w:t>
      </w:r>
      <w:r>
        <w:t>y</w:t>
      </w:r>
      <w:r>
        <w:t>D</w:t>
      </w:r>
      <w:r>
        <w:t>′</w:t>
      </w:r>
      <w:r>
        <w:t>)</w:t>
      </w:r>
      <w:r>
        <w:t>D^(')=x_(D^('));y_(D^('))</w:t>
      </w:r>
      <w:r>
        <w:t xml:space="preserve"> là ảnh của D qua </w:t>
      </w:r>
      <w:r>
        <w:t>V</w:t>
      </w:r>
      <w:r>
        <w:t>(</w:t>
      </w:r>
      <w:r>
        <w:t>O</w:t>
      </w:r>
      <w:r>
        <w:t>,</w:t>
      </w:r>
      <w:r>
        <w:t>−</w:t>
      </w:r>
      <w:r>
        <w:t>1</w:t>
      </w:r>
      <w:r>
        <w:t>2</w:t>
      </w:r>
      <w:r>
        <w:t>)</w:t>
      </w:r>
      <w:r>
        <w:t>V_(O,−(1)/(2))</w:t>
      </w:r>
      <w:r>
        <w:t>.</w:t>
      </w:r>
      <w:r>
        <w:br/>
      </w:r>
      <w:r>
        <w:t xml:space="preserve">Suy ra </w:t>
      </w:r>
      <w:r>
        <w:t>−</w:t>
      </w:r>
      <w:r>
        <w:t>−</w:t>
      </w:r>
      <w:r>
        <w:t>→</w:t>
      </w:r>
      <w:r>
        <w:t>OD</w:t>
      </w:r>
      <w:r>
        <w:t>′</w:t>
      </w:r>
      <w:r>
        <w:t>=</w:t>
      </w:r>
      <w:r>
        <w:t>−</w:t>
      </w:r>
      <w:r>
        <w:t>1</w:t>
      </w:r>
      <w:r>
        <w:t>2</w:t>
      </w:r>
      <w:r>
        <w:t>−</w:t>
      </w:r>
      <w:r>
        <w:t>−</w:t>
      </w:r>
      <w:r>
        <w:t>→</w:t>
      </w:r>
      <w:r>
        <w:t>OD</w:t>
      </w:r>
      <w:r>
        <w:t>OD^(')→=−(1)/(2)OD→</w:t>
      </w:r>
      <w:r>
        <w:t xml:space="preserve"> với </w:t>
      </w:r>
      <w:r>
        <w:t>−</w:t>
      </w:r>
      <w:r>
        <w:t>−</w:t>
      </w:r>
      <w:r>
        <w:t>→</w:t>
      </w:r>
      <w:r>
        <w:t>OD</w:t>
      </w:r>
      <w:r>
        <w:t>=</w:t>
      </w:r>
      <w:r>
        <w:t>(</w:t>
      </w:r>
      <w:r>
        <w:t>13</w:t>
      </w:r>
      <w:r>
        <w:t>;</w:t>
      </w:r>
      <w:r>
        <w:t>4</w:t>
      </w:r>
      <w:r>
        <w:t>)</w:t>
      </w:r>
      <w:r>
        <w:t>OD→=13;4</w:t>
      </w:r>
      <w:r>
        <w:t xml:space="preserve"> và </w:t>
      </w:r>
      <w:r>
        <w:t>−</w:t>
      </w:r>
      <w:r>
        <w:t>−</w:t>
      </w:r>
      <w:r>
        <w:t>→</w:t>
      </w:r>
      <w:r>
        <w:t>OD</w:t>
      </w:r>
      <w:r>
        <w:t>′</w:t>
      </w:r>
      <w:r>
        <w:t>=</w:t>
      </w:r>
      <w:r>
        <w:t>(</w:t>
      </w:r>
      <w:r>
        <w:t>x</w:t>
      </w:r>
      <w:r>
        <w:t>D</w:t>
      </w:r>
      <w:r>
        <w:t>′</w:t>
      </w:r>
      <w:r>
        <w:t>;</w:t>
      </w:r>
      <w:r>
        <w:t>y</w:t>
      </w:r>
      <w:r>
        <w:t>D</w:t>
      </w:r>
      <w:r>
        <w:t>′</w:t>
      </w:r>
      <w:r>
        <w:t>)</w:t>
      </w:r>
      <w:r>
        <w:t>OD^(')→=x_(D^('));y_(D^('))</w:t>
      </w:r>
      <w:r>
        <w:br/>
      </w:r>
      <w:r>
        <w:t xml:space="preserve">Do đó </w:t>
      </w:r>
      <w:r>
        <w:drawing>
          <wp:inline xmlns:a="http://schemas.openxmlformats.org/drawingml/2006/main" xmlns:pic="http://schemas.openxmlformats.org/drawingml/2006/picture">
            <wp:extent cx="1905000" cy="1066800"/>
            <wp:docPr id="15" name="Picture 15"/>
            <wp:cNvGraphicFramePr>
              <a:graphicFrameLocks noChangeAspect="1"/>
            </wp:cNvGraphicFramePr>
            <a:graphic>
              <a:graphicData uri="http://schemas.openxmlformats.org/drawingml/2006/picture">
                <pic:pic>
                  <pic:nvPicPr>
                    <pic:cNvPr id="0" name="temp_inline_e1aa811efc45477395d45b29ca1e159e.jpg"/>
                    <pic:cNvPicPr/>
                  </pic:nvPicPr>
                  <pic:blipFill>
                    <a:blip r:embed="rId23"/>
                    <a:stretch>
                      <a:fillRect/>
                    </a:stretch>
                  </pic:blipFill>
                  <pic:spPr>
                    <a:xfrm>
                      <a:off x="0" y="0"/>
                      <a:ext cx="1905000" cy="1066800"/>
                    </a:xfrm>
                    <a:prstGeom prst="rect"/>
                  </pic:spPr>
                </pic:pic>
              </a:graphicData>
            </a:graphic>
          </wp:inline>
        </w:drawing>
      </w:r>
      <w:r>
        <w:br/>
      </w:r>
      <w:r>
        <w:t xml:space="preserve">Vì vậy tọa độ </w:t>
      </w:r>
      <w:r>
        <w:t>D</w:t>
      </w:r>
      <w:r>
        <w:t>′</w:t>
      </w:r>
      <w:r>
        <w:t>(</w:t>
      </w:r>
      <w:r>
        <w:t>−</w:t>
      </w:r>
      <w:r>
        <w:t>13</w:t>
      </w:r>
      <w:r>
        <w:t>2</w:t>
      </w:r>
      <w:r>
        <w:t>;</w:t>
      </w:r>
      <w:r>
        <w:t>−</w:t>
      </w:r>
      <w:r>
        <w:t>2</w:t>
      </w:r>
      <w:r>
        <w:t>)</w:t>
      </w:r>
      <w:r>
        <w:t>D^(')−(13)/(2);−2</w:t>
      </w:r>
      <w:r>
        <w:t>.</w:t>
      </w:r>
      <w:r>
        <w:br/>
      </w:r>
      <w:r>
        <w:t xml:space="preserve">Vậy ảnh của tứ giác ABCD qua </w:t>
      </w:r>
      <w:r>
        <w:t>V</w:t>
      </w:r>
      <w:r>
        <w:t>(</w:t>
      </w:r>
      <w:r>
        <w:t>O</w:t>
      </w:r>
      <w:r>
        <w:t>,</w:t>
      </w:r>
      <w:r>
        <w:t>−</w:t>
      </w:r>
      <w:r>
        <w:t>1</w:t>
      </w:r>
      <w:r>
        <w:t>2</w:t>
      </w:r>
      <w:r>
        <w:t>)</w:t>
      </w:r>
      <w:r>
        <w:t>V_(O,−(1)/(2))</w:t>
      </w:r>
      <w:r>
        <w:t xml:space="preserve"> là tứ giác A’B’C’D’ có tọa độ các đỉnh là A’(–2; –5), </w:t>
      </w:r>
      <w:r>
        <w:t>B</w:t>
      </w:r>
      <w:r>
        <w:t>′</w:t>
      </w:r>
      <w:r>
        <w:t>(</w:t>
      </w:r>
      <w:r>
        <w:t>−</w:t>
      </w:r>
      <w:r>
        <w:t>1</w:t>
      </w:r>
      <w:r>
        <w:t>2</w:t>
      </w:r>
      <w:r>
        <w:t>;</w:t>
      </w:r>
      <w:r>
        <w:t>−</w:t>
      </w:r>
      <w:r>
        <w:t>1</w:t>
      </w:r>
      <w:r>
        <w:t>2</w:t>
      </w:r>
      <w:r>
        <w:t>)</w:t>
      </w:r>
      <w:r>
        <w:t>B^(')−(1)/(2);−(1)/(2)</w:t>
      </w:r>
      <w:r>
        <w:t xml:space="preserve">, </w:t>
      </w:r>
      <w:r>
        <w:t>C</w:t>
      </w:r>
      <w:r>
        <w:t>′</w:t>
      </w:r>
      <w:r>
        <w:t>(</w:t>
      </w:r>
      <w:r>
        <w:t>−</w:t>
      </w:r>
      <w:r>
        <w:t>5</w:t>
      </w:r>
      <w:r>
        <w:t>;</w:t>
      </w:r>
      <w:r>
        <w:t>−</w:t>
      </w:r>
      <w:r>
        <w:t>1</w:t>
      </w:r>
      <w:r>
        <w:t>2</w:t>
      </w:r>
      <w:r>
        <w:t>)</w:t>
      </w:r>
      <w:r>
        <w:t>C^(')−5;−(1)/(2)</w:t>
      </w:r>
      <w:r>
        <w:t xml:space="preserve">, </w:t>
      </w:r>
      <w:r>
        <w:t>D</w:t>
      </w:r>
      <w:r>
        <w:t>′</w:t>
      </w:r>
      <w:r>
        <w:t>(</w:t>
      </w:r>
      <w:r>
        <w:t>−</w:t>
      </w:r>
      <w:r>
        <w:t>13</w:t>
      </w:r>
      <w:r>
        <w:t>2</w:t>
      </w:r>
      <w:r>
        <w:t>;</w:t>
      </w:r>
      <w:r>
        <w:t>−</w:t>
      </w:r>
      <w:r>
        <w:t>2</w:t>
      </w:r>
      <w:r>
        <w:t>)</w:t>
      </w:r>
      <w:r>
        <w:t>D^(')−(13)/(2);−2</w:t>
      </w:r>
      <w:r>
        <w:t>.</w:t>
      </w:r>
      <w:r>
        <w:br/>
      </w:r>
      <w:r>
        <w:rPr>
          <w:b/>
        </w:rPr>
        <w:t>Bài tập</w:t>
      </w:r>
      <w:r>
        <w:br/>
      </w:r>
      <w:r>
        <w:rPr>
          <w:b/>
        </w:rPr>
        <w:t>Bài 1 trang 35 Chuyên đề Toán 11</w:t>
      </w:r>
      <w:r>
        <w:t xml:space="preserve">: </w:t>
      </w:r>
      <w:r>
        <w:t xml:space="preserve">Các phép biến hình sau có phải là phép vị tự không: phép đối xứng tâm, phép đối xứng trục, phép đồng nhất, phép tịnh tiến theo vectơ khác </w:t>
      </w:r>
      <w:r>
        <w:t>→</w:t>
      </w:r>
      <w:r>
        <w:t>0</w:t>
      </w:r>
      <w:r>
        <w:t>0→</w:t>
      </w:r>
      <w:r>
        <w:t>?</w:t>
      </w:r>
      <w:r>
        <w:br/>
      </w:r>
      <w:r>
        <w:rPr>
          <w:b/>
        </w:rPr>
        <w:t>Lời giải:</w:t>
      </w:r>
      <w:r>
        <w:br/>
      </w:r>
      <w:r>
        <w:t>⦁ Phép đối xứng tâm là phép vị tự tâm O, tỉ số k = –1.</w:t>
      </w:r>
      <w:r>
        <w:br/>
      </w:r>
      <w:r>
        <w:t>⦁ Xét phép đối xứng trục:</w:t>
      </w:r>
      <w:r>
        <w:br/>
      </w:r>
      <w:r>
        <w:t>Giả sử ta chọn đường thẳng d bất kì.</w:t>
      </w:r>
      <w:r>
        <w:br/>
      </w:r>
      <w:r>
        <w:drawing>
          <wp:inline xmlns:a="http://schemas.openxmlformats.org/drawingml/2006/main" xmlns:pic="http://schemas.openxmlformats.org/drawingml/2006/picture">
            <wp:extent cx="1905000" cy="1628775"/>
            <wp:docPr id="16" name="Picture 16"/>
            <wp:cNvGraphicFramePr>
              <a:graphicFrameLocks noChangeAspect="1"/>
            </wp:cNvGraphicFramePr>
            <a:graphic>
              <a:graphicData uri="http://schemas.openxmlformats.org/drawingml/2006/picture">
                <pic:pic>
                  <pic:nvPicPr>
                    <pic:cNvPr id="0" name="temp_inline_efa7f291a8454cf4b6ecf782c3616263.jpg"/>
                    <pic:cNvPicPr/>
                  </pic:nvPicPr>
                  <pic:blipFill>
                    <a:blip r:embed="rId24"/>
                    <a:stretch>
                      <a:fillRect/>
                    </a:stretch>
                  </pic:blipFill>
                  <pic:spPr>
                    <a:xfrm>
                      <a:off x="0" y="0"/>
                      <a:ext cx="1905000" cy="1628775"/>
                    </a:xfrm>
                    <a:prstGeom prst="rect"/>
                  </pic:spPr>
                </pic:pic>
              </a:graphicData>
            </a:graphic>
          </wp:inline>
        </w:drawing>
      </w:r>
      <w:r>
        <w:br/>
      </w:r>
      <w:r>
        <w:t>Với mỗi điểm M ∉ d, ta có M’ là ảnh của M qua phép đối xứng trục d.</w:t>
      </w:r>
      <w:r>
        <w:br/>
      </w:r>
      <w:r>
        <w:t>Do đó d là đường trung trực của MM’.</w:t>
      </w:r>
      <w:r>
        <w:br/>
      </w:r>
      <w:r>
        <w:t>Suy ra d ⊥ MM’ (1)</w:t>
      </w:r>
      <w:r>
        <w:br/>
      </w:r>
      <w:r>
        <w:t>Với mỗi điểm N ∉ d và N ≠ M, ta cũng có N’ là ảnh của N qua phép đối xứng trục d.</w:t>
      </w:r>
      <w:r>
        <w:br/>
      </w:r>
      <w:r>
        <w:t>Do đó d là đường trung trực của NN’.</w:t>
      </w:r>
      <w:r>
        <w:br/>
      </w:r>
      <w:r>
        <w:t>Suy ra d ⊥ NN’ (2)</w:t>
      </w:r>
      <w:r>
        <w:br/>
      </w:r>
      <w:r>
        <w:t>Từ (1), (2), ta suy ra MM’ // NN’ hay MM’ và NN’ không có điểm chung.</w:t>
      </w:r>
      <w:r>
        <w:br/>
      </w:r>
      <w:r>
        <w:t>Do đó phép đối xứng trục không phải là phép vị tự.</w:t>
      </w:r>
      <w:r>
        <w:br/>
      </w:r>
      <w:r>
        <w:t>⦁ Phép đồng nhất là phép vị tự tâm I, tỉ số k = 1, với I là một điểm bất kì.</w:t>
      </w:r>
      <w:r>
        <w:br/>
      </w:r>
      <w:r>
        <w:t>⦁ Xét phép tịnh tiến:</w:t>
      </w:r>
      <w:r>
        <w:br/>
      </w:r>
      <w:r>
        <w:t xml:space="preserve">Giả sử ta chọn </w:t>
      </w:r>
      <w:r>
        <w:t>→</w:t>
      </w:r>
      <w:r>
        <w:t>u</w:t>
      </w:r>
      <w:r>
        <w:t>≠</w:t>
      </w:r>
      <w:r>
        <w:t>→</w:t>
      </w:r>
      <w:r>
        <w:t>0</w:t>
      </w:r>
      <w:r>
        <w:t>u→≠0→</w:t>
      </w:r>
      <w:r>
        <w:t>.</w:t>
      </w:r>
      <w:r>
        <w:br/>
      </w:r>
      <w:r>
        <w:drawing>
          <wp:inline xmlns:a="http://schemas.openxmlformats.org/drawingml/2006/main" xmlns:pic="http://schemas.openxmlformats.org/drawingml/2006/picture">
            <wp:extent cx="1905000" cy="1390650"/>
            <wp:docPr id="17" name="Picture 17"/>
            <wp:cNvGraphicFramePr>
              <a:graphicFrameLocks noChangeAspect="1"/>
            </wp:cNvGraphicFramePr>
            <a:graphic>
              <a:graphicData uri="http://schemas.openxmlformats.org/drawingml/2006/picture">
                <pic:pic>
                  <pic:nvPicPr>
                    <pic:cNvPr id="0" name="temp_inline_8d95ec1740824247a87aff96da035487.jpg"/>
                    <pic:cNvPicPr/>
                  </pic:nvPicPr>
                  <pic:blipFill>
                    <a:blip r:embed="rId25"/>
                    <a:stretch>
                      <a:fillRect/>
                    </a:stretch>
                  </pic:blipFill>
                  <pic:spPr>
                    <a:xfrm>
                      <a:off x="0" y="0"/>
                      <a:ext cx="1905000" cy="1390650"/>
                    </a:xfrm>
                    <a:prstGeom prst="rect"/>
                  </pic:spPr>
                </pic:pic>
              </a:graphicData>
            </a:graphic>
          </wp:inline>
        </w:drawing>
      </w:r>
      <w:r>
        <w:br/>
      </w:r>
      <w:r>
        <w:t xml:space="preserve">Ta có phép tịnh tiến theo </w:t>
      </w:r>
      <w:r>
        <w:t>→</w:t>
      </w:r>
      <w:r>
        <w:t>u</w:t>
      </w:r>
      <w:r>
        <w:t>≠</w:t>
      </w:r>
      <w:r>
        <w:t>→</w:t>
      </w:r>
      <w:r>
        <w:t>0</w:t>
      </w:r>
      <w:r>
        <w:t>u→≠0→</w:t>
      </w:r>
      <w:r>
        <w:t xml:space="preserve"> biến điểm A thành điểm A’.</w:t>
      </w:r>
      <w:r>
        <w:br/>
      </w:r>
      <w:r>
        <w:t xml:space="preserve">Tức là, </w:t>
      </w:r>
      <w:r>
        <w:t>−</w:t>
      </w:r>
      <w:r>
        <w:t>−</w:t>
      </w:r>
      <w:r>
        <w:t>→</w:t>
      </w:r>
      <w:r>
        <w:t>AA</w:t>
      </w:r>
      <w:r>
        <w:t>′</w:t>
      </w:r>
      <w:r>
        <w:t>=</w:t>
      </w:r>
      <w:r>
        <w:t>→</w:t>
      </w:r>
      <w:r>
        <w:t>u</w:t>
      </w:r>
      <w:r>
        <w:t>AA^(')→=u→</w:t>
      </w:r>
      <w:r>
        <w:t>.</w:t>
      </w:r>
      <w:r>
        <w:br/>
      </w:r>
      <w:r>
        <w:t xml:space="preserve">Tương tự như vậy, với mỗi điểm M bất kì và điểm M’ là ảnh của M qua phép tịnh tiến theo </w:t>
      </w:r>
      <w:r>
        <w:t>→</w:t>
      </w:r>
      <w:r>
        <w:t>u</w:t>
      </w:r>
      <w:r>
        <w:t>≠</w:t>
      </w:r>
      <w:r>
        <w:t>→</w:t>
      </w:r>
      <w:r>
        <w:t>0</w:t>
      </w:r>
      <w:r>
        <w:t>u→≠0→</w:t>
      </w:r>
      <w:r>
        <w:t xml:space="preserve">, ta đều có </w:t>
      </w:r>
      <w:r>
        <w:t>−</w:t>
      </w:r>
      <w:r>
        <w:t>−−</w:t>
      </w:r>
      <w:r>
        <w:t>→</w:t>
      </w:r>
      <w:r>
        <w:t>MM</w:t>
      </w:r>
      <w:r>
        <w:t>′</w:t>
      </w:r>
      <w:r>
        <w:t>=</w:t>
      </w:r>
      <w:r>
        <w:t>→</w:t>
      </w:r>
      <w:r>
        <w:t>u</w:t>
      </w:r>
      <w:r>
        <w:t>MM^(')→=u→</w:t>
      </w:r>
      <w:r>
        <w:t xml:space="preserve"> .</w:t>
      </w:r>
      <w:r>
        <w:br/>
      </w:r>
      <w:r>
        <w:t xml:space="preserve">Ta thấy tồn tại ít nhất một cặp </w:t>
      </w:r>
      <w:r>
        <w:t>−</w:t>
      </w:r>
      <w:r>
        <w:t>−</w:t>
      </w:r>
      <w:r>
        <w:t>→</w:t>
      </w:r>
      <w:r>
        <w:t>AA</w:t>
      </w:r>
      <w:r>
        <w:t>′</w:t>
      </w:r>
      <w:r>
        <w:t>,</w:t>
      </w:r>
      <w:r>
        <w:t>−</w:t>
      </w:r>
      <w:r>
        <w:t>−−</w:t>
      </w:r>
      <w:r>
        <w:t>→</w:t>
      </w:r>
      <w:r>
        <w:t>MM</w:t>
      </w:r>
      <w:r>
        <w:t>′</w:t>
      </w:r>
      <w:r>
        <w:t>AA^(')→,MM^(')→</w:t>
      </w:r>
      <w:r>
        <w:t xml:space="preserve"> không có điểm chung.</w:t>
      </w:r>
      <w:r>
        <w:br/>
      </w:r>
      <w:r>
        <w:t>Tức là, tồn tại ít nhất một cặp đường thẳng AA’ và MM’ song song với nhau.</w:t>
      </w:r>
      <w:r>
        <w:br/>
      </w:r>
      <w:r>
        <w:t>Do đó phép tịnh tiến không phải là phép vị tự.</w:t>
      </w:r>
      <w:r>
        <w:br/>
      </w:r>
      <w:r>
        <w:t>Vậy phép đối xứng tâm và phép đồng nhất là phép vị tự; phép đối xứng trục và phép tịnh tiến không phải là phép vị tự.</w:t>
      </w:r>
      <w:r>
        <w:br/>
      </w:r>
      <w:r>
        <w:rPr>
          <w:b/>
        </w:rPr>
        <w:t>Bài 2 trang 35 Chuyên đề Toán 11</w:t>
      </w:r>
      <w:r>
        <w:t xml:space="preserve">: </w:t>
      </w:r>
      <w:r>
        <w:t>Các khẳng định sau đúng hay sai?</w:t>
      </w:r>
      <w:r>
        <w:br/>
      </w:r>
      <w:r>
        <w:t>a) Phép vị tự luôn có điểm bất động.</w:t>
      </w:r>
      <w:r>
        <w:br/>
      </w:r>
      <w:r>
        <w:t>b) Phép vị tự không thể có quá một điểm bất động.</w:t>
      </w:r>
      <w:r>
        <w:br/>
      </w:r>
      <w:r>
        <w:t>c) Nếu phép vị tự có hai điểm bất động phân biệt thì mọi điểm</w:t>
      </w:r>
      <w:r>
        <w:t xml:space="preserve"> đều bất động.</w:t>
      </w:r>
      <w:r>
        <w:br/>
      </w:r>
      <w:r>
        <w:rPr>
          <w:b/>
        </w:rPr>
        <w:t>Lời giải:</w:t>
      </w:r>
      <w:r>
        <w:br/>
      </w:r>
      <w:r>
        <w:t>a) Đúng, vì tâm vị tự là điểm bất động.</w:t>
      </w:r>
      <w:r>
        <w:br/>
      </w:r>
      <w:r>
        <w:t>b) Sai, vì phép vị tự tỉ số k = 1 có mọi điểm đều bất động.</w:t>
      </w:r>
      <w:r>
        <w:br/>
      </w:r>
      <w:r>
        <w:t>c) Đúng.</w:t>
      </w:r>
      <w:r>
        <w:br/>
      </w:r>
      <w:r>
        <w:t>Ta có phép vị tự tâm O luôn có O là điểm bất động.</w:t>
      </w:r>
      <w:r>
        <w:br/>
      </w:r>
      <w:r>
        <w:t>Giả sử phép vị tự đó còn một điểm bất động khác là M.</w:t>
      </w:r>
      <w:r>
        <w:br/>
      </w:r>
      <w:r>
        <w:t>Tức là, ảnh M’ của M qua phép vị tự tâm O trùng với M.</w:t>
      </w:r>
      <w:r>
        <w:br/>
      </w:r>
      <w:r>
        <w:t xml:space="preserve">Do M’ là ảnh của M qua phép vị tự tâm O, tỉ số k nên </w:t>
      </w:r>
      <w:r>
        <w:t>−</w:t>
      </w:r>
      <w:r>
        <w:t>−−</w:t>
      </w:r>
      <w:r>
        <w:t>→</w:t>
      </w:r>
      <w:r>
        <w:t>OM</w:t>
      </w:r>
      <w:r>
        <w:t>′</w:t>
      </w:r>
      <w:r>
        <w:t>=</w:t>
      </w:r>
      <w:r>
        <w:t>k</w:t>
      </w:r>
      <w:r>
        <w:t>−</w:t>
      </w:r>
      <w:r>
        <w:t>−</w:t>
      </w:r>
      <w:r>
        <w:t>→</w:t>
      </w:r>
      <w:r>
        <w:t>OM</w:t>
      </w:r>
      <w:r>
        <w:t>OM^(')→=kOM→</w:t>
      </w:r>
      <w:r>
        <w:t xml:space="preserve"> (1)</w:t>
      </w:r>
      <w:r>
        <w:br/>
      </w:r>
      <w:r>
        <w:t xml:space="preserve">Do M’ trùng với M nên </w:t>
      </w:r>
      <w:r>
        <w:t>−</w:t>
      </w:r>
      <w:r>
        <w:t>−−</w:t>
      </w:r>
      <w:r>
        <w:t>→</w:t>
      </w:r>
      <w:r>
        <w:t>OM</w:t>
      </w:r>
      <w:r>
        <w:t>′</w:t>
      </w:r>
      <w:r>
        <w:t>=</w:t>
      </w:r>
      <w:r>
        <w:t>−</w:t>
      </w:r>
      <w:r>
        <w:t>−</w:t>
      </w:r>
      <w:r>
        <w:t>→</w:t>
      </w:r>
      <w:r>
        <w:t>OM</w:t>
      </w:r>
      <w:r>
        <w:t>OM^(')→=OM→</w:t>
      </w:r>
      <w:r>
        <w:t xml:space="preserve"> (2)</w:t>
      </w:r>
      <w:r>
        <w:br/>
      </w:r>
      <w:r>
        <w:t>Từ (1), (2), ta suy ra k = 1.</w:t>
      </w:r>
      <w:r>
        <w:br/>
      </w:r>
      <w:r>
        <w:t>Vì vậy phép vị tự đó là phép đồng nhất.</w:t>
      </w:r>
      <w:r>
        <w:br/>
      </w:r>
      <w:r>
        <w:t>Vậy phép vị tự có hai điểm bất động phân biệt thì mọi điểm đều bất động.</w:t>
      </w:r>
      <w:r>
        <w:br/>
      </w:r>
      <w:r>
        <w:rPr>
          <w:b/>
        </w:rPr>
        <w:t>Bài 3 trang 35 Chuyên đề Toán 11</w:t>
      </w:r>
      <w:r>
        <w:t xml:space="preserve">: </w:t>
      </w:r>
      <w:r>
        <w:t>Trong mặt phẳng tọa độ Oxy, cho đường tròn (C) có phương trình:</w:t>
      </w:r>
      <w:r>
        <w:br/>
      </w:r>
      <w:r>
        <w:t>(C): x</w:t>
      </w:r>
      <w:r>
        <w:rPr>
          <w:vertAlign w:val="superscript"/>
        </w:rPr>
        <w:t>2</w:t>
      </w:r>
      <w:r>
        <w:t xml:space="preserve"> + y</w:t>
      </w:r>
      <w:r>
        <w:rPr>
          <w:vertAlign w:val="superscript"/>
        </w:rPr>
        <w:t>2</w:t>
      </w:r>
      <w:r>
        <w:t xml:space="preserve"> + 4x – 2y – 4 = 0.</w:t>
      </w:r>
      <w:r>
        <w:br/>
      </w:r>
      <w:r>
        <w:t>Viết phương trình ảnh của (C)</w:t>
      </w:r>
      <w:r>
        <w:br/>
      </w:r>
      <w:r>
        <w:t>a) qua phép vị tự tâm O, tỉ số k = 2;</w:t>
      </w:r>
      <w:r>
        <w:br/>
      </w:r>
      <w:r>
        <w:t>b) qua phép vị tự tâm I(1; 1), tỉ số k = –2.</w:t>
      </w:r>
      <w:r>
        <w:br/>
      </w:r>
      <w:r>
        <w:rPr>
          <w:b/>
        </w:rPr>
        <w:t>Lời giải:</w:t>
      </w:r>
      <w:r>
        <w:br/>
      </w:r>
      <w:r>
        <w:t>Đường tròn (C): x</w:t>
      </w:r>
      <w:r>
        <w:rPr>
          <w:vertAlign w:val="superscript"/>
        </w:rPr>
        <w:t>2</w:t>
      </w:r>
      <w:r>
        <w:t xml:space="preserve"> + y</w:t>
      </w:r>
      <w:r>
        <w:rPr>
          <w:vertAlign w:val="superscript"/>
        </w:rPr>
        <w:t>2</w:t>
      </w:r>
      <w:r>
        <w:t xml:space="preserve"> + 4x – 2y – 4 = 0 có tâm A(–2; 1) và bán kính </w:t>
      </w:r>
      <w:r>
        <w:t>R</w:t>
      </w:r>
      <w:r>
        <w:t>=</w:t>
      </w:r>
      <w:r>
        <w:t>√</w:t>
      </w:r>
      <w:r>
        <w:t>(</w:t>
      </w:r>
      <w:r>
        <w:t>−</w:t>
      </w:r>
      <w:r>
        <w:t>2</w:t>
      </w:r>
      <w:r>
        <w:t>)</w:t>
      </w:r>
      <w:r>
        <w:t>2</w:t>
      </w:r>
      <w:r>
        <w:t>+</w:t>
      </w:r>
      <w:r>
        <w:t>1</w:t>
      </w:r>
      <w:r>
        <w:t>2</w:t>
      </w:r>
      <w:r>
        <w:t>−</w:t>
      </w:r>
      <w:r>
        <w:t>(</w:t>
      </w:r>
      <w:r>
        <w:t>−</w:t>
      </w:r>
      <w:r>
        <w:t>4</w:t>
      </w:r>
      <w:r>
        <w:t>)</w:t>
      </w:r>
      <w:r>
        <w:t>=</w:t>
      </w:r>
      <w:r>
        <w:t>3</w:t>
      </w:r>
      <w:r>
        <w:t>R=√(−2^(2)+1^(2)−−4)=3</w:t>
      </w:r>
      <w:r>
        <w:t>.</w:t>
      </w:r>
      <w:r>
        <w:br/>
      </w:r>
      <w:r>
        <w:t>a) Gọi đường tròn (C’) là ảnh của đường tròn (C) qua V</w:t>
      </w:r>
      <w:r>
        <w:rPr>
          <w:vertAlign w:val="subscript"/>
        </w:rPr>
        <w:t>(O, 2)</w:t>
      </w:r>
      <w:r>
        <w:br/>
      </w:r>
      <w:r>
        <w:t>Khi đó (C’) có tâm ảnh của A qua V</w:t>
      </w:r>
      <w:r>
        <w:rPr>
          <w:vertAlign w:val="subscript"/>
        </w:rPr>
        <w:t>(O, 2)</w:t>
      </w:r>
      <w:r>
        <w:t xml:space="preserve"> và bán kính R’ = |2|.R = 2.3 = 6.</w:t>
      </w:r>
      <w:r>
        <w:br/>
      </w:r>
      <w:r>
        <w:t>Gọi A’(x’; y’) là ảnh của A qua V</w:t>
      </w:r>
      <w:r>
        <w:rPr>
          <w:vertAlign w:val="subscript"/>
        </w:rPr>
        <w:t>(O, 2)</w:t>
      </w:r>
      <w:r>
        <w:t>.</w:t>
      </w:r>
      <w:r>
        <w:br/>
      </w:r>
      <w:r>
        <w:t xml:space="preserve">Suy ra </w:t>
      </w:r>
      <w:r>
        <w:t>−</w:t>
      </w:r>
      <w:r>
        <w:t>−</w:t>
      </w:r>
      <w:r>
        <w:t>→</w:t>
      </w:r>
      <w:r>
        <w:t>OA</w:t>
      </w:r>
      <w:r>
        <w:t>′</w:t>
      </w:r>
      <w:r>
        <w:t>=</w:t>
      </w:r>
      <w:r>
        <w:t>2</w:t>
      </w:r>
      <w:r>
        <w:t>−</w:t>
      </w:r>
      <w:r>
        <w:t>−</w:t>
      </w:r>
      <w:r>
        <w:t>→</w:t>
      </w:r>
      <w:r>
        <w:t>OA</w:t>
      </w:r>
      <w:r>
        <w:t>OA^(')→=2OA→</w:t>
      </w:r>
      <w:r>
        <w:t xml:space="preserve"> với </w:t>
      </w:r>
      <w:r>
        <w:t>−</w:t>
      </w:r>
      <w:r>
        <w:t>−</w:t>
      </w:r>
      <w:r>
        <w:t>→</w:t>
      </w:r>
      <w:r>
        <w:t>OA</w:t>
      </w:r>
      <w:r>
        <w:t>=</w:t>
      </w:r>
      <w:r>
        <w:t>(</w:t>
      </w:r>
      <w:r>
        <w:t>−</w:t>
      </w:r>
      <w:r>
        <w:t>2</w:t>
      </w:r>
      <w:r>
        <w:t>;</w:t>
      </w:r>
      <w:r>
        <w:t>1</w:t>
      </w:r>
      <w:r>
        <w:t>)</w:t>
      </w:r>
      <w:r>
        <w:t>OA→=−2;1</w:t>
      </w:r>
      <w:r>
        <w:t xml:space="preserve"> và </w:t>
      </w:r>
      <w:r>
        <w:t>−</w:t>
      </w:r>
      <w:r>
        <w:t>−</w:t>
      </w:r>
      <w:r>
        <w:t>→</w:t>
      </w:r>
      <w:r>
        <w:t>OA</w:t>
      </w:r>
      <w:r>
        <w:t>′</w:t>
      </w:r>
      <w:r>
        <w:t>=</w:t>
      </w:r>
      <w:r>
        <w:t>(</w:t>
      </w:r>
      <w:r>
        <w:t>x</w:t>
      </w:r>
      <w:r>
        <w:t>′</w:t>
      </w:r>
      <w:r>
        <w:t>;</w:t>
      </w:r>
      <w:r>
        <w:t>y</w:t>
      </w:r>
      <w:r>
        <w:t>′</w:t>
      </w:r>
      <w:r>
        <w:t>)</w:t>
      </w:r>
      <w:r>
        <w:t>OA^(')→=x^(');y^(')</w:t>
      </w:r>
      <w:r>
        <w:br/>
      </w:r>
      <w:r>
        <w:t xml:space="preserve">Do đó </w:t>
      </w:r>
      <w:r>
        <w:drawing>
          <wp:inline xmlns:a="http://schemas.openxmlformats.org/drawingml/2006/main" xmlns:pic="http://schemas.openxmlformats.org/drawingml/2006/picture">
            <wp:extent cx="1905000" cy="666750"/>
            <wp:docPr id="18" name="Picture 18"/>
            <wp:cNvGraphicFramePr>
              <a:graphicFrameLocks noChangeAspect="1"/>
            </wp:cNvGraphicFramePr>
            <a:graphic>
              <a:graphicData uri="http://schemas.openxmlformats.org/drawingml/2006/picture">
                <pic:pic>
                  <pic:nvPicPr>
                    <pic:cNvPr id="0" name="temp_inline_6478ae0c44aa4e7fbce13b0ec67ea0fd.jpg"/>
                    <pic:cNvPicPr/>
                  </pic:nvPicPr>
                  <pic:blipFill>
                    <a:blip r:embed="rId26"/>
                    <a:stretch>
                      <a:fillRect/>
                    </a:stretch>
                  </pic:blipFill>
                  <pic:spPr>
                    <a:xfrm>
                      <a:off x="0" y="0"/>
                      <a:ext cx="1905000" cy="666750"/>
                    </a:xfrm>
                    <a:prstGeom prst="rect"/>
                  </pic:spPr>
                </pic:pic>
              </a:graphicData>
            </a:graphic>
          </wp:inline>
        </w:drawing>
      </w:r>
      <w:r>
        <w:br/>
      </w:r>
      <w:r>
        <w:t>Vì vậy A’(–4; 2).</w:t>
      </w:r>
      <w:r>
        <w:br/>
      </w:r>
      <w:r>
        <w:t>Vậy phương trình đường tròn (C’) là: (x + 4)</w:t>
      </w:r>
      <w:r>
        <w:rPr>
          <w:vertAlign w:val="superscript"/>
        </w:rPr>
        <w:t>2</w:t>
      </w:r>
      <w:r>
        <w:t xml:space="preserve"> + (y – 2)</w:t>
      </w:r>
      <w:r>
        <w:rPr>
          <w:vertAlign w:val="superscript"/>
        </w:rPr>
        <w:t>2</w:t>
      </w:r>
      <w:r>
        <w:t xml:space="preserve"> = 36.</w:t>
      </w:r>
      <w:r>
        <w:br/>
      </w:r>
      <w:r>
        <w:t>b) Gọi đường tròn (C’’) là ảnh của đường tròn (C) qua V</w:t>
      </w:r>
      <w:r>
        <w:rPr>
          <w:vertAlign w:val="subscript"/>
        </w:rPr>
        <w:t>(I, –2)</w:t>
      </w:r>
      <w:r>
        <w:t>.</w:t>
      </w:r>
      <w:r>
        <w:br/>
      </w:r>
      <w:r>
        <w:t>Khi đó (C’’') có tâm ảnh của A qua V</w:t>
      </w:r>
      <w:r>
        <w:rPr>
          <w:vertAlign w:val="subscript"/>
        </w:rPr>
        <w:t>(I, –2)</w:t>
      </w:r>
      <w:r>
        <w:t xml:space="preserve"> và bán kính R’’ = |–2|.R = 2.3 = 6.</w:t>
      </w:r>
      <w:r>
        <w:br/>
      </w:r>
      <w:r>
        <w:t>Gọi A”(x”; y”) là ảnh của A qua V</w:t>
      </w:r>
      <w:r>
        <w:rPr>
          <w:vertAlign w:val="subscript"/>
        </w:rPr>
        <w:t>(I, –2)</w:t>
      </w:r>
      <w:r>
        <w:t>.</w:t>
      </w:r>
      <w:r>
        <w:br/>
      </w:r>
      <w:r>
        <w:t xml:space="preserve">Suy ra </w:t>
      </w:r>
      <w:r>
        <w:t>−</w:t>
      </w:r>
      <w:r>
        <w:t>→</w:t>
      </w:r>
      <w:r>
        <w:t>IA</w:t>
      </w:r>
      <w:r>
        <w:t>′</w:t>
      </w:r>
      <w:r>
        <w:t>=</w:t>
      </w:r>
      <w:r>
        <w:t>−</w:t>
      </w:r>
      <w:r>
        <w:t>2</w:t>
      </w:r>
      <w:r>
        <w:t>−</w:t>
      </w:r>
      <w:r>
        <w:t>→</w:t>
      </w:r>
      <w:r>
        <w:t>IA</w:t>
      </w:r>
      <w:r>
        <w:t>IA^(')→=−2IA→</w:t>
      </w:r>
      <w:r>
        <w:t xml:space="preserve"> với </w:t>
      </w:r>
      <w:r>
        <w:t>−</w:t>
      </w:r>
      <w:r>
        <w:t>→</w:t>
      </w:r>
      <w:r>
        <w:t>IA</w:t>
      </w:r>
      <w:r>
        <w:t>′</w:t>
      </w:r>
      <w:r>
        <w:t>=</w:t>
      </w:r>
      <w:r>
        <w:t>(</w:t>
      </w:r>
      <w:r>
        <w:t>x</w:t>
      </w:r>
      <w:r>
        <w:t>′</w:t>
      </w:r>
      <w:r>
        <w:t>′</w:t>
      </w:r>
      <w:r>
        <w:t>−</w:t>
      </w:r>
      <w:r>
        <w:t>1</w:t>
      </w:r>
      <w:r>
        <w:t>;</w:t>
      </w:r>
      <w:r>
        <w:t>y</w:t>
      </w:r>
      <w:r>
        <w:t>′</w:t>
      </w:r>
      <w:r>
        <w:t>′</w:t>
      </w:r>
      <w:r>
        <w:t>−</w:t>
      </w:r>
      <w:r>
        <w:t>1</w:t>
      </w:r>
      <w:r>
        <w:t>)</w:t>
      </w:r>
      <w:r>
        <w:t>IA^(')→=x^(')^(')−1;y^(')^(')−1</w:t>
      </w:r>
      <w:r>
        <w:t xml:space="preserve"> và </w:t>
      </w:r>
      <w:r>
        <w:t>−</w:t>
      </w:r>
      <w:r>
        <w:t>→</w:t>
      </w:r>
      <w:r>
        <w:t>IA</w:t>
      </w:r>
      <w:r>
        <w:t>=</w:t>
      </w:r>
      <w:r>
        <w:t>(</w:t>
      </w:r>
      <w:r>
        <w:t>−</w:t>
      </w:r>
      <w:r>
        <w:t>3</w:t>
      </w:r>
      <w:r>
        <w:t>;</w:t>
      </w:r>
      <w:r>
        <w:t>0</w:t>
      </w:r>
      <w:r>
        <w:t>)</w:t>
      </w:r>
      <w:r>
        <w:t>IA→=−3;0</w:t>
      </w:r>
      <w:r>
        <w:br/>
      </w:r>
      <w:r>
        <w:t xml:space="preserve">Do đó </w:t>
      </w:r>
      <w:r>
        <w:drawing>
          <wp:inline xmlns:a="http://schemas.openxmlformats.org/drawingml/2006/main" xmlns:pic="http://schemas.openxmlformats.org/drawingml/2006/picture">
            <wp:extent cx="1905000" cy="676275"/>
            <wp:docPr id="19" name="Picture 19"/>
            <wp:cNvGraphicFramePr>
              <a:graphicFrameLocks noChangeAspect="1"/>
            </wp:cNvGraphicFramePr>
            <a:graphic>
              <a:graphicData uri="http://schemas.openxmlformats.org/drawingml/2006/picture">
                <pic:pic>
                  <pic:nvPicPr>
                    <pic:cNvPr id="0" name="temp_inline_c366119c2a6f49ba949dbc7de2f085b4.jpg"/>
                    <pic:cNvPicPr/>
                  </pic:nvPicPr>
                  <pic:blipFill>
                    <a:blip r:embed="rId27"/>
                    <a:stretch>
                      <a:fillRect/>
                    </a:stretch>
                  </pic:blipFill>
                  <pic:spPr>
                    <a:xfrm>
                      <a:off x="0" y="0"/>
                      <a:ext cx="1905000" cy="676275"/>
                    </a:xfrm>
                    <a:prstGeom prst="rect"/>
                  </pic:spPr>
                </pic:pic>
              </a:graphicData>
            </a:graphic>
          </wp:inline>
        </w:drawing>
      </w:r>
      <w:r>
        <w:br/>
      </w:r>
      <w:r>
        <w:t xml:space="preserve">Vì vậy </w:t>
      </w:r>
      <w:r>
        <w:drawing>
          <wp:inline xmlns:a="http://schemas.openxmlformats.org/drawingml/2006/main" xmlns:pic="http://schemas.openxmlformats.org/drawingml/2006/picture">
            <wp:extent cx="1905000" cy="666750"/>
            <wp:docPr id="20" name="Picture 20"/>
            <wp:cNvGraphicFramePr>
              <a:graphicFrameLocks noChangeAspect="1"/>
            </wp:cNvGraphicFramePr>
            <a:graphic>
              <a:graphicData uri="http://schemas.openxmlformats.org/drawingml/2006/picture">
                <pic:pic>
                  <pic:nvPicPr>
                    <pic:cNvPr id="0" name="temp_inline_e4737003cc7e4ddabc621aad0a4037fa.jpg"/>
                    <pic:cNvPicPr/>
                  </pic:nvPicPr>
                  <pic:blipFill>
                    <a:blip r:embed="rId28"/>
                    <a:stretch>
                      <a:fillRect/>
                    </a:stretch>
                  </pic:blipFill>
                  <pic:spPr>
                    <a:xfrm>
                      <a:off x="0" y="0"/>
                      <a:ext cx="1905000" cy="666750"/>
                    </a:xfrm>
                    <a:prstGeom prst="rect"/>
                  </pic:spPr>
                </pic:pic>
              </a:graphicData>
            </a:graphic>
          </wp:inline>
        </w:drawing>
      </w:r>
      <w:r>
        <w:br/>
      </w:r>
      <w:r>
        <w:t>Suy ra tọa độ A”(7; 1).</w:t>
      </w:r>
      <w:r>
        <w:br/>
      </w:r>
      <w:r>
        <w:t>Vậy phương trình đường tròn (C”) là: (x – 7)</w:t>
      </w:r>
      <w:r>
        <w:rPr>
          <w:vertAlign w:val="superscript"/>
        </w:rPr>
        <w:t>2</w:t>
      </w:r>
      <w:r>
        <w:t xml:space="preserve"> + (y – 1)</w:t>
      </w:r>
      <w:r>
        <w:rPr>
          <w:vertAlign w:val="superscript"/>
        </w:rPr>
        <w:t>2</w:t>
      </w:r>
      <w:r>
        <w:t xml:space="preserve"> = 36.</w:t>
      </w:r>
      <w:r>
        <w:br/>
      </w:r>
      <w:r>
        <w:rPr>
          <w:b/>
        </w:rPr>
        <w:t>Bài 4 trang 36 Chuyên đề Toán 11</w:t>
      </w:r>
      <w:r>
        <w:t xml:space="preserve">: </w:t>
      </w:r>
      <w:r>
        <w:t>Hãy xác định phép vị tự biến đường tròn (O; R) thành đường tròn (O’; R’) (R ≠ R’) trong các trường hợp sau:</w:t>
      </w:r>
      <w:r>
        <w:br/>
      </w:r>
      <w:r>
        <w:t>a) Hai đường tròn cắt nhau.</w:t>
      </w:r>
      <w:r>
        <w:br/>
      </w:r>
      <w:r>
        <w:t>b) Hai đường tròn tiếp xúc ngoài.</w:t>
      </w:r>
      <w:r>
        <w:br/>
      </w:r>
      <w:r>
        <w:t>c) Hai đường tròn tiếp xúc trong.</w:t>
      </w:r>
      <w:r>
        <w:br/>
      </w:r>
      <w:r>
        <w:t>d) Hai đường tròn đựng nhau.</w:t>
      </w:r>
      <w:r>
        <w:br/>
      </w:r>
      <w:r>
        <w:t>e) Hai đường tròn ở ngoài nhau.</w:t>
      </w:r>
      <w:r>
        <w:br/>
      </w:r>
      <w:r>
        <w:rPr>
          <w:b/>
        </w:rPr>
        <w:t>Lời giải:</w:t>
      </w:r>
      <w:r>
        <w:br/>
      </w:r>
      <w:r>
        <w:t>a) Lấy điểm M bất kì thuộc (O; R).</w:t>
      </w:r>
      <w:r>
        <w:br/>
      </w:r>
      <w:r>
        <w:drawing>
          <wp:inline xmlns:a="http://schemas.openxmlformats.org/drawingml/2006/main" xmlns:pic="http://schemas.openxmlformats.org/drawingml/2006/picture">
            <wp:extent cx="1905000" cy="1781175"/>
            <wp:docPr id="21" name="Picture 21"/>
            <wp:cNvGraphicFramePr>
              <a:graphicFrameLocks noChangeAspect="1"/>
            </wp:cNvGraphicFramePr>
            <a:graphic>
              <a:graphicData uri="http://schemas.openxmlformats.org/drawingml/2006/picture">
                <pic:pic>
                  <pic:nvPicPr>
                    <pic:cNvPr id="0" name="temp_inline_99cc1f2025eb4c92b8121785a5fd614b.jpg"/>
                    <pic:cNvPicPr/>
                  </pic:nvPicPr>
                  <pic:blipFill>
                    <a:blip r:embed="rId29"/>
                    <a:stretch>
                      <a:fillRect/>
                    </a:stretch>
                  </pic:blipFill>
                  <pic:spPr>
                    <a:xfrm>
                      <a:off x="0" y="0"/>
                      <a:ext cx="1905000" cy="1781175"/>
                    </a:xfrm>
                    <a:prstGeom prst="rect"/>
                  </pic:spPr>
                </pic:pic>
              </a:graphicData>
            </a:graphic>
          </wp:inline>
        </w:drawing>
      </w:r>
      <w:r>
        <w:br/>
      </w:r>
      <w:r>
        <w:t>Đường thẳng qua O’ và song song với OM cắt đường tròn (O’; R’) tại hai điểm M’ và M’’ (giả sử M, M’ nằm cùng phía đối với đường thẳng OO’ và M, M’’ nằm khác phía đối với đường thẳng OO’).</w:t>
      </w:r>
      <w:r>
        <w:br/>
      </w:r>
      <w:r>
        <w:t>Giả sử đường thẳng MM’ cắt đường thẳng OO’ tại điểm I nằm ngoài đoạn OO’ và đường thẳng MM’’ cắt đường thẳng OO’ tại điểm I’ nằm trong đoạn OO’.</w:t>
      </w:r>
      <w:r>
        <w:br/>
      </w:r>
      <w:r>
        <w:t>Ta có V</w:t>
      </w:r>
      <w:r>
        <w:rPr>
          <w:vertAlign w:val="subscript"/>
        </w:rPr>
        <w:t>(I, k)</w:t>
      </w:r>
      <w:r>
        <w:t xml:space="preserve"> biến đường tròn (O; R) thành đường tròn (O’; R’).</w:t>
      </w:r>
      <w:r>
        <w:br/>
      </w:r>
      <w:r>
        <w:t>Suy ra R’ = |k|.R.</w:t>
      </w:r>
      <w:r>
        <w:br/>
      </w:r>
      <w:r>
        <w:t xml:space="preserve">Do đó </w:t>
      </w:r>
      <w:r>
        <w:t>|k|</w:t>
      </w:r>
      <w:r>
        <w:t>=</w:t>
      </w:r>
      <w:r>
        <w:t>R</w:t>
      </w:r>
      <w:r>
        <w:t>′</w:t>
      </w:r>
      <w:r>
        <w:t>R</w:t>
      </w:r>
      <w:r>
        <w:t>|k|=(R^('))/(R)</w:t>
      </w:r>
      <w:r>
        <w:t>.</w:t>
      </w:r>
      <w:r>
        <w:br/>
      </w:r>
      <w:r>
        <w:t>Mà k &gt; 0 (do O, O’ nằm cùng phía đối với I).</w:t>
      </w:r>
      <w:r>
        <w:br/>
      </w:r>
      <w:r>
        <w:t xml:space="preserve">Suy ra </w:t>
      </w:r>
      <w:r>
        <w:t>k</w:t>
      </w:r>
      <w:r>
        <w:t>=</w:t>
      </w:r>
      <w:r>
        <w:t>R</w:t>
      </w:r>
      <w:r>
        <w:t>′</w:t>
      </w:r>
      <w:r>
        <w:t>R</w:t>
      </w:r>
      <w:r>
        <w:t>k=(R^('))/(R)</w:t>
      </w:r>
      <w:r>
        <w:t>.</w:t>
      </w:r>
      <w:r>
        <w:br/>
      </w:r>
      <w:r>
        <w:t>Ta có V</w:t>
      </w:r>
      <w:r>
        <w:rPr>
          <w:vertAlign w:val="subscript"/>
        </w:rPr>
        <w:t>(I’, k’)</w:t>
      </w:r>
      <w:r>
        <w:t xml:space="preserve"> biến đường tròn (O; R) thành đường tròn (O’; R’).</w:t>
      </w:r>
      <w:r>
        <w:br/>
      </w:r>
      <w:r>
        <w:t xml:space="preserve">Chứng minh tương tự, ta được khi O, O’ nằm khác phía đối với I’, ta có </w:t>
      </w:r>
      <w:r>
        <w:t>k</w:t>
      </w:r>
      <w:r>
        <w:t>′</w:t>
      </w:r>
      <w:r>
        <w:t>=</w:t>
      </w:r>
      <w:r>
        <w:t>−</w:t>
      </w:r>
      <w:r>
        <w:t>R</w:t>
      </w:r>
      <w:r>
        <w:t>′</w:t>
      </w:r>
      <w:r>
        <w:t>R</w:t>
      </w:r>
      <w:r>
        <w:t>k^(')=−(R^('))/(R)</w:t>
      </w:r>
      <w:r>
        <w:t xml:space="preserve"> .</w:t>
      </w:r>
      <w:r>
        <w:br/>
      </w:r>
      <w:r>
        <w:t xml:space="preserve">Vậy ta có hai phép vị tự thỏa mãn yêu cầu bài toán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 xml:space="preserve"> .</w:t>
      </w:r>
      <w:r>
        <w:br/>
      </w:r>
      <w:r>
        <w:t>b) Lấy điểm M bất kì thuộc (O; R).</w:t>
      </w:r>
      <w:r>
        <w:br/>
      </w:r>
      <w:r>
        <w:drawing>
          <wp:inline xmlns:a="http://schemas.openxmlformats.org/drawingml/2006/main" xmlns:pic="http://schemas.openxmlformats.org/drawingml/2006/picture">
            <wp:extent cx="1905000" cy="1676400"/>
            <wp:docPr id="22" name="Picture 22"/>
            <wp:cNvGraphicFramePr>
              <a:graphicFrameLocks noChangeAspect="1"/>
            </wp:cNvGraphicFramePr>
            <a:graphic>
              <a:graphicData uri="http://schemas.openxmlformats.org/drawingml/2006/picture">
                <pic:pic>
                  <pic:nvPicPr>
                    <pic:cNvPr id="0" name="temp_inline_666b9a276de540879747e4405dfe4092.jpg"/>
                    <pic:cNvPicPr/>
                  </pic:nvPicPr>
                  <pic:blipFill>
                    <a:blip r:embed="rId30"/>
                    <a:stretch>
                      <a:fillRect/>
                    </a:stretch>
                  </pic:blipFill>
                  <pic:spPr>
                    <a:xfrm>
                      <a:off x="0" y="0"/>
                      <a:ext cx="1905000" cy="1676400"/>
                    </a:xfrm>
                    <a:prstGeom prst="rect"/>
                  </pic:spPr>
                </pic:pic>
              </a:graphicData>
            </a:graphic>
          </wp:inline>
        </w:drawing>
      </w:r>
      <w:r>
        <w:br/>
      </w:r>
      <w:r>
        <w:t>Đường thẳng qua O’ và song song với OM cắt đường tròn (O’; R’) tại hai điểm M’ và M’’ (giả sử M, M’ nằm cùng phía đối với đường thẳng OO’ và M, M’’ nằm khác phía đối với đường thẳng OO’).</w:t>
      </w:r>
      <w:r>
        <w:br/>
      </w:r>
      <w:r>
        <w:t>Giả sử đường thẳng MM’ cắt đường thẳng OO’ tại điểm I nằm ngoài đoạn OO’ và đường thẳng MM’’ cắt đường thẳng OO’ tại điểm I’ nằm trong đoạn OO’ và I’ là tiếp điểm của hai đường tròn.</w:t>
      </w:r>
      <w:r>
        <w:br/>
      </w:r>
      <w:r>
        <w:t>Ta có V</w:t>
      </w:r>
      <w:r>
        <w:rPr>
          <w:vertAlign w:val="subscript"/>
        </w:rPr>
        <w:t>(I, k)</w:t>
      </w:r>
      <w:r>
        <w:t xml:space="preserve"> biến đường tròn (O; R) thành đường tròn (O’; R’).</w:t>
      </w:r>
      <w:r>
        <w:br/>
      </w:r>
      <w:r>
        <w:t>Suy ra R’ = |k|.R.</w:t>
      </w:r>
      <w:r>
        <w:br/>
      </w:r>
      <w:r>
        <w:t xml:space="preserve">Do đó </w:t>
      </w:r>
      <w:r>
        <w:t>|k|</w:t>
      </w:r>
      <w:r>
        <w:t>=</w:t>
      </w:r>
      <w:r>
        <w:t>R</w:t>
      </w:r>
      <w:r>
        <w:t>′</w:t>
      </w:r>
      <w:r>
        <w:t>R</w:t>
      </w:r>
      <w:r>
        <w:t>|k|=(R^('))/(R)</w:t>
      </w:r>
      <w:r>
        <w:t>.</w:t>
      </w:r>
      <w:r>
        <w:br/>
      </w:r>
      <w:r>
        <w:t>Mà k &gt; 0 (do O, O’ nằm cùng phía đối với I).</w:t>
      </w:r>
      <w:r>
        <w:br/>
      </w:r>
      <w:r>
        <w:t xml:space="preserve">Suy ra </w:t>
      </w:r>
      <w:r>
        <w:t>k</w:t>
      </w:r>
      <w:r>
        <w:t>=</w:t>
      </w:r>
      <w:r>
        <w:t>R</w:t>
      </w:r>
      <w:r>
        <w:t>′</w:t>
      </w:r>
      <w:r>
        <w:t>R</w:t>
      </w:r>
      <w:r>
        <w:t>k=(R^('))/(R)</w:t>
      </w:r>
      <w:r>
        <w:t>.</w:t>
      </w:r>
      <w:r>
        <w:br/>
      </w:r>
      <w:r>
        <w:t>Ta có V</w:t>
      </w:r>
      <w:r>
        <w:rPr>
          <w:vertAlign w:val="subscript"/>
        </w:rPr>
        <w:t>(I’, k’)</w:t>
      </w:r>
      <w:r>
        <w:t xml:space="preserve"> biến đường tròn (O; R) thành đường tròn (O’; R’).</w:t>
      </w:r>
      <w:r>
        <w:br/>
      </w:r>
      <w:r>
        <w:t xml:space="preserve">Chứng minh tương tự, ta được khi O, O’ nằm khác phía đối với I’, ta có </w:t>
      </w:r>
      <w:r>
        <w:t>k</w:t>
      </w:r>
      <w:r>
        <w:t>′</w:t>
      </w:r>
      <w:r>
        <w:t>=</w:t>
      </w:r>
      <w:r>
        <w:t>−</w:t>
      </w:r>
      <w:r>
        <w:t>R</w:t>
      </w:r>
      <w:r>
        <w:t>′</w:t>
      </w:r>
      <w:r>
        <w:t>R</w:t>
      </w:r>
      <w:r>
        <w:t>k^(')=−(R^('))/(R)</w:t>
      </w:r>
      <w:r>
        <w:t>.</w:t>
      </w:r>
      <w:r>
        <w:br/>
      </w:r>
      <w:r>
        <w:t xml:space="preserve">Vậy ta có hai phép vị tự thỏa mãn yêu cầu bài toán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w:t>
      </w:r>
      <w:r>
        <w:br/>
      </w:r>
      <w:r>
        <w:t>c) Lấy điểm M bất kì thuộc (O; R).</w:t>
      </w:r>
      <w:r>
        <w:br/>
      </w:r>
      <w:r>
        <w:drawing>
          <wp:inline xmlns:a="http://schemas.openxmlformats.org/drawingml/2006/main" xmlns:pic="http://schemas.openxmlformats.org/drawingml/2006/picture">
            <wp:extent cx="1905000" cy="2085975"/>
            <wp:docPr id="23" name="Picture 23"/>
            <wp:cNvGraphicFramePr>
              <a:graphicFrameLocks noChangeAspect="1"/>
            </wp:cNvGraphicFramePr>
            <a:graphic>
              <a:graphicData uri="http://schemas.openxmlformats.org/drawingml/2006/picture">
                <pic:pic>
                  <pic:nvPicPr>
                    <pic:cNvPr id="0" name="temp_inline_f8ea4119945b41008b8bc4894dc2f4f6.jpg"/>
                    <pic:cNvPicPr/>
                  </pic:nvPicPr>
                  <pic:blipFill>
                    <a:blip r:embed="rId31"/>
                    <a:stretch>
                      <a:fillRect/>
                    </a:stretch>
                  </pic:blipFill>
                  <pic:spPr>
                    <a:xfrm>
                      <a:off x="0" y="0"/>
                      <a:ext cx="1905000" cy="2085975"/>
                    </a:xfrm>
                    <a:prstGeom prst="rect"/>
                  </pic:spPr>
                </pic:pic>
              </a:graphicData>
            </a:graphic>
          </wp:inline>
        </w:drawing>
      </w:r>
      <w:r>
        <w:br/>
      </w:r>
      <w:r>
        <w:t>Đường thẳng qua O’ và song song với OM cắt đường tròn (O’; R’) tại hai điểm M’ và M’’ (giả sử M, M’ nằm cùng phía đối với đường thẳng OO’ và M, M’’ nằm khác phía đối với đường thẳng OO’).</w:t>
      </w:r>
      <w:r>
        <w:br/>
      </w:r>
      <w:r>
        <w:t>Giả sử đường thẳng MM’ cắt đường thẳng OO’ tại điểm I nằm ngoài đoạn OO’ và đường thẳng MM’’ cắt đường thẳng OO’ tại điểm I’ nằm trong đoạn OO’.</w:t>
      </w:r>
      <w:r>
        <w:br/>
      </w:r>
      <w:r>
        <w:t>Ta có V</w:t>
      </w:r>
      <w:r>
        <w:rPr>
          <w:vertAlign w:val="subscript"/>
        </w:rPr>
        <w:t>(I, k)</w:t>
      </w:r>
      <w:r>
        <w:t xml:space="preserve"> biến đường tròn (O; R) thành đường tròn (O’; R’).</w:t>
      </w:r>
      <w:r>
        <w:br/>
      </w:r>
      <w:r>
        <w:t>Suy ra R’ = |k|.R.</w:t>
      </w:r>
      <w:r>
        <w:br/>
      </w:r>
      <w:r>
        <w:t xml:space="preserve">Do đó </w:t>
      </w:r>
      <w:r>
        <w:t>|k|</w:t>
      </w:r>
      <w:r>
        <w:t>=</w:t>
      </w:r>
      <w:r>
        <w:t>R</w:t>
      </w:r>
      <w:r>
        <w:t>′</w:t>
      </w:r>
      <w:r>
        <w:t>R</w:t>
      </w:r>
      <w:r>
        <w:t>|k|=(R^('))/(R)</w:t>
      </w:r>
      <w:r>
        <w:t>.</w:t>
      </w:r>
      <w:r>
        <w:br/>
      </w:r>
      <w:r>
        <w:t>Mà k &gt; 0 (do O, O’ nằm cùng phía đối với I).</w:t>
      </w:r>
      <w:r>
        <w:br/>
      </w:r>
      <w:r>
        <w:t xml:space="preserve">Suy ra </w:t>
      </w:r>
      <w:r>
        <w:t>k</w:t>
      </w:r>
      <w:r>
        <w:t>=</w:t>
      </w:r>
      <w:r>
        <w:t>R</w:t>
      </w:r>
      <w:r>
        <w:t>′</w:t>
      </w:r>
      <w:r>
        <w:t>R</w:t>
      </w:r>
      <w:r>
        <w:t>k=(R^('))/(R)</w:t>
      </w:r>
      <w:r>
        <w:t>.</w:t>
      </w:r>
      <w:r>
        <w:br/>
      </w:r>
      <w:r>
        <w:t>Ta có V</w:t>
      </w:r>
      <w:r>
        <w:rPr>
          <w:vertAlign w:val="subscript"/>
        </w:rPr>
        <w:t>(I’, k’)</w:t>
      </w:r>
      <w:r>
        <w:t xml:space="preserve"> biến đường tròn (O; R) thành đường tròn (O’; R’).</w:t>
      </w:r>
      <w:r>
        <w:br/>
      </w:r>
      <w:r>
        <w:t xml:space="preserve">Chứng minh tương tự, ta được khi O, O’ nằm khác phía đối với I’, ta có </w:t>
      </w:r>
      <w:r>
        <w:t>k</w:t>
      </w:r>
      <w:r>
        <w:t>′</w:t>
      </w:r>
      <w:r>
        <w:t>=</w:t>
      </w:r>
      <w:r>
        <w:t>−</w:t>
      </w:r>
      <w:r>
        <w:t>R</w:t>
      </w:r>
      <w:r>
        <w:t>′</w:t>
      </w:r>
      <w:r>
        <w:t>R</w:t>
      </w:r>
      <w:r>
        <w:t>k^(')=−(R^('))/(R)</w:t>
      </w:r>
      <w:r>
        <w:t>.</w:t>
      </w:r>
      <w:r>
        <w:br/>
      </w:r>
      <w:r>
        <w:t xml:space="preserve">Vậy ta có hai phép vị tự thỏa mãn yêu cầu bài toán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w:t>
      </w:r>
      <w:r>
        <w:br/>
      </w:r>
      <w:r>
        <w:t>d) Ta xét trường hợp (O; R) đựng (O’; R’), trường hợp còn lại tương tự.</w:t>
      </w:r>
      <w:r>
        <w:br/>
      </w:r>
      <w:r>
        <w:t>⦁ Trường hợp 1: O ≠ O’.</w:t>
      </w:r>
      <w:r>
        <w:br/>
      </w:r>
      <w:r>
        <w:t>Lấy điểm M bất kì thuộc (O; R).</w:t>
      </w:r>
      <w:r>
        <w:br/>
      </w:r>
      <w:r>
        <w:drawing>
          <wp:inline xmlns:a="http://schemas.openxmlformats.org/drawingml/2006/main" xmlns:pic="http://schemas.openxmlformats.org/drawingml/2006/picture">
            <wp:extent cx="1905000" cy="2343150"/>
            <wp:docPr id="24" name="Picture 24"/>
            <wp:cNvGraphicFramePr>
              <a:graphicFrameLocks noChangeAspect="1"/>
            </wp:cNvGraphicFramePr>
            <a:graphic>
              <a:graphicData uri="http://schemas.openxmlformats.org/drawingml/2006/picture">
                <pic:pic>
                  <pic:nvPicPr>
                    <pic:cNvPr id="0" name="temp_inline_efac9c16d42942e3942682e361967f00.jpg"/>
                    <pic:cNvPicPr/>
                  </pic:nvPicPr>
                  <pic:blipFill>
                    <a:blip r:embed="rId32"/>
                    <a:stretch>
                      <a:fillRect/>
                    </a:stretch>
                  </pic:blipFill>
                  <pic:spPr>
                    <a:xfrm>
                      <a:off x="0" y="0"/>
                      <a:ext cx="1905000" cy="2343150"/>
                    </a:xfrm>
                    <a:prstGeom prst="rect"/>
                  </pic:spPr>
                </pic:pic>
              </a:graphicData>
            </a:graphic>
          </wp:inline>
        </w:drawing>
      </w:r>
      <w:r>
        <w:br/>
      </w:r>
      <w:r>
        <w:t>Đường thẳng qua O’ và song song với OM cắt đường tròn (O’; R’) tại hai điểm M’ và M’’ (giả sử M, M’ nằm cùng phía đối với đường thẳng OO’ và M, M’’ nằm khác phía đối với đường thẳng OO’).</w:t>
      </w:r>
      <w:r>
        <w:br/>
      </w:r>
      <w:r>
        <w:t>Giả sử đường thẳng MM’ cắt đường thẳng OO’ tại điểm I nằm ngoài đoạn OO’ và đường thẳng MM’’ cắt đường thẳng OO’ tại điểm I’ nằm trong đoạn OO’.</w:t>
      </w:r>
      <w:r>
        <w:br/>
      </w:r>
      <w:r>
        <w:t>Ta có V</w:t>
      </w:r>
      <w:r>
        <w:rPr>
          <w:vertAlign w:val="subscript"/>
        </w:rPr>
        <w:t>(I, k)</w:t>
      </w:r>
      <w:r>
        <w:t xml:space="preserve"> biến đường tròn (O; R) thành đường tròn (O’; R’).</w:t>
      </w:r>
      <w:r>
        <w:br/>
      </w:r>
      <w:r>
        <w:t>Suy ra R’ = |k|.R.</w:t>
      </w:r>
      <w:r>
        <w:br/>
      </w:r>
      <w:r>
        <w:t xml:space="preserve">Do đó </w:t>
      </w:r>
      <w:r>
        <w:t>|k|</w:t>
      </w:r>
      <w:r>
        <w:t>=</w:t>
      </w:r>
      <w:r>
        <w:t>R</w:t>
      </w:r>
      <w:r>
        <w:t>′</w:t>
      </w:r>
      <w:r>
        <w:t>R</w:t>
      </w:r>
      <w:r>
        <w:t>|k|=(R^('))/(R)</w:t>
      </w:r>
      <w:r>
        <w:t>.</w:t>
      </w:r>
      <w:r>
        <w:br/>
      </w:r>
      <w:r>
        <w:t>Mà k &gt; 0 (do O, O’ nằm cùng phía đối với I).</w:t>
      </w:r>
      <w:r>
        <w:br/>
      </w:r>
      <w:r>
        <w:t>Suy ra .</w:t>
      </w:r>
      <w:r>
        <w:br/>
      </w:r>
      <w:r>
        <w:t>Ta có V</w:t>
      </w:r>
      <w:r>
        <w:rPr>
          <w:vertAlign w:val="subscript"/>
        </w:rPr>
        <w:t>(I’, k’)</w:t>
      </w:r>
      <w:r>
        <w:t xml:space="preserve"> biến đường tròn (O; R) thành đường tròn (O’; R’).</w:t>
      </w:r>
      <w:r>
        <w:br/>
      </w:r>
      <w:r>
        <w:t xml:space="preserve">Chứng minh tương tự, ta được khi O, O’ nằm khác phía đối với I’, ta có </w:t>
      </w:r>
      <w:r>
        <w:t>k</w:t>
      </w:r>
      <w:r>
        <w:t>′</w:t>
      </w:r>
      <w:r>
        <w:t>=</w:t>
      </w:r>
      <w:r>
        <w:t>−</w:t>
      </w:r>
      <w:r>
        <w:t>R</w:t>
      </w:r>
      <w:r>
        <w:t>′</w:t>
      </w:r>
      <w:r>
        <w:t>R</w:t>
      </w:r>
      <w:r>
        <w:t>k^(')=−(R^('))/(R)</w:t>
      </w:r>
      <w:r>
        <w:t>.</w:t>
      </w:r>
      <w:r>
        <w:br/>
      </w:r>
      <w:r>
        <w:t xml:space="preserve">Vì vậy ta có hai phép vị tự thỏa mãn trường hợp 1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w:t>
      </w:r>
      <w:r>
        <w:br/>
      </w:r>
      <w:r>
        <w:t>⦁ Trường hợp 2: O ≡ O’.</w:t>
      </w:r>
      <w:r>
        <w:br/>
      </w:r>
      <w:r>
        <w:drawing>
          <wp:inline xmlns:a="http://schemas.openxmlformats.org/drawingml/2006/main" xmlns:pic="http://schemas.openxmlformats.org/drawingml/2006/picture">
            <wp:extent cx="1905000" cy="1714500"/>
            <wp:docPr id="25" name="Picture 25"/>
            <wp:cNvGraphicFramePr>
              <a:graphicFrameLocks noChangeAspect="1"/>
            </wp:cNvGraphicFramePr>
            <a:graphic>
              <a:graphicData uri="http://schemas.openxmlformats.org/drawingml/2006/picture">
                <pic:pic>
                  <pic:nvPicPr>
                    <pic:cNvPr id="0" name="temp_inline_128f3c14fab047a2bc2f75ab156dc272.jpg"/>
                    <pic:cNvPicPr/>
                  </pic:nvPicPr>
                  <pic:blipFill>
                    <a:blip r:embed="rId33"/>
                    <a:stretch>
                      <a:fillRect/>
                    </a:stretch>
                  </pic:blipFill>
                  <pic:spPr>
                    <a:xfrm>
                      <a:off x="0" y="0"/>
                      <a:ext cx="1905000" cy="1714500"/>
                    </a:xfrm>
                    <a:prstGeom prst="rect"/>
                  </pic:spPr>
                </pic:pic>
              </a:graphicData>
            </a:graphic>
          </wp:inline>
        </w:drawing>
      </w:r>
      <w:r>
        <w:br/>
      </w:r>
      <w:r>
        <w:t>Vì O ≡ O’ nên V</w:t>
      </w:r>
      <w:r>
        <w:rPr>
          <w:vertAlign w:val="subscript"/>
        </w:rPr>
        <w:t>(O, k)</w:t>
      </w:r>
      <w:r>
        <w:t xml:space="preserve"> biến đường tròn (O; R) thành đường tròn (O; R’).</w:t>
      </w:r>
      <w:r>
        <w:br/>
      </w:r>
      <w:r>
        <w:t>Suy ra R’ = |k|.R.</w:t>
      </w:r>
      <w:r>
        <w:br/>
      </w:r>
      <w:r>
        <w:t xml:space="preserve">Do đó </w:t>
      </w:r>
      <w:r>
        <w:t>|k|</w:t>
      </w:r>
      <w:r>
        <w:t>=</w:t>
      </w:r>
      <w:r>
        <w:t>R</w:t>
      </w:r>
      <w:r>
        <w:t>′</w:t>
      </w:r>
      <w:r>
        <w:t>R</w:t>
      </w:r>
      <w:r>
        <w:t>|k|=(R^('))/(R)</w:t>
      </w:r>
      <w:r>
        <w:t>.</w:t>
      </w:r>
      <w:r>
        <w:br/>
      </w:r>
      <w:r>
        <w:t xml:space="preserve">Vì vậy </w:t>
      </w:r>
      <w:r>
        <w:t>k</w:t>
      </w:r>
      <w:r>
        <w:t>=</w:t>
      </w:r>
      <w:r>
        <w:t>R</w:t>
      </w:r>
      <w:r>
        <w:t>′</w:t>
      </w:r>
      <w:r>
        <w:t>R</w:t>
      </w:r>
      <w:r>
        <w:t>k=(R^('))/(R)</w:t>
      </w:r>
      <w:r>
        <w:t xml:space="preserve"> hoặc </w:t>
      </w:r>
      <w:r>
        <w:t>k</w:t>
      </w:r>
      <w:r>
        <w:t>=</w:t>
      </w:r>
      <w:r>
        <w:t>−</w:t>
      </w:r>
      <w:r>
        <w:t>R</w:t>
      </w:r>
      <w:r>
        <w:t>′</w:t>
      </w:r>
      <w:r>
        <w:t>R</w:t>
      </w:r>
      <w:r>
        <w:t>k=−(R^('))/(R)</w:t>
      </w:r>
      <w:r>
        <w:t>.</w:t>
      </w:r>
      <w:r>
        <w:br/>
      </w:r>
      <w:r>
        <w:t xml:space="preserve">Khi đó ta có hai phép vị tự thỏa mãn trường hợp 2 là </w:t>
      </w:r>
      <w:r>
        <w:t>V</w:t>
      </w:r>
      <w:r>
        <w:t>(</w:t>
      </w:r>
      <w:r>
        <w:t>O</w:t>
      </w:r>
      <w:r>
        <w:t>,</w:t>
      </w:r>
      <w:r>
        <w:t>R</w:t>
      </w:r>
      <w:r>
        <w:t>′</w:t>
      </w:r>
      <w:r>
        <w:t>R</w:t>
      </w:r>
      <w:r>
        <w:t>)</w:t>
      </w:r>
      <w:r>
        <w:t>V_(O,(R^('))/(R))</w:t>
      </w:r>
      <w:r>
        <w:t xml:space="preserve"> và </w:t>
      </w:r>
      <w:r>
        <w:t>V</w:t>
      </w:r>
      <w:r>
        <w:t>(</w:t>
      </w:r>
      <w:r>
        <w:t>O</w:t>
      </w:r>
      <w:r>
        <w:t>,</w:t>
      </w:r>
      <w:r>
        <w:t>−</w:t>
      </w:r>
      <w:r>
        <w:t>R</w:t>
      </w:r>
      <w:r>
        <w:t>′</w:t>
      </w:r>
      <w:r>
        <w:t>R</w:t>
      </w:r>
      <w:r>
        <w:t>)</w:t>
      </w:r>
      <w:r>
        <w:t>V_(O,−(R^('))/(R))</w:t>
      </w:r>
      <w:r>
        <w:t>.</w:t>
      </w:r>
      <w:r>
        <w:br/>
      </w:r>
      <w:r>
        <w:t>Vậy có 4 phép vị tự thỏa mãn yêu cầu bài toán là:</w:t>
      </w:r>
      <w:r>
        <w:br/>
      </w:r>
      <w:r>
        <w:t xml:space="preserve">– Nếu O ≠ O’ thì ta có hai phép vị tự thỏa mãn yêu cầu bài toán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w:t>
      </w:r>
      <w:r>
        <w:br/>
      </w:r>
      <w:r>
        <w:t xml:space="preserve">– Nếu O ≡ O’ thì ta có hai phép vị tự thỏa mãn yêu cầu bài toán là </w:t>
      </w:r>
      <w:r>
        <w:t>V</w:t>
      </w:r>
      <w:r>
        <w:t>(</w:t>
      </w:r>
      <w:r>
        <w:t>O</w:t>
      </w:r>
      <w:r>
        <w:t>,</w:t>
      </w:r>
      <w:r>
        <w:t>R</w:t>
      </w:r>
      <w:r>
        <w:t>′</w:t>
      </w:r>
      <w:r>
        <w:t>R</w:t>
      </w:r>
      <w:r>
        <w:t>)</w:t>
      </w:r>
      <w:r>
        <w:t>V_(O,(R^('))/(R))</w:t>
      </w:r>
      <w:r>
        <w:t xml:space="preserve"> và </w:t>
      </w:r>
      <w:r>
        <w:t>V</w:t>
      </w:r>
      <w:r>
        <w:t>(</w:t>
      </w:r>
      <w:r>
        <w:t>O</w:t>
      </w:r>
      <w:r>
        <w:t>,</w:t>
      </w:r>
      <w:r>
        <w:t>−</w:t>
      </w:r>
      <w:r>
        <w:t>R</w:t>
      </w:r>
      <w:r>
        <w:t>′</w:t>
      </w:r>
      <w:r>
        <w:t>R</w:t>
      </w:r>
      <w:r>
        <w:t>)</w:t>
      </w:r>
      <w:r>
        <w:t>V_(O,−(R^('))/(R))</w:t>
      </w:r>
      <w:r>
        <w:t>.</w:t>
      </w:r>
      <w:r>
        <w:br/>
      </w:r>
      <w:r>
        <w:t>e) Lấy điểm M bất kì thuộc (O; R).</w:t>
      </w:r>
      <w:r>
        <w:br/>
      </w:r>
      <w:r>
        <w:drawing>
          <wp:inline xmlns:a="http://schemas.openxmlformats.org/drawingml/2006/main" xmlns:pic="http://schemas.openxmlformats.org/drawingml/2006/picture">
            <wp:extent cx="1905000" cy="1181100"/>
            <wp:docPr id="26" name="Picture 26"/>
            <wp:cNvGraphicFramePr>
              <a:graphicFrameLocks noChangeAspect="1"/>
            </wp:cNvGraphicFramePr>
            <a:graphic>
              <a:graphicData uri="http://schemas.openxmlformats.org/drawingml/2006/picture">
                <pic:pic>
                  <pic:nvPicPr>
                    <pic:cNvPr id="0" name="temp_inline_04011079f60543df9633ad9f33c49c0e.jpg"/>
                    <pic:cNvPicPr/>
                  </pic:nvPicPr>
                  <pic:blipFill>
                    <a:blip r:embed="rId34"/>
                    <a:stretch>
                      <a:fillRect/>
                    </a:stretch>
                  </pic:blipFill>
                  <pic:spPr>
                    <a:xfrm>
                      <a:off x="0" y="0"/>
                      <a:ext cx="1905000" cy="1181100"/>
                    </a:xfrm>
                    <a:prstGeom prst="rect"/>
                  </pic:spPr>
                </pic:pic>
              </a:graphicData>
            </a:graphic>
          </wp:inline>
        </w:drawing>
      </w:r>
      <w:r>
        <w:br/>
      </w:r>
      <w:r>
        <w:t>Đường thẳng qua O’ và song song với OM cắt đường tròn (O’; R’) tại hai điểm M’ và M’’ (giả sử M, M’ nằm cùng phía đối với đường thẳng OO’ và M, M’’ nằm khác phía đối với đường thẳng OO’).</w:t>
      </w:r>
      <w:r>
        <w:br/>
      </w:r>
      <w:r>
        <w:t>Giả sử đường thẳng MM’ cắt đường thẳng OO’ tại điểm I nằm ngoài đoạn OO’ và đường thẳng MM’’ cắt đường thẳng OO’ tại điểm I’ nằm trong đoạn OO’.</w:t>
      </w:r>
      <w:r>
        <w:br/>
      </w:r>
      <w:r>
        <w:t>Ta có V</w:t>
      </w:r>
      <w:r>
        <w:rPr>
          <w:vertAlign w:val="subscript"/>
        </w:rPr>
        <w:t>(I, k)</w:t>
      </w:r>
      <w:r>
        <w:t xml:space="preserve"> biến đường tròn (O; R) thành đường tròn (O’; R’).</w:t>
      </w:r>
      <w:r>
        <w:br/>
      </w:r>
      <w:r>
        <w:t>Suy ra R’ = |k|.R.</w:t>
      </w:r>
      <w:r>
        <w:br/>
      </w:r>
      <w:r>
        <w:t xml:space="preserve">Do đó </w:t>
      </w:r>
      <w:r>
        <w:t>|k|</w:t>
      </w:r>
      <w:r>
        <w:t>=</w:t>
      </w:r>
      <w:r>
        <w:t>R</w:t>
      </w:r>
      <w:r>
        <w:t>′</w:t>
      </w:r>
      <w:r>
        <w:t>R</w:t>
      </w:r>
      <w:r>
        <w:t>|k|=(R^('))/(R)</w:t>
      </w:r>
      <w:r>
        <w:t>.</w:t>
      </w:r>
      <w:r>
        <w:br/>
      </w:r>
      <w:r>
        <w:t>Mà k &gt; 0 (do O, O’ nằm cùng phía đối với I).</w:t>
      </w:r>
      <w:r>
        <w:br/>
      </w:r>
      <w:r>
        <w:t xml:space="preserve">Suy ra </w:t>
      </w:r>
      <w:r>
        <w:t>k</w:t>
      </w:r>
      <w:r>
        <w:t>=</w:t>
      </w:r>
      <w:r>
        <w:t>R</w:t>
      </w:r>
      <w:r>
        <w:t>′</w:t>
      </w:r>
      <w:r>
        <w:t>R</w:t>
      </w:r>
      <w:r>
        <w:t>k=(R^('))/(R)</w:t>
      </w:r>
      <w:r>
        <w:t>.</w:t>
      </w:r>
      <w:r>
        <w:br/>
      </w:r>
      <w:r>
        <w:t>Ta có V</w:t>
      </w:r>
      <w:r>
        <w:rPr>
          <w:vertAlign w:val="subscript"/>
        </w:rPr>
        <w:t>(I’, k’)</w:t>
      </w:r>
      <w:r>
        <w:t xml:space="preserve"> biến đường tròn (O; R) thành đường tròn (O’; R’).</w:t>
      </w:r>
      <w:r>
        <w:br/>
      </w:r>
      <w:r>
        <w:t xml:space="preserve">Chứng minh tương tự, ta được khi O, O’ nằm khác phía đối với I’, ta có </w:t>
      </w:r>
      <w:r>
        <w:t>k</w:t>
      </w:r>
      <w:r>
        <w:t>′</w:t>
      </w:r>
      <w:r>
        <w:t>=</w:t>
      </w:r>
      <w:r>
        <w:t>−</w:t>
      </w:r>
      <w:r>
        <w:t>R</w:t>
      </w:r>
      <w:r>
        <w:t>′</w:t>
      </w:r>
      <w:r>
        <w:t>R</w:t>
      </w:r>
      <w:r>
        <w:t>k^(')=−(R^('))/(R)</w:t>
      </w:r>
      <w:r>
        <w:t>.</w:t>
      </w:r>
      <w:r>
        <w:br/>
      </w:r>
      <w:r>
        <w:t xml:space="preserve">Vậy ta có hai phép vị tự thỏa mãn yêu cầu bài toán là </w:t>
      </w:r>
      <w:r>
        <w:t>V</w:t>
      </w:r>
      <w:r>
        <w:t>(</w:t>
      </w:r>
      <w:r>
        <w:t>I</w:t>
      </w:r>
      <w:r>
        <w:t>,</w:t>
      </w:r>
      <w:r>
        <w:t>R</w:t>
      </w:r>
      <w:r>
        <w:t>′</w:t>
      </w:r>
      <w:r>
        <w:t>R</w:t>
      </w:r>
      <w:r>
        <w:t>)</w:t>
      </w:r>
      <w:r>
        <w:t>V_(I,(R^('))/(R))</w:t>
      </w:r>
      <w:r>
        <w:t xml:space="preserve"> và </w:t>
      </w:r>
      <w:r>
        <w:t>V</w:t>
      </w:r>
      <w:r>
        <w:t>(</w:t>
      </w:r>
      <w:r>
        <w:t>I</w:t>
      </w:r>
      <w:r>
        <w:t>′</w:t>
      </w:r>
      <w:r>
        <w:t>,</w:t>
      </w:r>
      <w:r>
        <w:t>−</w:t>
      </w:r>
      <w:r>
        <w:t>R</w:t>
      </w:r>
      <w:r>
        <w:t>′</w:t>
      </w:r>
      <w:r>
        <w:t>R</w:t>
      </w:r>
      <w:r>
        <w:t>)</w:t>
      </w:r>
      <w:r>
        <w:t>V_(I^('),−(R^('))/(R))</w:t>
      </w:r>
      <w:r>
        <w:t>.</w:t>
      </w:r>
      <w:r>
        <w:br/>
      </w:r>
      <w:r>
        <w:rPr>
          <w:b/>
        </w:rPr>
        <w:t>Bài 5 trang 36 Chuyên đề Toán 11</w:t>
      </w:r>
      <w:r>
        <w:t xml:space="preserve">: </w:t>
      </w:r>
      <w:r>
        <w:t>Cho hai đường tròn (I; R) và (I’; R’) (Hình 12) có tâm phân biệt và bán kính khác nhau. Hãy chứng minh có hai phép vị tự biến đường tròn (I; R) thành đường tròn (I’; R’).</w:t>
      </w:r>
      <w:r>
        <w:br/>
      </w:r>
      <w:r>
        <w:drawing>
          <wp:inline xmlns:a="http://schemas.openxmlformats.org/drawingml/2006/main" xmlns:pic="http://schemas.openxmlformats.org/drawingml/2006/picture">
            <wp:extent cx="1905000" cy="1981199"/>
            <wp:docPr id="27" name="Picture 27"/>
            <wp:cNvGraphicFramePr>
              <a:graphicFrameLocks noChangeAspect="1"/>
            </wp:cNvGraphicFramePr>
            <a:graphic>
              <a:graphicData uri="http://schemas.openxmlformats.org/drawingml/2006/picture">
                <pic:pic>
                  <pic:nvPicPr>
                    <pic:cNvPr id="0" name="temp_inline_87410338312a4c37bea43b18ea34c026.jpg"/>
                    <pic:cNvPicPr/>
                  </pic:nvPicPr>
                  <pic:blipFill>
                    <a:blip r:embed="rId35"/>
                    <a:stretch>
                      <a:fillRect/>
                    </a:stretch>
                  </pic:blipFill>
                  <pic:spPr>
                    <a:xfrm>
                      <a:off x="0" y="0"/>
                      <a:ext cx="1905000" cy="1981199"/>
                    </a:xfrm>
                    <a:prstGeom prst="rect"/>
                  </pic:spPr>
                </pic:pic>
              </a:graphicData>
            </a:graphic>
          </wp:inline>
        </w:drawing>
      </w:r>
      <w:r>
        <w:br/>
      </w:r>
      <w:r>
        <w:rPr>
          <w:b/>
        </w:rPr>
        <w:t>Lời giải:</w:t>
      </w:r>
      <w:r>
        <w:br/>
      </w:r>
      <w:r>
        <w:t>Lấy điểm M bất kì thuộc (I; R).</w:t>
      </w:r>
      <w:r>
        <w:br/>
      </w:r>
      <w:r>
        <w:t>Đường thẳng qua I’ và song song với IM cắt đường tròn (I’; R’) tại hai điểm và (giả sử M, nằm cùng phía đối với đường thẳng II’ và M, nằm khác phía đối với đường thẳng II’).</w:t>
      </w:r>
      <w:r>
        <w:br/>
      </w:r>
      <w:r>
        <w:t>Giả sử đường thẳng cắt đường thẳng II’ tại điểm O</w:t>
      </w:r>
      <w:r>
        <w:rPr>
          <w:vertAlign w:val="subscript"/>
        </w:rPr>
        <w:t>1</w:t>
      </w:r>
      <w:r>
        <w:t xml:space="preserve"> nằm ngoài đoạn OO’ và đường thẳng cắt đường thẳng II’ tại điểm O</w:t>
      </w:r>
      <w:r>
        <w:rPr>
          <w:vertAlign w:val="subscript"/>
        </w:rPr>
        <w:t>2</w:t>
      </w:r>
      <w:r>
        <w:t xml:space="preserve"> nằm trong đoạn II’.</w:t>
      </w:r>
      <w:r>
        <w:br/>
      </w:r>
      <w:r>
        <w:t>Ta có biến đường tròn (I; R) thành đường tròn (I’; R’).</w:t>
      </w:r>
      <w:r>
        <w:br/>
      </w:r>
      <w:r>
        <w:t>Suy ra R’ = |k|.R.</w:t>
      </w:r>
      <w:r>
        <w:br/>
      </w:r>
      <w:r>
        <w:t xml:space="preserve">Do đó </w:t>
      </w:r>
      <w:r>
        <w:t>|k|</w:t>
      </w:r>
      <w:r>
        <w:t>=</w:t>
      </w:r>
      <w:r>
        <w:t>R</w:t>
      </w:r>
      <w:r>
        <w:t>′</w:t>
      </w:r>
      <w:r>
        <w:t>R</w:t>
      </w:r>
      <w:r>
        <w:t>|k|=(R^('))/(R)</w:t>
      </w:r>
      <w:r>
        <w:t>.</w:t>
      </w:r>
      <w:r>
        <w:br/>
      </w:r>
      <w:r>
        <w:t>Mà k &gt; 0 (do I, I’ nằm cùng phía đối với O</w:t>
      </w:r>
      <w:r>
        <w:rPr>
          <w:vertAlign w:val="subscript"/>
        </w:rPr>
        <w:t>1</w:t>
      </w:r>
      <w:r>
        <w:t>).</w:t>
      </w:r>
      <w:r>
        <w:br/>
      </w:r>
      <w:r>
        <w:t xml:space="preserve">Suy ra </w:t>
      </w:r>
      <w:r>
        <w:t>k</w:t>
      </w:r>
      <w:r>
        <w:t>=</w:t>
      </w:r>
      <w:r>
        <w:t>R</w:t>
      </w:r>
      <w:r>
        <w:t>′</w:t>
      </w:r>
      <w:r>
        <w:t>R</w:t>
      </w:r>
      <w:r>
        <w:t>k=(R^('))/(R)</w:t>
      </w:r>
      <w:r>
        <w:t>.</w:t>
      </w:r>
      <w:r>
        <w:br/>
      </w:r>
      <w:r>
        <w:t xml:space="preserve">Ta có </w:t>
      </w:r>
      <w:r>
        <w:t>V</w:t>
      </w:r>
      <w:r>
        <w:t>(</w:t>
      </w:r>
      <w:r>
        <w:t>O</w:t>
      </w:r>
      <w:r>
        <w:t>2</w:t>
      </w:r>
      <w:r>
        <w:t>,</w:t>
      </w:r>
      <w:r>
        <w:t>k</w:t>
      </w:r>
      <w:r>
        <w:t>′</w:t>
      </w:r>
      <w:r>
        <w:t>)</w:t>
      </w:r>
      <w:r>
        <w:t>V_(O_(2),k^('))</w:t>
      </w:r>
      <w:r>
        <w:t xml:space="preserve"> biến đường tròn (I; R) thành đường tròn (I’; R’).</w:t>
      </w:r>
      <w:r>
        <w:br/>
      </w:r>
      <w:r>
        <w:t>Chứng minh tương tự, ta được khi I, I’ nằm khác phía đối với O</w:t>
      </w:r>
      <w:r>
        <w:rPr>
          <w:vertAlign w:val="subscript"/>
        </w:rPr>
        <w:t>2</w:t>
      </w:r>
      <w:r>
        <w:t xml:space="preserve">, ta có </w:t>
      </w:r>
      <w:r>
        <w:t>k</w:t>
      </w:r>
      <w:r>
        <w:t>′</w:t>
      </w:r>
      <w:r>
        <w:t>=</w:t>
      </w:r>
      <w:r>
        <w:t>−</w:t>
      </w:r>
      <w:r>
        <w:t>R</w:t>
      </w:r>
      <w:r>
        <w:t>′</w:t>
      </w:r>
      <w:r>
        <w:t>R</w:t>
      </w:r>
      <w:r>
        <w:t>k^(')=−(R^('))/(R)</w:t>
      </w:r>
      <w:r>
        <w:t>.</w:t>
      </w:r>
      <w:r>
        <w:br/>
      </w:r>
      <w:r>
        <w:t xml:space="preserve">Vậy ta có hai phép vị tự thỏa mãn yêu cầu bài toán là </w:t>
      </w:r>
      <w:r>
        <w:t>V</w:t>
      </w:r>
      <w:r>
        <w:t>(</w:t>
      </w:r>
      <w:r>
        <w:t>O</w:t>
      </w:r>
      <w:r>
        <w:t>1</w:t>
      </w:r>
      <w:r>
        <w:t>,</w:t>
      </w:r>
      <w:r>
        <w:t>R</w:t>
      </w:r>
      <w:r>
        <w:t>′</w:t>
      </w:r>
      <w:r>
        <w:t>R</w:t>
      </w:r>
      <w:r>
        <w:t>)</w:t>
      </w:r>
      <w:r>
        <w:t>V_(O_(1),(R^('))/(R))</w:t>
      </w:r>
      <w:r>
        <w:t xml:space="preserve"> và </w:t>
      </w:r>
      <w:r>
        <w:t>V</w:t>
      </w:r>
      <w:r>
        <w:t>(</w:t>
      </w:r>
      <w:r>
        <w:t>O</w:t>
      </w:r>
      <w:r>
        <w:t>2</w:t>
      </w:r>
      <w:r>
        <w:t>,</w:t>
      </w:r>
      <w:r>
        <w:t>−</w:t>
      </w:r>
      <w:r>
        <w:t>R</w:t>
      </w:r>
      <w:r>
        <w:t>′</w:t>
      </w:r>
      <w:r>
        <w:t>R</w:t>
      </w:r>
      <w:r>
        <w:t>)</w:t>
      </w:r>
      <w:r>
        <w:t>V_(O_(2),−(R^('))/(R))</w:t>
      </w:r>
      <w:r>
        <w:t>.</w:t>
      </w:r>
      <w:r>
        <w:br/>
      </w:r>
      <w:r>
        <w:rPr>
          <w:b/>
        </w:rPr>
        <w:t>Bài 6 trang 36 Chuyên đề Toán 11</w:t>
      </w:r>
      <w:r>
        <w:t>:</w:t>
      </w:r>
      <w:r>
        <w:t xml:space="preserve"> Cho hình thang ABCD có hai đáy là AB và CD với </w:t>
      </w:r>
      <w:r>
        <w:t>CD</w:t>
      </w:r>
      <w:r>
        <w:t>=</w:t>
      </w:r>
      <w:r>
        <w:t>1</w:t>
      </w:r>
      <w:r>
        <w:t>2</w:t>
      </w:r>
      <w:r>
        <w:t>AB</w:t>
      </w:r>
      <w:r>
        <w:t>CD=(1)/(2)AB</w:t>
      </w:r>
      <w:r>
        <w:t xml:space="preserve">. Gọi I là giao điểm của hai đường chéo AC và BD. Tìm phép vị tự biến </w:t>
      </w:r>
      <w:r>
        <w:t>−</w:t>
      </w:r>
      <w:r>
        <w:t>−</w:t>
      </w:r>
      <w:r>
        <w:t>→</w:t>
      </w:r>
      <w:r>
        <w:t>AB</w:t>
      </w:r>
      <w:r>
        <w:t>AB→</w:t>
      </w:r>
      <w:r>
        <w:t xml:space="preserve"> thành </w:t>
      </w:r>
      <w:r>
        <w:t>−</w:t>
      </w:r>
      <w:r>
        <w:t>−</w:t>
      </w:r>
      <w:r>
        <w:t>→</w:t>
      </w:r>
      <w:r>
        <w:t>CD</w:t>
      </w:r>
      <w:r>
        <w:t>CD→</w:t>
      </w:r>
      <w:r>
        <w:t>.</w:t>
      </w:r>
      <w:r>
        <w:br/>
      </w:r>
      <w:r>
        <w:rPr>
          <w:b/>
        </w:rPr>
        <w:t>Lời giải:</w:t>
      </w:r>
      <w:r>
        <w:br/>
      </w:r>
      <w:r>
        <w:rPr>
          <w:b/>
        </w:rPr>
      </w:r>
      <w:r>
        <w:br/>
      </w:r>
      <w:r>
        <w:t>Vì ABCD là hình thang nên AB // CD</w:t>
      </w:r>
      <w:r>
        <w:br/>
      </w:r>
      <w:r>
        <w:t xml:space="preserve">Ta có I là giao điểm của hai đường chéo AC và BD, áp dụng hệ quả định lí Thales, ta được </w:t>
      </w:r>
      <w:r>
        <w:t>IC</w:t>
      </w:r>
      <w:r>
        <w:t>IA</w:t>
      </w:r>
      <w:r>
        <w:t>=</w:t>
      </w:r>
      <w:r>
        <w:t>IB</w:t>
      </w:r>
      <w:r>
        <w:t>ID</w:t>
      </w:r>
      <w:r>
        <w:t>=</w:t>
      </w:r>
      <w:r>
        <w:t>CD</w:t>
      </w:r>
      <w:r>
        <w:t>AB</w:t>
      </w:r>
      <w:r>
        <w:t>=</w:t>
      </w:r>
      <w:r>
        <w:t>1</w:t>
      </w:r>
      <w:r>
        <w:t>2</w:t>
      </w:r>
      <w:r>
        <w:t>(IC)/(IA)=(IB)/(ID)=(CD)/(AB)=(1)/(2)</w:t>
      </w:r>
      <w:r>
        <w:t>.</w:t>
      </w:r>
      <w:r>
        <w:br/>
      </w:r>
      <w:r>
        <w:t xml:space="preserve">Suy ra </w:t>
      </w:r>
      <w:r>
        <w:t>IC</w:t>
      </w:r>
      <w:r>
        <w:t>=</w:t>
      </w:r>
      <w:r>
        <w:t>1</w:t>
      </w:r>
      <w:r>
        <w:t>2</w:t>
      </w:r>
      <w:r>
        <w:t>IA</w:t>
      </w:r>
      <w:r>
        <w:t>IC=(1)/(2)IA</w:t>
      </w:r>
      <w:r>
        <w:t>.</w:t>
      </w:r>
      <w:r>
        <w:br/>
      </w:r>
      <w:r>
        <w:t>Mà A, C nằm khác phía so với I.</w:t>
      </w:r>
      <w:r>
        <w:br/>
      </w:r>
      <w:r>
        <w:t xml:space="preserve">Do đó </w:t>
      </w:r>
      <w:r>
        <w:t>−</w:t>
      </w:r>
      <w:r>
        <w:t>→</w:t>
      </w:r>
      <w:r>
        <w:t>IC</w:t>
      </w:r>
      <w:r>
        <w:t>=</w:t>
      </w:r>
      <w:r>
        <w:t>−</w:t>
      </w:r>
      <w:r>
        <w:t>1</w:t>
      </w:r>
      <w:r>
        <w:t>2</w:t>
      </w:r>
      <w:r>
        <w:t>−</w:t>
      </w:r>
      <w:r>
        <w:t>→</w:t>
      </w:r>
      <w:r>
        <w:t>IA</w:t>
      </w:r>
      <w:r>
        <w:t>IC→=−(1)/(2)IA→</w:t>
      </w:r>
      <w:r>
        <w:t>.</w:t>
      </w:r>
      <w:r>
        <w:br/>
      </w:r>
      <w:r>
        <w:t xml:space="preserve">Vì vậy </w:t>
      </w:r>
      <w:r>
        <w:t>V</w:t>
      </w:r>
      <w:r>
        <w:t>(</w:t>
      </w:r>
      <w:r>
        <w:t>I</w:t>
      </w:r>
      <w:r>
        <w:t>,</w:t>
      </w:r>
      <w:r>
        <w:t>−</w:t>
      </w:r>
      <w:r>
        <w:t>1</w:t>
      </w:r>
      <w:r>
        <w:t>2</w:t>
      </w:r>
      <w:r>
        <w:t>)</w:t>
      </w:r>
      <w:r>
        <w:t>(</w:t>
      </w:r>
      <w:r>
        <w:t>A</w:t>
      </w:r>
      <w:r>
        <w:t>)</w:t>
      </w:r>
      <w:r>
        <w:t>=</w:t>
      </w:r>
      <w:r>
        <w:t>C</w:t>
      </w:r>
      <w:r>
        <w:t>V_(I,−(1)/(2))A=C</w:t>
      </w:r>
      <w:r>
        <w:t>.</w:t>
      </w:r>
      <w:r>
        <w:br/>
      </w:r>
      <w:r>
        <w:t xml:space="preserve">Chứng minh tương tự, ta được </w:t>
      </w:r>
      <w:r>
        <w:t>V</w:t>
      </w:r>
      <w:r>
        <w:t>(</w:t>
      </w:r>
      <w:r>
        <w:t>I</w:t>
      </w:r>
      <w:r>
        <w:t>,</w:t>
      </w:r>
      <w:r>
        <w:t>−</w:t>
      </w:r>
      <w:r>
        <w:t>1</w:t>
      </w:r>
      <w:r>
        <w:t>2</w:t>
      </w:r>
      <w:r>
        <w:t>)</w:t>
      </w:r>
      <w:r>
        <w:t>(</w:t>
      </w:r>
      <w:r>
        <w:t>B</w:t>
      </w:r>
      <w:r>
        <w:t>)</w:t>
      </w:r>
      <w:r>
        <w:t>=</w:t>
      </w:r>
      <w:r>
        <w:t>D</w:t>
      </w:r>
      <w:r>
        <w:t>V_(I,−(1)/(2))B=D</w:t>
      </w:r>
      <w:r>
        <w:t>.</w:t>
      </w:r>
      <w:r>
        <w:br/>
      </w:r>
      <w:r>
        <w:t xml:space="preserve">Khi đó qua phép vị tự </w:t>
      </w:r>
      <w:r>
        <w:t>V</w:t>
      </w:r>
      <w:r>
        <w:t>(</w:t>
      </w:r>
      <w:r>
        <w:t>I</w:t>
      </w:r>
      <w:r>
        <w:t>,</w:t>
      </w:r>
      <w:r>
        <w:t>−</w:t>
      </w:r>
      <w:r>
        <w:t>1</w:t>
      </w:r>
      <w:r>
        <w:t>2</w:t>
      </w:r>
      <w:r>
        <w:t>)</w:t>
      </w:r>
      <w:r>
        <w:t>V_(I,−(1)/(2))</w:t>
      </w:r>
      <w:r>
        <w:t xml:space="preserve"> biến </w:t>
      </w:r>
      <w:r>
        <w:t>−</w:t>
      </w:r>
      <w:r>
        <w:t>−</w:t>
      </w:r>
      <w:r>
        <w:t>→</w:t>
      </w:r>
      <w:r>
        <w:t>AB</w:t>
      </w:r>
      <w:r>
        <w:t>AB→</w:t>
      </w:r>
      <w:r>
        <w:t xml:space="preserve"> thành </w:t>
      </w:r>
      <w:r>
        <w:t>−</w:t>
      </w:r>
      <w:r>
        <w:t>−</w:t>
      </w:r>
      <w:r>
        <w:t>→</w:t>
      </w:r>
      <w:r>
        <w:t>CD</w:t>
      </w:r>
      <w:r>
        <w:t>CD→</w:t>
      </w:r>
      <w:r>
        <w:t>.</w:t>
      </w:r>
      <w:r>
        <w:br/>
      </w:r>
      <w:r>
        <w:t xml:space="preserve">Vậy phép vị tự cần tìm là </w:t>
      </w:r>
      <w:r>
        <w:t>V</w:t>
      </w:r>
      <w:r>
        <w:t>(</w:t>
      </w:r>
      <w:r>
        <w:t>I</w:t>
      </w:r>
      <w:r>
        <w:t>,</w:t>
      </w:r>
      <w:r>
        <w:t>−</w:t>
      </w:r>
      <w:r>
        <w:t>1</w:t>
      </w:r>
      <w:r>
        <w:t>2</w:t>
      </w:r>
      <w:r>
        <w:t>)</w:t>
      </w:r>
      <w:r>
        <w:t>V_(I,−(1)/(2))</w:t>
      </w:r>
      <w:r>
        <w:t>.</w:t>
      </w:r>
      <w:r>
        <w:br/>
      </w:r>
      <w:r>
        <w:rPr>
          <w:b/>
        </w:rPr>
        <w:t>Bài 7 trang 36 Chuyên đề Toán 11</w:t>
      </w:r>
      <w:r>
        <w:t xml:space="preserve">: </w:t>
      </w:r>
      <w:r>
        <w:t>Tìm các tỉ số vị tự của phép biến hình được thực hiện trên cây thước vẽ truyền trong Hình 13.</w:t>
      </w:r>
      <w:r>
        <w:br/>
      </w:r>
      <w:r>
        <w:drawing>
          <wp:inline xmlns:a="http://schemas.openxmlformats.org/drawingml/2006/main" xmlns:pic="http://schemas.openxmlformats.org/drawingml/2006/picture">
            <wp:extent cx="1905000" cy="2390775"/>
            <wp:docPr id="28" name="Picture 28"/>
            <wp:cNvGraphicFramePr>
              <a:graphicFrameLocks noChangeAspect="1"/>
            </wp:cNvGraphicFramePr>
            <a:graphic>
              <a:graphicData uri="http://schemas.openxmlformats.org/drawingml/2006/picture">
                <pic:pic>
                  <pic:nvPicPr>
                    <pic:cNvPr id="0" name="temp_inline_adc66d7f01ab45298522f6c73ac79f60.jpg"/>
                    <pic:cNvPicPr/>
                  </pic:nvPicPr>
                  <pic:blipFill>
                    <a:blip r:embed="rId36"/>
                    <a:stretch>
                      <a:fillRect/>
                    </a:stretch>
                  </pic:blipFill>
                  <pic:spPr>
                    <a:xfrm>
                      <a:off x="0" y="0"/>
                      <a:ext cx="1905000" cy="2390775"/>
                    </a:xfrm>
                    <a:prstGeom prst="rect"/>
                  </pic:spPr>
                </pic:pic>
              </a:graphicData>
            </a:graphic>
          </wp:inline>
        </w:drawing>
      </w:r>
      <w:r>
        <w:br/>
      </w:r>
      <w:r>
        <w:rPr>
          <w:b/>
        </w:rPr>
        <w:t>Lời giải:</w:t>
      </w:r>
      <w:r>
        <w:br/>
      </w:r>
      <w:r>
        <w:t>Xét hình tam giác đỉnh D khi vẽ truyền cho ta hình tam giác đỉnh D’ là ảnh của hình D.</w:t>
      </w:r>
      <w:r>
        <w:br/>
      </w:r>
      <w:r>
        <w:t xml:space="preserve">Ta có ba điểm O, D, D’ thẳng hàng nên </w:t>
      </w:r>
      <w:r>
        <w:t>−</w:t>
      </w:r>
      <w:r>
        <w:t>−</w:t>
      </w:r>
      <w:r>
        <w:t>→</w:t>
      </w:r>
      <w:r>
        <w:t>OD</w:t>
      </w:r>
      <w:r>
        <w:t>′</w:t>
      </w:r>
      <w:r>
        <w:t>=</w:t>
      </w:r>
      <w:r>
        <w:t>k</w:t>
      </w:r>
      <w:r>
        <w:t>−</w:t>
      </w:r>
      <w:r>
        <w:t>−</w:t>
      </w:r>
      <w:r>
        <w:t>→</w:t>
      </w:r>
      <w:r>
        <w:t>OD</w:t>
      </w:r>
      <w:r>
        <w:t>OD^(')→=kOD→</w:t>
      </w:r>
      <w:r>
        <w:t>.</w:t>
      </w:r>
      <w:r>
        <w:br/>
      </w:r>
      <w:r>
        <w:t>Do đó V</w:t>
      </w:r>
      <w:r>
        <w:rPr>
          <w:vertAlign w:val="subscript"/>
        </w:rPr>
        <w:t>(O, k)</w:t>
      </w:r>
      <w:r>
        <w:t>(D) = D’ và OD’ = |k|.OD.</w:t>
      </w:r>
      <w:r>
        <w:br/>
      </w:r>
      <w:r>
        <w:t>Vì D, D’ nằm cùng phía đối với O nên k &gt; 0.</w:t>
      </w:r>
      <w:r>
        <w:br/>
      </w:r>
      <w:r>
        <w:t xml:space="preserve">Suy ra </w:t>
      </w:r>
      <w:r>
        <w:t>k</w:t>
      </w:r>
      <w:r>
        <w:t>=</w:t>
      </w:r>
      <w:r>
        <w:t>OD</w:t>
      </w:r>
      <w:r>
        <w:t>′</w:t>
      </w:r>
      <w:r>
        <w:t>OD</w:t>
      </w:r>
      <w:r>
        <w:t>k=(OD^('))/(OD)</w:t>
      </w:r>
      <w:r>
        <w:t>.</w:t>
      </w:r>
      <w:r>
        <w:br/>
      </w:r>
      <w:r>
        <w:t>Ta có AB // BD’ (do ABCD là hình bình hành) và ba điểm O, D, D’ thẳng hàng (giả thiết).</w:t>
      </w:r>
      <w:r>
        <w:br/>
      </w:r>
      <w:r>
        <w:t xml:space="preserve">Khi đó áp dụng định lí Thales, ta được </w:t>
      </w:r>
      <w:r>
        <w:t>k</w:t>
      </w:r>
      <w:r>
        <w:t>=</w:t>
      </w:r>
      <w:r>
        <w:t>OD</w:t>
      </w:r>
      <w:r>
        <w:t>OD</w:t>
      </w:r>
      <w:r>
        <w:t>′</w:t>
      </w:r>
      <w:r>
        <w:t>=</w:t>
      </w:r>
      <w:r>
        <w:t>OA</w:t>
      </w:r>
      <w:r>
        <w:t>OB</w:t>
      </w:r>
      <w:r>
        <w:t>k=(OD)/(OD^('))=(OA)/(OB)</w:t>
      </w:r>
      <w:r>
        <w:t>.</w:t>
      </w:r>
      <w:r>
        <w:br/>
      </w:r>
      <w:r>
        <w:t xml:space="preserve">Vậy phép vị tự biến hình tam giác có đỉnh D thành tam giác có đỉnh D’ là </w:t>
      </w:r>
      <w:r>
        <w:t>V</w:t>
      </w:r>
      <w:r>
        <w:t>(</w:t>
      </w:r>
      <w:r>
        <w:t>O</w:t>
      </w:r>
      <w:r>
        <w:t>,</w:t>
      </w:r>
      <w:r>
        <w:t>OA</w:t>
      </w:r>
      <w:r>
        <w:t>OB</w:t>
      </w:r>
      <w:r>
        <w:t>)</w:t>
      </w:r>
      <w:r>
        <w:t>V_(O,(OA)/(OB))</w:t>
      </w:r>
      <w:r>
        <w:t>.</w:t>
      </w:r>
      <w:r>
        <w:br/>
      </w:r>
      <w:r>
        <w:t xml:space="preserve">Ngược lại, phép vị tự biến hình tam giác đỉnh D’ khi vẽ truyền cho ta hình tam giác đỉnh D là ảnh của hình D là </w:t>
      </w:r>
      <w:r>
        <w:t>V</w:t>
      </w:r>
      <w:r>
        <w:t>(</w:t>
      </w:r>
      <w:r>
        <w:t>O</w:t>
      </w:r>
      <w:r>
        <w:t>,</w:t>
      </w:r>
      <w:r>
        <w:t>OB</w:t>
      </w:r>
      <w:r>
        <w:t>OA</w:t>
      </w:r>
      <w:r>
        <w:t>)</w:t>
      </w:r>
      <w:r>
        <w:t>V_(O,(OB)/(OA))</w:t>
      </w:r>
      <w:r>
        <w:t xml:space="preserve"> .</w:t>
      </w:r>
      <w:r>
        <w:br/>
      </w:r>
      <w:r>
        <w:rPr>
          <w:b/>
        </w:rPr>
        <w:t>Bài 8 trang 36 Chuyên đề Toán 11</w:t>
      </w:r>
      <w:r>
        <w:t>:</w:t>
      </w:r>
      <w:r>
        <w:t xml:space="preserve"> Trong Hình 14, tìm phép vị tự được dùng để biến bốn tam giác nhỏ thành bốn tam giác lớn.</w:t>
      </w:r>
      <w:r>
        <w:br/>
      </w:r>
      <w:r>
        <w:drawing>
          <wp:inline xmlns:a="http://schemas.openxmlformats.org/drawingml/2006/main" xmlns:pic="http://schemas.openxmlformats.org/drawingml/2006/picture">
            <wp:extent cx="1905000" cy="2171700"/>
            <wp:docPr id="29" name="Picture 29"/>
            <wp:cNvGraphicFramePr>
              <a:graphicFrameLocks noChangeAspect="1"/>
            </wp:cNvGraphicFramePr>
            <a:graphic>
              <a:graphicData uri="http://schemas.openxmlformats.org/drawingml/2006/picture">
                <pic:pic>
                  <pic:nvPicPr>
                    <pic:cNvPr id="0" name="temp_inline_1c2c9734089c4dc29a3f3b73a28a6688.jpg"/>
                    <pic:cNvPicPr/>
                  </pic:nvPicPr>
                  <pic:blipFill>
                    <a:blip r:embed="rId37"/>
                    <a:stretch>
                      <a:fillRect/>
                    </a:stretch>
                  </pic:blipFill>
                  <pic:spPr>
                    <a:xfrm>
                      <a:off x="0" y="0"/>
                      <a:ext cx="1905000" cy="2171700"/>
                    </a:xfrm>
                    <a:prstGeom prst="rect"/>
                  </pic:spPr>
                </pic:pic>
              </a:graphicData>
            </a:graphic>
          </wp:inline>
        </w:drawing>
      </w:r>
      <w:r>
        <w:br/>
      </w:r>
      <w:r>
        <w:rPr>
          <w:b/>
        </w:rPr>
        <w:t>Lời giải:</w:t>
      </w:r>
      <w:r>
        <w:br/>
      </w:r>
      <w:r>
        <w:rPr>
          <w:b/>
        </w:rPr>
      </w:r>
      <w:r>
        <w:br/>
      </w:r>
      <w:r>
        <w:t>Giả sử ta chọn điểm O như hình vẽ.</w:t>
      </w:r>
      <w:r>
        <w:br/>
      </w:r>
      <w:r>
        <w:t>Ta đặt bốn tam giác nhỏ là ∆OAB, ∆OBC, ∆OCD và ∆ODE và bốn tam giác lớn là ∆OA’B’, ∆OB’C’, ∆OC’D’ và ∆OD’E’ (hình vẽ).</w:t>
      </w:r>
      <w:r>
        <w:br/>
      </w:r>
      <w:r>
        <w:t>Yêu cầu bài toán đưa về tìm phép vị tự biến ∆OAB, ∆OBC, ∆OCD và ∆ODE lần lượt thành ∆OA’B’, ∆OB’C’, ∆OC’D’ và ∆OD’E’.</w:t>
      </w:r>
      <w:r>
        <w:br/>
      </w:r>
      <w:r>
        <w:t>Tức là ta đi tìm phép vị tự biến các điểm O, A, B, C, D, E lần lượt thành O, A’, B’, C’, D’, E’.</w:t>
      </w:r>
      <w:r>
        <w:br/>
      </w:r>
      <w:r>
        <w:t>Ta thấy O là giao điểm của các đường thẳng AA’, BB’, CC’, DD’, EE’.</w:t>
      </w:r>
      <w:r>
        <w:br/>
      </w:r>
      <w:r>
        <w:t>Ta chứng minh các điểm O, A’, B’, C’, D’, E’ lần lượt là ảnh của các điểm O, A, B, C, D, E qua V</w:t>
      </w:r>
      <w:r>
        <w:rPr>
          <w:vertAlign w:val="subscript"/>
        </w:rPr>
        <w:t>(O, k)</w:t>
      </w:r>
      <w:r>
        <w:t>.</w:t>
      </w:r>
      <w:r>
        <w:br/>
      </w:r>
      <w:r>
        <w:t>Thật vậy, ta có V</w:t>
      </w:r>
      <w:r>
        <w:rPr>
          <w:vertAlign w:val="subscript"/>
        </w:rPr>
        <w:t>(O, k)</w:t>
      </w:r>
      <w:r>
        <w:t>(A) = A’.</w:t>
      </w:r>
      <w:r>
        <w:br/>
      </w:r>
      <w:r>
        <w:t xml:space="preserve">Suy ra </w:t>
      </w:r>
      <w:r>
        <w:t>−</w:t>
      </w:r>
      <w:r>
        <w:t>−</w:t>
      </w:r>
      <w:r>
        <w:t>→</w:t>
      </w:r>
      <w:r>
        <w:t>OA</w:t>
      </w:r>
      <w:r>
        <w:t>′</w:t>
      </w:r>
      <w:r>
        <w:t>=</w:t>
      </w:r>
      <w:r>
        <w:t>k</w:t>
      </w:r>
      <w:r>
        <w:t>−</w:t>
      </w:r>
      <w:r>
        <w:t>−</w:t>
      </w:r>
      <w:r>
        <w:t>→</w:t>
      </w:r>
      <w:r>
        <w:t>OA</w:t>
      </w:r>
      <w:r>
        <w:t>OA^(')→=kOA→</w:t>
      </w:r>
      <w:r>
        <w:t xml:space="preserve"> và OA’ = |k|.OA.</w:t>
      </w:r>
      <w:r>
        <w:br/>
      </w:r>
      <w:r>
        <w:t>Vì A, A’ nằm cùng phía đối với O nên k &gt; 0.</w:t>
      </w:r>
      <w:r>
        <w:br/>
      </w:r>
      <w:r>
        <w:t xml:space="preserve">Do đó </w:t>
      </w:r>
      <w:r>
        <w:t>k</w:t>
      </w:r>
      <w:r>
        <w:t>=</w:t>
      </w:r>
      <w:r>
        <w:t>OA</w:t>
      </w:r>
      <w:r>
        <w:t>′</w:t>
      </w:r>
      <w:r>
        <w:t>OA</w:t>
      </w:r>
      <w:r>
        <w:t>k=(OA^('))/(OA)</w:t>
      </w:r>
      <w:r>
        <w:t>.</w:t>
      </w:r>
      <w:r>
        <w:br/>
      </w:r>
      <w:r>
        <w:t xml:space="preserve">Mà </w:t>
      </w:r>
      <w:r>
        <w:t>k</w:t>
      </w:r>
      <w:r>
        <w:t>=</w:t>
      </w:r>
      <w:r>
        <w:t>OA</w:t>
      </w:r>
      <w:r>
        <w:t>′</w:t>
      </w:r>
      <w:r>
        <w:t>OA</w:t>
      </w:r>
      <w:r>
        <w:t>=</w:t>
      </w:r>
      <w:r>
        <w:t>OB</w:t>
      </w:r>
      <w:r>
        <w:t>′</w:t>
      </w:r>
      <w:r>
        <w:t>OB</w:t>
      </w:r>
      <w:r>
        <w:t>k=(OA^('))/(OA)=(OB^('))/(OB)</w:t>
      </w:r>
      <w:r>
        <w:t xml:space="preserve"> nên </w:t>
      </w:r>
      <w:r>
        <w:t>−</w:t>
      </w:r>
      <w:r>
        <w:t>−</w:t>
      </w:r>
      <w:r>
        <w:t>→</w:t>
      </w:r>
      <w:r>
        <w:t>OB</w:t>
      </w:r>
      <w:r>
        <w:t>′</w:t>
      </w:r>
      <w:r>
        <w:t>=</w:t>
      </w:r>
      <w:r>
        <w:t>k</w:t>
      </w:r>
      <w:r>
        <w:t>−</w:t>
      </w:r>
      <w:r>
        <w:t>−</w:t>
      </w:r>
      <w:r>
        <w:t>→</w:t>
      </w:r>
      <w:r>
        <w:t>OB</w:t>
      </w:r>
      <w:r>
        <w:t>OB^(')→=kOB→</w:t>
      </w:r>
      <w:r>
        <w:t>, do đó V</w:t>
      </w:r>
      <w:r>
        <w:rPr>
          <w:vertAlign w:val="subscript"/>
        </w:rPr>
        <w:t>(O, k)</w:t>
      </w:r>
      <w:r>
        <w:t>(B) = B’.</w:t>
      </w:r>
      <w:r>
        <w:br/>
      </w:r>
      <w:r>
        <w:t>Tương tự như trên ta chứng minh được V</w:t>
      </w:r>
      <w:r>
        <w:rPr>
          <w:vertAlign w:val="subscript"/>
        </w:rPr>
        <w:t>(O, k)</w:t>
      </w:r>
      <w:r>
        <w:t>(C) = C’, V</w:t>
      </w:r>
      <w:r>
        <w:rPr>
          <w:vertAlign w:val="subscript"/>
        </w:rPr>
        <w:t>(O, k)</w:t>
      </w:r>
      <w:r>
        <w:t>(D) = D’, V</w:t>
      </w:r>
      <w:r>
        <w:rPr>
          <w:vertAlign w:val="subscript"/>
        </w:rPr>
        <w:t>(O, k)</w:t>
      </w:r>
      <w:r>
        <w:t>(E) = E’.</w:t>
      </w:r>
      <w:r>
        <w:br/>
      </w:r>
      <w:r>
        <w:t xml:space="preserve">Vậy </w:t>
      </w:r>
      <w:r>
        <w:t>V</w:t>
      </w:r>
      <w:r>
        <w:t>(</w:t>
      </w:r>
      <w:r>
        <w:t>O</w:t>
      </w:r>
      <w:r>
        <w:t>,</w:t>
      </w:r>
      <w:r>
        <w:t>OA</w:t>
      </w:r>
      <w:r>
        <w:t>′</w:t>
      </w:r>
      <w:r>
        <w:t>OA</w:t>
      </w:r>
      <w:r>
        <w:t>)</w:t>
      </w:r>
      <w:r>
        <w:t>V_(O,(OA^('))/(OA))</w:t>
      </w:r>
      <w:r>
        <w:t xml:space="preserve"> là phép vị tự cần tìm.</w:t>
      </w:r>
      <w:r>
        <w:br/>
      </w:r>
      <w:r>
        <w:rPr>
          <w:b/>
        </w:rPr>
        <w:t>Xem thêm lời giải bài tập Chuyên đề Toán lớp 11 Chân trời sáng tạo hay, chi tiết khác:</w:t>
      </w:r>
      <w:r>
        <w:br/>
      </w:r>
      <w:r>
        <w:t>Bài 3: Phép đối xứng trục</w:t>
      </w:r>
      <w:r>
        <w:br/>
      </w:r>
      <w:r>
        <w:t>Bài 4: Phép đối xứng tâm</w:t>
      </w:r>
      <w:r>
        <w:br/>
      </w:r>
      <w:r>
        <w:t>Bài 5: Phép quay</w:t>
      </w:r>
      <w:r>
        <w:br/>
      </w:r>
      <w:r>
        <w:t>Bài 7: Phép đồng dạng</w:t>
      </w:r>
      <w:r>
        <w:br/>
      </w:r>
      <w:r>
        <w:t>Bài tập cuối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