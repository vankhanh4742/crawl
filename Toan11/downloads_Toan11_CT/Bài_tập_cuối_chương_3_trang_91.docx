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3 trang 91</w:t>
      </w:r>
    </w:p>
    <w:p>
      <w:r>
        <w:rPr>
          <w:b/>
        </w:rPr>
        <w:t>Giải SBT Toán 11 Bài tập cuối chương 3 trang 91</w:t>
      </w:r>
      <w:r>
        <w:br/>
      </w:r>
      <w:r>
        <w:rPr>
          <w:b/>
        </w:rPr>
        <w:t>A. TRẮC NGHIỆM</w:t>
      </w:r>
      <w:r>
        <w:br/>
      </w:r>
      <w:r>
        <w:rPr>
          <w:b/>
        </w:rPr>
        <w:t>Câu 1 trang 91 SBT Toán 11 Tập 1</w:t>
      </w:r>
      <w:r>
        <w:t>:</w:t>
      </w:r>
      <w:r>
        <w:t xml:space="preserve"> </w:t>
      </w:r>
      <w:r>
        <w:t>lim</w:t>
      </w:r>
      <w:r>
        <w:t>3</w:t>
      </w:r>
      <w:r>
        <w:t>n</w:t>
      </w:r>
      <w:r>
        <w:t>2</w:t>
      </w:r>
      <w:r>
        <w:t>+</w:t>
      </w:r>
      <w:r>
        <w:t>2</w:t>
      </w:r>
      <w:r>
        <w:t>n</w:t>
      </w:r>
      <w:r>
        <w:t>2</w:t>
      </w:r>
      <w:r>
        <w:t>−</w:t>
      </w:r>
      <w:r>
        <w:t>n</w:t>
      </w:r>
      <w:r>
        <w:t>2</w:t>
      </w:r>
      <w:r>
        <w:t>lim(3n^(2)+2n)/(2−n^(2))</w:t>
      </w:r>
      <w:r>
        <w:t xml:space="preserve"> bằng</w:t>
      </w:r>
      <w:r>
        <w:br/>
      </w:r>
      <w:r>
        <w:t xml:space="preserve">A. </w:t>
      </w:r>
      <w:r>
        <w:t>3</w:t>
      </w:r>
      <w:r>
        <w:t>2</w:t>
      </w:r>
      <w:r>
        <w:t>.</w:t>
      </w:r>
      <w:r>
        <w:t>(3)/(2).</w:t>
      </w:r>
      <w:r>
        <w:br/>
      </w:r>
      <w:r>
        <w:t>B. ‒2.</w:t>
      </w:r>
      <w:r>
        <w:br/>
      </w:r>
      <w:r>
        <w:t>C. 3.</w:t>
      </w:r>
      <w:r>
        <w:br/>
      </w:r>
      <w:r>
        <w:t>D. ‒3.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Ta có: </w:t>
      </w:r>
      <w:r>
        <w:t>lim</w:t>
      </w:r>
      <w:r>
        <w:t>3</w:t>
      </w:r>
      <w:r>
        <w:t>n</w:t>
      </w:r>
      <w:r>
        <w:t>2</w:t>
      </w:r>
      <w:r>
        <w:t>+</w:t>
      </w:r>
      <w:r>
        <w:t>2</w:t>
      </w:r>
      <w:r>
        <w:t>n</w:t>
      </w:r>
      <w:r>
        <w:t>2</w:t>
      </w:r>
      <w:r>
        <w:t>−</w:t>
      </w:r>
      <w:r>
        <w:t>n</w:t>
      </w:r>
      <w:r>
        <w:t>2</w:t>
      </w:r>
      <w:r>
        <w:t>=</w:t>
      </w:r>
      <w:r>
        <w:t>lim</w:t>
      </w:r>
      <w:r>
        <w:t>3</w:t>
      </w:r>
      <w:r>
        <w:t>+</w:t>
      </w:r>
      <w:r>
        <w:t>2</w:t>
      </w:r>
      <w:r>
        <w:t>n</w:t>
      </w:r>
      <w:r>
        <w:t>2</w:t>
      </w:r>
      <w:r>
        <w:t>n</w:t>
      </w:r>
      <w:r>
        <w:t>2</w:t>
      </w:r>
      <w:r>
        <w:t>−</w:t>
      </w:r>
      <w:r>
        <w:t>1</w:t>
      </w:r>
      <w:r>
        <w:t>=</w:t>
      </w:r>
      <w:r>
        <w:t>3</w:t>
      </w:r>
      <w:r>
        <w:t>−</w:t>
      </w:r>
      <w:r>
        <w:t>1</w:t>
      </w:r>
      <w:r>
        <w:t>=</w:t>
      </w:r>
      <w:r>
        <w:t>−</w:t>
      </w:r>
      <w:r>
        <w:t>3</w:t>
      </w:r>
      <w:r>
        <w:t>.</w:t>
      </w:r>
      <w:r>
        <w:t>lim(3n^(2)+2n)/(2−n^(2))=lim(3+(2)/(n))/((2)/(n^(2))−1)=(3)/(−1)=−3.</w:t>
      </w:r>
      <w:r>
        <w:br/>
      </w:r>
      <w:r>
        <w:rPr>
          <w:b/>
        </w:rPr>
        <w:t>Câu 2 trang 92 SBT Toán 11 Tập 1</w:t>
      </w:r>
      <w:r>
        <w:t xml:space="preserve">: </w:t>
      </w:r>
      <w:r>
        <w:t>lim</w:t>
      </w:r>
      <w:r>
        <w:t>√</w:t>
      </w:r>
      <w:r>
        <w:t>4</w:t>
      </w:r>
      <w:r>
        <w:t>n</w:t>
      </w:r>
      <w:r>
        <w:t>2</w:t>
      </w:r>
      <w:r>
        <w:t>+</w:t>
      </w:r>
      <w:r>
        <w:t>4</w:t>
      </w:r>
      <w:r>
        <w:t>n</w:t>
      </w:r>
      <w:r>
        <w:t>+</w:t>
      </w:r>
      <w:r>
        <w:t>1</w:t>
      </w:r>
      <w:r>
        <w:t>4</w:t>
      </w:r>
      <w:r>
        <w:t>n</w:t>
      </w:r>
      <w:r>
        <w:t>+</w:t>
      </w:r>
      <w:r>
        <w:t>1</w:t>
      </w:r>
      <w:r>
        <w:t>lim(√(4n^(2)+4n+1))/(4n+1)</w:t>
      </w:r>
      <w:r>
        <w:t xml:space="preserve"> bằng</w:t>
      </w:r>
      <w:r>
        <w:br/>
      </w:r>
      <w:r>
        <w:t xml:space="preserve">A. </w:t>
      </w:r>
      <w:r>
        <w:t>1</w:t>
      </w:r>
      <w:r>
        <w:t>2</w:t>
      </w:r>
      <w:r>
        <w:t>.</w:t>
      </w:r>
      <w:r>
        <w:t>(1)/(2).</w:t>
      </w:r>
      <w:r>
        <w:br/>
      </w:r>
      <w:r>
        <w:t>B. 1.</w:t>
      </w:r>
      <w:r>
        <w:br/>
      </w:r>
      <w:r>
        <w:t>C. 2.</w:t>
      </w:r>
      <w:r>
        <w:br/>
      </w:r>
      <w:r>
        <w:t>D. +∞.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rPr>
          <w:b/>
        </w:rPr>
        <w:t>lim√4n2+4n+14n+1=lim√4+4n+1n24+1n=√44=12.lim4n2+4n+14n+1=lim4+4n+1n24+1n=44=12.</w:t>
      </w:r>
      <w:r>
        <w:br/>
      </w:r>
      <w:r>
        <w:rPr>
          <w:b/>
        </w:rPr>
        <w:t>Câu 3 trang 92 SBT Toán 11 Tập 1</w:t>
      </w:r>
      <w:r>
        <w:t xml:space="preserve">: </w:t>
      </w:r>
      <w:r>
        <w:t>lim</w:t>
      </w:r>
      <w:r>
        <w:t>2</w:t>
      </w:r>
      <w:r>
        <w:t>n</w:t>
      </w:r>
      <w:r>
        <w:t>+</w:t>
      </w:r>
      <w:r>
        <w:t>1</w:t>
      </w:r>
      <w:r>
        <w:t>√</w:t>
      </w:r>
      <w:r>
        <w:t>9</w:t>
      </w:r>
      <w:r>
        <w:t>n</w:t>
      </w:r>
      <w:r>
        <w:t>2</w:t>
      </w:r>
      <w:r>
        <w:t>+</w:t>
      </w:r>
      <w:r>
        <w:t>1</w:t>
      </w:r>
      <w:r>
        <w:t>−</w:t>
      </w:r>
      <w:r>
        <w:t>n</w:t>
      </w:r>
      <w:r>
        <w:t>lim(2n+1)/(√(9n^(2)+1)−n)</w:t>
      </w:r>
      <w:r>
        <w:t xml:space="preserve"> bằng</w:t>
      </w:r>
      <w:r>
        <w:br/>
      </w:r>
      <w:r>
        <w:t xml:space="preserve">A. </w:t>
      </w:r>
      <w:r>
        <w:t>2</w:t>
      </w:r>
      <w:r>
        <w:t>3</w:t>
      </w:r>
      <w:r>
        <w:t>.</w:t>
      </w:r>
      <w:r>
        <w:t>(2)/(3).</w:t>
      </w:r>
      <w:r>
        <w:br/>
      </w:r>
      <w:r>
        <w:t>B. 1.</w:t>
      </w:r>
      <w:r>
        <w:br/>
      </w:r>
      <w:r>
        <w:t xml:space="preserve">C. </w:t>
      </w:r>
      <w:r>
        <w:t>1</w:t>
      </w:r>
      <w:r>
        <w:t>4</w:t>
      </w:r>
      <w:r>
        <w:t>.</w:t>
      </w:r>
      <w:r>
        <w:t>(1)/(4).</w:t>
      </w:r>
      <w:r>
        <w:br/>
      </w:r>
      <w:r>
        <w:t>D. 2.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rPr>
          <w:b/>
        </w:rPr>
        <w:t>lim2n+1√9n2+1−n=lim2+1n√9+1n2−1=23−1=1.lim2n+19n2+1−n=lim2+1n9+1n2−1=23−1=1.</w:t>
      </w:r>
      <w:r>
        <w:br/>
      </w:r>
      <w:r>
        <w:rPr>
          <w:b/>
        </w:rPr>
        <w:t>Câu 4 trang 92 SBT Toán 11 Tập 1</w:t>
      </w:r>
      <w:r>
        <w:t xml:space="preserve">: </w:t>
      </w:r>
      <w:r>
        <w:t>Cho hai dãy số (u</w:t>
      </w:r>
      <w:r>
        <w:rPr>
          <w:vertAlign w:val="subscript"/>
        </w:rPr>
        <w:t>n</w:t>
      </w:r>
      <w:r>
        <w:t>) và (v</w:t>
      </w:r>
      <w:r>
        <w:rPr>
          <w:vertAlign w:val="subscript"/>
        </w:rPr>
        <w:t>n</w:t>
      </w:r>
      <w:r>
        <w:t>) thoả mãn limu</w:t>
      </w:r>
      <w:r>
        <w:rPr>
          <w:vertAlign w:val="subscript"/>
        </w:rPr>
        <w:t>n</w:t>
      </w:r>
      <w:r>
        <w:t xml:space="preserve"> = 4, lim(v</w:t>
      </w:r>
      <w:r>
        <w:rPr>
          <w:vertAlign w:val="subscript"/>
        </w:rPr>
        <w:t>n</w:t>
      </w:r>
      <w:r>
        <w:t xml:space="preserve"> – 3) = 0.</w:t>
      </w:r>
      <w:r>
        <w:br/>
      </w:r>
      <w:r>
        <w:t>lim[u</w:t>
      </w:r>
      <w:r>
        <w:rPr>
          <w:vertAlign w:val="subscript"/>
        </w:rPr>
        <w:t>n</w:t>
      </w:r>
      <w:r>
        <w:t>(u</w:t>
      </w:r>
      <w:r>
        <w:rPr>
          <w:vertAlign w:val="subscript"/>
        </w:rPr>
        <w:t>n</w:t>
      </w:r>
      <w:r>
        <w:t xml:space="preserve"> – v</w:t>
      </w:r>
      <w:r>
        <w:rPr>
          <w:vertAlign w:val="subscript"/>
        </w:rPr>
        <w:t>n</w:t>
      </w:r>
      <w:r>
        <w:t>)] bằng</w:t>
      </w:r>
      <w:r>
        <w:br/>
      </w:r>
      <w:r>
        <w:t>A. 7.</w:t>
      </w:r>
      <w:r>
        <w:br/>
      </w:r>
      <w:r>
        <w:t>B. 12.</w:t>
      </w:r>
      <w:r>
        <w:br/>
      </w:r>
      <w:r>
        <w:t>C. 4.</w:t>
      </w:r>
      <w:r>
        <w:br/>
      </w:r>
      <w:r>
        <w:t>D. 28.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Ta có lim(v</w:t>
      </w:r>
      <w:r>
        <w:rPr>
          <w:vertAlign w:val="subscript"/>
        </w:rPr>
        <w:t>n</w:t>
      </w:r>
      <w:r>
        <w:t xml:space="preserve"> ‒ 3) = 0⇔ limv</w:t>
      </w:r>
      <w:r>
        <w:rPr>
          <w:vertAlign w:val="subscript"/>
        </w:rPr>
        <w:t>n</w:t>
      </w:r>
      <w:r>
        <w:t xml:space="preserve"> = 3</w:t>
      </w:r>
      <w:r>
        <w:br/>
      </w:r>
      <w:r>
        <w:t xml:space="preserve">Khi đó </w:t>
      </w:r>
      <w:r>
        <w:t>lim</w:t>
      </w:r>
      <w:r>
        <w:t>[</w:t>
      </w:r>
      <w:r>
        <w:t>u</w:t>
      </w:r>
      <w:r>
        <w:t>n</w:t>
      </w:r>
      <w:r>
        <w:t>(</w:t>
      </w:r>
      <w:r>
        <w:t>u</w:t>
      </w:r>
      <w:r>
        <w:t>n</w:t>
      </w:r>
      <w:r>
        <w:t>−</w:t>
      </w:r>
      <w:r>
        <w:t>v</w:t>
      </w:r>
      <w:r>
        <w:t>n</w:t>
      </w:r>
      <w:r>
        <w:t>)</w:t>
      </w:r>
      <w:r>
        <w:t>]</w:t>
      </w:r>
      <w:r>
        <w:t>=</w:t>
      </w:r>
      <w:r>
        <w:t>lim</w:t>
      </w:r>
      <w:r>
        <w:t>(</w:t>
      </w:r>
      <w:r>
        <w:t>u</w:t>
      </w:r>
      <w:r>
        <w:t>2</w:t>
      </w:r>
      <w:r>
        <w:t>n</w:t>
      </w:r>
      <w:r>
        <w:t>−</w:t>
      </w:r>
      <w:r>
        <w:t>u</w:t>
      </w:r>
      <w:r>
        <w:t>n</w:t>
      </w:r>
      <w:r>
        <w:t>v</w:t>
      </w:r>
      <w:r>
        <w:t>n</w:t>
      </w:r>
      <w:r>
        <w:t>)</w:t>
      </w:r>
      <w:r>
        <w:t>=</w:t>
      </w:r>
      <w:r>
        <w:t>4</w:t>
      </w:r>
      <w:r>
        <w:t>2</w:t>
      </w:r>
      <w:r>
        <w:t>−</w:t>
      </w:r>
      <w:r>
        <w:t>(</w:t>
      </w:r>
      <w:r>
        <w:t>4</w:t>
      </w:r>
      <w:r>
        <w:t>⋅</w:t>
      </w:r>
      <w:r>
        <w:t>3</w:t>
      </w:r>
      <w:r>
        <w:t>)</w:t>
      </w:r>
      <w:r>
        <w:t>=</w:t>
      </w:r>
      <w:r>
        <w:t>4</w:t>
      </w:r>
      <w:r>
        <w:t>.</w:t>
      </w:r>
      <w:r>
        <w:t>limu_(n)u_(n)−v_(n)=limun2−u_(n)v_(n)=4^(2)−4⋅3=4.</w:t>
      </w:r>
      <w:r>
        <w:br/>
      </w:r>
      <w:r>
        <w:rPr>
          <w:b/>
        </w:rPr>
        <w:t>Câu 5 trang 92 SBT Toán 11 Tập 1</w:t>
      </w:r>
      <w:r>
        <w:t>:</w:t>
      </w:r>
      <w:r>
        <w:t xml:space="preserve"> </w:t>
      </w:r>
      <w:r>
        <w:t>lim</w:t>
      </w:r>
      <w:r>
        <w:t>4</w:t>
      </w:r>
      <w:r>
        <w:t>n</w:t>
      </w:r>
      <w:r>
        <w:t>2</w:t>
      </w:r>
      <w:r>
        <w:t>⋅</w:t>
      </w:r>
      <w:r>
        <w:t>4</w:t>
      </w:r>
      <w:r>
        <w:t>n</w:t>
      </w:r>
      <w:r>
        <w:t>+</w:t>
      </w:r>
      <w:r>
        <w:t>3</w:t>
      </w:r>
      <w:r>
        <w:t>n</w:t>
      </w:r>
      <w:r>
        <w:t>lim(4^(n))/(2⋅4^(n)+3^(n))</w:t>
      </w:r>
      <w:r>
        <w:t xml:space="preserve"> bằng</w:t>
      </w:r>
      <w:r>
        <w:br/>
      </w:r>
      <w:r>
        <w:t xml:space="preserve">A. </w:t>
      </w:r>
      <w:r>
        <w:t>1</w:t>
      </w:r>
      <w:r>
        <w:t>2</w:t>
      </w:r>
      <w:r>
        <w:t>.</w:t>
      </w:r>
      <w:r>
        <w:t>(1)/(2).</w:t>
      </w:r>
      <w:r>
        <w:br/>
      </w:r>
      <w:r>
        <w:t>B. 1.</w:t>
      </w:r>
      <w:r>
        <w:br/>
      </w:r>
      <w:r>
        <w:t>C. 4.</w:t>
      </w:r>
      <w:r>
        <w:br/>
      </w:r>
      <w:r>
        <w:t>D. 0.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lim</w:t>
      </w:r>
      <w:r>
        <w:t>4</w:t>
      </w:r>
      <w:r>
        <w:t>n</w:t>
      </w:r>
      <w:r>
        <w:t>2</w:t>
      </w:r>
      <w:r>
        <w:t>⋅</w:t>
      </w:r>
      <w:r>
        <w:t>4</w:t>
      </w:r>
      <w:r>
        <w:t>n</w:t>
      </w:r>
      <w:r>
        <w:t>+</w:t>
      </w:r>
      <w:r>
        <w:t>3</w:t>
      </w:r>
      <w:r>
        <w:t>n</w:t>
      </w:r>
      <w:r>
        <w:t>=</w:t>
      </w:r>
      <w:r>
        <w:t>lim</w:t>
      </w:r>
      <w:r>
        <w:t>1</w:t>
      </w:r>
      <w:r>
        <w:t>2</w:t>
      </w:r>
      <w:r>
        <w:t>+</w:t>
      </w:r>
      <w:r>
        <w:t>(</w:t>
      </w:r>
      <w:r>
        <w:t>3</w:t>
      </w:r>
      <w:r>
        <w:t>4</w:t>
      </w:r>
      <w:r>
        <w:t>)</w:t>
      </w:r>
      <w:r>
        <w:t>n</w:t>
      </w:r>
      <w:r>
        <w:t>=</w:t>
      </w:r>
      <w:r>
        <w:t>1</w:t>
      </w:r>
      <w:r>
        <w:t>2</w:t>
      </w:r>
      <w:r>
        <w:t>.</w:t>
      </w:r>
      <w:r>
        <w:t>lim(4^(n))/(2⋅4^(n)+3^(n))=lim(1)/(2+(3)/(4)^(n))=(1)/(2).</w:t>
      </w:r>
      <w:r>
        <w:br/>
      </w:r>
      <w:r>
        <w:rPr>
          <w:b/>
        </w:rPr>
        <w:t>Câu 6 trang 92 SBT Toán 11 Tập 1</w:t>
      </w:r>
      <w:r>
        <w:t xml:space="preserve">: </w:t>
      </w:r>
      <w:r>
        <w:t>lim</w:t>
      </w:r>
      <w:r>
        <w:t>x</w:t>
      </w:r>
      <w:r>
        <w:t>→</w:t>
      </w:r>
      <w:r>
        <w:t>2</w:t>
      </w:r>
      <w:r>
        <w:t>x</w:t>
      </w:r>
      <w:r>
        <w:t>2</w:t>
      </w:r>
      <w:r>
        <w:t>−</w:t>
      </w:r>
      <w:r>
        <w:t>x</w:t>
      </w:r>
      <w:r>
        <w:t>−</w:t>
      </w:r>
      <w:r>
        <w:t>2</w:t>
      </w:r>
      <w:r>
        <w:t>2</w:t>
      </w:r>
      <w:r>
        <w:t>x</w:t>
      </w:r>
      <w:r>
        <w:t>−</w:t>
      </w:r>
      <w:r>
        <w:t>4</w:t>
      </w:r>
      <w:r>
        <w:t>limx→2(x^(2)−x−2)/(2x−4)</w:t>
      </w:r>
      <w:r>
        <w:t xml:space="preserve"> bằng</w:t>
      </w:r>
      <w:r>
        <w:br/>
      </w:r>
      <w:r>
        <w:t xml:space="preserve">A. </w:t>
      </w:r>
      <w:r>
        <w:t>3</w:t>
      </w:r>
      <w:r>
        <w:t>2</w:t>
      </w:r>
      <w:r>
        <w:t>.</w:t>
      </w:r>
      <w:r>
        <w:t>(3)/(2).</w:t>
      </w:r>
      <w:r>
        <w:br/>
      </w:r>
      <w:r>
        <w:t>B.</w:t>
      </w:r>
      <w:r>
        <w:t xml:space="preserve"> </w:t>
      </w:r>
      <w:r>
        <w:t>1</w:t>
      </w:r>
      <w:r>
        <w:t>2</w:t>
      </w:r>
      <w:r>
        <w:t>.</w:t>
      </w:r>
      <w:r>
        <w:t>(1)/(2).</w:t>
      </w:r>
      <w:r>
        <w:br/>
      </w:r>
      <w:r>
        <w:t>C. 1.</w:t>
      </w:r>
      <w:r>
        <w:br/>
      </w:r>
      <w:r>
        <w:t xml:space="preserve">D. </w:t>
      </w:r>
      <w:r>
        <w:t>−</w:t>
      </w:r>
      <w:r>
        <w:t>1</w:t>
      </w:r>
      <w:r>
        <w:t>2</w:t>
      </w:r>
      <w:r>
        <w:t>.</w:t>
      </w:r>
      <w:r>
        <w:t>-(1)/(2).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2</w:t>
      </w:r>
      <w:r>
        <w:t>x</w:t>
      </w:r>
      <w:r>
        <w:t>2</w:t>
      </w:r>
      <w:r>
        <w:t>−</w:t>
      </w:r>
      <w:r>
        <w:t>x</w:t>
      </w:r>
      <w:r>
        <w:t>−</w:t>
      </w:r>
      <w:r>
        <w:t>2</w:t>
      </w:r>
      <w:r>
        <w:t>2</w:t>
      </w:r>
      <w:r>
        <w:t>x</w:t>
      </w:r>
      <w:r>
        <w:t>−</w:t>
      </w:r>
      <w:r>
        <w:t>4</w:t>
      </w:r>
      <w:r>
        <w:t>limx→2(x^(2)−x−2)/(2x−4)</w:t>
      </w:r>
      <w:r>
        <w:t xml:space="preserve"> = </w:t>
      </w:r>
      <w:r>
        <w:t>lim</w:t>
      </w:r>
      <w:r>
        <w:t>x</w:t>
      </w:r>
      <w:r>
        <w:t>→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limx→2(x−2x+1)/(2x−2)</w:t>
      </w:r>
      <w:r>
        <w:t xml:space="preserve"> = </w:t>
      </w:r>
      <w:r>
        <w:t>lim</w:t>
      </w:r>
      <w:r>
        <w:t>x</w:t>
      </w:r>
      <w:r>
        <w:t>→</w:t>
      </w:r>
      <w:r>
        <w:t>2</w:t>
      </w:r>
      <w:r>
        <w:t>x</w:t>
      </w:r>
      <w:r>
        <w:t>+</w:t>
      </w:r>
      <w:r>
        <w:t>1</w:t>
      </w:r>
      <w:r>
        <w:t>2</w:t>
      </w:r>
      <w:r>
        <w:t>=</w:t>
      </w:r>
      <w:r>
        <w:t>2</w:t>
      </w:r>
      <w:r>
        <w:t>+</w:t>
      </w:r>
      <w:r>
        <w:t>1</w:t>
      </w:r>
      <w:r>
        <w:t>2</w:t>
      </w:r>
      <w:r>
        <w:t>=</w:t>
      </w:r>
      <w:r>
        <w:t>3</w:t>
      </w:r>
      <w:r>
        <w:t>2</w:t>
      </w:r>
      <w:r>
        <w:t>.</w:t>
      </w:r>
      <w:r>
        <w:t>limx→2(x+1)/(2)=(2+1)/(2)=(3)/(2).</w:t>
      </w:r>
      <w:r>
        <w:br/>
      </w:r>
      <w:r>
        <w:rPr>
          <w:b/>
        </w:rPr>
        <w:t>Câu 7 trang 92 SBT Toán 11 Tập 1</w:t>
      </w:r>
      <w:r>
        <w:t xml:space="preserve">: </w:t>
      </w:r>
      <w:r>
        <w:t>lim</w:t>
      </w:r>
      <w:r>
        <w:t>x</w:t>
      </w:r>
      <w:r>
        <w:t>→</w:t>
      </w:r>
      <w:r>
        <w:t>1</w:t>
      </w:r>
      <w:r>
        <w:t>2</w:t>
      </w:r>
      <w:r>
        <w:t>x</w:t>
      </w:r>
      <w:r>
        <w:t>−</w:t>
      </w:r>
      <w:r>
        <w:t>2</w:t>
      </w:r>
      <w:r>
        <w:t>√</w:t>
      </w:r>
      <w:r>
        <w:t>x</w:t>
      </w:r>
      <w:r>
        <w:t>+</w:t>
      </w:r>
      <w:r>
        <w:t>3</w:t>
      </w:r>
      <w:r>
        <w:t>−</w:t>
      </w:r>
      <w:r>
        <w:t>2</w:t>
      </w:r>
      <w:r>
        <w:t>limx→1(2x−2)/(√(x+3)−2)</w:t>
      </w:r>
      <w:r>
        <w:t xml:space="preserve"> bằng</w:t>
      </w:r>
      <w:r>
        <w:br/>
      </w:r>
      <w:r>
        <w:t>A. 0.</w:t>
      </w:r>
      <w:r>
        <w:br/>
      </w:r>
      <w:r>
        <w:t>B. +∞.</w:t>
      </w:r>
      <w:r>
        <w:br/>
      </w:r>
      <w:r>
        <w:t>C. 2.</w:t>
      </w:r>
      <w:r>
        <w:br/>
      </w:r>
      <w:r>
        <w:t>D. 8.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Ta có </w:t>
      </w:r>
      <w:r>
        <w:t>2</w:t>
      </w:r>
      <w:r>
        <w:t>x</w:t>
      </w:r>
      <w:r>
        <w:t>−</w:t>
      </w:r>
      <w:r>
        <w:t>2</w:t>
      </w:r>
      <w:r>
        <w:t>√</w:t>
      </w:r>
      <w:r>
        <w:t>x</w:t>
      </w:r>
      <w:r>
        <w:t>+</w:t>
      </w:r>
      <w:r>
        <w:t>3</w:t>
      </w:r>
      <w:r>
        <w:t>−</w:t>
      </w:r>
      <w:r>
        <w:t>2</w:t>
      </w:r>
      <w:r>
        <w:t>=</w:t>
      </w:r>
      <w:r>
        <w:t>(</w:t>
      </w:r>
      <w:r>
        <w:t>2</w:t>
      </w:r>
      <w:r>
        <w:t>x</w:t>
      </w:r>
      <w:r>
        <w:t>−</w:t>
      </w:r>
      <w:r>
        <w:t>2</w:t>
      </w:r>
      <w:r>
        <w:t>)</w:t>
      </w:r>
      <w:r>
        <w:t>(</w:t>
      </w:r>
      <w:r>
        <w:t>√</w:t>
      </w:r>
      <w:r>
        <w:t>x</w:t>
      </w:r>
      <w:r>
        <w:t>+</w:t>
      </w:r>
      <w:r>
        <w:t>3</w:t>
      </w:r>
      <w:r>
        <w:t>+</w:t>
      </w:r>
      <w:r>
        <w:t>2</w:t>
      </w:r>
      <w:r>
        <w:t>)</w:t>
      </w:r>
      <w:r>
        <w:t>(</w:t>
      </w:r>
      <w:r>
        <w:t>x</w:t>
      </w:r>
      <w:r>
        <w:t>+</w:t>
      </w:r>
      <w:r>
        <w:t>3</w:t>
      </w:r>
      <w:r>
        <w:t>−</w:t>
      </w:r>
      <w:r>
        <w:t>4</w:t>
      </w:r>
      <w:r>
        <w:t>)</w:t>
      </w:r>
      <w:r>
        <w:t>(2x−2)/(√(x+3)−2)=(2x−2√(x+3)+2)/(x+3−4)</w:t>
      </w:r>
      <w:r>
        <w:br/>
      </w:r>
      <w:r>
        <w:t>=</w:t>
      </w:r>
      <w:r>
        <w:t>2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√</w:t>
      </w:r>
      <w:r>
        <w:t>x</w:t>
      </w:r>
      <w:r>
        <w:t>+</w:t>
      </w:r>
      <w:r>
        <w:t>3</w:t>
      </w:r>
      <w:r>
        <w:t>+</w:t>
      </w:r>
      <w:r>
        <w:t>2</w:t>
      </w:r>
      <w:r>
        <w:t>)</w:t>
      </w:r>
      <w:r>
        <w:t>x</w:t>
      </w:r>
      <w:r>
        <w:t>−</w:t>
      </w:r>
      <w:r>
        <w:t>1</w:t>
      </w:r>
      <w:r>
        <w:t>=</w:t>
      </w:r>
      <w:r>
        <w:t>2</w:t>
      </w:r>
      <w:r>
        <w:t>(</w:t>
      </w:r>
      <w:r>
        <w:t>√</w:t>
      </w:r>
      <w:r>
        <w:t>x</w:t>
      </w:r>
      <w:r>
        <w:t>+</w:t>
      </w:r>
      <w:r>
        <w:t>3</w:t>
      </w:r>
      <w:r>
        <w:t>+</w:t>
      </w:r>
      <w:r>
        <w:t>2</w:t>
      </w:r>
      <w:r>
        <w:t>)</w:t>
      </w:r>
      <w:r>
        <w:t>.</w:t>
      </w:r>
      <w:r>
        <w:t>=(2x−1√(x+3)+2)/(x−1)=2√(x+3)+2.</w:t>
      </w:r>
      <w:r>
        <w:br/>
      </w:r>
      <w:r>
        <w:t xml:space="preserve">Khi đó </w:t>
      </w:r>
      <w:r>
        <w:t>lim</w:t>
      </w:r>
      <w:r>
        <w:t>x</w:t>
      </w:r>
      <w:r>
        <w:t>→</w:t>
      </w:r>
      <w:r>
        <w:t>1</w:t>
      </w:r>
      <w:r>
        <w:t>2</w:t>
      </w:r>
      <w:r>
        <w:t>x</w:t>
      </w:r>
      <w:r>
        <w:t>−</w:t>
      </w:r>
      <w:r>
        <w:t>2</w:t>
      </w:r>
      <w:r>
        <w:t>√</w:t>
      </w:r>
      <w:r>
        <w:t>x</w:t>
      </w:r>
      <w:r>
        <w:t>+</w:t>
      </w:r>
      <w:r>
        <w:t>3</w:t>
      </w:r>
      <w:r>
        <w:t>−</w:t>
      </w:r>
      <w:r>
        <w:t>2</w:t>
      </w:r>
      <w:r>
        <w:t>=</w:t>
      </w:r>
      <w:r>
        <w:t>lim</w:t>
      </w:r>
      <w:r>
        <w:t>x</w:t>
      </w:r>
      <w:r>
        <w:t>→</w:t>
      </w:r>
      <w:r>
        <w:t>1</w:t>
      </w:r>
      <w:r>
        <w:t>(</w:t>
      </w:r>
      <w:r>
        <w:t>2</w:t>
      </w:r>
      <w:r>
        <w:t>(</w:t>
      </w:r>
      <w:r>
        <w:t>√</w:t>
      </w:r>
      <w:r>
        <w:t>x</w:t>
      </w:r>
      <w:r>
        <w:t>+</w:t>
      </w:r>
      <w:r>
        <w:t>3</w:t>
      </w:r>
      <w:r>
        <w:t>+</w:t>
      </w:r>
      <w:r>
        <w:t>2</w:t>
      </w:r>
      <w:r>
        <w:t>)</w:t>
      </w:r>
      <w:r>
        <w:t>)</w:t>
      </w:r>
      <w:r>
        <w:t>limx→1(2x−2)/(√(x+3)−2)=limx→12√(x+3)+2</w:t>
      </w:r>
      <w:r>
        <w:t xml:space="preserve"> </w:t>
      </w:r>
      <w:r>
        <w:t>=</w:t>
      </w:r>
      <w:r>
        <w:t>2</w:t>
      </w:r>
      <w:r>
        <w:t>⋅</w:t>
      </w:r>
      <w:r>
        <w:t>(</w:t>
      </w:r>
      <w:r>
        <w:t>√</w:t>
      </w:r>
      <w:r>
        <w:t>1</w:t>
      </w:r>
      <w:r>
        <w:t>+</w:t>
      </w:r>
      <w:r>
        <w:t>3</w:t>
      </w:r>
      <w:r>
        <w:t>+</w:t>
      </w:r>
      <w:r>
        <w:t>2</w:t>
      </w:r>
      <w:r>
        <w:t>)</w:t>
      </w:r>
      <w:r>
        <w:t>=</w:t>
      </w:r>
      <w:r>
        <w:t>8</w:t>
      </w:r>
      <w:r>
        <w:t>.</w:t>
      </w:r>
      <w:r>
        <w:t>=2⋅√(1+3)+2=8.</w:t>
      </w:r>
      <w:r>
        <w:br/>
      </w:r>
      <w:r>
        <w:rPr>
          <w:b/>
        </w:rPr>
        <w:t>Câu 8 trang 92 SBT Toán 11 Tập 1</w:t>
      </w:r>
      <w:r>
        <w:t xml:space="preserve">: </w:t>
      </w:r>
      <w:r>
        <w:t xml:space="preserve">Biết </w:t>
      </w:r>
      <w:r>
        <w:rPr>
          <w:b/>
        </w:rPr>
        <w:t>limx→1x2−3x+ax−1=blimx→1x2−3x+ax−1=b</w:t>
      </w:r>
      <w:r>
        <w:t xml:space="preserve"> với a và b là hai số thực. Giá trị của a + b bằng</w:t>
      </w:r>
      <w:r>
        <w:br/>
      </w:r>
      <w:r>
        <w:t>A. 1.</w:t>
      </w:r>
      <w:r>
        <w:br/>
      </w:r>
      <w:r>
        <w:t>B. 2.</w:t>
      </w:r>
      <w:r>
        <w:br/>
      </w:r>
      <w:r>
        <w:t>C. 4.</w:t>
      </w:r>
      <w:r>
        <w:br/>
      </w:r>
      <w:r>
        <w:t>D. 5.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Do </w:t>
      </w:r>
      <w:r>
        <w:t>lim</w:t>
      </w:r>
      <w:r>
        <w:t>x</w:t>
      </w:r>
      <w:r>
        <w:t>→</w:t>
      </w:r>
      <w:r>
        <w:t>1</w:t>
      </w:r>
      <w:r>
        <w:t>(</w:t>
      </w:r>
      <w:r>
        <w:t>x</w:t>
      </w:r>
      <w:r>
        <w:t>−</w:t>
      </w:r>
      <w:r>
        <w:t>1</w:t>
      </w:r>
      <w:r>
        <w:t>)</w:t>
      </w:r>
      <w:r>
        <w:t>=</w:t>
      </w:r>
      <w:r>
        <w:t>0</w:t>
      </w:r>
      <w:r>
        <w:t>limx→1x−1=0</w:t>
      </w:r>
      <w:r>
        <w:t xml:space="preserve"> nên để tồn tại giới hạn hữu hạn </w:t>
      </w:r>
      <w:r>
        <w:t>lim</w:t>
      </w:r>
      <w:r>
        <w:t>x</w:t>
      </w:r>
      <w:r>
        <w:t>→</w:t>
      </w:r>
      <w:r>
        <w:t>1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a</w:t>
      </w:r>
      <w:r>
        <w:t>x</w:t>
      </w:r>
      <w:r>
        <w:t>−</w:t>
      </w:r>
      <w:r>
        <w:t>1</w:t>
      </w:r>
      <w:r>
        <w:t>=</w:t>
      </w:r>
      <w:r>
        <w:t>b</w:t>
      </w:r>
      <w:r>
        <w:t>,</w:t>
      </w:r>
      <w:r>
        <w:t>limx→1(x^(2)−3x+a)/(x−1)=b,</w:t>
      </w:r>
      <w:r>
        <w:t xml:space="preserve"> trước hết ta phải </w:t>
      </w:r>
      <w:r>
        <w:t xml:space="preserve">có </w:t>
      </w:r>
      <w:r>
        <w:t>lim</w:t>
      </w:r>
      <w:r>
        <w:t>x</w:t>
      </w:r>
      <w:r>
        <w:t>→</w:t>
      </w:r>
      <w:r>
        <w:t>1</w:t>
      </w:r>
      <w:r>
        <w:t>(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a</w:t>
      </w:r>
      <w:r>
        <w:t>)</w:t>
      </w:r>
      <w:r>
        <w:t>=</w:t>
      </w:r>
      <w:r>
        <w:t>0</w:t>
      </w:r>
      <w:r>
        <w:t>limx→1x^(2)−3x+a=0</w:t>
      </w:r>
      <w:r>
        <w:t xml:space="preserve"> hay 1</w:t>
      </w:r>
      <w:r>
        <w:rPr>
          <w:vertAlign w:val="superscript"/>
        </w:rPr>
        <w:t>2</w:t>
      </w:r>
      <w:r>
        <w:t xml:space="preserve"> ‒ 3.1 + a = 0 ⇔ a = 2.</w:t>
      </w:r>
      <w:r>
        <w:br/>
      </w:r>
      <w:r>
        <w:t xml:space="preserve">Khi đó, </w:t>
      </w:r>
      <w:r>
        <w:t>lim</w:t>
      </w:r>
      <w:r>
        <w:t>x</w:t>
      </w:r>
      <w:r>
        <w:t>→</w:t>
      </w:r>
      <w:r>
        <w:t>1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a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1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2</w:t>
      </w:r>
      <w:r>
        <w:t>x</w:t>
      </w:r>
      <w:r>
        <w:t>−</w:t>
      </w:r>
      <w:r>
        <w:t>1</w:t>
      </w:r>
      <w:r>
        <w:t>limx→1(x^(2)−3x+a)/(x−1)=limx→1(x^(2)−3x+2)/(x−1)</w:t>
      </w:r>
      <w:r>
        <w:br/>
      </w:r>
      <w:r>
        <w:t>lim</w:t>
      </w:r>
      <w:r>
        <w:t>x</w:t>
      </w:r>
      <w:r>
        <w:t>→</w:t>
      </w:r>
      <w:r>
        <w:t>1</w:t>
      </w:r>
      <w:r>
        <w:t>(</w:t>
      </w:r>
      <w:r>
        <w:t>x</w:t>
      </w:r>
      <w:r>
        <w:t>−</w:t>
      </w:r>
      <w:r>
        <w:t>1</w:t>
      </w:r>
      <w:r>
        <w:t>)</w:t>
      </w:r>
      <w:r>
        <w:t>(</w:t>
      </w:r>
      <w:r>
        <w:t>x</w:t>
      </w:r>
      <w:r>
        <w:t>−</w:t>
      </w:r>
      <w:r>
        <w:t>2</w:t>
      </w:r>
      <w:r>
        <w:t>)</w:t>
      </w:r>
      <w:r>
        <w:t>x</w:t>
      </w:r>
      <w:r>
        <w:t>−</w:t>
      </w:r>
      <w:r>
        <w:t>1</w:t>
      </w:r>
      <w:r>
        <w:t>=</w:t>
      </w:r>
      <w:r>
        <w:t>lim</w:t>
      </w:r>
      <w:r>
        <w:t>x</w:t>
      </w:r>
      <w:r>
        <w:t>→</w:t>
      </w:r>
      <w:r>
        <w:t>1</w:t>
      </w:r>
      <w:r>
        <w:t>(</w:t>
      </w:r>
      <w:r>
        <w:t>x</w:t>
      </w:r>
      <w:r>
        <w:t>−</w:t>
      </w:r>
      <w:r>
        <w:t>2</w:t>
      </w:r>
      <w:r>
        <w:t>)</w:t>
      </w:r>
      <w:r>
        <w:t>=</w:t>
      </w:r>
      <w:r>
        <w:t>1</w:t>
      </w:r>
      <w:r>
        <w:t>−</w:t>
      </w:r>
      <w:r>
        <w:t>2</w:t>
      </w:r>
      <w:r>
        <w:t>=</w:t>
      </w:r>
      <w:r>
        <w:t>−</w:t>
      </w:r>
      <w:r>
        <w:t>1</w:t>
      </w:r>
      <w:r>
        <w:t>limx→1(x−1x−2)/(x−1)=limx→1x−2=1−2=−1</w:t>
      </w:r>
      <w:r>
        <w:br/>
      </w:r>
      <w:r>
        <w:t xml:space="preserve">Theo bài, </w:t>
      </w:r>
      <w:r>
        <w:t>lim</w:t>
      </w:r>
      <w:r>
        <w:t>x</w:t>
      </w:r>
      <w:r>
        <w:t>→</w:t>
      </w:r>
      <w:r>
        <w:t>1</w:t>
      </w:r>
      <w:r>
        <w:t>x</w:t>
      </w:r>
      <w:r>
        <w:t>2</w:t>
      </w:r>
      <w:r>
        <w:t>−</w:t>
      </w:r>
      <w:r>
        <w:t>3</w:t>
      </w:r>
      <w:r>
        <w:t>x</w:t>
      </w:r>
      <w:r>
        <w:t>+</w:t>
      </w:r>
      <w:r>
        <w:t>a</w:t>
      </w:r>
      <w:r>
        <w:t>x</w:t>
      </w:r>
      <w:r>
        <w:t>−</w:t>
      </w:r>
      <w:r>
        <w:t>1</w:t>
      </w:r>
      <w:r>
        <w:t>=</w:t>
      </w:r>
      <w:r>
        <w:t>b</w:t>
      </w:r>
      <w:r>
        <w:t>limx→1(x^(2)−3x+a)/(x−1)=b</w:t>
      </w:r>
      <w:r>
        <w:t xml:space="preserve"> nên b = −1.</w:t>
      </w:r>
      <w:r>
        <w:br/>
      </w:r>
      <w:r>
        <w:t>Suy ra a + b = 2 + (‒1) = 1.</w:t>
      </w:r>
      <w:r>
        <w:br/>
      </w:r>
      <w:r>
        <w:rPr>
          <w:b/>
        </w:rPr>
        <w:t>Câu 9 trang 92 SBT Toán 11 Tập 1</w:t>
      </w:r>
      <w:r>
        <w:t xml:space="preserve">: </w:t>
      </w:r>
      <w:r>
        <w:t xml:space="preserve">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3</w:t>
      </w:r>
      <w:r>
        <w:t>x</w:t>
      </w:r>
      <w:r>
        <w:t>|</w:t>
      </w:r>
      <w:r>
        <w:t>x</w:t>
      </w:r>
      <w:r>
        <w:t>−</w:t>
      </w:r>
      <w:r>
        <w:t>3</w:t>
      </w:r>
      <w:r>
        <w:t>|</w:t>
      </w:r>
      <w:r>
        <w:t>.</w:t>
      </w:r>
      <w:r>
        <w:t>fx=(x^(2)−3x)/(x−3).</w:t>
      </w:r>
      <w:r>
        <w:t xml:space="preserve"> Đặt </w:t>
      </w:r>
      <w:r>
        <w:t>a</w:t>
      </w:r>
      <w:r>
        <w:t>=</w:t>
      </w:r>
      <w:r>
        <w:t>lim</w:t>
      </w:r>
      <w:r>
        <w:t>x</w:t>
      </w:r>
      <w:r>
        <w:t>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a=limx→3^(+)fx</w:t>
      </w:r>
      <w:r>
        <w:t xml:space="preserve"> và </w:t>
      </w:r>
      <w:r>
        <w:t>b</w:t>
      </w:r>
      <w:r>
        <w:t>=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.</w:t>
      </w:r>
      <w:r>
        <w:t>b=limx→3^(−)fx.</w:t>
      </w:r>
      <w:r>
        <w:t xml:space="preserve"> Giá trị của a ‒ 2b bằng</w:t>
      </w:r>
      <w:r>
        <w:br/>
      </w:r>
      <w:r>
        <w:t>A. 0.</w:t>
      </w:r>
      <w:r>
        <w:br/>
      </w:r>
      <w:r>
        <w:t>B. 9.</w:t>
      </w:r>
      <w:r>
        <w:br/>
      </w:r>
      <w:r>
        <w:t>C. ‒3.</w:t>
      </w:r>
      <w:r>
        <w:br/>
      </w:r>
      <w:r>
        <w:t>D. ‒9.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Ta có:</w:t>
      </w:r>
      <w:r>
        <w:br/>
      </w:r>
      <w:r>
        <w:t>a</w:t>
      </w:r>
      <w:r>
        <w:t>=</w:t>
      </w:r>
      <w:r>
        <w:t>lim</w:t>
      </w:r>
      <w:r>
        <w:t>x</w:t>
      </w:r>
      <w:r>
        <w:t>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3</w:t>
      </w:r>
      <w:r>
        <w:t>+</w:t>
      </w:r>
      <w:r>
        <w:t>x</w:t>
      </w:r>
      <w:r>
        <w:t>2</w:t>
      </w:r>
      <w:r>
        <w:t>−</w:t>
      </w:r>
      <w:r>
        <w:t>3</w:t>
      </w:r>
      <w:r>
        <w:t>x</w:t>
      </w:r>
      <w:r>
        <w:t>|</w:t>
      </w:r>
      <w:r>
        <w:t>x</w:t>
      </w:r>
      <w:r>
        <w:t>−</w:t>
      </w:r>
      <w:r>
        <w:t>3</w:t>
      </w:r>
      <w:r>
        <w:t>|</w:t>
      </w:r>
      <w:r>
        <w:t>=</w:t>
      </w:r>
      <w:r>
        <w:t>lim</w:t>
      </w:r>
      <w:r>
        <w:t>x</w:t>
      </w:r>
      <w:r>
        <w:t>→</w:t>
      </w:r>
      <w:r>
        <w:t>3</w:t>
      </w:r>
      <w:r>
        <w:t>+</w:t>
      </w:r>
      <w:r>
        <w:t>x</w:t>
      </w:r>
      <w:r>
        <w:t>2</w:t>
      </w:r>
      <w:r>
        <w:t>−</w:t>
      </w:r>
      <w:r>
        <w:t>3</w:t>
      </w:r>
      <w:r>
        <w:t>x</w:t>
      </w:r>
      <w:r>
        <w:t>x</w:t>
      </w:r>
      <w:r>
        <w:t>−</w:t>
      </w:r>
      <w:r>
        <w:t>3</w:t>
      </w:r>
      <w:r>
        <w:t>=</w:t>
      </w:r>
      <w:r>
        <w:t>lim</w:t>
      </w:r>
      <w:r>
        <w:t>x</w:t>
      </w:r>
      <w:r>
        <w:t>→</w:t>
      </w:r>
      <w:r>
        <w:t>3</w:t>
      </w:r>
      <w:r>
        <w:t>+</w:t>
      </w:r>
      <w:r>
        <w:t>x</w:t>
      </w:r>
      <w:r>
        <w:t>=</w:t>
      </w:r>
      <w:r>
        <w:t>3.</w:t>
      </w:r>
      <w:r>
        <w:t>a=limx→3^(+)fx=limx→3^(+)(x^(2)−3x)/(x−3)=limx→3^(+)(x^(2)−3x)/(x−3)=limx→3^(+)x=3.</w:t>
      </w:r>
      <w:r>
        <w:br/>
      </w:r>
      <w:r>
        <w:t>b</w:t>
      </w:r>
      <w:r>
        <w:t>=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x</w:t>
      </w:r>
      <w:r>
        <w:t>2</w:t>
      </w:r>
      <w:r>
        <w:t>−</w:t>
      </w:r>
      <w:r>
        <w:t>3</w:t>
      </w:r>
      <w:r>
        <w:t>x</w:t>
      </w:r>
      <w:r>
        <w:t>|</w:t>
      </w:r>
      <w:r>
        <w:t>x</w:t>
      </w:r>
      <w:r>
        <w:t>−</w:t>
      </w:r>
      <w:r>
        <w:t>3</w:t>
      </w:r>
      <w:r>
        <w:t>|</w:t>
      </w:r>
      <w:r>
        <w:t>=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x</w:t>
      </w:r>
      <w:r>
        <w:t>2</w:t>
      </w:r>
      <w:r>
        <w:t>−</w:t>
      </w:r>
      <w:r>
        <w:t>3</w:t>
      </w:r>
      <w:r>
        <w:t>x</w:t>
      </w:r>
      <w:r>
        <w:t>3</w:t>
      </w:r>
      <w:r>
        <w:t>−</w:t>
      </w:r>
      <w:r>
        <w:t>x</w:t>
      </w:r>
      <w:r>
        <w:t>=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(</w:t>
      </w:r>
      <w:r>
        <w:t>−</w:t>
      </w:r>
      <w:r>
        <w:t>x</w:t>
      </w:r>
      <w:r>
        <w:t>)</w:t>
      </w:r>
      <w:r>
        <w:t>=</w:t>
      </w:r>
      <w:r>
        <w:t>−</w:t>
      </w:r>
      <w:r>
        <w:t>3.</w:t>
      </w:r>
      <w:r>
        <w:t>b=limx→3^(−)fx=limx→3^(−)(x^(2)−3x)/(x−3)=limx→3^(−)(x^(2)−3x)/(3−x)=limx→3^(−)−x=−3.</w:t>
      </w:r>
      <w:r>
        <w:br/>
      </w:r>
      <w:r>
        <w:t>Khi đó a ‒ 2b = 3 ‒ 2.(‒3) = 9.</w:t>
      </w:r>
      <w:r>
        <w:br/>
      </w:r>
      <w:r>
        <w:rPr>
          <w:b/>
        </w:rPr>
        <w:t>Câu 10 trang 92 SBT Toán 11 Tập 1</w:t>
      </w:r>
      <w:r>
        <w:t xml:space="preserve">: </w:t>
      </w:r>
      <w:r>
        <w:t xml:space="preserve">Biết rằng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,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f</w:t>
      </w:r>
      <w:r>
        <w:t>(</w:t>
      </w:r>
      <w:r>
        <w:t>x</w:t>
      </w:r>
      <w:r>
        <w:t>)</w:t>
      </w:r>
      <w:r>
        <w:t>+</w:t>
      </w:r>
      <w:r>
        <w:t>2</w:t>
      </w:r>
      <w:r>
        <w:t>g</w:t>
      </w:r>
      <w:r>
        <w:t>(</w:t>
      </w:r>
      <w:r>
        <w:t>x</w:t>
      </w:r>
      <w:r>
        <w:t>)</w:t>
      </w:r>
      <w:r>
        <w:t>)</w:t>
      </w:r>
      <w:r>
        <w:t>=</w:t>
      </w:r>
      <w:r>
        <w:t>4</w:t>
      </w:r>
      <w:r>
        <w:t>limx→+∞fx=2,limx→+∞fx+2gx=4</w:t>
      </w:r>
      <w:r>
        <w:t xml:space="preserve">. Giới hạn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−</w:t>
      </w:r>
      <w:r>
        <w:t>2</w:t>
      </w:r>
      <w:r>
        <w:t>g</w:t>
      </w:r>
      <w:r>
        <w:t>(</w:t>
      </w:r>
      <w:r>
        <w:t>x</w:t>
      </w:r>
      <w:r>
        <w:t>)</w:t>
      </w:r>
      <w:r>
        <w:t>f</w:t>
      </w:r>
      <w:r>
        <w:t>(</w:t>
      </w:r>
      <w:r>
        <w:t>x</w:t>
      </w:r>
      <w:r>
        <w:t>)</w:t>
      </w:r>
      <w:r>
        <w:t>+</w:t>
      </w:r>
      <w:r>
        <w:t>2</w:t>
      </w:r>
      <w:r>
        <w:t>g</w:t>
      </w:r>
      <w:r>
        <w:t>(</w:t>
      </w:r>
      <w:r>
        <w:t>x</w:t>
      </w:r>
      <w:r>
        <w:t>)</w:t>
      </w:r>
      <w:r>
        <w:t>limx→+∞(fx−2gx)/(fx+2gx)</w:t>
      </w:r>
      <w:r>
        <w:t xml:space="preserve"> bằng</w:t>
      </w:r>
      <w:r>
        <w:br/>
      </w:r>
      <w:r>
        <w:t>A. ‒1.</w:t>
      </w:r>
      <w:r>
        <w:br/>
      </w:r>
      <w:r>
        <w:t>B. 0.</w:t>
      </w:r>
      <w:r>
        <w:br/>
      </w:r>
      <w:r>
        <w:t xml:space="preserve">C. </w:t>
      </w:r>
      <w:r>
        <w:t>1</w:t>
      </w:r>
      <w:r>
        <w:t>2</w:t>
      </w:r>
      <w:r>
        <w:t>(1)/(2)</w:t>
      </w:r>
      <w:r>
        <w:t>.</w:t>
      </w:r>
      <w:r>
        <w:br/>
      </w:r>
      <w:r>
        <w:t xml:space="preserve">D. </w:t>
      </w:r>
      <w:r>
        <w:t>−</w:t>
      </w:r>
      <w:r>
        <w:t>1</w:t>
      </w:r>
      <w:r>
        <w:t>2</w:t>
      </w:r>
      <w:r>
        <w:t>-(1)/(2)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rPr>
          <w:b/>
        </w:rPr>
        <w:t>limx→+∞(f(x)+2g(x))=4limx→+∞fx+2gx=4</w:t>
      </w:r>
      <w:r>
        <w:br/>
      </w:r>
      <w:r>
        <w:rPr>
          <w:b/>
        </w:rPr>
        <w:t>⇔limx→+∞f(x)+2limx→+∞g(x)=4⇔limx→+∞fx+2limx→+∞gx=4</w:t>
      </w:r>
      <w:r>
        <w:br/>
      </w:r>
      <w:r>
        <w:rPr>
          <w:b/>
        </w:rPr>
        <w:t>⇔2limx→+∞g(x)=4−2=2⇔2limx→+∞gx=4−2=2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−</w:t>
      </w:r>
      <w:r>
        <w:t>2</w:t>
      </w:r>
      <w:r>
        <w:t>g</w:t>
      </w:r>
      <w:r>
        <w:t>(</w:t>
      </w:r>
      <w:r>
        <w:t>x</w:t>
      </w:r>
      <w:r>
        <w:t>)</w:t>
      </w:r>
      <w:r>
        <w:t>f</w:t>
      </w:r>
      <w:r>
        <w:t>(</w:t>
      </w:r>
      <w:r>
        <w:t>x</w:t>
      </w:r>
      <w:r>
        <w:t>)</w:t>
      </w:r>
      <w:r>
        <w:t>+</w:t>
      </w:r>
      <w:r>
        <w:t>2</w:t>
      </w:r>
      <w:r>
        <w:t>g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−</w:t>
      </w:r>
      <w:r>
        <w:t>2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g</w:t>
      </w:r>
      <w:r>
        <w:t>(</w:t>
      </w:r>
      <w:r>
        <w:t>x</w:t>
      </w:r>
      <w:r>
        <w:t>)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+</w:t>
      </w:r>
      <w:r>
        <w:t>2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g</w:t>
      </w:r>
      <w:r>
        <w:t>(</w:t>
      </w:r>
      <w:r>
        <w:t>x</w:t>
      </w:r>
      <w:r>
        <w:t>)</w:t>
      </w:r>
      <w:r>
        <w:t>=</w:t>
      </w:r>
      <w:r>
        <w:t>2</w:t>
      </w:r>
      <w:r>
        <w:t>−</w:t>
      </w:r>
      <w:r>
        <w:t>2</w:t>
      </w:r>
      <w:r>
        <w:t>2</w:t>
      </w:r>
      <w:r>
        <w:t>+</w:t>
      </w:r>
      <w:r>
        <w:t>2</w:t>
      </w:r>
      <w:r>
        <w:t>=</w:t>
      </w:r>
      <w:r>
        <w:t>0</w:t>
      </w:r>
      <w:r>
        <w:t>.</w:t>
      </w:r>
      <w:r>
        <w:t>limx→+∞(fx−2gx)/(fx+2gx)=(limx→+∞fx−2limx→+∞gx)/(limx→+∞fx+2limx→+∞gx)=(2−2)/(2+2)=0.</w:t>
      </w:r>
      <w:r>
        <w:br/>
      </w:r>
      <w:r>
        <w:rPr>
          <w:b/>
        </w:rPr>
        <w:t>Câu 11 trang 93 SBT Toán 11 Tập 1</w:t>
      </w:r>
      <w:r>
        <w:t xml:space="preserve">: </w:t>
      </w:r>
      <w:r>
        <w:t xml:space="preserve">Biết rằng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ax</w:t>
      </w:r>
      <w:r>
        <w:t>√</w:t>
      </w:r>
      <w:r>
        <w:t>x</w:t>
      </w:r>
      <w:r>
        <w:t>2</w:t>
      </w:r>
      <w:r>
        <w:t>+</w:t>
      </w:r>
      <w:r>
        <w:t>ax</w:t>
      </w:r>
      <w:r>
        <w:t>+</w:t>
      </w:r>
      <w:r>
        <w:t>x</w:t>
      </w:r>
      <w:r>
        <w:t>=</w:t>
      </w:r>
      <w:r>
        <w:t>3</w:t>
      </w:r>
      <w:r>
        <w:t>.</w:t>
      </w:r>
      <w:r>
        <w:t>limx→+∞(2ax)/(√(x^(2)+ax)+x)=3.</w:t>
      </w:r>
      <w:r>
        <w:t xml:space="preserve"> Giá trị của a là</w:t>
      </w:r>
      <w:r>
        <w:br/>
      </w:r>
      <w:r>
        <w:t xml:space="preserve">A. </w:t>
      </w:r>
      <w:r>
        <w:t>3</w:t>
      </w:r>
      <w:r>
        <w:t>4</w:t>
      </w:r>
      <w:r>
        <w:t>(3)/(4)</w:t>
      </w:r>
      <w:r>
        <w:t>.</w:t>
      </w:r>
      <w:r>
        <w:br/>
      </w:r>
      <w:r>
        <w:t>B. 6.</w:t>
      </w:r>
      <w:r>
        <w:br/>
      </w:r>
      <w:r>
        <w:t xml:space="preserve">C. </w:t>
      </w:r>
      <w:r>
        <w:t>3</w:t>
      </w:r>
      <w:r>
        <w:t>2</w:t>
      </w:r>
      <w:r>
        <w:t>(3)/(2)</w:t>
      </w:r>
      <w:r>
        <w:t>.</w:t>
      </w:r>
      <w:r>
        <w:br/>
      </w:r>
      <w:r>
        <w:t>D. 3.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Ta có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a</w:t>
      </w:r>
      <w:r>
        <w:t>x</w:t>
      </w:r>
      <w:r>
        <w:t>√</w:t>
      </w:r>
      <w:r>
        <w:t>x</w:t>
      </w:r>
      <w:r>
        <w:t>2</w:t>
      </w:r>
      <w:r>
        <w:t>+</w:t>
      </w:r>
      <w:r>
        <w:t>a</w:t>
      </w:r>
      <w:r>
        <w:t>x</w:t>
      </w:r>
      <w:r>
        <w:t>+</w:t>
      </w:r>
      <w:r>
        <w:t>x</w:t>
      </w:r>
      <w:r>
        <w:t>=</w:t>
      </w:r>
      <w:r>
        <w:t>3</w:t>
      </w:r>
      <w:r>
        <w:t>⇔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a</w:t>
      </w:r>
      <w:r>
        <w:t>√</w:t>
      </w:r>
      <w:r>
        <w:t>1</w:t>
      </w:r>
      <w:r>
        <w:t>+</w:t>
      </w:r>
      <w:r>
        <w:t>a</w:t>
      </w:r>
      <w:r>
        <w:t>x</w:t>
      </w:r>
      <w:r>
        <w:t>+</w:t>
      </w:r>
      <w:r>
        <w:t>1</w:t>
      </w:r>
      <w:r>
        <w:t>=</w:t>
      </w:r>
      <w:r>
        <w:t>3</w:t>
      </w:r>
      <w:r>
        <w:t>limx→+∞(2ax)/(√(x^(2)+ax)+x)=3⇔limx→+∞(2a)/(√(1+(a)/(x))+1)=3</w:t>
      </w:r>
      <w:r>
        <w:br/>
      </w:r>
      <w:r>
        <w:t>⇔</w:t>
      </w:r>
      <w:r>
        <w:t>2</w:t>
      </w:r>
      <w:r>
        <w:t>a</w:t>
      </w:r>
      <w:r>
        <w:t>2</w:t>
      </w:r>
      <w:r>
        <w:t>=</w:t>
      </w:r>
      <w:r>
        <w:t>3</w:t>
      </w:r>
      <w:r>
        <w:t>⇔</w:t>
      </w:r>
      <w:r>
        <w:t>a</w:t>
      </w:r>
      <w:r>
        <w:t>=</w:t>
      </w:r>
      <w:r>
        <w:t>3</w:t>
      </w:r>
      <w:r>
        <w:t>.</w:t>
      </w:r>
      <w:r>
        <w:t>⇔(2a)/(2)=3⇔a=3.</w:t>
      </w:r>
      <w:r>
        <w:br/>
      </w:r>
      <w:r>
        <w:rPr>
          <w:b/>
        </w:rPr>
        <w:t>Câu 12 trang 93 SBT Toán 11 Tập 1</w:t>
      </w:r>
      <w:r>
        <w:t xml:space="preserve">: 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−</w:t>
      </w:r>
      <w:r>
        <w:t>1</w:t>
      </w:r>
      <w:r>
        <w:t>−</w:t>
      </w:r>
      <w:r>
        <w:t>3</w:t>
      </w:r>
      <w:r>
        <w:t>x</w:t>
      </w:r>
      <w:r>
        <w:t>x</w:t>
      </w:r>
      <w:r>
        <w:t>+</w:t>
      </w:r>
      <w:r>
        <w:t>2</w:t>
      </w:r>
      <w:r>
        <w:t>limx→−2^(−)(1−3x)/(x+2)</w:t>
      </w:r>
      <w:r>
        <w:t xml:space="preserve"> bằng</w:t>
      </w:r>
      <w:r>
        <w:br/>
      </w:r>
      <w:r>
        <w:t>A. +∞.</w:t>
      </w:r>
      <w:r>
        <w:br/>
      </w:r>
      <w:r>
        <w:t>B. ‒∞.</w:t>
      </w:r>
      <w:r>
        <w:br/>
      </w:r>
      <w:r>
        <w:t>C. ‒3 .</w:t>
      </w:r>
      <w:r>
        <w:br/>
      </w:r>
      <w:r>
        <w:t xml:space="preserve">D. </w:t>
      </w:r>
      <w:r>
        <w:t>7</w:t>
      </w:r>
      <w:r>
        <w:t>4</w:t>
      </w:r>
      <w:r>
        <w:t>(7)/(4)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Do 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−</w:t>
      </w:r>
      <w:r>
        <w:t>(</w:t>
      </w:r>
      <w:r>
        <w:t>1</w:t>
      </w:r>
      <w:r>
        <w:t>−</w:t>
      </w:r>
      <w:r>
        <w:t>3</w:t>
      </w:r>
      <w:r>
        <w:t>x</w:t>
      </w:r>
      <w:r>
        <w:t>)</w:t>
      </w:r>
      <w:r>
        <w:t>=</w:t>
      </w:r>
      <w:r>
        <w:t>1</w:t>
      </w:r>
      <w:r>
        <w:t>−</w:t>
      </w:r>
      <w:r>
        <w:t>3</w:t>
      </w:r>
      <w:r>
        <w:t>⋅</w:t>
      </w:r>
      <w:r>
        <w:t>(</w:t>
      </w:r>
      <w:r>
        <w:t>−</w:t>
      </w:r>
      <w:r>
        <w:t>2</w:t>
      </w:r>
      <w:r>
        <w:t>)</w:t>
      </w:r>
      <w:r>
        <w:t>=</w:t>
      </w:r>
      <w:r>
        <w:t>1</w:t>
      </w:r>
      <w:r>
        <w:t>+</w:t>
      </w:r>
      <w:r>
        <w:t>6</w:t>
      </w:r>
      <w:r>
        <w:t>=</w:t>
      </w:r>
      <w:r>
        <w:t>7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−</w:t>
      </w:r>
      <w:r>
        <w:t>1</w:t>
      </w:r>
      <w:r>
        <w:t>x</w:t>
      </w:r>
      <w:r>
        <w:t>+</w:t>
      </w:r>
      <w:r>
        <w:t>2</w:t>
      </w:r>
      <w:r>
        <w:t>=</w:t>
      </w:r>
      <w:r>
        <w:t>−</w:t>
      </w:r>
      <w:r>
        <w:t>∞</w:t>
      </w:r>
      <w:r>
        <w:t>limx→−2^(−)1−3x=1−3⋅−2=1+6=7;limx→−2^(−)(1)/(x+2)=−∞</w:t>
      </w:r>
      <w:r>
        <w:br/>
      </w:r>
      <w:r>
        <w:t xml:space="preserve">Nên 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−</w:t>
      </w:r>
      <w:r>
        <w:t>1</w:t>
      </w:r>
      <w:r>
        <w:t>−</w:t>
      </w:r>
      <w:r>
        <w:t>3</w:t>
      </w:r>
      <w:r>
        <w:t>x</w:t>
      </w:r>
      <w:r>
        <w:t>x</w:t>
      </w:r>
      <w:r>
        <w:t>+</w:t>
      </w:r>
      <w:r>
        <w:t>2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2</w:t>
      </w:r>
      <w:r>
        <w:t>−</w:t>
      </w:r>
      <w:r>
        <w:t>[</w:t>
      </w:r>
      <w:r>
        <w:t>(</w:t>
      </w:r>
      <w:r>
        <w:t>1</w:t>
      </w:r>
      <w:r>
        <w:t>−</w:t>
      </w:r>
      <w:r>
        <w:t>3</w:t>
      </w:r>
      <w:r>
        <w:t>x</w:t>
      </w:r>
      <w:r>
        <w:t>)</w:t>
      </w:r>
      <w:r>
        <w:t>⋅</w:t>
      </w:r>
      <w:r>
        <w:t>1</w:t>
      </w:r>
      <w:r>
        <w:t>x</w:t>
      </w:r>
      <w:r>
        <w:t>+</w:t>
      </w:r>
      <w:r>
        <w:t>2</w:t>
      </w:r>
      <w:r>
        <w:t>]</w:t>
      </w:r>
      <w:r>
        <w:t>=</w:t>
      </w:r>
      <w:r>
        <w:t>−</w:t>
      </w:r>
      <w:r>
        <w:t>∞</w:t>
      </w:r>
      <w:r>
        <w:t>.</w:t>
      </w:r>
      <w:r>
        <w:t>limx→−2^(−)(1−3x)/(x+2)=limx→−2^(−)1−3x⋅(1)/(x+2)=−∞.</w:t>
      </w:r>
      <w:r>
        <w:br/>
      </w:r>
      <w:r>
        <w:rPr>
          <w:b/>
        </w:rPr>
        <w:t>Câu 13 trang 93 SBT Toán 11 Tập 1</w:t>
      </w:r>
      <w:r>
        <w:t xml:space="preserve">: </w:t>
      </w:r>
      <w:r>
        <w:t xml:space="preserve">Biết rằng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 xml:space="preserve"> khi </w:t>
      </w:r>
      <w:r>
        <w:t>x</w:t>
      </w:r>
      <w:r>
        <w:t>≠</w:t>
      </w:r>
      <w:r>
        <w:t>3</w:t>
      </w:r>
      <w:r>
        <w:t>a</w:t>
      </w:r>
      <w:r>
        <w:t xml:space="preserve"> khi </w:t>
      </w:r>
      <w:r>
        <w:t>x</w:t>
      </w:r>
      <w:r>
        <w:t>=</w:t>
      </w:r>
      <w:r>
        <w:t>3</w:t>
      </w:r>
      <w:r>
        <w:t>fx=(2−√(x+1))/(x−3) khi x≠3a khi x=3</w:t>
      </w:r>
      <w:r>
        <w:t xml:space="preserve"> liên tục tại điểm x = 3. Giá trị của a bằng</w:t>
      </w:r>
      <w:r>
        <w:br/>
      </w:r>
      <w:r>
        <w:t>A.</w:t>
      </w:r>
      <w:r>
        <w:t xml:space="preserve"> </w:t>
      </w:r>
      <w:r>
        <w:t>−</w:t>
      </w:r>
      <w:r>
        <w:t>1</w:t>
      </w:r>
      <w:r>
        <w:t>4</w:t>
      </w:r>
      <w:r>
        <w:t>-(1)/(4)</w:t>
      </w:r>
      <w:r>
        <w:t>.</w:t>
      </w:r>
      <w:r>
        <w:br/>
      </w:r>
      <w:r>
        <w:t xml:space="preserve">B. </w:t>
      </w:r>
      <w:r>
        <w:t>1</w:t>
      </w:r>
      <w:r>
        <w:t>4</w:t>
      </w:r>
      <w:r>
        <w:t>(1)/(4)</w:t>
      </w:r>
      <w:r>
        <w:t>.</w:t>
      </w:r>
      <w:r>
        <w:br/>
      </w:r>
      <w:r>
        <w:t>C. ‒2.</w:t>
      </w:r>
      <w:r>
        <w:br/>
      </w:r>
      <w:r>
        <w:t>D. 3.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Điều kiện: </w:t>
      </w:r>
      <w:r>
        <w:t>{</w:t>
      </w:r>
      <w:r>
        <w:t>x</w:t>
      </w:r>
      <w:r>
        <w:t>+</w:t>
      </w:r>
      <w:r>
        <w:t>1</w:t>
      </w:r>
      <w:r>
        <w:t>≥</w:t>
      </w:r>
      <w:r>
        <w:t>0</w:t>
      </w:r>
      <w:r>
        <w:t>x</w:t>
      </w:r>
      <w:r>
        <w:t>−</w:t>
      </w:r>
      <w:r>
        <w:t>3</w:t>
      </w:r>
      <w:r>
        <w:t>≠</w:t>
      </w:r>
      <w:r>
        <w:t>0</w:t>
      </w:r>
      <w:r>
        <w:t>⇔</w:t>
      </w:r>
      <w:r>
        <w:t>{</w:t>
      </w:r>
      <w:r>
        <w:t>x</w:t>
      </w:r>
      <w:r>
        <w:t>≥</w:t>
      </w:r>
      <w:r>
        <w:t>−</w:t>
      </w:r>
      <w:r>
        <w:t>1</w:t>
      </w:r>
      <w:r>
        <w:t>x</w:t>
      </w:r>
      <w:r>
        <w:t>≠</w:t>
      </w:r>
      <w:r>
        <w:t>3</w:t>
      </w:r>
      <w:r>
        <w:t>.</w:t>
      </w:r>
      <w:r>
        <w:t>x+1≥0x−3≠0⇔x≥−1x≠3.</w:t>
      </w:r>
      <w:r>
        <w:br/>
      </w:r>
      <w:r>
        <w:t xml:space="preserve">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fx=(2−√(x+1))/(x−3)</w:t>
      </w:r>
      <w:r>
        <w:t xml:space="preserve"> có tập xác định D = [–1; 3) ∪ (3; +∞).</w:t>
      </w:r>
      <w:r>
        <w:br/>
      </w:r>
      <w:r>
        <w:t xml:space="preserve">Hàm số </w:t>
      </w:r>
      <w:r>
        <w:t>y</w:t>
      </w:r>
      <w:r>
        <w:t>=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y=2−√(x+1)</w:t>
      </w:r>
      <w:r>
        <w:t xml:space="preserve"> và hàm số y = x – 3 đều liên tục trên các khoảng [–1; 3) và (3; +∞) nên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fx=(2−√(x+1))/(x−3)</w:t>
      </w:r>
      <w:r>
        <w:t xml:space="preserve"> liên tục trên các khoảng [–1; 3) và (3; +∞).</w:t>
      </w:r>
      <w:r>
        <w:br/>
      </w:r>
      <w:r>
        <w:t>Do đó, để hàm số liên tục tại điểm x = 3 thì:</w:t>
      </w:r>
      <w:r>
        <w:br/>
      </w:r>
      <w:r>
        <w:t>lim</w:t>
      </w:r>
      <w:r>
        <w:t>x</w:t>
      </w:r>
      <w:r>
        <w:t>→</w:t>
      </w:r>
      <w:r>
        <w:t>3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3</w:t>
      </w:r>
      <w:r>
        <w:t>)</w:t>
      </w:r>
      <w:r>
        <w:t>limx→3fx=f3</w:t>
      </w:r>
      <w:r>
        <w:t xml:space="preserve"> hay </w:t>
      </w:r>
      <w:r>
        <w:t>lim</w:t>
      </w:r>
      <w:r>
        <w:t>x</w:t>
      </w:r>
      <w:r>
        <w:t>→</w:t>
      </w:r>
      <w:r>
        <w:t>3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=</w:t>
      </w:r>
      <w:r>
        <w:t>a</w:t>
      </w:r>
      <w:r>
        <w:t>limx→3(2−√(x+1))/(x−3)=a</w:t>
      </w:r>
      <w:r>
        <w:br/>
      </w:r>
      <w:r>
        <w:t>⇔</w:t>
      </w:r>
      <w:r>
        <w:t>lim</w:t>
      </w:r>
      <w:r>
        <w:t>x</w:t>
      </w:r>
      <w:r>
        <w:t>→</w:t>
      </w:r>
      <w:r>
        <w:t>3</w:t>
      </w:r>
      <w:r>
        <w:t>(</w:t>
      </w:r>
      <w:r>
        <w:t>2</w:t>
      </w:r>
      <w:r>
        <w:t>−</w:t>
      </w:r>
      <w:r>
        <w:t>√</w:t>
      </w:r>
      <w:r>
        <w:t>x</w:t>
      </w:r>
      <w:r>
        <w:t>+</w:t>
      </w:r>
      <w:r>
        <w:t>1</w:t>
      </w:r>
      <w:r>
        <w:t>)</w:t>
      </w:r>
      <w:r>
        <w:t>(</w:t>
      </w:r>
      <w:r>
        <w:t>2</w:t>
      </w:r>
      <w:r>
        <w:t>+</w:t>
      </w:r>
      <w:r>
        <w:t>√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−</w:t>
      </w:r>
      <w:r>
        <w:t>3</w:t>
      </w:r>
      <w:r>
        <w:t>)</w:t>
      </w:r>
      <w:r>
        <w:t>(</w:t>
      </w:r>
      <w:r>
        <w:t>2</w:t>
      </w:r>
      <w:r>
        <w:t>+</w:t>
      </w:r>
      <w:r>
        <w:t>√</w:t>
      </w:r>
      <w:r>
        <w:t>x</w:t>
      </w:r>
      <w:r>
        <w:t>+</w:t>
      </w:r>
      <w:r>
        <w:t>1</w:t>
      </w:r>
      <w:r>
        <w:t>)</w:t>
      </w:r>
      <w:r>
        <w:t>=</w:t>
      </w:r>
      <w:r>
        <w:t>a</w:t>
      </w:r>
      <w:r>
        <w:t>⇔limx→3(2−√(x+1)2+√(x+1))/(x−32+√(x+1))=a</w:t>
      </w:r>
      <w:r>
        <w:br/>
      </w:r>
      <w:r>
        <w:t>⇔</w:t>
      </w:r>
      <w:r>
        <w:t>lim</w:t>
      </w:r>
      <w:r>
        <w:t>x</w:t>
      </w:r>
      <w:r>
        <w:t>→</w:t>
      </w:r>
      <w:r>
        <w:t>3</w:t>
      </w:r>
      <w:r>
        <w:t>3</w:t>
      </w:r>
      <w:r>
        <w:t>−</w:t>
      </w:r>
      <w:r>
        <w:t>x</w:t>
      </w:r>
      <w:r>
        <w:t>(</w:t>
      </w:r>
      <w:r>
        <w:t>x</w:t>
      </w:r>
      <w:r>
        <w:t>−</w:t>
      </w:r>
      <w:r>
        <w:t>3</w:t>
      </w:r>
      <w:r>
        <w:t>)</w:t>
      </w:r>
      <w:r>
        <w:t>(</w:t>
      </w:r>
      <w:r>
        <w:t>2</w:t>
      </w:r>
      <w:r>
        <w:t>+</w:t>
      </w:r>
      <w:r>
        <w:t>√</w:t>
      </w:r>
      <w:r>
        <w:t>x</w:t>
      </w:r>
      <w:r>
        <w:t>+</w:t>
      </w:r>
      <w:r>
        <w:t>1</w:t>
      </w:r>
      <w:r>
        <w:t>)</w:t>
      </w:r>
      <w:r>
        <w:t>=</w:t>
      </w:r>
      <w:r>
        <w:t>a</w:t>
      </w:r>
      <w:r>
        <w:t>⇔limx→3(3−x)/(x−32+√(x+1))=a</w:t>
      </w:r>
      <w:r>
        <w:br/>
      </w:r>
      <w:r>
        <w:t>⇔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1</w:t>
      </w:r>
      <w:r>
        <w:t>2</w:t>
      </w:r>
      <w:r>
        <w:t>+</w:t>
      </w:r>
      <w:r>
        <w:t>√</w:t>
      </w:r>
      <w:r>
        <w:t>x</w:t>
      </w:r>
      <w:r>
        <w:t>+</w:t>
      </w:r>
      <w:r>
        <w:t>1</w:t>
      </w:r>
      <w:r>
        <w:t>=</w:t>
      </w:r>
      <w:r>
        <w:t>a</w:t>
      </w:r>
      <w:r>
        <w:t>⇔limx→3(−1)/(2+√(x+1))=a</w:t>
      </w:r>
      <w:r>
        <w:br/>
      </w:r>
      <w:r>
        <w:t>⇔</w:t>
      </w:r>
      <w:r>
        <w:t>−</w:t>
      </w:r>
      <w:r>
        <w:t>1</w:t>
      </w:r>
      <w:r>
        <w:t>2</w:t>
      </w:r>
      <w:r>
        <w:t>+</w:t>
      </w:r>
      <w:r>
        <w:t>√</w:t>
      </w:r>
      <w:r>
        <w:t>3</w:t>
      </w:r>
      <w:r>
        <w:t>+</w:t>
      </w:r>
      <w:r>
        <w:t>1</w:t>
      </w:r>
      <w:r>
        <w:t>=</w:t>
      </w:r>
      <w:r>
        <w:t>a</w:t>
      </w:r>
      <w:r>
        <w:t>⇔</w:t>
      </w:r>
      <w:r>
        <w:t>a</w:t>
      </w:r>
      <w:r>
        <w:t>=</w:t>
      </w:r>
      <w:r>
        <w:t>−</w:t>
      </w:r>
      <w:r>
        <w:t>1</w:t>
      </w:r>
      <w:r>
        <w:t>4</w:t>
      </w:r>
      <w:r>
        <w:t>.</w:t>
      </w:r>
      <w:r>
        <w:t>⇔(−1)/(2+√(3+1))=a⇔a=(−1)/(4).</w:t>
      </w:r>
      <w:r>
        <w:br/>
      </w:r>
      <w:r>
        <w:rPr>
          <w:b/>
        </w:rPr>
        <w:t>Câu 14 trang 93 SBT Toán 11 Tập 1</w:t>
      </w:r>
      <w:r>
        <w:t xml:space="preserve">: </w:t>
      </w:r>
      <w:r>
        <w:t xml:space="preserve">Cho hàm số </w:t>
      </w:r>
      <w:r>
        <w:t>f</w:t>
      </w:r>
      <w:r>
        <w:t>(x)</w:t>
      </w:r>
      <w:r>
        <w:t xml:space="preserve"> </w:t>
      </w:r>
      <w:r>
        <w:t>=</w:t>
      </w:r>
      <w:r>
        <w:t>{</w:t>
      </w:r>
      <w:r>
        <w:t>tan</w:t>
      </w:r>
      <w:r>
        <w:t>x</w:t>
      </w:r>
      <w:r>
        <w:t xml:space="preserve"> </w:t>
      </w:r>
      <w:r>
        <w:t xml:space="preserve"> </w:t>
      </w:r>
      <w:r>
        <w:t>k</w:t>
      </w:r>
      <w:r>
        <w:t>h</w:t>
      </w:r>
      <w:r>
        <w:t>i</w:t>
      </w:r>
      <w:r>
        <w:t xml:space="preserve"> </w:t>
      </w:r>
      <w:r>
        <w:t>0</w:t>
      </w:r>
      <w:r>
        <w:t xml:space="preserve"> </w:t>
      </w:r>
      <w:r>
        <w:t>&lt;</w:t>
      </w:r>
      <w:r>
        <w:t>x</w:t>
      </w:r>
      <w:r>
        <w:t>≤</w:t>
      </w:r>
      <w:r>
        <w:t>π</w:t>
      </w:r>
      <w:r>
        <w:t>4</w:t>
      </w:r>
      <w:r>
        <w:t>k</w:t>
      </w:r>
      <w:r>
        <w:t>−</w:t>
      </w:r>
      <w:r>
        <w:t>c</w:t>
      </w:r>
      <w:r>
        <w:t>o</w:t>
      </w:r>
      <w:r>
        <w:t>t</w:t>
      </w:r>
      <w:r>
        <w:t>x</w:t>
      </w:r>
      <w:r>
        <w:t xml:space="preserve"> </w:t>
      </w:r>
      <w:r>
        <w:t>k</w:t>
      </w:r>
      <w:r>
        <w:t>h</w:t>
      </w:r>
      <w:r>
        <w:t>i</w:t>
      </w:r>
      <w:r>
        <w:t xml:space="preserve"> </w:t>
      </w:r>
      <w:r>
        <w:t>π</w:t>
      </w:r>
      <w:r>
        <w:t>4</w:t>
      </w:r>
      <w:r>
        <w:t>&lt;</w:t>
      </w:r>
      <w:r>
        <w:t>x</w:t>
      </w:r>
      <w:r>
        <w:t>≤</w:t>
      </w:r>
      <w:r>
        <w:t>π</w:t>
      </w:r>
      <w:r>
        <w:t>2</w:t>
      </w:r>
      <w:r>
        <w:t>f(x) =tanx  khi 0 &lt;x≤(π)/(4)k-cotx khi (π)/(4)&lt;x≤(π)/(2)</w:t>
      </w:r>
      <w:r>
        <w:t xml:space="preserve"> liên tục trên đoạn </w:t>
      </w:r>
      <w:r>
        <w:t>[</w:t>
      </w:r>
      <w:r>
        <w:t>0</w:t>
      </w:r>
      <w:r>
        <w:t>;</w:t>
      </w:r>
      <w:r>
        <w:t>π</w:t>
      </w:r>
      <w:r>
        <w:t>2</w:t>
      </w:r>
      <w:r>
        <w:t>]</w:t>
      </w:r>
      <w:r>
        <w:t>.</w:t>
      </w:r>
      <w:r>
        <w:t>0;(π)/(2).</w:t>
      </w:r>
      <w:r>
        <w:t xml:space="preserve"> Giá trị của k bằng</w:t>
      </w:r>
      <w:r>
        <w:br/>
      </w:r>
      <w:r>
        <w:t>A. 0.</w:t>
      </w:r>
      <w:r>
        <w:br/>
      </w:r>
      <w:r>
        <w:t>B. 1.</w:t>
      </w:r>
      <w:r>
        <w:br/>
      </w:r>
      <w:r>
        <w:t>C. 2.</w:t>
      </w:r>
      <w:r>
        <w:br/>
      </w:r>
      <w:r>
        <w:t xml:space="preserve">D. </w:t>
      </w:r>
      <w:r>
        <w:t>π</w:t>
      </w:r>
      <w:r>
        <w:t>2</w:t>
      </w:r>
      <w:r>
        <w:t>.</w:t>
      </w:r>
      <w:r>
        <w:t>(π)/(2).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Để hàm số liên tục trên đoạn </w:t>
      </w:r>
      <w:r>
        <w:t>[</w:t>
      </w:r>
      <w:r>
        <w:t>0</w:t>
      </w:r>
      <w:r>
        <w:t>;</w:t>
      </w:r>
      <w:r>
        <w:t>π</w:t>
      </w:r>
      <w:r>
        <w:t>2</w:t>
      </w:r>
      <w:r>
        <w:t>]</w:t>
      </w:r>
      <w:r>
        <w:t>0;(π)/(2)</w:t>
      </w:r>
      <w:r>
        <w:t xml:space="preserve"> thì hàm số liên tục tại điểm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0</w:t>
      </w:r>
      <w:r>
        <w:t>)</w:t>
      </w:r>
      <w:r>
        <w:t>limx→0^(+)fx=f0</w:t>
      </w:r>
      <w:r>
        <w:t xml:space="preserve">, </w:t>
      </w:r>
      <w:r>
        <w:t>lim</w:t>
      </w:r>
      <w:r>
        <w:t>x</w:t>
      </w:r>
      <w:r>
        <w:t>→</w:t>
      </w:r>
      <w:r>
        <w:t>(</w:t>
      </w:r>
      <w:r>
        <w:t>π</w:t>
      </w:r>
      <w:r>
        <w:t>2</w:t>
      </w:r>
      <w:r>
        <w:t>)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π</w:t>
      </w:r>
      <w:r>
        <w:t>2</w:t>
      </w:r>
      <w:r>
        <w:t>)</w:t>
      </w:r>
      <w:r>
        <w:t>.</w:t>
      </w:r>
      <w:r>
        <w:t>limx→(π)/(2)^(−)fx=f(π)/(2).</w:t>
      </w:r>
      <w:r>
        <w:br/>
      </w:r>
      <w:r>
        <w:t xml:space="preserve">⦁ Hàm số liên tục tại điểm </w:t>
      </w:r>
      <w:r>
        <w:t>x</w:t>
      </w:r>
      <w:r>
        <w:t>=</w:t>
      </w:r>
      <w:r>
        <w:t>π</w:t>
      </w:r>
      <w:r>
        <w:t>4</w:t>
      </w:r>
      <w:r>
        <w:t>x=(π)/(4)</w:t>
      </w:r>
      <w:r>
        <w:t xml:space="preserve"> khi và chỉ khi </w:t>
      </w:r>
      <w:r>
        <w:t>lim</w:t>
      </w:r>
      <w:r>
        <w:t>x</w:t>
      </w:r>
      <w:r>
        <w:t>→</w:t>
      </w:r>
      <w:r>
        <w:t>(</w:t>
      </w:r>
      <w:r>
        <w:t>π</w:t>
      </w:r>
      <w:r>
        <w:t>4</w:t>
      </w:r>
      <w:r>
        <w:t>)</w:t>
      </w:r>
      <w:r>
        <w:t>−</w:t>
      </w:r>
      <w:r>
        <w:t>f</w:t>
      </w:r>
      <w:r>
        <w:t>(</w:t>
      </w:r>
      <w:r>
        <w:t>x</w:t>
      </w:r>
      <w:r>
        <w:t>)</w:t>
      </w:r>
      <w:r>
        <w:t>limx→(π)/(4)^(−)fx</w:t>
      </w:r>
      <w:r>
        <w:t xml:space="preserve"> = </w:t>
      </w:r>
      <w:r>
        <w:t>lim</w:t>
      </w:r>
      <w:r>
        <w:t>x</w:t>
      </w:r>
      <w:r>
        <w:t>→</w:t>
      </w:r>
      <w:r>
        <w:t>(</w:t>
      </w:r>
      <w:r>
        <w:t>π</w:t>
      </w:r>
      <w:r>
        <w:t>4</w:t>
      </w:r>
      <w:r>
        <w:t>)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π</w:t>
      </w:r>
      <w:r>
        <w:t>4</w:t>
      </w:r>
      <w:r>
        <w:t>)</w:t>
      </w:r>
      <w:r>
        <w:t>limx→(π)/(4)^(+)fx=f(π)/(4)</w:t>
      </w:r>
      <w:r>
        <w:br/>
      </w:r>
      <w:r>
        <w:t>⇔</w:t>
      </w:r>
      <w:r>
        <w:t>lim</w:t>
      </w:r>
      <w:r>
        <w:t>x</w:t>
      </w:r>
      <w:r>
        <w:t>→</w:t>
      </w:r>
      <w:r>
        <w:t>(</w:t>
      </w:r>
      <w:r>
        <w:t>π</w:t>
      </w:r>
      <w:r>
        <w:t>4</w:t>
      </w:r>
      <w:r>
        <w:t>)</w:t>
      </w:r>
      <w:r>
        <w:t>−</w:t>
      </w:r>
      <w:r>
        <w:t>tan</w:t>
      </w:r>
      <w:r>
        <w:t>x</w:t>
      </w:r>
      <w:r>
        <w:t>=</w:t>
      </w:r>
      <w:r>
        <w:t>lim</w:t>
      </w:r>
      <w:r>
        <w:t>x</w:t>
      </w:r>
      <w:r>
        <w:t>→</w:t>
      </w:r>
      <w:r>
        <w:t>(</w:t>
      </w:r>
      <w:r>
        <w:t>π</w:t>
      </w:r>
      <w:r>
        <w:t>4</w:t>
      </w:r>
      <w:r>
        <w:t>)</w:t>
      </w:r>
      <w:r>
        <w:t>+</w:t>
      </w:r>
      <w:r>
        <w:t>(</w:t>
      </w:r>
      <w:r>
        <w:t>k</w:t>
      </w:r>
      <w:r>
        <w:t>−</w:t>
      </w:r>
      <w:r>
        <w:t>cot</w:t>
      </w:r>
      <w:r>
        <w:t>x</w:t>
      </w:r>
      <w:r>
        <w:t>)</w:t>
      </w:r>
      <w:r>
        <w:t>=</w:t>
      </w:r>
      <w:r>
        <w:t>f</w:t>
      </w:r>
      <w:r>
        <w:t>(</w:t>
      </w:r>
      <w:r>
        <w:t>π</w:t>
      </w:r>
      <w:r>
        <w:t>4</w:t>
      </w:r>
      <w:r>
        <w:t>)</w:t>
      </w:r>
      <w:r>
        <w:t>⇔limx→(π)/(4)^(−)tanx=limx→(π)/(4)^(+)k−cotx=f(π)/(4)</w:t>
      </w:r>
      <w:r>
        <w:br/>
      </w:r>
      <w:r>
        <w:t>⇔</w:t>
      </w:r>
      <w:r>
        <w:t>tan</w:t>
      </w:r>
      <w:r>
        <w:t>π</w:t>
      </w:r>
      <w:r>
        <w:t>4</w:t>
      </w:r>
      <w:r>
        <w:t>=</w:t>
      </w:r>
      <w:r>
        <w:t>k</w:t>
      </w:r>
      <w:r>
        <w:t>−</w:t>
      </w:r>
      <w:r>
        <w:t>cot</w:t>
      </w:r>
      <w:r>
        <w:t>π</w:t>
      </w:r>
      <w:r>
        <w:t>4</w:t>
      </w:r>
      <w:r>
        <w:t>⇔tan(π)/(4)=k−cot(π)/(4)</w:t>
      </w:r>
      <w:r>
        <w:t xml:space="preserve"> = </w:t>
      </w:r>
      <w:r>
        <w:t>k</w:t>
      </w:r>
      <w:r>
        <w:t>−</w:t>
      </w:r>
      <w:r>
        <w:t>cot</w:t>
      </w:r>
      <w:r>
        <w:t>π</w:t>
      </w:r>
      <w:r>
        <w:t>4</w:t>
      </w:r>
      <w:r>
        <w:t>k−cot(π)/(4)</w:t>
      </w:r>
      <w:r>
        <w:t xml:space="preserve"> ⇔ k - 1 = 1 ⇔ k = 2</w:t>
      </w:r>
      <w:r>
        <w:br/>
      </w:r>
      <w:r>
        <w:t xml:space="preserve">⦁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0</w:t>
      </w:r>
      <w:r>
        <w:t>)</w:t>
      </w:r>
      <w:r>
        <w:t>limx→0^(+)fx=f0</w:t>
      </w:r>
      <w:r>
        <w:t xml:space="preserve"> ⇔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tan</w:t>
      </w:r>
      <w:r>
        <w:t>x</w:t>
      </w:r>
      <w:r>
        <w:t>limx→0^(+)tanx</w:t>
      </w:r>
      <w:r>
        <w:t xml:space="preserve"> = tan0 ⇔ tan0 = tan0 (luôn đúng)</w:t>
      </w:r>
      <w:r>
        <w:br/>
      </w:r>
      <w:r>
        <w:t xml:space="preserve">⦁ </w:t>
      </w:r>
      <w:r>
        <w:t>lim</w:t>
      </w:r>
      <w:r>
        <w:t>x</w:t>
      </w:r>
      <w:r>
        <w:t>→</w:t>
      </w:r>
      <w:r>
        <w:t>(</w:t>
      </w:r>
      <w:r>
        <w:t>π</w:t>
      </w:r>
      <w:r>
        <w:t>2</w:t>
      </w:r>
      <w:r>
        <w:t>)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f</w:t>
      </w:r>
      <w:r>
        <w:t>(</w:t>
      </w:r>
      <w:r>
        <w:t>π</w:t>
      </w:r>
      <w:r>
        <w:t>2</w:t>
      </w:r>
      <w:r>
        <w:t>)</w:t>
      </w:r>
      <w:r>
        <w:t>limx→(π)/(2)^(−)fx=f(π)/(2)</w:t>
      </w:r>
      <w:r>
        <w:t>⇔</w:t>
      </w:r>
      <w:r>
        <w:t>lim</w:t>
      </w:r>
      <w:r>
        <w:t>x</w:t>
      </w:r>
      <w:r>
        <w:t>→</w:t>
      </w:r>
      <w:r>
        <w:t>(</w:t>
      </w:r>
      <w:r>
        <w:t>π</w:t>
      </w:r>
      <w:r>
        <w:t>2</w:t>
      </w:r>
      <w:r>
        <w:t>)</w:t>
      </w:r>
      <w:r>
        <w:t>−</w:t>
      </w:r>
      <w:r>
        <w:t>(</w:t>
      </w:r>
      <w:r>
        <w:t>k</w:t>
      </w:r>
      <w:r>
        <w:t>−</w:t>
      </w:r>
      <w:r>
        <w:t>cot</w:t>
      </w:r>
      <w:r>
        <w:t>x</w:t>
      </w:r>
      <w:r>
        <w:t>)</w:t>
      </w:r>
      <w:r>
        <w:t>=</w:t>
      </w:r>
      <w:r>
        <w:t>k</w:t>
      </w:r>
      <w:r>
        <w:t>−</w:t>
      </w:r>
      <w:r>
        <w:t>cot</w:t>
      </w:r>
      <w:r>
        <w:t>π</w:t>
      </w:r>
      <w:r>
        <w:t>2</w:t>
      </w:r>
      <w:r>
        <w:t>⇔limx→(π)/(2)^(−)k−cotx=k−cot(π)/(2)</w:t>
      </w:r>
      <w:r>
        <w:t>⇔</w:t>
      </w:r>
      <w:r>
        <w:t>k</w:t>
      </w:r>
      <w:r>
        <w:t>−</w:t>
      </w:r>
      <w:r>
        <w:t>cot</w:t>
      </w:r>
      <w:r>
        <w:t>π</w:t>
      </w:r>
      <w:r>
        <w:t>2</w:t>
      </w:r>
      <w:r>
        <w:t>=</w:t>
      </w:r>
      <w:r>
        <w:t>k</w:t>
      </w:r>
      <w:r>
        <w:t>−</w:t>
      </w:r>
      <w:r>
        <w:t>cot</w:t>
      </w:r>
      <w:r>
        <w:t>π</w:t>
      </w:r>
      <w:r>
        <w:t>2</w:t>
      </w:r>
      <w:r>
        <w:t>⇔k−cot(π)/(2)=k−cot(π)/(2)</w:t>
      </w:r>
      <w:r>
        <w:t xml:space="preserve"> (luôn đúng)</w:t>
      </w:r>
      <w:r>
        <w:br/>
      </w:r>
      <w:r>
        <w:t>Vậy k = 2.</w:t>
      </w:r>
      <w:r>
        <w:br/>
      </w:r>
      <w:r>
        <w:rPr>
          <w:b/>
        </w:rPr>
        <w:t>Câu 15 trang 93 SBT Toán 11 Tập 1</w:t>
      </w:r>
      <w:r>
        <w:t xml:space="preserve">: </w:t>
      </w:r>
      <w:r>
        <w:t>Biết rằng phương trình x</w:t>
      </w:r>
      <w:r>
        <w:rPr>
          <w:vertAlign w:val="superscript"/>
        </w:rPr>
        <w:t>3</w:t>
      </w:r>
      <w:r>
        <w:t xml:space="preserve"> ‒ 2x ‒3 = 0 chỉ có một nghiệm. Phương trình này có nghiệm trong khoảng nào sau đây?</w:t>
      </w:r>
      <w:r>
        <w:br/>
      </w:r>
      <w:r>
        <w:t>A. (‒1; 0).</w:t>
      </w:r>
      <w:r>
        <w:br/>
      </w:r>
      <w:r>
        <w:t>B. (0; 1).</w:t>
      </w:r>
      <w:r>
        <w:br/>
      </w:r>
      <w:r>
        <w:t>C. (1; 2).</w:t>
      </w:r>
      <w:r>
        <w:br/>
      </w:r>
      <w:r>
        <w:t>D. (2; 3).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Xét hàm số f(x) = x</w:t>
      </w:r>
      <w:r>
        <w:rPr>
          <w:vertAlign w:val="superscript"/>
        </w:rPr>
        <w:t>3</w:t>
      </w:r>
      <w:r>
        <w:t xml:space="preserve"> ‒ 2x ‒3 liên tục trên ℝ.</w:t>
      </w:r>
      <w:r>
        <w:br/>
      </w:r>
      <w:r>
        <w:t>f(‒1) = (‒1)</w:t>
      </w:r>
      <w:r>
        <w:rPr>
          <w:vertAlign w:val="superscript"/>
        </w:rPr>
        <w:t>3</w:t>
      </w:r>
      <w:r>
        <w:t xml:space="preserve"> ‒ 2.(‒1) ‒ 3 = ‒2.</w:t>
      </w:r>
      <w:r>
        <w:br/>
      </w:r>
      <w:r>
        <w:t>f(0) = 03 ‒ 2.0 ‒ 3 = ‒3.</w:t>
      </w:r>
      <w:r>
        <w:br/>
      </w:r>
      <w:r>
        <w:t>f(1) = 1</w:t>
      </w:r>
      <w:r>
        <w:rPr>
          <w:vertAlign w:val="superscript"/>
        </w:rPr>
        <w:t>3</w:t>
      </w:r>
      <w:r>
        <w:t xml:space="preserve"> ‒ 2.1 ‒ 3 = ‒4.</w:t>
      </w:r>
      <w:r>
        <w:br/>
      </w:r>
      <w:r>
        <w:t>f(2) = 2</w:t>
      </w:r>
      <w:r>
        <w:rPr>
          <w:vertAlign w:val="superscript"/>
        </w:rPr>
        <w:t>3</w:t>
      </w:r>
      <w:r>
        <w:t xml:space="preserve"> ‒ 2.2 ‒ 3 = 1.</w:t>
      </w:r>
      <w:r>
        <w:br/>
      </w:r>
      <w:r>
        <w:t>f(3) = 3</w:t>
      </w:r>
      <w:r>
        <w:rPr>
          <w:vertAlign w:val="superscript"/>
        </w:rPr>
        <w:t>3</w:t>
      </w:r>
      <w:r>
        <w:t xml:space="preserve"> ‒ 2.3 ‒ 3 = 18.</w:t>
      </w:r>
      <w:r>
        <w:br/>
      </w:r>
      <w:r>
        <w:t>Ta thấy f(1).f(2) &lt; 0 nên hàm số có nghiệm trong khoảng (1; 2).</w:t>
      </w:r>
      <w:r>
        <w:br/>
      </w:r>
      <w:r>
        <w:rPr>
          <w:b/>
        </w:rPr>
        <w:t>B. TỰ LUẬN</w:t>
      </w:r>
      <w:r>
        <w:br/>
      </w:r>
      <w:r>
        <w:rPr>
          <w:b/>
        </w:rPr>
        <w:t>Bài 1 trang 93 SBT Toán 11 Tập 1</w:t>
      </w:r>
      <w:r>
        <w:t xml:space="preserve">: </w:t>
      </w:r>
      <w:r>
        <w:t>Tìm các giới hạn sau:</w:t>
      </w:r>
      <w:r>
        <w:br/>
      </w:r>
      <w:r>
        <w:t xml:space="preserve">a) </w:t>
      </w:r>
      <w:r>
        <w:t>lim</w:t>
      </w:r>
      <w:r>
        <w:t>n</w:t>
      </w:r>
      <w:r>
        <w:t>(</w:t>
      </w:r>
      <w:r>
        <w:t>2</w:t>
      </w:r>
      <w:r>
        <w:t>n</w:t>
      </w:r>
      <w:r>
        <w:t>2</w:t>
      </w:r>
      <w:r>
        <w:t>+</w:t>
      </w:r>
      <w:r>
        <w:t>3</w:t>
      </w:r>
      <w:r>
        <w:t>)</w:t>
      </w:r>
      <w:r>
        <w:t>4</w:t>
      </w:r>
      <w:r>
        <w:t>n</w:t>
      </w:r>
      <w:r>
        <w:t>3</w:t>
      </w:r>
      <w:r>
        <w:t>+</w:t>
      </w:r>
      <w:r>
        <w:t>1</w:t>
      </w:r>
      <w:r>
        <w:t>lim(n2n^(2)+3)/(4n^(3)+1)</w:t>
      </w:r>
      <w:r>
        <w:t>;</w:t>
      </w:r>
      <w:r>
        <w:br/>
      </w:r>
      <w:r>
        <w:t xml:space="preserve">b) </w:t>
      </w:r>
      <w:r>
        <w:t>lim</w:t>
      </w:r>
      <w:r>
        <w:t>[</w:t>
      </w:r>
      <w:r>
        <w:t>√</w:t>
      </w:r>
      <w:r>
        <w:t>n</w:t>
      </w:r>
      <w:r>
        <w:t>(</w:t>
      </w:r>
      <w:r>
        <w:t>√</w:t>
      </w:r>
      <w:r>
        <w:t>n</w:t>
      </w:r>
      <w:r>
        <w:t>+</w:t>
      </w:r>
      <w:r>
        <w:t>5</w:t>
      </w:r>
      <w:r>
        <w:t>−</w:t>
      </w:r>
      <w:r>
        <w:t>√</w:t>
      </w:r>
      <w:r>
        <w:t>n</w:t>
      </w:r>
      <w:r>
        <w:t>+</w:t>
      </w:r>
      <w:r>
        <w:t>1</w:t>
      </w:r>
      <w:r>
        <w:t>)</w:t>
      </w:r>
      <w:r>
        <w:t>]</w:t>
      </w:r>
      <w:r>
        <w:t>lim√(n)√(n+5)−√(n+1)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t>lim</w:t>
      </w:r>
      <w:r>
        <w:t>n</w:t>
      </w:r>
      <w:r>
        <w:t>(</w:t>
      </w:r>
      <w:r>
        <w:t>2</w:t>
      </w:r>
      <w:r>
        <w:t>n</w:t>
      </w:r>
      <w:r>
        <w:t>2</w:t>
      </w:r>
      <w:r>
        <w:t>+</w:t>
      </w:r>
      <w:r>
        <w:t>3</w:t>
      </w:r>
      <w:r>
        <w:t>)</w:t>
      </w:r>
      <w:r>
        <w:t>4</w:t>
      </w:r>
      <w:r>
        <w:t>n</w:t>
      </w:r>
      <w:r>
        <w:t>3</w:t>
      </w:r>
      <w:r>
        <w:t>+</w:t>
      </w:r>
      <w:r>
        <w:t>1</w:t>
      </w:r>
      <w:r>
        <w:t>=</w:t>
      </w:r>
      <w:r>
        <w:t>lim</w:t>
      </w:r>
      <w:r>
        <w:t>2</w:t>
      </w:r>
      <w:r>
        <w:t>n</w:t>
      </w:r>
      <w:r>
        <w:t>3</w:t>
      </w:r>
      <w:r>
        <w:t>+</w:t>
      </w:r>
      <w:r>
        <w:t>3</w:t>
      </w:r>
      <w:r>
        <w:t>n</w:t>
      </w:r>
      <w:r>
        <w:t>4</w:t>
      </w:r>
      <w:r>
        <w:t>n</w:t>
      </w:r>
      <w:r>
        <w:t>3</w:t>
      </w:r>
      <w:r>
        <w:t>+</w:t>
      </w:r>
      <w:r>
        <w:t>1</w:t>
      </w:r>
      <w:r>
        <w:t>=</w:t>
      </w:r>
      <w:r>
        <w:t>lim</w:t>
      </w:r>
      <w:r>
        <w:t>2</w:t>
      </w:r>
      <w:r>
        <w:t>+</w:t>
      </w:r>
      <w:r>
        <w:t>3</w:t>
      </w:r>
      <w:r>
        <w:t>n</w:t>
      </w:r>
      <w:r>
        <w:t>2</w:t>
      </w:r>
      <w:r>
        <w:t>4</w:t>
      </w:r>
      <w:r>
        <w:t>+</w:t>
      </w:r>
      <w:r>
        <w:t>1</w:t>
      </w:r>
      <w:r>
        <w:t>n</w:t>
      </w:r>
      <w:r>
        <w:t>3</w:t>
      </w:r>
      <w:r>
        <w:t>=</w:t>
      </w:r>
      <w:r>
        <w:t>2</w:t>
      </w:r>
      <w:r>
        <w:t>4</w:t>
      </w:r>
      <w:r>
        <w:t>=</w:t>
      </w:r>
      <w:r>
        <w:t>1</w:t>
      </w:r>
      <w:r>
        <w:t>2</w:t>
      </w:r>
      <w:r>
        <w:t>.</w:t>
      </w:r>
      <w:r>
        <w:t>lim(n2n^(2)+3)/(4n^(3)+1)=lim(2n^(3)+3n)/(4n^(3)+1)=lim(2+(3)/(n^(2)))/(4+(1)/(n^(3)))=(2)/(4)=(1)/(2).</w:t>
      </w:r>
      <w:r>
        <w:br/>
      </w:r>
      <w:r>
        <w:t>b) Ta có:</w:t>
      </w:r>
      <w:r>
        <w:br/>
      </w:r>
      <w:r>
        <w:t>√</w:t>
      </w:r>
      <w:r>
        <w:t>n</w:t>
      </w:r>
      <w:r>
        <w:t>(</w:t>
      </w:r>
      <w:r>
        <w:t>√</w:t>
      </w:r>
      <w:r>
        <w:t>n</w:t>
      </w:r>
      <w:r>
        <w:t>+</w:t>
      </w:r>
      <w:r>
        <w:t>5</w:t>
      </w:r>
      <w:r>
        <w:t>−</w:t>
      </w:r>
      <w:r>
        <w:t>√</w:t>
      </w:r>
      <w:r>
        <w:t>n</w:t>
      </w:r>
      <w:r>
        <w:t>+</w:t>
      </w:r>
      <w:r>
        <w:t>1</w:t>
      </w:r>
      <w:r>
        <w:t>)</w:t>
      </w:r>
      <w:r>
        <w:t>√(n)√(n+5)−√(n+1)</w:t>
      </w:r>
      <w:r>
        <w:br/>
      </w:r>
      <w:r>
        <w:t>=</w:t>
      </w:r>
      <w:r>
        <w:t>√</w:t>
      </w:r>
      <w:r>
        <w:t>n</w:t>
      </w:r>
      <w:r>
        <w:t>(</w:t>
      </w:r>
      <w:r>
        <w:t>√</w:t>
      </w:r>
      <w:r>
        <w:t>n</w:t>
      </w:r>
      <w:r>
        <w:t>+</w:t>
      </w:r>
      <w:r>
        <w:t>5</w:t>
      </w:r>
      <w:r>
        <w:t>−</w:t>
      </w:r>
      <w:r>
        <w:t>√</w:t>
      </w:r>
      <w:r>
        <w:t>n</w:t>
      </w:r>
      <w:r>
        <w:t>+</w:t>
      </w:r>
      <w:r>
        <w:t>1</w:t>
      </w:r>
      <w:r>
        <w:t>)</w:t>
      </w:r>
      <w:r>
        <w:t>(</w:t>
      </w:r>
      <w:r>
        <w:t>√</w:t>
      </w:r>
      <w:r>
        <w:t>n</w:t>
      </w:r>
      <w:r>
        <w:t>+</w:t>
      </w:r>
      <w:r>
        <w:t>5</w:t>
      </w:r>
      <w:r>
        <w:t>+</w:t>
      </w:r>
      <w:r>
        <w:t>√</w:t>
      </w:r>
      <w:r>
        <w:t>n</w:t>
      </w:r>
      <w:r>
        <w:t>+</w:t>
      </w:r>
      <w:r>
        <w:t>1</w:t>
      </w:r>
      <w:r>
        <w:t>)</w:t>
      </w:r>
      <w:r>
        <w:t>√</w:t>
      </w:r>
      <w:r>
        <w:t>n</w:t>
      </w:r>
      <w:r>
        <w:t>+</w:t>
      </w:r>
      <w:r>
        <w:t>5</w:t>
      </w:r>
      <w:r>
        <w:t>+</w:t>
      </w:r>
      <w:r>
        <w:t>√</w:t>
      </w:r>
      <w:r>
        <w:t>n</w:t>
      </w:r>
      <w:r>
        <w:t>+</w:t>
      </w:r>
      <w:r>
        <w:t>1</w:t>
      </w:r>
      <w:r>
        <w:t>=(√(n)√(n+5)−√(n+1)√(n+5)+√(n+1))/(√(n+5)+√(n+1))</w:t>
      </w:r>
      <w:r>
        <w:br/>
      </w:r>
      <w:r>
        <w:t>=</w:t>
      </w:r>
      <w:r>
        <w:t>4</w:t>
      </w:r>
      <w:r>
        <w:t>√</w:t>
      </w:r>
      <w:r>
        <w:t>n</w:t>
      </w:r>
      <w:r>
        <w:t>√</w:t>
      </w:r>
      <w:r>
        <w:t>n</w:t>
      </w:r>
      <w:r>
        <w:t>+</w:t>
      </w:r>
      <w:r>
        <w:t>5</w:t>
      </w:r>
      <w:r>
        <w:t>+</w:t>
      </w:r>
      <w:r>
        <w:t>√</w:t>
      </w:r>
      <w:r>
        <w:t>n</w:t>
      </w:r>
      <w:r>
        <w:t>+</w:t>
      </w:r>
      <w:r>
        <w:t>1</w:t>
      </w:r>
      <w:r>
        <w:t>=(4√(n))/(√(n+5)+√(n+1))</w:t>
      </w:r>
      <w:r>
        <w:br/>
      </w:r>
      <w:r>
        <w:t xml:space="preserve">Suy ra </w:t>
      </w:r>
      <w:r>
        <w:t>lim</w:t>
      </w:r>
      <w:r>
        <w:t>4</w:t>
      </w:r>
      <w:r>
        <w:t>√</w:t>
      </w:r>
      <w:r>
        <w:t>n</w:t>
      </w:r>
      <w:r>
        <w:t>√</w:t>
      </w:r>
      <w:r>
        <w:t>n</w:t>
      </w:r>
      <w:r>
        <w:t>+</w:t>
      </w:r>
      <w:r>
        <w:t>5</w:t>
      </w:r>
      <w:r>
        <w:t>+</w:t>
      </w:r>
      <w:r>
        <w:t>√</w:t>
      </w:r>
      <w:r>
        <w:t>n</w:t>
      </w:r>
      <w:r>
        <w:t>+</w:t>
      </w:r>
      <w:r>
        <w:t>1</w:t>
      </w:r>
      <w:r>
        <w:t>=</w:t>
      </w:r>
      <w:r>
        <w:t>lim</w:t>
      </w:r>
      <w:r>
        <w:t>4</w:t>
      </w:r>
      <w:r>
        <w:t>√</w:t>
      </w:r>
      <w:r>
        <w:t>1</w:t>
      </w:r>
      <w:r>
        <w:t>+</w:t>
      </w:r>
      <w:r>
        <w:t>5</w:t>
      </w:r>
      <w:r>
        <w:t>n</w:t>
      </w:r>
      <w:r>
        <w:t>+</w:t>
      </w:r>
      <w:r>
        <w:t>√</w:t>
      </w:r>
      <w:r>
        <w:t>1</w:t>
      </w:r>
      <w:r>
        <w:t>+</w:t>
      </w:r>
      <w:r>
        <w:t>1</w:t>
      </w:r>
      <w:r>
        <w:t>n</w:t>
      </w:r>
      <w:r>
        <w:t>lim(4√(n))/(√(n+5)+√(n+1))=lim(4)/(√(1+(5)/(n))+√(1+(1)/(n)))</w:t>
      </w:r>
      <w:r>
        <w:t xml:space="preserve"> </w:t>
      </w:r>
      <w:r>
        <w:t>=</w:t>
      </w:r>
      <w:r>
        <w:t>4</w:t>
      </w:r>
      <w:r>
        <w:t>1</w:t>
      </w:r>
      <w:r>
        <w:t>+</w:t>
      </w:r>
      <w:r>
        <w:t>1</w:t>
      </w:r>
      <w:r>
        <w:t>=</w:t>
      </w:r>
      <w:r>
        <w:t>2.</w:t>
      </w:r>
      <w:r>
        <w:t>=(4)/(1+1)=2.</w:t>
      </w:r>
      <w:r>
        <w:br/>
      </w:r>
      <w:r>
        <w:rPr>
          <w:b/>
        </w:rPr>
        <w:t>Bài 2 trang 93 SBT Toán 11 Tập 1</w:t>
      </w:r>
      <w:r>
        <w:t xml:space="preserve">: </w:t>
      </w:r>
      <w:r>
        <w:t>Cho các dãy số (u</w:t>
      </w:r>
      <w:r>
        <w:rPr>
          <w:vertAlign w:val="subscript"/>
        </w:rPr>
        <w:t>n</w:t>
      </w:r>
      <w:r>
        <w:t>) và (v</w:t>
      </w:r>
      <w:r>
        <w:rPr>
          <w:vertAlign w:val="subscript"/>
        </w:rPr>
        <w:t>n</w:t>
      </w:r>
      <w:r>
        <w:t>) thoả mãn limu</w:t>
      </w:r>
      <w:r>
        <w:rPr>
          <w:vertAlign w:val="subscript"/>
        </w:rPr>
        <w:t>n</w:t>
      </w:r>
      <w:r>
        <w:t xml:space="preserve"> = 2, lim(u</w:t>
      </w:r>
      <w:r>
        <w:rPr>
          <w:vertAlign w:val="subscript"/>
        </w:rPr>
        <w:t xml:space="preserve">n </w:t>
      </w:r>
      <w:r>
        <w:t>– v</w:t>
      </w:r>
      <w:r>
        <w:rPr>
          <w:vertAlign w:val="subscript"/>
        </w:rPr>
        <w:t>n</w:t>
      </w:r>
      <w:r>
        <w:t xml:space="preserve">) = 4. Tìm </w:t>
      </w:r>
      <w:r>
        <w:t>lim</w:t>
      </w:r>
      <w:r>
        <w:t>3</w:t>
      </w:r>
      <w:r>
        <w:t>u</w:t>
      </w:r>
      <w:r>
        <w:t>n</w:t>
      </w:r>
      <w:r>
        <w:t>−</w:t>
      </w:r>
      <w:r>
        <w:t>v</w:t>
      </w:r>
      <w:r>
        <w:t>n</w:t>
      </w:r>
      <w:r>
        <w:t>u</w:t>
      </w:r>
      <w:r>
        <w:t>n</w:t>
      </w:r>
      <w:r>
        <w:t>v</w:t>
      </w:r>
      <w:r>
        <w:t>n</w:t>
      </w:r>
      <w:r>
        <w:t>+</w:t>
      </w:r>
      <w:r>
        <w:t>3</w:t>
      </w:r>
      <w:r>
        <w:t>.</w:t>
      </w:r>
      <w:r>
        <w:t>lim(3u_(n)−v_(n))/(u_(n)v_(n)+3).</w:t>
      </w:r>
      <w:r>
        <w:br/>
      </w:r>
      <w:r>
        <w:rPr>
          <w:b/>
        </w:rPr>
        <w:t>Lời giải:</w:t>
      </w:r>
      <w:r>
        <w:br/>
      </w:r>
      <w:r>
        <w:t>Ta có lim(u</w:t>
      </w:r>
      <w:r>
        <w:rPr>
          <w:vertAlign w:val="subscript"/>
        </w:rPr>
        <w:t xml:space="preserve">n </w:t>
      </w:r>
      <w:r>
        <w:t>– v</w:t>
      </w:r>
      <w:r>
        <w:rPr>
          <w:vertAlign w:val="subscript"/>
        </w:rPr>
        <w:t>n</w:t>
      </w:r>
      <w:r>
        <w:t>) = 4</w:t>
      </w:r>
      <w:r>
        <w:br/>
      </w:r>
      <w:r>
        <w:t>Suy ra limu</w:t>
      </w:r>
      <w:r>
        <w:rPr>
          <w:vertAlign w:val="subscript"/>
        </w:rPr>
        <w:t>n</w:t>
      </w:r>
      <w:r>
        <w:t xml:space="preserve"> – limv</w:t>
      </w:r>
      <w:r>
        <w:rPr>
          <w:vertAlign w:val="subscript"/>
        </w:rPr>
        <w:t>n­</w:t>
      </w:r>
      <w:r>
        <w:t xml:space="preserve"> = 4, hay limv</w:t>
      </w:r>
      <w:r>
        <w:rPr>
          <w:vertAlign w:val="subscript"/>
        </w:rPr>
        <w:t>n</w:t>
      </w:r>
      <w:r>
        <w:t xml:space="preserve"> = limu</w:t>
      </w:r>
      <w:r>
        <w:rPr>
          <w:vertAlign w:val="subscript"/>
        </w:rPr>
        <w:t>n</w:t>
      </w:r>
      <w:r>
        <w:t xml:space="preserve"> – 4 = 2 – 4 = −2.</w:t>
      </w:r>
      <w:r>
        <w:br/>
      </w:r>
      <w:r>
        <w:t xml:space="preserve">Do đó </w:t>
      </w:r>
      <w:r>
        <w:t>lim</w:t>
      </w:r>
      <w:r>
        <w:t>3</w:t>
      </w:r>
      <w:r>
        <w:t>u</w:t>
      </w:r>
      <w:r>
        <w:t>n</w:t>
      </w:r>
      <w:r>
        <w:t>−</w:t>
      </w:r>
      <w:r>
        <w:t>v</w:t>
      </w:r>
      <w:r>
        <w:t>n</w:t>
      </w:r>
      <w:r>
        <w:t>u</w:t>
      </w:r>
      <w:r>
        <w:t>n</w:t>
      </w:r>
      <w:r>
        <w:t>v</w:t>
      </w:r>
      <w:r>
        <w:t>n</w:t>
      </w:r>
      <w:r>
        <w:t>+</w:t>
      </w:r>
      <w:r>
        <w:t>3</w:t>
      </w:r>
      <w:r>
        <w:t>=</w:t>
      </w:r>
      <w:r>
        <w:t>3</w:t>
      </w:r>
      <w:r>
        <w:t>lim</w:t>
      </w:r>
      <w:r>
        <w:t>u</w:t>
      </w:r>
      <w:r>
        <w:t>n</w:t>
      </w:r>
      <w:r>
        <w:t>−</w:t>
      </w:r>
      <w:r>
        <w:t>lim</w:t>
      </w:r>
      <w:r>
        <w:t>v</w:t>
      </w:r>
      <w:r>
        <w:t>n</w:t>
      </w:r>
      <w:r>
        <w:t>lim</w:t>
      </w:r>
      <w:r>
        <w:t>u</w:t>
      </w:r>
      <w:r>
        <w:t>n</w:t>
      </w:r>
      <w:r>
        <w:t>⋅</w:t>
      </w:r>
      <w:r>
        <w:t>lim</w:t>
      </w:r>
      <w:r>
        <w:t>v</w:t>
      </w:r>
      <w:r>
        <w:t>n</w:t>
      </w:r>
      <w:r>
        <w:t>+</w:t>
      </w:r>
      <w:r>
        <w:t>3</w:t>
      </w:r>
      <w:r>
        <w:t>=</w:t>
      </w:r>
      <w:r>
        <w:t>3</w:t>
      </w:r>
      <w:r>
        <w:t>⋅</w:t>
      </w:r>
      <w:r>
        <w:t>2</w:t>
      </w:r>
      <w:r>
        <w:t>−</w:t>
      </w:r>
      <w:r>
        <w:t>(</w:t>
      </w:r>
      <w:r>
        <w:t>−</w:t>
      </w:r>
      <w:r>
        <w:t>2</w:t>
      </w:r>
      <w:r>
        <w:t>)</w:t>
      </w:r>
      <w:r>
        <w:t>2</w:t>
      </w:r>
      <w:r>
        <w:t>⋅</w:t>
      </w:r>
      <w:r>
        <w:t>(</w:t>
      </w:r>
      <w:r>
        <w:t>−</w:t>
      </w:r>
      <w:r>
        <w:t>2</w:t>
      </w:r>
      <w:r>
        <w:t>)</w:t>
      </w:r>
      <w:r>
        <w:t>+</w:t>
      </w:r>
      <w:r>
        <w:t>3</w:t>
      </w:r>
      <w:r>
        <w:t>=</w:t>
      </w:r>
      <w:r>
        <w:t>−</w:t>
      </w:r>
      <w:r>
        <w:t>8</w:t>
      </w:r>
      <w:r>
        <w:t>.</w:t>
      </w:r>
      <w:r>
        <w:t>lim(3u_(n)−v_(n))/(u_(n)v_(n)+3)=(3limu_(n)−limv_(n))/(limu_(n)⋅limv_(n)+3)=(3⋅2−−2)/(2⋅−2+3)=−8.</w:t>
      </w:r>
      <w:r>
        <w:br/>
      </w:r>
      <w:r>
        <w:rPr>
          <w:b/>
        </w:rPr>
        <w:t>Bài 3 trang 93 SBT Toán 11 Tập 1</w:t>
      </w:r>
      <w:r>
        <w:t>:</w:t>
      </w:r>
      <w:r>
        <w:t xml:space="preserve"> Tìm </w:t>
      </w:r>
      <w:r>
        <w:t>lim</w:t>
      </w:r>
      <w:r>
        <w:t>6</w:t>
      </w:r>
      <w:r>
        <w:t>n</w:t>
      </w:r>
      <w:r>
        <w:t>+</w:t>
      </w:r>
      <w:r>
        <w:t>4</w:t>
      </w:r>
      <w:r>
        <w:t>n</w:t>
      </w:r>
      <w:r>
        <w:t>(</w:t>
      </w:r>
      <w:r>
        <w:t>2</w:t>
      </w:r>
      <w:r>
        <w:t>n</w:t>
      </w:r>
      <w:r>
        <w:t>+</w:t>
      </w:r>
      <w:r>
        <w:t>1</w:t>
      </w:r>
      <w:r>
        <w:t>)</w:t>
      </w:r>
      <w:r>
        <w:t>(</w:t>
      </w:r>
      <w:r>
        <w:t>3</w:t>
      </w:r>
      <w:r>
        <w:t>n</w:t>
      </w:r>
      <w:r>
        <w:t>+</w:t>
      </w:r>
      <w:r>
        <w:t>1</w:t>
      </w:r>
      <w:r>
        <w:t>)</w:t>
      </w:r>
      <w:r>
        <w:t>lim(6^(n)+4^(n))/(2^(n)+13^(n)+1)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6</w:t>
      </w:r>
      <w:r>
        <w:t>n</w:t>
      </w:r>
      <w:r>
        <w:t>+</w:t>
      </w:r>
      <w:r>
        <w:t>4</w:t>
      </w:r>
      <w:r>
        <w:t>n</w:t>
      </w:r>
      <w:r>
        <w:t>(</w:t>
      </w:r>
      <w:r>
        <w:t>2</w:t>
      </w:r>
      <w:r>
        <w:t>n</w:t>
      </w:r>
      <w:r>
        <w:t>+</w:t>
      </w:r>
      <w:r>
        <w:t>1</w:t>
      </w:r>
      <w:r>
        <w:t>)</w:t>
      </w:r>
      <w:r>
        <w:t>(</w:t>
      </w:r>
      <w:r>
        <w:t>3</w:t>
      </w:r>
      <w:r>
        <w:t>n</w:t>
      </w:r>
      <w:r>
        <w:t>+</w:t>
      </w:r>
      <w:r>
        <w:t>1</w:t>
      </w:r>
      <w:r>
        <w:t>)</w:t>
      </w:r>
      <w:r>
        <w:t>=</w:t>
      </w:r>
      <w:r>
        <w:t>1</w:t>
      </w:r>
      <w:r>
        <w:t>+</w:t>
      </w:r>
      <w:r>
        <w:t>(</w:t>
      </w:r>
      <w:r>
        <w:t>2</w:t>
      </w:r>
      <w:r>
        <w:t>3</w:t>
      </w:r>
      <w:r>
        <w:t>)</w:t>
      </w:r>
      <w:r>
        <w:t>n</w:t>
      </w:r>
      <w:r>
        <w:t>(</w:t>
      </w:r>
      <w:r>
        <w:t>1</w:t>
      </w:r>
      <w:r>
        <w:t>+</w:t>
      </w:r>
      <w:r>
        <w:t>1</w:t>
      </w:r>
      <w:r>
        <w:t>2</w:t>
      </w:r>
      <w:r>
        <w:t>n</w:t>
      </w:r>
      <w:r>
        <w:t>)</w:t>
      </w:r>
      <w:r>
        <w:t>(</w:t>
      </w:r>
      <w:r>
        <w:t>1</w:t>
      </w:r>
      <w:r>
        <w:t>+</w:t>
      </w:r>
      <w:r>
        <w:t>1</w:t>
      </w:r>
      <w:r>
        <w:t>3</w:t>
      </w:r>
      <w:r>
        <w:t>n</w:t>
      </w:r>
      <w:r>
        <w:t>)</w:t>
      </w:r>
      <w:r>
        <w:t>(6^(n)+4^(n))/(2^(n)+13^(n)+1)=(1+(2)/(3)^(n))/(1+(1)/(2^(n))1+(1)/(3^(n)))</w:t>
      </w:r>
      <w:r>
        <w:t xml:space="preserve"> (chia cả tử và mẫu cho 6</w:t>
      </w:r>
      <w:r>
        <w:rPr>
          <w:vertAlign w:val="superscript"/>
        </w:rPr>
        <w:t>n</w:t>
      </w:r>
      <w:r>
        <w:t xml:space="preserve"> = 2</w:t>
      </w:r>
      <w:r>
        <w:rPr>
          <w:vertAlign w:val="superscript"/>
        </w:rPr>
        <w:t>n</w:t>
      </w:r>
      <w:r>
        <w:t>.3</w:t>
      </w:r>
      <w:r>
        <w:rPr>
          <w:vertAlign w:val="superscript"/>
        </w:rPr>
        <w:t>n</w:t>
      </w:r>
      <w:r>
        <w:t>).</w:t>
      </w:r>
      <w:r>
        <w:br/>
      </w:r>
      <w:r>
        <w:t xml:space="preserve">Do đó </w:t>
      </w:r>
      <w:r>
        <w:t>lim</w:t>
      </w:r>
      <w:r>
        <w:t>6</w:t>
      </w:r>
      <w:r>
        <w:t>n</w:t>
      </w:r>
      <w:r>
        <w:t>+</w:t>
      </w:r>
      <w:r>
        <w:t>4</w:t>
      </w:r>
      <w:r>
        <w:t>n</w:t>
      </w:r>
      <w:r>
        <w:t>(</w:t>
      </w:r>
      <w:r>
        <w:t>2</w:t>
      </w:r>
      <w:r>
        <w:t>n</w:t>
      </w:r>
      <w:r>
        <w:t>+</w:t>
      </w:r>
      <w:r>
        <w:t>1</w:t>
      </w:r>
      <w:r>
        <w:t>)</w:t>
      </w:r>
      <w:r>
        <w:t>(</w:t>
      </w:r>
      <w:r>
        <w:t>3</w:t>
      </w:r>
      <w:r>
        <w:t>n</w:t>
      </w:r>
      <w:r>
        <w:t>+</w:t>
      </w:r>
      <w:r>
        <w:t>1</w:t>
      </w:r>
      <w:r>
        <w:t>)</w:t>
      </w:r>
      <w:r>
        <w:t>=</w:t>
      </w:r>
      <w:r>
        <w:t>lim</w:t>
      </w:r>
      <w:r>
        <w:t>1</w:t>
      </w:r>
      <w:r>
        <w:t>+</w:t>
      </w:r>
      <w:r>
        <w:t>(</w:t>
      </w:r>
      <w:r>
        <w:t>2</w:t>
      </w:r>
      <w:r>
        <w:t>3</w:t>
      </w:r>
      <w:r>
        <w:t>)</w:t>
      </w:r>
      <w:r>
        <w:t>n</w:t>
      </w:r>
      <w:r>
        <w:t>(</w:t>
      </w:r>
      <w:r>
        <w:t>1</w:t>
      </w:r>
      <w:r>
        <w:t>+</w:t>
      </w:r>
      <w:r>
        <w:t>1</w:t>
      </w:r>
      <w:r>
        <w:t>2</w:t>
      </w:r>
      <w:r>
        <w:t>n</w:t>
      </w:r>
      <w:r>
        <w:t>)</w:t>
      </w:r>
      <w:r>
        <w:t>(</w:t>
      </w:r>
      <w:r>
        <w:t>1</w:t>
      </w:r>
      <w:r>
        <w:t>+</w:t>
      </w:r>
      <w:r>
        <w:t>1</w:t>
      </w:r>
      <w:r>
        <w:t>3</w:t>
      </w:r>
      <w:r>
        <w:t>n</w:t>
      </w:r>
      <w:r>
        <w:t>)</w:t>
      </w:r>
      <w:r>
        <w:t>=</w:t>
      </w:r>
      <w:r>
        <w:t>1</w:t>
      </w:r>
      <w:r>
        <w:t>1</w:t>
      </w:r>
      <w:r>
        <w:t>⋅</w:t>
      </w:r>
      <w:r>
        <w:t>1</w:t>
      </w:r>
      <w:r>
        <w:t>=</w:t>
      </w:r>
      <w:r>
        <w:t>1</w:t>
      </w:r>
      <w:r>
        <w:t>.</w:t>
      </w:r>
      <w:r>
        <w:t>lim(6^(n)+4^(n))/(2^(n)+13^(n)+1)=lim(1+(2)/(3)^(n))/(1+(1)/(2^(n))1+(1)/(3^(n)))=(1)/(1⋅1)=1.</w:t>
      </w:r>
      <w:r>
        <w:br/>
      </w:r>
      <w:r>
        <w:rPr>
          <w:b/>
        </w:rPr>
        <w:t>Bài 4 trang 94 SBT Toán 11 Tập 1</w:t>
      </w:r>
      <w:r>
        <w:t xml:space="preserve">: </w:t>
      </w:r>
      <w:r>
        <w:t xml:space="preserve">Cho a &gt; b &gt; 0 và </w:t>
      </w:r>
      <w:r>
        <w:t>lim</w:t>
      </w:r>
      <w:r>
        <w:t>a</w:t>
      </w:r>
      <w:r>
        <w:t>n</w:t>
      </w:r>
      <w:r>
        <w:t>+</w:t>
      </w:r>
      <w:r>
        <w:t>1</w:t>
      </w:r>
      <w:r>
        <w:t>+</w:t>
      </w:r>
      <w:r>
        <w:t>b</w:t>
      </w:r>
      <w:r>
        <w:t>n</w:t>
      </w:r>
      <w:r>
        <w:t>2</w:t>
      </w:r>
      <w:r>
        <w:t>a</w:t>
      </w:r>
      <w:r>
        <w:t>n</w:t>
      </w:r>
      <w:r>
        <w:t>+</w:t>
      </w:r>
      <w:r>
        <w:t>b</w:t>
      </w:r>
      <w:r>
        <w:t>n</w:t>
      </w:r>
      <w:r>
        <w:t>+</w:t>
      </w:r>
      <w:r>
        <w:t>1</w:t>
      </w:r>
      <w:r>
        <w:t>=</w:t>
      </w:r>
      <w:r>
        <w:t>1</w:t>
      </w:r>
      <w:r>
        <w:t>.</w:t>
      </w:r>
      <w:r>
        <w:t>lim(a^(n+1)+b^(n))/(2a^(n)+b^(n+1))=1.</w:t>
      </w:r>
      <w:r>
        <w:t xml:space="preserve"> Tìm giá trị của a.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a</w:t>
      </w:r>
      <w:r>
        <w:t>n</w:t>
      </w:r>
      <w:r>
        <w:t>+</w:t>
      </w:r>
      <w:r>
        <w:t>1</w:t>
      </w:r>
      <w:r>
        <w:t>+</w:t>
      </w:r>
      <w:r>
        <w:t>b</w:t>
      </w:r>
      <w:r>
        <w:t>n</w:t>
      </w:r>
      <w:r>
        <w:t>2</w:t>
      </w:r>
      <w:r>
        <w:t>a</w:t>
      </w:r>
      <w:r>
        <w:t>n</w:t>
      </w:r>
      <w:r>
        <w:t>+</w:t>
      </w:r>
      <w:r>
        <w:t>b</w:t>
      </w:r>
      <w:r>
        <w:t>n</w:t>
      </w:r>
      <w:r>
        <w:t>+</w:t>
      </w:r>
      <w:r>
        <w:t>1</w:t>
      </w:r>
      <w:r>
        <w:t>=</w:t>
      </w:r>
      <w:r>
        <w:t>a</w:t>
      </w:r>
      <w:r>
        <w:t>+</w:t>
      </w:r>
      <w:r>
        <w:t>(</w:t>
      </w:r>
      <w:r>
        <w:t>b</w:t>
      </w:r>
      <w:r>
        <w:t>a</w:t>
      </w:r>
      <w:r>
        <w:t>)</w:t>
      </w:r>
      <w:r>
        <w:t>n</w:t>
      </w:r>
      <w:r>
        <w:t>2</w:t>
      </w:r>
      <w:r>
        <w:t>+</w:t>
      </w:r>
      <w:r>
        <w:t>b</w:t>
      </w:r>
      <w:r>
        <w:t>⋅</w:t>
      </w:r>
      <w:r>
        <w:t>(</w:t>
      </w:r>
      <w:r>
        <w:t>b</w:t>
      </w:r>
      <w:r>
        <w:t>a</w:t>
      </w:r>
      <w:r>
        <w:t>)</w:t>
      </w:r>
      <w:r>
        <w:t>n</w:t>
      </w:r>
      <w:r>
        <w:t>(a^(n+1)+b^(n))/(2a^(n)+b^(n+1))=(a+(b)/(a)^(n))/(2+b⋅(b)/(a)^(n))</w:t>
      </w:r>
      <w:r>
        <w:t xml:space="preserve"> (chia cả tử và mẫu cho a</w:t>
      </w:r>
      <w:r>
        <w:rPr>
          <w:vertAlign w:val="superscript"/>
        </w:rPr>
        <w:t>n</w:t>
      </w:r>
      <w:r>
        <w:t>).</w:t>
      </w:r>
      <w:r>
        <w:br/>
      </w:r>
      <w:r>
        <w:t xml:space="preserve">Do đó </w:t>
      </w:r>
      <w:r>
        <w:t>lim</w:t>
      </w:r>
      <w:r>
        <w:t>a</w:t>
      </w:r>
      <w:r>
        <w:t>n</w:t>
      </w:r>
      <w:r>
        <w:t>+</w:t>
      </w:r>
      <w:r>
        <w:t>1</w:t>
      </w:r>
      <w:r>
        <w:t>+</w:t>
      </w:r>
      <w:r>
        <w:t>b</w:t>
      </w:r>
      <w:r>
        <w:t>n</w:t>
      </w:r>
      <w:r>
        <w:t>2</w:t>
      </w:r>
      <w:r>
        <w:t>a</w:t>
      </w:r>
      <w:r>
        <w:t>n</w:t>
      </w:r>
      <w:r>
        <w:t>+</w:t>
      </w:r>
      <w:r>
        <w:t>b</w:t>
      </w:r>
      <w:r>
        <w:t>n</w:t>
      </w:r>
      <w:r>
        <w:t>+</w:t>
      </w:r>
      <w:r>
        <w:t>1</w:t>
      </w:r>
      <w:r>
        <w:t>=</w:t>
      </w:r>
      <w:r>
        <w:t>lim</w:t>
      </w:r>
      <w:r>
        <w:t>a</w:t>
      </w:r>
      <w:r>
        <w:t>+</w:t>
      </w:r>
      <w:r>
        <w:t>(</w:t>
      </w:r>
      <w:r>
        <w:t>b</w:t>
      </w:r>
      <w:r>
        <w:t>a</w:t>
      </w:r>
      <w:r>
        <w:t>)</w:t>
      </w:r>
      <w:r>
        <w:t>n</w:t>
      </w:r>
      <w:r>
        <w:t>2</w:t>
      </w:r>
      <w:r>
        <w:t>+</w:t>
      </w:r>
      <w:r>
        <w:t>b</w:t>
      </w:r>
      <w:r>
        <w:t>(</w:t>
      </w:r>
      <w:r>
        <w:t>b</w:t>
      </w:r>
      <w:r>
        <w:t>a</w:t>
      </w:r>
      <w:r>
        <w:t>)</w:t>
      </w:r>
      <w:r>
        <w:t>n</w:t>
      </w:r>
      <w:r>
        <w:t>=</w:t>
      </w:r>
      <w:r>
        <w:t>a</w:t>
      </w:r>
      <w:r>
        <w:t>+</w:t>
      </w:r>
      <w:r>
        <w:t>0</w:t>
      </w:r>
      <w:r>
        <w:t>2</w:t>
      </w:r>
      <w:r>
        <w:t>+</w:t>
      </w:r>
      <w:r>
        <w:t>b</w:t>
      </w:r>
      <w:r>
        <w:t>⋅</w:t>
      </w:r>
      <w:r>
        <w:t>0</w:t>
      </w:r>
      <w:r>
        <w:t>=</w:t>
      </w:r>
      <w:r>
        <w:t>a</w:t>
      </w:r>
      <w:r>
        <w:t>2</w:t>
      </w:r>
      <w:r>
        <w:t>lim(a^(n+1)+b^(n))/(2a^(n)+b^(n+1))=lim(a+(b)/(a)^(n))/(2+b(b)/(a)^(n))=(a+0)/(2+b⋅0)=(a)/(2)</w:t>
      </w:r>
      <w:r>
        <w:t xml:space="preserve"> ( vì a &gt; b &gt; 0 nên </w:t>
      </w:r>
      <w:r>
        <w:t>0</w:t>
      </w:r>
      <w:r>
        <w:t>&lt;</w:t>
      </w:r>
      <w:r>
        <w:t>b</w:t>
      </w:r>
      <w:r>
        <w:t>a</w:t>
      </w:r>
      <w:r>
        <w:t>&lt;</w:t>
      </w:r>
      <w:r>
        <w:t>1</w:t>
      </w:r>
      <w:r>
        <w:t>0&lt;(b)/(a)&lt;1</w:t>
      </w:r>
      <w:r>
        <w:t>).</w:t>
      </w:r>
      <w:r>
        <w:br/>
      </w:r>
      <w:r>
        <w:t xml:space="preserve">Theo bài, </w:t>
      </w:r>
      <w:r>
        <w:t>lim</w:t>
      </w:r>
      <w:r>
        <w:t>a</w:t>
      </w:r>
      <w:r>
        <w:t>n</w:t>
      </w:r>
      <w:r>
        <w:t>+</w:t>
      </w:r>
      <w:r>
        <w:t>1</w:t>
      </w:r>
      <w:r>
        <w:t>+</w:t>
      </w:r>
      <w:r>
        <w:t>b</w:t>
      </w:r>
      <w:r>
        <w:t>n</w:t>
      </w:r>
      <w:r>
        <w:t>2</w:t>
      </w:r>
      <w:r>
        <w:t>a</w:t>
      </w:r>
      <w:r>
        <w:t>n</w:t>
      </w:r>
      <w:r>
        <w:t>+</w:t>
      </w:r>
      <w:r>
        <w:t>b</w:t>
      </w:r>
      <w:r>
        <w:t>n</w:t>
      </w:r>
      <w:r>
        <w:t>+</w:t>
      </w:r>
      <w:r>
        <w:t>1</w:t>
      </w:r>
      <w:r>
        <w:t>=</w:t>
      </w:r>
      <w:r>
        <w:t>1</w:t>
      </w:r>
      <w:r>
        <w:t>,</w:t>
      </w:r>
      <w:r>
        <w:t>lim(a^(n+1)+b^(n))/(2a^(n)+b^(n+1))=1,</w:t>
      </w:r>
      <w:r>
        <w:t xml:space="preserve"> suy ra </w:t>
      </w:r>
      <w:r>
        <w:t>a</w:t>
      </w:r>
      <w:r>
        <w:t>2</w:t>
      </w:r>
      <w:r>
        <w:t>=</w:t>
      </w:r>
      <w:r>
        <w:t>1</w:t>
      </w:r>
      <w:r>
        <w:t>(a)/(2)=1</w:t>
      </w:r>
      <w:r>
        <w:t>, do đó a = 2.</w:t>
      </w:r>
      <w:r>
        <w:br/>
      </w:r>
      <w:r>
        <w:rPr>
          <w:b/>
        </w:rPr>
        <w:t>Bài 5 trang 94 SBT Toán 11 Tập 1</w:t>
      </w:r>
      <w:r>
        <w:t xml:space="preserve">: </w:t>
      </w:r>
      <w:r>
        <w:t>Cho dãy số (u</w:t>
      </w:r>
      <w:r>
        <w:rPr>
          <w:vertAlign w:val="subscript"/>
        </w:rPr>
        <w:t>n</w:t>
      </w:r>
      <w:r>
        <w:t xml:space="preserve">) thoả mãn </w:t>
      </w:r>
      <w:r>
        <w:t>limnu</w:t>
      </w:r>
      <w:r>
        <w:t>n</w:t>
      </w:r>
      <w:r>
        <w:t>=</w:t>
      </w:r>
      <w:r>
        <w:t>1</w:t>
      </w:r>
      <w:r>
        <w:t>2</w:t>
      </w:r>
      <w:r>
        <w:t>.</w:t>
      </w:r>
      <w:r>
        <w:t>limnu_(n)=(1)/(2).</w:t>
      </w:r>
      <w:r>
        <w:t xml:space="preserve"> Tìm lim(3n – 4)u</w:t>
      </w:r>
      <w:r>
        <w:rPr>
          <w:vertAlign w:val="subscript"/>
        </w:rPr>
        <w:t>n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lim</w:t>
      </w:r>
      <w:r>
        <w:t>u</w:t>
      </w:r>
      <w:r>
        <w:t>n</w:t>
      </w:r>
      <w:r>
        <w:t>=</w:t>
      </w:r>
      <w:r>
        <w:t>lim</w:t>
      </w:r>
      <w:r>
        <w:t>(</w:t>
      </w:r>
      <w:r>
        <w:t>1</w:t>
      </w:r>
      <w:r>
        <w:t>n</w:t>
      </w:r>
      <w:r>
        <w:t>⋅</w:t>
      </w:r>
      <w:r>
        <w:t>nu</w:t>
      </w:r>
      <w:r>
        <w:t>n</w:t>
      </w:r>
      <w:r>
        <w:t>)</w:t>
      </w:r>
      <w:r>
        <w:t>=</w:t>
      </w:r>
      <w:r>
        <w:t>lim</w:t>
      </w:r>
      <w:r>
        <w:t>1</w:t>
      </w:r>
      <w:r>
        <w:t>n</w:t>
      </w:r>
      <w:r>
        <w:t>⋅</w:t>
      </w:r>
      <w:r>
        <w:t>lim</w:t>
      </w:r>
      <w:r>
        <w:t>nu</w:t>
      </w:r>
      <w:r>
        <w:t>n</w:t>
      </w:r>
      <w:r>
        <w:t>=</w:t>
      </w:r>
      <w:r>
        <w:t>0</w:t>
      </w:r>
      <w:r>
        <w:t>⋅</w:t>
      </w:r>
      <w:r>
        <w:t>1</w:t>
      </w:r>
      <w:r>
        <w:t>2</w:t>
      </w:r>
      <w:r>
        <w:t>=</w:t>
      </w:r>
      <w:r>
        <w:t>0</w:t>
      </w:r>
      <w:r>
        <w:t>limu_(n)=lim(1)/(n)⋅nu_(n)=lim(1)/(n)⋅limnu_(n)=0⋅(1)/(2)=0</w:t>
      </w:r>
      <w:r>
        <w:t>.</w:t>
      </w:r>
      <w:r>
        <w:br/>
      </w:r>
      <w:r>
        <w:t>Từ đó:</w:t>
      </w:r>
      <w:r>
        <w:br/>
      </w:r>
      <w:r>
        <w:t>lim</w:t>
      </w:r>
      <w:r>
        <w:t>(</w:t>
      </w:r>
      <w:r>
        <w:t>3</w:t>
      </w:r>
      <w:r>
        <w:t>n</w:t>
      </w:r>
      <w:r>
        <w:t>−</w:t>
      </w:r>
      <w:r>
        <w:t>4</w:t>
      </w:r>
      <w:r>
        <w:t>)</w:t>
      </w:r>
      <w:r>
        <w:t>u</w:t>
      </w:r>
      <w:r>
        <w:t>n</w:t>
      </w:r>
      <w:r>
        <w:t>=</w:t>
      </w:r>
      <w:r>
        <w:t>lim</w:t>
      </w:r>
      <w:r>
        <w:t>(</w:t>
      </w:r>
      <w:r>
        <w:t>3</w:t>
      </w:r>
      <w:r>
        <w:t>nu</w:t>
      </w:r>
      <w:r>
        <w:t>n</w:t>
      </w:r>
      <w:r>
        <w:t>−</w:t>
      </w:r>
      <w:r>
        <w:t>4</w:t>
      </w:r>
      <w:r>
        <w:t>u</w:t>
      </w:r>
      <w:r>
        <w:t>n</w:t>
      </w:r>
      <w:r>
        <w:t>)</w:t>
      </w:r>
      <w:r>
        <w:t>lim3n−4u_(n)=lim3nu_(n)−4u_(n)</w:t>
      </w:r>
      <w:r>
        <w:t>=</w:t>
      </w:r>
      <w:r>
        <w:t>3</w:t>
      </w:r>
      <w:r>
        <w:t>limnu</w:t>
      </w:r>
      <w:r>
        <w:t>n</w:t>
      </w:r>
      <w:r>
        <w:t>−</w:t>
      </w:r>
      <w:r>
        <w:t>4</w:t>
      </w:r>
      <w:r>
        <w:t>lim</w:t>
      </w:r>
      <w:r>
        <w:t>u</w:t>
      </w:r>
      <w:r>
        <w:t>n</w:t>
      </w:r>
      <w:r>
        <w:t>=</w:t>
      </w:r>
      <w:r>
        <w:t>3</w:t>
      </w:r>
      <w:r>
        <w:t>⋅</w:t>
      </w:r>
      <w:r>
        <w:t>1</w:t>
      </w:r>
      <w:r>
        <w:t>2</w:t>
      </w:r>
      <w:r>
        <w:t>−</w:t>
      </w:r>
      <w:r>
        <w:t>4</w:t>
      </w:r>
      <w:r>
        <w:t>⋅</w:t>
      </w:r>
      <w:r>
        <w:t>0</w:t>
      </w:r>
      <w:r>
        <w:t>=</w:t>
      </w:r>
      <w:r>
        <w:t>3</w:t>
      </w:r>
      <w:r>
        <w:t>2</w:t>
      </w:r>
      <w:r>
        <w:t>=3limnu_(n)−4limu_(n)=3⋅(1)/(2)−4⋅0=(3)/(2)</w:t>
      </w:r>
      <w:r>
        <w:t>.</w:t>
      </w:r>
      <w:r>
        <w:br/>
      </w:r>
      <w:r>
        <w:rPr>
          <w:b/>
        </w:rPr>
        <w:t>Bài 6 trang 94 SBT Toán 11 Tập 1</w:t>
      </w:r>
      <w:r>
        <w:t xml:space="preserve">: </w:t>
      </w:r>
      <w:r>
        <w:t>Từ một tam giác đều có diện tích bằng 1, ta thực hiện lần lượt các bước như sau:</w:t>
      </w:r>
      <w:r>
        <w:br/>
      </w:r>
      <w:r>
        <w:rPr>
          <w:i/>
        </w:rPr>
        <w:t>Bước 1:</w:t>
      </w:r>
      <w:r>
        <w:t xml:space="preserve"> Nối trung điểm các cạnh của tam giác đã cho, chia tam giác này thành 4 tam giác nhỏ và bỏ đi tam giác ở giữa (bỏ đi 1 tam giác có diện tích </w:t>
      </w:r>
      <w:r>
        <w:t>1</w:t>
      </w:r>
      <w:r>
        <w:t>4</w:t>
      </w:r>
      <w:r>
        <w:t>(1)/(4)</w:t>
      </w:r>
      <w:r>
        <w:t>).</w:t>
      </w:r>
      <w:r>
        <w:br/>
      </w:r>
      <w:r>
        <w:rPr>
          <w:i/>
        </w:rPr>
        <w:t>Bước 2:</w:t>
      </w:r>
      <w:r>
        <w:t xml:space="preserve"> Làm tương tự như Bước 1 với mỗi tam giác trong 3 tam giác còn lại (bỏ đi 3 tam giác, mỗi tam giác có diện tích </w:t>
      </w:r>
      <w:r>
        <w:t>1</w:t>
      </w:r>
      <w:r>
        <w:t>4</w:t>
      </w:r>
      <w:r>
        <w:t>2</w:t>
      </w:r>
      <w:r>
        <w:t>(1)/(4^(2))</w:t>
      </w:r>
      <w:r>
        <w:t>).</w:t>
      </w:r>
      <w:r>
        <w:br/>
      </w:r>
      <w:r>
        <w:t>Cứ tiếp tục quá trình như vậy (ở bước thứ n, bỏ đi 3</w:t>
      </w:r>
      <w:r>
        <w:rPr>
          <w:vertAlign w:val="superscript"/>
        </w:rPr>
        <w:t>n‒1</w:t>
      </w:r>
      <w:r>
        <w:t xml:space="preserve"> tam giác, mỗi tam giác diện tích </w:t>
      </w:r>
      <w:r>
        <w:t>1</w:t>
      </w:r>
      <w:r>
        <w:t>4</w:t>
      </w:r>
      <w:r>
        <w:t>n</w:t>
      </w:r>
      <w:r>
        <w:t>(1)/(4^(n))</w:t>
      </w:r>
      <w:r>
        <w:t>). Tính tổng diện tích các tam giác đã bỏ đi.</w:t>
      </w:r>
      <w:r>
        <w:br/>
      </w:r>
      <w:r>
        <w:drawing>
          <wp:inline xmlns:a="http://schemas.openxmlformats.org/drawingml/2006/main" xmlns:pic="http://schemas.openxmlformats.org/drawingml/2006/picture">
            <wp:extent cx="4333875" cy="1362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2109c00d73c44cdbe55a74e384005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62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t>S</w:t>
      </w:r>
      <w:r>
        <w:t>=</w:t>
      </w:r>
      <w:r>
        <w:t>1</w:t>
      </w:r>
      <w:r>
        <w:t>4</w:t>
      </w:r>
      <w:r>
        <w:t>+</w:t>
      </w:r>
      <w:r>
        <w:t>3</w:t>
      </w:r>
      <w:r>
        <w:t>⋅</w:t>
      </w:r>
      <w:r>
        <w:t>(</w:t>
      </w:r>
      <w:r>
        <w:t>1</w:t>
      </w:r>
      <w:r>
        <w:t>4</w:t>
      </w:r>
      <w:r>
        <w:t>)</w:t>
      </w:r>
      <w:r>
        <w:t>2</w:t>
      </w:r>
      <w:r>
        <w:t>+</w:t>
      </w:r>
      <w:r>
        <w:t>3</w:t>
      </w:r>
      <w:r>
        <w:t>2</w:t>
      </w:r>
      <w:r>
        <w:t>⋅</w:t>
      </w:r>
      <w:r>
        <w:t>(</w:t>
      </w:r>
      <w:r>
        <w:t>1</w:t>
      </w:r>
      <w:r>
        <w:t>4</w:t>
      </w:r>
      <w:r>
        <w:t>)</w:t>
      </w:r>
      <w:r>
        <w:t>3</w:t>
      </w:r>
      <w:r>
        <w:t>+</w:t>
      </w:r>
      <w:r>
        <w:t>…</w:t>
      </w:r>
      <w:r>
        <w:t>+</w:t>
      </w:r>
      <w:r>
        <w:t>3</w:t>
      </w:r>
      <w:r>
        <w:t>n</w:t>
      </w:r>
      <w:r>
        <w:t>⋅</w:t>
      </w:r>
      <w:r>
        <w:t>(</w:t>
      </w:r>
      <w:r>
        <w:t>1</w:t>
      </w:r>
      <w:r>
        <w:t>4</w:t>
      </w:r>
      <w:r>
        <w:t>)</w:t>
      </w:r>
      <w:r>
        <w:t>n</w:t>
      </w:r>
      <w:r>
        <w:t>+</w:t>
      </w:r>
      <w:r>
        <w:t>1</w:t>
      </w:r>
      <w:r>
        <w:t>+</w:t>
      </w:r>
      <w:r>
        <w:t>…</w:t>
      </w:r>
      <w:r>
        <w:t>S=(1)/(4)+3⋅(1)/(4)^(2)+3^(2)⋅(1)/(4)^(3)+…+3^(n)⋅(1)/(4)^(n+1)+…</w:t>
      </w:r>
      <w:r>
        <w:br/>
      </w:r>
      <w:r>
        <w:t>=</w:t>
      </w:r>
      <w:r>
        <w:t>1</w:t>
      </w:r>
      <w:r>
        <w:t>4</w:t>
      </w:r>
      <w:r>
        <w:t>+</w:t>
      </w:r>
      <w:r>
        <w:t>1</w:t>
      </w:r>
      <w:r>
        <w:t>4</w:t>
      </w:r>
      <w:r>
        <w:t>⋅</w:t>
      </w:r>
      <w:r>
        <w:t>3</w:t>
      </w:r>
      <w:r>
        <w:t>4</w:t>
      </w:r>
      <w:r>
        <w:t>+</w:t>
      </w:r>
      <w:r>
        <w:t>1</w:t>
      </w:r>
      <w:r>
        <w:t>4</w:t>
      </w:r>
      <w:r>
        <w:t>⋅</w:t>
      </w:r>
      <w:r>
        <w:t>(</w:t>
      </w:r>
      <w:r>
        <w:t>3</w:t>
      </w:r>
      <w:r>
        <w:t>4</w:t>
      </w:r>
      <w:r>
        <w:t>)</w:t>
      </w:r>
      <w:r>
        <w:t>2</w:t>
      </w:r>
      <w:r>
        <w:t>+</w:t>
      </w:r>
      <w:r>
        <w:t>…</w:t>
      </w:r>
      <w:r>
        <w:t>+</w:t>
      </w:r>
      <w:r>
        <w:t>1</w:t>
      </w:r>
      <w:r>
        <w:t>4</w:t>
      </w:r>
      <w:r>
        <w:t>⋅</w:t>
      </w:r>
      <w:r>
        <w:t>(</w:t>
      </w:r>
      <w:r>
        <w:t>3</w:t>
      </w:r>
      <w:r>
        <w:t>4</w:t>
      </w:r>
      <w:r>
        <w:t>)</w:t>
      </w:r>
      <w:r>
        <w:t>n</w:t>
      </w:r>
      <w:r>
        <w:t>+</w:t>
      </w:r>
      <w:r>
        <w:t>…</w:t>
      </w:r>
      <w:r>
        <w:t>=(1)/(4)+(1)/(4)⋅(3)/(4)+(1)/(4)⋅(3)/(4)^(2)+…+(1)/(4)⋅(3)/(4)^(n)+…</w:t>
      </w:r>
      <w:r>
        <w:br/>
      </w:r>
      <w:r>
        <w:t xml:space="preserve">Đây là tổng cấp số nhân lùi vô hạn với số hạng đầu </w:t>
      </w:r>
      <w:r>
        <w:t>u</w:t>
      </w:r>
      <w:r>
        <w:t>1</w:t>
      </w:r>
      <w:r>
        <w:t>=</w:t>
      </w:r>
      <w:r>
        <w:t>1</w:t>
      </w:r>
      <w:r>
        <w:t>4</w:t>
      </w:r>
      <w:r>
        <w:t>,</w:t>
      </w:r>
      <w:r>
        <w:t>u_(1)=(1)/(4),</w:t>
      </w:r>
      <w:r>
        <w:t xml:space="preserve"> công bội </w:t>
      </w:r>
      <w:r>
        <w:t>q</w:t>
      </w:r>
      <w:r>
        <w:t>=</w:t>
      </w:r>
      <w:r>
        <w:t>3</w:t>
      </w:r>
      <w:r>
        <w:t>4</w:t>
      </w:r>
      <w:r>
        <w:t>q=(3)/(4)</w:t>
      </w:r>
      <w:r>
        <w:t xml:space="preserve"> thỏa mãn |q| &lt; 1 nên </w:t>
      </w:r>
      <w:r>
        <w:t>S</w:t>
      </w:r>
      <w:r>
        <w:t>=</w:t>
      </w:r>
      <w:r>
        <w:t>1</w:t>
      </w:r>
      <w:r>
        <w:t>4</w:t>
      </w:r>
      <w:r>
        <w:t>⋅</w:t>
      </w:r>
      <w:r>
        <w:t>1</w:t>
      </w:r>
      <w:r>
        <w:t>1</w:t>
      </w:r>
      <w:r>
        <w:t>−</w:t>
      </w:r>
      <w:r>
        <w:t>3</w:t>
      </w:r>
      <w:r>
        <w:t>4</w:t>
      </w:r>
      <w:r>
        <w:t>=</w:t>
      </w:r>
      <w:r>
        <w:t>1</w:t>
      </w:r>
      <w:r>
        <w:t>S=(1)/(4)⋅(1)/(1−(3)/(4))=1</w:t>
      </w:r>
      <w:r>
        <w:t>.</w:t>
      </w:r>
      <w:r>
        <w:br/>
      </w:r>
      <w:r>
        <w:rPr>
          <w:b/>
        </w:rPr>
        <w:t>Bài 7 trang 94 SBT Toán 11 Tập 1</w:t>
      </w:r>
      <w:r>
        <w:t xml:space="preserve">: </w:t>
      </w:r>
      <w:r>
        <w:t>Biết rằng, từ vị trí A, một mũi tên bay với tốc độ 10 m/s hướng thẳng tới bia mục tiêu đặt ở vị trí B cách vị trí A một khoảng bằng 10 m (Hình 2). Một nhà thông thái lập luận như sau: “Để đến được B, trước hết mũi tên phải đến trung điểm A</w:t>
      </w:r>
      <w:r>
        <w:rPr>
          <w:vertAlign w:val="subscript"/>
        </w:rPr>
        <w:t>1</w:t>
      </w:r>
      <w:r>
        <w:t xml:space="preserve"> của AB. Tiếp theo, nó phải đến trung điểm A</w:t>
      </w:r>
      <w:r>
        <w:rPr>
          <w:vertAlign w:val="subscript"/>
        </w:rPr>
        <w:t>2</w:t>
      </w:r>
      <w:r>
        <w:t xml:space="preserve"> của A</w:t>
      </w:r>
      <w:r>
        <w:rPr>
          <w:vertAlign w:val="subscript"/>
        </w:rPr>
        <w:t>1</w:t>
      </w:r>
      <w:r>
        <w:t>B. Tiếp nữa, nó phải đến trung điểm A</w:t>
      </w:r>
      <w:r>
        <w:rPr>
          <w:vertAlign w:val="subscript"/>
        </w:rPr>
        <w:t>3</w:t>
      </w:r>
      <w:r>
        <w:t xml:space="preserve"> của A</w:t>
      </w:r>
      <w:r>
        <w:rPr>
          <w:vertAlign w:val="subscript"/>
        </w:rPr>
        <w:t>2</w:t>
      </w:r>
      <w:r>
        <w:t>B. Cứ tiếp tục như vậy, vì không bao giờ hết các trung điểm nên mũi tên không thể bay đến được bia mục tiêu ở B”.</w:t>
      </w:r>
      <w:r>
        <w:br/>
      </w:r>
      <w:r>
        <w:t>Lập luận trên có đúng không? Nếu không, hãy chỉ ra chỗ sai lầm.</w:t>
      </w:r>
      <w:r>
        <w:br/>
      </w:r>
      <w:r>
        <w:drawing>
          <wp:inline xmlns:a="http://schemas.openxmlformats.org/drawingml/2006/main" xmlns:pic="http://schemas.openxmlformats.org/drawingml/2006/picture">
            <wp:extent cx="4352925" cy="6286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098ccefa3894c6bae391268d66e2f6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Thời gian để mũi tên bay từ A đến A</w:t>
      </w:r>
      <w:r>
        <w:rPr>
          <w:vertAlign w:val="subscript"/>
        </w:rPr>
        <w:t>1</w:t>
      </w:r>
      <w:r>
        <w:t xml:space="preserve"> là </w:t>
      </w:r>
      <w:r>
        <w:t>1</w:t>
      </w:r>
      <w:r>
        <w:t>2</w:t>
      </w:r>
      <w:r>
        <w:t>(1)/(2)</w:t>
      </w:r>
      <w:r>
        <w:t xml:space="preserve"> giây, từ A</w:t>
      </w:r>
      <w:r>
        <w:rPr>
          <w:vertAlign w:val="subscript"/>
        </w:rPr>
        <w:t>1</w:t>
      </w:r>
      <w:r>
        <w:t xml:space="preserve"> đến A</w:t>
      </w:r>
      <w:r>
        <w:rPr>
          <w:vertAlign w:val="subscript"/>
        </w:rPr>
        <w:t>2</w:t>
      </w:r>
      <w:r>
        <w:t xml:space="preserve"> là </w:t>
      </w:r>
      <w:r>
        <w:t>1</w:t>
      </w:r>
      <w:r>
        <w:t>4</w:t>
      </w:r>
      <w:r>
        <w:t>=</w:t>
      </w:r>
      <w:r>
        <w:t>1</w:t>
      </w:r>
      <w:r>
        <w:t>2</w:t>
      </w:r>
      <w:r>
        <w:t>2</w:t>
      </w:r>
      <w:r>
        <w:t>(1)/(4)=(1)/(2^(2))</w:t>
      </w:r>
      <w:r>
        <w:t xml:space="preserve"> giây, từ A</w:t>
      </w:r>
      <w:r>
        <w:rPr>
          <w:vertAlign w:val="subscript"/>
        </w:rPr>
        <w:t>2</w:t>
      </w:r>
      <w:r>
        <w:t xml:space="preserve"> đến A</w:t>
      </w:r>
      <w:r>
        <w:rPr>
          <w:vertAlign w:val="subscript"/>
        </w:rPr>
        <w:t>3</w:t>
      </w:r>
      <w:r>
        <w:t xml:space="preserve"> là </w:t>
      </w:r>
      <w:r>
        <w:t>1</w:t>
      </w:r>
      <w:r>
        <w:t>8</w:t>
      </w:r>
      <w:r>
        <w:t>=</w:t>
      </w:r>
      <w:r>
        <w:t>1</w:t>
      </w:r>
      <w:r>
        <w:t>2</w:t>
      </w:r>
      <w:r>
        <w:t>3</w:t>
      </w:r>
      <w:r>
        <w:t>(1)/(8)=(1)/(2^(3))</w:t>
      </w:r>
      <w:r>
        <w:t xml:space="preserve"> giây, …</w:t>
      </w:r>
      <w:r>
        <w:br/>
      </w:r>
      <w:r>
        <w:t xml:space="preserve">Tổng thời gian bay của mũi tên là </w:t>
      </w:r>
      <w:r>
        <w:t>1</w:t>
      </w:r>
      <w:r>
        <w:t>2</w:t>
      </w:r>
      <w:r>
        <w:t>+</w:t>
      </w:r>
      <w:r>
        <w:t>1</w:t>
      </w:r>
      <w:r>
        <w:t>2</w:t>
      </w:r>
      <w:r>
        <w:t>2</w:t>
      </w:r>
      <w:r>
        <w:t>+</w:t>
      </w:r>
      <w:r>
        <w:t>1</w:t>
      </w:r>
      <w:r>
        <w:t>2</w:t>
      </w:r>
      <w:r>
        <w:t>3</w:t>
      </w:r>
      <w:r>
        <w:t>+</w:t>
      </w:r>
      <w:r>
        <w:t>…</w:t>
      </w:r>
      <w:r>
        <w:t>+</w:t>
      </w:r>
      <w:r>
        <w:t>1</w:t>
      </w:r>
      <w:r>
        <w:t>2</w:t>
      </w:r>
      <w:r>
        <w:t>n</w:t>
      </w:r>
      <w:r>
        <w:t>+</w:t>
      </w:r>
      <w:r>
        <w:t>…</w:t>
      </w:r>
      <w:r>
        <w:t>(</w:t>
      </w:r>
      <w:r>
        <w:t>*</w:t>
      </w:r>
      <w:r>
        <w:t>)</w:t>
      </w:r>
      <w:r>
        <w:t>(1)/(2)+(1)/(2^(2))+(1)/(2^(3))+…+(1)/(2^(n))+…*</w:t>
      </w:r>
      <w:r>
        <w:br/>
      </w:r>
      <w:r>
        <w:t xml:space="preserve">Đây là tổng của cấp số nhân lùi vô hạn với số hạng đầu là </w:t>
      </w:r>
      <w:r>
        <w:t>u</w:t>
      </w:r>
      <w:r>
        <w:t>1</w:t>
      </w:r>
      <w:r>
        <w:t>=</w:t>
      </w:r>
      <w:r>
        <w:t>1</w:t>
      </w:r>
      <w:r>
        <w:t>2</w:t>
      </w:r>
      <w:r>
        <w:t>u_(1)=(1)/(2)</w:t>
      </w:r>
      <w:r>
        <w:t xml:space="preserve"> và công bội bằng </w:t>
      </w:r>
      <w:r>
        <w:t>q</w:t>
      </w:r>
      <w:r>
        <w:t>=</w:t>
      </w:r>
      <w:r>
        <w:t>1</w:t>
      </w:r>
      <w:r>
        <w:t>2</w:t>
      </w:r>
      <w:r>
        <w:t>q=(1)/(2)</w:t>
      </w:r>
      <w:r>
        <w:t xml:space="preserve"> thỏa mãn |q| &lt; 1.</w:t>
      </w:r>
      <w:r>
        <w:br/>
      </w:r>
      <w:r>
        <w:t xml:space="preserve">Do đó, tổng này bằng </w:t>
      </w:r>
      <w:r>
        <w:t>1</w:t>
      </w:r>
      <w:r>
        <w:t>2</w:t>
      </w:r>
      <w:r>
        <w:t>⋅</w:t>
      </w:r>
      <w:r>
        <w:t>1</w:t>
      </w:r>
      <w:r>
        <w:t>1</w:t>
      </w:r>
      <w:r>
        <w:t>−</w:t>
      </w:r>
      <w:r>
        <w:t>1</w:t>
      </w:r>
      <w:r>
        <w:t>2</w:t>
      </w:r>
      <w:r>
        <w:t>=</w:t>
      </w:r>
      <w:r>
        <w:t>1</w:t>
      </w:r>
      <w:r>
        <w:t>(1)/(2)⋅(1)/(1−(1)/(2))=1</w:t>
      </w:r>
      <w:r>
        <w:t xml:space="preserve"> (giây).</w:t>
      </w:r>
      <w:r>
        <w:br/>
      </w:r>
      <w:r>
        <w:t>Như vậy, mũi tên đến bia mục tiêu sau 1 giây.</w:t>
      </w:r>
      <w:r>
        <w:br/>
      </w:r>
      <w:r>
        <w:t>Lập luận của nhà thông thái không đúng, sai lầm ở chỗ cho rằng tổng ở (*) không phải là một số hữu hạn.</w:t>
      </w:r>
      <w:r>
        <w:br/>
      </w:r>
      <w:r>
        <w:rPr>
          <w:b/>
        </w:rPr>
        <w:t>Bài 8 trang 94, 95 SBT Toán 11 Tập 1</w:t>
      </w:r>
      <w:r>
        <w:t xml:space="preserve">: </w:t>
      </w:r>
      <w:r>
        <w:t xml:space="preserve">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2</w:t>
      </w:r>
      <w:r>
        <w:t>−</w:t>
      </w:r>
      <w:r>
        <w:t>9</w:t>
      </w:r>
      <w:r>
        <w:t>|</w:t>
      </w:r>
      <w:r>
        <w:t>x</w:t>
      </w:r>
      <w:r>
        <w:t>+</w:t>
      </w:r>
      <w:r>
        <w:t>3</w:t>
      </w:r>
      <w:r>
        <w:t>|</w:t>
      </w:r>
      <w:r>
        <w:t xml:space="preserve"> khi </w:t>
      </w:r>
      <w:r>
        <w:t>x</w:t>
      </w:r>
      <w:r>
        <w:t>≠</w:t>
      </w:r>
      <w:r>
        <w:t>−</w:t>
      </w:r>
      <w:r>
        <w:t>3</w:t>
      </w:r>
      <w:r>
        <w:t>a</w:t>
      </w:r>
      <w:r>
        <w:t xml:space="preserve"> khi </w:t>
      </w:r>
      <w:r>
        <w:t>x</w:t>
      </w:r>
      <w:r>
        <w:t>=</w:t>
      </w:r>
      <w:r>
        <w:t>−</w:t>
      </w:r>
      <w:r>
        <w:t>3.</w:t>
      </w:r>
      <w:r>
        <w:t>fx=(x^(2)−9)/(x+3) khi x≠−3a khi x=−3.</w:t>
      </w:r>
      <w:r>
        <w:br/>
      </w:r>
      <w:r>
        <w:t xml:space="preserve">a) Tìm 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−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.</w:t>
      </w:r>
      <w:r>
        <w:t>limx→−3^(+)fx−limx→−3^(−)fx.</w:t>
      </w:r>
      <w:r>
        <w:br/>
      </w:r>
      <w:r>
        <w:t>b) Với giá trị nào của a thì hàm số liên tục tại x = ‒3?</w:t>
      </w:r>
      <w:r>
        <w:br/>
      </w:r>
      <w:r>
        <w:rPr>
          <w:b/>
        </w:rPr>
        <w:t>Lời giải:</w:t>
      </w:r>
      <w:r>
        <w:br/>
      </w:r>
      <w:r>
        <w:t xml:space="preserve">a) Khi </w:t>
      </w:r>
      <w:r>
        <w:t>x</w:t>
      </w:r>
      <w:r>
        <w:t>&gt;</w:t>
      </w:r>
      <w:r>
        <w:t>−</w:t>
      </w:r>
      <w:r>
        <w:t>3</w:t>
      </w:r>
      <w:r>
        <w:t>,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9</w:t>
      </w:r>
      <w:r>
        <w:t>|</w:t>
      </w:r>
      <w:r>
        <w:t>x</w:t>
      </w:r>
      <w:r>
        <w:t>+</w:t>
      </w:r>
      <w:r>
        <w:t>3</w:t>
      </w:r>
      <w:r>
        <w:t>|</w:t>
      </w:r>
      <w:r>
        <w:t>=</w:t>
      </w:r>
      <w:r>
        <w:t>x</w:t>
      </w:r>
      <w:r>
        <w:t>2</w:t>
      </w:r>
      <w:r>
        <w:t>−</w:t>
      </w:r>
      <w:r>
        <w:t>9</w:t>
      </w:r>
      <w:r>
        <w:t>x</w:t>
      </w:r>
      <w:r>
        <w:t>+</w:t>
      </w:r>
      <w:r>
        <w:t>3</w:t>
      </w:r>
      <w:r>
        <w:t>=</w:t>
      </w:r>
      <w:r>
        <w:t>x</w:t>
      </w:r>
      <w:r>
        <w:t>−</w:t>
      </w:r>
      <w:r>
        <w:t>3</w:t>
      </w:r>
      <w:r>
        <w:t>x&gt;−3,fx=(x^(2)−9)/(x+3)=(x^(2)−9)/(x+3)=x−3</w:t>
      </w:r>
      <w:r>
        <w:t>.</w:t>
      </w:r>
      <w:r>
        <w:br/>
      </w:r>
      <w:r>
        <w:t xml:space="preserve">Khi </w:t>
      </w:r>
      <w:r>
        <w:t>x</w:t>
      </w:r>
      <w:r>
        <w:t>&lt;</w:t>
      </w:r>
      <w:r>
        <w:t>−</w:t>
      </w:r>
      <w:r>
        <w:t>3</w:t>
      </w:r>
      <w:r>
        <w:t>,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2</w:t>
      </w:r>
      <w:r>
        <w:t>−</w:t>
      </w:r>
      <w:r>
        <w:t>9</w:t>
      </w:r>
      <w:r>
        <w:t>|</w:t>
      </w:r>
      <w:r>
        <w:t>x</w:t>
      </w:r>
      <w:r>
        <w:t>+</w:t>
      </w:r>
      <w:r>
        <w:t>3</w:t>
      </w:r>
      <w:r>
        <w:t>|</w:t>
      </w:r>
      <w:r>
        <w:t>=</w:t>
      </w:r>
      <w:r>
        <w:t>x</w:t>
      </w:r>
      <w:r>
        <w:t>2</w:t>
      </w:r>
      <w:r>
        <w:t>−</w:t>
      </w:r>
      <w:r>
        <w:t>9</w:t>
      </w:r>
      <w:r>
        <w:t>−</w:t>
      </w:r>
      <w:r>
        <w:t>(</w:t>
      </w:r>
      <w:r>
        <w:t>x</w:t>
      </w:r>
      <w:r>
        <w:t>+</w:t>
      </w:r>
      <w:r>
        <w:t>3</w:t>
      </w:r>
      <w:r>
        <w:t>)</w:t>
      </w:r>
      <w:r>
        <w:t>=</w:t>
      </w:r>
      <w:r>
        <w:t>3</w:t>
      </w:r>
      <w:r>
        <w:t>−</w:t>
      </w:r>
      <w:r>
        <w:t>x</w:t>
      </w:r>
      <w:r>
        <w:t>x&lt;−3,fx=(x^(2)−9)/(x+3)=(x^(2)−9)/(−x+3)=3−x</w:t>
      </w:r>
      <w:r>
        <w:t>.</w:t>
      </w:r>
      <w:r>
        <w:br/>
      </w:r>
      <w:r>
        <w:t xml:space="preserve">Từ đó, 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+</w:t>
      </w:r>
      <w:r>
        <w:t>(</w:t>
      </w:r>
      <w:r>
        <w:t>x</w:t>
      </w:r>
      <w:r>
        <w:t>−</w:t>
      </w:r>
      <w:r>
        <w:t>3</w:t>
      </w:r>
      <w:r>
        <w:t>)</w:t>
      </w:r>
      <w:r>
        <w:t>=</w:t>
      </w:r>
      <w:r>
        <w:t>−</w:t>
      </w:r>
      <w:r>
        <w:t>6</w:t>
      </w:r>
      <w:r>
        <w:t>limx→−3^(+)fx=limx→−3^(+)x−3=−6</w:t>
      </w:r>
      <w:r>
        <w:t xml:space="preserve"> và 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−</w:t>
      </w:r>
      <w:r>
        <w:t>(</w:t>
      </w:r>
      <w:r>
        <w:t>3</w:t>
      </w:r>
      <w:r>
        <w:t>−</w:t>
      </w:r>
      <w:r>
        <w:t>x</w:t>
      </w:r>
      <w:r>
        <w:t>)</w:t>
      </w:r>
      <w:r>
        <w:t>=</w:t>
      </w:r>
      <w:r>
        <w:t>6</w:t>
      </w:r>
      <w:r>
        <w:t>limx→−3^(−)fx=limx→−3^(−)3−x=6</w:t>
      </w:r>
      <w:r>
        <w:t>.</w:t>
      </w:r>
      <w:r>
        <w:br/>
      </w:r>
      <w:r>
        <w:t xml:space="preserve">Suy ra 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−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−</w:t>
      </w:r>
      <w:r>
        <w:t>6</w:t>
      </w:r>
      <w:r>
        <w:t>−</w:t>
      </w:r>
      <w:r>
        <w:t>6</w:t>
      </w:r>
      <w:r>
        <w:t>=</w:t>
      </w:r>
      <w:r>
        <w:t>−</w:t>
      </w:r>
      <w:r>
        <w:t>12</w:t>
      </w:r>
      <w:r>
        <w:t>.</w:t>
      </w:r>
      <w:r>
        <w:t>limx→−3^(+)fx−limx→−3^(−)fx=−6−6=−12.</w:t>
      </w:r>
      <w:r>
        <w:br/>
      </w:r>
      <w:r>
        <w:t xml:space="preserve">b) Do 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≠</w:t>
      </w:r>
      <w:r>
        <w:t>lim</w:t>
      </w:r>
      <w:r>
        <w:t>x</w:t>
      </w:r>
      <w:r>
        <w:t>→</w:t>
      </w:r>
      <w:r>
        <w:t>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,</w:t>
      </w:r>
      <w:r>
        <w:t>limx→−3^(+)fx≠limx→−3^(−)fx,</w:t>
      </w:r>
      <w:r>
        <w:t xml:space="preserve"> nên không tồn tại </w:t>
      </w:r>
      <w:r>
        <w:t>lim</w:t>
      </w:r>
      <w:r>
        <w:t>x</w:t>
      </w:r>
      <w:r>
        <w:t>→</w:t>
      </w:r>
      <w:r>
        <w:t>3</w:t>
      </w:r>
      <w:r>
        <w:t>f</w:t>
      </w:r>
      <w:r>
        <w:t>(</w:t>
      </w:r>
      <w:r>
        <w:t>x</w:t>
      </w:r>
      <w:r>
        <w:t>)</w:t>
      </w:r>
      <w:r>
        <w:t>limx→3fx</w:t>
      </w:r>
      <w:r>
        <w:t>.</w:t>
      </w:r>
      <w:r>
        <w:br/>
      </w:r>
      <w:r>
        <w:t>Do đó, hàm số không liên tục tại x = ‒3 với mọi giá trị của a.</w:t>
      </w:r>
      <w:r>
        <w:br/>
      </w:r>
      <w:r>
        <w:rPr>
          <w:b/>
        </w:rPr>
        <w:t>Bài 9 trang 95 SBT Toán 11 Tập 1</w:t>
      </w:r>
      <w:r>
        <w:t>:</w:t>
      </w:r>
      <w:r>
        <w:t xml:space="preserve"> Cho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fx=(2x+1)/(x−3)</w:t>
      </w:r>
      <w:r>
        <w:t>.</w:t>
      </w:r>
      <w:r>
        <w:br/>
      </w:r>
      <w:r>
        <w:t>a) Xét tính liên tục của hàm số đã cho.</w:t>
      </w:r>
      <w:r>
        <w:br/>
      </w:r>
      <w:r>
        <w:t xml:space="preserve">b) Tìm các giới hạn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;</w:t>
      </w:r>
      <w:r>
        <w:t>lim</w:t>
      </w:r>
      <w:r>
        <w:t>x</w:t>
      </w:r>
      <w:r>
        <w:t>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;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.</w:t>
      </w:r>
      <w:r>
        <w:t>limx→+∞fx;limx→−∞fx;limx→3^(+)fx;limx→3^(-)fx.</w:t>
      </w:r>
      <w:r>
        <w:br/>
      </w:r>
      <w:r>
        <w:rPr>
          <w:b/>
        </w:rPr>
        <w:t>Lời giải:</w:t>
      </w:r>
      <w:r>
        <w:br/>
      </w:r>
      <w:r>
        <w:t>a) Ta có: x ‒ 3 ≠ 0 ⇔ x ≠ 3</w:t>
      </w:r>
      <w:r>
        <w:br/>
      </w:r>
      <w:r>
        <w:t>f(x) là hàm phân thức có tập xác định D = ℝ ∖ {3} nên nó liên tục trên các khoảng (‒∞; 3) và (3; +∞).</w:t>
      </w:r>
      <w:r>
        <w:br/>
      </w:r>
      <w:r>
        <w:t>b) Ta có:</w:t>
      </w:r>
      <w:r>
        <w:br/>
      </w:r>
      <w:r>
        <w:t>⦁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2</w:t>
      </w:r>
      <w:r>
        <w:t>+</w:t>
      </w:r>
      <w:r>
        <w:t>1</w:t>
      </w:r>
      <w:r>
        <w:t>x</w:t>
      </w:r>
      <w:r>
        <w:t>1</w:t>
      </w:r>
      <w:r>
        <w:t>−</w:t>
      </w:r>
      <w:r>
        <w:t>3</w:t>
      </w:r>
      <w:r>
        <w:t>x</w:t>
      </w:r>
      <w:r>
        <w:t>=</w:t>
      </w:r>
      <w:r>
        <w:t>2</w:t>
      </w:r>
      <w:r>
        <w:t>1</w:t>
      </w:r>
      <w:r>
        <w:t>=</w:t>
      </w:r>
      <w:r>
        <w:t>2</w:t>
      </w:r>
      <w:r>
        <w:t>.</w:t>
      </w:r>
      <w:r>
        <w:t>limx→+∞fx=limx→+∞(2x+1)/(x−3)=limx→+∞(2+(1)/(x))/(1−(3)/(x))=(2)/(1)=2.</w:t>
      </w:r>
      <w:r>
        <w:br/>
      </w:r>
      <w:r>
        <w:t>⦁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=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2</w:t>
      </w:r>
      <w:r>
        <w:t>+</w:t>
      </w:r>
      <w:r>
        <w:t>1</w:t>
      </w:r>
      <w:r>
        <w:t>x</w:t>
      </w:r>
      <w:r>
        <w:t>1</w:t>
      </w:r>
      <w:r>
        <w:t>−</w:t>
      </w:r>
      <w:r>
        <w:t>3</w:t>
      </w:r>
      <w:r>
        <w:t>x</w:t>
      </w:r>
      <w:r>
        <w:t>=</w:t>
      </w:r>
      <w:r>
        <w:t>2</w:t>
      </w:r>
      <w:r>
        <w:t>1</w:t>
      </w:r>
      <w:r>
        <w:t>=</w:t>
      </w:r>
      <w:r>
        <w:t>2</w:t>
      </w:r>
      <w:r>
        <w:t>.</w:t>
      </w:r>
      <w:r>
        <w:t>limx→−∞fx=limx→−∞(2x+1)/(x−3)=limx→−∞(2+(1)/(x))/(1−(3)/(x))=(2)/(1)=2.</w:t>
      </w:r>
      <w:r>
        <w:br/>
      </w:r>
      <w:r>
        <w:t>⦁</w:t>
      </w:r>
      <w:r>
        <w:t>lim</w:t>
      </w:r>
      <w:r>
        <w:t>x</w:t>
      </w:r>
      <w:r>
        <w:t>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3</w:t>
      </w:r>
      <w:r>
        <w:t>+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limx→3^(+)fx=limx→3^(+)(2x+1)/(x−3)</w:t>
      </w:r>
      <w:r>
        <w:br/>
      </w:r>
      <w:r>
        <w:t xml:space="preserve">Vì </w:t>
      </w:r>
      <w:r>
        <w:t>lim</w:t>
      </w:r>
      <w:r>
        <w:t>x</w:t>
      </w:r>
      <w:r>
        <w:t>→</w:t>
      </w:r>
      <w:r>
        <w:t>3</w:t>
      </w:r>
      <w:r>
        <w:t>+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=</w:t>
      </w:r>
      <w:r>
        <w:t>2</w:t>
      </w:r>
      <w:r>
        <w:t>⋅</w:t>
      </w:r>
      <w:r>
        <w:t>3</w:t>
      </w:r>
      <w:r>
        <w:t>+</w:t>
      </w:r>
      <w:r>
        <w:t>1</w:t>
      </w:r>
      <w:r>
        <w:t>=</w:t>
      </w:r>
      <w:r>
        <w:t>7</w:t>
      </w:r>
      <w:r>
        <w:t>;</w:t>
      </w:r>
      <w:r>
        <w:t>lim</w:t>
      </w:r>
      <w:r>
        <w:t>x</w:t>
      </w:r>
      <w:r>
        <w:t>→</w:t>
      </w:r>
      <w:r>
        <w:t>3</w:t>
      </w:r>
      <w:r>
        <w:t>+</w:t>
      </w:r>
      <w:r>
        <w:t>1</w:t>
      </w:r>
      <w:r>
        <w:t>x</w:t>
      </w:r>
      <w:r>
        <w:t>−</w:t>
      </w:r>
      <w:r>
        <w:t>3</w:t>
      </w:r>
      <w:r>
        <w:t>=</w:t>
      </w:r>
      <w:r>
        <w:t>+</w:t>
      </w:r>
      <w:r>
        <w:t>∞</w:t>
      </w:r>
      <w:r>
        <w:t>limx→3^(+)2x+1=2⋅3+1=7;limx→3^(+)(1)/(x−3)=+∞</w:t>
      </w:r>
      <w:r>
        <w:br/>
      </w:r>
      <w:r>
        <w:t xml:space="preserve">Nên </w:t>
      </w:r>
      <w:r>
        <w:t>lim</w:t>
      </w:r>
      <w:r>
        <w:t>x</w:t>
      </w:r>
      <w:r>
        <w:t>→</w:t>
      </w:r>
      <w:r>
        <w:t>3</w:t>
      </w:r>
      <w:r>
        <w:t>+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3</w:t>
      </w:r>
      <w:r>
        <w:t>+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=</w:t>
      </w:r>
      <w:r>
        <w:t>+</w:t>
      </w:r>
      <w:r>
        <w:t>∞</w:t>
      </w:r>
      <w:r>
        <w:t>.</w:t>
      </w:r>
      <w:r>
        <w:t>limx→3^(+)fx=limx→3^(+)(2x+1)/(x−3)=+∞.</w:t>
      </w:r>
      <w:r>
        <w:br/>
      </w:r>
      <w:r>
        <w:t xml:space="preserve">⦁ 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limx→3^(−)fx=limx→3^(−)(2x+1)/(x−3)</w:t>
      </w:r>
      <w:r>
        <w:br/>
      </w:r>
      <w:r>
        <w:t xml:space="preserve">Vì 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=</w:t>
      </w:r>
      <w:r>
        <w:t>2</w:t>
      </w:r>
      <w:r>
        <w:t>⋅</w:t>
      </w:r>
      <w:r>
        <w:t>3</w:t>
      </w:r>
      <w:r>
        <w:t>+</w:t>
      </w:r>
      <w:r>
        <w:t>1</w:t>
      </w:r>
      <w:r>
        <w:t>=</w:t>
      </w:r>
      <w:r>
        <w:t>7</w:t>
      </w:r>
      <w:r>
        <w:t>;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1</w:t>
      </w:r>
      <w:r>
        <w:t>x</w:t>
      </w:r>
      <w:r>
        <w:t>−</w:t>
      </w:r>
      <w:r>
        <w:t>3</w:t>
      </w:r>
      <w:r>
        <w:t>=</w:t>
      </w:r>
      <w:r>
        <w:t>−</w:t>
      </w:r>
      <w:r>
        <w:t>∞</w:t>
      </w:r>
      <w:r>
        <w:t>limx→3^(−)2x+1=2⋅3+1=7;limx→3−(1)/(x−3)=−∞</w:t>
      </w:r>
      <w:r>
        <w:br/>
      </w:r>
      <w:r>
        <w:t xml:space="preserve">Nên 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f</w:t>
      </w:r>
      <w:r>
        <w:t>(</w:t>
      </w:r>
      <w:r>
        <w:t>x</w:t>
      </w:r>
      <w:r>
        <w:t>)</w:t>
      </w:r>
      <w:r>
        <w:t>=</w:t>
      </w:r>
      <w:r>
        <w:t>lim</w:t>
      </w:r>
      <w:r>
        <w:t>x</w:t>
      </w:r>
      <w:r>
        <w:t>→</w:t>
      </w:r>
      <w:r>
        <w:t>3</w:t>
      </w:r>
      <w:r>
        <w:t>−</w:t>
      </w:r>
      <w:r>
        <w:t>2</w:t>
      </w:r>
      <w:r>
        <w:t>x</w:t>
      </w:r>
      <w:r>
        <w:t>+</w:t>
      </w:r>
      <w:r>
        <w:t>1</w:t>
      </w:r>
      <w:r>
        <w:t>x</w:t>
      </w:r>
      <w:r>
        <w:t>−</w:t>
      </w:r>
      <w:r>
        <w:t>3</w:t>
      </w:r>
      <w:r>
        <w:t>=</w:t>
      </w:r>
      <w:r>
        <w:t>−</w:t>
      </w:r>
      <w:r>
        <w:t>∞</w:t>
      </w:r>
      <w:r>
        <w:t>.</w:t>
      </w:r>
      <w:r>
        <w:t>limx→3^(−)fx=limx→3^(−)(2x+1)/(x−3)=−∞.</w:t>
      </w:r>
      <w:r>
        <w:br/>
      </w:r>
      <w:r>
        <w:rPr>
          <w:b/>
        </w:rPr>
        <w:t>Bài 10 trang 95 SBT Toán 11 Tập 1</w:t>
      </w:r>
      <w:r>
        <w:t xml:space="preserve">: </w:t>
      </w:r>
      <w:r>
        <w:t>Cho điểm M thay đổi trên parabol y = x</w:t>
      </w:r>
      <w:r>
        <w:rPr>
          <w:vertAlign w:val="superscript"/>
        </w:rPr>
        <w:t>2</w:t>
      </w:r>
      <w:r>
        <w:t>; H là hình chiếu vuông góc của M trên trục hoành. Gọi x là hoành độ của điểm H.</w:t>
      </w:r>
      <w:r>
        <w:br/>
      </w:r>
      <w:r>
        <w:t xml:space="preserve">Tìm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OM</w:t>
      </w:r>
      <w:r>
        <w:t>−</w:t>
      </w:r>
      <w:r>
        <w:t>MH</w:t>
      </w:r>
      <w:r>
        <w:t>)</w:t>
      </w:r>
      <w:r>
        <w:t>.</w:t>
      </w:r>
      <w:r>
        <w:t>limx→+∞OM−MH.</w:t>
      </w:r>
      <w:r>
        <w:br/>
      </w:r>
      <w:r>
        <w:drawing>
          <wp:inline xmlns:a="http://schemas.openxmlformats.org/drawingml/2006/main" xmlns:pic="http://schemas.openxmlformats.org/drawingml/2006/picture">
            <wp:extent cx="2533650" cy="2428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87c0cca3684878927e57605183e22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28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M</w:t>
      </w:r>
      <w:r>
        <w:t>(</w:t>
      </w:r>
      <w:r>
        <w:t>x</w:t>
      </w:r>
      <w:r>
        <w:t>;</w:t>
      </w:r>
      <w:r>
        <w:t>x</w:t>
      </w:r>
      <w:r>
        <w:t>2</w:t>
      </w:r>
      <w:r>
        <w:t>)</w:t>
      </w:r>
      <w:r>
        <w:t>;</w:t>
      </w:r>
      <w:r>
        <w:t>OM</w:t>
      </w:r>
      <w:r>
        <w:t>=</w:t>
      </w:r>
      <w:r>
        <w:t>√</w:t>
      </w:r>
      <w:r>
        <w:t>x</w:t>
      </w:r>
      <w:r>
        <w:t>2</w:t>
      </w:r>
      <w:r>
        <w:t>+</w:t>
      </w:r>
      <w:r>
        <w:t>x</w:t>
      </w:r>
      <w:r>
        <w:t>4</w:t>
      </w:r>
      <w:r>
        <w:t>;</w:t>
      </w:r>
      <w:r>
        <w:t>MH</w:t>
      </w:r>
      <w:r>
        <w:t>=</w:t>
      </w:r>
      <w:r>
        <w:t>∣</w:t>
      </w:r>
      <w:r>
        <w:t>∣</w:t>
      </w:r>
      <w:r>
        <w:t>x</w:t>
      </w:r>
      <w:r>
        <w:t>2</w:t>
      </w:r>
      <w:r>
        <w:t>∣</w:t>
      </w:r>
      <w:r>
        <w:t>∣</w:t>
      </w:r>
      <w:r>
        <w:t>=</w:t>
      </w:r>
      <w:r>
        <w:t>x</w:t>
      </w:r>
      <w:r>
        <w:t>2</w:t>
      </w:r>
      <w:r>
        <w:t>Mx;x^(2);OM=√(x^(2)+x^(4));MH=x^(2)=x^(2)</w:t>
      </w:r>
      <w:r>
        <w:t>.</w:t>
      </w:r>
      <w:r>
        <w:br/>
      </w:r>
      <w:r>
        <w:t xml:space="preserve">Khi đó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OM</w:t>
      </w:r>
      <w:r>
        <w:t>−</w:t>
      </w:r>
      <w:r>
        <w:t>MH</w:t>
      </w:r>
      <w:r>
        <w:t>)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√</w:t>
      </w:r>
      <w:r>
        <w:t>x</w:t>
      </w:r>
      <w:r>
        <w:t>2</w:t>
      </w:r>
      <w:r>
        <w:t>+</w:t>
      </w:r>
      <w:r>
        <w:t>x</w:t>
      </w:r>
      <w:r>
        <w:t>4</w:t>
      </w:r>
      <w:r>
        <w:t>−</w:t>
      </w:r>
      <w:r>
        <w:t>x</w:t>
      </w:r>
      <w:r>
        <w:t>2</w:t>
      </w:r>
      <w:r>
        <w:t>)</w:t>
      </w:r>
      <w:r>
        <w:t>limx→+∞OM−MH=limx→+∞√(x^(2)+x^(4))−x^(2)</w:t>
      </w:r>
      <w:r>
        <w:br/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(</w:t>
      </w:r>
      <w:r>
        <w:t>√</w:t>
      </w:r>
      <w:r>
        <w:t>x</w:t>
      </w:r>
      <w:r>
        <w:t>2</w:t>
      </w:r>
      <w:r>
        <w:t>+</w:t>
      </w:r>
      <w:r>
        <w:t>x</w:t>
      </w:r>
      <w:r>
        <w:t>4</w:t>
      </w:r>
      <w:r>
        <w:t>−</w:t>
      </w:r>
      <w:r>
        <w:t>x</w:t>
      </w:r>
      <w:r>
        <w:t>2</w:t>
      </w:r>
      <w:r>
        <w:t>)</w:t>
      </w:r>
      <w:r>
        <w:t>(</w:t>
      </w:r>
      <w:r>
        <w:t>√</w:t>
      </w:r>
      <w:r>
        <w:t>x</w:t>
      </w:r>
      <w:r>
        <w:t>2</w:t>
      </w:r>
      <w:r>
        <w:t>+</w:t>
      </w:r>
      <w:r>
        <w:t>x</w:t>
      </w:r>
      <w:r>
        <w:t>4</w:t>
      </w:r>
      <w:r>
        <w:t>+</w:t>
      </w:r>
      <w:r>
        <w:t>x</w:t>
      </w:r>
      <w:r>
        <w:t>2</w:t>
      </w:r>
      <w:r>
        <w:t>)</w:t>
      </w:r>
      <w:r>
        <w:t>√</w:t>
      </w:r>
      <w:r>
        <w:t>x</w:t>
      </w:r>
      <w:r>
        <w:t>2</w:t>
      </w:r>
      <w:r>
        <w:t>+</w:t>
      </w:r>
      <w:r>
        <w:t>x</w:t>
      </w:r>
      <w:r>
        <w:t>4</w:t>
      </w:r>
      <w:r>
        <w:t>+</w:t>
      </w:r>
      <w:r>
        <w:t>x</w:t>
      </w:r>
      <w:r>
        <w:t>2</w:t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x</w:t>
      </w:r>
      <w:r>
        <w:t>2</w:t>
      </w:r>
      <w:r>
        <w:t>√</w:t>
      </w:r>
      <w:r>
        <w:t>x</w:t>
      </w:r>
      <w:r>
        <w:t>2</w:t>
      </w:r>
      <w:r>
        <w:t>+</w:t>
      </w:r>
      <w:r>
        <w:t>x</w:t>
      </w:r>
      <w:r>
        <w:t>4</w:t>
      </w:r>
      <w:r>
        <w:t>+</w:t>
      </w:r>
      <w:r>
        <w:t>x</w:t>
      </w:r>
      <w:r>
        <w:t>2</w:t>
      </w:r>
      <w:r>
        <w:t>=limx→+∞(√(x^(2)+x^(4))−x^(2)√(x^(2)+x^(4))+x^(2))/(√(x^(2)+x^(4))+x^(2))=limx→+∞(x^(2))/(√(x^(2)+x^(4))+x^(2))</w:t>
      </w:r>
      <w:r>
        <w:br/>
      </w:r>
      <w:r>
        <w:t>=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1</w:t>
      </w:r>
      <w:r>
        <w:t>√</w:t>
      </w:r>
      <w:r>
        <w:t>1</w:t>
      </w:r>
      <w:r>
        <w:t>x</w:t>
      </w:r>
      <w:r>
        <w:t>2</w:t>
      </w:r>
      <w:r>
        <w:t>+</w:t>
      </w:r>
      <w:r>
        <w:t>1</w:t>
      </w:r>
      <w:r>
        <w:t>+</w:t>
      </w:r>
      <w:r>
        <w:t>1</w:t>
      </w:r>
      <w:r>
        <w:t>=</w:t>
      </w:r>
      <w:r>
        <w:t>1</w:t>
      </w:r>
      <w:r>
        <w:t>2</w:t>
      </w:r>
      <w:r>
        <w:t>.</w:t>
      </w:r>
      <w:r>
        <w:t>=limx→+∞(1)/(√((1)/(x^(2))+1)+1)=(1)/(2).</w:t>
      </w:r>
      <w:r>
        <w:br/>
      </w:r>
      <w:r>
        <w:rPr>
          <w:b/>
        </w:rPr>
        <w:t>Bài 11 trang 95 SBT Toán 11 Tập 1</w:t>
      </w:r>
      <w:r>
        <w:t>:</w:t>
      </w:r>
      <w:r>
        <w:t xml:space="preserve"> Chứng minh rằng phương trình x</w:t>
      </w:r>
      <w:r>
        <w:rPr>
          <w:vertAlign w:val="superscript"/>
        </w:rPr>
        <w:t>5</w:t>
      </w:r>
      <w:r>
        <w:t xml:space="preserve"> + 3x</w:t>
      </w:r>
      <w:r>
        <w:rPr>
          <w:vertAlign w:val="superscript"/>
        </w:rPr>
        <w:t>2</w:t>
      </w:r>
      <w:r>
        <w:t xml:space="preserve"> ‒ 1 = 0 trong mỗi khoảng (‒2; ‒1), (‒1; 0) và (0; 1) đều có ít nhất một nghiệm.</w:t>
      </w:r>
      <w:r>
        <w:br/>
      </w:r>
      <w:r>
        <w:rPr>
          <w:b/>
        </w:rPr>
        <w:t>Lời giải:</w:t>
      </w:r>
      <w:r>
        <w:br/>
      </w:r>
      <w:r>
        <w:t>Xét hàm số f(x) = x</w:t>
      </w:r>
      <w:r>
        <w:rPr>
          <w:vertAlign w:val="superscript"/>
        </w:rPr>
        <w:t>5</w:t>
      </w:r>
      <w:r>
        <w:t xml:space="preserve"> + 3x</w:t>
      </w:r>
      <w:r>
        <w:rPr>
          <w:vertAlign w:val="superscript"/>
        </w:rPr>
        <w:t>2</w:t>
      </w:r>
      <w:r>
        <w:t xml:space="preserve"> ‒ 1. Hàm số này liên tục trên ℝ.</w:t>
      </w:r>
      <w:r>
        <w:br/>
      </w:r>
      <w:r>
        <w:t>Ta có:</w:t>
      </w:r>
      <w:r>
        <w:br/>
      </w:r>
      <w:r>
        <w:t>f(‒2) = (‒2)</w:t>
      </w:r>
      <w:r>
        <w:rPr>
          <w:vertAlign w:val="superscript"/>
        </w:rPr>
        <w:t>5</w:t>
      </w:r>
      <w:r>
        <w:t xml:space="preserve"> + 3.(‒2)</w:t>
      </w:r>
      <w:r>
        <w:rPr>
          <w:vertAlign w:val="superscript"/>
        </w:rPr>
        <w:t>2</w:t>
      </w:r>
      <w:r>
        <w:t xml:space="preserve"> ‒ 1 = ‒32 + 12 ‒ 1 = ‒21.</w:t>
      </w:r>
      <w:r>
        <w:br/>
      </w:r>
      <w:r>
        <w:t>f(‒1) = (‒1)</w:t>
      </w:r>
      <w:r>
        <w:rPr>
          <w:vertAlign w:val="superscript"/>
        </w:rPr>
        <w:t>5</w:t>
      </w:r>
      <w:r>
        <w:t xml:space="preserve"> + 3.(‒1)</w:t>
      </w:r>
      <w:r>
        <w:rPr>
          <w:vertAlign w:val="superscript"/>
        </w:rPr>
        <w:t>2</w:t>
      </w:r>
      <w:r>
        <w:t xml:space="preserve"> ‒ 1 = ‒1 + 3 ‒ 1 = 1.</w:t>
      </w:r>
      <w:r>
        <w:br/>
      </w:r>
      <w:r>
        <w:t>f(0) = 0</w:t>
      </w:r>
      <w:r>
        <w:rPr>
          <w:vertAlign w:val="superscript"/>
        </w:rPr>
        <w:t>5</w:t>
      </w:r>
      <w:r>
        <w:t xml:space="preserve"> + 3.0</w:t>
      </w:r>
      <w:r>
        <w:rPr>
          <w:vertAlign w:val="superscript"/>
        </w:rPr>
        <w:t>2</w:t>
      </w:r>
      <w:r>
        <w:t xml:space="preserve"> ‒ 1 = ‒1.</w:t>
      </w:r>
      <w:r>
        <w:br/>
      </w:r>
      <w:r>
        <w:t>f(1) = 1</w:t>
      </w:r>
      <w:r>
        <w:rPr>
          <w:vertAlign w:val="superscript"/>
        </w:rPr>
        <w:t>5</w:t>
      </w:r>
      <w:r>
        <w:t xml:space="preserve"> + 3.1</w:t>
      </w:r>
      <w:r>
        <w:rPr>
          <w:vertAlign w:val="superscript"/>
        </w:rPr>
        <w:t>2</w:t>
      </w:r>
      <w:r>
        <w:t xml:space="preserve"> ‒ 1 = 3.</w:t>
      </w:r>
      <w:r>
        <w:br/>
      </w:r>
      <w:r>
        <w:t>Do f(‒2).f(‒1) = ‒21 &lt; 0 nên phương trình f(x) có nghiệm thuộc (‒2; ‒1).</w:t>
      </w:r>
      <w:r>
        <w:br/>
      </w:r>
      <w:r>
        <w:t>Do f(‒1).f(0) = ‒1 &lt; 0 nên phương trình f(x) = 0 có nghiệm thuộc (‒1; 0).</w:t>
      </w:r>
      <w:r>
        <w:br/>
      </w:r>
      <w:r>
        <w:t>Do f(0).f(1) = ‒3 &lt; 0 nên phương trình f(x) = 0 có nghiệm thuộc (0; 1).</w:t>
      </w:r>
      <w:r>
        <w:br/>
      </w:r>
      <w:r>
        <w:t>Vậy trong mỗi khoảng (‒2; ‒1), (‒1; 0) và (0; 1) phương trình f(x) = 0 hay x</w:t>
      </w:r>
      <w:r>
        <w:rPr>
          <w:vertAlign w:val="superscript"/>
        </w:rPr>
        <w:t>5</w:t>
      </w:r>
      <w:r>
        <w:t xml:space="preserve"> + 3x</w:t>
      </w:r>
      <w:r>
        <w:rPr>
          <w:vertAlign w:val="superscript"/>
        </w:rPr>
        <w:t>2</w:t>
      </w:r>
      <w:r>
        <w:t xml:space="preserve"> ‒ 1 = 0 đều có ít nhất một nghiệm.</w:t>
      </w:r>
      <w:r>
        <w:br/>
      </w:r>
      <w:r>
        <w:rPr>
          <w:b/>
        </w:rPr>
        <w:t>Bài 12 trang 95 SBT Toán 11 Tập 1</w:t>
      </w:r>
      <w:r>
        <w:t>:</w:t>
      </w:r>
      <w:r>
        <w:t xml:space="preserve"> Tại một bể bơi có dạng hình tròn có đường kính AB = 10 m, một người xuất phát từ A bơi thẳng theo dây cung AC tạo với đường kính AB một góc </w:t>
      </w:r>
      <w:r>
        <w:t>α</w:t>
      </w:r>
      <w:r>
        <w:t>(</w:t>
      </w:r>
      <w:r>
        <w:t>0</w:t>
      </w:r>
      <w:r>
        <w:t>&lt;</w:t>
      </w:r>
      <w:r>
        <w:t>α</w:t>
      </w:r>
      <w:r>
        <w:t>&lt;</w:t>
      </w:r>
      <w:r>
        <w:t>π</w:t>
      </w:r>
      <w:r>
        <w:t>2</w:t>
      </w:r>
      <w:r>
        <w:t>)</w:t>
      </w:r>
      <w:r>
        <w:t>,</w:t>
      </w:r>
      <w:r>
        <w:t>α0&lt;α&lt;(π)/(2),</w:t>
      </w:r>
      <w:r>
        <w:t xml:space="preserve"> rồi chạy bộ theo cung nhỏ CB đến điểm B (Hình 4). Gọi S(α) là quãng đường người đó đã di chuyển.</w:t>
      </w:r>
      <w:r>
        <w:br/>
      </w:r>
      <w:r>
        <w:drawing>
          <wp:inline xmlns:a="http://schemas.openxmlformats.org/drawingml/2006/main" xmlns:pic="http://schemas.openxmlformats.org/drawingml/2006/picture">
            <wp:extent cx="2428875" cy="2209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af3f8c9aa364974bb356654a6431c8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09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a) Viết công thức tính S(α) theo </w:t>
      </w:r>
      <w:r>
        <w:t>α</w:t>
      </w:r>
      <w:r>
        <w:t>(</w:t>
      </w:r>
      <w:r>
        <w:t>0</w:t>
      </w:r>
      <w:r>
        <w:t>&lt;</w:t>
      </w:r>
      <w:r>
        <w:t>α</w:t>
      </w:r>
      <w:r>
        <w:t>&lt;</w:t>
      </w:r>
      <w:r>
        <w:t>π</w:t>
      </w:r>
      <w:r>
        <w:t>2</w:t>
      </w:r>
      <w:r>
        <w:t>)</w:t>
      </w:r>
      <w:r>
        <w:t>α0&lt;α&lt;(π)/(2)</w:t>
      </w:r>
      <w:r>
        <w:t>.</w:t>
      </w:r>
      <w:r>
        <w:br/>
      </w:r>
      <w:r>
        <w:t xml:space="preserve">b) Xét tính liên tục của hàm số y = S(α) trên khoảng </w:t>
      </w:r>
      <w:r>
        <w:t>(</w:t>
      </w:r>
      <w:r>
        <w:t>0</w:t>
      </w:r>
      <w:r>
        <w:t>;</w:t>
      </w:r>
      <w:r>
        <w:t>π</w:t>
      </w:r>
      <w:r>
        <w:t>2</w:t>
      </w:r>
      <w:r>
        <w:t>)</w:t>
      </w:r>
      <w:r>
        <w:t>0;(π)/(2)</w:t>
      </w:r>
      <w:r>
        <w:t>.</w:t>
      </w:r>
      <w:r>
        <w:br/>
      </w:r>
      <w:r>
        <w:t xml:space="preserve">c) Tính các giới hạn </w:t>
      </w:r>
      <w:r>
        <w:t>lim</w:t>
      </w:r>
      <w:r>
        <w:t>x</w:t>
      </w:r>
      <w:r>
        <w:t>→</w:t>
      </w:r>
      <w:r>
        <w:t>0</w:t>
      </w:r>
      <w:r>
        <w:t>+</w:t>
      </w:r>
      <w:r>
        <w:t>S</w:t>
      </w:r>
      <w:r>
        <w:t>(</w:t>
      </w:r>
      <w:r>
        <w:t>α</w:t>
      </w:r>
      <w:r>
        <w:t>)</w:t>
      </w:r>
      <w:r>
        <w:t>limx→0^(+)Sα</w:t>
      </w:r>
      <w:r>
        <w:t xml:space="preserve"> và </w:t>
      </w:r>
      <w:r>
        <w:t>lim</w:t>
      </w:r>
      <w:r>
        <w:t>x</w:t>
      </w:r>
      <w:r>
        <w:t>→</w:t>
      </w:r>
      <w:r>
        <w:t>π</w:t>
      </w:r>
      <w:r>
        <w:t>2</w:t>
      </w:r>
      <w:r>
        <w:t>+</w:t>
      </w:r>
      <w:r>
        <w:t>S</w:t>
      </w:r>
      <w:r>
        <w:t>(</w:t>
      </w:r>
      <w:r>
        <w:t>α</w:t>
      </w:r>
      <w:r>
        <w:t>)</w:t>
      </w:r>
      <w:r>
        <w:t>.</w:t>
      </w:r>
      <w:r>
        <w:t>limx→(π)/(2)^(+)Sα.</w:t>
      </w:r>
      <w:r>
        <w:br/>
      </w:r>
      <w:r>
        <w:rPr>
          <w:b/>
        </w:rPr>
        <w:t>Lời giải:</w:t>
      </w:r>
      <w:r>
        <w:br/>
      </w:r>
      <w:r>
        <w:t>Kí hiệu O là tâm hình tròn.</w:t>
      </w:r>
      <w:r>
        <w:br/>
      </w:r>
      <w:r>
        <w:drawing>
          <wp:inline xmlns:a="http://schemas.openxmlformats.org/drawingml/2006/main" xmlns:pic="http://schemas.openxmlformats.org/drawingml/2006/picture">
            <wp:extent cx="1990725" cy="176212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4b593554cf94a9b8d8b8e4d4581bf3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Do tam giác ABC vuông tại C nên AC = ABcosα = 10cosα (m).</w:t>
      </w:r>
      <w:r>
        <w:br/>
      </w:r>
      <w:r>
        <w:t xml:space="preserve">Ta có </w:t>
      </w:r>
      <w:r>
        <w:t>ˆ</w:t>
      </w:r>
      <w:r>
        <w:t>BOC</w:t>
      </w:r>
      <w:r>
        <w:t>=</w:t>
      </w:r>
      <w:r>
        <w:t>2</w:t>
      </w:r>
      <w:r>
        <w:t>ˆ</w:t>
      </w:r>
      <w:r>
        <w:t>BAC</w:t>
      </w:r>
      <w:r>
        <w:t>=</w:t>
      </w:r>
      <w:r>
        <w:t>2</w:t>
      </w:r>
      <w:r>
        <w:t>α</w:t>
      </w:r>
      <w:r>
        <w:t>BOC^=2BAC^=2α</w:t>
      </w:r>
      <w:r>
        <w:t>.</w:t>
      </w:r>
      <w:r>
        <w:br/>
      </w:r>
      <w:r>
        <w:t xml:space="preserve">Suy ra độ dài cung CB là </w:t>
      </w:r>
      <w:r>
        <w:t>l</w:t>
      </w:r>
      <w:r>
        <w:t>=</w:t>
      </w:r>
      <w:r>
        <w:t>OB</w:t>
      </w:r>
      <w:r>
        <w:t>.</w:t>
      </w:r>
      <w:r>
        <w:t>ˆ</w:t>
      </w:r>
      <w:r>
        <w:t>BOC</w:t>
      </w:r>
      <w:r>
        <w:t>=</w:t>
      </w:r>
      <w:r>
        <w:t>5</w:t>
      </w:r>
      <w:r>
        <w:t>.2</w:t>
      </w:r>
      <w:r>
        <w:t>α</w:t>
      </w:r>
      <w:r>
        <w:t>=</w:t>
      </w:r>
      <w:r>
        <w:t>10</w:t>
      </w:r>
      <w:r>
        <w:t>α</w:t>
      </w:r>
      <w:r>
        <w:t>(</w:t>
      </w:r>
      <w:r>
        <w:t>m</w:t>
      </w:r>
      <w:r>
        <w:t>)</w:t>
      </w:r>
      <w:r>
        <w:t>l=OB.BOC^=5.2α=10αm</w:t>
      </w:r>
      <w:r>
        <w:t>.</w:t>
      </w:r>
      <w:r>
        <w:br/>
      </w:r>
      <w:r>
        <w:t>Quãng đường di chuyển (tính theo m) của người đó là:</w:t>
      </w:r>
      <w:r>
        <w:br/>
      </w:r>
      <w:r>
        <w:t>S</w:t>
      </w:r>
      <w:r>
        <w:t>(</w:t>
      </w:r>
      <w:r>
        <w:t>α</w:t>
      </w:r>
      <w:r>
        <w:t>)</w:t>
      </w:r>
      <w:r>
        <w:t>=</w:t>
      </w:r>
      <w:r>
        <w:t>AC</w:t>
      </w:r>
      <w:r>
        <w:t>+</w:t>
      </w:r>
      <w:r>
        <w:t>l</w:t>
      </w:r>
      <w:r>
        <w:t>=</w:t>
      </w:r>
      <w:r>
        <w:t>10</w:t>
      </w:r>
      <w:r>
        <w:t>cos</w:t>
      </w:r>
      <w:r>
        <w:t>α</w:t>
      </w:r>
      <w:r>
        <w:t>+</w:t>
      </w:r>
      <w:r>
        <w:t>10</w:t>
      </w:r>
      <w:r>
        <w:t>α</w:t>
      </w:r>
      <w:r>
        <w:t>=</w:t>
      </w:r>
      <w:r>
        <w:t>10</w:t>
      </w:r>
      <w:r>
        <w:t>(</w:t>
      </w:r>
      <w:r>
        <w:t>α</w:t>
      </w:r>
      <w:r>
        <w:t>+</w:t>
      </w:r>
      <w:r>
        <w:t>cos</w:t>
      </w:r>
      <w:r>
        <w:t>α</w:t>
      </w:r>
      <w:r>
        <w:t>)</w:t>
      </w:r>
      <w:r>
        <w:t>(</w:t>
      </w:r>
      <w:r>
        <w:t>0</w:t>
      </w:r>
      <w:r>
        <w:t>&lt;</w:t>
      </w:r>
      <w:r>
        <w:t>α</w:t>
      </w:r>
      <w:r>
        <w:t>&lt;</w:t>
      </w:r>
      <w:r>
        <w:t>π</w:t>
      </w:r>
      <w:r>
        <w:t>2</w:t>
      </w:r>
      <w:r>
        <w:t>)</w:t>
      </w:r>
      <w:r>
        <w:t>Sα=AC+l=10cosα+10α=10α+cosα0&lt;α&lt;(π)/(2)</w:t>
      </w:r>
      <w:r>
        <w:br/>
      </w:r>
      <w:r>
        <w:t>b) Do các hàm số y = α và y = cosα liên tục trên ℝ nên hàm số y = S(α) liên tục trên ℝ</w:t>
      </w:r>
      <w:r>
        <w:br/>
      </w:r>
      <w:r>
        <w:t xml:space="preserve">Mà </w:t>
      </w:r>
      <w:r>
        <w:t>(</w:t>
      </w:r>
      <w:r>
        <w:t>0</w:t>
      </w:r>
      <w:r>
        <w:t>;</w:t>
      </w:r>
      <w:r>
        <w:t>π</w:t>
      </w:r>
      <w:r>
        <w:t>2</w:t>
      </w:r>
      <w:r>
        <w:t>)</w:t>
      </w:r>
      <w:r>
        <w:t>⊂</w:t>
      </w:r>
      <w:r>
        <w:t>R</w:t>
      </w:r>
      <w:r>
        <w:t>0;(π)/(2)⊂ℝ</w:t>
      </w:r>
      <w:r>
        <w:t xml:space="preserve"> nên hàm số y = S(α) liên tục trên </w:t>
      </w:r>
      <w:r>
        <w:t>(</w:t>
      </w:r>
      <w:r>
        <w:t>0</w:t>
      </w:r>
      <w:r>
        <w:t>;</w:t>
      </w:r>
      <w:r>
        <w:t>π</w:t>
      </w:r>
      <w:r>
        <w:t>2</w:t>
      </w:r>
      <w:r>
        <w:t>)</w:t>
      </w:r>
      <w:r>
        <w:t>.</w:t>
      </w:r>
      <w:r>
        <w:t>0;(π)/(2).</w:t>
      </w:r>
      <w:r>
        <w:br/>
      </w:r>
      <w:r>
        <w:t>c) Ta có:</w:t>
      </w:r>
      <w:r>
        <w:br/>
      </w:r>
      <w:r>
        <w:t>lim</w:t>
      </w:r>
      <w:r>
        <w:t>α</w:t>
      </w:r>
      <w:r>
        <w:t>→</w:t>
      </w:r>
      <w:r>
        <w:t>0</w:t>
      </w:r>
      <w:r>
        <w:t>+</w:t>
      </w:r>
      <w:r>
        <w:t>S</w:t>
      </w:r>
      <w:r>
        <w:t>(</w:t>
      </w:r>
      <w:r>
        <w:t>α</w:t>
      </w:r>
      <w:r>
        <w:t>)</w:t>
      </w:r>
      <w:r>
        <w:t>=</w:t>
      </w:r>
      <w:r>
        <w:t>lim</w:t>
      </w:r>
      <w:r>
        <w:t>α</w:t>
      </w:r>
      <w:r>
        <w:t>→</w:t>
      </w:r>
      <w:r>
        <w:t>0</w:t>
      </w:r>
      <w:r>
        <w:t>+</w:t>
      </w:r>
      <w:r>
        <w:t>10</w:t>
      </w:r>
      <w:r>
        <w:t>(</w:t>
      </w:r>
      <w:r>
        <w:t>α</w:t>
      </w:r>
      <w:r>
        <w:t>+</w:t>
      </w:r>
      <w:r>
        <w:t>cos</w:t>
      </w:r>
      <w:r>
        <w:t>α</w:t>
      </w:r>
      <w:r>
        <w:t>)</w:t>
      </w:r>
      <w:r>
        <w:t>=</w:t>
      </w:r>
      <w:r>
        <w:t>10</w:t>
      </w:r>
      <w:r>
        <w:t>⋅</w:t>
      </w:r>
      <w:r>
        <w:t>(</w:t>
      </w:r>
      <w:r>
        <w:t>0</w:t>
      </w:r>
      <w:r>
        <w:t>+</w:t>
      </w:r>
      <w:r>
        <w:t>cos</w:t>
      </w:r>
      <w:r>
        <w:t>0</w:t>
      </w:r>
      <w:r>
        <w:t>)</w:t>
      </w:r>
      <w:r>
        <w:t>=</w:t>
      </w:r>
      <w:r>
        <w:t>10</w:t>
      </w:r>
      <w:r>
        <w:t>⋅</w:t>
      </w:r>
      <w:r>
        <w:t>(</w:t>
      </w:r>
      <w:r>
        <w:t>0</w:t>
      </w:r>
      <w:r>
        <w:t>+</w:t>
      </w:r>
      <w:r>
        <w:t>1</w:t>
      </w:r>
      <w:r>
        <w:t>)</w:t>
      </w:r>
      <w:r>
        <w:t>=</w:t>
      </w:r>
      <w:r>
        <w:t>10</w:t>
      </w:r>
      <w:r>
        <w:t>;</w:t>
      </w:r>
      <w:r>
        <w:t>limα→0^(+)Sα=limα→0^(+)10α+cosα=10⋅0+cos0=10⋅0+1=10;</w:t>
      </w:r>
      <w:r>
        <w:br/>
      </w:r>
      <w:r>
        <w:t>lim</w:t>
      </w:r>
      <w:r>
        <w:t>α</w:t>
      </w:r>
      <w:r>
        <w:t>→</w:t>
      </w:r>
      <w:r>
        <w:t>π</w:t>
      </w:r>
      <w:r>
        <w:t>2</w:t>
      </w:r>
      <w:r>
        <w:t>+</w:t>
      </w:r>
      <w:r>
        <w:t>S</w:t>
      </w:r>
      <w:r>
        <w:t>(</w:t>
      </w:r>
      <w:r>
        <w:t>α</w:t>
      </w:r>
      <w:r>
        <w:t>)</w:t>
      </w:r>
      <w:r>
        <w:t>=</w:t>
      </w:r>
      <w:r>
        <w:t>lim</w:t>
      </w:r>
      <w:r>
        <w:t>α</w:t>
      </w:r>
      <w:r>
        <w:t>→</w:t>
      </w:r>
      <w:r>
        <w:t>π</w:t>
      </w:r>
      <w:r>
        <w:t>2</w:t>
      </w:r>
      <w:r>
        <w:t>+</w:t>
      </w:r>
      <w:r>
        <w:t>10</w:t>
      </w:r>
      <w:r>
        <w:t>(</w:t>
      </w:r>
      <w:r>
        <w:t>α</w:t>
      </w:r>
      <w:r>
        <w:t>+</w:t>
      </w:r>
      <w:r>
        <w:t>cos</w:t>
      </w:r>
      <w:r>
        <w:t>α</w:t>
      </w:r>
      <w:r>
        <w:t>)</w:t>
      </w:r>
      <w:r>
        <w:t>limα→(π)/(2)^(+)Sα=limα→(π)/(2)^(+)10α+cosα</w:t>
      </w:r>
      <w:r>
        <w:t>=</w:t>
      </w:r>
      <w:r>
        <w:t>10</w:t>
      </w:r>
      <w:r>
        <w:t>⋅</w:t>
      </w:r>
      <w:r>
        <w:t>(</w:t>
      </w:r>
      <w:r>
        <w:t>π</w:t>
      </w:r>
      <w:r>
        <w:t>2</w:t>
      </w:r>
      <w:r>
        <w:t>+</w:t>
      </w:r>
      <w:r>
        <w:t>cos</w:t>
      </w:r>
      <w:r>
        <w:t>π</w:t>
      </w:r>
      <w:r>
        <w:t>2</w:t>
      </w:r>
      <w:r>
        <w:t>)</w:t>
      </w:r>
      <w:r>
        <w:t>=</w:t>
      </w:r>
      <w:r>
        <w:t>10</w:t>
      </w:r>
      <w:r>
        <w:t>⋅</w:t>
      </w:r>
      <w:r>
        <w:t>(</w:t>
      </w:r>
      <w:r>
        <w:t>π</w:t>
      </w:r>
      <w:r>
        <w:t>2</w:t>
      </w:r>
      <w:r>
        <w:t>+</w:t>
      </w:r>
      <w:r>
        <w:t>0</w:t>
      </w:r>
      <w:r>
        <w:t>)</w:t>
      </w:r>
      <w:r>
        <w:t>=</w:t>
      </w:r>
      <w:r>
        <w:t>5</w:t>
      </w:r>
      <w:r>
        <w:t>π</w:t>
      </w:r>
      <w:r>
        <w:t>.</w:t>
      </w:r>
      <w:r>
        <w:t>=10⋅(π)/(2)+cos(π)/(2)=10⋅(π)/(2)+0=5π.</w:t>
      </w:r>
      <w:r>
        <w:br/>
      </w:r>
      <w:r>
        <w:rPr>
          <w:b/>
        </w:rPr>
        <w:t>Xem thêm lời giải SBT Toán lớp 11 bộ sách Chân trời sáng tạo hay, chi tiết khác:</w:t>
      </w:r>
      <w:r>
        <w:br/>
      </w:r>
      <w:r>
        <w:t>Bài 1: Điểm, đường thẳng và mặt phẳng trong không gian</w:t>
      </w:r>
      <w:r>
        <w:br/>
      </w:r>
      <w:r>
        <w:t>Bài 2: Hai đường thẳng song song</w:t>
      </w:r>
      <w:r>
        <w:br/>
      </w:r>
      <w:r>
        <w:t>Bài 3: Đường thẳng và mặt phẳng song song</w:t>
      </w:r>
      <w:r>
        <w:br/>
      </w:r>
      <w:r>
        <w:t>Bài 4: Hai mặt phẳng song song</w:t>
      </w:r>
      <w:r>
        <w:br/>
      </w:r>
      <w:r>
        <w:t>Bài 5: Phép chiếu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