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Cấp số cộng</w:t>
      </w:r>
    </w:p>
    <w:p>
      <w:r>
        <w:rPr>
          <w:b/>
        </w:rPr>
        <w:t xml:space="preserve">Giải bài tập Toán 11 Bài 2: Cấp số cộng </w:t>
      </w:r>
      <w:r>
        <w:br/>
      </w:r>
      <w:r>
        <w:rPr>
          <w:b/>
        </w:rPr>
      </w:r>
      <w:r>
        <w:br/>
      </w:r>
      <w:r>
        <w:rPr>
          <w:b/>
        </w:rPr>
        <w:t xml:space="preserve">Bài giảng Toán 11 Bài 2: Cấp số cộng </w:t>
      </w:r>
      <w:r>
        <w:br/>
      </w:r>
      <w:r>
        <w:rPr>
          <w:b/>
        </w:rPr>
        <w:t>Giải Toán 11 trang 52 Tập 1</w:t>
      </w:r>
      <w:r>
        <w:br/>
      </w:r>
      <w:r>
        <w:rPr>
          <w:b/>
        </w:rPr>
        <w:t>Hoạt động khởi động trang 52 Toán 11 Tập 1</w:t>
      </w:r>
      <w:r>
        <w:t>:</w:t>
      </w:r>
      <w:r>
        <w:t xml:space="preserve"> </w:t>
      </w:r>
      <w:r>
        <w:t>Một rạp hát có 20 hàng ghế. Tính từ sân khấu, số lượng ghế của các hàng tăng dần như trong hình minh họa dưới đây.</w:t>
      </w:r>
      <w:r>
        <w:br/>
      </w:r>
      <w:r>
        <w:drawing>
          <wp:inline xmlns:a="http://schemas.openxmlformats.org/drawingml/2006/main" xmlns:pic="http://schemas.openxmlformats.org/drawingml/2006/picture">
            <wp:extent cx="2762250" cy="1619250"/>
            <wp:docPr id="1" name="Picture 1"/>
            <wp:cNvGraphicFramePr>
              <a:graphicFrameLocks noChangeAspect="1"/>
            </wp:cNvGraphicFramePr>
            <a:graphic>
              <a:graphicData uri="http://schemas.openxmlformats.org/drawingml/2006/picture">
                <pic:pic>
                  <pic:nvPicPr>
                    <pic:cNvPr id="0" name="temp_inline_caae6d42ca63470988e09936d68d9b2e.jpg"/>
                    <pic:cNvPicPr/>
                  </pic:nvPicPr>
                  <pic:blipFill>
                    <a:blip r:embed="rId9"/>
                    <a:stretch>
                      <a:fillRect/>
                    </a:stretch>
                  </pic:blipFill>
                  <pic:spPr>
                    <a:xfrm>
                      <a:off x="0" y="0"/>
                      <a:ext cx="2762250" cy="1619250"/>
                    </a:xfrm>
                    <a:prstGeom prst="rect"/>
                  </pic:spPr>
                </pic:pic>
              </a:graphicData>
            </a:graphic>
          </wp:inline>
        </w:drawing>
      </w:r>
      <w:r>
        <w:br/>
      </w:r>
      <w:r>
        <w:t>Bạn hãy đếm và nêu nhận xét về số ghế của năm hàng đầu tiên.</w:t>
      </w:r>
      <w:r>
        <w:br/>
      </w:r>
      <w:r>
        <w:t>Làm thế nào để biết được số ghế của một hàng bất kì và tính được tổng số ghế trong rạp hát đó?</w:t>
      </w:r>
      <w:r>
        <w:br/>
      </w:r>
      <w:r>
        <w:rPr>
          <w:b/>
        </w:rPr>
        <w:t>Lời giải:</w:t>
      </w:r>
      <w:r>
        <w:br/>
      </w:r>
      <w:r>
        <w:t>Tiến hành đếm, ta có được kết quả sau:</w:t>
      </w:r>
      <w:r>
        <w:br/>
      </w:r>
      <w:r>
        <w:t>Hàng 1: có 14 ghế;</w:t>
      </w:r>
      <w:r>
        <w:br/>
      </w:r>
      <w:r>
        <w:t>Hàng 2: có 17 ghế;</w:t>
      </w:r>
      <w:r>
        <w:br/>
      </w:r>
      <w:r>
        <w:t>Hàng 3: có 20 ghế;</w:t>
      </w:r>
      <w:r>
        <w:br/>
      </w:r>
      <w:r>
        <w:t>Hàng 4: có 23 ghế;</w:t>
      </w:r>
      <w:r>
        <w:br/>
      </w:r>
      <w:r>
        <w:t>Hàng 5: có 26 ghế.</w:t>
      </w:r>
      <w:r>
        <w:br/>
      </w:r>
      <w:r>
        <w:t>Dựa vào số ghế của 5 hàng ghế đầu ta thấy hàng sau hơn hàng trước 3 ghế.</w:t>
      </w:r>
      <w:r>
        <w:br/>
      </w:r>
      <w:r>
        <w:t>Sau bài học này ta biết số ghế của mỗi hàng ghế lập thành một cấp số cộng, có công thức tổng quát là: u</w:t>
      </w:r>
      <w:r>
        <w:rPr>
          <w:vertAlign w:val="subscript"/>
        </w:rPr>
        <w:t>n</w:t>
      </w:r>
      <w:r>
        <w:t xml:space="preserve"> = u</w:t>
      </w:r>
      <w:r>
        <w:rPr>
          <w:vertAlign w:val="subscript"/>
        </w:rPr>
        <w:t>1</w:t>
      </w:r>
      <w:r>
        <w:t xml:space="preserve"> + (n – 1)d; trong đó u</w:t>
      </w:r>
      <w:r>
        <w:rPr>
          <w:vertAlign w:val="subscript"/>
        </w:rPr>
        <w:t>1</w:t>
      </w:r>
      <w:r>
        <w:t xml:space="preserve"> = 14 là số ghế của hàng đầu tiên, d = 3 là công sai.</w:t>
      </w:r>
      <w:r>
        <w:br/>
      </w:r>
      <w:r>
        <w:rPr>
          <w:b/>
        </w:rPr>
        <w:t>1. Cấp số cộng</w:t>
      </w:r>
      <w:r>
        <w:br/>
      </w:r>
      <w:r>
        <w:rPr>
          <w:b/>
        </w:rPr>
        <w:t>Hoạt động khám phá 1 trang 52 Toán 11 Tập 1</w:t>
      </w:r>
      <w:r>
        <w:t>:</w:t>
      </w:r>
      <w:r>
        <w:t xml:space="preserve"> </w:t>
      </w:r>
      <w:r>
        <w:t>Tìm điểm giống nhau của các dãy số sau:</w:t>
      </w:r>
      <w:r>
        <w:br/>
      </w:r>
      <w:r>
        <w:t>a) 2; 5; 8; 11; 14 (xem Hình 1).</w:t>
      </w:r>
      <w:r>
        <w:br/>
      </w:r>
      <w:r>
        <w:drawing>
          <wp:inline xmlns:a="http://schemas.openxmlformats.org/drawingml/2006/main" xmlns:pic="http://schemas.openxmlformats.org/drawingml/2006/picture">
            <wp:extent cx="2609850" cy="1200150"/>
            <wp:docPr id="2" name="Picture 2"/>
            <wp:cNvGraphicFramePr>
              <a:graphicFrameLocks noChangeAspect="1"/>
            </wp:cNvGraphicFramePr>
            <a:graphic>
              <a:graphicData uri="http://schemas.openxmlformats.org/drawingml/2006/picture">
                <pic:pic>
                  <pic:nvPicPr>
                    <pic:cNvPr id="0" name="temp_inline_96de7581fc2e4e948452b5423ea26020.jpg"/>
                    <pic:cNvPicPr/>
                  </pic:nvPicPr>
                  <pic:blipFill>
                    <a:blip r:embed="rId10"/>
                    <a:stretch>
                      <a:fillRect/>
                    </a:stretch>
                  </pic:blipFill>
                  <pic:spPr>
                    <a:xfrm>
                      <a:off x="0" y="0"/>
                      <a:ext cx="2609850" cy="1200150"/>
                    </a:xfrm>
                    <a:prstGeom prst="rect"/>
                  </pic:spPr>
                </pic:pic>
              </a:graphicData>
            </a:graphic>
          </wp:inline>
        </w:drawing>
      </w:r>
      <w:r>
        <w:br/>
      </w:r>
      <w:r>
        <w:t>b) 2; 4; 6; 8.</w:t>
      </w:r>
      <w:r>
        <w:br/>
      </w:r>
      <w:r>
        <w:t>c) 5; 10; 15; 20; 25.</w:t>
      </w:r>
      <w:r>
        <w:br/>
      </w:r>
      <w:r>
        <w:t>d) – 5; – 2; 1; 4; 7; 10.</w:t>
      </w:r>
      <w:r>
        <w:br/>
      </w:r>
      <w:r>
        <w:rPr>
          <w:b/>
        </w:rPr>
        <w:t>Lời giải:</w:t>
      </w:r>
      <w:r>
        <w:br/>
      </w:r>
      <w:r>
        <w:t>Nhận xét: Điểm giống nhau của các dãy số là:</w:t>
      </w:r>
      <w:r>
        <w:br/>
      </w:r>
      <w:r>
        <w:t>Dãy số trên đều là các dãy số tăng.</w:t>
      </w:r>
      <w:r>
        <w:br/>
      </w:r>
      <w:r>
        <w:t>Kể từ số hạng thứ hai, mỗi số hạng đều bằng tổng của số hạng đứng ngay trước nó với một số d không đổi.</w:t>
      </w:r>
      <w:r>
        <w:br/>
      </w:r>
      <w:r>
        <w:rPr>
          <w:b/>
        </w:rPr>
        <w:t>Giải Toán 11 trang 53 Tập 1</w:t>
      </w:r>
      <w:r>
        <w:br/>
      </w:r>
      <w:r>
        <w:rPr>
          <w:b/>
        </w:rPr>
        <w:t>Thực hành 1 trang 53 Toán 11 Tập 1</w:t>
      </w:r>
      <w:r>
        <w:t>:</w:t>
      </w:r>
      <w:r>
        <w:t xml:space="preserve"> </w:t>
      </w:r>
      <w:r>
        <w:t>Chứng minh mỗi dãy số sau là cấp số cộng. Xác định công sai của mỗi cấp số cộng đó.</w:t>
      </w:r>
      <w:r>
        <w:br/>
      </w:r>
      <w:r>
        <w:t>a) 3; 7; 11; 15; 19; 23.</w:t>
      </w:r>
      <w:r>
        <w:br/>
      </w:r>
      <w:r>
        <w:t>b) Dãy số (u</w:t>
      </w:r>
      <w:r>
        <w:rPr>
          <w:vertAlign w:val="subscript"/>
        </w:rPr>
        <w:t>n</w:t>
      </w:r>
      <w:r>
        <w:t>) với u</w:t>
      </w:r>
      <w:r>
        <w:rPr>
          <w:vertAlign w:val="subscript"/>
        </w:rPr>
        <w:t>n</w:t>
      </w:r>
      <w:r>
        <w:t xml:space="preserve"> = 9n – 9.</w:t>
      </w:r>
      <w:r>
        <w:br/>
      </w:r>
      <w:r>
        <w:t>c) Dãy số (v</w:t>
      </w:r>
      <w:r>
        <w:rPr>
          <w:vertAlign w:val="subscript"/>
        </w:rPr>
        <w:t>n</w:t>
      </w:r>
      <w:r>
        <w:t>) với v</w:t>
      </w:r>
      <w:r>
        <w:rPr>
          <w:vertAlign w:val="subscript"/>
        </w:rPr>
        <w:t>n</w:t>
      </w:r>
      <w:r>
        <w:t xml:space="preserve"> = an + b, trong đó a và b là các hằng số.</w:t>
      </w:r>
      <w:r>
        <w:br/>
      </w:r>
      <w:r>
        <w:rPr>
          <w:b/>
        </w:rPr>
        <w:t>Lời giải:</w:t>
      </w:r>
      <w:r>
        <w:br/>
      </w:r>
      <w:r>
        <w:t>a) Dãy số 3; 7; 11; 15; 19; 23 là cấp số cộng với công sai d = 4.</w:t>
      </w:r>
      <w:r>
        <w:br/>
      </w:r>
      <w:r>
        <w:t>b) Ta có: u</w:t>
      </w:r>
      <w:r>
        <w:rPr>
          <w:vertAlign w:val="subscript"/>
        </w:rPr>
        <w:t>1</w:t>
      </w:r>
      <w:r>
        <w:t xml:space="preserve"> = 9.1 – 9 = 0.</w:t>
      </w:r>
      <w:r>
        <w:br/>
      </w:r>
      <w:r>
        <w:t>u</w:t>
      </w:r>
      <w:r>
        <w:rPr>
          <w:vertAlign w:val="subscript"/>
        </w:rPr>
        <w:t>n+1</w:t>
      </w:r>
      <w:r>
        <w:t xml:space="preserve"> = 9(n + 1) – 9 = 9n – 9 + 9 = u</w:t>
      </w:r>
      <w:r>
        <w:rPr>
          <w:vertAlign w:val="subscript"/>
        </w:rPr>
        <w:t>n</w:t>
      </w:r>
      <w:r>
        <w:t xml:space="preserve"> + 9, ∀n ∈ ℕ</w:t>
      </w:r>
      <w:r>
        <w:rPr>
          <w:vertAlign w:val="superscript"/>
        </w:rPr>
        <w:t>*</w:t>
      </w:r>
      <w:r>
        <w:t>.</w:t>
      </w:r>
      <w:r>
        <w:br/>
      </w:r>
      <w:r>
        <w:t>Vậy dãy số (u</w:t>
      </w:r>
      <w:r>
        <w:rPr>
          <w:vertAlign w:val="subscript"/>
        </w:rPr>
        <w:t>n</w:t>
      </w:r>
      <w:r>
        <w:t>) là cấp số cộng với số hạng đầu u</w:t>
      </w:r>
      <w:r>
        <w:rPr>
          <w:vertAlign w:val="subscript"/>
        </w:rPr>
        <w:t>1</w:t>
      </w:r>
      <w:r>
        <w:t xml:space="preserve"> = 0 và công sai d = – 3.</w:t>
      </w:r>
      <w:r>
        <w:br/>
      </w:r>
      <w:r>
        <w:t>c) Ta có: v</w:t>
      </w:r>
      <w:r>
        <w:rPr>
          <w:vertAlign w:val="subscript"/>
        </w:rPr>
        <w:t>1</w:t>
      </w:r>
      <w:r>
        <w:t xml:space="preserve"> = a.1 + b = a + b.</w:t>
      </w:r>
      <w:r>
        <w:br/>
      </w:r>
      <w:r>
        <w:t>v</w:t>
      </w:r>
      <w:r>
        <w:rPr>
          <w:vertAlign w:val="subscript"/>
        </w:rPr>
        <w:t>n+1</w:t>
      </w:r>
      <w:r>
        <w:t xml:space="preserve"> = a(n + 1) + b = an + a + b = an + b + a = v</w:t>
      </w:r>
      <w:r>
        <w:rPr>
          <w:vertAlign w:val="subscript"/>
        </w:rPr>
        <w:t>n</w:t>
      </w:r>
      <w:r>
        <w:t xml:space="preserve"> + a, ∀n ∈ ℕ</w:t>
      </w:r>
      <w:r>
        <w:rPr>
          <w:vertAlign w:val="superscript"/>
        </w:rPr>
        <w:t>*</w:t>
      </w:r>
      <w:r>
        <w:t>.</w:t>
      </w:r>
      <w:r>
        <w:br/>
      </w:r>
      <w:r>
        <w:t>Vậy dãy số (v</w:t>
      </w:r>
      <w:r>
        <w:rPr>
          <w:vertAlign w:val="subscript"/>
        </w:rPr>
        <w:t>n</w:t>
      </w:r>
      <w:r>
        <w:t>) là cấp số cộng với số hạng đầu v</w:t>
      </w:r>
      <w:r>
        <w:rPr>
          <w:vertAlign w:val="subscript"/>
        </w:rPr>
        <w:t>1</w:t>
      </w:r>
      <w:r>
        <w:t xml:space="preserve"> = a + b và công sai là d = a.</w:t>
      </w:r>
      <w:r>
        <w:br/>
      </w:r>
      <w:r>
        <w:rPr>
          <w:b/>
        </w:rPr>
        <w:t>Thực hành 2 trang 53 Toán 11 Tập 1</w:t>
      </w:r>
      <w:r>
        <w:t>:</w:t>
      </w:r>
      <w:r>
        <w:t xml:space="preserve"> </w:t>
      </w:r>
      <w:r>
        <w:t>Số đo ba góc của một tam giác vuông lập thành một cấp số cộng. Tìm số đo ba góc đó.</w:t>
      </w:r>
      <w:r>
        <w:br/>
      </w:r>
      <w:r>
        <w:rPr>
          <w:b/>
        </w:rPr>
        <w:t>Lời giải:</w:t>
      </w:r>
      <w:r>
        <w:br/>
      </w:r>
      <w:r>
        <w:t>Giả sử tam giác vuông thỏa mãn điều kiện bài toán là tam giác ABC vuông tại A.</w:t>
      </w:r>
      <w:r>
        <w:br/>
      </w:r>
      <w:r>
        <w:t xml:space="preserve">Đặt </w:t>
      </w:r>
      <w:r>
        <w:t>ˆ</w:t>
      </w:r>
      <w:r>
        <w:t>B</w:t>
      </w:r>
      <w:r>
        <w:t>=</w:t>
      </w:r>
      <w:r>
        <w:t>α</w:t>
      </w:r>
      <w:r>
        <w:t>,</w:t>
      </w:r>
      <w:r>
        <w:t>ˆ</w:t>
      </w:r>
      <w:r>
        <w:t>C</w:t>
      </w:r>
      <w:r>
        <w:t>=</w:t>
      </w:r>
      <w:r>
        <w:t>β</w:t>
      </w:r>
      <w:r>
        <w:t>,</w:t>
      </w:r>
      <w:r>
        <w:t>ˆ</w:t>
      </w:r>
      <w:r>
        <w:t>A</w:t>
      </w:r>
      <w:r>
        <w:t>=</w:t>
      </w:r>
      <w:r>
        <w:t>90</w:t>
      </w:r>
      <w:r>
        <w:t>°</w:t>
      </w:r>
      <w:r>
        <w:t>(</w:t>
      </w:r>
      <w:r>
        <w:t>α</w:t>
      </w:r>
      <w:r>
        <w:t>&lt;</w:t>
      </w:r>
      <w:r>
        <w:t>β</w:t>
      </w:r>
      <w:r>
        <w:t>&lt;</w:t>
      </w:r>
      <w:r>
        <w:t>90</w:t>
      </w:r>
      <w:r>
        <w:t>°</w:t>
      </w:r>
      <w:r>
        <w:t>)</w:t>
      </w:r>
      <w:r>
        <w:t>B^=α,C^=β,A^=90°α&lt;β&lt;90°</w:t>
      </w:r>
      <w:r>
        <w:t>.</w:t>
      </w:r>
      <w:r>
        <w:br/>
      </w:r>
      <w:r>
        <w:t xml:space="preserve">Ta có: α, β, 90° là một cấp số cộng nên ta có: </w:t>
      </w:r>
      <w:r>
        <w:t>β</w:t>
      </w:r>
      <w:r>
        <w:t>=</w:t>
      </w:r>
      <w:r>
        <w:t>α</w:t>
      </w:r>
      <w:r>
        <w:t>+</w:t>
      </w:r>
      <w:r>
        <w:t>90</w:t>
      </w:r>
      <w:r>
        <w:t>°</w:t>
      </w:r>
      <w:r>
        <w:t>2</w:t>
      </w:r>
      <w:r>
        <w:t>β=(α+90°)/(2)</w:t>
      </w:r>
      <w:r>
        <w:br/>
      </w:r>
      <w:r>
        <w:t>Mặt khác, ta có: α + β + 90° = 180°</w:t>
      </w:r>
      <w:r>
        <w:br/>
      </w:r>
      <w:r>
        <w:t>⇔</w:t>
      </w:r>
      <w:r>
        <w:t>α</w:t>
      </w:r>
      <w:r>
        <w:t>+</w:t>
      </w:r>
      <w:r>
        <w:t>α</w:t>
      </w:r>
      <w:r>
        <w:t>+</w:t>
      </w:r>
      <w:r>
        <w:t>90</w:t>
      </w:r>
      <w:r>
        <w:t>°</w:t>
      </w:r>
      <w:r>
        <w:t>2</w:t>
      </w:r>
      <w:r>
        <w:t>+</w:t>
      </w:r>
      <w:r>
        <w:t>90</w:t>
      </w:r>
      <w:r>
        <w:t>°</w:t>
      </w:r>
      <w:r>
        <w:t>=</w:t>
      </w:r>
      <w:r>
        <w:t>180</w:t>
      </w:r>
      <w:r>
        <w:t>°</w:t>
      </w:r>
      <w:r>
        <w:t>⇔α+(α+90°)/(2)+90°=180°</w:t>
      </w:r>
      <w:r>
        <w:br/>
      </w:r>
      <w:r>
        <w:t>⇔</w:t>
      </w:r>
      <w:r>
        <w:t>3</w:t>
      </w:r>
      <w:r>
        <w:t>α</w:t>
      </w:r>
      <w:r>
        <w:t>=</w:t>
      </w:r>
      <w:r>
        <w:t>90</w:t>
      </w:r>
      <w:r>
        <w:t>°</w:t>
      </w:r>
      <w:r>
        <w:t>⇔3α=90°</w:t>
      </w:r>
      <w:r>
        <w:br/>
      </w:r>
      <w:r>
        <w:t>⇔</w:t>
      </w:r>
      <w:r>
        <w:t>α</w:t>
      </w:r>
      <w:r>
        <w:t>=</w:t>
      </w:r>
      <w:r>
        <w:t>30</w:t>
      </w:r>
      <w:r>
        <w:t>°</w:t>
      </w:r>
      <w:r>
        <w:t>⇔α=30°</w:t>
      </w:r>
      <w:r>
        <w:br/>
      </w:r>
      <w:r>
        <w:t>⇒</w:t>
      </w:r>
      <w:r>
        <w:t>β</w:t>
      </w:r>
      <w:r>
        <w:t>=</w:t>
      </w:r>
      <w:r>
        <w:t>30</w:t>
      </w:r>
      <w:r>
        <w:t>°</w:t>
      </w:r>
      <w:r>
        <w:t>+</w:t>
      </w:r>
      <w:r>
        <w:t>90</w:t>
      </w:r>
      <w:r>
        <w:t>°</w:t>
      </w:r>
      <w:r>
        <w:t>2</w:t>
      </w:r>
      <w:r>
        <w:t>=</w:t>
      </w:r>
      <w:r>
        <w:t>60</w:t>
      </w:r>
      <w:r>
        <w:t>°</w:t>
      </w:r>
      <w:r>
        <w:t>⇒β=(30°+90°)/(2)=60°</w:t>
      </w:r>
      <w:r>
        <w:t>.</w:t>
      </w:r>
      <w:r>
        <w:br/>
      </w:r>
      <w:r>
        <w:t xml:space="preserve">Vậy </w:t>
      </w:r>
      <w:r>
        <w:t>ˆ</w:t>
      </w:r>
      <w:r>
        <w:t>B</w:t>
      </w:r>
      <w:r>
        <w:t>=</w:t>
      </w:r>
      <w:r>
        <w:t>30</w:t>
      </w:r>
      <w:r>
        <w:t>°</w:t>
      </w:r>
      <w:r>
        <w:t>,</w:t>
      </w:r>
      <w:r>
        <w:t>ˆ</w:t>
      </w:r>
      <w:r>
        <w:t>C</w:t>
      </w:r>
      <w:r>
        <w:t>=</w:t>
      </w:r>
      <w:r>
        <w:t>60</w:t>
      </w:r>
      <w:r>
        <w:t>°</w:t>
      </w:r>
      <w:r>
        <w:t>,</w:t>
      </w:r>
      <w:r>
        <w:t>ˆ</w:t>
      </w:r>
      <w:r>
        <w:t>A</w:t>
      </w:r>
      <w:r>
        <w:t>=</w:t>
      </w:r>
      <w:r>
        <w:t>90</w:t>
      </w:r>
      <w:r>
        <w:t>°</w:t>
      </w:r>
      <w:r>
        <w:t>B^=30°,C^=60°,A^=90°</w:t>
      </w:r>
      <w:r>
        <w:t>.</w:t>
      </w:r>
      <w:r>
        <w:br/>
      </w:r>
      <w:r>
        <w:rPr>
          <w:b/>
        </w:rPr>
        <w:t>Vận dụng 1 trang 53 Toán 11 Tập 1</w:t>
      </w:r>
      <w:r>
        <w:t>:</w:t>
      </w:r>
      <w:r>
        <w:t xml:space="preserve"> </w:t>
      </w:r>
      <w:r>
        <w:t>Mặt cắt của một tổ on có hình lưới tạo bởi các ô hình lục giác đều. Từ một ô đầu tiên, bước thứ nhất, các ong thợ tạo ra vòng 1 gồm 6 ô lục giác; bước thứ hai, các ong thợ sẽ tạo ra vòng 2 có 12 ô bao quanh vòng 1; bước thứ ba, các ong thợ sẽ tạo ra 18 ô bao quang vòng 2, cứ thế tiếp tục (Hình 2). Số ô trên các vòng theo thứ tự có tạo thành cấp số cộng không? Nếu có, tìm công sai của cấp số cộng này.</w:t>
      </w:r>
      <w:r>
        <w:br/>
      </w:r>
      <w:r>
        <w:drawing>
          <wp:inline xmlns:a="http://schemas.openxmlformats.org/drawingml/2006/main" xmlns:pic="http://schemas.openxmlformats.org/drawingml/2006/picture">
            <wp:extent cx="2219325" cy="2190750"/>
            <wp:docPr id="3" name="Picture 3"/>
            <wp:cNvGraphicFramePr>
              <a:graphicFrameLocks noChangeAspect="1"/>
            </wp:cNvGraphicFramePr>
            <a:graphic>
              <a:graphicData uri="http://schemas.openxmlformats.org/drawingml/2006/picture">
                <pic:pic>
                  <pic:nvPicPr>
                    <pic:cNvPr id="0" name="temp_inline_35328c5e8c6b4da98973300432f3ddf4.jpg"/>
                    <pic:cNvPicPr/>
                  </pic:nvPicPr>
                  <pic:blipFill>
                    <a:blip r:embed="rId11"/>
                    <a:stretch>
                      <a:fillRect/>
                    </a:stretch>
                  </pic:blipFill>
                  <pic:spPr>
                    <a:xfrm>
                      <a:off x="0" y="0"/>
                      <a:ext cx="2219325" cy="2190750"/>
                    </a:xfrm>
                    <a:prstGeom prst="rect"/>
                  </pic:spPr>
                </pic:pic>
              </a:graphicData>
            </a:graphic>
          </wp:inline>
        </w:drawing>
      </w:r>
      <w:r>
        <w:br/>
      </w:r>
      <w:r>
        <w:rPr>
          <w:b/>
        </w:rPr>
        <w:t>Lời giải:</w:t>
      </w:r>
      <w:r>
        <w:br/>
      </w:r>
      <w:r>
        <w:t>Vòng 1: Có 6 ô;</w:t>
      </w:r>
      <w:r>
        <w:br/>
      </w:r>
      <w:r>
        <w:t>Vòng 2: Có 12 ô;</w:t>
      </w:r>
      <w:r>
        <w:br/>
      </w:r>
      <w:r>
        <w:t>Vòng 3: Có 18 ô;</w:t>
      </w:r>
      <w:r>
        <w:br/>
      </w:r>
      <w:r>
        <w:t>...</w:t>
      </w:r>
      <w:r>
        <w:br/>
      </w:r>
      <w:r>
        <w:t>Ta có dãy số: 6; 12; 18; ...</w:t>
      </w:r>
      <w:r>
        <w:br/>
      </w:r>
      <w:r>
        <w:t>Từ số hạng thứ 2 trở đi số hạng sau hơn số hạng trước 6 đơn vị nên đây là một cấp số cộng có số hạng đầu là 6 và công sai là 6.</w:t>
      </w:r>
      <w:r>
        <w:br/>
      </w:r>
      <w:r>
        <w:rPr>
          <w:b/>
        </w:rPr>
        <w:t>2. Số hạng tổng quát của cấp số cộng</w:t>
      </w:r>
      <w:r>
        <w:br/>
      </w:r>
      <w:r>
        <w:rPr>
          <w:b/>
        </w:rPr>
        <w:t>Giải Toán 11 trang 54 Tập 1</w:t>
      </w:r>
      <w:r>
        <w:br/>
      </w:r>
      <w:r>
        <w:rPr>
          <w:b/>
        </w:rPr>
        <w:t>Hoạt động khám phá 2 trang 54 Toán 11 Tập 1</w:t>
      </w:r>
      <w:r>
        <w:t>:</w:t>
      </w:r>
      <w:r>
        <w:t xml:space="preserve"> </w:t>
      </w:r>
      <w:r>
        <w:t>Cho cấp số cộng (u</w:t>
      </w:r>
      <w:r>
        <w:rPr>
          <w:vertAlign w:val="subscript"/>
        </w:rPr>
        <w:t>n</w:t>
      </w:r>
      <w:r>
        <w:t>). Hãy cho biết các hiệu số sau đây gấp bao nhiêu lần công sai d của (u</w:t>
      </w:r>
      <w:r>
        <w:rPr>
          <w:vertAlign w:val="subscript"/>
        </w:rPr>
        <w:t>n</w:t>
      </w:r>
      <w:r>
        <w:t>) : u</w:t>
      </w:r>
      <w:r>
        <w:rPr>
          <w:vertAlign w:val="subscript"/>
        </w:rPr>
        <w:t>2</w:t>
      </w:r>
      <w:r>
        <w:t xml:space="preserve"> </w:t>
      </w:r>
      <w:r>
        <w:t>– u</w:t>
      </w:r>
      <w:r>
        <w:rPr>
          <w:vertAlign w:val="subscript"/>
        </w:rPr>
        <w:t>1</w:t>
      </w:r>
      <w:r>
        <w:t>; u</w:t>
      </w:r>
      <w:r>
        <w:rPr>
          <w:vertAlign w:val="subscript"/>
        </w:rPr>
        <w:t>3</w:t>
      </w:r>
      <w:r>
        <w:t xml:space="preserve"> </w:t>
      </w:r>
      <w:r>
        <w:t>– u</w:t>
      </w:r>
      <w:r>
        <w:rPr>
          <w:vertAlign w:val="subscript"/>
        </w:rPr>
        <w:t>1</w:t>
      </w:r>
      <w:r>
        <w:t>; u</w:t>
      </w:r>
      <w:r>
        <w:rPr>
          <w:vertAlign w:val="subscript"/>
        </w:rPr>
        <w:t>4</w:t>
      </w:r>
      <w:r>
        <w:t xml:space="preserve"> </w:t>
      </w:r>
      <w:r>
        <w:t>– u</w:t>
      </w:r>
      <w:r>
        <w:rPr>
          <w:vertAlign w:val="subscript"/>
        </w:rPr>
        <w:t>1</w:t>
      </w:r>
      <w:r>
        <w:t>; ...; u</w:t>
      </w:r>
      <w:r>
        <w:rPr>
          <w:vertAlign w:val="subscript"/>
        </w:rPr>
        <w:t>n</w:t>
      </w:r>
      <w:r>
        <w:t xml:space="preserve"> </w:t>
      </w:r>
      <w:r>
        <w:t>– u</w:t>
      </w:r>
      <w:r>
        <w:rPr>
          <w:vertAlign w:val="subscript"/>
        </w:rPr>
        <w:t>1</w:t>
      </w:r>
      <w:r>
        <w:t>.</w:t>
      </w:r>
      <w:r>
        <w:br/>
      </w:r>
      <w:r>
        <w:rPr>
          <w:b/>
        </w:rPr>
        <w:t>Lời giải:</w:t>
      </w:r>
      <w:r>
        <w:br/>
      </w:r>
      <w:r>
        <w:t>Ta có:</w:t>
      </w:r>
      <w:r>
        <w:br/>
      </w:r>
      <w:r>
        <w:t>u</w:t>
      </w:r>
      <w:r>
        <w:rPr>
          <w:vertAlign w:val="subscript"/>
        </w:rPr>
        <w:t>2</w:t>
      </w:r>
      <w:r>
        <w:t xml:space="preserve"> – u</w:t>
      </w:r>
      <w:r>
        <w:rPr>
          <w:vertAlign w:val="subscript"/>
        </w:rPr>
        <w:t>1</w:t>
      </w:r>
      <w:r>
        <w:t xml:space="preserve"> = d;</w:t>
      </w:r>
      <w:r>
        <w:br/>
      </w:r>
      <w:r>
        <w:t>u</w:t>
      </w:r>
      <w:r>
        <w:rPr>
          <w:vertAlign w:val="subscript"/>
        </w:rPr>
        <w:t>3</w:t>
      </w:r>
      <w:r>
        <w:t xml:space="preserve"> – u</w:t>
      </w:r>
      <w:r>
        <w:rPr>
          <w:vertAlign w:val="subscript"/>
        </w:rPr>
        <w:t>1</w:t>
      </w:r>
      <w:r>
        <w:t xml:space="preserve"> = 2d;</w:t>
      </w:r>
      <w:r>
        <w:br/>
      </w:r>
      <w:r>
        <w:t>u</w:t>
      </w:r>
      <w:r>
        <w:rPr>
          <w:vertAlign w:val="subscript"/>
        </w:rPr>
        <w:t>4</w:t>
      </w:r>
      <w:r>
        <w:t xml:space="preserve"> – u</w:t>
      </w:r>
      <w:r>
        <w:rPr>
          <w:vertAlign w:val="subscript"/>
        </w:rPr>
        <w:t>1</w:t>
      </w:r>
      <w:r>
        <w:t xml:space="preserve"> = 3d;</w:t>
      </w:r>
      <w:r>
        <w:br/>
      </w:r>
      <w:r>
        <w:t>...</w:t>
      </w:r>
      <w:r>
        <w:br/>
      </w:r>
      <w:r>
        <w:t>u</w:t>
      </w:r>
      <w:r>
        <w:rPr>
          <w:vertAlign w:val="subscript"/>
        </w:rPr>
        <w:t>n</w:t>
      </w:r>
      <w:r>
        <w:t xml:space="preserve"> – u</w:t>
      </w:r>
      <w:r>
        <w:rPr>
          <w:vertAlign w:val="subscript"/>
        </w:rPr>
        <w:t>1</w:t>
      </w:r>
      <w:r>
        <w:t xml:space="preserve"> = (n – 1)d.</w:t>
      </w:r>
      <w:r>
        <w:br/>
      </w:r>
      <w:r>
        <w:rPr>
          <w:b/>
        </w:rPr>
        <w:t>Thực hành 3 trang 54 Toán 11 Tập 1</w:t>
      </w:r>
      <w:r>
        <w:t>:</w:t>
      </w:r>
      <w:r>
        <w:t xml:space="preserve"> </w:t>
      </w:r>
      <w:r>
        <w:t>Tìm số hạng tổng quát của các cấp số cộng sau:</w:t>
      </w:r>
      <w:r>
        <w:br/>
      </w:r>
      <w:r>
        <w:t>a) Cấp số cộng (a</w:t>
      </w:r>
      <w:r>
        <w:rPr>
          <w:vertAlign w:val="subscript"/>
        </w:rPr>
        <w:t>n</w:t>
      </w:r>
      <w:r>
        <w:t>) có a</w:t>
      </w:r>
      <w:r>
        <w:rPr>
          <w:vertAlign w:val="subscript"/>
        </w:rPr>
        <w:t>1</w:t>
      </w:r>
      <w:r>
        <w:t xml:space="preserve"> = 5 và d = – 5;</w:t>
      </w:r>
      <w:r>
        <w:br/>
      </w:r>
      <w:r>
        <w:t>b) Cấp số cộng (b</w:t>
      </w:r>
      <w:r>
        <w:rPr>
          <w:vertAlign w:val="subscript"/>
        </w:rPr>
        <w:t>n</w:t>
      </w:r>
      <w:r>
        <w:t>) có b</w:t>
      </w:r>
      <w:r>
        <w:rPr>
          <w:vertAlign w:val="subscript"/>
        </w:rPr>
        <w:t>1</w:t>
      </w:r>
      <w:r>
        <w:t xml:space="preserve"> = 2 và b</w:t>
      </w:r>
      <w:r>
        <w:rPr>
          <w:vertAlign w:val="subscript"/>
        </w:rPr>
        <w:t>10</w:t>
      </w:r>
      <w:r>
        <w:t xml:space="preserve"> = 20.</w:t>
      </w:r>
      <w:r>
        <w:br/>
      </w:r>
      <w:r>
        <w:rPr>
          <w:b/>
        </w:rPr>
        <w:t>Lời giải:</w:t>
      </w:r>
      <w:r>
        <w:br/>
      </w:r>
      <w:r>
        <w:t>a) Cấp số cộng (a</w:t>
      </w:r>
      <w:r>
        <w:rPr>
          <w:vertAlign w:val="subscript"/>
        </w:rPr>
        <w:t>n</w:t>
      </w:r>
      <w:r>
        <w:t>) có a</w:t>
      </w:r>
      <w:r>
        <w:rPr>
          <w:vertAlign w:val="subscript"/>
        </w:rPr>
        <w:t>1</w:t>
      </w:r>
      <w:r>
        <w:t xml:space="preserve"> = 5 và d = – 5</w:t>
      </w:r>
      <w:r>
        <w:br/>
      </w:r>
      <w:r>
        <w:t xml:space="preserve">Số hạng tổng quát là: </w:t>
      </w:r>
      <w:r>
        <w:br/>
      </w:r>
      <w:r>
        <w:t>a</w:t>
      </w:r>
      <w:r>
        <w:rPr>
          <w:vertAlign w:val="subscript"/>
        </w:rPr>
        <w:t>n</w:t>
      </w:r>
      <w:r>
        <w:t xml:space="preserve"> = a</w:t>
      </w:r>
      <w:r>
        <w:rPr>
          <w:vertAlign w:val="subscript"/>
        </w:rPr>
        <w:t>1</w:t>
      </w:r>
      <w:r>
        <w:t xml:space="preserve"> + (n – 1).d = 5 + (n – 1).(– 5) = 5 + – 5n + 5 = – 5n + 10.</w:t>
      </w:r>
      <w:r>
        <w:br/>
      </w:r>
      <w:r>
        <w:t>b) Cấp số cộng (b</w:t>
      </w:r>
      <w:r>
        <w:rPr>
          <w:vertAlign w:val="subscript"/>
        </w:rPr>
        <w:t>n</w:t>
      </w:r>
      <w:r>
        <w:t>) có b</w:t>
      </w:r>
      <w:r>
        <w:rPr>
          <w:vertAlign w:val="subscript"/>
        </w:rPr>
        <w:t>1</w:t>
      </w:r>
      <w:r>
        <w:t xml:space="preserve"> = 2 và b</w:t>
      </w:r>
      <w:r>
        <w:rPr>
          <w:vertAlign w:val="subscript"/>
        </w:rPr>
        <w:t>10</w:t>
      </w:r>
      <w:r>
        <w:t xml:space="preserve"> = 20.</w:t>
      </w:r>
      <w:r>
        <w:br/>
      </w:r>
      <w:r>
        <w:t>Số hạng tổng quát là: b</w:t>
      </w:r>
      <w:r>
        <w:rPr>
          <w:vertAlign w:val="subscript"/>
        </w:rPr>
        <w:t>n</w:t>
      </w:r>
      <w:r>
        <w:t xml:space="preserve"> = b</w:t>
      </w:r>
      <w:r>
        <w:rPr>
          <w:vertAlign w:val="subscript"/>
        </w:rPr>
        <w:t>1</w:t>
      </w:r>
      <w:r>
        <w:t xml:space="preserve"> + (n – 1)d</w:t>
      </w:r>
      <w:r>
        <w:br/>
      </w:r>
      <w:r>
        <w:t>Khi đó b</w:t>
      </w:r>
      <w:r>
        <w:rPr>
          <w:vertAlign w:val="subscript"/>
        </w:rPr>
        <w:t>10</w:t>
      </w:r>
      <w:r>
        <w:t xml:space="preserve"> = 2 + (10 – 1).d = 2 + 9d = 20</w:t>
      </w:r>
      <w:r>
        <w:br/>
      </w:r>
      <w:r>
        <w:t>⇒ d = 2</w:t>
      </w:r>
      <w:r>
        <w:br/>
      </w:r>
      <w:r>
        <w:t>Vậy số hạng tổng quát là: b</w:t>
      </w:r>
      <w:r>
        <w:rPr>
          <w:vertAlign w:val="subscript"/>
        </w:rPr>
        <w:t>n</w:t>
      </w:r>
      <w:r>
        <w:t xml:space="preserve"> = 2 + (n – 1).2 = 2n.</w:t>
      </w:r>
      <w:r>
        <w:br/>
      </w:r>
      <w:r>
        <w:rPr>
          <w:b/>
        </w:rPr>
        <w:t>Vận dụng 2 trang 54 Toán 11 Tập 1</w:t>
      </w:r>
      <w:r>
        <w:t>:</w:t>
      </w:r>
      <w:r>
        <w:t xml:space="preserve"> </w:t>
      </w:r>
      <w:r>
        <w:t>Tìm số hạng tổng quát của cấp số cộng (c</w:t>
      </w:r>
      <w:r>
        <w:rPr>
          <w:vertAlign w:val="subscript"/>
        </w:rPr>
        <w:t>n</w:t>
      </w:r>
      <w:r>
        <w:t>) có c</w:t>
      </w:r>
      <w:r>
        <w:rPr>
          <w:vertAlign w:val="subscript"/>
        </w:rPr>
        <w:t>4</w:t>
      </w:r>
      <w:r>
        <w:t xml:space="preserve"> </w:t>
      </w:r>
      <w:r>
        <w:t>= 80 và c</w:t>
      </w:r>
      <w:r>
        <w:rPr>
          <w:vertAlign w:val="subscript"/>
        </w:rPr>
        <w:t>6</w:t>
      </w:r>
      <w:r>
        <w:t xml:space="preserve"> </w:t>
      </w:r>
      <w:r>
        <w:t>= 40.</w:t>
      </w:r>
      <w:r>
        <w:br/>
      </w:r>
      <w:r>
        <w:rPr>
          <w:b/>
        </w:rPr>
        <w:t>Lời giải:</w:t>
      </w:r>
      <w:r>
        <w:br/>
      </w:r>
      <w:r>
        <w:t>Ta có: c</w:t>
      </w:r>
      <w:r>
        <w:rPr>
          <w:vertAlign w:val="subscript"/>
        </w:rPr>
        <w:t>4</w:t>
      </w:r>
      <w:r>
        <w:t xml:space="preserve"> = c</w:t>
      </w:r>
      <w:r>
        <w:rPr>
          <w:vertAlign w:val="subscript"/>
        </w:rPr>
        <w:t>1</w:t>
      </w:r>
      <w:r>
        <w:t xml:space="preserve"> + 3d = 80 và c</w:t>
      </w:r>
      <w:r>
        <w:rPr>
          <w:vertAlign w:val="subscript"/>
        </w:rPr>
        <w:t>6</w:t>
      </w:r>
      <w:r>
        <w:t xml:space="preserve"> = c</w:t>
      </w:r>
      <w:r>
        <w:rPr>
          <w:vertAlign w:val="subscript"/>
        </w:rPr>
        <w:t>1</w:t>
      </w:r>
      <w:r>
        <w:t xml:space="preserve"> + 5d = 40. Khi đó ta có hệ phương trình:</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cafa46421e84b579ffb151ebbb5b8cf.jpg"/>
                    <pic:cNvPicPr/>
                  </pic:nvPicPr>
                  <pic:blipFill>
                    <a:blip r:embed="rId12"/>
                    <a:stretch>
                      <a:fillRect/>
                    </a:stretch>
                  </pic:blipFill>
                  <pic:spPr>
                    <a:xfrm>
                      <a:off x="0" y="0"/>
                      <a:ext cx="1905000" cy="1905000"/>
                    </a:xfrm>
                    <a:prstGeom prst="rect"/>
                  </pic:spPr>
                </pic:pic>
              </a:graphicData>
            </a:graphic>
          </wp:inline>
        </w:drawing>
      </w:r>
      <w:r>
        <w:t>.</w:t>
      </w:r>
      <w:r>
        <w:br/>
      </w:r>
      <w:r>
        <w:t>Khi đó số hạng tổng quát của cấp số cộng trên là:</w:t>
      </w:r>
      <w:r>
        <w:br/>
      </w:r>
      <w:r>
        <w:t>c</w:t>
      </w:r>
      <w:r>
        <w:rPr>
          <w:vertAlign w:val="subscript"/>
        </w:rPr>
        <w:t>n</w:t>
      </w:r>
      <w:r>
        <w:t xml:space="preserve"> = 140 + (n – 1).(– 20) = – 20n +160.</w:t>
      </w:r>
      <w:r>
        <w:br/>
      </w:r>
      <w:r>
        <w:t>Vậy số hạng tổng quát của cấp số cộng (c</w:t>
      </w:r>
      <w:r>
        <w:rPr>
          <w:vertAlign w:val="subscript"/>
        </w:rPr>
        <w:t>n</w:t>
      </w:r>
      <w:r>
        <w:t>) là: c</w:t>
      </w:r>
      <w:r>
        <w:rPr>
          <w:vertAlign w:val="subscript"/>
        </w:rPr>
        <w:t>n</w:t>
      </w:r>
      <w:r>
        <w:t xml:space="preserve"> = – 20n + 160.</w:t>
      </w:r>
      <w:r>
        <w:br/>
      </w:r>
      <w:r>
        <w:rPr>
          <w:b/>
        </w:rPr>
        <w:t>3. Tổng của n số hạng đầu tiên của cấp số cộng</w:t>
      </w:r>
      <w:r>
        <w:br/>
      </w:r>
      <w:r>
        <w:rPr>
          <w:b/>
        </w:rPr>
        <w:t>Hoạt động khám phá 3 trang 54 Toán 11 Tập 1</w:t>
      </w:r>
      <w:r>
        <w:t>:</w:t>
      </w:r>
      <w:r>
        <w:t xml:space="preserve"> </w:t>
      </w:r>
      <w:r>
        <w:t>Cho cấp số cộng (u</w:t>
      </w:r>
      <w:r>
        <w:rPr>
          <w:vertAlign w:val="subscript"/>
        </w:rPr>
        <w:t>n</w:t>
      </w:r>
      <w:r>
        <w:t>) có công sai d.</w:t>
      </w:r>
      <w:r>
        <w:br/>
      </w:r>
      <w:r>
        <w:t>a) Tính các tổng u</w:t>
      </w:r>
      <w:r>
        <w:rPr>
          <w:vertAlign w:val="subscript"/>
        </w:rPr>
        <w:t>n</w:t>
      </w:r>
      <w:r>
        <w:t xml:space="preserve"> + u</w:t>
      </w:r>
      <w:r>
        <w:rPr>
          <w:vertAlign w:val="subscript"/>
        </w:rPr>
        <w:t>1</w:t>
      </w:r>
      <w:r>
        <w:t>; u</w:t>
      </w:r>
      <w:r>
        <w:rPr>
          <w:vertAlign w:val="subscript"/>
        </w:rPr>
        <w:t>2</w:t>
      </w:r>
      <w:r>
        <w:t xml:space="preserve"> + u</w:t>
      </w:r>
      <w:r>
        <w:rPr>
          <w:vertAlign w:val="subscript"/>
        </w:rPr>
        <w:t>n-1</w:t>
      </w:r>
      <w:r>
        <w:t>; u</w:t>
      </w:r>
      <w:r>
        <w:rPr>
          <w:vertAlign w:val="subscript"/>
        </w:rPr>
        <w:t>3</w:t>
      </w:r>
      <w:r>
        <w:t xml:space="preserve"> + u</w:t>
      </w:r>
      <w:r>
        <w:rPr>
          <w:vertAlign w:val="subscript"/>
        </w:rPr>
        <w:t>n-2</w:t>
      </w:r>
      <w:r>
        <w:t>; ...; u</w:t>
      </w:r>
      <w:r>
        <w:rPr>
          <w:vertAlign w:val="subscript"/>
        </w:rPr>
        <w:t>k</w:t>
      </w:r>
      <w:r>
        <w:t xml:space="preserve"> + u</w:t>
      </w:r>
      <w:r>
        <w:rPr>
          <w:vertAlign w:val="subscript"/>
        </w:rPr>
        <w:t>n-k+1</w:t>
      </w:r>
      <w:r>
        <w:t xml:space="preserve"> theo u</w:t>
      </w:r>
      <w:r>
        <w:rPr>
          <w:vertAlign w:val="subscript"/>
        </w:rPr>
        <w:t>1</w:t>
      </w:r>
      <w:r>
        <w:t>, n và d.</w:t>
      </w:r>
      <w:r>
        <w:br/>
      </w:r>
      <w:r>
        <w:drawing>
          <wp:inline xmlns:a="http://schemas.openxmlformats.org/drawingml/2006/main" xmlns:pic="http://schemas.openxmlformats.org/drawingml/2006/picture">
            <wp:extent cx="4190999" cy="1152525"/>
            <wp:docPr id="5" name="Picture 5"/>
            <wp:cNvGraphicFramePr>
              <a:graphicFrameLocks noChangeAspect="1"/>
            </wp:cNvGraphicFramePr>
            <a:graphic>
              <a:graphicData uri="http://schemas.openxmlformats.org/drawingml/2006/picture">
                <pic:pic>
                  <pic:nvPicPr>
                    <pic:cNvPr id="0" name="temp_inline_5ad8cb66f5db4a0c818e8e4417ad7afa.jpg"/>
                    <pic:cNvPicPr/>
                  </pic:nvPicPr>
                  <pic:blipFill>
                    <a:blip r:embed="rId13"/>
                    <a:stretch>
                      <a:fillRect/>
                    </a:stretch>
                  </pic:blipFill>
                  <pic:spPr>
                    <a:xfrm>
                      <a:off x="0" y="0"/>
                      <a:ext cx="4190999" cy="1152525"/>
                    </a:xfrm>
                    <a:prstGeom prst="rect"/>
                  </pic:spPr>
                </pic:pic>
              </a:graphicData>
            </a:graphic>
          </wp:inline>
        </w:drawing>
      </w:r>
      <w:r>
        <w:br/>
      </w:r>
      <w:r>
        <w:t>b) Chứng tỏ rằng 2(u</w:t>
      </w:r>
      <w:r>
        <w:rPr>
          <w:vertAlign w:val="subscript"/>
        </w:rPr>
        <w:t>1</w:t>
      </w:r>
      <w:r>
        <w:t xml:space="preserve"> + u</w:t>
      </w:r>
      <w:r>
        <w:rPr>
          <w:vertAlign w:val="subscript"/>
        </w:rPr>
        <w:t>2</w:t>
      </w:r>
      <w:r>
        <w:t xml:space="preserve"> + u</w:t>
      </w:r>
      <w:r>
        <w:rPr>
          <w:vertAlign w:val="subscript"/>
        </w:rPr>
        <w:t>3</w:t>
      </w:r>
      <w:r>
        <w:t xml:space="preserve"> + ... + u</w:t>
      </w:r>
      <w:r>
        <w:rPr>
          <w:vertAlign w:val="subscript"/>
        </w:rPr>
        <w:t>n</w:t>
      </w:r>
      <w:r>
        <w:t>) = n(u</w:t>
      </w:r>
      <w:r>
        <w:rPr>
          <w:vertAlign w:val="subscript"/>
        </w:rPr>
        <w:t>1</w:t>
      </w:r>
      <w:r>
        <w:t xml:space="preserve"> + u</w:t>
      </w:r>
      <w:r>
        <w:rPr>
          <w:vertAlign w:val="subscript"/>
        </w:rPr>
        <w:t>n</w:t>
      </w:r>
      <w:r>
        <w:t>).</w:t>
      </w:r>
      <w:r>
        <w:br/>
      </w:r>
      <w:r>
        <w:rPr>
          <w:b/>
        </w:rPr>
        <w:t>Lời giải:</w:t>
      </w:r>
      <w:r>
        <w:br/>
      </w:r>
      <w:r>
        <w:t>a) Ta có: u</w:t>
      </w:r>
      <w:r>
        <w:rPr>
          <w:vertAlign w:val="subscript"/>
        </w:rPr>
        <w:t>n</w:t>
      </w:r>
      <w:r>
        <w:t xml:space="preserve"> = u</w:t>
      </w:r>
      <w:r>
        <w:rPr>
          <w:vertAlign w:val="subscript"/>
        </w:rPr>
        <w:t>1</w:t>
      </w:r>
      <w:r>
        <w:t xml:space="preserve"> + (n – 1)d, u</w:t>
      </w:r>
      <w:r>
        <w:rPr>
          <w:vertAlign w:val="subscript"/>
        </w:rPr>
        <w:t>n-1</w:t>
      </w:r>
      <w:r>
        <w:t xml:space="preserve"> = u</w:t>
      </w:r>
      <w:r>
        <w:rPr>
          <w:vertAlign w:val="subscript"/>
        </w:rPr>
        <w:t>1</w:t>
      </w:r>
      <w:r>
        <w:t xml:space="preserve"> + (n – 1 – 1)d = u</w:t>
      </w:r>
      <w:r>
        <w:rPr>
          <w:vertAlign w:val="subscript"/>
        </w:rPr>
        <w:t>1</w:t>
      </w:r>
      <w:r>
        <w:t xml:space="preserve"> + (n – 2)d</w:t>
      </w:r>
      <w:r>
        <w:br/>
      </w:r>
      <w:r>
        <w:t>Khi đó:</w:t>
      </w:r>
      <w:r>
        <w:br/>
      </w:r>
      <w:r>
        <w:t>u</w:t>
      </w:r>
      <w:r>
        <w:rPr>
          <w:vertAlign w:val="subscript"/>
        </w:rPr>
        <w:t>1</w:t>
      </w:r>
      <w:r>
        <w:t xml:space="preserve"> + u</w:t>
      </w:r>
      <w:r>
        <w:rPr>
          <w:vertAlign w:val="subscript"/>
        </w:rPr>
        <w:t>n</w:t>
      </w:r>
      <w:r>
        <w:t xml:space="preserve"> = u</w:t>
      </w:r>
      <w:r>
        <w:rPr>
          <w:vertAlign w:val="subscript"/>
        </w:rPr>
        <w:t>1</w:t>
      </w:r>
      <w:r>
        <w:t xml:space="preserve"> + u</w:t>
      </w:r>
      <w:r>
        <w:rPr>
          <w:vertAlign w:val="subscript"/>
        </w:rPr>
        <w:t>1</w:t>
      </w:r>
      <w:r>
        <w:t xml:space="preserve"> + (n – 1)d = 2u</w:t>
      </w:r>
      <w:r>
        <w:rPr>
          <w:vertAlign w:val="subscript"/>
        </w:rPr>
        <w:t>1</w:t>
      </w:r>
      <w:r>
        <w:t xml:space="preserve"> + (n – 1)d;</w:t>
      </w:r>
      <w:r>
        <w:br/>
      </w:r>
      <w:r>
        <w:t>u</w:t>
      </w:r>
      <w:r>
        <w:rPr>
          <w:vertAlign w:val="subscript"/>
        </w:rPr>
        <w:t>2</w:t>
      </w:r>
      <w:r>
        <w:t xml:space="preserve"> + u</w:t>
      </w:r>
      <w:r>
        <w:rPr>
          <w:vertAlign w:val="subscript"/>
        </w:rPr>
        <w:t>n-1</w:t>
      </w:r>
      <w:r>
        <w:t xml:space="preserve"> = u</w:t>
      </w:r>
      <w:r>
        <w:rPr>
          <w:vertAlign w:val="subscript"/>
        </w:rPr>
        <w:t>1</w:t>
      </w:r>
      <w:r>
        <w:t xml:space="preserve"> + d + u</w:t>
      </w:r>
      <w:r>
        <w:rPr>
          <w:vertAlign w:val="subscript"/>
        </w:rPr>
        <w:t>1</w:t>
      </w:r>
      <w:r>
        <w:t xml:space="preserve"> + (n – 2)d = 2u</w:t>
      </w:r>
      <w:r>
        <w:rPr>
          <w:vertAlign w:val="subscript"/>
        </w:rPr>
        <w:t>1</w:t>
      </w:r>
      <w:r>
        <w:t xml:space="preserve"> + (n – 1)d;</w:t>
      </w:r>
      <w:r>
        <w:br/>
      </w:r>
      <w:r>
        <w:t>u</w:t>
      </w:r>
      <w:r>
        <w:rPr>
          <w:vertAlign w:val="subscript"/>
        </w:rPr>
        <w:t>3</w:t>
      </w:r>
      <w:r>
        <w:t xml:space="preserve"> + u</w:t>
      </w:r>
      <w:r>
        <w:rPr>
          <w:vertAlign w:val="subscript"/>
        </w:rPr>
        <w:t>n-2</w:t>
      </w:r>
      <w:r>
        <w:t xml:space="preserve"> = u</w:t>
      </w:r>
      <w:r>
        <w:rPr>
          <w:vertAlign w:val="subscript"/>
        </w:rPr>
        <w:t>1</w:t>
      </w:r>
      <w:r>
        <w:t xml:space="preserve"> + 2d + u</w:t>
      </w:r>
      <w:r>
        <w:rPr>
          <w:vertAlign w:val="subscript"/>
        </w:rPr>
        <w:t>1</w:t>
      </w:r>
      <w:r>
        <w:t xml:space="preserve"> + (n – 3)d = 2u</w:t>
      </w:r>
      <w:r>
        <w:rPr>
          <w:vertAlign w:val="subscript"/>
        </w:rPr>
        <w:t>1</w:t>
      </w:r>
      <w:r>
        <w:t xml:space="preserve"> + (n – 1)d;</w:t>
      </w:r>
      <w:r>
        <w:br/>
      </w:r>
      <w:r>
        <w:t>...</w:t>
      </w:r>
      <w:r>
        <w:br/>
      </w:r>
      <w:r>
        <w:t>u</w:t>
      </w:r>
      <w:r>
        <w:rPr>
          <w:vertAlign w:val="subscript"/>
        </w:rPr>
        <w:t>k</w:t>
      </w:r>
      <w:r>
        <w:t xml:space="preserve"> + u</w:t>
      </w:r>
      <w:r>
        <w:rPr>
          <w:vertAlign w:val="subscript"/>
        </w:rPr>
        <w:t>n-k+1</w:t>
      </w:r>
      <w:r>
        <w:t xml:space="preserve"> = u</w:t>
      </w:r>
      <w:r>
        <w:rPr>
          <w:vertAlign w:val="subscript"/>
        </w:rPr>
        <w:t>1</w:t>
      </w:r>
      <w:r>
        <w:t xml:space="preserve"> + (k – 1)d + u</w:t>
      </w:r>
      <w:r>
        <w:rPr>
          <w:vertAlign w:val="subscript"/>
        </w:rPr>
        <w:t>1</w:t>
      </w:r>
      <w:r>
        <w:t xml:space="preserve"> + (n – k + 1 – 1)d = 2u</w:t>
      </w:r>
      <w:r>
        <w:rPr>
          <w:vertAlign w:val="subscript"/>
        </w:rPr>
        <w:t>1</w:t>
      </w:r>
      <w:r>
        <w:t xml:space="preserve"> + (n – 1)d;</w:t>
      </w:r>
      <w:r>
        <w:br/>
      </w:r>
      <w:r>
        <w:t>Vậy u</w:t>
      </w:r>
      <w:r>
        <w:rPr>
          <w:vertAlign w:val="subscript"/>
        </w:rPr>
        <w:t>1</w:t>
      </w:r>
      <w:r>
        <w:t xml:space="preserve"> + u</w:t>
      </w:r>
      <w:r>
        <w:rPr>
          <w:vertAlign w:val="subscript"/>
        </w:rPr>
        <w:t>n</w:t>
      </w:r>
      <w:r>
        <w:t xml:space="preserve"> = u</w:t>
      </w:r>
      <w:r>
        <w:rPr>
          <w:vertAlign w:val="subscript"/>
        </w:rPr>
        <w:t>2</w:t>
      </w:r>
      <w:r>
        <w:t xml:space="preserve"> + u</w:t>
      </w:r>
      <w:r>
        <w:rPr>
          <w:vertAlign w:val="subscript"/>
        </w:rPr>
        <w:t>n-1</w:t>
      </w:r>
      <w:r>
        <w:t xml:space="preserve"> = u</w:t>
      </w:r>
      <w:r>
        <w:rPr>
          <w:vertAlign w:val="subscript"/>
        </w:rPr>
        <w:t>3</w:t>
      </w:r>
      <w:r>
        <w:t xml:space="preserve"> + u</w:t>
      </w:r>
      <w:r>
        <w:rPr>
          <w:vertAlign w:val="subscript"/>
        </w:rPr>
        <w:t>n-2</w:t>
      </w:r>
      <w:r>
        <w:t xml:space="preserve"> = ... = u</w:t>
      </w:r>
      <w:r>
        <w:rPr>
          <w:vertAlign w:val="subscript"/>
        </w:rPr>
        <w:t>k</w:t>
      </w:r>
      <w:r>
        <w:t xml:space="preserve"> + u</w:t>
      </w:r>
      <w:r>
        <w:rPr>
          <w:vertAlign w:val="subscript"/>
        </w:rPr>
        <w:t>n-k+1</w:t>
      </w:r>
      <w:r>
        <w:t>.</w:t>
      </w:r>
      <w:r>
        <w:br/>
      </w:r>
      <w:r>
        <w:t>b) Ta có: 2(u</w:t>
      </w:r>
      <w:r>
        <w:rPr>
          <w:vertAlign w:val="subscript"/>
        </w:rPr>
        <w:t>1</w:t>
      </w:r>
      <w:r>
        <w:t xml:space="preserve"> + u</w:t>
      </w:r>
      <w:r>
        <w:rPr>
          <w:vertAlign w:val="subscript"/>
        </w:rPr>
        <w:t>2</w:t>
      </w:r>
      <w:r>
        <w:t xml:space="preserve"> + u</w:t>
      </w:r>
      <w:r>
        <w:rPr>
          <w:vertAlign w:val="subscript"/>
        </w:rPr>
        <w:t>3</w:t>
      </w:r>
      <w:r>
        <w:t xml:space="preserve"> + ... + u</w:t>
      </w:r>
      <w:r>
        <w:rPr>
          <w:vertAlign w:val="subscript"/>
        </w:rPr>
        <w:t>n</w:t>
      </w:r>
      <w:r>
        <w:t>)</w:t>
      </w:r>
      <w:r>
        <w:br/>
      </w:r>
      <w:r>
        <w:t>= 2[(u</w:t>
      </w:r>
      <w:r>
        <w:rPr>
          <w:vertAlign w:val="subscript"/>
        </w:rPr>
        <w:t>1</w:t>
      </w:r>
      <w:r>
        <w:t xml:space="preserve"> + u</w:t>
      </w:r>
      <w:r>
        <w:rPr>
          <w:vertAlign w:val="subscript"/>
        </w:rPr>
        <w:t>n</w:t>
      </w:r>
      <w:r>
        <w:t>) + (u</w:t>
      </w:r>
      <w:r>
        <w:rPr>
          <w:vertAlign w:val="subscript"/>
        </w:rPr>
        <w:t>2</w:t>
      </w:r>
      <w:r>
        <w:t xml:space="preserve"> + u</w:t>
      </w:r>
      <w:r>
        <w:rPr>
          <w:vertAlign w:val="subscript"/>
        </w:rPr>
        <w:t>n-1</w:t>
      </w:r>
      <w:r>
        <w:t>) + (u</w:t>
      </w:r>
      <w:r>
        <w:rPr>
          <w:vertAlign w:val="subscript"/>
        </w:rPr>
        <w:t>3</w:t>
      </w:r>
      <w:r>
        <w:t xml:space="preserve"> + u</w:t>
      </w:r>
      <w:r>
        <w:rPr>
          <w:vertAlign w:val="subscript"/>
        </w:rPr>
        <w:t>n-2</w:t>
      </w:r>
      <w:r>
        <w:t>) + ... + (u</w:t>
      </w:r>
      <w:r>
        <w:rPr>
          <w:vertAlign w:val="subscript"/>
        </w:rPr>
        <w:t>k</w:t>
      </w:r>
      <w:r>
        <w:t xml:space="preserve"> + u</w:t>
      </w:r>
      <w:r>
        <w:rPr>
          <w:vertAlign w:val="subscript"/>
        </w:rPr>
        <w:t>n-k+1</w:t>
      </w:r>
      <w:r>
        <w:t>)]</w:t>
      </w:r>
      <w:r>
        <w:br/>
      </w:r>
      <w:r>
        <w:t>= 2[(u</w:t>
      </w:r>
      <w:r>
        <w:rPr>
          <w:vertAlign w:val="subscript"/>
        </w:rPr>
        <w:t>1</w:t>
      </w:r>
      <w:r>
        <w:t xml:space="preserve"> + u</w:t>
      </w:r>
      <w:r>
        <w:rPr>
          <w:vertAlign w:val="subscript"/>
        </w:rPr>
        <w:t>n</w:t>
      </w:r>
      <w:r>
        <w:t>) + (u</w:t>
      </w:r>
      <w:r>
        <w:rPr>
          <w:vertAlign w:val="subscript"/>
        </w:rPr>
        <w:t>1</w:t>
      </w:r>
      <w:r>
        <w:t xml:space="preserve"> + u</w:t>
      </w:r>
      <w:r>
        <w:rPr>
          <w:vertAlign w:val="subscript"/>
        </w:rPr>
        <w:t>n</w:t>
      </w:r>
      <w:r>
        <w:t>) + ... + (u</w:t>
      </w:r>
      <w:r>
        <w:rPr>
          <w:vertAlign w:val="subscript"/>
        </w:rPr>
        <w:t>1</w:t>
      </w:r>
      <w:r>
        <w:t xml:space="preserve"> + u</w:t>
      </w:r>
      <w:r>
        <w:rPr>
          <w:vertAlign w:val="subscript"/>
        </w:rPr>
        <w:t>n</w:t>
      </w:r>
      <w:r>
        <w:t>)]</w:t>
      </w:r>
      <w:r>
        <w:br/>
      </w:r>
      <w:r>
        <w:t xml:space="preserve">= </w:t>
      </w:r>
      <w:r>
        <w:t>2.</w:t>
      </w:r>
      <w:r>
        <w:t>n</w:t>
      </w:r>
      <w:r>
        <w:t>2</w:t>
      </w:r>
      <w:r>
        <w:t>(</w:t>
      </w:r>
      <w:r>
        <w:t>u</w:t>
      </w:r>
      <w:r>
        <w:t>1</w:t>
      </w:r>
      <w:r>
        <w:t>+</w:t>
      </w:r>
      <w:r>
        <w:t>u</w:t>
      </w:r>
      <w:r>
        <w:t>n</w:t>
      </w:r>
      <w:r>
        <w:t>)</w:t>
      </w:r>
      <w:r>
        <w:t>2.(n)/(2)u_(1)+u_(n)</w:t>
      </w:r>
      <w:r>
        <w:t xml:space="preserve"> = n(u</w:t>
      </w:r>
      <w:r>
        <w:rPr>
          <w:vertAlign w:val="subscript"/>
        </w:rPr>
        <w:t>1</w:t>
      </w:r>
      <w:r>
        <w:t xml:space="preserve"> + u</w:t>
      </w:r>
      <w:r>
        <w:rPr>
          <w:vertAlign w:val="subscript"/>
        </w:rPr>
        <w:t>n</w:t>
      </w:r>
      <w:r>
        <w:t>) .</w:t>
      </w:r>
      <w:r>
        <w:br/>
      </w:r>
      <w:r>
        <w:rPr>
          <w:b/>
        </w:rPr>
        <w:t>Giải Toán 11 trang 55 Tập 1</w:t>
      </w:r>
      <w:r>
        <w:br/>
      </w:r>
      <w:r>
        <w:rPr>
          <w:b/>
        </w:rPr>
        <w:t>Thực hành 4 trang 55 Toán 11 Tập 1</w:t>
      </w:r>
      <w:r>
        <w:t>:</w:t>
      </w:r>
      <w:r>
        <w:br/>
      </w:r>
      <w:r>
        <w:t>a) Tính tổng 50 số tự nhiên chẵn đầu tiên.</w:t>
      </w:r>
      <w:r>
        <w:br/>
      </w:r>
      <w:r>
        <w:t>b) Cho cấp số cộng (u</w:t>
      </w:r>
      <w:r>
        <w:rPr>
          <w:vertAlign w:val="subscript"/>
        </w:rPr>
        <w:t>n</w:t>
      </w:r>
      <w:r>
        <w:t>) có u</w:t>
      </w:r>
      <w:r>
        <w:rPr>
          <w:vertAlign w:val="subscript"/>
        </w:rPr>
        <w:t>3</w:t>
      </w:r>
      <w:r>
        <w:t xml:space="preserve"> + u</w:t>
      </w:r>
      <w:r>
        <w:rPr>
          <w:vertAlign w:val="subscript"/>
        </w:rPr>
        <w:t>28</w:t>
      </w:r>
      <w:r>
        <w:t xml:space="preserve"> = 100. Tính tổng 30 số hạng đầu tiên của cấp số cộng đó.</w:t>
      </w:r>
      <w:r>
        <w:br/>
      </w:r>
      <w:r>
        <w:t>c) Cho cấp số cộng (v</w:t>
      </w:r>
      <w:r>
        <w:rPr>
          <w:vertAlign w:val="subscript"/>
        </w:rPr>
        <w:t>n</w:t>
      </w:r>
      <w:r>
        <w:t>) có S</w:t>
      </w:r>
      <w:r>
        <w:rPr>
          <w:vertAlign w:val="subscript"/>
        </w:rPr>
        <w:t>6</w:t>
      </w:r>
      <w:r>
        <w:t xml:space="preserve"> = 110. Tính S</w:t>
      </w:r>
      <w:r>
        <w:rPr>
          <w:vertAlign w:val="subscript"/>
        </w:rPr>
        <w:t>20</w:t>
      </w:r>
      <w:r>
        <w:t>.</w:t>
      </w:r>
      <w:r>
        <w:br/>
      </w:r>
      <w:r>
        <w:rPr>
          <w:b/>
        </w:rPr>
        <w:t>Lời giải:</w:t>
      </w:r>
      <w:r>
        <w:br/>
      </w:r>
      <w:r>
        <w:t>a) 50 số tự nhiên chẵn lập thành một cấp số cộng, có u</w:t>
      </w:r>
      <w:r>
        <w:rPr>
          <w:vertAlign w:val="subscript"/>
        </w:rPr>
        <w:t>1</w:t>
      </w:r>
      <w:r>
        <w:t xml:space="preserve"> = 0, công sai d = 2.</w:t>
      </w:r>
      <w:r>
        <w:br/>
      </w:r>
      <w:r>
        <w:t>Khi đó tổng của 50 số này là:</w:t>
      </w:r>
      <w:r>
        <w:br/>
      </w:r>
      <w:r>
        <w:t>S</w:t>
      </w:r>
      <w:r>
        <w:t>50</w:t>
      </w:r>
      <w:r>
        <w:t>=</w:t>
      </w:r>
      <w:r>
        <w:t>50</w:t>
      </w:r>
      <w:r>
        <w:t>(</w:t>
      </w:r>
      <w:r>
        <w:t>0</w:t>
      </w:r>
      <w:r>
        <w:t>+</w:t>
      </w:r>
      <w:r>
        <w:t>50</w:t>
      </w:r>
      <w:r>
        <w:t>)</w:t>
      </w:r>
      <w:r>
        <w:t>2</w:t>
      </w:r>
      <w:r>
        <w:t>=</w:t>
      </w:r>
      <w:r>
        <w:t>1</w:t>
      </w:r>
      <w:r>
        <w:t>250</w:t>
      </w:r>
      <w:r>
        <w:t>S_(50)=(50(0+50))/(2)=1250</w:t>
      </w:r>
      <w:r>
        <w:t>.</w:t>
      </w:r>
      <w:r>
        <w:br/>
      </w:r>
      <w:r>
        <w:t>b) Ta có: u</w:t>
      </w:r>
      <w:r>
        <w:rPr>
          <w:vertAlign w:val="subscript"/>
        </w:rPr>
        <w:t>3</w:t>
      </w:r>
      <w:r>
        <w:t xml:space="preserve"> + u</w:t>
      </w:r>
      <w:r>
        <w:rPr>
          <w:vertAlign w:val="subscript"/>
        </w:rPr>
        <w:t>28</w:t>
      </w:r>
      <w:r>
        <w:t xml:space="preserve"> = u</w:t>
      </w:r>
      <w:r>
        <w:rPr>
          <w:vertAlign w:val="subscript"/>
        </w:rPr>
        <w:t>1</w:t>
      </w:r>
      <w:r>
        <w:t xml:space="preserve"> + 2d + u</w:t>
      </w:r>
      <w:r>
        <w:rPr>
          <w:vertAlign w:val="subscript"/>
        </w:rPr>
        <w:t>1</w:t>
      </w:r>
      <w:r>
        <w:t xml:space="preserve"> + 27d = 2u</w:t>
      </w:r>
      <w:r>
        <w:rPr>
          <w:vertAlign w:val="subscript"/>
        </w:rPr>
        <w:t>1</w:t>
      </w:r>
      <w:r>
        <w:t xml:space="preserve"> + 29d = 100</w:t>
      </w:r>
      <w:r>
        <w:br/>
      </w:r>
      <w:r>
        <w:t>Tổng của 30 số hạng đầu tiên của cấp số cộng đó là:</w:t>
      </w:r>
      <w:r>
        <w:br/>
      </w:r>
      <w:r>
        <w:t>S</w:t>
      </w:r>
      <w:r>
        <w:t>30</w:t>
      </w:r>
      <w:r>
        <w:t>=</w:t>
      </w:r>
      <w:r>
        <w:t>30</w:t>
      </w:r>
      <w:r>
        <w:t>(</w:t>
      </w:r>
      <w:r>
        <w:t>u</w:t>
      </w:r>
      <w:r>
        <w:t>1</w:t>
      </w:r>
      <w:r>
        <w:t>+</w:t>
      </w:r>
      <w:r>
        <w:t>u</w:t>
      </w:r>
      <w:r>
        <w:t>30</w:t>
      </w:r>
      <w:r>
        <w:t>)</w:t>
      </w:r>
      <w:r>
        <w:t>2</w:t>
      </w:r>
      <w:r>
        <w:t>=</w:t>
      </w:r>
      <w:r>
        <w:t>30.</w:t>
      </w:r>
      <w:r>
        <w:t>(</w:t>
      </w:r>
      <w:r>
        <w:t>u</w:t>
      </w:r>
      <w:r>
        <w:t>1</w:t>
      </w:r>
      <w:r>
        <w:t>+</w:t>
      </w:r>
      <w:r>
        <w:t>u</w:t>
      </w:r>
      <w:r>
        <w:t>1</w:t>
      </w:r>
      <w:r>
        <w:t>+</w:t>
      </w:r>
      <w:r>
        <w:t>29</w:t>
      </w:r>
      <w:r>
        <w:t>d</w:t>
      </w:r>
      <w:r>
        <w:t>)</w:t>
      </w:r>
      <w:r>
        <w:t>2</w:t>
      </w:r>
      <w:r>
        <w:t>=</w:t>
      </w:r>
      <w:r>
        <w:t>30</w:t>
      </w:r>
      <w:r>
        <w:t>(</w:t>
      </w:r>
      <w:r>
        <w:t>2</w:t>
      </w:r>
      <w:r>
        <w:t>u</w:t>
      </w:r>
      <w:r>
        <w:t>1</w:t>
      </w:r>
      <w:r>
        <w:t>+</w:t>
      </w:r>
      <w:r>
        <w:t>29</w:t>
      </w:r>
      <w:r>
        <w:t>d</w:t>
      </w:r>
      <w:r>
        <w:t>)</w:t>
      </w:r>
      <w:r>
        <w:t>2</w:t>
      </w:r>
      <w:r>
        <w:t>=</w:t>
      </w:r>
      <w:r>
        <w:t>30.100</w:t>
      </w:r>
      <w:r>
        <w:t>2</w:t>
      </w:r>
      <w:r>
        <w:t>=</w:t>
      </w:r>
      <w:r>
        <w:t>1</w:t>
      </w:r>
      <w:r>
        <w:t>500</w:t>
      </w:r>
      <w:r>
        <w:t>S_(30)=(30u_(1)+u_(30))/(2)=(30.u_(1)+u_(1)+29d)/(2)=(302u_(1)+29d)/(2)=(30.100)/(2)=1500</w:t>
      </w:r>
      <w:r>
        <w:t>.</w:t>
      </w:r>
      <w:r>
        <w:br/>
      </w:r>
      <w:r>
        <w:t>c) Ta có:</w:t>
      </w:r>
      <w:r>
        <w:br/>
      </w:r>
      <w:r>
        <w:t xml:space="preserve"> </w:t>
      </w:r>
      <w:r>
        <w:t>S</w:t>
      </w:r>
      <w:r>
        <w:t>6</w:t>
      </w:r>
      <w:r>
        <w:t>=</w:t>
      </w:r>
      <w:r>
        <w:t>6</w:t>
      </w:r>
      <w:r>
        <w:t>(</w:t>
      </w:r>
      <w:r>
        <w:t>u</w:t>
      </w:r>
      <w:r>
        <w:t>1</w:t>
      </w:r>
      <w:r>
        <w:t>+</w:t>
      </w:r>
      <w:r>
        <w:t>u</w:t>
      </w:r>
      <w:r>
        <w:t>6</w:t>
      </w:r>
      <w:r>
        <w:t>)</w:t>
      </w:r>
      <w:r>
        <w:t>2</w:t>
      </w:r>
      <w:r>
        <w:t>=</w:t>
      </w:r>
      <w:r>
        <w:t>6.</w:t>
      </w:r>
      <w:r>
        <w:t>(</w:t>
      </w:r>
      <w:r>
        <w:t>u</w:t>
      </w:r>
      <w:r>
        <w:t>1</w:t>
      </w:r>
      <w:r>
        <w:t>+</w:t>
      </w:r>
      <w:r>
        <w:t>u</w:t>
      </w:r>
      <w:r>
        <w:t>1</w:t>
      </w:r>
      <w:r>
        <w:t>+</w:t>
      </w:r>
      <w:r>
        <w:t>5</w:t>
      </w:r>
      <w:r>
        <w:t>d</w:t>
      </w:r>
      <w:r>
        <w:t>)</w:t>
      </w:r>
      <w:r>
        <w:t>2</w:t>
      </w:r>
      <w:r>
        <w:t>=</w:t>
      </w:r>
      <w:r>
        <w:t>6</w:t>
      </w:r>
      <w:r>
        <w:t>(</w:t>
      </w:r>
      <w:r>
        <w:t>2</w:t>
      </w:r>
      <w:r>
        <w:t>u</w:t>
      </w:r>
      <w:r>
        <w:t>1</w:t>
      </w:r>
      <w:r>
        <w:t>+</w:t>
      </w:r>
      <w:r>
        <w:t>5</w:t>
      </w:r>
      <w:r>
        <w:t>d</w:t>
      </w:r>
      <w:r>
        <w:t>)</w:t>
      </w:r>
      <w:r>
        <w:t>2</w:t>
      </w:r>
      <w:r>
        <w:t>=</w:t>
      </w:r>
      <w:r>
        <w:t>1</w:t>
      </w:r>
      <w:r>
        <w:t>8</w:t>
      </w:r>
      <w:r>
        <w:t>⇔</w:t>
      </w:r>
      <w:r>
        <w:t>2</w:t>
      </w:r>
      <w:r>
        <w:t>u</w:t>
      </w:r>
      <w:r>
        <w:t>1</w:t>
      </w:r>
      <w:r>
        <w:t>+</w:t>
      </w:r>
      <w:r>
        <w:t>5</w:t>
      </w:r>
      <w:r>
        <w:t>d</w:t>
      </w:r>
      <w:r>
        <w:t>=</w:t>
      </w:r>
      <w:r>
        <w:t>6</w:t>
      </w:r>
      <w:r>
        <w:t>S_(6)=(6u_(1)+u_(6))/(2)=(6.u_(1)+u_(1)+5d)/(2)=(62u_(1)+5d)/(2)=18⇔2u_(1)+5d=6</w:t>
      </w:r>
      <w:r>
        <w:br/>
      </w:r>
      <w:r>
        <w:t>Tổng của 10 số hạng đầu tiên của cấp số cộng đó là:</w:t>
      </w:r>
      <w:r>
        <w:br/>
      </w:r>
      <w:r>
        <w:t>S</w:t>
      </w:r>
      <w:r>
        <w:t>10</w:t>
      </w:r>
      <w:r>
        <w:t>=</w:t>
      </w:r>
      <w:r>
        <w:t>10</w:t>
      </w:r>
      <w:r>
        <w:t>(</w:t>
      </w:r>
      <w:r>
        <w:t>u</w:t>
      </w:r>
      <w:r>
        <w:t>1</w:t>
      </w:r>
      <w:r>
        <w:t>+</w:t>
      </w:r>
      <w:r>
        <w:t>u</w:t>
      </w:r>
      <w:r>
        <w:t>10</w:t>
      </w:r>
      <w:r>
        <w:t>)</w:t>
      </w:r>
      <w:r>
        <w:t>2</w:t>
      </w:r>
      <w:r>
        <w:t>=</w:t>
      </w:r>
      <w:r>
        <w:t>10.</w:t>
      </w:r>
      <w:r>
        <w:t>(</w:t>
      </w:r>
      <w:r>
        <w:t>u</w:t>
      </w:r>
      <w:r>
        <w:t>1</w:t>
      </w:r>
      <w:r>
        <w:t>+</w:t>
      </w:r>
      <w:r>
        <w:t>u</w:t>
      </w:r>
      <w:r>
        <w:t>1</w:t>
      </w:r>
      <w:r>
        <w:t>+</w:t>
      </w:r>
      <w:r>
        <w:t>9</w:t>
      </w:r>
      <w:r>
        <w:t>d</w:t>
      </w:r>
      <w:r>
        <w:t>)</w:t>
      </w:r>
      <w:r>
        <w:t>2</w:t>
      </w:r>
      <w:r>
        <w:t>=</w:t>
      </w:r>
      <w:r>
        <w:t>10</w:t>
      </w:r>
      <w:r>
        <w:t>(</w:t>
      </w:r>
      <w:r>
        <w:t>2</w:t>
      </w:r>
      <w:r>
        <w:t>u</w:t>
      </w:r>
      <w:r>
        <w:t>1</w:t>
      </w:r>
      <w:r>
        <w:t>+</w:t>
      </w:r>
      <w:r>
        <w:t>9</w:t>
      </w:r>
      <w:r>
        <w:t>d</w:t>
      </w:r>
      <w:r>
        <w:t>)</w:t>
      </w:r>
      <w:r>
        <w:t>2</w:t>
      </w:r>
      <w:r>
        <w:t>=</w:t>
      </w:r>
      <w:r>
        <w:t>110</w:t>
      </w:r>
      <w:r>
        <w:t>⇔</w:t>
      </w:r>
      <w:r>
        <w:t>2</w:t>
      </w:r>
      <w:r>
        <w:t>u</w:t>
      </w:r>
      <w:r>
        <w:t>1</w:t>
      </w:r>
      <w:r>
        <w:t>+</w:t>
      </w:r>
      <w:r>
        <w:t>9</w:t>
      </w:r>
      <w:r>
        <w:t>d</w:t>
      </w:r>
      <w:r>
        <w:t>=</w:t>
      </w:r>
      <w:r>
        <w:t>22</w:t>
      </w:r>
      <w:r>
        <w:t>S_(10)=(10u_(1)+u_(10))/(2)=(10.u_(1)+u_(1)+9d)/(2)=(102u_(1)+9d)/(2)=110⇔2u_(1)+9d=22</w:t>
      </w:r>
      <w:r>
        <w:br/>
      </w:r>
      <w:r>
        <w:t xml:space="preserve">Khi đó ta có hệ phương trình: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f17f5db9fea48a599fa0a39ea2d0ee3.jpg"/>
                    <pic:cNvPicPr/>
                  </pic:nvPicPr>
                  <pic:blipFill>
                    <a:blip r:embed="rId14"/>
                    <a:stretch>
                      <a:fillRect/>
                    </a:stretch>
                  </pic:blipFill>
                  <pic:spPr>
                    <a:xfrm>
                      <a:off x="0" y="0"/>
                      <a:ext cx="1905000" cy="1905000"/>
                    </a:xfrm>
                    <a:prstGeom prst="rect"/>
                  </pic:spPr>
                </pic:pic>
              </a:graphicData>
            </a:graphic>
          </wp:inline>
        </w:drawing>
      </w:r>
      <w:r>
        <w:t>.</w:t>
      </w:r>
      <w:r>
        <w:br/>
      </w:r>
      <w:r>
        <w:t>Tổng 20 số hạng đầu tiên của cấp số cộng là:</w:t>
      </w:r>
      <w:r>
        <w:br/>
      </w:r>
      <w:r>
        <w:t>S</w:t>
      </w:r>
      <w:r>
        <w:t>10</w:t>
      </w:r>
      <w:r>
        <w:t>=</w:t>
      </w:r>
      <w:r>
        <w:t>10</w:t>
      </w:r>
      <w:r>
        <w:t>(</w:t>
      </w:r>
      <w:r>
        <w:t>u</w:t>
      </w:r>
      <w:r>
        <w:t>1</w:t>
      </w:r>
      <w:r>
        <w:t>+</w:t>
      </w:r>
      <w:r>
        <w:t>u</w:t>
      </w:r>
      <w:r>
        <w:t>10</w:t>
      </w:r>
      <w:r>
        <w:t>)</w:t>
      </w:r>
      <w:r>
        <w:t>2</w:t>
      </w:r>
      <w:r>
        <w:t>=</w:t>
      </w:r>
      <w:r>
        <w:t>10.</w:t>
      </w:r>
      <w:r>
        <w:t>(</w:t>
      </w:r>
      <w:r>
        <w:t>u</w:t>
      </w:r>
      <w:r>
        <w:t>1</w:t>
      </w:r>
      <w:r>
        <w:t>+</w:t>
      </w:r>
      <w:r>
        <w:t>u</w:t>
      </w:r>
      <w:r>
        <w:t>1</w:t>
      </w:r>
      <w:r>
        <w:t>+</w:t>
      </w:r>
      <w:r>
        <w:t>9</w:t>
      </w:r>
      <w:r>
        <w:t>d</w:t>
      </w:r>
      <w:r>
        <w:t>)</w:t>
      </w:r>
      <w:r>
        <w:t>2</w:t>
      </w:r>
      <w:r>
        <w:t>=</w:t>
      </w:r>
      <w:r>
        <w:t>10</w:t>
      </w:r>
      <w:r>
        <w:t>(</w:t>
      </w:r>
      <w:r>
        <w:t>2</w:t>
      </w:r>
      <w:r>
        <w:t>u</w:t>
      </w:r>
      <w:r>
        <w:t>1</w:t>
      </w:r>
      <w:r>
        <w:t>+</w:t>
      </w:r>
      <w:r>
        <w:t>9</w:t>
      </w:r>
      <w:r>
        <w:t>d</w:t>
      </w:r>
      <w:r>
        <w:t>)</w:t>
      </w:r>
      <w:r>
        <w:t>2</w:t>
      </w:r>
      <w:r>
        <w:t>=</w:t>
      </w:r>
      <w:r>
        <w:t>110</w:t>
      </w:r>
      <w:r>
        <w:t>⇔</w:t>
      </w:r>
      <w:r>
        <w:t>2</w:t>
      </w:r>
      <w:r>
        <w:t>u</w:t>
      </w:r>
      <w:r>
        <w:t>1</w:t>
      </w:r>
      <w:r>
        <w:t>+</w:t>
      </w:r>
      <w:r>
        <w:t>9</w:t>
      </w:r>
      <w:r>
        <w:t>d</w:t>
      </w:r>
      <w:r>
        <w:t>=</w:t>
      </w:r>
      <w:r>
        <w:t>22</w:t>
      </w:r>
      <w:r>
        <w:t>S_(10)=(10u_(1)+u_(10))/(2)=(10.u_(1)+u_(1)+9d)/(2)=(102u_(1)+9d)/(2)=110⇔2u_(1)+9d=22</w:t>
      </w:r>
      <w:r>
        <w:br/>
      </w:r>
      <w:r>
        <w:rPr>
          <w:b/>
        </w:rPr>
        <w:t>Vận dụng 3 trang 55 Toán 11 Tập 1</w:t>
      </w:r>
      <w:r>
        <w:t>:</w:t>
      </w:r>
      <w:r>
        <w:t xml:space="preserve"> </w:t>
      </w:r>
      <w:r>
        <w:t>Một rạp hát có 20 hàng ghế xếp theo hình quạt. Hàng thứ nhất có 17 ghế, hàng thứ hai có 20 ghế, hàng thứ ba có 23 ghế, ... cứ thế tiếp tục cho đến hàng cuối cùng (Hình 4).</w:t>
      </w:r>
      <w:r>
        <w:br/>
      </w:r>
      <w:r>
        <w:drawing>
          <wp:inline xmlns:a="http://schemas.openxmlformats.org/drawingml/2006/main" xmlns:pic="http://schemas.openxmlformats.org/drawingml/2006/picture">
            <wp:extent cx="2238375" cy="1495425"/>
            <wp:docPr id="7" name="Picture 7"/>
            <wp:cNvGraphicFramePr>
              <a:graphicFrameLocks noChangeAspect="1"/>
            </wp:cNvGraphicFramePr>
            <a:graphic>
              <a:graphicData uri="http://schemas.openxmlformats.org/drawingml/2006/picture">
                <pic:pic>
                  <pic:nvPicPr>
                    <pic:cNvPr id="0" name="temp_inline_827d47fc0de342d0a8ad79505dac6933.jpg"/>
                    <pic:cNvPicPr/>
                  </pic:nvPicPr>
                  <pic:blipFill>
                    <a:blip r:embed="rId15"/>
                    <a:stretch>
                      <a:fillRect/>
                    </a:stretch>
                  </pic:blipFill>
                  <pic:spPr>
                    <a:xfrm>
                      <a:off x="0" y="0"/>
                      <a:ext cx="2238375" cy="1495425"/>
                    </a:xfrm>
                    <a:prstGeom prst="rect"/>
                  </pic:spPr>
                </pic:pic>
              </a:graphicData>
            </a:graphic>
          </wp:inline>
        </w:drawing>
      </w:r>
      <w:r>
        <w:br/>
      </w:r>
      <w:r>
        <w:rPr>
          <w:b/>
        </w:rPr>
        <w:t>Lời giải:</w:t>
      </w:r>
      <w:r>
        <w:br/>
      </w:r>
      <w:r>
        <w:t>Số ghế của mỗi hàng lập thành một cấp số cộng, có số hạng đầu là u</w:t>
      </w:r>
      <w:r>
        <w:rPr>
          <w:vertAlign w:val="subscript"/>
        </w:rPr>
        <w:t>1</w:t>
      </w:r>
      <w:r>
        <w:t xml:space="preserve"> = 7, công sai d = 3. Khi đó số hạng tổng quát của cấp số cộng là: u</w:t>
      </w:r>
      <w:r>
        <w:rPr>
          <w:vertAlign w:val="subscript"/>
        </w:rPr>
        <w:t>n</w:t>
      </w:r>
      <w:r>
        <w:t xml:space="preserve"> = u</w:t>
      </w:r>
      <w:r>
        <w:rPr>
          <w:vertAlign w:val="subscript"/>
        </w:rPr>
        <w:t>1</w:t>
      </w:r>
      <w:r>
        <w:t xml:space="preserve"> + (n – 1)d = 7 + (n – 1).3.</w:t>
      </w:r>
      <w:r>
        <w:br/>
      </w:r>
      <w:r>
        <w:t>a) Số ghế có ở hàng cuối cùng (hàng số 20) là: u</w:t>
      </w:r>
      <w:r>
        <w:rPr>
          <w:vertAlign w:val="subscript"/>
        </w:rPr>
        <w:t>20</w:t>
      </w:r>
      <w:r>
        <w:t xml:space="preserve"> = 17 + (20 – 1).3 = 74.</w:t>
      </w:r>
      <w:r>
        <w:br/>
      </w:r>
      <w:r>
        <w:t>b) Tổng số ghế có trong rạp là tổng của 20 số hạng đầu trong cấp số cộng và bằng:</w:t>
      </w:r>
      <w:r>
        <w:br/>
      </w:r>
      <w:r>
        <w:t>S</w:t>
      </w:r>
      <w:r>
        <w:t>20</w:t>
      </w:r>
      <w:r>
        <w:t>=</w:t>
      </w:r>
      <w:r>
        <w:t>20</w:t>
      </w:r>
      <w:r>
        <w:t>(</w:t>
      </w:r>
      <w:r>
        <w:t>17</w:t>
      </w:r>
      <w:r>
        <w:t>+</w:t>
      </w:r>
      <w:r>
        <w:t>74</w:t>
      </w:r>
      <w:r>
        <w:t>)</w:t>
      </w:r>
      <w:r>
        <w:t>2</w:t>
      </w:r>
      <w:r>
        <w:t>=</w:t>
      </w:r>
      <w:r>
        <w:t>910</w:t>
      </w:r>
      <w:r>
        <w:t>S_(20)=(2017+74)/(2)=910</w:t>
      </w:r>
      <w:r>
        <w:t>.</w:t>
      </w:r>
      <w:r>
        <w:br/>
      </w:r>
      <w:r>
        <w:t>Vậy tổng số ghế trong rạp là 910 ghế.</w:t>
      </w:r>
      <w:r>
        <w:br/>
      </w:r>
      <w:r>
        <w:rPr>
          <w:b/>
        </w:rPr>
        <w:t>Bài tập</w:t>
      </w:r>
      <w:r>
        <w:br/>
      </w:r>
      <w:r>
        <w:rPr>
          <w:b/>
        </w:rPr>
        <w:t>Giải Toán 11 trang 56 Tập 1</w:t>
      </w:r>
      <w:r>
        <w:br/>
      </w:r>
      <w:r>
        <w:rPr>
          <w:b/>
        </w:rPr>
        <w:t>Bài 1 trang 56 Toán 11 Tập 1</w:t>
      </w:r>
      <w:r>
        <w:t>:</w:t>
      </w:r>
      <w:r>
        <w:t xml:space="preserve"> </w:t>
      </w:r>
      <w:r>
        <w:t>Chứng minh dãy số hữu hạn sau là cấp số cộng: 1; – 3; – 7; – 11; – 15.</w:t>
      </w:r>
      <w:r>
        <w:br/>
      </w:r>
      <w:r>
        <w:rPr>
          <w:b/>
        </w:rPr>
        <w:t>Lời giải:</w:t>
      </w:r>
      <w:r>
        <w:br/>
      </w:r>
      <w:r>
        <w:t>Dãy số 1; – 3; – 7; – 11; – 15 có số hạng đầu là u</w:t>
      </w:r>
      <w:r>
        <w:rPr>
          <w:vertAlign w:val="subscript"/>
        </w:rPr>
        <w:t>1</w:t>
      </w:r>
      <w:r>
        <w:t xml:space="preserve"> = 1, từ số hạng thứ hai trở đi ta thấy số hạng sau hơn số hạng trước – 4 đơn vị nên đây là một cấp số cộng có công sai d = – 4.</w:t>
      </w:r>
      <w:r>
        <w:br/>
      </w:r>
      <w:r>
        <w:rPr>
          <w:b/>
        </w:rPr>
        <w:t>Bài 2 trang 56 Toán 11 Tập 1</w:t>
      </w:r>
      <w:r>
        <w:t>:</w:t>
      </w:r>
      <w:r>
        <w:t xml:space="preserve"> </w:t>
      </w:r>
      <w:r>
        <w:t>Cho (u</w:t>
      </w:r>
      <w:r>
        <w:rPr>
          <w:vertAlign w:val="subscript"/>
        </w:rPr>
        <w:t>n­</w:t>
      </w:r>
      <w:r>
        <w:t>) là cấp số cộng với số hạng đầu u</w:t>
      </w:r>
      <w:r>
        <w:rPr>
          <w:vertAlign w:val="subscript"/>
        </w:rPr>
        <w:t>1</w:t>
      </w:r>
      <w:r>
        <w:t xml:space="preserve"> </w:t>
      </w:r>
      <w:r>
        <w:t>= 4 và công sai d = – 10. Viết công thức số hạng tổng quát u</w:t>
      </w:r>
      <w:r>
        <w:rPr>
          <w:vertAlign w:val="subscript"/>
        </w:rPr>
        <w:t>n</w:t>
      </w:r>
      <w:r>
        <w:t>.</w:t>
      </w:r>
      <w:r>
        <w:br/>
      </w:r>
      <w:r>
        <w:rPr>
          <w:b/>
        </w:rPr>
        <w:t>Lời giải:</w:t>
      </w:r>
      <w:r>
        <w:br/>
      </w:r>
      <w:r>
        <w:t>Công thức số hạng tổng quát của dãy số (u</w:t>
      </w:r>
      <w:r>
        <w:rPr>
          <w:vertAlign w:val="subscript"/>
        </w:rPr>
        <w:t>n</w:t>
      </w:r>
      <w:r>
        <w:t>) có số hạng đầu u</w:t>
      </w:r>
      <w:r>
        <w:rPr>
          <w:vertAlign w:val="subscript"/>
        </w:rPr>
        <w:t>1</w:t>
      </w:r>
      <w:r>
        <w:t xml:space="preserve"> = 4 và công sai d = – 10 là:</w:t>
      </w:r>
      <w:r>
        <w:br/>
      </w:r>
      <w:r>
        <w:t>u</w:t>
      </w:r>
      <w:r>
        <w:rPr>
          <w:vertAlign w:val="subscript"/>
        </w:rPr>
        <w:t>n</w:t>
      </w:r>
      <w:r>
        <w:t xml:space="preserve"> = 4 + (n – 1).10 = 10n – 6.</w:t>
      </w:r>
      <w:r>
        <w:br/>
      </w:r>
      <w:r>
        <w:rPr>
          <w:b/>
        </w:rPr>
        <w:t>Bài 3 trang 56 Toán 11 Tập 1</w:t>
      </w:r>
      <w:r>
        <w:t>:</w:t>
      </w:r>
      <w:r>
        <w:t xml:space="preserve"> </w:t>
      </w:r>
      <w:r>
        <w:t>Cho cấp số cộng (u</w:t>
      </w:r>
      <w:r>
        <w:rPr>
          <w:vertAlign w:val="subscript"/>
        </w:rPr>
        <w:t>n­</w:t>
      </w:r>
      <w:r>
        <w:t>) có số hạng đầu u</w:t>
      </w:r>
      <w:r>
        <w:rPr>
          <w:vertAlign w:val="subscript"/>
        </w:rPr>
        <w:t>1</w:t>
      </w:r>
      <w:r>
        <w:t xml:space="preserve"> </w:t>
      </w:r>
      <w:r>
        <w:t>= – 3 và công sai d = 2.</w:t>
      </w:r>
      <w:r>
        <w:br/>
      </w:r>
      <w:r>
        <w:t>a) Tìm u</w:t>
      </w:r>
      <w:r>
        <w:rPr>
          <w:vertAlign w:val="subscript"/>
        </w:rPr>
        <w:t>12</w:t>
      </w:r>
      <w:r>
        <w:t>;</w:t>
      </w:r>
      <w:r>
        <w:br/>
      </w:r>
      <w:r>
        <w:t>b) Số 195 là số hạng thứ bao nhiêu của cấp số cộng đó?</w:t>
      </w:r>
      <w:r>
        <w:br/>
      </w:r>
      <w:r>
        <w:rPr>
          <w:b/>
        </w:rPr>
        <w:t>Lời giải:</w:t>
      </w:r>
      <w:r>
        <w:br/>
      </w:r>
      <w:r>
        <w:t>Số hạng tổng quát của cấp số cộng (u</w:t>
      </w:r>
      <w:r>
        <w:rPr>
          <w:vertAlign w:val="subscript"/>
        </w:rPr>
        <w:t>n</w:t>
      </w:r>
      <w:r>
        <w:t>) với số hạng đầu u</w:t>
      </w:r>
      <w:r>
        <w:rPr>
          <w:vertAlign w:val="subscript"/>
        </w:rPr>
        <w:t>1</w:t>
      </w:r>
      <w:r>
        <w:t xml:space="preserve"> = – 3 và công sai d = 2 là:</w:t>
      </w:r>
      <w:r>
        <w:br/>
      </w:r>
      <w:r>
        <w:t>u</w:t>
      </w:r>
      <w:r>
        <w:rPr>
          <w:vertAlign w:val="subscript"/>
        </w:rPr>
        <w:t>n</w:t>
      </w:r>
      <w:r>
        <w:t xml:space="preserve"> = – 3 + (n – 1).2 = 2n – 5.</w:t>
      </w:r>
      <w:r>
        <w:br/>
      </w:r>
      <w:r>
        <w:t>a) Ta có u</w:t>
      </w:r>
      <w:r>
        <w:rPr>
          <w:vertAlign w:val="subscript"/>
        </w:rPr>
        <w:t>12</w:t>
      </w:r>
      <w:r>
        <w:t xml:space="preserve"> = 2.12 – 5 = 19.</w:t>
      </w:r>
      <w:r>
        <w:br/>
      </w:r>
      <w:r>
        <w:t>b) Xét u</w:t>
      </w:r>
      <w:r>
        <w:rPr>
          <w:vertAlign w:val="subscript"/>
        </w:rPr>
        <w:t>n</w:t>
      </w:r>
      <w:r>
        <w:t xml:space="preserve"> = 195</w:t>
      </w:r>
      <w:r>
        <w:br/>
      </w:r>
      <w:r>
        <w:t>⇔ 2n – 5 = 195</w:t>
      </w:r>
      <w:r>
        <w:br/>
      </w:r>
      <w:r>
        <w:t>⇔ n = 100</w:t>
      </w:r>
      <w:r>
        <w:br/>
      </w:r>
      <w:r>
        <w:t>Vậy số 195 là số hạng thứ 100 của cấp số cộng.</w:t>
      </w:r>
      <w:r>
        <w:br/>
      </w:r>
      <w:r>
        <w:rPr>
          <w:b/>
        </w:rPr>
        <w:t>Bài 4 trang 56 Toán 11 Tập 1</w:t>
      </w:r>
      <w:r>
        <w:t>:</w:t>
      </w:r>
      <w:r>
        <w:t xml:space="preserve"> </w:t>
      </w:r>
      <w:r>
        <w:t>Trong các dãy số sau đây, dãy số nào là cấp số cộng? Tìm số hạng đầu và công sai của nó.</w:t>
      </w:r>
      <w:r>
        <w:br/>
      </w:r>
      <w:r>
        <w:t>a) u</w:t>
      </w:r>
      <w:r>
        <w:rPr>
          <w:vertAlign w:val="subscript"/>
        </w:rPr>
        <w:t>n</w:t>
      </w:r>
      <w:r>
        <w:t xml:space="preserve"> = 3 – 4n;</w:t>
      </w:r>
      <w:r>
        <w:br/>
      </w:r>
      <w:r>
        <w:t>b) u</w:t>
      </w:r>
      <w:r>
        <w:rPr>
          <w:vertAlign w:val="subscript"/>
        </w:rPr>
        <w:t>n</w:t>
      </w:r>
      <w:r>
        <w:t xml:space="preserve"> = </w:t>
      </w:r>
      <w:r>
        <w:t>n</w:t>
      </w:r>
      <w:r>
        <w:t>2</w:t>
      </w:r>
      <w:r>
        <w:t>−</w:t>
      </w:r>
      <w:r>
        <w:t>4</w:t>
      </w:r>
      <w:r>
        <w:t>(n)/(2)−4</w:t>
      </w:r>
      <w:r>
        <w:t>;</w:t>
      </w:r>
      <w:r>
        <w:br/>
      </w:r>
      <w:r>
        <w:t>c) u</w:t>
      </w:r>
      <w:r>
        <w:rPr>
          <w:vertAlign w:val="subscript"/>
        </w:rPr>
        <w:t>n</w:t>
      </w:r>
      <w:r>
        <w:t xml:space="preserve"> = 5</w:t>
      </w:r>
      <w:r>
        <w:rPr>
          <w:vertAlign w:val="superscript"/>
        </w:rPr>
        <w:t>n</w:t>
      </w:r>
      <w:r>
        <w:t>;</w:t>
      </w:r>
      <w:r>
        <w:br/>
      </w:r>
      <w:r>
        <w:t>d) u</w:t>
      </w:r>
      <w:r>
        <w:rPr>
          <w:vertAlign w:val="subscript"/>
        </w:rPr>
        <w:t>n</w:t>
      </w:r>
      <w:r>
        <w:t xml:space="preserve"> = </w:t>
      </w:r>
      <w:r>
        <w:t>9</w:t>
      </w:r>
      <w:r>
        <w:t>−</w:t>
      </w:r>
      <w:r>
        <w:t>5</w:t>
      </w:r>
      <w:r>
        <w:t>n</w:t>
      </w:r>
      <w:r>
        <w:t>3</w:t>
      </w:r>
      <w:r>
        <w:t>(9−5n)/(3)</w:t>
      </w:r>
      <w:r>
        <w:t>.</w:t>
      </w:r>
      <w:r>
        <w:br/>
      </w:r>
      <w:r>
        <w:rPr>
          <w:b/>
        </w:rPr>
        <w:t>Lời giải:</w:t>
      </w:r>
      <w:r>
        <w:br/>
      </w:r>
      <w:r>
        <w:t>a) Ta có:</w:t>
      </w:r>
      <w:r>
        <w:br/>
      </w:r>
      <w:r>
        <w:t>u</w:t>
      </w:r>
      <w:r>
        <w:rPr>
          <w:vertAlign w:val="subscript"/>
        </w:rPr>
        <w:t>1</w:t>
      </w:r>
      <w:r>
        <w:t xml:space="preserve"> = 3 – 4.1 = – 1;</w:t>
      </w:r>
      <w:r>
        <w:br/>
      </w:r>
      <w:r>
        <w:t>u</w:t>
      </w:r>
      <w:r>
        <w:rPr>
          <w:vertAlign w:val="subscript"/>
        </w:rPr>
        <w:t>n+1</w:t>
      </w:r>
      <w:r>
        <w:t xml:space="preserve"> = 3 – 4(n + 1) = 3 – 4n – 4 = u</w:t>
      </w:r>
      <w:r>
        <w:rPr>
          <w:vertAlign w:val="subscript"/>
        </w:rPr>
        <w:t>n</w:t>
      </w:r>
      <w:r>
        <w:t xml:space="preserve"> – 4, ∀n ∈ ℕ</w:t>
      </w:r>
      <w:r>
        <w:rPr>
          <w:vertAlign w:val="superscript"/>
        </w:rPr>
        <w:t>*</w:t>
      </w:r>
      <w:r>
        <w:t>.</w:t>
      </w:r>
      <w:r>
        <w:br/>
      </w:r>
      <w:r>
        <w:t>Vậy (u</w:t>
      </w:r>
      <w:r>
        <w:rPr>
          <w:vertAlign w:val="subscript"/>
        </w:rPr>
        <w:t>n</w:t>
      </w:r>
      <w:r>
        <w:t>) là một cấp số cộng có số hạng đầu là – 1 và công sai d = – 4.</w:t>
      </w:r>
      <w:r>
        <w:br/>
      </w:r>
      <w:r>
        <w:t>b) Ta có:</w:t>
      </w:r>
      <w:r>
        <w:br/>
      </w:r>
      <w:r>
        <w:t>u</w:t>
      </w:r>
      <w:r>
        <w:rPr>
          <w:vertAlign w:val="subscript"/>
        </w:rPr>
        <w:t>1</w:t>
      </w:r>
      <w:r>
        <w:t xml:space="preserve"> = </w:t>
      </w:r>
      <w:r>
        <w:t>1</w:t>
      </w:r>
      <w:r>
        <w:t>2</w:t>
      </w:r>
      <w:r>
        <w:t>−</w:t>
      </w:r>
      <w:r>
        <w:t>4</w:t>
      </w:r>
      <w:r>
        <w:t>=</w:t>
      </w:r>
      <w:r>
        <w:t>−</w:t>
      </w:r>
      <w:r>
        <w:t>7</w:t>
      </w:r>
      <w:r>
        <w:t>2</w:t>
      </w:r>
      <w:r>
        <w:t>(1)/(2)−4=(−7)/(2)</w:t>
      </w:r>
      <w:r>
        <w:t>;</w:t>
      </w:r>
      <w:r>
        <w:br/>
      </w:r>
      <w:r>
        <w:t>u</w:t>
      </w:r>
      <w:r>
        <w:rPr>
          <w:vertAlign w:val="subscript"/>
        </w:rPr>
        <w:t>n+1</w:t>
      </w:r>
      <w:r>
        <w:t xml:space="preserve"> = </w:t>
      </w:r>
      <w:r>
        <w:t>n</w:t>
      </w:r>
      <w:r>
        <w:t>+</w:t>
      </w:r>
      <w:r>
        <w:t>1</w:t>
      </w:r>
      <w:r>
        <w:t>2</w:t>
      </w:r>
      <w:r>
        <w:t>−</w:t>
      </w:r>
      <w:r>
        <w:t>4</w:t>
      </w:r>
      <w:r>
        <w:t>=</w:t>
      </w:r>
      <w:r>
        <w:t>n</w:t>
      </w:r>
      <w:r>
        <w:t>2</w:t>
      </w:r>
      <w:r>
        <w:t>−</w:t>
      </w:r>
      <w:r>
        <w:t>4</w:t>
      </w:r>
      <w:r>
        <w:t>+</w:t>
      </w:r>
      <w:r>
        <w:t>1</w:t>
      </w:r>
      <w:r>
        <w:t>2</w:t>
      </w:r>
      <w:r>
        <w:t>=</w:t>
      </w:r>
      <w:r>
        <w:t>u</w:t>
      </w:r>
      <w:r>
        <w:t>n</w:t>
      </w:r>
      <w:r>
        <w:t>+</w:t>
      </w:r>
      <w:r>
        <w:t>1</w:t>
      </w:r>
      <w:r>
        <w:t>2</w:t>
      </w:r>
      <w:r>
        <w:t>,</w:t>
      </w:r>
      <w:r>
        <w:t>∀</w:t>
      </w:r>
      <w:r>
        <w:t>n</w:t>
      </w:r>
      <w:r>
        <w:t>∈</w:t>
      </w:r>
      <w:r>
        <w:t>N</w:t>
      </w:r>
      <w:r>
        <w:t>∗</w:t>
      </w:r>
      <w:r>
        <w:t>(n+1)/(2)−4=(n)/(2)−4+(1)/(2)=u_(n)+(1)/(2),∀n∈ℕ^(*)</w:t>
      </w:r>
      <w:r>
        <w:t>.</w:t>
      </w:r>
      <w:r>
        <w:br/>
      </w:r>
      <w:r>
        <w:t>Vậy (u</w:t>
      </w:r>
      <w:r>
        <w:rPr>
          <w:vertAlign w:val="subscript"/>
        </w:rPr>
        <w:t>n</w:t>
      </w:r>
      <w:r>
        <w:t xml:space="preserve">) là một cấp số cộng có số hạng đầu là </w:t>
      </w:r>
      <w:r>
        <w:t>−</w:t>
      </w:r>
      <w:r>
        <w:t>7</w:t>
      </w:r>
      <w:r>
        <w:t>2</w:t>
      </w:r>
      <w:r>
        <w:t>−(7)/(2)</w:t>
      </w:r>
      <w:r>
        <w:t xml:space="preserve"> và công sai </w:t>
      </w:r>
      <w:r>
        <w:t>d</w:t>
      </w:r>
      <w:r>
        <w:t>=</w:t>
      </w:r>
      <w:r>
        <w:t>1</w:t>
      </w:r>
      <w:r>
        <w:t>2</w:t>
      </w:r>
      <w:r>
        <w:t>d=(1)/(2)</w:t>
      </w:r>
      <w:r>
        <w:t>.</w:t>
      </w:r>
      <w:r>
        <w:br/>
      </w:r>
      <w:r>
        <w:t>c) Dãy số (u</w:t>
      </w:r>
      <w:r>
        <w:rPr>
          <w:vertAlign w:val="subscript"/>
        </w:rPr>
        <w:t>n</w:t>
      </w:r>
      <w:r>
        <w:t>) không phải cấp số cộng vì:</w:t>
      </w:r>
      <w:r>
        <w:br/>
      </w:r>
      <w:r>
        <w:t>u</w:t>
      </w:r>
      <w:r>
        <w:rPr>
          <w:vertAlign w:val="subscript"/>
        </w:rPr>
        <w:t>1</w:t>
      </w:r>
      <w:r>
        <w:t xml:space="preserve"> = 5</w:t>
      </w:r>
      <w:r>
        <w:rPr>
          <w:vertAlign w:val="superscript"/>
        </w:rPr>
        <w:t>1</w:t>
      </w:r>
      <w:r>
        <w:t xml:space="preserve"> = 5; u</w:t>
      </w:r>
      <w:r>
        <w:rPr>
          <w:vertAlign w:val="subscript"/>
        </w:rPr>
        <w:t>2</w:t>
      </w:r>
      <w:r>
        <w:t xml:space="preserve"> = 5</w:t>
      </w:r>
      <w:r>
        <w:rPr>
          <w:vertAlign w:val="superscript"/>
        </w:rPr>
        <w:t>2</w:t>
      </w:r>
      <w:r>
        <w:t xml:space="preserve"> = 25; u</w:t>
      </w:r>
      <w:r>
        <w:rPr>
          <w:vertAlign w:val="subscript"/>
        </w:rPr>
        <w:t>2</w:t>
      </w:r>
      <w:r>
        <w:t xml:space="preserve"> = 5</w:t>
      </w:r>
      <w:r>
        <w:rPr>
          <w:vertAlign w:val="superscript"/>
        </w:rPr>
        <w:t>3</w:t>
      </w:r>
      <w:r>
        <w:t xml:space="preserve"> = 125 và </w:t>
      </w:r>
      <w:r>
        <w:t>u</w:t>
      </w:r>
      <w:r>
        <w:t>2</w:t>
      </w:r>
      <w:r>
        <w:t>≠</w:t>
      </w:r>
      <w:r>
        <w:t>1</w:t>
      </w:r>
      <w:r>
        <w:t>2</w:t>
      </w:r>
      <w:r>
        <w:t>(</w:t>
      </w:r>
      <w:r>
        <w:t>u</w:t>
      </w:r>
      <w:r>
        <w:t>1</w:t>
      </w:r>
      <w:r>
        <w:t>+</w:t>
      </w:r>
      <w:r>
        <w:t>u</w:t>
      </w:r>
      <w:r>
        <w:t>3</w:t>
      </w:r>
      <w:r>
        <w:t>)</w:t>
      </w:r>
      <w:r>
        <w:t>u_(2)≠(1)/(2)u_(1)+u_(3)</w:t>
      </w:r>
      <w:r>
        <w:t>.</w:t>
      </w:r>
      <w:r>
        <w:br/>
      </w:r>
      <w:r>
        <w:t>d) Ta có:</w:t>
      </w:r>
      <w:r>
        <w:br/>
      </w:r>
      <w:r>
        <w:t>u</w:t>
      </w:r>
      <w:r>
        <w:rPr>
          <w:vertAlign w:val="subscript"/>
        </w:rPr>
        <w:t>1</w:t>
      </w:r>
      <w:r>
        <w:t xml:space="preserve"> = </w:t>
      </w:r>
      <w:r>
        <w:t>9</w:t>
      </w:r>
      <w:r>
        <w:t>−</w:t>
      </w:r>
      <w:r>
        <w:t>5.1</w:t>
      </w:r>
      <w:r>
        <w:t>3</w:t>
      </w:r>
      <w:r>
        <w:t>=</w:t>
      </w:r>
      <w:r>
        <w:t>4</w:t>
      </w:r>
      <w:r>
        <w:t>3</w:t>
      </w:r>
      <w:r>
        <w:t>(9−5.1)/(3)=(4)/(3)</w:t>
      </w:r>
      <w:r>
        <w:br/>
      </w:r>
      <w:r>
        <w:t>u</w:t>
      </w:r>
      <w:r>
        <w:rPr>
          <w:vertAlign w:val="subscript"/>
        </w:rPr>
        <w:t>n+1</w:t>
      </w:r>
      <w:r>
        <w:t xml:space="preserve"> = </w:t>
      </w:r>
      <w:r>
        <w:t>9</w:t>
      </w:r>
      <w:r>
        <w:t>−</w:t>
      </w:r>
      <w:r>
        <w:t>5</w:t>
      </w:r>
      <w:r>
        <w:t>(</w:t>
      </w:r>
      <w:r>
        <w:t>n</w:t>
      </w:r>
      <w:r>
        <w:t>+</w:t>
      </w:r>
      <w:r>
        <w:t>1</w:t>
      </w:r>
      <w:r>
        <w:t>)</w:t>
      </w:r>
      <w:r>
        <w:t>3</w:t>
      </w:r>
      <w:r>
        <w:t>=</w:t>
      </w:r>
      <w:r>
        <w:t>9</w:t>
      </w:r>
      <w:r>
        <w:t>−</w:t>
      </w:r>
      <w:r>
        <w:t>5</w:t>
      </w:r>
      <w:r>
        <w:t>n</w:t>
      </w:r>
      <w:r>
        <w:t>−</w:t>
      </w:r>
      <w:r>
        <w:t>5</w:t>
      </w:r>
      <w:r>
        <w:t>3</w:t>
      </w:r>
      <w:r>
        <w:t>=</w:t>
      </w:r>
      <w:r>
        <w:t>9</w:t>
      </w:r>
      <w:r>
        <w:t>−</w:t>
      </w:r>
      <w:r>
        <w:t>5</w:t>
      </w:r>
      <w:r>
        <w:t>n</w:t>
      </w:r>
      <w:r>
        <w:t>3</w:t>
      </w:r>
      <w:r>
        <w:t>−</w:t>
      </w:r>
      <w:r>
        <w:t>5</w:t>
      </w:r>
      <w:r>
        <w:t>3</w:t>
      </w:r>
      <w:r>
        <w:t>=</w:t>
      </w:r>
      <w:r>
        <w:t>u</w:t>
      </w:r>
      <w:r>
        <w:t>n</w:t>
      </w:r>
      <w:r>
        <w:t>−</w:t>
      </w:r>
      <w:r>
        <w:t>5</w:t>
      </w:r>
      <w:r>
        <w:t>3</w:t>
      </w:r>
      <w:r>
        <w:t>,</w:t>
      </w:r>
      <w:r>
        <w:t>∀</w:t>
      </w:r>
      <w:r>
        <w:t>n</w:t>
      </w:r>
      <w:r>
        <w:t>∈</w:t>
      </w:r>
      <w:r>
        <w:t>N</w:t>
      </w:r>
      <w:r>
        <w:t>∗</w:t>
      </w:r>
      <w:r>
        <w:t>(9−5n+1)/(3)=(9−5n−5)/(3)=(9−5n)/(3)−(5)/(3)=u_(n)−(5)/(3),∀n∈ℕ^(*)</w:t>
      </w:r>
      <w:r>
        <w:t>.</w:t>
      </w:r>
      <w:r>
        <w:br/>
      </w:r>
      <w:r>
        <w:t>Vậy (u</w:t>
      </w:r>
      <w:r>
        <w:rPr>
          <w:vertAlign w:val="subscript"/>
        </w:rPr>
        <w:t>n</w:t>
      </w:r>
      <w:r>
        <w:t xml:space="preserve">) là một cấp số cộng có số hạng đầu là </w:t>
      </w:r>
      <w:r>
        <w:t>4</w:t>
      </w:r>
      <w:r>
        <w:t>3</w:t>
      </w:r>
      <w:r>
        <w:t>(4)/(3)</w:t>
      </w:r>
      <w:r>
        <w:t xml:space="preserve"> và công sai </w:t>
      </w:r>
      <w:r>
        <w:t>d</w:t>
      </w:r>
      <w:r>
        <w:t>=</w:t>
      </w:r>
      <w:r>
        <w:t>−</w:t>
      </w:r>
      <w:r>
        <w:t>5</w:t>
      </w:r>
      <w:r>
        <w:t>3</w:t>
      </w:r>
      <w:r>
        <w:t>d=−(5)/(3)</w:t>
      </w:r>
      <w:r>
        <w:t>.</w:t>
      </w:r>
      <w:r>
        <w:br/>
      </w:r>
      <w:r>
        <w:rPr>
          <w:b/>
        </w:rPr>
        <w:t>Bài 5 trang 56 Toán 11 Tập 1</w:t>
      </w:r>
      <w:r>
        <w:t>:</w:t>
      </w:r>
      <w:r>
        <w:t xml:space="preserve"> </w:t>
      </w:r>
      <w:r>
        <w:t>Tìm số hạng đầu và công sai của cấp số cộng (u</w:t>
      </w:r>
      <w:r>
        <w:rPr>
          <w:vertAlign w:val="subscript"/>
        </w:rPr>
        <w:t>n</w:t>
      </w:r>
      <w:r>
        <w:t>), biết:</w:t>
      </w:r>
      <w:r>
        <w:br/>
      </w:r>
      <w:r>
        <w:t xml:space="preserve">a)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b7a3b20268f4b7eb67e87908854eab5.jpg"/>
                    <pic:cNvPicPr/>
                  </pic:nvPicPr>
                  <pic:blipFill>
                    <a:blip r:embed="rId16"/>
                    <a:stretch>
                      <a:fillRect/>
                    </a:stretch>
                  </pic:blipFill>
                  <pic:spPr>
                    <a:xfrm>
                      <a:off x="0" y="0"/>
                      <a:ext cx="1905000" cy="1905000"/>
                    </a:xfrm>
                    <a:prstGeom prst="rect"/>
                  </pic:spPr>
                </pic:pic>
              </a:graphicData>
            </a:graphic>
          </wp:inline>
        </w:drawing>
      </w:r>
      <w:r>
        <w:t>;</w:t>
      </w:r>
      <w:r>
        <w:br/>
      </w:r>
      <w:r>
        <w:t xml:space="preserve">b)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fa9a4c67c16d4218b5c9af62198c372b.jpg"/>
                    <pic:cNvPicPr/>
                  </pic:nvPicPr>
                  <pic:blipFill>
                    <a:blip r:embed="rId17"/>
                    <a:stretch>
                      <a:fillRect/>
                    </a:stretch>
                  </pic:blipFill>
                  <pic:spPr>
                    <a:xfrm>
                      <a:off x="0" y="0"/>
                      <a:ext cx="1905000" cy="1905000"/>
                    </a:xfrm>
                    <a:prstGeom prst="rect"/>
                  </pic:spPr>
                </pic:pic>
              </a:graphicData>
            </a:graphic>
          </wp:inline>
        </w:drawing>
      </w:r>
      <w:r>
        <w:t>;</w:t>
      </w:r>
      <w:r>
        <w:br/>
      </w:r>
      <w:r>
        <w:t xml:space="preserve">c)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d079561dac26482b8a4196fb2479f9aa.jpg"/>
                    <pic:cNvPicPr/>
                  </pic:nvPicPr>
                  <pic:blipFill>
                    <a:blip r:embed="rId18"/>
                    <a:stretch>
                      <a:fillRect/>
                    </a:stretch>
                  </pic:blipFill>
                  <pic:spPr>
                    <a:xfrm>
                      <a:off x="0" y="0"/>
                      <a:ext cx="1905000" cy="1905000"/>
                    </a:xfrm>
                    <a:prstGeom prst="rect"/>
                  </pic:spPr>
                </pic:pic>
              </a:graphicData>
            </a:graphic>
          </wp:inline>
        </w:drawing>
      </w:r>
      <w:r>
        <w:t>.</w:t>
      </w:r>
      <w:r>
        <w:br/>
      </w:r>
      <w:r>
        <w:rPr>
          <w:b/>
        </w:rPr>
        <w:t>Lời giải:</w:t>
      </w:r>
      <w:r>
        <w:br/>
      </w:r>
      <w:r>
        <w:t xml:space="preserve">a)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cf747c21284149d28e4b7ab0d62fff05.jpg"/>
                    <pic:cNvPicPr/>
                  </pic:nvPicPr>
                  <pic:blipFill>
                    <a:blip r:embed="rId19"/>
                    <a:stretch>
                      <a:fillRect/>
                    </a:stretch>
                  </pic:blipFill>
                  <pic:spPr>
                    <a:xfrm>
                      <a:off x="0" y="0"/>
                      <a:ext cx="1905000" cy="1905000"/>
                    </a:xfrm>
                    <a:prstGeom prst="rect"/>
                  </pic:spPr>
                </pic:pic>
              </a:graphicData>
            </a:graphic>
          </wp:inline>
        </w:drawing>
      </w:r>
      <w:r>
        <w:t>.</w:t>
      </w:r>
      <w:r>
        <w:br/>
      </w:r>
      <w:r>
        <w:t>Vậy cấp số cộng (u</w:t>
      </w:r>
      <w:r>
        <w:rPr>
          <w:vertAlign w:val="subscript"/>
        </w:rPr>
        <w:t>n</w:t>
      </w:r>
      <w:r>
        <w:t>) có số hạng đầu u</w:t>
      </w:r>
      <w:r>
        <w:rPr>
          <w:vertAlign w:val="subscript"/>
        </w:rPr>
        <w:t>1</w:t>
      </w:r>
      <w:r>
        <w:t xml:space="preserve"> = 2 và công sai d = 10.</w:t>
      </w:r>
      <w:r>
        <w:br/>
      </w:r>
      <w:r>
        <w:t xml:space="preserve">b)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699295c40e7e40869e964e5660d6dad3.jpg"/>
                    <pic:cNvPicPr/>
                  </pic:nvPicPr>
                  <pic:blipFill>
                    <a:blip r:embed="rId2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afedb4e409354785befba5024621ee13.jpg"/>
                    <pic:cNvPicPr/>
                  </pic:nvPicPr>
                  <pic:blipFill>
                    <a:blip r:embed="rId21"/>
                    <a:stretch>
                      <a:fillRect/>
                    </a:stretch>
                  </pic:blipFill>
                  <pic:spPr>
                    <a:xfrm>
                      <a:off x="0" y="0"/>
                      <a:ext cx="1905000" cy="1905000"/>
                    </a:xfrm>
                    <a:prstGeom prst="rect"/>
                  </pic:spPr>
                </pic:pic>
              </a:graphicData>
            </a:graphic>
          </wp:inline>
        </w:drawing>
      </w:r>
      <w:r>
        <w:br/>
      </w:r>
      <w:r>
        <w:t>Vậy cấp số cộng (u</w:t>
      </w:r>
      <w:r>
        <w:rPr>
          <w:vertAlign w:val="subscript"/>
        </w:rPr>
        <w:t>n</w:t>
      </w:r>
      <w:r>
        <w:t>) có số hạng đầu u</w:t>
      </w:r>
      <w:r>
        <w:rPr>
          <w:vertAlign w:val="subscript"/>
        </w:rPr>
        <w:t>1</w:t>
      </w:r>
      <w:r>
        <w:t xml:space="preserve"> = – 60 và công sai d = 40.</w:t>
      </w:r>
      <w:r>
        <w:br/>
      </w:r>
      <w:r>
        <w:t xml:space="preserve">c)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5c111f8a273b4c0296f453ec416f8e29.jpg"/>
                    <pic:cNvPicPr/>
                  </pic:nvPicPr>
                  <pic:blipFill>
                    <a:blip r:embed="rId22"/>
                    <a:stretch>
                      <a:fillRect/>
                    </a:stretch>
                  </pic:blipFill>
                  <pic:spPr>
                    <a:xfrm>
                      <a:off x="0" y="0"/>
                      <a:ext cx="1905000" cy="1905000"/>
                    </a:xfrm>
                    <a:prstGeom prst="rect"/>
                  </pic:spPr>
                </pic:pic>
              </a:graphicData>
            </a:graphic>
          </wp:inline>
        </w:drawing>
      </w:r>
      <w:r>
        <w:br/>
      </w:r>
      <w:r>
        <w:t>⇔</w:t>
      </w:r>
      <w:r>
        <w:t>⇔</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cfe1a51d3d1c4cad9d8552aead7dda67.jpg"/>
                    <pic:cNvPicPr/>
                  </pic:nvPicPr>
                  <pic:blipFill>
                    <a:blip r:embed="rId23"/>
                    <a:stretch>
                      <a:fillRect/>
                    </a:stretch>
                  </pic:blipFill>
                  <pic:spPr>
                    <a:xfrm>
                      <a:off x="0" y="0"/>
                      <a:ext cx="1905000" cy="1905000"/>
                    </a:xfrm>
                    <a:prstGeom prst="rect"/>
                  </pic:spPr>
                </pic:pic>
              </a:graphicData>
            </a:graphic>
          </wp:inline>
        </w:drawing>
      </w:r>
      <w:r>
        <w:t>.</w:t>
      </w:r>
      <w:r>
        <w:br/>
      </w:r>
      <w:r>
        <w:t>Vậy cấp số cộng (u</w:t>
      </w:r>
      <w:r>
        <w:rPr>
          <w:vertAlign w:val="subscript"/>
        </w:rPr>
        <w:t>n</w:t>
      </w:r>
      <w:r>
        <w:t>) có số hạng đầu u</w:t>
      </w:r>
      <w:r>
        <w:rPr>
          <w:vertAlign w:val="subscript"/>
        </w:rPr>
        <w:t>1</w:t>
      </w:r>
      <w:r>
        <w:t xml:space="preserve"> = 1 và công sai d = 1 hoặc số hạng đầu u</w:t>
      </w:r>
      <w:r>
        <w:rPr>
          <w:vertAlign w:val="subscript"/>
        </w:rPr>
        <w:t>1</w:t>
      </w:r>
      <w:r>
        <w:t xml:space="preserve"> = – 10 và công sai d = 1.</w:t>
      </w:r>
      <w:r>
        <w:br/>
      </w:r>
      <w:r>
        <w:rPr>
          <w:b/>
        </w:rPr>
        <w:t>Bài 6 trang 56 Toán 11 Tập 1</w:t>
      </w:r>
      <w:r>
        <w:t>:</w:t>
      </w:r>
      <w:r>
        <w:t xml:space="preserve"> </w:t>
      </w:r>
      <w:r>
        <w:t>Một người muốn mua một thanh gỗ đủ để cắt ra làm các thanh ngang của một cái thang. Biết rằng chiều dài các thanh ngang của cái thang đó (từ bậc dưới cùng) lần lượt là 45 cm, 43 cm, 41 cm, ..., 31 cm.</w:t>
      </w:r>
      <w:r>
        <w:br/>
      </w:r>
      <w:r>
        <w:t>a) Cái thang đó có bao nhiêu bậc?</w:t>
      </w:r>
      <w:r>
        <w:br/>
      </w:r>
      <w:r>
        <w:t>b) Tính chiều dài thanh gỗ mà người đó cần mua, giả sử chiều dài các mối nối (phần gỗ bị cắt thành mùn cưa) là không đáng kể.</w:t>
      </w:r>
      <w:r>
        <w:br/>
      </w:r>
      <w:r>
        <w:drawing>
          <wp:inline xmlns:a="http://schemas.openxmlformats.org/drawingml/2006/main" xmlns:pic="http://schemas.openxmlformats.org/drawingml/2006/picture">
            <wp:extent cx="1085850" cy="1562100"/>
            <wp:docPr id="16" name="Picture 16"/>
            <wp:cNvGraphicFramePr>
              <a:graphicFrameLocks noChangeAspect="1"/>
            </wp:cNvGraphicFramePr>
            <a:graphic>
              <a:graphicData uri="http://schemas.openxmlformats.org/drawingml/2006/picture">
                <pic:pic>
                  <pic:nvPicPr>
                    <pic:cNvPr id="0" name="temp_inline_36bcac0cf8ef45df85919f576a517f5d.jpg"/>
                    <pic:cNvPicPr/>
                  </pic:nvPicPr>
                  <pic:blipFill>
                    <a:blip r:embed="rId24"/>
                    <a:stretch>
                      <a:fillRect/>
                    </a:stretch>
                  </pic:blipFill>
                  <pic:spPr>
                    <a:xfrm>
                      <a:off x="0" y="0"/>
                      <a:ext cx="1085850" cy="1562100"/>
                    </a:xfrm>
                    <a:prstGeom prst="rect"/>
                  </pic:spPr>
                </pic:pic>
              </a:graphicData>
            </a:graphic>
          </wp:inline>
        </w:drawing>
      </w:r>
      <w:r>
        <w:br/>
      </w:r>
      <w:r>
        <w:rPr>
          <w:b/>
        </w:rPr>
        <w:t>Lời giải:</w:t>
      </w:r>
      <w:r>
        <w:br/>
      </w:r>
      <w:r>
        <w:t>a) Dãy số 45; 43; 41; ...; 31 là một cấp số cộng có số hạng đầu u</w:t>
      </w:r>
      <w:r>
        <w:rPr>
          <w:vertAlign w:val="subscript"/>
        </w:rPr>
        <w:t>1</w:t>
      </w:r>
      <w:r>
        <w:t xml:space="preserve"> = 45 và công sai d = 2. Khi đó số hạng tổng quát của cấp số cộng trên là:</w:t>
      </w:r>
      <w:r>
        <w:br/>
      </w:r>
      <w:r>
        <w:t>u</w:t>
      </w:r>
      <w:r>
        <w:rPr>
          <w:vertAlign w:val="subscript"/>
        </w:rPr>
        <w:t>n</w:t>
      </w:r>
      <w:r>
        <w:t xml:space="preserve"> = 45 + (n – 1)(– 2) = 47 – 2n, ∀n ∈ ℕ</w:t>
      </w:r>
      <w:r>
        <w:rPr>
          <w:vertAlign w:val="superscript"/>
        </w:rPr>
        <w:t>*</w:t>
      </w:r>
      <w:r>
        <w:t>.</w:t>
      </w:r>
      <w:r>
        <w:br/>
      </w:r>
      <w:r>
        <w:t>Thanh cuối cùng có độ dài là 31 cm nên để tìm thang có bao nhiêu bậc tương ứng với tìm thanh ngang cuối cùng là số hạng thứ bao nhiêu trong cấp số cộng trên.</w:t>
      </w:r>
      <w:r>
        <w:br/>
      </w:r>
      <w:r>
        <w:t>Ta có u</w:t>
      </w:r>
      <w:r>
        <w:rPr>
          <w:vertAlign w:val="subscript"/>
        </w:rPr>
        <w:t xml:space="preserve">n </w:t>
      </w:r>
      <w:r>
        <w:t>= 47 – 2n = 31</w:t>
      </w:r>
      <w:r>
        <w:br/>
      </w:r>
      <w:r>
        <w:t>⇔ n = 8</w:t>
      </w:r>
      <w:r>
        <w:br/>
      </w:r>
      <w:r>
        <w:t>Vậy cái thang có 8 bậc.</w:t>
      </w:r>
      <w:r>
        <w:br/>
      </w:r>
      <w:r>
        <w:t xml:space="preserve">b) Chiều dài thanh gỗ cần mua là tổng của 8 số hạng đầu tiên của cấp số cộng và bằng </w:t>
      </w:r>
      <w:r>
        <w:t>S</w:t>
      </w:r>
      <w:r>
        <w:t>8</w:t>
      </w:r>
      <w:r>
        <w:t>=</w:t>
      </w:r>
      <w:r>
        <w:t>8</w:t>
      </w:r>
      <w:r>
        <w:t>(</w:t>
      </w:r>
      <w:r>
        <w:t>45</w:t>
      </w:r>
      <w:r>
        <w:t>+</w:t>
      </w:r>
      <w:r>
        <w:t>31</w:t>
      </w:r>
      <w:r>
        <w:t>)</w:t>
      </w:r>
      <w:r>
        <w:t>2</w:t>
      </w:r>
      <w:r>
        <w:t>=</w:t>
      </w:r>
      <w:r>
        <w:t>304</w:t>
      </w:r>
      <w:r>
        <w:t>(</w:t>
      </w:r>
      <w:r>
        <w:t>c</w:t>
      </w:r>
      <w:r>
        <w:t>m</w:t>
      </w:r>
      <w:r>
        <w:t>)</w:t>
      </w:r>
      <w:r>
        <w:t>S_(8)=(845+31)/(2)=304cm</w:t>
      </w:r>
      <w:r>
        <w:t>.</w:t>
      </w:r>
      <w:r>
        <w:br/>
      </w:r>
      <w:r>
        <w:rPr>
          <w:b/>
        </w:rPr>
        <w:t>Bài 7 trang 56 Toán 11 Tập 1</w:t>
      </w:r>
      <w:r>
        <w:t>:</w:t>
      </w:r>
      <w:r>
        <w:t xml:space="preserve"> </w:t>
      </w:r>
      <w:r>
        <w:t>Khi một vận động viên nhảy dù nhảy xa khỏi máy bay, giả sử quãng đường người ấy rơi tự do (tính theo feet) trong mỗi giây liên tiếp theo thứ tự trước khi bung dủ lần lượt là: 16; 48; 80; 112; 144; ... (các quãng đường này tạo thành cấp số cộng).</w:t>
      </w:r>
      <w:r>
        <w:br/>
      </w:r>
      <w:r>
        <w:t>a) Tính công sai của cấp số cộng trên.</w:t>
      </w:r>
      <w:r>
        <w:br/>
      </w:r>
      <w:r>
        <w:t>b) Tính tổng chiều dài quãng đường rơi tự do của người đó trong 10 giây đầu tiên.</w:t>
      </w:r>
      <w:r>
        <w:br/>
      </w:r>
      <w:r>
        <w:rPr>
          <w:b/>
        </w:rPr>
        <w:t>Lời giải:</w:t>
      </w:r>
      <w:r>
        <w:br/>
      </w:r>
      <w:r>
        <w:t>a) Các quãng đường tạo thành cấp số cộng có công sai d = 48 – 16 = 32.</w:t>
      </w:r>
      <w:r>
        <w:br/>
      </w:r>
      <w:r>
        <w:t>b) Cấp số cộng có số hạng đầu tiên là u</w:t>
      </w:r>
      <w:r>
        <w:rPr>
          <w:vertAlign w:val="subscript"/>
        </w:rPr>
        <w:t>1</w:t>
      </w:r>
      <w:r>
        <w:t xml:space="preserve"> = 16 và công sai d = 32, khi đó công thức số hạng tổng quát là: u</w:t>
      </w:r>
      <w:r>
        <w:rPr>
          <w:vertAlign w:val="subscript"/>
        </w:rPr>
        <w:t>n</w:t>
      </w:r>
      <w:r>
        <w:t xml:space="preserve"> = 16 + (n – 1).32 = 32n – 16.</w:t>
      </w:r>
      <w:r>
        <w:br/>
      </w:r>
      <w:r>
        <w:t>Sau 10 giây buông dù quãng đường người đó rơi tự do là:</w:t>
      </w:r>
      <w:r>
        <w:br/>
      </w:r>
      <w:r>
        <w:t>u</w:t>
      </w:r>
      <w:r>
        <w:rPr>
          <w:vertAlign w:val="subscript"/>
        </w:rPr>
        <w:t>10</w:t>
      </w:r>
      <w:r>
        <w:t xml:space="preserve"> = 32.10 – 16 = 304 (feet).</w:t>
      </w:r>
      <w:r>
        <w:br/>
      </w:r>
      <w:r>
        <w:t>Tổng chiều dài quãng đường rơi tự do của người đó trong 10 giây đầu tiên cũng chính là tổng của 10 số hạng đầu tiên trong cấp số cộng và bằng:</w:t>
      </w:r>
      <w:r>
        <w:br/>
      </w:r>
      <w:r>
        <w:t>S</w:t>
      </w:r>
      <w:r>
        <w:t>10</w:t>
      </w:r>
      <w:r>
        <w:t>=</w:t>
      </w:r>
      <w:r>
        <w:t>10</w:t>
      </w:r>
      <w:r>
        <w:t>(</w:t>
      </w:r>
      <w:r>
        <w:t>16</w:t>
      </w:r>
      <w:r>
        <w:t>+</w:t>
      </w:r>
      <w:r>
        <w:t>304</w:t>
      </w:r>
      <w:r>
        <w:t>)</w:t>
      </w:r>
      <w:r>
        <w:t>2</w:t>
      </w:r>
      <w:r>
        <w:t>=</w:t>
      </w:r>
      <w:r>
        <w:t>1600</w:t>
      </w:r>
      <w:r>
        <w:t>S_(10)=(1016+304)/(2)=1600</w:t>
      </w:r>
      <w:r>
        <w:t>.</w:t>
      </w:r>
      <w:r>
        <w:br/>
      </w:r>
      <w:r>
        <w:t>Vậy tổng chiều dài quãng đường rơi tự do của người đó trong 10 giây đầu tiên là 1 600 feet.</w:t>
      </w:r>
      <w:r>
        <w:br/>
      </w:r>
      <w:r>
        <w:rPr>
          <w:b/>
        </w:rPr>
        <w:t>Bài 8 trang 56 Toán 11 Tập 1</w:t>
      </w:r>
      <w:r>
        <w:t>:</w:t>
      </w:r>
      <w:r>
        <w:t xml:space="preserve"> </w:t>
      </w:r>
      <w:r>
        <w:t>Ở một loài thực vật lưỡng bội, tính trạng chiều cao cây do hai gene không alen là A và B cùng quy định kiểu tương tác cộng gộp. Trong kiểu gene nếu cứ thêm một alen trội A hay B thì chiều cao cây tăng thêm 5 cm. Khi trưởng thành, cây thấp nhất của loài này với kiểu gene aabb có chiều cao 100cm. Hỏi cây cao nhất với kiểu gene AABB có chiều cao bao nhiêu?</w:t>
      </w:r>
      <w:r>
        <w:br/>
      </w:r>
      <w:r>
        <w:rPr>
          <w:b/>
        </w:rPr>
        <w:t>Lời giải:</w:t>
      </w:r>
      <w:r>
        <w:br/>
      </w:r>
      <w:r>
        <w:t>Chiều cao của các cây lập thành một cấp số cộng u</w:t>
      </w:r>
      <w:r>
        <w:rPr>
          <w:vertAlign w:val="subscript"/>
        </w:rPr>
        <w:t>n</w:t>
      </w:r>
      <w:r>
        <w:br/>
      </w:r>
      <w:r>
        <w:t>Cây thấp nhất có kiểu gene aabb nên u</w:t>
      </w:r>
      <w:r>
        <w:rPr>
          <w:vertAlign w:val="subscript"/>
        </w:rPr>
        <w:t>1</w:t>
      </w:r>
      <w:r>
        <w:t xml:space="preserve"> = 100.</w:t>
      </w:r>
      <w:r>
        <w:br/>
      </w:r>
      <w:r>
        <w:t>Nếu cứ thêm một alen trội A hay B thì chiều cao cây tăng thêm 5 cm do đó công sai của cấp số cộng là d = 5.</w:t>
      </w:r>
      <w:r>
        <w:br/>
      </w:r>
      <w:r>
        <w:t>Vậy cây cao nhất với kiểu gene AABB có chiều cao là 100 + 5.4 = 120 (cm).</w:t>
      </w:r>
      <w:r>
        <w:br/>
      </w:r>
      <w:r>
        <w:rPr>
          <w:b/>
        </w:rPr>
        <w:t>Lý thuyết Cấp số cộng</w:t>
      </w:r>
      <w:r>
        <w:br/>
      </w:r>
      <w:r>
        <w:rPr>
          <w:b/>
        </w:rPr>
        <w:t>1. Cấp số cộng</w:t>
      </w:r>
      <w:r>
        <w:br/>
      </w:r>
      <w:r>
        <w:t>Cấp số cộng là một dãy số (hữu hạn hoặc vô hạn), trong đó kể từ số hạng thứ hai, mỗi số hạng đều bằng số hạng đứng ngay trước nó cộng với một số không đổi d, nghĩa là:</w:t>
      </w:r>
      <w:r>
        <w:br/>
      </w:r>
      <w:r>
        <w:t>u</w:t>
      </w:r>
      <w:r>
        <w:t>n</w:t>
      </w:r>
      <w:r>
        <w:t>=</w:t>
      </w:r>
      <w:r>
        <w:t>u</w:t>
      </w:r>
      <w:r>
        <w:t>n</w:t>
      </w:r>
      <w:r>
        <w:t>−</w:t>
      </w:r>
      <w:r>
        <w:t>1</w:t>
      </w:r>
      <w:r>
        <w:t>+</w:t>
      </w:r>
      <w:r>
        <w:t>d</w:t>
      </w:r>
      <w:r>
        <w:t>,</w:t>
      </w:r>
      <w:r>
        <w:t>n</w:t>
      </w:r>
      <w:r>
        <w:t>≥</w:t>
      </w:r>
      <w:r>
        <w:t>2</w:t>
      </w:r>
      <w:r>
        <w:t>u_(n)=u_(n−1)+d,n≥2</w:t>
      </w:r>
      <w:r>
        <w:br/>
      </w:r>
      <w:r>
        <w:t xml:space="preserve">Số d được gọi là </w:t>
      </w:r>
      <w:r>
        <w:rPr>
          <w:b/>
        </w:rPr>
        <w:t>công sai</w:t>
      </w:r>
      <w:r>
        <w:t xml:space="preserve"> của cấp số cộng.</w:t>
      </w:r>
      <w:r>
        <w:br/>
      </w:r>
      <w:r>
        <w:rPr>
          <w:b/>
        </w:rPr>
        <w:t>* Nhận xét:</w:t>
      </w:r>
      <w:r>
        <w:t xml:space="preserve"> Nếu </w:t>
      </w:r>
      <w:r>
        <w:t>(</w:t>
      </w:r>
      <w:r>
        <w:t>u</w:t>
      </w:r>
      <w:r>
        <w:t>n</w:t>
      </w:r>
      <w:r>
        <w:t>)</w:t>
      </w:r>
      <w:r>
        <w:t>(u_(n))</w:t>
      </w:r>
      <w:r>
        <w:t xml:space="preserve"> là cấp số cộng thì kể từ số hạng thứ 2, mỗi số hạng (trừ số hạng cuối đối với cấp số cộng hữu hạn) đều là trung bình cộng của 2 sô hạng đứng kề nó trong dãy, tức là:</w:t>
      </w:r>
      <w:r>
        <w:br/>
      </w:r>
      <w:r>
        <w:t>u</w:t>
      </w:r>
      <w:r>
        <w:t>k</w:t>
      </w:r>
      <w:r>
        <w:t>=</w:t>
      </w:r>
      <w:r>
        <w:t>u</w:t>
      </w:r>
      <w:r>
        <w:t>k</w:t>
      </w:r>
      <w:r>
        <w:t>−</w:t>
      </w:r>
      <w:r>
        <w:t>1</w:t>
      </w:r>
      <w:r>
        <w:t>+</w:t>
      </w:r>
      <w:r>
        <w:t>u</w:t>
      </w:r>
      <w:r>
        <w:t>k</w:t>
      </w:r>
      <w:r>
        <w:t>+</w:t>
      </w:r>
      <w:r>
        <w:t>1</w:t>
      </w:r>
      <w:r>
        <w:t>2</w:t>
      </w:r>
      <w:r>
        <w:t>(</w:t>
      </w:r>
      <w:r>
        <w:t>k</w:t>
      </w:r>
      <w:r>
        <w:t>≥</w:t>
      </w:r>
      <w:r>
        <w:t>2</w:t>
      </w:r>
      <w:r>
        <w:t>)</w:t>
      </w:r>
      <w:r>
        <w:t>u_(k)=(u_(k−1)+u_(k+1))/(2)(k≥2)</w:t>
      </w:r>
      <w:r>
        <w:br/>
      </w:r>
      <w:r>
        <w:rPr>
          <w:b/>
        </w:rPr>
        <w:t>2. Số hạng tổng quát</w:t>
      </w:r>
      <w:r>
        <w:br/>
      </w:r>
      <w:r>
        <w:t xml:space="preserve">Nếu cấp số cộng </w:t>
      </w:r>
      <w:r>
        <w:t>(</w:t>
      </w:r>
      <w:r>
        <w:t>u</w:t>
      </w:r>
      <w:r>
        <w:t>n</w:t>
      </w:r>
      <w:r>
        <w:t>)</w:t>
      </w:r>
      <w:r>
        <w:t>(u_(n))</w:t>
      </w:r>
      <w:r>
        <w:t xml:space="preserve"> có số hạng đầu là </w:t>
      </w:r>
      <w:r>
        <w:t>u</w:t>
      </w:r>
      <w:r>
        <w:t>1</w:t>
      </w:r>
      <w:r>
        <w:t>u_(1)</w:t>
      </w:r>
      <w:r>
        <w:t xml:space="preserve"> và công sai d thì số hạng tổng quát </w:t>
      </w:r>
      <w:r>
        <w:t>u</w:t>
      </w:r>
      <w:r>
        <w:t>n</w:t>
      </w:r>
      <w:r>
        <w:t>u_(n)</w:t>
      </w:r>
      <w:r>
        <w:t>của nó được xác định theo công thức</w:t>
      </w:r>
      <w:r>
        <w:t>u</w:t>
      </w:r>
      <w:r>
        <w:t>n</w:t>
      </w:r>
      <w:r>
        <w:t>=</w:t>
      </w:r>
      <w:r>
        <w:t>u</w:t>
      </w:r>
      <w:r>
        <w:t>1</w:t>
      </w:r>
      <w:r>
        <w:t>+</w:t>
      </w:r>
      <w:r>
        <w:t>(</w:t>
      </w:r>
      <w:r>
        <w:t>n</w:t>
      </w:r>
      <w:r>
        <w:t>−</w:t>
      </w:r>
      <w:r>
        <w:t>1</w:t>
      </w:r>
      <w:r>
        <w:t>)</w:t>
      </w:r>
      <w:r>
        <w:t>d</w:t>
      </w:r>
      <w:r>
        <w:t>,</w:t>
      </w:r>
      <w:r>
        <w:t>n</w:t>
      </w:r>
      <w:r>
        <w:t>≥</w:t>
      </w:r>
      <w:r>
        <w:t>2.</w:t>
      </w:r>
      <w:r>
        <w:t>u_(n)=u_(1)+(n−1)d,n≥2.</w:t>
      </w:r>
      <w:r>
        <w:br/>
      </w:r>
      <w:r>
        <w:rPr>
          <w:b/>
        </w:rPr>
        <w:t>3. Tổng n số hạng đầu của một cấp số cộng</w:t>
      </w:r>
      <w:r>
        <w:br/>
      </w:r>
      <w:r>
        <w:t xml:space="preserve">Cho cấp số cộng </w:t>
      </w:r>
      <w:r>
        <w:t>(</w:t>
      </w:r>
      <w:r>
        <w:t>u</w:t>
      </w:r>
      <w:r>
        <w:t>n</w:t>
      </w:r>
      <w:r>
        <w:t>)</w:t>
      </w:r>
      <w:r>
        <w:t>(u_(n))</w:t>
      </w:r>
      <w:r>
        <w:t xml:space="preserve">với công sai d. Đặt </w:t>
      </w:r>
      <w:r>
        <w:t>S</w:t>
      </w:r>
      <w:r>
        <w:t>n</w:t>
      </w:r>
      <w:r>
        <w:t>=</w:t>
      </w:r>
      <w:r>
        <w:t>u</w:t>
      </w:r>
      <w:r>
        <w:t>1</w:t>
      </w:r>
      <w:r>
        <w:t>+</w:t>
      </w:r>
      <w:r>
        <w:t>u</w:t>
      </w:r>
      <w:r>
        <w:t>2</w:t>
      </w:r>
      <w:r>
        <w:t>+</w:t>
      </w:r>
      <w:r>
        <w:t>u</w:t>
      </w:r>
      <w:r>
        <w:t>3</w:t>
      </w:r>
      <w:r>
        <w:t>+</w:t>
      </w:r>
      <w:r>
        <w:t>.</w:t>
      </w:r>
      <w:r>
        <w:t>.</w:t>
      </w:r>
      <w:r>
        <w:t>.</w:t>
      </w:r>
      <w:r>
        <w:t>+</w:t>
      </w:r>
      <w:r>
        <w:t>u</w:t>
      </w:r>
      <w:r>
        <w:t>n</w:t>
      </w:r>
      <w:r>
        <w:t>S_(n)=u_(1)+u_(2)+u_(3)+...+u_(n)</w:t>
      </w:r>
      <w:r>
        <w:t>. Khi đó</w:t>
      </w:r>
      <w:r>
        <w:br/>
      </w:r>
      <w:r>
        <w:t>S</w:t>
      </w:r>
      <w:r>
        <w:t>n</w:t>
      </w:r>
      <w:r>
        <w:t>=</w:t>
      </w:r>
      <w:r>
        <w:t>n</w:t>
      </w:r>
      <w:r>
        <w:t>(</w:t>
      </w:r>
      <w:r>
        <w:t>u</w:t>
      </w:r>
      <w:r>
        <w:t>1</w:t>
      </w:r>
      <w:r>
        <w:t>+</w:t>
      </w:r>
      <w:r>
        <w:t>u</w:t>
      </w:r>
      <w:r>
        <w:t>n</w:t>
      </w:r>
      <w:r>
        <w:t>)</w:t>
      </w:r>
      <w:r>
        <w:t>2</w:t>
      </w:r>
      <w:r>
        <w:t>=</w:t>
      </w:r>
      <w:r>
        <w:t>n</w:t>
      </w:r>
      <w:r>
        <w:t>2</w:t>
      </w:r>
      <w:r>
        <w:t>[</w:t>
      </w:r>
      <w:r>
        <w:t>2</w:t>
      </w:r>
      <w:r>
        <w:t>u</w:t>
      </w:r>
      <w:r>
        <w:t>1</w:t>
      </w:r>
      <w:r>
        <w:t>+</w:t>
      </w:r>
      <w:r>
        <w:t>(</w:t>
      </w:r>
      <w:r>
        <w:t>n</w:t>
      </w:r>
      <w:r>
        <w:t>−</w:t>
      </w:r>
      <w:r>
        <w:t>1</w:t>
      </w:r>
      <w:r>
        <w:t>)</w:t>
      </w:r>
      <w:r>
        <w:t>d</w:t>
      </w:r>
      <w:r>
        <w:t>]</w:t>
      </w:r>
      <w:r>
        <w:t>S_(n)=(n(u_(1)+u_(n)))/(2)=(n)/(2)[2u_(1)+(n−1)d]</w:t>
      </w:r>
      <w:r>
        <w:br/>
      </w:r>
      <w:r>
        <w:drawing>
          <wp:inline xmlns:a="http://schemas.openxmlformats.org/drawingml/2006/main" xmlns:pic="http://schemas.openxmlformats.org/drawingml/2006/picture">
            <wp:extent cx="6191250" cy="2600325"/>
            <wp:docPr id="17" name="Picture 17"/>
            <wp:cNvGraphicFramePr>
              <a:graphicFrameLocks noChangeAspect="1"/>
            </wp:cNvGraphicFramePr>
            <a:graphic>
              <a:graphicData uri="http://schemas.openxmlformats.org/drawingml/2006/picture">
                <pic:pic>
                  <pic:nvPicPr>
                    <pic:cNvPr id="0" name="temp_inline_788b797d38a24b1ba924a0154827bd2d.jpg"/>
                    <pic:cNvPicPr/>
                  </pic:nvPicPr>
                  <pic:blipFill>
                    <a:blip r:embed="rId25"/>
                    <a:stretch>
                      <a:fillRect/>
                    </a:stretch>
                  </pic:blipFill>
                  <pic:spPr>
                    <a:xfrm>
                      <a:off x="0" y="0"/>
                      <a:ext cx="6191250" cy="2600325"/>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1: Dãy số</w:t>
      </w:r>
      <w:r>
        <w:br/>
      </w:r>
      <w:r>
        <w:rPr>
          <w:b/>
        </w:rPr>
        <w:t>Bài 3: Cấp số nhân</w:t>
      </w:r>
      <w:r>
        <w:br/>
      </w:r>
      <w:r>
        <w:rPr>
          <w:b/>
        </w:rPr>
        <w:t>Bài tập cuối chương 2</w:t>
      </w:r>
      <w:r>
        <w:br/>
      </w:r>
      <w:r>
        <w:rPr>
          <w:b/>
        </w:rPr>
        <w:t>Bài 1: Giới hạn của dãy số</w:t>
      </w:r>
      <w:r>
        <w:br/>
      </w:r>
      <w:r>
        <w:rPr>
          <w:b/>
        </w:rPr>
        <w:t>Bài 2: Giới hạn của hàm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