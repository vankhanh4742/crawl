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Các quy tắc tính đạo hàm</w:t>
      </w:r>
    </w:p>
    <w:p>
      <w:r>
        <w:rPr>
          <w:b/>
        </w:rPr>
        <w:t>Giải Toán 11 Bài 2: Các quy tắc tính đạo hàm</w:t>
      </w:r>
      <w:r>
        <w:br/>
      </w:r>
      <w:r>
        <w:rPr>
          <w:b/>
        </w:rPr>
        <w:t>Giải Toán 11 trang 42 Tập 2</w:t>
      </w:r>
      <w:r>
        <w:br/>
      </w:r>
      <w:r>
        <w:rPr>
          <w:b/>
        </w:rPr>
        <w:t>Hoạt động khởi động trang 42 Toán 11 Tập 2</w:t>
      </w:r>
      <w:r>
        <w:t>:</w:t>
      </w:r>
      <w:r>
        <w:t xml:space="preserve"> Giả sử hàm số f(x) và g(x) lần lượt có đạo hàm tại x</w:t>
      </w:r>
      <w:r>
        <w:rPr>
          <w:vertAlign w:val="subscript"/>
        </w:rPr>
        <w:t>0</w:t>
      </w:r>
      <w:r>
        <w:t xml:space="preserve"> là f'(x</w:t>
      </w:r>
      <w:r>
        <w:rPr>
          <w:vertAlign w:val="subscript"/>
        </w:rPr>
        <w:t>0</w:t>
      </w:r>
      <w:r>
        <w:t>) và g'(x</w:t>
      </w:r>
      <w:r>
        <w:rPr>
          <w:vertAlign w:val="subscript"/>
        </w:rPr>
        <w:t>0</w:t>
      </w:r>
      <w:r>
        <w:t>). Làm thế nào để tính đạo hàm của các hàm số là tổng, hiệu, tích hoặc thương của f(x) và g(x) tại x</w:t>
      </w:r>
      <w:r>
        <w:rPr>
          <w:vertAlign w:val="subscript"/>
        </w:rPr>
        <w:t>0</w:t>
      </w:r>
      <w:r>
        <w:t>?</w:t>
      </w:r>
      <w:r>
        <w:br/>
      </w:r>
      <w:r>
        <w:rPr>
          <w:b/>
        </w:rPr>
        <w:t>Lời giải:</w:t>
      </w:r>
      <w:r>
        <w:br/>
      </w:r>
      <w:r>
        <w:t>Để tính đạo hàm của các hàm số là tổng, hiệu, tích hoặc thương của f(x) và g(x) tại x0 thì ta tìm giới hạn của tổng, hiệu, tích hoặc thương của f(x) và g(x) tại x</w:t>
      </w:r>
      <w:r>
        <w:rPr>
          <w:vertAlign w:val="subscript"/>
        </w:rPr>
        <w:t>0</w:t>
      </w:r>
      <w:r>
        <w:t>.</w:t>
      </w:r>
      <w:r>
        <w:br/>
      </w:r>
      <w:r>
        <w:rPr>
          <w:b/>
        </w:rPr>
        <w:t>Hoạt động khám phá 1 trang 42 Toán 11 Tập 2</w:t>
      </w:r>
      <w:r>
        <w:t>:</w:t>
      </w:r>
      <w:r>
        <w:br/>
      </w:r>
      <w:r>
        <w:t>a) Dùng định nghĩa tính đạo hàm của hàm số y = x tại điểm x = x</w:t>
      </w:r>
      <w:r>
        <w:rPr>
          <w:vertAlign w:val="subscript"/>
        </w:rPr>
        <w:t>0</w:t>
      </w:r>
      <w:r>
        <w:t>.</w:t>
      </w:r>
      <w:r>
        <w:br/>
      </w:r>
      <w:r>
        <w:t>b) Nhắc lại đạo hàm của các hàm số y = x</w:t>
      </w:r>
      <w:r>
        <w:rPr>
          <w:vertAlign w:val="superscript"/>
        </w:rPr>
        <w:t>2</w:t>
      </w:r>
      <w:r>
        <w:t>; y = x</w:t>
      </w:r>
      <w:r>
        <w:rPr>
          <w:vertAlign w:val="superscript"/>
        </w:rPr>
        <w:t>3</w:t>
      </w:r>
      <w:r>
        <w:t xml:space="preserve"> đã tìm được ở bài học trước. Từ đó, dự đoán đạo hàm của hàm số y = x</w:t>
      </w:r>
      <w:r>
        <w:rPr>
          <w:vertAlign w:val="superscript"/>
        </w:rPr>
        <w:t>n</w:t>
      </w:r>
      <w:r>
        <w:t xml:space="preserve"> với n </w:t>
      </w:r>
      <w:r>
        <w:t>∈</w:t>
      </w:r>
      <w:r>
        <w:t>∈</w:t>
      </w:r>
      <w:r>
        <w:t xml:space="preserve"> ℕ*.</w:t>
      </w:r>
      <w:r>
        <w:br/>
      </w:r>
      <w:r>
        <w:rPr>
          <w:b/>
        </w:rPr>
        <w:t>Lời giải:</w:t>
      </w:r>
      <w:r>
        <w:br/>
      </w:r>
      <w:r>
        <w:t xml:space="preserve">a) Ta có </w:t>
      </w:r>
      <w:r>
        <w:t>y</w:t>
      </w:r>
      <w:r>
        <w:t>′</w:t>
      </w:r>
      <w:r>
        <w:t>(</w:t>
      </w:r>
      <w:r>
        <w:t>x</w:t>
      </w:r>
      <w:r>
        <w:t>0</w:t>
      </w:r>
      <w:r>
        <w:t>)</w:t>
      </w:r>
      <w:r>
        <w:t>=</w:t>
      </w:r>
      <w:r>
        <w:t>lim</w:t>
      </w:r>
      <w:r>
        <w:t>x</w:t>
      </w:r>
      <w:r>
        <w:t>→</w:t>
      </w:r>
      <w:r>
        <w:t>x</w:t>
      </w:r>
      <w:r>
        <w:t>0</w:t>
      </w:r>
      <w:r>
        <w:t>f</w:t>
      </w:r>
      <w:r>
        <w:t>(</w:t>
      </w:r>
      <w:r>
        <w:t>x</w:t>
      </w:r>
      <w:r>
        <w:t>)</w:t>
      </w:r>
      <w:r>
        <w:t>−</w:t>
      </w:r>
      <w:r>
        <w:t>f</w:t>
      </w:r>
      <w:r>
        <w:t>(</w:t>
      </w:r>
      <w:r>
        <w:t>x</w:t>
      </w:r>
      <w:r>
        <w:t>0</w:t>
      </w:r>
      <w:r>
        <w:t>)</w:t>
      </w:r>
      <w:r>
        <w:t>x</w:t>
      </w:r>
      <w:r>
        <w:t>−</w:t>
      </w:r>
      <w:r>
        <w:t>x</w:t>
      </w:r>
      <w:r>
        <w:t>0</w:t>
      </w:r>
      <w:r>
        <w:t>y^(')(x_(0))=limx→x_(0)(fx−fx_(0))/(x−x_(0))</w:t>
      </w:r>
      <w:r>
        <w:t>=</w:t>
      </w:r>
      <w:r>
        <w:t>lim</w:t>
      </w:r>
      <w:r>
        <w:t>x</w:t>
      </w:r>
      <w:r>
        <w:t>→</w:t>
      </w:r>
      <w:r>
        <w:t>x</w:t>
      </w:r>
      <w:r>
        <w:t>0</w:t>
      </w:r>
      <w:r>
        <w:t>x</w:t>
      </w:r>
      <w:r>
        <w:t>−</w:t>
      </w:r>
      <w:r>
        <w:t>x</w:t>
      </w:r>
      <w:r>
        <w:t>0</w:t>
      </w:r>
      <w:r>
        <w:t>x</w:t>
      </w:r>
      <w:r>
        <w:t>−</w:t>
      </w:r>
      <w:r>
        <w:t>x</w:t>
      </w:r>
      <w:r>
        <w:t>0</w:t>
      </w:r>
      <w:r>
        <w:t>=</w:t>
      </w:r>
      <w:r>
        <w:t>1</w:t>
      </w:r>
      <w:r>
        <w:t>=limx→x_(0)(x−x_(0))/(x−x_(0))=1</w:t>
      </w:r>
      <w:r>
        <w:t>.</w:t>
      </w:r>
      <w:r>
        <w:br/>
      </w:r>
      <w:r>
        <w:t>Vậy y</w:t>
      </w:r>
      <w:r>
        <w:rPr>
          <w:i/>
        </w:rPr>
        <w:t>'</w:t>
      </w:r>
      <w:r>
        <w:t>(x</w:t>
      </w:r>
      <w:r>
        <w:rPr>
          <w:vertAlign w:val="subscript"/>
        </w:rPr>
        <w:t>0</w:t>
      </w:r>
      <w:r>
        <w:t>) = 1.</w:t>
      </w:r>
      <w:r>
        <w:br/>
      </w:r>
      <w:r>
        <w:t>b) Có (x</w:t>
      </w:r>
      <w:r>
        <w:rPr>
          <w:vertAlign w:val="superscript"/>
        </w:rPr>
        <w:t>2</w:t>
      </w:r>
      <w:r>
        <w:t>)</w:t>
      </w:r>
      <w:r>
        <w:rPr>
          <w:i/>
        </w:rPr>
        <w:t>'</w:t>
      </w:r>
      <w:r>
        <w:t xml:space="preserve"> = 2x; (x</w:t>
      </w:r>
      <w:r>
        <w:rPr>
          <w:vertAlign w:val="superscript"/>
        </w:rPr>
        <w:t>3</w:t>
      </w:r>
      <w:r>
        <w:t>)</w:t>
      </w:r>
      <w:r>
        <w:rPr>
          <w:i/>
        </w:rPr>
        <w:t>'</w:t>
      </w:r>
      <w:r>
        <w:t xml:space="preserve"> = 3x</w:t>
      </w:r>
      <w:r>
        <w:rPr>
          <w:vertAlign w:val="superscript"/>
        </w:rPr>
        <w:t>2</w:t>
      </w:r>
      <w:r>
        <w:t>;</w:t>
      </w:r>
      <w:r>
        <w:br/>
      </w:r>
      <w:r>
        <w:t>Dự đoán (x</w:t>
      </w:r>
      <w:r>
        <w:rPr>
          <w:vertAlign w:val="superscript"/>
        </w:rPr>
        <w:t>n</w:t>
      </w:r>
      <w:r>
        <w:t>)</w:t>
      </w:r>
      <w:r>
        <w:rPr>
          <w:i/>
        </w:rPr>
        <w:t>'</w:t>
      </w:r>
      <w:r>
        <w:t xml:space="preserve"> = nx</w:t>
      </w:r>
      <w:r>
        <w:rPr>
          <w:vertAlign w:val="superscript"/>
        </w:rPr>
        <w:t>n – 1</w:t>
      </w:r>
      <w:r>
        <w:t>.</w:t>
      </w:r>
      <w:r>
        <w:br/>
      </w:r>
      <w:r>
        <w:rPr>
          <w:b/>
        </w:rPr>
        <w:t>Giải Toán 11 trang 43 Tập 2</w:t>
      </w:r>
      <w:r>
        <w:br/>
      </w:r>
      <w:r>
        <w:rPr>
          <w:b/>
        </w:rPr>
        <w:t>Thực hành 1 trang 43 Toán 11 Tập 2</w:t>
      </w:r>
      <w:r>
        <w:t xml:space="preserve">: </w:t>
      </w:r>
      <w:r>
        <w:t>Tính đạo hàm của hàm số y = x</w:t>
      </w:r>
      <w:r>
        <w:rPr>
          <w:vertAlign w:val="superscript"/>
        </w:rPr>
        <w:t>10</w:t>
      </w:r>
      <w:r>
        <w:t xml:space="preserve"> tại x = −1 và </w:t>
      </w:r>
      <w:r>
        <w:t>x</w:t>
      </w:r>
      <w:r>
        <w:t>=</w:t>
      </w:r>
      <w:r>
        <w:t>3</w:t>
      </w:r>
      <w:r>
        <w:t>√</w:t>
      </w:r>
      <w:r>
        <w:t>2</w:t>
      </w:r>
      <w:r>
        <w:t>x=23</w:t>
      </w:r>
      <w:r>
        <w:t xml:space="preserve"> .</w:t>
      </w:r>
      <w:r>
        <w:br/>
      </w:r>
      <w:r>
        <w:rPr>
          <w:b/>
        </w:rPr>
        <w:t>Lời giải:</w:t>
      </w:r>
      <w:r>
        <w:br/>
      </w:r>
      <w:r>
        <w:t>Ta có y</w:t>
      </w:r>
      <w:r>
        <w:rPr>
          <w:i/>
        </w:rPr>
        <w:t>'</w:t>
      </w:r>
      <w:r>
        <w:t xml:space="preserve"> = (x</w:t>
      </w:r>
      <w:r>
        <w:rPr>
          <w:vertAlign w:val="superscript"/>
        </w:rPr>
        <w:t>10</w:t>
      </w:r>
      <w:r>
        <w:t>)</w:t>
      </w:r>
      <w:r>
        <w:rPr>
          <w:i/>
        </w:rPr>
        <w:t>'</w:t>
      </w:r>
      <w:r>
        <w:t xml:space="preserve"> = 10x</w:t>
      </w:r>
      <w:r>
        <w:rPr>
          <w:vertAlign w:val="superscript"/>
        </w:rPr>
        <w:t>9</w:t>
      </w:r>
      <w:r>
        <w:t>.</w:t>
      </w:r>
      <w:r>
        <w:br/>
      </w:r>
      <w:r>
        <w:t>Khi đó y'(−1) = 10×(−1)</w:t>
      </w:r>
      <w:r>
        <w:rPr>
          <w:vertAlign w:val="superscript"/>
        </w:rPr>
        <w:t>9</w:t>
      </w:r>
      <w:r>
        <w:t xml:space="preserve"> = −10;</w:t>
      </w:r>
      <w:r>
        <w:br/>
      </w:r>
      <w:r>
        <w:t>y</w:t>
      </w:r>
      <w:r>
        <w:t>′</w:t>
      </w:r>
      <w:r>
        <w:t>(</w:t>
      </w:r>
      <w:r>
        <w:t>3</w:t>
      </w:r>
      <w:r>
        <w:t>√</w:t>
      </w:r>
      <w:r>
        <w:t>2</w:t>
      </w:r>
      <w:r>
        <w:t>)</w:t>
      </w:r>
      <w:r>
        <w:t>=</w:t>
      </w:r>
      <w:r>
        <w:t>10</w:t>
      </w:r>
      <w:r>
        <w:t>⋅</w:t>
      </w:r>
      <w:r>
        <w:t>(</w:t>
      </w:r>
      <w:r>
        <w:t>3</w:t>
      </w:r>
      <w:r>
        <w:t>√</w:t>
      </w:r>
      <w:r>
        <w:t>2</w:t>
      </w:r>
      <w:r>
        <w:t>)</w:t>
      </w:r>
      <w:r>
        <w:t>9</w:t>
      </w:r>
      <w:r>
        <w:t>=</w:t>
      </w:r>
      <w:r>
        <w:t>10</w:t>
      </w:r>
      <w:r>
        <w:t>⋅</w:t>
      </w:r>
      <w:r>
        <w:t>(</w:t>
      </w:r>
      <w:r>
        <w:t>2</w:t>
      </w:r>
      <w:r>
        <w:t>1</w:t>
      </w:r>
      <w:r>
        <w:t>3</w:t>
      </w:r>
      <w:r>
        <w:t>)</w:t>
      </w:r>
      <w:r>
        <w:t>9</w:t>
      </w:r>
      <w:r>
        <w:t>=</w:t>
      </w:r>
      <w:r>
        <w:t>80</w:t>
      </w:r>
      <w:r>
        <w:t>y^(')23=10⋅23^(9)=10⋅2^((1)/(3))^(9)=80</w:t>
      </w:r>
      <w:r>
        <w:t>.</w:t>
      </w:r>
      <w:r>
        <w:br/>
      </w:r>
      <w:r>
        <w:br/>
      </w:r>
      <w:r>
        <w:rPr>
          <w:b/>
        </w:rPr>
        <w:t>Hoạt động khám phá 2 trang 43 Toán 11 Tập 2</w:t>
      </w:r>
      <w:r>
        <w:t xml:space="preserve">: </w:t>
      </w:r>
      <w:r>
        <w:t xml:space="preserve">Dùng định nghĩa, tính đạo hàm của hàm số </w:t>
      </w:r>
      <w:r>
        <w:t>y</w:t>
      </w:r>
      <w:r>
        <w:t>=</w:t>
      </w:r>
      <w:r>
        <w:t>√</w:t>
      </w:r>
      <w:r>
        <w:t>x</w:t>
      </w:r>
      <w:r>
        <w:t>y=√(x)</w:t>
      </w:r>
      <w:r>
        <w:t xml:space="preserve"> tại điểm x = x</w:t>
      </w:r>
      <w:r>
        <w:rPr>
          <w:vertAlign w:val="subscript"/>
        </w:rPr>
        <w:t>0</w:t>
      </w:r>
      <w:r>
        <w:t xml:space="preserve"> với x</w:t>
      </w:r>
      <w:r>
        <w:rPr>
          <w:vertAlign w:val="subscript"/>
        </w:rPr>
        <w:t>0</w:t>
      </w:r>
      <w:r>
        <w:t xml:space="preserve"> &gt; 0.</w:t>
      </w:r>
      <w:r>
        <w:br/>
      </w:r>
      <w:r>
        <w:rPr>
          <w:b/>
        </w:rPr>
        <w:t>Lời giải:</w:t>
      </w:r>
      <w:r>
        <w:br/>
      </w:r>
      <w:r>
        <w:t xml:space="preserve">Ta có </w:t>
      </w:r>
      <w:r>
        <w:t>y</w:t>
      </w:r>
      <w:r>
        <w:t>′</w:t>
      </w:r>
      <w:r>
        <w:t>(</w:t>
      </w:r>
      <w:r>
        <w:t>x</w:t>
      </w:r>
      <w:r>
        <w:t>0</w:t>
      </w:r>
      <w:r>
        <w:t>)</w:t>
      </w:r>
      <w:r>
        <w:t>=</w:t>
      </w:r>
      <w:r>
        <w:t>lim</w:t>
      </w:r>
      <w:r>
        <w:t>x</w:t>
      </w:r>
      <w:r>
        <w:t>→</w:t>
      </w:r>
      <w:r>
        <w:t>x</w:t>
      </w:r>
      <w:r>
        <w:t>0</w:t>
      </w:r>
      <w:r>
        <w:t>f</w:t>
      </w:r>
      <w:r>
        <w:t>(</w:t>
      </w:r>
      <w:r>
        <w:t>x</w:t>
      </w:r>
      <w:r>
        <w:t>)</w:t>
      </w:r>
      <w:r>
        <w:t>−</w:t>
      </w:r>
      <w:r>
        <w:t>f</w:t>
      </w:r>
      <w:r>
        <w:t>(</w:t>
      </w:r>
      <w:r>
        <w:t>x</w:t>
      </w:r>
      <w:r>
        <w:t>0</w:t>
      </w:r>
      <w:r>
        <w:t>)</w:t>
      </w:r>
      <w:r>
        <w:t>x</w:t>
      </w:r>
      <w:r>
        <w:t>−</w:t>
      </w:r>
      <w:r>
        <w:t>x</w:t>
      </w:r>
      <w:r>
        <w:t>0</w:t>
      </w:r>
      <w:r>
        <w:t>=</w:t>
      </w:r>
      <w:r>
        <w:t>lim</w:t>
      </w:r>
      <w:r>
        <w:t>x</w:t>
      </w:r>
      <w:r>
        <w:t>→</w:t>
      </w:r>
      <w:r>
        <w:t>x</w:t>
      </w:r>
      <w:r>
        <w:t>0</w:t>
      </w:r>
      <w:r>
        <w:t>√</w:t>
      </w:r>
      <w:r>
        <w:t>x</w:t>
      </w:r>
      <w:r>
        <w:t>−</w:t>
      </w:r>
      <w:r>
        <w:t>√</w:t>
      </w:r>
      <w:r>
        <w:t>x</w:t>
      </w:r>
      <w:r>
        <w:t>0</w:t>
      </w:r>
      <w:r>
        <w:t>x</w:t>
      </w:r>
      <w:r>
        <w:t>−</w:t>
      </w:r>
      <w:r>
        <w:t>x</w:t>
      </w:r>
      <w:r>
        <w:t>0</w:t>
      </w:r>
      <w:r>
        <w:t>y^(')x_(0)=limx→x_(0)(fx−fx_(0))/(x−x_(0))=limx→x_(0)(√(x)−√(x_(0)))/(x−x_(0))</w:t>
      </w:r>
      <w:r>
        <w:br/>
      </w:r>
      <w:r>
        <w:t>=</w:t>
      </w:r>
      <w:r>
        <w:t>lim</w:t>
      </w:r>
      <w:r>
        <w:t>x</w:t>
      </w:r>
      <w:r>
        <w:t>→</w:t>
      </w:r>
      <w:r>
        <w:t>x</w:t>
      </w:r>
      <w:r>
        <w:t>0</w:t>
      </w:r>
      <w:r>
        <w:t>x</w:t>
      </w:r>
      <w:r>
        <w:t>−</w:t>
      </w:r>
      <w:r>
        <w:t>x</w:t>
      </w:r>
      <w:r>
        <w:t>0</w:t>
      </w:r>
      <w:r>
        <w:t>(</w:t>
      </w:r>
      <w:r>
        <w:t>x</w:t>
      </w:r>
      <w:r>
        <w:t>−</w:t>
      </w:r>
      <w:r>
        <w:t>x</w:t>
      </w:r>
      <w:r>
        <w:t>0</w:t>
      </w:r>
      <w:r>
        <w:t>)</w:t>
      </w:r>
      <w:r>
        <w:t>(</w:t>
      </w:r>
      <w:r>
        <w:t>√</w:t>
      </w:r>
      <w:r>
        <w:t>x</w:t>
      </w:r>
      <w:r>
        <w:t>+</w:t>
      </w:r>
      <w:r>
        <w:t>√</w:t>
      </w:r>
      <w:r>
        <w:t>x</w:t>
      </w:r>
      <w:r>
        <w:t>0</w:t>
      </w:r>
      <w:r>
        <w:t>)</w:t>
      </w:r>
      <w:r>
        <w:t>=limx→x_(0)(x−x_(0))/(x−x_(0)√(x)+√(x_(0)))</w:t>
      </w:r>
      <w:r>
        <w:t>=</w:t>
      </w:r>
      <w:r>
        <w:t>lim</w:t>
      </w:r>
      <w:r>
        <w:t>x</w:t>
      </w:r>
      <w:r>
        <w:t>→</w:t>
      </w:r>
      <w:r>
        <w:t>x</w:t>
      </w:r>
      <w:r>
        <w:t>0</w:t>
      </w:r>
      <w:r>
        <w:t>1</w:t>
      </w:r>
      <w:r>
        <w:t>√</w:t>
      </w:r>
      <w:r>
        <w:t>x</w:t>
      </w:r>
      <w:r>
        <w:t>+</w:t>
      </w:r>
      <w:r>
        <w:t>√</w:t>
      </w:r>
      <w:r>
        <w:t>x</w:t>
      </w:r>
      <w:r>
        <w:t>0</w:t>
      </w:r>
      <w:r>
        <w:t>=</w:t>
      </w:r>
      <w:r>
        <w:t>1</w:t>
      </w:r>
      <w:r>
        <w:t>2</w:t>
      </w:r>
      <w:r>
        <w:t>√</w:t>
      </w:r>
      <w:r>
        <w:t>x</w:t>
      </w:r>
      <w:r>
        <w:t>0</w:t>
      </w:r>
      <w:r>
        <w:t>=limx→x_(0)(1)/(√(x)+√(x_(0)))=(1)/(2√(x_(0)))</w:t>
      </w:r>
      <w:r>
        <w:t>.</w:t>
      </w:r>
      <w:r>
        <w:br/>
      </w:r>
      <w:r>
        <w:t xml:space="preserve">Vậy </w:t>
      </w:r>
      <w:r>
        <w:t>y</w:t>
      </w:r>
      <w:r>
        <w:t>′</w:t>
      </w:r>
      <w:r>
        <w:t>(</w:t>
      </w:r>
      <w:r>
        <w:t>x</w:t>
      </w:r>
      <w:r>
        <w:t>0</w:t>
      </w:r>
      <w:r>
        <w:t>)</w:t>
      </w:r>
      <w:r>
        <w:t>=</w:t>
      </w:r>
      <w:r>
        <w:t>1</w:t>
      </w:r>
      <w:r>
        <w:t>2</w:t>
      </w:r>
      <w:r>
        <w:t>√</w:t>
      </w:r>
      <w:r>
        <w:t>x</w:t>
      </w:r>
      <w:r>
        <w:t>0</w:t>
      </w:r>
      <w:r>
        <w:t>y^(')x_(0)=(1)/(2√(x_(0)))</w:t>
      </w:r>
      <w:r>
        <w:t>.</w:t>
      </w:r>
      <w:r>
        <w:br/>
      </w:r>
      <w:r>
        <w:br/>
      </w:r>
      <w:r>
        <w:rPr>
          <w:b/>
        </w:rPr>
        <w:t>Thực hành 2 trang 43 Toán 11 Tập 2</w:t>
      </w:r>
      <w:r>
        <w:t xml:space="preserve">: </w:t>
      </w:r>
      <w:r>
        <w:t xml:space="preserve">Viết phương trình tiếp tuyến của đồ thị hàm số </w:t>
      </w:r>
      <w:r>
        <w:t>y</w:t>
      </w:r>
      <w:r>
        <w:t>=</w:t>
      </w:r>
      <w:r>
        <w:t>√</w:t>
      </w:r>
      <w:r>
        <w:t>x</w:t>
      </w:r>
      <w:r>
        <w:t>y=√(x)</w:t>
      </w:r>
      <w:r>
        <w:t xml:space="preserve"> tại điểm có hoành độ bằng 4.</w:t>
      </w:r>
      <w:r>
        <w:br/>
      </w:r>
      <w:r>
        <w:rPr>
          <w:b/>
        </w:rPr>
        <w:t>Lời giải:</w:t>
      </w:r>
      <w:r>
        <w:br/>
      </w:r>
      <w:r>
        <w:t xml:space="preserve">Ta có </w:t>
      </w:r>
      <w:r>
        <w:t>y</w:t>
      </w:r>
      <w:r>
        <w:t>′</w:t>
      </w:r>
      <w:r>
        <w:t>=</w:t>
      </w:r>
      <w:r>
        <w:t>(</w:t>
      </w:r>
      <w:r>
        <w:t>√</w:t>
      </w:r>
      <w:r>
        <w:t>x</w:t>
      </w:r>
      <w:r>
        <w:t>)</w:t>
      </w:r>
      <w:r>
        <w:t>′</w:t>
      </w:r>
      <w:r>
        <w:t>=</w:t>
      </w:r>
      <w:r>
        <w:t>1</w:t>
      </w:r>
      <w:r>
        <w:t>2</w:t>
      </w:r>
      <w:r>
        <w:t>√</w:t>
      </w:r>
      <w:r>
        <w:t>x</w:t>
      </w:r>
      <w:r>
        <w:t>y^(')=√(x)^(')=(1)/(2√(x))</w:t>
      </w:r>
      <w:r>
        <w:t>.</w:t>
      </w:r>
      <w:r>
        <w:br/>
      </w:r>
      <w:r>
        <w:t xml:space="preserve">Hệ số góc của tiếp tuyến của đồ thị hàm số </w:t>
      </w:r>
      <w:r>
        <w:t>y</w:t>
      </w:r>
      <w:r>
        <w:t>=</w:t>
      </w:r>
      <w:r>
        <w:t>√</w:t>
      </w:r>
      <w:r>
        <w:t>x</w:t>
      </w:r>
      <w:r>
        <w:t>y=√(x)</w:t>
      </w:r>
      <w:r>
        <w:t xml:space="preserve"> tại điểm có hoành độ bằng 4 là:</w:t>
      </w:r>
      <w:r>
        <w:br/>
      </w:r>
      <w:r>
        <w:t>k</w:t>
      </w:r>
      <w:r>
        <w:t>=</w:t>
      </w:r>
      <w:r>
        <w:t>y</w:t>
      </w:r>
      <w:r>
        <w:t>′</w:t>
      </w:r>
      <w:r>
        <w:t>(</w:t>
      </w:r>
      <w:r>
        <w:t>4</w:t>
      </w:r>
      <w:r>
        <w:t>)</w:t>
      </w:r>
      <w:r>
        <w:t>=</w:t>
      </w:r>
      <w:r>
        <w:t>1</w:t>
      </w:r>
      <w:r>
        <w:t>2</w:t>
      </w:r>
      <w:r>
        <w:t>√</w:t>
      </w:r>
      <w:r>
        <w:t>4</w:t>
      </w:r>
      <w:r>
        <w:t>=</w:t>
      </w:r>
      <w:r>
        <w:t>1</w:t>
      </w:r>
      <w:r>
        <w:t>4</w:t>
      </w:r>
      <w:r>
        <w:t>k=y^(')4=(1)/(2√(4))=(1)/(4)</w:t>
      </w:r>
      <w:r>
        <w:t>.</w:t>
      </w:r>
      <w:r>
        <w:br/>
      </w:r>
      <w:r>
        <w:t xml:space="preserve">Với x = 4 thì </w:t>
      </w:r>
      <w:r>
        <w:t>y</w:t>
      </w:r>
      <w:r>
        <w:t>=</w:t>
      </w:r>
      <w:r>
        <w:t>√</w:t>
      </w:r>
      <w:r>
        <w:t>4</w:t>
      </w:r>
      <w:r>
        <w:t>=</w:t>
      </w:r>
      <w:r>
        <w:t>2</w:t>
      </w:r>
      <w:r>
        <w:t>y=√(4)=2</w:t>
      </w:r>
      <w:r>
        <w:t>.</w:t>
      </w:r>
      <w:r>
        <w:br/>
      </w:r>
      <w:r>
        <w:t xml:space="preserve">Khi đó phương trình tiếp tuyến của đồ thị hàm số </w:t>
      </w:r>
      <w:r>
        <w:t>y</w:t>
      </w:r>
      <w:r>
        <w:t>=</w:t>
      </w:r>
      <w:r>
        <w:t>√</w:t>
      </w:r>
      <w:r>
        <w:t>x</w:t>
      </w:r>
      <w:r>
        <w:t>y=√(x)</w:t>
      </w:r>
      <w:r>
        <w:t xml:space="preserve"> tại điểm có hoành độ bằng 4 là </w:t>
      </w:r>
      <w:r>
        <w:t>y</w:t>
      </w:r>
      <w:r>
        <w:t>=</w:t>
      </w:r>
      <w:r>
        <w:t>1</w:t>
      </w:r>
      <w:r>
        <w:t>4</w:t>
      </w:r>
      <w:r>
        <w:t>(</w:t>
      </w:r>
      <w:r>
        <w:t>x</w:t>
      </w:r>
      <w:r>
        <w:t>−</w:t>
      </w:r>
      <w:r>
        <w:t>4</w:t>
      </w:r>
      <w:r>
        <w:t>)</w:t>
      </w:r>
      <w:r>
        <w:t>+</w:t>
      </w:r>
      <w:r>
        <w:t>2</w:t>
      </w:r>
      <w:r>
        <w:t>y=(1)/(4)x−4+2</w:t>
      </w:r>
      <w:r>
        <w:t xml:space="preserve"> hay </w:t>
      </w:r>
      <w:r>
        <w:t>y</w:t>
      </w:r>
      <w:r>
        <w:t>=</w:t>
      </w:r>
      <w:r>
        <w:t>1</w:t>
      </w:r>
      <w:r>
        <w:t>4</w:t>
      </w:r>
      <w:r>
        <w:t>x</w:t>
      </w:r>
      <w:r>
        <w:t>+</w:t>
      </w:r>
      <w:r>
        <w:t>1</w:t>
      </w:r>
      <w:r>
        <w:t>y=(1)/(4)x+1</w:t>
      </w:r>
      <w:r>
        <w:t>.</w:t>
      </w:r>
      <w:r>
        <w:br/>
      </w:r>
      <w:r>
        <w:t xml:space="preserve">Vậy </w:t>
      </w:r>
      <w:r>
        <w:t>y</w:t>
      </w:r>
      <w:r>
        <w:t>=</w:t>
      </w:r>
      <w:r>
        <w:t>1</w:t>
      </w:r>
      <w:r>
        <w:t>4</w:t>
      </w:r>
      <w:r>
        <w:t>x</w:t>
      </w:r>
      <w:r>
        <w:t>+</w:t>
      </w:r>
      <w:r>
        <w:t>1</w:t>
      </w:r>
      <w:r>
        <w:t>y=(1)/(4)x+1</w:t>
      </w:r>
      <w:r>
        <w:t xml:space="preserve"> là tiếp tuyến cần tìm.</w:t>
      </w:r>
      <w:r>
        <w:br/>
      </w:r>
      <w:r>
        <w:br/>
      </w:r>
      <w:r>
        <w:rPr>
          <w:b/>
        </w:rPr>
        <w:t>Thực hành 3 trang 43 Toán 11 Tập 2</w:t>
      </w:r>
      <w:r>
        <w:t xml:space="preserve">: </w:t>
      </w:r>
      <w:r>
        <w:t>Tìm đạo hàm của các hàm số:</w:t>
      </w:r>
      <w:r>
        <w:br/>
      </w:r>
      <w:r>
        <w:t xml:space="preserve">a) </w:t>
      </w:r>
      <w:r>
        <w:t>y</w:t>
      </w:r>
      <w:r>
        <w:t>=</w:t>
      </w:r>
      <w:r>
        <w:t>4</w:t>
      </w:r>
      <w:r>
        <w:t>√</w:t>
      </w:r>
      <w:r>
        <w:t>x</w:t>
      </w:r>
      <w:r>
        <w:t>y=x4</w:t>
      </w:r>
      <w:r>
        <w:t xml:space="preserve"> tại x = 1;</w:t>
      </w:r>
      <w:r>
        <w:br/>
      </w:r>
      <w:r>
        <w:t xml:space="preserve">b) </w:t>
      </w:r>
      <w:r>
        <w:t>y</w:t>
      </w:r>
      <w:r>
        <w:t>=</w:t>
      </w:r>
      <w:r>
        <w:t>1</w:t>
      </w:r>
      <w:r>
        <w:t>x</w:t>
      </w:r>
      <w:r>
        <w:t>y=(1)/(x)</w:t>
      </w:r>
      <w:r>
        <w:t xml:space="preserve"> tại </w:t>
      </w:r>
      <w:r>
        <w:t>x</w:t>
      </w:r>
      <w:r>
        <w:t>=</w:t>
      </w:r>
      <w:r>
        <w:t>−</w:t>
      </w:r>
      <w:r>
        <w:t>1</w:t>
      </w:r>
      <w:r>
        <w:t>4</w:t>
      </w:r>
      <w:r>
        <w:t>x=−(1)/(4)</w:t>
      </w:r>
      <w:r>
        <w:t>.</w:t>
      </w:r>
      <w:r>
        <w:br/>
      </w:r>
      <w:r>
        <w:rPr>
          <w:b/>
        </w:rPr>
        <w:t>Lời giải:</w:t>
      </w:r>
      <w:r>
        <w:br/>
      </w:r>
      <w:r>
        <w:t xml:space="preserve">a) Ta có </w:t>
      </w:r>
      <w:r>
        <w:t>y</w:t>
      </w:r>
      <w:r>
        <w:t>′</w:t>
      </w:r>
      <w:r>
        <w:t>=</w:t>
      </w:r>
      <w:r>
        <w:t>(</w:t>
      </w:r>
      <w:r>
        <w:t>4</w:t>
      </w:r>
      <w:r>
        <w:t>√</w:t>
      </w:r>
      <w:r>
        <w:t>x</w:t>
      </w:r>
      <w:r>
        <w:t>)</w:t>
      </w:r>
      <w:r>
        <w:t>′</w:t>
      </w:r>
      <w:r>
        <w:t>=</w:t>
      </w:r>
      <w:r>
        <w:t>1</w:t>
      </w:r>
      <w:r>
        <w:t>4</w:t>
      </w:r>
      <w:r>
        <w:t>⋅</w:t>
      </w:r>
      <w:r>
        <w:t>x</w:t>
      </w:r>
      <w:r>
        <w:t>−</w:t>
      </w:r>
      <w:r>
        <w:t>3</w:t>
      </w:r>
      <w:r>
        <w:t>4</w:t>
      </w:r>
      <w:r>
        <w:t>=</w:t>
      </w:r>
      <w:r>
        <w:t>1</w:t>
      </w:r>
      <w:r>
        <w:t>4</w:t>
      </w:r>
      <w:r>
        <w:t>⋅</w:t>
      </w:r>
      <w:r>
        <w:t>1</w:t>
      </w:r>
      <w:r>
        <w:t>4</w:t>
      </w:r>
      <w:r>
        <w:t>√</w:t>
      </w:r>
      <w:r>
        <w:t>x</w:t>
      </w:r>
      <w:r>
        <w:t>3</w:t>
      </w:r>
      <w:r>
        <w:t>y^(')=x4^(')=(1)/(4)⋅x^(−(3)/(4))=(1)/(4)⋅(1)/(x^(3)4)</w:t>
      </w:r>
      <w:r>
        <w:t>.</w:t>
      </w:r>
      <w:r>
        <w:br/>
      </w:r>
      <w:r>
        <w:t xml:space="preserve">Khi đó </w:t>
      </w:r>
      <w:r>
        <w:t>y</w:t>
      </w:r>
      <w:r>
        <w:t>′</w:t>
      </w:r>
      <w:r>
        <w:t>(</w:t>
      </w:r>
      <w:r>
        <w:t>1</w:t>
      </w:r>
      <w:r>
        <w:t>)</w:t>
      </w:r>
      <w:r>
        <w:t>=</w:t>
      </w:r>
      <w:r>
        <w:t>1</w:t>
      </w:r>
      <w:r>
        <w:t>4</w:t>
      </w:r>
      <w:r>
        <w:t>⋅</w:t>
      </w:r>
      <w:r>
        <w:t>1</w:t>
      </w:r>
      <w:r>
        <w:t>4</w:t>
      </w:r>
      <w:r>
        <w:t>√</w:t>
      </w:r>
      <w:r>
        <w:t>1</w:t>
      </w:r>
      <w:r>
        <w:t>3</w:t>
      </w:r>
      <w:r>
        <w:t>=</w:t>
      </w:r>
      <w:r>
        <w:t>1</w:t>
      </w:r>
      <w:r>
        <w:t>4</w:t>
      </w:r>
      <w:r>
        <w:t>y^(')1=(1)/(4)⋅(1)/(1^(3)4)=(1)/(4)</w:t>
      </w:r>
      <w:r>
        <w:t>.</w:t>
      </w:r>
      <w:r>
        <w:br/>
      </w:r>
      <w:r>
        <w:t xml:space="preserve">b) Ta có </w:t>
      </w:r>
      <w:r>
        <w:t>y</w:t>
      </w:r>
      <w:r>
        <w:t>′</w:t>
      </w:r>
      <w:r>
        <w:t>=</w:t>
      </w:r>
      <w:r>
        <w:t>(</w:t>
      </w:r>
      <w:r>
        <w:t>1</w:t>
      </w:r>
      <w:r>
        <w:t>x</w:t>
      </w:r>
      <w:r>
        <w:t>)</w:t>
      </w:r>
      <w:r>
        <w:t>′</w:t>
      </w:r>
      <w:r>
        <w:t>=</w:t>
      </w:r>
      <w:r>
        <w:t>−</w:t>
      </w:r>
      <w:r>
        <w:t>1</w:t>
      </w:r>
      <w:r>
        <w:t>x</w:t>
      </w:r>
      <w:r>
        <w:t>2</w:t>
      </w:r>
      <w:r>
        <w:t>y^(')=(1)/(x)^(')=−(1)/(x^(2))</w:t>
      </w:r>
      <w:r>
        <w:t>.</w:t>
      </w:r>
      <w:r>
        <w:br/>
      </w:r>
      <w:r>
        <w:t xml:space="preserve">Khi đó </w:t>
      </w:r>
      <w:r>
        <w:t>y</w:t>
      </w:r>
      <w:r>
        <w:t>′</w:t>
      </w:r>
      <w:r>
        <w:t>(</w:t>
      </w:r>
      <w:r>
        <w:t>−</w:t>
      </w:r>
      <w:r>
        <w:t>1</w:t>
      </w:r>
      <w:r>
        <w:t>4</w:t>
      </w:r>
      <w:r>
        <w:t>)</w:t>
      </w:r>
      <w:r>
        <w:t>=</w:t>
      </w:r>
      <w:r>
        <w:t>−</w:t>
      </w:r>
      <w:r>
        <w:t>1</w:t>
      </w:r>
      <w:r>
        <w:t>(</w:t>
      </w:r>
      <w:r>
        <w:t>-1</w:t>
      </w:r>
      <w:r>
        <w:t>4</w:t>
      </w:r>
      <w:r>
        <w:t>)</w:t>
      </w:r>
      <w:r>
        <w:t>2</w:t>
      </w:r>
      <w:r>
        <w:t>=</w:t>
      </w:r>
      <w:r>
        <w:t>−</w:t>
      </w:r>
      <w:r>
        <w:t>16</w:t>
      </w:r>
      <w:r>
        <w:t>y^(')−(1)/(4)=−(1)/(((-1)/(4))^(2))=−16</w:t>
      </w:r>
      <w:r>
        <w:t>.</w:t>
      </w:r>
      <w:r>
        <w:br/>
      </w:r>
      <w:r>
        <w:rPr>
          <w:b/>
        </w:rPr>
        <w:t>Giải Toán 11 trang 44 Tập 2</w:t>
      </w:r>
      <w:r>
        <w:br/>
      </w:r>
      <w:r>
        <w:rPr>
          <w:b/>
        </w:rPr>
        <w:t>Hoạt động khám phá 3 trang 44 Toán 11 Tập 2</w:t>
      </w:r>
      <w:r>
        <w:t xml:space="preserve">: </w:t>
      </w:r>
      <w:r>
        <w:t xml:space="preserve">Cho biết </w:t>
      </w:r>
      <w:r>
        <w:t>lim</w:t>
      </w:r>
      <w:r>
        <w:t>x</w:t>
      </w:r>
      <w:r>
        <w:t>→</w:t>
      </w:r>
      <w:r>
        <w:t>0</w:t>
      </w:r>
      <w:r>
        <w:t>sin</w:t>
      </w:r>
      <w:r>
        <w:t>x</w:t>
      </w:r>
      <w:r>
        <w:t>x</w:t>
      </w:r>
      <w:r>
        <w:t>=</w:t>
      </w:r>
      <w:r>
        <w:t>1</w:t>
      </w:r>
      <w:r>
        <w:t>limx→0(sinx)/(x)=1</w:t>
      </w:r>
      <w:r>
        <w:t>. Dùng định nghĩa tính đạo hàm của hàm số y = sinx.</w:t>
      </w:r>
      <w:r>
        <w:br/>
      </w:r>
      <w:r>
        <w:rPr>
          <w:b/>
        </w:rPr>
        <w:t>Lời giải:</w:t>
      </w:r>
      <w:r>
        <w:br/>
      </w:r>
      <w:r>
        <w:t xml:space="preserve">Có </w:t>
      </w:r>
      <w:r>
        <w:t>y</w:t>
      </w:r>
      <w:r>
        <w:t>′</w:t>
      </w:r>
      <w:r>
        <w:t>(</w:t>
      </w:r>
      <w:r>
        <w:t>x</w:t>
      </w:r>
      <w:r>
        <w:t>0</w:t>
      </w:r>
      <w:r>
        <w:t>)</w:t>
      </w:r>
      <w:r>
        <w:t>=</w:t>
      </w:r>
      <w:r>
        <w:t>lim</w:t>
      </w:r>
      <w:r>
        <w:t>x</w:t>
      </w:r>
      <w:r>
        <w:t>→</w:t>
      </w:r>
      <w:r>
        <w:t>x</w:t>
      </w:r>
      <w:r>
        <w:t>0</w:t>
      </w:r>
      <w:r>
        <w:t>f</w:t>
      </w:r>
      <w:r>
        <w:t>(</w:t>
      </w:r>
      <w:r>
        <w:t>x</w:t>
      </w:r>
      <w:r>
        <w:t>)</w:t>
      </w:r>
      <w:r>
        <w:t>−</w:t>
      </w:r>
      <w:r>
        <w:t>f</w:t>
      </w:r>
      <w:r>
        <w:t>(</w:t>
      </w:r>
      <w:r>
        <w:t>x</w:t>
      </w:r>
      <w:r>
        <w:t>0</w:t>
      </w:r>
      <w:r>
        <w:t>)</w:t>
      </w:r>
      <w:r>
        <w:t>x</w:t>
      </w:r>
      <w:r>
        <w:t>−</w:t>
      </w:r>
      <w:r>
        <w:t>x</w:t>
      </w:r>
      <w:r>
        <w:t>0</w:t>
      </w:r>
      <w:r>
        <w:t>y^(')x_(0)=limx→x_(0)(fx−fx_(0))/(x−x_(0))</w:t>
      </w:r>
      <w:r>
        <w:t>=</w:t>
      </w:r>
      <w:r>
        <w:t>lim</w:t>
      </w:r>
      <w:r>
        <w:t>x</w:t>
      </w:r>
      <w:r>
        <w:t>→</w:t>
      </w:r>
      <w:r>
        <w:t>x</w:t>
      </w:r>
      <w:r>
        <w:t>0</w:t>
      </w:r>
      <w:r>
        <w:t>sin</w:t>
      </w:r>
      <w:r>
        <w:t>x</w:t>
      </w:r>
      <w:r>
        <w:t>−</w:t>
      </w:r>
      <w:r>
        <w:t>sin</w:t>
      </w:r>
      <w:r>
        <w:t>x</w:t>
      </w:r>
      <w:r>
        <w:t>0</w:t>
      </w:r>
      <w:r>
        <w:t>x</w:t>
      </w:r>
      <w:r>
        <w:t>−</w:t>
      </w:r>
      <w:r>
        <w:t>x</w:t>
      </w:r>
      <w:r>
        <w:t>0</w:t>
      </w:r>
      <w:r>
        <w:t>=limx→x_(0)(sinx−sinx_(0))/(x−x_(0))</w:t>
      </w:r>
      <w:r>
        <w:br/>
      </w:r>
      <w:r>
        <w:t>=</w:t>
      </w:r>
      <w:r>
        <w:t>lim</w:t>
      </w:r>
      <w:r>
        <w:t>x</w:t>
      </w:r>
      <w:r>
        <w:t>→</w:t>
      </w:r>
      <w:r>
        <w:t>x</w:t>
      </w:r>
      <w:r>
        <w:t>0</w:t>
      </w:r>
      <w:r>
        <w:t>2</w:t>
      </w:r>
      <w:r>
        <w:t>c</w:t>
      </w:r>
      <w:r>
        <w:t>o</w:t>
      </w:r>
      <w:r>
        <w:t>s</w:t>
      </w:r>
      <w:r>
        <w:t>(</w:t>
      </w:r>
      <w:r>
        <w:t>x</w:t>
      </w:r>
      <w:r>
        <w:t>+</w:t>
      </w:r>
      <w:r>
        <w:t>x</w:t>
      </w:r>
      <w:r>
        <w:t>0</w:t>
      </w:r>
      <w:r>
        <w:t>2</w:t>
      </w:r>
      <w:r>
        <w:t>)</w:t>
      </w:r>
      <w:r>
        <w:t>sin</w:t>
      </w:r>
      <w:r>
        <w:t>(</w:t>
      </w:r>
      <w:r>
        <w:t>x</w:t>
      </w:r>
      <w:r>
        <w:t>−</w:t>
      </w:r>
      <w:r>
        <w:t>x</w:t>
      </w:r>
      <w:r>
        <w:t>0</w:t>
      </w:r>
      <w:r>
        <w:t>2</w:t>
      </w:r>
      <w:r>
        <w:t>)</w:t>
      </w:r>
      <w:r>
        <w:t>x</w:t>
      </w:r>
      <w:r>
        <w:t>−</w:t>
      </w:r>
      <w:r>
        <w:t>x</w:t>
      </w:r>
      <w:r>
        <w:t>0</w:t>
      </w:r>
      <w:r>
        <w:t>=limx→x_(0)(2cos(x+x_(0))/(2)sin(x−x_(0))/(2))/(x−x_(0))</w:t>
      </w:r>
      <w:r>
        <w:br/>
      </w:r>
      <w:r>
        <w:br/>
      </w:r>
      <w:r>
        <w:t>=</w:t>
      </w:r>
      <w:r>
        <w:t>lim</w:t>
      </w:r>
      <w:r>
        <w:t>x</w:t>
      </w:r>
      <w:r>
        <w:t>→</w:t>
      </w:r>
      <w:r>
        <w:t>x</w:t>
      </w:r>
      <w:r>
        <w:t>0</w:t>
      </w:r>
      <w:r>
        <w:t>(</w:t>
      </w:r>
      <w:r>
        <w:t>2</w:t>
      </w:r>
      <w:r>
        <w:t>c</w:t>
      </w:r>
      <w:r>
        <w:t>o</w:t>
      </w:r>
      <w:r>
        <w:t>s</w:t>
      </w:r>
      <w:r>
        <w:t>(</w:t>
      </w:r>
      <w:r>
        <w:t>x</w:t>
      </w:r>
      <w:r>
        <w:t>+</w:t>
      </w:r>
      <w:r>
        <w:t>x</w:t>
      </w:r>
      <w:r>
        <w:t>0</w:t>
      </w:r>
      <w:r>
        <w:t>2</w:t>
      </w:r>
      <w:r>
        <w:t>)</w:t>
      </w:r>
      <w:r>
        <w:t>)</w:t>
      </w:r>
      <w:r>
        <w:t>⋅</w:t>
      </w:r>
      <w:r>
        <w:t>lim</w:t>
      </w:r>
      <w:r>
        <w:t>x</w:t>
      </w:r>
      <w:r>
        <w:t>→</w:t>
      </w:r>
      <w:r>
        <w:t>x</w:t>
      </w:r>
      <w:r>
        <w:t>0</w:t>
      </w:r>
      <w:r>
        <w:t>(</w:t>
      </w:r>
      <w:r>
        <w:t>1</w:t>
      </w:r>
      <w:r>
        <w:t>2</w:t>
      </w:r>
      <w:r>
        <w:t>⋅</w:t>
      </w:r>
      <w:r>
        <w:t>sin</w:t>
      </w:r>
      <w:r>
        <w:t>(</w:t>
      </w:r>
      <w:r>
        <w:t>x</w:t>
      </w:r>
      <w:r>
        <w:t>−</w:t>
      </w:r>
      <w:r>
        <w:t>x</w:t>
      </w:r>
      <w:r>
        <w:t>0</w:t>
      </w:r>
      <w:r>
        <w:t>2</w:t>
      </w:r>
      <w:r>
        <w:t>)</w:t>
      </w:r>
      <w:r>
        <w:t>x</w:t>
      </w:r>
      <w:r>
        <w:t>−</w:t>
      </w:r>
      <w:r>
        <w:t>x</w:t>
      </w:r>
      <w:r>
        <w:t>0</w:t>
      </w:r>
      <w:r>
        <w:t>2</w:t>
      </w:r>
      <w:r>
        <w:t>)</w:t>
      </w:r>
      <w:r>
        <w:t>=limx→x_(0)2cos(x+x_(0))/(2)⋅limx→x_(0)(1)/(2)⋅(sin(x−x_(0))/(2))/((x−x_(0))/(2))</w:t>
      </w:r>
      <w:r>
        <w:br/>
      </w:r>
      <w:r>
        <w:br/>
      </w:r>
      <w:r>
        <w:t>=</w:t>
      </w:r>
      <w:r>
        <w:t>(</w:t>
      </w:r>
      <w:r>
        <w:t>2</w:t>
      </w:r>
      <w:r>
        <w:t>c</w:t>
      </w:r>
      <w:r>
        <w:t>o</w:t>
      </w:r>
      <w:r>
        <w:t>s</w:t>
      </w:r>
      <w:r>
        <w:t>(</w:t>
      </w:r>
      <w:r>
        <w:t>2</w:t>
      </w:r>
      <w:r>
        <w:t>x</w:t>
      </w:r>
      <w:r>
        <w:t>0</w:t>
      </w:r>
      <w:r>
        <w:t>2</w:t>
      </w:r>
      <w:r>
        <w:t>)</w:t>
      </w:r>
      <w:r>
        <w:t>)</w:t>
      </w:r>
      <w:r>
        <w:t>⋅</w:t>
      </w:r>
      <w:r>
        <w:t>1</w:t>
      </w:r>
      <w:r>
        <w:t>2</w:t>
      </w:r>
      <w:r>
        <w:t>=</w:t>
      </w:r>
      <w:r>
        <w:t>cos</w:t>
      </w:r>
      <w:r>
        <w:t>x</w:t>
      </w:r>
      <w:r>
        <w:t>0</w:t>
      </w:r>
      <w:r>
        <w:t>=2cos(2x_(0))/(2)⋅(1)/(2)=cosx_(0)</w:t>
      </w:r>
      <w:r>
        <w:t xml:space="preserve"> (do </w:t>
      </w:r>
      <w:r>
        <w:t>lim</w:t>
      </w:r>
      <w:r>
        <w:t>x</w:t>
      </w:r>
      <w:r>
        <w:t>→</w:t>
      </w:r>
      <w:r>
        <w:t>x</w:t>
      </w:r>
      <w:r>
        <w:t>0</w:t>
      </w:r>
      <w:r>
        <w:t>sin</w:t>
      </w:r>
      <w:r>
        <w:t>(</w:t>
      </w:r>
      <w:r>
        <w:t>x</w:t>
      </w:r>
      <w:r>
        <w:t>−</w:t>
      </w:r>
      <w:r>
        <w:t>x</w:t>
      </w:r>
      <w:r>
        <w:t>0</w:t>
      </w:r>
      <w:r>
        <w:t>2</w:t>
      </w:r>
      <w:r>
        <w:t>)</w:t>
      </w:r>
      <w:r>
        <w:t>x</w:t>
      </w:r>
      <w:r>
        <w:t>−</w:t>
      </w:r>
      <w:r>
        <w:t>x</w:t>
      </w:r>
      <w:r>
        <w:t>0</w:t>
      </w:r>
      <w:r>
        <w:t>2</w:t>
      </w:r>
      <w:r>
        <w:t>=</w:t>
      </w:r>
      <w:r>
        <w:t>1</w:t>
      </w:r>
      <w:r>
        <w:t>limx→x_(0)(sin(x−x_(0))/(2))/((x−x_(0))/(2))=1</w:t>
      </w:r>
      <w:r>
        <w:t>).</w:t>
      </w:r>
      <w:r>
        <w:br/>
      </w:r>
      <w:r>
        <w:t>Vậy y' = (sinx)' = cosx.</w:t>
      </w:r>
      <w:r>
        <w:br/>
      </w:r>
      <w:r>
        <w:br/>
      </w:r>
      <w:r>
        <w:rPr>
          <w:b/>
        </w:rPr>
        <w:t>Thực hành 4 trang 44 Toán 11 Tập 2</w:t>
      </w:r>
      <w:r>
        <w:t xml:space="preserve">: </w:t>
      </w:r>
      <w:r>
        <w:t xml:space="preserve">Tính đạo hàm của hàm số y = tanx tại </w:t>
      </w:r>
      <w:r>
        <w:t>x</w:t>
      </w:r>
      <w:r>
        <w:t>=</w:t>
      </w:r>
      <w:r>
        <w:t>3</w:t>
      </w:r>
      <w:r>
        <w:t>π</w:t>
      </w:r>
      <w:r>
        <w:t>4</w:t>
      </w:r>
      <w:r>
        <w:t>x=(3π)/(4)</w:t>
      </w:r>
      <w:r>
        <w:t>.</w:t>
      </w:r>
      <w:r>
        <w:br/>
      </w:r>
      <w:r>
        <w:rPr>
          <w:b/>
        </w:rPr>
        <w:t>Lời giải:</w:t>
      </w:r>
      <w:r>
        <w:br/>
      </w:r>
      <w:r>
        <w:t>Ta có y</w:t>
      </w:r>
      <w:r>
        <w:rPr>
          <w:i/>
        </w:rPr>
        <w:t>'</w:t>
      </w:r>
      <w:r>
        <w:t xml:space="preserve"> = (tanx)</w:t>
      </w:r>
      <w:r>
        <w:rPr>
          <w:i/>
        </w:rPr>
        <w:t>'</w:t>
      </w:r>
      <w:r>
        <w:t xml:space="preserve"> = </w:t>
      </w:r>
      <w:r>
        <w:t>1</w:t>
      </w:r>
      <w:r>
        <w:t>c</w:t>
      </w:r>
      <w:r>
        <w:t>o</w:t>
      </w:r>
      <w:r>
        <w:t>s</w:t>
      </w:r>
      <w:r>
        <w:t>2</w:t>
      </w:r>
      <w:r>
        <w:t>x</w:t>
      </w:r>
      <w:r>
        <w:t>(1)/(cos^(2)x)</w:t>
      </w:r>
      <w:r>
        <w:t>.</w:t>
      </w:r>
      <w:r>
        <w:br/>
      </w:r>
      <w:r>
        <w:t xml:space="preserve">Vậy </w:t>
      </w:r>
      <w:r>
        <w:t>y</w:t>
      </w:r>
      <w:r>
        <w:t>′</w:t>
      </w:r>
      <w:r>
        <w:t>(</w:t>
      </w:r>
      <w:r>
        <w:t>3</w:t>
      </w:r>
      <w:r>
        <w:t>π</w:t>
      </w:r>
      <w:r>
        <w:t>4</w:t>
      </w:r>
      <w:r>
        <w:t>)</w:t>
      </w:r>
      <w:r>
        <w:t>=</w:t>
      </w:r>
      <w:r>
        <w:t>1</w:t>
      </w:r>
      <w:r>
        <w:t>c</w:t>
      </w:r>
      <w:r>
        <w:t>o</w:t>
      </w:r>
      <w:r>
        <w:t>s</w:t>
      </w:r>
      <w:r>
        <w:t>2</w:t>
      </w:r>
      <w:r>
        <w:t>(</w:t>
      </w:r>
      <w:r>
        <w:t>3</w:t>
      </w:r>
      <w:r>
        <w:t>π</w:t>
      </w:r>
      <w:r>
        <w:t>4</w:t>
      </w:r>
      <w:r>
        <w:t>)</w:t>
      </w:r>
      <w:r>
        <w:t>=</w:t>
      </w:r>
      <w:r>
        <w:t>2</w:t>
      </w:r>
      <w:r>
        <w:t>y^(')(3π)/(4)=(1)/(cos^(2)(3π)/(4))=2</w:t>
      </w:r>
      <w:r>
        <w:t>.</w:t>
      </w:r>
      <w:r>
        <w:br/>
      </w:r>
      <w:r>
        <w:br/>
      </w:r>
      <w:r>
        <w:rPr>
          <w:b/>
        </w:rPr>
        <w:t>Hoạt động khám phá 4 trang 44 Toán 11 Tập 2</w:t>
      </w:r>
      <w:r>
        <w:t xml:space="preserve">: </w:t>
      </w:r>
      <w:r>
        <w:t xml:space="preserve">Cho biết </w:t>
      </w:r>
      <w:r>
        <w:t>lim</w:t>
      </w:r>
      <w:r>
        <w:t>x</w:t>
      </w:r>
      <w:r>
        <w:t>→</w:t>
      </w:r>
      <w:r>
        <w:t>0</w:t>
      </w:r>
      <w:r>
        <w:t>e</w:t>
      </w:r>
      <w:r>
        <w:t>x</w:t>
      </w:r>
      <w:r>
        <w:t>−</w:t>
      </w:r>
      <w:r>
        <w:t>1</w:t>
      </w:r>
      <w:r>
        <w:t>x</w:t>
      </w:r>
      <w:r>
        <w:t>=</w:t>
      </w:r>
      <w:r>
        <w:t>1</w:t>
      </w:r>
      <w:r>
        <w:t>limx→0(e^(x)−1)/(x)=1</w:t>
      </w:r>
      <w:r>
        <w:t xml:space="preserve"> và </w:t>
      </w:r>
      <w:r>
        <w:t>lim</w:t>
      </w:r>
      <w:r>
        <w:t>x</w:t>
      </w:r>
      <w:r>
        <w:t>→</w:t>
      </w:r>
      <w:r>
        <w:t>0</w:t>
      </w:r>
      <w:r>
        <w:t>ln</w:t>
      </w:r>
      <w:r>
        <w:t>(</w:t>
      </w:r>
      <w:r>
        <w:t>1</w:t>
      </w:r>
      <w:r>
        <w:t>+</w:t>
      </w:r>
      <w:r>
        <w:t>x</w:t>
      </w:r>
      <w:r>
        <w:t>)</w:t>
      </w:r>
      <w:r>
        <w:t>x</w:t>
      </w:r>
      <w:r>
        <w:t>=</w:t>
      </w:r>
      <w:r>
        <w:t>1</w:t>
      </w:r>
      <w:r>
        <w:t>limx→0(ln1+x)/(x)=1</w:t>
      </w:r>
      <w:r>
        <w:t>. Dùng định nghĩa tính đạo hàm của các hàm số:</w:t>
      </w:r>
      <w:r>
        <w:br/>
      </w:r>
      <w:r>
        <w:t>a) y = e</w:t>
      </w:r>
      <w:r>
        <w:rPr>
          <w:vertAlign w:val="superscript"/>
        </w:rPr>
        <w:t>x</w:t>
      </w:r>
      <w:r>
        <w:t>;</w:t>
      </w:r>
      <w:r>
        <w:br/>
      </w:r>
      <w:r>
        <w:t>b) y = lnx.</w:t>
      </w:r>
      <w:r>
        <w:br/>
      </w:r>
      <w:r>
        <w:rPr>
          <w:b/>
        </w:rPr>
        <w:t>Lời giải:</w:t>
      </w:r>
      <w:r>
        <w:br/>
      </w:r>
      <w:r>
        <w:t xml:space="preserve">a) Có </w:t>
      </w:r>
      <w:r>
        <w:t>y</w:t>
      </w:r>
      <w:r>
        <w:t>′</w:t>
      </w:r>
      <w:r>
        <w:t>(</w:t>
      </w:r>
      <w:r>
        <w:t>x</w:t>
      </w:r>
      <w:r>
        <w:t>0</w:t>
      </w:r>
      <w:r>
        <w:t>)</w:t>
      </w:r>
      <w:r>
        <w:t>=</w:t>
      </w:r>
      <w:r>
        <w:t>lim</w:t>
      </w:r>
      <w:r>
        <w:t>x</w:t>
      </w:r>
      <w:r>
        <w:t>→</w:t>
      </w:r>
      <w:r>
        <w:t>x</w:t>
      </w:r>
      <w:r>
        <w:t>0</w:t>
      </w:r>
      <w:r>
        <w:t>f</w:t>
      </w:r>
      <w:r>
        <w:t>(</w:t>
      </w:r>
      <w:r>
        <w:t>x</w:t>
      </w:r>
      <w:r>
        <w:t>)</w:t>
      </w:r>
      <w:r>
        <w:t>−</w:t>
      </w:r>
      <w:r>
        <w:t>f</w:t>
      </w:r>
      <w:r>
        <w:t>(</w:t>
      </w:r>
      <w:r>
        <w:t>x</w:t>
      </w:r>
      <w:r>
        <w:t>0</w:t>
      </w:r>
      <w:r>
        <w:t>)</w:t>
      </w:r>
      <w:r>
        <w:t>x</w:t>
      </w:r>
      <w:r>
        <w:t>−</w:t>
      </w:r>
      <w:r>
        <w:t>x</w:t>
      </w:r>
      <w:r>
        <w:t>0</w:t>
      </w:r>
      <w:r>
        <w:t>y^(')x_(0)=limx→x_(0)(fx−fx_(0))/(x−x_(0))</w:t>
      </w:r>
      <w:r>
        <w:t>=</w:t>
      </w:r>
      <w:r>
        <w:t>lim</w:t>
      </w:r>
      <w:r>
        <w:t>x</w:t>
      </w:r>
      <w:r>
        <w:t>→</w:t>
      </w:r>
      <w:r>
        <w:t>x</w:t>
      </w:r>
      <w:r>
        <w:t>0</w:t>
      </w:r>
      <w:r>
        <w:t>e</w:t>
      </w:r>
      <w:r>
        <w:t>x</w:t>
      </w:r>
      <w:r>
        <w:t>−</w:t>
      </w:r>
      <w:r>
        <w:t>e</w:t>
      </w:r>
      <w:r>
        <w:t>x</w:t>
      </w:r>
      <w:r>
        <w:t>0</w:t>
      </w:r>
      <w:r>
        <w:t>x</w:t>
      </w:r>
      <w:r>
        <w:t>−</w:t>
      </w:r>
      <w:r>
        <w:t>x</w:t>
      </w:r>
      <w:r>
        <w:t>0</w:t>
      </w:r>
      <w:r>
        <w:t>=limx→x_(0)(e^(x)−e^(x_(0)))/(x−x_(0))</w:t>
      </w:r>
      <w:r>
        <w:br/>
      </w:r>
      <w:r>
        <w:t>=</w:t>
      </w:r>
      <w:r>
        <w:t>lim</w:t>
      </w:r>
      <w:r>
        <w:t>x</w:t>
      </w:r>
      <w:r>
        <w:t>→</w:t>
      </w:r>
      <w:r>
        <w:t>x</w:t>
      </w:r>
      <w:r>
        <w:t>0</w:t>
      </w:r>
      <w:r>
        <w:t>e</w:t>
      </w:r>
      <w:r>
        <w:t>x</w:t>
      </w:r>
      <w:r>
        <w:t>0</w:t>
      </w:r>
      <w:r>
        <w:t>(</w:t>
      </w:r>
      <w:r>
        <w:t>e</w:t>
      </w:r>
      <w:r>
        <w:t>x</w:t>
      </w:r>
      <w:r>
        <w:t>−</w:t>
      </w:r>
      <w:r>
        <w:t>x</w:t>
      </w:r>
      <w:r>
        <w:t>0</w:t>
      </w:r>
      <w:r>
        <w:t>−</w:t>
      </w:r>
      <w:r>
        <w:t>1</w:t>
      </w:r>
      <w:r>
        <w:t>)</w:t>
      </w:r>
      <w:r>
        <w:t>x</w:t>
      </w:r>
      <w:r>
        <w:t>−</w:t>
      </w:r>
      <w:r>
        <w:t>x</w:t>
      </w:r>
      <w:r>
        <w:t>0</w:t>
      </w:r>
      <w:r>
        <w:t>=</w:t>
      </w:r>
      <w:r>
        <w:t>e</w:t>
      </w:r>
      <w:r>
        <w:t>x</w:t>
      </w:r>
      <w:r>
        <w:t>0</w:t>
      </w:r>
      <w:r>
        <w:t>=limx→x_(0)(e^(x_(0))e^(x−x_(0))−1)/(x−x_(0))=e^(x_(0))</w:t>
      </w:r>
      <w:r>
        <w:t xml:space="preserve"> (do </w:t>
      </w:r>
      <w:r>
        <w:t>lim</w:t>
      </w:r>
      <w:r>
        <w:t>x</w:t>
      </w:r>
      <w:r>
        <w:t>→</w:t>
      </w:r>
      <w:r>
        <w:t>x</w:t>
      </w:r>
      <w:r>
        <w:t>0</w:t>
      </w:r>
      <w:r>
        <w:t>e</w:t>
      </w:r>
      <w:r>
        <w:t>x</w:t>
      </w:r>
      <w:r>
        <w:t>−</w:t>
      </w:r>
      <w:r>
        <w:t>x</w:t>
      </w:r>
      <w:r>
        <w:t>0</w:t>
      </w:r>
      <w:r>
        <w:t>−</w:t>
      </w:r>
      <w:r>
        <w:t>1</w:t>
      </w:r>
      <w:r>
        <w:t>x</w:t>
      </w:r>
      <w:r>
        <w:t>−</w:t>
      </w:r>
      <w:r>
        <w:t>x</w:t>
      </w:r>
      <w:r>
        <w:t>0</w:t>
      </w:r>
      <w:r>
        <w:t>=</w:t>
      </w:r>
      <w:r>
        <w:t>1</w:t>
      </w:r>
      <w:r>
        <w:t>limx→x_(0)(e^(x−x_(0))−1)/(x−x_(0))=1</w:t>
      </w:r>
      <w:r>
        <w:t>).</w:t>
      </w:r>
      <w:r>
        <w:br/>
      </w:r>
      <w:r>
        <w:t>Vì y</w:t>
      </w:r>
      <w:r>
        <w:rPr>
          <w:i/>
        </w:rPr>
        <w:t>'</w:t>
      </w:r>
      <w:r>
        <w:t>(x</w:t>
      </w:r>
      <w:r>
        <w:rPr>
          <w:vertAlign w:val="subscript"/>
        </w:rPr>
        <w:t>0</w:t>
      </w:r>
      <w:r>
        <w:t xml:space="preserve">) = </w:t>
      </w:r>
      <w:r>
        <w:t>e</w:t>
      </w:r>
      <w:r>
        <w:t>x</w:t>
      </w:r>
      <w:r>
        <w:t>0</w:t>
      </w:r>
      <w:r>
        <w:t>e^(x_(0))</w:t>
      </w:r>
      <w:r>
        <w:t xml:space="preserve"> nên </w:t>
      </w:r>
      <w:r>
        <w:t>y</w:t>
      </w:r>
      <w:r>
        <w:rPr>
          <w:i/>
        </w:rPr>
        <w:t>'</w:t>
      </w:r>
      <w:r>
        <w:t xml:space="preserve"> = (e</w:t>
      </w:r>
      <w:r>
        <w:rPr>
          <w:vertAlign w:val="superscript"/>
        </w:rPr>
        <w:t>x</w:t>
      </w:r>
      <w:r>
        <w:t>)</w:t>
      </w:r>
      <w:r>
        <w:rPr>
          <w:i/>
        </w:rPr>
        <w:t>'</w:t>
      </w:r>
      <w:r>
        <w:t xml:space="preserve"> = e</w:t>
      </w:r>
      <w:r>
        <w:rPr>
          <w:vertAlign w:val="superscript"/>
        </w:rPr>
        <w:t>x</w:t>
      </w:r>
      <w:r>
        <w:t>.</w:t>
      </w:r>
      <w:r>
        <w:br/>
      </w:r>
      <w:r>
        <w:t xml:space="preserve">b) Ta có </w:t>
      </w:r>
      <w:r>
        <w:t>y</w:t>
      </w:r>
      <w:r>
        <w:t>′</w:t>
      </w:r>
      <w:r>
        <w:t>(</w:t>
      </w:r>
      <w:r>
        <w:t>x</w:t>
      </w:r>
      <w:r>
        <w:t>0</w:t>
      </w:r>
      <w:r>
        <w:t>)</w:t>
      </w:r>
      <w:r>
        <w:t>=</w:t>
      </w:r>
      <w:r>
        <w:t>lim</w:t>
      </w:r>
      <w:r>
        <w:t>x</w:t>
      </w:r>
      <w:r>
        <w:t>→</w:t>
      </w:r>
      <w:r>
        <w:t>x</w:t>
      </w:r>
      <w:r>
        <w:t>0</w:t>
      </w:r>
      <w:r>
        <w:t>f</w:t>
      </w:r>
      <w:r>
        <w:t>(</w:t>
      </w:r>
      <w:r>
        <w:t>x</w:t>
      </w:r>
      <w:r>
        <w:t>)</w:t>
      </w:r>
      <w:r>
        <w:t>−</w:t>
      </w:r>
      <w:r>
        <w:t>f</w:t>
      </w:r>
      <w:r>
        <w:t>(</w:t>
      </w:r>
      <w:r>
        <w:t>x</w:t>
      </w:r>
      <w:r>
        <w:t>0</w:t>
      </w:r>
      <w:r>
        <w:t>)</w:t>
      </w:r>
      <w:r>
        <w:t>x</w:t>
      </w:r>
      <w:r>
        <w:t>−</w:t>
      </w:r>
      <w:r>
        <w:t>x</w:t>
      </w:r>
      <w:r>
        <w:t>0</w:t>
      </w:r>
      <w:r>
        <w:t>y^(')x_(0)=limx→x_(0)(fx−fx_(0))/(x−x_(0))</w:t>
      </w:r>
      <w:r>
        <w:t>=</w:t>
      </w:r>
      <w:r>
        <w:t>lim</w:t>
      </w:r>
      <w:r>
        <w:t>x</w:t>
      </w:r>
      <w:r>
        <w:t>→</w:t>
      </w:r>
      <w:r>
        <w:t>x</w:t>
      </w:r>
      <w:r>
        <w:t>0</w:t>
      </w:r>
      <w:r>
        <w:t>ln</w:t>
      </w:r>
      <w:r>
        <w:t>x</w:t>
      </w:r>
      <w:r>
        <w:t>−</w:t>
      </w:r>
      <w:r>
        <w:t>ln</w:t>
      </w:r>
      <w:r>
        <w:t>x</w:t>
      </w:r>
      <w:r>
        <w:t>0</w:t>
      </w:r>
      <w:r>
        <w:t>x</w:t>
      </w:r>
      <w:r>
        <w:t>−</w:t>
      </w:r>
      <w:r>
        <w:t>x</w:t>
      </w:r>
      <w:r>
        <w:t>0</w:t>
      </w:r>
      <w:r>
        <w:t>=limx→x_(0)(lnx−lnx_(0))/(x−x_(0))</w:t>
      </w:r>
      <w:r>
        <w:br/>
      </w:r>
      <w:r>
        <w:t>=</w:t>
      </w:r>
      <w:r>
        <w:t>lim</w:t>
      </w:r>
      <w:r>
        <w:t>x</w:t>
      </w:r>
      <w:r>
        <w:t>→</w:t>
      </w:r>
      <w:r>
        <w:t>x</w:t>
      </w:r>
      <w:r>
        <w:t>0</w:t>
      </w:r>
      <w:r>
        <w:t>(</w:t>
      </w:r>
      <w:r>
        <w:t>1</w:t>
      </w:r>
      <w:r>
        <w:t>x</w:t>
      </w:r>
      <w:r>
        <w:t>0</w:t>
      </w:r>
      <w:r>
        <w:t>⋅</w:t>
      </w:r>
      <w:r>
        <w:t>ln</w:t>
      </w:r>
      <w:r>
        <w:t>x</w:t>
      </w:r>
      <w:r>
        <w:t>x</w:t>
      </w:r>
      <w:r>
        <w:t>0</w:t>
      </w:r>
      <w:r>
        <w:t>x</w:t>
      </w:r>
      <w:r>
        <w:t>x</w:t>
      </w:r>
      <w:r>
        <w:t>0</w:t>
      </w:r>
      <w:r>
        <w:t>−</w:t>
      </w:r>
      <w:r>
        <w:t>1</w:t>
      </w:r>
      <w:r>
        <w:t>)</w:t>
      </w:r>
      <w:r>
        <w:t>=limx→x_(0)(1)/(x_(0))⋅(ln(x)/(x_(0)))/((x)/(x_(0))−1)</w:t>
      </w:r>
      <w:r>
        <w:t>=</w:t>
      </w:r>
      <w:r>
        <w:t>lim</w:t>
      </w:r>
      <w:r>
        <w:t>x</w:t>
      </w:r>
      <w:r>
        <w:t>→</w:t>
      </w:r>
      <w:r>
        <w:t>x</w:t>
      </w:r>
      <w:r>
        <w:t>0</w:t>
      </w:r>
      <w:r>
        <w:t>1</w:t>
      </w:r>
      <w:r>
        <w:t>x</w:t>
      </w:r>
      <w:r>
        <w:t>0</w:t>
      </w:r>
      <w:r>
        <w:t>⋅</w:t>
      </w:r>
      <w:r>
        <w:t>lim</w:t>
      </w:r>
      <w:r>
        <w:t>x</w:t>
      </w:r>
      <w:r>
        <w:t>→</w:t>
      </w:r>
      <w:r>
        <w:t>x</w:t>
      </w:r>
      <w:r>
        <w:t>0</w:t>
      </w:r>
      <w:r>
        <w:t>ln</w:t>
      </w:r>
      <w:r>
        <w:t>(</w:t>
      </w:r>
      <w:r>
        <w:t>1</w:t>
      </w:r>
      <w:r>
        <w:t>+</w:t>
      </w:r>
      <w:r>
        <w:t>(</w:t>
      </w:r>
      <w:r>
        <w:t>x</w:t>
      </w:r>
      <w:r>
        <w:t>x</w:t>
      </w:r>
      <w:r>
        <w:t>0</w:t>
      </w:r>
      <w:r>
        <w:t>−</w:t>
      </w:r>
      <w:r>
        <w:t>1</w:t>
      </w:r>
      <w:r>
        <w:t>)</w:t>
      </w:r>
      <w:r>
        <w:t>)</w:t>
      </w:r>
      <w:r>
        <w:t>x</w:t>
      </w:r>
      <w:r>
        <w:t>x</w:t>
      </w:r>
      <w:r>
        <w:t>0</w:t>
      </w:r>
      <w:r>
        <w:t>−</w:t>
      </w:r>
      <w:r>
        <w:t>1</w:t>
      </w:r>
      <w:r>
        <w:t>=</w:t>
      </w:r>
      <w:r>
        <w:t>1</w:t>
      </w:r>
      <w:r>
        <w:t>x</w:t>
      </w:r>
      <w:r>
        <w:t>0</w:t>
      </w:r>
      <w:r>
        <w:t>=limx→x_(0)(1)/(x_(0))⋅limx→x_(0)(ln1+(x)/(x_(0))−1)/((x)/(x_(0))−1)=(1)/(x_(0))</w:t>
      </w:r>
      <w:r>
        <w:br/>
      </w:r>
      <w:r>
        <w:t xml:space="preserve">(do </w:t>
      </w:r>
      <w:r>
        <w:t>lim</w:t>
      </w:r>
      <w:r>
        <w:t>x</w:t>
      </w:r>
      <w:r>
        <w:t>→</w:t>
      </w:r>
      <w:r>
        <w:t>x</w:t>
      </w:r>
      <w:r>
        <w:t>0</w:t>
      </w:r>
      <w:r>
        <w:t>ln</w:t>
      </w:r>
      <w:r>
        <w:t>(</w:t>
      </w:r>
      <w:r>
        <w:t>1</w:t>
      </w:r>
      <w:r>
        <w:t>+</w:t>
      </w:r>
      <w:r>
        <w:t>(</w:t>
      </w:r>
      <w:r>
        <w:t>x</w:t>
      </w:r>
      <w:r>
        <w:t>x</w:t>
      </w:r>
      <w:r>
        <w:t>0</w:t>
      </w:r>
      <w:r>
        <w:t>−</w:t>
      </w:r>
      <w:r>
        <w:t>1</w:t>
      </w:r>
      <w:r>
        <w:t>)</w:t>
      </w:r>
      <w:r>
        <w:t>)</w:t>
      </w:r>
      <w:r>
        <w:t>x</w:t>
      </w:r>
      <w:r>
        <w:t>x</w:t>
      </w:r>
      <w:r>
        <w:t>0</w:t>
      </w:r>
      <w:r>
        <w:t>−</w:t>
      </w:r>
      <w:r>
        <w:t>1</w:t>
      </w:r>
      <w:r>
        <w:t>=</w:t>
      </w:r>
      <w:r>
        <w:t>1</w:t>
      </w:r>
      <w:r>
        <w:t>limx→x_(0)(ln1+(x)/(x_(0))−1)/((x)/(x_(0))−1)=1</w:t>
      </w:r>
      <w:r>
        <w:t>.</w:t>
      </w:r>
      <w:r>
        <w:br/>
      </w:r>
      <w:r>
        <w:t>Do y</w:t>
      </w:r>
      <w:r>
        <w:rPr>
          <w:i/>
        </w:rPr>
        <w:t>'</w:t>
      </w:r>
      <w:r>
        <w:t>(x</w:t>
      </w:r>
      <w:r>
        <w:rPr>
          <w:vertAlign w:val="subscript"/>
        </w:rPr>
        <w:t>0</w:t>
      </w:r>
      <w:r>
        <w:t xml:space="preserve">) = </w:t>
      </w:r>
      <w:r>
        <w:t>1</w:t>
      </w:r>
      <w:r>
        <w:t>x</w:t>
      </w:r>
      <w:r>
        <w:t>0</w:t>
      </w:r>
      <w:r>
        <w:t>(1)/(x_(0))</w:t>
      </w:r>
      <w:r>
        <w:t>nên y</w:t>
      </w:r>
      <w:r>
        <w:rPr>
          <w:i/>
        </w:rPr>
        <w:t>'</w:t>
      </w:r>
      <w:r>
        <w:t xml:space="preserve"> = (lnx)</w:t>
      </w:r>
      <w:r>
        <w:rPr>
          <w:i/>
        </w:rPr>
        <w:t>'</w:t>
      </w:r>
      <w:r>
        <w:t xml:space="preserve"> = </w:t>
      </w:r>
      <w:r>
        <w:t>1</w:t>
      </w:r>
      <w:r>
        <w:t>x</w:t>
      </w:r>
      <w:r>
        <w:t>(1)/(x)</w:t>
      </w:r>
      <w:r>
        <w:t>.</w:t>
      </w:r>
      <w:r>
        <w:br/>
      </w:r>
      <w:r>
        <w:br/>
      </w:r>
      <w:r>
        <w:rPr>
          <w:b/>
        </w:rPr>
        <w:t>Thực hành 5 trang 44 Toán 11 Tập 2</w:t>
      </w:r>
      <w:r>
        <w:t xml:space="preserve">: </w:t>
      </w:r>
      <w:r>
        <w:t>Tính đạo hàm của các hàm số:</w:t>
      </w:r>
      <w:r>
        <w:br/>
      </w:r>
      <w:r>
        <w:t>a) y = 9</w:t>
      </w:r>
      <w:r>
        <w:rPr>
          <w:vertAlign w:val="superscript"/>
        </w:rPr>
        <w:t>x</w:t>
      </w:r>
      <w:r>
        <w:t xml:space="preserve"> tại x = 1;</w:t>
      </w:r>
      <w:r>
        <w:br/>
      </w:r>
      <w:r>
        <w:t xml:space="preserve">b) y = lnx tại </w:t>
      </w:r>
      <w:r>
        <w:t>x</w:t>
      </w:r>
      <w:r>
        <w:t>=</w:t>
      </w:r>
      <w:r>
        <w:t>1</w:t>
      </w:r>
      <w:r>
        <w:t>3</w:t>
      </w:r>
      <w:r>
        <w:t>x=(1)/(3)</w:t>
      </w:r>
      <w:r>
        <w:t>.</w:t>
      </w:r>
      <w:r>
        <w:br/>
      </w:r>
      <w:r>
        <w:rPr>
          <w:b/>
        </w:rPr>
        <w:t>Lời giải:</w:t>
      </w:r>
      <w:r>
        <w:br/>
      </w:r>
      <w:r>
        <w:t>a) Ta có y</w:t>
      </w:r>
      <w:r>
        <w:rPr>
          <w:i/>
        </w:rPr>
        <w:t>'</w:t>
      </w:r>
      <w:r>
        <w:t xml:space="preserve"> = (9</w:t>
      </w:r>
      <w:r>
        <w:rPr>
          <w:vertAlign w:val="superscript"/>
        </w:rPr>
        <w:t>x</w:t>
      </w:r>
      <w:r>
        <w:t>)</w:t>
      </w:r>
      <w:r>
        <w:rPr>
          <w:i/>
        </w:rPr>
        <w:t>'</w:t>
      </w:r>
      <w:r>
        <w:t xml:space="preserve"> = 9</w:t>
      </w:r>
      <w:r>
        <w:rPr>
          <w:vertAlign w:val="superscript"/>
        </w:rPr>
        <w:t>x</w:t>
      </w:r>
      <w:r>
        <w:t>×ln9.</w:t>
      </w:r>
      <w:r>
        <w:br/>
      </w:r>
      <w:r>
        <w:t>Khi đó y'(1) = 9</w:t>
      </w:r>
      <w:r>
        <w:rPr>
          <w:vertAlign w:val="superscript"/>
        </w:rPr>
        <w:t>1</w:t>
      </w:r>
      <w:r>
        <w:t>×ln9 = 9ln9.</w:t>
      </w:r>
      <w:r>
        <w:br/>
      </w:r>
      <w:r>
        <w:t>b) Ta có y</w:t>
      </w:r>
      <w:r>
        <w:rPr>
          <w:i/>
        </w:rPr>
        <w:t>'</w:t>
      </w:r>
      <w:r>
        <w:t xml:space="preserve"> = (lnx)</w:t>
      </w:r>
      <w:r>
        <w:rPr>
          <w:i/>
        </w:rPr>
        <w:t>'</w:t>
      </w:r>
      <w:r>
        <w:t xml:space="preserve"> = </w:t>
      </w:r>
      <w:r>
        <w:t>1</w:t>
      </w:r>
      <w:r>
        <w:t>x</w:t>
      </w:r>
      <w:r>
        <w:t>(1)/(x)</w:t>
      </w:r>
      <w:r>
        <w:t>.</w:t>
      </w:r>
      <w:r>
        <w:br/>
      </w:r>
      <w:r>
        <w:t xml:space="preserve">Khi đó </w:t>
      </w:r>
      <w:r>
        <w:t>y</w:t>
      </w:r>
      <w:r>
        <w:t>′</w:t>
      </w:r>
      <w:r>
        <w:t>(</w:t>
      </w:r>
      <w:r>
        <w:t>1</w:t>
      </w:r>
      <w:r>
        <w:t>3</w:t>
      </w:r>
      <w:r>
        <w:t>)</w:t>
      </w:r>
      <w:r>
        <w:t>=</w:t>
      </w:r>
      <w:r>
        <w:t>1</w:t>
      </w:r>
      <w:r>
        <w:t>1</w:t>
      </w:r>
      <w:r>
        <w:t>3</w:t>
      </w:r>
      <w:r>
        <w:t>=</w:t>
      </w:r>
      <w:r>
        <w:t>3</w:t>
      </w:r>
      <w:r>
        <w:t>y^(')(1)/(3)=(1)/((1)/(3))=3</w:t>
      </w:r>
      <w:r>
        <w:t>.</w:t>
      </w:r>
      <w:r>
        <w:br/>
      </w:r>
      <w:r>
        <w:rPr>
          <w:b/>
        </w:rPr>
        <w:t>Giải Toán 11 trang 45 Tập 2</w:t>
      </w:r>
      <w:r>
        <w:br/>
      </w:r>
      <w:r>
        <w:rPr>
          <w:b/>
        </w:rPr>
        <w:t>Hoạt động khám phá 5 trang 45 Toán 11 Tập 2</w:t>
      </w:r>
      <w:r>
        <w:t xml:space="preserve">: </w:t>
      </w:r>
      <w:r>
        <w:t>Cho f(x) và g(x) là hai hàm số có đạo hàm tại x</w:t>
      </w:r>
      <w:r>
        <w:rPr>
          <w:vertAlign w:val="subscript"/>
        </w:rPr>
        <w:t>0</w:t>
      </w:r>
      <w:r>
        <w:t>. Xét hàm số h(x) = f(x) + g(x).</w:t>
      </w:r>
      <w:r>
        <w:br/>
      </w:r>
      <w:r>
        <w:t xml:space="preserve">Ta có </w:t>
      </w:r>
      <w:r>
        <w:t>h</w:t>
      </w:r>
      <w:r>
        <w:t>(</w:t>
      </w:r>
      <w:r>
        <w:t>x</w:t>
      </w:r>
      <w:r>
        <w:t>)</w:t>
      </w:r>
      <w:r>
        <w:t>−</w:t>
      </w:r>
      <w:r>
        <w:t>h</w:t>
      </w:r>
      <w:r>
        <w:t>(</w:t>
      </w:r>
      <w:r>
        <w:t>x</w:t>
      </w:r>
      <w:r>
        <w:t>0</w:t>
      </w:r>
      <w:r>
        <w:t>)</w:t>
      </w:r>
      <w:r>
        <w:t>x</w:t>
      </w:r>
      <w:r>
        <w:t>−</w:t>
      </w:r>
      <w:r>
        <w:t>x</w:t>
      </w:r>
      <w:r>
        <w:t>0</w:t>
      </w:r>
      <w:r>
        <w:t>=</w:t>
      </w:r>
      <w:r>
        <w:t>f</w:t>
      </w:r>
      <w:r>
        <w:t>(</w:t>
      </w:r>
      <w:r>
        <w:t>x</w:t>
      </w:r>
      <w:r>
        <w:t>)</w:t>
      </w:r>
      <w:r>
        <w:t>−</w:t>
      </w:r>
      <w:r>
        <w:t>f</w:t>
      </w:r>
      <w:r>
        <w:t>(</w:t>
      </w:r>
      <w:r>
        <w:t>x</w:t>
      </w:r>
      <w:r>
        <w:t>0</w:t>
      </w:r>
      <w:r>
        <w:t>)</w:t>
      </w:r>
      <w:r>
        <w:t>x</w:t>
      </w:r>
      <w:r>
        <w:t>−</w:t>
      </w:r>
      <w:r>
        <w:t>x</w:t>
      </w:r>
      <w:r>
        <w:t>0</w:t>
      </w:r>
      <w:r>
        <w:t>+</w:t>
      </w:r>
      <w:r>
        <w:t>g</w:t>
      </w:r>
      <w:r>
        <w:t>(</w:t>
      </w:r>
      <w:r>
        <w:t>x</w:t>
      </w:r>
      <w:r>
        <w:t>)</w:t>
      </w:r>
      <w:r>
        <w:t>−</w:t>
      </w:r>
      <w:r>
        <w:t>g</w:t>
      </w:r>
      <w:r>
        <w:t>(</w:t>
      </w:r>
      <w:r>
        <w:t>x</w:t>
      </w:r>
      <w:r>
        <w:t>0</w:t>
      </w:r>
      <w:r>
        <w:t>)</w:t>
      </w:r>
      <w:r>
        <w:t>x</w:t>
      </w:r>
      <w:r>
        <w:t>−</w:t>
      </w:r>
      <w:r>
        <w:t>x</w:t>
      </w:r>
      <w:r>
        <w:t>0</w:t>
      </w:r>
      <w:r>
        <w:t>(hx−hx_(0))/(x−x_(0))=(fx−fx_(0))/(x−x_(0))+(gx−gx_(0))/(x−x_(0))</w:t>
      </w:r>
      <w:r>
        <w:t>.</w:t>
      </w:r>
      <w:r>
        <w:br/>
      </w:r>
      <w:r>
        <w:t xml:space="preserve">Nên </w:t>
      </w:r>
      <w:r>
        <w:t>h</w:t>
      </w:r>
      <w:r>
        <w:t>′</w:t>
      </w:r>
      <w:r>
        <w:t>(</w:t>
      </w:r>
      <w:r>
        <w:t>x</w:t>
      </w:r>
      <w:r>
        <w:t>)</w:t>
      </w:r>
      <w:r>
        <w:t>=</w:t>
      </w:r>
      <w:r>
        <w:t>lim</w:t>
      </w:r>
      <w:r>
        <w:t>x</w:t>
      </w:r>
      <w:r>
        <w:t>→</w:t>
      </w:r>
      <w:r>
        <w:t>x</w:t>
      </w:r>
      <w:r>
        <w:t>0</w:t>
      </w:r>
      <w:r>
        <w:t>h</w:t>
      </w:r>
      <w:r>
        <w:t>(</w:t>
      </w:r>
      <w:r>
        <w:t>x</w:t>
      </w:r>
      <w:r>
        <w:t>)</w:t>
      </w:r>
      <w:r>
        <w:t>−</w:t>
      </w:r>
      <w:r>
        <w:t>h</w:t>
      </w:r>
      <w:r>
        <w:t>(</w:t>
      </w:r>
      <w:r>
        <w:t>x</w:t>
      </w:r>
      <w:r>
        <w:t>0</w:t>
      </w:r>
      <w:r>
        <w:t>)</w:t>
      </w:r>
      <w:r>
        <w:t>x</w:t>
      </w:r>
      <w:r>
        <w:t>−</w:t>
      </w:r>
      <w:r>
        <w:t>x</w:t>
      </w:r>
      <w:r>
        <w:t>0</w:t>
      </w:r>
      <w:r>
        <w:t>=</w:t>
      </w:r>
      <w:r>
        <w:t>lim</w:t>
      </w:r>
      <w:r>
        <w:t>x</w:t>
      </w:r>
      <w:r>
        <w:t>→</w:t>
      </w:r>
      <w:r>
        <w:t>x</w:t>
      </w:r>
      <w:r>
        <w:t>0</w:t>
      </w:r>
      <w:r>
        <w:t>f</w:t>
      </w:r>
      <w:r>
        <w:t>(</w:t>
      </w:r>
      <w:r>
        <w:t>x</w:t>
      </w:r>
      <w:r>
        <w:t>)</w:t>
      </w:r>
      <w:r>
        <w:t>−</w:t>
      </w:r>
      <w:r>
        <w:t>f</w:t>
      </w:r>
      <w:r>
        <w:t>(</w:t>
      </w:r>
      <w:r>
        <w:t>x</w:t>
      </w:r>
      <w:r>
        <w:t>0</w:t>
      </w:r>
      <w:r>
        <w:t>)</w:t>
      </w:r>
      <w:r>
        <w:t>x</w:t>
      </w:r>
      <w:r>
        <w:t>−</w:t>
      </w:r>
      <w:r>
        <w:t>x</w:t>
      </w:r>
      <w:r>
        <w:t>0</w:t>
      </w:r>
      <w:r>
        <w:t>+</w:t>
      </w:r>
      <w:r>
        <w:t>lim</w:t>
      </w:r>
      <w:r>
        <w:t>x</w:t>
      </w:r>
      <w:r>
        <w:t>→</w:t>
      </w:r>
      <w:r>
        <w:t>x</w:t>
      </w:r>
      <w:r>
        <w:t>0</w:t>
      </w:r>
      <w:r>
        <w:t>g</w:t>
      </w:r>
      <w:r>
        <w:t>(</w:t>
      </w:r>
      <w:r>
        <w:t>x</w:t>
      </w:r>
      <w:r>
        <w:t>)</w:t>
      </w:r>
      <w:r>
        <w:t>−</w:t>
      </w:r>
      <w:r>
        <w:t>g</w:t>
      </w:r>
      <w:r>
        <w:t>(</w:t>
      </w:r>
      <w:r>
        <w:t>x</w:t>
      </w:r>
      <w:r>
        <w:t>0</w:t>
      </w:r>
      <w:r>
        <w:t>)</w:t>
      </w:r>
      <w:r>
        <w:t>x</w:t>
      </w:r>
      <w:r>
        <w:t>−</w:t>
      </w:r>
      <w:r>
        <w:t>x</w:t>
      </w:r>
      <w:r>
        <w:t>0</w:t>
      </w:r>
      <w:r>
        <w:t>=</w:t>
      </w:r>
      <w:r>
        <w:t>...</w:t>
      </w:r>
      <w:r>
        <w:t>+</w:t>
      </w:r>
      <w:r>
        <w:t>...</w:t>
      </w:r>
      <w:r>
        <w:t>h^(')x=limx→x_(0)(hx−hx_(0))/(x−x_(0))=limx→x_(0)(fx−fx_(0))/(x−x_(0))+limx→x_(0)(gx−gx_(0))/(x−x_(0))=...+...</w:t>
      </w:r>
      <w:r>
        <w:br/>
      </w:r>
      <w:r>
        <w:t>Chọn biểu thức thích hợp thay cho chỗ chấm để tìm h</w:t>
      </w:r>
      <w:r>
        <w:rPr>
          <w:i/>
        </w:rPr>
        <w:t>'</w:t>
      </w:r>
      <w:r>
        <w:t>(x</w:t>
      </w:r>
      <w:r>
        <w:rPr>
          <w:vertAlign w:val="subscript"/>
        </w:rPr>
        <w:t>0</w:t>
      </w:r>
      <w:r>
        <w:t>).</w:t>
      </w:r>
      <w:r>
        <w:br/>
      </w:r>
      <w:r>
        <w:rPr>
          <w:b/>
        </w:rPr>
        <w:t>Lời giải:</w:t>
      </w:r>
      <w:r>
        <w:br/>
      </w:r>
      <w:r>
        <w:t xml:space="preserve">Ta có </w:t>
      </w:r>
      <w:r>
        <w:t>lim</w:t>
      </w:r>
      <w:r>
        <w:t>x</w:t>
      </w:r>
      <w:r>
        <w:t>→</w:t>
      </w:r>
      <w:r>
        <w:t>x</w:t>
      </w:r>
      <w:r>
        <w:t>0</w:t>
      </w:r>
      <w:r>
        <w:t>f</w:t>
      </w:r>
      <w:r>
        <w:t>(</w:t>
      </w:r>
      <w:r>
        <w:t>x</w:t>
      </w:r>
      <w:r>
        <w:t>)</w:t>
      </w:r>
      <w:r>
        <w:t>−</w:t>
      </w:r>
      <w:r>
        <w:t>f</w:t>
      </w:r>
      <w:r>
        <w:t>(</w:t>
      </w:r>
      <w:r>
        <w:t>x</w:t>
      </w:r>
      <w:r>
        <w:t>0</w:t>
      </w:r>
      <w:r>
        <w:t>)</w:t>
      </w:r>
      <w:r>
        <w:t>x</w:t>
      </w:r>
      <w:r>
        <w:t>−</w:t>
      </w:r>
      <w:r>
        <w:t>x</w:t>
      </w:r>
      <w:r>
        <w:t>0</w:t>
      </w:r>
      <w:r>
        <w:t>=</w:t>
      </w:r>
      <w:r>
        <w:t>f</w:t>
      </w:r>
      <w:r>
        <w:t>′</w:t>
      </w:r>
      <w:r>
        <w:t>(</w:t>
      </w:r>
      <w:r>
        <w:t>x</w:t>
      </w:r>
      <w:r>
        <w:t>0</w:t>
      </w:r>
      <w:r>
        <w:t>)</w:t>
      </w:r>
      <w:r>
        <w:t>limx→x_(0)(fx−fx_(0))/(x−x_(0))=f^(')x_(0)</w:t>
      </w:r>
      <w:r>
        <w:t xml:space="preserve"> và </w:t>
      </w:r>
      <w:r>
        <w:t>lim</w:t>
      </w:r>
      <w:r>
        <w:t>x</w:t>
      </w:r>
      <w:r>
        <w:t>→</w:t>
      </w:r>
      <w:r>
        <w:t>x</w:t>
      </w:r>
      <w:r>
        <w:t>0</w:t>
      </w:r>
      <w:r>
        <w:t>g</w:t>
      </w:r>
      <w:r>
        <w:t>(</w:t>
      </w:r>
      <w:r>
        <w:t>x</w:t>
      </w:r>
      <w:r>
        <w:t>)</w:t>
      </w:r>
      <w:r>
        <w:t>−</w:t>
      </w:r>
      <w:r>
        <w:t>g</w:t>
      </w:r>
      <w:r>
        <w:t>(</w:t>
      </w:r>
      <w:r>
        <w:t>x</w:t>
      </w:r>
      <w:r>
        <w:t>0</w:t>
      </w:r>
      <w:r>
        <w:t>)</w:t>
      </w:r>
      <w:r>
        <w:t>x</w:t>
      </w:r>
      <w:r>
        <w:t>−</w:t>
      </w:r>
      <w:r>
        <w:t>x</w:t>
      </w:r>
      <w:r>
        <w:t>0</w:t>
      </w:r>
      <w:r>
        <w:t>=</w:t>
      </w:r>
      <w:r>
        <w:t>g</w:t>
      </w:r>
      <w:r>
        <w:t>′</w:t>
      </w:r>
      <w:r>
        <w:t>(</w:t>
      </w:r>
      <w:r>
        <w:t>x</w:t>
      </w:r>
      <w:r>
        <w:t>0</w:t>
      </w:r>
      <w:r>
        <w:t>)</w:t>
      </w:r>
      <w:r>
        <w:t>limx→x_(0)(gx−gx_(0))/(x−x_(0))=g^(')x_(0)</w:t>
      </w:r>
      <w:r>
        <w:t xml:space="preserve"> nên h</w:t>
      </w:r>
      <w:r>
        <w:rPr>
          <w:i/>
        </w:rPr>
        <w:t>'</w:t>
      </w:r>
      <w:r>
        <w:t>(x</w:t>
      </w:r>
      <w:r>
        <w:rPr>
          <w:vertAlign w:val="subscript"/>
        </w:rPr>
        <w:t>0</w:t>
      </w:r>
      <w:r>
        <w:t>) = f</w:t>
      </w:r>
      <w:r>
        <w:rPr>
          <w:i/>
        </w:rPr>
        <w:t>'</w:t>
      </w:r>
      <w:r>
        <w:t>(x</w:t>
      </w:r>
      <w:r>
        <w:rPr>
          <w:vertAlign w:val="subscript"/>
        </w:rPr>
        <w:t>0</w:t>
      </w:r>
      <w:r>
        <w:t>) + g</w:t>
      </w:r>
      <w:r>
        <w:rPr>
          <w:i/>
        </w:rPr>
        <w:t>'</w:t>
      </w:r>
      <w:r>
        <w:t>(x</w:t>
      </w:r>
      <w:r>
        <w:rPr>
          <w:vertAlign w:val="subscript"/>
        </w:rPr>
        <w:t>0</w:t>
      </w:r>
      <w:r>
        <w:t>).</w:t>
      </w:r>
      <w:r>
        <w:br/>
      </w:r>
      <w:r>
        <w:t xml:space="preserve">Do đó </w:t>
      </w:r>
      <w:r>
        <w:t>h</w:t>
      </w:r>
      <w:r>
        <w:t>(</w:t>
      </w:r>
      <w:r>
        <w:t>x</w:t>
      </w:r>
      <w:r>
        <w:t>)</w:t>
      </w:r>
      <w:r>
        <w:t>=</w:t>
      </w:r>
      <w:r>
        <w:t>lim</w:t>
      </w:r>
      <w:r>
        <w:t>x</w:t>
      </w:r>
      <w:r>
        <w:t>→</w:t>
      </w:r>
      <w:r>
        <w:t>x</w:t>
      </w:r>
      <w:r>
        <w:t>0</w:t>
      </w:r>
      <w:r>
        <w:t>h</w:t>
      </w:r>
      <w:r>
        <w:t>(</w:t>
      </w:r>
      <w:r>
        <w:t>x</w:t>
      </w:r>
      <w:r>
        <w:t>)</w:t>
      </w:r>
      <w:r>
        <w:t>−</w:t>
      </w:r>
      <w:r>
        <w:t>h</w:t>
      </w:r>
      <w:r>
        <w:t>(</w:t>
      </w:r>
      <w:r>
        <w:t>x</w:t>
      </w:r>
      <w:r>
        <w:t>0</w:t>
      </w:r>
      <w:r>
        <w:t>)</w:t>
      </w:r>
      <w:r>
        <w:t>x</w:t>
      </w:r>
      <w:r>
        <w:t>−</w:t>
      </w:r>
      <w:r>
        <w:t>x</w:t>
      </w:r>
      <w:r>
        <w:t>0</w:t>
      </w:r>
      <w:r>
        <w:t>hx=limx→x_(0)(hx−hx_(0))/(x−x_(0))</w:t>
      </w:r>
      <w:r>
        <w:br/>
      </w:r>
      <w:r>
        <w:t>=</w:t>
      </w:r>
      <w:r>
        <w:t>lim</w:t>
      </w:r>
      <w:r>
        <w:t>x</w:t>
      </w:r>
      <w:r>
        <w:t>→</w:t>
      </w:r>
      <w:r>
        <w:t>x</w:t>
      </w:r>
      <w:r>
        <w:t>0</w:t>
      </w:r>
      <w:r>
        <w:t>f</w:t>
      </w:r>
      <w:r>
        <w:t>(</w:t>
      </w:r>
      <w:r>
        <w:t>x</w:t>
      </w:r>
      <w:r>
        <w:t>)</w:t>
      </w:r>
      <w:r>
        <w:t>−</w:t>
      </w:r>
      <w:r>
        <w:t>f</w:t>
      </w:r>
      <w:r>
        <w:t>(</w:t>
      </w:r>
      <w:r>
        <w:t>x</w:t>
      </w:r>
      <w:r>
        <w:t>0</w:t>
      </w:r>
      <w:r>
        <w:t>)</w:t>
      </w:r>
      <w:r>
        <w:t>x</w:t>
      </w:r>
      <w:r>
        <w:t>−</w:t>
      </w:r>
      <w:r>
        <w:t>x</w:t>
      </w:r>
      <w:r>
        <w:t>0</w:t>
      </w:r>
      <w:r>
        <w:t>+</w:t>
      </w:r>
      <w:r>
        <w:t>lim</w:t>
      </w:r>
      <w:r>
        <w:t>x</w:t>
      </w:r>
      <w:r>
        <w:t>→</w:t>
      </w:r>
      <w:r>
        <w:t>x</w:t>
      </w:r>
      <w:r>
        <w:t>0</w:t>
      </w:r>
      <w:r>
        <w:t>g</w:t>
      </w:r>
      <w:r>
        <w:t>(</w:t>
      </w:r>
      <w:r>
        <w:t>x</w:t>
      </w:r>
      <w:r>
        <w:t>)</w:t>
      </w:r>
      <w:r>
        <w:t>−</w:t>
      </w:r>
      <w:r>
        <w:t>g</w:t>
      </w:r>
      <w:r>
        <w:t>(</w:t>
      </w:r>
      <w:r>
        <w:t>x</w:t>
      </w:r>
      <w:r>
        <w:t>0</w:t>
      </w:r>
      <w:r>
        <w:t>)</w:t>
      </w:r>
      <w:r>
        <w:t>x</w:t>
      </w:r>
      <w:r>
        <w:t>−</w:t>
      </w:r>
      <w:r>
        <w:t>x</w:t>
      </w:r>
      <w:r>
        <w:t>0</w:t>
      </w:r>
      <w:r>
        <w:t>=</w:t>
      </w:r>
      <w:r>
        <w:t>f</w:t>
      </w:r>
      <w:r>
        <w:t>′</w:t>
      </w:r>
      <w:r>
        <w:t>(</w:t>
      </w:r>
      <w:r>
        <w:t>x</w:t>
      </w:r>
      <w:r>
        <w:t>0</w:t>
      </w:r>
      <w:r>
        <w:t>)</w:t>
      </w:r>
      <w:r>
        <w:t>+</w:t>
      </w:r>
      <w:r>
        <w:t>g</w:t>
      </w:r>
      <w:r>
        <w:t>′</w:t>
      </w:r>
      <w:r>
        <w:t>(</w:t>
      </w:r>
      <w:r>
        <w:t>x</w:t>
      </w:r>
      <w:r>
        <w:t>0</w:t>
      </w:r>
      <w:r>
        <w:t>)</w:t>
      </w:r>
      <w:r>
        <w:t>=limx→x_(0)(fx−fx_(0))/(x−x_(0))+limx→x_(0)(gx−gx_(0))/(x−x_(0))=f^(')x_(0)+g^(')x_(0)</w:t>
      </w:r>
      <w:r>
        <w:t>.</w:t>
      </w:r>
      <w:r>
        <w:br/>
      </w:r>
      <w:r>
        <w:rPr>
          <w:b/>
        </w:rPr>
        <w:t>Giải Toán 11 trang 46 Tập 2</w:t>
      </w:r>
      <w:r>
        <w:br/>
      </w:r>
      <w:r>
        <w:rPr>
          <w:b/>
        </w:rPr>
        <w:t>Thực hành 6 trang 46 Toán 11 Tập 2</w:t>
      </w:r>
      <w:r>
        <w:t xml:space="preserve">: </w:t>
      </w:r>
      <w:r>
        <w:t>Tính đạo hàm của các hàm số:</w:t>
      </w:r>
      <w:r>
        <w:br/>
      </w:r>
      <w:r>
        <w:t>a) y = xlog</w:t>
      </w:r>
      <w:r>
        <w:rPr>
          <w:vertAlign w:val="subscript"/>
        </w:rPr>
        <w:t>2</w:t>
      </w:r>
      <w:r>
        <w:t>x;</w:t>
      </w:r>
      <w:r>
        <w:br/>
      </w:r>
      <w:r>
        <w:t>b) y = x</w:t>
      </w:r>
      <w:r>
        <w:rPr>
          <w:vertAlign w:val="superscript"/>
        </w:rPr>
        <w:t>3</w:t>
      </w:r>
      <w:r>
        <w:t>e</w:t>
      </w:r>
      <w:r>
        <w:rPr>
          <w:vertAlign w:val="superscript"/>
        </w:rPr>
        <w:t>x</w:t>
      </w:r>
      <w:r>
        <w:t>.</w:t>
      </w:r>
      <w:r>
        <w:br/>
      </w:r>
      <w:r>
        <w:rPr>
          <w:b/>
        </w:rPr>
        <w:t>Lời giải:</w:t>
      </w:r>
      <w:r>
        <w:br/>
      </w:r>
      <w:r>
        <w:t>a) y' = (xlog</w:t>
      </w:r>
      <w:r>
        <w:rPr>
          <w:vertAlign w:val="subscript"/>
        </w:rPr>
        <w:t>2</w:t>
      </w:r>
      <w:r>
        <w:t>x)</w:t>
      </w:r>
      <w:r>
        <w:rPr>
          <w:i/>
        </w:rPr>
        <w:t xml:space="preserve">' </w:t>
      </w:r>
      <w:r>
        <w:t>= (x)</w:t>
      </w:r>
      <w:r>
        <w:rPr>
          <w:i/>
        </w:rPr>
        <w:t>'</w:t>
      </w:r>
      <w:r>
        <w:t>log</w:t>
      </w:r>
      <w:r>
        <w:rPr>
          <w:vertAlign w:val="subscript"/>
        </w:rPr>
        <w:t>2</w:t>
      </w:r>
      <w:r>
        <w:t>x + x(log</w:t>
      </w:r>
      <w:r>
        <w:rPr>
          <w:vertAlign w:val="subscript"/>
        </w:rPr>
        <w:t>2</w:t>
      </w:r>
      <w:r>
        <w:t>x)</w:t>
      </w:r>
      <w:r>
        <w:rPr>
          <w:i/>
        </w:rPr>
        <w:t>'</w:t>
      </w:r>
      <w:r>
        <w:br/>
      </w:r>
      <w:r>
        <w:t xml:space="preserve">= </w:t>
      </w:r>
      <w:r>
        <w:t>log</w:t>
      </w:r>
      <w:r>
        <w:t>2</w:t>
      </w:r>
      <w:r>
        <w:t>x</w:t>
      </w:r>
      <w:r>
        <w:t>+</w:t>
      </w:r>
      <w:r>
        <w:t>x</w:t>
      </w:r>
      <w:r>
        <w:t>⋅</w:t>
      </w:r>
      <w:r>
        <w:t>1</w:t>
      </w:r>
      <w:r>
        <w:t>x</w:t>
      </w:r>
      <w:r>
        <w:t>ln</w:t>
      </w:r>
      <w:r>
        <w:t>2</w:t>
      </w:r>
      <w:r>
        <w:t>log_(2)x+x⋅(1)/(xln2)</w:t>
      </w:r>
      <w:r>
        <w:t>=</w:t>
      </w:r>
      <w:r>
        <w:t>log</w:t>
      </w:r>
      <w:r>
        <w:t>2</w:t>
      </w:r>
      <w:r>
        <w:t>x</w:t>
      </w:r>
      <w:r>
        <w:t>+</w:t>
      </w:r>
      <w:r>
        <w:t>1</w:t>
      </w:r>
      <w:r>
        <w:t>ln</w:t>
      </w:r>
      <w:r>
        <w:t>2</w:t>
      </w:r>
      <w:r>
        <w:t>=log_(2)x+(1)/(ln2)</w:t>
      </w:r>
      <w:r>
        <w:t>.</w:t>
      </w:r>
      <w:r>
        <w:br/>
      </w:r>
      <w:r>
        <w:t>b) y' = (x</w:t>
      </w:r>
      <w:r>
        <w:rPr>
          <w:vertAlign w:val="superscript"/>
        </w:rPr>
        <w:t>3</w:t>
      </w:r>
      <w:r>
        <w:t>e</w:t>
      </w:r>
      <w:r>
        <w:rPr>
          <w:vertAlign w:val="superscript"/>
        </w:rPr>
        <w:t>x</w:t>
      </w:r>
      <w:r>
        <w:t>)</w:t>
      </w:r>
      <w:r>
        <w:rPr>
          <w:i/>
        </w:rPr>
        <w:t>'</w:t>
      </w:r>
      <w:r>
        <w:t xml:space="preserve"> = (x</w:t>
      </w:r>
      <w:r>
        <w:rPr>
          <w:vertAlign w:val="superscript"/>
        </w:rPr>
        <w:t>3</w:t>
      </w:r>
      <w:r>
        <w:t>)</w:t>
      </w:r>
      <w:r>
        <w:rPr>
          <w:i/>
        </w:rPr>
        <w:t>'</w:t>
      </w:r>
      <w:r>
        <w:t>e</w:t>
      </w:r>
      <w:r>
        <w:rPr>
          <w:vertAlign w:val="superscript"/>
        </w:rPr>
        <w:t>x</w:t>
      </w:r>
      <w:r>
        <w:t xml:space="preserve"> + x</w:t>
      </w:r>
      <w:r>
        <w:rPr>
          <w:vertAlign w:val="superscript"/>
        </w:rPr>
        <w:t>3</w:t>
      </w:r>
      <w:r>
        <w:t>(e</w:t>
      </w:r>
      <w:r>
        <w:rPr>
          <w:vertAlign w:val="superscript"/>
        </w:rPr>
        <w:t>x</w:t>
      </w:r>
      <w:r>
        <w:t>)</w:t>
      </w:r>
      <w:r>
        <w:rPr>
          <w:i/>
        </w:rPr>
        <w:t>'</w:t>
      </w:r>
      <w:r>
        <w:t xml:space="preserve"> = 3x</w:t>
      </w:r>
      <w:r>
        <w:rPr>
          <w:vertAlign w:val="superscript"/>
        </w:rPr>
        <w:t>2</w:t>
      </w:r>
      <w:r>
        <w:t>e</w:t>
      </w:r>
      <w:r>
        <w:rPr>
          <w:vertAlign w:val="superscript"/>
        </w:rPr>
        <w:t>x</w:t>
      </w:r>
      <w:r>
        <w:t xml:space="preserve"> + x</w:t>
      </w:r>
      <w:r>
        <w:rPr>
          <w:vertAlign w:val="superscript"/>
        </w:rPr>
        <w:t>3</w:t>
      </w:r>
      <w:r>
        <w:t>e</w:t>
      </w:r>
      <w:r>
        <w:rPr>
          <w:vertAlign w:val="superscript"/>
        </w:rPr>
        <w:t>x</w:t>
      </w:r>
      <w:r>
        <w:t>.</w:t>
      </w:r>
      <w:r>
        <w:br/>
      </w:r>
      <w:r>
        <w:br/>
      </w:r>
      <w:r>
        <w:rPr>
          <w:b/>
        </w:rPr>
        <w:t>Hoạt động khám phá 6 trang 46 Toán 11 Tập 2</w:t>
      </w:r>
      <w:r>
        <w:t xml:space="preserve">: </w:t>
      </w:r>
      <w:r>
        <w:t>Cho hàm số u = sinx và hàm số y = u</w:t>
      </w:r>
      <w:r>
        <w:rPr>
          <w:vertAlign w:val="superscript"/>
        </w:rPr>
        <w:t>2</w:t>
      </w:r>
      <w:r>
        <w:t>.</w:t>
      </w:r>
      <w:r>
        <w:br/>
      </w:r>
      <w:r>
        <w:t>a) Tính y theo x.</w:t>
      </w:r>
      <w:r>
        <w:br/>
      </w:r>
      <w:r>
        <w:t>b) Tính y</w:t>
      </w:r>
      <w:r>
        <w:rPr>
          <w:i/>
        </w:rPr>
        <w:t>'</w:t>
      </w:r>
      <w:r>
        <w:rPr>
          <w:vertAlign w:val="subscript"/>
        </w:rPr>
        <w:t>x</w:t>
      </w:r>
      <w:r>
        <w:t xml:space="preserve"> (đạo hàm của y theo biến x), y</w:t>
      </w:r>
      <w:r>
        <w:rPr>
          <w:i/>
        </w:rPr>
        <w:t>'</w:t>
      </w:r>
      <w:r>
        <w:rPr>
          <w:vertAlign w:val="subscript"/>
        </w:rPr>
        <w:t>u</w:t>
      </w:r>
      <w:r>
        <w:t xml:space="preserve"> (đạo hàm của y theo biến u) và u</w:t>
      </w:r>
      <w:r>
        <w:rPr>
          <w:i/>
        </w:rPr>
        <w:t>'</w:t>
      </w:r>
      <w:r>
        <w:rPr>
          <w:vertAlign w:val="subscript"/>
        </w:rPr>
        <w:t>x</w:t>
      </w:r>
      <w:r>
        <w:t xml:space="preserve"> (đạo hàm của u theo biến x) rồi so sánh y</w:t>
      </w:r>
      <w:r>
        <w:rPr>
          <w:i/>
        </w:rPr>
        <w:t>'</w:t>
      </w:r>
      <w:r>
        <w:rPr>
          <w:vertAlign w:val="subscript"/>
        </w:rPr>
        <w:t>x</w:t>
      </w:r>
      <w:r>
        <w:t xml:space="preserve"> với y</w:t>
      </w:r>
      <w:r>
        <w:rPr>
          <w:i/>
        </w:rPr>
        <w:t>'</w:t>
      </w:r>
      <w:r>
        <w:rPr>
          <w:vertAlign w:val="subscript"/>
        </w:rPr>
        <w:t>u</w:t>
      </w:r>
      <w:r>
        <w:t>×u</w:t>
      </w:r>
      <w:r>
        <w:rPr>
          <w:i/>
        </w:rPr>
        <w:t>'</w:t>
      </w:r>
      <w:r>
        <w:rPr>
          <w:vertAlign w:val="subscript"/>
        </w:rPr>
        <w:t>x</w:t>
      </w:r>
      <w:r>
        <w:t>.</w:t>
      </w:r>
      <w:r>
        <w:br/>
      </w:r>
      <w:r>
        <w:rPr>
          <w:b/>
        </w:rPr>
        <w:t>Lời giải:</w:t>
      </w:r>
      <w:r>
        <w:br/>
      </w:r>
      <w:r>
        <w:t>a) Ta có y = u</w:t>
      </w:r>
      <w:r>
        <w:rPr>
          <w:vertAlign w:val="superscript"/>
        </w:rPr>
        <w:t>2</w:t>
      </w:r>
      <w:r>
        <w:t xml:space="preserve"> = (sinx)</w:t>
      </w:r>
      <w:r>
        <w:rPr>
          <w:vertAlign w:val="superscript"/>
        </w:rPr>
        <w:t>2</w:t>
      </w:r>
      <w:r>
        <w:t xml:space="preserve"> = sin</w:t>
      </w:r>
      <w:r>
        <w:rPr>
          <w:vertAlign w:val="superscript"/>
        </w:rPr>
        <w:t>2</w:t>
      </w:r>
      <w:r>
        <w:t>x.</w:t>
      </w:r>
      <w:r>
        <w:br/>
      </w:r>
      <w:r>
        <w:t>b) Ta có y'</w:t>
      </w:r>
      <w:r>
        <w:rPr>
          <w:vertAlign w:val="subscript"/>
        </w:rPr>
        <w:t>x</w:t>
      </w:r>
      <w:r>
        <w:t xml:space="preserve"> = (sin</w:t>
      </w:r>
      <w:r>
        <w:rPr>
          <w:vertAlign w:val="superscript"/>
        </w:rPr>
        <w:t>2</w:t>
      </w:r>
      <w:r>
        <w:t>x)</w:t>
      </w:r>
      <w:r>
        <w:rPr>
          <w:i/>
        </w:rPr>
        <w:t>'</w:t>
      </w:r>
      <w:r>
        <w:t xml:space="preserve"> = (sinx×sinx)</w:t>
      </w:r>
      <w:r>
        <w:rPr>
          <w:i/>
        </w:rPr>
        <w:t>'</w:t>
      </w:r>
      <w:r>
        <w:t xml:space="preserve"> = (sinx)</w:t>
      </w:r>
      <w:r>
        <w:rPr>
          <w:i/>
        </w:rPr>
        <w:t>'</w:t>
      </w:r>
      <w:r>
        <w:t>×sinx + sinx×(sinx)</w:t>
      </w:r>
      <w:r>
        <w:rPr>
          <w:i/>
        </w:rPr>
        <w:t>'</w:t>
      </w:r>
      <w:r>
        <w:br/>
      </w:r>
      <w:r>
        <w:t>= cosx×sinx + sinx×cosx = 2sinxcosx = sin2x. (1)</w:t>
      </w:r>
      <w:r>
        <w:br/>
      </w:r>
      <w:r>
        <w:t>y</w:t>
      </w:r>
      <w:r>
        <w:rPr>
          <w:i/>
        </w:rPr>
        <w:t>'</w:t>
      </w:r>
      <w:r>
        <w:rPr>
          <w:vertAlign w:val="subscript"/>
        </w:rPr>
        <w:t>u</w:t>
      </w:r>
      <w:r>
        <w:t xml:space="preserve"> = (u</w:t>
      </w:r>
      <w:r>
        <w:rPr>
          <w:vertAlign w:val="superscript"/>
        </w:rPr>
        <w:t>2</w:t>
      </w:r>
      <w:r>
        <w:t>)</w:t>
      </w:r>
      <w:r>
        <w:rPr>
          <w:i/>
        </w:rPr>
        <w:t>'</w:t>
      </w:r>
      <w:r>
        <w:t xml:space="preserve"> = 2u = 2sinx.</w:t>
      </w:r>
      <w:r>
        <w:br/>
      </w:r>
      <w:r>
        <w:t>u'</w:t>
      </w:r>
      <w:r>
        <w:rPr>
          <w:vertAlign w:val="subscript"/>
        </w:rPr>
        <w:t>x</w:t>
      </w:r>
      <w:r>
        <w:t xml:space="preserve"> = (sinx)</w:t>
      </w:r>
      <w:r>
        <w:rPr>
          <w:i/>
        </w:rPr>
        <w:t>'</w:t>
      </w:r>
      <w:r>
        <w:t xml:space="preserve"> = cosx.</w:t>
      </w:r>
      <w:r>
        <w:br/>
      </w:r>
      <w:r>
        <w:t>Có y</w:t>
      </w:r>
      <w:r>
        <w:rPr>
          <w:i/>
        </w:rPr>
        <w:t>'</w:t>
      </w:r>
      <w:r>
        <w:rPr>
          <w:vertAlign w:val="subscript"/>
        </w:rPr>
        <w:t>u</w:t>
      </w:r>
      <w:r>
        <w:t>×u</w:t>
      </w:r>
      <w:r>
        <w:rPr>
          <w:i/>
        </w:rPr>
        <w:t>'</w:t>
      </w:r>
      <w:r>
        <w:rPr>
          <w:vertAlign w:val="subscript"/>
        </w:rPr>
        <w:t>x</w:t>
      </w:r>
      <w:r>
        <w:t xml:space="preserve"> = 2sinxcosx = sin2x. (2)</w:t>
      </w:r>
      <w:r>
        <w:br/>
      </w:r>
      <w:r>
        <w:t>Từ (1) và (2), ta có: y</w:t>
      </w:r>
      <w:r>
        <w:rPr>
          <w:i/>
        </w:rPr>
        <w:t>'</w:t>
      </w:r>
      <w:r>
        <w:rPr>
          <w:vertAlign w:val="subscript"/>
        </w:rPr>
        <w:t>x</w:t>
      </w:r>
      <w:r>
        <w:t xml:space="preserve"> = y</w:t>
      </w:r>
      <w:r>
        <w:rPr>
          <w:i/>
        </w:rPr>
        <w:t>'</w:t>
      </w:r>
      <w:r>
        <w:rPr>
          <w:vertAlign w:val="subscript"/>
        </w:rPr>
        <w:t>u</w:t>
      </w:r>
      <w:r>
        <w:t>×u</w:t>
      </w:r>
      <w:r>
        <w:rPr>
          <w:i/>
        </w:rPr>
        <w:t>'</w:t>
      </w:r>
      <w:r>
        <w:rPr>
          <w:vertAlign w:val="subscript"/>
        </w:rPr>
        <w:t>x</w:t>
      </w:r>
      <w:r>
        <w:t>.</w:t>
      </w:r>
      <w:r>
        <w:br/>
      </w:r>
      <w:r>
        <w:rPr>
          <w:b/>
        </w:rPr>
        <w:t>Giải Toán 11 trang 47 Tập 2</w:t>
      </w:r>
      <w:r>
        <w:br/>
      </w:r>
      <w:r>
        <w:rPr>
          <w:b/>
        </w:rPr>
        <w:t>Thực hành 7 trang 47 Toán 11 Tập 2</w:t>
      </w:r>
      <w:r>
        <w:t xml:space="preserve">: </w:t>
      </w:r>
      <w:r>
        <w:t>Tính đạo hàm của các hàm số sau:</w:t>
      </w:r>
      <w:r>
        <w:br/>
      </w:r>
      <w:r>
        <w:t>a) y = (2x</w:t>
      </w:r>
      <w:r>
        <w:rPr>
          <w:vertAlign w:val="superscript"/>
        </w:rPr>
        <w:t>3</w:t>
      </w:r>
      <w:r>
        <w:t xml:space="preserve"> + 3)</w:t>
      </w:r>
      <w:r>
        <w:rPr>
          <w:vertAlign w:val="superscript"/>
        </w:rPr>
        <w:t>2</w:t>
      </w:r>
      <w:r>
        <w:t>;</w:t>
      </w:r>
      <w:r>
        <w:br/>
      </w:r>
      <w:r>
        <w:t>b) y = cos3x;</w:t>
      </w:r>
      <w:r>
        <w:br/>
      </w:r>
      <w:r>
        <w:t>c) y = log</w:t>
      </w:r>
      <w:r>
        <w:rPr>
          <w:vertAlign w:val="subscript"/>
        </w:rPr>
        <w:t>2</w:t>
      </w:r>
      <w:r>
        <w:t>(x</w:t>
      </w:r>
      <w:r>
        <w:rPr>
          <w:vertAlign w:val="superscript"/>
        </w:rPr>
        <w:t>2</w:t>
      </w:r>
      <w:r>
        <w:t xml:space="preserve"> + 2).</w:t>
      </w:r>
      <w:r>
        <w:br/>
      </w:r>
      <w:r>
        <w:rPr>
          <w:b/>
        </w:rPr>
        <w:t>Lời giải:</w:t>
      </w:r>
      <w:r>
        <w:br/>
      </w:r>
      <w:r>
        <w:t>a) y' = [(2x</w:t>
      </w:r>
      <w:r>
        <w:rPr>
          <w:vertAlign w:val="superscript"/>
        </w:rPr>
        <w:t>3</w:t>
      </w:r>
      <w:r>
        <w:t xml:space="preserve"> + 3)</w:t>
      </w:r>
      <w:r>
        <w:rPr>
          <w:vertAlign w:val="superscript"/>
        </w:rPr>
        <w:t>2</w:t>
      </w:r>
      <w:r>
        <w:t>]' = 2(2x</w:t>
      </w:r>
      <w:r>
        <w:rPr>
          <w:vertAlign w:val="superscript"/>
        </w:rPr>
        <w:t>3</w:t>
      </w:r>
      <w:r>
        <w:t xml:space="preserve"> + 3)(2x</w:t>
      </w:r>
      <w:r>
        <w:rPr>
          <w:vertAlign w:val="superscript"/>
        </w:rPr>
        <w:t>3</w:t>
      </w:r>
      <w:r>
        <w:t xml:space="preserve"> + 3)' = 12x</w:t>
      </w:r>
      <w:r>
        <w:rPr>
          <w:vertAlign w:val="superscript"/>
        </w:rPr>
        <w:t>2</w:t>
      </w:r>
      <w:r>
        <w:t>(2x</w:t>
      </w:r>
      <w:r>
        <w:rPr>
          <w:vertAlign w:val="superscript"/>
        </w:rPr>
        <w:t>3</w:t>
      </w:r>
      <w:r>
        <w:t xml:space="preserve"> + 3).</w:t>
      </w:r>
      <w:r>
        <w:br/>
      </w:r>
      <w:r>
        <w:t>b) y' = (cos3x)' = −sin3x×(3x)' = −3sin3x.</w:t>
      </w:r>
      <w:r>
        <w:br/>
      </w:r>
      <w:r>
        <w:t>c) y' = [log</w:t>
      </w:r>
      <w:r>
        <w:rPr>
          <w:vertAlign w:val="subscript"/>
        </w:rPr>
        <w:t>2</w:t>
      </w:r>
      <w:r>
        <w:t>(x</w:t>
      </w:r>
      <w:r>
        <w:rPr>
          <w:vertAlign w:val="superscript"/>
        </w:rPr>
        <w:t>2</w:t>
      </w:r>
      <w:r>
        <w:t xml:space="preserve"> + 2)]' = </w:t>
      </w:r>
      <w:r>
        <w:t>(</w:t>
      </w:r>
      <w:r>
        <w:t>x</w:t>
      </w:r>
      <w:r>
        <w:t>2</w:t>
      </w:r>
      <w:r>
        <w:t>+</w:t>
      </w:r>
      <w:r>
        <w:t>2</w:t>
      </w:r>
      <w:r>
        <w:t>)</w:t>
      </w:r>
      <w:r>
        <w:t>′</w:t>
      </w:r>
      <w:r>
        <w:t>(</w:t>
      </w:r>
      <w:r>
        <w:t>x</w:t>
      </w:r>
      <w:r>
        <w:t>2</w:t>
      </w:r>
      <w:r>
        <w:t>+</w:t>
      </w:r>
      <w:r>
        <w:t>2</w:t>
      </w:r>
      <w:r>
        <w:t>)</w:t>
      </w:r>
      <w:r>
        <w:t>ln</w:t>
      </w:r>
      <w:r>
        <w:t>2</w:t>
      </w:r>
      <w:r>
        <w:t>(x^(2)+2^('))/(x^(2)+2ln2)</w:t>
      </w:r>
      <w:r>
        <w:t>=</w:t>
      </w:r>
      <w:r>
        <w:t>2</w:t>
      </w:r>
      <w:r>
        <w:t>x</w:t>
      </w:r>
      <w:r>
        <w:t>(</w:t>
      </w:r>
      <w:r>
        <w:t>x</w:t>
      </w:r>
      <w:r>
        <w:t>2</w:t>
      </w:r>
      <w:r>
        <w:t>+</w:t>
      </w:r>
      <w:r>
        <w:t>2</w:t>
      </w:r>
      <w:r>
        <w:t>)</w:t>
      </w:r>
      <w:r>
        <w:t>ln</w:t>
      </w:r>
      <w:r>
        <w:t>2</w:t>
      </w:r>
      <w:r>
        <w:t>=(2x)/(x^(2)+2ln2)</w:t>
      </w:r>
      <w:r>
        <w:t>.</w:t>
      </w:r>
      <w:r>
        <w:br/>
      </w:r>
      <w:r>
        <w:br/>
      </w:r>
      <w:r>
        <w:rPr>
          <w:b/>
        </w:rPr>
        <w:t>Hoạt động khám phá 7 trang 47 Toán 11 Tập 2</w:t>
      </w:r>
      <w:r>
        <w:t>:</w:t>
      </w:r>
      <w:r>
        <w:t xml:space="preserve"> Một chuyển động thẳng xác định bởi phương trình s(t) = 2t</w:t>
      </w:r>
      <w:r>
        <w:rPr>
          <w:vertAlign w:val="superscript"/>
        </w:rPr>
        <w:t>3</w:t>
      </w:r>
      <w:r>
        <w:t xml:space="preserve"> + 4t + 1, trong đó s tính bằng mét và t là thời gian tính bằng giây.</w:t>
      </w:r>
      <w:r>
        <w:br/>
      </w:r>
      <w:r>
        <w:t>a) Tính vận tốc tức thời v(t) tại thời điểm t.</w:t>
      </w:r>
      <w:r>
        <w:br/>
      </w:r>
      <w:r>
        <w:t>b) Đạo hàm v'(t) biểu thị tốc độ thay đổi của vận tốc theo thời gian, còn gọi là gia tốc của chuyển động, kí hiệu a(t). Tính gia tốc của chuyển động tại thời điểm t = 2.</w:t>
      </w:r>
      <w:r>
        <w:br/>
      </w:r>
      <w:r>
        <w:rPr>
          <w:b/>
        </w:rPr>
        <w:t>Lời giải:</w:t>
      </w:r>
      <w:r>
        <w:br/>
      </w:r>
      <w:r>
        <w:t>a) Vận tốc tức thời v(t) tại thời điểm t là v(t) = s'(t) = (2t</w:t>
      </w:r>
      <w:r>
        <w:rPr>
          <w:vertAlign w:val="superscript"/>
        </w:rPr>
        <w:t>3</w:t>
      </w:r>
      <w:r>
        <w:t xml:space="preserve"> + 4t + 1)' = 6t</w:t>
      </w:r>
      <w:r>
        <w:rPr>
          <w:vertAlign w:val="superscript"/>
        </w:rPr>
        <w:t>2</w:t>
      </w:r>
      <w:r>
        <w:t xml:space="preserve"> + 4.</w:t>
      </w:r>
      <w:r>
        <w:br/>
      </w:r>
      <w:r>
        <w:t>b) a(t) = v'(t) = (6t</w:t>
      </w:r>
      <w:r>
        <w:rPr>
          <w:vertAlign w:val="superscript"/>
        </w:rPr>
        <w:t>2</w:t>
      </w:r>
      <w:r>
        <w:t xml:space="preserve"> + 4)' = 12t.</w:t>
      </w:r>
      <w:r>
        <w:br/>
      </w:r>
      <w:r>
        <w:t>Gia tốc của chuyển động tại thời điểm t = 2 là a(2) = 12×2 = 24 (m/s</w:t>
      </w:r>
      <w:r>
        <w:rPr>
          <w:vertAlign w:val="superscript"/>
        </w:rPr>
        <w:t>2</w:t>
      </w:r>
      <w:r>
        <w:t>).</w:t>
      </w:r>
      <w:r>
        <w:br/>
      </w:r>
      <w:r>
        <w:rPr>
          <w:b/>
        </w:rPr>
        <w:t>Giải Toán 11 trang 48 Tập 2</w:t>
      </w:r>
      <w:r>
        <w:br/>
      </w:r>
      <w:r>
        <w:rPr>
          <w:b/>
        </w:rPr>
        <w:t>Thực hành 8 trang 48 Toán 11 Tập 2</w:t>
      </w:r>
      <w:r>
        <w:t xml:space="preserve">: </w:t>
      </w:r>
      <w:r>
        <w:t>Tính đạo hàm cấp hai của các hàm số sau:</w:t>
      </w:r>
      <w:r>
        <w:br/>
      </w:r>
      <w:r>
        <w:t>a) y = x</w:t>
      </w:r>
      <w:r>
        <w:rPr>
          <w:vertAlign w:val="superscript"/>
        </w:rPr>
        <w:t>2</w:t>
      </w:r>
      <w:r>
        <w:t xml:space="preserve"> – x;</w:t>
      </w:r>
      <w:r>
        <w:br/>
      </w:r>
      <w:r>
        <w:t>b) y = cosx.</w:t>
      </w:r>
      <w:r>
        <w:br/>
      </w:r>
      <w:r>
        <w:rPr>
          <w:b/>
        </w:rPr>
        <w:t>Lời giải:</w:t>
      </w:r>
      <w:r>
        <w:br/>
      </w:r>
      <w:r>
        <w:t>a) Có y</w:t>
      </w:r>
      <w:r>
        <w:rPr>
          <w:i/>
        </w:rPr>
        <w:t>'</w:t>
      </w:r>
      <w:r>
        <w:t xml:space="preserve"> = (x</w:t>
      </w:r>
      <w:r>
        <w:rPr>
          <w:vertAlign w:val="superscript"/>
        </w:rPr>
        <w:t>2</w:t>
      </w:r>
      <w:r>
        <w:t xml:space="preserve"> – x)</w:t>
      </w:r>
      <w:r>
        <w:rPr>
          <w:i/>
        </w:rPr>
        <w:t>'</w:t>
      </w:r>
      <w:r>
        <w:t xml:space="preserve"> = 2x – 1.</w:t>
      </w:r>
      <w:r>
        <w:br/>
      </w:r>
      <w:r>
        <w:t>Có y</w:t>
      </w:r>
      <w:r>
        <w:rPr>
          <w:i/>
        </w:rPr>
        <w:t>"</w:t>
      </w:r>
      <w:r>
        <w:t xml:space="preserve"> = (2x – 1)</w:t>
      </w:r>
      <w:r>
        <w:rPr>
          <w:i/>
        </w:rPr>
        <w:t>'</w:t>
      </w:r>
      <w:r>
        <w:t xml:space="preserve"> = 2. Vậy y</w:t>
      </w:r>
      <w:r>
        <w:rPr>
          <w:i/>
        </w:rPr>
        <w:t>"</w:t>
      </w:r>
      <w:r>
        <w:t xml:space="preserve"> = 2.</w:t>
      </w:r>
      <w:r>
        <w:br/>
      </w:r>
      <w:r>
        <w:t>b) Có y</w:t>
      </w:r>
      <w:r>
        <w:rPr>
          <w:i/>
        </w:rPr>
        <w:t xml:space="preserve">' </w:t>
      </w:r>
      <w:r>
        <w:t>= (cosx)</w:t>
      </w:r>
      <w:r>
        <w:rPr>
          <w:i/>
        </w:rPr>
        <w:t>'</w:t>
      </w:r>
      <w:r>
        <w:t xml:space="preserve"> = −sinx.</w:t>
      </w:r>
      <w:r>
        <w:br/>
      </w:r>
      <w:r>
        <w:t>y</w:t>
      </w:r>
      <w:r>
        <w:rPr>
          <w:i/>
        </w:rPr>
        <w:t>"</w:t>
      </w:r>
      <w:r>
        <w:t xml:space="preserve"> = (−sinx)</w:t>
      </w:r>
      <w:r>
        <w:rPr>
          <w:i/>
        </w:rPr>
        <w:t>'</w:t>
      </w:r>
      <w:r>
        <w:t xml:space="preserve"> = −cosx. Vậy y</w:t>
      </w:r>
      <w:r>
        <w:rPr>
          <w:i/>
        </w:rPr>
        <w:t>"</w:t>
      </w:r>
      <w:r>
        <w:t xml:space="preserve"> = −cosx.</w:t>
      </w:r>
      <w:r>
        <w:br/>
      </w:r>
      <w:r>
        <w:br/>
      </w:r>
      <w:r>
        <w:rPr>
          <w:b/>
        </w:rPr>
        <w:t>Vận dụng trang 48 Toán 11 Tập 2</w:t>
      </w:r>
      <w:r>
        <w:t xml:space="preserve">: </w:t>
      </w:r>
      <w:r>
        <w:t>Một hòn sỏi rơi tự do có quãng đường rơi tính theo thời gian t là s(t) = 4,9t</w:t>
      </w:r>
      <w:r>
        <w:rPr>
          <w:vertAlign w:val="superscript"/>
        </w:rPr>
        <w:t>2</w:t>
      </w:r>
      <w:r>
        <w:t xml:space="preserve"> , trong đó s tính bằng mét và t tính bằng giây. Tính gia tốc rơi của hòn sỏi lúc t = 3.</w:t>
      </w:r>
      <w:r>
        <w:br/>
      </w:r>
      <w:r>
        <w:rPr>
          <w:b/>
        </w:rPr>
        <w:t>Lời giải:</w:t>
      </w:r>
      <w:r>
        <w:br/>
      </w:r>
      <w:r>
        <w:t>Vận tốc của hòn sỏi tại thời điểm t là v(t) = s'(t) = (4,9t</w:t>
      </w:r>
      <w:r>
        <w:rPr>
          <w:vertAlign w:val="superscript"/>
        </w:rPr>
        <w:t>2</w:t>
      </w:r>
      <w:r>
        <w:t>)' = 9,8t.</w:t>
      </w:r>
      <w:r>
        <w:br/>
      </w:r>
      <w:r>
        <w:t>Gia tốc của hòn sỏi tại thời điểm t là a(t) = v'(t) = (9,8t)' = 9,8.</w:t>
      </w:r>
      <w:r>
        <w:br/>
      </w:r>
      <w:r>
        <w:t>Gia tốc rơi của hòn sỏi lúc t = 3 là a(3) = 9,8 m/s</w:t>
      </w:r>
      <w:r>
        <w:rPr>
          <w:vertAlign w:val="superscript"/>
        </w:rPr>
        <w:t>2</w:t>
      </w:r>
      <w:r>
        <w:t>.</w:t>
      </w:r>
      <w:r>
        <w:br/>
      </w:r>
      <w:r>
        <w:t>Vậy gia tốc rơi của hòn sỏi lúc t = 3 là 9,8 m/s</w:t>
      </w:r>
      <w:r>
        <w:rPr>
          <w:vertAlign w:val="superscript"/>
        </w:rPr>
        <w:t>2</w:t>
      </w:r>
      <w:r>
        <w:t>.</w:t>
      </w:r>
      <w:r>
        <w:br/>
      </w:r>
      <w:r>
        <w:rPr>
          <w:b/>
        </w:rPr>
        <w:t>Bài tập</w:t>
      </w:r>
      <w:r>
        <w:br/>
      </w:r>
      <w:r>
        <w:br/>
      </w:r>
      <w:r>
        <w:rPr>
          <w:b/>
        </w:rPr>
        <w:t>Bài 1 trang 48 Toán 11 Tập 2</w:t>
      </w:r>
      <w:r>
        <w:t xml:space="preserve">: </w:t>
      </w:r>
      <w:r>
        <w:t>Tính đạo hàm của các hàm số sau:</w:t>
      </w:r>
      <w:r>
        <w:br/>
      </w:r>
      <w:r>
        <w:t xml:space="preserve">a) </w:t>
      </w:r>
      <w:r>
        <w:t>y</w:t>
      </w:r>
      <w:r>
        <w:t>=</w:t>
      </w:r>
      <w:r>
        <w:t>2</w:t>
      </w:r>
      <w:r>
        <w:t>x</w:t>
      </w:r>
      <w:r>
        <w:t>3</w:t>
      </w:r>
      <w:r>
        <w:t>−</w:t>
      </w:r>
      <w:r>
        <w:t>x</w:t>
      </w:r>
      <w:r>
        <w:t>2</w:t>
      </w:r>
      <w:r>
        <w:t>2</w:t>
      </w:r>
      <w:r>
        <w:t>+</w:t>
      </w:r>
      <w:r>
        <w:t>4</w:t>
      </w:r>
      <w:r>
        <w:t>x</w:t>
      </w:r>
      <w:r>
        <w:t>−</w:t>
      </w:r>
      <w:r>
        <w:t>1</w:t>
      </w:r>
      <w:r>
        <w:t>3</w:t>
      </w:r>
      <w:r>
        <w:t>y=2x^(3)−(x^(2))/(2)+4x−(1)/(3)</w:t>
      </w:r>
      <w:r>
        <w:t>;</w:t>
      </w:r>
      <w:r>
        <w:br/>
      </w:r>
      <w:r>
        <w:t xml:space="preserve">b) </w:t>
      </w:r>
      <w:r>
        <w:t>y</w:t>
      </w:r>
      <w:r>
        <w:t>=</w:t>
      </w:r>
      <w:r>
        <w:t>−</w:t>
      </w:r>
      <w:r>
        <w:t>2</w:t>
      </w:r>
      <w:r>
        <w:t>x</w:t>
      </w:r>
      <w:r>
        <w:t>+</w:t>
      </w:r>
      <w:r>
        <w:t>3</w:t>
      </w:r>
      <w:r>
        <w:t>x</w:t>
      </w:r>
      <w:r>
        <w:t>−</w:t>
      </w:r>
      <w:r>
        <w:t>4</w:t>
      </w:r>
      <w:r>
        <w:t>y=(−2x+3)/(x−4)</w:t>
      </w:r>
      <w:r>
        <w:t>;</w:t>
      </w:r>
      <w:r>
        <w:br/>
      </w:r>
      <w:r>
        <w:t xml:space="preserve">c) </w:t>
      </w:r>
      <w:r>
        <w:t>y</w:t>
      </w:r>
      <w:r>
        <w:t>=</w:t>
      </w:r>
      <w:r>
        <w:t>x</w:t>
      </w:r>
      <w:r>
        <w:t>2</w:t>
      </w:r>
      <w:r>
        <w:t>−</w:t>
      </w:r>
      <w:r>
        <w:t>2</w:t>
      </w:r>
      <w:r>
        <w:t>x</w:t>
      </w:r>
      <w:r>
        <w:t>+</w:t>
      </w:r>
      <w:r>
        <w:t>3</w:t>
      </w:r>
      <w:r>
        <w:t>x</w:t>
      </w:r>
      <w:r>
        <w:t>−</w:t>
      </w:r>
      <w:r>
        <w:t>1</w:t>
      </w:r>
      <w:r>
        <w:t>y=(x^(2)−2x+3)/(x−1)</w:t>
      </w:r>
      <w:r>
        <w:t>;</w:t>
      </w:r>
      <w:r>
        <w:br/>
      </w:r>
      <w:r>
        <w:t xml:space="preserve">d) </w:t>
      </w:r>
      <w:r>
        <w:t>y</w:t>
      </w:r>
      <w:r>
        <w:t>=</w:t>
      </w:r>
      <w:r>
        <w:t>√</w:t>
      </w:r>
      <w:r>
        <w:t>5</w:t>
      </w:r>
      <w:r>
        <w:t>x</w:t>
      </w:r>
      <w:r>
        <w:t>y=√(5x)</w:t>
      </w:r>
      <w:r>
        <w:t>.</w:t>
      </w:r>
      <w:r>
        <w:br/>
      </w:r>
      <w:r>
        <w:rPr>
          <w:b/>
        </w:rPr>
        <w:t>Lời giải:</w:t>
      </w:r>
      <w:r>
        <w:br/>
      </w:r>
      <w:r>
        <w:t xml:space="preserve">a) </w:t>
      </w:r>
      <w:r>
        <w:t>y</w:t>
      </w:r>
      <w:r>
        <w:t>′</w:t>
      </w:r>
      <w:r>
        <w:t>=</w:t>
      </w:r>
      <w:r>
        <w:t>(</w:t>
      </w:r>
      <w:r>
        <w:t>2</w:t>
      </w:r>
      <w:r>
        <w:t>x</w:t>
      </w:r>
      <w:r>
        <w:t>3</w:t>
      </w:r>
      <w:r>
        <w:t>−</w:t>
      </w:r>
      <w:r>
        <w:t>x</w:t>
      </w:r>
      <w:r>
        <w:t>2</w:t>
      </w:r>
      <w:r>
        <w:t>2</w:t>
      </w:r>
      <w:r>
        <w:t>+</w:t>
      </w:r>
      <w:r>
        <w:t>4</w:t>
      </w:r>
      <w:r>
        <w:t>x</w:t>
      </w:r>
      <w:r>
        <w:t>−</w:t>
      </w:r>
      <w:r>
        <w:t>1</w:t>
      </w:r>
      <w:r>
        <w:t>3</w:t>
      </w:r>
      <w:r>
        <w:t>)</w:t>
      </w:r>
      <w:r>
        <w:t>′</w:t>
      </w:r>
      <w:r>
        <w:t>y^(')=2x^(3)−(x^(2))/(2)+4x−(1)/(3)^(')</w:t>
      </w:r>
      <w:r>
        <w:br/>
      </w:r>
      <w:r>
        <w:t>=</w:t>
      </w:r>
      <w:r>
        <w:t>(</w:t>
      </w:r>
      <w:r>
        <w:t>2</w:t>
      </w:r>
      <w:r>
        <w:t>x</w:t>
      </w:r>
      <w:r>
        <w:t>3</w:t>
      </w:r>
      <w:r>
        <w:t>)</w:t>
      </w:r>
      <w:r>
        <w:t>′</w:t>
      </w:r>
      <w:r>
        <w:t>−</w:t>
      </w:r>
      <w:r>
        <w:t>(</w:t>
      </w:r>
      <w:r>
        <w:t>x</w:t>
      </w:r>
      <w:r>
        <w:t>2</w:t>
      </w:r>
      <w:r>
        <w:t>2</w:t>
      </w:r>
      <w:r>
        <w:t>)</w:t>
      </w:r>
      <w:r>
        <w:t>′</w:t>
      </w:r>
      <w:r>
        <w:t>+</w:t>
      </w:r>
      <w:r>
        <w:t>(</w:t>
      </w:r>
      <w:r>
        <w:t>4</w:t>
      </w:r>
      <w:r>
        <w:t>x</w:t>
      </w:r>
      <w:r>
        <w:t>)</w:t>
      </w:r>
      <w:r>
        <w:t>′</w:t>
      </w:r>
      <w:r>
        <w:t>−</w:t>
      </w:r>
      <w:r>
        <w:t>(</w:t>
      </w:r>
      <w:r>
        <w:t>1</w:t>
      </w:r>
      <w:r>
        <w:t>3</w:t>
      </w:r>
      <w:r>
        <w:t>)</w:t>
      </w:r>
      <w:r>
        <w:t>′</w:t>
      </w:r>
      <w:r>
        <w:t>=2x^(3)^(')−(x^(2))/(2)^(')+4x^(')−(1)/(3)^(')</w:t>
      </w:r>
      <w:r>
        <w:t>=</w:t>
      </w:r>
      <w:r>
        <w:t>6</w:t>
      </w:r>
      <w:r>
        <w:t>x</w:t>
      </w:r>
      <w:r>
        <w:t>2</w:t>
      </w:r>
      <w:r>
        <w:t>−</w:t>
      </w:r>
      <w:r>
        <w:t>x</w:t>
      </w:r>
      <w:r>
        <w:t>+</w:t>
      </w:r>
      <w:r>
        <w:t>4</w:t>
      </w:r>
      <w:r>
        <w:t>=6x^(2)−x+4</w:t>
      </w:r>
      <w:r>
        <w:t>.</w:t>
      </w:r>
      <w:r>
        <w:br/>
      </w:r>
      <w:r>
        <w:t xml:space="preserve">b) </w:t>
      </w:r>
      <w:r>
        <w:t>y</w:t>
      </w:r>
      <w:r>
        <w:t>′</w:t>
      </w:r>
      <w:r>
        <w:t>=</w:t>
      </w:r>
      <w:r>
        <w:t>(</w:t>
      </w:r>
      <w:r>
        <w:t>−</w:t>
      </w:r>
      <w:r>
        <w:t>2</w:t>
      </w:r>
      <w:r>
        <w:t>x</w:t>
      </w:r>
      <w:r>
        <w:t>+</w:t>
      </w:r>
      <w:r>
        <w:t>3</w:t>
      </w:r>
      <w:r>
        <w:t>x</w:t>
      </w:r>
      <w:r>
        <w:t>−</w:t>
      </w:r>
      <w:r>
        <w:t>4</w:t>
      </w:r>
      <w:r>
        <w:t>)</w:t>
      </w:r>
      <w:r>
        <w:t>′</w:t>
      </w:r>
      <w:r>
        <w:t>y^(')=(−2x+3)/(x−4)^(')</w:t>
      </w:r>
      <w:r>
        <w:t>=</w:t>
      </w:r>
      <w:r>
        <w:t>(</w:t>
      </w:r>
      <w:r>
        <w:t>−</w:t>
      </w:r>
      <w:r>
        <w:t>2</w:t>
      </w:r>
      <w:r>
        <w:t>x</w:t>
      </w:r>
      <w:r>
        <w:t>+</w:t>
      </w:r>
      <w:r>
        <w:t>3</w:t>
      </w:r>
      <w:r>
        <w:t>)</w:t>
      </w:r>
      <w:r>
        <w:t>′</w:t>
      </w:r>
      <w:r>
        <w:t>(</w:t>
      </w:r>
      <w:r>
        <w:t>x</w:t>
      </w:r>
      <w:r>
        <w:t>−</w:t>
      </w:r>
      <w:r>
        <w:t>4</w:t>
      </w:r>
      <w:r>
        <w:t>)</w:t>
      </w:r>
      <w:r>
        <w:t>−</w:t>
      </w:r>
      <w:r>
        <w:t>(</w:t>
      </w:r>
      <w:r>
        <w:t>−</w:t>
      </w:r>
      <w:r>
        <w:t>2</w:t>
      </w:r>
      <w:r>
        <w:t>x</w:t>
      </w:r>
      <w:r>
        <w:t>+</w:t>
      </w:r>
      <w:r>
        <w:t>3</w:t>
      </w:r>
      <w:r>
        <w:t>)</w:t>
      </w:r>
      <w:r>
        <w:t>(</w:t>
      </w:r>
      <w:r>
        <w:t>x</w:t>
      </w:r>
      <w:r>
        <w:t>−</w:t>
      </w:r>
      <w:r>
        <w:t>4</w:t>
      </w:r>
      <w:r>
        <w:t>)</w:t>
      </w:r>
      <w:r>
        <w:t>′</w:t>
      </w:r>
      <w:r>
        <w:t>(</w:t>
      </w:r>
      <w:r>
        <w:t>x</w:t>
      </w:r>
      <w:r>
        <w:t>−</w:t>
      </w:r>
      <w:r>
        <w:t>4</w:t>
      </w:r>
      <w:r>
        <w:t>)</w:t>
      </w:r>
      <w:r>
        <w:t>2</w:t>
      </w:r>
      <w:r>
        <w:t>=(−2x+3^(')x−4−−2x+3x−4^('))/(x−4^(2))</w:t>
      </w:r>
      <w:r>
        <w:br/>
      </w:r>
      <w:r>
        <w:t>=</w:t>
      </w:r>
      <w:r>
        <w:t>−</w:t>
      </w:r>
      <w:r>
        <w:t>2</w:t>
      </w:r>
      <w:r>
        <w:t>(</w:t>
      </w:r>
      <w:r>
        <w:t>x</w:t>
      </w:r>
      <w:r>
        <w:t>−</w:t>
      </w:r>
      <w:r>
        <w:t>4</w:t>
      </w:r>
      <w:r>
        <w:t>)</w:t>
      </w:r>
      <w:r>
        <w:t>−</w:t>
      </w:r>
      <w:r>
        <w:t>(</w:t>
      </w:r>
      <w:r>
        <w:t>−</w:t>
      </w:r>
      <w:r>
        <w:t>2</w:t>
      </w:r>
      <w:r>
        <w:t>x</w:t>
      </w:r>
      <w:r>
        <w:t>+</w:t>
      </w:r>
      <w:r>
        <w:t>3</w:t>
      </w:r>
      <w:r>
        <w:t>)</w:t>
      </w:r>
      <w:r>
        <w:t>(</w:t>
      </w:r>
      <w:r>
        <w:t>x</w:t>
      </w:r>
      <w:r>
        <w:t>−</w:t>
      </w:r>
      <w:r>
        <w:t>4</w:t>
      </w:r>
      <w:r>
        <w:t>)</w:t>
      </w:r>
      <w:r>
        <w:t>2</w:t>
      </w:r>
      <w:r>
        <w:t>=(−2x−4−−2x+3)/(x−4^(2))</w:t>
      </w:r>
      <w:r>
        <w:t>=</w:t>
      </w:r>
      <w:r>
        <w:t>−</w:t>
      </w:r>
      <w:r>
        <w:t>2</w:t>
      </w:r>
      <w:r>
        <w:t>x</w:t>
      </w:r>
      <w:r>
        <w:t>+</w:t>
      </w:r>
      <w:r>
        <w:t>8</w:t>
      </w:r>
      <w:r>
        <w:t>+</w:t>
      </w:r>
      <w:r>
        <w:t>2</w:t>
      </w:r>
      <w:r>
        <w:t>x</w:t>
      </w:r>
      <w:r>
        <w:t>−</w:t>
      </w:r>
      <w:r>
        <w:t>3</w:t>
      </w:r>
      <w:r>
        <w:t>(</w:t>
      </w:r>
      <w:r>
        <w:t>x</w:t>
      </w:r>
      <w:r>
        <w:t>−</w:t>
      </w:r>
      <w:r>
        <w:t>4</w:t>
      </w:r>
      <w:r>
        <w:t>)</w:t>
      </w:r>
      <w:r>
        <w:t>2</w:t>
      </w:r>
      <w:r>
        <w:t>=(−2x+8+2x−3)/(x−4^(2))</w:t>
      </w:r>
      <w:r>
        <w:t>=</w:t>
      </w:r>
      <w:r>
        <w:t>5</w:t>
      </w:r>
      <w:r>
        <w:t>(</w:t>
      </w:r>
      <w:r>
        <w:t>x</w:t>
      </w:r>
      <w:r>
        <w:t>−</w:t>
      </w:r>
      <w:r>
        <w:t>4</w:t>
      </w:r>
      <w:r>
        <w:t>)</w:t>
      </w:r>
      <w:r>
        <w:t>2</w:t>
      </w:r>
      <w:r>
        <w:t>=(5)/(x−4^(2))</w:t>
      </w:r>
      <w:r>
        <w:t>.</w:t>
      </w:r>
      <w:r>
        <w:br/>
      </w:r>
      <w:r>
        <w:t xml:space="preserve">c) </w:t>
      </w:r>
      <w:r>
        <w:t>y</w:t>
      </w:r>
      <w:r>
        <w:t>=</w:t>
      </w:r>
      <w:r>
        <w:t>x</w:t>
      </w:r>
      <w:r>
        <w:t>2</w:t>
      </w:r>
      <w:r>
        <w:t>−</w:t>
      </w:r>
      <w:r>
        <w:t>2</w:t>
      </w:r>
      <w:r>
        <w:t>x</w:t>
      </w:r>
      <w:r>
        <w:t>+</w:t>
      </w:r>
      <w:r>
        <w:t>3</w:t>
      </w:r>
      <w:r>
        <w:t>x</w:t>
      </w:r>
      <w:r>
        <w:t>−</w:t>
      </w:r>
      <w:r>
        <w:t>1</w:t>
      </w:r>
      <w:r>
        <w:t>y=(x^(2)−2x+3)/(x−1)</w:t>
      </w:r>
      <w:r>
        <w:t>=</w:t>
      </w:r>
      <w:r>
        <w:t>(</w:t>
      </w:r>
      <w:r>
        <w:t>x</w:t>
      </w:r>
      <w:r>
        <w:t>2</w:t>
      </w:r>
      <w:r>
        <w:t>−</w:t>
      </w:r>
      <w:r>
        <w:t>2</w:t>
      </w:r>
      <w:r>
        <w:t>x</w:t>
      </w:r>
      <w:r>
        <w:t>+</w:t>
      </w:r>
      <w:r>
        <w:t>3</w:t>
      </w:r>
      <w:r>
        <w:t>)</w:t>
      </w:r>
      <w:r>
        <w:t>′</w:t>
      </w:r>
      <w:r>
        <w:t>(</w:t>
      </w:r>
      <w:r>
        <w:t>x</w:t>
      </w:r>
      <w:r>
        <w:t>−</w:t>
      </w:r>
      <w:r>
        <w:t>1</w:t>
      </w:r>
      <w:r>
        <w:t>)</w:t>
      </w:r>
      <w:r>
        <w:t>−</w:t>
      </w:r>
      <w:r>
        <w:t>(</w:t>
      </w:r>
      <w:r>
        <w:t>x</w:t>
      </w:r>
      <w:r>
        <w:t>2</w:t>
      </w:r>
      <w:r>
        <w:t>−</w:t>
      </w:r>
      <w:r>
        <w:t>2</w:t>
      </w:r>
      <w:r>
        <w:t>x</w:t>
      </w:r>
      <w:r>
        <w:t>+</w:t>
      </w:r>
      <w:r>
        <w:t>3</w:t>
      </w:r>
      <w:r>
        <w:t>)</w:t>
      </w:r>
      <w:r>
        <w:t>(</w:t>
      </w:r>
      <w:r>
        <w:t>x</w:t>
      </w:r>
      <w:r>
        <w:t>−</w:t>
      </w:r>
      <w:r>
        <w:t>1</w:t>
      </w:r>
      <w:r>
        <w:t>)</w:t>
      </w:r>
      <w:r>
        <w:t>′</w:t>
      </w:r>
      <w:r>
        <w:t>(</w:t>
      </w:r>
      <w:r>
        <w:t>x</w:t>
      </w:r>
      <w:r>
        <w:t>−</w:t>
      </w:r>
      <w:r>
        <w:t>1</w:t>
      </w:r>
      <w:r>
        <w:t>)</w:t>
      </w:r>
      <w:r>
        <w:t>2</w:t>
      </w:r>
      <w:r>
        <w:t>=(x^(2)−2x+3^(')x−1−x^(2)−2x+3x−1^('))/(x−1^(2))</w:t>
      </w:r>
      <w:r>
        <w:br/>
      </w:r>
      <w:r>
        <w:t>=</w:t>
      </w:r>
      <w:r>
        <w:t>(</w:t>
      </w:r>
      <w:r>
        <w:t>2</w:t>
      </w:r>
      <w:r>
        <w:t>x</w:t>
      </w:r>
      <w:r>
        <w:t>−</w:t>
      </w:r>
      <w:r>
        <w:t>2</w:t>
      </w:r>
      <w:r>
        <w:t>)</w:t>
      </w:r>
      <w:r>
        <w:t>(</w:t>
      </w:r>
      <w:r>
        <w:t>x</w:t>
      </w:r>
      <w:r>
        <w:t>−</w:t>
      </w:r>
      <w:r>
        <w:t>1</w:t>
      </w:r>
      <w:r>
        <w:t>)</w:t>
      </w:r>
      <w:r>
        <w:t>−</w:t>
      </w:r>
      <w:r>
        <w:t>(</w:t>
      </w:r>
      <w:r>
        <w:t>x</w:t>
      </w:r>
      <w:r>
        <w:t>2</w:t>
      </w:r>
      <w:r>
        <w:t>−</w:t>
      </w:r>
      <w:r>
        <w:t>2</w:t>
      </w:r>
      <w:r>
        <w:t>x</w:t>
      </w:r>
      <w:r>
        <w:t>+</w:t>
      </w:r>
      <w:r>
        <w:t>3</w:t>
      </w:r>
      <w:r>
        <w:t>)</w:t>
      </w:r>
      <w:r>
        <w:t>(</w:t>
      </w:r>
      <w:r>
        <w:t>x</w:t>
      </w:r>
      <w:r>
        <w:t>−</w:t>
      </w:r>
      <w:r>
        <w:t>1</w:t>
      </w:r>
      <w:r>
        <w:t>)</w:t>
      </w:r>
      <w:r>
        <w:t>2</w:t>
      </w:r>
      <w:r>
        <w:t>=(2x−2x−1−x^(2)−2x+3)/(x−1^(2))</w:t>
      </w:r>
      <w:r>
        <w:t>=</w:t>
      </w:r>
      <w:r>
        <w:t>2</w:t>
      </w:r>
      <w:r>
        <w:t>x</w:t>
      </w:r>
      <w:r>
        <w:t>2</w:t>
      </w:r>
      <w:r>
        <w:t>−</w:t>
      </w:r>
      <w:r>
        <w:t>4</w:t>
      </w:r>
      <w:r>
        <w:t>x</w:t>
      </w:r>
      <w:r>
        <w:t>+</w:t>
      </w:r>
      <w:r>
        <w:t>2</w:t>
      </w:r>
      <w:r>
        <w:t>−</w:t>
      </w:r>
      <w:r>
        <w:t>x</w:t>
      </w:r>
      <w:r>
        <w:t>2</w:t>
      </w:r>
      <w:r>
        <w:t>+</w:t>
      </w:r>
      <w:r>
        <w:t>2</w:t>
      </w:r>
      <w:r>
        <w:t>x</w:t>
      </w:r>
      <w:r>
        <w:t>−</w:t>
      </w:r>
      <w:r>
        <w:t>3</w:t>
      </w:r>
      <w:r>
        <w:t>(</w:t>
      </w:r>
      <w:r>
        <w:t>x</w:t>
      </w:r>
      <w:r>
        <w:t>−</w:t>
      </w:r>
      <w:r>
        <w:t>1</w:t>
      </w:r>
      <w:r>
        <w:t>)</w:t>
      </w:r>
      <w:r>
        <w:t>2</w:t>
      </w:r>
      <w:r>
        <w:t>=(2x^(2)−4x+2−x^(2)+2x−3)/(x−1^(2))</w:t>
      </w:r>
      <w:r>
        <w:br/>
      </w:r>
      <w:r>
        <w:br/>
      </w:r>
      <w:r>
        <w:t>=</w:t>
      </w:r>
      <w:r>
        <w:t>x</w:t>
      </w:r>
      <w:r>
        <w:t>2</w:t>
      </w:r>
      <w:r>
        <w:t>−</w:t>
      </w:r>
      <w:r>
        <w:t>2</w:t>
      </w:r>
      <w:r>
        <w:t>x</w:t>
      </w:r>
      <w:r>
        <w:t>−</w:t>
      </w:r>
      <w:r>
        <w:t>1</w:t>
      </w:r>
      <w:r>
        <w:t>(</w:t>
      </w:r>
      <w:r>
        <w:t>x</w:t>
      </w:r>
      <w:r>
        <w:t>−</w:t>
      </w:r>
      <w:r>
        <w:t>1</w:t>
      </w:r>
      <w:r>
        <w:t>)</w:t>
      </w:r>
      <w:r>
        <w:t>2</w:t>
      </w:r>
      <w:r>
        <w:t>=(x^(2)−2x−1)/(x−1^(2))</w:t>
      </w:r>
      <w:r>
        <w:t>.</w:t>
      </w:r>
      <w:r>
        <w:br/>
      </w:r>
      <w:r>
        <w:t xml:space="preserve">d) </w:t>
      </w:r>
      <w:r>
        <w:t>y</w:t>
      </w:r>
      <w:r>
        <w:t>′</w:t>
      </w:r>
      <w:r>
        <w:t>=</w:t>
      </w:r>
      <w:r>
        <w:t>(</w:t>
      </w:r>
      <w:r>
        <w:t>√</w:t>
      </w:r>
      <w:r>
        <w:t>5</w:t>
      </w:r>
      <w:r>
        <w:t>x</w:t>
      </w:r>
      <w:r>
        <w:t>)</w:t>
      </w:r>
      <w:r>
        <w:t>′</w:t>
      </w:r>
      <w:r>
        <w:t>y^(')=√(5x)^(')</w:t>
      </w:r>
      <w:r>
        <w:t>=</w:t>
      </w:r>
      <w:r>
        <w:t>(</w:t>
      </w:r>
      <w:r>
        <w:t>5</w:t>
      </w:r>
      <w:r>
        <w:t>x</w:t>
      </w:r>
      <w:r>
        <w:t>)</w:t>
      </w:r>
      <w:r>
        <w:t>′</w:t>
      </w:r>
      <w:r>
        <w:t>2</w:t>
      </w:r>
      <w:r>
        <w:t>√</w:t>
      </w:r>
      <w:r>
        <w:t>5</w:t>
      </w:r>
      <w:r>
        <w:t>x</w:t>
      </w:r>
      <w:r>
        <w:t>=(5x^('))/(2√(5x))</w:t>
      </w:r>
      <w:r>
        <w:t>=</w:t>
      </w:r>
      <w:r>
        <w:t>5</w:t>
      </w:r>
      <w:r>
        <w:t>2</w:t>
      </w:r>
      <w:r>
        <w:t>√</w:t>
      </w:r>
      <w:r>
        <w:t>5</w:t>
      </w:r>
      <w:r>
        <w:t>x</w:t>
      </w:r>
      <w:r>
        <w:t>=(5)/(2√(5x))</w:t>
      </w:r>
      <w:r>
        <w:t>.</w:t>
      </w:r>
      <w:r>
        <w:br/>
      </w:r>
      <w:r>
        <w:rPr>
          <w:b/>
        </w:rPr>
        <w:t>Giải Toán 11 trang 49 Tập 2</w:t>
      </w:r>
      <w:r>
        <w:br/>
      </w:r>
      <w:r>
        <w:rPr>
          <w:b/>
        </w:rPr>
        <w:t>Bài 2 trang 49 Toán 11 Tập 2</w:t>
      </w:r>
      <w:r>
        <w:t xml:space="preserve">: </w:t>
      </w:r>
      <w:r>
        <w:t>Tính đạo hàm của các hàm số sau:</w:t>
      </w:r>
      <w:r>
        <w:br/>
      </w:r>
      <w:r>
        <w:t>a) y = sin3x;</w:t>
      </w:r>
      <w:r>
        <w:br/>
      </w:r>
      <w:r>
        <w:t>b) y = cos</w:t>
      </w:r>
      <w:r>
        <w:rPr>
          <w:vertAlign w:val="superscript"/>
        </w:rPr>
        <w:t>3</w:t>
      </w:r>
      <w:r>
        <w:t>2x;</w:t>
      </w:r>
      <w:r>
        <w:br/>
      </w:r>
      <w:r>
        <w:t>c) y = tan</w:t>
      </w:r>
      <w:r>
        <w:rPr>
          <w:vertAlign w:val="superscript"/>
        </w:rPr>
        <w:t>2</w:t>
      </w:r>
      <w:r>
        <w:t>x;</w:t>
      </w:r>
      <w:r>
        <w:br/>
      </w:r>
      <w:r>
        <w:t>d) y = cot(4 – x</w:t>
      </w:r>
      <w:r>
        <w:rPr>
          <w:vertAlign w:val="superscript"/>
        </w:rPr>
        <w:t>2</w:t>
      </w:r>
      <w:r>
        <w:t>).</w:t>
      </w:r>
      <w:r>
        <w:br/>
      </w:r>
      <w:r>
        <w:rPr>
          <w:b/>
        </w:rPr>
        <w:t>Lời giải:</w:t>
      </w:r>
      <w:r>
        <w:br/>
      </w:r>
      <w:r>
        <w:t>a) y' = (sin3x)' = cos3x×(3x)' = 3cos3x.</w:t>
      </w:r>
      <w:r>
        <w:br/>
      </w:r>
      <w:r>
        <w:t>b) y' = (cos</w:t>
      </w:r>
      <w:r>
        <w:rPr>
          <w:vertAlign w:val="superscript"/>
        </w:rPr>
        <w:t>3</w:t>
      </w:r>
      <w:r>
        <w:t>2x)' = 3cos</w:t>
      </w:r>
      <w:r>
        <w:rPr>
          <w:vertAlign w:val="superscript"/>
        </w:rPr>
        <w:t>2</w:t>
      </w:r>
      <w:r>
        <w:t>2x(cos2x)' = −6cos</w:t>
      </w:r>
      <w:r>
        <w:rPr>
          <w:vertAlign w:val="superscript"/>
        </w:rPr>
        <w:t>2</w:t>
      </w:r>
      <w:r>
        <w:t>2xsin2x.</w:t>
      </w:r>
      <w:r>
        <w:br/>
      </w:r>
      <w:r>
        <w:t>c) y' = (tan</w:t>
      </w:r>
      <w:r>
        <w:rPr>
          <w:vertAlign w:val="superscript"/>
        </w:rPr>
        <w:t>2</w:t>
      </w:r>
      <w:r>
        <w:t>x)' = 2tanx×(tanx)'</w:t>
      </w:r>
      <w:r>
        <w:br/>
      </w:r>
      <w:r>
        <w:t xml:space="preserve">= </w:t>
      </w:r>
      <w:r>
        <w:t>2</w:t>
      </w:r>
      <w:r>
        <w:t>tan</w:t>
      </w:r>
      <w:r>
        <w:t>x</w:t>
      </w:r>
      <w:r>
        <w:t>(</w:t>
      </w:r>
      <w:r>
        <w:t>1</w:t>
      </w:r>
      <w:r>
        <w:t>cos</w:t>
      </w:r>
      <w:r>
        <w:t>2</w:t>
      </w:r>
      <w:r>
        <w:t>x</w:t>
      </w:r>
      <w:r>
        <w:t>)</w:t>
      </w:r>
      <w:r>
        <w:t>2tanx(1)/(cos^(2)x)</w:t>
      </w:r>
      <w:r>
        <w:t xml:space="preserve"> = 2tanx(1 + tan</w:t>
      </w:r>
      <w:r>
        <w:rPr>
          <w:vertAlign w:val="superscript"/>
        </w:rPr>
        <w:t>2</w:t>
      </w:r>
      <w:r>
        <w:t>x).</w:t>
      </w:r>
      <w:r>
        <w:br/>
      </w:r>
      <w:r>
        <w:t>d) y' = [cot(4 – x</w:t>
      </w:r>
      <w:r>
        <w:rPr>
          <w:vertAlign w:val="superscript"/>
        </w:rPr>
        <w:t>2</w:t>
      </w:r>
      <w:r>
        <w:t xml:space="preserve">)]' = </w:t>
      </w:r>
      <w:r>
        <w:t>−</w:t>
      </w:r>
      <w:r>
        <w:t>(</w:t>
      </w:r>
      <w:r>
        <w:t>4</w:t>
      </w:r>
      <w:r>
        <w:t>−</w:t>
      </w:r>
      <w:r>
        <w:t>x</w:t>
      </w:r>
      <w:r>
        <w:t>2</w:t>
      </w:r>
      <w:r>
        <w:t>)</w:t>
      </w:r>
      <w:r>
        <w:t>′</w:t>
      </w:r>
      <w:r>
        <w:t>sin</w:t>
      </w:r>
      <w:r>
        <w:t>2</w:t>
      </w:r>
      <w:r>
        <w:t>(</w:t>
      </w:r>
      <w:r>
        <w:t>4</w:t>
      </w:r>
      <w:r>
        <w:t>−</w:t>
      </w:r>
      <w:r>
        <w:t>x</w:t>
      </w:r>
      <w:r>
        <w:t>2</w:t>
      </w:r>
      <w:r>
        <w:t>)</w:t>
      </w:r>
      <w:r>
        <w:t>−(4−x^(2)^('))/(sin^(2)4−x^(2))</w:t>
      </w:r>
      <w:r>
        <w:t>=</w:t>
      </w:r>
      <w:r>
        <w:t>2</w:t>
      </w:r>
      <w:r>
        <w:t>x</w:t>
      </w:r>
      <w:r>
        <w:t>sin</w:t>
      </w:r>
      <w:r>
        <w:t>2</w:t>
      </w:r>
      <w:r>
        <w:t>(</w:t>
      </w:r>
      <w:r>
        <w:t>4</w:t>
      </w:r>
      <w:r>
        <w:t>−</w:t>
      </w:r>
      <w:r>
        <w:t>x</w:t>
      </w:r>
      <w:r>
        <w:t>2</w:t>
      </w:r>
      <w:r>
        <w:t>)</w:t>
      </w:r>
      <w:r>
        <w:t>=(2x)/(sin^(2)4−x^(2))</w:t>
      </w:r>
      <w:r>
        <w:t>.</w:t>
      </w:r>
      <w:r>
        <w:br/>
      </w:r>
      <w:r>
        <w:br/>
      </w:r>
      <w:r>
        <w:rPr>
          <w:b/>
        </w:rPr>
        <w:t>Bài 3 trang 49 Toán 11 Tập 2</w:t>
      </w:r>
      <w:r>
        <w:t xml:space="preserve">: </w:t>
      </w:r>
      <w:r>
        <w:t>Tính đạo hàm của các hàm số sau:</w:t>
      </w:r>
      <w:r>
        <w:br/>
      </w:r>
      <w:r>
        <w:t>a) y = (x</w:t>
      </w:r>
      <w:r>
        <w:rPr>
          <w:vertAlign w:val="superscript"/>
        </w:rPr>
        <w:t>2</w:t>
      </w:r>
      <w:r>
        <w:t xml:space="preserve"> – x)×2</w:t>
      </w:r>
      <w:r>
        <w:rPr>
          <w:vertAlign w:val="superscript"/>
        </w:rPr>
        <w:t>x</w:t>
      </w:r>
      <w:r>
        <w:t>;</w:t>
      </w:r>
      <w:r>
        <w:br/>
      </w:r>
      <w:r>
        <w:t>b) y = x</w:t>
      </w:r>
      <w:r>
        <w:rPr>
          <w:vertAlign w:val="superscript"/>
        </w:rPr>
        <w:t>2</w:t>
      </w:r>
      <w:r>
        <w:t>log</w:t>
      </w:r>
      <w:r>
        <w:rPr>
          <w:vertAlign w:val="subscript"/>
        </w:rPr>
        <w:t>3</w:t>
      </w:r>
      <w:r>
        <w:t>x;</w:t>
      </w:r>
      <w:r>
        <w:br/>
      </w:r>
      <w:r>
        <w:t>c) y = e</w:t>
      </w:r>
      <w:r>
        <w:rPr>
          <w:vertAlign w:val="superscript"/>
        </w:rPr>
        <w:t>3x + 1</w:t>
      </w:r>
      <w:r>
        <w:t>.</w:t>
      </w:r>
      <w:r>
        <w:br/>
      </w:r>
      <w:r>
        <w:rPr>
          <w:b/>
        </w:rPr>
        <w:t>Lời giải:</w:t>
      </w:r>
      <w:r>
        <w:br/>
      </w:r>
      <w:r>
        <w:t>a) y' = [(x</w:t>
      </w:r>
      <w:r>
        <w:rPr>
          <w:vertAlign w:val="superscript"/>
        </w:rPr>
        <w:t>2</w:t>
      </w:r>
      <w:r>
        <w:t xml:space="preserve"> – x)×2</w:t>
      </w:r>
      <w:r>
        <w:rPr>
          <w:vertAlign w:val="superscript"/>
        </w:rPr>
        <w:t>x</w:t>
      </w:r>
      <w:r>
        <w:t>]' = (x</w:t>
      </w:r>
      <w:r>
        <w:rPr>
          <w:vertAlign w:val="superscript"/>
        </w:rPr>
        <w:t>2</w:t>
      </w:r>
      <w:r>
        <w:t xml:space="preserve"> – x)'×2</w:t>
      </w:r>
      <w:r>
        <w:rPr>
          <w:vertAlign w:val="superscript"/>
        </w:rPr>
        <w:t>x</w:t>
      </w:r>
      <w:r>
        <w:t xml:space="preserve"> + (x</w:t>
      </w:r>
      <w:r>
        <w:rPr>
          <w:vertAlign w:val="superscript"/>
        </w:rPr>
        <w:t>2</w:t>
      </w:r>
      <w:r>
        <w:t xml:space="preserve"> – x)×(2</w:t>
      </w:r>
      <w:r>
        <w:rPr>
          <w:vertAlign w:val="superscript"/>
        </w:rPr>
        <w:t>x</w:t>
      </w:r>
      <w:r>
        <w:t>)'</w:t>
      </w:r>
      <w:r>
        <w:br/>
      </w:r>
      <w:r>
        <w:t>= (2x – 1)×2</w:t>
      </w:r>
      <w:r>
        <w:rPr>
          <w:vertAlign w:val="superscript"/>
        </w:rPr>
        <w:t>x</w:t>
      </w:r>
      <w:r>
        <w:t xml:space="preserve"> + (x</w:t>
      </w:r>
      <w:r>
        <w:rPr>
          <w:vertAlign w:val="superscript"/>
        </w:rPr>
        <w:t>2</w:t>
      </w:r>
      <w:r>
        <w:t xml:space="preserve"> – x)×2</w:t>
      </w:r>
      <w:r>
        <w:rPr>
          <w:vertAlign w:val="superscript"/>
        </w:rPr>
        <w:t>x</w:t>
      </w:r>
      <w:r>
        <w:t>×ln2</w:t>
      </w:r>
      <w:r>
        <w:br/>
      </w:r>
      <w:r>
        <w:t>= 2</w:t>
      </w:r>
      <w:r>
        <w:rPr>
          <w:vertAlign w:val="superscript"/>
        </w:rPr>
        <w:t>x</w:t>
      </w:r>
      <w:r>
        <w:t>(x</w:t>
      </w:r>
      <w:r>
        <w:rPr>
          <w:vertAlign w:val="superscript"/>
        </w:rPr>
        <w:t>2</w:t>
      </w:r>
      <w:r>
        <w:t>ln2 + 2x – 1 – xln2).</w:t>
      </w:r>
      <w:r>
        <w:br/>
      </w:r>
      <w:r>
        <w:t>b) y' = (x</w:t>
      </w:r>
      <w:r>
        <w:rPr>
          <w:vertAlign w:val="superscript"/>
        </w:rPr>
        <w:t>2</w:t>
      </w:r>
      <w:r>
        <w:t>log</w:t>
      </w:r>
      <w:r>
        <w:rPr>
          <w:vertAlign w:val="subscript"/>
        </w:rPr>
        <w:t>3</w:t>
      </w:r>
      <w:r>
        <w:t>x)' = (x</w:t>
      </w:r>
      <w:r>
        <w:rPr>
          <w:vertAlign w:val="superscript"/>
        </w:rPr>
        <w:t>2</w:t>
      </w:r>
      <w:r>
        <w:t>)'log</w:t>
      </w:r>
      <w:r>
        <w:rPr>
          <w:vertAlign w:val="subscript"/>
        </w:rPr>
        <w:t>3</w:t>
      </w:r>
      <w:r>
        <w:t>x + x</w:t>
      </w:r>
      <w:r>
        <w:rPr>
          <w:vertAlign w:val="superscript"/>
        </w:rPr>
        <w:t>2</w:t>
      </w:r>
      <w:r>
        <w:t>(log</w:t>
      </w:r>
      <w:r>
        <w:rPr>
          <w:vertAlign w:val="subscript"/>
        </w:rPr>
        <w:t>3</w:t>
      </w:r>
      <w:r>
        <w:t>x)'</w:t>
      </w:r>
      <w:r>
        <w:br/>
      </w:r>
      <w:r>
        <w:t>= 2xlog</w:t>
      </w:r>
      <w:r>
        <w:rPr>
          <w:vertAlign w:val="subscript"/>
        </w:rPr>
        <w:t>3</w:t>
      </w:r>
      <w:r>
        <w:t xml:space="preserve">x + </w:t>
      </w:r>
      <w:r>
        <w:t>x</w:t>
      </w:r>
      <w:r>
        <w:t>2</w:t>
      </w:r>
      <w:r>
        <w:t>x</w:t>
      </w:r>
      <w:r>
        <w:t>ln</w:t>
      </w:r>
      <w:r>
        <w:t>3</w:t>
      </w:r>
      <w:r>
        <w:t>(x^(2))/(xln3)</w:t>
      </w:r>
      <w:r>
        <w:t xml:space="preserve">= </w:t>
      </w:r>
      <w:r>
        <w:t>2</w:t>
      </w:r>
      <w:r>
        <w:t>x</w:t>
      </w:r>
      <w:r>
        <w:t>log</w:t>
      </w:r>
      <w:r>
        <w:t>3</w:t>
      </w:r>
      <w:r>
        <w:t>x</w:t>
      </w:r>
      <w:r>
        <w:t>+</w:t>
      </w:r>
      <w:r>
        <w:t>x</w:t>
      </w:r>
      <w:r>
        <w:t>ln</w:t>
      </w:r>
      <w:r>
        <w:t>3</w:t>
      </w:r>
      <w:r>
        <w:t>2xlog_(3)x+(x)/(ln3)</w:t>
      </w:r>
      <w:r>
        <w:t>.</w:t>
      </w:r>
      <w:r>
        <w:br/>
      </w:r>
      <w:r>
        <w:t>c) y' = (e</w:t>
      </w:r>
      <w:r>
        <w:rPr>
          <w:vertAlign w:val="superscript"/>
        </w:rPr>
        <w:t>3x + 1</w:t>
      </w:r>
      <w:r>
        <w:t>)' = e</w:t>
      </w:r>
      <w:r>
        <w:rPr>
          <w:vertAlign w:val="superscript"/>
        </w:rPr>
        <w:t>3x + 1</w:t>
      </w:r>
      <w:r>
        <w:t>×(3x + 1)' = 3e</w:t>
      </w:r>
      <w:r>
        <w:rPr>
          <w:vertAlign w:val="superscript"/>
        </w:rPr>
        <w:t>3x + 1</w:t>
      </w:r>
      <w:r>
        <w:t>.</w:t>
      </w:r>
      <w:r>
        <w:br/>
      </w:r>
      <w:r>
        <w:br/>
      </w:r>
      <w:r>
        <w:rPr>
          <w:b/>
        </w:rPr>
        <w:t>Bài 4 trang 49 Toán 11 Tập 2</w:t>
      </w:r>
      <w:r>
        <w:t xml:space="preserve">: </w:t>
      </w:r>
      <w:r>
        <w:t>Tính đạo hàm cấp hai của các hàm số sau:</w:t>
      </w:r>
      <w:r>
        <w:br/>
      </w:r>
      <w:r>
        <w:t>a) y = 2x</w:t>
      </w:r>
      <w:r>
        <w:rPr>
          <w:vertAlign w:val="superscript"/>
        </w:rPr>
        <w:t>4</w:t>
      </w:r>
      <w:r>
        <w:t xml:space="preserve"> – 5x</w:t>
      </w:r>
      <w:r>
        <w:rPr>
          <w:vertAlign w:val="superscript"/>
        </w:rPr>
        <w:t>2</w:t>
      </w:r>
      <w:r>
        <w:t xml:space="preserve"> + 3;</w:t>
      </w:r>
      <w:r>
        <w:br/>
      </w:r>
      <w:r>
        <w:t>b) y = xe</w:t>
      </w:r>
      <w:r>
        <w:rPr>
          <w:vertAlign w:val="superscript"/>
        </w:rPr>
        <w:t>x</w:t>
      </w:r>
      <w:r>
        <w:t>.</w:t>
      </w:r>
      <w:r>
        <w:br/>
      </w:r>
      <w:r>
        <w:rPr>
          <w:b/>
        </w:rPr>
        <w:t>Lời giải:</w:t>
      </w:r>
      <w:r>
        <w:br/>
      </w:r>
      <w:r>
        <w:t>a) y' = (2x</w:t>
      </w:r>
      <w:r>
        <w:rPr>
          <w:vertAlign w:val="superscript"/>
        </w:rPr>
        <w:t>4</w:t>
      </w:r>
      <w:r>
        <w:t xml:space="preserve"> – 5x</w:t>
      </w:r>
      <w:r>
        <w:rPr>
          <w:vertAlign w:val="superscript"/>
        </w:rPr>
        <w:t>2</w:t>
      </w:r>
      <w:r>
        <w:t xml:space="preserve"> + 3)' = 8x</w:t>
      </w:r>
      <w:r>
        <w:rPr>
          <w:vertAlign w:val="superscript"/>
        </w:rPr>
        <w:t>3</w:t>
      </w:r>
      <w:r>
        <w:t xml:space="preserve"> – 10x.</w:t>
      </w:r>
      <w:r>
        <w:br/>
      </w:r>
      <w:r>
        <w:t>y" = (8x</w:t>
      </w:r>
      <w:r>
        <w:rPr>
          <w:vertAlign w:val="superscript"/>
        </w:rPr>
        <w:t>3</w:t>
      </w:r>
      <w:r>
        <w:t xml:space="preserve"> – 10x)' = 24x</w:t>
      </w:r>
      <w:r>
        <w:rPr>
          <w:vertAlign w:val="superscript"/>
        </w:rPr>
        <w:t>2</w:t>
      </w:r>
      <w:r>
        <w:t xml:space="preserve"> – 10.</w:t>
      </w:r>
      <w:r>
        <w:br/>
      </w:r>
      <w:r>
        <w:t>Vậy y" = 24x</w:t>
      </w:r>
      <w:r>
        <w:rPr>
          <w:vertAlign w:val="superscript"/>
        </w:rPr>
        <w:t>2</w:t>
      </w:r>
      <w:r>
        <w:t xml:space="preserve"> – 10.</w:t>
      </w:r>
      <w:r>
        <w:br/>
      </w:r>
      <w:r>
        <w:t>b) y' = (xe</w:t>
      </w:r>
      <w:r>
        <w:rPr>
          <w:vertAlign w:val="superscript"/>
        </w:rPr>
        <w:t>x</w:t>
      </w:r>
      <w:r>
        <w:t>)' = x'e</w:t>
      </w:r>
      <w:r>
        <w:rPr>
          <w:vertAlign w:val="superscript"/>
        </w:rPr>
        <w:t>x</w:t>
      </w:r>
      <w:r>
        <w:t xml:space="preserve"> + x×(e</w:t>
      </w:r>
      <w:r>
        <w:rPr>
          <w:vertAlign w:val="superscript"/>
        </w:rPr>
        <w:t>x</w:t>
      </w:r>
      <w:r>
        <w:t>)' = e</w:t>
      </w:r>
      <w:r>
        <w:rPr>
          <w:vertAlign w:val="superscript"/>
        </w:rPr>
        <w:t>x</w:t>
      </w:r>
      <w:r>
        <w:t xml:space="preserve"> + xe</w:t>
      </w:r>
      <w:r>
        <w:rPr>
          <w:vertAlign w:val="superscript"/>
        </w:rPr>
        <w:t>x</w:t>
      </w:r>
      <w:r>
        <w:t>.</w:t>
      </w:r>
      <w:r>
        <w:br/>
      </w:r>
      <w:r>
        <w:t>y" = (e</w:t>
      </w:r>
      <w:r>
        <w:rPr>
          <w:vertAlign w:val="superscript"/>
        </w:rPr>
        <w:t>x</w:t>
      </w:r>
      <w:r>
        <w:t xml:space="preserve"> + xe</w:t>
      </w:r>
      <w:r>
        <w:rPr>
          <w:vertAlign w:val="superscript"/>
        </w:rPr>
        <w:t>x</w:t>
      </w:r>
      <w:r>
        <w:t>)' = e</w:t>
      </w:r>
      <w:r>
        <w:rPr>
          <w:vertAlign w:val="superscript"/>
        </w:rPr>
        <w:t>x</w:t>
      </w:r>
      <w:r>
        <w:t xml:space="preserve"> + e</w:t>
      </w:r>
      <w:r>
        <w:rPr>
          <w:vertAlign w:val="superscript"/>
        </w:rPr>
        <w:t>x</w:t>
      </w:r>
      <w:r>
        <w:t xml:space="preserve"> + xe</w:t>
      </w:r>
      <w:r>
        <w:rPr>
          <w:vertAlign w:val="superscript"/>
        </w:rPr>
        <w:t>x</w:t>
      </w:r>
      <w:r>
        <w:t xml:space="preserve"> = 2e</w:t>
      </w:r>
      <w:r>
        <w:rPr>
          <w:vertAlign w:val="superscript"/>
        </w:rPr>
        <w:t>x</w:t>
      </w:r>
      <w:r>
        <w:t xml:space="preserve"> + xe</w:t>
      </w:r>
      <w:r>
        <w:rPr>
          <w:vertAlign w:val="superscript"/>
        </w:rPr>
        <w:t>x</w:t>
      </w:r>
      <w:r>
        <w:t>.</w:t>
      </w:r>
      <w:r>
        <w:br/>
      </w:r>
      <w:r>
        <w:t>Vậy y" = 2e</w:t>
      </w:r>
      <w:r>
        <w:rPr>
          <w:vertAlign w:val="superscript"/>
        </w:rPr>
        <w:t>x</w:t>
      </w:r>
      <w:r>
        <w:t xml:space="preserve"> + xe</w:t>
      </w:r>
      <w:r>
        <w:rPr>
          <w:vertAlign w:val="superscript"/>
        </w:rPr>
        <w:t>x</w:t>
      </w:r>
      <w:r>
        <w:t>.</w:t>
      </w:r>
      <w:r>
        <w:br/>
      </w:r>
      <w:r>
        <w:br/>
      </w:r>
      <w:r>
        <w:rPr>
          <w:b/>
        </w:rPr>
        <w:t>Bài 5 trang 49 Toán 11 Tập 2</w:t>
      </w:r>
      <w:r>
        <w:t>:</w:t>
      </w:r>
      <w:r>
        <w:t xml:space="preserve"> Cân nặng trung bình của một bé gái trong độ tuổi từ 0 đến 36 tháng có thể được tính gần đúng bởi hàm số w(t) = 0,000758t</w:t>
      </w:r>
      <w:r>
        <w:rPr>
          <w:vertAlign w:val="superscript"/>
        </w:rPr>
        <w:t>3</w:t>
      </w:r>
      <w:r>
        <w:t xml:space="preserve"> – 0,0596t</w:t>
      </w:r>
      <w:r>
        <w:rPr>
          <w:vertAlign w:val="superscript"/>
        </w:rPr>
        <w:t>2</w:t>
      </w:r>
      <w:r>
        <w:t xml:space="preserve"> + 1,82t + 8,15, trong đó t được tính bằng tháng và w được tính bằng pound (</w:t>
      </w:r>
      <w:r>
        <w:rPr>
          <w:i/>
        </w:rPr>
        <w:t>nguồn:</w:t>
      </w:r>
      <w:r>
        <w:t xml:space="preserve"> https://www.cdc.gov/growthcharts/data/who/GrChrt_Boys). Tính tốc độ thay đổi cân nặng của bé gái đó tại thời điểm 10 tháng tuổi.</w:t>
      </w:r>
      <w:r>
        <w:br/>
      </w:r>
      <w:r>
        <w:rPr>
          <w:b/>
        </w:rPr>
        <w:t>Lời giải:</w:t>
      </w:r>
      <w:r>
        <w:br/>
      </w:r>
      <w:r>
        <w:t>Tốc độ thay đổi cân nặng của bé gái đó tại thời điểm t là:</w:t>
      </w:r>
      <w:r>
        <w:br/>
      </w:r>
      <w:r>
        <w:t>w'(t) = (0,000758t</w:t>
      </w:r>
      <w:r>
        <w:rPr>
          <w:vertAlign w:val="superscript"/>
        </w:rPr>
        <w:t>3</w:t>
      </w:r>
      <w:r>
        <w:t xml:space="preserve"> – 0,0596t</w:t>
      </w:r>
      <w:r>
        <w:rPr>
          <w:vertAlign w:val="superscript"/>
        </w:rPr>
        <w:t>2</w:t>
      </w:r>
      <w:r>
        <w:t xml:space="preserve"> + 1,82t + 8,15)' = 0,002274t</w:t>
      </w:r>
      <w:r>
        <w:rPr>
          <w:vertAlign w:val="superscript"/>
        </w:rPr>
        <w:t>2</w:t>
      </w:r>
      <w:r>
        <w:t xml:space="preserve"> – 0,1192t + 1,82.</w:t>
      </w:r>
      <w:r>
        <w:br/>
      </w:r>
      <w:r>
        <w:t>Tốc độ thay đổi cân nặng của bé gái đó tại thời điểm 10 tháng tuổi là:</w:t>
      </w:r>
      <w:r>
        <w:br/>
      </w:r>
      <w:r>
        <w:t>w'(10) = 0,002274×(10)</w:t>
      </w:r>
      <w:r>
        <w:rPr>
          <w:vertAlign w:val="superscript"/>
        </w:rPr>
        <w:t>2</w:t>
      </w:r>
      <w:r>
        <w:t xml:space="preserve"> – 0,1192×10 + 1,82. = 0,8554 (pound/tháng).</w:t>
      </w:r>
      <w:r>
        <w:br/>
      </w:r>
      <w:r>
        <w:t>Vậy tốc độ thay đổi cân nặng của bé gái đó tại thời điểm 10 tháng tuổi là 0,8554 pound/tháng.</w:t>
      </w:r>
      <w:r>
        <w:br/>
      </w:r>
      <w:r>
        <w:br/>
      </w:r>
      <w:r>
        <w:rPr>
          <w:b/>
        </w:rPr>
        <w:t>Bài 6 trang 49 Toán 11 Tập 2</w:t>
      </w:r>
      <w:r>
        <w:t xml:space="preserve">: </w:t>
      </w:r>
      <w:r>
        <w:t xml:space="preserve">Một công ty xác định rằng tổng chi phí của họ, tính theo nghìn đô-la, để sản xuất x mặt hàng là </w:t>
      </w:r>
      <w:r>
        <w:t>C</w:t>
      </w:r>
      <w:r>
        <w:t>(</w:t>
      </w:r>
      <w:r>
        <w:t>x</w:t>
      </w:r>
      <w:r>
        <w:t>)</w:t>
      </w:r>
      <w:r>
        <w:t>=</w:t>
      </w:r>
      <w:r>
        <w:t>√</w:t>
      </w:r>
      <w:r>
        <w:t>5</w:t>
      </w:r>
      <w:r>
        <w:t>x</w:t>
      </w:r>
      <w:r>
        <w:t>2</w:t>
      </w:r>
      <w:r>
        <w:t>+</w:t>
      </w:r>
      <w:r>
        <w:t>60</w:t>
      </w:r>
      <w:r>
        <w:t>C(x)=√(5x^(2)+60)</w:t>
      </w:r>
      <w:r>
        <w:t xml:space="preserve"> và công ty lên kế hoạch nâng sản lượng trong t tháng kể từ nay theo hàm số x(t) = 20t + 40. Chi phí sẽ tăng nhanh thế nào sau 4 tháng kể từ khi công ty thực hiện kế hoạch đó?</w:t>
      </w:r>
      <w:r>
        <w:br/>
      </w:r>
      <w:r>
        <w:rPr>
          <w:b/>
        </w:rPr>
        <w:t>Lời giải:</w:t>
      </w:r>
      <w:r>
        <w:br/>
      </w:r>
      <w:r>
        <w:t xml:space="preserve">Ta có </w:t>
      </w:r>
      <w:r>
        <w:t>C</w:t>
      </w:r>
      <w:r>
        <w:t>′</w:t>
      </w:r>
      <w:r>
        <w:t>(</w:t>
      </w:r>
      <w:r>
        <w:t>x</w:t>
      </w:r>
      <w:r>
        <w:t>)</w:t>
      </w:r>
      <w:r>
        <w:t>=</w:t>
      </w:r>
      <w:r>
        <w:t>(</w:t>
      </w:r>
      <w:r>
        <w:t>√</w:t>
      </w:r>
      <w:r>
        <w:t>5</w:t>
      </w:r>
      <w:r>
        <w:t>x</w:t>
      </w:r>
      <w:r>
        <w:t>2</w:t>
      </w:r>
      <w:r>
        <w:t>+</w:t>
      </w:r>
      <w:r>
        <w:t>60</w:t>
      </w:r>
      <w:r>
        <w:t>)</w:t>
      </w:r>
      <w:r>
        <w:t>′</w:t>
      </w:r>
      <w:r>
        <w:t>C^(')(x)=√(5x^(2)+60)^(')</w:t>
      </w:r>
      <w:r>
        <w:t>=</w:t>
      </w:r>
      <w:r>
        <w:t>(</w:t>
      </w:r>
      <w:r>
        <w:t>5</w:t>
      </w:r>
      <w:r>
        <w:t>x</w:t>
      </w:r>
      <w:r>
        <w:t>2</w:t>
      </w:r>
      <w:r>
        <w:t>+</w:t>
      </w:r>
      <w:r>
        <w:t>60</w:t>
      </w:r>
      <w:r>
        <w:t>)</w:t>
      </w:r>
      <w:r>
        <w:t>′</w:t>
      </w:r>
      <w:r>
        <w:t>2</w:t>
      </w:r>
      <w:r>
        <w:t>√</w:t>
      </w:r>
      <w:r>
        <w:t>5</w:t>
      </w:r>
      <w:r>
        <w:t>x</w:t>
      </w:r>
      <w:r>
        <w:t>2</w:t>
      </w:r>
      <w:r>
        <w:t>+</w:t>
      </w:r>
      <w:r>
        <w:t>60</w:t>
      </w:r>
      <w:r>
        <w:t>=(5x^(2)+60^('))/(2√(5x^(2)+60))</w:t>
      </w:r>
      <w:r>
        <w:t>=</w:t>
      </w:r>
      <w:r>
        <w:t>10</w:t>
      </w:r>
      <w:r>
        <w:t>x</w:t>
      </w:r>
      <w:r>
        <w:t>2</w:t>
      </w:r>
      <w:r>
        <w:t>√</w:t>
      </w:r>
      <w:r>
        <w:t>5</w:t>
      </w:r>
      <w:r>
        <w:t>x</w:t>
      </w:r>
      <w:r>
        <w:t>2</w:t>
      </w:r>
      <w:r>
        <w:t>+</w:t>
      </w:r>
      <w:r>
        <w:t>60</w:t>
      </w:r>
      <w:r>
        <w:t>=(10x)/(2√(5x^(2)+60))</w:t>
      </w:r>
      <w:r>
        <w:t>=</w:t>
      </w:r>
      <w:r>
        <w:t>5</w:t>
      </w:r>
      <w:r>
        <w:t>x</w:t>
      </w:r>
      <w:r>
        <w:t>√</w:t>
      </w:r>
      <w:r>
        <w:t>5</w:t>
      </w:r>
      <w:r>
        <w:t>x</w:t>
      </w:r>
      <w:r>
        <w:t>2</w:t>
      </w:r>
      <w:r>
        <w:t>+</w:t>
      </w:r>
      <w:r>
        <w:t>60</w:t>
      </w:r>
      <w:r>
        <w:t>=(5x)/(√(5x^(2)+60))</w:t>
      </w:r>
      <w:r>
        <w:t>.</w:t>
      </w:r>
      <w:r>
        <w:br/>
      </w:r>
      <w:r>
        <w:t>Có x'(t) = (20t + 40)' = 20; x(4) = 120.</w:t>
      </w:r>
      <w:r>
        <w:br/>
      </w:r>
      <w:r>
        <w:t>Khi đó, tốc độ tăng chi phí của công ty sau t tháng là: C'(x(t)) = C'(x)×x'(t).</w:t>
      </w:r>
      <w:r>
        <w:br/>
      </w:r>
      <w:r>
        <w:t>Tốc độ tăng chi phí của công ty sau 4 tháng kể từ khi công ty thực hiện kế hoạch đó là:</w:t>
      </w:r>
      <w:r>
        <w:br/>
      </w:r>
      <w:r>
        <w:t xml:space="preserve">C'(x(4)) = C'(120)×x'(4) </w:t>
      </w:r>
      <w:r>
        <w:t>=</w:t>
      </w:r>
      <w:r>
        <w:t>5</w:t>
      </w:r>
      <w:r>
        <w:t>⋅</w:t>
      </w:r>
      <w:r>
        <w:t>120</w:t>
      </w:r>
      <w:r>
        <w:t>√</w:t>
      </w:r>
      <w:r>
        <w:t>5</w:t>
      </w:r>
      <w:r>
        <w:t>⋅</w:t>
      </w:r>
      <w:r>
        <w:t>120</w:t>
      </w:r>
      <w:r>
        <w:t>2</w:t>
      </w:r>
      <w:r>
        <w:t>+</w:t>
      </w:r>
      <w:r>
        <w:t>60</w:t>
      </w:r>
      <w:r>
        <w:t>⋅</w:t>
      </w:r>
      <w:r>
        <w:t>20</w:t>
      </w:r>
      <w:r>
        <w:t>≈</w:t>
      </w:r>
      <w:r>
        <w:t>44</w:t>
      </w:r>
      <w:r>
        <w:t>,</w:t>
      </w:r>
      <w:r>
        <w:t>7</w:t>
      </w:r>
      <w:r>
        <w:t>=(5⋅120)/(√(5⋅120^(2)+60))⋅20≈44,7</w:t>
      </w:r>
      <w:r>
        <w:t xml:space="preserve"> (nghìn đô-la/tháng).</w:t>
      </w:r>
      <w:r>
        <w:br/>
      </w:r>
      <w:r>
        <w:t>Tốc độ tăng chi phí của công ty sau 4 tháng kể từ khi công ty thực hiện kế hoạch đó khoảng 44,7 nghìn đô/tháng.</w:t>
      </w:r>
      <w:r>
        <w:br/>
      </w:r>
      <w:r>
        <w:br/>
      </w:r>
      <w:r>
        <w:rPr>
          <w:b/>
        </w:rPr>
        <w:t>Bài 7 trang 49 Toán 11 Tập 2</w:t>
      </w:r>
      <w:r>
        <w:t xml:space="preserve">: </w:t>
      </w:r>
      <w:r>
        <w:t>Trên Mặt Trăng, quãng đường rơi tự do của một vật được cho bởi công thức s(t) = 0,81t</w:t>
      </w:r>
      <w:r>
        <w:rPr>
          <w:vertAlign w:val="superscript"/>
        </w:rPr>
        <w:t>2</w:t>
      </w:r>
      <w:r>
        <w:t>, trong đó t là thời gian được tính bằng giây và s tính bằng mét. Một vật được thả rơi từ độ cao 200 m phía trên Mặt Trăng. Tại thời điểm t = 2 sau khi thả vật đó, tính:</w:t>
      </w:r>
      <w:r>
        <w:br/>
      </w:r>
      <w:r>
        <w:t>a) Quãng đường vật đã rơi;</w:t>
      </w:r>
      <w:r>
        <w:br/>
      </w:r>
      <w:r>
        <w:t>b) Gia tốc của vật.</w:t>
      </w:r>
      <w:r>
        <w:br/>
      </w:r>
      <w:r>
        <w:rPr>
          <w:b/>
        </w:rPr>
        <w:t>Lời giải:</w:t>
      </w:r>
      <w:r>
        <w:br/>
      </w:r>
      <w:r>
        <w:t>a) Quãng đường vật đã rơi tại thời điểm t = 2 là: s(2) = 0,81×2</w:t>
      </w:r>
      <w:r>
        <w:rPr>
          <w:vertAlign w:val="superscript"/>
        </w:rPr>
        <w:t>2</w:t>
      </w:r>
      <w:r>
        <w:t xml:space="preserve"> = 3,24 (m).</w:t>
      </w:r>
      <w:r>
        <w:br/>
      </w:r>
      <w:r>
        <w:t>Vậy sau 2 giây vật đã rơi được 3,24 m.</w:t>
      </w:r>
      <w:r>
        <w:br/>
      </w:r>
      <w:r>
        <w:t>b) Có v(t) = s'(t) = (0,81t</w:t>
      </w:r>
      <w:r>
        <w:rPr>
          <w:vertAlign w:val="superscript"/>
        </w:rPr>
        <w:t>2</w:t>
      </w:r>
      <w:r>
        <w:t>)' = 1,62t.</w:t>
      </w:r>
      <w:r>
        <w:br/>
      </w:r>
      <w:r>
        <w:t>a(t) = v'(t) = (1,62t)' = 1,62.</w:t>
      </w:r>
      <w:r>
        <w:br/>
      </w:r>
      <w:r>
        <w:t>Vậy gia tốc của vật tại thời điểm t = 2 là 1,62 m/s</w:t>
      </w:r>
      <w:r>
        <w:rPr>
          <w:vertAlign w:val="superscript"/>
        </w:rPr>
        <w:t>2</w:t>
      </w:r>
      <w:r>
        <w:t>.</w:t>
      </w:r>
      <w:r>
        <w:br/>
      </w:r>
      <w:r>
        <w:rPr>
          <w:b/>
        </w:rPr>
        <w:t>Lý thuyết Các quy tắc tính đạo hàm</w:t>
      </w:r>
      <w:r>
        <w:br/>
      </w:r>
      <w:r>
        <w:rPr>
          <w:b/>
        </w:rPr>
        <w:t>1. Đạo hàm của tổng, hiệu, tích, thương</w:t>
      </w:r>
      <w:r>
        <w:br/>
      </w:r>
      <w:r>
        <w:t>Giả sử u = u(x), v = v(x) là các hàm số có đạo hàm tại điểm x thuộc tập xác định. Khi đó</w:t>
      </w:r>
      <w:r>
        <w:br/>
      </w:r>
      <w:r>
        <w:t>(</w:t>
      </w:r>
      <w:r>
        <w:t>u</w:t>
      </w:r>
      <w:r>
        <w:t>+</w:t>
      </w:r>
      <w:r>
        <w:t>v</w:t>
      </w:r>
      <w:r>
        <w:t>)</w:t>
      </w:r>
      <w:r>
        <w:t>′</w:t>
      </w:r>
      <w:r>
        <w:t>=</w:t>
      </w:r>
      <w:r>
        <w:t>u</w:t>
      </w:r>
      <w:r>
        <w:t>′</w:t>
      </w:r>
      <w:r>
        <w:t>+</w:t>
      </w:r>
      <w:r>
        <w:t>v</w:t>
      </w:r>
      <w:r>
        <w:t>′</w:t>
      </w:r>
      <w:r>
        <w:t>;</w:t>
      </w:r>
      <w:r>
        <w:t>(</w:t>
      </w:r>
      <w:r>
        <w:t>u</w:t>
      </w:r>
      <w:r>
        <w:t>−</w:t>
      </w:r>
      <w:r>
        <w:t>v</w:t>
      </w:r>
      <w:r>
        <w:t>)</w:t>
      </w:r>
      <w:r>
        <w:t>′</w:t>
      </w:r>
      <w:r>
        <w:t>=</w:t>
      </w:r>
      <w:r>
        <w:t>u</w:t>
      </w:r>
      <w:r>
        <w:t>′</w:t>
      </w:r>
      <w:r>
        <w:t>−</w:t>
      </w:r>
      <w:r>
        <w:t>v</w:t>
      </w:r>
      <w:r>
        <w:t>′</w:t>
      </w:r>
      <w:r>
        <w:t>;</w:t>
      </w:r>
      <w:r>
        <w:t>(</w:t>
      </w:r>
      <w:r>
        <w:t>u</w:t>
      </w:r>
      <w:r>
        <w:t>v</w:t>
      </w:r>
      <w:r>
        <w:t>)</w:t>
      </w:r>
      <w:r>
        <w:t>′</w:t>
      </w:r>
      <w:r>
        <w:t>=</w:t>
      </w:r>
      <w:r>
        <w:t>u</w:t>
      </w:r>
      <w:r>
        <w:t>′</w:t>
      </w:r>
      <w:r>
        <w:t>v</w:t>
      </w:r>
      <w:r>
        <w:t>+</w:t>
      </w:r>
      <w:r>
        <w:t>u</w:t>
      </w:r>
      <w:r>
        <w:t>v</w:t>
      </w:r>
      <w:r>
        <w:t>′</w:t>
      </w:r>
      <w:r>
        <w:t>;</w:t>
      </w:r>
      <w:r>
        <w:t>(</w:t>
      </w:r>
      <w:r>
        <w:t>u</w:t>
      </w:r>
      <w:r>
        <w:t>v</w:t>
      </w:r>
      <w:r>
        <w:t>)</w:t>
      </w:r>
      <w:r>
        <w:t>′</w:t>
      </w:r>
      <w:r>
        <w:t>=</w:t>
      </w:r>
      <w:r>
        <w:t>u</w:t>
      </w:r>
      <w:r>
        <w:t>′</w:t>
      </w:r>
      <w:r>
        <w:t>v</w:t>
      </w:r>
      <w:r>
        <w:t>−</w:t>
      </w:r>
      <w:r>
        <w:t>u</w:t>
      </w:r>
      <w:r>
        <w:t>v</w:t>
      </w:r>
      <w:r>
        <w:t>′</w:t>
      </w:r>
      <w:r>
        <w:t>v</w:t>
      </w:r>
      <w:r>
        <w:t>2</w:t>
      </w:r>
      <w:r>
        <w:t>(</w:t>
      </w:r>
      <w:r>
        <w:t>v</w:t>
      </w:r>
      <w:r>
        <w:t>=</w:t>
      </w:r>
      <w:r>
        <w:t>v</w:t>
      </w:r>
      <w:r>
        <w:t>(</w:t>
      </w:r>
      <w:r>
        <w:t>x</w:t>
      </w:r>
      <w:r>
        <w:t>)</w:t>
      </w:r>
      <w:r>
        <w:t>≠</w:t>
      </w:r>
      <w:r>
        <w:t>0</w:t>
      </w:r>
      <w:r>
        <w:t>)</w:t>
      </w:r>
      <w:r>
        <w:t>;</w:t>
      </w:r>
      <w:r>
        <w:t>(u+v)^(′)=u^(′)+v^(′);(u−v)^(′)=u^(′)−v^(′);(uv)^(′)=u^(′)v+uv^(′);((u)/(v))^(′)=(u^(′)v−uv^(′))/(v^(2))(v=v(x)≠0);</w:t>
      </w:r>
      <w:r>
        <w:br/>
      </w:r>
      <w:r>
        <w:t>(</w:t>
      </w:r>
      <w:r>
        <w:t>C</w:t>
      </w:r>
      <w:r>
        <w:t>.</w:t>
      </w:r>
      <w:r>
        <w:t>v</w:t>
      </w:r>
      <w:r>
        <w:t>)</w:t>
      </w:r>
      <w:r>
        <w:t>′</w:t>
      </w:r>
      <w:r>
        <w:t>=</w:t>
      </w:r>
      <w:r>
        <w:t>C</w:t>
      </w:r>
      <w:r>
        <w:t>.</w:t>
      </w:r>
      <w:r>
        <w:t>v</w:t>
      </w:r>
      <w:r>
        <w:t>′</w:t>
      </w:r>
      <w:r>
        <w:t>(C.v)^(′)=C.v^(′)</w:t>
      </w:r>
      <w:r>
        <w:t xml:space="preserve"> (C là hằng số);</w:t>
      </w:r>
      <w:r>
        <w:br/>
      </w:r>
      <w:r>
        <w:t>(</w:t>
      </w:r>
      <w:r>
        <w:t>1</w:t>
      </w:r>
      <w:r>
        <w:t>v</w:t>
      </w:r>
      <w:r>
        <w:t>)</w:t>
      </w:r>
      <w:r>
        <w:t>′</w:t>
      </w:r>
      <w:r>
        <w:t>=</w:t>
      </w:r>
      <w:r>
        <w:t>−</w:t>
      </w:r>
      <w:r>
        <w:t>v</w:t>
      </w:r>
      <w:r>
        <w:t>′</w:t>
      </w:r>
      <w:r>
        <w:t>v</w:t>
      </w:r>
      <w:r>
        <w:t>2</w:t>
      </w:r>
      <w:r>
        <w:t>(</w:t>
      </w:r>
      <w:r>
        <w:t>v</w:t>
      </w:r>
      <w:r>
        <w:t>≠</w:t>
      </w:r>
      <w:r>
        <w:t>0</w:t>
      </w:r>
      <w:r>
        <w:t>)</w:t>
      </w:r>
      <w:r>
        <w:t>((1)/(v))^(′)=−(v^(′))/(v^(2))(v≠0)</w:t>
      </w:r>
      <w:r>
        <w:t>.</w:t>
      </w:r>
      <w:r>
        <w:br/>
      </w:r>
      <w:r>
        <w:rPr>
          <w:b/>
        </w:rPr>
        <w:t>2. Đạo hàm của hàm hợp</w:t>
      </w:r>
      <w:r>
        <w:br/>
      </w:r>
      <w:r>
        <w:t xml:space="preserve">Nếu hàm số u = g(x) có đạo hàm tại x là </w:t>
      </w:r>
      <w:r>
        <w:t>u</w:t>
      </w:r>
      <w:r>
        <w:t>′</w:t>
      </w:r>
      <w:r>
        <w:t>x</w:t>
      </w:r>
      <w:r>
        <w:t>ux′</w:t>
      </w:r>
      <w:r>
        <w:t xml:space="preserve"> và hàm số y = f(u) có đạo hàm tại y là </w:t>
      </w:r>
      <w:r>
        <w:t>y</w:t>
      </w:r>
      <w:r>
        <w:t>′</w:t>
      </w:r>
      <w:r>
        <w:t>u</w:t>
      </w:r>
      <w:r>
        <w:t>yu′</w:t>
      </w:r>
      <w:r>
        <w:t xml:space="preserve"> thì hàm hợp y = f(g(x)) có đạo hàm tại x là </w:t>
      </w:r>
      <w:r>
        <w:t>y</w:t>
      </w:r>
      <w:r>
        <w:t>′</w:t>
      </w:r>
      <w:r>
        <w:t>x</w:t>
      </w:r>
      <w:r>
        <w:t>=</w:t>
      </w:r>
      <w:r>
        <w:t>y</w:t>
      </w:r>
      <w:r>
        <w:t>′</w:t>
      </w:r>
      <w:r>
        <w:t>u</w:t>
      </w:r>
      <w:r>
        <w:t>.</w:t>
      </w:r>
      <w:r>
        <w:t>u</w:t>
      </w:r>
      <w:r>
        <w:t>′</w:t>
      </w:r>
      <w:r>
        <w:t>x</w:t>
      </w:r>
      <w:r>
        <w:t>yx′=yu′.ux′</w:t>
      </w:r>
      <w:r>
        <w:t>.</w:t>
      </w:r>
      <w:r>
        <w:br/>
      </w:r>
      <w:r>
        <w:rPr>
          <w:b/>
        </w:rPr>
        <w:t>3. Bảng đạo hàm của một số hàm số sơ cấp cơ bản và hàm hợp</w:t>
      </w:r>
      <w:r>
        <w:br/>
      </w:r>
      <w:r>
        <w:drawing>
          <wp:inline xmlns:a="http://schemas.openxmlformats.org/drawingml/2006/main" xmlns:pic="http://schemas.openxmlformats.org/drawingml/2006/picture">
            <wp:extent cx="6019800" cy="5153025"/>
            <wp:docPr id="1" name="Picture 1"/>
            <wp:cNvGraphicFramePr>
              <a:graphicFrameLocks noChangeAspect="1"/>
            </wp:cNvGraphicFramePr>
            <a:graphic>
              <a:graphicData uri="http://schemas.openxmlformats.org/drawingml/2006/picture">
                <pic:pic>
                  <pic:nvPicPr>
                    <pic:cNvPr id="0" name="temp_inline_c4c86f8496bd4e8ebe5f2759b9553694.jpg"/>
                    <pic:cNvPicPr/>
                  </pic:nvPicPr>
                  <pic:blipFill>
                    <a:blip r:embed="rId9"/>
                    <a:stretch>
                      <a:fillRect/>
                    </a:stretch>
                  </pic:blipFill>
                  <pic:spPr>
                    <a:xfrm>
                      <a:off x="0" y="0"/>
                      <a:ext cx="6019800" cy="5153025"/>
                    </a:xfrm>
                    <a:prstGeom prst="rect"/>
                  </pic:spPr>
                </pic:pic>
              </a:graphicData>
            </a:graphic>
          </wp:inline>
        </w:drawing>
      </w:r>
      <w:r>
        <w:br/>
      </w:r>
      <w:r>
        <w:rPr>
          <w:b/>
        </w:rPr>
        <w:t>4. Đạo hàm cấp hai</w:t>
      </w:r>
      <w:r>
        <w:br/>
      </w:r>
      <w:r>
        <w:t xml:space="preserve">Cho hàm số y = f(x) có đạo hàm tại mọi điểm </w:t>
      </w:r>
      <w:r>
        <w:t>x</w:t>
      </w:r>
      <w:r>
        <w:t>∈</w:t>
      </w:r>
      <w:r>
        <w:t>(</w:t>
      </w:r>
      <w:r>
        <w:t>a</w:t>
      </w:r>
      <w:r>
        <w:t>;</w:t>
      </w:r>
      <w:r>
        <w:t>b</w:t>
      </w:r>
      <w:r>
        <w:t>)</w:t>
      </w:r>
      <w:r>
        <w:t>x∈(a;b)</w:t>
      </w:r>
      <w:r>
        <w:t xml:space="preserve"> thì ta có hàm số </w:t>
      </w:r>
      <w:r>
        <w:t>y</w:t>
      </w:r>
      <w:r>
        <w:t>′</w:t>
      </w:r>
      <w:r>
        <w:t>=</w:t>
      </w:r>
      <w:r>
        <w:t>f</w:t>
      </w:r>
      <w:r>
        <w:t>′</w:t>
      </w:r>
      <w:r>
        <w:t>(</w:t>
      </w:r>
      <w:r>
        <w:t>x</w:t>
      </w:r>
      <w:r>
        <w:t>)</w:t>
      </w:r>
      <w:r>
        <w:t>y^(′)=f^(′)(x)</w:t>
      </w:r>
      <w:r>
        <w:t xml:space="preserve"> xác định trên (a; b).</w:t>
      </w:r>
      <w:r>
        <w:br/>
      </w:r>
      <w:r>
        <w:t xml:space="preserve">Nếu hàm số y’ = f’(x) lại có đạo hàm tại x thì ta gọi đạo hàm của y’ là </w:t>
      </w:r>
      <w:r>
        <w:rPr>
          <w:i/>
        </w:rPr>
        <w:t>đạo hàm cấp hai</w:t>
      </w:r>
      <w:r>
        <w:t xml:space="preserve"> của hàm số y = f(x) tại x, kí hiệu là y” hoặc f”(x).</w:t>
      </w:r>
      <w:r>
        <w:br/>
      </w:r>
      <w:r>
        <w:t>f</w:t>
      </w:r>
      <w:r>
        <w:t>′′</w:t>
      </w:r>
      <w:r>
        <w:t>(</w:t>
      </w:r>
      <w:r>
        <w:t>x</w:t>
      </w:r>
      <w:r>
        <w:t>)</w:t>
      </w:r>
      <w:r>
        <w:t>=</w:t>
      </w:r>
      <w:r>
        <w:t>(</w:t>
      </w:r>
      <w:r>
        <w:t>f</w:t>
      </w:r>
      <w:r>
        <w:t>′</w:t>
      </w:r>
      <w:r>
        <w:t>(</w:t>
      </w:r>
      <w:r>
        <w:t>x</w:t>
      </w:r>
      <w:r>
        <w:t>)</w:t>
      </w:r>
      <w:r>
        <w:t>)</w:t>
      </w:r>
      <w:r>
        <w:t>′</w:t>
      </w:r>
      <w:r>
        <w:t>f^(″)(x)=(f^(′)(x))^(′)</w:t>
      </w:r>
      <w:r>
        <w:t>.</w:t>
      </w:r>
      <w:r>
        <w:br/>
      </w:r>
      <w:r>
        <w:rPr>
          <w:b/>
        </w:rPr>
        <w:t>Ý nghĩa cơ học của đạo hàm cấp hai</w:t>
      </w:r>
      <w:r>
        <w:br/>
      </w:r>
      <w:r>
        <w:t xml:space="preserve">Đạo hàm cấp hai f”(t) là gia tốc tức thời tại thời điểm t của vân chuyển động có phương trình </w:t>
      </w:r>
      <w:r>
        <w:t>s</w:t>
      </w:r>
      <w:r>
        <w:t>=</w:t>
      </w:r>
      <w:r>
        <w:t>f</w:t>
      </w:r>
      <w:r>
        <w:t>(</w:t>
      </w:r>
      <w:r>
        <w:t>t</w:t>
      </w:r>
      <w:r>
        <w:t>)</w:t>
      </w:r>
      <w:r>
        <w:t>s=f(t)</w:t>
      </w:r>
      <w:r>
        <w:t>.</w:t>
      </w:r>
      <w:r>
        <w:br/>
      </w:r>
      <w:r>
        <w:rPr>
          <w:b/>
        </w:rPr>
        <w:t>Sơ đồ tư duy Các quy tắc tính đạo hàm</w:t>
      </w:r>
      <w:r>
        <w:br/>
      </w:r>
      <w:r>
        <w:drawing>
          <wp:inline xmlns:a="http://schemas.openxmlformats.org/drawingml/2006/main" xmlns:pic="http://schemas.openxmlformats.org/drawingml/2006/picture">
            <wp:extent cx="7620000" cy="4067175"/>
            <wp:docPr id="2" name="Picture 2"/>
            <wp:cNvGraphicFramePr>
              <a:graphicFrameLocks noChangeAspect="1"/>
            </wp:cNvGraphicFramePr>
            <a:graphic>
              <a:graphicData uri="http://schemas.openxmlformats.org/drawingml/2006/picture">
                <pic:pic>
                  <pic:nvPicPr>
                    <pic:cNvPr id="0" name="temp_inline_0ad67e31610145e0a1a4c767773a8815.jpg"/>
                    <pic:cNvPicPr/>
                  </pic:nvPicPr>
                  <pic:blipFill>
                    <a:blip r:embed="rId10"/>
                    <a:stretch>
                      <a:fillRect/>
                    </a:stretch>
                  </pic:blipFill>
                  <pic:spPr>
                    <a:xfrm>
                      <a:off x="0" y="0"/>
                      <a:ext cx="7620000" cy="4067175"/>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3: Hàm số mũ. Hàm số lôgarit</w:t>
      </w:r>
      <w:r>
        <w:br/>
      </w:r>
      <w:r>
        <w:rPr>
          <w:b/>
        </w:rPr>
        <w:t>Bài 4: Phương trình, bất phương trình mũ và lôgarit</w:t>
      </w:r>
      <w:r>
        <w:br/>
      </w:r>
      <w:r>
        <w:rPr>
          <w:b/>
        </w:rPr>
        <w:t>Bài tập cuối chương 6 trang 34</w:t>
      </w:r>
      <w:r>
        <w:br/>
      </w:r>
      <w:r>
        <w:rPr>
          <w:b/>
        </w:rPr>
        <w:t>Bài 1: Đạo hàm</w:t>
      </w:r>
      <w:r>
        <w:br/>
      </w:r>
      <w:r>
        <w:rPr>
          <w:b/>
        </w:rPr>
        <w:t>Bài tập cuối chương 7 trang 51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