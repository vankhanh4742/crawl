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Phép tính lũy thừa</w:t>
      </w:r>
    </w:p>
    <w:p>
      <w:r>
        <w:rPr>
          <w:b/>
        </w:rPr>
        <w:t>Lý thuyết Toán 11 Bài 1: Phép tính lũy thừa - Chân trời sáng tạo</w:t>
      </w:r>
      <w:r>
        <w:br/>
      </w:r>
      <w:r>
        <w:rPr>
          <w:b/>
        </w:rPr>
        <w:t>A. Lý thuyết Phép tính lũy thừa</w:t>
      </w:r>
      <w:r>
        <w:br/>
      </w:r>
      <w:r>
        <w:rPr>
          <w:b/>
        </w:rPr>
        <w:t>1. Lũy thừa với số mũ nguyên</w:t>
      </w:r>
      <w:r>
        <w:br/>
      </w:r>
      <w:r>
        <w:t>- Lũy thừa với số mũ nguyên dương:</w:t>
      </w:r>
      <w:r>
        <w:br/>
      </w:r>
      <w:r>
        <w:t>a</w:t>
      </w:r>
      <w:r>
        <w:t>n</w:t>
      </w:r>
      <w:r>
        <w:t>=</w:t>
      </w:r>
      <w:r>
        <w:t>a</w:t>
      </w:r>
      <w:r>
        <w:t>.</w:t>
      </w:r>
      <w:r>
        <w:t>a</w:t>
      </w:r>
      <w:r>
        <w:t>.</w:t>
      </w:r>
      <w:r>
        <w:t>a</w:t>
      </w:r>
      <w:r>
        <w:t>.</w:t>
      </w:r>
      <w:r>
        <w:t>.</w:t>
      </w:r>
      <w:r>
        <w:t>.</w:t>
      </w:r>
      <w:r>
        <w:t>a</w:t>
      </w:r>
      <w:r>
        <w:t></w:t>
      </w:r>
      <w:r>
        <w:t></w:t>
      </w:r>
      <w:r>
        <w:t></w:t>
      </w:r>
      <w:r>
        <w:t></w:t>
      </w:r>
      <w:r>
        <w:t></w:t>
      </w:r>
      <w:r>
        <w:t>n</w:t>
      </w:r>
      <w:r>
        <w:t>t</w:t>
      </w:r>
      <w:r>
        <w:t>h</w:t>
      </w:r>
      <w:r>
        <w:t>ừ</w:t>
      </w:r>
      <w:r>
        <w:t>a</w:t>
      </w:r>
      <w:r>
        <w:t>s</w:t>
      </w:r>
      <w:r>
        <w:t>ố</w:t>
      </w:r>
      <w:r>
        <w:t>(</w:t>
      </w:r>
      <w:r>
        <w:t>a</w:t>
      </w:r>
      <w:r>
        <w:t>∈</w:t>
      </w:r>
      <w:r>
        <w:t>R</w:t>
      </w:r>
      <w:r>
        <w:t>,</w:t>
      </w:r>
      <w:r>
        <w:t>n</w:t>
      </w:r>
      <w:r>
        <w:t>∈</w:t>
      </w:r>
      <w:r>
        <w:t>N</w:t>
      </w:r>
      <w:r>
        <w:t>∗</w:t>
      </w:r>
      <w:r>
        <w:t>)</w:t>
      </w:r>
      <w:r>
        <w:t>a^(n)=a.a.a...a⏟nthừasố(a∈R,n∈N∗)</w:t>
      </w:r>
      <w:r>
        <w:t>.</w:t>
      </w:r>
      <w:r>
        <w:br/>
      </w:r>
      <w:r>
        <w:t>- Lũy thừa với số mũ nguyên âm, số mũ 0:</w:t>
      </w:r>
      <w:r>
        <w:br/>
      </w:r>
      <w:r>
        <w:t>a</w:t>
      </w:r>
      <w:r>
        <w:t>−</w:t>
      </w:r>
      <w:r>
        <w:t>n</w:t>
      </w:r>
      <w:r>
        <w:t>=</w:t>
      </w:r>
      <w:r>
        <w:t>1</w:t>
      </w:r>
      <w:r>
        <w:t>a</w:t>
      </w:r>
      <w:r>
        <w:t>n</w:t>
      </w:r>
      <w:r>
        <w:t>;</w:t>
      </w:r>
      <w:r>
        <w:t>a</w:t>
      </w:r>
      <w:r>
        <w:t>0</w:t>
      </w:r>
      <w:r>
        <w:t>=</w:t>
      </w:r>
      <w:r>
        <w:t>1</w:t>
      </w:r>
      <w:r>
        <w:t>(</w:t>
      </w:r>
      <w:r>
        <w:t>n</w:t>
      </w:r>
      <w:r>
        <w:t>∈</w:t>
      </w:r>
      <w:r>
        <w:t>N</w:t>
      </w:r>
      <w:r>
        <w:t>∗</w:t>
      </w:r>
      <w:r>
        <w:t>,</w:t>
      </w:r>
      <w:r>
        <w:t>a</w:t>
      </w:r>
      <w:r>
        <w:t>∈</w:t>
      </w:r>
      <w:r>
        <w:t>R</w:t>
      </w:r>
      <w:r>
        <w:t>,</w:t>
      </w:r>
      <w:r>
        <w:t>a</w:t>
      </w:r>
      <w:r>
        <w:t>≠</w:t>
      </w:r>
      <w:r>
        <w:t>0</w:t>
      </w:r>
      <w:r>
        <w:t>)</w:t>
      </w:r>
      <w:r>
        <w:t>a^(−n)=(1)/(a^(n));a^(0)=1(n∈N∗,a∈R,a≠0)</w:t>
      </w:r>
      <w:r>
        <w:t>.</w:t>
      </w:r>
      <w:r>
        <w:br/>
      </w:r>
      <w:r>
        <w:rPr>
          <w:b/>
        </w:rPr>
        <w:t>2. Căn bậc n</w:t>
      </w:r>
      <w:r>
        <w:br/>
      </w:r>
      <w:r>
        <w:t xml:space="preserve">Cho số thực b và số nguyên </w:t>
      </w:r>
      <w:r>
        <w:t>n</w:t>
      </w:r>
      <w:r>
        <w:t>≥</w:t>
      </w:r>
      <w:r>
        <w:t>2</w:t>
      </w:r>
      <w:r>
        <w:t>n≥2</w:t>
      </w:r>
      <w:r>
        <w:t>.</w:t>
      </w:r>
      <w:r>
        <w:br/>
      </w:r>
      <w:r>
        <w:t xml:space="preserve">- Số a là </w:t>
      </w:r>
      <w:r>
        <w:rPr>
          <w:i/>
        </w:rPr>
        <w:t xml:space="preserve">căn bậc n </w:t>
      </w:r>
      <w:r>
        <w:t xml:space="preserve">của số b nếu </w:t>
      </w:r>
      <w:r>
        <w:t>a</w:t>
      </w:r>
      <w:r>
        <w:t>n</w:t>
      </w:r>
      <w:r>
        <w:t>=</w:t>
      </w:r>
      <w:r>
        <w:t>b</w:t>
      </w:r>
      <w:r>
        <w:t>a^(n)=b</w:t>
      </w:r>
      <w:r>
        <w:t>.</w:t>
      </w:r>
      <w:r>
        <w:br/>
      </w:r>
      <w:r>
        <w:t>- Sự tồn tại căn bậc n:</w:t>
      </w:r>
      <w:r>
        <w:br/>
      </w:r>
      <w:r>
        <w:t xml:space="preserve">+ Nếu n lẻ thì có duy nhất một căn bậc n của b, kí hiệu </w:t>
      </w:r>
      <w:r>
        <w:t>n</w:t>
      </w:r>
      <w:r>
        <w:t>√</w:t>
      </w:r>
      <w:r>
        <w:t>b</w:t>
      </w:r>
      <w:r>
        <w:t>bn</w:t>
      </w:r>
      <w:r>
        <w:t>.</w:t>
      </w:r>
      <w:r>
        <w:br/>
      </w:r>
      <w:r>
        <w:t>+ Nếu n chẵn thì:</w:t>
      </w:r>
      <w:r>
        <w:br/>
      </w:r>
      <w:r>
        <w:br/>
      </w:r>
      <w:r>
        <w:t>b &lt; 0: không tồn tại căn bậc n của b.</w:t>
      </w:r>
      <w:r>
        <w:br/>
      </w:r>
      <w:r>
        <w:t>b = 0: có một căn bậc n của b là 0.</w:t>
      </w:r>
      <w:r>
        <w:br/>
      </w:r>
      <w:r>
        <w:t xml:space="preserve">b &gt; 0: có hai căn bậc n của b đối với nhau, kí hiệu giá trị dương là </w:t>
      </w:r>
      <w:r>
        <w:t>n</w:t>
      </w:r>
      <w:r>
        <w:t>√</w:t>
      </w:r>
      <w:r>
        <w:t>b</w:t>
      </w:r>
      <w:r>
        <w:t>bn</w:t>
      </w:r>
      <w:r>
        <w:t xml:space="preserve"> và giá trị âm là </w:t>
      </w:r>
      <w:r>
        <w:t>−</w:t>
      </w:r>
      <w:r>
        <w:t>n</w:t>
      </w:r>
      <w:r>
        <w:t>√</w:t>
      </w:r>
      <w:r>
        <w:t>b</w:t>
      </w:r>
      <w:r>
        <w:t>−bn</w:t>
      </w:r>
      <w:r>
        <w:t>.</w:t>
      </w:r>
      <w:r>
        <w:br/>
      </w:r>
      <w:r>
        <w:br/>
      </w:r>
      <w:r>
        <w:t>+ Các tính chất:</w:t>
      </w:r>
      <w:r>
        <w:br/>
      </w:r>
      <w:r>
        <w:br/>
      </w:r>
      <w:r>
        <w:t>n</w:t>
      </w:r>
      <w:r>
        <w:t>√</w:t>
      </w:r>
      <w:r>
        <w:t>a</w:t>
      </w:r>
      <w:r>
        <w:t>.</w:t>
      </w:r>
      <w:r>
        <w:t>n</w:t>
      </w:r>
      <w:r>
        <w:t>√</w:t>
      </w:r>
      <w:r>
        <w:t>b</w:t>
      </w:r>
      <w:r>
        <w:t>=</w:t>
      </w:r>
      <w:r>
        <w:t>n</w:t>
      </w:r>
      <w:r>
        <w:t>√</w:t>
      </w:r>
      <w:r>
        <w:t>a</w:t>
      </w:r>
      <w:r>
        <w:t>b</w:t>
      </w:r>
      <w:r>
        <w:t>an.bn=abn</w:t>
      </w:r>
      <w:r>
        <w:br/>
      </w:r>
      <w:r>
        <w:t>n</w:t>
      </w:r>
      <w:r>
        <w:t>√</w:t>
      </w:r>
      <w:r>
        <w:t>a</w:t>
      </w:r>
      <w:r>
        <w:t>n</w:t>
      </w:r>
      <w:r>
        <w:t>√</w:t>
      </w:r>
      <w:r>
        <w:t>b</w:t>
      </w:r>
      <w:r>
        <w:t>=</w:t>
      </w:r>
      <w:r>
        <w:t>n</w:t>
      </w:r>
      <w:r>
        <w:t>√</w:t>
      </w:r>
      <w:r>
        <w:t>a</w:t>
      </w:r>
      <w:r>
        <w:t>b</w:t>
      </w:r>
      <w:r>
        <w:t>(an)/(bn)=(a)/(b)n</w:t>
      </w:r>
      <w:r>
        <w:br/>
      </w:r>
      <w:r>
        <w:t>(</w:t>
      </w:r>
      <w:r>
        <w:t>n</w:t>
      </w:r>
      <w:r>
        <w:t>√</w:t>
      </w:r>
      <w:r>
        <w:t>a</w:t>
      </w:r>
      <w:r>
        <w:t>)</w:t>
      </w:r>
      <w:r>
        <w:t>m</w:t>
      </w:r>
      <w:r>
        <w:t>=</w:t>
      </w:r>
      <w:r>
        <w:t>n</w:t>
      </w:r>
      <w:r>
        <w:t>√</w:t>
      </w:r>
      <w:r>
        <w:t>a</w:t>
      </w:r>
      <w:r>
        <w:t>m</w:t>
      </w:r>
      <w:r>
        <w:t>(an)^(m)=a^(m)n</w:t>
      </w:r>
      <w:r>
        <w:br/>
      </w:r>
      <w:r>
        <w:t>m</w:t>
      </w:r>
      <w:r>
        <w:t>√</w:t>
      </w:r>
      <w:r>
        <w:t>n</w:t>
      </w:r>
      <w:r>
        <w:t>√</w:t>
      </w:r>
      <w:r>
        <w:t>a</w:t>
      </w:r>
      <w:r>
        <w:t>=</w:t>
      </w:r>
      <w:r>
        <w:t>m</w:t>
      </w:r>
      <w:r>
        <w:t>n</w:t>
      </w:r>
      <w:r>
        <w:t>√</w:t>
      </w:r>
      <w:r>
        <w:t>a</w:t>
      </w:r>
      <w:r>
        <w:t>anm=amn</w:t>
      </w:r>
      <w:r>
        <w:br/>
      </w:r>
      <w:r>
        <w:br/>
      </w:r>
      <w:r>
        <w:rPr>
          <w:b/>
        </w:rPr>
        <w:t>3. Lũy thừa với số mũ hữu tỉ</w:t>
      </w:r>
      <w:r>
        <w:br/>
      </w:r>
      <w:r>
        <w:t xml:space="preserve">Cho số thực dương a và số hữu tỉ </w:t>
      </w:r>
      <w:r>
        <w:t>r</w:t>
      </w:r>
      <w:r>
        <w:t>=</w:t>
      </w:r>
      <w:r>
        <w:t>m</w:t>
      </w:r>
      <w:r>
        <w:t>n</w:t>
      </w:r>
      <w:r>
        <w:t>r=(m)/(n)</w:t>
      </w:r>
      <w:r>
        <w:t xml:space="preserve">, trong đó </w:t>
      </w:r>
      <w:r>
        <w:t>m</w:t>
      </w:r>
      <w:r>
        <w:t>,</w:t>
      </w:r>
      <w:r>
        <w:t>n</w:t>
      </w:r>
      <w:r>
        <w:t>∈</w:t>
      </w:r>
      <w:r>
        <w:t>Z</w:t>
      </w:r>
      <w:r>
        <w:t>,</w:t>
      </w:r>
      <w:r>
        <w:t>n</w:t>
      </w:r>
      <w:r>
        <w:t>&gt;</w:t>
      </w:r>
      <w:r>
        <w:t>0</w:t>
      </w:r>
      <w:r>
        <w:t>m,n∈Z,n&gt;0</w:t>
      </w:r>
      <w:r>
        <w:t>. Ta có:</w:t>
      </w:r>
      <w:r>
        <w:br/>
      </w:r>
      <w:r>
        <w:t>a</w:t>
      </w:r>
      <w:r>
        <w:t>r</w:t>
      </w:r>
      <w:r>
        <w:t>=</w:t>
      </w:r>
      <w:r>
        <w:t>a</w:t>
      </w:r>
      <w:r>
        <w:t>m</w:t>
      </w:r>
      <w:r>
        <w:t>n</w:t>
      </w:r>
      <w:r>
        <w:t>=</w:t>
      </w:r>
      <w:r>
        <w:t>n</w:t>
      </w:r>
      <w:r>
        <w:t>√</w:t>
      </w:r>
      <w:r>
        <w:t>a</w:t>
      </w:r>
      <w:r>
        <w:t>m</w:t>
      </w:r>
      <w:r>
        <w:t>a^(r)=a^((m)/(n))=a^(m)n</w:t>
      </w:r>
      <w:r>
        <w:br/>
      </w:r>
      <w:r>
        <w:rPr>
          <w:b/>
        </w:rPr>
        <w:t>4. Lũy thừa với số mũ vô tỉ</w:t>
      </w:r>
      <w:r>
        <w:br/>
      </w:r>
      <w:r>
        <w:t xml:space="preserve">Giả sử a là một số dương, </w:t>
      </w:r>
      <w:r>
        <w:t>α</w:t>
      </w:r>
      <w:r>
        <w:t>α</w:t>
      </w:r>
      <w:r>
        <w:t xml:space="preserve"> là một số vô tỉ và </w:t>
      </w:r>
      <w:r>
        <w:t>(</w:t>
      </w:r>
      <w:r>
        <w:t>r</w:t>
      </w:r>
      <w:r>
        <w:t>n</w:t>
      </w:r>
      <w:r>
        <w:t>)</w:t>
      </w:r>
      <w:r>
        <w:t>(r_(n))</w:t>
      </w:r>
      <w:r>
        <w:t xml:space="preserve"> là một dãy số hữu tỉ sao cho </w:t>
      </w:r>
      <w:r>
        <w:t>lim</w:t>
      </w:r>
      <w:r>
        <w:t>r</w:t>
      </w:r>
      <w:r>
        <w:t>n</w:t>
      </w:r>
      <w:r>
        <w:t>=</w:t>
      </w:r>
      <w:r>
        <w:t>α</w:t>
      </w:r>
      <w:r>
        <w:t>limr_(n)=α</w:t>
      </w:r>
      <w:r>
        <w:t xml:space="preserve">. Khi đó </w:t>
      </w:r>
      <w:r>
        <w:t>a</w:t>
      </w:r>
      <w:r>
        <w:t>α</w:t>
      </w:r>
      <w:r>
        <w:t>=</w:t>
      </w:r>
      <w:r>
        <w:t>lim</w:t>
      </w:r>
      <w:r>
        <w:t>n</w:t>
      </w:r>
      <w:r>
        <w:t>→</w:t>
      </w:r>
      <w:r>
        <w:t>+</w:t>
      </w:r>
      <w:r>
        <w:t>∞</w:t>
      </w:r>
      <w:r>
        <w:t>=</w:t>
      </w:r>
      <w:r>
        <w:t>a</w:t>
      </w:r>
      <w:r>
        <w:t>r</w:t>
      </w:r>
      <w:r>
        <w:t>n</w:t>
      </w:r>
      <w:r>
        <w:t>a^(α)=limn→+∞=a^(r_(n))</w:t>
      </w:r>
      <w:r>
        <w:t>.</w:t>
      </w:r>
      <w:r>
        <w:br/>
      </w:r>
      <w:r>
        <w:rPr>
          <w:b/>
        </w:rPr>
        <w:t>5. Tính chất của phép tính lũy thừa</w:t>
      </w:r>
      <w:r>
        <w:br/>
      </w:r>
      <w:r>
        <w:t xml:space="preserve">Cho a, b là những số thực dương; </w:t>
      </w:r>
      <w:r>
        <w:t>α</w:t>
      </w:r>
      <w:r>
        <w:t>;</w:t>
      </w:r>
      <w:r>
        <w:t>β</w:t>
      </w:r>
      <w:r>
        <w:t>α;β</w:t>
      </w:r>
      <w:r>
        <w:t xml:space="preserve"> là những số thực bất kì. Khi đó:</w:t>
      </w:r>
      <w:r>
        <w:br/>
      </w:r>
      <w:r>
        <w:t>a</w:t>
      </w:r>
      <w:r>
        <w:t>α</w:t>
      </w:r>
      <w:r>
        <w:t>.</w:t>
      </w:r>
      <w:r>
        <w:t>a</w:t>
      </w:r>
      <w:r>
        <w:t>β</w:t>
      </w:r>
      <w:r>
        <w:t>=</w:t>
      </w:r>
      <w:r>
        <w:t>a</w:t>
      </w:r>
      <w:r>
        <w:t>α</w:t>
      </w:r>
      <w:r>
        <w:t>+</w:t>
      </w:r>
      <w:r>
        <w:t>β</w:t>
      </w:r>
      <w:r>
        <w:t>;</w:t>
      </w:r>
      <w:r>
        <w:t>a</w:t>
      </w:r>
      <w:r>
        <w:t>α</w:t>
      </w:r>
      <w:r>
        <w:t>a</w:t>
      </w:r>
      <w:r>
        <w:t>β</w:t>
      </w:r>
      <w:r>
        <w:t>=</w:t>
      </w:r>
      <w:r>
        <w:t>a</w:t>
      </w:r>
      <w:r>
        <w:t>α</w:t>
      </w:r>
      <w:r>
        <w:t>−</w:t>
      </w:r>
      <w:r>
        <w:t>β</w:t>
      </w:r>
      <w:r>
        <w:t>;</w:t>
      </w:r>
      <w:r>
        <w:t>(</w:t>
      </w:r>
      <w:r>
        <w:t>a</w:t>
      </w:r>
      <w:r>
        <w:t>α</w:t>
      </w:r>
      <w:r>
        <w:t>)</w:t>
      </w:r>
      <w:r>
        <w:t>β</w:t>
      </w:r>
      <w:r>
        <w:t>=</w:t>
      </w:r>
      <w:r>
        <w:t>a</w:t>
      </w:r>
      <w:r>
        <w:t>α</w:t>
      </w:r>
      <w:r>
        <w:t>β</w:t>
      </w:r>
      <w:r>
        <w:t>;</w:t>
      </w:r>
      <w:r>
        <w:t>(</w:t>
      </w:r>
      <w:r>
        <w:t>a</w:t>
      </w:r>
      <w:r>
        <w:t>b</w:t>
      </w:r>
      <w:r>
        <w:t>)</w:t>
      </w:r>
      <w:r>
        <w:t>α</w:t>
      </w:r>
      <w:r>
        <w:t>=</w:t>
      </w:r>
      <w:r>
        <w:t>a</w:t>
      </w:r>
      <w:r>
        <w:t>α</w:t>
      </w:r>
      <w:r>
        <w:t>.</w:t>
      </w:r>
      <w:r>
        <w:t>b</w:t>
      </w:r>
      <w:r>
        <w:t>α</w:t>
      </w:r>
      <w:r>
        <w:t>;</w:t>
      </w:r>
      <w:r>
        <w:t>(</w:t>
      </w:r>
      <w:r>
        <w:t>a</w:t>
      </w:r>
      <w:r>
        <w:t>b</w:t>
      </w:r>
      <w:r>
        <w:t>)</w:t>
      </w:r>
      <w:r>
        <w:t>α</w:t>
      </w:r>
      <w:r>
        <w:t>=</w:t>
      </w:r>
      <w:r>
        <w:t>a</w:t>
      </w:r>
      <w:r>
        <w:t>α</w:t>
      </w:r>
      <w:r>
        <w:t>b</w:t>
      </w:r>
      <w:r>
        <w:t>α</w:t>
      </w:r>
      <w:r>
        <w:t>.</w:t>
      </w:r>
      <w:r>
        <w:t>a^(α).a^(β)=a^(α+β);(a^(α))/(a^(β))=a^(α−β);(a^(α))^(β)=a^(αβ);(ab)^(α)=a^(α).b^(α);((a)/(b))^(α)=(a^(α))/(b^(α)).</w:t>
      </w:r>
      <w:r>
        <w:br/>
      </w:r>
      <w:r>
        <w:br/>
      </w:r>
      <w:r>
        <w:rPr>
          <w:b/>
        </w:rPr>
        <w:t>Sơ đồ tư duy Phép tính lũy thừa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7620000" cy="293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49221b3ecb742d2a057881f4bf9fc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933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B. Bài tập Phép tính lũy thừa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Phép tính lôgarit</w:t>
      </w:r>
      <w:r>
        <w:br/>
      </w:r>
      <w:r>
        <w:t>Lý thuyết Bài 3: Hàm số mũ. Hàm số lôgarit</w:t>
      </w:r>
      <w:r>
        <w:br/>
      </w:r>
      <w:r>
        <w:t>Lý thuyết Bài 4: Phương trình, bất phương trình mũ và lôgarit</w:t>
      </w:r>
      <w:r>
        <w:br/>
      </w:r>
      <w:r>
        <w:t>Lý thuyết Bài 1: Đạo hàm</w:t>
      </w:r>
      <w:r>
        <w:br/>
      </w:r>
      <w:r>
        <w:t>Lý thuyết Bài 2: Các quy tắc tính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