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27.jpg" ContentType="image/png"/>
  <Override PartName="/word/media/image28.jpg" ContentType="image/png"/>
  <Override PartName="/word/media/image29.jpg" ContentType="image/png"/>
  <Override PartName="/word/media/image3.jpg" ContentType="image/png"/>
  <Override PartName="/word/media/image30.jpg" ContentType="image/png"/>
  <Override PartName="/word/media/image31.jpg" ContentType="image/png"/>
  <Override PartName="/word/media/image32.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Góc lượng giác</w:t>
      </w:r>
    </w:p>
    <w:p>
      <w:r>
        <w:rPr>
          <w:b/>
        </w:rPr>
        <w:t xml:space="preserve">Giải Toán 11 Bài 1: Góc lượng giác </w:t>
      </w:r>
      <w:r>
        <w:br/>
      </w:r>
      <w:r>
        <w:rPr>
          <w:b/>
        </w:rPr>
      </w:r>
      <w:r>
        <w:br/>
      </w:r>
      <w:r>
        <w:rPr>
          <w:b/>
        </w:rPr>
        <w:t xml:space="preserve">Bài giảng Toán 11 Bài 1: Góc lượng giác </w:t>
      </w:r>
      <w:r>
        <w:br/>
      </w:r>
      <w:r>
        <w:rPr>
          <w:b/>
        </w:rPr>
        <w:t>Giải Toán 11 trang 7 Tập 1</w:t>
      </w:r>
      <w:r>
        <w:br/>
      </w:r>
      <w:r>
        <w:rPr>
          <w:b/>
        </w:rPr>
        <w:t xml:space="preserve">Hoạt động khởi động trang 7 Toán 11 Tập 1: </w:t>
      </w:r>
      <w:r>
        <w:t>Mỗi hình dưới đây thể hiện chuyển động quay của một điểm trên bánh lái tàu từ vị trí A đến vị trí B. Các chuyển động này có điểm nào giống nhau, điểm nào khác nhau?</w:t>
      </w:r>
      <w:r>
        <w:br/>
      </w:r>
      <w:r>
        <w:drawing>
          <wp:inline xmlns:a="http://schemas.openxmlformats.org/drawingml/2006/main" xmlns:pic="http://schemas.openxmlformats.org/drawingml/2006/picture">
            <wp:extent cx="5219700" cy="1724025"/>
            <wp:docPr id="1" name="Picture 1"/>
            <wp:cNvGraphicFramePr>
              <a:graphicFrameLocks noChangeAspect="1"/>
            </wp:cNvGraphicFramePr>
            <a:graphic>
              <a:graphicData uri="http://schemas.openxmlformats.org/drawingml/2006/picture">
                <pic:pic>
                  <pic:nvPicPr>
                    <pic:cNvPr id="0" name="temp_inline_f27b6715f090408ca8c57456a0b3910f.jpg"/>
                    <pic:cNvPicPr/>
                  </pic:nvPicPr>
                  <pic:blipFill>
                    <a:blip r:embed="rId9"/>
                    <a:stretch>
                      <a:fillRect/>
                    </a:stretch>
                  </pic:blipFill>
                  <pic:spPr>
                    <a:xfrm>
                      <a:off x="0" y="0"/>
                      <a:ext cx="5219700" cy="1724025"/>
                    </a:xfrm>
                    <a:prstGeom prst="rect"/>
                  </pic:spPr>
                </pic:pic>
              </a:graphicData>
            </a:graphic>
          </wp:inline>
        </w:drawing>
      </w:r>
      <w:r>
        <w:br/>
      </w:r>
      <w:r>
        <w:rPr>
          <w:b/>
        </w:rPr>
        <w:t>Lời giải:</w:t>
      </w:r>
      <w:r>
        <w:br/>
      </w:r>
      <w:r>
        <w:t>Sau bài học này ta sẽ trả lời được như sau:</w:t>
      </w:r>
      <w:r>
        <w:br/>
      </w:r>
      <w:r>
        <w:t>Các chuyển động này có:</w:t>
      </w:r>
      <w:r>
        <w:br/>
      </w:r>
      <w:r>
        <w:t>+) Điểm chung là: Đều chuyển động quay từ điểm A đến điểm B.</w:t>
      </w:r>
      <w:r>
        <w:br/>
      </w:r>
      <w:r>
        <w:t>+) Điểm khác là: Góc lượng giác.</w:t>
      </w:r>
      <w:r>
        <w:br/>
      </w:r>
      <w:r>
        <w:rPr>
          <w:b/>
        </w:rPr>
      </w:r>
      <w:r>
        <w:br/>
      </w:r>
      <w:r>
        <w:rPr>
          <w:b/>
        </w:rPr>
        <w:t xml:space="preserve">Hoạt động khám phá 1 trang 7 Toán 11 Tập 1: </w:t>
      </w:r>
      <w:r>
        <w:t>Một chiếc bánh lái tàu có thể quay theo cả hai chiều. Trong Hình 1 và Hình 2, lúc đầu thanh OM ở vị trí OA.</w:t>
      </w:r>
      <w:r>
        <w:br/>
      </w:r>
      <w:r>
        <w:t>a) Khi quay bánh lái ngược chiều kim đồng hồ (Hình 1), cứ mỗi giây, bánh lái quay một góc 60°. Bảng dưới dây cho ta góc quay α của thanh OM sau t giây kể từ lúc bắt đầu quay. Thay dấu ? bằng số đo thích hợp.</w:t>
      </w:r>
      <w:r>
        <w:br/>
      </w:r>
      <w:r>
        <w:br/>
      </w:r>
      <w:r>
        <w:br/>
      </w:r>
      <w:r>
        <w:br/>
      </w:r>
      <w:r>
        <w:br/>
      </w:r>
      <w:r>
        <w:t>Thời gian t (giây)</w:t>
      </w:r>
      <w:r>
        <w:br/>
      </w:r>
      <w:r>
        <w:br/>
      </w:r>
      <w:r>
        <w:br/>
      </w:r>
      <w:r>
        <w:t>1</w:t>
      </w:r>
      <w:r>
        <w:br/>
      </w:r>
      <w:r>
        <w:br/>
      </w:r>
      <w:r>
        <w:br/>
      </w:r>
      <w:r>
        <w:t>2</w:t>
      </w:r>
      <w:r>
        <w:br/>
      </w:r>
      <w:r>
        <w:br/>
      </w:r>
      <w:r>
        <w:br/>
      </w:r>
      <w:r>
        <w:t>3</w:t>
      </w:r>
      <w:r>
        <w:br/>
      </w:r>
      <w:r>
        <w:br/>
      </w:r>
      <w:r>
        <w:br/>
      </w:r>
      <w:r>
        <w:t>4</w:t>
      </w:r>
      <w:r>
        <w:br/>
      </w:r>
      <w:r>
        <w:br/>
      </w:r>
      <w:r>
        <w:br/>
      </w:r>
      <w:r>
        <w:t>5</w:t>
      </w:r>
      <w:r>
        <w:br/>
      </w:r>
      <w:r>
        <w:br/>
      </w:r>
      <w:r>
        <w:br/>
      </w:r>
      <w:r>
        <w:t>6</w:t>
      </w:r>
      <w:r>
        <w:br/>
      </w:r>
      <w:r>
        <w:br/>
      </w:r>
      <w:r>
        <w:br/>
      </w:r>
      <w:r>
        <w:br/>
      </w:r>
      <w:r>
        <w:br/>
      </w:r>
      <w:r>
        <w:t>Góc quay α</w:t>
      </w:r>
      <w:r>
        <w:br/>
      </w:r>
      <w:r>
        <w:br/>
      </w:r>
      <w:r>
        <w:br/>
      </w:r>
      <w:r>
        <w:t>60°</w:t>
      </w:r>
      <w:r>
        <w:br/>
      </w:r>
      <w:r>
        <w:br/>
      </w:r>
      <w:r>
        <w:br/>
      </w:r>
      <w:r>
        <w:t>120°</w:t>
      </w:r>
      <w:r>
        <w:br/>
      </w:r>
      <w:r>
        <w:br/>
      </w:r>
      <w:r>
        <w:br/>
      </w:r>
      <w:r>
        <w:t>?</w:t>
      </w:r>
      <w:r>
        <w:br/>
      </w:r>
      <w:r>
        <w:br/>
      </w:r>
      <w:r>
        <w:br/>
      </w:r>
      <w:r>
        <w:t>?</w:t>
      </w:r>
      <w:r>
        <w:br/>
      </w:r>
      <w:r>
        <w:br/>
      </w:r>
      <w:r>
        <w:br/>
      </w:r>
      <w:r>
        <w:t>?</w:t>
      </w:r>
      <w:r>
        <w:br/>
      </w:r>
      <w:r>
        <w:br/>
      </w:r>
      <w:r>
        <w:br/>
      </w:r>
      <w:r>
        <w:t>?</w:t>
      </w:r>
      <w:r>
        <w:br/>
      </w:r>
      <w:r>
        <w:br/>
      </w:r>
      <w:r>
        <w:br/>
      </w:r>
      <w:r>
        <w:br/>
      </w:r>
      <w:r>
        <w:br/>
      </w:r>
      <w:r>
        <w:drawing>
          <wp:inline xmlns:a="http://schemas.openxmlformats.org/drawingml/2006/main" xmlns:pic="http://schemas.openxmlformats.org/drawingml/2006/picture">
            <wp:extent cx="1504950" cy="1590675"/>
            <wp:docPr id="2" name="Picture 2"/>
            <wp:cNvGraphicFramePr>
              <a:graphicFrameLocks noChangeAspect="1"/>
            </wp:cNvGraphicFramePr>
            <a:graphic>
              <a:graphicData uri="http://schemas.openxmlformats.org/drawingml/2006/picture">
                <pic:pic>
                  <pic:nvPicPr>
                    <pic:cNvPr id="0" name="temp_inline_e6237fa683a24fb19482581e30d870b6.jpg"/>
                    <pic:cNvPicPr/>
                  </pic:nvPicPr>
                  <pic:blipFill>
                    <a:blip r:embed="rId10"/>
                    <a:stretch>
                      <a:fillRect/>
                    </a:stretch>
                  </pic:blipFill>
                  <pic:spPr>
                    <a:xfrm>
                      <a:off x="0" y="0"/>
                      <a:ext cx="1504950" cy="1590675"/>
                    </a:xfrm>
                    <a:prstGeom prst="rect"/>
                  </pic:spPr>
                </pic:pic>
              </a:graphicData>
            </a:graphic>
          </wp:inline>
        </w:drawing>
      </w:r>
      <w:r>
        <w:br/>
      </w:r>
      <w:r>
        <w:t>b) Nếu bánh lái được quay theo chiều ngược lại, nghĩa là quay cùng chiều kim đồng hồ (Hình 2) với cùng tốc độ như trên, người ta ghi – 60° để chỉ góc mà thanh OM quay được sau mỗi giây. Bảng dưới đây cho ta góc quay α của thanh OM sau t giây kể từ lúc bắt đầu quay. Thay dấu ? bằng số đo thích hợp.</w:t>
      </w:r>
      <w:r>
        <w:br/>
      </w:r>
      <w:r>
        <w:br/>
      </w:r>
      <w:r>
        <w:br/>
      </w:r>
      <w:r>
        <w:br/>
      </w:r>
      <w:r>
        <w:br/>
      </w:r>
      <w:r>
        <w:t>Thời gian t (giây)</w:t>
      </w:r>
      <w:r>
        <w:br/>
      </w:r>
      <w:r>
        <w:br/>
      </w:r>
      <w:r>
        <w:br/>
      </w:r>
      <w:r>
        <w:t>1</w:t>
      </w:r>
      <w:r>
        <w:br/>
      </w:r>
      <w:r>
        <w:br/>
      </w:r>
      <w:r>
        <w:br/>
      </w:r>
      <w:r>
        <w:t>2</w:t>
      </w:r>
      <w:r>
        <w:br/>
      </w:r>
      <w:r>
        <w:br/>
      </w:r>
      <w:r>
        <w:br/>
      </w:r>
      <w:r>
        <w:t>3</w:t>
      </w:r>
      <w:r>
        <w:br/>
      </w:r>
      <w:r>
        <w:br/>
      </w:r>
      <w:r>
        <w:br/>
      </w:r>
      <w:r>
        <w:t>4</w:t>
      </w:r>
      <w:r>
        <w:br/>
      </w:r>
      <w:r>
        <w:br/>
      </w:r>
      <w:r>
        <w:br/>
      </w:r>
      <w:r>
        <w:t>5</w:t>
      </w:r>
      <w:r>
        <w:br/>
      </w:r>
      <w:r>
        <w:br/>
      </w:r>
      <w:r>
        <w:br/>
      </w:r>
      <w:r>
        <w:t>6</w:t>
      </w:r>
      <w:r>
        <w:br/>
      </w:r>
      <w:r>
        <w:br/>
      </w:r>
      <w:r>
        <w:br/>
      </w:r>
      <w:r>
        <w:br/>
      </w:r>
      <w:r>
        <w:br/>
      </w:r>
      <w:r>
        <w:t>Góc quay α</w:t>
      </w:r>
      <w:r>
        <w:br/>
      </w:r>
      <w:r>
        <w:br/>
      </w:r>
      <w:r>
        <w:br/>
      </w:r>
      <w:r>
        <w:t>– 60°</w:t>
      </w:r>
      <w:r>
        <w:br/>
      </w:r>
      <w:r>
        <w:br/>
      </w:r>
      <w:r>
        <w:br/>
      </w:r>
      <w:r>
        <w:t>– 120°</w:t>
      </w:r>
      <w:r>
        <w:br/>
      </w:r>
      <w:r>
        <w:br/>
      </w:r>
      <w:r>
        <w:br/>
      </w:r>
      <w:r>
        <w:t>?</w:t>
      </w:r>
      <w:r>
        <w:br/>
      </w:r>
      <w:r>
        <w:br/>
      </w:r>
      <w:r>
        <w:br/>
      </w:r>
      <w:r>
        <w:t>?</w:t>
      </w:r>
      <w:r>
        <w:br/>
      </w:r>
      <w:r>
        <w:br/>
      </w:r>
      <w:r>
        <w:br/>
      </w:r>
      <w:r>
        <w:t>?</w:t>
      </w:r>
      <w:r>
        <w:br/>
      </w:r>
      <w:r>
        <w:br/>
      </w:r>
      <w:r>
        <w:br/>
      </w:r>
      <w:r>
        <w:t>?</w:t>
      </w:r>
      <w:r>
        <w:br/>
      </w:r>
      <w:r>
        <w:br/>
      </w:r>
      <w:r>
        <w:br/>
      </w:r>
      <w:r>
        <w:br/>
      </w:r>
      <w:r>
        <w:br/>
      </w:r>
      <w:r>
        <w:drawing>
          <wp:inline xmlns:a="http://schemas.openxmlformats.org/drawingml/2006/main" xmlns:pic="http://schemas.openxmlformats.org/drawingml/2006/picture">
            <wp:extent cx="1447800" cy="1504950"/>
            <wp:docPr id="3" name="Picture 3"/>
            <wp:cNvGraphicFramePr>
              <a:graphicFrameLocks noChangeAspect="1"/>
            </wp:cNvGraphicFramePr>
            <a:graphic>
              <a:graphicData uri="http://schemas.openxmlformats.org/drawingml/2006/picture">
                <pic:pic>
                  <pic:nvPicPr>
                    <pic:cNvPr id="0" name="temp_inline_19bb1a58991d41bfb14b502949ef0405.jpg"/>
                    <pic:cNvPicPr/>
                  </pic:nvPicPr>
                  <pic:blipFill>
                    <a:blip r:embed="rId11"/>
                    <a:stretch>
                      <a:fillRect/>
                    </a:stretch>
                  </pic:blipFill>
                  <pic:spPr>
                    <a:xfrm>
                      <a:off x="0" y="0"/>
                      <a:ext cx="1447800" cy="1504950"/>
                    </a:xfrm>
                    <a:prstGeom prst="rect"/>
                  </pic:spPr>
                </pic:pic>
              </a:graphicData>
            </a:graphic>
          </wp:inline>
        </w:drawing>
      </w:r>
      <w:r>
        <w:br/>
      </w:r>
      <w:r>
        <w:rPr>
          <w:b/>
        </w:rPr>
        <w:t>Lời giải:</w:t>
      </w:r>
      <w:r>
        <w:br/>
      </w:r>
      <w:r>
        <w:t>a) Vì cứ mỗi giây, bánh lái quay một góc 60° nên tương ứng ta có:</w:t>
      </w:r>
      <w:r>
        <w:br/>
      </w:r>
      <w:r>
        <w:t>Với t = 1 (giây) thì α = 60°;</w:t>
      </w:r>
      <w:r>
        <w:br/>
      </w:r>
      <w:r>
        <w:t>Với t = 2 (giây) thì α = 2.60° = 120°;</w:t>
      </w:r>
      <w:r>
        <w:br/>
      </w:r>
      <w:r>
        <w:t>Với t = 3 (giây) thì α = 3.60° = 180°;</w:t>
      </w:r>
      <w:r>
        <w:br/>
      </w:r>
      <w:r>
        <w:t>Với t = 4 (giây) thì α = 4.60° = 240°;</w:t>
      </w:r>
      <w:r>
        <w:br/>
      </w:r>
      <w:r>
        <w:t>Với t = 5 (giây) thì α = 5.60° = 300°;</w:t>
      </w:r>
      <w:r>
        <w:br/>
      </w:r>
      <w:r>
        <w:t>Với t = 6 (giây) thì α = 6.60° = 360°;</w:t>
      </w:r>
      <w:r>
        <w:br/>
      </w:r>
      <w:r>
        <w:t>Khi đó ta có bảng:</w:t>
      </w:r>
      <w:r>
        <w:br/>
      </w:r>
      <w:r>
        <w:br/>
      </w:r>
      <w:r>
        <w:br/>
      </w:r>
      <w:r>
        <w:br/>
      </w:r>
      <w:r>
        <w:br/>
      </w:r>
      <w:r>
        <w:t>Thời gian t (giây)</w:t>
      </w:r>
      <w:r>
        <w:br/>
      </w:r>
      <w:r>
        <w:br/>
      </w:r>
      <w:r>
        <w:br/>
      </w:r>
      <w:r>
        <w:t>1</w:t>
      </w:r>
      <w:r>
        <w:br/>
      </w:r>
      <w:r>
        <w:br/>
      </w:r>
      <w:r>
        <w:br/>
      </w:r>
      <w:r>
        <w:t>2</w:t>
      </w:r>
      <w:r>
        <w:br/>
      </w:r>
      <w:r>
        <w:br/>
      </w:r>
      <w:r>
        <w:br/>
      </w:r>
      <w:r>
        <w:t>3</w:t>
      </w:r>
      <w:r>
        <w:br/>
      </w:r>
      <w:r>
        <w:br/>
      </w:r>
      <w:r>
        <w:br/>
      </w:r>
      <w:r>
        <w:t>4</w:t>
      </w:r>
      <w:r>
        <w:br/>
      </w:r>
      <w:r>
        <w:br/>
      </w:r>
      <w:r>
        <w:br/>
      </w:r>
      <w:r>
        <w:t>5</w:t>
      </w:r>
      <w:r>
        <w:br/>
      </w:r>
      <w:r>
        <w:br/>
      </w:r>
      <w:r>
        <w:br/>
      </w:r>
      <w:r>
        <w:t>6</w:t>
      </w:r>
      <w:r>
        <w:br/>
      </w:r>
      <w:r>
        <w:br/>
      </w:r>
      <w:r>
        <w:br/>
      </w:r>
      <w:r>
        <w:br/>
      </w:r>
      <w:r>
        <w:br/>
      </w:r>
      <w:r>
        <w:t>Góc quay α</w:t>
      </w:r>
      <w:r>
        <w:br/>
      </w:r>
      <w:r>
        <w:br/>
      </w:r>
      <w:r>
        <w:br/>
      </w:r>
      <w:r>
        <w:t>60°</w:t>
      </w:r>
      <w:r>
        <w:br/>
      </w:r>
      <w:r>
        <w:br/>
      </w:r>
      <w:r>
        <w:br/>
      </w:r>
      <w:r>
        <w:t>120°</w:t>
      </w:r>
      <w:r>
        <w:br/>
      </w:r>
      <w:r>
        <w:br/>
      </w:r>
      <w:r>
        <w:br/>
      </w:r>
      <w:r>
        <w:t>180°</w:t>
      </w:r>
      <w:r>
        <w:br/>
      </w:r>
      <w:r>
        <w:br/>
      </w:r>
      <w:r>
        <w:br/>
      </w:r>
      <w:r>
        <w:t>240°</w:t>
      </w:r>
      <w:r>
        <w:br/>
      </w:r>
      <w:r>
        <w:br/>
      </w:r>
      <w:r>
        <w:br/>
      </w:r>
      <w:r>
        <w:t>300°</w:t>
      </w:r>
      <w:r>
        <w:br/>
      </w:r>
      <w:r>
        <w:br/>
      </w:r>
      <w:r>
        <w:br/>
      </w:r>
      <w:r>
        <w:t>360°</w:t>
      </w:r>
      <w:r>
        <w:br/>
      </w:r>
      <w:r>
        <w:br/>
      </w:r>
      <w:r>
        <w:br/>
      </w:r>
      <w:r>
        <w:br/>
      </w:r>
      <w:r>
        <w:br/>
      </w:r>
      <w:r>
        <w:t>b) Vì cứ mỗi giây, bánh lái quay một góc – 60° nên tương ứng ta có:</w:t>
      </w:r>
      <w:r>
        <w:br/>
      </w:r>
      <w:r>
        <w:t>Với t = 1 (giây) thì α = – 60°;</w:t>
      </w:r>
      <w:r>
        <w:br/>
      </w:r>
      <w:r>
        <w:t>Với t = 2 (giây) thì α = 2.(– 60°) = – 120°;</w:t>
      </w:r>
      <w:r>
        <w:br/>
      </w:r>
      <w:r>
        <w:t>Với t = 3 (giây) thì α = 3.(– 60°) = – 180°;</w:t>
      </w:r>
      <w:r>
        <w:br/>
      </w:r>
      <w:r>
        <w:t>Với t = 4 (giây) thì α = 4.(– 60°) = – 240°;</w:t>
      </w:r>
      <w:r>
        <w:br/>
      </w:r>
      <w:r>
        <w:t>Với t = 5 (giây) thì α = 5.(– 60°) = – 300°;</w:t>
      </w:r>
      <w:r>
        <w:br/>
      </w:r>
      <w:r>
        <w:t>Với t = 6 (giây) thì α = 6.(– 60°) = – 360°;</w:t>
      </w:r>
      <w:r>
        <w:br/>
      </w:r>
      <w:r>
        <w:t>Khi đó ta có bảng:</w:t>
      </w:r>
      <w:r>
        <w:br/>
      </w:r>
      <w:r>
        <w:br/>
      </w:r>
      <w:r>
        <w:br/>
      </w:r>
      <w:r>
        <w:br/>
      </w:r>
      <w:r>
        <w:br/>
      </w:r>
      <w:r>
        <w:t>Thời gian t (giây)</w:t>
      </w:r>
      <w:r>
        <w:br/>
      </w:r>
      <w:r>
        <w:br/>
      </w:r>
      <w:r>
        <w:br/>
      </w:r>
      <w:r>
        <w:t>1</w:t>
      </w:r>
      <w:r>
        <w:br/>
      </w:r>
      <w:r>
        <w:br/>
      </w:r>
      <w:r>
        <w:br/>
      </w:r>
      <w:r>
        <w:t>2</w:t>
      </w:r>
      <w:r>
        <w:br/>
      </w:r>
      <w:r>
        <w:br/>
      </w:r>
      <w:r>
        <w:br/>
      </w:r>
      <w:r>
        <w:t>3</w:t>
      </w:r>
      <w:r>
        <w:br/>
      </w:r>
      <w:r>
        <w:br/>
      </w:r>
      <w:r>
        <w:br/>
      </w:r>
      <w:r>
        <w:t>4</w:t>
      </w:r>
      <w:r>
        <w:br/>
      </w:r>
      <w:r>
        <w:br/>
      </w:r>
      <w:r>
        <w:br/>
      </w:r>
      <w:r>
        <w:t>5</w:t>
      </w:r>
      <w:r>
        <w:br/>
      </w:r>
      <w:r>
        <w:br/>
      </w:r>
      <w:r>
        <w:br/>
      </w:r>
      <w:r>
        <w:t>6</w:t>
      </w:r>
      <w:r>
        <w:br/>
      </w:r>
      <w:r>
        <w:br/>
      </w:r>
      <w:r>
        <w:br/>
      </w:r>
      <w:r>
        <w:br/>
      </w:r>
      <w:r>
        <w:br/>
      </w:r>
      <w:r>
        <w:t>Góc quay α</w:t>
      </w:r>
      <w:r>
        <w:br/>
      </w:r>
      <w:r>
        <w:br/>
      </w:r>
      <w:r>
        <w:br/>
      </w:r>
      <w:r>
        <w:t>– 60°</w:t>
      </w:r>
      <w:r>
        <w:br/>
      </w:r>
      <w:r>
        <w:br/>
      </w:r>
      <w:r>
        <w:br/>
      </w:r>
      <w:r>
        <w:t>– 120°</w:t>
      </w:r>
      <w:r>
        <w:br/>
      </w:r>
      <w:r>
        <w:br/>
      </w:r>
      <w:r>
        <w:br/>
      </w:r>
      <w:r>
        <w:t>– 180°</w:t>
      </w:r>
      <w:r>
        <w:br/>
      </w:r>
      <w:r>
        <w:br/>
      </w:r>
      <w:r>
        <w:br/>
      </w:r>
      <w:r>
        <w:t>– 240°</w:t>
      </w:r>
      <w:r>
        <w:br/>
      </w:r>
      <w:r>
        <w:br/>
      </w:r>
      <w:r>
        <w:br/>
      </w:r>
      <w:r>
        <w:t>– 300°</w:t>
      </w:r>
      <w:r>
        <w:br/>
      </w:r>
      <w:r>
        <w:br/>
      </w:r>
      <w:r>
        <w:br/>
      </w:r>
      <w:r>
        <w:t>– 360°</w:t>
      </w:r>
      <w:r>
        <w:br/>
      </w:r>
      <w:r>
        <w:br/>
      </w:r>
      <w:r>
        <w:br/>
      </w:r>
      <w:r>
        <w:br/>
      </w:r>
      <w:r>
        <w:br/>
      </w:r>
      <w:r>
        <w:t xml:space="preserve"> </w:t>
      </w:r>
      <w:r>
        <w:br/>
      </w:r>
      <w:r>
        <w:rPr>
          <w:b/>
        </w:rPr>
        <w:t>Giải Toán 11 trang 9 Tập 1</w:t>
      </w:r>
      <w:r>
        <w:br/>
      </w:r>
      <w:r>
        <w:rPr>
          <w:b/>
        </w:rPr>
        <w:t xml:space="preserve">Thực hành 1 trang 9 Toán 11 Tập 1: </w:t>
      </w:r>
      <w:r>
        <w:t xml:space="preserve">Cho </w:t>
      </w:r>
      <w:r>
        <w:t>ˆ</w:t>
      </w:r>
      <w:r>
        <w:t>M</w:t>
      </w:r>
      <w:r>
        <w:t>O</w:t>
      </w:r>
      <w:r>
        <w:t>N</w:t>
      </w:r>
      <w:r>
        <w:t>=</w:t>
      </w:r>
      <w:r>
        <w:t>60</w:t>
      </w:r>
      <w:r>
        <w:t>°</w:t>
      </w:r>
      <w:r>
        <w:t>MON^=60°</w:t>
      </w:r>
      <w:r>
        <w:t>. Xác định số đo của các góc lượng giác được biểu diễn trong Hình 6 và viết công thức tổng quát của số đo góc lượng giác (OM, ON).</w:t>
      </w:r>
      <w:r>
        <w:br/>
      </w:r>
      <w:r>
        <w:drawing>
          <wp:inline xmlns:a="http://schemas.openxmlformats.org/drawingml/2006/main" xmlns:pic="http://schemas.openxmlformats.org/drawingml/2006/picture">
            <wp:extent cx="5429250" cy="1800225"/>
            <wp:docPr id="4" name="Picture 4"/>
            <wp:cNvGraphicFramePr>
              <a:graphicFrameLocks noChangeAspect="1"/>
            </wp:cNvGraphicFramePr>
            <a:graphic>
              <a:graphicData uri="http://schemas.openxmlformats.org/drawingml/2006/picture">
                <pic:pic>
                  <pic:nvPicPr>
                    <pic:cNvPr id="0" name="temp_inline_0e35a0bb1a4c4f4dab106c8c3bcfce45.jpg"/>
                    <pic:cNvPicPr/>
                  </pic:nvPicPr>
                  <pic:blipFill>
                    <a:blip r:embed="rId12"/>
                    <a:stretch>
                      <a:fillRect/>
                    </a:stretch>
                  </pic:blipFill>
                  <pic:spPr>
                    <a:xfrm>
                      <a:off x="0" y="0"/>
                      <a:ext cx="5429250" cy="1800225"/>
                    </a:xfrm>
                    <a:prstGeom prst="rect"/>
                  </pic:spPr>
                </pic:pic>
              </a:graphicData>
            </a:graphic>
          </wp:inline>
        </w:drawing>
      </w:r>
      <w:r>
        <w:br/>
      </w:r>
      <w:r>
        <w:rPr>
          <w:b/>
        </w:rPr>
        <w:t>Lời giải:</w:t>
      </w:r>
      <w:r>
        <w:br/>
      </w:r>
      <w:r>
        <w:t>Số đo góc lượng giác (OM, ON) trong Hình 6a là 60°.</w:t>
      </w:r>
      <w:r>
        <w:br/>
      </w:r>
      <w:r>
        <w:t>Số đo góc lượng giác (OM, ON) trong Hình 6b là 2.360° + 60° = 780°.</w:t>
      </w:r>
      <w:r>
        <w:br/>
      </w:r>
      <w:r>
        <w:t>Số đo góc lượng giác (OM, ON) trong Hình 6c là – (360° – 60°) = –300°.</w:t>
      </w:r>
      <w:r>
        <w:br/>
      </w:r>
      <w:r>
        <w:br/>
      </w:r>
      <w:r>
        <w:rPr>
          <w:b/>
        </w:rPr>
        <w:t xml:space="preserve">Vận dụng 1 trang 9 Toán 11 Tập 1: </w:t>
      </w:r>
      <w:r>
        <w:t>Trong các khoảng thời gian từ 0 giờ đến 2 giờ 15 phút, kim phút quét một góc lượng giác bao nhiêu độ?</w:t>
      </w:r>
      <w:r>
        <w:br/>
      </w:r>
      <w:r>
        <w:rPr>
          <w:b/>
        </w:rPr>
        <w:t>Lời giải:</w:t>
      </w:r>
      <w:r>
        <w:br/>
      </w:r>
      <w:r>
        <w:drawing>
          <wp:inline xmlns:a="http://schemas.openxmlformats.org/drawingml/2006/main" xmlns:pic="http://schemas.openxmlformats.org/drawingml/2006/picture">
            <wp:extent cx="5238750" cy="1704975"/>
            <wp:docPr id="5" name="Picture 5"/>
            <wp:cNvGraphicFramePr>
              <a:graphicFrameLocks noChangeAspect="1"/>
            </wp:cNvGraphicFramePr>
            <a:graphic>
              <a:graphicData uri="http://schemas.openxmlformats.org/drawingml/2006/picture">
                <pic:pic>
                  <pic:nvPicPr>
                    <pic:cNvPr id="0" name="temp_inline_cb870ea61332412fa679d24520bdb8a9.jpg"/>
                    <pic:cNvPicPr/>
                  </pic:nvPicPr>
                  <pic:blipFill>
                    <a:blip r:embed="rId13"/>
                    <a:stretch>
                      <a:fillRect/>
                    </a:stretch>
                  </pic:blipFill>
                  <pic:spPr>
                    <a:xfrm>
                      <a:off x="0" y="0"/>
                      <a:ext cx="5238750" cy="1704975"/>
                    </a:xfrm>
                    <a:prstGeom prst="rect"/>
                  </pic:spPr>
                </pic:pic>
              </a:graphicData>
            </a:graphic>
          </wp:inline>
        </w:drawing>
      </w:r>
      <w:r>
        <w:br/>
      </w:r>
      <w:r>
        <w:t>Từ 0 giờ đến 2 giờ, kim phút quay được 2 vòng tròn tương ứng với quét một góc: 2.360° = 720°.</w:t>
      </w:r>
      <w:r>
        <w:br/>
      </w:r>
      <w:r>
        <w:t>Còn 15 phút còn lại kim phút quay quét thêm một góc lượng giác là: 90°.</w:t>
      </w:r>
      <w:r>
        <w:br/>
      </w:r>
      <w:r>
        <w:t>Vì vậy từ 0 giờ đến 2 giờ 15 phút, kim phút quét một góc lượng giác: 720° + 90° = 810°.</w:t>
      </w:r>
      <w:r>
        <w:br/>
      </w:r>
      <w:r>
        <w:br/>
      </w:r>
      <w:r>
        <w:rPr>
          <w:b/>
        </w:rPr>
        <w:t xml:space="preserve">Hoạt động khám phá 2 trang 9 Toán 11 Tập 1: </w:t>
      </w:r>
      <w:r>
        <w:t>Cho Hình 7:</w:t>
      </w:r>
      <w:r>
        <w:br/>
      </w:r>
      <w:r>
        <w:drawing>
          <wp:inline xmlns:a="http://schemas.openxmlformats.org/drawingml/2006/main" xmlns:pic="http://schemas.openxmlformats.org/drawingml/2006/picture">
            <wp:extent cx="2514600" cy="1857375"/>
            <wp:docPr id="6" name="Picture 6"/>
            <wp:cNvGraphicFramePr>
              <a:graphicFrameLocks noChangeAspect="1"/>
            </wp:cNvGraphicFramePr>
            <a:graphic>
              <a:graphicData uri="http://schemas.openxmlformats.org/drawingml/2006/picture">
                <pic:pic>
                  <pic:nvPicPr>
                    <pic:cNvPr id="0" name="temp_inline_baecd1f595df4e9cac0b990e9b2aaf6e.jpg"/>
                    <pic:cNvPicPr/>
                  </pic:nvPicPr>
                  <pic:blipFill>
                    <a:blip r:embed="rId14"/>
                    <a:stretch>
                      <a:fillRect/>
                    </a:stretch>
                  </pic:blipFill>
                  <pic:spPr>
                    <a:xfrm>
                      <a:off x="0" y="0"/>
                      <a:ext cx="2514600" cy="1857375"/>
                    </a:xfrm>
                    <a:prstGeom prst="rect"/>
                  </pic:spPr>
                </pic:pic>
              </a:graphicData>
            </a:graphic>
          </wp:inline>
        </w:drawing>
      </w:r>
      <w:r>
        <w:br/>
      </w:r>
      <w:r>
        <w:t>a) Xác định số đo các góc lượng giác (Oa, Ob), (Ob, Oc) và (Oa, Oc).</w:t>
      </w:r>
      <w:r>
        <w:br/>
      </w:r>
      <w:r>
        <w:t>b) Nhận xét về mối liên hệ giữa ba số đo góc này.</w:t>
      </w:r>
      <w:r>
        <w:br/>
      </w:r>
      <w:r>
        <w:rPr>
          <w:b/>
        </w:rPr>
        <w:t>Lời giải:</w:t>
      </w:r>
      <w:r>
        <w:br/>
      </w:r>
      <w:r>
        <w:t>a) Số đo của góc lượng giác (Oa, Ob) có tia đầu là Oa và tia cuối là Ob là 135°.</w:t>
      </w:r>
      <w:r>
        <w:br/>
      </w:r>
      <w:r>
        <w:t>Số đo của góc lượng giác (Ob, Oc) có tia đầu là Ob và tia cuối là Oc là – 80°.</w:t>
      </w:r>
      <w:r>
        <w:br/>
      </w:r>
      <w:r>
        <w:t xml:space="preserve">Ta có: </w:t>
      </w:r>
      <w:r>
        <w:t>ˆ</w:t>
      </w:r>
      <w:r>
        <w:t>a</w:t>
      </w:r>
      <w:r>
        <w:t>O</w:t>
      </w:r>
      <w:r>
        <w:t>c</w:t>
      </w:r>
      <w:r>
        <w:t>=</w:t>
      </w:r>
      <w:r>
        <w:t>ˆ</w:t>
      </w:r>
      <w:r>
        <w:t>a</w:t>
      </w:r>
      <w:r>
        <w:t>O</w:t>
      </w:r>
      <w:r>
        <w:t>b</w:t>
      </w:r>
      <w:r>
        <w:t>−</w:t>
      </w:r>
      <w:r>
        <w:t>ˆ</w:t>
      </w:r>
      <w:r>
        <w:t>b</w:t>
      </w:r>
      <w:r>
        <w:t>O</w:t>
      </w:r>
      <w:r>
        <w:t>c</w:t>
      </w:r>
      <w:r>
        <w:t>=</w:t>
      </w:r>
      <w:r>
        <w:t>135</w:t>
      </w:r>
      <w:r>
        <w:t>°</w:t>
      </w:r>
      <w:r>
        <w:t>−</w:t>
      </w:r>
      <w:r>
        <w:t>80</w:t>
      </w:r>
      <w:r>
        <w:t>°</w:t>
      </w:r>
      <w:r>
        <w:t>=</w:t>
      </w:r>
      <w:r>
        <w:t>55</w:t>
      </w:r>
      <w:r>
        <w:t>°</w:t>
      </w:r>
      <w:r>
        <w:t>aOc^=aOb^−bOc^=135°−80°=55°</w:t>
      </w:r>
      <w:r>
        <w:t>.</w:t>
      </w:r>
      <w:r>
        <w:br/>
      </w:r>
      <w:r>
        <w:t>Khi đó số đo của góc lượng giác (Oa, Oc) có tia đầu là Oa và tia cuối là Oc là 55° + 360° = 415°.</w:t>
      </w:r>
      <w:r>
        <w:br/>
      </w:r>
      <w:r>
        <w:t>b) Ta có: 135° + (– 80°) = 415° – 360°.</w:t>
      </w:r>
      <w:r>
        <w:br/>
      </w:r>
      <w:r>
        <w:t>Vậy (Oa, Ob) + (Ob, Oc) = (Oa, Oc) – 360°.</w:t>
      </w:r>
      <w:r>
        <w:br/>
      </w:r>
      <w:r>
        <w:br/>
      </w:r>
      <w:r>
        <w:rPr>
          <w:b/>
        </w:rPr>
        <w:t xml:space="preserve">Vận dụng 2 trang 9 Toán 11 Tập 1: </w:t>
      </w:r>
      <w:r>
        <w:t>Trong Hình 8, chiếc quạt có ba cánh được phân bố đều nhau. Viết công thức tổng quát số đo của góc lượng giác (Ox, ON) và (Ox, OP).</w:t>
      </w:r>
      <w:r>
        <w:br/>
      </w:r>
      <w:r>
        <w:drawing>
          <wp:inline xmlns:a="http://schemas.openxmlformats.org/drawingml/2006/main" xmlns:pic="http://schemas.openxmlformats.org/drawingml/2006/picture">
            <wp:extent cx="2400300" cy="2667000"/>
            <wp:docPr id="7" name="Picture 7"/>
            <wp:cNvGraphicFramePr>
              <a:graphicFrameLocks noChangeAspect="1"/>
            </wp:cNvGraphicFramePr>
            <a:graphic>
              <a:graphicData uri="http://schemas.openxmlformats.org/drawingml/2006/picture">
                <pic:pic>
                  <pic:nvPicPr>
                    <pic:cNvPr id="0" name="temp_inline_8dc64686dc96454fa5dbdf97cb5be104.jpg"/>
                    <pic:cNvPicPr/>
                  </pic:nvPicPr>
                  <pic:blipFill>
                    <a:blip r:embed="rId15"/>
                    <a:stretch>
                      <a:fillRect/>
                    </a:stretch>
                  </pic:blipFill>
                  <pic:spPr>
                    <a:xfrm>
                      <a:off x="0" y="0"/>
                      <a:ext cx="2400300" cy="2667000"/>
                    </a:xfrm>
                    <a:prstGeom prst="rect"/>
                  </pic:spPr>
                </pic:pic>
              </a:graphicData>
            </a:graphic>
          </wp:inline>
        </w:drawing>
      </w:r>
      <w:r>
        <w:br/>
      </w:r>
      <w:r>
        <w:rPr>
          <w:b/>
        </w:rPr>
        <w:t>Lời giải:</w:t>
      </w:r>
      <w:r>
        <w:br/>
      </w:r>
      <w:r>
        <w:t xml:space="preserve">Chiếc quạt có ba cạnh được phân bố đều nhau nên </w:t>
      </w:r>
      <w:r>
        <w:t>ˆ</w:t>
      </w:r>
      <w:r>
        <w:t>M</w:t>
      </w:r>
      <w:r>
        <w:t>O</w:t>
      </w:r>
      <w:r>
        <w:t>N</w:t>
      </w:r>
      <w:r>
        <w:t>=</w:t>
      </w:r>
      <w:r>
        <w:t>ˆ</w:t>
      </w:r>
      <w:r>
        <w:t>N</w:t>
      </w:r>
      <w:r>
        <w:t>O</w:t>
      </w:r>
      <w:r>
        <w:t>P</w:t>
      </w:r>
      <w:r>
        <w:t>=</w:t>
      </w:r>
      <w:r>
        <w:t>ˆ</w:t>
      </w:r>
      <w:r>
        <w:t>P</w:t>
      </w:r>
      <w:r>
        <w:t>O</w:t>
      </w:r>
      <w:r>
        <w:t>M</w:t>
      </w:r>
      <w:r>
        <w:t>=</w:t>
      </w:r>
      <w:r>
        <w:t>120</w:t>
      </w:r>
      <w:r>
        <w:t>°</w:t>
      </w:r>
      <w:r>
        <w:t>MON^=NOP^=POM^=120°</w:t>
      </w:r>
      <w:r>
        <w:t>.</w:t>
      </w:r>
      <w:r>
        <w:br/>
      </w:r>
      <w:r>
        <w:t>+) Với ba tia OM, Ox và ON, ta có:</w:t>
      </w:r>
      <w:r>
        <w:br/>
      </w:r>
      <w:r>
        <w:t>(Ox, OM) + (OM, ON) = (Ox, ON) + k</w:t>
      </w:r>
      <w:r>
        <w:rPr>
          <w:vertAlign w:val="subscript"/>
        </w:rPr>
        <w:t>1</w:t>
      </w:r>
      <w:r>
        <w:t>360° (k</w:t>
      </w:r>
      <w:r>
        <w:rPr>
          <w:vertAlign w:val="subscript"/>
        </w:rPr>
        <w:t>1</w:t>
      </w:r>
      <w:r>
        <w:t xml:space="preserve"> </w:t>
      </w:r>
      <w:r>
        <w:t>∈</w:t>
      </w:r>
      <w:r>
        <w:t xml:space="preserve"> ℤ)</w:t>
      </w:r>
      <w:r>
        <w:br/>
      </w:r>
      <w:r>
        <w:t>⇒</w:t>
      </w:r>
      <w:r>
        <w:t xml:space="preserve"> (Ox, ON) = (Ox, OM) + (OM, ON) – k</w:t>
      </w:r>
      <w:r>
        <w:rPr>
          <w:vertAlign w:val="subscript"/>
        </w:rPr>
        <w:t>1</w:t>
      </w:r>
      <w:r>
        <w:t>360°</w:t>
      </w:r>
      <w:r>
        <w:br/>
      </w:r>
      <w:r>
        <w:t>⇒</w:t>
      </w:r>
      <w:r>
        <w:t xml:space="preserve"> (Ox, ON) = 120° + (– 50°) – k</w:t>
      </w:r>
      <w:r>
        <w:rPr>
          <w:vertAlign w:val="subscript"/>
        </w:rPr>
        <w:t>1</w:t>
      </w:r>
      <w:r>
        <w:t>360°</w:t>
      </w:r>
      <w:r>
        <w:br/>
      </w:r>
      <w:r>
        <w:t>⇒</w:t>
      </w:r>
      <w:r>
        <w:t xml:space="preserve"> (Ox, ON) = 70° – k</w:t>
      </w:r>
      <w:r>
        <w:rPr>
          <w:vertAlign w:val="subscript"/>
        </w:rPr>
        <w:t>1</w:t>
      </w:r>
      <w:r>
        <w:t>360°.</w:t>
      </w:r>
      <w:r>
        <w:br/>
      </w:r>
      <w:r>
        <w:t>+) Với ba tia Ox, ON, OP, ta có:</w:t>
      </w:r>
      <w:r>
        <w:br/>
      </w:r>
      <w:r>
        <w:t>(Ox, ON) + (ON, OP) = (Ox, OP) + k</w:t>
      </w:r>
      <w:r>
        <w:rPr>
          <w:vertAlign w:val="subscript"/>
        </w:rPr>
        <w:t>2</w:t>
      </w:r>
      <w:r>
        <w:t>360° (k</w:t>
      </w:r>
      <w:r>
        <w:rPr>
          <w:vertAlign w:val="subscript"/>
        </w:rPr>
        <w:t>2</w:t>
      </w:r>
      <w:r>
        <w:t xml:space="preserve"> </w:t>
      </w:r>
      <w:r>
        <w:t>∈</w:t>
      </w:r>
      <w:r>
        <w:t xml:space="preserve"> ℤ)</w:t>
      </w:r>
      <w:r>
        <w:br/>
      </w:r>
      <w:r>
        <w:t>⇒</w:t>
      </w:r>
      <w:r>
        <w:t xml:space="preserve"> (Ox, OP) = (Ox, ON) + (ON, OP) – k</w:t>
      </w:r>
      <w:r>
        <w:rPr>
          <w:vertAlign w:val="subscript"/>
        </w:rPr>
        <w:t>2</w:t>
      </w:r>
      <w:r>
        <w:t>360°</w:t>
      </w:r>
      <w:r>
        <w:br/>
      </w:r>
      <w:r>
        <w:t>⇒</w:t>
      </w:r>
      <w:r>
        <w:t xml:space="preserve"> (Ox, OP) = 70° – k</w:t>
      </w:r>
      <w:r>
        <w:rPr>
          <w:vertAlign w:val="subscript"/>
        </w:rPr>
        <w:t>1</w:t>
      </w:r>
      <w:r>
        <w:t>360° + 120° – k</w:t>
      </w:r>
      <w:r>
        <w:rPr>
          <w:vertAlign w:val="subscript"/>
        </w:rPr>
        <w:t>2</w:t>
      </w:r>
      <w:r>
        <w:t>360°</w:t>
      </w:r>
      <w:r>
        <w:br/>
      </w:r>
      <w:r>
        <w:t>⇒</w:t>
      </w:r>
      <w:r>
        <w:t xml:space="preserve"> (Ox, OP) = 190° – (k</w:t>
      </w:r>
      <w:r>
        <w:rPr>
          <w:vertAlign w:val="subscript"/>
        </w:rPr>
        <w:t>1</w:t>
      </w:r>
      <w:r>
        <w:t xml:space="preserve"> + k</w:t>
      </w:r>
      <w:r>
        <w:rPr>
          <w:vertAlign w:val="subscript"/>
        </w:rPr>
        <w:t>2</w:t>
      </w:r>
      <w:r>
        <w:t>) 360°</w:t>
      </w:r>
      <w:r>
        <w:br/>
      </w:r>
      <w:r>
        <w:t>⇒</w:t>
      </w:r>
      <w:r>
        <w:t xml:space="preserve"> (Ox, OP) = 190° – k 360° (với k = k</w:t>
      </w:r>
      <w:r>
        <w:rPr>
          <w:vertAlign w:val="subscript"/>
        </w:rPr>
        <w:t>1</w:t>
      </w:r>
      <w:r>
        <w:t xml:space="preserve"> + k</w:t>
      </w:r>
      <w:r>
        <w:rPr>
          <w:vertAlign w:val="subscript"/>
        </w:rPr>
        <w:t>2</w:t>
      </w:r>
      <w:r>
        <w:t>).</w:t>
      </w:r>
      <w:r>
        <w:br/>
      </w:r>
      <w:r>
        <w:rPr>
          <w:b/>
        </w:rPr>
        <w:t>Giải Toán 11 trang 10 Tập 1</w:t>
      </w:r>
      <w:r>
        <w:br/>
      </w:r>
      <w:r>
        <w:rPr>
          <w:b/>
        </w:rPr>
        <w:t>Hoạt động khám phá 3 trang 10 Toán 11 Tập 1</w:t>
      </w:r>
      <w:r>
        <w:rPr>
          <w:b/>
        </w:rPr>
        <w:t xml:space="preserve">: </w:t>
      </w:r>
      <w:r>
        <w:t xml:space="preserve">Vẽ đường tròn tâm O bán kính R bất kì. Dùng một đoạn dây mềm đo bán kính và đánh dấu được một cung </w:t>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c7e2893687da4c98b5984986bdbf436e.jpg"/>
                    <pic:cNvPicPr/>
                  </pic:nvPicPr>
                  <pic:blipFill>
                    <a:blip r:embed="rId16"/>
                    <a:stretch>
                      <a:fillRect/>
                    </a:stretch>
                  </pic:blipFill>
                  <pic:spPr>
                    <a:xfrm>
                      <a:off x="0" y="0"/>
                      <a:ext cx="1905000" cy="1905000"/>
                    </a:xfrm>
                    <a:prstGeom prst="rect"/>
                  </pic:spPr>
                </pic:pic>
              </a:graphicData>
            </a:graphic>
          </wp:inline>
        </w:drawing>
      </w:r>
      <w:r>
        <w:t xml:space="preserve"> có độ dài đúng bằng R (Hình 9). Đo và cho biết </w:t>
      </w:r>
      <w:r>
        <w:t>ˆ</w:t>
      </w:r>
      <w:r>
        <w:t>A</w:t>
      </w:r>
      <w:r>
        <w:t>O</w:t>
      </w:r>
      <w:r>
        <w:t>B</w:t>
      </w:r>
      <w:r>
        <w:t>AOB^</w:t>
      </w:r>
      <w:r>
        <w:t xml:space="preserve"> có số đo bằng bao nhiêu độ.</w:t>
      </w:r>
      <w:r>
        <w:br/>
      </w:r>
      <w:r>
        <w:drawing>
          <wp:inline xmlns:a="http://schemas.openxmlformats.org/drawingml/2006/main" xmlns:pic="http://schemas.openxmlformats.org/drawingml/2006/picture">
            <wp:extent cx="1943100" cy="1743075"/>
            <wp:docPr id="9" name="Picture 9"/>
            <wp:cNvGraphicFramePr>
              <a:graphicFrameLocks noChangeAspect="1"/>
            </wp:cNvGraphicFramePr>
            <a:graphic>
              <a:graphicData uri="http://schemas.openxmlformats.org/drawingml/2006/picture">
                <pic:pic>
                  <pic:nvPicPr>
                    <pic:cNvPr id="0" name="temp_inline_382f5cf1d8414fd7a6de36ddb634d10a.jpg"/>
                    <pic:cNvPicPr/>
                  </pic:nvPicPr>
                  <pic:blipFill>
                    <a:blip r:embed="rId17"/>
                    <a:stretch>
                      <a:fillRect/>
                    </a:stretch>
                  </pic:blipFill>
                  <pic:spPr>
                    <a:xfrm>
                      <a:off x="0" y="0"/>
                      <a:ext cx="1943100" cy="1743075"/>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3676649" cy="2952750"/>
            <wp:docPr id="10" name="Picture 10"/>
            <wp:cNvGraphicFramePr>
              <a:graphicFrameLocks noChangeAspect="1"/>
            </wp:cNvGraphicFramePr>
            <a:graphic>
              <a:graphicData uri="http://schemas.openxmlformats.org/drawingml/2006/picture">
                <pic:pic>
                  <pic:nvPicPr>
                    <pic:cNvPr id="0" name="temp_inline_a9ad93cb760947adaec6f345d4692118.jpg"/>
                    <pic:cNvPicPr/>
                  </pic:nvPicPr>
                  <pic:blipFill>
                    <a:blip r:embed="rId18"/>
                    <a:stretch>
                      <a:fillRect/>
                    </a:stretch>
                  </pic:blipFill>
                  <pic:spPr>
                    <a:xfrm>
                      <a:off x="0" y="0"/>
                      <a:ext cx="3676649" cy="2952750"/>
                    </a:xfrm>
                    <a:prstGeom prst="rect"/>
                  </pic:spPr>
                </pic:pic>
              </a:graphicData>
            </a:graphic>
          </wp:inline>
        </w:drawing>
      </w:r>
      <w:r>
        <w:br/>
      </w:r>
      <w:r>
        <w:t xml:space="preserve">Tiến hành đo góc </w:t>
      </w:r>
      <w:r>
        <w:t>ˆ</w:t>
      </w:r>
      <w:r>
        <w:t>A</w:t>
      </w:r>
      <w:r>
        <w:t>O</w:t>
      </w:r>
      <w:r>
        <w:t>B</w:t>
      </w:r>
      <w:r>
        <w:t>AOB^</w:t>
      </w:r>
      <w:r>
        <w:t xml:space="preserve"> ta được </w:t>
      </w:r>
      <w:r>
        <w:t>ˆ</w:t>
      </w:r>
      <w:r>
        <w:t>A</w:t>
      </w:r>
      <w:r>
        <w:t>O</w:t>
      </w:r>
      <w:r>
        <w:t>B</w:t>
      </w:r>
      <w:r>
        <w:t>=</w:t>
      </w:r>
      <w:r>
        <w:t>58</w:t>
      </w:r>
      <w:r>
        <w:t>°</w:t>
      </w:r>
      <w:r>
        <w:t>AOB^=58°</w:t>
      </w:r>
      <w:r>
        <w:t>.</w:t>
      </w:r>
      <w:r>
        <w:br/>
      </w:r>
      <w:r>
        <w:rPr>
          <w:b/>
        </w:rPr>
        <w:t>Giải Toán 11 trang 11 Tập 1</w:t>
      </w:r>
      <w:r>
        <w:br/>
      </w:r>
      <w:r>
        <w:rPr>
          <w:b/>
        </w:rPr>
        <w:t xml:space="preserve">Thực hành 2 trang 11 Toán 11 Tập 1: </w:t>
      </w:r>
      <w:r>
        <w:t>Hoàn thành bảng chuyển đổi đơn vị đo của các góc sau đây:</w:t>
      </w:r>
      <w:r>
        <w:br/>
      </w:r>
      <w:r>
        <w:br/>
      </w:r>
      <w:r>
        <w:br/>
      </w:r>
      <w:r>
        <w:br/>
      </w:r>
      <w:r>
        <w:br/>
      </w:r>
      <w:r>
        <w:t>Số đo theo độ</w:t>
      </w:r>
      <w:r>
        <w:br/>
      </w:r>
      <w:r>
        <w:br/>
      </w:r>
      <w:r>
        <w:br/>
      </w:r>
      <w:r>
        <w:t>0°</w:t>
      </w:r>
      <w:r>
        <w:br/>
      </w:r>
      <w:r>
        <w:br/>
      </w:r>
      <w:r>
        <w:br/>
      </w:r>
      <w:r>
        <w:t>?</w:t>
      </w:r>
      <w:r>
        <w:br/>
      </w:r>
      <w:r>
        <w:br/>
      </w:r>
      <w:r>
        <w:br/>
      </w:r>
      <w:r>
        <w:t>45°</w:t>
      </w:r>
      <w:r>
        <w:br/>
      </w:r>
      <w:r>
        <w:br/>
      </w:r>
      <w:r>
        <w:br/>
      </w:r>
      <w:r>
        <w:t>60°</w:t>
      </w:r>
      <w:r>
        <w:br/>
      </w:r>
      <w:r>
        <w:br/>
      </w:r>
      <w:r>
        <w:br/>
      </w:r>
      <w:r>
        <w:t>?</w:t>
      </w:r>
      <w:r>
        <w:br/>
      </w:r>
      <w:r>
        <w:br/>
      </w:r>
      <w:r>
        <w:br/>
      </w:r>
      <w:r>
        <w:t>120°</w:t>
      </w:r>
      <w:r>
        <w:br/>
      </w:r>
      <w:r>
        <w:br/>
      </w:r>
      <w:r>
        <w:br/>
      </w:r>
      <w:r>
        <w:t>?</w:t>
      </w:r>
      <w:r>
        <w:br/>
      </w:r>
      <w:r>
        <w:br/>
      </w:r>
      <w:r>
        <w:br/>
      </w:r>
      <w:r>
        <w:t>150°</w:t>
      </w:r>
      <w:r>
        <w:br/>
      </w:r>
      <w:r>
        <w:br/>
      </w:r>
      <w:r>
        <w:br/>
      </w:r>
      <w:r>
        <w:t>180°</w:t>
      </w:r>
      <w:r>
        <w:br/>
      </w:r>
      <w:r>
        <w:br/>
      </w:r>
      <w:r>
        <w:br/>
      </w:r>
      <w:r>
        <w:br/>
      </w:r>
      <w:r>
        <w:br/>
      </w:r>
      <w:r>
        <w:t>Số đo theo rad</w:t>
      </w:r>
      <w:r>
        <w:br/>
      </w:r>
      <w:r>
        <w:br/>
      </w:r>
      <w:r>
        <w:br/>
      </w:r>
      <w:r>
        <w:t>0 rad</w:t>
      </w:r>
      <w:r>
        <w:br/>
      </w:r>
      <w:r>
        <w:br/>
      </w:r>
      <w:r>
        <w:br/>
      </w:r>
      <w:r>
        <w:t>π</w:t>
      </w:r>
      <w:r>
        <w:t>6</w:t>
      </w:r>
      <w:r>
        <w:t>(π)/(6)</w:t>
      </w:r>
      <w:r>
        <w:t>rad</w:t>
      </w:r>
      <w:r>
        <w:br/>
      </w:r>
      <w:r>
        <w:br/>
      </w:r>
      <w:r>
        <w:br/>
      </w:r>
      <w:r>
        <w:t>?</w:t>
      </w:r>
      <w:r>
        <w:br/>
      </w:r>
      <w:r>
        <w:br/>
      </w:r>
      <w:r>
        <w:br/>
      </w:r>
      <w:r>
        <w:t>?</w:t>
      </w:r>
      <w:r>
        <w:br/>
      </w:r>
      <w:r>
        <w:br/>
      </w:r>
      <w:r>
        <w:br/>
      </w:r>
      <w:r>
        <w:t>π</w:t>
      </w:r>
      <w:r>
        <w:t>2</w:t>
      </w:r>
      <w:r>
        <w:t>(π)/(2)</w:t>
      </w:r>
      <w:r>
        <w:t xml:space="preserve"> rad</w:t>
      </w:r>
      <w:r>
        <w:br/>
      </w:r>
      <w:r>
        <w:br/>
      </w:r>
      <w:r>
        <w:br/>
      </w:r>
      <w:r>
        <w:t>?</w:t>
      </w:r>
      <w:r>
        <w:br/>
      </w:r>
      <w:r>
        <w:br/>
      </w:r>
      <w:r>
        <w:br/>
      </w:r>
      <w:r>
        <w:t>3</w:t>
      </w:r>
      <w:r>
        <w:t>π</w:t>
      </w:r>
      <w:r>
        <w:t>4</w:t>
      </w:r>
      <w:r>
        <w:t>(3π)/(4)</w:t>
      </w:r>
      <w:r>
        <w:t xml:space="preserve"> rad</w:t>
      </w:r>
      <w:r>
        <w:br/>
      </w:r>
      <w:r>
        <w:br/>
      </w:r>
      <w:r>
        <w:br/>
      </w:r>
      <w:r>
        <w:t>?</w:t>
      </w:r>
      <w:r>
        <w:br/>
      </w:r>
      <w:r>
        <w:br/>
      </w:r>
      <w:r>
        <w:br/>
      </w:r>
      <w:r>
        <w:t>π</w:t>
      </w:r>
      <w:r>
        <w:t>π</w:t>
      </w:r>
      <w:r>
        <w:t xml:space="preserve"> rad</w:t>
      </w:r>
      <w:r>
        <w:br/>
      </w:r>
      <w:r>
        <w:br/>
      </w:r>
      <w:r>
        <w:br/>
      </w:r>
      <w:r>
        <w:br/>
      </w:r>
      <w:r>
        <w:br/>
      </w:r>
      <w:r>
        <w:t xml:space="preserve"> </w:t>
      </w:r>
      <w:r>
        <w:br/>
      </w:r>
      <w:r>
        <w:rPr>
          <w:b/>
        </w:rPr>
        <w:t>Lời giải:</w:t>
      </w:r>
      <w:r>
        <w:br/>
      </w:r>
      <w:r>
        <w:t>Ta có:</w:t>
      </w:r>
      <w:r>
        <w:br/>
      </w:r>
      <w:r>
        <w:t>0</w:t>
      </w:r>
      <w:r>
        <w:t>°</w:t>
      </w:r>
      <w:r>
        <w:t>=</w:t>
      </w:r>
      <w:r>
        <w:t>π</w:t>
      </w:r>
      <w:r>
        <w:t>.0</w:t>
      </w:r>
      <w:r>
        <w:t>°</w:t>
      </w:r>
      <w:r>
        <w:t>180</w:t>
      </w:r>
      <w:r>
        <w:t>°</w:t>
      </w:r>
      <w:r>
        <w:t>=</w:t>
      </w:r>
      <w:r>
        <w:t>0</w:t>
      </w:r>
      <w:r>
        <w:t>0°=(π.0°)/(180°)=0</w:t>
      </w:r>
      <w:r>
        <w:t xml:space="preserve"> rad;</w:t>
      </w:r>
      <w:r>
        <w:br/>
      </w:r>
      <w:r>
        <w:drawing>
          <wp:inline xmlns:a="http://schemas.openxmlformats.org/drawingml/2006/main" xmlns:pic="http://schemas.openxmlformats.org/drawingml/2006/picture">
            <wp:extent cx="2447925" cy="6524625"/>
            <wp:docPr id="11" name="Picture 11"/>
            <wp:cNvGraphicFramePr>
              <a:graphicFrameLocks noChangeAspect="1"/>
            </wp:cNvGraphicFramePr>
            <a:graphic>
              <a:graphicData uri="http://schemas.openxmlformats.org/drawingml/2006/picture">
                <pic:pic>
                  <pic:nvPicPr>
                    <pic:cNvPr id="0" name="temp_inline_d4db4f1623e44100908ce7c2c3a58753.jpg"/>
                    <pic:cNvPicPr/>
                  </pic:nvPicPr>
                  <pic:blipFill>
                    <a:blip r:embed="rId19"/>
                    <a:stretch>
                      <a:fillRect/>
                    </a:stretch>
                  </pic:blipFill>
                  <pic:spPr>
                    <a:xfrm>
                      <a:off x="0" y="0"/>
                      <a:ext cx="2447925" cy="6524625"/>
                    </a:xfrm>
                    <a:prstGeom prst="rect"/>
                  </pic:spPr>
                </pic:pic>
              </a:graphicData>
            </a:graphic>
          </wp:inline>
        </w:drawing>
      </w:r>
      <w:r>
        <w:br/>
      </w:r>
      <w:r>
        <w:t>180</w:t>
      </w:r>
      <w:r>
        <w:t>°</w:t>
      </w:r>
      <w:r>
        <w:t>=</w:t>
      </w:r>
      <w:r>
        <w:t>π</w:t>
      </w:r>
      <w:r>
        <w:t>.180</w:t>
      </w:r>
      <w:r>
        <w:t>°</w:t>
      </w:r>
      <w:r>
        <w:t>180</w:t>
      </w:r>
      <w:r>
        <w:t>°</w:t>
      </w:r>
      <w:r>
        <w:t>=</w:t>
      </w:r>
      <w:r>
        <w:t>π</w:t>
      </w:r>
      <w:r>
        <w:t>180°=(π.180°)/(180°)=π</w:t>
      </w:r>
      <w:r>
        <w:t xml:space="preserve"> rad.</w:t>
      </w:r>
      <w:r>
        <w:br/>
      </w:r>
      <w:r>
        <w:br/>
      </w:r>
      <w:r>
        <w:br/>
      </w:r>
      <w:r>
        <w:br/>
      </w:r>
      <w:r>
        <w:br/>
      </w:r>
      <w:r>
        <w:t>Số đo theo độ</w:t>
      </w:r>
      <w:r>
        <w:br/>
      </w:r>
      <w:r>
        <w:br/>
      </w:r>
      <w:r>
        <w:br/>
      </w:r>
      <w:r>
        <w:t>0°</w:t>
      </w:r>
      <w:r>
        <w:br/>
      </w:r>
      <w:r>
        <w:br/>
      </w:r>
      <w:r>
        <w:br/>
      </w:r>
      <w:r>
        <w:t>30°</w:t>
      </w:r>
      <w:r>
        <w:br/>
      </w:r>
      <w:r>
        <w:br/>
      </w:r>
      <w:r>
        <w:br/>
      </w:r>
      <w:r>
        <w:t>45°</w:t>
      </w:r>
      <w:r>
        <w:br/>
      </w:r>
      <w:r>
        <w:br/>
      </w:r>
      <w:r>
        <w:br/>
      </w:r>
      <w:r>
        <w:t>60°</w:t>
      </w:r>
      <w:r>
        <w:br/>
      </w:r>
      <w:r>
        <w:br/>
      </w:r>
      <w:r>
        <w:br/>
      </w:r>
      <w:r>
        <w:t>90°</w:t>
      </w:r>
      <w:r>
        <w:br/>
      </w:r>
      <w:r>
        <w:br/>
      </w:r>
      <w:r>
        <w:br/>
      </w:r>
      <w:r>
        <w:t>120°</w:t>
      </w:r>
      <w:r>
        <w:br/>
      </w:r>
      <w:r>
        <w:br/>
      </w:r>
      <w:r>
        <w:br/>
      </w:r>
      <w:r>
        <w:t>135°</w:t>
      </w:r>
      <w:r>
        <w:br/>
      </w:r>
      <w:r>
        <w:br/>
      </w:r>
      <w:r>
        <w:br/>
      </w:r>
      <w:r>
        <w:t>150°</w:t>
      </w:r>
      <w:r>
        <w:br/>
      </w:r>
      <w:r>
        <w:br/>
      </w:r>
      <w:r>
        <w:br/>
      </w:r>
      <w:r>
        <w:t>180</w:t>
      </w:r>
      <w:r>
        <w:rPr>
          <w:vertAlign w:val="superscript"/>
        </w:rPr>
        <w:t>o</w:t>
      </w:r>
      <w:r>
        <w:br/>
      </w:r>
      <w:r>
        <w:br/>
      </w:r>
      <w:r>
        <w:br/>
      </w:r>
      <w:r>
        <w:br/>
      </w:r>
      <w:r>
        <w:br/>
      </w:r>
      <w:r>
        <w:t>Số đo theo rad</w:t>
      </w:r>
      <w:r>
        <w:br/>
      </w:r>
      <w:r>
        <w:br/>
      </w:r>
      <w:r>
        <w:br/>
      </w:r>
      <w:r>
        <w:t>0 rad</w:t>
      </w:r>
      <w:r>
        <w:br/>
      </w:r>
      <w:r>
        <w:br/>
      </w:r>
      <w:r>
        <w:br/>
      </w:r>
      <w:r>
        <w:t>π</w:t>
      </w:r>
      <w:r>
        <w:t>6</w:t>
      </w:r>
      <w:r>
        <w:t>(π)/(6)</w:t>
      </w:r>
      <w:r>
        <w:t xml:space="preserve"> rad</w:t>
      </w:r>
      <w:r>
        <w:br/>
      </w:r>
      <w:r>
        <w:br/>
      </w:r>
      <w:r>
        <w:br/>
      </w:r>
      <w:r>
        <w:t>π</w:t>
      </w:r>
      <w:r>
        <w:t>4</w:t>
      </w:r>
      <w:r>
        <w:t>(π)/(4)</w:t>
      </w:r>
      <w:r>
        <w:t xml:space="preserve"> rad</w:t>
      </w:r>
      <w:r>
        <w:br/>
      </w:r>
      <w:r>
        <w:br/>
      </w:r>
      <w:r>
        <w:br/>
      </w:r>
      <w:r>
        <w:t>π</w:t>
      </w:r>
      <w:r>
        <w:t>3</w:t>
      </w:r>
      <w:r>
        <w:t>(π)/(3)</w:t>
      </w:r>
      <w:r>
        <w:t xml:space="preserve"> rad</w:t>
      </w:r>
      <w:r>
        <w:br/>
      </w:r>
      <w:r>
        <w:br/>
      </w:r>
      <w:r>
        <w:br/>
      </w:r>
      <w:r>
        <w:t>π</w:t>
      </w:r>
      <w:r>
        <w:t>2</w:t>
      </w:r>
      <w:r>
        <w:t>(π)/(2)</w:t>
      </w:r>
      <w:r>
        <w:t xml:space="preserve"> rad</w:t>
      </w:r>
      <w:r>
        <w:br/>
      </w:r>
      <w:r>
        <w:br/>
      </w:r>
      <w:r>
        <w:br/>
      </w:r>
      <w:r>
        <w:t>2</w:t>
      </w:r>
      <w:r>
        <w:t>π</w:t>
      </w:r>
      <w:r>
        <w:t>3</w:t>
      </w:r>
      <w:r>
        <w:t>(2π)/(3)</w:t>
      </w:r>
      <w:r>
        <w:t xml:space="preserve"> rad</w:t>
      </w:r>
      <w:r>
        <w:br/>
      </w:r>
      <w:r>
        <w:br/>
      </w:r>
      <w:r>
        <w:br/>
      </w:r>
      <w:r>
        <w:t>3</w:t>
      </w:r>
      <w:r>
        <w:t>π</w:t>
      </w:r>
      <w:r>
        <w:t>4</w:t>
      </w:r>
      <w:r>
        <w:t>(3π)/(4)</w:t>
      </w:r>
      <w:r>
        <w:t>rad</w:t>
      </w:r>
      <w:r>
        <w:br/>
      </w:r>
      <w:r>
        <w:br/>
      </w:r>
      <w:r>
        <w:br/>
      </w:r>
      <w:r>
        <w:t>5</w:t>
      </w:r>
      <w:r>
        <w:t>π</w:t>
      </w:r>
      <w:r>
        <w:t>6</w:t>
      </w:r>
      <w:r>
        <w:t>(5π)/(6)</w:t>
      </w:r>
      <w:r>
        <w:t>rad</w:t>
      </w:r>
      <w:r>
        <w:br/>
      </w:r>
      <w:r>
        <w:br/>
      </w:r>
      <w:r>
        <w:br/>
      </w:r>
      <w:r>
        <w:t>π</w:t>
      </w:r>
      <w:r>
        <w:t>π</w:t>
      </w:r>
      <w:r>
        <w:t xml:space="preserve"> rad</w:t>
      </w:r>
      <w:r>
        <w:br/>
      </w:r>
      <w:r>
        <w:br/>
      </w:r>
      <w:r>
        <w:br/>
      </w:r>
      <w:r>
        <w:br/>
      </w:r>
      <w:r>
        <w:br/>
      </w:r>
      <w:r>
        <w:br/>
      </w:r>
      <w:r>
        <w:br/>
      </w:r>
      <w:r>
        <w:rPr>
          <w:b/>
        </w:rPr>
        <w:t xml:space="preserve">Hoạt động khám phá 4 trang 11 Toán 11 Tập 1: </w:t>
      </w:r>
      <w:r>
        <w:t>Trong mặt phẳng tọa độ Oxy, vẽ đường tròn tâm O bán kính bằng 1 và điểm A(1; 0).</w:t>
      </w:r>
      <w:r>
        <w:br/>
      </w:r>
      <w:r>
        <w:t>a) Cho điểm B(0; 1). Số đo góc lượng giác (OA, OB) bằng bao nhiêu radian?</w:t>
      </w:r>
      <w:r>
        <w:br/>
      </w:r>
      <w:r>
        <w:t xml:space="preserve">b) Xác định các điểm A’ và B’ trên đường tròn sao cho các góc lượng giác (OA, OA’) và (OA, OB’) có số đo lần lượt là π và </w:t>
      </w:r>
      <w:r>
        <w:t>−</w:t>
      </w:r>
      <w:r>
        <w:t>π</w:t>
      </w:r>
      <w:r>
        <w:t>2</w:t>
      </w:r>
      <w:r>
        <w:t>−(π)/(2)</w:t>
      </w:r>
      <w:r>
        <w:t>.</w:t>
      </w:r>
      <w:r>
        <w:br/>
      </w:r>
      <w:r>
        <w:rPr>
          <w:b/>
        </w:rPr>
        <w:t>Lời giải:</w:t>
      </w:r>
      <w:r>
        <w:br/>
      </w:r>
      <w:r>
        <w:t>Ta có hình vẽ:</w:t>
      </w:r>
      <w:r>
        <w:br/>
      </w:r>
      <w:r>
        <w:drawing>
          <wp:inline xmlns:a="http://schemas.openxmlformats.org/drawingml/2006/main" xmlns:pic="http://schemas.openxmlformats.org/drawingml/2006/picture">
            <wp:extent cx="2533650" cy="2552700"/>
            <wp:docPr id="12" name="Picture 12"/>
            <wp:cNvGraphicFramePr>
              <a:graphicFrameLocks noChangeAspect="1"/>
            </wp:cNvGraphicFramePr>
            <a:graphic>
              <a:graphicData uri="http://schemas.openxmlformats.org/drawingml/2006/picture">
                <pic:pic>
                  <pic:nvPicPr>
                    <pic:cNvPr id="0" name="temp_inline_c7f153c1370e4bb7b101126c752c45dc.jpg"/>
                    <pic:cNvPicPr/>
                  </pic:nvPicPr>
                  <pic:blipFill>
                    <a:blip r:embed="rId20"/>
                    <a:stretch>
                      <a:fillRect/>
                    </a:stretch>
                  </pic:blipFill>
                  <pic:spPr>
                    <a:xfrm>
                      <a:off x="0" y="0"/>
                      <a:ext cx="2533650" cy="2552700"/>
                    </a:xfrm>
                    <a:prstGeom prst="rect"/>
                  </pic:spPr>
                </pic:pic>
              </a:graphicData>
            </a:graphic>
          </wp:inline>
        </w:drawing>
      </w:r>
      <w:r>
        <w:br/>
      </w:r>
      <w:r>
        <w:t>a) Ta có: Số đo góc lượng giác (OA, OB) bằng 90°.</w:t>
      </w:r>
      <w:r>
        <w:br/>
      </w:r>
      <w:r>
        <w:t>b) Điểm A’ là điểm nằm trên đường tròn lượng giác thỏa mãn (OA, OA’) bằng π. Khi đó ta có hình vẽ:</w:t>
      </w:r>
      <w:r>
        <w:br/>
      </w:r>
      <w:r>
        <w:drawing>
          <wp:inline xmlns:a="http://schemas.openxmlformats.org/drawingml/2006/main" xmlns:pic="http://schemas.openxmlformats.org/drawingml/2006/picture">
            <wp:extent cx="2743200" cy="2686050"/>
            <wp:docPr id="13" name="Picture 13"/>
            <wp:cNvGraphicFramePr>
              <a:graphicFrameLocks noChangeAspect="1"/>
            </wp:cNvGraphicFramePr>
            <a:graphic>
              <a:graphicData uri="http://schemas.openxmlformats.org/drawingml/2006/picture">
                <pic:pic>
                  <pic:nvPicPr>
                    <pic:cNvPr id="0" name="temp_inline_7439d61c910a400882e6d387d4b82e8c.jpg"/>
                    <pic:cNvPicPr/>
                  </pic:nvPicPr>
                  <pic:blipFill>
                    <a:blip r:embed="rId21"/>
                    <a:stretch>
                      <a:fillRect/>
                    </a:stretch>
                  </pic:blipFill>
                  <pic:spPr>
                    <a:xfrm>
                      <a:off x="0" y="0"/>
                      <a:ext cx="2743200" cy="2686050"/>
                    </a:xfrm>
                    <a:prstGeom prst="rect"/>
                  </pic:spPr>
                </pic:pic>
              </a:graphicData>
            </a:graphic>
          </wp:inline>
        </w:drawing>
      </w:r>
      <w:r>
        <w:br/>
      </w:r>
      <w:r>
        <w:t xml:space="preserve">Điểm B’ là điểm nằm trên đường tròn lượng giác thỏa mãn (OA, OB’) bằng </w:t>
      </w:r>
      <w:r>
        <w:t>−</w:t>
      </w:r>
      <w:r>
        <w:t>π</w:t>
      </w:r>
      <w:r>
        <w:t>2</w:t>
      </w:r>
      <w:r>
        <w:t>−(π)/(2)</w:t>
      </w:r>
      <w:r>
        <w:t>. Khi đó ta có hình vẽ:</w:t>
      </w:r>
      <w:r>
        <w:br/>
      </w:r>
      <w:r>
        <w:drawing>
          <wp:inline xmlns:a="http://schemas.openxmlformats.org/drawingml/2006/main" xmlns:pic="http://schemas.openxmlformats.org/drawingml/2006/picture">
            <wp:extent cx="2857500" cy="2895600"/>
            <wp:docPr id="14" name="Picture 14"/>
            <wp:cNvGraphicFramePr>
              <a:graphicFrameLocks noChangeAspect="1"/>
            </wp:cNvGraphicFramePr>
            <a:graphic>
              <a:graphicData uri="http://schemas.openxmlformats.org/drawingml/2006/picture">
                <pic:pic>
                  <pic:nvPicPr>
                    <pic:cNvPr id="0" name="temp_inline_cb91e8908d0c4807a240e9785e3d36b3.jpg"/>
                    <pic:cNvPicPr/>
                  </pic:nvPicPr>
                  <pic:blipFill>
                    <a:blip r:embed="rId22"/>
                    <a:stretch>
                      <a:fillRect/>
                    </a:stretch>
                  </pic:blipFill>
                  <pic:spPr>
                    <a:xfrm>
                      <a:off x="0" y="0"/>
                      <a:ext cx="2857500" cy="2895600"/>
                    </a:xfrm>
                    <a:prstGeom prst="rect"/>
                  </pic:spPr>
                </pic:pic>
              </a:graphicData>
            </a:graphic>
          </wp:inline>
        </w:drawing>
      </w:r>
      <w:r>
        <w:br/>
      </w:r>
      <w:r>
        <w:rPr>
          <w:b/>
        </w:rPr>
        <w:t>Giải Toán 11 trang 12 Tập 1</w:t>
      </w:r>
      <w:r>
        <w:br/>
      </w:r>
      <w:r>
        <w:rPr>
          <w:b/>
        </w:rPr>
        <w:t xml:space="preserve">Thực hành 3 trang 12 Toán 11 Tập 1: </w:t>
      </w:r>
      <w:r>
        <w:t>Biểu diễn trên đường tròn lượng giác các góc lượng giác có số đo là:</w:t>
      </w:r>
      <w:r>
        <w:br/>
      </w:r>
      <w:r>
        <w:t>a) – 1 485°;</w:t>
      </w:r>
      <w:r>
        <w:br/>
      </w:r>
      <w:r>
        <w:t xml:space="preserve">b) </w:t>
      </w:r>
      <w:r>
        <w:t>19</w:t>
      </w:r>
      <w:r>
        <w:t>π</w:t>
      </w:r>
      <w:r>
        <w:t>4</w:t>
      </w:r>
      <w:r>
        <w:t>(19π)/(4)</w:t>
      </w:r>
      <w:r>
        <w:t>.</w:t>
      </w:r>
      <w:r>
        <w:br/>
      </w:r>
      <w:r>
        <w:rPr>
          <w:b/>
        </w:rPr>
        <w:t>Lời giải:</w:t>
      </w:r>
      <w:r>
        <w:br/>
      </w:r>
      <w:r>
        <w:t>a) Ta có: – 1 485° = – 45° + ( – 4).360°.</w:t>
      </w:r>
      <w:r>
        <w:br/>
      </w:r>
      <w:r>
        <w:t>Biểu diễn góc trên đường tròn lượng giác ta được:</w:t>
      </w:r>
      <w:r>
        <w:br/>
      </w:r>
      <w:r>
        <w:drawing>
          <wp:inline xmlns:a="http://schemas.openxmlformats.org/drawingml/2006/main" xmlns:pic="http://schemas.openxmlformats.org/drawingml/2006/picture">
            <wp:extent cx="2524125" cy="2438400"/>
            <wp:docPr id="15" name="Picture 15"/>
            <wp:cNvGraphicFramePr>
              <a:graphicFrameLocks noChangeAspect="1"/>
            </wp:cNvGraphicFramePr>
            <a:graphic>
              <a:graphicData uri="http://schemas.openxmlformats.org/drawingml/2006/picture">
                <pic:pic>
                  <pic:nvPicPr>
                    <pic:cNvPr id="0" name="temp_inline_8c3a0117acc84858acc535a574c93ce4.jpg"/>
                    <pic:cNvPicPr/>
                  </pic:nvPicPr>
                  <pic:blipFill>
                    <a:blip r:embed="rId23"/>
                    <a:stretch>
                      <a:fillRect/>
                    </a:stretch>
                  </pic:blipFill>
                  <pic:spPr>
                    <a:xfrm>
                      <a:off x="0" y="0"/>
                      <a:ext cx="2524125" cy="2438400"/>
                    </a:xfrm>
                    <a:prstGeom prst="rect"/>
                  </pic:spPr>
                </pic:pic>
              </a:graphicData>
            </a:graphic>
          </wp:inline>
        </w:drawing>
      </w:r>
      <w:r>
        <w:br/>
      </w:r>
      <w:r>
        <w:t xml:space="preserve">b) Ta có: </w:t>
      </w:r>
      <w:r>
        <w:t>19</w:t>
      </w:r>
      <w:r>
        <w:t>π</w:t>
      </w:r>
      <w:r>
        <w:t>4</w:t>
      </w:r>
      <w:r>
        <w:t>=</w:t>
      </w:r>
      <w:r>
        <w:t>2</w:t>
      </w:r>
      <w:r>
        <w:t>π</w:t>
      </w:r>
      <w:r>
        <w:t>+</w:t>
      </w:r>
      <w:r>
        <w:t>3</w:t>
      </w:r>
      <w:r>
        <w:t>π</w:t>
      </w:r>
      <w:r>
        <w:t>4</w:t>
      </w:r>
      <w:r>
        <w:t>(19π)/(4)=2π+(3π)/(4)</w:t>
      </w:r>
      <w:r>
        <w:br/>
      </w:r>
      <w:r>
        <w:t>Biểu diễn góc trên đường tròn lượng giác ta được:</w:t>
      </w:r>
      <w:r>
        <w:br/>
      </w:r>
      <w:r>
        <w:drawing>
          <wp:inline xmlns:a="http://schemas.openxmlformats.org/drawingml/2006/main" xmlns:pic="http://schemas.openxmlformats.org/drawingml/2006/picture">
            <wp:extent cx="2600325" cy="2552700"/>
            <wp:docPr id="16" name="Picture 16"/>
            <wp:cNvGraphicFramePr>
              <a:graphicFrameLocks noChangeAspect="1"/>
            </wp:cNvGraphicFramePr>
            <a:graphic>
              <a:graphicData uri="http://schemas.openxmlformats.org/drawingml/2006/picture">
                <pic:pic>
                  <pic:nvPicPr>
                    <pic:cNvPr id="0" name="temp_inline_d7102ec062a748f39c12e6ff56d959b4.jpg"/>
                    <pic:cNvPicPr/>
                  </pic:nvPicPr>
                  <pic:blipFill>
                    <a:blip r:embed="rId24"/>
                    <a:stretch>
                      <a:fillRect/>
                    </a:stretch>
                  </pic:blipFill>
                  <pic:spPr>
                    <a:xfrm>
                      <a:off x="0" y="0"/>
                      <a:ext cx="2600325" cy="2552700"/>
                    </a:xfrm>
                    <a:prstGeom prst="rect"/>
                  </pic:spPr>
                </pic:pic>
              </a:graphicData>
            </a:graphic>
          </wp:inline>
        </w:drawing>
      </w:r>
      <w:r>
        <w:br/>
      </w:r>
      <w:r>
        <w:rPr>
          <w:b/>
        </w:rPr>
        <w:t>Bài tập</w:t>
      </w:r>
      <w:r>
        <w:br/>
      </w:r>
      <w:r>
        <w:br/>
      </w:r>
      <w:r>
        <w:rPr>
          <w:b/>
        </w:rPr>
        <w:t xml:space="preserve">Bài 1 trang 12 Toán 11 Tập 1: </w:t>
      </w:r>
      <w:r>
        <w:t>Đổi số đo của các góc dưới đây sang radian:</w:t>
      </w:r>
      <w:r>
        <w:br/>
      </w:r>
      <w:r>
        <w:t>a) 38°;</w:t>
      </w:r>
      <w:r>
        <w:br/>
      </w:r>
      <w:r>
        <w:t>b) – 115°;</w:t>
      </w:r>
      <w:r>
        <w:br/>
      </w:r>
      <w:r>
        <w:t xml:space="preserve">c) </w:t>
      </w:r>
      <w:r>
        <w:t>(</w:t>
      </w:r>
      <w:r>
        <w:t>3</w:t>
      </w:r>
      <w:r>
        <w:t>π</w:t>
      </w:r>
      <w:r>
        <w:t>)</w:t>
      </w:r>
      <w:r>
        <w:t>ο</w:t>
      </w:r>
      <w:r>
        <w:t>(3)/(π)^(ο)</w:t>
      </w:r>
      <w:r>
        <w:t>.</w:t>
      </w:r>
      <w:r>
        <w:br/>
      </w:r>
      <w:r>
        <w:rPr>
          <w:b/>
        </w:rPr>
        <w:t>Lời giải:</w:t>
      </w:r>
      <w:r>
        <w:br/>
      </w:r>
      <w:r>
        <w:t xml:space="preserve">a) Ta có: 38° = </w:t>
      </w:r>
      <w:r>
        <w:t>π</w:t>
      </w:r>
      <w:r>
        <w:t>.38</w:t>
      </w:r>
      <w:r>
        <w:t>180</w:t>
      </w:r>
      <w:r>
        <w:t>=</w:t>
      </w:r>
      <w:r>
        <w:t>19</w:t>
      </w:r>
      <w:r>
        <w:t>π</w:t>
      </w:r>
      <w:r>
        <w:t>90</w:t>
      </w:r>
      <w:r>
        <w:t>(π.38)/(180)=(19π)/(90)</w:t>
      </w:r>
      <w:r>
        <w:t xml:space="preserve"> rad;</w:t>
      </w:r>
      <w:r>
        <w:br/>
      </w:r>
      <w:r>
        <w:t xml:space="preserve">b) – 115° = </w:t>
      </w:r>
      <w:r>
        <w:t>π</w:t>
      </w:r>
      <w:r>
        <w:t>.</w:t>
      </w:r>
      <w:r>
        <w:t>(</w:t>
      </w:r>
      <w:r>
        <w:t>−</w:t>
      </w:r>
      <w:r>
        <w:t>115</w:t>
      </w:r>
      <w:r>
        <w:t>)</w:t>
      </w:r>
      <w:r>
        <w:t>180</w:t>
      </w:r>
      <w:r>
        <w:t>=</w:t>
      </w:r>
      <w:r>
        <w:t>−</w:t>
      </w:r>
      <w:r>
        <w:t>23</w:t>
      </w:r>
      <w:r>
        <w:t>π</w:t>
      </w:r>
      <w:r>
        <w:t>36</w:t>
      </w:r>
      <w:r>
        <w:t>(π.−115)/(180)=−(23π)/(36)</w:t>
      </w:r>
      <w:r>
        <w:t xml:space="preserve"> rad;</w:t>
      </w:r>
      <w:r>
        <w:br/>
      </w:r>
      <w:r>
        <w:t xml:space="preserve">c) </w:t>
      </w:r>
      <w:r>
        <w:t>(</w:t>
      </w:r>
      <w:r>
        <w:t>3</w:t>
      </w:r>
      <w:r>
        <w:t>π</w:t>
      </w:r>
      <w:r>
        <w:t>)</w:t>
      </w:r>
      <w:r>
        <w:t>ο</w:t>
      </w:r>
      <w:r>
        <w:t>=</w:t>
      </w:r>
      <w:r>
        <w:t>π</w:t>
      </w:r>
      <w:r>
        <w:t>.</w:t>
      </w:r>
      <w:r>
        <w:t>3</w:t>
      </w:r>
      <w:r>
        <w:t>π</w:t>
      </w:r>
      <w:r>
        <w:t>180</w:t>
      </w:r>
      <w:r>
        <w:t>=</w:t>
      </w:r>
      <w:r>
        <w:t>1</w:t>
      </w:r>
      <w:r>
        <w:t>60</w:t>
      </w:r>
      <w:r>
        <w:t>(3)/(π)^(ο)=(π.(3)/(π))/(180)=(1)/(60)</w:t>
      </w:r>
      <w:r>
        <w:t xml:space="preserve"> rad.</w:t>
      </w:r>
      <w:r>
        <w:br/>
      </w:r>
      <w:r>
        <w:br/>
      </w:r>
      <w:r>
        <w:rPr>
          <w:b/>
        </w:rPr>
        <w:t xml:space="preserve">Bài 2 trang 12 Toán 11 Tập 1: </w:t>
      </w:r>
      <w:r>
        <w:t>Đổi số đo của các góc sau đây sang độ:</w:t>
      </w:r>
      <w:r>
        <w:br/>
      </w:r>
      <w:r>
        <w:t xml:space="preserve">a) </w:t>
      </w:r>
      <w:r>
        <w:t>π</w:t>
      </w:r>
      <w:r>
        <w:t>12</w:t>
      </w:r>
      <w:r>
        <w:t>(π)/(12)</w:t>
      </w:r>
      <w:r>
        <w:t>;</w:t>
      </w:r>
      <w:r>
        <w:br/>
      </w:r>
      <w:r>
        <w:t>b) – 5;</w:t>
      </w:r>
      <w:r>
        <w:br/>
      </w:r>
      <w:r>
        <w:t xml:space="preserve">c) </w:t>
      </w:r>
      <w:r>
        <w:t>13</w:t>
      </w:r>
      <w:r>
        <w:t>π</w:t>
      </w:r>
      <w:r>
        <w:t>9</w:t>
      </w:r>
      <w:r>
        <w:t>(13π)/(9)</w:t>
      </w:r>
      <w:r>
        <w:t>.</w:t>
      </w:r>
      <w:r>
        <w:br/>
      </w:r>
      <w:r>
        <w:rPr>
          <w:b/>
        </w:rPr>
        <w:t>Lời giải:</w:t>
      </w:r>
      <w:r>
        <w:br/>
      </w:r>
      <w:r>
        <w:t xml:space="preserve">a) Ta có: </w:t>
      </w:r>
      <w:r>
        <w:t>π</w:t>
      </w:r>
      <w:r>
        <w:t>12</w:t>
      </w:r>
      <w:r>
        <w:t>(π)/(12)</w:t>
      </w:r>
      <w:r>
        <w:t xml:space="preserve"> rad = </w:t>
      </w:r>
      <w:r>
        <w:t>π</w:t>
      </w:r>
      <w:r>
        <w:t>12</w:t>
      </w:r>
      <w:r>
        <w:t>.180</w:t>
      </w:r>
      <w:r>
        <w:t>π</w:t>
      </w:r>
      <w:r>
        <w:t>=</w:t>
      </w:r>
      <w:r>
        <w:t>15</w:t>
      </w:r>
      <w:r>
        <w:t>°</w:t>
      </w:r>
      <w:r>
        <w:t>((π)/(12).180)/(π)=15°</w:t>
      </w:r>
      <w:r>
        <w:t>.</w:t>
      </w:r>
      <w:r>
        <w:br/>
      </w:r>
      <w:r>
        <w:t xml:space="preserve">b) Ta có: – 5 rad = </w:t>
      </w:r>
      <w:r>
        <w:t>5.180</w:t>
      </w:r>
      <w:r>
        <w:t>π</w:t>
      </w:r>
      <w:r>
        <w:t>=</w:t>
      </w:r>
      <w:r>
        <w:t>(</w:t>
      </w:r>
      <w:r>
        <w:t>900</w:t>
      </w:r>
      <w:r>
        <w:t>π</w:t>
      </w:r>
      <w:r>
        <w:t>)</w:t>
      </w:r>
      <w:r>
        <w:t>ο</w:t>
      </w:r>
      <w:r>
        <w:t>(5.180)/(π)=(900)/(π)^(ο)</w:t>
      </w:r>
      <w:r>
        <w:t>;</w:t>
      </w:r>
      <w:r>
        <w:br/>
      </w:r>
      <w:r>
        <w:t xml:space="preserve">c) Ta có: </w:t>
      </w:r>
      <w:r>
        <w:t>13</w:t>
      </w:r>
      <w:r>
        <w:t>π</w:t>
      </w:r>
      <w:r>
        <w:t>9</w:t>
      </w:r>
      <w:r>
        <w:t>(13π)/(9)</w:t>
      </w:r>
      <w:r>
        <w:t xml:space="preserve"> rad = </w:t>
      </w:r>
      <w:r>
        <w:t>13</w:t>
      </w:r>
      <w:r>
        <w:t>π</w:t>
      </w:r>
      <w:r>
        <w:t>9</w:t>
      </w:r>
      <w:r>
        <w:t>.180</w:t>
      </w:r>
      <w:r>
        <w:t>π</w:t>
      </w:r>
      <w:r>
        <w:t>=</w:t>
      </w:r>
      <w:r>
        <w:t>26</w:t>
      </w:r>
      <w:r>
        <w:t>°</w:t>
      </w:r>
      <w:r>
        <w:t>((13π)/(9).180)/(π)=26°</w:t>
      </w:r>
      <w:r>
        <w:t>.</w:t>
      </w:r>
      <w:r>
        <w:br/>
      </w:r>
      <w:r>
        <w:br/>
      </w:r>
      <w:r>
        <w:rPr>
          <w:b/>
        </w:rPr>
        <w:t xml:space="preserve">Bài 3 trang 12 Toán 11 Tập 1: </w:t>
      </w:r>
      <w:r>
        <w:t>Biểu diễn các góc lượng giác sau trên đường tròn lượng giác:</w:t>
      </w:r>
      <w:r>
        <w:br/>
      </w:r>
      <w:r>
        <w:t xml:space="preserve">a) </w:t>
      </w:r>
      <w:r>
        <w:t>−</w:t>
      </w:r>
      <w:r>
        <w:t>17</w:t>
      </w:r>
      <w:r>
        <w:t>π</w:t>
      </w:r>
      <w:r>
        <w:t>3</w:t>
      </w:r>
      <w:r>
        <w:t>(−17π)/(3)</w:t>
      </w:r>
      <w:r>
        <w:t>;</w:t>
      </w:r>
      <w:r>
        <w:br/>
      </w:r>
      <w:r>
        <w:t xml:space="preserve">b) </w:t>
      </w:r>
      <w:r>
        <w:t>13</w:t>
      </w:r>
      <w:r>
        <w:t>π</w:t>
      </w:r>
      <w:r>
        <w:t>4</w:t>
      </w:r>
      <w:r>
        <w:t>(13π)/(4)</w:t>
      </w:r>
      <w:r>
        <w:t>;</w:t>
      </w:r>
      <w:r>
        <w:br/>
      </w:r>
      <w:r>
        <w:t>c) – 765°.</w:t>
      </w:r>
      <w:r>
        <w:br/>
      </w:r>
      <w:r>
        <w:rPr>
          <w:b/>
        </w:rPr>
        <w:t>Lời giải:</w:t>
      </w:r>
      <w:r>
        <w:br/>
      </w:r>
      <w:r>
        <w:t xml:space="preserve">a) Ta có: </w:t>
      </w:r>
      <w:r>
        <w:t>−</w:t>
      </w:r>
      <w:r>
        <w:t>17</w:t>
      </w:r>
      <w:r>
        <w:t>π</w:t>
      </w:r>
      <w:r>
        <w:t>3</w:t>
      </w:r>
      <w:r>
        <w:t>=</w:t>
      </w:r>
      <w:r>
        <w:t>−</w:t>
      </w:r>
      <w:r>
        <w:t>2.2</w:t>
      </w:r>
      <w:r>
        <w:t>π</w:t>
      </w:r>
      <w:r>
        <w:t>−</w:t>
      </w:r>
      <w:r>
        <w:t>π</w:t>
      </w:r>
      <w:r>
        <w:t>−</w:t>
      </w:r>
      <w:r>
        <w:t>2</w:t>
      </w:r>
      <w:r>
        <w:t>π</w:t>
      </w:r>
      <w:r>
        <w:t>3</w:t>
      </w:r>
      <w:r>
        <w:t>(−17π)/(3)=−2.2π−π−(2π)/(3)</w:t>
      </w:r>
      <w:r>
        <w:br/>
      </w:r>
      <w:r>
        <w:t xml:space="preserve">Vì vậy điểm biếu diễn góc lượng giác có số đo </w:t>
      </w:r>
      <w:r>
        <w:t>−</w:t>
      </w:r>
      <w:r>
        <w:t>17</w:t>
      </w:r>
      <w:r>
        <w:t>π</w:t>
      </w:r>
      <w:r>
        <w:t>3</w:t>
      </w:r>
      <w:r>
        <w:t>(−17π)/(3)</w:t>
      </w:r>
      <w:r>
        <w:t xml:space="preserve"> là điểm nằm trên phần đường tròn lượng giác thuộc góc phần tư thứ I sao cho </w:t>
      </w:r>
      <w:r>
        <w:t>ˆ</w:t>
      </w:r>
      <w:r>
        <w:t>A</w:t>
      </w:r>
      <w:r>
        <w:t>'</w:t>
      </w:r>
      <w:r>
        <w:t>O</w:t>
      </w:r>
      <w:r>
        <w:t>M</w:t>
      </w:r>
      <w:r>
        <w:t>=</w:t>
      </w:r>
      <w:r>
        <w:t>−</w:t>
      </w:r>
      <w:r>
        <w:t>2</w:t>
      </w:r>
      <w:r>
        <w:t>π</w:t>
      </w:r>
      <w:r>
        <w:t>3</w:t>
      </w:r>
      <w:r>
        <w:t>A'OM^=−(2π)/(3)</w:t>
      </w:r>
      <w:r>
        <w:t xml:space="preserve"> hay </w:t>
      </w:r>
      <w:r>
        <w:t>ˆ</w:t>
      </w:r>
      <w:r>
        <w:t>A</w:t>
      </w:r>
      <w:r>
        <w:t>'</w:t>
      </w:r>
      <w:r>
        <w:t>O</w:t>
      </w:r>
      <w:r>
        <w:t>M</w:t>
      </w:r>
      <w:r>
        <w:t>=</w:t>
      </w:r>
      <w:r>
        <w:t>120</w:t>
      </w:r>
      <w:r>
        <w:t>°</w:t>
      </w:r>
      <w:r>
        <w:t>A'OM^=120°</w:t>
      </w:r>
      <w:r>
        <w:t>.</w:t>
      </w:r>
      <w:r>
        <w:br/>
      </w:r>
      <w:r>
        <w:t>Biểu diễn góc này trên đường tròn lượng giác ta được:</w:t>
      </w:r>
      <w:r>
        <w:br/>
      </w:r>
      <w:r>
        <w:drawing>
          <wp:inline xmlns:a="http://schemas.openxmlformats.org/drawingml/2006/main" xmlns:pic="http://schemas.openxmlformats.org/drawingml/2006/picture">
            <wp:extent cx="2667000" cy="2571750"/>
            <wp:docPr id="17" name="Picture 17"/>
            <wp:cNvGraphicFramePr>
              <a:graphicFrameLocks noChangeAspect="1"/>
            </wp:cNvGraphicFramePr>
            <a:graphic>
              <a:graphicData uri="http://schemas.openxmlformats.org/drawingml/2006/picture">
                <pic:pic>
                  <pic:nvPicPr>
                    <pic:cNvPr id="0" name="temp_inline_68dec7549212407fa316e8ce328be428.jpg"/>
                    <pic:cNvPicPr/>
                  </pic:nvPicPr>
                  <pic:blipFill>
                    <a:blip r:embed="rId25"/>
                    <a:stretch>
                      <a:fillRect/>
                    </a:stretch>
                  </pic:blipFill>
                  <pic:spPr>
                    <a:xfrm>
                      <a:off x="0" y="0"/>
                      <a:ext cx="2667000" cy="2571750"/>
                    </a:xfrm>
                    <a:prstGeom prst="rect"/>
                  </pic:spPr>
                </pic:pic>
              </a:graphicData>
            </a:graphic>
          </wp:inline>
        </w:drawing>
      </w:r>
      <w:r>
        <w:br/>
      </w:r>
      <w:r>
        <w:t xml:space="preserve">b) Ta có: </w:t>
      </w:r>
      <w:r>
        <w:t>13</w:t>
      </w:r>
      <w:r>
        <w:t>π</w:t>
      </w:r>
      <w:r>
        <w:t>4</w:t>
      </w:r>
      <w:r>
        <w:t>=</w:t>
      </w:r>
      <w:r>
        <w:t>2</w:t>
      </w:r>
      <w:r>
        <w:t>π</w:t>
      </w:r>
      <w:r>
        <w:t>+</w:t>
      </w:r>
      <w:r>
        <w:t>π</w:t>
      </w:r>
      <w:r>
        <w:t>+</w:t>
      </w:r>
      <w:r>
        <w:t>π</w:t>
      </w:r>
      <w:r>
        <w:t>4</w:t>
      </w:r>
      <w:r>
        <w:t>(13π)/(4)=2π+π+(π)/(4)</w:t>
      </w:r>
      <w:r>
        <w:br/>
      </w:r>
      <w:r>
        <w:t>Biểu diễn góc này trên đường tròn lượng giác ta được:</w:t>
      </w:r>
      <w:r>
        <w:br/>
      </w:r>
      <w:r>
        <w:drawing>
          <wp:inline xmlns:a="http://schemas.openxmlformats.org/drawingml/2006/main" xmlns:pic="http://schemas.openxmlformats.org/drawingml/2006/picture">
            <wp:extent cx="2838450" cy="2819400"/>
            <wp:docPr id="18" name="Picture 18"/>
            <wp:cNvGraphicFramePr>
              <a:graphicFrameLocks noChangeAspect="1"/>
            </wp:cNvGraphicFramePr>
            <a:graphic>
              <a:graphicData uri="http://schemas.openxmlformats.org/drawingml/2006/picture">
                <pic:pic>
                  <pic:nvPicPr>
                    <pic:cNvPr id="0" name="temp_inline_69153eb3f4124cbea796824254ca09a0.jpg"/>
                    <pic:cNvPicPr/>
                  </pic:nvPicPr>
                  <pic:blipFill>
                    <a:blip r:embed="rId26"/>
                    <a:stretch>
                      <a:fillRect/>
                    </a:stretch>
                  </pic:blipFill>
                  <pic:spPr>
                    <a:xfrm>
                      <a:off x="0" y="0"/>
                      <a:ext cx="2838450" cy="2819400"/>
                    </a:xfrm>
                    <a:prstGeom prst="rect"/>
                  </pic:spPr>
                </pic:pic>
              </a:graphicData>
            </a:graphic>
          </wp:inline>
        </w:drawing>
      </w:r>
      <w:r>
        <w:br/>
      </w:r>
      <w:r>
        <w:t>c) Ta có: – 765° = (– 2).360° – 45°</w:t>
      </w:r>
      <w:r>
        <w:br/>
      </w:r>
      <w:r>
        <w:t>Biểu diễn góc này trên đường tròn lượng giác ta được:</w:t>
      </w:r>
      <w:r>
        <w:br/>
      </w:r>
      <w:r>
        <w:drawing>
          <wp:inline xmlns:a="http://schemas.openxmlformats.org/drawingml/2006/main" xmlns:pic="http://schemas.openxmlformats.org/drawingml/2006/picture">
            <wp:extent cx="2676525" cy="2705100"/>
            <wp:docPr id="19" name="Picture 19"/>
            <wp:cNvGraphicFramePr>
              <a:graphicFrameLocks noChangeAspect="1"/>
            </wp:cNvGraphicFramePr>
            <a:graphic>
              <a:graphicData uri="http://schemas.openxmlformats.org/drawingml/2006/picture">
                <pic:pic>
                  <pic:nvPicPr>
                    <pic:cNvPr id="0" name="temp_inline_26899ced4a7e481ca8b77e43381a7f22.jpg"/>
                    <pic:cNvPicPr/>
                  </pic:nvPicPr>
                  <pic:blipFill>
                    <a:blip r:embed="rId27"/>
                    <a:stretch>
                      <a:fillRect/>
                    </a:stretch>
                  </pic:blipFill>
                  <pic:spPr>
                    <a:xfrm>
                      <a:off x="0" y="0"/>
                      <a:ext cx="2676525" cy="2705100"/>
                    </a:xfrm>
                    <a:prstGeom prst="rect"/>
                  </pic:spPr>
                </pic:pic>
              </a:graphicData>
            </a:graphic>
          </wp:inline>
        </w:drawing>
      </w:r>
      <w:r>
        <w:br/>
      </w:r>
      <w:r>
        <w:br/>
      </w:r>
      <w:r>
        <w:rPr>
          <w:b/>
        </w:rPr>
        <w:t xml:space="preserve">Bài 4 trang 12 Toán 11 Tập 1: </w:t>
      </w:r>
      <w:r>
        <w:t xml:space="preserve">Góc lượng giác </w:t>
      </w:r>
      <w:r>
        <w:t>31</w:t>
      </w:r>
      <w:r>
        <w:t>π</w:t>
      </w:r>
      <w:r>
        <w:t>7</w:t>
      </w:r>
      <w:r>
        <w:t>(31π)/(7)</w:t>
      </w:r>
      <w:r>
        <w:t xml:space="preserve"> có cùng điểm biểu diễn trên đường tròn lượng giác với góc lượng giác nào dưới đây?</w:t>
      </w:r>
      <w:r>
        <w:br/>
      </w:r>
      <w:r>
        <w:t>3</w:t>
      </w:r>
      <w:r>
        <w:t>π</w:t>
      </w:r>
      <w:r>
        <w:t>7</w:t>
      </w:r>
      <w:r>
        <w:t>;</w:t>
      </w:r>
      <w:r>
        <w:t>10</w:t>
      </w:r>
      <w:r>
        <w:t>π</w:t>
      </w:r>
      <w:r>
        <w:t>7</w:t>
      </w:r>
      <w:r>
        <w:t>;</w:t>
      </w:r>
      <w:r>
        <w:t>−</w:t>
      </w:r>
      <w:r>
        <w:t>25</w:t>
      </w:r>
      <w:r>
        <w:t>π</w:t>
      </w:r>
      <w:r>
        <w:t>7</w:t>
      </w:r>
      <w:r>
        <w:t>.</w:t>
      </w:r>
      <w:r>
        <w:t>(3π)/(7);(10π)/(7);(−25π)/(7).</w:t>
      </w:r>
      <w:r>
        <w:br/>
      </w:r>
      <w:r>
        <w:rPr>
          <w:b/>
        </w:rPr>
        <w:t>Lời giải:</w:t>
      </w:r>
      <w:r>
        <w:br/>
      </w:r>
      <w:r>
        <w:t>Hai góc lượng giác α và β có cùng điểm biểu diễn trên đường tròn lượng giác khi tồn tại số nguyên k khác 0 thỏa mãn: α = k.2π + β</w:t>
      </w:r>
      <w:r>
        <w:br/>
      </w:r>
      <w:r>
        <w:t>Ta có:</w:t>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97d0b779ba3e436383a36417321d7741.jpg"/>
                    <pic:cNvPicPr/>
                  </pic:nvPicPr>
                  <pic:blipFill>
                    <a:blip r:embed="rId28"/>
                    <a:stretch>
                      <a:fillRect/>
                    </a:stretch>
                  </pic:blipFill>
                  <pic:spPr>
                    <a:xfrm>
                      <a:off x="0" y="0"/>
                      <a:ext cx="1905000" cy="1905000"/>
                    </a:xfrm>
                    <a:prstGeom prst="rect"/>
                  </pic:spPr>
                </pic:pic>
              </a:graphicData>
            </a:graphic>
          </wp:inline>
        </w:drawing>
      </w:r>
      <w:r>
        <w:t xml:space="preserve"> (thỏa mãn) nên có cùng điểm biểu diễn với góc lượng giác </w:t>
      </w:r>
      <w:r>
        <w:t>3</w:t>
      </w:r>
      <w:r>
        <w:t>π</w:t>
      </w:r>
      <w:r>
        <w:t>7</w:t>
      </w:r>
      <w:r>
        <w:t>;</w:t>
      </w:r>
      <w:r>
        <w:t>(3π)/(7);</w:t>
      </w:r>
      <w:r>
        <w:br/>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c6691af869ac4b20a1c1d2299bf83678.jpg"/>
                    <pic:cNvPicPr/>
                  </pic:nvPicPr>
                  <pic:blipFill>
                    <a:blip r:embed="rId29"/>
                    <a:stretch>
                      <a:fillRect/>
                    </a:stretch>
                  </pic:blipFill>
                  <pic:spPr>
                    <a:xfrm>
                      <a:off x="0" y="0"/>
                      <a:ext cx="1905000" cy="1905000"/>
                    </a:xfrm>
                    <a:prstGeom prst="rect"/>
                  </pic:spPr>
                </pic:pic>
              </a:graphicData>
            </a:graphic>
          </wp:inline>
        </w:drawing>
      </w:r>
      <w:r>
        <w:t xml:space="preserve"> (không thỏa mãn) nên không có cùng điểm biểu diễn với góc lượng giác </w:t>
      </w:r>
      <w:r>
        <w:t>10</w:t>
      </w:r>
      <w:r>
        <w:t>π</w:t>
      </w:r>
      <w:r>
        <w:t>7</w:t>
      </w:r>
      <w:r>
        <w:t>;</w:t>
      </w:r>
      <w:r>
        <w:t>(10π)/(7);</w:t>
      </w:r>
      <w:r>
        <w:br/>
      </w:r>
      <w:r>
        <w:drawing>
          <wp:inline xmlns:a="http://schemas.openxmlformats.org/drawingml/2006/main" xmlns:pic="http://schemas.openxmlformats.org/drawingml/2006/picture">
            <wp:extent cx="1905000" cy="1905000"/>
            <wp:docPr id="22" name="Picture 22"/>
            <wp:cNvGraphicFramePr>
              <a:graphicFrameLocks noChangeAspect="1"/>
            </wp:cNvGraphicFramePr>
            <a:graphic>
              <a:graphicData uri="http://schemas.openxmlformats.org/drawingml/2006/picture">
                <pic:pic>
                  <pic:nvPicPr>
                    <pic:cNvPr id="0" name="temp_inline_1732b6eac14c490d951dd8ce1d0a07f2.jpg"/>
                    <pic:cNvPicPr/>
                  </pic:nvPicPr>
                  <pic:blipFill>
                    <a:blip r:embed="rId30"/>
                    <a:stretch>
                      <a:fillRect/>
                    </a:stretch>
                  </pic:blipFill>
                  <pic:spPr>
                    <a:xfrm>
                      <a:off x="0" y="0"/>
                      <a:ext cx="1905000" cy="1905000"/>
                    </a:xfrm>
                    <a:prstGeom prst="rect"/>
                  </pic:spPr>
                </pic:pic>
              </a:graphicData>
            </a:graphic>
          </wp:inline>
        </w:drawing>
      </w:r>
      <w:r>
        <w:t xml:space="preserve">(thỏa mãn) nên có cùng điểm biểu diễn với góc lượng giác </w:t>
      </w:r>
      <w:r>
        <w:t>−</w:t>
      </w:r>
      <w:r>
        <w:t>25</w:t>
      </w:r>
      <w:r>
        <w:t>π</w:t>
      </w:r>
      <w:r>
        <w:t>7</w:t>
      </w:r>
      <w:r>
        <w:t>.</w:t>
      </w:r>
      <w:r>
        <w:t>(−25π)/(7).</w:t>
      </w:r>
      <w:r>
        <w:br/>
      </w:r>
      <w:r>
        <w:br/>
      </w:r>
      <w:r>
        <w:rPr>
          <w:b/>
        </w:rPr>
        <w:t xml:space="preserve">Bài 5 trang 12 Toán 11 Tập 1: </w:t>
      </w:r>
      <w:r>
        <w:t>Viết các công thức số đo tổng quát của các góc lượng giác (OA, OM) và (OA, ON) trong Hình 14.</w:t>
      </w:r>
      <w:r>
        <w:br/>
      </w:r>
      <w:r>
        <w:drawing>
          <wp:inline xmlns:a="http://schemas.openxmlformats.org/drawingml/2006/main" xmlns:pic="http://schemas.openxmlformats.org/drawingml/2006/picture">
            <wp:extent cx="1695450" cy="1771650"/>
            <wp:docPr id="23" name="Picture 23"/>
            <wp:cNvGraphicFramePr>
              <a:graphicFrameLocks noChangeAspect="1"/>
            </wp:cNvGraphicFramePr>
            <a:graphic>
              <a:graphicData uri="http://schemas.openxmlformats.org/drawingml/2006/picture">
                <pic:pic>
                  <pic:nvPicPr>
                    <pic:cNvPr id="0" name="temp_inline_cce418ff111b463d8a5da32a0e5ca743.jpg"/>
                    <pic:cNvPicPr/>
                  </pic:nvPicPr>
                  <pic:blipFill>
                    <a:blip r:embed="rId31"/>
                    <a:stretch>
                      <a:fillRect/>
                    </a:stretch>
                  </pic:blipFill>
                  <pic:spPr>
                    <a:xfrm>
                      <a:off x="0" y="0"/>
                      <a:ext cx="1695450" cy="1771650"/>
                    </a:xfrm>
                    <a:prstGeom prst="rect"/>
                  </pic:spPr>
                </pic:pic>
              </a:graphicData>
            </a:graphic>
          </wp:inline>
        </w:drawing>
      </w:r>
      <w:r>
        <w:br/>
      </w:r>
      <w:r>
        <w:rPr>
          <w:b/>
        </w:rPr>
        <w:t>Lời giải:</w:t>
      </w:r>
      <w:r>
        <w:br/>
      </w:r>
      <w:r>
        <w:t>Công thức số đo tổng quát của các góc lượng giác (OA, OM) là:</w:t>
      </w:r>
      <w:r>
        <w:br/>
      </w:r>
      <w:r>
        <w:t xml:space="preserve">(OA, OM) = 120° + k360° (k </w:t>
      </w:r>
      <w:r>
        <w:t>∈</w:t>
      </w:r>
      <w:r>
        <w:t xml:space="preserve"> ℤ).</w:t>
      </w:r>
      <w:r>
        <w:br/>
      </w:r>
      <w:r>
        <w:t>Công thức số đo tổng quát của các góc lượng giác (OA, ON) là:</w:t>
      </w:r>
      <w:r>
        <w:br/>
      </w:r>
      <w:r>
        <w:t xml:space="preserve">(OA, ON) = – 75° + k360° (k </w:t>
      </w:r>
      <w:r>
        <w:t>∈</w:t>
      </w:r>
      <w:r>
        <w:t xml:space="preserve"> ℤ).</w:t>
      </w:r>
      <w:r>
        <w:br/>
      </w:r>
      <w:r>
        <w:br/>
      </w:r>
      <w:r>
        <w:rPr>
          <w:b/>
        </w:rPr>
        <w:t xml:space="preserve">Bài 6 trang 12 Toán 11 Tập 1: </w:t>
      </w:r>
      <w:r>
        <w:t>Trong Hình 15, mâm bánh xe ô tô được chia thành năm phần bằng nhau. Viết công thức số đo tổng quát của góc lượng giác (Ox, ON).</w:t>
      </w:r>
      <w:r>
        <w:br/>
      </w:r>
      <w:r>
        <w:drawing>
          <wp:inline xmlns:a="http://schemas.openxmlformats.org/drawingml/2006/main" xmlns:pic="http://schemas.openxmlformats.org/drawingml/2006/picture">
            <wp:extent cx="1838324" cy="2000250"/>
            <wp:docPr id="24" name="Picture 24"/>
            <wp:cNvGraphicFramePr>
              <a:graphicFrameLocks noChangeAspect="1"/>
            </wp:cNvGraphicFramePr>
            <a:graphic>
              <a:graphicData uri="http://schemas.openxmlformats.org/drawingml/2006/picture">
                <pic:pic>
                  <pic:nvPicPr>
                    <pic:cNvPr id="0" name="temp_inline_d4c8567f084b4a3ba85ff5ae4724ec28.jpg"/>
                    <pic:cNvPicPr/>
                  </pic:nvPicPr>
                  <pic:blipFill>
                    <a:blip r:embed="rId32"/>
                    <a:stretch>
                      <a:fillRect/>
                    </a:stretch>
                  </pic:blipFill>
                  <pic:spPr>
                    <a:xfrm>
                      <a:off x="0" y="0"/>
                      <a:ext cx="1838324" cy="2000250"/>
                    </a:xfrm>
                    <a:prstGeom prst="rect"/>
                  </pic:spPr>
                </pic:pic>
              </a:graphicData>
            </a:graphic>
          </wp:inline>
        </w:drawing>
      </w:r>
      <w:r>
        <w:br/>
      </w:r>
      <w:r>
        <w:rPr>
          <w:b/>
        </w:rPr>
        <w:t>Lời giải:</w:t>
      </w:r>
      <w:r>
        <w:br/>
      </w:r>
      <w:r>
        <w:t>Vì bánh ô tô được chia làm 5 phần đều nhau nên mỗi phần sẽ có số đo góc là: 360° : 5 = 72°. Góc MON chiếm 2 phần nên có số đo góc là 2.72° = 144°.</w:t>
      </w:r>
      <w:r>
        <w:br/>
      </w:r>
      <w:r>
        <w:t xml:space="preserve">Khi đó </w:t>
      </w:r>
      <w:r>
        <w:t>ˆ</w:t>
      </w:r>
      <w:r>
        <w:t>x</w:t>
      </w:r>
      <w:r>
        <w:t>O</w:t>
      </w:r>
      <w:r>
        <w:t>N</w:t>
      </w:r>
      <w:r>
        <w:t>=</w:t>
      </w:r>
      <w:r>
        <w:t>ˆ</w:t>
      </w:r>
      <w:r>
        <w:t>M</w:t>
      </w:r>
      <w:r>
        <w:t>O</w:t>
      </w:r>
      <w:r>
        <w:t>N</w:t>
      </w:r>
      <w:r>
        <w:t>−</w:t>
      </w:r>
      <w:r>
        <w:t>ˆ</w:t>
      </w:r>
      <w:r>
        <w:t>x</w:t>
      </w:r>
      <w:r>
        <w:t>O</w:t>
      </w:r>
      <w:r>
        <w:t>M</w:t>
      </w:r>
      <w:r>
        <w:t>=</w:t>
      </w:r>
      <w:r>
        <w:t>72</w:t>
      </w:r>
      <w:r>
        <w:t>°</w:t>
      </w:r>
      <w:r>
        <w:t>−</w:t>
      </w:r>
      <w:r>
        <w:t>45</w:t>
      </w:r>
      <w:r>
        <w:t>°</w:t>
      </w:r>
      <w:r>
        <w:t>=</w:t>
      </w:r>
      <w:r>
        <w:t>27</w:t>
      </w:r>
      <w:r>
        <w:t>°</w:t>
      </w:r>
      <w:r>
        <w:t>xON^=MON^−xOM^=72°−45°=27°</w:t>
      </w:r>
      <w:r>
        <w:t>.</w:t>
      </w:r>
      <w:r>
        <w:br/>
      </w:r>
      <w:r>
        <w:t>Vậy công thức số đo tổng quát của góc lượng giác (Ox, ON) = 27° + k.360°.</w:t>
      </w:r>
      <w:r>
        <w:br/>
      </w:r>
      <w:r>
        <w:rPr>
          <w:b/>
        </w:rPr>
        <w:t>Giải Toán 11 trang 13 Tập 1</w:t>
      </w:r>
      <w:r>
        <w:br/>
      </w:r>
      <w:r>
        <w:rPr>
          <w:b/>
        </w:rPr>
        <w:t xml:space="preserve">Bài 7 trang 13 Toán 11 Tập 1: </w:t>
      </w:r>
      <w:r>
        <w:t>Trên đường tròn lượng giác hãy biểu diễn các góc lượng giác có số đo có dạng là:</w:t>
      </w:r>
      <w:r>
        <w:br/>
      </w:r>
      <w:r>
        <w:t xml:space="preserve">a) </w:t>
      </w:r>
      <w:r>
        <w:t>π</w:t>
      </w:r>
      <w:r>
        <w:t>2</w:t>
      </w:r>
      <w:r>
        <w:t>+</w:t>
      </w:r>
      <w:r>
        <w:t>k</w:t>
      </w:r>
      <w:r>
        <w:t>π</w:t>
      </w:r>
      <w:r>
        <w:t>(</w:t>
      </w:r>
      <w:r>
        <w:t>k</w:t>
      </w:r>
      <w:r>
        <w:t>∈</w:t>
      </w:r>
      <w:r>
        <w:t>Z</w:t>
      </w:r>
      <w:r>
        <w:t>)</w:t>
      </w:r>
      <w:r>
        <w:t>(π)/(2)+kπk∈ℤ</w:t>
      </w:r>
      <w:r>
        <w:t>;</w:t>
      </w:r>
      <w:r>
        <w:br/>
      </w:r>
      <w:r>
        <w:t xml:space="preserve">b) </w:t>
      </w:r>
      <w:r>
        <w:t>k</w:t>
      </w:r>
      <w:r>
        <w:t>π</w:t>
      </w:r>
      <w:r>
        <w:t>4</w:t>
      </w:r>
      <w:r>
        <w:t>(</w:t>
      </w:r>
      <w:r>
        <w:t>k</w:t>
      </w:r>
      <w:r>
        <w:t>∈</w:t>
      </w:r>
      <w:r>
        <w:t>Z</w:t>
      </w:r>
      <w:r>
        <w:t>)</w:t>
      </w:r>
      <w:r>
        <w:t>k(π)/(4)k∈ℤ</w:t>
      </w:r>
      <w:r>
        <w:t>.</w:t>
      </w:r>
      <w:r>
        <w:br/>
      </w:r>
      <w:r>
        <w:rPr>
          <w:b/>
        </w:rPr>
        <w:t>Lời giải:</w:t>
      </w:r>
      <w:r>
        <w:br/>
      </w:r>
      <w:r>
        <w:t xml:space="preserve">a) Với k = 0 thì có góc lượng giác có số đo góc là </w:t>
      </w:r>
      <w:r>
        <w:t>π</w:t>
      </w:r>
      <w:r>
        <w:t>2</w:t>
      </w:r>
      <w:r>
        <w:t>(π)/(2)</w:t>
      </w:r>
      <w:r>
        <w:t>, được biểu diễn bởi điểm M;</w:t>
      </w:r>
      <w:r>
        <w:br/>
      </w:r>
      <w:r>
        <w:t xml:space="preserve">Với k = 1 thì có góc lượng giác có số đo góc là </w:t>
      </w:r>
      <w:r>
        <w:t>π</w:t>
      </w:r>
      <w:r>
        <w:t>2</w:t>
      </w:r>
      <w:r>
        <w:t>+</w:t>
      </w:r>
      <w:r>
        <w:t>π</w:t>
      </w:r>
      <w:r>
        <w:t>=</w:t>
      </w:r>
      <w:r>
        <w:t>3</w:t>
      </w:r>
      <w:r>
        <w:t>π</w:t>
      </w:r>
      <w:r>
        <w:t>2</w:t>
      </w:r>
      <w:r>
        <w:t>(π)/(2)+π=(3π)/(2)</w:t>
      </w:r>
      <w:r>
        <w:t>, được biểu diễn bởi điểm N;</w:t>
      </w:r>
      <w:r>
        <w:br/>
      </w:r>
      <w:r>
        <w:t xml:space="preserve">Với k = 2 thì có góc lượng giác có số đo góc là </w:t>
      </w:r>
      <w:r>
        <w:t>π</w:t>
      </w:r>
      <w:r>
        <w:t>2</w:t>
      </w:r>
      <w:r>
        <w:t>+</w:t>
      </w:r>
      <w:r>
        <w:t>2</w:t>
      </w:r>
      <w:r>
        <w:t>π</w:t>
      </w:r>
      <w:r>
        <w:t>(π)/(2)+2π</w:t>
      </w:r>
      <w:r>
        <w:t xml:space="preserve"> nên cũng được biểu diễn bởi điểm M;</w:t>
      </w:r>
      <w:r>
        <w:br/>
      </w:r>
      <w:r>
        <w:t xml:space="preserve">Với k = 3 thì có góc lượng giác có số đo góc là </w:t>
      </w:r>
      <w:r>
        <w:t>π</w:t>
      </w:r>
      <w:r>
        <w:t>2</w:t>
      </w:r>
      <w:r>
        <w:t>+</w:t>
      </w:r>
      <w:r>
        <w:t>3</w:t>
      </w:r>
      <w:r>
        <w:t>π</w:t>
      </w:r>
      <w:r>
        <w:t>=</w:t>
      </w:r>
      <w:r>
        <w:t>3</w:t>
      </w:r>
      <w:r>
        <w:t>π</w:t>
      </w:r>
      <w:r>
        <w:t>2</w:t>
      </w:r>
      <w:r>
        <w:t>+</w:t>
      </w:r>
      <w:r>
        <w:t>2</w:t>
      </w:r>
      <w:r>
        <w:t>π</w:t>
      </w:r>
      <w:r>
        <w:t>(π)/(2)+3π=(3π)/(2)+2π</w:t>
      </w:r>
      <w:r>
        <w:t xml:space="preserve"> nên cũng được biểu diễn bởi điểm N.</w:t>
      </w:r>
      <w:r>
        <w:br/>
      </w:r>
      <w:r>
        <w:t xml:space="preserve">Vậy với k chẵn thì các góc lượng giác có số đo dạng </w:t>
      </w:r>
      <w:r>
        <w:t>π</w:t>
      </w:r>
      <w:r>
        <w:t>2</w:t>
      </w:r>
      <w:r>
        <w:t>+</w:t>
      </w:r>
      <w:r>
        <w:t>k</w:t>
      </w:r>
      <w:r>
        <w:t>π</w:t>
      </w:r>
      <w:r>
        <w:t>(</w:t>
      </w:r>
      <w:r>
        <w:t>k</w:t>
      </w:r>
      <w:r>
        <w:t>∈</w:t>
      </w:r>
      <w:r>
        <w:t>Z</w:t>
      </w:r>
      <w:r>
        <w:t>)</w:t>
      </w:r>
      <w:r>
        <w:t>(π)/(2)+kπk∈ℤ</w:t>
      </w:r>
      <w:r>
        <w:t xml:space="preserve"> được biểu diễn bởi điểm M, với k lẻ thì các góc lượng giác có số đo dạng </w:t>
      </w:r>
      <w:r>
        <w:t>π</w:t>
      </w:r>
      <w:r>
        <w:t>2</w:t>
      </w:r>
      <w:r>
        <w:t>+</w:t>
      </w:r>
      <w:r>
        <w:t>k</w:t>
      </w:r>
      <w:r>
        <w:t>π</w:t>
      </w:r>
      <w:r>
        <w:t>(</w:t>
      </w:r>
      <w:r>
        <w:t>k</w:t>
      </w:r>
      <w:r>
        <w:t>∈</w:t>
      </w:r>
      <w:r>
        <w:t>Z</w:t>
      </w:r>
      <w:r>
        <w:t>)</w:t>
      </w:r>
      <w:r>
        <w:t>(π)/(2)+kπk∈ℤ</w:t>
      </w:r>
      <w:r>
        <w:t xml:space="preserve"> được biểu diễn bởi điểm N khi đó ta có hình vẽ sau:</w:t>
      </w:r>
      <w:r>
        <w:br/>
      </w:r>
      <w:r>
        <w:drawing>
          <wp:inline xmlns:a="http://schemas.openxmlformats.org/drawingml/2006/main" xmlns:pic="http://schemas.openxmlformats.org/drawingml/2006/picture">
            <wp:extent cx="2714625" cy="2733675"/>
            <wp:docPr id="25" name="Picture 25"/>
            <wp:cNvGraphicFramePr>
              <a:graphicFrameLocks noChangeAspect="1"/>
            </wp:cNvGraphicFramePr>
            <a:graphic>
              <a:graphicData uri="http://schemas.openxmlformats.org/drawingml/2006/picture">
                <pic:pic>
                  <pic:nvPicPr>
                    <pic:cNvPr id="0" name="temp_inline_90542a3a48654877909acc11cadd2053.jpg"/>
                    <pic:cNvPicPr/>
                  </pic:nvPicPr>
                  <pic:blipFill>
                    <a:blip r:embed="rId33"/>
                    <a:stretch>
                      <a:fillRect/>
                    </a:stretch>
                  </pic:blipFill>
                  <pic:spPr>
                    <a:xfrm>
                      <a:off x="0" y="0"/>
                      <a:ext cx="2714625" cy="2733675"/>
                    </a:xfrm>
                    <a:prstGeom prst="rect"/>
                  </pic:spPr>
                </pic:pic>
              </a:graphicData>
            </a:graphic>
          </wp:inline>
        </w:drawing>
      </w:r>
      <w:r>
        <w:br/>
      </w:r>
      <w:r>
        <w:t>b) Với k = 0 thì có góc lượng giác có số đo góc là 0, được biểu diễn bởi điểm A;</w:t>
      </w:r>
      <w:r>
        <w:br/>
      </w:r>
      <w:r>
        <w:t xml:space="preserve">Với k = 1 thì có góc lượng giác có số đo góc là </w:t>
      </w:r>
      <w:r>
        <w:t>π</w:t>
      </w:r>
      <w:r>
        <w:t>4</w:t>
      </w:r>
      <w:r>
        <w:t>(π)/(4)</w:t>
      </w:r>
      <w:r>
        <w:t>, được biểu diễn bởi điểm M;</w:t>
      </w:r>
      <w:r>
        <w:br/>
      </w:r>
      <w:r>
        <w:t xml:space="preserve">Với k = 2 thì có góc lượng giác có số đo góc là </w:t>
      </w:r>
      <w:r>
        <w:t>2</w:t>
      </w:r>
      <w:r>
        <w:t>π</w:t>
      </w:r>
      <w:r>
        <w:t>4</w:t>
      </w:r>
      <w:r>
        <w:t>=</w:t>
      </w:r>
      <w:r>
        <w:t>π</w:t>
      </w:r>
      <w:r>
        <w:t>2</w:t>
      </w:r>
      <w:r>
        <w:t>(2π)/(4)=(π)/(2)</w:t>
      </w:r>
      <w:r>
        <w:t xml:space="preserve"> được biểu diễn bởi điểm B;</w:t>
      </w:r>
      <w:r>
        <w:br/>
      </w:r>
      <w:r>
        <w:t xml:space="preserve">Với k = 3 thì có góc lượng giác có số đo góc là </w:t>
      </w:r>
      <w:r>
        <w:t>3</w:t>
      </w:r>
      <w:r>
        <w:t>π</w:t>
      </w:r>
      <w:r>
        <w:t>4</w:t>
      </w:r>
      <w:r>
        <w:t>(3π)/(4)</w:t>
      </w:r>
      <w:r>
        <w:t xml:space="preserve"> được biểu diễn bởi điểm N;</w:t>
      </w:r>
      <w:r>
        <w:br/>
      </w:r>
      <w:r>
        <w:t xml:space="preserve">Với k = 4 thì có góc lượng giác có số đo góc là </w:t>
      </w:r>
      <w:r>
        <w:t>4</w:t>
      </w:r>
      <w:r>
        <w:t>π</w:t>
      </w:r>
      <w:r>
        <w:t>4</w:t>
      </w:r>
      <w:r>
        <w:t>=</w:t>
      </w:r>
      <w:r>
        <w:t>π</w:t>
      </w:r>
      <w:r>
        <w:t>(4π)/(4)=π</w:t>
      </w:r>
      <w:r>
        <w:t xml:space="preserve"> được biểu diễn bởi điểm A’;</w:t>
      </w:r>
      <w:r>
        <w:br/>
      </w:r>
      <w:r>
        <w:t xml:space="preserve">Với k = 5 thì có góc lượng giác có số đo góc là </w:t>
      </w:r>
      <w:r>
        <w:t>5</w:t>
      </w:r>
      <w:r>
        <w:t>π</w:t>
      </w:r>
      <w:r>
        <w:t>4</w:t>
      </w:r>
      <w:r>
        <w:t>(5π)/(4)</w:t>
      </w:r>
      <w:r>
        <w:t xml:space="preserve"> được biểu diễn bởi điểm M’;</w:t>
      </w:r>
      <w:r>
        <w:br/>
      </w:r>
      <w:r>
        <w:t xml:space="preserve">Với k = 6 thì có góc lượng giác có số đo góc là </w:t>
      </w:r>
      <w:r>
        <w:t>6</w:t>
      </w:r>
      <w:r>
        <w:t>π</w:t>
      </w:r>
      <w:r>
        <w:t>4</w:t>
      </w:r>
      <w:r>
        <w:t>=</w:t>
      </w:r>
      <w:r>
        <w:t>3</w:t>
      </w:r>
      <w:r>
        <w:t>π</w:t>
      </w:r>
      <w:r>
        <w:t>2</w:t>
      </w:r>
      <w:r>
        <w:t>(6π)/(4)=(3π)/(2)</w:t>
      </w:r>
      <w:r>
        <w:t xml:space="preserve"> được biểu diễn bởi điểm B’;</w:t>
      </w:r>
      <w:r>
        <w:br/>
      </w:r>
      <w:r>
        <w:t xml:space="preserve">Với k = 7 thì có góc lượng giác có số đo góc là </w:t>
      </w:r>
      <w:r>
        <w:t>7</w:t>
      </w:r>
      <w:r>
        <w:t>π</w:t>
      </w:r>
      <w:r>
        <w:t>4</w:t>
      </w:r>
      <w:r>
        <w:t>(7π)/(4)</w:t>
      </w:r>
      <w:r>
        <w:t xml:space="preserve"> được biểu diễn bởi điểm N’;</w:t>
      </w:r>
      <w:r>
        <w:br/>
      </w:r>
      <w:r>
        <w:t xml:space="preserve">Với k = 8 thì có góc lượng giác có số đo góc là </w:t>
      </w:r>
      <w:r>
        <w:t>8</w:t>
      </w:r>
      <w:r>
        <w:t>π</w:t>
      </w:r>
      <w:r>
        <w:t>4</w:t>
      </w:r>
      <w:r>
        <w:t>=</w:t>
      </w:r>
      <w:r>
        <w:t>2</w:t>
      </w:r>
      <w:r>
        <w:t>π</w:t>
      </w:r>
      <w:r>
        <w:t>+</w:t>
      </w:r>
      <w:r>
        <w:t>0</w:t>
      </w:r>
      <w:r>
        <w:t>(8π)/(4)=2π+0</w:t>
      </w:r>
      <w:r>
        <w:t xml:space="preserve"> nên được biểu diễn bởi điểm A;</w:t>
      </w:r>
      <w:r>
        <w:br/>
      </w:r>
      <w:r>
        <w:t xml:space="preserve">Vậy các góc lượng giác có số đo dạng </w:t>
      </w:r>
      <w:r>
        <w:t>π</w:t>
      </w:r>
      <w:r>
        <w:t>2</w:t>
      </w:r>
      <w:r>
        <w:t>+</w:t>
      </w:r>
      <w:r>
        <w:t>k</w:t>
      </w:r>
      <w:r>
        <w:t>π</w:t>
      </w:r>
      <w:r>
        <w:t>(</w:t>
      </w:r>
      <w:r>
        <w:t>k</w:t>
      </w:r>
      <w:r>
        <w:t>∈</w:t>
      </w:r>
      <w:r>
        <w:t>Z</w:t>
      </w:r>
      <w:r>
        <w:t>)</w:t>
      </w:r>
      <w:r>
        <w:t>(π)/(2)+kπk∈ℤ</w:t>
      </w:r>
      <w:r>
        <w:t xml:space="preserve"> được biểu diễn bởi các điểm A, M, B, N, A’, M’, B’, N’. Khi đó ta có hình vẽ sau:</w:t>
      </w:r>
      <w:r>
        <w:br/>
      </w:r>
      <w:r>
        <w:drawing>
          <wp:inline xmlns:a="http://schemas.openxmlformats.org/drawingml/2006/main" xmlns:pic="http://schemas.openxmlformats.org/drawingml/2006/picture">
            <wp:extent cx="2628900" cy="2733675"/>
            <wp:docPr id="26" name="Picture 26"/>
            <wp:cNvGraphicFramePr>
              <a:graphicFrameLocks noChangeAspect="1"/>
            </wp:cNvGraphicFramePr>
            <a:graphic>
              <a:graphicData uri="http://schemas.openxmlformats.org/drawingml/2006/picture">
                <pic:pic>
                  <pic:nvPicPr>
                    <pic:cNvPr id="0" name="temp_inline_6753d6d95a3a4fd290ae998efd6e043f.jpg"/>
                    <pic:cNvPicPr/>
                  </pic:nvPicPr>
                  <pic:blipFill>
                    <a:blip r:embed="rId34"/>
                    <a:stretch>
                      <a:fillRect/>
                    </a:stretch>
                  </pic:blipFill>
                  <pic:spPr>
                    <a:xfrm>
                      <a:off x="0" y="0"/>
                      <a:ext cx="2628900" cy="2733675"/>
                    </a:xfrm>
                    <a:prstGeom prst="rect"/>
                  </pic:spPr>
                </pic:pic>
              </a:graphicData>
            </a:graphic>
          </wp:inline>
        </w:drawing>
      </w:r>
      <w:r>
        <w:br/>
      </w:r>
      <w:r>
        <w:br/>
      </w:r>
      <w:r>
        <w:rPr>
          <w:b/>
        </w:rPr>
        <w:t xml:space="preserve">Bài 8 trang 13 Toán 11 Tập 1: </w:t>
      </w:r>
      <w:r>
        <w:t>Vị trí các điểm B, C, D trên cánh quạt động cơ máy bay trong Hình 16 có thể biểu diễn cho các góc lượng giác nào sau đây?</w:t>
      </w:r>
      <w:r>
        <w:br/>
      </w:r>
      <w:r>
        <w:drawing>
          <wp:inline xmlns:a="http://schemas.openxmlformats.org/drawingml/2006/main" xmlns:pic="http://schemas.openxmlformats.org/drawingml/2006/picture">
            <wp:extent cx="4276725" cy="542925"/>
            <wp:docPr id="27" name="Picture 27"/>
            <wp:cNvGraphicFramePr>
              <a:graphicFrameLocks noChangeAspect="1"/>
            </wp:cNvGraphicFramePr>
            <a:graphic>
              <a:graphicData uri="http://schemas.openxmlformats.org/drawingml/2006/picture">
                <pic:pic>
                  <pic:nvPicPr>
                    <pic:cNvPr id="0" name="temp_inline_1a785124eb324511ad14277565d9a054.jpg"/>
                    <pic:cNvPicPr/>
                  </pic:nvPicPr>
                  <pic:blipFill>
                    <a:blip r:embed="rId35"/>
                    <a:stretch>
                      <a:fillRect/>
                    </a:stretch>
                  </pic:blipFill>
                  <pic:spPr>
                    <a:xfrm>
                      <a:off x="0" y="0"/>
                      <a:ext cx="4276725" cy="542925"/>
                    </a:xfrm>
                    <a:prstGeom prst="rect"/>
                  </pic:spPr>
                </pic:pic>
              </a:graphicData>
            </a:graphic>
          </wp:inline>
        </w:drawing>
      </w:r>
      <w:r>
        <w:br/>
      </w:r>
      <w:r>
        <w:drawing>
          <wp:inline xmlns:a="http://schemas.openxmlformats.org/drawingml/2006/main" xmlns:pic="http://schemas.openxmlformats.org/drawingml/2006/picture">
            <wp:extent cx="1771650" cy="2076450"/>
            <wp:docPr id="28" name="Picture 28"/>
            <wp:cNvGraphicFramePr>
              <a:graphicFrameLocks noChangeAspect="1"/>
            </wp:cNvGraphicFramePr>
            <a:graphic>
              <a:graphicData uri="http://schemas.openxmlformats.org/drawingml/2006/picture">
                <pic:pic>
                  <pic:nvPicPr>
                    <pic:cNvPr id="0" name="temp_inline_25903a0e663646c5b7eaa110ab2ee3ca.jpg"/>
                    <pic:cNvPicPr/>
                  </pic:nvPicPr>
                  <pic:blipFill>
                    <a:blip r:embed="rId36"/>
                    <a:stretch>
                      <a:fillRect/>
                    </a:stretch>
                  </pic:blipFill>
                  <pic:spPr>
                    <a:xfrm>
                      <a:off x="0" y="0"/>
                      <a:ext cx="1771650" cy="2076450"/>
                    </a:xfrm>
                    <a:prstGeom prst="rect"/>
                  </pic:spPr>
                </pic:pic>
              </a:graphicData>
            </a:graphic>
          </wp:inline>
        </w:drawing>
      </w:r>
      <w:r>
        <w:br/>
      </w:r>
      <w:r>
        <w:rPr>
          <w:b/>
        </w:rPr>
        <w:t>Lời giải:</w:t>
      </w:r>
      <w:r>
        <w:br/>
      </w:r>
      <w:r>
        <w:t xml:space="preserve">+) Xét các góc lượng giác có số đo </w:t>
      </w:r>
      <w:r>
        <w:t>π</w:t>
      </w:r>
      <w:r>
        <w:t>2</w:t>
      </w:r>
      <w:r>
        <w:t>+</w:t>
      </w:r>
      <w:r>
        <w:t>k</w:t>
      </w:r>
      <w:r>
        <w:t>π</w:t>
      </w:r>
      <w:r>
        <w:t>(</w:t>
      </w:r>
      <w:r>
        <w:t>k</w:t>
      </w:r>
      <w:r>
        <w:t>∈</w:t>
      </w:r>
      <w:r>
        <w:t>Z</w:t>
      </w:r>
      <w:r>
        <w:t>)</w:t>
      </w:r>
      <w:r>
        <w:t>(π)/(2)+kπk∈ℤ</w:t>
      </w:r>
      <w:r>
        <w:br/>
      </w:r>
      <w:r>
        <w:t xml:space="preserve">Với k chẵn ta có các góc lượng giác có số đo </w:t>
      </w:r>
      <w:r>
        <w:t>π</w:t>
      </w:r>
      <w:r>
        <w:t>2</w:t>
      </w:r>
      <w:r>
        <w:t>+</w:t>
      </w:r>
      <w:r>
        <w:t>k</w:t>
      </w:r>
      <w:r>
        <w:t>π</w:t>
      </w:r>
      <w:r>
        <w:t>(</w:t>
      </w:r>
      <w:r>
        <w:t>k</w:t>
      </w:r>
      <w:r>
        <w:t>∈</w:t>
      </w:r>
      <w:r>
        <w:t>Z</w:t>
      </w:r>
      <w:r>
        <w:t>)</w:t>
      </w:r>
      <w:r>
        <w:t>(π)/(2)+kπk∈ℤ</w:t>
      </w:r>
      <w:r>
        <w:t xml:space="preserve"> được biểu diễn bởi điểm B;</w:t>
      </w:r>
      <w:r>
        <w:br/>
      </w:r>
      <w:r>
        <w:t xml:space="preserve">Với k lẻ ta có các góc lượng giác có số đo </w:t>
      </w:r>
      <w:r>
        <w:t>π</w:t>
      </w:r>
      <w:r>
        <w:t>2</w:t>
      </w:r>
      <w:r>
        <w:t>+</w:t>
      </w:r>
      <w:r>
        <w:t>k</w:t>
      </w:r>
      <w:r>
        <w:t>π</w:t>
      </w:r>
      <w:r>
        <w:t>(</w:t>
      </w:r>
      <w:r>
        <w:t>k</w:t>
      </w:r>
      <w:r>
        <w:t>∈</w:t>
      </w:r>
      <w:r>
        <w:t>Z</w:t>
      </w:r>
      <w:r>
        <w:t>)</w:t>
      </w:r>
      <w:r>
        <w:t>(π)/(2)+kπk∈ℤ</w:t>
      </w:r>
      <w:r>
        <w:t xml:space="preserve"> được biểu diễn bởi điểm B’(0; – 1).</w:t>
      </w:r>
      <w:r>
        <w:br/>
      </w:r>
      <w:r>
        <w:t xml:space="preserve">Vì vậy các điểm B, C, D không thể biểu diễn cho các góc lượng giác có số đo </w:t>
      </w:r>
      <w:r>
        <w:t>π</w:t>
      </w:r>
      <w:r>
        <w:t>2</w:t>
      </w:r>
      <w:r>
        <w:t>+</w:t>
      </w:r>
      <w:r>
        <w:t>k</w:t>
      </w:r>
      <w:r>
        <w:t>π</w:t>
      </w:r>
      <w:r>
        <w:t>(</w:t>
      </w:r>
      <w:r>
        <w:t>k</w:t>
      </w:r>
      <w:r>
        <w:t>∈</w:t>
      </w:r>
      <w:r>
        <w:t>Z</w:t>
      </w:r>
      <w:r>
        <w:t>)</w:t>
      </w:r>
      <w:r>
        <w:t>(π)/(2)+kπk∈ℤ</w:t>
      </w:r>
      <w:r>
        <w:t>.</w:t>
      </w:r>
      <w:r>
        <w:br/>
      </w:r>
      <w:r>
        <w:t xml:space="preserve">+) Xét các góc lượng giác có số đo </w:t>
      </w:r>
      <w:r>
        <w:t>−</w:t>
      </w:r>
      <w:r>
        <w:t>π</w:t>
      </w:r>
      <w:r>
        <w:t>6</w:t>
      </w:r>
      <w:r>
        <w:t>+</w:t>
      </w:r>
      <w:r>
        <w:t>k</w:t>
      </w:r>
      <w:r>
        <w:t>2</w:t>
      </w:r>
      <w:r>
        <w:t>π</w:t>
      </w:r>
      <w:r>
        <w:t>3</w:t>
      </w:r>
      <w:r>
        <w:t>(</w:t>
      </w:r>
      <w:r>
        <w:t>k</w:t>
      </w:r>
      <w:r>
        <w:t>∈</w:t>
      </w:r>
      <w:r>
        <w:t>Z</w:t>
      </w:r>
      <w:r>
        <w:t>)</w:t>
      </w:r>
      <w:r>
        <w:t>(−π)/(6)+k(2π)/(3)k∈ℤ</w:t>
      </w:r>
      <w:r>
        <w:br/>
      </w:r>
      <w:r>
        <w:t xml:space="preserve">Với k = 0 ta có góc lượng giác có số đo </w:t>
      </w:r>
      <w:r>
        <w:t>−</w:t>
      </w:r>
      <w:r>
        <w:t>π</w:t>
      </w:r>
      <w:r>
        <w:t>6</w:t>
      </w:r>
      <w:r>
        <w:t>(−π)/(6)</w:t>
      </w:r>
      <w:r>
        <w:t xml:space="preserve"> được biểu diễn bởi điểm D.</w:t>
      </w:r>
      <w:r>
        <w:br/>
      </w:r>
      <w:r>
        <w:t xml:space="preserve">Với k = 1 ta có góc lượng giác có số đo </w:t>
      </w:r>
      <w:r>
        <w:t>−</w:t>
      </w:r>
      <w:r>
        <w:t>π</w:t>
      </w:r>
      <w:r>
        <w:t>6</w:t>
      </w:r>
      <w:r>
        <w:t>+</w:t>
      </w:r>
      <w:r>
        <w:t>2</w:t>
      </w:r>
      <w:r>
        <w:t>π</w:t>
      </w:r>
      <w:r>
        <w:t>3</w:t>
      </w:r>
      <w:r>
        <w:t>=</w:t>
      </w:r>
      <w:r>
        <w:t>π</w:t>
      </w:r>
      <w:r>
        <w:t>2</w:t>
      </w:r>
      <w:r>
        <w:t>(−π)/(6)+(2π)/(3)=(π)/(2)</w:t>
      </w:r>
      <w:r>
        <w:t xml:space="preserve"> được biểu diễn bởi điểm B.</w:t>
      </w:r>
      <w:r>
        <w:br/>
      </w:r>
      <w:r>
        <w:t xml:space="preserve">Với k = 2 ta có góc lượng giác có số đo </w:t>
      </w:r>
      <w:r>
        <w:t>−</w:t>
      </w:r>
      <w:r>
        <w:t>π</w:t>
      </w:r>
      <w:r>
        <w:t>6</w:t>
      </w:r>
      <w:r>
        <w:t>+</w:t>
      </w:r>
      <w:r>
        <w:t>2.</w:t>
      </w:r>
      <w:r>
        <w:t>2</w:t>
      </w:r>
      <w:r>
        <w:t>π</w:t>
      </w:r>
      <w:r>
        <w:t>3</w:t>
      </w:r>
      <w:r>
        <w:t>=</w:t>
      </w:r>
      <w:r>
        <w:t>7</w:t>
      </w:r>
      <w:r>
        <w:t>π</w:t>
      </w:r>
      <w:r>
        <w:t>6</w:t>
      </w:r>
      <w:r>
        <w:t>(−π)/(6)+2.(2π)/(3)=(7π)/(6)</w:t>
      </w:r>
      <w:r>
        <w:t xml:space="preserve"> được biểu diễn bởi điểm C.</w:t>
      </w:r>
      <w:r>
        <w:br/>
      </w:r>
      <w:r>
        <w:t xml:space="preserve">Với k = 3 ta có góc lượng giác có số đo </w:t>
      </w:r>
      <w:r>
        <w:t>−</w:t>
      </w:r>
      <w:r>
        <w:t>π</w:t>
      </w:r>
      <w:r>
        <w:t>6</w:t>
      </w:r>
      <w:r>
        <w:t>+</w:t>
      </w:r>
      <w:r>
        <w:t>3.</w:t>
      </w:r>
      <w:r>
        <w:t>2</w:t>
      </w:r>
      <w:r>
        <w:t>π</w:t>
      </w:r>
      <w:r>
        <w:t>3</w:t>
      </w:r>
      <w:r>
        <w:t>=</w:t>
      </w:r>
      <w:r>
        <w:t>−</w:t>
      </w:r>
      <w:r>
        <w:t>π</w:t>
      </w:r>
      <w:r>
        <w:t>6</w:t>
      </w:r>
      <w:r>
        <w:t>+</w:t>
      </w:r>
      <w:r>
        <w:t>2</w:t>
      </w:r>
      <w:r>
        <w:t>π</w:t>
      </w:r>
      <w:r>
        <w:t>(−π)/(6)+3.(2π)/(3)=(−π)/(6)+2π</w:t>
      </w:r>
      <w:r>
        <w:t xml:space="preserve"> được biểu diễn bởi điểm D.</w:t>
      </w:r>
      <w:r>
        <w:br/>
      </w:r>
      <w:r>
        <w:t xml:space="preserve">Vì vậy các góc lượng giác có số đo </w:t>
      </w:r>
      <w:r>
        <w:t>−</w:t>
      </w:r>
      <w:r>
        <w:t>π</w:t>
      </w:r>
      <w:r>
        <w:t>6</w:t>
      </w:r>
      <w:r>
        <w:t>+</w:t>
      </w:r>
      <w:r>
        <w:t>k</w:t>
      </w:r>
      <w:r>
        <w:t>2</w:t>
      </w:r>
      <w:r>
        <w:t>π</w:t>
      </w:r>
      <w:r>
        <w:t>3</w:t>
      </w:r>
      <w:r>
        <w:t>(</w:t>
      </w:r>
      <w:r>
        <w:t>k</w:t>
      </w:r>
      <w:r>
        <w:t>∈</w:t>
      </w:r>
      <w:r>
        <w:t>Z</w:t>
      </w:r>
      <w:r>
        <w:t>)</w:t>
      </w:r>
      <w:r>
        <w:t>(−π)/(6)+k(2π)/(3)k∈ℤ</w:t>
      </w:r>
      <w:r>
        <w:t xml:space="preserve"> được biểu diễn bởi các điểm B, C, D.</w:t>
      </w:r>
      <w:r>
        <w:br/>
      </w:r>
      <w:r>
        <w:t xml:space="preserve">+) Xét các góc lượng giác có số đo </w:t>
      </w:r>
      <w:r>
        <w:t>π</w:t>
      </w:r>
      <w:r>
        <w:t>2</w:t>
      </w:r>
      <w:r>
        <w:t>+</w:t>
      </w:r>
      <w:r>
        <w:t>k</w:t>
      </w:r>
      <w:r>
        <w:t>π</w:t>
      </w:r>
      <w:r>
        <w:t>3</w:t>
      </w:r>
      <w:r>
        <w:t>(</w:t>
      </w:r>
      <w:r>
        <w:t>k</w:t>
      </w:r>
      <w:r>
        <w:t>∈</w:t>
      </w:r>
      <w:r>
        <w:t>Z</w:t>
      </w:r>
      <w:r>
        <w:t>)</w:t>
      </w:r>
      <w:r>
        <w:t>(π)/(2)+k(π)/(3)k∈ℤ</w:t>
      </w:r>
      <w:r>
        <w:br/>
      </w:r>
      <w:r>
        <w:t xml:space="preserve">Với k = 0 ta có góc lượng giác có số đo </w:t>
      </w:r>
      <w:r>
        <w:t>π</w:t>
      </w:r>
      <w:r>
        <w:t>2</w:t>
      </w:r>
      <w:r>
        <w:t>(π)/(2)</w:t>
      </w:r>
      <w:r>
        <w:t xml:space="preserve"> được biểu diễn bởi điểm B.</w:t>
      </w:r>
      <w:r>
        <w:br/>
      </w:r>
      <w:r>
        <w:t xml:space="preserve">Với k = 1 ta có góc lượng giác có số đo </w:t>
      </w:r>
      <w:r>
        <w:t>π</w:t>
      </w:r>
      <w:r>
        <w:t>2</w:t>
      </w:r>
      <w:r>
        <w:t>+</w:t>
      </w:r>
      <w:r>
        <w:t>π</w:t>
      </w:r>
      <w:r>
        <w:t>3</w:t>
      </w:r>
      <w:r>
        <w:t>=</w:t>
      </w:r>
      <w:r>
        <w:t>5</w:t>
      </w:r>
      <w:r>
        <w:t>π</w:t>
      </w:r>
      <w:r>
        <w:t>6</w:t>
      </w:r>
      <w:r>
        <w:t>(π)/(2)+(π)/(3)=(5π)/(6)</w:t>
      </w:r>
      <w:r>
        <w:t xml:space="preserve"> được biểu diễn bởi điểm M.</w:t>
      </w:r>
      <w:r>
        <w:br/>
      </w:r>
      <w:r>
        <w:t xml:space="preserve">Với k = 2 ta có góc lượng giác có số đo </w:t>
      </w:r>
      <w:r>
        <w:t>π</w:t>
      </w:r>
      <w:r>
        <w:t>2</w:t>
      </w:r>
      <w:r>
        <w:t>+</w:t>
      </w:r>
      <w:r>
        <w:t>2</w:t>
      </w:r>
      <w:r>
        <w:t>π</w:t>
      </w:r>
      <w:r>
        <w:t>3</w:t>
      </w:r>
      <w:r>
        <w:t>=</w:t>
      </w:r>
      <w:r>
        <w:t>7</w:t>
      </w:r>
      <w:r>
        <w:t>π</w:t>
      </w:r>
      <w:r>
        <w:t>6</w:t>
      </w:r>
      <w:r>
        <w:t>(π)/(2)+2(π)/(3)=(7π)/(6)</w:t>
      </w:r>
      <w:r>
        <w:t xml:space="preserve"> được biểu diễn bởi điểm C.</w:t>
      </w:r>
      <w:r>
        <w:br/>
      </w:r>
      <w:r>
        <w:t xml:space="preserve">Với k = 3 ta có góc lượng giác có số đo </w:t>
      </w:r>
      <w:r>
        <w:t>π</w:t>
      </w:r>
      <w:r>
        <w:t>2</w:t>
      </w:r>
      <w:r>
        <w:t>+</w:t>
      </w:r>
      <w:r>
        <w:t>3</w:t>
      </w:r>
      <w:r>
        <w:t>π</w:t>
      </w:r>
      <w:r>
        <w:t>3</w:t>
      </w:r>
      <w:r>
        <w:t>=</w:t>
      </w:r>
      <w:r>
        <w:t>3</w:t>
      </w:r>
      <w:r>
        <w:t>π</w:t>
      </w:r>
      <w:r>
        <w:t>2</w:t>
      </w:r>
      <w:r>
        <w:t>(π)/(2)+3(π)/(3)=(3π)/(2)</w:t>
      </w:r>
      <w:r>
        <w:t xml:space="preserve"> được biểu diễn bởi điểm B’.</w:t>
      </w:r>
      <w:r>
        <w:br/>
      </w:r>
      <w:r>
        <w:t xml:space="preserve">Với k = 4 ta có góc lượng giác có số đo </w:t>
      </w:r>
      <w:r>
        <w:t>π</w:t>
      </w:r>
      <w:r>
        <w:t>2</w:t>
      </w:r>
      <w:r>
        <w:t>+</w:t>
      </w:r>
      <w:r>
        <w:t>4</w:t>
      </w:r>
      <w:r>
        <w:t>π</w:t>
      </w:r>
      <w:r>
        <w:t>3</w:t>
      </w:r>
      <w:r>
        <w:t>=</w:t>
      </w:r>
      <w:r>
        <w:t>11</w:t>
      </w:r>
      <w:r>
        <w:t>π</w:t>
      </w:r>
      <w:r>
        <w:t>6</w:t>
      </w:r>
      <w:r>
        <w:t>=</w:t>
      </w:r>
      <w:r>
        <w:t>−</w:t>
      </w:r>
      <w:r>
        <w:t>π</w:t>
      </w:r>
      <w:r>
        <w:t>6</w:t>
      </w:r>
      <w:r>
        <w:t>+</w:t>
      </w:r>
      <w:r>
        <w:t>2</w:t>
      </w:r>
      <w:r>
        <w:t>π</w:t>
      </w:r>
      <w:r>
        <w:t>(π)/(2)+4(π)/(3)=(11π)/(6)=−(π)/(6)+2π</w:t>
      </w:r>
      <w:r>
        <w:t xml:space="preserve"> được biểu diễn bởi điểm D.</w:t>
      </w:r>
      <w:r>
        <w:br/>
      </w:r>
      <w:r>
        <w:t xml:space="preserve">Với k = 5 ta có góc lượng giác có số đo </w:t>
      </w:r>
      <w:r>
        <w:t>π</w:t>
      </w:r>
      <w:r>
        <w:t>2</w:t>
      </w:r>
      <w:r>
        <w:t>+</w:t>
      </w:r>
      <w:r>
        <w:t>5</w:t>
      </w:r>
      <w:r>
        <w:t>π</w:t>
      </w:r>
      <w:r>
        <w:t>3</w:t>
      </w:r>
      <w:r>
        <w:t>=</w:t>
      </w:r>
      <w:r>
        <w:t>13</w:t>
      </w:r>
      <w:r>
        <w:t>π</w:t>
      </w:r>
      <w:r>
        <w:t>6</w:t>
      </w:r>
      <w:r>
        <w:t>=</w:t>
      </w:r>
      <w:r>
        <w:t>π</w:t>
      </w:r>
      <w:r>
        <w:t>6</w:t>
      </w:r>
      <w:r>
        <w:t>+</w:t>
      </w:r>
      <w:r>
        <w:t>2</w:t>
      </w:r>
      <w:r>
        <w:t>π</w:t>
      </w:r>
      <w:r>
        <w:t>(π)/(2)+5(π)/(3)=(13π)/(6)=(π)/(6)+2π</w:t>
      </w:r>
      <w:r>
        <w:t xml:space="preserve"> được biểu diễn bởi điểm N.</w:t>
      </w:r>
      <w:r>
        <w:br/>
      </w:r>
      <w:r>
        <w:t xml:space="preserve">Với k = 6 ta có góc lượng giác có số đo </w:t>
      </w:r>
      <w:r>
        <w:t>π</w:t>
      </w:r>
      <w:r>
        <w:t>2</w:t>
      </w:r>
      <w:r>
        <w:t>+</w:t>
      </w:r>
      <w:r>
        <w:t>6</w:t>
      </w:r>
      <w:r>
        <w:t>π</w:t>
      </w:r>
      <w:r>
        <w:t>3</w:t>
      </w:r>
      <w:r>
        <w:t>=</w:t>
      </w:r>
      <w:r>
        <w:t>π</w:t>
      </w:r>
      <w:r>
        <w:t>2</w:t>
      </w:r>
      <w:r>
        <w:t>+</w:t>
      </w:r>
      <w:r>
        <w:t>2</w:t>
      </w:r>
      <w:r>
        <w:t>π</w:t>
      </w:r>
      <w:r>
        <w:t>(π)/(2)+6(π)/(3)=(π)/(2)+2π</w:t>
      </w:r>
      <w:r>
        <w:t xml:space="preserve"> được biểu diễn bởi điểm B.</w:t>
      </w:r>
      <w:r>
        <w:br/>
      </w:r>
      <w:r>
        <w:t xml:space="preserve">Ví vậy các điểm B, C, D không thể biểu diễn cho các góc lượng giác có số đo là </w:t>
      </w:r>
      <w:r>
        <w:t>π</w:t>
      </w:r>
      <w:r>
        <w:t>2</w:t>
      </w:r>
      <w:r>
        <w:t>+</w:t>
      </w:r>
      <w:r>
        <w:t>k</w:t>
      </w:r>
      <w:r>
        <w:t>π</w:t>
      </w:r>
      <w:r>
        <w:t>3</w:t>
      </w:r>
      <w:r>
        <w:t>(</w:t>
      </w:r>
      <w:r>
        <w:t>k</w:t>
      </w:r>
      <w:r>
        <w:t>∈</w:t>
      </w:r>
      <w:r>
        <w:t>Z</w:t>
      </w:r>
      <w:r>
        <w:t>)</w:t>
      </w:r>
      <w:r>
        <w:t>(π)/(2)+k(π)/(3)k∈ℤ</w:t>
      </w:r>
      <w:r>
        <w:t>.</w:t>
      </w:r>
      <w:r>
        <w:br/>
      </w:r>
      <w:r>
        <w:br/>
      </w:r>
      <w:r>
        <w:rPr>
          <w:b/>
        </w:rPr>
        <w:t xml:space="preserve">Bài 9 trang 13 Toán 11 Tập 1: </w:t>
      </w:r>
      <w:r>
        <w:t xml:space="preserve">Hải lí là một đơn vị chiều dài hàng hải, được tính bằng độ dài một cung chắn một góc </w:t>
      </w:r>
      <w:r>
        <w:t>α</w:t>
      </w:r>
      <w:r>
        <w:t>=</w:t>
      </w:r>
      <w:r>
        <w:t>(</w:t>
      </w:r>
      <w:r>
        <w:t>1</w:t>
      </w:r>
      <w:r>
        <w:t>60</w:t>
      </w:r>
      <w:r>
        <w:t>)</w:t>
      </w:r>
      <w:r>
        <w:t>ο</w:t>
      </w:r>
      <w:r>
        <w:t>α=(1)/(60)^(ο)</w:t>
      </w:r>
      <w:r>
        <w:t xml:space="preserve"> của đường kinh tuyến (Hình 17). Đổi số đo α sang radian và cho biết 1 hải lí bằng khoảng bao nhiêu ki lô mét, biết bán kính trung bình của Trái Đất là 6 371 km. Làm tròn kết quả hàng phần trăm.</w:t>
      </w:r>
      <w:r>
        <w:br/>
      </w:r>
      <w:r>
        <w:drawing>
          <wp:inline xmlns:a="http://schemas.openxmlformats.org/drawingml/2006/main" xmlns:pic="http://schemas.openxmlformats.org/drawingml/2006/picture">
            <wp:extent cx="1743075" cy="2047875"/>
            <wp:docPr id="29" name="Picture 29"/>
            <wp:cNvGraphicFramePr>
              <a:graphicFrameLocks noChangeAspect="1"/>
            </wp:cNvGraphicFramePr>
            <a:graphic>
              <a:graphicData uri="http://schemas.openxmlformats.org/drawingml/2006/picture">
                <pic:pic>
                  <pic:nvPicPr>
                    <pic:cNvPr id="0" name="temp_inline_1c60eaabf8ff4d5fb48deaad8165fde3.jpg"/>
                    <pic:cNvPicPr/>
                  </pic:nvPicPr>
                  <pic:blipFill>
                    <a:blip r:embed="rId37"/>
                    <a:stretch>
                      <a:fillRect/>
                    </a:stretch>
                  </pic:blipFill>
                  <pic:spPr>
                    <a:xfrm>
                      <a:off x="0" y="0"/>
                      <a:ext cx="1743075" cy="2047875"/>
                    </a:xfrm>
                    <a:prstGeom prst="rect"/>
                  </pic:spPr>
                </pic:pic>
              </a:graphicData>
            </a:graphic>
          </wp:inline>
        </w:drawing>
      </w:r>
      <w:r>
        <w:br/>
      </w:r>
      <w:r>
        <w:rPr>
          <w:b/>
        </w:rPr>
        <w:t>Lời giải:</w:t>
      </w:r>
      <w:r>
        <w:br/>
      </w:r>
      <w:r>
        <w:t xml:space="preserve">Ta có: </w:t>
      </w:r>
      <w:r>
        <w:drawing>
          <wp:inline xmlns:a="http://schemas.openxmlformats.org/drawingml/2006/main" xmlns:pic="http://schemas.openxmlformats.org/drawingml/2006/picture">
            <wp:extent cx="1905000" cy="1905000"/>
            <wp:docPr id="30" name="Picture 30"/>
            <wp:cNvGraphicFramePr>
              <a:graphicFrameLocks noChangeAspect="1"/>
            </wp:cNvGraphicFramePr>
            <a:graphic>
              <a:graphicData uri="http://schemas.openxmlformats.org/drawingml/2006/picture">
                <pic:pic>
                  <pic:nvPicPr>
                    <pic:cNvPr id="0" name="temp_inline_00815c1127434252b80388bf6384d991.jpg"/>
                    <pic:cNvPicPr/>
                  </pic:nvPicPr>
                  <pic:blipFill>
                    <a:blip r:embed="rId38"/>
                    <a:stretch>
                      <a:fillRect/>
                    </a:stretch>
                  </pic:blipFill>
                  <pic:spPr>
                    <a:xfrm>
                      <a:off x="0" y="0"/>
                      <a:ext cx="1905000" cy="1905000"/>
                    </a:xfrm>
                    <a:prstGeom prst="rect"/>
                  </pic:spPr>
                </pic:pic>
              </a:graphicData>
            </a:graphic>
          </wp:inline>
        </w:drawing>
      </w:r>
      <w:r>
        <w:br/>
      </w:r>
      <w:r>
        <w:t xml:space="preserve">Độ dài cung chắn góc α là: α.R = </w:t>
      </w:r>
      <w:r>
        <w:t>π</w:t>
      </w:r>
      <w:r>
        <w:t>10</w:t>
      </w:r>
      <w:r>
        <w:t>800</w:t>
      </w:r>
      <w:r>
        <w:t>(π)/(10800)</w:t>
      </w:r>
      <w:r>
        <w:t xml:space="preserve">.6 371 </w:t>
      </w:r>
      <w:r>
        <w:t>≈</w:t>
      </w:r>
      <w:r>
        <w:t>≈</w:t>
      </w:r>
      <w:r>
        <w:t xml:space="preserve"> 1,85 km.</w:t>
      </w:r>
      <w:r>
        <w:br/>
      </w:r>
      <w:r>
        <w:t>Vậy 1 hải lí bằng 1,85 km.</w:t>
      </w:r>
      <w:r>
        <w:br/>
      </w:r>
      <w:r>
        <w:rPr>
          <w:b/>
        </w:rPr>
        <w:t>Lý thuyết Góc lượng giác</w:t>
      </w:r>
      <w:r>
        <w:br/>
      </w:r>
      <w:r>
        <w:rPr>
          <w:b/>
        </w:rPr>
        <w:t>1. Góc lượng giác</w:t>
      </w:r>
      <w:r>
        <w:br/>
      </w:r>
      <w:r>
        <w:rPr>
          <w:b/>
        </w:rPr>
        <w:t>* Khái niệm góc lượng giác</w:t>
      </w:r>
      <w:r>
        <w:br/>
      </w:r>
      <w:r>
        <w:t>- Cho 2 tia Oa, Ob.</w:t>
      </w:r>
      <w:r>
        <w:br/>
      </w:r>
      <w:r>
        <w:t>Nếu tia Om quay quanh gốc O của nó theo một chiều cố định bắt đầu từ vị trí tia Oa và dừng ở vị trí tia Ob thì ta nói tia Om quét một góc lượng giác có tia đầu Oa, tia cuối Ob.</w:t>
      </w:r>
      <w:r>
        <w:br/>
      </w:r>
      <w:r>
        <w:t>Kí hiệu: (Oa, Ob).</w:t>
      </w:r>
      <w:r>
        <w:br/>
      </w:r>
      <w:r>
        <w:t xml:space="preserve">- Khi tia Om quay một góc </w:t>
      </w:r>
      <w:r>
        <w:t>α</w:t>
      </w:r>
      <w:r>
        <w:t>α</w:t>
      </w:r>
      <w:r>
        <w:t xml:space="preserve"> ta nói số đo của góc lượng giác (Oa, Ob) bằng </w:t>
      </w:r>
      <w:r>
        <w:t>α</w:t>
      </w:r>
      <w:r>
        <w:t>α</w:t>
      </w:r>
      <w:r>
        <w:t>, kí hiệu sđ(Oa, Ob) =</w:t>
      </w:r>
      <w:r>
        <w:t>α</w:t>
      </w:r>
      <w:r>
        <w:t>α</w:t>
      </w:r>
      <w:r>
        <w:br/>
      </w:r>
      <w:r>
        <w:drawing>
          <wp:inline xmlns:a="http://schemas.openxmlformats.org/drawingml/2006/main" xmlns:pic="http://schemas.openxmlformats.org/drawingml/2006/picture">
            <wp:extent cx="3476625" cy="1362075"/>
            <wp:docPr id="31" name="Picture 31"/>
            <wp:cNvGraphicFramePr>
              <a:graphicFrameLocks noChangeAspect="1"/>
            </wp:cNvGraphicFramePr>
            <a:graphic>
              <a:graphicData uri="http://schemas.openxmlformats.org/drawingml/2006/picture">
                <pic:pic>
                  <pic:nvPicPr>
                    <pic:cNvPr id="0" name="temp_inline_2a7bb15ef3ab4fe2afe02a0a414082b9.jpg"/>
                    <pic:cNvPicPr/>
                  </pic:nvPicPr>
                  <pic:blipFill>
                    <a:blip r:embed="rId39"/>
                    <a:stretch>
                      <a:fillRect/>
                    </a:stretch>
                  </pic:blipFill>
                  <pic:spPr>
                    <a:xfrm>
                      <a:off x="0" y="0"/>
                      <a:ext cx="3476625" cy="1362075"/>
                    </a:xfrm>
                    <a:prstGeom prst="rect"/>
                  </pic:spPr>
                </pic:pic>
              </a:graphicData>
            </a:graphic>
          </wp:inline>
        </w:drawing>
      </w:r>
      <w:r>
        <w:br/>
      </w:r>
      <w:r>
        <w:rPr>
          <w:b/>
        </w:rPr>
        <w:t>* Chú ý:</w:t>
      </w:r>
      <w:r>
        <w:br/>
      </w:r>
      <w:r>
        <w:t>- Với 2 tia Oa, Ob cho trước, có vô số góc lượng giác tia đầu Oa, tia cuối Ob. Ta dùng chung kí hiệu (Oa, Ob) cho tất cả các góc lượng giác này.</w:t>
      </w:r>
      <w:r>
        <w:br/>
      </w:r>
      <w:r>
        <w:t>- Số đo các góc lượng giác có cùng tia đầu Oa, tia cuối Ob sai khác nhau một bội nguyên của 360</w:t>
      </w:r>
      <w:r>
        <w:rPr>
          <w:vertAlign w:val="superscript"/>
        </w:rPr>
        <w:t>o</w:t>
      </w:r>
      <w:r>
        <w:t xml:space="preserve"> có công thức là:</w:t>
      </w:r>
      <w:r>
        <w:br/>
      </w:r>
      <w:r>
        <w:t xml:space="preserve">Sđ(Oa,Ob) = </w:t>
      </w:r>
      <w:r>
        <w:t>α</w:t>
      </w:r>
      <w:r>
        <w:t>α</w:t>
      </w:r>
      <w:r>
        <w:t>+ k360</w:t>
      </w:r>
      <w:r>
        <w:rPr>
          <w:vertAlign w:val="superscript"/>
        </w:rPr>
        <w:t>o</w:t>
      </w:r>
      <w:r>
        <w:t xml:space="preserve">, </w:t>
      </w:r>
      <w:r>
        <w:t>k</w:t>
      </w:r>
      <w:r>
        <w:t>∈</w:t>
      </w:r>
      <w:r>
        <w:t>Z</w:t>
      </w:r>
      <w:r>
        <w:t>k∈Z</w:t>
      </w:r>
      <w:r>
        <w:t>.</w:t>
      </w:r>
      <w:r>
        <w:br/>
      </w:r>
      <w:r>
        <w:rPr>
          <w:b/>
        </w:rPr>
        <w:t>* Hệ thức Chasles</w:t>
      </w:r>
      <w:r>
        <w:br/>
      </w:r>
      <w:r>
        <w:t>Với 3 tia Ou, Ov, Ow bất kì ta có:</w:t>
      </w:r>
      <w:r>
        <w:br/>
      </w:r>
      <w:r>
        <w:t>Sđ(Ou,Ov) + sđ(Ov, Ow) = sđ(Ou,Ow) +k360</w:t>
      </w:r>
      <w:r>
        <w:rPr>
          <w:vertAlign w:val="superscript"/>
        </w:rPr>
        <w:t>o</w:t>
      </w:r>
      <w:r>
        <w:t xml:space="preserve">, </w:t>
      </w:r>
      <w:r>
        <w:t>k</w:t>
      </w:r>
      <w:r>
        <w:t>∈</w:t>
      </w:r>
      <w:r>
        <w:t>Z</w:t>
      </w:r>
      <w:r>
        <w:t>k∈Z</w:t>
      </w:r>
      <w:r>
        <w:t>.</w:t>
      </w:r>
      <w:r>
        <w:br/>
      </w:r>
      <w:r>
        <w:rPr>
          <w:b/>
        </w:rPr>
        <w:t>2. Đơn vị radian</w:t>
      </w:r>
      <w:r>
        <w:br/>
      </w:r>
      <w:r>
        <w:t>Trên đường tròn bán kính R tùy ý, góc ở tâm chắn một cung có độ dài đúng bằng R được gọi là một góc có số đo 1 radian (rad).</w:t>
      </w:r>
      <w:r>
        <w:br/>
      </w:r>
      <w:r>
        <w:t xml:space="preserve">Ta có: </w:t>
      </w:r>
      <w:r>
        <w:t>180</w:t>
      </w:r>
      <w:r>
        <w:t>o</w:t>
      </w:r>
      <w:r>
        <w:t>=</w:t>
      </w:r>
      <w:r>
        <w:t>π</w:t>
      </w:r>
      <w:r>
        <w:t>180^(o)=π</w:t>
      </w:r>
      <w:r>
        <w:t xml:space="preserve">rad, do đó 1 rad </w:t>
      </w:r>
      <w:r>
        <w:t>=</w:t>
      </w:r>
      <w:r>
        <w:t>(</w:t>
      </w:r>
      <w:r>
        <w:t>180</w:t>
      </w:r>
      <w:r>
        <w:t>π</w:t>
      </w:r>
      <w:r>
        <w:t>)</w:t>
      </w:r>
      <w:r>
        <w:t>o</w:t>
      </w:r>
      <w:r>
        <w:t>=((180)/(π))^(o)</w:t>
      </w:r>
      <w:r>
        <w:t xml:space="preserve">, </w:t>
      </w:r>
      <w:r>
        <w:t>1</w:t>
      </w:r>
      <w:r>
        <w:t>o</w:t>
      </w:r>
      <w:r>
        <w:t>=</w:t>
      </w:r>
      <w:r>
        <w:t>(</w:t>
      </w:r>
      <w:r>
        <w:t>π</w:t>
      </w:r>
      <w:r>
        <w:t>180</w:t>
      </w:r>
      <w:r>
        <w:t>)</w:t>
      </w:r>
      <w:r>
        <w:t>1^(o)=((π)/(180))</w:t>
      </w:r>
      <w:r>
        <w:t>rad.</w:t>
      </w:r>
      <w:r>
        <w:br/>
      </w:r>
      <w:r>
        <w:t>⇒</w:t>
      </w:r>
      <w:r>
        <w:t>α</w:t>
      </w:r>
      <w:r>
        <w:t>⇒α</w:t>
      </w:r>
      <w:r>
        <w:t xml:space="preserve"> rad </w:t>
      </w:r>
      <w:r>
        <w:t>=</w:t>
      </w:r>
      <w:r>
        <w:t>(</w:t>
      </w:r>
      <w:r>
        <w:t>180</w:t>
      </w:r>
      <w:r>
        <w:t>α</w:t>
      </w:r>
      <w:r>
        <w:t>π</w:t>
      </w:r>
      <w:r>
        <w:t>)</w:t>
      </w:r>
      <w:r>
        <w:t>o</w:t>
      </w:r>
      <w:r>
        <w:t>=((180α)/(π))^(o)</w:t>
      </w:r>
      <w:r>
        <w:t xml:space="preserve">, </w:t>
      </w:r>
      <w:r>
        <w:t>α</w:t>
      </w:r>
      <w:r>
        <w:t>o</w:t>
      </w:r>
      <w:r>
        <w:t>=</w:t>
      </w:r>
      <w:r>
        <w:t>(</w:t>
      </w:r>
      <w:r>
        <w:t>π</w:t>
      </w:r>
      <w:r>
        <w:t>α</w:t>
      </w:r>
      <w:r>
        <w:t>180</w:t>
      </w:r>
      <w:r>
        <w:t>)</w:t>
      </w:r>
      <w:r>
        <w:t>α^(o)=((πα)/(180))</w:t>
      </w:r>
      <w:r>
        <w:t>rad.</w:t>
      </w:r>
      <w:r>
        <w:br/>
      </w:r>
      <w:r>
        <w:rPr>
          <w:b/>
        </w:rPr>
        <w:t>3. Đường tròn lượng giác</w:t>
      </w:r>
      <w:r>
        <w:br/>
      </w:r>
      <w:r>
        <w:t>Trong mặt phẳng tọa độ Oxy, cho đường tròn tâm O bán kính 1. Trên đường tròn này chọn điểm A(1;0) làm gốc, chiều dương là chiều ngược chiều kim đồng hồ và chiều âm là chiều xùng chiều kim đồng hồ. Đường tròn cùng với gốc và chiều như trên gọi là đường tròn lượng giác.</w:t>
      </w:r>
      <w:r>
        <w:br/>
      </w:r>
      <w:r>
        <w:drawing>
          <wp:inline xmlns:a="http://schemas.openxmlformats.org/drawingml/2006/main" xmlns:pic="http://schemas.openxmlformats.org/drawingml/2006/picture">
            <wp:extent cx="1552575" cy="1466850"/>
            <wp:docPr id="32" name="Picture 32"/>
            <wp:cNvGraphicFramePr>
              <a:graphicFrameLocks noChangeAspect="1"/>
            </wp:cNvGraphicFramePr>
            <a:graphic>
              <a:graphicData uri="http://schemas.openxmlformats.org/drawingml/2006/picture">
                <pic:pic>
                  <pic:nvPicPr>
                    <pic:cNvPr id="0" name="temp_inline_0a5bb4b3730c4118b099609d5ef285e9.jpg"/>
                    <pic:cNvPicPr/>
                  </pic:nvPicPr>
                  <pic:blipFill>
                    <a:blip r:embed="rId40"/>
                    <a:stretch>
                      <a:fillRect/>
                    </a:stretch>
                  </pic:blipFill>
                  <pic:spPr>
                    <a:xfrm>
                      <a:off x="0" y="0"/>
                      <a:ext cx="1552575" cy="1466850"/>
                    </a:xfrm>
                    <a:prstGeom prst="rect"/>
                  </pic:spPr>
                </pic:pic>
              </a:graphicData>
            </a:graphic>
          </wp:inline>
        </w:drawing>
      </w:r>
      <w:r>
        <w:br/>
      </w:r>
      <w:r>
        <w:rPr>
          <w:b/>
        </w:rPr>
        <w:t>Sơ đồ tư duy Góc lượng giác</w:t>
      </w:r>
      <w:r>
        <w:br/>
      </w:r>
      <w:r>
        <w:drawing>
          <wp:inline xmlns:a="http://schemas.openxmlformats.org/drawingml/2006/main" xmlns:pic="http://schemas.openxmlformats.org/drawingml/2006/picture">
            <wp:extent cx="5715000" cy="3276600"/>
            <wp:docPr id="33" name="Picture 33"/>
            <wp:cNvGraphicFramePr>
              <a:graphicFrameLocks noChangeAspect="1"/>
            </wp:cNvGraphicFramePr>
            <a:graphic>
              <a:graphicData uri="http://schemas.openxmlformats.org/drawingml/2006/picture">
                <pic:pic>
                  <pic:nvPicPr>
                    <pic:cNvPr id="0" name="temp_inline_1062bba78cd84e288cad16c53f3c27da.jpg"/>
                    <pic:cNvPicPr/>
                  </pic:nvPicPr>
                  <pic:blipFill>
                    <a:blip r:embed="rId41"/>
                    <a:stretch>
                      <a:fillRect/>
                    </a:stretch>
                  </pic:blipFill>
                  <pic:spPr>
                    <a:xfrm>
                      <a:off x="0" y="0"/>
                      <a:ext cx="5715000" cy="3276600"/>
                    </a:xfrm>
                    <a:prstGeom prst="rect"/>
                  </pic:spPr>
                </pic:pic>
              </a:graphicData>
            </a:graphic>
          </wp:inline>
        </w:drawing>
      </w:r>
      <w:r>
        <w:br/>
      </w:r>
      <w:r>
        <w:rPr>
          <w:b/>
        </w:rPr>
        <w:t xml:space="preserve">Xem thêm lời giải bài tập </w:t>
      </w:r>
      <w:r>
        <w:rPr>
          <w:b/>
        </w:rPr>
        <w:t>Toán 11</w:t>
      </w:r>
      <w:r>
        <w:t xml:space="preserve"> </w:t>
      </w:r>
      <w:r>
        <w:rPr>
          <w:b/>
        </w:rPr>
        <w:t>Chân trời sáng tạo</w:t>
      </w:r>
      <w:r>
        <w:rPr>
          <w:b/>
        </w:rPr>
        <w:t xml:space="preserve"> hay, chi tiết khác: </w:t>
      </w:r>
      <w:r>
        <w:br/>
      </w:r>
      <w:r>
        <w:t>Bài 1: Góc lượng giác</w:t>
      </w:r>
      <w:r>
        <w:br/>
      </w:r>
      <w:r>
        <w:t>Bài 2: Giá trị lượng giác của một góc lượng giác</w:t>
      </w:r>
      <w:r>
        <w:br/>
      </w:r>
      <w:r>
        <w:t>Bài 3: Các công thức lượng giác</w:t>
      </w:r>
      <w:r>
        <w:br/>
      </w:r>
      <w:r>
        <w:t>Bài 5: Phương trình lượng giác</w:t>
      </w:r>
      <w:r>
        <w:br/>
      </w:r>
      <w:r>
        <w:t>Bài tập cuối chương 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 Id="rId39" Type="http://schemas.openxmlformats.org/officeDocument/2006/relationships/image" Target="media/image31.jpg"/><Relationship Id="rId40" Type="http://schemas.openxmlformats.org/officeDocument/2006/relationships/image" Target="media/image32.jpg"/><Relationship Id="rId41" Type="http://schemas.openxmlformats.org/officeDocument/2006/relationships/image" Target="media/image3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