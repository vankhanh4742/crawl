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Biến cố hợp và quy tắc cộng xác suất</w:t>
      </w:r>
    </w:p>
    <w:p>
      <w:r>
        <w:rPr>
          <w:b/>
        </w:rPr>
        <w:t>Giải SBT Toán 11 Bài 2: Biến cố hợp và quy tắc cộng xác suất</w:t>
      </w:r>
      <w:r>
        <w:br/>
      </w:r>
      <w:r>
        <w:rPr>
          <w:b/>
        </w:rPr>
        <w:t>Bài 1 trang 99 SBT Toán 11 Tập 2</w:t>
      </w:r>
      <w:r>
        <w:rPr>
          <w:b/>
        </w:rPr>
        <w:t xml:space="preserve">: </w:t>
      </w:r>
      <w:r>
        <w:t>Trong một cuộc gặp mặt có 63 đoàn viên tham dự, trong đó có 25 người đến từ miền bắc, 19 người đến từ miền Nam và 19 người đến từ miền Trung.</w:t>
      </w:r>
      <w:r>
        <w:br/>
      </w:r>
      <w:r>
        <w:t>a) Gặp ngẫu nhiên 1 đoàn viên trong cuộc gặp mặt, tính xác suất của biến cố “Đoàn viên được gặp đến từ miền Nam hoặc miền Trung”.</w:t>
      </w:r>
      <w:r>
        <w:br/>
      </w:r>
      <w:r>
        <w:t>b) Gặp ngẫu nhiên 2 đoàn viên trong cuộc gặp mặt, tính xác suất của biến cố “Hai đoàn viên được gặp cùng đến từ miền Bắc hoặc cùng đến từ miền Nam”.</w:t>
      </w:r>
      <w:r>
        <w:br/>
      </w:r>
      <w:r>
        <w:rPr>
          <w:b/>
        </w:rPr>
        <w:t>Lời giải:</w:t>
      </w:r>
      <w:r>
        <w:br/>
      </w:r>
      <w:r>
        <w:t xml:space="preserve">a) Không gian mẫu của phép thử là </w:t>
      </w:r>
      <w:r>
        <w:t>n</w:t>
      </w:r>
      <w:r>
        <w:t>(</w:t>
      </w:r>
      <w:r>
        <w:t>Ω</w:t>
      </w:r>
      <w:r>
        <w:t>)</w:t>
      </w:r>
      <w:r>
        <w:t>=</w:t>
      </w:r>
      <w:r>
        <w:t>63</w:t>
      </w:r>
      <w:r>
        <w:t>nΩ=63</w:t>
      </w:r>
      <w:r>
        <w:t>.</w:t>
      </w:r>
      <w:r>
        <w:br/>
      </w:r>
      <w:r>
        <w:t xml:space="preserve">Xác suất của biến cố “Đoàn viên được gặp đến từ miền Nam” là </w:t>
      </w:r>
      <w:r>
        <w:t>19</w:t>
      </w:r>
      <w:r>
        <w:t>63</w:t>
      </w:r>
      <w:r>
        <w:t>(19)/(63)</w:t>
      </w:r>
      <w:r>
        <w:t>.</w:t>
      </w:r>
      <w:r>
        <w:br/>
      </w:r>
      <w:r>
        <w:t xml:space="preserve">Xác suất của biến cố “Đoàn viên được gặp đến từ miền Trung” là </w:t>
      </w:r>
      <w:r>
        <w:t>19</w:t>
      </w:r>
      <w:r>
        <w:t>63</w:t>
      </w:r>
      <w:r>
        <w:t>(19)/(63)</w:t>
      </w:r>
      <w:r>
        <w:t>.</w:t>
      </w:r>
      <w:r>
        <w:br/>
      </w:r>
      <w:r>
        <w:t xml:space="preserve">Xác suất của biến cố “Đoàn viên được gặp đến từ miền Nam hoặc miền Trung” là: </w:t>
      </w:r>
      <w:r>
        <w:t>19</w:t>
      </w:r>
      <w:r>
        <w:t>63</w:t>
      </w:r>
      <w:r>
        <w:t>+</w:t>
      </w:r>
      <w:r>
        <w:t>19</w:t>
      </w:r>
      <w:r>
        <w:t>63</w:t>
      </w:r>
      <w:r>
        <w:t>=</w:t>
      </w:r>
      <w:r>
        <w:t>38</w:t>
      </w:r>
      <w:r>
        <w:t>63</w:t>
      </w:r>
      <w:r>
        <w:t>(19)/(63)+(19)/(63)=(38)/(63)</w:t>
      </w:r>
      <w:r>
        <w:t>.</w:t>
      </w:r>
      <w:r>
        <w:br/>
      </w:r>
      <w:r>
        <w:t xml:space="preserve">b) Không gian mẫu của phép thử là </w:t>
      </w:r>
      <w:r>
        <w:t>n</w:t>
      </w:r>
      <w:r>
        <w:t>(</w:t>
      </w:r>
      <w:r>
        <w:t>Ω</w:t>
      </w:r>
      <w:r>
        <w:t>)</w:t>
      </w:r>
      <w:r>
        <w:t>=</w:t>
      </w:r>
      <w:r>
        <w:t>C</w:t>
      </w:r>
      <w:r>
        <w:t>2</w:t>
      </w:r>
      <w:r>
        <w:t>63</w:t>
      </w:r>
      <w:r>
        <w:t>.</w:t>
      </w:r>
      <w:r>
        <w:t>nΩ=C632.</w:t>
      </w:r>
      <w:r>
        <w:br/>
      </w:r>
      <w:r>
        <w:t xml:space="preserve">Số trường hợp xảy ra của biến cố “ Hai đoàn viên được gặp cùng đến từ miền Bắc” là </w:t>
      </w:r>
      <w:r>
        <w:t>C</w:t>
      </w:r>
      <w:r>
        <w:t>2</w:t>
      </w:r>
      <w:r>
        <w:t>25</w:t>
      </w:r>
      <w:r>
        <w:t>C252</w:t>
      </w:r>
      <w:r>
        <w:t>.</w:t>
      </w:r>
      <w:r>
        <w:br/>
      </w:r>
      <w:r>
        <w:t xml:space="preserve">Xác suất của biến cố “ Hai đoàn viên được gặp cùng đến từ miền Bắc” là </w:t>
      </w:r>
      <w:r>
        <w:t>C</w:t>
      </w:r>
      <w:r>
        <w:t>2</w:t>
      </w:r>
      <w:r>
        <w:t>25</w:t>
      </w:r>
      <w:r>
        <w:t>C</w:t>
      </w:r>
      <w:r>
        <w:t>2</w:t>
      </w:r>
      <w:r>
        <w:t>63</w:t>
      </w:r>
      <w:r>
        <w:t>=</w:t>
      </w:r>
      <w:r>
        <w:t>100</w:t>
      </w:r>
      <w:r>
        <w:t>651</w:t>
      </w:r>
      <w:r>
        <w:t>(C252)/(C632)=(100)/(651)</w:t>
      </w:r>
      <w:r>
        <w:t>.</w:t>
      </w:r>
      <w:r>
        <w:br/>
      </w:r>
      <w:r>
        <w:t xml:space="preserve">Số trường hợp xảy ra của biến cố “ Hai đoàn viên được gặp cùng đến từ miền Nam” là </w:t>
      </w:r>
      <w:r>
        <w:t>C</w:t>
      </w:r>
      <w:r>
        <w:t>2</w:t>
      </w:r>
      <w:r>
        <w:t>19</w:t>
      </w:r>
      <w:r>
        <w:t>C192</w:t>
      </w:r>
      <w:r>
        <w:t>.</w:t>
      </w:r>
      <w:r>
        <w:br/>
      </w:r>
      <w:r>
        <w:t xml:space="preserve">Xác suất của biến cố “ Hai đoàn viên được gặp cùng đến từ miền Nam” là </w:t>
      </w:r>
      <w:r>
        <w:t>C</w:t>
      </w:r>
      <w:r>
        <w:t>2</w:t>
      </w:r>
      <w:r>
        <w:t>19</w:t>
      </w:r>
      <w:r>
        <w:t>C</w:t>
      </w:r>
      <w:r>
        <w:t>2</w:t>
      </w:r>
      <w:r>
        <w:t>63</w:t>
      </w:r>
      <w:r>
        <w:t>=</w:t>
      </w:r>
      <w:r>
        <w:t>19</w:t>
      </w:r>
      <w:r>
        <w:t>217</w:t>
      </w:r>
      <w:r>
        <w:t>(C192)/(C632)=(19)/(217)</w:t>
      </w:r>
      <w:r>
        <w:t>.</w:t>
      </w:r>
      <w:r>
        <w:br/>
      </w:r>
      <w:r>
        <w:t xml:space="preserve">Xác suất của biến cố “Hai đoàn viên được gặp cùng đến từ miền Bắc hoặc cùng đến từ miền Nam” là </w:t>
      </w:r>
      <w:r>
        <w:t>100</w:t>
      </w:r>
      <w:r>
        <w:t>651</w:t>
      </w:r>
      <w:r>
        <w:t>+</w:t>
      </w:r>
      <w:r>
        <w:t>19</w:t>
      </w:r>
      <w:r>
        <w:t>217</w:t>
      </w:r>
      <w:r>
        <w:t>=</w:t>
      </w:r>
      <w:r>
        <w:t>157</w:t>
      </w:r>
      <w:r>
        <w:t>651</w:t>
      </w:r>
      <w:r>
        <w:t>(100)/(651)+(19)/(217)=(157)/(651)</w:t>
      </w:r>
      <w:r>
        <w:t>.</w:t>
      </w:r>
      <w:r>
        <w:br/>
      </w:r>
      <w:r>
        <w:rPr>
          <w:b/>
        </w:rPr>
        <w:t>Bài 2 trang 99 SBT Toán 11 Tập 2</w:t>
      </w:r>
      <w:r>
        <w:rPr>
          <w:b/>
        </w:rPr>
        <w:t xml:space="preserve">: </w:t>
      </w:r>
      <w:r>
        <w:t>Một túi chứa 2 viên bi xanh, 5 viên bi đỏ và 3 viên bi vàng có cùng kích thước và khối lượng. Chọn ra ngẫu nhiên 3 viên bi từ túi. Tính xác suất của các biến cố:</w:t>
      </w:r>
      <w:r>
        <w:br/>
      </w:r>
      <w:r>
        <w:t>a) “Cả 3 viên bi lấy ra đều có cùng màu”.</w:t>
      </w:r>
      <w:r>
        <w:br/>
      </w:r>
      <w:r>
        <w:t>b) “Có không quá 1 viên bi xanh trong 3 viên bi lấy ra”.</w:t>
      </w:r>
      <w:r>
        <w:br/>
      </w:r>
      <w:r>
        <w:t>c) “Có đúng 2 màu trong 3 viên bi lấy ra”.</w:t>
      </w:r>
      <w:r>
        <w:br/>
      </w:r>
      <w:r>
        <w:rPr>
          <w:b/>
        </w:rPr>
        <w:t>Lời giải:</w:t>
      </w:r>
      <w:r>
        <w:br/>
      </w:r>
      <w:r>
        <w:t xml:space="preserve">a) Không gian mẫu của phép thử là </w:t>
      </w:r>
      <w:r>
        <w:t>n</w:t>
      </w:r>
      <w:r>
        <w:t>(</w:t>
      </w:r>
      <w:r>
        <w:t>Ω</w:t>
      </w:r>
      <w:r>
        <w:t>)</w:t>
      </w:r>
      <w:r>
        <w:t>=</w:t>
      </w:r>
      <w:r>
        <w:t>C</w:t>
      </w:r>
      <w:r>
        <w:t>2</w:t>
      </w:r>
      <w:r>
        <w:t>10</w:t>
      </w:r>
      <w:r>
        <w:t>.</w:t>
      </w:r>
      <w:r>
        <w:t>nΩ=C102.</w:t>
      </w:r>
      <w:r>
        <w:br/>
      </w:r>
      <w:r>
        <w:t xml:space="preserve">Số trường hợp xảy ra của biến cố “Cả 3 viên bi lấy ra đều có màu đỏ” là </w:t>
      </w:r>
      <w:r>
        <w:t>C</w:t>
      </w:r>
      <w:r>
        <w:t>3</w:t>
      </w:r>
      <w:r>
        <w:t>5</w:t>
      </w:r>
      <w:r>
        <w:t>C53</w:t>
      </w:r>
      <w:r>
        <w:t>.</w:t>
      </w:r>
      <w:r>
        <w:br/>
      </w:r>
      <w:r>
        <w:t xml:space="preserve">Xác suất của biến cố “Cả 3 viên bi lấy ra đều có màu đỏ” là </w:t>
      </w:r>
      <w:r>
        <w:t>C</w:t>
      </w:r>
      <w:r>
        <w:t>3</w:t>
      </w:r>
      <w:r>
        <w:t>5</w:t>
      </w:r>
      <w:r>
        <w:t>C</w:t>
      </w:r>
      <w:r>
        <w:t>3</w:t>
      </w:r>
      <w:r>
        <w:t>10</w:t>
      </w:r>
      <w:r>
        <w:t>=</w:t>
      </w:r>
      <w:r>
        <w:t>1</w:t>
      </w:r>
      <w:r>
        <w:t>12</w:t>
      </w:r>
      <w:r>
        <w:t>(C53)/(C103)=(1)/(12)</w:t>
      </w:r>
      <w:r>
        <w:t>.</w:t>
      </w:r>
      <w:r>
        <w:br/>
      </w:r>
      <w:r>
        <w:t xml:space="preserve">Số trường hợp xảy ra của biến cố “Cả 3 viên bi lấy ra đều có màu đỏ” là </w:t>
      </w:r>
      <w:r>
        <w:t>C</w:t>
      </w:r>
      <w:r>
        <w:t>3</w:t>
      </w:r>
      <w:r>
        <w:t>3</w:t>
      </w:r>
      <w:r>
        <w:t>C33</w:t>
      </w:r>
      <w:r>
        <w:t>.</w:t>
      </w:r>
      <w:r>
        <w:br/>
      </w:r>
      <w:r>
        <w:t xml:space="preserve">Xác suất của biến cố “Cả 3 viên bi lấy ra đều có màu vàng” là </w:t>
      </w:r>
      <w:r>
        <w:t>C</w:t>
      </w:r>
      <w:r>
        <w:t>3</w:t>
      </w:r>
      <w:r>
        <w:t>3</w:t>
      </w:r>
      <w:r>
        <w:t>C</w:t>
      </w:r>
      <w:r>
        <w:t>3</w:t>
      </w:r>
      <w:r>
        <w:t>10</w:t>
      </w:r>
      <w:r>
        <w:t>=</w:t>
      </w:r>
      <w:r>
        <w:t>1</w:t>
      </w:r>
      <w:r>
        <w:t>120</w:t>
      </w:r>
      <w:r>
        <w:t>(C33)/(C103)=(1)/(120)</w:t>
      </w:r>
      <w:r>
        <w:t>.</w:t>
      </w:r>
      <w:r>
        <w:br/>
      </w:r>
      <w:r>
        <w:t xml:space="preserve">Xác suất của biến cố “Cả 3 viên bi lấy ra đều có cùng màu” là </w:t>
      </w:r>
      <w:r>
        <w:t>1</w:t>
      </w:r>
      <w:r>
        <w:t>12</w:t>
      </w:r>
      <w:r>
        <w:t>+</w:t>
      </w:r>
      <w:r>
        <w:t>1</w:t>
      </w:r>
      <w:r>
        <w:t>120</w:t>
      </w:r>
      <w:r>
        <w:t>=</w:t>
      </w:r>
      <w:r>
        <w:t>11</w:t>
      </w:r>
      <w:r>
        <w:t>120</w:t>
      </w:r>
      <w:r>
        <w:t>(1)/(12)+(1)/(120)=(11)/(120)</w:t>
      </w:r>
      <w:r>
        <w:t>.</w:t>
      </w:r>
      <w:r>
        <w:br/>
      </w:r>
      <w:r>
        <w:t xml:space="preserve">b) Số trường hợp xảy ra của biến cố “Không có viên bi xanh nào được lấy ra” là </w:t>
      </w:r>
      <w:r>
        <w:t>C</w:t>
      </w:r>
      <w:r>
        <w:t>3</w:t>
      </w:r>
      <w:r>
        <w:t>8</w:t>
      </w:r>
      <w:r>
        <w:t>C83</w:t>
      </w:r>
      <w:r>
        <w:t>.</w:t>
      </w:r>
      <w:r>
        <w:br/>
      </w:r>
      <w:r>
        <w:t>Xác suất của biến cố “Không có viên bi xanh nào được lấy ra” là</w:t>
      </w:r>
      <w:r>
        <w:br/>
      </w:r>
      <w:r>
        <w:t>C</w:t>
      </w:r>
      <w:r>
        <w:t>3</w:t>
      </w:r>
      <w:r>
        <w:t>8</w:t>
      </w:r>
      <w:r>
        <w:t>C</w:t>
      </w:r>
      <w:r>
        <w:t>3</w:t>
      </w:r>
      <w:r>
        <w:t>10</w:t>
      </w:r>
      <w:r>
        <w:t>=</w:t>
      </w:r>
      <w:r>
        <w:t>7</w:t>
      </w:r>
      <w:r>
        <w:t>15</w:t>
      </w:r>
      <w:r>
        <w:t>(C83)/(C103)=(7)/(15)</w:t>
      </w:r>
      <w:r>
        <w:t>.</w:t>
      </w:r>
      <w:r>
        <w:br/>
      </w:r>
      <w:r>
        <w:t xml:space="preserve">Số trường hợp xảy ra của biến cố “Không có viên bi xanh nào được lấy ra” là </w:t>
      </w:r>
      <w:r>
        <w:t>2</w:t>
      </w:r>
      <w:r>
        <w:t>C</w:t>
      </w:r>
      <w:r>
        <w:t>2</w:t>
      </w:r>
      <w:r>
        <w:t>8</w:t>
      </w:r>
      <w:r>
        <w:t>2C82</w:t>
      </w:r>
      <w:r>
        <w:t>.</w:t>
      </w:r>
      <w:r>
        <w:br/>
      </w:r>
      <w:r>
        <w:t xml:space="preserve">Xác suất của biến cố “Chỉ có một viên bi xanh được lấy ra” là </w:t>
      </w:r>
      <w:r>
        <w:t>2</w:t>
      </w:r>
      <w:r>
        <w:t>C</w:t>
      </w:r>
      <w:r>
        <w:t>2</w:t>
      </w:r>
      <w:r>
        <w:t>8</w:t>
      </w:r>
      <w:r>
        <w:t>C</w:t>
      </w:r>
      <w:r>
        <w:t>3</w:t>
      </w:r>
      <w:r>
        <w:t>10</w:t>
      </w:r>
      <w:r>
        <w:t>=</w:t>
      </w:r>
      <w:r>
        <w:t>7</w:t>
      </w:r>
      <w:r>
        <w:t>15</w:t>
      </w:r>
      <w:r>
        <w:t>(2C82)/(C103)=(7)/(15)</w:t>
      </w:r>
      <w:r>
        <w:t>.</w:t>
      </w:r>
      <w:r>
        <w:br/>
      </w:r>
      <w:r>
        <w:t xml:space="preserve">Xác suất của biến cố “Có không quá 1 viên bi xanh trong 3 viên bi lấy ra” là </w:t>
      </w:r>
      <w:r>
        <w:t>7</w:t>
      </w:r>
      <w:r>
        <w:t>15</w:t>
      </w:r>
      <w:r>
        <w:t>+</w:t>
      </w:r>
      <w:r>
        <w:t>7</w:t>
      </w:r>
      <w:r>
        <w:t>15</w:t>
      </w:r>
      <w:r>
        <w:t>=</w:t>
      </w:r>
      <w:r>
        <w:t>14</w:t>
      </w:r>
      <w:r>
        <w:t>15</w:t>
      </w:r>
      <w:r>
        <w:t>(7)/(15)+(7)/(15)=(14)/(15)</w:t>
      </w:r>
      <w:r>
        <w:t>.</w:t>
      </w:r>
      <w:r>
        <w:br/>
      </w:r>
      <w:r>
        <w:t>c) Gọi A là biến cố “Có đúng 2 màu trong 3 viên bi lấy ra”; B là biến cố “Cả 3 viên bi lấy ra có cùng màu” và C là biến cố “3 viên bi lấy ra có cả 3 màu”.</w:t>
      </w:r>
      <w:r>
        <w:br/>
      </w:r>
      <w:r>
        <w:t xml:space="preserve">Ta thấy </w:t>
      </w:r>
      <w:r>
        <w:t>A</w:t>
      </w:r>
      <w:r>
        <w:t>=</w:t>
      </w:r>
      <w:r>
        <w:t>B</w:t>
      </w:r>
      <w:r>
        <w:t>∪</w:t>
      </w:r>
      <w:r>
        <w:t>C</w:t>
      </w:r>
      <w:r>
        <w:t>A=B∪C</w:t>
      </w:r>
      <w:r>
        <w:t xml:space="preserve">. Khi đó: </w:t>
      </w:r>
      <w:r>
        <w:t>P</w:t>
      </w:r>
      <w:r>
        <w:t>(</w:t>
      </w:r>
      <w:r>
        <w:t>B</w:t>
      </w:r>
      <w:r>
        <w:t>)</w:t>
      </w:r>
      <w:r>
        <w:t>=</w:t>
      </w:r>
      <w:r>
        <w:t>11</w:t>
      </w:r>
      <w:r>
        <w:t>120</w:t>
      </w:r>
      <w:r>
        <w:t>PB=(11)/(120)</w:t>
      </w:r>
      <w:r>
        <w:t>;</w:t>
      </w:r>
      <w:r>
        <w:br/>
      </w:r>
      <w:r>
        <w:t xml:space="preserve">Số trường hợp xảy ra của biến cố C là </w:t>
      </w:r>
      <w:r>
        <w:t>n</w:t>
      </w:r>
      <w:r>
        <w:t>(</w:t>
      </w:r>
      <w:r>
        <w:t>C</w:t>
      </w:r>
      <w:r>
        <w:t>)</w:t>
      </w:r>
      <w:r>
        <w:t>=</w:t>
      </w:r>
      <w:r>
        <w:t>C</w:t>
      </w:r>
      <w:r>
        <w:t>1</w:t>
      </w:r>
      <w:r>
        <w:t>2</w:t>
      </w:r>
      <w:r>
        <w:t>C</w:t>
      </w:r>
      <w:r>
        <w:t>1</w:t>
      </w:r>
      <w:r>
        <w:t>5</w:t>
      </w:r>
      <w:r>
        <w:t>C</w:t>
      </w:r>
      <w:r>
        <w:t>1</w:t>
      </w:r>
      <w:r>
        <w:t>3</w:t>
      </w:r>
      <w:r>
        <w:t>nC=C21C51C31</w:t>
      </w:r>
      <w:r>
        <w:t>.</w:t>
      </w:r>
      <w:r>
        <w:br/>
      </w:r>
      <w:r>
        <w:t>P</w:t>
      </w:r>
      <w:r>
        <w:t>(</w:t>
      </w:r>
      <w:r>
        <w:t>C</w:t>
      </w:r>
      <w:r>
        <w:t>)</w:t>
      </w:r>
      <w:r>
        <w:t>=</w:t>
      </w:r>
      <w:r>
        <w:t>C</w:t>
      </w:r>
      <w:r>
        <w:t>1</w:t>
      </w:r>
      <w:r>
        <w:t>2</w:t>
      </w:r>
      <w:r>
        <w:t>C</w:t>
      </w:r>
      <w:r>
        <w:t>1</w:t>
      </w:r>
      <w:r>
        <w:t>5</w:t>
      </w:r>
      <w:r>
        <w:t>C</w:t>
      </w:r>
      <w:r>
        <w:t>1</w:t>
      </w:r>
      <w:r>
        <w:t>3</w:t>
      </w:r>
      <w:r>
        <w:t>C</w:t>
      </w:r>
      <w:r>
        <w:t>3</w:t>
      </w:r>
      <w:r>
        <w:t>10</w:t>
      </w:r>
      <w:r>
        <w:t>=</w:t>
      </w:r>
      <w:r>
        <w:t>1</w:t>
      </w:r>
      <w:r>
        <w:t>4</w:t>
      </w:r>
      <w:r>
        <w:t>PC=(C21C51C31)/(C103)=(1)/(4)</w:t>
      </w:r>
      <w:r>
        <w:t>.</w:t>
      </w:r>
      <w:r>
        <w:br/>
      </w:r>
      <w:r>
        <w:t>Do B và C là hai biến cố xung khắc nên</w:t>
      </w:r>
      <w:r>
        <w:br/>
      </w:r>
      <w:r>
        <w:t>P</w:t>
      </w:r>
      <w:r>
        <w:t>(</w:t>
      </w:r>
      <w:r>
        <w:t>A</w:t>
      </w:r>
      <w:r>
        <w:t>)</w:t>
      </w:r>
      <w:r>
        <w:t>=</w:t>
      </w:r>
      <w:r>
        <w:t>P</w:t>
      </w:r>
      <w:r>
        <w:t>(</w:t>
      </w:r>
      <w:r>
        <w:t>B</w:t>
      </w:r>
      <w:r>
        <w:t>∪</w:t>
      </w:r>
      <w:r>
        <w:t>C</w:t>
      </w:r>
      <w:r>
        <w:t>)</w:t>
      </w:r>
      <w:r>
        <w:t>=</w:t>
      </w:r>
      <w:r>
        <w:t>P</w:t>
      </w:r>
      <w:r>
        <w:t>(</w:t>
      </w:r>
      <w:r>
        <w:t>B</w:t>
      </w:r>
      <w:r>
        <w:t>)</w:t>
      </w:r>
      <w:r>
        <w:t>+</w:t>
      </w:r>
      <w:r>
        <w:t>P</w:t>
      </w:r>
      <w:r>
        <w:t>(</w:t>
      </w:r>
      <w:r>
        <w:t>C</w:t>
      </w:r>
      <w:r>
        <w:t>)</w:t>
      </w:r>
      <w:r>
        <w:t>=</w:t>
      </w:r>
      <w:r>
        <w:t>11</w:t>
      </w:r>
      <w:r>
        <w:t>120</w:t>
      </w:r>
      <w:r>
        <w:t>+</w:t>
      </w:r>
      <w:r>
        <w:t>1</w:t>
      </w:r>
      <w:r>
        <w:t>4</w:t>
      </w:r>
      <w:r>
        <w:t>=</w:t>
      </w:r>
      <w:r>
        <w:t>41</w:t>
      </w:r>
      <w:r>
        <w:t>120</w:t>
      </w:r>
      <w:r>
        <w:t>PA=PB∪C=PB+PC=(11)/(120)+(1)/(4)=(41)/(120)</w:t>
      </w:r>
      <w:r>
        <w:t>.</w:t>
      </w:r>
      <w:r>
        <w:br/>
      </w:r>
      <w:r>
        <w:t xml:space="preserve">Vậy xác suất của biến cố “Có đúng 2 màu trong 3 viên bi lấy ra” là </w:t>
      </w:r>
      <w:r>
        <w:t>41</w:t>
      </w:r>
      <w:r>
        <w:t>120</w:t>
      </w:r>
      <w:r>
        <w:t>(41)/(120)</w:t>
      </w:r>
      <w:r>
        <w:t>.</w:t>
      </w:r>
      <w:r>
        <w:br/>
      </w:r>
      <w:r>
        <w:rPr>
          <w:b/>
        </w:rPr>
        <w:t>Bài 3 trang 100 SBT Toán 11 Tập 2</w:t>
      </w:r>
      <w:r>
        <w:rPr>
          <w:b/>
        </w:rPr>
        <w:t>:</w:t>
      </w:r>
      <w:r>
        <w:t xml:space="preserve"> </w:t>
      </w:r>
      <w:r>
        <w:t>Thanh có 4 tấm thẻ được đánh số 1, 3, 4, 7. Thanh lấy ra 3 trong 4 thẻ và xếp chúng thành một hàng ngang một cách ngẫu nhiên để tạo thành một số có 3 chữ số. Tính xác suất của biến cố A: “Số tạo thành chia hết cho 2 hoặc 3”.</w:t>
      </w:r>
      <w:r>
        <w:br/>
      </w:r>
      <w:r>
        <w:rPr>
          <w:b/>
        </w:rPr>
        <w:t>Lời giải:</w:t>
      </w:r>
      <w:r>
        <w:br/>
      </w:r>
      <w:r>
        <w:t xml:space="preserve">Không gian mẫu của phép thử là </w:t>
      </w:r>
      <w:r>
        <w:t>n</w:t>
      </w:r>
      <w:r>
        <w:t>(</w:t>
      </w:r>
      <w:r>
        <w:t>Ω</w:t>
      </w:r>
      <w:r>
        <w:t>)</w:t>
      </w:r>
      <w:r>
        <w:t>=</w:t>
      </w:r>
      <w:r>
        <w:t>4.3.2</w:t>
      </w:r>
      <w:r>
        <w:t>=</w:t>
      </w:r>
      <w:r>
        <w:t>24</w:t>
      </w:r>
      <w:r>
        <w:t>nΩ=4.3.2=24</w:t>
      </w:r>
      <w:r>
        <w:t xml:space="preserve"> (số).</w:t>
      </w:r>
      <w:r>
        <w:br/>
      </w:r>
      <w:r>
        <w:t>Gọi B là biến cố “Số tạo thành chia hết cho 2”, C là biến cố “Số tạo thành chia hết cho 3”.</w:t>
      </w:r>
      <w:r>
        <w:br/>
      </w:r>
      <w:r>
        <w:t>Do đó, BC là biến cố “Số tạo thành chia hết cho 6”.</w:t>
      </w:r>
      <w:r>
        <w:br/>
      </w:r>
      <w:r>
        <w:t xml:space="preserve">Biến cố B xảy ra khi chữ số hàng đơn vị của số tạo thành là 4, có thể xếp được </w:t>
      </w:r>
      <w:r>
        <w:t>n</w:t>
      </w:r>
      <w:r>
        <w:t>(</w:t>
      </w:r>
      <w:r>
        <w:t>B</w:t>
      </w:r>
      <w:r>
        <w:t>)</w:t>
      </w:r>
      <w:r>
        <w:t>=</w:t>
      </w:r>
      <w:r>
        <w:t>3.2</w:t>
      </w:r>
      <w:r>
        <w:t>=</w:t>
      </w:r>
      <w:r>
        <w:t>6</w:t>
      </w:r>
      <w:r>
        <w:t>nB=3.2=6</w:t>
      </w:r>
      <w:r>
        <w:t xml:space="preserve"> số chia hết cho 2 nên </w:t>
      </w:r>
      <w:r>
        <w:t>P</w:t>
      </w:r>
      <w:r>
        <w:t>(</w:t>
      </w:r>
      <w:r>
        <w:t>B</w:t>
      </w:r>
      <w:r>
        <w:t>)</w:t>
      </w:r>
      <w:r>
        <w:t>=</w:t>
      </w:r>
      <w:r>
        <w:t>6</w:t>
      </w:r>
      <w:r>
        <w:t>24</w:t>
      </w:r>
      <w:r>
        <w:t>=</w:t>
      </w:r>
      <w:r>
        <w:t>1</w:t>
      </w:r>
      <w:r>
        <w:t>4</w:t>
      </w:r>
      <w:r>
        <w:t>PB=(6)/(24)=(1)/(4)</w:t>
      </w:r>
      <w:r>
        <w:t>.</w:t>
      </w:r>
      <w:r>
        <w:br/>
      </w:r>
      <w:r>
        <w:t xml:space="preserve">Biến cố B xảy ra khi 3 chữ số của số tạo thành là 1, 4, 7, có thể xếp được </w:t>
      </w:r>
      <w:r>
        <w:t>n</w:t>
      </w:r>
      <w:r>
        <w:t>(</w:t>
      </w:r>
      <w:r>
        <w:t>B</w:t>
      </w:r>
      <w:r>
        <w:t>)</w:t>
      </w:r>
      <w:r>
        <w:t>=</w:t>
      </w:r>
      <w:r>
        <w:t>3.2</w:t>
      </w:r>
      <w:r>
        <w:t>=</w:t>
      </w:r>
      <w:r>
        <w:t>6</w:t>
      </w:r>
      <w:r>
        <w:t>nB=3.2=6</w:t>
      </w:r>
      <w:r>
        <w:t xml:space="preserve"> số chia hết cho 3 nên </w:t>
      </w:r>
      <w:r>
        <w:t>P</w:t>
      </w:r>
      <w:r>
        <w:t>(</w:t>
      </w:r>
      <w:r>
        <w:t>C</w:t>
      </w:r>
      <w:r>
        <w:t>)</w:t>
      </w:r>
      <w:r>
        <w:t>=</w:t>
      </w:r>
      <w:r>
        <w:t>6</w:t>
      </w:r>
      <w:r>
        <w:t>24</w:t>
      </w:r>
      <w:r>
        <w:t>=</w:t>
      </w:r>
      <w:r>
        <w:t>1</w:t>
      </w:r>
      <w:r>
        <w:t>4</w:t>
      </w:r>
      <w:r>
        <w:t>PC=(6)/(24)=(1)/(4)</w:t>
      </w:r>
      <w:r>
        <w:t>.</w:t>
      </w:r>
      <w:r>
        <w:br/>
      </w:r>
      <w:r>
        <w:t xml:space="preserve">Có thể tạo thành 2 số chia hết cho 6 là 714 và 174 nên </w:t>
      </w:r>
      <w:r>
        <w:t>P</w:t>
      </w:r>
      <w:r>
        <w:t>(</w:t>
      </w:r>
      <w:r>
        <w:t>B</w:t>
      </w:r>
      <w:r>
        <w:t>C</w:t>
      </w:r>
      <w:r>
        <w:t>)</w:t>
      </w:r>
      <w:r>
        <w:t>=</w:t>
      </w:r>
      <w:r>
        <w:t>2</w:t>
      </w:r>
      <w:r>
        <w:t>24</w:t>
      </w:r>
      <w:r>
        <w:t>=</w:t>
      </w:r>
      <w:r>
        <w:t>1</w:t>
      </w:r>
      <w:r>
        <w:t>12</w:t>
      </w:r>
      <w:r>
        <w:t>PBC=(2)/(24)=(1)/(12)</w:t>
      </w:r>
      <w:r>
        <w:t>.</w:t>
      </w:r>
      <w:r>
        <w:br/>
      </w:r>
      <w:r>
        <w:t>Vậy</w:t>
      </w:r>
      <w:r>
        <w:t>P</w:t>
      </w:r>
      <w:r>
        <w:t>(</w:t>
      </w:r>
      <w:r>
        <w:t>A</w:t>
      </w:r>
      <w:r>
        <w:t>)</w:t>
      </w:r>
      <w:r>
        <w:t>=</w:t>
      </w:r>
      <w:r>
        <w:t>P</w:t>
      </w:r>
      <w:r>
        <w:t>(</w:t>
      </w:r>
      <w:r>
        <w:t>B</w:t>
      </w:r>
      <w:r>
        <w:t>∪</w:t>
      </w:r>
      <w:r>
        <w:t>C</w:t>
      </w:r>
      <w:r>
        <w:t>)</w:t>
      </w:r>
      <w:r>
        <w:t>=</w:t>
      </w:r>
      <w:r>
        <w:t>P</w:t>
      </w:r>
      <w:r>
        <w:t>(</w:t>
      </w:r>
      <w:r>
        <w:t>B</w:t>
      </w:r>
      <w:r>
        <w:t>)</w:t>
      </w:r>
      <w:r>
        <w:t>+</w:t>
      </w:r>
      <w:r>
        <w:t>P</w:t>
      </w:r>
      <w:r>
        <w:t>(</w:t>
      </w:r>
      <w:r>
        <w:t>C</w:t>
      </w:r>
      <w:r>
        <w:t>)</w:t>
      </w:r>
      <w:r>
        <w:t>−</w:t>
      </w:r>
      <w:r>
        <w:t>P</w:t>
      </w:r>
      <w:r>
        <w:t>(</w:t>
      </w:r>
      <w:r>
        <w:t>B</w:t>
      </w:r>
      <w:r>
        <w:t>C</w:t>
      </w:r>
      <w:r>
        <w:t>)</w:t>
      </w:r>
      <w:r>
        <w:t>=</w:t>
      </w:r>
      <w:r>
        <w:t>1</w:t>
      </w:r>
      <w:r>
        <w:t>4</w:t>
      </w:r>
      <w:r>
        <w:t>+</w:t>
      </w:r>
      <w:r>
        <w:t>1</w:t>
      </w:r>
      <w:r>
        <w:t>4</w:t>
      </w:r>
      <w:r>
        <w:t>−</w:t>
      </w:r>
      <w:r>
        <w:t>1</w:t>
      </w:r>
      <w:r>
        <w:t>12</w:t>
      </w:r>
      <w:r>
        <w:t>=</w:t>
      </w:r>
      <w:r>
        <w:t>5</w:t>
      </w:r>
      <w:r>
        <w:t>12</w:t>
      </w:r>
      <w:r>
        <w:t>PA=PB∪C=PB+PC−PBC=(1)/(4)+(1)/(4)−(1)/(12)=(5)/(12)</w:t>
      </w:r>
      <w:r>
        <w:t>.</w:t>
      </w:r>
      <w:r>
        <w:br/>
      </w:r>
      <w:r>
        <w:rPr>
          <w:b/>
        </w:rPr>
        <w:t>Bài 4 trang 100 SBT Toán 11 Tập 2</w:t>
      </w:r>
      <w:r>
        <w:rPr>
          <w:b/>
        </w:rPr>
        <w:t xml:space="preserve">: </w:t>
      </w:r>
      <w:r>
        <w:t>Cho A và B là hai biến cố độc lập với nhau.</w:t>
      </w:r>
      <w:r>
        <w:br/>
      </w:r>
      <w:r>
        <w:t>a) Biết P(A) = 0,4 và P(</w:t>
      </w:r>
      <w:r>
        <w:t>¯</w:t>
      </w:r>
      <w:r>
        <w:t>¯</w:t>
      </w:r>
      <w:r>
        <w:t>¯</w:t>
      </w:r>
      <w:r>
        <w:t>A</w:t>
      </w:r>
      <w:r>
        <w:t>B</w:t>
      </w:r>
      <w:r>
        <w:t>A¯B</w:t>
      </w:r>
      <w:r>
        <w:t xml:space="preserve">) = 0,3. Tính xác suất của các biến cố B và </w:t>
      </w:r>
      <w:r>
        <w:t>A</w:t>
      </w:r>
      <w:r>
        <w:t>∪</w:t>
      </w:r>
      <w:r>
        <w:t>B</w:t>
      </w:r>
      <w:r>
        <w:t>A∪B</w:t>
      </w:r>
      <w:r>
        <w:t>.</w:t>
      </w:r>
      <w:r>
        <w:br/>
      </w:r>
      <w:r>
        <w:t>b) Biết P(</w:t>
      </w:r>
      <w:r>
        <w:t>¯</w:t>
      </w:r>
      <w:r>
        <w:t>¯</w:t>
      </w:r>
      <w:r>
        <w:t>¯</w:t>
      </w:r>
      <w:r>
        <w:t>A</w:t>
      </w:r>
      <w:r>
        <w:t>B</w:t>
      </w:r>
      <w:r>
        <w:t>A¯B</w:t>
      </w:r>
      <w:r>
        <w:t>) = 0,4 và P(</w:t>
      </w:r>
      <w:r>
        <w:t>A</w:t>
      </w:r>
      <w:r>
        <w:t>∪</w:t>
      </w:r>
      <w:r>
        <w:t>B</w:t>
      </w:r>
      <w:r>
        <w:t>A∪B</w:t>
      </w:r>
      <w:r>
        <w:t>) = 0,9. Tính xác suất của các biến cố A, B và AB.</w:t>
      </w:r>
      <w:r>
        <w:br/>
      </w:r>
      <w:r>
        <w:rPr>
          <w:b/>
        </w:rPr>
        <w:t>Lời giải:</w:t>
      </w:r>
      <w:r>
        <w:br/>
      </w:r>
      <w:r>
        <w:t xml:space="preserve">Vì A và B là hai biến cố độc lập nên </w:t>
      </w:r>
      <w:r>
        <w:t>¯</w:t>
      </w:r>
      <w:r>
        <w:t>¯</w:t>
      </w:r>
      <w:r>
        <w:t>¯</w:t>
      </w:r>
      <w:r>
        <w:t>A</w:t>
      </w:r>
      <w:r>
        <w:t>A¯</w:t>
      </w:r>
      <w:r>
        <w:t xml:space="preserve"> và B; A và </w:t>
      </w:r>
      <w:r>
        <w:t>¯</w:t>
      </w:r>
      <w:r>
        <w:t>¯</w:t>
      </w:r>
      <w:r>
        <w:t>¯</w:t>
      </w:r>
      <w:r>
        <w:t>B</w:t>
      </w:r>
      <w:r>
        <w:t>B¯</w:t>
      </w:r>
      <w:r>
        <w:t xml:space="preserve">; </w:t>
      </w:r>
      <w:r>
        <w:t>¯</w:t>
      </w:r>
      <w:r>
        <w:t>¯</w:t>
      </w:r>
      <w:r>
        <w:t>¯</w:t>
      </w:r>
      <w:r>
        <w:t>A</w:t>
      </w:r>
      <w:r>
        <w:t>A¯</w:t>
      </w:r>
      <w:r>
        <w:t xml:space="preserve"> và </w:t>
      </w:r>
      <w:r>
        <w:t>¯</w:t>
      </w:r>
      <w:r>
        <w:t>¯</w:t>
      </w:r>
      <w:r>
        <w:t>¯</w:t>
      </w:r>
      <w:r>
        <w:t>B</w:t>
      </w:r>
      <w:r>
        <w:t>B¯</w:t>
      </w:r>
      <w:r>
        <w:t xml:space="preserve"> cũng độc lập.</w:t>
      </w:r>
      <w:r>
        <w:br/>
      </w:r>
      <w:r>
        <w:t xml:space="preserve">a) Ta có </w:t>
      </w:r>
      <w:r>
        <w:t>P</w:t>
      </w:r>
      <w:r>
        <w:t>(</w:t>
      </w:r>
      <w:r>
        <w:t>¯</w:t>
      </w:r>
      <w:r>
        <w:t>¯</w:t>
      </w:r>
      <w:r>
        <w:t>¯</w:t>
      </w:r>
      <w:r>
        <w:t>A</w:t>
      </w:r>
      <w:r>
        <w:t>)</w:t>
      </w:r>
      <w:r>
        <w:t>=</w:t>
      </w:r>
      <w:r>
        <w:t>1</w:t>
      </w:r>
      <w:r>
        <w:t>−</w:t>
      </w:r>
      <w:r>
        <w:t>P</w:t>
      </w:r>
      <w:r>
        <w:t>(</w:t>
      </w:r>
      <w:r>
        <w:t>A</w:t>
      </w:r>
      <w:r>
        <w:t>)</w:t>
      </w:r>
      <w:r>
        <w:t>=</w:t>
      </w:r>
      <w:r>
        <w:t>1</w:t>
      </w:r>
      <w:r>
        <w:t>−</w:t>
      </w:r>
      <w:r>
        <w:t>0,4</w:t>
      </w:r>
      <w:r>
        <w:t>=</w:t>
      </w:r>
      <w:r>
        <w:t>0,6</w:t>
      </w:r>
      <w:r>
        <w:t>PA¯=1−PA=1−0,4=0,6</w:t>
      </w:r>
      <w:r>
        <w:t>.</w:t>
      </w:r>
      <w:r>
        <w:br/>
      </w:r>
      <w:r>
        <w:t xml:space="preserve">• </w:t>
      </w:r>
      <w:r>
        <w:t>¯</w:t>
      </w:r>
      <w:r>
        <w:t>¯</w:t>
      </w:r>
      <w:r>
        <w:t>¯</w:t>
      </w:r>
      <w:r>
        <w:t>A</w:t>
      </w:r>
      <w:r>
        <w:t>A¯</w:t>
      </w:r>
      <w:r>
        <w:t xml:space="preserve"> và B độc lập nên </w:t>
      </w:r>
      <w:r>
        <w:t>P</w:t>
      </w:r>
      <w:r>
        <w:t>(</w:t>
      </w:r>
      <w:r>
        <w:t>B</w:t>
      </w:r>
      <w:r>
        <w:t>)</w:t>
      </w:r>
      <w:r>
        <w:t>=</w:t>
      </w:r>
      <w:r>
        <w:t>P</w:t>
      </w:r>
      <w:r>
        <w:t>(</w:t>
      </w:r>
      <w:r>
        <w:t>¯</w:t>
      </w:r>
      <w:r>
        <w:t>¯</w:t>
      </w:r>
      <w:r>
        <w:t>¯</w:t>
      </w:r>
      <w:r>
        <w:t>A</w:t>
      </w:r>
      <w:r>
        <w:t>B</w:t>
      </w:r>
      <w:r>
        <w:t>)</w:t>
      </w:r>
      <w:r>
        <w:t>P</w:t>
      </w:r>
      <w:r>
        <w:t>(</w:t>
      </w:r>
      <w:r>
        <w:t>A</w:t>
      </w:r>
      <w:r>
        <w:t>)</w:t>
      </w:r>
      <w:r>
        <w:t>=</w:t>
      </w:r>
      <w:r>
        <w:t>0,3</w:t>
      </w:r>
      <w:r>
        <w:t>0,6</w:t>
      </w:r>
      <w:r>
        <w:t>=</w:t>
      </w:r>
      <w:r>
        <w:t>0,5</w:t>
      </w:r>
      <w:r>
        <w:t>PB=(PA¯B)/(PA)=(0,3)/(0,6)=0,5</w:t>
      </w:r>
      <w:r>
        <w:t>.</w:t>
      </w:r>
      <w:r>
        <w:br/>
      </w:r>
      <w:r>
        <w:t xml:space="preserve">•A và B độc lập nên </w:t>
      </w:r>
      <w:r>
        <w:t>P</w:t>
      </w:r>
      <w:r>
        <w:t>(</w:t>
      </w:r>
      <w:r>
        <w:t>A</w:t>
      </w:r>
      <w:r>
        <w:t>∪</w:t>
      </w:r>
      <w:r>
        <w:t>B</w:t>
      </w:r>
      <w:r>
        <w:t>)</w:t>
      </w:r>
      <w:r>
        <w:t>=</w:t>
      </w:r>
      <w:r>
        <w:t>P</w:t>
      </w:r>
      <w:r>
        <w:t>(</w:t>
      </w:r>
      <w:r>
        <w:t>A</w:t>
      </w:r>
      <w:r>
        <w:t>)</w:t>
      </w:r>
      <w:r>
        <w:t>+</w:t>
      </w:r>
      <w:r>
        <w:t>P</w:t>
      </w:r>
      <w:r>
        <w:t>(</w:t>
      </w:r>
      <w:r>
        <w:t>B</w:t>
      </w:r>
      <w:r>
        <w:t>)</w:t>
      </w:r>
      <w:r>
        <w:t>−</w:t>
      </w:r>
      <w:r>
        <w:t>P</w:t>
      </w:r>
      <w:r>
        <w:t>(</w:t>
      </w:r>
      <w:r>
        <w:t>A</w:t>
      </w:r>
      <w:r>
        <w:t>)</w:t>
      </w:r>
      <w:r>
        <w:t>P</w:t>
      </w:r>
      <w:r>
        <w:t>(</w:t>
      </w:r>
      <w:r>
        <w:t>B</w:t>
      </w:r>
      <w:r>
        <w:t>)</w:t>
      </w:r>
      <w:r>
        <w:t>PA∪B=PA+PB−PAPB</w:t>
      </w:r>
      <w:r>
        <w:br/>
      </w:r>
      <w:r>
        <w:t xml:space="preserve"> </w:t>
      </w:r>
      <w:r>
        <w:t>=</w:t>
      </w:r>
      <w:r>
        <w:t>0,4</w:t>
      </w:r>
      <w:r>
        <w:t>+</w:t>
      </w:r>
      <w:r>
        <w:t>0,5</w:t>
      </w:r>
      <w:r>
        <w:t>−</w:t>
      </w:r>
      <w:r>
        <w:t>0,4.0,5</w:t>
      </w:r>
      <w:r>
        <w:t>=</w:t>
      </w:r>
      <w:r>
        <w:t>0,7</w:t>
      </w:r>
      <w:r>
        <w:t>=0,4+0,5−0,4.0,5=0,7</w:t>
      </w:r>
      <w:r>
        <w:t>.</w:t>
      </w:r>
      <w:r>
        <w:br/>
      </w:r>
      <w:r>
        <w:t xml:space="preserve">b) Vì </w:t>
      </w:r>
      <w:r>
        <w:t>¯</w:t>
      </w:r>
      <w:r>
        <w:t>¯</w:t>
      </w:r>
      <w:r>
        <w:t>¯</w:t>
      </w:r>
      <w:r>
        <w:t>A</w:t>
      </w:r>
      <w:r>
        <w:t>A¯</w:t>
      </w:r>
      <w:r>
        <w:t xml:space="preserve"> và B độc lập nên</w:t>
      </w:r>
      <w:r>
        <w:t xml:space="preserve"> </w:t>
      </w:r>
      <w:r>
        <w:t>P</w:t>
      </w:r>
      <w:r>
        <w:t>(</w:t>
      </w:r>
      <w:r>
        <w:t>¯</w:t>
      </w:r>
      <w:r>
        <w:t>¯</w:t>
      </w:r>
      <w:r>
        <w:t>¯</w:t>
      </w:r>
      <w:r>
        <w:t>A</w:t>
      </w:r>
      <w:r>
        <w:t>B</w:t>
      </w:r>
      <w:r>
        <w:t>)</w:t>
      </w:r>
      <w:r>
        <w:t>=</w:t>
      </w:r>
      <w:r>
        <w:t>P</w:t>
      </w:r>
      <w:r>
        <w:t>(</w:t>
      </w:r>
      <w:r>
        <w:t>¯</w:t>
      </w:r>
      <w:r>
        <w:t>¯</w:t>
      </w:r>
      <w:r>
        <w:t>¯</w:t>
      </w:r>
      <w:r>
        <w:t>A</w:t>
      </w:r>
      <w:r>
        <w:t>)</w:t>
      </w:r>
      <w:r>
        <w:t>.</w:t>
      </w:r>
      <w:r>
        <w:t>P</w:t>
      </w:r>
      <w:r>
        <w:t>(</w:t>
      </w:r>
      <w:r>
        <w:t>B</w:t>
      </w:r>
      <w:r>
        <w:t>)</w:t>
      </w:r>
      <w:r>
        <w:t>=</w:t>
      </w:r>
      <w:r>
        <w:t>0,4</w:t>
      </w:r>
      <w:r>
        <w:t>PA¯B=PA¯.PB=0,4</w:t>
      </w:r>
      <w:r>
        <w:br/>
      </w:r>
      <w:r>
        <w:t xml:space="preserve">Hay </w:t>
      </w:r>
      <w:r>
        <w:t>P</w:t>
      </w:r>
      <w:r>
        <w:t>(</w:t>
      </w:r>
      <w:r>
        <w:t>B</w:t>
      </w:r>
      <w:r>
        <w:t>)</w:t>
      </w:r>
      <w:r>
        <w:t>=</w:t>
      </w:r>
      <w:r>
        <w:t>0,4</w:t>
      </w:r>
      <w:r>
        <w:t>P</w:t>
      </w:r>
      <w:r>
        <w:t>(</w:t>
      </w:r>
      <w:r>
        <w:t>¯</w:t>
      </w:r>
      <w:r>
        <w:t>¯</w:t>
      </w:r>
      <w:r>
        <w:t>¯</w:t>
      </w:r>
      <w:r>
        <w:t>A</w:t>
      </w:r>
      <w:r>
        <w:t>)</w:t>
      </w:r>
      <w:r>
        <w:t>=</w:t>
      </w:r>
      <w:r>
        <w:t>0,4</w:t>
      </w:r>
      <w:r>
        <w:t>1</w:t>
      </w:r>
      <w:r>
        <w:t>−</w:t>
      </w:r>
      <w:r>
        <w:t>P</w:t>
      </w:r>
      <w:r>
        <w:t>(</w:t>
      </w:r>
      <w:r>
        <w:t>A</w:t>
      </w:r>
      <w:r>
        <w:t>)</w:t>
      </w:r>
      <w:r>
        <w:t>P(B)=(0,4)/(PA¯)=(0,4)/(1−PA)</w:t>
      </w:r>
      <w:r>
        <w:t>.</w:t>
      </w:r>
      <w:r>
        <w:br/>
      </w:r>
      <w:r>
        <w:t xml:space="preserve">Khi đó </w:t>
      </w:r>
      <w:r>
        <w:t>P</w:t>
      </w:r>
      <w:r>
        <w:t>(</w:t>
      </w:r>
      <w:r>
        <w:t>A</w:t>
      </w:r>
      <w:r>
        <w:t>∪</w:t>
      </w:r>
      <w:r>
        <w:t>B</w:t>
      </w:r>
      <w:r>
        <w:t>)</w:t>
      </w:r>
      <w:r>
        <w:t>=</w:t>
      </w:r>
      <w:r>
        <w:t>P</w:t>
      </w:r>
      <w:r>
        <w:t>(</w:t>
      </w:r>
      <w:r>
        <w:t>A</w:t>
      </w:r>
      <w:r>
        <w:t>)</w:t>
      </w:r>
      <w:r>
        <w:t>+</w:t>
      </w:r>
      <w:r>
        <w:t>P</w:t>
      </w:r>
      <w:r>
        <w:t>(</w:t>
      </w:r>
      <w:r>
        <w:t>B</w:t>
      </w:r>
      <w:r>
        <w:t>)</w:t>
      </w:r>
      <w:r>
        <w:t>−</w:t>
      </w:r>
      <w:r>
        <w:t>P</w:t>
      </w:r>
      <w:r>
        <w:t>(</w:t>
      </w:r>
      <w:r>
        <w:t>A</w:t>
      </w:r>
      <w:r>
        <w:t>)</w:t>
      </w:r>
      <w:r>
        <w:t>P</w:t>
      </w:r>
      <w:r>
        <w:t>(</w:t>
      </w:r>
      <w:r>
        <w:t>B</w:t>
      </w:r>
      <w:r>
        <w:t>)</w:t>
      </w:r>
      <w:r>
        <w:t>=</w:t>
      </w:r>
      <w:r>
        <w:t>0,9</w:t>
      </w:r>
      <w:r>
        <w:t>PA∪B=PA+PB−PAPB=0,9</w:t>
      </w:r>
      <w:r>
        <w:br/>
      </w:r>
      <w:r>
        <w:t>⇔</w:t>
      </w:r>
      <w:r>
        <w:t>P</w:t>
      </w:r>
      <w:r>
        <w:t>(</w:t>
      </w:r>
      <w:r>
        <w:t>A</w:t>
      </w:r>
      <w:r>
        <w:t>)</w:t>
      </w:r>
      <w:r>
        <w:t>+</w:t>
      </w:r>
      <w:r>
        <w:t>0,4</w:t>
      </w:r>
      <w:r>
        <w:t>1</w:t>
      </w:r>
      <w:r>
        <w:t>−</w:t>
      </w:r>
      <w:r>
        <w:t>P</w:t>
      </w:r>
      <w:r>
        <w:t>(</w:t>
      </w:r>
      <w:r>
        <w:t>A</w:t>
      </w:r>
      <w:r>
        <w:t>)</w:t>
      </w:r>
      <w:r>
        <w:t>−</w:t>
      </w:r>
      <w:r>
        <w:t>P</w:t>
      </w:r>
      <w:r>
        <w:t>(</w:t>
      </w:r>
      <w:r>
        <w:t>A</w:t>
      </w:r>
      <w:r>
        <w:t>)</w:t>
      </w:r>
      <w:r>
        <w:t>.</w:t>
      </w:r>
      <w:r>
        <w:t>0,4</w:t>
      </w:r>
      <w:r>
        <w:t>1</w:t>
      </w:r>
      <w:r>
        <w:t>−</w:t>
      </w:r>
      <w:r>
        <w:t>P</w:t>
      </w:r>
      <w:r>
        <w:t>(</w:t>
      </w:r>
      <w:r>
        <w:t>A</w:t>
      </w:r>
      <w:r>
        <w:t>)</w:t>
      </w:r>
      <w:r>
        <w:t>=</w:t>
      </w:r>
      <w:r>
        <w:t>0,9</w:t>
      </w:r>
      <w:r>
        <w:t>⇔PA+(0,4)/(1−PA)−PA.(0,4)/(1−PA)=0,9</w:t>
      </w:r>
      <w:r>
        <w:br/>
      </w:r>
      <w:r>
        <w:t>⇔</w:t>
      </w:r>
      <w:r>
        <w:t>5</w:t>
      </w:r>
      <w:r>
        <w:t>P</w:t>
      </w:r>
      <w:r>
        <w:t>(</w:t>
      </w:r>
      <w:r>
        <w:t>A</w:t>
      </w:r>
      <w:r>
        <w:t>)</w:t>
      </w:r>
      <w:r>
        <w:t>+</w:t>
      </w:r>
      <w:r>
        <w:t>2</w:t>
      </w:r>
      <w:r>
        <w:t>5</w:t>
      </w:r>
      <w:r>
        <w:t>=</w:t>
      </w:r>
      <w:r>
        <w:t>0,9</w:t>
      </w:r>
      <w:r>
        <w:t>⇔(5PA+2)/(5)=0,9</w:t>
      </w:r>
      <w:r>
        <w:br/>
      </w:r>
      <w:r>
        <w:t>⇔</w:t>
      </w:r>
      <w:r>
        <w:t>P</w:t>
      </w:r>
      <w:r>
        <w:t>(</w:t>
      </w:r>
      <w:r>
        <w:t>A</w:t>
      </w:r>
      <w:r>
        <w:t>)</w:t>
      </w:r>
      <w:r>
        <w:t>=</w:t>
      </w:r>
      <w:r>
        <w:t>0,5</w:t>
      </w:r>
      <w:r>
        <w:t>⇔PA=0,5</w:t>
      </w:r>
      <w:r>
        <w:t>.</w:t>
      </w:r>
      <w:r>
        <w:br/>
      </w:r>
      <w:r>
        <w:t>Với</w:t>
      </w:r>
      <w:r>
        <w:t>P</w:t>
      </w:r>
      <w:r>
        <w:t>(</w:t>
      </w:r>
      <w:r>
        <w:t>A</w:t>
      </w:r>
      <w:r>
        <w:t>)</w:t>
      </w:r>
      <w:r>
        <w:t>=</w:t>
      </w:r>
      <w:r>
        <w:t>0,5</w:t>
      </w:r>
      <w:r>
        <w:t>⇒</w:t>
      </w:r>
      <w:r>
        <w:t>P</w:t>
      </w:r>
      <w:r>
        <w:t>(</w:t>
      </w:r>
      <w:r>
        <w:t>B</w:t>
      </w:r>
      <w:r>
        <w:t>)</w:t>
      </w:r>
      <w:r>
        <w:t>=</w:t>
      </w:r>
      <w:r>
        <w:t>0,4</w:t>
      </w:r>
      <w:r>
        <w:t>0,5</w:t>
      </w:r>
      <w:r>
        <w:t>=</w:t>
      </w:r>
      <w:r>
        <w:t>0,8</w:t>
      </w:r>
      <w:r>
        <w:t>PA=0,5⇒PB=(0,4)/(0,5)=0,8</w:t>
      </w:r>
      <w:r>
        <w:t xml:space="preserve">; </w:t>
      </w:r>
      <w:r>
        <w:t>P</w:t>
      </w:r>
      <w:r>
        <w:t>(</w:t>
      </w:r>
      <w:r>
        <w:t>A</w:t>
      </w:r>
      <w:r>
        <w:t>B</w:t>
      </w:r>
      <w:r>
        <w:t>)</w:t>
      </w:r>
      <w:r>
        <w:t>=</w:t>
      </w:r>
      <w:r>
        <w:t>P</w:t>
      </w:r>
      <w:r>
        <w:t>(</w:t>
      </w:r>
      <w:r>
        <w:t>A</w:t>
      </w:r>
      <w:r>
        <w:t>)</w:t>
      </w:r>
      <w:r>
        <w:t>.</w:t>
      </w:r>
      <w:r>
        <w:t>P</w:t>
      </w:r>
      <w:r>
        <w:t>(</w:t>
      </w:r>
      <w:r>
        <w:t>B</w:t>
      </w:r>
      <w:r>
        <w:t>)</w:t>
      </w:r>
      <w:r>
        <w:t>=</w:t>
      </w:r>
      <w:r>
        <w:t>0,5.0,8</w:t>
      </w:r>
      <w:r>
        <w:t>=</w:t>
      </w:r>
      <w:r>
        <w:t>0,4</w:t>
      </w:r>
      <w:r>
        <w:t>PAB=PA.PB=0,5.0,8=0,4</w:t>
      </w:r>
      <w:r>
        <w:t>.</w:t>
      </w:r>
      <w:r>
        <w:br/>
      </w:r>
      <w:r>
        <w:rPr>
          <w:b/>
        </w:rPr>
        <w:t>Bài 5 trang 100 SBT Toán 11 Tập 2</w:t>
      </w:r>
      <w:r>
        <w:rPr>
          <w:b/>
        </w:rPr>
        <w:t xml:space="preserve">: </w:t>
      </w:r>
      <w:r>
        <w:t>Một hộp chứa 10 quả bóng xanh và 10 quả bóng đỏ có kích thước và khối lượng như nhau. Lấy ra ngẫu nhiên đồng thời 5 quả bóng từ hộp. Sử dụng sơ đồ hình cây, tính xác suất của biến cố “Có ít nhất 3 quả bóng xanh trong 5 quả bóng lấy ra”.</w:t>
      </w:r>
      <w:r>
        <w:br/>
      </w:r>
      <w:r>
        <w:rPr>
          <w:b/>
        </w:rPr>
        <w:t>Lời giải:</w:t>
      </w:r>
      <w:r>
        <w:br/>
      </w:r>
      <w:r>
        <w:t xml:space="preserve">Không gian mẫu của phép thử là </w:t>
      </w:r>
      <w:r>
        <w:t>C</w:t>
      </w:r>
      <w:r>
        <w:t>5</w:t>
      </w:r>
      <w:r>
        <w:t>20</w:t>
      </w:r>
      <w:r>
        <w:t>C205</w:t>
      </w:r>
      <w:r>
        <w:t>.</w:t>
      </w:r>
      <w:r>
        <w:br/>
      </w:r>
      <w:r>
        <w:t>Sơ đồ hình cây số trường hợp của các biến cố:</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0a9bef367374ae9b7b80b7e6ae317bc.jpg"/>
                    <pic:cNvPicPr/>
                  </pic:nvPicPr>
                  <pic:blipFill>
                    <a:blip r:embed="rId9"/>
                    <a:stretch>
                      <a:fillRect/>
                    </a:stretch>
                  </pic:blipFill>
                  <pic:spPr>
                    <a:xfrm>
                      <a:off x="0" y="0"/>
                      <a:ext cx="1905000" cy="1905000"/>
                    </a:xfrm>
                    <a:prstGeom prst="rect"/>
                  </pic:spPr>
                </pic:pic>
              </a:graphicData>
            </a:graphic>
          </wp:inline>
        </w:drawing>
      </w:r>
      <w:r>
        <w:br/>
      </w:r>
      <w:r>
        <w:t xml:space="preserve">Khi đó, xác suất của biến cố “Có ít nhất 3 quả bóng xanh trong 5 quả bóng lấy ra” là: </w:t>
      </w:r>
      <w:r>
        <w:t>C</w:t>
      </w:r>
      <w:r>
        <w:t>3</w:t>
      </w:r>
      <w:r>
        <w:t>10</w:t>
      </w:r>
      <w:r>
        <w:t>C</w:t>
      </w:r>
      <w:r>
        <w:t>2</w:t>
      </w:r>
      <w:r>
        <w:t>10</w:t>
      </w:r>
      <w:r>
        <w:t>+</w:t>
      </w:r>
      <w:r>
        <w:t>C</w:t>
      </w:r>
      <w:r>
        <w:t>4</w:t>
      </w:r>
      <w:r>
        <w:t>10</w:t>
      </w:r>
      <w:r>
        <w:t>C</w:t>
      </w:r>
      <w:r>
        <w:t>1</w:t>
      </w:r>
      <w:r>
        <w:t>10</w:t>
      </w:r>
      <w:r>
        <w:t>+</w:t>
      </w:r>
      <w:r>
        <w:t>C</w:t>
      </w:r>
      <w:r>
        <w:t>5</w:t>
      </w:r>
      <w:r>
        <w:t>10</w:t>
      </w:r>
      <w:r>
        <w:t>C</w:t>
      </w:r>
      <w:r>
        <w:t>5</w:t>
      </w:r>
      <w:r>
        <w:t>20</w:t>
      </w:r>
      <w:r>
        <w:t>=</w:t>
      </w:r>
      <w:r>
        <w:t>1</w:t>
      </w:r>
      <w:r>
        <w:t>2</w:t>
      </w:r>
      <w:r>
        <w:t>(C103C102+C104C101+C105)/(C205)=(1)/(2)</w:t>
      </w:r>
      <w:r>
        <w:t>.</w:t>
      </w:r>
      <w:r>
        <w:br/>
      </w:r>
      <w:r>
        <w:t xml:space="preserve">Vậy xác suất của biến cố “Có ít nhất 3 quả bóng xanh trong 5 quả bóng lấy ra” là </w:t>
      </w:r>
      <w:r>
        <w:t>1</w:t>
      </w:r>
      <w:r>
        <w:t>2</w:t>
      </w:r>
      <w:r>
        <w:t>.</w:t>
      </w:r>
      <w:r>
        <w:t>(1)/(2).</w:t>
      </w:r>
      <w:r>
        <w:br/>
      </w:r>
      <w:r>
        <w:rPr>
          <w:b/>
        </w:rPr>
        <w:t>Bài 6 trang 100 SBT Toán 11 Tập 2</w:t>
      </w:r>
      <w:r>
        <w:rPr>
          <w:b/>
        </w:rPr>
        <w:t xml:space="preserve">: </w:t>
      </w:r>
      <w:r>
        <w:t>Châu gieo một con xúc xắc cân đối và đồng chất liên tiếp cho đến khi xuất hiện mặt 6 chấm thì dừng lại. Sử dụng sơ đồ hình cây, tính xác suất của biến cố “Châu phải gieo không quá 3 lần để xuất hiện mặt 6 chấm”.</w:t>
      </w:r>
      <w:r>
        <w:br/>
      </w:r>
      <w:r>
        <w:rPr>
          <w:b/>
        </w:rPr>
        <w:t>Lời giải:</w:t>
      </w:r>
      <w:r>
        <w:br/>
      </w:r>
      <w:r>
        <w:t>Sơ đồ hình cây: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1107c3e4cc34fae883e68b061d12cc9.jpg"/>
                    <pic:cNvPicPr/>
                  </pic:nvPicPr>
                  <pic:blipFill>
                    <a:blip r:embed="rId10"/>
                    <a:stretch>
                      <a:fillRect/>
                    </a:stretch>
                  </pic:blipFill>
                  <pic:spPr>
                    <a:xfrm>
                      <a:off x="0" y="0"/>
                      <a:ext cx="1905000" cy="1905000"/>
                    </a:xfrm>
                    <a:prstGeom prst="rect"/>
                  </pic:spPr>
                </pic:pic>
              </a:graphicData>
            </a:graphic>
          </wp:inline>
        </w:drawing>
      </w:r>
      <w:r>
        <w:br/>
      </w:r>
      <w:r>
        <w:t>Xác suất của biến cố “Châu phải gieo không quá 3 lần để xuất hiện mặt 6 chấm” là:</w:t>
      </w:r>
      <w:r>
        <w:br/>
      </w:r>
      <w:r>
        <w:t>1</w:t>
      </w:r>
      <w:r>
        <w:t>6</w:t>
      </w:r>
      <w:r>
        <w:t>+</w:t>
      </w:r>
      <w:r>
        <w:t>5</w:t>
      </w:r>
      <w:r>
        <w:t>6</w:t>
      </w:r>
      <w:r>
        <w:t>.</w:t>
      </w:r>
      <w:r>
        <w:t>1</w:t>
      </w:r>
      <w:r>
        <w:t>6</w:t>
      </w:r>
      <w:r>
        <w:t>+</w:t>
      </w:r>
      <w:r>
        <w:t>(</w:t>
      </w:r>
      <w:r>
        <w:t>5</w:t>
      </w:r>
      <w:r>
        <w:t>6</w:t>
      </w:r>
      <w:r>
        <w:t>)</w:t>
      </w:r>
      <w:r>
        <w:t>2</w:t>
      </w:r>
      <w:r>
        <w:t>.</w:t>
      </w:r>
      <w:r>
        <w:t>1</w:t>
      </w:r>
      <w:r>
        <w:t>6</w:t>
      </w:r>
      <w:r>
        <w:t>+</w:t>
      </w:r>
      <w:r>
        <w:t>(</w:t>
      </w:r>
      <w:r>
        <w:t>5</w:t>
      </w:r>
      <w:r>
        <w:t>6</w:t>
      </w:r>
      <w:r>
        <w:t>)</w:t>
      </w:r>
      <w:r>
        <w:t>3</w:t>
      </w:r>
      <w:r>
        <w:t>=</w:t>
      </w:r>
      <w:r>
        <w:t>91</w:t>
      </w:r>
      <w:r>
        <w:t>216</w:t>
      </w:r>
      <w:r>
        <w:t>(1)/(6)+(5)/(6).(1)/(6)+(5)/(6)^(2).(1)/(6)+(5)/(6)^(3)=(91)/(216)</w:t>
      </w:r>
      <w:r>
        <w:t>.</w:t>
      </w:r>
      <w:r>
        <w:br/>
      </w:r>
      <w:r>
        <w:t xml:space="preserve">Vậy xác suất của biến cố “Châu phải gieo không quá 3 lần để xuất hiện mặt 6 chấm” là </w:t>
      </w:r>
      <w:r>
        <w:t>91</w:t>
      </w:r>
      <w:r>
        <w:t>216</w:t>
      </w:r>
      <w:r>
        <w:t>(91)/(216)</w:t>
      </w:r>
      <w:r>
        <w:t>.</w:t>
      </w:r>
      <w:r>
        <w:br/>
      </w:r>
      <w:r>
        <w:rPr>
          <w:b/>
        </w:rPr>
        <w:t>Bài 7 trang 100 SBT Toán 11 Tập 2</w:t>
      </w:r>
      <w:r>
        <w:rPr>
          <w:b/>
        </w:rPr>
        <w:t xml:space="preserve">: </w:t>
      </w:r>
      <w:r>
        <w:t>Trong một trò chơi, Dương chọn ra 5 số từ 100 số tự nhiên đầu tiên. Sau đó, người ta chọn ra ngẫu nhiên 3 số may mắn từ 100 số tự nhiên đầu tiên đó. Tính xác suất của các biến cố:</w:t>
      </w:r>
      <w:r>
        <w:br/>
      </w:r>
      <w:r>
        <w:t>A: “Không có số may mắn nào trong 5 số Dương đã chọn”;</w:t>
      </w:r>
      <w:r>
        <w:br/>
      </w:r>
      <w:r>
        <w:t>B: “Có đúng 1 số may mắn trong 5 số Dương đã chọn”.</w:t>
      </w:r>
      <w:r>
        <w:br/>
      </w:r>
      <w:r>
        <w:rPr>
          <w:b/>
        </w:rPr>
        <w:t>Lời giải:</w:t>
      </w:r>
      <w:r>
        <w:br/>
      </w:r>
      <w:r>
        <w:t xml:space="preserve">Không gian mẫu của phép thử là </w:t>
      </w:r>
      <w:r>
        <w:t>n</w:t>
      </w:r>
      <w:r>
        <w:t>(</w:t>
      </w:r>
      <w:r>
        <w:t>Ω</w:t>
      </w:r>
      <w:r>
        <w:t>)</w:t>
      </w:r>
      <w:r>
        <w:t>=</w:t>
      </w:r>
      <w:r>
        <w:t>C</w:t>
      </w:r>
      <w:r>
        <w:t>95</w:t>
      </w:r>
      <w:r>
        <w:t>100</w:t>
      </w:r>
      <w:r>
        <w:t>.</w:t>
      </w:r>
      <w:r>
        <w:t>nΩ=C10095.</w:t>
      </w:r>
      <w:r>
        <w:br/>
      </w:r>
      <w:r>
        <w:t xml:space="preserve">Biến cố A xảy ra khi 3 số may mắn nằm trong 95 số mà Dương không chọn. Số trường hợp xảy ra của biến cố A là </w:t>
      </w:r>
      <w:r>
        <w:t>n</w:t>
      </w:r>
      <w:r>
        <w:t>(</w:t>
      </w:r>
      <w:r>
        <w:t>C</w:t>
      </w:r>
      <w:r>
        <w:t>)</w:t>
      </w:r>
      <w:r>
        <w:t>=</w:t>
      </w:r>
      <w:r>
        <w:t>C</w:t>
      </w:r>
      <w:r>
        <w:t>3</w:t>
      </w:r>
      <w:r>
        <w:t>95</w:t>
      </w:r>
      <w:r>
        <w:t>nC=C953</w:t>
      </w:r>
      <w:r>
        <w:t>.</w:t>
      </w:r>
      <w:r>
        <w:br/>
      </w:r>
      <w:r>
        <w:t xml:space="preserve">Do đó xác suất của biến cố A là: </w:t>
      </w:r>
      <w:r>
        <w:t>P</w:t>
      </w:r>
      <w:r>
        <w:t>(</w:t>
      </w:r>
      <w:r>
        <w:t>A</w:t>
      </w:r>
      <w:r>
        <w:t>)</w:t>
      </w:r>
      <w:r>
        <w:t>=</w:t>
      </w:r>
      <w:r>
        <w:t>C</w:t>
      </w:r>
      <w:r>
        <w:t>3</w:t>
      </w:r>
      <w:r>
        <w:t>95</w:t>
      </w:r>
      <w:r>
        <w:t>C</w:t>
      </w:r>
      <w:r>
        <w:t>3</w:t>
      </w:r>
      <w:r>
        <w:t>100</w:t>
      </w:r>
      <w:r>
        <w:t>≈</w:t>
      </w:r>
      <w:r>
        <w:t>0,856</w:t>
      </w:r>
      <w:r>
        <w:t>PA=(C953)/(C1003)≈0,856</w:t>
      </w:r>
      <w:r>
        <w:t>.</w:t>
      </w:r>
      <w:r>
        <w:br/>
      </w:r>
      <w:r>
        <w:t xml:space="preserve">Biến cố B xảy ra khi trong 3 số may mắn, có 1 số Dương đã chọn, 2 số còn lại nằm trong 95 số mà Dương không chọn. Số trường hợp xảy ra của biến cố B là </w:t>
      </w:r>
      <w:r>
        <w:t>n</w:t>
      </w:r>
      <w:r>
        <w:t>(</w:t>
      </w:r>
      <w:r>
        <w:t>B</w:t>
      </w:r>
      <w:r>
        <w:t>)</w:t>
      </w:r>
      <w:r>
        <w:t>=</w:t>
      </w:r>
      <w:r>
        <w:t>C</w:t>
      </w:r>
      <w:r>
        <w:t>1</w:t>
      </w:r>
      <w:r>
        <w:t>95</w:t>
      </w:r>
      <w:r>
        <w:t>.</w:t>
      </w:r>
      <w:r>
        <w:t>C</w:t>
      </w:r>
      <w:r>
        <w:t>2</w:t>
      </w:r>
      <w:r>
        <w:t>95</w:t>
      </w:r>
      <w:r>
        <w:t>nB=C951.C952</w:t>
      </w:r>
      <w:r>
        <w:t>.</w:t>
      </w:r>
      <w:r>
        <w:br/>
      </w:r>
      <w:r>
        <w:t xml:space="preserve">Do đó, xác suất của biến cố B là: </w:t>
      </w:r>
      <w:r>
        <w:t>P</w:t>
      </w:r>
      <w:r>
        <w:t>(</w:t>
      </w:r>
      <w:r>
        <w:t>B</w:t>
      </w:r>
      <w:r>
        <w:t>)</w:t>
      </w:r>
      <w:r>
        <w:t>=</w:t>
      </w:r>
      <w:r>
        <w:t>C</w:t>
      </w:r>
      <w:r>
        <w:t>1</w:t>
      </w:r>
      <w:r>
        <w:t>95</w:t>
      </w:r>
      <w:r>
        <w:t>C</w:t>
      </w:r>
      <w:r>
        <w:t>2</w:t>
      </w:r>
      <w:r>
        <w:t>95</w:t>
      </w:r>
      <w:r>
        <w:t>C</w:t>
      </w:r>
      <w:r>
        <w:t>3</w:t>
      </w:r>
      <w:r>
        <w:t>100</w:t>
      </w:r>
      <w:r>
        <w:t>≈</w:t>
      </w:r>
      <w:r>
        <w:t>0,138</w:t>
      </w:r>
      <w:r>
        <w:t>PB=(C951C952)/(C1003)≈0,138</w:t>
      </w:r>
      <w:r>
        <w:t>.</w:t>
      </w:r>
      <w:r>
        <w:br/>
      </w:r>
      <w:r>
        <w:rPr>
          <w:b/>
        </w:rPr>
        <w:t>Bài 8 trang 100 SBT Toán 11 Tập 2</w:t>
      </w:r>
      <w:r>
        <w:rPr>
          <w:b/>
        </w:rPr>
        <w:t xml:space="preserve">: </w:t>
      </w:r>
      <w:r>
        <w:t>Một hộp chứa 3 quả bóng xanh và một số quả bóng đỏ có cùng kích thước và khối lượng. Lấy ra ngẫu nhiên 2 quả bóng từ hộp. Biết rằng xác suất của biến cố “Lấy được 2 quả bóng đỏ” gấp 5 lần xác suất của biến cố “Lấy được 2 quả bóng xanh”. Tính xác suất của biến cố “Lấy được 2 quả bóng có cùng màu”.</w:t>
      </w:r>
      <w:r>
        <w:br/>
      </w:r>
      <w:r>
        <w:rPr>
          <w:b/>
        </w:rPr>
        <w:t>Lời giải:</w:t>
      </w:r>
      <w:r>
        <w:br/>
      </w:r>
      <w:r>
        <w:t>Gọi n là số quả bóng đỏ trong hộp. Tổng số quả bóng trong hộp là n+3 quả.</w:t>
      </w:r>
      <w:r>
        <w:br/>
      </w:r>
      <w:r>
        <w:t xml:space="preserve">Không gian mẫu của phép thử là </w:t>
      </w:r>
      <w:r>
        <w:t>n</w:t>
      </w:r>
      <w:r>
        <w:t>(</w:t>
      </w:r>
      <w:r>
        <w:t>Ω</w:t>
      </w:r>
      <w:r>
        <w:t>)</w:t>
      </w:r>
      <w:r>
        <w:t>=</w:t>
      </w:r>
      <w:r>
        <w:t>C</w:t>
      </w:r>
      <w:r>
        <w:t>2</w:t>
      </w:r>
      <w:r>
        <w:t>n</w:t>
      </w:r>
      <w:r>
        <w:t>+</w:t>
      </w:r>
      <w:r>
        <w:t>3</w:t>
      </w:r>
      <w:r>
        <w:t>.</w:t>
      </w:r>
      <w:r>
        <w:t>nΩ=Cn+32.</w:t>
      </w:r>
      <w:r>
        <w:br/>
      </w:r>
      <w:r>
        <w:t xml:space="preserve">Số trường hợp xảy ra của biến cố “Lấy được 2 quả bóng xanh” là </w:t>
      </w:r>
      <w:r>
        <w:t>C</w:t>
      </w:r>
      <w:r>
        <w:t>2</w:t>
      </w:r>
      <w:r>
        <w:t>3</w:t>
      </w:r>
      <w:r>
        <w:t>C32</w:t>
      </w:r>
      <w:r>
        <w:t>.</w:t>
      </w:r>
      <w:r>
        <w:br/>
      </w:r>
      <w:r>
        <w:t xml:space="preserve">Xác suất lấy được 2 quả bóng xanh là </w:t>
      </w:r>
      <w:r>
        <w:t>C</w:t>
      </w:r>
      <w:r>
        <w:t>2</w:t>
      </w:r>
      <w:r>
        <w:t>3</w:t>
      </w:r>
      <w:r>
        <w:t>C</w:t>
      </w:r>
      <w:r>
        <w:t>2</w:t>
      </w:r>
      <w:r>
        <w:t>n</w:t>
      </w:r>
      <w:r>
        <w:t>+</w:t>
      </w:r>
      <w:r>
        <w:t>3</w:t>
      </w:r>
      <w:r>
        <w:t>(C32)/(Cn+32)</w:t>
      </w:r>
      <w:r>
        <w:t>.</w:t>
      </w:r>
      <w:r>
        <w:br/>
      </w:r>
      <w:r>
        <w:t xml:space="preserve">Số trường hợp xảy ra của biến cố “Lấy được 2 quả bóng đỏ” là </w:t>
      </w:r>
      <w:r>
        <w:t>C</w:t>
      </w:r>
      <w:r>
        <w:t>2</w:t>
      </w:r>
      <w:r>
        <w:t>n</w:t>
      </w:r>
      <w:r>
        <w:t>Cn2</w:t>
      </w:r>
      <w:r>
        <w:t>.</w:t>
      </w:r>
      <w:r>
        <w:br/>
      </w:r>
      <w:r>
        <w:t xml:space="preserve">Xác suất lấy được 2 quả bóng đỏ là </w:t>
      </w:r>
      <w:r>
        <w:t>C</w:t>
      </w:r>
      <w:r>
        <w:t>2</w:t>
      </w:r>
      <w:r>
        <w:t>n</w:t>
      </w:r>
      <w:r>
        <w:t>C</w:t>
      </w:r>
      <w:r>
        <w:t>2</w:t>
      </w:r>
      <w:r>
        <w:t>n</w:t>
      </w:r>
      <w:r>
        <w:t>+</w:t>
      </w:r>
      <w:r>
        <w:t>3</w:t>
      </w:r>
      <w:r>
        <w:t>(Cn2)/(Cn+32)</w:t>
      </w:r>
      <w:r>
        <w:t>.</w:t>
      </w:r>
      <w:r>
        <w:br/>
      </w:r>
      <w:r>
        <w:t>Theo đề bài, ta có:</w:t>
      </w:r>
      <w:r>
        <w:br/>
      </w:r>
      <w:r>
        <w:t>C</w:t>
      </w:r>
      <w:r>
        <w:t>2</w:t>
      </w:r>
      <w:r>
        <w:t>3</w:t>
      </w:r>
      <w:r>
        <w:t>C</w:t>
      </w:r>
      <w:r>
        <w:t>2</w:t>
      </w:r>
      <w:r>
        <w:t>n</w:t>
      </w:r>
      <w:r>
        <w:t>+</w:t>
      </w:r>
      <w:r>
        <w:t>3</w:t>
      </w:r>
      <w:r>
        <w:t>.5</w:t>
      </w:r>
      <w:r>
        <w:t>=</w:t>
      </w:r>
      <w:r>
        <w:t>C</w:t>
      </w:r>
      <w:r>
        <w:t>2</w:t>
      </w:r>
      <w:r>
        <w:t>n</w:t>
      </w:r>
      <w:r>
        <w:t>C</w:t>
      </w:r>
      <w:r>
        <w:t>2</w:t>
      </w:r>
      <w:r>
        <w:t>n</w:t>
      </w:r>
      <w:r>
        <w:t>+</w:t>
      </w:r>
      <w:r>
        <w:t>3</w:t>
      </w:r>
      <w:r>
        <w:t>⇔</w:t>
      </w:r>
      <w:r>
        <w:t>n</w:t>
      </w:r>
      <w:r>
        <w:t>(</w:t>
      </w:r>
      <w:r>
        <w:t>n</w:t>
      </w:r>
      <w:r>
        <w:t>−</w:t>
      </w:r>
      <w:r>
        <w:t>1</w:t>
      </w:r>
      <w:r>
        <w:t>)</w:t>
      </w:r>
      <w:r>
        <w:t>2</w:t>
      </w:r>
      <w:r>
        <w:t>=</w:t>
      </w:r>
      <w:r>
        <w:t>15</w:t>
      </w:r>
      <w:r>
        <w:t>⇔</w:t>
      </w:r>
      <w:r>
        <w:t>n</w:t>
      </w:r>
      <w:r>
        <w:t>=</w:t>
      </w:r>
      <w:r>
        <w:t>6</w:t>
      </w:r>
      <w:r>
        <w:t>(C32)/(Cn+32).5=(Cn2)/(Cn+32)⇔(nn−1)/(2)=15⇔n=6</w:t>
      </w:r>
      <w:r>
        <w:t xml:space="preserve"> (chọn) hoặc n = 5 (loại).</w:t>
      </w:r>
      <w:r>
        <w:br/>
      </w:r>
      <w:r>
        <w:t>Khi đó, xác suất của biến cố “Lấy được 2 quả bóng có cùng màu” là</w:t>
      </w:r>
      <w:r>
        <w:br/>
      </w:r>
      <w:r>
        <w:t>C</w:t>
      </w:r>
      <w:r>
        <w:t>2</w:t>
      </w:r>
      <w:r>
        <w:t>3</w:t>
      </w:r>
      <w:r>
        <w:t>C</w:t>
      </w:r>
      <w:r>
        <w:t>2</w:t>
      </w:r>
      <w:r>
        <w:t>n</w:t>
      </w:r>
      <w:r>
        <w:t>+</w:t>
      </w:r>
      <w:r>
        <w:t>3</w:t>
      </w:r>
      <w:r>
        <w:t>+</w:t>
      </w:r>
      <w:r>
        <w:t>C</w:t>
      </w:r>
      <w:r>
        <w:t>2</w:t>
      </w:r>
      <w:r>
        <w:t>n</w:t>
      </w:r>
      <w:r>
        <w:t>C</w:t>
      </w:r>
      <w:r>
        <w:t>2</w:t>
      </w:r>
      <w:r>
        <w:t>n</w:t>
      </w:r>
      <w:r>
        <w:t>+</w:t>
      </w:r>
      <w:r>
        <w:t>3</w:t>
      </w:r>
      <w:r>
        <w:t>=</w:t>
      </w:r>
      <w:r>
        <w:t>C</w:t>
      </w:r>
      <w:r>
        <w:t>2</w:t>
      </w:r>
      <w:r>
        <w:t>3</w:t>
      </w:r>
      <w:r>
        <w:t>C</w:t>
      </w:r>
      <w:r>
        <w:t>2</w:t>
      </w:r>
      <w:r>
        <w:t>6</w:t>
      </w:r>
      <w:r>
        <w:t>+</w:t>
      </w:r>
      <w:r>
        <w:t>3</w:t>
      </w:r>
      <w:r>
        <w:t>+</w:t>
      </w:r>
      <w:r>
        <w:t>C</w:t>
      </w:r>
      <w:r>
        <w:t>2</w:t>
      </w:r>
      <w:r>
        <w:t>6</w:t>
      </w:r>
      <w:r>
        <w:t>C</w:t>
      </w:r>
      <w:r>
        <w:t>2</w:t>
      </w:r>
      <w:r>
        <w:t>6</w:t>
      </w:r>
      <w:r>
        <w:t>+</w:t>
      </w:r>
      <w:r>
        <w:t>3</w:t>
      </w:r>
      <w:r>
        <w:t>=</w:t>
      </w:r>
      <w:r>
        <w:t>C</w:t>
      </w:r>
      <w:r>
        <w:t>2</w:t>
      </w:r>
      <w:r>
        <w:t>3</w:t>
      </w:r>
      <w:r>
        <w:t>C</w:t>
      </w:r>
      <w:r>
        <w:t>2</w:t>
      </w:r>
      <w:r>
        <w:t>9</w:t>
      </w:r>
      <w:r>
        <w:t>+</w:t>
      </w:r>
      <w:r>
        <w:t>C</w:t>
      </w:r>
      <w:r>
        <w:t>2</w:t>
      </w:r>
      <w:r>
        <w:t>6</w:t>
      </w:r>
      <w:r>
        <w:t>C</w:t>
      </w:r>
      <w:r>
        <w:t>2</w:t>
      </w:r>
      <w:r>
        <w:t>9</w:t>
      </w:r>
      <w:r>
        <w:t>=</w:t>
      </w:r>
      <w:r>
        <w:t>0,5</w:t>
      </w:r>
      <w:r>
        <w:t>(C32)/(Cn+32)+(Cn2)/(Cn+32)=(C32)/(C6+32)+(C62)/(C6+32)=(C32)/(C92)+(C62)/(C92)=0,5</w:t>
      </w:r>
      <w:r>
        <w:t>.</w:t>
      </w:r>
      <w:r>
        <w:br/>
      </w:r>
      <w:r>
        <w:t>Vậy xác suất của biến cố “Lấy được 2 quả bóng có cùng màu” là 0,5.</w:t>
      </w:r>
      <w:r>
        <w:br/>
      </w:r>
      <w:r>
        <w:rPr>
          <w:b/>
        </w:rPr>
        <w:t>Bài 9 trang 100 SBT Toán 11 Tập 2</w:t>
      </w:r>
      <w:r>
        <w:rPr>
          <w:b/>
        </w:rPr>
        <w:t xml:space="preserve">: </w:t>
      </w:r>
      <w:r>
        <w:t>Gieo ngẫu nhiên 3 con xúc xắc cân đối và đồng chất. Tính xác suất của biến cố A: “Tích số chấm xuất hiện trên mỗi con xúc xắc chia hết cho 15”.</w:t>
      </w:r>
      <w:r>
        <w:br/>
      </w:r>
      <w:r>
        <w:rPr>
          <w:b/>
        </w:rPr>
        <w:t>Lời giải:</w:t>
      </w:r>
      <w:r>
        <w:br/>
      </w:r>
      <w:r>
        <w:t>Gọi B là biến cố “Tích số chấm xuất hiện trên mỗi con xúc xắc không chia hết cho 5”, C là biến cố “Tích số chấm xuất hiện trên mỗi con xúc xắc không chia hết cho 3”.</w:t>
      </w:r>
      <w:r>
        <w:br/>
      </w:r>
      <w:r>
        <w:t xml:space="preserve">Khi đó A là biến cố đối của biến cố </w:t>
      </w:r>
      <w:r>
        <w:t>B</w:t>
      </w:r>
      <w:r>
        <w:t>∪</w:t>
      </w:r>
      <w:r>
        <w:t>C</w:t>
      </w:r>
      <w:r>
        <w:t>B∪C</w:t>
      </w:r>
      <w:r>
        <w:t>.</w:t>
      </w:r>
      <w:r>
        <w:br/>
      </w:r>
      <w:r>
        <w:t xml:space="preserve">• Các số chấm không chia hết cho 5 là 1, 2, 3, 4, 6 nên </w:t>
      </w:r>
      <w:r>
        <w:t>P</w:t>
      </w:r>
      <w:r>
        <w:t>(</w:t>
      </w:r>
      <w:r>
        <w:t>B</w:t>
      </w:r>
      <w:r>
        <w:t>)</w:t>
      </w:r>
      <w:r>
        <w:t>=</w:t>
      </w:r>
      <w:r>
        <w:t>5</w:t>
      </w:r>
      <w:r>
        <w:t>6</w:t>
      </w:r>
      <w:r>
        <w:t>PB=(5)/(6)</w:t>
      </w:r>
      <w:r>
        <w:t>.</w:t>
      </w:r>
      <w:r>
        <w:br/>
      </w:r>
      <w:r>
        <w:t xml:space="preserve">• Các số chấm không chia hết cho 3 là 1, 2, 4, 5 nên </w:t>
      </w:r>
      <w:r>
        <w:t>P</w:t>
      </w:r>
      <w:r>
        <w:t>(</w:t>
      </w:r>
      <w:r>
        <w:t>C</w:t>
      </w:r>
      <w:r>
        <w:t>)</w:t>
      </w:r>
      <w:r>
        <w:t>=</w:t>
      </w:r>
      <w:r>
        <w:t>4</w:t>
      </w:r>
      <w:r>
        <w:t>6</w:t>
      </w:r>
      <w:r>
        <w:t>PC=(4)/(6)</w:t>
      </w:r>
      <w:r>
        <w:t>.</w:t>
      </w:r>
      <w:r>
        <w:br/>
      </w:r>
      <w:r>
        <w:t xml:space="preserve">• Các số chấm không chia hết cho 3 và 5 là 1, 2, 4 nên </w:t>
      </w:r>
      <w:r>
        <w:t>P</w:t>
      </w:r>
      <w:r>
        <w:t>(</w:t>
      </w:r>
      <w:r>
        <w:t>B</w:t>
      </w:r>
      <w:r>
        <w:t>C</w:t>
      </w:r>
      <w:r>
        <w:t>)</w:t>
      </w:r>
      <w:r>
        <w:t>=</w:t>
      </w:r>
      <w:r>
        <w:t>3</w:t>
      </w:r>
      <w:r>
        <w:t>6</w:t>
      </w:r>
      <w:r>
        <w:t>PBC=(3)/(6)</w:t>
      </w:r>
      <w:r>
        <w:t>.</w:t>
      </w:r>
      <w:r>
        <w:br/>
      </w:r>
      <w:r>
        <w:t xml:space="preserve">Ta có </w:t>
      </w:r>
      <w:r>
        <w:t>P</w:t>
      </w:r>
      <w:r>
        <w:t>(</w:t>
      </w:r>
      <w:r>
        <w:t>B</w:t>
      </w:r>
      <w:r>
        <w:t>∪</w:t>
      </w:r>
      <w:r>
        <w:t>C</w:t>
      </w:r>
      <w:r>
        <w:t>)</w:t>
      </w:r>
      <w:r>
        <w:t>=</w:t>
      </w:r>
      <w:r>
        <w:t>P</w:t>
      </w:r>
      <w:r>
        <w:t>(</w:t>
      </w:r>
      <w:r>
        <w:t>B</w:t>
      </w:r>
      <w:r>
        <w:t>)</w:t>
      </w:r>
      <w:r>
        <w:t>+</w:t>
      </w:r>
      <w:r>
        <w:t>P</w:t>
      </w:r>
      <w:r>
        <w:t>(</w:t>
      </w:r>
      <w:r>
        <w:t>C</w:t>
      </w:r>
      <w:r>
        <w:t>)</w:t>
      </w:r>
      <w:r>
        <w:t>−</w:t>
      </w:r>
      <w:r>
        <w:t>P</w:t>
      </w:r>
      <w:r>
        <w:t>(</w:t>
      </w:r>
      <w:r>
        <w:t>B</w:t>
      </w:r>
      <w:r>
        <w:t>C</w:t>
      </w:r>
      <w:r>
        <w:t>)</w:t>
      </w:r>
      <w:r>
        <w:t>PB∪C=PB+PC−PBC</w:t>
      </w:r>
      <w:r>
        <w:br/>
      </w:r>
      <w:r>
        <w:t xml:space="preserve"> </w:t>
      </w:r>
      <w:r>
        <w:t>=</w:t>
      </w:r>
      <w:r>
        <w:t>(</w:t>
      </w:r>
      <w:r>
        <w:t>5</w:t>
      </w:r>
      <w:r>
        <w:t>6</w:t>
      </w:r>
      <w:r>
        <w:t>)</w:t>
      </w:r>
      <w:r>
        <w:t>3</w:t>
      </w:r>
      <w:r>
        <w:t>+</w:t>
      </w:r>
      <w:r>
        <w:t>(</w:t>
      </w:r>
      <w:r>
        <w:t>4</w:t>
      </w:r>
      <w:r>
        <w:t>6</w:t>
      </w:r>
      <w:r>
        <w:t>)</w:t>
      </w:r>
      <w:r>
        <w:t>3</w:t>
      </w:r>
      <w:r>
        <w:t>−</w:t>
      </w:r>
      <w:r>
        <w:t>(</w:t>
      </w:r>
      <w:r>
        <w:t>3</w:t>
      </w:r>
      <w:r>
        <w:t>6</w:t>
      </w:r>
      <w:r>
        <w:t>)</w:t>
      </w:r>
      <w:r>
        <w:t>3</w:t>
      </w:r>
      <w:r>
        <w:t>=</w:t>
      </w:r>
      <w:r>
        <w:t>3</w:t>
      </w:r>
      <w:r>
        <w:t>4</w:t>
      </w:r>
      <w:r>
        <w:t>=(5)/(6)^(3)+(4)/(6)^(3)−(3)/(6)^(3)=(3)/(4)</w:t>
      </w:r>
      <w:r>
        <w:t>.</w:t>
      </w:r>
      <w:r>
        <w:br/>
      </w:r>
      <w:r>
        <w:t>Do đó xác suất của biến cố A là</w:t>
      </w:r>
      <w:r>
        <w:br/>
      </w:r>
      <w:r>
        <w:t>P</w:t>
      </w:r>
      <w:r>
        <w:t>(</w:t>
      </w:r>
      <w:r>
        <w:t>A</w:t>
      </w:r>
      <w:r>
        <w:t>)</w:t>
      </w:r>
      <w:r>
        <w:t>=</w:t>
      </w:r>
      <w:r>
        <w:t>1</w:t>
      </w:r>
      <w:r>
        <w:t>−</w:t>
      </w:r>
      <w:r>
        <w:t>P</w:t>
      </w:r>
      <w:r>
        <w:t>(</w:t>
      </w:r>
      <w:r>
        <w:t>B</w:t>
      </w:r>
      <w:r>
        <w:t>∪</w:t>
      </w:r>
      <w:r>
        <w:t>C</w:t>
      </w:r>
      <w:r>
        <w:t>)</w:t>
      </w:r>
      <w:r>
        <w:t>=</w:t>
      </w:r>
      <w:r>
        <w:t>1</w:t>
      </w:r>
      <w:r>
        <w:t>−</w:t>
      </w:r>
      <w:r>
        <w:t>3</w:t>
      </w:r>
      <w:r>
        <w:t>4</w:t>
      </w:r>
      <w:r>
        <w:t>=</w:t>
      </w:r>
      <w:r>
        <w:t>1</w:t>
      </w:r>
      <w:r>
        <w:t>4</w:t>
      </w:r>
      <w:r>
        <w:t>.</w:t>
      </w:r>
      <w:r>
        <w:t>PA=1−PB∪C=1−(3)/(4)=(1)/(4).</w:t>
      </w:r>
      <w:r>
        <w:br/>
      </w:r>
      <w:r>
        <w:rPr>
          <w:b/>
        </w:rPr>
        <w:t>Bài 10 trang 100 SBT Toán 11 Tập 2</w:t>
      </w:r>
      <w:r>
        <w:rPr>
          <w:b/>
        </w:rPr>
        <w:t xml:space="preserve">: </w:t>
      </w:r>
      <w:r>
        <w:t>Một hộp chứa 40 tấm thẻ cùng loại được đánh số lần lượt từ 1 đến 40. Lấy ra ngẫu nhiên đồng thời hai thẻ từ hộp. Tính xác suất của các biến cố:</w:t>
      </w:r>
      <w:r>
        <w:br/>
      </w:r>
      <w:r>
        <w:t>a) “Tổng các số ghi trên 2 thẻ lấy ra nhỏ hơn 4 hoặc lớn hơn 76”;</w:t>
      </w:r>
      <w:r>
        <w:br/>
      </w:r>
      <w:r>
        <w:t>b) “Tích các số ghi trên 2 thẻ lấy ra chia hết cho 10”.</w:t>
      </w:r>
      <w:r>
        <w:br/>
      </w:r>
      <w:r>
        <w:rPr>
          <w:b/>
        </w:rPr>
        <w:t>Lời giải:</w:t>
      </w:r>
      <w:r>
        <w:br/>
      </w:r>
      <w:r>
        <w:t>a) Gọi A là biến cố “Tổng các số ghi trên 2 thẻ lấy ra nhỏ hơn 4 hoặc lớn hơn 76”. A</w:t>
      </w:r>
      <w:r>
        <w:rPr>
          <w:vertAlign w:val="subscript"/>
        </w:rPr>
        <w:t>1</w:t>
      </w:r>
      <w:r>
        <w:t xml:space="preserve"> là biến cố “Tổng các số ghi trên 2 thẻ lấy ra nhỏ hơn 4” và A</w:t>
      </w:r>
      <w:r>
        <w:rPr>
          <w:vertAlign w:val="subscript"/>
        </w:rPr>
        <w:t>2</w:t>
      </w:r>
      <w:r>
        <w:t xml:space="preserve"> là biến cố “Tổng các số ghi trên 2 thẻ lấy ra lớn hơn 76”.</w:t>
      </w:r>
      <w:r>
        <w:br/>
      </w:r>
      <w:r>
        <w:t xml:space="preserve">Khi đó </w:t>
      </w:r>
      <w:r>
        <w:t>A</w:t>
      </w:r>
      <w:r>
        <w:t>=</w:t>
      </w:r>
      <w:r>
        <w:t>A</w:t>
      </w:r>
      <w:r>
        <w:t>1</w:t>
      </w:r>
      <w:r>
        <w:t>∪</w:t>
      </w:r>
      <w:r>
        <w:t>A</w:t>
      </w:r>
      <w:r>
        <w:t>2</w:t>
      </w:r>
      <w:r>
        <w:t>A=A_(1)∪A_(2)</w:t>
      </w:r>
      <w:r>
        <w:t>.</w:t>
      </w:r>
      <w:r>
        <w:br/>
      </w:r>
      <w:r>
        <w:t xml:space="preserve">Không gian mẫu của phép thử là </w:t>
      </w:r>
      <w:r>
        <w:t>n</w:t>
      </w:r>
      <w:r>
        <w:t>(</w:t>
      </w:r>
      <w:r>
        <w:t>A</w:t>
      </w:r>
      <w:r>
        <w:t>)</w:t>
      </w:r>
      <w:r>
        <w:t>=</w:t>
      </w:r>
      <w:r>
        <w:t>C</w:t>
      </w:r>
      <w:r>
        <w:t>2</w:t>
      </w:r>
      <w:r>
        <w:t>40</w:t>
      </w:r>
      <w:r>
        <w:t>nA=C402</w:t>
      </w:r>
      <w:r>
        <w:t>.</w:t>
      </w:r>
      <w:r>
        <w:br/>
      </w:r>
      <w:r>
        <w:t>Biến cố A</w:t>
      </w:r>
      <w:r>
        <w:rPr>
          <w:vertAlign w:val="subscript"/>
        </w:rPr>
        <w:t>1</w:t>
      </w:r>
      <w:r>
        <w:t xml:space="preserve"> xảy ra khi 2 tấm thẻ được chọn ghi số 1 và 2. Do đó số trường hợp xảy ra của biến cố A</w:t>
      </w:r>
      <w:r>
        <w:rPr>
          <w:vertAlign w:val="subscript"/>
        </w:rPr>
        <w:t>1</w:t>
      </w:r>
      <w:r>
        <w:t xml:space="preserve"> là 1. Từ đó</w:t>
      </w:r>
      <w:r>
        <w:br/>
      </w:r>
      <w:r>
        <w:t xml:space="preserve"> </w:t>
      </w:r>
      <w:r>
        <w:t>P</w:t>
      </w:r>
      <w:r>
        <w:t>(</w:t>
      </w:r>
      <w:r>
        <w:t>A</w:t>
      </w:r>
      <w:r>
        <w:t>1</w:t>
      </w:r>
      <w:r>
        <w:t>)</w:t>
      </w:r>
      <w:r>
        <w:t>=</w:t>
      </w:r>
      <w:r>
        <w:t>1</w:t>
      </w:r>
      <w:r>
        <w:t>C</w:t>
      </w:r>
      <w:r>
        <w:t>2</w:t>
      </w:r>
      <w:r>
        <w:t>40</w:t>
      </w:r>
      <w:r>
        <w:t>=</w:t>
      </w:r>
      <w:r>
        <w:t>1</w:t>
      </w:r>
      <w:r>
        <w:t>780</w:t>
      </w:r>
      <w:r>
        <w:t>PA_(1)=(1)/(C402)=(1)/(780)</w:t>
      </w:r>
      <w:r>
        <w:t>.</w:t>
      </w:r>
      <w:r>
        <w:br/>
      </w:r>
      <w:r>
        <w:t>Biến cố A­</w:t>
      </w:r>
      <w:r>
        <w:rPr>
          <w:vertAlign w:val="subscript"/>
        </w:rPr>
        <w:t>2</w:t>
      </w:r>
      <w:r>
        <w:t xml:space="preserve"> xảy ra khi 2 tấm thẻ được chọn ghi số 37 và 40; 38 và 40; 39 và 40; 38 và 39. Do đó số trường hợp xảy ra của biến cố A</w:t>
      </w:r>
      <w:r>
        <w:rPr>
          <w:vertAlign w:val="subscript"/>
        </w:rPr>
        <w:t>2</w:t>
      </w:r>
      <w:r>
        <w:t xml:space="preserve"> là 4. Từ đó </w:t>
      </w:r>
      <w:r>
        <w:t>P</w:t>
      </w:r>
      <w:r>
        <w:t>(</w:t>
      </w:r>
      <w:r>
        <w:t>A</w:t>
      </w:r>
      <w:r>
        <w:t>2</w:t>
      </w:r>
      <w:r>
        <w:t>)</w:t>
      </w:r>
      <w:r>
        <w:t>=</w:t>
      </w:r>
      <w:r>
        <w:t>4</w:t>
      </w:r>
      <w:r>
        <w:t>C</w:t>
      </w:r>
      <w:r>
        <w:t>2</w:t>
      </w:r>
      <w:r>
        <w:t>40</w:t>
      </w:r>
      <w:r>
        <w:t>=</w:t>
      </w:r>
      <w:r>
        <w:t>1</w:t>
      </w:r>
      <w:r>
        <w:t>195</w:t>
      </w:r>
      <w:r>
        <w:t>PA_(2)=(4)/(C402)=(1)/(195)</w:t>
      </w:r>
      <w:r>
        <w:t>.</w:t>
      </w:r>
      <w:r>
        <w:br/>
      </w:r>
      <w:r>
        <w:t>Do A</w:t>
      </w:r>
      <w:r>
        <w:rPr>
          <w:vertAlign w:val="subscript"/>
        </w:rPr>
        <w:t>1</w:t>
      </w:r>
      <w:r>
        <w:t xml:space="preserve"> và A</w:t>
      </w:r>
      <w:r>
        <w:rPr>
          <w:vertAlign w:val="subscript"/>
        </w:rPr>
        <w:t>2</w:t>
      </w:r>
      <w:r>
        <w:t xml:space="preserve"> là hai biến cố xung khắc nên</w:t>
      </w:r>
      <w:r>
        <w:br/>
      </w:r>
      <w:r>
        <w:t>P</w:t>
      </w:r>
      <w:r>
        <w:t>(</w:t>
      </w:r>
      <w:r>
        <w:t>A</w:t>
      </w:r>
      <w:r>
        <w:t>)</w:t>
      </w:r>
      <w:r>
        <w:t>=</w:t>
      </w:r>
      <w:r>
        <w:t>P</w:t>
      </w:r>
      <w:r>
        <w:t>(</w:t>
      </w:r>
      <w:r>
        <w:t>A</w:t>
      </w:r>
      <w:r>
        <w:t>1</w:t>
      </w:r>
      <w:r>
        <w:t>∪</w:t>
      </w:r>
      <w:r>
        <w:t>A</w:t>
      </w:r>
      <w:r>
        <w:t>2</w:t>
      </w:r>
      <w:r>
        <w:t>)</w:t>
      </w:r>
      <w:r>
        <w:t>=</w:t>
      </w:r>
      <w:r>
        <w:t>P</w:t>
      </w:r>
      <w:r>
        <w:t>(</w:t>
      </w:r>
      <w:r>
        <w:t>A</w:t>
      </w:r>
      <w:r>
        <w:t>1</w:t>
      </w:r>
      <w:r>
        <w:t>)</w:t>
      </w:r>
      <w:r>
        <w:t>+</w:t>
      </w:r>
      <w:r>
        <w:t>P</w:t>
      </w:r>
      <w:r>
        <w:t>(</w:t>
      </w:r>
      <w:r>
        <w:t>A</w:t>
      </w:r>
      <w:r>
        <w:t>2</w:t>
      </w:r>
      <w:r>
        <w:t>)</w:t>
      </w:r>
      <w:r>
        <w:t>PA=PA_(1)∪A_(2)=PA_(1)+PA_(2)</w:t>
      </w:r>
      <w:r>
        <w:br/>
      </w:r>
      <w:r>
        <w:t xml:space="preserve"> </w:t>
      </w:r>
      <w:r>
        <w:t>=</w:t>
      </w:r>
      <w:r>
        <w:t>1</w:t>
      </w:r>
      <w:r>
        <w:t>780</w:t>
      </w:r>
      <w:r>
        <w:t>+</w:t>
      </w:r>
      <w:r>
        <w:t>1</w:t>
      </w:r>
      <w:r>
        <w:t>195</w:t>
      </w:r>
      <w:r>
        <w:t>=</w:t>
      </w:r>
      <w:r>
        <w:t>1</w:t>
      </w:r>
      <w:r>
        <w:t>156</w:t>
      </w:r>
      <w:r>
        <w:t>=(1)/(780)+(1)/(195)=(1)/(156)</w:t>
      </w:r>
      <w:r>
        <w:t>.</w:t>
      </w:r>
      <w:r>
        <w:br/>
      </w:r>
      <w:r>
        <w:t>b) Gọi B là biến cố “Tích các số ghi trên 2 thẻ lấy ra chia hết cho 10”, B</w:t>
      </w:r>
      <w:r>
        <w:rPr>
          <w:vertAlign w:val="subscript"/>
        </w:rPr>
        <w:t>1</w:t>
      </w:r>
      <w:r>
        <w:t xml:space="preserve"> là biến cố “Tích các số ghi trên 2 thẻ lấy ra không chia hết cho 5” và B</w:t>
      </w:r>
      <w:r>
        <w:rPr>
          <w:vertAlign w:val="subscript"/>
        </w:rPr>
        <w:t>2</w:t>
      </w:r>
      <w:r>
        <w:t xml:space="preserve"> là biến cố “Tích các số ghi trên 2 thẻ lấy ra không chia hết cho 2”.</w:t>
      </w:r>
      <w:r>
        <w:br/>
      </w:r>
      <w:r>
        <w:t xml:space="preserve">Khi đó B là biến cố đối của </w:t>
      </w:r>
      <w:r>
        <w:t>B</w:t>
      </w:r>
      <w:r>
        <w:t>1</w:t>
      </w:r>
      <w:r>
        <w:t>∪</w:t>
      </w:r>
      <w:r>
        <w:t>B</w:t>
      </w:r>
      <w:r>
        <w:t>2</w:t>
      </w:r>
      <w:r>
        <w:t>B_(1)∪B_(2)</w:t>
      </w:r>
      <w:r>
        <w:t>.</w:t>
      </w:r>
      <w:r>
        <w:br/>
      </w:r>
      <w:r>
        <w:t xml:space="preserve">Từ 1 đến 40 có 8 số chia hết cho 5 và 32 số không chia hết cho 5 nên </w:t>
      </w:r>
      <w:r>
        <w:t>n</w:t>
      </w:r>
      <w:r>
        <w:t>(</w:t>
      </w:r>
      <w:r>
        <w:t>B</w:t>
      </w:r>
      <w:r>
        <w:t>1</w:t>
      </w:r>
      <w:r>
        <w:t>)</w:t>
      </w:r>
      <w:r>
        <w:t>=</w:t>
      </w:r>
      <w:r>
        <w:t>C</w:t>
      </w:r>
      <w:r>
        <w:t>2</w:t>
      </w:r>
      <w:r>
        <w:t>32</w:t>
      </w:r>
      <w:r>
        <w:t>nB_(1)=C322</w:t>
      </w:r>
      <w:r>
        <w:br/>
      </w:r>
      <w:r>
        <w:t>P</w:t>
      </w:r>
      <w:r>
        <w:t>(</w:t>
      </w:r>
      <w:r>
        <w:t>B</w:t>
      </w:r>
      <w:r>
        <w:t>1</w:t>
      </w:r>
      <w:r>
        <w:t>)</w:t>
      </w:r>
      <w:r>
        <w:t>=</w:t>
      </w:r>
      <w:r>
        <w:t>C</w:t>
      </w:r>
      <w:r>
        <w:t>2</w:t>
      </w:r>
      <w:r>
        <w:t>32</w:t>
      </w:r>
      <w:r>
        <w:t>C</w:t>
      </w:r>
      <w:r>
        <w:t>2</w:t>
      </w:r>
      <w:r>
        <w:t>40</w:t>
      </w:r>
      <w:r>
        <w:t>=</w:t>
      </w:r>
      <w:r>
        <w:t>124</w:t>
      </w:r>
      <w:r>
        <w:t>195</w:t>
      </w:r>
      <w:r>
        <w:t>.</w:t>
      </w:r>
      <w:r>
        <w:t>PB_(1)=(C322)/(C402)=(124)/(195).</w:t>
      </w:r>
      <w:r>
        <w:br/>
      </w:r>
      <w:r>
        <w:t xml:space="preserve">Từ 1 đến 40 có 20 số chia hết cho 2 và 20 số không chia hết cho 2 nên </w:t>
      </w:r>
      <w:r>
        <w:t>n</w:t>
      </w:r>
      <w:r>
        <w:t>(</w:t>
      </w:r>
      <w:r>
        <w:t>B</w:t>
      </w:r>
      <w:r>
        <w:t>2</w:t>
      </w:r>
      <w:r>
        <w:t>)</w:t>
      </w:r>
      <w:r>
        <w:t>=</w:t>
      </w:r>
      <w:r>
        <w:t>C</w:t>
      </w:r>
      <w:r>
        <w:t>2</w:t>
      </w:r>
      <w:r>
        <w:t>20</w:t>
      </w:r>
      <w:r>
        <w:t>nB_(2)=C202</w:t>
      </w:r>
      <w:r>
        <w:br/>
      </w:r>
      <w:r>
        <w:t>P</w:t>
      </w:r>
      <w:r>
        <w:t>(</w:t>
      </w:r>
      <w:r>
        <w:t>B</w:t>
      </w:r>
      <w:r>
        <w:t>2</w:t>
      </w:r>
      <w:r>
        <w:t>)</w:t>
      </w:r>
      <w:r>
        <w:t>=</w:t>
      </w:r>
      <w:r>
        <w:t>C</w:t>
      </w:r>
      <w:r>
        <w:t>2</w:t>
      </w:r>
      <w:r>
        <w:t>20</w:t>
      </w:r>
      <w:r>
        <w:t>C</w:t>
      </w:r>
      <w:r>
        <w:t>2</w:t>
      </w:r>
      <w:r>
        <w:t>40</w:t>
      </w:r>
      <w:r>
        <w:t>=</w:t>
      </w:r>
      <w:r>
        <w:t>19</w:t>
      </w:r>
      <w:r>
        <w:t>78</w:t>
      </w:r>
      <w:r>
        <w:t>PB_(2)=(C202)/(C402)=(19)/(78)</w:t>
      </w:r>
      <w:r>
        <w:t>.</w:t>
      </w:r>
      <w:r>
        <w:br/>
      </w:r>
      <w:r>
        <w:t xml:space="preserve">Từ 1 đến 40 có 4 số chia hết cho 10 nên số các số không chia hết cho 2 và 5 là </w:t>
      </w:r>
      <w:r>
        <w:t>32</w:t>
      </w:r>
      <w:r>
        <w:t>−</w:t>
      </w:r>
      <w:r>
        <w:t>20</w:t>
      </w:r>
      <w:r>
        <w:t>+</w:t>
      </w:r>
      <w:r>
        <w:t>4</w:t>
      </w:r>
      <w:r>
        <w:t>=</w:t>
      </w:r>
      <w:r>
        <w:t>16</w:t>
      </w:r>
      <w:r>
        <w:t>32−20+4=16</w:t>
      </w:r>
      <w:r>
        <w:t xml:space="preserve"> số. Từ đó ta có</w:t>
      </w:r>
      <w:r>
        <w:br/>
      </w:r>
      <w:r>
        <w:t>P</w:t>
      </w:r>
      <w:r>
        <w:t>(</w:t>
      </w:r>
      <w:r>
        <w:t>B</w:t>
      </w:r>
      <w:r>
        <w:t>1</w:t>
      </w:r>
      <w:r>
        <w:t>B</w:t>
      </w:r>
      <w:r>
        <w:t>2</w:t>
      </w:r>
      <w:r>
        <w:t>)</w:t>
      </w:r>
      <w:r>
        <w:t>=</w:t>
      </w:r>
      <w:r>
        <w:t>C</w:t>
      </w:r>
      <w:r>
        <w:t>2</w:t>
      </w:r>
      <w:r>
        <w:t>16</w:t>
      </w:r>
      <w:r>
        <w:t>C</w:t>
      </w:r>
      <w:r>
        <w:t>2</w:t>
      </w:r>
      <w:r>
        <w:t>40</w:t>
      </w:r>
      <w:r>
        <w:t>=</w:t>
      </w:r>
      <w:r>
        <w:t>2</w:t>
      </w:r>
      <w:r>
        <w:t>13</w:t>
      </w:r>
      <w:r>
        <w:t>PB_(1)B_(2)=(C162)/(C402)=(2)/(13)</w:t>
      </w:r>
      <w:r>
        <w:t>.</w:t>
      </w:r>
      <w:r>
        <w:br/>
      </w:r>
      <w:r>
        <w:t xml:space="preserve">Ta có </w:t>
      </w:r>
      <w:r>
        <w:t>P</w:t>
      </w:r>
      <w:r>
        <w:t>(</w:t>
      </w:r>
      <w:r>
        <w:t>B</w:t>
      </w:r>
      <w:r>
        <w:t>1</w:t>
      </w:r>
      <w:r>
        <w:t>∪</w:t>
      </w:r>
      <w:r>
        <w:t>B</w:t>
      </w:r>
      <w:r>
        <w:t>2</w:t>
      </w:r>
      <w:r>
        <w:t>)</w:t>
      </w:r>
      <w:r>
        <w:t>=</w:t>
      </w:r>
      <w:r>
        <w:t>P</w:t>
      </w:r>
      <w:r>
        <w:t>(</w:t>
      </w:r>
      <w:r>
        <w:t>B</w:t>
      </w:r>
      <w:r>
        <w:t>1</w:t>
      </w:r>
      <w:r>
        <w:t>)</w:t>
      </w:r>
      <w:r>
        <w:t>+</w:t>
      </w:r>
      <w:r>
        <w:t>P</w:t>
      </w:r>
      <w:r>
        <w:t>(</w:t>
      </w:r>
      <w:r>
        <w:t>B</w:t>
      </w:r>
      <w:r>
        <w:t>2</w:t>
      </w:r>
      <w:r>
        <w:t>)</w:t>
      </w:r>
      <w:r>
        <w:t>−</w:t>
      </w:r>
      <w:r>
        <w:t>P</w:t>
      </w:r>
      <w:r>
        <w:t>(</w:t>
      </w:r>
      <w:r>
        <w:t>B</w:t>
      </w:r>
      <w:r>
        <w:t>1</w:t>
      </w:r>
      <w:r>
        <w:t>B</w:t>
      </w:r>
      <w:r>
        <w:t>2</w:t>
      </w:r>
      <w:r>
        <w:t>)</w:t>
      </w:r>
      <w:r>
        <w:t>PB_(1)∪B_(2)=PB_(1)+PB_(2)−PB_(1)B_(2)</w:t>
      </w:r>
      <w:r>
        <w:br/>
      </w:r>
      <w:r>
        <w:t>=</w:t>
      </w:r>
      <w:r>
        <w:t>124</w:t>
      </w:r>
      <w:r>
        <w:t>195</w:t>
      </w:r>
      <w:r>
        <w:t>+</w:t>
      </w:r>
      <w:r>
        <w:t>19</w:t>
      </w:r>
      <w:r>
        <w:t>78</w:t>
      </w:r>
      <w:r>
        <w:t>−</w:t>
      </w:r>
      <w:r>
        <w:t>2</w:t>
      </w:r>
      <w:r>
        <w:t>13</w:t>
      </w:r>
      <w:r>
        <w:t>=</w:t>
      </w:r>
      <w:r>
        <w:t>283</w:t>
      </w:r>
      <w:r>
        <w:t>390</w:t>
      </w:r>
      <w:r>
        <w:t>=(124)/(195)+(19)/(78)−(2)/(13)=(283)/(390)</w:t>
      </w:r>
      <w:r>
        <w:t>.</w:t>
      </w:r>
      <w:r>
        <w:br/>
      </w:r>
      <w:r>
        <w:t>Vậy xác suất của biến cố B “Tích các số ghi trên 2 thẻ lấy ra chia hết cho 10” là</w:t>
      </w:r>
      <w:r>
        <w:br/>
      </w:r>
      <w:r>
        <w:t>P</w:t>
      </w:r>
      <w:r>
        <w:t>(</w:t>
      </w:r>
      <w:r>
        <w:t>B</w:t>
      </w:r>
      <w:r>
        <w:t>)</w:t>
      </w:r>
      <w:r>
        <w:t>=</w:t>
      </w:r>
      <w:r>
        <w:t>1</w:t>
      </w:r>
      <w:r>
        <w:t>−</w:t>
      </w:r>
      <w:r>
        <w:t>P</w:t>
      </w:r>
      <w:r>
        <w:t>(</w:t>
      </w:r>
      <w:r>
        <w:t>B</w:t>
      </w:r>
      <w:r>
        <w:t>1</w:t>
      </w:r>
      <w:r>
        <w:t>∪</w:t>
      </w:r>
      <w:r>
        <w:t>B</w:t>
      </w:r>
      <w:r>
        <w:t>2</w:t>
      </w:r>
      <w:r>
        <w:t>)</w:t>
      </w:r>
      <w:r>
        <w:t>=</w:t>
      </w:r>
      <w:r>
        <w:t>1</w:t>
      </w:r>
      <w:r>
        <w:t>−</w:t>
      </w:r>
      <w:r>
        <w:t>283</w:t>
      </w:r>
      <w:r>
        <w:t>390</w:t>
      </w:r>
      <w:r>
        <w:t>=</w:t>
      </w:r>
      <w:r>
        <w:t>107</w:t>
      </w:r>
      <w:r>
        <w:t>390</w:t>
      </w:r>
      <w:r>
        <w:t>.</w:t>
      </w:r>
      <w:r>
        <w:t>PB=1−PB_(1)∪B_(2)=1−(283)/(390)=(107)/(390).</w:t>
      </w:r>
      <w:r>
        <w:br/>
      </w:r>
      <w:r>
        <w:rPr>
          <w:b/>
        </w:rPr>
        <w:t>Lý thuyết Biến cố hợp và quy tắc cộng xác suất</w:t>
      </w:r>
      <w:r>
        <w:br/>
      </w:r>
      <w:r>
        <w:rPr>
          <w:b/>
        </w:rPr>
        <w:t>1. Biến cố hợp</w:t>
      </w:r>
      <w:r>
        <w:br/>
      </w:r>
      <w:r>
        <w:t xml:space="preserve">Cho hai biến cố A và B. Biến cố: “A hoặc B xảy ra”, kí hiệu là </w:t>
      </w:r>
      <w:r>
        <w:t>A</w:t>
      </w:r>
      <w:r>
        <w:t>∪</w:t>
      </w:r>
      <w:r>
        <w:t>B</w:t>
      </w:r>
      <w:r>
        <w:t>A∪B</w:t>
      </w:r>
      <w:r>
        <w:t xml:space="preserve"> được gọi là </w:t>
      </w:r>
      <w:r>
        <w:rPr>
          <w:i/>
        </w:rPr>
        <w:t>biến cố hợp</w:t>
      </w:r>
      <w:r>
        <w:t xml:space="preserve"> của A và B.</w:t>
      </w:r>
      <w:r>
        <w:br/>
      </w:r>
      <w:r>
        <w:drawing>
          <wp:inline xmlns:a="http://schemas.openxmlformats.org/drawingml/2006/main" xmlns:pic="http://schemas.openxmlformats.org/drawingml/2006/picture">
            <wp:extent cx="2867025" cy="1914525"/>
            <wp:docPr id="3" name="Picture 3"/>
            <wp:cNvGraphicFramePr>
              <a:graphicFrameLocks noChangeAspect="1"/>
            </wp:cNvGraphicFramePr>
            <a:graphic>
              <a:graphicData uri="http://schemas.openxmlformats.org/drawingml/2006/picture">
                <pic:pic>
                  <pic:nvPicPr>
                    <pic:cNvPr id="0" name="temp_inline_f2938b7a4bad48e5b7465f6b7246800a.jpg"/>
                    <pic:cNvPicPr/>
                  </pic:nvPicPr>
                  <pic:blipFill>
                    <a:blip r:embed="rId11"/>
                    <a:stretch>
                      <a:fillRect/>
                    </a:stretch>
                  </pic:blipFill>
                  <pic:spPr>
                    <a:xfrm>
                      <a:off x="0" y="0"/>
                      <a:ext cx="2867025" cy="1914525"/>
                    </a:xfrm>
                    <a:prstGeom prst="rect"/>
                  </pic:spPr>
                </pic:pic>
              </a:graphicData>
            </a:graphic>
          </wp:inline>
        </w:drawing>
      </w:r>
      <w:r>
        <w:br/>
      </w:r>
      <w:r>
        <w:rPr>
          <w:b/>
        </w:rPr>
        <w:t xml:space="preserve">Chú ý: </w:t>
      </w:r>
      <w:r>
        <w:t xml:space="preserve">Biến cố </w:t>
      </w:r>
      <w:r>
        <w:t>A</w:t>
      </w:r>
      <w:r>
        <w:t>∪</w:t>
      </w:r>
      <w:r>
        <w:t>B</w:t>
      </w:r>
      <w:r>
        <w:t>A∪B</w:t>
      </w:r>
      <w:r>
        <w:t xml:space="preserve"> xảy ra khi có ít nhất một trong hai biến cố A và B xảy ra. Tập hợp mô tả biến cố </w:t>
      </w:r>
      <w:r>
        <w:t>A</w:t>
      </w:r>
      <w:r>
        <w:t>∪</w:t>
      </w:r>
      <w:r>
        <w:t>B</w:t>
      </w:r>
      <w:r>
        <w:t>A∪B</w:t>
      </w:r>
      <w:r>
        <w:t xml:space="preserve"> là hợp của hai tập hợp mô tả biến cố A và biến cố B.</w:t>
      </w:r>
      <w:r>
        <w:br/>
      </w:r>
      <w:r>
        <w:rPr>
          <w:b/>
        </w:rPr>
        <w:t>2. Công thức cộng xác suất</w:t>
      </w:r>
      <w:r>
        <w:br/>
      </w:r>
      <w:r>
        <w:rPr>
          <w:b/>
        </w:rPr>
        <w:t>Quy tắc cộng cho hai biến cố xung khắc:</w:t>
      </w:r>
      <w:r>
        <w:br/>
      </w:r>
      <w:r>
        <w:t xml:space="preserve">Cho hai biến cố xung khắc A và B. Khi đó </w:t>
      </w:r>
      <w:r>
        <w:t>P</w:t>
      </w:r>
      <w:r>
        <w:t>(</w:t>
      </w:r>
      <w:r>
        <w:t>A</w:t>
      </w:r>
      <w:r>
        <w:t>∪</w:t>
      </w:r>
      <w:r>
        <w:t>B</w:t>
      </w:r>
      <w:r>
        <w:t>)</w:t>
      </w:r>
      <w:r>
        <w:t>=</w:t>
      </w:r>
      <w:r>
        <w:t>P</w:t>
      </w:r>
      <w:r>
        <w:t>(</w:t>
      </w:r>
      <w:r>
        <w:t>A</w:t>
      </w:r>
      <w:r>
        <w:t>)</w:t>
      </w:r>
      <w:r>
        <w:t>+</w:t>
      </w:r>
      <w:r>
        <w:t>P</w:t>
      </w:r>
      <w:r>
        <w:t>(</w:t>
      </w:r>
      <w:r>
        <w:t>B</w:t>
      </w:r>
      <w:r>
        <w:t>)</w:t>
      </w:r>
      <w:r>
        <w:t>P(A∪B)=P(A)+P(B)</w:t>
      </w:r>
      <w:r>
        <w:t>.</w:t>
      </w:r>
      <w:r>
        <w:br/>
      </w:r>
      <w:r>
        <w:rPr>
          <w:b/>
        </w:rPr>
        <w:t>Quy tắc cộng cho hai biến cố bất kì:</w:t>
      </w:r>
      <w:r>
        <w:br/>
      </w:r>
      <w:r>
        <w:t xml:space="preserve">Cho hai biến cố A và B. Khi đó </w:t>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t>.</w:t>
      </w:r>
      <w:r>
        <w:br/>
      </w:r>
      <w:r>
        <w:rPr>
          <w:b/>
        </w:rPr>
        <w:t>Sơ đồ tư duy Biến cố hợp và quy tắc cộng xác suất</w:t>
      </w:r>
      <w:r>
        <w:br/>
      </w:r>
      <w:r>
        <w:drawing>
          <wp:inline xmlns:a="http://schemas.openxmlformats.org/drawingml/2006/main" xmlns:pic="http://schemas.openxmlformats.org/drawingml/2006/picture">
            <wp:extent cx="7620000" cy="3524250"/>
            <wp:docPr id="4" name="Picture 4"/>
            <wp:cNvGraphicFramePr>
              <a:graphicFrameLocks noChangeAspect="1"/>
            </wp:cNvGraphicFramePr>
            <a:graphic>
              <a:graphicData uri="http://schemas.openxmlformats.org/drawingml/2006/picture">
                <pic:pic>
                  <pic:nvPicPr>
                    <pic:cNvPr id="0" name="temp_inline_6c1b00fb1da84f8c8d353588db3a2621.jpg"/>
                    <pic:cNvPicPr/>
                  </pic:nvPicPr>
                  <pic:blipFill>
                    <a:blip r:embed="rId12"/>
                    <a:stretch>
                      <a:fillRect/>
                    </a:stretch>
                  </pic:blipFill>
                  <pic:spPr>
                    <a:xfrm>
                      <a:off x="0" y="0"/>
                      <a:ext cx="7620000" cy="3524250"/>
                    </a:xfrm>
                    <a:prstGeom prst="rect"/>
                  </pic:spPr>
                </pic:pic>
              </a:graphicData>
            </a:graphic>
          </wp:inline>
        </w:drawing>
      </w:r>
      <w:r>
        <w:br/>
      </w:r>
      <w:r>
        <w:rPr>
          <w:b/>
        </w:rPr>
        <w:t>Xem thêm lời giải SBT Toán lớp 11 bộ sách Chân trời sáng tạo hay, chi tiết khác:</w:t>
      </w:r>
      <w:r>
        <w:br/>
      </w:r>
      <w:r>
        <w:t>Bài 4: Khoảng cách trong không gian</w:t>
      </w:r>
      <w:r>
        <w:br/>
      </w:r>
      <w:r>
        <w:t>Bài 5: Góc giữa đường thẳng và mặt phẳng. Góc nhị diện</w:t>
      </w:r>
      <w:r>
        <w:br/>
      </w:r>
      <w:r>
        <w:t>Bài tập cuối chương 8</w:t>
      </w:r>
      <w:r>
        <w:br/>
      </w:r>
      <w:r>
        <w:t>Bài 1: Biến cố giao và quy tắc nhân xác suất</w:t>
      </w:r>
      <w:r>
        <w:br/>
      </w:r>
      <w:r>
        <w:t>Bài tập cuối chương 9</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