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7</w:t>
      </w:r>
    </w:p>
    <w:p>
      <w:r>
        <w:rPr>
          <w:b/>
        </w:rPr>
        <w:t>Giải SBT Toán 11 Bài tập cuối chương 7</w:t>
      </w:r>
      <w:r>
        <w:br/>
      </w:r>
      <w:r>
        <w:rPr>
          <w:b/>
        </w:rPr>
        <w:t>A. TRẮC NGHIỆM</w:t>
      </w:r>
      <w:r>
        <w:br/>
      </w:r>
      <w:r>
        <w:rPr>
          <w:b/>
        </w:rPr>
        <w:t>Câu 1 trang 44 SBT Toán 11 Tập 2</w:t>
      </w:r>
      <w:r>
        <w:rPr>
          <w:b/>
        </w:rPr>
        <w:t xml:space="preserve">: </w:t>
      </w:r>
      <w:r>
        <w:t>Cho hàm số y =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 xml:space="preserve"> ‒ 2. Tiếp tuyến với đồ thị của hàm số tại điểm M(‒1; ‒6) có hệ số góc bằng:</w:t>
      </w:r>
      <w:r>
        <w:br/>
      </w:r>
      <w:r>
        <w:t>A. 18.</w:t>
      </w:r>
      <w:r>
        <w:br/>
      </w:r>
      <w:r>
        <w:t>B. ‒3.</w:t>
      </w:r>
      <w:r>
        <w:br/>
      </w:r>
      <w:r>
        <w:t>C. 7.</w:t>
      </w:r>
      <w:r>
        <w:br/>
      </w:r>
      <w:r>
        <w:t>D. 9.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 </w:t>
      </w:r>
      <w:r>
        <w:t>y</w:t>
      </w:r>
      <w:r>
        <w:t>′</w:t>
      </w:r>
      <w:r>
        <w:t>=</w:t>
      </w:r>
      <w:r>
        <w:t>3</w:t>
      </w:r>
      <w:r>
        <w:t>x</w:t>
      </w:r>
      <w:r>
        <w:t>2</w:t>
      </w:r>
      <w:r>
        <w:t>+</w:t>
      </w:r>
      <w:r>
        <w:t>6</w:t>
      </w:r>
      <w:r>
        <w:t>x</w:t>
      </w:r>
      <w:r>
        <w:t>y^(')=3x^(2)+6x</w:t>
      </w:r>
      <w:r>
        <w:t>.</w:t>
      </w:r>
      <w:r>
        <w:br/>
      </w:r>
      <w:r>
        <w:t xml:space="preserve">Tiếp tuyến với đồ thị của hàm số tại điểm M(‒1; ‒6) có hệ số góc bằng </w:t>
      </w:r>
      <w:r>
        <w:t>y</w:t>
      </w:r>
      <w:r>
        <w:t>′</w:t>
      </w:r>
      <w:r>
        <w:t>(</w:t>
      </w:r>
      <w:r>
        <w:t>−</w:t>
      </w:r>
      <w:r>
        <w:t>1</w:t>
      </w:r>
      <w:r>
        <w:t>)</w:t>
      </w:r>
      <w:r>
        <w:t>=</w:t>
      </w:r>
      <w:r>
        <w:t>−</w:t>
      </w:r>
      <w:r>
        <w:t>3</w:t>
      </w:r>
      <w:r>
        <w:t>y^(')−1=−3</w:t>
      </w:r>
      <w:r>
        <w:t>.</w:t>
      </w:r>
      <w:r>
        <w:br/>
      </w:r>
      <w:r>
        <w:rPr>
          <w:b/>
        </w:rPr>
        <w:t>Câu 2 trang 44 SBT Toán 11 Tập 2</w:t>
      </w:r>
      <w:r>
        <w:rPr>
          <w:b/>
        </w:rPr>
        <w:t xml:space="preserve">: </w:t>
      </w:r>
      <w:r>
        <w:t>Hàm số y = x</w:t>
      </w:r>
      <w:r>
        <w:rPr>
          <w:vertAlign w:val="superscript"/>
        </w:rPr>
        <w:t>3</w:t>
      </w:r>
      <w:r>
        <w:t xml:space="preserve"> ‒ 3x + 1 có đạo hàm tại x = ‒1 bằng</w:t>
      </w:r>
      <w:r>
        <w:br/>
      </w:r>
      <w:r>
        <w:t>A. 0.</w:t>
      </w:r>
      <w:r>
        <w:br/>
      </w:r>
      <w:r>
        <w:t>B. 6.</w:t>
      </w:r>
      <w:r>
        <w:br/>
      </w:r>
      <w:r>
        <w:t>C. ‒6.</w:t>
      </w:r>
      <w:r>
        <w:br/>
      </w:r>
      <w:r>
        <w:t>D. ‒1.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</w:t>
      </w:r>
      <w:r>
        <w:rPr>
          <w:b/>
        </w:rPr>
        <w:t xml:space="preserve"> A</w:t>
      </w:r>
      <w:r>
        <w:br/>
      </w:r>
      <w:r>
        <w:t xml:space="preserve">Ta có </w:t>
      </w:r>
      <w:r>
        <w:t>y</w:t>
      </w:r>
      <w:r>
        <w:t>′</w:t>
      </w:r>
      <w:r>
        <w:t>=</w:t>
      </w:r>
      <w:r>
        <w:t>3</w:t>
      </w:r>
      <w:r>
        <w:t>x</w:t>
      </w:r>
      <w:r>
        <w:t>2</w:t>
      </w:r>
      <w:r>
        <w:t>−</w:t>
      </w:r>
      <w:r>
        <w:t>3</w:t>
      </w:r>
      <w:r>
        <w:t>y^(')=3x^(2)−3</w:t>
      </w:r>
      <w:r>
        <w:t>.</w:t>
      </w:r>
      <w:r>
        <w:br/>
      </w:r>
      <w:r>
        <w:t>y</w:t>
      </w:r>
      <w:r>
        <w:t>′</w:t>
      </w:r>
      <w:r>
        <w:t>(</w:t>
      </w:r>
      <w:r>
        <w:t>−</w:t>
      </w:r>
      <w:r>
        <w:t>1</w:t>
      </w:r>
      <w:r>
        <w:t>)</w:t>
      </w:r>
      <w:r>
        <w:t>=</w:t>
      </w:r>
      <w:r>
        <w:t>0</w:t>
      </w:r>
      <w:r>
        <w:t>y^(')−1=0</w:t>
      </w:r>
      <w:r>
        <w:t>.</w:t>
      </w:r>
      <w:r>
        <w:br/>
      </w:r>
      <w:r>
        <w:rPr>
          <w:b/>
        </w:rPr>
        <w:t>Câu 3 trang 44 SBT Toán 11 Tập 2</w:t>
      </w:r>
      <w:r>
        <w:rPr>
          <w:b/>
        </w:rPr>
        <w:t xml:space="preserve">: </w:t>
      </w:r>
      <w:r>
        <w:t>Cho hai hàm số f(x) = 3x</w:t>
      </w:r>
      <w:r>
        <w:rPr>
          <w:vertAlign w:val="superscript"/>
        </w:rPr>
        <w:t>3</w:t>
      </w:r>
      <w:r>
        <w:t xml:space="preserve"> ‒ 3x</w:t>
      </w:r>
      <w:r>
        <w:rPr>
          <w:vertAlign w:val="superscript"/>
        </w:rPr>
        <w:t>2</w:t>
      </w:r>
      <w:r>
        <w:t xml:space="preserve"> + 6x ‒ 1 và g(x)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‒ 2. Bất phương trình </w:t>
      </w:r>
      <w:r>
        <w:t>f</w:t>
      </w:r>
      <w:r>
        <w:t>′′</w:t>
      </w:r>
      <w:r>
        <w:t>(</w:t>
      </w:r>
      <w:r>
        <w:t>x</w:t>
      </w:r>
      <w:r>
        <w:t>)</w:t>
      </w:r>
      <w:r>
        <w:t>−</w:t>
      </w:r>
      <w:r>
        <w:t>f</w:t>
      </w:r>
      <w:r>
        <w:t>′</w:t>
      </w:r>
      <w:r>
        <w:t>(</w:t>
      </w:r>
      <w:r>
        <w:t>x</w:t>
      </w:r>
      <w:r>
        <w:t>)</w:t>
      </w:r>
      <w:r>
        <w:t>+</w:t>
      </w:r>
      <w:r>
        <w:t>g</w:t>
      </w:r>
      <w:r>
        <w:t>′</w:t>
      </w:r>
      <w:r>
        <w:t>(</w:t>
      </w:r>
      <w:r>
        <w:t>x</w:t>
      </w:r>
      <w:r>
        <w:t>)</w:t>
      </w:r>
      <w:r>
        <w:t>−</w:t>
      </w:r>
      <w:r>
        <w:t>8</w:t>
      </w:r>
      <w:r>
        <w:t>≥</w:t>
      </w:r>
      <w:r>
        <w:t>0</w:t>
      </w:r>
      <w:r>
        <w:t>f^('')x−f^(')x+g^(')x−8≥0</w:t>
      </w:r>
      <w:r>
        <w:t xml:space="preserve"> có tập nghiệm là</w:t>
      </w:r>
      <w:r>
        <w:br/>
      </w:r>
      <w:r>
        <w:t xml:space="preserve">A. </w:t>
      </w:r>
      <w:r>
        <w:t>(</w:t>
      </w:r>
      <w:r>
        <w:t>1</w:t>
      </w:r>
      <w:r>
        <w:t>;</w:t>
      </w:r>
      <w:r>
        <w:t>10</w:t>
      </w:r>
      <w:r>
        <w:t>3</w:t>
      </w:r>
      <w:r>
        <w:t>)</w:t>
      </w:r>
      <w:r>
        <w:t>1;(10)/(3)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c48a50163084858b5d2a919f1a22da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D.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)</w:t>
      </w:r>
      <w:r>
        <w:t>∪</w:t>
      </w:r>
      <w:r>
        <w:t>(</w:t>
      </w:r>
      <w:r>
        <w:t>10</w:t>
      </w:r>
      <w:r>
        <w:t>3</w:t>
      </w:r>
      <w:r>
        <w:t>;</w:t>
      </w:r>
      <w:r>
        <w:t>+</w:t>
      </w:r>
      <w:r>
        <w:t>∞</w:t>
      </w:r>
      <w:r>
        <w:t>)</w:t>
      </w:r>
      <w:r>
        <w:t>−∞;1∪(10)/(3);+∞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Ta có:</w:t>
      </w:r>
      <w:r>
        <w:br/>
      </w:r>
      <w:r>
        <w:t xml:space="preserve">•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9</w:t>
      </w:r>
      <w:r>
        <w:t>x</w:t>
      </w:r>
      <w:r>
        <w:t>2</w:t>
      </w:r>
      <w:r>
        <w:t>−</w:t>
      </w:r>
      <w:r>
        <w:t>6</w:t>
      </w:r>
      <w:r>
        <w:t>x</w:t>
      </w:r>
      <w:r>
        <w:t>+</w:t>
      </w:r>
      <w:r>
        <w:t>6</w:t>
      </w:r>
      <w:r>
        <w:t>f^(')x=9x^(2)−6x+6</w:t>
      </w:r>
      <w:r>
        <w:br/>
      </w:r>
      <w:r>
        <w:t xml:space="preserve">• </w:t>
      </w:r>
      <w:r>
        <w:t>f</w:t>
      </w:r>
      <w:r>
        <w:t>′′</w:t>
      </w:r>
      <w:r>
        <w:t>(</w:t>
      </w:r>
      <w:r>
        <w:t>x</w:t>
      </w:r>
      <w:r>
        <w:t>)</w:t>
      </w:r>
      <w:r>
        <w:t>=</w:t>
      </w:r>
      <w:r>
        <w:t>18</w:t>
      </w:r>
      <w:r>
        <w:t>x</w:t>
      </w:r>
      <w:r>
        <w:t>−</w:t>
      </w:r>
      <w:r>
        <w:t>6</w:t>
      </w:r>
      <w:r>
        <w:t>f^('')x=18x−6</w:t>
      </w:r>
      <w:r>
        <w:br/>
      </w:r>
      <w:r>
        <w:t xml:space="preserve">• </w:t>
      </w:r>
      <w:r>
        <w:t>g</w:t>
      </w:r>
      <w:r>
        <w:t>′</w:t>
      </w:r>
      <w:r>
        <w:t>(</w:t>
      </w:r>
      <w:r>
        <w:t>x</w:t>
      </w:r>
      <w:r>
        <w:t>)</w:t>
      </w:r>
      <w:r>
        <w:t>=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g^(')x=3x^(2)+2x</w:t>
      </w:r>
      <w:r>
        <w:br/>
      </w:r>
      <w:r>
        <w:t xml:space="preserve">Từ đó </w:t>
      </w:r>
      <w:r>
        <w:t>f</w:t>
      </w:r>
      <w:r>
        <w:t>′′</w:t>
      </w:r>
      <w:r>
        <w:t>(</w:t>
      </w:r>
      <w:r>
        <w:t>x</w:t>
      </w:r>
      <w:r>
        <w:t>)</w:t>
      </w:r>
      <w:r>
        <w:t>−</w:t>
      </w:r>
      <w:r>
        <w:t>f</w:t>
      </w:r>
      <w:r>
        <w:t>′</w:t>
      </w:r>
      <w:r>
        <w:t>(</w:t>
      </w:r>
      <w:r>
        <w:t>x</w:t>
      </w:r>
      <w:r>
        <w:t>)</w:t>
      </w:r>
      <w:r>
        <w:t>+</w:t>
      </w:r>
      <w:r>
        <w:t>g</w:t>
      </w:r>
      <w:r>
        <w:t>′</w:t>
      </w:r>
      <w:r>
        <w:t>(</w:t>
      </w:r>
      <w:r>
        <w:t>x</w:t>
      </w:r>
      <w:r>
        <w:t>)</w:t>
      </w:r>
      <w:r>
        <w:t>−</w:t>
      </w:r>
      <w:r>
        <w:t>8</w:t>
      </w:r>
      <w:r>
        <w:t>≥</w:t>
      </w:r>
      <w:r>
        <w:t>0</w:t>
      </w:r>
      <w:r>
        <w:t>f^('')x−f^(')x+g^(')x−8≥0</w:t>
      </w:r>
      <w:r>
        <w:br/>
      </w:r>
      <w:r>
        <w:t>⇔</w:t>
      </w:r>
      <w:r>
        <w:t>18</w:t>
      </w:r>
      <w:r>
        <w:t>x</w:t>
      </w:r>
      <w:r>
        <w:t>−</w:t>
      </w:r>
      <w:r>
        <w:t>6</w:t>
      </w:r>
      <w:r>
        <w:t>−</w:t>
      </w:r>
      <w:r>
        <w:t>(</w:t>
      </w:r>
      <w:r>
        <w:t>9</w:t>
      </w:r>
      <w:r>
        <w:t>x</w:t>
      </w:r>
      <w:r>
        <w:t>2</w:t>
      </w:r>
      <w:r>
        <w:t>−</w:t>
      </w:r>
      <w:r>
        <w:t>6</w:t>
      </w:r>
      <w:r>
        <w:t>x</w:t>
      </w:r>
      <w:r>
        <w:t>+</w:t>
      </w:r>
      <w:r>
        <w:t>6</w:t>
      </w:r>
      <w:r>
        <w:t>)</w:t>
      </w:r>
      <w:r>
        <w:t>+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8</w:t>
      </w:r>
      <w:r>
        <w:t>≥</w:t>
      </w:r>
      <w:r>
        <w:t>0</w:t>
      </w:r>
      <w:r>
        <w:t>⇔</w:t>
      </w:r>
      <w:r>
        <w:t>−</w:t>
      </w:r>
      <w:r>
        <w:t>6</w:t>
      </w:r>
      <w:r>
        <w:t>x</w:t>
      </w:r>
      <w:r>
        <w:t>2</w:t>
      </w:r>
      <w:r>
        <w:t>+</w:t>
      </w:r>
      <w:r>
        <w:t>26</w:t>
      </w:r>
      <w:r>
        <w:t>x</w:t>
      </w:r>
      <w:r>
        <w:t>−</w:t>
      </w:r>
      <w:r>
        <w:t>20</w:t>
      </w:r>
      <w:r>
        <w:t>≥</w:t>
      </w:r>
      <w:r>
        <w:t>0</w:t>
      </w:r>
      <w:r>
        <w:t>⇔</w:t>
      </w:r>
      <w:r>
        <w:t>1</w:t>
      </w:r>
      <w:r>
        <w:t>≤</w:t>
      </w:r>
      <w:r>
        <w:t>x</w:t>
      </w:r>
      <w:r>
        <w:t>≤</w:t>
      </w:r>
      <w:r>
        <w:t>10</w:t>
      </w:r>
      <w:r>
        <w:t>3</w:t>
      </w:r>
      <w:r>
        <w:t>⇔18x−6−9x^(2)−6x+6+3x^(2)+2x−8≥0⇔−6x^(2)+26x−20≥0⇔1≤x≤(10)/(3)</w:t>
      </w:r>
      <w:r>
        <w:br/>
      </w:r>
      <w:r>
        <w:t xml:space="preserve">Vậy bất phương trình </w:t>
      </w:r>
      <w:r>
        <w:t>f</w:t>
      </w:r>
      <w:r>
        <w:t>′′</w:t>
      </w:r>
      <w:r>
        <w:t>(</w:t>
      </w:r>
      <w:r>
        <w:t>x</w:t>
      </w:r>
      <w:r>
        <w:t>)</w:t>
      </w:r>
      <w:r>
        <w:t>−</w:t>
      </w:r>
      <w:r>
        <w:t>f</w:t>
      </w:r>
      <w:r>
        <w:t>′</w:t>
      </w:r>
      <w:r>
        <w:t>(</w:t>
      </w:r>
      <w:r>
        <w:t>x</w:t>
      </w:r>
      <w:r>
        <w:t>)</w:t>
      </w:r>
      <w:r>
        <w:t>+</w:t>
      </w:r>
      <w:r>
        <w:t>g</w:t>
      </w:r>
      <w:r>
        <w:t>′</w:t>
      </w:r>
      <w:r>
        <w:t>(</w:t>
      </w:r>
      <w:r>
        <w:t>x</w:t>
      </w:r>
      <w:r>
        <w:t>)</w:t>
      </w:r>
      <w:r>
        <w:t>−</w:t>
      </w:r>
      <w:r>
        <w:t>8</w:t>
      </w:r>
      <w:r>
        <w:t>≥</w:t>
      </w:r>
      <w:r>
        <w:t>0</w:t>
      </w:r>
      <w:r>
        <w:t>f^('')x−f^(')x+g^(')x−8≥0</w:t>
      </w:r>
      <w:r>
        <w:t xml:space="preserve"> có tập nghiệm là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07ff59913f408daa484bdcdbede58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rPr>
          <w:b/>
        </w:rPr>
        <w:t>Câu 4 trang 44 SBT Toán 11 Tập 2</w:t>
      </w:r>
      <w:r>
        <w:rPr>
          <w:b/>
        </w:rPr>
        <w:t xml:space="preserve">: </w:t>
      </w:r>
      <w:r>
        <w:t xml:space="preserve">Hàm số 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3</w:t>
      </w:r>
      <w:r>
        <w:t>x</w:t>
      </w:r>
      <w:r>
        <w:t>+</w:t>
      </w:r>
      <w:r>
        <w:t>2</w:t>
      </w:r>
      <w:r>
        <w:t>y=(2x−1)/(3x+2)</w:t>
      </w:r>
      <w:r>
        <w:t xml:space="preserve"> có đạo hàm là</w:t>
      </w:r>
      <w:r>
        <w:br/>
      </w:r>
      <w:r>
        <w:t xml:space="preserve">A. </w:t>
      </w:r>
      <w:r>
        <w:t>y</w:t>
      </w:r>
      <w:r>
        <w:t>′</w:t>
      </w:r>
      <w:r>
        <w:t>=</w:t>
      </w:r>
      <w:r>
        <w:t>−</w:t>
      </w:r>
      <w:r>
        <w:t>1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y^(')=−(1)/(3x+2^(2))</w:t>
      </w:r>
      <w:r>
        <w:t>.</w:t>
      </w:r>
      <w:r>
        <w:br/>
      </w:r>
      <w:r>
        <w:t xml:space="preserve">B. </w:t>
      </w:r>
      <w:r>
        <w:t>y</w:t>
      </w:r>
      <w:r>
        <w:t>′</w:t>
      </w:r>
      <w:r>
        <w:t>=</w:t>
      </w:r>
      <w:r>
        <w:t>−</w:t>
      </w:r>
      <w:r>
        <w:t>7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y^(')=−(7)/(3x+2^(2))</w:t>
      </w:r>
      <w:r>
        <w:t>.</w:t>
      </w:r>
      <w:r>
        <w:br/>
      </w:r>
      <w:r>
        <w:t xml:space="preserve">C. </w:t>
      </w:r>
      <w:r>
        <w:t>y</w:t>
      </w:r>
      <w:r>
        <w:t>′</w:t>
      </w:r>
      <w:r>
        <w:t>=</w:t>
      </w:r>
      <w:r>
        <w:t>1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y^(')=(1)/(3x+2^(2))</w:t>
      </w:r>
      <w:r>
        <w:t>.</w:t>
      </w:r>
      <w:r>
        <w:br/>
      </w:r>
      <w:r>
        <w:t xml:space="preserve">D. </w:t>
      </w:r>
      <w:r>
        <w:t>y</w:t>
      </w:r>
      <w:r>
        <w:t>′</w:t>
      </w:r>
      <w:r>
        <w:t>=</w:t>
      </w:r>
      <w:r>
        <w:t>7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y^(')=(7)/(3x+2^(2))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y</w:t>
      </w:r>
      <w:r>
        <w:t>′</w:t>
      </w:r>
      <w:r>
        <w:t>=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′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−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′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=</w:t>
      </w:r>
      <w:r>
        <w:t>7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y^(')=(2x−1^(')3x+2−2x−13x+2^('))/(3x+2^(2))=(7)/(3x+2^(2))</w:t>
      </w:r>
      <w:r>
        <w:t>.</w:t>
      </w:r>
      <w:r>
        <w:br/>
      </w:r>
      <w:r>
        <w:rPr>
          <w:b/>
        </w:rPr>
        <w:t>Câu 5 trang 44 SBT Toán 11 Tập 2</w:t>
      </w:r>
      <w:r>
        <w:rPr>
          <w:b/>
        </w:rPr>
        <w:t xml:space="preserve">: </w:t>
      </w:r>
      <w:r>
        <w:t xml:space="preserve">Hàm số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y=(x−1)/(x+1)</w:t>
      </w:r>
      <w:r>
        <w:t xml:space="preserve"> có đạo hàm cấp hai tại x = 1 là</w:t>
      </w:r>
      <w:r>
        <w:br/>
      </w:r>
      <w:r>
        <w:t xml:space="preserve">A.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1</w:t>
      </w:r>
      <w:r>
        <w:t>4</w:t>
      </w:r>
      <w:r>
        <w:t>y^('')1=(1)/(4)</w:t>
      </w:r>
      <w:r>
        <w:t>.</w:t>
      </w:r>
      <w:r>
        <w:br/>
      </w:r>
      <w:r>
        <w:t xml:space="preserve">B.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−</w:t>
      </w:r>
      <w:r>
        <w:t>1</w:t>
      </w:r>
      <w:r>
        <w:t>4</w:t>
      </w:r>
      <w:r>
        <w:t>y^('')(1)=−(1)/(4)</w:t>
      </w:r>
      <w:r>
        <w:t>.</w:t>
      </w:r>
      <w:r>
        <w:br/>
      </w:r>
      <w:r>
        <w:t xml:space="preserve">C.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1</w:t>
      </w:r>
      <w:r>
        <w:t>2</w:t>
      </w:r>
      <w:r>
        <w:t>y^('')(1)=(1)/(2)</w:t>
      </w:r>
      <w:r>
        <w:t>.</w:t>
      </w:r>
      <w:r>
        <w:br/>
      </w:r>
      <w:r>
        <w:t xml:space="preserve">D.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−</w:t>
      </w:r>
      <w:r>
        <w:t>1</w:t>
      </w:r>
      <w:r>
        <w:t>2</w:t>
      </w:r>
      <w:r>
        <w:t>y^('')(1)=−(1)/(2)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Ta có</w:t>
      </w:r>
      <w:r>
        <w:br/>
      </w:r>
      <w:r>
        <w:t>y</w:t>
      </w:r>
      <w:r>
        <w:t>′</w:t>
      </w:r>
      <w:r>
        <w:t>=</w:t>
      </w:r>
      <w:r>
        <w:t>(</w:t>
      </w:r>
      <w:r>
        <w:t>x</w:t>
      </w:r>
      <w:r>
        <w:t>−</w:t>
      </w:r>
      <w:r>
        <w:t>1</w:t>
      </w:r>
      <w:r>
        <w:t>)</w:t>
      </w:r>
      <w:r>
        <w:t>′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+</w:t>
      </w:r>
      <w:r>
        <w:t>1</w:t>
      </w:r>
      <w:r>
        <w:t>)</w:t>
      </w:r>
      <w:r>
        <w:t>′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=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y^(')=(x−1^(')x+1−x−1x+1^('))/(x+1^(2))=(2)/(x+1^(2))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ece6398b2c0408d9c0b9494ae67a4e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−</w:t>
      </w:r>
      <w:r>
        <w:t>4</w:t>
      </w:r>
      <w:r>
        <w:t>(</w:t>
      </w:r>
      <w:r>
        <w:t>1</w:t>
      </w:r>
      <w:r>
        <w:t>+</w:t>
      </w:r>
      <w:r>
        <w:t>1</w:t>
      </w:r>
      <w:r>
        <w:t>)</w:t>
      </w:r>
      <w:r>
        <w:t>3</w:t>
      </w:r>
      <w:r>
        <w:t>=</w:t>
      </w:r>
      <w:r>
        <w:t>−</w:t>
      </w:r>
      <w:r>
        <w:t>1</w:t>
      </w:r>
      <w:r>
        <w:t>2</w:t>
      </w:r>
      <w:r>
        <w:t>y^('')1=−(4)/(1+1^(3))=−(1)/(2)</w:t>
      </w:r>
      <w:r>
        <w:br/>
      </w:r>
      <w:r>
        <w:rPr>
          <w:b/>
        </w:rPr>
        <w:t>Câu 6 trang 44 SBT Toán 11 Tập 2</w:t>
      </w:r>
      <w:r>
        <w:rPr>
          <w:b/>
        </w:rPr>
        <w:t xml:space="preserve">: </w:t>
      </w:r>
      <w:r>
        <w:t xml:space="preserve">Hàm số </w:t>
      </w:r>
      <w:r>
        <w:t>y</w:t>
      </w:r>
      <w:r>
        <w:t>=</w:t>
      </w:r>
      <w:r>
        <w:t>3</w:t>
      </w:r>
      <w:r>
        <w:t>x</w:t>
      </w:r>
      <w:r>
        <w:t>2</w:t>
      </w:r>
      <w:r>
        <w:t>+</w:t>
      </w:r>
      <w:r>
        <w:t>1</w:t>
      </w:r>
      <w:r>
        <w:t>y=3^(x^(2)+1)</w:t>
      </w:r>
      <w:r>
        <w:t xml:space="preserve"> có đạo hàm là</w:t>
      </w:r>
      <w:r>
        <w:br/>
      </w:r>
      <w:r>
        <w:t xml:space="preserve">A. 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3</w:t>
      </w:r>
      <w:r>
        <w:t>x</w:t>
      </w:r>
      <w:r>
        <w:t>x</w:t>
      </w:r>
      <w:r>
        <w:t>2</w:t>
      </w:r>
      <w:r>
        <w:t>x^(2)+13x^(x^(2))</w:t>
      </w:r>
      <w:r>
        <w:t>.</w:t>
      </w:r>
      <w:r>
        <w:br/>
      </w:r>
      <w:r>
        <w:t xml:space="preserve">B. 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3</w:t>
      </w:r>
      <w:r>
        <w:t>x</w:t>
      </w:r>
      <w:r>
        <w:t>2</w:t>
      </w:r>
      <w:r>
        <w:t>+</w:t>
      </w:r>
      <w:r>
        <w:t>1</w:t>
      </w:r>
      <w:r>
        <w:t>ln</w:t>
      </w:r>
      <w:r>
        <w:t>3</w:t>
      </w:r>
      <w:r>
        <w:t>x^(2)+13^(x^(2)+1)ln3</w:t>
      </w:r>
      <w:r>
        <w:t>.</w:t>
      </w:r>
      <w:r>
        <w:br/>
      </w:r>
      <w:r>
        <w:t xml:space="preserve">C. </w:t>
      </w:r>
      <w:r>
        <w:t>2</w:t>
      </w:r>
      <w:r>
        <w:t>x</w:t>
      </w:r>
      <w:r>
        <w:t>3</w:t>
      </w:r>
      <w:r>
        <w:t>x</w:t>
      </w:r>
      <w:r>
        <w:t>2</w:t>
      </w:r>
      <w:r>
        <w:t>+</w:t>
      </w:r>
      <w:r>
        <w:t>1</w:t>
      </w:r>
      <w:r>
        <w:t>ln</w:t>
      </w:r>
      <w:r>
        <w:t>3</w:t>
      </w:r>
      <w:r>
        <w:t>2x3^(x^(2)+1)ln3</w:t>
      </w:r>
      <w:r>
        <w:t>.</w:t>
      </w:r>
      <w:r>
        <w:br/>
      </w:r>
      <w:r>
        <w:t xml:space="preserve">D. </w:t>
      </w:r>
      <w:r>
        <w:t>3</w:t>
      </w:r>
      <w:r>
        <w:t>x</w:t>
      </w:r>
      <w:r>
        <w:t>2</w:t>
      </w:r>
      <w:r>
        <w:t>+</w:t>
      </w:r>
      <w:r>
        <w:t>1</w:t>
      </w:r>
      <w:r>
        <w:t>3^(x^(2)+1)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Ta có </w:t>
      </w:r>
      <w:r>
        <w:t>y</w:t>
      </w:r>
      <w:r>
        <w:t>′</w:t>
      </w:r>
      <w:r>
        <w:t>=</w:t>
      </w:r>
      <w:r>
        <w:t>3</w:t>
      </w:r>
      <w:r>
        <w:t>x</w:t>
      </w:r>
      <w:r>
        <w:t>2</w:t>
      </w:r>
      <w:r>
        <w:t>+</w:t>
      </w:r>
      <w:r>
        <w:t>1</w:t>
      </w:r>
      <w:r>
        <w:t>ln</w:t>
      </w:r>
      <w:r>
        <w:t>3.2</w:t>
      </w:r>
      <w:r>
        <w:t>x</w:t>
      </w:r>
      <w:r>
        <w:t>=</w:t>
      </w:r>
      <w:r>
        <w:t>2</w:t>
      </w:r>
      <w:r>
        <w:t>x</w:t>
      </w:r>
      <w:r>
        <w:t>3</w:t>
      </w:r>
      <w:r>
        <w:t>x</w:t>
      </w:r>
      <w:r>
        <w:t>2</w:t>
      </w:r>
      <w:r>
        <w:t>+</w:t>
      </w:r>
      <w:r>
        <w:t>1</w:t>
      </w:r>
      <w:r>
        <w:t>ln</w:t>
      </w:r>
      <w:r>
        <w:t>3</w:t>
      </w:r>
      <w:r>
        <w:t>y^(')=3^(x^(2)+1)ln3.2x=2x3^(x^(2)+1)ln3</w:t>
      </w:r>
      <w:r>
        <w:t>.</w:t>
      </w:r>
      <w:r>
        <w:br/>
      </w:r>
      <w:r>
        <w:rPr>
          <w:b/>
        </w:rPr>
        <w:t>Câu 7 trang 45 SBT Toán 11 Tập 2</w:t>
      </w:r>
      <w:r>
        <w:rPr>
          <w:b/>
        </w:rPr>
        <w:t xml:space="preserve">: </w:t>
      </w:r>
      <w:r>
        <w:t>Hàm số y = ln (cos x) có đạo hàm là.</w:t>
      </w:r>
      <w:r>
        <w:br/>
      </w:r>
      <w:r>
        <w:t xml:space="preserve">A. </w:t>
      </w:r>
      <w:r>
        <w:t>1</w:t>
      </w:r>
      <w:r>
        <w:t>cos</w:t>
      </w:r>
      <w:r>
        <w:t>x</w:t>
      </w:r>
      <w:r>
        <w:t>(1)/(cosx)</w:t>
      </w:r>
      <w:r>
        <w:t>.</w:t>
      </w:r>
      <w:r>
        <w:br/>
      </w:r>
      <w:r>
        <w:t>B. ‒tan x.</w:t>
      </w:r>
      <w:r>
        <w:br/>
      </w:r>
      <w:r>
        <w:t>C. tan x.</w:t>
      </w:r>
      <w:r>
        <w:br/>
      </w:r>
      <w:r>
        <w:t>D. cot x.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y</w:t>
      </w:r>
      <w:r>
        <w:t>′</w:t>
      </w:r>
      <w:r>
        <w:t>=</w:t>
      </w:r>
      <w:r>
        <w:t>−</w:t>
      </w:r>
      <w:r>
        <w:t>sin</w:t>
      </w:r>
      <w:r>
        <w:t>x</w:t>
      </w:r>
      <w:r>
        <w:t>cos</w:t>
      </w:r>
      <w:r>
        <w:t>x</w:t>
      </w:r>
      <w:r>
        <w:t>=</w:t>
      </w:r>
      <w:r>
        <w:t>−</w:t>
      </w:r>
      <w:r>
        <w:t>tan</w:t>
      </w:r>
      <w:r>
        <w:t>x</w:t>
      </w:r>
      <w:r>
        <w:t>y^(')=(−sinx)/(cosx)=−tanx</w:t>
      </w:r>
      <w:r>
        <w:t>.</w:t>
      </w:r>
      <w:r>
        <w:br/>
      </w:r>
      <w:r>
        <w:rPr>
          <w:b/>
        </w:rPr>
        <w:t>Câu 8 trang 45 SBT Toán 11 Tập 2</w:t>
      </w:r>
      <w:r>
        <w:rPr>
          <w:b/>
        </w:rPr>
        <w:t xml:space="preserve">: </w:t>
      </w:r>
      <w:r>
        <w:t xml:space="preserve">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√</w:t>
      </w:r>
      <w:r>
        <w:t>x</w:t>
      </w:r>
      <w:r>
        <w:t>2</w:t>
      </w:r>
      <w:r>
        <w:t>+</w:t>
      </w:r>
      <w:r>
        <w:t>4</w:t>
      </w:r>
      <w:r>
        <w:t>fx=e^(√(x^(2)+4))</w:t>
      </w:r>
      <w:r>
        <w:t xml:space="preserve"> có đạo hàm tại x = 1 bằng.</w:t>
      </w:r>
      <w:r>
        <w:br/>
      </w:r>
      <w:r>
        <w:t xml:space="preserve">A. </w:t>
      </w:r>
      <w:r>
        <w:t>f</w:t>
      </w:r>
      <w:r>
        <w:t>′</w:t>
      </w:r>
      <w:r>
        <w:t>(</w:t>
      </w:r>
      <w:r>
        <w:t>1</w:t>
      </w:r>
      <w:r>
        <w:t>)</w:t>
      </w:r>
      <w:r>
        <w:t>=</w:t>
      </w:r>
      <w:r>
        <w:t>e</w:t>
      </w:r>
      <w:r>
        <w:t>√</w:t>
      </w:r>
      <w:r>
        <w:t>5</w:t>
      </w:r>
      <w:r>
        <w:t>f^(')1=e^(√(5))</w:t>
      </w:r>
      <w:r>
        <w:t>.</w:t>
      </w:r>
      <w:r>
        <w:br/>
      </w:r>
      <w:r>
        <w:t xml:space="preserve">B. </w:t>
      </w:r>
      <w:r>
        <w:t>f</w:t>
      </w:r>
      <w:r>
        <w:t>′</w:t>
      </w:r>
      <w:r>
        <w:t>(</w:t>
      </w:r>
      <w:r>
        <w:t>1</w:t>
      </w:r>
      <w:r>
        <w:t>)</w:t>
      </w:r>
      <w:r>
        <w:t>=</w:t>
      </w:r>
      <w:r>
        <w:t>2</w:t>
      </w:r>
      <w:r>
        <w:t>e</w:t>
      </w:r>
      <w:r>
        <w:t>√</w:t>
      </w:r>
      <w:r>
        <w:t>5</w:t>
      </w:r>
      <w:r>
        <w:t>f^(')1=2e^(√(5))</w:t>
      </w:r>
      <w:r>
        <w:t>.</w:t>
      </w:r>
      <w:r>
        <w:br/>
      </w:r>
      <w:r>
        <w:t xml:space="preserve">C. </w:t>
      </w:r>
      <w:r>
        <w:t>f</w:t>
      </w:r>
      <w:r>
        <w:t>′</w:t>
      </w:r>
      <w:r>
        <w:t>(</w:t>
      </w:r>
      <w:r>
        <w:t>1</w:t>
      </w:r>
      <w:r>
        <w:t>)</w:t>
      </w:r>
      <w:r>
        <w:t>=</w:t>
      </w:r>
      <w:r>
        <w:t>e</w:t>
      </w:r>
      <w:r>
        <w:t>√</w:t>
      </w:r>
      <w:r>
        <w:t>5</w:t>
      </w:r>
      <w:r>
        <w:t>√</w:t>
      </w:r>
      <w:r>
        <w:t>5</w:t>
      </w:r>
      <w:r>
        <w:t>f^(')1=(e^(√(5)))/(√(5))</w:t>
      </w:r>
      <w:r>
        <w:t>.</w:t>
      </w:r>
      <w:r>
        <w:br/>
      </w:r>
      <w:r>
        <w:t xml:space="preserve">D. </w:t>
      </w:r>
      <w:r>
        <w:t>f</w:t>
      </w:r>
      <w:r>
        <w:t>′</w:t>
      </w:r>
      <w:r>
        <w:t>(</w:t>
      </w:r>
      <w:r>
        <w:t>1</w:t>
      </w:r>
      <w:r>
        <w:t>)</w:t>
      </w:r>
      <w:r>
        <w:t>=</w:t>
      </w:r>
      <w:r>
        <w:t>e</w:t>
      </w:r>
      <w:r>
        <w:t>√</w:t>
      </w:r>
      <w:r>
        <w:t>5</w:t>
      </w:r>
      <w:r>
        <w:t>2</w:t>
      </w:r>
      <w:r>
        <w:t>√</w:t>
      </w:r>
      <w:r>
        <w:t>5</w:t>
      </w:r>
      <w:r>
        <w:t>f^(')1=(e^(√(5)))/(2√(5))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Ta có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e</w:t>
      </w:r>
      <w:r>
        <w:t>√</w:t>
      </w:r>
      <w:r>
        <w:t>x</w:t>
      </w:r>
      <w:r>
        <w:t>2</w:t>
      </w:r>
      <w:r>
        <w:t>+</w:t>
      </w:r>
      <w:r>
        <w:t>4</w:t>
      </w:r>
      <w:r>
        <w:t>.</w:t>
      </w:r>
      <w:r>
        <w:t>2</w:t>
      </w:r>
      <w:r>
        <w:t>x</w:t>
      </w:r>
      <w:r>
        <w:t>2</w:t>
      </w:r>
      <w:r>
        <w:t>√</w:t>
      </w:r>
      <w:r>
        <w:t>x</w:t>
      </w:r>
      <w:r>
        <w:t>2</w:t>
      </w:r>
      <w:r>
        <w:t>+</w:t>
      </w:r>
      <w:r>
        <w:t>4</w:t>
      </w:r>
      <w:r>
        <w:t>=</w:t>
      </w:r>
      <w:r>
        <w:t>x</w:t>
      </w:r>
      <w:r>
        <w:t>e</w:t>
      </w:r>
      <w:r>
        <w:t>√</w:t>
      </w:r>
      <w:r>
        <w:t>x</w:t>
      </w:r>
      <w:r>
        <w:t>2</w:t>
      </w:r>
      <w:r>
        <w:t>+</w:t>
      </w:r>
      <w:r>
        <w:t>4</w:t>
      </w:r>
      <w:r>
        <w:t>√</w:t>
      </w:r>
      <w:r>
        <w:t>x</w:t>
      </w:r>
      <w:r>
        <w:t>2</w:t>
      </w:r>
      <w:r>
        <w:t>+</w:t>
      </w:r>
      <w:r>
        <w:t>4</w:t>
      </w:r>
      <w:r>
        <w:t>f^(')x=e^(√(x^(2)+4)).(2x)/(2√(x^(2)+4))=(xe^(√(x^(2)+4)))/(√(x^(2)+4))</w:t>
      </w:r>
      <w:r>
        <w:t>.</w:t>
      </w:r>
      <w:r>
        <w:br/>
      </w:r>
      <w:r>
        <w:t xml:space="preserve">Vậy </w:t>
      </w:r>
      <w:r>
        <w:t>f</w:t>
      </w:r>
      <w:r>
        <w:t>′</w:t>
      </w:r>
      <w:r>
        <w:t>(</w:t>
      </w:r>
      <w:r>
        <w:t>1</w:t>
      </w:r>
      <w:r>
        <w:t>)</w:t>
      </w:r>
      <w:r>
        <w:t>=</w:t>
      </w:r>
      <w:r>
        <w:t>e</w:t>
      </w:r>
      <w:r>
        <w:t>√</w:t>
      </w:r>
      <w:r>
        <w:t>1</w:t>
      </w:r>
      <w:r>
        <w:t>2</w:t>
      </w:r>
      <w:r>
        <w:t>+</w:t>
      </w:r>
      <w:r>
        <w:t>4</w:t>
      </w:r>
      <w:r>
        <w:t>√</w:t>
      </w:r>
      <w:r>
        <w:t>1</w:t>
      </w:r>
      <w:r>
        <w:t>2</w:t>
      </w:r>
      <w:r>
        <w:t>+</w:t>
      </w:r>
      <w:r>
        <w:t>4</w:t>
      </w:r>
      <w:r>
        <w:t>=</w:t>
      </w:r>
      <w:r>
        <w:t>e</w:t>
      </w:r>
      <w:r>
        <w:t>√</w:t>
      </w:r>
      <w:r>
        <w:t>5</w:t>
      </w:r>
      <w:r>
        <w:t>√</w:t>
      </w:r>
      <w:r>
        <w:t>5</w:t>
      </w:r>
      <w:r>
        <w:t>f^(')1=(e^(√(1^(2)+4)))/(√(1^(2)+4))=(e^(√(5)))/(√(5))</w:t>
      </w:r>
      <w:r>
        <w:t>.</w:t>
      </w:r>
      <w:r>
        <w:br/>
      </w:r>
      <w:r>
        <w:rPr>
          <w:b/>
        </w:rPr>
        <w:t>B. TỰ LUẬN</w:t>
      </w:r>
      <w:r>
        <w:br/>
      </w:r>
      <w:r>
        <w:rPr>
          <w:b/>
        </w:rPr>
        <w:t>Bài 1 trang 45 SBT Toán 11 Tập 2</w:t>
      </w:r>
      <w:r>
        <w:rPr>
          <w:b/>
        </w:rPr>
        <w:t xml:space="preserve">: </w:t>
      </w:r>
      <w:r>
        <w:t>Dùng định nghĩa để tính đạo hàm của các hàm số sau:</w:t>
      </w:r>
      <w:r>
        <w:br/>
      </w:r>
      <w:r>
        <w:t xml:space="preserve">a)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4</w:t>
      </w:r>
      <w:r>
        <w:t>x</w:t>
      </w:r>
      <w:r>
        <w:t>+</w:t>
      </w:r>
      <w:r>
        <w:t>1</w:t>
      </w:r>
      <w:r>
        <w:t>fx=√(4x+1)</w:t>
      </w:r>
      <w:r>
        <w:t xml:space="preserve"> tại x = 2;</w:t>
      </w:r>
      <w:r>
        <w:br/>
      </w:r>
      <w:r>
        <w:t xml:space="preserve">b)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fx=x^(4)</w:t>
      </w:r>
      <w:r>
        <w:t xml:space="preserve"> tại x = ‒1;</w:t>
      </w:r>
      <w:r>
        <w:br/>
      </w:r>
      <w:r>
        <w:t xml:space="preserve">c) 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x</w:t>
      </w:r>
      <w:r>
        <w:t>+</w:t>
      </w:r>
      <w:r>
        <w:t>1</w:t>
      </w:r>
      <w:r>
        <w:t>fx=(1)/(x+1)</w:t>
      </w:r>
      <w:r>
        <w:t>;</w:t>
      </w:r>
      <w:r>
        <w:br/>
      </w:r>
      <w:r>
        <w:t xml:space="preserve">d) </w:t>
      </w:r>
      <w:r>
        <w:t>f</w:t>
      </w:r>
      <w:r>
        <w:t>(</w:t>
      </w:r>
      <w:r>
        <w:t>x</w:t>
      </w:r>
      <w:r>
        <w:t>)</w:t>
      </w:r>
      <w:r>
        <w:t>=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fx=x^(2)+13</w:t>
      </w:r>
      <w:r>
        <w:br/>
      </w:r>
      <w:r>
        <w:rPr>
          <w:b/>
        </w:rPr>
        <w:t>Lời giải:</w:t>
      </w:r>
      <w:r>
        <w:br/>
      </w:r>
      <w:r>
        <w:t xml:space="preserve">a) Với </w:t>
      </w:r>
      <w:r>
        <w:t>x</w:t>
      </w:r>
      <w:r>
        <w:t>0</w:t>
      </w:r>
      <w:r>
        <w:t>≥</w:t>
      </w:r>
      <w:r>
        <w:t>−</w:t>
      </w:r>
      <w:r>
        <w:t>1</w:t>
      </w:r>
      <w:r>
        <w:t>4</w:t>
      </w:r>
      <w:r>
        <w:t>x_(0)≥−(1)/(4)</w:t>
      </w:r>
      <w:r>
        <w:t>, ta có:</w:t>
      </w:r>
      <w:r>
        <w:br/>
      </w:r>
      <w:r>
        <w:t>y</w:t>
      </w:r>
      <w:r>
        <w:t>′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√</w:t>
      </w:r>
      <w:r>
        <w:t>4</w:t>
      </w:r>
      <w:r>
        <w:t>x</w:t>
      </w:r>
      <w:r>
        <w:t>+</w:t>
      </w:r>
      <w:r>
        <w:t>1</w:t>
      </w:r>
      <w:r>
        <w:t>−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x</w:t>
      </w:r>
      <w:r>
        <w:t>−</w:t>
      </w:r>
      <w:r>
        <w:t>x</w:t>
      </w:r>
      <w:r>
        <w:t>0</w:t>
      </w:r>
      <w:r>
        <w:t>y^(')x_(0)=limx→x_(0)(fx−fx_(0))/(x−x_(0))=limx→x_(0)(√(4x+1)−√(4x_(0)+1))/(x−x_(0))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4</w:t>
      </w:r>
      <w:r>
        <w:t>(</w:t>
      </w:r>
      <w:r>
        <w:t>√</w:t>
      </w:r>
      <w:r>
        <w:t>4</w:t>
      </w:r>
      <w:r>
        <w:t>x</w:t>
      </w:r>
      <w:r>
        <w:t>+</w:t>
      </w:r>
      <w:r>
        <w:t>1</w:t>
      </w:r>
      <w:r>
        <w:t>−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)</w:t>
      </w:r>
      <w:r>
        <w:t>(</w:t>
      </w:r>
      <w:r>
        <w:t>4</w:t>
      </w:r>
      <w:r>
        <w:t>x</w:t>
      </w:r>
      <w:r>
        <w:t>+</w:t>
      </w:r>
      <w:r>
        <w:t>1</w:t>
      </w:r>
      <w:r>
        <w:t>)</w:t>
      </w:r>
      <w:r>
        <w:t>−</w:t>
      </w:r>
      <w:r>
        <w:t>(</w:t>
      </w:r>
      <w:r>
        <w:t>4</w:t>
      </w:r>
      <w:r>
        <w:t>x</w:t>
      </w:r>
      <w:r>
        <w:t>0</w:t>
      </w:r>
      <w:r>
        <w:t>+</w:t>
      </w:r>
      <w:r>
        <w:t>1</w:t>
      </w:r>
      <w:r>
        <w:t>)</w:t>
      </w:r>
      <w:r>
        <w:t>=limx→x_(0)(4√(4x+1)−√(4x_(0)+1))/(4x+1−4x_(0)+1)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4</w:t>
      </w:r>
      <w:r>
        <w:t>(</w:t>
      </w:r>
      <w:r>
        <w:t>√</w:t>
      </w:r>
      <w:r>
        <w:t>4</w:t>
      </w:r>
      <w:r>
        <w:t>x</w:t>
      </w:r>
      <w:r>
        <w:t>+</w:t>
      </w:r>
      <w:r>
        <w:t>1</w:t>
      </w:r>
      <w:r>
        <w:t>−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)</w:t>
      </w:r>
      <w:r>
        <w:t>(</w:t>
      </w:r>
      <w:r>
        <w:t>√</w:t>
      </w:r>
      <w:r>
        <w:t>4</w:t>
      </w:r>
      <w:r>
        <w:t>x</w:t>
      </w:r>
      <w:r>
        <w:t>+</w:t>
      </w:r>
      <w:r>
        <w:t>1</w:t>
      </w:r>
      <w:r>
        <w:t>−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)</w:t>
      </w:r>
      <w:r>
        <w:t>(</w:t>
      </w:r>
      <w:r>
        <w:t>√</w:t>
      </w:r>
      <w:r>
        <w:t>4</w:t>
      </w:r>
      <w:r>
        <w:t>x</w:t>
      </w:r>
      <w:r>
        <w:t>+</w:t>
      </w:r>
      <w:r>
        <w:t>1</w:t>
      </w:r>
      <w:r>
        <w:t>+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)</w:t>
      </w:r>
      <w:r>
        <w:t>=limx→x_(0)(4√(4x+1)−√(4x_(0)+1))/(√(4x+1)−√(4x_(0)+1)√(4x+1)+√(4x_(0)+1))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4</w:t>
      </w:r>
      <w:r>
        <w:t>(</w:t>
      </w:r>
      <w:r>
        <w:t>√</w:t>
      </w:r>
      <w:r>
        <w:t>4</w:t>
      </w:r>
      <w:r>
        <w:t>x</w:t>
      </w:r>
      <w:r>
        <w:t>+</w:t>
      </w:r>
      <w:r>
        <w:t>1</w:t>
      </w:r>
      <w:r>
        <w:t>+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)</w:t>
      </w:r>
      <w:r>
        <w:t>=limx→x_(0)(4)/(√(4x+1)+√(4x_(0)+1))</w:t>
      </w:r>
      <w:r>
        <w:br/>
      </w:r>
      <w:r>
        <w:t>=</w:t>
      </w:r>
      <w:r>
        <w:t>4</w:t>
      </w:r>
      <w:r>
        <w:t>2</w:t>
      </w:r>
      <w:r>
        <w:t>√</w:t>
      </w:r>
      <w:r>
        <w:t>4</w:t>
      </w:r>
      <w:r>
        <w:t>x</w:t>
      </w:r>
      <w:r>
        <w:t>0</w:t>
      </w:r>
      <w:r>
        <w:t>+</w:t>
      </w:r>
      <w:r>
        <w:t>1</w:t>
      </w:r>
      <w:r>
        <w:t>=(4)/(2√(4x_(0)+1))</w:t>
      </w:r>
      <w:r>
        <w:t>.</w:t>
      </w:r>
      <w:r>
        <w:br/>
      </w:r>
      <w:r>
        <w:t xml:space="preserve">Vậy </w:t>
      </w:r>
      <w:r>
        <w:t>y</w:t>
      </w:r>
      <w:r>
        <w:t>′</w:t>
      </w:r>
      <w:r>
        <w:t>(</w:t>
      </w:r>
      <w:r>
        <w:t>2</w:t>
      </w:r>
      <w:r>
        <w:t>)</w:t>
      </w:r>
      <w:r>
        <w:t>=</w:t>
      </w:r>
      <w:r>
        <w:t>4</w:t>
      </w:r>
      <w:r>
        <w:t>2</w:t>
      </w:r>
      <w:r>
        <w:t>√</w:t>
      </w:r>
      <w:r>
        <w:t>4.2</w:t>
      </w:r>
      <w:r>
        <w:t>+</w:t>
      </w:r>
      <w:r>
        <w:t>1</w:t>
      </w:r>
      <w:r>
        <w:t>=</w:t>
      </w:r>
      <w:r>
        <w:t>2</w:t>
      </w:r>
      <w:r>
        <w:t>3</w:t>
      </w:r>
      <w:r>
        <w:t>y^(')2=(4)/(2√(4.2+1))=(2)/(3)</w:t>
      </w:r>
      <w:r>
        <w:t>.</w:t>
      </w:r>
      <w:r>
        <w:br/>
      </w:r>
      <w:r>
        <w:t xml:space="preserve">b) Với </w:t>
      </w:r>
      <w:r>
        <w:t>x</w:t>
      </w:r>
      <w:r>
        <w:t>0</w:t>
      </w:r>
      <w:r>
        <w:t>∈</w:t>
      </w:r>
      <w:r>
        <w:t>x_(0)∈</w:t>
      </w:r>
      <w:r>
        <w:t xml:space="preserve"> ℝ, ta có:</w:t>
      </w:r>
      <w:r>
        <w:br/>
      </w:r>
      <w:r>
        <w:t>y</w:t>
      </w:r>
      <w:r>
        <w:t>′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x</w:t>
      </w:r>
      <w:r>
        <w:t>4</w:t>
      </w:r>
      <w:r>
        <w:t>−</w:t>
      </w:r>
      <w:r>
        <w:t>x</w:t>
      </w:r>
      <w:r>
        <w:t>0</w:t>
      </w:r>
      <w:r>
        <w:t>4</w:t>
      </w:r>
      <w:r>
        <w:t>x</w:t>
      </w:r>
      <w:r>
        <w:t>−</w:t>
      </w:r>
      <w:r>
        <w:t>x</w:t>
      </w:r>
      <w:r>
        <w:t>0</w:t>
      </w:r>
      <w:r>
        <w:t>y^(')x_(0)=limx→x_(0)(fx−fx_(0))/(x−x_(0))=limx→x_(0)(x^(4)−x_(0)^(4))/(x−x_(0))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x</w:t>
      </w:r>
      <w:r>
        <w:t>4</w:t>
      </w:r>
      <w:r>
        <w:t>−</w:t>
      </w:r>
      <w:r>
        <w:t>x</w:t>
      </w:r>
      <w:r>
        <w:t>0</w:t>
      </w:r>
      <w:r>
        <w:t>4</w:t>
      </w:r>
      <w:r>
        <w:t>x</w:t>
      </w:r>
      <w:r>
        <w:t>−</w:t>
      </w:r>
      <w:r>
        <w:t>x</w:t>
      </w:r>
      <w:r>
        <w:t>0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2</w:t>
      </w:r>
      <w:r>
        <w:t>−</w:t>
      </w:r>
      <w:r>
        <w:t>x</w:t>
      </w:r>
      <w:r>
        <w:t>0</w:t>
      </w:r>
      <w:r>
        <w:t>2</w:t>
      </w:r>
      <w:r>
        <w:t>)</w:t>
      </w:r>
      <w:r>
        <w:t>(</w:t>
      </w:r>
      <w:r>
        <w:t>x</w:t>
      </w:r>
      <w:r>
        <w:t>2</w:t>
      </w:r>
      <w:r>
        <w:t>+</w:t>
      </w:r>
      <w:r>
        <w:t>x</w:t>
      </w:r>
      <w:r>
        <w:t>0</w:t>
      </w:r>
      <w:r>
        <w:t>2</w:t>
      </w:r>
      <w:r>
        <w:t>)</w:t>
      </w:r>
      <w:r>
        <w:t>x</w:t>
      </w:r>
      <w:r>
        <w:t>−</w:t>
      </w:r>
      <w:r>
        <w:t>x</w:t>
      </w:r>
      <w:r>
        <w:t>0</w:t>
      </w:r>
      <w:r>
        <w:t>=limx→x_(0)(x^(4)−x_(0)^(4))/(x−x_(0))=limx→x_(0)(x^(2)−x_(0)^(2)x^(2)+x_(0)^(2))/(x−x_(0))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−</w:t>
      </w:r>
      <w:r>
        <w:t>x</w:t>
      </w:r>
      <w:r>
        <w:t>0</w:t>
      </w:r>
      <w:r>
        <w:t>)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(</w:t>
      </w:r>
      <w:r>
        <w:t>x</w:t>
      </w:r>
      <w:r>
        <w:t>2</w:t>
      </w:r>
      <w:r>
        <w:t>+</w:t>
      </w:r>
      <w:r>
        <w:t>x</w:t>
      </w:r>
      <w:r>
        <w:t>0</w:t>
      </w:r>
      <w:r>
        <w:t>2</w:t>
      </w:r>
      <w:r>
        <w:t>)</w:t>
      </w:r>
      <w:r>
        <w:t>x</w:t>
      </w:r>
      <w:r>
        <w:t>−</w:t>
      </w:r>
      <w:r>
        <w:t>x</w:t>
      </w:r>
      <w:r>
        <w:t>0</w:t>
      </w:r>
      <w:r>
        <w:t>=limx→x_(0)(x−x_(0)x+x_(0)x^(2)+x_(0)^(2))/(x−x_(0))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(</w:t>
      </w:r>
      <w:r>
        <w:t>x</w:t>
      </w:r>
      <w:r>
        <w:t>2</w:t>
      </w:r>
      <w:r>
        <w:t>+</w:t>
      </w:r>
      <w:r>
        <w:t>x</w:t>
      </w:r>
      <w:r>
        <w:t>0</w:t>
      </w:r>
      <w:r>
        <w:t>2</w:t>
      </w:r>
      <w:r>
        <w:t>)</w:t>
      </w:r>
      <w:r>
        <w:t>=</w:t>
      </w:r>
      <w:r>
        <w:t>2</w:t>
      </w:r>
      <w:r>
        <w:t>x</w:t>
      </w:r>
      <w:r>
        <w:t>0</w:t>
      </w:r>
      <w:r>
        <w:t>.2</w:t>
      </w:r>
      <w:r>
        <w:t>x</w:t>
      </w:r>
      <w:r>
        <w:t>0</w:t>
      </w:r>
      <w:r>
        <w:t>2</w:t>
      </w:r>
      <w:r>
        <w:t>=</w:t>
      </w:r>
      <w:r>
        <w:t>4</w:t>
      </w:r>
      <w:r>
        <w:t>x</w:t>
      </w:r>
      <w:r>
        <w:t>0</w:t>
      </w:r>
      <w:r>
        <w:t>3</w:t>
      </w:r>
      <w:r>
        <w:t>=limx→x_(0)x+x_(0)x^(2)+x_(0)^(2)=2x_(0).2x_(0)^(2)=4x_(0)^(3)</w:t>
      </w:r>
      <w:r>
        <w:br/>
      </w:r>
      <w:r>
        <w:t xml:space="preserve">Vậy </w:t>
      </w:r>
      <w:r>
        <w:t>y</w:t>
      </w:r>
      <w:r>
        <w:t>′</w:t>
      </w:r>
      <w:r>
        <w:t>(</w:t>
      </w:r>
      <w:r>
        <w:t>−</w:t>
      </w:r>
      <w:r>
        <w:t>1</w:t>
      </w:r>
      <w:r>
        <w:t>)</w:t>
      </w:r>
      <w:r>
        <w:t>=</w:t>
      </w:r>
      <w:r>
        <w:t>4.</w:t>
      </w:r>
      <w:r>
        <w:t>(</w:t>
      </w:r>
      <w:r>
        <w:t>−</w:t>
      </w:r>
      <w:r>
        <w:t>1</w:t>
      </w:r>
      <w:r>
        <w:t>)</w:t>
      </w:r>
      <w:r>
        <w:t>3</w:t>
      </w:r>
      <w:r>
        <w:t>=</w:t>
      </w:r>
      <w:r>
        <w:t>−</w:t>
      </w:r>
      <w:r>
        <w:t>4</w:t>
      </w:r>
      <w:r>
        <w:t>y^(')(−1)=4.(−1)^(3)=−4</w:t>
      </w:r>
      <w:r>
        <w:t>.</w:t>
      </w:r>
      <w:r>
        <w:br/>
      </w:r>
      <w:r>
        <w:t xml:space="preserve">c) Với </w:t>
      </w:r>
      <w:r>
        <w:t>x</w:t>
      </w:r>
      <w:r>
        <w:t>0</w:t>
      </w:r>
      <w:r>
        <w:t>≠</w:t>
      </w:r>
      <w:r>
        <w:t>−</w:t>
      </w:r>
      <w:r>
        <w:t>1</w:t>
      </w:r>
      <w:r>
        <w:t>x_(0)≠−1</w:t>
      </w:r>
      <w:r>
        <w:t>, ta có:</w:t>
      </w:r>
      <w:r>
        <w:br/>
      </w:r>
      <w:r>
        <w:t>y</w:t>
      </w:r>
      <w:r>
        <w:t>′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1</w:t>
      </w:r>
      <w:r>
        <w:t>x</w:t>
      </w:r>
      <w:r>
        <w:t>+</w:t>
      </w:r>
      <w:r>
        <w:t>1</w:t>
      </w:r>
      <w:r>
        <w:t>−</w:t>
      </w:r>
      <w:r>
        <w:t>1</w:t>
      </w:r>
      <w:r>
        <w:t>x</w:t>
      </w:r>
      <w:r>
        <w:t>0</w:t>
      </w:r>
      <w:r>
        <w:t>+</w:t>
      </w:r>
      <w:r>
        <w:t>1</w:t>
      </w:r>
      <w:r>
        <w:t>x</w:t>
      </w:r>
      <w:r>
        <w:t>−</w:t>
      </w:r>
      <w:r>
        <w:t>x</w:t>
      </w:r>
      <w:r>
        <w:t>0</w:t>
      </w:r>
      <w:r>
        <w:t>y^(')x_(0)=limx→x_(0)(fx−fx_(0))/(x−x_(0))=limx→x_(0)((1)/(x+1)−(1)/(x_(0)+1))/(x−x_(0))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1</w:t>
      </w:r>
      <w:r>
        <w:t>x</w:t>
      </w:r>
      <w:r>
        <w:t>+</w:t>
      </w:r>
      <w:r>
        <w:t>1</w:t>
      </w:r>
      <w:r>
        <w:t>−</w:t>
      </w:r>
      <w:r>
        <w:t>1</w:t>
      </w:r>
      <w:r>
        <w:t>x</w:t>
      </w:r>
      <w:r>
        <w:t>0</w:t>
      </w:r>
      <w:r>
        <w:t>+</w:t>
      </w:r>
      <w:r>
        <w:t>1</w:t>
      </w:r>
      <w:r>
        <w:t>x</w:t>
      </w:r>
      <w:r>
        <w:t>−</w:t>
      </w:r>
      <w:r>
        <w:t>x</w:t>
      </w:r>
      <w:r>
        <w:t>0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0</w:t>
      </w:r>
      <w:r>
        <w:t>+</w:t>
      </w:r>
      <w:r>
        <w:t>1</w:t>
      </w:r>
      <w:r>
        <w:t>)</w:t>
      </w:r>
      <w:r>
        <w:t>−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−</w:t>
      </w:r>
      <w:r>
        <w:t>x</w:t>
      </w:r>
      <w:r>
        <w:t>0</w:t>
      </w:r>
      <w:r>
        <w:t>)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0</w:t>
      </w:r>
      <w:r>
        <w:t>+</w:t>
      </w:r>
      <w:r>
        <w:t>1</w:t>
      </w:r>
      <w:r>
        <w:t>)</w:t>
      </w:r>
      <w:r>
        <w:t>=limx→x_(0)((1)/(x+1)−(1)/(x_(0)+1))/(x−x_(0))=limx→x_(0)(x_(0)+1−x+1)/(x−x_(0)x+1x_(0)+1)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x</w:t>
      </w:r>
      <w:r>
        <w:t>0</w:t>
      </w:r>
      <w:r>
        <w:t>−</w:t>
      </w:r>
      <w:r>
        <w:t>x</w:t>
      </w:r>
      <w:r>
        <w:t>(</w:t>
      </w:r>
      <w:r>
        <w:t>x</w:t>
      </w:r>
      <w:r>
        <w:t>−</w:t>
      </w:r>
      <w:r>
        <w:t>x</w:t>
      </w:r>
      <w:r>
        <w:t>0</w:t>
      </w:r>
      <w:r>
        <w:t>)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0</w:t>
      </w:r>
      <w:r>
        <w:t>+</w:t>
      </w:r>
      <w:r>
        <w:t>1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−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0</w:t>
      </w:r>
      <w:r>
        <w:t>+</w:t>
      </w:r>
      <w:r>
        <w:t>1</w:t>
      </w:r>
      <w:r>
        <w:t>)</w:t>
      </w:r>
      <w:r>
        <w:t>=limx→x_(0)(x_(0)−x)/(x−x_(0)x+1x_(0)+1)=limx→x_(0)−(1)/(x+1x_(0)+1)</w:t>
      </w:r>
      <w:r>
        <w:br/>
      </w:r>
      <w:r>
        <w:t>=</w:t>
      </w:r>
      <w:r>
        <w:t>−</w:t>
      </w:r>
      <w:r>
        <w:t>1</w:t>
      </w:r>
      <w:r>
        <w:t>(</w:t>
      </w:r>
      <w:r>
        <w:t>x</w:t>
      </w:r>
      <w:r>
        <w:t>0</w:t>
      </w:r>
      <w:r>
        <w:t>+</w:t>
      </w:r>
      <w:r>
        <w:t>1</w:t>
      </w:r>
      <w:r>
        <w:t>)</w:t>
      </w:r>
      <w:r>
        <w:t>2</w:t>
      </w:r>
      <w:r>
        <w:t>=−(1)/(x_(0)+1^(2))</w:t>
      </w:r>
      <w:r>
        <w:t>.</w:t>
      </w:r>
      <w:r>
        <w:br/>
      </w:r>
      <w:r>
        <w:t xml:space="preserve">Vậy </w:t>
      </w:r>
      <w:r>
        <w:t>y</w:t>
      </w:r>
      <w:r>
        <w:t>′</w:t>
      </w:r>
      <w:r>
        <w:t>(</w:t>
      </w:r>
      <w:r>
        <w:t>x</w:t>
      </w:r>
      <w:r>
        <w:t>)</w:t>
      </w:r>
      <w:r>
        <w:t>=</w:t>
      </w:r>
      <w:r>
        <w:t>−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(</w:t>
      </w:r>
      <w:r>
        <w:t>x</w:t>
      </w:r>
      <w:r>
        <w:t>≠</w:t>
      </w:r>
      <w:r>
        <w:t>−</w:t>
      </w:r>
      <w:r>
        <w:t>1</w:t>
      </w:r>
      <w:r>
        <w:t>)</w:t>
      </w:r>
      <w:r>
        <w:t>.</w:t>
      </w:r>
      <w:r>
        <w:t>y^(')(x)=−(1)/(x+1^(2))x≠−1.</w:t>
      </w:r>
      <w:r>
        <w:br/>
      </w:r>
      <w:r>
        <w:t xml:space="preserve">d) Với </w:t>
      </w:r>
      <w:r>
        <w:t>x</w:t>
      </w:r>
      <w:r>
        <w:t>0</w:t>
      </w:r>
      <w:r>
        <w:t>∈</w:t>
      </w:r>
      <w:r>
        <w:t>x_(0)∈</w:t>
      </w:r>
      <w:r>
        <w:t xml:space="preserve"> ℝ, ta có:</w:t>
      </w:r>
      <w:r>
        <w:br/>
      </w:r>
      <w:r>
        <w:t>y</w:t>
      </w:r>
      <w:r>
        <w:t>′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x</w:t>
      </w:r>
      <w:r>
        <w:t>−</w:t>
      </w:r>
      <w:r>
        <w:t>x</w:t>
      </w:r>
      <w:r>
        <w:t>0</w:t>
      </w:r>
      <w:r>
        <w:t>y^(')x_(0)=limx→x_(0)(fx−fx_(0))/(x−x_(0))=limx→x_(0)(x^(2)+13−x02+13)/(x−x_(0))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(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(</w:t>
      </w:r>
      <w:r>
        <w:t>x</w:t>
      </w:r>
      <w:r>
        <w:t>−</w:t>
      </w:r>
      <w:r>
        <w:t>x</w:t>
      </w:r>
      <w:r>
        <w:t>0</w:t>
      </w:r>
      <w:r>
        <w:t>)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=limx→x_(0)(x+x_(0)x^(2)+13−x02+13)/(x−x_(0)x+x_(0))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(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x</w:t>
      </w:r>
      <w:r>
        <w:t>2</w:t>
      </w:r>
      <w:r>
        <w:t>−</w:t>
      </w:r>
      <w:r>
        <w:t>x</w:t>
      </w:r>
      <w:r>
        <w:t>2</w:t>
      </w:r>
      <w:r>
        <w:t>0</w:t>
      </w:r>
      <w:r>
        <w:t>=limx→x_(0)(x+x_(0)x^(2)+13−x02+13)/(x^(2)−x02)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(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−</w:t>
      </w:r>
      <w:r>
        <w:t>(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=limx→x_(0)(x+x_(0)x^(2)+13−x02+13)/(x^(2)+1−x02+1)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+</w:t>
      </w:r>
      <w:r>
        <w:t>x</w:t>
      </w:r>
      <w:r>
        <w:t>0</w:t>
      </w:r>
      <w:r>
        <w:t>)</w:t>
      </w:r>
      <w:r>
        <w:t>(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(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(</w:t>
      </w:r>
      <w:r>
        <w:t>3</w:t>
      </w:r>
      <w:r>
        <w:t>√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2</w:t>
      </w:r>
      <w:r>
        <w:t>+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+</w:t>
      </w:r>
      <w:r>
        <w:t>3</w:t>
      </w:r>
      <w:r>
        <w:t>√</w:t>
      </w:r>
      <w:r>
        <w:t>(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2</w:t>
      </w:r>
      <w:r>
        <w:t>)</w:t>
      </w:r>
      <w:r>
        <w:t>=limx→x_(0)(x+x_(0)x^(2)+13−x02+13)/(x^(2)+13−x02+13x^(2)+1^(2)3+x^(2)+13x02+13+x02+1^(2)3)</w:t>
      </w:r>
      <w:r>
        <w:br/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x</w:t>
      </w:r>
      <w:r>
        <w:t>+</w:t>
      </w:r>
      <w:r>
        <w:t>x</w:t>
      </w:r>
      <w:r>
        <w:t>0</w:t>
      </w:r>
      <w:r>
        <w:t>3</w:t>
      </w:r>
      <w:r>
        <w:t>√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2</w:t>
      </w:r>
      <w:r>
        <w:t>+</w:t>
      </w:r>
      <w:r>
        <w:t>3</w:t>
      </w:r>
      <w:r>
        <w:t>√</w:t>
      </w:r>
      <w:r>
        <w:t>x</w:t>
      </w:r>
      <w:r>
        <w:t>2</w:t>
      </w:r>
      <w:r>
        <w:t>+</w:t>
      </w:r>
      <w:r>
        <w:t>1</w:t>
      </w:r>
      <w:r>
        <w:t>3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+</w:t>
      </w:r>
      <w:r>
        <w:t>3</w:t>
      </w:r>
      <w:r>
        <w:t>√</w:t>
      </w:r>
      <w:r>
        <w:t>(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2</w:t>
      </w:r>
      <w:r>
        <w:t>=limx→x_(0)(x+x_(0))/(x^(2)+1^(2)3+x^(2)+13x02+13+x02+1^(2)3)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2</w:t>
      </w:r>
      <w:r>
        <w:t>x</w:t>
      </w:r>
      <w:r>
        <w:t>0</w:t>
      </w:r>
      <w:r>
        <w:t>3</w:t>
      </w:r>
      <w:r>
        <w:t>3</w:t>
      </w:r>
      <w:r>
        <w:t>√</w:t>
      </w:r>
      <w:r>
        <w:t>(</w:t>
      </w:r>
      <w:r>
        <w:t>x</w:t>
      </w:r>
      <w:r>
        <w:t>2</w:t>
      </w:r>
      <w:r>
        <w:t>0</w:t>
      </w:r>
      <w:r>
        <w:t>+</w:t>
      </w:r>
      <w:r>
        <w:t>1</w:t>
      </w:r>
      <w:r>
        <w:t>)</w:t>
      </w:r>
      <w:r>
        <w:t>2</w:t>
      </w:r>
      <w:r>
        <w:t>=limx→x_(0)(2x_(0))/(3x02+1^(2)3)</w:t>
      </w:r>
      <w:r>
        <w:t>.</w:t>
      </w:r>
      <w:r>
        <w:br/>
      </w:r>
      <w:r>
        <w:t xml:space="preserve">Vậy </w:t>
      </w:r>
      <w:r>
        <w:t>y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3</w:t>
      </w:r>
      <w:r>
        <w:t>3</w:t>
      </w:r>
      <w:r>
        <w:t>√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2</w:t>
      </w:r>
      <w:r>
        <w:t>y^(')x=(2x)/(3x^(2)+1^(2)3)</w:t>
      </w:r>
      <w:r>
        <w:t xml:space="preserve"> (</w:t>
      </w:r>
      <w:r>
        <w:t>x</w:t>
      </w:r>
      <w:r>
        <w:t>∈</w:t>
      </w:r>
      <w:r>
        <w:t>x∈</w:t>
      </w:r>
      <w:r>
        <w:t xml:space="preserve"> ℝ).</w:t>
      </w:r>
      <w:r>
        <w:br/>
      </w:r>
      <w:r>
        <w:rPr>
          <w:b/>
        </w:rPr>
        <w:t>Bài 2 trang 45 SBT Toán 11 Tập 2</w:t>
      </w:r>
      <w:r>
        <w:rPr>
          <w:b/>
        </w:rPr>
        <w:t xml:space="preserve">: </w:t>
      </w:r>
      <w:r>
        <w:t>Cho hàm số f(x) = 2x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+ 2x +1 có đồ thị (C). Tìm tiếp tuyến với (C) có hệ số góc nhỏ nhất.</w:t>
      </w:r>
      <w:r>
        <w:br/>
      </w:r>
      <w:r>
        <w:rPr>
          <w:b/>
        </w:rPr>
        <w:t>Lời giải:</w:t>
      </w:r>
      <w:r>
        <w:br/>
      </w:r>
      <w:r>
        <w:t>Gọi tiếp tuyến là d và tiếp điểm M(x</w:t>
      </w:r>
      <w:r>
        <w:rPr>
          <w:vertAlign w:val="subscript"/>
        </w:rPr>
        <w:t>0</w:t>
      </w:r>
      <w:r>
        <w:t>,f(x</w:t>
      </w:r>
      <w:r>
        <w:rPr>
          <w:vertAlign w:val="subscript"/>
        </w:rPr>
        <w:t>0</w:t>
      </w:r>
      <w:r>
        <w:t>)).</w:t>
      </w:r>
      <w:r>
        <w:br/>
      </w:r>
      <w:r>
        <w:t xml:space="preserve">Ta có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6</w:t>
      </w:r>
      <w:r>
        <w:t>x</w:t>
      </w:r>
      <w:r>
        <w:t>2</w:t>
      </w:r>
      <w:r>
        <w:t>–</w:t>
      </w:r>
      <w:r>
        <w:t>2</w:t>
      </w:r>
      <w:r>
        <w:t>x</w:t>
      </w:r>
      <w:r>
        <w:t>+</w:t>
      </w:r>
      <w:r>
        <w:t>2</w:t>
      </w:r>
      <w:r>
        <w:t>=</w:t>
      </w:r>
      <w:r>
        <w:t>6</w:t>
      </w:r>
      <w:r>
        <w:t>(</w:t>
      </w:r>
      <w:r>
        <w:t>x</w:t>
      </w:r>
      <w:r>
        <w:t>−</w:t>
      </w:r>
      <w:r>
        <w:t>1</w:t>
      </w:r>
      <w:r>
        <w:t>6</w:t>
      </w:r>
      <w:r>
        <w:t>)</w:t>
      </w:r>
      <w:r>
        <w:t>2</w:t>
      </w:r>
      <w:r>
        <w:t>+</w:t>
      </w:r>
      <w:r>
        <w:t>11</w:t>
      </w:r>
      <w:r>
        <w:t>6</w:t>
      </w:r>
      <w:r>
        <w:t>≥</w:t>
      </w:r>
      <w:r>
        <w:t>11</w:t>
      </w:r>
      <w:r>
        <w:t>6</w:t>
      </w:r>
      <w:r>
        <w:t>f^(')x=6x^(2)–2x+2=6x−(1)/(6)^(2)+(11)/(6)≥(11)/(6)</w:t>
      </w:r>
      <w:r>
        <w:t>.</w:t>
      </w:r>
      <w:r>
        <w:br/>
      </w:r>
      <w:r>
        <w:t xml:space="preserve">Vậy hệ số góc của d nhỏ nhất bằng </w:t>
      </w:r>
      <w:r>
        <w:t>11</w:t>
      </w:r>
      <w:r>
        <w:t>6</w:t>
      </w:r>
      <w:r>
        <w:t>(11)/(6)</w:t>
      </w:r>
      <w:r>
        <w:t xml:space="preserve"> khi </w:t>
      </w:r>
      <w:r>
        <w:t>x</w:t>
      </w:r>
      <w:r>
        <w:t>0</w:t>
      </w:r>
      <w:r>
        <w:t>=</w:t>
      </w:r>
      <w:r>
        <w:t>1</w:t>
      </w:r>
      <w:r>
        <w:t>6</w:t>
      </w:r>
      <w:r>
        <w:t>x_(0)=(1)/(6)</w:t>
      </w:r>
      <w:r>
        <w:t>.</w:t>
      </w:r>
      <w:r>
        <w:br/>
      </w:r>
      <w:r>
        <w:t>Phương trình đường tiếp tuyến d:</w:t>
      </w:r>
      <w:r>
        <w:br/>
      </w:r>
      <w:r>
        <w:t>y</w:t>
      </w:r>
      <w:r>
        <w:t>−</w:t>
      </w:r>
      <w:r>
        <w:t>f</w:t>
      </w:r>
      <w:r>
        <w:t>(</w:t>
      </w:r>
      <w:r>
        <w:t>1</w:t>
      </w:r>
      <w:r>
        <w:t>6</w:t>
      </w:r>
      <w:r>
        <w:t>)</w:t>
      </w:r>
      <w:r>
        <w:t>=</w:t>
      </w:r>
      <w:r>
        <w:t>f</w:t>
      </w:r>
      <w:r>
        <w:t>′</w:t>
      </w:r>
      <w:r>
        <w:t>(</w:t>
      </w:r>
      <w:r>
        <w:t>1</w:t>
      </w:r>
      <w:r>
        <w:t>6</w:t>
      </w:r>
      <w:r>
        <w:t>)</w:t>
      </w:r>
      <w:r>
        <w:t>(</w:t>
      </w:r>
      <w:r>
        <w:t>x</w:t>
      </w:r>
      <w:r>
        <w:t>−</w:t>
      </w:r>
      <w:r>
        <w:t>1</w:t>
      </w:r>
      <w:r>
        <w:t>6</w:t>
      </w:r>
      <w:r>
        <w:t>)</w:t>
      </w:r>
      <w:r>
        <w:t>y−f(1)/(6)=f^(')(1)/(6)x−(1)/(6)</w:t>
      </w:r>
      <w:r>
        <w:br/>
      </w:r>
      <w:r>
        <w:t>⇔</w:t>
      </w:r>
      <w:r>
        <w:t>y</w:t>
      </w:r>
      <w:r>
        <w:t>−</w:t>
      </w:r>
      <w:r>
        <w:t>71</w:t>
      </w:r>
      <w:r>
        <w:t>54</w:t>
      </w:r>
      <w:r>
        <w:t>=</w:t>
      </w:r>
      <w:r>
        <w:t>11</w:t>
      </w:r>
      <w:r>
        <w:t>6</w:t>
      </w:r>
      <w:r>
        <w:t>(</w:t>
      </w:r>
      <w:r>
        <w:t>x</w:t>
      </w:r>
      <w:r>
        <w:t>−</w:t>
      </w:r>
      <w:r>
        <w:t>1</w:t>
      </w:r>
      <w:r>
        <w:t>6</w:t>
      </w:r>
      <w:r>
        <w:t>)</w:t>
      </w:r>
      <w:r>
        <w:t>⇔y−(71)/(54)=(11)/(6)x−(1)/(6)</w:t>
      </w:r>
      <w:r>
        <w:br/>
      </w:r>
      <w:r>
        <w:t>⇔</w:t>
      </w:r>
      <w:r>
        <w:t>y</w:t>
      </w:r>
      <w:r>
        <w:t>=</w:t>
      </w:r>
      <w:r>
        <w:t>11</w:t>
      </w:r>
      <w:r>
        <w:t>6</w:t>
      </w:r>
      <w:r>
        <w:t>x</w:t>
      </w:r>
      <w:r>
        <w:t>+</w:t>
      </w:r>
      <w:r>
        <w:t>109</w:t>
      </w:r>
      <w:r>
        <w:t>108</w:t>
      </w:r>
      <w:r>
        <w:t>⇔y=(11)/(6)x+(109)/(108)</w:t>
      </w:r>
      <w:r>
        <w:br/>
      </w:r>
      <w:r>
        <w:t xml:space="preserve">Vậy tiếp tuyến với (C) có hệ số góc nhỏ nhất là d: </w:t>
      </w:r>
      <w:r>
        <w:t>y</w:t>
      </w:r>
      <w:r>
        <w:t>=</w:t>
      </w:r>
      <w:r>
        <w:t>11</w:t>
      </w:r>
      <w:r>
        <w:t>6</w:t>
      </w:r>
      <w:r>
        <w:t>x</w:t>
      </w:r>
      <w:r>
        <w:t>+</w:t>
      </w:r>
      <w:r>
        <w:t>109</w:t>
      </w:r>
      <w:r>
        <w:t>108</w:t>
      </w:r>
      <w:r>
        <w:t>y=(11)/(6)x+(109)/(108)</w:t>
      </w:r>
      <w:r>
        <w:t>.</w:t>
      </w:r>
      <w:r>
        <w:br/>
      </w:r>
      <w:r>
        <w:rPr>
          <w:b/>
        </w:rPr>
        <w:t>Bài 3 trang 45 SBT Toán 11 Tập 2</w:t>
      </w:r>
      <w:r>
        <w:rPr>
          <w:b/>
        </w:rPr>
        <w:t xml:space="preserve">: </w:t>
      </w:r>
      <w:r>
        <w:t xml:space="preserve">Vị trí chuyển động của một vật trên đường thẳng được biểu diễn bởi công thức </w:t>
      </w:r>
      <w:r>
        <w:t>s</w:t>
      </w:r>
      <w:r>
        <w:t>(</w:t>
      </w:r>
      <w:r>
        <w:t>t</w:t>
      </w:r>
      <w:r>
        <w:t>)</w:t>
      </w:r>
      <w:r>
        <w:t>=</w:t>
      </w:r>
      <w:r>
        <w:t>3</w:t>
      </w:r>
      <w:r>
        <w:t>t</w:t>
      </w:r>
      <w:r>
        <w:t>3</w:t>
      </w:r>
      <w:r>
        <w:t>+</w:t>
      </w:r>
      <w:r>
        <w:t>5</w:t>
      </w:r>
      <w:r>
        <w:t>t</w:t>
      </w:r>
      <w:r>
        <w:t>+</w:t>
      </w:r>
      <w:r>
        <w:t>2</w:t>
      </w:r>
      <w:r>
        <w:t>st=3t^(3)+5t+2</w:t>
      </w:r>
      <w:r>
        <w:t>, trong đó t là thời gian tính bằng giây và s tính bằng mét. Tính vận tốc và gia tốc của vật đó khi t = 1.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s</w:t>
      </w:r>
      <w:r>
        <w:t>′</w:t>
      </w:r>
      <w:r>
        <w:t>(</w:t>
      </w:r>
      <w:r>
        <w:t>t</w:t>
      </w:r>
      <w:r>
        <w:t>)</w:t>
      </w:r>
      <w:r>
        <w:t>=</w:t>
      </w:r>
      <w:r>
        <w:t>9</w:t>
      </w:r>
      <w:r>
        <w:t>t</w:t>
      </w:r>
      <w:r>
        <w:t>2</w:t>
      </w:r>
      <w:r>
        <w:t>+</w:t>
      </w:r>
      <w:r>
        <w:t>5</w:t>
      </w:r>
      <w:r>
        <w:t>s^(')t=9t^(2)+5</w:t>
      </w:r>
      <w:r>
        <w:t xml:space="preserve"> nên </w:t>
      </w:r>
      <w:r>
        <w:t>s</w:t>
      </w:r>
      <w:r>
        <w:t>′</w:t>
      </w:r>
      <w:r>
        <w:t>′</w:t>
      </w:r>
      <w:r>
        <w:t>(</w:t>
      </w:r>
      <w:r>
        <w:t>t</w:t>
      </w:r>
      <w:r>
        <w:t>)</w:t>
      </w:r>
      <w:r>
        <w:t>=</w:t>
      </w:r>
      <w:r>
        <w:t>18</w:t>
      </w:r>
      <w:r>
        <w:t>t</w:t>
      </w:r>
      <w:r>
        <w:t>s^(')^(')t=18t</w:t>
      </w:r>
      <w:r>
        <w:t>.</w:t>
      </w:r>
      <w:r>
        <w:br/>
      </w:r>
      <w:r>
        <w:t>s</w:t>
      </w:r>
      <w:r>
        <w:t>′</w:t>
      </w:r>
      <w:r>
        <w:t>(</w:t>
      </w:r>
      <w:r>
        <w:t>1</w:t>
      </w:r>
      <w:r>
        <w:t>)</w:t>
      </w:r>
      <w:r>
        <w:t>=</w:t>
      </w:r>
      <w:r>
        <w:t>9.1</w:t>
      </w:r>
      <w:r>
        <w:t>2</w:t>
      </w:r>
      <w:r>
        <w:t>+</w:t>
      </w:r>
      <w:r>
        <w:t>5</w:t>
      </w:r>
      <w:r>
        <w:t>=</w:t>
      </w:r>
      <w:r>
        <w:t>14</w:t>
      </w:r>
      <w:r>
        <w:t>s^(')1=9.1^(2)+5=14</w:t>
      </w:r>
      <w:r>
        <w:t xml:space="preserve"> (m/s)</w:t>
      </w:r>
      <w:r>
        <w:br/>
      </w:r>
      <w:r>
        <w:t>s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18.1</w:t>
      </w:r>
      <w:r>
        <w:t>=</w:t>
      </w:r>
      <w:r>
        <w:t>18</w:t>
      </w:r>
      <w:r>
        <w:t>s^('')1=18.1=18</w:t>
      </w:r>
      <w:r>
        <w:t xml:space="preserve"> (m/s</w:t>
      </w:r>
      <w:r>
        <w:rPr>
          <w:vertAlign w:val="superscript"/>
        </w:rPr>
        <w:t>2</w:t>
      </w:r>
      <w:r>
        <w:t>)</w:t>
      </w:r>
      <w:r>
        <w:br/>
      </w:r>
      <w:r>
        <w:t>Vậy khi t = 1, vận tốc và gia tốc của vật đó lần lượt bằng 14 m/s và 18 m/s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>Bài 4 trang 45 SBT Toán 11 Tập 2</w:t>
      </w:r>
      <w:r>
        <w:rPr>
          <w:b/>
        </w:rPr>
        <w:t xml:space="preserve">: </w:t>
      </w:r>
      <w:r>
        <w:t>Tính đạo hàm của các hàm số sau:</w:t>
      </w:r>
      <w:r>
        <w:br/>
      </w:r>
      <w:r>
        <w:t xml:space="preserve">a) </w:t>
      </w:r>
      <w:r>
        <w:t>y</w:t>
      </w:r>
      <w:r>
        <w:t>=</w:t>
      </w:r>
      <w:r>
        <w:t>√</w:t>
      </w:r>
      <w:r>
        <w:t>x</w:t>
      </w:r>
      <w:r>
        <w:t>(</w:t>
      </w:r>
      <w:r>
        <w:t>x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)</w:t>
      </w:r>
      <w:r>
        <w:t>y=√(x)x^(2)−√(x)+1</w:t>
      </w:r>
      <w:r>
        <w:t>;</w:t>
      </w:r>
      <w:r>
        <w:br/>
      </w:r>
      <w:r>
        <w:t xml:space="preserve">b) </w:t>
      </w:r>
      <w:r>
        <w:t>y</w:t>
      </w:r>
      <w:r>
        <w:t>=</w:t>
      </w:r>
      <w:r>
        <w:t>1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>y=(1)/(x^(2)−3x+1)</w:t>
      </w:r>
      <w:r>
        <w:t>;</w:t>
      </w:r>
      <w:r>
        <w:br/>
      </w:r>
      <w:r>
        <w:t xml:space="preserve">c) </w:t>
      </w:r>
      <w:r>
        <w:t>y</w:t>
      </w:r>
      <w:r>
        <w:t>=</w:t>
      </w:r>
      <w:r>
        <w:t>2</w:t>
      </w:r>
      <w:r>
        <w:t>x</w:t>
      </w:r>
      <w:r>
        <w:t>+</w:t>
      </w:r>
      <w:r>
        <w:t>3</w:t>
      </w:r>
      <w:r>
        <w:t>3</w:t>
      </w:r>
      <w:r>
        <w:t>x</w:t>
      </w:r>
      <w:r>
        <w:t>+</w:t>
      </w:r>
      <w:r>
        <w:t>2</w:t>
      </w:r>
      <w:r>
        <w:t>y=(2x+3)/(3x+2)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y</w:t>
      </w:r>
      <w:r>
        <w:t>′</w:t>
      </w:r>
      <w:r>
        <w:t>=</w:t>
      </w:r>
      <w:r>
        <w:t>(</w:t>
      </w:r>
      <w:r>
        <w:t>√</w:t>
      </w:r>
      <w:r>
        <w:t>x</w:t>
      </w:r>
      <w:r>
        <w:t>)</w:t>
      </w:r>
      <w:r>
        <w:t>′</w:t>
      </w:r>
      <w:r>
        <w:t>(</w:t>
      </w:r>
      <w:r>
        <w:t>x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)</w:t>
      </w:r>
      <w:r>
        <w:t>+</w:t>
      </w:r>
      <w:r>
        <w:t>√</w:t>
      </w:r>
      <w:r>
        <w:t>x</w:t>
      </w:r>
      <w:r>
        <w:t>(</w:t>
      </w:r>
      <w:r>
        <w:t>x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)</w:t>
      </w:r>
      <w:r>
        <w:t>′</w:t>
      </w:r>
      <w:r>
        <w:t>y^(')=√(x)^(')x^(2)−√(x)+1+√(x)x^(2)−√(x)+1^(')</w:t>
      </w:r>
      <w:r>
        <w:br/>
      </w:r>
      <w:r>
        <w:t>=</w:t>
      </w:r>
      <w:r>
        <w:t>(</w:t>
      </w:r>
      <w:r>
        <w:t>x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)</w:t>
      </w:r>
      <w:r>
        <w:t>2</w:t>
      </w:r>
      <w:r>
        <w:t>√</w:t>
      </w:r>
      <w:r>
        <w:t>x</w:t>
      </w:r>
      <w:r>
        <w:t>+</w:t>
      </w:r>
      <w:r>
        <w:t>√</w:t>
      </w:r>
      <w:r>
        <w:t>x</w:t>
      </w:r>
      <w:r>
        <w:t>(</w:t>
      </w:r>
      <w:r>
        <w:t>2</w:t>
      </w:r>
      <w:r>
        <w:t>x</w:t>
      </w:r>
      <w:r>
        <w:t>−</w:t>
      </w:r>
      <w:r>
        <w:t>1</w:t>
      </w:r>
      <w:r>
        <w:t>2</w:t>
      </w:r>
      <w:r>
        <w:t>√</w:t>
      </w:r>
      <w:r>
        <w:t>x</w:t>
      </w:r>
      <w:r>
        <w:t>)</w:t>
      </w:r>
      <w:r>
        <w:t>=(x^(2)−√(x)+1)/(2√(x))+√(x)2x−(1)/(2√(x))</w:t>
      </w:r>
      <w:r>
        <w:br/>
      </w:r>
      <w:r>
        <w:t>=</w:t>
      </w:r>
      <w:r>
        <w:t>x</w:t>
      </w:r>
      <w:r>
        <w:t>√</w:t>
      </w:r>
      <w:r>
        <w:t>x</w:t>
      </w:r>
      <w:r>
        <w:t>2</w:t>
      </w:r>
      <w:r>
        <w:t>−</w:t>
      </w:r>
      <w:r>
        <w:t>1</w:t>
      </w:r>
      <w:r>
        <w:t>2</w:t>
      </w:r>
      <w:r>
        <w:t>+</w:t>
      </w:r>
      <w:r>
        <w:t>1</w:t>
      </w:r>
      <w:r>
        <w:t>2</w:t>
      </w:r>
      <w:r>
        <w:t>√</w:t>
      </w:r>
      <w:r>
        <w:t>x</w:t>
      </w:r>
      <w:r>
        <w:t>+</w:t>
      </w:r>
      <w:r>
        <w:t>2</w:t>
      </w:r>
      <w:r>
        <w:t>x</w:t>
      </w:r>
      <w:r>
        <w:t>√</w:t>
      </w:r>
      <w:r>
        <w:t>x</w:t>
      </w:r>
      <w:r>
        <w:t>−</w:t>
      </w:r>
      <w:r>
        <w:t>1</w:t>
      </w:r>
      <w:r>
        <w:t>2</w:t>
      </w:r>
      <w:r>
        <w:t>=(x√(x))/(2)−(1)/(2)+(1)/(2√(x))+2x√(x)−(1)/(2)</w:t>
      </w:r>
      <w:r>
        <w:br/>
      </w:r>
      <w:r>
        <w:t>=</w:t>
      </w:r>
      <w:r>
        <w:t>5</w:t>
      </w:r>
      <w:r>
        <w:t>2</w:t>
      </w:r>
      <w:r>
        <w:t>x</w:t>
      </w:r>
      <w:r>
        <w:t>√</w:t>
      </w:r>
      <w:r>
        <w:t>x</w:t>
      </w:r>
      <w:r>
        <w:t>+</w:t>
      </w:r>
      <w:r>
        <w:t>1</w:t>
      </w:r>
      <w:r>
        <w:t>2</w:t>
      </w:r>
      <w:r>
        <w:t>√</w:t>
      </w:r>
      <w:r>
        <w:t>x</w:t>
      </w:r>
      <w:r>
        <w:t>−</w:t>
      </w:r>
      <w:r>
        <w:t>1</w:t>
      </w:r>
      <w:r>
        <w:t>=(5)/(2)x√(x)+(1)/(2√(x))−1</w:t>
      </w:r>
      <w:r>
        <w:t>.</w:t>
      </w:r>
      <w:r>
        <w:br/>
      </w:r>
      <w:r>
        <w:t xml:space="preserve">b) </w:t>
      </w:r>
      <w:r>
        <w:t>y</w:t>
      </w:r>
      <w:r>
        <w:t>′</w:t>
      </w:r>
      <w:r>
        <w:t>=</w:t>
      </w:r>
      <w:r>
        <w:t>(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>)</w:t>
      </w:r>
      <w:r>
        <w:t>′</w:t>
      </w:r>
      <w:r>
        <w:t>(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>)</w:t>
      </w:r>
      <w:r>
        <w:t>2</w:t>
      </w:r>
      <w:r>
        <w:t>y^(')=(x^(2)−3x+1^('))/(x^(2)−3x+1^(2))</w:t>
      </w:r>
      <w:r>
        <w:br/>
      </w:r>
      <w:r>
        <w:t>=</w:t>
      </w:r>
      <w:r>
        <w:t>2</w:t>
      </w:r>
      <w:r>
        <w:t>x</w:t>
      </w:r>
      <w:r>
        <w:t>−</w:t>
      </w:r>
      <w:r>
        <w:t>3</w:t>
      </w:r>
      <w:r>
        <w:t>(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>)</w:t>
      </w:r>
      <w:r>
        <w:t>2</w:t>
      </w:r>
      <w:r>
        <w:t>=(2x−3)/(x^(2)−3x+1^(2))</w:t>
      </w:r>
      <w:r>
        <w:t>.</w:t>
      </w:r>
      <w:r>
        <w:br/>
      </w:r>
      <w:r>
        <w:t xml:space="preserve">c) </w:t>
      </w:r>
      <w:r>
        <w:t>y</w:t>
      </w:r>
      <w:r>
        <w:t>′</w:t>
      </w:r>
      <w:r>
        <w:t>=</w:t>
      </w:r>
      <w:r>
        <w:t>(</w:t>
      </w:r>
      <w:r>
        <w:t>2</w:t>
      </w:r>
      <w:r>
        <w:t>x</w:t>
      </w:r>
      <w:r>
        <w:t>+</w:t>
      </w:r>
      <w:r>
        <w:t>3</w:t>
      </w:r>
      <w:r>
        <w:t>)</w:t>
      </w:r>
      <w:r>
        <w:t>′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−</w:t>
      </w:r>
      <w:r>
        <w:t>(</w:t>
      </w:r>
      <w:r>
        <w:t>2</w:t>
      </w:r>
      <w:r>
        <w:t>x</w:t>
      </w:r>
      <w:r>
        <w:t>+</w:t>
      </w:r>
      <w:r>
        <w:t>3</w:t>
      </w:r>
      <w:r>
        <w:t>)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′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y^(')=(2x+3^(')3x+2−2x+33x+2^('))/(3x+2^(2))</w:t>
      </w:r>
      <w:r>
        <w:br/>
      </w:r>
      <w:r>
        <w:t>=</w:t>
      </w:r>
      <w:r>
        <w:t>2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+</w:t>
      </w:r>
      <w:r>
        <w:t>(</w:t>
      </w:r>
      <w:r>
        <w:t>2</w:t>
      </w:r>
      <w:r>
        <w:t>x</w:t>
      </w:r>
      <w:r>
        <w:t>+</w:t>
      </w:r>
      <w:r>
        <w:t>3</w:t>
      </w:r>
      <w:r>
        <w:t>)</w:t>
      </w:r>
      <w:r>
        <w:t>3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=</w:t>
      </w:r>
      <w:r>
        <w:t>−</w:t>
      </w:r>
      <w:r>
        <w:t>5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2</w:t>
      </w:r>
      <w:r>
        <w:t>=(23x+2+2x+33)/(3x+2^(2))=−(5)/(3x+2^(2))</w:t>
      </w:r>
      <w:r>
        <w:t>.</w:t>
      </w:r>
      <w:r>
        <w:br/>
      </w:r>
      <w:r>
        <w:rPr>
          <w:b/>
        </w:rPr>
        <w:t>Bài 5 trang 45 SBT Toán 11 Tập 2</w:t>
      </w:r>
      <w:r>
        <w:rPr>
          <w:b/>
        </w:rPr>
        <w:t xml:space="preserve">: </w:t>
      </w:r>
      <w:r>
        <w:t>Tính đạo hàm của các hàm số sau:</w:t>
      </w:r>
      <w:r>
        <w:br/>
      </w:r>
      <w:r>
        <w:t xml:space="preserve">a) </w:t>
      </w:r>
      <w:r>
        <w:t>y</w:t>
      </w:r>
      <w:r>
        <w:t>=</w:t>
      </w:r>
      <w:r>
        <w:t>x</w:t>
      </w:r>
      <w:r>
        <w:t>sin</w:t>
      </w:r>
      <w:r>
        <w:t>x</w:t>
      </w:r>
      <w:r>
        <w:t>1</w:t>
      </w:r>
      <w:r>
        <w:t>−</w:t>
      </w:r>
      <w:r>
        <w:t>tan</w:t>
      </w:r>
      <w:r>
        <w:t>x</w:t>
      </w:r>
      <w:r>
        <w:t>y=(xsinx)/(1−tanx)</w:t>
      </w:r>
      <w:r>
        <w:t>;</w:t>
      </w:r>
      <w:r>
        <w:br/>
      </w:r>
      <w:r>
        <w:t xml:space="preserve">b) </w:t>
      </w:r>
      <w:r>
        <w:t>y</w:t>
      </w:r>
      <w:r>
        <w:t>=</w:t>
      </w:r>
      <w:r>
        <w:t>cos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y=cos√(x^(2)−x+1)</w:t>
      </w:r>
      <w:r>
        <w:t>;</w:t>
      </w:r>
      <w:r>
        <w:br/>
      </w:r>
      <w:r>
        <w:t>c) y = sin</w:t>
      </w:r>
      <w:r>
        <w:rPr>
          <w:vertAlign w:val="superscript"/>
        </w:rPr>
        <w:t>2</w:t>
      </w:r>
      <w:r>
        <w:t>3x;</w:t>
      </w:r>
      <w:r>
        <w:br/>
      </w:r>
      <w:r>
        <w:t>d) y = cos</w:t>
      </w:r>
      <w:r>
        <w:rPr>
          <w:vertAlign w:val="superscript"/>
        </w:rPr>
        <w:t>2</w:t>
      </w:r>
      <w:r>
        <w:t>(cos3x).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y</w:t>
      </w:r>
      <w:r>
        <w:t>′</w:t>
      </w:r>
      <w:r>
        <w:t>=</w:t>
      </w:r>
      <w:r>
        <w:t>(</w:t>
      </w:r>
      <w:r>
        <w:t>x</w:t>
      </w:r>
      <w:r>
        <w:t>sin</w:t>
      </w:r>
      <w:r>
        <w:t>x</w:t>
      </w:r>
      <w:r>
        <w:t>)</w:t>
      </w:r>
      <w:r>
        <w:t>'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+</w:t>
      </w:r>
      <w:r>
        <w:t>(</w:t>
      </w:r>
      <w:r>
        <w:t>x</w:t>
      </w:r>
      <w:r>
        <w:t>sin</w:t>
      </w:r>
      <w:r>
        <w:t>x</w:t>
      </w:r>
      <w:r>
        <w:t>)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′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y^(')=(xsinx'1−tanx+xsinx1−tanx^('))/(1−tanx^(2))</w:t>
      </w:r>
      <w:r>
        <w:br/>
      </w:r>
      <w:r>
        <w:t>=</w:t>
      </w:r>
      <w:r>
        <w:t>(</w:t>
      </w:r>
      <w:r>
        <w:t>sin</w:t>
      </w:r>
      <w:r>
        <w:t>x</w:t>
      </w:r>
      <w:r>
        <w:t>+</w:t>
      </w:r>
      <w:r>
        <w:t>x</w:t>
      </w:r>
      <w:r>
        <w:t>cos</w:t>
      </w:r>
      <w:r>
        <w:t>x</w:t>
      </w:r>
      <w:r>
        <w:t>)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+</w:t>
      </w:r>
      <w:r>
        <w:t>(</w:t>
      </w:r>
      <w:r>
        <w:t>x</w:t>
      </w:r>
      <w:r>
        <w:t>sin</w:t>
      </w:r>
      <w:r>
        <w:t>x</w:t>
      </w:r>
      <w:r>
        <w:t>)</w:t>
      </w:r>
      <w:r>
        <w:t>(</w:t>
      </w:r>
      <w:r>
        <w:t>−</w:t>
      </w:r>
      <w:r>
        <w:t>1</w:t>
      </w:r>
      <w:r>
        <w:t>cos</w:t>
      </w:r>
      <w:r>
        <w:t>2</w:t>
      </w:r>
      <w:r>
        <w:t>x</w:t>
      </w:r>
      <w:r>
        <w:t>)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=(sinx+xcosx1−tanx+xsinx−(1)/(cos^(2)x))/(1−tanx^(2))</w:t>
      </w:r>
      <w:r>
        <w:br/>
      </w:r>
      <w:r>
        <w:t>=</w:t>
      </w:r>
      <w:r>
        <w:t>sin</w:t>
      </w:r>
      <w:r>
        <w:t>x</w:t>
      </w:r>
      <w:r>
        <w:t>+</w:t>
      </w:r>
      <w:r>
        <w:t>x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tan</w:t>
      </w:r>
      <w:r>
        <w:t>x</w:t>
      </w:r>
      <w:r>
        <w:t>−</w:t>
      </w:r>
      <w:r>
        <w:t>x</w:t>
      </w:r>
      <w:r>
        <w:t>sin</w:t>
      </w:r>
      <w:r>
        <w:t>x</w:t>
      </w:r>
      <w:r>
        <w:t>+</w:t>
      </w:r>
      <w:r>
        <w:t>x</w:t>
      </w:r>
      <w:r>
        <w:t>sin</w:t>
      </w:r>
      <w:r>
        <w:t>x</w:t>
      </w:r>
      <w:r>
        <w:t>cos</w:t>
      </w:r>
      <w:r>
        <w:t>2</w:t>
      </w:r>
      <w:r>
        <w:t>x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=(sinx+xcosx−sinxtanx−xsinx+(xsinx)/(cos^(2)x))/(1−tanx^(2))</w:t>
      </w:r>
      <w:r>
        <w:br/>
      </w:r>
      <w:r>
        <w:t>=</w:t>
      </w:r>
      <w:r>
        <w:t>sin</w:t>
      </w:r>
      <w:r>
        <w:t>x</w:t>
      </w:r>
      <w:r>
        <w:t>+</w:t>
      </w:r>
      <w:r>
        <w:t>x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tan</w:t>
      </w:r>
      <w:r>
        <w:t>x</w:t>
      </w:r>
      <w:r>
        <w:t>+</w:t>
      </w:r>
      <w:r>
        <w:t>x</w:t>
      </w:r>
      <w:r>
        <w:t>sin</w:t>
      </w:r>
      <w:r>
        <w:t>x</w:t>
      </w:r>
      <w:r>
        <w:t>(</w:t>
      </w:r>
      <w:r>
        <w:t>−</w:t>
      </w:r>
      <w:r>
        <w:t>1</w:t>
      </w:r>
      <w:r>
        <w:t>+</w:t>
      </w:r>
      <w:r>
        <w:t>1</w:t>
      </w:r>
      <w:r>
        <w:t>cos</w:t>
      </w:r>
      <w:r>
        <w:t>2</w:t>
      </w:r>
      <w:r>
        <w:t>x</w:t>
      </w:r>
      <w:r>
        <w:t>)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=(sinx+xcosx−sinxtanx+xsinx−1+(1)/(cos^(2)x))/(1−tanx^(2))</w:t>
      </w:r>
      <w:r>
        <w:br/>
      </w:r>
      <w:r>
        <w:t>=</w:t>
      </w:r>
      <w:r>
        <w:t>sin</w:t>
      </w:r>
      <w:r>
        <w:t>x</w:t>
      </w:r>
      <w:r>
        <w:t>+</w:t>
      </w:r>
      <w:r>
        <w:t>x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tan</w:t>
      </w:r>
      <w:r>
        <w:t>x</w:t>
      </w:r>
      <w:r>
        <w:t>+</w:t>
      </w:r>
      <w:r>
        <w:t>x</w:t>
      </w:r>
      <w:r>
        <w:t>sin</w:t>
      </w:r>
      <w:r>
        <w:t>x</w:t>
      </w:r>
      <w:r>
        <w:t>1</w:t>
      </w:r>
      <w:r>
        <w:t>−</w:t>
      </w:r>
      <w:r>
        <w:t>cos</w:t>
      </w:r>
      <w:r>
        <w:t>2</w:t>
      </w:r>
      <w:r>
        <w:t>x</w:t>
      </w:r>
      <w:r>
        <w:t>cos</w:t>
      </w:r>
      <w:r>
        <w:t>2</w:t>
      </w:r>
      <w:r>
        <w:t>x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=(sinx+xcosx−sinxtanx+xsinx(1−cos^(2)x)/(cos^(2)x))/(1−tanx^(2))</w:t>
      </w:r>
      <w:r>
        <w:br/>
      </w:r>
      <w:r>
        <w:t>=</w:t>
      </w:r>
      <w:r>
        <w:t>sin</w:t>
      </w:r>
      <w:r>
        <w:t>x</w:t>
      </w:r>
      <w:r>
        <w:t>+</w:t>
      </w:r>
      <w:r>
        <w:t>x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tan</w:t>
      </w:r>
      <w:r>
        <w:t>x</w:t>
      </w:r>
      <w:r>
        <w:t>+</w:t>
      </w:r>
      <w:r>
        <w:t>x</w:t>
      </w:r>
      <w:r>
        <w:t>sin</w:t>
      </w:r>
      <w:r>
        <w:t>x</w:t>
      </w:r>
      <w:r>
        <w:t>sin</w:t>
      </w:r>
      <w:r>
        <w:t>2</w:t>
      </w:r>
      <w:r>
        <w:t>x</w:t>
      </w:r>
      <w:r>
        <w:t>cos</w:t>
      </w:r>
      <w:r>
        <w:t>2</w:t>
      </w:r>
      <w:r>
        <w:t>x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=(sinx+xcosx−sinxtanx+xsinx(sin^(2)x)/(cos^(2)x))/(1−tanx^(2))</w:t>
      </w:r>
      <w:r>
        <w:br/>
      </w:r>
      <w:r>
        <w:t>=</w:t>
      </w:r>
      <w:r>
        <w:t>sin</w:t>
      </w:r>
      <w:r>
        <w:t>x</w:t>
      </w:r>
      <w:r>
        <w:t>+</w:t>
      </w:r>
      <w:r>
        <w:t>x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tan</w:t>
      </w:r>
      <w:r>
        <w:t>x</w:t>
      </w:r>
      <w:r>
        <w:t>+</w:t>
      </w:r>
      <w:r>
        <w:t>x</w:t>
      </w:r>
      <w:r>
        <w:t>sin</w:t>
      </w:r>
      <w:r>
        <w:t>x</w:t>
      </w:r>
      <w:r>
        <w:t>tan</w:t>
      </w:r>
      <w:r>
        <w:t>2</w:t>
      </w:r>
      <w:r>
        <w:t>x</w:t>
      </w:r>
      <w:r>
        <w:t>(</w:t>
      </w:r>
      <w:r>
        <w:t>1</w:t>
      </w:r>
      <w:r>
        <w:t>−</w:t>
      </w:r>
      <w:r>
        <w:t>tan</w:t>
      </w:r>
      <w:r>
        <w:t>x</w:t>
      </w:r>
      <w:r>
        <w:t>)</w:t>
      </w:r>
      <w:r>
        <w:t>2</w:t>
      </w:r>
      <w:r>
        <w:t>.</w:t>
      </w:r>
      <w:r>
        <w:t>=(sinx+xcosx−sinxtanx+xsinxtan^(2)x)/(1−tanx^(2)).</w:t>
      </w:r>
      <w:r>
        <w:br/>
      </w:r>
      <w:r>
        <w:t xml:space="preserve">b) </w:t>
      </w:r>
      <w:r>
        <w:t>y</w:t>
      </w:r>
      <w:r>
        <w:t>′</w:t>
      </w:r>
      <w:r>
        <w:t>=</w:t>
      </w:r>
      <w:r>
        <w:t>−</w:t>
      </w:r>
      <w:r>
        <w:t>sin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.</w:t>
      </w:r>
      <w:r>
        <w:t>(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)</w:t>
      </w:r>
      <w:r>
        <w:t>′</w:t>
      </w:r>
      <w:r>
        <w:t>y^(')=−sin√(x^(2)−x+1).√(x^(2)−x+1)^(')</w:t>
      </w:r>
      <w:r>
        <w:br/>
      </w:r>
      <w:r>
        <w:t>=</w:t>
      </w:r>
      <w:r>
        <w:t>−</w:t>
      </w:r>
      <w:r>
        <w:t>sin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.</w:t>
      </w:r>
      <w:r>
        <w:t>1</w:t>
      </w:r>
      <w:r>
        <w:t>2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.</w:t>
      </w:r>
      <w:r>
        <w:t>(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)</w:t>
      </w:r>
      <w:r>
        <w:t>′</w:t>
      </w:r>
      <w:r>
        <w:t>=−sin√(x^(2)−x+1).(1)/(2√(x^(2)−x+1)).x^(2)−x+1^(')</w:t>
      </w:r>
      <w:r>
        <w:br/>
      </w:r>
      <w:r>
        <w:t>=</w:t>
      </w:r>
      <w:r>
        <w:t>−</w:t>
      </w:r>
      <w:r>
        <w:t>sin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2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.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=−(sin√(x^(2)−x+1))/(2√(x^(2)−x+1)).2x−1</w:t>
      </w:r>
      <w:r>
        <w:br/>
      </w:r>
      <w:r>
        <w:t>=</w:t>
      </w:r>
      <w:r>
        <w:t>−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sin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2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=−(2x−1sin√(x^(2)−x+1))/(2√(x^(2)−x+1))</w:t>
      </w:r>
      <w:r>
        <w:t>.</w:t>
      </w:r>
      <w:r>
        <w:br/>
      </w:r>
      <w:r>
        <w:t xml:space="preserve">c) </w:t>
      </w:r>
      <w:r>
        <w:t>y</w:t>
      </w:r>
      <w:r>
        <w:t>′</w:t>
      </w:r>
      <w:r>
        <w:t>=</w:t>
      </w:r>
      <w:r>
        <w:t>2</w:t>
      </w:r>
      <w:r>
        <w:t>s</w:t>
      </w:r>
      <w:r>
        <w:t>i</w:t>
      </w:r>
      <w:r>
        <w:t>n</w:t>
      </w:r>
      <w:r>
        <w:t>3</w:t>
      </w:r>
      <w:r>
        <w:t>x</w:t>
      </w:r>
      <w:r>
        <w:t>.</w:t>
      </w:r>
      <w:r>
        <w:t>(</w:t>
      </w:r>
      <w:r>
        <w:t>sin</w:t>
      </w:r>
      <w:r>
        <w:t>3</w:t>
      </w:r>
      <w:r>
        <w:t>x</w:t>
      </w:r>
      <w:r>
        <w:t>)</w:t>
      </w:r>
      <w:r>
        <w:t>′</w:t>
      </w:r>
      <w:r>
        <w:t>=</w:t>
      </w:r>
      <w:r>
        <w:t>2</w:t>
      </w:r>
      <w:r>
        <w:t>s</w:t>
      </w:r>
      <w:r>
        <w:t>i</w:t>
      </w:r>
      <w:r>
        <w:t>n</w:t>
      </w:r>
      <w:r>
        <w:t>3</w:t>
      </w:r>
      <w:r>
        <w:t>x</w:t>
      </w:r>
      <w:r>
        <w:t>.</w:t>
      </w:r>
      <w:r>
        <w:t>cos</w:t>
      </w:r>
      <w:r>
        <w:t>3</w:t>
      </w:r>
      <w:r>
        <w:t>x</w:t>
      </w:r>
      <w:r>
        <w:t>.3</w:t>
      </w:r>
      <w:r>
        <w:t>y^(')=2sin3x.sin3x^(')=2sin3x.cos3x.3</w:t>
      </w:r>
      <w:r>
        <w:br/>
      </w:r>
      <w:r>
        <w:t>=</w:t>
      </w:r>
      <w:r>
        <w:t>3</w:t>
      </w:r>
      <w:r>
        <w:t>sin</w:t>
      </w:r>
      <w:r>
        <w:t>6</w:t>
      </w:r>
      <w:r>
        <w:t>x</w:t>
      </w:r>
      <w:r>
        <w:t>=3sin6x</w:t>
      </w:r>
      <w:r>
        <w:t>.</w:t>
      </w:r>
      <w:r>
        <w:br/>
      </w:r>
      <w:r>
        <w:t xml:space="preserve">d) </w:t>
      </w:r>
      <w:r>
        <w:t>y</w:t>
      </w:r>
      <w:r>
        <w:t>=</w:t>
      </w:r>
      <w:r>
        <w:t>c</w:t>
      </w:r>
      <w:r>
        <w:t>o</w:t>
      </w:r>
      <w:r>
        <w:t>s</w:t>
      </w:r>
      <w:r>
        <w:t>2</w:t>
      </w:r>
      <w:r>
        <w:t>(</w:t>
      </w:r>
      <w:r>
        <w:t>c</w:t>
      </w:r>
      <w:r>
        <w:t>o</w:t>
      </w:r>
      <w:r>
        <w:t>s</w:t>
      </w:r>
      <w:r>
        <w:t>3</w:t>
      </w:r>
      <w:r>
        <w:t>x</w:t>
      </w:r>
      <w:r>
        <w:t>)</w:t>
      </w:r>
      <w:r>
        <w:t>=</w:t>
      </w:r>
      <w:r>
        <w:t>2</w:t>
      </w:r>
      <w:r>
        <w:t>cos</w:t>
      </w:r>
      <w:r>
        <w:t>(</w:t>
      </w:r>
      <w:r>
        <w:t>cos</w:t>
      </w:r>
      <w:r>
        <w:t>3</w:t>
      </w:r>
      <w:r>
        <w:t>x</w:t>
      </w:r>
      <w:r>
        <w:t>)</w:t>
      </w:r>
      <w:r>
        <w:t>.</w:t>
      </w:r>
      <w:r>
        <w:t>(</w:t>
      </w:r>
      <w:r>
        <w:t>cos</w:t>
      </w:r>
      <w:r>
        <w:t>(</w:t>
      </w:r>
      <w:r>
        <w:t>cos</w:t>
      </w:r>
      <w:r>
        <w:t>3</w:t>
      </w:r>
      <w:r>
        <w:t>x</w:t>
      </w:r>
      <w:r>
        <w:t>)</w:t>
      </w:r>
      <w:r>
        <w:t>)</w:t>
      </w:r>
      <w:r>
        <w:t>′</w:t>
      </w:r>
      <w:r>
        <w:t>y=cos^(2)cos3x=2coscos3x.coscos3x^(')</w:t>
      </w:r>
      <w:r>
        <w:br/>
      </w:r>
      <w:r>
        <w:t>=</w:t>
      </w:r>
      <w:r>
        <w:t>2</w:t>
      </w:r>
      <w:r>
        <w:t>cos</w:t>
      </w:r>
      <w:r>
        <w:t>(</w:t>
      </w:r>
      <w:r>
        <w:t>cos</w:t>
      </w:r>
      <w:r>
        <w:t>3</w:t>
      </w:r>
      <w:r>
        <w:t>x</w:t>
      </w:r>
      <w:r>
        <w:t>)</w:t>
      </w:r>
      <w:r>
        <w:t>.</w:t>
      </w:r>
      <w:r>
        <w:t>(</w:t>
      </w:r>
      <w:r>
        <w:t>−</w:t>
      </w:r>
      <w:r>
        <w:t>sin</w:t>
      </w:r>
      <w:r>
        <w:t>(</w:t>
      </w:r>
      <w:r>
        <w:t>cos</w:t>
      </w:r>
      <w:r>
        <w:t>3</w:t>
      </w:r>
      <w:r>
        <w:t>x</w:t>
      </w:r>
      <w:r>
        <w:t>)</w:t>
      </w:r>
      <w:r>
        <w:t>)</w:t>
      </w:r>
      <w:r>
        <w:t>.</w:t>
      </w:r>
      <w:r>
        <w:t>(</w:t>
      </w:r>
      <w:r>
        <w:t>cos</w:t>
      </w:r>
      <w:r>
        <w:t>3</w:t>
      </w:r>
      <w:r>
        <w:t>x</w:t>
      </w:r>
      <w:r>
        <w:t>)</w:t>
      </w:r>
      <w:r>
        <w:t>′</w:t>
      </w:r>
      <w:r>
        <w:t>=2coscos3x.−sincos3x.cos3x^(')</w:t>
      </w:r>
      <w:r>
        <w:br/>
      </w:r>
      <w:r>
        <w:t>=</w:t>
      </w:r>
      <w:r>
        <w:t>−</w:t>
      </w:r>
      <w:r>
        <w:t>2</w:t>
      </w:r>
      <w:r>
        <w:t>cos</w:t>
      </w:r>
      <w:r>
        <w:t>(</w:t>
      </w:r>
      <w:r>
        <w:t>cos</w:t>
      </w:r>
      <w:r>
        <w:t>3</w:t>
      </w:r>
      <w:r>
        <w:t>x</w:t>
      </w:r>
      <w:r>
        <w:t>)</w:t>
      </w:r>
      <w:r>
        <w:t>.</w:t>
      </w:r>
      <w:r>
        <w:t>sin</w:t>
      </w:r>
      <w:r>
        <w:t>(</w:t>
      </w:r>
      <w:r>
        <w:t>cos</w:t>
      </w:r>
      <w:r>
        <w:t>3</w:t>
      </w:r>
      <w:r>
        <w:t>x</w:t>
      </w:r>
      <w:r>
        <w:t>)</w:t>
      </w:r>
      <w:r>
        <w:t>.</w:t>
      </w:r>
      <w:r>
        <w:t>(</w:t>
      </w:r>
      <w:r>
        <w:t>−</w:t>
      </w:r>
      <w:r>
        <w:t>sin</w:t>
      </w:r>
      <w:r>
        <w:t>3</w:t>
      </w:r>
      <w:r>
        <w:t>x</w:t>
      </w:r>
      <w:r>
        <w:t>)</w:t>
      </w:r>
      <w:r>
        <w:t>.3</w:t>
      </w:r>
      <w:r>
        <w:t>=−2coscos3x.sincos3x.−sin3x.3</w:t>
      </w:r>
      <w:r>
        <w:br/>
      </w:r>
      <w:r>
        <w:t>=</w:t>
      </w:r>
      <w:r>
        <w:t>3</w:t>
      </w:r>
      <w:r>
        <w:t>sin</w:t>
      </w:r>
      <w:r>
        <w:t>3</w:t>
      </w:r>
      <w:r>
        <w:t>x</w:t>
      </w:r>
      <w:r>
        <w:t>sin</w:t>
      </w:r>
      <w:r>
        <w:t>(</w:t>
      </w:r>
      <w:r>
        <w:t>2</w:t>
      </w:r>
      <w:r>
        <w:t>cos</w:t>
      </w:r>
      <w:r>
        <w:t>3</w:t>
      </w:r>
      <w:r>
        <w:t>x</w:t>
      </w:r>
      <w:r>
        <w:t>)</w:t>
      </w:r>
      <w:r>
        <w:t>=3sin3xsin2cos3x</w:t>
      </w:r>
      <w:r>
        <w:t>.</w:t>
      </w:r>
      <w:r>
        <w:br/>
      </w:r>
      <w:r>
        <w:rPr>
          <w:b/>
        </w:rPr>
        <w:t>Bài 6 trang 45 SBT Toán 11 Tập 2</w:t>
      </w:r>
      <w:r>
        <w:rPr>
          <w:b/>
        </w:rPr>
        <w:t xml:space="preserve">: </w:t>
      </w:r>
      <w:r>
        <w:t>Tính đạo hàm của các hàm số sau biết rằng f và g là các hàm số có đạo hàm trên ℝ:</w:t>
      </w:r>
      <w:r>
        <w:br/>
      </w:r>
      <w:r>
        <w:t>a) y = f(x</w:t>
      </w:r>
      <w:r>
        <w:rPr>
          <w:vertAlign w:val="superscript"/>
        </w:rPr>
        <w:t>3</w:t>
      </w:r>
      <w:r>
        <w:t>);</w:t>
      </w:r>
      <w:r>
        <w:br/>
      </w:r>
      <w:r>
        <w:t xml:space="preserve">b) </w:t>
      </w:r>
      <w:r>
        <w:t>y</w:t>
      </w:r>
      <w:r>
        <w:t>=</w:t>
      </w:r>
      <w:r>
        <w:t>√</w:t>
      </w:r>
      <w:r>
        <w:t>f</w:t>
      </w:r>
      <w:r>
        <w:t>2</w:t>
      </w:r>
      <w:r>
        <w:t>(</w:t>
      </w:r>
      <w:r>
        <w:t>x</w:t>
      </w:r>
      <w:r>
        <w:t>)</w:t>
      </w:r>
      <w:r>
        <w:t>+</w:t>
      </w:r>
      <w:r>
        <w:t>g</w:t>
      </w:r>
      <w:r>
        <w:t>2</w:t>
      </w:r>
      <w:r>
        <w:t>(</w:t>
      </w:r>
      <w:r>
        <w:t>x</w:t>
      </w:r>
      <w:r>
        <w:t>)</w:t>
      </w:r>
      <w:r>
        <w:t>y=√(f^(2)x+g^(2)x)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y</w:t>
      </w:r>
      <w:r>
        <w:t>′</w:t>
      </w:r>
      <w:r>
        <w:t>=</w:t>
      </w:r>
      <w:r>
        <w:t>f</w:t>
      </w:r>
      <w:r>
        <w:t>′</w:t>
      </w:r>
      <w:r>
        <w:t>(</w:t>
      </w:r>
      <w:r>
        <w:t>x</w:t>
      </w:r>
      <w:r>
        <w:t>3</w:t>
      </w:r>
      <w:r>
        <w:t>)</w:t>
      </w:r>
      <w:r>
        <w:t>.</w:t>
      </w:r>
      <w:r>
        <w:t>(</w:t>
      </w:r>
      <w:r>
        <w:t>x</w:t>
      </w:r>
      <w:r>
        <w:t>3</w:t>
      </w:r>
      <w:r>
        <w:t>)</w:t>
      </w:r>
      <w:r>
        <w:t>′</w:t>
      </w:r>
      <w:r>
        <w:t>=</w:t>
      </w:r>
      <w:r>
        <w:t>3</w:t>
      </w:r>
      <w:r>
        <w:t>x</w:t>
      </w:r>
      <w:r>
        <w:t>2</w:t>
      </w:r>
      <w:r>
        <w:t>f</w:t>
      </w:r>
      <w:r>
        <w:t>′</w:t>
      </w:r>
      <w:r>
        <w:t>(</w:t>
      </w:r>
      <w:r>
        <w:t>x</w:t>
      </w:r>
      <w:r>
        <w:t>3</w:t>
      </w:r>
      <w:r>
        <w:t>)</w:t>
      </w:r>
      <w:r>
        <w:t>y^(')=f^(')x^(3).x^(3)^(')=3x^(2)f^(')x^(3)</w:t>
      </w:r>
      <w:r>
        <w:t>.</w:t>
      </w:r>
      <w:r>
        <w:br/>
      </w:r>
      <w:r>
        <w:t xml:space="preserve">b) </w:t>
      </w:r>
      <w:r>
        <w:t>y</w:t>
      </w:r>
      <w:r>
        <w:t>′</w:t>
      </w:r>
      <w:r>
        <w:t>=</w:t>
      </w:r>
      <w:r>
        <w:t>1</w:t>
      </w:r>
      <w:r>
        <w:t>2</w:t>
      </w:r>
      <w:r>
        <w:t>√</w:t>
      </w:r>
      <w:r>
        <w:t>f</w:t>
      </w:r>
      <w:r>
        <w:t>2</w:t>
      </w:r>
      <w:r>
        <w:t>(</w:t>
      </w:r>
      <w:r>
        <w:t>x</w:t>
      </w:r>
      <w:r>
        <w:t>)</w:t>
      </w:r>
      <w:r>
        <w:t>+</w:t>
      </w:r>
      <w:r>
        <w:t>g</w:t>
      </w:r>
      <w:r>
        <w:t>2</w:t>
      </w:r>
      <w:r>
        <w:t>(</w:t>
      </w:r>
      <w:r>
        <w:t>x</w:t>
      </w:r>
      <w:r>
        <w:t>)</w:t>
      </w:r>
      <w:r>
        <w:t>.</w:t>
      </w:r>
      <w:r>
        <w:t>(</w:t>
      </w:r>
      <w:r>
        <w:t>f</w:t>
      </w:r>
      <w:r>
        <w:t>2</w:t>
      </w:r>
      <w:r>
        <w:t>(</w:t>
      </w:r>
      <w:r>
        <w:t>x</w:t>
      </w:r>
      <w:r>
        <w:t>)</w:t>
      </w:r>
      <w:r>
        <w:t>+</w:t>
      </w:r>
      <w:r>
        <w:t>g</w:t>
      </w:r>
      <w:r>
        <w:t>2</w:t>
      </w:r>
      <w:r>
        <w:t>(</w:t>
      </w:r>
      <w:r>
        <w:t>x</w:t>
      </w:r>
      <w:r>
        <w:t>)</w:t>
      </w:r>
      <w:r>
        <w:t>)</w:t>
      </w:r>
      <w:r>
        <w:t>′</w:t>
      </w:r>
      <w:r>
        <w:t>y^(')=(1)/(2√(f^(2)x+g^(2)x)).f^(2)x+g^(2)x^(')</w:t>
      </w:r>
      <w:r>
        <w:br/>
      </w:r>
      <w:r>
        <w:t>=</w:t>
      </w:r>
      <w:r>
        <w:t>(</w:t>
      </w:r>
      <w:r>
        <w:t>2</w:t>
      </w:r>
      <w:r>
        <w:t>f</w:t>
      </w:r>
      <w:r>
        <w:t>(</w:t>
      </w:r>
      <w:r>
        <w:t>x</w:t>
      </w:r>
      <w:r>
        <w:t>)</w:t>
      </w:r>
      <w:r>
        <w:t>f</w:t>
      </w:r>
      <w:r>
        <w:t>′</w:t>
      </w:r>
      <w:r>
        <w:t>(</w:t>
      </w:r>
      <w:r>
        <w:t>x</w:t>
      </w:r>
      <w:r>
        <w:t>)</w:t>
      </w:r>
      <w:r>
        <w:t>+</w:t>
      </w:r>
      <w:r>
        <w:t>2</w:t>
      </w:r>
      <w:r>
        <w:t>g</w:t>
      </w:r>
      <w:r>
        <w:t>(</w:t>
      </w:r>
      <w:r>
        <w:t>x</w:t>
      </w:r>
      <w:r>
        <w:t>)</w:t>
      </w:r>
      <w:r>
        <w:t>g</w:t>
      </w:r>
      <w:r>
        <w:t>′</w:t>
      </w:r>
      <w:r>
        <w:t>(</w:t>
      </w:r>
      <w:r>
        <w:t>x</w:t>
      </w:r>
      <w:r>
        <w:t>)</w:t>
      </w:r>
      <w:r>
        <w:t>)</w:t>
      </w:r>
      <w:r>
        <w:t>2</w:t>
      </w:r>
      <w:r>
        <w:t>√</w:t>
      </w:r>
      <w:r>
        <w:t>f</w:t>
      </w:r>
      <w:r>
        <w:t>2</w:t>
      </w:r>
      <w:r>
        <w:t>(</w:t>
      </w:r>
      <w:r>
        <w:t>x</w:t>
      </w:r>
      <w:r>
        <w:t>)</w:t>
      </w:r>
      <w:r>
        <w:t>+</w:t>
      </w:r>
      <w:r>
        <w:t>g</w:t>
      </w:r>
      <w:r>
        <w:t>2</w:t>
      </w:r>
      <w:r>
        <w:t>(</w:t>
      </w:r>
      <w:r>
        <w:t>x</w:t>
      </w:r>
      <w:r>
        <w:t>)</w:t>
      </w:r>
      <w:r>
        <w:t>=(2fxf^(')x+2gxg^(')x)/(2√(f^(2)x+g^(2)x))</w:t>
      </w:r>
      <w:r>
        <w:br/>
      </w:r>
      <w:r>
        <w:t>=</w:t>
      </w:r>
      <w:r>
        <w:t>f</w:t>
      </w:r>
      <w:r>
        <w:t>(</w:t>
      </w:r>
      <w:r>
        <w:t>x</w:t>
      </w:r>
      <w:r>
        <w:t>)</w:t>
      </w:r>
      <w:r>
        <w:t>f</w:t>
      </w:r>
      <w:r>
        <w:t>′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g</w:t>
      </w:r>
      <w:r>
        <w:t>′</w:t>
      </w:r>
      <w:r>
        <w:t>(</w:t>
      </w:r>
      <w:r>
        <w:t>x</w:t>
      </w:r>
      <w:r>
        <w:t>)</w:t>
      </w:r>
      <w:r>
        <w:t>√</w:t>
      </w:r>
      <w:r>
        <w:t>f</w:t>
      </w:r>
      <w:r>
        <w:t>2</w:t>
      </w:r>
      <w:r>
        <w:t>(</w:t>
      </w:r>
      <w:r>
        <w:t>x</w:t>
      </w:r>
      <w:r>
        <w:t>)</w:t>
      </w:r>
      <w:r>
        <w:t>+</w:t>
      </w:r>
      <w:r>
        <w:t>g</w:t>
      </w:r>
      <w:r>
        <w:t>2</w:t>
      </w:r>
      <w:r>
        <w:t>(</w:t>
      </w:r>
      <w:r>
        <w:t>x</w:t>
      </w:r>
      <w:r>
        <w:t>)</w:t>
      </w:r>
      <w:r>
        <w:t>=(fxf^(')x+gxg^(')x)/(√(f^(2)x+g^(2)x))</w:t>
      </w:r>
      <w:r>
        <w:t>.</w:t>
      </w:r>
      <w:r>
        <w:br/>
      </w:r>
      <w:r>
        <w:rPr>
          <w:b/>
        </w:rPr>
        <w:t>Bài 7 trang 45 SBT Toán 11 Tập 2</w:t>
      </w:r>
      <w:r>
        <w:rPr>
          <w:b/>
        </w:rPr>
        <w:t xml:space="preserve">: </w:t>
      </w:r>
      <w:r>
        <w:t xml:space="preserve">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+</w:t>
      </w:r>
      <w:r>
        <w:t>2</w:t>
      </w:r>
      <w:r>
        <w:t>x</w:t>
      </w:r>
      <w:r>
        <w:t>2</w:t>
      </w:r>
      <w:r>
        <w:t>−</w:t>
      </w:r>
      <w:r>
        <w:t>m</w:t>
      </w:r>
      <w:r>
        <w:t>x</w:t>
      </w:r>
      <w:r>
        <w:t>−</w:t>
      </w:r>
      <w:r>
        <w:t>5</w:t>
      </w:r>
      <w:r>
        <w:t>fx=x^(3)+2x^(2)−mx−5</w:t>
      </w:r>
      <w:r>
        <w:t>. Tìm m để</w:t>
      </w:r>
      <w:r>
        <w:br/>
      </w:r>
      <w:r>
        <w:t xml:space="preserve">a)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0</w:t>
      </w:r>
      <w:r>
        <w:t>f^(')x=0</w:t>
      </w:r>
      <w:r>
        <w:t xml:space="preserve"> có nghiệm kép.</w:t>
      </w:r>
      <w:r>
        <w:br/>
      </w:r>
      <w:r>
        <w:t xml:space="preserve">b) </w:t>
      </w:r>
      <w:r>
        <w:t>f</w:t>
      </w:r>
      <w:r>
        <w:t>′</w:t>
      </w:r>
      <w:r>
        <w:t>(</w:t>
      </w:r>
      <w:r>
        <w:t>x</w:t>
      </w:r>
      <w:r>
        <w:t>)</w:t>
      </w:r>
      <w:r>
        <w:t>≥</w:t>
      </w:r>
      <w:r>
        <w:t>0</w:t>
      </w:r>
      <w:r>
        <w:t>f^(')x≥0</w:t>
      </w:r>
      <w:r>
        <w:t xml:space="preserve"> với mọi x.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3</w:t>
      </w:r>
      <w:r>
        <w:t>x</w:t>
      </w:r>
      <w:r>
        <w:t>2</w:t>
      </w:r>
      <w:r>
        <w:t>+</w:t>
      </w:r>
      <w:r>
        <w:t>4</w:t>
      </w:r>
      <w:r>
        <w:t>x</w:t>
      </w:r>
      <w:r>
        <w:t>−</w:t>
      </w:r>
      <w:r>
        <w:t>m</w:t>
      </w:r>
      <w:r>
        <w:t>f^(')x=3x^(2)+4x−m</w:t>
      </w:r>
      <w:r>
        <w:br/>
      </w:r>
      <w:r>
        <w:t>Δ</w:t>
      </w:r>
      <w:r>
        <w:t>=</w:t>
      </w:r>
      <w:r>
        <w:t>4</w:t>
      </w:r>
      <w:r>
        <w:t>2</w:t>
      </w:r>
      <w:r>
        <w:t>−</w:t>
      </w:r>
      <w:r>
        <w:t>4.3.</w:t>
      </w:r>
      <w:r>
        <w:t>(</w:t>
      </w:r>
      <w:r>
        <w:t>−</w:t>
      </w:r>
      <w:r>
        <w:t>m</w:t>
      </w:r>
      <w:r>
        <w:t>)</w:t>
      </w:r>
      <w:r>
        <w:t>2.4</w:t>
      </w:r>
      <w:r>
        <w:t>=</w:t>
      </w:r>
      <w:r>
        <w:t>16</w:t>
      </w:r>
      <w:r>
        <w:t>+</w:t>
      </w:r>
      <w:r>
        <w:t>12</w:t>
      </w:r>
      <w:r>
        <w:t>m</w:t>
      </w:r>
      <w:r>
        <w:t>8</w:t>
      </w:r>
      <w:r>
        <w:t>=</w:t>
      </w:r>
      <w:r>
        <w:t>4</w:t>
      </w:r>
      <w:r>
        <w:t>+</w:t>
      </w:r>
      <w:r>
        <w:t>3</w:t>
      </w:r>
      <w:r>
        <w:t>m</w:t>
      </w:r>
      <w:r>
        <w:t>2</w:t>
      </w:r>
      <w:r>
        <w:t>Δ=(4^(2)−4.3.−m)/(2.4)=(16+12m)/(8)=(4+3m)/(2)</w:t>
      </w:r>
      <w:r>
        <w:t>.</w:t>
      </w:r>
      <w:r>
        <w:br/>
      </w:r>
      <w:r>
        <w:t xml:space="preserve">a)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0</w:t>
      </w:r>
      <w:r>
        <w:t>f^(')x=0</w:t>
      </w:r>
      <w:r>
        <w:t xml:space="preserve"> có nghiệm kép khi </w:t>
      </w:r>
      <w:r>
        <w:t>Δ</w:t>
      </w:r>
      <w:r>
        <w:t>=</w:t>
      </w:r>
      <w:r>
        <w:t>4</w:t>
      </w:r>
      <w:r>
        <w:t>+</w:t>
      </w:r>
      <w:r>
        <w:t>3</w:t>
      </w:r>
      <w:r>
        <w:t>m</w:t>
      </w:r>
      <w:r>
        <w:t>2</w:t>
      </w:r>
      <w:r>
        <w:t>=</w:t>
      </w:r>
      <w:r>
        <w:t>0</w:t>
      </w:r>
      <w:r>
        <w:t>Δ=(4+3m)/(2)=0</w:t>
      </w:r>
      <w:r>
        <w:t xml:space="preserve"> hay </w:t>
      </w:r>
      <w:r>
        <w:t>m</w:t>
      </w:r>
      <w:r>
        <w:t>=</w:t>
      </w:r>
      <w:r>
        <w:t>−</w:t>
      </w:r>
      <w:r>
        <w:t>4</w:t>
      </w:r>
      <w:r>
        <w:t>3</w:t>
      </w:r>
      <w:r>
        <w:t>m=−(4)/(3)</w:t>
      </w:r>
      <w:r>
        <w:t>.</w:t>
      </w:r>
      <w:r>
        <w:br/>
      </w:r>
      <w:r>
        <w:t xml:space="preserve">b) </w:t>
      </w:r>
      <w:r>
        <w:t>f</w:t>
      </w:r>
      <w:r>
        <w:t>′</w:t>
      </w:r>
      <w:r>
        <w:t>(</w:t>
      </w:r>
      <w:r>
        <w:t>x</w:t>
      </w:r>
      <w:r>
        <w:t>)</w:t>
      </w:r>
      <w:r>
        <w:t>≥</w:t>
      </w:r>
      <w:r>
        <w:t>0</w:t>
      </w:r>
      <w:r>
        <w:t>f^(')x≥0</w:t>
      </w:r>
      <w:r>
        <w:t xml:space="preserve"> với mọi x khi </w:t>
      </w:r>
      <w:r>
        <w:t>Δ</w:t>
      </w:r>
      <w:r>
        <w:t>=</w:t>
      </w:r>
      <w:r>
        <w:t>4</w:t>
      </w:r>
      <w:r>
        <w:t>+</w:t>
      </w:r>
      <w:r>
        <w:t>3</w:t>
      </w:r>
      <w:r>
        <w:t>m</w:t>
      </w:r>
      <w:r>
        <w:t>2</w:t>
      </w:r>
      <w:r>
        <w:t>≥</w:t>
      </w:r>
      <w:r>
        <w:t>0</w:t>
      </w:r>
      <w:r>
        <w:t>Δ=(4+3m)/(2)≥0</w:t>
      </w:r>
      <w:r>
        <w:t xml:space="preserve"> hay </w:t>
      </w:r>
      <w:r>
        <w:t>m</w:t>
      </w:r>
      <w:r>
        <w:t>≤</w:t>
      </w:r>
      <w:r>
        <w:t>−</w:t>
      </w:r>
      <w:r>
        <w:t>4</w:t>
      </w:r>
      <w:r>
        <w:t>3</w:t>
      </w:r>
      <w:r>
        <w:t>m≤−(4)/(3)</w:t>
      </w:r>
      <w:r>
        <w:t>.</w:t>
      </w:r>
      <w:r>
        <w:br/>
      </w:r>
      <w:r>
        <w:rPr>
          <w:b/>
        </w:rPr>
        <w:t>Bài 8 trang 45 SBT Toán 11 Tập 2</w:t>
      </w:r>
      <w:r>
        <w:rPr>
          <w:b/>
        </w:rPr>
        <w:t xml:space="preserve">: </w:t>
      </w:r>
      <w:r>
        <w:t xml:space="preserve">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fx=√(x^(2)−2x+8)</w:t>
      </w:r>
      <w:r>
        <w:t xml:space="preserve">. Giải phương trình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−</w:t>
      </w:r>
      <w:r>
        <w:t>2</w:t>
      </w:r>
      <w:r>
        <w:t>3</w:t>
      </w:r>
      <w:r>
        <w:t>f^(')x=−(2)/(3)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1</w:t>
      </w:r>
      <w:r>
        <w:t>2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.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)</w:t>
      </w:r>
      <w:r>
        <w:t>′</w:t>
      </w:r>
      <w:r>
        <w:t>f^(')x=(1)/(2√(x^(2)−2x+8)).x^(2)−2x+8^(')</w:t>
      </w:r>
      <w:r>
        <w:br/>
      </w:r>
      <w:r>
        <w:t>=</w:t>
      </w:r>
      <w:r>
        <w:t>2</w:t>
      </w:r>
      <w:r>
        <w:t>x</w:t>
      </w:r>
      <w:r>
        <w:t>−</w:t>
      </w:r>
      <w:r>
        <w:t>2</w:t>
      </w:r>
      <w:r>
        <w:t>2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=</w:t>
      </w:r>
      <w:r>
        <w:t>x</w:t>
      </w:r>
      <w:r>
        <w:t>−</w:t>
      </w:r>
      <w:r>
        <w:t>1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=(2x−2)/(2√(x^(2)−2x+8))=(x−1)/(√(x^(2)−2x+8))</w:t>
      </w:r>
      <w:r>
        <w:t>.</w:t>
      </w:r>
      <w:r>
        <w:br/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−</w:t>
      </w:r>
      <w:r>
        <w:t>2</w:t>
      </w:r>
      <w:r>
        <w:t>3</w:t>
      </w:r>
      <w:r>
        <w:t>⇔</w:t>
      </w:r>
      <w:r>
        <w:t>x</w:t>
      </w:r>
      <w:r>
        <w:t>−</w:t>
      </w:r>
      <w:r>
        <w:t>1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=</w:t>
      </w:r>
      <w:r>
        <w:t>−</w:t>
      </w:r>
      <w:r>
        <w:t>2</w:t>
      </w:r>
      <w:r>
        <w:t>3</w:t>
      </w:r>
      <w:r>
        <w:t>f^(')x=−(2)/(3)⇔(x−1)/(√(x^(2)−2x+8))=−(2)/(3)</w:t>
      </w:r>
      <w:r>
        <w:br/>
      </w:r>
      <w:r>
        <w:t>⇔</w:t>
      </w:r>
      <w:r>
        <w:t>2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=</w:t>
      </w:r>
      <w:r>
        <w:t>−</w:t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&lt;</w:t>
      </w:r>
      <w:r>
        <w:t>1</w:t>
      </w:r>
      <w:r>
        <w:t>)</w:t>
      </w:r>
      <w:r>
        <w:t>⇔2√(x^(2)−2x+8)=−3x−1x&lt;1</w:t>
      </w:r>
      <w:r>
        <w:br/>
      </w:r>
      <w:r>
        <w:t>⇔</w:t>
      </w:r>
      <w:r>
        <w:t>4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)</w:t>
      </w:r>
      <w:r>
        <w:t>=</w:t>
      </w:r>
      <w:r>
        <w:t>9</w:t>
      </w:r>
      <w:r>
        <w:t>(</w:t>
      </w:r>
      <w:r>
        <w:t>x</w:t>
      </w:r>
      <w:r>
        <w:t>−</w:t>
      </w:r>
      <w:r>
        <w:t>1</w:t>
      </w:r>
      <w:r>
        <w:t>)</w:t>
      </w:r>
      <w:r>
        <w:t>2</w:t>
      </w:r>
      <w:r>
        <w:t>⇔4x^(2)−2x+8=9x−1^(2)</w:t>
      </w:r>
      <w:r>
        <w:br/>
      </w:r>
      <w:r>
        <w:t>⇔</w:t>
      </w:r>
      <w:r>
        <w:t>4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8</w:t>
      </w:r>
      <w:r>
        <w:t>)</w:t>
      </w:r>
      <w:r>
        <w:t>=</w:t>
      </w:r>
      <w:r>
        <w:t>9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1</w:t>
      </w:r>
      <w:r>
        <w:t>)</w:t>
      </w:r>
      <w:r>
        <w:t>⇔4x^(2)−2x+8=9x^(2)−2x+1</w:t>
      </w:r>
      <w:r>
        <w:br/>
      </w:r>
      <w:r>
        <w:t>⇔</w:t>
      </w:r>
      <w:r>
        <w:t>5</w:t>
      </w:r>
      <w:r>
        <w:t>x</w:t>
      </w:r>
      <w:r>
        <w:t>2</w:t>
      </w:r>
      <w:r>
        <w:t>−</w:t>
      </w:r>
      <w:r>
        <w:t>10</w:t>
      </w:r>
      <w:r>
        <w:t>x</w:t>
      </w:r>
      <w:r>
        <w:t>−</w:t>
      </w:r>
      <w:r>
        <w:t>23</w:t>
      </w:r>
      <w:r>
        <w:t>=</w:t>
      </w:r>
      <w:r>
        <w:t>0</w:t>
      </w:r>
      <w:r>
        <w:t>⇔5x^(2)−10x−23=0</w:t>
      </w:r>
      <w:r>
        <w:br/>
      </w:r>
      <w:r>
        <w:t>⇔</w:t>
      </w:r>
      <w:r>
        <w:t>x</w:t>
      </w:r>
      <w:r>
        <w:t>=</w:t>
      </w:r>
      <w:r>
        <w:t>5</w:t>
      </w:r>
      <w:r>
        <w:t>+</w:t>
      </w:r>
      <w:r>
        <w:t>2</w:t>
      </w:r>
      <w:r>
        <w:t>√</w:t>
      </w:r>
      <w:r>
        <w:t>35</w:t>
      </w:r>
      <w:r>
        <w:t>5</w:t>
      </w:r>
      <w:r>
        <w:t>⇔x=(5+2√(35))/(5)</w:t>
      </w:r>
      <w:r>
        <w:t xml:space="preserve"> (loại); </w:t>
      </w:r>
      <w:r>
        <w:t>x</w:t>
      </w:r>
      <w:r>
        <w:t>=</w:t>
      </w:r>
      <w:r>
        <w:t>5</w:t>
      </w:r>
      <w:r>
        <w:t>−</w:t>
      </w:r>
      <w:r>
        <w:t>2</w:t>
      </w:r>
      <w:r>
        <w:t>√</w:t>
      </w:r>
      <w:r>
        <w:t>35</w:t>
      </w:r>
      <w:r>
        <w:t>5</w:t>
      </w:r>
      <w:r>
        <w:t>x=(5−2√(35))/(5)</w:t>
      </w:r>
      <w:r>
        <w:t xml:space="preserve"> (nhận).</w:t>
      </w:r>
      <w:r>
        <w:br/>
      </w:r>
      <w:r>
        <w:t xml:space="preserve">Vậy </w:t>
      </w:r>
      <w:r>
        <w:t>x</w:t>
      </w:r>
      <w:r>
        <w:t>=</w:t>
      </w:r>
      <w:r>
        <w:t>5</w:t>
      </w:r>
      <w:r>
        <w:t>−</w:t>
      </w:r>
      <w:r>
        <w:t>2</w:t>
      </w:r>
      <w:r>
        <w:t>√</w:t>
      </w:r>
      <w:r>
        <w:t>35</w:t>
      </w:r>
      <w:r>
        <w:t>5</w:t>
      </w:r>
      <w:r>
        <w:t>x=(5−2√(35))/(5)</w:t>
      </w:r>
      <w:r>
        <w:t>.</w:t>
      </w:r>
      <w:r>
        <w:br/>
      </w:r>
      <w:r>
        <w:rPr>
          <w:b/>
        </w:rPr>
        <w:t>Bài 9 trang 45 SBT Toán 11 Tập 2</w:t>
      </w:r>
      <w:r>
        <w:rPr>
          <w:b/>
        </w:rPr>
        <w:t xml:space="preserve">: </w:t>
      </w:r>
      <w:r>
        <w:t>Tính đạo hàm cấp hai của các hàm số sau:</w:t>
      </w:r>
      <w:r>
        <w:br/>
      </w:r>
      <w:r>
        <w:t xml:space="preserve">a)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y=(x−1)/(x+2)</w:t>
      </w:r>
      <w:r>
        <w:t>;</w:t>
      </w:r>
      <w:r>
        <w:br/>
      </w:r>
      <w:r>
        <w:t xml:space="preserve">b) </w:t>
      </w:r>
      <w:r>
        <w:t>y</w:t>
      </w:r>
      <w:r>
        <w:t>=</w:t>
      </w:r>
      <w:r>
        <w:t>√</w:t>
      </w:r>
      <w:r>
        <w:t>3</w:t>
      </w:r>
      <w:r>
        <w:t>x</w:t>
      </w:r>
      <w:r>
        <w:t>+</w:t>
      </w:r>
      <w:r>
        <w:t>2</w:t>
      </w:r>
      <w:r>
        <w:t>y=√(3x+2)</w:t>
      </w:r>
      <w:r>
        <w:t>;</w:t>
      </w:r>
      <w:r>
        <w:br/>
      </w:r>
      <w:r>
        <w:t>c) y = xe</w:t>
      </w:r>
      <w:r>
        <w:t>2x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y</w:t>
      </w:r>
      <w:r>
        <w:t>′</w:t>
      </w:r>
      <w:r>
        <w:t>=</w:t>
      </w:r>
      <w:r>
        <w:t>(</w:t>
      </w:r>
      <w:r>
        <w:t>x</w:t>
      </w:r>
      <w:r>
        <w:t>+</w:t>
      </w:r>
      <w:r>
        <w:t>2</w:t>
      </w:r>
      <w:r>
        <w:t>)</w:t>
      </w:r>
      <w:r>
        <w:t>−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=</w:t>
      </w:r>
      <w:r>
        <w:t>3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y^(')=(x+2−x−1)/(x+2^(2))=(3)/(x+2^(2))</w:t>
      </w:r>
      <w:r>
        <w:t>.</w:t>
      </w:r>
      <w:r>
        <w:br/>
      </w:r>
      <w:r>
        <w:t>y</w:t>
      </w:r>
      <w:r>
        <w:t>′′</w:t>
      </w:r>
      <w:r>
        <w:t>=</w:t>
      </w:r>
      <w:r>
        <w:t>3.</w:t>
      </w:r>
      <w:r>
        <w:t>(</w:t>
      </w:r>
      <w:r>
        <w:t>−</w:t>
      </w:r>
      <w:r>
        <w:t>2</w:t>
      </w:r>
      <w:r>
        <w:t>)</w:t>
      </w:r>
      <w:r>
        <w:t>(</w:t>
      </w:r>
      <w:r>
        <w:t>x</w:t>
      </w:r>
      <w:r>
        <w:t>+</w:t>
      </w:r>
      <w:r>
        <w:t>2</w:t>
      </w:r>
      <w:r>
        <w:t>)</w:t>
      </w:r>
      <w:r>
        <w:t>3</w:t>
      </w:r>
      <w:r>
        <w:t>=</w:t>
      </w:r>
      <w:r>
        <w:t>−</w:t>
      </w:r>
      <w:r>
        <w:t>6</w:t>
      </w:r>
      <w:r>
        <w:t>(</w:t>
      </w:r>
      <w:r>
        <w:t>x</w:t>
      </w:r>
      <w:r>
        <w:t>+</w:t>
      </w:r>
      <w:r>
        <w:t>2</w:t>
      </w:r>
      <w:r>
        <w:t>)</w:t>
      </w:r>
      <w:r>
        <w:t>3</w:t>
      </w:r>
      <w:r>
        <w:t>y^('')=(3.−2)/(x+2^(3))=−(6)/(x+2^(3))</w:t>
      </w:r>
      <w:r>
        <w:t>.</w:t>
      </w:r>
      <w:r>
        <w:br/>
      </w:r>
      <w:r>
        <w:t xml:space="preserve">b) </w:t>
      </w:r>
      <w:r>
        <w:t>y</w:t>
      </w:r>
      <w:r>
        <w:t>=</w:t>
      </w:r>
      <w:r>
        <w:t>√</w:t>
      </w:r>
      <w:r>
        <w:t>3</w:t>
      </w:r>
      <w:r>
        <w:t>x</w:t>
      </w:r>
      <w:r>
        <w:t>+</w:t>
      </w:r>
      <w:r>
        <w:t>2</w:t>
      </w:r>
      <w:r>
        <w:t>=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′</w:t>
      </w:r>
      <w:r>
        <w:t>2</w:t>
      </w:r>
      <w:r>
        <w:t>√</w:t>
      </w:r>
      <w:r>
        <w:t>3</w:t>
      </w:r>
      <w:r>
        <w:t>x</w:t>
      </w:r>
      <w:r>
        <w:t>+</w:t>
      </w:r>
      <w:r>
        <w:t>2</w:t>
      </w:r>
      <w:r>
        <w:t>=</w:t>
      </w:r>
      <w:r>
        <w:t>3</w:t>
      </w:r>
      <w:r>
        <w:t>2</w:t>
      </w:r>
      <w:r>
        <w:t>√</w:t>
      </w:r>
      <w:r>
        <w:t>3</w:t>
      </w:r>
      <w:r>
        <w:t>x</w:t>
      </w:r>
      <w:r>
        <w:t>+</w:t>
      </w:r>
      <w:r>
        <w:t>2</w:t>
      </w:r>
      <w:r>
        <w:t>y=√(3x+2)=(3x+2^('))/(2√(3x+2))=(3)/(2√(3x+2))</w:t>
      </w:r>
      <w:r>
        <w:t>.</w:t>
      </w:r>
      <w:r>
        <w:br/>
      </w:r>
      <w:r>
        <w:t>y</w:t>
      </w:r>
      <w:r>
        <w:t>′′</w:t>
      </w:r>
      <w:r>
        <w:t>=</w:t>
      </w:r>
      <w:r>
        <w:t>3.</w:t>
      </w:r>
      <w:r>
        <w:t>(</w:t>
      </w:r>
      <w:r>
        <w:t>−</w:t>
      </w:r>
      <w:r>
        <w:t>1</w:t>
      </w:r>
      <w:r>
        <w:t>2</w:t>
      </w:r>
      <w:r>
        <w:t>)</w:t>
      </w:r>
      <w:r>
        <w:t>.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′</w:t>
      </w:r>
      <w:r>
        <w:t>2</w:t>
      </w:r>
      <w:r>
        <w:t>√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3</w:t>
      </w:r>
      <w:r>
        <w:t>=</w:t>
      </w:r>
      <w:r>
        <w:t>−</w:t>
      </w:r>
      <w:r>
        <w:t>3.3</w:t>
      </w:r>
      <w:r>
        <w:t>4</w:t>
      </w:r>
      <w:r>
        <w:t>√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3</w:t>
      </w:r>
      <w:r>
        <w:t>y^('')=(3.−(1)/(2).3x+2^('))/(2√(3x+2^(3)))=−(3.3)/(4√(3x+2^(3)))</w:t>
      </w:r>
      <w:r>
        <w:br/>
      </w:r>
      <w:r>
        <w:t>=</w:t>
      </w:r>
      <w:r>
        <w:t>−</w:t>
      </w:r>
      <w:r>
        <w:t>9</w:t>
      </w:r>
      <w:r>
        <w:t>4</w:t>
      </w:r>
      <w:r>
        <w:t>√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3</w:t>
      </w:r>
      <w:r>
        <w:t>=−(9)/(4√(3x+2^(3)))</w:t>
      </w:r>
      <w:r>
        <w:t>.</w:t>
      </w:r>
      <w:r>
        <w:br/>
      </w:r>
      <w:r>
        <w:t xml:space="preserve">c) </w:t>
      </w:r>
      <w:r>
        <w:t>y</w:t>
      </w:r>
      <w:r>
        <w:t>′</w:t>
      </w:r>
      <w:r>
        <w:t>=</w:t>
      </w:r>
      <w:r>
        <w:t>x</w:t>
      </w:r>
      <w:r>
        <w:t>e</w:t>
      </w:r>
      <w:r>
        <w:t>2</w:t>
      </w:r>
      <w:r>
        <w:t>x</w:t>
      </w:r>
      <w:r>
        <w:t>=</w:t>
      </w:r>
      <w:r>
        <w:t>e</w:t>
      </w:r>
      <w:r>
        <w:t>2</w:t>
      </w:r>
      <w:r>
        <w:t>x</w:t>
      </w:r>
      <w:r>
        <w:t>+</w:t>
      </w:r>
      <w:r>
        <w:t>x</w:t>
      </w:r>
      <w:r>
        <w:t>(</w:t>
      </w:r>
      <w:r>
        <w:t>e</w:t>
      </w:r>
      <w:r>
        <w:t>2</w:t>
      </w:r>
      <w:r>
        <w:t>x</w:t>
      </w:r>
      <w:r>
        <w:t>)</w:t>
      </w:r>
      <w:r>
        <w:t>′</w:t>
      </w:r>
      <w:r>
        <w:t>=</w:t>
      </w:r>
      <w:r>
        <w:t>e</w:t>
      </w:r>
      <w:r>
        <w:t>2</w:t>
      </w:r>
      <w:r>
        <w:t>x</w:t>
      </w:r>
      <w:r>
        <w:t>+</w:t>
      </w:r>
      <w:r>
        <w:t>x</w:t>
      </w:r>
      <w:r>
        <w:t>.</w:t>
      </w:r>
      <w:r>
        <w:t>e</w:t>
      </w:r>
      <w:r>
        <w:t>2</w:t>
      </w:r>
      <w:r>
        <w:t>x</w:t>
      </w:r>
      <w:r>
        <w:t>.2</w:t>
      </w:r>
      <w:r>
        <w:t>=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e</w:t>
      </w:r>
      <w:r>
        <w:t>2</w:t>
      </w:r>
      <w:r>
        <w:t>x</w:t>
      </w:r>
      <w:r>
        <w:t>y^(')=xe^(2x)=e^(2x)+xe^(2x)^(')=e^(2x)+x.e^(2x).2=2x+1e^(2x)</w:t>
      </w:r>
      <w:r>
        <w:t>.</w:t>
      </w:r>
      <w:r>
        <w:br/>
      </w:r>
      <w:r>
        <w:t>y</w:t>
      </w:r>
      <w:r>
        <w:t>′′</w:t>
      </w:r>
      <w:r>
        <w:t>=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′</w:t>
      </w:r>
      <w:r>
        <w:t>e</w:t>
      </w:r>
      <w:r>
        <w:t>2</w:t>
      </w:r>
      <w:r>
        <w:t>x</w:t>
      </w:r>
      <w:r>
        <w:t>+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(</w:t>
      </w:r>
      <w:r>
        <w:t>e</w:t>
      </w:r>
      <w:r>
        <w:t>2</w:t>
      </w:r>
      <w:r>
        <w:t>x</w:t>
      </w:r>
      <w:r>
        <w:t>)</w:t>
      </w:r>
      <w:r>
        <w:t>′</w:t>
      </w:r>
      <w:r>
        <w:t>=</w:t>
      </w:r>
      <w:r>
        <w:t>2</w:t>
      </w:r>
      <w:r>
        <w:t>e</w:t>
      </w:r>
      <w:r>
        <w:t>2</w:t>
      </w:r>
      <w:r>
        <w:t>x</w:t>
      </w:r>
      <w:r>
        <w:t>+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e</w:t>
      </w:r>
      <w:r>
        <w:t>2</w:t>
      </w:r>
      <w:r>
        <w:t>x</w:t>
      </w:r>
      <w:r>
        <w:t>.2</w:t>
      </w:r>
      <w:r>
        <w:t>y^('')=2x+1^(')e^(2x)+2x+1e^(2x)^(')=2e^(2x)+2x+1e^(2x).2</w:t>
      </w:r>
      <w:r>
        <w:br/>
      </w:r>
      <w:r>
        <w:t>=</w:t>
      </w:r>
      <w:r>
        <w:t>2</w:t>
      </w:r>
      <w:r>
        <w:t>e</w:t>
      </w:r>
      <w:r>
        <w:t>2</w:t>
      </w:r>
      <w:r>
        <w:t>x</w:t>
      </w:r>
      <w:r>
        <w:t>+</w:t>
      </w:r>
      <w:r>
        <w:t>(</w:t>
      </w:r>
      <w:r>
        <w:t>4</w:t>
      </w:r>
      <w:r>
        <w:t>x</w:t>
      </w:r>
      <w:r>
        <w:t>+</w:t>
      </w:r>
      <w:r>
        <w:t>2</w:t>
      </w:r>
      <w:r>
        <w:t>)</w:t>
      </w:r>
      <w:r>
        <w:t>e</w:t>
      </w:r>
      <w:r>
        <w:t>2</w:t>
      </w:r>
      <w:r>
        <w:t>x</w:t>
      </w:r>
      <w:r>
        <w:t>=</w:t>
      </w:r>
      <w:r>
        <w:t>4</w:t>
      </w:r>
      <w:r>
        <w:t>(</w:t>
      </w:r>
      <w:r>
        <w:t>x</w:t>
      </w:r>
      <w:r>
        <w:t>+</w:t>
      </w:r>
      <w:r>
        <w:t>1</w:t>
      </w:r>
      <w:r>
        <w:t>)</w:t>
      </w:r>
      <w:r>
        <w:t>e</w:t>
      </w:r>
      <w:r>
        <w:t>2</w:t>
      </w:r>
      <w:r>
        <w:t>x</w:t>
      </w:r>
      <w:r>
        <w:t>=2e^(2x)+4x+2e^(2x)=4x+1e^(2x)</w:t>
      </w:r>
      <w:r>
        <w:t>.</w:t>
      </w:r>
      <w:r>
        <w:br/>
      </w:r>
      <w:r>
        <w:rPr>
          <w:b/>
        </w:rPr>
        <w:t>Xem thêm lời giải SBT Toán lớp 11 bộ sách Chân trời sáng tạo hay, chi tiết khác:</w:t>
      </w:r>
      <w:r>
        <w:br/>
      </w:r>
      <w:r>
        <w:t>Bài 1: Hai đường thẳng vuông góc</w:t>
      </w:r>
      <w:r>
        <w:br/>
      </w:r>
      <w:r>
        <w:t>Bài 2: Đường thẳng vuông góc với mặt phẳng</w:t>
      </w:r>
      <w:r>
        <w:br/>
      </w:r>
      <w:r>
        <w:t>Bài 3: Hai mặt phẳng vuông góc</w:t>
      </w:r>
      <w:r>
        <w:br/>
      </w:r>
      <w:r>
        <w:t>Bài 4: Khoảng cách trong không gian</w:t>
      </w:r>
      <w:r>
        <w:br/>
      </w:r>
      <w:r>
        <w:t>Bài 5: Góc giữa đường thẳng và mặt phẳng. Góc nhị diện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