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Đạo hàm</w:t>
      </w:r>
    </w:p>
    <w:p>
      <w:r>
        <w:rPr>
          <w:b/>
        </w:rPr>
        <w:t>Giải Toán 11 Bài 1: Đạo hàm</w:t>
      </w:r>
      <w:r>
        <w:br/>
      </w:r>
      <w:r>
        <w:rPr>
          <w:b/>
        </w:rPr>
        <w:t>Giải Toán 11 trang 36 Tập 2</w:t>
      </w:r>
      <w:r>
        <w:br/>
      </w:r>
      <w:r>
        <w:rPr>
          <w:b/>
        </w:rPr>
        <w:t>Hoạt động khởi động trang 36 Toán 11 Tập 2</w:t>
      </w:r>
      <w:r>
        <w:t xml:space="preserve">: </w:t>
      </w:r>
      <w:r>
        <w:t>Đạo hàm là một khái niệm quan trọng của Giải tích. Đạo hàm cho biết “tốc độ thay đổi” của hàm số theo biến số. Trong chương này, chúng ta sẽ tìm hiểu về đạo hàm, ý nghĩa hình học của đạo hàm, các quy tắc tính đạo hàm. Chúng ta cũng tìm hiểu về đạo hàm cấp hai và giải quyết một số vấn đề thực tiễn gắn với đạo hàm.</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812d44f6321741b7a953aa68699052a1.jpg"/>
                    <pic:cNvPicPr/>
                  </pic:nvPicPr>
                  <pic:blipFill>
                    <a:blip r:embed="rId9"/>
                    <a:stretch>
                      <a:fillRect/>
                    </a:stretch>
                  </pic:blipFill>
                  <pic:spPr>
                    <a:xfrm>
                      <a:off x="0" y="0"/>
                      <a:ext cx="1905000" cy="1905000"/>
                    </a:xfrm>
                    <a:prstGeom prst="rect"/>
                  </pic:spPr>
                </pic:pic>
              </a:graphicData>
            </a:graphic>
          </wp:inline>
        </w:drawing>
      </w:r>
      <w:r>
        <w:br/>
      </w:r>
      <w:r>
        <w:t>Một vật được thả từ trực thăng. Làm thế nào để biết được vận tốc rơi của vật tại một thời điểm bất kì?</w:t>
      </w:r>
      <w:r>
        <w:br/>
      </w:r>
      <w:r>
        <w:rPr>
          <w:b/>
        </w:rPr>
        <w:t>Lời giải:</w:t>
      </w:r>
      <w:r>
        <w:br/>
      </w:r>
      <w:r>
        <w:t>Để biết được vận tốc rơi của vật tại một thời điểm bất kì thì ta xác định hàm số biểu diễn độ cao của vật đó khi được thả từ chiếc trực thăng. Sau đó ta tính đạo hàm hàm số vừa tìm được.</w:t>
      </w:r>
      <w:r>
        <w:br/>
      </w:r>
      <w:r>
        <w:rPr>
          <w:b/>
        </w:rPr>
        <w:t>Giải Toán 11 trang 37 Tập 2</w:t>
      </w:r>
      <w:r>
        <w:br/>
      </w:r>
      <w:r>
        <w:rPr>
          <w:b/>
        </w:rPr>
        <w:t>Hoạt động khởi động trang 37 Toán 11 Tập 2</w:t>
      </w:r>
      <w:r>
        <w:t>:</w:t>
      </w:r>
      <w:r>
        <w:t xml:space="preserve"> Giữa tốc độ của xe và quãng đường mà xe đi được có mối liên hệ như thế nào? Nếu biết quãng đường s(t) tại mọi điểm t thì có thể tính được tốc độ của xe tại mỗi thời điểm không?</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f272456828ef4ba1b521c31fc9af2e5c.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rPr>
          <w:b/>
        </w:rPr>
        <w:t>Sau khi học xong bài này, ta giải quyết được:</w:t>
      </w:r>
      <w:r>
        <w:br/>
      </w:r>
      <w:r>
        <w:t>Tốc độ của xe cho biết tốc độ thay đổi của quãng đường của xe đi được theo thời gian. Nếu biết quãng đường tại mọi thời điểm thì có thể tính được tốc độ của xe tại mọi thời điểm (dựa vào phép tính đạo hàm).</w:t>
      </w:r>
      <w:r>
        <w:br/>
      </w:r>
      <w:r>
        <w:rPr>
          <w:b/>
        </w:rPr>
        <w:t>1. Đạo hàm</w:t>
      </w:r>
      <w:r>
        <w:br/>
      </w:r>
      <w:r>
        <w:br/>
      </w:r>
      <w:r>
        <w:rPr>
          <w:b/>
        </w:rPr>
        <w:t>Hoạt động khám phá 1 trang 37 Toán 11 Tập 2</w:t>
      </w:r>
      <w:r>
        <w:t xml:space="preserve">: </w:t>
      </w:r>
      <w:r>
        <w:t>Quãng đường rơi tự do của một vật được biểu diễn bởi công thức s(t) = 4,9t</w:t>
      </w:r>
      <w:r>
        <w:rPr>
          <w:vertAlign w:val="superscript"/>
        </w:rPr>
        <w:t>2</w:t>
      </w:r>
      <w:r>
        <w:t xml:space="preserve"> với t là thời gian tính bằng giây và s tính bằng mét.</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5789712848a9417c82109f035b1448f6.jpg"/>
                    <pic:cNvPicPr/>
                  </pic:nvPicPr>
                  <pic:blipFill>
                    <a:blip r:embed="rId11"/>
                    <a:stretch>
                      <a:fillRect/>
                    </a:stretch>
                  </pic:blipFill>
                  <pic:spPr>
                    <a:xfrm>
                      <a:off x="0" y="0"/>
                      <a:ext cx="1905000" cy="1905000"/>
                    </a:xfrm>
                    <a:prstGeom prst="rect"/>
                  </pic:spPr>
                </pic:pic>
              </a:graphicData>
            </a:graphic>
          </wp:inline>
        </w:drawing>
      </w:r>
      <w:r>
        <w:br/>
      </w:r>
      <w:r>
        <w:t xml:space="preserve">Vận tốc trung bình của chuyển động này trên khoảng thời gian [5; t] hoặc [t; 5] được tính bằng công thức </w:t>
      </w:r>
      <w:r>
        <w:t>s</w:t>
      </w:r>
      <w:r>
        <w:t>(</w:t>
      </w:r>
      <w:r>
        <w:t>t</w:t>
      </w:r>
      <w:r>
        <w:t>)</w:t>
      </w:r>
      <w:r>
        <w:t>−</w:t>
      </w:r>
      <w:r>
        <w:t>s</w:t>
      </w:r>
      <w:r>
        <w:t>(</w:t>
      </w:r>
      <w:r>
        <w:t>5</w:t>
      </w:r>
      <w:r>
        <w:t>)</w:t>
      </w:r>
      <w:r>
        <w:t>t</w:t>
      </w:r>
      <w:r>
        <w:t>−</w:t>
      </w:r>
      <w:r>
        <w:t>5</w:t>
      </w:r>
      <w:r>
        <w:t>(s(t)−s(5))/(t−5)</w:t>
      </w:r>
      <w:r>
        <w:t>.</w:t>
      </w:r>
      <w:r>
        <w:br/>
      </w:r>
      <w:r>
        <w:t xml:space="preserve">a) Hoàn thiện bảng sau về vận tốc trung bình trong những khoảng thời gian khác nhau. Nêu nhận xét về </w:t>
      </w:r>
      <w:r>
        <w:t>s</w:t>
      </w:r>
      <w:r>
        <w:t>(</w:t>
      </w:r>
      <w:r>
        <w:t>t</w:t>
      </w:r>
      <w:r>
        <w:t>)</w:t>
      </w:r>
      <w:r>
        <w:t>−</w:t>
      </w:r>
      <w:r>
        <w:t>s</w:t>
      </w:r>
      <w:r>
        <w:t>(</w:t>
      </w:r>
      <w:r>
        <w:t>5</w:t>
      </w:r>
      <w:r>
        <w:t>)</w:t>
      </w:r>
      <w:r>
        <w:t>t</w:t>
      </w:r>
      <w:r>
        <w:t>−</w:t>
      </w:r>
      <w:r>
        <w:t>5</w:t>
      </w:r>
      <w:r>
        <w:t>(s(t)−s(5))/(t−5)</w:t>
      </w:r>
      <w:r>
        <w:t xml:space="preserve"> khi t càng gần 5.</w:t>
      </w:r>
      <w:r>
        <w:br/>
      </w:r>
      <w:r>
        <w:br/>
      </w:r>
      <w:r>
        <w:br/>
      </w:r>
      <w:r>
        <w:br/>
      </w:r>
      <w:r>
        <w:br/>
      </w:r>
      <w:r>
        <w:t>Khoảng thời gian</w:t>
      </w:r>
      <w:r>
        <w:br/>
      </w:r>
      <w:r>
        <w:br/>
      </w:r>
      <w:r>
        <w:br/>
      </w:r>
      <w:r>
        <w:t>[5; 6]</w:t>
      </w:r>
      <w:r>
        <w:br/>
      </w:r>
      <w:r>
        <w:br/>
      </w:r>
      <w:r>
        <w:br/>
      </w:r>
      <w:r>
        <w:t>[5; 5,1]</w:t>
      </w:r>
      <w:r>
        <w:br/>
      </w:r>
      <w:r>
        <w:br/>
      </w:r>
      <w:r>
        <w:br/>
      </w:r>
      <w:r>
        <w:t>[5; 5,05]</w:t>
      </w:r>
      <w:r>
        <w:br/>
      </w:r>
      <w:r>
        <w:br/>
      </w:r>
      <w:r>
        <w:br/>
      </w:r>
      <w:r>
        <w:t>[5; 5,01]</w:t>
      </w:r>
      <w:r>
        <w:br/>
      </w:r>
      <w:r>
        <w:br/>
      </w:r>
      <w:r>
        <w:br/>
      </w:r>
      <w:r>
        <w:t>[5; 5,001]</w:t>
      </w:r>
      <w:r>
        <w:br/>
      </w:r>
      <w:r>
        <w:br/>
      </w:r>
      <w:r>
        <w:br/>
      </w:r>
      <w:r>
        <w:t>[4,999; 5]</w:t>
      </w:r>
      <w:r>
        <w:br/>
      </w:r>
      <w:r>
        <w:br/>
      </w:r>
      <w:r>
        <w:br/>
      </w:r>
      <w:r>
        <w:t>[4,99; 5]</w:t>
      </w:r>
      <w:r>
        <w:br/>
      </w:r>
      <w:r>
        <w:br/>
      </w:r>
      <w:r>
        <w:br/>
      </w:r>
      <w:r>
        <w:br/>
      </w:r>
      <w:r>
        <w:t>s</w:t>
      </w:r>
      <w:r>
        <w:t>(</w:t>
      </w:r>
      <w:r>
        <w:t>t</w:t>
      </w:r>
      <w:r>
        <w:t>)</w:t>
      </w:r>
      <w:r>
        <w:t>−</w:t>
      </w:r>
      <w:r>
        <w:t>s</w:t>
      </w:r>
      <w:r>
        <w:t>(</w:t>
      </w:r>
      <w:r>
        <w:t>5</w:t>
      </w:r>
      <w:r>
        <w:t>)</w:t>
      </w:r>
      <w:r>
        <w:t>t</w:t>
      </w:r>
      <w:r>
        <w:t>−</w:t>
      </w:r>
      <w:r>
        <w:t>5</w:t>
      </w:r>
      <w:r>
        <w:t>(s(t)−s(5))/(t−5)</w:t>
      </w:r>
      <w:r>
        <w:br/>
      </w:r>
      <w:r>
        <w:br/>
      </w:r>
      <w:r>
        <w:t>53,9</w:t>
      </w:r>
      <w:r>
        <w:br/>
      </w:r>
      <w:r>
        <w:br/>
      </w:r>
      <w:r>
        <w:br/>
      </w:r>
      <w:r>
        <w:t>?</w:t>
      </w:r>
      <w:r>
        <w:br/>
      </w:r>
      <w:r>
        <w:br/>
      </w:r>
      <w:r>
        <w:br/>
      </w:r>
      <w:r>
        <w:t>?</w:t>
      </w:r>
      <w:r>
        <w:br/>
      </w:r>
      <w:r>
        <w:br/>
      </w:r>
      <w:r>
        <w:br/>
      </w:r>
      <w:r>
        <w:t>?</w:t>
      </w:r>
      <w:r>
        <w:br/>
      </w:r>
      <w:r>
        <w:br/>
      </w:r>
      <w:r>
        <w:br/>
      </w:r>
      <w:r>
        <w:t>?</w:t>
      </w:r>
      <w:r>
        <w:br/>
      </w:r>
      <w:r>
        <w:br/>
      </w:r>
      <w:r>
        <w:br/>
      </w:r>
      <w:r>
        <w:t>?</w:t>
      </w:r>
      <w:r>
        <w:br/>
      </w:r>
      <w:r>
        <w:br/>
      </w:r>
      <w:r>
        <w:br/>
      </w:r>
      <w:r>
        <w:t>?</w:t>
      </w:r>
      <w:r>
        <w:br/>
      </w:r>
      <w:r>
        <w:br/>
      </w:r>
      <w:r>
        <w:br/>
      </w:r>
      <w:r>
        <w:br/>
      </w:r>
      <w:r>
        <w:br/>
      </w:r>
      <w:r>
        <w:t xml:space="preserve">b) Giới hạn </w:t>
      </w:r>
      <w:r>
        <w:t>lim</w:t>
      </w:r>
      <w:r>
        <w:t>t</w:t>
      </w:r>
      <w:r>
        <w:t>→</w:t>
      </w:r>
      <w:r>
        <w:t>5</w:t>
      </w:r>
      <w:r>
        <w:t>s</w:t>
      </w:r>
      <w:r>
        <w:t>(</w:t>
      </w:r>
      <w:r>
        <w:t>t</w:t>
      </w:r>
      <w:r>
        <w:t>)</w:t>
      </w:r>
      <w:r>
        <w:t>−</w:t>
      </w:r>
      <w:r>
        <w:t>s</w:t>
      </w:r>
      <w:r>
        <w:t>(</w:t>
      </w:r>
      <w:r>
        <w:t>5</w:t>
      </w:r>
      <w:r>
        <w:t>)</w:t>
      </w:r>
      <w:r>
        <w:t>t</w:t>
      </w:r>
      <w:r>
        <w:t>−</w:t>
      </w:r>
      <w:r>
        <w:t>5</w:t>
      </w:r>
      <w:r>
        <w:t>limt→5(s(t)−s5)/(t−5)</w:t>
      </w:r>
      <w:r>
        <w:t>được gọi là vận tốc tức thời của chuyển động tại thời điểm t</w:t>
      </w:r>
      <w:r>
        <w:rPr>
          <w:vertAlign w:val="subscript"/>
        </w:rPr>
        <w:t>0</w:t>
      </w:r>
      <w:r>
        <w:t xml:space="preserve"> = 5. Tính giá trị này.</w:t>
      </w:r>
      <w:r>
        <w:br/>
      </w:r>
      <w:r>
        <w:t xml:space="preserve">c) Tính giới hạn </w:t>
      </w:r>
      <w:r>
        <w:t>lim</w:t>
      </w:r>
      <w:r>
        <w:t>t</w:t>
      </w:r>
      <w:r>
        <w:t>→</w:t>
      </w:r>
      <w:r>
        <w:t>t</w:t>
      </w:r>
      <w:r>
        <w:t>0</w:t>
      </w:r>
      <w:r>
        <w:t>s</w:t>
      </w:r>
      <w:r>
        <w:t>(</w:t>
      </w:r>
      <w:r>
        <w:t>t</w:t>
      </w:r>
      <w:r>
        <w:t>)</w:t>
      </w:r>
      <w:r>
        <w:t>−</w:t>
      </w:r>
      <w:r>
        <w:t>s</w:t>
      </w:r>
      <w:r>
        <w:t>(</w:t>
      </w:r>
      <w:r>
        <w:t>t</w:t>
      </w:r>
      <w:r>
        <w:t>0</w:t>
      </w:r>
      <w:r>
        <w:t>)</w:t>
      </w:r>
      <w:r>
        <w:t>t</w:t>
      </w:r>
      <w:r>
        <w:t>−</w:t>
      </w:r>
      <w:r>
        <w:t>t</w:t>
      </w:r>
      <w:r>
        <w:t>0</w:t>
      </w:r>
      <w:r>
        <w:t>limt→t_(0)(st−st_(0))/(t−t_(0))</w:t>
      </w:r>
      <w:r>
        <w:t xml:space="preserve"> để xác định vận tốc tức thời của chuyển động tại thời điềm t</w:t>
      </w:r>
      <w:r>
        <w:rPr>
          <w:vertAlign w:val="subscript"/>
        </w:rPr>
        <w:t>0</w:t>
      </w:r>
      <w:r>
        <w:t xml:space="preserve"> nào đó trong quá trình rơi của vật.</w:t>
      </w:r>
      <w:r>
        <w:br/>
      </w:r>
      <w:r>
        <w:rPr>
          <w:b/>
        </w:rPr>
        <w:t>Lời giải:</w:t>
      </w:r>
      <w:r>
        <w:br/>
      </w:r>
      <w:r>
        <w:t>a) • Với t ∈ [5; 5,1], chọn t = 5,1 ta có:</w:t>
      </w:r>
      <w:r>
        <w:br/>
      </w:r>
      <w:r>
        <w:t>s</w:t>
      </w:r>
      <w:r>
        <w:t>(</w:t>
      </w:r>
      <w:r>
        <w:t>t</w:t>
      </w:r>
      <w:r>
        <w:t>)</w:t>
      </w:r>
      <w:r>
        <w:t>−</w:t>
      </w:r>
      <w:r>
        <w:t>s</w:t>
      </w:r>
      <w:r>
        <w:t>(</w:t>
      </w:r>
      <w:r>
        <w:t>5</w:t>
      </w:r>
      <w:r>
        <w:t>)</w:t>
      </w:r>
      <w:r>
        <w:t>t</w:t>
      </w:r>
      <w:r>
        <w:t>−</w:t>
      </w:r>
      <w:r>
        <w:t>5</w:t>
      </w:r>
      <w:r>
        <w:t>=</w:t>
      </w:r>
      <w:r>
        <w:t>4</w:t>
      </w:r>
      <w:r>
        <w:t>,</w:t>
      </w:r>
      <w:r>
        <w:t>9</w:t>
      </w:r>
      <w:r>
        <w:t>.</w:t>
      </w:r>
      <w:r>
        <w:t>5</w:t>
      </w:r>
      <w:r>
        <w:t>,</w:t>
      </w:r>
      <w:r>
        <w:t>1</w:t>
      </w:r>
      <w:r>
        <w:t>2</w:t>
      </w:r>
      <w:r>
        <w:t>−</w:t>
      </w:r>
      <w:r>
        <w:t>4</w:t>
      </w:r>
      <w:r>
        <w:t>,</w:t>
      </w:r>
      <w:r>
        <w:t>9</w:t>
      </w:r>
      <w:r>
        <w:t>.</w:t>
      </w:r>
      <w:r>
        <w:t>5</w:t>
      </w:r>
      <w:r>
        <w:t>2</w:t>
      </w:r>
      <w:r>
        <w:t>5</w:t>
      </w:r>
      <w:r>
        <w:t>,</w:t>
      </w:r>
      <w:r>
        <w:t>1</w:t>
      </w:r>
      <w:r>
        <w:t>−</w:t>
      </w:r>
      <w:r>
        <w:t>5</w:t>
      </w:r>
      <w:r>
        <w:t>=</w:t>
      </w:r>
      <w:r>
        <w:t>49</w:t>
      </w:r>
      <w:r>
        <w:t>,</w:t>
      </w:r>
      <w:r>
        <w:t>49</w:t>
      </w:r>
      <w:r>
        <w:t>.</w:t>
      </w:r>
      <w:r>
        <w:t>(s(t)−s(5))/(t−5)=(4,9.5,1^(2)−4,9.5^(2))/(5,1−5)=49,49.</w:t>
      </w:r>
      <w:r>
        <w:br/>
      </w:r>
      <w:r>
        <w:t>• Với t ∈ [5; 5,05], chọn t = 5,05 ta có:</w:t>
      </w:r>
      <w:r>
        <w:br/>
      </w:r>
      <w:r>
        <w:t>s</w:t>
      </w:r>
      <w:r>
        <w:t>(</w:t>
      </w:r>
      <w:r>
        <w:t>t</w:t>
      </w:r>
      <w:r>
        <w:t>)</w:t>
      </w:r>
      <w:r>
        <w:t>−</w:t>
      </w:r>
      <w:r>
        <w:t>s</w:t>
      </w:r>
      <w:r>
        <w:t>(</w:t>
      </w:r>
      <w:r>
        <w:t>5</w:t>
      </w:r>
      <w:r>
        <w:t>)</w:t>
      </w:r>
      <w:r>
        <w:t>t</w:t>
      </w:r>
      <w:r>
        <w:t>−</w:t>
      </w:r>
      <w:r>
        <w:t>5</w:t>
      </w:r>
      <w:r>
        <w:t>=</w:t>
      </w:r>
      <w:r>
        <w:t>4</w:t>
      </w:r>
      <w:r>
        <w:t>,</w:t>
      </w:r>
      <w:r>
        <w:t>9</w:t>
      </w:r>
      <w:r>
        <w:t>.</w:t>
      </w:r>
      <w:r>
        <w:t>5</w:t>
      </w:r>
      <w:r>
        <w:t>,</w:t>
      </w:r>
      <w:r>
        <w:t>05</w:t>
      </w:r>
      <w:r>
        <w:t>2</w:t>
      </w:r>
      <w:r>
        <w:t>−</w:t>
      </w:r>
      <w:r>
        <w:t>4</w:t>
      </w:r>
      <w:r>
        <w:t>,</w:t>
      </w:r>
      <w:r>
        <w:t>9</w:t>
      </w:r>
      <w:r>
        <w:t>.</w:t>
      </w:r>
      <w:r>
        <w:t>5</w:t>
      </w:r>
      <w:r>
        <w:t>2</w:t>
      </w:r>
      <w:r>
        <w:t>5</w:t>
      </w:r>
      <w:r>
        <w:t>,</w:t>
      </w:r>
      <w:r>
        <w:t>05</w:t>
      </w:r>
      <w:r>
        <w:t>−</w:t>
      </w:r>
      <w:r>
        <w:t>5</w:t>
      </w:r>
      <w:r>
        <w:t>=</w:t>
      </w:r>
      <w:r>
        <w:t>49</w:t>
      </w:r>
      <w:r>
        <w:t>,</w:t>
      </w:r>
      <w:r>
        <w:t>245</w:t>
      </w:r>
      <w:r>
        <w:t>(s(t)−s(5))/(t−5)=(4,9.5,05^(2)−4,9.5^(2))/(5,05−5)=49,245</w:t>
      </w:r>
      <w:r>
        <w:t>.</w:t>
      </w:r>
      <w:r>
        <w:br/>
      </w:r>
      <w:r>
        <w:t>• Với t ∈ [5; 5,01], chọn t = 5,01 ta có:</w:t>
      </w:r>
      <w:r>
        <w:br/>
      </w:r>
      <w:r>
        <w:t>s</w:t>
      </w:r>
      <w:r>
        <w:t>(</w:t>
      </w:r>
      <w:r>
        <w:t>t</w:t>
      </w:r>
      <w:r>
        <w:t>)</w:t>
      </w:r>
      <w:r>
        <w:t>−</w:t>
      </w:r>
      <w:r>
        <w:t>s</w:t>
      </w:r>
      <w:r>
        <w:t>(</w:t>
      </w:r>
      <w:r>
        <w:t>5</w:t>
      </w:r>
      <w:r>
        <w:t>)</w:t>
      </w:r>
      <w:r>
        <w:t>t</w:t>
      </w:r>
      <w:r>
        <w:t>−</w:t>
      </w:r>
      <w:r>
        <w:t>5</w:t>
      </w:r>
      <w:r>
        <w:t>=</w:t>
      </w:r>
      <w:r>
        <w:t>4</w:t>
      </w:r>
      <w:r>
        <w:t>,</w:t>
      </w:r>
      <w:r>
        <w:t>9</w:t>
      </w:r>
      <w:r>
        <w:t>.</w:t>
      </w:r>
      <w:r>
        <w:t>5</w:t>
      </w:r>
      <w:r>
        <w:t>,</w:t>
      </w:r>
      <w:r>
        <w:t>01</w:t>
      </w:r>
      <w:r>
        <w:t>2</w:t>
      </w:r>
      <w:r>
        <w:t>−</w:t>
      </w:r>
      <w:r>
        <w:t>4</w:t>
      </w:r>
      <w:r>
        <w:t>,</w:t>
      </w:r>
      <w:r>
        <w:t>9</w:t>
      </w:r>
      <w:r>
        <w:t>.</w:t>
      </w:r>
      <w:r>
        <w:t>5</w:t>
      </w:r>
      <w:r>
        <w:t>2</w:t>
      </w:r>
      <w:r>
        <w:t>5</w:t>
      </w:r>
      <w:r>
        <w:t>,</w:t>
      </w:r>
      <w:r>
        <w:t>01</w:t>
      </w:r>
      <w:r>
        <w:t>−</w:t>
      </w:r>
      <w:r>
        <w:t>5</w:t>
      </w:r>
      <w:r>
        <w:t>=</w:t>
      </w:r>
      <w:r>
        <w:t>49</w:t>
      </w:r>
      <w:r>
        <w:t>,</w:t>
      </w:r>
      <w:r>
        <w:t>049</w:t>
      </w:r>
      <w:r>
        <w:t>(s(t)−s(5))/(t−5)=(4,9.5,01^(2)−4,9.5^(2))/(5,01−5)=49,049</w:t>
      </w:r>
      <w:r>
        <w:t>.</w:t>
      </w:r>
      <w:r>
        <w:br/>
      </w:r>
      <w:r>
        <w:t>• Với t ∈ [5; 5,001], chọn t = 5,001 ta có:</w:t>
      </w:r>
      <w:r>
        <w:br/>
      </w:r>
      <w:r>
        <w:t>s</w:t>
      </w:r>
      <w:r>
        <w:t>(</w:t>
      </w:r>
      <w:r>
        <w:t>t</w:t>
      </w:r>
      <w:r>
        <w:t>)</w:t>
      </w:r>
      <w:r>
        <w:t>−</w:t>
      </w:r>
      <w:r>
        <w:t>s</w:t>
      </w:r>
      <w:r>
        <w:t>(</w:t>
      </w:r>
      <w:r>
        <w:t>5</w:t>
      </w:r>
      <w:r>
        <w:t>)</w:t>
      </w:r>
      <w:r>
        <w:t>t</w:t>
      </w:r>
      <w:r>
        <w:t>−</w:t>
      </w:r>
      <w:r>
        <w:t>5</w:t>
      </w:r>
      <w:r>
        <w:t>=</w:t>
      </w:r>
      <w:r>
        <w:t>4</w:t>
      </w:r>
      <w:r>
        <w:t>,</w:t>
      </w:r>
      <w:r>
        <w:t>9</w:t>
      </w:r>
      <w:r>
        <w:t>.</w:t>
      </w:r>
      <w:r>
        <w:t>5</w:t>
      </w:r>
      <w:r>
        <w:t>,</w:t>
      </w:r>
      <w:r>
        <w:t>001</w:t>
      </w:r>
      <w:r>
        <w:t>2</w:t>
      </w:r>
      <w:r>
        <w:t>−</w:t>
      </w:r>
      <w:r>
        <w:t>4</w:t>
      </w:r>
      <w:r>
        <w:t>,</w:t>
      </w:r>
      <w:r>
        <w:t>9</w:t>
      </w:r>
      <w:r>
        <w:t>.</w:t>
      </w:r>
      <w:r>
        <w:t>5</w:t>
      </w:r>
      <w:r>
        <w:t>2</w:t>
      </w:r>
      <w:r>
        <w:t>5</w:t>
      </w:r>
      <w:r>
        <w:t>,</w:t>
      </w:r>
      <w:r>
        <w:t>001</w:t>
      </w:r>
      <w:r>
        <w:t>−</w:t>
      </w:r>
      <w:r>
        <w:t>5</w:t>
      </w:r>
      <w:r>
        <w:t>=</w:t>
      </w:r>
      <w:r>
        <w:t>49</w:t>
      </w:r>
      <w:r>
        <w:t>,</w:t>
      </w:r>
      <w:r>
        <w:t>0049</w:t>
      </w:r>
      <w:r>
        <w:t>(s(t)−s(5))/(t−5)=(4,9.5,001^(2)−4,9.5^(2))/(5,001−5)=49,0049</w:t>
      </w:r>
      <w:r>
        <w:t>.</w:t>
      </w:r>
      <w:r>
        <w:br/>
      </w:r>
      <w:r>
        <w:t>• Với t ∈ [4,999; 5], chọn t = 4,999 ta có:</w:t>
      </w:r>
      <w:r>
        <w:br/>
      </w:r>
      <w:r>
        <w:t>s</w:t>
      </w:r>
      <w:r>
        <w:t>(</w:t>
      </w:r>
      <w:r>
        <w:t>t</w:t>
      </w:r>
      <w:r>
        <w:t>)</w:t>
      </w:r>
      <w:r>
        <w:t>−</w:t>
      </w:r>
      <w:r>
        <w:t>s</w:t>
      </w:r>
      <w:r>
        <w:t>(</w:t>
      </w:r>
      <w:r>
        <w:t>5</w:t>
      </w:r>
      <w:r>
        <w:t>)</w:t>
      </w:r>
      <w:r>
        <w:t>t</w:t>
      </w:r>
      <w:r>
        <w:t>−</w:t>
      </w:r>
      <w:r>
        <w:t>5</w:t>
      </w:r>
      <w:r>
        <w:t>=</w:t>
      </w:r>
      <w:r>
        <w:t>4</w:t>
      </w:r>
      <w:r>
        <w:t>,</w:t>
      </w:r>
      <w:r>
        <w:t>9</w:t>
      </w:r>
      <w:r>
        <w:t>.</w:t>
      </w:r>
      <w:r>
        <w:t>4</w:t>
      </w:r>
      <w:r>
        <w:t>,</w:t>
      </w:r>
      <w:r>
        <w:t>999</w:t>
      </w:r>
      <w:r>
        <w:t>2</w:t>
      </w:r>
      <w:r>
        <w:t>−</w:t>
      </w:r>
      <w:r>
        <w:t>4</w:t>
      </w:r>
      <w:r>
        <w:t>,</w:t>
      </w:r>
      <w:r>
        <w:t>9</w:t>
      </w:r>
      <w:r>
        <w:t>.</w:t>
      </w:r>
      <w:r>
        <w:t>5</w:t>
      </w:r>
      <w:r>
        <w:t>2</w:t>
      </w:r>
      <w:r>
        <w:t>4</w:t>
      </w:r>
      <w:r>
        <w:t>,</w:t>
      </w:r>
      <w:r>
        <w:t>999</w:t>
      </w:r>
      <w:r>
        <w:t>−</w:t>
      </w:r>
      <w:r>
        <w:t>5</w:t>
      </w:r>
      <w:r>
        <w:t>=</w:t>
      </w:r>
      <w:r>
        <w:t>49</w:t>
      </w:r>
      <w:r>
        <w:t>,</w:t>
      </w:r>
      <w:r>
        <w:t>9951</w:t>
      </w:r>
      <w:r>
        <w:t>(s(t)−s(5))/(t−5)=(4,9.4,999^(2)−4,9.5^(2))/(4,999−5)=49,9951</w:t>
      </w:r>
      <w:r>
        <w:t>.</w:t>
      </w:r>
      <w:r>
        <w:br/>
      </w:r>
      <w:r>
        <w:t>• Với t ∈ [4,99; 5], chọn t = 4,99 ta có:</w:t>
      </w:r>
      <w:r>
        <w:br/>
      </w:r>
      <w:r>
        <w:t>s</w:t>
      </w:r>
      <w:r>
        <w:t>(</w:t>
      </w:r>
      <w:r>
        <w:t>t</w:t>
      </w:r>
      <w:r>
        <w:t>)</w:t>
      </w:r>
      <w:r>
        <w:t>−</w:t>
      </w:r>
      <w:r>
        <w:t>s</w:t>
      </w:r>
      <w:r>
        <w:t>(</w:t>
      </w:r>
      <w:r>
        <w:t>5</w:t>
      </w:r>
      <w:r>
        <w:t>)</w:t>
      </w:r>
      <w:r>
        <w:t>t</w:t>
      </w:r>
      <w:r>
        <w:t>−</w:t>
      </w:r>
      <w:r>
        <w:t>5</w:t>
      </w:r>
      <w:r>
        <w:t>=</w:t>
      </w:r>
      <w:r>
        <w:t>4</w:t>
      </w:r>
      <w:r>
        <w:t>,</w:t>
      </w:r>
      <w:r>
        <w:t>9</w:t>
      </w:r>
      <w:r>
        <w:t>.</w:t>
      </w:r>
      <w:r>
        <w:t>4</w:t>
      </w:r>
      <w:r>
        <w:t>,</w:t>
      </w:r>
      <w:r>
        <w:t>99</w:t>
      </w:r>
      <w:r>
        <w:t>2</w:t>
      </w:r>
      <w:r>
        <w:t>−</w:t>
      </w:r>
      <w:r>
        <w:t>4</w:t>
      </w:r>
      <w:r>
        <w:t>,</w:t>
      </w:r>
      <w:r>
        <w:t>9</w:t>
      </w:r>
      <w:r>
        <w:t>.</w:t>
      </w:r>
      <w:r>
        <w:t>5</w:t>
      </w:r>
      <w:r>
        <w:t>2</w:t>
      </w:r>
      <w:r>
        <w:t>4</w:t>
      </w:r>
      <w:r>
        <w:t>,</w:t>
      </w:r>
      <w:r>
        <w:t>99</w:t>
      </w:r>
      <w:r>
        <w:t>−</w:t>
      </w:r>
      <w:r>
        <w:t>5</w:t>
      </w:r>
      <w:r>
        <w:t>=</w:t>
      </w:r>
      <w:r>
        <w:t>49</w:t>
      </w:r>
      <w:r>
        <w:t>,</w:t>
      </w:r>
      <w:r>
        <w:t>951</w:t>
      </w:r>
      <w:r>
        <w:t>(s(t)−s(5))/(t−5)=(4,9.4,99^(2)−4,9.5^(2))/(4,99−5)=49,951</w:t>
      </w:r>
      <w:r>
        <w:t>.</w:t>
      </w:r>
      <w:r>
        <w:br/>
      </w:r>
      <w:r>
        <w:t>Từ đó ta có bảng sau:</w:t>
      </w:r>
      <w:r>
        <w:br/>
      </w:r>
      <w:r>
        <w:br/>
      </w:r>
      <w:r>
        <w:br/>
      </w:r>
      <w:r>
        <w:br/>
      </w:r>
      <w:r>
        <w:br/>
      </w:r>
      <w:r>
        <w:t>Khoảng thời gian</w:t>
      </w:r>
      <w:r>
        <w:br/>
      </w:r>
      <w:r>
        <w:br/>
      </w:r>
      <w:r>
        <w:br/>
      </w:r>
      <w:r>
        <w:t>[5; 6]</w:t>
      </w:r>
      <w:r>
        <w:br/>
      </w:r>
      <w:r>
        <w:br/>
      </w:r>
      <w:r>
        <w:br/>
      </w:r>
      <w:r>
        <w:t>[5; 5,1]</w:t>
      </w:r>
      <w:r>
        <w:br/>
      </w:r>
      <w:r>
        <w:br/>
      </w:r>
      <w:r>
        <w:br/>
      </w:r>
      <w:r>
        <w:t>[5; 5,05]</w:t>
      </w:r>
      <w:r>
        <w:br/>
      </w:r>
      <w:r>
        <w:br/>
      </w:r>
      <w:r>
        <w:br/>
      </w:r>
      <w:r>
        <w:t>[5; 5,01]</w:t>
      </w:r>
      <w:r>
        <w:br/>
      </w:r>
      <w:r>
        <w:br/>
      </w:r>
      <w:r>
        <w:br/>
      </w:r>
      <w:r>
        <w:t>[5; 5,001]</w:t>
      </w:r>
      <w:r>
        <w:br/>
      </w:r>
      <w:r>
        <w:br/>
      </w:r>
      <w:r>
        <w:br/>
      </w:r>
      <w:r>
        <w:t>[4,999; 5]</w:t>
      </w:r>
      <w:r>
        <w:br/>
      </w:r>
      <w:r>
        <w:br/>
      </w:r>
      <w:r>
        <w:br/>
      </w:r>
      <w:r>
        <w:t>[4,99; 5]</w:t>
      </w:r>
      <w:r>
        <w:br/>
      </w:r>
      <w:r>
        <w:br/>
      </w:r>
      <w:r>
        <w:br/>
      </w:r>
      <w:r>
        <w:br/>
      </w:r>
      <w:r>
        <w:t>s</w:t>
      </w:r>
      <w:r>
        <w:t>(</w:t>
      </w:r>
      <w:r>
        <w:t>t</w:t>
      </w:r>
      <w:r>
        <w:t>)</w:t>
      </w:r>
      <w:r>
        <w:t>−</w:t>
      </w:r>
      <w:r>
        <w:t>s</w:t>
      </w:r>
      <w:r>
        <w:t>(</w:t>
      </w:r>
      <w:r>
        <w:t>5</w:t>
      </w:r>
      <w:r>
        <w:t>)</w:t>
      </w:r>
      <w:r>
        <w:t>t</w:t>
      </w:r>
      <w:r>
        <w:t>−</w:t>
      </w:r>
      <w:r>
        <w:t>5</w:t>
      </w:r>
      <w:r>
        <w:t>(s(t)−s(5))/(t−5)</w:t>
      </w:r>
      <w:r>
        <w:br/>
      </w:r>
      <w:r>
        <w:br/>
      </w:r>
      <w:r>
        <w:t>53,9</w:t>
      </w:r>
      <w:r>
        <w:br/>
      </w:r>
      <w:r>
        <w:br/>
      </w:r>
      <w:r>
        <w:br/>
      </w:r>
      <w:r>
        <w:t>49,49</w:t>
      </w:r>
      <w:r>
        <w:br/>
      </w:r>
      <w:r>
        <w:br/>
      </w:r>
      <w:r>
        <w:br/>
      </w:r>
      <w:r>
        <w:t>49,245</w:t>
      </w:r>
      <w:r>
        <w:br/>
      </w:r>
      <w:r>
        <w:br/>
      </w:r>
      <w:r>
        <w:br/>
      </w:r>
      <w:r>
        <w:t>49,049</w:t>
      </w:r>
      <w:r>
        <w:br/>
      </w:r>
      <w:r>
        <w:br/>
      </w:r>
      <w:r>
        <w:br/>
      </w:r>
      <w:r>
        <w:t>49,0049</w:t>
      </w:r>
      <w:r>
        <w:br/>
      </w:r>
      <w:r>
        <w:br/>
      </w:r>
      <w:r>
        <w:br/>
      </w:r>
      <w:r>
        <w:t>48,9951</w:t>
      </w:r>
      <w:r>
        <w:br/>
      </w:r>
      <w:r>
        <w:br/>
      </w:r>
      <w:r>
        <w:br/>
      </w:r>
      <w:r>
        <w:t>48,951</w:t>
      </w:r>
      <w:r>
        <w:br/>
      </w:r>
      <w:r>
        <w:br/>
      </w:r>
      <w:r>
        <w:br/>
      </w:r>
      <w:r>
        <w:br/>
      </w:r>
      <w:r>
        <w:br/>
      </w:r>
      <w:r>
        <w:t xml:space="preserve">Ta thấy </w:t>
      </w:r>
      <w:r>
        <w:t>s</w:t>
      </w:r>
      <w:r>
        <w:t>(</w:t>
      </w:r>
      <w:r>
        <w:t>t</w:t>
      </w:r>
      <w:r>
        <w:t>)</w:t>
      </w:r>
      <w:r>
        <w:t>−</w:t>
      </w:r>
      <w:r>
        <w:t>s</w:t>
      </w:r>
      <w:r>
        <w:t>(</w:t>
      </w:r>
      <w:r>
        <w:t>5</w:t>
      </w:r>
      <w:r>
        <w:t>)</w:t>
      </w:r>
      <w:r>
        <w:t>t</w:t>
      </w:r>
      <w:r>
        <w:t>−</w:t>
      </w:r>
      <w:r>
        <w:t>5</w:t>
      </w:r>
      <w:r>
        <w:t>(s(t)−s(5))/(t−5)</w:t>
      </w:r>
      <w:r>
        <w:t>càng gần 49 khi t càng gần 5.</w:t>
      </w:r>
      <w:r>
        <w:br/>
      </w:r>
      <w:r>
        <w:t xml:space="preserve">b) </w:t>
      </w:r>
      <w:r>
        <w:t>lim</w:t>
      </w:r>
      <w:r>
        <w:t>t</w:t>
      </w:r>
      <w:r>
        <w:t>→</w:t>
      </w:r>
      <w:r>
        <w:t>5</w:t>
      </w:r>
      <w:r>
        <w:t>s</w:t>
      </w:r>
      <w:r>
        <w:t>(</w:t>
      </w:r>
      <w:r>
        <w:t>t</w:t>
      </w:r>
      <w:r>
        <w:t>)</w:t>
      </w:r>
      <w:r>
        <w:t>−</w:t>
      </w:r>
      <w:r>
        <w:t>s</w:t>
      </w:r>
      <w:r>
        <w:t>(</w:t>
      </w:r>
      <w:r>
        <w:t>5</w:t>
      </w:r>
      <w:r>
        <w:t>)</w:t>
      </w:r>
      <w:r>
        <w:t>t</w:t>
      </w:r>
      <w:r>
        <w:t>−</w:t>
      </w:r>
      <w:r>
        <w:t>5</w:t>
      </w:r>
      <w:r>
        <w:t>=</w:t>
      </w:r>
      <w:r>
        <w:t>lim</w:t>
      </w:r>
      <w:r>
        <w:t>t</w:t>
      </w:r>
      <w:r>
        <w:t>→</w:t>
      </w:r>
      <w:r>
        <w:t>5</w:t>
      </w:r>
      <w:r>
        <w:t>4</w:t>
      </w:r>
      <w:r>
        <w:t>,</w:t>
      </w:r>
      <w:r>
        <w:t>9</w:t>
      </w:r>
      <w:r>
        <w:t>t</w:t>
      </w:r>
      <w:r>
        <w:t>2</w:t>
      </w:r>
      <w:r>
        <w:t>−</w:t>
      </w:r>
      <w:r>
        <w:t>4</w:t>
      </w:r>
      <w:r>
        <w:t>,</w:t>
      </w:r>
      <w:r>
        <w:t>9</w:t>
      </w:r>
      <w:r>
        <w:t>.</w:t>
      </w:r>
      <w:r>
        <w:t>5</w:t>
      </w:r>
      <w:r>
        <w:t>2</w:t>
      </w:r>
      <w:r>
        <w:t>t</w:t>
      </w:r>
      <w:r>
        <w:t>−</w:t>
      </w:r>
      <w:r>
        <w:t>5</w:t>
      </w:r>
      <w:r>
        <w:t>limt→5(s(t)−s5)/(t−5)=limt→5(4,9t^(2)−4,9.5^(2))/(t−5)</w:t>
      </w:r>
      <w:r>
        <w:br/>
      </w:r>
      <w:r>
        <w:t>=</w:t>
      </w:r>
      <w:r>
        <w:t>lim</w:t>
      </w:r>
      <w:r>
        <w:t>t</w:t>
      </w:r>
      <w:r>
        <w:t>→</w:t>
      </w:r>
      <w:r>
        <w:t>5</w:t>
      </w:r>
      <w:r>
        <w:t>4</w:t>
      </w:r>
      <w:r>
        <w:t>,</w:t>
      </w:r>
      <w:r>
        <w:t>9</w:t>
      </w:r>
      <w:r>
        <w:t>(</w:t>
      </w:r>
      <w:r>
        <w:t>t</w:t>
      </w:r>
      <w:r>
        <w:t>2</w:t>
      </w:r>
      <w:r>
        <w:t>−</w:t>
      </w:r>
      <w:r>
        <w:t>5</w:t>
      </w:r>
      <w:r>
        <w:t>2</w:t>
      </w:r>
      <w:r>
        <w:t>)</w:t>
      </w:r>
      <w:r>
        <w:t>t</w:t>
      </w:r>
      <w:r>
        <w:t>−</w:t>
      </w:r>
      <w:r>
        <w:t>5</w:t>
      </w:r>
      <w:r>
        <w:t>=</w:t>
      </w:r>
      <w:r>
        <w:t>lim</w:t>
      </w:r>
      <w:r>
        <w:t>t</w:t>
      </w:r>
      <w:r>
        <w:t>→</w:t>
      </w:r>
      <w:r>
        <w:t>5</w:t>
      </w:r>
      <w:r>
        <w:t>4</w:t>
      </w:r>
      <w:r>
        <w:t>,</w:t>
      </w:r>
      <w:r>
        <w:t>9</w:t>
      </w:r>
      <w:r>
        <w:t>(</w:t>
      </w:r>
      <w:r>
        <w:t>t</w:t>
      </w:r>
      <w:r>
        <w:t>−</w:t>
      </w:r>
      <w:r>
        <w:t>5</w:t>
      </w:r>
      <w:r>
        <w:t>)</w:t>
      </w:r>
      <w:r>
        <w:t>(</w:t>
      </w:r>
      <w:r>
        <w:t>t</w:t>
      </w:r>
      <w:r>
        <w:t>+</w:t>
      </w:r>
      <w:r>
        <w:t>5</w:t>
      </w:r>
      <w:r>
        <w:t>)</w:t>
      </w:r>
      <w:r>
        <w:t>t</w:t>
      </w:r>
      <w:r>
        <w:t>−</w:t>
      </w:r>
      <w:r>
        <w:t>5</w:t>
      </w:r>
      <w:r>
        <w:t>=limt→5(4,9t^(2)−5^(2))/(t−5)=limt→5(4,9t−5t+5)/(t−5)</w:t>
      </w:r>
      <w:r>
        <w:br/>
      </w:r>
      <w:r>
        <w:t>=</w:t>
      </w:r>
      <w:r>
        <w:t>lim</w:t>
      </w:r>
      <w:r>
        <w:t>t</w:t>
      </w:r>
      <w:r>
        <w:t>→</w:t>
      </w:r>
      <w:r>
        <w:t>5</w:t>
      </w:r>
      <w:r>
        <w:t>4</w:t>
      </w:r>
      <w:r>
        <w:t>,</w:t>
      </w:r>
      <w:r>
        <w:t>9</w:t>
      </w:r>
      <w:r>
        <w:t>(</w:t>
      </w:r>
      <w:r>
        <w:t>t</w:t>
      </w:r>
      <w:r>
        <w:t>+</w:t>
      </w:r>
      <w:r>
        <w:t>5</w:t>
      </w:r>
      <w:r>
        <w:t>)</w:t>
      </w:r>
      <w:r>
        <w:t>=</w:t>
      </w:r>
      <w:r>
        <w:t>4</w:t>
      </w:r>
      <w:r>
        <w:t>,</w:t>
      </w:r>
      <w:r>
        <w:t>9</w:t>
      </w:r>
      <w:r>
        <w:t>(</w:t>
      </w:r>
      <w:r>
        <w:t>5</w:t>
      </w:r>
      <w:r>
        <w:t>+</w:t>
      </w:r>
      <w:r>
        <w:t>5</w:t>
      </w:r>
      <w:r>
        <w:t>)</w:t>
      </w:r>
      <w:r>
        <w:t>=</w:t>
      </w:r>
      <w:r>
        <w:t>49.</w:t>
      </w:r>
      <w:r>
        <w:t>=limt→54,9t+5=4,95+5=49.</w:t>
      </w:r>
      <w:r>
        <w:br/>
      </w:r>
      <w:r>
        <w:br/>
      </w:r>
      <w:r>
        <w:t xml:space="preserve">c) </w:t>
      </w:r>
      <w:r>
        <w:t>lim</w:t>
      </w:r>
      <w:r>
        <w:t>t</w:t>
      </w:r>
      <w:r>
        <w:t>→</w:t>
      </w:r>
      <w:r>
        <w:t>t</w:t>
      </w:r>
      <w:r>
        <w:t>0</w:t>
      </w:r>
      <w:r>
        <w:t>s</w:t>
      </w:r>
      <w:r>
        <w:t>(</w:t>
      </w:r>
      <w:r>
        <w:t>t</w:t>
      </w:r>
      <w:r>
        <w:t>)</w:t>
      </w:r>
      <w:r>
        <w:t>−</w:t>
      </w:r>
      <w:r>
        <w:t>s</w:t>
      </w:r>
      <w:r>
        <w:t>(</w:t>
      </w:r>
      <w:r>
        <w:t>t</w:t>
      </w:r>
      <w:r>
        <w:t>0</w:t>
      </w:r>
      <w:r>
        <w:t>)</w:t>
      </w:r>
      <w:r>
        <w:t>t</w:t>
      </w:r>
      <w:r>
        <w:t>−</w:t>
      </w:r>
      <w:r>
        <w:t>t</w:t>
      </w:r>
      <w:r>
        <w:t>0</w:t>
      </w:r>
      <w:r>
        <w:t>=</w:t>
      </w:r>
      <w:r>
        <w:t>lim</w:t>
      </w:r>
      <w:r>
        <w:t>t</w:t>
      </w:r>
      <w:r>
        <w:t>→</w:t>
      </w:r>
      <w:r>
        <w:t>t</w:t>
      </w:r>
      <w:r>
        <w:t>0</w:t>
      </w:r>
      <w:r>
        <w:t>4</w:t>
      </w:r>
      <w:r>
        <w:t>,</w:t>
      </w:r>
      <w:r>
        <w:t>9</w:t>
      </w:r>
      <w:r>
        <w:t>t</w:t>
      </w:r>
      <w:r>
        <w:t>2</w:t>
      </w:r>
      <w:r>
        <w:t>−</w:t>
      </w:r>
      <w:r>
        <w:t>4</w:t>
      </w:r>
      <w:r>
        <w:t>,</w:t>
      </w:r>
      <w:r>
        <w:t>9</w:t>
      </w:r>
      <w:r>
        <w:t>t</w:t>
      </w:r>
      <w:r>
        <w:t>2</w:t>
      </w:r>
      <w:r>
        <w:t>0</w:t>
      </w:r>
      <w:r>
        <w:t>t</w:t>
      </w:r>
      <w:r>
        <w:t>−</w:t>
      </w:r>
      <w:r>
        <w:t>t</w:t>
      </w:r>
      <w:r>
        <w:t>0</w:t>
      </w:r>
      <w:r>
        <w:t>limt→t_(0)(st−st_(0))/(t−t_(0))=limt→t_(0)(4,9t^(2)−4,9t02)/(t−t_(0))</w:t>
      </w:r>
      <w:r>
        <w:br/>
      </w:r>
      <w:r>
        <w:t>=</w:t>
      </w:r>
      <w:r>
        <w:t>lim</w:t>
      </w:r>
      <w:r>
        <w:t>t</w:t>
      </w:r>
      <w:r>
        <w:t>→</w:t>
      </w:r>
      <w:r>
        <w:t>t</w:t>
      </w:r>
      <w:r>
        <w:t>0</w:t>
      </w:r>
      <w:r>
        <w:t>4</w:t>
      </w:r>
      <w:r>
        <w:t>,</w:t>
      </w:r>
      <w:r>
        <w:t>9</w:t>
      </w:r>
      <w:r>
        <w:t>(</w:t>
      </w:r>
      <w:r>
        <w:t>t</w:t>
      </w:r>
      <w:r>
        <w:t>2</w:t>
      </w:r>
      <w:r>
        <w:t>−</w:t>
      </w:r>
      <w:r>
        <w:t>t</w:t>
      </w:r>
      <w:r>
        <w:t>2</w:t>
      </w:r>
      <w:r>
        <w:t>0</w:t>
      </w:r>
      <w:r>
        <w:t>)</w:t>
      </w:r>
      <w:r>
        <w:t>t</w:t>
      </w:r>
      <w:r>
        <w:t>−</w:t>
      </w:r>
      <w:r>
        <w:t>t</w:t>
      </w:r>
      <w:r>
        <w:t>0</w:t>
      </w:r>
      <w:r>
        <w:t>=</w:t>
      </w:r>
      <w:r>
        <w:t>lim</w:t>
      </w:r>
      <w:r>
        <w:t>t</w:t>
      </w:r>
      <w:r>
        <w:t>→</w:t>
      </w:r>
      <w:r>
        <w:t>t</w:t>
      </w:r>
      <w:r>
        <w:t>0</w:t>
      </w:r>
      <w:r>
        <w:t>4</w:t>
      </w:r>
      <w:r>
        <w:t>,</w:t>
      </w:r>
      <w:r>
        <w:t>9</w:t>
      </w:r>
      <w:r>
        <w:t>(</w:t>
      </w:r>
      <w:r>
        <w:t>t</w:t>
      </w:r>
      <w:r>
        <w:t>−</w:t>
      </w:r>
      <w:r>
        <w:t>t</w:t>
      </w:r>
      <w:r>
        <w:t>0</w:t>
      </w:r>
      <w:r>
        <w:t>)</w:t>
      </w:r>
      <w:r>
        <w:t>(</w:t>
      </w:r>
      <w:r>
        <w:t>t</w:t>
      </w:r>
      <w:r>
        <w:t>+</w:t>
      </w:r>
      <w:r>
        <w:t>t</w:t>
      </w:r>
      <w:r>
        <w:t>0</w:t>
      </w:r>
      <w:r>
        <w:t>)</w:t>
      </w:r>
      <w:r>
        <w:t>t</w:t>
      </w:r>
      <w:r>
        <w:t>−</w:t>
      </w:r>
      <w:r>
        <w:t>t</w:t>
      </w:r>
      <w:r>
        <w:t>0</w:t>
      </w:r>
      <w:r>
        <w:t>=limt→t_(0)(4,9t^(2)−t02)/(t−t_(0))=limt→t_(0)(4,9t−t_(0)t+t_(0))/(t−t_(0))</w:t>
      </w:r>
      <w:r>
        <w:br/>
      </w:r>
      <w:r>
        <w:t>=</w:t>
      </w:r>
      <w:r>
        <w:t>lim</w:t>
      </w:r>
      <w:r>
        <w:t>t</w:t>
      </w:r>
      <w:r>
        <w:t>→</w:t>
      </w:r>
      <w:r>
        <w:t>t</w:t>
      </w:r>
      <w:r>
        <w:t>0</w:t>
      </w:r>
      <w:r>
        <w:t>4</w:t>
      </w:r>
      <w:r>
        <w:t>,</w:t>
      </w:r>
      <w:r>
        <w:t>9</w:t>
      </w:r>
      <w:r>
        <w:t>(</w:t>
      </w:r>
      <w:r>
        <w:t>t</w:t>
      </w:r>
      <w:r>
        <w:t>+</w:t>
      </w:r>
      <w:r>
        <w:t>t</w:t>
      </w:r>
      <w:r>
        <w:t>0</w:t>
      </w:r>
      <w:r>
        <w:t>)</w:t>
      </w:r>
      <w:r>
        <w:t>=</w:t>
      </w:r>
      <w:r>
        <w:t>4</w:t>
      </w:r>
      <w:r>
        <w:t>,</w:t>
      </w:r>
      <w:r>
        <w:t>9</w:t>
      </w:r>
      <w:r>
        <w:t>(</w:t>
      </w:r>
      <w:r>
        <w:t>t</w:t>
      </w:r>
      <w:r>
        <w:t>0</w:t>
      </w:r>
      <w:r>
        <w:t>+</w:t>
      </w:r>
      <w:r>
        <w:t>t</w:t>
      </w:r>
      <w:r>
        <w:t>0</w:t>
      </w:r>
      <w:r>
        <w:t>)</w:t>
      </w:r>
      <w:r>
        <w:t>=</w:t>
      </w:r>
      <w:r>
        <w:t>9</w:t>
      </w:r>
      <w:r>
        <w:t>,</w:t>
      </w:r>
      <w:r>
        <w:t>8</w:t>
      </w:r>
      <w:r>
        <w:t>t</w:t>
      </w:r>
      <w:r>
        <w:t>0</w:t>
      </w:r>
      <w:r>
        <w:t>.</w:t>
      </w:r>
      <w:r>
        <w:t>=limt→t_(0)4,9t+t_(0)=4,9t_(0)+t_(0)=9,8t_(0).</w:t>
      </w:r>
      <w:r>
        <w:br/>
      </w:r>
      <w:r>
        <w:rPr>
          <w:b/>
        </w:rPr>
        <w:t>Giải Toán 11 trang 39 Tập 2</w:t>
      </w:r>
      <w:r>
        <w:br/>
      </w:r>
      <w:r>
        <w:rPr>
          <w:b/>
        </w:rPr>
        <w:t>Thực hành 1 trang 39 Toán 11 Tập 2</w:t>
      </w:r>
      <w:r>
        <w:t xml:space="preserve">: </w:t>
      </w:r>
      <w:r>
        <w:t>Tính đạo hàm của hàm số f(x) = x</w:t>
      </w:r>
      <w:r>
        <w:rPr>
          <w:vertAlign w:val="superscript"/>
        </w:rPr>
        <w:t>3</w:t>
      </w:r>
      <w:r>
        <w:t>.</w:t>
      </w:r>
      <w:r>
        <w:br/>
      </w:r>
      <w:r>
        <w:rPr>
          <w:b/>
        </w:rPr>
        <w:t>Lời giải:</w:t>
      </w:r>
      <w:r>
        <w:br/>
      </w:r>
      <w:r>
        <w:t>Với bất kì x</w:t>
      </w:r>
      <w:r>
        <w:rPr>
          <w:vertAlign w:val="subscript"/>
        </w:rPr>
        <w:t>0</w:t>
      </w:r>
      <w:r>
        <w:t xml:space="preserve"> ∈ ℝ, ta có:</w:t>
      </w:r>
      <w:r>
        <w:br/>
      </w:r>
      <w:r>
        <w:t>f</w:t>
      </w:r>
      <w:r>
        <w:t>′</w:t>
      </w:r>
      <w:r>
        <w:t>(</w:t>
      </w:r>
      <w:r>
        <w:t>x</w:t>
      </w:r>
      <w:r>
        <w:t>0</w:t>
      </w:r>
      <w:r>
        <w:t>)</w:t>
      </w:r>
      <w:r>
        <w:t>=</w:t>
      </w:r>
      <w:r>
        <w:t>lim</w:t>
      </w:r>
      <w:r>
        <w:t>x</w:t>
      </w:r>
      <w:r>
        <w:t>→</w:t>
      </w:r>
      <w:r>
        <w:t>x</w:t>
      </w:r>
      <w:r>
        <w:t>0</w:t>
      </w:r>
      <w:r>
        <w:t>x</w:t>
      </w:r>
      <w:r>
        <w:t>3</w:t>
      </w:r>
      <w:r>
        <w:t>−</w:t>
      </w:r>
      <w:r>
        <w:t>x</w:t>
      </w:r>
      <w:r>
        <w:t>3</w:t>
      </w:r>
      <w:r>
        <w:t>0</w:t>
      </w:r>
      <w:r>
        <w:t>x</w:t>
      </w:r>
      <w:r>
        <w:t>−</w:t>
      </w:r>
      <w:r>
        <w:t>x</w:t>
      </w:r>
      <w:r>
        <w:t>0</w:t>
      </w:r>
      <w:r>
        <w:t>=</w:t>
      </w:r>
      <w:r>
        <w:t>lim</w:t>
      </w:r>
      <w:r>
        <w:t>x</w:t>
      </w:r>
      <w:r>
        <w:t>→</w:t>
      </w:r>
      <w:r>
        <w:t>x</w:t>
      </w:r>
      <w:r>
        <w:t>0</w:t>
      </w:r>
      <w:r>
        <w:t>(</w:t>
      </w:r>
      <w:r>
        <w:t>x</w:t>
      </w:r>
      <w:r>
        <w:t>−</w:t>
      </w:r>
      <w:r>
        <w:t>x</w:t>
      </w:r>
      <w:r>
        <w:t>0</w:t>
      </w:r>
      <w:r>
        <w:t>)</w:t>
      </w:r>
      <w:r>
        <w:t>(</w:t>
      </w:r>
      <w:r>
        <w:t>x</w:t>
      </w:r>
      <w:r>
        <w:t>2</w:t>
      </w:r>
      <w:r>
        <w:t>+</w:t>
      </w:r>
      <w:r>
        <w:t>x</w:t>
      </w:r>
      <w:r>
        <w:t>.</w:t>
      </w:r>
      <w:r>
        <w:t>x</w:t>
      </w:r>
      <w:r>
        <w:t>0</w:t>
      </w:r>
      <w:r>
        <w:t>+</w:t>
      </w:r>
      <w:r>
        <w:t>x</w:t>
      </w:r>
      <w:r>
        <w:t>2</w:t>
      </w:r>
      <w:r>
        <w:t>0</w:t>
      </w:r>
      <w:r>
        <w:t>)</w:t>
      </w:r>
      <w:r>
        <w:t>x</w:t>
      </w:r>
      <w:r>
        <w:t>−</w:t>
      </w:r>
      <w:r>
        <w:t>x</w:t>
      </w:r>
      <w:r>
        <w:t>0</w:t>
      </w:r>
      <w:r>
        <w:t>f^(')x_(0)=limx→x_(0)(x^(3)−x03)/(x−x_(0))=limx→x_(0)(x−x_(0)x^(2)+x.x_(0)+x02)/(x−x_(0))</w:t>
      </w:r>
      <w:r>
        <w:br/>
      </w:r>
      <w:r>
        <w:br/>
      </w:r>
      <w:r>
        <w:t>=</w:t>
      </w:r>
      <w:r>
        <w:t>lim</w:t>
      </w:r>
      <w:r>
        <w:t>x</w:t>
      </w:r>
      <w:r>
        <w:t>→</w:t>
      </w:r>
      <w:r>
        <w:t>x</w:t>
      </w:r>
      <w:r>
        <w:t>0</w:t>
      </w:r>
      <w:r>
        <w:t>(</w:t>
      </w:r>
      <w:r>
        <w:t>x</w:t>
      </w:r>
      <w:r>
        <w:t>2</w:t>
      </w:r>
      <w:r>
        <w:t>+</w:t>
      </w:r>
      <w:r>
        <w:t>x</w:t>
      </w:r>
      <w:r>
        <w:t>.</w:t>
      </w:r>
      <w:r>
        <w:t>x</w:t>
      </w:r>
      <w:r>
        <w:t>0</w:t>
      </w:r>
      <w:r>
        <w:t>+</w:t>
      </w:r>
      <w:r>
        <w:t>x</w:t>
      </w:r>
      <w:r>
        <w:t>2</w:t>
      </w:r>
      <w:r>
        <w:t>0</w:t>
      </w:r>
      <w:r>
        <w:t>)</w:t>
      </w:r>
      <w:r>
        <w:t>=</w:t>
      </w:r>
      <w:r>
        <w:t>x</w:t>
      </w:r>
      <w:r>
        <w:t>2</w:t>
      </w:r>
      <w:r>
        <w:t>0</w:t>
      </w:r>
      <w:r>
        <w:t>+</w:t>
      </w:r>
      <w:r>
        <w:t>x</w:t>
      </w:r>
      <w:r>
        <w:t>0</w:t>
      </w:r>
      <w:r>
        <w:t>.</w:t>
      </w:r>
      <w:r>
        <w:t>x</w:t>
      </w:r>
      <w:r>
        <w:t>0</w:t>
      </w:r>
      <w:r>
        <w:t>+</w:t>
      </w:r>
      <w:r>
        <w:t>x</w:t>
      </w:r>
      <w:r>
        <w:t>2</w:t>
      </w:r>
      <w:r>
        <w:t>0</w:t>
      </w:r>
      <w:r>
        <w:t>=</w:t>
      </w:r>
      <w:r>
        <w:t>3</w:t>
      </w:r>
      <w:r>
        <w:t>x</w:t>
      </w:r>
      <w:r>
        <w:t>2</w:t>
      </w:r>
      <w:r>
        <w:t>0</w:t>
      </w:r>
      <w:r>
        <w:t>=limx→x_(0)x^(2)+x.x_(0)+x02=x02+x_(0).x_(0)+x02=3x02</w:t>
      </w:r>
      <w:r>
        <w:t>.</w:t>
      </w:r>
      <w:r>
        <w:br/>
      </w:r>
      <w:r>
        <w:t xml:space="preserve">Vậy </w:t>
      </w:r>
      <w:r>
        <w:t>f</w:t>
      </w:r>
      <w:r>
        <w:t>′</w:t>
      </w:r>
      <w:r>
        <w:t>(</w:t>
      </w:r>
      <w:r>
        <w:t>x</w:t>
      </w:r>
      <w:r>
        <w:t>)</w:t>
      </w:r>
      <w:r>
        <w:t>=</w:t>
      </w:r>
      <w:r>
        <w:t>(</w:t>
      </w:r>
      <w:r>
        <w:t>x</w:t>
      </w:r>
      <w:r>
        <w:t>3</w:t>
      </w:r>
      <w:r>
        <w:t>)</w:t>
      </w:r>
      <w:r>
        <w:t>′</w:t>
      </w:r>
      <w:r>
        <w:t>=</w:t>
      </w:r>
      <w:r>
        <w:t>3</w:t>
      </w:r>
      <w:r>
        <w:t>x</w:t>
      </w:r>
      <w:r>
        <w:t>2</w:t>
      </w:r>
      <w:r>
        <w:t>f^(')(x)=x^(3)^(')=3x^(2)</w:t>
      </w:r>
      <w:r>
        <w:t xml:space="preserve"> trên ℝ.</w:t>
      </w:r>
      <w:r>
        <w:br/>
      </w:r>
      <w:r>
        <w:br/>
      </w:r>
      <w:r>
        <w:rPr>
          <w:b/>
        </w:rPr>
        <w:t>Vận dụng trang 39 Toán 11 Tập 2</w:t>
      </w:r>
      <w:r>
        <w:t xml:space="preserve">: </w:t>
      </w:r>
      <w:r>
        <w:t xml:space="preserve">Với tình huống trong </w:t>
      </w:r>
      <w:r>
        <w:rPr>
          <w:b/>
        </w:rPr>
        <w:t>Hoạt động khám phá 1</w:t>
      </w:r>
      <w:r>
        <w:t>, hãy tính vận tốc tức thời của chuyển động lúc t = 2.</w:t>
      </w:r>
      <w:r>
        <w:br/>
      </w:r>
      <w:r>
        <w:rPr>
          <w:b/>
        </w:rPr>
        <w:t>Lời giải:</w:t>
      </w:r>
      <w:r>
        <w:br/>
      </w:r>
      <w:r>
        <w:t>Với bất kì t</w:t>
      </w:r>
      <w:r>
        <w:rPr>
          <w:vertAlign w:val="subscript"/>
        </w:rPr>
        <w:t>0</w:t>
      </w:r>
      <w:r>
        <w:t xml:space="preserve"> ∈ ℝ, ta có:</w:t>
      </w:r>
      <w:r>
        <w:br/>
      </w:r>
      <w:r>
        <w:t>s</w:t>
      </w:r>
      <w:r>
        <w:t>′</w:t>
      </w:r>
      <w:r>
        <w:t>(</w:t>
      </w:r>
      <w:r>
        <w:t>t</w:t>
      </w:r>
      <w:r>
        <w:t>0</w:t>
      </w:r>
      <w:r>
        <w:t>)</w:t>
      </w:r>
      <w:r>
        <w:t>=</w:t>
      </w:r>
      <w:r>
        <w:t>lim</w:t>
      </w:r>
      <w:r>
        <w:t>t</w:t>
      </w:r>
      <w:r>
        <w:t>→</w:t>
      </w:r>
      <w:r>
        <w:t>t</w:t>
      </w:r>
      <w:r>
        <w:t>0</w:t>
      </w:r>
      <w:r>
        <w:t>s</w:t>
      </w:r>
      <w:r>
        <w:t>(</w:t>
      </w:r>
      <w:r>
        <w:t>t</w:t>
      </w:r>
      <w:r>
        <w:t>)</w:t>
      </w:r>
      <w:r>
        <w:t>−</w:t>
      </w:r>
      <w:r>
        <w:t>s</w:t>
      </w:r>
      <w:r>
        <w:t>(</w:t>
      </w:r>
      <w:r>
        <w:t>t</w:t>
      </w:r>
      <w:r>
        <w:t>0</w:t>
      </w:r>
      <w:r>
        <w:t>)</w:t>
      </w:r>
      <w:r>
        <w:t>t</w:t>
      </w:r>
      <w:r>
        <w:t>−</w:t>
      </w:r>
      <w:r>
        <w:t>t</w:t>
      </w:r>
      <w:r>
        <w:t>0</w:t>
      </w:r>
      <w:r>
        <w:t>=</w:t>
      </w:r>
      <w:r>
        <w:t>9</w:t>
      </w:r>
      <w:r>
        <w:t>,</w:t>
      </w:r>
      <w:r>
        <w:t>8</w:t>
      </w:r>
      <w:r>
        <w:t>t</w:t>
      </w:r>
      <w:r>
        <w:t>0</w:t>
      </w:r>
      <w:r>
        <w:t>s^(')t_(0)=limt→t_(0)(st−st_(0))/(t−t_(0))=9,8t_(0)</w:t>
      </w:r>
      <w:r>
        <w:t>.</w:t>
      </w:r>
      <w:r>
        <w:br/>
      </w:r>
      <w:r>
        <w:t xml:space="preserve">Do đó </w:t>
      </w:r>
      <w:r>
        <w:t>s</w:t>
      </w:r>
      <w:r>
        <w:t>′</w:t>
      </w:r>
      <w:r>
        <w:t>(</w:t>
      </w:r>
      <w:r>
        <w:t>t</w:t>
      </w:r>
      <w:r>
        <w:t>)</w:t>
      </w:r>
      <w:r>
        <w:t>=</w:t>
      </w:r>
      <w:r>
        <w:t>9</w:t>
      </w:r>
      <w:r>
        <w:t>,</w:t>
      </w:r>
      <w:r>
        <w:t>8</w:t>
      </w:r>
      <w:r>
        <w:t>t</w:t>
      </w:r>
      <w:r>
        <w:t>s^(')t=9,8t</w:t>
      </w:r>
      <w:r>
        <w:t xml:space="preserve"> trên ℝ.</w:t>
      </w:r>
      <w:r>
        <w:br/>
      </w:r>
      <w:r>
        <w:t>Vậy vận tốc tức thời của chuyển động lúc t = 2 là:</w:t>
      </w:r>
      <w:r>
        <w:br/>
      </w:r>
      <w:r>
        <w:t>v</w:t>
      </w:r>
      <w:r>
        <w:t>(</w:t>
      </w:r>
      <w:r>
        <w:t>2</w:t>
      </w:r>
      <w:r>
        <w:t>)</w:t>
      </w:r>
      <w:r>
        <w:t>=</w:t>
      </w:r>
      <w:r>
        <w:t>s</w:t>
      </w:r>
      <w:r>
        <w:t>′</w:t>
      </w:r>
      <w:r>
        <w:t>(</w:t>
      </w:r>
      <w:r>
        <w:t>2</w:t>
      </w:r>
      <w:r>
        <w:t>)</w:t>
      </w:r>
      <w:r>
        <w:t>=</w:t>
      </w:r>
      <w:r>
        <w:t>9</w:t>
      </w:r>
      <w:r>
        <w:t>,</w:t>
      </w:r>
      <w:r>
        <w:t>8</w:t>
      </w:r>
      <w:r>
        <w:t>.</w:t>
      </w:r>
      <w:r>
        <w:t>2</w:t>
      </w:r>
      <w:r>
        <w:t>=</w:t>
      </w:r>
      <w:r>
        <w:t>19</w:t>
      </w:r>
      <w:r>
        <w:t>,</w:t>
      </w:r>
      <w:r>
        <w:t>6</w:t>
      </w:r>
      <w:r>
        <w:t>v(2)=s^(')2=9,8.2=19,6</w:t>
      </w:r>
      <w:r>
        <w:t xml:space="preserve"> (m/s).</w:t>
      </w:r>
      <w:r>
        <w:br/>
      </w:r>
      <w:r>
        <w:rPr>
          <w:b/>
        </w:rPr>
        <w:t>2. Ý nghĩa hình học của đạo hàm</w:t>
      </w:r>
      <w:r>
        <w:br/>
      </w:r>
      <w:r>
        <w:br/>
      </w:r>
      <w:r>
        <w:rPr>
          <w:b/>
        </w:rPr>
        <w:t>Hoạt động khám phá 2 trang 39 Toán 11 Tập 2</w:t>
      </w:r>
      <w:r>
        <w:t>:</w:t>
      </w:r>
      <w:r>
        <w:t xml:space="preserve"> </w:t>
      </w:r>
      <w:r>
        <w:t xml:space="preserve">Cho hàm số </w:t>
      </w:r>
      <w:r>
        <w:t>y</w:t>
      </w:r>
      <w:r>
        <w:t>=</w:t>
      </w:r>
      <w:r>
        <w:t>f</w:t>
      </w:r>
      <w:r>
        <w:t>(</w:t>
      </w:r>
      <w:r>
        <w:t>x</w:t>
      </w:r>
      <w:r>
        <w:t>)</w:t>
      </w:r>
      <w:r>
        <w:t>=</w:t>
      </w:r>
      <w:r>
        <w:t>1</w:t>
      </w:r>
      <w:r>
        <w:t>2</w:t>
      </w:r>
      <w:r>
        <w:t>x</w:t>
      </w:r>
      <w:r>
        <w:t>2</w:t>
      </w:r>
      <w:r>
        <w:t>y=f(x)=(1)/(2)x^(2)</w:t>
      </w:r>
      <w:r>
        <w:t xml:space="preserve">có đồ thị (C) và điểm </w:t>
      </w:r>
      <w:r>
        <w:t>M</w:t>
      </w:r>
      <w:r>
        <w:t>(</w:t>
      </w:r>
      <w:r>
        <w:t>1</w:t>
      </w:r>
      <w:r>
        <w:t>;</w:t>
      </w:r>
      <w:r>
        <w:t>1</w:t>
      </w:r>
      <w:r>
        <w:t>2</w:t>
      </w:r>
      <w:r>
        <w:t>)</w:t>
      </w:r>
      <w:r>
        <w:t>M1;(1)/(2)</w:t>
      </w:r>
      <w:r>
        <w:t>thuộc (C).</w:t>
      </w:r>
      <w:r>
        <w:br/>
      </w:r>
      <w:r>
        <w:t>a) Vẽ (C) và tính f</w:t>
      </w:r>
      <w:r>
        <w:rPr>
          <w:i/>
        </w:rPr>
        <w:t>'</w:t>
      </w:r>
      <w:r>
        <w:t xml:space="preserve"> (1).</w:t>
      </w:r>
      <w:r>
        <w:br/>
      </w:r>
      <w:r>
        <w:t>b) Vẽ đường thẳng d đi qua điểm M và có hệ số góc bằng f</w:t>
      </w:r>
      <w:r>
        <w:rPr>
          <w:i/>
        </w:rPr>
        <w:t>'</w:t>
      </w:r>
      <w:r>
        <w:t xml:space="preserve"> (1). Nêu nhận xét về vị trí tương đối giữa d và (C).</w:t>
      </w:r>
      <w:r>
        <w:br/>
      </w:r>
      <w:r>
        <w:rPr>
          <w:b/>
        </w:rPr>
        <w:t>Lời giải:</w:t>
      </w:r>
      <w:r>
        <w:br/>
      </w:r>
      <w:r>
        <w:t xml:space="preserve">a) Đồ thị hàm số </w:t>
      </w:r>
      <w:r>
        <w:t>(</w:t>
      </w:r>
      <w:r>
        <w:t>C</w:t>
      </w:r>
      <w:r>
        <w:t>)</w:t>
      </w:r>
      <w:r>
        <w:t>:</w:t>
      </w:r>
      <w:r>
        <w:t>y</w:t>
      </w:r>
      <w:r>
        <w:t>=</w:t>
      </w:r>
      <w:r>
        <w:t>1</w:t>
      </w:r>
      <w:r>
        <w:t>2</w:t>
      </w:r>
      <w:r>
        <w:t>x</w:t>
      </w:r>
      <w:r>
        <w:t>2</w:t>
      </w:r>
      <w:r>
        <w:t>(C):y=(1)/(2)x^(2)</w:t>
      </w:r>
      <w:r>
        <w:t xml:space="preserve"> được vẽ như hình bên dưới.</w:t>
      </w:r>
      <w:r>
        <w:br/>
      </w:r>
      <w:r>
        <w:drawing>
          <wp:inline xmlns:a="http://schemas.openxmlformats.org/drawingml/2006/main" xmlns:pic="http://schemas.openxmlformats.org/drawingml/2006/picture">
            <wp:extent cx="2552700" cy="2324100"/>
            <wp:docPr id="4" name="Picture 4"/>
            <wp:cNvGraphicFramePr>
              <a:graphicFrameLocks noChangeAspect="1"/>
            </wp:cNvGraphicFramePr>
            <a:graphic>
              <a:graphicData uri="http://schemas.openxmlformats.org/drawingml/2006/picture">
                <pic:pic>
                  <pic:nvPicPr>
                    <pic:cNvPr id="0" name="temp_inline_8b42ee7ed188476dbab37bab3fae255a.jpg"/>
                    <pic:cNvPicPr/>
                  </pic:nvPicPr>
                  <pic:blipFill>
                    <a:blip r:embed="rId12"/>
                    <a:stretch>
                      <a:fillRect/>
                    </a:stretch>
                  </pic:blipFill>
                  <pic:spPr>
                    <a:xfrm>
                      <a:off x="0" y="0"/>
                      <a:ext cx="2552700" cy="2324100"/>
                    </a:xfrm>
                    <a:prstGeom prst="rect"/>
                  </pic:spPr>
                </pic:pic>
              </a:graphicData>
            </a:graphic>
          </wp:inline>
        </w:drawing>
      </w:r>
      <w:r>
        <w:br/>
      </w:r>
      <w:r>
        <w:t xml:space="preserve">Ta có </w:t>
      </w:r>
      <w:r>
        <w:t>f</w:t>
      </w:r>
      <w:r>
        <w:t>′</w:t>
      </w:r>
      <w:r>
        <w:t>(</w:t>
      </w:r>
      <w:r>
        <w:t>1</w:t>
      </w:r>
      <w:r>
        <w:t>)</w:t>
      </w:r>
      <w:r>
        <w:t>=</w:t>
      </w:r>
      <w:r>
        <w:t>lim</w:t>
      </w:r>
      <w:r>
        <w:t>t</w:t>
      </w:r>
      <w:r>
        <w:t>→</w:t>
      </w:r>
      <w:r>
        <w:t>1</w:t>
      </w:r>
      <w:r>
        <w:t>f</w:t>
      </w:r>
      <w:r>
        <w:t>(</w:t>
      </w:r>
      <w:r>
        <w:t>x</w:t>
      </w:r>
      <w:r>
        <w:t>)</w:t>
      </w:r>
      <w:r>
        <w:t>−</w:t>
      </w:r>
      <w:r>
        <w:t>f</w:t>
      </w:r>
      <w:r>
        <w:t>(</w:t>
      </w:r>
      <w:r>
        <w:t>1</w:t>
      </w:r>
      <w:r>
        <w:t>)</w:t>
      </w:r>
      <w:r>
        <w:t>x</w:t>
      </w:r>
      <w:r>
        <w:t>−</w:t>
      </w:r>
      <w:r>
        <w:t>1</w:t>
      </w:r>
      <w:r>
        <w:t>=</w:t>
      </w:r>
      <w:r>
        <w:t>lim</w:t>
      </w:r>
      <w:r>
        <w:t>t</w:t>
      </w:r>
      <w:r>
        <w:t>→</w:t>
      </w:r>
      <w:r>
        <w:t>1</w:t>
      </w:r>
      <w:r>
        <w:t>1</w:t>
      </w:r>
      <w:r>
        <w:t>2</w:t>
      </w:r>
      <w:r>
        <w:t>x</w:t>
      </w:r>
      <w:r>
        <w:t>2</w:t>
      </w:r>
      <w:r>
        <w:t>−</w:t>
      </w:r>
      <w:r>
        <w:t>1</w:t>
      </w:r>
      <w:r>
        <w:t>2</w:t>
      </w:r>
      <w:r>
        <w:t>x</w:t>
      </w:r>
      <w:r>
        <w:t>−</w:t>
      </w:r>
      <w:r>
        <w:t>1</w:t>
      </w:r>
      <w:r>
        <w:t>f^(')1=limt→1(fx−f1)/(x−1)=limt→1((1)/(2)x^(2)−(1)/(2))/(x−1)</w:t>
      </w:r>
      <w:r>
        <w:br/>
      </w:r>
      <w:r>
        <w:t>=</w:t>
      </w:r>
      <w:r>
        <w:t>lim</w:t>
      </w:r>
      <w:r>
        <w:t>t</w:t>
      </w:r>
      <w:r>
        <w:t>→</w:t>
      </w:r>
      <w:r>
        <w:t>1</w:t>
      </w:r>
      <w:r>
        <w:t>1</w:t>
      </w:r>
      <w:r>
        <w:t>2</w:t>
      </w:r>
      <w:r>
        <w:t>(</w:t>
      </w:r>
      <w:r>
        <w:t>x</w:t>
      </w:r>
      <w:r>
        <w:t>2</w:t>
      </w:r>
      <w:r>
        <w:t>−</w:t>
      </w:r>
      <w:r>
        <w:t>1</w:t>
      </w:r>
      <w:r>
        <w:t>)</w:t>
      </w:r>
      <w:r>
        <w:t>x</w:t>
      </w:r>
      <w:r>
        <w:t>−</w:t>
      </w:r>
      <w:r>
        <w:t>1</w:t>
      </w:r>
      <w:r>
        <w:t>=</w:t>
      </w:r>
      <w:r>
        <w:t>lim</w:t>
      </w:r>
      <w:r>
        <w:t>t</w:t>
      </w:r>
      <w:r>
        <w:t>→</w:t>
      </w:r>
      <w:r>
        <w:t>1</w:t>
      </w:r>
      <w:r>
        <w:t>1</w:t>
      </w:r>
      <w:r>
        <w:t>2</w:t>
      </w:r>
      <w:r>
        <w:t>(</w:t>
      </w:r>
      <w:r>
        <w:t>x</w:t>
      </w:r>
      <w:r>
        <w:t>−</w:t>
      </w:r>
      <w:r>
        <w:t>1</w:t>
      </w:r>
      <w:r>
        <w:t>)</w:t>
      </w:r>
      <w:r>
        <w:t>(</w:t>
      </w:r>
      <w:r>
        <w:t>x</w:t>
      </w:r>
      <w:r>
        <w:t>+</w:t>
      </w:r>
      <w:r>
        <w:t>1</w:t>
      </w:r>
      <w:r>
        <w:t>)</w:t>
      </w:r>
      <w:r>
        <w:t>x</w:t>
      </w:r>
      <w:r>
        <w:t>−</w:t>
      </w:r>
      <w:r>
        <w:t>1</w:t>
      </w:r>
      <w:r>
        <w:t>=limt→1((1)/(2)x^(2)−1)/(x−1)=limt→1((1)/(2)x−1x+1)/(x−1)</w:t>
      </w:r>
      <w:r>
        <w:br/>
      </w:r>
      <w:r>
        <w:br/>
      </w:r>
      <w:r>
        <w:t>=</w:t>
      </w:r>
      <w:r>
        <w:t>lim</w:t>
      </w:r>
      <w:r>
        <w:t>t</w:t>
      </w:r>
      <w:r>
        <w:t>→</w:t>
      </w:r>
      <w:r>
        <w:t>1</w:t>
      </w:r>
      <w:r>
        <w:t>1</w:t>
      </w:r>
      <w:r>
        <w:t>2</w:t>
      </w:r>
      <w:r>
        <w:t>(</w:t>
      </w:r>
      <w:r>
        <w:t>x</w:t>
      </w:r>
      <w:r>
        <w:t>+</w:t>
      </w:r>
      <w:r>
        <w:t>1</w:t>
      </w:r>
      <w:r>
        <w:t>)</w:t>
      </w:r>
      <w:r>
        <w:t>=</w:t>
      </w:r>
      <w:r>
        <w:t>1</w:t>
      </w:r>
      <w:r>
        <w:t>2</w:t>
      </w:r>
      <w:r>
        <w:t>(</w:t>
      </w:r>
      <w:r>
        <w:t>x</w:t>
      </w:r>
      <w:r>
        <w:t>+</w:t>
      </w:r>
      <w:r>
        <w:t>1</w:t>
      </w:r>
      <w:r>
        <w:t>)</w:t>
      </w:r>
      <w:r>
        <w:t>=</w:t>
      </w:r>
      <w:r>
        <w:t>1</w:t>
      </w:r>
      <w:r>
        <w:t>=limt→1(1)/(2)x+1=(1)/(2)x+1=1</w:t>
      </w:r>
      <w:r>
        <w:t>.</w:t>
      </w:r>
      <w:r>
        <w:br/>
      </w:r>
      <w:r>
        <w:t xml:space="preserve">b) Theo đề bài, đường thẳng d đi qua </w:t>
      </w:r>
      <w:r>
        <w:t>M</w:t>
      </w:r>
      <w:r>
        <w:t>(</w:t>
      </w:r>
      <w:r>
        <w:t>1</w:t>
      </w:r>
      <w:r>
        <w:t>;</w:t>
      </w:r>
      <w:r>
        <w:t>1</w:t>
      </w:r>
      <w:r>
        <w:t>2</w:t>
      </w:r>
      <w:r>
        <w:t>)</w:t>
      </w:r>
      <w:r>
        <w:t>M1;(1)/(2)</w:t>
      </w:r>
      <w:r>
        <w:t xml:space="preserve"> và có hệ số góc bằng k = f</w:t>
      </w:r>
      <w:r>
        <w:rPr>
          <w:i/>
        </w:rPr>
        <w:t>'</w:t>
      </w:r>
      <w:r>
        <w:t xml:space="preserve"> (1) = 1 nên:</w:t>
      </w:r>
      <w:r>
        <w:br/>
      </w:r>
      <w:r>
        <w:t>y</w:t>
      </w:r>
      <w:r>
        <w:t>−</w:t>
      </w:r>
      <w:r>
        <w:t>1</w:t>
      </w:r>
      <w:r>
        <w:t>2</w:t>
      </w:r>
      <w:r>
        <w:t>=</w:t>
      </w:r>
      <w:r>
        <w:t>1</w:t>
      </w:r>
      <w:r>
        <w:t>(</w:t>
      </w:r>
      <w:r>
        <w:t>x</w:t>
      </w:r>
      <w:r>
        <w:t>−</w:t>
      </w:r>
      <w:r>
        <w:t>1</w:t>
      </w:r>
      <w:r>
        <w:t>)</w:t>
      </w:r>
      <w:r>
        <w:t>⇔</w:t>
      </w:r>
      <w:r>
        <w:t>y</w:t>
      </w:r>
      <w:r>
        <w:t>−</w:t>
      </w:r>
      <w:r>
        <w:t>1</w:t>
      </w:r>
      <w:r>
        <w:t>2</w:t>
      </w:r>
      <w:r>
        <w:t>=</w:t>
      </w:r>
      <w:r>
        <w:t>x</w:t>
      </w:r>
      <w:r>
        <w:t>−</w:t>
      </w:r>
      <w:r>
        <w:t>1</w:t>
      </w:r>
      <w:r>
        <w:t>⇔</w:t>
      </w:r>
      <w:r>
        <w:t>y</w:t>
      </w:r>
      <w:r>
        <w:t>=</w:t>
      </w:r>
      <w:r>
        <w:t>x</w:t>
      </w:r>
      <w:r>
        <w:t>−</w:t>
      </w:r>
      <w:r>
        <w:t>1</w:t>
      </w:r>
      <w:r>
        <w:t>2</w:t>
      </w:r>
      <w:r>
        <w:t>y−(1)/(2)=1x−1⇔y−(1)/(2)=x−1⇔y=x−(1)/(2)</w:t>
      </w:r>
      <w:r>
        <w:t>.</w:t>
      </w:r>
      <w:r>
        <w:br/>
      </w:r>
      <w:r>
        <w:t xml:space="preserve">Lấy điểm </w:t>
      </w:r>
      <w:r>
        <w:t>M</w:t>
      </w:r>
      <w:r>
        <w:t>(</w:t>
      </w:r>
      <w:r>
        <w:t>1</w:t>
      </w:r>
      <w:r>
        <w:t>;</w:t>
      </w:r>
      <w:r>
        <w:t>1</w:t>
      </w:r>
      <w:r>
        <w:t>2</w:t>
      </w:r>
      <w:r>
        <w:t>)</w:t>
      </w:r>
      <w:r>
        <w:t>M1;(1)/(2)</w:t>
      </w:r>
      <w:r>
        <w:t xml:space="preserve">, vẽ đường thẳng </w:t>
      </w:r>
      <w:r>
        <w:t>(</w:t>
      </w:r>
      <w:r>
        <w:t>d</w:t>
      </w:r>
      <w:r>
        <w:t>)</w:t>
      </w:r>
      <w:r>
        <w:t>:</w:t>
      </w:r>
      <w:r>
        <w:t>y</w:t>
      </w:r>
      <w:r>
        <w:t>=</w:t>
      </w:r>
      <w:r>
        <w:t>x</w:t>
      </w:r>
      <w:r>
        <w:t>−</w:t>
      </w:r>
      <w:r>
        <w:t>1</w:t>
      </w:r>
      <w:r>
        <w:t>2</w:t>
      </w:r>
      <w:r>
        <w:t>(d):y=x−(1)/(2)</w:t>
      </w:r>
      <w:r>
        <w:t>, ta có hình vẽ:</w:t>
      </w:r>
      <w:r>
        <w:br/>
      </w:r>
      <w:r>
        <w:drawing>
          <wp:inline xmlns:a="http://schemas.openxmlformats.org/drawingml/2006/main" xmlns:pic="http://schemas.openxmlformats.org/drawingml/2006/picture">
            <wp:extent cx="2733675" cy="2581275"/>
            <wp:docPr id="5" name="Picture 5"/>
            <wp:cNvGraphicFramePr>
              <a:graphicFrameLocks noChangeAspect="1"/>
            </wp:cNvGraphicFramePr>
            <a:graphic>
              <a:graphicData uri="http://schemas.openxmlformats.org/drawingml/2006/picture">
                <pic:pic>
                  <pic:nvPicPr>
                    <pic:cNvPr id="0" name="temp_inline_2c9dea42117d40ccba467c45ede8515e.jpg"/>
                    <pic:cNvPicPr/>
                  </pic:nvPicPr>
                  <pic:blipFill>
                    <a:blip r:embed="rId13"/>
                    <a:stretch>
                      <a:fillRect/>
                    </a:stretch>
                  </pic:blipFill>
                  <pic:spPr>
                    <a:xfrm>
                      <a:off x="0" y="0"/>
                      <a:ext cx="2733675" cy="2581275"/>
                    </a:xfrm>
                    <a:prstGeom prst="rect"/>
                  </pic:spPr>
                </pic:pic>
              </a:graphicData>
            </a:graphic>
          </wp:inline>
        </w:drawing>
      </w:r>
      <w:r>
        <w:br/>
      </w:r>
      <w:r>
        <w:rPr>
          <w:i/>
        </w:rPr>
        <w:t>Nhận xét:</w:t>
      </w:r>
      <w:r>
        <w:t xml:space="preserve"> Đường thẳng d cắt đồ thị hàm số (C) tại duy nhất tại điểm </w:t>
      </w:r>
      <w:r>
        <w:t>M</w:t>
      </w:r>
      <w:r>
        <w:t>(</w:t>
      </w:r>
      <w:r>
        <w:t>1</w:t>
      </w:r>
      <w:r>
        <w:t>;</w:t>
      </w:r>
      <w:r>
        <w:t>1</w:t>
      </w:r>
      <w:r>
        <w:t>2</w:t>
      </w:r>
      <w:r>
        <w:t>)</w:t>
      </w:r>
      <w:r>
        <w:t>M1;(1)/(2)</w:t>
      </w:r>
      <w:r>
        <w:t>.</w:t>
      </w:r>
      <w:r>
        <w:br/>
      </w:r>
      <w:r>
        <w:t xml:space="preserve">Khi đó, đường thẳng d tiếp xúc với đồ thị hàm số (C) tại điểm </w:t>
      </w:r>
      <w:r>
        <w:t>M</w:t>
      </w:r>
      <w:r>
        <w:t>(</w:t>
      </w:r>
      <w:r>
        <w:t>1</w:t>
      </w:r>
      <w:r>
        <w:t>;</w:t>
      </w:r>
      <w:r>
        <w:t>1</w:t>
      </w:r>
      <w:r>
        <w:t>2</w:t>
      </w:r>
      <w:r>
        <w:t>)</w:t>
      </w:r>
      <w:r>
        <w:t>M1;(1)/(2)</w:t>
      </w:r>
      <w:r>
        <w:t>.</w:t>
      </w:r>
      <w:r>
        <w:br/>
      </w:r>
      <w:r>
        <w:rPr>
          <w:b/>
        </w:rPr>
        <w:t>Giải Toán 11 trang 40 Tập 2</w:t>
      </w:r>
      <w:r>
        <w:br/>
      </w:r>
      <w:r>
        <w:rPr>
          <w:b/>
        </w:rPr>
        <w:t>Thực hành 2 trang 40 Toán 11 Tập 2</w:t>
      </w:r>
      <w:r>
        <w:t xml:space="preserve">: </w:t>
      </w:r>
      <w:r>
        <w:t xml:space="preserve">Cho (C) là đồ thị của hàm số </w:t>
      </w:r>
      <w:r>
        <w:t>f</w:t>
      </w:r>
      <w:r>
        <w:t>(</w:t>
      </w:r>
      <w:r>
        <w:t>x</w:t>
      </w:r>
      <w:r>
        <w:t>)</w:t>
      </w:r>
      <w:r>
        <w:t>=</w:t>
      </w:r>
      <w:r>
        <w:t>1</w:t>
      </w:r>
      <w:r>
        <w:t>x</w:t>
      </w:r>
      <w:r>
        <w:t>fx=(1)/(x)</w:t>
      </w:r>
      <w:r>
        <w:t xml:space="preserve"> và điểm M(1; 1) ∈ (C). Tính hệ số góc của tiếp tuyến của (C) tại điểm M và viết phương trình tiếp tuyến đó.</w:t>
      </w:r>
      <w:r>
        <w:br/>
      </w:r>
      <w:r>
        <w:rPr>
          <w:b/>
        </w:rPr>
        <w:t>Lời giải:</w:t>
      </w:r>
      <w:r>
        <w:br/>
      </w:r>
      <w:r>
        <w:t xml:space="preserve">Ta có </w:t>
      </w:r>
      <w:r>
        <w:t>(</w:t>
      </w:r>
      <w:r>
        <w:t>1</w:t>
      </w:r>
      <w:r>
        <w:t>x</w:t>
      </w:r>
      <w:r>
        <w:t>)</w:t>
      </w:r>
      <w:r>
        <w:t>′</w:t>
      </w:r>
      <w:r>
        <w:t>=</w:t>
      </w:r>
      <w:r>
        <w:t>−</w:t>
      </w:r>
      <w:r>
        <w:t>1</w:t>
      </w:r>
      <w:r>
        <w:t>x</w:t>
      </w:r>
      <w:r>
        <w:t>2</w:t>
      </w:r>
      <w:r>
        <w:t>(1)/(x)^(')=−(1)/(x^(2))</w:t>
      </w:r>
      <w:r>
        <w:t xml:space="preserve"> nên tiếp tuyến của (C) tại điểm M có hệ số góc </w:t>
      </w:r>
      <w:r>
        <w:t>f</w:t>
      </w:r>
      <w:r>
        <w:t>′</w:t>
      </w:r>
      <w:r>
        <w:t>(</w:t>
      </w:r>
      <w:r>
        <w:t>x</w:t>
      </w:r>
      <w:r>
        <w:t>)</w:t>
      </w:r>
      <w:r>
        <w:t>=</w:t>
      </w:r>
      <w:r>
        <w:t>−</w:t>
      </w:r>
      <w:r>
        <w:t>1</w:t>
      </w:r>
      <w:r>
        <w:t>1</w:t>
      </w:r>
      <w:r>
        <w:t>2</w:t>
      </w:r>
      <w:r>
        <w:t>=</w:t>
      </w:r>
      <w:r>
        <w:t>−</w:t>
      </w:r>
      <w:r>
        <w:t>1</w:t>
      </w:r>
      <w:r>
        <w:t>f^(')(x)=−(1)/(1^(2))=−1</w:t>
      </w:r>
      <w:r>
        <w:t>.</w:t>
      </w:r>
      <w:r>
        <w:br/>
      </w:r>
      <w:r>
        <w:t>Phương trình tiếp tuyến của (C) tại điểm M là:</w:t>
      </w:r>
      <w:r>
        <w:br/>
      </w:r>
      <w:r>
        <w:t>y – 1 = (–1)(x – 1) ⇔ y – 1 = 1 – x ⇔ y = – x + 2.</w:t>
      </w:r>
      <w:r>
        <w:br/>
      </w:r>
      <w:r>
        <w:t>Vậy hệ số góc của tiếp tuyến của (C) tại điểm M bằng –1 và phương trình tiếp tuyến là y = – x + 2.</w:t>
      </w:r>
      <w:r>
        <w:br/>
      </w:r>
      <w:r>
        <w:rPr>
          <w:b/>
        </w:rPr>
        <w:t>3. Số e</w:t>
      </w:r>
      <w:r>
        <w:br/>
      </w:r>
      <w:r>
        <w:br/>
      </w:r>
      <w:r>
        <w:rPr>
          <w:b/>
        </w:rPr>
        <w:t>Hoạt động khám phá 3 trang 40 Toán 11 Tập 2</w:t>
      </w:r>
      <w:r>
        <w:t>:</w:t>
      </w:r>
      <w:r>
        <w:t xml:space="preserve"> Một người gửi tiết kiệm khoản tiền A triệu đồng (gọi là vốn) với lãi suất r/năm theo thể thức lãi kép (tiền lãi sau mỗi kì hạn được cộng gộp vào vốn). Tính tổng số tiền vốn và lãi sau một năm của người gửi nếu kì hạn là</w:t>
      </w:r>
      <w:r>
        <w:br/>
      </w:r>
      <w:r>
        <w:t>a) một năm;</w:t>
      </w:r>
      <w:r>
        <w:br/>
      </w:r>
      <w:r>
        <w:t>b) một tháng.</w:t>
      </w:r>
      <w:r>
        <w:br/>
      </w:r>
      <w:r>
        <w:rPr>
          <w:i/>
        </w:rPr>
        <w:t>Lưu ý:</w:t>
      </w:r>
      <w:r>
        <w:t xml:space="preserve"> Nếu một năm được chia thành n kì hạn (n ∈ ℕ*) thì lãi suất mỗi kì hạn là </w:t>
      </w:r>
      <w:r>
        <w:t>r</w:t>
      </w:r>
      <w:r>
        <w:t>n</w:t>
      </w:r>
      <w:r>
        <w:t>(r)/(n)</w:t>
      </w:r>
      <w:r>
        <w:t>.</w:t>
      </w:r>
      <w:r>
        <w:br/>
      </w:r>
      <w:r>
        <w:rPr>
          <w:b/>
        </w:rPr>
        <w:t>Lời giải:</w:t>
      </w:r>
      <w:r>
        <w:br/>
      </w:r>
      <w:r>
        <w:t>a) Nếu người gửi với kì hạn một năm.</w:t>
      </w:r>
      <w:r>
        <w:br/>
      </w:r>
      <w:r>
        <w:t>Số tiền lãi sau một năm là A.r.</w:t>
      </w:r>
      <w:r>
        <w:br/>
      </w:r>
      <w:r>
        <w:t>Tổng số tiền vốn và lãi sau một năm của người gửi là:</w:t>
      </w:r>
      <w:r>
        <w:br/>
      </w:r>
      <w:r>
        <w:t>A + Ar = A(1 + r).</w:t>
      </w:r>
      <w:r>
        <w:br/>
      </w:r>
      <w:r>
        <w:t>b) Nếu người gửi với kì hạn một tháng.</w:t>
      </w:r>
      <w:r>
        <w:br/>
      </w:r>
      <w:r>
        <w:t xml:space="preserve">Số tiền lãi sau tháng thứ nhất là: </w:t>
      </w:r>
      <w:r>
        <w:t>A</w:t>
      </w:r>
      <w:r>
        <w:t>.</w:t>
      </w:r>
      <w:r>
        <w:t>r</w:t>
      </w:r>
      <w:r>
        <w:t>12</w:t>
      </w:r>
      <w:r>
        <w:t>A.(r)/(12)</w:t>
      </w:r>
      <w:r>
        <w:t>.</w:t>
      </w:r>
      <w:r>
        <w:br/>
      </w:r>
      <w:r>
        <w:t>Tổng số tiền vốn và lãi sau tháng thứ nhất là:</w:t>
      </w:r>
      <w:r>
        <w:br/>
      </w:r>
      <w:r>
        <w:t>A</w:t>
      </w:r>
      <w:r>
        <w:t>+</w:t>
      </w:r>
      <w:r>
        <w:t>A</w:t>
      </w:r>
      <w:r>
        <w:t>.</w:t>
      </w:r>
      <w:r>
        <w:t>r</w:t>
      </w:r>
      <w:r>
        <w:t>12</w:t>
      </w:r>
      <w:r>
        <w:t>=</w:t>
      </w:r>
      <w:r>
        <w:t>A</w:t>
      </w:r>
      <w:r>
        <w:t>(</w:t>
      </w:r>
      <w:r>
        <w:t>1</w:t>
      </w:r>
      <w:r>
        <w:t>+</w:t>
      </w:r>
      <w:r>
        <w:t>r</w:t>
      </w:r>
      <w:r>
        <w:t>12</w:t>
      </w:r>
      <w:r>
        <w:t>)</w:t>
      </w:r>
      <w:r>
        <w:t>A+A.(r)/(12)=A1+(r)/(12)</w:t>
      </w:r>
      <w:r>
        <w:t>.</w:t>
      </w:r>
      <w:r>
        <w:br/>
      </w:r>
      <w:r>
        <w:t xml:space="preserve">Số tiền lãi sau tháng thứ hai là: </w:t>
      </w:r>
      <w:r>
        <w:t>A</w:t>
      </w:r>
      <w:r>
        <w:t>(</w:t>
      </w:r>
      <w:r>
        <w:t>1</w:t>
      </w:r>
      <w:r>
        <w:t>+</w:t>
      </w:r>
      <w:r>
        <w:t>r</w:t>
      </w:r>
      <w:r>
        <w:t>12</w:t>
      </w:r>
      <w:r>
        <w:t>)</w:t>
      </w:r>
      <w:r>
        <w:t>⋅</w:t>
      </w:r>
      <w:r>
        <w:t>r</w:t>
      </w:r>
      <w:r>
        <w:t>12</w:t>
      </w:r>
      <w:r>
        <w:t>A1+(r)/(12)⋅(r)/(12)</w:t>
      </w:r>
      <w:r>
        <w:t>.</w:t>
      </w:r>
      <w:r>
        <w:br/>
      </w:r>
      <w:r>
        <w:t>Tổng số tiền vốn và lãi sau tháng thứ hai là:</w:t>
      </w:r>
      <w:r>
        <w:br/>
      </w:r>
      <w:r>
        <w:t>A</w:t>
      </w:r>
      <w:r>
        <w:t>(</w:t>
      </w:r>
      <w:r>
        <w:t>1</w:t>
      </w:r>
      <w:r>
        <w:t>+</w:t>
      </w:r>
      <w:r>
        <w:t>r</w:t>
      </w:r>
      <w:r>
        <w:t>12</w:t>
      </w:r>
      <w:r>
        <w:t>)</w:t>
      </w:r>
      <w:r>
        <w:t>+</w:t>
      </w:r>
      <w:r>
        <w:t>A</w:t>
      </w:r>
      <w:r>
        <w:t>(</w:t>
      </w:r>
      <w:r>
        <w:t>1</w:t>
      </w:r>
      <w:r>
        <w:t>+</w:t>
      </w:r>
      <w:r>
        <w:t>r</w:t>
      </w:r>
      <w:r>
        <w:t>12</w:t>
      </w:r>
      <w:r>
        <w:t>)</w:t>
      </w:r>
      <w:r>
        <w:t>⋅</w:t>
      </w:r>
      <w:r>
        <w:t>r</w:t>
      </w:r>
      <w:r>
        <w:t>12</w:t>
      </w:r>
      <w:r>
        <w:t>=</w:t>
      </w:r>
      <w:r>
        <w:t>A</w:t>
      </w:r>
      <w:r>
        <w:t>(</w:t>
      </w:r>
      <w:r>
        <w:t>1</w:t>
      </w:r>
      <w:r>
        <w:t>+</w:t>
      </w:r>
      <w:r>
        <w:t>r</w:t>
      </w:r>
      <w:r>
        <w:t>12</w:t>
      </w:r>
      <w:r>
        <w:t>)</w:t>
      </w:r>
      <w:r>
        <w:t>(</w:t>
      </w:r>
      <w:r>
        <w:t>1</w:t>
      </w:r>
      <w:r>
        <w:t>+</w:t>
      </w:r>
      <w:r>
        <w:t>r</w:t>
      </w:r>
      <w:r>
        <w:t>12</w:t>
      </w:r>
      <w:r>
        <w:t>)</w:t>
      </w:r>
      <w:r>
        <w:t>=</w:t>
      </w:r>
      <w:r>
        <w:t>A</w:t>
      </w:r>
      <w:r>
        <w:t>(</w:t>
      </w:r>
      <w:r>
        <w:t>1</w:t>
      </w:r>
      <w:r>
        <w:t>+</w:t>
      </w:r>
      <w:r>
        <w:t>r</w:t>
      </w:r>
      <w:r>
        <w:t>12</w:t>
      </w:r>
      <w:r>
        <w:t>)</w:t>
      </w:r>
      <w:r>
        <w:t>2</w:t>
      </w:r>
      <w:r>
        <w:t>A1+(r)/(12)+A1+(r)/(12)⋅(r)/(12)=A1+(r)/(12)1+(r)/(12)=A1+(r)/(12)^(2)</w:t>
      </w:r>
      <w:r>
        <w:br/>
      </w:r>
      <w:r>
        <w:t xml:space="preserve">Số tiền lãi sau tháng thứ ba là: </w:t>
      </w:r>
      <w:r>
        <w:t>A</w:t>
      </w:r>
      <w:r>
        <w:t>(</w:t>
      </w:r>
      <w:r>
        <w:t>1</w:t>
      </w:r>
      <w:r>
        <w:t>+</w:t>
      </w:r>
      <w:r>
        <w:t>r</w:t>
      </w:r>
      <w:r>
        <w:t>12</w:t>
      </w:r>
      <w:r>
        <w:t>)</w:t>
      </w:r>
      <w:r>
        <w:t>2</w:t>
      </w:r>
      <w:r>
        <w:t>⋅</w:t>
      </w:r>
      <w:r>
        <w:t>r</w:t>
      </w:r>
      <w:r>
        <w:t>12</w:t>
      </w:r>
      <w:r>
        <w:t>A1+(r)/(12)^(2)⋅(r)/(12)</w:t>
      </w:r>
      <w:r>
        <w:t>.</w:t>
      </w:r>
      <w:r>
        <w:br/>
      </w:r>
      <w:r>
        <w:t>Tổng số tiền vốn và lãi sau tháng thứ ba là:</w:t>
      </w:r>
      <w:r>
        <w:br/>
      </w:r>
      <w:r>
        <w:t>A</w:t>
      </w:r>
      <w:r>
        <w:t>(</w:t>
      </w:r>
      <w:r>
        <w:t>1</w:t>
      </w:r>
      <w:r>
        <w:t>+</w:t>
      </w:r>
      <w:r>
        <w:t>r</w:t>
      </w:r>
      <w:r>
        <w:t>12</w:t>
      </w:r>
      <w:r>
        <w:t>)</w:t>
      </w:r>
      <w:r>
        <w:t>2</w:t>
      </w:r>
      <w:r>
        <w:t>+</w:t>
      </w:r>
      <w:r>
        <w:t>A</w:t>
      </w:r>
      <w:r>
        <w:t>(</w:t>
      </w:r>
      <w:r>
        <w:t>1</w:t>
      </w:r>
      <w:r>
        <w:t>+</w:t>
      </w:r>
      <w:r>
        <w:t>r</w:t>
      </w:r>
      <w:r>
        <w:t>12</w:t>
      </w:r>
      <w:r>
        <w:t>)</w:t>
      </w:r>
      <w:r>
        <w:t>2</w:t>
      </w:r>
      <w:r>
        <w:t>⋅</w:t>
      </w:r>
      <w:r>
        <w:t>r</w:t>
      </w:r>
      <w:r>
        <w:t>12</w:t>
      </w:r>
      <w:r>
        <w:t>=</w:t>
      </w:r>
      <w:r>
        <w:t>A</w:t>
      </w:r>
      <w:r>
        <w:t>(</w:t>
      </w:r>
      <w:r>
        <w:t>1</w:t>
      </w:r>
      <w:r>
        <w:t>+</w:t>
      </w:r>
      <w:r>
        <w:t>r</w:t>
      </w:r>
      <w:r>
        <w:t>12</w:t>
      </w:r>
      <w:r>
        <w:t>)</w:t>
      </w:r>
      <w:r>
        <w:t>2</w:t>
      </w:r>
      <w:r>
        <w:t>⋅</w:t>
      </w:r>
      <w:r>
        <w:t>(</w:t>
      </w:r>
      <w:r>
        <w:t>1</w:t>
      </w:r>
      <w:r>
        <w:t>+</w:t>
      </w:r>
      <w:r>
        <w:t>r</w:t>
      </w:r>
      <w:r>
        <w:t>12</w:t>
      </w:r>
      <w:r>
        <w:t>)</w:t>
      </w:r>
      <w:r>
        <w:t>=</w:t>
      </w:r>
      <w:r>
        <w:t>A</w:t>
      </w:r>
      <w:r>
        <w:t>(</w:t>
      </w:r>
      <w:r>
        <w:t>1</w:t>
      </w:r>
      <w:r>
        <w:t>+</w:t>
      </w:r>
      <w:r>
        <w:t>r</w:t>
      </w:r>
      <w:r>
        <w:t>12</w:t>
      </w:r>
      <w:r>
        <w:t>)</w:t>
      </w:r>
      <w:r>
        <w:t>3</w:t>
      </w:r>
      <w:r>
        <w:t>A1+(r)/(12)^(2)+A1+(r)/(12)^(2)⋅(r)/(12)=A1+(r)/(12)^(2)⋅1+(r)/(12)=A1+(r)/(12)^(3)</w:t>
      </w:r>
      <w:r>
        <w:br/>
      </w:r>
      <w:r>
        <w:t>...</w:t>
      </w:r>
      <w:r>
        <w:br/>
      </w:r>
      <w:r>
        <w:t xml:space="preserve">Tương tự, tổng số tiền vốn và lãi sau 1 năm (tức là sau tháng thứ 12) là: </w:t>
      </w:r>
      <w:r>
        <w:t>A</w:t>
      </w:r>
      <w:r>
        <w:t>(</w:t>
      </w:r>
      <w:r>
        <w:t>1</w:t>
      </w:r>
      <w:r>
        <w:t>+</w:t>
      </w:r>
      <w:r>
        <w:t>r</w:t>
      </w:r>
      <w:r>
        <w:t>12</w:t>
      </w:r>
      <w:r>
        <w:t>)</w:t>
      </w:r>
      <w:r>
        <w:t>12</w:t>
      </w:r>
      <w:r>
        <w:t>.</w:t>
      </w:r>
      <w:r>
        <w:t>A1+(r)/(12)^(12).</w:t>
      </w:r>
      <w:r>
        <w:br/>
      </w:r>
      <w:r>
        <w:t xml:space="preserve">Vậy tổng số tiền vốn và lãi sau một năm là </w:t>
      </w:r>
      <w:r>
        <w:t>A</w:t>
      </w:r>
      <w:r>
        <w:t>(</w:t>
      </w:r>
      <w:r>
        <w:t>1</w:t>
      </w:r>
      <w:r>
        <w:t>+</w:t>
      </w:r>
      <w:r>
        <w:t>r</w:t>
      </w:r>
      <w:r>
        <w:t>12</w:t>
      </w:r>
      <w:r>
        <w:t>)</w:t>
      </w:r>
      <w:r>
        <w:t>12</w:t>
      </w:r>
      <w:r>
        <w:t>.</w:t>
      </w:r>
      <w:r>
        <w:t>A1+(r)/(12)^(12).</w:t>
      </w:r>
      <w:r>
        <w:br/>
      </w:r>
      <w:r>
        <w:rPr>
          <w:b/>
        </w:rPr>
        <w:t>Giải Toán 11 trang 41 Tập 2</w:t>
      </w:r>
      <w:r>
        <w:br/>
      </w:r>
      <w:r>
        <w:rPr>
          <w:b/>
        </w:rPr>
        <w:t>Thực hành 3 trang 41 Toán 11 Tập 2</w:t>
      </w:r>
      <w:r>
        <w:t>:</w:t>
      </w:r>
      <w:r>
        <w:t xml:space="preserve"> Một người gửi tiết kiệm khoản tiền 5 triệu đồng vào ngân hàng với lãi suất 4% năm và theo thể thức lãi kép liên tục. Tính tổng số tiền vốn và lãi mà người đó nhận được sau:</w:t>
      </w:r>
      <w:r>
        <w:br/>
      </w:r>
      <w:r>
        <w:t>a) 1 ngày.</w:t>
      </w:r>
      <w:r>
        <w:br/>
      </w:r>
      <w:r>
        <w:t>b) 30 ngày.</w:t>
      </w:r>
      <w:r>
        <w:br/>
      </w:r>
      <w:r>
        <w:t>(Luôn coi một năm có 365 ngày.)</w:t>
      </w:r>
      <w:r>
        <w:br/>
      </w:r>
      <w:r>
        <w:rPr>
          <w:b/>
        </w:rPr>
        <w:t>Lời giải:</w:t>
      </w:r>
      <w:r>
        <w:br/>
      </w:r>
      <w:r>
        <w:t>a) Tổng số tiền vốn và lãi mà người đó nhận được sau 1 ngày là:</w:t>
      </w:r>
      <w:r>
        <w:br/>
      </w:r>
      <w:r>
        <w:t>T</w:t>
      </w:r>
      <w:r>
        <w:t>=</w:t>
      </w:r>
      <w:r>
        <w:t>5</w:t>
      </w:r>
      <w:r>
        <w:t>000</w:t>
      </w:r>
      <w:r>
        <w:t>000</w:t>
      </w:r>
      <w:r>
        <w:t>.</w:t>
      </w:r>
      <w:r>
        <w:t>e</w:t>
      </w:r>
      <w:r>
        <w:t>0</w:t>
      </w:r>
      <w:r>
        <w:t>,</w:t>
      </w:r>
      <w:r>
        <w:t>04</w:t>
      </w:r>
      <w:r>
        <w:t>⋅</w:t>
      </w:r>
      <w:r>
        <w:t>1</w:t>
      </w:r>
      <w:r>
        <w:t>365</w:t>
      </w:r>
      <w:r>
        <w:t>≈</w:t>
      </w:r>
      <w:r>
        <w:t>5</w:t>
      </w:r>
      <w:r>
        <w:t>000</w:t>
      </w:r>
      <w:r>
        <w:t>548</w:t>
      </w:r>
      <w:r>
        <w:t>T=5000000.e^(0,04⋅(1)/(365))≈5000548</w:t>
      </w:r>
      <w:r>
        <w:t xml:space="preserve"> (đồng)</w:t>
      </w:r>
      <w:r>
        <w:br/>
      </w:r>
      <w:r>
        <w:t>Vậy tổng số tiền vốn và lãi mà người đó nhận được sau 1 ngày khoảng 5 000 548 đồng.</w:t>
      </w:r>
      <w:r>
        <w:br/>
      </w:r>
      <w:r>
        <w:t>b) Tổng số tiền vốn và lãi mà người đó nhận được sau 30 ngày là:</w:t>
      </w:r>
      <w:r>
        <w:br/>
      </w:r>
      <w:r>
        <w:t>T</w:t>
      </w:r>
      <w:r>
        <w:t>=</w:t>
      </w:r>
      <w:r>
        <w:t>5</w:t>
      </w:r>
      <w:r>
        <w:t>000</w:t>
      </w:r>
      <w:r>
        <w:t>000</w:t>
      </w:r>
      <w:r>
        <w:t>.</w:t>
      </w:r>
      <w:r>
        <w:t>e</w:t>
      </w:r>
      <w:r>
        <w:t>0</w:t>
      </w:r>
      <w:r>
        <w:t>,</w:t>
      </w:r>
      <w:r>
        <w:t>04</w:t>
      </w:r>
      <w:r>
        <w:t>⋅</w:t>
      </w:r>
      <w:r>
        <w:t>30</w:t>
      </w:r>
      <w:r>
        <w:t>365</w:t>
      </w:r>
      <w:r>
        <w:t>≈</w:t>
      </w:r>
      <w:r>
        <w:t>5</w:t>
      </w:r>
      <w:r>
        <w:t>016</w:t>
      </w:r>
      <w:r>
        <w:t>465</w:t>
      </w:r>
      <w:r>
        <w:t>T=5000000.e^(0,04⋅(30)/(365))≈5016465</w:t>
      </w:r>
      <w:r>
        <w:t xml:space="preserve"> (đồng).</w:t>
      </w:r>
      <w:r>
        <w:br/>
      </w:r>
      <w:r>
        <w:t>Vậy tổng số tiền vốn và lãi mà người đó nhận được sau 30 ngày khoảng 5 016 465 đồng.</w:t>
      </w:r>
      <w:r>
        <w:br/>
      </w:r>
      <w:r>
        <w:rPr>
          <w:b/>
        </w:rPr>
        <w:t>Bài tập</w:t>
      </w:r>
      <w:r>
        <w:br/>
      </w:r>
      <w:r>
        <w:br/>
      </w:r>
      <w:r>
        <w:rPr>
          <w:b/>
        </w:rPr>
        <w:t>Bài 1 trang 41 Toán 11 Tập 2</w:t>
      </w:r>
      <w:r>
        <w:t xml:space="preserve">: </w:t>
      </w:r>
      <w:r>
        <w:t>Dùng định nghĩa để tính đạo hàm của các hàm số sau:</w:t>
      </w:r>
      <w:r>
        <w:br/>
      </w:r>
      <w:r>
        <w:t>a) f(x) = −x</w:t>
      </w:r>
      <w:r>
        <w:rPr>
          <w:vertAlign w:val="superscript"/>
        </w:rPr>
        <w:t>2</w:t>
      </w:r>
      <w:r>
        <w:t>;</w:t>
      </w:r>
      <w:r>
        <w:br/>
      </w:r>
      <w:r>
        <w:t>b) f(x) = x</w:t>
      </w:r>
      <w:r>
        <w:rPr>
          <w:vertAlign w:val="superscript"/>
        </w:rPr>
        <w:t xml:space="preserve">2 </w:t>
      </w:r>
      <w:r>
        <w:t>− 2x;</w:t>
      </w:r>
      <w:r>
        <w:br/>
      </w:r>
      <w:r>
        <w:t xml:space="preserve">c) </w:t>
      </w:r>
      <w:r>
        <w:t>f</w:t>
      </w:r>
      <w:r>
        <w:t>(</w:t>
      </w:r>
      <w:r>
        <w:t>x</w:t>
      </w:r>
      <w:r>
        <w:t>)</w:t>
      </w:r>
      <w:r>
        <w:t>=</w:t>
      </w:r>
      <w:r>
        <w:t>4</w:t>
      </w:r>
      <w:r>
        <w:t>x</w:t>
      </w:r>
      <w:r>
        <w:t>fx=(4)/(x)</w:t>
      </w:r>
      <w:r>
        <w:t>.</w:t>
      </w:r>
      <w:r>
        <w:br/>
      </w:r>
      <w:r>
        <w:rPr>
          <w:b/>
        </w:rPr>
        <w:t>Lời giải:</w:t>
      </w:r>
      <w:r>
        <w:br/>
      </w:r>
      <w:r>
        <w:t>a) Với bất kì x</w:t>
      </w:r>
      <w:r>
        <w:rPr>
          <w:vertAlign w:val="subscript"/>
        </w:rPr>
        <w:t>0</w:t>
      </w:r>
      <w:r>
        <w:t xml:space="preserve"> ∈ ℝ, ta có:</w:t>
      </w:r>
      <w:r>
        <w:br/>
      </w:r>
      <w:r>
        <w:t>f</w:t>
      </w:r>
      <w:r>
        <w:t>′</w:t>
      </w:r>
      <w:r>
        <w:t>(</w:t>
      </w:r>
      <w:r>
        <w:t>x</w:t>
      </w:r>
      <w:r>
        <w:t>0</w:t>
      </w:r>
      <w:r>
        <w:t>)</w:t>
      </w:r>
      <w:r>
        <w:t>=</w:t>
      </w:r>
      <w:r>
        <w:t>lim</w:t>
      </w:r>
      <w:r>
        <w:t>x</w:t>
      </w:r>
      <w:r>
        <w:t>→</w:t>
      </w:r>
      <w:r>
        <w:t>x</w:t>
      </w:r>
      <w:r>
        <w:t>0</w:t>
      </w:r>
      <w:r>
        <w:t>(</w:t>
      </w:r>
      <w:r>
        <w:t>−</w:t>
      </w:r>
      <w:r>
        <w:t>x</w:t>
      </w:r>
      <w:r>
        <w:t>2</w:t>
      </w:r>
      <w:r>
        <w:t>)</w:t>
      </w:r>
      <w:r>
        <w:t>−</w:t>
      </w:r>
      <w:r>
        <w:t>(</w:t>
      </w:r>
      <w:r>
        <w:t>−</w:t>
      </w:r>
      <w:r>
        <w:t>x</w:t>
      </w:r>
      <w:r>
        <w:t>2</w:t>
      </w:r>
      <w:r>
        <w:t>0</w:t>
      </w:r>
      <w:r>
        <w:t>)</w:t>
      </w:r>
      <w:r>
        <w:t>x</w:t>
      </w:r>
      <w:r>
        <w:t>−</w:t>
      </w:r>
      <w:r>
        <w:t>x</w:t>
      </w:r>
      <w:r>
        <w:t>0</w:t>
      </w:r>
      <w:r>
        <w:t>=</w:t>
      </w:r>
      <w:r>
        <w:t>lim</w:t>
      </w:r>
      <w:r>
        <w:t>x</w:t>
      </w:r>
      <w:r>
        <w:t>→</w:t>
      </w:r>
      <w:r>
        <w:t>x</w:t>
      </w:r>
      <w:r>
        <w:t>0</w:t>
      </w:r>
      <w:r>
        <w:t>−</w:t>
      </w:r>
      <w:r>
        <w:t>x</w:t>
      </w:r>
      <w:r>
        <w:t>2</w:t>
      </w:r>
      <w:r>
        <w:t>+</w:t>
      </w:r>
      <w:r>
        <w:t>x</w:t>
      </w:r>
      <w:r>
        <w:t>2</w:t>
      </w:r>
      <w:r>
        <w:t>0</w:t>
      </w:r>
      <w:r>
        <w:t>x</w:t>
      </w:r>
      <w:r>
        <w:t>−</w:t>
      </w:r>
      <w:r>
        <w:t>x</w:t>
      </w:r>
      <w:r>
        <w:t>0</w:t>
      </w:r>
      <w:r>
        <w:t>f^(')x_(0)=limx→x_(0)(−x^(2)−−x02)/(x−x_(0))=limx→x_(0)(−x^(2)+x02)/(x−x_(0))</w:t>
      </w:r>
      <w:r>
        <w:br/>
      </w:r>
      <w:r>
        <w:br/>
      </w:r>
      <w:r>
        <w:t>=</w:t>
      </w:r>
      <w:r>
        <w:t>lim</w:t>
      </w:r>
      <w:r>
        <w:t>x</w:t>
      </w:r>
      <w:r>
        <w:t>→</w:t>
      </w:r>
      <w:r>
        <w:t>x</w:t>
      </w:r>
      <w:r>
        <w:t>0</w:t>
      </w:r>
      <w:r>
        <w:t>−</w:t>
      </w:r>
      <w:r>
        <w:t>(</w:t>
      </w:r>
      <w:r>
        <w:t>x</w:t>
      </w:r>
      <w:r>
        <w:t>−</w:t>
      </w:r>
      <w:r>
        <w:t>x</w:t>
      </w:r>
      <w:r>
        <w:t>0</w:t>
      </w:r>
      <w:r>
        <w:t>)</w:t>
      </w:r>
      <w:r>
        <w:t>(</w:t>
      </w:r>
      <w:r>
        <w:t>x</w:t>
      </w:r>
      <w:r>
        <w:t>+</w:t>
      </w:r>
      <w:r>
        <w:t>x</w:t>
      </w:r>
      <w:r>
        <w:t>0</w:t>
      </w:r>
      <w:r>
        <w:t>)</w:t>
      </w:r>
      <w:r>
        <w:t>x</w:t>
      </w:r>
      <w:r>
        <w:t>−</w:t>
      </w:r>
      <w:r>
        <w:t>x</w:t>
      </w:r>
      <w:r>
        <w:t>0</w:t>
      </w:r>
      <w:r>
        <w:t>=</w:t>
      </w:r>
      <w:r>
        <w:t>lim</w:t>
      </w:r>
      <w:r>
        <w:t>x</w:t>
      </w:r>
      <w:r>
        <w:t>→</w:t>
      </w:r>
      <w:r>
        <w:t>x</w:t>
      </w:r>
      <w:r>
        <w:t>0</w:t>
      </w:r>
      <w:r>
        <w:t>(</w:t>
      </w:r>
      <w:r>
        <w:t>−</w:t>
      </w:r>
      <w:r>
        <w:t>x</w:t>
      </w:r>
      <w:r>
        <w:t>−</w:t>
      </w:r>
      <w:r>
        <w:t>x</w:t>
      </w:r>
      <w:r>
        <w:t>0</w:t>
      </w:r>
      <w:r>
        <w:t>)</w:t>
      </w:r>
      <w:r>
        <w:t>=limx→x_(0)(−x−x_(0)x+x_(0))/(x−x_(0))=limx→x_(0)−x−x_(0)</w:t>
      </w:r>
      <w:r>
        <w:br/>
      </w:r>
      <w:r>
        <w:br/>
      </w:r>
      <w:r>
        <w:t>=</w:t>
      </w:r>
      <w:r>
        <w:t>−</w:t>
      </w:r>
      <w:r>
        <w:t>x</w:t>
      </w:r>
      <w:r>
        <w:t>0</w:t>
      </w:r>
      <w:r>
        <w:t>−</w:t>
      </w:r>
      <w:r>
        <w:t>x</w:t>
      </w:r>
      <w:r>
        <w:t>0</w:t>
      </w:r>
      <w:r>
        <w:t>=</w:t>
      </w:r>
      <w:r>
        <w:t>−</w:t>
      </w:r>
      <w:r>
        <w:t>2</w:t>
      </w:r>
      <w:r>
        <w:t>x</w:t>
      </w:r>
      <w:r>
        <w:t>0</w:t>
      </w:r>
      <w:r>
        <w:t>=−x_(0)−x_(0)=−2x_(0)</w:t>
      </w:r>
      <w:r>
        <w:t>.</w:t>
      </w:r>
      <w:r>
        <w:br/>
      </w:r>
      <w:r>
        <w:t xml:space="preserve">Vậy </w:t>
      </w:r>
      <w:r>
        <w:t>f</w:t>
      </w:r>
      <w:r>
        <w:t>′</w:t>
      </w:r>
      <w:r>
        <w:t>(</w:t>
      </w:r>
      <w:r>
        <w:t>x</w:t>
      </w:r>
      <w:r>
        <w:t>)</w:t>
      </w:r>
      <w:r>
        <w:t>=</w:t>
      </w:r>
      <w:r>
        <w:t>(</w:t>
      </w:r>
      <w:r>
        <w:t>−</w:t>
      </w:r>
      <w:r>
        <w:t>x</w:t>
      </w:r>
      <w:r>
        <w:t>2</w:t>
      </w:r>
      <w:r>
        <w:t>)</w:t>
      </w:r>
      <w:r>
        <w:t>′</w:t>
      </w:r>
      <w:r>
        <w:t>=</w:t>
      </w:r>
      <w:r>
        <w:t>−</w:t>
      </w:r>
      <w:r>
        <w:t>2</w:t>
      </w:r>
      <w:r>
        <w:t>x</w:t>
      </w:r>
      <w:r>
        <w:t>f^(')(x)=−x^(2)^(')=−2x</w:t>
      </w:r>
      <w:r>
        <w:t xml:space="preserve"> trên ℝ.</w:t>
      </w:r>
      <w:r>
        <w:br/>
      </w:r>
      <w:r>
        <w:t>b) Với bất kì x</w:t>
      </w:r>
      <w:r>
        <w:rPr>
          <w:vertAlign w:val="subscript"/>
        </w:rPr>
        <w:t>0</w:t>
      </w:r>
      <w:r>
        <w:t xml:space="preserve"> ∈ ℝ, ta có:</w:t>
      </w:r>
      <w:r>
        <w:br/>
      </w:r>
      <w:r>
        <w:t>f</w:t>
      </w:r>
      <w:r>
        <w:t>′</w:t>
      </w:r>
      <w:r>
        <w:t>(</w:t>
      </w:r>
      <w:r>
        <w:t>x</w:t>
      </w:r>
      <w:r>
        <w:t>0</w:t>
      </w:r>
      <w:r>
        <w:t>)</w:t>
      </w:r>
      <w:r>
        <w:t>=</w:t>
      </w:r>
      <w:r>
        <w:t>lim</w:t>
      </w:r>
      <w:r>
        <w:t>x</w:t>
      </w:r>
      <w:r>
        <w:t>→</w:t>
      </w:r>
      <w:r>
        <w:t>x</w:t>
      </w:r>
      <w:r>
        <w:t>0</w:t>
      </w:r>
      <w:r>
        <w:t>(</w:t>
      </w:r>
      <w:r>
        <w:t>x</w:t>
      </w:r>
      <w:r>
        <w:t>3</w:t>
      </w:r>
      <w:r>
        <w:t>−</w:t>
      </w:r>
      <w:r>
        <w:t>2</w:t>
      </w:r>
      <w:r>
        <w:t>x</w:t>
      </w:r>
      <w:r>
        <w:t>)</w:t>
      </w:r>
      <w:r>
        <w:t>−</w:t>
      </w:r>
      <w:r>
        <w:t>(</w:t>
      </w:r>
      <w:r>
        <w:t>x</w:t>
      </w:r>
      <w:r>
        <w:t>3</w:t>
      </w:r>
      <w:r>
        <w:t>0</w:t>
      </w:r>
      <w:r>
        <w:t>−</w:t>
      </w:r>
      <w:r>
        <w:t>2</w:t>
      </w:r>
      <w:r>
        <w:t>x</w:t>
      </w:r>
      <w:r>
        <w:t>0</w:t>
      </w:r>
      <w:r>
        <w:t>)</w:t>
      </w:r>
      <w:r>
        <w:t>x</w:t>
      </w:r>
      <w:r>
        <w:t>−</w:t>
      </w:r>
      <w:r>
        <w:t>x</w:t>
      </w:r>
      <w:r>
        <w:t>0</w:t>
      </w:r>
      <w:r>
        <w:t>f^(')x_(0)=limx→x_(0)(x^(3)−2x−x03−2x_(0))/(x−x_(0))</w:t>
      </w:r>
      <w:r>
        <w:br/>
      </w:r>
      <w:r>
        <w:br/>
      </w:r>
      <w:r>
        <w:t>=</w:t>
      </w:r>
      <w:r>
        <w:t>lim</w:t>
      </w:r>
      <w:r>
        <w:t>x</w:t>
      </w:r>
      <w:r>
        <w:t>→</w:t>
      </w:r>
      <w:r>
        <w:t>x</w:t>
      </w:r>
      <w:r>
        <w:t>0</w:t>
      </w:r>
      <w:r>
        <w:t>x</w:t>
      </w:r>
      <w:r>
        <w:t>3</w:t>
      </w:r>
      <w:r>
        <w:t>−</w:t>
      </w:r>
      <w:r>
        <w:t>2</w:t>
      </w:r>
      <w:r>
        <w:t>x</w:t>
      </w:r>
      <w:r>
        <w:t>−</w:t>
      </w:r>
      <w:r>
        <w:t>x</w:t>
      </w:r>
      <w:r>
        <w:t>3</w:t>
      </w:r>
      <w:r>
        <w:t>0</w:t>
      </w:r>
      <w:r>
        <w:t>+</w:t>
      </w:r>
      <w:r>
        <w:t>2</w:t>
      </w:r>
      <w:r>
        <w:t>x</w:t>
      </w:r>
      <w:r>
        <w:t>0</w:t>
      </w:r>
      <w:r>
        <w:t>x</w:t>
      </w:r>
      <w:r>
        <w:t>−</w:t>
      </w:r>
      <w:r>
        <w:t>x</w:t>
      </w:r>
      <w:r>
        <w:t>0</w:t>
      </w:r>
      <w:r>
        <w:t>=limx→x_(0)(x^(3)−2x−x03+2x_(0))/(x−x_(0))</w:t>
      </w:r>
      <w:r>
        <w:t>=</w:t>
      </w:r>
      <w:r>
        <w:t>lim</w:t>
      </w:r>
      <w:r>
        <w:t>x</w:t>
      </w:r>
      <w:r>
        <w:t>→</w:t>
      </w:r>
      <w:r>
        <w:t>x</w:t>
      </w:r>
      <w:r>
        <w:t>0</w:t>
      </w:r>
      <w:r>
        <w:t>(</w:t>
      </w:r>
      <w:r>
        <w:t>x</w:t>
      </w:r>
      <w:r>
        <w:t>3</w:t>
      </w:r>
      <w:r>
        <w:t>−</w:t>
      </w:r>
      <w:r>
        <w:t>x</w:t>
      </w:r>
      <w:r>
        <w:t>3</w:t>
      </w:r>
      <w:r>
        <w:t>0</w:t>
      </w:r>
      <w:r>
        <w:t>)</w:t>
      </w:r>
      <w:r>
        <w:t>−</w:t>
      </w:r>
      <w:r>
        <w:t>(</w:t>
      </w:r>
      <w:r>
        <w:t>2</w:t>
      </w:r>
      <w:r>
        <w:t>x</w:t>
      </w:r>
      <w:r>
        <w:t>−</w:t>
      </w:r>
      <w:r>
        <w:t>2</w:t>
      </w:r>
      <w:r>
        <w:t>x</w:t>
      </w:r>
      <w:r>
        <w:t>0</w:t>
      </w:r>
      <w:r>
        <w:t>)</w:t>
      </w:r>
      <w:r>
        <w:t>x</w:t>
      </w:r>
      <w:r>
        <w:t>−</w:t>
      </w:r>
      <w:r>
        <w:t>x</w:t>
      </w:r>
      <w:r>
        <w:t>0</w:t>
      </w:r>
      <w:r>
        <w:t>=limx→x_(0)(x^(3)−x03−2x−2x_(0))/(x−x_(0))</w:t>
      </w:r>
      <w:r>
        <w:br/>
      </w:r>
      <w:r>
        <w:t>=</w:t>
      </w:r>
      <w:r>
        <w:t>lim</w:t>
      </w:r>
      <w:r>
        <w:t>x</w:t>
      </w:r>
      <w:r>
        <w:t>→</w:t>
      </w:r>
      <w:r>
        <w:t>x</w:t>
      </w:r>
      <w:r>
        <w:t>0</w:t>
      </w:r>
      <w:r>
        <w:t>(</w:t>
      </w:r>
      <w:r>
        <w:t>x</w:t>
      </w:r>
      <w:r>
        <w:t>−</w:t>
      </w:r>
      <w:r>
        <w:t>x</w:t>
      </w:r>
      <w:r>
        <w:t>0</w:t>
      </w:r>
      <w:r>
        <w:t>)</w:t>
      </w:r>
      <w:r>
        <w:t>(</w:t>
      </w:r>
      <w:r>
        <w:t>x</w:t>
      </w:r>
      <w:r>
        <w:t>2</w:t>
      </w:r>
      <w:r>
        <w:t>+</w:t>
      </w:r>
      <w:r>
        <w:t>x</w:t>
      </w:r>
      <w:r>
        <w:t>.</w:t>
      </w:r>
      <w:r>
        <w:t>x</w:t>
      </w:r>
      <w:r>
        <w:t>0</w:t>
      </w:r>
      <w:r>
        <w:t>+</w:t>
      </w:r>
      <w:r>
        <w:t>x</w:t>
      </w:r>
      <w:r>
        <w:t>2</w:t>
      </w:r>
      <w:r>
        <w:t>0</w:t>
      </w:r>
      <w:r>
        <w:t>)</w:t>
      </w:r>
      <w:r>
        <w:t>−</w:t>
      </w:r>
      <w:r>
        <w:t>2</w:t>
      </w:r>
      <w:r>
        <w:t>(</w:t>
      </w:r>
      <w:r>
        <w:t>x</w:t>
      </w:r>
      <w:r>
        <w:t>−</w:t>
      </w:r>
      <w:r>
        <w:t>x</w:t>
      </w:r>
      <w:r>
        <w:t>0</w:t>
      </w:r>
      <w:r>
        <w:t>)</w:t>
      </w:r>
      <w:r>
        <w:t>x</w:t>
      </w:r>
      <w:r>
        <w:t>−</w:t>
      </w:r>
      <w:r>
        <w:t>x</w:t>
      </w:r>
      <w:r>
        <w:t>0</w:t>
      </w:r>
      <w:r>
        <w:t>=limx→x_(0)(x−x_(0)x^(2)+x.x_(0)+x02−2x−x_(0))/(x−x_(0))</w:t>
      </w:r>
      <w:r>
        <w:br/>
      </w:r>
      <w:r>
        <w:br/>
      </w:r>
      <w:r>
        <w:t>=</w:t>
      </w:r>
      <w:r>
        <w:t>lim</w:t>
      </w:r>
      <w:r>
        <w:t>x</w:t>
      </w:r>
      <w:r>
        <w:t>→</w:t>
      </w:r>
      <w:r>
        <w:t>x</w:t>
      </w:r>
      <w:r>
        <w:t>0</w:t>
      </w:r>
      <w:r>
        <w:t>(</w:t>
      </w:r>
      <w:r>
        <w:t>x</w:t>
      </w:r>
      <w:r>
        <w:t>−</w:t>
      </w:r>
      <w:r>
        <w:t>x</w:t>
      </w:r>
      <w:r>
        <w:t>0</w:t>
      </w:r>
      <w:r>
        <w:t>)</w:t>
      </w:r>
      <w:r>
        <w:t>(</w:t>
      </w:r>
      <w:r>
        <w:t>x</w:t>
      </w:r>
      <w:r>
        <w:t>2</w:t>
      </w:r>
      <w:r>
        <w:t>+</w:t>
      </w:r>
      <w:r>
        <w:t>x</w:t>
      </w:r>
      <w:r>
        <w:t>.</w:t>
      </w:r>
      <w:r>
        <w:t>x</w:t>
      </w:r>
      <w:r>
        <w:t>0</w:t>
      </w:r>
      <w:r>
        <w:t>+</w:t>
      </w:r>
      <w:r>
        <w:t>x</w:t>
      </w:r>
      <w:r>
        <w:t>2</w:t>
      </w:r>
      <w:r>
        <w:t>0</w:t>
      </w:r>
      <w:r>
        <w:t>−</w:t>
      </w:r>
      <w:r>
        <w:t>2</w:t>
      </w:r>
      <w:r>
        <w:t>)</w:t>
      </w:r>
      <w:r>
        <w:t>x</w:t>
      </w:r>
      <w:r>
        <w:t>−</w:t>
      </w:r>
      <w:r>
        <w:t>x</w:t>
      </w:r>
      <w:r>
        <w:t>0</w:t>
      </w:r>
      <w:r>
        <w:t>=limx→x_(0)(x−x_(0)x^(2)+x.x_(0)+x02−2)/(x−x_(0))</w:t>
      </w:r>
      <w:r>
        <w:br/>
      </w:r>
      <w:r>
        <w:br/>
      </w:r>
      <w:r>
        <w:t>=</w:t>
      </w:r>
      <w:r>
        <w:t>lim</w:t>
      </w:r>
      <w:r>
        <w:t>x</w:t>
      </w:r>
      <w:r>
        <w:t>→</w:t>
      </w:r>
      <w:r>
        <w:t>x</w:t>
      </w:r>
      <w:r>
        <w:t>0</w:t>
      </w:r>
      <w:r>
        <w:t>(</w:t>
      </w:r>
      <w:r>
        <w:t>x</w:t>
      </w:r>
      <w:r>
        <w:t>2</w:t>
      </w:r>
      <w:r>
        <w:t>+</w:t>
      </w:r>
      <w:r>
        <w:t>x</w:t>
      </w:r>
      <w:r>
        <w:t>.</w:t>
      </w:r>
      <w:r>
        <w:t>x</w:t>
      </w:r>
      <w:r>
        <w:t>0</w:t>
      </w:r>
      <w:r>
        <w:t>+</w:t>
      </w:r>
      <w:r>
        <w:t>x</w:t>
      </w:r>
      <w:r>
        <w:t>2</w:t>
      </w:r>
      <w:r>
        <w:t>0</w:t>
      </w:r>
      <w:r>
        <w:t>−</w:t>
      </w:r>
      <w:r>
        <w:t>2</w:t>
      </w:r>
      <w:r>
        <w:t>)</w:t>
      </w:r>
      <w:r>
        <w:t>=limx→x_(0)x^(2)+x.x_(0)+x02−2</w:t>
      </w:r>
      <w:r>
        <w:br/>
      </w:r>
      <w:r>
        <w:br/>
      </w:r>
      <w:r>
        <w:t>=</w:t>
      </w:r>
      <w:r>
        <w:t>x</w:t>
      </w:r>
      <w:r>
        <w:t>2</w:t>
      </w:r>
      <w:r>
        <w:t>0</w:t>
      </w:r>
      <w:r>
        <w:t>+</w:t>
      </w:r>
      <w:r>
        <w:t>x</w:t>
      </w:r>
      <w:r>
        <w:t>0</w:t>
      </w:r>
      <w:r>
        <w:t>.</w:t>
      </w:r>
      <w:r>
        <w:t>x</w:t>
      </w:r>
      <w:r>
        <w:t>0</w:t>
      </w:r>
      <w:r>
        <w:t>+</w:t>
      </w:r>
      <w:r>
        <w:t>x</w:t>
      </w:r>
      <w:r>
        <w:t>2</w:t>
      </w:r>
      <w:r>
        <w:t>0</w:t>
      </w:r>
      <w:r>
        <w:t>−</w:t>
      </w:r>
      <w:r>
        <w:t>2</w:t>
      </w:r>
      <w:r>
        <w:t>=</w:t>
      </w:r>
      <w:r>
        <w:t>3</w:t>
      </w:r>
      <w:r>
        <w:t>x</w:t>
      </w:r>
      <w:r>
        <w:t>2</w:t>
      </w:r>
      <w:r>
        <w:t>0</w:t>
      </w:r>
      <w:r>
        <w:t>−</w:t>
      </w:r>
      <w:r>
        <w:t>2</w:t>
      </w:r>
      <w:r>
        <w:t>=x02+x_(0).x_(0)+x02−2=3x02−2</w:t>
      </w:r>
      <w:r>
        <w:t>.</w:t>
      </w:r>
      <w:r>
        <w:br/>
      </w:r>
      <w:r>
        <w:t xml:space="preserve">Vậy </w:t>
      </w:r>
      <w:r>
        <w:t>f</w:t>
      </w:r>
      <w:r>
        <w:t>′</w:t>
      </w:r>
      <w:r>
        <w:t>(</w:t>
      </w:r>
      <w:r>
        <w:t>x</w:t>
      </w:r>
      <w:r>
        <w:t>)</w:t>
      </w:r>
      <w:r>
        <w:t>=</w:t>
      </w:r>
      <w:r>
        <w:t>(</w:t>
      </w:r>
      <w:r>
        <w:t>x</w:t>
      </w:r>
      <w:r>
        <w:t>3</w:t>
      </w:r>
      <w:r>
        <w:t>−</w:t>
      </w:r>
      <w:r>
        <w:t>2</w:t>
      </w:r>
      <w:r>
        <w:t>x</w:t>
      </w:r>
      <w:r>
        <w:t>)</w:t>
      </w:r>
      <w:r>
        <w:t>′</w:t>
      </w:r>
      <w:r>
        <w:t>=</w:t>
      </w:r>
      <w:r>
        <w:t>3</w:t>
      </w:r>
      <w:r>
        <w:t>x</w:t>
      </w:r>
      <w:r>
        <w:t>2</w:t>
      </w:r>
      <w:r>
        <w:t>−</w:t>
      </w:r>
      <w:r>
        <w:t>2</w:t>
      </w:r>
      <w:r>
        <w:t>f^(')(x)=x^(3)−2x^(')=3x^(2)−2</w:t>
      </w:r>
      <w:r>
        <w:t xml:space="preserve"> trên ℝ.</w:t>
      </w:r>
      <w:r>
        <w:br/>
      </w:r>
      <w:r>
        <w:t>c) Với bất kì x</w:t>
      </w:r>
      <w:r>
        <w:rPr>
          <w:vertAlign w:val="subscript"/>
        </w:rPr>
        <w:t>0</w:t>
      </w:r>
      <w:r>
        <w:t xml:space="preserve"> ≠ 0, ta có:</w:t>
      </w:r>
      <w:r>
        <w:br/>
      </w:r>
      <w:r>
        <w:t>f</w:t>
      </w:r>
      <w:r>
        <w:t>′</w:t>
      </w:r>
      <w:r>
        <w:t>(</w:t>
      </w:r>
      <w:r>
        <w:t>x</w:t>
      </w:r>
      <w:r>
        <w:t>0</w:t>
      </w:r>
      <w:r>
        <w:t>)</w:t>
      </w:r>
      <w:r>
        <w:t>=</w:t>
      </w:r>
      <w:r>
        <w:t>lim</w:t>
      </w:r>
      <w:r>
        <w:t>x</w:t>
      </w:r>
      <w:r>
        <w:t>→</w:t>
      </w:r>
      <w:r>
        <w:t>x</w:t>
      </w:r>
      <w:r>
        <w:t>0</w:t>
      </w:r>
      <w:r>
        <w:t>4</w:t>
      </w:r>
      <w:r>
        <w:t>x</w:t>
      </w:r>
      <w:r>
        <w:t>−</w:t>
      </w:r>
      <w:r>
        <w:t>4</w:t>
      </w:r>
      <w:r>
        <w:t>x</w:t>
      </w:r>
      <w:r>
        <w:t>0</w:t>
      </w:r>
      <w:r>
        <w:t>x</w:t>
      </w:r>
      <w:r>
        <w:t>−</w:t>
      </w:r>
      <w:r>
        <w:t>x</w:t>
      </w:r>
      <w:r>
        <w:t>0</w:t>
      </w:r>
      <w:r>
        <w:t>=</w:t>
      </w:r>
      <w:r>
        <w:t>lim</w:t>
      </w:r>
      <w:r>
        <w:t>x</w:t>
      </w:r>
      <w:r>
        <w:t>→</w:t>
      </w:r>
      <w:r>
        <w:t>x</w:t>
      </w:r>
      <w:r>
        <w:t>0</w:t>
      </w:r>
      <w:r>
        <w:t>4</w:t>
      </w:r>
      <w:r>
        <w:t>x</w:t>
      </w:r>
      <w:r>
        <w:t>0</w:t>
      </w:r>
      <w:r>
        <w:t>−</w:t>
      </w:r>
      <w:r>
        <w:t>4</w:t>
      </w:r>
      <w:r>
        <w:t>x</w:t>
      </w:r>
      <w:r>
        <w:t>x</w:t>
      </w:r>
      <w:r>
        <w:t>x</w:t>
      </w:r>
      <w:r>
        <w:t>0</w:t>
      </w:r>
      <w:r>
        <w:t>x</w:t>
      </w:r>
      <w:r>
        <w:t>−</w:t>
      </w:r>
      <w:r>
        <w:t>x</w:t>
      </w:r>
      <w:r>
        <w:t>0</w:t>
      </w:r>
      <w:r>
        <w:t>f^(')x_(0)=limx→x_(0)((4)/(x)−(4)/(x_(0)))/(x−x_(0))=limx→x_(0)((4x_(0)−4x)/(xx_(0)))/(x−x_(0))</w:t>
      </w:r>
      <w:r>
        <w:t>=</w:t>
      </w:r>
      <w:r>
        <w:t>lim</w:t>
      </w:r>
      <w:r>
        <w:t>x</w:t>
      </w:r>
      <w:r>
        <w:t>→</w:t>
      </w:r>
      <w:r>
        <w:t>x</w:t>
      </w:r>
      <w:r>
        <w:t>0</w:t>
      </w:r>
      <w:r>
        <w:t>4</w:t>
      </w:r>
      <w:r>
        <w:t>x</w:t>
      </w:r>
      <w:r>
        <w:t>0</w:t>
      </w:r>
      <w:r>
        <w:t>−</w:t>
      </w:r>
      <w:r>
        <w:t>4</w:t>
      </w:r>
      <w:r>
        <w:t>x</w:t>
      </w:r>
      <w:r>
        <w:t>x</w:t>
      </w:r>
      <w:r>
        <w:t>x</w:t>
      </w:r>
      <w:r>
        <w:t>0</w:t>
      </w:r>
      <w:r>
        <w:t>(</w:t>
      </w:r>
      <w:r>
        <w:t>x</w:t>
      </w:r>
      <w:r>
        <w:t>−</w:t>
      </w:r>
      <w:r>
        <w:t>x</w:t>
      </w:r>
      <w:r>
        <w:t>0</w:t>
      </w:r>
      <w:r>
        <w:t>)</w:t>
      </w:r>
      <w:r>
        <w:t>=limx→x_(0)(4x_(0)−4x)/(xx_(0)x−x_(0))</w:t>
      </w:r>
      <w:r>
        <w:br/>
      </w:r>
      <w:r>
        <w:t>=</w:t>
      </w:r>
      <w:r>
        <w:t>lim</w:t>
      </w:r>
      <w:r>
        <w:t>x</w:t>
      </w:r>
      <w:r>
        <w:t>→</w:t>
      </w:r>
      <w:r>
        <w:t>x</w:t>
      </w:r>
      <w:r>
        <w:t>0</w:t>
      </w:r>
      <w:r>
        <w:t>−</w:t>
      </w:r>
      <w:r>
        <w:t>4</w:t>
      </w:r>
      <w:r>
        <w:t>(</w:t>
      </w:r>
      <w:r>
        <w:t>x</w:t>
      </w:r>
      <w:r>
        <w:t>−</w:t>
      </w:r>
      <w:r>
        <w:t>x</w:t>
      </w:r>
      <w:r>
        <w:t>0</w:t>
      </w:r>
      <w:r>
        <w:t>)</w:t>
      </w:r>
      <w:r>
        <w:t>x</w:t>
      </w:r>
      <w:r>
        <w:t>x</w:t>
      </w:r>
      <w:r>
        <w:t>0</w:t>
      </w:r>
      <w:r>
        <w:t>(</w:t>
      </w:r>
      <w:r>
        <w:t>x</w:t>
      </w:r>
      <w:r>
        <w:t>−</w:t>
      </w:r>
      <w:r>
        <w:t>x</w:t>
      </w:r>
      <w:r>
        <w:t>0</w:t>
      </w:r>
      <w:r>
        <w:t>)</w:t>
      </w:r>
      <w:r>
        <w:t>=</w:t>
      </w:r>
      <w:r>
        <w:t>lim</w:t>
      </w:r>
      <w:r>
        <w:t>x</w:t>
      </w:r>
      <w:r>
        <w:t>→</w:t>
      </w:r>
      <w:r>
        <w:t>x</w:t>
      </w:r>
      <w:r>
        <w:t>0</w:t>
      </w:r>
      <w:r>
        <w:t>−</w:t>
      </w:r>
      <w:r>
        <w:t>4</w:t>
      </w:r>
      <w:r>
        <w:t>x</w:t>
      </w:r>
      <w:r>
        <w:t>x</w:t>
      </w:r>
      <w:r>
        <w:t>0</w:t>
      </w:r>
      <w:r>
        <w:t>=</w:t>
      </w:r>
      <w:r>
        <w:t>−</w:t>
      </w:r>
      <w:r>
        <w:t>4</w:t>
      </w:r>
      <w:r>
        <w:t>x</w:t>
      </w:r>
      <w:r>
        <w:t>0</w:t>
      </w:r>
      <w:r>
        <w:t>.</w:t>
      </w:r>
      <w:r>
        <w:t>x</w:t>
      </w:r>
      <w:r>
        <w:t>0</w:t>
      </w:r>
      <w:r>
        <w:t>=</w:t>
      </w:r>
      <w:r>
        <w:t>−</w:t>
      </w:r>
      <w:r>
        <w:t>4</w:t>
      </w:r>
      <w:r>
        <w:t>x</w:t>
      </w:r>
      <w:r>
        <w:t>2</w:t>
      </w:r>
      <w:r>
        <w:t>0</w:t>
      </w:r>
      <w:r>
        <w:t>=limx→x_(0)(−4x−x_(0))/(xx_(0)x−x_(0))=limx→x_(0)(−4)/(xx_(0))=(−4)/(x_(0).x_(0))=−(4)/(x02)</w:t>
      </w:r>
      <w:r>
        <w:t>.</w:t>
      </w:r>
      <w:r>
        <w:br/>
      </w:r>
      <w:r>
        <w:t xml:space="preserve">Vậy </w:t>
      </w:r>
      <w:r>
        <w:t>f</w:t>
      </w:r>
      <w:r>
        <w:t>′</w:t>
      </w:r>
      <w:r>
        <w:t>(</w:t>
      </w:r>
      <w:r>
        <w:t>x</w:t>
      </w:r>
      <w:r>
        <w:t>)</w:t>
      </w:r>
      <w:r>
        <w:t>=</w:t>
      </w:r>
      <w:r>
        <w:t>(</w:t>
      </w:r>
      <w:r>
        <w:t>4</w:t>
      </w:r>
      <w:r>
        <w:t>x</w:t>
      </w:r>
      <w:r>
        <w:t>)</w:t>
      </w:r>
      <w:r>
        <w:t>′</w:t>
      </w:r>
      <w:r>
        <w:t>=</w:t>
      </w:r>
      <w:r>
        <w:t>−</w:t>
      </w:r>
      <w:r>
        <w:t>4</w:t>
      </w:r>
      <w:r>
        <w:t>x</w:t>
      </w:r>
      <w:r>
        <w:t>2</w:t>
      </w:r>
      <w:r>
        <w:t>f^(')(x)=(4)/(x)^(')=−(4)/(x^(2))</w:t>
      </w:r>
      <w:r>
        <w:t xml:space="preserve"> trên các khoảng (−∞; 0) và (0; +∞).</w:t>
      </w:r>
      <w:r>
        <w:br/>
      </w:r>
      <w:r>
        <w:br/>
      </w:r>
      <w:r>
        <w:rPr>
          <w:b/>
        </w:rPr>
        <w:t>Bài 2 trang 41 Toán 11 Tập 2</w:t>
      </w:r>
      <w:r>
        <w:t xml:space="preserve">: </w:t>
      </w:r>
      <w:r>
        <w:t>Cho hàm số f(x) = −2x</w:t>
      </w:r>
      <w:r>
        <w:rPr>
          <w:vertAlign w:val="superscript"/>
        </w:rPr>
        <w:t>2</w:t>
      </w:r>
      <w:r>
        <w:t xml:space="preserve"> có đồ thị (C) và điểm A(1; −2) ∈ (C). Tính hệ số góc của tiếp tuyến với (C) tại điểm A.</w:t>
      </w:r>
      <w:r>
        <w:br/>
      </w:r>
      <w:r>
        <w:rPr>
          <w:b/>
        </w:rPr>
        <w:t>Lời giải:</w:t>
      </w:r>
      <w:r>
        <w:br/>
      </w:r>
      <w:r>
        <w:t>Hệ số góc của tiếp tuyến với (C) tại điểm A là:</w:t>
      </w:r>
      <w:r>
        <w:br/>
      </w:r>
      <w:r>
        <w:t>f</w:t>
      </w:r>
      <w:r>
        <w:t>′</w:t>
      </w:r>
      <w:r>
        <w:t>(</w:t>
      </w:r>
      <w:r>
        <w:t>1</w:t>
      </w:r>
      <w:r>
        <w:t>)</w:t>
      </w:r>
      <w:r>
        <w:t>=</w:t>
      </w:r>
      <w:r>
        <w:t>lim</w:t>
      </w:r>
      <w:r>
        <w:t>x</w:t>
      </w:r>
      <w:r>
        <w:t>→</w:t>
      </w:r>
      <w:r>
        <w:t>1</w:t>
      </w:r>
      <w:r>
        <w:t>(</w:t>
      </w:r>
      <w:r>
        <w:t>−</w:t>
      </w:r>
      <w:r>
        <w:t>2</w:t>
      </w:r>
      <w:r>
        <w:t>x</w:t>
      </w:r>
      <w:r>
        <w:t>2</w:t>
      </w:r>
      <w:r>
        <w:t>)</w:t>
      </w:r>
      <w:r>
        <w:t>−</w:t>
      </w:r>
      <w:r>
        <w:t>(</w:t>
      </w:r>
      <w:r>
        <w:t>−</w:t>
      </w:r>
      <w:r>
        <w:t>2</w:t>
      </w:r>
      <w:r>
        <w:t>.</w:t>
      </w:r>
      <w:r>
        <w:t>1</w:t>
      </w:r>
      <w:r>
        <w:t>2</w:t>
      </w:r>
      <w:r>
        <w:t>)</w:t>
      </w:r>
      <w:r>
        <w:t>x</w:t>
      </w:r>
      <w:r>
        <w:t>−</w:t>
      </w:r>
      <w:r>
        <w:t>1</w:t>
      </w:r>
      <w:r>
        <w:t>=</w:t>
      </w:r>
      <w:r>
        <w:t>lim</w:t>
      </w:r>
      <w:r>
        <w:t>x</w:t>
      </w:r>
      <w:r>
        <w:t>→</w:t>
      </w:r>
      <w:r>
        <w:t>1</w:t>
      </w:r>
      <w:r>
        <w:t>−</w:t>
      </w:r>
      <w:r>
        <w:t>2</w:t>
      </w:r>
      <w:r>
        <w:t>x</w:t>
      </w:r>
      <w:r>
        <w:t>2</w:t>
      </w:r>
      <w:r>
        <w:t>+</w:t>
      </w:r>
      <w:r>
        <w:t>2</w:t>
      </w:r>
      <w:r>
        <w:t>x</w:t>
      </w:r>
      <w:r>
        <w:t>−</w:t>
      </w:r>
      <w:r>
        <w:t>1</w:t>
      </w:r>
      <w:r>
        <w:t>f^(')1=limx→1(−2x^(2)−−2.1^(2))/(x−1)=limx→1(−2x^(2)+2)/(x−1)</w:t>
      </w:r>
      <w:r>
        <w:br/>
      </w:r>
      <w:r>
        <w:br/>
      </w:r>
      <w:r>
        <w:t>=</w:t>
      </w:r>
      <w:r>
        <w:t>lim</w:t>
      </w:r>
      <w:r>
        <w:t>x</w:t>
      </w:r>
      <w:r>
        <w:t>→</w:t>
      </w:r>
      <w:r>
        <w:t>1</w:t>
      </w:r>
      <w:r>
        <w:t>−</w:t>
      </w:r>
      <w:r>
        <w:t>2</w:t>
      </w:r>
      <w:r>
        <w:t>(</w:t>
      </w:r>
      <w:r>
        <w:t>x</w:t>
      </w:r>
      <w:r>
        <w:t>2</w:t>
      </w:r>
      <w:r>
        <w:t>−</w:t>
      </w:r>
      <w:r>
        <w:t>1</w:t>
      </w:r>
      <w:r>
        <w:t>)</w:t>
      </w:r>
      <w:r>
        <w:t>x</w:t>
      </w:r>
      <w:r>
        <w:t>−</w:t>
      </w:r>
      <w:r>
        <w:t>1</w:t>
      </w:r>
      <w:r>
        <w:t>=</w:t>
      </w:r>
      <w:r>
        <w:t>lim</w:t>
      </w:r>
      <w:r>
        <w:t>x</w:t>
      </w:r>
      <w:r>
        <w:t>→</w:t>
      </w:r>
      <w:r>
        <w:t>1</w:t>
      </w:r>
      <w:r>
        <w:t>−</w:t>
      </w:r>
      <w:r>
        <w:t>2</w:t>
      </w:r>
      <w:r>
        <w:t>(</w:t>
      </w:r>
      <w:r>
        <w:t>x</w:t>
      </w:r>
      <w:r>
        <w:t>−</w:t>
      </w:r>
      <w:r>
        <w:t>1</w:t>
      </w:r>
      <w:r>
        <w:t>)</w:t>
      </w:r>
      <w:r>
        <w:t>(</w:t>
      </w:r>
      <w:r>
        <w:t>x</w:t>
      </w:r>
      <w:r>
        <w:t>+</w:t>
      </w:r>
      <w:r>
        <w:t>1</w:t>
      </w:r>
      <w:r>
        <w:t>)</w:t>
      </w:r>
      <w:r>
        <w:t>x</w:t>
      </w:r>
      <w:r>
        <w:t>−</w:t>
      </w:r>
      <w:r>
        <w:t>1</w:t>
      </w:r>
      <w:r>
        <w:t>=limx→1(−2x^(2)−1)/(x−1)=limx→1(−2x−1x+1)/(x−1)</w:t>
      </w:r>
      <w:r>
        <w:br/>
      </w:r>
      <w:r>
        <w:br/>
      </w:r>
      <w:r>
        <w:t>=</w:t>
      </w:r>
      <w:r>
        <w:t>lim</w:t>
      </w:r>
      <w:r>
        <w:t>x</w:t>
      </w:r>
      <w:r>
        <w:t>→</w:t>
      </w:r>
      <w:r>
        <w:t>1</w:t>
      </w:r>
      <w:r>
        <w:t>(</w:t>
      </w:r>
      <w:r>
        <w:t>−</w:t>
      </w:r>
      <w:r>
        <w:t>2</w:t>
      </w:r>
      <w:r>
        <w:t>(</w:t>
      </w:r>
      <w:r>
        <w:t>x</w:t>
      </w:r>
      <w:r>
        <w:t>+</w:t>
      </w:r>
      <w:r>
        <w:t>1</w:t>
      </w:r>
      <w:r>
        <w:t>)</w:t>
      </w:r>
      <w:r>
        <w:t>)</w:t>
      </w:r>
      <w:r>
        <w:t>=</w:t>
      </w:r>
      <w:r>
        <w:t>−</w:t>
      </w:r>
      <w:r>
        <w:t>2</w:t>
      </w:r>
      <w:r>
        <w:t>(</w:t>
      </w:r>
      <w:r>
        <w:t>1</w:t>
      </w:r>
      <w:r>
        <w:t>+</w:t>
      </w:r>
      <w:r>
        <w:t>1</w:t>
      </w:r>
      <w:r>
        <w:t>)</w:t>
      </w:r>
      <w:r>
        <w:t>=</w:t>
      </w:r>
      <w:r>
        <w:t>−</w:t>
      </w:r>
      <w:r>
        <w:t>4</w:t>
      </w:r>
      <w:r>
        <w:t>=limx→1−2x+1=−21+1=−4</w:t>
      </w:r>
      <w:r>
        <w:t>.</w:t>
      </w:r>
      <w:r>
        <w:br/>
      </w:r>
      <w:r>
        <w:t>Vậy hệ số góc của tiếp tuyến với (C) tại điểm A là −4.</w:t>
      </w:r>
      <w:r>
        <w:br/>
      </w:r>
      <w:r>
        <w:rPr>
          <w:b/>
        </w:rPr>
        <w:t>Giải Toán 11 trang 42 Tập 2</w:t>
      </w:r>
      <w:r>
        <w:br/>
      </w:r>
      <w:r>
        <w:rPr>
          <w:b/>
        </w:rPr>
        <w:t>Bài 3 trang 42 Toán 11 Tập 2</w:t>
      </w:r>
      <w:r>
        <w:t xml:space="preserve">: </w:t>
      </w:r>
      <w:r>
        <w:t>Viết phương trình tiếp tuyến của đồ thị hàm số y = x</w:t>
      </w:r>
      <w:r>
        <w:rPr>
          <w:vertAlign w:val="superscript"/>
        </w:rPr>
        <w:t>3</w:t>
      </w:r>
      <w:r>
        <w:t>.</w:t>
      </w:r>
      <w:r>
        <w:br/>
      </w:r>
      <w:r>
        <w:t>a) Tại điểm (−1; 1);</w:t>
      </w:r>
      <w:r>
        <w:br/>
      </w:r>
      <w:r>
        <w:t>b) Tại điểm có hoành độ bằng 2.</w:t>
      </w:r>
      <w:r>
        <w:br/>
      </w:r>
      <w:r>
        <w:rPr>
          <w:b/>
        </w:rPr>
        <w:t>Lời giải:</w:t>
      </w:r>
      <w:r>
        <w:br/>
      </w:r>
      <w:r>
        <w:t>Ta có: (x</w:t>
      </w:r>
      <w:r>
        <w:rPr>
          <w:vertAlign w:val="superscript"/>
        </w:rPr>
        <w:t>3</w:t>
      </w:r>
      <w:r>
        <w:t>)′=3x</w:t>
      </w:r>
      <w:r>
        <w:rPr>
          <w:vertAlign w:val="superscript"/>
        </w:rPr>
        <w:t>2</w:t>
      </w:r>
      <w:r>
        <w:t>.</w:t>
      </w:r>
      <w:r>
        <w:br/>
      </w:r>
      <w:r>
        <w:t>a) Vì điểm M(−1; 1) không thuộc đồ thị hàm số (C) nên không có phương trình tiếp tuyến tại điểm M(−1; 1).</w:t>
      </w:r>
      <w:r>
        <w:br/>
      </w:r>
      <w:r>
        <w:t>b) Với x</w:t>
      </w:r>
      <w:r>
        <w:rPr>
          <w:vertAlign w:val="subscript"/>
        </w:rPr>
        <w:t>0</w:t>
      </w:r>
      <w:r>
        <w:t>=2⇔y</w:t>
      </w:r>
      <w:r>
        <w:rPr>
          <w:vertAlign w:val="subscript"/>
        </w:rPr>
        <w:t>0</w:t>
      </w:r>
      <w:r>
        <w:t>=2</w:t>
      </w:r>
      <w:r>
        <w:rPr>
          <w:vertAlign w:val="superscript"/>
        </w:rPr>
        <w:t>3</w:t>
      </w:r>
      <w:r>
        <w:t>=8. Do đó N(2;8).</w:t>
      </w:r>
      <w:r>
        <w:br/>
      </w:r>
      <w:r>
        <w:t>Tiếp tuyến của (C) tại điểm N(2;8) có hệ số góc là:</w:t>
      </w:r>
      <w:r>
        <w:br/>
      </w:r>
      <w:r>
        <w:t>f′(2)=3.2</w:t>
      </w:r>
      <w:r>
        <w:rPr>
          <w:vertAlign w:val="superscript"/>
        </w:rPr>
        <w:t>2</w:t>
      </w:r>
      <w:r>
        <w:t>=12.</w:t>
      </w:r>
      <w:r>
        <w:br/>
      </w:r>
      <w:r>
        <w:t>Phương trình tiếp tuyến của (C) tại điểm N là:</w:t>
      </w:r>
      <w:r>
        <w:br/>
      </w:r>
      <w:r>
        <w:t>y–8=12(x−2)⇔y=12x–24+8⇔y=12x–16.</w:t>
      </w:r>
      <w:r>
        <w:br/>
      </w:r>
      <w:r>
        <w:br/>
      </w:r>
      <w:r>
        <w:rPr>
          <w:b/>
        </w:rPr>
        <w:t>Bài 4 trang 42 Toán 11 Tập 2</w:t>
      </w:r>
      <w:r>
        <w:t xml:space="preserve">: </w:t>
      </w:r>
      <w:r>
        <w:t>Một chuyển động thẳng xác định bởi phương trình s(t) = 4t</w:t>
      </w:r>
      <w:r>
        <w:rPr>
          <w:vertAlign w:val="superscript"/>
        </w:rPr>
        <w:t>3</w:t>
      </w:r>
      <w:r>
        <w:t xml:space="preserve"> + 6t + 2, trong đó tính bằng mét và t là thời gian tính bằng giây. Tính vận tốc tức thời của chuyển động tại t = 2.</w:t>
      </w:r>
      <w:r>
        <w:br/>
      </w:r>
      <w:r>
        <w:rPr>
          <w:b/>
        </w:rPr>
        <w:t>Lời giải:</w:t>
      </w:r>
      <w:r>
        <w:br/>
      </w:r>
      <w:r>
        <w:t>Vận tốc tức thời của chuyển động tại t = 2 là:</w:t>
      </w:r>
      <w:r>
        <w:br/>
      </w:r>
      <w:r>
        <w:t>v</w:t>
      </w:r>
      <w:r>
        <w:t>(</w:t>
      </w:r>
      <w:r>
        <w:t>2</w:t>
      </w:r>
      <w:r>
        <w:t>)</w:t>
      </w:r>
      <w:r>
        <w:t>=</w:t>
      </w:r>
      <w:r>
        <w:t>s</w:t>
      </w:r>
      <w:r>
        <w:t>′</w:t>
      </w:r>
      <w:r>
        <w:t>(</w:t>
      </w:r>
      <w:r>
        <w:t>2</w:t>
      </w:r>
      <w:r>
        <w:t>)</w:t>
      </w:r>
      <w:r>
        <w:t>=</w:t>
      </w:r>
      <w:r>
        <w:t>lim</w:t>
      </w:r>
      <w:r>
        <w:t>t</w:t>
      </w:r>
      <w:r>
        <w:t>→</w:t>
      </w:r>
      <w:r>
        <w:t>2</w:t>
      </w:r>
      <w:r>
        <w:t>s</w:t>
      </w:r>
      <w:r>
        <w:t>(</w:t>
      </w:r>
      <w:r>
        <w:t>t</w:t>
      </w:r>
      <w:r>
        <w:t>)</w:t>
      </w:r>
      <w:r>
        <w:t>−</w:t>
      </w:r>
      <w:r>
        <w:t>s</w:t>
      </w:r>
      <w:r>
        <w:t>(</w:t>
      </w:r>
      <w:r>
        <w:t>2</w:t>
      </w:r>
      <w:r>
        <w:t>)</w:t>
      </w:r>
      <w:r>
        <w:t>t</w:t>
      </w:r>
      <w:r>
        <w:t>−</w:t>
      </w:r>
      <w:r>
        <w:t>2</w:t>
      </w:r>
      <w:r>
        <w:t>v(2)=s^(')2=limt→2(s(t)−s(2))/(t−2)</w:t>
      </w:r>
      <w:r>
        <w:br/>
      </w:r>
      <w:r>
        <w:br/>
      </w:r>
      <w:r>
        <w:t>=</w:t>
      </w:r>
      <w:r>
        <w:t>lim</w:t>
      </w:r>
      <w:r>
        <w:t>t</w:t>
      </w:r>
      <w:r>
        <w:t>→</w:t>
      </w:r>
      <w:r>
        <w:t>2</w:t>
      </w:r>
      <w:r>
        <w:t>(</w:t>
      </w:r>
      <w:r>
        <w:t>4</w:t>
      </w:r>
      <w:r>
        <w:t>t</w:t>
      </w:r>
      <w:r>
        <w:t>3</w:t>
      </w:r>
      <w:r>
        <w:t>+</w:t>
      </w:r>
      <w:r>
        <w:t>6</w:t>
      </w:r>
      <w:r>
        <w:t>t</w:t>
      </w:r>
      <w:r>
        <w:t>+</w:t>
      </w:r>
      <w:r>
        <w:t>2</w:t>
      </w:r>
      <w:r>
        <w:t>)</w:t>
      </w:r>
      <w:r>
        <w:t>−</w:t>
      </w:r>
      <w:r>
        <w:t>(</w:t>
      </w:r>
      <w:r>
        <w:t>4</w:t>
      </w:r>
      <w:r>
        <w:t>.</w:t>
      </w:r>
      <w:r>
        <w:t>2</w:t>
      </w:r>
      <w:r>
        <w:t>3</w:t>
      </w:r>
      <w:r>
        <w:t>+</w:t>
      </w:r>
      <w:r>
        <w:t>6</w:t>
      </w:r>
      <w:r>
        <w:t>.</w:t>
      </w:r>
      <w:r>
        <w:t>2</w:t>
      </w:r>
      <w:r>
        <w:t>+</w:t>
      </w:r>
      <w:r>
        <w:t>2</w:t>
      </w:r>
      <w:r>
        <w:t>)</w:t>
      </w:r>
      <w:r>
        <w:t>t</w:t>
      </w:r>
      <w:r>
        <w:t>−</w:t>
      </w:r>
      <w:r>
        <w:t>2</w:t>
      </w:r>
      <w:r>
        <w:t>=limt→2(4t^(3)+6t+2−4.2^(3)+6.2+2)/(t−2)</w:t>
      </w:r>
      <w:r>
        <w:br/>
      </w:r>
      <w:r>
        <w:br/>
      </w:r>
      <w:r>
        <w:t>=</w:t>
      </w:r>
      <w:r>
        <w:t>lim</w:t>
      </w:r>
      <w:r>
        <w:t>t</w:t>
      </w:r>
      <w:r>
        <w:t>→</w:t>
      </w:r>
      <w:r>
        <w:t>2</w:t>
      </w:r>
      <w:r>
        <w:t>4</w:t>
      </w:r>
      <w:r>
        <w:t>t</w:t>
      </w:r>
      <w:r>
        <w:t>3</w:t>
      </w:r>
      <w:r>
        <w:t>+</w:t>
      </w:r>
      <w:r>
        <w:t>6</w:t>
      </w:r>
      <w:r>
        <w:t>t</w:t>
      </w:r>
      <w:r>
        <w:t>+</w:t>
      </w:r>
      <w:r>
        <w:t>2</w:t>
      </w:r>
      <w:r>
        <w:t>−</w:t>
      </w:r>
      <w:r>
        <w:t>46</w:t>
      </w:r>
      <w:r>
        <w:t>t</w:t>
      </w:r>
      <w:r>
        <w:t>−</w:t>
      </w:r>
      <w:r>
        <w:t>2</w:t>
      </w:r>
      <w:r>
        <w:t>=</w:t>
      </w:r>
      <w:r>
        <w:t>lim</w:t>
      </w:r>
      <w:r>
        <w:t>t</w:t>
      </w:r>
      <w:r>
        <w:t>→</w:t>
      </w:r>
      <w:r>
        <w:t>2</w:t>
      </w:r>
      <w:r>
        <w:t>4</w:t>
      </w:r>
      <w:r>
        <w:t>t</w:t>
      </w:r>
      <w:r>
        <w:t>3</w:t>
      </w:r>
      <w:r>
        <w:t>+</w:t>
      </w:r>
      <w:r>
        <w:t>6</w:t>
      </w:r>
      <w:r>
        <w:t>t</w:t>
      </w:r>
      <w:r>
        <w:t>−</w:t>
      </w:r>
      <w:r>
        <w:t>44</w:t>
      </w:r>
      <w:r>
        <w:t>t</w:t>
      </w:r>
      <w:r>
        <w:t>−</w:t>
      </w:r>
      <w:r>
        <w:t>2</w:t>
      </w:r>
      <w:r>
        <w:t>=limt→2(4t^(3)+6t+2−46)/(t−2)=limt→2(4t^(3)+6t−44)/(t−2)</w:t>
      </w:r>
      <w:r>
        <w:br/>
      </w:r>
      <w:r>
        <w:br/>
      </w:r>
      <w:r>
        <w:t>=</w:t>
      </w:r>
      <w:r>
        <w:t>lim</w:t>
      </w:r>
      <w:r>
        <w:t>t</w:t>
      </w:r>
      <w:r>
        <w:t>→</w:t>
      </w:r>
      <w:r>
        <w:t>2</w:t>
      </w:r>
      <w:r>
        <w:t>2</w:t>
      </w:r>
      <w:r>
        <w:t>(</w:t>
      </w:r>
      <w:r>
        <w:t>2</w:t>
      </w:r>
      <w:r>
        <w:t>t</w:t>
      </w:r>
      <w:r>
        <w:t>3</w:t>
      </w:r>
      <w:r>
        <w:t>+</w:t>
      </w:r>
      <w:r>
        <w:t>3</w:t>
      </w:r>
      <w:r>
        <w:t>t</w:t>
      </w:r>
      <w:r>
        <w:t>−</w:t>
      </w:r>
      <w:r>
        <w:t>22</w:t>
      </w:r>
      <w:r>
        <w:t>)</w:t>
      </w:r>
      <w:r>
        <w:t>t</w:t>
      </w:r>
      <w:r>
        <w:t>−</w:t>
      </w:r>
      <w:r>
        <w:t>2</w:t>
      </w:r>
      <w:r>
        <w:t>=</w:t>
      </w:r>
      <w:r>
        <w:t>lim</w:t>
      </w:r>
      <w:r>
        <w:t>t</w:t>
      </w:r>
      <w:r>
        <w:t>→</w:t>
      </w:r>
      <w:r>
        <w:t>2</w:t>
      </w:r>
      <w:r>
        <w:t>2</w:t>
      </w:r>
      <w:r>
        <w:t>(</w:t>
      </w:r>
      <w:r>
        <w:t>t</w:t>
      </w:r>
      <w:r>
        <w:t>−</w:t>
      </w:r>
      <w:r>
        <w:t>2</w:t>
      </w:r>
      <w:r>
        <w:t>)</w:t>
      </w:r>
      <w:r>
        <w:t>(</w:t>
      </w:r>
      <w:r>
        <w:t>2</w:t>
      </w:r>
      <w:r>
        <w:t>t</w:t>
      </w:r>
      <w:r>
        <w:t>2</w:t>
      </w:r>
      <w:r>
        <w:t>+</w:t>
      </w:r>
      <w:r>
        <w:t>4</w:t>
      </w:r>
      <w:r>
        <w:t>t</w:t>
      </w:r>
      <w:r>
        <w:t>−</w:t>
      </w:r>
      <w:r>
        <w:t>11</w:t>
      </w:r>
      <w:r>
        <w:t>)</w:t>
      </w:r>
      <w:r>
        <w:t>t</w:t>
      </w:r>
      <w:r>
        <w:t>−</w:t>
      </w:r>
      <w:r>
        <w:t>2</w:t>
      </w:r>
      <w:r>
        <w:t>=limt→2(22t^(3)+3t−22)/(t−2)=limt→2(2t−22t^(2)+4t−11)/(t−2)</w:t>
      </w:r>
      <w:r>
        <w:br/>
      </w:r>
      <w:r>
        <w:br/>
      </w:r>
      <w:r>
        <w:t>=</w:t>
      </w:r>
      <w:r>
        <w:t>lim</w:t>
      </w:r>
      <w:r>
        <w:t>t</w:t>
      </w:r>
      <w:r>
        <w:t>→</w:t>
      </w:r>
      <w:r>
        <w:t>2</w:t>
      </w:r>
      <w:r>
        <w:t>2</w:t>
      </w:r>
      <w:r>
        <w:t>(</w:t>
      </w:r>
      <w:r>
        <w:t>2</w:t>
      </w:r>
      <w:r>
        <w:t>t</w:t>
      </w:r>
      <w:r>
        <w:t>2</w:t>
      </w:r>
      <w:r>
        <w:t>+</w:t>
      </w:r>
      <w:r>
        <w:t>4</w:t>
      </w:r>
      <w:r>
        <w:t>t</w:t>
      </w:r>
      <w:r>
        <w:t>−</w:t>
      </w:r>
      <w:r>
        <w:t>11</w:t>
      </w:r>
      <w:r>
        <w:t>)</w:t>
      </w:r>
      <w:r>
        <w:t>=</w:t>
      </w:r>
      <w:r>
        <w:t>2</w:t>
      </w:r>
      <w:r>
        <w:t>(</w:t>
      </w:r>
      <w:r>
        <w:t>2</w:t>
      </w:r>
      <w:r>
        <w:t>.</w:t>
      </w:r>
      <w:r>
        <w:t>2</w:t>
      </w:r>
      <w:r>
        <w:t>2</w:t>
      </w:r>
      <w:r>
        <w:t>+</w:t>
      </w:r>
      <w:r>
        <w:t>4</w:t>
      </w:r>
      <w:r>
        <w:t>.</w:t>
      </w:r>
      <w:r>
        <w:t>2</w:t>
      </w:r>
      <w:r>
        <w:t>−</w:t>
      </w:r>
      <w:r>
        <w:t>11</w:t>
      </w:r>
      <w:r>
        <w:t>)</w:t>
      </w:r>
      <w:r>
        <w:t>=</w:t>
      </w:r>
      <w:r>
        <w:t>54</w:t>
      </w:r>
      <w:r>
        <w:t>=limt→222t^(2)+4t−11=22.2^(2)+4.2−11=54</w:t>
      </w:r>
      <w:r>
        <w:t>.</w:t>
      </w:r>
      <w:r>
        <w:br/>
      </w:r>
      <w:r>
        <w:t>Vậy vận tốc tức thời của chuyển động lúc t = 2 là v(2) = 54 m/s.</w:t>
      </w:r>
      <w:r>
        <w:br/>
      </w:r>
      <w:r>
        <w:br/>
      </w:r>
      <w:r>
        <w:rPr>
          <w:b/>
        </w:rPr>
        <w:t>Bài 5 trang 42 Toán 11 Tập 2</w:t>
      </w:r>
      <w:r>
        <w:t xml:space="preserve">: </w:t>
      </w:r>
      <w:r>
        <w:t>Một người gửi tiết kiệm khoản tiền 10 triệu đồng vào một ngân hàng với lãi suất 5%/năm. Tính tổng số tiền vốn và lãi mà người đó nhận được sau một năm, nếu tiền lãi được tính theo thể thức</w:t>
      </w:r>
      <w:r>
        <w:br/>
      </w:r>
      <w:r>
        <w:t>a) lãi kép với kì hạn 6 tháng.</w:t>
      </w:r>
      <w:r>
        <w:br/>
      </w:r>
      <w:r>
        <w:t>b) lãi kép liên tục.</w:t>
      </w:r>
      <w:r>
        <w:br/>
      </w:r>
      <w:r>
        <w:rPr>
          <w:b/>
        </w:rPr>
        <w:t>Lời giải:</w:t>
      </w:r>
      <w:r>
        <w:br/>
      </w:r>
      <w:r>
        <w:t>a) Nếu tiền lãi được tính theo thể thứclãi kép với kì hạn 6 tháng.</w:t>
      </w:r>
      <w:r>
        <w:br/>
      </w:r>
      <w:r>
        <w:t>Tổng số tiền vốn và lãi người đó nhận được sau 1 năm là:</w:t>
      </w:r>
      <w:r>
        <w:br/>
      </w:r>
      <w:r>
        <w:t>T</w:t>
      </w:r>
      <w:r>
        <w:t>=</w:t>
      </w:r>
      <w:r>
        <w:t>A</w:t>
      </w:r>
      <w:r>
        <w:t>.</w:t>
      </w:r>
      <w:r>
        <w:t>(</w:t>
      </w:r>
      <w:r>
        <w:t>1</w:t>
      </w:r>
      <w:r>
        <w:t>+</w:t>
      </w:r>
      <w:r>
        <w:t>r</w:t>
      </w:r>
      <w:r>
        <w:t>n</w:t>
      </w:r>
      <w:r>
        <w:t>)</w:t>
      </w:r>
      <w:r>
        <w:t>n</w:t>
      </w:r>
      <w:r>
        <w:t>=</w:t>
      </w:r>
      <w:r>
        <w:t>10</w:t>
      </w:r>
      <w:r>
        <w:t>0000</w:t>
      </w:r>
      <w:r>
        <w:t>0000</w:t>
      </w:r>
      <w:r>
        <w:t>.</w:t>
      </w:r>
      <w:r>
        <w:t>(</w:t>
      </w:r>
      <w:r>
        <w:t>1</w:t>
      </w:r>
      <w:r>
        <w:t>+</w:t>
      </w:r>
      <w:r>
        <w:t>0</w:t>
      </w:r>
      <w:r>
        <w:t>,</w:t>
      </w:r>
      <w:r>
        <w:t>05</w:t>
      </w:r>
      <w:r>
        <w:t>2</w:t>
      </w:r>
      <w:r>
        <w:t>)</w:t>
      </w:r>
      <w:r>
        <w:t>2</w:t>
      </w:r>
      <w:r>
        <w:t>=</w:t>
      </w:r>
      <w:r>
        <w:t>10</w:t>
      </w:r>
      <w:r>
        <w:t>506</w:t>
      </w:r>
      <w:r>
        <w:t>250</w:t>
      </w:r>
      <w:r>
        <w:t>T=A.1+(r)/(n)^(n)=1000000000.1+(0,05)/(2)^(2)=10506250</w:t>
      </w:r>
      <w:r>
        <w:t xml:space="preserve"> (đồng).</w:t>
      </w:r>
      <w:r>
        <w:br/>
      </w:r>
      <w:r>
        <w:t>Vậy tổng số tiền vốn và lãi người đó nhận được sau 1 năm là 10 506 250 đồng, nếu tiền lãi được tính theo thể thức lãi kép với kì hạn 6 tháng.</w:t>
      </w:r>
      <w:r>
        <w:br/>
      </w:r>
      <w:r>
        <w:t>b) Nếu tiền lãi được tính theo thể thức lãi kép liên tục.</w:t>
      </w:r>
      <w:r>
        <w:br/>
      </w:r>
      <w:r>
        <w:t>Tổng số tiền vốn và lãi người đó nhận được sau 1 năm là:</w:t>
      </w:r>
      <w:r>
        <w:br/>
      </w:r>
      <w:r>
        <w:t>T</w:t>
      </w:r>
      <w:r>
        <w:t>=</w:t>
      </w:r>
      <w:r>
        <w:t>A</w:t>
      </w:r>
      <w:r>
        <w:t>.</w:t>
      </w:r>
      <w:r>
        <w:t>e</w:t>
      </w:r>
      <w:r>
        <w:t>r</w:t>
      </w:r>
      <w:r>
        <w:t>t</w:t>
      </w:r>
      <w:r>
        <w:t>=</w:t>
      </w:r>
      <w:r>
        <w:t>10</w:t>
      </w:r>
      <w:r>
        <w:t>0000</w:t>
      </w:r>
      <w:r>
        <w:t>0000</w:t>
      </w:r>
      <w:r>
        <w:t>.</w:t>
      </w:r>
      <w:r>
        <w:t>e</w:t>
      </w:r>
      <w:r>
        <w:t>0</w:t>
      </w:r>
      <w:r>
        <w:t>,</w:t>
      </w:r>
      <w:r>
        <w:t>05</w:t>
      </w:r>
      <w:r>
        <w:t>≈</w:t>
      </w:r>
      <w:r>
        <w:t>10</w:t>
      </w:r>
      <w:r>
        <w:t>512</w:t>
      </w:r>
      <w:r>
        <w:t>711</w:t>
      </w:r>
      <w:r>
        <w:t>T=A.e^(rt)=1000000000.e^(0,05)≈10512711</w:t>
      </w:r>
      <w:r>
        <w:t xml:space="preserve"> (đồng).</w:t>
      </w:r>
      <w:r>
        <w:br/>
      </w:r>
      <w:r>
        <w:t>Vậy tổng số tiền vốn và lãi người đó nhận được sau 1 năm là 10 512 711 đồng, nếu tiền lãi được tính theo thể thức lãi kép liên tục.</w:t>
      </w:r>
      <w:r>
        <w:br/>
      </w:r>
      <w:r>
        <w:br/>
      </w:r>
      <w:r>
        <w:rPr>
          <w:b/>
        </w:rPr>
        <w:t>Bài 6 trang 42 Toán 11 Tập 2</w:t>
      </w:r>
      <w:r>
        <w:t xml:space="preserve">: </w:t>
      </w:r>
      <w:r>
        <w:t>Trên Mặt Trăng, quãng đường rơi tư do của một vật được cho bởi công thức h(t) = 0,81t</w:t>
      </w:r>
      <w:r>
        <w:rPr>
          <w:vertAlign w:val="superscript"/>
        </w:rPr>
        <w:t>2</w:t>
      </w:r>
      <w:r>
        <w:t>, với được tính bằng giây và tính bằng mét. Hãy tính vận tốc tức thời của vật được thả rơi tự do trên Mặt Trăng tại thời điểm t = 2.</w:t>
      </w:r>
      <w:r>
        <w:br/>
      </w:r>
      <w:r>
        <w:rPr>
          <w:b/>
        </w:rPr>
        <w:t>Lời giải:</w:t>
      </w:r>
      <w:r>
        <w:br/>
      </w:r>
      <w:r>
        <w:drawing>
          <wp:inline xmlns:a="http://schemas.openxmlformats.org/drawingml/2006/main" xmlns:pic="http://schemas.openxmlformats.org/drawingml/2006/picture">
            <wp:extent cx="2847975" cy="2105025"/>
            <wp:docPr id="6" name="Picture 6"/>
            <wp:cNvGraphicFramePr>
              <a:graphicFrameLocks noChangeAspect="1"/>
            </wp:cNvGraphicFramePr>
            <a:graphic>
              <a:graphicData uri="http://schemas.openxmlformats.org/drawingml/2006/picture">
                <pic:pic>
                  <pic:nvPicPr>
                    <pic:cNvPr id="0" name="temp_inline_c2c9519c1e4b4deb8d6ffdc67b04c210.jpg"/>
                    <pic:cNvPicPr/>
                  </pic:nvPicPr>
                  <pic:blipFill>
                    <a:blip r:embed="rId14"/>
                    <a:stretch>
                      <a:fillRect/>
                    </a:stretch>
                  </pic:blipFill>
                  <pic:spPr>
                    <a:xfrm>
                      <a:off x="0" y="0"/>
                      <a:ext cx="2847975" cy="2105025"/>
                    </a:xfrm>
                    <a:prstGeom prst="rect"/>
                  </pic:spPr>
                </pic:pic>
              </a:graphicData>
            </a:graphic>
          </wp:inline>
        </w:drawing>
      </w:r>
      <w:r>
        <w:rPr>
          <w:i/>
        </w:rPr>
        <w:t>(Nguồn: https:/www.britannica.complace/Moon)</w:t>
      </w:r>
      <w:r>
        <w:br/>
      </w:r>
      <w:r>
        <w:t xml:space="preserve">Ta có </w:t>
      </w:r>
      <w:r>
        <w:t>h</w:t>
      </w:r>
      <w:r>
        <w:t>′</w:t>
      </w:r>
      <w:r>
        <w:t>(</w:t>
      </w:r>
      <w:r>
        <w:t>2</w:t>
      </w:r>
      <w:r>
        <w:t>)</w:t>
      </w:r>
      <w:r>
        <w:t>=</w:t>
      </w:r>
      <w:r>
        <w:t>lim</w:t>
      </w:r>
      <w:r>
        <w:t>t</w:t>
      </w:r>
      <w:r>
        <w:t>→</w:t>
      </w:r>
      <w:r>
        <w:t>2</w:t>
      </w:r>
      <w:r>
        <w:t>h</w:t>
      </w:r>
      <w:r>
        <w:t>(</w:t>
      </w:r>
      <w:r>
        <w:t>t</w:t>
      </w:r>
      <w:r>
        <w:t>)</w:t>
      </w:r>
      <w:r>
        <w:t>−</w:t>
      </w:r>
      <w:r>
        <w:t>h</w:t>
      </w:r>
      <w:r>
        <w:t>(</w:t>
      </w:r>
      <w:r>
        <w:t>2</w:t>
      </w:r>
      <w:r>
        <w:t>)</w:t>
      </w:r>
      <w:r>
        <w:t>t</w:t>
      </w:r>
      <w:r>
        <w:t>−</w:t>
      </w:r>
      <w:r>
        <w:t>2</w:t>
      </w:r>
      <w:r>
        <w:t>=</w:t>
      </w:r>
      <w:r>
        <w:t>lim</w:t>
      </w:r>
      <w:r>
        <w:t>t</w:t>
      </w:r>
      <w:r>
        <w:t>→</w:t>
      </w:r>
      <w:r>
        <w:t>2</w:t>
      </w:r>
      <w:r>
        <w:t>0</w:t>
      </w:r>
      <w:r>
        <w:t>,</w:t>
      </w:r>
      <w:r>
        <w:t>81</w:t>
      </w:r>
      <w:r>
        <w:t>t</w:t>
      </w:r>
      <w:r>
        <w:t>2</w:t>
      </w:r>
      <w:r>
        <w:t>−</w:t>
      </w:r>
      <w:r>
        <w:t>0</w:t>
      </w:r>
      <w:r>
        <w:t>,</w:t>
      </w:r>
      <w:r>
        <w:t>81</w:t>
      </w:r>
      <w:r>
        <w:t>.</w:t>
      </w:r>
      <w:r>
        <w:t>2</w:t>
      </w:r>
      <w:r>
        <w:t>2</w:t>
      </w:r>
      <w:r>
        <w:t>t</w:t>
      </w:r>
      <w:r>
        <w:t>−</w:t>
      </w:r>
      <w:r>
        <w:t>2</w:t>
      </w:r>
      <w:r>
        <w:t>h^(')2=limt→2(h(t)−h(2))/(t−2)=limt→2(0,81t^(2)−0,81.2^(2))/(t−2)</w:t>
      </w:r>
      <w:r>
        <w:br/>
      </w:r>
      <w:r>
        <w:t>=</w:t>
      </w:r>
      <w:r>
        <w:t>lim</w:t>
      </w:r>
      <w:r>
        <w:t>t</w:t>
      </w:r>
      <w:r>
        <w:t>→</w:t>
      </w:r>
      <w:r>
        <w:t>2</w:t>
      </w:r>
      <w:r>
        <w:t>0</w:t>
      </w:r>
      <w:r>
        <w:t>,</w:t>
      </w:r>
      <w:r>
        <w:t>81</w:t>
      </w:r>
      <w:r>
        <w:t>(</w:t>
      </w:r>
      <w:r>
        <w:t>t</w:t>
      </w:r>
      <w:r>
        <w:t>2</w:t>
      </w:r>
      <w:r>
        <w:t>−</w:t>
      </w:r>
      <w:r>
        <w:t>2</w:t>
      </w:r>
      <w:r>
        <w:t>2</w:t>
      </w:r>
      <w:r>
        <w:t>)</w:t>
      </w:r>
      <w:r>
        <w:t>t</w:t>
      </w:r>
      <w:r>
        <w:t>−</w:t>
      </w:r>
      <w:r>
        <w:t>2</w:t>
      </w:r>
      <w:r>
        <w:t>=</w:t>
      </w:r>
      <w:r>
        <w:t>lim</w:t>
      </w:r>
      <w:r>
        <w:t>t</w:t>
      </w:r>
      <w:r>
        <w:t>→</w:t>
      </w:r>
      <w:r>
        <w:t>2</w:t>
      </w:r>
      <w:r>
        <w:t>0</w:t>
      </w:r>
      <w:r>
        <w:t>,</w:t>
      </w:r>
      <w:r>
        <w:t>81</w:t>
      </w:r>
      <w:r>
        <w:t>(</w:t>
      </w:r>
      <w:r>
        <w:t>t</w:t>
      </w:r>
      <w:r>
        <w:t>−</w:t>
      </w:r>
      <w:r>
        <w:t>2</w:t>
      </w:r>
      <w:r>
        <w:t>)</w:t>
      </w:r>
      <w:r>
        <w:t>(</w:t>
      </w:r>
      <w:r>
        <w:t>t</w:t>
      </w:r>
      <w:r>
        <w:t>+</w:t>
      </w:r>
      <w:r>
        <w:t>2</w:t>
      </w:r>
      <w:r>
        <w:t>)</w:t>
      </w:r>
      <w:r>
        <w:t>t</w:t>
      </w:r>
      <w:r>
        <w:t>−</w:t>
      </w:r>
      <w:r>
        <w:t>2</w:t>
      </w:r>
      <w:r>
        <w:t>=limt→2(0,81t^(2)−2^(2))/(t−2)=limt→2(0,81t−2t+2)/(t−2)</w:t>
      </w:r>
      <w:r>
        <w:br/>
      </w:r>
      <w:r>
        <w:br/>
      </w:r>
      <w:r>
        <w:t>=</w:t>
      </w:r>
      <w:r>
        <w:t>lim</w:t>
      </w:r>
      <w:r>
        <w:t>t</w:t>
      </w:r>
      <w:r>
        <w:t>→</w:t>
      </w:r>
      <w:r>
        <w:t>2</w:t>
      </w:r>
      <w:r>
        <w:t>0</w:t>
      </w:r>
      <w:r>
        <w:t>,</w:t>
      </w:r>
      <w:r>
        <w:t>81</w:t>
      </w:r>
      <w:r>
        <w:t>(</w:t>
      </w:r>
      <w:r>
        <w:t>t</w:t>
      </w:r>
      <w:r>
        <w:t>+</w:t>
      </w:r>
      <w:r>
        <w:t>2</w:t>
      </w:r>
      <w:r>
        <w:t>)</w:t>
      </w:r>
      <w:r>
        <w:t>=</w:t>
      </w:r>
      <w:r>
        <w:t>0</w:t>
      </w:r>
      <w:r>
        <w:t>,</w:t>
      </w:r>
      <w:r>
        <w:t>81</w:t>
      </w:r>
      <w:r>
        <w:t>(</w:t>
      </w:r>
      <w:r>
        <w:t>2</w:t>
      </w:r>
      <w:r>
        <w:t>+</w:t>
      </w:r>
      <w:r>
        <w:t>2</w:t>
      </w:r>
      <w:r>
        <w:t>)</w:t>
      </w:r>
      <w:r>
        <w:t>=</w:t>
      </w:r>
      <w:r>
        <w:t>3</w:t>
      </w:r>
      <w:r>
        <w:t>,</w:t>
      </w:r>
      <w:r>
        <w:t>24</w:t>
      </w:r>
      <w:r>
        <w:t>=limt→20,81t+2=0,812+2=3,24</w:t>
      </w:r>
      <w:r>
        <w:t>.</w:t>
      </w:r>
      <w:r>
        <w:br/>
      </w:r>
      <w:r>
        <w:t>Vậy vận tốc tức thời của chuyển động lúc t = 2 là v(2) = h</w:t>
      </w:r>
      <w:r>
        <w:rPr>
          <w:i/>
        </w:rPr>
        <w:t xml:space="preserve">' </w:t>
      </w:r>
      <w:r>
        <w:t>(2) = 3,24 m/s.</w:t>
      </w:r>
      <w:r>
        <w:br/>
      </w:r>
      <w:r>
        <w:rPr>
          <w:b/>
        </w:rPr>
        <w:t>Lý thuyết Đạo hàm</w:t>
      </w:r>
      <w:r>
        <w:br/>
      </w:r>
      <w:r>
        <w:rPr>
          <w:b/>
        </w:rPr>
        <w:t>1. Đạo hàm</w:t>
      </w:r>
      <w:r>
        <w:br/>
      </w:r>
      <w:r>
        <w:t xml:space="preserve">Cho hàm số y = f(x) xác định trên khoảng </w:t>
      </w:r>
      <w:r>
        <w:t>(</w:t>
      </w:r>
      <w:r>
        <w:t>a</w:t>
      </w:r>
      <w:r>
        <w:t>;</w:t>
      </w:r>
      <w:r>
        <w:t>b</w:t>
      </w:r>
      <w:r>
        <w:t>)</w:t>
      </w:r>
      <w:r>
        <w:t>(a;b)</w:t>
      </w:r>
      <w:r>
        <w:t xml:space="preserve"> và điểm </w:t>
      </w:r>
      <w:r>
        <w:t>x</w:t>
      </w:r>
      <w:r>
        <w:t>0</w:t>
      </w:r>
      <w:r>
        <w:t>∈</w:t>
      </w:r>
      <w:r>
        <w:t>(</w:t>
      </w:r>
      <w:r>
        <w:t>a</w:t>
      </w:r>
      <w:r>
        <w:t>;</w:t>
      </w:r>
      <w:r>
        <w:t>b</w:t>
      </w:r>
      <w:r>
        <w:t>)</w:t>
      </w:r>
      <w:r>
        <w:t>x_(0)∈(a;b)</w:t>
      </w:r>
      <w:r>
        <w:t>.</w:t>
      </w:r>
      <w:r>
        <w:br/>
      </w:r>
      <w:r>
        <w:t>Nếu tồn tại giới hạn (hữu hạn)</w:t>
      </w:r>
      <w:r>
        <w:br/>
      </w:r>
      <w:r>
        <w:t>lim</w:t>
      </w:r>
      <w:r>
        <w:t>x</w:t>
      </w:r>
      <w:r>
        <w:t>→</w:t>
      </w:r>
      <w:r>
        <w:t>x</w:t>
      </w:r>
      <w:r>
        <w:t>0</w:t>
      </w:r>
      <w:r>
        <w:t>f</w:t>
      </w:r>
      <w:r>
        <w:t>(</w:t>
      </w:r>
      <w:r>
        <w:t>x</w:t>
      </w:r>
      <w:r>
        <w:t>)</w:t>
      </w:r>
      <w:r>
        <w:t>−</w:t>
      </w:r>
      <w:r>
        <w:t>f</w:t>
      </w:r>
      <w:r>
        <w:t>(</w:t>
      </w:r>
      <w:r>
        <w:t>x</w:t>
      </w:r>
      <w:r>
        <w:t>0</w:t>
      </w:r>
      <w:r>
        <w:t>)</w:t>
      </w:r>
      <w:r>
        <w:t>x</w:t>
      </w:r>
      <w:r>
        <w:t>−</w:t>
      </w:r>
      <w:r>
        <w:t>x</w:t>
      </w:r>
      <w:r>
        <w:t>0</w:t>
      </w:r>
      <w:r>
        <w:t>limx→x_(0)⁡(f(x)−f(x_(0)))/(x−x_(0))</w:t>
      </w:r>
      <w:r>
        <w:br/>
      </w:r>
      <w:r>
        <w:t xml:space="preserve">thì giới hạn đó được gọi là đạo hàm của f(x) tại điểm </w:t>
      </w:r>
      <w:r>
        <w:t>x</w:t>
      </w:r>
      <w:r>
        <w:t>0</w:t>
      </w:r>
      <w:r>
        <w:t>x_(0)</w:t>
      </w:r>
      <w:r>
        <w:t xml:space="preserve">, kí hiệu là </w:t>
      </w:r>
      <w:r>
        <w:t>f</w:t>
      </w:r>
      <w:r>
        <w:t>′</w:t>
      </w:r>
      <w:r>
        <w:t>(</w:t>
      </w:r>
      <w:r>
        <w:t>x</w:t>
      </w:r>
      <w:r>
        <w:t>0</w:t>
      </w:r>
      <w:r>
        <w:t>)</w:t>
      </w:r>
      <w:r>
        <w:t>f^(′)(x_(0))</w:t>
      </w:r>
      <w:r>
        <w:t xml:space="preserve"> hoặc </w:t>
      </w:r>
      <w:r>
        <w:t>y</w:t>
      </w:r>
      <w:r>
        <w:t>′</w:t>
      </w:r>
      <w:r>
        <w:t>(</w:t>
      </w:r>
      <w:r>
        <w:t>x</w:t>
      </w:r>
      <w:r>
        <w:t>0</w:t>
      </w:r>
      <w:r>
        <w:t>)</w:t>
      </w:r>
      <w:r>
        <w:t>y^(′)(x_(0))</w:t>
      </w:r>
      <w:r>
        <w:t>.</w:t>
      </w:r>
      <w:r>
        <w:br/>
      </w:r>
      <w:r>
        <w:t>Vậy:</w:t>
      </w:r>
      <w:r>
        <w:br/>
      </w:r>
      <w:r>
        <w:t>f</w:t>
      </w:r>
      <w:r>
        <w:t>′</w:t>
      </w:r>
      <w:r>
        <w:t>(</w:t>
      </w:r>
      <w:r>
        <w:t>x</w:t>
      </w:r>
      <w:r>
        <w:t>0</w:t>
      </w:r>
      <w:r>
        <w:t>)</w:t>
      </w:r>
      <w:r>
        <w:t>=</w:t>
      </w:r>
      <w:r>
        <w:t>lim</w:t>
      </w:r>
      <w:r>
        <w:t>x</w:t>
      </w:r>
      <w:r>
        <w:t>→</w:t>
      </w:r>
      <w:r>
        <w:t>x</w:t>
      </w:r>
      <w:r>
        <w:t>0</w:t>
      </w:r>
      <w:r>
        <w:t>f</w:t>
      </w:r>
      <w:r>
        <w:t>(</w:t>
      </w:r>
      <w:r>
        <w:t>x</w:t>
      </w:r>
      <w:r>
        <w:t>)</w:t>
      </w:r>
      <w:r>
        <w:t>−</w:t>
      </w:r>
      <w:r>
        <w:t>f</w:t>
      </w:r>
      <w:r>
        <w:t>(</w:t>
      </w:r>
      <w:r>
        <w:t>x</w:t>
      </w:r>
      <w:r>
        <w:t>0</w:t>
      </w:r>
      <w:r>
        <w:t>)</w:t>
      </w:r>
      <w:r>
        <w:t>x</w:t>
      </w:r>
      <w:r>
        <w:t>−</w:t>
      </w:r>
      <w:r>
        <w:t>x</w:t>
      </w:r>
      <w:r>
        <w:t>0</w:t>
      </w:r>
      <w:r>
        <w:t>f^(′)(x_(0))=limx→x_(0)⁡(f(x)−f(x_(0)))/(x−x_(0))</w:t>
      </w:r>
      <w:r>
        <w:t>.</w:t>
      </w:r>
      <w:r>
        <w:br/>
      </w:r>
      <w:r>
        <w:rPr>
          <w:b/>
        </w:rPr>
        <w:t>Chú ý:</w:t>
      </w:r>
      <w:r>
        <w:br/>
      </w:r>
      <w:r>
        <w:t xml:space="preserve">- Cho hàm số y = f(x) xác định trên khoảng (a; b). Nếu hàm số này có đạo hàm tại mọi điểm </w:t>
      </w:r>
      <w:r>
        <w:t>x</w:t>
      </w:r>
      <w:r>
        <w:t>∈</w:t>
      </w:r>
      <w:r>
        <w:t>(</w:t>
      </w:r>
      <w:r>
        <w:t>a</w:t>
      </w:r>
      <w:r>
        <w:t>;</w:t>
      </w:r>
      <w:r>
        <w:t>b</w:t>
      </w:r>
      <w:r>
        <w:t>)</w:t>
      </w:r>
      <w:r>
        <w:t>x∈(a;b)</w:t>
      </w:r>
      <w:r>
        <w:t xml:space="preserve"> thì ta nói nó có </w:t>
      </w:r>
      <w:r>
        <w:rPr>
          <w:i/>
        </w:rPr>
        <w:t xml:space="preserve">đạo hàm trên khoảng </w:t>
      </w:r>
      <w:r>
        <w:t>(a; b), kí hiệu y’ hoặc f’(x).</w:t>
      </w:r>
      <w:r>
        <w:br/>
      </w:r>
      <w:r>
        <w:t xml:space="preserve">- Cho hàm số y = f(x) xác định trên khoảng (a; b), có đạo hàm tại </w:t>
      </w:r>
      <w:r>
        <w:t>x</w:t>
      </w:r>
      <w:r>
        <w:t>0</w:t>
      </w:r>
      <w:r>
        <w:t>∈</w:t>
      </w:r>
      <w:r>
        <w:t>(</w:t>
      </w:r>
      <w:r>
        <w:t>a</w:t>
      </w:r>
      <w:r>
        <w:t>;</w:t>
      </w:r>
      <w:r>
        <w:t>b</w:t>
      </w:r>
      <w:r>
        <w:t>)</w:t>
      </w:r>
      <w:r>
        <w:t>x_(0)∈(a;b)</w:t>
      </w:r>
      <w:r>
        <w:t>.</w:t>
      </w:r>
      <w:r>
        <w:br/>
      </w:r>
      <w:r>
        <w:t xml:space="preserve">a) Đại lượng </w:t>
      </w:r>
      <w:r>
        <w:t>Δ</w:t>
      </w:r>
      <w:r>
        <w:t>x</w:t>
      </w:r>
      <w:r>
        <w:t>=</w:t>
      </w:r>
      <w:r>
        <w:t>x</w:t>
      </w:r>
      <w:r>
        <w:t>−</w:t>
      </w:r>
      <w:r>
        <w:t>x</w:t>
      </w:r>
      <w:r>
        <w:t>0</w:t>
      </w:r>
      <w:r>
        <w:t>Δx=x−x_(0)</w:t>
      </w:r>
      <w:r>
        <w:t xml:space="preserve"> gọi là số gia của biến tại </w:t>
      </w:r>
      <w:r>
        <w:t>x</w:t>
      </w:r>
      <w:r>
        <w:t>0</w:t>
      </w:r>
      <w:r>
        <w:t>x_(0)</w:t>
      </w:r>
      <w:r>
        <w:t xml:space="preserve">. Đại lượng </w:t>
      </w:r>
      <w:r>
        <w:t>y</w:t>
      </w:r>
      <w:r>
        <w:t>=</w:t>
      </w:r>
      <w:r>
        <w:t>f</w:t>
      </w:r>
      <w:r>
        <w:t>(</w:t>
      </w:r>
      <w:r>
        <w:t>x</w:t>
      </w:r>
      <w:r>
        <w:t>)</w:t>
      </w:r>
      <w:r>
        <w:t>−</w:t>
      </w:r>
      <w:r>
        <w:t>f</w:t>
      </w:r>
      <w:r>
        <w:t>(</w:t>
      </w:r>
      <w:r>
        <w:t>x</w:t>
      </w:r>
      <w:r>
        <w:t>0</w:t>
      </w:r>
      <w:r>
        <w:t>)</w:t>
      </w:r>
      <w:r>
        <w:t>y=f(x)−f(x_(0))</w:t>
      </w:r>
      <w:r>
        <w:t xml:space="preserve"> gọi là số gia tương ứng của hàm số. Khi đó, </w:t>
      </w:r>
      <w:r>
        <w:t>x</w:t>
      </w:r>
      <w:r>
        <w:t>=</w:t>
      </w:r>
      <w:r>
        <w:t>x</w:t>
      </w:r>
      <w:r>
        <w:t>0</w:t>
      </w:r>
      <w:r>
        <w:t>+</w:t>
      </w:r>
      <w:r>
        <w:t>Δ</w:t>
      </w:r>
      <w:r>
        <w:t>x</w:t>
      </w:r>
      <w:r>
        <w:t>x=x_(0)+Δx</w:t>
      </w:r>
      <w:r>
        <w:t xml:space="preserve"> và</w:t>
      </w:r>
      <w:r>
        <w:br/>
      </w:r>
      <w:r>
        <w:t>f</w:t>
      </w:r>
      <w:r>
        <w:t>′</w:t>
      </w:r>
      <w:r>
        <w:t>(</w:t>
      </w:r>
      <w:r>
        <w:t>x</w:t>
      </w:r>
      <w:r>
        <w:t>0</w:t>
      </w:r>
      <w:r>
        <w:t>)</w:t>
      </w:r>
      <w:r>
        <w:t>=</w:t>
      </w:r>
      <w:r>
        <w:t>lim</w:t>
      </w:r>
      <w:r>
        <w:t>Δ</w:t>
      </w:r>
      <w:r>
        <w:t>x</w:t>
      </w:r>
      <w:r>
        <w:t>→</w:t>
      </w:r>
      <w:r>
        <w:t>0</w:t>
      </w:r>
      <w:r>
        <w:t>Δ</w:t>
      </w:r>
      <w:r>
        <w:t>y</w:t>
      </w:r>
      <w:r>
        <w:t>Δ</w:t>
      </w:r>
      <w:r>
        <w:t>x</w:t>
      </w:r>
      <w:r>
        <w:t>=</w:t>
      </w:r>
      <w:r>
        <w:t>lim</w:t>
      </w:r>
      <w:r>
        <w:t>Δ</w:t>
      </w:r>
      <w:r>
        <w:t>x</w:t>
      </w:r>
      <w:r>
        <w:t>→</w:t>
      </w:r>
      <w:r>
        <w:t>0</w:t>
      </w:r>
      <w:r>
        <w:t>f</w:t>
      </w:r>
      <w:r>
        <w:t>(</w:t>
      </w:r>
      <w:r>
        <w:t>x</w:t>
      </w:r>
      <w:r>
        <w:t>0</w:t>
      </w:r>
      <w:r>
        <w:t>+</w:t>
      </w:r>
      <w:r>
        <w:t>Δ</w:t>
      </w:r>
      <w:r>
        <w:t>x</w:t>
      </w:r>
      <w:r>
        <w:t>)</w:t>
      </w:r>
      <w:r>
        <w:t>−</w:t>
      </w:r>
      <w:r>
        <w:t>f</w:t>
      </w:r>
      <w:r>
        <w:t>(</w:t>
      </w:r>
      <w:r>
        <w:t>x</w:t>
      </w:r>
      <w:r>
        <w:t>0</w:t>
      </w:r>
      <w:r>
        <w:t>)</w:t>
      </w:r>
      <w:r>
        <w:t>Δ</w:t>
      </w:r>
      <w:r>
        <w:t>x</w:t>
      </w:r>
      <w:r>
        <w:t>f^(′)(x_(0))=limΔx→0⁡(Δy)/(Δx)=limΔx→0⁡(f(x_(0)+Δx)−f(x_(0)))/(Δx)</w:t>
      </w:r>
      <w:r>
        <w:t>.</w:t>
      </w:r>
      <w:r>
        <w:br/>
      </w:r>
      <w:r>
        <w:t xml:space="preserve">b) Tỉ số </w:t>
      </w:r>
      <w:r>
        <w:t>Δ</w:t>
      </w:r>
      <w:r>
        <w:t>y</w:t>
      </w:r>
      <w:r>
        <w:t>Δ</w:t>
      </w:r>
      <w:r>
        <w:t>x</w:t>
      </w:r>
      <w:r>
        <w:t>(Δy)/(Δx)</w:t>
      </w:r>
      <w:r>
        <w:t xml:space="preserve"> biểu thị tốc độ thay đổi trung bình của đại lượng y theo đại lượng x trong khoảng từ </w:t>
      </w:r>
      <w:r>
        <w:t>x</w:t>
      </w:r>
      <w:r>
        <w:t>0</w:t>
      </w:r>
      <w:r>
        <w:t>x_(0)</w:t>
      </w:r>
      <w:r>
        <w:t xml:space="preserve"> đến </w:t>
      </w:r>
      <w:r>
        <w:t>x</w:t>
      </w:r>
      <w:r>
        <w:t>0</w:t>
      </w:r>
      <w:r>
        <w:t>+</w:t>
      </w:r>
      <w:r>
        <w:t>Δ</w:t>
      </w:r>
      <w:r>
        <w:t>x</w:t>
      </w:r>
      <w:r>
        <w:t>x_(0)+Δx</w:t>
      </w:r>
      <w:r>
        <w:t xml:space="preserve">; còn </w:t>
      </w:r>
      <w:r>
        <w:t>f</w:t>
      </w:r>
      <w:r>
        <w:t>′</w:t>
      </w:r>
      <w:r>
        <w:t>(</w:t>
      </w:r>
      <w:r>
        <w:t>x</w:t>
      </w:r>
      <w:r>
        <w:t>0</w:t>
      </w:r>
      <w:r>
        <w:t>)</w:t>
      </w:r>
      <w:r>
        <w:t>f^(′)(x_(0))</w:t>
      </w:r>
      <w:r>
        <w:t xml:space="preserve"> biểu thị tốc độ thay đổi (tức thời) của đại lượng y theo đại lượng x tại điểm </w:t>
      </w:r>
      <w:r>
        <w:t>x</w:t>
      </w:r>
      <w:r>
        <w:t>0</w:t>
      </w:r>
      <w:r>
        <w:t>x_(0)</w:t>
      </w:r>
      <w:r>
        <w:t>.</w:t>
      </w:r>
      <w:r>
        <w:br/>
      </w:r>
      <w:r>
        <w:rPr>
          <w:b/>
        </w:rPr>
        <w:t>2. Ý nghĩa vật lí của đạo hàm</w:t>
      </w:r>
      <w:r>
        <w:br/>
      </w:r>
      <w:r>
        <w:t xml:space="preserve">- Nếu hàm số s = f(t) biểu thị quãng đường di chuyển của vật theo thời gian t thì </w:t>
      </w:r>
      <w:r>
        <w:t>f</w:t>
      </w:r>
      <w:r>
        <w:t>′</w:t>
      </w:r>
      <w:r>
        <w:t>(</w:t>
      </w:r>
      <w:r>
        <w:t>t</w:t>
      </w:r>
      <w:r>
        <w:t>0</w:t>
      </w:r>
      <w:r>
        <w:t>)</w:t>
      </w:r>
      <w:r>
        <w:t>f^(′)(t_(0))</w:t>
      </w:r>
      <w:r>
        <w:t xml:space="preserve"> biểu thị tốc độ tức thời của chuyển động tại thời điểm </w:t>
      </w:r>
      <w:r>
        <w:t>t</w:t>
      </w:r>
      <w:r>
        <w:t>0</w:t>
      </w:r>
      <w:r>
        <w:t>t_(0)</w:t>
      </w:r>
      <w:r>
        <w:t>.</w:t>
      </w:r>
      <w:r>
        <w:br/>
      </w:r>
      <w:r>
        <w:t xml:space="preserve">- Nếu hàm số T = f(t) biểu thị nhiệt độ T theo thời gian t thì </w:t>
      </w:r>
      <w:r>
        <w:t>f</w:t>
      </w:r>
      <w:r>
        <w:t>′</w:t>
      </w:r>
      <w:r>
        <w:t>(</w:t>
      </w:r>
      <w:r>
        <w:t>t</w:t>
      </w:r>
      <w:r>
        <w:t>0</w:t>
      </w:r>
      <w:r>
        <w:t>)</w:t>
      </w:r>
      <w:r>
        <w:t>f^(′)(t_(0))</w:t>
      </w:r>
      <w:r>
        <w:t xml:space="preserve"> biểu thị tốc độ thay đổi nhiệt độ theo thời gian tại thời điểm </w:t>
      </w:r>
      <w:r>
        <w:t>t</w:t>
      </w:r>
      <w:r>
        <w:t>0</w:t>
      </w:r>
      <w:r>
        <w:t>t_(0)</w:t>
      </w:r>
      <w:r>
        <w:t>.</w:t>
      </w:r>
      <w:r>
        <w:br/>
      </w:r>
      <w:r>
        <w:rPr>
          <w:b/>
        </w:rPr>
        <w:t>3. Ý nghĩa hình học của đạo hàm</w:t>
      </w:r>
      <w:r>
        <w:br/>
      </w:r>
      <w:r>
        <w:t xml:space="preserve">Đạo hàm của hàm số </w:t>
      </w:r>
      <w:r>
        <w:t>y</w:t>
      </w:r>
      <w:r>
        <w:t>=</w:t>
      </w:r>
      <w:r>
        <w:t>f</w:t>
      </w:r>
      <w:r>
        <w:t>(</w:t>
      </w:r>
      <w:r>
        <w:t>x</w:t>
      </w:r>
      <w:r>
        <w:t>)</w:t>
      </w:r>
      <w:r>
        <w:t>y=f(x)</w:t>
      </w:r>
      <w:r>
        <w:t xml:space="preserve"> tại điểm </w:t>
      </w:r>
      <w:r>
        <w:t>x</w:t>
      </w:r>
      <w:r>
        <w:t>0</w:t>
      </w:r>
      <w:r>
        <w:t>x_(0)</w:t>
      </w:r>
      <w:r>
        <w:t xml:space="preserve"> là hệ số góc của tiếp tuyến </w:t>
      </w:r>
      <w:r>
        <w:t>M</w:t>
      </w:r>
      <w:r>
        <w:t>0</w:t>
      </w:r>
      <w:r>
        <w:t>T</w:t>
      </w:r>
      <w:r>
        <w:t>M_(0)T</w:t>
      </w:r>
      <w:r>
        <w:t xml:space="preserve"> với đồ thị (C) của hàm số tại điểm </w:t>
      </w:r>
      <w:r>
        <w:t>M</w:t>
      </w:r>
      <w:r>
        <w:t>0</w:t>
      </w:r>
      <w:r>
        <w:t>(</w:t>
      </w:r>
      <w:r>
        <w:t>x</w:t>
      </w:r>
      <w:r>
        <w:t>0</w:t>
      </w:r>
      <w:r>
        <w:t>;</w:t>
      </w:r>
      <w:r>
        <w:t>f</w:t>
      </w:r>
      <w:r>
        <w:t>(</w:t>
      </w:r>
      <w:r>
        <w:t>x</w:t>
      </w:r>
      <w:r>
        <w:t>0</w:t>
      </w:r>
      <w:r>
        <w:t>)</w:t>
      </w:r>
      <w:r>
        <w:t>)</w:t>
      </w:r>
      <w:r>
        <w:t>M_(0)(x_(0);f(x_(0)))</w:t>
      </w:r>
      <w:r>
        <w:t>.</w:t>
      </w:r>
      <w:r>
        <w:br/>
      </w:r>
      <w:r>
        <w:t xml:space="preserve">Tiếp tuyến </w:t>
      </w:r>
      <w:r>
        <w:t>M</w:t>
      </w:r>
      <w:r>
        <w:t>0</w:t>
      </w:r>
      <w:r>
        <w:t>T</w:t>
      </w:r>
      <w:r>
        <w:t>M_(0)T</w:t>
      </w:r>
      <w:r>
        <w:t xml:space="preserve"> có phương trình là </w:t>
      </w:r>
      <w:r>
        <w:t>y</w:t>
      </w:r>
      <w:r>
        <w:t>−</w:t>
      </w:r>
      <w:r>
        <w:t>f</w:t>
      </w:r>
      <w:r>
        <w:t>(</w:t>
      </w:r>
      <w:r>
        <w:t>x</w:t>
      </w:r>
      <w:r>
        <w:t>0</w:t>
      </w:r>
      <w:r>
        <w:t>)</w:t>
      </w:r>
      <w:r>
        <w:t>=</w:t>
      </w:r>
      <w:r>
        <w:t>f</w:t>
      </w:r>
      <w:r>
        <w:t>′</w:t>
      </w:r>
      <w:r>
        <w:t>(</w:t>
      </w:r>
      <w:r>
        <w:t>x</w:t>
      </w:r>
      <w:r>
        <w:t>0</w:t>
      </w:r>
      <w:r>
        <w:t>)</w:t>
      </w:r>
      <w:r>
        <w:t>(</w:t>
      </w:r>
      <w:r>
        <w:t>x</w:t>
      </w:r>
      <w:r>
        <w:t>−</w:t>
      </w:r>
      <w:r>
        <w:t>x</w:t>
      </w:r>
      <w:r>
        <w:t>0</w:t>
      </w:r>
      <w:r>
        <w:t>)</w:t>
      </w:r>
      <w:r>
        <w:t>y−f(x_(0))=f^(′)(x_(0))(x−x_(0))</w:t>
      </w:r>
      <w:r>
        <w:t>.</w:t>
      </w:r>
      <w:r>
        <w:br/>
      </w:r>
      <w:r>
        <w:rPr>
          <w:b/>
        </w:rPr>
        <w:t>Sơ đồ tư duy Đạo hàm</w:t>
      </w:r>
      <w:r>
        <w:br/>
      </w:r>
      <w:r>
        <w:drawing>
          <wp:inline xmlns:a="http://schemas.openxmlformats.org/drawingml/2006/main" xmlns:pic="http://schemas.openxmlformats.org/drawingml/2006/picture">
            <wp:extent cx="7620000" cy="3257550"/>
            <wp:docPr id="7" name="Picture 7"/>
            <wp:cNvGraphicFramePr>
              <a:graphicFrameLocks noChangeAspect="1"/>
            </wp:cNvGraphicFramePr>
            <a:graphic>
              <a:graphicData uri="http://schemas.openxmlformats.org/drawingml/2006/picture">
                <pic:pic>
                  <pic:nvPicPr>
                    <pic:cNvPr id="0" name="temp_inline_fa5fa82dcba74490a87008e3ac6a0300.jpg"/>
                    <pic:cNvPicPr/>
                  </pic:nvPicPr>
                  <pic:blipFill>
                    <a:blip r:embed="rId15"/>
                    <a:stretch>
                      <a:fillRect/>
                    </a:stretch>
                  </pic:blipFill>
                  <pic:spPr>
                    <a:xfrm>
                      <a:off x="0" y="0"/>
                      <a:ext cx="7620000" cy="3257550"/>
                    </a:xfrm>
                    <a:prstGeom prst="rect"/>
                  </pic:spPr>
                </pic:pic>
              </a:graphicData>
            </a:graphic>
          </wp:inline>
        </w:drawing>
      </w:r>
      <w:r>
        <w:t>a</w:t>
      </w:r>
      <w:r>
        <w:br/>
      </w:r>
      <w:r>
        <w:rPr>
          <w:b/>
        </w:rPr>
        <w:t>Xem thêm Lời</w:t>
      </w:r>
      <w:r>
        <w:rPr>
          <w:b/>
        </w:rPr>
        <w:t xml:space="preserve"> giải </w:t>
      </w:r>
      <w:r>
        <w:rPr>
          <w:b/>
        </w:rPr>
        <w:t xml:space="preserve">bài tập </w:t>
      </w:r>
      <w:r>
        <w:rPr>
          <w:b/>
        </w:rPr>
        <w:t>Toán 11</w:t>
      </w:r>
      <w:r>
        <w:t xml:space="preserve"> </w:t>
      </w:r>
      <w:r>
        <w:rPr>
          <w:b/>
        </w:rPr>
        <w:t>Chân trời sáng tạo</w:t>
      </w:r>
      <w:r>
        <w:rPr>
          <w:b/>
        </w:rPr>
        <w:t xml:space="preserve"> hay, chi tiết khác: </w:t>
      </w:r>
      <w:r>
        <w:br/>
      </w:r>
      <w:r>
        <w:rPr>
          <w:b/>
        </w:rPr>
        <w:t>Bài 3: Hàm số mũ. Hàm số lôgarit</w:t>
      </w:r>
      <w:r>
        <w:br/>
      </w:r>
      <w:r>
        <w:rPr>
          <w:b/>
        </w:rPr>
        <w:t>Bài 4: Phương trình, bất phương trình mũ và lôgarit</w:t>
      </w:r>
      <w:r>
        <w:br/>
      </w:r>
      <w:r>
        <w:rPr>
          <w:b/>
        </w:rPr>
        <w:t>Bài tập cuối chương 6 trang 34</w:t>
      </w:r>
      <w:r>
        <w:br/>
      </w:r>
      <w:r>
        <w:rPr>
          <w:b/>
        </w:rPr>
        <w:t>Bài 2: Các quy tắc tính đạo hàm</w:t>
      </w:r>
      <w:r>
        <w:br/>
      </w:r>
      <w:r>
        <w:rPr>
          <w:b/>
        </w:rPr>
        <w:t>Bài tập cuối chương 7 trang 51</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