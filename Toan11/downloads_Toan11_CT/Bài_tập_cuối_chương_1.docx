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1</w:t>
      </w:r>
    </w:p>
    <w:p>
      <w:r>
        <w:rPr>
          <w:b/>
        </w:rPr>
        <w:t xml:space="preserve">Giải Toán 11 Bài tập cuối chương 1 </w:t>
      </w:r>
      <w:r>
        <w:br/>
      </w:r>
      <w:r>
        <w:rPr>
          <w:b/>
        </w:rPr>
        <w:t>Giải Toán 11 trang 42 Tập 1</w:t>
      </w:r>
      <w:r>
        <w:br/>
      </w:r>
      <w:r>
        <w:rPr>
          <w:b/>
        </w:rPr>
        <w:t xml:space="preserve">Bài 1 trang 42 Toán 11 Tập 1: </w:t>
      </w:r>
      <w:r>
        <w:t xml:space="preserve">Góc lượng giác nào tương ứng với chuyển động quay </w:t>
      </w:r>
      <w:r>
        <w:t>3</w:t>
      </w:r>
      <w:r>
        <w:t>1</w:t>
      </w:r>
      <w:r>
        <w:t>5</w:t>
      </w:r>
      <w:r>
        <w:t>3(1)/(5)</w:t>
      </w:r>
      <w:r>
        <w:t xml:space="preserve"> vòng ngược chiều kim đồng hồ?</w:t>
      </w:r>
      <w:r>
        <w:br/>
      </w:r>
      <w:r>
        <w:t xml:space="preserve">A. </w:t>
      </w:r>
      <w:r>
        <w:t>16</w:t>
      </w:r>
      <w:r>
        <w:t>π</w:t>
      </w:r>
      <w:r>
        <w:t>5</w:t>
      </w:r>
      <w:r>
        <w:t>(16π)/(5)</w:t>
      </w:r>
      <w:r>
        <w:t>;</w:t>
      </w:r>
      <w:r>
        <w:br/>
      </w:r>
      <w:r>
        <w:t xml:space="preserve">B. </w:t>
      </w:r>
      <w:r>
        <w:t>(</w:t>
      </w:r>
      <w:r>
        <w:t>16</w:t>
      </w:r>
      <w:r>
        <w:t>5</w:t>
      </w:r>
      <w:r>
        <w:t>)</w:t>
      </w:r>
      <w:r>
        <w:t>ο</w:t>
      </w:r>
      <w:r>
        <w:t>(16)/(5)^(ο)</w:t>
      </w:r>
      <w:r>
        <w:t>;</w:t>
      </w:r>
      <w:r>
        <w:br/>
      </w:r>
      <w:r>
        <w:t>C. 1 152°;</w:t>
      </w:r>
      <w:r>
        <w:br/>
      </w:r>
      <w:r>
        <w:t>D. 1 152π.</w:t>
      </w:r>
      <w:r>
        <w:br/>
      </w:r>
      <w:r>
        <w:rPr>
          <w:b/>
        </w:rPr>
        <w:t>Lời giải:</w:t>
      </w:r>
      <w:r>
        <w:br/>
      </w:r>
      <w:r>
        <w:t>Đáp án đúng là C</w:t>
      </w:r>
      <w:r>
        <w:br/>
      </w:r>
      <w:r>
        <w:t xml:space="preserve">Mỗi vòng kim đồng hồ quay là: 2π nên góc lượng giác quét được khi quay </w:t>
      </w:r>
      <w:r>
        <w:t>3</w:t>
      </w:r>
      <w:r>
        <w:t>1</w:t>
      </w:r>
      <w:r>
        <w:t>5</w:t>
      </w:r>
      <w:r>
        <w:t>3(1)/(5)</w:t>
      </w:r>
      <w:r>
        <w:t xml:space="preserve"> vòng là </w:t>
      </w:r>
      <w:r>
        <w:t>3</w:t>
      </w:r>
      <w:r>
        <w:t>1</w:t>
      </w:r>
      <w:r>
        <w:t>5</w:t>
      </w:r>
      <w:r>
        <w:t>.2</w:t>
      </w:r>
      <w:r>
        <w:t>π</w:t>
      </w:r>
      <w:r>
        <w:t>=</w:t>
      </w:r>
      <w:r>
        <w:t>3.2</w:t>
      </w:r>
      <w:r>
        <w:t>π</w:t>
      </w:r>
      <w:r>
        <w:t>+</w:t>
      </w:r>
      <w:r>
        <w:t>2</w:t>
      </w:r>
      <w:r>
        <w:t>π</w:t>
      </w:r>
      <w:r>
        <w:t>5</w:t>
      </w:r>
      <w:r>
        <w:t>3(1)/(5).2π=3.2π+(2π)/(5)</w:t>
      </w:r>
      <w:r>
        <w:t xml:space="preserve"> rad.</w:t>
      </w:r>
      <w:r>
        <w:br/>
      </w:r>
      <w:r>
        <w:t xml:space="preserve">Khi đó điểm biểu diễn cho các góc lượng giác này có công thức số đo tổng quát là </w:t>
      </w:r>
      <w:r>
        <w:t>2</w:t>
      </w:r>
      <w:r>
        <w:t>π</w:t>
      </w:r>
      <w:r>
        <w:t>5</w:t>
      </w:r>
      <w:r>
        <w:t>+</w:t>
      </w:r>
      <w:r>
        <w:t>k</w:t>
      </w:r>
      <w:r>
        <w:t>2</w:t>
      </w:r>
      <w:r>
        <w:t>π</w:t>
      </w:r>
      <w:r>
        <w:t>,</w:t>
      </w:r>
      <w:r>
        <w:t>k</w:t>
      </w:r>
      <w:r>
        <w:t>∈</w:t>
      </w:r>
      <w:r>
        <w:t>Z</w:t>
      </w:r>
      <w:r>
        <w:t>(2π)/(5)+k2π,k∈ℤ</w:t>
      </w:r>
      <w:r>
        <w:t>.</w:t>
      </w:r>
      <w:r>
        <w:br/>
      </w:r>
      <w:r>
        <w:t xml:space="preserve">Xét </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e0cbf4e389e4152bbd80cd9d0d17987.jpg"/>
                    <pic:cNvPicPr/>
                  </pic:nvPicPr>
                  <pic:blipFill>
                    <a:blip r:embed="rId9"/>
                    <a:stretch>
                      <a:fillRect/>
                    </a:stretch>
                  </pic:blipFill>
                  <pic:spPr>
                    <a:xfrm>
                      <a:off x="0" y="0"/>
                      <a:ext cx="1905000" cy="1905000"/>
                    </a:xfrm>
                    <a:prstGeom prst="rect"/>
                  </pic:spPr>
                </pic:pic>
              </a:graphicData>
            </a:graphic>
          </wp:inline>
        </w:drawing>
      </w:r>
      <w:r>
        <w:t>. Do đó góc này không tương ứng với góc đã cho.</w:t>
      </w:r>
      <w:r>
        <w:br/>
      </w:r>
      <w:r>
        <w:t xml:space="preserve">Xét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b8d728a848643b1ad5cc32860da014c.jpg"/>
                    <pic:cNvPicPr/>
                  </pic:nvPicPr>
                  <pic:blipFill>
                    <a:blip r:embed="rId10"/>
                    <a:stretch>
                      <a:fillRect/>
                    </a:stretch>
                  </pic:blipFill>
                  <pic:spPr>
                    <a:xfrm>
                      <a:off x="0" y="0"/>
                      <a:ext cx="1905000" cy="1905000"/>
                    </a:xfrm>
                    <a:prstGeom prst="rect"/>
                  </pic:spPr>
                </pic:pic>
              </a:graphicData>
            </a:graphic>
          </wp:inline>
        </w:drawing>
      </w:r>
      <w:r>
        <w:t>. Do đó góc này không tương ứng với góc đã cho.</w:t>
      </w:r>
      <w:r>
        <w:br/>
      </w:r>
      <w:r>
        <w:t xml:space="preserve">Xét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f8ae2d3cb0445f781a00fb7c9b8ab84.jpg"/>
                    <pic:cNvPicPr/>
                  </pic:nvPicPr>
                  <pic:blipFill>
                    <a:blip r:embed="rId11"/>
                    <a:stretch>
                      <a:fillRect/>
                    </a:stretch>
                  </pic:blipFill>
                  <pic:spPr>
                    <a:xfrm>
                      <a:off x="0" y="0"/>
                      <a:ext cx="1905000" cy="1905000"/>
                    </a:xfrm>
                    <a:prstGeom prst="rect"/>
                  </pic:spPr>
                </pic:pic>
              </a:graphicData>
            </a:graphic>
          </wp:inline>
        </w:drawing>
      </w:r>
      <w:r>
        <w:t>. Do đó góc này tương ứng với góc đã cho.</w:t>
      </w:r>
      <w:r>
        <w:br/>
      </w:r>
      <w:r>
        <w:t xml:space="preserve">Xét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128fbd440404d45a2ec3d4f43e650e1.jpg"/>
                    <pic:cNvPicPr/>
                  </pic:nvPicPr>
                  <pic:blipFill>
                    <a:blip r:embed="rId12"/>
                    <a:stretch>
                      <a:fillRect/>
                    </a:stretch>
                  </pic:blipFill>
                  <pic:spPr>
                    <a:xfrm>
                      <a:off x="0" y="0"/>
                      <a:ext cx="1905000" cy="1905000"/>
                    </a:xfrm>
                    <a:prstGeom prst="rect"/>
                  </pic:spPr>
                </pic:pic>
              </a:graphicData>
            </a:graphic>
          </wp:inline>
        </w:drawing>
      </w:r>
      <w:r>
        <w:t>. Do đó góc này không tương ứng với góc đã cho.</w:t>
      </w:r>
      <w:r>
        <w:br/>
      </w:r>
      <w:r>
        <w:rPr>
          <w:b/>
        </w:rPr>
      </w:r>
      <w:r>
        <w:br/>
      </w:r>
      <w:r>
        <w:rPr>
          <w:b/>
        </w:rPr>
        <w:t xml:space="preserve">Bài 2 trang 42 Toán 11 Tập 1: </w:t>
      </w:r>
      <w:r>
        <w:t>Trong trường hợp nào dưới đây cosα = cosβ và sinα = – sinβ ?</w:t>
      </w:r>
      <w:r>
        <w:br/>
      </w:r>
      <w:r>
        <w:t>A. β = – α;</w:t>
      </w:r>
      <w:r>
        <w:br/>
      </w:r>
      <w:r>
        <w:t>B. β = π – α;</w:t>
      </w:r>
      <w:r>
        <w:br/>
      </w:r>
      <w:r>
        <w:t>C. β = π + α;</w:t>
      </w:r>
      <w:r>
        <w:br/>
      </w:r>
      <w:r>
        <w:t xml:space="preserve">D. </w:t>
      </w:r>
      <w:r>
        <w:t>β</w:t>
      </w:r>
      <w:r>
        <w:t>=</w:t>
      </w:r>
      <w:r>
        <w:t>π</w:t>
      </w:r>
      <w:r>
        <w:t>2</w:t>
      </w:r>
      <w:r>
        <w:t>+</w:t>
      </w:r>
      <w:r>
        <w:t>α</w:t>
      </w:r>
      <w:r>
        <w:t>β=(π)/(2)+α</w:t>
      </w:r>
      <w:r>
        <w:t>.</w:t>
      </w:r>
      <w:r>
        <w:br/>
      </w:r>
      <w:r>
        <w:rPr>
          <w:b/>
        </w:rPr>
        <w:t>Lời giải:</w:t>
      </w:r>
      <w:r>
        <w:br/>
      </w:r>
      <w:r>
        <w:t>Đáp án đúng là: A</w:t>
      </w:r>
      <w:r>
        <w:br/>
      </w:r>
      <w:r>
        <w:t>+) Xét β = – α, khi đó:</w:t>
      </w:r>
      <w:r>
        <w:br/>
      </w:r>
      <w:r>
        <w:t>cosβ = cos(– α) = cosα;</w:t>
      </w:r>
      <w:r>
        <w:br/>
      </w:r>
      <w:r>
        <w:t>sinβ = sin(– α) = sinα hay sinα = – sinβ .</w:t>
      </w:r>
      <w:r>
        <w:br/>
      </w:r>
      <w:r>
        <w:t>Do đó A thỏa mãn.</w:t>
      </w:r>
      <w:r>
        <w:br/>
      </w:r>
      <w:r>
        <w:t>+) Xét β = π – α, khi đó:</w:t>
      </w:r>
      <w:r>
        <w:br/>
      </w:r>
      <w:r>
        <w:t>cosβ = cos(π – α) = – cosα;</w:t>
      </w:r>
      <w:r>
        <w:br/>
      </w:r>
      <w:r>
        <w:t>sinβ = sin(π – α) = sinα.</w:t>
      </w:r>
      <w:r>
        <w:br/>
      </w:r>
      <w:r>
        <w:t>Do đó B không thỏa mãn.</w:t>
      </w:r>
      <w:r>
        <w:br/>
      </w:r>
      <w:r>
        <w:t>+) Xét β = π + α, khi đó:</w:t>
      </w:r>
      <w:r>
        <w:br/>
      </w:r>
      <w:r>
        <w:t>cosβ = cos(π + α) = – cosα;</w:t>
      </w:r>
      <w:r>
        <w:br/>
      </w:r>
      <w:r>
        <w:t>sinβ = sin(π + α) = – sinα.</w:t>
      </w:r>
      <w:r>
        <w:br/>
      </w:r>
      <w:r>
        <w:t>Do đó C không thỏa mãn.</w:t>
      </w:r>
      <w:r>
        <w:br/>
      </w:r>
      <w:r>
        <w:t xml:space="preserve">+) Xét </w:t>
      </w:r>
      <w:r>
        <w:t>β</w:t>
      </w:r>
      <w:r>
        <w:t>=</w:t>
      </w:r>
      <w:r>
        <w:t>π</w:t>
      </w:r>
      <w:r>
        <w:t>2</w:t>
      </w:r>
      <w:r>
        <w:t>+</w:t>
      </w:r>
      <w:r>
        <w:t>α</w:t>
      </w:r>
      <w:r>
        <w:t>β=(π)/(2)+α</w:t>
      </w:r>
      <w:r>
        <w:t>, khi đó:</w:t>
      </w:r>
      <w:r>
        <w:br/>
      </w:r>
      <w:r>
        <w:t>cosβ = cos(</w:t>
      </w:r>
      <w:r>
        <w:t>π</w:t>
      </w:r>
      <w:r>
        <w:t>2</w:t>
      </w:r>
      <w:r>
        <w:t>+</w:t>
      </w:r>
      <w:r>
        <w:t>α</w:t>
      </w:r>
      <w:r>
        <w:t>(π)/(2)+α</w:t>
      </w:r>
      <w:r>
        <w:t>) = – sinα;</w:t>
      </w:r>
      <w:r>
        <w:br/>
      </w:r>
      <w:r>
        <w:t>sinβ = sin(</w:t>
      </w:r>
      <w:r>
        <w:t>π</w:t>
      </w:r>
      <w:r>
        <w:t>2</w:t>
      </w:r>
      <w:r>
        <w:t>+</w:t>
      </w:r>
      <w:r>
        <w:t>α</w:t>
      </w:r>
      <w:r>
        <w:t>(π)/(2)+α</w:t>
      </w:r>
      <w:r>
        <w:t>) = cosα.</w:t>
      </w:r>
      <w:r>
        <w:br/>
      </w:r>
      <w:r>
        <w:t>Do đó D không thỏa mãn.</w:t>
      </w:r>
      <w:r>
        <w:br/>
      </w:r>
      <w:r>
        <w:rPr>
          <w:b/>
        </w:rPr>
      </w:r>
      <w:r>
        <w:br/>
      </w:r>
      <w:r>
        <w:rPr>
          <w:b/>
        </w:rPr>
        <w:t xml:space="preserve">Bài 3 trang 42 Toán 11 Tập 1: </w:t>
      </w:r>
      <w:r>
        <w:t>Khẳng định nào sau đây đúng?</w:t>
      </w:r>
      <w:r>
        <w:br/>
      </w:r>
      <w:r>
        <w:t>A. Hàm số y = sinx là hàm số chẵn;</w:t>
      </w:r>
      <w:r>
        <w:br/>
      </w:r>
      <w:r>
        <w:t>B. Hàm số y = cosx là hàm số chẵn;</w:t>
      </w:r>
      <w:r>
        <w:br/>
      </w:r>
      <w:r>
        <w:t>C. Hàm số y = tanx là hàm số chẵn;</w:t>
      </w:r>
      <w:r>
        <w:br/>
      </w:r>
      <w:r>
        <w:t>D. Hàm số y = cotx là hàm số chẵn.</w:t>
      </w:r>
      <w:r>
        <w:br/>
      </w:r>
      <w:r>
        <w:rPr>
          <w:b/>
        </w:rPr>
        <w:t>Lời giải:</w:t>
      </w:r>
      <w:r>
        <w:br/>
      </w:r>
      <w:r>
        <w:rPr>
          <w:b/>
        </w:rPr>
        <w:t>Đáp án đúng là: B</w:t>
      </w:r>
      <w:r>
        <w:br/>
      </w:r>
      <w:r>
        <w:t>Ta có tập xác định của hàm số y = cosx là ℝ.</w:t>
      </w:r>
      <w:r>
        <w:br/>
      </w:r>
      <w:r>
        <w:t xml:space="preserve">Nếu với x </w:t>
      </w:r>
      <w:r>
        <w:t>∈</w:t>
      </w:r>
      <w:r>
        <w:t xml:space="preserve"> ℝ thì – x </w:t>
      </w:r>
      <w:r>
        <w:t>∈</w:t>
      </w:r>
      <w:r>
        <w:t xml:space="preserve"> ℝ và y(– x) = cos(– x) = cosx = y(x).</w:t>
      </w:r>
      <w:r>
        <w:br/>
      </w:r>
      <w:r>
        <w:t>Vậy hàm số y = cosx là hàm số chẵn.</w:t>
      </w:r>
      <w:r>
        <w:br/>
      </w:r>
      <w:r>
        <w:rPr>
          <w:b/>
        </w:rPr>
      </w:r>
      <w:r>
        <w:br/>
      </w:r>
      <w:r>
        <w:rPr>
          <w:b/>
        </w:rPr>
        <w:t xml:space="preserve">Bài 4 trang 42 Toán 11 Tập 1: </w:t>
      </w:r>
      <w:r>
        <w:t>Nghiệm âm lớn nhất của phương trình lượng giác cos2x = cos</w:t>
      </w:r>
      <w:r>
        <w:t>(</w:t>
      </w:r>
      <w:r>
        <w:t>x</w:t>
      </w:r>
      <w:r>
        <w:t>+</w:t>
      </w:r>
      <w:r>
        <w:t>π</w:t>
      </w:r>
      <w:r>
        <w:t>3</w:t>
      </w:r>
      <w:r>
        <w:t>)</w:t>
      </w:r>
      <w:r>
        <w:t>x+(π)/(3)</w:t>
      </w:r>
      <w:r>
        <w:t xml:space="preserve"> là</w:t>
      </w:r>
      <w:r>
        <w:br/>
      </w:r>
      <w:r>
        <w:t xml:space="preserve">A. </w:t>
      </w:r>
      <w:r>
        <w:t>−</w:t>
      </w:r>
      <w:r>
        <w:t>π</w:t>
      </w:r>
      <w:r>
        <w:t>9</w:t>
      </w:r>
      <w:r>
        <w:t>−(π)/(9)</w:t>
      </w:r>
      <w:r>
        <w:t>;</w:t>
      </w:r>
      <w:r>
        <w:br/>
      </w:r>
      <w:r>
        <w:t xml:space="preserve">B. </w:t>
      </w:r>
      <w:r>
        <w:t>−</w:t>
      </w:r>
      <w:r>
        <w:t>5</w:t>
      </w:r>
      <w:r>
        <w:t>π</w:t>
      </w:r>
      <w:r>
        <w:t>3</w:t>
      </w:r>
      <w:r>
        <w:t>−(5π)/(3)</w:t>
      </w:r>
      <w:r>
        <w:t>;</w:t>
      </w:r>
      <w:r>
        <w:br/>
      </w:r>
      <w:r>
        <w:t xml:space="preserve">C. </w:t>
      </w:r>
      <w:r>
        <w:t>−</w:t>
      </w:r>
      <w:r>
        <w:t>7</w:t>
      </w:r>
      <w:r>
        <w:t>π</w:t>
      </w:r>
      <w:r>
        <w:t>9</w:t>
      </w:r>
      <w:r>
        <w:t>−(7π)/(9)</w:t>
      </w:r>
      <w:r>
        <w:t>;</w:t>
      </w:r>
      <w:r>
        <w:br/>
      </w:r>
      <w:r>
        <w:t xml:space="preserve">D. </w:t>
      </w:r>
      <w:r>
        <w:t>−</w:t>
      </w:r>
      <w:r>
        <w:t>13</w:t>
      </w:r>
      <w:r>
        <w:t>π</w:t>
      </w:r>
      <w:r>
        <w:t>9</w:t>
      </w:r>
      <w:r>
        <w:t>−(13π)/(9)</w:t>
      </w:r>
      <w:r>
        <w:t>.</w:t>
      </w:r>
      <w:r>
        <w:br/>
      </w:r>
      <w:r>
        <w:rPr>
          <w:b/>
        </w:rPr>
        <w:t>Lời giải:</w:t>
      </w:r>
      <w:r>
        <w:br/>
      </w:r>
      <w:r>
        <w:t>Đáp án đúng là: A</w:t>
      </w:r>
      <w:r>
        <w:br/>
      </w:r>
      <w:r>
        <w:t>cos2x = cos</w:t>
      </w:r>
      <w:r>
        <w:t>(</w:t>
      </w:r>
      <w:r>
        <w:t>x</w:t>
      </w:r>
      <w:r>
        <w:t>+</w:t>
      </w:r>
      <w:r>
        <w:t>π</w:t>
      </w:r>
      <w:r>
        <w:t>3</w:t>
      </w:r>
      <w:r>
        <w:t>)</w:t>
      </w:r>
      <w:r>
        <w:t>x+(π)/(3)</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2859b28455846f9be153258e8cbecff.jpg"/>
                    <pic:cNvPicPr/>
                  </pic:nvPicPr>
                  <pic:blipFill>
                    <a:blip r:embed="rId13"/>
                    <a:stretch>
                      <a:fillRect/>
                    </a:stretch>
                  </pic:blipFill>
                  <pic:spPr>
                    <a:xfrm>
                      <a:off x="0" y="0"/>
                      <a:ext cx="1905000" cy="1905000"/>
                    </a:xfrm>
                    <a:prstGeom prst="rect"/>
                  </pic:spPr>
                </pic:pic>
              </a:graphicData>
            </a:graphic>
          </wp:inline>
        </w:drawing>
      </w:r>
      <w:r>
        <w:br/>
      </w:r>
      <w:r>
        <w:t xml:space="preserve">+) Với x = </w:t>
      </w:r>
      <w:r>
        <w:t>π</w:t>
      </w:r>
      <w:r>
        <w:t>3</w:t>
      </w:r>
      <w:r>
        <w:t>(π)/(3)</w:t>
      </w:r>
      <w:r>
        <w:t xml:space="preserve"> + k2</w:t>
      </w:r>
      <w:r>
        <w:t>π</w:t>
      </w:r>
      <w:r>
        <w:t>π</w:t>
      </w:r>
      <w:r>
        <w:t>, k</w:t>
      </w:r>
      <w:r>
        <w:t>∈</w:t>
      </w:r>
      <w:r>
        <w:t>∈</w:t>
      </w:r>
      <w:r>
        <w:t xml:space="preserve">Z đạt giá trị âm lớn nhất khi k = – 1 và bằng: </w:t>
      </w:r>
      <w:r>
        <w:t>π</w:t>
      </w:r>
      <w:r>
        <w:t>3</w:t>
      </w:r>
      <w:r>
        <w:t>−</w:t>
      </w:r>
      <w:r>
        <w:t>2</w:t>
      </w:r>
      <w:r>
        <w:t>π</w:t>
      </w:r>
      <w:r>
        <w:t>=</w:t>
      </w:r>
      <w:r>
        <w:t>−</w:t>
      </w:r>
      <w:r>
        <w:t>5</w:t>
      </w:r>
      <w:r>
        <w:t>π</w:t>
      </w:r>
      <w:r>
        <w:t>3</w:t>
      </w:r>
      <w:r>
        <w:t>(π)/(3)−2π=−(5π)/(3)</w:t>
      </w:r>
      <w:r>
        <w:t>.</w:t>
      </w:r>
      <w:r>
        <w:br/>
      </w:r>
      <w:r>
        <w:t xml:space="preserve">+) Với </w:t>
      </w:r>
      <w:r>
        <w:t>x</w:t>
      </w:r>
      <w:r>
        <w:t>=</w:t>
      </w:r>
      <w:r>
        <w:t>−</w:t>
      </w:r>
      <w:r>
        <w:t>π</w:t>
      </w:r>
      <w:r>
        <w:t>9</w:t>
      </w:r>
      <w:r>
        <w:t>+</w:t>
      </w:r>
      <w:r>
        <w:t>k</w:t>
      </w:r>
      <w:r>
        <w:t>2</w:t>
      </w:r>
      <w:r>
        <w:t>π</w:t>
      </w:r>
      <w:r>
        <w:t>3</w:t>
      </w:r>
      <w:r>
        <w:t>,</w:t>
      </w:r>
      <w:r>
        <w:t>k</w:t>
      </w:r>
      <w:r>
        <w:t>∈</w:t>
      </w:r>
      <w:r>
        <w:t>Z</w:t>
      </w:r>
      <w:r>
        <w:t>x=−(π)/(9)+k(2π)/(3),k∈ℤ</w:t>
      </w:r>
      <w:r>
        <w:t xml:space="preserve"> đạt giá trị âm lớn nhất khi k = 0 và bằng: </w:t>
      </w:r>
      <w:r>
        <w:t>−</w:t>
      </w:r>
      <w:r>
        <w:t>π</w:t>
      </w:r>
      <w:r>
        <w:t>9</w:t>
      </w:r>
      <w:r>
        <w:t>+</w:t>
      </w:r>
      <w:r>
        <w:t>0.</w:t>
      </w:r>
      <w:r>
        <w:t>2</w:t>
      </w:r>
      <w:r>
        <w:t>π</w:t>
      </w:r>
      <w:r>
        <w:t>9</w:t>
      </w:r>
      <w:r>
        <w:t>=</w:t>
      </w:r>
      <w:r>
        <w:t>−</w:t>
      </w:r>
      <w:r>
        <w:t>π</w:t>
      </w:r>
      <w:r>
        <w:t>9</w:t>
      </w:r>
      <w:r>
        <w:t>−(π)/(9)+0.(2π)/(9)=−(π)/(9)</w:t>
      </w:r>
      <w:r>
        <w:t>.</w:t>
      </w:r>
      <w:r>
        <w:br/>
      </w:r>
      <w:r>
        <w:t xml:space="preserve">Vậy nghiệm âm lớn nhất của phương trình đã cho là </w:t>
      </w:r>
      <w:r>
        <w:t>−</w:t>
      </w:r>
      <w:r>
        <w:t>π</w:t>
      </w:r>
      <w:r>
        <w:t>9</w:t>
      </w:r>
      <w:r>
        <w:t>−(π)/(9)</w:t>
      </w:r>
      <w:r>
        <w:t>.</w:t>
      </w:r>
      <w:r>
        <w:br/>
      </w:r>
      <w:r>
        <w:rPr>
          <w:b/>
        </w:rPr>
      </w:r>
      <w:r>
        <w:br/>
      </w:r>
      <w:r>
        <w:rPr>
          <w:b/>
        </w:rPr>
        <w:t xml:space="preserve">Bài 5 trang 42 Toán 11 Tập 1: </w:t>
      </w:r>
      <w:r>
        <w:t xml:space="preserve">Số nghiệm của phương trình tanx = 3 trong khoảng </w:t>
      </w:r>
      <w:r>
        <w:t>(</w:t>
      </w:r>
      <w:r>
        <w:t>−</w:t>
      </w:r>
      <w:r>
        <w:t>π</w:t>
      </w:r>
      <w:r>
        <w:t>2</w:t>
      </w:r>
      <w:r>
        <w:t>;</w:t>
      </w:r>
      <w:r>
        <w:t>7</w:t>
      </w:r>
      <w:r>
        <w:t>π</w:t>
      </w:r>
      <w:r>
        <w:t>3</w:t>
      </w:r>
      <w:r>
        <w:t>)</w:t>
      </w:r>
      <w:r>
        <w:t>−(π)/(2);(7π)/(3)</w:t>
      </w:r>
      <w:r>
        <w:t xml:space="preserve"> là</w:t>
      </w:r>
      <w:r>
        <w:br/>
      </w:r>
      <w:r>
        <w:t>A. 1;</w:t>
      </w:r>
      <w:r>
        <w:br/>
      </w:r>
      <w:r>
        <w:t>B. 2;</w:t>
      </w:r>
      <w:r>
        <w:br/>
      </w:r>
      <w:r>
        <w:t>C. 3;</w:t>
      </w:r>
      <w:r>
        <w:br/>
      </w:r>
      <w:r>
        <w:t>D. 4.</w:t>
      </w:r>
      <w:r>
        <w:br/>
      </w:r>
      <w:r>
        <w:rPr>
          <w:b/>
        </w:rPr>
        <w:t>Lời giải:</w:t>
      </w:r>
      <w:r>
        <w:br/>
      </w:r>
      <w:r>
        <w:t>Xét phương trình tanx = 3</w:t>
      </w:r>
      <w:r>
        <w:br/>
      </w:r>
      <w:r>
        <w:t>⇔</w:t>
      </w:r>
      <w:r>
        <w:t xml:space="preserve"> x ≈ 1,25 + kπ, k </w:t>
      </w:r>
      <w:r>
        <w:t>∈</w:t>
      </w:r>
      <w:r>
        <w:t xml:space="preserve"> ℤ</w:t>
      </w:r>
      <w:r>
        <w:br/>
      </w:r>
      <w:r>
        <w:t xml:space="preserve">Xét: </w:t>
      </w:r>
      <w:r>
        <w:t>−</w:t>
      </w:r>
      <w:r>
        <w:t>π</w:t>
      </w:r>
      <w:r>
        <w:t>2</w:t>
      </w:r>
      <w:r>
        <w:t>&lt;</w:t>
      </w:r>
      <w:r>
        <w:t>x</w:t>
      </w:r>
      <w:r>
        <w:t>&lt;</w:t>
      </w:r>
      <w:r>
        <w:t>7</w:t>
      </w:r>
      <w:r>
        <w:t>π</w:t>
      </w:r>
      <w:r>
        <w:t>3</w:t>
      </w:r>
      <w:r>
        <w:t>⇔</w:t>
      </w:r>
      <w:r>
        <w:t>−</w:t>
      </w:r>
      <w:r>
        <w:t>π</w:t>
      </w:r>
      <w:r>
        <w:t>2</w:t>
      </w:r>
      <w:r>
        <w:t>&lt;</w:t>
      </w:r>
      <w:r>
        <w:t>1</w:t>
      </w:r>
      <w:r>
        <w:t>,</w:t>
      </w:r>
      <w:r>
        <w:t>25</w:t>
      </w:r>
      <w:r>
        <w:t>+</w:t>
      </w:r>
      <w:r>
        <w:t>k</w:t>
      </w:r>
      <w:r>
        <w:t>π</w:t>
      </w:r>
      <w:r>
        <w:t>&lt;</w:t>
      </w:r>
      <w:r>
        <w:t>7</w:t>
      </w:r>
      <w:r>
        <w:t>π</w:t>
      </w:r>
      <w:r>
        <w:t>3</w:t>
      </w:r>
      <w:r>
        <w:t>⇔</w:t>
      </w:r>
      <w:r>
        <w:t>−(π)/(2)&lt;x&lt;(7π)/(3)⇔−(π)/(2)&lt;1,25+kπ&lt;(7π)/(3)⇔</w:t>
      </w:r>
      <w:r>
        <w:t xml:space="preserve"> -0,9 &lt; k &lt; 1,94.</w:t>
      </w:r>
      <w:r>
        <w:br/>
      </w:r>
      <w:r>
        <w:t xml:space="preserve">Mà k </w:t>
      </w:r>
      <w:r>
        <w:t>∈</w:t>
      </w:r>
      <w:r>
        <w:t xml:space="preserve"> ℤ nên k </w:t>
      </w:r>
      <w:r>
        <w:t>∈</w:t>
      </w:r>
      <w:r>
        <w:t xml:space="preserve"> {0; 1}.</w:t>
      </w:r>
      <w:r>
        <w:br/>
      </w:r>
      <w:r>
        <w:t xml:space="preserve">Vậy có 2 nghiệm của phương trình đã cho nằm trong khoảng </w:t>
      </w:r>
      <w:r>
        <w:t>(</w:t>
      </w:r>
      <w:r>
        <w:t>−</w:t>
      </w:r>
      <w:r>
        <w:t>π</w:t>
      </w:r>
      <w:r>
        <w:t>2</w:t>
      </w:r>
      <w:r>
        <w:t>;</w:t>
      </w:r>
      <w:r>
        <w:t>7</w:t>
      </w:r>
      <w:r>
        <w:t>π</w:t>
      </w:r>
      <w:r>
        <w:t>3</w:t>
      </w:r>
      <w:r>
        <w:t>)</w:t>
      </w:r>
      <w:r>
        <w:t>−(π)/(2);(7π)/(3)</w:t>
      </w:r>
      <w:r>
        <w:t>.</w:t>
      </w:r>
      <w:r>
        <w:br/>
      </w:r>
      <w:r>
        <w:rPr>
          <w:b/>
        </w:rPr>
      </w:r>
      <w:r>
        <w:br/>
      </w:r>
      <w:r>
        <w:rPr>
          <w:b/>
        </w:rPr>
        <w:t xml:space="preserve">Bài 6 trang 42 Toán 11 Tập 1: </w:t>
      </w:r>
      <w:r>
        <w:t>Nhiệt độ ngoài trời ở một thành phố vào các thời điểm khác nhau trong ngày có thể được mô phỏng bởi công thức h(t) = 29 + 3sin</w:t>
      </w:r>
      <w:r>
        <w:t>π</w:t>
      </w:r>
      <w:r>
        <w:t>12</w:t>
      </w:r>
      <w:r>
        <w:t>(π)/(12)</w:t>
      </w:r>
      <w:r>
        <w:t>(t-9), với h được tính bằng độ C và t là thời gian trong ngày tính bằng giờ. Nhiệt độ thấp nhất trong ngày là bao nhiêu độ C và vào lúc mấy giờ</w:t>
      </w:r>
      <w:r>
        <w:br/>
      </w:r>
      <w:r>
        <w:t xml:space="preserve">(Theo </w:t>
      </w:r>
      <w:r>
        <w:t>https://www.sciencedirect.com/science/article/abs/pii/0168192385900139</w:t>
      </w:r>
      <w:r>
        <w:t>)</w:t>
      </w:r>
      <w:r>
        <w:br/>
      </w:r>
      <w:r>
        <w:t>A. 32°C, lúc 15 giờ;</w:t>
      </w:r>
      <w:r>
        <w:br/>
      </w:r>
      <w:r>
        <w:t>B. 29°C, lúc 9 giờ;</w:t>
      </w:r>
      <w:r>
        <w:br/>
      </w:r>
      <w:r>
        <w:t>C. 26°C, lúc 3 giờ;</w:t>
      </w:r>
      <w:r>
        <w:br/>
      </w:r>
      <w:r>
        <w:t>D. 26°C, lúc 0 giờ</w:t>
      </w:r>
      <w:r>
        <w:br/>
      </w:r>
      <w:r>
        <w:rPr>
          <w:b/>
        </w:rPr>
        <w:t>Lời giải:</w:t>
      </w:r>
      <w:r>
        <w:br/>
      </w:r>
      <w:r>
        <w:t xml:space="preserve">Vì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01e9fc5d98d848fcbee98aefcd2a2a8f.jpg"/>
                    <pic:cNvPicPr/>
                  </pic:nvPicPr>
                  <pic:blipFill>
                    <a:blip r:embed="rId14"/>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c0954f833114c459e3fe455022282e2.jpg"/>
                    <pic:cNvPicPr/>
                  </pic:nvPicPr>
                  <pic:blipFill>
                    <a:blip r:embed="rId15"/>
                    <a:stretch>
                      <a:fillRect/>
                    </a:stretch>
                  </pic:blipFill>
                  <pic:spPr>
                    <a:xfrm>
                      <a:off x="0" y="0"/>
                      <a:ext cx="1905000" cy="1905000"/>
                    </a:xfrm>
                    <a:prstGeom prst="rect"/>
                  </pic:spPr>
                </pic:pic>
              </a:graphicData>
            </a:graphic>
          </wp:inline>
        </w:drawing>
      </w:r>
      <w:r>
        <w:br/>
      </w:r>
      <w:r>
        <w:t>Nhiệt độ thấp nhất trong ngày là 26°C khi</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7e9d0f239c4c4cddba9e538bcbe398de.jpg"/>
                    <pic:cNvPicPr/>
                  </pic:nvPicPr>
                  <pic:blipFill>
                    <a:blip r:embed="rId16"/>
                    <a:stretch>
                      <a:fillRect/>
                    </a:stretch>
                  </pic:blipFill>
                  <pic:spPr>
                    <a:xfrm>
                      <a:off x="0" y="0"/>
                      <a:ext cx="1905000" cy="1905000"/>
                    </a:xfrm>
                    <a:prstGeom prst="rect"/>
                  </pic:spPr>
                </pic:pic>
              </a:graphicData>
            </a:graphic>
          </wp:inline>
        </w:drawing>
      </w:r>
      <w:r>
        <w:br/>
      </w:r>
      <w:r>
        <w:t>Vì vậy vào thời điểm 3 giờ trong ngày thì nhiều độ thấp nhất của thành phố là 26°C.</w:t>
      </w:r>
      <w:r>
        <w:br/>
      </w:r>
      <w:r>
        <w:rPr>
          <w:b/>
        </w:rPr>
      </w:r>
      <w:r>
        <w:br/>
      </w:r>
      <w:r>
        <w:rPr>
          <w:b/>
        </w:rPr>
        <w:t xml:space="preserve">Bài 7 trang 42 Toán 11 Tập 1: </w:t>
      </w:r>
      <w:r>
        <w:t>Một chiếc quạt trần năm cánh quay với tốc độ 45 vòng trong một phút. Chọn chiều quay của quạt là chiều thuận. Sau 3 giây, quạt quay được một góc có số đo bao nhiêu radian?</w:t>
      </w:r>
      <w:r>
        <w:br/>
      </w:r>
      <w:r>
        <w:rPr>
          <w:b/>
        </w:rPr>
        <w:t>Lời giải:</w:t>
      </w:r>
      <w:r>
        <w:br/>
      </w:r>
      <w:r>
        <w:t xml:space="preserve">Tốc độ góc của quạt trần là: </w:t>
      </w:r>
      <w:r>
        <w:t>45.2</w:t>
      </w:r>
      <w:r>
        <w:t>π</w:t>
      </w:r>
      <w:r>
        <w:t>60</w:t>
      </w:r>
      <w:r>
        <w:t>=</w:t>
      </w:r>
      <w:r>
        <w:t>3</w:t>
      </w:r>
      <w:r>
        <w:t>π</w:t>
      </w:r>
      <w:r>
        <w:t>2</w:t>
      </w:r>
      <w:r>
        <w:t>(45.2π)/(60)=(3π)/(2)</w:t>
      </w:r>
      <w:r>
        <w:t>(rad/s).</w:t>
      </w:r>
      <w:r>
        <w:br/>
      </w:r>
      <w:r>
        <w:t xml:space="preserve">Sau 3 giây, quạt quay được một góc có số đo là: </w:t>
      </w:r>
      <w:r>
        <w:t>3</w:t>
      </w:r>
      <w:r>
        <w:t>π</w:t>
      </w:r>
      <w:r>
        <w:t>2</w:t>
      </w:r>
      <w:r>
        <w:t>.3</w:t>
      </w:r>
      <w:r>
        <w:t>=</w:t>
      </w:r>
      <w:r>
        <w:t>9</w:t>
      </w:r>
      <w:r>
        <w:t>π</w:t>
      </w:r>
      <w:r>
        <w:t>2</w:t>
      </w:r>
      <w:r>
        <w:t>(3π)/(2).3=(9π)/(2)</w:t>
      </w:r>
      <w:r>
        <w:t>rad.</w:t>
      </w:r>
      <w:r>
        <w:br/>
      </w:r>
      <w:r>
        <w:rPr>
          <w:b/>
        </w:rPr>
      </w:r>
      <w:r>
        <w:br/>
      </w:r>
      <w:r>
        <w:rPr>
          <w:b/>
        </w:rPr>
        <w:t xml:space="preserve">Bài 8 trang 42 Toán 11 Tập 1: </w:t>
      </w:r>
      <w:r>
        <w:t xml:space="preserve">Cho cosα = </w:t>
      </w:r>
      <w:r>
        <w:t>1</w:t>
      </w:r>
      <w:r>
        <w:t>3</w:t>
      </w:r>
      <w:r>
        <w:t>(1)/(3)</w:t>
      </w:r>
      <w:r>
        <w:t xml:space="preserve"> và </w:t>
      </w:r>
      <w:r>
        <w:t>−</w:t>
      </w:r>
      <w:r>
        <w:t>π</w:t>
      </w:r>
      <w:r>
        <w:t>2</w:t>
      </w:r>
      <w:r>
        <w:t>&lt;</w:t>
      </w:r>
      <w:r>
        <w:t>α</w:t>
      </w:r>
      <w:r>
        <w:t>&lt;</w:t>
      </w:r>
      <w:r>
        <w:t>0</w:t>
      </w:r>
      <w:r>
        <w:t>−(π)/(2)&lt;α&lt;0</w:t>
      </w:r>
      <w:r>
        <w:t>. Tính:</w:t>
      </w:r>
      <w:r>
        <w:br/>
      </w:r>
      <w:r>
        <w:t>a) sinα;</w:t>
      </w:r>
      <w:r>
        <w:br/>
      </w:r>
      <w:r>
        <w:t>b) sin2α;</w:t>
      </w:r>
      <w:r>
        <w:br/>
      </w:r>
      <w:r>
        <w:t>c) cos</w:t>
      </w:r>
      <w:r>
        <w:t>(</w:t>
      </w:r>
      <w:r>
        <w:t>α</w:t>
      </w:r>
      <w:r>
        <w:t>+</w:t>
      </w:r>
      <w:r>
        <w:t>π</w:t>
      </w:r>
      <w:r>
        <w:t>3</w:t>
      </w:r>
      <w:r>
        <w:t>)</w:t>
      </w:r>
      <w:r>
        <w:t>α+(π)/(3)</w:t>
      </w:r>
      <w:r>
        <w:t>.</w:t>
      </w:r>
      <w:r>
        <w:br/>
      </w:r>
      <w:r>
        <w:rPr>
          <w:b/>
        </w:rPr>
        <w:t>Lời giải:</w:t>
      </w:r>
      <w:r>
        <w:br/>
      </w:r>
      <w:r>
        <w:t xml:space="preserve">a) sinα =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0b2fcc0cd4ec428791032b959063869d.jpg"/>
                    <pic:cNvPicPr/>
                  </pic:nvPicPr>
                  <pic:blipFill>
                    <a:blip r:embed="rId17"/>
                    <a:stretch>
                      <a:fillRect/>
                    </a:stretch>
                  </pic:blipFill>
                  <pic:spPr>
                    <a:xfrm>
                      <a:off x="0" y="0"/>
                      <a:ext cx="1905000" cy="1905000"/>
                    </a:xfrm>
                    <a:prstGeom prst="rect"/>
                  </pic:spPr>
                </pic:pic>
              </a:graphicData>
            </a:graphic>
          </wp:inline>
        </w:drawing>
      </w:r>
      <w:r>
        <w:br/>
      </w:r>
      <w:r>
        <w:t xml:space="preserve">b) sin2α = 2sinα.cosα = </w:t>
      </w:r>
      <w:r>
        <w:t>2.</w:t>
      </w:r>
      <w:r>
        <w:t>1</w:t>
      </w:r>
      <w:r>
        <w:t>3</w:t>
      </w:r>
      <w:r>
        <w:t>(</w:t>
      </w:r>
      <w:r>
        <w:t>−</w:t>
      </w:r>
      <w:r>
        <w:t>2</w:t>
      </w:r>
      <w:r>
        <w:t>√</w:t>
      </w:r>
      <w:r>
        <w:t>2</w:t>
      </w:r>
      <w:r>
        <w:t>3</w:t>
      </w:r>
      <w:r>
        <w:t>)</w:t>
      </w:r>
      <w:r>
        <w:t>=</w:t>
      </w:r>
      <w:r>
        <w:t>−</w:t>
      </w:r>
      <w:r>
        <w:t>4</w:t>
      </w:r>
      <w:r>
        <w:t>√</w:t>
      </w:r>
      <w:r>
        <w:t>2</w:t>
      </w:r>
      <w:r>
        <w:t>9</w:t>
      </w:r>
      <w:r>
        <w:t>2.(1)/(3)−(2√(2))/(3)=−(4√(2))/(9)</w:t>
      </w:r>
      <w:r>
        <w:t>.</w:t>
      </w:r>
      <w:r>
        <w:br/>
      </w:r>
      <w:r>
        <w:t xml:space="preserve">c)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e40273ace7774caeac772c74725cd5d6.jpg"/>
                    <pic:cNvPicPr/>
                  </pic:nvPicPr>
                  <pic:blipFill>
                    <a:blip r:embed="rId18"/>
                    <a:stretch>
                      <a:fillRect/>
                    </a:stretch>
                  </pic:blipFill>
                  <pic:spPr>
                    <a:xfrm>
                      <a:off x="0" y="0"/>
                      <a:ext cx="1905000" cy="1905000"/>
                    </a:xfrm>
                    <a:prstGeom prst="rect"/>
                  </pic:spPr>
                </pic:pic>
              </a:graphicData>
            </a:graphic>
          </wp:inline>
        </w:drawing>
      </w:r>
      <w:r>
        <w:br/>
      </w:r>
      <w:r>
        <w:rPr>
          <w:b/>
        </w:rPr>
      </w:r>
      <w:r>
        <w:br/>
      </w:r>
      <w:r>
        <w:rPr>
          <w:b/>
        </w:rPr>
        <w:t xml:space="preserve">Bài 9 trang 42 Toán 11 Tập 1: </w:t>
      </w:r>
      <w:r>
        <w:t>Chứng minh đẳng thức lượng giác:</w:t>
      </w:r>
      <w:r>
        <w:br/>
      </w:r>
      <w:r>
        <w:t>a) sin(α + β)sin(α – β) = sin</w:t>
      </w:r>
      <w:r>
        <w:rPr>
          <w:vertAlign w:val="superscript"/>
        </w:rPr>
        <w:t>2</w:t>
      </w:r>
      <w:r>
        <w:t>α – sin</w:t>
      </w:r>
      <w:r>
        <w:rPr>
          <w:vertAlign w:val="superscript"/>
        </w:rPr>
        <w:t>2</w:t>
      </w:r>
      <w:r>
        <w:t>β;</w:t>
      </w:r>
      <w:r>
        <w:br/>
      </w:r>
      <w:r>
        <w:t>b) cos</w:t>
      </w:r>
      <w:r>
        <w:rPr>
          <w:vertAlign w:val="superscript"/>
        </w:rPr>
        <w:t>4</w:t>
      </w:r>
      <w:r>
        <w:t>α – cos</w:t>
      </w:r>
      <w:r>
        <w:rPr>
          <w:vertAlign w:val="superscript"/>
        </w:rPr>
        <w:t>4</w:t>
      </w:r>
      <w:r>
        <w:t>(</w:t>
      </w:r>
      <w:r>
        <w:t>α</w:t>
      </w:r>
      <w:r>
        <w:t>−</w:t>
      </w:r>
      <w:r>
        <w:t>π</w:t>
      </w:r>
      <w:r>
        <w:t>2</w:t>
      </w:r>
      <w:r>
        <w:t>)</w:t>
      </w:r>
      <w:r>
        <w:t>α−(π)/(2)</w:t>
      </w:r>
      <w:r>
        <w:t xml:space="preserve"> = cos2α.</w:t>
      </w:r>
      <w:r>
        <w:br/>
      </w:r>
      <w:r>
        <w:rPr>
          <w:b/>
        </w:rPr>
        <w:t>Lời giải:</w:t>
      </w:r>
      <w:r>
        <w:br/>
      </w:r>
      <w:r>
        <w:t>a) sin(α + β)sin(α – β) = sin</w:t>
      </w:r>
      <w:r>
        <w:rPr>
          <w:vertAlign w:val="superscript"/>
        </w:rPr>
        <w:t>2</w:t>
      </w:r>
      <w:r>
        <w:t>α – sin</w:t>
      </w:r>
      <w:r>
        <w:rPr>
          <w:vertAlign w:val="superscript"/>
        </w:rPr>
        <w:t>2</w:t>
      </w:r>
      <w:r>
        <w:t>β</w:t>
      </w:r>
      <w:r>
        <w:br/>
      </w:r>
      <w:r>
        <w:t>Ta có: sin(α + β)sin(α – β) =</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1c689c0fab614fe0bf3c444b6cf89fcd.jpg"/>
                    <pic:cNvPicPr/>
                  </pic:nvPicPr>
                  <pic:blipFill>
                    <a:blip r:embed="rId1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30fc741082394031a32afa032af7f23d.jpg"/>
                    <pic:cNvPicPr/>
                  </pic:nvPicPr>
                  <pic:blipFill>
                    <a:blip r:embed="rId20"/>
                    <a:stretch>
                      <a:fillRect/>
                    </a:stretch>
                  </pic:blipFill>
                  <pic:spPr>
                    <a:xfrm>
                      <a:off x="0" y="0"/>
                      <a:ext cx="1905000" cy="1905000"/>
                    </a:xfrm>
                    <a:prstGeom prst="rect"/>
                  </pic:spPr>
                </pic:pic>
              </a:graphicData>
            </a:graphic>
          </wp:inline>
        </w:drawing>
      </w:r>
      <w:r>
        <w:br/>
      </w:r>
      <w:r>
        <w:t>b) Ta có: cos</w:t>
      </w:r>
      <w:r>
        <w:rPr>
          <w:vertAlign w:val="superscript"/>
        </w:rPr>
        <w:t>4</w:t>
      </w:r>
      <w:r>
        <w:t>α – cos</w:t>
      </w:r>
      <w:r>
        <w:rPr>
          <w:vertAlign w:val="superscript"/>
        </w:rPr>
        <w:t>4</w:t>
      </w:r>
      <w:r>
        <w:t>(</w:t>
      </w:r>
      <w:r>
        <w:t>α</w:t>
      </w:r>
      <w:r>
        <w:t>−</w:t>
      </w:r>
      <w:r>
        <w:t>π</w:t>
      </w:r>
      <w:r>
        <w:t>2</w:t>
      </w:r>
      <w:r>
        <w:t>)</w:t>
      </w:r>
      <w:r>
        <w:t>α−(π)/(2)</w:t>
      </w:r>
      <w:r>
        <w:t xml:space="preserve"> = cos</w:t>
      </w:r>
      <w:r>
        <w:rPr>
          <w:vertAlign w:val="superscript"/>
        </w:rPr>
        <w:t>4</w:t>
      </w:r>
      <w:r>
        <w:t>α – sin</w:t>
      </w:r>
      <w:r>
        <w:rPr>
          <w:vertAlign w:val="superscript"/>
        </w:rPr>
        <w:t>4</w:t>
      </w:r>
      <w:r>
        <w:t>α = (cos</w:t>
      </w:r>
      <w:r>
        <w:rPr>
          <w:vertAlign w:val="superscript"/>
        </w:rPr>
        <w:t>2</w:t>
      </w:r>
      <w:r>
        <w:t>α – sin</w:t>
      </w:r>
      <w:r>
        <w:rPr>
          <w:vertAlign w:val="superscript"/>
        </w:rPr>
        <w:t>2</w:t>
      </w:r>
      <w:r>
        <w:t>α)(cos</w:t>
      </w:r>
      <w:r>
        <w:rPr>
          <w:vertAlign w:val="superscript"/>
        </w:rPr>
        <w:t>2</w:t>
      </w:r>
      <w:r>
        <w:t>α + sin</w:t>
      </w:r>
      <w:r>
        <w:rPr>
          <w:vertAlign w:val="superscript"/>
        </w:rPr>
        <w:t>2</w:t>
      </w:r>
      <w:r>
        <w:t>α)</w:t>
      </w:r>
      <w:r>
        <w:br/>
      </w:r>
      <w:r>
        <w:t>= cos</w:t>
      </w:r>
      <w:r>
        <w:rPr>
          <w:vertAlign w:val="superscript"/>
        </w:rPr>
        <w:t>2</w:t>
      </w:r>
      <w:r>
        <w:t>α – sin</w:t>
      </w:r>
      <w:r>
        <w:rPr>
          <w:vertAlign w:val="superscript"/>
        </w:rPr>
        <w:t>2</w:t>
      </w:r>
      <w:r>
        <w:t>α = cos2α.</w:t>
      </w:r>
      <w:r>
        <w:br/>
      </w:r>
      <w:r>
        <w:rPr>
          <w:b/>
        </w:rPr>
        <w:t>Giải Toán 11 trang 43 Tập 1</w:t>
      </w:r>
      <w:r>
        <w:br/>
      </w:r>
      <w:r>
        <w:rPr>
          <w:b/>
        </w:rPr>
        <w:t xml:space="preserve">Bài 10 trang 43 Toán 11 Tập 1: </w:t>
      </w:r>
      <w:r>
        <w:t>Nghiệm dương nhỏ nhất của phương trình sin</w:t>
      </w:r>
      <w:r>
        <w:t>(</w:t>
      </w:r>
      <w:r>
        <w:t>x</w:t>
      </w:r>
      <w:r>
        <w:t>+</w:t>
      </w:r>
      <w:r>
        <w:t>π</w:t>
      </w:r>
      <w:r>
        <w:t>6</w:t>
      </w:r>
      <w:r>
        <w:t>)</w:t>
      </w:r>
      <w:r>
        <w:t>x+(π)/(6)</w:t>
      </w:r>
      <w:r>
        <w:t>- sin2x = 0 là bao nhiêu?</w:t>
      </w:r>
      <w:r>
        <w:br/>
      </w:r>
      <w:r>
        <w:rPr>
          <w:b/>
        </w:rPr>
        <w:t>Lời giải:</w:t>
      </w:r>
      <w:r>
        <w:br/>
      </w:r>
      <w:r>
        <w:t>Xét phương trình sin</w:t>
      </w:r>
      <w:r>
        <w:t>(</w:t>
      </w:r>
      <w:r>
        <w:t>x</w:t>
      </w:r>
      <w:r>
        <w:t>+</w:t>
      </w:r>
      <w:r>
        <w:t>π</w:t>
      </w:r>
      <w:r>
        <w:t>6</w:t>
      </w:r>
      <w:r>
        <w:t>)</w:t>
      </w:r>
      <w:r>
        <w:t>x+(π)/(6)</w:t>
      </w:r>
      <w:r>
        <w:t>- sin2x = 0</w:t>
      </w:r>
      <w:r>
        <w:br/>
      </w:r>
      <w:r>
        <w:t>⇔</w:t>
      </w:r>
      <w:r>
        <w:t>⇔</w:t>
      </w:r>
      <w:r>
        <w:t>sin2x = sin</w:t>
      </w:r>
      <w:r>
        <w:t>(</w:t>
      </w:r>
      <w:r>
        <w:t>x</w:t>
      </w:r>
      <w:r>
        <w:t>+</w:t>
      </w:r>
      <w:r>
        <w:t>π</w:t>
      </w:r>
      <w:r>
        <w:t>6</w:t>
      </w:r>
      <w:r>
        <w:t>)</w:t>
      </w:r>
      <w:r>
        <w:t>x+(π)/(6)</w:t>
      </w:r>
      <w:r>
        <w:br/>
      </w:r>
      <w:r>
        <w:drawing>
          <wp:inline xmlns:a="http://schemas.openxmlformats.org/drawingml/2006/main" xmlns:pic="http://schemas.openxmlformats.org/drawingml/2006/picture">
            <wp:extent cx="2619375" cy="2371725"/>
            <wp:docPr id="13" name="Picture 13"/>
            <wp:cNvGraphicFramePr>
              <a:graphicFrameLocks noChangeAspect="1"/>
            </wp:cNvGraphicFramePr>
            <a:graphic>
              <a:graphicData uri="http://schemas.openxmlformats.org/drawingml/2006/picture">
                <pic:pic>
                  <pic:nvPicPr>
                    <pic:cNvPr id="0" name="temp_inline_c89277b43c63413abefc368a9689a0a6.jpg"/>
                    <pic:cNvPicPr/>
                  </pic:nvPicPr>
                  <pic:blipFill>
                    <a:blip r:embed="rId21"/>
                    <a:stretch>
                      <a:fillRect/>
                    </a:stretch>
                  </pic:blipFill>
                  <pic:spPr>
                    <a:xfrm>
                      <a:off x="0" y="0"/>
                      <a:ext cx="2619375" cy="2371725"/>
                    </a:xfrm>
                    <a:prstGeom prst="rect"/>
                  </pic:spPr>
                </pic:pic>
              </a:graphicData>
            </a:graphic>
          </wp:inline>
        </w:drawing>
      </w:r>
      <w:r>
        <w:br/>
      </w:r>
      <w:r>
        <w:t xml:space="preserve">Với họ nghiệm </w:t>
      </w:r>
      <w:r>
        <w:t>x</w:t>
      </w:r>
      <w:r>
        <w:t>=</w:t>
      </w:r>
      <w:r>
        <w:t>π</w:t>
      </w:r>
      <w:r>
        <w:t>6</w:t>
      </w:r>
      <w:r>
        <w:t>+</w:t>
      </w:r>
      <w:r>
        <w:t>k</w:t>
      </w:r>
      <w:r>
        <w:t>2</w:t>
      </w:r>
      <w:r>
        <w:t>π</w:t>
      </w:r>
      <w:r>
        <w:t>x=(π)/(6)+k2π</w:t>
      </w:r>
      <w:r>
        <w:t xml:space="preserve"> có nghiệm dương bé nhất là </w:t>
      </w:r>
      <w:r>
        <w:t>x</w:t>
      </w:r>
      <w:r>
        <w:t>=</w:t>
      </w:r>
      <w:r>
        <w:t>π</w:t>
      </w:r>
      <w:r>
        <w:t>6</w:t>
      </w:r>
      <w:r>
        <w:t>x=(π)/(6)</w:t>
      </w:r>
      <w:r>
        <w:t xml:space="preserve"> khi k = 0.</w:t>
      </w:r>
      <w:r>
        <w:br/>
      </w:r>
      <w:r>
        <w:t xml:space="preserve">Với họ nghiệm </w:t>
      </w:r>
      <w:r>
        <w:t>x</w:t>
      </w:r>
      <w:r>
        <w:t>=</w:t>
      </w:r>
      <w:r>
        <w:t>5</w:t>
      </w:r>
      <w:r>
        <w:t>π</w:t>
      </w:r>
      <w:r>
        <w:t>18</w:t>
      </w:r>
      <w:r>
        <w:t>+</w:t>
      </w:r>
      <w:r>
        <w:t>k</w:t>
      </w:r>
      <w:r>
        <w:t>2</w:t>
      </w:r>
      <w:r>
        <w:t>π</w:t>
      </w:r>
      <w:r>
        <w:t>3</w:t>
      </w:r>
      <w:r>
        <w:t>x=(5π)/(18)+k(2π)/(3)</w:t>
      </w:r>
      <w:r>
        <w:t xml:space="preserve"> có nghiệm dương bé nhất là </w:t>
      </w:r>
      <w:r>
        <w:t>x</w:t>
      </w:r>
      <w:r>
        <w:t>=</w:t>
      </w:r>
      <w:r>
        <w:t>5</w:t>
      </w:r>
      <w:r>
        <w:t>π</w:t>
      </w:r>
      <w:r>
        <w:t>18</w:t>
      </w:r>
      <w:r>
        <w:t>x=(5π)/(18)</w:t>
      </w:r>
      <w:r>
        <w:t xml:space="preserve"> khi k = 0.</w:t>
      </w:r>
      <w:r>
        <w:br/>
      </w:r>
      <w:r>
        <w:t xml:space="preserve">Vậy nghiệm dương bé nhất của phương trình đã cho là </w:t>
      </w:r>
      <w:r>
        <w:t>x</w:t>
      </w:r>
      <w:r>
        <w:t>=</w:t>
      </w:r>
      <w:r>
        <w:t>π</w:t>
      </w:r>
      <w:r>
        <w:t>6</w:t>
      </w:r>
      <w:r>
        <w:t>x=(π)/(6)</w:t>
      </w:r>
      <w:r>
        <w:t>.</w:t>
      </w:r>
      <w:r>
        <w:br/>
      </w:r>
      <w:r>
        <w:br/>
      </w:r>
      <w:r>
        <w:rPr>
          <w:b/>
        </w:rPr>
        <w:t xml:space="preserve">Bài 11 trang 43 Toán 11 Tập 1: </w:t>
      </w:r>
      <w:r>
        <w:t>Giải các phương trình sau:</w:t>
      </w:r>
      <w:r>
        <w:br/>
      </w:r>
      <w:r>
        <w:t>a) sin2x + cos3x = 0;</w:t>
      </w:r>
      <w:r>
        <w:br/>
      </w:r>
      <w:r>
        <w:t xml:space="preserve">b) sinxcosx = </w:t>
      </w:r>
      <w:r>
        <w:t>√</w:t>
      </w:r>
      <w:r>
        <w:t>2</w:t>
      </w:r>
      <w:r>
        <w:t>4</w:t>
      </w:r>
      <w:r>
        <w:t>(√(2))/(4)</w:t>
      </w:r>
      <w:r>
        <w:t>;</w:t>
      </w:r>
      <w:r>
        <w:br/>
      </w:r>
      <w:r>
        <w:t>c) sinx + sin2x = 0.</w:t>
      </w:r>
      <w:r>
        <w:br/>
      </w:r>
      <w:r>
        <w:rPr>
          <w:b/>
        </w:rPr>
        <w:t>Lời giải:</w:t>
      </w:r>
      <w:r>
        <w:br/>
      </w:r>
      <w:r>
        <w:t>a) sin2x + cos3x = 0</w:t>
      </w:r>
      <w:r>
        <w:br/>
      </w:r>
      <w:r>
        <w:t>⇔</w:t>
      </w:r>
      <w:r>
        <w:t xml:space="preserve"> sin2x = sin</w:t>
      </w:r>
      <w:r>
        <w:t>(</w:t>
      </w:r>
      <w:r>
        <w:t>π</w:t>
      </w:r>
      <w:r>
        <w:t>2</w:t>
      </w:r>
      <w:r>
        <w:t>−</w:t>
      </w:r>
      <w:r>
        <w:t>3</w:t>
      </w:r>
      <w:r>
        <w:t>x</w:t>
      </w:r>
      <w:r>
        <w:t>)</w:t>
      </w:r>
      <w:r>
        <w:t>(π)/(2)−3x</w:t>
      </w:r>
      <w:r>
        <w:br/>
      </w:r>
      <w:r>
        <w:drawing>
          <wp:inline xmlns:a="http://schemas.openxmlformats.org/drawingml/2006/main" xmlns:pic="http://schemas.openxmlformats.org/drawingml/2006/picture">
            <wp:extent cx="2590800" cy="2286000"/>
            <wp:docPr id="14" name="Picture 14"/>
            <wp:cNvGraphicFramePr>
              <a:graphicFrameLocks noChangeAspect="1"/>
            </wp:cNvGraphicFramePr>
            <a:graphic>
              <a:graphicData uri="http://schemas.openxmlformats.org/drawingml/2006/picture">
                <pic:pic>
                  <pic:nvPicPr>
                    <pic:cNvPr id="0" name="temp_inline_6e165548e87e4d6d8697984308d2f2bb.jpg"/>
                    <pic:cNvPicPr/>
                  </pic:nvPicPr>
                  <pic:blipFill>
                    <a:blip r:embed="rId22"/>
                    <a:stretch>
                      <a:fillRect/>
                    </a:stretch>
                  </pic:blipFill>
                  <pic:spPr>
                    <a:xfrm>
                      <a:off x="0" y="0"/>
                      <a:ext cx="2590800" cy="2286000"/>
                    </a:xfrm>
                    <a:prstGeom prst="rect"/>
                  </pic:spPr>
                </pic:pic>
              </a:graphicData>
            </a:graphic>
          </wp:inline>
        </w:drawing>
      </w:r>
      <w:r>
        <w:br/>
      </w:r>
      <w:r>
        <w:t xml:space="preserve">Vậy phương trình có tập nghiệm là S = </w:t>
      </w:r>
      <w:r>
        <w:t>(</w:t>
      </w:r>
      <w:r>
        <w:t>π</w:t>
      </w:r>
      <w:r>
        <w:t>10</w:t>
      </w:r>
      <w:r>
        <w:t>+</w:t>
      </w:r>
      <w:r>
        <w:t>k</w:t>
      </w:r>
      <w:r>
        <w:t>2</w:t>
      </w:r>
      <w:r>
        <w:t>π</w:t>
      </w:r>
      <w:r>
        <w:t>5</w:t>
      </w:r>
      <w:r>
        <w:t>;</w:t>
      </w:r>
      <w:r>
        <w:t>−</w:t>
      </w:r>
      <w:r>
        <w:t>π</w:t>
      </w:r>
      <w:r>
        <w:t>2</w:t>
      </w:r>
      <w:r>
        <w:t>+</w:t>
      </w:r>
      <w:r>
        <w:t>k</w:t>
      </w:r>
      <w:r>
        <w:t>2</w:t>
      </w:r>
      <w:r>
        <w:t>π</w:t>
      </w:r>
      <w:r>
        <w:t>,</w:t>
      </w:r>
      <w:r>
        <w:t>k</w:t>
      </w:r>
      <w:r>
        <w:t>∈</w:t>
      </w:r>
      <w:r>
        <w:t>Z</w:t>
      </w:r>
      <w:r>
        <w:t>)</w:t>
      </w:r>
      <w:r>
        <w:t>(π)/(10)+k(2π)/(5);−(π)/(2)+k2π,k∈ℤ</w:t>
      </w:r>
      <w:r>
        <w:t>.</w:t>
      </w:r>
      <w:r>
        <w:br/>
      </w:r>
      <w:r>
        <w:t xml:space="preserve">b) sinxcosx = </w:t>
      </w:r>
      <w:r>
        <w:t>√</w:t>
      </w:r>
      <w:r>
        <w:t>2</w:t>
      </w:r>
      <w:r>
        <w:t>4</w:t>
      </w:r>
      <w:r>
        <w:t>(√(2))/(4)</w:t>
      </w:r>
      <w:r>
        <w:br/>
      </w:r>
      <w:r>
        <w:t>⇔</w:t>
      </w:r>
      <w:r>
        <w:t>⇔</w:t>
      </w:r>
      <w:r>
        <w:t xml:space="preserve"> sin2x = </w:t>
      </w:r>
      <w:r>
        <w:t>√</w:t>
      </w:r>
      <w:r>
        <w:t>2</w:t>
      </w:r>
      <w:r>
        <w:t>2</w:t>
      </w:r>
      <w:r>
        <w:t>(√(2))/(2)</w:t>
      </w:r>
      <w:r>
        <w:br/>
      </w:r>
      <w:r>
        <w:t>⇔</w:t>
      </w:r>
      <w:r>
        <w:t>⇔</w:t>
      </w:r>
      <w:r>
        <w:t xml:space="preserve"> sin2x = sin</w:t>
      </w:r>
      <w:r>
        <w:t>π</w:t>
      </w:r>
      <w:r>
        <w:t>4</w:t>
      </w:r>
      <w:r>
        <w:t>(π)/(4)</w:t>
      </w:r>
      <w:r>
        <w:br/>
      </w:r>
      <w:r>
        <w:drawing>
          <wp:inline xmlns:a="http://schemas.openxmlformats.org/drawingml/2006/main" xmlns:pic="http://schemas.openxmlformats.org/drawingml/2006/picture">
            <wp:extent cx="2085975" cy="2371725"/>
            <wp:docPr id="15" name="Picture 15"/>
            <wp:cNvGraphicFramePr>
              <a:graphicFrameLocks noChangeAspect="1"/>
            </wp:cNvGraphicFramePr>
            <a:graphic>
              <a:graphicData uri="http://schemas.openxmlformats.org/drawingml/2006/picture">
                <pic:pic>
                  <pic:nvPicPr>
                    <pic:cNvPr id="0" name="temp_inline_feaa6c3206f94db5b3c44ba717bb6768.jpg"/>
                    <pic:cNvPicPr/>
                  </pic:nvPicPr>
                  <pic:blipFill>
                    <a:blip r:embed="rId23"/>
                    <a:stretch>
                      <a:fillRect/>
                    </a:stretch>
                  </pic:blipFill>
                  <pic:spPr>
                    <a:xfrm>
                      <a:off x="0" y="0"/>
                      <a:ext cx="2085975" cy="2371725"/>
                    </a:xfrm>
                    <a:prstGeom prst="rect"/>
                  </pic:spPr>
                </pic:pic>
              </a:graphicData>
            </a:graphic>
          </wp:inline>
        </w:drawing>
      </w:r>
      <w:r>
        <w:br/>
      </w:r>
      <w:r>
        <w:t xml:space="preserve">Vậy tập nghiệm của phương trình là S = </w:t>
      </w:r>
      <w:r>
        <w:t>(</w:t>
      </w:r>
      <w:r>
        <w:t>π</w:t>
      </w:r>
      <w:r>
        <w:t>8</w:t>
      </w:r>
      <w:r>
        <w:t>+</w:t>
      </w:r>
      <w:r>
        <w:t>k</w:t>
      </w:r>
      <w:r>
        <w:t>π</w:t>
      </w:r>
      <w:r>
        <w:t>;</w:t>
      </w:r>
      <w:r>
        <w:t>3</w:t>
      </w:r>
      <w:r>
        <w:t>π</w:t>
      </w:r>
      <w:r>
        <w:t>8</w:t>
      </w:r>
      <w:r>
        <w:t>+</w:t>
      </w:r>
      <w:r>
        <w:t>k</w:t>
      </w:r>
      <w:r>
        <w:t>π</w:t>
      </w:r>
      <w:r>
        <w:t>,</w:t>
      </w:r>
      <w:r>
        <w:t>k</w:t>
      </w:r>
      <w:r>
        <w:t>∈</w:t>
      </w:r>
      <w:r>
        <w:t>Z</w:t>
      </w:r>
      <w:r>
        <w:t>)</w:t>
      </w:r>
      <w:r>
        <w:t>(π)/(8)+kπ;(3π)/(8)+kπ,k∈ℤ</w:t>
      </w:r>
      <w:r>
        <w:t>.</w:t>
      </w:r>
      <w:r>
        <w:br/>
      </w:r>
      <w:r>
        <w:t>c) sinx + sin2x = 0.</w:t>
      </w:r>
      <w:r>
        <w:br/>
      </w:r>
      <w:r>
        <w:t>⇔</w:t>
      </w:r>
      <w:r>
        <w:t xml:space="preserve"> sinx = – sin2x</w:t>
      </w:r>
      <w:r>
        <w:br/>
      </w:r>
      <w:r>
        <w:t>⇔</w:t>
      </w:r>
      <w:r>
        <w:t xml:space="preserve"> sinx = sin(– 2x)</w:t>
      </w:r>
      <w:r>
        <w:br/>
      </w:r>
      <w:r>
        <w:drawing>
          <wp:inline xmlns:a="http://schemas.openxmlformats.org/drawingml/2006/main" xmlns:pic="http://schemas.openxmlformats.org/drawingml/2006/picture">
            <wp:extent cx="2286000" cy="1762125"/>
            <wp:docPr id="16" name="Picture 16"/>
            <wp:cNvGraphicFramePr>
              <a:graphicFrameLocks noChangeAspect="1"/>
            </wp:cNvGraphicFramePr>
            <a:graphic>
              <a:graphicData uri="http://schemas.openxmlformats.org/drawingml/2006/picture">
                <pic:pic>
                  <pic:nvPicPr>
                    <pic:cNvPr id="0" name="temp_inline_26c1481301394d6ba24f5682d806352a.jpg"/>
                    <pic:cNvPicPr/>
                  </pic:nvPicPr>
                  <pic:blipFill>
                    <a:blip r:embed="rId24"/>
                    <a:stretch>
                      <a:fillRect/>
                    </a:stretch>
                  </pic:blipFill>
                  <pic:spPr>
                    <a:xfrm>
                      <a:off x="0" y="0"/>
                      <a:ext cx="2286000" cy="1762125"/>
                    </a:xfrm>
                    <a:prstGeom prst="rect"/>
                  </pic:spPr>
                </pic:pic>
              </a:graphicData>
            </a:graphic>
          </wp:inline>
        </w:drawing>
      </w:r>
      <w:r>
        <w:br/>
      </w:r>
      <w:r>
        <w:t xml:space="preserve">Vậy tập nghiệm của phương trình là: S = </w:t>
      </w:r>
      <w:r>
        <w:t>(</w:t>
      </w:r>
      <w:r>
        <w:t>k</w:t>
      </w:r>
      <w:r>
        <w:t>2</w:t>
      </w:r>
      <w:r>
        <w:t>π</w:t>
      </w:r>
      <w:r>
        <w:t>3</w:t>
      </w:r>
      <w:r>
        <w:t>;</w:t>
      </w:r>
      <w:r>
        <w:t>−</w:t>
      </w:r>
      <w:r>
        <w:t>π</w:t>
      </w:r>
      <w:r>
        <w:t>+</w:t>
      </w:r>
      <w:r>
        <w:t>k</w:t>
      </w:r>
      <w:r>
        <w:t>2</w:t>
      </w:r>
      <w:r>
        <w:t>π</w:t>
      </w:r>
      <w:r>
        <w:t>,</w:t>
      </w:r>
      <w:r>
        <w:t>k</w:t>
      </w:r>
      <w:r>
        <w:t>∈</w:t>
      </w:r>
      <w:r>
        <w:t>Z</w:t>
      </w:r>
      <w:r>
        <w:t>)</w:t>
      </w:r>
      <w:r>
        <w:t>k(2π)/(3);−π+k2π,k∈ℤ</w:t>
      </w:r>
      <w:r>
        <w:t>.</w:t>
      </w:r>
      <w:r>
        <w:br/>
      </w:r>
      <w:r>
        <w:br/>
      </w:r>
      <w:r>
        <w:rPr>
          <w:b/>
        </w:rPr>
        <w:t xml:space="preserve">Bài 12 trang 43 Toán 11 Tập 1: </w:t>
      </w:r>
      <w:r>
        <w:t>Độ sâu h(m) của mực nước ở một cảng biển vào thời điểm t (giờ) sau khi thủy triều lên lần đầu tiên trong ngày được tính xấp xỉ bởi công thức h(t) = 0,8cos0,5t + 4.</w:t>
      </w:r>
      <w:r>
        <w:br/>
      </w:r>
      <w:r>
        <w:t xml:space="preserve">(Theo </w:t>
      </w:r>
      <w:r>
        <w:t>https://noc.ac.uk/files/documents/business/an-introduction-to-tidal-modelling.pdf</w:t>
      </w:r>
      <w:r>
        <w:t>)</w:t>
      </w:r>
      <w:r>
        <w:br/>
      </w:r>
      <w:r>
        <w:t>a) Độ sâu của nước vào thời điểm t = 2 là bao nhiêu mét?</w:t>
      </w:r>
      <w:r>
        <w:br/>
      </w:r>
      <w:r>
        <w:t>b) Một con tàu cần mực nước sâu tối thiểu 3,6m để có thể di chuyển vào cảng an toàn. Dựa vào đồ thị của hàm số côsin, hãy cho biết trong vòng 12 tiếng sau khi thủy triều lên lần đầu tiên, ở những thời điểm t nào tàu có thể hạ thủy. Làm tròn kết quả đến hàng phần trăm.</w:t>
      </w:r>
      <w:r>
        <w:br/>
      </w:r>
      <w:r>
        <w:rPr>
          <w:b/>
        </w:rPr>
        <w:t>Lời giải:</w:t>
      </w:r>
      <w:r>
        <w:br/>
      </w:r>
      <w:r>
        <w:t>a) Tại thời điểm t = 2 độ sâu của nước là: h(2) = 0,8cos0,5.2 + 4 ≈ 4,43 m.</w:t>
      </w:r>
      <w:r>
        <w:br/>
      </w:r>
      <w:r>
        <w:t>Vậy độ sâu của nước ở thời điểm t = 2 là khoảng 4,43 m.</w:t>
      </w:r>
      <w:r>
        <w:br/>
      </w:r>
      <w:r>
        <w:t>b) Các thời điểm để mực nước sâu là 3,6m tương ứng với phương trình 0,8cos0,5t + 4 = 3,6</w:t>
      </w:r>
      <w:r>
        <w:br/>
      </w:r>
      <w:r>
        <w:t>⇔</w:t>
      </w:r>
      <w:r>
        <w:t xml:space="preserve"> 0,8cos0,5t = – 0,4</w:t>
      </w:r>
      <w:r>
        <w:br/>
      </w:r>
      <w:r>
        <w:t>⇔</w:t>
      </w:r>
      <w:r>
        <w:t xml:space="preserve"> cos0,5t = – 0,5</w:t>
      </w:r>
      <w:r>
        <w:br/>
      </w:r>
      <w:r>
        <w:t>⇔</w:t>
      </w:r>
      <w:r>
        <w:t xml:space="preserve"> cos0,5t = cos</w:t>
      </w:r>
      <w:r>
        <w:t>2</w:t>
      </w:r>
      <w:r>
        <w:t>π</w:t>
      </w:r>
      <w:r>
        <w:t>3</w:t>
      </w:r>
      <w:r>
        <w:t>(2π)/(3)</w:t>
      </w:r>
      <w:r>
        <w:br/>
      </w:r>
      <w:r>
        <w:t>⇔</w:t>
      </w:r>
      <w:r>
        <w:t xml:space="preserve"> 0,5t = </w:t>
      </w:r>
      <w:r>
        <w:t>±</w:t>
      </w:r>
      <w:r>
        <w:t>2</w:t>
      </w:r>
      <w:r>
        <w:t>π</w:t>
      </w:r>
      <w:r>
        <w:t>3</w:t>
      </w:r>
      <w:r>
        <w:t>+</w:t>
      </w:r>
      <w:r>
        <w:t>k</w:t>
      </w:r>
      <w:r>
        <w:t>2</w:t>
      </w:r>
      <w:r>
        <w:t>π</w:t>
      </w:r>
      <w:r>
        <w:t>,</w:t>
      </w:r>
      <w:r>
        <w:t>k</w:t>
      </w:r>
      <w:r>
        <w:t>∈</w:t>
      </w:r>
      <w:r>
        <w:t>Z</w:t>
      </w:r>
      <w:r>
        <w:t>±(2π)/(3)+k2π,k∈ℤ</w:t>
      </w:r>
      <w:r>
        <w:br/>
      </w:r>
      <w:r>
        <w:t>⇔</w:t>
      </w:r>
      <w:r>
        <w:t xml:space="preserve"> t = </w:t>
      </w:r>
      <w:r>
        <w:t>±</w:t>
      </w:r>
      <w:r>
        <w:t>4</w:t>
      </w:r>
      <w:r>
        <w:t>π</w:t>
      </w:r>
      <w:r>
        <w:t>3</w:t>
      </w:r>
      <w:r>
        <w:t>+</w:t>
      </w:r>
      <w:r>
        <w:t>k</w:t>
      </w:r>
      <w:r>
        <w:t>2</w:t>
      </w:r>
      <w:r>
        <w:t>π</w:t>
      </w:r>
      <w:r>
        <w:t>,</w:t>
      </w:r>
      <w:r>
        <w:t>k</w:t>
      </w:r>
      <w:r>
        <w:t>∈</w:t>
      </w:r>
      <w:r>
        <w:t>Z</w:t>
      </w:r>
      <w:r>
        <w:t>±(4π)/(3)+k2π,k∈ℤ</w:t>
      </w:r>
      <w:r>
        <w:br/>
      </w:r>
      <w:r>
        <w:t xml:space="preserve">+) Với </w:t>
      </w:r>
      <w:r>
        <w:t>t</w:t>
      </w:r>
      <w:r>
        <w:t>=</w:t>
      </w:r>
      <w:r>
        <w:t>4</w:t>
      </w:r>
      <w:r>
        <w:t>π</w:t>
      </w:r>
      <w:r>
        <w:t>3</w:t>
      </w:r>
      <w:r>
        <w:t>+</w:t>
      </w:r>
      <w:r>
        <w:t>k</w:t>
      </w:r>
      <w:r>
        <w:t>2</w:t>
      </w:r>
      <w:r>
        <w:t>π</w:t>
      </w:r>
      <w:r>
        <w:t>,</w:t>
      </w:r>
      <w:r>
        <w:t>k</w:t>
      </w:r>
      <w:r>
        <w:t>∈</w:t>
      </w:r>
      <w:r>
        <w:t>Z</w:t>
      </w:r>
      <w:r>
        <w:t>t=(4π)/(3)+k2π,k∈ℤ</w:t>
      </w:r>
      <w:r>
        <w:t>, trong 12 tiếng ta có các thời điểm</w:t>
      </w:r>
      <w:r>
        <w:br/>
      </w:r>
      <w:r>
        <w:t>0</w:t>
      </w:r>
      <w:r>
        <w:t>≤</w:t>
      </w:r>
      <w:r>
        <w:t>4</w:t>
      </w:r>
      <w:r>
        <w:t>π</w:t>
      </w:r>
      <w:r>
        <w:t>3</w:t>
      </w:r>
      <w:r>
        <w:t>+</w:t>
      </w:r>
      <w:r>
        <w:t>k</w:t>
      </w:r>
      <w:r>
        <w:t>2</w:t>
      </w:r>
      <w:r>
        <w:t>π</w:t>
      </w:r>
      <w:r>
        <w:t>≤</w:t>
      </w:r>
      <w:r>
        <w:t>12</w:t>
      </w:r>
      <w:r>
        <w:t>⇔</w:t>
      </w:r>
      <w:r>
        <w:t>−</w:t>
      </w:r>
      <w:r>
        <w:t>2</w:t>
      </w:r>
      <w:r>
        <w:t>3</w:t>
      </w:r>
      <w:r>
        <w:t>≤</w:t>
      </w:r>
      <w:r>
        <w:t>k</w:t>
      </w:r>
      <w:r>
        <w:t>≤</w:t>
      </w:r>
      <w:r>
        <w:t>1</w:t>
      </w:r>
      <w:r>
        <w:t>,</w:t>
      </w:r>
      <w:r>
        <w:t>24</w:t>
      </w:r>
      <w:r>
        <w:t>0≤(4π)/(3)+k2π≤12⇔−(2)/(3)≤k≤1,24</w:t>
      </w:r>
      <w:r>
        <w:br/>
      </w:r>
      <w:r>
        <w:t xml:space="preserve">Mà </w:t>
      </w:r>
      <w:r>
        <w:t>k</w:t>
      </w:r>
      <w:r>
        <w:t>∈</w:t>
      </w:r>
      <w:r>
        <w:t>Z</w:t>
      </w:r>
      <w:r>
        <w:t>k∈ℤ</w:t>
      </w:r>
      <w:r>
        <w:t xml:space="preserve"> nên k</w:t>
      </w:r>
      <w:r>
        <w:t>∈</w:t>
      </w:r>
      <w:r>
        <w:t>∈</w:t>
      </w:r>
      <w:r>
        <w:t>{0;1}</w:t>
      </w:r>
      <w:r>
        <w:t>.</w:t>
      </w:r>
      <w:r>
        <w:br/>
      </w:r>
      <w:r>
        <w:t xml:space="preserve">+) Với </w:t>
      </w:r>
      <w:r>
        <w:t>t</w:t>
      </w:r>
      <w:r>
        <w:t>=</w:t>
      </w:r>
      <w:r>
        <w:t>−</w:t>
      </w:r>
      <w:r>
        <w:t>4</w:t>
      </w:r>
      <w:r>
        <w:t>π</w:t>
      </w:r>
      <w:r>
        <w:t>3</w:t>
      </w:r>
      <w:r>
        <w:t>+</w:t>
      </w:r>
      <w:r>
        <w:t>k</w:t>
      </w:r>
      <w:r>
        <w:t>2</w:t>
      </w:r>
      <w:r>
        <w:t>π</w:t>
      </w:r>
      <w:r>
        <w:t>,</w:t>
      </w:r>
      <w:r>
        <w:t>k</w:t>
      </w:r>
      <w:r>
        <w:t>∈</w:t>
      </w:r>
      <w:r>
        <w:t>Z</w:t>
      </w:r>
      <w:r>
        <w:t>t=−(4π)/(3)+k2π,k∈ℤ</w:t>
      </w:r>
      <w:r>
        <w:t>, trong 12 tiếng ta có các thời điểm</w:t>
      </w:r>
      <w:r>
        <w:br/>
      </w:r>
      <w:r>
        <w:t>0</w:t>
      </w:r>
      <w:r>
        <w:t>≤</w:t>
      </w:r>
      <w:r>
        <w:t>−</w:t>
      </w:r>
      <w:r>
        <w:t>4</w:t>
      </w:r>
      <w:r>
        <w:t>π</w:t>
      </w:r>
      <w:r>
        <w:t>3</w:t>
      </w:r>
      <w:r>
        <w:t>+</w:t>
      </w:r>
      <w:r>
        <w:t>k</w:t>
      </w:r>
      <w:r>
        <w:t>2</w:t>
      </w:r>
      <w:r>
        <w:t>π</w:t>
      </w:r>
      <w:r>
        <w:t>≤</w:t>
      </w:r>
      <w:r>
        <w:t>12</w:t>
      </w:r>
      <w:r>
        <w:t>⇔</w:t>
      </w:r>
      <w:r>
        <w:t>2</w:t>
      </w:r>
      <w:r>
        <w:t>3</w:t>
      </w:r>
      <w:r>
        <w:t>≤</w:t>
      </w:r>
      <w:r>
        <w:t>k</w:t>
      </w:r>
      <w:r>
        <w:t>≤</w:t>
      </w:r>
      <w:r>
        <w:t>1</w:t>
      </w:r>
      <w:r>
        <w:t>,</w:t>
      </w:r>
      <w:r>
        <w:t>24</w:t>
      </w:r>
      <w:r>
        <w:t>0≤−(4π)/(3)+k2π≤12⇔(2)/(3)≤k≤1,24</w:t>
      </w:r>
      <w:r>
        <w:br/>
      </w:r>
      <w:r>
        <w:t>Mà k</w:t>
      </w:r>
      <w:r>
        <w:t>∈</w:t>
      </w:r>
      <w:r>
        <w:t>∈</w:t>
      </w:r>
      <w:r>
        <w:t>Z</w:t>
      </w:r>
      <w:r>
        <w:t xml:space="preserve"> nên k=1</w:t>
      </w:r>
      <w:r>
        <w:t>.</w:t>
      </w:r>
      <w:r>
        <w:br/>
      </w:r>
      <w:r>
        <w:t xml:space="preserve">Vậy tại các thời điểm </w:t>
      </w:r>
      <w:r>
        <w:t>t</w:t>
      </w:r>
      <w:r>
        <w:t>=</w:t>
      </w:r>
      <w:r>
        <w:t>4</w:t>
      </w:r>
      <w:r>
        <w:t>π</w:t>
      </w:r>
      <w:r>
        <w:t>3</w:t>
      </w:r>
      <w:r>
        <w:t>,</w:t>
      </w:r>
      <w:r>
        <w:t>t</w:t>
      </w:r>
      <w:r>
        <w:t>=</w:t>
      </w:r>
      <w:r>
        <w:t>10</w:t>
      </w:r>
      <w:r>
        <w:t>π</w:t>
      </w:r>
      <w:r>
        <w:t>3</w:t>
      </w:r>
      <w:r>
        <w:t>,</w:t>
      </w:r>
      <w:r>
        <w:t>t</w:t>
      </w:r>
      <w:r>
        <w:t>=</w:t>
      </w:r>
      <w:r>
        <w:t>2</w:t>
      </w:r>
      <w:r>
        <w:t>π</w:t>
      </w:r>
      <w:r>
        <w:t>3</w:t>
      </w:r>
      <w:r>
        <w:t>t=(4π)/(3),t=(10π)/(3),t=(2π)/(3)</w:t>
      </w:r>
      <w:r>
        <w:t xml:space="preserve"> </w:t>
      </w:r>
      <w:r>
        <w:t>giờ thì tàu có thể hạ thủy.</w:t>
      </w:r>
      <w:r>
        <w:br/>
      </w:r>
      <w:r>
        <w:br/>
      </w:r>
      <w:r>
        <w:rPr>
          <w:b/>
        </w:rPr>
        <w:t xml:space="preserve">Bài 13 trang 43 Toán 11 Tập 1: </w:t>
      </w:r>
      <w:r>
        <w:t>Cho vận tốc v (cm/s) của một con lắc đơn theo thời gian t (giây) được cho bởi công thức v = -3sin</w:t>
      </w:r>
      <w:r>
        <w:t>(</w:t>
      </w:r>
      <w:r>
        <w:t>1</w:t>
      </w:r>
      <w:r>
        <w:t>,</w:t>
      </w:r>
      <w:r>
        <w:t>5</w:t>
      </w:r>
      <w:r>
        <w:t>t</w:t>
      </w:r>
      <w:r>
        <w:t>+</w:t>
      </w:r>
      <w:r>
        <w:t>π</w:t>
      </w:r>
      <w:r>
        <w:t>3</w:t>
      </w:r>
      <w:r>
        <w:t>)</w:t>
      </w:r>
      <w:r>
        <w:t>1,5t+(π)/(3)</w:t>
      </w:r>
      <w:r>
        <w:t>.</w:t>
      </w:r>
      <w:r>
        <w:br/>
      </w:r>
      <w:r>
        <w:t xml:space="preserve">(Theo </w:t>
      </w:r>
      <w:r>
        <w:t>https://www.britannica.com/science/simple-harmonic-motion</w:t>
      </w:r>
      <w:r>
        <w:t>)</w:t>
      </w:r>
      <w:r>
        <w:br/>
      </w:r>
      <w:r>
        <w:t>Xác định các thời điểm t mà tại đó:</w:t>
      </w:r>
      <w:r>
        <w:br/>
      </w:r>
      <w:r>
        <w:t>a) Vận tốc con lắc đạt giá trị lớn nhất;</w:t>
      </w:r>
      <w:r>
        <w:br/>
      </w:r>
      <w:r>
        <w:t>b) Vận tốc con lắc bằng 1,5 cm/s.</w:t>
      </w:r>
      <w:r>
        <w:br/>
      </w:r>
      <w:r>
        <w:rPr>
          <w:b/>
        </w:rPr>
        <w:t>Lời giải:</w:t>
      </w:r>
      <w:r>
        <w:br/>
      </w:r>
      <w:r>
        <w:t xml:space="preserve">a) Vì </w:t>
      </w:r>
      <w:r>
        <w:t>−</w:t>
      </w:r>
      <w:r>
        <w:t>1</w:t>
      </w:r>
      <w:r>
        <w:t>≤</w:t>
      </w:r>
      <w:r>
        <w:t>sin</w:t>
      </w:r>
      <w:r>
        <w:t>(</w:t>
      </w:r>
      <w:r>
        <w:t>1</w:t>
      </w:r>
      <w:r>
        <w:t>,</w:t>
      </w:r>
      <w:r>
        <w:t>5</w:t>
      </w:r>
      <w:r>
        <w:t>t</w:t>
      </w:r>
      <w:r>
        <w:t>+</w:t>
      </w:r>
      <w:r>
        <w:t>π</w:t>
      </w:r>
      <w:r>
        <w:t>3</w:t>
      </w:r>
      <w:r>
        <w:t>)</w:t>
      </w:r>
      <w:r>
        <w:t>≤</w:t>
      </w:r>
      <w:r>
        <w:t>1</w:t>
      </w:r>
      <w:r>
        <w:t>−1≤sin1,5t+(π)/(3)≤1</w:t>
      </w:r>
      <w:r>
        <w:t xml:space="preserve"> nên </w:t>
      </w:r>
      <w:r>
        <w:t>−</w:t>
      </w:r>
      <w:r>
        <w:t>3</w:t>
      </w:r>
      <w:r>
        <w:t>≤</w:t>
      </w:r>
      <w:r>
        <w:t>−</w:t>
      </w:r>
      <w:r>
        <w:t>3</w:t>
      </w:r>
      <w:r>
        <w:t>sin</w:t>
      </w:r>
      <w:r>
        <w:t>(</w:t>
      </w:r>
      <w:r>
        <w:t>1</w:t>
      </w:r>
      <w:r>
        <w:t>,</w:t>
      </w:r>
      <w:r>
        <w:t>5</w:t>
      </w:r>
      <w:r>
        <w:t>t</w:t>
      </w:r>
      <w:r>
        <w:t>+</w:t>
      </w:r>
      <w:r>
        <w:t>π</w:t>
      </w:r>
      <w:r>
        <w:t>3</w:t>
      </w:r>
      <w:r>
        <w:t>)</w:t>
      </w:r>
      <w:r>
        <w:t>≤</w:t>
      </w:r>
      <w:r>
        <w:t>3</w:t>
      </w:r>
      <w:r>
        <w:t>−3≤−3sin1,5t+(π)/(3)≤3</w:t>
      </w:r>
      <w:r>
        <w:br/>
      </w:r>
      <w:r>
        <w:t>Vận tốc con lắc đạt giá trị lớn nhất khi sin</w:t>
      </w:r>
      <w:r>
        <w:t>(</w:t>
      </w:r>
      <w:r>
        <w:t>1</w:t>
      </w:r>
      <w:r>
        <w:t>,</w:t>
      </w:r>
      <w:r>
        <w:t>5</w:t>
      </w:r>
      <w:r>
        <w:t>t</w:t>
      </w:r>
      <w:r>
        <w:t>+</w:t>
      </w:r>
      <w:r>
        <w:t>π</w:t>
      </w:r>
      <w:r>
        <w:t>3</w:t>
      </w:r>
      <w:r>
        <w:t>)</w:t>
      </w:r>
      <w:r>
        <w:t>1,5t+(π)/(3)</w:t>
      </w:r>
      <w:r>
        <w:t xml:space="preserve"> = -1</w:t>
      </w:r>
      <w:r>
        <w:br/>
      </w:r>
      <w:r>
        <w:drawing>
          <wp:inline xmlns:a="http://schemas.openxmlformats.org/drawingml/2006/main" xmlns:pic="http://schemas.openxmlformats.org/drawingml/2006/picture">
            <wp:extent cx="2381250" cy="1238250"/>
            <wp:docPr id="17" name="Picture 17"/>
            <wp:cNvGraphicFramePr>
              <a:graphicFrameLocks noChangeAspect="1"/>
            </wp:cNvGraphicFramePr>
            <a:graphic>
              <a:graphicData uri="http://schemas.openxmlformats.org/drawingml/2006/picture">
                <pic:pic>
                  <pic:nvPicPr>
                    <pic:cNvPr id="0" name="temp_inline_c66ea2efb56a4fceafb5db3921a1e06a.jpg"/>
                    <pic:cNvPicPr/>
                  </pic:nvPicPr>
                  <pic:blipFill>
                    <a:blip r:embed="rId25"/>
                    <a:stretch>
                      <a:fillRect/>
                    </a:stretch>
                  </pic:blipFill>
                  <pic:spPr>
                    <a:xfrm>
                      <a:off x="0" y="0"/>
                      <a:ext cx="2381250" cy="1238250"/>
                    </a:xfrm>
                    <a:prstGeom prst="rect"/>
                  </pic:spPr>
                </pic:pic>
              </a:graphicData>
            </a:graphic>
          </wp:inline>
        </w:drawing>
      </w:r>
      <w:r>
        <w:br/>
      </w:r>
      <w:r>
        <w:t xml:space="preserve">Vì vậy vận tốc con lắc đạt giá trị lớn nhất </w:t>
      </w:r>
      <w:r>
        <w:t xml:space="preserve">tại các thời điểm </w:t>
      </w:r>
      <w:r>
        <w:t>t</w:t>
      </w:r>
      <w:r>
        <w:t>1</w:t>
      </w:r>
      <w:r>
        <w:t>=</w:t>
      </w:r>
      <w:r>
        <w:t>7</w:t>
      </w:r>
      <w:r>
        <w:t>π</w:t>
      </w:r>
      <w:r>
        <w:t>9</w:t>
      </w:r>
      <w:r>
        <w:t>;</w:t>
      </w:r>
      <w:r>
        <w:t>t</w:t>
      </w:r>
      <w:r>
        <w:t>2</w:t>
      </w:r>
      <w:r>
        <w:t>=</w:t>
      </w:r>
      <w:r>
        <w:t>19</w:t>
      </w:r>
      <w:r>
        <w:t>π</w:t>
      </w:r>
      <w:r>
        <w:t>9</w:t>
      </w:r>
      <w:r>
        <w:t>;</w:t>
      </w:r>
      <w:r>
        <w:t>t</w:t>
      </w:r>
      <w:r>
        <w:t>3</w:t>
      </w:r>
      <w:r>
        <w:t>=</w:t>
      </w:r>
      <w:r>
        <w:t>31</w:t>
      </w:r>
      <w:r>
        <w:t>π</w:t>
      </w:r>
      <w:r>
        <w:t>9</w:t>
      </w:r>
      <w:r>
        <w:t>;</w:t>
      </w:r>
      <w:r>
        <w:t>...</w:t>
      </w:r>
      <w:r>
        <w:t>t_(1)=(7π)/(9);t_(2)=(19π)/(9);t_(3)=(31π)/(9);...</w:t>
      </w:r>
      <w:r>
        <w:br/>
      </w:r>
      <w:r>
        <w:t>b) Để vận tốc con lắc bằng 1,5 cm/s thì v = -3sin</w:t>
      </w:r>
      <w:r>
        <w:t>(</w:t>
      </w:r>
      <w:r>
        <w:t>1</w:t>
      </w:r>
      <w:r>
        <w:t>,</w:t>
      </w:r>
      <w:r>
        <w:t>5</w:t>
      </w:r>
      <w:r>
        <w:t>t</w:t>
      </w:r>
      <w:r>
        <w:t>+</w:t>
      </w:r>
      <w:r>
        <w:t>π</w:t>
      </w:r>
      <w:r>
        <w:t>3</w:t>
      </w:r>
      <w:r>
        <w:t>)</w:t>
      </w:r>
      <w:r>
        <w:t>1,5t+(π)/(3)</w:t>
      </w:r>
      <w:r>
        <w:t xml:space="preserve"> = 1,5</w:t>
      </w:r>
      <w:r>
        <w:br/>
      </w:r>
      <w:r>
        <w:t>⇔</w:t>
      </w:r>
      <w:r>
        <w:t>sin</w:t>
      </w:r>
      <w:r>
        <w:t>(</w:t>
      </w:r>
      <w:r>
        <w:t>1</w:t>
      </w:r>
      <w:r>
        <w:t>,</w:t>
      </w:r>
      <w:r>
        <w:t>5</w:t>
      </w:r>
      <w:r>
        <w:t>t</w:t>
      </w:r>
      <w:r>
        <w:t>+</w:t>
      </w:r>
      <w:r>
        <w:t>π</w:t>
      </w:r>
      <w:r>
        <w:t>3</w:t>
      </w:r>
      <w:r>
        <w:t>)</w:t>
      </w:r>
      <w:r>
        <w:t>=</w:t>
      </w:r>
      <w:r>
        <w:t>−</w:t>
      </w:r>
      <w:r>
        <w:t>1</w:t>
      </w:r>
      <w:r>
        <w:t>2</w:t>
      </w:r>
      <w:r>
        <w:t>⇔sin1,5t+(π)/(3)=−(1)/(2)</w:t>
      </w:r>
      <w:r>
        <w:br/>
      </w:r>
      <w:r>
        <w:t>Dựa vào đồ thị hàm số sin ta có:</w:t>
      </w:r>
      <w:r>
        <w:br/>
      </w:r>
      <w:r>
        <w:drawing>
          <wp:inline xmlns:a="http://schemas.openxmlformats.org/drawingml/2006/main" xmlns:pic="http://schemas.openxmlformats.org/drawingml/2006/picture">
            <wp:extent cx="2714625" cy="3924300"/>
            <wp:docPr id="18" name="Picture 18"/>
            <wp:cNvGraphicFramePr>
              <a:graphicFrameLocks noChangeAspect="1"/>
            </wp:cNvGraphicFramePr>
            <a:graphic>
              <a:graphicData uri="http://schemas.openxmlformats.org/drawingml/2006/picture">
                <pic:pic>
                  <pic:nvPicPr>
                    <pic:cNvPr id="0" name="temp_inline_056154444556401f8ce51032e881abad.jpg"/>
                    <pic:cNvPicPr/>
                  </pic:nvPicPr>
                  <pic:blipFill>
                    <a:blip r:embed="rId26"/>
                    <a:stretch>
                      <a:fillRect/>
                    </a:stretch>
                  </pic:blipFill>
                  <pic:spPr>
                    <a:xfrm>
                      <a:off x="0" y="0"/>
                      <a:ext cx="2714625" cy="3924300"/>
                    </a:xfrm>
                    <a:prstGeom prst="rect"/>
                  </pic:spPr>
                </pic:pic>
              </a:graphicData>
            </a:graphic>
          </wp:inline>
        </w:drawing>
      </w:r>
      <w:r>
        <w:br/>
      </w:r>
      <w:r>
        <w:t xml:space="preserve">Vậy sau các thời điểm </w:t>
      </w:r>
      <w:r>
        <w:t>t</w:t>
      </w:r>
      <w:r>
        <w:t>1</w:t>
      </w:r>
      <w:r>
        <w:t>=</w:t>
      </w:r>
      <w:r>
        <w:t>5</w:t>
      </w:r>
      <w:r>
        <w:t>π</w:t>
      </w:r>
      <w:r>
        <w:t>9</w:t>
      </w:r>
      <w:r>
        <w:t>,</w:t>
      </w:r>
      <w:r>
        <w:t>t</w:t>
      </w:r>
      <w:r>
        <w:t>2</w:t>
      </w:r>
      <w:r>
        <w:t>=</w:t>
      </w:r>
      <w:r>
        <w:t>π</w:t>
      </w:r>
      <w:r>
        <w:t>,</w:t>
      </w:r>
      <w:r>
        <w:t>t</w:t>
      </w:r>
      <w:r>
        <w:t>3</w:t>
      </w:r>
      <w:r>
        <w:t>=</w:t>
      </w:r>
      <w:r>
        <w:t>17</w:t>
      </w:r>
      <w:r>
        <w:t>π</w:t>
      </w:r>
      <w:r>
        <w:t>9</w:t>
      </w:r>
      <w:r>
        <w:t>,</w:t>
      </w:r>
      <w:r>
        <w:t>t</w:t>
      </w:r>
      <w:r>
        <w:t>4</w:t>
      </w:r>
      <w:r>
        <w:t>=</w:t>
      </w:r>
      <w:r>
        <w:t>7</w:t>
      </w:r>
      <w:r>
        <w:t>π</w:t>
      </w:r>
      <w:r>
        <w:t>3</w:t>
      </w:r>
      <w:r>
        <w:t>,</w:t>
      </w:r>
      <w:r>
        <w:t>...</w:t>
      </w:r>
      <w:r>
        <w:t>t_(1)=(5π)/(9),t_(2)=π,t_(3)=(17π)/(9),t_(4)=(7π)/(3),...</w:t>
      </w:r>
      <w:r>
        <w:t xml:space="preserve"> thì vận tốc của con lắc đạt 1,5 cm/s.</w:t>
      </w:r>
      <w:r>
        <w:br/>
      </w:r>
      <w:r>
        <w:br/>
      </w:r>
      <w:r>
        <w:rPr>
          <w:b/>
        </w:rPr>
        <w:t xml:space="preserve">Bài 14 trang 43 Toán 11 Tập 1: </w:t>
      </w:r>
      <w:r>
        <w:t>Trong Hình 1, cây xanh AB nằm ở trên đường xích đạo được trồng vuông góc với mặt đất và có chiều cao 5m. Bóng của cây là BE. Vào nghày xuân phân và hạ phân, điểm E di chuyển trên đường thẳng Bx. Góc thiên đỉnh θ</w:t>
      </w:r>
      <w:r>
        <w:rPr>
          <w:vertAlign w:val="subscript"/>
        </w:rPr>
        <w:t>s</w:t>
      </w:r>
      <w:r>
        <w:t xml:space="preserve"> = (AB, AE) phụ thuộc vào vị trí của Mặt Trời và thay đổi theo thời gian trong ngày theo công thức θ</w:t>
      </w:r>
      <w:r>
        <w:rPr>
          <w:vertAlign w:val="subscript"/>
        </w:rPr>
        <w:t>s</w:t>
      </w:r>
      <w:r>
        <w:t xml:space="preserve">(t) = </w:t>
      </w:r>
      <w:r>
        <w:t>π</w:t>
      </w:r>
      <w:r>
        <w:t>12</w:t>
      </w:r>
      <w:r>
        <w:t>(</w:t>
      </w:r>
      <w:r>
        <w:t>t</w:t>
      </w:r>
      <w:r>
        <w:t>−</w:t>
      </w:r>
      <w:r>
        <w:t>12</w:t>
      </w:r>
      <w:r>
        <w:t>)</w:t>
      </w:r>
      <w:r>
        <w:t>(π)/(12)t−12</w:t>
      </w:r>
      <w:r>
        <w:t xml:space="preserve"> rad với t là thời gian trong ngày (theo đơn vị giờ, 6 &lt; t &lt; 18) .</w:t>
      </w:r>
      <w:r>
        <w:br/>
      </w:r>
      <w:r>
        <w:t xml:space="preserve">(Theo </w:t>
      </w:r>
      <w:r>
        <w:t>https://www.sciencedirect.com/topics/engineering/solar-hour</w:t>
      </w:r>
      <w:r>
        <w:t>-angle</w:t>
      </w:r>
      <w:r>
        <w:t>)</w:t>
      </w:r>
      <w:r>
        <w:br/>
      </w:r>
      <w:r>
        <w:t>a) Viết hàm số biểu diễn tọa độ của điểm E trên trục Bx theo t.</w:t>
      </w:r>
      <w:r>
        <w:br/>
      </w:r>
      <w:r>
        <w:t>b) Dựa vào đồ thị của hàm số tang, hãy xác định các thời điểm mà tại đó bóng cây phủ qua vị trí tường rào N biết N nằm trên trục Bx với tọa độ x</w:t>
      </w:r>
      <w:r>
        <w:rPr>
          <w:vertAlign w:val="subscript"/>
        </w:rPr>
        <w:t>N</w:t>
      </w:r>
      <w:r>
        <w:t xml:space="preserve"> = – 4 (m). Làm tròn kết quả đến hàng phần mười.</w:t>
      </w:r>
      <w:r>
        <w:br/>
      </w:r>
      <w:r>
        <w:drawing>
          <wp:inline xmlns:a="http://schemas.openxmlformats.org/drawingml/2006/main" xmlns:pic="http://schemas.openxmlformats.org/drawingml/2006/picture">
            <wp:extent cx="2600325" cy="2971800"/>
            <wp:docPr id="19" name="Picture 19"/>
            <wp:cNvGraphicFramePr>
              <a:graphicFrameLocks noChangeAspect="1"/>
            </wp:cNvGraphicFramePr>
            <a:graphic>
              <a:graphicData uri="http://schemas.openxmlformats.org/drawingml/2006/picture">
                <pic:pic>
                  <pic:nvPicPr>
                    <pic:cNvPr id="0" name="temp_inline_1315a95420644a508c4d5af02734ef4e.jpg"/>
                    <pic:cNvPicPr/>
                  </pic:nvPicPr>
                  <pic:blipFill>
                    <a:blip r:embed="rId27"/>
                    <a:stretch>
                      <a:fillRect/>
                    </a:stretch>
                  </pic:blipFill>
                  <pic:spPr>
                    <a:xfrm>
                      <a:off x="0" y="0"/>
                      <a:ext cx="2600325" cy="2971800"/>
                    </a:xfrm>
                    <a:prstGeom prst="rect"/>
                  </pic:spPr>
                </pic:pic>
              </a:graphicData>
            </a:graphic>
          </wp:inline>
        </w:drawing>
      </w:r>
      <w:r>
        <w:br/>
      </w:r>
      <w:r>
        <w:rPr>
          <w:b/>
        </w:rPr>
        <w:t>Lời giải:</w:t>
      </w:r>
      <w:r>
        <w:br/>
      </w:r>
      <w:r>
        <w:t>a) Xét tam giác ABE vuông tại B, có:</w:t>
      </w:r>
      <w:r>
        <w:br/>
      </w:r>
      <w:r>
        <w:t>tan</w:t>
      </w:r>
      <w:r>
        <w:t>θ</w:t>
      </w:r>
      <w:r>
        <w:t>s</w:t>
      </w:r>
      <w:r>
        <w:t>(</w:t>
      </w:r>
      <w:r>
        <w:t>t</w:t>
      </w:r>
      <w:r>
        <w:t>)</w:t>
      </w:r>
      <w:r>
        <w:t>=</w:t>
      </w:r>
      <w:r>
        <w:t>B</w:t>
      </w:r>
      <w:r>
        <w:t>E</w:t>
      </w:r>
      <w:r>
        <w:t>A</w:t>
      </w:r>
      <w:r>
        <w:t>B</w:t>
      </w:r>
      <w:r>
        <w:t>⇔</w:t>
      </w:r>
      <w:r>
        <w:t>B</w:t>
      </w:r>
      <w:r>
        <w:t>E</w:t>
      </w:r>
      <w:r>
        <w:t>=</w:t>
      </w:r>
      <w:r>
        <w:t>5</w:t>
      </w:r>
      <w:r>
        <w:t>tan</w:t>
      </w:r>
      <w:r>
        <w:t>(</w:t>
      </w:r>
      <w:r>
        <w:t>π</w:t>
      </w:r>
      <w:r>
        <w:t>12</w:t>
      </w:r>
      <w:r>
        <w:t>(</w:t>
      </w:r>
      <w:r>
        <w:t>t</w:t>
      </w:r>
      <w:r>
        <w:t>−</w:t>
      </w:r>
      <w:r>
        <w:t>12</w:t>
      </w:r>
      <w:r>
        <w:t>)</w:t>
      </w:r>
      <w:r>
        <w:t>)</w:t>
      </w:r>
      <w:r>
        <w:t>tanθ_(s)(t)=(BE)/(AB)⇔BE=5tan(π)/(12)t−12</w:t>
      </w:r>
      <w:r>
        <w:t>.</w:t>
      </w:r>
      <w:r>
        <w:br/>
      </w:r>
      <w:r>
        <w:t xml:space="preserve">b) Đồ thị của hàm số </w:t>
      </w:r>
      <w:r>
        <w:t>θ</w:t>
      </w:r>
      <w:r>
        <w:t>s</w:t>
      </w:r>
      <w:r>
        <w:t>=</w:t>
      </w:r>
      <w:r>
        <w:t>5</w:t>
      </w:r>
      <w:r>
        <w:t>tan</w:t>
      </w:r>
      <w:r>
        <w:t>(</w:t>
      </w:r>
      <w:r>
        <w:t>π</w:t>
      </w:r>
      <w:r>
        <w:t>12</w:t>
      </w:r>
      <w:r>
        <w:t>(</w:t>
      </w:r>
      <w:r>
        <w:t>t</w:t>
      </w:r>
      <w:r>
        <w:t>−</w:t>
      </w:r>
      <w:r>
        <w:t>12</w:t>
      </w:r>
      <w:r>
        <w:t>)</w:t>
      </w:r>
      <w:r>
        <w:t>)</w:t>
      </w:r>
      <w:r>
        <w:t>θ_(s)=5tan(π)/(12)t−12</w:t>
      </w:r>
      <w:r>
        <w:br/>
      </w:r>
      <w:r>
        <w:drawing>
          <wp:inline xmlns:a="http://schemas.openxmlformats.org/drawingml/2006/main" xmlns:pic="http://schemas.openxmlformats.org/drawingml/2006/picture">
            <wp:extent cx="5124450" cy="3619500"/>
            <wp:docPr id="20" name="Picture 20"/>
            <wp:cNvGraphicFramePr>
              <a:graphicFrameLocks noChangeAspect="1"/>
            </wp:cNvGraphicFramePr>
            <a:graphic>
              <a:graphicData uri="http://schemas.openxmlformats.org/drawingml/2006/picture">
                <pic:pic>
                  <pic:nvPicPr>
                    <pic:cNvPr id="0" name="temp_inline_f413561a660f4217947b2d275e205aea.jpg"/>
                    <pic:cNvPicPr/>
                  </pic:nvPicPr>
                  <pic:blipFill>
                    <a:blip r:embed="rId28"/>
                    <a:stretch>
                      <a:fillRect/>
                    </a:stretch>
                  </pic:blipFill>
                  <pic:spPr>
                    <a:xfrm>
                      <a:off x="0" y="0"/>
                      <a:ext cx="5124450" cy="3619500"/>
                    </a:xfrm>
                    <a:prstGeom prst="rect"/>
                  </pic:spPr>
                </pic:pic>
              </a:graphicData>
            </a:graphic>
          </wp:inline>
        </w:drawing>
      </w:r>
      <w:r>
        <w:br/>
      </w:r>
      <w:r>
        <w:t xml:space="preserve">Dựa vào đồ thị hàm số để </w:t>
      </w:r>
      <w:r>
        <w:t>θ</w:t>
      </w:r>
      <w:r>
        <w:t>s</w:t>
      </w:r>
      <w:r>
        <w:t>=</w:t>
      </w:r>
      <w:r>
        <w:t>5</w:t>
      </w:r>
      <w:r>
        <w:t>tan</w:t>
      </w:r>
      <w:r>
        <w:t>(</w:t>
      </w:r>
      <w:r>
        <w:t>π</w:t>
      </w:r>
      <w:r>
        <w:t>12</w:t>
      </w:r>
      <w:r>
        <w:t>(</w:t>
      </w:r>
      <w:r>
        <w:t>t</w:t>
      </w:r>
      <w:r>
        <w:t>−</w:t>
      </w:r>
      <w:r>
        <w:t>12</w:t>
      </w:r>
      <w:r>
        <w:t>)</w:t>
      </w:r>
      <w:r>
        <w:t>)</w:t>
      </w:r>
      <w:r>
        <w:t>&lt;</w:t>
      </w:r>
      <w:r>
        <w:t>−</w:t>
      </w:r>
      <w:r>
        <w:t>4</w:t>
      </w:r>
      <w:r>
        <w:t>θ_(s)=5tan(π)/(12)t−12&lt;−4</w:t>
      </w:r>
      <w:r>
        <w:t xml:space="preserve"> và 6 &lt; t &lt; 18 suy ra các thời điểm để bóng cây phủ qua hàng rào N là 6 &lt; t&lt; 9,4.</w:t>
      </w:r>
      <w:r>
        <w:br/>
      </w:r>
      <w:r>
        <w:rPr>
          <w:b/>
        </w:rPr>
        <w:t xml:space="preserve">Xem thêm lời giải bài tập </w:t>
      </w:r>
      <w:r>
        <w:rPr>
          <w:b/>
        </w:rPr>
        <w:t>Toán 11</w:t>
      </w:r>
      <w:r>
        <w:rPr>
          <w:b/>
        </w:rPr>
        <w:t xml:space="preserve"> </w:t>
      </w:r>
      <w:r>
        <w:rPr>
          <w:b/>
        </w:rPr>
        <w:t>Chân trời sáng tạo</w:t>
      </w:r>
      <w:r>
        <w:rPr>
          <w:b/>
        </w:rPr>
        <w:t xml:space="preserve"> hay, chi tiết khác: </w:t>
      </w:r>
      <w:r>
        <w:br/>
      </w:r>
      <w:r>
        <w:t>Bài 1: Góc lượng giác</w:t>
      </w:r>
      <w:r>
        <w:br/>
      </w:r>
      <w:r>
        <w:t>Bài 2: Giá trị lượng giác của một góc lượng giác</w:t>
      </w:r>
      <w:r>
        <w:br/>
      </w:r>
      <w:r>
        <w:t>Bài 3: Các công thức lượng giác</w:t>
      </w:r>
      <w:r>
        <w:br/>
      </w:r>
      <w:r>
        <w:t>Bài 5: Phương trình lượng giác</w:t>
      </w:r>
      <w:r>
        <w:br/>
      </w:r>
      <w:r>
        <w:t>Bài tập cuối chương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