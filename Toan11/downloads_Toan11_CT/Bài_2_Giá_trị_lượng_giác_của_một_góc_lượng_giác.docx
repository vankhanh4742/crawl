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Giá trị lượng giác của một góc lượng giác</w:t>
      </w:r>
    </w:p>
    <w:p>
      <w:r>
        <w:rPr>
          <w:b/>
        </w:rPr>
        <w:t xml:space="preserve">Giải Toán 11 Bài 2: Giá trị lượng giác của một góc lượng giác </w:t>
      </w:r>
      <w:r>
        <w:br/>
      </w:r>
      <w:r>
        <w:rPr>
          <w:b/>
        </w:rPr>
      </w:r>
      <w:r>
        <w:br/>
      </w:r>
      <w:r>
        <w:rPr>
          <w:b/>
        </w:rPr>
        <w:t xml:space="preserve">Bài giảng Toán 11 Bài 2: Giá trị lượng giác của một góc lượng giác </w:t>
      </w:r>
      <w:r>
        <w:br/>
      </w:r>
      <w:r>
        <w:rPr>
          <w:b/>
        </w:rPr>
        <w:t>Giải Toán 11 trang 13 Tập 1</w:t>
      </w:r>
      <w:r>
        <w:br/>
      </w:r>
      <w:r>
        <w:rPr>
          <w:b/>
        </w:rPr>
        <w:t xml:space="preserve">Hoạt động khởi động trang 13 Toán 11 Tập 1: </w:t>
      </w:r>
      <w:r>
        <w:t>Hình bên biểu diễn xích đu IA có độ dài 2m dao động quanh trục IO vuông góc với trục Ox trên mặt đất và A’ là hình chiếu của A lên Ox. Tọa độ s của A’ trên trục Ox được gọi là li độ của A và (IO, IA) = α được gọi là li độ góc của A. Làm cách nào để tính li độ dựa vào li độ góc?</w:t>
      </w:r>
      <w:r>
        <w:br/>
      </w:r>
      <w:r>
        <w:drawing>
          <wp:inline xmlns:a="http://schemas.openxmlformats.org/drawingml/2006/main" xmlns:pic="http://schemas.openxmlformats.org/drawingml/2006/picture">
            <wp:extent cx="2209800" cy="1914525"/>
            <wp:docPr id="1" name="Picture 1"/>
            <wp:cNvGraphicFramePr>
              <a:graphicFrameLocks noChangeAspect="1"/>
            </wp:cNvGraphicFramePr>
            <a:graphic>
              <a:graphicData uri="http://schemas.openxmlformats.org/drawingml/2006/picture">
                <pic:pic>
                  <pic:nvPicPr>
                    <pic:cNvPr id="0" name="temp_inline_1b9a8cd54ee346a3aa95b0b09dd4b763.jpg"/>
                    <pic:cNvPicPr/>
                  </pic:nvPicPr>
                  <pic:blipFill>
                    <a:blip r:embed="rId9"/>
                    <a:stretch>
                      <a:fillRect/>
                    </a:stretch>
                  </pic:blipFill>
                  <pic:spPr>
                    <a:xfrm>
                      <a:off x="0" y="0"/>
                      <a:ext cx="2209800" cy="1914525"/>
                    </a:xfrm>
                    <a:prstGeom prst="rect"/>
                  </pic:spPr>
                </pic:pic>
              </a:graphicData>
            </a:graphic>
          </wp:inline>
        </w:drawing>
      </w:r>
      <w:r>
        <w:br/>
      </w:r>
      <w:r>
        <w:rPr>
          <w:b/>
        </w:rPr>
        <w:t>Lời giải:</w:t>
      </w:r>
      <w:r>
        <w:br/>
      </w:r>
      <w:r>
        <w:t>Kẻ AH vuông góc với IO tại H</w:t>
      </w:r>
      <w:r>
        <w:br/>
      </w:r>
      <w:r>
        <w:drawing>
          <wp:inline xmlns:a="http://schemas.openxmlformats.org/drawingml/2006/main" xmlns:pic="http://schemas.openxmlformats.org/drawingml/2006/picture">
            <wp:extent cx="3876674" cy="3381375"/>
            <wp:docPr id="2" name="Picture 2"/>
            <wp:cNvGraphicFramePr>
              <a:graphicFrameLocks noChangeAspect="1"/>
            </wp:cNvGraphicFramePr>
            <a:graphic>
              <a:graphicData uri="http://schemas.openxmlformats.org/drawingml/2006/picture">
                <pic:pic>
                  <pic:nvPicPr>
                    <pic:cNvPr id="0" name="temp_inline_6398eed1d2d74e99a08cdb741a7e69fe.jpg"/>
                    <pic:cNvPicPr/>
                  </pic:nvPicPr>
                  <pic:blipFill>
                    <a:blip r:embed="rId10"/>
                    <a:stretch>
                      <a:fillRect/>
                    </a:stretch>
                  </pic:blipFill>
                  <pic:spPr>
                    <a:xfrm>
                      <a:off x="0" y="0"/>
                      <a:ext cx="3876674" cy="3381375"/>
                    </a:xfrm>
                    <a:prstGeom prst="rect"/>
                  </pic:spPr>
                </pic:pic>
              </a:graphicData>
            </a:graphic>
          </wp:inline>
        </w:drawing>
      </w:r>
      <w:r>
        <w:br/>
      </w:r>
      <w:r>
        <w:t>Xét tam giác AHI vuông tại H, có:</w:t>
      </w:r>
      <w:r>
        <w:br/>
      </w:r>
      <w:r>
        <w:t>AH = sinα . IA = 2sinα (m).</w:t>
      </w:r>
      <w:r>
        <w:br/>
      </w:r>
      <w:r>
        <w:t>AH cũng chính là li độ của A nên s = 2sinα.</w:t>
      </w:r>
      <w:r>
        <w:br/>
      </w:r>
      <w:r>
        <w:rPr>
          <w:b/>
        </w:rPr>
      </w:r>
      <w:r>
        <w:br/>
      </w:r>
      <w:r>
        <w:rPr>
          <w:b/>
        </w:rPr>
        <w:t xml:space="preserve">Hoạt động khám phá 1 trang 13 Toán 11 Tập 1: </w:t>
      </w:r>
      <w:r>
        <w:t xml:space="preserve">Trong Hình 1, M và N là điểm biểu diễn của các góc lượng giác </w:t>
      </w:r>
      <w:r>
        <w:t>2</w:t>
      </w:r>
      <w:r>
        <w:t>π</w:t>
      </w:r>
      <w:r>
        <w:t>3</w:t>
      </w:r>
      <w:r>
        <w:t>(2π)/(3)</w:t>
      </w:r>
      <w:r>
        <w:t xml:space="preserve"> và </w:t>
      </w:r>
      <w:r>
        <w:t>−</w:t>
      </w:r>
      <w:r>
        <w:t>π</w:t>
      </w:r>
      <w:r>
        <w:t>4</w:t>
      </w:r>
      <w:r>
        <w:t>−(π)/(4)</w:t>
      </w:r>
      <w:r>
        <w:t xml:space="preserve"> trên đường tròn lượng giác. Xác định tọa độ của M và N trong hệ trục tọa độ Oxy.</w:t>
      </w:r>
      <w:r>
        <w:br/>
      </w:r>
      <w:r>
        <w:drawing>
          <wp:inline xmlns:a="http://schemas.openxmlformats.org/drawingml/2006/main" xmlns:pic="http://schemas.openxmlformats.org/drawingml/2006/picture">
            <wp:extent cx="2181225" cy="2600325"/>
            <wp:docPr id="3" name="Picture 3"/>
            <wp:cNvGraphicFramePr>
              <a:graphicFrameLocks noChangeAspect="1"/>
            </wp:cNvGraphicFramePr>
            <a:graphic>
              <a:graphicData uri="http://schemas.openxmlformats.org/drawingml/2006/picture">
                <pic:pic>
                  <pic:nvPicPr>
                    <pic:cNvPr id="0" name="temp_inline_7b724e146a7f465f8c1e767d61065c21.jpg"/>
                    <pic:cNvPicPr/>
                  </pic:nvPicPr>
                  <pic:blipFill>
                    <a:blip r:embed="rId11"/>
                    <a:stretch>
                      <a:fillRect/>
                    </a:stretch>
                  </pic:blipFill>
                  <pic:spPr>
                    <a:xfrm>
                      <a:off x="0" y="0"/>
                      <a:ext cx="2181225" cy="2600325"/>
                    </a:xfrm>
                    <a:prstGeom prst="rect"/>
                  </pic:spPr>
                </pic:pic>
              </a:graphicData>
            </a:graphic>
          </wp:inline>
        </w:drawing>
      </w:r>
      <w:r>
        <w:br/>
      </w:r>
      <w:r>
        <w:rPr>
          <w:b/>
        </w:rPr>
        <w:t>Lời giải:</w:t>
      </w:r>
      <w:r>
        <w:br/>
      </w:r>
      <w:r>
        <w:t>Gọi H, K lần lượt là hình chiếu của điểm M xuống trục Ox và Oy; gọi E, F lần lượt là hình chiếu của điểm N trên trục Ox và Oy.</w:t>
      </w:r>
      <w:r>
        <w:br/>
      </w:r>
      <w:r>
        <w:drawing>
          <wp:inline xmlns:a="http://schemas.openxmlformats.org/drawingml/2006/main" xmlns:pic="http://schemas.openxmlformats.org/drawingml/2006/picture">
            <wp:extent cx="2124075" cy="2457450"/>
            <wp:docPr id="4" name="Picture 4"/>
            <wp:cNvGraphicFramePr>
              <a:graphicFrameLocks noChangeAspect="1"/>
            </wp:cNvGraphicFramePr>
            <a:graphic>
              <a:graphicData uri="http://schemas.openxmlformats.org/drawingml/2006/picture">
                <pic:pic>
                  <pic:nvPicPr>
                    <pic:cNvPr id="0" name="temp_inline_a192230ede1a478cbd252304f6d59665.jpg"/>
                    <pic:cNvPicPr/>
                  </pic:nvPicPr>
                  <pic:blipFill>
                    <a:blip r:embed="rId12"/>
                    <a:stretch>
                      <a:fillRect/>
                    </a:stretch>
                  </pic:blipFill>
                  <pic:spPr>
                    <a:xfrm>
                      <a:off x="0" y="0"/>
                      <a:ext cx="2124075" cy="2457450"/>
                    </a:xfrm>
                    <a:prstGeom prst="rect"/>
                  </pic:spPr>
                </pic:pic>
              </a:graphicData>
            </a:graphic>
          </wp:inline>
        </w:drawing>
      </w:r>
      <w:r>
        <w:br/>
      </w:r>
      <w:r>
        <w:t xml:space="preserve">Đặt (OA, OM) = </w:t>
      </w:r>
      <w:r>
        <w:t>α</w:t>
      </w:r>
      <w:r>
        <w:t>α</w:t>
      </w:r>
      <w:r>
        <w:t xml:space="preserve">, (OA, ON) = </w:t>
      </w:r>
      <w:r>
        <w:t>β</w:t>
      </w:r>
      <w:r>
        <w:t>β</w:t>
      </w:r>
      <w:r>
        <w:t>.</w:t>
      </w:r>
      <w:r>
        <w:br/>
      </w:r>
      <w:r>
        <w:t>+) Xét tam giác MHO vuông tại H, có:</w:t>
      </w:r>
      <w:r>
        <w:br/>
      </w:r>
      <w:r>
        <w:t>MH = sin</w:t>
      </w:r>
      <w:r>
        <w:t>ˆ</w:t>
      </w:r>
      <w:r>
        <w:t>M</w:t>
      </w:r>
      <w:r>
        <w:t>O</w:t>
      </w:r>
      <w:r>
        <w:t>H</w:t>
      </w:r>
      <w:r>
        <w:t>MOH^</w:t>
      </w:r>
      <w:r>
        <w:t>.MO = sin</w:t>
      </w:r>
      <w:r>
        <w:t>ˆ</w:t>
      </w:r>
      <w:r>
        <w:t>M</w:t>
      </w:r>
      <w:r>
        <w:t>O</w:t>
      </w:r>
      <w:r>
        <w:t>H</w:t>
      </w:r>
      <w:r>
        <w:t>MOH^</w:t>
      </w:r>
      <w:r>
        <w:br/>
      </w:r>
      <w:r>
        <w:t xml:space="preserve">Ta có </w:t>
      </w:r>
      <w:r>
        <w:t>ˆ</w:t>
      </w:r>
      <w:r>
        <w:t>M</w:t>
      </w:r>
      <w:r>
        <w:t>O</w:t>
      </w:r>
      <w:r>
        <w:t>H</w:t>
      </w:r>
      <w:r>
        <w:t>+</w:t>
      </w:r>
      <w:r>
        <w:t>ˆ</w:t>
      </w:r>
      <w:r>
        <w:t>A</w:t>
      </w:r>
      <w:r>
        <w:t>O</w:t>
      </w:r>
      <w:r>
        <w:t>M</w:t>
      </w:r>
      <w:r>
        <w:t>=</w:t>
      </w:r>
      <w:r>
        <w:t>180</w:t>
      </w:r>
      <w:r>
        <w:t>°</w:t>
      </w:r>
      <w:r>
        <w:t>MOH^+AOM^=180°</w:t>
      </w:r>
      <w:r>
        <w:t xml:space="preserve"> nên sin</w:t>
      </w:r>
      <w:r>
        <w:t>ˆ</w:t>
      </w:r>
      <w:r>
        <w:t>M</w:t>
      </w:r>
      <w:r>
        <w:t>O</w:t>
      </w:r>
      <w:r>
        <w:t>H</w:t>
      </w:r>
      <w:r>
        <w:t>MOH^</w:t>
      </w:r>
      <w:r>
        <w:t xml:space="preserve"> = sin</w:t>
      </w:r>
      <w:r>
        <w:t>ˆ</w:t>
      </w:r>
      <w:r>
        <w:t>A</w:t>
      </w:r>
      <w:r>
        <w:t>O</w:t>
      </w:r>
      <w:r>
        <w:t>M</w:t>
      </w:r>
      <w:r>
        <w:t>AOM^</w:t>
      </w:r>
      <w:r>
        <w:t>.</w:t>
      </w:r>
      <w:r>
        <w:br/>
      </w:r>
      <w:r>
        <w:t>⇒</w:t>
      </w:r>
      <w:r>
        <w:t xml:space="preserve"> MH = sin</w:t>
      </w:r>
      <w:r>
        <w:t>ˆ</w:t>
      </w:r>
      <w:r>
        <w:t>A</w:t>
      </w:r>
      <w:r>
        <w:t>O</w:t>
      </w:r>
      <w:r>
        <w:t>M</w:t>
      </w:r>
      <w:r>
        <w:t>AOM^</w:t>
      </w:r>
      <w:r>
        <w:t xml:space="preserve"> = sinα.</w:t>
      </w:r>
      <w:r>
        <w:br/>
      </w:r>
      <w:r>
        <w:t>Mà MH = OK nên OK = sinα hay tung độ điểm M bằng sinα.</w:t>
      </w:r>
      <w:r>
        <w:br/>
      </w:r>
      <w:r>
        <w:t>Ta lại có: OH = cos</w:t>
      </w:r>
      <w:r>
        <w:t>ˆ</w:t>
      </w:r>
      <w:r>
        <w:t>M</w:t>
      </w:r>
      <w:r>
        <w:t>O</w:t>
      </w:r>
      <w:r>
        <w:t>H</w:t>
      </w:r>
      <w:r>
        <w:t>MOH^</w:t>
      </w:r>
      <w:r>
        <w:t>.MO = cos</w:t>
      </w:r>
      <w:r>
        <w:t>ˆ</w:t>
      </w:r>
      <w:r>
        <w:t>M</w:t>
      </w:r>
      <w:r>
        <w:t>O</w:t>
      </w:r>
      <w:r>
        <w:t>H</w:t>
      </w:r>
      <w:r>
        <w:t>MOH^</w:t>
      </w:r>
      <w:r>
        <w:br/>
      </w:r>
      <w:r>
        <w:t xml:space="preserve">Mà </w:t>
      </w:r>
      <w:r>
        <w:t>ˆ</w:t>
      </w:r>
      <w:r>
        <w:t>M</w:t>
      </w:r>
      <w:r>
        <w:t>O</w:t>
      </w:r>
      <w:r>
        <w:t>H</w:t>
      </w:r>
      <w:r>
        <w:t>+</w:t>
      </w:r>
      <w:r>
        <w:t>ˆ</w:t>
      </w:r>
      <w:r>
        <w:t>A</w:t>
      </w:r>
      <w:r>
        <w:t>O</w:t>
      </w:r>
      <w:r>
        <w:t>M</w:t>
      </w:r>
      <w:r>
        <w:t>=</w:t>
      </w:r>
      <w:r>
        <w:t>180</w:t>
      </w:r>
      <w:r>
        <w:t>°</w:t>
      </w:r>
      <w:r>
        <w:t>MOH^+AOM^=180°</w:t>
      </w:r>
      <w:r>
        <w:t xml:space="preserve"> nên cos</w:t>
      </w:r>
      <w:r>
        <w:t>ˆ</w:t>
      </w:r>
      <w:r>
        <w:t>M</w:t>
      </w:r>
      <w:r>
        <w:t>O</w:t>
      </w:r>
      <w:r>
        <w:t>H</w:t>
      </w:r>
      <w:r>
        <w:t>MOH^</w:t>
      </w:r>
      <w:r>
        <w:t xml:space="preserve"> = -cos</w:t>
      </w:r>
      <w:r>
        <w:t>ˆ</w:t>
      </w:r>
      <w:r>
        <w:t>A</w:t>
      </w:r>
      <w:r>
        <w:t>O</w:t>
      </w:r>
      <w:r>
        <w:t>M</w:t>
      </w:r>
      <w:r>
        <w:t>AOM^</w:t>
      </w:r>
      <w:r>
        <w:br/>
      </w:r>
      <w:r>
        <w:t>⇒</w:t>
      </w:r>
      <w:r>
        <w:t xml:space="preserve"> OH = -cos</w:t>
      </w:r>
      <w:r>
        <w:t>ˆ</w:t>
      </w:r>
      <w:r>
        <w:t>A</w:t>
      </w:r>
      <w:r>
        <w:t>O</w:t>
      </w:r>
      <w:r>
        <w:t>M</w:t>
      </w:r>
      <w:r>
        <w:t>AOM^</w:t>
      </w:r>
      <w:r>
        <w:t xml:space="preserve"> = – cosα do đó hoành độ của điểm M bằng cosα.</w:t>
      </w:r>
      <w:r>
        <w:br/>
      </w:r>
      <w:r>
        <w:t xml:space="preserve">Vậy tọa độ điểm M là (cosα; sinα) = </w:t>
      </w:r>
      <w:r>
        <w:t>(</w:t>
      </w:r>
      <w:r>
        <w:t>cos</w:t>
      </w:r>
      <w:r>
        <w:t>2</w:t>
      </w:r>
      <w:r>
        <w:t>π</w:t>
      </w:r>
      <w:r>
        <w:t>3</w:t>
      </w:r>
      <w:r>
        <w:t>;</w:t>
      </w:r>
      <w:r>
        <w:t>sin</w:t>
      </w:r>
      <w:r>
        <w:t>2</w:t>
      </w:r>
      <w:r>
        <w:t>π</w:t>
      </w:r>
      <w:r>
        <w:t>3</w:t>
      </w:r>
      <w:r>
        <w:t>)</w:t>
      </w:r>
      <w:r>
        <w:t>=</w:t>
      </w:r>
      <w:r>
        <w:t>(</w:t>
      </w:r>
      <w:r>
        <w:t>−</w:t>
      </w:r>
      <w:r>
        <w:t>1</w:t>
      </w:r>
      <w:r>
        <w:t>2</w:t>
      </w:r>
      <w:r>
        <w:t>;</w:t>
      </w:r>
      <w:r>
        <w:t>√</w:t>
      </w:r>
      <w:r>
        <w:t>3</w:t>
      </w:r>
      <w:r>
        <w:t>2</w:t>
      </w:r>
      <w:r>
        <w:t>)</w:t>
      </w:r>
      <w:r>
        <w:t>cos(2π)/(3);sin(2π)/(3)=−(1)/(2);(√(3))/(2)</w:t>
      </w:r>
      <w:r>
        <w:t>.</w:t>
      </w:r>
      <w:r>
        <w:br/>
      </w:r>
      <w:r>
        <w:t>+) Xét tam giác ONE vuông tại E, có:</w:t>
      </w:r>
      <w:r>
        <w:br/>
      </w:r>
      <w:r>
        <w:t>NE = sin</w:t>
      </w:r>
      <w:r>
        <w:t>ˆ</w:t>
      </w:r>
      <w:r>
        <w:t>N</w:t>
      </w:r>
      <w:r>
        <w:t>O</w:t>
      </w:r>
      <w:r>
        <w:t>E</w:t>
      </w:r>
      <w:r>
        <w:t>NOE^</w:t>
      </w:r>
      <w:r>
        <w:t>.ON = sin</w:t>
      </w:r>
      <w:r>
        <w:t>ˆ</w:t>
      </w:r>
      <w:r>
        <w:t>N</w:t>
      </w:r>
      <w:r>
        <w:t>O</w:t>
      </w:r>
      <w:r>
        <w:t>E</w:t>
      </w:r>
      <w:r>
        <w:t>NOE^</w:t>
      </w:r>
      <w:r>
        <w:br/>
      </w:r>
      <w:r>
        <w:t xml:space="preserve">Mà </w:t>
      </w:r>
      <w:r>
        <w:t>ˆ</w:t>
      </w:r>
      <w:r>
        <w:t>N</w:t>
      </w:r>
      <w:r>
        <w:t>O</w:t>
      </w:r>
      <w:r>
        <w:t>E</w:t>
      </w:r>
      <w:r>
        <w:t>NOE^</w:t>
      </w:r>
      <w:r>
        <w:t>= -</w:t>
      </w:r>
      <w:r>
        <w:t>β</w:t>
      </w:r>
      <w:r>
        <w:t>β</w:t>
      </w:r>
      <w:r>
        <w:br/>
      </w:r>
      <w:r>
        <w:t>⇒</w:t>
      </w:r>
      <w:r>
        <w:t xml:space="preserve"> NE = – sinβ.</w:t>
      </w:r>
      <w:r>
        <w:br/>
      </w:r>
      <w:r>
        <w:t>Mà NE = OF nên OF = – sinβ do đó tung độ điểm N bằng sinβ.</w:t>
      </w:r>
      <w:r>
        <w:br/>
      </w:r>
      <w:r>
        <w:t>Ta lại có: OE = cos</w:t>
      </w:r>
      <w:r>
        <w:t>ˆ</w:t>
      </w:r>
      <w:r>
        <w:t>N</w:t>
      </w:r>
      <w:r>
        <w:t>O</w:t>
      </w:r>
      <w:r>
        <w:t>E</w:t>
      </w:r>
      <w:r>
        <w:t>NOE^</w:t>
      </w:r>
      <w:r>
        <w:t>.ON = cos</w:t>
      </w:r>
      <w:r>
        <w:t>ˆ</w:t>
      </w:r>
      <w:r>
        <w:t>N</w:t>
      </w:r>
      <w:r>
        <w:t>O</w:t>
      </w:r>
      <w:r>
        <w:t>E</w:t>
      </w:r>
      <w:r>
        <w:t>NOE^</w:t>
      </w:r>
      <w:r>
        <w:br/>
      </w:r>
      <w:r>
        <w:t>⇒</w:t>
      </w:r>
      <w:r>
        <w:t xml:space="preserve"> OE = cosβ nên hoành độ của điểm M bằng cosβ.</w:t>
      </w:r>
      <w:r>
        <w:br/>
      </w:r>
      <w:r>
        <w:t>Vậy tọa độ điểm N là</w:t>
      </w:r>
      <w:r>
        <w:br/>
      </w:r>
      <w:r>
        <w:t xml:space="preserve">(cosβ; sinβ) =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0503bcb6ec384c78933d89c7646d50b7.jpg"/>
                    <pic:cNvPicPr/>
                  </pic:nvPicPr>
                  <pic:blipFill>
                    <a:blip r:embed="rId13"/>
                    <a:stretch>
                      <a:fillRect/>
                    </a:stretch>
                  </pic:blipFill>
                  <pic:spPr>
                    <a:xfrm>
                      <a:off x="0" y="0"/>
                      <a:ext cx="1905000" cy="1905000"/>
                    </a:xfrm>
                    <a:prstGeom prst="rect"/>
                  </pic:spPr>
                </pic:pic>
              </a:graphicData>
            </a:graphic>
          </wp:inline>
        </w:drawing>
      </w:r>
      <w:r>
        <w:br/>
      </w:r>
      <w:r>
        <w:rPr>
          <w:b/>
        </w:rPr>
        <w:t>Giải Toán 11 trang 15 Tập 1</w:t>
      </w:r>
      <w:r>
        <w:br/>
      </w:r>
      <w:r>
        <w:rPr>
          <w:b/>
        </w:rPr>
        <w:t xml:space="preserve">Thực hành 1 trang 15 Toán 11 Tập 1: </w:t>
      </w:r>
      <w:r>
        <w:t>Tính sin</w:t>
      </w:r>
      <w:r>
        <w:t>(</w:t>
      </w:r>
      <w:r>
        <w:t>−</w:t>
      </w:r>
      <w:r>
        <w:t>2</w:t>
      </w:r>
      <w:r>
        <w:t>π</w:t>
      </w:r>
      <w:r>
        <w:t>3</w:t>
      </w:r>
      <w:r>
        <w:t>)</w:t>
      </w:r>
      <w:r>
        <w:t>−(2π)/(3)</w:t>
      </w:r>
      <w:r>
        <w:t xml:space="preserve"> và tan495°.</w:t>
      </w:r>
      <w:r>
        <w:br/>
      </w:r>
      <w:r>
        <w:rPr>
          <w:b/>
        </w:rPr>
        <w:t>Lời giải:</w:t>
      </w:r>
      <w:r>
        <w:br/>
      </w:r>
      <w:r>
        <w:t>Ta có: sin</w:t>
      </w:r>
      <w:r>
        <w:t>(</w:t>
      </w:r>
      <w:r>
        <w:t>−</w:t>
      </w:r>
      <w:r>
        <w:t>2</w:t>
      </w:r>
      <w:r>
        <w:t>π</w:t>
      </w:r>
      <w:r>
        <w:t>3</w:t>
      </w:r>
      <w:r>
        <w:t>)</w:t>
      </w:r>
      <w:r>
        <w:t>−(2π)/(3)</w:t>
      </w:r>
      <w:r>
        <w:t xml:space="preserve"> = -sin</w:t>
      </w:r>
      <w:r>
        <w:t>(</w:t>
      </w:r>
      <w:r>
        <w:t>2</w:t>
      </w:r>
      <w:r>
        <w:t>π</w:t>
      </w:r>
      <w:r>
        <w:t>3</w:t>
      </w:r>
      <w:r>
        <w:t>)</w:t>
      </w:r>
      <w:r>
        <w:t>(2π)/(3)</w:t>
      </w:r>
      <w:r>
        <w:t xml:space="preserve"> = </w:t>
      </w:r>
      <w:r>
        <w:t>−</w:t>
      </w:r>
      <w:r>
        <w:t>√</w:t>
      </w:r>
      <w:r>
        <w:t>3</w:t>
      </w:r>
      <w:r>
        <w:t>2</w:t>
      </w:r>
      <w:r>
        <w:t>-(√(3))/(2)</w:t>
      </w:r>
      <w:r>
        <w:t>.</w:t>
      </w:r>
      <w:r>
        <w:br/>
      </w:r>
      <w:r>
        <w:t xml:space="preserve">Ta có tan495° = – tan135° = – tan45° = </w:t>
      </w:r>
      <w:r>
        <w:t>−</w:t>
      </w:r>
      <w:r>
        <w:t>cos</w:t>
      </w:r>
      <w:r>
        <w:t>45</w:t>
      </w:r>
      <w:r>
        <w:t>°</w:t>
      </w:r>
      <w:r>
        <w:t>sin</w:t>
      </w:r>
      <w:r>
        <w:t>45</w:t>
      </w:r>
      <w:r>
        <w:t>°</w:t>
      </w:r>
      <w:r>
        <w:t>−(cos45°)/(sin45°)</w:t>
      </w:r>
      <w:r>
        <w:t xml:space="preserve"> = -1.</w:t>
      </w:r>
      <w:r>
        <w:br/>
      </w:r>
      <w:r>
        <w:rPr>
          <w:b/>
        </w:rPr>
        <w:t>Giải Toán 11 trang 16 Tập 1</w:t>
      </w:r>
      <w:r>
        <w:br/>
      </w:r>
      <w:r>
        <w:rPr>
          <w:b/>
        </w:rPr>
        <w:t xml:space="preserve">Thực hành 2 trang 16 Toán 11 Tập 1: </w:t>
      </w:r>
      <w:r>
        <w:t>Sử dụng máy tính cầm tay để tính cos75° và tan</w:t>
      </w:r>
      <w:r>
        <w:t>(</w:t>
      </w:r>
      <w:r>
        <w:t>−</w:t>
      </w:r>
      <w:r>
        <w:t>19</w:t>
      </w:r>
      <w:r>
        <w:t>π</w:t>
      </w:r>
      <w:r>
        <w:t>6</w:t>
      </w:r>
      <w:r>
        <w:t>)</w:t>
      </w:r>
      <w:r>
        <w:t>(−19π)/(6)</w:t>
      </w:r>
      <w:r>
        <w:t>.</w:t>
      </w:r>
      <w:r>
        <w:br/>
      </w:r>
      <w:r>
        <w:rPr>
          <w:b/>
        </w:rPr>
        <w:t>Lời giải:</w:t>
      </w:r>
      <w:r>
        <w:br/>
      </w:r>
      <w:r>
        <w:t>Sử dụng máy tính cầm tay ta tính được:</w:t>
      </w:r>
      <w:r>
        <w:br/>
      </w:r>
      <w:r>
        <w:t xml:space="preserve">cos75° = </w:t>
      </w:r>
      <w:r>
        <w:t>√</w:t>
      </w:r>
      <w:r>
        <w:t>6</w:t>
      </w:r>
      <w:r>
        <w:t>−</w:t>
      </w:r>
      <w:r>
        <w:t>√</w:t>
      </w:r>
      <w:r>
        <w:t>2</w:t>
      </w:r>
      <w:r>
        <w:t>4</w:t>
      </w:r>
      <w:r>
        <w:t>(√(6)−√(2))/(4)</w:t>
      </w:r>
      <w:r>
        <w:t>;</w:t>
      </w:r>
      <w:r>
        <w:br/>
      </w:r>
      <w:r>
        <w:t>tan</w:t>
      </w:r>
      <w:r>
        <w:t>(</w:t>
      </w:r>
      <w:r>
        <w:t>−</w:t>
      </w:r>
      <w:r>
        <w:t>19</w:t>
      </w:r>
      <w:r>
        <w:t>π</w:t>
      </w:r>
      <w:r>
        <w:t>6</w:t>
      </w:r>
      <w:r>
        <w:t>)</w:t>
      </w:r>
      <w:r>
        <w:t>=</w:t>
      </w:r>
      <w:r>
        <w:t>−</w:t>
      </w:r>
      <w:r>
        <w:t>√</w:t>
      </w:r>
      <w:r>
        <w:t>3</w:t>
      </w:r>
      <w:r>
        <w:t>3</w:t>
      </w:r>
      <w:r>
        <w:t>(−19π)/(6)=−(√(3))/(3)</w:t>
      </w:r>
      <w:r>
        <w:t>.</w:t>
      </w:r>
      <w:r>
        <w:br/>
      </w:r>
      <w:r>
        <w:br/>
      </w:r>
      <w:r>
        <w:rPr>
          <w:b/>
        </w:rPr>
        <w:t>Hoạt động khám phá 2 trang 16 Toán 11 Tập 1:</w:t>
      </w:r>
      <w:r>
        <w:br/>
      </w:r>
      <w:r>
        <w:t>a) Trong Hình 5, M là điểm biểu diễn của góc lượng giác α trên đường tròn lượng giác. Giải thích vì sao sin</w:t>
      </w:r>
      <w:r>
        <w:rPr>
          <w:vertAlign w:val="superscript"/>
        </w:rPr>
        <w:t>2</w:t>
      </w:r>
      <w:r>
        <w:t>α + cos</w:t>
      </w:r>
      <w:r>
        <w:rPr>
          <w:vertAlign w:val="superscript"/>
        </w:rPr>
        <w:t>2</w:t>
      </w:r>
      <w:r>
        <w:t>α = 1.</w:t>
      </w:r>
      <w:r>
        <w:br/>
      </w:r>
      <w:r>
        <w:t>b) Chia cả hai vễ của biểu thức ở câu a) cho cos</w:t>
      </w:r>
      <w:r>
        <w:rPr>
          <w:vertAlign w:val="superscript"/>
        </w:rPr>
        <w:t>2</w:t>
      </w:r>
      <w:r>
        <w:t>α ta được đẳng thức nào?</w:t>
      </w:r>
      <w:r>
        <w:br/>
      </w:r>
      <w:r>
        <w:t>c) Chia cả hai vế của biểu thức ở câu a) cho sin</w:t>
      </w:r>
      <w:r>
        <w:rPr>
          <w:vertAlign w:val="superscript"/>
        </w:rPr>
        <w:t>2</w:t>
      </w:r>
      <w:r>
        <w:t>α ta được đẳng thức nào?</w:t>
      </w:r>
      <w:r>
        <w:br/>
      </w:r>
      <w:r>
        <w:rPr>
          <w:b/>
        </w:rPr>
        <w:t>Lời giải:</w:t>
      </w:r>
      <w:r>
        <w:br/>
      </w:r>
      <w:r>
        <w:t>a) M là điểm biểu diễn của góc lượng giác α trên đường tròn lượng giác nên tọa độ điểm M là (cosα; sinα) nên MH = sinα, OH = cosα.</w:t>
      </w:r>
      <w:r>
        <w:br/>
      </w:r>
      <w:r>
        <w:t>Ta lại có: MH</w:t>
      </w:r>
      <w:r>
        <w:rPr>
          <w:vertAlign w:val="superscript"/>
        </w:rPr>
        <w:t>2</w:t>
      </w:r>
      <w:r>
        <w:t xml:space="preserve"> + OH</w:t>
      </w:r>
      <w:r>
        <w:rPr>
          <w:vertAlign w:val="superscript"/>
        </w:rPr>
        <w:t>2</w:t>
      </w:r>
      <w:r>
        <w:t xml:space="preserve"> = 1 (định lí Pythagore)</w:t>
      </w:r>
      <w:r>
        <w:br/>
      </w:r>
      <w:r>
        <w:t>Hay sin</w:t>
      </w:r>
      <w:r>
        <w:rPr>
          <w:vertAlign w:val="superscript"/>
        </w:rPr>
        <w:t>2</w:t>
      </w:r>
      <w:r>
        <w:t>α + cos</w:t>
      </w:r>
      <w:r>
        <w:rPr>
          <w:vertAlign w:val="superscript"/>
        </w:rPr>
        <w:t>2</w:t>
      </w:r>
      <w:r>
        <w:t>α = 1.</w:t>
      </w:r>
      <w:r>
        <w:br/>
      </w:r>
      <w:r>
        <w:t>b) Vì OH = cosα &gt; 0 nên cos</w:t>
      </w:r>
      <w:r>
        <w:rPr>
          <w:vertAlign w:val="superscript"/>
        </w:rPr>
        <w:t>2</w:t>
      </w:r>
      <w:r>
        <w:t>α ≠ 0 nên chia cả hai vế của biểu thức của câu a) cho cos</w:t>
      </w:r>
      <w:r>
        <w:rPr>
          <w:vertAlign w:val="superscript"/>
        </w:rPr>
        <w:t>2</w:t>
      </w:r>
      <w:r>
        <w:t>α, ta được:</w:t>
      </w:r>
      <w:r>
        <w:br/>
      </w:r>
      <w:r>
        <w:drawing>
          <wp:inline xmlns:a="http://schemas.openxmlformats.org/drawingml/2006/main" xmlns:pic="http://schemas.openxmlformats.org/drawingml/2006/picture">
            <wp:extent cx="3295650" cy="638175"/>
            <wp:docPr id="6" name="Picture 6"/>
            <wp:cNvGraphicFramePr>
              <a:graphicFrameLocks noChangeAspect="1"/>
            </wp:cNvGraphicFramePr>
            <a:graphic>
              <a:graphicData uri="http://schemas.openxmlformats.org/drawingml/2006/picture">
                <pic:pic>
                  <pic:nvPicPr>
                    <pic:cNvPr id="0" name="temp_inline_7b652239152c4cac9d336246c99aab3b.jpg"/>
                    <pic:cNvPicPr/>
                  </pic:nvPicPr>
                  <pic:blipFill>
                    <a:blip r:embed="rId14"/>
                    <a:stretch>
                      <a:fillRect/>
                    </a:stretch>
                  </pic:blipFill>
                  <pic:spPr>
                    <a:xfrm>
                      <a:off x="0" y="0"/>
                      <a:ext cx="3295650" cy="638175"/>
                    </a:xfrm>
                    <a:prstGeom prst="rect"/>
                  </pic:spPr>
                </pic:pic>
              </a:graphicData>
            </a:graphic>
          </wp:inline>
        </w:drawing>
      </w:r>
      <w:r>
        <w:br/>
      </w:r>
      <w:r>
        <w:t>c) Vì MH = sinα &gt; 0 nên sin</w:t>
      </w:r>
      <w:r>
        <w:rPr>
          <w:vertAlign w:val="superscript"/>
        </w:rPr>
        <w:t>2</w:t>
      </w:r>
      <w:r>
        <w:t>α ≠ 0 nên chia cả hai vế của biểu thức của câu a) cho sin</w:t>
      </w:r>
      <w:r>
        <w:rPr>
          <w:vertAlign w:val="superscript"/>
        </w:rPr>
        <w:t>2</w:t>
      </w:r>
      <w:r>
        <w:t>α, ta được:</w:t>
      </w:r>
      <w:r>
        <w:br/>
      </w:r>
      <w:r>
        <w:drawing>
          <wp:inline xmlns:a="http://schemas.openxmlformats.org/drawingml/2006/main" xmlns:pic="http://schemas.openxmlformats.org/drawingml/2006/picture">
            <wp:extent cx="3343275" cy="676275"/>
            <wp:docPr id="7" name="Picture 7"/>
            <wp:cNvGraphicFramePr>
              <a:graphicFrameLocks noChangeAspect="1"/>
            </wp:cNvGraphicFramePr>
            <a:graphic>
              <a:graphicData uri="http://schemas.openxmlformats.org/drawingml/2006/picture">
                <pic:pic>
                  <pic:nvPicPr>
                    <pic:cNvPr id="0" name="temp_inline_e28b07f2641c424d93fa3d932e226f1b.jpg"/>
                    <pic:cNvPicPr/>
                  </pic:nvPicPr>
                  <pic:blipFill>
                    <a:blip r:embed="rId15"/>
                    <a:stretch>
                      <a:fillRect/>
                    </a:stretch>
                  </pic:blipFill>
                  <pic:spPr>
                    <a:xfrm>
                      <a:off x="0" y="0"/>
                      <a:ext cx="3343275" cy="676275"/>
                    </a:xfrm>
                    <a:prstGeom prst="rect"/>
                  </pic:spPr>
                </pic:pic>
              </a:graphicData>
            </a:graphic>
          </wp:inline>
        </w:drawing>
      </w:r>
      <w:r>
        <w:br/>
      </w:r>
      <w:r>
        <w:rPr>
          <w:b/>
        </w:rPr>
        <w:t>Giải Toán 11 trang 17 Tập 1</w:t>
      </w:r>
      <w:r>
        <w:br/>
      </w:r>
      <w:r>
        <w:rPr>
          <w:b/>
        </w:rPr>
        <w:t xml:space="preserve">Thực hành 3 trang 17 Toán 11 Tập 1: </w:t>
      </w:r>
      <w:r>
        <w:t>Cho tan</w:t>
      </w:r>
      <w:r>
        <w:t>α</w:t>
      </w:r>
      <w:r>
        <w:t>=</w:t>
      </w:r>
      <w:r>
        <w:t>2</w:t>
      </w:r>
      <w:r>
        <w:t>3</w:t>
      </w:r>
      <w:r>
        <w:t>α=(2)/(3)</w:t>
      </w:r>
      <w:r>
        <w:t xml:space="preserve"> với </w:t>
      </w:r>
      <w:r>
        <w:t>π</w:t>
      </w:r>
      <w:r>
        <w:t>&lt;</w:t>
      </w:r>
      <w:r>
        <w:t>α</w:t>
      </w:r>
      <w:r>
        <w:t>&lt;</w:t>
      </w:r>
      <w:r>
        <w:t>3</w:t>
      </w:r>
      <w:r>
        <w:t>π</w:t>
      </w:r>
      <w:r>
        <w:t>2</w:t>
      </w:r>
      <w:r>
        <w:t>π&lt;α&lt;(3π)/(2)</w:t>
      </w:r>
      <w:r>
        <w:t>. Tính cosα và sinα.</w:t>
      </w:r>
      <w:r>
        <w:br/>
      </w:r>
      <w:r>
        <w:rPr>
          <w:b/>
        </w:rPr>
        <w:t>Lời giải:</w:t>
      </w:r>
      <w:r>
        <w:br/>
      </w:r>
      <w:r>
        <w:t>Ta có:</w:t>
      </w:r>
      <w:r>
        <w:br/>
      </w:r>
      <w:r>
        <w:drawing>
          <wp:inline xmlns:a="http://schemas.openxmlformats.org/drawingml/2006/main" xmlns:pic="http://schemas.openxmlformats.org/drawingml/2006/picture">
            <wp:extent cx="1581150" cy="3886200"/>
            <wp:docPr id="8" name="Picture 8"/>
            <wp:cNvGraphicFramePr>
              <a:graphicFrameLocks noChangeAspect="1"/>
            </wp:cNvGraphicFramePr>
            <a:graphic>
              <a:graphicData uri="http://schemas.openxmlformats.org/drawingml/2006/picture">
                <pic:pic>
                  <pic:nvPicPr>
                    <pic:cNvPr id="0" name="temp_inline_39fc71ceee7d4248b58e3fee8824a4ac.jpg"/>
                    <pic:cNvPicPr/>
                  </pic:nvPicPr>
                  <pic:blipFill>
                    <a:blip r:embed="rId16"/>
                    <a:stretch>
                      <a:fillRect/>
                    </a:stretch>
                  </pic:blipFill>
                  <pic:spPr>
                    <a:xfrm>
                      <a:off x="0" y="0"/>
                      <a:ext cx="1581150" cy="3886200"/>
                    </a:xfrm>
                    <a:prstGeom prst="rect"/>
                  </pic:spPr>
                </pic:pic>
              </a:graphicData>
            </a:graphic>
          </wp:inline>
        </w:drawing>
      </w:r>
      <w:r>
        <w:br/>
      </w:r>
      <w:r>
        <w:t xml:space="preserve">Vì </w:t>
      </w:r>
      <w:r>
        <w:t>π</w:t>
      </w:r>
      <w:r>
        <w:t>&lt;</w:t>
      </w:r>
      <w:r>
        <w:t>α</w:t>
      </w:r>
      <w:r>
        <w:t>&lt;</w:t>
      </w:r>
      <w:r>
        <w:t>3</w:t>
      </w:r>
      <w:r>
        <w:t>π</w:t>
      </w:r>
      <w:r>
        <w:t>2</w:t>
      </w:r>
      <w:r>
        <w:t>π&lt;α&lt;(3π)/(2)</w:t>
      </w:r>
      <w:r>
        <w:t xml:space="preserve"> nên điểm biểu diễn của góc α trên đường tròn lượng giác thuộc góc phần tư thứ III, do đó cosα &lt; 0 nên cos</w:t>
      </w:r>
      <w:r>
        <w:t>α</w:t>
      </w:r>
      <w:r>
        <w:t>=</w:t>
      </w:r>
      <w:r>
        <w:t>−</w:t>
      </w:r>
      <w:r>
        <w:t>3</w:t>
      </w:r>
      <w:r>
        <w:t>√</w:t>
      </w:r>
      <w:r>
        <w:t>13</w:t>
      </w:r>
      <w:r>
        <w:t>α=−(3)/(√(13))</w:t>
      </w:r>
      <w:r>
        <w:t>.</w:t>
      </w:r>
      <w:r>
        <w:br/>
      </w:r>
      <w:r>
        <w:t>⇒</w:t>
      </w:r>
      <w:r>
        <w:t xml:space="preserve"> sinα = tanα.cosα = tan</w:t>
      </w:r>
      <w:r>
        <w:t>α</w:t>
      </w:r>
      <w:r>
        <w:t>α</w:t>
      </w:r>
      <w:r>
        <w:t>.cos</w:t>
      </w:r>
      <w:r>
        <w:t>α</w:t>
      </w:r>
      <w:r>
        <w:t>α</w:t>
      </w:r>
      <w:r>
        <w:t xml:space="preserve"> = </w:t>
      </w:r>
      <w:r>
        <w:t>2</w:t>
      </w:r>
      <w:r>
        <w:t>3</w:t>
      </w:r>
      <w:r>
        <w:t>.</w:t>
      </w:r>
      <w:r>
        <w:t>(</w:t>
      </w:r>
      <w:r>
        <w:t>−</w:t>
      </w:r>
      <w:r>
        <w:t>3</w:t>
      </w:r>
      <w:r>
        <w:t>√</w:t>
      </w:r>
      <w:r>
        <w:t>13</w:t>
      </w:r>
      <w:r>
        <w:t>)</w:t>
      </w:r>
      <w:r>
        <w:t>=</w:t>
      </w:r>
      <w:r>
        <w:t>−</w:t>
      </w:r>
      <w:r>
        <w:t>2</w:t>
      </w:r>
      <w:r>
        <w:t>√</w:t>
      </w:r>
      <w:r>
        <w:t>13</w:t>
      </w:r>
      <w:r>
        <w:t>(2)/(3).−(3)/(√(13))=−(2)/(√(13))</w:t>
      </w:r>
      <w:r>
        <w:t>.</w:t>
      </w:r>
      <w:r>
        <w:br/>
      </w:r>
      <w:r>
        <w:br/>
      </w:r>
      <w:r>
        <w:rPr>
          <w:b/>
        </w:rPr>
        <w:t xml:space="preserve">Hoạt động khám phá 3 trang 17 Toán 11 Tập 1: </w:t>
      </w:r>
      <w:r>
        <w:t xml:space="preserve">Cho </w:t>
      </w:r>
      <w:r>
        <w:t>α</w:t>
      </w:r>
      <w:r>
        <w:t>=</w:t>
      </w:r>
      <w:r>
        <w:t>π</w:t>
      </w:r>
      <w:r>
        <w:t>3</w:t>
      </w:r>
      <w:r>
        <w:t>α=(π)/(3)</w:t>
      </w:r>
      <w:r>
        <w:t xml:space="preserve">. Biểu diễn các góc lượng giác – α, α + π, π – α, </w:t>
      </w:r>
      <w:r>
        <w:t>π</w:t>
      </w:r>
      <w:r>
        <w:t>2</w:t>
      </w:r>
      <w:r>
        <w:t>−</w:t>
      </w:r>
      <w:r>
        <w:t>α</w:t>
      </w:r>
      <w:r>
        <w:t>(π)/(2)−α</w:t>
      </w:r>
      <w:r>
        <w:t xml:space="preserve"> trên đường tròn lượng giác và rút ra mối liên hệ giữa giá trị lượng giác của các góc này với giá trị lượng giác của góc α.</w:t>
      </w:r>
      <w:r>
        <w:br/>
      </w:r>
      <w:r>
        <w:rPr>
          <w:b/>
        </w:rPr>
        <w:t>Lời giải:</w:t>
      </w:r>
      <w:r>
        <w:br/>
      </w:r>
      <w:r>
        <w:t xml:space="preserve">Biểu diễn góc lượng giác </w:t>
      </w:r>
      <w:r>
        <w:t>−</w:t>
      </w:r>
      <w:r>
        <w:t>π</w:t>
      </w:r>
      <w:r>
        <w:t>3</w:t>
      </w:r>
      <w:r>
        <w:t>−(π)/(3)</w:t>
      </w:r>
      <w:r>
        <w:t>:</w:t>
      </w:r>
      <w:r>
        <w:br/>
      </w:r>
      <w:r>
        <w:drawing>
          <wp:inline xmlns:a="http://schemas.openxmlformats.org/drawingml/2006/main" xmlns:pic="http://schemas.openxmlformats.org/drawingml/2006/picture">
            <wp:extent cx="2505075" cy="2438400"/>
            <wp:docPr id="9" name="Picture 9"/>
            <wp:cNvGraphicFramePr>
              <a:graphicFrameLocks noChangeAspect="1"/>
            </wp:cNvGraphicFramePr>
            <a:graphic>
              <a:graphicData uri="http://schemas.openxmlformats.org/drawingml/2006/picture">
                <pic:pic>
                  <pic:nvPicPr>
                    <pic:cNvPr id="0" name="temp_inline_9991555ad3634fb78d0433276e056c0c.jpg"/>
                    <pic:cNvPicPr/>
                  </pic:nvPicPr>
                  <pic:blipFill>
                    <a:blip r:embed="rId17"/>
                    <a:stretch>
                      <a:fillRect/>
                    </a:stretch>
                  </pic:blipFill>
                  <pic:spPr>
                    <a:xfrm>
                      <a:off x="0" y="0"/>
                      <a:ext cx="2505075" cy="2438400"/>
                    </a:xfrm>
                    <a:prstGeom prst="rect"/>
                  </pic:spPr>
                </pic:pic>
              </a:graphicData>
            </a:graphic>
          </wp:inline>
        </w:drawing>
      </w:r>
      <w:r>
        <w:br/>
      </w:r>
      <w:r>
        <w:t xml:space="preserve">Biểu diễn góc lượng giác </w:t>
      </w:r>
      <w:r>
        <w:t>π</w:t>
      </w:r>
      <w:r>
        <w:t>3</w:t>
      </w:r>
      <w:r>
        <w:t>+</w:t>
      </w:r>
      <w:r>
        <w:t>π</w:t>
      </w:r>
      <w:r>
        <w:t>=</w:t>
      </w:r>
      <w:r>
        <w:t>4</w:t>
      </w:r>
      <w:r>
        <w:t>π</w:t>
      </w:r>
      <w:r>
        <w:t>3</w:t>
      </w:r>
      <w:r>
        <w:t>(π)/(3)+π=(4π)/(3)</w:t>
      </w:r>
      <w:r>
        <w:t>:</w:t>
      </w:r>
      <w:r>
        <w:br/>
      </w:r>
      <w:r>
        <w:drawing>
          <wp:inline xmlns:a="http://schemas.openxmlformats.org/drawingml/2006/main" xmlns:pic="http://schemas.openxmlformats.org/drawingml/2006/picture">
            <wp:extent cx="2552700" cy="2571750"/>
            <wp:docPr id="10" name="Picture 10"/>
            <wp:cNvGraphicFramePr>
              <a:graphicFrameLocks noChangeAspect="1"/>
            </wp:cNvGraphicFramePr>
            <a:graphic>
              <a:graphicData uri="http://schemas.openxmlformats.org/drawingml/2006/picture">
                <pic:pic>
                  <pic:nvPicPr>
                    <pic:cNvPr id="0" name="temp_inline_ccc37be9dced484a9b9fcd460116cde8.jpg"/>
                    <pic:cNvPicPr/>
                  </pic:nvPicPr>
                  <pic:blipFill>
                    <a:blip r:embed="rId18"/>
                    <a:stretch>
                      <a:fillRect/>
                    </a:stretch>
                  </pic:blipFill>
                  <pic:spPr>
                    <a:xfrm>
                      <a:off x="0" y="0"/>
                      <a:ext cx="2552700" cy="2571750"/>
                    </a:xfrm>
                    <a:prstGeom prst="rect"/>
                  </pic:spPr>
                </pic:pic>
              </a:graphicData>
            </a:graphic>
          </wp:inline>
        </w:drawing>
      </w:r>
      <w:r>
        <w:br/>
      </w:r>
      <w:r>
        <w:t xml:space="preserve">Biểu diễn góc lượng giác </w:t>
      </w:r>
      <w:r>
        <w:t>π</w:t>
      </w:r>
      <w:r>
        <w:t>−</w:t>
      </w:r>
      <w:r>
        <w:t>π</w:t>
      </w:r>
      <w:r>
        <w:t>3</w:t>
      </w:r>
      <w:r>
        <w:t>=</w:t>
      </w:r>
      <w:r>
        <w:t>2</w:t>
      </w:r>
      <w:r>
        <w:t>π</w:t>
      </w:r>
      <w:r>
        <w:t>3</w:t>
      </w:r>
      <w:r>
        <w:t>π−(π)/(3)=(2π)/(3)</w:t>
      </w:r>
      <w:r>
        <w:t>:</w:t>
      </w:r>
      <w:r>
        <w:br/>
      </w:r>
      <w:r>
        <w:drawing>
          <wp:inline xmlns:a="http://schemas.openxmlformats.org/drawingml/2006/main" xmlns:pic="http://schemas.openxmlformats.org/drawingml/2006/picture">
            <wp:extent cx="2638425" cy="2647950"/>
            <wp:docPr id="11" name="Picture 11"/>
            <wp:cNvGraphicFramePr>
              <a:graphicFrameLocks noChangeAspect="1"/>
            </wp:cNvGraphicFramePr>
            <a:graphic>
              <a:graphicData uri="http://schemas.openxmlformats.org/drawingml/2006/picture">
                <pic:pic>
                  <pic:nvPicPr>
                    <pic:cNvPr id="0" name="temp_inline_0f0b6bb222dd489c9ae50c33e3878d30.jpg"/>
                    <pic:cNvPicPr/>
                  </pic:nvPicPr>
                  <pic:blipFill>
                    <a:blip r:embed="rId19"/>
                    <a:stretch>
                      <a:fillRect/>
                    </a:stretch>
                  </pic:blipFill>
                  <pic:spPr>
                    <a:xfrm>
                      <a:off x="0" y="0"/>
                      <a:ext cx="2638425" cy="2647950"/>
                    </a:xfrm>
                    <a:prstGeom prst="rect"/>
                  </pic:spPr>
                </pic:pic>
              </a:graphicData>
            </a:graphic>
          </wp:inline>
        </w:drawing>
      </w:r>
      <w:r>
        <w:br/>
      </w:r>
      <w:r>
        <w:t xml:space="preserve">Biểu diễn góc lượng giác </w:t>
      </w:r>
      <w:r>
        <w:t>π</w:t>
      </w:r>
      <w:r>
        <w:t>2</w:t>
      </w:r>
      <w:r>
        <w:t>−</w:t>
      </w:r>
      <w:r>
        <w:t>π</w:t>
      </w:r>
      <w:r>
        <w:t>3</w:t>
      </w:r>
      <w:r>
        <w:t>=</w:t>
      </w:r>
      <w:r>
        <w:t>π</w:t>
      </w:r>
      <w:r>
        <w:t>6</w:t>
      </w:r>
      <w:r>
        <w:t>(π)/(2)−(π)/(3)=(π)/(6)</w:t>
      </w:r>
      <w:r>
        <w:br/>
      </w:r>
      <w:r>
        <w:drawing>
          <wp:inline xmlns:a="http://schemas.openxmlformats.org/drawingml/2006/main" xmlns:pic="http://schemas.openxmlformats.org/drawingml/2006/picture">
            <wp:extent cx="2638425" cy="2619375"/>
            <wp:docPr id="12" name="Picture 12"/>
            <wp:cNvGraphicFramePr>
              <a:graphicFrameLocks noChangeAspect="1"/>
            </wp:cNvGraphicFramePr>
            <a:graphic>
              <a:graphicData uri="http://schemas.openxmlformats.org/drawingml/2006/picture">
                <pic:pic>
                  <pic:nvPicPr>
                    <pic:cNvPr id="0" name="temp_inline_19a0653b8cc0449d9c9d810838e06966.jpg"/>
                    <pic:cNvPicPr/>
                  </pic:nvPicPr>
                  <pic:blipFill>
                    <a:blip r:embed="rId20"/>
                    <a:stretch>
                      <a:fillRect/>
                    </a:stretch>
                  </pic:blipFill>
                  <pic:spPr>
                    <a:xfrm>
                      <a:off x="0" y="0"/>
                      <a:ext cx="2638425" cy="2619375"/>
                    </a:xfrm>
                    <a:prstGeom prst="rect"/>
                  </pic:spPr>
                </pic:pic>
              </a:graphicData>
            </a:graphic>
          </wp:inline>
        </w:drawing>
      </w:r>
      <w:r>
        <w:br/>
      </w:r>
      <w:r>
        <w:rPr>
          <w:b/>
        </w:rPr>
        <w:t>Giải Toán 11 trang 19 Tập 1</w:t>
      </w:r>
      <w:r>
        <w:br/>
      </w:r>
      <w:r>
        <w:rPr>
          <w:b/>
        </w:rPr>
        <w:t>Thực hành 4 trang 19 Toán 11 Tập 1:</w:t>
      </w:r>
      <w:r>
        <w:br/>
      </w:r>
      <w:r>
        <w:t>a) Biểu diễn cos638° qua giá trị lượng giác của góc có số đo từ 0° đến 45°.</w:t>
      </w:r>
      <w:r>
        <w:br/>
      </w:r>
      <w:r>
        <w:t>b) Biểu diễn cot</w:t>
      </w:r>
      <w:r>
        <w:t>19</w:t>
      </w:r>
      <w:r>
        <w:t>π</w:t>
      </w:r>
      <w:r>
        <w:t>5</w:t>
      </w:r>
      <w:r>
        <w:t>(19π)/(5)</w:t>
      </w:r>
      <w:r>
        <w:t xml:space="preserve"> qua giá trị lượng giác của góc có số đo từ 0 đến </w:t>
      </w:r>
      <w:r>
        <w:t>π</w:t>
      </w:r>
      <w:r>
        <w:t>4</w:t>
      </w:r>
      <w:r>
        <w:t>(π)/(4)</w:t>
      </w:r>
      <w:r>
        <w:t>.</w:t>
      </w:r>
      <w:r>
        <w:br/>
      </w:r>
      <w:r>
        <w:rPr>
          <w:b/>
        </w:rPr>
        <w:t>Lời giải:</w:t>
      </w:r>
      <w:r>
        <w:br/>
      </w:r>
      <w:r>
        <w:t>a) Ta có: cos638° = cos(2.360° + (– 82°)) = cos(– 82°) = cos82° = cos(90° – 8°) = sin8°.</w:t>
      </w:r>
      <w:r>
        <w:br/>
      </w:r>
      <w:r>
        <w:t xml:space="preserve">b) Ta có: </w:t>
      </w:r>
      <w:r>
        <w:t>cot</w:t>
      </w:r>
      <w:r>
        <w:t>19</w:t>
      </w:r>
      <w:r>
        <w:t>π</w:t>
      </w:r>
      <w:r>
        <w:t>5</w:t>
      </w:r>
      <w:r>
        <w:t>=</w:t>
      </w:r>
      <w:r>
        <w:t>cot</w:t>
      </w:r>
      <w:r>
        <w:t>(</w:t>
      </w:r>
      <w:r>
        <w:t>4</w:t>
      </w:r>
      <w:r>
        <w:t>π</w:t>
      </w:r>
      <w:r>
        <w:t>−</w:t>
      </w:r>
      <w:r>
        <w:t>π</w:t>
      </w:r>
      <w:r>
        <w:t>5</w:t>
      </w:r>
      <w:r>
        <w:t>)</w:t>
      </w:r>
      <w:r>
        <w:t>=</w:t>
      </w:r>
      <w:r>
        <w:t>cot</w:t>
      </w:r>
      <w:r>
        <w:t>(</w:t>
      </w:r>
      <w:r>
        <w:t>−</w:t>
      </w:r>
      <w:r>
        <w:t>π</w:t>
      </w:r>
      <w:r>
        <w:t>5</w:t>
      </w:r>
      <w:r>
        <w:t>)</w:t>
      </w:r>
      <w:r>
        <w:t>=</w:t>
      </w:r>
      <w:r>
        <w:t>−</w:t>
      </w:r>
      <w:r>
        <w:t>cot</w:t>
      </w:r>
      <w:r>
        <w:t>π</w:t>
      </w:r>
      <w:r>
        <w:t>5</w:t>
      </w:r>
      <w:r>
        <w:t>cot(19π)/(5)=cot4π−(π)/(5)=cot−(π)/(5)=−cot(π)/(5)</w:t>
      </w:r>
      <w:r>
        <w:t>.</w:t>
      </w:r>
      <w:r>
        <w:br/>
      </w:r>
      <w:r>
        <w:br/>
      </w:r>
      <w:r>
        <w:rPr>
          <w:b/>
        </w:rPr>
        <w:t xml:space="preserve">Vận dụng trang 19 Toán 11 Tập 1: </w:t>
      </w:r>
      <w:r>
        <w:t>Trong Hình 11, vị trí cabin mà Bình và Cường ngồi trên vòng quay được đánh dấu bởi điểm B và C.</w:t>
      </w:r>
      <w:r>
        <w:br/>
      </w:r>
      <w:r>
        <w:drawing>
          <wp:inline xmlns:a="http://schemas.openxmlformats.org/drawingml/2006/main" xmlns:pic="http://schemas.openxmlformats.org/drawingml/2006/picture">
            <wp:extent cx="3009900" cy="3190875"/>
            <wp:docPr id="13" name="Picture 13"/>
            <wp:cNvGraphicFramePr>
              <a:graphicFrameLocks noChangeAspect="1"/>
            </wp:cNvGraphicFramePr>
            <a:graphic>
              <a:graphicData uri="http://schemas.openxmlformats.org/drawingml/2006/picture">
                <pic:pic>
                  <pic:nvPicPr>
                    <pic:cNvPr id="0" name="temp_inline_0aeda7c7e1b34c62b4f2d2563be0be89.jpg"/>
                    <pic:cNvPicPr/>
                  </pic:nvPicPr>
                  <pic:blipFill>
                    <a:blip r:embed="rId21"/>
                    <a:stretch>
                      <a:fillRect/>
                    </a:stretch>
                  </pic:blipFill>
                  <pic:spPr>
                    <a:xfrm>
                      <a:off x="0" y="0"/>
                      <a:ext cx="3009900" cy="3190875"/>
                    </a:xfrm>
                    <a:prstGeom prst="rect"/>
                  </pic:spPr>
                </pic:pic>
              </a:graphicData>
            </a:graphic>
          </wp:inline>
        </w:drawing>
      </w:r>
      <w:r>
        <w:br/>
      </w:r>
      <w:r>
        <w:t>a) Chứng minh rằng chiều cao từ điểm B đến mặt đất bằng (13 + 10sinα) mét với α là số đo của một góc lượng giác tia đầu OA, tia cuối OB. Tính độ cao của điểm B so với mặt đất khi α = – 30°.</w:t>
      </w:r>
      <w:r>
        <w:br/>
      </w:r>
      <w:r>
        <w:t>b) Khi điểm B cách mặt đất 4m thì điểm C cách mặt đất bao nhiêu mét? Làm tròn kết quả đến hàng phần trăm.</w:t>
      </w:r>
      <w:r>
        <w:br/>
      </w:r>
      <w:r>
        <w:rPr>
          <w:b/>
        </w:rPr>
        <w:t>Lời giải:</w:t>
      </w:r>
      <w:r>
        <w:br/>
      </w:r>
      <w:r>
        <w:t>a) Ta có điểm B là điểm biểu diễn cho góc lượng giác có số đo góc là α trên đường tròn lượng giác có bán kính bằng 10 nên tọa độ điểm B(10cosα; 10sinα).</w:t>
      </w:r>
      <w:r>
        <w:br/>
      </w:r>
      <w:r>
        <w:t>Vì vậy chiều cao từ điểm B đến mặt đất là: 13 + 10sinα (mét).</w:t>
      </w:r>
      <w:r>
        <w:br/>
      </w:r>
      <w:r>
        <w:t>Với α = – 30° ta có chiều cao từ điểm B đến mặt đất là: 13 + 10sin.(– 30°) = 8 (mét).</w:t>
      </w:r>
      <w:r>
        <w:br/>
      </w:r>
      <w:r>
        <w:t>b) Đặt (OA, OC) = β = α – 90°</w:t>
      </w:r>
      <w:r>
        <w:br/>
      </w:r>
      <w:r>
        <w:t>Nếu điểm B cách mặt đất 4m thì 13 + 10sinα = 4</w:t>
      </w:r>
      <w:r>
        <w:br/>
      </w:r>
      <w:r>
        <w:t>⇔</w:t>
      </w:r>
      <w:r>
        <w:t xml:space="preserve"> sinα = </w:t>
      </w:r>
      <w:r>
        <w:t>−</w:t>
      </w:r>
      <w:r>
        <w:t>9</w:t>
      </w:r>
      <w:r>
        <w:t>10</w:t>
      </w:r>
      <w:r>
        <w:t>−(9)/(10)</w:t>
      </w:r>
      <w:r>
        <w:br/>
      </w:r>
      <w:r>
        <w:t xml:space="preserve">Ta có sinα = cos(α – 90°) = </w:t>
      </w:r>
      <w:r>
        <w:t>−</w:t>
      </w:r>
      <w:r>
        <w:t>9</w:t>
      </w:r>
      <w:r>
        <w:t>10</w:t>
      </w:r>
      <w:r>
        <w:t>−(9)/(10)</w:t>
      </w:r>
      <w:r>
        <w:br/>
      </w:r>
      <w:r>
        <w:t>⇒</w:t>
      </w:r>
      <w:r>
        <w:t xml:space="preserve"> cos(α – 90°) = </w:t>
      </w:r>
      <w:r>
        <w:t>−</w:t>
      </w:r>
      <w:r>
        <w:t>9</w:t>
      </w:r>
      <w:r>
        <w:t>10</w:t>
      </w:r>
      <w:r>
        <w:t>−(9)/(10)</w:t>
      </w:r>
      <w:r>
        <w:br/>
      </w:r>
      <w:r>
        <w:t>⇒</w:t>
      </w:r>
      <w:r>
        <w:t xml:space="preserve"> cosβ = </w:t>
      </w:r>
      <w:r>
        <w:t>−</w:t>
      </w:r>
      <w:r>
        <w:t>9</w:t>
      </w:r>
      <w:r>
        <w:t>10</w:t>
      </w:r>
      <w:r>
        <w:t>−(9)/(10)</w:t>
      </w:r>
      <w:r>
        <w:br/>
      </w:r>
      <w:r>
        <w:t>⇒</w:t>
      </w:r>
      <w:r>
        <w:t xml:space="preserve"> sinβ = </w:t>
      </w:r>
      <w:r>
        <w:t>−</w:t>
      </w:r>
      <w:r>
        <w:t>√</w:t>
      </w:r>
      <w:r>
        <w:t>1</w:t>
      </w:r>
      <w:r>
        <w:t>2</w:t>
      </w:r>
      <w:r>
        <w:t>−</w:t>
      </w:r>
      <w:r>
        <w:t>(</w:t>
      </w:r>
      <w:r>
        <w:t>9</w:t>
      </w:r>
      <w:r>
        <w:t>10</w:t>
      </w:r>
      <w:r>
        <w:t>)</w:t>
      </w:r>
      <w:r>
        <w:t>2</w:t>
      </w:r>
      <w:r>
        <w:t>=</w:t>
      </w:r>
      <w:r>
        <w:t>−</w:t>
      </w:r>
      <w:r>
        <w:t>√</w:t>
      </w:r>
      <w:r>
        <w:t>19</w:t>
      </w:r>
      <w:r>
        <w:t>10</w:t>
      </w:r>
      <w:r>
        <w:t>−√(1^(2)−(9)/(10)^(2))=−(√(19))/(10)</w:t>
      </w:r>
      <w:r>
        <w:br/>
      </w:r>
      <w:r>
        <w:t>Vì vậy chiều cao từ điểm C đến mặt đất là: 13 + 10sinβ = 13 + 10.</w:t>
      </w:r>
      <w:r>
        <w:t>(</w:t>
      </w:r>
      <w:r>
        <w:t>−</w:t>
      </w:r>
      <w:r>
        <w:t>√</w:t>
      </w:r>
      <w:r>
        <w:t>19</w:t>
      </w:r>
      <w:r>
        <w:t>10</w:t>
      </w:r>
      <w:r>
        <w:t>)</w:t>
      </w:r>
      <w:r>
        <w:t>−(√(19))/(10)</w:t>
      </w:r>
      <w:r>
        <w:t xml:space="preserve"> ≈ 8,64 (mét).</w:t>
      </w:r>
      <w:r>
        <w:br/>
      </w:r>
      <w:r>
        <w:rPr>
          <w:b/>
        </w:rPr>
        <w:t>Bài tập</w:t>
      </w:r>
      <w:r>
        <w:br/>
      </w:r>
      <w:r>
        <w:br/>
      </w:r>
      <w:r>
        <w:rPr>
          <w:b/>
        </w:rPr>
        <w:t xml:space="preserve">Bài 1 trang 19 Toán 11 Tập 1: </w:t>
      </w:r>
      <w:r>
        <w:t>Các đẳng thức sau có thể đồng thời xảy ra không?</w:t>
      </w:r>
      <w:r>
        <w:br/>
      </w:r>
      <w:r>
        <w:t xml:space="preserve">a) sinα = </w:t>
      </w:r>
      <w:r>
        <w:t>3</w:t>
      </w:r>
      <w:r>
        <w:t>5</w:t>
      </w:r>
      <w:r>
        <w:t>(3)/(5)</w:t>
      </w:r>
      <w:r>
        <w:t xml:space="preserve"> và cosα = </w:t>
      </w:r>
      <w:r>
        <w:t>−</w:t>
      </w:r>
      <w:r>
        <w:t>4</w:t>
      </w:r>
      <w:r>
        <w:t>5</w:t>
      </w:r>
      <w:r>
        <w:t>-(4)/(5)</w:t>
      </w:r>
      <w:r>
        <w:t>;</w:t>
      </w:r>
      <w:r>
        <w:br/>
      </w:r>
      <w:r>
        <w:t xml:space="preserve">b) sinα = </w:t>
      </w:r>
      <w:r>
        <w:t>1</w:t>
      </w:r>
      <w:r>
        <w:t>3</w:t>
      </w:r>
      <w:r>
        <w:t>(1)/(3)</w:t>
      </w:r>
      <w:r>
        <w:t xml:space="preserve"> và cotα = </w:t>
      </w:r>
      <w:r>
        <w:t>1</w:t>
      </w:r>
      <w:r>
        <w:t>2</w:t>
      </w:r>
      <w:r>
        <w:t>(1)/(2)</w:t>
      </w:r>
      <w:r>
        <w:t>;</w:t>
      </w:r>
      <w:r>
        <w:br/>
      </w:r>
      <w:r>
        <w:t xml:space="preserve">c) tanα = 3 và cotα = </w:t>
      </w:r>
      <w:r>
        <w:t>1</w:t>
      </w:r>
      <w:r>
        <w:t>3</w:t>
      </w:r>
      <w:r>
        <w:t>(1)/(3)</w:t>
      </w:r>
      <w:r>
        <w:t>.</w:t>
      </w:r>
      <w:r>
        <w:br/>
      </w:r>
      <w:r>
        <w:rPr>
          <w:b/>
        </w:rPr>
        <w:t>Lời giải:</w:t>
      </w:r>
      <w:r>
        <w:br/>
      </w:r>
      <w:r>
        <w:t xml:space="preserve">a) Với – 1 ≤ sinα = </w:t>
      </w:r>
      <w:r>
        <w:t>3</w:t>
      </w:r>
      <w:r>
        <w:t>5</w:t>
      </w:r>
      <w:r>
        <w:t>(3)/(5)</w:t>
      </w:r>
      <w:r>
        <w:t xml:space="preserve"> ≤ 1 và – 1 ≤ cosα = </w:t>
      </w:r>
      <w:r>
        <w:t>−</w:t>
      </w:r>
      <w:r>
        <w:t>4</w:t>
      </w:r>
      <w:r>
        <w:t>5</w:t>
      </w:r>
      <w:r>
        <w:t>-(4)/(5)</w:t>
      </w:r>
      <w:r>
        <w:t xml:space="preserve"> ≤ 1, ta có:</w:t>
      </w:r>
      <w:r>
        <w:br/>
      </w:r>
      <w:r>
        <w:t>sin</w:t>
      </w:r>
      <w:r>
        <w:rPr>
          <w:vertAlign w:val="superscript"/>
        </w:rPr>
        <w:t>2</w:t>
      </w:r>
      <w:r>
        <w:t>α + cos</w:t>
      </w:r>
      <w:r>
        <w:rPr>
          <w:vertAlign w:val="superscript"/>
        </w:rPr>
        <w:t>2</w:t>
      </w:r>
      <w:r>
        <w:t xml:space="preserve">α = </w:t>
      </w:r>
      <w:r>
        <w:t>(</w:t>
      </w:r>
      <w:r>
        <w:t>3</w:t>
      </w:r>
      <w:r>
        <w:t>5</w:t>
      </w:r>
      <w:r>
        <w:t>)</w:t>
      </w:r>
      <w:r>
        <w:t>2</w:t>
      </w:r>
      <w:r>
        <w:t>+</w:t>
      </w:r>
      <w:r>
        <w:t>(</w:t>
      </w:r>
      <w:r>
        <w:t>−</w:t>
      </w:r>
      <w:r>
        <w:t>4</w:t>
      </w:r>
      <w:r>
        <w:t>5</w:t>
      </w:r>
      <w:r>
        <w:t>)</w:t>
      </w:r>
      <w:r>
        <w:t>2</w:t>
      </w:r>
      <w:r>
        <w:t>(3)/(5)^(2)+−(4)/(5)^(2)</w:t>
      </w:r>
      <w:r>
        <w:t>= 1.</w:t>
      </w:r>
      <w:r>
        <w:br/>
      </w:r>
      <w:r>
        <w:t xml:space="preserve">Vậy sinα = </w:t>
      </w:r>
      <w:r>
        <w:t>3</w:t>
      </w:r>
      <w:r>
        <w:t>5</w:t>
      </w:r>
      <w:r>
        <w:t>(3)/(5)</w:t>
      </w:r>
      <w:r>
        <w:t xml:space="preserve"> và cosα = </w:t>
      </w:r>
      <w:r>
        <w:t>−</w:t>
      </w:r>
      <w:r>
        <w:t>4</w:t>
      </w:r>
      <w:r>
        <w:t>5</w:t>
      </w:r>
      <w:r>
        <w:t>-(4)/(5)</w:t>
      </w:r>
      <w:r>
        <w:t xml:space="preserve"> có thể đồng thời xảy ra.</w:t>
      </w:r>
      <w:r>
        <w:br/>
      </w:r>
      <w:r>
        <w:t xml:space="preserve">b) Với – 1 ≤ sinα = </w:t>
      </w:r>
      <w:r>
        <w:t>1</w:t>
      </w:r>
      <w:r>
        <w:t>3</w:t>
      </w:r>
      <w:r>
        <w:t>(1)/(3)</w:t>
      </w:r>
      <w:r>
        <w:t xml:space="preserve"> ≤ 1 và cotα = </w:t>
      </w:r>
      <w:r>
        <w:t>1</w:t>
      </w:r>
      <w:r>
        <w:t>2</w:t>
      </w:r>
      <w:r>
        <w:t>(1)/(2)</w:t>
      </w:r>
      <w:r>
        <w:t>, ta có:</w:t>
      </w:r>
      <w:r>
        <w:br/>
      </w:r>
      <w:r>
        <w:t>1 + cot</w:t>
      </w:r>
      <w:r>
        <w:rPr>
          <w:vertAlign w:val="superscript"/>
        </w:rPr>
        <w:t>2</w:t>
      </w:r>
      <w:r>
        <w:t xml:space="preserve">α = </w:t>
      </w:r>
      <w:r>
        <w:t>1</w:t>
      </w:r>
      <w:r>
        <w:t>+</w:t>
      </w:r>
      <w:r>
        <w:t>(</w:t>
      </w:r>
      <w:r>
        <w:t>1</w:t>
      </w:r>
      <w:r>
        <w:t>2</w:t>
      </w:r>
      <w:r>
        <w:t>)</w:t>
      </w:r>
      <w:r>
        <w:t>2</w:t>
      </w:r>
      <w:r>
        <w:t>=</w:t>
      </w:r>
      <w:r>
        <w:t>1</w:t>
      </w:r>
      <w:r>
        <w:t>+</w:t>
      </w:r>
      <w:r>
        <w:t>1</w:t>
      </w:r>
      <w:r>
        <w:t>4</w:t>
      </w:r>
      <w:r>
        <w:t>=</w:t>
      </w:r>
      <w:r>
        <w:t>5</w:t>
      </w:r>
      <w:r>
        <w:t>4</w:t>
      </w:r>
      <w:r>
        <w:t>1+(1)/(2)^(2)=1+(1)/(4)=(5)/(4)</w:t>
      </w:r>
      <w:r>
        <w:br/>
      </w:r>
      <w:r>
        <w:t>1</w:t>
      </w:r>
      <w:r>
        <w:t>sin</w:t>
      </w:r>
      <w:r>
        <w:t>2</w:t>
      </w:r>
      <w:r>
        <w:t>α</w:t>
      </w:r>
      <w:r>
        <w:t>=</w:t>
      </w:r>
      <w:r>
        <w:t>1</w:t>
      </w:r>
      <w:r>
        <w:t>(</w:t>
      </w:r>
      <w:r>
        <w:t>1</w:t>
      </w:r>
      <w:r>
        <w:t>3</w:t>
      </w:r>
      <w:r>
        <w:t>)</w:t>
      </w:r>
      <w:r>
        <w:t>2</w:t>
      </w:r>
      <w:r>
        <w:t>=</w:t>
      </w:r>
      <w:r>
        <w:t>9</w:t>
      </w:r>
      <w:r>
        <w:t>(1)/(sin^(2)α)=(1)/((1)/(3)^(2))=9</w:t>
      </w:r>
      <w:r>
        <w:br/>
      </w:r>
      <w:r>
        <w:t>Do đó 1 + cot</w:t>
      </w:r>
      <w:r>
        <w:rPr>
          <w:vertAlign w:val="superscript"/>
        </w:rPr>
        <w:t>2</w:t>
      </w:r>
      <w:r>
        <w:t xml:space="preserve">α ≠ </w:t>
      </w:r>
      <w:r>
        <w:t>1</w:t>
      </w:r>
      <w:r>
        <w:t>sin</w:t>
      </w:r>
      <w:r>
        <w:t>2</w:t>
      </w:r>
      <w:r>
        <w:t>α</w:t>
      </w:r>
      <w:r>
        <w:t>(1)/(sin^(2)α)</w:t>
      </w:r>
      <w:r>
        <w:t>.</w:t>
      </w:r>
      <w:r>
        <w:br/>
      </w:r>
      <w:r>
        <w:t xml:space="preserve">Vì vậy sinα = </w:t>
      </w:r>
      <w:r>
        <w:t>1</w:t>
      </w:r>
      <w:r>
        <w:t>3</w:t>
      </w:r>
      <w:r>
        <w:t>(1)/(3)</w:t>
      </w:r>
      <w:r>
        <w:t xml:space="preserve"> và cotα = </w:t>
      </w:r>
      <w:r>
        <w:t>1</w:t>
      </w:r>
      <w:r>
        <w:t>2</w:t>
      </w:r>
      <w:r>
        <w:t>(1)/(2)</w:t>
      </w:r>
      <w:r>
        <w:t xml:space="preserve"> không đồng thời xảy ra.</w:t>
      </w:r>
      <w:r>
        <w:br/>
      </w:r>
      <w:r>
        <w:t xml:space="preserve">c) Với tanα = 3 và cotα = </w:t>
      </w:r>
      <w:r>
        <w:t>1</w:t>
      </w:r>
      <w:r>
        <w:t>3</w:t>
      </w:r>
      <w:r>
        <w:t>(1)/(3)</w:t>
      </w:r>
      <w:r>
        <w:t>, ta có:</w:t>
      </w:r>
      <w:r>
        <w:br/>
      </w:r>
      <w:r>
        <w:t xml:space="preserve">tanα . cotα = 3. </w:t>
      </w:r>
      <w:r>
        <w:t>1</w:t>
      </w:r>
      <w:r>
        <w:t>3</w:t>
      </w:r>
      <w:r>
        <w:t>(1)/(3)</w:t>
      </w:r>
      <w:r>
        <w:t xml:space="preserve"> = 1.</w:t>
      </w:r>
      <w:r>
        <w:br/>
      </w:r>
      <w:r>
        <w:t xml:space="preserve">Vì vậy tanα = 3 và cotα = </w:t>
      </w:r>
      <w:r>
        <w:t>1</w:t>
      </w:r>
      <w:r>
        <w:t>3</w:t>
      </w:r>
      <w:r>
        <w:t>(1)/(3)</w:t>
      </w:r>
      <w:r>
        <w:t xml:space="preserve"> đồng thời xảy ra.</w:t>
      </w:r>
      <w:r>
        <w:br/>
      </w:r>
      <w:r>
        <w:br/>
      </w:r>
      <w:r>
        <w:rPr>
          <w:b/>
        </w:rPr>
        <w:t xml:space="preserve">Bài 2 trang 19 Toán 11 Tập 1: </w:t>
      </w:r>
      <w:r>
        <w:t xml:space="preserve">Cho sinα = </w:t>
      </w:r>
      <w:r>
        <w:t>12</w:t>
      </w:r>
      <w:r>
        <w:t>13</w:t>
      </w:r>
      <w:r>
        <w:t>(12)/(13)</w:t>
      </w:r>
      <w:r>
        <w:t xml:space="preserve"> và cosα = </w:t>
      </w:r>
      <w:r>
        <w:t>−</w:t>
      </w:r>
      <w:r>
        <w:t>5</w:t>
      </w:r>
      <w:r>
        <w:t>13</w:t>
      </w:r>
      <w:r>
        <w:t>-(5)/(13)</w:t>
      </w:r>
      <w:r>
        <w:t xml:space="preserve">. Tính </w:t>
      </w:r>
      <w:r>
        <w:t>sin</w:t>
      </w:r>
      <w:r>
        <w:t>(</w:t>
      </w:r>
      <w:r>
        <w:t>−</w:t>
      </w:r>
      <w:r>
        <w:t>15</w:t>
      </w:r>
      <w:r>
        <w:t>π</w:t>
      </w:r>
      <w:r>
        <w:t>2</w:t>
      </w:r>
      <w:r>
        <w:t>−</w:t>
      </w:r>
      <w:r>
        <w:t>α</w:t>
      </w:r>
      <w:r>
        <w:t>)</w:t>
      </w:r>
      <w:r>
        <w:t>−</w:t>
      </w:r>
      <w:r>
        <w:t>cos</w:t>
      </w:r>
      <w:r>
        <w:t>(</w:t>
      </w:r>
      <w:r>
        <w:t>13</w:t>
      </w:r>
      <w:r>
        <w:t>π</w:t>
      </w:r>
      <w:r>
        <w:t>+</w:t>
      </w:r>
      <w:r>
        <w:t>α</w:t>
      </w:r>
      <w:r>
        <w:t>)</w:t>
      </w:r>
      <w:r>
        <w:t>sin−(15π)/(2)−α−cos13π+α</w:t>
      </w:r>
      <w:r>
        <w:t>.</w:t>
      </w:r>
      <w:r>
        <w:br/>
      </w:r>
      <w:r>
        <w:rPr>
          <w:b/>
        </w:rPr>
        <w:t>Lời giải:</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8c67058dc9a24c74aac901d18617281d.jpg"/>
                    <pic:cNvPicPr/>
                  </pic:nvPicPr>
                  <pic:blipFill>
                    <a:blip r:embed="rId22"/>
                    <a:stretch>
                      <a:fillRect/>
                    </a:stretch>
                  </pic:blipFill>
                  <pic:spPr>
                    <a:xfrm>
                      <a:off x="0" y="0"/>
                      <a:ext cx="1905000" cy="1905000"/>
                    </a:xfrm>
                    <a:prstGeom prst="rect"/>
                  </pic:spPr>
                </pic:pic>
              </a:graphicData>
            </a:graphic>
          </wp:inline>
        </w:drawing>
      </w:r>
      <w:r>
        <w:br/>
      </w:r>
      <w:r>
        <w:br/>
      </w:r>
      <w:r>
        <w:rPr>
          <w:b/>
        </w:rPr>
        <w:t xml:space="preserve">Bài 3 trang 19 Toán 11 Tập 1: </w:t>
      </w:r>
      <w:r>
        <w:t>Tính các giá trị lượng giác của góc α, nếu:</w:t>
      </w:r>
      <w:r>
        <w:br/>
      </w:r>
      <w:r>
        <w:t>a) sin</w:t>
      </w:r>
      <w:r>
        <w:t>α</w:t>
      </w:r>
      <w:r>
        <w:t>α</w:t>
      </w:r>
      <w:r>
        <w:t xml:space="preserve"> = </w:t>
      </w:r>
      <w:r>
        <w:t>5</w:t>
      </w:r>
      <w:r>
        <w:t>13</w:t>
      </w:r>
      <w:r>
        <w:t>(5)/(13)</w:t>
      </w:r>
      <w:r>
        <w:t xml:space="preserve"> và </w:t>
      </w:r>
      <w:r>
        <w:t>π</w:t>
      </w:r>
      <w:r>
        <w:t>2</w:t>
      </w:r>
      <w:r>
        <w:t>&lt;</w:t>
      </w:r>
      <w:r>
        <w:t>α</w:t>
      </w:r>
      <w:r>
        <w:t>&lt;</w:t>
      </w:r>
      <w:r>
        <w:t>π</w:t>
      </w:r>
      <w:r>
        <w:t>(π)/(2)&lt;α&lt;π</w:t>
      </w:r>
      <w:r>
        <w:t>;</w:t>
      </w:r>
      <w:r>
        <w:br/>
      </w:r>
      <w:r>
        <w:t>b) cos</w:t>
      </w:r>
      <w:r>
        <w:t>α</w:t>
      </w:r>
      <w:r>
        <w:t>α</w:t>
      </w:r>
      <w:r>
        <w:t xml:space="preserve"> = </w:t>
      </w:r>
      <w:r>
        <w:t>2</w:t>
      </w:r>
      <w:r>
        <w:t>5</w:t>
      </w:r>
      <w:r>
        <w:t>(2)/(5)</w:t>
      </w:r>
      <w:r>
        <w:t xml:space="preserve"> và </w:t>
      </w:r>
      <w:r>
        <w:t>0</w:t>
      </w:r>
      <w:r>
        <w:t>°</w:t>
      </w:r>
      <w:r>
        <w:t>&lt;</w:t>
      </w:r>
      <w:r>
        <w:t>α</w:t>
      </w:r>
      <w:r>
        <w:t>&lt;</w:t>
      </w:r>
      <w:r>
        <w:t>90</w:t>
      </w:r>
      <w:r>
        <w:t>°</w:t>
      </w:r>
      <w:r>
        <w:t>0°&lt;α&lt;90°</w:t>
      </w:r>
      <w:r>
        <w:t>;</w:t>
      </w:r>
      <w:r>
        <w:br/>
      </w:r>
      <w:r>
        <w:t>c) tan</w:t>
      </w:r>
      <w:r>
        <w:t>α</w:t>
      </w:r>
      <w:r>
        <w:t>α</w:t>
      </w:r>
      <w:r>
        <w:t xml:space="preserve"> = </w:t>
      </w:r>
      <w:r>
        <w:t>√</w:t>
      </w:r>
      <w:r>
        <w:t>3</w:t>
      </w:r>
      <w:r>
        <w:t>√(3)</w:t>
      </w:r>
      <w:r>
        <w:t xml:space="preserve"> và </w:t>
      </w:r>
      <w:r>
        <w:t>π</w:t>
      </w:r>
      <w:r>
        <w:t>&lt;</w:t>
      </w:r>
      <w:r>
        <w:t>α</w:t>
      </w:r>
      <w:r>
        <w:t>&lt;</w:t>
      </w:r>
      <w:r>
        <w:t>3</w:t>
      </w:r>
      <w:r>
        <w:t>π</w:t>
      </w:r>
      <w:r>
        <w:t>2</w:t>
      </w:r>
      <w:r>
        <w:t>π&lt;α&lt;(3π)/(2)</w:t>
      </w:r>
      <w:r>
        <w:t>;</w:t>
      </w:r>
      <w:r>
        <w:br/>
      </w:r>
      <w:r>
        <w:t>d) cot</w:t>
      </w:r>
      <w:r>
        <w:t>α</w:t>
      </w:r>
      <w:r>
        <w:t>α</w:t>
      </w:r>
      <w:r>
        <w:t xml:space="preserve"> = </w:t>
      </w:r>
      <w:r>
        <w:t>1</w:t>
      </w:r>
      <w:r>
        <w:t>2</w:t>
      </w:r>
      <w:r>
        <w:t>(1)/(2)</w:t>
      </w:r>
      <w:r>
        <w:t xml:space="preserve"> và </w:t>
      </w:r>
      <w:r>
        <w:t>270</w:t>
      </w:r>
      <w:r>
        <w:t>°</w:t>
      </w:r>
      <w:r>
        <w:t>&lt;</w:t>
      </w:r>
      <w:r>
        <w:t>α</w:t>
      </w:r>
      <w:r>
        <w:t>&lt;</w:t>
      </w:r>
      <w:r>
        <w:t>360</w:t>
      </w:r>
      <w:r>
        <w:t>°</w:t>
      </w:r>
      <w:r>
        <w:t>270°&lt;α&lt;360°</w:t>
      </w:r>
      <w:r>
        <w:t>.</w:t>
      </w:r>
      <w:r>
        <w:br/>
      </w:r>
      <w:r>
        <w:rPr>
          <w:b/>
        </w:rPr>
        <w:t>Lời giải:</w:t>
      </w:r>
      <w:r>
        <w:br/>
      </w:r>
      <w:r>
        <w:t>a) Ta có:</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f8c127b4b9d14d9da6754612db62a51d.jpg"/>
                    <pic:cNvPicPr/>
                  </pic:nvPicPr>
                  <pic:blipFill>
                    <a:blip r:embed="rId23"/>
                    <a:stretch>
                      <a:fillRect/>
                    </a:stretch>
                  </pic:blipFill>
                  <pic:spPr>
                    <a:xfrm>
                      <a:off x="0" y="0"/>
                      <a:ext cx="1905000" cy="1905000"/>
                    </a:xfrm>
                    <a:prstGeom prst="rect"/>
                  </pic:spPr>
                </pic:pic>
              </a:graphicData>
            </a:graphic>
          </wp:inline>
        </w:drawing>
      </w:r>
      <w:r>
        <w:br/>
      </w:r>
      <w:r>
        <w:t xml:space="preserve">Vậy </w:t>
      </w:r>
      <w:r>
        <w:t>cos</w:t>
      </w:r>
      <w:r>
        <w:t>α</w:t>
      </w:r>
      <w:r>
        <w:t>=</w:t>
      </w:r>
      <w:r>
        <w:t>−</w:t>
      </w:r>
      <w:r>
        <w:t>12</w:t>
      </w:r>
      <w:r>
        <w:t>13</w:t>
      </w:r>
      <w:r>
        <w:t>,</w:t>
      </w:r>
      <w:r>
        <w:t>tan</w:t>
      </w:r>
      <w:r>
        <w:t>α</w:t>
      </w:r>
      <w:r>
        <w:t>=</w:t>
      </w:r>
      <w:r>
        <w:t>−</w:t>
      </w:r>
      <w:r>
        <w:t>5</w:t>
      </w:r>
      <w:r>
        <w:t>12</w:t>
      </w:r>
      <w:r>
        <w:t>,</w:t>
      </w:r>
      <w:r>
        <w:t>cot</w:t>
      </w:r>
      <w:r>
        <w:t>α</w:t>
      </w:r>
      <w:r>
        <w:t>=</w:t>
      </w:r>
      <w:r>
        <w:t>−</w:t>
      </w:r>
      <w:r>
        <w:t>12</w:t>
      </w:r>
      <w:r>
        <w:t>5</w:t>
      </w:r>
      <w:r>
        <w:t>cosα=−(12)/(13),tanα=−(5)/(12),cotα=−(12)/(5)</w:t>
      </w:r>
      <w:r>
        <w:t>.</w:t>
      </w:r>
      <w:r>
        <w:br/>
      </w:r>
      <w:r>
        <w:t>b) Ta có:</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3329ceede75c49228ea34d4610c4831a.jpg"/>
                    <pic:cNvPicPr/>
                  </pic:nvPicPr>
                  <pic:blipFill>
                    <a:blip r:embed="rId24"/>
                    <a:stretch>
                      <a:fillRect/>
                    </a:stretch>
                  </pic:blipFill>
                  <pic:spPr>
                    <a:xfrm>
                      <a:off x="0" y="0"/>
                      <a:ext cx="1905000" cy="1905000"/>
                    </a:xfrm>
                    <a:prstGeom prst="rect"/>
                  </pic:spPr>
                </pic:pic>
              </a:graphicData>
            </a:graphic>
          </wp:inline>
        </w:drawing>
      </w:r>
      <w:r>
        <w:br/>
      </w:r>
      <w:r>
        <w:t xml:space="preserve">Vậy </w:t>
      </w:r>
      <w:r>
        <w:t>sin</w:t>
      </w:r>
      <w:r>
        <w:t>α</w:t>
      </w:r>
      <w:r>
        <w:t>=</w:t>
      </w:r>
      <w:r>
        <w:t>√</w:t>
      </w:r>
      <w:r>
        <w:t>21</w:t>
      </w:r>
      <w:r>
        <w:t>5</w:t>
      </w:r>
      <w:r>
        <w:t>,</w:t>
      </w:r>
      <w:r>
        <w:t>tan</w:t>
      </w:r>
      <w:r>
        <w:t>α</w:t>
      </w:r>
      <w:r>
        <w:t>=</w:t>
      </w:r>
      <w:r>
        <w:t>√</w:t>
      </w:r>
      <w:r>
        <w:t>21</w:t>
      </w:r>
      <w:r>
        <w:t>2</w:t>
      </w:r>
      <w:r>
        <w:t>,</w:t>
      </w:r>
      <w:r>
        <w:t>cot</w:t>
      </w:r>
      <w:r>
        <w:t>α</w:t>
      </w:r>
      <w:r>
        <w:t>=</w:t>
      </w:r>
      <w:r>
        <w:t>2</w:t>
      </w:r>
      <w:r>
        <w:t>√</w:t>
      </w:r>
      <w:r>
        <w:t>21</w:t>
      </w:r>
      <w:r>
        <w:t>sinα=(√(21))/(5),tanα=(√(21))/(2),cotα=(2)/(√(21))</w:t>
      </w:r>
      <w:r>
        <w:t>.</w:t>
      </w:r>
      <w:r>
        <w:br/>
      </w:r>
      <w:r>
        <w:t>c) Ta có: tan</w:t>
      </w:r>
      <w:r>
        <w:t>α</w:t>
      </w:r>
      <w:r>
        <w:t>α</w:t>
      </w:r>
      <w:r>
        <w:t xml:space="preserve"> = </w:t>
      </w:r>
      <w:r>
        <w:t>√</w:t>
      </w:r>
      <w:r>
        <w:t>3</w:t>
      </w:r>
      <w:r>
        <w:t>√(3)</w:t>
      </w:r>
      <w:r>
        <w:t>⇒</w:t>
      </w:r>
      <w:r>
        <w:t>⇒</w:t>
      </w:r>
      <w:r>
        <w:t>cot</w:t>
      </w:r>
      <w:r>
        <w:t>α</w:t>
      </w:r>
      <w:r>
        <w:t>α</w:t>
      </w:r>
      <w:r>
        <w:t xml:space="preserve"> = </w:t>
      </w:r>
      <w:r>
        <w:t>1</w:t>
      </w:r>
      <w:r>
        <w:t>√</w:t>
      </w:r>
      <w:r>
        <w:t>3</w:t>
      </w:r>
      <w:r>
        <w:t>(1)/(√(3))</w:t>
      </w:r>
      <w:r>
        <w:br/>
      </w:r>
      <w:r>
        <w:t>Ta lại có:</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6125eaef57c64730863f4fa30ac53592.jpg"/>
                    <pic:cNvPicPr/>
                  </pic:nvPicPr>
                  <pic:blipFill>
                    <a:blip r:embed="rId25"/>
                    <a:stretch>
                      <a:fillRect/>
                    </a:stretch>
                  </pic:blipFill>
                  <pic:spPr>
                    <a:xfrm>
                      <a:off x="0" y="0"/>
                      <a:ext cx="1905000" cy="1905000"/>
                    </a:xfrm>
                    <a:prstGeom prst="rect"/>
                  </pic:spPr>
                </pic:pic>
              </a:graphicData>
            </a:graphic>
          </wp:inline>
        </w:drawing>
      </w:r>
      <w:r>
        <w:br/>
      </w:r>
      <w:r>
        <w:t xml:space="preserve">Vậy </w:t>
      </w:r>
      <w:r>
        <w:t>sin</w:t>
      </w:r>
      <w:r>
        <w:t>α</w:t>
      </w:r>
      <w:r>
        <w:t>=</w:t>
      </w:r>
      <w:r>
        <w:t>−</w:t>
      </w:r>
      <w:r>
        <w:t>√</w:t>
      </w:r>
      <w:r>
        <w:t>3</w:t>
      </w:r>
      <w:r>
        <w:t>2</w:t>
      </w:r>
      <w:r>
        <w:t>,</w:t>
      </w:r>
      <w:r>
        <w:t>cos</w:t>
      </w:r>
      <w:r>
        <w:t>α</w:t>
      </w:r>
      <w:r>
        <w:t>=</w:t>
      </w:r>
      <w:r>
        <w:t>−</w:t>
      </w:r>
      <w:r>
        <w:t>1</w:t>
      </w:r>
      <w:r>
        <w:t>2</w:t>
      </w:r>
      <w:r>
        <w:t>,</w:t>
      </w:r>
      <w:r>
        <w:t>cot</w:t>
      </w:r>
      <w:r>
        <w:t>α</w:t>
      </w:r>
      <w:r>
        <w:t>=</w:t>
      </w:r>
      <w:r>
        <w:t>1</w:t>
      </w:r>
      <w:r>
        <w:t>√</w:t>
      </w:r>
      <w:r>
        <w:t>3</w:t>
      </w:r>
      <w:r>
        <w:t>sinα=−(√(3))/(2),cosα=−(1)/(2),cotα=(1)/(√(3))</w:t>
      </w:r>
      <w:r>
        <w:t>.</w:t>
      </w:r>
      <w:r>
        <w:br/>
      </w:r>
      <w:r>
        <w:t xml:space="preserve">d) Ta có: </w:t>
      </w:r>
      <w:r>
        <w:t>cot</w:t>
      </w:r>
      <w:r>
        <w:t>α</w:t>
      </w:r>
      <w:r>
        <w:t>=</w:t>
      </w:r>
      <w:r>
        <w:t>−</w:t>
      </w:r>
      <w:r>
        <w:t>1</w:t>
      </w:r>
      <w:r>
        <w:t>2</w:t>
      </w:r>
      <w:r>
        <w:t>⇒</w:t>
      </w:r>
      <w:r>
        <w:t>tan</w:t>
      </w:r>
      <w:r>
        <w:t>α</w:t>
      </w:r>
      <w:r>
        <w:t>=</w:t>
      </w:r>
      <w:r>
        <w:t>−</w:t>
      </w:r>
      <w:r>
        <w:t>2</w:t>
      </w:r>
      <w:r>
        <w:t>cotα=−(1)/(2)⇒tanα=−2</w:t>
      </w:r>
      <w:r>
        <w:br/>
      </w:r>
      <w:r>
        <w:t>Ta lại có:</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46e47b706e164bcc8cec96add4b56f86.jpg"/>
                    <pic:cNvPicPr/>
                  </pic:nvPicPr>
                  <pic:blipFill>
                    <a:blip r:embed="rId26"/>
                    <a:stretch>
                      <a:fillRect/>
                    </a:stretch>
                  </pic:blipFill>
                  <pic:spPr>
                    <a:xfrm>
                      <a:off x="0" y="0"/>
                      <a:ext cx="1905000" cy="1905000"/>
                    </a:xfrm>
                    <a:prstGeom prst="rect"/>
                  </pic:spPr>
                </pic:pic>
              </a:graphicData>
            </a:graphic>
          </wp:inline>
        </w:drawing>
      </w:r>
      <w:r>
        <w:br/>
      </w:r>
      <w:r>
        <w:t xml:space="preserve">Vậy </w:t>
      </w:r>
      <w:r>
        <w:t>sin</w:t>
      </w:r>
      <w:r>
        <w:t>α</w:t>
      </w:r>
      <w:r>
        <w:t>=</w:t>
      </w:r>
      <w:r>
        <w:t>−</w:t>
      </w:r>
      <w:r>
        <w:t>2</w:t>
      </w:r>
      <w:r>
        <w:t>√</w:t>
      </w:r>
      <w:r>
        <w:t>5</w:t>
      </w:r>
      <w:r>
        <w:t>,</w:t>
      </w:r>
      <w:r>
        <w:t>cos</w:t>
      </w:r>
      <w:r>
        <w:t>α</w:t>
      </w:r>
      <w:r>
        <w:t>=</w:t>
      </w:r>
      <w:r>
        <w:t>1</w:t>
      </w:r>
      <w:r>
        <w:t>√</w:t>
      </w:r>
      <w:r>
        <w:t>5</w:t>
      </w:r>
      <w:r>
        <w:t>,</w:t>
      </w:r>
      <w:r>
        <w:t>tan</w:t>
      </w:r>
      <w:r>
        <w:t>α</w:t>
      </w:r>
      <w:r>
        <w:t>=</w:t>
      </w:r>
      <w:r>
        <w:t>−</w:t>
      </w:r>
      <w:r>
        <w:t>2</w:t>
      </w:r>
      <w:r>
        <w:t>sinα=−(2)/(√(5)),cosα=(1)/(√(5)),tanα=−2</w:t>
      </w:r>
      <w:r>
        <w:t>.</w:t>
      </w:r>
      <w:r>
        <w:br/>
      </w:r>
      <w:r>
        <w:br/>
      </w:r>
      <w:r>
        <w:rPr>
          <w:b/>
        </w:rPr>
        <w:t xml:space="preserve">Bài 4 trang 19 Toán 11 Tập 1: </w:t>
      </w:r>
      <w:r>
        <w:t xml:space="preserve">Biểu diễn các giá trị lượng giác sau qua các giá trị lượng giác của góc có số đo từ 0 đến </w:t>
      </w:r>
      <w:r>
        <w:t>π</w:t>
      </w:r>
      <w:r>
        <w:t>4</w:t>
      </w:r>
      <w:r>
        <w:t>(π)/(4)</w:t>
      </w:r>
      <w:r>
        <w:t xml:space="preserve"> hoặc từ 0 đến 45° và tính:</w:t>
      </w:r>
      <w:r>
        <w:br/>
      </w:r>
      <w:r>
        <w:t>a) cos</w:t>
      </w:r>
      <w:r>
        <w:t>21</w:t>
      </w:r>
      <w:r>
        <w:t>π</w:t>
      </w:r>
      <w:r>
        <w:t>6</w:t>
      </w:r>
      <w:r>
        <w:t>(21π)/(6)</w:t>
      </w:r>
      <w:r>
        <w:t>;</w:t>
      </w:r>
      <w:r>
        <w:br/>
      </w:r>
      <w:r>
        <w:t>b) sin</w:t>
      </w:r>
      <w:r>
        <w:t>129</w:t>
      </w:r>
      <w:r>
        <w:t>π</w:t>
      </w:r>
      <w:r>
        <w:t>4</w:t>
      </w:r>
      <w:r>
        <w:t>(129π)/(4)</w:t>
      </w:r>
      <w:r>
        <w:t>;</w:t>
      </w:r>
      <w:r>
        <w:br/>
      </w:r>
      <w:r>
        <w:t>c) tan1 020°.</w:t>
      </w:r>
      <w:r>
        <w:br/>
      </w:r>
      <w:r>
        <w:rPr>
          <w:b/>
        </w:rPr>
        <w:t>Lời giải:</w:t>
      </w:r>
      <w:r>
        <w:br/>
      </w:r>
      <w:r>
        <w:t xml:space="preserve">a) Ta có: </w:t>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5cf96a5b71164ea4b5cc9eec6c3d6c93.jpg"/>
                    <pic:cNvPicPr/>
                  </pic:nvPicPr>
                  <pic:blipFill>
                    <a:blip r:embed="rId27"/>
                    <a:stretch>
                      <a:fillRect/>
                    </a:stretch>
                  </pic:blipFill>
                  <pic:spPr>
                    <a:xfrm>
                      <a:off x="0" y="0"/>
                      <a:ext cx="1905000" cy="1905000"/>
                    </a:xfrm>
                    <a:prstGeom prst="rect"/>
                  </pic:spPr>
                </pic:pic>
              </a:graphicData>
            </a:graphic>
          </wp:inline>
        </w:drawing>
      </w:r>
      <w:r>
        <w:t>.</w:t>
      </w:r>
      <w:r>
        <w:br/>
      </w:r>
      <w:r>
        <w:t xml:space="preserve">b) </w:t>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1f0fc93f26744fb5a12f408f59fb5fb8.jpg"/>
                    <pic:cNvPicPr/>
                  </pic:nvPicPr>
                  <pic:blipFill>
                    <a:blip r:embed="rId28"/>
                    <a:stretch>
                      <a:fillRect/>
                    </a:stretch>
                  </pic:blipFill>
                  <pic:spPr>
                    <a:xfrm>
                      <a:off x="0" y="0"/>
                      <a:ext cx="1905000" cy="1905000"/>
                    </a:xfrm>
                    <a:prstGeom prst="rect"/>
                  </pic:spPr>
                </pic:pic>
              </a:graphicData>
            </a:graphic>
          </wp:inline>
        </w:drawing>
      </w:r>
      <w:r>
        <w:t>.</w:t>
      </w:r>
      <w:r>
        <w:br/>
      </w:r>
      <w:r>
        <w:t>c) tan1 020° = tan(3.180° – 60°) = tan(180° – 60°) = – tan60° = – cot30°.</w:t>
      </w:r>
      <w:r>
        <w:br/>
      </w:r>
      <w:r>
        <w:br/>
      </w:r>
      <w:r>
        <w:rPr>
          <w:b/>
        </w:rPr>
        <w:t xml:space="preserve">Bài 5 trang 19 Toán 11 Tập 1: </w:t>
      </w:r>
      <w:r>
        <w:t>Chứng minh đẳng thức lượng giác sau:</w:t>
      </w:r>
      <w:r>
        <w:br/>
      </w:r>
      <w:r>
        <w:t>a) sin</w:t>
      </w:r>
      <w:r>
        <w:rPr>
          <w:vertAlign w:val="superscript"/>
        </w:rPr>
        <w:t>4</w:t>
      </w:r>
      <w:r>
        <w:t>α – cos</w:t>
      </w:r>
      <w:r>
        <w:rPr>
          <w:vertAlign w:val="superscript"/>
        </w:rPr>
        <w:t>4</w:t>
      </w:r>
      <w:r>
        <w:t>α = 1 – 2cos</w:t>
      </w:r>
      <w:r>
        <w:rPr>
          <w:vertAlign w:val="superscript"/>
        </w:rPr>
        <w:t>2</w:t>
      </w:r>
      <w:r>
        <w:t>α;</w:t>
      </w:r>
      <w:r>
        <w:br/>
      </w:r>
      <w:r>
        <w:t xml:space="preserve">b) tanα + cotα = </w:t>
      </w:r>
      <w:r>
        <w:t>1</w:t>
      </w:r>
      <w:r>
        <w:t>sin</w:t>
      </w:r>
      <w:r>
        <w:t>α</w:t>
      </w:r>
      <w:r>
        <w:t>.</w:t>
      </w:r>
      <w:r>
        <w:t>cos</w:t>
      </w:r>
      <w:r>
        <w:t>α</w:t>
      </w:r>
      <w:r>
        <w:t>(1)/(sinα.cosα)</w:t>
      </w:r>
      <w:r>
        <w:t>.</w:t>
      </w:r>
      <w:r>
        <w:br/>
      </w:r>
      <w:r>
        <w:rPr>
          <w:b/>
        </w:rPr>
        <w:t>Lời giải:</w:t>
      </w:r>
      <w:r>
        <w:br/>
      </w:r>
      <w:r>
        <w:t>a) Ta có: sin</w:t>
      </w:r>
      <w:r>
        <w:rPr>
          <w:vertAlign w:val="superscript"/>
        </w:rPr>
        <w:t>4</w:t>
      </w:r>
      <w:r>
        <w:t>α – cos</w:t>
      </w:r>
      <w:r>
        <w:rPr>
          <w:vertAlign w:val="superscript"/>
        </w:rPr>
        <w:t>4</w:t>
      </w:r>
      <w:r>
        <w:t>α = (sin</w:t>
      </w:r>
      <w:r>
        <w:rPr>
          <w:vertAlign w:val="superscript"/>
        </w:rPr>
        <w:t>2</w:t>
      </w:r>
      <w:r>
        <w:t>α – cos</w:t>
      </w:r>
      <w:r>
        <w:rPr>
          <w:vertAlign w:val="superscript"/>
        </w:rPr>
        <w:t>2</w:t>
      </w:r>
      <w:r>
        <w:t>α).(sin</w:t>
      </w:r>
      <w:r>
        <w:rPr>
          <w:vertAlign w:val="superscript"/>
        </w:rPr>
        <w:t>2</w:t>
      </w:r>
      <w:r>
        <w:t>α + cos</w:t>
      </w:r>
      <w:r>
        <w:rPr>
          <w:vertAlign w:val="superscript"/>
        </w:rPr>
        <w:t>2</w:t>
      </w:r>
      <w:r>
        <w:t>α ) = sin</w:t>
      </w:r>
      <w:r>
        <w:rPr>
          <w:vertAlign w:val="superscript"/>
        </w:rPr>
        <w:t>2</w:t>
      </w:r>
      <w:r>
        <w:t>α + cos</w:t>
      </w:r>
      <w:r>
        <w:rPr>
          <w:vertAlign w:val="superscript"/>
        </w:rPr>
        <w:t>2</w:t>
      </w:r>
      <w:r>
        <w:t>α – 2cos</w:t>
      </w:r>
      <w:r>
        <w:rPr>
          <w:vertAlign w:val="superscript"/>
        </w:rPr>
        <w:t>2</w:t>
      </w:r>
      <w:r>
        <w:t>α = 1 – 2cos</w:t>
      </w:r>
      <w:r>
        <w:rPr>
          <w:vertAlign w:val="superscript"/>
        </w:rPr>
        <w:t>2</w:t>
      </w:r>
      <w:r>
        <w:t>α.</w:t>
      </w:r>
      <w:r>
        <w:br/>
      </w:r>
      <w:r>
        <w:t>b) Ta có: tanα + cotα =</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0d2a3a9282eb4fef9dbc89a38cc93e27.jpg"/>
                    <pic:cNvPicPr/>
                  </pic:nvPicPr>
                  <pic:blipFill>
                    <a:blip r:embed="rId29"/>
                    <a:stretch>
                      <a:fillRect/>
                    </a:stretch>
                  </pic:blipFill>
                  <pic:spPr>
                    <a:xfrm>
                      <a:off x="0" y="0"/>
                      <a:ext cx="1905000" cy="1905000"/>
                    </a:xfrm>
                    <a:prstGeom prst="rect"/>
                  </pic:spPr>
                </pic:pic>
              </a:graphicData>
            </a:graphic>
          </wp:inline>
        </w:drawing>
      </w:r>
      <w:r>
        <w:br/>
      </w:r>
      <w:r>
        <w:br/>
      </w:r>
      <w:r>
        <w:rPr>
          <w:b/>
        </w:rPr>
        <w:t xml:space="preserve">Bài 6 trang 19 Toán 11 Tập 1: </w:t>
      </w:r>
      <w:r>
        <w:t>Rút gọn các biểu thức sau:</w:t>
      </w:r>
      <w:r>
        <w:br/>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9bae74da97844ae7946417f818309edd.jpg"/>
                    <pic:cNvPicPr/>
                  </pic:nvPicPr>
                  <pic:blipFill>
                    <a:blip r:embed="rId30"/>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5438775" cy="4495800"/>
            <wp:docPr id="23" name="Picture 23"/>
            <wp:cNvGraphicFramePr>
              <a:graphicFrameLocks noChangeAspect="1"/>
            </wp:cNvGraphicFramePr>
            <a:graphic>
              <a:graphicData uri="http://schemas.openxmlformats.org/drawingml/2006/picture">
                <pic:pic>
                  <pic:nvPicPr>
                    <pic:cNvPr id="0" name="temp_inline_cdfd4c7d9dce46d587ca5e251d76f34b.jpg"/>
                    <pic:cNvPicPr/>
                  </pic:nvPicPr>
                  <pic:blipFill>
                    <a:blip r:embed="rId31"/>
                    <a:stretch>
                      <a:fillRect/>
                    </a:stretch>
                  </pic:blipFill>
                  <pic:spPr>
                    <a:xfrm>
                      <a:off x="0" y="0"/>
                      <a:ext cx="5438775" cy="4495800"/>
                    </a:xfrm>
                    <a:prstGeom prst="rect"/>
                  </pic:spPr>
                </pic:pic>
              </a:graphicData>
            </a:graphic>
          </wp:inline>
        </w:drawing>
      </w:r>
      <w:r>
        <w:br/>
      </w:r>
      <w:r>
        <w:rPr>
          <w:b/>
        </w:rPr>
        <w:t>Giải Toán 11 trang 20 Tập 1</w:t>
      </w:r>
      <w:r>
        <w:br/>
      </w:r>
      <w:r>
        <w:rPr>
          <w:b/>
        </w:rPr>
        <w:t xml:space="preserve">Bài 7 trang 20 Toán 11 Tập 1: </w:t>
      </w:r>
      <w:r>
        <w:t xml:space="preserve">Thanh OM quay ngược chiều kim đồng hồ quanh trục O của nó trên một mặt phẳng thẳng đứng và in bóng vuông góc xuống mặt đất như Hình 12. Vị trí ban đầu của thanh là OA. Hỏi độ dài bóng O’M’ của OM khi thanh quay được </w:t>
      </w:r>
      <w:r>
        <w:t>3</w:t>
      </w:r>
      <w:r>
        <w:t>1</w:t>
      </w:r>
      <w:r>
        <w:t>10</w:t>
      </w:r>
      <w:r>
        <w:t>3(1)/(10)</w:t>
      </w:r>
      <w:r>
        <w:t xml:space="preserve"> vòng là bao nhiêu, biết độ dài thanh OM là 15 cm? Kết quả làm tròn đến hàng phần mười.</w:t>
      </w:r>
      <w:r>
        <w:br/>
      </w:r>
      <w:r>
        <w:drawing>
          <wp:inline xmlns:a="http://schemas.openxmlformats.org/drawingml/2006/main" xmlns:pic="http://schemas.openxmlformats.org/drawingml/2006/picture">
            <wp:extent cx="1857375" cy="2476500"/>
            <wp:docPr id="24" name="Picture 24"/>
            <wp:cNvGraphicFramePr>
              <a:graphicFrameLocks noChangeAspect="1"/>
            </wp:cNvGraphicFramePr>
            <a:graphic>
              <a:graphicData uri="http://schemas.openxmlformats.org/drawingml/2006/picture">
                <pic:pic>
                  <pic:nvPicPr>
                    <pic:cNvPr id="0" name="temp_inline_e59f25045aa74530bca5448052c4a06f.jpg"/>
                    <pic:cNvPicPr/>
                  </pic:nvPicPr>
                  <pic:blipFill>
                    <a:blip r:embed="rId32"/>
                    <a:stretch>
                      <a:fillRect/>
                    </a:stretch>
                  </pic:blipFill>
                  <pic:spPr>
                    <a:xfrm>
                      <a:off x="0" y="0"/>
                      <a:ext cx="1857375" cy="2476500"/>
                    </a:xfrm>
                    <a:prstGeom prst="rect"/>
                  </pic:spPr>
                </pic:pic>
              </a:graphicData>
            </a:graphic>
          </wp:inline>
        </w:drawing>
      </w:r>
      <w:r>
        <w:br/>
      </w:r>
      <w:r>
        <w:rPr>
          <w:b/>
        </w:rPr>
        <w:t>Lời giải:</w:t>
      </w:r>
      <w:r>
        <w:br/>
      </w:r>
      <w:r>
        <w:t>Đặt hệ trục tọa độ như hình vẽ:</w:t>
      </w:r>
      <w:r>
        <w:br/>
      </w:r>
      <w:r>
        <w:drawing>
          <wp:inline xmlns:a="http://schemas.openxmlformats.org/drawingml/2006/main" xmlns:pic="http://schemas.openxmlformats.org/drawingml/2006/picture">
            <wp:extent cx="3076575" cy="4171950"/>
            <wp:docPr id="25" name="Picture 25"/>
            <wp:cNvGraphicFramePr>
              <a:graphicFrameLocks noChangeAspect="1"/>
            </wp:cNvGraphicFramePr>
            <a:graphic>
              <a:graphicData uri="http://schemas.openxmlformats.org/drawingml/2006/picture">
                <pic:pic>
                  <pic:nvPicPr>
                    <pic:cNvPr id="0" name="temp_inline_977aac30b8044ebb819468c7e87c507f.jpg"/>
                    <pic:cNvPicPr/>
                  </pic:nvPicPr>
                  <pic:blipFill>
                    <a:blip r:embed="rId33"/>
                    <a:stretch>
                      <a:fillRect/>
                    </a:stretch>
                  </pic:blipFill>
                  <pic:spPr>
                    <a:xfrm>
                      <a:off x="0" y="0"/>
                      <a:ext cx="3076575" cy="4171950"/>
                    </a:xfrm>
                    <a:prstGeom prst="rect"/>
                  </pic:spPr>
                </pic:pic>
              </a:graphicData>
            </a:graphic>
          </wp:inline>
        </w:drawing>
      </w:r>
      <w:r>
        <w:br/>
      </w:r>
      <w:r>
        <w:t>Kẻ MH vuông góc với Ox.</w:t>
      </w:r>
      <w:r>
        <w:br/>
      </w:r>
      <w:r>
        <w:t>Điểm M là điểm biểu diễn góc lượng giác α</w:t>
      </w:r>
      <w:r>
        <w:br/>
      </w:r>
      <w:r>
        <w:t xml:space="preserve">Ta có: </w:t>
      </w:r>
      <w:r>
        <w:t>α</w:t>
      </w:r>
      <w:r>
        <w:t>=</w:t>
      </w:r>
      <w:r>
        <w:t>3</w:t>
      </w:r>
      <w:r>
        <w:t>1</w:t>
      </w:r>
      <w:r>
        <w:t>10</w:t>
      </w:r>
      <w:r>
        <w:t>.360</w:t>
      </w:r>
      <w:r>
        <w:t>°</w:t>
      </w:r>
      <w:r>
        <w:t>=</w:t>
      </w:r>
      <w:r>
        <w:t>1</w:t>
      </w:r>
      <w:r>
        <w:t>116</w:t>
      </w:r>
      <w:r>
        <w:t>°</w:t>
      </w:r>
      <w:r>
        <w:t>α=3(1)/(10).360°=1116°</w:t>
      </w:r>
      <w:r>
        <w:br/>
      </w:r>
      <w:r>
        <w:t>Khi đó M(cos1116°.15; sin1116°.15)</w:t>
      </w:r>
      <w:r>
        <w:br/>
      </w:r>
      <w:r>
        <w:t>Suy ra OH = |cos1116°|.15 ≈12,1.</w:t>
      </w:r>
      <w:r>
        <w:br/>
      </w:r>
      <w:r>
        <w:t xml:space="preserve">Vậy độ dài bóng O’M’ của OM khi thanh quay được </w:t>
      </w:r>
      <w:r>
        <w:t>3</w:t>
      </w:r>
      <w:r>
        <w:t>1</w:t>
      </w:r>
      <w:r>
        <w:t>10</w:t>
      </w:r>
      <w:r>
        <w:t>3(1)/(10)</w:t>
      </w:r>
      <w:r>
        <w:t xml:space="preserve"> vòng là 12,1 cm.</w:t>
      </w:r>
      <w:r>
        <w:br/>
      </w:r>
      <w:r>
        <w:br/>
      </w:r>
      <w:r>
        <w:rPr>
          <w:b/>
        </w:rPr>
        <w:t xml:space="preserve">Bài 8 trang 20 Toán 11 Tập 1: </w:t>
      </w:r>
      <w:r>
        <w:t>Khi đạp xe di chuyển, van V của bánh xe quay quanh trục O theo chiều kim đồng hồ với tốc độ góc không đổi là 11 rad/s (Hình 13). Ban đầu van nằm ở vị trí A. Hỏi sau một phút di chuyển , khoảng cách từ van đến mặt đất là bao nhiêu, biết bán kính OA = 58 cm? Giả sử độ dàu của lốp xe không đáng kể. Kết quả làm tròn đến hàng phần mười.</w:t>
      </w:r>
      <w:r>
        <w:br/>
      </w:r>
      <w:r>
        <w:drawing>
          <wp:inline xmlns:a="http://schemas.openxmlformats.org/drawingml/2006/main" xmlns:pic="http://schemas.openxmlformats.org/drawingml/2006/picture">
            <wp:extent cx="4371975" cy="2800350"/>
            <wp:docPr id="26" name="Picture 26"/>
            <wp:cNvGraphicFramePr>
              <a:graphicFrameLocks noChangeAspect="1"/>
            </wp:cNvGraphicFramePr>
            <a:graphic>
              <a:graphicData uri="http://schemas.openxmlformats.org/drawingml/2006/picture">
                <pic:pic>
                  <pic:nvPicPr>
                    <pic:cNvPr id="0" name="temp_inline_007f803143fe4f6285b49636ee53d5f9.jpg"/>
                    <pic:cNvPicPr/>
                  </pic:nvPicPr>
                  <pic:blipFill>
                    <a:blip r:embed="rId34"/>
                    <a:stretch>
                      <a:fillRect/>
                    </a:stretch>
                  </pic:blipFill>
                  <pic:spPr>
                    <a:xfrm>
                      <a:off x="0" y="0"/>
                      <a:ext cx="4371975" cy="2800350"/>
                    </a:xfrm>
                    <a:prstGeom prst="rect"/>
                  </pic:spPr>
                </pic:pic>
              </a:graphicData>
            </a:graphic>
          </wp:inline>
        </w:drawing>
      </w:r>
      <w:r>
        <w:br/>
      </w:r>
      <w:r>
        <w:rPr>
          <w:b/>
        </w:rPr>
        <w:t>Lời giải:</w:t>
      </w:r>
      <w:r>
        <w:br/>
      </w:r>
      <w:r>
        <w:t>Sau một phút di chuyển, van V đã quay được một góc lượng giác có số đo góc là: α = 11.60 = 660 (rad).</w:t>
      </w:r>
      <w:r>
        <w:br/>
      </w:r>
      <w:r>
        <w:t>Khi đó tọa độ điểm V biểu diễn cho góc lượng giác trên có tọa độ là:</w:t>
      </w:r>
      <w:r>
        <w:br/>
      </w:r>
      <w:r>
        <w:t>V(58.cosα; 58.sinα) ≈ (56; 15,2)</w:t>
      </w:r>
      <w:r>
        <w:br/>
      </w:r>
      <w:r>
        <w:t>Khi đó khoảng cách từ van đến mặt đất khoảng 58 – 15,2 = 42,8 cm.</w:t>
      </w:r>
      <w:r>
        <w:br/>
      </w:r>
      <w:r>
        <w:rPr>
          <w:b/>
        </w:rPr>
        <w:t>Lý thuyết Giá trị lượng giác của một góc lượng giác</w:t>
      </w:r>
      <w:r>
        <w:br/>
      </w:r>
      <w:r>
        <w:rPr>
          <w:b/>
        </w:rPr>
        <w:t>1. Giá trị lượng giác của góc lượng giác</w:t>
      </w:r>
      <w:r>
        <w:br/>
      </w:r>
      <w:r>
        <w:drawing>
          <wp:inline xmlns:a="http://schemas.openxmlformats.org/drawingml/2006/main" xmlns:pic="http://schemas.openxmlformats.org/drawingml/2006/picture">
            <wp:extent cx="1838324" cy="1952624"/>
            <wp:docPr id="27" name="Picture 27"/>
            <wp:cNvGraphicFramePr>
              <a:graphicFrameLocks noChangeAspect="1"/>
            </wp:cNvGraphicFramePr>
            <a:graphic>
              <a:graphicData uri="http://schemas.openxmlformats.org/drawingml/2006/picture">
                <pic:pic>
                  <pic:nvPicPr>
                    <pic:cNvPr id="0" name="temp_inline_04b9adf9c5924105b8635ef1f3073dc2.jpg"/>
                    <pic:cNvPicPr/>
                  </pic:nvPicPr>
                  <pic:blipFill>
                    <a:blip r:embed="rId35"/>
                    <a:stretch>
                      <a:fillRect/>
                    </a:stretch>
                  </pic:blipFill>
                  <pic:spPr>
                    <a:xfrm>
                      <a:off x="0" y="0"/>
                      <a:ext cx="1838324" cy="1952624"/>
                    </a:xfrm>
                    <a:prstGeom prst="rect"/>
                  </pic:spPr>
                </pic:pic>
              </a:graphicData>
            </a:graphic>
          </wp:inline>
        </w:drawing>
      </w:r>
      <w:r>
        <w:br/>
      </w:r>
      <w:r>
        <w:t>- Trên đường tròn, lấy điểm M(x;y) như hình vẽ. Khi đó:</w:t>
      </w:r>
      <w:r>
        <w:br/>
      </w:r>
      <w:r>
        <w:t>x</w:t>
      </w:r>
      <w:r>
        <w:t>=</w:t>
      </w:r>
      <w:r>
        <w:t>x=</w:t>
      </w:r>
      <w:r>
        <w:t>cos</w:t>
      </w:r>
      <w:r>
        <w:t>α</w:t>
      </w:r>
      <w:r>
        <w:t>α</w:t>
      </w:r>
      <w:r>
        <w:t xml:space="preserve">, </w:t>
      </w:r>
      <w:r>
        <w:t>y</w:t>
      </w:r>
      <w:r>
        <w:t>=</w:t>
      </w:r>
      <w:r>
        <w:t>y=</w:t>
      </w:r>
      <w:r>
        <w:t>sin</w:t>
      </w:r>
      <w:r>
        <w:t>α</w:t>
      </w:r>
      <w:r>
        <w:t>α</w:t>
      </w:r>
      <w:r>
        <w:t>.</w:t>
      </w:r>
      <w:r>
        <w:br/>
      </w:r>
      <w:r>
        <w:t>tan</w:t>
      </w:r>
      <w:r>
        <w:t>α</w:t>
      </w:r>
      <w:r>
        <w:t>α</w:t>
      </w:r>
      <w:r>
        <w:t>=</w:t>
      </w:r>
      <w:r>
        <w:t>sin</w:t>
      </w:r>
      <w:r>
        <w:t>α</w:t>
      </w:r>
      <w:r>
        <w:t>cos</w:t>
      </w:r>
      <w:r>
        <w:t>α</w:t>
      </w:r>
      <w:r>
        <w:t>=</w:t>
      </w:r>
      <w:r>
        <w:t>y</w:t>
      </w:r>
      <w:r>
        <w:t>x</w:t>
      </w:r>
      <w:r>
        <w:t>(</w:t>
      </w:r>
      <w:r>
        <w:t>x</w:t>
      </w:r>
      <w:r>
        <w:t>≠</w:t>
      </w:r>
      <w:r>
        <w:t>0</w:t>
      </w:r>
      <w:r>
        <w:t>)</w:t>
      </w:r>
      <w:r>
        <w:t>=(sin⁡α)/(cos⁡α)=(y)/(x)(x≠0)</w:t>
      </w:r>
      <w:r>
        <w:br/>
      </w:r>
      <w:r>
        <w:t>cot</w:t>
      </w:r>
      <w:r>
        <w:t>α</w:t>
      </w:r>
      <w:r>
        <w:t>=</w:t>
      </w:r>
      <w:r>
        <w:t>cos</w:t>
      </w:r>
      <w:r>
        <w:t>α</w:t>
      </w:r>
      <w:r>
        <w:t>sin</w:t>
      </w:r>
      <w:r>
        <w:t>α</w:t>
      </w:r>
      <w:r>
        <w:t>=</w:t>
      </w:r>
      <w:r>
        <w:t>x</w:t>
      </w:r>
      <w:r>
        <w:t>y</w:t>
      </w:r>
      <w:r>
        <w:t>(</w:t>
      </w:r>
      <w:r>
        <w:t>y</w:t>
      </w:r>
      <w:r>
        <w:t>≠</w:t>
      </w:r>
      <w:r>
        <w:t>0</w:t>
      </w:r>
      <w:r>
        <w:t>)</w:t>
      </w:r>
      <w:r>
        <w:t>cot⁡α=(cos⁡α)/(sin⁡α)=(x)/(y)(y≠0)</w:t>
      </w:r>
      <w:r>
        <w:br/>
      </w:r>
      <w:r>
        <w:t>- Các giá trị sin</w:t>
      </w:r>
      <w:r>
        <w:t>α</w:t>
      </w:r>
      <w:r>
        <w:t>α</w:t>
      </w:r>
      <w:r>
        <w:t>, cos</w:t>
      </w:r>
      <w:r>
        <w:t>α</w:t>
      </w:r>
      <w:r>
        <w:t>α</w:t>
      </w:r>
      <w:r>
        <w:t>, tan</w:t>
      </w:r>
      <w:r>
        <w:t>α</w:t>
      </w:r>
      <w:r>
        <w:t>α</w:t>
      </w:r>
      <w:r>
        <w:t>, cot</w:t>
      </w:r>
      <w:r>
        <w:t>α</w:t>
      </w:r>
      <w:r>
        <w:t>α</w:t>
      </w:r>
      <w:r>
        <w:t xml:space="preserve"> được gọi là các giá trị lượng giác của góc lượng giác </w:t>
      </w:r>
      <w:r>
        <w:t>α</w:t>
      </w:r>
      <w:r>
        <w:t>α</w:t>
      </w:r>
      <w:r>
        <w:t>.</w:t>
      </w:r>
      <w:r>
        <w:br/>
      </w:r>
      <w:r>
        <w:rPr>
          <w:b/>
        </w:rPr>
        <w:t>*Chú ý:</w:t>
      </w:r>
      <w:r>
        <w:br/>
      </w:r>
      <w:r>
        <w:rPr>
          <w:b/>
        </w:rPr>
        <w:t>a,</w:t>
      </w:r>
      <w:r>
        <w:t xml:space="preserve"> Trục tung là trục sin, trục hoành là trục côsin.</w:t>
      </w:r>
      <w:r>
        <w:br/>
      </w:r>
      <w:r>
        <w:t>Trục As có gốc ở điểm A(1;0) và song song với trục sin là trục tang.</w:t>
      </w:r>
      <w:r>
        <w:br/>
      </w:r>
      <w:r>
        <w:t>Trục Bt có gốc ở điểm B(0;1) và song song với trục coossin gọi là trục côtang.</w:t>
      </w:r>
      <w:r>
        <w:br/>
      </w:r>
      <w:r>
        <w:drawing>
          <wp:inline xmlns:a="http://schemas.openxmlformats.org/drawingml/2006/main" xmlns:pic="http://schemas.openxmlformats.org/drawingml/2006/picture">
            <wp:extent cx="7315200" cy="3228975"/>
            <wp:docPr id="28" name="Picture 28"/>
            <wp:cNvGraphicFramePr>
              <a:graphicFrameLocks noChangeAspect="1"/>
            </wp:cNvGraphicFramePr>
            <a:graphic>
              <a:graphicData uri="http://schemas.openxmlformats.org/drawingml/2006/picture">
                <pic:pic>
                  <pic:nvPicPr>
                    <pic:cNvPr id="0" name="temp_inline_219d5f5ffc864cefbbc80efc4b8040a6.jpg"/>
                    <pic:cNvPicPr/>
                  </pic:nvPicPr>
                  <pic:blipFill>
                    <a:blip r:embed="rId36"/>
                    <a:stretch>
                      <a:fillRect/>
                    </a:stretch>
                  </pic:blipFill>
                  <pic:spPr>
                    <a:xfrm>
                      <a:off x="0" y="0"/>
                      <a:ext cx="7315200" cy="3228975"/>
                    </a:xfrm>
                    <a:prstGeom prst="rect"/>
                  </pic:spPr>
                </pic:pic>
              </a:graphicData>
            </a:graphic>
          </wp:inline>
        </w:drawing>
      </w:r>
      <w:r>
        <w:br/>
      </w:r>
      <w:r>
        <w:rPr>
          <w:b/>
        </w:rPr>
        <w:t>b,</w:t>
      </w:r>
      <w:r>
        <w:t xml:space="preserve"> </w:t>
      </w:r>
      <w:r>
        <w:t>sin</w:t>
      </w:r>
      <w:r>
        <w:t>α</w:t>
      </w:r>
      <w:r>
        <w:t>sin⁡α</w:t>
      </w:r>
      <w:r>
        <w:t xml:space="preserve">và </w:t>
      </w:r>
      <w:r>
        <w:t>cos</w:t>
      </w:r>
      <w:r>
        <w:t>α</w:t>
      </w:r>
      <w:r>
        <w:t>cos⁡α</w:t>
      </w:r>
      <w:r>
        <w:t xml:space="preserve"> xác định với mọi </w:t>
      </w:r>
      <w:r>
        <w:t>α</w:t>
      </w:r>
      <w:r>
        <w:t>∈</w:t>
      </w:r>
      <w:r>
        <w:t>R</w:t>
      </w:r>
      <w:r>
        <w:t>α∈R</w:t>
      </w:r>
      <w:r>
        <w:t>.</w:t>
      </w:r>
      <w:r>
        <w:br/>
      </w:r>
      <w:r>
        <w:t>tan</w:t>
      </w:r>
      <w:r>
        <w:t>α</w:t>
      </w:r>
      <w:r>
        <w:t>tan⁡α</w:t>
      </w:r>
      <w:r>
        <w:t xml:space="preserve">xác định với các góc </w:t>
      </w:r>
      <w:r>
        <w:t>α</w:t>
      </w:r>
      <w:r>
        <w:t>≠</w:t>
      </w:r>
      <w:r>
        <w:t>π</w:t>
      </w:r>
      <w:r>
        <w:t>2</w:t>
      </w:r>
      <w:r>
        <w:t>+</w:t>
      </w:r>
      <w:r>
        <w:t>k</w:t>
      </w:r>
      <w:r>
        <w:t>π</w:t>
      </w:r>
      <w:r>
        <w:t>,</w:t>
      </w:r>
      <w:r>
        <w:t>k</w:t>
      </w:r>
      <w:r>
        <w:t>∈</w:t>
      </w:r>
      <w:r>
        <w:t>Z</w:t>
      </w:r>
      <w:r>
        <w:t>α≠(π)/(2)+kπ,k∈Z</w:t>
      </w:r>
      <w:r>
        <w:t>.</w:t>
      </w:r>
      <w:r>
        <w:br/>
      </w:r>
      <w:r>
        <w:t>cot</w:t>
      </w:r>
      <w:r>
        <w:t>α</w:t>
      </w:r>
      <w:r>
        <w:t>cot⁡α</w:t>
      </w:r>
      <w:r>
        <w:t xml:space="preserve"> xác định với các góc </w:t>
      </w:r>
      <w:r>
        <w:t>α</w:t>
      </w:r>
      <w:r>
        <w:t>≠</w:t>
      </w:r>
      <w:r>
        <w:t>k</w:t>
      </w:r>
      <w:r>
        <w:t>π</w:t>
      </w:r>
      <w:r>
        <w:t>,</w:t>
      </w:r>
      <w:r>
        <w:t>k</w:t>
      </w:r>
      <w:r>
        <w:t>∈</w:t>
      </w:r>
      <w:r>
        <w:t>Z</w:t>
      </w:r>
      <w:r>
        <w:t>α≠kπ,k∈Z</w:t>
      </w:r>
      <w:r>
        <w:t>.</w:t>
      </w:r>
      <w:r>
        <w:br/>
      </w:r>
      <w:r>
        <w:rPr>
          <w:b/>
        </w:rPr>
        <w:t>c,</w:t>
      </w:r>
      <w:r>
        <w:t xml:space="preserve"> Với mọi góc lượng giác </w:t>
      </w:r>
      <w:r>
        <w:t>α</w:t>
      </w:r>
      <w:r>
        <w:t>α</w:t>
      </w:r>
      <w:r>
        <w:t xml:space="preserve"> và số nguyên k, ta có:</w:t>
      </w:r>
      <w:r>
        <w:br/>
      </w:r>
      <w:r>
        <w:t>sin</w:t>
      </w:r>
      <w:r>
        <w:t>(</w:t>
      </w:r>
      <w:r>
        <w:t>α</w:t>
      </w:r>
      <w:r>
        <w:t>+</w:t>
      </w:r>
      <w:r>
        <w:t>k</w:t>
      </w:r>
      <w:r>
        <w:t>2</w:t>
      </w:r>
      <w:r>
        <w:t>π</w:t>
      </w:r>
      <w:r>
        <w:t>)</w:t>
      </w:r>
      <w:r>
        <w:t>=</w:t>
      </w:r>
      <w:r>
        <w:t>sin</w:t>
      </w:r>
      <w:r>
        <w:t>α</w:t>
      </w:r>
      <w:r>
        <w:t>cos</w:t>
      </w:r>
      <w:r>
        <w:t>(</w:t>
      </w:r>
      <w:r>
        <w:t>α</w:t>
      </w:r>
      <w:r>
        <w:t>+</w:t>
      </w:r>
      <w:r>
        <w:t>k</w:t>
      </w:r>
      <w:r>
        <w:t>2</w:t>
      </w:r>
      <w:r>
        <w:t>π</w:t>
      </w:r>
      <w:r>
        <w:t>)</w:t>
      </w:r>
      <w:r>
        <w:t>=</w:t>
      </w:r>
      <w:r>
        <w:t>cos</w:t>
      </w:r>
      <w:r>
        <w:t>α</w:t>
      </w:r>
      <w:r>
        <w:t>tan</w:t>
      </w:r>
      <w:r>
        <w:t>(</w:t>
      </w:r>
      <w:r>
        <w:t>α</w:t>
      </w:r>
      <w:r>
        <w:t>+</w:t>
      </w:r>
      <w:r>
        <w:t>k</w:t>
      </w:r>
      <w:r>
        <w:t>π</w:t>
      </w:r>
      <w:r>
        <w:t>)</w:t>
      </w:r>
      <w:r>
        <w:t>=</w:t>
      </w:r>
      <w:r>
        <w:t>tan</w:t>
      </w:r>
      <w:r>
        <w:t>α</w:t>
      </w:r>
      <w:r>
        <w:t>cot</w:t>
      </w:r>
      <w:r>
        <w:t>(</w:t>
      </w:r>
      <w:r>
        <w:t>α</w:t>
      </w:r>
      <w:r>
        <w:t>+</w:t>
      </w:r>
      <w:r>
        <w:t>k</w:t>
      </w:r>
      <w:r>
        <w:t>π</w:t>
      </w:r>
      <w:r>
        <w:t>)</w:t>
      </w:r>
      <w:r>
        <w:t>=</w:t>
      </w:r>
      <w:r>
        <w:t>cot</w:t>
      </w:r>
      <w:r>
        <w:t>α</w:t>
      </w:r>
      <w:r>
        <w:t>sin⁡(α+k2π)=sin⁡αcos⁡(α+k2π)=cos⁡αtan⁡(α+kπ)=tan⁡αcot⁡(α+kπ)=cot⁡α</w:t>
      </w:r>
      <w:r>
        <w:br/>
      </w:r>
      <w:r>
        <w:rPr>
          <w:b/>
        </w:rPr>
        <w:t>d,</w:t>
      </w:r>
      <w:r>
        <w:t xml:space="preserve"> Bảng các giá trị lượng giác đặc biệt</w:t>
      </w:r>
      <w:r>
        <w:br/>
      </w:r>
      <w:r>
        <w:drawing>
          <wp:inline xmlns:a="http://schemas.openxmlformats.org/drawingml/2006/main" xmlns:pic="http://schemas.openxmlformats.org/drawingml/2006/picture">
            <wp:extent cx="5857875" cy="3228975"/>
            <wp:docPr id="29" name="Picture 29"/>
            <wp:cNvGraphicFramePr>
              <a:graphicFrameLocks noChangeAspect="1"/>
            </wp:cNvGraphicFramePr>
            <a:graphic>
              <a:graphicData uri="http://schemas.openxmlformats.org/drawingml/2006/picture">
                <pic:pic>
                  <pic:nvPicPr>
                    <pic:cNvPr id="0" name="temp_inline_4dec0457343349398e607692b3d0bd23.jpg"/>
                    <pic:cNvPicPr/>
                  </pic:nvPicPr>
                  <pic:blipFill>
                    <a:blip r:embed="rId37"/>
                    <a:stretch>
                      <a:fillRect/>
                    </a:stretch>
                  </pic:blipFill>
                  <pic:spPr>
                    <a:xfrm>
                      <a:off x="0" y="0"/>
                      <a:ext cx="5857875" cy="3228975"/>
                    </a:xfrm>
                    <a:prstGeom prst="rect"/>
                  </pic:spPr>
                </pic:pic>
              </a:graphicData>
            </a:graphic>
          </wp:inline>
        </w:drawing>
      </w:r>
      <w:r>
        <w:br/>
      </w:r>
      <w:r>
        <w:drawing>
          <wp:inline xmlns:a="http://schemas.openxmlformats.org/drawingml/2006/main" xmlns:pic="http://schemas.openxmlformats.org/drawingml/2006/picture">
            <wp:extent cx="6305550" cy="2295525"/>
            <wp:docPr id="30" name="Picture 30"/>
            <wp:cNvGraphicFramePr>
              <a:graphicFrameLocks noChangeAspect="1"/>
            </wp:cNvGraphicFramePr>
            <a:graphic>
              <a:graphicData uri="http://schemas.openxmlformats.org/drawingml/2006/picture">
                <pic:pic>
                  <pic:nvPicPr>
                    <pic:cNvPr id="0" name="temp_inline_7c9b5c1bcc4e4fb3b978a0dead2eaaaf.jpg"/>
                    <pic:cNvPicPr/>
                  </pic:nvPicPr>
                  <pic:blipFill>
                    <a:blip r:embed="rId38"/>
                    <a:stretch>
                      <a:fillRect/>
                    </a:stretch>
                  </pic:blipFill>
                  <pic:spPr>
                    <a:xfrm>
                      <a:off x="0" y="0"/>
                      <a:ext cx="6305550" cy="2295525"/>
                    </a:xfrm>
                    <a:prstGeom prst="rect"/>
                  </pic:spPr>
                </pic:pic>
              </a:graphicData>
            </a:graphic>
          </wp:inline>
        </w:drawing>
      </w:r>
      <w:r>
        <w:br/>
      </w:r>
      <w:r>
        <w:rPr>
          <w:b/>
        </w:rPr>
        <w:t>2. Tính giá trị lượng giác của một góc bằng máy tính cầm tay</w:t>
      </w:r>
      <w:r>
        <w:br/>
      </w:r>
      <w:r>
        <w:t xml:space="preserve">- Lần lượt ấn các phím SHIFT </w:t>
      </w:r>
      <w:r>
        <w:t>→</w:t>
      </w:r>
      <w:r>
        <w:t>→</w:t>
      </w:r>
      <w:r>
        <w:t xml:space="preserve">MENU </w:t>
      </w:r>
      <w:r>
        <w:t>→</w:t>
      </w:r>
      <w:r>
        <w:t>→</w:t>
      </w:r>
      <w:r>
        <w:t>2:</w:t>
      </w:r>
      <w:r>
        <w:br/>
      </w:r>
      <w:r>
        <w:t>Để chọn đơn vị độ: ấn phím 1 (Degree).</w:t>
      </w:r>
      <w:r>
        <w:br/>
      </w:r>
      <w:r>
        <w:t>Để chọn đơn vị radian: ấn phím 2 (Radian).</w:t>
      </w:r>
      <w:r>
        <w:br/>
      </w:r>
      <w:r>
        <w:t>- Ấn các phím MENU 1 để vào chế độ tính toán.</w:t>
      </w:r>
      <w:r>
        <w:br/>
      </w:r>
      <w:r>
        <w:rPr>
          <w:b/>
        </w:rPr>
        <w:t>3. Hệ thức cơ bản giữa các giá trị lượng giác của một góc lượng giác</w:t>
      </w:r>
      <w:r>
        <w:br/>
      </w:r>
      <w:r>
        <w:t>sin</w:t>
      </w:r>
      <w:r>
        <w:t>2</w:t>
      </w:r>
      <w:r>
        <w:t>α</w:t>
      </w:r>
      <w:r>
        <w:t>+</w:t>
      </w:r>
      <w:r>
        <w:t>cos</w:t>
      </w:r>
      <w:r>
        <w:t>2</w:t>
      </w:r>
      <w:r>
        <w:t>α</w:t>
      </w:r>
      <w:r>
        <w:t>=</w:t>
      </w:r>
      <w:r>
        <w:t>1</w:t>
      </w:r>
      <w:r>
        <w:t>1</w:t>
      </w:r>
      <w:r>
        <w:t>+</w:t>
      </w:r>
      <w:r>
        <w:t>tan</w:t>
      </w:r>
      <w:r>
        <w:t>2</w:t>
      </w:r>
      <w:r>
        <w:t>α</w:t>
      </w:r>
      <w:r>
        <w:t>=</w:t>
      </w:r>
      <w:r>
        <w:t>1</w:t>
      </w:r>
      <w:r>
        <w:t>cos</w:t>
      </w:r>
      <w:r>
        <w:t>2</w:t>
      </w:r>
      <w:r>
        <w:t>α</w:t>
      </w:r>
      <w:r>
        <w:t>(</w:t>
      </w:r>
      <w:r>
        <w:t>α</w:t>
      </w:r>
      <w:r>
        <w:t>≠</w:t>
      </w:r>
      <w:r>
        <w:t>π</w:t>
      </w:r>
      <w:r>
        <w:t>2</w:t>
      </w:r>
      <w:r>
        <w:t>+</w:t>
      </w:r>
      <w:r>
        <w:t>k</w:t>
      </w:r>
      <w:r>
        <w:t>π</w:t>
      </w:r>
      <w:r>
        <w:t>,</w:t>
      </w:r>
      <w:r>
        <w:t>k</w:t>
      </w:r>
      <w:r>
        <w:t>∈</w:t>
      </w:r>
      <w:r>
        <w:t>Z</w:t>
      </w:r>
      <w:r>
        <w:t>)</w:t>
      </w:r>
      <w:r>
        <w:t>1</w:t>
      </w:r>
      <w:r>
        <w:t>+</w:t>
      </w:r>
      <w:r>
        <w:t>cot</w:t>
      </w:r>
      <w:r>
        <w:t>2</w:t>
      </w:r>
      <w:r>
        <w:t>α</w:t>
      </w:r>
      <w:r>
        <w:t>=</w:t>
      </w:r>
      <w:r>
        <w:t>1</w:t>
      </w:r>
      <w:r>
        <w:t>sin</w:t>
      </w:r>
      <w:r>
        <w:t>2</w:t>
      </w:r>
      <w:r>
        <w:t>α</w:t>
      </w:r>
      <w:r>
        <w:t>(</w:t>
      </w:r>
      <w:r>
        <w:t>α</w:t>
      </w:r>
      <w:r>
        <w:t>≠</w:t>
      </w:r>
      <w:r>
        <w:t>k</w:t>
      </w:r>
      <w:r>
        <w:t>π</w:t>
      </w:r>
      <w:r>
        <w:t>,</w:t>
      </w:r>
      <w:r>
        <w:t>k</w:t>
      </w:r>
      <w:r>
        <w:t>∈</w:t>
      </w:r>
      <w:r>
        <w:t>Z</w:t>
      </w:r>
      <w:r>
        <w:t>)</w:t>
      </w:r>
      <w:r>
        <w:t>tan</w:t>
      </w:r>
      <w:r>
        <w:t>α</w:t>
      </w:r>
      <w:r>
        <w:t>.</w:t>
      </w:r>
      <w:r>
        <w:t>cot</w:t>
      </w:r>
      <w:r>
        <w:t>α</w:t>
      </w:r>
      <w:r>
        <w:t>=</w:t>
      </w:r>
      <w:r>
        <w:t>1</w:t>
      </w:r>
      <w:r>
        <w:t>(</w:t>
      </w:r>
      <w:r>
        <w:t>α</w:t>
      </w:r>
      <w:r>
        <w:t>≠</w:t>
      </w:r>
      <w:r>
        <w:t>k</w:t>
      </w:r>
      <w:r>
        <w:t>π</w:t>
      </w:r>
      <w:r>
        <w:t>2</w:t>
      </w:r>
      <w:r>
        <w:t>,</w:t>
      </w:r>
      <w:r>
        <w:t>k</w:t>
      </w:r>
      <w:r>
        <w:t>∈</w:t>
      </w:r>
      <w:r>
        <w:t>Z</w:t>
      </w:r>
      <w:r>
        <w:t>)</w:t>
      </w:r>
      <w:r>
        <w:t>sin^(2)α+cos^(2)α=11+tan^(2)α=(1)/(cos^(2)α)(α≠(π)/(2)+kπ,k∈Z)1+cot^(2)α=(1)/(sin^(2)α)(α≠kπ,k∈Z)tan⁡α.cot⁡α=1(α≠(kπ)/(2),k∈Z)</w:t>
      </w:r>
      <w:r>
        <w:br/>
      </w:r>
      <w:r>
        <w:rPr>
          <w:b/>
        </w:rPr>
        <w:t>4. Giá trị lượng giác của các góc lượng giác có liên quan đặc biệt</w:t>
      </w:r>
      <w:r>
        <w:br/>
      </w:r>
      <w:r>
        <w:br/>
      </w:r>
      <w:r>
        <w:t xml:space="preserve">Hai góc đối nhau </w:t>
      </w:r>
      <w:r>
        <w:t>α</w:t>
      </w:r>
      <w:r>
        <w:t>α</w:t>
      </w:r>
      <w:r>
        <w:t xml:space="preserve">và </w:t>
      </w:r>
      <w:r>
        <w:t>−</w:t>
      </w:r>
      <w:r>
        <w:t>α</w:t>
      </w:r>
      <w:r>
        <w:t>−α</w:t>
      </w:r>
      <w:r>
        <w:br/>
      </w:r>
      <w:r>
        <w:br/>
      </w:r>
      <w:r>
        <w:t>sin</w:t>
      </w:r>
      <w:r>
        <w:t>(</w:t>
      </w:r>
      <w:r>
        <w:t>−</w:t>
      </w:r>
      <w:r>
        <w:t>α</w:t>
      </w:r>
      <w:r>
        <w:t>)</w:t>
      </w:r>
      <w:r>
        <w:t>=</w:t>
      </w:r>
      <w:r>
        <w:t>−</w:t>
      </w:r>
      <w:r>
        <w:t>sin</w:t>
      </w:r>
      <w:r>
        <w:t>α</w:t>
      </w:r>
      <w:r>
        <w:t>cos</w:t>
      </w:r>
      <w:r>
        <w:t>(</w:t>
      </w:r>
      <w:r>
        <w:t>−</w:t>
      </w:r>
      <w:r>
        <w:t>α</w:t>
      </w:r>
      <w:r>
        <w:t>)</w:t>
      </w:r>
      <w:r>
        <w:t>=</w:t>
      </w:r>
      <w:r>
        <w:t>cos</w:t>
      </w:r>
      <w:r>
        <w:t>α</w:t>
      </w:r>
      <w:r>
        <w:t>tan</w:t>
      </w:r>
      <w:r>
        <w:t>(</w:t>
      </w:r>
      <w:r>
        <w:t>−</w:t>
      </w:r>
      <w:r>
        <w:t>α</w:t>
      </w:r>
      <w:r>
        <w:t>)</w:t>
      </w:r>
      <w:r>
        <w:t>=</w:t>
      </w:r>
      <w:r>
        <w:t>−</w:t>
      </w:r>
      <w:r>
        <w:t>tan</w:t>
      </w:r>
      <w:r>
        <w:t>α</w:t>
      </w:r>
      <w:r>
        <w:t>cot</w:t>
      </w:r>
      <w:r>
        <w:t>(</w:t>
      </w:r>
      <w:r>
        <w:t>−</w:t>
      </w:r>
      <w:r>
        <w:t>α</w:t>
      </w:r>
      <w:r>
        <w:t>)</w:t>
      </w:r>
      <w:r>
        <w:t>=</w:t>
      </w:r>
      <w:r>
        <w:t>−</w:t>
      </w:r>
      <w:r>
        <w:t>cot</w:t>
      </w:r>
      <w:r>
        <w:t>α</w:t>
      </w:r>
      <w:r>
        <w:t>sin⁡(−α)=−sin⁡αcos⁡(−α)=cos⁡αtan⁡(−α)=−tan⁡αcot⁡(−α)=−cot⁡α</w:t>
      </w:r>
      <w:r>
        <w:br/>
      </w:r>
      <w:r>
        <w:br/>
      </w:r>
      <w:r>
        <w:t>Hai góc bù nhau (</w:t>
      </w:r>
      <w:r>
        <w:t>α</w:t>
      </w:r>
      <w:r>
        <w:t>α</w:t>
      </w:r>
      <w:r>
        <w:t xml:space="preserve">và </w:t>
      </w:r>
      <w:r>
        <w:t>π</w:t>
      </w:r>
      <w:r>
        <w:t>π</w:t>
      </w:r>
      <w:r>
        <w:t>-</w:t>
      </w:r>
      <w:r>
        <w:t>α</w:t>
      </w:r>
      <w:r>
        <w:t>α</w:t>
      </w:r>
      <w:r>
        <w:t>)</w:t>
      </w:r>
      <w:r>
        <w:br/>
      </w:r>
      <w:r>
        <w:br/>
      </w:r>
      <w:r>
        <w:t>sin</w:t>
      </w:r>
      <w:r>
        <w:t>(</w:t>
      </w:r>
      <w:r>
        <w:t>π</w:t>
      </w:r>
      <w:r>
        <w:t>−</w:t>
      </w:r>
      <w:r>
        <w:t>α</w:t>
      </w:r>
      <w:r>
        <w:t>)</w:t>
      </w:r>
      <w:r>
        <w:t>=</w:t>
      </w:r>
      <w:r>
        <w:t>sin</w:t>
      </w:r>
      <w:r>
        <w:t>α</w:t>
      </w:r>
      <w:r>
        <w:t>cos</w:t>
      </w:r>
      <w:r>
        <w:t>(</w:t>
      </w:r>
      <w:r>
        <w:t>π</w:t>
      </w:r>
      <w:r>
        <w:t>−</w:t>
      </w:r>
      <w:r>
        <w:t>α</w:t>
      </w:r>
      <w:r>
        <w:t>)</w:t>
      </w:r>
      <w:r>
        <w:t>=</w:t>
      </w:r>
      <w:r>
        <w:t>−</w:t>
      </w:r>
      <w:r>
        <w:t>cos</w:t>
      </w:r>
      <w:r>
        <w:t>α</w:t>
      </w:r>
      <w:r>
        <w:t>tan</w:t>
      </w:r>
      <w:r>
        <w:t>(</w:t>
      </w:r>
      <w:r>
        <w:t>π</w:t>
      </w:r>
      <w:r>
        <w:t>−</w:t>
      </w:r>
      <w:r>
        <w:t>α</w:t>
      </w:r>
      <w:r>
        <w:t>)</w:t>
      </w:r>
      <w:r>
        <w:t>=</w:t>
      </w:r>
      <w:r>
        <w:t>−</w:t>
      </w:r>
      <w:r>
        <w:t>tan</w:t>
      </w:r>
      <w:r>
        <w:t>α</w:t>
      </w:r>
      <w:r>
        <w:t>cot</w:t>
      </w:r>
      <w:r>
        <w:t>(</w:t>
      </w:r>
      <w:r>
        <w:t>π</w:t>
      </w:r>
      <w:r>
        <w:t>−</w:t>
      </w:r>
      <w:r>
        <w:t>α</w:t>
      </w:r>
      <w:r>
        <w:t>)</w:t>
      </w:r>
      <w:r>
        <w:t>=</w:t>
      </w:r>
      <w:r>
        <w:t>−</w:t>
      </w:r>
      <w:r>
        <w:t>cot</w:t>
      </w:r>
      <w:r>
        <w:t>α</w:t>
      </w:r>
      <w:r>
        <w:t>sin⁡(π−α)=sin⁡αcos⁡(π−α)=−cos⁡αtan⁡(π−α)=−tan⁡αcot⁡(π−α)=−cot⁡α</w:t>
      </w:r>
      <w:r>
        <w:br/>
      </w:r>
      <w:r>
        <w:br/>
      </w:r>
      <w:r>
        <w:t>Hai góc phụ nhau (</w:t>
      </w:r>
      <w:r>
        <w:t>α</w:t>
      </w:r>
      <w:r>
        <w:t>α</w:t>
      </w:r>
      <w:r>
        <w:t xml:space="preserve">và </w:t>
      </w:r>
      <w:r>
        <w:t>π</w:t>
      </w:r>
      <w:r>
        <w:t>2</w:t>
      </w:r>
      <w:r>
        <w:t>(π)/(2)</w:t>
      </w:r>
      <w:r>
        <w:t>-</w:t>
      </w:r>
      <w:r>
        <w:t>α</w:t>
      </w:r>
      <w:r>
        <w:t>α</w:t>
      </w:r>
      <w:r>
        <w:t>)</w:t>
      </w:r>
      <w:r>
        <w:br/>
      </w:r>
      <w:r>
        <w:br/>
      </w:r>
      <w:r>
        <w:t>sin</w:t>
      </w:r>
      <w:r>
        <w:t>(</w:t>
      </w:r>
      <w:r>
        <w:t>π</w:t>
      </w:r>
      <w:r>
        <w:t>2</w:t>
      </w:r>
      <w:r>
        <w:t>−</w:t>
      </w:r>
      <w:r>
        <w:t>α</w:t>
      </w:r>
      <w:r>
        <w:t>)</w:t>
      </w:r>
      <w:r>
        <w:t>=</w:t>
      </w:r>
      <w:r>
        <w:t>c</w:t>
      </w:r>
      <w:r>
        <w:t>o</w:t>
      </w:r>
      <w:r>
        <w:t>s</w:t>
      </w:r>
      <w:r>
        <w:t>α</w:t>
      </w:r>
      <w:r>
        <w:t>cos</w:t>
      </w:r>
      <w:r>
        <w:t>(</w:t>
      </w:r>
      <w:r>
        <w:t>π</w:t>
      </w:r>
      <w:r>
        <w:t>2</w:t>
      </w:r>
      <w:r>
        <w:t>−</w:t>
      </w:r>
      <w:r>
        <w:t>α</w:t>
      </w:r>
      <w:r>
        <w:t>)</w:t>
      </w:r>
      <w:r>
        <w:t>=</w:t>
      </w:r>
      <w:r>
        <w:t>sin</w:t>
      </w:r>
      <w:r>
        <w:t>α</w:t>
      </w:r>
      <w:r>
        <w:t>tan</w:t>
      </w:r>
      <w:r>
        <w:t>(</w:t>
      </w:r>
      <w:r>
        <w:t>π</w:t>
      </w:r>
      <w:r>
        <w:t>2</w:t>
      </w:r>
      <w:r>
        <w:t>−</w:t>
      </w:r>
      <w:r>
        <w:t>α</w:t>
      </w:r>
      <w:r>
        <w:t>)</w:t>
      </w:r>
      <w:r>
        <w:t>=</w:t>
      </w:r>
      <w:r>
        <w:t>cot</w:t>
      </w:r>
      <w:r>
        <w:t>α</w:t>
      </w:r>
      <w:r>
        <w:t>cot</w:t>
      </w:r>
      <w:r>
        <w:t>(</w:t>
      </w:r>
      <w:r>
        <w:t>π</w:t>
      </w:r>
      <w:r>
        <w:t>2</w:t>
      </w:r>
      <w:r>
        <w:t>−</w:t>
      </w:r>
      <w:r>
        <w:t>α</w:t>
      </w:r>
      <w:r>
        <w:t>)</w:t>
      </w:r>
      <w:r>
        <w:t>=</w:t>
      </w:r>
      <w:r>
        <w:t>tan</w:t>
      </w:r>
      <w:r>
        <w:t>α</w:t>
      </w:r>
      <w:r>
        <w:t>sin⁡((π)/(2)−α)=cosαcos⁡((π)/(2)−α)=sin⁡αtan⁡((π)/(2)−α)=cot⁡αcot⁡((π)/(2)−α)=tan⁡α</w:t>
      </w:r>
      <w:r>
        <w:br/>
      </w:r>
      <w:r>
        <w:br/>
      </w:r>
      <w:r>
        <w:t xml:space="preserve">Hai góc hơn kém </w:t>
      </w:r>
      <w:r>
        <w:t>π</w:t>
      </w:r>
      <w:r>
        <w:t>π</w:t>
      </w:r>
      <w:r>
        <w:t xml:space="preserve">(và </w:t>
      </w:r>
      <w:r>
        <w:t>π</w:t>
      </w:r>
      <w:r>
        <w:t>π</w:t>
      </w:r>
      <w:r>
        <w:t>+</w:t>
      </w:r>
      <w:r>
        <w:t>α</w:t>
      </w:r>
      <w:r>
        <w:t>α</w:t>
      </w:r>
      <w:r>
        <w:t>)</w:t>
      </w:r>
      <w:r>
        <w:br/>
      </w:r>
      <w:r>
        <w:br/>
      </w:r>
      <w:r>
        <w:t>sin</w:t>
      </w:r>
      <w:r>
        <w:t>(</w:t>
      </w:r>
      <w:r>
        <w:t>π</w:t>
      </w:r>
      <w:r>
        <w:t>+</w:t>
      </w:r>
      <w:r>
        <w:t>α</w:t>
      </w:r>
      <w:r>
        <w:t>)</w:t>
      </w:r>
      <w:r>
        <w:t>=</w:t>
      </w:r>
      <w:r>
        <w:t>−</w:t>
      </w:r>
      <w:r>
        <w:t>sin</w:t>
      </w:r>
      <w:r>
        <w:t>α</w:t>
      </w:r>
      <w:r>
        <w:t>cos</w:t>
      </w:r>
      <w:r>
        <w:t>(</w:t>
      </w:r>
      <w:r>
        <w:t>π</w:t>
      </w:r>
      <w:r>
        <w:t>+</w:t>
      </w:r>
      <w:r>
        <w:t>α</w:t>
      </w:r>
      <w:r>
        <w:t>)</w:t>
      </w:r>
      <w:r>
        <w:t>=</w:t>
      </w:r>
      <w:r>
        <w:t>−</w:t>
      </w:r>
      <w:r>
        <w:t>cos</w:t>
      </w:r>
      <w:r>
        <w:t>α</w:t>
      </w:r>
      <w:r>
        <w:t>tan</w:t>
      </w:r>
      <w:r>
        <w:t>(</w:t>
      </w:r>
      <w:r>
        <w:t>π</w:t>
      </w:r>
      <w:r>
        <w:t>+</w:t>
      </w:r>
      <w:r>
        <w:t>α</w:t>
      </w:r>
      <w:r>
        <w:t>)</w:t>
      </w:r>
      <w:r>
        <w:t>=</w:t>
      </w:r>
      <w:r>
        <w:t>tan</w:t>
      </w:r>
      <w:r>
        <w:t>α</w:t>
      </w:r>
      <w:r>
        <w:t>cot</w:t>
      </w:r>
      <w:r>
        <w:t>(</w:t>
      </w:r>
      <w:r>
        <w:t>π</w:t>
      </w:r>
      <w:r>
        <w:t>+</w:t>
      </w:r>
      <w:r>
        <w:t>α</w:t>
      </w:r>
      <w:r>
        <w:t>)</w:t>
      </w:r>
      <w:r>
        <w:t>=</w:t>
      </w:r>
      <w:r>
        <w:t>cot</w:t>
      </w:r>
      <w:r>
        <w:t>α</w:t>
      </w:r>
      <w:r>
        <w:t>sin⁡(π+α)=−sin⁡αcos⁡(π+α)=−cos⁡αtan⁡(π+α)=tan⁡αcot⁡(π+α)=cot⁡α</w:t>
      </w:r>
      <w:r>
        <w:br/>
      </w:r>
      <w:r>
        <w:drawing>
          <wp:inline xmlns:a="http://schemas.openxmlformats.org/drawingml/2006/main" xmlns:pic="http://schemas.openxmlformats.org/drawingml/2006/picture">
            <wp:extent cx="5715000" cy="3028950"/>
            <wp:docPr id="31" name="Picture 31"/>
            <wp:cNvGraphicFramePr>
              <a:graphicFrameLocks noChangeAspect="1"/>
            </wp:cNvGraphicFramePr>
            <a:graphic>
              <a:graphicData uri="http://schemas.openxmlformats.org/drawingml/2006/picture">
                <pic:pic>
                  <pic:nvPicPr>
                    <pic:cNvPr id="0" name="temp_inline_bc00047426744022b3e8328e160d5198.jpg"/>
                    <pic:cNvPicPr/>
                  </pic:nvPicPr>
                  <pic:blipFill>
                    <a:blip r:embed="rId39"/>
                    <a:stretch>
                      <a:fillRect/>
                    </a:stretch>
                  </pic:blipFill>
                  <pic:spPr>
                    <a:xfrm>
                      <a:off x="0" y="0"/>
                      <a:ext cx="5715000" cy="3028950"/>
                    </a:xfrm>
                    <a:prstGeom prst="rect"/>
                  </pic:spPr>
                </pic:pic>
              </a:graphicData>
            </a:graphic>
          </wp:inline>
        </w:drawing>
      </w:r>
      <w:r>
        <w:br/>
      </w:r>
      <w:r>
        <w:rPr>
          <w:b/>
        </w:rPr>
        <w:t xml:space="preserve">Xem thêm lời giải bài tập </w:t>
      </w:r>
      <w:r>
        <w:rPr>
          <w:b/>
        </w:rPr>
        <w:t>Toán 11</w:t>
      </w:r>
      <w:r>
        <w:t xml:space="preserve"> </w:t>
      </w:r>
      <w:r>
        <w:rPr>
          <w:b/>
        </w:rPr>
        <w:t>Chân trời sáng tạo</w:t>
      </w:r>
      <w:r>
        <w:rPr>
          <w:b/>
        </w:rPr>
        <w:t xml:space="preserve"> hay, chi tiết khác: </w:t>
      </w:r>
      <w:r>
        <w:br/>
      </w:r>
      <w:r>
        <w:t>Bài 1: Góc lượng giác</w:t>
      </w:r>
      <w:r>
        <w:br/>
      </w:r>
      <w:r>
        <w:t>Bài 2: Giá trị lượng giác của một góc lượng giác</w:t>
      </w:r>
      <w:r>
        <w:br/>
      </w:r>
      <w:r>
        <w:t>Bài 3: Các công thức lượng giác</w:t>
      </w:r>
      <w:r>
        <w:br/>
      </w:r>
      <w:r>
        <w:t>Bài 5: Phương trình lượng giác</w:t>
      </w:r>
      <w:r>
        <w:br/>
      </w:r>
      <w:r>
        <w:t>Bài tập cuối chương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