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 trang 160</w:t>
      </w:r>
    </w:p>
    <w:p>
      <w:r>
        <w:rPr>
          <w:b/>
        </w:rPr>
        <w:t>Giải SBT Toán 11 Bài tập cuối chương 5 trang 160</w:t>
      </w:r>
      <w:r>
        <w:br/>
      </w:r>
      <w:r>
        <w:rPr>
          <w:b/>
        </w:rPr>
        <w:t>A. TRẮC NGHIỆM</w:t>
      </w:r>
      <w:r>
        <w:br/>
      </w:r>
      <w:r>
        <w:t>Trả lời các câu hỏi 1 - 5 dựa trên đồ thị thể hiện điểm thi đánh giá năng lực của một trường đại học vào năm 2020 dưới đây.</w:t>
      </w:r>
      <w:r>
        <w:br/>
      </w:r>
      <w:r>
        <w:drawing>
          <wp:inline xmlns:a="http://schemas.openxmlformats.org/drawingml/2006/main" xmlns:pic="http://schemas.openxmlformats.org/drawingml/2006/picture">
            <wp:extent cx="1905000" cy="2400300"/>
            <wp:docPr id="1" name="Picture 1"/>
            <wp:cNvGraphicFramePr>
              <a:graphicFrameLocks noChangeAspect="1"/>
            </wp:cNvGraphicFramePr>
            <a:graphic>
              <a:graphicData uri="http://schemas.openxmlformats.org/drawingml/2006/picture">
                <pic:pic>
                  <pic:nvPicPr>
                    <pic:cNvPr id="0" name="temp_inline_2fc077e2b4c34662952145271f4e37c8.jpg"/>
                    <pic:cNvPicPr/>
                  </pic:nvPicPr>
                  <pic:blipFill>
                    <a:blip r:embed="rId9"/>
                    <a:stretch>
                      <a:fillRect/>
                    </a:stretch>
                  </pic:blipFill>
                  <pic:spPr>
                    <a:xfrm>
                      <a:off x="0" y="0"/>
                      <a:ext cx="1905000" cy="2400300"/>
                    </a:xfrm>
                    <a:prstGeom prst="rect"/>
                  </pic:spPr>
                </pic:pic>
              </a:graphicData>
            </a:graphic>
          </wp:inline>
        </w:drawing>
      </w:r>
      <w:r>
        <w:br/>
      </w:r>
      <w:r>
        <w:rPr>
          <w:b/>
        </w:rPr>
        <w:t>Câu 1 trang 160 SBT Toán 11 Tập 1</w:t>
      </w:r>
      <w:r>
        <w:rPr>
          <w:b/>
        </w:rPr>
        <w:t>:</w:t>
      </w:r>
      <w:r>
        <w:t xml:space="preserve"> </w:t>
      </w:r>
      <w:r>
        <w:t>Tổng số học sinh tham gia kì thi đánh giá năng lực trên là</w:t>
      </w:r>
      <w:r>
        <w:br/>
      </w:r>
      <w:r>
        <w:t>A. 780.</w:t>
      </w:r>
      <w:r>
        <w:br/>
      </w:r>
      <w:r>
        <w:t>B. 787.</w:t>
      </w:r>
      <w:r>
        <w:br/>
      </w:r>
      <w:r>
        <w:t>C. 696.</w:t>
      </w:r>
      <w:r>
        <w:br/>
      </w:r>
      <w:r>
        <w:t>D. 697.</w:t>
      </w:r>
      <w:r>
        <w:br/>
      </w:r>
      <w:r>
        <w:rPr>
          <w:b/>
        </w:rPr>
        <w:t>Lời giải:</w:t>
      </w:r>
      <w:r>
        <w:br/>
      </w:r>
      <w:r>
        <w:rPr>
          <w:b/>
        </w:rPr>
        <w:t>Đáp án đúng là: B</w:t>
      </w:r>
      <w:r>
        <w:br/>
      </w:r>
      <w:r>
        <w:t>Tổng số học sinh tham gia kì thi đánh giá năng lực trên là</w:t>
      </w:r>
      <w:r>
        <w:br/>
      </w:r>
      <w:r>
        <w:t>1 + 8 + 24 + 54 + 95 + 95 + 133 + 122 +104 + 62 + 55 + 21 + 12 + 1 = 787 (học sinh).</w:t>
      </w:r>
      <w:r>
        <w:br/>
      </w:r>
      <w:r>
        <w:rPr>
          <w:b/>
        </w:rPr>
        <w:t>Câu 2 trang 160 SBT Toán 11 Tập 1</w:t>
      </w:r>
      <w:r>
        <w:rPr>
          <w:b/>
        </w:rPr>
        <w:t>:</w:t>
      </w:r>
      <w:r>
        <w:t xml:space="preserve"> Giá trị đại diện cho nhóm chứa mốt của mẫu số liệu ghép nhóm trên là</w:t>
      </w:r>
      <w:r>
        <w:br/>
      </w:r>
      <w:r>
        <w:t>A. 625,5.</w:t>
      </w:r>
      <w:r>
        <w:br/>
      </w:r>
      <w:r>
        <w:t>B. 675,5.</w:t>
      </w:r>
      <w:r>
        <w:br/>
      </w:r>
      <w:r>
        <w:t>C. 725,5.</w:t>
      </w:r>
      <w:r>
        <w:br/>
      </w:r>
      <w:r>
        <w:t>D. 775,5.</w:t>
      </w:r>
      <w:r>
        <w:br/>
      </w:r>
      <w:r>
        <w:rPr>
          <w:b/>
        </w:rPr>
        <w:t>Lời giải:</w:t>
      </w:r>
      <w:r>
        <w:br/>
      </w:r>
      <w:r>
        <w:rPr>
          <w:b/>
        </w:rPr>
        <w:t>Đáp án đúng là: B</w:t>
      </w:r>
      <w:r>
        <w:br/>
      </w:r>
      <w:r>
        <w:t>Từ đồ thị và do số học sinh là số nguyên nên ta hiệu chỉnh lại bảng số liệu như sau:</w:t>
      </w:r>
      <w:r>
        <w:br/>
      </w:r>
      <w:r>
        <w:br/>
      </w:r>
      <w:r>
        <w:br/>
      </w:r>
      <w:r>
        <w:br/>
      </w:r>
      <w:r>
        <w:br/>
      </w:r>
      <w:r>
        <w:br/>
      </w:r>
      <w:r>
        <w:t>Điểm</w:t>
      </w:r>
      <w:r>
        <w:br/>
      </w:r>
      <w:r>
        <w:br/>
      </w:r>
      <w:r>
        <w:br/>
      </w:r>
      <w:r>
        <w:t>Số học sinh</w:t>
      </w:r>
      <w:r>
        <w:br/>
      </w:r>
      <w:r>
        <w:br/>
      </w:r>
      <w:r>
        <w:br/>
      </w:r>
      <w:r>
        <w:br/>
      </w:r>
      <w:r>
        <w:br/>
      </w:r>
      <w:r>
        <w:t>[350,5; 400,5)</w:t>
      </w:r>
      <w:r>
        <w:br/>
      </w:r>
      <w:r>
        <w:br/>
      </w:r>
      <w:r>
        <w:br/>
      </w:r>
      <w:r>
        <w:t>1</w:t>
      </w:r>
      <w:r>
        <w:br/>
      </w:r>
      <w:r>
        <w:br/>
      </w:r>
      <w:r>
        <w:br/>
      </w:r>
      <w:r>
        <w:br/>
      </w:r>
      <w:r>
        <w:br/>
      </w:r>
      <w:r>
        <w:t>[400,5; 450,5)</w:t>
      </w:r>
      <w:r>
        <w:br/>
      </w:r>
      <w:r>
        <w:br/>
      </w:r>
      <w:r>
        <w:br/>
      </w:r>
      <w:r>
        <w:t>8</w:t>
      </w:r>
      <w:r>
        <w:br/>
      </w:r>
      <w:r>
        <w:br/>
      </w:r>
      <w:r>
        <w:br/>
      </w:r>
      <w:r>
        <w:br/>
      </w:r>
      <w:r>
        <w:br/>
      </w:r>
      <w:r>
        <w:t>[450,5; 500,5)</w:t>
      </w:r>
      <w:r>
        <w:br/>
      </w:r>
      <w:r>
        <w:br/>
      </w:r>
      <w:r>
        <w:br/>
      </w:r>
      <w:r>
        <w:t>24</w:t>
      </w:r>
      <w:r>
        <w:br/>
      </w:r>
      <w:r>
        <w:br/>
      </w:r>
      <w:r>
        <w:br/>
      </w:r>
      <w:r>
        <w:br/>
      </w:r>
      <w:r>
        <w:br/>
      </w:r>
      <w:r>
        <w:t>[500,5; 550,5)</w:t>
      </w:r>
      <w:r>
        <w:br/>
      </w:r>
      <w:r>
        <w:br/>
      </w:r>
      <w:r>
        <w:br/>
      </w:r>
      <w:r>
        <w:t>54</w:t>
      </w:r>
      <w:r>
        <w:br/>
      </w:r>
      <w:r>
        <w:br/>
      </w:r>
      <w:r>
        <w:br/>
      </w:r>
      <w:r>
        <w:br/>
      </w:r>
      <w:r>
        <w:br/>
      </w:r>
      <w:r>
        <w:t>[550,5; 600,5)</w:t>
      </w:r>
      <w:r>
        <w:br/>
      </w:r>
      <w:r>
        <w:br/>
      </w:r>
      <w:r>
        <w:br/>
      </w:r>
      <w:r>
        <w:t>95</w:t>
      </w:r>
      <w:r>
        <w:br/>
      </w:r>
      <w:r>
        <w:br/>
      </w:r>
      <w:r>
        <w:br/>
      </w:r>
      <w:r>
        <w:br/>
      </w:r>
      <w:r>
        <w:br/>
      </w:r>
      <w:r>
        <w:t>[600,5; 650,5)</w:t>
      </w:r>
      <w:r>
        <w:br/>
      </w:r>
      <w:r>
        <w:br/>
      </w:r>
      <w:r>
        <w:br/>
      </w:r>
      <w:r>
        <w:t>95</w:t>
      </w:r>
      <w:r>
        <w:br/>
      </w:r>
      <w:r>
        <w:br/>
      </w:r>
      <w:r>
        <w:br/>
      </w:r>
      <w:r>
        <w:br/>
      </w:r>
      <w:r>
        <w:br/>
      </w:r>
      <w:r>
        <w:t>[650,5; 700,5)</w:t>
      </w:r>
      <w:r>
        <w:br/>
      </w:r>
      <w:r>
        <w:br/>
      </w:r>
      <w:r>
        <w:br/>
      </w:r>
      <w:r>
        <w:t>133</w:t>
      </w:r>
      <w:r>
        <w:br/>
      </w:r>
      <w:r>
        <w:br/>
      </w:r>
      <w:r>
        <w:br/>
      </w:r>
      <w:r>
        <w:br/>
      </w:r>
      <w:r>
        <w:br/>
      </w:r>
      <w:r>
        <w:t>[700,5; 750,5)</w:t>
      </w:r>
      <w:r>
        <w:br/>
      </w:r>
      <w:r>
        <w:br/>
      </w:r>
      <w:r>
        <w:br/>
      </w:r>
      <w:r>
        <w:t>122</w:t>
      </w:r>
      <w:r>
        <w:br/>
      </w:r>
      <w:r>
        <w:br/>
      </w:r>
      <w:r>
        <w:br/>
      </w:r>
      <w:r>
        <w:br/>
      </w:r>
      <w:r>
        <w:br/>
      </w:r>
      <w:r>
        <w:t>[750,5; 800,5)</w:t>
      </w:r>
      <w:r>
        <w:br/>
      </w:r>
      <w:r>
        <w:br/>
      </w:r>
      <w:r>
        <w:br/>
      </w:r>
      <w:r>
        <w:t>104</w:t>
      </w:r>
      <w:r>
        <w:br/>
      </w:r>
      <w:r>
        <w:br/>
      </w:r>
      <w:r>
        <w:br/>
      </w:r>
      <w:r>
        <w:br/>
      </w:r>
      <w:r>
        <w:br/>
      </w:r>
      <w:r>
        <w:t>[800,5; 850,5)</w:t>
      </w:r>
      <w:r>
        <w:br/>
      </w:r>
      <w:r>
        <w:br/>
      </w:r>
      <w:r>
        <w:br/>
      </w:r>
      <w:r>
        <w:t>62</w:t>
      </w:r>
      <w:r>
        <w:br/>
      </w:r>
      <w:r>
        <w:br/>
      </w:r>
      <w:r>
        <w:br/>
      </w:r>
      <w:r>
        <w:br/>
      </w:r>
      <w:r>
        <w:br/>
      </w:r>
      <w:r>
        <w:t>[850,5; 900,5)</w:t>
      </w:r>
      <w:r>
        <w:br/>
      </w:r>
      <w:r>
        <w:br/>
      </w:r>
      <w:r>
        <w:br/>
      </w:r>
      <w:r>
        <w:t>55</w:t>
      </w:r>
      <w:r>
        <w:br/>
      </w:r>
      <w:r>
        <w:br/>
      </w:r>
      <w:r>
        <w:br/>
      </w:r>
      <w:r>
        <w:br/>
      </w:r>
      <w:r>
        <w:br/>
      </w:r>
      <w:r>
        <w:t>[900,5; 950,5)</w:t>
      </w:r>
      <w:r>
        <w:br/>
      </w:r>
      <w:r>
        <w:br/>
      </w:r>
      <w:r>
        <w:br/>
      </w:r>
      <w:r>
        <w:t>21</w:t>
      </w:r>
      <w:r>
        <w:br/>
      </w:r>
      <w:r>
        <w:br/>
      </w:r>
      <w:r>
        <w:br/>
      </w:r>
      <w:r>
        <w:br/>
      </w:r>
      <w:r>
        <w:br/>
      </w:r>
      <w:r>
        <w:t>[950,5; 1 000,5)</w:t>
      </w:r>
      <w:r>
        <w:br/>
      </w:r>
      <w:r>
        <w:br/>
      </w:r>
      <w:r>
        <w:br/>
      </w:r>
      <w:r>
        <w:t>12</w:t>
      </w:r>
      <w:r>
        <w:br/>
      </w:r>
      <w:r>
        <w:br/>
      </w:r>
      <w:r>
        <w:br/>
      </w:r>
      <w:r>
        <w:br/>
      </w:r>
      <w:r>
        <w:br/>
      </w:r>
      <w:r>
        <w:t>[1 000,5; 1 050,5)</w:t>
      </w:r>
      <w:r>
        <w:br/>
      </w:r>
      <w:r>
        <w:br/>
      </w:r>
      <w:r>
        <w:br/>
      </w:r>
      <w:r>
        <w:t>1</w:t>
      </w:r>
      <w:r>
        <w:br/>
      </w:r>
      <w:r>
        <w:br/>
      </w:r>
      <w:r>
        <w:br/>
      </w:r>
      <w:r>
        <w:br/>
      </w:r>
      <w:r>
        <w:br/>
      </w:r>
      <w:r>
        <w:br/>
      </w:r>
      <w:r>
        <w:t>Nhóm chứa mốt của mẫu số liệu ghép nhóm trên là nhóm [650,5; 700,5).</w:t>
      </w:r>
      <w:r>
        <w:br/>
      </w:r>
      <w:r>
        <w:t xml:space="preserve">Giá trị đại diện cho nhóm đó là </w:t>
      </w:r>
      <w:r>
        <w:t>1</w:t>
      </w:r>
      <w:r>
        <w:t>2</w:t>
      </w:r>
      <w:r>
        <w:t>(1)/(2)</w:t>
      </w:r>
      <w:r>
        <w:t>(650,5 + 700,5) = 675,5.</w:t>
      </w:r>
      <w:r>
        <w:br/>
      </w:r>
      <w:r>
        <w:rPr>
          <w:b/>
        </w:rPr>
        <w:t>Câu 3 trang 160 SBT Toán 11 Tập 1</w:t>
      </w:r>
      <w:r>
        <w:rPr>
          <w:b/>
        </w:rPr>
        <w:t>:</w:t>
      </w:r>
      <w:r>
        <w:t xml:space="preserve"> </w:t>
      </w:r>
      <w:r>
        <w:t>Giá trị đại diện cho nhóm chứa trung vị của mẫu số liệu ghép nhóm trên là</w:t>
      </w:r>
      <w:r>
        <w:br/>
      </w:r>
      <w:r>
        <w:t>A. 625,5.</w:t>
      </w:r>
      <w:r>
        <w:br/>
      </w:r>
      <w:r>
        <w:t>B. 675,5.</w:t>
      </w:r>
      <w:r>
        <w:br/>
      </w:r>
      <w:r>
        <w:t>C. 725,5.</w:t>
      </w:r>
      <w:r>
        <w:br/>
      </w:r>
      <w:r>
        <w:t>D. 775,5.</w:t>
      </w:r>
      <w:r>
        <w:br/>
      </w:r>
      <w:r>
        <w:rPr>
          <w:b/>
        </w:rPr>
        <w:t>Lời giải:</w:t>
      </w:r>
      <w:r>
        <w:br/>
      </w:r>
      <w:r>
        <w:rPr>
          <w:b/>
        </w:rPr>
        <w:t>Đáp án đúng là: B</w:t>
      </w:r>
      <w:r>
        <w:br/>
      </w:r>
      <w:r>
        <w:t>Gọi x</w:t>
      </w:r>
      <w:r>
        <w:rPr>
          <w:vertAlign w:val="subscript"/>
        </w:rPr>
        <w:t>1</w:t>
      </w:r>
      <w:r>
        <w:t>; x</w:t>
      </w:r>
      <w:r>
        <w:rPr>
          <w:vertAlign w:val="subscript"/>
        </w:rPr>
        <w:t>2</w:t>
      </w:r>
      <w:r>
        <w:t>; x</w:t>
      </w:r>
      <w:r>
        <w:rPr>
          <w:vertAlign w:val="subscript"/>
        </w:rPr>
        <w:t>3</w:t>
      </w:r>
      <w:r>
        <w:t>;...; x</w:t>
      </w:r>
      <w:r>
        <w:rPr>
          <w:vertAlign w:val="subscript"/>
        </w:rPr>
        <w:t>787</w:t>
      </w:r>
      <w:r>
        <w:t xml:space="preserve"> </w:t>
      </w:r>
      <w:r>
        <w:t>là mẫu số liệu được xếp theo thứ tự không giảm.</w:t>
      </w:r>
      <w:r>
        <w:br/>
      </w:r>
      <w:r>
        <w:t>Cỡ mẫu n = 787 là số lẻ nên trung vị của mẫu số liệu là: M</w:t>
      </w:r>
      <w:r>
        <w:rPr>
          <w:vertAlign w:val="subscript"/>
        </w:rPr>
        <w:t>e</w:t>
      </w:r>
      <w:r>
        <w:t xml:space="preserve"> </w:t>
      </w:r>
      <w:r>
        <w:t>= x</w:t>
      </w:r>
      <w:r>
        <w:rPr>
          <w:vertAlign w:val="subscript"/>
        </w:rPr>
        <w:t>394</w:t>
      </w:r>
      <w:r>
        <w:t>. Do x</w:t>
      </w:r>
      <w:r>
        <w:rPr>
          <w:vertAlign w:val="subscript"/>
        </w:rPr>
        <w:t>394</w:t>
      </w:r>
      <w:r>
        <w:t xml:space="preserve"> </w:t>
      </w:r>
      <w:r>
        <w:t>thuộc nhóm [650,5; 700,5) nên giá trị đại diện cho nhóm đó là:</w:t>
      </w:r>
      <w:r>
        <w:t xml:space="preserve"> </w:t>
      </w:r>
      <w:r>
        <w:t>1</w:t>
      </w:r>
      <w:r>
        <w:t>2</w:t>
      </w:r>
      <w:r>
        <w:t>(1)/(2)</w:t>
      </w:r>
      <w:r>
        <w:t>(650,5 + 700,5) = 675,5.</w:t>
      </w:r>
      <w:r>
        <w:br/>
      </w:r>
      <w:r>
        <w:rPr>
          <w:b/>
        </w:rPr>
        <w:t>Câu 4 trang 160 SBT Toán 11 Tập 1</w:t>
      </w:r>
      <w:r>
        <w:rPr>
          <w:b/>
        </w:rPr>
        <w:t>:</w:t>
      </w:r>
      <w:r>
        <w:t xml:space="preserve"> </w:t>
      </w:r>
      <w:r>
        <w:t>Giá trị đại diện cho nhóm chứa tứ phân vị thứ nhất của mẫu số liệu ghép nhóm trên là</w:t>
      </w:r>
      <w:r>
        <w:br/>
      </w:r>
      <w:r>
        <w:t>A. 625,5.</w:t>
      </w:r>
      <w:r>
        <w:br/>
      </w:r>
      <w:r>
        <w:t>B. 675,5.</w:t>
      </w:r>
      <w:r>
        <w:br/>
      </w:r>
      <w:r>
        <w:t>C. 725,5.</w:t>
      </w:r>
      <w:r>
        <w:br/>
      </w:r>
      <w:r>
        <w:t>D. 775,5.</w:t>
      </w:r>
      <w:r>
        <w:br/>
      </w:r>
      <w:r>
        <w:rPr>
          <w:b/>
        </w:rPr>
        <w:t>Lời giải:</w:t>
      </w:r>
      <w:r>
        <w:br/>
      </w:r>
      <w:r>
        <w:rPr>
          <w:b/>
        </w:rPr>
        <w:t>Đáp án đúng là: A</w:t>
      </w:r>
      <w:r>
        <w:br/>
      </w:r>
      <w:r>
        <w:t>Gọi x</w:t>
      </w:r>
      <w:r>
        <w:rPr>
          <w:vertAlign w:val="subscript"/>
        </w:rPr>
        <w:t>1</w:t>
      </w:r>
      <w:r>
        <w:t>; x</w:t>
      </w:r>
      <w:r>
        <w:rPr>
          <w:vertAlign w:val="subscript"/>
        </w:rPr>
        <w:t>2</w:t>
      </w:r>
      <w:r>
        <w:t>; x</w:t>
      </w:r>
      <w:r>
        <w:rPr>
          <w:vertAlign w:val="subscript"/>
        </w:rPr>
        <w:t>3</w:t>
      </w:r>
      <w:r>
        <w:t>;...; x</w:t>
      </w:r>
      <w:r>
        <w:rPr>
          <w:vertAlign w:val="subscript"/>
        </w:rPr>
        <w:t>787</w:t>
      </w:r>
      <w:r>
        <w:t xml:space="preserve"> </w:t>
      </w:r>
      <w:r>
        <w:t>là mẫu số liệu được xếp theo thứ tự không giảm.</w:t>
      </w:r>
      <w:r>
        <w:br/>
      </w:r>
      <w:r>
        <w:t>Tứ phân vị thứ nhất của mẫu số liệu x</w:t>
      </w:r>
      <w:r>
        <w:rPr>
          <w:vertAlign w:val="subscript"/>
        </w:rPr>
        <w:t>1</w:t>
      </w:r>
      <w:r>
        <w:t>; x</w:t>
      </w:r>
      <w:r>
        <w:rPr>
          <w:vertAlign w:val="subscript"/>
        </w:rPr>
        <w:t>2</w:t>
      </w:r>
      <w:r>
        <w:t>; x</w:t>
      </w:r>
      <w:r>
        <w:rPr>
          <w:vertAlign w:val="subscript"/>
        </w:rPr>
        <w:t>3</w:t>
      </w:r>
      <w:r>
        <w:t>;...; x</w:t>
      </w:r>
      <w:r>
        <w:rPr>
          <w:vertAlign w:val="subscript"/>
        </w:rPr>
        <w:t xml:space="preserve">787 </w:t>
      </w:r>
      <w:r>
        <w:t>là Q</w:t>
      </w:r>
      <w:r>
        <w:rPr>
          <w:vertAlign w:val="subscript"/>
        </w:rPr>
        <w:t>1</w:t>
      </w:r>
      <w:r>
        <w:t xml:space="preserve"> </w:t>
      </w:r>
      <w:r>
        <w:t>= x</w:t>
      </w:r>
      <w:r>
        <w:rPr>
          <w:vertAlign w:val="subscript"/>
        </w:rPr>
        <w:t>197</w:t>
      </w:r>
      <w:r>
        <w:t>. Do x</w:t>
      </w:r>
      <w:r>
        <w:rPr>
          <w:vertAlign w:val="subscript"/>
        </w:rPr>
        <w:t>197</w:t>
      </w:r>
      <w:r>
        <w:t xml:space="preserve"> </w:t>
      </w:r>
      <w:r>
        <w:t>thuộc nhóm [600,5; 650,5) nên giá trị đại diện cho nhóm chứa tứ phân vị thứ nhất của mẫu số liệu ghép nhóm trên là</w:t>
      </w:r>
      <w:r>
        <w:t xml:space="preserve"> </w:t>
      </w:r>
      <w:r>
        <w:t>1</w:t>
      </w:r>
      <w:r>
        <w:t>2</w:t>
      </w:r>
      <w:r>
        <w:t>(1)/(2)</w:t>
      </w:r>
      <w:r>
        <w:t>(600,5 + 650,5) = 625,5.</w:t>
      </w:r>
      <w:r>
        <w:br/>
      </w:r>
      <w:r>
        <w:rPr>
          <w:b/>
        </w:rPr>
        <w:t>Câu 5 trang 160 SBT Toán 11 Tập 1</w:t>
      </w:r>
      <w:r>
        <w:rPr>
          <w:b/>
        </w:rPr>
        <w:t>:</w:t>
      </w:r>
      <w:r>
        <w:t xml:space="preserve"> Giá trị đại diện cho nhóm chứa tứ phân vị thứ ba của mẫu số liệu ghép nhóm trên là</w:t>
      </w:r>
      <w:r>
        <w:br/>
      </w:r>
      <w:r>
        <w:t>A. 625,5.</w:t>
      </w:r>
      <w:r>
        <w:br/>
      </w:r>
      <w:r>
        <w:t>B. 675,5.</w:t>
      </w:r>
      <w:r>
        <w:br/>
      </w:r>
      <w:r>
        <w:t>C. 725,5.</w:t>
      </w:r>
      <w:r>
        <w:br/>
      </w:r>
      <w:r>
        <w:t>D. 775,5.</w:t>
      </w:r>
      <w:r>
        <w:br/>
      </w:r>
      <w:r>
        <w:rPr>
          <w:b/>
        </w:rPr>
        <w:t>Lời giải:</w:t>
      </w:r>
      <w:r>
        <w:br/>
      </w:r>
      <w:r>
        <w:rPr>
          <w:b/>
        </w:rPr>
        <w:t>Đáp án đúng là: D</w:t>
      </w:r>
      <w:r>
        <w:br/>
      </w:r>
      <w:r>
        <w:t>Tứ phân vị thứ ba của mẫu số liệu x</w:t>
      </w:r>
      <w:r>
        <w:rPr>
          <w:vertAlign w:val="subscript"/>
        </w:rPr>
        <w:t>1</w:t>
      </w:r>
      <w:r>
        <w:t>; x</w:t>
      </w:r>
      <w:r>
        <w:rPr>
          <w:vertAlign w:val="subscript"/>
        </w:rPr>
        <w:t>2</w:t>
      </w:r>
      <w:r>
        <w:t>; x</w:t>
      </w:r>
      <w:r>
        <w:rPr>
          <w:vertAlign w:val="subscript"/>
        </w:rPr>
        <w:t>3</w:t>
      </w:r>
      <w:r>
        <w:t>;...; x</w:t>
      </w:r>
      <w:r>
        <w:rPr>
          <w:vertAlign w:val="subscript"/>
        </w:rPr>
        <w:t xml:space="preserve">787 </w:t>
      </w:r>
      <w:r>
        <w:t>là x</w:t>
      </w:r>
      <w:r>
        <w:rPr>
          <w:vertAlign w:val="subscript"/>
        </w:rPr>
        <w:t>59</w:t>
      </w:r>
      <w:r>
        <w:rPr>
          <w:vertAlign w:val="subscript"/>
        </w:rPr>
        <w:t>1</w:t>
      </w:r>
      <w:r>
        <w:t>. Do x</w:t>
      </w:r>
      <w:r>
        <w:rPr>
          <w:vertAlign w:val="subscript"/>
        </w:rPr>
        <w:t>59</w:t>
      </w:r>
      <w:r>
        <w:rPr>
          <w:vertAlign w:val="subscript"/>
        </w:rPr>
        <w:t>1</w:t>
      </w:r>
      <w:r>
        <w:t xml:space="preserve"> </w:t>
      </w:r>
      <w:r>
        <w:t>thuộc nhóm [750,5; 800,5) nên giá trị đại diện cho nhóm chứa tứ phân vị thứ ba của mẫu số liệu ghép nhóm trên là</w:t>
      </w:r>
      <w:r>
        <w:t xml:space="preserve"> </w:t>
      </w:r>
      <w:r>
        <w:t>1</w:t>
      </w:r>
      <w:r>
        <w:t>2</w:t>
      </w:r>
      <w:r>
        <w:t>(1)/(2)</w:t>
      </w:r>
      <w:r>
        <w:t>(750,5 + 800,5) = 775,5.</w:t>
      </w:r>
      <w:r>
        <w:br/>
      </w:r>
      <w:r>
        <w:t>Trả lời các câu hỏi 6 – 10 dựa trên bảng số liệu về chiều cao của 100 học sinh một trường trung học phổ thông dưới đây.</w:t>
      </w:r>
      <w:r>
        <w:br/>
      </w:r>
      <w:r>
        <w:br/>
      </w:r>
      <w:r>
        <w:br/>
      </w:r>
      <w:r>
        <w:br/>
      </w:r>
      <w:r>
        <w:br/>
      </w:r>
      <w:r>
        <w:br/>
      </w:r>
      <w:r>
        <w:t>Nhóm</w:t>
      </w:r>
      <w:r>
        <w:br/>
      </w:r>
      <w:r>
        <w:br/>
      </w:r>
      <w:r>
        <w:br/>
      </w:r>
      <w:r>
        <w:t>Chiều cao (cm)</w:t>
      </w:r>
      <w:r>
        <w:br/>
      </w:r>
      <w:r>
        <w:br/>
      </w:r>
      <w:r>
        <w:br/>
      </w:r>
      <w:r>
        <w:t>Số học sinh</w:t>
      </w:r>
      <w:r>
        <w:br/>
      </w:r>
      <w:r>
        <w:br/>
      </w:r>
      <w:r>
        <w:br/>
      </w:r>
      <w:r>
        <w:br/>
      </w:r>
      <w:r>
        <w:br/>
      </w:r>
      <w:r>
        <w:t>1</w:t>
      </w:r>
      <w:r>
        <w:br/>
      </w:r>
      <w:r>
        <w:br/>
      </w:r>
      <w:r>
        <w:br/>
      </w:r>
      <w:r>
        <w:t>[150; 153)</w:t>
      </w:r>
      <w:r>
        <w:br/>
      </w:r>
      <w:r>
        <w:br/>
      </w:r>
      <w:r>
        <w:br/>
      </w:r>
      <w:r>
        <w:t>7</w:t>
      </w:r>
      <w:r>
        <w:br/>
      </w:r>
      <w:r>
        <w:br/>
      </w:r>
      <w:r>
        <w:br/>
      </w:r>
      <w:r>
        <w:br/>
      </w:r>
      <w:r>
        <w:br/>
      </w:r>
      <w:r>
        <w:t>2</w:t>
      </w:r>
      <w:r>
        <w:br/>
      </w:r>
      <w:r>
        <w:br/>
      </w:r>
      <w:r>
        <w:br/>
      </w:r>
      <w:r>
        <w:t>[153; 156)</w:t>
      </w:r>
      <w:r>
        <w:br/>
      </w:r>
      <w:r>
        <w:br/>
      </w:r>
      <w:r>
        <w:br/>
      </w:r>
      <w:r>
        <w:t>13</w:t>
      </w:r>
      <w:r>
        <w:br/>
      </w:r>
      <w:r>
        <w:br/>
      </w:r>
      <w:r>
        <w:br/>
      </w:r>
      <w:r>
        <w:br/>
      </w:r>
      <w:r>
        <w:br/>
      </w:r>
      <w:r>
        <w:t>3</w:t>
      </w:r>
      <w:r>
        <w:br/>
      </w:r>
      <w:r>
        <w:br/>
      </w:r>
      <w:r>
        <w:br/>
      </w:r>
      <w:r>
        <w:t>[156; 159)</w:t>
      </w:r>
      <w:r>
        <w:br/>
      </w:r>
      <w:r>
        <w:br/>
      </w:r>
      <w:r>
        <w:br/>
      </w:r>
      <w:r>
        <w:t>40</w:t>
      </w:r>
      <w:r>
        <w:br/>
      </w:r>
      <w:r>
        <w:br/>
      </w:r>
      <w:r>
        <w:br/>
      </w:r>
      <w:r>
        <w:br/>
      </w:r>
      <w:r>
        <w:br/>
      </w:r>
      <w:r>
        <w:t>4</w:t>
      </w:r>
      <w:r>
        <w:br/>
      </w:r>
      <w:r>
        <w:br/>
      </w:r>
      <w:r>
        <w:br/>
      </w:r>
      <w:r>
        <w:t>[159; 162)</w:t>
      </w:r>
      <w:r>
        <w:br/>
      </w:r>
      <w:r>
        <w:br/>
      </w:r>
      <w:r>
        <w:br/>
      </w:r>
      <w:r>
        <w:t>21</w:t>
      </w:r>
      <w:r>
        <w:br/>
      </w:r>
      <w:r>
        <w:br/>
      </w:r>
      <w:r>
        <w:br/>
      </w:r>
      <w:r>
        <w:br/>
      </w:r>
      <w:r>
        <w:br/>
      </w:r>
      <w:r>
        <w:t>5</w:t>
      </w:r>
      <w:r>
        <w:br/>
      </w:r>
      <w:r>
        <w:br/>
      </w:r>
      <w:r>
        <w:br/>
      </w:r>
      <w:r>
        <w:t>[162; 165)</w:t>
      </w:r>
      <w:r>
        <w:br/>
      </w:r>
      <w:r>
        <w:br/>
      </w:r>
      <w:r>
        <w:br/>
      </w:r>
      <w:r>
        <w:t>13</w:t>
      </w:r>
      <w:r>
        <w:br/>
      </w:r>
      <w:r>
        <w:br/>
      </w:r>
      <w:r>
        <w:br/>
      </w:r>
      <w:r>
        <w:br/>
      </w:r>
      <w:r>
        <w:br/>
      </w:r>
      <w:r>
        <w:t>6</w:t>
      </w:r>
      <w:r>
        <w:br/>
      </w:r>
      <w:r>
        <w:br/>
      </w:r>
      <w:r>
        <w:br/>
      </w:r>
      <w:r>
        <w:t>[165; 168)</w:t>
      </w:r>
      <w:r>
        <w:br/>
      </w:r>
      <w:r>
        <w:br/>
      </w:r>
      <w:r>
        <w:br/>
      </w:r>
      <w:r>
        <w:t>6</w:t>
      </w:r>
      <w:r>
        <w:br/>
      </w:r>
      <w:r>
        <w:br/>
      </w:r>
      <w:r>
        <w:br/>
      </w:r>
      <w:r>
        <w:br/>
      </w:r>
      <w:r>
        <w:br/>
      </w:r>
      <w:r>
        <w:br/>
      </w:r>
      <w:r>
        <w:br/>
      </w:r>
      <w:r>
        <w:rPr>
          <w:b/>
        </w:rPr>
        <w:t>Câu 6 trang 160 SBT Toán 11 Tập 1</w:t>
      </w:r>
      <w:r>
        <w:rPr>
          <w:b/>
        </w:rPr>
        <w:t>:</w:t>
      </w:r>
      <w:r>
        <w:t xml:space="preserve"> </w:t>
      </w:r>
      <w:r>
        <w:t>160,5 là giá trị đại diện cho nhóm</w:t>
      </w:r>
      <w:r>
        <w:br/>
      </w:r>
      <w:r>
        <w:t>A. 2.</w:t>
      </w:r>
      <w:r>
        <w:br/>
      </w:r>
      <w:r>
        <w:t>B. 3.</w:t>
      </w:r>
      <w:r>
        <w:br/>
      </w:r>
      <w:r>
        <w:t>C. 4.</w:t>
      </w:r>
      <w:r>
        <w:br/>
      </w:r>
      <w:r>
        <w:t>D. 5.</w:t>
      </w:r>
      <w:r>
        <w:br/>
      </w:r>
      <w:r>
        <w:rPr>
          <w:b/>
        </w:rPr>
        <w:t>Lời giải:</w:t>
      </w:r>
      <w:r>
        <w:br/>
      </w:r>
      <w:r>
        <w:rPr>
          <w:b/>
        </w:rPr>
        <w:t>Đáp án đúng là: C</w:t>
      </w:r>
      <w:r>
        <w:br/>
      </w:r>
      <w:r>
        <w:t xml:space="preserve">Xét nhóm [159; 162) có giá trị đại diện là </w:t>
      </w:r>
      <w:r>
        <w:t>159</w:t>
      </w:r>
      <w:r>
        <w:t>+</w:t>
      </w:r>
      <w:r>
        <w:t>162</w:t>
      </w:r>
      <w:r>
        <w:t>2</w:t>
      </w:r>
      <w:r>
        <w:t>(159+162)/(2)</w:t>
      </w:r>
      <w:r>
        <w:t xml:space="preserve"> </w:t>
      </w:r>
      <w:r>
        <w:t>= 160,5.</w:t>
      </w:r>
      <w:r>
        <w:br/>
      </w:r>
      <w:r>
        <w:t>Vậy 160,5 là giá trị đại diện cho nhóm [159; 162) là nhóm 4.</w:t>
      </w:r>
      <w:r>
        <w:br/>
      </w:r>
      <w:r>
        <w:rPr>
          <w:b/>
        </w:rPr>
        <w:t>Câu 7 trang 160 SBT Toán 11 Tập 1</w:t>
      </w:r>
      <w:r>
        <w:rPr>
          <w:b/>
        </w:rPr>
        <w:t>:</w:t>
      </w:r>
      <w:r>
        <w:t xml:space="preserve"> </w:t>
      </w:r>
      <w:r>
        <w:t>Mốt của mẫu số liệu ghép nhóm trên (làm tròn kết quả đến hàng phần trăm) là</w:t>
      </w:r>
      <w:r>
        <w:br/>
      </w:r>
      <w:r>
        <w:t>A. 157,76.</w:t>
      </w:r>
      <w:r>
        <w:br/>
      </w:r>
      <w:r>
        <w:t>B. 158,25.</w:t>
      </w:r>
      <w:r>
        <w:br/>
      </w:r>
      <w:r>
        <w:t>C. 157,5.</w:t>
      </w:r>
      <w:r>
        <w:br/>
      </w:r>
      <w:r>
        <w:t>D. 160,28.</w:t>
      </w:r>
      <w:r>
        <w:br/>
      </w:r>
      <w:r>
        <w:rPr>
          <w:b/>
        </w:rPr>
        <w:t>Lời giải:</w:t>
      </w:r>
      <w:r>
        <w:br/>
      </w:r>
      <w:r>
        <w:rPr>
          <w:b/>
        </w:rPr>
        <w:t>Đáp án đúng là: A</w:t>
      </w:r>
      <w:r>
        <w:br/>
      </w:r>
      <w:r>
        <w:t>Nhóm chứa mốt của mẫu số liệu ghép nhóm trên là nhóm [156; 159).</w:t>
      </w:r>
      <w:r>
        <w:br/>
      </w:r>
      <w:r>
        <w:t>Do đó u</w:t>
      </w:r>
      <w:r>
        <w:rPr>
          <w:vertAlign w:val="subscript"/>
        </w:rPr>
        <w:t>m­</w:t>
      </w:r>
      <w:r>
        <w:t xml:space="preserve"> </w:t>
      </w:r>
      <w:r>
        <w:t>= 156; n</w:t>
      </w:r>
      <w:r>
        <w:rPr>
          <w:vertAlign w:val="subscript"/>
        </w:rPr>
        <w:t>m-1</w:t>
      </w:r>
      <w:r>
        <w:t xml:space="preserve"> </w:t>
      </w:r>
      <w:r>
        <w:t>= 13, n</w:t>
      </w:r>
      <w:r>
        <w:rPr>
          <w:vertAlign w:val="subscript"/>
        </w:rPr>
        <w:t>m</w:t>
      </w:r>
      <w:r>
        <w:t xml:space="preserve"> </w:t>
      </w:r>
      <w:r>
        <w:t>= 40, n</w:t>
      </w:r>
      <w:r>
        <w:rPr>
          <w:vertAlign w:val="subscript"/>
        </w:rPr>
        <w:t>m+1</w:t>
      </w:r>
      <w:r>
        <w:t xml:space="preserve"> </w:t>
      </w:r>
      <w:r>
        <w:t>= 21, u</w:t>
      </w:r>
      <w:r>
        <w:rPr>
          <w:vertAlign w:val="subscript"/>
        </w:rPr>
        <w:t>m+1</w:t>
      </w:r>
      <w:r>
        <w:t xml:space="preserve"> </w:t>
      </w:r>
      <w:r>
        <w:t>= 159.</w:t>
      </w:r>
      <w:r>
        <w:br/>
      </w:r>
      <w:r>
        <w:t>Mốt của mẫu số liệu trên là:</w:t>
      </w:r>
      <w:r>
        <w:br/>
      </w:r>
      <w:r>
        <w:t>M</w:t>
      </w:r>
      <w:r>
        <w:t>O</w:t>
      </w:r>
      <w:r>
        <w:t>=</w:t>
      </w:r>
      <w:r>
        <w:t>156</w:t>
      </w:r>
      <w:r>
        <w:t>+</w:t>
      </w:r>
      <w:r>
        <w:t>40</w:t>
      </w:r>
      <w:r>
        <w:t>−</w:t>
      </w:r>
      <w:r>
        <w:t>13</w:t>
      </w:r>
      <w:r>
        <w:t>(</w:t>
      </w:r>
      <w:r>
        <w:t>40</w:t>
      </w:r>
      <w:r>
        <w:t>−</w:t>
      </w:r>
      <w:r>
        <w:t>13</w:t>
      </w:r>
      <w:r>
        <w:t>)</w:t>
      </w:r>
      <w:r>
        <w:t>+</w:t>
      </w:r>
      <w:r>
        <w:t>(</w:t>
      </w:r>
      <w:r>
        <w:t>40</w:t>
      </w:r>
      <w:r>
        <w:t>−</w:t>
      </w:r>
      <w:r>
        <w:t>21</w:t>
      </w:r>
      <w:r>
        <w:t>)</w:t>
      </w:r>
      <w:r>
        <w:t>⋅</w:t>
      </w:r>
      <w:r>
        <w:t>(</w:t>
      </w:r>
      <w:r>
        <w:t>159</w:t>
      </w:r>
      <w:r>
        <w:t>−</w:t>
      </w:r>
      <w:r>
        <w:t>156</w:t>
      </w:r>
      <w:r>
        <w:t>)</w:t>
      </w:r>
      <w:r>
        <w:t>M_(O)=156+(40−13)/(40−13+40−21)⋅159−156</w:t>
      </w:r>
      <w:r>
        <w:t xml:space="preserve"> </w:t>
      </w:r>
      <w:r>
        <w:t xml:space="preserve">= </w:t>
      </w:r>
      <w:r>
        <w:t>7</w:t>
      </w:r>
      <w:r>
        <w:t>257</w:t>
      </w:r>
      <w:r>
        <w:t>46</w:t>
      </w:r>
      <w:r>
        <w:t>≈</w:t>
      </w:r>
      <w:r>
        <w:t>157</w:t>
      </w:r>
      <w:r>
        <w:t>,</w:t>
      </w:r>
      <w:r>
        <w:t>76</w:t>
      </w:r>
      <w:r>
        <w:t>(7  257)/(46)≈157,76</w:t>
      </w:r>
      <w:r>
        <w:t>.</w:t>
      </w:r>
      <w:r>
        <w:br/>
      </w:r>
      <w:r>
        <w:rPr>
          <w:b/>
        </w:rPr>
        <w:t>Câu 8 trang 160 SBT Toán 11 Tập 1</w:t>
      </w:r>
      <w:r>
        <w:rPr>
          <w:b/>
        </w:rPr>
        <w:t>:</w:t>
      </w:r>
      <w:r>
        <w:t xml:space="preserve"> </w:t>
      </w:r>
      <w:r>
        <w:t>Trung vị của mẫu số liệu ghép nhóm trên là</w:t>
      </w:r>
      <w:r>
        <w:br/>
      </w:r>
      <w:r>
        <w:t>A. 157,76.</w:t>
      </w:r>
      <w:r>
        <w:br/>
      </w:r>
      <w:r>
        <w:t>B. 157,25.</w:t>
      </w:r>
      <w:r>
        <w:br/>
      </w:r>
      <w:r>
        <w:t>C. 158,25.</w:t>
      </w:r>
      <w:r>
        <w:br/>
      </w:r>
      <w:r>
        <w:t>D. 160,45.</w:t>
      </w:r>
      <w:r>
        <w:br/>
      </w:r>
      <w:r>
        <w:rPr>
          <w:b/>
        </w:rPr>
        <w:t>Lời giải:</w:t>
      </w:r>
      <w:r>
        <w:br/>
      </w:r>
      <w:r>
        <w:rPr>
          <w:b/>
        </w:rPr>
        <w:t>Đáp án đúng là: C</w:t>
      </w:r>
      <w:r>
        <w:br/>
      </w:r>
      <w:r>
        <w:t>Gọi x</w:t>
      </w:r>
      <w:r>
        <w:rPr>
          <w:vertAlign w:val="subscript"/>
        </w:rPr>
        <w:t>1</w:t>
      </w:r>
      <w:r>
        <w:t>; x</w:t>
      </w:r>
      <w:r>
        <w:rPr>
          <w:vertAlign w:val="subscript"/>
        </w:rPr>
        <w:t>2</w:t>
      </w:r>
      <w:r>
        <w:t>; x</w:t>
      </w:r>
      <w:r>
        <w:rPr>
          <w:vertAlign w:val="subscript"/>
        </w:rPr>
        <w:t>3</w:t>
      </w:r>
      <w:r>
        <w:t>;...; x</w:t>
      </w:r>
      <w:r>
        <w:rPr>
          <w:vertAlign w:val="subscript"/>
        </w:rPr>
        <w:t>100</w:t>
      </w:r>
      <w:r>
        <w:t xml:space="preserve"> </w:t>
      </w:r>
      <w:r>
        <w:t>là mẫu số liệu được xếp theo thứ tự không giảm.</w:t>
      </w:r>
      <w:r>
        <w:br/>
      </w:r>
      <w:r>
        <w:t>Cỡ mẫu n = 100 là số chẵn nên trung vị của mẫu số liệu là</w:t>
      </w:r>
      <w:r>
        <w:t xml:space="preserve"> </w:t>
      </w:r>
      <w:r>
        <w:t>1</w:t>
      </w:r>
      <w:r>
        <w:t>2</w:t>
      </w:r>
      <w:r>
        <w:t>(</w:t>
      </w:r>
      <w:r>
        <w:t>x</w:t>
      </w:r>
      <w:r>
        <w:t>50</w:t>
      </w:r>
      <w:r>
        <w:t>+</w:t>
      </w:r>
      <w:r>
        <w:t>x</w:t>
      </w:r>
      <w:r>
        <w:t>51</w:t>
      </w:r>
      <w:r>
        <w:t>)</w:t>
      </w:r>
      <w:r>
        <w:t>(1)/(2)x_(50)+x_(51)</w:t>
      </w:r>
      <w:r>
        <w:t>. Do x</w:t>
      </w:r>
      <w:r>
        <w:rPr>
          <w:vertAlign w:val="subscript"/>
        </w:rPr>
        <w:t>50</w:t>
      </w:r>
      <w:r>
        <w:t xml:space="preserve"> </w:t>
      </w:r>
      <w:r>
        <w:t>và x</w:t>
      </w:r>
      <w:r>
        <w:rPr>
          <w:vertAlign w:val="subscript"/>
        </w:rPr>
        <w:t>51</w:t>
      </w:r>
      <w:r>
        <w:t xml:space="preserve"> </w:t>
      </w:r>
      <w:r>
        <w:t>thuộc nhóm [156; 159) nên trung vị của mẫu số liệu ghép nhóm trên là:</w:t>
      </w:r>
      <w:r>
        <w:br/>
      </w:r>
      <w:r>
        <w:t>M</w:t>
      </w:r>
      <w:r>
        <w:t>e</w:t>
      </w:r>
      <w:r>
        <w:t>=</w:t>
      </w:r>
      <w:r>
        <w:t>156</w:t>
      </w:r>
      <w:r>
        <w:t>+</w:t>
      </w:r>
      <w:r>
        <w:t>100</w:t>
      </w:r>
      <w:r>
        <w:t>2</w:t>
      </w:r>
      <w:r>
        <w:t>−</w:t>
      </w:r>
      <w:r>
        <w:t>(</w:t>
      </w:r>
      <w:r>
        <w:t>7</w:t>
      </w:r>
      <w:r>
        <w:t>+</w:t>
      </w:r>
      <w:r>
        <w:t>13</w:t>
      </w:r>
      <w:r>
        <w:t>)</w:t>
      </w:r>
      <w:r>
        <w:t>40</w:t>
      </w:r>
      <w:r>
        <w:t>⋅</w:t>
      </w:r>
      <w:r>
        <w:t>(</w:t>
      </w:r>
      <w:r>
        <w:t>159</w:t>
      </w:r>
      <w:r>
        <w:t>−</w:t>
      </w:r>
      <w:r>
        <w:t>156</w:t>
      </w:r>
      <w:r>
        <w:t>)</w:t>
      </w:r>
      <w:r>
        <w:t>M_(e)=156+((100)/(2)−7+13)/(40)⋅159−156</w:t>
      </w:r>
      <w:r>
        <w:t xml:space="preserve"> </w:t>
      </w:r>
      <w:r>
        <w:t xml:space="preserve">= </w:t>
      </w:r>
      <w:r>
        <w:t>633</w:t>
      </w:r>
      <w:r>
        <w:t>4</w:t>
      </w:r>
      <w:r>
        <w:t>=</w:t>
      </w:r>
      <w:r>
        <w:t>158</w:t>
      </w:r>
      <w:r>
        <w:t>,</w:t>
      </w:r>
      <w:r>
        <w:t>25</w:t>
      </w:r>
      <w:r>
        <w:t>(633)/(4)=158,25</w:t>
      </w:r>
      <w:r>
        <w:t>.</w:t>
      </w:r>
      <w:r>
        <w:br/>
      </w:r>
      <w:r>
        <w:rPr>
          <w:b/>
        </w:rPr>
        <w:t>Câu 9 trang 160 SBT Toán 11 Tập 1</w:t>
      </w:r>
      <w:r>
        <w:rPr>
          <w:b/>
        </w:rPr>
        <w:t>:</w:t>
      </w:r>
      <w:r>
        <w:t xml:space="preserve"> </w:t>
      </w:r>
      <w:r>
        <w:t>Tứ phân vị thứ nhất của mẫu số liệu ghép nhóm trên (làm tròn kết quả đến hàng phần trăm) là</w:t>
      </w:r>
      <w:r>
        <w:br/>
      </w:r>
      <w:r>
        <w:t>A. 156,25.</w:t>
      </w:r>
      <w:r>
        <w:br/>
      </w:r>
      <w:r>
        <w:t>B. 157,5.</w:t>
      </w:r>
      <w:r>
        <w:br/>
      </w:r>
      <w:r>
        <w:t>C. 156,38.</w:t>
      </w:r>
      <w:r>
        <w:br/>
      </w:r>
      <w:r>
        <w:t>D. 157,54.</w:t>
      </w:r>
      <w:r>
        <w:br/>
      </w:r>
      <w:r>
        <w:rPr>
          <w:b/>
        </w:rPr>
        <w:t>Lời giải:</w:t>
      </w:r>
      <w:r>
        <w:br/>
      </w:r>
      <w:r>
        <w:rPr>
          <w:b/>
        </w:rPr>
        <w:t>Đáp án đúng là: C</w:t>
      </w:r>
      <w:r>
        <w:br/>
      </w:r>
      <w:r>
        <w:t>Cỡ mẫu n = 100 là số chẵn nên tứ phân vị thứ nhất của mẫu số liệu là</w:t>
      </w:r>
      <w:r>
        <w:t xml:space="preserve"> </w:t>
      </w:r>
      <w:r>
        <w:t>1</w:t>
      </w:r>
      <w:r>
        <w:t>2</w:t>
      </w:r>
      <w:r>
        <w:t>(</w:t>
      </w:r>
      <w:r>
        <w:t>x</w:t>
      </w:r>
      <w:r>
        <w:t>25</w:t>
      </w:r>
      <w:r>
        <w:t>+</w:t>
      </w:r>
      <w:r>
        <w:t>x</w:t>
      </w:r>
      <w:r>
        <w:t>26</w:t>
      </w:r>
      <w:r>
        <w:t>)</w:t>
      </w:r>
      <w:r>
        <w:t>(1)/(2)x_(25)+x_(26)</w:t>
      </w:r>
      <w:r>
        <w:t>. Do x</w:t>
      </w:r>
      <w:r>
        <w:rPr>
          <w:vertAlign w:val="subscript"/>
        </w:rPr>
        <w:t>25</w:t>
      </w:r>
      <w:r>
        <w:t xml:space="preserve"> </w:t>
      </w:r>
      <w:r>
        <w:t>và x</w:t>
      </w:r>
      <w:r>
        <w:rPr>
          <w:vertAlign w:val="subscript"/>
        </w:rPr>
        <w:t>26</w:t>
      </w:r>
      <w:r>
        <w:t xml:space="preserve"> </w:t>
      </w:r>
      <w:r>
        <w:t>thuộc nhóm [156; 159) nên tứ phân vị thứ nhất của mẫu số liệu ghép nhóm trên là:</w:t>
      </w:r>
      <w:r>
        <w:br/>
      </w:r>
      <w:r>
        <w:t>Q</w:t>
      </w:r>
      <w:r>
        <w:t>1</w:t>
      </w:r>
      <w:r>
        <w:t>=</w:t>
      </w:r>
      <w:r>
        <w:t>156</w:t>
      </w:r>
      <w:r>
        <w:t>+</w:t>
      </w:r>
      <w:r>
        <w:t>100</w:t>
      </w:r>
      <w:r>
        <w:t>4</w:t>
      </w:r>
      <w:r>
        <w:t>−</w:t>
      </w:r>
      <w:r>
        <w:t>(</w:t>
      </w:r>
      <w:r>
        <w:t>7</w:t>
      </w:r>
      <w:r>
        <w:t>+</w:t>
      </w:r>
      <w:r>
        <w:t>13</w:t>
      </w:r>
      <w:r>
        <w:t>)</w:t>
      </w:r>
      <w:r>
        <w:t>40</w:t>
      </w:r>
      <w:r>
        <w:t>⋅</w:t>
      </w:r>
      <w:r>
        <w:t>(</w:t>
      </w:r>
      <w:r>
        <w:t>159</w:t>
      </w:r>
      <w:r>
        <w:t>−</w:t>
      </w:r>
      <w:r>
        <w:t>156</w:t>
      </w:r>
      <w:r>
        <w:t>)</w:t>
      </w:r>
      <w:r>
        <w:t>Q_(1)=156+((100)/(4)−7+13)/(40)⋅159−156</w:t>
      </w:r>
      <w:r>
        <w:t xml:space="preserve"> </w:t>
      </w:r>
      <w:r>
        <w:t xml:space="preserve">= </w:t>
      </w:r>
      <w:r>
        <w:t>1</w:t>
      </w:r>
      <w:r>
        <w:t>251</w:t>
      </w:r>
      <w:r>
        <w:t>8</w:t>
      </w:r>
      <w:r>
        <w:t>=</w:t>
      </w:r>
      <w:r>
        <w:t>156</w:t>
      </w:r>
      <w:r>
        <w:t>,</w:t>
      </w:r>
      <w:r>
        <w:t>375</w:t>
      </w:r>
      <w:r>
        <w:t>≈</w:t>
      </w:r>
      <w:r>
        <w:t>156</w:t>
      </w:r>
      <w:r>
        <w:t>,</w:t>
      </w:r>
      <w:r>
        <w:t>38</w:t>
      </w:r>
      <w:r>
        <w:t>(1  251)/(8)=156,375≈156,38</w:t>
      </w:r>
      <w:r>
        <w:t>.</w:t>
      </w:r>
      <w:r>
        <w:br/>
      </w:r>
      <w:r>
        <w:rPr>
          <w:b/>
        </w:rPr>
        <w:t>Câu 10 trang 160 SBT Toán 11 Tập 1</w:t>
      </w:r>
      <w:r>
        <w:rPr>
          <w:b/>
        </w:rPr>
        <w:t>:</w:t>
      </w:r>
      <w:r>
        <w:t xml:space="preserve"> </w:t>
      </w:r>
      <w:r>
        <w:t>Tứ phân vị thứ ba của mẫu số liệu ghép nhóm trên (làm tròn kết quả đến hàng phần trăm) là:</w:t>
      </w:r>
      <w:r>
        <w:br/>
      </w:r>
      <w:r>
        <w:t>A. 160,52.</w:t>
      </w:r>
      <w:r>
        <w:br/>
      </w:r>
      <w:r>
        <w:t>B. 161,52.</w:t>
      </w:r>
      <w:r>
        <w:br/>
      </w:r>
      <w:r>
        <w:t>C. 161,14.</w:t>
      </w:r>
      <w:r>
        <w:br/>
      </w:r>
      <w:r>
        <w:t>D. 162,25.</w:t>
      </w:r>
      <w:r>
        <w:br/>
      </w:r>
      <w:r>
        <w:rPr>
          <w:b/>
        </w:rPr>
        <w:t>Lời giải:</w:t>
      </w:r>
      <w:r>
        <w:br/>
      </w:r>
      <w:r>
        <w:rPr>
          <w:b/>
        </w:rPr>
        <w:t>Đáp án đúng là: C</w:t>
      </w:r>
      <w:r>
        <w:br/>
      </w:r>
      <w:r>
        <w:t>Cỡ mẫu n = 100 là số chẵn nên tứ phân vị thứ ba của mẫu số liệu là</w:t>
      </w:r>
      <w:r>
        <w:t xml:space="preserve"> </w:t>
      </w:r>
      <w:r>
        <w:t>1</w:t>
      </w:r>
      <w:r>
        <w:t>2</w:t>
      </w:r>
      <w:r>
        <w:t>(</w:t>
      </w:r>
      <w:r>
        <w:t>x</w:t>
      </w:r>
      <w:r>
        <w:t>75</w:t>
      </w:r>
      <w:r>
        <w:t>+</w:t>
      </w:r>
      <w:r>
        <w:t>x</w:t>
      </w:r>
      <w:r>
        <w:t>76</w:t>
      </w:r>
      <w:r>
        <w:t>)</w:t>
      </w:r>
      <w:r>
        <w:t>(1)/(2)x_(75)+x_(76)</w:t>
      </w:r>
      <w:r>
        <w:t>. Do x</w:t>
      </w:r>
      <w:r>
        <w:rPr>
          <w:vertAlign w:val="subscript"/>
        </w:rPr>
        <w:t>75</w:t>
      </w:r>
      <w:r>
        <w:t xml:space="preserve"> </w:t>
      </w:r>
      <w:r>
        <w:t>và x</w:t>
      </w:r>
      <w:r>
        <w:rPr>
          <w:vertAlign w:val="subscript"/>
        </w:rPr>
        <w:t>76</w:t>
      </w:r>
      <w:r>
        <w:t xml:space="preserve"> </w:t>
      </w:r>
      <w:r>
        <w:t>thuộc nhóm [159; 162) nên tứ phân vị thứ ba của mẫu số liệu ghép nhóm trên là:</w:t>
      </w:r>
      <w:r>
        <w:br/>
      </w:r>
      <w:r>
        <w:t>Q</w:t>
      </w:r>
      <w:r>
        <w:t>3</w:t>
      </w:r>
      <w:r>
        <w:t>=</w:t>
      </w:r>
      <w:r>
        <w:t>159</w:t>
      </w:r>
      <w:r>
        <w:t>+</w:t>
      </w:r>
      <w:r>
        <w:t>3</w:t>
      </w:r>
      <w:r>
        <w:t>⋅</w:t>
      </w:r>
      <w:r>
        <w:t>100</w:t>
      </w:r>
      <w:r>
        <w:t>4</w:t>
      </w:r>
      <w:r>
        <w:t>−</w:t>
      </w:r>
      <w:r>
        <w:t>(</w:t>
      </w:r>
      <w:r>
        <w:t>7</w:t>
      </w:r>
      <w:r>
        <w:t>+</w:t>
      </w:r>
      <w:r>
        <w:t>13</w:t>
      </w:r>
      <w:r>
        <w:t>−</w:t>
      </w:r>
      <w:r>
        <w:t>40</w:t>
      </w:r>
      <w:r>
        <w:t>)</w:t>
      </w:r>
      <w:r>
        <w:t>21</w:t>
      </w:r>
      <w:r>
        <w:t>⋅</w:t>
      </w:r>
      <w:r>
        <w:t>(</w:t>
      </w:r>
      <w:r>
        <w:t>162</w:t>
      </w:r>
      <w:r>
        <w:t>−</w:t>
      </w:r>
      <w:r>
        <w:t>159</w:t>
      </w:r>
      <w:r>
        <w:t>)</w:t>
      </w:r>
      <w:r>
        <w:t>Q_(3)=159+((3⋅100)/(4)−7+13−40)/(21)⋅162−159</w:t>
      </w:r>
      <w:r>
        <w:t xml:space="preserve"> </w:t>
      </w:r>
      <w:r>
        <w:t xml:space="preserve">= </w:t>
      </w:r>
      <w:r>
        <w:t>1</w:t>
      </w:r>
      <w:r>
        <w:t>128</w:t>
      </w:r>
      <w:r>
        <w:t>7</w:t>
      </w:r>
      <w:r>
        <w:t>≈</w:t>
      </w:r>
      <w:r>
        <w:t>161</w:t>
      </w:r>
      <w:r>
        <w:t>,</w:t>
      </w:r>
      <w:r>
        <w:t>14</w:t>
      </w:r>
      <w:r>
        <w:t>(1  128)/(7)≈161,14</w:t>
      </w:r>
      <w:r>
        <w:t>.</w:t>
      </w:r>
      <w:r>
        <w:br/>
      </w:r>
      <w:r>
        <w:br/>
      </w:r>
      <w:r>
        <w:rPr>
          <w:b/>
        </w:rPr>
        <w:t>B. TỰ LUẬN</w:t>
      </w:r>
      <w:r>
        <w:br/>
      </w:r>
      <w:r>
        <w:rPr>
          <w:b/>
        </w:rPr>
        <w:t>Bài 1 trang 161 SBT Toán 11 Tập 1</w:t>
      </w:r>
      <w:r>
        <w:t>:</w:t>
      </w:r>
      <w:r>
        <w:t xml:space="preserve"> </w:t>
      </w:r>
      <w:r>
        <w:t>Một công ty bảo hiểm thống kê lại độ tuổi các khách hàng mua bảo hiểm xe ô tô ở bảng sau:</w:t>
      </w:r>
      <w:r>
        <w:br/>
      </w:r>
      <w:r>
        <w:br/>
      </w:r>
      <w:r>
        <w:br/>
      </w:r>
      <w:r>
        <w:br/>
      </w:r>
      <w:r>
        <w:br/>
      </w:r>
      <w:r>
        <w:br/>
      </w:r>
      <w:r>
        <w:t>Độ tuổi</w:t>
      </w:r>
      <w:r>
        <w:br/>
      </w:r>
      <w:r>
        <w:br/>
      </w:r>
      <w:r>
        <w:br/>
      </w:r>
      <w:r>
        <w:t>[25; 30)</w:t>
      </w:r>
      <w:r>
        <w:br/>
      </w:r>
      <w:r>
        <w:br/>
      </w:r>
      <w:r>
        <w:br/>
      </w:r>
      <w:r>
        <w:t>[30; 35)</w:t>
      </w:r>
      <w:r>
        <w:br/>
      </w:r>
      <w:r>
        <w:br/>
      </w:r>
      <w:r>
        <w:br/>
      </w:r>
      <w:r>
        <w:t>[35; 40)</w:t>
      </w:r>
      <w:r>
        <w:br/>
      </w:r>
      <w:r>
        <w:br/>
      </w:r>
      <w:r>
        <w:br/>
      </w:r>
      <w:r>
        <w:t>[40; 45)</w:t>
      </w:r>
      <w:r>
        <w:br/>
      </w:r>
      <w:r>
        <w:br/>
      </w:r>
      <w:r>
        <w:br/>
      </w:r>
      <w:r>
        <w:t>[45; 50)</w:t>
      </w:r>
      <w:r>
        <w:br/>
      </w:r>
      <w:r>
        <w:br/>
      </w:r>
      <w:r>
        <w:br/>
      </w:r>
      <w:r>
        <w:t>[50; 55)</w:t>
      </w:r>
      <w:r>
        <w:br/>
      </w:r>
      <w:r>
        <w:br/>
      </w:r>
      <w:r>
        <w:br/>
      </w:r>
      <w:r>
        <w:br/>
      </w:r>
      <w:r>
        <w:br/>
      </w:r>
      <w:r>
        <w:t>Số khách hàng</w:t>
      </w:r>
      <w:r>
        <w:br/>
      </w:r>
      <w:r>
        <w:br/>
      </w:r>
      <w:r>
        <w:br/>
      </w:r>
      <w:r>
        <w:t>25</w:t>
      </w:r>
      <w:r>
        <w:br/>
      </w:r>
      <w:r>
        <w:br/>
      </w:r>
      <w:r>
        <w:br/>
      </w:r>
      <w:r>
        <w:t>38</w:t>
      </w:r>
      <w:r>
        <w:br/>
      </w:r>
      <w:r>
        <w:br/>
      </w:r>
      <w:r>
        <w:br/>
      </w:r>
      <w:r>
        <w:t>62</w:t>
      </w:r>
      <w:r>
        <w:br/>
      </w:r>
      <w:r>
        <w:br/>
      </w:r>
      <w:r>
        <w:br/>
      </w:r>
      <w:r>
        <w:t>42</w:t>
      </w:r>
      <w:r>
        <w:br/>
      </w:r>
      <w:r>
        <w:br/>
      </w:r>
      <w:r>
        <w:br/>
      </w:r>
      <w:r>
        <w:t>37</w:t>
      </w:r>
      <w:r>
        <w:br/>
      </w:r>
      <w:r>
        <w:br/>
      </w:r>
      <w:r>
        <w:br/>
      </w:r>
      <w:r>
        <w:t>29</w:t>
      </w:r>
      <w:r>
        <w:br/>
      </w:r>
      <w:r>
        <w:br/>
      </w:r>
      <w:r>
        <w:br/>
      </w:r>
      <w:r>
        <w:br/>
      </w:r>
      <w:r>
        <w:br/>
      </w:r>
      <w:r>
        <w:br/>
      </w:r>
      <w:r>
        <w:t>Hãy ước lượng số trung bình, mốt và các tứ phân vị của mẫu số liệu ghép nhóm trên.</w:t>
      </w:r>
      <w:r>
        <w:br/>
      </w:r>
      <w:r>
        <w:rPr>
          <w:b/>
        </w:rPr>
        <w:t>Lời giải:</w:t>
      </w:r>
      <w:r>
        <w:br/>
      </w:r>
      <w:r>
        <w:t>Bảng tần số ghép nhóm bao gồm giá trị đại diện của các nhóm như sau:</w:t>
      </w:r>
      <w:r>
        <w:br/>
      </w:r>
      <w:r>
        <w:br/>
      </w:r>
      <w:r>
        <w:br/>
      </w:r>
      <w:r>
        <w:br/>
      </w:r>
      <w:r>
        <w:br/>
      </w:r>
      <w:r>
        <w:br/>
      </w:r>
      <w:r>
        <w:t>Độ tuổi</w:t>
      </w:r>
      <w:r>
        <w:br/>
      </w:r>
      <w:r>
        <w:br/>
      </w:r>
      <w:r>
        <w:br/>
      </w:r>
      <w:r>
        <w:t>[25; 30)</w:t>
      </w:r>
      <w:r>
        <w:br/>
      </w:r>
      <w:r>
        <w:br/>
      </w:r>
      <w:r>
        <w:br/>
      </w:r>
      <w:r>
        <w:t>[30; 35)</w:t>
      </w:r>
      <w:r>
        <w:br/>
      </w:r>
      <w:r>
        <w:br/>
      </w:r>
      <w:r>
        <w:br/>
      </w:r>
      <w:r>
        <w:t>[35; 40)</w:t>
      </w:r>
      <w:r>
        <w:br/>
      </w:r>
      <w:r>
        <w:br/>
      </w:r>
      <w:r>
        <w:br/>
      </w:r>
      <w:r>
        <w:t>[40; 45)</w:t>
      </w:r>
      <w:r>
        <w:br/>
      </w:r>
      <w:r>
        <w:br/>
      </w:r>
      <w:r>
        <w:br/>
      </w:r>
      <w:r>
        <w:t>[45; 50)</w:t>
      </w:r>
      <w:r>
        <w:br/>
      </w:r>
      <w:r>
        <w:br/>
      </w:r>
      <w:r>
        <w:br/>
      </w:r>
      <w:r>
        <w:t>[50; 55)</w:t>
      </w:r>
      <w:r>
        <w:br/>
      </w:r>
      <w:r>
        <w:br/>
      </w:r>
      <w:r>
        <w:br/>
      </w:r>
      <w:r>
        <w:br/>
      </w:r>
      <w:r>
        <w:br/>
      </w:r>
      <w:r>
        <w:t>Giá trị đại diện</w:t>
      </w:r>
      <w:r>
        <w:br/>
      </w:r>
      <w:r>
        <w:br/>
      </w:r>
      <w:r>
        <w:br/>
      </w:r>
      <w:r>
        <w:t>27,5</w:t>
      </w:r>
      <w:r>
        <w:br/>
      </w:r>
      <w:r>
        <w:br/>
      </w:r>
      <w:r>
        <w:br/>
      </w:r>
      <w:r>
        <w:t>32,5</w:t>
      </w:r>
      <w:r>
        <w:br/>
      </w:r>
      <w:r>
        <w:br/>
      </w:r>
      <w:r>
        <w:br/>
      </w:r>
      <w:r>
        <w:t>37,5</w:t>
      </w:r>
      <w:r>
        <w:br/>
      </w:r>
      <w:r>
        <w:br/>
      </w:r>
      <w:r>
        <w:br/>
      </w:r>
      <w:r>
        <w:t>42,5</w:t>
      </w:r>
      <w:r>
        <w:br/>
      </w:r>
      <w:r>
        <w:br/>
      </w:r>
      <w:r>
        <w:br/>
      </w:r>
      <w:r>
        <w:t>47,5</w:t>
      </w:r>
      <w:r>
        <w:br/>
      </w:r>
      <w:r>
        <w:br/>
      </w:r>
      <w:r>
        <w:br/>
      </w:r>
      <w:r>
        <w:t>52,5</w:t>
      </w:r>
      <w:r>
        <w:br/>
      </w:r>
      <w:r>
        <w:br/>
      </w:r>
      <w:r>
        <w:br/>
      </w:r>
      <w:r>
        <w:br/>
      </w:r>
      <w:r>
        <w:br/>
      </w:r>
      <w:r>
        <w:t>Số khách hàng</w:t>
      </w:r>
      <w:r>
        <w:br/>
      </w:r>
      <w:r>
        <w:br/>
      </w:r>
      <w:r>
        <w:br/>
      </w:r>
      <w:r>
        <w:t>25</w:t>
      </w:r>
      <w:r>
        <w:br/>
      </w:r>
      <w:r>
        <w:br/>
      </w:r>
      <w:r>
        <w:br/>
      </w:r>
      <w:r>
        <w:t>38</w:t>
      </w:r>
      <w:r>
        <w:br/>
      </w:r>
      <w:r>
        <w:br/>
      </w:r>
      <w:r>
        <w:br/>
      </w:r>
      <w:r>
        <w:t>62</w:t>
      </w:r>
      <w:r>
        <w:br/>
      </w:r>
      <w:r>
        <w:br/>
      </w:r>
      <w:r>
        <w:br/>
      </w:r>
      <w:r>
        <w:t>42</w:t>
      </w:r>
      <w:r>
        <w:br/>
      </w:r>
      <w:r>
        <w:br/>
      </w:r>
      <w:r>
        <w:br/>
      </w:r>
      <w:r>
        <w:t>37</w:t>
      </w:r>
      <w:r>
        <w:br/>
      </w:r>
      <w:r>
        <w:br/>
      </w:r>
      <w:r>
        <w:br/>
      </w:r>
      <w:r>
        <w:t>29</w:t>
      </w:r>
      <w:r>
        <w:br/>
      </w:r>
      <w:r>
        <w:br/>
      </w:r>
      <w:r>
        <w:br/>
      </w:r>
      <w:r>
        <w:br/>
      </w:r>
      <w:r>
        <w:br/>
      </w:r>
      <w:r>
        <w:br/>
      </w:r>
      <w:r>
        <w:t>Cỡ mẫu n = 233.</w:t>
      </w:r>
      <w:r>
        <w:br/>
      </w:r>
      <w:r>
        <w:t>• Số trung bình của mẫu số liệu ghép nhóm là:</w:t>
      </w:r>
      <w:r>
        <w:br/>
      </w:r>
      <w:r>
        <w:t>¯</w:t>
      </w:r>
      <w:r>
        <w:t>x</w:t>
      </w:r>
      <w:r>
        <w:t>=</w:t>
      </w:r>
      <w:r>
        <w:t>27</w:t>
      </w:r>
      <w:r>
        <w:t>,</w:t>
      </w:r>
      <w:r>
        <w:t>5</w:t>
      </w:r>
      <w:r>
        <w:t>⋅</w:t>
      </w:r>
      <w:r>
        <w:t>25</w:t>
      </w:r>
      <w:r>
        <w:t>+</w:t>
      </w:r>
      <w:r>
        <w:t>32</w:t>
      </w:r>
      <w:r>
        <w:t>,</w:t>
      </w:r>
      <w:r>
        <w:t>5</w:t>
      </w:r>
      <w:r>
        <w:t>⋅</w:t>
      </w:r>
      <w:r>
        <w:t>38</w:t>
      </w:r>
      <w:r>
        <w:t>+</w:t>
      </w:r>
      <w:r>
        <w:t>37</w:t>
      </w:r>
      <w:r>
        <w:t>,</w:t>
      </w:r>
      <w:r>
        <w:t>5</w:t>
      </w:r>
      <w:r>
        <w:t>⋅</w:t>
      </w:r>
      <w:r>
        <w:t>62</w:t>
      </w:r>
      <w:r>
        <w:t>+</w:t>
      </w:r>
      <w:r>
        <w:t>42</w:t>
      </w:r>
      <w:r>
        <w:t>,</w:t>
      </w:r>
      <w:r>
        <w:t>5</w:t>
      </w:r>
      <w:r>
        <w:t>⋅</w:t>
      </w:r>
      <w:r>
        <w:t>42</w:t>
      </w:r>
      <w:r>
        <w:t>+</w:t>
      </w:r>
      <w:r>
        <w:t>47</w:t>
      </w:r>
      <w:r>
        <w:t>,</w:t>
      </w:r>
      <w:r>
        <w:t>5</w:t>
      </w:r>
      <w:r>
        <w:t>⋅</w:t>
      </w:r>
      <w:r>
        <w:t>37</w:t>
      </w:r>
      <w:r>
        <w:t>+</w:t>
      </w:r>
      <w:r>
        <w:t>52</w:t>
      </w:r>
      <w:r>
        <w:t>,</w:t>
      </w:r>
      <w:r>
        <w:t>5</w:t>
      </w:r>
      <w:r>
        <w:t>⋅</w:t>
      </w:r>
      <w:r>
        <w:t>29</w:t>
      </w:r>
      <w:r>
        <w:t>233</w:t>
      </w:r>
      <w:r>
        <w:t>x¯=(27,5⋅25+32,5⋅38+37,5⋅62+42,5⋅42+47,5⋅37+52,5⋅29)/(233)</w:t>
      </w:r>
      <w:r>
        <w:t xml:space="preserve"> </w:t>
      </w:r>
      <w:r>
        <w:t xml:space="preserve">= </w:t>
      </w:r>
      <w:r>
        <w:t>18</w:t>
      </w:r>
      <w:r>
        <w:t>625</w:t>
      </w:r>
      <w:r>
        <w:t>466</w:t>
      </w:r>
      <w:r>
        <w:t>≈</w:t>
      </w:r>
      <w:r>
        <w:t>39</w:t>
      </w:r>
      <w:r>
        <w:t>,</w:t>
      </w:r>
      <w:r>
        <w:t>97</w:t>
      </w:r>
      <w:r>
        <w:t>(18  625)/(466)≈39,97</w:t>
      </w:r>
      <w:r>
        <w:t>.</w:t>
      </w:r>
      <w:r>
        <w:br/>
      </w:r>
      <w:r>
        <w:t>• Nhóm chứa mốt của mẫu số liệu ghép nhóm là [35; 40)</w:t>
      </w:r>
      <w:r>
        <w:br/>
      </w:r>
      <w:r>
        <w:t>Do đó, u</w:t>
      </w:r>
      <w:r>
        <w:rPr>
          <w:vertAlign w:val="subscript"/>
        </w:rPr>
        <w:t xml:space="preserve">m </w:t>
      </w:r>
      <w:r>
        <w:t xml:space="preserve"> = 35; n</w:t>
      </w:r>
      <w:r>
        <w:rPr>
          <w:vertAlign w:val="subscript"/>
        </w:rPr>
        <w:t>m‒1</w:t>
      </w:r>
      <w:r>
        <w:t xml:space="preserve"> </w:t>
      </w:r>
      <w:r>
        <w:t>= 38; n</w:t>
      </w:r>
      <w:r>
        <w:rPr>
          <w:vertAlign w:val="subscript"/>
        </w:rPr>
        <w:t>m</w:t>
      </w:r>
      <w:r>
        <w:t xml:space="preserve"> </w:t>
      </w:r>
      <w:r>
        <w:t>= 62; n</w:t>
      </w:r>
      <w:r>
        <w:rPr>
          <w:vertAlign w:val="subscript"/>
        </w:rPr>
        <w:t>m+1</w:t>
      </w:r>
      <w:r>
        <w:t xml:space="preserve"> </w:t>
      </w:r>
      <w:r>
        <w:t>= 42; u</w:t>
      </w:r>
      <w:r>
        <w:rPr>
          <w:vertAlign w:val="subscript"/>
        </w:rPr>
        <w:t>m + 1</w:t>
      </w:r>
      <w:r>
        <w:t xml:space="preserve"> </w:t>
      </w:r>
      <w:r>
        <w:t>‒ u</w:t>
      </w:r>
      <w:r>
        <w:rPr>
          <w:vertAlign w:val="subscript"/>
        </w:rPr>
        <w:t>m</w:t>
      </w:r>
      <w:r>
        <w:t xml:space="preserve"> </w:t>
      </w:r>
      <w:r>
        <w:t>= 40 ‒ 35 = 5.</w:t>
      </w:r>
      <w:r>
        <w:br/>
      </w:r>
      <w:r>
        <w:t>Mốt của mẫu số liệu ghép nhóm là:</w:t>
      </w:r>
      <w:r>
        <w:br/>
      </w:r>
      <w:r>
        <w:t>M</w:t>
      </w:r>
      <w:r>
        <w:t>O</w:t>
      </w:r>
      <w:r>
        <w:t>=</w:t>
      </w:r>
      <w:r>
        <w:t>35</w:t>
      </w:r>
      <w:r>
        <w:t>+</w:t>
      </w:r>
      <w:r>
        <w:t>62</w:t>
      </w:r>
      <w:r>
        <w:t>−</w:t>
      </w:r>
      <w:r>
        <w:t>38</w:t>
      </w:r>
      <w:r>
        <w:t>(</w:t>
      </w:r>
      <w:r>
        <w:t>62</w:t>
      </w:r>
      <w:r>
        <w:t>−</w:t>
      </w:r>
      <w:r>
        <w:t>38</w:t>
      </w:r>
      <w:r>
        <w:t>)</w:t>
      </w:r>
      <w:r>
        <w:t>+</w:t>
      </w:r>
      <w:r>
        <w:t>(</w:t>
      </w:r>
      <w:r>
        <w:t>62</w:t>
      </w:r>
      <w:r>
        <w:t>−</w:t>
      </w:r>
      <w:r>
        <w:t>42</w:t>
      </w:r>
      <w:r>
        <w:t>)</w:t>
      </w:r>
      <w:r>
        <w:t>⋅</w:t>
      </w:r>
      <w:r>
        <w:t>5</w:t>
      </w:r>
      <w:r>
        <w:t>M_(O)=35+(62−38)/(62−38+62−42)⋅5</w:t>
      </w:r>
      <w:r>
        <w:t xml:space="preserve"> </w:t>
      </w:r>
      <w:r>
        <w:t xml:space="preserve">= </w:t>
      </w:r>
      <w:r>
        <w:t>415</w:t>
      </w:r>
      <w:r>
        <w:t>11</w:t>
      </w:r>
      <w:r>
        <w:t>(415)/(11)</w:t>
      </w:r>
      <w:r>
        <w:t>.</w:t>
      </w:r>
      <w:r>
        <w:br/>
      </w:r>
      <w:r>
        <w:t>• Gọi x</w:t>
      </w:r>
      <w:r>
        <w:rPr>
          <w:vertAlign w:val="subscript"/>
        </w:rPr>
        <w:t>1</w:t>
      </w:r>
      <w:r>
        <w:t>; x</w:t>
      </w:r>
      <w:r>
        <w:rPr>
          <w:vertAlign w:val="subscript"/>
        </w:rPr>
        <w:t>2</w:t>
      </w:r>
      <w:r>
        <w:t>; x</w:t>
      </w:r>
      <w:r>
        <w:rPr>
          <w:vertAlign w:val="subscript"/>
        </w:rPr>
        <w:t>3</w:t>
      </w:r>
      <w:r>
        <w:t>;...; x</w:t>
      </w:r>
      <w:r>
        <w:rPr>
          <w:vertAlign w:val="subscript"/>
        </w:rPr>
        <w:t>233</w:t>
      </w:r>
      <w:r>
        <w:t xml:space="preserve"> </w:t>
      </w:r>
      <w:r>
        <w:t>là mẫu số liệu được xếp theo thứ tự không giảm.</w:t>
      </w:r>
      <w:r>
        <w:br/>
      </w:r>
      <w:r>
        <w:t>Ta có:</w:t>
      </w:r>
      <w:r>
        <w:br/>
      </w:r>
      <w:r>
        <w:t>x</w:t>
      </w:r>
      <w:r>
        <w:rPr>
          <w:vertAlign w:val="subscript"/>
        </w:rPr>
        <w:t>1</w:t>
      </w:r>
      <w:r>
        <w:t>, ..., x</w:t>
      </w:r>
      <w:r>
        <w:rPr>
          <w:vertAlign w:val="subscript"/>
        </w:rPr>
        <w:t>25</w:t>
      </w:r>
      <w:r>
        <w:t xml:space="preserve"> </w:t>
      </w:r>
      <w:r>
        <w:t>∈ [25; 30); x</w:t>
      </w:r>
      <w:r>
        <w:rPr>
          <w:vertAlign w:val="subscript"/>
        </w:rPr>
        <w:t>26</w:t>
      </w:r>
      <w:r>
        <w:t>, ..., x</w:t>
      </w:r>
      <w:r>
        <w:rPr>
          <w:vertAlign w:val="subscript"/>
        </w:rPr>
        <w:t>63</w:t>
      </w:r>
      <w:r>
        <w:t xml:space="preserve"> </w:t>
      </w:r>
      <w:r>
        <w:t>∈ [30; 35); x</w:t>
      </w:r>
      <w:r>
        <w:rPr>
          <w:vertAlign w:val="subscript"/>
        </w:rPr>
        <w:t>6</w:t>
      </w:r>
      <w:r>
        <w:rPr>
          <w:vertAlign w:val="subscript"/>
        </w:rPr>
        <w:t>4</w:t>
      </w:r>
      <w:r>
        <w:t>, ..., x</w:t>
      </w:r>
      <w:r>
        <w:rPr>
          <w:vertAlign w:val="subscript"/>
        </w:rPr>
        <w:t>12</w:t>
      </w:r>
      <w:r>
        <w:rPr>
          <w:vertAlign w:val="subscript"/>
        </w:rPr>
        <w:t>5</w:t>
      </w:r>
      <w:r>
        <w:t xml:space="preserve"> </w:t>
      </w:r>
      <w:r>
        <w:t>∈ [35; 40);</w:t>
      </w:r>
      <w:r>
        <w:br/>
      </w:r>
      <w:r>
        <w:t xml:space="preserve"> x</w:t>
      </w:r>
      <w:r>
        <w:rPr>
          <w:vertAlign w:val="subscript"/>
        </w:rPr>
        <w:t>12</w:t>
      </w:r>
      <w:r>
        <w:rPr>
          <w:vertAlign w:val="subscript"/>
        </w:rPr>
        <w:t>6</w:t>
      </w:r>
      <w:r>
        <w:t>, ..., x</w:t>
      </w:r>
      <w:r>
        <w:rPr>
          <w:vertAlign w:val="subscript"/>
        </w:rPr>
        <w:t>16</w:t>
      </w:r>
      <w:r>
        <w:rPr>
          <w:vertAlign w:val="subscript"/>
        </w:rPr>
        <w:t>7</w:t>
      </w:r>
      <w:r>
        <w:t xml:space="preserve"> </w:t>
      </w:r>
      <w:r>
        <w:t>∈ [40; 45); x</w:t>
      </w:r>
      <w:r>
        <w:rPr>
          <w:vertAlign w:val="subscript"/>
        </w:rPr>
        <w:t>16</w:t>
      </w:r>
      <w:r>
        <w:rPr>
          <w:vertAlign w:val="subscript"/>
        </w:rPr>
        <w:t>8</w:t>
      </w:r>
      <w:r>
        <w:t>, ..., x</w:t>
      </w:r>
      <w:r>
        <w:rPr>
          <w:vertAlign w:val="subscript"/>
        </w:rPr>
        <w:t>20</w:t>
      </w:r>
      <w:r>
        <w:rPr>
          <w:vertAlign w:val="subscript"/>
        </w:rPr>
        <w:t>4</w:t>
      </w:r>
      <w:r>
        <w:t xml:space="preserve"> </w:t>
      </w:r>
      <w:r>
        <w:t>∈ [45; 50); x</w:t>
      </w:r>
      <w:r>
        <w:rPr>
          <w:vertAlign w:val="subscript"/>
        </w:rPr>
        <w:t>20</w:t>
      </w:r>
      <w:r>
        <w:rPr>
          <w:vertAlign w:val="subscript"/>
        </w:rPr>
        <w:t>5</w:t>
      </w:r>
      <w:r>
        <w:t>, ..., x</w:t>
      </w:r>
      <w:r>
        <w:rPr>
          <w:vertAlign w:val="subscript"/>
        </w:rPr>
        <w:t>233</w:t>
      </w:r>
      <w:r>
        <w:t xml:space="preserve"> </w:t>
      </w:r>
      <w:r>
        <w:t>∈ [50; 55).</w:t>
      </w:r>
      <w:r>
        <w:br/>
      </w:r>
      <w:r>
        <w:t>Tứ phân vị thứ hai của mẫu số liệu x</w:t>
      </w:r>
      <w:r>
        <w:rPr>
          <w:vertAlign w:val="subscript"/>
        </w:rPr>
        <w:t>1</w:t>
      </w:r>
      <w:r>
        <w:t>; x</w:t>
      </w:r>
      <w:r>
        <w:rPr>
          <w:vertAlign w:val="subscript"/>
        </w:rPr>
        <w:t>2</w:t>
      </w:r>
      <w:r>
        <w:t>; x</w:t>
      </w:r>
      <w:r>
        <w:rPr>
          <w:vertAlign w:val="subscript"/>
        </w:rPr>
        <w:t>3</w:t>
      </w:r>
      <w:r>
        <w:t>;...; x</w:t>
      </w:r>
      <w:r>
        <w:rPr>
          <w:vertAlign w:val="subscript"/>
        </w:rPr>
        <w:t>233</w:t>
      </w:r>
      <w:r>
        <w:t xml:space="preserve"> </w:t>
      </w:r>
      <w:r>
        <w:t>là x</w:t>
      </w:r>
      <w:r>
        <w:rPr>
          <w:vertAlign w:val="subscript"/>
        </w:rPr>
        <w:t>117</w:t>
      </w:r>
      <w:r>
        <w:t xml:space="preserve"> </w:t>
      </w:r>
      <w:r>
        <w:t>∈ [35; 40). Do đó, tứ phân vị thứ hai của mẫu số liệu ghép nhóm là</w:t>
      </w:r>
      <w:r>
        <w:br/>
      </w:r>
      <w:r>
        <w:t>Q</w:t>
      </w:r>
      <w:r>
        <w:t>2</w:t>
      </w:r>
      <w:r>
        <w:t>=</w:t>
      </w:r>
      <w:r>
        <w:t>35</w:t>
      </w:r>
      <w:r>
        <w:t>+</w:t>
      </w:r>
      <w:r>
        <w:t>233</w:t>
      </w:r>
      <w:r>
        <w:t>2</w:t>
      </w:r>
      <w:r>
        <w:t>−</w:t>
      </w:r>
      <w:r>
        <w:t>(</w:t>
      </w:r>
      <w:r>
        <w:t>25</w:t>
      </w:r>
      <w:r>
        <w:t>+</w:t>
      </w:r>
      <w:r>
        <w:t>38</w:t>
      </w:r>
      <w:r>
        <w:t>)</w:t>
      </w:r>
      <w:r>
        <w:t>62</w:t>
      </w:r>
      <w:r>
        <w:t>⋅</w:t>
      </w:r>
      <w:r>
        <w:t>(</w:t>
      </w:r>
      <w:r>
        <w:t>40</w:t>
      </w:r>
      <w:r>
        <w:t>−</w:t>
      </w:r>
      <w:r>
        <w:t>35</w:t>
      </w:r>
      <w:r>
        <w:t>)</w:t>
      </w:r>
      <w:r>
        <w:t>Q_(2)=35+((233)/(2)−25+38)/(62)⋅40−35</w:t>
      </w:r>
      <w:r>
        <w:t xml:space="preserve"> </w:t>
      </w:r>
      <w:r>
        <w:t xml:space="preserve">= </w:t>
      </w:r>
      <w:r>
        <w:t>4</w:t>
      </w:r>
      <w:r>
        <w:t>875</w:t>
      </w:r>
      <w:r>
        <w:t>124</w:t>
      </w:r>
      <w:r>
        <w:t>(4  875)/(124)</w:t>
      </w:r>
      <w:r>
        <w:t>.</w:t>
      </w:r>
      <w:r>
        <w:br/>
      </w:r>
      <w:r>
        <w:t>Tứ phân vị thứ nhất của mẫu số liệu x</w:t>
      </w:r>
      <w:r>
        <w:rPr>
          <w:vertAlign w:val="subscript"/>
        </w:rPr>
        <w:t>1</w:t>
      </w:r>
      <w:r>
        <w:t>; x</w:t>
      </w:r>
      <w:r>
        <w:rPr>
          <w:vertAlign w:val="subscript"/>
        </w:rPr>
        <w:t>2</w:t>
      </w:r>
      <w:r>
        <w:t>; x</w:t>
      </w:r>
      <w:r>
        <w:rPr>
          <w:vertAlign w:val="subscript"/>
        </w:rPr>
        <w:t>3</w:t>
      </w:r>
      <w:r>
        <w:t>;...; x</w:t>
      </w:r>
      <w:r>
        <w:rPr>
          <w:vertAlign w:val="subscript"/>
        </w:rPr>
        <w:t>233</w:t>
      </w:r>
      <w:r>
        <w:t xml:space="preserve"> </w:t>
      </w:r>
      <w:r>
        <w:t>là</w:t>
      </w:r>
      <w:r>
        <w:t xml:space="preserve"> </w:t>
      </w:r>
      <w:r>
        <w:t>1</w:t>
      </w:r>
      <w:r>
        <w:t>2</w:t>
      </w:r>
      <w:r>
        <w:t>(</w:t>
      </w:r>
      <w:r>
        <w:t>x</w:t>
      </w:r>
      <w:r>
        <w:t>58</w:t>
      </w:r>
      <w:r>
        <w:t>+</w:t>
      </w:r>
      <w:r>
        <w:t>x</w:t>
      </w:r>
      <w:r>
        <w:t>59</w:t>
      </w:r>
      <w:r>
        <w:t>)</w:t>
      </w:r>
      <w:r>
        <w:t>(1)/(2)x_(58)+x_(59)</w:t>
      </w:r>
      <w:r>
        <w:t>. Do x</w:t>
      </w:r>
      <w:r>
        <w:rPr>
          <w:vertAlign w:val="subscript"/>
        </w:rPr>
        <w:t>58</w:t>
      </w:r>
      <w:r>
        <w:t xml:space="preserve"> </w:t>
      </w:r>
      <w:r>
        <w:t>và x</w:t>
      </w:r>
      <w:r>
        <w:rPr>
          <w:vertAlign w:val="subscript"/>
        </w:rPr>
        <w:t>59</w:t>
      </w:r>
      <w:r>
        <w:t xml:space="preserve"> </w:t>
      </w:r>
      <w:r>
        <w:t>thuộc nhóm [30; 35) nên tứ phân vị thứ nhất của mẫu số liệu ghép nhóm là</w:t>
      </w:r>
      <w:r>
        <w:br/>
      </w:r>
      <w:r>
        <w:t>Q</w:t>
      </w:r>
      <w:r>
        <w:t>1</w:t>
      </w:r>
      <w:r>
        <w:t>=</w:t>
      </w:r>
      <w:r>
        <w:t>30</w:t>
      </w:r>
      <w:r>
        <w:t>+</w:t>
      </w:r>
      <w:r>
        <w:t>233</w:t>
      </w:r>
      <w:r>
        <w:t>4</w:t>
      </w:r>
      <w:r>
        <w:t>−</w:t>
      </w:r>
      <w:r>
        <w:t>25</w:t>
      </w:r>
      <w:r>
        <w:t>38</w:t>
      </w:r>
      <w:r>
        <w:t>⋅</w:t>
      </w:r>
      <w:r>
        <w:t>(</w:t>
      </w:r>
      <w:r>
        <w:t>35</w:t>
      </w:r>
      <w:r>
        <w:t>−</w:t>
      </w:r>
      <w:r>
        <w:t>30</w:t>
      </w:r>
      <w:r>
        <w:t>)</w:t>
      </w:r>
      <w:r>
        <w:t>=</w:t>
      </w:r>
      <w:r>
        <w:t>275</w:t>
      </w:r>
      <w:r>
        <w:t>8</w:t>
      </w:r>
      <w:r>
        <w:t>Q_(1)=30+((233)/(4)−25)/(38)⋅35−30=(275)/(8)</w:t>
      </w:r>
      <w:r>
        <w:t>.</w:t>
      </w:r>
      <w:r>
        <w:br/>
      </w:r>
      <w:r>
        <w:t>Tứ phân vị thứ ba của mẫu số liệu x</w:t>
      </w:r>
      <w:r>
        <w:rPr>
          <w:vertAlign w:val="subscript"/>
        </w:rPr>
        <w:t>1</w:t>
      </w:r>
      <w:r>
        <w:t>; x</w:t>
      </w:r>
      <w:r>
        <w:rPr>
          <w:vertAlign w:val="subscript"/>
        </w:rPr>
        <w:t>2</w:t>
      </w:r>
      <w:r>
        <w:t>; x</w:t>
      </w:r>
      <w:r>
        <w:rPr>
          <w:vertAlign w:val="subscript"/>
        </w:rPr>
        <w:t>3</w:t>
      </w:r>
      <w:r>
        <w:t>;...; x</w:t>
      </w:r>
      <w:r>
        <w:rPr>
          <w:vertAlign w:val="subscript"/>
        </w:rPr>
        <w:t>233</w:t>
      </w:r>
      <w:r>
        <w:t xml:space="preserve"> </w:t>
      </w:r>
      <w:r>
        <w:t>là</w:t>
      </w:r>
      <w:r>
        <w:t xml:space="preserve"> </w:t>
      </w:r>
      <w:r>
        <w:t>1</w:t>
      </w:r>
      <w:r>
        <w:t>2</w:t>
      </w:r>
      <w:r>
        <w:t>(</w:t>
      </w:r>
      <w:r>
        <w:t>x</w:t>
      </w:r>
      <w:r>
        <w:t>175</w:t>
      </w:r>
      <w:r>
        <w:t>+</w:t>
      </w:r>
      <w:r>
        <w:t>x</w:t>
      </w:r>
      <w:r>
        <w:t>176</w:t>
      </w:r>
      <w:r>
        <w:t>)</w:t>
      </w:r>
      <w:r>
        <w:t>(1)/(2)x_(175)+x_(176)</w:t>
      </w:r>
      <w:r>
        <w:t>. Do x</w:t>
      </w:r>
      <w:r>
        <w:rPr>
          <w:vertAlign w:val="subscript"/>
        </w:rPr>
        <w:t>175</w:t>
      </w:r>
      <w:r>
        <w:t xml:space="preserve"> </w:t>
      </w:r>
      <w:r>
        <w:t>và x</w:t>
      </w:r>
      <w:r>
        <w:rPr>
          <w:vertAlign w:val="subscript"/>
        </w:rPr>
        <w:t>176</w:t>
      </w:r>
      <w:r>
        <w:t xml:space="preserve"> </w:t>
      </w:r>
      <w:r>
        <w:t>thuộc nhóm [45; 50) nên tứ phân vị thứ ba của mẫu số liệu ghép nhóm là</w:t>
      </w:r>
      <w:r>
        <w:br/>
      </w:r>
      <w:r>
        <w:t>Q</w:t>
      </w:r>
      <w:r>
        <w:t>3</w:t>
      </w:r>
      <w:r>
        <w:t>=</w:t>
      </w:r>
      <w:r>
        <w:t>45</w:t>
      </w:r>
      <w:r>
        <w:t>+</w:t>
      </w:r>
      <w:r>
        <w:t>3</w:t>
      </w:r>
      <w:r>
        <w:t>⋅</w:t>
      </w:r>
      <w:r>
        <w:t>233</w:t>
      </w:r>
      <w:r>
        <w:t>4</w:t>
      </w:r>
      <w:r>
        <w:t>−</w:t>
      </w:r>
      <w:r>
        <w:t>(</w:t>
      </w:r>
      <w:r>
        <w:t>25</w:t>
      </w:r>
      <w:r>
        <w:t>+</w:t>
      </w:r>
      <w:r>
        <w:t>38</w:t>
      </w:r>
      <w:r>
        <w:t>+</w:t>
      </w:r>
      <w:r>
        <w:t>62</w:t>
      </w:r>
      <w:r>
        <w:t>+</w:t>
      </w:r>
      <w:r>
        <w:t>42</w:t>
      </w:r>
      <w:r>
        <w:t>)</w:t>
      </w:r>
      <w:r>
        <w:t>37</w:t>
      </w:r>
      <w:r>
        <w:t>⋅</w:t>
      </w:r>
      <w:r>
        <w:t>(</w:t>
      </w:r>
      <w:r>
        <w:t>50</w:t>
      </w:r>
      <w:r>
        <w:t>−</w:t>
      </w:r>
      <w:r>
        <w:t>45</w:t>
      </w:r>
      <w:r>
        <w:t>)</w:t>
      </w:r>
      <w:r>
        <w:t>=</w:t>
      </w:r>
      <w:r>
        <w:t>6</w:t>
      </w:r>
      <w:r>
        <w:t>815</w:t>
      </w:r>
      <w:r>
        <w:t>148</w:t>
      </w:r>
      <w:r>
        <w:t>Q_(3)=45+((3⋅233)/(4)−25+38+62+42)/(37)⋅50−45=(6  815)/(148)</w:t>
      </w:r>
      <w:r>
        <w:t>.</w:t>
      </w:r>
      <w:r>
        <w:br/>
      </w:r>
      <w:r>
        <w:rPr>
          <w:b/>
        </w:rPr>
        <w:t>Bài 2 trang 161 SBT Toán 11 Tập 1</w:t>
      </w:r>
      <w:r>
        <w:t>:</w:t>
      </w:r>
      <w:r>
        <w:t xml:space="preserve"> </w:t>
      </w:r>
      <w:r>
        <w:t>Các bạn học sinh một lớp thống kê số túi nhựa mà gia đình bạn đó sử dụng trong một tuần. Kết quả được tổng hợp lại ở bảng sau:</w:t>
      </w:r>
      <w:r>
        <w:br/>
      </w:r>
      <w:r>
        <w:br/>
      </w:r>
      <w:r>
        <w:br/>
      </w:r>
      <w:r>
        <w:br/>
      </w:r>
      <w:r>
        <w:br/>
      </w:r>
      <w:r>
        <w:br/>
      </w:r>
      <w:r>
        <w:t>Số túi</w:t>
      </w:r>
      <w:r>
        <w:br/>
      </w:r>
      <w:r>
        <w:br/>
      </w:r>
      <w:r>
        <w:br/>
      </w:r>
      <w:r>
        <w:t>[5; 9]</w:t>
      </w:r>
      <w:r>
        <w:br/>
      </w:r>
      <w:r>
        <w:br/>
      </w:r>
      <w:r>
        <w:br/>
      </w:r>
      <w:r>
        <w:t>[10; 14]</w:t>
      </w:r>
      <w:r>
        <w:br/>
      </w:r>
      <w:r>
        <w:br/>
      </w:r>
      <w:r>
        <w:br/>
      </w:r>
      <w:r>
        <w:t>[15; 19]</w:t>
      </w:r>
      <w:r>
        <w:br/>
      </w:r>
      <w:r>
        <w:br/>
      </w:r>
      <w:r>
        <w:br/>
      </w:r>
      <w:r>
        <w:t>[20; 24]</w:t>
      </w:r>
      <w:r>
        <w:br/>
      </w:r>
      <w:r>
        <w:br/>
      </w:r>
      <w:r>
        <w:br/>
      </w:r>
      <w:r>
        <w:t>[25; 29]</w:t>
      </w:r>
      <w:r>
        <w:br/>
      </w:r>
      <w:r>
        <w:br/>
      </w:r>
      <w:r>
        <w:br/>
      </w:r>
      <w:r>
        <w:br/>
      </w:r>
      <w:r>
        <w:br/>
      </w:r>
      <w:r>
        <w:t>Số gia đình</w:t>
      </w:r>
      <w:r>
        <w:br/>
      </w:r>
      <w:r>
        <w:br/>
      </w:r>
      <w:r>
        <w:br/>
      </w:r>
      <w:r>
        <w:t>8</w:t>
      </w:r>
      <w:r>
        <w:br/>
      </w:r>
      <w:r>
        <w:br/>
      </w:r>
      <w:r>
        <w:br/>
      </w:r>
      <w:r>
        <w:t>15</w:t>
      </w:r>
      <w:r>
        <w:br/>
      </w:r>
      <w:r>
        <w:br/>
      </w:r>
      <w:r>
        <w:br/>
      </w:r>
      <w:r>
        <w:t>12</w:t>
      </w:r>
      <w:r>
        <w:br/>
      </w:r>
      <w:r>
        <w:br/>
      </w:r>
      <w:r>
        <w:br/>
      </w:r>
      <w:r>
        <w:t>7</w:t>
      </w:r>
      <w:r>
        <w:br/>
      </w:r>
      <w:r>
        <w:br/>
      </w:r>
      <w:r>
        <w:br/>
      </w:r>
      <w:r>
        <w:t>2</w:t>
      </w:r>
      <w:r>
        <w:br/>
      </w:r>
      <w:r>
        <w:br/>
      </w:r>
      <w:r>
        <w:br/>
      </w:r>
      <w:r>
        <w:br/>
      </w:r>
      <w:r>
        <w:br/>
      </w:r>
      <w:r>
        <w:br/>
      </w:r>
      <w:r>
        <w:t>a) Hãy ước lượng số trung bình và mốt của mẫu số liệu trên.</w:t>
      </w:r>
      <w:r>
        <w:br/>
      </w:r>
      <w:r>
        <w:t>b) Cô giáo dự định trao danh hiệu “Gia đình xanh” cho 25% gia đình các bạn sử dụng ít túi nhựa nhất. Cô giáo nên trao danh hiệu cho các gia đình dùng không quá bao nhiêu túi nhựa?</w:t>
      </w:r>
      <w:r>
        <w:br/>
      </w:r>
      <w:r>
        <w:rPr>
          <w:b/>
        </w:rPr>
        <w:t>Lời giải:</w:t>
      </w:r>
      <w:r>
        <w:br/>
      </w:r>
      <w:r>
        <w:t>a) Do số gia đình là số nguyên nên ta hiệu chỉnh lại bảng số liệu bao gồm giá trị đại diện như sau:</w:t>
      </w:r>
      <w:r>
        <w:br/>
      </w:r>
      <w:r>
        <w:br/>
      </w:r>
      <w:r>
        <w:br/>
      </w:r>
      <w:r>
        <w:br/>
      </w:r>
      <w:r>
        <w:br/>
      </w:r>
      <w:r>
        <w:br/>
      </w:r>
      <w:r>
        <w:t>Số túi</w:t>
      </w:r>
      <w:r>
        <w:br/>
      </w:r>
      <w:r>
        <w:br/>
      </w:r>
      <w:r>
        <w:br/>
      </w:r>
      <w:r>
        <w:t>[4,5; 9,5)</w:t>
      </w:r>
      <w:r>
        <w:br/>
      </w:r>
      <w:r>
        <w:br/>
      </w:r>
      <w:r>
        <w:br/>
      </w:r>
      <w:r>
        <w:t>[9,5; 14,5)</w:t>
      </w:r>
      <w:r>
        <w:br/>
      </w:r>
      <w:r>
        <w:br/>
      </w:r>
      <w:r>
        <w:br/>
      </w:r>
      <w:r>
        <w:t>[14,5; 19,5)</w:t>
      </w:r>
      <w:r>
        <w:br/>
      </w:r>
      <w:r>
        <w:br/>
      </w:r>
      <w:r>
        <w:br/>
      </w:r>
      <w:r>
        <w:t>[19,5; 24,5)</w:t>
      </w:r>
      <w:r>
        <w:br/>
      </w:r>
      <w:r>
        <w:br/>
      </w:r>
      <w:r>
        <w:br/>
      </w:r>
      <w:r>
        <w:t>[24,5; 29,5)</w:t>
      </w:r>
      <w:r>
        <w:br/>
      </w:r>
      <w:r>
        <w:br/>
      </w:r>
      <w:r>
        <w:br/>
      </w:r>
      <w:r>
        <w:br/>
      </w:r>
      <w:r>
        <w:br/>
      </w:r>
      <w:r>
        <w:t>Giá trị đại diện</w:t>
      </w:r>
      <w:r>
        <w:br/>
      </w:r>
      <w:r>
        <w:br/>
      </w:r>
      <w:r>
        <w:br/>
      </w:r>
      <w:r>
        <w:t>7</w:t>
      </w:r>
      <w:r>
        <w:br/>
      </w:r>
      <w:r>
        <w:br/>
      </w:r>
      <w:r>
        <w:br/>
      </w:r>
      <w:r>
        <w:t>12</w:t>
      </w:r>
      <w:r>
        <w:br/>
      </w:r>
      <w:r>
        <w:br/>
      </w:r>
      <w:r>
        <w:br/>
      </w:r>
      <w:r>
        <w:t>17</w:t>
      </w:r>
      <w:r>
        <w:br/>
      </w:r>
      <w:r>
        <w:br/>
      </w:r>
      <w:r>
        <w:br/>
      </w:r>
      <w:r>
        <w:t>22</w:t>
      </w:r>
      <w:r>
        <w:br/>
      </w:r>
      <w:r>
        <w:br/>
      </w:r>
      <w:r>
        <w:br/>
      </w:r>
      <w:r>
        <w:t>27</w:t>
      </w:r>
      <w:r>
        <w:br/>
      </w:r>
      <w:r>
        <w:br/>
      </w:r>
      <w:r>
        <w:br/>
      </w:r>
      <w:r>
        <w:br/>
      </w:r>
      <w:r>
        <w:br/>
      </w:r>
      <w:r>
        <w:t>Số gia đình</w:t>
      </w:r>
      <w:r>
        <w:br/>
      </w:r>
      <w:r>
        <w:br/>
      </w:r>
      <w:r>
        <w:br/>
      </w:r>
      <w:r>
        <w:t>8</w:t>
      </w:r>
      <w:r>
        <w:br/>
      </w:r>
      <w:r>
        <w:br/>
      </w:r>
      <w:r>
        <w:br/>
      </w:r>
      <w:r>
        <w:t>15</w:t>
      </w:r>
      <w:r>
        <w:br/>
      </w:r>
      <w:r>
        <w:br/>
      </w:r>
      <w:r>
        <w:br/>
      </w:r>
      <w:r>
        <w:t>12</w:t>
      </w:r>
      <w:r>
        <w:br/>
      </w:r>
      <w:r>
        <w:br/>
      </w:r>
      <w:r>
        <w:br/>
      </w:r>
      <w:r>
        <w:t>7</w:t>
      </w:r>
      <w:r>
        <w:br/>
      </w:r>
      <w:r>
        <w:br/>
      </w:r>
      <w:r>
        <w:br/>
      </w:r>
      <w:r>
        <w:t>2</w:t>
      </w:r>
      <w:r>
        <w:br/>
      </w:r>
      <w:r>
        <w:br/>
      </w:r>
      <w:r>
        <w:br/>
      </w:r>
      <w:r>
        <w:br/>
      </w:r>
      <w:r>
        <w:br/>
      </w:r>
      <w:r>
        <w:br/>
      </w:r>
      <w:r>
        <w:t>Cỡ mẫu n = 44.</w:t>
      </w:r>
      <w:r>
        <w:br/>
      </w:r>
      <w:r>
        <w:t>• Số trung bình của mẫu số liệu ghép nhóm là:</w:t>
      </w:r>
      <w:r>
        <w:br/>
      </w:r>
      <w:r>
        <w:t>¯</w:t>
      </w:r>
      <w:r>
        <w:t>x</w:t>
      </w:r>
      <w:r>
        <w:t>=</w:t>
      </w:r>
      <w:r>
        <w:t>7</w:t>
      </w:r>
      <w:r>
        <w:t>⋅</w:t>
      </w:r>
      <w:r>
        <w:t>8</w:t>
      </w:r>
      <w:r>
        <w:t>+</w:t>
      </w:r>
      <w:r>
        <w:t>12</w:t>
      </w:r>
      <w:r>
        <w:t>⋅</w:t>
      </w:r>
      <w:r>
        <w:t>15</w:t>
      </w:r>
      <w:r>
        <w:t>+</w:t>
      </w:r>
      <w:r>
        <w:t>17</w:t>
      </w:r>
      <w:r>
        <w:t>⋅</w:t>
      </w:r>
      <w:r>
        <w:t>12</w:t>
      </w:r>
      <w:r>
        <w:t>+</w:t>
      </w:r>
      <w:r>
        <w:t>22</w:t>
      </w:r>
      <w:r>
        <w:t>⋅</w:t>
      </w:r>
      <w:r>
        <w:t>7</w:t>
      </w:r>
      <w:r>
        <w:t>+</w:t>
      </w:r>
      <w:r>
        <w:t>27</w:t>
      </w:r>
      <w:r>
        <w:t>⋅</w:t>
      </w:r>
      <w:r>
        <w:t>2</w:t>
      </w:r>
      <w:r>
        <w:t>44</w:t>
      </w:r>
      <w:r>
        <w:t>=</w:t>
      </w:r>
      <w:r>
        <w:t>162</w:t>
      </w:r>
      <w:r>
        <w:t>11</w:t>
      </w:r>
      <w:r>
        <w:t>≈</w:t>
      </w:r>
      <w:r>
        <w:t>14</w:t>
      </w:r>
      <w:r>
        <w:t>,</w:t>
      </w:r>
      <w:r>
        <w:t>73</w:t>
      </w:r>
      <w:r>
        <w:t>x¯=(7⋅8+12⋅15+17⋅12+22⋅7+27⋅2)/(44)=(162)/(11)≈14,73</w:t>
      </w:r>
      <w:r>
        <w:t>.</w:t>
      </w:r>
      <w:r>
        <w:br/>
      </w:r>
      <w:r>
        <w:t>• Nhóm chứa mốt của mẫu số liệu ghép nhóm là [9,5; 14,5).</w:t>
      </w:r>
      <w:r>
        <w:br/>
      </w:r>
      <w:r>
        <w:t>Do đó, u</w:t>
      </w:r>
      <w:r>
        <w:rPr>
          <w:vertAlign w:val="subscript"/>
        </w:rPr>
        <w:t xml:space="preserve">m </w:t>
      </w:r>
      <w:r>
        <w:t xml:space="preserve"> = 9,5; n</w:t>
      </w:r>
      <w:r>
        <w:rPr>
          <w:vertAlign w:val="subscript"/>
        </w:rPr>
        <w:t>m‒1</w:t>
      </w:r>
      <w:r>
        <w:t xml:space="preserve"> </w:t>
      </w:r>
      <w:r>
        <w:t>= 8; n</w:t>
      </w:r>
      <w:r>
        <w:rPr>
          <w:vertAlign w:val="subscript"/>
        </w:rPr>
        <w:t>m</w:t>
      </w:r>
      <w:r>
        <w:t xml:space="preserve"> </w:t>
      </w:r>
      <w:r>
        <w:t>= 15; n</w:t>
      </w:r>
      <w:r>
        <w:rPr>
          <w:vertAlign w:val="subscript"/>
        </w:rPr>
        <w:t>m+1</w:t>
      </w:r>
      <w:r>
        <w:t xml:space="preserve"> </w:t>
      </w:r>
      <w:r>
        <w:t>= 12; u</w:t>
      </w:r>
      <w:r>
        <w:rPr>
          <w:vertAlign w:val="subscript"/>
        </w:rPr>
        <w:t>m + 1</w:t>
      </w:r>
      <w:r>
        <w:t xml:space="preserve"> </w:t>
      </w:r>
      <w:r>
        <w:t>‒ u</w:t>
      </w:r>
      <w:r>
        <w:rPr>
          <w:vertAlign w:val="subscript"/>
        </w:rPr>
        <w:t>m</w:t>
      </w:r>
      <w:r>
        <w:t xml:space="preserve"> </w:t>
      </w:r>
      <w:r>
        <w:t>= 14,5 ‒ 9,5 = 5.</w:t>
      </w:r>
      <w:r>
        <w:br/>
      </w:r>
      <w:r>
        <w:t>Mốt của mẫu số liệu ghép nhóm là:</w:t>
      </w:r>
      <w:r>
        <w:br/>
      </w:r>
      <w:r>
        <w:t>M</w:t>
      </w:r>
      <w:r>
        <w:t>0</w:t>
      </w:r>
      <w:r>
        <w:t>=</w:t>
      </w:r>
      <w:r>
        <w:t>9</w:t>
      </w:r>
      <w:r>
        <w:t>,</w:t>
      </w:r>
      <w:r>
        <w:t>5</w:t>
      </w:r>
      <w:r>
        <w:t>+</w:t>
      </w:r>
      <w:r>
        <w:t>15</w:t>
      </w:r>
      <w:r>
        <w:t>−</w:t>
      </w:r>
      <w:r>
        <w:t>8</w:t>
      </w:r>
      <w:r>
        <w:t>(</w:t>
      </w:r>
      <w:r>
        <w:t>15</w:t>
      </w:r>
      <w:r>
        <w:t>−</w:t>
      </w:r>
      <w:r>
        <w:t>8</w:t>
      </w:r>
      <w:r>
        <w:t>)</w:t>
      </w:r>
      <w:r>
        <w:t>+</w:t>
      </w:r>
      <w:r>
        <w:t>(</w:t>
      </w:r>
      <w:r>
        <w:t>15</w:t>
      </w:r>
      <w:r>
        <w:t>−</w:t>
      </w:r>
      <w:r>
        <w:t>12</w:t>
      </w:r>
      <w:r>
        <w:t>)</w:t>
      </w:r>
      <w:r>
        <w:t>⋅</w:t>
      </w:r>
      <w:r>
        <w:t>5</w:t>
      </w:r>
      <w:r>
        <w:t>M_(0)=9,5+(15−8)/(15−8+15−12)⋅5</w:t>
      </w:r>
      <w:r>
        <w:t xml:space="preserve"> </w:t>
      </w:r>
      <w:r>
        <w:t>= 13.</w:t>
      </w:r>
      <w:r>
        <w:br/>
      </w:r>
      <w:r>
        <w:t>b) Gọi x</w:t>
      </w:r>
      <w:r>
        <w:rPr>
          <w:vertAlign w:val="subscript"/>
        </w:rPr>
        <w:t>1</w:t>
      </w:r>
      <w:r>
        <w:t>; x</w:t>
      </w:r>
      <w:r>
        <w:rPr>
          <w:vertAlign w:val="subscript"/>
        </w:rPr>
        <w:t>2</w:t>
      </w:r>
      <w:r>
        <w:t>; x</w:t>
      </w:r>
      <w:r>
        <w:rPr>
          <w:vertAlign w:val="subscript"/>
        </w:rPr>
        <w:t>3</w:t>
      </w:r>
      <w:r>
        <w:t>;...; x</w:t>
      </w:r>
      <w:r>
        <w:rPr>
          <w:vertAlign w:val="subscript"/>
        </w:rPr>
        <w:t>44</w:t>
      </w:r>
      <w:r>
        <w:t xml:space="preserve"> </w:t>
      </w:r>
      <w:r>
        <w:t>là mẫu số liệu được xếp theo thứ tự không giảm.</w:t>
      </w:r>
      <w:r>
        <w:br/>
      </w:r>
      <w:r>
        <w:t>Ta có:</w:t>
      </w:r>
      <w:r>
        <w:br/>
      </w:r>
      <w:r>
        <w:t>x</w:t>
      </w:r>
      <w:r>
        <w:rPr>
          <w:vertAlign w:val="subscript"/>
        </w:rPr>
        <w:t>1</w:t>
      </w:r>
      <w:r>
        <w:t>, ..., x</w:t>
      </w:r>
      <w:r>
        <w:rPr>
          <w:vertAlign w:val="subscript"/>
        </w:rPr>
        <w:t>8</w:t>
      </w:r>
      <w:r>
        <w:t xml:space="preserve"> </w:t>
      </w:r>
      <w:r>
        <w:t>∈ [4,5; 9,5); x</w:t>
      </w:r>
      <w:r>
        <w:rPr>
          <w:vertAlign w:val="subscript"/>
        </w:rPr>
        <w:t>9</w:t>
      </w:r>
      <w:r>
        <w:t>, ..., x</w:t>
      </w:r>
      <w:r>
        <w:rPr>
          <w:vertAlign w:val="subscript"/>
        </w:rPr>
        <w:t>23</w:t>
      </w:r>
      <w:r>
        <w:t xml:space="preserve"> </w:t>
      </w:r>
      <w:r>
        <w:t>∈ [9,5; 14,5); x</w:t>
      </w:r>
      <w:r>
        <w:rPr>
          <w:vertAlign w:val="subscript"/>
        </w:rPr>
        <w:t>24</w:t>
      </w:r>
      <w:r>
        <w:t>, ..., x</w:t>
      </w:r>
      <w:r>
        <w:rPr>
          <w:vertAlign w:val="subscript"/>
        </w:rPr>
        <w:t>35</w:t>
      </w:r>
      <w:r>
        <w:t xml:space="preserve"> </w:t>
      </w:r>
      <w:r>
        <w:t>∈ [14,5; 19,5);</w:t>
      </w:r>
      <w:r>
        <w:br/>
      </w:r>
      <w:r>
        <w:t>x</w:t>
      </w:r>
      <w:r>
        <w:rPr>
          <w:vertAlign w:val="subscript"/>
        </w:rPr>
        <w:t>36</w:t>
      </w:r>
      <w:r>
        <w:t>, ..., x</w:t>
      </w:r>
      <w:r>
        <w:rPr>
          <w:vertAlign w:val="subscript"/>
        </w:rPr>
        <w:t>42</w:t>
      </w:r>
      <w:r>
        <w:t xml:space="preserve"> </w:t>
      </w:r>
      <w:r>
        <w:t>∈ [19,5; 24,5); x</w:t>
      </w:r>
      <w:r>
        <w:rPr>
          <w:vertAlign w:val="subscript"/>
        </w:rPr>
        <w:t>43</w:t>
      </w:r>
      <w:r>
        <w:t>, x</w:t>
      </w:r>
      <w:r>
        <w:rPr>
          <w:vertAlign w:val="subscript"/>
        </w:rPr>
        <w:t>44</w:t>
      </w:r>
      <w:r>
        <w:t xml:space="preserve"> </w:t>
      </w:r>
      <w:r>
        <w:t>∈ [24,5; 29,5).</w:t>
      </w:r>
      <w:r>
        <w:br/>
      </w:r>
      <w:r>
        <w:t>Tứ phân vị thứ nhất của mẫu số liệu x</w:t>
      </w:r>
      <w:r>
        <w:rPr>
          <w:vertAlign w:val="subscript"/>
        </w:rPr>
        <w:t>1</w:t>
      </w:r>
      <w:r>
        <w:t>; x</w:t>
      </w:r>
      <w:r>
        <w:rPr>
          <w:vertAlign w:val="subscript"/>
        </w:rPr>
        <w:t>2</w:t>
      </w:r>
      <w:r>
        <w:t>; x</w:t>
      </w:r>
      <w:r>
        <w:rPr>
          <w:vertAlign w:val="subscript"/>
        </w:rPr>
        <w:t>3</w:t>
      </w:r>
      <w:r>
        <w:t>;...; x</w:t>
      </w:r>
      <w:r>
        <w:rPr>
          <w:vertAlign w:val="subscript"/>
        </w:rPr>
        <w:t>44</w:t>
      </w:r>
      <w:r>
        <w:t xml:space="preserve"> </w:t>
      </w:r>
      <w:r>
        <w:t>là</w:t>
      </w:r>
      <w:r>
        <w:t xml:space="preserve"> </w:t>
      </w:r>
      <w:r>
        <w:t>1</w:t>
      </w:r>
      <w:r>
        <w:t>2</w:t>
      </w:r>
      <w:r>
        <w:t>(</w:t>
      </w:r>
      <w:r>
        <w:t>x</w:t>
      </w:r>
      <w:r>
        <w:t>11</w:t>
      </w:r>
      <w:r>
        <w:t>+</w:t>
      </w:r>
      <w:r>
        <w:t>x</w:t>
      </w:r>
      <w:r>
        <w:t>12</w:t>
      </w:r>
      <w:r>
        <w:t>)</w:t>
      </w:r>
      <w:r>
        <w:t>(1)/(2)x_(11)+x_(12)</w:t>
      </w:r>
      <w:r>
        <w:t>. Do x</w:t>
      </w:r>
      <w:r>
        <w:rPr>
          <w:vertAlign w:val="subscript"/>
        </w:rPr>
        <w:t>11</w:t>
      </w:r>
      <w:r>
        <w:t xml:space="preserve"> </w:t>
      </w:r>
      <w:r>
        <w:t>và x</w:t>
      </w:r>
      <w:r>
        <w:rPr>
          <w:vertAlign w:val="subscript"/>
        </w:rPr>
        <w:t>1</w:t>
      </w:r>
      <w:r>
        <w:rPr>
          <w:vertAlign w:val="subscript"/>
        </w:rPr>
        <w:t>2</w:t>
      </w:r>
      <w:r>
        <w:t xml:space="preserve"> </w:t>
      </w:r>
      <w:r>
        <w:t>thuộc nhóm [9,5; 14,5) nên tứ phân vị thứ nhất của mẫu số liệu ghép nhóm là</w:t>
      </w:r>
      <w:r>
        <w:br/>
      </w:r>
      <w:r>
        <w:t>Q</w:t>
      </w:r>
      <w:r>
        <w:t>1</w:t>
      </w:r>
      <w:r>
        <w:t>=</w:t>
      </w:r>
      <w:r>
        <w:t>9</w:t>
      </w:r>
      <w:r>
        <w:t>,</w:t>
      </w:r>
      <w:r>
        <w:t>5</w:t>
      </w:r>
      <w:r>
        <w:t>+</w:t>
      </w:r>
      <w:r>
        <w:t>44</w:t>
      </w:r>
      <w:r>
        <w:t>4</w:t>
      </w:r>
      <w:r>
        <w:t>−</w:t>
      </w:r>
      <w:r>
        <w:t>(</w:t>
      </w:r>
      <w:r>
        <w:t>8</w:t>
      </w:r>
      <w:r>
        <w:t>+</w:t>
      </w:r>
      <w:r>
        <w:t>0</w:t>
      </w:r>
      <w:r>
        <w:t>)</w:t>
      </w:r>
      <w:r>
        <w:t>15</w:t>
      </w:r>
      <w:r>
        <w:t>⋅</w:t>
      </w:r>
      <w:r>
        <w:t>(</w:t>
      </w:r>
      <w:r>
        <w:t>14</w:t>
      </w:r>
      <w:r>
        <w:t>,</w:t>
      </w:r>
      <w:r>
        <w:t>5</w:t>
      </w:r>
      <w:r>
        <w:t>−</w:t>
      </w:r>
      <w:r>
        <w:t>9</w:t>
      </w:r>
      <w:r>
        <w:t>,</w:t>
      </w:r>
      <w:r>
        <w:t>5</w:t>
      </w:r>
      <w:r>
        <w:t>)</w:t>
      </w:r>
      <w:r>
        <w:t>=</w:t>
      </w:r>
      <w:r>
        <w:t>21</w:t>
      </w:r>
      <w:r>
        <w:t>2</w:t>
      </w:r>
      <w:r>
        <w:t>Q_(1)=9,5+((44)/(4)−8+0)/(15)⋅14,5−9,5=(21)/(2)</w:t>
      </w:r>
      <w:r>
        <w:t xml:space="preserve"> </w:t>
      </w:r>
      <w:r>
        <w:t>= 10,5.</w:t>
      </w:r>
      <w:r>
        <w:br/>
      </w:r>
      <w:r>
        <w:t>Do đó, cô giáo nên trao danh hiệu cho gia đình các bạn dùng không quá 10 túi nhựa.</w:t>
      </w:r>
      <w:r>
        <w:br/>
      </w:r>
      <w:r>
        <w:rPr>
          <w:b/>
        </w:rPr>
        <w:t>Bài 3 trang 161 SBT Toán 11 Tập 1</w:t>
      </w:r>
      <w:r>
        <w:t>:</w:t>
      </w:r>
      <w:r>
        <w:t xml:space="preserve"> </w:t>
      </w:r>
      <w:r>
        <w:t>Bảng sau thống kê doanh số bán hàng của các nhân viên một trung tâm thương mại trong một ngày.</w:t>
      </w:r>
      <w:r>
        <w:br/>
      </w:r>
      <w:r>
        <w:br/>
      </w:r>
      <w:r>
        <w:br/>
      </w:r>
      <w:r>
        <w:br/>
      </w:r>
      <w:r>
        <w:br/>
      </w:r>
      <w:r>
        <w:br/>
      </w:r>
      <w:r>
        <w:t>Doanh số (triệu đồng)</w:t>
      </w:r>
      <w:r>
        <w:br/>
      </w:r>
      <w:r>
        <w:br/>
      </w:r>
      <w:r>
        <w:br/>
      </w:r>
      <w:r>
        <w:t>[20; 30)</w:t>
      </w:r>
      <w:r>
        <w:br/>
      </w:r>
      <w:r>
        <w:br/>
      </w:r>
      <w:r>
        <w:br/>
      </w:r>
      <w:r>
        <w:t>[30; 40)</w:t>
      </w:r>
      <w:r>
        <w:br/>
      </w:r>
      <w:r>
        <w:br/>
      </w:r>
      <w:r>
        <w:br/>
      </w:r>
      <w:r>
        <w:t>[40; 50)</w:t>
      </w:r>
      <w:r>
        <w:br/>
      </w:r>
      <w:r>
        <w:br/>
      </w:r>
      <w:r>
        <w:br/>
      </w:r>
      <w:r>
        <w:t>[50; 60)</w:t>
      </w:r>
      <w:r>
        <w:br/>
      </w:r>
      <w:r>
        <w:br/>
      </w:r>
      <w:r>
        <w:br/>
      </w:r>
      <w:r>
        <w:t>[60; 70)</w:t>
      </w:r>
      <w:r>
        <w:br/>
      </w:r>
      <w:r>
        <w:br/>
      </w:r>
      <w:r>
        <w:br/>
      </w:r>
      <w:r>
        <w:br/>
      </w:r>
      <w:r>
        <w:br/>
      </w:r>
      <w:r>
        <w:t>Số nhân viên</w:t>
      </w:r>
      <w:r>
        <w:br/>
      </w:r>
      <w:r>
        <w:br/>
      </w:r>
      <w:r>
        <w:br/>
      </w:r>
      <w:r>
        <w:t>4</w:t>
      </w:r>
      <w:r>
        <w:br/>
      </w:r>
      <w:r>
        <w:br/>
      </w:r>
      <w:r>
        <w:br/>
      </w:r>
      <w:r>
        <w:t>8</w:t>
      </w:r>
      <w:r>
        <w:br/>
      </w:r>
      <w:r>
        <w:br/>
      </w:r>
      <w:r>
        <w:br/>
      </w:r>
      <w:r>
        <w:t>12</w:t>
      </w:r>
      <w:r>
        <w:br/>
      </w:r>
      <w:r>
        <w:br/>
      </w:r>
      <w:r>
        <w:br/>
      </w:r>
      <w:r>
        <w:t>7</w:t>
      </w:r>
      <w:r>
        <w:br/>
      </w:r>
      <w:r>
        <w:br/>
      </w:r>
      <w:r>
        <w:br/>
      </w:r>
      <w:r>
        <w:t>5</w:t>
      </w:r>
      <w:r>
        <w:br/>
      </w:r>
      <w:r>
        <w:br/>
      </w:r>
      <w:r>
        <w:br/>
      </w:r>
      <w:r>
        <w:br/>
      </w:r>
      <w:r>
        <w:br/>
      </w:r>
      <w:r>
        <w:br/>
      </w:r>
      <w:r>
        <w:t>a) Hãy ước lượng số trung bình, mốt và trung vị của mẫu số liệu ghép nhóm trên.</w:t>
      </w:r>
      <w:r>
        <w:br/>
      </w:r>
      <w:r>
        <w:t>b) Trung tâm thương mại dự định sẽ thưởng cho 25% số nhân viên có doanh số bán hàng cao nhất. Theo mẫu số liệu trên, trung tâm thương mại nên khen thưởng các nhân viên có doanh số bán hàng ít nhất là bao nhiêu?</w:t>
      </w:r>
      <w:r>
        <w:br/>
      </w:r>
      <w:r>
        <w:rPr>
          <w:b/>
        </w:rPr>
        <w:t>Lời giải:</w:t>
      </w:r>
      <w:r>
        <w:br/>
      </w:r>
      <w:r>
        <w:t>a) Bảng tần số ghép nhóm bao gồm giá trị đại diện của các nhóm như sau:</w:t>
      </w:r>
      <w:r>
        <w:br/>
      </w:r>
      <w:r>
        <w:br/>
      </w:r>
      <w:r>
        <w:br/>
      </w:r>
      <w:r>
        <w:br/>
      </w:r>
      <w:r>
        <w:br/>
      </w:r>
      <w:r>
        <w:br/>
      </w:r>
      <w:r>
        <w:t>Doanh số (triệu đồng)</w:t>
      </w:r>
      <w:r>
        <w:br/>
      </w:r>
      <w:r>
        <w:br/>
      </w:r>
      <w:r>
        <w:br/>
      </w:r>
      <w:r>
        <w:t>[20; 30)</w:t>
      </w:r>
      <w:r>
        <w:br/>
      </w:r>
      <w:r>
        <w:br/>
      </w:r>
      <w:r>
        <w:br/>
      </w:r>
      <w:r>
        <w:t>[30; 40)</w:t>
      </w:r>
      <w:r>
        <w:br/>
      </w:r>
      <w:r>
        <w:br/>
      </w:r>
      <w:r>
        <w:br/>
      </w:r>
      <w:r>
        <w:t>[40; 50)</w:t>
      </w:r>
      <w:r>
        <w:br/>
      </w:r>
      <w:r>
        <w:br/>
      </w:r>
      <w:r>
        <w:br/>
      </w:r>
      <w:r>
        <w:t>[50; 60)</w:t>
      </w:r>
      <w:r>
        <w:br/>
      </w:r>
      <w:r>
        <w:br/>
      </w:r>
      <w:r>
        <w:br/>
      </w:r>
      <w:r>
        <w:t>[60; 70)</w:t>
      </w:r>
      <w:r>
        <w:br/>
      </w:r>
      <w:r>
        <w:br/>
      </w:r>
      <w:r>
        <w:br/>
      </w:r>
      <w:r>
        <w:br/>
      </w:r>
      <w:r>
        <w:br/>
      </w:r>
      <w:r>
        <w:t>Giá trị đại diện</w:t>
      </w:r>
      <w:r>
        <w:br/>
      </w:r>
      <w:r>
        <w:br/>
      </w:r>
      <w:r>
        <w:br/>
      </w:r>
      <w:r>
        <w:t>25</w:t>
      </w:r>
      <w:r>
        <w:br/>
      </w:r>
      <w:r>
        <w:br/>
      </w:r>
      <w:r>
        <w:br/>
      </w:r>
      <w:r>
        <w:t>35</w:t>
      </w:r>
      <w:r>
        <w:br/>
      </w:r>
      <w:r>
        <w:br/>
      </w:r>
      <w:r>
        <w:br/>
      </w:r>
      <w:r>
        <w:t>45</w:t>
      </w:r>
      <w:r>
        <w:br/>
      </w:r>
      <w:r>
        <w:br/>
      </w:r>
      <w:r>
        <w:br/>
      </w:r>
      <w:r>
        <w:t>55</w:t>
      </w:r>
      <w:r>
        <w:br/>
      </w:r>
      <w:r>
        <w:br/>
      </w:r>
      <w:r>
        <w:br/>
      </w:r>
      <w:r>
        <w:t>65</w:t>
      </w:r>
      <w:r>
        <w:br/>
      </w:r>
      <w:r>
        <w:br/>
      </w:r>
      <w:r>
        <w:br/>
      </w:r>
      <w:r>
        <w:br/>
      </w:r>
      <w:r>
        <w:br/>
      </w:r>
      <w:r>
        <w:t>Số nhân viên</w:t>
      </w:r>
      <w:r>
        <w:br/>
      </w:r>
      <w:r>
        <w:br/>
      </w:r>
      <w:r>
        <w:br/>
      </w:r>
      <w:r>
        <w:t>4</w:t>
      </w:r>
      <w:r>
        <w:br/>
      </w:r>
      <w:r>
        <w:br/>
      </w:r>
      <w:r>
        <w:br/>
      </w:r>
      <w:r>
        <w:t>8</w:t>
      </w:r>
      <w:r>
        <w:br/>
      </w:r>
      <w:r>
        <w:br/>
      </w:r>
      <w:r>
        <w:br/>
      </w:r>
      <w:r>
        <w:t>12</w:t>
      </w:r>
      <w:r>
        <w:br/>
      </w:r>
      <w:r>
        <w:br/>
      </w:r>
      <w:r>
        <w:br/>
      </w:r>
      <w:r>
        <w:t>7</w:t>
      </w:r>
      <w:r>
        <w:br/>
      </w:r>
      <w:r>
        <w:br/>
      </w:r>
      <w:r>
        <w:br/>
      </w:r>
      <w:r>
        <w:t>5</w:t>
      </w:r>
      <w:r>
        <w:br/>
      </w:r>
      <w:r>
        <w:br/>
      </w:r>
      <w:r>
        <w:br/>
      </w:r>
      <w:r>
        <w:br/>
      </w:r>
      <w:r>
        <w:br/>
      </w:r>
      <w:r>
        <w:br/>
      </w:r>
      <w:r>
        <w:t>Cỡ mẫu n = 36.</w:t>
      </w:r>
      <w:r>
        <w:br/>
      </w:r>
      <w:r>
        <w:t>• Số trung bình của mẫu số liệu ghép nhóm là:</w:t>
      </w:r>
      <w:r>
        <w:br/>
      </w:r>
      <w:r>
        <w:t>¯</w:t>
      </w:r>
      <w:r>
        <w:t>x</w:t>
      </w:r>
      <w:r>
        <w:t>=</w:t>
      </w:r>
      <w:r>
        <w:t>25</w:t>
      </w:r>
      <w:r>
        <w:t>⋅</w:t>
      </w:r>
      <w:r>
        <w:t>4</w:t>
      </w:r>
      <w:r>
        <w:t>+</w:t>
      </w:r>
      <w:r>
        <w:t>35</w:t>
      </w:r>
      <w:r>
        <w:t>⋅</w:t>
      </w:r>
      <w:r>
        <w:t>8</w:t>
      </w:r>
      <w:r>
        <w:t>+</w:t>
      </w:r>
      <w:r>
        <w:t>45</w:t>
      </w:r>
      <w:r>
        <w:t>⋅</w:t>
      </w:r>
      <w:r>
        <w:t>12</w:t>
      </w:r>
      <w:r>
        <w:t>+</w:t>
      </w:r>
      <w:r>
        <w:t>55</w:t>
      </w:r>
      <w:r>
        <w:t>⋅</w:t>
      </w:r>
      <w:r>
        <w:t>7</w:t>
      </w:r>
      <w:r>
        <w:t>+</w:t>
      </w:r>
      <w:r>
        <w:t>65</w:t>
      </w:r>
      <w:r>
        <w:t>⋅</w:t>
      </w:r>
      <w:r>
        <w:t>5</w:t>
      </w:r>
      <w:r>
        <w:t>36</w:t>
      </w:r>
      <w:r>
        <w:t>=</w:t>
      </w:r>
      <w:r>
        <w:t>815</w:t>
      </w:r>
      <w:r>
        <w:t>18</w:t>
      </w:r>
      <w:r>
        <w:t>x¯=(25⋅4+35⋅8+45⋅12+55⋅7+65⋅5)/(36)=(815)/(18)</w:t>
      </w:r>
      <w:r>
        <w:t>.</w:t>
      </w:r>
      <w:r>
        <w:br/>
      </w:r>
      <w:r>
        <w:t>• Nhóm chứa mốt của mẫu số liệu ghép nhóm là [40; 50).</w:t>
      </w:r>
      <w:r>
        <w:br/>
      </w:r>
      <w:r>
        <w:t>Do đó, u</w:t>
      </w:r>
      <w:r>
        <w:rPr>
          <w:vertAlign w:val="subscript"/>
        </w:rPr>
        <w:t xml:space="preserve">m </w:t>
      </w:r>
      <w:r>
        <w:t xml:space="preserve"> = 40; n</w:t>
      </w:r>
      <w:r>
        <w:rPr>
          <w:vertAlign w:val="subscript"/>
        </w:rPr>
        <w:t>m‒1</w:t>
      </w:r>
      <w:r>
        <w:t xml:space="preserve"> </w:t>
      </w:r>
      <w:r>
        <w:t>= 8; n</w:t>
      </w:r>
      <w:r>
        <w:rPr>
          <w:vertAlign w:val="subscript"/>
        </w:rPr>
        <w:t>m</w:t>
      </w:r>
      <w:r>
        <w:t xml:space="preserve"> </w:t>
      </w:r>
      <w:r>
        <w:t>= 12; n</w:t>
      </w:r>
      <w:r>
        <w:rPr>
          <w:vertAlign w:val="subscript"/>
        </w:rPr>
        <w:t>m+1</w:t>
      </w:r>
      <w:r>
        <w:t xml:space="preserve"> </w:t>
      </w:r>
      <w:r>
        <w:t>= 7; u</w:t>
      </w:r>
      <w:r>
        <w:rPr>
          <w:vertAlign w:val="subscript"/>
        </w:rPr>
        <w:t>m + 1</w:t>
      </w:r>
      <w:r>
        <w:t xml:space="preserve"> </w:t>
      </w:r>
      <w:r>
        <w:t>‒ u</w:t>
      </w:r>
      <w:r>
        <w:rPr>
          <w:vertAlign w:val="subscript"/>
        </w:rPr>
        <w:t>m</w:t>
      </w:r>
      <w:r>
        <w:t xml:space="preserve"> </w:t>
      </w:r>
      <w:r>
        <w:t>= 50 ‒ 40 = 10.</w:t>
      </w:r>
      <w:r>
        <w:br/>
      </w:r>
      <w:r>
        <w:t>Mốt của mẫu số liệu ghép nhóm là:</w:t>
      </w:r>
      <w:r>
        <w:br/>
      </w:r>
      <w:r>
        <w:t>M</w:t>
      </w:r>
      <w:r>
        <w:t>O</w:t>
      </w:r>
      <w:r>
        <w:t>=</w:t>
      </w:r>
      <w:r>
        <w:t>40</w:t>
      </w:r>
      <w:r>
        <w:t>+</w:t>
      </w:r>
      <w:r>
        <w:t>12</w:t>
      </w:r>
      <w:r>
        <w:t>−</w:t>
      </w:r>
      <w:r>
        <w:t>8</w:t>
      </w:r>
      <w:r>
        <w:t>(</w:t>
      </w:r>
      <w:r>
        <w:t>12</w:t>
      </w:r>
      <w:r>
        <w:t>−</w:t>
      </w:r>
      <w:r>
        <w:t>8</w:t>
      </w:r>
      <w:r>
        <w:t>)</w:t>
      </w:r>
      <w:r>
        <w:t>+</w:t>
      </w:r>
      <w:r>
        <w:t>(</w:t>
      </w:r>
      <w:r>
        <w:t>12</w:t>
      </w:r>
      <w:r>
        <w:t>−</w:t>
      </w:r>
      <w:r>
        <w:t>7</w:t>
      </w:r>
      <w:r>
        <w:t>)</w:t>
      </w:r>
      <w:r>
        <w:t>⋅</w:t>
      </w:r>
      <w:r>
        <w:t>10</w:t>
      </w:r>
      <w:r>
        <w:t>=</w:t>
      </w:r>
      <w:r>
        <w:t>400</w:t>
      </w:r>
      <w:r>
        <w:t>9</w:t>
      </w:r>
      <w:r>
        <w:t>M_(O)=40+(12−8)/(12−8+12−7)⋅10=(400)/(9)</w:t>
      </w:r>
      <w:r>
        <w:t>.</w:t>
      </w:r>
      <w:r>
        <w:br/>
      </w:r>
      <w:r>
        <w:t>• Gọi x</w:t>
      </w:r>
      <w:r>
        <w:rPr>
          <w:vertAlign w:val="subscript"/>
        </w:rPr>
        <w:t>1</w:t>
      </w:r>
      <w:r>
        <w:t>; x</w:t>
      </w:r>
      <w:r>
        <w:rPr>
          <w:vertAlign w:val="subscript"/>
        </w:rPr>
        <w:t>2</w:t>
      </w:r>
      <w:r>
        <w:t>; x</w:t>
      </w:r>
      <w:r>
        <w:rPr>
          <w:vertAlign w:val="subscript"/>
        </w:rPr>
        <w:t>3</w:t>
      </w:r>
      <w:r>
        <w:t>;...; x</w:t>
      </w:r>
      <w:r>
        <w:rPr>
          <w:vertAlign w:val="subscript"/>
        </w:rPr>
        <w:t>36</w:t>
      </w:r>
      <w:r>
        <w:t xml:space="preserve"> </w:t>
      </w:r>
      <w:r>
        <w:t>là mẫu số liệu được xếp theo thứ tự không giảm.</w:t>
      </w:r>
      <w:r>
        <w:br/>
      </w:r>
      <w:r>
        <w:t>Ta có:</w:t>
      </w:r>
      <w:r>
        <w:br/>
      </w:r>
      <w:r>
        <w:t>x</w:t>
      </w:r>
      <w:r>
        <w:rPr>
          <w:vertAlign w:val="subscript"/>
        </w:rPr>
        <w:t>1</w:t>
      </w:r>
      <w:r>
        <w:t>, ..., x</w:t>
      </w:r>
      <w:r>
        <w:rPr>
          <w:vertAlign w:val="subscript"/>
        </w:rPr>
        <w:t>4</w:t>
      </w:r>
      <w:r>
        <w:t xml:space="preserve"> </w:t>
      </w:r>
      <w:r>
        <w:t>∈ [20; 30); x</w:t>
      </w:r>
      <w:r>
        <w:rPr>
          <w:vertAlign w:val="subscript"/>
        </w:rPr>
        <w:t>5</w:t>
      </w:r>
      <w:r>
        <w:t>, ..., x</w:t>
      </w:r>
      <w:r>
        <w:rPr>
          <w:vertAlign w:val="subscript"/>
        </w:rPr>
        <w:t>12</w:t>
      </w:r>
      <w:r>
        <w:t xml:space="preserve"> </w:t>
      </w:r>
      <w:r>
        <w:t>∈ [30; 40); x</w:t>
      </w:r>
      <w:r>
        <w:rPr>
          <w:vertAlign w:val="subscript"/>
        </w:rPr>
        <w:t>13</w:t>
      </w:r>
      <w:r>
        <w:t>, ..., x</w:t>
      </w:r>
      <w:r>
        <w:rPr>
          <w:vertAlign w:val="subscript"/>
        </w:rPr>
        <w:t>24</w:t>
      </w:r>
      <w:r>
        <w:t xml:space="preserve"> </w:t>
      </w:r>
      <w:r>
        <w:t>∈ [40; 50); x</w:t>
      </w:r>
      <w:r>
        <w:rPr>
          <w:vertAlign w:val="subscript"/>
        </w:rPr>
        <w:t>25</w:t>
      </w:r>
      <w:r>
        <w:t>, ..., x</w:t>
      </w:r>
      <w:r>
        <w:rPr>
          <w:vertAlign w:val="subscript"/>
        </w:rPr>
        <w:t>31</w:t>
      </w:r>
      <w:r>
        <w:t xml:space="preserve"> </w:t>
      </w:r>
      <w:r>
        <w:t>∈ [50; 60); x</w:t>
      </w:r>
      <w:r>
        <w:rPr>
          <w:vertAlign w:val="subscript"/>
        </w:rPr>
        <w:t>32</w:t>
      </w:r>
      <w:r>
        <w:t>, ..., x</w:t>
      </w:r>
      <w:r>
        <w:rPr>
          <w:vertAlign w:val="subscript"/>
        </w:rPr>
        <w:t>36</w:t>
      </w:r>
      <w:r>
        <w:t xml:space="preserve"> </w:t>
      </w:r>
      <w:r>
        <w:t>∈ [60; 70).</w:t>
      </w:r>
      <w:r>
        <w:br/>
      </w:r>
      <w:r>
        <w:t>Cỡ mẫu n = 36 là số chẵn nên trung vị</w:t>
      </w:r>
      <w:r>
        <w:t xml:space="preserve"> </w:t>
      </w:r>
      <w:r>
        <w:t>M</w:t>
      </w:r>
      <w:r>
        <w:t>e</w:t>
      </w:r>
      <w:r>
        <w:t>=</w:t>
      </w:r>
      <w:r>
        <w:t>1</w:t>
      </w:r>
      <w:r>
        <w:t>2</w:t>
      </w:r>
      <w:r>
        <w:t>(</w:t>
      </w:r>
      <w:r>
        <w:t>x</w:t>
      </w:r>
      <w:r>
        <w:t>18</w:t>
      </w:r>
      <w:r>
        <w:t>+</w:t>
      </w:r>
      <w:r>
        <w:t>x</w:t>
      </w:r>
      <w:r>
        <w:t>19</w:t>
      </w:r>
      <w:r>
        <w:t>)</w:t>
      </w:r>
      <w:r>
        <w:t>M_(e)=(1)/(2)x_(18)+x_(19)</w:t>
      </w:r>
      <w:r>
        <w:t>. Do x</w:t>
      </w:r>
      <w:r>
        <w:rPr>
          <w:vertAlign w:val="subscript"/>
        </w:rPr>
        <w:t>18</w:t>
      </w:r>
      <w:r>
        <w:t xml:space="preserve"> </w:t>
      </w:r>
      <w:r>
        <w:t>và x</w:t>
      </w:r>
      <w:r>
        <w:rPr>
          <w:vertAlign w:val="subscript"/>
        </w:rPr>
        <w:t>19</w:t>
      </w:r>
      <w:r>
        <w:t xml:space="preserve"> </w:t>
      </w:r>
      <w:r>
        <w:t>thuộc nhóm [40; 50) nên trung vị của mẫu số liệu là</w:t>
      </w:r>
      <w:r>
        <w:br/>
      </w:r>
      <w:r>
        <w:t>M</w:t>
      </w:r>
      <w:r>
        <w:t>e</w:t>
      </w:r>
      <w:r>
        <w:t>=</w:t>
      </w:r>
      <w:r>
        <w:t>40</w:t>
      </w:r>
      <w:r>
        <w:t>+</w:t>
      </w:r>
      <w:r>
        <w:t>36</w:t>
      </w:r>
      <w:r>
        <w:t>2</w:t>
      </w:r>
      <w:r>
        <w:t>−</w:t>
      </w:r>
      <w:r>
        <w:t>(</w:t>
      </w:r>
      <w:r>
        <w:t>4</w:t>
      </w:r>
      <w:r>
        <w:t>+</w:t>
      </w:r>
      <w:r>
        <w:t>8</w:t>
      </w:r>
      <w:r>
        <w:t>)</w:t>
      </w:r>
      <w:r>
        <w:t>12</w:t>
      </w:r>
      <w:r>
        <w:t>⋅</w:t>
      </w:r>
      <w:r>
        <w:t>(</w:t>
      </w:r>
      <w:r>
        <w:t>50</w:t>
      </w:r>
      <w:r>
        <w:t>−</w:t>
      </w:r>
      <w:r>
        <w:t>40</w:t>
      </w:r>
      <w:r>
        <w:t>)</w:t>
      </w:r>
      <w:r>
        <w:t>M_(e)=40+((36)/(2)−4+8)/(12)⋅50−40</w:t>
      </w:r>
      <w:r>
        <w:t xml:space="preserve"> </w:t>
      </w:r>
      <w:r>
        <w:t>= 45.</w:t>
      </w:r>
      <w:r>
        <w:br/>
      </w:r>
      <w:r>
        <w:t>b) Tứ phân vị thứ ba của mẫu số liệu x</w:t>
      </w:r>
      <w:r>
        <w:rPr>
          <w:vertAlign w:val="subscript"/>
        </w:rPr>
        <w:t>1</w:t>
      </w:r>
      <w:r>
        <w:t>; x</w:t>
      </w:r>
      <w:r>
        <w:rPr>
          <w:vertAlign w:val="subscript"/>
        </w:rPr>
        <w:t>2</w:t>
      </w:r>
      <w:r>
        <w:t>; x</w:t>
      </w:r>
      <w:r>
        <w:rPr>
          <w:vertAlign w:val="subscript"/>
        </w:rPr>
        <w:t>3</w:t>
      </w:r>
      <w:r>
        <w:t>; ...; x</w:t>
      </w:r>
      <w:r>
        <w:rPr>
          <w:vertAlign w:val="subscript"/>
        </w:rPr>
        <w:t>36</w:t>
      </w:r>
      <w:r>
        <w:t xml:space="preserve"> </w:t>
      </w:r>
      <w:r>
        <w:t>là</w:t>
      </w:r>
      <w:r>
        <w:t xml:space="preserve"> </w:t>
      </w:r>
      <w:r>
        <w:t>1</w:t>
      </w:r>
      <w:r>
        <w:t>2</w:t>
      </w:r>
      <w:r>
        <w:t>(</w:t>
      </w:r>
      <w:r>
        <w:t>x</w:t>
      </w:r>
      <w:r>
        <w:t>27</w:t>
      </w:r>
      <w:r>
        <w:t>+</w:t>
      </w:r>
      <w:r>
        <w:t>x</w:t>
      </w:r>
      <w:r>
        <w:t>28</w:t>
      </w:r>
      <w:r>
        <w:t>)</w:t>
      </w:r>
      <w:r>
        <w:t>(1)/(2)x_(27)+x_(28)</w:t>
      </w:r>
      <w:r>
        <w:t>. Do x</w:t>
      </w:r>
      <w:r>
        <w:rPr>
          <w:vertAlign w:val="subscript"/>
        </w:rPr>
        <w:t>27</w:t>
      </w:r>
      <w:r>
        <w:t xml:space="preserve"> </w:t>
      </w:r>
      <w:r>
        <w:t>và x</w:t>
      </w:r>
      <w:r>
        <w:rPr>
          <w:vertAlign w:val="subscript"/>
        </w:rPr>
        <w:t>28</w:t>
      </w:r>
      <w:r>
        <w:t xml:space="preserve"> </w:t>
      </w:r>
      <w:r>
        <w:t>thuộc nhóm [50; 60) nên tứ phân vị thứ ba của mẫu số liệu ghép nhóm là</w:t>
      </w:r>
      <w:r>
        <w:br/>
      </w:r>
      <w:r>
        <w:t>Q</w:t>
      </w:r>
      <w:r>
        <w:t>3</w:t>
      </w:r>
      <w:r>
        <w:t>=</w:t>
      </w:r>
      <w:r>
        <w:t>50</w:t>
      </w:r>
      <w:r>
        <w:t>+</w:t>
      </w:r>
      <w:r>
        <w:t>3</w:t>
      </w:r>
      <w:r>
        <w:t>⋅</w:t>
      </w:r>
      <w:r>
        <w:t>36</w:t>
      </w:r>
      <w:r>
        <w:t>4</w:t>
      </w:r>
      <w:r>
        <w:t>−</w:t>
      </w:r>
      <w:r>
        <w:t>(</w:t>
      </w:r>
      <w:r>
        <w:t>4</w:t>
      </w:r>
      <w:r>
        <w:t>+</w:t>
      </w:r>
      <w:r>
        <w:t>8</w:t>
      </w:r>
      <w:r>
        <w:t>+</w:t>
      </w:r>
      <w:r>
        <w:t>12</w:t>
      </w:r>
      <w:r>
        <w:t>)</w:t>
      </w:r>
      <w:r>
        <w:t>7</w:t>
      </w:r>
      <w:r>
        <w:t>⋅</w:t>
      </w:r>
      <w:r>
        <w:t>(</w:t>
      </w:r>
      <w:r>
        <w:t>60</w:t>
      </w:r>
      <w:r>
        <w:t>−</w:t>
      </w:r>
      <w:r>
        <w:t>50</w:t>
      </w:r>
      <w:r>
        <w:t>)</w:t>
      </w:r>
      <w:r>
        <w:t>=</w:t>
      </w:r>
      <w:r>
        <w:t>380</w:t>
      </w:r>
      <w:r>
        <w:t>7</w:t>
      </w:r>
      <w:r>
        <w:t>≈</w:t>
      </w:r>
      <w:r>
        <w:t>54</w:t>
      </w:r>
      <w:r>
        <w:t>,</w:t>
      </w:r>
      <w:r>
        <w:t>29</w:t>
      </w:r>
      <w:r>
        <w:t>Q_(3)=50+((3⋅36)/(4)−4+8+12)/(7)⋅60−50=(380)/(7)≈54,29</w:t>
      </w:r>
      <w:r>
        <w:t>.</w:t>
      </w:r>
      <w:r>
        <w:br/>
      </w:r>
      <w:r>
        <w:t>Do đó, trung tâm thương mại nên khen thưởng các nhân viên có doanh số bán hàng một ngày ít nhất là 54,29 triệu đồng.</w:t>
      </w:r>
      <w:r>
        <w:br/>
      </w:r>
      <w:r>
        <w:rPr>
          <w:b/>
        </w:rPr>
        <w:t>Bài 4 trang 161 SBT Toán 11 Tập 1</w:t>
      </w:r>
      <w:r>
        <w:t>:</w:t>
      </w:r>
      <w:r>
        <w:t xml:space="preserve"> </w:t>
      </w:r>
      <w:r>
        <w:t>Một cửa hàng sách thống kê số truyện thiếu nhi bán được trong hai tháng ở bảng sau:</w:t>
      </w:r>
      <w:r>
        <w:br/>
      </w:r>
      <w:r>
        <w:br/>
      </w:r>
      <w:r>
        <w:br/>
      </w:r>
      <w:r>
        <w:br/>
      </w:r>
      <w:r>
        <w:br/>
      </w:r>
      <w:r>
        <w:br/>
      </w:r>
      <w:r>
        <w:t>Số sách</w:t>
      </w:r>
      <w:r>
        <w:br/>
      </w:r>
      <w:r>
        <w:br/>
      </w:r>
      <w:r>
        <w:br/>
      </w:r>
      <w:r>
        <w:t>[14; 20]</w:t>
      </w:r>
      <w:r>
        <w:br/>
      </w:r>
      <w:r>
        <w:br/>
      </w:r>
      <w:r>
        <w:br/>
      </w:r>
      <w:r>
        <w:t>[21; 27]</w:t>
      </w:r>
      <w:r>
        <w:br/>
      </w:r>
      <w:r>
        <w:br/>
      </w:r>
      <w:r>
        <w:br/>
      </w:r>
      <w:r>
        <w:t>[28; 34]</w:t>
      </w:r>
      <w:r>
        <w:br/>
      </w:r>
      <w:r>
        <w:br/>
      </w:r>
      <w:r>
        <w:br/>
      </w:r>
      <w:r>
        <w:t>[35; 41]</w:t>
      </w:r>
      <w:r>
        <w:br/>
      </w:r>
      <w:r>
        <w:br/>
      </w:r>
      <w:r>
        <w:br/>
      </w:r>
      <w:r>
        <w:t>[42; 48]</w:t>
      </w:r>
      <w:r>
        <w:br/>
      </w:r>
      <w:r>
        <w:br/>
      </w:r>
      <w:r>
        <w:br/>
      </w:r>
      <w:r>
        <w:br/>
      </w:r>
      <w:r>
        <w:br/>
      </w:r>
      <w:r>
        <w:t>Số ngày</w:t>
      </w:r>
      <w:r>
        <w:br/>
      </w:r>
      <w:r>
        <w:br/>
      </w:r>
      <w:r>
        <w:br/>
      </w:r>
      <w:r>
        <w:t>5</w:t>
      </w:r>
      <w:r>
        <w:br/>
      </w:r>
      <w:r>
        <w:br/>
      </w:r>
      <w:r>
        <w:br/>
      </w:r>
      <w:r>
        <w:t>7</w:t>
      </w:r>
      <w:r>
        <w:br/>
      </w:r>
      <w:r>
        <w:br/>
      </w:r>
      <w:r>
        <w:br/>
      </w:r>
      <w:r>
        <w:t>25</w:t>
      </w:r>
      <w:r>
        <w:br/>
      </w:r>
      <w:r>
        <w:br/>
      </w:r>
      <w:r>
        <w:br/>
      </w:r>
      <w:r>
        <w:t>15</w:t>
      </w:r>
      <w:r>
        <w:br/>
      </w:r>
      <w:r>
        <w:br/>
      </w:r>
      <w:r>
        <w:br/>
      </w:r>
      <w:r>
        <w:t>9</w:t>
      </w:r>
      <w:r>
        <w:br/>
      </w:r>
      <w:r>
        <w:br/>
      </w:r>
      <w:r>
        <w:br/>
      </w:r>
      <w:r>
        <w:br/>
      </w:r>
      <w:r>
        <w:br/>
      </w:r>
      <w:r>
        <w:br/>
      </w:r>
      <w:r>
        <w:t>Hãy ước lượng số trung bình, mốt và các tứ phân vị của mẫu số liệu ghép nhóm trên.</w:t>
      </w:r>
      <w:r>
        <w:br/>
      </w:r>
      <w:r>
        <w:rPr>
          <w:b/>
        </w:rPr>
        <w:t>Lời giải:</w:t>
      </w:r>
      <w:r>
        <w:br/>
      </w:r>
      <w:r>
        <w:t>a) Do số ngày là số nguyên nên ta hiệu chỉnh bảng tần số ghép nhóm bao gồm giá trị đại diện của các nhóm như sau:</w:t>
      </w:r>
      <w:r>
        <w:br/>
      </w:r>
      <w:r>
        <w:br/>
      </w:r>
      <w:r>
        <w:br/>
      </w:r>
      <w:r>
        <w:br/>
      </w:r>
      <w:r>
        <w:br/>
      </w:r>
      <w:r>
        <w:br/>
      </w:r>
      <w:r>
        <w:t>Số sách</w:t>
      </w:r>
      <w:r>
        <w:br/>
      </w:r>
      <w:r>
        <w:br/>
      </w:r>
      <w:r>
        <w:br/>
      </w:r>
      <w:r>
        <w:t>[13,5; 20,5)</w:t>
      </w:r>
      <w:r>
        <w:br/>
      </w:r>
      <w:r>
        <w:br/>
      </w:r>
      <w:r>
        <w:br/>
      </w:r>
      <w:r>
        <w:t>[20,5; 27,5)</w:t>
      </w:r>
      <w:r>
        <w:br/>
      </w:r>
      <w:r>
        <w:br/>
      </w:r>
      <w:r>
        <w:br/>
      </w:r>
      <w:r>
        <w:t>[27,5; 34,5)</w:t>
      </w:r>
      <w:r>
        <w:br/>
      </w:r>
      <w:r>
        <w:br/>
      </w:r>
      <w:r>
        <w:br/>
      </w:r>
      <w:r>
        <w:t>[34,5; 41,5)</w:t>
      </w:r>
      <w:r>
        <w:br/>
      </w:r>
      <w:r>
        <w:br/>
      </w:r>
      <w:r>
        <w:br/>
      </w:r>
      <w:r>
        <w:t>[41,5; 48,5)</w:t>
      </w:r>
      <w:r>
        <w:br/>
      </w:r>
      <w:r>
        <w:br/>
      </w:r>
      <w:r>
        <w:br/>
      </w:r>
      <w:r>
        <w:br/>
      </w:r>
      <w:r>
        <w:br/>
      </w:r>
      <w:r>
        <w:t>Giá trị đại diện</w:t>
      </w:r>
      <w:r>
        <w:br/>
      </w:r>
      <w:r>
        <w:br/>
      </w:r>
      <w:r>
        <w:br/>
      </w:r>
      <w:r>
        <w:t>17</w:t>
      </w:r>
      <w:r>
        <w:br/>
      </w:r>
      <w:r>
        <w:br/>
      </w:r>
      <w:r>
        <w:br/>
      </w:r>
      <w:r>
        <w:t>24</w:t>
      </w:r>
      <w:r>
        <w:br/>
      </w:r>
      <w:r>
        <w:br/>
      </w:r>
      <w:r>
        <w:br/>
      </w:r>
      <w:r>
        <w:t>31</w:t>
      </w:r>
      <w:r>
        <w:br/>
      </w:r>
      <w:r>
        <w:br/>
      </w:r>
      <w:r>
        <w:br/>
      </w:r>
      <w:r>
        <w:t>38</w:t>
      </w:r>
      <w:r>
        <w:br/>
      </w:r>
      <w:r>
        <w:br/>
      </w:r>
      <w:r>
        <w:br/>
      </w:r>
      <w:r>
        <w:t>45</w:t>
      </w:r>
      <w:r>
        <w:br/>
      </w:r>
      <w:r>
        <w:br/>
      </w:r>
      <w:r>
        <w:br/>
      </w:r>
      <w:r>
        <w:br/>
      </w:r>
      <w:r>
        <w:br/>
      </w:r>
      <w:r>
        <w:t>Số ngày</w:t>
      </w:r>
      <w:r>
        <w:br/>
      </w:r>
      <w:r>
        <w:br/>
      </w:r>
      <w:r>
        <w:br/>
      </w:r>
      <w:r>
        <w:t>5</w:t>
      </w:r>
      <w:r>
        <w:br/>
      </w:r>
      <w:r>
        <w:br/>
      </w:r>
      <w:r>
        <w:br/>
      </w:r>
      <w:r>
        <w:t>7</w:t>
      </w:r>
      <w:r>
        <w:br/>
      </w:r>
      <w:r>
        <w:br/>
      </w:r>
      <w:r>
        <w:br/>
      </w:r>
      <w:r>
        <w:t>25</w:t>
      </w:r>
      <w:r>
        <w:br/>
      </w:r>
      <w:r>
        <w:br/>
      </w:r>
      <w:r>
        <w:br/>
      </w:r>
      <w:r>
        <w:t>15</w:t>
      </w:r>
      <w:r>
        <w:br/>
      </w:r>
      <w:r>
        <w:br/>
      </w:r>
      <w:r>
        <w:br/>
      </w:r>
      <w:r>
        <w:t>9</w:t>
      </w:r>
      <w:r>
        <w:br/>
      </w:r>
      <w:r>
        <w:br/>
      </w:r>
      <w:r>
        <w:br/>
      </w:r>
      <w:r>
        <w:br/>
      </w:r>
      <w:r>
        <w:br/>
      </w:r>
      <w:r>
        <w:br/>
      </w:r>
      <w:r>
        <w:t>Cỡ mẫu n = 61.</w:t>
      </w:r>
      <w:r>
        <w:br/>
      </w:r>
      <w:r>
        <w:t>• Số trung bình của mẫu số liệu ghép nhóm là:</w:t>
      </w:r>
      <w:r>
        <w:br/>
      </w:r>
      <w:r>
        <w:t>¯</w:t>
      </w:r>
      <w:r>
        <w:t>x</w:t>
      </w:r>
      <w:r>
        <w:t>=</w:t>
      </w:r>
      <w:r>
        <w:t>17</w:t>
      </w:r>
      <w:r>
        <w:t>⋅</w:t>
      </w:r>
      <w:r>
        <w:t>5</w:t>
      </w:r>
      <w:r>
        <w:t>+</w:t>
      </w:r>
      <w:r>
        <w:t>24</w:t>
      </w:r>
      <w:r>
        <w:t>⋅</w:t>
      </w:r>
      <w:r>
        <w:t>7</w:t>
      </w:r>
      <w:r>
        <w:t>+</w:t>
      </w:r>
      <w:r>
        <w:t>31</w:t>
      </w:r>
      <w:r>
        <w:t>⋅</w:t>
      </w:r>
      <w:r>
        <w:t>25</w:t>
      </w:r>
      <w:r>
        <w:t>+</w:t>
      </w:r>
      <w:r>
        <w:t>38</w:t>
      </w:r>
      <w:r>
        <w:t>⋅</w:t>
      </w:r>
      <w:r>
        <w:t>15</w:t>
      </w:r>
      <w:r>
        <w:t>+</w:t>
      </w:r>
      <w:r>
        <w:t>45</w:t>
      </w:r>
      <w:r>
        <w:t>⋅</w:t>
      </w:r>
      <w:r>
        <w:t>9</w:t>
      </w:r>
      <w:r>
        <w:t>61</w:t>
      </w:r>
      <w:r>
        <w:t>=</w:t>
      </w:r>
      <w:r>
        <w:t>2</w:t>
      </w:r>
      <w:r>
        <w:t>003</w:t>
      </w:r>
      <w:r>
        <w:t>61</w:t>
      </w:r>
      <w:r>
        <w:t>x¯=(17⋅5+24⋅7+31⋅25+38⋅15+45⋅9)/(61)=(2  003)/(61)</w:t>
      </w:r>
      <w:r>
        <w:t>.</w:t>
      </w:r>
      <w:r>
        <w:br/>
      </w:r>
      <w:r>
        <w:t>• Nhóm chứa mốt của mẫu số liệu ghép nhóm là [27,5; 34,5).</w:t>
      </w:r>
      <w:r>
        <w:br/>
      </w:r>
      <w:r>
        <w:t>Do đó, u</w:t>
      </w:r>
      <w:r>
        <w:rPr>
          <w:vertAlign w:val="subscript"/>
        </w:rPr>
        <w:t xml:space="preserve">m </w:t>
      </w:r>
      <w:r>
        <w:t xml:space="preserve"> = 27,5; n</w:t>
      </w:r>
      <w:r>
        <w:rPr>
          <w:vertAlign w:val="subscript"/>
        </w:rPr>
        <w:t>m‒1</w:t>
      </w:r>
      <w:r>
        <w:t xml:space="preserve"> </w:t>
      </w:r>
      <w:r>
        <w:t>= 7; n</w:t>
      </w:r>
      <w:r>
        <w:rPr>
          <w:vertAlign w:val="subscript"/>
        </w:rPr>
        <w:t>m</w:t>
      </w:r>
      <w:r>
        <w:t xml:space="preserve"> </w:t>
      </w:r>
      <w:r>
        <w:t>= 25; n</w:t>
      </w:r>
      <w:r>
        <w:rPr>
          <w:vertAlign w:val="subscript"/>
        </w:rPr>
        <w:t>m+1</w:t>
      </w:r>
      <w:r>
        <w:t xml:space="preserve"> </w:t>
      </w:r>
      <w:r>
        <w:t>= 15; u</w:t>
      </w:r>
      <w:r>
        <w:rPr>
          <w:vertAlign w:val="subscript"/>
        </w:rPr>
        <w:t>m + 1</w:t>
      </w:r>
      <w:r>
        <w:t xml:space="preserve"> </w:t>
      </w:r>
      <w:r>
        <w:t>‒ u</w:t>
      </w:r>
      <w:r>
        <w:rPr>
          <w:vertAlign w:val="subscript"/>
        </w:rPr>
        <w:t>m</w:t>
      </w:r>
      <w:r>
        <w:t xml:space="preserve"> </w:t>
      </w:r>
      <w:r>
        <w:t>= 34,5 ‒ 27,5 = 7.</w:t>
      </w:r>
      <w:r>
        <w:br/>
      </w:r>
      <w:r>
        <w:t>Mốt của mẫu số liệu ghép nhóm là:</w:t>
      </w:r>
      <w:r>
        <w:br/>
      </w:r>
      <w:r>
        <w:t>M</w:t>
      </w:r>
      <w:r>
        <w:t>o</w:t>
      </w:r>
      <w:r>
        <w:t>=</w:t>
      </w:r>
      <w:r>
        <w:t>27</w:t>
      </w:r>
      <w:r>
        <w:t>,</w:t>
      </w:r>
      <w:r>
        <w:t>5</w:t>
      </w:r>
      <w:r>
        <w:t>+</w:t>
      </w:r>
      <w:r>
        <w:t>25</w:t>
      </w:r>
      <w:r>
        <w:t>−</w:t>
      </w:r>
      <w:r>
        <w:t>7</w:t>
      </w:r>
      <w:r>
        <w:t>(</w:t>
      </w:r>
      <w:r>
        <w:t>25</w:t>
      </w:r>
      <w:r>
        <w:t>−</w:t>
      </w:r>
      <w:r>
        <w:t>7</w:t>
      </w:r>
      <w:r>
        <w:t>)</w:t>
      </w:r>
      <w:r>
        <w:t>+</w:t>
      </w:r>
      <w:r>
        <w:t>(</w:t>
      </w:r>
      <w:r>
        <w:t>25</w:t>
      </w:r>
      <w:r>
        <w:t>−</w:t>
      </w:r>
      <w:r>
        <w:t>15</w:t>
      </w:r>
      <w:r>
        <w:t>)</w:t>
      </w:r>
      <w:r>
        <w:t>⋅</w:t>
      </w:r>
      <w:r>
        <w:t>7</w:t>
      </w:r>
      <w:r>
        <w:t>M_(o)=27,5+(25−7)/(25−7+25−15)⋅7</w:t>
      </w:r>
      <w:r>
        <w:t xml:space="preserve"> </w:t>
      </w:r>
      <w:r>
        <w:t>= 32.</w:t>
      </w:r>
      <w:r>
        <w:br/>
      </w:r>
      <w:r>
        <w:t>• Gọi x</w:t>
      </w:r>
      <w:r>
        <w:rPr>
          <w:vertAlign w:val="subscript"/>
        </w:rPr>
        <w:t>1</w:t>
      </w:r>
      <w:r>
        <w:t>; x</w:t>
      </w:r>
      <w:r>
        <w:rPr>
          <w:vertAlign w:val="subscript"/>
        </w:rPr>
        <w:t>2</w:t>
      </w:r>
      <w:r>
        <w:t>; x</w:t>
      </w:r>
      <w:r>
        <w:rPr>
          <w:vertAlign w:val="subscript"/>
        </w:rPr>
        <w:t>3</w:t>
      </w:r>
      <w:r>
        <w:t>;...; x</w:t>
      </w:r>
      <w:r>
        <w:rPr>
          <w:vertAlign w:val="subscript"/>
        </w:rPr>
        <w:t>61</w:t>
      </w:r>
      <w:r>
        <w:t xml:space="preserve"> </w:t>
      </w:r>
      <w:r>
        <w:t>là mẫu số liệu được xếp theo thứ tự không giảm.</w:t>
      </w:r>
      <w:r>
        <w:br/>
      </w:r>
      <w:r>
        <w:t>Ta có:</w:t>
      </w:r>
      <w:r>
        <w:br/>
      </w:r>
      <w:r>
        <w:t>x</w:t>
      </w:r>
      <w:r>
        <w:rPr>
          <w:vertAlign w:val="subscript"/>
        </w:rPr>
        <w:t>1</w:t>
      </w:r>
      <w:r>
        <w:t>, ..., x</w:t>
      </w:r>
      <w:r>
        <w:rPr>
          <w:vertAlign w:val="subscript"/>
        </w:rPr>
        <w:t>5</w:t>
      </w:r>
      <w:r>
        <w:t xml:space="preserve"> </w:t>
      </w:r>
      <w:r>
        <w:t>∈ [13,5; 20,5); x</w:t>
      </w:r>
      <w:r>
        <w:rPr>
          <w:vertAlign w:val="subscript"/>
        </w:rPr>
        <w:t>6</w:t>
      </w:r>
      <w:r>
        <w:t>, ..., x</w:t>
      </w:r>
      <w:r>
        <w:rPr>
          <w:vertAlign w:val="subscript"/>
        </w:rPr>
        <w:t>12</w:t>
      </w:r>
      <w:r>
        <w:t xml:space="preserve"> </w:t>
      </w:r>
      <w:r>
        <w:t>∈ [20,5; 27,5); x</w:t>
      </w:r>
      <w:r>
        <w:rPr>
          <w:vertAlign w:val="subscript"/>
        </w:rPr>
        <w:t>13</w:t>
      </w:r>
      <w:r>
        <w:t>, ..., x</w:t>
      </w:r>
      <w:r>
        <w:rPr>
          <w:vertAlign w:val="subscript"/>
        </w:rPr>
        <w:t>37</w:t>
      </w:r>
      <w:r>
        <w:t xml:space="preserve"> </w:t>
      </w:r>
      <w:r>
        <w:t>∈ [27,5; 34,5);</w:t>
      </w:r>
      <w:r>
        <w:br/>
      </w:r>
      <w:r>
        <w:t>x</w:t>
      </w:r>
      <w:r>
        <w:rPr>
          <w:vertAlign w:val="subscript"/>
        </w:rPr>
        <w:t>38</w:t>
      </w:r>
      <w:r>
        <w:t>, ..., x</w:t>
      </w:r>
      <w:r>
        <w:rPr>
          <w:vertAlign w:val="subscript"/>
        </w:rPr>
        <w:t>52</w:t>
      </w:r>
      <w:r>
        <w:t xml:space="preserve"> </w:t>
      </w:r>
      <w:r>
        <w:t>∈ [34,5; 41,5); x</w:t>
      </w:r>
      <w:r>
        <w:rPr>
          <w:vertAlign w:val="subscript"/>
        </w:rPr>
        <w:t>53</w:t>
      </w:r>
      <w:r>
        <w:t>, ..., x</w:t>
      </w:r>
      <w:r>
        <w:rPr>
          <w:vertAlign w:val="subscript"/>
        </w:rPr>
        <w:t>61</w:t>
      </w:r>
      <w:r>
        <w:t xml:space="preserve"> </w:t>
      </w:r>
      <w:r>
        <w:t>∈ [41,5; 48,5).</w:t>
      </w:r>
      <w:r>
        <w:br/>
      </w:r>
      <w:r>
        <w:t>Tứ phân vị thứ hai của mẫu số liệu x</w:t>
      </w:r>
      <w:r>
        <w:rPr>
          <w:vertAlign w:val="subscript"/>
        </w:rPr>
        <w:t>1</w:t>
      </w:r>
      <w:r>
        <w:t>; x</w:t>
      </w:r>
      <w:r>
        <w:rPr>
          <w:vertAlign w:val="subscript"/>
        </w:rPr>
        <w:t>2</w:t>
      </w:r>
      <w:r>
        <w:t>; x</w:t>
      </w:r>
      <w:r>
        <w:rPr>
          <w:vertAlign w:val="subscript"/>
        </w:rPr>
        <w:t>3</w:t>
      </w:r>
      <w:r>
        <w:t>;...; x</w:t>
      </w:r>
      <w:r>
        <w:rPr>
          <w:vertAlign w:val="subscript"/>
        </w:rPr>
        <w:t>61</w:t>
      </w:r>
      <w:r>
        <w:t xml:space="preserve"> </w:t>
      </w:r>
      <w:r>
        <w:t>là x</w:t>
      </w:r>
      <w:r>
        <w:rPr>
          <w:vertAlign w:val="subscript"/>
        </w:rPr>
        <w:t>31</w:t>
      </w:r>
      <w:r>
        <w:t>. Do x</w:t>
      </w:r>
      <w:r>
        <w:rPr>
          <w:vertAlign w:val="subscript"/>
        </w:rPr>
        <w:t>31</w:t>
      </w:r>
      <w:r>
        <w:t xml:space="preserve"> </w:t>
      </w:r>
      <w:r>
        <w:t>∈ [27,5; 34,5) nên tứ phân vị thứ hai của mẫu số liệu ghép nhóm là</w:t>
      </w:r>
      <w:r>
        <w:br/>
      </w:r>
      <w:r>
        <w:t>Q</w:t>
      </w:r>
      <w:r>
        <w:t>2</w:t>
      </w:r>
      <w:r>
        <w:t>=</w:t>
      </w:r>
      <w:r>
        <w:t>27</w:t>
      </w:r>
      <w:r>
        <w:t>,</w:t>
      </w:r>
      <w:r>
        <w:t>5</w:t>
      </w:r>
      <w:r>
        <w:t>+</w:t>
      </w:r>
      <w:r>
        <w:t>61</w:t>
      </w:r>
      <w:r>
        <w:t>2</w:t>
      </w:r>
      <w:r>
        <w:t>−</w:t>
      </w:r>
      <w:r>
        <w:t>(</w:t>
      </w:r>
      <w:r>
        <w:t>5</w:t>
      </w:r>
      <w:r>
        <w:t>+</w:t>
      </w:r>
      <w:r>
        <w:t>7</w:t>
      </w:r>
      <w:r>
        <w:t>)</w:t>
      </w:r>
      <w:r>
        <w:t>25</w:t>
      </w:r>
      <w:r>
        <w:t>⋅</w:t>
      </w:r>
      <w:r>
        <w:t>(</w:t>
      </w:r>
      <w:r>
        <w:t>34</w:t>
      </w:r>
      <w:r>
        <w:t>,</w:t>
      </w:r>
      <w:r>
        <w:t>5</w:t>
      </w:r>
      <w:r>
        <w:t>−</w:t>
      </w:r>
      <w:r>
        <w:t>27</w:t>
      </w:r>
      <w:r>
        <w:t>,</w:t>
      </w:r>
      <w:r>
        <w:t>5</w:t>
      </w:r>
      <w:r>
        <w:t>)</w:t>
      </w:r>
      <w:r>
        <w:t>=</w:t>
      </w:r>
      <w:r>
        <w:t>817</w:t>
      </w:r>
      <w:r>
        <w:t>25</w:t>
      </w:r>
      <w:r>
        <w:t>Q_(2)=27,5+((61)/(2)−5+7)/(25)⋅34,5−27,5=(817)/(25)</w:t>
      </w:r>
      <w:r>
        <w:t xml:space="preserve"> </w:t>
      </w:r>
      <w:r>
        <w:t>= 32,68.</w:t>
      </w:r>
      <w:r>
        <w:br/>
      </w:r>
      <w:r>
        <w:t>Tứ phân vị thứ nhất của mẫu số liệu x</w:t>
      </w:r>
      <w:r>
        <w:rPr>
          <w:vertAlign w:val="subscript"/>
        </w:rPr>
        <w:t>1</w:t>
      </w:r>
      <w:r>
        <w:t>; x</w:t>
      </w:r>
      <w:r>
        <w:rPr>
          <w:vertAlign w:val="subscript"/>
        </w:rPr>
        <w:t>2</w:t>
      </w:r>
      <w:r>
        <w:t>; x</w:t>
      </w:r>
      <w:r>
        <w:rPr>
          <w:vertAlign w:val="subscript"/>
        </w:rPr>
        <w:t>3</w:t>
      </w:r>
      <w:r>
        <w:t>;...; x</w:t>
      </w:r>
      <w:r>
        <w:rPr>
          <w:vertAlign w:val="subscript"/>
        </w:rPr>
        <w:t>61</w:t>
      </w:r>
      <w:r>
        <w:t xml:space="preserve"> </w:t>
      </w:r>
      <w:r>
        <w:t>là</w:t>
      </w:r>
      <w:r>
        <w:t xml:space="preserve"> </w:t>
      </w:r>
      <w:r>
        <w:t>1</w:t>
      </w:r>
      <w:r>
        <w:t>2</w:t>
      </w:r>
      <w:r>
        <w:t>(</w:t>
      </w:r>
      <w:r>
        <w:t>x</w:t>
      </w:r>
      <w:r>
        <w:t>15</w:t>
      </w:r>
      <w:r>
        <w:t>+</w:t>
      </w:r>
      <w:r>
        <w:t>x</w:t>
      </w:r>
      <w:r>
        <w:t>16</w:t>
      </w:r>
      <w:r>
        <w:t>)</w:t>
      </w:r>
      <w:r>
        <w:t>(1)/(2)x_(15)+x_(16)</w:t>
      </w:r>
      <w:r>
        <w:t>. Do x</w:t>
      </w:r>
      <w:r>
        <w:rPr>
          <w:vertAlign w:val="subscript"/>
        </w:rPr>
        <w:t>15</w:t>
      </w:r>
      <w:r>
        <w:t xml:space="preserve"> </w:t>
      </w:r>
      <w:r>
        <w:t>và x</w:t>
      </w:r>
      <w:r>
        <w:rPr>
          <w:vertAlign w:val="subscript"/>
        </w:rPr>
        <w:t>16</w:t>
      </w:r>
      <w:r>
        <w:t xml:space="preserve"> </w:t>
      </w:r>
      <w:r>
        <w:t>thuộc nhóm [27,5; 34,5) nên tứ phân vị thứ nhất của mẫu số liệu ghép nhóm là</w:t>
      </w:r>
      <w:r>
        <w:br/>
      </w:r>
      <w:r>
        <w:t>Q</w:t>
      </w:r>
      <w:r>
        <w:t>1</w:t>
      </w:r>
      <w:r>
        <w:t>=</w:t>
      </w:r>
      <w:r>
        <w:t>27</w:t>
      </w:r>
      <w:r>
        <w:t>,</w:t>
      </w:r>
      <w:r>
        <w:t>5</w:t>
      </w:r>
      <w:r>
        <w:t>+</w:t>
      </w:r>
      <w:r>
        <w:t>61</w:t>
      </w:r>
      <w:r>
        <w:t>4</w:t>
      </w:r>
      <w:r>
        <w:t>−</w:t>
      </w:r>
      <w:r>
        <w:t>(</w:t>
      </w:r>
      <w:r>
        <w:t>5</w:t>
      </w:r>
      <w:r>
        <w:t>+</w:t>
      </w:r>
      <w:r>
        <w:t>7</w:t>
      </w:r>
      <w:r>
        <w:t>)</w:t>
      </w:r>
      <w:r>
        <w:t>25</w:t>
      </w:r>
      <w:r>
        <w:t>⋅</w:t>
      </w:r>
      <w:r>
        <w:t>(</w:t>
      </w:r>
      <w:r>
        <w:t>34</w:t>
      </w:r>
      <w:r>
        <w:t>,</w:t>
      </w:r>
      <w:r>
        <w:t>5</w:t>
      </w:r>
      <w:r>
        <w:t>−</w:t>
      </w:r>
      <w:r>
        <w:t>27</w:t>
      </w:r>
      <w:r>
        <w:t>,</w:t>
      </w:r>
      <w:r>
        <w:t>5</w:t>
      </w:r>
      <w:r>
        <w:t>)</w:t>
      </w:r>
      <w:r>
        <w:t>=</w:t>
      </w:r>
      <w:r>
        <w:t>2</w:t>
      </w:r>
      <w:r>
        <w:t>841</w:t>
      </w:r>
      <w:r>
        <w:t>100</w:t>
      </w:r>
      <w:r>
        <w:t>Q_(1)=27,5+((61)/(4)−5+7)/(25)⋅34,5−27,5=(2  841)/(100)</w:t>
      </w:r>
      <w:r>
        <w:t xml:space="preserve"> </w:t>
      </w:r>
      <w:r>
        <w:t>= 28,41.</w:t>
      </w:r>
      <w:r>
        <w:br/>
      </w:r>
      <w:r>
        <w:t>Tứ phân vị thứ ba của mẫu số liệu x</w:t>
      </w:r>
      <w:r>
        <w:rPr>
          <w:vertAlign w:val="subscript"/>
        </w:rPr>
        <w:t>1</w:t>
      </w:r>
      <w:r>
        <w:t>; x</w:t>
      </w:r>
      <w:r>
        <w:rPr>
          <w:vertAlign w:val="subscript"/>
        </w:rPr>
        <w:t>2</w:t>
      </w:r>
      <w:r>
        <w:t>; x</w:t>
      </w:r>
      <w:r>
        <w:rPr>
          <w:vertAlign w:val="subscript"/>
        </w:rPr>
        <w:t>3</w:t>
      </w:r>
      <w:r>
        <w:t>; ...; x</w:t>
      </w:r>
      <w:r>
        <w:rPr>
          <w:vertAlign w:val="subscript"/>
        </w:rPr>
        <w:t>61</w:t>
      </w:r>
      <w:r>
        <w:t xml:space="preserve"> </w:t>
      </w:r>
      <w:r>
        <w:t>là</w:t>
      </w:r>
      <w:r>
        <w:t xml:space="preserve"> </w:t>
      </w:r>
      <w:r>
        <w:t>1</w:t>
      </w:r>
      <w:r>
        <w:t>2</w:t>
      </w:r>
      <w:r>
        <w:t>(</w:t>
      </w:r>
      <w:r>
        <w:t>x</w:t>
      </w:r>
      <w:r>
        <w:t>46</w:t>
      </w:r>
      <w:r>
        <w:t>+</w:t>
      </w:r>
      <w:r>
        <w:t>x</w:t>
      </w:r>
      <w:r>
        <w:t>47</w:t>
      </w:r>
      <w:r>
        <w:t>)</w:t>
      </w:r>
      <w:r>
        <w:t>(1)/(2)x_(46)+x_(47)</w:t>
      </w:r>
      <w:r>
        <w:t>. Do x</w:t>
      </w:r>
      <w:r>
        <w:rPr>
          <w:vertAlign w:val="subscript"/>
        </w:rPr>
        <w:t>46</w:t>
      </w:r>
      <w:r>
        <w:t xml:space="preserve"> </w:t>
      </w:r>
      <w:r>
        <w:t>và x</w:t>
      </w:r>
      <w:r>
        <w:rPr>
          <w:vertAlign w:val="subscript"/>
        </w:rPr>
        <w:t>47</w:t>
      </w:r>
      <w:r>
        <w:t xml:space="preserve"> </w:t>
      </w:r>
      <w:r>
        <w:t>thuộc nhóm [34,5; 41,5) nên tứ phân vị thứ ba của mẫu số liệu ghép nhóm là</w:t>
      </w:r>
      <w:r>
        <w:br/>
      </w:r>
      <w:r>
        <w:t>Q</w:t>
      </w:r>
      <w:r>
        <w:t>3</w:t>
      </w:r>
      <w:r>
        <w:t>=</w:t>
      </w:r>
      <w:r>
        <w:t>34</w:t>
      </w:r>
      <w:r>
        <w:t>,</w:t>
      </w:r>
      <w:r>
        <w:t>5</w:t>
      </w:r>
      <w:r>
        <w:t>+</w:t>
      </w:r>
      <w:r>
        <w:t>3</w:t>
      </w:r>
      <w:r>
        <w:t>⋅</w:t>
      </w:r>
      <w:r>
        <w:t>61</w:t>
      </w:r>
      <w:r>
        <w:t>4</w:t>
      </w:r>
      <w:r>
        <w:t>−</w:t>
      </w:r>
      <w:r>
        <w:t>(</w:t>
      </w:r>
      <w:r>
        <w:t>5</w:t>
      </w:r>
      <w:r>
        <w:t>+</w:t>
      </w:r>
      <w:r>
        <w:t>7</w:t>
      </w:r>
      <w:r>
        <w:t>+</w:t>
      </w:r>
      <w:r>
        <w:t>25</w:t>
      </w:r>
      <w:r>
        <w:t>)</w:t>
      </w:r>
      <w:r>
        <w:t>15</w:t>
      </w:r>
      <w:r>
        <w:t>⋅</w:t>
      </w:r>
      <w:r>
        <w:t>(</w:t>
      </w:r>
      <w:r>
        <w:t>41</w:t>
      </w:r>
      <w:r>
        <w:t>,</w:t>
      </w:r>
      <w:r>
        <w:t>5</w:t>
      </w:r>
      <w:r>
        <w:t>−</w:t>
      </w:r>
      <w:r>
        <w:t>34</w:t>
      </w:r>
      <w:r>
        <w:t>,</w:t>
      </w:r>
      <w:r>
        <w:t>5</w:t>
      </w:r>
      <w:r>
        <w:t>)</w:t>
      </w:r>
      <w:r>
        <w:t>=</w:t>
      </w:r>
      <w:r>
        <w:t>463</w:t>
      </w:r>
      <w:r>
        <w:t>12</w:t>
      </w:r>
      <w:r>
        <w:t>Q_(3)=34,5+((3⋅61)/(4)−5+7+25)/(15)⋅41,5−34,5=(463)/(12)</w:t>
      </w:r>
      <w:r>
        <w:t>.</w:t>
      </w:r>
      <w:r>
        <w:br/>
      </w:r>
      <w:r>
        <w:rPr>
          <w:b/>
        </w:rPr>
        <w:t>Bài 5 trang 162 SBT Toán 11 Tập 1</w:t>
      </w:r>
      <w:r>
        <w:t>:</w:t>
      </w:r>
      <w:r>
        <w:t xml:space="preserve"> </w:t>
      </w:r>
      <w:r>
        <w:t>Kết quả điều tra về số giờ làm thêm trong một tuần của 100 sinh viên được cho ở biểu đồ bên.</w:t>
      </w:r>
      <w:r>
        <w:br/>
      </w:r>
      <w:r>
        <w:drawing>
          <wp:inline xmlns:a="http://schemas.openxmlformats.org/drawingml/2006/main" xmlns:pic="http://schemas.openxmlformats.org/drawingml/2006/picture">
            <wp:extent cx="1905000" cy="2695575"/>
            <wp:docPr id="2" name="Picture 2"/>
            <wp:cNvGraphicFramePr>
              <a:graphicFrameLocks noChangeAspect="1"/>
            </wp:cNvGraphicFramePr>
            <a:graphic>
              <a:graphicData uri="http://schemas.openxmlformats.org/drawingml/2006/picture">
                <pic:pic>
                  <pic:nvPicPr>
                    <pic:cNvPr id="0" name="temp_inline_c19595916a5a44acaff5379a3747fded.jpg"/>
                    <pic:cNvPicPr/>
                  </pic:nvPicPr>
                  <pic:blipFill>
                    <a:blip r:embed="rId10"/>
                    <a:stretch>
                      <a:fillRect/>
                    </a:stretch>
                  </pic:blipFill>
                  <pic:spPr>
                    <a:xfrm>
                      <a:off x="0" y="0"/>
                      <a:ext cx="1905000" cy="2695575"/>
                    </a:xfrm>
                    <a:prstGeom prst="rect"/>
                  </pic:spPr>
                </pic:pic>
              </a:graphicData>
            </a:graphic>
          </wp:inline>
        </w:drawing>
      </w:r>
      <w:r>
        <w:br/>
      </w:r>
      <w:r>
        <w:t>Hãy ước lượng số trung bình, mốt và các tứ phân vị của số liệu đó.</w:t>
      </w:r>
      <w:r>
        <w:br/>
      </w:r>
      <w:r>
        <w:rPr>
          <w:b/>
        </w:rPr>
        <w:t>Lời giải:</w:t>
      </w:r>
      <w:r>
        <w:br/>
      </w:r>
      <w:r>
        <w:t>Từ mẫu số liệu ghép nhóm, ta có bảng thống kê số giờ làm thêm trong một tuần của 100 sinh viên như sau:</w:t>
      </w:r>
      <w:r>
        <w:br/>
      </w:r>
      <w:r>
        <w:br/>
      </w:r>
      <w:r>
        <w:br/>
      </w:r>
      <w:r>
        <w:br/>
      </w:r>
      <w:r>
        <w:br/>
      </w:r>
      <w:r>
        <w:br/>
      </w:r>
      <w:r>
        <w:t>Số giờ làm thêm</w:t>
      </w:r>
      <w:r>
        <w:br/>
      </w:r>
      <w:r>
        <w:br/>
      </w:r>
      <w:r>
        <w:br/>
      </w:r>
      <w:r>
        <w:t>[2; 4)</w:t>
      </w:r>
      <w:r>
        <w:br/>
      </w:r>
      <w:r>
        <w:br/>
      </w:r>
      <w:r>
        <w:br/>
      </w:r>
      <w:r>
        <w:t>[4; 6)</w:t>
      </w:r>
      <w:r>
        <w:br/>
      </w:r>
      <w:r>
        <w:br/>
      </w:r>
      <w:r>
        <w:br/>
      </w:r>
      <w:r>
        <w:t>[6; 8)</w:t>
      </w:r>
      <w:r>
        <w:br/>
      </w:r>
      <w:r>
        <w:br/>
      </w:r>
      <w:r>
        <w:br/>
      </w:r>
      <w:r>
        <w:t>[8; 10)</w:t>
      </w:r>
      <w:r>
        <w:br/>
      </w:r>
      <w:r>
        <w:br/>
      </w:r>
      <w:r>
        <w:br/>
      </w:r>
      <w:r>
        <w:t>[10; 12)</w:t>
      </w:r>
      <w:r>
        <w:br/>
      </w:r>
      <w:r>
        <w:br/>
      </w:r>
      <w:r>
        <w:br/>
      </w:r>
      <w:r>
        <w:br/>
      </w:r>
      <w:r>
        <w:br/>
      </w:r>
      <w:r>
        <w:t>Số giờ làm thêm đại diện</w:t>
      </w:r>
      <w:r>
        <w:br/>
      </w:r>
      <w:r>
        <w:br/>
      </w:r>
      <w:r>
        <w:br/>
      </w:r>
      <w:r>
        <w:t>3</w:t>
      </w:r>
      <w:r>
        <w:br/>
      </w:r>
      <w:r>
        <w:br/>
      </w:r>
      <w:r>
        <w:br/>
      </w:r>
      <w:r>
        <w:t>5</w:t>
      </w:r>
      <w:r>
        <w:br/>
      </w:r>
      <w:r>
        <w:br/>
      </w:r>
      <w:r>
        <w:br/>
      </w:r>
      <w:r>
        <w:t>7</w:t>
      </w:r>
      <w:r>
        <w:br/>
      </w:r>
      <w:r>
        <w:br/>
      </w:r>
      <w:r>
        <w:br/>
      </w:r>
      <w:r>
        <w:t>9</w:t>
      </w:r>
      <w:r>
        <w:br/>
      </w:r>
      <w:r>
        <w:br/>
      </w:r>
      <w:r>
        <w:br/>
      </w:r>
      <w:r>
        <w:t>11</w:t>
      </w:r>
      <w:r>
        <w:br/>
      </w:r>
      <w:r>
        <w:br/>
      </w:r>
      <w:r>
        <w:br/>
      </w:r>
      <w:r>
        <w:br/>
      </w:r>
      <w:r>
        <w:br/>
      </w:r>
      <w:r>
        <w:t>Số sinh viên</w:t>
      </w:r>
      <w:r>
        <w:br/>
      </w:r>
      <w:r>
        <w:br/>
      </w:r>
      <w:r>
        <w:br/>
      </w:r>
      <w:r>
        <w:t>12</w:t>
      </w:r>
      <w:r>
        <w:br/>
      </w:r>
      <w:r>
        <w:br/>
      </w:r>
      <w:r>
        <w:br/>
      </w:r>
      <w:r>
        <w:t>20</w:t>
      </w:r>
      <w:r>
        <w:br/>
      </w:r>
      <w:r>
        <w:br/>
      </w:r>
      <w:r>
        <w:br/>
      </w:r>
      <w:r>
        <w:t>37</w:t>
      </w:r>
      <w:r>
        <w:br/>
      </w:r>
      <w:r>
        <w:br/>
      </w:r>
      <w:r>
        <w:br/>
      </w:r>
      <w:r>
        <w:t>21</w:t>
      </w:r>
      <w:r>
        <w:br/>
      </w:r>
      <w:r>
        <w:br/>
      </w:r>
      <w:r>
        <w:br/>
      </w:r>
      <w:r>
        <w:t>10</w:t>
      </w:r>
      <w:r>
        <w:br/>
      </w:r>
      <w:r>
        <w:br/>
      </w:r>
      <w:r>
        <w:br/>
      </w:r>
      <w:r>
        <w:br/>
      </w:r>
      <w:r>
        <w:br/>
      </w:r>
      <w:r>
        <w:br/>
      </w:r>
      <w:r>
        <w:t>Cỡ mẫu n = 100.</w:t>
      </w:r>
      <w:r>
        <w:br/>
      </w:r>
      <w:r>
        <w:t>Số trung bình của mẫu số liệu ghép nhóm trên là</w:t>
      </w:r>
      <w:r>
        <w:br/>
      </w:r>
      <w:r>
        <w:t>¯</w:t>
      </w:r>
      <w:r>
        <w:t>x</w:t>
      </w:r>
      <w:r>
        <w:t>=</w:t>
      </w:r>
      <w:r>
        <w:t>3</w:t>
      </w:r>
      <w:r>
        <w:t>⋅</w:t>
      </w:r>
      <w:r>
        <w:t>12</w:t>
      </w:r>
      <w:r>
        <w:t>+</w:t>
      </w:r>
      <w:r>
        <w:t>5</w:t>
      </w:r>
      <w:r>
        <w:t>⋅</w:t>
      </w:r>
      <w:r>
        <w:t>20</w:t>
      </w:r>
      <w:r>
        <w:t>+</w:t>
      </w:r>
      <w:r>
        <w:t>7</w:t>
      </w:r>
      <w:r>
        <w:t>⋅</w:t>
      </w:r>
      <w:r>
        <w:t>37</w:t>
      </w:r>
      <w:r>
        <w:t>+</w:t>
      </w:r>
      <w:r>
        <w:t>9</w:t>
      </w:r>
      <w:r>
        <w:t>⋅</w:t>
      </w:r>
      <w:r>
        <w:t>21</w:t>
      </w:r>
      <w:r>
        <w:t>+</w:t>
      </w:r>
      <w:r>
        <w:t>11</w:t>
      </w:r>
      <w:r>
        <w:t>⋅</w:t>
      </w:r>
      <w:r>
        <w:t>10</w:t>
      </w:r>
      <w:r>
        <w:t>100</w:t>
      </w:r>
      <w:r>
        <w:t>x¯=(3⋅12+5⋅20+7⋅37+9⋅21+11⋅10)/(100)</w:t>
      </w:r>
      <w:r>
        <w:t xml:space="preserve"> </w:t>
      </w:r>
      <w:r>
        <w:t>= 6,94.</w:t>
      </w:r>
      <w:r>
        <w:br/>
      </w:r>
      <w:r>
        <w:t>Nhóm chứa mốt của mẫu số liệu trên là nhóm [6; 8).</w:t>
      </w:r>
      <w:r>
        <w:br/>
      </w:r>
      <w:r>
        <w:t>Do đó: u</w:t>
      </w:r>
      <w:r>
        <w:rPr>
          <w:vertAlign w:val="subscript"/>
        </w:rPr>
        <w:t>m</w:t>
      </w:r>
      <w:r>
        <w:t xml:space="preserve"> </w:t>
      </w:r>
      <w:r>
        <w:t>= 6; n</w:t>
      </w:r>
      <w:r>
        <w:rPr>
          <w:vertAlign w:val="subscript"/>
        </w:rPr>
        <w:t>m</w:t>
      </w:r>
      <w:r>
        <w:t xml:space="preserve"> </w:t>
      </w:r>
      <w:r>
        <w:t>= 37; n</w:t>
      </w:r>
      <w:r>
        <w:rPr>
          <w:vertAlign w:val="subscript"/>
        </w:rPr>
        <w:t>m ‒ 1</w:t>
      </w:r>
      <w:r>
        <w:t xml:space="preserve"> </w:t>
      </w:r>
      <w:r>
        <w:t>= 20; n</w:t>
      </w:r>
      <w:r>
        <w:rPr>
          <w:vertAlign w:val="subscript"/>
        </w:rPr>
        <w:t>m + 1</w:t>
      </w:r>
      <w:r>
        <w:t xml:space="preserve"> </w:t>
      </w:r>
      <w:r>
        <w:t>= 21; u</w:t>
      </w:r>
      <w:r>
        <w:rPr>
          <w:vertAlign w:val="subscript"/>
        </w:rPr>
        <w:t>m + 1</w:t>
      </w:r>
      <w:r>
        <w:t xml:space="preserve"> </w:t>
      </w:r>
      <w:r>
        <w:t>=8.</w:t>
      </w:r>
      <w:r>
        <w:br/>
      </w:r>
      <w:r>
        <w:t>Vậy mốt của mẫu số liệu ghép nhóm là</w:t>
      </w:r>
      <w:r>
        <w:br/>
      </w:r>
      <w:r>
        <w:t>M</w:t>
      </w:r>
      <w:r>
        <w:t>O</w:t>
      </w:r>
      <w:r>
        <w:t>=</w:t>
      </w:r>
      <w:r>
        <w:t>6</w:t>
      </w:r>
      <w:r>
        <w:t>+</w:t>
      </w:r>
      <w:r>
        <w:t>37</w:t>
      </w:r>
      <w:r>
        <w:t>−</w:t>
      </w:r>
      <w:r>
        <w:t>20</w:t>
      </w:r>
      <w:r>
        <w:t>(</w:t>
      </w:r>
      <w:r>
        <w:t>37</w:t>
      </w:r>
      <w:r>
        <w:t>−</w:t>
      </w:r>
      <w:r>
        <w:t>20</w:t>
      </w:r>
      <w:r>
        <w:t>)</w:t>
      </w:r>
      <w:r>
        <w:t>+</w:t>
      </w:r>
      <w:r>
        <w:t>(</w:t>
      </w:r>
      <w:r>
        <w:t>37</w:t>
      </w:r>
      <w:r>
        <w:t>−</w:t>
      </w:r>
      <w:r>
        <w:t>21</w:t>
      </w:r>
      <w:r>
        <w:t>)</w:t>
      </w:r>
      <w:r>
        <w:t>⋅</w:t>
      </w:r>
      <w:r>
        <w:t>(</w:t>
      </w:r>
      <w:r>
        <w:t>8</w:t>
      </w:r>
      <w:r>
        <w:t>−</w:t>
      </w:r>
      <w:r>
        <w:t>6</w:t>
      </w:r>
      <w:r>
        <w:t>)</w:t>
      </w:r>
      <w:r>
        <w:t>=</w:t>
      </w:r>
      <w:r>
        <w:t>232</w:t>
      </w:r>
      <w:r>
        <w:t>33</w:t>
      </w:r>
      <w:r>
        <w:t>≈</w:t>
      </w:r>
      <w:r>
        <w:t>7</w:t>
      </w:r>
      <w:r>
        <w:t>,</w:t>
      </w:r>
      <w:r>
        <w:t>03</w:t>
      </w:r>
      <w:r>
        <w:t>M_(O)=6+(37−20)/(37−20+37−21)⋅8−6=(232)/(33)≈7,03</w:t>
      </w:r>
      <w:r>
        <w:t>.</w:t>
      </w:r>
      <w:r>
        <w:br/>
      </w:r>
      <w:r>
        <w:t>Gọi x</w:t>
      </w:r>
      <w:r>
        <w:rPr>
          <w:vertAlign w:val="subscript"/>
        </w:rPr>
        <w:t>1</w:t>
      </w:r>
      <w:r>
        <w:t>; x</w:t>
      </w:r>
      <w:r>
        <w:rPr>
          <w:vertAlign w:val="subscript"/>
        </w:rPr>
        <w:t>2</w:t>
      </w:r>
      <w:r>
        <w:t>; ...; x</w:t>
      </w:r>
      <w:r>
        <w:rPr>
          <w:vertAlign w:val="subscript"/>
        </w:rPr>
        <w:t>100</w:t>
      </w:r>
      <w:r>
        <w:t xml:space="preserve"> </w:t>
      </w:r>
      <w:r>
        <w:t>là mẫu số liệu được xếp theo thứ tự không giảm.</w:t>
      </w:r>
      <w:r>
        <w:br/>
      </w:r>
      <w:r>
        <w:t>Tứ phân vị thứ hai của mẫu số liệu x</w:t>
      </w:r>
      <w:r>
        <w:rPr>
          <w:vertAlign w:val="subscript"/>
        </w:rPr>
        <w:t>1</w:t>
      </w:r>
      <w:r>
        <w:t>; x</w:t>
      </w:r>
      <w:r>
        <w:rPr>
          <w:vertAlign w:val="subscript"/>
        </w:rPr>
        <w:t>2</w:t>
      </w:r>
      <w:r>
        <w:t>; ...; x</w:t>
      </w:r>
      <w:r>
        <w:rPr>
          <w:vertAlign w:val="subscript"/>
        </w:rPr>
        <w:t>100</w:t>
      </w:r>
      <w:r>
        <w:t xml:space="preserve"> </w:t>
      </w:r>
      <w:r>
        <w:t>là</w:t>
      </w:r>
      <w:r>
        <w:t xml:space="preserve"> </w:t>
      </w:r>
      <w:r>
        <w:t>1</w:t>
      </w:r>
      <w:r>
        <w:t>2</w:t>
      </w:r>
      <w:r>
        <w:t>(</w:t>
      </w:r>
      <w:r>
        <w:t>x</w:t>
      </w:r>
      <w:r>
        <w:t>50</w:t>
      </w:r>
      <w:r>
        <w:t>+</w:t>
      </w:r>
      <w:r>
        <w:t>x</w:t>
      </w:r>
      <w:r>
        <w:t>51</w:t>
      </w:r>
      <w:r>
        <w:t>)</w:t>
      </w:r>
      <w:r>
        <w:t>(1)/(2)x_(50)+x_(51)</w:t>
      </w:r>
      <w:r>
        <w:t>. Do x</w:t>
      </w:r>
      <w:r>
        <w:rPr>
          <w:vertAlign w:val="subscript"/>
        </w:rPr>
        <w:t>50</w:t>
      </w:r>
      <w:r>
        <w:t xml:space="preserve"> </w:t>
      </w:r>
      <w:r>
        <w:t>và x</w:t>
      </w:r>
      <w:r>
        <w:rPr>
          <w:vertAlign w:val="subscript"/>
        </w:rPr>
        <w:t>51</w:t>
      </w:r>
      <w:r>
        <w:t xml:space="preserve"> </w:t>
      </w:r>
      <w:r>
        <w:t>thuộc nhóm [6; 8) nên tứ phân vị thứ hai của mẫu số liệu là</w:t>
      </w:r>
      <w:r>
        <w:br/>
      </w:r>
      <w:r>
        <w:t>Q</w:t>
      </w:r>
      <w:r>
        <w:t>2</w:t>
      </w:r>
      <w:r>
        <w:t>=</w:t>
      </w:r>
      <w:r>
        <w:t>6</w:t>
      </w:r>
      <w:r>
        <w:t>+</w:t>
      </w:r>
      <w:r>
        <w:t>100</w:t>
      </w:r>
      <w:r>
        <w:t>2</w:t>
      </w:r>
      <w:r>
        <w:t>−</w:t>
      </w:r>
      <w:r>
        <w:t>(</w:t>
      </w:r>
      <w:r>
        <w:t>12</w:t>
      </w:r>
      <w:r>
        <w:t>+</w:t>
      </w:r>
      <w:r>
        <w:t>20</w:t>
      </w:r>
      <w:r>
        <w:t>)</w:t>
      </w:r>
      <w:r>
        <w:t>37</w:t>
      </w:r>
      <w:r>
        <w:t>⋅</w:t>
      </w:r>
      <w:r>
        <w:t>(</w:t>
      </w:r>
      <w:r>
        <w:t>8</w:t>
      </w:r>
      <w:r>
        <w:t>−</w:t>
      </w:r>
      <w:r>
        <w:t>6</w:t>
      </w:r>
      <w:r>
        <w:t>)</w:t>
      </w:r>
      <w:r>
        <w:t>=</w:t>
      </w:r>
      <w:r>
        <w:t>258</w:t>
      </w:r>
      <w:r>
        <w:t>37</w:t>
      </w:r>
      <w:r>
        <w:t>≈</w:t>
      </w:r>
      <w:r>
        <w:t>6</w:t>
      </w:r>
      <w:r>
        <w:t>,</w:t>
      </w:r>
      <w:r>
        <w:t>97</w:t>
      </w:r>
      <w:r>
        <w:t>Q_(2)=6+((100)/(2)−12+20)/(37)⋅8−6=(258)/(37)≈6,97</w:t>
      </w:r>
      <w:r>
        <w:t>.</w:t>
      </w:r>
      <w:r>
        <w:br/>
      </w:r>
      <w:r>
        <w:t>Tứ phân vị thứ nhất của dãy số liệu x</w:t>
      </w:r>
      <w:r>
        <w:rPr>
          <w:vertAlign w:val="subscript"/>
        </w:rPr>
        <w:t>1</w:t>
      </w:r>
      <w:r>
        <w:t>; x</w:t>
      </w:r>
      <w:r>
        <w:rPr>
          <w:vertAlign w:val="subscript"/>
        </w:rPr>
        <w:t>2</w:t>
      </w:r>
      <w:r>
        <w:t>; ...; x</w:t>
      </w:r>
      <w:r>
        <w:rPr>
          <w:vertAlign w:val="subscript"/>
        </w:rPr>
        <w:t>100</w:t>
      </w:r>
      <w:r>
        <w:t xml:space="preserve"> </w:t>
      </w:r>
      <w:r>
        <w:t>là</w:t>
      </w:r>
      <w:r>
        <w:t xml:space="preserve"> </w:t>
      </w:r>
      <w:r>
        <w:t>1</w:t>
      </w:r>
      <w:r>
        <w:t>2</w:t>
      </w:r>
      <w:r>
        <w:t>(</w:t>
      </w:r>
      <w:r>
        <w:t>x</w:t>
      </w:r>
      <w:r>
        <w:t>25</w:t>
      </w:r>
      <w:r>
        <w:t>+</w:t>
      </w:r>
      <w:r>
        <w:t>x</w:t>
      </w:r>
      <w:r>
        <w:t>26</w:t>
      </w:r>
      <w:r>
        <w:t>)</w:t>
      </w:r>
      <w:r>
        <w:t>(1)/(2)x_(25)+x_(26)</w:t>
      </w:r>
      <w:r>
        <w:t>. Do x</w:t>
      </w:r>
      <w:r>
        <w:rPr>
          <w:vertAlign w:val="subscript"/>
        </w:rPr>
        <w:t>25</w:t>
      </w:r>
      <w:r>
        <w:t xml:space="preserve"> </w:t>
      </w:r>
      <w:r>
        <w:t>và x</w:t>
      </w:r>
      <w:r>
        <w:rPr>
          <w:vertAlign w:val="subscript"/>
        </w:rPr>
        <w:t>26</w:t>
      </w:r>
      <w:r>
        <w:t xml:space="preserve"> </w:t>
      </w:r>
      <w:r>
        <w:t>thuộc nhóm [4; 6) nên tứ phân vị thứ nhất của mẫu số liệu là</w:t>
      </w:r>
      <w:r>
        <w:br/>
      </w:r>
      <w:r>
        <w:t>Q</w:t>
      </w:r>
      <w:r>
        <w:t>1</w:t>
      </w:r>
      <w:r>
        <w:t>=</w:t>
      </w:r>
      <w:r>
        <w:t>4</w:t>
      </w:r>
      <w:r>
        <w:t>+</w:t>
      </w:r>
      <w:r>
        <w:t>100</w:t>
      </w:r>
      <w:r>
        <w:t>4</w:t>
      </w:r>
      <w:r>
        <w:t>−</w:t>
      </w:r>
      <w:r>
        <w:t>(</w:t>
      </w:r>
      <w:r>
        <w:t>12</w:t>
      </w:r>
      <w:r>
        <w:t>+</w:t>
      </w:r>
      <w:r>
        <w:t>0</w:t>
      </w:r>
      <w:r>
        <w:t>)</w:t>
      </w:r>
      <w:r>
        <w:t>20</w:t>
      </w:r>
      <w:r>
        <w:t>⋅</w:t>
      </w:r>
      <w:r>
        <w:t>(</w:t>
      </w:r>
      <w:r>
        <w:t>6</w:t>
      </w:r>
      <w:r>
        <w:t>−</w:t>
      </w:r>
      <w:r>
        <w:t>4</w:t>
      </w:r>
      <w:r>
        <w:t>)</w:t>
      </w:r>
      <w:r>
        <w:t>Q_(1)=4+((100)/(4)−12+0)/(20)⋅6−4</w:t>
      </w:r>
      <w:r>
        <w:t xml:space="preserve"> </w:t>
      </w:r>
      <w:r>
        <w:t>= 5,3.</w:t>
      </w:r>
      <w:r>
        <w:br/>
      </w:r>
      <w:r>
        <w:t>Tứ phân vị thứ ba của dãy số liệu x</w:t>
      </w:r>
      <w:r>
        <w:rPr>
          <w:vertAlign w:val="subscript"/>
        </w:rPr>
        <w:t>1</w:t>
      </w:r>
      <w:r>
        <w:t>; x</w:t>
      </w:r>
      <w:r>
        <w:rPr>
          <w:vertAlign w:val="subscript"/>
        </w:rPr>
        <w:t>2</w:t>
      </w:r>
      <w:r>
        <w:t>; ...; x</w:t>
      </w:r>
      <w:r>
        <w:rPr>
          <w:vertAlign w:val="subscript"/>
        </w:rPr>
        <w:t>100</w:t>
      </w:r>
      <w:r>
        <w:t xml:space="preserve"> </w:t>
      </w:r>
      <w:r>
        <w:t>là</w:t>
      </w:r>
      <w:r>
        <w:t xml:space="preserve"> </w:t>
      </w:r>
      <w:r>
        <w:t>1</w:t>
      </w:r>
      <w:r>
        <w:t>2</w:t>
      </w:r>
      <w:r>
        <w:t>(</w:t>
      </w:r>
      <w:r>
        <w:t>x</w:t>
      </w:r>
      <w:r>
        <w:t>75</w:t>
      </w:r>
      <w:r>
        <w:t>+</w:t>
      </w:r>
      <w:r>
        <w:t>x</w:t>
      </w:r>
      <w:r>
        <w:t>76</w:t>
      </w:r>
      <w:r>
        <w:t>)</w:t>
      </w:r>
      <w:r>
        <w:t>(1)/(2)x_(75)+x_(76)</w:t>
      </w:r>
      <w:r>
        <w:t>. Do x</w:t>
      </w:r>
      <w:r>
        <w:rPr>
          <w:vertAlign w:val="subscript"/>
        </w:rPr>
        <w:t>75</w:t>
      </w:r>
      <w:r>
        <w:t xml:space="preserve"> </w:t>
      </w:r>
      <w:r>
        <w:t>và x</w:t>
      </w:r>
      <w:r>
        <w:rPr>
          <w:vertAlign w:val="subscript"/>
        </w:rPr>
        <w:t>76</w:t>
      </w:r>
      <w:r>
        <w:t xml:space="preserve"> </w:t>
      </w:r>
      <w:r>
        <w:t>thuộc nhóm [8; 10) nên tứ phân vị thứ ba của mẫu số liệu là</w:t>
      </w:r>
      <w:r>
        <w:br/>
      </w:r>
      <w:r>
        <w:t>Q</w:t>
      </w:r>
      <w:r>
        <w:t>3</w:t>
      </w:r>
      <w:r>
        <w:t>=</w:t>
      </w:r>
      <w:r>
        <w:t>8</w:t>
      </w:r>
      <w:r>
        <w:t>+</w:t>
      </w:r>
      <w:r>
        <w:t>3</w:t>
      </w:r>
      <w:r>
        <w:t>⋅</w:t>
      </w:r>
      <w:r>
        <w:t>100</w:t>
      </w:r>
      <w:r>
        <w:t>4</w:t>
      </w:r>
      <w:r>
        <w:t>−</w:t>
      </w:r>
      <w:r>
        <w:t>(</w:t>
      </w:r>
      <w:r>
        <w:t>12</w:t>
      </w:r>
      <w:r>
        <w:t>+</w:t>
      </w:r>
      <w:r>
        <w:t>20</w:t>
      </w:r>
      <w:r>
        <w:t>+</w:t>
      </w:r>
      <w:r>
        <w:t>37</w:t>
      </w:r>
      <w:r>
        <w:t>)</w:t>
      </w:r>
      <w:r>
        <w:t>21</w:t>
      </w:r>
      <w:r>
        <w:t>⋅</w:t>
      </w:r>
      <w:r>
        <w:t>(</w:t>
      </w:r>
      <w:r>
        <w:t>10</w:t>
      </w:r>
      <w:r>
        <w:t>−</w:t>
      </w:r>
      <w:r>
        <w:t>8</w:t>
      </w:r>
      <w:r>
        <w:t>)</w:t>
      </w:r>
      <w:r>
        <w:t>=</w:t>
      </w:r>
      <w:r>
        <w:t>60</w:t>
      </w:r>
      <w:r>
        <w:t>7</w:t>
      </w:r>
      <w:r>
        <w:t>≈</w:t>
      </w:r>
      <w:r>
        <w:t>8</w:t>
      </w:r>
      <w:r>
        <w:t>,</w:t>
      </w:r>
      <w:r>
        <w:t>57</w:t>
      </w:r>
      <w:r>
        <w:t>Q_(3)=8+((3⋅100)/(4)−12+20+37)/(21)⋅10−8=(60)/(7)≈8,57</w:t>
      </w:r>
      <w:r>
        <w:t>.</w:t>
      </w:r>
      <w:r>
        <w:br/>
      </w:r>
      <w:r>
        <w:rPr>
          <w:b/>
        </w:rPr>
        <w:t>Xem thêm lời giải SBT Toán lớp 11 bộ sách Chân trời sáng tạo hay, chi tiết khác:</w:t>
      </w:r>
      <w:r>
        <w:br/>
      </w:r>
      <w:r>
        <w:t>Bài 4: Hai mặt phẳng song song</w:t>
      </w:r>
      <w:r>
        <w:br/>
      </w:r>
      <w:r>
        <w:t>Bài 5: Phép chiếu song song</w:t>
      </w:r>
      <w:r>
        <w:br/>
      </w:r>
      <w:r>
        <w:t>Bài tập cuối chương 4 trang 132</w:t>
      </w:r>
      <w:r>
        <w:br/>
      </w:r>
      <w:r>
        <w:t>Bài 1: Số trung bình và mốt của mẫu số liệu ghép nhóm</w:t>
      </w:r>
      <w:r>
        <w:br/>
      </w:r>
      <w:r>
        <w:t>Bài 2: Trung vị và tứ phân vị của mẫu số liệu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