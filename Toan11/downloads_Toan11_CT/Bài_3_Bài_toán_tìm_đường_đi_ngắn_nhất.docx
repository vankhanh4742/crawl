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Bài toán tìm đường đi ngắn nhất</w:t>
      </w:r>
    </w:p>
    <w:p>
      <w:r>
        <w:rPr>
          <w:b/>
        </w:rPr>
        <w:t>Giải Chuyên đề Toán 11 Bài 3: Bài toán tìm đường đi ngắn nhất</w:t>
      </w:r>
      <w:r>
        <w:br/>
      </w:r>
      <w:r>
        <w:rPr>
          <w:b/>
        </w:rPr>
        <w:t>Khởi động trang 59 Chuyên đề Toán 11</w:t>
      </w:r>
      <w:r>
        <w:t>:</w:t>
      </w:r>
      <w:r>
        <w:t xml:space="preserve"> Phần mềm chỉ đường thường chỉ ra đường đi ngắn nhất khi người dùng muốn tìm đường đi từ một địa điểm đến một địa điểm khác.</w:t>
      </w:r>
      <w:r>
        <w:br/>
      </w:r>
      <w:r>
        <w:t>Làm thế nào để tìm ra đường đi đó?</w:t>
      </w:r>
      <w:r>
        <w:br/>
      </w:r>
      <w:r>
        <w:drawing>
          <wp:inline xmlns:a="http://schemas.openxmlformats.org/drawingml/2006/main" xmlns:pic="http://schemas.openxmlformats.org/drawingml/2006/picture">
            <wp:extent cx="1905000" cy="1628775"/>
            <wp:docPr id="1" name="Picture 1"/>
            <wp:cNvGraphicFramePr>
              <a:graphicFrameLocks noChangeAspect="1"/>
            </wp:cNvGraphicFramePr>
            <a:graphic>
              <a:graphicData uri="http://schemas.openxmlformats.org/drawingml/2006/picture">
                <pic:pic>
                  <pic:nvPicPr>
                    <pic:cNvPr id="0" name="temp_inline_63557ea649114a52ac4df50ed17af50e.jpg"/>
                    <pic:cNvPicPr/>
                  </pic:nvPicPr>
                  <pic:blipFill>
                    <a:blip r:embed="rId9"/>
                    <a:stretch>
                      <a:fillRect/>
                    </a:stretch>
                  </pic:blipFill>
                  <pic:spPr>
                    <a:xfrm>
                      <a:off x="0" y="0"/>
                      <a:ext cx="1905000" cy="1628775"/>
                    </a:xfrm>
                    <a:prstGeom prst="rect"/>
                  </pic:spPr>
                </pic:pic>
              </a:graphicData>
            </a:graphic>
          </wp:inline>
        </w:drawing>
      </w:r>
      <w:r>
        <w:br/>
      </w:r>
      <w:r>
        <w:rPr>
          <w:b/>
        </w:rPr>
        <w:t>Lời giải:</w:t>
      </w:r>
      <w:r>
        <w:br/>
      </w:r>
      <w:r>
        <w:rPr>
          <w:b/>
        </w:rPr>
        <w:t>Sau bài học này, chúng ta sẽ giải quyết được bài toán trên như sau:</w:t>
      </w:r>
      <w:r>
        <w:br/>
      </w:r>
      <w:r>
        <w:t>Người ta đã xây dựng những thuật toán giải bài toán tìm đường đi ngắn nhất trong đồ thị có trọng số một cách hiệu quả (cụ thể trong bài học này, chúng ta tìm hiểu về thuật toán Dijkstra).</w:t>
      </w:r>
      <w:r>
        <w:br/>
      </w:r>
      <w:r>
        <w:rPr>
          <w:b/>
        </w:rPr>
        <w:t>1. Đồ thị có trọng số và đường đi ngắn nhất</w:t>
      </w:r>
      <w:r>
        <w:br/>
      </w:r>
      <w:r>
        <w:rPr>
          <w:b/>
        </w:rPr>
        <w:t>Khám phá 1 trang 59 Chuyên đề Toán 11</w:t>
      </w:r>
      <w:r>
        <w:t xml:space="preserve">: </w:t>
      </w:r>
      <w:r>
        <w:t>Để biểu diễn các con đường nối các giao lộ cùng với độ dài của chúng như sơ đồ ở Hình 1, một học sinh đã vẽ đồ thị như Hình 2. Chỉ ra các cạnh và số biểu diễn độ dài con đường còn thiếu trong Hình 2.</w:t>
      </w:r>
      <w:r>
        <w:br/>
      </w:r>
      <w:r>
        <w:drawing>
          <wp:inline xmlns:a="http://schemas.openxmlformats.org/drawingml/2006/main" xmlns:pic="http://schemas.openxmlformats.org/drawingml/2006/picture">
            <wp:extent cx="1905000" cy="1781175"/>
            <wp:docPr id="2" name="Picture 2"/>
            <wp:cNvGraphicFramePr>
              <a:graphicFrameLocks noChangeAspect="1"/>
            </wp:cNvGraphicFramePr>
            <a:graphic>
              <a:graphicData uri="http://schemas.openxmlformats.org/drawingml/2006/picture">
                <pic:pic>
                  <pic:nvPicPr>
                    <pic:cNvPr id="0" name="temp_inline_2957c6a549b94d50bfe8f35109097469.jpg"/>
                    <pic:cNvPicPr/>
                  </pic:nvPicPr>
                  <pic:blipFill>
                    <a:blip r:embed="rId10"/>
                    <a:stretch>
                      <a:fillRect/>
                    </a:stretch>
                  </pic:blipFill>
                  <pic:spPr>
                    <a:xfrm>
                      <a:off x="0" y="0"/>
                      <a:ext cx="1905000" cy="1781175"/>
                    </a:xfrm>
                    <a:prstGeom prst="rect"/>
                  </pic:spPr>
                </pic:pic>
              </a:graphicData>
            </a:graphic>
          </wp:inline>
        </w:drawing>
      </w:r>
      <w:r>
        <w:br/>
      </w:r>
      <w:r>
        <w:rPr>
          <w:b/>
        </w:rPr>
        <w:t>Lời giải:</w:t>
      </w:r>
      <w:r>
        <w:br/>
      </w:r>
      <w:r>
        <w:t>Các cạnh còn thiếu trong Hình 2 là: EM, NF.</w:t>
      </w:r>
      <w:r>
        <w:br/>
      </w:r>
      <w:r>
        <w:t>Các số biểu diễn độ dài con đường còn thiếu trong Hình 2 là:</w:t>
      </w:r>
      <w:r>
        <w:br/>
      </w:r>
      <w:r>
        <w:t>⦁ 7 (biểu diễn độ dài AM, MD);</w:t>
      </w:r>
      <w:r>
        <w:br/>
      </w:r>
      <w:r>
        <w:t>⦁ 9 (biểu diễn độ dài EM);</w:t>
      </w:r>
      <w:r>
        <w:br/>
      </w:r>
      <w:r>
        <w:t>⦁ 6 (biểu diễn độ dài MN, CN);</w:t>
      </w:r>
      <w:r>
        <w:br/>
      </w:r>
      <w:r>
        <w:t>⦁ 8 (biểu diễn độ dài DF, EN);</w:t>
      </w:r>
      <w:r>
        <w:br/>
      </w:r>
      <w:r>
        <w:t>⦁ 4 (biểu diễn độ dài NF).</w:t>
      </w:r>
      <w:r>
        <w:br/>
      </w:r>
      <w:r>
        <w:t>Đồ thị biểu diễn đầy đủ các thông tin trong Hình 1 là:</w:t>
      </w:r>
      <w:r>
        <w:br/>
      </w:r>
      <w:r>
        <w:drawing>
          <wp:inline xmlns:a="http://schemas.openxmlformats.org/drawingml/2006/main" xmlns:pic="http://schemas.openxmlformats.org/drawingml/2006/picture">
            <wp:extent cx="1905000" cy="2371725"/>
            <wp:docPr id="3" name="Picture 3"/>
            <wp:cNvGraphicFramePr>
              <a:graphicFrameLocks noChangeAspect="1"/>
            </wp:cNvGraphicFramePr>
            <a:graphic>
              <a:graphicData uri="http://schemas.openxmlformats.org/drawingml/2006/picture">
                <pic:pic>
                  <pic:nvPicPr>
                    <pic:cNvPr id="0" name="temp_inline_a94db0002462406c9ff1bae706a4cab6.jpg"/>
                    <pic:cNvPicPr/>
                  </pic:nvPicPr>
                  <pic:blipFill>
                    <a:blip r:embed="rId11"/>
                    <a:stretch>
                      <a:fillRect/>
                    </a:stretch>
                  </pic:blipFill>
                  <pic:spPr>
                    <a:xfrm>
                      <a:off x="0" y="0"/>
                      <a:ext cx="1905000" cy="2371725"/>
                    </a:xfrm>
                    <a:prstGeom prst="rect"/>
                  </pic:spPr>
                </pic:pic>
              </a:graphicData>
            </a:graphic>
          </wp:inline>
        </w:drawing>
      </w:r>
      <w:r>
        <w:br/>
      </w:r>
      <w:r>
        <w:rPr>
          <w:b/>
        </w:rPr>
        <w:t>Thực hành 1 trang 61 Chuyên đề Toán 11</w:t>
      </w:r>
      <w:r>
        <w:t xml:space="preserve">: </w:t>
      </w:r>
      <w:r>
        <w:t>Cho đồ thị có trọng số như Hình 5.</w:t>
      </w:r>
      <w:r>
        <w:br/>
      </w:r>
      <w:r>
        <w:t>a) Chỉ ra trọng số của các cạnh AE, MN, CN.</w:t>
      </w:r>
      <w:r>
        <w:br/>
      </w:r>
      <w:r>
        <w:t>b) Tính độ dài của các đường đi ABEN, EMFNE.</w:t>
      </w:r>
      <w:r>
        <w:br/>
      </w:r>
      <w:r>
        <w:t>c) Chỉ ra ba đường đi khác nhau từ A đến D và tính độ dài của chúng.</w:t>
      </w:r>
      <w:r>
        <w:br/>
      </w:r>
      <w:r>
        <w:t>d) Đường đi EMF có phải là đường đi ngắn nhất từ E đến F không?</w:t>
      </w:r>
      <w:r>
        <w:br/>
      </w:r>
      <w:r>
        <w:drawing>
          <wp:inline xmlns:a="http://schemas.openxmlformats.org/drawingml/2006/main" xmlns:pic="http://schemas.openxmlformats.org/drawingml/2006/picture">
            <wp:extent cx="1905000" cy="1771650"/>
            <wp:docPr id="4" name="Picture 4"/>
            <wp:cNvGraphicFramePr>
              <a:graphicFrameLocks noChangeAspect="1"/>
            </wp:cNvGraphicFramePr>
            <a:graphic>
              <a:graphicData uri="http://schemas.openxmlformats.org/drawingml/2006/picture">
                <pic:pic>
                  <pic:nvPicPr>
                    <pic:cNvPr id="0" name="temp_inline_64d6c9b513f442c3801487622af5cbcf.jpg"/>
                    <pic:cNvPicPr/>
                  </pic:nvPicPr>
                  <pic:blipFill>
                    <a:blip r:embed="rId12"/>
                    <a:stretch>
                      <a:fillRect/>
                    </a:stretch>
                  </pic:blipFill>
                  <pic:spPr>
                    <a:xfrm>
                      <a:off x="0" y="0"/>
                      <a:ext cx="1905000" cy="1771650"/>
                    </a:xfrm>
                    <a:prstGeom prst="rect"/>
                  </pic:spPr>
                </pic:pic>
              </a:graphicData>
            </a:graphic>
          </wp:inline>
        </w:drawing>
      </w:r>
      <w:r>
        <w:br/>
      </w:r>
      <w:r>
        <w:rPr>
          <w:b/>
        </w:rPr>
        <w:t>Lời giải:</w:t>
      </w:r>
      <w:r>
        <w:br/>
      </w:r>
      <w:r>
        <w:t>a) Ta có w</w:t>
      </w:r>
      <w:r>
        <w:rPr>
          <w:vertAlign w:val="subscript"/>
        </w:rPr>
        <w:t>AE</w:t>
      </w:r>
      <w:r>
        <w:t xml:space="preserve"> = 5; w</w:t>
      </w:r>
      <w:r>
        <w:rPr>
          <w:vertAlign w:val="subscript"/>
        </w:rPr>
        <w:t>MN</w:t>
      </w:r>
      <w:r>
        <w:t xml:space="preserve"> = 1; w</w:t>
      </w:r>
      <w:r>
        <w:rPr>
          <w:vertAlign w:val="subscript"/>
        </w:rPr>
        <w:t>CN</w:t>
      </w:r>
      <w:r>
        <w:t xml:space="preserve"> = 2.</w:t>
      </w:r>
      <w:r>
        <w:br/>
      </w:r>
      <w:r>
        <w:t>b) Ta có:</w:t>
      </w:r>
      <w:r>
        <w:br/>
      </w:r>
      <w:r>
        <w:t>⦁ l</w:t>
      </w:r>
      <w:r>
        <w:rPr>
          <w:vertAlign w:val="subscript"/>
        </w:rPr>
        <w:t>ABEN</w:t>
      </w:r>
      <w:r>
        <w:t xml:space="preserve"> = w</w:t>
      </w:r>
      <w:r>
        <w:rPr>
          <w:vertAlign w:val="subscript"/>
        </w:rPr>
        <w:t>AB</w:t>
      </w:r>
      <w:r>
        <w:t xml:space="preserve"> + w</w:t>
      </w:r>
      <w:r>
        <w:rPr>
          <w:vertAlign w:val="subscript"/>
        </w:rPr>
        <w:t>BE</w:t>
      </w:r>
      <w:r>
        <w:t xml:space="preserve"> + w</w:t>
      </w:r>
      <w:r>
        <w:rPr>
          <w:vertAlign w:val="subscript"/>
        </w:rPr>
        <w:t>EN</w:t>
      </w:r>
      <w:r>
        <w:t xml:space="preserve"> = 3 + 2 + 9 = 14;</w:t>
      </w:r>
      <w:r>
        <w:br/>
      </w:r>
      <w:r>
        <w:t>⦁ l</w:t>
      </w:r>
      <w:r>
        <w:rPr>
          <w:vertAlign w:val="subscript"/>
        </w:rPr>
        <w:t>EMFNE</w:t>
      </w:r>
      <w:r>
        <w:t xml:space="preserve"> = w</w:t>
      </w:r>
      <w:r>
        <w:rPr>
          <w:vertAlign w:val="subscript"/>
        </w:rPr>
        <w:t>EM</w:t>
      </w:r>
      <w:r>
        <w:t xml:space="preserve"> + w</w:t>
      </w:r>
      <w:r>
        <w:rPr>
          <w:vertAlign w:val="subscript"/>
        </w:rPr>
        <w:t>MF</w:t>
      </w:r>
      <w:r>
        <w:t xml:space="preserve"> + w</w:t>
      </w:r>
      <w:r>
        <w:rPr>
          <w:vertAlign w:val="subscript"/>
        </w:rPr>
        <w:t>FN</w:t>
      </w:r>
      <w:r>
        <w:t xml:space="preserve"> + w</w:t>
      </w:r>
      <w:r>
        <w:rPr>
          <w:vertAlign w:val="subscript"/>
        </w:rPr>
        <w:t>NE</w:t>
      </w:r>
      <w:r>
        <w:t xml:space="preserve"> = 3 + 6 + 4 + 9 = 22.</w:t>
      </w:r>
      <w:r>
        <w:br/>
      </w:r>
      <w:r>
        <w:t>c) Ba đường đi khác nhau từ A đến D là: AMD, AENFD, ABNCD.</w:t>
      </w:r>
      <w:r>
        <w:br/>
      </w:r>
      <w:r>
        <w:t>Ta có:</w:t>
      </w:r>
      <w:r>
        <w:br/>
      </w:r>
      <w:r>
        <w:t>⦁ l</w:t>
      </w:r>
      <w:r>
        <w:rPr>
          <w:vertAlign w:val="subscript"/>
        </w:rPr>
        <w:t>AMD</w:t>
      </w:r>
      <w:r>
        <w:t xml:space="preserve"> = w</w:t>
      </w:r>
      <w:r>
        <w:rPr>
          <w:vertAlign w:val="subscript"/>
        </w:rPr>
        <w:t>AM</w:t>
      </w:r>
      <w:r>
        <w:t xml:space="preserve"> + w</w:t>
      </w:r>
      <w:r>
        <w:rPr>
          <w:vertAlign w:val="subscript"/>
        </w:rPr>
        <w:t>MD</w:t>
      </w:r>
      <w:r>
        <w:t xml:space="preserve"> = 4 + 5 = 9.</w:t>
      </w:r>
      <w:r>
        <w:br/>
      </w:r>
      <w:r>
        <w:t>⦁ l</w:t>
      </w:r>
      <w:r>
        <w:rPr>
          <w:vertAlign w:val="subscript"/>
        </w:rPr>
        <w:t>AENFD</w:t>
      </w:r>
      <w:r>
        <w:t xml:space="preserve"> = w</w:t>
      </w:r>
      <w:r>
        <w:rPr>
          <w:vertAlign w:val="subscript"/>
        </w:rPr>
        <w:t>AE</w:t>
      </w:r>
      <w:r>
        <w:t xml:space="preserve"> + w</w:t>
      </w:r>
      <w:r>
        <w:rPr>
          <w:vertAlign w:val="subscript"/>
        </w:rPr>
        <w:t>EN</w:t>
      </w:r>
      <w:r>
        <w:t xml:space="preserve"> + w</w:t>
      </w:r>
      <w:r>
        <w:rPr>
          <w:vertAlign w:val="subscript"/>
        </w:rPr>
        <w:t>NF</w:t>
      </w:r>
      <w:r>
        <w:t xml:space="preserve"> + w</w:t>
      </w:r>
      <w:r>
        <w:rPr>
          <w:vertAlign w:val="subscript"/>
        </w:rPr>
        <w:t>FD</w:t>
      </w:r>
      <w:r>
        <w:t xml:space="preserve"> = 5 + 9 + 4 + 7 = 25.</w:t>
      </w:r>
      <w:r>
        <w:br/>
      </w:r>
      <w:r>
        <w:t>⦁ l</w:t>
      </w:r>
      <w:r>
        <w:rPr>
          <w:vertAlign w:val="subscript"/>
        </w:rPr>
        <w:t>ABNCD</w:t>
      </w:r>
      <w:r>
        <w:t xml:space="preserve"> = w</w:t>
      </w:r>
      <w:r>
        <w:rPr>
          <w:vertAlign w:val="subscript"/>
        </w:rPr>
        <w:t>AB</w:t>
      </w:r>
      <w:r>
        <w:t xml:space="preserve"> + w</w:t>
      </w:r>
      <w:r>
        <w:rPr>
          <w:vertAlign w:val="subscript"/>
        </w:rPr>
        <w:t>BN</w:t>
      </w:r>
      <w:r>
        <w:t xml:space="preserve"> + w</w:t>
      </w:r>
      <w:r>
        <w:rPr>
          <w:vertAlign w:val="subscript"/>
        </w:rPr>
        <w:t>NC</w:t>
      </w:r>
      <w:r>
        <w:t xml:space="preserve"> + w</w:t>
      </w:r>
      <w:r>
        <w:rPr>
          <w:vertAlign w:val="subscript"/>
        </w:rPr>
        <w:t>CD</w:t>
      </w:r>
      <w:r>
        <w:t xml:space="preserve"> = 3 + 6 + 2 + 10 = 21.</w:t>
      </w:r>
      <w:r>
        <w:br/>
      </w:r>
      <w:r>
        <w:t>Vậy ba đường đi khác nhau từ A đến D là AMD (có độ dài bằng 9), AENFD (có độ dài bằng 25), ABNCD (có độ dài bằng 21).</w:t>
      </w:r>
      <w:r>
        <w:br/>
      </w:r>
      <w:r>
        <w:t>d) Ta có EMNF là một đường đi từ E đến F.</w:t>
      </w:r>
      <w:r>
        <w:br/>
      </w:r>
      <w:r>
        <w:t>Mà l</w:t>
      </w:r>
      <w:r>
        <w:rPr>
          <w:vertAlign w:val="subscript"/>
        </w:rPr>
        <w:t>EMNF</w:t>
      </w:r>
      <w:r>
        <w:t xml:space="preserve"> = w</w:t>
      </w:r>
      <w:r>
        <w:rPr>
          <w:vertAlign w:val="subscript"/>
        </w:rPr>
        <w:t>EM</w:t>
      </w:r>
      <w:r>
        <w:t xml:space="preserve"> + w</w:t>
      </w:r>
      <w:r>
        <w:rPr>
          <w:vertAlign w:val="subscript"/>
        </w:rPr>
        <w:t>MN</w:t>
      </w:r>
      <w:r>
        <w:t xml:space="preserve"> + w</w:t>
      </w:r>
      <w:r>
        <w:rPr>
          <w:vertAlign w:val="subscript"/>
        </w:rPr>
        <w:t>NF</w:t>
      </w:r>
      <w:r>
        <w:t xml:space="preserve"> = 3 + 1 + 4 = 8 và l</w:t>
      </w:r>
      <w:r>
        <w:rPr>
          <w:vertAlign w:val="subscript"/>
        </w:rPr>
        <w:t>EMF</w:t>
      </w:r>
      <w:r>
        <w:t xml:space="preserve"> = w</w:t>
      </w:r>
      <w:r>
        <w:rPr>
          <w:vertAlign w:val="subscript"/>
        </w:rPr>
        <w:t>EM</w:t>
      </w:r>
      <w:r>
        <w:t xml:space="preserve"> + w</w:t>
      </w:r>
      <w:r>
        <w:rPr>
          <w:vertAlign w:val="subscript"/>
        </w:rPr>
        <w:t>MF</w:t>
      </w:r>
      <w:r>
        <w:t xml:space="preserve"> = 3 + 6 = 9.</w:t>
      </w:r>
      <w:r>
        <w:br/>
      </w:r>
      <w:r>
        <w:t>Vì 8 &lt; 9 nên l</w:t>
      </w:r>
      <w:r>
        <w:rPr>
          <w:vertAlign w:val="subscript"/>
        </w:rPr>
        <w:t>EMNF</w:t>
      </w:r>
      <w:r>
        <w:t xml:space="preserve"> &lt; l</w:t>
      </w:r>
      <w:r>
        <w:rPr>
          <w:vertAlign w:val="subscript"/>
        </w:rPr>
        <w:t>EMF</w:t>
      </w:r>
      <w:r>
        <w:t>.</w:t>
      </w:r>
      <w:r>
        <w:br/>
      </w:r>
      <w:r>
        <w:t>Vậy đường đi EMF không phải là đường đi ngắn nhất từ E đến F.</w:t>
      </w:r>
      <w:r>
        <w:br/>
      </w:r>
      <w:r>
        <w:rPr>
          <w:b/>
        </w:rPr>
        <w:t>2. Thuật toán tìm đường đi ngắn nhất</w:t>
      </w:r>
      <w:r>
        <w:br/>
      </w:r>
      <w:r>
        <w:rPr>
          <w:b/>
        </w:rPr>
        <w:t>Khám phá 2 trang 61 Chuyên đề Toán 11</w:t>
      </w:r>
      <w:r>
        <w:t>:</w:t>
      </w:r>
      <w:r>
        <w:t xml:space="preserve"> Cho đồ thị có trọng số như Hình 6.</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5d7bcd3a5c541308645f4e8712d3e6d.jpg"/>
                    <pic:cNvPicPr/>
                  </pic:nvPicPr>
                  <pic:blipFill>
                    <a:blip r:embed="rId13"/>
                    <a:stretch>
                      <a:fillRect/>
                    </a:stretch>
                  </pic:blipFill>
                  <pic:spPr>
                    <a:xfrm>
                      <a:off x="0" y="0"/>
                      <a:ext cx="1905000" cy="1905000"/>
                    </a:xfrm>
                    <a:prstGeom prst="rect"/>
                  </pic:spPr>
                </pic:pic>
              </a:graphicData>
            </a:graphic>
          </wp:inline>
        </w:drawing>
      </w:r>
      <w:r>
        <w:br/>
      </w:r>
      <w:r>
        <w:t>a) Tìm tất cả các đường đi từ A đến T (đi qua mỗi đỉnh nhiều nhất một lần) và tính độ dài của mỗi đường đi đó.</w:t>
      </w:r>
      <w:r>
        <w:br/>
      </w:r>
      <w:r>
        <w:t>b) Từ đó, tìm đường đi ngắn nhất từ A đến T.</w:t>
      </w:r>
      <w:r>
        <w:br/>
      </w:r>
      <w:r>
        <w:rPr>
          <w:b/>
        </w:rPr>
        <w:t>Lời giải:</w:t>
      </w:r>
      <w:r>
        <w:br/>
      </w:r>
      <w:r>
        <w:t>a) Tất cả các đường đi từ A đến T (đi qua mỗi đỉnh nhiều nhất một lần) là: ABDT, ACDT, ACET, ACDET, ACEDT, ABDET, ABDCET.</w:t>
      </w:r>
      <w:r>
        <w:br/>
      </w:r>
      <w:r>
        <w:t>Ta có:</w:t>
      </w:r>
      <w:r>
        <w:br/>
      </w:r>
      <w:r>
        <w:t>⦁ l</w:t>
      </w:r>
      <w:r>
        <w:rPr>
          <w:vertAlign w:val="subscript"/>
        </w:rPr>
        <w:t>ABDT</w:t>
      </w:r>
      <w:r>
        <w:t xml:space="preserve"> = w</w:t>
      </w:r>
      <w:r>
        <w:rPr>
          <w:vertAlign w:val="subscript"/>
        </w:rPr>
        <w:t>AB</w:t>
      </w:r>
      <w:r>
        <w:t xml:space="preserve"> + w</w:t>
      </w:r>
      <w:r>
        <w:rPr>
          <w:vertAlign w:val="subscript"/>
        </w:rPr>
        <w:t>BD</w:t>
      </w:r>
      <w:r>
        <w:t xml:space="preserve"> + w</w:t>
      </w:r>
      <w:r>
        <w:rPr>
          <w:vertAlign w:val="subscript"/>
        </w:rPr>
        <w:t>DT</w:t>
      </w:r>
      <w:r>
        <w:t xml:space="preserve"> = 4 + 7 + 3 = 14;</w:t>
      </w:r>
      <w:r>
        <w:br/>
      </w:r>
      <w:r>
        <w:t>⦁ l</w:t>
      </w:r>
      <w:r>
        <w:rPr>
          <w:vertAlign w:val="subscript"/>
        </w:rPr>
        <w:t>ACDT</w:t>
      </w:r>
      <w:r>
        <w:t xml:space="preserve"> = w</w:t>
      </w:r>
      <w:r>
        <w:rPr>
          <w:vertAlign w:val="subscript"/>
        </w:rPr>
        <w:t>AC</w:t>
      </w:r>
      <w:r>
        <w:t xml:space="preserve"> + w</w:t>
      </w:r>
      <w:r>
        <w:rPr>
          <w:vertAlign w:val="subscript"/>
        </w:rPr>
        <w:t>CD</w:t>
      </w:r>
      <w:r>
        <w:t xml:space="preserve"> + w</w:t>
      </w:r>
      <w:r>
        <w:rPr>
          <w:vertAlign w:val="subscript"/>
        </w:rPr>
        <w:t>DT</w:t>
      </w:r>
      <w:r>
        <w:t xml:space="preserve"> = 2 + 6 + 3 = 11;</w:t>
      </w:r>
      <w:r>
        <w:br/>
      </w:r>
      <w:r>
        <w:t>⦁ l</w:t>
      </w:r>
      <w:r>
        <w:rPr>
          <w:vertAlign w:val="subscript"/>
        </w:rPr>
        <w:t>ACET</w:t>
      </w:r>
      <w:r>
        <w:t xml:space="preserve"> = w</w:t>
      </w:r>
      <w:r>
        <w:rPr>
          <w:vertAlign w:val="subscript"/>
        </w:rPr>
        <w:t>AC</w:t>
      </w:r>
      <w:r>
        <w:t xml:space="preserve"> + w</w:t>
      </w:r>
      <w:r>
        <w:rPr>
          <w:vertAlign w:val="subscript"/>
        </w:rPr>
        <w:t>CE</w:t>
      </w:r>
      <w:r>
        <w:t xml:space="preserve"> + w</w:t>
      </w:r>
      <w:r>
        <w:rPr>
          <w:vertAlign w:val="subscript"/>
        </w:rPr>
        <w:t>ET</w:t>
      </w:r>
      <w:r>
        <w:t xml:space="preserve"> = 2 + 12 + 5 = 19;</w:t>
      </w:r>
      <w:r>
        <w:br/>
      </w:r>
      <w:r>
        <w:t>⦁ l</w:t>
      </w:r>
      <w:r>
        <w:rPr>
          <w:vertAlign w:val="subscript"/>
        </w:rPr>
        <w:t>ACDET</w:t>
      </w:r>
      <w:r>
        <w:t xml:space="preserve"> = w</w:t>
      </w:r>
      <w:r>
        <w:rPr>
          <w:vertAlign w:val="subscript"/>
        </w:rPr>
        <w:t>AC</w:t>
      </w:r>
      <w:r>
        <w:t xml:space="preserve"> + w</w:t>
      </w:r>
      <w:r>
        <w:rPr>
          <w:vertAlign w:val="subscript"/>
        </w:rPr>
        <w:t>CD</w:t>
      </w:r>
      <w:r>
        <w:t xml:space="preserve"> + w</w:t>
      </w:r>
      <w:r>
        <w:rPr>
          <w:vertAlign w:val="subscript"/>
        </w:rPr>
        <w:t>DE</w:t>
      </w:r>
      <w:r>
        <w:t xml:space="preserve"> + w</w:t>
      </w:r>
      <w:r>
        <w:rPr>
          <w:vertAlign w:val="subscript"/>
        </w:rPr>
        <w:t>ET</w:t>
      </w:r>
      <w:r>
        <w:t xml:space="preserve"> = 2 + 6 + 4 + 5 = 17;</w:t>
      </w:r>
      <w:r>
        <w:br/>
      </w:r>
      <w:r>
        <w:t>⦁ l</w:t>
      </w:r>
      <w:r>
        <w:rPr>
          <w:vertAlign w:val="subscript"/>
        </w:rPr>
        <w:t>ACEDT</w:t>
      </w:r>
      <w:r>
        <w:t xml:space="preserve"> = w</w:t>
      </w:r>
      <w:r>
        <w:rPr>
          <w:vertAlign w:val="subscript"/>
        </w:rPr>
        <w:t>AC</w:t>
      </w:r>
      <w:r>
        <w:t xml:space="preserve"> + w</w:t>
      </w:r>
      <w:r>
        <w:rPr>
          <w:vertAlign w:val="subscript"/>
        </w:rPr>
        <w:t>CE</w:t>
      </w:r>
      <w:r>
        <w:t xml:space="preserve"> + w</w:t>
      </w:r>
      <w:r>
        <w:rPr>
          <w:vertAlign w:val="subscript"/>
        </w:rPr>
        <w:t>ED</w:t>
      </w:r>
      <w:r>
        <w:t xml:space="preserve"> + w</w:t>
      </w:r>
      <w:r>
        <w:rPr>
          <w:vertAlign w:val="subscript"/>
        </w:rPr>
        <w:t>DT</w:t>
      </w:r>
      <w:r>
        <w:t xml:space="preserve"> = 2 + 12 + 4 + 3 = 21;</w:t>
      </w:r>
      <w:r>
        <w:br/>
      </w:r>
      <w:r>
        <w:t>⦁ l</w:t>
      </w:r>
      <w:r>
        <w:rPr>
          <w:vertAlign w:val="subscript"/>
        </w:rPr>
        <w:t>ABDET</w:t>
      </w:r>
      <w:r>
        <w:t xml:space="preserve"> = w</w:t>
      </w:r>
      <w:r>
        <w:rPr>
          <w:vertAlign w:val="subscript"/>
        </w:rPr>
        <w:t>AB</w:t>
      </w:r>
      <w:r>
        <w:t xml:space="preserve"> + w</w:t>
      </w:r>
      <w:r>
        <w:rPr>
          <w:vertAlign w:val="subscript"/>
        </w:rPr>
        <w:t>BD</w:t>
      </w:r>
      <w:r>
        <w:t xml:space="preserve"> + w</w:t>
      </w:r>
      <w:r>
        <w:rPr>
          <w:vertAlign w:val="subscript"/>
        </w:rPr>
        <w:t>DE</w:t>
      </w:r>
      <w:r>
        <w:t xml:space="preserve"> + w</w:t>
      </w:r>
      <w:r>
        <w:rPr>
          <w:vertAlign w:val="subscript"/>
        </w:rPr>
        <w:t>ET</w:t>
      </w:r>
      <w:r>
        <w:t xml:space="preserve"> = 4 + 7 + 4 + 5 = 20;</w:t>
      </w:r>
      <w:r>
        <w:br/>
      </w:r>
      <w:r>
        <w:t>⦁ l</w:t>
      </w:r>
      <w:r>
        <w:rPr>
          <w:vertAlign w:val="subscript"/>
        </w:rPr>
        <w:t>ABDCET</w:t>
      </w:r>
      <w:r>
        <w:t xml:space="preserve"> = w</w:t>
      </w:r>
      <w:r>
        <w:rPr>
          <w:vertAlign w:val="subscript"/>
        </w:rPr>
        <w:t>AB</w:t>
      </w:r>
      <w:r>
        <w:t xml:space="preserve"> + w</w:t>
      </w:r>
      <w:r>
        <w:rPr>
          <w:vertAlign w:val="subscript"/>
        </w:rPr>
        <w:t>BD</w:t>
      </w:r>
      <w:r>
        <w:t xml:space="preserve"> + w</w:t>
      </w:r>
      <w:r>
        <w:rPr>
          <w:vertAlign w:val="subscript"/>
        </w:rPr>
        <w:t>DC</w:t>
      </w:r>
      <w:r>
        <w:t xml:space="preserve"> + w</w:t>
      </w:r>
      <w:r>
        <w:rPr>
          <w:vertAlign w:val="subscript"/>
        </w:rPr>
        <w:t>CE</w:t>
      </w:r>
      <w:r>
        <w:t xml:space="preserve"> + w</w:t>
      </w:r>
      <w:r>
        <w:rPr>
          <w:vertAlign w:val="subscript"/>
        </w:rPr>
        <w:t>ET</w:t>
      </w:r>
      <w:r>
        <w:t xml:space="preserve"> = 4 + 7 + 6 + 12 + 5 = 34.</w:t>
      </w:r>
      <w:r>
        <w:br/>
      </w:r>
      <w:r>
        <w:t>b) Vì 11 &lt; 14 &lt; 17 &lt; 19 &lt; 20 &lt; 21 &lt; 34.</w:t>
      </w:r>
      <w:r>
        <w:br/>
      </w:r>
      <w:r>
        <w:t>Nên l</w:t>
      </w:r>
      <w:r>
        <w:rPr>
          <w:vertAlign w:val="subscript"/>
        </w:rPr>
        <w:t>ACDT</w:t>
      </w:r>
      <w:r>
        <w:t xml:space="preserve"> &lt; l</w:t>
      </w:r>
      <w:r>
        <w:rPr>
          <w:vertAlign w:val="subscript"/>
        </w:rPr>
        <w:t>ABDT</w:t>
      </w:r>
      <w:r>
        <w:t xml:space="preserve"> &lt; l</w:t>
      </w:r>
      <w:r>
        <w:rPr>
          <w:vertAlign w:val="subscript"/>
        </w:rPr>
        <w:t>ACDET</w:t>
      </w:r>
      <w:r>
        <w:t xml:space="preserve"> &lt; l</w:t>
      </w:r>
      <w:r>
        <w:rPr>
          <w:vertAlign w:val="subscript"/>
        </w:rPr>
        <w:t>ACET</w:t>
      </w:r>
      <w:r>
        <w:t xml:space="preserve"> &lt; l</w:t>
      </w:r>
      <w:r>
        <w:rPr>
          <w:vertAlign w:val="subscript"/>
        </w:rPr>
        <w:t>ABDET</w:t>
      </w:r>
      <w:r>
        <w:t xml:space="preserve"> &lt; l</w:t>
      </w:r>
      <w:r>
        <w:rPr>
          <w:vertAlign w:val="subscript"/>
        </w:rPr>
        <w:t>ACEDT</w:t>
      </w:r>
      <w:r>
        <w:t xml:space="preserve"> &lt; l</w:t>
      </w:r>
      <w:r>
        <w:rPr>
          <w:vertAlign w:val="subscript"/>
        </w:rPr>
        <w:t>ABDCET</w:t>
      </w:r>
      <w:r>
        <w:t>.</w:t>
      </w:r>
      <w:r>
        <w:br/>
      </w:r>
      <w:r>
        <w:t>Vậy đường đi ngắn nhất từ A đến T là ACDT (có độ dài bằng 11).</w:t>
      </w:r>
      <w:r>
        <w:br/>
      </w:r>
      <w:r>
        <w:rPr>
          <w:b/>
        </w:rPr>
        <w:t>Thực hành 2 trang 65 Chuyên đề Toán 11</w:t>
      </w:r>
      <w:r>
        <w:t xml:space="preserve">: </w:t>
      </w:r>
      <w:r>
        <w:t>Tìm đường đi ngắn nhất từ đỉnh A đến đỉnh I trong đồ thị có trọng số ở Hình 14.</w:t>
      </w:r>
      <w:r>
        <w:br/>
      </w:r>
      <w:r>
        <w:drawing>
          <wp:inline xmlns:a="http://schemas.openxmlformats.org/drawingml/2006/main" xmlns:pic="http://schemas.openxmlformats.org/drawingml/2006/picture">
            <wp:extent cx="1905000" cy="1828800"/>
            <wp:docPr id="6" name="Picture 6"/>
            <wp:cNvGraphicFramePr>
              <a:graphicFrameLocks noChangeAspect="1"/>
            </wp:cNvGraphicFramePr>
            <a:graphic>
              <a:graphicData uri="http://schemas.openxmlformats.org/drawingml/2006/picture">
                <pic:pic>
                  <pic:nvPicPr>
                    <pic:cNvPr id="0" name="temp_inline_029a95a5989e410b9314e2df4d1631d6.jpg"/>
                    <pic:cNvPicPr/>
                  </pic:nvPicPr>
                  <pic:blipFill>
                    <a:blip r:embed="rId14"/>
                    <a:stretch>
                      <a:fillRect/>
                    </a:stretch>
                  </pic:blipFill>
                  <pic:spPr>
                    <a:xfrm>
                      <a:off x="0" y="0"/>
                      <a:ext cx="1905000" cy="18288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847850"/>
            <wp:docPr id="7" name="Picture 7"/>
            <wp:cNvGraphicFramePr>
              <a:graphicFrameLocks noChangeAspect="1"/>
            </wp:cNvGraphicFramePr>
            <a:graphic>
              <a:graphicData uri="http://schemas.openxmlformats.org/drawingml/2006/picture">
                <pic:pic>
                  <pic:nvPicPr>
                    <pic:cNvPr id="0" name="temp_inline_c302d18a01314d64ad34b935e02940d1.jpg"/>
                    <pic:cNvPicPr/>
                  </pic:nvPicPr>
                  <pic:blipFill>
                    <a:blip r:embed="rId15"/>
                    <a:stretch>
                      <a:fillRect/>
                    </a:stretch>
                  </pic:blipFill>
                  <pic:spPr>
                    <a:xfrm>
                      <a:off x="0" y="0"/>
                      <a:ext cx="1905000" cy="1847850"/>
                    </a:xfrm>
                    <a:prstGeom prst="rect"/>
                  </pic:spPr>
                </pic:pic>
              </a:graphicData>
            </a:graphic>
          </wp:inline>
        </w:drawing>
      </w:r>
      <w:r>
        <w:br/>
      </w:r>
      <w:r>
        <w:t>– Gán nhãn cho A bằng 0 (tức là, n</w:t>
      </w:r>
      <w:r>
        <w:rPr>
          <w:vertAlign w:val="subscript"/>
        </w:rPr>
        <w:t>A</w:t>
      </w:r>
      <w:r>
        <w:t xml:space="preserve"> = 0), các đỉnh khác bằng ∞. Khoanh tròn đỉnh A.</w:t>
      </w:r>
      <w:r>
        <w:br/>
      </w:r>
      <w:r>
        <w:t>– Tại các đỉnh kề với A, gồm B, C, D, ta có:</w:t>
      </w:r>
      <w:r>
        <w:br/>
      </w:r>
      <w:r>
        <w:t>⦁ n</w:t>
      </w:r>
      <w:r>
        <w:rPr>
          <w:vertAlign w:val="subscript"/>
        </w:rPr>
        <w:t>B</w:t>
      </w:r>
      <w:r>
        <w:t xml:space="preserve"> = n</w:t>
      </w:r>
      <w:r>
        <w:rPr>
          <w:vertAlign w:val="subscript"/>
        </w:rPr>
        <w:t>A</w:t>
      </w:r>
      <w:r>
        <w:t xml:space="preserve"> + w</w:t>
      </w:r>
      <w:r>
        <w:rPr>
          <w:vertAlign w:val="subscript"/>
        </w:rPr>
        <w:t>AB</w:t>
      </w:r>
      <w:r>
        <w:t xml:space="preserve"> = 0 + 3 = 3.Vì 3 &lt; ∞ nên ta đổi nhãn của B thành 3.</w:t>
      </w:r>
      <w:r>
        <w:br/>
      </w:r>
      <w:r>
        <w:t>⦁ n</w:t>
      </w:r>
      <w:r>
        <w:rPr>
          <w:vertAlign w:val="subscript"/>
        </w:rPr>
        <w:t>C</w:t>
      </w:r>
      <w:r>
        <w:t xml:space="preserve"> = n</w:t>
      </w:r>
      <w:r>
        <w:rPr>
          <w:vertAlign w:val="subscript"/>
        </w:rPr>
        <w:t>A</w:t>
      </w:r>
      <w:r>
        <w:t xml:space="preserve"> + w</w:t>
      </w:r>
      <w:r>
        <w:rPr>
          <w:vertAlign w:val="subscript"/>
        </w:rPr>
        <w:t>AC</w:t>
      </w:r>
      <w:r>
        <w:t xml:space="preserve"> = 0 + 6 = 6.Vì 6 &lt; ∞ nên ta đổi nhãn của C thành 6.</w:t>
      </w:r>
      <w:r>
        <w:br/>
      </w:r>
      <w:r>
        <w:t>⦁ n</w:t>
      </w:r>
      <w:r>
        <w:rPr>
          <w:vertAlign w:val="subscript"/>
        </w:rPr>
        <w:t>D</w:t>
      </w:r>
      <w:r>
        <w:t xml:space="preserve"> = n</w:t>
      </w:r>
      <w:r>
        <w:rPr>
          <w:vertAlign w:val="subscript"/>
        </w:rPr>
        <w:t>A</w:t>
      </w:r>
      <w:r>
        <w:t xml:space="preserve"> + w</w:t>
      </w:r>
      <w:r>
        <w:rPr>
          <w:vertAlign w:val="subscript"/>
        </w:rPr>
        <w:t>AD</w:t>
      </w:r>
      <w:r>
        <w:t xml:space="preserve"> = 0 + 5 = 5.Vì 5 &lt; ∞ nên ta đổi nhãn của D thành 5.</w:t>
      </w:r>
      <w:r>
        <w:br/>
      </w:r>
      <w:r>
        <w:t>Trong các đỉnh chưa được khoanh tròn, đỉnh có nhãn bé nhất là B nên ta khoanh tròn đỉnh B (đỉnh gần đỉnh A nhất, chỉ tính các đỉnh khác đỉnh A).</w:t>
      </w:r>
      <w:r>
        <w:br/>
      </w:r>
      <w:r>
        <w:t>– Trong các đỉnh chưa được khoanh tròn, đỉnh kề với đỉnh B gồm C, E, ta có:</w:t>
      </w:r>
      <w:r>
        <w:br/>
      </w:r>
      <w:r>
        <w:t>⦁ n</w:t>
      </w:r>
      <w:r>
        <w:rPr>
          <w:vertAlign w:val="subscript"/>
        </w:rPr>
        <w:t>C</w:t>
      </w:r>
      <w:r>
        <w:t xml:space="preserve"> = n</w:t>
      </w:r>
      <w:r>
        <w:rPr>
          <w:vertAlign w:val="subscript"/>
        </w:rPr>
        <w:t>B</w:t>
      </w:r>
      <w:r>
        <w:t xml:space="preserve"> + w</w:t>
      </w:r>
      <w:r>
        <w:rPr>
          <w:vertAlign w:val="subscript"/>
        </w:rPr>
        <w:t>BC</w:t>
      </w:r>
      <w:r>
        <w:t xml:space="preserve"> = 3 + 2 = 5.Vì 5 &lt; 6 (6 là nhãn hiện tại của C) nên ta đổi nhãn của C thành 5.</w:t>
      </w:r>
      <w:r>
        <w:br/>
      </w:r>
      <w:r>
        <w:t>⦁ n</w:t>
      </w:r>
      <w:r>
        <w:rPr>
          <w:vertAlign w:val="subscript"/>
        </w:rPr>
        <w:t>E</w:t>
      </w:r>
      <w:r>
        <w:t xml:space="preserve"> = n</w:t>
      </w:r>
      <w:r>
        <w:rPr>
          <w:vertAlign w:val="subscript"/>
        </w:rPr>
        <w:t>B</w:t>
      </w:r>
      <w:r>
        <w:t xml:space="preserve"> + w</w:t>
      </w:r>
      <w:r>
        <w:rPr>
          <w:vertAlign w:val="subscript"/>
        </w:rPr>
        <w:t>BE</w:t>
      </w:r>
      <w:r>
        <w:t xml:space="preserve"> = 3 + 10 = 13.Vì 13 &lt; ∞ nên ta đổi nhãn của E thành 13.</w:t>
      </w:r>
      <w:r>
        <w:br/>
      </w:r>
      <w:r>
        <w:t>Trong các đỉnh chưa được khoanh tròn, đỉnh có nhãn bé nhất là C, D (đều có nhãn là 5) nên ta tùy ý khoanh tròn đỉnh C (đỉnh gần đỉnh A thứ hai).</w:t>
      </w:r>
      <w:r>
        <w:br/>
      </w:r>
      <w:r>
        <w:t>– Trong các đỉnh chưa được khoanh tròn, đỉnh kề với đỉnh C gồm E, D, F, I, ta có:</w:t>
      </w:r>
      <w:r>
        <w:br/>
      </w:r>
      <w:r>
        <w:t>⦁ n</w:t>
      </w:r>
      <w:r>
        <w:rPr>
          <w:vertAlign w:val="subscript"/>
        </w:rPr>
        <w:t>E</w:t>
      </w:r>
      <w:r>
        <w:t xml:space="preserve"> = n</w:t>
      </w:r>
      <w:r>
        <w:rPr>
          <w:vertAlign w:val="subscript"/>
        </w:rPr>
        <w:t>C</w:t>
      </w:r>
      <w:r>
        <w:t xml:space="preserve"> + w</w:t>
      </w:r>
      <w:r>
        <w:rPr>
          <w:vertAlign w:val="subscript"/>
        </w:rPr>
        <w:t>CE</w:t>
      </w:r>
      <w:r>
        <w:t xml:space="preserve"> = 5 + 5 = 10.Vì 10 &lt; 13 (13 là nhãn hiện tại của E) nên ta đổi nhãn của E thành 10.</w:t>
      </w:r>
      <w:r>
        <w:br/>
      </w:r>
      <w:r>
        <w:t>⦁ n</w:t>
      </w:r>
      <w:r>
        <w:rPr>
          <w:vertAlign w:val="subscript"/>
        </w:rPr>
        <w:t>D</w:t>
      </w:r>
      <w:r>
        <w:t xml:space="preserve"> = n</w:t>
      </w:r>
      <w:r>
        <w:rPr>
          <w:vertAlign w:val="subscript"/>
        </w:rPr>
        <w:t>C</w:t>
      </w:r>
      <w:r>
        <w:t xml:space="preserve"> + w</w:t>
      </w:r>
      <w:r>
        <w:rPr>
          <w:vertAlign w:val="subscript"/>
        </w:rPr>
        <w:t>CD</w:t>
      </w:r>
      <w:r>
        <w:t xml:space="preserve"> = 5 + 3 = 8.Vì 8 &gt; 5 (5 là nhãn hiện tại của D) nên ta giữ nguyên nhãn của D là 5.</w:t>
      </w:r>
      <w:r>
        <w:br/>
      </w:r>
      <w:r>
        <w:t>⦁ n</w:t>
      </w:r>
      <w:r>
        <w:rPr>
          <w:vertAlign w:val="subscript"/>
        </w:rPr>
        <w:t>F</w:t>
      </w:r>
      <w:r>
        <w:t xml:space="preserve"> = n</w:t>
      </w:r>
      <w:r>
        <w:rPr>
          <w:vertAlign w:val="subscript"/>
        </w:rPr>
        <w:t>C</w:t>
      </w:r>
      <w:r>
        <w:t xml:space="preserve"> + w</w:t>
      </w:r>
      <w:r>
        <w:rPr>
          <w:vertAlign w:val="subscript"/>
        </w:rPr>
        <w:t>CF</w:t>
      </w:r>
      <w:r>
        <w:t xml:space="preserve"> = 5 + 6 = 11.Vì 11 &lt; ∞ nên ta đổi nhãn của F thành 11.</w:t>
      </w:r>
      <w:r>
        <w:br/>
      </w:r>
      <w:r>
        <w:t>⦁ n</w:t>
      </w:r>
      <w:r>
        <w:rPr>
          <w:vertAlign w:val="subscript"/>
        </w:rPr>
        <w:t>I</w:t>
      </w:r>
      <w:r>
        <w:t xml:space="preserve"> = n</w:t>
      </w:r>
      <w:r>
        <w:rPr>
          <w:vertAlign w:val="subscript"/>
        </w:rPr>
        <w:t>C</w:t>
      </w:r>
      <w:r>
        <w:t xml:space="preserve"> + w</w:t>
      </w:r>
      <w:r>
        <w:rPr>
          <w:vertAlign w:val="subscript"/>
        </w:rPr>
        <w:t>CI</w:t>
      </w:r>
      <w:r>
        <w:t xml:space="preserve"> = 5 + 8 = 13.Vì 13 &lt; ∞ nên ta đổi nhãn của I thành 13.</w:t>
      </w:r>
      <w:r>
        <w:br/>
      </w:r>
      <w:r>
        <w:t>Trong các đỉnh chưa được khoanh tròn, đỉnh có nhãn bé nhất là D nên ta khoanh tròn đỉnh D (đỉnh gần đỉnh A thứ ba).</w:t>
      </w:r>
      <w:r>
        <w:br/>
      </w:r>
      <w:r>
        <w:t>– Trong các đỉnh chưa được khoanh tròn, đỉnh kề với đỉnh D chỉ có đỉnh F, ta có:</w:t>
      </w:r>
      <w:r>
        <w:br/>
      </w:r>
      <w:r>
        <w:t>n</w:t>
      </w:r>
      <w:r>
        <w:rPr>
          <w:vertAlign w:val="subscript"/>
        </w:rPr>
        <w:t>F</w:t>
      </w:r>
      <w:r>
        <w:t xml:space="preserve"> = n</w:t>
      </w:r>
      <w:r>
        <w:rPr>
          <w:vertAlign w:val="subscript"/>
        </w:rPr>
        <w:t>D</w:t>
      </w:r>
      <w:r>
        <w:t xml:space="preserve"> + w</w:t>
      </w:r>
      <w:r>
        <w:rPr>
          <w:vertAlign w:val="subscript"/>
        </w:rPr>
        <w:t>DF</w:t>
      </w:r>
      <w:r>
        <w:t xml:space="preserve"> = 5 + 7 = 12.</w:t>
      </w:r>
      <w:r>
        <w:br/>
      </w:r>
      <w:r>
        <w:t>Vì 12 &gt; 11 (11 là nhãn hiện tại của F) nên ta giữ nguyên nhãn của F là 11.</w:t>
      </w:r>
      <w:r>
        <w:br/>
      </w:r>
      <w:r>
        <w:t>Trong các đỉnh chưa được khoanh tròn, đỉnh có nhãn bé nhất là E nên ta khoanh tròn đỉnh E (đỉnh gần đỉnh A thứ tư).</w:t>
      </w:r>
      <w:r>
        <w:br/>
      </w:r>
      <w:r>
        <w:t>– Trong các đỉnh chưa được khoanh tròn, đỉnh kề với đỉnh E chỉ có đỉnh I, ta có:</w:t>
      </w:r>
      <w:r>
        <w:br/>
      </w:r>
      <w:r>
        <w:t>n</w:t>
      </w:r>
      <w:r>
        <w:rPr>
          <w:vertAlign w:val="subscript"/>
        </w:rPr>
        <w:t>I</w:t>
      </w:r>
      <w:r>
        <w:t xml:space="preserve"> = n</w:t>
      </w:r>
      <w:r>
        <w:rPr>
          <w:vertAlign w:val="subscript"/>
        </w:rPr>
        <w:t>E</w:t>
      </w:r>
      <w:r>
        <w:t xml:space="preserve"> + w</w:t>
      </w:r>
      <w:r>
        <w:rPr>
          <w:vertAlign w:val="subscript"/>
        </w:rPr>
        <w:t>EI</w:t>
      </w:r>
      <w:r>
        <w:t xml:space="preserve"> = 10 + 2 = 12.</w:t>
      </w:r>
      <w:r>
        <w:br/>
      </w:r>
      <w:r>
        <w:t>Vì 12 &lt; 13 (13 là nhãn hiện tại của I) nên ta đổi nhãn của I thành 12.</w:t>
      </w:r>
      <w:r>
        <w:br/>
      </w:r>
      <w:r>
        <w:t>Trong các đỉnh chưa được khoanh tròn, đỉnh có nhãn bé nhất là F nên ta khoanh tròn đỉnh F (đỉnh gần A thứ năm).</w:t>
      </w:r>
      <w:r>
        <w:br/>
      </w:r>
      <w:r>
        <w:t>– Trong các đỉnh chưa được khoanh tròn, đỉnh kề với đỉnh F chỉ còn đỉnh I, ta có:</w:t>
      </w:r>
      <w:r>
        <w:br/>
      </w:r>
      <w:r>
        <w:t>n</w:t>
      </w:r>
      <w:r>
        <w:rPr>
          <w:vertAlign w:val="subscript"/>
        </w:rPr>
        <w:t>I</w:t>
      </w:r>
      <w:r>
        <w:t xml:space="preserve"> = n</w:t>
      </w:r>
      <w:r>
        <w:rPr>
          <w:vertAlign w:val="subscript"/>
        </w:rPr>
        <w:t>F</w:t>
      </w:r>
      <w:r>
        <w:t xml:space="preserve"> + w</w:t>
      </w:r>
      <w:r>
        <w:rPr>
          <w:vertAlign w:val="subscript"/>
        </w:rPr>
        <w:t>FI</w:t>
      </w:r>
      <w:r>
        <w:t xml:space="preserve"> = 11 + 4 = 15.</w:t>
      </w:r>
      <w:r>
        <w:br/>
      </w:r>
      <w:r>
        <w:t>Vì 15 &gt; 12 (12 là nhãn hiện tại của I) nên ta giữ nguyên nhãn của I là 12.</w:t>
      </w:r>
      <w:r>
        <w:br/>
      </w:r>
      <w:r>
        <w:t>Lúc này, ta thấy chỉ còn đỉnh I chưa được khoanh tròn nên ta khoanh tròn đỉnh I (đỉnh gần A thứ sáu).</w:t>
      </w:r>
      <w:r>
        <w:br/>
      </w:r>
      <w:r>
        <w:t>– Nhìn ngược lại các bước trên, ta thấy:</w:t>
      </w:r>
      <w:r>
        <w:br/>
      </w:r>
      <w:r>
        <w:t>n</w:t>
      </w:r>
      <w:r>
        <w:rPr>
          <w:vertAlign w:val="subscript"/>
        </w:rPr>
        <w:t>I</w:t>
      </w:r>
      <w:r>
        <w:t xml:space="preserve"> = 12 = n</w:t>
      </w:r>
      <w:r>
        <w:rPr>
          <w:vertAlign w:val="subscript"/>
        </w:rPr>
        <w:t>E</w:t>
      </w:r>
      <w:r>
        <w:t xml:space="preserve"> + w</w:t>
      </w:r>
      <w:r>
        <w:rPr>
          <w:vertAlign w:val="subscript"/>
        </w:rPr>
        <w:t>EI</w:t>
      </w:r>
      <w:r>
        <w:br/>
      </w:r>
      <w:r>
        <w:t>= n</w:t>
      </w:r>
      <w:r>
        <w:rPr>
          <w:vertAlign w:val="subscript"/>
        </w:rPr>
        <w:t>C</w:t>
      </w:r>
      <w:r>
        <w:t xml:space="preserve"> + w</w:t>
      </w:r>
      <w:r>
        <w:rPr>
          <w:vertAlign w:val="subscript"/>
        </w:rPr>
        <w:t>CE</w:t>
      </w:r>
      <w:r>
        <w:t xml:space="preserve"> + w</w:t>
      </w:r>
      <w:r>
        <w:rPr>
          <w:vertAlign w:val="subscript"/>
        </w:rPr>
        <w:t>EI</w:t>
      </w:r>
      <w:r>
        <w:br/>
      </w:r>
      <w:r>
        <w:t>= n</w:t>
      </w:r>
      <w:r>
        <w:rPr>
          <w:vertAlign w:val="subscript"/>
        </w:rPr>
        <w:t>B</w:t>
      </w:r>
      <w:r>
        <w:t xml:space="preserve"> + w</w:t>
      </w:r>
      <w:r>
        <w:rPr>
          <w:vertAlign w:val="subscript"/>
        </w:rPr>
        <w:t>BC</w:t>
      </w:r>
      <w:r>
        <w:t xml:space="preserve"> + w</w:t>
      </w:r>
      <w:r>
        <w:rPr>
          <w:vertAlign w:val="subscript"/>
        </w:rPr>
        <w:t>CE</w:t>
      </w:r>
      <w:r>
        <w:t xml:space="preserve"> + w</w:t>
      </w:r>
      <w:r>
        <w:rPr>
          <w:vertAlign w:val="subscript"/>
        </w:rPr>
        <w:t>EI</w:t>
      </w:r>
      <w:r>
        <w:br/>
      </w:r>
      <w:r>
        <w:t>= n</w:t>
      </w:r>
      <w:r>
        <w:rPr>
          <w:vertAlign w:val="subscript"/>
        </w:rPr>
        <w:t>A</w:t>
      </w:r>
      <w:r>
        <w:t xml:space="preserve"> + w</w:t>
      </w:r>
      <w:r>
        <w:rPr>
          <w:vertAlign w:val="subscript"/>
        </w:rPr>
        <w:t>AB</w:t>
      </w:r>
      <w:r>
        <w:t xml:space="preserve"> + w</w:t>
      </w:r>
      <w:r>
        <w:rPr>
          <w:vertAlign w:val="subscript"/>
        </w:rPr>
        <w:t>BC</w:t>
      </w:r>
      <w:r>
        <w:t xml:space="preserve"> + w</w:t>
      </w:r>
      <w:r>
        <w:rPr>
          <w:vertAlign w:val="subscript"/>
        </w:rPr>
        <w:t>CE</w:t>
      </w:r>
      <w:r>
        <w:t xml:space="preserve"> + w</w:t>
      </w:r>
      <w:r>
        <w:rPr>
          <w:vertAlign w:val="subscript"/>
        </w:rPr>
        <w:t>EI</w:t>
      </w:r>
      <w:r>
        <w:br/>
      </w:r>
      <w:r>
        <w:t>= w</w:t>
      </w:r>
      <w:r>
        <w:rPr>
          <w:vertAlign w:val="subscript"/>
        </w:rPr>
        <w:t>AB</w:t>
      </w:r>
      <w:r>
        <w:t xml:space="preserve"> + w</w:t>
      </w:r>
      <w:r>
        <w:rPr>
          <w:vertAlign w:val="subscript"/>
        </w:rPr>
        <w:t>BC</w:t>
      </w:r>
      <w:r>
        <w:t xml:space="preserve"> + w</w:t>
      </w:r>
      <w:r>
        <w:rPr>
          <w:vertAlign w:val="subscript"/>
        </w:rPr>
        <w:t>CE</w:t>
      </w:r>
      <w:r>
        <w:t xml:space="preserve"> + w</w:t>
      </w:r>
      <w:r>
        <w:rPr>
          <w:vertAlign w:val="subscript"/>
        </w:rPr>
        <w:t>EI</w:t>
      </w:r>
      <w:r>
        <w:br/>
      </w:r>
      <w:r>
        <w:t>= l</w:t>
      </w:r>
      <w:r>
        <w:rPr>
          <w:vertAlign w:val="subscript"/>
        </w:rPr>
        <w:t>ABCEI</w:t>
      </w:r>
      <w:r>
        <w:t>.</w:t>
      </w:r>
      <w:r>
        <w:br/>
      </w:r>
      <w:r>
        <w:t>Vậy ABCEI là đường đi ngắn nhất từ A đến I, với độ dài bằng 12.</w:t>
      </w:r>
      <w:r>
        <w:br/>
      </w:r>
      <w:r>
        <w:rPr>
          <w:b/>
        </w:rPr>
        <w:t>Vận dụng trang 65 Chuyên đề Toán 11</w:t>
      </w:r>
      <w:r>
        <w:t xml:space="preserve">: </w:t>
      </w:r>
      <w:r>
        <w:t>Trong đồ thị có trọng số ở Hình 15, mỗi cạnh biểu diễn một tuyến xe buýt giữa hai bến trong các bến xe A, B, C, D, E và F, trọng số của mỗi cạnh biểu diễn thời gian tính bằng giờ của tuyến xe buýt tương ứng. Một người cần ít nhất bao nhiêu thời gian để di chuyển từ bến A đến bến C bằng xe buýt của các tuyến trên? Biết rằng thời gian tại bến để chuyển tiếp từ tuyến này qua tuyến kia là không đáng kể.</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3e9c35bc33d451488e316fb5a059388.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Ta tìm khoảng thời gian ít nhất để di chuyển từ bến A đến bến C bằng xe buýt của các tuyến trên bằng cách sử dụng thuật toán Dijkstra như sau:</w:t>
      </w:r>
      <w:r>
        <w:br/>
      </w:r>
      <w:r>
        <w:drawing>
          <wp:inline xmlns:a="http://schemas.openxmlformats.org/drawingml/2006/main" xmlns:pic="http://schemas.openxmlformats.org/drawingml/2006/picture">
            <wp:extent cx="1905000" cy="2266950"/>
            <wp:docPr id="9" name="Picture 9"/>
            <wp:cNvGraphicFramePr>
              <a:graphicFrameLocks noChangeAspect="1"/>
            </wp:cNvGraphicFramePr>
            <a:graphic>
              <a:graphicData uri="http://schemas.openxmlformats.org/drawingml/2006/picture">
                <pic:pic>
                  <pic:nvPicPr>
                    <pic:cNvPr id="0" name="temp_inline_eb9412af8f9b410f9d66677dc5e94e96.jpg"/>
                    <pic:cNvPicPr/>
                  </pic:nvPicPr>
                  <pic:blipFill>
                    <a:blip r:embed="rId17"/>
                    <a:stretch>
                      <a:fillRect/>
                    </a:stretch>
                  </pic:blipFill>
                  <pic:spPr>
                    <a:xfrm>
                      <a:off x="0" y="0"/>
                      <a:ext cx="1905000" cy="2266950"/>
                    </a:xfrm>
                    <a:prstGeom prst="rect"/>
                  </pic:spPr>
                </pic:pic>
              </a:graphicData>
            </a:graphic>
          </wp:inline>
        </w:drawing>
      </w:r>
      <w:r>
        <w:br/>
      </w:r>
      <w:r>
        <w:t>– Gán nhãn cho A bằng 0 (tức là, n</w:t>
      </w:r>
      <w:r>
        <w:rPr>
          <w:vertAlign w:val="subscript"/>
        </w:rPr>
        <w:t>A</w:t>
      </w:r>
      <w:r>
        <w:t xml:space="preserve"> = 0), các đỉnh khác bằng ∞. Khoanh tròn đỉnh A.</w:t>
      </w:r>
      <w:r>
        <w:br/>
      </w:r>
      <w:r>
        <w:t>– Tại các đỉnh kề với đỉnh A, gồm E, F, B, ta có:</w:t>
      </w:r>
      <w:r>
        <w:br/>
      </w:r>
      <w:r>
        <w:t>⦁ n</w:t>
      </w:r>
      <w:r>
        <w:rPr>
          <w:vertAlign w:val="subscript"/>
        </w:rPr>
        <w:t>E</w:t>
      </w:r>
      <w:r>
        <w:t xml:space="preserve"> = n</w:t>
      </w:r>
      <w:r>
        <w:rPr>
          <w:vertAlign w:val="subscript"/>
        </w:rPr>
        <w:t>A</w:t>
      </w:r>
      <w:r>
        <w:t xml:space="preserve"> + w</w:t>
      </w:r>
      <w:r>
        <w:rPr>
          <w:vertAlign w:val="subscript"/>
        </w:rPr>
        <w:t>AE</w:t>
      </w:r>
      <w:r>
        <w:t xml:space="preserve"> = 0 + 0,8 = 0,8.Vì 0,8 &lt; ∞ nên ta đổi nhãn của E thành 0,8.</w:t>
      </w:r>
      <w:r>
        <w:br/>
      </w:r>
      <w:r>
        <w:t>⦁ n</w:t>
      </w:r>
      <w:r>
        <w:rPr>
          <w:vertAlign w:val="subscript"/>
        </w:rPr>
        <w:t>F</w:t>
      </w:r>
      <w:r>
        <w:t xml:space="preserve"> = n</w:t>
      </w:r>
      <w:r>
        <w:rPr>
          <w:vertAlign w:val="subscript"/>
        </w:rPr>
        <w:t>A</w:t>
      </w:r>
      <w:r>
        <w:t xml:space="preserve"> + w</w:t>
      </w:r>
      <w:r>
        <w:rPr>
          <w:vertAlign w:val="subscript"/>
        </w:rPr>
        <w:t>AF</w:t>
      </w:r>
      <w:r>
        <w:t xml:space="preserve"> = 0 + 2,5 = 2,5.Vì 2,5 &lt; ∞ nên ta đổi nhãn của F thành 2,5.</w:t>
      </w:r>
      <w:r>
        <w:br/>
      </w:r>
      <w:r>
        <w:t>⦁ n</w:t>
      </w:r>
      <w:r>
        <w:rPr>
          <w:vertAlign w:val="subscript"/>
        </w:rPr>
        <w:t>B</w:t>
      </w:r>
      <w:r>
        <w:t xml:space="preserve"> = n</w:t>
      </w:r>
      <w:r>
        <w:rPr>
          <w:vertAlign w:val="subscript"/>
        </w:rPr>
        <w:t>A</w:t>
      </w:r>
      <w:r>
        <w:t xml:space="preserve"> + w</w:t>
      </w:r>
      <w:r>
        <w:rPr>
          <w:vertAlign w:val="subscript"/>
        </w:rPr>
        <w:t>AB</w:t>
      </w:r>
      <w:r>
        <w:t xml:space="preserve"> = 0 + 2 = 2.Vì 2 &lt; ∞ nên ta đổi nhãn của B thành 2.</w:t>
      </w:r>
      <w:r>
        <w:br/>
      </w:r>
      <w:r>
        <w:t>Trong các đỉnh chưa được khoanh tròn, đỉnh có nhãn bé nhất là E nên ta khoanh tròn đỉnh E (đỉnh gần đỉnh A nhất, chỉ tính các đỉnh khác đỉnh A).</w:t>
      </w:r>
      <w:r>
        <w:br/>
      </w:r>
      <w:r>
        <w:t>– Trong các đỉnh chưa được khoanh tròn, đỉnh kề với đỉnh E gồm D, F, ta có:</w:t>
      </w:r>
      <w:r>
        <w:br/>
      </w:r>
      <w:r>
        <w:t>⦁ n</w:t>
      </w:r>
      <w:r>
        <w:rPr>
          <w:vertAlign w:val="subscript"/>
        </w:rPr>
        <w:t>D</w:t>
      </w:r>
      <w:r>
        <w:t xml:space="preserve"> = n</w:t>
      </w:r>
      <w:r>
        <w:rPr>
          <w:vertAlign w:val="subscript"/>
        </w:rPr>
        <w:t>E</w:t>
      </w:r>
      <w:r>
        <w:t xml:space="preserve"> + w</w:t>
      </w:r>
      <w:r>
        <w:rPr>
          <w:vertAlign w:val="subscript"/>
        </w:rPr>
        <w:t>DE</w:t>
      </w:r>
      <w:r>
        <w:t xml:space="preserve"> = 0,8 + 3 = 3,8.Vì 3,8 &lt; ∞ nên ta đổi nhãn của D thành 3,8.</w:t>
      </w:r>
      <w:r>
        <w:br/>
      </w:r>
      <w:r>
        <w:t>⦁ n</w:t>
      </w:r>
      <w:r>
        <w:rPr>
          <w:vertAlign w:val="subscript"/>
        </w:rPr>
        <w:t>F</w:t>
      </w:r>
      <w:r>
        <w:t xml:space="preserve"> = n</w:t>
      </w:r>
      <w:r>
        <w:rPr>
          <w:vertAlign w:val="subscript"/>
        </w:rPr>
        <w:t>E</w:t>
      </w:r>
      <w:r>
        <w:t xml:space="preserve"> + w</w:t>
      </w:r>
      <w:r>
        <w:rPr>
          <w:vertAlign w:val="subscript"/>
        </w:rPr>
        <w:t>EF</w:t>
      </w:r>
      <w:r>
        <w:t xml:space="preserve"> = 0,8 + 1 = 1,8.Vì 1,8 &lt; 2,5 (2,5 là nhãn hiện tại của F) nên ta đổi nhãn của F thành 1,8.</w:t>
      </w:r>
      <w:r>
        <w:br/>
      </w:r>
      <w:r>
        <w:t>Trong các đỉnh chưa được khoanh tròn, đỉnh có nhãn bé nhất là F nên ta khoanh tròn đỉnh F (đỉnh gần A thứ hai).</w:t>
      </w:r>
      <w:r>
        <w:br/>
      </w:r>
      <w:r>
        <w:t>– Trong các đỉnh chưa được khoanh tròn, đỉnh kề với đỉnh F gồm B, C, D, ta có:</w:t>
      </w:r>
      <w:r>
        <w:br/>
      </w:r>
      <w:r>
        <w:t>⦁ n</w:t>
      </w:r>
      <w:r>
        <w:rPr>
          <w:vertAlign w:val="subscript"/>
        </w:rPr>
        <w:t>B</w:t>
      </w:r>
      <w:r>
        <w:t xml:space="preserve"> = n</w:t>
      </w:r>
      <w:r>
        <w:rPr>
          <w:vertAlign w:val="subscript"/>
        </w:rPr>
        <w:t>F</w:t>
      </w:r>
      <w:r>
        <w:t xml:space="preserve"> + w</w:t>
      </w:r>
      <w:r>
        <w:rPr>
          <w:vertAlign w:val="subscript"/>
        </w:rPr>
        <w:t>FB</w:t>
      </w:r>
      <w:r>
        <w:t xml:space="preserve"> = 1,8 + 2 = 3,8.Vì 3,8 &gt; 2 (2 là nhãn hiện tại của B) nên ta giữ nguyên nhãn của B là 2.</w:t>
      </w:r>
      <w:r>
        <w:br/>
      </w:r>
      <w:r>
        <w:t>⦁ n</w:t>
      </w:r>
      <w:r>
        <w:rPr>
          <w:vertAlign w:val="subscript"/>
        </w:rPr>
        <w:t>C</w:t>
      </w:r>
      <w:r>
        <w:t xml:space="preserve"> = n</w:t>
      </w:r>
      <w:r>
        <w:rPr>
          <w:vertAlign w:val="subscript"/>
        </w:rPr>
        <w:t>F</w:t>
      </w:r>
      <w:r>
        <w:t xml:space="preserve"> + w</w:t>
      </w:r>
      <w:r>
        <w:rPr>
          <w:vertAlign w:val="subscript"/>
        </w:rPr>
        <w:t>FC</w:t>
      </w:r>
      <w:r>
        <w:t xml:space="preserve"> = 1,8 + 2,2 = 4.Vì 4 &lt; ∞ nên ta đổi nhãn của C thành 4.</w:t>
      </w:r>
      <w:r>
        <w:br/>
      </w:r>
      <w:r>
        <w:t>⦁ n</w:t>
      </w:r>
      <w:r>
        <w:rPr>
          <w:vertAlign w:val="subscript"/>
        </w:rPr>
        <w:t>D</w:t>
      </w:r>
      <w:r>
        <w:t xml:space="preserve"> = n</w:t>
      </w:r>
      <w:r>
        <w:rPr>
          <w:vertAlign w:val="subscript"/>
        </w:rPr>
        <w:t>F</w:t>
      </w:r>
      <w:r>
        <w:t xml:space="preserve"> + w</w:t>
      </w:r>
      <w:r>
        <w:rPr>
          <w:vertAlign w:val="subscript"/>
        </w:rPr>
        <w:t>FD</w:t>
      </w:r>
      <w:r>
        <w:t xml:space="preserve"> = 1,8 + 1,2 = 3.Vì 3 &lt; 3,8 (3,8 là nhãn hiện tại của D) nên ta đổi nhãn của D thành 3.</w:t>
      </w:r>
      <w:r>
        <w:br/>
      </w:r>
      <w:r>
        <w:t>Trong các đỉnh chưa được khoanh tròn, đỉnh có nhãn bé nhất là B. Nhưng do trong các đỉnh chưa được khoanh tròn còn lại, ta thấy không có đỉnh nào kề với đỉnh B nên ta chọn lại đỉnh có nhãn bé nhất (ngoại trừ đỉnh B) là đỉnh D (đỉnh gần A thứ ba).</w:t>
      </w:r>
      <w:r>
        <w:br/>
      </w:r>
      <w:r>
        <w:t>– Trong các đỉnh chưa được khoanh tròn, đỉnh kề với đỉnh D chỉ còn đỉnh C, ta có:</w:t>
      </w:r>
      <w:r>
        <w:br/>
      </w:r>
      <w:r>
        <w:t>n</w:t>
      </w:r>
      <w:r>
        <w:rPr>
          <w:vertAlign w:val="subscript"/>
        </w:rPr>
        <w:t>C</w:t>
      </w:r>
      <w:r>
        <w:t xml:space="preserve"> = n</w:t>
      </w:r>
      <w:r>
        <w:rPr>
          <w:vertAlign w:val="subscript"/>
        </w:rPr>
        <w:t>D</w:t>
      </w:r>
      <w:r>
        <w:t xml:space="preserve"> + w</w:t>
      </w:r>
      <w:r>
        <w:rPr>
          <w:vertAlign w:val="subscript"/>
        </w:rPr>
        <w:t>DC</w:t>
      </w:r>
      <w:r>
        <w:t xml:space="preserve"> = 3 + 3 = 6.Vì 6 &gt; 4 (4 là nhãn hiện tại của C) nên ta giữ nguyên nhãn của C là 4.</w:t>
      </w:r>
      <w:r>
        <w:br/>
      </w:r>
      <w:r>
        <w:t>Lúc này, ngoại trừ đỉnh B, ta thấy chỉ còn đỉnh C chưa được khoanh tròn nên ta khoanh tròn đỉnh C (đỉnh gần A thứ tư).</w:t>
      </w:r>
      <w:r>
        <w:br/>
      </w:r>
      <w:r>
        <w:t>– Nhìn ngược lại các bước trên, ta thấy:</w:t>
      </w:r>
      <w:r>
        <w:br/>
      </w:r>
      <w:r>
        <w:t>n</w:t>
      </w:r>
      <w:r>
        <w:rPr>
          <w:vertAlign w:val="subscript"/>
        </w:rPr>
        <w:t>C</w:t>
      </w:r>
      <w:r>
        <w:t xml:space="preserve"> = 4 = n</w:t>
      </w:r>
      <w:r>
        <w:rPr>
          <w:vertAlign w:val="subscript"/>
        </w:rPr>
        <w:t>F</w:t>
      </w:r>
      <w:r>
        <w:t xml:space="preserve"> + w</w:t>
      </w:r>
      <w:r>
        <w:rPr>
          <w:vertAlign w:val="subscript"/>
        </w:rPr>
        <w:t>FC</w:t>
      </w:r>
      <w:r>
        <w:br/>
      </w:r>
      <w:r>
        <w:t>= n</w:t>
      </w:r>
      <w:r>
        <w:rPr>
          <w:vertAlign w:val="subscript"/>
        </w:rPr>
        <w:t>E</w:t>
      </w:r>
      <w:r>
        <w:t xml:space="preserve"> + w</w:t>
      </w:r>
      <w:r>
        <w:rPr>
          <w:vertAlign w:val="subscript"/>
        </w:rPr>
        <w:t>EF</w:t>
      </w:r>
      <w:r>
        <w:t xml:space="preserve"> + w</w:t>
      </w:r>
      <w:r>
        <w:rPr>
          <w:vertAlign w:val="subscript"/>
        </w:rPr>
        <w:t>FC</w:t>
      </w:r>
      <w:r>
        <w:br/>
      </w:r>
      <w:r>
        <w:t>= n</w:t>
      </w:r>
      <w:r>
        <w:rPr>
          <w:vertAlign w:val="subscript"/>
        </w:rPr>
        <w:t>A</w:t>
      </w:r>
      <w:r>
        <w:t xml:space="preserve"> + w</w:t>
      </w:r>
      <w:r>
        <w:rPr>
          <w:vertAlign w:val="subscript"/>
        </w:rPr>
        <w:t>AE</w:t>
      </w:r>
      <w:r>
        <w:t xml:space="preserve"> + w</w:t>
      </w:r>
      <w:r>
        <w:rPr>
          <w:vertAlign w:val="subscript"/>
        </w:rPr>
        <w:t>EF</w:t>
      </w:r>
      <w:r>
        <w:t xml:space="preserve"> + w</w:t>
      </w:r>
      <w:r>
        <w:rPr>
          <w:vertAlign w:val="subscript"/>
        </w:rPr>
        <w:t>FC</w:t>
      </w:r>
      <w:r>
        <w:br/>
      </w:r>
      <w:r>
        <w:t>= w</w:t>
      </w:r>
      <w:r>
        <w:rPr>
          <w:vertAlign w:val="subscript"/>
        </w:rPr>
        <w:t>AE</w:t>
      </w:r>
      <w:r>
        <w:t xml:space="preserve"> + w</w:t>
      </w:r>
      <w:r>
        <w:rPr>
          <w:vertAlign w:val="subscript"/>
        </w:rPr>
        <w:t>EF</w:t>
      </w:r>
      <w:r>
        <w:t xml:space="preserve"> + w</w:t>
      </w:r>
      <w:r>
        <w:rPr>
          <w:vertAlign w:val="subscript"/>
        </w:rPr>
        <w:t>FC</w:t>
      </w:r>
      <w:r>
        <w:br/>
      </w:r>
      <w:r>
        <w:t>= l</w:t>
      </w:r>
      <w:r>
        <w:rPr>
          <w:vertAlign w:val="subscript"/>
        </w:rPr>
        <w:t>AEFC</w:t>
      </w:r>
      <w:r>
        <w:t>.</w:t>
      </w:r>
      <w:r>
        <w:br/>
      </w:r>
      <w:r>
        <w:t>Vậy người đó cần ít nhất 4 giờ để di chuyển từ bến A đến bến C bằng xe buýt của các tuyến trên.</w:t>
      </w:r>
      <w:r>
        <w:br/>
      </w:r>
      <w:r>
        <w:rPr>
          <w:b/>
        </w:rPr>
        <w:t>Bài tập</w:t>
      </w:r>
      <w:r>
        <w:br/>
      </w:r>
      <w:r>
        <w:rPr>
          <w:b/>
        </w:rPr>
        <w:t>Bài 1 trang 66 Chuyên đề Toán 11</w:t>
      </w:r>
      <w:r>
        <w:t>:</w:t>
      </w:r>
      <w:r>
        <w:t xml:space="preserve"> Cho đồ thị có trọng số như Hình 16.</w:t>
      </w:r>
      <w:r>
        <w:br/>
      </w:r>
      <w:r>
        <w:drawing>
          <wp:inline xmlns:a="http://schemas.openxmlformats.org/drawingml/2006/main" xmlns:pic="http://schemas.openxmlformats.org/drawingml/2006/picture">
            <wp:extent cx="1905000" cy="2019300"/>
            <wp:docPr id="10" name="Picture 10"/>
            <wp:cNvGraphicFramePr>
              <a:graphicFrameLocks noChangeAspect="1"/>
            </wp:cNvGraphicFramePr>
            <a:graphic>
              <a:graphicData uri="http://schemas.openxmlformats.org/drawingml/2006/picture">
                <pic:pic>
                  <pic:nvPicPr>
                    <pic:cNvPr id="0" name="temp_inline_0fdd3ca2ec764809828d0ecab3a875ca.jpg"/>
                    <pic:cNvPicPr/>
                  </pic:nvPicPr>
                  <pic:blipFill>
                    <a:blip r:embed="rId18"/>
                    <a:stretch>
                      <a:fillRect/>
                    </a:stretch>
                  </pic:blipFill>
                  <pic:spPr>
                    <a:xfrm>
                      <a:off x="0" y="0"/>
                      <a:ext cx="1905000" cy="2019300"/>
                    </a:xfrm>
                    <a:prstGeom prst="rect"/>
                  </pic:spPr>
                </pic:pic>
              </a:graphicData>
            </a:graphic>
          </wp:inline>
        </w:drawing>
      </w:r>
      <w:r>
        <w:br/>
      </w:r>
      <w:r>
        <w:t>a) Tính độ dài các đường đi ABCD, MBNCP.</w:t>
      </w:r>
      <w:r>
        <w:br/>
      </w:r>
      <w:r>
        <w:t>b) Chỉ ra ba đường đi khác nhau từ M đến N và tính độ dài của chúng.</w:t>
      </w:r>
      <w:r>
        <w:br/>
      </w:r>
      <w:r>
        <w:t>c) MBC có phải là đường đi ngắn nhất từ M đến C không?</w:t>
      </w:r>
      <w:r>
        <w:br/>
      </w:r>
      <w:r>
        <w:rPr>
          <w:b/>
        </w:rPr>
        <w:t>Lời giải:</w:t>
      </w:r>
      <w:r>
        <w:br/>
      </w:r>
      <w:r>
        <w:t>a) Ta có:</w:t>
      </w:r>
      <w:r>
        <w:br/>
      </w:r>
      <w:r>
        <w:t>⦁ l</w:t>
      </w:r>
      <w:r>
        <w:rPr>
          <w:vertAlign w:val="subscript"/>
        </w:rPr>
        <w:t>ABCD</w:t>
      </w:r>
      <w:r>
        <w:t xml:space="preserve"> = w</w:t>
      </w:r>
      <w:r>
        <w:rPr>
          <w:vertAlign w:val="subscript"/>
        </w:rPr>
        <w:t>AB</w:t>
      </w:r>
      <w:r>
        <w:t xml:space="preserve"> + w</w:t>
      </w:r>
      <w:r>
        <w:rPr>
          <w:vertAlign w:val="subscript"/>
        </w:rPr>
        <w:t>BC</w:t>
      </w:r>
      <w:r>
        <w:t xml:space="preserve"> + w</w:t>
      </w:r>
      <w:r>
        <w:rPr>
          <w:vertAlign w:val="subscript"/>
        </w:rPr>
        <w:t>CD</w:t>
      </w:r>
      <w:r>
        <w:t xml:space="preserve"> = 5 + 15 + 4 = 24.</w:t>
      </w:r>
      <w:r>
        <w:br/>
      </w:r>
      <w:r>
        <w:t>⦁ l</w:t>
      </w:r>
      <w:r>
        <w:rPr>
          <w:vertAlign w:val="subscript"/>
        </w:rPr>
        <w:t>MBNCP</w:t>
      </w:r>
      <w:r>
        <w:t xml:space="preserve"> = w</w:t>
      </w:r>
      <w:r>
        <w:rPr>
          <w:vertAlign w:val="subscript"/>
        </w:rPr>
        <w:t>MB</w:t>
      </w:r>
      <w:r>
        <w:t xml:space="preserve"> + w</w:t>
      </w:r>
      <w:r>
        <w:rPr>
          <w:vertAlign w:val="subscript"/>
        </w:rPr>
        <w:t>BN</w:t>
      </w:r>
      <w:r>
        <w:t xml:space="preserve"> + w</w:t>
      </w:r>
      <w:r>
        <w:rPr>
          <w:vertAlign w:val="subscript"/>
        </w:rPr>
        <w:t>NC</w:t>
      </w:r>
      <w:r>
        <w:t xml:space="preserve"> + w</w:t>
      </w:r>
      <w:r>
        <w:rPr>
          <w:vertAlign w:val="subscript"/>
        </w:rPr>
        <w:t>CP</w:t>
      </w:r>
      <w:r>
        <w:t xml:space="preserve"> = 7 + 7 + 6 + 25 = 45.</w:t>
      </w:r>
      <w:r>
        <w:br/>
      </w:r>
      <w:r>
        <w:t>Vậy độ dài các đường đi ABCD, MBNCP lần lượt là 24 và 45.</w:t>
      </w:r>
      <w:r>
        <w:br/>
      </w:r>
      <w:r>
        <w:t>b) Ba đường đi khác nhau từ M đến N là: MAN, MBN, MABN.</w:t>
      </w:r>
      <w:r>
        <w:br/>
      </w:r>
      <w:r>
        <w:t>Ta có:</w:t>
      </w:r>
      <w:r>
        <w:br/>
      </w:r>
      <w:r>
        <w:t>⦁ l</w:t>
      </w:r>
      <w:r>
        <w:rPr>
          <w:vertAlign w:val="subscript"/>
        </w:rPr>
        <w:t>MAN</w:t>
      </w:r>
      <w:r>
        <w:t xml:space="preserve"> = w</w:t>
      </w:r>
      <w:r>
        <w:rPr>
          <w:vertAlign w:val="subscript"/>
        </w:rPr>
        <w:t>MA</w:t>
      </w:r>
      <w:r>
        <w:t xml:space="preserve"> + w</w:t>
      </w:r>
      <w:r>
        <w:rPr>
          <w:vertAlign w:val="subscript"/>
        </w:rPr>
        <w:t>AN</w:t>
      </w:r>
      <w:r>
        <w:t xml:space="preserve"> = 5 + 9 = 14.</w:t>
      </w:r>
      <w:r>
        <w:br/>
      </w:r>
      <w:r>
        <w:t>⦁ l</w:t>
      </w:r>
      <w:r>
        <w:rPr>
          <w:vertAlign w:val="subscript"/>
        </w:rPr>
        <w:t>MBN</w:t>
      </w:r>
      <w:r>
        <w:t xml:space="preserve"> = w</w:t>
      </w:r>
      <w:r>
        <w:rPr>
          <w:vertAlign w:val="subscript"/>
        </w:rPr>
        <w:t>MB</w:t>
      </w:r>
      <w:r>
        <w:t xml:space="preserve"> + w</w:t>
      </w:r>
      <w:r>
        <w:rPr>
          <w:vertAlign w:val="subscript"/>
        </w:rPr>
        <w:t>BN</w:t>
      </w:r>
      <w:r>
        <w:t xml:space="preserve"> = 7 + 7 = 14.</w:t>
      </w:r>
      <w:r>
        <w:br/>
      </w:r>
      <w:r>
        <w:t>⦁ l</w:t>
      </w:r>
      <w:r>
        <w:rPr>
          <w:vertAlign w:val="subscript"/>
        </w:rPr>
        <w:t>MABN</w:t>
      </w:r>
      <w:r>
        <w:t xml:space="preserve"> = w</w:t>
      </w:r>
      <w:r>
        <w:rPr>
          <w:vertAlign w:val="subscript"/>
        </w:rPr>
        <w:t>MA</w:t>
      </w:r>
      <w:r>
        <w:t xml:space="preserve"> + w</w:t>
      </w:r>
      <w:r>
        <w:rPr>
          <w:vertAlign w:val="subscript"/>
        </w:rPr>
        <w:t>AB</w:t>
      </w:r>
      <w:r>
        <w:t xml:space="preserve"> + w</w:t>
      </w:r>
      <w:r>
        <w:rPr>
          <w:vertAlign w:val="subscript"/>
        </w:rPr>
        <w:t>BN</w:t>
      </w:r>
      <w:r>
        <w:t xml:space="preserve"> = 5 + 5 + 7 = 17.</w:t>
      </w:r>
      <w:r>
        <w:br/>
      </w:r>
      <w:r>
        <w:t>Vậy ba đường đi khác nhau từ M đến N là MAN, MBN, MABN có độ dài lần lượt bằng 14; 14; 17.</w:t>
      </w:r>
      <w:r>
        <w:br/>
      </w:r>
      <w:r>
        <w:t>c) Ta có MANC là một đường đi từ M đến C.</w:t>
      </w:r>
      <w:r>
        <w:br/>
      </w:r>
      <w:r>
        <w:t>Mà l</w:t>
      </w:r>
      <w:r>
        <w:rPr>
          <w:vertAlign w:val="subscript"/>
        </w:rPr>
        <w:t>MANC</w:t>
      </w:r>
      <w:r>
        <w:t xml:space="preserve"> = w</w:t>
      </w:r>
      <w:r>
        <w:rPr>
          <w:vertAlign w:val="subscript"/>
        </w:rPr>
        <w:t>MA</w:t>
      </w:r>
      <w:r>
        <w:t xml:space="preserve"> + w</w:t>
      </w:r>
      <w:r>
        <w:rPr>
          <w:vertAlign w:val="subscript"/>
        </w:rPr>
        <w:t>AN</w:t>
      </w:r>
      <w:r>
        <w:t xml:space="preserve"> + w</w:t>
      </w:r>
      <w:r>
        <w:rPr>
          <w:vertAlign w:val="subscript"/>
        </w:rPr>
        <w:t>NC</w:t>
      </w:r>
      <w:r>
        <w:t xml:space="preserve"> = 5 + 9 + 6 = 20 và l</w:t>
      </w:r>
      <w:r>
        <w:rPr>
          <w:vertAlign w:val="subscript"/>
        </w:rPr>
        <w:t>MBC</w:t>
      </w:r>
      <w:r>
        <w:t xml:space="preserve"> = w</w:t>
      </w:r>
      <w:r>
        <w:rPr>
          <w:vertAlign w:val="subscript"/>
        </w:rPr>
        <w:t>MB</w:t>
      </w:r>
      <w:r>
        <w:t xml:space="preserve"> + w</w:t>
      </w:r>
      <w:r>
        <w:rPr>
          <w:vertAlign w:val="subscript"/>
        </w:rPr>
        <w:t>BC</w:t>
      </w:r>
      <w:r>
        <w:t xml:space="preserve"> = 7 + 15 = 22.</w:t>
      </w:r>
      <w:r>
        <w:br/>
      </w:r>
      <w:r>
        <w:t>Vì 20 &lt; 22 nên l</w:t>
      </w:r>
      <w:r>
        <w:rPr>
          <w:vertAlign w:val="subscript"/>
        </w:rPr>
        <w:t>MANC</w:t>
      </w:r>
      <w:r>
        <w:t xml:space="preserve"> &lt; l</w:t>
      </w:r>
      <w:r>
        <w:rPr>
          <w:vertAlign w:val="subscript"/>
        </w:rPr>
        <w:t>MBC</w:t>
      </w:r>
      <w:r>
        <w:t>.</w:t>
      </w:r>
      <w:r>
        <w:br/>
      </w:r>
      <w:r>
        <w:t>Vậy MBC không phải là đường đi ngắn nhất từ M đến C.</w:t>
      </w:r>
      <w:r>
        <w:br/>
      </w:r>
      <w:r>
        <w:rPr>
          <w:b/>
        </w:rPr>
        <w:t>Bài 2 trang 66 Chuyên đề Toán 11</w:t>
      </w:r>
      <w:r>
        <w:t xml:space="preserve">: </w:t>
      </w:r>
      <w:r>
        <w:t>Bảng 2 cho biết thời gian di chuyển tính bằng giờ của các tuyến xe buýt giữa các bến xe A, B, C, D, E (số nằm tại ô giao của hàng và cột là số giờ cần để xe buýt đi từ bến này đến bến kia, dấu x biểu thị giữa hai bến này không có tuyến xe buýt). Hãy vẽ một đồ thị có trọng số biểu diễn các tuyến xe buýt cùng thời gian di chuyển của mỗi tuyến.</w:t>
      </w:r>
      <w:r>
        <w:br/>
      </w:r>
      <w:r>
        <w:drawing>
          <wp:inline xmlns:a="http://schemas.openxmlformats.org/drawingml/2006/main" xmlns:pic="http://schemas.openxmlformats.org/drawingml/2006/picture">
            <wp:extent cx="1905000" cy="2486025"/>
            <wp:docPr id="11" name="Picture 11"/>
            <wp:cNvGraphicFramePr>
              <a:graphicFrameLocks noChangeAspect="1"/>
            </wp:cNvGraphicFramePr>
            <a:graphic>
              <a:graphicData uri="http://schemas.openxmlformats.org/drawingml/2006/picture">
                <pic:pic>
                  <pic:nvPicPr>
                    <pic:cNvPr id="0" name="temp_inline_015dec3157e54289b83cbfc30ca502d1.jpg"/>
                    <pic:cNvPicPr/>
                  </pic:nvPicPr>
                  <pic:blipFill>
                    <a:blip r:embed="rId19"/>
                    <a:stretch>
                      <a:fillRect/>
                    </a:stretch>
                  </pic:blipFill>
                  <pic:spPr>
                    <a:xfrm>
                      <a:off x="0" y="0"/>
                      <a:ext cx="1905000" cy="2486025"/>
                    </a:xfrm>
                    <a:prstGeom prst="rect"/>
                  </pic:spPr>
                </pic:pic>
              </a:graphicData>
            </a:graphic>
          </wp:inline>
        </w:drawing>
      </w:r>
      <w:r>
        <w:br/>
      </w:r>
      <w:r>
        <w:rPr>
          <w:b/>
        </w:rPr>
        <w:t>Lời giải:</w:t>
      </w:r>
      <w:r>
        <w:br/>
      </w:r>
      <w:r>
        <w:t>Đồ thị có trọng số như hình vẽ sau thỏa mãn yêu cầu bài toán, trong đó các đỉnh biểu diễn các bến xe, các cạnh biểu diễn các tuyến xe buýt giữa các bến xe (nếu có), trọng số của mỗi cạnh biểu diễn thời gian di chuyển tính bằng giờ của tuyến xe buýt tương ứng.</w:t>
      </w:r>
      <w:r>
        <w:br/>
      </w:r>
      <w:r>
        <w:drawing>
          <wp:inline xmlns:a="http://schemas.openxmlformats.org/drawingml/2006/main" xmlns:pic="http://schemas.openxmlformats.org/drawingml/2006/picture">
            <wp:extent cx="1905000" cy="2705100"/>
            <wp:docPr id="12" name="Picture 12"/>
            <wp:cNvGraphicFramePr>
              <a:graphicFrameLocks noChangeAspect="1"/>
            </wp:cNvGraphicFramePr>
            <a:graphic>
              <a:graphicData uri="http://schemas.openxmlformats.org/drawingml/2006/picture">
                <pic:pic>
                  <pic:nvPicPr>
                    <pic:cNvPr id="0" name="temp_inline_791dbd2c72a94487b58d5e5167389801.jpg"/>
                    <pic:cNvPicPr/>
                  </pic:nvPicPr>
                  <pic:blipFill>
                    <a:blip r:embed="rId20"/>
                    <a:stretch>
                      <a:fillRect/>
                    </a:stretch>
                  </pic:blipFill>
                  <pic:spPr>
                    <a:xfrm>
                      <a:off x="0" y="0"/>
                      <a:ext cx="1905000" cy="2705100"/>
                    </a:xfrm>
                    <a:prstGeom prst="rect"/>
                  </pic:spPr>
                </pic:pic>
              </a:graphicData>
            </a:graphic>
          </wp:inline>
        </w:drawing>
      </w:r>
      <w:r>
        <w:br/>
      </w:r>
      <w:r>
        <w:rPr>
          <w:b/>
        </w:rPr>
        <w:t>Bài 3 trang 66 Chuyên đề Toán 11</w:t>
      </w:r>
      <w:r>
        <w:t>:</w:t>
      </w:r>
      <w:r>
        <w:t xml:space="preserve"> Tìm đường đi ngắn nhất từ đỉnh S đến T trong đồ thị trọng số ở Hình 17.</w:t>
      </w:r>
      <w:r>
        <w:br/>
      </w:r>
      <w:r>
        <w:rPr>
          <w:b/>
        </w:rPr>
      </w:r>
      <w:r>
        <w:br/>
      </w:r>
      <w:r>
        <w:rPr>
          <w:b/>
        </w:rPr>
        <w:t>Lời giải:</w:t>
      </w:r>
      <w:r>
        <w:br/>
      </w:r>
      <w:r>
        <w:drawing>
          <wp:inline xmlns:a="http://schemas.openxmlformats.org/drawingml/2006/main" xmlns:pic="http://schemas.openxmlformats.org/drawingml/2006/picture">
            <wp:extent cx="1905000" cy="2162175"/>
            <wp:docPr id="13" name="Picture 13"/>
            <wp:cNvGraphicFramePr>
              <a:graphicFrameLocks noChangeAspect="1"/>
            </wp:cNvGraphicFramePr>
            <a:graphic>
              <a:graphicData uri="http://schemas.openxmlformats.org/drawingml/2006/picture">
                <pic:pic>
                  <pic:nvPicPr>
                    <pic:cNvPr id="0" name="temp_inline_c5fc1bd01dd54f00bee5d6184a6cdbd4.jpg"/>
                    <pic:cNvPicPr/>
                  </pic:nvPicPr>
                  <pic:blipFill>
                    <a:blip r:embed="rId21"/>
                    <a:stretch>
                      <a:fillRect/>
                    </a:stretch>
                  </pic:blipFill>
                  <pic:spPr>
                    <a:xfrm>
                      <a:off x="0" y="0"/>
                      <a:ext cx="1905000" cy="2162175"/>
                    </a:xfrm>
                    <a:prstGeom prst="rect"/>
                  </pic:spPr>
                </pic:pic>
              </a:graphicData>
            </a:graphic>
          </wp:inline>
        </w:drawing>
      </w:r>
      <w:r>
        <w:br/>
      </w:r>
      <w:r>
        <w:t>– Gán nhãn cho S bằng 0 (tức là, n</w:t>
      </w:r>
      <w:r>
        <w:rPr>
          <w:vertAlign w:val="subscript"/>
        </w:rPr>
        <w:t>S</w:t>
      </w:r>
      <w:r>
        <w:t xml:space="preserve"> = 0), các đỉnh khác bằng ∞. Khoanh tròn đỉnh A.</w:t>
      </w:r>
      <w:r>
        <w:br/>
      </w:r>
      <w:r>
        <w:t>– Tại các đỉnh kề với S, gồm A, B, C, D. ta có:</w:t>
      </w:r>
      <w:r>
        <w:br/>
      </w:r>
      <w:r>
        <w:t>⦁ n</w:t>
      </w:r>
      <w:r>
        <w:rPr>
          <w:vertAlign w:val="subscript"/>
        </w:rPr>
        <w:t>A</w:t>
      </w:r>
      <w:r>
        <w:t xml:space="preserve"> = n</w:t>
      </w:r>
      <w:r>
        <w:rPr>
          <w:vertAlign w:val="subscript"/>
        </w:rPr>
        <w:t>S</w:t>
      </w:r>
      <w:r>
        <w:t xml:space="preserve"> + w</w:t>
      </w:r>
      <w:r>
        <w:rPr>
          <w:vertAlign w:val="subscript"/>
        </w:rPr>
        <w:t>SA</w:t>
      </w:r>
      <w:r>
        <w:t xml:space="preserve"> = 0 + 3 = 3.Vì 3 &lt; ∞ nên ta đổi nhãn của A thành 3.</w:t>
      </w:r>
      <w:r>
        <w:br/>
      </w:r>
      <w:r>
        <w:t>⦁ n</w:t>
      </w:r>
      <w:r>
        <w:rPr>
          <w:vertAlign w:val="subscript"/>
        </w:rPr>
        <w:t>B</w:t>
      </w:r>
      <w:r>
        <w:t xml:space="preserve"> = n</w:t>
      </w:r>
      <w:r>
        <w:rPr>
          <w:vertAlign w:val="subscript"/>
        </w:rPr>
        <w:t>S</w:t>
      </w:r>
      <w:r>
        <w:t xml:space="preserve"> + w</w:t>
      </w:r>
      <w:r>
        <w:rPr>
          <w:vertAlign w:val="subscript"/>
        </w:rPr>
        <w:t>SB</w:t>
      </w:r>
      <w:r>
        <w:t xml:space="preserve"> = 0 + 6 = 6.Vì 6 &lt; ∞ nên ta đổi nhãn của B thành 6.</w:t>
      </w:r>
      <w:r>
        <w:br/>
      </w:r>
      <w:r>
        <w:t>⦁ n</w:t>
      </w:r>
      <w:r>
        <w:rPr>
          <w:vertAlign w:val="subscript"/>
        </w:rPr>
        <w:t>C</w:t>
      </w:r>
      <w:r>
        <w:t xml:space="preserve"> = n</w:t>
      </w:r>
      <w:r>
        <w:rPr>
          <w:vertAlign w:val="subscript"/>
        </w:rPr>
        <w:t>S</w:t>
      </w:r>
      <w:r>
        <w:t xml:space="preserve"> + w</w:t>
      </w:r>
      <w:r>
        <w:rPr>
          <w:vertAlign w:val="subscript"/>
        </w:rPr>
        <w:t>SC</w:t>
      </w:r>
      <w:r>
        <w:t xml:space="preserve"> = 0 + 9 = 9.Vì 9 &lt; ∞ nên ta đổi nhãn của C thành 9.</w:t>
      </w:r>
      <w:r>
        <w:br/>
      </w:r>
      <w:r>
        <w:t>⦁ n</w:t>
      </w:r>
      <w:r>
        <w:rPr>
          <w:vertAlign w:val="subscript"/>
        </w:rPr>
        <w:t>D</w:t>
      </w:r>
      <w:r>
        <w:t xml:space="preserve"> = n</w:t>
      </w:r>
      <w:r>
        <w:rPr>
          <w:vertAlign w:val="subscript"/>
        </w:rPr>
        <w:t>S</w:t>
      </w:r>
      <w:r>
        <w:t xml:space="preserve"> + w</w:t>
      </w:r>
      <w:r>
        <w:rPr>
          <w:vertAlign w:val="subscript"/>
        </w:rPr>
        <w:t>SD</w:t>
      </w:r>
      <w:r>
        <w:t xml:space="preserve"> = 0 + 12 = 12.Vì 12 &lt; ∞ nên ta đổi nhãn của D thành 12.</w:t>
      </w:r>
      <w:r>
        <w:br/>
      </w:r>
      <w:r>
        <w:t>Trong các đỉnh chưa được khoanh tròn, đỉnh có nhãn bé nhất là A nên ta khoanh tròn đỉnh A (đỉnh gần S nhất, chỉ tính các đỉnh khác S).</w:t>
      </w:r>
      <w:r>
        <w:br/>
      </w:r>
      <w:r>
        <w:t>– Trong các đỉnh chưa được khoanh tròn, đỉnh kề với đỉnh A gồm B, T, ta có:</w:t>
      </w:r>
      <w:r>
        <w:br/>
      </w:r>
      <w:r>
        <w:t>⦁ n</w:t>
      </w:r>
      <w:r>
        <w:rPr>
          <w:vertAlign w:val="subscript"/>
        </w:rPr>
        <w:t>B</w:t>
      </w:r>
      <w:r>
        <w:t xml:space="preserve"> = n</w:t>
      </w:r>
      <w:r>
        <w:rPr>
          <w:vertAlign w:val="subscript"/>
        </w:rPr>
        <w:t>A</w:t>
      </w:r>
      <w:r>
        <w:t xml:space="preserve"> + w</w:t>
      </w:r>
      <w:r>
        <w:rPr>
          <w:vertAlign w:val="subscript"/>
        </w:rPr>
        <w:t>AB</w:t>
      </w:r>
      <w:r>
        <w:t xml:space="preserve"> = 3 + 2 = 5.Vì 5 &lt; 6 (6 là nhãn hiện tại của B) nên ta đổi nhãn của B thành 5.</w:t>
      </w:r>
      <w:r>
        <w:br/>
      </w:r>
      <w:r>
        <w:t>⦁ n</w:t>
      </w:r>
      <w:r>
        <w:rPr>
          <w:vertAlign w:val="subscript"/>
        </w:rPr>
        <w:t>T</w:t>
      </w:r>
      <w:r>
        <w:t xml:space="preserve"> = n</w:t>
      </w:r>
      <w:r>
        <w:rPr>
          <w:vertAlign w:val="subscript"/>
        </w:rPr>
        <w:t>A</w:t>
      </w:r>
      <w:r>
        <w:t xml:space="preserve"> + w</w:t>
      </w:r>
      <w:r>
        <w:rPr>
          <w:vertAlign w:val="subscript"/>
        </w:rPr>
        <w:t>AT</w:t>
      </w:r>
      <w:r>
        <w:t xml:space="preserve"> = 3 + 15 = 18.Vì 18 &lt; ∞ nên ta đổi nhãn của T thành 18.</w:t>
      </w:r>
      <w:r>
        <w:br/>
      </w:r>
      <w:r>
        <w:t>Trong các đỉnh chưa được khoanh tròn, đỉnh có nhãn bé nhất là B nên ta khoanh tròn đỉnh B (đỉnh gần S thứ hai).</w:t>
      </w:r>
      <w:r>
        <w:br/>
      </w:r>
      <w:r>
        <w:t>– Trong các đỉnh chưa được khoanh tròn, đỉnh kề với đỉnh B chỉ có đỉnh C, ta có:</w:t>
      </w:r>
      <w:r>
        <w:br/>
      </w:r>
      <w:r>
        <w:t>n</w:t>
      </w:r>
      <w:r>
        <w:rPr>
          <w:vertAlign w:val="subscript"/>
        </w:rPr>
        <w:t>C</w:t>
      </w:r>
      <w:r>
        <w:t xml:space="preserve"> = n</w:t>
      </w:r>
      <w:r>
        <w:rPr>
          <w:vertAlign w:val="subscript"/>
        </w:rPr>
        <w:t>B</w:t>
      </w:r>
      <w:r>
        <w:t xml:space="preserve"> + w</w:t>
      </w:r>
      <w:r>
        <w:rPr>
          <w:vertAlign w:val="subscript"/>
        </w:rPr>
        <w:t>BC</w:t>
      </w:r>
      <w:r>
        <w:t xml:space="preserve"> = 5 + 3 = 8.Vì 8 &lt; 9 (9 là nhãn hiện tại của C) nên ta đổi nhãn của C thành 8.</w:t>
      </w:r>
      <w:r>
        <w:br/>
      </w:r>
      <w:r>
        <w:t>Trong các đỉnh chưa được khoanh tròn, đỉnh có nhãn bé nhất là đỉnh C nên ta khoanh tròn đỉnh C (đỉnh gần S thứ ba).</w:t>
      </w:r>
      <w:r>
        <w:br/>
      </w:r>
      <w:r>
        <w:t>– Trong các đỉnh chưa được khoanh tròn, đỉnh kề với đỉnh C gồm D, T, ta có:</w:t>
      </w:r>
      <w:r>
        <w:br/>
      </w:r>
      <w:r>
        <w:t>⦁ n</w:t>
      </w:r>
      <w:r>
        <w:rPr>
          <w:vertAlign w:val="subscript"/>
        </w:rPr>
        <w:t>D</w:t>
      </w:r>
      <w:r>
        <w:t xml:space="preserve"> = n</w:t>
      </w:r>
      <w:r>
        <w:rPr>
          <w:vertAlign w:val="subscript"/>
        </w:rPr>
        <w:t>C</w:t>
      </w:r>
      <w:r>
        <w:t xml:space="preserve"> + w</w:t>
      </w:r>
      <w:r>
        <w:rPr>
          <w:vertAlign w:val="subscript"/>
        </w:rPr>
        <w:t>CD</w:t>
      </w:r>
      <w:r>
        <w:t xml:space="preserve"> = 8 + 4 = 12.Vì 12 cũng là nhãn hiện tại của D nên ta giữ nguyên nhãn của D là 12.</w:t>
      </w:r>
      <w:r>
        <w:br/>
      </w:r>
      <w:r>
        <w:t>⦁ n</w:t>
      </w:r>
      <w:r>
        <w:rPr>
          <w:vertAlign w:val="subscript"/>
        </w:rPr>
        <w:t>T</w:t>
      </w:r>
      <w:r>
        <w:t xml:space="preserve"> = n</w:t>
      </w:r>
      <w:r>
        <w:rPr>
          <w:vertAlign w:val="subscript"/>
        </w:rPr>
        <w:t>C</w:t>
      </w:r>
      <w:r>
        <w:t xml:space="preserve"> + w</w:t>
      </w:r>
      <w:r>
        <w:rPr>
          <w:vertAlign w:val="subscript"/>
        </w:rPr>
        <w:t>CT</w:t>
      </w:r>
      <w:r>
        <w:t xml:space="preserve"> = 8 + 5 = 13.Vì 13 &lt; 18 (18 là nhãn hiện tại của T) nên ta đổi nhãn của T thành 13.</w:t>
      </w:r>
      <w:r>
        <w:br/>
      </w:r>
      <w:r>
        <w:t>Trong các đỉnh chưa được khoanh tròn, đỉnh có nhãn bé nhất là đỉnh D nên ta khoanh tròn đỉnh D (đỉnh gần S thứ tư).</w:t>
      </w:r>
      <w:r>
        <w:br/>
      </w:r>
      <w:r>
        <w:t>– Trong các đỉnh chưa được khoanh tròn, đỉnh kề với đỉnh D chỉ còn đỉnh T, ta có:</w:t>
      </w:r>
      <w:r>
        <w:br/>
      </w:r>
      <w:r>
        <w:t>n</w:t>
      </w:r>
      <w:r>
        <w:rPr>
          <w:vertAlign w:val="subscript"/>
        </w:rPr>
        <w:t>T</w:t>
      </w:r>
      <w:r>
        <w:t xml:space="preserve"> = n</w:t>
      </w:r>
      <w:r>
        <w:rPr>
          <w:vertAlign w:val="subscript"/>
        </w:rPr>
        <w:t>D</w:t>
      </w:r>
      <w:r>
        <w:t xml:space="preserve"> + w</w:t>
      </w:r>
      <w:r>
        <w:rPr>
          <w:vertAlign w:val="subscript"/>
        </w:rPr>
        <w:t>DT</w:t>
      </w:r>
      <w:r>
        <w:t xml:space="preserve"> = 12 + 9 = 21.Vì 21 &gt; 13 (13 là nhãn hiện tại của T) nên ta giữ nguyên nhãn của T là 13.</w:t>
      </w:r>
      <w:r>
        <w:br/>
      </w:r>
      <w:r>
        <w:t>Lúc này, ta thấy chỉ còn đỉnh T nên ta khoanh tròn đỉnh T (đỉnh gần S thứ năm).</w:t>
      </w:r>
      <w:r>
        <w:br/>
      </w:r>
      <w:r>
        <w:t>– Nhìn lại các bước trên, ta thấy:</w:t>
      </w:r>
      <w:r>
        <w:br/>
      </w:r>
      <w:r>
        <w:t>n</w:t>
      </w:r>
      <w:r>
        <w:rPr>
          <w:vertAlign w:val="subscript"/>
        </w:rPr>
        <w:t>T</w:t>
      </w:r>
      <w:r>
        <w:t xml:space="preserve"> = 13 = n</w:t>
      </w:r>
      <w:r>
        <w:rPr>
          <w:vertAlign w:val="subscript"/>
        </w:rPr>
        <w:t>C</w:t>
      </w:r>
      <w:r>
        <w:t xml:space="preserve"> + w</w:t>
      </w:r>
      <w:r>
        <w:rPr>
          <w:vertAlign w:val="subscript"/>
        </w:rPr>
        <w:t>CT</w:t>
      </w:r>
      <w:r>
        <w:br/>
      </w:r>
      <w:r>
        <w:t>= n</w:t>
      </w:r>
      <w:r>
        <w:rPr>
          <w:vertAlign w:val="subscript"/>
        </w:rPr>
        <w:t>B</w:t>
      </w:r>
      <w:r>
        <w:t xml:space="preserve"> + w</w:t>
      </w:r>
      <w:r>
        <w:rPr>
          <w:vertAlign w:val="subscript"/>
        </w:rPr>
        <w:t>BC</w:t>
      </w:r>
      <w:r>
        <w:t xml:space="preserve"> + w</w:t>
      </w:r>
      <w:r>
        <w:rPr>
          <w:vertAlign w:val="subscript"/>
        </w:rPr>
        <w:t>CT</w:t>
      </w:r>
      <w:r>
        <w:br/>
      </w:r>
      <w:r>
        <w:t>= n</w:t>
      </w:r>
      <w:r>
        <w:rPr>
          <w:vertAlign w:val="subscript"/>
        </w:rPr>
        <w:t>A</w:t>
      </w:r>
      <w:r>
        <w:t xml:space="preserve"> + w</w:t>
      </w:r>
      <w:r>
        <w:rPr>
          <w:vertAlign w:val="subscript"/>
        </w:rPr>
        <w:t>AB</w:t>
      </w:r>
      <w:r>
        <w:t xml:space="preserve"> + w</w:t>
      </w:r>
      <w:r>
        <w:rPr>
          <w:vertAlign w:val="subscript"/>
        </w:rPr>
        <w:t>BC</w:t>
      </w:r>
      <w:r>
        <w:t xml:space="preserve"> + w</w:t>
      </w:r>
      <w:r>
        <w:rPr>
          <w:vertAlign w:val="subscript"/>
        </w:rPr>
        <w:t>CT</w:t>
      </w:r>
      <w:r>
        <w:br/>
      </w:r>
      <w:r>
        <w:t>= n</w:t>
      </w:r>
      <w:r>
        <w:rPr>
          <w:vertAlign w:val="subscript"/>
        </w:rPr>
        <w:t>S</w:t>
      </w:r>
      <w:r>
        <w:t xml:space="preserve"> + w</w:t>
      </w:r>
      <w:r>
        <w:rPr>
          <w:vertAlign w:val="subscript"/>
        </w:rPr>
        <w:t>SA</w:t>
      </w:r>
      <w:r>
        <w:t xml:space="preserve"> + w</w:t>
      </w:r>
      <w:r>
        <w:rPr>
          <w:vertAlign w:val="subscript"/>
        </w:rPr>
        <w:t>AB</w:t>
      </w:r>
      <w:r>
        <w:t xml:space="preserve"> + w</w:t>
      </w:r>
      <w:r>
        <w:rPr>
          <w:vertAlign w:val="subscript"/>
        </w:rPr>
        <w:t>BC</w:t>
      </w:r>
      <w:r>
        <w:t xml:space="preserve"> + w</w:t>
      </w:r>
      <w:r>
        <w:rPr>
          <w:vertAlign w:val="subscript"/>
        </w:rPr>
        <w:t>CT</w:t>
      </w:r>
      <w:r>
        <w:br/>
      </w:r>
      <w:r>
        <w:t>= w</w:t>
      </w:r>
      <w:r>
        <w:rPr>
          <w:vertAlign w:val="subscript"/>
        </w:rPr>
        <w:t>SA</w:t>
      </w:r>
      <w:r>
        <w:t xml:space="preserve"> + w</w:t>
      </w:r>
      <w:r>
        <w:rPr>
          <w:vertAlign w:val="subscript"/>
        </w:rPr>
        <w:t>AB</w:t>
      </w:r>
      <w:r>
        <w:t xml:space="preserve"> + w</w:t>
      </w:r>
      <w:r>
        <w:rPr>
          <w:vertAlign w:val="subscript"/>
        </w:rPr>
        <w:t>BC</w:t>
      </w:r>
      <w:r>
        <w:t xml:space="preserve"> + w</w:t>
      </w:r>
      <w:r>
        <w:rPr>
          <w:vertAlign w:val="subscript"/>
        </w:rPr>
        <w:t>CT</w:t>
      </w:r>
      <w:r>
        <w:br/>
      </w:r>
      <w:r>
        <w:t>= l</w:t>
      </w:r>
      <w:r>
        <w:rPr>
          <w:vertAlign w:val="subscript"/>
        </w:rPr>
        <w:t>SABCT</w:t>
      </w:r>
      <w:r>
        <w:t>.</w:t>
      </w:r>
      <w:r>
        <w:br/>
      </w:r>
      <w:r>
        <w:t>Vậy SABCT là đường đi ngắn nhất từ S đến T, với độ dài bằng 13.</w:t>
      </w:r>
      <w:r>
        <w:br/>
      </w:r>
      <w:r>
        <w:rPr>
          <w:b/>
        </w:rPr>
        <w:t>Bài 4 trang 66 Chuyên đề Toán 11</w:t>
      </w:r>
      <w:r>
        <w:t>:</w:t>
      </w:r>
      <w:r>
        <w:t xml:space="preserve"> Tìm đường đi ngắn nhất từ đỉnh A đến P trong đồ thị có trọng số ở Hình 18.</w:t>
      </w:r>
      <w:r>
        <w:br/>
      </w:r>
      <w:r>
        <w:drawing>
          <wp:inline xmlns:a="http://schemas.openxmlformats.org/drawingml/2006/main" xmlns:pic="http://schemas.openxmlformats.org/drawingml/2006/picture">
            <wp:extent cx="1905000" cy="2381250"/>
            <wp:docPr id="14" name="Picture 14"/>
            <wp:cNvGraphicFramePr>
              <a:graphicFrameLocks noChangeAspect="1"/>
            </wp:cNvGraphicFramePr>
            <a:graphic>
              <a:graphicData uri="http://schemas.openxmlformats.org/drawingml/2006/picture">
                <pic:pic>
                  <pic:nvPicPr>
                    <pic:cNvPr id="0" name="temp_inline_67f050f0d50946c89fd53bcac30c9ede.jpg"/>
                    <pic:cNvPicPr/>
                  </pic:nvPicPr>
                  <pic:blipFill>
                    <a:blip r:embed="rId22"/>
                    <a:stretch>
                      <a:fillRect/>
                    </a:stretch>
                  </pic:blipFill>
                  <pic:spPr>
                    <a:xfrm>
                      <a:off x="0" y="0"/>
                      <a:ext cx="1905000" cy="23812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181225"/>
            <wp:docPr id="15" name="Picture 15"/>
            <wp:cNvGraphicFramePr>
              <a:graphicFrameLocks noChangeAspect="1"/>
            </wp:cNvGraphicFramePr>
            <a:graphic>
              <a:graphicData uri="http://schemas.openxmlformats.org/drawingml/2006/picture">
                <pic:pic>
                  <pic:nvPicPr>
                    <pic:cNvPr id="0" name="temp_inline_2c00780e48ad4e0a99fd11ee0128f796.jpg"/>
                    <pic:cNvPicPr/>
                  </pic:nvPicPr>
                  <pic:blipFill>
                    <a:blip r:embed="rId23"/>
                    <a:stretch>
                      <a:fillRect/>
                    </a:stretch>
                  </pic:blipFill>
                  <pic:spPr>
                    <a:xfrm>
                      <a:off x="0" y="0"/>
                      <a:ext cx="1905000" cy="2181225"/>
                    </a:xfrm>
                    <a:prstGeom prst="rect"/>
                  </pic:spPr>
                </pic:pic>
              </a:graphicData>
            </a:graphic>
          </wp:inline>
        </w:drawing>
      </w:r>
      <w:r>
        <w:br/>
      </w:r>
      <w:r>
        <w:t>– Gán nhãn cho A bằng 0 (tức là, n</w:t>
      </w:r>
      <w:r>
        <w:rPr>
          <w:vertAlign w:val="subscript"/>
        </w:rPr>
        <w:t>A</w:t>
      </w:r>
      <w:r>
        <w:t xml:space="preserve"> = 0), các đỉnh khác bằng ∞. Khoanh tròn đỉnh A.</w:t>
      </w:r>
      <w:r>
        <w:br/>
      </w:r>
      <w:r>
        <w:t>– Tại các đỉnh kề với đỉnh A, gồm M, N, B, ta có:</w:t>
      </w:r>
      <w:r>
        <w:br/>
      </w:r>
      <w:r>
        <w:t>⦁ n</w:t>
      </w:r>
      <w:r>
        <w:rPr>
          <w:vertAlign w:val="subscript"/>
        </w:rPr>
        <w:t>M</w:t>
      </w:r>
      <w:r>
        <w:t xml:space="preserve"> = n</w:t>
      </w:r>
      <w:r>
        <w:rPr>
          <w:vertAlign w:val="subscript"/>
        </w:rPr>
        <w:t>A</w:t>
      </w:r>
      <w:r>
        <w:t xml:space="preserve"> + w</w:t>
      </w:r>
      <w:r>
        <w:rPr>
          <w:vertAlign w:val="subscript"/>
        </w:rPr>
        <w:t>AM</w:t>
      </w:r>
      <w:r>
        <w:t xml:space="preserve"> = 0 + 9 = 9.Vì 9 &lt; ∞ nên ta đổi nhãn của M thành 9.</w:t>
      </w:r>
      <w:r>
        <w:br/>
      </w:r>
      <w:r>
        <w:t>⦁ n</w:t>
      </w:r>
      <w:r>
        <w:rPr>
          <w:vertAlign w:val="subscript"/>
        </w:rPr>
        <w:t>N</w:t>
      </w:r>
      <w:r>
        <w:t xml:space="preserve"> = n</w:t>
      </w:r>
      <w:r>
        <w:rPr>
          <w:vertAlign w:val="subscript"/>
        </w:rPr>
        <w:t>A</w:t>
      </w:r>
      <w:r>
        <w:t xml:space="preserve"> + w</w:t>
      </w:r>
      <w:r>
        <w:rPr>
          <w:vertAlign w:val="subscript"/>
        </w:rPr>
        <w:t>AN</w:t>
      </w:r>
      <w:r>
        <w:t xml:space="preserve"> = 0 + 5 = 5.Vì 5 &lt; ∞ nên ta đổi nhãn của N thành 5.</w:t>
      </w:r>
      <w:r>
        <w:br/>
      </w:r>
      <w:r>
        <w:t>⦁ n</w:t>
      </w:r>
      <w:r>
        <w:rPr>
          <w:vertAlign w:val="subscript"/>
        </w:rPr>
        <w:t>B</w:t>
      </w:r>
      <w:r>
        <w:t xml:space="preserve"> = n</w:t>
      </w:r>
      <w:r>
        <w:rPr>
          <w:vertAlign w:val="subscript"/>
        </w:rPr>
        <w:t>A</w:t>
      </w:r>
      <w:r>
        <w:t xml:space="preserve"> + w</w:t>
      </w:r>
      <w:r>
        <w:rPr>
          <w:vertAlign w:val="subscript"/>
        </w:rPr>
        <w:t>AB</w:t>
      </w:r>
      <w:r>
        <w:t xml:space="preserve"> = 0 + 3 = 3.Vì 3 &lt; ∞ nên ta đổi nhãn của B thành 3.</w:t>
      </w:r>
      <w:r>
        <w:br/>
      </w:r>
      <w:r>
        <w:t>Trong các đỉnh chưa được khoanh tròn, đỉnh có nhãn bé nhất là B nên ta khoanh tròn đỉnh B (đỉnh gần A nhất, chỉ tính các đỉnh khác A).</w:t>
      </w:r>
      <w:r>
        <w:br/>
      </w:r>
      <w:r>
        <w:t>– Trong các đỉnh chưa được khoanh tròn, đỉnh kề với đỉnh B gồm M, N, ta có:</w:t>
      </w:r>
      <w:r>
        <w:br/>
      </w:r>
      <w:r>
        <w:t>⦁ n</w:t>
      </w:r>
      <w:r>
        <w:rPr>
          <w:vertAlign w:val="subscript"/>
        </w:rPr>
        <w:t>M</w:t>
      </w:r>
      <w:r>
        <w:t xml:space="preserve"> = n</w:t>
      </w:r>
      <w:r>
        <w:rPr>
          <w:vertAlign w:val="subscript"/>
        </w:rPr>
        <w:t>B</w:t>
      </w:r>
      <w:r>
        <w:t xml:space="preserve"> + w</w:t>
      </w:r>
      <w:r>
        <w:rPr>
          <w:vertAlign w:val="subscript"/>
        </w:rPr>
        <w:t>BM</w:t>
      </w:r>
      <w:r>
        <w:t xml:space="preserve"> = 3 + 4 = 7.Vì 7 &lt; 9 (9 là nhãn hiện tại của M) nên ta đổi nhãn của M thành 7.</w:t>
      </w:r>
      <w:r>
        <w:br/>
      </w:r>
      <w:r>
        <w:t>⦁ n</w:t>
      </w:r>
      <w:r>
        <w:rPr>
          <w:vertAlign w:val="subscript"/>
        </w:rPr>
        <w:t>N</w:t>
      </w:r>
      <w:r>
        <w:t xml:space="preserve"> = n</w:t>
      </w:r>
      <w:r>
        <w:rPr>
          <w:vertAlign w:val="subscript"/>
        </w:rPr>
        <w:t>B</w:t>
      </w:r>
      <w:r>
        <w:t xml:space="preserve"> + w</w:t>
      </w:r>
      <w:r>
        <w:rPr>
          <w:vertAlign w:val="subscript"/>
        </w:rPr>
        <w:t>BN</w:t>
      </w:r>
      <w:r>
        <w:t xml:space="preserve"> = 3 + 10 = 13.Vì 13 &gt; 5 (5 là nhãn hiện tại của N) nên ta giữ nguyên nhãn của N là 5.</w:t>
      </w:r>
      <w:r>
        <w:br/>
      </w:r>
      <w:r>
        <w:t>Trong các đỉnh chưa được khoanh tròn, đỉnh có nhãn bé nhất là N nên ta khoanh tròn đỉnh N (đỉnh gần A thứ hai).</w:t>
      </w:r>
      <w:r>
        <w:br/>
      </w:r>
      <w:r>
        <w:t>– Trong các đỉnh chưa được khoanh tròn, đỉnh kề với đỉnh N gồm M, C, P, ta có:</w:t>
      </w:r>
      <w:r>
        <w:br/>
      </w:r>
      <w:r>
        <w:t>⦁ n</w:t>
      </w:r>
      <w:r>
        <w:rPr>
          <w:vertAlign w:val="subscript"/>
        </w:rPr>
        <w:t>M</w:t>
      </w:r>
      <w:r>
        <w:t xml:space="preserve"> = n</w:t>
      </w:r>
      <w:r>
        <w:rPr>
          <w:vertAlign w:val="subscript"/>
        </w:rPr>
        <w:t>N</w:t>
      </w:r>
      <w:r>
        <w:t xml:space="preserve"> + w</w:t>
      </w:r>
      <w:r>
        <w:rPr>
          <w:vertAlign w:val="subscript"/>
        </w:rPr>
        <w:t>NM</w:t>
      </w:r>
      <w:r>
        <w:t xml:space="preserve"> = 5 + 2 = 7.Vì 7 cũng là nhãn hiện tại của M nên ta giữ nguyên nhãn của M là 7.</w:t>
      </w:r>
      <w:r>
        <w:br/>
      </w:r>
      <w:r>
        <w:t>⦁ n</w:t>
      </w:r>
      <w:r>
        <w:rPr>
          <w:vertAlign w:val="subscript"/>
        </w:rPr>
        <w:t>C</w:t>
      </w:r>
      <w:r>
        <w:t xml:space="preserve"> = n</w:t>
      </w:r>
      <w:r>
        <w:rPr>
          <w:vertAlign w:val="subscript"/>
        </w:rPr>
        <w:t>N</w:t>
      </w:r>
      <w:r>
        <w:t xml:space="preserve"> + w</w:t>
      </w:r>
      <w:r>
        <w:rPr>
          <w:vertAlign w:val="subscript"/>
        </w:rPr>
        <w:t>NC</w:t>
      </w:r>
      <w:r>
        <w:t xml:space="preserve"> = 5 + 6 = 11.Vì 11 &lt; ∞ nên ta đổi nhãn của C thành 11.</w:t>
      </w:r>
      <w:r>
        <w:br/>
      </w:r>
      <w:r>
        <w:t>⦁ n</w:t>
      </w:r>
      <w:r>
        <w:rPr>
          <w:vertAlign w:val="subscript"/>
        </w:rPr>
        <w:t>P</w:t>
      </w:r>
      <w:r>
        <w:t xml:space="preserve"> = n</w:t>
      </w:r>
      <w:r>
        <w:rPr>
          <w:vertAlign w:val="subscript"/>
        </w:rPr>
        <w:t>N</w:t>
      </w:r>
      <w:r>
        <w:t xml:space="preserve"> + w</w:t>
      </w:r>
      <w:r>
        <w:rPr>
          <w:vertAlign w:val="subscript"/>
        </w:rPr>
        <w:t>NP</w:t>
      </w:r>
      <w:r>
        <w:t xml:space="preserve"> = 5 + 12 = 17.Vì 17 &lt; ∞ nên ta đổi nhãn của P thành 17.</w:t>
      </w:r>
      <w:r>
        <w:br/>
      </w:r>
      <w:r>
        <w:t>Trong các đỉnh chưa được khoanh tròn, đỉnh có nhãn bé nhất là M nên ta khoanh tròn đỉnh M (đỉnh gần A thứ ba).</w:t>
      </w:r>
      <w:r>
        <w:br/>
      </w:r>
      <w:r>
        <w:t>– Trong các đỉnh chưa được khoanh tròn, đỉnh kề với đỉnh M gồm D, P, ta có:</w:t>
      </w:r>
      <w:r>
        <w:br/>
      </w:r>
      <w:r>
        <w:t>⦁ n</w:t>
      </w:r>
      <w:r>
        <w:rPr>
          <w:vertAlign w:val="subscript"/>
        </w:rPr>
        <w:t>D</w:t>
      </w:r>
      <w:r>
        <w:t xml:space="preserve"> = n</w:t>
      </w:r>
      <w:r>
        <w:rPr>
          <w:vertAlign w:val="subscript"/>
        </w:rPr>
        <w:t>M</w:t>
      </w:r>
      <w:r>
        <w:t xml:space="preserve"> + w</w:t>
      </w:r>
      <w:r>
        <w:rPr>
          <w:vertAlign w:val="subscript"/>
        </w:rPr>
        <w:t>MD</w:t>
      </w:r>
      <w:r>
        <w:t xml:space="preserve"> = 7 + 10 = 17.Vì 17 &lt; ∞ nên ta đổi nhãn của D thành 17.</w:t>
      </w:r>
      <w:r>
        <w:br/>
      </w:r>
      <w:r>
        <w:t>⦁ n</w:t>
      </w:r>
      <w:r>
        <w:rPr>
          <w:vertAlign w:val="subscript"/>
        </w:rPr>
        <w:t>P</w:t>
      </w:r>
      <w:r>
        <w:t xml:space="preserve"> = n</w:t>
      </w:r>
      <w:r>
        <w:rPr>
          <w:vertAlign w:val="subscript"/>
        </w:rPr>
        <w:t>M</w:t>
      </w:r>
      <w:r>
        <w:t xml:space="preserve"> + w</w:t>
      </w:r>
      <w:r>
        <w:rPr>
          <w:vertAlign w:val="subscript"/>
        </w:rPr>
        <w:t>MP</w:t>
      </w:r>
      <w:r>
        <w:t xml:space="preserve"> = 7 + 11 = 18.Vì 18 &gt; 17 (17 là nhãn hiện tại của P) nên ta giữ nguyên nhãn của P là 17.</w:t>
      </w:r>
      <w:r>
        <w:br/>
      </w:r>
      <w:r>
        <w:t>Trong các đỉnh chưa được khoanh tròn, đỉnh có nhãn bé nhất là C nên ta khoanh tròn đỉnh C (đỉnh gần A thứ tư).</w:t>
      </w:r>
      <w:r>
        <w:br/>
      </w:r>
      <w:r>
        <w:t>– Trong các đỉnh chưa được khoanh tròn, đỉnh kề với đỉnh C chỉ có đỉnh P, ta có:</w:t>
      </w:r>
      <w:r>
        <w:br/>
      </w:r>
      <w:r>
        <w:t>n</w:t>
      </w:r>
      <w:r>
        <w:rPr>
          <w:vertAlign w:val="subscript"/>
        </w:rPr>
        <w:t>P</w:t>
      </w:r>
      <w:r>
        <w:t xml:space="preserve"> = n</w:t>
      </w:r>
      <w:r>
        <w:rPr>
          <w:vertAlign w:val="subscript"/>
        </w:rPr>
        <w:t>C</w:t>
      </w:r>
      <w:r>
        <w:t xml:space="preserve"> + w</w:t>
      </w:r>
      <w:r>
        <w:rPr>
          <w:vertAlign w:val="subscript"/>
        </w:rPr>
        <w:t>CP</w:t>
      </w:r>
      <w:r>
        <w:t xml:space="preserve"> = 11 + 5 = 16.Vì 16 &lt; 17 (17 là nhãn hiện tại của P) nên ta đổi nhãn của P thành 16.</w:t>
      </w:r>
      <w:r>
        <w:br/>
      </w:r>
      <w:r>
        <w:t>Trong các đỉnh chưa được khoanh tròn, đỉnh có nhãn bé nhất là đỉnh P nên ta khoanh tròn đỉnh P (đỉnh gần A thứ năm).</w:t>
      </w:r>
      <w:r>
        <w:br/>
      </w:r>
      <w:r>
        <w:t>– Nhìn lại các bước trên, ta thấy:</w:t>
      </w:r>
      <w:r>
        <w:br/>
      </w:r>
      <w:r>
        <w:t>n</w:t>
      </w:r>
      <w:r>
        <w:rPr>
          <w:vertAlign w:val="subscript"/>
        </w:rPr>
        <w:t>P</w:t>
      </w:r>
      <w:r>
        <w:t xml:space="preserve"> = 16 = n</w:t>
      </w:r>
      <w:r>
        <w:rPr>
          <w:vertAlign w:val="subscript"/>
        </w:rPr>
        <w:t>C</w:t>
      </w:r>
      <w:r>
        <w:t xml:space="preserve"> + w</w:t>
      </w:r>
      <w:r>
        <w:rPr>
          <w:vertAlign w:val="subscript"/>
        </w:rPr>
        <w:t>CP</w:t>
      </w:r>
      <w:r>
        <w:br/>
      </w:r>
      <w:r>
        <w:t>= n</w:t>
      </w:r>
      <w:r>
        <w:rPr>
          <w:vertAlign w:val="subscript"/>
        </w:rPr>
        <w:t>N</w:t>
      </w:r>
      <w:r>
        <w:t xml:space="preserve"> + w</w:t>
      </w:r>
      <w:r>
        <w:rPr>
          <w:vertAlign w:val="subscript"/>
        </w:rPr>
        <w:t>NC</w:t>
      </w:r>
      <w:r>
        <w:t xml:space="preserve"> + w</w:t>
      </w:r>
      <w:r>
        <w:rPr>
          <w:vertAlign w:val="subscript"/>
        </w:rPr>
        <w:t>CP</w:t>
      </w:r>
      <w:r>
        <w:br/>
      </w:r>
      <w:r>
        <w:t>= n</w:t>
      </w:r>
      <w:r>
        <w:rPr>
          <w:vertAlign w:val="subscript"/>
        </w:rPr>
        <w:t>A</w:t>
      </w:r>
      <w:r>
        <w:t xml:space="preserve"> + w</w:t>
      </w:r>
      <w:r>
        <w:rPr>
          <w:vertAlign w:val="subscript"/>
        </w:rPr>
        <w:t>AN</w:t>
      </w:r>
      <w:r>
        <w:t xml:space="preserve"> + w</w:t>
      </w:r>
      <w:r>
        <w:rPr>
          <w:vertAlign w:val="subscript"/>
        </w:rPr>
        <w:t>NC</w:t>
      </w:r>
      <w:r>
        <w:t xml:space="preserve"> + w</w:t>
      </w:r>
      <w:r>
        <w:rPr>
          <w:vertAlign w:val="subscript"/>
        </w:rPr>
        <w:t>CP</w:t>
      </w:r>
      <w:r>
        <w:br/>
      </w:r>
      <w:r>
        <w:t>= w</w:t>
      </w:r>
      <w:r>
        <w:rPr>
          <w:vertAlign w:val="subscript"/>
        </w:rPr>
        <w:t>AN</w:t>
      </w:r>
      <w:r>
        <w:t xml:space="preserve"> + w</w:t>
      </w:r>
      <w:r>
        <w:rPr>
          <w:vertAlign w:val="subscript"/>
        </w:rPr>
        <w:t>NC</w:t>
      </w:r>
      <w:r>
        <w:t xml:space="preserve"> + w</w:t>
      </w:r>
      <w:r>
        <w:rPr>
          <w:vertAlign w:val="subscript"/>
        </w:rPr>
        <w:t>CP</w:t>
      </w:r>
      <w:r>
        <w:br/>
      </w:r>
      <w:r>
        <w:t>= l</w:t>
      </w:r>
      <w:r>
        <w:rPr>
          <w:vertAlign w:val="subscript"/>
        </w:rPr>
        <w:t>ANCP</w:t>
      </w:r>
      <w:r>
        <w:t>.</w:t>
      </w:r>
      <w:r>
        <w:br/>
      </w:r>
      <w:r>
        <w:t>Vậy ANCP là đường đi ngắn nhất từ đỉnh A đến P, với độ dài bằng 16.</w:t>
      </w:r>
      <w:r>
        <w:br/>
      </w:r>
      <w:r>
        <w:rPr>
          <w:b/>
        </w:rPr>
        <w:t>Bài 5 trang 66 Chuyên đề Toán 11</w:t>
      </w:r>
      <w:r>
        <w:t>:</w:t>
      </w:r>
      <w:r>
        <w:t xml:space="preserve"> Tìm đường đi ngắn nhất từ đỉnh A đến từng đỉnh (khác A) trong đồ thị có trọng số ở Hình 19.</w:t>
      </w:r>
      <w:r>
        <w:br/>
      </w:r>
      <w:r>
        <w:drawing>
          <wp:inline xmlns:a="http://schemas.openxmlformats.org/drawingml/2006/main" xmlns:pic="http://schemas.openxmlformats.org/drawingml/2006/picture">
            <wp:extent cx="1905000" cy="2114550"/>
            <wp:docPr id="16" name="Picture 16"/>
            <wp:cNvGraphicFramePr>
              <a:graphicFrameLocks noChangeAspect="1"/>
            </wp:cNvGraphicFramePr>
            <a:graphic>
              <a:graphicData uri="http://schemas.openxmlformats.org/drawingml/2006/picture">
                <pic:pic>
                  <pic:nvPicPr>
                    <pic:cNvPr id="0" name="temp_inline_f84037f01e6c493b9085b8238ae52823.jpg"/>
                    <pic:cNvPicPr/>
                  </pic:nvPicPr>
                  <pic:blipFill>
                    <a:blip r:embed="rId24"/>
                    <a:stretch>
                      <a:fillRect/>
                    </a:stretch>
                  </pic:blipFill>
                  <pic:spPr>
                    <a:xfrm>
                      <a:off x="0" y="0"/>
                      <a:ext cx="1905000" cy="21145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2257425"/>
            <wp:docPr id="17" name="Picture 17"/>
            <wp:cNvGraphicFramePr>
              <a:graphicFrameLocks noChangeAspect="1"/>
            </wp:cNvGraphicFramePr>
            <a:graphic>
              <a:graphicData uri="http://schemas.openxmlformats.org/drawingml/2006/picture">
                <pic:pic>
                  <pic:nvPicPr>
                    <pic:cNvPr id="0" name="temp_inline_bbccbcae623541238ae0e24a344f4bd2.jpg"/>
                    <pic:cNvPicPr/>
                  </pic:nvPicPr>
                  <pic:blipFill>
                    <a:blip r:embed="rId25"/>
                    <a:stretch>
                      <a:fillRect/>
                    </a:stretch>
                  </pic:blipFill>
                  <pic:spPr>
                    <a:xfrm>
                      <a:off x="0" y="0"/>
                      <a:ext cx="1905000" cy="2257425"/>
                    </a:xfrm>
                    <a:prstGeom prst="rect"/>
                  </pic:spPr>
                </pic:pic>
              </a:graphicData>
            </a:graphic>
          </wp:inline>
        </w:drawing>
      </w:r>
      <w:r>
        <w:br/>
      </w:r>
      <w:r>
        <w:t>– Gán nhãn cho A bằng 0 (tức là, n</w:t>
      </w:r>
      <w:r>
        <w:rPr>
          <w:vertAlign w:val="subscript"/>
        </w:rPr>
        <w:t>A</w:t>
      </w:r>
      <w:r>
        <w:t xml:space="preserve"> = 0), các đỉnh khác bằng ∞. Khoanh tròn đỉnh A.</w:t>
      </w:r>
      <w:r>
        <w:br/>
      </w:r>
      <w:r>
        <w:t>– Tại các đỉnh kề với A, gồm E, B, D, F, ta có:</w:t>
      </w:r>
      <w:r>
        <w:br/>
      </w:r>
      <w:r>
        <w:t>⦁ n</w:t>
      </w:r>
      <w:r>
        <w:rPr>
          <w:vertAlign w:val="subscript"/>
        </w:rPr>
        <w:t>E</w:t>
      </w:r>
      <w:r>
        <w:t xml:space="preserve"> = n</w:t>
      </w:r>
      <w:r>
        <w:rPr>
          <w:vertAlign w:val="subscript"/>
        </w:rPr>
        <w:t>A</w:t>
      </w:r>
      <w:r>
        <w:t xml:space="preserve"> + w</w:t>
      </w:r>
      <w:r>
        <w:rPr>
          <w:vertAlign w:val="subscript"/>
        </w:rPr>
        <w:t>AE</w:t>
      </w:r>
      <w:r>
        <w:t xml:space="preserve"> = 0 + 3 = 3.Vì 3 &lt; ∞ nên ta đổi nhãn của E thành 3.</w:t>
      </w:r>
      <w:r>
        <w:br/>
      </w:r>
      <w:r>
        <w:t>⦁ n</w:t>
      </w:r>
      <w:r>
        <w:rPr>
          <w:vertAlign w:val="subscript"/>
        </w:rPr>
        <w:t>B</w:t>
      </w:r>
      <w:r>
        <w:t xml:space="preserve"> = n</w:t>
      </w:r>
      <w:r>
        <w:rPr>
          <w:vertAlign w:val="subscript"/>
        </w:rPr>
        <w:t>A</w:t>
      </w:r>
      <w:r>
        <w:t xml:space="preserve"> + w</w:t>
      </w:r>
      <w:r>
        <w:rPr>
          <w:vertAlign w:val="subscript"/>
        </w:rPr>
        <w:t>AB</w:t>
      </w:r>
      <w:r>
        <w:t xml:space="preserve"> = 0 + 7 = 7.Vì 7 &lt; ∞ nên ta đổi nhãn của B thành 7.</w:t>
      </w:r>
      <w:r>
        <w:br/>
      </w:r>
      <w:r>
        <w:t>⦁ n</w:t>
      </w:r>
      <w:r>
        <w:rPr>
          <w:vertAlign w:val="subscript"/>
        </w:rPr>
        <w:t>D</w:t>
      </w:r>
      <w:r>
        <w:t xml:space="preserve"> = n</w:t>
      </w:r>
      <w:r>
        <w:rPr>
          <w:vertAlign w:val="subscript"/>
        </w:rPr>
        <w:t>A</w:t>
      </w:r>
      <w:r>
        <w:t xml:space="preserve"> + w</w:t>
      </w:r>
      <w:r>
        <w:rPr>
          <w:vertAlign w:val="subscript"/>
        </w:rPr>
        <w:t>AD</w:t>
      </w:r>
      <w:r>
        <w:t xml:space="preserve"> = 0 + 6 = 6.Vì 6 &lt; ∞ nên ta đổi nhãn của D thành 6.</w:t>
      </w:r>
      <w:r>
        <w:br/>
      </w:r>
      <w:r>
        <w:t>⦁ n</w:t>
      </w:r>
      <w:r>
        <w:rPr>
          <w:vertAlign w:val="subscript"/>
        </w:rPr>
        <w:t>F</w:t>
      </w:r>
      <w:r>
        <w:t xml:space="preserve"> = n</w:t>
      </w:r>
      <w:r>
        <w:rPr>
          <w:vertAlign w:val="subscript"/>
        </w:rPr>
        <w:t>A</w:t>
      </w:r>
      <w:r>
        <w:t xml:space="preserve"> + w</w:t>
      </w:r>
      <w:r>
        <w:rPr>
          <w:vertAlign w:val="subscript"/>
        </w:rPr>
        <w:t>AF</w:t>
      </w:r>
      <w:r>
        <w:t xml:space="preserve"> = 0 + 12 = 12.Vì 12 &lt; ∞ nên ta đổi nhãn của F thành 12.</w:t>
      </w:r>
      <w:r>
        <w:br/>
      </w:r>
      <w:r>
        <w:t>Trong các đỉnh chưa được khoanh tròn, đỉnh có nhãn bé nhất là E nên ta khoanh tròn đỉnh E (đỉnh gần A nhất, chỉ tính các đỉnh khác A).</w:t>
      </w:r>
      <w:r>
        <w:br/>
      </w:r>
      <w:r>
        <w:t>Ta có n</w:t>
      </w:r>
      <w:r>
        <w:rPr>
          <w:vertAlign w:val="subscript"/>
        </w:rPr>
        <w:t>E</w:t>
      </w:r>
      <w:r>
        <w:t xml:space="preserve"> = 3 = n</w:t>
      </w:r>
      <w:r>
        <w:rPr>
          <w:vertAlign w:val="subscript"/>
        </w:rPr>
        <w:t>A</w:t>
      </w:r>
      <w:r>
        <w:t xml:space="preserve"> + w</w:t>
      </w:r>
      <w:r>
        <w:rPr>
          <w:vertAlign w:val="subscript"/>
        </w:rPr>
        <w:t>AE</w:t>
      </w:r>
      <w:r>
        <w:t xml:space="preserve"> = w</w:t>
      </w:r>
      <w:r>
        <w:rPr>
          <w:vertAlign w:val="subscript"/>
        </w:rPr>
        <w:t>AE</w:t>
      </w:r>
      <w:r>
        <w:t xml:space="preserve"> = l</w:t>
      </w:r>
      <w:r>
        <w:rPr>
          <w:vertAlign w:val="subscript"/>
        </w:rPr>
        <w:t>AE</w:t>
      </w:r>
      <w:r>
        <w:t>.</w:t>
      </w:r>
      <w:r>
        <w:br/>
      </w:r>
      <w:r>
        <w:t>Vì vậy AE là đường đi ngắn nhất từ A đến E, với độ dài bằng 3.</w:t>
      </w:r>
      <w:r>
        <w:br/>
      </w:r>
      <w:r>
        <w:t>– Trong các đỉnh chưa được khoanh tròn, đỉnh kề với đỉnh E chỉ có B, ta có:</w:t>
      </w:r>
      <w:r>
        <w:br/>
      </w:r>
      <w:r>
        <w:t>n</w:t>
      </w:r>
      <w:r>
        <w:rPr>
          <w:vertAlign w:val="subscript"/>
        </w:rPr>
        <w:t>B</w:t>
      </w:r>
      <w:r>
        <w:t xml:space="preserve"> = n</w:t>
      </w:r>
      <w:r>
        <w:rPr>
          <w:vertAlign w:val="subscript"/>
        </w:rPr>
        <w:t>E</w:t>
      </w:r>
      <w:r>
        <w:t xml:space="preserve"> + w</w:t>
      </w:r>
      <w:r>
        <w:rPr>
          <w:vertAlign w:val="subscript"/>
        </w:rPr>
        <w:t>EB</w:t>
      </w:r>
      <w:r>
        <w:t xml:space="preserve"> = 3 + 2 = 5.Vì 5 &lt; 7 (7 là nhãn hiện tại của B) nên ta đổi nhãn của B thành 5.</w:t>
      </w:r>
      <w:r>
        <w:br/>
      </w:r>
      <w:r>
        <w:t>Trong các đỉnh chưa được khoanh tròn, đỉnh có nhãn bé nhất là B nên ta khoanh tròn đỉnh B (đỉnh gần A thứ hai).</w:t>
      </w:r>
      <w:r>
        <w:br/>
      </w:r>
      <w:r>
        <w:t>Ta có n</w:t>
      </w:r>
      <w:r>
        <w:rPr>
          <w:vertAlign w:val="subscript"/>
        </w:rPr>
        <w:t>B</w:t>
      </w:r>
      <w:r>
        <w:t xml:space="preserve"> = 5 = n</w:t>
      </w:r>
      <w:r>
        <w:rPr>
          <w:vertAlign w:val="subscript"/>
        </w:rPr>
        <w:t>E</w:t>
      </w:r>
      <w:r>
        <w:t xml:space="preserve"> + w</w:t>
      </w:r>
      <w:r>
        <w:rPr>
          <w:vertAlign w:val="subscript"/>
        </w:rPr>
        <w:t>EB</w:t>
      </w:r>
      <w:r>
        <w:t xml:space="preserve"> = n</w:t>
      </w:r>
      <w:r>
        <w:rPr>
          <w:vertAlign w:val="subscript"/>
        </w:rPr>
        <w:t>A</w:t>
      </w:r>
      <w:r>
        <w:t xml:space="preserve"> + w</w:t>
      </w:r>
      <w:r>
        <w:rPr>
          <w:vertAlign w:val="subscript"/>
        </w:rPr>
        <w:t>AE</w:t>
      </w:r>
      <w:r>
        <w:t xml:space="preserve"> + w</w:t>
      </w:r>
      <w:r>
        <w:rPr>
          <w:vertAlign w:val="subscript"/>
        </w:rPr>
        <w:t>EB</w:t>
      </w:r>
      <w:r>
        <w:t xml:space="preserve"> = w</w:t>
      </w:r>
      <w:r>
        <w:rPr>
          <w:vertAlign w:val="subscript"/>
        </w:rPr>
        <w:t>AE</w:t>
      </w:r>
      <w:r>
        <w:t xml:space="preserve"> + w</w:t>
      </w:r>
      <w:r>
        <w:rPr>
          <w:vertAlign w:val="subscript"/>
        </w:rPr>
        <w:t>EB</w:t>
      </w:r>
      <w:r>
        <w:t xml:space="preserve"> = l</w:t>
      </w:r>
      <w:r>
        <w:rPr>
          <w:vertAlign w:val="subscript"/>
        </w:rPr>
        <w:t>AEB</w:t>
      </w:r>
      <w:r>
        <w:t>.</w:t>
      </w:r>
      <w:r>
        <w:br/>
      </w:r>
      <w:r>
        <w:t>Vì vậy AEB là đường đi ngắn nhất từ A đến B, với độ dài bằng 5.</w:t>
      </w:r>
      <w:r>
        <w:br/>
      </w:r>
      <w:r>
        <w:t>– Trong các đỉnh chưa được khoanh tròn, đỉnh kề với đỉnh B gồm F, C, ta có:</w:t>
      </w:r>
      <w:r>
        <w:br/>
      </w:r>
      <w:r>
        <w:t>⦁ n</w:t>
      </w:r>
      <w:r>
        <w:rPr>
          <w:vertAlign w:val="subscript"/>
        </w:rPr>
        <w:t>F</w:t>
      </w:r>
      <w:r>
        <w:t xml:space="preserve"> = n</w:t>
      </w:r>
      <w:r>
        <w:rPr>
          <w:vertAlign w:val="subscript"/>
        </w:rPr>
        <w:t>B</w:t>
      </w:r>
      <w:r>
        <w:t xml:space="preserve"> + w</w:t>
      </w:r>
      <w:r>
        <w:rPr>
          <w:vertAlign w:val="subscript"/>
        </w:rPr>
        <w:t>BF</w:t>
      </w:r>
      <w:r>
        <w:t xml:space="preserve"> = 5 + 8 = 13.Vì 13 &gt; 12 (12 là nhãn hiện tại của F) nên ta giữ nguyên nhãn của F là 12.</w:t>
      </w:r>
      <w:r>
        <w:br/>
      </w:r>
      <w:r>
        <w:t>⦁ n</w:t>
      </w:r>
      <w:r>
        <w:rPr>
          <w:vertAlign w:val="subscript"/>
        </w:rPr>
        <w:t>C</w:t>
      </w:r>
      <w:r>
        <w:t xml:space="preserve"> = n</w:t>
      </w:r>
      <w:r>
        <w:rPr>
          <w:vertAlign w:val="subscript"/>
        </w:rPr>
        <w:t>B</w:t>
      </w:r>
      <w:r>
        <w:t xml:space="preserve"> + w</w:t>
      </w:r>
      <w:r>
        <w:rPr>
          <w:vertAlign w:val="subscript"/>
        </w:rPr>
        <w:t>BC</w:t>
      </w:r>
      <w:r>
        <w:t xml:space="preserve"> = 5 + 4 = 9.Vì 9 &lt; ∞ nên ta đổi nhãn của C thành 9.</w:t>
      </w:r>
      <w:r>
        <w:br/>
      </w:r>
      <w:r>
        <w:t>Trong các đỉnh chưa được khoanh tròn, đỉnh có nhãn bé nhất là D nên ta khoanh tròn đỉnh D (đỉnh gần A thứ ba).</w:t>
      </w:r>
      <w:r>
        <w:br/>
      </w:r>
      <w:r>
        <w:t>Ta có n</w:t>
      </w:r>
      <w:r>
        <w:rPr>
          <w:vertAlign w:val="subscript"/>
        </w:rPr>
        <w:t>D</w:t>
      </w:r>
      <w:r>
        <w:t xml:space="preserve"> = 6 = n</w:t>
      </w:r>
      <w:r>
        <w:rPr>
          <w:vertAlign w:val="subscript"/>
        </w:rPr>
        <w:t>A</w:t>
      </w:r>
      <w:r>
        <w:t xml:space="preserve"> + w</w:t>
      </w:r>
      <w:r>
        <w:rPr>
          <w:vertAlign w:val="subscript"/>
        </w:rPr>
        <w:t>AD</w:t>
      </w:r>
      <w:r>
        <w:t xml:space="preserve"> = w</w:t>
      </w:r>
      <w:r>
        <w:rPr>
          <w:vertAlign w:val="subscript"/>
        </w:rPr>
        <w:t>AD</w:t>
      </w:r>
      <w:r>
        <w:t xml:space="preserve"> = l</w:t>
      </w:r>
      <w:r>
        <w:rPr>
          <w:vertAlign w:val="subscript"/>
        </w:rPr>
        <w:t>AD</w:t>
      </w:r>
      <w:r>
        <w:t>.</w:t>
      </w:r>
      <w:r>
        <w:br/>
      </w:r>
      <w:r>
        <w:t>Vì vậy AD là đường đi ngắn nhất từ đỉnh A đến D, với độ dài bằng 6.</w:t>
      </w:r>
      <w:r>
        <w:br/>
      </w:r>
      <w:r>
        <w:t>– Trong các đỉnh chưa được khoanh tròn, đỉnh kề với đỉnh D gồm đỉnh F, C, ta có:</w:t>
      </w:r>
      <w:r>
        <w:br/>
      </w:r>
      <w:r>
        <w:t>⦁ n</w:t>
      </w:r>
      <w:r>
        <w:rPr>
          <w:vertAlign w:val="subscript"/>
        </w:rPr>
        <w:t>F</w:t>
      </w:r>
      <w:r>
        <w:t xml:space="preserve"> = n</w:t>
      </w:r>
      <w:r>
        <w:rPr>
          <w:vertAlign w:val="subscript"/>
        </w:rPr>
        <w:t>D</w:t>
      </w:r>
      <w:r>
        <w:t xml:space="preserve"> + w</w:t>
      </w:r>
      <w:r>
        <w:rPr>
          <w:vertAlign w:val="subscript"/>
        </w:rPr>
        <w:t>DF</w:t>
      </w:r>
      <w:r>
        <w:t xml:space="preserve"> = 6 + 5 = 11.Vì 11 &lt; 12 (12 là nhãn hiện tại của F) nên ta đổi nhãn của F thành 11.</w:t>
      </w:r>
      <w:r>
        <w:br/>
      </w:r>
      <w:r>
        <w:t>⦁ n</w:t>
      </w:r>
      <w:r>
        <w:rPr>
          <w:vertAlign w:val="subscript"/>
        </w:rPr>
        <w:t>C</w:t>
      </w:r>
      <w:r>
        <w:t xml:space="preserve"> = n</w:t>
      </w:r>
      <w:r>
        <w:rPr>
          <w:vertAlign w:val="subscript"/>
        </w:rPr>
        <w:t>D</w:t>
      </w:r>
      <w:r>
        <w:t xml:space="preserve"> + w</w:t>
      </w:r>
      <w:r>
        <w:rPr>
          <w:vertAlign w:val="subscript"/>
        </w:rPr>
        <w:t>DC</w:t>
      </w:r>
      <w:r>
        <w:t xml:space="preserve"> = 6 + 4 = 10.Vì 10 &gt; 9 (9 là nhãn hiện tại của C) nên ta giữ nguyên nhãn của C là 9.</w:t>
      </w:r>
      <w:r>
        <w:br/>
      </w:r>
      <w:r>
        <w:t>Trong các đỉnh chưa được khoanh tròn, đỉnh có nhãn bé nhất là đỉnh C nên ta khoanh tròn đỉnh C (đỉnh gần A thứ tư).</w:t>
      </w:r>
      <w:r>
        <w:br/>
      </w:r>
      <w:r>
        <w:t>Ta có n</w:t>
      </w:r>
      <w:r>
        <w:rPr>
          <w:vertAlign w:val="subscript"/>
        </w:rPr>
        <w:t>C</w:t>
      </w:r>
      <w:r>
        <w:t xml:space="preserve"> = 9 = n</w:t>
      </w:r>
      <w:r>
        <w:rPr>
          <w:vertAlign w:val="subscript"/>
        </w:rPr>
        <w:t>B</w:t>
      </w:r>
      <w:r>
        <w:t xml:space="preserve"> + w</w:t>
      </w:r>
      <w:r>
        <w:rPr>
          <w:vertAlign w:val="subscript"/>
        </w:rPr>
        <w:t>BC</w:t>
      </w:r>
      <w:r>
        <w:br/>
      </w:r>
      <w:r>
        <w:t>= n</w:t>
      </w:r>
      <w:r>
        <w:rPr>
          <w:vertAlign w:val="subscript"/>
        </w:rPr>
        <w:t>E</w:t>
      </w:r>
      <w:r>
        <w:t xml:space="preserve"> + w</w:t>
      </w:r>
      <w:r>
        <w:rPr>
          <w:vertAlign w:val="subscript"/>
        </w:rPr>
        <w:t>EB</w:t>
      </w:r>
      <w:r>
        <w:t xml:space="preserve"> + w</w:t>
      </w:r>
      <w:r>
        <w:rPr>
          <w:vertAlign w:val="subscript"/>
        </w:rPr>
        <w:t>BC</w:t>
      </w:r>
      <w:r>
        <w:br/>
      </w:r>
      <w:r>
        <w:t>= n</w:t>
      </w:r>
      <w:r>
        <w:rPr>
          <w:vertAlign w:val="subscript"/>
        </w:rPr>
        <w:t>A</w:t>
      </w:r>
      <w:r>
        <w:t xml:space="preserve"> + w</w:t>
      </w:r>
      <w:r>
        <w:rPr>
          <w:vertAlign w:val="subscript"/>
        </w:rPr>
        <w:t>AE</w:t>
      </w:r>
      <w:r>
        <w:t xml:space="preserve"> + w</w:t>
      </w:r>
      <w:r>
        <w:rPr>
          <w:vertAlign w:val="subscript"/>
        </w:rPr>
        <w:t>EB</w:t>
      </w:r>
      <w:r>
        <w:t xml:space="preserve"> + w</w:t>
      </w:r>
      <w:r>
        <w:rPr>
          <w:vertAlign w:val="subscript"/>
        </w:rPr>
        <w:t>BC</w:t>
      </w:r>
      <w:r>
        <w:br/>
      </w:r>
      <w:r>
        <w:t>= w</w:t>
      </w:r>
      <w:r>
        <w:rPr>
          <w:vertAlign w:val="subscript"/>
        </w:rPr>
        <w:t>AE</w:t>
      </w:r>
      <w:r>
        <w:t xml:space="preserve"> + w</w:t>
      </w:r>
      <w:r>
        <w:rPr>
          <w:vertAlign w:val="subscript"/>
        </w:rPr>
        <w:t>EB</w:t>
      </w:r>
      <w:r>
        <w:t xml:space="preserve"> + w</w:t>
      </w:r>
      <w:r>
        <w:rPr>
          <w:vertAlign w:val="subscript"/>
        </w:rPr>
        <w:t>BC</w:t>
      </w:r>
      <w:r>
        <w:br/>
      </w:r>
      <w:r>
        <w:t>= l</w:t>
      </w:r>
      <w:r>
        <w:rPr>
          <w:vertAlign w:val="subscript"/>
        </w:rPr>
        <w:t>AEBC</w:t>
      </w:r>
      <w:r>
        <w:t>.</w:t>
      </w:r>
      <w:r>
        <w:br/>
      </w:r>
      <w:r>
        <w:t>Vì vậy AEBC là đường đi ngắn nhất từ A đến C, với độ dài bằng 9.</w:t>
      </w:r>
      <w:r>
        <w:br/>
      </w:r>
      <w:r>
        <w:t>– Lúc này, ta thấy chỉ còn đỉnh F chưa được khoanh tròn nên ta khoanh tròn đỉnh F (đỉnh gần A thứ năm).</w:t>
      </w:r>
      <w:r>
        <w:br/>
      </w:r>
      <w:r>
        <w:t>Ta có n</w:t>
      </w:r>
      <w:r>
        <w:rPr>
          <w:vertAlign w:val="subscript"/>
        </w:rPr>
        <w:t>F</w:t>
      </w:r>
      <w:r>
        <w:t xml:space="preserve"> = 11 = n</w:t>
      </w:r>
      <w:r>
        <w:rPr>
          <w:vertAlign w:val="subscript"/>
        </w:rPr>
        <w:t>D</w:t>
      </w:r>
      <w:r>
        <w:t xml:space="preserve"> + w</w:t>
      </w:r>
      <w:r>
        <w:rPr>
          <w:vertAlign w:val="subscript"/>
        </w:rPr>
        <w:t>DF</w:t>
      </w:r>
      <w:r>
        <w:t xml:space="preserve"> = n</w:t>
      </w:r>
      <w:r>
        <w:rPr>
          <w:vertAlign w:val="subscript"/>
        </w:rPr>
        <w:t>A</w:t>
      </w:r>
      <w:r>
        <w:t xml:space="preserve"> + w</w:t>
      </w:r>
      <w:r>
        <w:rPr>
          <w:vertAlign w:val="subscript"/>
        </w:rPr>
        <w:t>AD</w:t>
      </w:r>
      <w:r>
        <w:t xml:space="preserve"> + w</w:t>
      </w:r>
      <w:r>
        <w:rPr>
          <w:vertAlign w:val="subscript"/>
        </w:rPr>
        <w:t>DF</w:t>
      </w:r>
      <w:r>
        <w:t xml:space="preserve"> = w</w:t>
      </w:r>
      <w:r>
        <w:rPr>
          <w:vertAlign w:val="subscript"/>
        </w:rPr>
        <w:t>AD</w:t>
      </w:r>
      <w:r>
        <w:t xml:space="preserve"> + w</w:t>
      </w:r>
      <w:r>
        <w:rPr>
          <w:vertAlign w:val="subscript"/>
        </w:rPr>
        <w:t>DF</w:t>
      </w:r>
      <w:r>
        <w:t xml:space="preserve"> = l</w:t>
      </w:r>
      <w:r>
        <w:rPr>
          <w:vertAlign w:val="subscript"/>
        </w:rPr>
        <w:t>ADF</w:t>
      </w:r>
      <w:r>
        <w:t>.</w:t>
      </w:r>
      <w:r>
        <w:br/>
      </w:r>
      <w:r>
        <w:t>Vì vậy ADF là đường đi ngắn nhất từ A đến F, với độ dài bằng 11.</w:t>
      </w:r>
      <w:r>
        <w:br/>
      </w:r>
      <w:r>
        <w:t>Vậy đường đi ngắn nhất từ đỉnh A đến các đỉnh B, C, D, E, F lần lượt là AEB, AEBC, AD, AE, ADF.</w:t>
      </w:r>
      <w:r>
        <w:br/>
      </w:r>
      <w:r>
        <w:rPr>
          <w:b/>
        </w:rPr>
        <w:t>Xem thêm lời giải bài tập Chuyên đề Toán lớp 11 Chân trời sáng tạo hay, chi tiết khác:</w:t>
      </w:r>
      <w:r>
        <w:br/>
      </w:r>
      <w:r>
        <w:t>Bài 2: Đường đi Euler và đường đi Hamilton</w:t>
      </w:r>
      <w:r>
        <w:br/>
      </w:r>
      <w:r>
        <w:t>Bài tập cuối chuyên đề 2</w:t>
      </w:r>
      <w:r>
        <w:br/>
      </w:r>
      <w:r>
        <w:t>Bài 1: Hình biểu diễn của một hình, khối</w:t>
      </w:r>
      <w:r>
        <w:br/>
      </w:r>
      <w:r>
        <w:t>Bài 2: Bản vẽ kĩ thuật</w:t>
      </w:r>
      <w:r>
        <w:br/>
      </w:r>
      <w:r>
        <w:t>Bài tập cuối chuyên đề 3</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