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 Số trung bình và mốt của mẫu số liệu ghép nhóm</w:t>
      </w:r>
    </w:p>
    <w:p>
      <w:r>
        <w:br/>
      </w:r>
      <w:r>
        <w:rPr>
          <w:b/>
        </w:rPr>
        <w:t>Lý thuyết Toán 11 Bài 1: Số trung bình và mốt của mẫu số liệu ghép nhóm - Chân trời sáng tạo</w:t>
      </w:r>
      <w:r>
        <w:br/>
      </w:r>
      <w:r>
        <w:rPr>
          <w:b/>
        </w:rPr>
      </w:r>
      <w:r>
        <w:br/>
      </w:r>
      <w:r>
        <w:rPr>
          <w:b/>
        </w:rPr>
        <w:t>Bài giảng Toán 11 Bài 1: Số trung bình và mốt của mẫu số liệu ghép nhóm</w:t>
      </w:r>
      <w:r>
        <w:br/>
      </w:r>
      <w:r>
        <w:rPr>
          <w:b/>
        </w:rPr>
        <w:t>A. Lý thuyết Số trung bình và mốt của mẫu số liệu ghép nhóm</w:t>
      </w:r>
      <w:r>
        <w:br/>
      </w:r>
      <w:r>
        <w:rPr>
          <w:b/>
        </w:rPr>
        <w:t>1. Số liệu ghép nhóm</w:t>
      </w:r>
      <w:r>
        <w:br/>
      </w:r>
      <w:r>
        <w:t>- Mẫu số liệu ghép nhóm là thường được trình bày dưới dạng bảng thống kê có dạng như sau:</w:t>
      </w:r>
      <w:r>
        <w:br/>
      </w:r>
      <w:r>
        <w:rPr>
          <w:b/>
        </w:rPr>
        <w:t xml:space="preserve"> </w:t>
      </w:r>
      <w:r>
        <w:br/>
      </w:r>
      <w:r>
        <w:rPr>
          <w:b/>
        </w:rPr>
        <w:t>Bảng 1. Bảng tần số ghép nhóm</w:t>
      </w:r>
      <w:r>
        <w:br/>
      </w:r>
      <w:r>
        <w:t xml:space="preserve">- Bảng trên gồm k nhóm </w:t>
      </w:r>
      <w:r>
        <w:t>[</w:t>
      </w:r>
      <w:r>
        <w:t>u</w:t>
      </w:r>
      <w:r>
        <w:t>i</w:t>
      </w:r>
      <w:r>
        <w:t>;</w:t>
      </w:r>
      <w:r>
        <w:t>u</w:t>
      </w:r>
      <w:r>
        <w:t>i</w:t>
      </w:r>
      <w:r>
        <w:t>+</w:t>
      </w:r>
      <w:r>
        <w:t>1</w:t>
      </w:r>
      <w:r>
        <w:t>)</w:t>
      </w:r>
      <w:r>
        <w:t>[u_(i);u_(i+1))</w:t>
      </w:r>
      <w:r>
        <w:t xml:space="preserve"> với </w:t>
      </w:r>
      <w:r>
        <w:t>1</w:t>
      </w:r>
      <w:r>
        <w:t>≤</w:t>
      </w:r>
      <w:r>
        <w:t>j</w:t>
      </w:r>
      <w:r>
        <w:t>≤</w:t>
      </w:r>
      <w:r>
        <w:t>k</w:t>
      </w:r>
      <w:r>
        <w:t>1≤j≤k</w:t>
      </w:r>
      <w:r>
        <w:t>, mỗi nhóm gồm một số giá trị được ghép theo một tiêu chí xác định.</w:t>
      </w:r>
      <w:r>
        <w:br/>
      </w:r>
      <w:r>
        <w:t xml:space="preserve">- Cỡ mẫu </w:t>
      </w:r>
      <w:r>
        <w:t>n</w:t>
      </w:r>
      <w:r>
        <w:t>=</w:t>
      </w:r>
      <w:r>
        <w:t>n</w:t>
      </w:r>
      <w:r>
        <w:t>1</w:t>
      </w:r>
      <w:r>
        <w:t>+</w:t>
      </w:r>
      <w:r>
        <w:t>.</w:t>
      </w:r>
      <w:r>
        <w:t>.</w:t>
      </w:r>
      <w:r>
        <w:t>.</w:t>
      </w:r>
      <w:r>
        <w:t>+</w:t>
      </w:r>
      <w:r>
        <w:t>n</w:t>
      </w:r>
      <w:r>
        <w:t>k</w:t>
      </w:r>
      <w:r>
        <w:t>n=n_(1)+...+n_(k)</w:t>
      </w:r>
      <w:r>
        <w:br/>
      </w:r>
      <w:r>
        <w:t xml:space="preserve">- Giá trị chính giữ mỗi nhóm được dùng làm </w:t>
      </w:r>
      <w:r>
        <w:rPr>
          <w:b/>
        </w:rPr>
        <w:t>giá trị đại diện</w:t>
      </w:r>
      <w:r>
        <w:t>.</w:t>
      </w:r>
      <w:r>
        <w:br/>
      </w:r>
      <w:r>
        <w:t xml:space="preserve">- Hiệu </w:t>
      </w:r>
      <w:r>
        <w:t>u</w:t>
      </w:r>
      <w:r>
        <w:t>i</w:t>
      </w:r>
      <w:r>
        <w:t>+</w:t>
      </w:r>
      <w:r>
        <w:t>1</w:t>
      </w:r>
      <w:r>
        <w:t>−</w:t>
      </w:r>
      <w:r>
        <w:t>u</w:t>
      </w:r>
      <w:r>
        <w:t>i</w:t>
      </w:r>
      <w:r>
        <w:t>u_(i+1)−u_(i)</w:t>
      </w:r>
      <w:r>
        <w:t xml:space="preserve">được gọi là </w:t>
      </w:r>
      <w:r>
        <w:rPr>
          <w:b/>
        </w:rPr>
        <w:t>độ dài</w:t>
      </w:r>
      <w:r>
        <w:t xml:space="preserve"> của nhóm </w:t>
      </w:r>
      <w:r>
        <w:t>[</w:t>
      </w:r>
      <w:r>
        <w:t>u</w:t>
      </w:r>
      <w:r>
        <w:t>i</w:t>
      </w:r>
      <w:r>
        <w:t>;</w:t>
      </w:r>
      <w:r>
        <w:t>u</w:t>
      </w:r>
      <w:r>
        <w:t>i</w:t>
      </w:r>
      <w:r>
        <w:t>+</w:t>
      </w:r>
      <w:r>
        <w:t>1</w:t>
      </w:r>
      <w:r>
        <w:t>)</w:t>
      </w:r>
      <w:r>
        <w:t>[u_(i);u_(i+1))</w:t>
      </w:r>
      <w:r>
        <w:br/>
      </w:r>
      <w:r>
        <w:br/>
      </w:r>
      <w:r>
        <w:rPr>
          <w:b/>
        </w:rPr>
        <w:t>Một số quy tắc ghép nhóm của mẫu số liệu</w:t>
      </w:r>
      <w:r>
        <w:br/>
      </w:r>
      <w:r>
        <w:br/>
      </w:r>
      <w:r>
        <w:t xml:space="preserve">- Sử dụng từ </w:t>
      </w:r>
      <w:r>
        <w:t>k</w:t>
      </w:r>
      <w:r>
        <w:t>=</w:t>
      </w:r>
      <w:r>
        <w:t>5</w:t>
      </w:r>
      <w:r>
        <w:t>k=5</w:t>
      </w:r>
      <w:r>
        <w:t xml:space="preserve"> đến </w:t>
      </w:r>
      <w:r>
        <w:t>k</w:t>
      </w:r>
      <w:r>
        <w:t>=</w:t>
      </w:r>
      <w:r>
        <w:t>20</w:t>
      </w:r>
      <w:r>
        <w:t>k=20</w:t>
      </w:r>
      <w:r>
        <w:t xml:space="preserve"> nhóm. Cỡ mẫu càng lớn thì cần càng nhiều nhóm số liệu.</w:t>
      </w:r>
      <w:r>
        <w:br/>
      </w:r>
      <w:r>
        <w:t>- Các nhóm có cùng độ dài bằng L thỏa mãn R&lt;k, trong đó R là khoảng biến thiên, k là số nhóm.</w:t>
      </w:r>
      <w:r>
        <w:br/>
      </w:r>
      <w:r>
        <w:t>- Giá trị nhỏ nhất của mẫu thuộc vào nhóm</w:t>
      </w:r>
      <w:r>
        <w:t>[</w:t>
      </w:r>
      <w:r>
        <w:t>u</w:t>
      </w:r>
      <w:r>
        <w:t>1</w:t>
      </w:r>
      <w:r>
        <w:t>;</w:t>
      </w:r>
      <w:r>
        <w:t>u</w:t>
      </w:r>
      <w:r>
        <w:t>2</w:t>
      </w:r>
      <w:r>
        <w:t>)</w:t>
      </w:r>
      <w:r>
        <w:t>[u_(1);u_(2))</w:t>
      </w:r>
      <w:r>
        <w:t xml:space="preserve"> và càng gần </w:t>
      </w:r>
      <w:r>
        <w:t>u</w:t>
      </w:r>
      <w:r>
        <w:t>1</w:t>
      </w:r>
      <w:r>
        <w:t>u_(1)</w:t>
      </w:r>
      <w:r>
        <w:t xml:space="preserve"> càng tốt. Giá trị lớn nhất của mẫu thuộc nhóm </w:t>
      </w:r>
      <w:r>
        <w:t>[</w:t>
      </w:r>
      <w:r>
        <w:t>u</w:t>
      </w:r>
      <w:r>
        <w:t>k</w:t>
      </w:r>
      <w:r>
        <w:t>;</w:t>
      </w:r>
      <w:r>
        <w:t>u</w:t>
      </w:r>
      <w:r>
        <w:t>k</w:t>
      </w:r>
      <w:r>
        <w:t>+</w:t>
      </w:r>
      <w:r>
        <w:t>1</w:t>
      </w:r>
      <w:r>
        <w:t>)</w:t>
      </w:r>
      <w:r>
        <w:t>[u_(k);u_(k+1))</w:t>
      </w:r>
      <w:r>
        <w:t xml:space="preserve"> và càng gần </w:t>
      </w:r>
      <w:r>
        <w:t>u</w:t>
      </w:r>
      <w:r>
        <w:t>k</w:t>
      </w:r>
      <w:r>
        <w:t>+</w:t>
      </w:r>
      <w:r>
        <w:t>1</w:t>
      </w:r>
      <w:r>
        <w:t>u_(k+1)</w:t>
      </w:r>
      <w:r>
        <w:t xml:space="preserve"> càng tốt.</w:t>
      </w:r>
      <w:r>
        <w:br/>
      </w:r>
      <w:r>
        <w:rPr>
          <w:b/>
        </w:rPr>
        <w:t>* Chú ý:</w:t>
      </w:r>
      <w:r>
        <w:br/>
      </w:r>
      <w:r>
        <w:t>Các đầu mút của nhóm có thể không là giá trị của mẫu số liệu.</w:t>
      </w:r>
      <w:r>
        <w:br/>
      </w:r>
      <w:r>
        <w:rPr>
          <w:b/>
        </w:rPr>
        <w:t>2. Số trung bình</w:t>
      </w:r>
      <w:r>
        <w:br/>
      </w:r>
      <w:r>
        <w:drawing>
          <wp:inline xmlns:a="http://schemas.openxmlformats.org/drawingml/2006/main" xmlns:pic="http://schemas.openxmlformats.org/drawingml/2006/picture">
            <wp:extent cx="6858000" cy="1276350"/>
            <wp:docPr id="1" name="Picture 1"/>
            <wp:cNvGraphicFramePr>
              <a:graphicFrameLocks noChangeAspect="1"/>
            </wp:cNvGraphicFramePr>
            <a:graphic>
              <a:graphicData uri="http://schemas.openxmlformats.org/drawingml/2006/picture">
                <pic:pic>
                  <pic:nvPicPr>
                    <pic:cNvPr id="0" name="temp_inline_cf5993ad7cc24427956f0de31b104320.jpg"/>
                    <pic:cNvPicPr/>
                  </pic:nvPicPr>
                  <pic:blipFill>
                    <a:blip r:embed="rId9"/>
                    <a:stretch>
                      <a:fillRect/>
                    </a:stretch>
                  </pic:blipFill>
                  <pic:spPr>
                    <a:xfrm>
                      <a:off x="0" y="0"/>
                      <a:ext cx="6858000" cy="1276350"/>
                    </a:xfrm>
                    <a:prstGeom prst="rect"/>
                  </pic:spPr>
                </pic:pic>
              </a:graphicData>
            </a:graphic>
          </wp:inline>
        </w:drawing>
      </w:r>
      <w:r>
        <w:br/>
      </w:r>
      <w:r>
        <w:t xml:space="preserve"> Số trung bình của mẫu số liệu ghép nhóm kí hiệu là </w:t>
      </w:r>
      <w:r>
        <w:t>¯</w:t>
      </w:r>
      <w:r>
        <w:t>¯</w:t>
      </w:r>
      <w:r>
        <w:t>¯</w:t>
      </w:r>
      <w:r>
        <w:t>x</w:t>
      </w:r>
      <w:r>
        <w:t>x¯</w:t>
      </w:r>
      <w:r>
        <w:t xml:space="preserve"> được tính như sau:</w:t>
      </w:r>
      <w:r>
        <w:br/>
      </w:r>
      <w:r>
        <w:t>¯</w:t>
      </w:r>
      <w:r>
        <w:t>¯</w:t>
      </w:r>
      <w:r>
        <w:t>¯</w:t>
      </w:r>
      <w:r>
        <w:t>x</w:t>
      </w:r>
      <w:r>
        <w:t>=</w:t>
      </w:r>
      <w:r>
        <w:t>n</w:t>
      </w:r>
      <w:r>
        <w:t>1</w:t>
      </w:r>
      <w:r>
        <w:t>c</w:t>
      </w:r>
      <w:r>
        <w:t>1</w:t>
      </w:r>
      <w:r>
        <w:t>+</w:t>
      </w:r>
      <w:r>
        <w:t>.</w:t>
      </w:r>
      <w:r>
        <w:t>.</w:t>
      </w:r>
      <w:r>
        <w:t>.</w:t>
      </w:r>
      <w:r>
        <w:t>+</w:t>
      </w:r>
      <w:r>
        <w:t>n</w:t>
      </w:r>
      <w:r>
        <w:t>k</w:t>
      </w:r>
      <w:r>
        <w:t>c</w:t>
      </w:r>
      <w:r>
        <w:t>k</w:t>
      </w:r>
      <w:r>
        <w:t>n</w:t>
      </w:r>
      <w:r>
        <w:t>x¯=(n_(1)c_(1)+...+n_(k)c_(k))/(n)</w:t>
      </w:r>
      <w:r>
        <w:br/>
      </w:r>
      <w:r>
        <w:t xml:space="preserve">Trong đó, </w:t>
      </w:r>
      <w:r>
        <w:t>n</w:t>
      </w:r>
      <w:r>
        <w:t>=</w:t>
      </w:r>
      <w:r>
        <w:t>n</w:t>
      </w:r>
      <w:r>
        <w:t>1</w:t>
      </w:r>
      <w:r>
        <w:t>+</w:t>
      </w:r>
      <w:r>
        <w:t>.</w:t>
      </w:r>
      <w:r>
        <w:t>.</w:t>
      </w:r>
      <w:r>
        <w:t>.</w:t>
      </w:r>
      <w:r>
        <w:t>+</w:t>
      </w:r>
      <w:r>
        <w:t>n</w:t>
      </w:r>
      <w:r>
        <w:t>k</w:t>
      </w:r>
      <w:r>
        <w:t>n=n_(1)+...+n_(k)</w:t>
      </w:r>
      <w:r>
        <w:t xml:space="preserve"> là cỡ mẫu.</w:t>
      </w:r>
      <w:r>
        <w:br/>
      </w:r>
      <w:r>
        <w:rPr>
          <w:b/>
        </w:rPr>
        <w:t>Ý nghĩa:</w:t>
      </w:r>
      <w:r>
        <w:t xml:space="preserve"> Số trung bình của mẫu số liệu ghép nhóm là giá trị xấp xỉ cho số trung bình của mẫu số liệu gốc. Nó thường dùng để đo xu thế trung tâm của mẫu số liệu.</w:t>
      </w:r>
      <w:r>
        <w:br/>
      </w:r>
      <w:r>
        <w:rPr>
          <w:b/>
        </w:rPr>
        <w:t>3. Mốt</w:t>
      </w:r>
      <w:r>
        <w:br/>
      </w:r>
      <w:r>
        <w:t xml:space="preserve">- </w:t>
      </w:r>
      <w:r>
        <w:rPr>
          <w:b/>
        </w:rPr>
        <w:t>Nhóm chứa mốt</w:t>
      </w:r>
      <w:r>
        <w:t xml:space="preserve"> của mẫu số liệu ghép nhóm là nhóm có tần số lớn.</w:t>
      </w:r>
      <w:r>
        <w:br/>
      </w:r>
      <w:r>
        <w:t xml:space="preserve">Giả sử nhóm chứa mốt là: </w:t>
      </w:r>
      <w:r>
        <w:t>[</w:t>
      </w:r>
      <w:r>
        <w:t>u</w:t>
      </w:r>
      <w:r>
        <w:t>m</w:t>
      </w:r>
      <w:r>
        <w:t>;</w:t>
      </w:r>
      <w:r>
        <w:t>u</w:t>
      </w:r>
      <w:r>
        <w:t>m</w:t>
      </w:r>
      <w:r>
        <w:t>+</w:t>
      </w:r>
      <w:r>
        <w:t>1</w:t>
      </w:r>
      <w:r>
        <w:t>)</w:t>
      </w:r>
      <w:r>
        <w:t>[u_(m);u_(m+1))</w:t>
      </w:r>
      <w:r>
        <w:t xml:space="preserve">.Khi đó mốt của mẫu số liệu ghép nhóm, kí hiệu là </w:t>
      </w:r>
      <w:r>
        <w:t>M</w:t>
      </w:r>
      <w:r>
        <w:t>o</w:t>
      </w:r>
      <w:r>
        <w:t>M_(o)</w:t>
      </w:r>
      <w:r>
        <w:t xml:space="preserve"> được xác định bời công thức:</w:t>
      </w:r>
      <w:r>
        <w:br/>
      </w:r>
      <w:r>
        <w:t>M</w:t>
      </w:r>
      <w:r>
        <w:t>o</w:t>
      </w:r>
      <w:r>
        <w:t>=</w:t>
      </w:r>
      <w:r>
        <w:t>u</w:t>
      </w:r>
      <w:r>
        <w:t>m</w:t>
      </w:r>
      <w:r>
        <w:t>+</w:t>
      </w:r>
      <w:r>
        <w:t>n</w:t>
      </w:r>
      <w:r>
        <w:t>m</w:t>
      </w:r>
      <w:r>
        <w:t>−</w:t>
      </w:r>
      <w:r>
        <w:t>n</w:t>
      </w:r>
      <w:r>
        <w:t>m</w:t>
      </w:r>
      <w:r>
        <w:t>−</w:t>
      </w:r>
      <w:r>
        <w:t>1</w:t>
      </w:r>
      <w:r>
        <w:t>(</w:t>
      </w:r>
      <w:r>
        <w:t>n</w:t>
      </w:r>
      <w:r>
        <w:t>m</w:t>
      </w:r>
      <w:r>
        <w:t>−</w:t>
      </w:r>
      <w:r>
        <w:t>n</w:t>
      </w:r>
      <w:r>
        <w:t>m</w:t>
      </w:r>
      <w:r>
        <w:t>−</w:t>
      </w:r>
      <w:r>
        <w:t>1</w:t>
      </w:r>
      <w:r>
        <w:t>)</w:t>
      </w:r>
      <w:r>
        <w:t>+</w:t>
      </w:r>
      <w:r>
        <w:t>(</w:t>
      </w:r>
      <w:r>
        <w:t>n</w:t>
      </w:r>
      <w:r>
        <w:t>m</w:t>
      </w:r>
      <w:r>
        <w:t>−</w:t>
      </w:r>
      <w:r>
        <w:t>n</w:t>
      </w:r>
      <w:r>
        <w:t>m</w:t>
      </w:r>
      <w:r>
        <w:t>+</w:t>
      </w:r>
      <w:r>
        <w:t>1</w:t>
      </w:r>
      <w:r>
        <w:t>)</w:t>
      </w:r>
      <w:r>
        <w:t>.</w:t>
      </w:r>
      <w:r>
        <w:t>(</w:t>
      </w:r>
      <w:r>
        <w:t>u</w:t>
      </w:r>
      <w:r>
        <w:t>m</w:t>
      </w:r>
      <w:r>
        <w:t>+</w:t>
      </w:r>
      <w:r>
        <w:t>1</w:t>
      </w:r>
      <w:r>
        <w:t>−</w:t>
      </w:r>
      <w:r>
        <w:t>u</w:t>
      </w:r>
      <w:r>
        <w:t>m</w:t>
      </w:r>
      <w:r>
        <w:t>)</w:t>
      </w:r>
      <w:r>
        <w:t>M_(o)=u_(m)+(n_(m)−n_(m−1))/((n_(m)−n_(m−1))+(n_(m)−n_(m+1))).(u_(m+1)−u_(m))</w:t>
      </w:r>
      <w:r>
        <w:br/>
      </w:r>
      <w:r>
        <w:br/>
      </w:r>
      <w:r>
        <w:rPr>
          <w:b/>
        </w:rPr>
        <w:t>Chú ý:</w:t>
      </w:r>
      <w:r>
        <w:br/>
      </w:r>
      <w:r>
        <w:br/>
      </w:r>
      <w:r>
        <w:t xml:space="preserve">- Nếu không có nhóm kề trước của nhóm chứa mốt thì </w:t>
      </w:r>
      <w:r>
        <w:t>n</w:t>
      </w:r>
      <w:r>
        <w:t>m</w:t>
      </w:r>
      <w:r>
        <w:t>−</w:t>
      </w:r>
      <w:r>
        <w:t>1</w:t>
      </w:r>
      <w:r>
        <w:t>=</w:t>
      </w:r>
      <w:r>
        <w:t>0</w:t>
      </w:r>
      <w:r>
        <w:t>n_(m−1)=0</w:t>
      </w:r>
      <w:r>
        <w:t xml:space="preserve">. Nếu không có hóm kề sau của nhóm chứa mốt thì </w:t>
      </w:r>
      <w:r>
        <w:t>n</w:t>
      </w:r>
      <w:r>
        <w:t>m</w:t>
      </w:r>
      <w:r>
        <w:t>+</w:t>
      </w:r>
      <w:r>
        <w:t>1</w:t>
      </w:r>
      <w:r>
        <w:t>=</w:t>
      </w:r>
      <w:r>
        <w:t>0</w:t>
      </w:r>
      <w:r>
        <w:t>n_(m+1)=0</w:t>
      </w:r>
      <w:r>
        <w:t>.</w:t>
      </w:r>
      <w:r>
        <w:br/>
      </w:r>
      <w:r>
        <w:t xml:space="preserve">- Mốt của mẫu số liệu ghép nhóm là giá trị có khả năng xuất hiện cao nhất khi lấy mốt của mẫu số liệu sau khi ghép nhóm </w:t>
      </w:r>
      <w:r>
        <w:t>M</w:t>
      </w:r>
      <w:r>
        <w:t>o</w:t>
      </w:r>
      <w:r>
        <w:t>M_(o)</w:t>
      </w:r>
      <w:r>
        <w:t xml:space="preserve"> xấp xỉ với mốt của mẫu số liệu không ghép nhóm. Các giá trị nằm xung quanh </w:t>
      </w:r>
      <w:r>
        <w:t>M</w:t>
      </w:r>
      <w:r>
        <w:t>o</w:t>
      </w:r>
      <w:r>
        <w:t>M_(o)</w:t>
      </w:r>
      <w:r>
        <w:t xml:space="preserve"> thường có khả năng xuất hiện cao hơ các giá trị khác.</w:t>
      </w:r>
      <w:r>
        <w:br/>
      </w:r>
      <w:r>
        <w:t>- Một mẫu có thể không có mốt hoặc có nhiều hơn một mốt.</w:t>
      </w:r>
      <w:r>
        <w:br/>
      </w:r>
      <w:r>
        <w:drawing>
          <wp:inline xmlns:a="http://schemas.openxmlformats.org/drawingml/2006/main" xmlns:pic="http://schemas.openxmlformats.org/drawingml/2006/picture">
            <wp:extent cx="6191250" cy="4238625"/>
            <wp:docPr id="2" name="Picture 2"/>
            <wp:cNvGraphicFramePr>
              <a:graphicFrameLocks noChangeAspect="1"/>
            </wp:cNvGraphicFramePr>
            <a:graphic>
              <a:graphicData uri="http://schemas.openxmlformats.org/drawingml/2006/picture">
                <pic:pic>
                  <pic:nvPicPr>
                    <pic:cNvPr id="0" name="temp_inline_4af90eb0b6f9468f8d31c28d84c95f26.jpg"/>
                    <pic:cNvPicPr/>
                  </pic:nvPicPr>
                  <pic:blipFill>
                    <a:blip r:embed="rId10"/>
                    <a:stretch>
                      <a:fillRect/>
                    </a:stretch>
                  </pic:blipFill>
                  <pic:spPr>
                    <a:xfrm>
                      <a:off x="0" y="0"/>
                      <a:ext cx="6191250" cy="4238625"/>
                    </a:xfrm>
                    <a:prstGeom prst="rect"/>
                  </pic:spPr>
                </pic:pic>
              </a:graphicData>
            </a:graphic>
          </wp:inline>
        </w:drawing>
      </w:r>
      <w:r>
        <w:br/>
      </w:r>
      <w:r>
        <w:rPr>
          <w:b/>
        </w:rPr>
        <w:t>B. Bài tập Số trung bình và mốt của mẫu số liệu ghép nhóm</w:t>
      </w:r>
      <w:r>
        <w:br/>
      </w:r>
      <w:r>
        <w:rPr>
          <w:b/>
        </w:rPr>
        <w:t xml:space="preserve">Bài 1. </w:t>
      </w:r>
      <w:r>
        <w:t>Kết quả đo chiều cao của 200 cây keo 3 năm tuổi ở một nông trường được biểu diễn ở biểu đồ dưới đây.</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cf78ebcb64df47a3abcf38b180e08a22.jpg"/>
                    <pic:cNvPicPr/>
                  </pic:nvPicPr>
                  <pic:blipFill>
                    <a:blip r:embed="rId11"/>
                    <a:stretch>
                      <a:fillRect/>
                    </a:stretch>
                  </pic:blipFill>
                  <pic:spPr>
                    <a:xfrm>
                      <a:off x="0" y="0"/>
                      <a:ext cx="1905000" cy="1905000"/>
                    </a:xfrm>
                    <a:prstGeom prst="rect"/>
                  </pic:spPr>
                </pic:pic>
              </a:graphicData>
            </a:graphic>
          </wp:inline>
        </w:drawing>
      </w:r>
      <w:r>
        <w:br/>
      </w:r>
      <w:r>
        <w:t>Hãy ước lượng số trung bình và mốt của mẫu số liệu ghép nhóm trên.</w:t>
      </w:r>
      <w:r>
        <w:br/>
      </w:r>
      <w:r>
        <w:rPr>
          <w:b/>
        </w:rPr>
        <w:t>Hướng dẫn giải</w:t>
      </w:r>
      <w:r>
        <w:br/>
      </w:r>
      <w:r>
        <w:t>Chiều cao của 200 cây keo 3 năm tuổi được thống kê như sau:</w:t>
      </w:r>
      <w:r>
        <w:br/>
      </w:r>
      <w:r>
        <w:br/>
      </w:r>
      <w:r>
        <w:br/>
      </w:r>
      <w:r>
        <w:br/>
      </w:r>
      <w:r>
        <w:br/>
      </w:r>
      <w:r>
        <w:rPr>
          <w:b/>
        </w:rPr>
        <w:t>Chiều cao</w:t>
      </w:r>
      <w:r>
        <w:br/>
      </w:r>
      <w:r>
        <w:br/>
      </w:r>
      <w:r>
        <w:br/>
      </w:r>
      <w:r>
        <w:t>[8,5; 8,8)</w:t>
      </w:r>
      <w:r>
        <w:br/>
      </w:r>
      <w:r>
        <w:br/>
      </w:r>
      <w:r>
        <w:br/>
      </w:r>
      <w:r>
        <w:t>[8,8; 9,1)</w:t>
      </w:r>
      <w:r>
        <w:br/>
      </w:r>
      <w:r>
        <w:br/>
      </w:r>
      <w:r>
        <w:br/>
      </w:r>
      <w:r>
        <w:t>[9,1; 9,4)</w:t>
      </w:r>
      <w:r>
        <w:br/>
      </w:r>
      <w:r>
        <w:br/>
      </w:r>
      <w:r>
        <w:br/>
      </w:r>
      <w:r>
        <w:t>[9,4; 9,7)</w:t>
      </w:r>
      <w:r>
        <w:br/>
      </w:r>
      <w:r>
        <w:br/>
      </w:r>
      <w:r>
        <w:br/>
      </w:r>
      <w:r>
        <w:t>[9,7; 10)</w:t>
      </w:r>
      <w:r>
        <w:br/>
      </w:r>
      <w:r>
        <w:br/>
      </w:r>
      <w:r>
        <w:br/>
      </w:r>
      <w:r>
        <w:br/>
      </w:r>
      <w:r>
        <w:br/>
      </w:r>
      <w:r>
        <w:rPr>
          <w:b/>
        </w:rPr>
        <w:t>Giá trị đại diện</w:t>
      </w:r>
      <w:r>
        <w:br/>
      </w:r>
      <w:r>
        <w:br/>
      </w:r>
      <w:r>
        <w:br/>
      </w:r>
      <w:r>
        <w:t>8,65</w:t>
      </w:r>
      <w:r>
        <w:br/>
      </w:r>
      <w:r>
        <w:br/>
      </w:r>
      <w:r>
        <w:br/>
      </w:r>
      <w:r>
        <w:t>8,95</w:t>
      </w:r>
      <w:r>
        <w:br/>
      </w:r>
      <w:r>
        <w:br/>
      </w:r>
      <w:r>
        <w:br/>
      </w:r>
      <w:r>
        <w:t>9,25</w:t>
      </w:r>
      <w:r>
        <w:br/>
      </w:r>
      <w:r>
        <w:br/>
      </w:r>
      <w:r>
        <w:br/>
      </w:r>
      <w:r>
        <w:t>9,55</w:t>
      </w:r>
      <w:r>
        <w:br/>
      </w:r>
      <w:r>
        <w:br/>
      </w:r>
      <w:r>
        <w:br/>
      </w:r>
      <w:r>
        <w:t>9,85</w:t>
      </w:r>
      <w:r>
        <w:br/>
      </w:r>
      <w:r>
        <w:br/>
      </w:r>
      <w:r>
        <w:br/>
      </w:r>
      <w:r>
        <w:br/>
      </w:r>
      <w:r>
        <w:br/>
      </w:r>
      <w:r>
        <w:rPr>
          <w:b/>
        </w:rPr>
        <w:t>Số cây</w:t>
      </w:r>
      <w:r>
        <w:br/>
      </w:r>
      <w:r>
        <w:br/>
      </w:r>
      <w:r>
        <w:br/>
      </w:r>
      <w:r>
        <w:t>20</w:t>
      </w:r>
      <w:r>
        <w:br/>
      </w:r>
      <w:r>
        <w:br/>
      </w:r>
      <w:r>
        <w:br/>
      </w:r>
      <w:r>
        <w:t>35</w:t>
      </w:r>
      <w:r>
        <w:br/>
      </w:r>
      <w:r>
        <w:br/>
      </w:r>
      <w:r>
        <w:br/>
      </w:r>
      <w:r>
        <w:t>60</w:t>
      </w:r>
      <w:r>
        <w:br/>
      </w:r>
      <w:r>
        <w:br/>
      </w:r>
      <w:r>
        <w:br/>
      </w:r>
      <w:r>
        <w:t>55</w:t>
      </w:r>
      <w:r>
        <w:br/>
      </w:r>
      <w:r>
        <w:br/>
      </w:r>
      <w:r>
        <w:br/>
      </w:r>
      <w:r>
        <w:t>30</w:t>
      </w:r>
      <w:r>
        <w:br/>
      </w:r>
      <w:r>
        <w:br/>
      </w:r>
      <w:r>
        <w:br/>
      </w:r>
      <w:r>
        <w:br/>
      </w:r>
      <w:r>
        <w:br/>
      </w:r>
      <w:r>
        <w:t>Chiều cao trung bình của 200 cây xấp xỉ bằng:</w:t>
      </w:r>
      <w:r>
        <w:br/>
      </w:r>
      <w:r>
        <w:t>(8,65.20 + 8,95.35 + 9,25.60 + 9,55.55 + 9,85.30) : 200 = 9,31 (m)</w:t>
      </w:r>
      <w:r>
        <w:br/>
      </w:r>
      <w:r>
        <w:t>Vậy nhóm chứa mốt của mẫu số liệu là nhóm [9,1; 9,4).</w:t>
      </w:r>
      <w:r>
        <w:br/>
      </w:r>
      <w:r>
        <w:t>Do đó u</w:t>
      </w:r>
      <w:r>
        <w:rPr>
          <w:vertAlign w:val="subscript"/>
        </w:rPr>
        <w:t>m</w:t>
      </w:r>
      <w:r>
        <w:t xml:space="preserve"> = 9,1; n</w:t>
      </w:r>
      <w:r>
        <w:rPr>
          <w:vertAlign w:val="subscript"/>
        </w:rPr>
        <w:t>m – 1</w:t>
      </w:r>
      <w:r>
        <w:t xml:space="preserve"> = 35, n</w:t>
      </w:r>
      <w:r>
        <w:rPr>
          <w:vertAlign w:val="subscript"/>
        </w:rPr>
        <w:t>m + 1</w:t>
      </w:r>
      <w:r>
        <w:t xml:space="preserve"> = 55; u</w:t>
      </w:r>
      <w:r>
        <w:rPr>
          <w:vertAlign w:val="subscript"/>
        </w:rPr>
        <w:t>m + 1</w:t>
      </w:r>
      <w:r>
        <w:t xml:space="preserve"> – u</w:t>
      </w:r>
      <w:r>
        <w:rPr>
          <w:vertAlign w:val="subscript"/>
        </w:rPr>
        <w:t>m</w:t>
      </w:r>
      <w:r>
        <w:t xml:space="preserve"> = 9,4 – 9,1 = 0,3.</w:t>
      </w:r>
      <w:r>
        <w:br/>
      </w:r>
      <w:r>
        <w:t>Mốt của mẫu số liệu trên là:</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151c59c085ab48579bf6fb1fdb38dcfb.jpg"/>
                    <pic:cNvPicPr/>
                  </pic:nvPicPr>
                  <pic:blipFill>
                    <a:blip r:embed="rId12"/>
                    <a:stretch>
                      <a:fillRect/>
                    </a:stretch>
                  </pic:blipFill>
                  <pic:spPr>
                    <a:xfrm>
                      <a:off x="0" y="0"/>
                      <a:ext cx="1905000" cy="1905000"/>
                    </a:xfrm>
                    <a:prstGeom prst="rect"/>
                  </pic:spPr>
                </pic:pic>
              </a:graphicData>
            </a:graphic>
          </wp:inline>
        </w:drawing>
      </w:r>
      <w:r>
        <w:br/>
      </w:r>
      <w:r>
        <w:t>Vậy số trung bình của nhóm số liệu trên là 9,31 và mốt là 9,35.</w:t>
      </w:r>
      <w:r>
        <w:br/>
      </w:r>
      <w:r>
        <w:rPr>
          <w:b/>
        </w:rPr>
        <w:t xml:space="preserve">Bài 2. </w:t>
      </w:r>
      <w:r>
        <w:t>Một thư viện thống kê số lượng sách được mượn mỗi ngày trong ba tháng ở bảng sau:</w:t>
      </w:r>
      <w:r>
        <w:br/>
      </w:r>
      <w:r>
        <w:br/>
      </w:r>
      <w:r>
        <w:br/>
      </w:r>
      <w:r>
        <w:br/>
      </w:r>
      <w:r>
        <w:br/>
      </w:r>
      <w:r>
        <w:t>Số sách</w:t>
      </w:r>
      <w:r>
        <w:br/>
      </w:r>
      <w:r>
        <w:br/>
      </w:r>
      <w:r>
        <w:br/>
      </w:r>
      <w:r>
        <w:t>[16; 20]</w:t>
      </w:r>
      <w:r>
        <w:br/>
      </w:r>
      <w:r>
        <w:br/>
      </w:r>
      <w:r>
        <w:br/>
      </w:r>
      <w:r>
        <w:t>[21; 25]</w:t>
      </w:r>
      <w:r>
        <w:br/>
      </w:r>
      <w:r>
        <w:br/>
      </w:r>
      <w:r>
        <w:br/>
      </w:r>
      <w:r>
        <w:t>[26; 30]</w:t>
      </w:r>
      <w:r>
        <w:br/>
      </w:r>
      <w:r>
        <w:br/>
      </w:r>
      <w:r>
        <w:br/>
      </w:r>
      <w:r>
        <w:t>[31; 35]</w:t>
      </w:r>
      <w:r>
        <w:br/>
      </w:r>
      <w:r>
        <w:br/>
      </w:r>
      <w:r>
        <w:br/>
      </w:r>
      <w:r>
        <w:t>[36; 40]</w:t>
      </w:r>
      <w:r>
        <w:br/>
      </w:r>
      <w:r>
        <w:br/>
      </w:r>
      <w:r>
        <w:br/>
      </w:r>
      <w:r>
        <w:t>[41; 45]</w:t>
      </w:r>
      <w:r>
        <w:br/>
      </w:r>
      <w:r>
        <w:br/>
      </w:r>
      <w:r>
        <w:br/>
      </w:r>
      <w:r>
        <w:t>[46; 50]</w:t>
      </w:r>
      <w:r>
        <w:br/>
      </w:r>
      <w:r>
        <w:br/>
      </w:r>
      <w:r>
        <w:br/>
      </w:r>
      <w:r>
        <w:br/>
      </w:r>
      <w:r>
        <w:br/>
      </w:r>
      <w:r>
        <w:t>Số ngày</w:t>
      </w:r>
      <w:r>
        <w:br/>
      </w:r>
      <w:r>
        <w:br/>
      </w:r>
      <w:r>
        <w:br/>
      </w:r>
      <w:r>
        <w:t>3</w:t>
      </w:r>
      <w:r>
        <w:br/>
      </w:r>
      <w:r>
        <w:br/>
      </w:r>
      <w:r>
        <w:br/>
      </w:r>
      <w:r>
        <w:t>6</w:t>
      </w:r>
      <w:r>
        <w:br/>
      </w:r>
      <w:r>
        <w:br/>
      </w:r>
      <w:r>
        <w:br/>
      </w:r>
      <w:r>
        <w:t>15</w:t>
      </w:r>
      <w:r>
        <w:br/>
      </w:r>
      <w:r>
        <w:br/>
      </w:r>
      <w:r>
        <w:br/>
      </w:r>
      <w:r>
        <w:t>27</w:t>
      </w:r>
      <w:r>
        <w:br/>
      </w:r>
      <w:r>
        <w:br/>
      </w:r>
      <w:r>
        <w:br/>
      </w:r>
      <w:r>
        <w:t>22</w:t>
      </w:r>
      <w:r>
        <w:br/>
      </w:r>
      <w:r>
        <w:br/>
      </w:r>
      <w:r>
        <w:br/>
      </w:r>
      <w:r>
        <w:t>14</w:t>
      </w:r>
      <w:r>
        <w:br/>
      </w:r>
      <w:r>
        <w:br/>
      </w:r>
      <w:r>
        <w:br/>
      </w:r>
      <w:r>
        <w:t>5</w:t>
      </w:r>
      <w:r>
        <w:br/>
      </w:r>
      <w:r>
        <w:br/>
      </w:r>
      <w:r>
        <w:br/>
      </w:r>
      <w:r>
        <w:br/>
      </w:r>
      <w:r>
        <w:br/>
      </w:r>
      <w:r>
        <w:t>Hãy ước lượng số trung bình và mốt của mẫu số liệu ghép nhóm trên.</w:t>
      </w:r>
      <w:r>
        <w:br/>
      </w:r>
      <w:r>
        <w:rPr>
          <w:b/>
        </w:rPr>
        <w:t>Hướng dẫn giải</w:t>
      </w:r>
      <w:r>
        <w:br/>
      </w:r>
      <w:r>
        <w:t>Số liệu ở bảng trên được hiệu chỉnh như sau:</w:t>
      </w:r>
      <w:r>
        <w:br/>
      </w:r>
      <w:r>
        <w:br/>
      </w:r>
      <w:r>
        <w:br/>
      </w:r>
      <w:r>
        <w:br/>
      </w:r>
      <w:r>
        <w:br/>
      </w:r>
      <w:r>
        <w:rPr>
          <w:b/>
        </w:rPr>
        <w:t>Số sách</w:t>
      </w:r>
      <w:r>
        <w:br/>
      </w:r>
      <w:r>
        <w:br/>
      </w:r>
      <w:r>
        <w:br/>
      </w:r>
      <w:r>
        <w:t>[15,5; 20,5)</w:t>
      </w:r>
      <w:r>
        <w:br/>
      </w:r>
      <w:r>
        <w:br/>
      </w:r>
      <w:r>
        <w:br/>
      </w:r>
      <w:r>
        <w:t>[20,5; 25,5)</w:t>
      </w:r>
      <w:r>
        <w:br/>
      </w:r>
      <w:r>
        <w:br/>
      </w:r>
      <w:r>
        <w:br/>
      </w:r>
      <w:r>
        <w:t>[25,5; 30,5)</w:t>
      </w:r>
      <w:r>
        <w:br/>
      </w:r>
      <w:r>
        <w:br/>
      </w:r>
      <w:r>
        <w:br/>
      </w:r>
      <w:r>
        <w:t>[30,5; 35,5)</w:t>
      </w:r>
      <w:r>
        <w:br/>
      </w:r>
      <w:r>
        <w:br/>
      </w:r>
      <w:r>
        <w:br/>
      </w:r>
      <w:r>
        <w:t>[35,5; 40,5)</w:t>
      </w:r>
      <w:r>
        <w:br/>
      </w:r>
      <w:r>
        <w:br/>
      </w:r>
      <w:r>
        <w:br/>
      </w:r>
      <w:r>
        <w:t>[40,5; 45,5)</w:t>
      </w:r>
      <w:r>
        <w:br/>
      </w:r>
      <w:r>
        <w:br/>
      </w:r>
      <w:r>
        <w:br/>
      </w:r>
      <w:r>
        <w:t>[45,5; 50,5)</w:t>
      </w:r>
      <w:r>
        <w:br/>
      </w:r>
      <w:r>
        <w:br/>
      </w:r>
      <w:r>
        <w:br/>
      </w:r>
      <w:r>
        <w:br/>
      </w:r>
      <w:r>
        <w:br/>
      </w:r>
      <w:r>
        <w:rPr>
          <w:b/>
        </w:rPr>
        <w:t>Giá trị đại diện</w:t>
      </w:r>
      <w:r>
        <w:br/>
      </w:r>
      <w:r>
        <w:br/>
      </w:r>
      <w:r>
        <w:br/>
      </w:r>
      <w:r>
        <w:t>18</w:t>
      </w:r>
      <w:r>
        <w:br/>
      </w:r>
      <w:r>
        <w:br/>
      </w:r>
      <w:r>
        <w:br/>
      </w:r>
      <w:r>
        <w:t>23</w:t>
      </w:r>
      <w:r>
        <w:br/>
      </w:r>
      <w:r>
        <w:br/>
      </w:r>
      <w:r>
        <w:br/>
      </w:r>
      <w:r>
        <w:t>28</w:t>
      </w:r>
      <w:r>
        <w:br/>
      </w:r>
      <w:r>
        <w:br/>
      </w:r>
      <w:r>
        <w:br/>
      </w:r>
      <w:r>
        <w:t>33</w:t>
      </w:r>
      <w:r>
        <w:br/>
      </w:r>
      <w:r>
        <w:br/>
      </w:r>
      <w:r>
        <w:br/>
      </w:r>
      <w:r>
        <w:t>38</w:t>
      </w:r>
      <w:r>
        <w:br/>
      </w:r>
      <w:r>
        <w:br/>
      </w:r>
      <w:r>
        <w:br/>
      </w:r>
      <w:r>
        <w:t>43</w:t>
      </w:r>
      <w:r>
        <w:br/>
      </w:r>
      <w:r>
        <w:br/>
      </w:r>
      <w:r>
        <w:br/>
      </w:r>
      <w:r>
        <w:t>48</w:t>
      </w:r>
      <w:r>
        <w:br/>
      </w:r>
      <w:r>
        <w:br/>
      </w:r>
      <w:r>
        <w:br/>
      </w:r>
      <w:r>
        <w:br/>
      </w:r>
      <w:r>
        <w:br/>
      </w:r>
      <w:r>
        <w:rPr>
          <w:b/>
        </w:rPr>
        <w:t>Số ngày</w:t>
      </w:r>
      <w:r>
        <w:br/>
      </w:r>
      <w:r>
        <w:br/>
      </w:r>
      <w:r>
        <w:br/>
      </w:r>
      <w:r>
        <w:t>3</w:t>
      </w:r>
      <w:r>
        <w:br/>
      </w:r>
      <w:r>
        <w:br/>
      </w:r>
      <w:r>
        <w:br/>
      </w:r>
      <w:r>
        <w:t>6</w:t>
      </w:r>
      <w:r>
        <w:br/>
      </w:r>
      <w:r>
        <w:br/>
      </w:r>
      <w:r>
        <w:br/>
      </w:r>
      <w:r>
        <w:t>15</w:t>
      </w:r>
      <w:r>
        <w:br/>
      </w:r>
      <w:r>
        <w:br/>
      </w:r>
      <w:r>
        <w:br/>
      </w:r>
      <w:r>
        <w:t>27</w:t>
      </w:r>
      <w:r>
        <w:br/>
      </w:r>
      <w:r>
        <w:br/>
      </w:r>
      <w:r>
        <w:br/>
      </w:r>
      <w:r>
        <w:t>22</w:t>
      </w:r>
      <w:r>
        <w:br/>
      </w:r>
      <w:r>
        <w:br/>
      </w:r>
      <w:r>
        <w:br/>
      </w:r>
      <w:r>
        <w:t>14</w:t>
      </w:r>
      <w:r>
        <w:br/>
      </w:r>
      <w:r>
        <w:br/>
      </w:r>
      <w:r>
        <w:br/>
      </w:r>
      <w:r>
        <w:t>5</w:t>
      </w:r>
      <w:r>
        <w:br/>
      </w:r>
      <w:r>
        <w:br/>
      </w:r>
      <w:r>
        <w:br/>
      </w:r>
      <w:r>
        <w:br/>
      </w:r>
      <w:r>
        <w:br/>
      </w:r>
      <w:r>
        <w:t>Số sách được mượn trung bình mỗi ngày xấp xỉ bằng:</w:t>
      </w:r>
      <w:r>
        <w:br/>
      </w:r>
      <w:r>
        <w:t>(18.3 + 23.6 + 28.15 + 33.27 + 38.33 + 43.14 + 48.5) : 92 = 34,6 (quyển sách)</w:t>
      </w:r>
      <w:r>
        <w:br/>
      </w:r>
      <w:r>
        <w:t>Vậy nhóm chứa mốt của mẫu số liệu là nhóm [30,5; 35,5).</w:t>
      </w:r>
      <w:r>
        <w:br/>
      </w:r>
      <w:r>
        <w:t>Do đó u</w:t>
      </w:r>
      <w:r>
        <w:rPr>
          <w:vertAlign w:val="subscript"/>
        </w:rPr>
        <w:t>m</w:t>
      </w:r>
      <w:r>
        <w:t xml:space="preserve"> = 30,5; n</w:t>
      </w:r>
      <w:r>
        <w:rPr>
          <w:vertAlign w:val="subscript"/>
        </w:rPr>
        <w:t>m – 1</w:t>
      </w:r>
      <w:r>
        <w:t xml:space="preserve"> = 15, n</w:t>
      </w:r>
      <w:r>
        <w:rPr>
          <w:vertAlign w:val="subscript"/>
        </w:rPr>
        <w:t>m + 1</w:t>
      </w:r>
      <w:r>
        <w:t xml:space="preserve"> = 22; u</w:t>
      </w:r>
      <w:r>
        <w:rPr>
          <w:vertAlign w:val="subscript"/>
        </w:rPr>
        <w:t>m + 1</w:t>
      </w:r>
      <w:r>
        <w:t xml:space="preserve"> – u</w:t>
      </w:r>
      <w:r>
        <w:rPr>
          <w:vertAlign w:val="subscript"/>
        </w:rPr>
        <w:t>m</w:t>
      </w:r>
      <w:r>
        <w:t xml:space="preserve"> = 35,5 – 30,5 = 5.</w:t>
      </w:r>
      <w:r>
        <w:br/>
      </w:r>
      <w:r>
        <w:t>Mốt của mẫu số liệu ghép nhóm là:</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071e645a7d804c048efb0cfef380cdd5.jpg"/>
                    <pic:cNvPicPr/>
                  </pic:nvPicPr>
                  <pic:blipFill>
                    <a:blip r:embed="rId13"/>
                    <a:stretch>
                      <a:fillRect/>
                    </a:stretch>
                  </pic:blipFill>
                  <pic:spPr>
                    <a:xfrm>
                      <a:off x="0" y="0"/>
                      <a:ext cx="1905000" cy="1905000"/>
                    </a:xfrm>
                    <a:prstGeom prst="rect"/>
                  </pic:spPr>
                </pic:pic>
              </a:graphicData>
            </a:graphic>
          </wp:inline>
        </w:drawing>
      </w:r>
      <w:r>
        <w:br/>
      </w:r>
      <w:r>
        <w:t>Vậy số trung bình của nhóm số liệu trên là 34,6 và mốt là 34.</w:t>
      </w:r>
      <w:r>
        <w:br/>
      </w:r>
      <w:r>
        <w:rPr>
          <w:b/>
        </w:rPr>
        <w:t>Xem thêm các bài tóm tắt lý thuyết Toán lớp 11 sách Chân trời sáng tạo hay, chi tiết khác:</w:t>
      </w:r>
      <w:r>
        <w:br/>
      </w:r>
      <w:r>
        <w:t>Lý thuyết Bài 2: Hai đường thẳng song song</w:t>
      </w:r>
      <w:r>
        <w:br/>
      </w:r>
      <w:r>
        <w:t>Lý thuyết Bài 3: Đường thẳng và mặt phẳng song song</w:t>
      </w:r>
      <w:r>
        <w:br/>
      </w:r>
      <w:r>
        <w:t>Lý thuyết Bài 4: Hai mặt phẳng song song</w:t>
      </w:r>
      <w:r>
        <w:br/>
      </w:r>
      <w:r>
        <w:t>Lý thuyết Bài 5: Phép chiếu song song</w:t>
      </w:r>
      <w:r>
        <w:br/>
      </w:r>
      <w:r>
        <w:t>Lý thuyết Bài 2: Trung vị và tứ phân vị của mẫu số liệu ghép nhóm</w:t>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