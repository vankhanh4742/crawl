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1 trang 32</w:t>
      </w:r>
    </w:p>
    <w:p>
      <w:r>
        <w:rPr>
          <w:b/>
        </w:rPr>
        <w:t>Giải SBT Toán 11 Bài tập cuối chương 1 trang 32</w:t>
      </w:r>
      <w:r>
        <w:br/>
      </w:r>
      <w:r>
        <w:rPr>
          <w:b/>
        </w:rPr>
        <w:t>A. TRẮC NGHIỆM</w:t>
      </w:r>
      <w:r>
        <w:br/>
      </w:r>
      <w:r>
        <w:rPr>
          <w:b/>
        </w:rPr>
        <w:t>Câu 1 trang 32 SBT Toán 11 Tập 1</w:t>
      </w:r>
      <w:r>
        <w:t xml:space="preserve">: </w:t>
      </w:r>
      <w:r>
        <w:t xml:space="preserve">Trên đường tròn lượng giác, góc lượng giác </w:t>
      </w:r>
      <w:r>
        <w:t>13</w:t>
      </w:r>
      <w:r>
        <w:t>π</w:t>
      </w:r>
      <w:r>
        <w:t>7</w:t>
      </w:r>
      <w:r>
        <w:t>(13π)/(7)</w:t>
      </w:r>
      <w:r>
        <w:t xml:space="preserve"> có cùng điểm biểu diễn với góc lượng giác nào sau đây?</w:t>
      </w:r>
      <w:r>
        <w:br/>
      </w:r>
      <w:r>
        <w:t xml:space="preserve">A. </w:t>
      </w:r>
      <w:r>
        <w:t>6</w:t>
      </w:r>
      <w:r>
        <w:t>π</w:t>
      </w:r>
      <w:r>
        <w:t>7</w:t>
      </w:r>
      <w:r>
        <w:t>.</w:t>
      </w:r>
      <w:r>
        <w:t>(6π)/(7).</w:t>
      </w:r>
      <w:r>
        <w:br/>
      </w:r>
      <w:r>
        <w:t xml:space="preserve">B. </w:t>
      </w:r>
      <w:r>
        <w:t>20</w:t>
      </w:r>
      <w:r>
        <w:t>π</w:t>
      </w:r>
      <w:r>
        <w:t>7</w:t>
      </w:r>
      <w:r>
        <w:t>.</w:t>
      </w:r>
      <w:r>
        <w:t>(20π)/(7).</w:t>
      </w:r>
      <w:r>
        <w:br/>
      </w:r>
      <w:r>
        <w:t xml:space="preserve">C. </w:t>
      </w:r>
      <w:r>
        <w:t>−</w:t>
      </w:r>
      <w:r>
        <w:t>π</w:t>
      </w:r>
      <w:r>
        <w:t>7</w:t>
      </w:r>
      <w:r>
        <w:t>.</w:t>
      </w:r>
      <w:r>
        <w:t>−(π)/(7).</w:t>
      </w:r>
      <w:r>
        <w:br/>
      </w:r>
      <w:r>
        <w:t xml:space="preserve">D. </w:t>
      </w:r>
      <w:r>
        <w:t>19</w:t>
      </w:r>
      <w:r>
        <w:t>π</w:t>
      </w:r>
      <w:r>
        <w:t>14</w:t>
      </w:r>
      <w:r>
        <w:t>.</w:t>
      </w:r>
      <w:r>
        <w:t>(19π)/(14).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 xml:space="preserve">Trên đường tròn lượng giác, các góc lượng giác có cùng điểm biểu diễn với </w:t>
      </w:r>
      <w:r>
        <w:t>13</w:t>
      </w:r>
      <w:r>
        <w:t>π</w:t>
      </w:r>
      <w:r>
        <w:t>7</w:t>
      </w:r>
      <w:r>
        <w:t>(13π)/(7)</w:t>
      </w:r>
      <w:r>
        <w:t xml:space="preserve"> có dạng </w:t>
      </w:r>
      <w:r>
        <w:t>13</w:t>
      </w:r>
      <w:r>
        <w:t>π</w:t>
      </w:r>
      <w:r>
        <w:t>7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.</w:t>
      </w:r>
      <w:r>
        <w:t>(13π)/(7)+k2π,k∈ℤ.</w:t>
      </w:r>
      <w:r>
        <w:br/>
      </w:r>
      <w:r>
        <w:t xml:space="preserve">Ta thấy </w:t>
      </w:r>
      <w:r>
        <w:t>−</w:t>
      </w:r>
      <w:r>
        <w:t>π</w:t>
      </w:r>
      <w:r>
        <w:t>7</w:t>
      </w:r>
      <w:r>
        <w:t>=</w:t>
      </w:r>
      <w:r>
        <w:t>13</w:t>
      </w:r>
      <w:r>
        <w:t>π</w:t>
      </w:r>
      <w:r>
        <w:t>7</w:t>
      </w:r>
      <w:r>
        <w:t>−</w:t>
      </w:r>
      <w:r>
        <w:t>2</w:t>
      </w:r>
      <w:r>
        <w:t>π</w:t>
      </w:r>
      <w:r>
        <w:t>−(π)/(7)=(13π)/(7)−2π</w:t>
      </w:r>
      <w:r>
        <w:t xml:space="preserve"> nên góc lượng giác </w:t>
      </w:r>
      <w:r>
        <w:t>13</w:t>
      </w:r>
      <w:r>
        <w:t>π</w:t>
      </w:r>
      <w:r>
        <w:t>7</w:t>
      </w:r>
      <w:r>
        <w:t>(13π)/(7)</w:t>
      </w:r>
      <w:r>
        <w:t xml:space="preserve"> và </w:t>
      </w:r>
      <w:r>
        <w:t>−</w:t>
      </w:r>
      <w:r>
        <w:t>π</w:t>
      </w:r>
      <w:r>
        <w:t>7</w:t>
      </w:r>
      <w:r>
        <w:t>−(π)/(7)</w:t>
      </w:r>
      <w:r>
        <w:t xml:space="preserve"> có cùng điểm biểu diễn.</w:t>
      </w:r>
      <w:r>
        <w:br/>
      </w:r>
      <w:r>
        <w:drawing>
          <wp:inline xmlns:a="http://schemas.openxmlformats.org/drawingml/2006/main" xmlns:pic="http://schemas.openxmlformats.org/drawingml/2006/picture">
            <wp:extent cx="2333625" cy="2362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ebdbbdbe4f7417b86835fe14c22007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62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2 trang 32 SBT Toán 11 Tập 1</w:t>
      </w:r>
      <w:r>
        <w:t xml:space="preserve">: </w:t>
      </w:r>
      <w:r>
        <w:t>Điểm biểu diễn trên đường tròn lượng giác của góc lượng giác có số đo ‒830° thuộc góc phần tư thứ mấy?</w:t>
      </w:r>
      <w:r>
        <w:br/>
      </w:r>
      <w:r>
        <w:t>A. Góc phần tư thứ I.</w:t>
      </w:r>
      <w:r>
        <w:br/>
      </w:r>
      <w:r>
        <w:t>B. Góc phần tư thứ II.</w:t>
      </w:r>
      <w:r>
        <w:br/>
      </w:r>
      <w:r>
        <w:t>C. Góc phần tư thứ III.</w:t>
      </w:r>
      <w:r>
        <w:br/>
      </w:r>
      <w:r>
        <w:t>D. Góc phần tư thứ IV.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>Ta có ‒830° = ‒110° – 2.360°, mà ‒180° &lt; ‒110° &lt; ‒90° nên điểm biểu diễn trên đường tròn lượng giác của góc lượng giác có số đo ‒830° thuộc góc phần tư thứ III.</w:t>
      </w:r>
      <w:r>
        <w:br/>
      </w:r>
      <w:r>
        <w:rPr>
          <w:b/>
        </w:rPr>
        <w:t>Câu 3 trang 32 SBT Toán 11 Tập 1</w:t>
      </w:r>
      <w:r>
        <w:t xml:space="preserve">: </w:t>
      </w:r>
      <w:r>
        <w:t>Trong các khẳng định sau, khẳng định nào là sai?</w:t>
      </w:r>
      <w:r>
        <w:br/>
      </w:r>
      <w:r>
        <w:t>A. cos(π ‒ x) = ‒cosx.</w:t>
      </w:r>
      <w:r>
        <w:br/>
      </w:r>
      <w:r>
        <w:t>B.</w:t>
      </w:r>
      <w:r>
        <w:t>sin</w:t>
      </w:r>
      <w:r>
        <w:t>(</w:t>
      </w:r>
      <w:r>
        <w:t>π</w:t>
      </w:r>
      <w:r>
        <w:t>2</w:t>
      </w:r>
      <w:r>
        <w:t>−</w:t>
      </w:r>
      <w:r>
        <w:t>x</w:t>
      </w:r>
      <w:r>
        <w:t>)</w:t>
      </w:r>
      <w:r>
        <w:t>=</w:t>
      </w:r>
      <w:r>
        <w:t>−</w:t>
      </w:r>
      <w:r>
        <w:t>cos</w:t>
      </w:r>
      <w:r>
        <w:t>x</w:t>
      </w:r>
      <w:r>
        <w:t>.</w:t>
      </w:r>
      <w:r>
        <w:t>sin(π)/(2)−x=−cosx.</w:t>
      </w:r>
      <w:r>
        <w:br/>
      </w:r>
      <w:r>
        <w:t>C. tan(π + x) = tanx.</w:t>
      </w:r>
      <w:r>
        <w:br/>
      </w:r>
      <w:r>
        <w:t xml:space="preserve">D. </w:t>
      </w:r>
      <w:r>
        <w:t>cos</w:t>
      </w:r>
      <w:r>
        <w:t>(</w:t>
      </w:r>
      <w:r>
        <w:t>π</w:t>
      </w:r>
      <w:r>
        <w:t>2</w:t>
      </w:r>
      <w:r>
        <w:t>−</w:t>
      </w:r>
      <w:r>
        <w:t>x</w:t>
      </w:r>
      <w:r>
        <w:t>)</w:t>
      </w:r>
      <w:r>
        <w:t>=</w:t>
      </w:r>
      <w:r>
        <w:t>sin</w:t>
      </w:r>
      <w:r>
        <w:t>x</w:t>
      </w:r>
      <w:r>
        <w:t>.</w:t>
      </w:r>
      <w:r>
        <w:t>cos(π)/(2)−x=sinx.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 xml:space="preserve">Ta có </w:t>
      </w:r>
      <w:r>
        <w:t>sin</w:t>
      </w:r>
      <w:r>
        <w:t>(</w:t>
      </w:r>
      <w:r>
        <w:t>π</w:t>
      </w:r>
      <w:r>
        <w:t>2</w:t>
      </w:r>
      <w:r>
        <w:t>−</w:t>
      </w:r>
      <w:r>
        <w:t>x</w:t>
      </w:r>
      <w:r>
        <w:t>)</w:t>
      </w:r>
      <w:r>
        <w:t>=</w:t>
      </w:r>
      <w:r>
        <w:t>cos</w:t>
      </w:r>
      <w:r>
        <w:t>x</w:t>
      </w:r>
      <w:r>
        <w:t>,</w:t>
      </w:r>
      <w:r>
        <w:t>sin(π)/(2)−x=cosx,</w:t>
      </w:r>
      <w:r>
        <w:t xml:space="preserve"> do đó khẳng định B là sai.</w:t>
      </w:r>
      <w:r>
        <w:br/>
      </w:r>
      <w:r>
        <w:rPr>
          <w:b/>
        </w:rPr>
        <w:t>Câu 4 trang 33 SBT Toán 11 Tập 1</w:t>
      </w:r>
      <w:r>
        <w:t xml:space="preserve">: </w:t>
      </w:r>
      <w:r>
        <w:t xml:space="preserve">Cho </w:t>
      </w:r>
      <w:r>
        <w:t>cos</w:t>
      </w:r>
      <w:r>
        <w:t>α</w:t>
      </w:r>
      <w:r>
        <w:t>=</w:t>
      </w:r>
      <w:r>
        <w:t>1</w:t>
      </w:r>
      <w:r>
        <w:t>3</w:t>
      </w:r>
      <w:r>
        <w:t>.</w:t>
      </w:r>
      <w:r>
        <w:t>cosα=(1)/(3).</w:t>
      </w:r>
      <w:r>
        <w:t xml:space="preserve"> Trong các đẳng thức sau, đẳng thức nào không thể xảy ra?</w:t>
      </w:r>
      <w:r>
        <w:br/>
      </w:r>
      <w:r>
        <w:t xml:space="preserve">A. </w:t>
      </w:r>
      <w:r>
        <w:t>sin</w:t>
      </w:r>
      <w:r>
        <w:t>α</w:t>
      </w:r>
      <w:r>
        <w:t>=</w:t>
      </w:r>
      <w:r>
        <w:t>−</w:t>
      </w:r>
      <w:r>
        <w:t>2</w:t>
      </w:r>
      <w:r>
        <w:t>√</w:t>
      </w:r>
      <w:r>
        <w:t>2</w:t>
      </w:r>
      <w:r>
        <w:t>3</w:t>
      </w:r>
      <w:r>
        <w:t>.</w:t>
      </w:r>
      <w:r>
        <w:t>sinα=−(2√(2))/(3).</w:t>
      </w:r>
      <w:r>
        <w:br/>
      </w:r>
      <w:r>
        <w:t xml:space="preserve">B. </w:t>
      </w:r>
      <w:r>
        <w:t>cos</w:t>
      </w:r>
      <w:r>
        <w:t>2</w:t>
      </w:r>
      <w:r>
        <w:t>α</w:t>
      </w:r>
      <w:r>
        <w:t>=</w:t>
      </w:r>
      <w:r>
        <w:t>2</w:t>
      </w:r>
      <w:r>
        <w:t>√</w:t>
      </w:r>
      <w:r>
        <w:t>2</w:t>
      </w:r>
      <w:r>
        <w:t>9</w:t>
      </w:r>
      <w:r>
        <w:t>.</w:t>
      </w:r>
      <w:r>
        <w:t>cos2α=(2√(2))/(9).</w:t>
      </w:r>
      <w:r>
        <w:br/>
      </w:r>
      <w:r>
        <w:t xml:space="preserve">C. </w:t>
      </w:r>
      <w:r>
        <w:t>cot</w:t>
      </w:r>
      <w:r>
        <w:t>α</w:t>
      </w:r>
      <w:r>
        <w:t>=</w:t>
      </w:r>
      <w:r>
        <w:t>√</w:t>
      </w:r>
      <w:r>
        <w:t>2</w:t>
      </w:r>
      <w:r>
        <w:t>4</w:t>
      </w:r>
      <w:r>
        <w:t>.</w:t>
      </w:r>
      <w:r>
        <w:t>cotα=(√(2))/(4).</w:t>
      </w:r>
      <w:r>
        <w:br/>
      </w:r>
      <w:r>
        <w:t xml:space="preserve">D. </w:t>
      </w:r>
      <w:r>
        <w:t>cos</w:t>
      </w:r>
      <w:r>
        <w:t>α</w:t>
      </w:r>
      <w:r>
        <w:t>2</w:t>
      </w:r>
      <w:r>
        <w:t>=</w:t>
      </w:r>
      <w:r>
        <w:t>√</w:t>
      </w:r>
      <w:r>
        <w:t>6</w:t>
      </w:r>
      <w:r>
        <w:t>3</w:t>
      </w:r>
      <w:r>
        <w:t>.</w:t>
      </w:r>
      <w:r>
        <w:t>cos(α)/(2)=(√(6))/(3).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 xml:space="preserve">Ta có </w:t>
      </w:r>
      <w:r>
        <w:t>cos</w:t>
      </w:r>
      <w:r>
        <w:t>2</w:t>
      </w:r>
      <w:r>
        <w:t>α</w:t>
      </w:r>
      <w:r>
        <w:t>=</w:t>
      </w:r>
      <w:r>
        <w:t>2</w:t>
      </w:r>
      <w:r>
        <w:t>cos</w:t>
      </w:r>
      <w:r>
        <w:t>2</w:t>
      </w:r>
      <w:r>
        <w:t>α</w:t>
      </w:r>
      <w:r>
        <w:t>−</w:t>
      </w:r>
      <w:r>
        <w:t>1</w:t>
      </w:r>
      <w:r>
        <w:t>cos2α=2cos^(2)α−1</w:t>
      </w:r>
      <w:r>
        <w:t xml:space="preserve"> = </w:t>
      </w:r>
      <w:r>
        <w:t>2</w:t>
      </w:r>
      <w:r>
        <w:t>⋅</w:t>
      </w:r>
      <w:r>
        <w:t>(</w:t>
      </w:r>
      <w:r>
        <w:t>1</w:t>
      </w:r>
      <w:r>
        <w:t>3</w:t>
      </w:r>
      <w:r>
        <w:t>)</w:t>
      </w:r>
      <w:r>
        <w:t>2</w:t>
      </w:r>
      <w:r>
        <w:t>−</w:t>
      </w:r>
      <w:r>
        <w:t>1</w:t>
      </w:r>
      <w:r>
        <w:t>=</w:t>
      </w:r>
      <w:r>
        <w:t>2</w:t>
      </w:r>
      <w:r>
        <w:t>⋅</w:t>
      </w:r>
      <w:r>
        <w:t>1</w:t>
      </w:r>
      <w:r>
        <w:t>9</w:t>
      </w:r>
      <w:r>
        <w:t>−</w:t>
      </w:r>
      <w:r>
        <w:t>1</w:t>
      </w:r>
      <w:r>
        <w:t>=</w:t>
      </w:r>
      <w:r>
        <w:t>−</w:t>
      </w:r>
      <w:r>
        <w:t>7</w:t>
      </w:r>
      <w:r>
        <w:t>9</w:t>
      </w:r>
      <w:r>
        <w:t>.</w:t>
      </w:r>
      <w:r>
        <w:t>2⋅(1)/(3)^(2)−1=2⋅(1)/(9)−1=−(7)/(9).</w:t>
      </w:r>
      <w:r>
        <w:br/>
      </w:r>
      <w:r>
        <w:t>Do đó đẳng thức ở phương án B là sai.</w:t>
      </w:r>
      <w:r>
        <w:br/>
      </w:r>
      <w:r>
        <w:rPr>
          <w:b/>
        </w:rPr>
        <w:t>Câu 5 trang 33 SBT Toán 11 Tập 1</w:t>
      </w:r>
      <w:r>
        <w:t>:</w:t>
      </w:r>
      <w:r>
        <w:t xml:space="preserve"> Trong các hàm số sau, hàm số nào là hàm số lẻ?</w:t>
      </w:r>
      <w:r>
        <w:br/>
      </w:r>
      <w:r>
        <w:t>A. y = tanx ‒ 2cotx.</w:t>
      </w:r>
      <w:r>
        <w:br/>
      </w:r>
      <w:r>
        <w:t xml:space="preserve">B. </w:t>
      </w:r>
      <w:r>
        <w:t>y</w:t>
      </w:r>
      <w:r>
        <w:t>=</w:t>
      </w:r>
      <w:r>
        <w:t>sin</w:t>
      </w:r>
      <w:r>
        <w:t>5</w:t>
      </w:r>
      <w:r>
        <w:t>π</w:t>
      </w:r>
      <w:r>
        <w:t>−</w:t>
      </w:r>
      <w:r>
        <w:t>x</w:t>
      </w:r>
      <w:r>
        <w:t>2</w:t>
      </w:r>
      <w:r>
        <w:t>.</w:t>
      </w:r>
      <w:r>
        <w:t>y=sin(5π−x)/(2).</w:t>
      </w:r>
      <w:r>
        <w:br/>
      </w:r>
      <w:r>
        <w:t>C. y = 3sin</w:t>
      </w:r>
      <w:r>
        <w:rPr>
          <w:vertAlign w:val="superscript"/>
        </w:rPr>
        <w:t>2</w:t>
      </w:r>
      <w:r>
        <w:t>x + cos2x.</w:t>
      </w:r>
      <w:r>
        <w:br/>
      </w:r>
      <w:r>
        <w:t xml:space="preserve">D. </w:t>
      </w:r>
      <w:r>
        <w:t>y</w:t>
      </w:r>
      <w:r>
        <w:t>=</w:t>
      </w:r>
      <w:r>
        <w:t>cot</w:t>
      </w:r>
      <w:r>
        <w:t>(</w:t>
      </w:r>
      <w:r>
        <w:t>2</w:t>
      </w:r>
      <w:r>
        <w:t>x</w:t>
      </w:r>
      <w:r>
        <w:t>+</w:t>
      </w:r>
      <w:r>
        <w:t>π</w:t>
      </w:r>
      <w:r>
        <w:t>5</w:t>
      </w:r>
      <w:r>
        <w:t>)</w:t>
      </w:r>
      <w:r>
        <w:t>.</w:t>
      </w:r>
      <w:r>
        <w:t>y=cot2x+(π)/(5).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 xml:space="preserve">Xét hàm số y = f(x) = tanx ‒ 2cotx có tập xác định </w:t>
      </w:r>
      <w:r>
        <w:t>D</w:t>
      </w:r>
      <w:r>
        <w:t>=</w:t>
      </w:r>
      <w:r>
        <w:t>R</w:t>
      </w:r>
      <w:r>
        <w:t>\</w:t>
      </w:r>
      <w:r>
        <w:t>{</w:t>
      </w:r>
      <w:r>
        <w:t>k</w:t>
      </w:r>
      <w:r>
        <w:t>π</w:t>
      </w:r>
      <w:r>
        <w:t>;</w:t>
      </w:r>
      <w:r>
        <w:t>π</w:t>
      </w:r>
      <w:r>
        <w:t>2</w:t>
      </w:r>
      <w:r>
        <w:t>+</w:t>
      </w:r>
      <w:r>
        <w:t>k</w:t>
      </w:r>
      <w:r>
        <w:t>π</w:t>
      </w:r>
      <w:r>
        <w:t>∣</w:t>
      </w:r>
      <w:r>
        <w:t>∣</w:t>
      </w:r>
      <w:r>
        <w:t>k</w:t>
      </w:r>
      <w:r>
        <w:t>∈</w:t>
      </w:r>
      <w:r>
        <w:t>Z</w:t>
      </w:r>
      <w:r>
        <w:t>}</w:t>
      </w:r>
      <w:r>
        <w:t>.</w:t>
      </w:r>
      <w:r>
        <w:t>D=ℝ\kπ;(π)/(2)+kπ|k∈ℤ.</w:t>
      </w:r>
      <w:r>
        <w:br/>
      </w:r>
      <w:r>
        <w:t>Với mọi x ∈ D thì –x ∈ D và:</w:t>
      </w:r>
      <w:r>
        <w:br/>
      </w:r>
      <w:r>
        <w:t>f(–x) = = tan(–x) ‒ 2cot(–x) = –tanx + 2cotx = –(tanx – 2cotx) = –f(x).</w:t>
      </w:r>
      <w:r>
        <w:br/>
      </w:r>
      <w:r>
        <w:t>Vậy hàm số y = f(x) = tanx ‒ 2cotx là hàm số lẻ.</w:t>
      </w:r>
      <w:r>
        <w:br/>
      </w:r>
      <w:r>
        <w:rPr>
          <w:b/>
        </w:rPr>
        <w:t>Câu 6 trang 33 SBT Toán 11 Tập 1</w:t>
      </w:r>
      <w:r>
        <w:t>:</w:t>
      </w:r>
      <w:r>
        <w:t xml:space="preserve"> Trong các hàm số sau, hàm số nào nghịch biến trên khoảng </w:t>
      </w:r>
      <w:r>
        <w:t>(</w:t>
      </w:r>
      <w:r>
        <w:t>0</w:t>
      </w:r>
      <w:r>
        <w:t>;</w:t>
      </w:r>
      <w:r>
        <w:t>π</w:t>
      </w:r>
      <w:r>
        <w:t>2</w:t>
      </w:r>
      <w:r>
        <w:t>)</w:t>
      </w:r>
      <w:r>
        <w:t>?</w:t>
      </w:r>
      <w:r>
        <w:t>0;(π)/(2)?</w:t>
      </w:r>
      <w:r>
        <w:br/>
      </w:r>
      <w:r>
        <w:t>A. y = sinx.</w:t>
      </w:r>
      <w:r>
        <w:br/>
      </w:r>
      <w:r>
        <w:t>B. y = ‒cotx.</w:t>
      </w:r>
      <w:r>
        <w:br/>
      </w:r>
      <w:r>
        <w:t>C. y = tanx.</w:t>
      </w:r>
      <w:r>
        <w:br/>
      </w:r>
      <w:r>
        <w:t>D. y = cosx.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>Hàm số y = cosx nghịch biến trên khoảng (k2π; π + k2π) (k ∈ ℤ).</w:t>
      </w:r>
      <w:r>
        <w:br/>
      </w:r>
      <w:r>
        <w:t xml:space="preserve">Ta thấy </w:t>
      </w:r>
      <w:r>
        <w:t>(</w:t>
      </w:r>
      <w:r>
        <w:t>0</w:t>
      </w:r>
      <w:r>
        <w:t>;</w:t>
      </w:r>
      <w:r>
        <w:t>π</w:t>
      </w:r>
      <w:r>
        <w:t>2</w:t>
      </w:r>
      <w:r>
        <w:t>)</w:t>
      </w:r>
      <w:r>
        <w:t>⊂</w:t>
      </w:r>
      <w:r>
        <w:t>(</w:t>
      </w:r>
      <w:r>
        <w:t>0</w:t>
      </w:r>
      <w:r>
        <w:t>;</w:t>
      </w:r>
      <w:r>
        <w:t>π</w:t>
      </w:r>
      <w:r>
        <w:t>)</w:t>
      </w:r>
      <w:r>
        <w:t>0;(π)/(2)⊂0;π</w:t>
      </w:r>
      <w:r>
        <w:t xml:space="preserve"> nên hàm số y = cosx nghịch biến trên khoảng </w:t>
      </w:r>
      <w:r>
        <w:t>(</w:t>
      </w:r>
      <w:r>
        <w:t>0</w:t>
      </w:r>
      <w:r>
        <w:t>;</w:t>
      </w:r>
      <w:r>
        <w:t>π</w:t>
      </w:r>
      <w:r>
        <w:t>2</w:t>
      </w:r>
      <w:r>
        <w:t>)</w:t>
      </w:r>
      <w:r>
        <w:t>.</w:t>
      </w:r>
      <w:r>
        <w:t>0;(π)/(2).</w:t>
      </w:r>
      <w:r>
        <w:br/>
      </w:r>
      <w:r>
        <w:rPr>
          <w:b/>
        </w:rPr>
        <w:t>Câu 7 trang 33 SBT Toán 11 Tập 1</w:t>
      </w:r>
      <w:r>
        <w:t xml:space="preserve">: </w:t>
      </w:r>
      <w:r>
        <w:t xml:space="preserve">Cho </w:t>
      </w:r>
      <w:r>
        <w:t>sin</w:t>
      </w:r>
      <w:r>
        <w:t>α</w:t>
      </w:r>
      <w:r>
        <w:t>=</w:t>
      </w:r>
      <w:r>
        <w:t>−</w:t>
      </w:r>
      <w:r>
        <w:t>3</w:t>
      </w:r>
      <w:r>
        <w:t>5</w:t>
      </w:r>
      <w:r>
        <w:t>sinα=−(3)/(5)</w:t>
      </w:r>
      <w:r>
        <w:t xml:space="preserve"> và </w:t>
      </w:r>
      <w:r>
        <w:t>cos</w:t>
      </w:r>
      <w:r>
        <w:t>α</w:t>
      </w:r>
      <w:r>
        <w:t>=</w:t>
      </w:r>
      <w:r>
        <w:t>4</w:t>
      </w:r>
      <w:r>
        <w:t>5</w:t>
      </w:r>
      <w:r>
        <w:t>.</w:t>
      </w:r>
      <w:r>
        <w:t>cosα=(4)/(5).</w:t>
      </w:r>
      <w:r>
        <w:t xml:space="preserve"> Trong các đẳng thức sau, đẳng thức nào đúng?</w:t>
      </w:r>
      <w:r>
        <w:br/>
      </w:r>
      <w:r>
        <w:t xml:space="preserve">A. </w:t>
      </w:r>
      <w:r>
        <w:t>sin</w:t>
      </w:r>
      <w:r>
        <w:t>(</w:t>
      </w:r>
      <w:r>
        <w:t>α</w:t>
      </w:r>
      <w:r>
        <w:t>+</w:t>
      </w:r>
      <w:r>
        <w:t>π</w:t>
      </w:r>
      <w:r>
        <w:t>4</w:t>
      </w:r>
      <w:r>
        <w:t>)</w:t>
      </w:r>
      <w:r>
        <w:t>=</w:t>
      </w:r>
      <w:r>
        <w:t>√</w:t>
      </w:r>
      <w:r>
        <w:t>2</w:t>
      </w:r>
      <w:r>
        <w:t>10</w:t>
      </w:r>
      <w:r>
        <w:t>.</w:t>
      </w:r>
      <w:r>
        <w:t>sinα+(π)/(4)=(√(2))/(10).</w:t>
      </w:r>
      <w:r>
        <w:br/>
      </w:r>
      <w:r>
        <w:t xml:space="preserve">B. </w:t>
      </w:r>
      <w:r>
        <w:t>sin</w:t>
      </w:r>
      <w:r>
        <w:t>2</w:t>
      </w:r>
      <w:r>
        <w:t>α</w:t>
      </w:r>
      <w:r>
        <w:t>=</w:t>
      </w:r>
      <w:r>
        <w:t>−</w:t>
      </w:r>
      <w:r>
        <w:t>12</w:t>
      </w:r>
      <w:r>
        <w:t>25</w:t>
      </w:r>
      <w:r>
        <w:t>.</w:t>
      </w:r>
      <w:r>
        <w:t>sin2α=−(12)/(25).</w:t>
      </w:r>
      <w:r>
        <w:br/>
      </w:r>
      <w:r>
        <w:t xml:space="preserve">C. </w:t>
      </w:r>
      <w:r>
        <w:t>tan</w:t>
      </w:r>
      <w:r>
        <w:t>(</w:t>
      </w:r>
      <w:r>
        <w:t>2</w:t>
      </w:r>
      <w:r>
        <w:t>α</w:t>
      </w:r>
      <w:r>
        <w:t>+</w:t>
      </w:r>
      <w:r>
        <w:t>π</w:t>
      </w:r>
      <w:r>
        <w:t>4</w:t>
      </w:r>
      <w:r>
        <w:t>)</w:t>
      </w:r>
      <w:r>
        <w:t>=</w:t>
      </w:r>
      <w:r>
        <w:t>−</w:t>
      </w:r>
      <w:r>
        <w:t>31</w:t>
      </w:r>
      <w:r>
        <w:t>17</w:t>
      </w:r>
      <w:r>
        <w:t>.</w:t>
      </w:r>
      <w:r>
        <w:t>tan2α+(π)/(4)=−(31)/(17).</w:t>
      </w:r>
      <w:r>
        <w:br/>
      </w:r>
      <w:r>
        <w:t xml:space="preserve">D. </w:t>
      </w:r>
      <w:r>
        <w:t>cos</w:t>
      </w:r>
      <w:r>
        <w:t>(</w:t>
      </w:r>
      <w:r>
        <w:t>α</w:t>
      </w:r>
      <w:r>
        <w:t>+</w:t>
      </w:r>
      <w:r>
        <w:t>π</w:t>
      </w:r>
      <w:r>
        <w:t>3</w:t>
      </w:r>
      <w:r>
        <w:t>)</w:t>
      </w:r>
      <w:r>
        <w:t>=</w:t>
      </w:r>
      <w:r>
        <w:t>3</w:t>
      </w:r>
      <w:r>
        <w:t>+</w:t>
      </w:r>
      <w:r>
        <w:t>4</w:t>
      </w:r>
      <w:r>
        <w:t>√</w:t>
      </w:r>
      <w:r>
        <w:t>3</w:t>
      </w:r>
      <w:r>
        <w:t>10</w:t>
      </w:r>
      <w:r>
        <w:t>.</w:t>
      </w:r>
      <w:r>
        <w:t>cosα+(π)/(3)=(3+4√(3))/(10).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 xml:space="preserve">Ta có: </w:t>
      </w:r>
      <w:r>
        <w:t>sin</w:t>
      </w:r>
      <w:r>
        <w:t>(</w:t>
      </w:r>
      <w:r>
        <w:t>α</w:t>
      </w:r>
      <w:r>
        <w:t>+</w:t>
      </w:r>
      <w:r>
        <w:t>π</w:t>
      </w:r>
      <w:r>
        <w:t>4</w:t>
      </w:r>
      <w:r>
        <w:t>)</w:t>
      </w:r>
      <w:r>
        <w:t>=</w:t>
      </w:r>
      <w:r>
        <w:t>sin</w:t>
      </w:r>
      <w:r>
        <w:t>α</w:t>
      </w:r>
      <w:r>
        <w:t>cos</w:t>
      </w:r>
      <w:r>
        <w:t>π</w:t>
      </w:r>
      <w:r>
        <w:t>4</w:t>
      </w:r>
      <w:r>
        <w:t>+</w:t>
      </w:r>
      <w:r>
        <w:t>cos</w:t>
      </w:r>
      <w:r>
        <w:t>α</w:t>
      </w:r>
      <w:r>
        <w:t>sin</w:t>
      </w:r>
      <w:r>
        <w:t>π</w:t>
      </w:r>
      <w:r>
        <w:t>4</w:t>
      </w:r>
      <w:r>
        <w:t>sinα+(π)/(4)=sinαcos(π)/(4)+cosαsin(π)/(4)</w:t>
      </w:r>
      <w:r>
        <w:br/>
      </w:r>
      <w:r>
        <w:t xml:space="preserve">= </w:t>
      </w:r>
      <w:r>
        <w:t>sin</w:t>
      </w:r>
      <w:r>
        <w:t>α</w:t>
      </w:r>
      <w:r>
        <w:t>⋅</w:t>
      </w:r>
      <w:r>
        <w:t>√</w:t>
      </w:r>
      <w:r>
        <w:t>2</w:t>
      </w:r>
      <w:r>
        <w:t>2</w:t>
      </w:r>
      <w:r>
        <w:t>+</w:t>
      </w:r>
      <w:r>
        <w:t>cos</w:t>
      </w:r>
      <w:r>
        <w:t>α</w:t>
      </w:r>
      <w:r>
        <w:t>⋅</w:t>
      </w:r>
      <w:r>
        <w:t>√</w:t>
      </w:r>
      <w:r>
        <w:t>2</w:t>
      </w:r>
      <w:r>
        <w:t>2</w:t>
      </w:r>
      <w:r>
        <w:t>sinα⋅(√(2))/(2)+cosα⋅(√(2))/(2)</w:t>
      </w:r>
      <w:r>
        <w:br/>
      </w:r>
      <w:r>
        <w:t xml:space="preserve">= </w:t>
      </w:r>
      <w:r>
        <w:t>(</w:t>
      </w:r>
      <w:r>
        <w:t>−</w:t>
      </w:r>
      <w:r>
        <w:t>3</w:t>
      </w:r>
      <w:r>
        <w:t>5</w:t>
      </w:r>
      <w:r>
        <w:t>)</w:t>
      </w:r>
      <w:r>
        <w:t>⋅</w:t>
      </w:r>
      <w:r>
        <w:t>√</w:t>
      </w:r>
      <w:r>
        <w:t>2</w:t>
      </w:r>
      <w:r>
        <w:t>2</w:t>
      </w:r>
      <w:r>
        <w:t>+</w:t>
      </w:r>
      <w:r>
        <w:t>4</w:t>
      </w:r>
      <w:r>
        <w:t>5</w:t>
      </w:r>
      <w:r>
        <w:t>⋅</w:t>
      </w:r>
      <w:r>
        <w:t>√</w:t>
      </w:r>
      <w:r>
        <w:t>2</w:t>
      </w:r>
      <w:r>
        <w:t>2</w:t>
      </w:r>
      <w:r>
        <w:t>=</w:t>
      </w:r>
      <w:r>
        <w:t>−</w:t>
      </w:r>
      <w:r>
        <w:t>3</w:t>
      </w:r>
      <w:r>
        <w:t>√</w:t>
      </w:r>
      <w:r>
        <w:t>2</w:t>
      </w:r>
      <w:r>
        <w:t>10</w:t>
      </w:r>
      <w:r>
        <w:t>+</w:t>
      </w:r>
      <w:r>
        <w:t>4</w:t>
      </w:r>
      <w:r>
        <w:t>√</w:t>
      </w:r>
      <w:r>
        <w:t>2</w:t>
      </w:r>
      <w:r>
        <w:t>10</w:t>
      </w:r>
      <w:r>
        <w:t>=</w:t>
      </w:r>
      <w:r>
        <w:t>√</w:t>
      </w:r>
      <w:r>
        <w:t>2</w:t>
      </w:r>
      <w:r>
        <w:t>10</w:t>
      </w:r>
      <w:r>
        <w:t>.</w:t>
      </w:r>
      <w:r>
        <w:t>−(3)/(5)⋅(√(2))/(2)+(4)/(5)⋅(√(2))/(2)=(−3√(2))/(10)+(4√(2))/(10)=(√(2))/(10).</w:t>
      </w:r>
      <w:r>
        <w:br/>
      </w:r>
      <w:r>
        <w:t>Vậy ta chọn phương án A.</w:t>
      </w:r>
      <w:r>
        <w:br/>
      </w:r>
      <w:r>
        <w:rPr>
          <w:b/>
        </w:rPr>
        <w:t>Câu 8 trang 33 SBT Toán 11 Tập 1</w:t>
      </w:r>
      <w:r>
        <w:t xml:space="preserve">: </w:t>
      </w:r>
      <w:r>
        <w:t xml:space="preserve">Cho </w:t>
      </w:r>
      <w:r>
        <w:t>sin</w:t>
      </w:r>
      <w:r>
        <w:t>α</w:t>
      </w:r>
      <w:r>
        <w:t>=</w:t>
      </w:r>
      <w:r>
        <w:t>√</w:t>
      </w:r>
      <w:r>
        <w:t>15</w:t>
      </w:r>
      <w:r>
        <w:t>4</w:t>
      </w:r>
      <w:r>
        <w:t>sinα=(√(15))/(4)</w:t>
      </w:r>
      <w:r>
        <w:t xml:space="preserve"> và </w:t>
      </w:r>
      <w:r>
        <w:t>cos</w:t>
      </w:r>
      <w:r>
        <w:t>β</w:t>
      </w:r>
      <w:r>
        <w:t>=</w:t>
      </w:r>
      <w:r>
        <w:t>1</w:t>
      </w:r>
      <w:r>
        <w:t>3</w:t>
      </w:r>
      <w:r>
        <w:t>.</w:t>
      </w:r>
      <w:r>
        <w:t>cosβ=(1)/(3).</w:t>
      </w:r>
      <w:r>
        <w:t xml:space="preserve"> Giá trị của biểu thức sin(α + β)sin(α ‒ β) bằng</w:t>
      </w:r>
      <w:r>
        <w:br/>
      </w:r>
      <w:r>
        <w:t xml:space="preserve">A. </w:t>
      </w:r>
      <w:r>
        <w:t>7</w:t>
      </w:r>
      <w:r>
        <w:t>12</w:t>
      </w:r>
      <w:r>
        <w:t>.</w:t>
      </w:r>
      <w:r>
        <w:t>(7)/(12).</w:t>
      </w:r>
      <w:r>
        <w:br/>
      </w:r>
      <w:r>
        <w:t xml:space="preserve">B. </w:t>
      </w:r>
      <w:r>
        <w:t>1</w:t>
      </w:r>
      <w:r>
        <w:t>12</w:t>
      </w:r>
      <w:r>
        <w:t>.</w:t>
      </w:r>
      <w:r>
        <w:t>(1)/(12).</w:t>
      </w:r>
      <w:r>
        <w:br/>
      </w:r>
      <w:r>
        <w:t xml:space="preserve">C. </w:t>
      </w:r>
      <w:r>
        <w:t>√</w:t>
      </w:r>
      <w:r>
        <w:t>15</w:t>
      </w:r>
      <w:r>
        <w:t>12</w:t>
      </w:r>
      <w:r>
        <w:t>.</w:t>
      </w:r>
      <w:r>
        <w:t>(√(15))/(12).</w:t>
      </w:r>
      <w:r>
        <w:br/>
      </w:r>
      <w:r>
        <w:t xml:space="preserve">D. </w:t>
      </w:r>
      <w:r>
        <w:t>7</w:t>
      </w:r>
      <w:r>
        <w:t>144</w:t>
      </w:r>
      <w:r>
        <w:t>.</w:t>
      </w:r>
      <w:r>
        <w:t>(7)/(144).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 xml:space="preserve">Ta có: </w:t>
      </w:r>
      <w:r>
        <w:t>cos</w:t>
      </w:r>
      <w:r>
        <w:t>2</w:t>
      </w:r>
      <w:r>
        <w:t>α</w:t>
      </w:r>
      <w:r>
        <w:t>=</w:t>
      </w:r>
      <w:r>
        <w:t>1</w:t>
      </w:r>
      <w:r>
        <w:t>−</w:t>
      </w:r>
      <w:r>
        <w:t>2</w:t>
      </w:r>
      <w:r>
        <w:t>sin</w:t>
      </w:r>
      <w:r>
        <w:t>2</w:t>
      </w:r>
      <w:r>
        <w:t>α</w:t>
      </w:r>
      <w:r>
        <w:t>=</w:t>
      </w:r>
      <w:r>
        <w:t>1</w:t>
      </w:r>
      <w:r>
        <w:t>−</w:t>
      </w:r>
      <w:r>
        <w:t>2</w:t>
      </w:r>
      <w:r>
        <w:t>⋅</w:t>
      </w:r>
      <w:r>
        <w:t>(</w:t>
      </w:r>
      <w:r>
        <w:t>√</w:t>
      </w:r>
      <w:r>
        <w:t>15</w:t>
      </w:r>
      <w:r>
        <w:t>4</w:t>
      </w:r>
      <w:r>
        <w:t>)</w:t>
      </w:r>
      <w:r>
        <w:t>2</w:t>
      </w:r>
      <w:r>
        <w:t>=</w:t>
      </w:r>
      <w:r>
        <w:t>−</w:t>
      </w:r>
      <w:r>
        <w:t>7</w:t>
      </w:r>
      <w:r>
        <w:t>8</w:t>
      </w:r>
      <w:r>
        <w:t>;</w:t>
      </w:r>
      <w:r>
        <w:t>cos2α=1−2sin^(2)α=1−2⋅(√(15))/(4)^(2)=−(7)/(8);</w:t>
      </w:r>
      <w:r>
        <w:br/>
      </w:r>
      <w:r>
        <w:t>cos</w:t>
      </w:r>
      <w:r>
        <w:t>2</w:t>
      </w:r>
      <w:r>
        <w:t>β</w:t>
      </w:r>
      <w:r>
        <w:t>=</w:t>
      </w:r>
      <w:r>
        <w:t>2</w:t>
      </w:r>
      <w:r>
        <w:t>cos</w:t>
      </w:r>
      <w:r>
        <w:t>2</w:t>
      </w:r>
      <w:r>
        <w:t>β</w:t>
      </w:r>
      <w:r>
        <w:t>−</w:t>
      </w:r>
      <w:r>
        <w:t>1</w:t>
      </w:r>
      <w:r>
        <w:t>=</w:t>
      </w:r>
      <w:r>
        <w:t>2</w:t>
      </w:r>
      <w:r>
        <w:t>⋅</w:t>
      </w:r>
      <w:r>
        <w:t>(</w:t>
      </w:r>
      <w:r>
        <w:t>1</w:t>
      </w:r>
      <w:r>
        <w:t>3</w:t>
      </w:r>
      <w:r>
        <w:t>)</w:t>
      </w:r>
      <w:r>
        <w:t>2</w:t>
      </w:r>
      <w:r>
        <w:t>−</w:t>
      </w:r>
      <w:r>
        <w:t>1</w:t>
      </w:r>
      <w:r>
        <w:t>=</w:t>
      </w:r>
      <w:r>
        <w:t>−</w:t>
      </w:r>
      <w:r>
        <w:t>7</w:t>
      </w:r>
      <w:r>
        <w:t>9</w:t>
      </w:r>
      <w:r>
        <w:t>.</w:t>
      </w:r>
      <w:r>
        <w:t>cos2β=2cos^(2)β−1=2⋅(1)/(3)^(2)−1=−(7)/(9).</w:t>
      </w:r>
      <w:r>
        <w:br/>
      </w:r>
      <w:r>
        <w:t>Khi đó sin(α + β)sin(α ‒ β)</w:t>
      </w:r>
      <w:r>
        <w:br/>
      </w:r>
      <w:r>
        <w:t>=</w:t>
      </w:r>
      <w:r>
        <w:t>1</w:t>
      </w:r>
      <w:r>
        <w:t>2</w:t>
      </w:r>
      <w:r>
        <w:t>[</w:t>
      </w:r>
      <w:r>
        <w:t>cos</w:t>
      </w:r>
      <w:r>
        <w:t>(</w:t>
      </w:r>
      <w:r>
        <w:t>α</w:t>
      </w:r>
      <w:r>
        <w:t>+</w:t>
      </w:r>
      <w:r>
        <w:t>β</w:t>
      </w:r>
      <w:r>
        <w:t>−</w:t>
      </w:r>
      <w:r>
        <w:t>α</w:t>
      </w:r>
      <w:r>
        <w:t>+</w:t>
      </w:r>
      <w:r>
        <w:t>β</w:t>
      </w:r>
      <w:r>
        <w:t>)</w:t>
      </w:r>
      <w:r>
        <w:t>−</w:t>
      </w:r>
      <w:r>
        <w:t>cos</w:t>
      </w:r>
      <w:r>
        <w:t>(</w:t>
      </w:r>
      <w:r>
        <w:t>α</w:t>
      </w:r>
      <w:r>
        <w:t>+</w:t>
      </w:r>
      <w:r>
        <w:t>β</w:t>
      </w:r>
      <w:r>
        <w:t>+</w:t>
      </w:r>
      <w:r>
        <w:t>α</w:t>
      </w:r>
      <w:r>
        <w:t>−</w:t>
      </w:r>
      <w:r>
        <w:t>β</w:t>
      </w:r>
      <w:r>
        <w:t>)</w:t>
      </w:r>
      <w:r>
        <w:t>]</w:t>
      </w:r>
      <w:r>
        <w:t>=(1)/(2)cosα+β−α+β−cosα+β+α−β</w:t>
      </w:r>
      <w:r>
        <w:br/>
      </w:r>
      <w:r>
        <w:t>=</w:t>
      </w:r>
      <w:r>
        <w:t>1</w:t>
      </w:r>
      <w:r>
        <w:t>2</w:t>
      </w:r>
      <w:r>
        <w:t>[</w:t>
      </w:r>
      <w:r>
        <w:t>cos</w:t>
      </w:r>
      <w:r>
        <w:t>(</w:t>
      </w:r>
      <w:r>
        <w:t>2</w:t>
      </w:r>
      <w:r>
        <w:t>β</w:t>
      </w:r>
      <w:r>
        <w:t>)</w:t>
      </w:r>
      <w:r>
        <w:t>−</w:t>
      </w:r>
      <w:r>
        <w:t>cos</w:t>
      </w:r>
      <w:r>
        <w:t>(</w:t>
      </w:r>
      <w:r>
        <w:t>2</w:t>
      </w:r>
      <w:r>
        <w:t>α</w:t>
      </w:r>
      <w:r>
        <w:t>)</w:t>
      </w:r>
      <w:r>
        <w:t>]</w:t>
      </w:r>
      <w:r>
        <w:t>=(1)/(2)cos2β−cos2α</w:t>
      </w:r>
      <w:r>
        <w:br/>
      </w:r>
      <w:r>
        <w:t>=</w:t>
      </w:r>
      <w:r>
        <w:t>1</w:t>
      </w:r>
      <w:r>
        <w:t>2</w:t>
      </w:r>
      <w:r>
        <w:t>[</w:t>
      </w:r>
      <w:r>
        <w:t>−</w:t>
      </w:r>
      <w:r>
        <w:t>7</w:t>
      </w:r>
      <w:r>
        <w:t>9</w:t>
      </w:r>
      <w:r>
        <w:t>−</w:t>
      </w:r>
      <w:r>
        <w:t>(</w:t>
      </w:r>
      <w:r>
        <w:t>−</w:t>
      </w:r>
      <w:r>
        <w:t>7</w:t>
      </w:r>
      <w:r>
        <w:t>8</w:t>
      </w:r>
      <w:r>
        <w:t>)</w:t>
      </w:r>
      <w:r>
        <w:t>]</w:t>
      </w:r>
      <w:r>
        <w:t>=</w:t>
      </w:r>
      <w:r>
        <w:t>1</w:t>
      </w:r>
      <w:r>
        <w:t>2</w:t>
      </w:r>
      <w:r>
        <w:t>⋅</w:t>
      </w:r>
      <w:r>
        <w:t>7</w:t>
      </w:r>
      <w:r>
        <w:t>72</w:t>
      </w:r>
      <w:r>
        <w:t>=</w:t>
      </w:r>
      <w:r>
        <w:t>7</w:t>
      </w:r>
      <w:r>
        <w:t>144</w:t>
      </w:r>
      <w:r>
        <w:t>.</w:t>
      </w:r>
      <w:r>
        <w:t>=(1)/(2)−(7)/(9)−−(7)/(8)=(1)/(2)⋅(7)/(72)=(7)/(144).</w:t>
      </w:r>
      <w:r>
        <w:br/>
      </w:r>
      <w:r>
        <w:rPr>
          <w:b/>
        </w:rPr>
        <w:t>Câu 9 trang 33 SBT Toán 11 Tập 1</w:t>
      </w:r>
      <w:r>
        <w:t xml:space="preserve">: </w:t>
      </w:r>
      <w:r>
        <w:t xml:space="preserve">Số nghiệm của phương trình </w:t>
      </w:r>
      <w:r>
        <w:t>sin</w:t>
      </w:r>
      <w:r>
        <w:t>(</w:t>
      </w:r>
      <w:r>
        <w:t>2</w:t>
      </w:r>
      <w:r>
        <w:t>x</w:t>
      </w:r>
      <w:r>
        <w:t>+</w:t>
      </w:r>
      <w:r>
        <w:t>π</w:t>
      </w:r>
      <w:r>
        <w:t>3</w:t>
      </w:r>
      <w:r>
        <w:t>)</w:t>
      </w:r>
      <w:r>
        <w:t>=</w:t>
      </w:r>
      <w:r>
        <w:t>1</w:t>
      </w:r>
      <w:r>
        <w:t>2</w:t>
      </w:r>
      <w:r>
        <w:t>sin2x+(π)/(3)=(1)/(2)</w:t>
      </w:r>
      <w:r>
        <w:t xml:space="preserve"> trên đoạn [0; 8π] là</w:t>
      </w:r>
      <w:r>
        <w:br/>
      </w:r>
      <w:r>
        <w:t>A. 14.</w:t>
      </w:r>
      <w:r>
        <w:br/>
      </w:r>
      <w:r>
        <w:t>B. 15.</w:t>
      </w:r>
      <w:r>
        <w:br/>
      </w:r>
      <w:r>
        <w:t>C. 16.</w:t>
      </w:r>
      <w:r>
        <w:br/>
      </w:r>
      <w:r>
        <w:t>D. 17.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rPr>
          <w:b/>
        </w:rPr>
        <w:t>sin(2x+π3)=12sin2x+π3=12</w:t>
      </w:r>
      <w:r>
        <w:br/>
      </w:r>
      <w:r>
        <w:rPr>
          <w:b/>
        </w:rPr>
        <w:t>⇔sin(2x+π3)=sinπ6⇔sin2x+π3=sinπ6</w:t>
      </w:r>
      <w:r>
        <w:br/>
      </w:r>
      <w:r>
        <w:t>⇔</w:t>
      </w:r>
      <w:r>
        <w:t>2</w:t>
      </w:r>
      <w:r>
        <w:t>x</w:t>
      </w:r>
      <w:r>
        <w:t>+</w:t>
      </w:r>
      <w:r>
        <w:t>π</w:t>
      </w:r>
      <w:r>
        <w:t>3</w:t>
      </w:r>
      <w:r>
        <w:t>=</w:t>
      </w:r>
      <w:r>
        <w:t>π</w:t>
      </w:r>
      <w:r>
        <w:t>6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⇔2x+(π)/(3)=(π)/(6)+k2π,k∈ℤ</w:t>
      </w:r>
      <w:r>
        <w:t xml:space="preserve"> hoặc </w:t>
      </w:r>
      <w:r>
        <w:t>2</w:t>
      </w:r>
      <w:r>
        <w:t>x</w:t>
      </w:r>
      <w:r>
        <w:t>+</w:t>
      </w:r>
      <w:r>
        <w:t>π</w:t>
      </w:r>
      <w:r>
        <w:t>3</w:t>
      </w:r>
      <w:r>
        <w:t>=</w:t>
      </w:r>
      <w:r>
        <w:t>π</w:t>
      </w:r>
      <w:r>
        <w:t>−</w:t>
      </w:r>
      <w:r>
        <w:t>π</w:t>
      </w:r>
      <w:r>
        <w:t>6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2x+(π)/(3)=π−(π)/(6)+k2π,k∈ℤ</w:t>
      </w:r>
      <w:r>
        <w:br/>
      </w:r>
      <w:r>
        <w:t>⇔</w:t>
      </w:r>
      <w:r>
        <w:t>x</w:t>
      </w:r>
      <w:r>
        <w:t>=</w:t>
      </w:r>
      <w:r>
        <w:t>−</w:t>
      </w:r>
      <w:r>
        <w:t>π</w:t>
      </w:r>
      <w:r>
        <w:t>12</w:t>
      </w:r>
      <w:r>
        <w:t>+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⇔x=−(π)/(12)+kπ,k∈ℤ</w:t>
      </w:r>
      <w:r>
        <w:t xml:space="preserve"> hoặc </w:t>
      </w:r>
      <w:r>
        <w:t>x</w:t>
      </w:r>
      <w:r>
        <w:t>=</w:t>
      </w:r>
      <w:r>
        <w:t>π</w:t>
      </w:r>
      <w:r>
        <w:t>4</w:t>
      </w:r>
      <w:r>
        <w:t>+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x=(π)/(4)+kπ,k∈ℤ</w:t>
      </w:r>
      <w:r>
        <w:br/>
      </w:r>
      <w:r>
        <w:rPr>
          <w:b/>
        </w:rPr>
        <w:t>Trường hợp 1: x=−π12+kπ(k∈Z)x=−π12+kπk∈ℤ</w:t>
      </w:r>
      <w:r>
        <w:t xml:space="preserve"> và x </w:t>
      </w:r>
      <w:r>
        <w:t>∈</w:t>
      </w:r>
      <w:r>
        <w:t xml:space="preserve"> [0; 8π]</w:t>
      </w:r>
      <w:r>
        <w:br/>
      </w:r>
      <w:r>
        <w:t xml:space="preserve">Suy ra </w:t>
      </w:r>
      <w:r>
        <w:t>0</w:t>
      </w:r>
      <w:r>
        <w:t>≤</w:t>
      </w:r>
      <w:r>
        <w:t>−</w:t>
      </w:r>
      <w:r>
        <w:t>π</w:t>
      </w:r>
      <w:r>
        <w:t>12</w:t>
      </w:r>
      <w:r>
        <w:t>+</w:t>
      </w:r>
      <w:r>
        <w:t>k</w:t>
      </w:r>
      <w:r>
        <w:t>π</w:t>
      </w:r>
      <w:r>
        <w:t>≤</w:t>
      </w:r>
      <w:r>
        <w:t>8</w:t>
      </w:r>
      <w:r>
        <w:t>π</w:t>
      </w:r>
      <w:r>
        <w:t>0≤−(π)/(12)+kπ≤8π</w:t>
      </w:r>
      <w:r>
        <w:br/>
      </w:r>
      <w:r>
        <w:t>⇔</w:t>
      </w:r>
      <w:r>
        <w:t>1</w:t>
      </w:r>
      <w:r>
        <w:t>12</w:t>
      </w:r>
      <w:r>
        <w:t>≤</w:t>
      </w:r>
      <w:r>
        <w:t>k</w:t>
      </w:r>
      <w:r>
        <w:t>≤</w:t>
      </w:r>
      <w:r>
        <w:t>97</w:t>
      </w:r>
      <w:r>
        <w:t>12</w:t>
      </w:r>
      <w:r>
        <w:t>⇔(1)/(12)≤k≤(97)/(12)</w:t>
      </w:r>
      <w:r>
        <w:br/>
      </w:r>
      <w:r>
        <w:t xml:space="preserve">Mà k </w:t>
      </w:r>
      <w:r>
        <w:t>∈</w:t>
      </w:r>
      <w:r>
        <w:t xml:space="preserve"> ℤ nên k </w:t>
      </w:r>
      <w:r>
        <w:t>∈</w:t>
      </w:r>
      <w:r>
        <w:t xml:space="preserve"> {1; 2; …; 8}</w:t>
      </w:r>
      <w:r>
        <w:br/>
      </w:r>
      <w:r>
        <w:t>Do đó trong trường hợp này, phương trình có 8 nghiệm trên đoạn [0; 8π].</w:t>
      </w:r>
      <w:r>
        <w:br/>
      </w:r>
      <w:r>
        <w:rPr>
          <w:b/>
        </w:rPr>
        <w:t>Trường hợp 2:</w:t>
      </w:r>
      <w:r>
        <w:t xml:space="preserve"> </w:t>
      </w:r>
      <w:r>
        <w:t>x</w:t>
      </w:r>
      <w:r>
        <w:t>=</w:t>
      </w:r>
      <w:r>
        <w:t>π</w:t>
      </w:r>
      <w:r>
        <w:t>4</w:t>
      </w:r>
      <w:r>
        <w:t>+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x=(π)/(4)+kπ,k∈ℤ</w:t>
      </w:r>
      <w:r>
        <w:t xml:space="preserve"> và x ∈ [0; 8π]</w:t>
      </w:r>
      <w:r>
        <w:br/>
      </w:r>
      <w:r>
        <w:t xml:space="preserve">Suy ra </w:t>
      </w:r>
      <w:r>
        <w:t>0</w:t>
      </w:r>
      <w:r>
        <w:t>≤</w:t>
      </w:r>
      <w:r>
        <w:t>π</w:t>
      </w:r>
      <w:r>
        <w:t>4</w:t>
      </w:r>
      <w:r>
        <w:t>+</w:t>
      </w:r>
      <w:r>
        <w:t>k</w:t>
      </w:r>
      <w:r>
        <w:t>π</w:t>
      </w:r>
      <w:r>
        <w:t>≤</w:t>
      </w:r>
      <w:r>
        <w:t>8</w:t>
      </w:r>
      <w:r>
        <w:t>π</w:t>
      </w:r>
      <w:r>
        <w:t>0≤(π)/(4)+kπ≤8π</w:t>
      </w:r>
      <w:r>
        <w:br/>
      </w:r>
      <w:r>
        <w:t>⇔</w:t>
      </w:r>
      <w:r>
        <w:t>−</w:t>
      </w:r>
      <w:r>
        <w:t>1</w:t>
      </w:r>
      <w:r>
        <w:t>4</w:t>
      </w:r>
      <w:r>
        <w:t>≤</w:t>
      </w:r>
      <w:r>
        <w:t>k</w:t>
      </w:r>
      <w:r>
        <w:t>≤</w:t>
      </w:r>
      <w:r>
        <w:t>31</w:t>
      </w:r>
      <w:r>
        <w:t>4</w:t>
      </w:r>
      <w:r>
        <w:t>⇔(−1)/(4)≤k≤(31)/(4)</w:t>
      </w:r>
      <w:r>
        <w:br/>
      </w:r>
      <w:r>
        <w:t>Mà k ∈ ℤ nên k ∈ {0; 1; 2; …; 7}</w:t>
      </w:r>
      <w:r>
        <w:br/>
      </w:r>
      <w:r>
        <w:t>Do đó trong trường hợp này, phương trình có 8 nghiệm trên đoạn [0; 8π].</w:t>
      </w:r>
      <w:r>
        <w:br/>
      </w:r>
      <w:r>
        <w:t xml:space="preserve">Vậy số nghiệm của phương trình </w:t>
      </w:r>
      <w:r>
        <w:t>sin</w:t>
      </w:r>
      <w:r>
        <w:t>(</w:t>
      </w:r>
      <w:r>
        <w:t>2</w:t>
      </w:r>
      <w:r>
        <w:t>x</w:t>
      </w:r>
      <w:r>
        <w:t>+</w:t>
      </w:r>
      <w:r>
        <w:t>π</w:t>
      </w:r>
      <w:r>
        <w:t>3</w:t>
      </w:r>
      <w:r>
        <w:t>)</w:t>
      </w:r>
      <w:r>
        <w:t>=</w:t>
      </w:r>
      <w:r>
        <w:t>1</w:t>
      </w:r>
      <w:r>
        <w:t>2</w:t>
      </w:r>
      <w:r>
        <w:t>sin2x+(π)/(3)=(1)/(2)</w:t>
      </w:r>
      <w:r>
        <w:t xml:space="preserve"> trên đoạn [0; 8π] là: 8 + 8 =16 nghiệm.</w:t>
      </w:r>
      <w:r>
        <w:br/>
      </w:r>
      <w:r>
        <w:rPr>
          <w:b/>
        </w:rPr>
        <w:t>Câu 10 trang 33 SBT Toán 11 Tập 1</w:t>
      </w:r>
      <w:r>
        <w:t>:</w:t>
      </w:r>
      <w:r>
        <w:t xml:space="preserve"> Số nghiệm của phương trình </w:t>
      </w:r>
      <w:r>
        <w:t>tan</w:t>
      </w:r>
      <w:r>
        <w:t>(</w:t>
      </w:r>
      <w:r>
        <w:t>π</w:t>
      </w:r>
      <w:r>
        <w:t>6</w:t>
      </w:r>
      <w:r>
        <w:t>−</w:t>
      </w:r>
      <w:r>
        <w:t>x</w:t>
      </w:r>
      <w:r>
        <w:t>)</w:t>
      </w:r>
      <w:r>
        <w:t>=</w:t>
      </w:r>
      <w:r>
        <w:t>tan</w:t>
      </w:r>
      <w:r>
        <w:t>3</w:t>
      </w:r>
      <w:r>
        <w:t>π</w:t>
      </w:r>
      <w:r>
        <w:t>8</w:t>
      </w:r>
      <w:r>
        <w:t>tan(π)/(6)−x=tan(3π)/(8)</w:t>
      </w:r>
      <w:r>
        <w:t xml:space="preserve"> trên đoạn [‒6π; π] là:</w:t>
      </w:r>
      <w:r>
        <w:br/>
      </w:r>
      <w:r>
        <w:t>A. 7.</w:t>
      </w:r>
      <w:r>
        <w:br/>
      </w:r>
      <w:r>
        <w:t>B. 8.</w:t>
      </w:r>
      <w:r>
        <w:br/>
      </w:r>
      <w:r>
        <w:t>C. 9.</w:t>
      </w:r>
      <w:r>
        <w:br/>
      </w:r>
      <w:r>
        <w:t>D. 10.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>tan</w:t>
      </w:r>
      <w:r>
        <w:t>(</w:t>
      </w:r>
      <w:r>
        <w:t>π</w:t>
      </w:r>
      <w:r>
        <w:t>6</w:t>
      </w:r>
      <w:r>
        <w:t>−</w:t>
      </w:r>
      <w:r>
        <w:t>x</w:t>
      </w:r>
      <w:r>
        <w:t>)</w:t>
      </w:r>
      <w:r>
        <w:t>=</w:t>
      </w:r>
      <w:r>
        <w:t>tan</w:t>
      </w:r>
      <w:r>
        <w:t>3</w:t>
      </w:r>
      <w:r>
        <w:t>π</w:t>
      </w:r>
      <w:r>
        <w:t>8</w:t>
      </w:r>
      <w:r>
        <w:t>tan(π)/(6)−x=tan(3π)/(8)</w:t>
      </w:r>
      <w:r>
        <w:br/>
      </w:r>
      <w:r>
        <w:t>⇔</w:t>
      </w:r>
      <w:r>
        <w:t>π</w:t>
      </w:r>
      <w:r>
        <w:t>6</w:t>
      </w:r>
      <w:r>
        <w:t>−</w:t>
      </w:r>
      <w:r>
        <w:t>x</w:t>
      </w:r>
      <w:r>
        <w:t>=</w:t>
      </w:r>
      <w:r>
        <w:t>3</w:t>
      </w:r>
      <w:r>
        <w:t>π</w:t>
      </w:r>
      <w:r>
        <w:t>8</w:t>
      </w:r>
      <w:r>
        <w:t>+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⇔(π)/(6)−x=(3π)/(8)+kπ,k∈ℤ</w:t>
      </w:r>
      <w:r>
        <w:br/>
      </w:r>
      <w:r>
        <w:t>⇔</w:t>
      </w:r>
      <w:r>
        <w:t>x</w:t>
      </w:r>
      <w:r>
        <w:t>=</w:t>
      </w:r>
      <w:r>
        <w:t>π</w:t>
      </w:r>
      <w:r>
        <w:t>6</w:t>
      </w:r>
      <w:r>
        <w:t>−</w:t>
      </w:r>
      <w:r>
        <w:t>3</w:t>
      </w:r>
      <w:r>
        <w:t>π</w:t>
      </w:r>
      <w:r>
        <w:t>8</w:t>
      </w:r>
      <w:r>
        <w:t>−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⇔x=(π)/(6)−(3π)/(8)−kπ,k∈ℤ</w:t>
      </w:r>
      <w:r>
        <w:br/>
      </w:r>
      <w:r>
        <w:t>⇔</w:t>
      </w:r>
      <w:r>
        <w:t>x</w:t>
      </w:r>
      <w:r>
        <w:t>=</w:t>
      </w:r>
      <w:r>
        <w:t>−</w:t>
      </w:r>
      <w:r>
        <w:t>5</w:t>
      </w:r>
      <w:r>
        <w:t>π</w:t>
      </w:r>
      <w:r>
        <w:t>24</w:t>
      </w:r>
      <w:r>
        <w:t>+</w:t>
      </w:r>
      <w:r>
        <w:t>k</w:t>
      </w:r>
      <w:r>
        <w:t>′</w:t>
      </w:r>
      <w:r>
        <w:t>π</w:t>
      </w:r>
      <w:r>
        <w:t>,</w:t>
      </w:r>
      <w:r>
        <w:t>k</w:t>
      </w:r>
      <w:r>
        <w:t>′</w:t>
      </w:r>
      <w:r>
        <w:t>∈</w:t>
      </w:r>
      <w:r>
        <w:t>Z</w:t>
      </w:r>
      <w:r>
        <w:t>⇔x=−(5π)/(24)+k^(')π,  k^(')∈ℤ</w:t>
      </w:r>
      <w:r>
        <w:br/>
      </w:r>
      <w:r>
        <w:t>Do nghiệm của phương trình nằm trên đoạn [‒6π; π] nên ta có:</w:t>
      </w:r>
      <w:r>
        <w:br/>
      </w:r>
      <w:r>
        <w:t>−</w:t>
      </w:r>
      <w:r>
        <w:t>6</w:t>
      </w:r>
      <w:r>
        <w:t>π</w:t>
      </w:r>
      <w:r>
        <w:t>≤</w:t>
      </w:r>
      <w:r>
        <w:t>−</w:t>
      </w:r>
      <w:r>
        <w:t>5</w:t>
      </w:r>
      <w:r>
        <w:t>π</w:t>
      </w:r>
      <w:r>
        <w:t>24</w:t>
      </w:r>
      <w:r>
        <w:t>+</w:t>
      </w:r>
      <w:r>
        <w:t>k</w:t>
      </w:r>
      <w:r>
        <w:t>′</w:t>
      </w:r>
      <w:r>
        <w:t>π</w:t>
      </w:r>
      <w:r>
        <w:t>≤</w:t>
      </w:r>
      <w:r>
        <w:t>π</w:t>
      </w:r>
      <w:r>
        <w:t>−6π≤−(5π)/(24)+k^(')π≤π</w:t>
      </w:r>
      <w:r>
        <w:br/>
      </w:r>
      <w:r>
        <w:t>⇔</w:t>
      </w:r>
      <w:r>
        <w:t>−</w:t>
      </w:r>
      <w:r>
        <w:t>139</w:t>
      </w:r>
      <w:r>
        <w:t>24</w:t>
      </w:r>
      <w:r>
        <w:t>≤</w:t>
      </w:r>
      <w:r>
        <w:t>k</w:t>
      </w:r>
      <w:r>
        <w:t>′</w:t>
      </w:r>
      <w:r>
        <w:t>≤</w:t>
      </w:r>
      <w:r>
        <w:t>29</w:t>
      </w:r>
      <w:r>
        <w:t>24</w:t>
      </w:r>
      <w:r>
        <w:t>⇔−(139)/(24)≤k^(')≤(29)/(24)</w:t>
      </w:r>
      <w:r>
        <w:br/>
      </w:r>
      <w:r>
        <w:t>Mà k' ∈ ℤ nên k' ∈ {‒5; ‒4; ‒3; ‒2; ‒1; 0; 1}</w:t>
      </w:r>
      <w:r>
        <w:br/>
      </w:r>
      <w:r>
        <w:t xml:space="preserve">Vậy phương trình </w:t>
      </w:r>
      <w:r>
        <w:t>tan</w:t>
      </w:r>
      <w:r>
        <w:t>(</w:t>
      </w:r>
      <w:r>
        <w:t>π</w:t>
      </w:r>
      <w:r>
        <w:t>6</w:t>
      </w:r>
      <w:r>
        <w:t>−</w:t>
      </w:r>
      <w:r>
        <w:t>x</w:t>
      </w:r>
      <w:r>
        <w:t>)</w:t>
      </w:r>
      <w:r>
        <w:t>=</w:t>
      </w:r>
      <w:r>
        <w:t>tan</w:t>
      </w:r>
      <w:r>
        <w:t>3</w:t>
      </w:r>
      <w:r>
        <w:t>π</w:t>
      </w:r>
      <w:r>
        <w:t>8</w:t>
      </w:r>
      <w:r>
        <w:t>tan(π)/(6)−x=tan(3π)/(8)</w:t>
      </w:r>
      <w:r>
        <w:t xml:space="preserve"> có 7 nghiệm trên đoạn [‒6π; π].</w:t>
      </w:r>
      <w:r>
        <w:br/>
      </w:r>
      <w:r>
        <w:rPr>
          <w:b/>
        </w:rPr>
        <w:t xml:space="preserve">B. </w:t>
      </w:r>
      <w:r>
        <w:rPr>
          <w:b/>
        </w:rPr>
        <w:t>TỰ LUẬN</w:t>
      </w:r>
      <w:r>
        <w:br/>
      </w:r>
      <w:r>
        <w:rPr>
          <w:b/>
        </w:rPr>
        <w:t>Bài 1 trang 34 SBT Toán 11 Tập 1</w:t>
      </w:r>
      <w:r>
        <w:t xml:space="preserve">: </w:t>
      </w:r>
      <w:r>
        <w:t xml:space="preserve">Cho </w:t>
      </w:r>
      <w:r>
        <w:t>sin</w:t>
      </w:r>
      <w:r>
        <w:t>α</w:t>
      </w:r>
      <w:r>
        <w:t>=</w:t>
      </w:r>
      <w:r>
        <w:t>3</w:t>
      </w:r>
      <w:r>
        <w:t>4</w:t>
      </w:r>
      <w:r>
        <w:t>sinα=(3)/(4)</w:t>
      </w:r>
      <w:r>
        <w:t xml:space="preserve"> với </w:t>
      </w:r>
      <w:r>
        <w:t>π</w:t>
      </w:r>
      <w:r>
        <w:t>2</w:t>
      </w:r>
      <w:r>
        <w:t>&lt;</w:t>
      </w:r>
      <w:r>
        <w:t>α</w:t>
      </w:r>
      <w:r>
        <w:t>&lt;</w:t>
      </w:r>
      <w:r>
        <w:t>π</w:t>
      </w:r>
      <w:r>
        <w:t>.</w:t>
      </w:r>
      <w:r>
        <w:t>(π)/(2)&lt;α&lt;π.</w:t>
      </w:r>
      <w:r>
        <w:t xml:space="preserve"> Tính giá trị của các biểu thức sau:</w:t>
      </w:r>
      <w:r>
        <w:br/>
      </w:r>
      <w:r>
        <w:t>a) sin2α;</w:t>
      </w:r>
      <w:r>
        <w:br/>
      </w:r>
      <w:r>
        <w:t xml:space="preserve">b) </w:t>
      </w:r>
      <w:r>
        <w:t>cos</w:t>
      </w:r>
      <w:r>
        <w:t>(</w:t>
      </w:r>
      <w:r>
        <w:t>α</w:t>
      </w:r>
      <w:r>
        <w:t>+</w:t>
      </w:r>
      <w:r>
        <w:t>π</w:t>
      </w:r>
      <w:r>
        <w:t>3</w:t>
      </w:r>
      <w:r>
        <w:t>)</w:t>
      </w:r>
      <w:r>
        <w:t>;</w:t>
      </w:r>
      <w:r>
        <w:t>cosα+(π)/(3);</w:t>
      </w:r>
      <w:r>
        <w:br/>
      </w:r>
      <w:r>
        <w:t xml:space="preserve">c) </w:t>
      </w:r>
      <w:r>
        <w:t>tan</w:t>
      </w:r>
      <w:r>
        <w:t>(</w:t>
      </w:r>
      <w:r>
        <w:t>2</w:t>
      </w:r>
      <w:r>
        <w:t>α</w:t>
      </w:r>
      <w:r>
        <w:t>−</w:t>
      </w:r>
      <w:r>
        <w:t>π</w:t>
      </w:r>
      <w:r>
        <w:t>4</w:t>
      </w:r>
      <w:r>
        <w:t>)</w:t>
      </w:r>
      <w:r>
        <w:t>.</w:t>
      </w:r>
      <w:r>
        <w:t>tan2α−(π)/(4).</w:t>
      </w:r>
      <w:r>
        <w:br/>
      </w:r>
      <w:r>
        <w:rPr>
          <w:b/>
        </w:rPr>
        <w:t>Lời giải:</w:t>
      </w:r>
      <w:r>
        <w:br/>
      </w:r>
      <w:r>
        <w:t xml:space="preserve">a) Vì </w:t>
      </w:r>
      <w:r>
        <w:t>π</w:t>
      </w:r>
      <w:r>
        <w:t>2</w:t>
      </w:r>
      <w:r>
        <w:t>&lt;</w:t>
      </w:r>
      <w:r>
        <w:t>α</w:t>
      </w:r>
      <w:r>
        <w:t>&lt;</w:t>
      </w:r>
      <w:r>
        <w:t>π</w:t>
      </w:r>
      <w:r>
        <w:t>(π)/(2)&lt;α&lt;π</w:t>
      </w:r>
      <w:r>
        <w:t xml:space="preserve"> nên cosα &lt; 0.</w:t>
      </w:r>
      <w:r>
        <w:br/>
      </w:r>
      <w:r>
        <w:t>Ta có sin</w:t>
      </w:r>
      <w:r>
        <w:rPr>
          <w:vertAlign w:val="superscript"/>
        </w:rPr>
        <w:t>2</w:t>
      </w:r>
      <w:r>
        <w:t>α + cos</w:t>
      </w:r>
      <w:r>
        <w:rPr>
          <w:vertAlign w:val="superscript"/>
        </w:rPr>
        <w:t>2</w:t>
      </w:r>
      <w:r>
        <w:t>α = 1, suy ra cos</w:t>
      </w:r>
      <w:r>
        <w:rPr>
          <w:vertAlign w:val="superscript"/>
        </w:rPr>
        <w:t>2</w:t>
      </w:r>
      <w:r>
        <w:t>α = 1 – sin</w:t>
      </w:r>
      <w:r>
        <w:rPr>
          <w:vertAlign w:val="superscript"/>
        </w:rPr>
        <w:t>2</w:t>
      </w:r>
      <w:r>
        <w:t>α</w:t>
      </w:r>
      <w:r>
        <w:br/>
      </w:r>
      <w:r>
        <w:t xml:space="preserve">Do đó </w:t>
      </w:r>
      <w:r>
        <w:t>cos</w:t>
      </w:r>
      <w:r>
        <w:t>α</w:t>
      </w:r>
      <w:r>
        <w:t>=</w:t>
      </w:r>
      <w:r>
        <w:t>−</w:t>
      </w:r>
      <w:r>
        <w:t>√</w:t>
      </w:r>
      <w:r>
        <w:t>1</w:t>
      </w:r>
      <w:r>
        <w:t>−</w:t>
      </w:r>
      <w:r>
        <w:t>sin</w:t>
      </w:r>
      <w:r>
        <w:t>2</w:t>
      </w:r>
      <w:r>
        <w:t>α</w:t>
      </w:r>
      <w:r>
        <w:t>=</w:t>
      </w:r>
      <w:r>
        <w:t>−</w:t>
      </w:r>
      <w:r>
        <w:t>√</w:t>
      </w:r>
      <w:r>
        <w:t>1</w:t>
      </w:r>
      <w:r>
        <w:t>−</w:t>
      </w:r>
      <w:r>
        <w:t>(</w:t>
      </w:r>
      <w:r>
        <w:t>3</w:t>
      </w:r>
      <w:r>
        <w:t>4</w:t>
      </w:r>
      <w:r>
        <w:t>)</w:t>
      </w:r>
      <w:r>
        <w:t>2</w:t>
      </w:r>
      <w:r>
        <w:t>=</w:t>
      </w:r>
      <w:r>
        <w:t>−</w:t>
      </w:r>
      <w:r>
        <w:t>√</w:t>
      </w:r>
      <w:r>
        <w:t>7</w:t>
      </w:r>
      <w:r>
        <w:t>4</w:t>
      </w:r>
      <w:r>
        <w:t>cosα=−√(1−sin^(2)α)=−√(1−(3)/(4)^(2))=−(√(7))/(4)</w:t>
      </w:r>
      <w:r>
        <w:br/>
      </w:r>
      <w:r>
        <w:t xml:space="preserve">Ta có: sin2α = 2sinαcosα </w:t>
      </w:r>
      <w:r>
        <w:t>=</w:t>
      </w:r>
      <w:r>
        <w:t>2</w:t>
      </w:r>
      <w:r>
        <w:t>⋅</w:t>
      </w:r>
      <w:r>
        <w:t>3</w:t>
      </w:r>
      <w:r>
        <w:t>4</w:t>
      </w:r>
      <w:r>
        <w:t>⋅</w:t>
      </w:r>
      <w:r>
        <w:t>(</w:t>
      </w:r>
      <w:r>
        <w:t>−</w:t>
      </w:r>
      <w:r>
        <w:t>√</w:t>
      </w:r>
      <w:r>
        <w:t>7</w:t>
      </w:r>
      <w:r>
        <w:t>4</w:t>
      </w:r>
      <w:r>
        <w:t>)</w:t>
      </w:r>
      <w:r>
        <w:t>=</w:t>
      </w:r>
      <w:r>
        <w:t>−</w:t>
      </w:r>
      <w:r>
        <w:t>3</w:t>
      </w:r>
      <w:r>
        <w:t>√</w:t>
      </w:r>
      <w:r>
        <w:t>7</w:t>
      </w:r>
      <w:r>
        <w:t>8</w:t>
      </w:r>
      <w:r>
        <w:t>.</w:t>
      </w:r>
      <w:r>
        <w:t>=2⋅(3)/(4)⋅−(√(7))/(4)=−(3√(7))/(8).</w:t>
      </w:r>
      <w:r>
        <w:br/>
      </w:r>
      <w:r>
        <w:t xml:space="preserve">b) </w:t>
      </w:r>
      <w:r>
        <w:t>cos</w:t>
      </w:r>
      <w:r>
        <w:t>(</w:t>
      </w:r>
      <w:r>
        <w:t>α</w:t>
      </w:r>
      <w:r>
        <w:t>+</w:t>
      </w:r>
      <w:r>
        <w:t>π</w:t>
      </w:r>
      <w:r>
        <w:t>3</w:t>
      </w:r>
      <w:r>
        <w:t>)</w:t>
      </w:r>
      <w:r>
        <w:t>=</w:t>
      </w:r>
      <w:r>
        <w:t>cos</w:t>
      </w:r>
      <w:r>
        <w:t>α</w:t>
      </w:r>
      <w:r>
        <w:t>cos</w:t>
      </w:r>
      <w:r>
        <w:t>π</w:t>
      </w:r>
      <w:r>
        <w:t>3</w:t>
      </w:r>
      <w:r>
        <w:t>−</w:t>
      </w:r>
      <w:r>
        <w:t>sin</w:t>
      </w:r>
      <w:r>
        <w:t>α</w:t>
      </w:r>
      <w:r>
        <w:t>sin</w:t>
      </w:r>
      <w:r>
        <w:t>π</w:t>
      </w:r>
      <w:r>
        <w:t>3</w:t>
      </w:r>
      <w:r>
        <w:t>cosα+(π)/(3)=cosαcos(π)/(3)−sinαsin(π)/(3)</w:t>
      </w:r>
      <w:r>
        <w:br/>
      </w:r>
      <w:r>
        <w:t>=</w:t>
      </w:r>
      <w:r>
        <w:t>−</w:t>
      </w:r>
      <w:r>
        <w:t>√</w:t>
      </w:r>
      <w:r>
        <w:t>7</w:t>
      </w:r>
      <w:r>
        <w:t>4</w:t>
      </w:r>
      <w:r>
        <w:t>⋅</w:t>
      </w:r>
      <w:r>
        <w:t>1</w:t>
      </w:r>
      <w:r>
        <w:t>2</w:t>
      </w:r>
      <w:r>
        <w:t>−</w:t>
      </w:r>
      <w:r>
        <w:t>3</w:t>
      </w:r>
      <w:r>
        <w:t>4</w:t>
      </w:r>
      <w:r>
        <w:t>⋅</w:t>
      </w:r>
      <w:r>
        <w:t>√</w:t>
      </w:r>
      <w:r>
        <w:t>3</w:t>
      </w:r>
      <w:r>
        <w:t>2</w:t>
      </w:r>
      <w:r>
        <w:t>=</w:t>
      </w:r>
      <w:r>
        <w:t>−</w:t>
      </w:r>
      <w:r>
        <w:t>√</w:t>
      </w:r>
      <w:r>
        <w:t>7</w:t>
      </w:r>
      <w:r>
        <w:t>−</w:t>
      </w:r>
      <w:r>
        <w:t>3</w:t>
      </w:r>
      <w:r>
        <w:t>√</w:t>
      </w:r>
      <w:r>
        <w:t>3</w:t>
      </w:r>
      <w:r>
        <w:t>8</w:t>
      </w:r>
      <w:r>
        <w:t>.</w:t>
      </w:r>
      <w:r>
        <w:t>=(−√(7))/(4)⋅(1)/(2)−(3)/(4)⋅(√(3))/(2)=(−√(7)−3√(3))/(8).</w:t>
      </w:r>
      <w:r>
        <w:br/>
      </w:r>
      <w:r>
        <w:t xml:space="preserve">c) </w:t>
      </w:r>
      <w:r>
        <w:t>sin</w:t>
      </w:r>
      <w:r>
        <w:t>α</w:t>
      </w:r>
      <w:r>
        <w:t>cos</w:t>
      </w:r>
      <w:r>
        <w:t>α</w:t>
      </w:r>
      <w:r>
        <w:t>=</w:t>
      </w:r>
      <w:r>
        <w:t>3</w:t>
      </w:r>
      <w:r>
        <w:t>4</w:t>
      </w:r>
      <w:r>
        <w:t>−</w:t>
      </w:r>
      <w:r>
        <w:t>√</w:t>
      </w:r>
      <w:r>
        <w:t>7</w:t>
      </w:r>
      <w:r>
        <w:t>4</w:t>
      </w:r>
      <w:r>
        <w:t>=</w:t>
      </w:r>
      <w:r>
        <w:t>−</w:t>
      </w:r>
      <w:r>
        <w:t>3</w:t>
      </w:r>
      <w:r>
        <w:t>√</w:t>
      </w:r>
      <w:r>
        <w:t>7</w:t>
      </w:r>
      <w:r>
        <w:t>(sinα)/(cosα)=((3)/(4))/(−(√(7))/(4))=−(3)/(√(7))</w:t>
      </w:r>
      <w:r>
        <w:br/>
      </w:r>
      <w:r>
        <w:t>tan</w:t>
      </w:r>
      <w:r>
        <w:t>(</w:t>
      </w:r>
      <w:r>
        <w:t>2</w:t>
      </w:r>
      <w:r>
        <w:t>α</w:t>
      </w:r>
      <w:r>
        <w:t>−</w:t>
      </w:r>
      <w:r>
        <w:t>π</w:t>
      </w:r>
      <w:r>
        <w:t>4</w:t>
      </w:r>
      <w:r>
        <w:t>)</w:t>
      </w:r>
      <w:r>
        <w:t>=</w:t>
      </w:r>
      <w:r>
        <w:t>tan</w:t>
      </w:r>
      <w:r>
        <w:t>2</w:t>
      </w:r>
      <w:r>
        <w:t>α</w:t>
      </w:r>
      <w:r>
        <w:t>−</w:t>
      </w:r>
      <w:r>
        <w:t>tan</w:t>
      </w:r>
      <w:r>
        <w:t>π</w:t>
      </w:r>
      <w:r>
        <w:t>4</w:t>
      </w:r>
      <w:r>
        <w:t>1</w:t>
      </w:r>
      <w:r>
        <w:t>+</w:t>
      </w:r>
      <w:r>
        <w:t>tan</w:t>
      </w:r>
      <w:r>
        <w:t>2</w:t>
      </w:r>
      <w:r>
        <w:t>α</w:t>
      </w:r>
      <w:r>
        <w:t>tan</w:t>
      </w:r>
      <w:r>
        <w:t>π</w:t>
      </w:r>
      <w:r>
        <w:t>4</w:t>
      </w:r>
      <w:r>
        <w:t>tan2α−(π)/(4)=(tan2α−tan(π)/(4))/(1+tan2αtan(π)/(4))</w:t>
      </w:r>
      <w:r>
        <w:br/>
      </w:r>
      <w:r>
        <w:t xml:space="preserve">Mà </w:t>
      </w:r>
      <w:r>
        <w:t>tan</w:t>
      </w:r>
      <w:r>
        <w:t>2</w:t>
      </w:r>
      <w:r>
        <w:t>α</w:t>
      </w:r>
      <w:r>
        <w:t>=</w:t>
      </w:r>
      <w:r>
        <w:t>2</w:t>
      </w:r>
      <w:r>
        <w:t>tan</w:t>
      </w:r>
      <w:r>
        <w:t>α</w:t>
      </w:r>
      <w:r>
        <w:t>1</w:t>
      </w:r>
      <w:r>
        <w:t>−</w:t>
      </w:r>
      <w:r>
        <w:t>tan</w:t>
      </w:r>
      <w:r>
        <w:t>2</w:t>
      </w:r>
      <w:r>
        <w:t>α</w:t>
      </w:r>
      <w:r>
        <w:t>=</w:t>
      </w:r>
      <w:r>
        <w:t>2</w:t>
      </w:r>
      <w:r>
        <w:t>sin</w:t>
      </w:r>
      <w:r>
        <w:t>α</w:t>
      </w:r>
      <w:r>
        <w:t>cos</w:t>
      </w:r>
      <w:r>
        <w:t>α</w:t>
      </w:r>
      <w:r>
        <w:t>1</w:t>
      </w:r>
      <w:r>
        <w:t>−</w:t>
      </w:r>
      <w:r>
        <w:t>(</w:t>
      </w:r>
      <w:r>
        <w:t>sin</w:t>
      </w:r>
      <w:r>
        <w:t>α</w:t>
      </w:r>
      <w:r>
        <w:t>cos</w:t>
      </w:r>
      <w:r>
        <w:t>α</w:t>
      </w:r>
      <w:r>
        <w:t>)</w:t>
      </w:r>
      <w:r>
        <w:t>2</w:t>
      </w:r>
      <w:r>
        <w:t>=</w:t>
      </w:r>
      <w:r>
        <w:t>2</w:t>
      </w:r>
      <w:r>
        <w:t>⋅</w:t>
      </w:r>
      <w:r>
        <w:t>−</w:t>
      </w:r>
      <w:r>
        <w:t>3</w:t>
      </w:r>
      <w:r>
        <w:t>√</w:t>
      </w:r>
      <w:r>
        <w:t>7</w:t>
      </w:r>
      <w:r>
        <w:t>1</w:t>
      </w:r>
      <w:r>
        <w:t>−</w:t>
      </w:r>
      <w:r>
        <w:t>(</w:t>
      </w:r>
      <w:r>
        <w:t>−</w:t>
      </w:r>
      <w:r>
        <w:t>3</w:t>
      </w:r>
      <w:r>
        <w:t>√</w:t>
      </w:r>
      <w:r>
        <w:t>7</w:t>
      </w:r>
      <w:r>
        <w:t>)</w:t>
      </w:r>
      <w:r>
        <w:t>2</w:t>
      </w:r>
      <w:r>
        <w:t>=</w:t>
      </w:r>
      <w:r>
        <w:t>3</w:t>
      </w:r>
      <w:r>
        <w:t>√</w:t>
      </w:r>
      <w:r>
        <w:t>7</w:t>
      </w:r>
      <w:r>
        <w:t>tan2α=(2tanα)/(1−tan^(2)α)=(2(sinα)/(cosα))/(1−(sinα)/(cosα)^(2))=(2⋅(−3)/(√(7)))/(1−(−3)/(√(7))^(2))=3√(7)</w:t>
      </w:r>
      <w:r>
        <w:br/>
      </w:r>
      <w:r>
        <w:t xml:space="preserve">Nên </w:t>
      </w:r>
      <w:r>
        <w:t>tan</w:t>
      </w:r>
      <w:r>
        <w:t>(</w:t>
      </w:r>
      <w:r>
        <w:t>2</w:t>
      </w:r>
      <w:r>
        <w:t>α</w:t>
      </w:r>
      <w:r>
        <w:t>−</w:t>
      </w:r>
      <w:r>
        <w:t>π</w:t>
      </w:r>
      <w:r>
        <w:t>4</w:t>
      </w:r>
      <w:r>
        <w:t>)</w:t>
      </w:r>
      <w:r>
        <w:t>=</w:t>
      </w:r>
      <w:r>
        <w:t>tan</w:t>
      </w:r>
      <w:r>
        <w:t>2</w:t>
      </w:r>
      <w:r>
        <w:t>α</w:t>
      </w:r>
      <w:r>
        <w:t>−</w:t>
      </w:r>
      <w:r>
        <w:t>tan</w:t>
      </w:r>
      <w:r>
        <w:t>π</w:t>
      </w:r>
      <w:r>
        <w:t>4</w:t>
      </w:r>
      <w:r>
        <w:t>1</w:t>
      </w:r>
      <w:r>
        <w:t>+</w:t>
      </w:r>
      <w:r>
        <w:t>tan</w:t>
      </w:r>
      <w:r>
        <w:t>2</w:t>
      </w:r>
      <w:r>
        <w:t>α</w:t>
      </w:r>
      <w:r>
        <w:t>tan</w:t>
      </w:r>
      <w:r>
        <w:t>π</w:t>
      </w:r>
      <w:r>
        <w:t>4</w:t>
      </w:r>
      <w:r>
        <w:t>tan2α−(π)/(4)=(tan2α−tan(π)/(4))/(1+tan2αtan(π)/(4))</w:t>
      </w:r>
      <w:r>
        <w:br/>
      </w:r>
      <w:r>
        <w:t>=</w:t>
      </w:r>
      <w:r>
        <w:t>3</w:t>
      </w:r>
      <w:r>
        <w:t>√</w:t>
      </w:r>
      <w:r>
        <w:t>7</w:t>
      </w:r>
      <w:r>
        <w:t>−</w:t>
      </w:r>
      <w:r>
        <w:t>1</w:t>
      </w:r>
      <w:r>
        <w:t>1</w:t>
      </w:r>
      <w:r>
        <w:t>+</w:t>
      </w:r>
      <w:r>
        <w:t>3</w:t>
      </w:r>
      <w:r>
        <w:t>√</w:t>
      </w:r>
      <w:r>
        <w:t>7</w:t>
      </w:r>
      <w:r>
        <w:t>⋅</w:t>
      </w:r>
      <w:r>
        <w:t>1</w:t>
      </w:r>
      <w:r>
        <w:t>=</w:t>
      </w:r>
      <w:r>
        <w:t>3</w:t>
      </w:r>
      <w:r>
        <w:t>√</w:t>
      </w:r>
      <w:r>
        <w:t>7</w:t>
      </w:r>
      <w:r>
        <w:t>−</w:t>
      </w:r>
      <w:r>
        <w:t>1</w:t>
      </w:r>
      <w:r>
        <w:t>3</w:t>
      </w:r>
      <w:r>
        <w:t>√</w:t>
      </w:r>
      <w:r>
        <w:t>7</w:t>
      </w:r>
      <w:r>
        <w:t>+</w:t>
      </w:r>
      <w:r>
        <w:t>1</w:t>
      </w:r>
      <w:r>
        <w:t>=</w:t>
      </w:r>
      <w:r>
        <w:t>(</w:t>
      </w:r>
      <w:r>
        <w:t>3</w:t>
      </w:r>
      <w:r>
        <w:t>√</w:t>
      </w:r>
      <w:r>
        <w:t>7</w:t>
      </w:r>
      <w:r>
        <w:t>−</w:t>
      </w:r>
      <w:r>
        <w:t>1</w:t>
      </w:r>
      <w:r>
        <w:t>)</w:t>
      </w:r>
      <w:r>
        <w:t>2</w:t>
      </w:r>
      <w:r>
        <w:t>(</w:t>
      </w:r>
      <w:r>
        <w:t>3</w:t>
      </w:r>
      <w:r>
        <w:t>√</w:t>
      </w:r>
      <w:r>
        <w:t>7</w:t>
      </w:r>
      <w:r>
        <w:t>+</w:t>
      </w:r>
      <w:r>
        <w:t>1</w:t>
      </w:r>
      <w:r>
        <w:t>)</w:t>
      </w:r>
      <w:r>
        <w:t>(</w:t>
      </w:r>
      <w:r>
        <w:t>3</w:t>
      </w:r>
      <w:r>
        <w:t>√</w:t>
      </w:r>
      <w:r>
        <w:t>7</w:t>
      </w:r>
      <w:r>
        <w:t>−</w:t>
      </w:r>
      <w:r>
        <w:t>1</w:t>
      </w:r>
      <w:r>
        <w:t>)</w:t>
      </w:r>
      <w:r>
        <w:t>=(3√(7)−1)/(1+3√(7)⋅1)=(3√(7)−1)/(3√(7)+1)=(3√(7)−1^(2))/(3√(7)+13√(7)−1)</w:t>
      </w:r>
      <w:r>
        <w:br/>
      </w:r>
      <w:r>
        <w:t>=</w:t>
      </w:r>
      <w:r>
        <w:t>63</w:t>
      </w:r>
      <w:r>
        <w:t>−</w:t>
      </w:r>
      <w:r>
        <w:t>6</w:t>
      </w:r>
      <w:r>
        <w:t>√</w:t>
      </w:r>
      <w:r>
        <w:t>7</w:t>
      </w:r>
      <w:r>
        <w:t>+</w:t>
      </w:r>
      <w:r>
        <w:t>1</w:t>
      </w:r>
      <w:r>
        <w:t>63</w:t>
      </w:r>
      <w:r>
        <w:t>−</w:t>
      </w:r>
      <w:r>
        <w:t>1</w:t>
      </w:r>
      <w:r>
        <w:t>=</w:t>
      </w:r>
      <w:r>
        <w:t>64</w:t>
      </w:r>
      <w:r>
        <w:t>−</w:t>
      </w:r>
      <w:r>
        <w:t>6</w:t>
      </w:r>
      <w:r>
        <w:t>√</w:t>
      </w:r>
      <w:r>
        <w:t>7</w:t>
      </w:r>
      <w:r>
        <w:t>62</w:t>
      </w:r>
      <w:r>
        <w:t>=</w:t>
      </w:r>
      <w:r>
        <w:t>32</w:t>
      </w:r>
      <w:r>
        <w:t>−</w:t>
      </w:r>
      <w:r>
        <w:t>3</w:t>
      </w:r>
      <w:r>
        <w:t>√</w:t>
      </w:r>
      <w:r>
        <w:t>7</w:t>
      </w:r>
      <w:r>
        <w:t>31</w:t>
      </w:r>
      <w:r>
        <w:t>.</w:t>
      </w:r>
      <w:r>
        <w:t>=(63−6√(7)+1)/(63−1)=(64−6√(7))/(62)=(32−3√(7))/(31).</w:t>
      </w:r>
      <w:r>
        <w:br/>
      </w:r>
      <w:r>
        <w:rPr>
          <w:b/>
        </w:rPr>
        <w:t>Bài 2 trang 34 SBT Toán 11 Tập 1</w:t>
      </w:r>
      <w:r>
        <w:t>:</w:t>
      </w:r>
      <w:r>
        <w:t xml:space="preserve"> Chứng minh rằng các hàm số dưới đây là hàm số tuần hoàn và xét tính chẵn, lẻ của mỗi hàm số đó.</w:t>
      </w:r>
      <w:r>
        <w:br/>
      </w:r>
      <w:r>
        <w:t xml:space="preserve">a) </w:t>
      </w:r>
      <w:r>
        <w:t>y</w:t>
      </w:r>
      <w:r>
        <w:t>=</w:t>
      </w:r>
      <w:r>
        <w:t>3</w:t>
      </w:r>
      <w:r>
        <w:t>sin</w:t>
      </w:r>
      <w:r>
        <w:t>x</w:t>
      </w:r>
      <w:r>
        <w:t>+</w:t>
      </w:r>
      <w:r>
        <w:t>2</w:t>
      </w:r>
      <w:r>
        <w:t>tan</w:t>
      </w:r>
      <w:r>
        <w:t>x</w:t>
      </w:r>
      <w:r>
        <w:t>3</w:t>
      </w:r>
      <w:r>
        <w:t>;</w:t>
      </w:r>
      <w:r>
        <w:t>y=3sinx+2tan(x)/(3);</w:t>
      </w:r>
      <w:r>
        <w:br/>
      </w:r>
      <w:r>
        <w:t xml:space="preserve">b) </w:t>
      </w:r>
      <w:r>
        <w:t>y</w:t>
      </w:r>
      <w:r>
        <w:t>=</w:t>
      </w:r>
      <w:r>
        <w:t>cos</w:t>
      </w:r>
      <w:r>
        <w:t>x</w:t>
      </w:r>
      <w:r>
        <w:t>sin</w:t>
      </w:r>
      <w:r>
        <w:t>π</w:t>
      </w:r>
      <w:r>
        <w:t>−</w:t>
      </w:r>
      <w:r>
        <w:t>x</w:t>
      </w:r>
      <w:r>
        <w:t>2</w:t>
      </w:r>
      <w:r>
        <w:t>.</w:t>
      </w:r>
      <w:r>
        <w:t>y=cosxsin(π−x)/(2).</w:t>
      </w:r>
      <w:r>
        <w:br/>
      </w:r>
      <w:r>
        <w:rPr>
          <w:b/>
        </w:rPr>
        <w:t>Lời giải:</w:t>
      </w:r>
      <w:r>
        <w:br/>
      </w:r>
      <w:r>
        <w:t xml:space="preserve">a) Hàm số </w:t>
      </w:r>
      <w:r>
        <w:t>y</w:t>
      </w:r>
      <w:r>
        <w:t>=</w:t>
      </w:r>
      <w:r>
        <w:t>3</w:t>
      </w:r>
      <w:r>
        <w:t>sin</w:t>
      </w:r>
      <w:r>
        <w:t>x</w:t>
      </w:r>
      <w:r>
        <w:t>+</w:t>
      </w:r>
      <w:r>
        <w:t>2</w:t>
      </w:r>
      <w:r>
        <w:t>tan</w:t>
      </w:r>
      <w:r>
        <w:t>x</w:t>
      </w:r>
      <w:r>
        <w:t>3</w:t>
      </w:r>
      <w:r>
        <w:t>y=3sinx+2tan(x)/(3)</w:t>
      </w:r>
      <w:r>
        <w:t xml:space="preserve"> xác định khi </w:t>
      </w:r>
      <w:r>
        <w:t>cos</w:t>
      </w:r>
      <w:r>
        <w:t>x</w:t>
      </w:r>
      <w:r>
        <w:t>3</w:t>
      </w:r>
      <w:r>
        <w:t>≠</w:t>
      </w:r>
      <w:r>
        <w:t>0</w:t>
      </w:r>
      <w:r>
        <w:t>cos(x)/(3)≠0</w:t>
      </w:r>
      <w:r>
        <w:br/>
      </w:r>
      <w:r>
        <w:t>⇔</w:t>
      </w:r>
      <w:r>
        <w:t>x</w:t>
      </w:r>
      <w:r>
        <w:t>3</w:t>
      </w:r>
      <w:r>
        <w:t>≠</w:t>
      </w:r>
      <w:r>
        <w:t>π</w:t>
      </w:r>
      <w:r>
        <w:t>2</w:t>
      </w:r>
      <w:r>
        <w:t>+</w:t>
      </w:r>
      <w:r>
        <w:t>k</w:t>
      </w:r>
      <w:r>
        <w:t>π</w:t>
      </w:r>
      <w:r>
        <w:t>(</w:t>
      </w:r>
      <w:r>
        <w:t>k</w:t>
      </w:r>
      <w:r>
        <w:t>∈</w:t>
      </w:r>
      <w:r>
        <w:t>Z</w:t>
      </w:r>
      <w:r>
        <w:t>)</w:t>
      </w:r>
      <w:r>
        <w:t>⇔(x)/(3)≠(π)/(2)+kπ  k∈ℤ</w:t>
      </w:r>
      <w:r>
        <w:t xml:space="preserve"> </w:t>
      </w:r>
      <w:r>
        <w:t>⇔</w:t>
      </w:r>
      <w:r>
        <w:t>x</w:t>
      </w:r>
      <w:r>
        <w:t>≠</w:t>
      </w:r>
      <w:r>
        <w:t>3</w:t>
      </w:r>
      <w:r>
        <w:t>π</w:t>
      </w:r>
      <w:r>
        <w:t>2</w:t>
      </w:r>
      <w:r>
        <w:t>+</w:t>
      </w:r>
      <w:r>
        <w:t>k</w:t>
      </w:r>
      <w:r>
        <w:t>3</w:t>
      </w:r>
      <w:r>
        <w:t>π</w:t>
      </w:r>
      <w:r>
        <w:t>(</w:t>
      </w:r>
      <w:r>
        <w:t>k</w:t>
      </w:r>
      <w:r>
        <w:t>∈</w:t>
      </w:r>
      <w:r>
        <w:t>Z</w:t>
      </w:r>
      <w:r>
        <w:t>)</w:t>
      </w:r>
      <w:r>
        <w:t>⇔x≠(3π)/(2)+k3π  k∈ℤ</w:t>
      </w:r>
      <w:r>
        <w:br/>
      </w:r>
      <w:r>
        <w:t xml:space="preserve">Tập xác định của hàm số </w:t>
      </w:r>
      <w:r>
        <w:t>y</w:t>
      </w:r>
      <w:r>
        <w:t>=</w:t>
      </w:r>
      <w:r>
        <w:t>3</w:t>
      </w:r>
      <w:r>
        <w:t>sin</w:t>
      </w:r>
      <w:r>
        <w:t>x</w:t>
      </w:r>
      <w:r>
        <w:t>+</w:t>
      </w:r>
      <w:r>
        <w:t>2</w:t>
      </w:r>
      <w:r>
        <w:t>tan</w:t>
      </w:r>
      <w:r>
        <w:t>x</w:t>
      </w:r>
      <w:r>
        <w:t>3</w:t>
      </w:r>
      <w:r>
        <w:t>y=3sinx+2tan(x)/(3)</w:t>
      </w:r>
      <w:r>
        <w:t xml:space="preserve"> là </w:t>
      </w:r>
      <w:r>
        <w:t>D</w:t>
      </w:r>
      <w:r>
        <w:t>=</w:t>
      </w:r>
      <w:r>
        <w:t>R</w:t>
      </w:r>
      <w:r>
        <w:t>\</w:t>
      </w:r>
      <w:r>
        <w:t>{</w:t>
      </w:r>
      <w:r>
        <w:t>3</w:t>
      </w:r>
      <w:r>
        <w:t>π</w:t>
      </w:r>
      <w:r>
        <w:t>2</w:t>
      </w:r>
      <w:r>
        <w:t>+</w:t>
      </w:r>
      <w:r>
        <w:t>k</w:t>
      </w:r>
      <w:r>
        <w:t>3</w:t>
      </w:r>
      <w:r>
        <w:t>π</w:t>
      </w:r>
      <w:r>
        <w:t>∣</w:t>
      </w:r>
      <w:r>
        <w:t>k</w:t>
      </w:r>
      <w:r>
        <w:t>∈</w:t>
      </w:r>
      <w:r>
        <w:t>Z</w:t>
      </w:r>
      <w:r>
        <w:t>}</w:t>
      </w:r>
      <w:r>
        <w:t>.</w:t>
      </w:r>
      <w:r>
        <w:t>D=ℝ\(3π)/(2)+k3π∣k∈ℤ.</w:t>
      </w:r>
      <w:r>
        <w:br/>
      </w:r>
      <w:r>
        <w:t>⦁ Vì x ± 6π ∈ D với mọi x ∈ D và</w:t>
      </w:r>
      <w:r>
        <w:br/>
      </w:r>
      <w:r>
        <w:t>3</w:t>
      </w:r>
      <w:r>
        <w:t>sin</w:t>
      </w:r>
      <w:r>
        <w:t>(</w:t>
      </w:r>
      <w:r>
        <w:t>x</w:t>
      </w:r>
      <w:r>
        <w:t>+</w:t>
      </w:r>
      <w:r>
        <w:t>6</w:t>
      </w:r>
      <w:r>
        <w:t>π</w:t>
      </w:r>
      <w:r>
        <w:t>)</w:t>
      </w:r>
      <w:r>
        <w:t>+</w:t>
      </w:r>
      <w:r>
        <w:t>2</w:t>
      </w:r>
      <w:r>
        <w:t>tan</w:t>
      </w:r>
      <w:r>
        <w:t>x</w:t>
      </w:r>
      <w:r>
        <w:t>+</w:t>
      </w:r>
      <w:r>
        <w:t>6</w:t>
      </w:r>
      <w:r>
        <w:t>π</w:t>
      </w:r>
      <w:r>
        <w:t>3</w:t>
      </w:r>
      <w:r>
        <w:t>3sinx+6π+2tan(x+6π)/(3)</w:t>
      </w:r>
      <w:r>
        <w:t xml:space="preserve"> = </w:t>
      </w:r>
      <w:r>
        <w:t>3</w:t>
      </w:r>
      <w:r>
        <w:t>sin</w:t>
      </w:r>
      <w:r>
        <w:t>x</w:t>
      </w:r>
      <w:r>
        <w:t>+</w:t>
      </w:r>
      <w:r>
        <w:t>2</w:t>
      </w:r>
      <w:r>
        <w:t>tan</w:t>
      </w:r>
      <w:r>
        <w:t>(</w:t>
      </w:r>
      <w:r>
        <w:t>x</w:t>
      </w:r>
      <w:r>
        <w:t>3</w:t>
      </w:r>
      <w:r>
        <w:t>+</w:t>
      </w:r>
      <w:r>
        <w:t>2</w:t>
      </w:r>
      <w:r>
        <w:t>π</w:t>
      </w:r>
      <w:r>
        <w:t>)</w:t>
      </w:r>
      <w:r>
        <w:t>3sinx+2tan(x)/(3)+2π</w:t>
      </w:r>
      <w:r>
        <w:t xml:space="preserve"> = </w:t>
      </w:r>
      <w:r>
        <w:t>3</w:t>
      </w:r>
      <w:r>
        <w:t>sin</w:t>
      </w:r>
      <w:r>
        <w:t>x</w:t>
      </w:r>
      <w:r>
        <w:t>+</w:t>
      </w:r>
      <w:r>
        <w:t>2</w:t>
      </w:r>
      <w:r>
        <w:t>tan</w:t>
      </w:r>
      <w:r>
        <w:t>x</w:t>
      </w:r>
      <w:r>
        <w:t>3</w:t>
      </w:r>
      <w:r>
        <w:t>3sinx+2tan(x)/(3)</w:t>
      </w:r>
      <w:r>
        <w:br/>
      </w:r>
      <w:r>
        <w:t xml:space="preserve">Nên hàm số </w:t>
      </w:r>
      <w:r>
        <w:t>y</w:t>
      </w:r>
      <w:r>
        <w:t>=</w:t>
      </w:r>
      <w:r>
        <w:t>3</w:t>
      </w:r>
      <w:r>
        <w:t>sin</w:t>
      </w:r>
      <w:r>
        <w:t>x</w:t>
      </w:r>
      <w:r>
        <w:t>+</w:t>
      </w:r>
      <w:r>
        <w:t>2</w:t>
      </w:r>
      <w:r>
        <w:t>tan</w:t>
      </w:r>
      <w:r>
        <w:t>x</w:t>
      </w:r>
      <w:r>
        <w:t>3</w:t>
      </w:r>
      <w:r>
        <w:t>y=3sinx+2tan(x)/(3)</w:t>
      </w:r>
      <w:r>
        <w:t xml:space="preserve"> là hàm số tuần hoàn.</w:t>
      </w:r>
      <w:r>
        <w:br/>
      </w:r>
      <w:r>
        <w:t>⦁ Vì ‒x ∈ D với mọi x ∈ D và</w:t>
      </w:r>
      <w:r>
        <w:br/>
      </w:r>
      <w:r>
        <w:t>3</w:t>
      </w:r>
      <w:r>
        <w:t>sin</w:t>
      </w:r>
      <w:r>
        <w:t>(</w:t>
      </w:r>
      <w:r>
        <w:t>−</w:t>
      </w:r>
      <w:r>
        <w:t>x</w:t>
      </w:r>
      <w:r>
        <w:t>)</w:t>
      </w:r>
      <w:r>
        <w:t>+</w:t>
      </w:r>
      <w:r>
        <w:t>2</w:t>
      </w:r>
      <w:r>
        <w:t>tan</w:t>
      </w:r>
      <w:r>
        <w:t>(</w:t>
      </w:r>
      <w:r>
        <w:t>−</w:t>
      </w:r>
      <w:r>
        <w:t>x</w:t>
      </w:r>
      <w:r>
        <w:t>3</w:t>
      </w:r>
      <w:r>
        <w:t>)</w:t>
      </w:r>
      <w:r>
        <w:t>3sin−x+2tan−(x)/(3)</w:t>
      </w:r>
      <w:r>
        <w:t xml:space="preserve"> = </w:t>
      </w:r>
      <w:r>
        <w:t>−</w:t>
      </w:r>
      <w:r>
        <w:t>3</w:t>
      </w:r>
      <w:r>
        <w:t>sin</w:t>
      </w:r>
      <w:r>
        <w:t>x</w:t>
      </w:r>
      <w:r>
        <w:t>−</w:t>
      </w:r>
      <w:r>
        <w:t>2</w:t>
      </w:r>
      <w:r>
        <w:t>tan</w:t>
      </w:r>
      <w:r>
        <w:t>x</w:t>
      </w:r>
      <w:r>
        <w:t>3</w:t>
      </w:r>
      <w:r>
        <w:t>=</w:t>
      </w:r>
      <w:r>
        <w:t>−</w:t>
      </w:r>
      <w:r>
        <w:t>(</w:t>
      </w:r>
      <w:r>
        <w:t>3</w:t>
      </w:r>
      <w:r>
        <w:t>sin</w:t>
      </w:r>
      <w:r>
        <w:t>x</w:t>
      </w:r>
      <w:r>
        <w:t>+</w:t>
      </w:r>
      <w:r>
        <w:t>2</w:t>
      </w:r>
      <w:r>
        <w:t>tan</w:t>
      </w:r>
      <w:r>
        <w:t>x</w:t>
      </w:r>
      <w:r>
        <w:t>3</w:t>
      </w:r>
      <w:r>
        <w:t>)</w:t>
      </w:r>
      <w:r>
        <w:t>−3sinx−2tan(x)/(3)=−3sinx+2tan(x)/(3)</w:t>
      </w:r>
      <w:r>
        <w:br/>
      </w:r>
      <w:r>
        <w:t xml:space="preserve">Nên hàm số </w:t>
      </w:r>
      <w:r>
        <w:t>y</w:t>
      </w:r>
      <w:r>
        <w:t>=</w:t>
      </w:r>
      <w:r>
        <w:t>3</w:t>
      </w:r>
      <w:r>
        <w:t>sin</w:t>
      </w:r>
      <w:r>
        <w:t>x</w:t>
      </w:r>
      <w:r>
        <w:t>+</w:t>
      </w:r>
      <w:r>
        <w:t>2</w:t>
      </w:r>
      <w:r>
        <w:t>tan</w:t>
      </w:r>
      <w:r>
        <w:t>x</w:t>
      </w:r>
      <w:r>
        <w:t>3</w:t>
      </w:r>
      <w:r>
        <w:t>y=3sinx+2tan(x)/(3)</w:t>
      </w:r>
      <w:r>
        <w:t xml:space="preserve"> là hàm số lẻ.</w:t>
      </w:r>
      <w:r>
        <w:br/>
      </w:r>
      <w:r>
        <w:t xml:space="preserve">b) Hàm số </w:t>
      </w:r>
      <w:r>
        <w:t>y</w:t>
      </w:r>
      <w:r>
        <w:t>=</w:t>
      </w:r>
      <w:r>
        <w:t>cos</w:t>
      </w:r>
      <w:r>
        <w:t>x</w:t>
      </w:r>
      <w:r>
        <w:t>sin</w:t>
      </w:r>
      <w:r>
        <w:t>π</w:t>
      </w:r>
      <w:r>
        <w:t>−</w:t>
      </w:r>
      <w:r>
        <w:t>x</w:t>
      </w:r>
      <w:r>
        <w:t>2</w:t>
      </w:r>
      <w:r>
        <w:t>y=cosxsin(π−x)/(2)</w:t>
      </w:r>
      <w:r>
        <w:t xml:space="preserve"> có tập xác định là ℝ.</w:t>
      </w:r>
      <w:r>
        <w:br/>
      </w:r>
      <w:r>
        <w:t>⦁ Vì x ± 4π ∈ ℝ với mọi x ∈ ℝ và</w:t>
      </w:r>
      <w:r>
        <w:br/>
      </w:r>
      <w:r>
        <w:t>cos</w:t>
      </w:r>
      <w:r>
        <w:t>(</w:t>
      </w:r>
      <w:r>
        <w:t>x</w:t>
      </w:r>
      <w:r>
        <w:t>+</w:t>
      </w:r>
      <w:r>
        <w:t>4</w:t>
      </w:r>
      <w:r>
        <w:t>π</w:t>
      </w:r>
      <w:r>
        <w:t>)</w:t>
      </w:r>
      <w:r>
        <w:t>sin</w:t>
      </w:r>
      <w:r>
        <w:t>π</w:t>
      </w:r>
      <w:r>
        <w:t>−</w:t>
      </w:r>
      <w:r>
        <w:t>(</w:t>
      </w:r>
      <w:r>
        <w:t>x</w:t>
      </w:r>
      <w:r>
        <w:t>+</w:t>
      </w:r>
      <w:r>
        <w:t>4</w:t>
      </w:r>
      <w:r>
        <w:t>π</w:t>
      </w:r>
      <w:r>
        <w:t>)</w:t>
      </w:r>
      <w:r>
        <w:t>2</w:t>
      </w:r>
      <w:r>
        <w:t>cosx+4πsin(π−x+4π)/(2)</w:t>
      </w:r>
      <w:r>
        <w:t xml:space="preserve"> = </w:t>
      </w:r>
      <w:r>
        <w:t>cos</w:t>
      </w:r>
      <w:r>
        <w:t>x</w:t>
      </w:r>
      <w:r>
        <w:t>sin</w:t>
      </w:r>
      <w:r>
        <w:t>(</w:t>
      </w:r>
      <w:r>
        <w:t>π</w:t>
      </w:r>
      <w:r>
        <w:t>−</w:t>
      </w:r>
      <w:r>
        <w:t>x</w:t>
      </w:r>
      <w:r>
        <w:t>2</w:t>
      </w:r>
      <w:r>
        <w:t>−</w:t>
      </w:r>
      <w:r>
        <w:t>2</w:t>
      </w:r>
      <w:r>
        <w:t>π</w:t>
      </w:r>
      <w:r>
        <w:t>)</w:t>
      </w:r>
      <w:r>
        <w:t>=</w:t>
      </w:r>
      <w:r>
        <w:t>cos</w:t>
      </w:r>
      <w:r>
        <w:t>x</w:t>
      </w:r>
      <w:r>
        <w:t>sin</w:t>
      </w:r>
      <w:r>
        <w:t>π</w:t>
      </w:r>
      <w:r>
        <w:t>−</w:t>
      </w:r>
      <w:r>
        <w:t>x</w:t>
      </w:r>
      <w:r>
        <w:t>2</w:t>
      </w:r>
      <w:r>
        <w:t>cosxsin(π−x)/(2)−2π=cosxsin(π−x)/(2)</w:t>
      </w:r>
      <w:r>
        <w:br/>
      </w:r>
      <w:r>
        <w:t xml:space="preserve">Nên hàm số </w:t>
      </w:r>
      <w:r>
        <w:t>y</w:t>
      </w:r>
      <w:r>
        <w:t>=</w:t>
      </w:r>
      <w:r>
        <w:t>cos</w:t>
      </w:r>
      <w:r>
        <w:t>x</w:t>
      </w:r>
      <w:r>
        <w:t>sin</w:t>
      </w:r>
      <w:r>
        <w:t>π</w:t>
      </w:r>
      <w:r>
        <w:t>−</w:t>
      </w:r>
      <w:r>
        <w:t>x</w:t>
      </w:r>
      <w:r>
        <w:t>2</w:t>
      </w:r>
      <w:r>
        <w:t>y=cosxsin(π−x)/(2)</w:t>
      </w:r>
      <w:r>
        <w:t xml:space="preserve"> là hàm số tuần hoàn.</w:t>
      </w:r>
      <w:r>
        <w:br/>
      </w:r>
      <w:r>
        <w:t>⦁ Vì ‒x ∈ ℝ với mọi x ∈ ℝ và</w:t>
      </w:r>
      <w:r>
        <w:br/>
      </w:r>
      <w:r>
        <w:t>cos</w:t>
      </w:r>
      <w:r>
        <w:t>(</w:t>
      </w:r>
      <w:r>
        <w:t>−</w:t>
      </w:r>
      <w:r>
        <w:t>x</w:t>
      </w:r>
      <w:r>
        <w:t>)</w:t>
      </w:r>
      <w:r>
        <w:t>sin</w:t>
      </w:r>
      <w:r>
        <w:t>π</w:t>
      </w:r>
      <w:r>
        <w:t>+</w:t>
      </w:r>
      <w:r>
        <w:t>x</w:t>
      </w:r>
      <w:r>
        <w:t>2</w:t>
      </w:r>
      <w:r>
        <w:t>cos−xsin(π+x)/(2)</w:t>
      </w:r>
      <w:r>
        <w:t xml:space="preserve"> = </w:t>
      </w:r>
      <w:r>
        <w:t>cos</w:t>
      </w:r>
      <w:r>
        <w:t>x</w:t>
      </w:r>
      <w:r>
        <w:t>sin</w:t>
      </w:r>
      <w:r>
        <w:t>(</w:t>
      </w:r>
      <w:r>
        <w:t>π</w:t>
      </w:r>
      <w:r>
        <w:t>−</w:t>
      </w:r>
      <w:r>
        <w:t>π</w:t>
      </w:r>
      <w:r>
        <w:t>−</w:t>
      </w:r>
      <w:r>
        <w:t>x</w:t>
      </w:r>
      <w:r>
        <w:t>2</w:t>
      </w:r>
      <w:r>
        <w:t>)</w:t>
      </w:r>
      <w:r>
        <w:t>=</w:t>
      </w:r>
      <w:r>
        <w:t>cos</w:t>
      </w:r>
      <w:r>
        <w:t>x</w:t>
      </w:r>
      <w:r>
        <w:t>sin</w:t>
      </w:r>
      <w:r>
        <w:t>π</w:t>
      </w:r>
      <w:r>
        <w:t>−</w:t>
      </w:r>
      <w:r>
        <w:t>x</w:t>
      </w:r>
      <w:r>
        <w:t>2</w:t>
      </w:r>
      <w:r>
        <w:t>cosxsinπ−(π−x)/(2)=cosxsin(π−x)/(2)</w:t>
      </w:r>
      <w:r>
        <w:br/>
      </w:r>
      <w:r>
        <w:t xml:space="preserve">Nên hàm số </w:t>
      </w:r>
      <w:r>
        <w:t>y</w:t>
      </w:r>
      <w:r>
        <w:t>=</w:t>
      </w:r>
      <w:r>
        <w:t>cos</w:t>
      </w:r>
      <w:r>
        <w:t>x</w:t>
      </w:r>
      <w:r>
        <w:t>sin</w:t>
      </w:r>
      <w:r>
        <w:t>π</w:t>
      </w:r>
      <w:r>
        <w:t>−</w:t>
      </w:r>
      <w:r>
        <w:t>x</w:t>
      </w:r>
      <w:r>
        <w:t>2</w:t>
      </w:r>
      <w:r>
        <w:t>y=cosxsin(π−x)/(2)</w:t>
      </w:r>
      <w:r>
        <w:t xml:space="preserve"> là hàm số chẵn.                 </w:t>
      </w:r>
      <w:r>
        <w:br/>
      </w:r>
      <w:r>
        <w:rPr>
          <w:b/>
        </w:rPr>
        <w:t>Bài 3 trang 34 SBT Toán 11 Tập 1</w:t>
      </w:r>
      <w:r>
        <w:t xml:space="preserve">: </w:t>
      </w:r>
      <w:r>
        <w:t>Chứng minh các đẳng thức lượng giác sau:</w:t>
      </w:r>
      <w:r>
        <w:br/>
      </w:r>
      <w:r>
        <w:t xml:space="preserve">a) </w:t>
      </w:r>
      <w:r>
        <w:t>sin</w:t>
      </w:r>
      <w:r>
        <w:t>2</w:t>
      </w:r>
      <w:r>
        <w:t>(</w:t>
      </w:r>
      <w:r>
        <w:t>x</w:t>
      </w:r>
      <w:r>
        <w:t>+</w:t>
      </w:r>
      <w:r>
        <w:t>π</w:t>
      </w:r>
      <w:r>
        <w:t>8</w:t>
      </w:r>
      <w:r>
        <w:t>)</w:t>
      </w:r>
      <w:r>
        <w:t>−</w:t>
      </w:r>
      <w:r>
        <w:t>sin</w:t>
      </w:r>
      <w:r>
        <w:t>2</w:t>
      </w:r>
      <w:r>
        <w:t>(</w:t>
      </w:r>
      <w:r>
        <w:t>x</w:t>
      </w:r>
      <w:r>
        <w:t>−</w:t>
      </w:r>
      <w:r>
        <w:t>π</w:t>
      </w:r>
      <w:r>
        <w:t>8</w:t>
      </w:r>
      <w:r>
        <w:t>)</w:t>
      </w:r>
      <w:r>
        <w:t>=</w:t>
      </w:r>
      <w:r>
        <w:t>√</w:t>
      </w:r>
      <w:r>
        <w:t>2</w:t>
      </w:r>
      <w:r>
        <w:t>2</w:t>
      </w:r>
      <w:r>
        <w:t>sin</w:t>
      </w:r>
      <w:r>
        <w:t>2</w:t>
      </w:r>
      <w:r>
        <w:t>x</w:t>
      </w:r>
      <w:r>
        <w:t>;</w:t>
      </w:r>
      <w:r>
        <w:t>sin^(2)x+(π)/(8)−sin^(2)x−(π)/(8)=(√(2))/(2)sin2x;</w:t>
      </w:r>
      <w:r>
        <w:br/>
      </w:r>
      <w:r>
        <w:t>b) sin</w:t>
      </w:r>
      <w:r>
        <w:rPr>
          <w:vertAlign w:val="superscript"/>
        </w:rPr>
        <w:t>2</w:t>
      </w:r>
      <w:r>
        <w:t>y + 2cosxcosycos(x ‒ y) = cos</w:t>
      </w:r>
      <w:r>
        <w:rPr>
          <w:vertAlign w:val="superscript"/>
        </w:rPr>
        <w:t>2</w:t>
      </w:r>
      <w:r>
        <w:t>x + cos</w:t>
      </w:r>
      <w:r>
        <w:rPr>
          <w:vertAlign w:val="superscript"/>
        </w:rPr>
        <w:t>2</w:t>
      </w:r>
      <w:r>
        <w:t>(x ‒ y).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sin</w:t>
      </w:r>
      <w:r>
        <w:t>2</w:t>
      </w:r>
      <w:r>
        <w:t>(</w:t>
      </w:r>
      <w:r>
        <w:t>x</w:t>
      </w:r>
      <w:r>
        <w:t>+</w:t>
      </w:r>
      <w:r>
        <w:t>π</w:t>
      </w:r>
      <w:r>
        <w:t>8</w:t>
      </w:r>
      <w:r>
        <w:t>)</w:t>
      </w:r>
      <w:r>
        <w:t>−</w:t>
      </w:r>
      <w:r>
        <w:t>sin</w:t>
      </w:r>
      <w:r>
        <w:t>2</w:t>
      </w:r>
      <w:r>
        <w:t>(</w:t>
      </w:r>
      <w:r>
        <w:t>x</w:t>
      </w:r>
      <w:r>
        <w:t>−</w:t>
      </w:r>
      <w:r>
        <w:t>π</w:t>
      </w:r>
      <w:r>
        <w:t>8</w:t>
      </w:r>
      <w:r>
        <w:t>)</w:t>
      </w:r>
      <w:r>
        <w:t>sin^(2)x+(π)/(8)−sin^(2)x−(π)/(8)</w:t>
      </w:r>
      <w:r>
        <w:br/>
      </w:r>
      <w:r>
        <w:t>=</w:t>
      </w:r>
      <w:r>
        <w:t>[</w:t>
      </w:r>
      <w:r>
        <w:t>sin</w:t>
      </w:r>
      <w:r>
        <w:t>(</w:t>
      </w:r>
      <w:r>
        <w:t>x</w:t>
      </w:r>
      <w:r>
        <w:t>+</w:t>
      </w:r>
      <w:r>
        <w:t>π</w:t>
      </w:r>
      <w:r>
        <w:t>8</w:t>
      </w:r>
      <w:r>
        <w:t>)</w:t>
      </w:r>
      <w:r>
        <w:t>+</w:t>
      </w:r>
      <w:r>
        <w:t>sin</w:t>
      </w:r>
      <w:r>
        <w:t>(</w:t>
      </w:r>
      <w:r>
        <w:t>x</w:t>
      </w:r>
      <w:r>
        <w:t>−</w:t>
      </w:r>
      <w:r>
        <w:t>π</w:t>
      </w:r>
      <w:r>
        <w:t>8</w:t>
      </w:r>
      <w:r>
        <w:t>)</w:t>
      </w:r>
      <w:r>
        <w:t>]</w:t>
      </w:r>
      <w:r>
        <w:t>[</w:t>
      </w:r>
      <w:r>
        <w:t>sin</w:t>
      </w:r>
      <w:r>
        <w:t>(</w:t>
      </w:r>
      <w:r>
        <w:t>x</w:t>
      </w:r>
      <w:r>
        <w:t>+</w:t>
      </w:r>
      <w:r>
        <w:t>π</w:t>
      </w:r>
      <w:r>
        <w:t>8</w:t>
      </w:r>
      <w:r>
        <w:t>)</w:t>
      </w:r>
      <w:r>
        <w:t>−</w:t>
      </w:r>
      <w:r>
        <w:t>sin</w:t>
      </w:r>
      <w:r>
        <w:t>(</w:t>
      </w:r>
      <w:r>
        <w:t>x</w:t>
      </w:r>
      <w:r>
        <w:t>−</w:t>
      </w:r>
      <w:r>
        <w:t>π</w:t>
      </w:r>
      <w:r>
        <w:t>8</w:t>
      </w:r>
      <w:r>
        <w:t>)</w:t>
      </w:r>
      <w:r>
        <w:t>]</w:t>
      </w:r>
      <w:r>
        <w:t>=sinx+(π)/(8)+sinx−(π)/(8)sinx+(π)/(8)−sinx−(π)/(8)</w:t>
      </w:r>
      <w:r>
        <w:br/>
      </w:r>
      <w:r>
        <w:t>=</w:t>
      </w:r>
      <w:r>
        <w:t>(</w:t>
      </w:r>
      <w:r>
        <w:t>2</w:t>
      </w:r>
      <w:r>
        <w:t>sin</w:t>
      </w:r>
      <w:r>
        <w:t>x</w:t>
      </w:r>
      <w:r>
        <w:t>cos</w:t>
      </w:r>
      <w:r>
        <w:t>π</w:t>
      </w:r>
      <w:r>
        <w:t>8</w:t>
      </w:r>
      <w:r>
        <w:t>)</w:t>
      </w:r>
      <w:r>
        <w:t>(</w:t>
      </w:r>
      <w:r>
        <w:t>2</w:t>
      </w:r>
      <w:r>
        <w:t>cos</w:t>
      </w:r>
      <w:r>
        <w:t>x</w:t>
      </w:r>
      <w:r>
        <w:t>sin</w:t>
      </w:r>
      <w:r>
        <w:t>π</w:t>
      </w:r>
      <w:r>
        <w:t>8</w:t>
      </w:r>
      <w:r>
        <w:t>)</w:t>
      </w:r>
      <w:r>
        <w:t>=</w:t>
      </w:r>
      <w:r>
        <w:t>(</w:t>
      </w:r>
      <w:r>
        <w:t>2</w:t>
      </w:r>
      <w:r>
        <w:t>sin</w:t>
      </w:r>
      <w:r>
        <w:t>x</w:t>
      </w:r>
      <w:r>
        <w:t>cos</w:t>
      </w:r>
      <w:r>
        <w:t>x</w:t>
      </w:r>
      <w:r>
        <w:t>)</w:t>
      </w:r>
      <w:r>
        <w:t>(</w:t>
      </w:r>
      <w:r>
        <w:t>2</w:t>
      </w:r>
      <w:r>
        <w:t>cos</w:t>
      </w:r>
      <w:r>
        <w:t>π</w:t>
      </w:r>
      <w:r>
        <w:t>8</w:t>
      </w:r>
      <w:r>
        <w:t>sin</w:t>
      </w:r>
      <w:r>
        <w:t>π</w:t>
      </w:r>
      <w:r>
        <w:t>8</w:t>
      </w:r>
      <w:r>
        <w:t>)</w:t>
      </w:r>
      <w:r>
        <w:t>=2sinxcos(π)/(8)2cosxsin(π)/(8)=2sinxcosx2cos(π)/(8)sin(π)/(8)</w:t>
      </w:r>
      <w:r>
        <w:br/>
      </w:r>
      <w:r>
        <w:t>=</w:t>
      </w:r>
      <w:r>
        <w:t>sin</w:t>
      </w:r>
      <w:r>
        <w:t>2</w:t>
      </w:r>
      <w:r>
        <w:t>x</w:t>
      </w:r>
      <w:r>
        <w:t>sin</w:t>
      </w:r>
      <w:r>
        <w:t>π</w:t>
      </w:r>
      <w:r>
        <w:t>4</w:t>
      </w:r>
      <w:r>
        <w:t>=</w:t>
      </w:r>
      <w:r>
        <w:t>√</w:t>
      </w:r>
      <w:r>
        <w:t>2</w:t>
      </w:r>
      <w:r>
        <w:t>2</w:t>
      </w:r>
      <w:r>
        <w:t>sin</w:t>
      </w:r>
      <w:r>
        <w:t>2</w:t>
      </w:r>
      <w:r>
        <w:t>x</w:t>
      </w:r>
      <w:r>
        <w:t>=sin2xsin(π)/(4)=(√(2))/(2)sin2x</w:t>
      </w:r>
      <w:r>
        <w:br/>
      </w:r>
      <w:r>
        <w:t>b) sin</w:t>
      </w:r>
      <w:r>
        <w:rPr>
          <w:vertAlign w:val="superscript"/>
        </w:rPr>
        <w:t>2</w:t>
      </w:r>
      <w:r>
        <w:t>y + 2cosxcosycos(x ‒ y) = cos</w:t>
      </w:r>
      <w:r>
        <w:rPr>
          <w:vertAlign w:val="superscript"/>
        </w:rPr>
        <w:t>2</w:t>
      </w:r>
      <w:r>
        <w:t>x + cos</w:t>
      </w:r>
      <w:r>
        <w:rPr>
          <w:vertAlign w:val="superscript"/>
        </w:rPr>
        <w:t>2</w:t>
      </w:r>
      <w:r>
        <w:t>(x ‒ y).</w:t>
      </w:r>
      <w:r>
        <w:br/>
      </w:r>
      <w:r>
        <w:t>⇔ 2cosxcosycos(x ‒ y) ‒ cos</w:t>
      </w:r>
      <w:r>
        <w:rPr>
          <w:vertAlign w:val="superscript"/>
        </w:rPr>
        <w:t>2</w:t>
      </w:r>
      <w:r>
        <w:t>(x ‒ y) = cos</w:t>
      </w:r>
      <w:r>
        <w:rPr>
          <w:vertAlign w:val="superscript"/>
        </w:rPr>
        <w:t>2</w:t>
      </w:r>
      <w:r>
        <w:t>x ‒ sin</w:t>
      </w:r>
      <w:r>
        <w:rPr>
          <w:vertAlign w:val="superscript"/>
        </w:rPr>
        <w:t>2</w:t>
      </w:r>
      <w:r>
        <w:t>y</w:t>
      </w:r>
      <w:r>
        <w:br/>
      </w:r>
      <w:r>
        <w:t>Ta có:</w:t>
      </w:r>
      <w:r>
        <w:br/>
      </w:r>
      <w:r>
        <w:t>VT = 2cosxcosycos(x ‒ y) ‒ cos</w:t>
      </w:r>
      <w:r>
        <w:rPr>
          <w:vertAlign w:val="superscript"/>
        </w:rPr>
        <w:t>2</w:t>
      </w:r>
      <w:r>
        <w:t>(x ‒ y)</w:t>
      </w:r>
      <w:r>
        <w:br/>
      </w:r>
      <w:r>
        <w:t>= cos(x – y)[2cosxcosy – cos(x – y)]</w:t>
      </w:r>
      <w:r>
        <w:br/>
      </w:r>
      <w:r>
        <w:t>= cos(x – y)[2cosxcosy – (cosxcosy + sinxsiny)]</w:t>
      </w:r>
      <w:r>
        <w:br/>
      </w:r>
      <w:r>
        <w:t>= cos(x – y)(cosxcosy – sinxsiny)</w:t>
      </w:r>
      <w:r>
        <w:br/>
      </w:r>
      <w:r>
        <w:t>=</w:t>
      </w:r>
      <w:r>
        <w:t>cos</w:t>
      </w:r>
      <w:r>
        <w:t>(</w:t>
      </w:r>
      <w:r>
        <w:t>x</w:t>
      </w:r>
      <w:r>
        <w:t>−</w:t>
      </w:r>
      <w:r>
        <w:t>y</w:t>
      </w:r>
      <w:r>
        <w:t>)</w:t>
      </w:r>
      <w:r>
        <w:t>cos</w:t>
      </w:r>
      <w:r>
        <w:t>(</w:t>
      </w:r>
      <w:r>
        <w:t>x</w:t>
      </w:r>
      <w:r>
        <w:t>+</w:t>
      </w:r>
      <w:r>
        <w:t>y</w:t>
      </w:r>
      <w:r>
        <w:t>)</w:t>
      </w:r>
      <w:r>
        <w:t>=</w:t>
      </w:r>
      <w:r>
        <w:t>1</w:t>
      </w:r>
      <w:r>
        <w:t>2</w:t>
      </w:r>
      <w:r>
        <w:t>(</w:t>
      </w:r>
      <w:r>
        <w:t>cos</w:t>
      </w:r>
      <w:r>
        <w:t>2</w:t>
      </w:r>
      <w:r>
        <w:t>y</w:t>
      </w:r>
      <w:r>
        <w:t>+</w:t>
      </w:r>
      <w:r>
        <w:t>cos</w:t>
      </w:r>
      <w:r>
        <w:t>2</w:t>
      </w:r>
      <w:r>
        <w:t>x</w:t>
      </w:r>
      <w:r>
        <w:t>)</w:t>
      </w:r>
      <w:r>
        <w:t>=cosx−ycosx+y=(1)/(2)cos2y+cos2x</w:t>
      </w:r>
      <w:r>
        <w:br/>
      </w:r>
      <w:r>
        <w:t>=</w:t>
      </w:r>
      <w:r>
        <w:t>1</w:t>
      </w:r>
      <w:r>
        <w:t>2</w:t>
      </w:r>
      <w:r>
        <w:t>(</w:t>
      </w:r>
      <w:r>
        <w:t>1</w:t>
      </w:r>
      <w:r>
        <w:t>−</w:t>
      </w:r>
      <w:r>
        <w:t>2</w:t>
      </w:r>
      <w:r>
        <w:t>sin</w:t>
      </w:r>
      <w:r>
        <w:t>2</w:t>
      </w:r>
      <w:r>
        <w:t>y</w:t>
      </w:r>
      <w:r>
        <w:t>+</w:t>
      </w:r>
      <w:r>
        <w:t>2</w:t>
      </w:r>
      <w:r>
        <w:t>cos</w:t>
      </w:r>
      <w:r>
        <w:t>2</w:t>
      </w:r>
      <w:r>
        <w:t>x</w:t>
      </w:r>
      <w:r>
        <w:t>−</w:t>
      </w:r>
      <w:r>
        <w:t>1</w:t>
      </w:r>
      <w:r>
        <w:t>)</w:t>
      </w:r>
      <w:r>
        <w:t>=</w:t>
      </w:r>
      <w:r>
        <w:t>cos</w:t>
      </w:r>
      <w:r>
        <w:t>2</w:t>
      </w:r>
      <w:r>
        <w:t>x</w:t>
      </w:r>
      <w:r>
        <w:t>−</w:t>
      </w:r>
      <w:r>
        <w:t>sin</w:t>
      </w:r>
      <w:r>
        <w:t>2</w:t>
      </w:r>
      <w:r>
        <w:t>y</w:t>
      </w:r>
      <w:r>
        <w:t>=</w:t>
      </w:r>
      <w:r>
        <w:t>V</w:t>
      </w:r>
      <w:r>
        <w:t>P</w:t>
      </w:r>
      <w:r>
        <w:t>.</w:t>
      </w:r>
      <w:r>
        <w:t>=(1)/(2)1−2sin^(2)y+2cos^(2)x−1=cos^(2)x−sin^(2)y=VP.</w:t>
      </w:r>
      <w:r>
        <w:br/>
      </w:r>
      <w:r>
        <w:t>Vậy sin</w:t>
      </w:r>
      <w:r>
        <w:rPr>
          <w:vertAlign w:val="superscript"/>
        </w:rPr>
        <w:t>2</w:t>
      </w:r>
      <w:r>
        <w:t>y + 2cosxcosycos(x ‒ y) = cos</w:t>
      </w:r>
      <w:r>
        <w:rPr>
          <w:vertAlign w:val="superscript"/>
        </w:rPr>
        <w:t>2</w:t>
      </w:r>
      <w:r>
        <w:t>x + cos</w:t>
      </w:r>
      <w:r>
        <w:rPr>
          <w:vertAlign w:val="superscript"/>
        </w:rPr>
        <w:t>2</w:t>
      </w:r>
      <w:r>
        <w:t>(x ‒ y).</w:t>
      </w:r>
      <w:r>
        <w:br/>
      </w:r>
      <w:r>
        <w:rPr>
          <w:b/>
        </w:rPr>
        <w:t>Bài 4 trang 34 SBT Toán 11 Tập 1</w:t>
      </w:r>
      <w:r>
        <w:t xml:space="preserve">: </w:t>
      </w:r>
      <w:r>
        <w:t>Giải các phương trình lượng giác sau:</w:t>
      </w:r>
      <w:r>
        <w:br/>
      </w:r>
      <w:r>
        <w:t xml:space="preserve">a) </w:t>
      </w:r>
      <w:r>
        <w:t>cos</w:t>
      </w:r>
      <w:r>
        <w:t>(</w:t>
      </w:r>
      <w:r>
        <w:t>2</w:t>
      </w:r>
      <w:r>
        <w:t>x</w:t>
      </w:r>
      <w:r>
        <w:t>−</w:t>
      </w:r>
      <w:r>
        <w:t>π</w:t>
      </w:r>
      <w:r>
        <w:t>3</w:t>
      </w:r>
      <w:r>
        <w:t>)</w:t>
      </w:r>
      <w:r>
        <w:t>+</w:t>
      </w:r>
      <w:r>
        <w:t>s</w:t>
      </w:r>
      <w:r>
        <w:t>inx</w:t>
      </w:r>
      <w:r>
        <w:t>=</w:t>
      </w:r>
      <w:r>
        <w:t>0</w:t>
      </w:r>
      <w:r>
        <w:t>;</w:t>
      </w:r>
      <w:r>
        <w:t>cos2x−(π)/(3)+sinx=0;</w:t>
      </w:r>
      <w:r>
        <w:br/>
      </w:r>
      <w:r>
        <w:t xml:space="preserve">b) </w:t>
      </w:r>
      <w:r>
        <w:t>cos</w:t>
      </w:r>
      <w:r>
        <w:t>2</w:t>
      </w:r>
      <w:r>
        <w:t>(</w:t>
      </w:r>
      <w:r>
        <w:t>x</w:t>
      </w:r>
      <w:r>
        <w:t>+</w:t>
      </w:r>
      <w:r>
        <w:t>π</w:t>
      </w:r>
      <w:r>
        <w:t>4</w:t>
      </w:r>
      <w:r>
        <w:t>)</w:t>
      </w:r>
      <w:r>
        <w:t>=</w:t>
      </w:r>
      <w:r>
        <w:t>2</w:t>
      </w:r>
      <w:r>
        <w:t>+</w:t>
      </w:r>
      <w:r>
        <w:t>√</w:t>
      </w:r>
      <w:r>
        <w:t>3</w:t>
      </w:r>
      <w:r>
        <w:t>4</w:t>
      </w:r>
      <w:r>
        <w:t>;</w:t>
      </w:r>
      <w:r>
        <w:t>cos^(2)x+(π)/(4)=(2+√(3))/(4);</w:t>
      </w:r>
      <w:r>
        <w:br/>
      </w:r>
      <w:r>
        <w:t xml:space="preserve">c) </w:t>
      </w:r>
      <w:r>
        <w:t>cos</w:t>
      </w:r>
      <w:r>
        <w:t>(</w:t>
      </w:r>
      <w:r>
        <w:t>3</w:t>
      </w:r>
      <w:r>
        <w:t>x</w:t>
      </w:r>
      <w:r>
        <w:t>+</w:t>
      </w:r>
      <w:r>
        <w:t>π</w:t>
      </w:r>
      <w:r>
        <w:t>6</w:t>
      </w:r>
      <w:r>
        <w:t>)</w:t>
      </w:r>
      <w:r>
        <w:t>+</w:t>
      </w:r>
      <w:r>
        <w:t>2</w:t>
      </w:r>
      <w:r>
        <w:t>sin</w:t>
      </w:r>
      <w:r>
        <w:t>2</w:t>
      </w:r>
      <w:r>
        <w:t>x</w:t>
      </w:r>
      <w:r>
        <w:t>=</w:t>
      </w:r>
      <w:r>
        <w:t>1.</w:t>
      </w:r>
      <w:r>
        <w:t>cos3x+(π)/(6)+2sin^(2)x=1.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4648200" cy="47148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1b80fda61a8415b9e2030f3f5a02d0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148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381500" cy="43338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bb06af1b35546c9bf27ba5078a13f4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338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600575" cy="48863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067b4c758b64bc7b25d589244bc64b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886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Bài 5 trang 34 SBT Toán 11 Tập 1</w:t>
      </w:r>
      <w:r>
        <w:t xml:space="preserve">: </w:t>
      </w:r>
      <w:r>
        <w:t>Vận tốc v</w:t>
      </w:r>
      <w:r>
        <w:rPr>
          <w:vertAlign w:val="subscript"/>
        </w:rPr>
        <w:t>1</w:t>
      </w:r>
      <w:r>
        <w:t xml:space="preserve"> (cm/s) của con lắc đơn thứ nhất và vận tốc v</w:t>
      </w:r>
      <w:r>
        <w:rPr>
          <w:vertAlign w:val="subscript"/>
        </w:rPr>
        <w:t>2</w:t>
      </w:r>
      <w:r>
        <w:t xml:space="preserve"> (cm/s) của con lắc đơn thứ hai theo thời gian t (giây) được cho bởi công thức:</w:t>
      </w:r>
      <w:r>
        <w:br/>
      </w:r>
      <w:r>
        <w:t>v</w:t>
      </w:r>
      <w:r>
        <w:t>1</w:t>
      </w:r>
      <w:r>
        <w:t>(</w:t>
      </w:r>
      <w:r>
        <w:t>t</w:t>
      </w:r>
      <w:r>
        <w:t>)</w:t>
      </w:r>
      <w:r>
        <w:t>=</w:t>
      </w:r>
      <w:r>
        <w:t>−</w:t>
      </w:r>
      <w:r>
        <w:t>4</w:t>
      </w:r>
      <w:r>
        <w:t>cos</w:t>
      </w:r>
      <w:r>
        <w:t>(</w:t>
      </w:r>
      <w:r>
        <w:t>2</w:t>
      </w:r>
      <w:r>
        <w:t>t</w:t>
      </w:r>
      <w:r>
        <w:t>3</w:t>
      </w:r>
      <w:r>
        <w:t>+</w:t>
      </w:r>
      <w:r>
        <w:t>π</w:t>
      </w:r>
      <w:r>
        <w:t>4</w:t>
      </w:r>
      <w:r>
        <w:t>)</w:t>
      </w:r>
      <w:r>
        <w:t>v_(1)(t)=−4cos(2t)/(3)+(π)/(4)</w:t>
      </w:r>
      <w:r>
        <w:t xml:space="preserve"> và </w:t>
      </w:r>
      <w:r>
        <w:t>v</w:t>
      </w:r>
      <w:r>
        <w:t>2</w:t>
      </w:r>
      <w:r>
        <w:t>(</w:t>
      </w:r>
      <w:r>
        <w:t>t</w:t>
      </w:r>
      <w:r>
        <w:t>)</w:t>
      </w:r>
      <w:r>
        <w:t>=</w:t>
      </w:r>
      <w:r>
        <w:t>2</w:t>
      </w:r>
      <w:r>
        <w:t>sin</w:t>
      </w:r>
      <w:r>
        <w:t>(</w:t>
      </w:r>
      <w:r>
        <w:t>2</w:t>
      </w:r>
      <w:r>
        <w:t>t</w:t>
      </w:r>
      <w:r>
        <w:t>+</w:t>
      </w:r>
      <w:r>
        <w:t>π</w:t>
      </w:r>
      <w:r>
        <w:t>6</w:t>
      </w:r>
      <w:r>
        <w:t>)</w:t>
      </w:r>
      <w:r>
        <w:t>.</w:t>
      </w:r>
      <w:r>
        <w:t>v_(2)(t)=2sin2t+(π)/(6).</w:t>
      </w:r>
      <w:r>
        <w:br/>
      </w:r>
      <w:r>
        <w:t>Xác định các thời điểm t mà tại đó:</w:t>
      </w:r>
      <w:r>
        <w:br/>
      </w:r>
      <w:r>
        <w:t>a) Vận tốc của con lắc đơn thứ nhất bằng 2 cm/s;</w:t>
      </w:r>
      <w:r>
        <w:br/>
      </w:r>
      <w:r>
        <w:t xml:space="preserve">b) Vận tốc của con lắc đơn thứ nhất gấp </w:t>
      </w:r>
      <w:r>
        <w:t>hai</w:t>
      </w:r>
      <w:r>
        <w:t xml:space="preserve"> lần vận tốc của con lắc đơn thứ </w:t>
      </w:r>
      <w:r>
        <w:t>hai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a) Thời điểm t mà tại đó vận tốc của con lắc đơn thứ nhất bằng 2 cm/s là nghiệm của phương trình:</w:t>
      </w:r>
      <w:r>
        <w:br/>
      </w:r>
      <w:r>
        <w:t>−</w:t>
      </w:r>
      <w:r>
        <w:t>4</w:t>
      </w:r>
      <w:r>
        <w:t>cos</w:t>
      </w:r>
      <w:r>
        <w:t>(</w:t>
      </w:r>
      <w:r>
        <w:t>2</w:t>
      </w:r>
      <w:r>
        <w:t>t</w:t>
      </w:r>
      <w:r>
        <w:t>3</w:t>
      </w:r>
      <w:r>
        <w:t>+</w:t>
      </w:r>
      <w:r>
        <w:t>π</w:t>
      </w:r>
      <w:r>
        <w:t>4</w:t>
      </w:r>
      <w:r>
        <w:t>)</w:t>
      </w:r>
      <w:r>
        <w:t>=</w:t>
      </w:r>
      <w:r>
        <w:t>2</w:t>
      </w:r>
      <w:r>
        <w:t>−4cos(2t)/(3)+(π)/(4)=2</w:t>
      </w:r>
      <w:r>
        <w:br/>
      </w:r>
      <w:r>
        <w:t>⇔</w:t>
      </w:r>
      <w:r>
        <w:t>cos</w:t>
      </w:r>
      <w:r>
        <w:t>(</w:t>
      </w:r>
      <w:r>
        <w:t>2</w:t>
      </w:r>
      <w:r>
        <w:t>t</w:t>
      </w:r>
      <w:r>
        <w:t>3</w:t>
      </w:r>
      <w:r>
        <w:t>+</w:t>
      </w:r>
      <w:r>
        <w:t>π</w:t>
      </w:r>
      <w:r>
        <w:t>4</w:t>
      </w:r>
      <w:r>
        <w:t>)</w:t>
      </w:r>
      <w:r>
        <w:t>=</w:t>
      </w:r>
      <w:r>
        <w:t>−</w:t>
      </w:r>
      <w:r>
        <w:t>1</w:t>
      </w:r>
      <w:r>
        <w:t>2</w:t>
      </w:r>
      <w:r>
        <w:t>⇔cos(2t)/(3)+(π)/(4)=−(1)/(2)</w:t>
      </w:r>
      <w:r>
        <w:br/>
      </w:r>
      <w:r>
        <w:t>⇔</w:t>
      </w:r>
      <w:r>
        <w:t>cos</w:t>
      </w:r>
      <w:r>
        <w:t>(</w:t>
      </w:r>
      <w:r>
        <w:t>2</w:t>
      </w:r>
      <w:r>
        <w:t>t</w:t>
      </w:r>
      <w:r>
        <w:t>3</w:t>
      </w:r>
      <w:r>
        <w:t>+</w:t>
      </w:r>
      <w:r>
        <w:t>π</w:t>
      </w:r>
      <w:r>
        <w:t>4</w:t>
      </w:r>
      <w:r>
        <w:t>)</w:t>
      </w:r>
      <w:r>
        <w:t>=</w:t>
      </w:r>
      <w:r>
        <w:t>cos</w:t>
      </w:r>
      <w:r>
        <w:t>2</w:t>
      </w:r>
      <w:r>
        <w:t>π</w:t>
      </w:r>
      <w:r>
        <w:t>3</w:t>
      </w:r>
      <w:r>
        <w:t>⇔cos(2t)/(3)+(π)/(4)=cos(2π)/(3)</w:t>
      </w:r>
      <w:r>
        <w:br/>
      </w:r>
      <w:r>
        <w:t>⇔</w:t>
      </w:r>
      <w:r>
        <w:t>2</w:t>
      </w:r>
      <w:r>
        <w:t>t</w:t>
      </w:r>
      <w:r>
        <w:t>3</w:t>
      </w:r>
      <w:r>
        <w:t>+</w:t>
      </w:r>
      <w:r>
        <w:t>π</w:t>
      </w:r>
      <w:r>
        <w:t>4</w:t>
      </w:r>
      <w:r>
        <w:t>=</w:t>
      </w:r>
      <w:r>
        <w:t>2</w:t>
      </w:r>
      <w:r>
        <w:t>π</w:t>
      </w:r>
      <w:r>
        <w:t>3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⇔(2t)/(3)+(π)/(4)=(2π)/(3)+k2π,k∈ℤ</w:t>
      </w:r>
      <w:r>
        <w:t xml:space="preserve"> hoặc </w:t>
      </w:r>
      <w:r>
        <w:t>2</w:t>
      </w:r>
      <w:r>
        <w:t>t</w:t>
      </w:r>
      <w:r>
        <w:t>3</w:t>
      </w:r>
      <w:r>
        <w:t>+</w:t>
      </w:r>
      <w:r>
        <w:t>π</w:t>
      </w:r>
      <w:r>
        <w:t>4</w:t>
      </w:r>
      <w:r>
        <w:t>=</w:t>
      </w:r>
      <w:r>
        <w:t>−</w:t>
      </w:r>
      <w:r>
        <w:t>2</w:t>
      </w:r>
      <w:r>
        <w:t>π</w:t>
      </w:r>
      <w:r>
        <w:t>3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(2t)/(3)+(π)/(4)=−(2π)/(3)+k2π,k∈ℤ</w:t>
      </w:r>
      <w:r>
        <w:br/>
      </w:r>
      <w:r>
        <w:t>⇔</w:t>
      </w:r>
      <w:r>
        <w:t>t</w:t>
      </w:r>
      <w:r>
        <w:t>=</w:t>
      </w:r>
      <w:r>
        <w:t>5</w:t>
      </w:r>
      <w:r>
        <w:t>π</w:t>
      </w:r>
      <w:r>
        <w:t>8</w:t>
      </w:r>
      <w:r>
        <w:t>+</w:t>
      </w:r>
      <w:r>
        <w:t>k</w:t>
      </w:r>
      <w:r>
        <w:t>3</w:t>
      </w:r>
      <w:r>
        <w:t>π</w:t>
      </w:r>
      <w:r>
        <w:t>,</w:t>
      </w:r>
      <w:r>
        <w:t>k</w:t>
      </w:r>
      <w:r>
        <w:t>∈</w:t>
      </w:r>
      <w:r>
        <w:t>Z</w:t>
      </w:r>
      <w:r>
        <w:t>⇔t=(5π)/(8)+k3π,k∈ℤ</w:t>
      </w:r>
      <w:r>
        <w:t xml:space="preserve"> hoặc </w:t>
      </w:r>
      <w:r>
        <w:t>t</w:t>
      </w:r>
      <w:r>
        <w:t>=</w:t>
      </w:r>
      <w:r>
        <w:t>−</w:t>
      </w:r>
      <w:r>
        <w:t>11</w:t>
      </w:r>
      <w:r>
        <w:t>π</w:t>
      </w:r>
      <w:r>
        <w:t>8</w:t>
      </w:r>
      <w:r>
        <w:t>+</w:t>
      </w:r>
      <w:r>
        <w:t>k</w:t>
      </w:r>
      <w:r>
        <w:t>3</w:t>
      </w:r>
      <w:r>
        <w:t>π</w:t>
      </w:r>
      <w:r>
        <w:t>,</w:t>
      </w:r>
      <w:r>
        <w:t>k</w:t>
      </w:r>
      <w:r>
        <w:t>∈</w:t>
      </w:r>
      <w:r>
        <w:t>Z</w:t>
      </w:r>
      <w:r>
        <w:t>.</w:t>
      </w:r>
      <w:r>
        <w:t>t=−(11π)/(8)+k3π,k∈ℤ.</w:t>
      </w:r>
      <w:r>
        <w:br/>
      </w:r>
      <w:r>
        <w:t>b) Thời điểm t mà tại vận tốc của con lắc đơn thứ nhất gấp hai lần vận tốc của con lắc đơn thứ hai là nghiệm của phương trình:</w:t>
      </w:r>
      <w:r>
        <w:br/>
      </w:r>
      <w:r>
        <w:drawing>
          <wp:inline xmlns:a="http://schemas.openxmlformats.org/drawingml/2006/main" xmlns:pic="http://schemas.openxmlformats.org/drawingml/2006/picture">
            <wp:extent cx="2543175" cy="6172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d7d4b96a5384bcd9aa9f61a6d54fb9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172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thời điểm mà vận tốc của con lắc đơn thứ nhất gấp hai lần vận tốc của con lắc đơn thứ hai là </w:t>
      </w:r>
      <w:r>
        <w:t>t</w:t>
      </w:r>
      <w:r>
        <w:t>=</w:t>
      </w:r>
      <w:r>
        <w:t>19</w:t>
      </w:r>
      <w:r>
        <w:t>π</w:t>
      </w:r>
      <w:r>
        <w:t>16</w:t>
      </w:r>
      <w:r>
        <w:t>+</w:t>
      </w:r>
      <w:r>
        <w:t>k</w:t>
      </w:r>
      <w:r>
        <w:t>′</w:t>
      </w:r>
      <w:r>
        <w:t>3</w:t>
      </w:r>
      <w:r>
        <w:t>π</w:t>
      </w:r>
      <w:r>
        <w:t>2</w:t>
      </w:r>
      <w:r>
        <w:t>,</w:t>
      </w:r>
      <w:r>
        <w:t>k</w:t>
      </w:r>
      <w:r>
        <w:t>′</w:t>
      </w:r>
      <w:r>
        <w:t>∈</w:t>
      </w:r>
      <w:r>
        <w:t>Z</w:t>
      </w:r>
      <w:r>
        <w:t>t=(19π)/(16)+k^(')(3π)/(2) ,  k^(')∈ℤ</w:t>
      </w:r>
      <w:r>
        <w:t xml:space="preserve"> và </w:t>
      </w:r>
      <w:r>
        <w:t>t</w:t>
      </w:r>
      <w:r>
        <w:t>=</w:t>
      </w:r>
      <w:r>
        <w:t>13</w:t>
      </w:r>
      <w:r>
        <w:t>π</w:t>
      </w:r>
      <w:r>
        <w:t>32</w:t>
      </w:r>
      <w:r>
        <w:t>+</w:t>
      </w:r>
      <w:r>
        <w:t>k</w:t>
      </w:r>
      <w:r>
        <w:t>′</w:t>
      </w:r>
      <w:r>
        <w:t>3</w:t>
      </w:r>
      <w:r>
        <w:t>π</w:t>
      </w:r>
      <w:r>
        <w:t>4</w:t>
      </w:r>
      <w:r>
        <w:t>,</w:t>
      </w:r>
      <w:r>
        <w:t>k</w:t>
      </w:r>
      <w:r>
        <w:t>′</w:t>
      </w:r>
      <w:r>
        <w:t>∈</w:t>
      </w:r>
      <w:r>
        <w:t>Z</w:t>
      </w:r>
      <w:r>
        <w:t>.</w:t>
      </w:r>
      <w:r>
        <w:t>t=(13π)/(32)+k^(')(3π)/(4),  k^(')∈ℤ.</w:t>
      </w:r>
      <w:r>
        <w:br/>
      </w:r>
      <w:r>
        <w:rPr>
          <w:b/>
        </w:rPr>
        <w:t>Xem thêm lời giải SBT Toán lớp 11 bộ sách Chân trời sáng tạo hay, chi tiết khác:</w:t>
      </w:r>
      <w:r>
        <w:br/>
      </w:r>
      <w:r>
        <w:t>Bài 1: Góc lượng giác</w:t>
      </w:r>
      <w:r>
        <w:br/>
      </w:r>
      <w:r>
        <w:t>Bài 2: Giá trị lượng giác của một góc lượng giác</w:t>
      </w:r>
      <w:r>
        <w:br/>
      </w:r>
      <w:r>
        <w:t>Bài 3: Các công thức lượng giác</w:t>
      </w:r>
      <w:r>
        <w:br/>
      </w:r>
      <w:r>
        <w:t>Bài 4: Hàm số lượng giác và đồ thị</w:t>
      </w:r>
      <w:r>
        <w:br/>
      </w:r>
      <w:r>
        <w:t>Bài 5: Phương trình lượng giác cơ bản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