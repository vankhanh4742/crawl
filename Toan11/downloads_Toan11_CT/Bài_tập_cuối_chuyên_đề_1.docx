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chuyên đề 1</w:t>
      </w:r>
    </w:p>
    <w:p>
      <w:r>
        <w:rPr>
          <w:b/>
        </w:rPr>
        <w:t>Giải Chuyên đề Toán 11 Bài tập cuối chuyên đề 1</w:t>
      </w:r>
      <w:r>
        <w:br/>
      </w:r>
      <w:r>
        <w:rPr>
          <w:b/>
        </w:rPr>
        <w:t>Khởi động trang 37 Chuyên đề Toán 11</w:t>
      </w:r>
      <w:r>
        <w:t>:</w:t>
      </w:r>
      <w:r>
        <w:t xml:space="preserve"> Trong hình bên dưới, tìm các cặp hình có hình dạng giống nhau. Loại phép biến hình nào có thể biến hình này thành hình kia trong mỗi cặp?</w:t>
      </w:r>
      <w:r>
        <w:br/>
      </w:r>
      <w:r>
        <w:drawing>
          <wp:inline xmlns:a="http://schemas.openxmlformats.org/drawingml/2006/main" xmlns:pic="http://schemas.openxmlformats.org/drawingml/2006/picture">
            <wp:extent cx="1905000" cy="1876425"/>
            <wp:docPr id="1" name="Picture 1"/>
            <wp:cNvGraphicFramePr>
              <a:graphicFrameLocks noChangeAspect="1"/>
            </wp:cNvGraphicFramePr>
            <a:graphic>
              <a:graphicData uri="http://schemas.openxmlformats.org/drawingml/2006/picture">
                <pic:pic>
                  <pic:nvPicPr>
                    <pic:cNvPr id="0" name="temp_inline_6169011100fc4b8c92da750003e4b89d.jpg"/>
                    <pic:cNvPicPr/>
                  </pic:nvPicPr>
                  <pic:blipFill>
                    <a:blip r:embed="rId9"/>
                    <a:stretch>
                      <a:fillRect/>
                    </a:stretch>
                  </pic:blipFill>
                  <pic:spPr>
                    <a:xfrm>
                      <a:off x="0" y="0"/>
                      <a:ext cx="1905000" cy="1876425"/>
                    </a:xfrm>
                    <a:prstGeom prst="rect"/>
                  </pic:spPr>
                </pic:pic>
              </a:graphicData>
            </a:graphic>
          </wp:inline>
        </w:drawing>
      </w:r>
      <w:r>
        <w:br/>
      </w:r>
      <w:r>
        <w:rPr>
          <w:b/>
        </w:rPr>
        <w:t>Lời giải:</w:t>
      </w:r>
      <w:r>
        <w:br/>
      </w:r>
      <w:r>
        <w:t>⦁ Các cặp hình có hình dạng giống nhau là:</w:t>
      </w:r>
      <w:r>
        <w:br/>
      </w:r>
      <w:r>
        <w:t>– Các hình tròn sau có hình dạng đôi một giống nhau:</w:t>
      </w:r>
      <w:r>
        <w:br/>
      </w:r>
      <w:r>
        <w:drawing>
          <wp:inline xmlns:a="http://schemas.openxmlformats.org/drawingml/2006/main" xmlns:pic="http://schemas.openxmlformats.org/drawingml/2006/picture">
            <wp:extent cx="1905000" cy="952500"/>
            <wp:docPr id="2" name="Picture 2"/>
            <wp:cNvGraphicFramePr>
              <a:graphicFrameLocks noChangeAspect="1"/>
            </wp:cNvGraphicFramePr>
            <a:graphic>
              <a:graphicData uri="http://schemas.openxmlformats.org/drawingml/2006/picture">
                <pic:pic>
                  <pic:nvPicPr>
                    <pic:cNvPr id="0" name="temp_inline_8a55c88006614724866faa2b72b1c571.jpg"/>
                    <pic:cNvPicPr/>
                  </pic:nvPicPr>
                  <pic:blipFill>
                    <a:blip r:embed="rId10"/>
                    <a:stretch>
                      <a:fillRect/>
                    </a:stretch>
                  </pic:blipFill>
                  <pic:spPr>
                    <a:xfrm>
                      <a:off x="0" y="0"/>
                      <a:ext cx="1905000" cy="952500"/>
                    </a:xfrm>
                    <a:prstGeom prst="rect"/>
                  </pic:spPr>
                </pic:pic>
              </a:graphicData>
            </a:graphic>
          </wp:inline>
        </w:drawing>
      </w:r>
      <w:r>
        <w:br/>
      </w:r>
      <w:r>
        <w:t>– Các hình tam giác sau có hình dạng đôi một giống nhau:</w:t>
      </w:r>
      <w:r>
        <w:br/>
      </w:r>
      <w:r>
        <w:drawing>
          <wp:inline xmlns:a="http://schemas.openxmlformats.org/drawingml/2006/main" xmlns:pic="http://schemas.openxmlformats.org/drawingml/2006/picture">
            <wp:extent cx="1905000" cy="1581150"/>
            <wp:docPr id="3" name="Picture 3"/>
            <wp:cNvGraphicFramePr>
              <a:graphicFrameLocks noChangeAspect="1"/>
            </wp:cNvGraphicFramePr>
            <a:graphic>
              <a:graphicData uri="http://schemas.openxmlformats.org/drawingml/2006/picture">
                <pic:pic>
                  <pic:nvPicPr>
                    <pic:cNvPr id="0" name="temp_inline_36933cd3587a433e911a7cee08475ee1.jpg"/>
                    <pic:cNvPicPr/>
                  </pic:nvPicPr>
                  <pic:blipFill>
                    <a:blip r:embed="rId11"/>
                    <a:stretch>
                      <a:fillRect/>
                    </a:stretch>
                  </pic:blipFill>
                  <pic:spPr>
                    <a:xfrm>
                      <a:off x="0" y="0"/>
                      <a:ext cx="1905000" cy="1581150"/>
                    </a:xfrm>
                    <a:prstGeom prst="rect"/>
                  </pic:spPr>
                </pic:pic>
              </a:graphicData>
            </a:graphic>
          </wp:inline>
        </w:drawing>
      </w:r>
      <w:r>
        <w:br/>
      </w:r>
      <w:r>
        <w:t>– Các hình elip sau có hình dạng đôi một giống nhau:</w:t>
      </w:r>
      <w:r>
        <w:br/>
      </w:r>
      <w:r>
        <w:drawing>
          <wp:inline xmlns:a="http://schemas.openxmlformats.org/drawingml/2006/main" xmlns:pic="http://schemas.openxmlformats.org/drawingml/2006/picture">
            <wp:extent cx="1905000" cy="1457325"/>
            <wp:docPr id="4" name="Picture 4"/>
            <wp:cNvGraphicFramePr>
              <a:graphicFrameLocks noChangeAspect="1"/>
            </wp:cNvGraphicFramePr>
            <a:graphic>
              <a:graphicData uri="http://schemas.openxmlformats.org/drawingml/2006/picture">
                <pic:pic>
                  <pic:nvPicPr>
                    <pic:cNvPr id="0" name="temp_inline_35e084be01b145698aa52e97aca98553.jpg"/>
                    <pic:cNvPicPr/>
                  </pic:nvPicPr>
                  <pic:blipFill>
                    <a:blip r:embed="rId12"/>
                    <a:stretch>
                      <a:fillRect/>
                    </a:stretch>
                  </pic:blipFill>
                  <pic:spPr>
                    <a:xfrm>
                      <a:off x="0" y="0"/>
                      <a:ext cx="1905000" cy="1457325"/>
                    </a:xfrm>
                    <a:prstGeom prst="rect"/>
                  </pic:spPr>
                </pic:pic>
              </a:graphicData>
            </a:graphic>
          </wp:inline>
        </w:drawing>
      </w:r>
      <w:r>
        <w:br/>
      </w:r>
      <w:r>
        <w:t>– Hai hình elip sau có hình dạng giống nhau:</w:t>
      </w:r>
      <w:r>
        <w:br/>
      </w:r>
      <w:r>
        <w:drawing>
          <wp:inline xmlns:a="http://schemas.openxmlformats.org/drawingml/2006/main" xmlns:pic="http://schemas.openxmlformats.org/drawingml/2006/picture">
            <wp:extent cx="1905000" cy="1590675"/>
            <wp:docPr id="5" name="Picture 5"/>
            <wp:cNvGraphicFramePr>
              <a:graphicFrameLocks noChangeAspect="1"/>
            </wp:cNvGraphicFramePr>
            <a:graphic>
              <a:graphicData uri="http://schemas.openxmlformats.org/drawingml/2006/picture">
                <pic:pic>
                  <pic:nvPicPr>
                    <pic:cNvPr id="0" name="temp_inline_0e045bb22e5442a192ca418b3807e4ce.jpg"/>
                    <pic:cNvPicPr/>
                  </pic:nvPicPr>
                  <pic:blipFill>
                    <a:blip r:embed="rId13"/>
                    <a:stretch>
                      <a:fillRect/>
                    </a:stretch>
                  </pic:blipFill>
                  <pic:spPr>
                    <a:xfrm>
                      <a:off x="0" y="0"/>
                      <a:ext cx="1905000" cy="1590675"/>
                    </a:xfrm>
                    <a:prstGeom prst="rect"/>
                  </pic:spPr>
                </pic:pic>
              </a:graphicData>
            </a:graphic>
          </wp:inline>
        </w:drawing>
      </w:r>
      <w:r>
        <w:br/>
      </w:r>
      <w:r>
        <w:t>– Hai hình tròn sau có hình dạng giống nhau:</w:t>
      </w:r>
      <w:r>
        <w:br/>
      </w:r>
      <w:r>
        <w:drawing>
          <wp:inline xmlns:a="http://schemas.openxmlformats.org/drawingml/2006/main" xmlns:pic="http://schemas.openxmlformats.org/drawingml/2006/picture">
            <wp:extent cx="1905000" cy="1447800"/>
            <wp:docPr id="6" name="Picture 6"/>
            <wp:cNvGraphicFramePr>
              <a:graphicFrameLocks noChangeAspect="1"/>
            </wp:cNvGraphicFramePr>
            <a:graphic>
              <a:graphicData uri="http://schemas.openxmlformats.org/drawingml/2006/picture">
                <pic:pic>
                  <pic:nvPicPr>
                    <pic:cNvPr id="0" name="temp_inline_d95db59e1d7045ecb7569e86667ddc61.jpg"/>
                    <pic:cNvPicPr/>
                  </pic:nvPicPr>
                  <pic:blipFill>
                    <a:blip r:embed="rId14"/>
                    <a:stretch>
                      <a:fillRect/>
                    </a:stretch>
                  </pic:blipFill>
                  <pic:spPr>
                    <a:xfrm>
                      <a:off x="0" y="0"/>
                      <a:ext cx="1905000" cy="1447800"/>
                    </a:xfrm>
                    <a:prstGeom prst="rect"/>
                  </pic:spPr>
                </pic:pic>
              </a:graphicData>
            </a:graphic>
          </wp:inline>
        </w:drawing>
      </w:r>
      <w:r>
        <w:br/>
      </w:r>
      <w:r>
        <w:t>– Hai hình tam giác sau có hình dạng giống nhau:</w:t>
      </w:r>
      <w:r>
        <w:br/>
      </w:r>
      <w:r>
        <w:drawing>
          <wp:inline xmlns:a="http://schemas.openxmlformats.org/drawingml/2006/main" xmlns:pic="http://schemas.openxmlformats.org/drawingml/2006/picture">
            <wp:extent cx="1905000" cy="600075"/>
            <wp:docPr id="7" name="Picture 7"/>
            <wp:cNvGraphicFramePr>
              <a:graphicFrameLocks noChangeAspect="1"/>
            </wp:cNvGraphicFramePr>
            <a:graphic>
              <a:graphicData uri="http://schemas.openxmlformats.org/drawingml/2006/picture">
                <pic:pic>
                  <pic:nvPicPr>
                    <pic:cNvPr id="0" name="temp_inline_5bfc38cef4e24d2992605a9368726f60.jpg"/>
                    <pic:cNvPicPr/>
                  </pic:nvPicPr>
                  <pic:blipFill>
                    <a:blip r:embed="rId15"/>
                    <a:stretch>
                      <a:fillRect/>
                    </a:stretch>
                  </pic:blipFill>
                  <pic:spPr>
                    <a:xfrm>
                      <a:off x="0" y="0"/>
                      <a:ext cx="1905000" cy="600075"/>
                    </a:xfrm>
                    <a:prstGeom prst="rect"/>
                  </pic:spPr>
                </pic:pic>
              </a:graphicData>
            </a:graphic>
          </wp:inline>
        </w:drawing>
      </w:r>
      <w:r>
        <w:br/>
      </w:r>
      <w:r>
        <w:t>– Các hình vuông sau có hình dạng đôi một giống nhau:</w:t>
      </w:r>
      <w:r>
        <w:br/>
      </w:r>
      <w:r>
        <w:drawing>
          <wp:inline xmlns:a="http://schemas.openxmlformats.org/drawingml/2006/main" xmlns:pic="http://schemas.openxmlformats.org/drawingml/2006/picture">
            <wp:extent cx="1905000" cy="1000125"/>
            <wp:docPr id="8" name="Picture 8"/>
            <wp:cNvGraphicFramePr>
              <a:graphicFrameLocks noChangeAspect="1"/>
            </wp:cNvGraphicFramePr>
            <a:graphic>
              <a:graphicData uri="http://schemas.openxmlformats.org/drawingml/2006/picture">
                <pic:pic>
                  <pic:nvPicPr>
                    <pic:cNvPr id="0" name="temp_inline_e4591d62ec0c4ea189f7f10c0e909c99.jpg"/>
                    <pic:cNvPicPr/>
                  </pic:nvPicPr>
                  <pic:blipFill>
                    <a:blip r:embed="rId16"/>
                    <a:stretch>
                      <a:fillRect/>
                    </a:stretch>
                  </pic:blipFill>
                  <pic:spPr>
                    <a:xfrm>
                      <a:off x="0" y="0"/>
                      <a:ext cx="1905000" cy="1000125"/>
                    </a:xfrm>
                    <a:prstGeom prst="rect"/>
                  </pic:spPr>
                </pic:pic>
              </a:graphicData>
            </a:graphic>
          </wp:inline>
        </w:drawing>
      </w:r>
      <w:r>
        <w:br/>
      </w:r>
      <w:r>
        <w:t>– Hai hình chữ nhật sau có hình dạng giống nhau:</w:t>
      </w:r>
      <w:r>
        <w:br/>
      </w:r>
      <w:r>
        <w:drawing>
          <wp:inline xmlns:a="http://schemas.openxmlformats.org/drawingml/2006/main" xmlns:pic="http://schemas.openxmlformats.org/drawingml/2006/picture">
            <wp:extent cx="1905000" cy="1209675"/>
            <wp:docPr id="9" name="Picture 9"/>
            <wp:cNvGraphicFramePr>
              <a:graphicFrameLocks noChangeAspect="1"/>
            </wp:cNvGraphicFramePr>
            <a:graphic>
              <a:graphicData uri="http://schemas.openxmlformats.org/drawingml/2006/picture">
                <pic:pic>
                  <pic:nvPicPr>
                    <pic:cNvPr id="0" name="temp_inline_27fd1e436bad46469357e3c54c5d4e3c.jpg"/>
                    <pic:cNvPicPr/>
                  </pic:nvPicPr>
                  <pic:blipFill>
                    <a:blip r:embed="rId17"/>
                    <a:stretch>
                      <a:fillRect/>
                    </a:stretch>
                  </pic:blipFill>
                  <pic:spPr>
                    <a:xfrm>
                      <a:off x="0" y="0"/>
                      <a:ext cx="1905000" cy="1209675"/>
                    </a:xfrm>
                    <a:prstGeom prst="rect"/>
                  </pic:spPr>
                </pic:pic>
              </a:graphicData>
            </a:graphic>
          </wp:inline>
        </w:drawing>
      </w:r>
      <w:r>
        <w:br/>
      </w:r>
      <w:r>
        <w:t>⦁ Ta thấy trong các cặp hình vừa tìm được, có cặp hình có kích thước bằng nhau (các cặp hình tam giác màu vàng, cặp hình elip màu xanh lá, cặp hình vuông màu xanh biển, cặp hình chữ nhật màu tím) và có cặp hình có kích thước khác nhau (các cặp hình tròn màu xanh, các cặp hình tam giác màu vàng, các cặp hình elip màu xanh lá, cặp hình elip màu cam, cặp hình tròn màu hồng, cặp hình tam giác màu xanh dương, các cặp hình vuông màu xanh biển).</w:t>
      </w:r>
      <w:r>
        <w:br/>
      </w:r>
      <w:r>
        <w:t>Với các cặp hình có kích thước giống nhau, ta có thể sử dụng phép dời hình để biến hình này thành hình kia.</w:t>
      </w:r>
      <w:r>
        <w:br/>
      </w:r>
      <w:r>
        <w:t>Với các cặp hình có kích thước khác nhau, ta có thể thực hiện liên tiếp một hoặc một vài phép dời hình đã học, sau đó thực hiện phép vị tự để biến thành hình có kích thước tỉ lệ với hình đã cho.</w:t>
      </w:r>
      <w:r>
        <w:br/>
      </w:r>
      <w:r>
        <w:t>Vậy loại phép biến hình cần tìm là các phép dời hình và phép vị tự.</w:t>
      </w:r>
      <w:r>
        <w:br/>
      </w:r>
      <w:r>
        <w:rPr>
          <w:b/>
        </w:rPr>
        <w:t>1. Định nghĩa</w:t>
      </w:r>
      <w:r>
        <w:br/>
      </w:r>
      <w:r>
        <w:rPr>
          <w:b/>
        </w:rPr>
        <w:t>Khám phá 1 trang 38 Chuyên đề Toán 11</w:t>
      </w:r>
      <w:r>
        <w:t xml:space="preserve">: </w:t>
      </w:r>
      <w:r>
        <w:t>Trong Hình 1, tìm hai phép biến hình để biến tam giác ABC thành tam giác A’B’C’.</w:t>
      </w:r>
      <w:r>
        <w:br/>
      </w:r>
      <w:r>
        <w:drawing>
          <wp:inline xmlns:a="http://schemas.openxmlformats.org/drawingml/2006/main" xmlns:pic="http://schemas.openxmlformats.org/drawingml/2006/picture">
            <wp:extent cx="1905000" cy="1695450"/>
            <wp:docPr id="10" name="Picture 10"/>
            <wp:cNvGraphicFramePr>
              <a:graphicFrameLocks noChangeAspect="1"/>
            </wp:cNvGraphicFramePr>
            <a:graphic>
              <a:graphicData uri="http://schemas.openxmlformats.org/drawingml/2006/picture">
                <pic:pic>
                  <pic:nvPicPr>
                    <pic:cNvPr id="0" name="temp_inline_c9354b678c6f4d7185457b08aa8f167e.jpg"/>
                    <pic:cNvPicPr/>
                  </pic:nvPicPr>
                  <pic:blipFill>
                    <a:blip r:embed="rId18"/>
                    <a:stretch>
                      <a:fillRect/>
                    </a:stretch>
                  </pic:blipFill>
                  <pic:spPr>
                    <a:xfrm>
                      <a:off x="0" y="0"/>
                      <a:ext cx="1905000" cy="1695450"/>
                    </a:xfrm>
                    <a:prstGeom prst="rect"/>
                  </pic:spPr>
                </pic:pic>
              </a:graphicData>
            </a:graphic>
          </wp:inline>
        </w:drawing>
      </w:r>
      <w:r>
        <w:br/>
      </w:r>
      <w:r>
        <w:rPr>
          <w:b/>
        </w:rPr>
        <w:t>Lời giải:</w:t>
      </w:r>
      <w:r>
        <w:br/>
      </w:r>
      <w:r>
        <w:t>Để tìm phép biến hình biến ∆ABC thành ∆A’B’C’, ta tìm phép biến hình biến ∆ABC thành ∆A</w:t>
      </w:r>
      <w:r>
        <w:rPr>
          <w:vertAlign w:val="subscript"/>
        </w:rPr>
        <w:t>1</w:t>
      </w:r>
      <w:r>
        <w:t>B</w:t>
      </w:r>
      <w:r>
        <w:rPr>
          <w:vertAlign w:val="subscript"/>
        </w:rPr>
        <w:t>1</w:t>
      </w:r>
      <w:r>
        <w:t>C</w:t>
      </w:r>
      <w:r>
        <w:rPr>
          <w:vertAlign w:val="subscript"/>
        </w:rPr>
        <w:t>1</w:t>
      </w:r>
      <w:r>
        <w:t xml:space="preserve"> và tìm phép biến hình biến ∆A</w:t>
      </w:r>
      <w:r>
        <w:rPr>
          <w:vertAlign w:val="subscript"/>
        </w:rPr>
        <w:t>1</w:t>
      </w:r>
      <w:r>
        <w:t>B</w:t>
      </w:r>
      <w:r>
        <w:rPr>
          <w:vertAlign w:val="subscript"/>
        </w:rPr>
        <w:t>1</w:t>
      </w:r>
      <w:r>
        <w:t>C</w:t>
      </w:r>
      <w:r>
        <w:rPr>
          <w:vertAlign w:val="subscript"/>
        </w:rPr>
        <w:t>1</w:t>
      </w:r>
      <w:r>
        <w:t xml:space="preserve"> thành ∆A’B’C’.</w:t>
      </w:r>
      <w:r>
        <w:br/>
      </w:r>
      <w:r>
        <w:t>⦁ Để tìm phép biến hình biến ∆ABC thành ∆A</w:t>
      </w:r>
      <w:r>
        <w:rPr>
          <w:vertAlign w:val="subscript"/>
        </w:rPr>
        <w:t>1</w:t>
      </w:r>
      <w:r>
        <w:t>B</w:t>
      </w:r>
      <w:r>
        <w:rPr>
          <w:vertAlign w:val="subscript"/>
        </w:rPr>
        <w:t>1</w:t>
      </w:r>
      <w:r>
        <w:t>C</w:t>
      </w:r>
      <w:r>
        <w:rPr>
          <w:vertAlign w:val="subscript"/>
        </w:rPr>
        <w:t>1</w:t>
      </w:r>
      <w:r>
        <w:t>, ta tìm phép biến hình biến các điểm A, B, C theo thứ tự thành các điểm A</w:t>
      </w:r>
      <w:r>
        <w:rPr>
          <w:vertAlign w:val="subscript"/>
        </w:rPr>
        <w:t>1</w:t>
      </w:r>
      <w:r>
        <w:t>, B</w:t>
      </w:r>
      <w:r>
        <w:rPr>
          <w:vertAlign w:val="subscript"/>
        </w:rPr>
        <w:t>1</w:t>
      </w:r>
      <w:r>
        <w:t>, C</w:t>
      </w:r>
      <w:r>
        <w:rPr>
          <w:vertAlign w:val="subscript"/>
        </w:rPr>
        <w:t>1</w:t>
      </w:r>
      <w:r>
        <w:t>.</w:t>
      </w:r>
      <w:r>
        <w:br/>
      </w:r>
      <w:r>
        <w:t>Ta thấy các đường thẳng AA</w:t>
      </w:r>
      <w:r>
        <w:rPr>
          <w:vertAlign w:val="subscript"/>
        </w:rPr>
        <w:t>1</w:t>
      </w:r>
      <w:r>
        <w:t>, BB</w:t>
      </w:r>
      <w:r>
        <w:rPr>
          <w:vertAlign w:val="subscript"/>
        </w:rPr>
        <w:t>1</w:t>
      </w:r>
      <w:r>
        <w:t>, CC</w:t>
      </w:r>
      <w:r>
        <w:rPr>
          <w:vertAlign w:val="subscript"/>
        </w:rPr>
        <w:t>1</w:t>
      </w:r>
      <w:r>
        <w:t xml:space="preserve"> đồng quy tại O.</w:t>
      </w:r>
      <w:r>
        <w:br/>
      </w:r>
      <w:r>
        <w:t>Xét phép vị tự tâm O, tỉ số k biến các điểm A, B, C theo thứ tự thành các điểm A</w:t>
      </w:r>
      <w:r>
        <w:rPr>
          <w:vertAlign w:val="subscript"/>
        </w:rPr>
        <w:t>1</w:t>
      </w:r>
      <w:r>
        <w:t>, B</w:t>
      </w:r>
      <w:r>
        <w:rPr>
          <w:vertAlign w:val="subscript"/>
        </w:rPr>
        <w:t>1</w:t>
      </w:r>
      <w:r>
        <w:t>, C</w:t>
      </w:r>
      <w:r>
        <w:rPr>
          <w:vertAlign w:val="subscript"/>
        </w:rPr>
        <w:t>1</w:t>
      </w:r>
      <w:r>
        <w:t>.</w:t>
      </w:r>
      <w:r>
        <w:br/>
      </w:r>
      <w:r>
        <w:t>Ta có V</w:t>
      </w:r>
      <w:r>
        <w:rPr>
          <w:vertAlign w:val="subscript"/>
        </w:rPr>
        <w:t>(O, k)</w:t>
      </w:r>
      <w:r>
        <w:t>(A) = A</w:t>
      </w:r>
      <w:r>
        <w:rPr>
          <w:vertAlign w:val="subscript"/>
        </w:rPr>
        <w:t>1</w:t>
      </w:r>
      <w:r>
        <w:t>.</w:t>
      </w:r>
      <w:r>
        <w:br/>
      </w:r>
      <w:r>
        <w:t xml:space="preserve">Suy ra </w:t>
      </w:r>
      <w:r>
        <w:t>−</w:t>
      </w:r>
      <w:r>
        <w:t>−−</w:t>
      </w:r>
      <w:r>
        <w:t>→</w:t>
      </w:r>
      <w:r>
        <w:t>OA</w:t>
      </w:r>
      <w:r>
        <w:t>1</w:t>
      </w:r>
      <w:r>
        <w:t>=</w:t>
      </w:r>
      <w:r>
        <w:t>k</w:t>
      </w:r>
      <w:r>
        <w:t>−</w:t>
      </w:r>
      <w:r>
        <w:t>−</w:t>
      </w:r>
      <w:r>
        <w:t>→</w:t>
      </w:r>
      <w:r>
        <w:t>OA</w:t>
      </w:r>
      <w:r>
        <w:t>OA_(1)→=kOA→</w:t>
      </w:r>
      <w:r>
        <w:t xml:space="preserve"> và OA</w:t>
      </w:r>
      <w:r>
        <w:rPr>
          <w:vertAlign w:val="subscript"/>
        </w:rPr>
        <w:t>1</w:t>
      </w:r>
      <w:r>
        <w:t xml:space="preserve"> = |k|.OA.</w:t>
      </w:r>
      <w:r>
        <w:br/>
      </w:r>
      <w:r>
        <w:t>Vì A, A</w:t>
      </w:r>
      <w:r>
        <w:rPr>
          <w:vertAlign w:val="subscript"/>
        </w:rPr>
        <w:t>1</w:t>
      </w:r>
      <w:r>
        <w:t xml:space="preserve"> nằm cùng phía đối với O nên k &gt; 0.</w:t>
      </w:r>
      <w:r>
        <w:br/>
      </w:r>
      <w:r>
        <w:t xml:space="preserve">Do đó </w:t>
      </w:r>
      <w:r>
        <w:t>k</w:t>
      </w:r>
      <w:r>
        <w:t>=</w:t>
      </w:r>
      <w:r>
        <w:t>OA</w:t>
      </w:r>
      <w:r>
        <w:t>1</w:t>
      </w:r>
      <w:r>
        <w:t>OA</w:t>
      </w:r>
      <w:r>
        <w:t>k=(OA_(1))/(OA)</w:t>
      </w:r>
      <w:r>
        <w:t>.</w:t>
      </w:r>
      <w:r>
        <w:br/>
      </w:r>
      <w:r>
        <w:t xml:space="preserve">Tương tự ta cũng có </w:t>
      </w:r>
      <w:r>
        <w:t>k</w:t>
      </w:r>
      <w:r>
        <w:t>=</w:t>
      </w:r>
      <w:r>
        <w:t>OB</w:t>
      </w:r>
      <w:r>
        <w:t>1</w:t>
      </w:r>
      <w:r>
        <w:t>OB</w:t>
      </w:r>
      <w:r>
        <w:t>,</w:t>
      </w:r>
      <w:r>
        <w:t>k</w:t>
      </w:r>
      <w:r>
        <w:t>=</w:t>
      </w:r>
      <w:r>
        <w:t>OC</w:t>
      </w:r>
      <w:r>
        <w:t>1</w:t>
      </w:r>
      <w:r>
        <w:t>OC</w:t>
      </w:r>
      <w:r>
        <w:t>k=(OB_(1))/(OB),k=(OC_(1))/(OC)</w:t>
      </w:r>
      <w:r>
        <w:br/>
      </w:r>
      <w:r>
        <w:t xml:space="preserve">Do đó </w:t>
      </w:r>
      <w:r>
        <w:t>k</w:t>
      </w:r>
      <w:r>
        <w:t>=</w:t>
      </w:r>
      <w:r>
        <w:t>OA</w:t>
      </w:r>
      <w:r>
        <w:t>1</w:t>
      </w:r>
      <w:r>
        <w:t>OA</w:t>
      </w:r>
      <w:r>
        <w:t>=</w:t>
      </w:r>
      <w:r>
        <w:t>OB</w:t>
      </w:r>
      <w:r>
        <w:t>1</w:t>
      </w:r>
      <w:r>
        <w:t>OB</w:t>
      </w:r>
      <w:r>
        <w:t>=</w:t>
      </w:r>
      <w:r>
        <w:t>OC</w:t>
      </w:r>
      <w:r>
        <w:t>1</w:t>
      </w:r>
      <w:r>
        <w:t>OC</w:t>
      </w:r>
      <w:r>
        <w:t>k=(OA_(1))/(OA)=(OB_(1))/(OB)=(OC_(1))/(OC)</w:t>
      </w:r>
      <w:r>
        <w:br/>
      </w:r>
      <w:r>
        <w:t xml:space="preserve">Vì vậy </w:t>
      </w:r>
      <w:r>
        <w:t>V</w:t>
      </w:r>
      <w:r>
        <w:t>(</w:t>
      </w:r>
      <w:r>
        <w:t>O</w:t>
      </w:r>
      <w:r>
        <w:t>,</w:t>
      </w:r>
      <w:r>
        <w:t>OA</w:t>
      </w:r>
      <w:r>
        <w:t>1</w:t>
      </w:r>
      <w:r>
        <w:t>OA</w:t>
      </w:r>
      <w:r>
        <w:t>)</w:t>
      </w:r>
      <w:r>
        <w:t>V_(O,(OA_(1))/(OA))</w:t>
      </w:r>
      <w:r>
        <w:t xml:space="preserve"> là phép biến hình biến ∆ABC thành ∆A</w:t>
      </w:r>
      <w:r>
        <w:rPr>
          <w:vertAlign w:val="subscript"/>
        </w:rPr>
        <w:t>1</w:t>
      </w:r>
      <w:r>
        <w:t>B</w:t>
      </w:r>
      <w:r>
        <w:rPr>
          <w:vertAlign w:val="subscript"/>
        </w:rPr>
        <w:t>1</w:t>
      </w:r>
      <w:r>
        <w:t>C</w:t>
      </w:r>
      <w:r>
        <w:rPr>
          <w:vertAlign w:val="subscript"/>
        </w:rPr>
        <w:t>1</w:t>
      </w:r>
      <w:r>
        <w:t>.</w:t>
      </w:r>
      <w:r>
        <w:br/>
      </w:r>
      <w:r>
        <w:t>⦁ Để tìm phép biến hình biến ∆A</w:t>
      </w:r>
      <w:r>
        <w:rPr>
          <w:vertAlign w:val="subscript"/>
        </w:rPr>
        <w:t>1</w:t>
      </w:r>
      <w:r>
        <w:t>B</w:t>
      </w:r>
      <w:r>
        <w:rPr>
          <w:vertAlign w:val="subscript"/>
        </w:rPr>
        <w:t>1</w:t>
      </w:r>
      <w:r>
        <w:t>C</w:t>
      </w:r>
      <w:r>
        <w:rPr>
          <w:vertAlign w:val="subscript"/>
        </w:rPr>
        <w:t>1</w:t>
      </w:r>
      <w:r>
        <w:t xml:space="preserve"> thành ∆A’B’C’, ta tìm phép biến hình biến các điểm A</w:t>
      </w:r>
      <w:r>
        <w:rPr>
          <w:vertAlign w:val="subscript"/>
        </w:rPr>
        <w:t>1</w:t>
      </w:r>
      <w:r>
        <w:t>, B</w:t>
      </w:r>
      <w:r>
        <w:rPr>
          <w:vertAlign w:val="subscript"/>
        </w:rPr>
        <w:t>1</w:t>
      </w:r>
      <w:r>
        <w:t>, C</w:t>
      </w:r>
      <w:r>
        <w:rPr>
          <w:vertAlign w:val="subscript"/>
        </w:rPr>
        <w:t>1</w:t>
      </w:r>
      <w:r>
        <w:t xml:space="preserve"> theo thứ tự thành các điểm A’, B’, C’.</w:t>
      </w:r>
      <w:r>
        <w:br/>
      </w:r>
      <w:r>
        <w:t>Ta thấy d là đường trung trực của đoạn A</w:t>
      </w:r>
      <w:r>
        <w:rPr>
          <w:vertAlign w:val="subscript"/>
        </w:rPr>
        <w:t>1</w:t>
      </w:r>
      <w:r>
        <w:t>A’.</w:t>
      </w:r>
      <w:r>
        <w:br/>
      </w:r>
      <w:r>
        <w:t>Suy ra Đ</w:t>
      </w:r>
      <w:r>
        <w:rPr>
          <w:vertAlign w:val="subscript"/>
        </w:rPr>
        <w:t>d</w:t>
      </w:r>
      <w:r>
        <w:t>(A</w:t>
      </w:r>
      <w:r>
        <w:rPr>
          <w:vertAlign w:val="subscript"/>
        </w:rPr>
        <w:t>1</w:t>
      </w:r>
      <w:r>
        <w:t>) = A’.</w:t>
      </w:r>
      <w:r>
        <w:br/>
      </w:r>
      <w:r>
        <w:t>Chứng minh tương tự, ta được Đ</w:t>
      </w:r>
      <w:r>
        <w:rPr>
          <w:vertAlign w:val="subscript"/>
        </w:rPr>
        <w:t>d</w:t>
      </w:r>
      <w:r>
        <w:t>(B</w:t>
      </w:r>
      <w:r>
        <w:rPr>
          <w:vertAlign w:val="subscript"/>
        </w:rPr>
        <w:t>1</w:t>
      </w:r>
      <w:r>
        <w:t>) = B’ và Đ</w:t>
      </w:r>
      <w:r>
        <w:rPr>
          <w:vertAlign w:val="subscript"/>
        </w:rPr>
        <w:t>d</w:t>
      </w:r>
      <w:r>
        <w:t>(C</w:t>
      </w:r>
      <w:r>
        <w:rPr>
          <w:vertAlign w:val="subscript"/>
        </w:rPr>
        <w:t>1</w:t>
      </w:r>
      <w:r>
        <w:t>) = C’.</w:t>
      </w:r>
      <w:r>
        <w:br/>
      </w:r>
      <w:r>
        <w:t>Vì vậy Đ</w:t>
      </w:r>
      <w:r>
        <w:rPr>
          <w:vertAlign w:val="subscript"/>
        </w:rPr>
        <w:t>d</w:t>
      </w:r>
      <w:r>
        <w:t xml:space="preserve"> là phép biến hình biến ∆A</w:t>
      </w:r>
      <w:r>
        <w:rPr>
          <w:vertAlign w:val="subscript"/>
        </w:rPr>
        <w:t>1</w:t>
      </w:r>
      <w:r>
        <w:t>B</w:t>
      </w:r>
      <w:r>
        <w:rPr>
          <w:vertAlign w:val="subscript"/>
        </w:rPr>
        <w:t>1</w:t>
      </w:r>
      <w:r>
        <w:t>C</w:t>
      </w:r>
      <w:r>
        <w:rPr>
          <w:vertAlign w:val="subscript"/>
        </w:rPr>
        <w:t>1</w:t>
      </w:r>
      <w:r>
        <w:t xml:space="preserve"> thành ∆A’B’C’.</w:t>
      </w:r>
      <w:r>
        <w:br/>
      </w:r>
      <w:r>
        <w:t xml:space="preserve">Vậy hai phép biến hình biến tam giác ABC thành tam giác A’B’C’ là </w:t>
      </w:r>
      <w:r>
        <w:t>V</w:t>
      </w:r>
      <w:r>
        <w:t>(</w:t>
      </w:r>
      <w:r>
        <w:t>O</w:t>
      </w:r>
      <w:r>
        <w:t>,</w:t>
      </w:r>
      <w:r>
        <w:t>OA</w:t>
      </w:r>
      <w:r>
        <w:t>1</w:t>
      </w:r>
      <w:r>
        <w:t>OA</w:t>
      </w:r>
      <w:r>
        <w:t>)</w:t>
      </w:r>
      <w:r>
        <w:t>V_(O,(OA_(1))/(OA))</w:t>
      </w:r>
      <w:r>
        <w:t xml:space="preserve"> biến ∆ABC thành ∆A</w:t>
      </w:r>
      <w:r>
        <w:rPr>
          <w:vertAlign w:val="subscript"/>
        </w:rPr>
        <w:t>1</w:t>
      </w:r>
      <w:r>
        <w:t>B</w:t>
      </w:r>
      <w:r>
        <w:rPr>
          <w:vertAlign w:val="subscript"/>
        </w:rPr>
        <w:t>1</w:t>
      </w:r>
      <w:r>
        <w:t>C</w:t>
      </w:r>
      <w:r>
        <w:rPr>
          <w:vertAlign w:val="subscript"/>
        </w:rPr>
        <w:t>1</w:t>
      </w:r>
      <w:r>
        <w:t xml:space="preserve"> và Đ</w:t>
      </w:r>
      <w:r>
        <w:rPr>
          <w:vertAlign w:val="subscript"/>
        </w:rPr>
        <w:t>d</w:t>
      </w:r>
      <w:r>
        <w:t xml:space="preserve"> biến ∆A</w:t>
      </w:r>
      <w:r>
        <w:rPr>
          <w:vertAlign w:val="subscript"/>
        </w:rPr>
        <w:t>1</w:t>
      </w:r>
      <w:r>
        <w:t>B</w:t>
      </w:r>
      <w:r>
        <w:rPr>
          <w:vertAlign w:val="subscript"/>
        </w:rPr>
        <w:t>1</w:t>
      </w:r>
      <w:r>
        <w:t>C</w:t>
      </w:r>
      <w:r>
        <w:rPr>
          <w:vertAlign w:val="subscript"/>
        </w:rPr>
        <w:t>1</w:t>
      </w:r>
      <w:r>
        <w:t xml:space="preserve"> thành ∆A’B’C’.</w:t>
      </w:r>
      <w:r>
        <w:br/>
      </w:r>
      <w:r>
        <w:rPr>
          <w:b/>
        </w:rPr>
        <w:t>Thực hành 1 trang 38 Chuyên đề Toán 11</w:t>
      </w:r>
      <w:r>
        <w:t xml:space="preserve">: </w:t>
      </w:r>
      <w:r>
        <w:t xml:space="preserve">Cho trước ba số thực a, b, k. Trong mặt phẳng tọa độ Oxy, xét phép biến hình g biến điểm M(x; y) thành điểm M’(x’; y’) thỏa mãn: </w:t>
      </w:r>
      <w:r>
        <w:drawing>
          <wp:inline xmlns:a="http://schemas.openxmlformats.org/drawingml/2006/main" xmlns:pic="http://schemas.openxmlformats.org/drawingml/2006/picture">
            <wp:extent cx="1905000" cy="581025"/>
            <wp:docPr id="11" name="Picture 11"/>
            <wp:cNvGraphicFramePr>
              <a:graphicFrameLocks noChangeAspect="1"/>
            </wp:cNvGraphicFramePr>
            <a:graphic>
              <a:graphicData uri="http://schemas.openxmlformats.org/drawingml/2006/picture">
                <pic:pic>
                  <pic:nvPicPr>
                    <pic:cNvPr id="0" name="temp_inline_968394720e6241cfa84613347a661ed2.jpg"/>
                    <pic:cNvPicPr/>
                  </pic:nvPicPr>
                  <pic:blipFill>
                    <a:blip r:embed="rId19"/>
                    <a:stretch>
                      <a:fillRect/>
                    </a:stretch>
                  </pic:blipFill>
                  <pic:spPr>
                    <a:xfrm>
                      <a:off x="0" y="0"/>
                      <a:ext cx="1905000" cy="581025"/>
                    </a:xfrm>
                    <a:prstGeom prst="rect"/>
                  </pic:spPr>
                </pic:pic>
              </a:graphicData>
            </a:graphic>
          </wp:inline>
        </w:drawing>
      </w:r>
      <w:r>
        <w:t xml:space="preserve"> . Hãy chứng minh g là một phép đồng dạng.</w:t>
      </w:r>
      <w:r>
        <w:br/>
      </w:r>
      <w:r>
        <w:rPr>
          <w:b/>
        </w:rPr>
        <w:t>Lời giải:</w:t>
      </w:r>
      <w:r>
        <w:br/>
      </w:r>
      <w:r>
        <w:t>Xét hai điểm bất kì M(x</w:t>
      </w:r>
      <w:r>
        <w:rPr>
          <w:vertAlign w:val="subscript"/>
        </w:rPr>
        <w:t>1</w:t>
      </w:r>
      <w:r>
        <w:t>; y</w:t>
      </w:r>
      <w:r>
        <w:rPr>
          <w:vertAlign w:val="subscript"/>
        </w:rPr>
        <w:t>1</w:t>
      </w:r>
      <w:r>
        <w:t>), N(x</w:t>
      </w:r>
      <w:r>
        <w:rPr>
          <w:vertAlign w:val="subscript"/>
        </w:rPr>
        <w:t>2</w:t>
      </w:r>
      <w:r>
        <w:t>; y</w:t>
      </w:r>
      <w:r>
        <w:rPr>
          <w:vertAlign w:val="subscript"/>
        </w:rPr>
        <w:t>2</w:t>
      </w:r>
      <w:r>
        <w:t>) có ảnh qua g lần lượt là M’(kx</w:t>
      </w:r>
      <w:r>
        <w:rPr>
          <w:vertAlign w:val="subscript"/>
        </w:rPr>
        <w:t>1</w:t>
      </w:r>
      <w:r>
        <w:t xml:space="preserve"> + a; ky</w:t>
      </w:r>
      <w:r>
        <w:rPr>
          <w:vertAlign w:val="subscript"/>
        </w:rPr>
        <w:t>1</w:t>
      </w:r>
      <w:r>
        <w:t xml:space="preserve"> + b), N’(kx</w:t>
      </w:r>
      <w:r>
        <w:rPr>
          <w:vertAlign w:val="subscript"/>
        </w:rPr>
        <w:t>2</w:t>
      </w:r>
      <w:r>
        <w:t xml:space="preserve"> + a; ky</w:t>
      </w:r>
      <w:r>
        <w:rPr>
          <w:vertAlign w:val="subscript"/>
        </w:rPr>
        <w:t>2</w:t>
      </w:r>
      <w:r>
        <w:t xml:space="preserve"> + b).</w:t>
      </w:r>
      <w:r>
        <w:br/>
      </w:r>
      <w:r>
        <w:t xml:space="preserve">Ta có </w:t>
      </w:r>
      <w:r>
        <w:t>−</w:t>
      </w:r>
      <w:r>
        <w:t>−−</w:t>
      </w:r>
      <w:r>
        <w:t>→</w:t>
      </w:r>
      <w:r>
        <w:t>M</w:t>
      </w:r>
      <w:r>
        <w:t>N</w:t>
      </w:r>
      <w:r>
        <w:t>=</w:t>
      </w:r>
      <w:r>
        <w:t>(</w:t>
      </w:r>
      <w:r>
        <w:t>x</w:t>
      </w:r>
      <w:r>
        <w:t>2</w:t>
      </w:r>
      <w:r>
        <w:t>−</w:t>
      </w:r>
      <w:r>
        <w:t>x</w:t>
      </w:r>
      <w:r>
        <w:t>1</w:t>
      </w:r>
      <w:r>
        <w:t>;</w:t>
      </w:r>
      <w:r>
        <w:t>y</w:t>
      </w:r>
      <w:r>
        <w:t>2</w:t>
      </w:r>
      <w:r>
        <w:t>−</w:t>
      </w:r>
      <w:r>
        <w:t>y</w:t>
      </w:r>
      <w:r>
        <w:t>1</w:t>
      </w:r>
      <w:r>
        <w:t>)</w:t>
      </w:r>
      <w:r>
        <w:t>MN→=x_(2)−x_(1);y_(2)−y_(1)</w:t>
      </w:r>
      <w:r>
        <w:t>;</w:t>
      </w:r>
      <w:r>
        <w:br/>
      </w:r>
      <w:r>
        <w:t xml:space="preserve">Và </w:t>
      </w:r>
      <w:r>
        <w:t>−</w:t>
      </w:r>
      <w:r>
        <w:t>−−−</w:t>
      </w:r>
      <w:r>
        <w:t>→</w:t>
      </w:r>
      <w:r>
        <w:t>M</w:t>
      </w:r>
      <w:r>
        <w:t>′</w:t>
      </w:r>
      <w:r>
        <w:t>N</w:t>
      </w:r>
      <w:r>
        <w:t>′</w:t>
      </w:r>
      <w:r>
        <w:t>=</w:t>
      </w:r>
      <w:r>
        <w:t>(</w:t>
      </w:r>
      <w:r>
        <w:t>kx</w:t>
      </w:r>
      <w:r>
        <w:t>2</w:t>
      </w:r>
      <w:r>
        <w:t>+</w:t>
      </w:r>
      <w:r>
        <w:t>a</w:t>
      </w:r>
      <w:r>
        <w:t>−</w:t>
      </w:r>
      <w:r>
        <w:t>kx</w:t>
      </w:r>
      <w:r>
        <w:t>1</w:t>
      </w:r>
      <w:r>
        <w:t>−</w:t>
      </w:r>
      <w:r>
        <w:t>a</w:t>
      </w:r>
      <w:r>
        <w:t>;</w:t>
      </w:r>
      <w:r>
        <w:t>ky</w:t>
      </w:r>
      <w:r>
        <w:t>2</w:t>
      </w:r>
      <w:r>
        <w:t>+</w:t>
      </w:r>
      <w:r>
        <w:t>b</w:t>
      </w:r>
      <w:r>
        <w:t>−</w:t>
      </w:r>
      <w:r>
        <w:t>ky</w:t>
      </w:r>
      <w:r>
        <w:t>1</w:t>
      </w:r>
      <w:r>
        <w:t>−</w:t>
      </w:r>
      <w:r>
        <w:t>b</w:t>
      </w:r>
      <w:r>
        <w:t>)</w:t>
      </w:r>
      <w:r>
        <w:t>M^(')N^(')→=kx_(2)+a−kx_(1)−a;ky_(2)+b−ky_(1)−b</w:t>
      </w:r>
      <w:r>
        <w:t>.</w:t>
      </w:r>
      <w:r>
        <w:br/>
      </w:r>
      <w:r>
        <w:t>=</w:t>
      </w:r>
      <w:r>
        <w:t>(</w:t>
      </w:r>
      <w:r>
        <w:t>k</w:t>
      </w:r>
      <w:r>
        <w:t>(</w:t>
      </w:r>
      <w:r>
        <w:t>x</w:t>
      </w:r>
      <w:r>
        <w:t>2</w:t>
      </w:r>
      <w:r>
        <w:t>−</w:t>
      </w:r>
      <w:r>
        <w:t>x</w:t>
      </w:r>
      <w:r>
        <w:t>1</w:t>
      </w:r>
      <w:r>
        <w:t>)</w:t>
      </w:r>
      <w:r>
        <w:t>;</w:t>
      </w:r>
      <w:r>
        <w:t>k</w:t>
      </w:r>
      <w:r>
        <w:t>(</w:t>
      </w:r>
      <w:r>
        <w:t>y</w:t>
      </w:r>
      <w:r>
        <w:t>2</w:t>
      </w:r>
      <w:r>
        <w:t>−</w:t>
      </w:r>
      <w:r>
        <w:t>y</w:t>
      </w:r>
      <w:r>
        <w:t>1</w:t>
      </w:r>
      <w:r>
        <w:t>)</w:t>
      </w:r>
      <w:r>
        <w:t>)</w:t>
      </w:r>
      <w:r>
        <w:t>=kx_(2)−x_(1);ky_(2)−y_(1)</w:t>
      </w:r>
      <w:r>
        <w:t>.</w:t>
      </w:r>
      <w:r>
        <w:br/>
      </w:r>
      <w:r>
        <w:t xml:space="preserve">Do đó </w:t>
      </w:r>
      <w:r>
        <w:t>−</w:t>
      </w:r>
      <w:r>
        <w:t>−−−</w:t>
      </w:r>
      <w:r>
        <w:t>→</w:t>
      </w:r>
      <w:r>
        <w:t>M</w:t>
      </w:r>
      <w:r>
        <w:t>′</w:t>
      </w:r>
      <w:r>
        <w:t>N</w:t>
      </w:r>
      <w:r>
        <w:t>′</w:t>
      </w:r>
      <w:r>
        <w:t>=</w:t>
      </w:r>
      <w:r>
        <w:t>k</w:t>
      </w:r>
      <w:r>
        <w:t>(</w:t>
      </w:r>
      <w:r>
        <w:t>x</w:t>
      </w:r>
      <w:r>
        <w:t>2</w:t>
      </w:r>
      <w:r>
        <w:t>−</w:t>
      </w:r>
      <w:r>
        <w:t>x</w:t>
      </w:r>
      <w:r>
        <w:t>1</w:t>
      </w:r>
      <w:r>
        <w:t>;</w:t>
      </w:r>
      <w:r>
        <w:t>y</w:t>
      </w:r>
      <w:r>
        <w:t>2</w:t>
      </w:r>
      <w:r>
        <w:t>−</w:t>
      </w:r>
      <w:r>
        <w:t>y</w:t>
      </w:r>
      <w:r>
        <w:t>1</w:t>
      </w:r>
      <w:r>
        <w:t>)</w:t>
      </w:r>
      <w:r>
        <w:t>M^(')N^(')→=kx_(2)−x_(1);y_(2)−y_(1)</w:t>
      </w:r>
      <w:r>
        <w:br/>
      </w:r>
      <w:r>
        <w:t xml:space="preserve">Vì vậy </w:t>
      </w:r>
      <w:r>
        <w:t>−</w:t>
      </w:r>
      <w:r>
        <w:t>−−−</w:t>
      </w:r>
      <w:r>
        <w:t>→</w:t>
      </w:r>
      <w:r>
        <w:t>M</w:t>
      </w:r>
      <w:r>
        <w:t>′</w:t>
      </w:r>
      <w:r>
        <w:t>N</w:t>
      </w:r>
      <w:r>
        <w:t>′</w:t>
      </w:r>
      <w:r>
        <w:t>=</w:t>
      </w:r>
      <w:r>
        <w:t>k</w:t>
      </w:r>
      <w:r>
        <w:t>−</w:t>
      </w:r>
      <w:r>
        <w:t>−</w:t>
      </w:r>
      <w:r>
        <w:t>→</w:t>
      </w:r>
      <w:r>
        <w:t>MN</w:t>
      </w:r>
      <w:r>
        <w:t>M^(')N^(')→=kMN→</w:t>
      </w:r>
      <w:r>
        <w:t>.</w:t>
      </w:r>
      <w:r>
        <w:br/>
      </w:r>
      <w:r>
        <w:t>Suy ra M’N’ = |k|.MN.</w:t>
      </w:r>
      <w:r>
        <w:br/>
      </w:r>
      <w:r>
        <w:t>Vậy g là phép đồng dạng tỉ số |k|.</w:t>
      </w:r>
      <w:r>
        <w:br/>
      </w:r>
      <w:r>
        <w:rPr>
          <w:b/>
        </w:rPr>
        <w:t>Vận dụng 1 trang 39 Chuyên đề Toán 11</w:t>
      </w:r>
      <w:r>
        <w:t xml:space="preserve">: </w:t>
      </w:r>
      <w:r>
        <w:t>Tìm phép đồng dạng biến hình (A) thành hình (C).</w:t>
      </w:r>
      <w:r>
        <w:br/>
      </w:r>
      <w:r>
        <w:drawing>
          <wp:inline xmlns:a="http://schemas.openxmlformats.org/drawingml/2006/main" xmlns:pic="http://schemas.openxmlformats.org/drawingml/2006/picture">
            <wp:extent cx="1905000" cy="1724025"/>
            <wp:docPr id="12" name="Picture 12"/>
            <wp:cNvGraphicFramePr>
              <a:graphicFrameLocks noChangeAspect="1"/>
            </wp:cNvGraphicFramePr>
            <a:graphic>
              <a:graphicData uri="http://schemas.openxmlformats.org/drawingml/2006/picture">
                <pic:pic>
                  <pic:nvPicPr>
                    <pic:cNvPr id="0" name="temp_inline_dc332b5b862c4df784ee22435d388c81.jpg"/>
                    <pic:cNvPicPr/>
                  </pic:nvPicPr>
                  <pic:blipFill>
                    <a:blip r:embed="rId20"/>
                    <a:stretch>
                      <a:fillRect/>
                    </a:stretch>
                  </pic:blipFill>
                  <pic:spPr>
                    <a:xfrm>
                      <a:off x="0" y="0"/>
                      <a:ext cx="1905000" cy="1724025"/>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2171700"/>
            <wp:docPr id="13" name="Picture 13"/>
            <wp:cNvGraphicFramePr>
              <a:graphicFrameLocks noChangeAspect="1"/>
            </wp:cNvGraphicFramePr>
            <a:graphic>
              <a:graphicData uri="http://schemas.openxmlformats.org/drawingml/2006/picture">
                <pic:pic>
                  <pic:nvPicPr>
                    <pic:cNvPr id="0" name="temp_inline_312c52c18fc748db9e026fd5806dcc31.jpg"/>
                    <pic:cNvPicPr/>
                  </pic:nvPicPr>
                  <pic:blipFill>
                    <a:blip r:embed="rId21"/>
                    <a:stretch>
                      <a:fillRect/>
                    </a:stretch>
                  </pic:blipFill>
                  <pic:spPr>
                    <a:xfrm>
                      <a:off x="0" y="0"/>
                      <a:ext cx="1905000" cy="2171700"/>
                    </a:xfrm>
                    <a:prstGeom prst="rect"/>
                  </pic:spPr>
                </pic:pic>
              </a:graphicData>
            </a:graphic>
          </wp:inline>
        </w:drawing>
      </w:r>
      <w:r>
        <w:br/>
      </w:r>
      <w:r>
        <w:t>Gọi f là phép đồng dạng cần tìm.</w:t>
      </w:r>
      <w:r>
        <w:br/>
      </w:r>
      <w:r>
        <w:t>⦁ Để tìm phép biến hình biến hình (A) thành hình (B), ta tìm phép biến hình biến các điểm M, N, P, Q theo thứ tự thành các điểm M’, N’, P’, Q’.</w:t>
      </w:r>
      <w:r>
        <w:br/>
      </w:r>
      <w:r>
        <w:t>Ta thấy các đường thẳng MM’, NN’, PP’, QQ’ đồng quy tại I.</w:t>
      </w:r>
      <w:r>
        <w:br/>
      </w:r>
      <w:r>
        <w:t>Xét phép vị tự tâm I, tỉ số k biến các điểm M, N, P, Q theo thứ tự thành các điểm M’, N’, P’, Q’.</w:t>
      </w:r>
      <w:r>
        <w:br/>
      </w:r>
      <w:r>
        <w:t>Ta có V</w:t>
      </w:r>
      <w:r>
        <w:rPr>
          <w:vertAlign w:val="subscript"/>
        </w:rPr>
        <w:t>(I, k)</w:t>
      </w:r>
      <w:r>
        <w:t>(M) = M’.</w:t>
      </w:r>
      <w:r>
        <w:br/>
      </w:r>
      <w:r>
        <w:t xml:space="preserve">Suy ra </w:t>
      </w:r>
      <w:r>
        <w:t>−</w:t>
      </w:r>
      <w:r>
        <w:t>−−</w:t>
      </w:r>
      <w:r>
        <w:t>→</w:t>
      </w:r>
      <w:r>
        <w:t>OM</w:t>
      </w:r>
      <w:r>
        <w:t>′</w:t>
      </w:r>
      <w:r>
        <w:t>=</w:t>
      </w:r>
      <w:r>
        <w:t>k</w:t>
      </w:r>
      <w:r>
        <w:t>−</w:t>
      </w:r>
      <w:r>
        <w:t>−</w:t>
      </w:r>
      <w:r>
        <w:t>→</w:t>
      </w:r>
      <w:r>
        <w:t>OM</w:t>
      </w:r>
      <w:r>
        <w:t>OM^(')→=kOM→</w:t>
      </w:r>
      <w:r>
        <w:t xml:space="preserve"> và OM’ = |k|.OM.</w:t>
      </w:r>
      <w:r>
        <w:br/>
      </w:r>
      <w:r>
        <w:t>Vì M, M’ nằm cùng phía đối với I nên k &gt; 0.</w:t>
      </w:r>
      <w:r>
        <w:br/>
      </w:r>
      <w:r>
        <w:t xml:space="preserve">Do đó </w:t>
      </w:r>
      <w:r>
        <w:t>k</w:t>
      </w:r>
      <w:r>
        <w:t>=</w:t>
      </w:r>
      <w:r>
        <w:t>OM</w:t>
      </w:r>
      <w:r>
        <w:t>′</w:t>
      </w:r>
      <w:r>
        <w:t>OM</w:t>
      </w:r>
      <w:r>
        <w:t>k=(OM^('))/(OM)</w:t>
      </w:r>
      <w:r>
        <w:t>.</w:t>
      </w:r>
      <w:r>
        <w:br/>
      </w:r>
      <w:r>
        <w:t xml:space="preserve">Tương tự ta cũng có </w:t>
      </w:r>
      <w:r>
        <w:t>k</w:t>
      </w:r>
      <w:r>
        <w:t>=</w:t>
      </w:r>
      <w:r>
        <w:t>ON</w:t>
      </w:r>
      <w:r>
        <w:t>′</w:t>
      </w:r>
      <w:r>
        <w:t>ON</w:t>
      </w:r>
      <w:r>
        <w:t>,</w:t>
      </w:r>
      <w:r>
        <w:t>k</w:t>
      </w:r>
      <w:r>
        <w:t>=</w:t>
      </w:r>
      <w:r>
        <w:t>OP</w:t>
      </w:r>
      <w:r>
        <w:t>′</w:t>
      </w:r>
      <w:r>
        <w:t>OP</w:t>
      </w:r>
      <w:r>
        <w:t>,</w:t>
      </w:r>
      <w:r>
        <w:t>k</w:t>
      </w:r>
      <w:r>
        <w:t>=</w:t>
      </w:r>
      <w:r>
        <w:t>OQ</w:t>
      </w:r>
      <w:r>
        <w:t>′</w:t>
      </w:r>
      <w:r>
        <w:t>OQ</w:t>
      </w:r>
      <w:r>
        <w:t>k=(ON^('))/(ON),k=(OP^('))/(OP),k=(OQ^('))/(OQ)</w:t>
      </w:r>
      <w:r>
        <w:br/>
      </w:r>
      <w:r>
        <w:t xml:space="preserve">Do đó </w:t>
      </w:r>
      <w:r>
        <w:t>k</w:t>
      </w:r>
      <w:r>
        <w:t>=</w:t>
      </w:r>
      <w:r>
        <w:t>OM</w:t>
      </w:r>
      <w:r>
        <w:t>′</w:t>
      </w:r>
      <w:r>
        <w:t>OM</w:t>
      </w:r>
      <w:r>
        <w:t>=</w:t>
      </w:r>
      <w:r>
        <w:t>ON</w:t>
      </w:r>
      <w:r>
        <w:t>′</w:t>
      </w:r>
      <w:r>
        <w:t>ON</w:t>
      </w:r>
      <w:r>
        <w:t>=</w:t>
      </w:r>
      <w:r>
        <w:t>OP</w:t>
      </w:r>
      <w:r>
        <w:t>′</w:t>
      </w:r>
      <w:r>
        <w:t>OP</w:t>
      </w:r>
      <w:r>
        <w:t>=</w:t>
      </w:r>
      <w:r>
        <w:t>OQ</w:t>
      </w:r>
      <w:r>
        <w:t>′</w:t>
      </w:r>
      <w:r>
        <w:t>OQ</w:t>
      </w:r>
      <w:r>
        <w:t>k=(OM^('))/(OM)=(ON^('))/(ON)=(OP^('))/(OP)=(OQ^('))/(OQ)</w:t>
      </w:r>
      <w:r>
        <w:br/>
      </w:r>
      <w:r>
        <w:t xml:space="preserve">Vì vậy </w:t>
      </w:r>
      <w:r>
        <w:t>V</w:t>
      </w:r>
      <w:r>
        <w:t>(</w:t>
      </w:r>
      <w:r>
        <w:t>I</w:t>
      </w:r>
      <w:r>
        <w:t>,</w:t>
      </w:r>
      <w:r>
        <w:t>OM</w:t>
      </w:r>
      <w:r>
        <w:t>′</w:t>
      </w:r>
      <w:r>
        <w:t>OM</w:t>
      </w:r>
      <w:r>
        <w:t>)</w:t>
      </w:r>
      <w:r>
        <w:t>V_(I,(OM^('))/(OM))</w:t>
      </w:r>
      <w:r>
        <w:t xml:space="preserve"> là phép biến hình biến hình (A) thành hình (B).</w:t>
      </w:r>
      <w:r>
        <w:br/>
      </w:r>
      <w:r>
        <w:t xml:space="preserve">⦁ Ta thấy OP’ = OP” và </w:t>
      </w:r>
      <w:r>
        <w:t>ˆ</w:t>
      </w:r>
      <w:r>
        <w:t>P</w:t>
      </w:r>
      <w:r>
        <w:t>′</w:t>
      </w:r>
      <w:r>
        <w:t>O</w:t>
      </w:r>
      <w:r>
        <w:t>P</w:t>
      </w:r>
      <w:r>
        <w:t>′</w:t>
      </w:r>
      <w:r>
        <w:t>′</w:t>
      </w:r>
      <w:r>
        <w:t>=</w:t>
      </w:r>
      <w:r>
        <w:t>90</w:t>
      </w:r>
      <w:r>
        <w:t>°</w:t>
      </w:r>
      <w:r>
        <w:t>P^(')OP^(')^(')^=90°</w:t>
      </w:r>
      <w:r>
        <w:t>.</w:t>
      </w:r>
      <w:r>
        <w:br/>
      </w:r>
      <w:r>
        <w:t>Suy ra phép quay tâm O, góc quay 90° biến điểm P’ thành điểm P”.</w:t>
      </w:r>
      <w:r>
        <w:br/>
      </w:r>
      <w:r>
        <w:t>Chứng minh tương tự, ta thấy Q</w:t>
      </w:r>
      <w:r>
        <w:rPr>
          <w:vertAlign w:val="subscript"/>
        </w:rPr>
        <w:t>(O, 90°)</w:t>
      </w:r>
      <w:r>
        <w:t xml:space="preserve"> cũng biến các điểm khác trên hình (B) thành các điểm có vị trí tương ứng trên hình (C).</w:t>
      </w:r>
      <w:r>
        <w:br/>
      </w:r>
      <w:r>
        <w:t>Vì vậy Q</w:t>
      </w:r>
      <w:r>
        <w:rPr>
          <w:vertAlign w:val="subscript"/>
        </w:rPr>
        <w:t>(O, 90°)</w:t>
      </w:r>
      <w:r>
        <w:t xml:space="preserve"> biến hình (B) thành hình (C).</w:t>
      </w:r>
      <w:r>
        <w:br/>
      </w:r>
      <w:r>
        <w:t>⦁ Xét hai điểm N, P, ta có:</w:t>
      </w:r>
      <w:r>
        <w:br/>
      </w:r>
      <w:r>
        <w:t>+) N’ = V</w:t>
      </w:r>
      <w:r>
        <w:rPr>
          <w:vertAlign w:val="subscript"/>
        </w:rPr>
        <w:t>(I, k)</w:t>
      </w:r>
      <w:r>
        <w:t>(N) và N” = Q</w:t>
      </w:r>
      <w:r>
        <w:rPr>
          <w:vertAlign w:val="subscript"/>
        </w:rPr>
        <w:t>(O, 90°)</w:t>
      </w:r>
      <w:r>
        <w:t>(N’);</w:t>
      </w:r>
      <w:r>
        <w:br/>
      </w:r>
      <w:r>
        <w:t>+) P’ = V</w:t>
      </w:r>
      <w:r>
        <w:rPr>
          <w:vertAlign w:val="subscript"/>
        </w:rPr>
        <w:t>(I, k)</w:t>
      </w:r>
      <w:r>
        <w:t>(P) và P” = Q</w:t>
      </w:r>
      <w:r>
        <w:rPr>
          <w:vertAlign w:val="subscript"/>
        </w:rPr>
        <w:t>(O, 90°)</w:t>
      </w:r>
      <w:r>
        <w:t>(P’).</w:t>
      </w:r>
      <w:r>
        <w:br/>
      </w:r>
      <w:r>
        <w:t>Do đó:</w:t>
      </w:r>
      <w:r>
        <w:br/>
      </w:r>
      <w:r>
        <w:t>+) N’P’ = V</w:t>
      </w:r>
      <w:r>
        <w:rPr>
          <w:vertAlign w:val="subscript"/>
        </w:rPr>
        <w:t>(I, k)</w:t>
      </w:r>
      <w:r>
        <w:t>(NP). Suy ra N’P’ = k.NP;</w:t>
      </w:r>
      <w:r>
        <w:br/>
      </w:r>
      <w:r>
        <w:t>+) N”P” = Q</w:t>
      </w:r>
      <w:r>
        <w:rPr>
          <w:vertAlign w:val="subscript"/>
        </w:rPr>
        <w:t>(O, 90°)</w:t>
      </w:r>
      <w:r>
        <w:t>(N’P’). Suy ra N”P” = N’P’.</w:t>
      </w:r>
      <w:r>
        <w:br/>
      </w:r>
      <w:r>
        <w:t>Vì vậy N”P” = N’P’ = k.NP.</w:t>
      </w:r>
      <w:r>
        <w:br/>
      </w:r>
      <w:r>
        <w:t>Vậy f là phép đồng dạng tỉ số k (k &gt; 0) biến (A) thành (C) thỏa mãn (B) = V</w:t>
      </w:r>
      <w:r>
        <w:rPr>
          <w:vertAlign w:val="subscript"/>
        </w:rPr>
        <w:t>(I, k)</w:t>
      </w:r>
      <w:r>
        <w:t>((A)) và (C) = Q</w:t>
      </w:r>
      <w:r>
        <w:rPr>
          <w:vertAlign w:val="subscript"/>
        </w:rPr>
        <w:t>(O, 90°)</w:t>
      </w:r>
      <w:r>
        <w:t>((B));</w:t>
      </w:r>
      <w:r>
        <w:br/>
      </w:r>
      <w:r>
        <w:rPr>
          <w:b/>
        </w:rPr>
        <w:t>2. Hai hình đồng dạng</w:t>
      </w:r>
      <w:r>
        <w:br/>
      </w:r>
      <w:r>
        <w:rPr>
          <w:b/>
        </w:rPr>
        <w:t>Thực hành 2 trang 39 Chuyên đề Toán 11</w:t>
      </w:r>
      <w:r>
        <w:t xml:space="preserve">: </w:t>
      </w:r>
      <w:r>
        <w:t>Cho hai hình vuông tùy ý ABCD và A’B’C’D’ có giao điểm hai đường chéo lần lượt là O và O’ (Hình 4).</w:t>
      </w:r>
      <w:r>
        <w:br/>
      </w:r>
      <w:r>
        <w:t>a) Gọi A</w:t>
      </w:r>
      <w:r>
        <w:rPr>
          <w:vertAlign w:val="subscript"/>
        </w:rPr>
        <w:t>1</w:t>
      </w:r>
      <w:r>
        <w:t>B</w:t>
      </w:r>
      <w:r>
        <w:rPr>
          <w:vertAlign w:val="subscript"/>
        </w:rPr>
        <w:t>1</w:t>
      </w:r>
      <w:r>
        <w:t>C</w:t>
      </w:r>
      <w:r>
        <w:rPr>
          <w:vertAlign w:val="subscript"/>
        </w:rPr>
        <w:t>1</w:t>
      </w:r>
      <w:r>
        <w:t>D</w:t>
      </w:r>
      <w:r>
        <w:rPr>
          <w:vertAlign w:val="subscript"/>
        </w:rPr>
        <w:t>1</w:t>
      </w:r>
      <w:r>
        <w:t xml:space="preserve"> là ảnh của hình vuông ABCD qua phép tịnh tiến theo vectơ </w:t>
      </w:r>
      <w:r>
        <w:t>−</w:t>
      </w:r>
      <w:r>
        <w:t>−</w:t>
      </w:r>
      <w:r>
        <w:t>→</w:t>
      </w:r>
      <w:r>
        <w:t>OO</w:t>
      </w:r>
      <w:r>
        <w:t>′</w:t>
      </w:r>
      <w:r>
        <w:t>OO^(')→</w:t>
      </w:r>
      <w:r>
        <w:t>. Gọi φ là góc lượng giác (O’A</w:t>
      </w:r>
      <w:r>
        <w:rPr>
          <w:vertAlign w:val="subscript"/>
        </w:rPr>
        <w:t>1</w:t>
      </w:r>
      <w:r>
        <w:t>, O’A’). Tìm ảnh A</w:t>
      </w:r>
      <w:r>
        <w:rPr>
          <w:vertAlign w:val="subscript"/>
        </w:rPr>
        <w:t>2</w:t>
      </w:r>
      <w:r>
        <w:t>B</w:t>
      </w:r>
      <w:r>
        <w:rPr>
          <w:vertAlign w:val="subscript"/>
        </w:rPr>
        <w:t>2</w:t>
      </w:r>
      <w:r>
        <w:t>C</w:t>
      </w:r>
      <w:r>
        <w:rPr>
          <w:vertAlign w:val="subscript"/>
        </w:rPr>
        <w:t>2</w:t>
      </w:r>
      <w:r>
        <w:t>D</w:t>
      </w:r>
      <w:r>
        <w:rPr>
          <w:vertAlign w:val="subscript"/>
        </w:rPr>
        <w:t>2</w:t>
      </w:r>
      <w:r>
        <w:t xml:space="preserve"> của hình vuông A</w:t>
      </w:r>
      <w:r>
        <w:rPr>
          <w:vertAlign w:val="subscript"/>
        </w:rPr>
        <w:t>1</w:t>
      </w:r>
      <w:r>
        <w:t>B</w:t>
      </w:r>
      <w:r>
        <w:rPr>
          <w:vertAlign w:val="subscript"/>
        </w:rPr>
        <w:t>1</w:t>
      </w:r>
      <w:r>
        <w:t>C</w:t>
      </w:r>
      <w:r>
        <w:rPr>
          <w:vertAlign w:val="subscript"/>
        </w:rPr>
        <w:t>1</w:t>
      </w:r>
      <w:r>
        <w:t>D</w:t>
      </w:r>
      <w:r>
        <w:rPr>
          <w:vertAlign w:val="subscript"/>
        </w:rPr>
        <w:t>1</w:t>
      </w:r>
      <w:r>
        <w:t xml:space="preserve"> qua phép quay Q</w:t>
      </w:r>
      <w:r>
        <w:rPr>
          <w:vertAlign w:val="subscript"/>
        </w:rPr>
        <w:t>(O’, φ)</w:t>
      </w:r>
      <w:r>
        <w:t>.</w:t>
      </w:r>
      <w:r>
        <w:br/>
      </w:r>
      <w:r>
        <w:t xml:space="preserve">b) Cho biết </w:t>
      </w:r>
      <w:r>
        <w:t>−</w:t>
      </w:r>
      <w:r>
        <w:t>−−</w:t>
      </w:r>
      <w:r>
        <w:t>→</w:t>
      </w:r>
      <w:r>
        <w:t>O</w:t>
      </w:r>
      <w:r>
        <w:t>′</w:t>
      </w:r>
      <w:r>
        <w:t>A</w:t>
      </w:r>
      <w:r>
        <w:t>′</w:t>
      </w:r>
      <w:r>
        <w:t>=</w:t>
      </w:r>
      <w:r>
        <w:t>k</w:t>
      </w:r>
      <w:r>
        <w:t>−</w:t>
      </w:r>
      <w:r>
        <w:t>−−</w:t>
      </w:r>
      <w:r>
        <w:t>→</w:t>
      </w:r>
      <w:r>
        <w:t>O</w:t>
      </w:r>
      <w:r>
        <w:t>′</w:t>
      </w:r>
      <w:r>
        <w:t>A</w:t>
      </w:r>
      <w:r>
        <w:t>2</w:t>
      </w:r>
      <w:r>
        <w:t>O^(')A^(')→=kO^(')A_(2)→</w:t>
      </w:r>
      <w:r>
        <w:t>. Tìm ảnh của hình vuông A</w:t>
      </w:r>
      <w:r>
        <w:rPr>
          <w:vertAlign w:val="subscript"/>
        </w:rPr>
        <w:t>2</w:t>
      </w:r>
      <w:r>
        <w:t>B</w:t>
      </w:r>
      <w:r>
        <w:rPr>
          <w:vertAlign w:val="subscript"/>
        </w:rPr>
        <w:t>2</w:t>
      </w:r>
      <w:r>
        <w:t>C</w:t>
      </w:r>
      <w:r>
        <w:rPr>
          <w:vertAlign w:val="subscript"/>
        </w:rPr>
        <w:t>2</w:t>
      </w:r>
      <w:r>
        <w:t>D</w:t>
      </w:r>
      <w:r>
        <w:rPr>
          <w:vertAlign w:val="subscript"/>
        </w:rPr>
        <w:t>2</w:t>
      </w:r>
      <w:r>
        <w:t xml:space="preserve"> qua phép vị tự V</w:t>
      </w:r>
      <w:r>
        <w:rPr>
          <w:vertAlign w:val="subscript"/>
        </w:rPr>
        <w:t>(O’, k)</w:t>
      </w:r>
      <w:r>
        <w:t>.</w:t>
      </w:r>
      <w:r>
        <w:br/>
      </w:r>
      <w:r>
        <w:t>c) Từ kết quả của câu a) và b), hãy cho biết ta có thể kết luận là hai hình vuông tùy ý luôn đồng dạng với nhau được không. Giải thích.</w:t>
      </w:r>
      <w:r>
        <w:br/>
      </w:r>
      <w:r>
        <w:drawing>
          <wp:inline xmlns:a="http://schemas.openxmlformats.org/drawingml/2006/main" xmlns:pic="http://schemas.openxmlformats.org/drawingml/2006/picture">
            <wp:extent cx="1905000" cy="2343150"/>
            <wp:docPr id="14" name="Picture 14"/>
            <wp:cNvGraphicFramePr>
              <a:graphicFrameLocks noChangeAspect="1"/>
            </wp:cNvGraphicFramePr>
            <a:graphic>
              <a:graphicData uri="http://schemas.openxmlformats.org/drawingml/2006/picture">
                <pic:pic>
                  <pic:nvPicPr>
                    <pic:cNvPr id="0" name="temp_inline_6daa68e9c67e477bb05dfdf14f101f59.jpg"/>
                    <pic:cNvPicPr/>
                  </pic:nvPicPr>
                  <pic:blipFill>
                    <a:blip r:embed="rId22"/>
                    <a:stretch>
                      <a:fillRect/>
                    </a:stretch>
                  </pic:blipFill>
                  <pic:spPr>
                    <a:xfrm>
                      <a:off x="0" y="0"/>
                      <a:ext cx="1905000" cy="2343150"/>
                    </a:xfrm>
                    <a:prstGeom prst="rect"/>
                  </pic:spPr>
                </pic:pic>
              </a:graphicData>
            </a:graphic>
          </wp:inline>
        </w:drawing>
      </w:r>
      <w:r>
        <w:br/>
      </w:r>
      <w:r>
        <w:rPr>
          <w:b/>
        </w:rPr>
        <w:t>Lời giải:</w:t>
      </w:r>
      <w:r>
        <w:br/>
      </w:r>
      <w:r>
        <w:t>a) Do phép quay là phép dời hình nên ảnh A</w:t>
      </w:r>
      <w:r>
        <w:rPr>
          <w:vertAlign w:val="subscript"/>
        </w:rPr>
        <w:t>2</w:t>
      </w:r>
      <w:r>
        <w:t>B</w:t>
      </w:r>
      <w:r>
        <w:rPr>
          <w:vertAlign w:val="subscript"/>
        </w:rPr>
        <w:t>2</w:t>
      </w:r>
      <w:r>
        <w:t>C</w:t>
      </w:r>
      <w:r>
        <w:rPr>
          <w:vertAlign w:val="subscript"/>
        </w:rPr>
        <w:t>2</w:t>
      </w:r>
      <w:r>
        <w:t>D</w:t>
      </w:r>
      <w:r>
        <w:rPr>
          <w:vertAlign w:val="subscript"/>
        </w:rPr>
        <w:t>2</w:t>
      </w:r>
      <w:r>
        <w:t xml:space="preserve"> của hình vuông A</w:t>
      </w:r>
      <w:r>
        <w:rPr>
          <w:vertAlign w:val="subscript"/>
        </w:rPr>
        <w:t>1</w:t>
      </w:r>
      <w:r>
        <w:t>B</w:t>
      </w:r>
      <w:r>
        <w:rPr>
          <w:vertAlign w:val="subscript"/>
        </w:rPr>
        <w:t>1</w:t>
      </w:r>
      <w:r>
        <w:t>C</w:t>
      </w:r>
      <w:r>
        <w:rPr>
          <w:vertAlign w:val="subscript"/>
        </w:rPr>
        <w:t>1</w:t>
      </w:r>
      <w:r>
        <w:t>D</w:t>
      </w:r>
      <w:r>
        <w:rPr>
          <w:vertAlign w:val="subscript"/>
        </w:rPr>
        <w:t>1</w:t>
      </w:r>
      <w:r>
        <w:t xml:space="preserve"> cũng là hình vuông có kích thước bằng hình vuông A</w:t>
      </w:r>
      <w:r>
        <w:rPr>
          <w:vertAlign w:val="subscript"/>
        </w:rPr>
        <w:t>1</w:t>
      </w:r>
      <w:r>
        <w:t>B</w:t>
      </w:r>
      <w:r>
        <w:rPr>
          <w:vertAlign w:val="subscript"/>
        </w:rPr>
        <w:t>1</w:t>
      </w:r>
      <w:r>
        <w:t>C</w:t>
      </w:r>
      <w:r>
        <w:rPr>
          <w:vertAlign w:val="subscript"/>
        </w:rPr>
        <w:t>1</w:t>
      </w:r>
      <w:r>
        <w:t>D</w:t>
      </w:r>
      <w:r>
        <w:rPr>
          <w:vertAlign w:val="subscript"/>
        </w:rPr>
        <w:t>1</w:t>
      </w:r>
      <w:r>
        <w:t>.</w:t>
      </w:r>
      <w:r>
        <w:br/>
      </w:r>
      <w:r>
        <w:t>Theo đề, ta có A</w:t>
      </w:r>
      <w:r>
        <w:rPr>
          <w:vertAlign w:val="subscript"/>
        </w:rPr>
        <w:t>1</w:t>
      </w:r>
      <w:r>
        <w:t>B</w:t>
      </w:r>
      <w:r>
        <w:rPr>
          <w:vertAlign w:val="subscript"/>
        </w:rPr>
        <w:t>1</w:t>
      </w:r>
      <w:r>
        <w:t>C</w:t>
      </w:r>
      <w:r>
        <w:rPr>
          <w:vertAlign w:val="subscript"/>
        </w:rPr>
        <w:t>1</w:t>
      </w:r>
      <w:r>
        <w:t>D</w:t>
      </w:r>
      <w:r>
        <w:rPr>
          <w:vertAlign w:val="subscript"/>
        </w:rPr>
        <w:t>1</w:t>
      </w:r>
      <w:r>
        <w:t xml:space="preserve"> là ảnh của hình vuông ABCD qua phép tịnh tiến theo </w:t>
      </w:r>
      <w:r>
        <w:t>−</w:t>
      </w:r>
      <w:r>
        <w:t>−</w:t>
      </w:r>
      <w:r>
        <w:t>→</w:t>
      </w:r>
      <w:r>
        <w:t>OO</w:t>
      </w:r>
      <w:r>
        <w:t>′</w:t>
      </w:r>
      <w:r>
        <w:t>OO^(')→</w:t>
      </w:r>
      <w:r>
        <w:t>.</w:t>
      </w:r>
      <w:r>
        <w:br/>
      </w:r>
      <w:r>
        <w:t>Mà O là tâm của hình vuông ABCD.</w:t>
      </w:r>
      <w:r>
        <w:br/>
      </w:r>
      <w:r>
        <w:t>Nên ta có O’ là tâm của hình vuông A</w:t>
      </w:r>
      <w:r>
        <w:rPr>
          <w:vertAlign w:val="subscript"/>
        </w:rPr>
        <w:t>1</w:t>
      </w:r>
      <w:r>
        <w:t>B</w:t>
      </w:r>
      <w:r>
        <w:rPr>
          <w:vertAlign w:val="subscript"/>
        </w:rPr>
        <w:t>1</w:t>
      </w:r>
      <w:r>
        <w:t>C</w:t>
      </w:r>
      <w:r>
        <w:rPr>
          <w:vertAlign w:val="subscript"/>
        </w:rPr>
        <w:t>1</w:t>
      </w:r>
      <w:r>
        <w:t>D</w:t>
      </w:r>
      <w:r>
        <w:rPr>
          <w:vertAlign w:val="subscript"/>
        </w:rPr>
        <w:t>1</w:t>
      </w:r>
      <w:r>
        <w:t>.</w:t>
      </w:r>
      <w:r>
        <w:br/>
      </w:r>
      <w:r>
        <w:t>Mà A</w:t>
      </w:r>
      <w:r>
        <w:rPr>
          <w:vertAlign w:val="subscript"/>
        </w:rPr>
        <w:t>2</w:t>
      </w:r>
      <w:r>
        <w:t>B</w:t>
      </w:r>
      <w:r>
        <w:rPr>
          <w:vertAlign w:val="subscript"/>
        </w:rPr>
        <w:t>2</w:t>
      </w:r>
      <w:r>
        <w:t>C</w:t>
      </w:r>
      <w:r>
        <w:rPr>
          <w:vertAlign w:val="subscript"/>
        </w:rPr>
        <w:t>2</w:t>
      </w:r>
      <w:r>
        <w:t>D</w:t>
      </w:r>
      <w:r>
        <w:rPr>
          <w:vertAlign w:val="subscript"/>
        </w:rPr>
        <w:t>2</w:t>
      </w:r>
      <w:r>
        <w:t xml:space="preserve"> là ảnh của hình vuông A</w:t>
      </w:r>
      <w:r>
        <w:rPr>
          <w:vertAlign w:val="subscript"/>
        </w:rPr>
        <w:t>1</w:t>
      </w:r>
      <w:r>
        <w:t>B</w:t>
      </w:r>
      <w:r>
        <w:rPr>
          <w:vertAlign w:val="subscript"/>
        </w:rPr>
        <w:t>1</w:t>
      </w:r>
      <w:r>
        <w:t>C</w:t>
      </w:r>
      <w:r>
        <w:rPr>
          <w:vertAlign w:val="subscript"/>
        </w:rPr>
        <w:t>1</w:t>
      </w:r>
      <w:r>
        <w:t>D</w:t>
      </w:r>
      <w:r>
        <w:rPr>
          <w:vertAlign w:val="subscript"/>
        </w:rPr>
        <w:t>1</w:t>
      </w:r>
      <w:r>
        <w:t xml:space="preserve"> qua Q</w:t>
      </w:r>
      <w:r>
        <w:rPr>
          <w:vertAlign w:val="subscript"/>
        </w:rPr>
        <w:t xml:space="preserve">(O’, </w:t>
      </w:r>
      <w:r>
        <w:rPr>
          <w:vertAlign w:val="subscript"/>
        </w:rPr>
        <w:t>φ</w:t>
      </w:r>
      <w:r>
        <w:rPr>
          <w:vertAlign w:val="subscript"/>
        </w:rPr>
        <w:t>)</w:t>
      </w:r>
      <w:r>
        <w:t xml:space="preserve"> (giả thiết).</w:t>
      </w:r>
      <w:r>
        <w:br/>
      </w:r>
      <w:r>
        <w:t>Suy ra O’ cũng là tâm của hình vuông A</w:t>
      </w:r>
      <w:r>
        <w:rPr>
          <w:vertAlign w:val="subscript"/>
        </w:rPr>
        <w:t>2</w:t>
      </w:r>
      <w:r>
        <w:t>B</w:t>
      </w:r>
      <w:r>
        <w:rPr>
          <w:vertAlign w:val="subscript"/>
        </w:rPr>
        <w:t>2</w:t>
      </w:r>
      <w:r>
        <w:t>C</w:t>
      </w:r>
      <w:r>
        <w:rPr>
          <w:vertAlign w:val="subscript"/>
        </w:rPr>
        <w:t>2</w:t>
      </w:r>
      <w:r>
        <w:t>D</w:t>
      </w:r>
      <w:r>
        <w:rPr>
          <w:vertAlign w:val="subscript"/>
        </w:rPr>
        <w:t>2</w:t>
      </w:r>
      <w:r>
        <w:t>.</w:t>
      </w:r>
      <w:r>
        <w:br/>
      </w:r>
      <w:r>
        <w:t>Do đó O’A</w:t>
      </w:r>
      <w:r>
        <w:rPr>
          <w:vertAlign w:val="subscript"/>
        </w:rPr>
        <w:t>2</w:t>
      </w:r>
      <w:r>
        <w:t xml:space="preserve"> = O’B</w:t>
      </w:r>
      <w:r>
        <w:rPr>
          <w:vertAlign w:val="subscript"/>
        </w:rPr>
        <w:t>2</w:t>
      </w:r>
      <w:r>
        <w:t xml:space="preserve"> = O’C</w:t>
      </w:r>
      <w:r>
        <w:rPr>
          <w:vertAlign w:val="subscript"/>
        </w:rPr>
        <w:t>2</w:t>
      </w:r>
      <w:r>
        <w:t xml:space="preserve"> = O’D</w:t>
      </w:r>
      <w:r>
        <w:rPr>
          <w:vertAlign w:val="subscript"/>
        </w:rPr>
        <w:t>2</w:t>
      </w:r>
      <w:r>
        <w:t>.</w:t>
      </w:r>
      <w:r>
        <w:br/>
      </w:r>
      <w:r>
        <w:t>Để tìm ảnh A</w:t>
      </w:r>
      <w:r>
        <w:rPr>
          <w:vertAlign w:val="subscript"/>
        </w:rPr>
        <w:t>2</w:t>
      </w:r>
      <w:r>
        <w:t>B</w:t>
      </w:r>
      <w:r>
        <w:rPr>
          <w:vertAlign w:val="subscript"/>
        </w:rPr>
        <w:t>2</w:t>
      </w:r>
      <w:r>
        <w:t>C</w:t>
      </w:r>
      <w:r>
        <w:rPr>
          <w:vertAlign w:val="subscript"/>
        </w:rPr>
        <w:t>2</w:t>
      </w:r>
      <w:r>
        <w:t>D</w:t>
      </w:r>
      <w:r>
        <w:rPr>
          <w:vertAlign w:val="subscript"/>
        </w:rPr>
        <w:t>2</w:t>
      </w:r>
      <w:r>
        <w:t xml:space="preserve"> của hình vuông A</w:t>
      </w:r>
      <w:r>
        <w:rPr>
          <w:vertAlign w:val="subscript"/>
        </w:rPr>
        <w:t>1</w:t>
      </w:r>
      <w:r>
        <w:t>B</w:t>
      </w:r>
      <w:r>
        <w:rPr>
          <w:vertAlign w:val="subscript"/>
        </w:rPr>
        <w:t>1</w:t>
      </w:r>
      <w:r>
        <w:t>C</w:t>
      </w:r>
      <w:r>
        <w:rPr>
          <w:vertAlign w:val="subscript"/>
        </w:rPr>
        <w:t>1</w:t>
      </w:r>
      <w:r>
        <w:t>D</w:t>
      </w:r>
      <w:r>
        <w:rPr>
          <w:vertAlign w:val="subscript"/>
        </w:rPr>
        <w:t>1</w:t>
      </w:r>
      <w:r>
        <w:t xml:space="preserve"> qua Q</w:t>
      </w:r>
      <w:r>
        <w:rPr>
          <w:vertAlign w:val="subscript"/>
        </w:rPr>
        <w:t xml:space="preserve">(O’, </w:t>
      </w:r>
      <w:r>
        <w:rPr>
          <w:vertAlign w:val="subscript"/>
        </w:rPr>
        <w:t>φ</w:t>
      </w:r>
      <w:r>
        <w:rPr>
          <w:vertAlign w:val="subscript"/>
        </w:rPr>
        <w:t>)</w:t>
      </w:r>
      <w:r>
        <w:t>, ta tìm vị trí các điểm A</w:t>
      </w:r>
      <w:r>
        <w:rPr>
          <w:vertAlign w:val="subscript"/>
        </w:rPr>
        <w:t>2</w:t>
      </w:r>
      <w:r>
        <w:t>, B</w:t>
      </w:r>
      <w:r>
        <w:rPr>
          <w:vertAlign w:val="subscript"/>
        </w:rPr>
        <w:t>2</w:t>
      </w:r>
      <w:r>
        <w:t>, C</w:t>
      </w:r>
      <w:r>
        <w:rPr>
          <w:vertAlign w:val="subscript"/>
        </w:rPr>
        <w:t>2</w:t>
      </w:r>
      <w:r>
        <w:t>, D</w:t>
      </w:r>
      <w:r>
        <w:rPr>
          <w:vertAlign w:val="subscript"/>
        </w:rPr>
        <w:t>2</w:t>
      </w:r>
      <w:r>
        <w:t xml:space="preserve"> theo thứ tự là ảnh của các điểm A</w:t>
      </w:r>
      <w:r>
        <w:rPr>
          <w:vertAlign w:val="subscript"/>
        </w:rPr>
        <w:t>1</w:t>
      </w:r>
      <w:r>
        <w:t>, B</w:t>
      </w:r>
      <w:r>
        <w:rPr>
          <w:vertAlign w:val="subscript"/>
        </w:rPr>
        <w:t>1</w:t>
      </w:r>
      <w:r>
        <w:t>, C</w:t>
      </w:r>
      <w:r>
        <w:rPr>
          <w:vertAlign w:val="subscript"/>
        </w:rPr>
        <w:t>1</w:t>
      </w:r>
      <w:r>
        <w:t>, D</w:t>
      </w:r>
      <w:r>
        <w:rPr>
          <w:vertAlign w:val="subscript"/>
        </w:rPr>
        <w:t>1</w:t>
      </w:r>
      <w:r>
        <w:t xml:space="preserve"> qua Q</w:t>
      </w:r>
      <w:r>
        <w:rPr>
          <w:vertAlign w:val="subscript"/>
        </w:rPr>
        <w:t xml:space="preserve">(O’, </w:t>
      </w:r>
      <w:r>
        <w:rPr>
          <w:vertAlign w:val="subscript"/>
        </w:rPr>
        <w:t>φ</w:t>
      </w:r>
      <w:r>
        <w:rPr>
          <w:vertAlign w:val="subscript"/>
        </w:rPr>
        <w:t>)</w:t>
      </w:r>
      <w:r>
        <w:t>.</w:t>
      </w:r>
      <w:r>
        <w:br/>
      </w:r>
      <w:r>
        <w:t>Ta có A</w:t>
      </w:r>
      <w:r>
        <w:rPr>
          <w:vertAlign w:val="subscript"/>
        </w:rPr>
        <w:t>2</w:t>
      </w:r>
      <w:r>
        <w:t xml:space="preserve"> = Q</w:t>
      </w:r>
      <w:r>
        <w:rPr>
          <w:vertAlign w:val="subscript"/>
        </w:rPr>
        <w:t xml:space="preserve">(O’, </w:t>
      </w:r>
      <w:r>
        <w:rPr>
          <w:vertAlign w:val="subscript"/>
        </w:rPr>
        <w:t>φ</w:t>
      </w:r>
      <w:r>
        <w:rPr>
          <w:vertAlign w:val="subscript"/>
        </w:rPr>
        <w:t>)</w:t>
      </w:r>
      <w:r>
        <w:t>(A</w:t>
      </w:r>
      <w:r>
        <w:rPr>
          <w:vertAlign w:val="subscript"/>
        </w:rPr>
        <w:t>1</w:t>
      </w:r>
      <w:r>
        <w:t>).</w:t>
      </w:r>
      <w:r>
        <w:br/>
      </w:r>
      <w:r>
        <w:t>Suy ra O’A</w:t>
      </w:r>
      <w:r>
        <w:rPr>
          <w:vertAlign w:val="subscript"/>
        </w:rPr>
        <w:t>2</w:t>
      </w:r>
      <w:r>
        <w:t xml:space="preserve"> = O’A</w:t>
      </w:r>
      <w:r>
        <w:rPr>
          <w:vertAlign w:val="subscript"/>
        </w:rPr>
        <w:t>1</w:t>
      </w:r>
      <w:r>
        <w:t xml:space="preserve"> và (O’A</w:t>
      </w:r>
      <w:r>
        <w:rPr>
          <w:vertAlign w:val="subscript"/>
        </w:rPr>
        <w:t>1</w:t>
      </w:r>
      <w:r>
        <w:t>, O’A</w:t>
      </w:r>
      <w:r>
        <w:rPr>
          <w:vertAlign w:val="subscript"/>
        </w:rPr>
        <w:t>2</w:t>
      </w:r>
      <w:r>
        <w:t>) = φ.</w:t>
      </w:r>
      <w:r>
        <w:br/>
      </w:r>
      <w:r>
        <w:t>Mà φ = (O’A</w:t>
      </w:r>
      <w:r>
        <w:rPr>
          <w:vertAlign w:val="subscript"/>
        </w:rPr>
        <w:t>1</w:t>
      </w:r>
      <w:r>
        <w:t>, O’A’) (giả thiết).</w:t>
      </w:r>
      <w:r>
        <w:br/>
      </w:r>
      <w:r>
        <w:t>Do đó A</w:t>
      </w:r>
      <w:r>
        <w:rPr>
          <w:vertAlign w:val="subscript"/>
        </w:rPr>
        <w:t>2</w:t>
      </w:r>
      <w:r>
        <w:t xml:space="preserve"> nằm trên đường thẳng O’A’.</w:t>
      </w:r>
      <w:r>
        <w:br/>
      </w:r>
      <w:r>
        <w:t>Vì vậy A</w:t>
      </w:r>
      <w:r>
        <w:rPr>
          <w:vertAlign w:val="subscript"/>
        </w:rPr>
        <w:t>2</w:t>
      </w:r>
      <w:r>
        <w:t xml:space="preserve"> là một điểm nằm trên đường thẳng O’A’ thỏa mãn O’A</w:t>
      </w:r>
      <w:r>
        <w:rPr>
          <w:vertAlign w:val="subscript"/>
        </w:rPr>
        <w:t>2</w:t>
      </w:r>
      <w:r>
        <w:t xml:space="preserve"> = O’A</w:t>
      </w:r>
      <w:r>
        <w:rPr>
          <w:vertAlign w:val="subscript"/>
        </w:rPr>
        <w:t>1</w:t>
      </w:r>
      <w:r>
        <w:t>.</w:t>
      </w:r>
      <w:r>
        <w:br/>
      </w:r>
      <w:r>
        <w:t>Ta có B</w:t>
      </w:r>
      <w:r>
        <w:rPr>
          <w:vertAlign w:val="subscript"/>
        </w:rPr>
        <w:t>2</w:t>
      </w:r>
      <w:r>
        <w:t xml:space="preserve"> = Q</w:t>
      </w:r>
      <w:r>
        <w:rPr>
          <w:vertAlign w:val="subscript"/>
        </w:rPr>
        <w:t xml:space="preserve">(O’, </w:t>
      </w:r>
      <w:r>
        <w:rPr>
          <w:vertAlign w:val="subscript"/>
        </w:rPr>
        <w:t>φ</w:t>
      </w:r>
      <w:r>
        <w:rPr>
          <w:vertAlign w:val="subscript"/>
        </w:rPr>
        <w:t>)</w:t>
      </w:r>
      <w:r>
        <w:t>(B</w:t>
      </w:r>
      <w:r>
        <w:rPr>
          <w:vertAlign w:val="subscript"/>
        </w:rPr>
        <w:t>1</w:t>
      </w:r>
      <w:r>
        <w:t>).</w:t>
      </w:r>
      <w:r>
        <w:br/>
      </w:r>
      <w:r>
        <w:t>Suy ra O’B</w:t>
      </w:r>
      <w:r>
        <w:rPr>
          <w:vertAlign w:val="subscript"/>
        </w:rPr>
        <w:t>2</w:t>
      </w:r>
      <w:r>
        <w:t xml:space="preserve"> = O’B</w:t>
      </w:r>
      <w:r>
        <w:rPr>
          <w:vertAlign w:val="subscript"/>
        </w:rPr>
        <w:t>1</w:t>
      </w:r>
      <w:r>
        <w:t xml:space="preserve"> và (O’B</w:t>
      </w:r>
      <w:r>
        <w:rPr>
          <w:vertAlign w:val="subscript"/>
        </w:rPr>
        <w:t>1</w:t>
      </w:r>
      <w:r>
        <w:t>, O’B</w:t>
      </w:r>
      <w:r>
        <w:rPr>
          <w:vertAlign w:val="subscript"/>
        </w:rPr>
        <w:t>2</w:t>
      </w:r>
      <w:r>
        <w:t>) = φ.</w:t>
      </w:r>
      <w:r>
        <w:br/>
      </w:r>
      <w:r>
        <w:t>Ta có O’ là tâm của hình vuông A</w:t>
      </w:r>
      <w:r>
        <w:rPr>
          <w:vertAlign w:val="subscript"/>
        </w:rPr>
        <w:t>2</w:t>
      </w:r>
      <w:r>
        <w:t>B</w:t>
      </w:r>
      <w:r>
        <w:rPr>
          <w:vertAlign w:val="subscript"/>
        </w:rPr>
        <w:t>2</w:t>
      </w:r>
      <w:r>
        <w:t>C</w:t>
      </w:r>
      <w:r>
        <w:rPr>
          <w:vertAlign w:val="subscript"/>
        </w:rPr>
        <w:t>2</w:t>
      </w:r>
      <w:r>
        <w:t>D</w:t>
      </w:r>
      <w:r>
        <w:rPr>
          <w:vertAlign w:val="subscript"/>
        </w:rPr>
        <w:t>2</w:t>
      </w:r>
      <w:r>
        <w:t xml:space="preserve"> và hình vuông A’B’C’D’.</w:t>
      </w:r>
      <w:r>
        <w:br/>
      </w:r>
      <w:r>
        <w:t xml:space="preserve">Khi đó </w:t>
      </w:r>
      <w:r>
        <w:t>ˆ</w:t>
      </w:r>
      <w:r>
        <w:t>A</w:t>
      </w:r>
      <w:r>
        <w:t>1</w:t>
      </w:r>
      <w:r>
        <w:t>O</w:t>
      </w:r>
      <w:r>
        <w:t>′</w:t>
      </w:r>
      <w:r>
        <w:t>B</w:t>
      </w:r>
      <w:r>
        <w:t>2</w:t>
      </w:r>
      <w:r>
        <w:t>=</w:t>
      </w:r>
      <w:r>
        <w:t>90</w:t>
      </w:r>
      <w:r>
        <w:t>°</w:t>
      </w:r>
      <w:r>
        <w:t>−</w:t>
      </w:r>
      <w:r>
        <w:t>ˆ</w:t>
      </w:r>
      <w:r>
        <w:t>A</w:t>
      </w:r>
      <w:r>
        <w:t>2</w:t>
      </w:r>
      <w:r>
        <w:t>O</w:t>
      </w:r>
      <w:r>
        <w:t>′</w:t>
      </w:r>
      <w:r>
        <w:t>A</w:t>
      </w:r>
      <w:r>
        <w:t>1</w:t>
      </w:r>
      <w:r>
        <w:t>A_(1)O^(')B_(2)^=90°−A_(2)O^(')A_(1)^</w:t>
      </w:r>
      <w:r>
        <w:t xml:space="preserve"> và </w:t>
      </w:r>
      <w:r>
        <w:t>ˆ</w:t>
      </w:r>
      <w:r>
        <w:t>A</w:t>
      </w:r>
      <w:r>
        <w:t>1</w:t>
      </w:r>
      <w:r>
        <w:t>O</w:t>
      </w:r>
      <w:r>
        <w:t>′</w:t>
      </w:r>
      <w:r>
        <w:t>B</w:t>
      </w:r>
      <w:r>
        <w:t>′</w:t>
      </w:r>
      <w:r>
        <w:t>=</w:t>
      </w:r>
      <w:r>
        <w:t>90</w:t>
      </w:r>
      <w:r>
        <w:t>°</w:t>
      </w:r>
      <w:r>
        <w:t>−</w:t>
      </w:r>
      <w:r>
        <w:t>ˆ</w:t>
      </w:r>
      <w:r>
        <w:t>A</w:t>
      </w:r>
      <w:r>
        <w:t>′</w:t>
      </w:r>
      <w:r>
        <w:t>O</w:t>
      </w:r>
      <w:r>
        <w:t>′</w:t>
      </w:r>
      <w:r>
        <w:t>A</w:t>
      </w:r>
      <w:r>
        <w:t>1</w:t>
      </w:r>
      <w:r>
        <w:t>A_(1)O^(')B^(')^=90°−A^(')O^(')A_(1)^</w:t>
      </w:r>
      <w:r>
        <w:t>.</w:t>
      </w:r>
      <w:r>
        <w:br/>
      </w:r>
      <w:r>
        <w:t xml:space="preserve">Suy ra </w:t>
      </w:r>
      <w:r>
        <w:t>ˆ</w:t>
      </w:r>
      <w:r>
        <w:t>A</w:t>
      </w:r>
      <w:r>
        <w:t>1</w:t>
      </w:r>
      <w:r>
        <w:t>O</w:t>
      </w:r>
      <w:r>
        <w:t>′</w:t>
      </w:r>
      <w:r>
        <w:t>B</w:t>
      </w:r>
      <w:r>
        <w:t>2</w:t>
      </w:r>
      <w:r>
        <w:t>=</w:t>
      </w:r>
      <w:r>
        <w:t>ˆ</w:t>
      </w:r>
      <w:r>
        <w:t>A</w:t>
      </w:r>
      <w:r>
        <w:t>1</w:t>
      </w:r>
      <w:r>
        <w:t>O</w:t>
      </w:r>
      <w:r>
        <w:t>′</w:t>
      </w:r>
      <w:r>
        <w:t>B</w:t>
      </w:r>
      <w:r>
        <w:t>′</w:t>
      </w:r>
      <w:r>
        <w:t>A_(1)O^(')B_(2)^=A_(1)O^(')B^(')^</w:t>
      </w:r>
      <w:r>
        <w:t>.</w:t>
      </w:r>
      <w:r>
        <w:br/>
      </w:r>
      <w:r>
        <w:t>Do đó B</w:t>
      </w:r>
      <w:r>
        <w:rPr>
          <w:vertAlign w:val="subscript"/>
        </w:rPr>
        <w:t>2</w:t>
      </w:r>
      <w:r>
        <w:t xml:space="preserve"> nằm trên đường thẳng O’B’.</w:t>
      </w:r>
      <w:r>
        <w:br/>
      </w:r>
      <w:r>
        <w:t>Vì vậy B</w:t>
      </w:r>
      <w:r>
        <w:rPr>
          <w:vertAlign w:val="subscript"/>
        </w:rPr>
        <w:t>2</w:t>
      </w:r>
      <w:r>
        <w:t xml:space="preserve"> là một điểm nằm trên đường thẳng O’B’ thỏa mãn O’B</w:t>
      </w:r>
      <w:r>
        <w:rPr>
          <w:vertAlign w:val="subscript"/>
        </w:rPr>
        <w:t>2</w:t>
      </w:r>
      <w:r>
        <w:t xml:space="preserve"> = O’B</w:t>
      </w:r>
      <w:r>
        <w:rPr>
          <w:vertAlign w:val="subscript"/>
        </w:rPr>
        <w:t>1</w:t>
      </w:r>
      <w:r>
        <w:t>.</w:t>
      </w:r>
      <w:r>
        <w:br/>
      </w:r>
      <w:r>
        <w:t>Chứng minh tương tự, ta được:</w:t>
      </w:r>
      <w:r>
        <w:br/>
      </w:r>
      <w:r>
        <w:t>⦁ C</w:t>
      </w:r>
      <w:r>
        <w:rPr>
          <w:vertAlign w:val="subscript"/>
        </w:rPr>
        <w:t>2</w:t>
      </w:r>
      <w:r>
        <w:t xml:space="preserve"> nằm trên đường thẳng O’C’ thỏa mãn O’C</w:t>
      </w:r>
      <w:r>
        <w:rPr>
          <w:vertAlign w:val="subscript"/>
        </w:rPr>
        <w:t>2</w:t>
      </w:r>
      <w:r>
        <w:t xml:space="preserve"> = O’C</w:t>
      </w:r>
      <w:r>
        <w:rPr>
          <w:vertAlign w:val="subscript"/>
        </w:rPr>
        <w:t>1</w:t>
      </w:r>
      <w:r>
        <w:t>;</w:t>
      </w:r>
      <w:r>
        <w:br/>
      </w:r>
      <w:r>
        <w:t>⦁ D</w:t>
      </w:r>
      <w:r>
        <w:rPr>
          <w:vertAlign w:val="subscript"/>
        </w:rPr>
        <w:t>2</w:t>
      </w:r>
      <w:r>
        <w:t xml:space="preserve"> nằm trên đường thẳng O’D’ thỏa mãn O’D</w:t>
      </w:r>
      <w:r>
        <w:rPr>
          <w:vertAlign w:val="subscript"/>
        </w:rPr>
        <w:t>2</w:t>
      </w:r>
      <w:r>
        <w:t xml:space="preserve"> = O’D</w:t>
      </w:r>
      <w:r>
        <w:rPr>
          <w:vertAlign w:val="subscript"/>
        </w:rPr>
        <w:t>1</w:t>
      </w:r>
      <w:r>
        <w:t>.</w:t>
      </w:r>
      <w:r>
        <w:br/>
      </w:r>
      <w:r>
        <w:t>Vậy ảnh của hình vuông A</w:t>
      </w:r>
      <w:r>
        <w:rPr>
          <w:vertAlign w:val="subscript"/>
        </w:rPr>
        <w:t>1</w:t>
      </w:r>
      <w:r>
        <w:t>B</w:t>
      </w:r>
      <w:r>
        <w:rPr>
          <w:vertAlign w:val="subscript"/>
        </w:rPr>
        <w:t>1</w:t>
      </w:r>
      <w:r>
        <w:t>C</w:t>
      </w:r>
      <w:r>
        <w:rPr>
          <w:vertAlign w:val="subscript"/>
        </w:rPr>
        <w:t>1</w:t>
      </w:r>
      <w:r>
        <w:t>D</w:t>
      </w:r>
      <w:r>
        <w:rPr>
          <w:vertAlign w:val="subscript"/>
        </w:rPr>
        <w:t>1</w:t>
      </w:r>
      <w:r>
        <w:t xml:space="preserve"> qua Q</w:t>
      </w:r>
      <w:r>
        <w:rPr>
          <w:vertAlign w:val="subscript"/>
        </w:rPr>
        <w:t xml:space="preserve">(O’, </w:t>
      </w:r>
      <w:r>
        <w:rPr>
          <w:vertAlign w:val="subscript"/>
        </w:rPr>
        <w:t>φ</w:t>
      </w:r>
      <w:r>
        <w:rPr>
          <w:vertAlign w:val="subscript"/>
        </w:rPr>
        <w:t>)</w:t>
      </w:r>
      <w:r>
        <w:t xml:space="preserve"> là hình vuông A</w:t>
      </w:r>
      <w:r>
        <w:rPr>
          <w:vertAlign w:val="subscript"/>
        </w:rPr>
        <w:t>2</w:t>
      </w:r>
      <w:r>
        <w:t>B</w:t>
      </w:r>
      <w:r>
        <w:rPr>
          <w:vertAlign w:val="subscript"/>
        </w:rPr>
        <w:t>2</w:t>
      </w:r>
      <w:r>
        <w:t>C</w:t>
      </w:r>
      <w:r>
        <w:rPr>
          <w:vertAlign w:val="subscript"/>
        </w:rPr>
        <w:t>2</w:t>
      </w:r>
      <w:r>
        <w:t>D</w:t>
      </w:r>
      <w:r>
        <w:rPr>
          <w:vertAlign w:val="subscript"/>
        </w:rPr>
        <w:t>2</w:t>
      </w:r>
      <w:r>
        <w:t xml:space="preserve"> thỏa mãn A</w:t>
      </w:r>
      <w:r>
        <w:rPr>
          <w:vertAlign w:val="subscript"/>
        </w:rPr>
        <w:t>2</w:t>
      </w:r>
      <w:r>
        <w:t>, B</w:t>
      </w:r>
      <w:r>
        <w:rPr>
          <w:vertAlign w:val="subscript"/>
        </w:rPr>
        <w:t>2</w:t>
      </w:r>
      <w:r>
        <w:t>, C</w:t>
      </w:r>
      <w:r>
        <w:rPr>
          <w:vertAlign w:val="subscript"/>
        </w:rPr>
        <w:t>2</w:t>
      </w:r>
      <w:r>
        <w:t>, D</w:t>
      </w:r>
      <w:r>
        <w:rPr>
          <w:vertAlign w:val="subscript"/>
        </w:rPr>
        <w:t>2</w:t>
      </w:r>
      <w:r>
        <w:t xml:space="preserve"> lần lượt nằm trên O’A’, O’B’, O’C’, O’D’ và O’B</w:t>
      </w:r>
      <w:r>
        <w:rPr>
          <w:vertAlign w:val="subscript"/>
        </w:rPr>
        <w:t>2</w:t>
      </w:r>
      <w:r>
        <w:t xml:space="preserve"> = O’C</w:t>
      </w:r>
      <w:r>
        <w:rPr>
          <w:vertAlign w:val="subscript"/>
        </w:rPr>
        <w:t>2</w:t>
      </w:r>
      <w:r>
        <w:t xml:space="preserve"> = O’D</w:t>
      </w:r>
      <w:r>
        <w:rPr>
          <w:vertAlign w:val="subscript"/>
        </w:rPr>
        <w:t>2</w:t>
      </w:r>
      <w:r>
        <w:t xml:space="preserve"> = O’A</w:t>
      </w:r>
      <w:r>
        <w:rPr>
          <w:vertAlign w:val="subscript"/>
        </w:rPr>
        <w:t>2</w:t>
      </w:r>
      <w:r>
        <w:t xml:space="preserve"> = O’A</w:t>
      </w:r>
      <w:r>
        <w:rPr>
          <w:vertAlign w:val="subscript"/>
        </w:rPr>
        <w:t>1</w:t>
      </w:r>
      <w:r>
        <w:t>.</w:t>
      </w:r>
      <w:r>
        <w:br/>
      </w:r>
      <w:r>
        <w:t>b) Để tìm ảnh của hình vuông A</w:t>
      </w:r>
      <w:r>
        <w:rPr>
          <w:vertAlign w:val="subscript"/>
        </w:rPr>
        <w:t>2</w:t>
      </w:r>
      <w:r>
        <w:t>B</w:t>
      </w:r>
      <w:r>
        <w:rPr>
          <w:vertAlign w:val="subscript"/>
        </w:rPr>
        <w:t>2</w:t>
      </w:r>
      <w:r>
        <w:t>C</w:t>
      </w:r>
      <w:r>
        <w:rPr>
          <w:vertAlign w:val="subscript"/>
        </w:rPr>
        <w:t>2</w:t>
      </w:r>
      <w:r>
        <w:t>D</w:t>
      </w:r>
      <w:r>
        <w:rPr>
          <w:vertAlign w:val="subscript"/>
        </w:rPr>
        <w:t>2</w:t>
      </w:r>
      <w:r>
        <w:t xml:space="preserve"> qua V</w:t>
      </w:r>
      <w:r>
        <w:rPr>
          <w:vertAlign w:val="subscript"/>
        </w:rPr>
        <w:t>(O’, k)</w:t>
      </w:r>
      <w:r>
        <w:t>, ta tìm ảnh của các điểm A</w:t>
      </w:r>
      <w:r>
        <w:rPr>
          <w:vertAlign w:val="subscript"/>
        </w:rPr>
        <w:t>2</w:t>
      </w:r>
      <w:r>
        <w:t>, B</w:t>
      </w:r>
      <w:r>
        <w:rPr>
          <w:vertAlign w:val="subscript"/>
        </w:rPr>
        <w:t>2</w:t>
      </w:r>
      <w:r>
        <w:t>, C</w:t>
      </w:r>
      <w:r>
        <w:rPr>
          <w:vertAlign w:val="subscript"/>
        </w:rPr>
        <w:t>2</w:t>
      </w:r>
      <w:r>
        <w:t>, D</w:t>
      </w:r>
      <w:r>
        <w:rPr>
          <w:vertAlign w:val="subscript"/>
        </w:rPr>
        <w:t>2</w:t>
      </w:r>
      <w:r>
        <w:t xml:space="preserve"> qua V</w:t>
      </w:r>
      <w:r>
        <w:rPr>
          <w:vertAlign w:val="subscript"/>
        </w:rPr>
        <w:t>(O’, k)</w:t>
      </w:r>
      <w:r>
        <w:t>.</w:t>
      </w:r>
      <w:r>
        <w:br/>
      </w:r>
      <w:r>
        <w:t xml:space="preserve">Theo đề, ta có </w:t>
      </w:r>
      <w:r>
        <w:t>−</w:t>
      </w:r>
      <w:r>
        <w:t>−−</w:t>
      </w:r>
      <w:r>
        <w:t>→</w:t>
      </w:r>
      <w:r>
        <w:t>O</w:t>
      </w:r>
      <w:r>
        <w:t>′</w:t>
      </w:r>
      <w:r>
        <w:t>A</w:t>
      </w:r>
      <w:r>
        <w:t>′</w:t>
      </w:r>
      <w:r>
        <w:t>=</w:t>
      </w:r>
      <w:r>
        <w:t>k</w:t>
      </w:r>
      <w:r>
        <w:t>−</w:t>
      </w:r>
      <w:r>
        <w:t>−−</w:t>
      </w:r>
      <w:r>
        <w:t>→</w:t>
      </w:r>
      <w:r>
        <w:t>O</w:t>
      </w:r>
      <w:r>
        <w:t>′</w:t>
      </w:r>
      <w:r>
        <w:t>A</w:t>
      </w:r>
      <w:r>
        <w:t>2</w:t>
      </w:r>
      <w:r>
        <w:t>O^(')A^(')→=kO^(')A_(2)→</w:t>
      </w:r>
      <w:r>
        <w:t>.</w:t>
      </w:r>
      <w:r>
        <w:br/>
      </w:r>
      <w:r>
        <w:t>Suy ra V</w:t>
      </w:r>
      <w:r>
        <w:rPr>
          <w:vertAlign w:val="subscript"/>
        </w:rPr>
        <w:t>(O’, k)</w:t>
      </w:r>
      <w:r>
        <w:t>(A</w:t>
      </w:r>
      <w:r>
        <w:rPr>
          <w:vertAlign w:val="subscript"/>
        </w:rPr>
        <w:t>2</w:t>
      </w:r>
      <w:r>
        <w:t>) = A’ và O’A’ = |k|.O’A</w:t>
      </w:r>
      <w:r>
        <w:rPr>
          <w:vertAlign w:val="subscript"/>
        </w:rPr>
        <w:t>2</w:t>
      </w:r>
      <w:r>
        <w:t>.</w:t>
      </w:r>
      <w:r>
        <w:br/>
      </w:r>
      <w:r>
        <w:t>Ta có O’A</w:t>
      </w:r>
      <w:r>
        <w:rPr>
          <w:vertAlign w:val="subscript"/>
        </w:rPr>
        <w:t>2</w:t>
      </w:r>
      <w:r>
        <w:t xml:space="preserve"> = O’B</w:t>
      </w:r>
      <w:r>
        <w:rPr>
          <w:vertAlign w:val="subscript"/>
        </w:rPr>
        <w:t>2</w:t>
      </w:r>
      <w:r>
        <w:t xml:space="preserve"> (chứng minh trên) và O’A’ = O’B’ (O’ là tâm của hình vuông A’B’C’D’).</w:t>
      </w:r>
      <w:r>
        <w:br/>
      </w:r>
      <w:r>
        <w:t xml:space="preserve">Suy ra </w:t>
      </w:r>
      <w:r>
        <w:t>O</w:t>
      </w:r>
      <w:r>
        <w:t>′</w:t>
      </w:r>
      <w:r>
        <w:t>B</w:t>
      </w:r>
      <w:r>
        <w:t>2</w:t>
      </w:r>
      <w:r>
        <w:t>O</w:t>
      </w:r>
      <w:r>
        <w:t>′</w:t>
      </w:r>
      <w:r>
        <w:t>B</w:t>
      </w:r>
      <w:r>
        <w:t>′</w:t>
      </w:r>
      <w:r>
        <w:t>=</w:t>
      </w:r>
      <w:r>
        <w:t>O</w:t>
      </w:r>
      <w:r>
        <w:t>′</w:t>
      </w:r>
      <w:r>
        <w:t>A</w:t>
      </w:r>
      <w:r>
        <w:t>2</w:t>
      </w:r>
      <w:r>
        <w:t>O</w:t>
      </w:r>
      <w:r>
        <w:t>′</w:t>
      </w:r>
      <w:r>
        <w:t>A</w:t>
      </w:r>
      <w:r>
        <w:t>′</w:t>
      </w:r>
      <w:r>
        <w:t>=</w:t>
      </w:r>
      <w:r>
        <w:t>1</w:t>
      </w:r>
      <w:r>
        <w:t>|k|</w:t>
      </w:r>
      <w:r>
        <w:t>(O^(')B_(2))/(O^(')B^('))=(O^(')A_(2))/(O^(')A^('))=(1)/(|k|)</w:t>
      </w:r>
      <w:r>
        <w:t>.</w:t>
      </w:r>
      <w:r>
        <w:br/>
      </w:r>
      <w:r>
        <w:t>Do đó O’B’ = |k|.O’B</w:t>
      </w:r>
      <w:r>
        <w:rPr>
          <w:vertAlign w:val="subscript"/>
        </w:rPr>
        <w:t>2</w:t>
      </w:r>
      <w:r>
        <w:t>.</w:t>
      </w:r>
      <w:r>
        <w:br/>
      </w:r>
      <w:r>
        <w:t xml:space="preserve">Mà </w:t>
      </w:r>
      <w:r>
        <w:t>−</w:t>
      </w:r>
      <w:r>
        <w:t>−−</w:t>
      </w:r>
      <w:r>
        <w:t>→</w:t>
      </w:r>
      <w:r>
        <w:t>O</w:t>
      </w:r>
      <w:r>
        <w:t>′</w:t>
      </w:r>
      <w:r>
        <w:t>B</w:t>
      </w:r>
      <w:r>
        <w:t>′</w:t>
      </w:r>
      <w:r>
        <w:t>,</w:t>
      </w:r>
      <w:r>
        <w:t>−</w:t>
      </w:r>
      <w:r>
        <w:t>−−</w:t>
      </w:r>
      <w:r>
        <w:t>→</w:t>
      </w:r>
      <w:r>
        <w:t>O</w:t>
      </w:r>
      <w:r>
        <w:t>′</w:t>
      </w:r>
      <w:r>
        <w:t>B</w:t>
      </w:r>
      <w:r>
        <w:t>2</w:t>
      </w:r>
      <w:r>
        <w:t>O^(')B^(')→,  O^(')B_(2)→</w:t>
      </w:r>
      <w:r>
        <w:t xml:space="preserve"> cùng phương (B</w:t>
      </w:r>
      <w:r>
        <w:rPr>
          <w:vertAlign w:val="subscript"/>
        </w:rPr>
        <w:t>2</w:t>
      </w:r>
      <w:r>
        <w:t xml:space="preserve"> là một điểm nằm trên đường thẳng O’B’).</w:t>
      </w:r>
      <w:r>
        <w:br/>
      </w:r>
      <w:r>
        <w:t xml:space="preserve">Suy ra </w:t>
      </w:r>
      <w:r>
        <w:t>−</w:t>
      </w:r>
      <w:r>
        <w:t>−−</w:t>
      </w:r>
      <w:r>
        <w:t>→</w:t>
      </w:r>
      <w:r>
        <w:t>O</w:t>
      </w:r>
      <w:r>
        <w:t>′</w:t>
      </w:r>
      <w:r>
        <w:t>B</w:t>
      </w:r>
      <w:r>
        <w:t>′</w:t>
      </w:r>
      <w:r>
        <w:t>= k</w:t>
      </w:r>
      <w:r>
        <w:t>−</w:t>
      </w:r>
      <w:r>
        <w:t>−−</w:t>
      </w:r>
      <w:r>
        <w:t>→</w:t>
      </w:r>
      <w:r>
        <w:t>O</w:t>
      </w:r>
      <w:r>
        <w:t>′</w:t>
      </w:r>
      <w:r>
        <w:t>B</w:t>
      </w:r>
      <w:r>
        <w:t>2</w:t>
      </w:r>
      <w:r>
        <w:t>O^(')B^(')→= kO^(')B_(2)→</w:t>
      </w:r>
      <w:r>
        <w:t>.</w:t>
      </w:r>
      <w:r>
        <w:br/>
      </w:r>
      <w:r>
        <w:t>Do đó V</w:t>
      </w:r>
      <w:r>
        <w:rPr>
          <w:vertAlign w:val="subscript"/>
        </w:rPr>
        <w:t>(O’, k)</w:t>
      </w:r>
      <w:r>
        <w:t>(B</w:t>
      </w:r>
      <w:r>
        <w:rPr>
          <w:vertAlign w:val="subscript"/>
        </w:rPr>
        <w:t>2</w:t>
      </w:r>
      <w:r>
        <w:t>) = B’.</w:t>
      </w:r>
      <w:r>
        <w:br/>
      </w:r>
      <w:r>
        <w:t>Chứng minh tương tự, ta được V</w:t>
      </w:r>
      <w:r>
        <w:rPr>
          <w:vertAlign w:val="subscript"/>
        </w:rPr>
        <w:t>(O’, k)</w:t>
      </w:r>
      <w:r>
        <w:t>(C</w:t>
      </w:r>
      <w:r>
        <w:rPr>
          <w:vertAlign w:val="subscript"/>
        </w:rPr>
        <w:t>2</w:t>
      </w:r>
      <w:r>
        <w:t>) = C’ và V</w:t>
      </w:r>
      <w:r>
        <w:rPr>
          <w:vertAlign w:val="subscript"/>
        </w:rPr>
        <w:t>(O’, k)</w:t>
      </w:r>
      <w:r>
        <w:t>(D</w:t>
      </w:r>
      <w:r>
        <w:rPr>
          <w:vertAlign w:val="subscript"/>
        </w:rPr>
        <w:t>2</w:t>
      </w:r>
      <w:r>
        <w:t>) = D’.</w:t>
      </w:r>
      <w:r>
        <w:br/>
      </w:r>
      <w:r>
        <w:t>Vậy ảnh của hình vuông A</w:t>
      </w:r>
      <w:r>
        <w:rPr>
          <w:vertAlign w:val="subscript"/>
        </w:rPr>
        <w:t>2</w:t>
      </w:r>
      <w:r>
        <w:t>B</w:t>
      </w:r>
      <w:r>
        <w:rPr>
          <w:vertAlign w:val="subscript"/>
        </w:rPr>
        <w:t>2</w:t>
      </w:r>
      <w:r>
        <w:t>C</w:t>
      </w:r>
      <w:r>
        <w:rPr>
          <w:vertAlign w:val="subscript"/>
        </w:rPr>
        <w:t>2</w:t>
      </w:r>
      <w:r>
        <w:t>D</w:t>
      </w:r>
      <w:r>
        <w:rPr>
          <w:vertAlign w:val="subscript"/>
        </w:rPr>
        <w:t>2</w:t>
      </w:r>
      <w:r>
        <w:t xml:space="preserve"> qua V</w:t>
      </w:r>
      <w:r>
        <w:rPr>
          <w:vertAlign w:val="subscript"/>
        </w:rPr>
        <w:t>(O’, k)</w:t>
      </w:r>
      <w:r>
        <w:t xml:space="preserve"> là hình vuông A’B’C’D’.</w:t>
      </w:r>
      <w:r>
        <w:br/>
      </w:r>
      <w:r>
        <w:t>c) Từ kết quả của câu a) và b), ta thấy phép đồng dạng có được bằng cách thực hiện liên tiếp phép quay tâm O’, góc quay φ = (O’A</w:t>
      </w:r>
      <w:r>
        <w:rPr>
          <w:vertAlign w:val="subscript"/>
        </w:rPr>
        <w:t>1</w:t>
      </w:r>
      <w:r>
        <w:t>, O’A’) và phép vị tự tâm O, tỉ số k biến hình vuông ABCD thành hình vuông A’B’C’D’.</w:t>
      </w:r>
      <w:r>
        <w:br/>
      </w:r>
      <w:r>
        <w:t>Do đó hai hình vuông ABCD và A’B’C’D’ đồng dạng với nhau.</w:t>
      </w:r>
      <w:r>
        <w:br/>
      </w:r>
      <w:r>
        <w:t>Vậy hai hình vuông tùy ý luôn đồng dạng với nhau.</w:t>
      </w:r>
      <w:r>
        <w:br/>
      </w:r>
      <w:r>
        <w:rPr>
          <w:b/>
        </w:rPr>
        <w:t>Vận dụng 2 trang 40 Chuyên đề Toán 11</w:t>
      </w:r>
      <w:r>
        <w:t xml:space="preserve">: </w:t>
      </w:r>
      <w:r>
        <w:t>Tìm các cặp hình đồng dạng với nhau có trong Hình 5.</w:t>
      </w:r>
      <w:r>
        <w:br/>
      </w:r>
      <w:r>
        <w:drawing>
          <wp:inline xmlns:a="http://schemas.openxmlformats.org/drawingml/2006/main" xmlns:pic="http://schemas.openxmlformats.org/drawingml/2006/picture">
            <wp:extent cx="1905000" cy="1371600"/>
            <wp:docPr id="15" name="Picture 15"/>
            <wp:cNvGraphicFramePr>
              <a:graphicFrameLocks noChangeAspect="1"/>
            </wp:cNvGraphicFramePr>
            <a:graphic>
              <a:graphicData uri="http://schemas.openxmlformats.org/drawingml/2006/picture">
                <pic:pic>
                  <pic:nvPicPr>
                    <pic:cNvPr id="0" name="temp_inline_39c343e202fa408881c36c8b4351bfc7.jpg"/>
                    <pic:cNvPicPr/>
                  </pic:nvPicPr>
                  <pic:blipFill>
                    <a:blip r:embed="rId23"/>
                    <a:stretch>
                      <a:fillRect/>
                    </a:stretch>
                  </pic:blipFill>
                  <pic:spPr>
                    <a:xfrm>
                      <a:off x="0" y="0"/>
                      <a:ext cx="1905000" cy="1371600"/>
                    </a:xfrm>
                    <a:prstGeom prst="rect"/>
                  </pic:spPr>
                </pic:pic>
              </a:graphicData>
            </a:graphic>
          </wp:inline>
        </w:drawing>
      </w:r>
      <w:r>
        <w:br/>
      </w:r>
      <w:r>
        <w:rPr>
          <w:b/>
        </w:rPr>
        <w:t>Lời giải:</w:t>
      </w:r>
      <w:r>
        <w:br/>
      </w:r>
      <w:r>
        <w:t>⦁ Xét cặp hình (a) và (b):</w:t>
      </w:r>
      <w:r>
        <w:br/>
      </w:r>
      <w:r>
        <w:t>Ta có OA</w:t>
      </w:r>
      <w:r>
        <w:rPr>
          <w:vertAlign w:val="subscript"/>
        </w:rPr>
        <w:t>1</w:t>
      </w:r>
      <w:r>
        <w:t xml:space="preserve"> = 2OA và </w:t>
      </w:r>
      <w:r>
        <w:t>−</w:t>
      </w:r>
      <w:r>
        <w:t>−−</w:t>
      </w:r>
      <w:r>
        <w:t>→</w:t>
      </w:r>
      <w:r>
        <w:t>OA</w:t>
      </w:r>
      <w:r>
        <w:t>1</w:t>
      </w:r>
      <w:r>
        <w:t>,</w:t>
      </w:r>
      <w:r>
        <w:t>−</w:t>
      </w:r>
      <w:r>
        <w:t>−</w:t>
      </w:r>
      <w:r>
        <w:t>→</w:t>
      </w:r>
      <w:r>
        <w:t>OA</w:t>
      </w:r>
      <w:r>
        <w:t>OA_(1)→,OA→</w:t>
      </w:r>
      <w:r>
        <w:t xml:space="preserve"> cùng phương.</w:t>
      </w:r>
      <w:r>
        <w:br/>
      </w:r>
      <w:r>
        <w:t xml:space="preserve">Suy ra </w:t>
      </w:r>
      <w:r>
        <w:t>−</w:t>
      </w:r>
      <w:r>
        <w:t>−−</w:t>
      </w:r>
      <w:r>
        <w:t>→</w:t>
      </w:r>
      <w:r>
        <w:t>OA</w:t>
      </w:r>
      <w:r>
        <w:t>1</w:t>
      </w:r>
      <w:r>
        <w:t>=</w:t>
      </w:r>
      <w:r>
        <w:t>2</w:t>
      </w:r>
      <w:r>
        <w:t>−</w:t>
      </w:r>
      <w:r>
        <w:t>−</w:t>
      </w:r>
      <w:r>
        <w:t>→</w:t>
      </w:r>
      <w:r>
        <w:t>OA</w:t>
      </w:r>
      <w:r>
        <w:t>OA_(1)→=2OA→</w:t>
      </w:r>
      <w:r>
        <w:t>.</w:t>
      </w:r>
      <w:r>
        <w:br/>
      </w:r>
      <w:r>
        <w:t>Do đó V</w:t>
      </w:r>
      <w:r>
        <w:rPr>
          <w:vertAlign w:val="subscript"/>
        </w:rPr>
        <w:t>(O, 2)</w:t>
      </w:r>
      <w:r>
        <w:t>(A) = A</w:t>
      </w:r>
      <w:r>
        <w:rPr>
          <w:vertAlign w:val="subscript"/>
        </w:rPr>
        <w:t>1</w:t>
      </w:r>
      <w:r>
        <w:t>.</w:t>
      </w:r>
      <w:r>
        <w:br/>
      </w:r>
      <w:r>
        <w:t>Chứng minh tương tự, ta được V</w:t>
      </w:r>
      <w:r>
        <w:rPr>
          <w:vertAlign w:val="subscript"/>
        </w:rPr>
        <w:t>(O, 2)</w:t>
      </w:r>
      <w:r>
        <w:t>(B) = B</w:t>
      </w:r>
      <w:r>
        <w:rPr>
          <w:vertAlign w:val="subscript"/>
        </w:rPr>
        <w:t>1</w:t>
      </w:r>
      <w:r>
        <w:t>.</w:t>
      </w:r>
      <w:r>
        <w:br/>
      </w:r>
      <w:r>
        <w:t>Vì vậy V</w:t>
      </w:r>
      <w:r>
        <w:rPr>
          <w:vertAlign w:val="subscript"/>
        </w:rPr>
        <w:t>(O, 2)</w:t>
      </w:r>
      <w:r>
        <w:t>(AB) = A</w:t>
      </w:r>
      <w:r>
        <w:rPr>
          <w:vertAlign w:val="subscript"/>
        </w:rPr>
        <w:t>1</w:t>
      </w:r>
      <w:r>
        <w:t>B</w:t>
      </w:r>
      <w:r>
        <w:rPr>
          <w:vertAlign w:val="subscript"/>
        </w:rPr>
        <w:t>1</w:t>
      </w:r>
      <w:r>
        <w:t>.</w:t>
      </w:r>
      <w:r>
        <w:br/>
      </w:r>
      <w:r>
        <w:t>Khi đó V</w:t>
      </w:r>
      <w:r>
        <w:rPr>
          <w:vertAlign w:val="subscript"/>
        </w:rPr>
        <w:t>(O, 2)</w:t>
      </w:r>
      <w:r>
        <w:t xml:space="preserve"> biến hình (a) thành hình (b).</w:t>
      </w:r>
      <w:r>
        <w:br/>
      </w:r>
      <w:r>
        <w:t>Vì vậy phép đồng dạng tỉ số 2 biến hình (a) thành hình (b).</w:t>
      </w:r>
      <w:r>
        <w:br/>
      </w:r>
      <w:r>
        <w:t>Do đó hình (a) và hình (b) đồng dạng với nhau.</w:t>
      </w:r>
      <w:r>
        <w:br/>
      </w:r>
      <w:r>
        <w:t>⦁ Ta xét hình (b) và hình (c):</w:t>
      </w:r>
      <w:r>
        <w:br/>
      </w:r>
      <w:r>
        <w:t>Ta có M là trung điểm B</w:t>
      </w:r>
      <w:r>
        <w:rPr>
          <w:vertAlign w:val="subscript"/>
        </w:rPr>
        <w:t>1</w:t>
      </w:r>
      <w:r>
        <w:t>B’.</w:t>
      </w:r>
      <w:r>
        <w:br/>
      </w:r>
      <w:r>
        <w:t>Suy ra B’ = Đ</w:t>
      </w:r>
      <w:r>
        <w:rPr>
          <w:vertAlign w:val="subscript"/>
        </w:rPr>
        <w:t>M</w:t>
      </w:r>
      <w:r>
        <w:t>(B</w:t>
      </w:r>
      <w:r>
        <w:rPr>
          <w:vertAlign w:val="subscript"/>
        </w:rPr>
        <w:t>1</w:t>
      </w:r>
      <w:r>
        <w:t>).</w:t>
      </w:r>
      <w:r>
        <w:br/>
      </w:r>
      <w:r>
        <w:t>Chứng minh tương tự, ta được A’ = Đ</w:t>
      </w:r>
      <w:r>
        <w:rPr>
          <w:vertAlign w:val="subscript"/>
        </w:rPr>
        <w:t>M</w:t>
      </w:r>
      <w:r>
        <w:t>(A</w:t>
      </w:r>
      <w:r>
        <w:rPr>
          <w:vertAlign w:val="subscript"/>
        </w:rPr>
        <w:t>1</w:t>
      </w:r>
      <w:r>
        <w:t>).</w:t>
      </w:r>
      <w:r>
        <w:br/>
      </w:r>
      <w:r>
        <w:t>Do đó Đ</w:t>
      </w:r>
      <w:r>
        <w:rPr>
          <w:vertAlign w:val="subscript"/>
        </w:rPr>
        <w:t>M</w:t>
      </w:r>
      <w:r>
        <w:t>(A</w:t>
      </w:r>
      <w:r>
        <w:rPr>
          <w:vertAlign w:val="subscript"/>
        </w:rPr>
        <w:t>1</w:t>
      </w:r>
      <w:r>
        <w:t>B</w:t>
      </w:r>
      <w:r>
        <w:rPr>
          <w:vertAlign w:val="subscript"/>
        </w:rPr>
        <w:t>1</w:t>
      </w:r>
      <w:r>
        <w:t>) = A’B’.</w:t>
      </w:r>
      <w:r>
        <w:br/>
      </w:r>
      <w:r>
        <w:t>Khi đó Đ</w:t>
      </w:r>
      <w:r>
        <w:rPr>
          <w:vertAlign w:val="subscript"/>
        </w:rPr>
        <w:t>M</w:t>
      </w:r>
      <w:r>
        <w:t xml:space="preserve"> biến hình (b) thành hình (c).</w:t>
      </w:r>
      <w:r>
        <w:br/>
      </w:r>
      <w:r>
        <w:t>Vì vậy phép đồng dạng tỉ số 1 biến hình (b) thành hình (c).</w:t>
      </w:r>
      <w:r>
        <w:br/>
      </w:r>
      <w:r>
        <w:t>Do đó hình (b) và hình (c) đồng dạng với nhau.</w:t>
      </w:r>
      <w:r>
        <w:br/>
      </w:r>
      <w:r>
        <w:t>⦁ Ta xét hình (a) và hình (c):</w:t>
      </w:r>
      <w:r>
        <w:br/>
      </w:r>
      <w:r>
        <w:t>Ta có phép đồng dạng có được bằng cách thực hiện liên tiếp V</w:t>
      </w:r>
      <w:r>
        <w:rPr>
          <w:vertAlign w:val="subscript"/>
        </w:rPr>
        <w:t>(O, 2)</w:t>
      </w:r>
      <w:r>
        <w:t xml:space="preserve"> và Đ</w:t>
      </w:r>
      <w:r>
        <w:rPr>
          <w:vertAlign w:val="subscript"/>
        </w:rPr>
        <w:t>M</w:t>
      </w:r>
      <w:r>
        <w:t xml:space="preserve"> biến hình (a) thành hình (c).</w:t>
      </w:r>
      <w:r>
        <w:br/>
      </w:r>
      <w:r>
        <w:t>Do đó hình (a) và hình (c) đồng dạng với nhau.</w:t>
      </w:r>
      <w:r>
        <w:br/>
      </w:r>
      <w:r>
        <w:t>Vậy các cặp hình đồng dạng với nhau có trong Hình 5 là: cặp hình (a) và (b); cặp hình (b) và (c); cặp hình (c) và (a).</w:t>
      </w:r>
      <w:r>
        <w:br/>
      </w:r>
      <w:r>
        <w:rPr>
          <w:b/>
        </w:rPr>
        <w:t>Bài tập</w:t>
      </w:r>
      <w:r>
        <w:br/>
      </w:r>
      <w:r>
        <w:rPr>
          <w:b/>
        </w:rPr>
        <w:t>Bài 1 trang 40 Chuyên đề Toán 11</w:t>
      </w:r>
      <w:r>
        <w:t>:</w:t>
      </w:r>
      <w:r>
        <w:t xml:space="preserve"> Cho hình chữ nhật ABCD có AC cắt BD tại I. Gọi H, K, L và J lần lượt là trung điểm của AD, BC, KC và IC. Chứng minh hình thang JLKI và hình thang IHDC đồng dạng với nhau.</w:t>
      </w:r>
      <w:r>
        <w:br/>
      </w:r>
      <w:r>
        <w:rPr>
          <w:b/>
        </w:rPr>
        <w:t>Lời giải:</w:t>
      </w:r>
      <w:r>
        <w:br/>
      </w:r>
      <w:r>
        <w:drawing>
          <wp:inline xmlns:a="http://schemas.openxmlformats.org/drawingml/2006/main" xmlns:pic="http://schemas.openxmlformats.org/drawingml/2006/picture">
            <wp:extent cx="1905000" cy="1400175"/>
            <wp:docPr id="16" name="Picture 16"/>
            <wp:cNvGraphicFramePr>
              <a:graphicFrameLocks noChangeAspect="1"/>
            </wp:cNvGraphicFramePr>
            <a:graphic>
              <a:graphicData uri="http://schemas.openxmlformats.org/drawingml/2006/picture">
                <pic:pic>
                  <pic:nvPicPr>
                    <pic:cNvPr id="0" name="temp_inline_bf60193fa28f40beb7dfa6b132bb911b.jpg"/>
                    <pic:cNvPicPr/>
                  </pic:nvPicPr>
                  <pic:blipFill>
                    <a:blip r:embed="rId24"/>
                    <a:stretch>
                      <a:fillRect/>
                    </a:stretch>
                  </pic:blipFill>
                  <pic:spPr>
                    <a:xfrm>
                      <a:off x="0" y="0"/>
                      <a:ext cx="1905000" cy="1400175"/>
                    </a:xfrm>
                    <a:prstGeom prst="rect"/>
                  </pic:spPr>
                </pic:pic>
              </a:graphicData>
            </a:graphic>
          </wp:inline>
        </w:drawing>
      </w:r>
      <w:r>
        <w:br/>
      </w:r>
      <w:r>
        <w:t>Ta có J là trung điểm IC (giả thiết).</w:t>
      </w:r>
      <w:r>
        <w:br/>
      </w:r>
      <w:r>
        <w:t xml:space="preserve">Suy ra </w:t>
      </w:r>
      <w:r>
        <w:t>−</w:t>
      </w:r>
      <w:r>
        <w:t>→</w:t>
      </w:r>
      <w:r>
        <w:t>CI</w:t>
      </w:r>
      <w:r>
        <w:t>=</w:t>
      </w:r>
      <w:r>
        <w:t>2</w:t>
      </w:r>
      <w:r>
        <w:t>−</w:t>
      </w:r>
      <w:r>
        <w:t>→</w:t>
      </w:r>
      <w:r>
        <w:t>CJ</w:t>
      </w:r>
      <w:r>
        <w:t>CI→=2CJ→</w:t>
      </w:r>
      <w:r>
        <w:t>.</w:t>
      </w:r>
      <w:r>
        <w:br/>
      </w:r>
      <w:r>
        <w:t>Do đó V</w:t>
      </w:r>
      <w:r>
        <w:rPr>
          <w:vertAlign w:val="subscript"/>
        </w:rPr>
        <w:t>(C, 2)</w:t>
      </w:r>
      <w:r>
        <w:t>(J) = I.</w:t>
      </w:r>
      <w:r>
        <w:br/>
      </w:r>
      <w:r>
        <w:t>Chứng minh tương tự, ta được V</w:t>
      </w:r>
      <w:r>
        <w:rPr>
          <w:vertAlign w:val="subscript"/>
        </w:rPr>
        <w:t>(C, 2)</w:t>
      </w:r>
      <w:r>
        <w:t>(L) = K, V</w:t>
      </w:r>
      <w:r>
        <w:rPr>
          <w:vertAlign w:val="subscript"/>
        </w:rPr>
        <w:t>(C, 2)</w:t>
      </w:r>
      <w:r>
        <w:t>(K) = B, V</w:t>
      </w:r>
      <w:r>
        <w:rPr>
          <w:vertAlign w:val="subscript"/>
        </w:rPr>
        <w:t>(C, 2)</w:t>
      </w:r>
      <w:r>
        <w:t>(I) = A.</w:t>
      </w:r>
      <w:r>
        <w:br/>
      </w:r>
      <w:r>
        <w:t>Vì vậy V</w:t>
      </w:r>
      <w:r>
        <w:rPr>
          <w:vertAlign w:val="subscript"/>
        </w:rPr>
        <w:t>(C, 2)</w:t>
      </w:r>
      <w:r>
        <w:t xml:space="preserve"> biến hình thang JLKI thành hình thang IKBA.</w:t>
      </w:r>
      <w:r>
        <w:br/>
      </w:r>
      <w:r>
        <w:t>Hình chữ nhật ABCD có I là giao điểm của hai đường chéo, suy ra I là trung điểm BD.</w:t>
      </w:r>
      <w:r>
        <w:br/>
      </w:r>
      <w:r>
        <w:t>Do đó Đ</w:t>
      </w:r>
      <w:r>
        <w:rPr>
          <w:vertAlign w:val="subscript"/>
        </w:rPr>
        <w:t>I</w:t>
      </w:r>
      <w:r>
        <w:t>(B) = D.</w:t>
      </w:r>
      <w:r>
        <w:br/>
      </w:r>
      <w:r>
        <w:t>Chứng minh tương tự, ta được Đ</w:t>
      </w:r>
      <w:r>
        <w:rPr>
          <w:vertAlign w:val="subscript"/>
        </w:rPr>
        <w:t>I</w:t>
      </w:r>
      <w:r>
        <w:t>(A) = C, Đ</w:t>
      </w:r>
      <w:r>
        <w:rPr>
          <w:vertAlign w:val="subscript"/>
        </w:rPr>
        <w:t>I</w:t>
      </w:r>
      <w:r>
        <w:t>(K) = H.</w:t>
      </w:r>
      <w:r>
        <w:br/>
      </w:r>
      <w:r>
        <w:t>Lại có Đ</w:t>
      </w:r>
      <w:r>
        <w:rPr>
          <w:vertAlign w:val="subscript"/>
        </w:rPr>
        <w:t>I</w:t>
      </w:r>
      <w:r>
        <w:t>(I) = I.</w:t>
      </w:r>
      <w:r>
        <w:br/>
      </w:r>
      <w:r>
        <w:t>Do đó Đ</w:t>
      </w:r>
      <w:r>
        <w:rPr>
          <w:vertAlign w:val="subscript"/>
        </w:rPr>
        <w:t>I</w:t>
      </w:r>
      <w:r>
        <w:t xml:space="preserve"> biến hình thang IKBA thành hình thang IHDC.</w:t>
      </w:r>
      <w:r>
        <w:br/>
      </w:r>
      <w:r>
        <w:t>Vì vậy phép đồng dạng có được bằng cách thực hiện liên tiếp phép vị tự tâm C, tỉ số 2 và phép đối xứng tâm I biến hình thang JLKI thành hình thang IHDC.</w:t>
      </w:r>
      <w:r>
        <w:br/>
      </w:r>
      <w:r>
        <w:t>Vậy hình thang JLKI và hình thang IHDC đồng dạng với nhau.</w:t>
      </w:r>
      <w:r>
        <w:br/>
      </w:r>
      <w:r>
        <w:rPr>
          <w:b/>
        </w:rPr>
        <w:t>Bài 2 trang 40 Chuyên đề Toán 11</w:t>
      </w:r>
      <w:r>
        <w:t xml:space="preserve">: </w:t>
      </w:r>
      <w:r>
        <w:t xml:space="preserve">Cho ∆ABC đều có cạnh bằng 2. Qua ba phép biến hình liên tiếp: Phép tịnh tiến </w:t>
      </w:r>
      <w:r>
        <w:t>T</w:t>
      </w:r>
      <w:r>
        <w:t>−</w:t>
      </w:r>
      <w:r>
        <w:t>−</w:t>
      </w:r>
      <w:r>
        <w:t>→</w:t>
      </w:r>
      <w:r>
        <w:t>BC</w:t>
      </w:r>
      <w:r>
        <w:t>T_(BC→)</w:t>
      </w:r>
      <w:r>
        <w:t>, phép quay Q</w:t>
      </w:r>
      <w:r>
        <w:rPr>
          <w:vertAlign w:val="subscript"/>
        </w:rPr>
        <w:t>(B, 60°)</w:t>
      </w:r>
      <w:r>
        <w:t>, phép vị tự V</w:t>
      </w:r>
      <w:r>
        <w:rPr>
          <w:vertAlign w:val="subscript"/>
        </w:rPr>
        <w:t>(A, 3)</w:t>
      </w:r>
      <w:r>
        <w:t>, ∆ABC biến thành ∆A</w:t>
      </w:r>
      <w:r>
        <w:rPr>
          <w:vertAlign w:val="subscript"/>
        </w:rPr>
        <w:t>1</w:t>
      </w:r>
      <w:r>
        <w:t>B</w:t>
      </w:r>
      <w:r>
        <w:rPr>
          <w:vertAlign w:val="subscript"/>
        </w:rPr>
        <w:t>1</w:t>
      </w:r>
      <w:r>
        <w:t>C</w:t>
      </w:r>
      <w:r>
        <w:rPr>
          <w:vertAlign w:val="subscript"/>
        </w:rPr>
        <w:t>1</w:t>
      </w:r>
      <w:r>
        <w:t>. Tìm diện tích ∆A</w:t>
      </w:r>
      <w:r>
        <w:rPr>
          <w:vertAlign w:val="subscript"/>
        </w:rPr>
        <w:t>1</w:t>
      </w:r>
      <w:r>
        <w:t>B</w:t>
      </w:r>
      <w:r>
        <w:rPr>
          <w:vertAlign w:val="subscript"/>
        </w:rPr>
        <w:t>1</w:t>
      </w:r>
      <w:r>
        <w:t>C</w:t>
      </w:r>
      <w:r>
        <w:rPr>
          <w:vertAlign w:val="subscript"/>
        </w:rPr>
        <w:t>1</w:t>
      </w:r>
      <w:r>
        <w:t>.</w:t>
      </w:r>
      <w:r>
        <w:br/>
      </w:r>
      <w:r>
        <w:rPr>
          <w:b/>
        </w:rPr>
        <w:t>Lời giải:</w:t>
      </w:r>
      <w:r>
        <w:br/>
      </w:r>
      <w:r>
        <w:drawing>
          <wp:inline xmlns:a="http://schemas.openxmlformats.org/drawingml/2006/main" xmlns:pic="http://schemas.openxmlformats.org/drawingml/2006/picture">
            <wp:extent cx="1905000" cy="2171700"/>
            <wp:docPr id="17" name="Picture 17"/>
            <wp:cNvGraphicFramePr>
              <a:graphicFrameLocks noChangeAspect="1"/>
            </wp:cNvGraphicFramePr>
            <a:graphic>
              <a:graphicData uri="http://schemas.openxmlformats.org/drawingml/2006/picture">
                <pic:pic>
                  <pic:nvPicPr>
                    <pic:cNvPr id="0" name="temp_inline_e37f078488684c078cebb13ac25af7c5.jpg"/>
                    <pic:cNvPicPr/>
                  </pic:nvPicPr>
                  <pic:blipFill>
                    <a:blip r:embed="rId25"/>
                    <a:stretch>
                      <a:fillRect/>
                    </a:stretch>
                  </pic:blipFill>
                  <pic:spPr>
                    <a:xfrm>
                      <a:off x="0" y="0"/>
                      <a:ext cx="1905000" cy="2171700"/>
                    </a:xfrm>
                    <a:prstGeom prst="rect"/>
                  </pic:spPr>
                </pic:pic>
              </a:graphicData>
            </a:graphic>
          </wp:inline>
        </w:drawing>
      </w:r>
      <w:r>
        <w:br/>
      </w:r>
      <w:r>
        <w:t xml:space="preserve">Ta có ∆ABC đều có cạnh bằng 2. Suy ra AB = AC = 2 và </w:t>
      </w:r>
      <w:r>
        <w:t>ˆ</w:t>
      </w:r>
      <w:r>
        <w:t>BAC</w:t>
      </w:r>
      <w:r>
        <w:t>=</w:t>
      </w:r>
      <w:r>
        <w:t>60</w:t>
      </w:r>
      <w:r>
        <w:t>°</w:t>
      </w:r>
      <w:r>
        <w:t>BAC^=60°</w:t>
      </w:r>
      <w:r>
        <w:t>.</w:t>
      </w:r>
      <w:r>
        <w:br/>
      </w:r>
      <w:r>
        <w:t xml:space="preserve">Vì phép tịnh tiến và phép quay đều là phép dời hình nên ảnh của ∆ABC qua phép tịnh tiến </w:t>
      </w:r>
      <w:r>
        <w:t>T</w:t>
      </w:r>
      <w:r>
        <w:t>−</w:t>
      </w:r>
      <w:r>
        <w:t>−</w:t>
      </w:r>
      <w:r>
        <w:t>→</w:t>
      </w:r>
      <w:r>
        <w:t>BC</w:t>
      </w:r>
      <w:r>
        <w:t>T_(BC→)</w:t>
      </w:r>
      <w:r>
        <w:t xml:space="preserve"> và phép quay Q</w:t>
      </w:r>
      <w:r>
        <w:rPr>
          <w:vertAlign w:val="subscript"/>
        </w:rPr>
        <w:t>(B, 60°)</w:t>
      </w:r>
      <w:r>
        <w:t xml:space="preserve"> đều có các kích thước bằng các kích thước tương ứng của ∆ABC.</w:t>
      </w:r>
      <w:r>
        <w:br/>
      </w:r>
      <w:r>
        <w:t xml:space="preserve">Gọi f là phép biến hình có được bằng thực hiện hai phép biến hình liên tiếp là phép tịnh tiến </w:t>
      </w:r>
      <w:r>
        <w:t>T</w:t>
      </w:r>
      <w:r>
        <w:t>−</w:t>
      </w:r>
      <w:r>
        <w:t>−</w:t>
      </w:r>
      <w:r>
        <w:t>→</w:t>
      </w:r>
      <w:r>
        <w:t>BC</w:t>
      </w:r>
      <w:r>
        <w:t>T_(BC→)</w:t>
      </w:r>
      <w:r>
        <w:t xml:space="preserve"> và phép quay Q</w:t>
      </w:r>
      <w:r>
        <w:rPr>
          <w:vertAlign w:val="subscript"/>
        </w:rPr>
        <w:t>(B, 60°)</w:t>
      </w:r>
      <w:r>
        <w:t>.</w:t>
      </w:r>
      <w:r>
        <w:br/>
      </w:r>
      <w:r>
        <w:t>Suy ra f là phép dời hình.</w:t>
      </w:r>
      <w:r>
        <w:br/>
      </w:r>
      <w:r>
        <w:t>Do đó phép đồng dạng tỉ số 3 có được bằng cách thực hiện liên tiếp phép dời hình f và phép vị tự V</w:t>
      </w:r>
      <w:r>
        <w:rPr>
          <w:vertAlign w:val="subscript"/>
        </w:rPr>
        <w:t>(A, 3)</w:t>
      </w:r>
      <w:r>
        <w:t xml:space="preserve"> biến ∆ABC thành ∆A</w:t>
      </w:r>
      <w:r>
        <w:rPr>
          <w:vertAlign w:val="subscript"/>
        </w:rPr>
        <w:t>1</w:t>
      </w:r>
      <w:r>
        <w:t>B</w:t>
      </w:r>
      <w:r>
        <w:rPr>
          <w:vertAlign w:val="subscript"/>
        </w:rPr>
        <w:t>1</w:t>
      </w:r>
      <w:r>
        <w:t>C</w:t>
      </w:r>
      <w:r>
        <w:rPr>
          <w:vertAlign w:val="subscript"/>
        </w:rPr>
        <w:t>1</w:t>
      </w:r>
      <w:r>
        <w:t>.</w:t>
      </w:r>
      <w:r>
        <w:br/>
      </w:r>
      <w:r>
        <w:t>Vì vậy phép đồng dạng tỉ số 3 biến các điểm A, B, C theo thứ tự thành các điểm A</w:t>
      </w:r>
      <w:r>
        <w:rPr>
          <w:vertAlign w:val="subscript"/>
        </w:rPr>
        <w:t>1</w:t>
      </w:r>
      <w:r>
        <w:t>, B</w:t>
      </w:r>
      <w:r>
        <w:rPr>
          <w:vertAlign w:val="subscript"/>
        </w:rPr>
        <w:t>1</w:t>
      </w:r>
      <w:r>
        <w:t>, C</w:t>
      </w:r>
      <w:r>
        <w:rPr>
          <w:vertAlign w:val="subscript"/>
        </w:rPr>
        <w:t>1</w:t>
      </w:r>
      <w:r>
        <w:t>.</w:t>
      </w:r>
      <w:r>
        <w:br/>
      </w:r>
      <w:r>
        <w:t>Khi đó A</w:t>
      </w:r>
      <w:r>
        <w:rPr>
          <w:vertAlign w:val="subscript"/>
        </w:rPr>
        <w:t>1</w:t>
      </w:r>
      <w:r>
        <w:t>B</w:t>
      </w:r>
      <w:r>
        <w:rPr>
          <w:vertAlign w:val="subscript"/>
        </w:rPr>
        <w:t>1</w:t>
      </w:r>
      <w:r>
        <w:t xml:space="preserve"> = 3AB = 3.2 = 6 và A</w:t>
      </w:r>
      <w:r>
        <w:rPr>
          <w:vertAlign w:val="subscript"/>
        </w:rPr>
        <w:t>1</w:t>
      </w:r>
      <w:r>
        <w:t>C</w:t>
      </w:r>
      <w:r>
        <w:rPr>
          <w:vertAlign w:val="subscript"/>
        </w:rPr>
        <w:t>1</w:t>
      </w:r>
      <w:r>
        <w:t xml:space="preserve"> = 3AC = 3.2 = 6.</w:t>
      </w:r>
      <w:r>
        <w:br/>
      </w:r>
      <w:r>
        <w:t>Vì ∆ABC và ∆A</w:t>
      </w:r>
      <w:r>
        <w:rPr>
          <w:vertAlign w:val="subscript"/>
        </w:rPr>
        <w:t>1</w:t>
      </w:r>
      <w:r>
        <w:t>B</w:t>
      </w:r>
      <w:r>
        <w:rPr>
          <w:vertAlign w:val="subscript"/>
        </w:rPr>
        <w:t>1</w:t>
      </w:r>
      <w:r>
        <w:t>C</w:t>
      </w:r>
      <w:r>
        <w:rPr>
          <w:vertAlign w:val="subscript"/>
        </w:rPr>
        <w:t>1</w:t>
      </w:r>
      <w:r>
        <w:t xml:space="preserve"> đồng dạng với nhau nên </w:t>
      </w:r>
      <w:r>
        <w:t>ˆ</w:t>
      </w:r>
      <w:r>
        <w:t>B</w:t>
      </w:r>
      <w:r>
        <w:t>1</w:t>
      </w:r>
      <w:r>
        <w:t>A</w:t>
      </w:r>
      <w:r>
        <w:t>1</w:t>
      </w:r>
      <w:r>
        <w:t>C</w:t>
      </w:r>
      <w:r>
        <w:t>1</w:t>
      </w:r>
      <w:r>
        <w:t>=</w:t>
      </w:r>
      <w:r>
        <w:t>ˆ</w:t>
      </w:r>
      <w:r>
        <w:t>BAC</w:t>
      </w:r>
      <w:r>
        <w:t>=</w:t>
      </w:r>
      <w:r>
        <w:t>60</w:t>
      </w:r>
      <w:r>
        <w:t>°</w:t>
      </w:r>
      <w:r>
        <w:t>B_(1)A_(1)C_(1)^=BAC^=60°</w:t>
      </w:r>
      <w:r>
        <w:t>.</w:t>
      </w:r>
      <w:r>
        <w:br/>
      </w:r>
      <w:r>
        <w:t xml:space="preserve">Ta có </w:t>
      </w:r>
      <w:r>
        <w:t>S</w:t>
      </w:r>
      <w:r>
        <w:t>ΔA</w:t>
      </w:r>
      <w:r>
        <w:t>1</w:t>
      </w:r>
      <w:r>
        <w:t>B</w:t>
      </w:r>
      <w:r>
        <w:t>1</w:t>
      </w:r>
      <w:r>
        <w:t>C</w:t>
      </w:r>
      <w:r>
        <w:t>1</w:t>
      </w:r>
      <w:r>
        <w:t>=</w:t>
      </w:r>
      <w:r>
        <w:t>1</w:t>
      </w:r>
      <w:r>
        <w:t>2</w:t>
      </w:r>
      <w:r>
        <w:t>.</w:t>
      </w:r>
      <w:r>
        <w:t>A</w:t>
      </w:r>
      <w:r>
        <w:t>1</w:t>
      </w:r>
      <w:r>
        <w:t>B</w:t>
      </w:r>
      <w:r>
        <w:t>1</w:t>
      </w:r>
      <w:r>
        <w:t>.</w:t>
      </w:r>
      <w:r>
        <w:t>A</w:t>
      </w:r>
      <w:r>
        <w:t>1</w:t>
      </w:r>
      <w:r>
        <w:t>C</w:t>
      </w:r>
      <w:r>
        <w:t>1</w:t>
      </w:r>
      <w:r>
        <w:t>.</w:t>
      </w:r>
      <w:r>
        <w:t>sin</w:t>
      </w:r>
      <w:r>
        <w:t>ˆ</w:t>
      </w:r>
      <w:r>
        <w:t>B</w:t>
      </w:r>
      <w:r>
        <w:t>1</w:t>
      </w:r>
      <w:r>
        <w:t>A</w:t>
      </w:r>
      <w:r>
        <w:t>1</w:t>
      </w:r>
      <w:r>
        <w:t>C</w:t>
      </w:r>
      <w:r>
        <w:t>1</w:t>
      </w:r>
      <w:r>
        <w:t>=</w:t>
      </w:r>
      <w:r>
        <w:t>1</w:t>
      </w:r>
      <w:r>
        <w:t>2</w:t>
      </w:r>
      <w:r>
        <w:t>.</w:t>
      </w:r>
      <w:r>
        <w:t>6</w:t>
      </w:r>
      <w:r>
        <w:t>.6.</w:t>
      </w:r>
      <w:r>
        <w:t>sin</w:t>
      </w:r>
      <w:r>
        <w:t>60</w:t>
      </w:r>
      <w:r>
        <w:t>°</w:t>
      </w:r>
      <w:r>
        <w:t>=</w:t>
      </w:r>
      <w:r>
        <w:t>9</w:t>
      </w:r>
      <w:r>
        <w:t>√</w:t>
      </w:r>
      <w:r>
        <w:t>3</w:t>
      </w:r>
      <w:r>
        <w:t>S_(ΔA_(1)B_(1)C_(1))=(1)/(2).A_(1)B_(1).A_(1)C_(1).sinB_(1)A_(1)C_(1)^=(1)/(2).6.6.sin60°=9√(3)</w:t>
      </w:r>
      <w:r>
        <w:t>.</w:t>
      </w:r>
      <w:r>
        <w:br/>
      </w:r>
      <w:r>
        <w:t>Vậy diện tích ∆A</w:t>
      </w:r>
      <w:r>
        <w:rPr>
          <w:vertAlign w:val="subscript"/>
        </w:rPr>
        <w:t>1</w:t>
      </w:r>
      <w:r>
        <w:t>B</w:t>
      </w:r>
      <w:r>
        <w:rPr>
          <w:vertAlign w:val="subscript"/>
        </w:rPr>
        <w:t>1</w:t>
      </w:r>
      <w:r>
        <w:t>C</w:t>
      </w:r>
      <w:r>
        <w:rPr>
          <w:vertAlign w:val="subscript"/>
        </w:rPr>
        <w:t>1</w:t>
      </w:r>
      <w:r>
        <w:t xml:space="preserve"> bằng </w:t>
      </w:r>
      <w:r>
        <w:t>9</w:t>
      </w:r>
      <w:r>
        <w:t>√</w:t>
      </w:r>
      <w:r>
        <w:t>3</w:t>
      </w:r>
      <w:r>
        <w:t>9√(3)</w:t>
      </w:r>
      <w:r>
        <w:t>.</w:t>
      </w:r>
      <w:r>
        <w:br/>
      </w:r>
      <w:r>
        <w:rPr>
          <w:b/>
        </w:rPr>
        <w:t>Bài 3 trang 40 Chuyên đề Toán 11</w:t>
      </w:r>
      <w:r>
        <w:t xml:space="preserve">: </w:t>
      </w:r>
      <w:r>
        <w:t xml:space="preserve">Trong mặt phẳng tọa độ Oxy, cho đường tròn (C) tâm O bán kính R = 9 và cho điểm A khác O. Gọi (C’) là ảnh của (C) qua phép đồng dạng có được bằng cách thực hiện liên tiếp phép tịnh tiến theo vectơ </w:t>
      </w:r>
      <w:r>
        <w:t>−</w:t>
      </w:r>
      <w:r>
        <w:t>−</w:t>
      </w:r>
      <w:r>
        <w:t>→</w:t>
      </w:r>
      <w:r>
        <w:t>OA</w:t>
      </w:r>
      <w:r>
        <w:t>OA→</w:t>
      </w:r>
      <w:r>
        <w:t xml:space="preserve"> và phép vị tự </w:t>
      </w:r>
      <w:r>
        <w:t>V</w:t>
      </w:r>
      <w:r>
        <w:t>(</w:t>
      </w:r>
      <w:r>
        <w:t>O</w:t>
      </w:r>
      <w:r>
        <w:t>;</w:t>
      </w:r>
      <w:r>
        <w:t>−</w:t>
      </w:r>
      <w:r>
        <w:t>1</w:t>
      </w:r>
      <w:r>
        <w:t>3</w:t>
      </w:r>
      <w:r>
        <w:t>)</w:t>
      </w:r>
      <w:r>
        <w:t>V_(O;−(1)/(3))</w:t>
      </w:r>
      <w:r>
        <w:t>. Tìm diện tích hình tròn (C’).</w:t>
      </w:r>
      <w:r>
        <w:br/>
      </w:r>
      <w:r>
        <w:rPr>
          <w:b/>
        </w:rPr>
        <w:t>Lời giải:</w:t>
      </w:r>
      <w:r>
        <w:br/>
      </w:r>
      <w:r>
        <w:drawing>
          <wp:inline xmlns:a="http://schemas.openxmlformats.org/drawingml/2006/main" xmlns:pic="http://schemas.openxmlformats.org/drawingml/2006/picture">
            <wp:extent cx="1905000" cy="1419225"/>
            <wp:docPr id="18" name="Picture 18"/>
            <wp:cNvGraphicFramePr>
              <a:graphicFrameLocks noChangeAspect="1"/>
            </wp:cNvGraphicFramePr>
            <a:graphic>
              <a:graphicData uri="http://schemas.openxmlformats.org/drawingml/2006/picture">
                <pic:pic>
                  <pic:nvPicPr>
                    <pic:cNvPr id="0" name="temp_inline_f09526ba2e6d4d17a215be619ee6c05a.jpg"/>
                    <pic:cNvPicPr/>
                  </pic:nvPicPr>
                  <pic:blipFill>
                    <a:blip r:embed="rId26"/>
                    <a:stretch>
                      <a:fillRect/>
                    </a:stretch>
                  </pic:blipFill>
                  <pic:spPr>
                    <a:xfrm>
                      <a:off x="0" y="0"/>
                      <a:ext cx="1905000" cy="1419225"/>
                    </a:xfrm>
                    <a:prstGeom prst="rect"/>
                  </pic:spPr>
                </pic:pic>
              </a:graphicData>
            </a:graphic>
          </wp:inline>
        </w:drawing>
      </w:r>
      <w:r>
        <w:br/>
      </w:r>
      <w:r>
        <w:t xml:space="preserve">Phép đồng dạng có được bằng cách thực hiện liên tiếp phép tịnh tiến theo </w:t>
      </w:r>
      <w:r>
        <w:t>−</w:t>
      </w:r>
      <w:r>
        <w:t>−</w:t>
      </w:r>
      <w:r>
        <w:t>→</w:t>
      </w:r>
      <w:r>
        <w:t>OA</w:t>
      </w:r>
      <w:r>
        <w:t>OA→</w:t>
      </w:r>
      <w:r>
        <w:t xml:space="preserve"> và phép vị tự </w:t>
      </w:r>
      <w:r>
        <w:t>V</w:t>
      </w:r>
      <w:r>
        <w:t>(</w:t>
      </w:r>
      <w:r>
        <w:t>O</w:t>
      </w:r>
      <w:r>
        <w:t>;</w:t>
      </w:r>
      <w:r>
        <w:t>−</w:t>
      </w:r>
      <w:r>
        <w:t>1</w:t>
      </w:r>
      <w:r>
        <w:t>3</w:t>
      </w:r>
      <w:r>
        <w:t>)</w:t>
      </w:r>
      <w:r>
        <w:t>V_(O;−(1)/(3))</w:t>
      </w:r>
      <w:r>
        <w:t xml:space="preserve"> biến đường tròn (C) thành đường tròn (C’).</w:t>
      </w:r>
      <w:r>
        <w:br/>
      </w:r>
      <w:r>
        <w:t xml:space="preserve">Suy ra phép đồng dạng đó có tỉ số là </w:t>
      </w:r>
      <w:r>
        <w:t>k</w:t>
      </w:r>
      <w:r>
        <w:t>=</w:t>
      </w:r>
      <w:r>
        <w:t>∣</w:t>
      </w:r>
      <w:r>
        <w:t>∣</w:t>
      </w:r>
      <w:r>
        <w:t>−</w:t>
      </w:r>
      <w:r>
        <w:t>1</w:t>
      </w:r>
      <w:r>
        <w:t>3</w:t>
      </w:r>
      <w:r>
        <w:t>∣</w:t>
      </w:r>
      <w:r>
        <w:t>∣</w:t>
      </w:r>
      <w:r>
        <w:t>=</w:t>
      </w:r>
      <w:r>
        <w:t>1</w:t>
      </w:r>
      <w:r>
        <w:t>3</w:t>
      </w:r>
      <w:r>
        <w:t>k=|−(1)/(3)|=(1)/(3)</w:t>
      </w:r>
      <w:r>
        <w:t>.</w:t>
      </w:r>
      <w:r>
        <w:br/>
      </w:r>
      <w:r>
        <w:t>Đường tròn (C’) có tâm O’, bán kính R’.</w:t>
      </w:r>
      <w:r>
        <w:br/>
      </w:r>
      <w:r>
        <w:t xml:space="preserve">Suy ra O’ là ảnh của O qua phép đồng dạng tỉ số </w:t>
      </w:r>
      <w:r>
        <w:t>1</w:t>
      </w:r>
      <w:r>
        <w:t>3</w:t>
      </w:r>
      <w:r>
        <w:t>(1)/(3)</w:t>
      </w:r>
      <w:r>
        <w:t>.</w:t>
      </w:r>
      <w:r>
        <w:br/>
      </w:r>
      <w:r>
        <w:t>Gọi M là điểm bất kì nằm trên đường tròn (C).</w:t>
      </w:r>
      <w:r>
        <w:br/>
      </w:r>
      <w:r>
        <w:t xml:space="preserve">Suy ra M’ là ảnh của M qua phép đồng dạng tỉ số </w:t>
      </w:r>
      <w:r>
        <w:t>1</w:t>
      </w:r>
      <w:r>
        <w:t>3</w:t>
      </w:r>
      <w:r>
        <w:t>(1)/(3)</w:t>
      </w:r>
      <w:r>
        <w:t>.</w:t>
      </w:r>
      <w:r>
        <w:br/>
      </w:r>
      <w:r>
        <w:t xml:space="preserve">Khi đó ta có </w:t>
      </w:r>
      <w:r>
        <w:t>O</w:t>
      </w:r>
      <w:r>
        <w:t>′</w:t>
      </w:r>
      <w:r>
        <w:t>M</w:t>
      </w:r>
      <w:r>
        <w:t>′</w:t>
      </w:r>
      <w:r>
        <w:t>=</w:t>
      </w:r>
      <w:r>
        <w:t>1</w:t>
      </w:r>
      <w:r>
        <w:t>3</w:t>
      </w:r>
      <w:r>
        <w:t>OM</w:t>
      </w:r>
      <w:r>
        <w:t>O^(')M^(')=(1)/(3)OM</w:t>
      </w:r>
      <w:r>
        <w:t>.</w:t>
      </w:r>
      <w:r>
        <w:br/>
      </w:r>
      <w:r>
        <w:t xml:space="preserve">Vì vậy </w:t>
      </w:r>
      <w:r>
        <w:t>R</w:t>
      </w:r>
      <w:r>
        <w:t>′</w:t>
      </w:r>
      <w:r>
        <w:t>=</w:t>
      </w:r>
      <w:r>
        <w:t>1</w:t>
      </w:r>
      <w:r>
        <w:t>3</w:t>
      </w:r>
      <w:r>
        <w:t>.</w:t>
      </w:r>
      <w:r>
        <w:t>R</w:t>
      </w:r>
      <w:r>
        <w:t>=</w:t>
      </w:r>
      <w:r>
        <w:t>1</w:t>
      </w:r>
      <w:r>
        <w:t>3</w:t>
      </w:r>
      <w:r>
        <w:t>.</w:t>
      </w:r>
      <w:r>
        <w:t>9</w:t>
      </w:r>
      <w:r>
        <w:t>=</w:t>
      </w:r>
      <w:r>
        <w:t>3</w:t>
      </w:r>
      <w:r>
        <w:t>R^(')=(1)/(3).R=(1)/(3).9=3</w:t>
      </w:r>
      <w:r>
        <w:t>.</w:t>
      </w:r>
      <w:r>
        <w:br/>
      </w:r>
      <w:r>
        <w:t xml:space="preserve">Diện tích hình tròn (C’) là: </w:t>
      </w:r>
      <w:r>
        <w:t>S</w:t>
      </w:r>
      <w:r>
        <w:t>(</w:t>
      </w:r>
      <w:r>
        <w:t>C</w:t>
      </w:r>
      <w:r>
        <w:t>′</w:t>
      </w:r>
      <w:r>
        <w:t>)</w:t>
      </w:r>
      <w:r>
        <w:t>=</w:t>
      </w:r>
      <w:r>
        <w:t>π</w:t>
      </w:r>
      <w:r>
        <w:t>.</w:t>
      </w:r>
      <w:r>
        <w:t>R</w:t>
      </w:r>
      <w:r>
        <w:t>′</w:t>
      </w:r>
      <w:r>
        <w:t>2</w:t>
      </w:r>
      <w:r>
        <w:t>=</w:t>
      </w:r>
      <w:r>
        <w:t>π</w:t>
      </w:r>
      <w:r>
        <w:t>.</w:t>
      </w:r>
      <w:r>
        <w:t>3</w:t>
      </w:r>
      <w:r>
        <w:t>2</w:t>
      </w:r>
      <w:r>
        <w:t>=</w:t>
      </w:r>
      <w:r>
        <w:t>9</w:t>
      </w:r>
      <w:r>
        <w:t>π</w:t>
      </w:r>
      <w:r>
        <w:t>S_(C^('))=π.R^(')^(2)=π.3^(2)=9π</w:t>
      </w:r>
      <w:r>
        <w:t>.</w:t>
      </w:r>
      <w:r>
        <w:br/>
      </w:r>
      <w:r>
        <w:t>Vậy diện tích hình tròn (C’) là 9π.</w:t>
      </w:r>
      <w:r>
        <w:br/>
      </w:r>
      <w:r>
        <w:rPr>
          <w:b/>
        </w:rPr>
        <w:t>Bài 4 trang 40 Chuyên đề Toán 11</w:t>
      </w:r>
      <w:r>
        <w:t>:</w:t>
      </w:r>
      <w:r>
        <w:t xml:space="preserve"> Tìm các hình đồng dạng với nhau trong Hình 6.</w:t>
      </w:r>
      <w:r>
        <w:br/>
      </w:r>
      <w:r>
        <w:drawing>
          <wp:inline xmlns:a="http://schemas.openxmlformats.org/drawingml/2006/main" xmlns:pic="http://schemas.openxmlformats.org/drawingml/2006/picture">
            <wp:extent cx="1905000" cy="2295525"/>
            <wp:docPr id="19" name="Picture 19"/>
            <wp:cNvGraphicFramePr>
              <a:graphicFrameLocks noChangeAspect="1"/>
            </wp:cNvGraphicFramePr>
            <a:graphic>
              <a:graphicData uri="http://schemas.openxmlformats.org/drawingml/2006/picture">
                <pic:pic>
                  <pic:nvPicPr>
                    <pic:cNvPr id="0" name="temp_inline_0dd095373d594966bce144d306597e94.jpg"/>
                    <pic:cNvPicPr/>
                  </pic:nvPicPr>
                  <pic:blipFill>
                    <a:blip r:embed="rId27"/>
                    <a:stretch>
                      <a:fillRect/>
                    </a:stretch>
                  </pic:blipFill>
                  <pic:spPr>
                    <a:xfrm>
                      <a:off x="0" y="0"/>
                      <a:ext cx="1905000" cy="2295525"/>
                    </a:xfrm>
                    <a:prstGeom prst="rect"/>
                  </pic:spPr>
                </pic:pic>
              </a:graphicData>
            </a:graphic>
          </wp:inline>
        </w:drawing>
      </w:r>
      <w:r>
        <w:br/>
      </w:r>
      <w:r>
        <w:rPr>
          <w:b/>
        </w:rPr>
        <w:t>Lời giải:</w:t>
      </w:r>
      <w:r>
        <w:br/>
      </w:r>
      <w:r>
        <w:t>⦁ Ta xét hình hai ngôi nhà:</w:t>
      </w:r>
      <w:r>
        <w:br/>
      </w:r>
      <w:r>
        <w:drawing>
          <wp:inline xmlns:a="http://schemas.openxmlformats.org/drawingml/2006/main" xmlns:pic="http://schemas.openxmlformats.org/drawingml/2006/picture">
            <wp:extent cx="1905000" cy="1543050"/>
            <wp:docPr id="20" name="Picture 20"/>
            <wp:cNvGraphicFramePr>
              <a:graphicFrameLocks noChangeAspect="1"/>
            </wp:cNvGraphicFramePr>
            <a:graphic>
              <a:graphicData uri="http://schemas.openxmlformats.org/drawingml/2006/picture">
                <pic:pic>
                  <pic:nvPicPr>
                    <pic:cNvPr id="0" name="temp_inline_ad4c3e0bd6724d4bb41a22f5a18ac491.jpg"/>
                    <pic:cNvPicPr/>
                  </pic:nvPicPr>
                  <pic:blipFill>
                    <a:blip r:embed="rId28"/>
                    <a:stretch>
                      <a:fillRect/>
                    </a:stretch>
                  </pic:blipFill>
                  <pic:spPr>
                    <a:xfrm>
                      <a:off x="0" y="0"/>
                      <a:ext cx="1905000" cy="1543050"/>
                    </a:xfrm>
                    <a:prstGeom prst="rect"/>
                  </pic:spPr>
                </pic:pic>
              </a:graphicData>
            </a:graphic>
          </wp:inline>
        </w:drawing>
      </w:r>
      <w:r>
        <w:br/>
      </w:r>
      <w:r>
        <w:t>Giả sử O là điểm cố định và A là một điểm trên hình ngôi nhà 1 (hình vẽ).</w:t>
      </w:r>
      <w:r>
        <w:br/>
      </w:r>
      <w:r>
        <w:t>Lấy điểm A’ trên hình ngôi nhà 2 có vị trí tương ứng với điểm A trên hình ngôi nhà 1.</w:t>
      </w:r>
      <w:r>
        <w:br/>
      </w:r>
      <w:r>
        <w:t>Khi đó ta có ba điểm O, A, A’ thẳng hàng và A, A’ nằm cùng phía đối với O.</w:t>
      </w:r>
      <w:r>
        <w:br/>
      </w:r>
      <w:r>
        <w:t xml:space="preserve">Suy ra </w:t>
      </w:r>
      <w:r>
        <w:t>−</w:t>
      </w:r>
      <w:r>
        <w:t>−</w:t>
      </w:r>
      <w:r>
        <w:t>→</w:t>
      </w:r>
      <w:r>
        <w:t>OA</w:t>
      </w:r>
      <w:r>
        <w:t>′</w:t>
      </w:r>
      <w:r>
        <w:t>=</w:t>
      </w:r>
      <w:r>
        <w:t>k</w:t>
      </w:r>
      <w:r>
        <w:t>−</w:t>
      </w:r>
      <w:r>
        <w:t>−</w:t>
      </w:r>
      <w:r>
        <w:t>→</w:t>
      </w:r>
      <w:r>
        <w:t>OA</w:t>
      </w:r>
      <w:r>
        <w:t>OA^(')→=kOA→</w:t>
      </w:r>
      <w:r>
        <w:t>, với k &gt; 0.</w:t>
      </w:r>
      <w:r>
        <w:br/>
      </w:r>
      <w:r>
        <w:t>Do đó V</w:t>
      </w:r>
      <w:r>
        <w:rPr>
          <w:vertAlign w:val="subscript"/>
        </w:rPr>
        <w:t>(O, k)</w:t>
      </w:r>
      <w:r>
        <w:t>(A) = A’ và OA’ = k.OA.</w:t>
      </w:r>
      <w:r>
        <w:br/>
      </w:r>
      <w:r>
        <w:t xml:space="preserve">Vì vậy </w:t>
      </w:r>
      <w:r>
        <w:t>k</w:t>
      </w:r>
      <w:r>
        <w:t>=</w:t>
      </w:r>
      <w:r>
        <w:t>OA</w:t>
      </w:r>
      <w:r>
        <w:t>′</w:t>
      </w:r>
      <w:r>
        <w:t>OA</w:t>
      </w:r>
      <w:r>
        <w:t>k=(OA^('))/(OA)</w:t>
      </w:r>
      <w:r>
        <w:t>.</w:t>
      </w:r>
      <w:r>
        <w:br/>
      </w:r>
      <w:r>
        <w:t>Chọn một điểm B trên hình ngôi nhà 1 sao cho B ≠ A.</w:t>
      </w:r>
      <w:r>
        <w:br/>
      </w:r>
      <w:r>
        <w:t xml:space="preserve">Lấy điểm B’ sao cho </w:t>
      </w:r>
      <w:r>
        <w:t>−</w:t>
      </w:r>
      <w:r>
        <w:t>−</w:t>
      </w:r>
      <w:r>
        <w:t>→</w:t>
      </w:r>
      <w:r>
        <w:t>OB</w:t>
      </w:r>
      <w:r>
        <w:t>′</w:t>
      </w:r>
      <w:r>
        <w:t>=</w:t>
      </w:r>
      <w:r>
        <w:t>k</w:t>
      </w:r>
      <w:r>
        <w:t>−</w:t>
      </w:r>
      <w:r>
        <w:t>−</w:t>
      </w:r>
      <w:r>
        <w:t>→</w:t>
      </w:r>
      <w:r>
        <w:t>OB</w:t>
      </w:r>
      <w:r>
        <w:t>OB^(')→=kOB→</w:t>
      </w:r>
      <w:r>
        <w:t>.</w:t>
      </w:r>
      <w:r>
        <w:br/>
      </w:r>
      <w:r>
        <w:t xml:space="preserve">Khi đó </w:t>
      </w:r>
      <w:r>
        <w:t>V</w:t>
      </w:r>
      <w:r>
        <w:t>(</w:t>
      </w:r>
      <w:r>
        <w:t>O</w:t>
      </w:r>
      <w:r>
        <w:t>,</w:t>
      </w:r>
      <w:r>
        <w:t>OA</w:t>
      </w:r>
      <w:r>
        <w:t>′</w:t>
      </w:r>
      <w:r>
        <w:t>OA</w:t>
      </w:r>
      <w:r>
        <w:t>)</w:t>
      </w:r>
      <w:r>
        <w:t>(</w:t>
      </w:r>
      <w:r>
        <w:t>B</w:t>
      </w:r>
      <w:r>
        <w:t>)</w:t>
      </w:r>
      <w:r>
        <w:t>=</w:t>
      </w:r>
      <w:r>
        <w:t>B</w:t>
      </w:r>
      <w:r>
        <w:t>′</w:t>
      </w:r>
      <w:r>
        <w:t>V_(O,(OA^('))/(OA))B=B^(')</w:t>
      </w:r>
      <w:r>
        <w:t xml:space="preserve"> và điểm B’ là một điểm trên hình ngôi nhà 2 có vị trí tương ứng với điểm B trên hình ngôi nhà 1.</w:t>
      </w:r>
      <w:r>
        <w:br/>
      </w:r>
      <w:r>
        <w:t xml:space="preserve">Tương tự như vậy, với mỗi điểm M bất kì trên hình ngôi nhà 1, ta lấy điểm M’ sao cho </w:t>
      </w:r>
      <w:r>
        <w:t>V</w:t>
      </w:r>
      <w:r>
        <w:t>(</w:t>
      </w:r>
      <w:r>
        <w:t>O</w:t>
      </w:r>
      <w:r>
        <w:t>,</w:t>
      </w:r>
      <w:r>
        <w:t>OA</w:t>
      </w:r>
      <w:r>
        <w:t>′</w:t>
      </w:r>
      <w:r>
        <w:t>OA</w:t>
      </w:r>
      <w:r>
        <w:t>)</w:t>
      </w:r>
      <w:r>
        <w:t>(</w:t>
      </w:r>
      <w:r>
        <w:t>M</w:t>
      </w:r>
      <w:r>
        <w:t>)</w:t>
      </w:r>
      <w:r>
        <w:t>=</w:t>
      </w:r>
      <w:r>
        <w:t>M</w:t>
      </w:r>
      <w:r>
        <w:t>′</w:t>
      </w:r>
      <w:r>
        <w:t>V_(O,(OA^('))/(OA))M=M^(')</w:t>
      </w:r>
      <w:r>
        <w:t xml:space="preserve"> thì ta được tập hợp các điểm M’ tạo thành hình ngôi nhà 2.</w:t>
      </w:r>
      <w:r>
        <w:br/>
      </w:r>
      <w:r>
        <w:t xml:space="preserve">Vì vậy </w:t>
      </w:r>
      <w:r>
        <w:t>V</w:t>
      </w:r>
      <w:r>
        <w:t>(</w:t>
      </w:r>
      <w:r>
        <w:t>O</w:t>
      </w:r>
      <w:r>
        <w:t>,</w:t>
      </w:r>
      <w:r>
        <w:t>OA</w:t>
      </w:r>
      <w:r>
        <w:t>′</w:t>
      </w:r>
      <w:r>
        <w:t>OA</w:t>
      </w:r>
      <w:r>
        <w:t>)</w:t>
      </w:r>
      <w:r>
        <w:t>V_(O,(OA^('))/(OA))</w:t>
      </w:r>
      <w:r>
        <w:t>biến hình ngôi nhà 1 thành hình ngôi nhà 2.</w:t>
      </w:r>
      <w:r>
        <w:br/>
      </w:r>
      <w:r>
        <w:t xml:space="preserve">Vì vậy phép đồng dạng tỉ số </w:t>
      </w:r>
      <w:r>
        <w:t>OA</w:t>
      </w:r>
      <w:r>
        <w:t>′</w:t>
      </w:r>
      <w:r>
        <w:t>OA</w:t>
      </w:r>
      <w:r>
        <w:t>(OA^('))/(OA)</w:t>
      </w:r>
      <w:r>
        <w:t xml:space="preserve"> biến hình ngôi nhà 1 thành hình ngôi nhà 2.</w:t>
      </w:r>
      <w:r>
        <w:br/>
      </w:r>
      <w:r>
        <w:t>Do đó hình ngôi nhà 1 và hình ngôi nhà 2 đồng dạng với nhau.</w:t>
      </w:r>
      <w:r>
        <w:br/>
      </w:r>
      <w:r>
        <w:t>Chứng minh tương tự cho hình hai chiếc smartphone, ta cũng được kết quả như trên.</w:t>
      </w:r>
      <w:r>
        <w:br/>
      </w:r>
      <w:r>
        <w:t>Vậy ta có hình hai ngôi nhà và hình hai chiếc smartphone đồng dạng với nhau trong Hình 6.</w:t>
      </w:r>
      <w:r>
        <w:br/>
      </w:r>
      <w:r>
        <w:rPr>
          <w:b/>
        </w:rPr>
        <w:t>Xem thêm lời giải bài tập Chuyên đề Toán lớp 11 Chân trời sáng tạo hay, chi tiết khác:</w:t>
      </w:r>
      <w:r>
        <w:br/>
      </w:r>
      <w:r>
        <w:t>Bài 3: Phép đối xứng trục</w:t>
      </w:r>
      <w:r>
        <w:br/>
      </w:r>
      <w:r>
        <w:t>Bài 4: Phép đối xứng tâm</w:t>
      </w:r>
      <w:r>
        <w:br/>
      </w:r>
      <w:r>
        <w:t>Bài 5: Phép quay</w:t>
      </w:r>
      <w:r>
        <w:br/>
      </w:r>
      <w:r>
        <w:t>Bài 6: Phép vị tự</w:t>
      </w:r>
      <w:r>
        <w:br/>
      </w:r>
      <w:r>
        <w:t>Bài 7: Phép đồng dạng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