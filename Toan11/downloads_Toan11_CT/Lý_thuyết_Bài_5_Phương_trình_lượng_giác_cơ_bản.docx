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5: Phương trình lượng giác cơ bản</w:t>
      </w:r>
    </w:p>
    <w:p>
      <w:r>
        <w:rPr>
          <w:b/>
        </w:rPr>
        <w:t>Lý thuyết Toán 11 Bài 5: Phương trình lượng giác cơ bản - Chân trời sáng tạo</w:t>
      </w:r>
      <w:r>
        <w:br/>
      </w:r>
      <w:r>
        <w:rPr>
          <w:b/>
        </w:rPr>
      </w:r>
      <w:r>
        <w:br/>
      </w:r>
      <w:r>
        <w:rPr>
          <w:b/>
        </w:rPr>
        <w:t>Giải Toán 11 Bài 5: Phương trình lượng giác cơ bản</w:t>
      </w:r>
      <w:r>
        <w:br/>
      </w:r>
      <w:r>
        <w:rPr>
          <w:b/>
        </w:rPr>
        <w:t>A. Lý thuyết Phương trình lượng giác cơ bản</w:t>
      </w:r>
      <w:r>
        <w:br/>
      </w:r>
      <w:r>
        <w:rPr>
          <w:b/>
        </w:rPr>
        <w:t>1. Phương trình tương đương</w:t>
      </w:r>
      <w:r>
        <w:br/>
      </w:r>
      <w:r>
        <w:t>- Hai phương trình được gọi là tương đương khi chúng có cùng tập nghiệm.</w:t>
      </w:r>
      <w:r>
        <w:br/>
      </w:r>
      <w:r>
        <w:t xml:space="preserve">- Nếu phương trình f(x) =0 tương đương với phương trình g(x) =0 thì ta viết </w:t>
      </w:r>
      <w:r>
        <w:t>f</w:t>
      </w:r>
      <w:r>
        <w:t>(</w:t>
      </w:r>
      <w:r>
        <w:t>x</w:t>
      </w:r>
      <w:r>
        <w:t>)</w:t>
      </w:r>
      <w:r>
        <w:t>=</w:t>
      </w:r>
      <w:r>
        <w:t>0</w:t>
      </w:r>
      <w:r>
        <w:t>⇔</w:t>
      </w:r>
      <w:r>
        <w:t>g</w:t>
      </w:r>
      <w:r>
        <w:t>(</w:t>
      </w:r>
      <w:r>
        <w:t>x</w:t>
      </w:r>
      <w:r>
        <w:t>)</w:t>
      </w:r>
      <w:r>
        <w:t>=</w:t>
      </w:r>
      <w:r>
        <w:t>0</w:t>
      </w:r>
      <w:r>
        <w:t>f(x)=0⇔g(x)=0</w:t>
      </w:r>
      <w:r>
        <w:br/>
      </w:r>
      <w:r>
        <w:t>- Các phép biến đổi tương đương:</w:t>
      </w:r>
      <w:r>
        <w:br/>
      </w:r>
      <w:r>
        <w:t>+ Cộng hay trừ hai vế với cùng một số hoặc cùng một biểu thức.</w:t>
      </w:r>
      <w:r>
        <w:br/>
      </w:r>
      <w:r>
        <w:t>+ Nhân hoặc chia 2 vế với cùng một số khác 0 hoặc với cùng một biểu thức luôn có giá trị khác 0.</w:t>
      </w:r>
      <w:r>
        <w:br/>
      </w:r>
      <w:r>
        <w:rPr>
          <w:b/>
        </w:rPr>
        <w:t>2. Phương trình sinx=msinx=m</w:t>
      </w:r>
      <w:r>
        <w:br/>
      </w:r>
      <w:r>
        <w:t>Phương trình sinx = m ,</w:t>
      </w:r>
      <w:r>
        <w:br/>
      </w:r>
      <w:r>
        <w:br/>
      </w:r>
      <w:r>
        <w:t xml:space="preserve">Nếu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 thì phương trình vô nghiệm.</w:t>
      </w:r>
      <w:r>
        <w:br/>
      </w:r>
      <w:r>
        <w:t xml:space="preserve">Nếu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 thì phương trình có nghiệm:</w:t>
      </w:r>
      <w:r>
        <w:br/>
      </w:r>
      <w:r>
        <w:br/>
      </w:r>
      <w:r>
        <w:t xml:space="preserve">Khi đó, tồn tại duy nhất </w:t>
      </w:r>
      <w:r>
        <w:t>α</w:t>
      </w:r>
      <w:r>
        <w:t>∈</w:t>
      </w:r>
      <w:r>
        <w:t>[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]</w:t>
      </w:r>
      <w:r>
        <w:t>α∈[−(π)/(2);(π)/(2)]</w:t>
      </w:r>
      <w:r>
        <w:t xml:space="preserve"> thoả mãn </w:t>
      </w:r>
      <w:r>
        <w:t>sin</w:t>
      </w:r>
      <w:r>
        <w:t>α</w:t>
      </w:r>
      <w:r>
        <w:t>=</w:t>
      </w:r>
      <w:r>
        <w:t>m</w:t>
      </w:r>
      <w:r>
        <w:t>sin⁡α=m</w:t>
      </w:r>
      <w:r>
        <w:t>,</w:t>
      </w:r>
      <w:r>
        <w:br/>
      </w:r>
      <w:r>
        <w:t>s</w:t>
      </w:r>
      <w:r>
        <w:t>i</w:t>
      </w:r>
      <w:r>
        <w:t>n</w:t>
      </w:r>
      <w:r>
        <w:t>x</w:t>
      </w:r>
      <w:r>
        <w:t>=</w:t>
      </w:r>
      <w:r>
        <w:t>m</w:t>
      </w:r>
      <w:r>
        <w:t>⇔</w:t>
      </w:r>
      <w:r>
        <w:t>sin</w:t>
      </w:r>
      <w:r>
        <w:t>x</w:t>
      </w:r>
      <w:r>
        <w:t>=</w:t>
      </w:r>
      <w:r>
        <w:t>sin</w:t>
      </w:r>
      <w:r>
        <w:t>α</w:t>
      </w:r>
      <w:r>
        <w:t>sinx=m⇔sin⁡x=sin⁡α</w:t>
      </w:r>
      <w:r>
        <w:rPr>
          <w:b/>
        </w:rPr>
        <w:t xml:space="preserve"> ⇔[x=α+k2πx=π−α+k2π(k∈Z)⇔[x=α+k2πx=π−α+k2π(k∈Z)</w:t>
      </w:r>
      <w:r>
        <w:br/>
      </w:r>
      <w:r>
        <w:rPr>
          <w:b/>
        </w:rPr>
        <w:t>* Chú ý:</w:t>
      </w:r>
      <w:r>
        <w:br/>
      </w:r>
      <w:r>
        <w:rPr>
          <w:b/>
        </w:rPr>
        <w:t>a, Nếu số đo của góc ααđược cho bằng đơn vị độ thì sinx=sinαo⇔[x=αo+k360ox=180o−αo+k360o(k∈Z)sin⁡x=sin⁡αo⇔[x=αo+k360ox=180o−αo+k360o(k∈Z)</w:t>
      </w:r>
      <w:r>
        <w:br/>
      </w:r>
      <w:r>
        <w:rPr>
          <w:b/>
        </w:rPr>
        <w:t>b,</w:t>
      </w:r>
      <w:r>
        <w:t xml:space="preserve"> </w:t>
      </w:r>
      <w:r>
        <w:rPr>
          <w:b/>
        </w:rPr>
        <w:t>Một số trường hợp đặc biệt</w:t>
      </w:r>
      <w:r>
        <w:br/>
      </w:r>
      <w:r>
        <w:t>sin</w:t>
      </w:r>
      <w:r>
        <w:t>x</w:t>
      </w:r>
      <w:r>
        <w:t>=</w:t>
      </w:r>
      <w:r>
        <w:t>0</w:t>
      </w:r>
      <w:r>
        <w:t>⇔</w:t>
      </w:r>
      <w:r>
        <w:t>x</w:t>
      </w:r>
      <w:r>
        <w:t>=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sin</w:t>
      </w:r>
      <w:r>
        <w:t>x</w:t>
      </w:r>
      <w:r>
        <w:t>=</w:t>
      </w:r>
      <w:r>
        <w:t>1</w:t>
      </w:r>
      <w:r>
        <w:t>⇔</w:t>
      </w:r>
      <w:r>
        <w:t>x</w:t>
      </w:r>
      <w:r>
        <w:t>=</w:t>
      </w:r>
      <w:r>
        <w:t>π</w:t>
      </w:r>
      <w:r>
        <w:t>2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sin</w:t>
      </w:r>
      <w:r>
        <w:t>x</w:t>
      </w:r>
      <w:r>
        <w:t>=</w:t>
      </w:r>
      <w:r>
        <w:t>−</w:t>
      </w:r>
      <w:r>
        <w:t>1</w:t>
      </w:r>
      <w:r>
        <w:t>⇔</w:t>
      </w:r>
      <w:r>
        <w:t>x</w:t>
      </w:r>
      <w:r>
        <w:t>=</w:t>
      </w:r>
      <w:r>
        <w:t>−</w:t>
      </w:r>
      <w:r>
        <w:t>π</w:t>
      </w:r>
      <w:r>
        <w:t>2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sin⁡x=0⇔x=kπ,k∈Z.sin⁡x=1⇔x=(π)/(2)+k2π,k∈Z.sin⁡x=−1⇔x=−(π)/(2)+k2π,k∈Z.</w:t>
      </w:r>
      <w:r>
        <w:br/>
      </w:r>
      <w:r>
        <w:rPr>
          <w:b/>
        </w:rPr>
        <w:t>3. Phương trình cosx=mcosx=m</w:t>
      </w:r>
      <w:r>
        <w:br/>
      </w:r>
      <w:r>
        <w:t xml:space="preserve">Phương trình </w:t>
      </w:r>
      <w:r>
        <w:t>c</w:t>
      </w:r>
      <w:r>
        <w:t>o</w:t>
      </w:r>
      <w:r>
        <w:t>s</w:t>
      </w:r>
      <w:r>
        <w:t>x</w:t>
      </w:r>
      <w:r>
        <w:t>=</w:t>
      </w:r>
      <w:r>
        <w:t>m</w:t>
      </w:r>
      <w:r>
        <w:t>cosx=m</w:t>
      </w:r>
      <w:r>
        <w:t>,</w:t>
      </w:r>
      <w:r>
        <w:br/>
      </w:r>
      <w:r>
        <w:br/>
      </w:r>
      <w:r>
        <w:t xml:space="preserve">Nếu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 thì phương trình vô nghiệm.</w:t>
      </w:r>
      <w:r>
        <w:br/>
      </w:r>
      <w:r>
        <w:t xml:space="preserve">Nếu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 thì phương trình có nghiệm:</w:t>
      </w:r>
      <w:r>
        <w:br/>
      </w:r>
      <w:r>
        <w:br/>
      </w:r>
      <w:r>
        <w:t xml:space="preserve"> </w:t>
      </w:r>
      <w:r>
        <w:br/>
      </w:r>
      <w:r>
        <w:t xml:space="preserve">Khi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sẽ tồn tại duy nhất </w:t>
      </w:r>
      <w:r>
        <w:t>α</w:t>
      </w:r>
      <w:r>
        <w:t>∈</w:t>
      </w:r>
      <w:r>
        <w:t>[</w:t>
      </w:r>
      <w:r>
        <w:t>0</w:t>
      </w:r>
      <w:r>
        <w:t>;</w:t>
      </w:r>
      <w:r>
        <w:t>π</w:t>
      </w:r>
      <w:r>
        <w:t>]</w:t>
      </w:r>
      <w:r>
        <w:t>α∈[0;π]</w:t>
      </w:r>
      <w:r>
        <w:t xml:space="preserve"> thoả mãn </w:t>
      </w:r>
      <w:r>
        <w:t>c</w:t>
      </w:r>
      <w:r>
        <w:t>o</w:t>
      </w:r>
      <w:r>
        <w:t>s</w:t>
      </w:r>
      <w:r>
        <w:t>α</w:t>
      </w:r>
      <w:r>
        <w:t>=</w:t>
      </w:r>
      <w:r>
        <w:t>m</w:t>
      </w:r>
      <w:r>
        <w:t>cosα=m</w:t>
      </w:r>
      <w:r>
        <w:t>. Khi đó:</w:t>
      </w:r>
      <w:r>
        <w:br/>
      </w:r>
      <w:r>
        <w:t>c</w:t>
      </w:r>
      <w:r>
        <w:t>o</w:t>
      </w:r>
      <w:r>
        <w:t>s</w:t>
      </w:r>
      <w:r>
        <w:t>x</w:t>
      </w:r>
      <w:r>
        <w:t>=</w:t>
      </w:r>
      <w:r>
        <w:t>m</w:t>
      </w:r>
      <w:r>
        <w:t>⇔</w:t>
      </w:r>
      <w:r>
        <w:t>c</w:t>
      </w:r>
      <w:r>
        <w:t>o</w:t>
      </w:r>
      <w:r>
        <w:t>s</w:t>
      </w:r>
      <w:r>
        <w:t>x</w:t>
      </w:r>
      <w:r>
        <w:t>=</w:t>
      </w:r>
      <w:r>
        <w:t>c</w:t>
      </w:r>
      <w:r>
        <w:t>o</w:t>
      </w:r>
      <w:r>
        <w:t>s</w:t>
      </w:r>
      <w:r>
        <w:t>α</w:t>
      </w:r>
      <w:r>
        <w:t>cosx=m⇔cosx=cosα</w:t>
      </w:r>
      <w:r>
        <w:t xml:space="preserve"> </w:t>
      </w:r>
      <w:r>
        <w:t>⇔</w:t>
      </w:r>
      <w:r>
        <w:t>[</w:t>
      </w:r>
      <w:r>
        <w:t>x</w:t>
      </w:r>
      <w:r>
        <w:t>=</w:t>
      </w:r>
      <w:r>
        <w:t>α</w:t>
      </w:r>
      <w:r>
        <w:t>+</w:t>
      </w:r>
      <w:r>
        <w:t>k</w:t>
      </w:r>
      <w:r>
        <w:t>2</w:t>
      </w:r>
      <w:r>
        <w:t>π</w:t>
      </w:r>
      <w:r>
        <w:t>x</w:t>
      </w:r>
      <w:r>
        <w:t>=</w:t>
      </w:r>
      <w:r>
        <w:t>−</w:t>
      </w:r>
      <w:r>
        <w:t>α</w:t>
      </w:r>
      <w:r>
        <w:t>+</w:t>
      </w:r>
      <w:r>
        <w:t>k</w:t>
      </w:r>
      <w:r>
        <w:t>2</w:t>
      </w:r>
      <w:r>
        <w:t>π</w:t>
      </w:r>
      <w:r>
        <w:t>(</w:t>
      </w:r>
      <w:r>
        <w:t>k</w:t>
      </w:r>
      <w:r>
        <w:t>∈</w:t>
      </w:r>
      <w:r>
        <w:t>Z</w:t>
      </w:r>
      <w:r>
        <w:t>)</w:t>
      </w:r>
      <w:r>
        <w:t>⇔[x=α+k2πx=−α+k2π(k∈Z)</w:t>
      </w:r>
      <w:r>
        <w:br/>
      </w:r>
      <w:r>
        <w:rPr>
          <w:b/>
        </w:rPr>
        <w:t>* Chú ý:</w:t>
      </w:r>
      <w:r>
        <w:br/>
      </w:r>
      <w:r>
        <w:rPr>
          <w:b/>
        </w:rPr>
        <w:t>a, Nếu số đo của góc ααđược cho bằng đơn vị độ thì</w:t>
      </w:r>
      <w:r>
        <w:t xml:space="preserve"> </w:t>
      </w:r>
      <w:r>
        <w:t>cos</w:t>
      </w:r>
      <w:r>
        <w:t>x</w:t>
      </w:r>
      <w:r>
        <w:t>=</w:t>
      </w:r>
      <w:r>
        <w:t>cos</w:t>
      </w:r>
      <w:r>
        <w:t>α</w:t>
      </w:r>
      <w:r>
        <w:t>o</w:t>
      </w:r>
      <w:r>
        <w:t>⇔</w:t>
      </w:r>
      <w:r>
        <w:t>[</w:t>
      </w:r>
      <w:r>
        <w:t>x</w:t>
      </w:r>
      <w:r>
        <w:t>=</w:t>
      </w:r>
      <w:r>
        <w:t>α</w:t>
      </w:r>
      <w:r>
        <w:t>o</w:t>
      </w:r>
      <w:r>
        <w:t>+</w:t>
      </w:r>
      <w:r>
        <w:t>k</w:t>
      </w:r>
      <w:r>
        <w:t>360</w:t>
      </w:r>
      <w:r>
        <w:t>o</w:t>
      </w:r>
      <w:r>
        <w:t>x</w:t>
      </w:r>
      <w:r>
        <w:t>=</w:t>
      </w:r>
      <w:r>
        <w:t>−</w:t>
      </w:r>
      <w:r>
        <w:t>α</w:t>
      </w:r>
      <w:r>
        <w:t>o</w:t>
      </w:r>
      <w:r>
        <w:t>+</w:t>
      </w:r>
      <w:r>
        <w:t>k</w:t>
      </w:r>
      <w:r>
        <w:t>360</w:t>
      </w:r>
      <w:r>
        <w:t>o</w:t>
      </w:r>
      <w:r>
        <w:t>(</w:t>
      </w:r>
      <w:r>
        <w:t>k</w:t>
      </w:r>
      <w:r>
        <w:t>∈</w:t>
      </w:r>
      <w:r>
        <w:t>Z</w:t>
      </w:r>
      <w:r>
        <w:t>)</w:t>
      </w:r>
      <w:r>
        <w:t>cos⁡x=cos⁡α^(o)⇔[x=α^(o)+k360^(o)x=−α^(o)+k360^(o)(k∈Z)</w:t>
      </w:r>
      <w:r>
        <w:br/>
      </w:r>
      <w:r>
        <w:rPr>
          <w:b/>
        </w:rPr>
        <w:t>b, Một số trường hợp đặc biệt</w:t>
      </w:r>
      <w:r>
        <w:br/>
      </w:r>
      <w:r>
        <w:t>c</w:t>
      </w:r>
      <w:r>
        <w:t>o</w:t>
      </w:r>
      <w:r>
        <w:t>s</w:t>
      </w:r>
      <w:r>
        <w:t>x</w:t>
      </w:r>
      <w:r>
        <w:t>=</w:t>
      </w:r>
      <w:r>
        <w:t>0</w:t>
      </w:r>
      <w:r>
        <w:t>⇔</w:t>
      </w:r>
      <w:r>
        <w:t>x</w:t>
      </w:r>
      <w:r>
        <w:t>=</w:t>
      </w:r>
      <w:r>
        <w:t>π</w:t>
      </w:r>
      <w:r>
        <w:t>2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c</w:t>
      </w:r>
      <w:r>
        <w:t>o</w:t>
      </w:r>
      <w:r>
        <w:t>s</w:t>
      </w:r>
      <w:r>
        <w:t>x</w:t>
      </w:r>
      <w:r>
        <w:t>=</w:t>
      </w:r>
      <w:r>
        <w:t>1</w:t>
      </w:r>
      <w:r>
        <w:t>⇔</w:t>
      </w:r>
      <w:r>
        <w:t>x</w:t>
      </w:r>
      <w:r>
        <w:t>=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c</w:t>
      </w:r>
      <w:r>
        <w:t>o</w:t>
      </w:r>
      <w:r>
        <w:t>s</w:t>
      </w:r>
      <w:r>
        <w:t>x</w:t>
      </w:r>
      <w:r>
        <w:t>=</w:t>
      </w:r>
      <w:r>
        <w:t>−</w:t>
      </w:r>
      <w:r>
        <w:t>1</w:t>
      </w:r>
      <w:r>
        <w:t>⇔</w:t>
      </w:r>
      <w:r>
        <w:t>x</w:t>
      </w:r>
      <w:r>
        <w:t>=</w:t>
      </w:r>
      <w:r>
        <w:t>π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cosx=0⇔x=(π)/(2)+kπ,k∈Z.cosx=1⇔x=k2π,k∈Z.cosx=−1⇔x=π+k2π,k∈Z.</w:t>
      </w:r>
      <w:r>
        <w:br/>
      </w:r>
      <w:r>
        <w:rPr>
          <w:b/>
        </w:rPr>
        <w:t>4. Phương trình tanx=mtan⁡x=m</w:t>
      </w:r>
      <w:r>
        <w:br/>
      </w:r>
      <w:r>
        <w:t xml:space="preserve">Phương trình </w:t>
      </w:r>
      <w:r>
        <w:t>tan</w:t>
      </w:r>
      <w:r>
        <w:t>x</w:t>
      </w:r>
      <w:r>
        <w:t>=</w:t>
      </w:r>
      <w:r>
        <w:t>m</w:t>
      </w:r>
      <w:r>
        <w:t>tan⁡x=m</w:t>
      </w:r>
      <w:r>
        <w:t xml:space="preserve"> có nghiệm với mọi m.</w:t>
      </w:r>
      <w:r>
        <w:br/>
      </w:r>
      <w:r>
        <w:t xml:space="preserve">Với mọi </w:t>
      </w:r>
      <w:r>
        <w:t>m</w:t>
      </w:r>
      <w:r>
        <w:t>∈</w:t>
      </w:r>
      <w:r>
        <w:t>R</w:t>
      </w:r>
      <w:r>
        <w:t>m∈R</w:t>
      </w:r>
      <w:r>
        <w:t xml:space="preserve">, tồn tại duy nhất </w:t>
      </w:r>
      <w:r>
        <w:t>α</w:t>
      </w:r>
      <w:r>
        <w:t>∈</w:t>
      </w:r>
      <w:r>
        <w:t>(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)</w:t>
      </w:r>
      <w:r>
        <w:t>α∈(−(π)/(2);(π)/(2))</w:t>
      </w:r>
      <w:r>
        <w:t xml:space="preserve"> thoả mãn </w:t>
      </w:r>
      <w:r>
        <w:t>tan</w:t>
      </w:r>
      <w:r>
        <w:t>α</w:t>
      </w:r>
      <w:r>
        <w:t>=</w:t>
      </w:r>
      <w:r>
        <w:t>m</w:t>
      </w:r>
      <w:r>
        <w:t>tan⁡α=m</w:t>
      </w:r>
      <w:r>
        <w:t>. Khi đó:</w:t>
      </w:r>
      <w:r>
        <w:br/>
      </w:r>
      <w:r>
        <w:t>tan</w:t>
      </w:r>
      <w:r>
        <w:t>x</w:t>
      </w:r>
      <w:r>
        <w:t>=</w:t>
      </w:r>
      <w:r>
        <w:t>m</w:t>
      </w:r>
      <w:r>
        <w:t>⇔</w:t>
      </w:r>
      <w:r>
        <w:t>tan</w:t>
      </w:r>
      <w:r>
        <w:t>x</w:t>
      </w:r>
      <w:r>
        <w:t>=</w:t>
      </w:r>
      <w:r>
        <w:t>tan</w:t>
      </w:r>
      <w:r>
        <w:t>α</w:t>
      </w:r>
      <w:r>
        <w:t>⇔</w:t>
      </w:r>
      <w:r>
        <w:t>x</w:t>
      </w:r>
      <w:r>
        <w:t>=</w:t>
      </w:r>
      <w:r>
        <w:t>α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tan⁡x=m⇔tan⁡x=tan⁡α⇔x=α+kπ,k∈Z.</w:t>
      </w:r>
      <w:r>
        <w:br/>
      </w:r>
      <w:r>
        <w:rPr>
          <w:b/>
        </w:rPr>
        <w:t>*Chú ý: Nếu số đo của góc ααđược cho bằng đơn vị độ thì</w:t>
      </w:r>
      <w:r>
        <w:br/>
      </w:r>
      <w:r>
        <w:t>tan</w:t>
      </w:r>
      <w:r>
        <w:t>x</w:t>
      </w:r>
      <w:r>
        <w:t>=</w:t>
      </w:r>
      <w:r>
        <w:t>tan</w:t>
      </w:r>
      <w:r>
        <w:t>α</w:t>
      </w:r>
      <w:r>
        <w:t>o</w:t>
      </w:r>
      <w:r>
        <w:t>⇔</w:t>
      </w:r>
      <w:r>
        <w:t>x</w:t>
      </w:r>
      <w:r>
        <w:t>=</w:t>
      </w:r>
      <w:r>
        <w:t>α</w:t>
      </w:r>
      <w:r>
        <w:t>o</w:t>
      </w:r>
      <w:r>
        <w:t>+</w:t>
      </w:r>
      <w:r>
        <w:t>k</w:t>
      </w:r>
      <w:r>
        <w:t>180</w:t>
      </w:r>
      <w:r>
        <w:t>o</w:t>
      </w:r>
      <w:r>
        <w:t>,</w:t>
      </w:r>
      <w:r>
        <w:t>k</w:t>
      </w:r>
      <w:r>
        <w:t>∈</w:t>
      </w:r>
      <w:r>
        <w:t>Z</w:t>
      </w:r>
      <w:r>
        <w:t>.</w:t>
      </w:r>
      <w:r>
        <w:t>tan⁡x=tan⁡α^(o)⇔x=α^(o)+k180^(o),k∈Z.</w:t>
      </w:r>
      <w:r>
        <w:br/>
      </w:r>
      <w:r>
        <w:rPr>
          <w:b/>
        </w:rPr>
        <w:t>5. Phương trình cotx=mcot⁡x=m</w:t>
      </w:r>
      <w:r>
        <w:br/>
      </w:r>
      <w:r>
        <w:t xml:space="preserve">Phương trình </w:t>
      </w:r>
      <w:r>
        <w:t>cot</w:t>
      </w:r>
      <w:r>
        <w:t>x</w:t>
      </w:r>
      <w:r>
        <w:t>=</w:t>
      </w:r>
      <w:r>
        <w:t>m</w:t>
      </w:r>
      <w:r>
        <w:t>cot⁡x=m</w:t>
      </w:r>
      <w:r>
        <w:t xml:space="preserve"> có nghiệm với mọi m.</w:t>
      </w:r>
      <w:r>
        <w:br/>
      </w:r>
      <w:r>
        <w:t xml:space="preserve">Với mọi </w:t>
      </w:r>
      <w:r>
        <w:t>m</w:t>
      </w:r>
      <w:r>
        <w:t>∈</w:t>
      </w:r>
      <w:r>
        <w:t>R</w:t>
      </w:r>
      <w:r>
        <w:t>m∈R</w:t>
      </w:r>
      <w:r>
        <w:t xml:space="preserve">, tồn tại duy nhất </w:t>
      </w:r>
      <w:r>
        <w:t>α</w:t>
      </w:r>
      <w:r>
        <w:t>∈</w:t>
      </w:r>
      <w:r>
        <w:t>(</w:t>
      </w:r>
      <w:r>
        <w:t>0</w:t>
      </w:r>
      <w:r>
        <w:t>;</w:t>
      </w:r>
      <w:r>
        <w:t>π</w:t>
      </w:r>
      <w:r>
        <w:t>)</w:t>
      </w:r>
      <w:r>
        <w:t>α∈(0;π)</w:t>
      </w:r>
      <w:r>
        <w:t xml:space="preserve"> thoả mãn </w:t>
      </w:r>
      <w:r>
        <w:t>cot</w:t>
      </w:r>
      <w:r>
        <w:t>α</w:t>
      </w:r>
      <w:r>
        <w:t>=</w:t>
      </w:r>
      <w:r>
        <w:t>m</w:t>
      </w:r>
      <w:r>
        <w:t>cot⁡α=m</w:t>
      </w:r>
      <w:r>
        <w:t>. Khi đó:</w:t>
      </w:r>
      <w:r>
        <w:br/>
      </w:r>
      <w:r>
        <w:t>cot</w:t>
      </w:r>
      <w:r>
        <w:t>x</w:t>
      </w:r>
      <w:r>
        <w:t>=</w:t>
      </w:r>
      <w:r>
        <w:t>m</w:t>
      </w:r>
      <w:r>
        <w:t>⇔</w:t>
      </w:r>
      <w:r>
        <w:t>cot</w:t>
      </w:r>
      <w:r>
        <w:t>x</w:t>
      </w:r>
      <w:r>
        <w:t>=</w:t>
      </w:r>
      <w:r>
        <w:t>cot</w:t>
      </w:r>
      <w:r>
        <w:t>α</w:t>
      </w:r>
      <w:r>
        <w:t>⇔</w:t>
      </w:r>
      <w:r>
        <w:t>x</w:t>
      </w:r>
      <w:r>
        <w:t>=</w:t>
      </w:r>
      <w:r>
        <w:t>α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cot⁡x=m⇔cot⁡x=cot⁡α⇔x=α+kπ,k∈Z.</w:t>
      </w:r>
      <w:r>
        <w:br/>
      </w:r>
      <w:r>
        <w:rPr>
          <w:b/>
        </w:rPr>
        <w:t>*Chú ý: Nếu số đo của góc ααđược cho bằng đơn vị độ thì</w:t>
      </w:r>
      <w:r>
        <w:br/>
      </w:r>
      <w:r>
        <w:t>cot</w:t>
      </w:r>
      <w:r>
        <w:t>x</w:t>
      </w:r>
      <w:r>
        <w:t>=</w:t>
      </w:r>
      <w:r>
        <w:t>cot</w:t>
      </w:r>
      <w:r>
        <w:t>α</w:t>
      </w:r>
      <w:r>
        <w:t>o</w:t>
      </w:r>
      <w:r>
        <w:t>⇔</w:t>
      </w:r>
      <w:r>
        <w:t>x</w:t>
      </w:r>
      <w:r>
        <w:t>=</w:t>
      </w:r>
      <w:r>
        <w:t>α</w:t>
      </w:r>
      <w:r>
        <w:t>o</w:t>
      </w:r>
      <w:r>
        <w:t>+</w:t>
      </w:r>
      <w:r>
        <w:t>k</w:t>
      </w:r>
      <w:r>
        <w:t>180</w:t>
      </w:r>
      <w:r>
        <w:t>o</w:t>
      </w:r>
      <w:r>
        <w:t>,</w:t>
      </w:r>
      <w:r>
        <w:t>k</w:t>
      </w:r>
      <w:r>
        <w:t>∈</w:t>
      </w:r>
      <w:r>
        <w:t>Z</w:t>
      </w:r>
      <w:r>
        <w:t>.</w:t>
      </w:r>
      <w:r>
        <w:t>cot⁡x=cot⁡α^(o)⇔x=α^(o)+k180^(o),k∈Z.</w:t>
      </w:r>
      <w:r>
        <w:br/>
      </w:r>
      <w:r>
        <w:rPr>
          <w:b/>
        </w:rPr>
        <w:t>6. Giải phương trình lượng giác bằng máy tính cầm tay</w:t>
      </w:r>
      <w:r>
        <w:br/>
      </w:r>
      <w:r>
        <w:rPr>
          <w:b/>
        </w:rPr>
        <w:t>Bước 1.</w:t>
      </w:r>
      <w:r>
        <w:t xml:space="preserve"> Chọn đơn vị đo góc (độ hoặc radian).</w:t>
      </w:r>
      <w:r>
        <w:br/>
      </w:r>
      <w:r>
        <w:t xml:space="preserve">Muốn tìm số đo độ, ta ấn: SHIFT </w:t>
      </w:r>
      <w:r>
        <w:t>→</w:t>
      </w:r>
      <w:r>
        <w:t>→</w:t>
      </w:r>
      <w:r>
        <w:t xml:space="preserve">MODE </w:t>
      </w:r>
      <w:r>
        <w:t>→</w:t>
      </w:r>
      <w:r>
        <w:t>→</w:t>
      </w:r>
      <w:r>
        <w:t>3 (CASIO FX570VN).</w:t>
      </w:r>
      <w:r>
        <w:br/>
      </w:r>
      <w:r>
        <w:t xml:space="preserve">Muốn tìm số đo radian, ta ấn: SHIFT </w:t>
      </w:r>
      <w:r>
        <w:t>→</w:t>
      </w:r>
      <w:r>
        <w:t>→</w:t>
      </w:r>
      <w:r>
        <w:t xml:space="preserve">MODE </w:t>
      </w:r>
      <w:r>
        <w:t>→</w:t>
      </w:r>
      <w:r>
        <w:t>→</w:t>
      </w:r>
      <w:r>
        <w:t>4 (CASIO FX570VN).</w:t>
      </w:r>
      <w:r>
        <w:br/>
      </w:r>
      <w:r>
        <w:rPr>
          <w:b/>
        </w:rPr>
        <w:t>Bước 2.</w:t>
      </w:r>
      <w:r>
        <w:t xml:space="preserve"> Tìm số đo góc.</w:t>
      </w:r>
      <w:r>
        <w:br/>
      </w:r>
      <w:r>
        <w:t xml:space="preserve">Khi biết SIN, COS, TANG của góc </w:t>
      </w:r>
      <w:r>
        <w:t>α</w:t>
      </w:r>
      <w:r>
        <w:t>α</w:t>
      </w:r>
      <w:r>
        <w:t xml:space="preserve">ta cần tìm bằng m, ta lần lượt ấn các phím SHIFT và một trong các phím SIN, COS, TANG rồi nhập giá trị lượng giác m và cuối cùng ấn phím  “BẰNG =”. Lúc này trên màn hình cho kết quả là số đo của góc </w:t>
      </w:r>
      <w:r>
        <w:t>α</w:t>
      </w:r>
      <w:r>
        <w:t>α</w:t>
      </w:r>
      <w:r>
        <w:t>.</w:t>
      </w:r>
      <w:r>
        <w:br/>
      </w:r>
      <w:r>
        <w:t xml:space="preserve"> 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81e67fadd5a4b8d902d911870a9c8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rPr>
          <w:b/>
        </w:rPr>
        <w:t>B. Bài tập Phương trình lượng giác cơ bản</w:t>
      </w:r>
      <w:r>
        <w:br/>
      </w:r>
      <w:r>
        <w:rPr>
          <w:b/>
        </w:rPr>
        <w:t xml:space="preserve">Bài 1. </w:t>
      </w:r>
      <w:r>
        <w:t>Giải phương trình: cos3x.tan5x = sin7x.</w:t>
      </w:r>
      <w:r>
        <w:br/>
      </w:r>
      <w:r>
        <w:rPr>
          <w:b/>
        </w:rPr>
        <w:t>Hướng dẫn giải</w:t>
      </w:r>
      <w:r>
        <w:br/>
      </w:r>
      <w:r>
        <w:t>Điều kiện cos 5x ≠ 0</w:t>
      </w:r>
      <w:r>
        <w:br/>
      </w:r>
      <w:r>
        <w:t>Khi đó phương trình đã cho trở thành</w:t>
      </w:r>
      <w:r>
        <w:br/>
      </w:r>
      <w:r>
        <w:t>2sin5x.cos3x = 2sin7x.cos5x</w:t>
      </w:r>
      <w:r>
        <w:br/>
      </w:r>
      <w:r>
        <w:t>⇔ sin8x = sin12x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834b1deb964477ab60ea7f2e2fcf1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• Với </w:t>
      </w:r>
      <w:r>
        <w:t>x</w:t>
      </w:r>
      <w:r>
        <w:t>=</w:t>
      </w:r>
      <w:r>
        <w:t>k</w:t>
      </w:r>
      <w:r>
        <w:t>π</w:t>
      </w:r>
      <w:r>
        <w:t>2</w:t>
      </w:r>
      <w:r>
        <w:t>x=(kπ)/(2)</w:t>
      </w:r>
      <w:r>
        <w:t xml:space="preserve"> thì ta có:</w:t>
      </w:r>
      <w:r>
        <w:br/>
      </w:r>
      <w:r>
        <w:t>cos</w:t>
      </w:r>
      <w:r>
        <w:t>5</w:t>
      </w:r>
      <w:r>
        <w:t>x</w:t>
      </w:r>
      <w:r>
        <w:t>=</w:t>
      </w:r>
      <w:r>
        <w:t>cos</w:t>
      </w:r>
      <w:r>
        <w:t>5</w:t>
      </w:r>
      <w:r>
        <w:t>k</w:t>
      </w:r>
      <w:r>
        <w:t>π</w:t>
      </w:r>
      <w:r>
        <w:t>2</w:t>
      </w:r>
      <w:r>
        <w:t>=</w:t>
      </w:r>
      <w:r>
        <w:t>cos</w:t>
      </w:r>
      <w:r>
        <w:t>(</w:t>
      </w:r>
      <w:r>
        <w:t>k</w:t>
      </w:r>
      <w:r>
        <w:t>π</w:t>
      </w:r>
      <w:r>
        <w:t>2</w:t>
      </w:r>
      <w:r>
        <w:t>+</w:t>
      </w:r>
      <w:r>
        <w:t>2</w:t>
      </w:r>
      <w:r>
        <w:t>k</w:t>
      </w:r>
      <w:r>
        <w:t>π</w:t>
      </w:r>
      <w:r>
        <w:t>)</w:t>
      </w:r>
      <w:r>
        <w:t>=</w:t>
      </w:r>
      <w:r>
        <w:t>cos</w:t>
      </w:r>
      <w:r>
        <w:t>(</w:t>
      </w:r>
      <w:r>
        <w:t>k</w:t>
      </w:r>
      <w:r>
        <w:t>π</w:t>
      </w:r>
      <w:r>
        <w:t>2</w:t>
      </w:r>
      <w:r>
        <w:t>)</w:t>
      </w:r>
      <w:r>
        <w:t>≠</w:t>
      </w:r>
      <w:r>
        <w:t>0</w:t>
      </w:r>
      <w:r>
        <w:t>cos5x=cos(5kπ)/(2)=cos(kπ)/(2)+2kπ=cos(kπ)/(2)≠0</w:t>
      </w:r>
      <w:r>
        <w:br/>
      </w:r>
      <w:r>
        <w:t>⇔ k = 2m (m ∈ ℤ)</w:t>
      </w:r>
      <w:r>
        <w:br/>
      </w:r>
      <w:r>
        <w:t xml:space="preserve">• Với </w:t>
      </w:r>
      <w:r>
        <w:t>x</w:t>
      </w:r>
      <w:r>
        <w:t>=</w:t>
      </w:r>
      <w:r>
        <w:t>π</w:t>
      </w:r>
      <w:r>
        <w:t>20</w:t>
      </w:r>
      <w:r>
        <w:t>+</w:t>
      </w:r>
      <w:r>
        <w:t>k</w:t>
      </w:r>
      <w:r>
        <w:t>π</w:t>
      </w:r>
      <w:r>
        <w:t>10</w:t>
      </w:r>
      <w:r>
        <w:t>x=(π)/(20)+(kπ)/(10)</w:t>
      </w:r>
      <w:r>
        <w:t xml:space="preserve"> thì ta có:</w:t>
      </w:r>
      <w:r>
        <w:br/>
      </w:r>
      <w:r>
        <w:t>cos</w:t>
      </w:r>
      <w:r>
        <w:t>5</w:t>
      </w:r>
      <w:r>
        <w:t>x</w:t>
      </w:r>
      <w:r>
        <w:t>=</w:t>
      </w:r>
      <w:r>
        <w:t>cos</w:t>
      </w:r>
      <w:r>
        <w:t>(</w:t>
      </w:r>
      <w:r>
        <w:t>π</w:t>
      </w:r>
      <w:r>
        <w:t>4</w:t>
      </w:r>
      <w:r>
        <w:t>+</w:t>
      </w:r>
      <w:r>
        <w:t>k</w:t>
      </w:r>
      <w:r>
        <w:t>π</w:t>
      </w:r>
      <w:r>
        <w:t>2</w:t>
      </w:r>
      <w:r>
        <w:t>)</w:t>
      </w:r>
      <w:r>
        <w:t>≠</w:t>
      </w:r>
      <w:r>
        <w:t>0</w:t>
      </w:r>
      <w:r>
        <w:t>cos5x=cos(π)/(4)+(kπ)/(2)≠0</w:t>
      </w:r>
      <w:r>
        <w:br/>
      </w:r>
      <w:r>
        <w:t xml:space="preserve"> Vậy phương trình đã cho có nghiệm là </w:t>
      </w:r>
      <w:r>
        <w:t>x</w:t>
      </w:r>
      <w:r>
        <w:t>=</w:t>
      </w:r>
      <w:r>
        <w:t>m</w:t>
      </w:r>
      <w:r>
        <w:t>π</w:t>
      </w:r>
      <w:r>
        <w:t>;</w:t>
      </w:r>
      <w:r>
        <w:t>x</w:t>
      </w:r>
      <w:r>
        <w:t>=</w:t>
      </w:r>
      <w:r>
        <w:t>π</w:t>
      </w:r>
      <w:r>
        <w:t>20</w:t>
      </w:r>
      <w:r>
        <w:t>+</w:t>
      </w:r>
      <w:r>
        <w:t>k</w:t>
      </w:r>
      <w:r>
        <w:t>π</w:t>
      </w:r>
      <w:r>
        <w:t>10</w:t>
      </w:r>
      <w:r>
        <w:t>x=mπ;  x=(π)/(20)+(kπ)/(10)</w:t>
      </w:r>
      <w:r>
        <w:t xml:space="preserve"> (m, k ∈ ℤ).</w:t>
      </w:r>
      <w:r>
        <w:br/>
      </w:r>
      <w:r>
        <w:rPr>
          <w:b/>
        </w:rPr>
        <w:t xml:space="preserve">Bài 2. </w:t>
      </w:r>
      <w:r>
        <w:t>Tìm x ∈ [0; 14] sao cho: cos3x – 4cos2x + 3cos x – 4 = 0. (1)</w:t>
      </w:r>
      <w:r>
        <w:br/>
      </w:r>
      <w:r>
        <w:rPr>
          <w:b/>
        </w:rPr>
        <w:t>Hướng dẫn giải</w:t>
      </w:r>
      <w:r>
        <w:br/>
      </w:r>
      <w:r>
        <w:t>Ta có: cos3x = 4cos</w:t>
      </w:r>
      <w:r>
        <w:rPr>
          <w:vertAlign w:val="superscript"/>
        </w:rPr>
        <w:t>3</w:t>
      </w:r>
      <w:r>
        <w:t>x – 3cosx</w:t>
      </w:r>
      <w:r>
        <w:br/>
      </w:r>
      <w:r>
        <w:t>(1) ⇔ cos3x + 3cos x – 4(1 + cos2x) = 0</w:t>
      </w:r>
      <w:r>
        <w:br/>
      </w:r>
      <w:r>
        <w:t>⇔ 4cos</w:t>
      </w:r>
      <w:r>
        <w:rPr>
          <w:vertAlign w:val="superscript"/>
        </w:rPr>
        <w:t>3</w:t>
      </w:r>
      <w:r>
        <w:t>x – 8cos</w:t>
      </w:r>
      <w:r>
        <w:rPr>
          <w:vertAlign w:val="superscript"/>
        </w:rPr>
        <w:t>2</w:t>
      </w:r>
      <w:r>
        <w:t>x = 0</w:t>
      </w:r>
      <w:r>
        <w:br/>
      </w:r>
      <w:r>
        <w:t>⇔ 4cos</w:t>
      </w:r>
      <w:r>
        <w:rPr>
          <w:vertAlign w:val="superscript"/>
        </w:rPr>
        <w:t>3</w:t>
      </w:r>
      <w:r>
        <w:t>x.(cos x – 2) = 0</w:t>
      </w:r>
      <w:r>
        <w:br/>
      </w:r>
      <w:r>
        <w:t>⇔ cos x = 0</w:t>
      </w:r>
      <w:r>
        <w:br/>
      </w:r>
      <w:r>
        <w:t xml:space="preserve">⇔ </w:t>
      </w:r>
      <w:r>
        <w:t>x</w:t>
      </w:r>
      <w:r>
        <w:t>=</w:t>
      </w:r>
      <w:r>
        <w:t>π</w:t>
      </w:r>
      <w:r>
        <w:t>2</w:t>
      </w:r>
      <w:r>
        <w:t>+</w:t>
      </w:r>
      <w:r>
        <w:t>k</w:t>
      </w:r>
      <w:r>
        <w:t>π</w:t>
      </w:r>
      <w:r>
        <w:t>x=(π)/(2)+kπ</w:t>
      </w:r>
      <w:r>
        <w:t xml:space="preserve"> (k ∈ ℤ)</w:t>
      </w:r>
      <w:r>
        <w:br/>
      </w:r>
      <w:r>
        <w:t>Vì x ∈ [0; 14] ⇒ {</w:t>
      </w:r>
      <w:r>
        <w:t>x</w:t>
      </w:r>
      <w:r>
        <w:t>∈</w:t>
      </w:r>
      <w:r>
        <w:t>{</w:t>
      </w:r>
      <w:r>
        <w:t>π</w:t>
      </w:r>
      <w:r>
        <w:t>2</w:t>
      </w:r>
      <w:r>
        <w:t>;</w:t>
      </w:r>
      <w:r>
        <w:t>3</w:t>
      </w:r>
      <w:r>
        <w:t>π</w:t>
      </w:r>
      <w:r>
        <w:t>2</w:t>
      </w:r>
      <w:r>
        <w:t>;</w:t>
      </w:r>
      <w:r>
        <w:t>5</w:t>
      </w:r>
      <w:r>
        <w:t>π</w:t>
      </w:r>
      <w:r>
        <w:t>2</w:t>
      </w:r>
      <w:r>
        <w:t>;</w:t>
      </w:r>
      <w:r>
        <w:t>7</w:t>
      </w:r>
      <w:r>
        <w:t>π</w:t>
      </w:r>
      <w:r>
        <w:t>2</w:t>
      </w:r>
      <w:r>
        <w:t>}</w:t>
      </w:r>
      <w:r>
        <w:t>.</w:t>
      </w:r>
      <w:r>
        <w:t>x∈(π)/(2);(3π)/(2);(5π)/(2);(7π)/(2).</w:t>
      </w:r>
      <w:r>
        <w:t>}</w:t>
      </w:r>
      <w:r>
        <w:br/>
      </w:r>
      <w:r>
        <w:t>Vậy {</w:t>
      </w:r>
      <w:r>
        <w:t>x</w:t>
      </w:r>
      <w:r>
        <w:t>∈</w:t>
      </w:r>
      <w:r>
        <w:t>{</w:t>
      </w:r>
      <w:r>
        <w:t>π</w:t>
      </w:r>
      <w:r>
        <w:t>2</w:t>
      </w:r>
      <w:r>
        <w:t>;</w:t>
      </w:r>
      <w:r>
        <w:t>3</w:t>
      </w:r>
      <w:r>
        <w:t>π</w:t>
      </w:r>
      <w:r>
        <w:t>2</w:t>
      </w:r>
      <w:r>
        <w:t>;</w:t>
      </w:r>
      <w:r>
        <w:t>5</w:t>
      </w:r>
      <w:r>
        <w:t>π</w:t>
      </w:r>
      <w:r>
        <w:t>2</w:t>
      </w:r>
      <w:r>
        <w:t>;</w:t>
      </w:r>
      <w:r>
        <w:t>7</w:t>
      </w:r>
      <w:r>
        <w:t>π</w:t>
      </w:r>
      <w:r>
        <w:t>2</w:t>
      </w:r>
      <w:r>
        <w:t>}</w:t>
      </w:r>
      <w:r>
        <w:t>.</w:t>
      </w:r>
      <w:r>
        <w:t>x∈(π)/(2);(3π)/(2);(5π)/(2);(7π)/(2).</w:t>
      </w:r>
      <w:r>
        <w:t>}</w:t>
      </w:r>
      <w:r>
        <w:br/>
      </w:r>
      <w:r>
        <w:rPr>
          <w:b/>
        </w:rPr>
        <w:t xml:space="preserve">Bài 3. </w:t>
      </w:r>
      <w:r>
        <w:t>Giải các phương trình lượng giác sau:</w:t>
      </w:r>
      <w:r>
        <w:br/>
      </w:r>
      <w:r>
        <w:t>a) 2sin</w:t>
      </w:r>
      <w:r>
        <w:rPr>
          <w:vertAlign w:val="superscript"/>
        </w:rPr>
        <w:t>2</w:t>
      </w:r>
      <w:r>
        <w:t>x + 2sinx.cosx – 5cos</w:t>
      </w:r>
      <w:r>
        <w:rPr>
          <w:vertAlign w:val="superscript"/>
        </w:rPr>
        <w:t>2</w:t>
      </w:r>
      <w:r>
        <w:t>x = 0</w:t>
      </w:r>
      <w:r>
        <w:br/>
      </w:r>
      <w:r>
        <w:t xml:space="preserve">b) </w:t>
      </w:r>
      <w:r>
        <w:t>√</w:t>
      </w:r>
      <w:r>
        <w:t>3</w:t>
      </w:r>
      <w:r>
        <w:t>sin</w:t>
      </w:r>
      <w:r>
        <w:t>x</w:t>
      </w:r>
      <w:r>
        <w:t>−</w:t>
      </w:r>
      <w:r>
        <w:t>cos</w:t>
      </w:r>
      <w:r>
        <w:t>x</w:t>
      </w:r>
      <w:r>
        <w:t>=</w:t>
      </w:r>
      <w:r>
        <w:t>√</w:t>
      </w:r>
      <w:r>
        <w:t>2</w:t>
      </w:r>
      <w:r>
        <w:t>√(3)sinx−cosx=√(2)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2</w:t>
      </w:r>
      <w:r>
        <w:t>s</w:t>
      </w:r>
      <w:r>
        <w:t>i</w:t>
      </w:r>
      <w:r>
        <w:t>n</w:t>
      </w:r>
      <w:r>
        <w:t>2</w:t>
      </w:r>
      <w:r>
        <w:t>x</w:t>
      </w:r>
      <w:r>
        <w:t>+</w:t>
      </w:r>
      <w:r>
        <w:t>2</w:t>
      </w:r>
      <w:r>
        <w:t>sin</w:t>
      </w:r>
      <w:r>
        <w:t>x</w:t>
      </w:r>
      <w:r>
        <w:t>.</w:t>
      </w:r>
      <w:r>
        <w:t>cos</w:t>
      </w:r>
      <w:r>
        <w:t>x</w:t>
      </w:r>
      <w:r>
        <w:t>−</w:t>
      </w:r>
      <w:r>
        <w:t>5</w:t>
      </w:r>
      <w:r>
        <w:t>c</w:t>
      </w:r>
      <w:r>
        <w:t>o</w:t>
      </w:r>
      <w:r>
        <w:t>s</w:t>
      </w:r>
      <w:r>
        <w:t>2</w:t>
      </w:r>
      <w:r>
        <w:t>x</w:t>
      </w:r>
      <w:r>
        <w:t>=</w:t>
      </w:r>
      <w:r>
        <w:t>0</w:t>
      </w:r>
      <w:r>
        <w:t>2sin^(2)x+2sinx.cosx−5cos^(2)x=0</w:t>
      </w:r>
      <w:r>
        <w:br/>
      </w:r>
      <w:r>
        <w:t xml:space="preserve">⇔ </w:t>
      </w:r>
      <w:r>
        <w:t>2</w:t>
      </w:r>
      <w:r>
        <w:t>tan</w:t>
      </w:r>
      <w:r>
        <w:t>2</w:t>
      </w:r>
      <w:r>
        <w:t>x</w:t>
      </w:r>
      <w:r>
        <w:t>+</w:t>
      </w:r>
      <w:r>
        <w:t>3</w:t>
      </w:r>
      <w:r>
        <w:t>tan</w:t>
      </w:r>
      <w:r>
        <w:t>x</w:t>
      </w:r>
      <w:r>
        <w:t>−</w:t>
      </w:r>
      <w:r>
        <w:t>5</w:t>
      </w:r>
      <w:r>
        <w:t>=</w:t>
      </w:r>
      <w:r>
        <w:t>0</w:t>
      </w:r>
      <w:r>
        <w:t>2tan^(2)x+3tanx−5=0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7d9fae073ed403b862b7611e1a8822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phương trình đã cho có nghiệm là </w:t>
      </w:r>
      <w:r>
        <w:t>x</w:t>
      </w:r>
      <w:r>
        <w:t>=</w:t>
      </w:r>
      <w:r>
        <w:t>π</w:t>
      </w:r>
      <w:r>
        <w:t>4</w:t>
      </w:r>
      <w:r>
        <w:t>+</w:t>
      </w:r>
      <w:r>
        <w:t>k</w:t>
      </w:r>
      <w:r>
        <w:t>π</w:t>
      </w:r>
      <w:r>
        <w:t>x=(π)/(4)+kπ</w:t>
      </w:r>
      <w:r>
        <w:t xml:space="preserve"> hoặc </w:t>
      </w:r>
      <w:r>
        <w:t>x</w:t>
      </w:r>
      <w:r>
        <w:t>≈</w:t>
      </w:r>
      <w:r>
        <w:t>1</w:t>
      </w:r>
      <w:r>
        <w:t>,</w:t>
      </w:r>
      <w:r>
        <w:t>2</w:t>
      </w:r>
      <w:r>
        <w:t>+</w:t>
      </w:r>
      <w:r>
        <w:t>k</w:t>
      </w:r>
      <w:r>
        <w:t>π</w:t>
      </w:r>
      <w:r>
        <w:t>x≈1,2+kπ</w:t>
      </w:r>
      <w:r>
        <w:t xml:space="preserve"> (k ∈ ℤ).</w:t>
      </w:r>
      <w:r>
        <w:br/>
      </w:r>
      <w:r>
        <w:t xml:space="preserve">b) </w:t>
      </w:r>
      <w:r>
        <w:t>√</w:t>
      </w:r>
      <w:r>
        <w:t>3</w:t>
      </w:r>
      <w:r>
        <w:t>sin</w:t>
      </w:r>
      <w:r>
        <w:t>x</w:t>
      </w:r>
      <w:r>
        <w:t>−</w:t>
      </w:r>
      <w:r>
        <w:t>cos</w:t>
      </w:r>
      <w:r>
        <w:t>x</w:t>
      </w:r>
      <w:r>
        <w:t>=</w:t>
      </w:r>
      <w:r>
        <w:t>√</w:t>
      </w:r>
      <w:r>
        <w:t>2</w:t>
      </w:r>
      <w:r>
        <w:t>√(3)sinx−cosx=√(2)</w:t>
      </w:r>
      <w:r>
        <w:br/>
      </w:r>
      <w:r>
        <w:t xml:space="preserve">⇔ </w:t>
      </w:r>
      <w:r>
        <w:t>√</w:t>
      </w:r>
      <w:r>
        <w:t>3</w:t>
      </w:r>
      <w:r>
        <w:t>2</w:t>
      </w:r>
      <w:r>
        <w:t>sin</w:t>
      </w:r>
      <w:r>
        <w:t>x</w:t>
      </w:r>
      <w:r>
        <w:t>−</w:t>
      </w:r>
      <w:r>
        <w:t>1</w:t>
      </w:r>
      <w:r>
        <w:t>2</w:t>
      </w:r>
      <w:r>
        <w:t>cos</w:t>
      </w:r>
      <w:r>
        <w:t>x</w:t>
      </w:r>
      <w:r>
        <w:t>=</w:t>
      </w:r>
      <w:r>
        <w:t>√</w:t>
      </w:r>
      <w:r>
        <w:t>2</w:t>
      </w:r>
      <w:r>
        <w:t>2</w:t>
      </w:r>
      <w:r>
        <w:t>(√(3))/(2)sinx−(1)/(2)cosx=(√(2))/(2)</w:t>
      </w:r>
      <w:r>
        <w:br/>
      </w:r>
      <w:r>
        <w:t xml:space="preserve">⇔ </w:t>
      </w:r>
      <w:r>
        <w:t>sin</w:t>
      </w:r>
      <w:r>
        <w:t>x</w:t>
      </w:r>
      <w:r>
        <w:t>.</w:t>
      </w:r>
      <w:r>
        <w:t>cos</w:t>
      </w:r>
      <w:r>
        <w:t>π</w:t>
      </w:r>
      <w:r>
        <w:t>6</w:t>
      </w:r>
      <w:r>
        <w:t>−</w:t>
      </w:r>
      <w:r>
        <w:t>cos</w:t>
      </w:r>
      <w:r>
        <w:t>x</w:t>
      </w:r>
      <w:r>
        <w:t>.</w:t>
      </w:r>
      <w:r>
        <w:t>sin</w:t>
      </w:r>
      <w:r>
        <w:t>π</w:t>
      </w:r>
      <w:r>
        <w:t>6</w:t>
      </w:r>
      <w:r>
        <w:t>=</w:t>
      </w:r>
      <w:r>
        <w:t>√</w:t>
      </w:r>
      <w:r>
        <w:t>2</w:t>
      </w:r>
      <w:r>
        <w:t>2</w:t>
      </w:r>
      <w:r>
        <w:t>sinx.cos(π)/(6)−cosx.sin(π)/(6)=(√(2))/(2)</w:t>
      </w:r>
      <w:r>
        <w:br/>
      </w:r>
      <w:r>
        <w:t xml:space="preserve">⇔ </w:t>
      </w:r>
      <w:r>
        <w:t>sin</w:t>
      </w:r>
      <w:r>
        <w:t>(</w:t>
      </w:r>
      <w:r>
        <w:t>x</w:t>
      </w:r>
      <w:r>
        <w:t>−</w:t>
      </w:r>
      <w:r>
        <w:t>π</w:t>
      </w:r>
      <w:r>
        <w:t>6</w:t>
      </w:r>
      <w:r>
        <w:t>)</w:t>
      </w:r>
      <w:r>
        <w:t>=</w:t>
      </w:r>
      <w:r>
        <w:t>sin</w:t>
      </w:r>
      <w:r>
        <w:t>π</w:t>
      </w:r>
      <w:r>
        <w:t>4</w:t>
      </w:r>
      <w:r>
        <w:t>sinx−(π)/(6)=sin(π)/(4)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b80c3e32fb64639b8bf6cf5d88caff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phương trình đã cho có nghiệm là </w:t>
      </w:r>
      <w:r>
        <w:t>x</w:t>
      </w:r>
      <w:r>
        <w:t>=</w:t>
      </w:r>
      <w:r>
        <w:t>5</w:t>
      </w:r>
      <w:r>
        <w:t>π</w:t>
      </w:r>
      <w:r>
        <w:t>12</w:t>
      </w:r>
      <w:r>
        <w:t>+</w:t>
      </w:r>
      <w:r>
        <w:t>2</w:t>
      </w:r>
      <w:r>
        <w:t>k</w:t>
      </w:r>
      <w:r>
        <w:t>π</w:t>
      </w:r>
      <w:r>
        <w:t>x=(5π)/(12)+2kπ</w:t>
      </w:r>
      <w:r>
        <w:t xml:space="preserve"> hoặc </w:t>
      </w:r>
      <w:r>
        <w:t>x</w:t>
      </w:r>
      <w:r>
        <w:t>=</w:t>
      </w:r>
      <w:r>
        <w:t>11</w:t>
      </w:r>
      <w:r>
        <w:t>π</w:t>
      </w:r>
      <w:r>
        <w:t>12</w:t>
      </w:r>
      <w:r>
        <w:t>+</w:t>
      </w:r>
      <w:r>
        <w:t>2</w:t>
      </w:r>
      <w:r>
        <w:t>k</w:t>
      </w:r>
      <w:r>
        <w:t>π</w:t>
      </w:r>
      <w:r>
        <w:t>x=(11π)/(12)+2kπ</w:t>
      </w:r>
      <w:r>
        <w:t xml:space="preserve"> (k ∈ ℤ).</w:t>
      </w:r>
      <w:r>
        <w:br/>
      </w:r>
      <w:r>
        <w:t xml:space="preserve"> 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1: Dãy số</w:t>
      </w:r>
      <w:r>
        <w:br/>
      </w:r>
      <w:r>
        <w:t>Lý thuyết Bài 2: Cấp số cộng</w:t>
      </w:r>
      <w:r>
        <w:br/>
      </w:r>
      <w:r>
        <w:t>Lý thuyết Bài 3: Cấp số nhân</w:t>
      </w:r>
      <w:r>
        <w:br/>
      </w:r>
      <w:r>
        <w:t>Lý thuyết Bài 1: Giới hạn của dãy số</w:t>
      </w:r>
      <w:r>
        <w:br/>
      </w:r>
      <w:r>
        <w:t>Lý thuyết Bài 2: Giới hạn của hàm số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