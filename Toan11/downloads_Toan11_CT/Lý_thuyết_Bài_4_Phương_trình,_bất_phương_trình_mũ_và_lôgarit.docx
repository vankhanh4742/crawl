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4: Phương trình, bất phương trình mũ và lôgarit</w:t>
      </w:r>
    </w:p>
    <w:p>
      <w:r>
        <w:rPr>
          <w:b/>
        </w:rPr>
        <w:t>Lý thuyết Toán 11 Bài 4: Phương trình, bất phương trình mũ và lôgarit - Chân trời sáng tạo</w:t>
      </w:r>
      <w:r>
        <w:br/>
      </w:r>
      <w:r>
        <w:rPr>
          <w:b/>
        </w:rPr>
        <w:t>A. Lý thuyết Phương trình, bất phương trình mũ và lôgarit</w:t>
      </w:r>
      <w:r>
        <w:br/>
      </w:r>
      <w:r>
        <w:rPr>
          <w:b/>
        </w:rPr>
        <w:t>1. Phương trình mũ cơ bản</w:t>
      </w:r>
      <w:r>
        <w:br/>
      </w:r>
      <w:r>
        <w:rPr>
          <w:i/>
        </w:rPr>
        <w:t>Phương trình mũ cơ bản</w:t>
      </w:r>
      <w:r>
        <w:t xml:space="preserve"> có dạng </w:t>
      </w:r>
      <w:r>
        <w:t>a</w:t>
      </w:r>
      <w:r>
        <w:t>x</w:t>
      </w:r>
      <w:r>
        <w:t>=</w:t>
      </w:r>
      <w:r>
        <w:t>b</w:t>
      </w:r>
      <w:r>
        <w:t>a^(x)=b</w:t>
      </w:r>
      <w:r>
        <w:t xml:space="preserve">(với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a&gt;0,a≠1</w:t>
      </w:r>
      <w:r>
        <w:t>).</w:t>
      </w:r>
      <w:r>
        <w:br/>
      </w:r>
      <w:r>
        <w:t xml:space="preserve">- Nếu b &gt; 0 thì phương trình có nghiệm duy nhất </w:t>
      </w:r>
      <w:r>
        <w:t>x</w:t>
      </w:r>
      <w:r>
        <w:t>=</w:t>
      </w:r>
      <w:r>
        <w:t>log</w:t>
      </w:r>
      <w:r>
        <w:t>a</w:t>
      </w:r>
      <w:r>
        <w:t>b</w:t>
      </w:r>
      <w:r>
        <w:t>x=log_(a)b</w:t>
      </w:r>
      <w:r>
        <w:t>.</w:t>
      </w:r>
      <w:r>
        <w:br/>
      </w:r>
      <w:r>
        <w:t xml:space="preserve">- Nếu b </w:t>
      </w:r>
      <w:r>
        <w:t>≤</w:t>
      </w:r>
      <w:r>
        <w:t>≤</w:t>
      </w:r>
      <w:r>
        <w:t xml:space="preserve"> 0 thì phương trình vô nghiệm.</w:t>
      </w:r>
      <w:r>
        <w:br/>
      </w:r>
      <w:r>
        <w:rPr>
          <w:b/>
        </w:rPr>
        <w:t>Chú ý:</w:t>
      </w:r>
      <w:r>
        <w:t xml:space="preserve"> 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a&gt;0,a≠1</w:t>
      </w:r>
      <w:r>
        <w:br/>
      </w:r>
      <w:r>
        <w:t xml:space="preserve">a) </w:t>
      </w:r>
      <w:r>
        <w:t>a</w:t>
      </w:r>
      <w:r>
        <w:t>x</w:t>
      </w:r>
      <w:r>
        <w:t>=</w:t>
      </w:r>
      <w:r>
        <w:t>a</w:t>
      </w:r>
      <w:r>
        <w:t>α</w:t>
      </w:r>
      <w:r>
        <w:t>⇔</w:t>
      </w:r>
      <w:r>
        <w:t>x</w:t>
      </w:r>
      <w:r>
        <w:t>=</w:t>
      </w:r>
      <w:r>
        <w:t>α</w:t>
      </w:r>
      <w:r>
        <w:t>a^(x)=a^(α)⇔x=α</w:t>
      </w:r>
      <w:r>
        <w:t>.</w:t>
      </w:r>
      <w:r>
        <w:br/>
      </w:r>
      <w:r>
        <w:t xml:space="preserve">b) Tổng quát hơn, </w:t>
      </w:r>
      <w:r>
        <w:t>a</w:t>
      </w:r>
      <w:r>
        <w:t>u</w:t>
      </w:r>
      <w:r>
        <w:t>(</w:t>
      </w:r>
      <w:r>
        <w:t>x</w:t>
      </w:r>
      <w:r>
        <w:t>)</w:t>
      </w:r>
      <w:r>
        <w:t>=</w:t>
      </w:r>
      <w:r>
        <w:t>a</w:t>
      </w:r>
      <w:r>
        <w:t>v</w:t>
      </w:r>
      <w:r>
        <w:t>(</w:t>
      </w:r>
      <w:r>
        <w:t>x</w:t>
      </w:r>
      <w:r>
        <w:t>)</w:t>
      </w:r>
      <w:r>
        <w:t>⇔</w:t>
      </w:r>
      <w:r>
        <w:t>u</w:t>
      </w:r>
      <w:r>
        <w:t>(</w:t>
      </w:r>
      <w:r>
        <w:t>x</w:t>
      </w:r>
      <w:r>
        <w:t>)</w:t>
      </w:r>
      <w:r>
        <w:t>=</w:t>
      </w:r>
      <w:r>
        <w:t>v</w:t>
      </w:r>
      <w:r>
        <w:t>(</w:t>
      </w:r>
      <w:r>
        <w:t>x</w:t>
      </w:r>
      <w:r>
        <w:t>)</w:t>
      </w:r>
      <w:r>
        <w:t>a^(u(x))=a^(v(x))⇔u(x)=v(x)</w:t>
      </w:r>
      <w:r>
        <w:br/>
      </w:r>
      <w:r>
        <w:t>Minh họa bằng đồ thị:</w:t>
      </w:r>
      <w:r>
        <w:br/>
      </w:r>
      <w:r>
        <w:drawing>
          <wp:inline xmlns:a="http://schemas.openxmlformats.org/drawingml/2006/main" xmlns:pic="http://schemas.openxmlformats.org/drawingml/2006/picture">
            <wp:extent cx="5172075" cy="2047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87b4b8aa1514397a44c34ac779a35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47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Phương trình lôgarit cơ bản</w:t>
      </w:r>
      <w:r>
        <w:br/>
      </w:r>
      <w:r>
        <w:rPr>
          <w:i/>
        </w:rPr>
        <w:t xml:space="preserve">Phương trình lôgarit </w:t>
      </w:r>
      <w:r>
        <w:t xml:space="preserve">cơ bản có dạng </w:t>
      </w:r>
      <w:r>
        <w:t>log</w:t>
      </w:r>
      <w:r>
        <w:t>a</w:t>
      </w:r>
      <w:r>
        <w:t>x</w:t>
      </w:r>
      <w:r>
        <w:t>=</w:t>
      </w:r>
      <w:r>
        <w:t>b</w:t>
      </w:r>
      <w:r>
        <w:t>(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)</w:t>
      </w:r>
      <w:r>
        <w:t>log_(a)x=b(a&gt;0,a≠1)</w:t>
      </w:r>
      <w:r>
        <w:t>.</w:t>
      </w:r>
      <w:r>
        <w:br/>
      </w:r>
      <w:r>
        <w:t xml:space="preserve">Phương trình luôn có nghiệm duy nhất </w:t>
      </w:r>
      <w:r>
        <w:t>x</w:t>
      </w:r>
      <w:r>
        <w:t>=</w:t>
      </w:r>
      <w:r>
        <w:t>a</w:t>
      </w:r>
      <w:r>
        <w:t>b</w:t>
      </w:r>
      <w:r>
        <w:t>x=a^(b)</w:t>
      </w:r>
      <w:r>
        <w:t>.</w:t>
      </w:r>
      <w:r>
        <w:br/>
      </w:r>
      <w:r>
        <w:rPr>
          <w:b/>
        </w:rPr>
        <w:t>Chú ý:</w:t>
      </w:r>
      <w:r>
        <w:t xml:space="preserve"> 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a&gt;0,a≠1</w:t>
      </w:r>
      <w:r>
        <w:br/>
      </w:r>
      <w:r>
        <w:t xml:space="preserve">a) </w:t>
      </w:r>
      <w:r>
        <w:t>log</w:t>
      </w:r>
      <w:r>
        <w:t>a</w:t>
      </w:r>
      <w:r>
        <w:t>u</w:t>
      </w:r>
      <w:r>
        <w:t>(</w:t>
      </w:r>
      <w:r>
        <w:t>x</w:t>
      </w:r>
      <w:r>
        <w:t>)</w:t>
      </w:r>
      <w:r>
        <w:t>=</w:t>
      </w:r>
      <w:r>
        <w:t>b</w:t>
      </w:r>
      <w:r>
        <w:t>⇔</w:t>
      </w:r>
      <w:r>
        <w:t>u</w:t>
      </w:r>
      <w:r>
        <w:t>(</w:t>
      </w:r>
      <w:r>
        <w:t>x</w:t>
      </w:r>
      <w:r>
        <w:t>)</w:t>
      </w:r>
      <w:r>
        <w:t>=</w:t>
      </w:r>
      <w:r>
        <w:t>a</w:t>
      </w:r>
      <w:r>
        <w:t>b</w:t>
      </w:r>
      <w:r>
        <w:t>log_(a)u(x)=b⇔u(x)=a^(b)</w:t>
      </w:r>
      <w:r>
        <w:t>.</w:t>
      </w:r>
      <w:r>
        <w:br/>
      </w:r>
      <w:r>
        <w:t xml:space="preserve">b) </w:t>
      </w:r>
      <w:r>
        <w:t>log</w:t>
      </w:r>
      <w:r>
        <w:t>a</w:t>
      </w:r>
      <w:r>
        <w:t>u</w:t>
      </w:r>
      <w:r>
        <w:t>(</w:t>
      </w:r>
      <w:r>
        <w:t>x</w:t>
      </w:r>
      <w:r>
        <w:t>)</w:t>
      </w:r>
      <w:r>
        <w:t>=</w:t>
      </w:r>
      <w:r>
        <w:t>log</w:t>
      </w:r>
      <w:r>
        <w:t>a</w:t>
      </w:r>
      <w:r>
        <w:t>v</w:t>
      </w:r>
      <w:r>
        <w:t>(</w:t>
      </w:r>
      <w:r>
        <w:t>x</w:t>
      </w:r>
      <w:r>
        <w:t>)</w:t>
      </w:r>
      <w:r>
        <w:t>⇔</w:t>
      </w:r>
      <w:r>
        <w:t>{</w:t>
      </w:r>
      <w:r>
        <w:t>u</w:t>
      </w:r>
      <w:r>
        <w:t>(</w:t>
      </w:r>
      <w:r>
        <w:t>x</w:t>
      </w:r>
      <w:r>
        <w:t>)</w:t>
      </w:r>
      <w:r>
        <w:t>&gt;</w:t>
      </w:r>
      <w:r>
        <w:t>0</w:t>
      </w:r>
      <w:r>
        <w:t>u</w:t>
      </w:r>
      <w:r>
        <w:t>(</w:t>
      </w:r>
      <w:r>
        <w:t>x</w:t>
      </w:r>
      <w:r>
        <w:t>)</w:t>
      </w:r>
      <w:r>
        <w:t>=</w:t>
      </w:r>
      <w:r>
        <w:t>v</w:t>
      </w:r>
      <w:r>
        <w:t>(</w:t>
      </w:r>
      <w:r>
        <w:t>x</w:t>
      </w:r>
      <w:r>
        <w:t>)</w:t>
      </w:r>
      <w:r>
        <w:t>log_(a)u(x)=log_(a)v(x)⇔{u(x)&gt;0u(x)=v(x)</w:t>
      </w:r>
      <w:r>
        <w:t>.</w:t>
      </w:r>
      <w:r>
        <w:br/>
      </w:r>
      <w:r>
        <w:t xml:space="preserve">Có thể thay </w:t>
      </w:r>
      <w:r>
        <w:t>u</w:t>
      </w:r>
      <w:r>
        <w:t>(</w:t>
      </w:r>
      <w:r>
        <w:t>x</w:t>
      </w:r>
      <w:r>
        <w:t>)</w:t>
      </w:r>
      <w:r>
        <w:t>&gt;</w:t>
      </w:r>
      <w:r>
        <w:t>0</w:t>
      </w:r>
      <w:r>
        <w:t>u(x)&gt;0</w:t>
      </w:r>
      <w:r>
        <w:t xml:space="preserve"> bằng </w:t>
      </w:r>
      <w:r>
        <w:t>v</w:t>
      </w:r>
      <w:r>
        <w:t>(</w:t>
      </w:r>
      <w:r>
        <w:t>x</w:t>
      </w:r>
      <w:r>
        <w:t>)</w:t>
      </w:r>
      <w:r>
        <w:t>&gt;</w:t>
      </w:r>
      <w:r>
        <w:t>0</w:t>
      </w:r>
      <w:r>
        <w:t>v(x)&gt;0</w:t>
      </w:r>
      <w:r>
        <w:t xml:space="preserve"> (chọn bất phương trình đơn giản hơn)</w:t>
      </w:r>
      <w:r>
        <w:br/>
      </w:r>
      <w:r>
        <w:t>Minh họa bằng đồ thị:</w:t>
      </w:r>
      <w:r>
        <w:br/>
      </w:r>
      <w:r>
        <w:drawing>
          <wp:inline xmlns:a="http://schemas.openxmlformats.org/drawingml/2006/main" xmlns:pic="http://schemas.openxmlformats.org/drawingml/2006/picture">
            <wp:extent cx="4905375" cy="20288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58d58a6fb54cb0981c381adf45d7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Bất phương trình mũ cơ bản</w:t>
      </w:r>
      <w:r>
        <w:br/>
      </w:r>
      <w:r>
        <w:rPr>
          <w:i/>
        </w:rPr>
        <w:t>Bất phương trình mũ cơ bản</w:t>
      </w:r>
      <w:r>
        <w:t xml:space="preserve"> có dạng </w:t>
      </w:r>
      <w:r>
        <w:t>a</w:t>
      </w:r>
      <w:r>
        <w:t>x</w:t>
      </w:r>
      <w:r>
        <w:t>&gt;</w:t>
      </w:r>
      <w:r>
        <w:t>b</w:t>
      </w:r>
      <w:r>
        <w:t>a^(x)&gt;b</w:t>
      </w:r>
      <w:r>
        <w:t xml:space="preserve"> (hoặc </w:t>
      </w:r>
      <w:r>
        <w:t>a</w:t>
      </w:r>
      <w:r>
        <w:t>x</w:t>
      </w:r>
      <w:r>
        <w:t>≥</w:t>
      </w:r>
      <w:r>
        <w:t>b</w:t>
      </w:r>
      <w:r>
        <w:t>,</w:t>
      </w:r>
      <w:r>
        <w:t>a</w:t>
      </w:r>
      <w:r>
        <w:t>x</w:t>
      </w:r>
      <w:r>
        <w:t>&lt;</w:t>
      </w:r>
      <w:r>
        <w:t>b</w:t>
      </w:r>
      <w:r>
        <w:t>,</w:t>
      </w:r>
      <w:r>
        <w:t>a</w:t>
      </w:r>
      <w:r>
        <w:t>x</w:t>
      </w:r>
      <w:r>
        <w:t>≤</w:t>
      </w:r>
      <w:r>
        <w:t>b</w:t>
      </w:r>
      <w:r>
        <w:t>a^(x)≥b,a^(x)&lt;b,a^(x)≤b</w:t>
      </w:r>
      <w:r>
        <w:t xml:space="preserve">) 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a&gt;0,a≠1</w:t>
      </w:r>
      <w:r>
        <w:t>.</w:t>
      </w:r>
      <w:r>
        <w:br/>
      </w:r>
      <w:r>
        <w:t>Bảng tổng kết về nghiệm của các bất phương trình trên:</w:t>
      </w:r>
      <w:r>
        <w:br/>
      </w:r>
      <w:r>
        <w:drawing>
          <wp:inline xmlns:a="http://schemas.openxmlformats.org/drawingml/2006/main" xmlns:pic="http://schemas.openxmlformats.org/drawingml/2006/picture">
            <wp:extent cx="5038725" cy="2047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6342e87def14f178e64a30fda14929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7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Chú ý:</w:t>
      </w:r>
      <w:r>
        <w:br/>
      </w:r>
      <w:r>
        <w:t xml:space="preserve">Nếu a &gt; 1 thì </w:t>
      </w:r>
      <w:r>
        <w:t>a</w:t>
      </w:r>
      <w:r>
        <w:t>u</w:t>
      </w:r>
      <w:r>
        <w:t>(</w:t>
      </w:r>
      <w:r>
        <w:t>x</w:t>
      </w:r>
      <w:r>
        <w:t>)</w:t>
      </w:r>
      <w:r>
        <w:t>=</w:t>
      </w:r>
      <w:r>
        <w:t>a</w:t>
      </w:r>
      <w:r>
        <w:t>v</w:t>
      </w:r>
      <w:r>
        <w:t>(</w:t>
      </w:r>
      <w:r>
        <w:t>x</w:t>
      </w:r>
      <w:r>
        <w:t>)</w:t>
      </w:r>
      <w:r>
        <w:t>⇔</w:t>
      </w:r>
      <w:r>
        <w:t>u</w:t>
      </w:r>
      <w:r>
        <w:t>(</w:t>
      </w:r>
      <w:r>
        <w:t>x</w:t>
      </w:r>
      <w:r>
        <w:t>)</w:t>
      </w:r>
      <w:r>
        <w:t>&gt;</w:t>
      </w:r>
      <w:r>
        <w:t>v</w:t>
      </w:r>
      <w:r>
        <w:t>(</w:t>
      </w:r>
      <w:r>
        <w:t>x</w:t>
      </w:r>
      <w:r>
        <w:t>)</w:t>
      </w:r>
      <w:r>
        <w:t>a^(u(x))=a^(v(x))⇔u(x)&gt;v(x)</w:t>
      </w:r>
      <w:r>
        <w:t>.</w:t>
      </w:r>
      <w:r>
        <w:br/>
      </w:r>
      <w:r>
        <w:t xml:space="preserve">Nếu 0 &lt; a &lt; 1 thì </w:t>
      </w:r>
      <w:r>
        <w:t>a</w:t>
      </w:r>
      <w:r>
        <w:t>u</w:t>
      </w:r>
      <w:r>
        <w:t>(</w:t>
      </w:r>
      <w:r>
        <w:t>x</w:t>
      </w:r>
      <w:r>
        <w:t>)</w:t>
      </w:r>
      <w:r>
        <w:t>&gt;</w:t>
      </w:r>
      <w:r>
        <w:t>a</w:t>
      </w:r>
      <w:r>
        <w:t>v</w:t>
      </w:r>
      <w:r>
        <w:t>(</w:t>
      </w:r>
      <w:r>
        <w:t>x</w:t>
      </w:r>
      <w:r>
        <w:t>)</w:t>
      </w:r>
      <w:r>
        <w:t>⇔</w:t>
      </w:r>
      <w:r>
        <w:t>u</w:t>
      </w:r>
      <w:r>
        <w:t>(</w:t>
      </w:r>
      <w:r>
        <w:t>x</w:t>
      </w:r>
      <w:r>
        <w:t>)</w:t>
      </w:r>
      <w:r>
        <w:t>&lt;</w:t>
      </w:r>
      <w:r>
        <w:t>v</w:t>
      </w:r>
      <w:r>
        <w:t>(</w:t>
      </w:r>
      <w:r>
        <w:t>x</w:t>
      </w:r>
      <w:r>
        <w:t>)</w:t>
      </w:r>
      <w:r>
        <w:t>a^(u(x))&gt;a^(v(x))⇔u(x)&lt;v(x)</w:t>
      </w:r>
      <w:r>
        <w:t>.</w:t>
      </w:r>
      <w:r>
        <w:br/>
      </w:r>
      <w:r>
        <w:rPr>
          <w:b/>
        </w:rPr>
        <w:t>4. Bất phương trình lôgarit cơ bản</w:t>
      </w:r>
      <w:r>
        <w:br/>
      </w:r>
      <w:r>
        <w:rPr>
          <w:i/>
        </w:rPr>
        <w:t>Bất phương trình lôgarit cơ bản</w:t>
      </w:r>
      <w:r>
        <w:t xml:space="preserve"> có dạng </w:t>
      </w:r>
      <w:r>
        <w:t>log</w:t>
      </w:r>
      <w:r>
        <w:t>a</w:t>
      </w:r>
      <w:r>
        <w:t>x</w:t>
      </w:r>
      <w:r>
        <w:t>&gt;</w:t>
      </w:r>
      <w:r>
        <w:t>b</w:t>
      </w:r>
      <w:r>
        <w:t>log_(a)x&gt;b</w:t>
      </w:r>
      <w:r>
        <w:t xml:space="preserve">(hoặc </w:t>
      </w:r>
      <w:r>
        <w:t>log</w:t>
      </w:r>
      <w:r>
        <w:t>a</w:t>
      </w:r>
      <w:r>
        <w:t>x</w:t>
      </w:r>
      <w:r>
        <w:t>≥</w:t>
      </w:r>
      <w:r>
        <w:t>b</w:t>
      </w:r>
      <w:r>
        <w:t>,</w:t>
      </w:r>
      <w:r>
        <w:t>log</w:t>
      </w:r>
      <w:r>
        <w:t>a</w:t>
      </w:r>
      <w:r>
        <w:t>x</w:t>
      </w:r>
      <w:r>
        <w:t>&lt;</w:t>
      </w:r>
      <w:r>
        <w:t>b</w:t>
      </w:r>
      <w:r>
        <w:t>,</w:t>
      </w:r>
      <w:r>
        <w:t>log</w:t>
      </w:r>
      <w:r>
        <w:t>a</w:t>
      </w:r>
      <w:r>
        <w:t>x</w:t>
      </w:r>
      <w:r>
        <w:t>≤</w:t>
      </w:r>
      <w:r>
        <w:t>b</w:t>
      </w:r>
      <w:r>
        <w:t>log_(a)x≥b,log_(a)x&lt;b,log_(a)x≤b</w:t>
      </w:r>
      <w:r>
        <w:t xml:space="preserve">) 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a&gt;0,a≠1</w:t>
      </w:r>
      <w:r>
        <w:t>.</w:t>
      </w:r>
      <w:r>
        <w:br/>
      </w:r>
      <w:r>
        <w:t>Bảng tổng kết về nghiệm của các bất phương trình trên:</w:t>
      </w:r>
      <w:r>
        <w:br/>
      </w:r>
      <w:r>
        <w:drawing>
          <wp:inline xmlns:a="http://schemas.openxmlformats.org/drawingml/2006/main" xmlns:pic="http://schemas.openxmlformats.org/drawingml/2006/picture">
            <wp:extent cx="5086350" cy="1543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e02e152b5174b7fa81390257ef80b5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43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Chú ý:</w:t>
      </w:r>
      <w:r>
        <w:br/>
      </w:r>
      <w:r>
        <w:t xml:space="preserve">Nếu a &gt; 1 thì </w:t>
      </w:r>
      <w:r>
        <w:t>log</w:t>
      </w:r>
      <w:r>
        <w:t>a</w:t>
      </w:r>
      <w:r>
        <w:t>u</w:t>
      </w:r>
      <w:r>
        <w:t>(</w:t>
      </w:r>
      <w:r>
        <w:t>x</w:t>
      </w:r>
      <w:r>
        <w:t>)</w:t>
      </w:r>
      <w:r>
        <w:t>&gt;</w:t>
      </w:r>
      <w:r>
        <w:t>log</w:t>
      </w:r>
      <w:r>
        <w:t>a</w:t>
      </w:r>
      <w:r>
        <w:t>v</w:t>
      </w:r>
      <w:r>
        <w:t>(</w:t>
      </w:r>
      <w:r>
        <w:t>x</w:t>
      </w:r>
      <w:r>
        <w:t>)</w:t>
      </w:r>
      <w:r>
        <w:t>⇔</w:t>
      </w:r>
      <w:r>
        <w:t>{</w:t>
      </w:r>
      <w:r>
        <w:t>v</w:t>
      </w:r>
      <w:r>
        <w:t>(</w:t>
      </w:r>
      <w:r>
        <w:t>x</w:t>
      </w:r>
      <w:r>
        <w:t>)</w:t>
      </w:r>
      <w:r>
        <w:t>&gt;</w:t>
      </w:r>
      <w:r>
        <w:t>0</w:t>
      </w:r>
      <w:r>
        <w:t>u</w:t>
      </w:r>
      <w:r>
        <w:t>(</w:t>
      </w:r>
      <w:r>
        <w:t>x</w:t>
      </w:r>
      <w:r>
        <w:t>)</w:t>
      </w:r>
      <w:r>
        <w:t>&gt;</w:t>
      </w:r>
      <w:r>
        <w:t>v</w:t>
      </w:r>
      <w:r>
        <w:t>(</w:t>
      </w:r>
      <w:r>
        <w:t>x</w:t>
      </w:r>
      <w:r>
        <w:t>)</w:t>
      </w:r>
      <w:r>
        <w:t>log_(a)u(x)&gt;log_(a)v(x)⇔{v(x)&gt;0u(x)&gt;v(x)</w:t>
      </w:r>
      <w:r>
        <w:t>.</w:t>
      </w:r>
      <w:r>
        <w:br/>
      </w:r>
      <w:r>
        <w:t xml:space="preserve">Nếu 0 &lt; a &lt; 1 thì </w:t>
      </w:r>
      <w:r>
        <w:t>log</w:t>
      </w:r>
      <w:r>
        <w:t>a</w:t>
      </w:r>
      <w:r>
        <w:t>u</w:t>
      </w:r>
      <w:r>
        <w:t>(</w:t>
      </w:r>
      <w:r>
        <w:t>x</w:t>
      </w:r>
      <w:r>
        <w:t>)</w:t>
      </w:r>
      <w:r>
        <w:t>&gt;</w:t>
      </w:r>
      <w:r>
        <w:t>log</w:t>
      </w:r>
      <w:r>
        <w:t>a</w:t>
      </w:r>
      <w:r>
        <w:t>v</w:t>
      </w:r>
      <w:r>
        <w:t>(</w:t>
      </w:r>
      <w:r>
        <w:t>x</w:t>
      </w:r>
      <w:r>
        <w:t>)</w:t>
      </w:r>
      <w:r>
        <w:t>⇔</w:t>
      </w:r>
      <w:r>
        <w:t>{</w:t>
      </w:r>
      <w:r>
        <w:t>u</w:t>
      </w:r>
      <w:r>
        <w:t>(</w:t>
      </w:r>
      <w:r>
        <w:t>x</w:t>
      </w:r>
      <w:r>
        <w:t>)</w:t>
      </w:r>
      <w:r>
        <w:t>&gt;</w:t>
      </w:r>
      <w:r>
        <w:t>0</w:t>
      </w:r>
      <w:r>
        <w:t>u</w:t>
      </w:r>
      <w:r>
        <w:t>(</w:t>
      </w:r>
      <w:r>
        <w:t>x</w:t>
      </w:r>
      <w:r>
        <w:t>)</w:t>
      </w:r>
      <w:r>
        <w:t>&lt;</w:t>
      </w:r>
      <w:r>
        <w:t>v</w:t>
      </w:r>
      <w:r>
        <w:t>(</w:t>
      </w:r>
      <w:r>
        <w:t>x</w:t>
      </w:r>
      <w:r>
        <w:t>)</w:t>
      </w:r>
      <w:r>
        <w:t>log_(a)u(x)&gt;log_(a)v(x)⇔{u(x)&gt;0u(x)&lt;v(x)</w:t>
      </w:r>
      <w:r>
        <w:t>.</w:t>
      </w:r>
      <w:r>
        <w:br/>
      </w:r>
      <w:r>
        <w:rPr>
          <w:b/>
        </w:rPr>
        <w:t>Sơ đồ tư duy Phương trình, bất phương trình mũ và lôgarit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2190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e2348f822574063828e0b24ca46204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Phương trình, bất phương trình mũ và lôgarit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1: Đạo hàm</w:t>
      </w:r>
      <w:r>
        <w:br/>
      </w:r>
      <w:r>
        <w:t>Lý thuyết Bài 2: Các quy tắc tính đạo hàm</w:t>
      </w:r>
      <w:r>
        <w:br/>
      </w:r>
      <w:r>
        <w:t>Lý thuyết Bài 1: Hai đường thẳng vuông góc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