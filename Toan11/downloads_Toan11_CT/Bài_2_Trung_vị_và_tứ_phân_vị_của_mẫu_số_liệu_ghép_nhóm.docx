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Trung vị và tứ phân vị của mẫu số liệu ghép nhóm</w:t>
      </w:r>
    </w:p>
    <w:p>
      <w:r>
        <w:rPr>
          <w:b/>
        </w:rPr>
        <w:t xml:space="preserve">Giải Toán 11 Bài 2: Trung vị và tứ phân vị của mẫu số liệu ghép nhóm </w:t>
      </w:r>
      <w:r>
        <w:br/>
      </w:r>
      <w:r>
        <w:rPr>
          <w:b/>
        </w:rPr>
      </w:r>
      <w:r>
        <w:br/>
      </w:r>
      <w:r>
        <w:rPr>
          <w:b/>
        </w:rPr>
        <w:t xml:space="preserve">Bài giảng Toán 11 Bài 2: Trung vị và tứ phân vị của mẫu số liệu ghép nhóm </w:t>
      </w:r>
      <w:r>
        <w:br/>
      </w:r>
      <w:r>
        <w:rPr>
          <w:b/>
        </w:rPr>
        <w:t>Giải Toán 11 trang 136 Tập 1</w:t>
      </w:r>
      <w:r>
        <w:br/>
      </w:r>
      <w:r>
        <w:rPr>
          <w:b/>
        </w:rPr>
        <w:t>Hoạt động khởi động trang 136 Toán 11 Tập 1</w:t>
      </w:r>
      <w:r>
        <w:t>:</w:t>
      </w:r>
      <w:r>
        <w:t xml:space="preserve"> </w:t>
      </w:r>
      <w:r>
        <w:t>Biểu đồ bên thống kê chiều cao (đơn vị: cm) của các vận động viên hai đội bóng rổ Sao La và Kim Ngưu. Hãy so sánh chiều cao của các vận động viên hai đội bóng theo số trung bình và trung vị.</w:t>
      </w:r>
      <w:r>
        <w:br/>
      </w:r>
      <w:r>
        <w:drawing>
          <wp:inline xmlns:a="http://schemas.openxmlformats.org/drawingml/2006/main" xmlns:pic="http://schemas.openxmlformats.org/drawingml/2006/picture">
            <wp:extent cx="2581275" cy="1905000"/>
            <wp:docPr id="1" name="Picture 1"/>
            <wp:cNvGraphicFramePr>
              <a:graphicFrameLocks noChangeAspect="1"/>
            </wp:cNvGraphicFramePr>
            <a:graphic>
              <a:graphicData uri="http://schemas.openxmlformats.org/drawingml/2006/picture">
                <pic:pic>
                  <pic:nvPicPr>
                    <pic:cNvPr id="0" name="temp_inline_958040e2484845f38c89c858498883f6.jpg"/>
                    <pic:cNvPicPr/>
                  </pic:nvPicPr>
                  <pic:blipFill>
                    <a:blip r:embed="rId9"/>
                    <a:stretch>
                      <a:fillRect/>
                    </a:stretch>
                  </pic:blipFill>
                  <pic:spPr>
                    <a:xfrm>
                      <a:off x="0" y="0"/>
                      <a:ext cx="2581275" cy="1905000"/>
                    </a:xfrm>
                    <a:prstGeom prst="rect"/>
                  </pic:spPr>
                </pic:pic>
              </a:graphicData>
            </a:graphic>
          </wp:inline>
        </w:drawing>
      </w:r>
      <w:r>
        <w:br/>
      </w:r>
      <w:r>
        <w:rPr>
          <w:b/>
        </w:rPr>
        <w:t>Lời giải:</w:t>
      </w:r>
      <w:r>
        <w:br/>
      </w:r>
      <w:r>
        <w:t>Lời giải sẽ được thực hiện trong</w:t>
      </w:r>
      <w:r>
        <w:rPr>
          <w:b/>
        </w:rPr>
        <w:t xml:space="preserve"> Thực hành 1 trang 137 SGK Toán 11</w:t>
      </w:r>
      <w:r>
        <w:t>.</w:t>
      </w:r>
      <w:r>
        <w:br/>
      </w:r>
      <w:r>
        <w:rPr>
          <w:b/>
        </w:rPr>
        <w:t>1. Trung vị</w:t>
      </w:r>
      <w:r>
        <w:br/>
      </w:r>
      <w:r>
        <w:t xml:space="preserve"> </w:t>
      </w:r>
      <w:r>
        <w:br/>
      </w:r>
      <w:r>
        <w:rPr>
          <w:b/>
        </w:rPr>
        <w:t>Hoạt động khám phá 1 trang 136 Toán 11 Tập 1</w:t>
      </w:r>
      <w:r>
        <w:t>:</w:t>
      </w:r>
      <w:r>
        <w:br/>
      </w:r>
      <w:r>
        <w:t>a) Sử dụng biểu đồ ở hoạt động khởi động, hoàn thiện bảng thống kê sau:</w:t>
      </w:r>
      <w:r>
        <w:br/>
      </w:r>
      <w:r>
        <w:drawing>
          <wp:inline xmlns:a="http://schemas.openxmlformats.org/drawingml/2006/main" xmlns:pic="http://schemas.openxmlformats.org/drawingml/2006/picture">
            <wp:extent cx="5686425" cy="1905000"/>
            <wp:docPr id="2" name="Picture 2"/>
            <wp:cNvGraphicFramePr>
              <a:graphicFrameLocks noChangeAspect="1"/>
            </wp:cNvGraphicFramePr>
            <a:graphic>
              <a:graphicData uri="http://schemas.openxmlformats.org/drawingml/2006/picture">
                <pic:pic>
                  <pic:nvPicPr>
                    <pic:cNvPr id="0" name="temp_inline_619d73ede1b24111932120f58cbc5c78.jpg"/>
                    <pic:cNvPicPr/>
                  </pic:nvPicPr>
                  <pic:blipFill>
                    <a:blip r:embed="rId10"/>
                    <a:stretch>
                      <a:fillRect/>
                    </a:stretch>
                  </pic:blipFill>
                  <pic:spPr>
                    <a:xfrm>
                      <a:off x="0" y="0"/>
                      <a:ext cx="5686425" cy="1905000"/>
                    </a:xfrm>
                    <a:prstGeom prst="rect"/>
                  </pic:spPr>
                </pic:pic>
              </a:graphicData>
            </a:graphic>
          </wp:inline>
        </w:drawing>
      </w:r>
      <w:r>
        <w:br/>
      </w:r>
      <w:r>
        <w:t>b) Tìm các nhóm chứa giá trị trung vị chiều cao thành viên mỗi đội.</w:t>
      </w:r>
      <w:r>
        <w:br/>
      </w:r>
      <w:r>
        <w:rPr>
          <w:b/>
        </w:rPr>
        <w:t>Lời giải:</w:t>
      </w:r>
      <w:r>
        <w:br/>
      </w:r>
      <w:r>
        <w:br/>
      </w:r>
      <w:r>
        <w:br/>
      </w:r>
      <w:r>
        <w:br/>
      </w:r>
      <w:r>
        <w:br/>
      </w:r>
      <w:r>
        <w:t>Chiều cao</w:t>
      </w:r>
      <w:r>
        <w:br/>
      </w:r>
      <w:r>
        <w:br/>
      </w:r>
      <w:r>
        <w:br/>
      </w:r>
      <w:r>
        <w:t>[170; 175)</w:t>
      </w:r>
      <w:r>
        <w:br/>
      </w:r>
      <w:r>
        <w:br/>
      </w:r>
      <w:r>
        <w:br/>
      </w:r>
      <w:r>
        <w:t>[175; 180)</w:t>
      </w:r>
      <w:r>
        <w:br/>
      </w:r>
      <w:r>
        <w:br/>
      </w:r>
      <w:r>
        <w:br/>
      </w:r>
      <w:r>
        <w:t>[180; 185)</w:t>
      </w:r>
      <w:r>
        <w:br/>
      </w:r>
      <w:r>
        <w:br/>
      </w:r>
      <w:r>
        <w:br/>
      </w:r>
      <w:r>
        <w:t>[185; 190)</w:t>
      </w:r>
      <w:r>
        <w:br/>
      </w:r>
      <w:r>
        <w:br/>
      </w:r>
      <w:r>
        <w:br/>
      </w:r>
      <w:r>
        <w:t>[190; 195)</w:t>
      </w:r>
      <w:r>
        <w:br/>
      </w:r>
      <w:r>
        <w:br/>
      </w:r>
      <w:r>
        <w:br/>
      </w:r>
      <w:r>
        <w:br/>
      </w:r>
      <w:r>
        <w:br/>
      </w:r>
      <w:r>
        <w:t>Đội Sao La</w:t>
      </w:r>
      <w:r>
        <w:br/>
      </w:r>
      <w:r>
        <w:br/>
      </w:r>
      <w:r>
        <w:br/>
      </w:r>
      <w:r>
        <w:t>2</w:t>
      </w:r>
      <w:r>
        <w:br/>
      </w:r>
      <w:r>
        <w:br/>
      </w:r>
      <w:r>
        <w:br/>
      </w:r>
      <w:r>
        <w:t>4</w:t>
      </w:r>
      <w:r>
        <w:br/>
      </w:r>
      <w:r>
        <w:br/>
      </w:r>
      <w:r>
        <w:br/>
      </w:r>
      <w:r>
        <w:t>5</w:t>
      </w:r>
      <w:r>
        <w:br/>
      </w:r>
      <w:r>
        <w:br/>
      </w:r>
      <w:r>
        <w:br/>
      </w:r>
      <w:r>
        <w:t>5</w:t>
      </w:r>
      <w:r>
        <w:br/>
      </w:r>
      <w:r>
        <w:br/>
      </w:r>
      <w:r>
        <w:br/>
      </w:r>
      <w:r>
        <w:t>4</w:t>
      </w:r>
      <w:r>
        <w:br/>
      </w:r>
      <w:r>
        <w:br/>
      </w:r>
      <w:r>
        <w:br/>
      </w:r>
      <w:r>
        <w:br/>
      </w:r>
      <w:r>
        <w:br/>
      </w:r>
      <w:r>
        <w:t>Đội Kim Ngưu</w:t>
      </w:r>
      <w:r>
        <w:br/>
      </w:r>
      <w:r>
        <w:br/>
      </w:r>
      <w:r>
        <w:br/>
      </w:r>
      <w:r>
        <w:t>2</w:t>
      </w:r>
      <w:r>
        <w:br/>
      </w:r>
      <w:r>
        <w:br/>
      </w:r>
      <w:r>
        <w:br/>
      </w:r>
      <w:r>
        <w:t>3</w:t>
      </w:r>
      <w:r>
        <w:br/>
      </w:r>
      <w:r>
        <w:br/>
      </w:r>
      <w:r>
        <w:br/>
      </w:r>
      <w:r>
        <w:t>4</w:t>
      </w:r>
      <w:r>
        <w:br/>
      </w:r>
      <w:r>
        <w:br/>
      </w:r>
      <w:r>
        <w:br/>
      </w:r>
      <w:r>
        <w:t>10</w:t>
      </w:r>
      <w:r>
        <w:br/>
      </w:r>
      <w:r>
        <w:br/>
      </w:r>
      <w:r>
        <w:br/>
      </w:r>
      <w:r>
        <w:t>1</w:t>
      </w:r>
      <w:r>
        <w:br/>
      </w:r>
      <w:r>
        <w:br/>
      </w:r>
      <w:r>
        <w:br/>
      </w:r>
      <w:r>
        <w:br/>
      </w:r>
      <w:r>
        <w:br/>
      </w:r>
      <w:r>
        <w:t>b) +) Sau bài này ta sẽ tìm được cách tìm trung vị của mẫu số liệu trên như sau</w:t>
      </w:r>
      <w:r>
        <w:br/>
      </w:r>
      <w:r>
        <w:t>- Trung vị của dãy số liệu chiều cao đội Sao La là:</w:t>
      </w:r>
      <w:r>
        <w:br/>
      </w:r>
      <w:r>
        <w:t>Gọi x</w:t>
      </w:r>
      <w:r>
        <w:rPr>
          <w:vertAlign w:val="subscript"/>
        </w:rPr>
        <w:t>1</w:t>
      </w:r>
      <w:r>
        <w:t>; x</w:t>
      </w:r>
      <w:r>
        <w:rPr>
          <w:vertAlign w:val="subscript"/>
        </w:rPr>
        <w:t>2</w:t>
      </w:r>
      <w:r>
        <w:t>; x</w:t>
      </w:r>
      <w:r>
        <w:rPr>
          <w:vertAlign w:val="subscript"/>
        </w:rPr>
        <w:t>3</w:t>
      </w:r>
      <w:r>
        <w:t>; ...; x</w:t>
      </w:r>
      <w:r>
        <w:rPr>
          <w:vertAlign w:val="subscript"/>
        </w:rPr>
        <w:t>20</w:t>
      </w:r>
      <w:r>
        <w:t xml:space="preserve"> là chiều cao của 20 thành viên đội Sao La xếp theo thứ tự không giảm.</w:t>
      </w:r>
      <w:r>
        <w:br/>
      </w:r>
      <w:r>
        <w:t xml:space="preserve">Số trung vị của mẫu số liệu trên là: </w:t>
      </w:r>
      <w:r>
        <w:t>1</w:t>
      </w:r>
      <w:r>
        <w:t>2</w:t>
      </w:r>
      <w:r>
        <w:t>(1)/(2)</w:t>
      </w:r>
      <w:r>
        <w:t>(x</w:t>
      </w:r>
      <w:r>
        <w:rPr>
          <w:vertAlign w:val="subscript"/>
        </w:rPr>
        <w:t>10</w:t>
      </w:r>
      <w:r>
        <w:t xml:space="preserve"> + x</w:t>
      </w:r>
      <w:r>
        <w:rPr>
          <w:vertAlign w:val="subscript"/>
        </w:rPr>
        <w:t>11</w:t>
      </w:r>
      <w:r>
        <w:t>)</w:t>
      </w:r>
      <w:r>
        <w:br/>
      </w:r>
      <w:r>
        <w:t>Từ bảng số liệu trên ta thấy x</w:t>
      </w:r>
      <w:r>
        <w:rPr>
          <w:vertAlign w:val="subscript"/>
        </w:rPr>
        <w:t>1</w:t>
      </w:r>
      <w:r>
        <w:t>; x</w:t>
      </w:r>
      <w:r>
        <w:rPr>
          <w:vertAlign w:val="subscript"/>
        </w:rPr>
        <w:t>2</w:t>
      </w:r>
      <w:r>
        <w:t xml:space="preserve"> ∈ [170; 175); x</w:t>
      </w:r>
      <w:r>
        <w:rPr>
          <w:vertAlign w:val="subscript"/>
        </w:rPr>
        <w:t>3</w:t>
      </w:r>
      <w:r>
        <w:t>; x</w:t>
      </w:r>
      <w:r>
        <w:rPr>
          <w:vertAlign w:val="subscript"/>
        </w:rPr>
        <w:t>4</w:t>
      </w:r>
      <w:r>
        <w:t>; x</w:t>
      </w:r>
      <w:r>
        <w:rPr>
          <w:vertAlign w:val="subscript"/>
        </w:rPr>
        <w:t>5</w:t>
      </w:r>
      <w:r>
        <w:t>; x</w:t>
      </w:r>
      <w:r>
        <w:rPr>
          <w:vertAlign w:val="subscript"/>
        </w:rPr>
        <w:t>6</w:t>
      </w:r>
      <w:r>
        <w:t xml:space="preserve"> ∈ [175; 180); x</w:t>
      </w:r>
      <w:r>
        <w:rPr>
          <w:vertAlign w:val="subscript"/>
        </w:rPr>
        <w:t>7</w:t>
      </w:r>
      <w:r>
        <w:t>; x</w:t>
      </w:r>
      <w:r>
        <w:rPr>
          <w:vertAlign w:val="subscript"/>
        </w:rPr>
        <w:t>8</w:t>
      </w:r>
      <w:r>
        <w:t>; x</w:t>
      </w:r>
      <w:r>
        <w:rPr>
          <w:vertAlign w:val="subscript"/>
        </w:rPr>
        <w:t>9</w:t>
      </w:r>
      <w:r>
        <w:t>; x</w:t>
      </w:r>
      <w:r>
        <w:rPr>
          <w:vertAlign w:val="subscript"/>
        </w:rPr>
        <w:t>10</w:t>
      </w:r>
      <w:r>
        <w:t>; x</w:t>
      </w:r>
      <w:r>
        <w:rPr>
          <w:vertAlign w:val="subscript"/>
        </w:rPr>
        <w:t>11</w:t>
      </w:r>
      <w:r>
        <w:t xml:space="preserve"> ∈ [180; 185).</w:t>
      </w:r>
      <w:r>
        <w:br/>
      </w:r>
      <w:r>
        <w:t xml:space="preserve">Do đó </w:t>
      </w:r>
      <w:r>
        <w:t>1</w:t>
      </w:r>
      <w:r>
        <w:t>2</w:t>
      </w:r>
      <w:r>
        <w:t>(1)/(2)</w:t>
      </w:r>
      <w:r>
        <w:t>(x</w:t>
      </w:r>
      <w:r>
        <w:rPr>
          <w:vertAlign w:val="subscript"/>
        </w:rPr>
        <w:t>10</w:t>
      </w:r>
      <w:r>
        <w:t xml:space="preserve"> + x</w:t>
      </w:r>
      <w:r>
        <w:rPr>
          <w:vertAlign w:val="subscript"/>
        </w:rPr>
        <w:t>11</w:t>
      </w:r>
      <w:r>
        <w:t>) sẽ thuộc nhóm [180; 185).</w:t>
      </w:r>
      <w:r>
        <w:br/>
      </w:r>
      <w:r>
        <w:t>- Trung vị của dãy số liệu chiều cao đội Kim Ngưu là:</w:t>
      </w:r>
      <w:r>
        <w:br/>
      </w:r>
      <w:r>
        <w:t>Gọi y</w:t>
      </w:r>
      <w:r>
        <w:rPr>
          <w:vertAlign w:val="subscript"/>
        </w:rPr>
        <w:t>1</w:t>
      </w:r>
      <w:r>
        <w:t>; y</w:t>
      </w:r>
      <w:r>
        <w:rPr>
          <w:vertAlign w:val="subscript"/>
        </w:rPr>
        <w:t>2</w:t>
      </w:r>
      <w:r>
        <w:t>; y</w:t>
      </w:r>
      <w:r>
        <w:rPr>
          <w:vertAlign w:val="subscript"/>
        </w:rPr>
        <w:t>3</w:t>
      </w:r>
      <w:r>
        <w:t>; ...; y</w:t>
      </w:r>
      <w:r>
        <w:rPr>
          <w:vertAlign w:val="subscript"/>
        </w:rPr>
        <w:t>20</w:t>
      </w:r>
      <w:r>
        <w:t xml:space="preserve"> là chiều cao của 20 thành viên đội Kim Ngưu xếp theo thứ tự không giảm.</w:t>
      </w:r>
      <w:r>
        <w:br/>
      </w:r>
      <w:r>
        <w:t xml:space="preserve">Số trung vị của mẫu số liệu trên là: </w:t>
      </w:r>
      <w:r>
        <w:t>1</w:t>
      </w:r>
      <w:r>
        <w:t>2</w:t>
      </w:r>
      <w:r>
        <w:t>(1)/(2)</w:t>
      </w:r>
      <w:r>
        <w:t>(y</w:t>
      </w:r>
      <w:r>
        <w:rPr>
          <w:vertAlign w:val="subscript"/>
        </w:rPr>
        <w:t>10</w:t>
      </w:r>
      <w:r>
        <w:t xml:space="preserve"> + y</w:t>
      </w:r>
      <w:r>
        <w:rPr>
          <w:vertAlign w:val="subscript"/>
        </w:rPr>
        <w:t>11</w:t>
      </w:r>
      <w:r>
        <w:t>)</w:t>
      </w:r>
      <w:r>
        <w:br/>
      </w:r>
      <w:r>
        <w:t>Từ bảng số liệu trên ta thấy y</w:t>
      </w:r>
      <w:r>
        <w:rPr>
          <w:vertAlign w:val="subscript"/>
        </w:rPr>
        <w:t>1</w:t>
      </w:r>
      <w:r>
        <w:t>; y</w:t>
      </w:r>
      <w:r>
        <w:rPr>
          <w:vertAlign w:val="subscript"/>
        </w:rPr>
        <w:t>2</w:t>
      </w:r>
      <w:r>
        <w:t xml:space="preserve"> ∈ [170; 175); y</w:t>
      </w:r>
      <w:r>
        <w:rPr>
          <w:vertAlign w:val="subscript"/>
        </w:rPr>
        <w:t>3</w:t>
      </w:r>
      <w:r>
        <w:t>; y</w:t>
      </w:r>
      <w:r>
        <w:rPr>
          <w:vertAlign w:val="subscript"/>
        </w:rPr>
        <w:t>4</w:t>
      </w:r>
      <w:r>
        <w:t>; y</w:t>
      </w:r>
      <w:r>
        <w:rPr>
          <w:vertAlign w:val="subscript"/>
        </w:rPr>
        <w:t>5</w:t>
      </w:r>
      <w:r>
        <w:t xml:space="preserve"> ∈ [175; 180); y</w:t>
      </w:r>
      <w:r>
        <w:rPr>
          <w:vertAlign w:val="subscript"/>
        </w:rPr>
        <w:t>6</w:t>
      </w:r>
      <w:r>
        <w:t>; y</w:t>
      </w:r>
      <w:r>
        <w:rPr>
          <w:vertAlign w:val="subscript"/>
        </w:rPr>
        <w:t>7</w:t>
      </w:r>
      <w:r>
        <w:t>; x</w:t>
      </w:r>
      <w:r>
        <w:rPr>
          <w:vertAlign w:val="subscript"/>
        </w:rPr>
        <w:t>8</w:t>
      </w:r>
      <w:r>
        <w:t>; x</w:t>
      </w:r>
      <w:r>
        <w:rPr>
          <w:vertAlign w:val="subscript"/>
        </w:rPr>
        <w:t>9</w:t>
      </w:r>
      <w:r>
        <w:t xml:space="preserve"> ∈ [180; 185); x</w:t>
      </w:r>
      <w:r>
        <w:rPr>
          <w:vertAlign w:val="subscript"/>
        </w:rPr>
        <w:t>10</w:t>
      </w:r>
      <w:r>
        <w:t>; x</w:t>
      </w:r>
      <w:r>
        <w:rPr>
          <w:vertAlign w:val="subscript"/>
        </w:rPr>
        <w:t>11</w:t>
      </w:r>
      <w:r>
        <w:t>; ...; x</w:t>
      </w:r>
      <w:r>
        <w:rPr>
          <w:vertAlign w:val="subscript"/>
        </w:rPr>
        <w:t>19</w:t>
      </w:r>
      <w:r>
        <w:t xml:space="preserve"> ∈ [185; 190); x</w:t>
      </w:r>
      <w:r>
        <w:rPr>
          <w:vertAlign w:val="subscript"/>
        </w:rPr>
        <w:t>20</w:t>
      </w:r>
      <w:r>
        <w:t xml:space="preserve"> ∈ [190; 195).</w:t>
      </w:r>
      <w:r>
        <w:br/>
      </w:r>
      <w:r>
        <w:t xml:space="preserve">Do đó </w:t>
      </w:r>
      <w:r>
        <w:t>1</w:t>
      </w:r>
      <w:r>
        <w:t>2</w:t>
      </w:r>
      <w:r>
        <w:t>(1)/(2)</w:t>
      </w:r>
      <w:r>
        <w:t>(x</w:t>
      </w:r>
      <w:r>
        <w:rPr>
          <w:vertAlign w:val="subscript"/>
        </w:rPr>
        <w:t>10</w:t>
      </w:r>
      <w:r>
        <w:t xml:space="preserve"> + x</w:t>
      </w:r>
      <w:r>
        <w:rPr>
          <w:vertAlign w:val="subscript"/>
        </w:rPr>
        <w:t>11</w:t>
      </w:r>
      <w:r>
        <w:t>) sẽ thuộc nhóm [190; 195).</w:t>
      </w:r>
      <w:r>
        <w:br/>
      </w:r>
      <w:r>
        <w:rPr>
          <w:b/>
        </w:rPr>
        <w:t>Giải Toán 11 trang 137 Tập 1</w:t>
      </w:r>
      <w:r>
        <w:br/>
      </w:r>
      <w:r>
        <w:rPr>
          <w:b/>
        </w:rPr>
        <w:t>Thực hành 1 trang 137 Toán 11 Tập 1</w:t>
      </w:r>
      <w:r>
        <w:t>:</w:t>
      </w:r>
      <w:r>
        <w:t xml:space="preserve"> </w:t>
      </w:r>
      <w:r>
        <w:t>Hãy trả lời câu hỏi ở hoạt động khởi động.</w:t>
      </w:r>
      <w:r>
        <w:br/>
      </w:r>
      <w:r>
        <w:rPr>
          <w:b/>
        </w:rPr>
        <w:t>Lời giải:</w:t>
      </w:r>
      <w:r>
        <w:br/>
      </w:r>
      <w:r>
        <w:t>Ta có bảng tần số ghép nhóm sau:</w:t>
      </w:r>
      <w:r>
        <w:br/>
      </w:r>
      <w:r>
        <w:br/>
      </w:r>
      <w:r>
        <w:br/>
      </w:r>
      <w:r>
        <w:br/>
      </w:r>
      <w:r>
        <w:br/>
      </w:r>
      <w:r>
        <w:t>Chiều cao</w:t>
      </w:r>
      <w:r>
        <w:br/>
      </w:r>
      <w:r>
        <w:br/>
      </w:r>
      <w:r>
        <w:br/>
      </w:r>
      <w:r>
        <w:t>[170; 175)</w:t>
      </w:r>
      <w:r>
        <w:br/>
      </w:r>
      <w:r>
        <w:br/>
      </w:r>
      <w:r>
        <w:br/>
      </w:r>
      <w:r>
        <w:t>[175; 180)</w:t>
      </w:r>
      <w:r>
        <w:br/>
      </w:r>
      <w:r>
        <w:br/>
      </w:r>
      <w:r>
        <w:br/>
      </w:r>
      <w:r>
        <w:t>[180; 185)</w:t>
      </w:r>
      <w:r>
        <w:br/>
      </w:r>
      <w:r>
        <w:br/>
      </w:r>
      <w:r>
        <w:br/>
      </w:r>
      <w:r>
        <w:t>[185; 190)</w:t>
      </w:r>
      <w:r>
        <w:br/>
      </w:r>
      <w:r>
        <w:br/>
      </w:r>
      <w:r>
        <w:br/>
      </w:r>
      <w:r>
        <w:t>[190; 195)</w:t>
      </w:r>
      <w:r>
        <w:br/>
      </w:r>
      <w:r>
        <w:br/>
      </w:r>
      <w:r>
        <w:br/>
      </w:r>
      <w:r>
        <w:br/>
      </w:r>
      <w:r>
        <w:br/>
      </w:r>
      <w:r>
        <w:t>Giá trị đại diện</w:t>
      </w:r>
      <w:r>
        <w:br/>
      </w:r>
      <w:r>
        <w:br/>
      </w:r>
      <w:r>
        <w:br/>
      </w:r>
      <w:r>
        <w:t>172,5</w:t>
      </w:r>
      <w:r>
        <w:br/>
      </w:r>
      <w:r>
        <w:br/>
      </w:r>
      <w:r>
        <w:br/>
      </w:r>
      <w:r>
        <w:t>177,5</w:t>
      </w:r>
      <w:r>
        <w:br/>
      </w:r>
      <w:r>
        <w:br/>
      </w:r>
      <w:r>
        <w:br/>
      </w:r>
      <w:r>
        <w:t>182,5</w:t>
      </w:r>
      <w:r>
        <w:br/>
      </w:r>
      <w:r>
        <w:br/>
      </w:r>
      <w:r>
        <w:br/>
      </w:r>
      <w:r>
        <w:t>187,5</w:t>
      </w:r>
      <w:r>
        <w:br/>
      </w:r>
      <w:r>
        <w:br/>
      </w:r>
      <w:r>
        <w:br/>
      </w:r>
      <w:r>
        <w:t>192,5</w:t>
      </w:r>
      <w:r>
        <w:br/>
      </w:r>
      <w:r>
        <w:br/>
      </w:r>
      <w:r>
        <w:br/>
      </w:r>
      <w:r>
        <w:br/>
      </w:r>
      <w:r>
        <w:br/>
      </w:r>
      <w:r>
        <w:t>Số vận động viên đội Sao La</w:t>
      </w:r>
      <w:r>
        <w:br/>
      </w:r>
      <w:r>
        <w:br/>
      </w:r>
      <w:r>
        <w:br/>
      </w:r>
      <w:r>
        <w:t>2</w:t>
      </w:r>
      <w:r>
        <w:br/>
      </w:r>
      <w:r>
        <w:br/>
      </w:r>
      <w:r>
        <w:br/>
      </w:r>
      <w:r>
        <w:t>4</w:t>
      </w:r>
      <w:r>
        <w:br/>
      </w:r>
      <w:r>
        <w:br/>
      </w:r>
      <w:r>
        <w:br/>
      </w:r>
      <w:r>
        <w:t>5</w:t>
      </w:r>
      <w:r>
        <w:br/>
      </w:r>
      <w:r>
        <w:br/>
      </w:r>
      <w:r>
        <w:br/>
      </w:r>
      <w:r>
        <w:t>5</w:t>
      </w:r>
      <w:r>
        <w:br/>
      </w:r>
      <w:r>
        <w:br/>
      </w:r>
      <w:r>
        <w:br/>
      </w:r>
      <w:r>
        <w:t>4</w:t>
      </w:r>
      <w:r>
        <w:br/>
      </w:r>
      <w:r>
        <w:br/>
      </w:r>
      <w:r>
        <w:br/>
      </w:r>
      <w:r>
        <w:br/>
      </w:r>
      <w:r>
        <w:br/>
      </w:r>
      <w:r>
        <w:t>Số vận động viên đội Kim Ngưu</w:t>
      </w:r>
      <w:r>
        <w:br/>
      </w:r>
      <w:r>
        <w:br/>
      </w:r>
      <w:r>
        <w:br/>
      </w:r>
      <w:r>
        <w:t>2</w:t>
      </w:r>
      <w:r>
        <w:br/>
      </w:r>
      <w:r>
        <w:br/>
      </w:r>
      <w:r>
        <w:br/>
      </w:r>
      <w:r>
        <w:t>3</w:t>
      </w:r>
      <w:r>
        <w:br/>
      </w:r>
      <w:r>
        <w:br/>
      </w:r>
      <w:r>
        <w:br/>
      </w:r>
      <w:r>
        <w:t>4</w:t>
      </w:r>
      <w:r>
        <w:br/>
      </w:r>
      <w:r>
        <w:br/>
      </w:r>
      <w:r>
        <w:br/>
      </w:r>
      <w:r>
        <w:t>10</w:t>
      </w:r>
      <w:r>
        <w:br/>
      </w:r>
      <w:r>
        <w:br/>
      </w:r>
      <w:r>
        <w:br/>
      </w:r>
      <w:r>
        <w:t>1</w:t>
      </w:r>
      <w:r>
        <w:br/>
      </w:r>
      <w:r>
        <w:br/>
      </w:r>
      <w:r>
        <w:br/>
      </w:r>
      <w:r>
        <w:br/>
      </w:r>
      <w:r>
        <w:br/>
      </w:r>
      <w:r>
        <w:t>+) Ước lượng chiều cao trung bình của các vận động viên đội Sao La là:</w:t>
      </w:r>
      <w:r>
        <w:br/>
      </w:r>
      <w:r>
        <w:t>¯</w:t>
      </w:r>
      <w:r>
        <w:t>¯¯</w:t>
      </w:r>
      <w:r>
        <w:t>¯</w:t>
      </w:r>
      <w:r>
        <w:t>x</w:t>
      </w:r>
      <w:r>
        <w:t>1</w:t>
      </w:r>
      <w:r>
        <w:t>=</w:t>
      </w:r>
      <w:r>
        <w:t>172</w:t>
      </w:r>
      <w:r>
        <w:t>,</w:t>
      </w:r>
      <w:r>
        <w:t>5</w:t>
      </w:r>
      <w:r>
        <w:t>.</w:t>
      </w:r>
      <w:r>
        <w:t>2</w:t>
      </w:r>
      <w:r>
        <w:t>+</w:t>
      </w:r>
      <w:r>
        <w:t>177</w:t>
      </w:r>
      <w:r>
        <w:t>,</w:t>
      </w:r>
      <w:r>
        <w:t>5</w:t>
      </w:r>
      <w:r>
        <w:t>.</w:t>
      </w:r>
      <w:r>
        <w:t>4</w:t>
      </w:r>
      <w:r>
        <w:t>+</w:t>
      </w:r>
      <w:r>
        <w:t>182</w:t>
      </w:r>
      <w:r>
        <w:t>,</w:t>
      </w:r>
      <w:r>
        <w:t>5</w:t>
      </w:r>
      <w:r>
        <w:t>.</w:t>
      </w:r>
      <w:r>
        <w:t>5</w:t>
      </w:r>
      <w:r>
        <w:t>+</w:t>
      </w:r>
      <w:r>
        <w:t>187</w:t>
      </w:r>
      <w:r>
        <w:t>,</w:t>
      </w:r>
      <w:r>
        <w:t>5</w:t>
      </w:r>
      <w:r>
        <w:t>.</w:t>
      </w:r>
      <w:r>
        <w:t>5</w:t>
      </w:r>
      <w:r>
        <w:t>+</w:t>
      </w:r>
      <w:r>
        <w:t>192</w:t>
      </w:r>
      <w:r>
        <w:t>,</w:t>
      </w:r>
      <w:r>
        <w:t>5</w:t>
      </w:r>
      <w:r>
        <w:t>.</w:t>
      </w:r>
      <w:r>
        <w:t>4</w:t>
      </w:r>
      <w:r>
        <w:t>20</w:t>
      </w:r>
      <w:r>
        <w:t>≈</w:t>
      </w:r>
      <w:r>
        <w:t>183</w:t>
      </w:r>
      <w:r>
        <w:t>,</w:t>
      </w:r>
      <w:r>
        <w:t>75</w:t>
      </w:r>
      <w:r>
        <w:t>x_(1)¯=(172,5.2+177,5.4+182,5.5+187,5.5+192,5.4)/(20)≈183,75</w:t>
      </w:r>
      <w:r>
        <w:t xml:space="preserve"> (cm).</w:t>
      </w:r>
      <w:r>
        <w:br/>
      </w:r>
      <w:r>
        <w:t>Ước lượng chiều cao trung bình của các vận động viên đội Kim Ngưu là:</w:t>
      </w:r>
      <w:r>
        <w:br/>
      </w:r>
      <w:r>
        <w:t>¯</w:t>
      </w:r>
      <w:r>
        <w:t>¯¯</w:t>
      </w:r>
      <w:r>
        <w:t>¯</w:t>
      </w:r>
      <w:r>
        <w:t>x</w:t>
      </w:r>
      <w:r>
        <w:t>2</w:t>
      </w:r>
      <w:r>
        <w:t>=</w:t>
      </w:r>
      <w:r>
        <w:t>172</w:t>
      </w:r>
      <w:r>
        <w:t>,</w:t>
      </w:r>
      <w:r>
        <w:t>5</w:t>
      </w:r>
      <w:r>
        <w:t>.</w:t>
      </w:r>
      <w:r>
        <w:t>2</w:t>
      </w:r>
      <w:r>
        <w:t>+</w:t>
      </w:r>
      <w:r>
        <w:t>177</w:t>
      </w:r>
      <w:r>
        <w:t>,</w:t>
      </w:r>
      <w:r>
        <w:t>5</w:t>
      </w:r>
      <w:r>
        <w:t>.</w:t>
      </w:r>
      <w:r>
        <w:t>3</w:t>
      </w:r>
      <w:r>
        <w:t>+</w:t>
      </w:r>
      <w:r>
        <w:t>182</w:t>
      </w:r>
      <w:r>
        <w:t>,</w:t>
      </w:r>
      <w:r>
        <w:t>5</w:t>
      </w:r>
      <w:r>
        <w:t>.</w:t>
      </w:r>
      <w:r>
        <w:t>4</w:t>
      </w:r>
      <w:r>
        <w:t>+</w:t>
      </w:r>
      <w:r>
        <w:t>187</w:t>
      </w:r>
      <w:r>
        <w:t>,</w:t>
      </w:r>
      <w:r>
        <w:t>5</w:t>
      </w:r>
      <w:r>
        <w:t>.</w:t>
      </w:r>
      <w:r>
        <w:t>10</w:t>
      </w:r>
      <w:r>
        <w:t>+</w:t>
      </w:r>
      <w:r>
        <w:t>192</w:t>
      </w:r>
      <w:r>
        <w:t>,</w:t>
      </w:r>
      <w:r>
        <w:t>5</w:t>
      </w:r>
      <w:r>
        <w:t>.</w:t>
      </w:r>
      <w:r>
        <w:t>1</w:t>
      </w:r>
      <w:r>
        <w:t>20</w:t>
      </w:r>
      <w:r>
        <w:t>≈</w:t>
      </w:r>
      <w:r>
        <w:t>183</w:t>
      </w:r>
      <w:r>
        <w:t>,</w:t>
      </w:r>
      <w:r>
        <w:t>75</w:t>
      </w:r>
      <w:r>
        <w:t>x_(2)¯=(172,5.2+177,5.3+182,5.4+187,5.10+192,5.1)/(20)≈183,75</w:t>
      </w:r>
      <w:r>
        <w:t xml:space="preserve"> (cm).</w:t>
      </w:r>
      <w:r>
        <w:br/>
      </w:r>
      <w:r>
        <w:t>Theo chiều cao trung bình thì cả hai đội có chiều cao như nhau.</w:t>
      </w:r>
      <w:r>
        <w:br/>
      </w:r>
      <w:r>
        <w:t>+) Sau bài này ta sẽ tìm được cách tìm trung vị của mẫu số liệu trên như sau</w:t>
      </w:r>
      <w:r>
        <w:br/>
      </w:r>
      <w:r>
        <w:t>- Trung vị của dãy số liệu chiều cao đội Sao La là:</w:t>
      </w:r>
      <w:r>
        <w:br/>
      </w:r>
      <w:r>
        <w:t>Gọi x</w:t>
      </w:r>
      <w:r>
        <w:rPr>
          <w:vertAlign w:val="subscript"/>
        </w:rPr>
        <w:t>1</w:t>
      </w:r>
      <w:r>
        <w:t>; x</w:t>
      </w:r>
      <w:r>
        <w:rPr>
          <w:vertAlign w:val="subscript"/>
        </w:rPr>
        <w:t>2</w:t>
      </w:r>
      <w:r>
        <w:t>; x</w:t>
      </w:r>
      <w:r>
        <w:rPr>
          <w:vertAlign w:val="subscript"/>
        </w:rPr>
        <w:t>3</w:t>
      </w:r>
      <w:r>
        <w:t>; ...; x</w:t>
      </w:r>
      <w:r>
        <w:rPr>
          <w:vertAlign w:val="subscript"/>
        </w:rPr>
        <w:t>20</w:t>
      </w:r>
      <w:r>
        <w:t xml:space="preserve"> là chiều cao của 20 thành viên đội Sao La xếp theo thứ tự không giảm.</w:t>
      </w:r>
      <w:r>
        <w:br/>
      </w:r>
      <w:r>
        <w:t xml:space="preserve">Số trung vị của mẫu số liệu trên là: </w:t>
      </w:r>
      <w:r>
        <w:t>1</w:t>
      </w:r>
      <w:r>
        <w:t>2</w:t>
      </w:r>
      <w:r>
        <w:t>(1)/(2)</w:t>
      </w:r>
      <w:r>
        <w:t>(x</w:t>
      </w:r>
      <w:r>
        <w:rPr>
          <w:vertAlign w:val="subscript"/>
        </w:rPr>
        <w:t>10</w:t>
      </w:r>
      <w:r>
        <w:t xml:space="preserve"> + x</w:t>
      </w:r>
      <w:r>
        <w:rPr>
          <w:vertAlign w:val="subscript"/>
        </w:rPr>
        <w:t>11</w:t>
      </w:r>
      <w:r>
        <w:t>)</w:t>
      </w:r>
      <w:r>
        <w:br/>
      </w:r>
      <w:r>
        <w:t>Từ bảng số liệu trên ta thấy x</w:t>
      </w:r>
      <w:r>
        <w:rPr>
          <w:vertAlign w:val="subscript"/>
        </w:rPr>
        <w:t>1</w:t>
      </w:r>
      <w:r>
        <w:t>; x</w:t>
      </w:r>
      <w:r>
        <w:rPr>
          <w:vertAlign w:val="subscript"/>
        </w:rPr>
        <w:t>2</w:t>
      </w:r>
      <w:r>
        <w:t xml:space="preserve"> ∈ [170; 175); x</w:t>
      </w:r>
      <w:r>
        <w:rPr>
          <w:vertAlign w:val="subscript"/>
        </w:rPr>
        <w:t>3</w:t>
      </w:r>
      <w:r>
        <w:t>; x</w:t>
      </w:r>
      <w:r>
        <w:rPr>
          <w:vertAlign w:val="subscript"/>
        </w:rPr>
        <w:t>4</w:t>
      </w:r>
      <w:r>
        <w:t>; x</w:t>
      </w:r>
      <w:r>
        <w:rPr>
          <w:vertAlign w:val="subscript"/>
        </w:rPr>
        <w:t>5</w:t>
      </w:r>
      <w:r>
        <w:t>; x</w:t>
      </w:r>
      <w:r>
        <w:rPr>
          <w:vertAlign w:val="subscript"/>
        </w:rPr>
        <w:t>6</w:t>
      </w:r>
      <w:r>
        <w:t xml:space="preserve"> ∈ [175; 180); x</w:t>
      </w:r>
      <w:r>
        <w:rPr>
          <w:vertAlign w:val="subscript"/>
        </w:rPr>
        <w:t>7</w:t>
      </w:r>
      <w:r>
        <w:t>; x</w:t>
      </w:r>
      <w:r>
        <w:rPr>
          <w:vertAlign w:val="subscript"/>
        </w:rPr>
        <w:t>8</w:t>
      </w:r>
      <w:r>
        <w:t>; x</w:t>
      </w:r>
      <w:r>
        <w:rPr>
          <w:vertAlign w:val="subscript"/>
        </w:rPr>
        <w:t>9</w:t>
      </w:r>
      <w:r>
        <w:t>; x</w:t>
      </w:r>
      <w:r>
        <w:rPr>
          <w:vertAlign w:val="subscript"/>
        </w:rPr>
        <w:t>10</w:t>
      </w:r>
      <w:r>
        <w:t>; x</w:t>
      </w:r>
      <w:r>
        <w:rPr>
          <w:vertAlign w:val="subscript"/>
        </w:rPr>
        <w:t>11</w:t>
      </w:r>
      <w:r>
        <w:t xml:space="preserve"> ∈ [180; 185).</w:t>
      </w:r>
      <w:r>
        <w:br/>
      </w:r>
      <w:r>
        <w:t xml:space="preserve">Do đó </w:t>
      </w:r>
      <w:r>
        <w:t>1</w:t>
      </w:r>
      <w:r>
        <w:t>2</w:t>
      </w:r>
      <w:r>
        <w:t>(1)/(2)</w:t>
      </w:r>
      <w:r>
        <w:t>(x</w:t>
      </w:r>
      <w:r>
        <w:rPr>
          <w:vertAlign w:val="subscript"/>
        </w:rPr>
        <w:t>10</w:t>
      </w:r>
      <w:r>
        <w:t xml:space="preserve"> + x</w:t>
      </w:r>
      <w:r>
        <w:rPr>
          <w:vertAlign w:val="subscript"/>
        </w:rPr>
        <w:t>11</w:t>
      </w:r>
      <w:r>
        <w:t>) sẽ thuộc nhóm [180; 185).</w:t>
      </w:r>
      <w:r>
        <w:br/>
      </w:r>
      <w:r>
        <w:t>Khi đó số trung vị của số liệu đội Sao La là:</w:t>
      </w:r>
      <w:r>
        <w:br/>
      </w:r>
      <w:r>
        <w:t>M</w:t>
      </w:r>
      <w:r>
        <w:t>e</w:t>
      </w:r>
      <w:r>
        <w:t>=</w:t>
      </w:r>
      <w:r>
        <w:t>180</w:t>
      </w:r>
      <w:r>
        <w:t>+</w:t>
      </w:r>
      <w:r>
        <w:t>20</w:t>
      </w:r>
      <w:r>
        <w:t>2</w:t>
      </w:r>
      <w:r>
        <w:t>−</w:t>
      </w:r>
      <w:r>
        <w:t>(</w:t>
      </w:r>
      <w:r>
        <w:t>2</w:t>
      </w:r>
      <w:r>
        <w:t>+</w:t>
      </w:r>
      <w:r>
        <w:t>4</w:t>
      </w:r>
      <w:r>
        <w:t>)</w:t>
      </w:r>
      <w:r>
        <w:t>5</w:t>
      </w:r>
      <w:r>
        <w:t>(</w:t>
      </w:r>
      <w:r>
        <w:t>185</w:t>
      </w:r>
      <w:r>
        <w:t>−</w:t>
      </w:r>
      <w:r>
        <w:t>180</w:t>
      </w:r>
      <w:r>
        <w:t>)</w:t>
      </w:r>
      <w:r>
        <w:t>=</w:t>
      </w:r>
      <w:r>
        <w:t>184</w:t>
      </w:r>
      <w:r>
        <w:t>M_(e)=180+((20)/(2)-(2+4))/(5)(185-180)=184</w:t>
      </w:r>
      <w:r>
        <w:t>.</w:t>
      </w:r>
      <w:r>
        <w:br/>
      </w:r>
      <w:r>
        <w:t>- Trung vị của dãy số liệu chiều cao đội Kim Ngưu là:</w:t>
      </w:r>
      <w:r>
        <w:br/>
      </w:r>
      <w:r>
        <w:t>Gọi y</w:t>
      </w:r>
      <w:r>
        <w:rPr>
          <w:vertAlign w:val="subscript"/>
        </w:rPr>
        <w:t>1</w:t>
      </w:r>
      <w:r>
        <w:t>; y</w:t>
      </w:r>
      <w:r>
        <w:rPr>
          <w:vertAlign w:val="subscript"/>
        </w:rPr>
        <w:t>2</w:t>
      </w:r>
      <w:r>
        <w:t>; y</w:t>
      </w:r>
      <w:r>
        <w:rPr>
          <w:vertAlign w:val="subscript"/>
        </w:rPr>
        <w:t>3</w:t>
      </w:r>
      <w:r>
        <w:t>; ...; y</w:t>
      </w:r>
      <w:r>
        <w:rPr>
          <w:vertAlign w:val="subscript"/>
        </w:rPr>
        <w:t>20</w:t>
      </w:r>
      <w:r>
        <w:t xml:space="preserve"> là chiều cao của 20 thành viên đội Kim Ngưu xếp theo thứ tự không giảm.</w:t>
      </w:r>
      <w:r>
        <w:br/>
      </w:r>
      <w:r>
        <w:t xml:space="preserve">Số trung vị của mẫu số liệu trên là: </w:t>
      </w:r>
      <w:r>
        <w:t>1</w:t>
      </w:r>
      <w:r>
        <w:t>2</w:t>
      </w:r>
      <w:r>
        <w:t>(1)/(2)</w:t>
      </w:r>
      <w:r>
        <w:t>(y</w:t>
      </w:r>
      <w:r>
        <w:rPr>
          <w:vertAlign w:val="subscript"/>
        </w:rPr>
        <w:t>10</w:t>
      </w:r>
      <w:r>
        <w:t xml:space="preserve"> + y</w:t>
      </w:r>
      <w:r>
        <w:rPr>
          <w:vertAlign w:val="subscript"/>
        </w:rPr>
        <w:t>11</w:t>
      </w:r>
      <w:r>
        <w:t>)</w:t>
      </w:r>
      <w:r>
        <w:br/>
      </w:r>
      <w:r>
        <w:t>Từ bảng số liệu trên ta thấy y</w:t>
      </w:r>
      <w:r>
        <w:rPr>
          <w:vertAlign w:val="subscript"/>
        </w:rPr>
        <w:t>1</w:t>
      </w:r>
      <w:r>
        <w:t>; y</w:t>
      </w:r>
      <w:r>
        <w:rPr>
          <w:vertAlign w:val="subscript"/>
        </w:rPr>
        <w:t>2</w:t>
      </w:r>
      <w:r>
        <w:t xml:space="preserve"> ∈ [170; 175); y</w:t>
      </w:r>
      <w:r>
        <w:rPr>
          <w:vertAlign w:val="subscript"/>
        </w:rPr>
        <w:t>3</w:t>
      </w:r>
      <w:r>
        <w:t>; y</w:t>
      </w:r>
      <w:r>
        <w:rPr>
          <w:vertAlign w:val="subscript"/>
        </w:rPr>
        <w:t>4</w:t>
      </w:r>
      <w:r>
        <w:t>; y</w:t>
      </w:r>
      <w:r>
        <w:rPr>
          <w:vertAlign w:val="subscript"/>
        </w:rPr>
        <w:t>5</w:t>
      </w:r>
      <w:r>
        <w:t xml:space="preserve"> ∈ [175; 180); y</w:t>
      </w:r>
      <w:r>
        <w:rPr>
          <w:vertAlign w:val="subscript"/>
        </w:rPr>
        <w:t>6</w:t>
      </w:r>
      <w:r>
        <w:t>; y</w:t>
      </w:r>
      <w:r>
        <w:rPr>
          <w:vertAlign w:val="subscript"/>
        </w:rPr>
        <w:t>7</w:t>
      </w:r>
      <w:r>
        <w:t>; x</w:t>
      </w:r>
      <w:r>
        <w:rPr>
          <w:vertAlign w:val="subscript"/>
        </w:rPr>
        <w:t>8</w:t>
      </w:r>
      <w:r>
        <w:t>; x</w:t>
      </w:r>
      <w:r>
        <w:rPr>
          <w:vertAlign w:val="subscript"/>
        </w:rPr>
        <w:t>9</w:t>
      </w:r>
      <w:r>
        <w:t xml:space="preserve"> ∈ [180; 185); x</w:t>
      </w:r>
      <w:r>
        <w:rPr>
          <w:vertAlign w:val="subscript"/>
        </w:rPr>
        <w:t>10</w:t>
      </w:r>
      <w:r>
        <w:t>; x</w:t>
      </w:r>
      <w:r>
        <w:rPr>
          <w:vertAlign w:val="subscript"/>
        </w:rPr>
        <w:t>11</w:t>
      </w:r>
      <w:r>
        <w:t>; ...; x</w:t>
      </w:r>
      <w:r>
        <w:rPr>
          <w:vertAlign w:val="subscript"/>
        </w:rPr>
        <w:t>19</w:t>
      </w:r>
      <w:r>
        <w:t xml:space="preserve"> ∈ [185; 190); x</w:t>
      </w:r>
      <w:r>
        <w:rPr>
          <w:vertAlign w:val="subscript"/>
        </w:rPr>
        <w:t>20</w:t>
      </w:r>
      <w:r>
        <w:t xml:space="preserve"> ∈ [190; 195).</w:t>
      </w:r>
      <w:r>
        <w:br/>
      </w:r>
      <w:r>
        <w:t xml:space="preserve">Do đó </w:t>
      </w:r>
      <w:r>
        <w:t>1</w:t>
      </w:r>
      <w:r>
        <w:t>2</w:t>
      </w:r>
      <w:r>
        <w:t>(1)/(2)</w:t>
      </w:r>
      <w:r>
        <w:t>(x</w:t>
      </w:r>
      <w:r>
        <w:rPr>
          <w:vertAlign w:val="subscript"/>
        </w:rPr>
        <w:t>10</w:t>
      </w:r>
      <w:r>
        <w:t xml:space="preserve"> + x</w:t>
      </w:r>
      <w:r>
        <w:rPr>
          <w:vertAlign w:val="subscript"/>
        </w:rPr>
        <w:t>11</w:t>
      </w:r>
      <w:r>
        <w:t>) sẽ thuộc nhóm [190; 195).</w:t>
      </w:r>
      <w:r>
        <w:br/>
      </w:r>
      <w:r>
        <w:t>Khi đó số trung vị của số liệu đội Kim Ngưu là:</w:t>
      </w:r>
      <w:r>
        <w:br/>
      </w:r>
      <w:r>
        <w:t>M</w:t>
      </w:r>
      <w:r>
        <w:t>e</w:t>
      </w:r>
      <w:r>
        <w:t>=</w:t>
      </w:r>
      <w:r>
        <w:t>190</w:t>
      </w:r>
      <w:r>
        <w:t>+</w:t>
      </w:r>
      <w:r>
        <w:t>20</w:t>
      </w:r>
      <w:r>
        <w:t>2</w:t>
      </w:r>
      <w:r>
        <w:t>−</w:t>
      </w:r>
      <w:r>
        <w:t>(</w:t>
      </w:r>
      <w:r>
        <w:t>2</w:t>
      </w:r>
      <w:r>
        <w:t>+</w:t>
      </w:r>
      <w:r>
        <w:t>3</w:t>
      </w:r>
      <w:r>
        <w:t>+</w:t>
      </w:r>
      <w:r>
        <w:t>4</w:t>
      </w:r>
      <w:r>
        <w:t>)</w:t>
      </w:r>
      <w:r>
        <w:t>10</w:t>
      </w:r>
      <w:r>
        <w:t>(</w:t>
      </w:r>
      <w:r>
        <w:t>195</w:t>
      </w:r>
      <w:r>
        <w:t>−</w:t>
      </w:r>
      <w:r>
        <w:t>190</w:t>
      </w:r>
      <w:r>
        <w:t>)</w:t>
      </w:r>
      <w:r>
        <w:t>=</w:t>
      </w:r>
      <w:r>
        <w:t>190</w:t>
      </w:r>
      <w:r>
        <w:t>,</w:t>
      </w:r>
      <w:r>
        <w:t>5</w:t>
      </w:r>
      <w:r>
        <w:t>M_(e)=190+((20)/(2)-(2+3+4))/(10)(195-190)=190,5</w:t>
      </w:r>
      <w:r>
        <w:t>.</w:t>
      </w:r>
      <w:r>
        <w:br/>
      </w:r>
      <w:r>
        <w:t>Dựa vào số trung vị ta thấy chiều cao của đội Kim Ngưu nhỉnh hơn chiều cao của đội Sao La.</w:t>
      </w:r>
      <w:r>
        <w:br/>
      </w:r>
      <w:r>
        <w:t xml:space="preserve"> </w:t>
      </w:r>
      <w:r>
        <w:br/>
      </w:r>
      <w:r>
        <w:rPr>
          <w:b/>
        </w:rPr>
        <w:t>Vận dụng 1 trang 137 Toán 11 Tập 1</w:t>
      </w:r>
      <w:r>
        <w:t>:</w:t>
      </w:r>
      <w:r>
        <w:t xml:space="preserve"> </w:t>
      </w:r>
      <w:r>
        <w:t>Trong một hội thao, thời gian chạy 200 m của một nhóm các vận động viên được ghi lại trong bảng sau:</w:t>
      </w:r>
      <w:r>
        <w:br/>
      </w:r>
      <w:r>
        <w:drawing>
          <wp:inline xmlns:a="http://schemas.openxmlformats.org/drawingml/2006/main" xmlns:pic="http://schemas.openxmlformats.org/drawingml/2006/picture">
            <wp:extent cx="5686425" cy="1905000"/>
            <wp:docPr id="3" name="Picture 3"/>
            <wp:cNvGraphicFramePr>
              <a:graphicFrameLocks noChangeAspect="1"/>
            </wp:cNvGraphicFramePr>
            <a:graphic>
              <a:graphicData uri="http://schemas.openxmlformats.org/drawingml/2006/picture">
                <pic:pic>
                  <pic:nvPicPr>
                    <pic:cNvPr id="0" name="temp_inline_de4c4c28ddf348c99ebf7c6e2c1367f2.jpg"/>
                    <pic:cNvPicPr/>
                  </pic:nvPicPr>
                  <pic:blipFill>
                    <a:blip r:embed="rId11"/>
                    <a:stretch>
                      <a:fillRect/>
                    </a:stretch>
                  </pic:blipFill>
                  <pic:spPr>
                    <a:xfrm>
                      <a:off x="0" y="0"/>
                      <a:ext cx="5686425" cy="1905000"/>
                    </a:xfrm>
                    <a:prstGeom prst="rect"/>
                  </pic:spPr>
                </pic:pic>
              </a:graphicData>
            </a:graphic>
          </wp:inline>
        </w:drawing>
      </w:r>
      <w:r>
        <w:br/>
      </w:r>
      <w:r>
        <w:t>Dựa vào bảng số liệu trên, ban tổ chứ muốn chọn ra khoảng 50% số vận động viên chạy nhanh nhất để tiếp tục thi vòng 2. Ban tổ chức nên chọn các vận động viên có thời gian chạy không quá bao nhiêu giây?</w:t>
      </w:r>
      <w:r>
        <w:br/>
      </w:r>
      <w:r>
        <w:rPr>
          <w:b/>
        </w:rPr>
        <w:t>Lời giải:</w:t>
      </w:r>
      <w:r>
        <w:br/>
      </w:r>
      <w:r>
        <w:t>Tổng số vận động viên n = 5 + 12 + 32 + 45 + 30 = 124.</w:t>
      </w:r>
      <w:r>
        <w:br/>
      </w:r>
      <w:r>
        <w:t>Gọi x</w:t>
      </w:r>
      <w:r>
        <w:rPr>
          <w:vertAlign w:val="subscript"/>
        </w:rPr>
        <w:t>1</w:t>
      </w:r>
      <w:r>
        <w:t>; x</w:t>
      </w:r>
      <w:r>
        <w:rPr>
          <w:vertAlign w:val="subscript"/>
        </w:rPr>
        <w:t>2</w:t>
      </w:r>
      <w:r>
        <w:t>; ...; x</w:t>
      </w:r>
      <w:r>
        <w:rPr>
          <w:vertAlign w:val="subscript"/>
        </w:rPr>
        <w:t>124</w:t>
      </w:r>
      <w:r>
        <w:t xml:space="preserve"> lần lượt là thời gian chạy của 124 vận động viên tham gia hội thao được xếp theo thứ tự không giảm.</w:t>
      </w:r>
      <w:r>
        <w:br/>
      </w:r>
      <w:r>
        <w:t>Ta có: x</w:t>
      </w:r>
      <w:r>
        <w:rPr>
          <w:vertAlign w:val="subscript"/>
        </w:rPr>
        <w:t>1</w:t>
      </w:r>
      <w:r>
        <w:t>; ...; x</w:t>
      </w:r>
      <w:r>
        <w:rPr>
          <w:vertAlign w:val="subscript"/>
        </w:rPr>
        <w:t>5</w:t>
      </w:r>
      <w:r>
        <w:t xml:space="preserve"> ∈ [21; 21,5), x</w:t>
      </w:r>
      <w:r>
        <w:rPr>
          <w:vertAlign w:val="subscript"/>
        </w:rPr>
        <w:t>6</w:t>
      </w:r>
      <w:r>
        <w:t>; ...; x</w:t>
      </w:r>
      <w:r>
        <w:rPr>
          <w:vertAlign w:val="subscript"/>
        </w:rPr>
        <w:t>17</w:t>
      </w:r>
      <w:r>
        <w:t xml:space="preserve"> ∈ [21,5; 22), x</w:t>
      </w:r>
      <w:r>
        <w:rPr>
          <w:vertAlign w:val="subscript"/>
        </w:rPr>
        <w:t>18</w:t>
      </w:r>
      <w:r>
        <w:t>; ...; x</w:t>
      </w:r>
      <w:r>
        <w:rPr>
          <w:vertAlign w:val="subscript"/>
        </w:rPr>
        <w:t>49</w:t>
      </w:r>
      <w:r>
        <w:t xml:space="preserve"> ∈ [22; 22,5), x</w:t>
      </w:r>
      <w:r>
        <w:rPr>
          <w:vertAlign w:val="subscript"/>
        </w:rPr>
        <w:t>50</w:t>
      </w:r>
      <w:r>
        <w:t>; ...; x</w:t>
      </w:r>
      <w:r>
        <w:rPr>
          <w:vertAlign w:val="subscript"/>
        </w:rPr>
        <w:t>94</w:t>
      </w:r>
      <w:r>
        <w:t xml:space="preserve"> ∈ [22,5; 23), x</w:t>
      </w:r>
      <w:r>
        <w:rPr>
          <w:vertAlign w:val="subscript"/>
        </w:rPr>
        <w:t>95</w:t>
      </w:r>
      <w:r>
        <w:t>; ...; x</w:t>
      </w:r>
      <w:r>
        <w:rPr>
          <w:vertAlign w:val="subscript"/>
        </w:rPr>
        <w:t>124</w:t>
      </w:r>
      <w:r>
        <w:t xml:space="preserve"> ∈ [23; 23,5).</w:t>
      </w:r>
      <w:r>
        <w:br/>
      </w:r>
      <w:r>
        <w:t xml:space="preserve">Số trung vị của dãy số liệu là: </w:t>
      </w:r>
      <w:r>
        <w:t>1</w:t>
      </w:r>
      <w:r>
        <w:t>2</w:t>
      </w:r>
      <w:r>
        <w:t>(1)/(2)</w:t>
      </w:r>
      <w:r>
        <w:t>(x</w:t>
      </w:r>
      <w:r>
        <w:rPr>
          <w:vertAlign w:val="subscript"/>
        </w:rPr>
        <w:t>62</w:t>
      </w:r>
      <w:r>
        <w:t xml:space="preserve"> + x</w:t>
      </w:r>
      <w:r>
        <w:rPr>
          <w:vertAlign w:val="subscript"/>
        </w:rPr>
        <w:t>63</w:t>
      </w:r>
      <w:r>
        <w:t>)</w:t>
      </w:r>
      <w:r>
        <w:br/>
      </w:r>
      <w:r>
        <w:t>Mà x</w:t>
      </w:r>
      <w:r>
        <w:rPr>
          <w:vertAlign w:val="subscript"/>
        </w:rPr>
        <w:t>62</w:t>
      </w:r>
      <w:r>
        <w:t>; x</w:t>
      </w:r>
      <w:r>
        <w:rPr>
          <w:vertAlign w:val="subscript"/>
        </w:rPr>
        <w:t>63</w:t>
      </w:r>
      <w:r>
        <w:t xml:space="preserve"> ∈ [22,5; 23) do đó: M</w:t>
      </w:r>
      <w:r>
        <w:rPr>
          <w:vertAlign w:val="subscript"/>
        </w:rPr>
        <w:t>e</w:t>
      </w:r>
      <w:r>
        <w:t xml:space="preserve"> = </w:t>
      </w:r>
      <w:r>
        <w:t>22</w:t>
      </w:r>
      <w:r>
        <w:t>,</w:t>
      </w:r>
      <w:r>
        <w:t>5</w:t>
      </w:r>
      <w:r>
        <w:t>+</w:t>
      </w:r>
      <w:r>
        <w:t>124</w:t>
      </w:r>
      <w:r>
        <w:t>2</w:t>
      </w:r>
      <w:r>
        <w:t>−</w:t>
      </w:r>
      <w:r>
        <w:t>49</w:t>
      </w:r>
      <w:r>
        <w:t>45</w:t>
      </w:r>
      <w:r>
        <w:t>(</w:t>
      </w:r>
      <w:r>
        <w:t>23</w:t>
      </w:r>
      <w:r>
        <w:t>−</w:t>
      </w:r>
      <w:r>
        <w:t>22</w:t>
      </w:r>
      <w:r>
        <w:t>,</w:t>
      </w:r>
      <w:r>
        <w:t>5</w:t>
      </w:r>
      <w:r>
        <w:t>)</w:t>
      </w:r>
      <w:r>
        <w:t>≈</w:t>
      </w:r>
      <w:r>
        <w:t>22</w:t>
      </w:r>
      <w:r>
        <w:t>,</w:t>
      </w:r>
      <w:r>
        <w:t>6</w:t>
      </w:r>
      <w:r>
        <w:t>22,5+((124)/(2)-49)/(45)(23-22,5)≈22,6</w:t>
      </w:r>
      <w:r>
        <w:t>.</w:t>
      </w:r>
      <w:r>
        <w:br/>
      </w:r>
      <w:r>
        <w:t>Vậy ban tổ chức nên chọn vận động viên có thời gian chạy không quá 22,6 giây.</w:t>
      </w:r>
      <w:r>
        <w:br/>
      </w:r>
      <w:r>
        <w:rPr>
          <w:b/>
        </w:rPr>
        <w:t>2. Tứ phân vị</w:t>
      </w:r>
      <w:r>
        <w:br/>
      </w:r>
      <w:r>
        <w:rPr>
          <w:b/>
        </w:rPr>
        <w:t>Giải Toán 11 trang 138 Tập 1</w:t>
      </w:r>
      <w:r>
        <w:br/>
      </w:r>
      <w:r>
        <w:rPr>
          <w:b/>
        </w:rPr>
        <w:t>Hoạt động khám phá 2 trang 138 Toán 11 Tập 1</w:t>
      </w:r>
      <w:r>
        <w:t>:</w:t>
      </w:r>
      <w:r>
        <w:t xml:space="preserve"> </w:t>
      </w:r>
      <w:r>
        <w:t>Thời gian luyện tập trong một ngày (tính theo giờ) của một số vận động viên được ghi lại ở bảng sau:</w:t>
      </w:r>
      <w:r>
        <w:br/>
      </w:r>
      <w:r>
        <w:drawing>
          <wp:inline xmlns:a="http://schemas.openxmlformats.org/drawingml/2006/main" xmlns:pic="http://schemas.openxmlformats.org/drawingml/2006/picture">
            <wp:extent cx="5667375" cy="1905000"/>
            <wp:docPr id="4" name="Picture 4"/>
            <wp:cNvGraphicFramePr>
              <a:graphicFrameLocks noChangeAspect="1"/>
            </wp:cNvGraphicFramePr>
            <a:graphic>
              <a:graphicData uri="http://schemas.openxmlformats.org/drawingml/2006/picture">
                <pic:pic>
                  <pic:nvPicPr>
                    <pic:cNvPr id="0" name="temp_inline_afc0f6e9cea74f87b54c37880d7750a6.jpg"/>
                    <pic:cNvPicPr/>
                  </pic:nvPicPr>
                  <pic:blipFill>
                    <a:blip r:embed="rId12"/>
                    <a:stretch>
                      <a:fillRect/>
                    </a:stretch>
                  </pic:blipFill>
                  <pic:spPr>
                    <a:xfrm>
                      <a:off x="0" y="0"/>
                      <a:ext cx="5667375" cy="1905000"/>
                    </a:xfrm>
                    <a:prstGeom prst="rect"/>
                  </pic:spPr>
                </pic:pic>
              </a:graphicData>
            </a:graphic>
          </wp:inline>
        </w:drawing>
      </w:r>
      <w:r>
        <w:br/>
      </w:r>
      <w:r>
        <w:t>Huấn luyện viên muốn xác định nhóm gồm 25% các vận động viên có số giờ luyện tập cao nhất. Hỏi huấn luyện viên nên chọn các vận động viên có thời gian luyện tập từ bao nhiêu giờ trở lên vào nhóm này?</w:t>
      </w:r>
      <w:r>
        <w:br/>
      </w:r>
      <w:r>
        <w:rPr>
          <w:b/>
        </w:rPr>
        <w:t>Lời giải:</w:t>
      </w:r>
      <w:r>
        <w:br/>
      </w:r>
      <w:r>
        <w:t>Số vận động viên được khảo sát là: n = 3 + 8 + 12 + 12 + 4 = 39.</w:t>
      </w:r>
      <w:r>
        <w:br/>
      </w:r>
      <w:r>
        <w:t>Gọi x</w:t>
      </w:r>
      <w:r>
        <w:rPr>
          <w:vertAlign w:val="subscript"/>
        </w:rPr>
        <w:t>1</w:t>
      </w:r>
      <w:r>
        <w:t>; x</w:t>
      </w:r>
      <w:r>
        <w:rPr>
          <w:vertAlign w:val="subscript"/>
        </w:rPr>
        <w:t>2</w:t>
      </w:r>
      <w:r>
        <w:t>; ...; x</w:t>
      </w:r>
      <w:r>
        <w:rPr>
          <w:vertAlign w:val="subscript"/>
        </w:rPr>
        <w:t>39</w:t>
      </w:r>
      <w:r>
        <w:t xml:space="preserve"> </w:t>
      </w:r>
      <w:r>
        <w:t>là thời gian luyện tập của 39 vận động viên được xếp theo thứ tự không giảm.</w:t>
      </w:r>
      <w:r>
        <w:br/>
      </w:r>
      <w:r>
        <w:t>Ta có: x</w:t>
      </w:r>
      <w:r>
        <w:rPr>
          <w:vertAlign w:val="subscript"/>
        </w:rPr>
        <w:t>1</w:t>
      </w:r>
      <w:r>
        <w:t>; x</w:t>
      </w:r>
      <w:r>
        <w:rPr>
          <w:vertAlign w:val="subscript"/>
        </w:rPr>
        <w:t>2</w:t>
      </w:r>
      <w:r>
        <w:t>; x</w:t>
      </w:r>
      <w:r>
        <w:rPr>
          <w:vertAlign w:val="subscript"/>
        </w:rPr>
        <w:t>3</w:t>
      </w:r>
      <w:r>
        <w:t xml:space="preserve"> </w:t>
      </w:r>
      <w:r>
        <w:t>∈ [0; 2), x</w:t>
      </w:r>
      <w:r>
        <w:rPr>
          <w:vertAlign w:val="subscript"/>
        </w:rPr>
        <w:t>4</w:t>
      </w:r>
      <w:r>
        <w:t>; ...; x</w:t>
      </w:r>
      <w:r>
        <w:rPr>
          <w:vertAlign w:val="subscript"/>
        </w:rPr>
        <w:t>11</w:t>
      </w:r>
      <w:r>
        <w:t xml:space="preserve"> </w:t>
      </w:r>
      <w:r>
        <w:t>∈ [2; 4), x</w:t>
      </w:r>
      <w:r>
        <w:rPr>
          <w:vertAlign w:val="subscript"/>
        </w:rPr>
        <w:t>12</w:t>
      </w:r>
      <w:r>
        <w:t>; ...; x</w:t>
      </w:r>
      <w:r>
        <w:rPr>
          <w:vertAlign w:val="subscript"/>
        </w:rPr>
        <w:t>23</w:t>
      </w:r>
      <w:r>
        <w:t xml:space="preserve"> </w:t>
      </w:r>
      <w:r>
        <w:t>∈ [4; 6), x</w:t>
      </w:r>
      <w:r>
        <w:rPr>
          <w:vertAlign w:val="subscript"/>
        </w:rPr>
        <w:t>24</w:t>
      </w:r>
      <w:r>
        <w:t>; ...; x</w:t>
      </w:r>
      <w:r>
        <w:rPr>
          <w:vertAlign w:val="subscript"/>
        </w:rPr>
        <w:t>35</w:t>
      </w:r>
      <w:r>
        <w:t xml:space="preserve"> </w:t>
      </w:r>
      <w:r>
        <w:t>∈ [6; 8), x</w:t>
      </w:r>
      <w:r>
        <w:rPr>
          <w:vertAlign w:val="subscript"/>
        </w:rPr>
        <w:t>36</w:t>
      </w:r>
      <w:r>
        <w:t>; ...; x</w:t>
      </w:r>
      <w:r>
        <w:rPr>
          <w:vertAlign w:val="subscript"/>
        </w:rPr>
        <w:t>39</w:t>
      </w:r>
      <w:r>
        <w:t xml:space="preserve"> </w:t>
      </w:r>
      <w:r>
        <w:t>∈ [8; 10).</w:t>
      </w:r>
      <w:r>
        <w:br/>
      </w:r>
      <w:r>
        <w:t>Do đó đối với dãy số liệu x</w:t>
      </w:r>
      <w:r>
        <w:rPr>
          <w:vertAlign w:val="subscript"/>
        </w:rPr>
        <w:t>1</w:t>
      </w:r>
      <w:r>
        <w:t>; x</w:t>
      </w:r>
      <w:r>
        <w:rPr>
          <w:vertAlign w:val="subscript"/>
        </w:rPr>
        <w:t>2</w:t>
      </w:r>
      <w:r>
        <w:t>; ...; x</w:t>
      </w:r>
      <w:r>
        <w:rPr>
          <w:vertAlign w:val="subscript"/>
        </w:rPr>
        <w:t>39</w:t>
      </w:r>
      <w:r>
        <w:t xml:space="preserve"> </w:t>
      </w:r>
      <w:r>
        <w:t>thì:</w:t>
      </w:r>
      <w:r>
        <w:br/>
      </w:r>
      <w:r>
        <w:t>- Tứ phân vị thứ nhất là x</w:t>
      </w:r>
      <w:r>
        <w:rPr>
          <w:vertAlign w:val="subscript"/>
        </w:rPr>
        <w:t>10</w:t>
      </w:r>
      <w:r>
        <w:t xml:space="preserve"> </w:t>
      </w:r>
      <w:r>
        <w:t>thuộc nhóm [2; 4);</w:t>
      </w:r>
      <w:r>
        <w:br/>
      </w:r>
      <w:r>
        <w:t>- Tứ phân vị thứ hai là x</w:t>
      </w:r>
      <w:r>
        <w:rPr>
          <w:vertAlign w:val="subscript"/>
        </w:rPr>
        <w:t>20</w:t>
      </w:r>
      <w:r>
        <w:t xml:space="preserve"> </w:t>
      </w:r>
      <w:r>
        <w:t>thuộc nhóm [4; 6);</w:t>
      </w:r>
      <w:r>
        <w:br/>
      </w:r>
      <w:r>
        <w:t>- Tứ phân vị thứ ba là x</w:t>
      </w:r>
      <w:r>
        <w:rPr>
          <w:vertAlign w:val="subscript"/>
        </w:rPr>
        <w:t>30</w:t>
      </w:r>
      <w:r>
        <w:t xml:space="preserve"> </w:t>
      </w:r>
      <w:r>
        <w:t>thuộc nhóm [6; 8).</w:t>
      </w:r>
      <w:r>
        <w:br/>
      </w:r>
      <w:r>
        <w:t>Vậy huấn luyện viên nên chọn các vận động viên có thời gian luyện tập từ x</w:t>
      </w:r>
      <w:r>
        <w:rPr>
          <w:vertAlign w:val="subscript"/>
        </w:rPr>
        <w:t>30</w:t>
      </w:r>
      <w:r>
        <w:t xml:space="preserve"> </w:t>
      </w:r>
      <w:r>
        <w:t>(giờ) trở lên.</w:t>
      </w:r>
      <w:r>
        <w:br/>
      </w:r>
      <w:r>
        <w:rPr>
          <w:b/>
        </w:rPr>
        <w:t>Giải Toán 11 trang 140 Tập 1</w:t>
      </w:r>
      <w:r>
        <w:br/>
      </w:r>
      <w:r>
        <w:rPr>
          <w:b/>
        </w:rPr>
        <w:t>Thực hành 2 trang 140 Toán 11 Tập 1</w:t>
      </w:r>
      <w:r>
        <w:t>:</w:t>
      </w:r>
      <w:r>
        <w:t xml:space="preserve"> </w:t>
      </w:r>
      <w:r>
        <w:t>Một người thống kê lại thời gian thực hiện các cuộc gọi điện thoại của người đó trong một tuần ở bảng sau:</w:t>
      </w:r>
      <w:r>
        <w:br/>
      </w:r>
      <w:r>
        <w:drawing>
          <wp:inline xmlns:a="http://schemas.openxmlformats.org/drawingml/2006/main" xmlns:pic="http://schemas.openxmlformats.org/drawingml/2006/picture">
            <wp:extent cx="5667375" cy="1905000"/>
            <wp:docPr id="5" name="Picture 5"/>
            <wp:cNvGraphicFramePr>
              <a:graphicFrameLocks noChangeAspect="1"/>
            </wp:cNvGraphicFramePr>
            <a:graphic>
              <a:graphicData uri="http://schemas.openxmlformats.org/drawingml/2006/picture">
                <pic:pic>
                  <pic:nvPicPr>
                    <pic:cNvPr id="0" name="temp_inline_3d547c3fd989466797b0b9abcb54fedc.jpg"/>
                    <pic:cNvPicPr/>
                  </pic:nvPicPr>
                  <pic:blipFill>
                    <a:blip r:embed="rId13"/>
                    <a:stretch>
                      <a:fillRect/>
                    </a:stretch>
                  </pic:blipFill>
                  <pic:spPr>
                    <a:xfrm>
                      <a:off x="0" y="0"/>
                      <a:ext cx="5667375" cy="1905000"/>
                    </a:xfrm>
                    <a:prstGeom prst="rect"/>
                  </pic:spPr>
                </pic:pic>
              </a:graphicData>
            </a:graphic>
          </wp:inline>
        </w:drawing>
      </w:r>
      <w:r>
        <w:br/>
      </w:r>
      <w:r>
        <w:t>a) Hãy ước lượng các tứ phân vị của mẫu số liệu ghép nhóm trên.</w:t>
      </w:r>
      <w:r>
        <w:br/>
      </w:r>
      <w:r>
        <w:t>b) Hãy ước lượng các tứ phân vị của mẫu số liệu ghép nhóm trên.</w:t>
      </w:r>
      <w:r>
        <w:br/>
      </w:r>
      <w:r>
        <w:rPr>
          <w:b/>
        </w:rPr>
        <w:t>Lời giải:</w:t>
      </w:r>
      <w:r>
        <w:br/>
      </w:r>
      <w:r>
        <w:t>Tổng số cuộc gọi điện thoại là: 8 + 10 + 7 + 5 + 2 + 1 = 33 (cuộc gọi).</w:t>
      </w:r>
      <w:r>
        <w:br/>
      </w:r>
      <w:r>
        <w:t>Gọi x</w:t>
      </w:r>
      <w:r>
        <w:rPr>
          <w:vertAlign w:val="subscript"/>
        </w:rPr>
        <w:t>1</w:t>
      </w:r>
      <w:r>
        <w:t>; x</w:t>
      </w:r>
      <w:r>
        <w:rPr>
          <w:vertAlign w:val="subscript"/>
        </w:rPr>
        <w:t>2</w:t>
      </w:r>
      <w:r>
        <w:t>; ...; x</w:t>
      </w:r>
      <w:r>
        <w:rPr>
          <w:vertAlign w:val="subscript"/>
        </w:rPr>
        <w:t>33</w:t>
      </w:r>
      <w:r>
        <w:t xml:space="preserve"> là số thời gian thực hiện cuộc gọi điện thoại sắp xếp theo thứ tự không giảm.</w:t>
      </w:r>
      <w:r>
        <w:br/>
      </w:r>
      <w:r>
        <w:t>Ta có: x</w:t>
      </w:r>
      <w:r>
        <w:rPr>
          <w:vertAlign w:val="subscript"/>
        </w:rPr>
        <w:t>1</w:t>
      </w:r>
      <w:r>
        <w:t>; ...; x</w:t>
      </w:r>
      <w:r>
        <w:rPr>
          <w:vertAlign w:val="subscript"/>
        </w:rPr>
        <w:t>8</w:t>
      </w:r>
      <w:r>
        <w:t xml:space="preserve"> ∈ [0; 60), x</w:t>
      </w:r>
      <w:r>
        <w:rPr>
          <w:vertAlign w:val="subscript"/>
        </w:rPr>
        <w:t>9</w:t>
      </w:r>
      <w:r>
        <w:t>; ...; x</w:t>
      </w:r>
      <w:r>
        <w:rPr>
          <w:vertAlign w:val="subscript"/>
        </w:rPr>
        <w:t>18</w:t>
      </w:r>
      <w:r>
        <w:t xml:space="preserve"> ∈ [60; 120), x</w:t>
      </w:r>
      <w:r>
        <w:rPr>
          <w:vertAlign w:val="subscript"/>
        </w:rPr>
        <w:t>19</w:t>
      </w:r>
      <w:r>
        <w:t>; ...; x</w:t>
      </w:r>
      <w:r>
        <w:rPr>
          <w:vertAlign w:val="subscript"/>
        </w:rPr>
        <w:t>25</w:t>
      </w:r>
      <w:r>
        <w:t xml:space="preserve"> ∈ [120; 180), x</w:t>
      </w:r>
      <w:r>
        <w:rPr>
          <w:vertAlign w:val="subscript"/>
        </w:rPr>
        <w:t>26</w:t>
      </w:r>
      <w:r>
        <w:t>; ...; x</w:t>
      </w:r>
      <w:r>
        <w:rPr>
          <w:vertAlign w:val="subscript"/>
        </w:rPr>
        <w:t>30</w:t>
      </w:r>
      <w:r>
        <w:t xml:space="preserve"> ∈ [180; 240), x</w:t>
      </w:r>
      <w:r>
        <w:rPr>
          <w:vertAlign w:val="subscript"/>
        </w:rPr>
        <w:t>31</w:t>
      </w:r>
      <w:r>
        <w:t>; x</w:t>
      </w:r>
      <w:r>
        <w:rPr>
          <w:vertAlign w:val="subscript"/>
        </w:rPr>
        <w:t>32</w:t>
      </w:r>
      <w:r>
        <w:t xml:space="preserve"> ∈ [240; 300), x</w:t>
      </w:r>
      <w:r>
        <w:rPr>
          <w:vertAlign w:val="subscript"/>
        </w:rPr>
        <w:t>33</w:t>
      </w:r>
      <w:r>
        <w:t xml:space="preserve"> ∈ [300; 360).</w:t>
      </w:r>
      <w:r>
        <w:br/>
      </w:r>
      <w:r>
        <w:t>Khi đó:</w:t>
      </w:r>
      <w:r>
        <w:br/>
      </w:r>
      <w:r>
        <w:t>- Tứ phân vị thứ hai của dãy số liệu x</w:t>
      </w:r>
      <w:r>
        <w:rPr>
          <w:vertAlign w:val="subscript"/>
        </w:rPr>
        <w:t>1</w:t>
      </w:r>
      <w:r>
        <w:t>; x</w:t>
      </w:r>
      <w:r>
        <w:rPr>
          <w:vertAlign w:val="subscript"/>
        </w:rPr>
        <w:t>2</w:t>
      </w:r>
      <w:r>
        <w:t>; x</w:t>
      </w:r>
      <w:r>
        <w:rPr>
          <w:vertAlign w:val="subscript"/>
        </w:rPr>
        <w:t>3</w:t>
      </w:r>
      <w:r>
        <w:t>; ...; x</w:t>
      </w:r>
      <w:r>
        <w:rPr>
          <w:vertAlign w:val="subscript"/>
        </w:rPr>
        <w:t>33</w:t>
      </w:r>
      <w:r>
        <w:t xml:space="preserve"> là x</w:t>
      </w:r>
      <w:r>
        <w:rPr>
          <w:vertAlign w:val="subscript"/>
        </w:rPr>
        <w:t>17</w:t>
      </w:r>
      <w:r>
        <w:t>. Vì x</w:t>
      </w:r>
      <w:r>
        <w:rPr>
          <w:vertAlign w:val="subscript"/>
        </w:rPr>
        <w:t>17</w:t>
      </w:r>
      <w:r>
        <w:t xml:space="preserve"> ∈ [60; 120) nên tứ phân vị thứ hai của mẫu số liệu là:</w:t>
      </w:r>
      <w:r>
        <w:br/>
      </w:r>
      <w:r>
        <w:t>Q</w:t>
      </w:r>
      <w:r>
        <w:rPr>
          <w:vertAlign w:val="subscript"/>
        </w:rPr>
        <w:t>2</w:t>
      </w:r>
      <w:r>
        <w:t xml:space="preserve"> = </w:t>
      </w:r>
      <w:r>
        <w:t>60</w:t>
      </w:r>
      <w:r>
        <w:t>+</w:t>
      </w:r>
      <w:r>
        <w:t>33</w:t>
      </w:r>
      <w:r>
        <w:t>2</w:t>
      </w:r>
      <w:r>
        <w:t>−</w:t>
      </w:r>
      <w:r>
        <w:t>8</w:t>
      </w:r>
      <w:r>
        <w:t>10</w:t>
      </w:r>
      <w:r>
        <w:t>.</w:t>
      </w:r>
      <w:r>
        <w:t>(</w:t>
      </w:r>
      <w:r>
        <w:t>120</w:t>
      </w:r>
      <w:r>
        <w:t>−</w:t>
      </w:r>
      <w:r>
        <w:t>60</w:t>
      </w:r>
      <w:r>
        <w:t>)</w:t>
      </w:r>
      <w:r>
        <w:t>=</w:t>
      </w:r>
      <w:r>
        <w:t>111</w:t>
      </w:r>
      <w:r>
        <w:t>60+((33)/(2)-8)/(10).(120-60)=111</w:t>
      </w:r>
      <w:r>
        <w:t>.</w:t>
      </w:r>
      <w:r>
        <w:br/>
      </w:r>
      <w:r>
        <w:t>- Tứ phân vị thứ nhất của dãy số liệu x</w:t>
      </w:r>
      <w:r>
        <w:rPr>
          <w:vertAlign w:val="subscript"/>
        </w:rPr>
        <w:t>1</w:t>
      </w:r>
      <w:r>
        <w:t>; x</w:t>
      </w:r>
      <w:r>
        <w:rPr>
          <w:vertAlign w:val="subscript"/>
        </w:rPr>
        <w:t>2</w:t>
      </w:r>
      <w:r>
        <w:t>; x</w:t>
      </w:r>
      <w:r>
        <w:rPr>
          <w:vertAlign w:val="subscript"/>
        </w:rPr>
        <w:t>3</w:t>
      </w:r>
      <w:r>
        <w:t>; ...; x</w:t>
      </w:r>
      <w:r>
        <w:rPr>
          <w:vertAlign w:val="subscript"/>
        </w:rPr>
        <w:t>33</w:t>
      </w:r>
      <w:r>
        <w:t xml:space="preserve"> là x</w:t>
      </w:r>
      <w:r>
        <w:rPr>
          <w:vertAlign w:val="subscript"/>
        </w:rPr>
        <w:t>8</w:t>
      </w:r>
      <w:r>
        <w:t xml:space="preserve"> và x</w:t>
      </w:r>
      <w:r>
        <w:rPr>
          <w:vertAlign w:val="subscript"/>
        </w:rPr>
        <w:t>9</w:t>
      </w:r>
      <w:r>
        <w:t xml:space="preserve"> . Vì x</w:t>
      </w:r>
      <w:r>
        <w:rPr>
          <w:vertAlign w:val="subscript"/>
        </w:rPr>
        <w:t>8</w:t>
      </w:r>
      <w:r>
        <w:t xml:space="preserve"> ∈ [0; 60) và x</w:t>
      </w:r>
      <w:r>
        <w:rPr>
          <w:vertAlign w:val="subscript"/>
        </w:rPr>
        <w:t>9</w:t>
      </w:r>
      <w:r>
        <w:t xml:space="preserve"> ∈ [60; 120) nên tứ phân vị thứ nhất của mẫu số liệu là: Q</w:t>
      </w:r>
      <w:r>
        <w:rPr>
          <w:vertAlign w:val="subscript"/>
        </w:rPr>
        <w:t>1</w:t>
      </w:r>
      <w:r>
        <w:t xml:space="preserve"> = 60.</w:t>
      </w:r>
      <w:r>
        <w:br/>
      </w:r>
      <w:r>
        <w:t>- Tứ phân vị thứ nhất của dãy số liệu x</w:t>
      </w:r>
      <w:r>
        <w:rPr>
          <w:vertAlign w:val="subscript"/>
        </w:rPr>
        <w:t>1</w:t>
      </w:r>
      <w:r>
        <w:t>; x</w:t>
      </w:r>
      <w:r>
        <w:rPr>
          <w:vertAlign w:val="subscript"/>
        </w:rPr>
        <w:t>2</w:t>
      </w:r>
      <w:r>
        <w:t>; x</w:t>
      </w:r>
      <w:r>
        <w:rPr>
          <w:vertAlign w:val="subscript"/>
        </w:rPr>
        <w:t>3</w:t>
      </w:r>
      <w:r>
        <w:t>; ...; x</w:t>
      </w:r>
      <w:r>
        <w:rPr>
          <w:vertAlign w:val="subscript"/>
        </w:rPr>
        <w:t>33</w:t>
      </w:r>
      <w:r>
        <w:t xml:space="preserve"> là x</w:t>
      </w:r>
      <w:r>
        <w:rPr>
          <w:vertAlign w:val="subscript"/>
        </w:rPr>
        <w:t>25</w:t>
      </w:r>
      <w:r>
        <w:t xml:space="preserve"> và x</w:t>
      </w:r>
      <w:r>
        <w:rPr>
          <w:vertAlign w:val="subscript"/>
        </w:rPr>
        <w:t>26</w:t>
      </w:r>
      <w:r>
        <w:t>. Vì x</w:t>
      </w:r>
      <w:r>
        <w:rPr>
          <w:vertAlign w:val="subscript"/>
        </w:rPr>
        <w:t>25</w:t>
      </w:r>
      <w:r>
        <w:t xml:space="preserve"> ∈ [120; 180) và x</w:t>
      </w:r>
      <w:r>
        <w:rPr>
          <w:vertAlign w:val="subscript"/>
        </w:rPr>
        <w:t>26</w:t>
      </w:r>
      <w:r>
        <w:t xml:space="preserve"> ∈ [180; 200) nên tứ phân vị thứ ba của mẫu số liệu là: Q</w:t>
      </w:r>
      <w:r>
        <w:rPr>
          <w:vertAlign w:val="subscript"/>
        </w:rPr>
        <w:t>3</w:t>
      </w:r>
      <w:r>
        <w:t xml:space="preserve"> = 180.</w:t>
      </w:r>
      <w:r>
        <w:br/>
      </w:r>
      <w:r>
        <w:t>Vậy tứ phân vị của mẫu số liệu là: Q</w:t>
      </w:r>
      <w:r>
        <w:rPr>
          <w:vertAlign w:val="subscript"/>
        </w:rPr>
        <w:t>1</w:t>
      </w:r>
      <w:r>
        <w:t xml:space="preserve"> = 60; Q</w:t>
      </w:r>
      <w:r>
        <w:rPr>
          <w:vertAlign w:val="subscript"/>
        </w:rPr>
        <w:t>2</w:t>
      </w:r>
      <w:r>
        <w:t xml:space="preserve"> = 111; Q</w:t>
      </w:r>
      <w:r>
        <w:rPr>
          <w:vertAlign w:val="subscript"/>
        </w:rPr>
        <w:t>3</w:t>
      </w:r>
      <w:r>
        <w:t xml:space="preserve"> = 180.</w:t>
      </w:r>
      <w:r>
        <w:br/>
      </w:r>
      <w:r>
        <w:t xml:space="preserve"> </w:t>
      </w:r>
      <w:r>
        <w:br/>
      </w:r>
      <w:r>
        <w:rPr>
          <w:b/>
        </w:rPr>
        <w:t>Vận dụng 2 trang 140 Toán 11 Tập 1</w:t>
      </w:r>
      <w:r>
        <w:t>:</w:t>
      </w:r>
      <w:r>
        <w:t xml:space="preserve"> </w:t>
      </w:r>
      <w:r>
        <w:t>Một phòng khám thống kê số bệnh nhân đến khám bệnh mỗi ngày trong 4 tháng năm 2022 ở bảng sau:</w:t>
      </w:r>
      <w:r>
        <w:br/>
      </w:r>
      <w:r>
        <w:drawing>
          <wp:inline xmlns:a="http://schemas.openxmlformats.org/drawingml/2006/main" xmlns:pic="http://schemas.openxmlformats.org/drawingml/2006/picture">
            <wp:extent cx="5657850" cy="1905000"/>
            <wp:docPr id="6" name="Picture 6"/>
            <wp:cNvGraphicFramePr>
              <a:graphicFrameLocks noChangeAspect="1"/>
            </wp:cNvGraphicFramePr>
            <a:graphic>
              <a:graphicData uri="http://schemas.openxmlformats.org/drawingml/2006/picture">
                <pic:pic>
                  <pic:nvPicPr>
                    <pic:cNvPr id="0" name="temp_inline_6bc945a1bfef43a3bb843c22ba4e9b6b.jpg"/>
                    <pic:cNvPicPr/>
                  </pic:nvPicPr>
                  <pic:blipFill>
                    <a:blip r:embed="rId14"/>
                    <a:stretch>
                      <a:fillRect/>
                    </a:stretch>
                  </pic:blipFill>
                  <pic:spPr>
                    <a:xfrm>
                      <a:off x="0" y="0"/>
                      <a:ext cx="5657850" cy="1905000"/>
                    </a:xfrm>
                    <a:prstGeom prst="rect"/>
                  </pic:spPr>
                </pic:pic>
              </a:graphicData>
            </a:graphic>
          </wp:inline>
        </w:drawing>
      </w:r>
      <w:r>
        <w:br/>
      </w:r>
      <w:r>
        <w:t>a) Hãy ước lượng các tứ phân vị của mẫu số liệu ghép nhóm trên.</w:t>
      </w:r>
      <w:r>
        <w:br/>
      </w:r>
      <w:r>
        <w:t>b) Quản lí phòng khám cho rằng có khoảng 25% số ngày khám có nhiều hơn 35 bệnh nhân đến khám. Nhận định trên có hợp lí không?</w:t>
      </w:r>
      <w:r>
        <w:br/>
      </w:r>
      <w:r>
        <w:rPr>
          <w:b/>
        </w:rPr>
        <w:t>Lời giải:</w:t>
      </w:r>
      <w:r>
        <w:br/>
      </w:r>
      <w:r>
        <w:t>Hiệu chỉnh bảng số liệu ta được:</w:t>
      </w:r>
      <w:r>
        <w:br/>
      </w:r>
      <w:r>
        <w:br/>
      </w:r>
      <w:r>
        <w:br/>
      </w:r>
      <w:r>
        <w:br/>
      </w:r>
      <w:r>
        <w:br/>
      </w:r>
      <w:r>
        <w:t>Số bệnh nhân</w:t>
      </w:r>
      <w:r>
        <w:br/>
      </w:r>
      <w:r>
        <w:br/>
      </w:r>
      <w:r>
        <w:br/>
      </w:r>
      <w:r>
        <w:t>[0,5; 10,5)</w:t>
      </w:r>
      <w:r>
        <w:br/>
      </w:r>
      <w:r>
        <w:br/>
      </w:r>
      <w:r>
        <w:br/>
      </w:r>
      <w:r>
        <w:t>[10,5; 20,5)</w:t>
      </w:r>
      <w:r>
        <w:br/>
      </w:r>
      <w:r>
        <w:br/>
      </w:r>
      <w:r>
        <w:br/>
      </w:r>
      <w:r>
        <w:t>[20,5; 30,5)</w:t>
      </w:r>
      <w:r>
        <w:br/>
      </w:r>
      <w:r>
        <w:br/>
      </w:r>
      <w:r>
        <w:br/>
      </w:r>
      <w:r>
        <w:t>[30,5; 40,5)</w:t>
      </w:r>
      <w:r>
        <w:br/>
      </w:r>
      <w:r>
        <w:br/>
      </w:r>
      <w:r>
        <w:br/>
      </w:r>
      <w:r>
        <w:t>[40,5; 50,5)</w:t>
      </w:r>
      <w:r>
        <w:br/>
      </w:r>
      <w:r>
        <w:br/>
      </w:r>
      <w:r>
        <w:br/>
      </w:r>
      <w:r>
        <w:br/>
      </w:r>
      <w:r>
        <w:br/>
      </w:r>
      <w:r>
        <w:t>Số ngày</w:t>
      </w:r>
      <w:r>
        <w:br/>
      </w:r>
      <w:r>
        <w:br/>
      </w:r>
      <w:r>
        <w:br/>
      </w:r>
      <w:r>
        <w:t>7</w:t>
      </w:r>
      <w:r>
        <w:br/>
      </w:r>
      <w:r>
        <w:br/>
      </w:r>
      <w:r>
        <w:br/>
      </w:r>
      <w:r>
        <w:t>8</w:t>
      </w:r>
      <w:r>
        <w:br/>
      </w:r>
      <w:r>
        <w:br/>
      </w:r>
      <w:r>
        <w:br/>
      </w:r>
      <w:r>
        <w:t>7</w:t>
      </w:r>
      <w:r>
        <w:br/>
      </w:r>
      <w:r>
        <w:br/>
      </w:r>
      <w:r>
        <w:br/>
      </w:r>
      <w:r>
        <w:t>6</w:t>
      </w:r>
      <w:r>
        <w:br/>
      </w:r>
      <w:r>
        <w:br/>
      </w:r>
      <w:r>
        <w:br/>
      </w:r>
      <w:r>
        <w:t>2</w:t>
      </w:r>
      <w:r>
        <w:br/>
      </w:r>
      <w:r>
        <w:br/>
      </w:r>
      <w:r>
        <w:br/>
      </w:r>
      <w:r>
        <w:br/>
      </w:r>
      <w:r>
        <w:br/>
      </w:r>
      <w:r>
        <w:t>Tổng số số ngày có bệnh nhân đến khám là: 7 + 8 + 7 + 6 + 2 = 30.</w:t>
      </w:r>
      <w:r>
        <w:br/>
      </w:r>
      <w:r>
        <w:t>Gọi x</w:t>
      </w:r>
      <w:r>
        <w:rPr>
          <w:vertAlign w:val="subscript"/>
        </w:rPr>
        <w:t>1</w:t>
      </w:r>
      <w:r>
        <w:t>; x</w:t>
      </w:r>
      <w:r>
        <w:rPr>
          <w:vertAlign w:val="subscript"/>
        </w:rPr>
        <w:t>2</w:t>
      </w:r>
      <w:r>
        <w:t>; ...; x</w:t>
      </w:r>
      <w:r>
        <w:rPr>
          <w:vertAlign w:val="subscript"/>
        </w:rPr>
        <w:t>30</w:t>
      </w:r>
      <w:r>
        <w:t xml:space="preserve"> lần lượt là số bệnh nhân đến khám bệnh được sắp xếp theo thứ tự không giảm.</w:t>
      </w:r>
      <w:r>
        <w:br/>
      </w:r>
      <w:r>
        <w:t>Ta có: x</w:t>
      </w:r>
      <w:r>
        <w:rPr>
          <w:vertAlign w:val="subscript"/>
        </w:rPr>
        <w:t>1</w:t>
      </w:r>
      <w:r>
        <w:t>; ...; x</w:t>
      </w:r>
      <w:r>
        <w:rPr>
          <w:vertAlign w:val="subscript"/>
        </w:rPr>
        <w:t>7</w:t>
      </w:r>
      <w:r>
        <w:t xml:space="preserve"> ∈ [0,5; 10,5), x</w:t>
      </w:r>
      <w:r>
        <w:rPr>
          <w:vertAlign w:val="subscript"/>
        </w:rPr>
        <w:t>8</w:t>
      </w:r>
      <w:r>
        <w:t>; ...; x</w:t>
      </w:r>
      <w:r>
        <w:rPr>
          <w:vertAlign w:val="subscript"/>
        </w:rPr>
        <w:t>15</w:t>
      </w:r>
      <w:r>
        <w:t xml:space="preserve"> ∈ [10,5; 20,5), x</w:t>
      </w:r>
      <w:r>
        <w:rPr>
          <w:vertAlign w:val="subscript"/>
        </w:rPr>
        <w:t>16</w:t>
      </w:r>
      <w:r>
        <w:t>; ...; x</w:t>
      </w:r>
      <w:r>
        <w:rPr>
          <w:vertAlign w:val="subscript"/>
        </w:rPr>
        <w:t>22</w:t>
      </w:r>
      <w:r>
        <w:t xml:space="preserve"> ∈ [20,5; 30,5), x</w:t>
      </w:r>
      <w:r>
        <w:rPr>
          <w:vertAlign w:val="subscript"/>
        </w:rPr>
        <w:t>23</w:t>
      </w:r>
      <w:r>
        <w:t>; ...; x</w:t>
      </w:r>
      <w:r>
        <w:rPr>
          <w:vertAlign w:val="subscript"/>
        </w:rPr>
        <w:t>28</w:t>
      </w:r>
      <w:r>
        <w:t xml:space="preserve"> ∈ [30,5; 40,5), x</w:t>
      </w:r>
      <w:r>
        <w:rPr>
          <w:vertAlign w:val="subscript"/>
        </w:rPr>
        <w:t>29</w:t>
      </w:r>
      <w:r>
        <w:t>; x</w:t>
      </w:r>
      <w:r>
        <w:rPr>
          <w:vertAlign w:val="subscript"/>
        </w:rPr>
        <w:t>30</w:t>
      </w:r>
      <w:r>
        <w:t xml:space="preserve"> ∈ [40,5; 50,5).</w:t>
      </w:r>
      <w:r>
        <w:br/>
      </w:r>
      <w:r>
        <w:t>Khi đó:</w:t>
      </w:r>
      <w:r>
        <w:br/>
      </w:r>
      <w:r>
        <w:t>- Tứ phân vị thứ nhất của mẫu số liệu là x</w:t>
      </w:r>
      <w:r>
        <w:rPr>
          <w:vertAlign w:val="subscript"/>
        </w:rPr>
        <w:t>8</w:t>
      </w:r>
      <w:r>
        <w:t xml:space="preserve"> ∈ [10,5; 20,5) nên</w:t>
      </w:r>
      <w:r>
        <w:br/>
      </w:r>
      <w:r>
        <w:t>Q</w:t>
      </w:r>
      <w:r>
        <w:rPr>
          <w:vertAlign w:val="subscript"/>
        </w:rPr>
        <w:t>1</w:t>
      </w:r>
      <w:r>
        <w:t xml:space="preserve"> = </w:t>
      </w:r>
      <w:r>
        <w:t>10</w:t>
      </w:r>
      <w:r>
        <w:t>,</w:t>
      </w:r>
      <w:r>
        <w:t>5</w:t>
      </w:r>
      <w:r>
        <w:t>+</w:t>
      </w:r>
      <w:r>
        <w:t>30</w:t>
      </w:r>
      <w:r>
        <w:t>4</w:t>
      </w:r>
      <w:r>
        <w:t>−</w:t>
      </w:r>
      <w:r>
        <w:t>7</w:t>
      </w:r>
      <w:r>
        <w:t>8</w:t>
      </w:r>
      <w:r>
        <w:t>.</w:t>
      </w:r>
      <w:r>
        <w:t>(</w:t>
      </w:r>
      <w:r>
        <w:t>20</w:t>
      </w:r>
      <w:r>
        <w:t>,</w:t>
      </w:r>
      <w:r>
        <w:t>5</w:t>
      </w:r>
      <w:r>
        <w:t>−</w:t>
      </w:r>
      <w:r>
        <w:t>10</w:t>
      </w:r>
      <w:r>
        <w:t>,</w:t>
      </w:r>
      <w:r>
        <w:t>5</w:t>
      </w:r>
      <w:r>
        <w:t>)</w:t>
      </w:r>
      <w:r>
        <w:t>≈</w:t>
      </w:r>
      <w:r>
        <w:t>11</w:t>
      </w:r>
      <w:r>
        <w:t>,</w:t>
      </w:r>
      <w:r>
        <w:t>1</w:t>
      </w:r>
      <w:r>
        <w:t>10,5+((30)/(4)-7)/(8).(20,5-10,5)≈11,1</w:t>
      </w:r>
      <w:r>
        <w:t>.</w:t>
      </w:r>
      <w:r>
        <w:br/>
      </w:r>
      <w:r>
        <w:t>- Tứ phân vị thứ hai của mẫu số liệu là trung bình cộng của x</w:t>
      </w:r>
      <w:r>
        <w:rPr>
          <w:vertAlign w:val="subscript"/>
        </w:rPr>
        <w:t>15</w:t>
      </w:r>
      <w:r>
        <w:t xml:space="preserve"> và x</w:t>
      </w:r>
      <w:r>
        <w:rPr>
          <w:vertAlign w:val="subscript"/>
        </w:rPr>
        <w:t>16</w:t>
      </w:r>
      <w:r>
        <w:t>. Vì x</w:t>
      </w:r>
      <w:r>
        <w:rPr>
          <w:vertAlign w:val="subscript"/>
        </w:rPr>
        <w:t>15</w:t>
      </w:r>
      <w:r>
        <w:t xml:space="preserve"> ∈ [10,5; 20,5) và x</w:t>
      </w:r>
      <w:r>
        <w:rPr>
          <w:vertAlign w:val="subscript"/>
        </w:rPr>
        <w:t>16</w:t>
      </w:r>
      <w:r>
        <w:t xml:space="preserve"> ∈ [20,5; 25,5) nên ta có: Q</w:t>
      </w:r>
      <w:r>
        <w:rPr>
          <w:vertAlign w:val="subscript"/>
        </w:rPr>
        <w:t>2</w:t>
      </w:r>
      <w:r>
        <w:t xml:space="preserve"> = 20,5.</w:t>
      </w:r>
      <w:r>
        <w:br/>
      </w:r>
      <w:r>
        <w:t>- Tứ phân vị thứ ba của mẫu số liệu là x</w:t>
      </w:r>
      <w:r>
        <w:rPr>
          <w:vertAlign w:val="subscript"/>
        </w:rPr>
        <w:t>24</w:t>
      </w:r>
      <w:r>
        <w:t xml:space="preserve"> ∈ [30,5; 40,5) nên</w:t>
      </w:r>
      <w:r>
        <w:br/>
      </w:r>
      <w:r>
        <w:t>Q</w:t>
      </w:r>
      <w:r>
        <w:rPr>
          <w:vertAlign w:val="subscript"/>
        </w:rPr>
        <w:t>3</w:t>
      </w:r>
      <w:r>
        <w:t xml:space="preserve"> = </w:t>
      </w:r>
      <w:r>
        <w:t>30</w:t>
      </w:r>
      <w:r>
        <w:t>,</w:t>
      </w:r>
      <w:r>
        <w:t>5</w:t>
      </w:r>
      <w:r>
        <w:t>+</w:t>
      </w:r>
      <w:r>
        <w:t>3</w:t>
      </w:r>
      <w:r>
        <w:t>.</w:t>
      </w:r>
      <w:r>
        <w:t>30</w:t>
      </w:r>
      <w:r>
        <w:t>4</w:t>
      </w:r>
      <w:r>
        <w:t>−</w:t>
      </w:r>
      <w:r>
        <w:t>22</w:t>
      </w:r>
      <w:r>
        <w:t>6</w:t>
      </w:r>
      <w:r>
        <w:t>.</w:t>
      </w:r>
      <w:r>
        <w:t>(</w:t>
      </w:r>
      <w:r>
        <w:t>40</w:t>
      </w:r>
      <w:r>
        <w:t>,</w:t>
      </w:r>
      <w:r>
        <w:t>5</w:t>
      </w:r>
      <w:r>
        <w:t>−</w:t>
      </w:r>
      <w:r>
        <w:t>30</w:t>
      </w:r>
      <w:r>
        <w:t>,</w:t>
      </w:r>
      <w:r>
        <w:t>5</w:t>
      </w:r>
      <w:r>
        <w:t>)</w:t>
      </w:r>
      <w:r>
        <w:t>≈</w:t>
      </w:r>
      <w:r>
        <w:t>31</w:t>
      </w:r>
      <w:r>
        <w:t>,</w:t>
      </w:r>
      <w:r>
        <w:t>3</w:t>
      </w:r>
      <w:r>
        <w:t>30,5+((3.30)/(4)-22)/(6).(40,5-30,5)≈31,3</w:t>
      </w:r>
      <w:r>
        <w:t>.</w:t>
      </w:r>
      <w:r>
        <w:br/>
      </w:r>
      <w:r>
        <w:rPr>
          <w:b/>
        </w:rPr>
        <w:t>Bài tập</w:t>
      </w:r>
      <w:r>
        <w:br/>
      </w:r>
      <w:r>
        <w:t xml:space="preserve"> </w:t>
      </w:r>
      <w:r>
        <w:br/>
      </w:r>
      <w:r>
        <w:rPr>
          <w:b/>
        </w:rPr>
        <w:t>Bài 1 trang 140 Toán 11 Tập 1</w:t>
      </w:r>
      <w:r>
        <w:t>:</w:t>
      </w:r>
      <w:r>
        <w:t xml:space="preserve"> </w:t>
      </w:r>
      <w:r>
        <w:t>Lương tháng của một số nhân viên văn phòng được ghi lại như sau (đơn vị: triệu đồng):</w:t>
      </w:r>
      <w:r>
        <w:br/>
      </w:r>
      <w:r>
        <w:drawing>
          <wp:inline xmlns:a="http://schemas.openxmlformats.org/drawingml/2006/main" xmlns:pic="http://schemas.openxmlformats.org/drawingml/2006/picture">
            <wp:extent cx="6019800" cy="1905000"/>
            <wp:docPr id="7" name="Picture 7"/>
            <wp:cNvGraphicFramePr>
              <a:graphicFrameLocks noChangeAspect="1"/>
            </wp:cNvGraphicFramePr>
            <a:graphic>
              <a:graphicData uri="http://schemas.openxmlformats.org/drawingml/2006/picture">
                <pic:pic>
                  <pic:nvPicPr>
                    <pic:cNvPr id="0" name="temp_inline_1d702257154b4d4d8f8eb5d72baeae72.jpg"/>
                    <pic:cNvPicPr/>
                  </pic:nvPicPr>
                  <pic:blipFill>
                    <a:blip r:embed="rId15"/>
                    <a:stretch>
                      <a:fillRect/>
                    </a:stretch>
                  </pic:blipFill>
                  <pic:spPr>
                    <a:xfrm>
                      <a:off x="0" y="0"/>
                      <a:ext cx="6019800" cy="1905000"/>
                    </a:xfrm>
                    <a:prstGeom prst="rect"/>
                  </pic:spPr>
                </pic:pic>
              </a:graphicData>
            </a:graphic>
          </wp:inline>
        </w:drawing>
      </w:r>
      <w:r>
        <w:br/>
      </w:r>
      <w:r>
        <w:t>a) Tìm tứ phân vị của dãy số liệu trên.</w:t>
      </w:r>
      <w:r>
        <w:br/>
      </w:r>
      <w:r>
        <w:t>b) Tổng hợp lại dãy số liệu trên vào bảng tần số ghép nhóm theo mẫu sau:</w:t>
      </w:r>
      <w:r>
        <w:br/>
      </w:r>
      <w:r>
        <w:drawing>
          <wp:inline xmlns:a="http://schemas.openxmlformats.org/drawingml/2006/main" xmlns:pic="http://schemas.openxmlformats.org/drawingml/2006/picture">
            <wp:extent cx="5972175" cy="1905000"/>
            <wp:docPr id="8" name="Picture 8"/>
            <wp:cNvGraphicFramePr>
              <a:graphicFrameLocks noChangeAspect="1"/>
            </wp:cNvGraphicFramePr>
            <a:graphic>
              <a:graphicData uri="http://schemas.openxmlformats.org/drawingml/2006/picture">
                <pic:pic>
                  <pic:nvPicPr>
                    <pic:cNvPr id="0" name="temp_inline_6f80efd2d0a442e988c8c51b550b1a2e.jpg"/>
                    <pic:cNvPicPr/>
                  </pic:nvPicPr>
                  <pic:blipFill>
                    <a:blip r:embed="rId16"/>
                    <a:stretch>
                      <a:fillRect/>
                    </a:stretch>
                  </pic:blipFill>
                  <pic:spPr>
                    <a:xfrm>
                      <a:off x="0" y="0"/>
                      <a:ext cx="5972175" cy="1905000"/>
                    </a:xfrm>
                    <a:prstGeom prst="rect"/>
                  </pic:spPr>
                </pic:pic>
              </a:graphicData>
            </a:graphic>
          </wp:inline>
        </w:drawing>
      </w:r>
      <w:r>
        <w:br/>
      </w:r>
      <w:r>
        <w:t>c) Hãy ước lượng tứ phân vị của số liệu ở bảng tần số ghép nhóm trên.</w:t>
      </w:r>
      <w:r>
        <w:br/>
      </w:r>
      <w:r>
        <w:rPr>
          <w:b/>
        </w:rPr>
        <w:t>Lời giải:</w:t>
      </w:r>
      <w:r>
        <w:br/>
      </w:r>
      <w:r>
        <w:t>Sắp xếp mẫu số liệu không giảm ta được:</w:t>
      </w:r>
      <w:r>
        <w:br/>
      </w:r>
      <w:r>
        <w:t>6,5; 6,7; 6,7; 8,3; 8,4; 8,9; 9,2; 9,6; 9,8; 10,0; 10,0; 10,7; 10,9; 11,1; 11,2; 11,7; 11,9; 12,2; 12,5; 12,7; 13,1; 13,2; 13,6; 13,8.</w:t>
      </w:r>
      <w:r>
        <w:br/>
      </w:r>
      <w:r>
        <w:t>Cỡ mẫu là n = 24 nên ta có:</w:t>
      </w:r>
      <w:r>
        <w:br/>
      </w:r>
      <w:r>
        <w:t xml:space="preserve">Tứ phân vị thứ hai là trung bình cộng của giá trị thứ 12 và 13 ta được: </w:t>
      </w:r>
      <w:r>
        <w:t>Q</w:t>
      </w:r>
      <w:r>
        <w:t>2</w:t>
      </w:r>
      <w:r>
        <w:t>=</w:t>
      </w:r>
      <w:r>
        <w:t>10</w:t>
      </w:r>
      <w:r>
        <w:t>,</w:t>
      </w:r>
      <w:r>
        <w:t>7</w:t>
      </w:r>
      <w:r>
        <w:t>+</w:t>
      </w:r>
      <w:r>
        <w:t>10</w:t>
      </w:r>
      <w:r>
        <w:t>,</w:t>
      </w:r>
      <w:r>
        <w:t>9</w:t>
      </w:r>
      <w:r>
        <w:t>2</w:t>
      </w:r>
      <w:r>
        <w:t>=</w:t>
      </w:r>
      <w:r>
        <w:t>10</w:t>
      </w:r>
      <w:r>
        <w:t>,</w:t>
      </w:r>
      <w:r>
        <w:t>8</w:t>
      </w:r>
      <w:r>
        <w:t>Q_(2)=(10,7+10,9)/(2)=10,8</w:t>
      </w:r>
      <w:r>
        <w:t>.</w:t>
      </w:r>
      <w:r>
        <w:br/>
      </w:r>
      <w:r>
        <w:t>Tứ phân vị thứ nhất là trung bình cộng của giá trị thứ 6 và thứ 7 ta được:</w:t>
      </w:r>
      <w:r>
        <w:br/>
      </w:r>
      <w:r>
        <w:t>Q</w:t>
      </w:r>
      <w:r>
        <w:t>1</w:t>
      </w:r>
      <w:r>
        <w:t>=</w:t>
      </w:r>
      <w:r>
        <w:t>8</w:t>
      </w:r>
      <w:r>
        <w:t>,</w:t>
      </w:r>
      <w:r>
        <w:t>9</w:t>
      </w:r>
      <w:r>
        <w:t>+</w:t>
      </w:r>
      <w:r>
        <w:t>9</w:t>
      </w:r>
      <w:r>
        <w:t>,</w:t>
      </w:r>
      <w:r>
        <w:t>2</w:t>
      </w:r>
      <w:r>
        <w:t>2</w:t>
      </w:r>
      <w:r>
        <w:t>=</w:t>
      </w:r>
      <w:r>
        <w:t>9</w:t>
      </w:r>
      <w:r>
        <w:t>,</w:t>
      </w:r>
      <w:r>
        <w:t>05</w:t>
      </w:r>
      <w:r>
        <w:t>Q_(1)=(8,9+9,2)/(2)=9,05</w:t>
      </w:r>
      <w:r>
        <w:t>.</w:t>
      </w:r>
      <w:r>
        <w:br/>
      </w:r>
      <w:r>
        <w:t>Tứ phân vị thứ ba là trung bình cộng của giá trị 18 và 19 ta được:</w:t>
      </w:r>
      <w:r>
        <w:br/>
      </w:r>
      <w:r>
        <w:t>Q</w:t>
      </w:r>
      <w:r>
        <w:t>3</w:t>
      </w:r>
      <w:r>
        <w:t>=</w:t>
      </w:r>
      <w:r>
        <w:t>12</w:t>
      </w:r>
      <w:r>
        <w:t>,</w:t>
      </w:r>
      <w:r>
        <w:t>2</w:t>
      </w:r>
      <w:r>
        <w:t>+</w:t>
      </w:r>
      <w:r>
        <w:t>12</w:t>
      </w:r>
      <w:r>
        <w:t>,</w:t>
      </w:r>
      <w:r>
        <w:t>5</w:t>
      </w:r>
      <w:r>
        <w:t>2</w:t>
      </w:r>
      <w:r>
        <w:t>≈</w:t>
      </w:r>
      <w:r>
        <w:t>12</w:t>
      </w:r>
      <w:r>
        <w:t>,</w:t>
      </w:r>
      <w:r>
        <w:t>35</w:t>
      </w:r>
      <w:r>
        <w:t>Q_(3)=(12,2+12,5)/(2)≈12,35</w:t>
      </w:r>
      <w:r>
        <w:t>.</w:t>
      </w:r>
      <w:r>
        <w:br/>
      </w:r>
      <w:r>
        <w:t>b) Ta có bảng tần số ghép nhóm:</w:t>
      </w:r>
      <w:r>
        <w:br/>
      </w:r>
      <w:r>
        <w:br/>
      </w:r>
      <w:r>
        <w:br/>
      </w:r>
      <w:r>
        <w:br/>
      </w:r>
      <w:r>
        <w:br/>
      </w:r>
      <w:r>
        <w:t>Lương tháng</w:t>
      </w:r>
      <w:r>
        <w:br/>
      </w:r>
      <w:r>
        <w:t>(triệu đồng)</w:t>
      </w:r>
      <w:r>
        <w:br/>
      </w:r>
      <w:r>
        <w:br/>
      </w:r>
      <w:r>
        <w:br/>
      </w:r>
      <w:r>
        <w:t>[6; 8)</w:t>
      </w:r>
      <w:r>
        <w:br/>
      </w:r>
      <w:r>
        <w:br/>
      </w:r>
      <w:r>
        <w:br/>
      </w:r>
      <w:r>
        <w:t>[8; 10)</w:t>
      </w:r>
      <w:r>
        <w:br/>
      </w:r>
      <w:r>
        <w:br/>
      </w:r>
      <w:r>
        <w:br/>
      </w:r>
      <w:r>
        <w:t>[10; 12)</w:t>
      </w:r>
      <w:r>
        <w:br/>
      </w:r>
      <w:r>
        <w:br/>
      </w:r>
      <w:r>
        <w:br/>
      </w:r>
      <w:r>
        <w:t>[12; 14)</w:t>
      </w:r>
      <w:r>
        <w:br/>
      </w:r>
      <w:r>
        <w:br/>
      </w:r>
      <w:r>
        <w:br/>
      </w:r>
      <w:r>
        <w:br/>
      </w:r>
      <w:r>
        <w:br/>
      </w:r>
      <w:r>
        <w:t>Số nhân viên</w:t>
      </w:r>
      <w:r>
        <w:br/>
      </w:r>
      <w:r>
        <w:br/>
      </w:r>
      <w:r>
        <w:br/>
      </w:r>
      <w:r>
        <w:t>3</w:t>
      </w:r>
      <w:r>
        <w:br/>
      </w:r>
      <w:r>
        <w:br/>
      </w:r>
      <w:r>
        <w:br/>
      </w:r>
      <w:r>
        <w:t>6</w:t>
      </w:r>
      <w:r>
        <w:br/>
      </w:r>
      <w:r>
        <w:br/>
      </w:r>
      <w:r>
        <w:br/>
      </w:r>
      <w:r>
        <w:t>8</w:t>
      </w:r>
      <w:r>
        <w:br/>
      </w:r>
      <w:r>
        <w:br/>
      </w:r>
      <w:r>
        <w:br/>
      </w:r>
      <w:r>
        <w:t>7</w:t>
      </w:r>
      <w:r>
        <w:br/>
      </w:r>
      <w:r>
        <w:br/>
      </w:r>
      <w:r>
        <w:br/>
      </w:r>
      <w:r>
        <w:br/>
      </w:r>
      <w:r>
        <w:br/>
      </w:r>
      <w:r>
        <w:t>c) Gọi x</w:t>
      </w:r>
      <w:r>
        <w:rPr>
          <w:vertAlign w:val="subscript"/>
        </w:rPr>
        <w:t>1</w:t>
      </w:r>
      <w:r>
        <w:t>; x</w:t>
      </w:r>
      <w:r>
        <w:rPr>
          <w:vertAlign w:val="subscript"/>
        </w:rPr>
        <w:t>2</w:t>
      </w:r>
      <w:r>
        <w:t>; ...; x</w:t>
      </w:r>
      <w:r>
        <w:rPr>
          <w:vertAlign w:val="subscript"/>
        </w:rPr>
        <w:t>24</w:t>
      </w:r>
      <w:r>
        <w:t xml:space="preserve"> là lương tháng của nhân viên một văn phòng theo thứ tự không giảm.</w:t>
      </w:r>
      <w:r>
        <w:br/>
      </w:r>
      <w:r>
        <w:t>Ta có: x</w:t>
      </w:r>
      <w:r>
        <w:rPr>
          <w:vertAlign w:val="subscript"/>
        </w:rPr>
        <w:t>1</w:t>
      </w:r>
      <w:r>
        <w:t>; ...; x</w:t>
      </w:r>
      <w:r>
        <w:rPr>
          <w:vertAlign w:val="subscript"/>
        </w:rPr>
        <w:t>3</w:t>
      </w:r>
      <w:r>
        <w:t xml:space="preserve"> ∈ [6; 8), x</w:t>
      </w:r>
      <w:r>
        <w:rPr>
          <w:vertAlign w:val="subscript"/>
        </w:rPr>
        <w:t>4</w:t>
      </w:r>
      <w:r>
        <w:t>; ...; x</w:t>
      </w:r>
      <w:r>
        <w:rPr>
          <w:vertAlign w:val="subscript"/>
        </w:rPr>
        <w:t>9</w:t>
      </w:r>
      <w:r>
        <w:t xml:space="preserve"> ∈ [8; 10), x</w:t>
      </w:r>
      <w:r>
        <w:rPr>
          <w:vertAlign w:val="subscript"/>
        </w:rPr>
        <w:t>10</w:t>
      </w:r>
      <w:r>
        <w:t>; ...; x</w:t>
      </w:r>
      <w:r>
        <w:rPr>
          <w:vertAlign w:val="subscript"/>
        </w:rPr>
        <w:t>17</w:t>
      </w:r>
      <w:r>
        <w:t xml:space="preserve"> ∈ [10; 12), x</w:t>
      </w:r>
      <w:r>
        <w:rPr>
          <w:vertAlign w:val="subscript"/>
        </w:rPr>
        <w:t>18</w:t>
      </w:r>
      <w:r>
        <w:t>; ...; x</w:t>
      </w:r>
      <w:r>
        <w:rPr>
          <w:vertAlign w:val="subscript"/>
        </w:rPr>
        <w:t>24</w:t>
      </w:r>
      <w:r>
        <w:t xml:space="preserve"> ∈ [12; 14).</w:t>
      </w:r>
      <w:r>
        <w:br/>
      </w:r>
      <w:r>
        <w:t>Khi đó:</w:t>
      </w:r>
      <w:r>
        <w:br/>
      </w:r>
      <w:r>
        <w:t>- Tứ phân vị thứ hai của mẫu số liệu là trung bình cộng của x</w:t>
      </w:r>
      <w:r>
        <w:rPr>
          <w:vertAlign w:val="subscript"/>
        </w:rPr>
        <w:t>12</w:t>
      </w:r>
      <w:r>
        <w:t xml:space="preserve"> và x</w:t>
      </w:r>
      <w:r>
        <w:rPr>
          <w:vertAlign w:val="subscript"/>
        </w:rPr>
        <w:t>13</w:t>
      </w:r>
      <w:r>
        <w:t>. Vì x</w:t>
      </w:r>
      <w:r>
        <w:rPr>
          <w:vertAlign w:val="subscript"/>
        </w:rPr>
        <w:t>12</w:t>
      </w:r>
      <w:r>
        <w:t>; x</w:t>
      </w:r>
      <w:r>
        <w:rPr>
          <w:vertAlign w:val="subscript"/>
        </w:rPr>
        <w:t>13</w:t>
      </w:r>
      <w:r>
        <w:t>∈ [10; 12) nên Q</w:t>
      </w:r>
      <w:r>
        <w:rPr>
          <w:vertAlign w:val="subscript"/>
        </w:rPr>
        <w:t>2</w:t>
      </w:r>
      <w:r>
        <w:t xml:space="preserve"> = </w:t>
      </w:r>
      <w:r>
        <w:t>10</w:t>
      </w:r>
      <w:r>
        <w:t>+</w:t>
      </w:r>
      <w:r>
        <w:t>24</w:t>
      </w:r>
      <w:r>
        <w:t>2</w:t>
      </w:r>
      <w:r>
        <w:t>−</w:t>
      </w:r>
      <w:r>
        <w:t>9</w:t>
      </w:r>
      <w:r>
        <w:t>8</w:t>
      </w:r>
      <w:r>
        <w:t>(</w:t>
      </w:r>
      <w:r>
        <w:t>12</w:t>
      </w:r>
      <w:r>
        <w:t>−</w:t>
      </w:r>
      <w:r>
        <w:t>10</w:t>
      </w:r>
      <w:r>
        <w:t>)</w:t>
      </w:r>
      <w:r>
        <w:t>=</w:t>
      </w:r>
      <w:r>
        <w:t>10</w:t>
      </w:r>
      <w:r>
        <w:t>,</w:t>
      </w:r>
      <w:r>
        <w:t>75</w:t>
      </w:r>
      <w:r>
        <w:t>10+((24)/(2)-9)/(8)(12-10)=10,75</w:t>
      </w:r>
      <w:r>
        <w:t>.</w:t>
      </w:r>
      <w:r>
        <w:br/>
      </w:r>
      <w:r>
        <w:t>- Tứ phân vị thứ nhất của mẫu số liệu là trung bình cộng của x</w:t>
      </w:r>
      <w:r>
        <w:rPr>
          <w:vertAlign w:val="subscript"/>
        </w:rPr>
        <w:t>6</w:t>
      </w:r>
      <w:r>
        <w:t xml:space="preserve"> và x</w:t>
      </w:r>
      <w:r>
        <w:rPr>
          <w:vertAlign w:val="subscript"/>
        </w:rPr>
        <w:t>7</w:t>
      </w:r>
      <w:r>
        <w:t>. Vì x</w:t>
      </w:r>
      <w:r>
        <w:rPr>
          <w:vertAlign w:val="subscript"/>
        </w:rPr>
        <w:t>6</w:t>
      </w:r>
      <w:r>
        <w:t>; x</w:t>
      </w:r>
      <w:r>
        <w:rPr>
          <w:vertAlign w:val="subscript"/>
        </w:rPr>
        <w:t>7</w:t>
      </w:r>
      <w:r>
        <w:t xml:space="preserve"> ∈ [8; 10) nên </w:t>
      </w:r>
      <w:r>
        <w:t>Q</w:t>
      </w:r>
      <w:r>
        <w:t>1</w:t>
      </w:r>
      <w:r>
        <w:t>=</w:t>
      </w:r>
      <w:r>
        <w:t>8</w:t>
      </w:r>
      <w:r>
        <w:t>+</w:t>
      </w:r>
      <w:r>
        <w:t>24</w:t>
      </w:r>
      <w:r>
        <w:t>4</w:t>
      </w:r>
      <w:r>
        <w:t>−</w:t>
      </w:r>
      <w:r>
        <w:t>3</w:t>
      </w:r>
      <w:r>
        <w:t>6</w:t>
      </w:r>
      <w:r>
        <w:t>(</w:t>
      </w:r>
      <w:r>
        <w:t>10</w:t>
      </w:r>
      <w:r>
        <w:t>−</w:t>
      </w:r>
      <w:r>
        <w:t>8</w:t>
      </w:r>
      <w:r>
        <w:t>)</w:t>
      </w:r>
      <w:r>
        <w:t>=</w:t>
      </w:r>
      <w:r>
        <w:t>9</w:t>
      </w:r>
      <w:r>
        <w:t>Q_(1)=8+((24)/(4)-3)/(6)(10-8)=9</w:t>
      </w:r>
      <w:r>
        <w:t>.</w:t>
      </w:r>
      <w:r>
        <w:br/>
      </w:r>
      <w:r>
        <w:t>- Tứ phân vị thứ ba của mẫu số liệu là trung bình cộng của x</w:t>
      </w:r>
      <w:r>
        <w:rPr>
          <w:vertAlign w:val="subscript"/>
        </w:rPr>
        <w:t>18</w:t>
      </w:r>
      <w:r>
        <w:t xml:space="preserve"> và x</w:t>
      </w:r>
      <w:r>
        <w:rPr>
          <w:vertAlign w:val="subscript"/>
        </w:rPr>
        <w:t>19</w:t>
      </w:r>
      <w:r>
        <w:t>. Vì x</w:t>
      </w:r>
      <w:r>
        <w:rPr>
          <w:vertAlign w:val="subscript"/>
        </w:rPr>
        <w:t>18</w:t>
      </w:r>
      <w:r>
        <w:t>; x</w:t>
      </w:r>
      <w:r>
        <w:rPr>
          <w:vertAlign w:val="subscript"/>
        </w:rPr>
        <w:t>19</w:t>
      </w:r>
      <w:r>
        <w:t xml:space="preserve"> ∈ [12; 14) nên </w:t>
      </w:r>
      <w:r>
        <w:t>Q</w:t>
      </w:r>
      <w:r>
        <w:t>3</w:t>
      </w:r>
      <w:r>
        <w:t>=</w:t>
      </w:r>
      <w:r>
        <w:t>12</w:t>
      </w:r>
      <w:r>
        <w:t>+</w:t>
      </w:r>
      <w:r>
        <w:t>3</w:t>
      </w:r>
      <w:r>
        <w:t>.</w:t>
      </w:r>
      <w:r>
        <w:t>24</w:t>
      </w:r>
      <w:r>
        <w:t>4</w:t>
      </w:r>
      <w:r>
        <w:t>−</w:t>
      </w:r>
      <w:r>
        <w:t>17</w:t>
      </w:r>
      <w:r>
        <w:t>7</w:t>
      </w:r>
      <w:r>
        <w:t>(</w:t>
      </w:r>
      <w:r>
        <w:t>14</w:t>
      </w:r>
      <w:r>
        <w:t>−</w:t>
      </w:r>
      <w:r>
        <w:t>12</w:t>
      </w:r>
      <w:r>
        <w:t>)</w:t>
      </w:r>
      <w:r>
        <w:t>≈</w:t>
      </w:r>
      <w:r>
        <w:t>12</w:t>
      </w:r>
      <w:r>
        <w:t>,</w:t>
      </w:r>
      <w:r>
        <w:t>3</w:t>
      </w:r>
      <w:r>
        <w:t>Q_(3)=12+((3.24)/(4)-17)/(7)(14-12)≈12,3</w:t>
      </w:r>
      <w:r>
        <w:t>.</w:t>
      </w:r>
      <w:r>
        <w:br/>
      </w:r>
      <w:r>
        <w:rPr>
          <w:b/>
        </w:rPr>
        <w:t>Giải Toán 11 trang 141 Tập 1</w:t>
      </w:r>
      <w:r>
        <w:br/>
      </w:r>
      <w:r>
        <w:rPr>
          <w:b/>
        </w:rPr>
        <w:t>Bài 2 trang 141 Toán 11 Tập 1</w:t>
      </w:r>
      <w:r>
        <w:t>:</w:t>
      </w:r>
      <w:r>
        <w:t xml:space="preserve"> </w:t>
      </w:r>
      <w:r>
        <w:t>Số điểm một cầu thủ bóng rổ ghi được trong 20 trận đấu được cho ở bảng sau:</w:t>
      </w:r>
      <w:r>
        <w:br/>
      </w:r>
      <w:r>
        <w:drawing>
          <wp:inline xmlns:a="http://schemas.openxmlformats.org/drawingml/2006/main" xmlns:pic="http://schemas.openxmlformats.org/drawingml/2006/picture">
            <wp:extent cx="5924550" cy="1905000"/>
            <wp:docPr id="9" name="Picture 9"/>
            <wp:cNvGraphicFramePr>
              <a:graphicFrameLocks noChangeAspect="1"/>
            </wp:cNvGraphicFramePr>
            <a:graphic>
              <a:graphicData uri="http://schemas.openxmlformats.org/drawingml/2006/picture">
                <pic:pic>
                  <pic:nvPicPr>
                    <pic:cNvPr id="0" name="temp_inline_75b535a987d0402ba82c5ea876af6b85.jpg"/>
                    <pic:cNvPicPr/>
                  </pic:nvPicPr>
                  <pic:blipFill>
                    <a:blip r:embed="rId17"/>
                    <a:stretch>
                      <a:fillRect/>
                    </a:stretch>
                  </pic:blipFill>
                  <pic:spPr>
                    <a:xfrm>
                      <a:off x="0" y="0"/>
                      <a:ext cx="5924550" cy="1905000"/>
                    </a:xfrm>
                    <a:prstGeom prst="rect"/>
                  </pic:spPr>
                </pic:pic>
              </a:graphicData>
            </a:graphic>
          </wp:inline>
        </w:drawing>
      </w:r>
      <w:r>
        <w:br/>
      </w:r>
      <w:r>
        <w:t>a) Tìm tứ phân vị của dãy số liệu trên.</w:t>
      </w:r>
      <w:r>
        <w:br/>
      </w:r>
      <w:r>
        <w:t>b) Tổng hợp lại dãy số liệu trên vào bảng tần số ghép nhóm theo mẫu sau:</w:t>
      </w:r>
      <w:r>
        <w:br/>
      </w:r>
      <w:r>
        <w:drawing>
          <wp:inline xmlns:a="http://schemas.openxmlformats.org/drawingml/2006/main" xmlns:pic="http://schemas.openxmlformats.org/drawingml/2006/picture">
            <wp:extent cx="5905500" cy="1905000"/>
            <wp:docPr id="10" name="Picture 10"/>
            <wp:cNvGraphicFramePr>
              <a:graphicFrameLocks noChangeAspect="1"/>
            </wp:cNvGraphicFramePr>
            <a:graphic>
              <a:graphicData uri="http://schemas.openxmlformats.org/drawingml/2006/picture">
                <pic:pic>
                  <pic:nvPicPr>
                    <pic:cNvPr id="0" name="temp_inline_9e04d3ce0826450d8100c1c892595392.jpg"/>
                    <pic:cNvPicPr/>
                  </pic:nvPicPr>
                  <pic:blipFill>
                    <a:blip r:embed="rId18"/>
                    <a:stretch>
                      <a:fillRect/>
                    </a:stretch>
                  </pic:blipFill>
                  <pic:spPr>
                    <a:xfrm>
                      <a:off x="0" y="0"/>
                      <a:ext cx="5905500" cy="1905000"/>
                    </a:xfrm>
                    <a:prstGeom prst="rect"/>
                  </pic:spPr>
                </pic:pic>
              </a:graphicData>
            </a:graphic>
          </wp:inline>
        </w:drawing>
      </w:r>
      <w:r>
        <w:br/>
      </w:r>
      <w:r>
        <w:t>c) Hãy ước lượng tứ phân vị của mẫu số liệu từ bảng tần số ghép nhóm trên.</w:t>
      </w:r>
      <w:r>
        <w:br/>
      </w:r>
      <w:r>
        <w:rPr>
          <w:b/>
        </w:rPr>
        <w:t>Lời giải:</w:t>
      </w:r>
      <w:r>
        <w:br/>
      </w:r>
      <w:r>
        <w:t>a) Sắp xếp dãy số liệu theo thứ tự không giảm ta được:</w:t>
      </w:r>
      <w:r>
        <w:br/>
      </w:r>
      <w:r>
        <w:t>6; 8; 8; 10; 11; 11; 12; 13; 14; 14; 14; 15; 18; 18; 21; 22; 23; 24; 25; 25.</w:t>
      </w:r>
      <w:r>
        <w:br/>
      </w:r>
      <w:r>
        <w:t xml:space="preserve">Tứ phân vị thứ hai của mẫu số liệu là trung bình cộng của giá trị thứ 10 và thứ 11 ta được: </w:t>
      </w:r>
      <w:r>
        <w:t>Q</w:t>
      </w:r>
      <w:r>
        <w:t>2</w:t>
      </w:r>
      <w:r>
        <w:t>=</w:t>
      </w:r>
      <w:r>
        <w:t>14</w:t>
      </w:r>
      <w:r>
        <w:t>+</w:t>
      </w:r>
      <w:r>
        <w:t>14</w:t>
      </w:r>
      <w:r>
        <w:t>2</w:t>
      </w:r>
      <w:r>
        <w:t>=</w:t>
      </w:r>
      <w:r>
        <w:t>14</w:t>
      </w:r>
      <w:r>
        <w:t>Q_(2)=(14+14)/(2)=14</w:t>
      </w:r>
      <w:r>
        <w:t>.</w:t>
      </w:r>
      <w:r>
        <w:br/>
      </w:r>
      <w:r>
        <w:t>Tứ phân vị thứ nhất là trung bình cộng của giá trị thứ 5 và thứ 6 ta được:</w:t>
      </w:r>
      <w:r>
        <w:br/>
      </w:r>
      <w:r>
        <w:t>Q</w:t>
      </w:r>
      <w:r>
        <w:t>1</w:t>
      </w:r>
      <w:r>
        <w:t>=</w:t>
      </w:r>
      <w:r>
        <w:t>11</w:t>
      </w:r>
      <w:r>
        <w:t>+</w:t>
      </w:r>
      <w:r>
        <w:t>11</w:t>
      </w:r>
      <w:r>
        <w:t>2</w:t>
      </w:r>
      <w:r>
        <w:t>=</w:t>
      </w:r>
      <w:r>
        <w:t>11</w:t>
      </w:r>
      <w:r>
        <w:t>Q_(1)=(11+11)/(2)=11</w:t>
      </w:r>
      <w:r>
        <w:t>.</w:t>
      </w:r>
      <w:r>
        <w:br/>
      </w:r>
      <w:r>
        <w:t>Tứ phân vị thứ ba là trung bình cộng của giá trị 15 và 16 ta được:</w:t>
      </w:r>
      <w:r>
        <w:br/>
      </w:r>
      <w:r>
        <w:t>Q</w:t>
      </w:r>
      <w:r>
        <w:t>3</w:t>
      </w:r>
      <w:r>
        <w:t>=</w:t>
      </w:r>
      <w:r>
        <w:t>21</w:t>
      </w:r>
      <w:r>
        <w:t>+</w:t>
      </w:r>
      <w:r>
        <w:t>22</w:t>
      </w:r>
      <w:r>
        <w:t>2</w:t>
      </w:r>
      <w:r>
        <w:t>=</w:t>
      </w:r>
      <w:r>
        <w:t>21</w:t>
      </w:r>
      <w:r>
        <w:t>,</w:t>
      </w:r>
      <w:r>
        <w:t>5</w:t>
      </w:r>
      <w:r>
        <w:t>Q_(3)=(21+22)/(2)=21,5</w:t>
      </w:r>
      <w:r>
        <w:t>.</w:t>
      </w:r>
      <w:r>
        <w:br/>
      </w:r>
      <w:r>
        <w:t>b) Ta có bảng tần số ghép nhóm theo mẫu sau:</w:t>
      </w:r>
      <w:r>
        <w:br/>
      </w:r>
      <w:r>
        <w:br/>
      </w:r>
      <w:r>
        <w:br/>
      </w:r>
      <w:r>
        <w:br/>
      </w:r>
      <w:r>
        <w:br/>
      </w:r>
      <w:r>
        <w:t>Điểm số</w:t>
      </w:r>
      <w:r>
        <w:br/>
      </w:r>
      <w:r>
        <w:br/>
      </w:r>
      <w:r>
        <w:br/>
      </w:r>
      <w:r>
        <w:t>[6; 10]</w:t>
      </w:r>
      <w:r>
        <w:br/>
      </w:r>
      <w:r>
        <w:br/>
      </w:r>
      <w:r>
        <w:br/>
      </w:r>
      <w:r>
        <w:t>[11; 15]</w:t>
      </w:r>
      <w:r>
        <w:br/>
      </w:r>
      <w:r>
        <w:br/>
      </w:r>
      <w:r>
        <w:br/>
      </w:r>
      <w:r>
        <w:t>[16; 20]</w:t>
      </w:r>
      <w:r>
        <w:br/>
      </w:r>
      <w:r>
        <w:br/>
      </w:r>
      <w:r>
        <w:br/>
      </w:r>
      <w:r>
        <w:t>[21; 25]</w:t>
      </w:r>
      <w:r>
        <w:br/>
      </w:r>
      <w:r>
        <w:br/>
      </w:r>
      <w:r>
        <w:br/>
      </w:r>
      <w:r>
        <w:br/>
      </w:r>
      <w:r>
        <w:br/>
      </w:r>
      <w:r>
        <w:t>Số trận</w:t>
      </w:r>
      <w:r>
        <w:br/>
      </w:r>
      <w:r>
        <w:br/>
      </w:r>
      <w:r>
        <w:br/>
      </w:r>
      <w:r>
        <w:t>4</w:t>
      </w:r>
      <w:r>
        <w:br/>
      </w:r>
      <w:r>
        <w:br/>
      </w:r>
      <w:r>
        <w:br/>
      </w:r>
      <w:r>
        <w:t>8</w:t>
      </w:r>
      <w:r>
        <w:br/>
      </w:r>
      <w:r>
        <w:br/>
      </w:r>
      <w:r>
        <w:br/>
      </w:r>
      <w:r>
        <w:t>2</w:t>
      </w:r>
      <w:r>
        <w:br/>
      </w:r>
      <w:r>
        <w:br/>
      </w:r>
      <w:r>
        <w:br/>
      </w:r>
      <w:r>
        <w:t>6</w:t>
      </w:r>
      <w:r>
        <w:br/>
      </w:r>
      <w:r>
        <w:br/>
      </w:r>
      <w:r>
        <w:br/>
      </w:r>
      <w:r>
        <w:br/>
      </w:r>
      <w:r>
        <w:br/>
      </w:r>
      <w:r>
        <w:t>c) Ta có bảng hiểu chỉnh bảng trên như sau:</w:t>
      </w:r>
      <w:r>
        <w:br/>
      </w:r>
      <w:r>
        <w:br/>
      </w:r>
      <w:r>
        <w:br/>
      </w:r>
      <w:r>
        <w:br/>
      </w:r>
      <w:r>
        <w:br/>
      </w:r>
      <w:r>
        <w:t>Điểm số</w:t>
      </w:r>
      <w:r>
        <w:br/>
      </w:r>
      <w:r>
        <w:br/>
      </w:r>
      <w:r>
        <w:br/>
      </w:r>
      <w:r>
        <w:t>[5,5; 10,5)</w:t>
      </w:r>
      <w:r>
        <w:br/>
      </w:r>
      <w:r>
        <w:br/>
      </w:r>
      <w:r>
        <w:br/>
      </w:r>
      <w:r>
        <w:t>[10,5; 15,5)</w:t>
      </w:r>
      <w:r>
        <w:br/>
      </w:r>
      <w:r>
        <w:br/>
      </w:r>
      <w:r>
        <w:br/>
      </w:r>
      <w:r>
        <w:t>[15,5; 20,5)</w:t>
      </w:r>
      <w:r>
        <w:br/>
      </w:r>
      <w:r>
        <w:br/>
      </w:r>
      <w:r>
        <w:br/>
      </w:r>
      <w:r>
        <w:t>[20,5; 25,5)</w:t>
      </w:r>
      <w:r>
        <w:br/>
      </w:r>
      <w:r>
        <w:br/>
      </w:r>
      <w:r>
        <w:br/>
      </w:r>
      <w:r>
        <w:br/>
      </w:r>
      <w:r>
        <w:br/>
      </w:r>
      <w:r>
        <w:t>Số trận</w:t>
      </w:r>
      <w:r>
        <w:br/>
      </w:r>
      <w:r>
        <w:br/>
      </w:r>
      <w:r>
        <w:br/>
      </w:r>
      <w:r>
        <w:t>4</w:t>
      </w:r>
      <w:r>
        <w:br/>
      </w:r>
      <w:r>
        <w:br/>
      </w:r>
      <w:r>
        <w:br/>
      </w:r>
      <w:r>
        <w:t>8</w:t>
      </w:r>
      <w:r>
        <w:br/>
      </w:r>
      <w:r>
        <w:br/>
      </w:r>
      <w:r>
        <w:br/>
      </w:r>
      <w:r>
        <w:t>2</w:t>
      </w:r>
      <w:r>
        <w:br/>
      </w:r>
      <w:r>
        <w:br/>
      </w:r>
      <w:r>
        <w:br/>
      </w:r>
      <w:r>
        <w:t>6</w:t>
      </w:r>
      <w:r>
        <w:br/>
      </w:r>
      <w:r>
        <w:br/>
      </w:r>
      <w:r>
        <w:br/>
      </w:r>
      <w:r>
        <w:br/>
      </w:r>
      <w:r>
        <w:br/>
      </w:r>
      <w:r>
        <w:t>Gọi x</w:t>
      </w:r>
      <w:r>
        <w:rPr>
          <w:vertAlign w:val="subscript"/>
        </w:rPr>
        <w:t>1</w:t>
      </w:r>
      <w:r>
        <w:t>; x</w:t>
      </w:r>
      <w:r>
        <w:rPr>
          <w:vertAlign w:val="subscript"/>
        </w:rPr>
        <w:t>2</w:t>
      </w:r>
      <w:r>
        <w:t>; ...; x</w:t>
      </w:r>
      <w:r>
        <w:rPr>
          <w:vertAlign w:val="subscript"/>
        </w:rPr>
        <w:t>20</w:t>
      </w:r>
      <w:r>
        <w:t xml:space="preserve"> là lương tháng của nhân viên một văn phòng theo thứ tự không giảm.</w:t>
      </w:r>
      <w:r>
        <w:br/>
      </w:r>
      <w:r>
        <w:t>Ta có: x</w:t>
      </w:r>
      <w:r>
        <w:rPr>
          <w:vertAlign w:val="subscript"/>
        </w:rPr>
        <w:t>1</w:t>
      </w:r>
      <w:r>
        <w:t>; ...; x</w:t>
      </w:r>
      <w:r>
        <w:rPr>
          <w:vertAlign w:val="subscript"/>
        </w:rPr>
        <w:t>4</w:t>
      </w:r>
      <w:r>
        <w:t xml:space="preserve"> ∈ [5,5; 10,5), x</w:t>
      </w:r>
      <w:r>
        <w:rPr>
          <w:vertAlign w:val="subscript"/>
        </w:rPr>
        <w:t>5</w:t>
      </w:r>
      <w:r>
        <w:t>; ...; x</w:t>
      </w:r>
      <w:r>
        <w:rPr>
          <w:vertAlign w:val="subscript"/>
        </w:rPr>
        <w:t>12</w:t>
      </w:r>
      <w:r>
        <w:t xml:space="preserve"> ∈ [10,5; 15,5), x</w:t>
      </w:r>
      <w:r>
        <w:rPr>
          <w:vertAlign w:val="subscript"/>
        </w:rPr>
        <w:t>13</w:t>
      </w:r>
      <w:r>
        <w:t>; x</w:t>
      </w:r>
      <w:r>
        <w:rPr>
          <w:vertAlign w:val="subscript"/>
        </w:rPr>
        <w:t>14</w:t>
      </w:r>
      <w:r>
        <w:t xml:space="preserve"> ∈ [15,5; 20,5), x</w:t>
      </w:r>
      <w:r>
        <w:rPr>
          <w:vertAlign w:val="subscript"/>
        </w:rPr>
        <w:t>15</w:t>
      </w:r>
      <w:r>
        <w:t>; ...; x</w:t>
      </w:r>
      <w:r>
        <w:rPr>
          <w:vertAlign w:val="subscript"/>
        </w:rPr>
        <w:t>20</w:t>
      </w:r>
      <w:r>
        <w:t xml:space="preserve"> ∈ [20,5; 25,5).</w:t>
      </w:r>
      <w:r>
        <w:br/>
      </w:r>
      <w:r>
        <w:t>Khi đó:</w:t>
      </w:r>
      <w:r>
        <w:br/>
      </w:r>
      <w:r>
        <w:t>- Tứ phân vị thứ hai của mẫu số liệu là trung bình cộng của x</w:t>
      </w:r>
      <w:r>
        <w:rPr>
          <w:vertAlign w:val="subscript"/>
        </w:rPr>
        <w:t>10</w:t>
      </w:r>
      <w:r>
        <w:t xml:space="preserve"> và x</w:t>
      </w:r>
      <w:r>
        <w:rPr>
          <w:vertAlign w:val="subscript"/>
        </w:rPr>
        <w:t>11</w:t>
      </w:r>
      <w:r>
        <w:t>. Vì x</w:t>
      </w:r>
      <w:r>
        <w:rPr>
          <w:vertAlign w:val="subscript"/>
        </w:rPr>
        <w:t>10</w:t>
      </w:r>
      <w:r>
        <w:t>; x</w:t>
      </w:r>
      <w:r>
        <w:rPr>
          <w:vertAlign w:val="subscript"/>
        </w:rPr>
        <w:t>11</w:t>
      </w:r>
      <w:r>
        <w:t xml:space="preserve"> ∈ [10,5; 15,5) nên Q</w:t>
      </w:r>
      <w:r>
        <w:rPr>
          <w:vertAlign w:val="subscript"/>
        </w:rPr>
        <w:t>2</w:t>
      </w:r>
      <w:r>
        <w:t xml:space="preserve"> = </w:t>
      </w:r>
      <w:r>
        <w:t>10</w:t>
      </w:r>
      <w:r>
        <w:t>,</w:t>
      </w:r>
      <w:r>
        <w:t>5</w:t>
      </w:r>
      <w:r>
        <w:t>+</w:t>
      </w:r>
      <w:r>
        <w:t>20</w:t>
      </w:r>
      <w:r>
        <w:t>2</w:t>
      </w:r>
      <w:r>
        <w:t>−</w:t>
      </w:r>
      <w:r>
        <w:t>4</w:t>
      </w:r>
      <w:r>
        <w:t>8</w:t>
      </w:r>
      <w:r>
        <w:t>(</w:t>
      </w:r>
      <w:r>
        <w:t>15</w:t>
      </w:r>
      <w:r>
        <w:t>,</w:t>
      </w:r>
      <w:r>
        <w:t>5</w:t>
      </w:r>
      <w:r>
        <w:t>−</w:t>
      </w:r>
      <w:r>
        <w:t>10</w:t>
      </w:r>
      <w:r>
        <w:t>,</w:t>
      </w:r>
      <w:r>
        <w:t>5</w:t>
      </w:r>
      <w:r>
        <w:t>)</w:t>
      </w:r>
      <w:r>
        <w:t>=</w:t>
      </w:r>
      <w:r>
        <w:t>14</w:t>
      </w:r>
      <w:r>
        <w:t>,</w:t>
      </w:r>
      <w:r>
        <w:t>25</w:t>
      </w:r>
      <w:r>
        <w:t>10,5+((20)/(2)-4)/(8)(15,5-10,5)=14,25</w:t>
      </w:r>
      <w:r>
        <w:t>.</w:t>
      </w:r>
      <w:r>
        <w:br/>
      </w:r>
      <w:r>
        <w:t>- Tứ phân vị thứ nhất của mẫu số liệu là trung bình cộng của x</w:t>
      </w:r>
      <w:r>
        <w:rPr>
          <w:vertAlign w:val="subscript"/>
        </w:rPr>
        <w:t>5</w:t>
      </w:r>
      <w:r>
        <w:t xml:space="preserve"> và x</w:t>
      </w:r>
      <w:r>
        <w:rPr>
          <w:vertAlign w:val="subscript"/>
        </w:rPr>
        <w:t>6</w:t>
      </w:r>
      <w:r>
        <w:t>. Vì x</w:t>
      </w:r>
      <w:r>
        <w:rPr>
          <w:vertAlign w:val="subscript"/>
        </w:rPr>
        <w:t>5</w:t>
      </w:r>
      <w:r>
        <w:t>; x</w:t>
      </w:r>
      <w:r>
        <w:rPr>
          <w:vertAlign w:val="subscript"/>
        </w:rPr>
        <w:t>6</w:t>
      </w:r>
      <w:r>
        <w:t xml:space="preserve"> ∈ [10,5; 15,5) nên </w:t>
      </w:r>
      <w:r>
        <w:t>Q</w:t>
      </w:r>
      <w:r>
        <w:t>1</w:t>
      </w:r>
      <w:r>
        <w:t>=</w:t>
      </w:r>
      <w:r>
        <w:t>10</w:t>
      </w:r>
      <w:r>
        <w:t>,</w:t>
      </w:r>
      <w:r>
        <w:t>5</w:t>
      </w:r>
      <w:r>
        <w:t>+</w:t>
      </w:r>
      <w:r>
        <w:t>20</w:t>
      </w:r>
      <w:r>
        <w:t>4</w:t>
      </w:r>
      <w:r>
        <w:t>−</w:t>
      </w:r>
      <w:r>
        <w:t>4</w:t>
      </w:r>
      <w:r>
        <w:t>8</w:t>
      </w:r>
      <w:r>
        <w:t>(</w:t>
      </w:r>
      <w:r>
        <w:t>15</w:t>
      </w:r>
      <w:r>
        <w:t>,</w:t>
      </w:r>
      <w:r>
        <w:t>5</w:t>
      </w:r>
      <w:r>
        <w:t>−</w:t>
      </w:r>
      <w:r>
        <w:t>10</w:t>
      </w:r>
      <w:r>
        <w:t>,</w:t>
      </w:r>
      <w:r>
        <w:t>5</w:t>
      </w:r>
      <w:r>
        <w:t>)</w:t>
      </w:r>
      <w:r>
        <w:t>=</w:t>
      </w:r>
      <w:r>
        <w:t>11</w:t>
      </w:r>
      <w:r>
        <w:t>,</w:t>
      </w:r>
      <w:r>
        <w:t>125</w:t>
      </w:r>
      <w:r>
        <w:t>Q_(1)=10,5+((20)/(4)-4)/(8)(15,5-10,5)=11,125</w:t>
      </w:r>
      <w:r>
        <w:t>.</w:t>
      </w:r>
      <w:r>
        <w:br/>
      </w:r>
      <w:r>
        <w:t>- Tứ phân vị thứ ba của mẫu số liệu là trung bình cộng của x</w:t>
      </w:r>
      <w:r>
        <w:rPr>
          <w:vertAlign w:val="subscript"/>
        </w:rPr>
        <w:t>15</w:t>
      </w:r>
      <w:r>
        <w:t xml:space="preserve"> và x</w:t>
      </w:r>
      <w:r>
        <w:rPr>
          <w:vertAlign w:val="subscript"/>
        </w:rPr>
        <w:t>16</w:t>
      </w:r>
      <w:r>
        <w:t>. Vì x</w:t>
      </w:r>
      <w:r>
        <w:rPr>
          <w:vertAlign w:val="subscript"/>
        </w:rPr>
        <w:t>15</w:t>
      </w:r>
      <w:r>
        <w:t>; x</w:t>
      </w:r>
      <w:r>
        <w:rPr>
          <w:vertAlign w:val="subscript"/>
        </w:rPr>
        <w:t>16</w:t>
      </w:r>
      <w:r>
        <w:t xml:space="preserve"> ∈ [20,5; 25,5) nên </w:t>
      </w:r>
      <w:r>
        <w:t>Q</w:t>
      </w:r>
      <w:r>
        <w:t>3</w:t>
      </w:r>
      <w:r>
        <w:t>=</w:t>
      </w:r>
      <w:r>
        <w:t>20</w:t>
      </w:r>
      <w:r>
        <w:t>,</w:t>
      </w:r>
      <w:r>
        <w:t>5</w:t>
      </w:r>
      <w:r>
        <w:t>+</w:t>
      </w:r>
      <w:r>
        <w:t>3</w:t>
      </w:r>
      <w:r>
        <w:t>.</w:t>
      </w:r>
      <w:r>
        <w:t>20</w:t>
      </w:r>
      <w:r>
        <w:t>4</w:t>
      </w:r>
      <w:r>
        <w:t>−</w:t>
      </w:r>
      <w:r>
        <w:t>14</w:t>
      </w:r>
      <w:r>
        <w:t>6</w:t>
      </w:r>
      <w:r>
        <w:t>(</w:t>
      </w:r>
      <w:r>
        <w:t>25</w:t>
      </w:r>
      <w:r>
        <w:t>,</w:t>
      </w:r>
      <w:r>
        <w:t>5</w:t>
      </w:r>
      <w:r>
        <w:t>−</w:t>
      </w:r>
      <w:r>
        <w:t>20</w:t>
      </w:r>
      <w:r>
        <w:t>,</w:t>
      </w:r>
      <w:r>
        <w:t>5</w:t>
      </w:r>
      <w:r>
        <w:t>)</w:t>
      </w:r>
      <w:r>
        <w:t>≈</w:t>
      </w:r>
      <w:r>
        <w:t>21</w:t>
      </w:r>
      <w:r>
        <w:t>,</w:t>
      </w:r>
      <w:r>
        <w:t>3</w:t>
      </w:r>
      <w:r>
        <w:t>Q_(3)=20,5+((3.20)/(4)-14)/(6)(25,5-20,5)≈21,3</w:t>
      </w:r>
      <w:r>
        <w:t>.</w:t>
      </w:r>
      <w:r>
        <w:br/>
      </w:r>
      <w:r>
        <w:t xml:space="preserve"> </w:t>
      </w:r>
      <w:r>
        <w:br/>
      </w:r>
      <w:r>
        <w:rPr>
          <w:b/>
        </w:rPr>
        <w:t>Bài 3 trang 141 Toán 11 Tập 1</w:t>
      </w:r>
      <w:r>
        <w:t>:</w:t>
      </w:r>
      <w:r>
        <w:t xml:space="preserve"> </w:t>
      </w:r>
      <w:r>
        <w:t>Kiểm tra điện lượng của một số viên pin tiểu do một hãng sản xuất thu được kết quả sau:</w:t>
      </w:r>
      <w:r>
        <w:br/>
      </w:r>
      <w:r>
        <w:drawing>
          <wp:inline xmlns:a="http://schemas.openxmlformats.org/drawingml/2006/main" xmlns:pic="http://schemas.openxmlformats.org/drawingml/2006/picture">
            <wp:extent cx="5962650" cy="1905000"/>
            <wp:docPr id="11" name="Picture 11"/>
            <wp:cNvGraphicFramePr>
              <a:graphicFrameLocks noChangeAspect="1"/>
            </wp:cNvGraphicFramePr>
            <a:graphic>
              <a:graphicData uri="http://schemas.openxmlformats.org/drawingml/2006/picture">
                <pic:pic>
                  <pic:nvPicPr>
                    <pic:cNvPr id="0" name="temp_inline_1c4640d05ed54de392f0299a5e5815c9.jpg"/>
                    <pic:cNvPicPr/>
                  </pic:nvPicPr>
                  <pic:blipFill>
                    <a:blip r:embed="rId19"/>
                    <a:stretch>
                      <a:fillRect/>
                    </a:stretch>
                  </pic:blipFill>
                  <pic:spPr>
                    <a:xfrm>
                      <a:off x="0" y="0"/>
                      <a:ext cx="5962650" cy="1905000"/>
                    </a:xfrm>
                    <a:prstGeom prst="rect"/>
                  </pic:spPr>
                </pic:pic>
              </a:graphicData>
            </a:graphic>
          </wp:inline>
        </w:drawing>
      </w:r>
      <w:r>
        <w:br/>
      </w:r>
      <w:r>
        <w:t>Hãy ước lượng số trung bình, mốt và tứ phân vị của mẫu số liệu ghép nhóm trên.</w:t>
      </w:r>
      <w:r>
        <w:br/>
      </w:r>
      <w:r>
        <w:rPr>
          <w:b/>
        </w:rPr>
        <w:t>Lời giải:</w:t>
      </w:r>
      <w:r>
        <w:br/>
      </w:r>
      <w:r>
        <w:t>Ta có bảng giá trị đại diện:</w:t>
      </w:r>
      <w:r>
        <w:br/>
      </w:r>
      <w:r>
        <w:br/>
      </w:r>
      <w:r>
        <w:br/>
      </w:r>
      <w:r>
        <w:br/>
      </w:r>
      <w:r>
        <w:br/>
      </w:r>
      <w:r>
        <w:rPr>
          <w:b/>
        </w:rPr>
        <w:t>Điện lượng</w:t>
      </w:r>
      <w:r>
        <w:br/>
      </w:r>
      <w:r>
        <w:rPr>
          <w:b/>
        </w:rPr>
        <w:t>(nghìn mAh)</w:t>
      </w:r>
      <w:r>
        <w:br/>
      </w:r>
      <w:r>
        <w:br/>
      </w:r>
      <w:r>
        <w:br/>
      </w:r>
      <w:r>
        <w:t>[0,9; 0,95)</w:t>
      </w:r>
      <w:r>
        <w:br/>
      </w:r>
      <w:r>
        <w:br/>
      </w:r>
      <w:r>
        <w:br/>
      </w:r>
      <w:r>
        <w:t>[0,95; 1,0)</w:t>
      </w:r>
      <w:r>
        <w:br/>
      </w:r>
      <w:r>
        <w:br/>
      </w:r>
      <w:r>
        <w:br/>
      </w:r>
      <w:r>
        <w:t>[1,0; 1,05)</w:t>
      </w:r>
      <w:r>
        <w:br/>
      </w:r>
      <w:r>
        <w:br/>
      </w:r>
      <w:r>
        <w:br/>
      </w:r>
      <w:r>
        <w:t>[1,05; 1,1)</w:t>
      </w:r>
      <w:r>
        <w:br/>
      </w:r>
      <w:r>
        <w:br/>
      </w:r>
      <w:r>
        <w:br/>
      </w:r>
      <w:r>
        <w:t>[1,1; 1,15)</w:t>
      </w:r>
      <w:r>
        <w:br/>
      </w:r>
      <w:r>
        <w:br/>
      </w:r>
      <w:r>
        <w:br/>
      </w:r>
      <w:r>
        <w:br/>
      </w:r>
      <w:r>
        <w:br/>
      </w:r>
      <w:r>
        <w:rPr>
          <w:b/>
        </w:rPr>
        <w:t>Giá trị đại diện</w:t>
      </w:r>
      <w:r>
        <w:br/>
      </w:r>
      <w:r>
        <w:br/>
      </w:r>
      <w:r>
        <w:br/>
      </w:r>
      <w:r>
        <w:t>0,925</w:t>
      </w:r>
      <w:r>
        <w:br/>
      </w:r>
      <w:r>
        <w:br/>
      </w:r>
      <w:r>
        <w:br/>
      </w:r>
      <w:r>
        <w:t>0,975</w:t>
      </w:r>
      <w:r>
        <w:br/>
      </w:r>
      <w:r>
        <w:br/>
      </w:r>
      <w:r>
        <w:br/>
      </w:r>
      <w:r>
        <w:t>1,025</w:t>
      </w:r>
      <w:r>
        <w:br/>
      </w:r>
      <w:r>
        <w:br/>
      </w:r>
      <w:r>
        <w:br/>
      </w:r>
      <w:r>
        <w:t>1,075</w:t>
      </w:r>
      <w:r>
        <w:br/>
      </w:r>
      <w:r>
        <w:br/>
      </w:r>
      <w:r>
        <w:br/>
      </w:r>
      <w:r>
        <w:t>1,125</w:t>
      </w:r>
      <w:r>
        <w:br/>
      </w:r>
      <w:r>
        <w:br/>
      </w:r>
      <w:r>
        <w:br/>
      </w:r>
      <w:r>
        <w:br/>
      </w:r>
      <w:r>
        <w:br/>
      </w:r>
      <w:r>
        <w:rPr>
          <w:b/>
        </w:rPr>
        <w:t>Số viên pin</w:t>
      </w:r>
      <w:r>
        <w:br/>
      </w:r>
      <w:r>
        <w:br/>
      </w:r>
      <w:r>
        <w:br/>
      </w:r>
      <w:r>
        <w:t>10</w:t>
      </w:r>
      <w:r>
        <w:br/>
      </w:r>
      <w:r>
        <w:br/>
      </w:r>
      <w:r>
        <w:br/>
      </w:r>
      <w:r>
        <w:t>20</w:t>
      </w:r>
      <w:r>
        <w:br/>
      </w:r>
      <w:r>
        <w:br/>
      </w:r>
      <w:r>
        <w:br/>
      </w:r>
      <w:r>
        <w:t>35</w:t>
      </w:r>
      <w:r>
        <w:br/>
      </w:r>
      <w:r>
        <w:br/>
      </w:r>
      <w:r>
        <w:br/>
      </w:r>
      <w:r>
        <w:t>15</w:t>
      </w:r>
      <w:r>
        <w:br/>
      </w:r>
      <w:r>
        <w:br/>
      </w:r>
      <w:r>
        <w:br/>
      </w:r>
      <w:r>
        <w:t>5</w:t>
      </w:r>
      <w:r>
        <w:br/>
      </w:r>
      <w:r>
        <w:br/>
      </w:r>
      <w:r>
        <w:br/>
      </w:r>
      <w:r>
        <w:br/>
      </w:r>
      <w:r>
        <w:br/>
      </w:r>
      <w:r>
        <w:t>+) Ước lượng số trung bình của mẫu số liệu là:</w:t>
      </w:r>
      <w:r>
        <w:br/>
      </w:r>
      <w:r>
        <w:t>¯</w:t>
      </w:r>
      <w:r>
        <w:t>x</w:t>
      </w:r>
      <w:r>
        <w:t>=</w:t>
      </w:r>
      <w:r>
        <w:t>0</w:t>
      </w:r>
      <w:r>
        <w:t>,</w:t>
      </w:r>
      <w:r>
        <w:t>925</w:t>
      </w:r>
      <w:r>
        <w:t>.</w:t>
      </w:r>
      <w:r>
        <w:t>10</w:t>
      </w:r>
      <w:r>
        <w:t>+</w:t>
      </w:r>
      <w:r>
        <w:t>0</w:t>
      </w:r>
      <w:r>
        <w:t>,</w:t>
      </w:r>
      <w:r>
        <w:t>975</w:t>
      </w:r>
      <w:r>
        <w:t>.</w:t>
      </w:r>
      <w:r>
        <w:t>20</w:t>
      </w:r>
      <w:r>
        <w:t>+</w:t>
      </w:r>
      <w:r>
        <w:t>1</w:t>
      </w:r>
      <w:r>
        <w:t>,</w:t>
      </w:r>
      <w:r>
        <w:t>025</w:t>
      </w:r>
      <w:r>
        <w:t>.</w:t>
      </w:r>
      <w:r>
        <w:t>35</w:t>
      </w:r>
      <w:r>
        <w:t>+</w:t>
      </w:r>
      <w:r>
        <w:t>1</w:t>
      </w:r>
      <w:r>
        <w:t>,</w:t>
      </w:r>
      <w:r>
        <w:t>075</w:t>
      </w:r>
      <w:r>
        <w:t>.</w:t>
      </w:r>
      <w:r>
        <w:t>15</w:t>
      </w:r>
      <w:r>
        <w:t>+</w:t>
      </w:r>
      <w:r>
        <w:t>1</w:t>
      </w:r>
      <w:r>
        <w:t>,</w:t>
      </w:r>
      <w:r>
        <w:t>125</w:t>
      </w:r>
      <w:r>
        <w:t>.</w:t>
      </w:r>
      <w:r>
        <w:t>5</w:t>
      </w:r>
      <w:r>
        <w:t>85</w:t>
      </w:r>
      <w:r>
        <w:t>≈</w:t>
      </w:r>
      <w:r>
        <w:t>1</w:t>
      </w:r>
      <w:r>
        <w:t>,</w:t>
      </w:r>
      <w:r>
        <w:t>016</w:t>
      </w:r>
      <w:r>
        <w:t>x¯=(0,925.10+0,975.20+1,025.35+1,075.15+1,125.5)/(85)≈1,016</w:t>
      </w:r>
      <w:r>
        <w:t>.</w:t>
      </w:r>
      <w:r>
        <w:br/>
      </w:r>
      <w:r>
        <w:t xml:space="preserve">+) Mốt của dãy số liệu thuộc vào [1,0; 1,05) nên ta có: </w:t>
      </w:r>
      <w:r>
        <w:t>M</w:t>
      </w:r>
      <w:r>
        <w:t>0</w:t>
      </w:r>
      <w:r>
        <w:t>=</w:t>
      </w:r>
      <w:r>
        <w:t>1</w:t>
      </w:r>
      <w:r>
        <w:t>,</w:t>
      </w:r>
      <w:r>
        <w:t>0</w:t>
      </w:r>
      <w:r>
        <w:t>+</w:t>
      </w:r>
      <w:r>
        <w:t>35</w:t>
      </w:r>
      <w:r>
        <w:t>−</w:t>
      </w:r>
      <w:r>
        <w:t>20</w:t>
      </w:r>
      <w:r>
        <w:t>35</w:t>
      </w:r>
      <w:r>
        <w:t>−</w:t>
      </w:r>
      <w:r>
        <w:t>20</w:t>
      </w:r>
      <w:r>
        <w:t>+</w:t>
      </w:r>
      <w:r>
        <w:t>35</w:t>
      </w:r>
      <w:r>
        <w:t>−</w:t>
      </w:r>
      <w:r>
        <w:t>15</w:t>
      </w:r>
      <w:r>
        <w:t>.</w:t>
      </w:r>
      <w:r>
        <w:t>(</w:t>
      </w:r>
      <w:r>
        <w:t>1</w:t>
      </w:r>
      <w:r>
        <w:t>,</w:t>
      </w:r>
      <w:r>
        <w:t>05</w:t>
      </w:r>
      <w:r>
        <w:t>−</w:t>
      </w:r>
      <w:r>
        <w:t>1</w:t>
      </w:r>
      <w:r>
        <w:t>,</w:t>
      </w:r>
      <w:r>
        <w:t>0</w:t>
      </w:r>
      <w:r>
        <w:t>)</w:t>
      </w:r>
      <w:r>
        <w:t>≈</w:t>
      </w:r>
      <w:r>
        <w:t>1</w:t>
      </w:r>
      <w:r>
        <w:t>,</w:t>
      </w:r>
      <w:r>
        <w:t>02</w:t>
      </w:r>
      <w:r>
        <w:t>M_(0)=1,0+(35-20)/(35-20+35-15).(1,05-1,0)≈1,02</w:t>
      </w:r>
      <w:r>
        <w:t>.</w:t>
      </w:r>
      <w:r>
        <w:br/>
      </w:r>
      <w:r>
        <w:t>+) Gọi x</w:t>
      </w:r>
      <w:r>
        <w:rPr>
          <w:vertAlign w:val="subscript"/>
        </w:rPr>
        <w:t>1</w:t>
      </w:r>
      <w:r>
        <w:t>; x</w:t>
      </w:r>
      <w:r>
        <w:rPr>
          <w:vertAlign w:val="subscript"/>
        </w:rPr>
        <w:t>2</w:t>
      </w:r>
      <w:r>
        <w:t>; ...; x</w:t>
      </w:r>
      <w:r>
        <w:rPr>
          <w:vertAlign w:val="subscript"/>
        </w:rPr>
        <w:t>85</w:t>
      </w:r>
      <w:r>
        <w:t xml:space="preserve"> là điện lượng của một số viên pin tiểu được sắp xếp theo thứ tự không giảm.</w:t>
      </w:r>
      <w:r>
        <w:br/>
      </w:r>
      <w:r>
        <w:t>Ta có: x</w:t>
      </w:r>
      <w:r>
        <w:rPr>
          <w:vertAlign w:val="subscript"/>
        </w:rPr>
        <w:t>1</w:t>
      </w:r>
      <w:r>
        <w:t>; ...; x</w:t>
      </w:r>
      <w:r>
        <w:rPr>
          <w:vertAlign w:val="subscript"/>
        </w:rPr>
        <w:t>10</w:t>
      </w:r>
      <w:r>
        <w:t xml:space="preserve"> ∈ [0,9; 0,95), x</w:t>
      </w:r>
      <w:r>
        <w:rPr>
          <w:vertAlign w:val="subscript"/>
        </w:rPr>
        <w:t>11</w:t>
      </w:r>
      <w:r>
        <w:t>; ...; x</w:t>
      </w:r>
      <w:r>
        <w:rPr>
          <w:vertAlign w:val="subscript"/>
        </w:rPr>
        <w:t>30</w:t>
      </w:r>
      <w:r>
        <w:t xml:space="preserve"> ∈ [0,95; 1,0), x</w:t>
      </w:r>
      <w:r>
        <w:rPr>
          <w:vertAlign w:val="subscript"/>
        </w:rPr>
        <w:t>31</w:t>
      </w:r>
      <w:r>
        <w:t>; ...; x</w:t>
      </w:r>
      <w:r>
        <w:rPr>
          <w:vertAlign w:val="subscript"/>
        </w:rPr>
        <w:t>65</w:t>
      </w:r>
      <w:r>
        <w:t xml:space="preserve"> ∈ [1,0; 1,05), x</w:t>
      </w:r>
      <w:r>
        <w:rPr>
          <w:vertAlign w:val="subscript"/>
        </w:rPr>
        <w:t>66</w:t>
      </w:r>
      <w:r>
        <w:t>; ...; x</w:t>
      </w:r>
      <w:r>
        <w:rPr>
          <w:vertAlign w:val="subscript"/>
        </w:rPr>
        <w:t>80­</w:t>
      </w:r>
      <w:r>
        <w:t xml:space="preserve"> ∈ [1,05; 1,1), x</w:t>
      </w:r>
      <w:r>
        <w:rPr>
          <w:vertAlign w:val="subscript"/>
        </w:rPr>
        <w:t>81</w:t>
      </w:r>
      <w:r>
        <w:t>; ...; x</w:t>
      </w:r>
      <w:r>
        <w:rPr>
          <w:vertAlign w:val="subscript"/>
        </w:rPr>
        <w:t>85</w:t>
      </w:r>
      <w:r>
        <w:t xml:space="preserve"> ∈ [1,1; 1,15).</w:t>
      </w:r>
      <w:r>
        <w:br/>
      </w:r>
      <w:r>
        <w:t>Khi đó, ta có:</w:t>
      </w:r>
      <w:r>
        <w:br/>
      </w:r>
      <w:r>
        <w:t>- Tứ phân vị thứ hai của dãy số liệu là x</w:t>
      </w:r>
      <w:r>
        <w:rPr>
          <w:vertAlign w:val="subscript"/>
        </w:rPr>
        <w:t>43</w:t>
      </w:r>
      <w:r>
        <w:t xml:space="preserve"> ∈ [1,0; 1,05) nên </w:t>
      </w:r>
      <w:r>
        <w:t>Q</w:t>
      </w:r>
      <w:r>
        <w:t>2</w:t>
      </w:r>
      <w:r>
        <w:t>=</w:t>
      </w:r>
      <w:r>
        <w:t>1</w:t>
      </w:r>
      <w:r>
        <w:t>,</w:t>
      </w:r>
      <w:r>
        <w:t>0</w:t>
      </w:r>
      <w:r>
        <w:t>+</w:t>
      </w:r>
      <w:r>
        <w:t>85</w:t>
      </w:r>
      <w:r>
        <w:t>2</w:t>
      </w:r>
      <w:r>
        <w:t>−</w:t>
      </w:r>
      <w:r>
        <w:t>30</w:t>
      </w:r>
      <w:r>
        <w:t>35</w:t>
      </w:r>
      <w:r>
        <w:t>.</w:t>
      </w:r>
      <w:r>
        <w:t>(</w:t>
      </w:r>
      <w:r>
        <w:t>1</w:t>
      </w:r>
      <w:r>
        <w:t>,</w:t>
      </w:r>
      <w:r>
        <w:t>05</w:t>
      </w:r>
      <w:r>
        <w:t>−</w:t>
      </w:r>
      <w:r>
        <w:t>1</w:t>
      </w:r>
      <w:r>
        <w:t>,</w:t>
      </w:r>
      <w:r>
        <w:t>0</w:t>
      </w:r>
      <w:r>
        <w:t>)</w:t>
      </w:r>
      <w:r>
        <w:t>≈</w:t>
      </w:r>
      <w:r>
        <w:t>1</w:t>
      </w:r>
      <w:r>
        <w:t>,</w:t>
      </w:r>
      <w:r>
        <w:t>02</w:t>
      </w:r>
      <w:r>
        <w:t>Q_(2)=1,0+((85)/(2)-30)/(35).(1,05-1,0)≈1,02</w:t>
      </w:r>
      <w:r>
        <w:t>.</w:t>
      </w:r>
      <w:r>
        <w:br/>
      </w:r>
      <w:r>
        <w:t xml:space="preserve">- Tứ phân vị thứ nhất của dãy số liệu là </w:t>
      </w:r>
      <w:r>
        <w:t>1</w:t>
      </w:r>
      <w:r>
        <w:t>2</w:t>
      </w:r>
      <w:r>
        <w:t>(1)/(2)</w:t>
      </w:r>
      <w:r>
        <w:t>(x</w:t>
      </w:r>
      <w:r>
        <w:rPr>
          <w:vertAlign w:val="subscript"/>
        </w:rPr>
        <w:t>21</w:t>
      </w:r>
      <w:r>
        <w:t xml:space="preserve"> + x</w:t>
      </w:r>
      <w:r>
        <w:rPr>
          <w:vertAlign w:val="subscript"/>
        </w:rPr>
        <w:t>22</w:t>
      </w:r>
      <w:r>
        <w:t>) ∈ [0,95; 1,0) nên</w:t>
      </w:r>
      <w:r>
        <w:br/>
      </w:r>
      <w:r>
        <w:t>Q</w:t>
      </w:r>
      <w:r>
        <w:t>1</w:t>
      </w:r>
      <w:r>
        <w:t>=</w:t>
      </w:r>
      <w:r>
        <w:t>0</w:t>
      </w:r>
      <w:r>
        <w:t>,</w:t>
      </w:r>
      <w:r>
        <w:t>95</w:t>
      </w:r>
      <w:r>
        <w:t>+</w:t>
      </w:r>
      <w:r>
        <w:t>85</w:t>
      </w:r>
      <w:r>
        <w:t>4</w:t>
      </w:r>
      <w:r>
        <w:t>−</w:t>
      </w:r>
      <w:r>
        <w:t>10</w:t>
      </w:r>
      <w:r>
        <w:t>20</w:t>
      </w:r>
      <w:r>
        <w:t>.</w:t>
      </w:r>
      <w:r>
        <w:t>(</w:t>
      </w:r>
      <w:r>
        <w:t>1</w:t>
      </w:r>
      <w:r>
        <w:t>,</w:t>
      </w:r>
      <w:r>
        <w:t>0</w:t>
      </w:r>
      <w:r>
        <w:t>−</w:t>
      </w:r>
      <w:r>
        <w:t>0</w:t>
      </w:r>
      <w:r>
        <w:t>,</w:t>
      </w:r>
      <w:r>
        <w:t>95</w:t>
      </w:r>
      <w:r>
        <w:t>)</w:t>
      </w:r>
      <w:r>
        <w:t>≈</w:t>
      </w:r>
      <w:r>
        <w:t>0</w:t>
      </w:r>
      <w:r>
        <w:t>,</w:t>
      </w:r>
      <w:r>
        <w:t>98</w:t>
      </w:r>
      <w:r>
        <w:t>Q_(1)=0,95+((85)/(4)-10)/(20).(1,0-0,95)≈0,98</w:t>
      </w:r>
      <w:r>
        <w:t>.</w:t>
      </w:r>
      <w:r>
        <w:br/>
      </w:r>
      <w:r>
        <w:t xml:space="preserve">- Tứ phân vị thứ ba của dãy số liệu là </w:t>
      </w:r>
      <w:r>
        <w:t>1</w:t>
      </w:r>
      <w:r>
        <w:t>2</w:t>
      </w:r>
      <w:r>
        <w:t>(1)/(2)</w:t>
      </w:r>
      <w:r>
        <w:t>(x</w:t>
      </w:r>
      <w:r>
        <w:rPr>
          <w:vertAlign w:val="subscript"/>
        </w:rPr>
        <w:t>63</w:t>
      </w:r>
      <w:r>
        <w:t xml:space="preserve"> + x</w:t>
      </w:r>
      <w:r>
        <w:rPr>
          <w:vertAlign w:val="subscript"/>
        </w:rPr>
        <w:t>64</w:t>
      </w:r>
      <w:r>
        <w:t>) ∈ [1,0; 1,05) nên</w:t>
      </w:r>
      <w:r>
        <w:br/>
      </w:r>
      <w:r>
        <w:t>Q</w:t>
      </w:r>
      <w:r>
        <w:t>3</w:t>
      </w:r>
      <w:r>
        <w:t>=</w:t>
      </w:r>
      <w:r>
        <w:t>1</w:t>
      </w:r>
      <w:r>
        <w:t>,</w:t>
      </w:r>
      <w:r>
        <w:t>0</w:t>
      </w:r>
      <w:r>
        <w:t>+</w:t>
      </w:r>
      <w:r>
        <w:t>3</w:t>
      </w:r>
      <w:r>
        <w:t>.</w:t>
      </w:r>
      <w:r>
        <w:t>85</w:t>
      </w:r>
      <w:r>
        <w:t>4</w:t>
      </w:r>
      <w:r>
        <w:t>−</w:t>
      </w:r>
      <w:r>
        <w:t>30</w:t>
      </w:r>
      <w:r>
        <w:t>35</w:t>
      </w:r>
      <w:r>
        <w:t>.</w:t>
      </w:r>
      <w:r>
        <w:t>(</w:t>
      </w:r>
      <w:r>
        <w:t>1</w:t>
      </w:r>
      <w:r>
        <w:t>,</w:t>
      </w:r>
      <w:r>
        <w:t>05</w:t>
      </w:r>
      <w:r>
        <w:t>−</w:t>
      </w:r>
      <w:r>
        <w:t>1</w:t>
      </w:r>
      <w:r>
        <w:t>,</w:t>
      </w:r>
      <w:r>
        <w:t>0</w:t>
      </w:r>
      <w:r>
        <w:t>)</w:t>
      </w:r>
      <w:r>
        <w:t>≈</w:t>
      </w:r>
      <w:r>
        <w:t>1</w:t>
      </w:r>
      <w:r>
        <w:t>,</w:t>
      </w:r>
      <w:r>
        <w:t>05</w:t>
      </w:r>
      <w:r>
        <w:t>Q_(3)=1,0+((3.85)/(4)-30)/(35).(1,05-1,0)≈1,05</w:t>
      </w:r>
      <w:r>
        <w:t>.</w:t>
      </w:r>
      <w:r>
        <w:br/>
      </w:r>
      <w:r>
        <w:t xml:space="preserve"> </w:t>
      </w:r>
      <w:r>
        <w:br/>
      </w:r>
      <w:r>
        <w:rPr>
          <w:b/>
        </w:rPr>
        <w:t>Bài 4 trang 141 Toán 11 Tập 1</w:t>
      </w:r>
      <w:r>
        <w:t>:</w:t>
      </w:r>
      <w:r>
        <w:t xml:space="preserve"> </w:t>
      </w:r>
      <w:r>
        <w:t>Cân nặng của một số lợn con mới sinh thuộc hai giống A và B được cho ở biểu đồ dưới đây (đơn vị : kg).</w:t>
      </w:r>
      <w:r>
        <w:br/>
      </w:r>
      <w:r>
        <w:drawing>
          <wp:inline xmlns:a="http://schemas.openxmlformats.org/drawingml/2006/main" xmlns:pic="http://schemas.openxmlformats.org/drawingml/2006/picture">
            <wp:extent cx="4029075" cy="1905000"/>
            <wp:docPr id="12" name="Picture 12"/>
            <wp:cNvGraphicFramePr>
              <a:graphicFrameLocks noChangeAspect="1"/>
            </wp:cNvGraphicFramePr>
            <a:graphic>
              <a:graphicData uri="http://schemas.openxmlformats.org/drawingml/2006/picture">
                <pic:pic>
                  <pic:nvPicPr>
                    <pic:cNvPr id="0" name="temp_inline_ba808e1865524a61b16b24c8fadbcd12.jpg"/>
                    <pic:cNvPicPr/>
                  </pic:nvPicPr>
                  <pic:blipFill>
                    <a:blip r:embed="rId20"/>
                    <a:stretch>
                      <a:fillRect/>
                    </a:stretch>
                  </pic:blipFill>
                  <pic:spPr>
                    <a:xfrm>
                      <a:off x="0" y="0"/>
                      <a:ext cx="4029075" cy="1905000"/>
                    </a:xfrm>
                    <a:prstGeom prst="rect"/>
                  </pic:spPr>
                </pic:pic>
              </a:graphicData>
            </a:graphic>
          </wp:inline>
        </w:drawing>
      </w:r>
      <w:r>
        <w:br/>
      </w:r>
      <w:r>
        <w:t>a) Hãy so sánh cân nặng của lợn con mới sinh giống A và giống B theo số trung bình và trung vị.</w:t>
      </w:r>
      <w:r>
        <w:br/>
      </w:r>
      <w:r>
        <w:t>b) Hãy ướng lượng tứ phân vị thứ nhất và thứ ba của cân nặng lợn con mới sinh giống A và cân nặng lợn con mới sinh giống B.</w:t>
      </w:r>
      <w:r>
        <w:br/>
      </w:r>
      <w:r>
        <w:rPr>
          <w:b/>
        </w:rPr>
        <w:t>Lời giải:</w:t>
      </w:r>
      <w:r>
        <w:br/>
      </w:r>
      <w:r>
        <w:t>a) Ta có bảng tần số ghép lớp như sau:</w:t>
      </w:r>
      <w:r>
        <w:br/>
      </w:r>
      <w:r>
        <w:br/>
      </w:r>
      <w:r>
        <w:br/>
      </w:r>
      <w:r>
        <w:br/>
      </w:r>
      <w:r>
        <w:br/>
      </w:r>
      <w:r>
        <w:t>Cân nặng (kg)</w:t>
      </w:r>
      <w:r>
        <w:br/>
      </w:r>
      <w:r>
        <w:br/>
      </w:r>
      <w:r>
        <w:br/>
      </w:r>
      <w:r>
        <w:t>[1,0; 1,1)</w:t>
      </w:r>
      <w:r>
        <w:br/>
      </w:r>
      <w:r>
        <w:br/>
      </w:r>
      <w:r>
        <w:br/>
      </w:r>
      <w:r>
        <w:t>[1,1; 1,2)</w:t>
      </w:r>
      <w:r>
        <w:br/>
      </w:r>
      <w:r>
        <w:br/>
      </w:r>
      <w:r>
        <w:br/>
      </w:r>
      <w:r>
        <w:t>[1,2; 1,3)</w:t>
      </w:r>
      <w:r>
        <w:br/>
      </w:r>
      <w:r>
        <w:br/>
      </w:r>
      <w:r>
        <w:br/>
      </w:r>
      <w:r>
        <w:t>[1,3; 1,4)</w:t>
      </w:r>
      <w:r>
        <w:br/>
      </w:r>
      <w:r>
        <w:br/>
      </w:r>
      <w:r>
        <w:br/>
      </w:r>
      <w:r>
        <w:br/>
      </w:r>
      <w:r>
        <w:br/>
      </w:r>
      <w:r>
        <w:t>Giá trị đại diện</w:t>
      </w:r>
      <w:r>
        <w:br/>
      </w:r>
      <w:r>
        <w:br/>
      </w:r>
      <w:r>
        <w:br/>
      </w:r>
      <w:r>
        <w:t>1,05</w:t>
      </w:r>
      <w:r>
        <w:br/>
      </w:r>
      <w:r>
        <w:br/>
      </w:r>
      <w:r>
        <w:br/>
      </w:r>
      <w:r>
        <w:t>1,15</w:t>
      </w:r>
      <w:r>
        <w:br/>
      </w:r>
      <w:r>
        <w:br/>
      </w:r>
      <w:r>
        <w:br/>
      </w:r>
      <w:r>
        <w:t>1,25</w:t>
      </w:r>
      <w:r>
        <w:br/>
      </w:r>
      <w:r>
        <w:br/>
      </w:r>
      <w:r>
        <w:br/>
      </w:r>
      <w:r>
        <w:t>1,35</w:t>
      </w:r>
      <w:r>
        <w:br/>
      </w:r>
      <w:r>
        <w:br/>
      </w:r>
      <w:r>
        <w:br/>
      </w:r>
      <w:r>
        <w:br/>
      </w:r>
      <w:r>
        <w:br/>
      </w:r>
      <w:r>
        <w:t>Số con lợn giống A</w:t>
      </w:r>
      <w:r>
        <w:br/>
      </w:r>
      <w:r>
        <w:br/>
      </w:r>
      <w:r>
        <w:br/>
      </w:r>
      <w:r>
        <w:t>8</w:t>
      </w:r>
      <w:r>
        <w:br/>
      </w:r>
      <w:r>
        <w:br/>
      </w:r>
      <w:r>
        <w:br/>
      </w:r>
      <w:r>
        <w:t>28</w:t>
      </w:r>
      <w:r>
        <w:br/>
      </w:r>
      <w:r>
        <w:br/>
      </w:r>
      <w:r>
        <w:br/>
      </w:r>
      <w:r>
        <w:t>32</w:t>
      </w:r>
      <w:r>
        <w:br/>
      </w:r>
      <w:r>
        <w:br/>
      </w:r>
      <w:r>
        <w:br/>
      </w:r>
      <w:r>
        <w:t>17</w:t>
      </w:r>
      <w:r>
        <w:br/>
      </w:r>
      <w:r>
        <w:br/>
      </w:r>
      <w:r>
        <w:br/>
      </w:r>
      <w:r>
        <w:br/>
      </w:r>
      <w:r>
        <w:br/>
      </w:r>
      <w:r>
        <w:t>Số con lợn giống B</w:t>
      </w:r>
      <w:r>
        <w:br/>
      </w:r>
      <w:r>
        <w:br/>
      </w:r>
      <w:r>
        <w:br/>
      </w:r>
      <w:r>
        <w:t>13</w:t>
      </w:r>
      <w:r>
        <w:br/>
      </w:r>
      <w:r>
        <w:br/>
      </w:r>
      <w:r>
        <w:br/>
      </w:r>
      <w:r>
        <w:t>14</w:t>
      </w:r>
      <w:r>
        <w:br/>
      </w:r>
      <w:r>
        <w:br/>
      </w:r>
      <w:r>
        <w:br/>
      </w:r>
      <w:r>
        <w:t>24</w:t>
      </w:r>
      <w:r>
        <w:br/>
      </w:r>
      <w:r>
        <w:br/>
      </w:r>
      <w:r>
        <w:br/>
      </w:r>
      <w:r>
        <w:t>14</w:t>
      </w:r>
      <w:r>
        <w:br/>
      </w:r>
      <w:r>
        <w:br/>
      </w:r>
      <w:r>
        <w:br/>
      </w:r>
      <w:r>
        <w:br/>
      </w:r>
      <w:r>
        <w:br/>
      </w:r>
      <w:r>
        <w:t>+) Ước lượng cân nặng trung bình của lợn con giống A là:</w:t>
      </w:r>
      <w:r>
        <w:br/>
      </w:r>
      <w:r>
        <w:t>¯</w:t>
      </w:r>
      <w:r>
        <w:t>¯¯</w:t>
      </w:r>
      <w:r>
        <w:t>¯</w:t>
      </w:r>
      <w:r>
        <w:t>x</w:t>
      </w:r>
      <w:r>
        <w:t>1</w:t>
      </w:r>
      <w:r>
        <w:t>=</w:t>
      </w:r>
      <w:r>
        <w:t>1</w:t>
      </w:r>
      <w:r>
        <w:t>,</w:t>
      </w:r>
      <w:r>
        <w:t>05</w:t>
      </w:r>
      <w:r>
        <w:t>.</w:t>
      </w:r>
      <w:r>
        <w:t>8</w:t>
      </w:r>
      <w:r>
        <w:t>+</w:t>
      </w:r>
      <w:r>
        <w:t>1</w:t>
      </w:r>
      <w:r>
        <w:t>,</w:t>
      </w:r>
      <w:r>
        <w:t>15</w:t>
      </w:r>
      <w:r>
        <w:t>.</w:t>
      </w:r>
      <w:r>
        <w:t>28</w:t>
      </w:r>
      <w:r>
        <w:t>+</w:t>
      </w:r>
      <w:r>
        <w:t>1</w:t>
      </w:r>
      <w:r>
        <w:t>,</w:t>
      </w:r>
      <w:r>
        <w:t>25</w:t>
      </w:r>
      <w:r>
        <w:t>.</w:t>
      </w:r>
      <w:r>
        <w:t>32</w:t>
      </w:r>
      <w:r>
        <w:t>+</w:t>
      </w:r>
      <w:r>
        <w:t>1</w:t>
      </w:r>
      <w:r>
        <w:t>,</w:t>
      </w:r>
      <w:r>
        <w:t>35</w:t>
      </w:r>
      <w:r>
        <w:t>.</w:t>
      </w:r>
      <w:r>
        <w:t>17</w:t>
      </w:r>
      <w:r>
        <w:t>8</w:t>
      </w:r>
      <w:r>
        <w:t>+</w:t>
      </w:r>
      <w:r>
        <w:t>28</w:t>
      </w:r>
      <w:r>
        <w:t>+</w:t>
      </w:r>
      <w:r>
        <w:t>32</w:t>
      </w:r>
      <w:r>
        <w:t>+</w:t>
      </w:r>
      <w:r>
        <w:t>17</w:t>
      </w:r>
      <w:r>
        <w:t>≈</w:t>
      </w:r>
      <w:r>
        <w:t>1</w:t>
      </w:r>
      <w:r>
        <w:t>,</w:t>
      </w:r>
      <w:r>
        <w:t>22</w:t>
      </w:r>
      <w:r>
        <w:t>x_(1)¯=(1,05.8+1,15.28+1,25.32+1,35.17)/(8+28+32+17)≈1,22</w:t>
      </w:r>
      <w:r>
        <w:t xml:space="preserve"> (kg).</w:t>
      </w:r>
      <w:r>
        <w:br/>
      </w:r>
      <w:r>
        <w:t>+) Ước lượng cân nặng trung bình của lợn con giống B là:</w:t>
      </w:r>
      <w:r>
        <w:br/>
      </w:r>
      <w:r>
        <w:t>¯</w:t>
      </w:r>
      <w:r>
        <w:t>¯¯</w:t>
      </w:r>
      <w:r>
        <w:t>¯</w:t>
      </w:r>
      <w:r>
        <w:t>x</w:t>
      </w:r>
      <w:r>
        <w:t>2</w:t>
      </w:r>
      <w:r>
        <w:t>=</w:t>
      </w:r>
      <w:r>
        <w:t>1</w:t>
      </w:r>
      <w:r>
        <w:t>,</w:t>
      </w:r>
      <w:r>
        <w:t>05</w:t>
      </w:r>
      <w:r>
        <w:t>.</w:t>
      </w:r>
      <w:r>
        <w:t>13</w:t>
      </w:r>
      <w:r>
        <w:t>+</w:t>
      </w:r>
      <w:r>
        <w:t>1</w:t>
      </w:r>
      <w:r>
        <w:t>,</w:t>
      </w:r>
      <w:r>
        <w:t>15</w:t>
      </w:r>
      <w:r>
        <w:t>.</w:t>
      </w:r>
      <w:r>
        <w:t>14</w:t>
      </w:r>
      <w:r>
        <w:t>+</w:t>
      </w:r>
      <w:r>
        <w:t>1</w:t>
      </w:r>
      <w:r>
        <w:t>,</w:t>
      </w:r>
      <w:r>
        <w:t>25</w:t>
      </w:r>
      <w:r>
        <w:t>.</w:t>
      </w:r>
      <w:r>
        <w:t>24</w:t>
      </w:r>
      <w:r>
        <w:t>+</w:t>
      </w:r>
      <w:r>
        <w:t>1</w:t>
      </w:r>
      <w:r>
        <w:t>,</w:t>
      </w:r>
      <w:r>
        <w:t>35</w:t>
      </w:r>
      <w:r>
        <w:t>.</w:t>
      </w:r>
      <w:r>
        <w:t>14</w:t>
      </w:r>
      <w:r>
        <w:t>13</w:t>
      </w:r>
      <w:r>
        <w:t>+</w:t>
      </w:r>
      <w:r>
        <w:t>14</w:t>
      </w:r>
      <w:r>
        <w:t>+</w:t>
      </w:r>
      <w:r>
        <w:t>24</w:t>
      </w:r>
      <w:r>
        <w:t>+</w:t>
      </w:r>
      <w:r>
        <w:t>14</w:t>
      </w:r>
      <w:r>
        <w:t>≈</w:t>
      </w:r>
      <w:r>
        <w:t>1</w:t>
      </w:r>
      <w:r>
        <w:t>,</w:t>
      </w:r>
      <w:r>
        <w:t>21</w:t>
      </w:r>
      <w:r>
        <w:t>x_(2)¯=(1,05.13+1,15.14+1,25.24+1,35.14)/(13+14+24+14)≈1,21</w:t>
      </w:r>
      <w:r>
        <w:t xml:space="preserve"> (kg).</w:t>
      </w:r>
      <w:r>
        <w:br/>
      </w:r>
      <w:r>
        <w:t>Suy ra cân nặng trung bình của hai giống lợn con đều gần như nhau.</w:t>
      </w:r>
      <w:r>
        <w:br/>
      </w:r>
      <w:r>
        <w:t>+) Tổng số lợn con giống A là 85 con.</w:t>
      </w:r>
      <w:r>
        <w:br/>
      </w:r>
      <w:r>
        <w:t>Gọi x</w:t>
      </w:r>
      <w:r>
        <w:rPr>
          <w:vertAlign w:val="subscript"/>
        </w:rPr>
        <w:t>1</w:t>
      </w:r>
      <w:r>
        <w:t>; ...; x</w:t>
      </w:r>
      <w:r>
        <w:rPr>
          <w:vertAlign w:val="subscript"/>
        </w:rPr>
        <w:t>85</w:t>
      </w:r>
      <w:r>
        <w:t xml:space="preserve"> là cân nặng của một số lợn con mới sinh thuộc giống A theo thứ tự không giảm.</w:t>
      </w:r>
      <w:r>
        <w:br/>
      </w:r>
      <w:r>
        <w:t>Ta có: x</w:t>
      </w:r>
      <w:r>
        <w:rPr>
          <w:vertAlign w:val="subscript"/>
        </w:rPr>
        <w:t>1</w:t>
      </w:r>
      <w:r>
        <w:t>; ...; x</w:t>
      </w:r>
      <w:r>
        <w:rPr>
          <w:vertAlign w:val="subscript"/>
        </w:rPr>
        <w:t>8</w:t>
      </w:r>
      <w:r>
        <w:t xml:space="preserve"> ∈ [1,0; 1,1), x</w:t>
      </w:r>
      <w:r>
        <w:rPr>
          <w:vertAlign w:val="subscript"/>
        </w:rPr>
        <w:t>9</w:t>
      </w:r>
      <w:r>
        <w:t>; ...; x</w:t>
      </w:r>
      <w:r>
        <w:rPr>
          <w:vertAlign w:val="subscript"/>
        </w:rPr>
        <w:t>36</w:t>
      </w:r>
      <w:r>
        <w:t xml:space="preserve"> ∈ [1,1; 1,2), x</w:t>
      </w:r>
      <w:r>
        <w:rPr>
          <w:vertAlign w:val="subscript"/>
        </w:rPr>
        <w:t>37</w:t>
      </w:r>
      <w:r>
        <w:t>; ...; x</w:t>
      </w:r>
      <w:r>
        <w:rPr>
          <w:vertAlign w:val="subscript"/>
        </w:rPr>
        <w:t>68</w:t>
      </w:r>
      <w:r>
        <w:t xml:space="preserve"> ∈ [1,2; 1,3), x</w:t>
      </w:r>
      <w:r>
        <w:rPr>
          <w:vertAlign w:val="subscript"/>
        </w:rPr>
        <w:t>69</w:t>
      </w:r>
      <w:r>
        <w:t>; ...; x</w:t>
      </w:r>
      <w:r>
        <w:rPr>
          <w:vertAlign w:val="subscript"/>
        </w:rPr>
        <w:t>85</w:t>
      </w:r>
      <w:r>
        <w:t xml:space="preserve"> ∈ [1,3; 1,4).</w:t>
      </w:r>
      <w:r>
        <w:br/>
      </w:r>
      <w:r>
        <w:t>Tứ phân vị thứ hai của mẫu số liệu là giá trị x</w:t>
      </w:r>
      <w:r>
        <w:rPr>
          <w:vertAlign w:val="subscript"/>
        </w:rPr>
        <w:t>43</w:t>
      </w:r>
      <w:r>
        <w:t xml:space="preserve"> ∈ [1,2; 1,3) nên</w:t>
      </w:r>
      <w:r>
        <w:br/>
      </w:r>
      <w:r>
        <w:t>Q</w:t>
      </w:r>
      <w:r>
        <w:t>2</w:t>
      </w:r>
      <w:r>
        <w:t>=</w:t>
      </w:r>
      <w:r>
        <w:t>1</w:t>
      </w:r>
      <w:r>
        <w:t>,</w:t>
      </w:r>
      <w:r>
        <w:t>2</w:t>
      </w:r>
      <w:r>
        <w:t>+</w:t>
      </w:r>
      <w:r>
        <w:t>85</w:t>
      </w:r>
      <w:r>
        <w:t>2</w:t>
      </w:r>
      <w:r>
        <w:t>−</w:t>
      </w:r>
      <w:r>
        <w:t>36</w:t>
      </w:r>
      <w:r>
        <w:t>32</w:t>
      </w:r>
      <w:r>
        <w:t>.</w:t>
      </w:r>
      <w:r>
        <w:t>(</w:t>
      </w:r>
      <w:r>
        <w:t>1</w:t>
      </w:r>
      <w:r>
        <w:t>,</w:t>
      </w:r>
      <w:r>
        <w:t>3</w:t>
      </w:r>
      <w:r>
        <w:t>−</w:t>
      </w:r>
      <w:r>
        <w:t>1</w:t>
      </w:r>
      <w:r>
        <w:t>,</w:t>
      </w:r>
      <w:r>
        <w:t>2</w:t>
      </w:r>
      <w:r>
        <w:t>)</w:t>
      </w:r>
      <w:r>
        <w:t>≈</w:t>
      </w:r>
      <w:r>
        <w:t>1</w:t>
      </w:r>
      <w:r>
        <w:t>,</w:t>
      </w:r>
      <w:r>
        <w:t>22</w:t>
      </w:r>
      <w:r>
        <w:t>Q_(2)=1,2+((85)/(2)-36)/(32).(1,3-1,2)≈1,22</w:t>
      </w:r>
      <w:r>
        <w:t xml:space="preserve"> (kg).</w:t>
      </w:r>
      <w:r>
        <w:br/>
      </w:r>
      <w:r>
        <w:t xml:space="preserve">- Tứ phân vị thứ nhất của mẫu số liệu là </w:t>
      </w:r>
      <w:r>
        <w:t>1</w:t>
      </w:r>
      <w:r>
        <w:t>2</w:t>
      </w:r>
      <w:r>
        <w:t>(1)/(2)</w:t>
      </w:r>
      <w:r>
        <w:t>(x</w:t>
      </w:r>
      <w:r>
        <w:rPr>
          <w:vertAlign w:val="subscript"/>
        </w:rPr>
        <w:t>21</w:t>
      </w:r>
      <w:r>
        <w:t xml:space="preserve"> + x</w:t>
      </w:r>
      <w:r>
        <w:rPr>
          <w:vertAlign w:val="subscript"/>
        </w:rPr>
        <w:t>22</w:t>
      </w:r>
      <w:r>
        <w:t>) và x</w:t>
      </w:r>
      <w:r>
        <w:rPr>
          <w:vertAlign w:val="subscript"/>
        </w:rPr>
        <w:t>21</w:t>
      </w:r>
      <w:r>
        <w:t>, x</w:t>
      </w:r>
      <w:r>
        <w:rPr>
          <w:vertAlign w:val="subscript"/>
        </w:rPr>
        <w:t>22</w:t>
      </w:r>
      <w:r>
        <w:t xml:space="preserve"> ∈ [1,1; 1,2) nên</w:t>
      </w:r>
      <w:r>
        <w:br/>
      </w:r>
      <w:r>
        <w:t>Q</w:t>
      </w:r>
      <w:r>
        <w:t>1</w:t>
      </w:r>
      <w:r>
        <w:t>=</w:t>
      </w:r>
      <w:r>
        <w:t>1</w:t>
      </w:r>
      <w:r>
        <w:t>,</w:t>
      </w:r>
      <w:r>
        <w:t>1</w:t>
      </w:r>
      <w:r>
        <w:t>+</w:t>
      </w:r>
      <w:r>
        <w:t>85</w:t>
      </w:r>
      <w:r>
        <w:t>4</w:t>
      </w:r>
      <w:r>
        <w:t>−</w:t>
      </w:r>
      <w:r>
        <w:t>8</w:t>
      </w:r>
      <w:r>
        <w:t>28</w:t>
      </w:r>
      <w:r>
        <w:t>.</w:t>
      </w:r>
      <w:r>
        <w:t>(</w:t>
      </w:r>
      <w:r>
        <w:t>1</w:t>
      </w:r>
      <w:r>
        <w:t>,</w:t>
      </w:r>
      <w:r>
        <w:t>2</w:t>
      </w:r>
      <w:r>
        <w:t>−</w:t>
      </w:r>
      <w:r>
        <w:t>1</w:t>
      </w:r>
      <w:r>
        <w:t>,</w:t>
      </w:r>
      <w:r>
        <w:t>1</w:t>
      </w:r>
      <w:r>
        <w:t>)</w:t>
      </w:r>
      <w:r>
        <w:t>≈</w:t>
      </w:r>
      <w:r>
        <w:t>1</w:t>
      </w:r>
      <w:r>
        <w:t>,</w:t>
      </w:r>
      <w:r>
        <w:t>15</w:t>
      </w:r>
      <w:r>
        <w:t>Q_(1)=1,1+((85)/(4)-8)/(28).(1,2-1,1)≈1,15</w:t>
      </w:r>
      <w:r>
        <w:t xml:space="preserve"> (kg).</w:t>
      </w:r>
      <w:r>
        <w:br/>
      </w:r>
      <w:r>
        <w:t xml:space="preserve">- Tứ phân vị thứ ba của mẫu số liệu là </w:t>
      </w:r>
      <w:r>
        <w:t>1</w:t>
      </w:r>
      <w:r>
        <w:t>2</w:t>
      </w:r>
      <w:r>
        <w:t>(1)/(2)</w:t>
      </w:r>
      <w:r>
        <w:t>(x</w:t>
      </w:r>
      <w:r>
        <w:rPr>
          <w:vertAlign w:val="subscript"/>
        </w:rPr>
        <w:t>63</w:t>
      </w:r>
      <w:r>
        <w:t xml:space="preserve"> + x</w:t>
      </w:r>
      <w:r>
        <w:rPr>
          <w:vertAlign w:val="subscript"/>
        </w:rPr>
        <w:t>64</w:t>
      </w:r>
      <w:r>
        <w:t>) và x</w:t>
      </w:r>
      <w:r>
        <w:rPr>
          <w:vertAlign w:val="subscript"/>
        </w:rPr>
        <w:t>63</w:t>
      </w:r>
      <w:r>
        <w:t>; x</w:t>
      </w:r>
      <w:r>
        <w:rPr>
          <w:vertAlign w:val="subscript"/>
        </w:rPr>
        <w:t>64</w:t>
      </w:r>
      <w:r>
        <w:t xml:space="preserve"> ∈ [1,2; 1,3) nên</w:t>
      </w:r>
      <w:r>
        <w:br/>
      </w:r>
      <w:r>
        <w:t>Q</w:t>
      </w:r>
      <w:r>
        <w:t>3</w:t>
      </w:r>
      <w:r>
        <w:t>=</w:t>
      </w:r>
      <w:r>
        <w:t>1</w:t>
      </w:r>
      <w:r>
        <w:t>,</w:t>
      </w:r>
      <w:r>
        <w:t>2</w:t>
      </w:r>
      <w:r>
        <w:t>+</w:t>
      </w:r>
      <w:r>
        <w:t>3</w:t>
      </w:r>
      <w:r>
        <w:t>.</w:t>
      </w:r>
      <w:r>
        <w:t>85</w:t>
      </w:r>
      <w:r>
        <w:t>4</w:t>
      </w:r>
      <w:r>
        <w:t>−</w:t>
      </w:r>
      <w:r>
        <w:t>36</w:t>
      </w:r>
      <w:r>
        <w:t>32</w:t>
      </w:r>
      <w:r>
        <w:t>.</w:t>
      </w:r>
      <w:r>
        <w:t>(</w:t>
      </w:r>
      <w:r>
        <w:t>1</w:t>
      </w:r>
      <w:r>
        <w:t>,</w:t>
      </w:r>
      <w:r>
        <w:t>3</w:t>
      </w:r>
      <w:r>
        <w:t>−</w:t>
      </w:r>
      <w:r>
        <w:t>1</w:t>
      </w:r>
      <w:r>
        <w:t>,</w:t>
      </w:r>
      <w:r>
        <w:t>2</w:t>
      </w:r>
      <w:r>
        <w:t>)</w:t>
      </w:r>
      <w:r>
        <w:t>≈</w:t>
      </w:r>
      <w:r>
        <w:t>1</w:t>
      </w:r>
      <w:r>
        <w:t>,</w:t>
      </w:r>
      <w:r>
        <w:t>29</w:t>
      </w:r>
      <w:r>
        <w:t>Q_(3)=1,2+((3.85)/(4)-36)/(32).(1,3-1,2)≈1,29</w:t>
      </w:r>
      <w:r>
        <w:t xml:space="preserve"> (kg).</w:t>
      </w:r>
      <w:r>
        <w:br/>
      </w:r>
      <w:r>
        <w:t>+) Tổng số lợn con giống B là 65 con.</w:t>
      </w:r>
      <w:r>
        <w:br/>
      </w:r>
      <w:r>
        <w:t>Gọi y</w:t>
      </w:r>
      <w:r>
        <w:rPr>
          <w:vertAlign w:val="subscript"/>
        </w:rPr>
        <w:t>1</w:t>
      </w:r>
      <w:r>
        <w:t>; ...; y</w:t>
      </w:r>
      <w:r>
        <w:rPr>
          <w:vertAlign w:val="subscript"/>
        </w:rPr>
        <w:t>65</w:t>
      </w:r>
      <w:r>
        <w:t xml:space="preserve"> là cân nặng của một số lợn con mới sinh thuộc giống B theo thứ tự không giảm.</w:t>
      </w:r>
      <w:r>
        <w:br/>
      </w:r>
      <w:r>
        <w:t>Ta có: y</w:t>
      </w:r>
      <w:r>
        <w:rPr>
          <w:vertAlign w:val="subscript"/>
        </w:rPr>
        <w:t>1</w:t>
      </w:r>
      <w:r>
        <w:t>; ...; y</w:t>
      </w:r>
      <w:r>
        <w:rPr>
          <w:vertAlign w:val="subscript"/>
        </w:rPr>
        <w:t>13</w:t>
      </w:r>
      <w:r>
        <w:t xml:space="preserve"> ∈ [1,0; 1,1), y</w:t>
      </w:r>
      <w:r>
        <w:rPr>
          <w:vertAlign w:val="subscript"/>
        </w:rPr>
        <w:t>14</w:t>
      </w:r>
      <w:r>
        <w:t>; ...; y</w:t>
      </w:r>
      <w:r>
        <w:rPr>
          <w:vertAlign w:val="subscript"/>
        </w:rPr>
        <w:t>27</w:t>
      </w:r>
      <w:r>
        <w:t xml:space="preserve"> ∈ [1,1; 1,2), y</w:t>
      </w:r>
      <w:r>
        <w:rPr>
          <w:vertAlign w:val="subscript"/>
        </w:rPr>
        <w:t>28</w:t>
      </w:r>
      <w:r>
        <w:t>; ...; y</w:t>
      </w:r>
      <w:r>
        <w:rPr>
          <w:vertAlign w:val="subscript"/>
        </w:rPr>
        <w:t>51</w:t>
      </w:r>
      <w:r>
        <w:t xml:space="preserve"> ∈ [1,2; 1,3), y</w:t>
      </w:r>
      <w:r>
        <w:rPr>
          <w:vertAlign w:val="subscript"/>
        </w:rPr>
        <w:t>52</w:t>
      </w:r>
      <w:r>
        <w:t>; ...; y</w:t>
      </w:r>
      <w:r>
        <w:rPr>
          <w:vertAlign w:val="subscript"/>
        </w:rPr>
        <w:t>65</w:t>
      </w:r>
      <w:r>
        <w:t xml:space="preserve"> ∈ [1,3; 1,4).</w:t>
      </w:r>
      <w:r>
        <w:br/>
      </w:r>
      <w:r>
        <w:t>Tứ phân vị thứ hai của mẫu số liệu là giá trị y</w:t>
      </w:r>
      <w:r>
        <w:rPr>
          <w:vertAlign w:val="subscript"/>
        </w:rPr>
        <w:t>33</w:t>
      </w:r>
      <w:r>
        <w:t xml:space="preserve"> ∈ [1,2; 1,3) nên</w:t>
      </w:r>
      <w:r>
        <w:br/>
      </w:r>
      <w:r>
        <w:t>Q</w:t>
      </w:r>
      <w:r>
        <w:t>2</w:t>
      </w:r>
      <w:r>
        <w:t>=</w:t>
      </w:r>
      <w:r>
        <w:t>1</w:t>
      </w:r>
      <w:r>
        <w:t>,</w:t>
      </w:r>
      <w:r>
        <w:t>2</w:t>
      </w:r>
      <w:r>
        <w:t>+</w:t>
      </w:r>
      <w:r>
        <w:t>65</w:t>
      </w:r>
      <w:r>
        <w:t>2</w:t>
      </w:r>
      <w:r>
        <w:t>−</w:t>
      </w:r>
      <w:r>
        <w:t>27</w:t>
      </w:r>
      <w:r>
        <w:t>24</w:t>
      </w:r>
      <w:r>
        <w:t>.</w:t>
      </w:r>
      <w:r>
        <w:t>(</w:t>
      </w:r>
      <w:r>
        <w:t>1</w:t>
      </w:r>
      <w:r>
        <w:t>,</w:t>
      </w:r>
      <w:r>
        <w:t>3</w:t>
      </w:r>
      <w:r>
        <w:t>−</w:t>
      </w:r>
      <w:r>
        <w:t>1</w:t>
      </w:r>
      <w:r>
        <w:t>,</w:t>
      </w:r>
      <w:r>
        <w:t>2</w:t>
      </w:r>
      <w:r>
        <w:t>)</w:t>
      </w:r>
      <w:r>
        <w:t>≈</w:t>
      </w:r>
      <w:r>
        <w:t>1</w:t>
      </w:r>
      <w:r>
        <w:t>,</w:t>
      </w:r>
      <w:r>
        <w:t>22</w:t>
      </w:r>
      <w:r>
        <w:t>Q_(2)=1,2+((65)/(2)-27)/(24).(1,3-1,2)≈1,22</w:t>
      </w:r>
      <w:r>
        <w:t xml:space="preserve"> (kg).</w:t>
      </w:r>
      <w:r>
        <w:br/>
      </w:r>
      <w:r>
        <w:t xml:space="preserve">- Tứ phân vị thứ nhất của mẫu số liệu là </w:t>
      </w:r>
      <w:r>
        <w:t>1</w:t>
      </w:r>
      <w:r>
        <w:t>2</w:t>
      </w:r>
      <w:r>
        <w:t>(1)/(2)</w:t>
      </w:r>
      <w:r>
        <w:t>(y</w:t>
      </w:r>
      <w:r>
        <w:rPr>
          <w:vertAlign w:val="subscript"/>
        </w:rPr>
        <w:t>16</w:t>
      </w:r>
      <w:r>
        <w:t xml:space="preserve"> + y</w:t>
      </w:r>
      <w:r>
        <w:rPr>
          <w:vertAlign w:val="subscript"/>
        </w:rPr>
        <w:t>17</w:t>
      </w:r>
      <w:r>
        <w:t>) và y</w:t>
      </w:r>
      <w:r>
        <w:rPr>
          <w:vertAlign w:val="subscript"/>
        </w:rPr>
        <w:t>16</w:t>
      </w:r>
      <w:r>
        <w:t>, y</w:t>
      </w:r>
      <w:r>
        <w:rPr>
          <w:vertAlign w:val="subscript"/>
        </w:rPr>
        <w:t>17</w:t>
      </w:r>
      <w:r>
        <w:t xml:space="preserve"> ∈ [1,1; 1,2) nên</w:t>
      </w:r>
      <w:r>
        <w:br/>
      </w:r>
      <w:r>
        <w:t>Q</w:t>
      </w:r>
      <w:r>
        <w:t>1</w:t>
      </w:r>
      <w:r>
        <w:t>=</w:t>
      </w:r>
      <w:r>
        <w:t>1</w:t>
      </w:r>
      <w:r>
        <w:t>,</w:t>
      </w:r>
      <w:r>
        <w:t>1</w:t>
      </w:r>
      <w:r>
        <w:t>+</w:t>
      </w:r>
      <w:r>
        <w:t>65</w:t>
      </w:r>
      <w:r>
        <w:t>4</w:t>
      </w:r>
      <w:r>
        <w:t>−</w:t>
      </w:r>
      <w:r>
        <w:t>13</w:t>
      </w:r>
      <w:r>
        <w:t>14</w:t>
      </w:r>
      <w:r>
        <w:t>.</w:t>
      </w:r>
      <w:r>
        <w:t>(</w:t>
      </w:r>
      <w:r>
        <w:t>1</w:t>
      </w:r>
      <w:r>
        <w:t>,</w:t>
      </w:r>
      <w:r>
        <w:t>2</w:t>
      </w:r>
      <w:r>
        <w:t>−</w:t>
      </w:r>
      <w:r>
        <w:t>1</w:t>
      </w:r>
      <w:r>
        <w:t>,</w:t>
      </w:r>
      <w:r>
        <w:t>1</w:t>
      </w:r>
      <w:r>
        <w:t>)</w:t>
      </w:r>
      <w:r>
        <w:t>≈</w:t>
      </w:r>
      <w:r>
        <w:t>1</w:t>
      </w:r>
      <w:r>
        <w:t>,</w:t>
      </w:r>
      <w:r>
        <w:t>12</w:t>
      </w:r>
      <w:r>
        <w:t>Q_(1)=1,1+((65)/(4)-13)/(14).(1,2-1,1)≈1,12</w:t>
      </w:r>
      <w:r>
        <w:t xml:space="preserve"> (kg).</w:t>
      </w:r>
      <w:r>
        <w:br/>
      </w:r>
      <w:r>
        <w:t xml:space="preserve">- Tứ phân vị thứ ba của mẫu số liệu là </w:t>
      </w:r>
      <w:r>
        <w:t>1</w:t>
      </w:r>
      <w:r>
        <w:t>2</w:t>
      </w:r>
      <w:r>
        <w:t>(1)/(2)</w:t>
      </w:r>
      <w:r>
        <w:t>(y</w:t>
      </w:r>
      <w:r>
        <w:rPr>
          <w:vertAlign w:val="subscript"/>
        </w:rPr>
        <w:t>49</w:t>
      </w:r>
      <w:r>
        <w:t xml:space="preserve"> + x</w:t>
      </w:r>
      <w:r>
        <w:rPr>
          <w:vertAlign w:val="subscript"/>
        </w:rPr>
        <w:t>50</w:t>
      </w:r>
      <w:r>
        <w:t>) và y</w:t>
      </w:r>
      <w:r>
        <w:rPr>
          <w:vertAlign w:val="subscript"/>
        </w:rPr>
        <w:t>49</w:t>
      </w:r>
      <w:r>
        <w:t>; y</w:t>
      </w:r>
      <w:r>
        <w:rPr>
          <w:vertAlign w:val="subscript"/>
        </w:rPr>
        <w:t>50</w:t>
      </w:r>
      <w:r>
        <w:t xml:space="preserve"> ∈ [1,2; 1,3) nên</w:t>
      </w:r>
      <w:r>
        <w:br/>
      </w:r>
      <w:r>
        <w:t>Q</w:t>
      </w:r>
      <w:r>
        <w:t>3</w:t>
      </w:r>
      <w:r>
        <w:t>=</w:t>
      </w:r>
      <w:r>
        <w:t>1</w:t>
      </w:r>
      <w:r>
        <w:t>,</w:t>
      </w:r>
      <w:r>
        <w:t>2</w:t>
      </w:r>
      <w:r>
        <w:t>+</w:t>
      </w:r>
      <w:r>
        <w:t>3</w:t>
      </w:r>
      <w:r>
        <w:t>.</w:t>
      </w:r>
      <w:r>
        <w:t>65</w:t>
      </w:r>
      <w:r>
        <w:t>4</w:t>
      </w:r>
      <w:r>
        <w:t>−</w:t>
      </w:r>
      <w:r>
        <w:t>27</w:t>
      </w:r>
      <w:r>
        <w:t>24</w:t>
      </w:r>
      <w:r>
        <w:t>.</w:t>
      </w:r>
      <w:r>
        <w:t>(</w:t>
      </w:r>
      <w:r>
        <w:t>1</w:t>
      </w:r>
      <w:r>
        <w:t>,</w:t>
      </w:r>
      <w:r>
        <w:t>3</w:t>
      </w:r>
      <w:r>
        <w:t>−</w:t>
      </w:r>
      <w:r>
        <w:t>1</w:t>
      </w:r>
      <w:r>
        <w:t>,</w:t>
      </w:r>
      <w:r>
        <w:t>2</w:t>
      </w:r>
      <w:r>
        <w:t>)</w:t>
      </w:r>
      <w:r>
        <w:t>≈</w:t>
      </w:r>
      <w:r>
        <w:t>1</w:t>
      </w:r>
      <w:r>
        <w:t>,</w:t>
      </w:r>
      <w:r>
        <w:t>29</w:t>
      </w:r>
      <w:r>
        <w:t>Q_(3)=1,2+((3.65)/(4)-27)/(24).(1,3-1,2)≈1,29</w:t>
      </w:r>
      <w:r>
        <w:t xml:space="preserve"> (kg).</w:t>
      </w:r>
      <w:r>
        <w:br/>
      </w:r>
      <w:r>
        <w:rPr>
          <w:b/>
        </w:rPr>
        <w:t xml:space="preserve"> Lý thuyết Trung vị và tứ phân vị của mẫu số liệu ghép nhóm</w:t>
      </w:r>
      <w:r>
        <w:br/>
      </w:r>
      <w:r>
        <w:rPr>
          <w:b/>
        </w:rPr>
        <w:t>1. Trung vị</w:t>
      </w:r>
      <w:r>
        <w:br/>
      </w:r>
      <w:r>
        <w:t>Công thức xác định trung vị của mẫu số liệu ghép nhóm:</w:t>
      </w:r>
      <w:r>
        <w:br/>
      </w:r>
      <w:r>
        <w:t>+) Gọi n là cỡ mẫu.</w:t>
      </w:r>
      <w:r>
        <w:br/>
      </w:r>
      <w:r>
        <w:t xml:space="preserve">+) Giả sử đó là nhóm thứ p: </w:t>
      </w:r>
      <w:r>
        <w:t>[</w:t>
      </w:r>
      <w:r>
        <w:t>u</w:t>
      </w:r>
      <w:r>
        <w:t>m</w:t>
      </w:r>
      <w:r>
        <w:t>;</w:t>
      </w:r>
      <w:r>
        <w:t>u</w:t>
      </w:r>
      <w:r>
        <w:t>m</w:t>
      </w:r>
      <w:r>
        <w:t>+</w:t>
      </w:r>
      <w:r>
        <w:t>1</w:t>
      </w:r>
      <w:r>
        <w:t>)</w:t>
      </w:r>
      <w:r>
        <w:t>[u_(m);u_(m+1))</w:t>
      </w:r>
      <w:r>
        <w:t>.</w:t>
      </w:r>
      <w:r>
        <w:br/>
      </w:r>
      <w:r>
        <w:t xml:space="preserve">+) </w:t>
      </w:r>
      <w:r>
        <w:t>n</w:t>
      </w:r>
      <w:r>
        <w:t>m</w:t>
      </w:r>
      <w:r>
        <w:t>n_(m)</w:t>
      </w:r>
      <w:r>
        <w:t xml:space="preserve"> là tần số của nhóm chứa trung vị.</w:t>
      </w:r>
      <w:r>
        <w:br/>
      </w:r>
      <w:r>
        <w:t xml:space="preserve">+) </w:t>
      </w:r>
      <w:r>
        <w:t>C</w:t>
      </w:r>
      <w:r>
        <w:t>=</w:t>
      </w:r>
      <w:r>
        <w:t>n</w:t>
      </w:r>
      <w:r>
        <w:t>1</w:t>
      </w:r>
      <w:r>
        <w:t>+</w:t>
      </w:r>
      <w:r>
        <w:t>n</w:t>
      </w:r>
      <w:r>
        <w:t>2</w:t>
      </w:r>
      <w:r>
        <w:t>+</w:t>
      </w:r>
      <w:r>
        <w:t>.</w:t>
      </w:r>
      <w:r>
        <w:t>.</w:t>
      </w:r>
      <w:r>
        <w:t>.</w:t>
      </w:r>
      <w:r>
        <w:t>+</w:t>
      </w:r>
      <w:r>
        <w:t>n</w:t>
      </w:r>
      <w:r>
        <w:t>m</w:t>
      </w:r>
      <w:r>
        <w:t>−</w:t>
      </w:r>
      <w:r>
        <w:t>1</w:t>
      </w:r>
      <w:r>
        <w:t>C=n_(1)+n_(2)+...+n_(m−1)</w:t>
      </w:r>
      <w:r>
        <w:t>.</w:t>
      </w:r>
      <w:r>
        <w:br/>
      </w:r>
      <w:r>
        <w:t>Khi đó trung vị là:</w:t>
      </w:r>
      <w:r>
        <w:br/>
      </w:r>
      <w:r>
        <w:t>M</w:t>
      </w:r>
      <w:r>
        <w:t>e</w:t>
      </w:r>
      <w:r>
        <w:t>=</w:t>
      </w:r>
      <w:r>
        <w:t>u</w:t>
      </w:r>
      <w:r>
        <w:t>m</w:t>
      </w:r>
      <w:r>
        <w:t>+</w:t>
      </w:r>
      <w:r>
        <w:t>n</w:t>
      </w:r>
      <w:r>
        <w:t>2</w:t>
      </w:r>
      <w:r>
        <w:t>−</w:t>
      </w:r>
      <w:r>
        <w:t>C</w:t>
      </w:r>
      <w:r>
        <w:t>n</w:t>
      </w:r>
      <w:r>
        <w:t>m</w:t>
      </w:r>
      <w:r>
        <w:t>.</w:t>
      </w:r>
      <w:r>
        <w:t>(</w:t>
      </w:r>
      <w:r>
        <w:t>u</w:t>
      </w:r>
      <w:r>
        <w:t>m</w:t>
      </w:r>
      <w:r>
        <w:t>+</w:t>
      </w:r>
      <w:r>
        <w:t>1</w:t>
      </w:r>
      <w:r>
        <w:t>−</w:t>
      </w:r>
      <w:r>
        <w:t>u</w:t>
      </w:r>
      <w:r>
        <w:t>m</w:t>
      </w:r>
      <w:r>
        <w:t>)</w:t>
      </w:r>
      <w:r>
        <w:t>M_(e)=u_(m)+((n)/(2)−C)/(n_(m)).(u_(m+1)−u_(m))</w:t>
      </w:r>
      <w:r>
        <w:br/>
      </w:r>
      <w:r>
        <w:rPr>
          <w:b/>
        </w:rPr>
        <w:t>* Ý nghĩa:</w:t>
      </w:r>
      <w:r>
        <w:t xml:space="preserve"> Từ dữ liệu ghép nhóm nói chung không thể xác định chính xác trung vị của mẫu số liệu gốc. Trung vị của mẫu số liệu ghép nhóm là giá trị xấp xỉ cho mẫu số liệu gốc và có thể lấy làm giá trị đại diện cho mẫu số liệu.</w:t>
      </w:r>
      <w:r>
        <w:br/>
      </w:r>
      <w:r>
        <w:rPr>
          <w:b/>
        </w:rPr>
        <w:t>2. Tứ phân vị</w:t>
      </w:r>
      <w:r>
        <w:br/>
      </w:r>
      <w:r>
        <w:t xml:space="preserve">- Để tính tứ phân vị thứ nhất </w:t>
      </w:r>
      <w:r>
        <w:t>Q</w:t>
      </w:r>
      <w:r>
        <w:t>1</w:t>
      </w:r>
      <w:r>
        <w:t>Q_(1)</w:t>
      </w:r>
      <w:r>
        <w:t xml:space="preserve"> của mẫu số liệu ghép nhóm, ta làm như sau:</w:t>
      </w:r>
      <w:r>
        <w:br/>
      </w:r>
      <w:r>
        <w:br/>
      </w:r>
      <w:r>
        <w:t xml:space="preserve">Giả sử nhóm chứa </w:t>
      </w:r>
      <w:r>
        <w:t>Q</w:t>
      </w:r>
      <w:r>
        <w:t>1</w:t>
      </w:r>
      <w:r>
        <w:t>Q_(1)</w:t>
      </w:r>
      <w:r>
        <w:t xml:space="preserve"> là nhóm </w:t>
      </w:r>
      <w:r>
        <w:t>[</w:t>
      </w:r>
      <w:r>
        <w:t>u</w:t>
      </w:r>
      <w:r>
        <w:t>m</w:t>
      </w:r>
      <w:r>
        <w:t>;</w:t>
      </w:r>
      <w:r>
        <w:t>u</w:t>
      </w:r>
      <w:r>
        <w:t>m</w:t>
      </w:r>
      <w:r>
        <w:t>+</w:t>
      </w:r>
      <w:r>
        <w:t>1</w:t>
      </w:r>
      <w:r>
        <w:t>)</w:t>
      </w:r>
      <w:r>
        <w:t>[u_(m);u_(m+1))</w:t>
      </w:r>
      <w:r>
        <w:t>.</w:t>
      </w:r>
      <w:r>
        <w:br/>
      </w:r>
      <w:r>
        <w:t>n</w:t>
      </w:r>
      <w:r>
        <w:t>m</w:t>
      </w:r>
      <w:r>
        <w:t>n_(m)</w:t>
      </w:r>
      <w:r>
        <w:t xml:space="preserve"> là tần số của nhóm chứa phân vị thứ nhất.</w:t>
      </w:r>
      <w:r>
        <w:br/>
      </w:r>
      <w:r>
        <w:t>C</w:t>
      </w:r>
      <w:r>
        <w:t>=</w:t>
      </w:r>
      <w:r>
        <w:t>n</w:t>
      </w:r>
      <w:r>
        <w:t>1</w:t>
      </w:r>
      <w:r>
        <w:t>+</w:t>
      </w:r>
      <w:r>
        <w:t>n</w:t>
      </w:r>
      <w:r>
        <w:t>2</w:t>
      </w:r>
      <w:r>
        <w:t>+</w:t>
      </w:r>
      <w:r>
        <w:t>.</w:t>
      </w:r>
      <w:r>
        <w:t>.</w:t>
      </w:r>
      <w:r>
        <w:t>.</w:t>
      </w:r>
      <w:r>
        <w:t>+</w:t>
      </w:r>
      <w:r>
        <w:t>n</w:t>
      </w:r>
      <w:r>
        <w:t>m</w:t>
      </w:r>
      <w:r>
        <w:t>−</w:t>
      </w:r>
      <w:r>
        <w:t>1</w:t>
      </w:r>
      <w:r>
        <w:t>C=n_(1)+n_(2)+...+n_(m−1)</w:t>
      </w:r>
      <w:r>
        <w:t>.</w:t>
      </w:r>
      <w:r>
        <w:br/>
      </w:r>
      <w:r>
        <w:br/>
      </w:r>
      <w:r>
        <w:t>Khi đó,</w:t>
      </w:r>
      <w:r>
        <w:br/>
      </w:r>
      <w:r>
        <w:t>Q</w:t>
      </w:r>
      <w:r>
        <w:t>1</w:t>
      </w:r>
      <w:r>
        <w:t>=</w:t>
      </w:r>
      <w:r>
        <w:t>u</w:t>
      </w:r>
      <w:r>
        <w:t>m</w:t>
      </w:r>
      <w:r>
        <w:t>+</w:t>
      </w:r>
      <w:r>
        <w:t>n</w:t>
      </w:r>
      <w:r>
        <w:t>4</w:t>
      </w:r>
      <w:r>
        <w:t>−</w:t>
      </w:r>
      <w:r>
        <w:t>C</w:t>
      </w:r>
      <w:r>
        <w:t>n</w:t>
      </w:r>
      <w:r>
        <w:t>m</w:t>
      </w:r>
      <w:r>
        <w:t>.</w:t>
      </w:r>
      <w:r>
        <w:t>(</w:t>
      </w:r>
      <w:r>
        <w:t>u</w:t>
      </w:r>
      <w:r>
        <w:t>m</w:t>
      </w:r>
      <w:r>
        <w:t>+</w:t>
      </w:r>
      <w:r>
        <w:t>1</w:t>
      </w:r>
      <w:r>
        <w:t>−</w:t>
      </w:r>
      <w:r>
        <w:t>u</w:t>
      </w:r>
      <w:r>
        <w:t>m</w:t>
      </w:r>
      <w:r>
        <w:t>)</w:t>
      </w:r>
      <w:r>
        <w:t>Q_(1)=u_(m)+((n)/(4)−C)/(n_(m)).(u_(m+1)−u_(m))</w:t>
      </w:r>
      <w:r>
        <w:br/>
      </w:r>
      <w:r>
        <w:t xml:space="preserve">- Để tính tứ phân vị thứ ba </w:t>
      </w:r>
      <w:r>
        <w:t>Q</w:t>
      </w:r>
      <w:r>
        <w:t>3</w:t>
      </w:r>
      <w:r>
        <w:t>Q_(3)</w:t>
      </w:r>
      <w:r>
        <w:t xml:space="preserve"> của mẫu số liệu ghép nhóm, ta làm như sau:</w:t>
      </w:r>
      <w:r>
        <w:br/>
      </w:r>
      <w:r>
        <w:br/>
      </w:r>
      <w:r>
        <w:t xml:space="preserve">Giả sử nhóm chứa </w:t>
      </w:r>
      <w:r>
        <w:t>Q</w:t>
      </w:r>
      <w:r>
        <w:t>3</w:t>
      </w:r>
      <w:r>
        <w:t>Q_(3)</w:t>
      </w:r>
      <w:r>
        <w:t xml:space="preserve"> là nhóm </w:t>
      </w:r>
      <w:r>
        <w:t>[</w:t>
      </w:r>
      <w:r>
        <w:t>u</w:t>
      </w:r>
      <w:r>
        <w:t>j</w:t>
      </w:r>
      <w:r>
        <w:t>;</w:t>
      </w:r>
      <w:r>
        <w:t>u</w:t>
      </w:r>
      <w:r>
        <w:t>j</w:t>
      </w:r>
      <w:r>
        <w:t>+</w:t>
      </w:r>
      <w:r>
        <w:t>1</w:t>
      </w:r>
      <w:r>
        <w:t>)</w:t>
      </w:r>
      <w:r>
        <w:t>[u_(j);u_(j+1))</w:t>
      </w:r>
      <w:r>
        <w:t>.</w:t>
      </w:r>
      <w:r>
        <w:br/>
      </w:r>
      <w:r>
        <w:t>n</w:t>
      </w:r>
      <w:r>
        <w:t>j</w:t>
      </w:r>
      <w:r>
        <w:t>n_(j)</w:t>
      </w:r>
      <w:r>
        <w:t>là tần số của nhóm chứa phân vị thứ nhất.</w:t>
      </w:r>
      <w:r>
        <w:br/>
      </w:r>
      <w:r>
        <w:t>C</w:t>
      </w:r>
      <w:r>
        <w:t>=</w:t>
      </w:r>
      <w:r>
        <w:t>n</w:t>
      </w:r>
      <w:r>
        <w:t>1</w:t>
      </w:r>
      <w:r>
        <w:t>+</w:t>
      </w:r>
      <w:r>
        <w:t>n</w:t>
      </w:r>
      <w:r>
        <w:t>2</w:t>
      </w:r>
      <w:r>
        <w:t>+</w:t>
      </w:r>
      <w:r>
        <w:t>.</w:t>
      </w:r>
      <w:r>
        <w:t>.</w:t>
      </w:r>
      <w:r>
        <w:t>.</w:t>
      </w:r>
      <w:r>
        <w:t>+</w:t>
      </w:r>
      <w:r>
        <w:t>n</w:t>
      </w:r>
      <w:r>
        <w:t>j</w:t>
      </w:r>
      <w:r>
        <w:t>−</w:t>
      </w:r>
      <w:r>
        <w:t>1</w:t>
      </w:r>
      <w:r>
        <w:t>C=n_(1)+n_(2)+...+n_(j−1)</w:t>
      </w:r>
      <w:r>
        <w:t>.</w:t>
      </w:r>
      <w:r>
        <w:br/>
      </w:r>
      <w:r>
        <w:br/>
      </w:r>
      <w:r>
        <w:t>Khi đó,</w:t>
      </w:r>
      <w:r>
        <w:br/>
      </w:r>
      <w:r>
        <w:t>Q</w:t>
      </w:r>
      <w:r>
        <w:t>3</w:t>
      </w:r>
      <w:r>
        <w:t>=</w:t>
      </w:r>
      <w:r>
        <w:t>u</w:t>
      </w:r>
      <w:r>
        <w:t>j</w:t>
      </w:r>
      <w:r>
        <w:t>+</w:t>
      </w:r>
      <w:r>
        <w:t>3</w:t>
      </w:r>
      <w:r>
        <w:t>n</w:t>
      </w:r>
      <w:r>
        <w:t>4</w:t>
      </w:r>
      <w:r>
        <w:t>−</w:t>
      </w:r>
      <w:r>
        <w:t>C</w:t>
      </w:r>
      <w:r>
        <w:t>n</w:t>
      </w:r>
      <w:r>
        <w:t>j</w:t>
      </w:r>
      <w:r>
        <w:t>.</w:t>
      </w:r>
      <w:r>
        <w:t>(</w:t>
      </w:r>
      <w:r>
        <w:t>u</w:t>
      </w:r>
      <w:r>
        <w:t>j</w:t>
      </w:r>
      <w:r>
        <w:t>+</w:t>
      </w:r>
      <w:r>
        <w:t>1</w:t>
      </w:r>
      <w:r>
        <w:t>−</w:t>
      </w:r>
      <w:r>
        <w:t>u</w:t>
      </w:r>
      <w:r>
        <w:t>j</w:t>
      </w:r>
      <w:r>
        <w:t>)</w:t>
      </w:r>
      <w:r>
        <w:t>Q_(3)=u_(j)+((3n)/(4)−C)/(n_(j)).(u_(j+1)−u_(j))</w:t>
      </w:r>
      <w:r>
        <w:br/>
      </w:r>
      <w:r>
        <w:t xml:space="preserve">- Tứ phân vị thứ hai </w:t>
      </w:r>
      <w:r>
        <w:t>Q</w:t>
      </w:r>
      <w:r>
        <w:t>2</w:t>
      </w:r>
      <w:r>
        <w:t>Q_(2)</w:t>
      </w:r>
      <w:r>
        <w:t xml:space="preserve"> chính là trung vị </w:t>
      </w:r>
      <w:r>
        <w:t>M</w:t>
      </w:r>
      <w:r>
        <w:t>e</w:t>
      </w:r>
      <w:r>
        <w:t>M_(e)</w:t>
      </w:r>
      <w:r>
        <w:t>.</w:t>
      </w:r>
      <w:r>
        <w:br/>
      </w:r>
      <w:r>
        <w:t xml:space="preserve">- Nếu tứ phân vị thứ k là </w:t>
      </w:r>
      <w:r>
        <w:t>1</w:t>
      </w:r>
      <w:r>
        <w:t>2</w:t>
      </w:r>
      <w:r>
        <w:t>(</w:t>
      </w:r>
      <w:r>
        <w:t>x</w:t>
      </w:r>
      <w:r>
        <w:t>m</w:t>
      </w:r>
      <w:r>
        <w:t>+</w:t>
      </w:r>
      <w:r>
        <w:t>x</w:t>
      </w:r>
      <w:r>
        <w:t>m</w:t>
      </w:r>
      <w:r>
        <w:t>+</w:t>
      </w:r>
      <w:r>
        <w:t>1</w:t>
      </w:r>
      <w:r>
        <w:t>)</w:t>
      </w:r>
      <w:r>
        <w:t>(1)/(2)(x_(m)+x_(m+1))</w:t>
      </w:r>
      <w:r>
        <w:t xml:space="preserve">, trong đó </w:t>
      </w:r>
      <w:r>
        <w:t>x</w:t>
      </w:r>
      <w:r>
        <w:t>m</w:t>
      </w:r>
      <w:r>
        <w:t>x_(m)</w:t>
      </w:r>
      <w:r>
        <w:t xml:space="preserve"> và </w:t>
      </w:r>
      <w:r>
        <w:t>x</w:t>
      </w:r>
      <w:r>
        <w:t>m</w:t>
      </w:r>
      <w:r>
        <w:t>+</w:t>
      </w:r>
      <w:r>
        <w:t>1</w:t>
      </w:r>
      <w:r>
        <w:t>x_(m+1)</w:t>
      </w:r>
      <w:r>
        <w:t xml:space="preserve">thuộc hai nhóm liên tiếp thì ta lấy </w:t>
      </w:r>
      <w:r>
        <w:t>Q</w:t>
      </w:r>
      <w:r>
        <w:t>k</w:t>
      </w:r>
      <w:r>
        <w:t>=</w:t>
      </w:r>
      <w:r>
        <w:t>u</w:t>
      </w:r>
      <w:r>
        <w:t>j</w:t>
      </w:r>
      <w:r>
        <w:t>Q_(k)=u_(j)</w:t>
      </w:r>
      <w:r>
        <w:t>.</w:t>
      </w:r>
      <w:r>
        <w:br/>
      </w:r>
      <w:r>
        <w:rPr>
          <w:b/>
        </w:rPr>
        <w:t>* Ý nghĩa:</w:t>
      </w:r>
      <w:r>
        <w:br/>
      </w:r>
      <w:r>
        <w:t>Bộ ba tứ phân vị của mẫu số liệu ghép nhóm là giá tị xấp xỉ cho tứ phân vị của mẫu số liệu gốc và được sử dụng làm giá trị đo xu thế trung tâm của mẫu số liệu.</w:t>
      </w:r>
      <w:r>
        <w:br/>
      </w:r>
      <w:r>
        <w:drawing>
          <wp:inline xmlns:a="http://schemas.openxmlformats.org/drawingml/2006/main" xmlns:pic="http://schemas.openxmlformats.org/drawingml/2006/picture">
            <wp:extent cx="6191250" cy="3962399"/>
            <wp:docPr id="13" name="Picture 13"/>
            <wp:cNvGraphicFramePr>
              <a:graphicFrameLocks noChangeAspect="1"/>
            </wp:cNvGraphicFramePr>
            <a:graphic>
              <a:graphicData uri="http://schemas.openxmlformats.org/drawingml/2006/picture">
                <pic:pic>
                  <pic:nvPicPr>
                    <pic:cNvPr id="0" name="temp_inline_943cc69d94da414390b9c5b73f0f42fa.jpg"/>
                    <pic:cNvPicPr/>
                  </pic:nvPicPr>
                  <pic:blipFill>
                    <a:blip r:embed="rId21"/>
                    <a:stretch>
                      <a:fillRect/>
                    </a:stretch>
                  </pic:blipFill>
                  <pic:spPr>
                    <a:xfrm>
                      <a:off x="0" y="0"/>
                      <a:ext cx="6191250" cy="3962399"/>
                    </a:xfrm>
                    <a:prstGeom prst="rect"/>
                  </pic:spPr>
                </pic:pic>
              </a:graphicData>
            </a:graphic>
          </wp:inline>
        </w:drawing>
      </w:r>
      <w:r>
        <w:br/>
      </w:r>
      <w:r>
        <w:rPr>
          <w:b/>
        </w:rPr>
        <w:t xml:space="preserve">Xem thêm lời giải bài tập </w:t>
      </w:r>
      <w:r>
        <w:rPr>
          <w:b/>
        </w:rPr>
        <w:t>Toán 11</w:t>
      </w:r>
      <w:r>
        <w:t xml:space="preserve"> </w:t>
      </w:r>
      <w:r>
        <w:rPr>
          <w:b/>
        </w:rPr>
        <w:t>Chân trời sáng tạo</w:t>
      </w:r>
      <w:r>
        <w:rPr>
          <w:b/>
        </w:rPr>
        <w:t xml:space="preserve"> hay, chi tiết khác: </w:t>
      </w:r>
      <w:r>
        <w:br/>
      </w:r>
      <w:r>
        <w:rPr>
          <w:b/>
        </w:rPr>
        <w:t>Bài tập cuối chương 4</w:t>
      </w:r>
      <w:r>
        <w:br/>
      </w:r>
      <w:r>
        <w:rPr>
          <w:b/>
        </w:rPr>
        <w:t>Bài 1: Số trung bình và mốt của mẫu số liệu ghép nhóm</w:t>
      </w:r>
      <w:r>
        <w:br/>
      </w:r>
      <w:r>
        <w:rPr>
          <w:b/>
        </w:rPr>
        <w:t>Bài tập cuối chương 5</w:t>
      </w:r>
      <w:r>
        <w:br/>
      </w:r>
      <w:r>
        <w:rPr>
          <w:b/>
        </w:rPr>
        <w:t>Bài 1: Tìm hiểu hàm số lượng giác bằng phần mềm GeoGebra</w:t>
      </w:r>
      <w:r>
        <w:br/>
      </w:r>
      <w:r>
        <w:rPr>
          <w:b/>
        </w:rPr>
        <w:t>Bài 2: Dùng công thức cấp số nhân để dự báo dân số</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