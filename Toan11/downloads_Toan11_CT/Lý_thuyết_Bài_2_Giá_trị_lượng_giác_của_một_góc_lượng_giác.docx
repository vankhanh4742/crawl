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6.jpg" ContentType="image/png"/>
  <Override PartName="/word/media/image7.jpg" ContentType="image/png"/>
  <Override PartName="/word/media/image8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2: Giá trị lượng giác của một góc lượng giác</w:t>
      </w:r>
    </w:p>
    <w:p>
      <w:r>
        <w:rPr>
          <w:b/>
        </w:rPr>
        <w:t>Lý thuyết Toán 11 Bài 2: Giá trị lượng giác của một góc lượng giác - Chân trời sáng tạo</w:t>
      </w:r>
      <w:r>
        <w:br/>
      </w:r>
      <w:r>
        <w:rPr>
          <w:b/>
        </w:rPr>
      </w:r>
      <w:r>
        <w:br/>
      </w:r>
      <w:r>
        <w:rPr>
          <w:b/>
        </w:rPr>
        <w:t>Bài giảng Toán 11 Bài 2: Giá trị lượng giác của một góc lượng giác</w:t>
      </w:r>
      <w:r>
        <w:br/>
      </w:r>
      <w:r>
        <w:rPr>
          <w:b/>
        </w:rPr>
        <w:t>A. Lý thuyết Giá trị lượng giác của một góc lượng giác</w:t>
      </w:r>
      <w:r>
        <w:br/>
      </w:r>
      <w:r>
        <w:rPr>
          <w:b/>
        </w:rPr>
        <w:t>1. Giá trị lượng giác của góc lượng giác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38324" cy="1952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1d12f3b10e8446899f6a8057a3814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4" cy="19526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Trên đường tròn, lấy điểm M(x;y) như hình vẽ. Khi đó:</w:t>
      </w:r>
      <w:r>
        <w:br/>
      </w:r>
      <w:r>
        <w:t>x</w:t>
      </w:r>
      <w:r>
        <w:t>=</w:t>
      </w:r>
      <w:r>
        <w:t>x=</w:t>
      </w:r>
      <w:r>
        <w:t>cos</w:t>
      </w:r>
      <w:r>
        <w:t>α</w:t>
      </w:r>
      <w:r>
        <w:t>α</w:t>
      </w:r>
      <w:r>
        <w:t xml:space="preserve">, </w:t>
      </w:r>
      <w:r>
        <w:t>y</w:t>
      </w:r>
      <w:r>
        <w:t>=</w:t>
      </w:r>
      <w:r>
        <w:t>y=</w:t>
      </w:r>
      <w:r>
        <w:t>sin</w:t>
      </w:r>
      <w:r>
        <w:t>α</w:t>
      </w:r>
      <w:r>
        <w:t>α</w:t>
      </w:r>
      <w:r>
        <w:t>.</w:t>
      </w:r>
      <w:r>
        <w:br/>
      </w:r>
      <w:r>
        <w:t>tan</w:t>
      </w:r>
      <w:r>
        <w:t>α</w:t>
      </w:r>
      <w:r>
        <w:t>α</w:t>
      </w:r>
      <w:r>
        <w:t>=</w:t>
      </w:r>
      <w:r>
        <w:t>sin</w:t>
      </w:r>
      <w:r>
        <w:t>α</w:t>
      </w:r>
      <w:r>
        <w:t>cos</w:t>
      </w:r>
      <w:r>
        <w:t>α</w:t>
      </w:r>
      <w:r>
        <w:t>=</w:t>
      </w:r>
      <w:r>
        <w:t>y</w:t>
      </w:r>
      <w:r>
        <w:t>x</w:t>
      </w:r>
      <w:r>
        <w:t>(</w:t>
      </w:r>
      <w:r>
        <w:t>x</w:t>
      </w:r>
      <w:r>
        <w:t>≠</w:t>
      </w:r>
      <w:r>
        <w:t>0</w:t>
      </w:r>
      <w:r>
        <w:t>)</w:t>
      </w:r>
      <w:r>
        <w:t>=(sin⁡α)/(cos⁡α)=(y)/(x)(x≠0)</w:t>
      </w:r>
      <w:r>
        <w:br/>
      </w:r>
      <w:r>
        <w:t>cot</w:t>
      </w:r>
      <w:r>
        <w:t>α</w:t>
      </w:r>
      <w:r>
        <w:t>=</w:t>
      </w:r>
      <w:r>
        <w:t>cos</w:t>
      </w:r>
      <w:r>
        <w:t>α</w:t>
      </w:r>
      <w:r>
        <w:t>sin</w:t>
      </w:r>
      <w:r>
        <w:t>α</w:t>
      </w:r>
      <w:r>
        <w:t>=</w:t>
      </w:r>
      <w:r>
        <w:t>x</w:t>
      </w:r>
      <w:r>
        <w:t>y</w:t>
      </w:r>
      <w:r>
        <w:t>(</w:t>
      </w:r>
      <w:r>
        <w:t>y</w:t>
      </w:r>
      <w:r>
        <w:t>≠</w:t>
      </w:r>
      <w:r>
        <w:t>0</w:t>
      </w:r>
      <w:r>
        <w:t>)</w:t>
      </w:r>
      <w:r>
        <w:t>cot⁡α=(cos⁡α)/(sin⁡α)=(x)/(y)(y≠0)</w:t>
      </w:r>
      <w:r>
        <w:br/>
      </w:r>
      <w:r>
        <w:t>- Các giá trị sin</w:t>
      </w:r>
      <w:r>
        <w:t>α</w:t>
      </w:r>
      <w:r>
        <w:t>α</w:t>
      </w:r>
      <w:r>
        <w:t>, cos</w:t>
      </w:r>
      <w:r>
        <w:t>α</w:t>
      </w:r>
      <w:r>
        <w:t>α</w:t>
      </w:r>
      <w:r>
        <w:t>, tan</w:t>
      </w:r>
      <w:r>
        <w:t>α</w:t>
      </w:r>
      <w:r>
        <w:t>α</w:t>
      </w:r>
      <w:r>
        <w:t>, cot</w:t>
      </w:r>
      <w:r>
        <w:t>α</w:t>
      </w:r>
      <w:r>
        <w:t>α</w:t>
      </w:r>
      <w:r>
        <w:t xml:space="preserve"> được gọi là các giá trị lượng giác của góc lượng giác </w:t>
      </w:r>
      <w:r>
        <w:t>α</w:t>
      </w:r>
      <w:r>
        <w:t>α</w:t>
      </w:r>
      <w:r>
        <w:t>.</w:t>
      </w:r>
      <w:r>
        <w:br/>
      </w:r>
      <w:r>
        <w:rPr>
          <w:b/>
        </w:rPr>
        <w:t>*Chú ý:</w:t>
      </w:r>
      <w:r>
        <w:br/>
      </w:r>
      <w:r>
        <w:rPr>
          <w:b/>
        </w:rPr>
        <w:t>a,</w:t>
      </w:r>
      <w:r>
        <w:t xml:space="preserve"> Trục tung là trục sin, trục hoành là trục côsin.</w:t>
      </w:r>
      <w:r>
        <w:br/>
      </w:r>
      <w:r>
        <w:t>Trục As có gốc ở điểm A(1;0) và song song với trục sin là trục tang.</w:t>
      </w:r>
      <w:r>
        <w:br/>
      </w:r>
      <w:r>
        <w:t>Trục Bt có gốc ở điểm B(0;1) và song song với trục coossin gọi là trục côtang.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7315200" cy="32289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acfd5f522a549a4bb065d55d76f768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228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b,</w:t>
      </w:r>
      <w:r>
        <w:t xml:space="preserve"> </w:t>
      </w:r>
      <w:r>
        <w:t>sin</w:t>
      </w:r>
      <w:r>
        <w:t>α</w:t>
      </w:r>
      <w:r>
        <w:t>sin⁡α</w:t>
      </w:r>
      <w:r>
        <w:t xml:space="preserve">và </w:t>
      </w:r>
      <w:r>
        <w:t>cos</w:t>
      </w:r>
      <w:r>
        <w:t>α</w:t>
      </w:r>
      <w:r>
        <w:t>cos⁡α</w:t>
      </w:r>
      <w:r>
        <w:t xml:space="preserve"> xác định với mọi </w:t>
      </w:r>
      <w:r>
        <w:t>α</w:t>
      </w:r>
      <w:r>
        <w:t>∈</w:t>
      </w:r>
      <w:r>
        <w:t>R</w:t>
      </w:r>
      <w:r>
        <w:t>α∈R</w:t>
      </w:r>
      <w:r>
        <w:t>.</w:t>
      </w:r>
      <w:r>
        <w:br/>
      </w:r>
      <w:r>
        <w:t>tan</w:t>
      </w:r>
      <w:r>
        <w:t>α</w:t>
      </w:r>
      <w:r>
        <w:t>tan⁡α</w:t>
      </w:r>
      <w:r>
        <w:t xml:space="preserve">xác định với các góc  </w:t>
      </w:r>
      <w:r>
        <w:t>α</w:t>
      </w:r>
      <w:r>
        <w:t>≠</w:t>
      </w:r>
      <w:r>
        <w:t>π</w:t>
      </w:r>
      <w:r>
        <w:t>2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α≠(π)/(2)+kπ,k∈Z</w:t>
      </w:r>
      <w:r>
        <w:t>.</w:t>
      </w:r>
      <w:r>
        <w:br/>
      </w:r>
      <w:r>
        <w:t>cot</w:t>
      </w:r>
      <w:r>
        <w:t>α</w:t>
      </w:r>
      <w:r>
        <w:t>cot⁡α</w:t>
      </w:r>
      <w:r>
        <w:t xml:space="preserve"> xác định với các góc  </w:t>
      </w:r>
      <w:r>
        <w:t>α</w:t>
      </w:r>
      <w:r>
        <w:t>≠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α≠kπ,k∈Z</w:t>
      </w:r>
      <w:r>
        <w:t>.</w:t>
      </w:r>
      <w:r>
        <w:br/>
      </w:r>
      <w:r>
        <w:rPr>
          <w:b/>
        </w:rPr>
        <w:t>c,</w:t>
      </w:r>
      <w:r>
        <w:t xml:space="preserve"> Với mọi góc lượng giác </w:t>
      </w:r>
      <w:r>
        <w:t>α</w:t>
      </w:r>
      <w:r>
        <w:t>α</w:t>
      </w:r>
      <w:r>
        <w:t xml:space="preserve"> và số nguyên k, ta có:</w:t>
      </w:r>
      <w:r>
        <w:br/>
      </w:r>
      <w:r>
        <w:t>sin</w:t>
      </w:r>
      <w:r>
        <w:t>(</w:t>
      </w:r>
      <w:r>
        <w:t>α</w:t>
      </w:r>
      <w:r>
        <w:t>+</w:t>
      </w:r>
      <w:r>
        <w:t>k</w:t>
      </w:r>
      <w:r>
        <w:t>2</w:t>
      </w:r>
      <w:r>
        <w:t>π</w:t>
      </w:r>
      <w:r>
        <w:t>)</w:t>
      </w:r>
      <w:r>
        <w:t>=</w:t>
      </w:r>
      <w:r>
        <w:t>sin</w:t>
      </w:r>
      <w:r>
        <w:t>α</w:t>
      </w:r>
      <w:r>
        <w:t>cos</w:t>
      </w:r>
      <w:r>
        <w:t>(</w:t>
      </w:r>
      <w:r>
        <w:t>α</w:t>
      </w:r>
      <w:r>
        <w:t>+</w:t>
      </w:r>
      <w:r>
        <w:t>k</w:t>
      </w:r>
      <w:r>
        <w:t>2</w:t>
      </w:r>
      <w:r>
        <w:t>π</w:t>
      </w:r>
      <w:r>
        <w:t>)</w:t>
      </w:r>
      <w:r>
        <w:t>=</w:t>
      </w:r>
      <w:r>
        <w:t>cos</w:t>
      </w:r>
      <w:r>
        <w:t>α</w:t>
      </w:r>
      <w:r>
        <w:t>tan</w:t>
      </w:r>
      <w:r>
        <w:t>(</w:t>
      </w:r>
      <w:r>
        <w:t>α</w:t>
      </w:r>
      <w:r>
        <w:t>+</w:t>
      </w:r>
      <w:r>
        <w:t>k</w:t>
      </w:r>
      <w:r>
        <w:t>π</w:t>
      </w:r>
      <w:r>
        <w:t>)</w:t>
      </w:r>
      <w:r>
        <w:t>=</w:t>
      </w:r>
      <w:r>
        <w:t>tan</w:t>
      </w:r>
      <w:r>
        <w:t>α</w:t>
      </w:r>
      <w:r>
        <w:t>cot</w:t>
      </w:r>
      <w:r>
        <w:t>(</w:t>
      </w:r>
      <w:r>
        <w:t>α</w:t>
      </w:r>
      <w:r>
        <w:t>+</w:t>
      </w:r>
      <w:r>
        <w:t>k</w:t>
      </w:r>
      <w:r>
        <w:t>π</w:t>
      </w:r>
      <w:r>
        <w:t>)</w:t>
      </w:r>
      <w:r>
        <w:t>=</w:t>
      </w:r>
      <w:r>
        <w:t>cot</w:t>
      </w:r>
      <w:r>
        <w:t>α</w:t>
      </w:r>
      <w:r>
        <w:t>sin⁡(α+k2π)=sin⁡αcos⁡(α+k2π)=cos⁡αtan⁡(α+kπ)=tan⁡αcot⁡(α+kπ)=cot⁡α</w:t>
      </w:r>
      <w:r>
        <w:br/>
      </w:r>
      <w:r>
        <w:rPr>
          <w:b/>
        </w:rPr>
        <w:t>d,</w:t>
      </w:r>
      <w:r>
        <w:t xml:space="preserve"> Bảng các giá trị lượng giác đặc biệt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5857875" cy="32289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06940f383ca48428e0119454142d21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28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6305550" cy="22955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179fd1653b14f21b2595e212406544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295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2. Tính giá trị lượng giác của một góc bằng máy tính cầm tay</w:t>
      </w:r>
      <w:r>
        <w:br/>
      </w:r>
      <w:r>
        <w:t xml:space="preserve">- Lần lượt ấn các phím SHIFT </w:t>
      </w:r>
      <w:r>
        <w:t>→</w:t>
      </w:r>
      <w:r>
        <w:t>→</w:t>
      </w:r>
      <w:r>
        <w:t xml:space="preserve">MENU </w:t>
      </w:r>
      <w:r>
        <w:t>→</w:t>
      </w:r>
      <w:r>
        <w:t>→</w:t>
      </w:r>
      <w:r>
        <w:t>2:</w:t>
      </w:r>
      <w:r>
        <w:br/>
      </w:r>
      <w:r>
        <w:t>Để chọn đơn vị độ: ấn phím 1 (Degree).</w:t>
      </w:r>
      <w:r>
        <w:br/>
      </w:r>
      <w:r>
        <w:t>Để chọn đơn vị radian: ấn phím 2 (Radian).</w:t>
      </w:r>
      <w:r>
        <w:br/>
      </w:r>
      <w:r>
        <w:t>- Ấn các phím MENU 1 để vào chế độ tính toán.</w:t>
      </w:r>
      <w:r>
        <w:br/>
      </w:r>
      <w:r>
        <w:rPr>
          <w:b/>
        </w:rPr>
        <w:t>3. Hệ thức cơ bản giữa các giá trị lượng giác của một góc lượng giác</w:t>
      </w:r>
      <w:r>
        <w:br/>
      </w:r>
      <w:r>
        <w:t>sin</w:t>
      </w:r>
      <w:r>
        <w:t>2</w:t>
      </w:r>
      <w:r>
        <w:t>α</w:t>
      </w:r>
      <w:r>
        <w:t>+</w:t>
      </w:r>
      <w:r>
        <w:t>cos</w:t>
      </w:r>
      <w:r>
        <w:t>2</w:t>
      </w:r>
      <w:r>
        <w:t>α</w:t>
      </w:r>
      <w:r>
        <w:t>=</w:t>
      </w:r>
      <w:r>
        <w:t>1</w:t>
      </w:r>
      <w:r>
        <w:t>1</w:t>
      </w:r>
      <w:r>
        <w:t>+</w:t>
      </w:r>
      <w:r>
        <w:t>tan</w:t>
      </w:r>
      <w:r>
        <w:t>2</w:t>
      </w:r>
      <w:r>
        <w:t>α</w:t>
      </w:r>
      <w:r>
        <w:t>=</w:t>
      </w:r>
      <w:r>
        <w:t>1</w:t>
      </w:r>
      <w:r>
        <w:t>cos</w:t>
      </w:r>
      <w:r>
        <w:t>2</w:t>
      </w:r>
      <w:r>
        <w:t>α</w:t>
      </w:r>
      <w:r>
        <w:t>(</w:t>
      </w:r>
      <w:r>
        <w:t>α</w:t>
      </w:r>
      <w:r>
        <w:t>≠</w:t>
      </w:r>
      <w:r>
        <w:t>π</w:t>
      </w:r>
      <w:r>
        <w:t>2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1</w:t>
      </w:r>
      <w:r>
        <w:t>+</w:t>
      </w:r>
      <w:r>
        <w:t>cot</w:t>
      </w:r>
      <w:r>
        <w:t>2</w:t>
      </w:r>
      <w:r>
        <w:t>α</w:t>
      </w:r>
      <w:r>
        <w:t>=</w:t>
      </w:r>
      <w:r>
        <w:t>1</w:t>
      </w:r>
      <w:r>
        <w:t>sin</w:t>
      </w:r>
      <w:r>
        <w:t>2</w:t>
      </w:r>
      <w:r>
        <w:t>α</w:t>
      </w:r>
      <w:r>
        <w:t>(</w:t>
      </w:r>
      <w:r>
        <w:t>α</w:t>
      </w:r>
      <w:r>
        <w:t>≠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tan</w:t>
      </w:r>
      <w:r>
        <w:t>α</w:t>
      </w:r>
      <w:r>
        <w:t>.</w:t>
      </w:r>
      <w:r>
        <w:t>cot</w:t>
      </w:r>
      <w:r>
        <w:t>α</w:t>
      </w:r>
      <w:r>
        <w:t>=</w:t>
      </w:r>
      <w:r>
        <w:t>1</w:t>
      </w:r>
      <w:r>
        <w:t>(</w:t>
      </w:r>
      <w:r>
        <w:t>α</w:t>
      </w:r>
      <w:r>
        <w:t>≠</w:t>
      </w:r>
      <w:r>
        <w:t>k</w:t>
      </w:r>
      <w:r>
        <w:t>π</w:t>
      </w:r>
      <w:r>
        <w:t>2</w:t>
      </w:r>
      <w:r>
        <w:t>,</w:t>
      </w:r>
      <w:r>
        <w:t>k</w:t>
      </w:r>
      <w:r>
        <w:t>∈</w:t>
      </w:r>
      <w:r>
        <w:t>Z</w:t>
      </w:r>
      <w:r>
        <w:t>)</w:t>
      </w:r>
      <w:r>
        <w:t>sin^(2)α+cos^(2)α=11+tan^(2)α=(1)/(cos^(2)α)(α≠(π)/(2)+kπ,k∈Z)1+cot^(2)α=(1)/(sin^(2)α)(α≠kπ,k∈Z)tan⁡α.cot⁡α=1(α≠(kπ)/(2),k∈Z)</w:t>
      </w:r>
      <w:r>
        <w:br/>
      </w:r>
      <w:r>
        <w:rPr>
          <w:b/>
        </w:rPr>
        <w:t>4. Giá trị lượng giác của các góc lượng giác có liên quan đặc biệt</w:t>
      </w:r>
      <w:r>
        <w:br/>
      </w:r>
      <w:r>
        <w:br/>
      </w:r>
      <w:r>
        <w:t xml:space="preserve">Hai góc đối nhau </w:t>
      </w:r>
      <w:r>
        <w:t>α</w:t>
      </w:r>
      <w:r>
        <w:t>α</w:t>
      </w:r>
      <w:r>
        <w:t xml:space="preserve">và </w:t>
      </w:r>
      <w:r>
        <w:t>−</w:t>
      </w:r>
      <w:r>
        <w:t>α</w:t>
      </w:r>
      <w:r>
        <w:t>−α</w:t>
      </w:r>
      <w:r>
        <w:br/>
      </w:r>
      <w:r>
        <w:br/>
      </w:r>
      <w:r>
        <w:t>sin</w:t>
      </w:r>
      <w:r>
        <w:t>(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sin</w:t>
      </w:r>
      <w:r>
        <w:t>α</w:t>
      </w:r>
      <w:r>
        <w:t>cos</w:t>
      </w:r>
      <w:r>
        <w:t>(</w:t>
      </w:r>
      <w:r>
        <w:t>−</w:t>
      </w:r>
      <w:r>
        <w:t>α</w:t>
      </w:r>
      <w:r>
        <w:t>)</w:t>
      </w:r>
      <w:r>
        <w:t>=</w:t>
      </w:r>
      <w:r>
        <w:t>cos</w:t>
      </w:r>
      <w:r>
        <w:t>α</w:t>
      </w:r>
      <w:r>
        <w:t>tan</w:t>
      </w:r>
      <w:r>
        <w:t>(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tan</w:t>
      </w:r>
      <w:r>
        <w:t>α</w:t>
      </w:r>
      <w:r>
        <w:t>cot</w:t>
      </w:r>
      <w:r>
        <w:t>(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cot</w:t>
      </w:r>
      <w:r>
        <w:t>α</w:t>
      </w:r>
      <w:r>
        <w:t>sin⁡(−α)=−sin⁡αcos⁡(−α)=cos⁡αtan⁡(−α)=−tan⁡αcot⁡(−α)=−cot⁡α</w:t>
      </w:r>
      <w:r>
        <w:br/>
      </w:r>
      <w:r>
        <w:br/>
      </w:r>
      <w:r>
        <w:t>Hai góc bù nhau (</w:t>
      </w:r>
      <w:r>
        <w:t>α</w:t>
      </w:r>
      <w:r>
        <w:t>α</w:t>
      </w:r>
      <w:r>
        <w:t xml:space="preserve">và </w:t>
      </w:r>
      <w:r>
        <w:t>π</w:t>
      </w:r>
      <w:r>
        <w:t>π</w:t>
      </w:r>
      <w:r>
        <w:t>-</w:t>
      </w:r>
      <w:r>
        <w:t>α</w:t>
      </w:r>
      <w:r>
        <w:t>α</w:t>
      </w:r>
      <w:r>
        <w:t>)</w:t>
      </w:r>
      <w:r>
        <w:br/>
      </w:r>
      <w:r>
        <w:br/>
      </w:r>
      <w:r>
        <w:t>sin</w:t>
      </w:r>
      <w:r>
        <w:t>(</w:t>
      </w:r>
      <w:r>
        <w:t>π</w:t>
      </w:r>
      <w:r>
        <w:t>−</w:t>
      </w:r>
      <w:r>
        <w:t>α</w:t>
      </w:r>
      <w:r>
        <w:t>)</w:t>
      </w:r>
      <w:r>
        <w:t>=</w:t>
      </w:r>
      <w:r>
        <w:t>sin</w:t>
      </w:r>
      <w:r>
        <w:t>α</w:t>
      </w:r>
      <w:r>
        <w:t>cos</w:t>
      </w:r>
      <w:r>
        <w:t>(</w:t>
      </w:r>
      <w:r>
        <w:t>π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cos</w:t>
      </w:r>
      <w:r>
        <w:t>α</w:t>
      </w:r>
      <w:r>
        <w:t>tan</w:t>
      </w:r>
      <w:r>
        <w:t>(</w:t>
      </w:r>
      <w:r>
        <w:t>π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tan</w:t>
      </w:r>
      <w:r>
        <w:t>α</w:t>
      </w:r>
      <w:r>
        <w:t>cot</w:t>
      </w:r>
      <w:r>
        <w:t>(</w:t>
      </w:r>
      <w:r>
        <w:t>π</w:t>
      </w:r>
      <w:r>
        <w:t>−</w:t>
      </w:r>
      <w:r>
        <w:t>α</w:t>
      </w:r>
      <w:r>
        <w:t>)</w:t>
      </w:r>
      <w:r>
        <w:t>=</w:t>
      </w:r>
      <w:r>
        <w:t>−</w:t>
      </w:r>
      <w:r>
        <w:t>cot</w:t>
      </w:r>
      <w:r>
        <w:t>α</w:t>
      </w:r>
      <w:r>
        <w:t>sin⁡(π−α)=sin⁡αcos⁡(π−α)=−cos⁡αtan⁡(π−α)=−tan⁡αcot⁡(π−α)=−cot⁡α</w:t>
      </w:r>
      <w:r>
        <w:br/>
      </w:r>
      <w:r>
        <w:br/>
      </w:r>
      <w:r>
        <w:t>Hai góc phụ nhau (</w:t>
      </w:r>
      <w:r>
        <w:t>α</w:t>
      </w:r>
      <w:r>
        <w:t>α</w:t>
      </w:r>
      <w:r>
        <w:t xml:space="preserve">và </w:t>
      </w:r>
      <w:r>
        <w:t>π</w:t>
      </w:r>
      <w:r>
        <w:t>2</w:t>
      </w:r>
      <w:r>
        <w:t>(π)/(2)</w:t>
      </w:r>
      <w:r>
        <w:t>-</w:t>
      </w:r>
      <w:r>
        <w:t>α</w:t>
      </w:r>
      <w:r>
        <w:t>α</w:t>
      </w:r>
      <w:r>
        <w:t>)</w:t>
      </w:r>
      <w:r>
        <w:br/>
      </w:r>
      <w:r>
        <w:br/>
      </w:r>
      <w:r>
        <w:t>sin</w:t>
      </w:r>
      <w:r>
        <w:t>(</w:t>
      </w:r>
      <w:r>
        <w:t>π</w:t>
      </w:r>
      <w:r>
        <w:t>2</w:t>
      </w:r>
      <w:r>
        <w:t>−</w:t>
      </w:r>
      <w:r>
        <w:t>α</w:t>
      </w:r>
      <w:r>
        <w:t>)</w:t>
      </w:r>
      <w:r>
        <w:t>=</w:t>
      </w:r>
      <w:r>
        <w:t>c</w:t>
      </w:r>
      <w:r>
        <w:t>o</w:t>
      </w:r>
      <w:r>
        <w:t>s</w:t>
      </w:r>
      <w:r>
        <w:t>α</w:t>
      </w:r>
      <w:r>
        <w:t>cos</w:t>
      </w:r>
      <w:r>
        <w:t>(</w:t>
      </w:r>
      <w:r>
        <w:t>π</w:t>
      </w:r>
      <w:r>
        <w:t>2</w:t>
      </w:r>
      <w:r>
        <w:t>−</w:t>
      </w:r>
      <w:r>
        <w:t>α</w:t>
      </w:r>
      <w:r>
        <w:t>)</w:t>
      </w:r>
      <w:r>
        <w:t>=</w:t>
      </w:r>
      <w:r>
        <w:t>sin</w:t>
      </w:r>
      <w:r>
        <w:t>α</w:t>
      </w:r>
      <w:r>
        <w:t>tan</w:t>
      </w:r>
      <w:r>
        <w:t>(</w:t>
      </w:r>
      <w:r>
        <w:t>π</w:t>
      </w:r>
      <w:r>
        <w:t>2</w:t>
      </w:r>
      <w:r>
        <w:t>−</w:t>
      </w:r>
      <w:r>
        <w:t>α</w:t>
      </w:r>
      <w:r>
        <w:t>)</w:t>
      </w:r>
      <w:r>
        <w:t>=</w:t>
      </w:r>
      <w:r>
        <w:t>cot</w:t>
      </w:r>
      <w:r>
        <w:t>α</w:t>
      </w:r>
      <w:r>
        <w:t>cot</w:t>
      </w:r>
      <w:r>
        <w:t>(</w:t>
      </w:r>
      <w:r>
        <w:t>π</w:t>
      </w:r>
      <w:r>
        <w:t>2</w:t>
      </w:r>
      <w:r>
        <w:t>−</w:t>
      </w:r>
      <w:r>
        <w:t>α</w:t>
      </w:r>
      <w:r>
        <w:t>)</w:t>
      </w:r>
      <w:r>
        <w:t>=</w:t>
      </w:r>
      <w:r>
        <w:t>tan</w:t>
      </w:r>
      <w:r>
        <w:t>α</w:t>
      </w:r>
      <w:r>
        <w:t>sin⁡((π)/(2)−α)=cosαcos⁡((π)/(2)−α)=sin⁡αtan⁡((π)/(2)−α)=cot⁡αcot⁡((π)/(2)−α)=tan⁡α</w:t>
      </w:r>
      <w:r>
        <w:br/>
      </w:r>
      <w:r>
        <w:br/>
      </w:r>
      <w:r>
        <w:t xml:space="preserve">Hai góc hơn kém </w:t>
      </w:r>
      <w:r>
        <w:t>π</w:t>
      </w:r>
      <w:r>
        <w:t>π</w:t>
      </w:r>
      <w:r>
        <w:t xml:space="preserve">(và </w:t>
      </w:r>
      <w:r>
        <w:t>π</w:t>
      </w:r>
      <w:r>
        <w:t>π</w:t>
      </w:r>
      <w:r>
        <w:t>+</w:t>
      </w:r>
      <w:r>
        <w:t>α</w:t>
      </w:r>
      <w:r>
        <w:t>α</w:t>
      </w:r>
      <w:r>
        <w:t>)</w:t>
      </w:r>
      <w:r>
        <w:br/>
      </w:r>
      <w:r>
        <w:br/>
      </w:r>
      <w:r>
        <w:t>sin</w:t>
      </w:r>
      <w:r>
        <w:t>(</w:t>
      </w:r>
      <w:r>
        <w:t>π</w:t>
      </w:r>
      <w:r>
        <w:t>+</w:t>
      </w:r>
      <w:r>
        <w:t>α</w:t>
      </w:r>
      <w:r>
        <w:t>)</w:t>
      </w:r>
      <w:r>
        <w:t>=</w:t>
      </w:r>
      <w:r>
        <w:t>−</w:t>
      </w:r>
      <w:r>
        <w:t>sin</w:t>
      </w:r>
      <w:r>
        <w:t>α</w:t>
      </w:r>
      <w:r>
        <w:t>cos</w:t>
      </w:r>
      <w:r>
        <w:t>(</w:t>
      </w:r>
      <w:r>
        <w:t>π</w:t>
      </w:r>
      <w:r>
        <w:t>+</w:t>
      </w:r>
      <w:r>
        <w:t>α</w:t>
      </w:r>
      <w:r>
        <w:t>)</w:t>
      </w:r>
      <w:r>
        <w:t>=</w:t>
      </w:r>
      <w:r>
        <w:t>−</w:t>
      </w:r>
      <w:r>
        <w:t>cos</w:t>
      </w:r>
      <w:r>
        <w:t>α</w:t>
      </w:r>
      <w:r>
        <w:t>tan</w:t>
      </w:r>
      <w:r>
        <w:t>(</w:t>
      </w:r>
      <w:r>
        <w:t>π</w:t>
      </w:r>
      <w:r>
        <w:t>+</w:t>
      </w:r>
      <w:r>
        <w:t>α</w:t>
      </w:r>
      <w:r>
        <w:t>)</w:t>
      </w:r>
      <w:r>
        <w:t>=</w:t>
      </w:r>
      <w:r>
        <w:t>tan</w:t>
      </w:r>
      <w:r>
        <w:t>α</w:t>
      </w:r>
      <w:r>
        <w:t>cot</w:t>
      </w:r>
      <w:r>
        <w:t>(</w:t>
      </w:r>
      <w:r>
        <w:t>π</w:t>
      </w:r>
      <w:r>
        <w:t>+</w:t>
      </w:r>
      <w:r>
        <w:t>α</w:t>
      </w:r>
      <w:r>
        <w:t>)</w:t>
      </w:r>
      <w:r>
        <w:t>=</w:t>
      </w:r>
      <w:r>
        <w:t>cot</w:t>
      </w:r>
      <w:r>
        <w:t>α</w:t>
      </w:r>
      <w:r>
        <w:t>sin⁡(π+α)=−sin⁡αcos⁡(π+α)=−cos⁡αtan⁡(π+α)=tan⁡αcot⁡(π+α)=cot⁡α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30289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a9afc7cd9d148158db366c692c35d1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28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Giá trị lượng giác của một góc lượng giác</w:t>
      </w:r>
      <w:r>
        <w:br/>
      </w:r>
      <w:r>
        <w:rPr>
          <w:b/>
        </w:rPr>
        <w:t xml:space="preserve">Bài 1. </w:t>
      </w:r>
      <w:r>
        <w:t xml:space="preserve">Cho </w:t>
      </w:r>
      <w:r>
        <w:t>tan</w:t>
      </w:r>
      <w:r>
        <w:t>α</w:t>
      </w:r>
      <w:r>
        <w:t>=</w:t>
      </w:r>
      <w:r>
        <w:t>3</w:t>
      </w:r>
      <w:r>
        <w:t>5</w:t>
      </w:r>
      <w:r>
        <w:t>.</w:t>
      </w:r>
      <w:r>
        <w:t>tanα=(3)/(5).</w:t>
      </w:r>
      <w:r>
        <w:t xml:space="preserve"> Tính: </w:t>
      </w:r>
      <w:r>
        <w:t>A</w:t>
      </w:r>
      <w:r>
        <w:t>=</w:t>
      </w:r>
      <w:r>
        <w:t>sin</w:t>
      </w:r>
      <w:r>
        <w:t>α</w:t>
      </w:r>
      <w:r>
        <w:t>cos</w:t>
      </w:r>
      <w:r>
        <w:t>α</w:t>
      </w:r>
      <w:r>
        <w:t>sin</w:t>
      </w:r>
      <w:r>
        <w:t>2</w:t>
      </w:r>
      <w:r>
        <w:t>α</w:t>
      </w:r>
      <w:r>
        <w:t>−</w:t>
      </w:r>
      <w:r>
        <w:t>cos</w:t>
      </w:r>
      <w:r>
        <w:t>2</w:t>
      </w:r>
      <w:r>
        <w:t>α</w:t>
      </w:r>
      <w:r>
        <w:t>.</w:t>
      </w:r>
      <w:r>
        <w:t>A=(sinαcosα)/(sin^(2)α−cos^(2)α).</w:t>
      </w:r>
      <w:r>
        <w:br/>
      </w:r>
      <w:r>
        <w:rPr>
          <w:b/>
        </w:rPr>
        <w:t>Hướng dẫn giải</w:t>
      </w:r>
      <w:r>
        <w:br/>
      </w:r>
      <w:r>
        <w:t>Chia cả tử và mẫu của biểu thức A cho cos</w:t>
      </w:r>
      <w:r>
        <w:rPr>
          <w:vertAlign w:val="superscript"/>
        </w:rPr>
        <w:t>2</w:t>
      </w:r>
      <w:r>
        <w:t>α ta được:</w:t>
      </w:r>
      <w:r>
        <w:br/>
      </w:r>
      <w:r>
        <w:t>A</w:t>
      </w:r>
      <w:r>
        <w:t>=</w:t>
      </w:r>
      <w:r>
        <w:t>sin</w:t>
      </w:r>
      <w:r>
        <w:t>α</w:t>
      </w:r>
      <w:r>
        <w:t>cos</w:t>
      </w:r>
      <w:r>
        <w:t>α</w:t>
      </w:r>
      <w:r>
        <w:t>sin</w:t>
      </w:r>
      <w:r>
        <w:t>2</w:t>
      </w:r>
      <w:r>
        <w:t>α</w:t>
      </w:r>
      <w:r>
        <w:t>−</w:t>
      </w:r>
      <w:r>
        <w:t>cos</w:t>
      </w:r>
      <w:r>
        <w:t>2</w:t>
      </w:r>
      <w:r>
        <w:t>α</w:t>
      </w:r>
      <w:r>
        <w:t>=</w:t>
      </w:r>
      <w:r>
        <w:t>tan</w:t>
      </w:r>
      <w:r>
        <w:t>α</w:t>
      </w:r>
      <w:r>
        <w:t>tan</w:t>
      </w:r>
      <w:r>
        <w:t>2</w:t>
      </w:r>
      <w:r>
        <w:t>α</w:t>
      </w:r>
      <w:r>
        <w:t>−</w:t>
      </w:r>
      <w:r>
        <w:t>1</w:t>
      </w:r>
      <w:r>
        <w:t>=</w:t>
      </w:r>
      <w:r>
        <w:t>−</w:t>
      </w:r>
      <w:r>
        <w:t>15</w:t>
      </w:r>
      <w:r>
        <w:t>16</w:t>
      </w:r>
      <w:r>
        <w:t>.</w:t>
      </w:r>
      <w:r>
        <w:t>A=(sinαcosα)/(sin^(2)α−cos^(2)α)=(tanα)/(tan^(2)α−1)=−(15)/(16).</w:t>
      </w:r>
      <w:r>
        <w:br/>
      </w:r>
      <w:r>
        <w:rPr>
          <w:b/>
        </w:rPr>
        <w:t xml:space="preserve">Bài 2. </w:t>
      </w:r>
      <w:r>
        <w:t>Rút gọn các biểu thức sau:</w:t>
      </w:r>
      <w:r>
        <w:br/>
      </w:r>
      <w:r>
        <w:t>a) A = (1 – sin</w:t>
      </w:r>
      <w:r>
        <w:rPr>
          <w:vertAlign w:val="superscript"/>
        </w:rPr>
        <w:t>2</w:t>
      </w:r>
      <w:r>
        <w:t>α).cot</w:t>
      </w:r>
      <w:r>
        <w:rPr>
          <w:vertAlign w:val="superscript"/>
        </w:rPr>
        <w:t>2</w:t>
      </w:r>
      <w:r>
        <w:t>α + 1 – cot</w:t>
      </w:r>
      <w:r>
        <w:rPr>
          <w:vertAlign w:val="superscript"/>
        </w:rPr>
        <w:t>2</w:t>
      </w:r>
      <w:r>
        <w:t>α;</w:t>
      </w:r>
      <w:r>
        <w:br/>
      </w:r>
      <w:r>
        <w:t xml:space="preserve">b) </w:t>
      </w:r>
      <w:r>
        <w:t>B</w:t>
      </w:r>
      <w:r>
        <w:t>=</w:t>
      </w:r>
      <w:r>
        <w:t>2</w:t>
      </w:r>
      <w:r>
        <w:t>cos</w:t>
      </w:r>
      <w:r>
        <w:t>2</w:t>
      </w:r>
      <w:r>
        <w:t>α</w:t>
      </w:r>
      <w:r>
        <w:t>−</w:t>
      </w:r>
      <w:r>
        <w:t>1</w:t>
      </w:r>
      <w:r>
        <w:t>sin</w:t>
      </w:r>
      <w:r>
        <w:t>α</w:t>
      </w:r>
      <w:r>
        <w:t>+</w:t>
      </w:r>
      <w:r>
        <w:t>cos</w:t>
      </w:r>
      <w:r>
        <w:t>α</w:t>
      </w:r>
      <w:r>
        <w:t>B=(2cos^(2)α−1)/(sinα+cosα)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>a) A = (1 – sin</w:t>
      </w:r>
      <w:r>
        <w:rPr>
          <w:vertAlign w:val="superscript"/>
        </w:rPr>
        <w:t>2</w:t>
      </w:r>
      <w:r>
        <w:t>α).cot</w:t>
      </w:r>
      <w:r>
        <w:rPr>
          <w:vertAlign w:val="superscript"/>
        </w:rPr>
        <w:t>2</w:t>
      </w:r>
      <w:r>
        <w:t>α + 1 – cot</w:t>
      </w:r>
      <w:r>
        <w:rPr>
          <w:vertAlign w:val="superscript"/>
        </w:rPr>
        <w:t>2</w:t>
      </w:r>
      <w:r>
        <w:t>α</w:t>
      </w:r>
      <w:r>
        <w:br/>
      </w:r>
      <w:r>
        <w:t>⇔ A = cot</w:t>
      </w:r>
      <w:r>
        <w:rPr>
          <w:vertAlign w:val="superscript"/>
        </w:rPr>
        <w:t>2</w:t>
      </w:r>
      <w:r>
        <w:t>α – sin</w:t>
      </w:r>
      <w:r>
        <w:rPr>
          <w:vertAlign w:val="superscript"/>
        </w:rPr>
        <w:t>2</w:t>
      </w:r>
      <w:r>
        <w:t>α.cot</w:t>
      </w:r>
      <w:r>
        <w:rPr>
          <w:vertAlign w:val="superscript"/>
        </w:rPr>
        <w:t>2</w:t>
      </w:r>
      <w:r>
        <w:t>α + 1 – cot</w:t>
      </w:r>
      <w:r>
        <w:rPr>
          <w:vertAlign w:val="superscript"/>
        </w:rPr>
        <w:t>2</w:t>
      </w:r>
      <w:r>
        <w:t>α</w:t>
      </w:r>
      <w:r>
        <w:br/>
      </w:r>
      <w:r>
        <w:t xml:space="preserve">⇔ </w:t>
      </w:r>
      <w:r>
        <w:t>A</w:t>
      </w:r>
      <w:r>
        <w:t>=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.</w:t>
      </w:r>
      <w:r>
        <w:t>cos</w:t>
      </w:r>
      <w:r>
        <w:t>2</w:t>
      </w:r>
      <w:r>
        <w:t>α</w:t>
      </w:r>
      <w:r>
        <w:t>sin</w:t>
      </w:r>
      <w:r>
        <w:t>2</w:t>
      </w:r>
      <w:r>
        <w:t>α</w:t>
      </w:r>
      <w:r>
        <w:t>=</w:t>
      </w:r>
      <w:r>
        <w:t>sin</w:t>
      </w:r>
      <w:r>
        <w:t>2</w:t>
      </w:r>
      <w:r>
        <w:t>α</w:t>
      </w:r>
      <w:r>
        <w:t>.</w:t>
      </w:r>
      <w:r>
        <w:t>A=1−sin^(2)α.(cos^(2)α)/(sin^(2)α)=sin^(2)α.</w:t>
      </w:r>
      <w:r>
        <w:br/>
      </w:r>
      <w:r>
        <w:t xml:space="preserve">b) </w:t>
      </w:r>
      <w:r>
        <w:t>B</w:t>
      </w:r>
      <w:r>
        <w:t>=</w:t>
      </w:r>
      <w:r>
        <w:t>2</w:t>
      </w:r>
      <w:r>
        <w:t>cos</w:t>
      </w:r>
      <w:r>
        <w:t>2</w:t>
      </w:r>
      <w:r>
        <w:t>α</w:t>
      </w:r>
      <w:r>
        <w:t>−</w:t>
      </w:r>
      <w:r>
        <w:t>1</w:t>
      </w:r>
      <w:r>
        <w:t>sin</w:t>
      </w:r>
      <w:r>
        <w:t>α</w:t>
      </w:r>
      <w:r>
        <w:t>+</w:t>
      </w:r>
      <w:r>
        <w:t>cos</w:t>
      </w:r>
      <w:r>
        <w:t>α</w:t>
      </w:r>
      <w:r>
        <w:t>B=(2cos^(2)α−1)/(sinα+cosα)</w:t>
      </w:r>
      <w:r>
        <w:br/>
      </w:r>
      <w:r>
        <w:t xml:space="preserve">⇔ </w:t>
      </w:r>
      <w:r>
        <w:t>B</w:t>
      </w:r>
      <w:r>
        <w:t>=</w:t>
      </w:r>
      <w:r>
        <w:t>cos</w:t>
      </w:r>
      <w:r>
        <w:t>2</w:t>
      </w:r>
      <w:r>
        <w:t>α</w:t>
      </w:r>
      <w:r>
        <w:t>−</w:t>
      </w:r>
      <w:r>
        <w:t>sin</w:t>
      </w:r>
      <w:r>
        <w:t>2</w:t>
      </w:r>
      <w:r>
        <w:t>α</w:t>
      </w:r>
      <w:r>
        <w:t>sin</w:t>
      </w:r>
      <w:r>
        <w:t>α</w:t>
      </w:r>
      <w:r>
        <w:t>+</w:t>
      </w:r>
      <w:r>
        <w:t>cos</w:t>
      </w:r>
      <w:r>
        <w:t>α</w:t>
      </w:r>
      <w:r>
        <w:t>B=(cos^(2)α−sin^(2)α)/(sinα+cosα)</w:t>
      </w:r>
      <w:r>
        <w:br/>
      </w:r>
      <w:r>
        <w:t>⇔ B = cos α – sin α.</w:t>
      </w:r>
      <w:r>
        <w:br/>
      </w:r>
      <w:r>
        <w:rPr>
          <w:b/>
        </w:rPr>
        <w:t xml:space="preserve">Bài 3. </w:t>
      </w:r>
      <w:r>
        <w:t>Tính các giá trị lượng giác của góc α biết:</w:t>
      </w:r>
      <w:r>
        <w:br/>
      </w:r>
      <w:r>
        <w:t xml:space="preserve">a) </w:t>
      </w:r>
      <w:r>
        <w:t>tan</w:t>
      </w:r>
      <w:r>
        <w:t>α</w:t>
      </w:r>
      <w:r>
        <w:t>=</w:t>
      </w:r>
      <w:r>
        <w:t>−</w:t>
      </w:r>
      <w:r>
        <w:t>4</w:t>
      </w:r>
      <w:r>
        <w:t>5</w:t>
      </w:r>
      <w:r>
        <w:t>tanα=−(4)/(5)</w:t>
      </w:r>
      <w:r>
        <w:t xml:space="preserve"> biết </w:t>
      </w:r>
      <w:r>
        <w:t>3</w:t>
      </w:r>
      <w:r>
        <w:t>π</w:t>
      </w:r>
      <w:r>
        <w:t>2</w:t>
      </w:r>
      <w:r>
        <w:t>&lt;</w:t>
      </w:r>
      <w:r>
        <w:t>α</w:t>
      </w:r>
      <w:r>
        <w:t>&lt;</w:t>
      </w:r>
      <w:r>
        <w:t>2</w:t>
      </w:r>
      <w:r>
        <w:t>π</w:t>
      </w:r>
      <w:r>
        <w:t>.</w:t>
      </w:r>
      <w:r>
        <w:t>(3π)/(2)&lt;α&lt;2π.</w:t>
      </w:r>
      <w:r>
        <w:br/>
      </w:r>
      <w:r>
        <w:t xml:space="preserve">b) </w:t>
      </w:r>
      <w:r>
        <w:t>cot</w:t>
      </w:r>
      <w:r>
        <w:t>α</w:t>
      </w:r>
      <w:r>
        <w:t>=</w:t>
      </w:r>
      <w:r>
        <w:t>−</w:t>
      </w:r>
      <w:r>
        <w:t>19</w:t>
      </w:r>
      <w:r>
        <w:t>7</w:t>
      </w:r>
      <w:r>
        <w:t>cotα=−(19)/(7)</w:t>
      </w:r>
      <w:r>
        <w:t xml:space="preserve"> biết </w:t>
      </w:r>
      <w:r>
        <w:t>π</w:t>
      </w:r>
      <w:r>
        <w:t>2</w:t>
      </w:r>
      <w:r>
        <w:t>&lt;</w:t>
      </w:r>
      <w:r>
        <w:t>α</w:t>
      </w:r>
      <w:r>
        <w:t>&lt;</w:t>
      </w:r>
      <w:r>
        <w:t>π</w:t>
      </w:r>
      <w:r>
        <w:t>.</w:t>
      </w:r>
      <w:r>
        <w:t>(π)/(2)&lt;α&lt;π.</w:t>
      </w:r>
      <w:r>
        <w:br/>
      </w:r>
      <w:r>
        <w:rPr>
          <w:b/>
        </w:rPr>
        <w:t>Hướng dẫn giải</w:t>
      </w:r>
      <w:r>
        <w:br/>
      </w:r>
      <w:r>
        <w:t xml:space="preserve">a) Do </w:t>
      </w:r>
      <w:r>
        <w:t>3</w:t>
      </w:r>
      <w:r>
        <w:t>π</w:t>
      </w:r>
      <w:r>
        <w:t>2</w:t>
      </w:r>
      <w:r>
        <w:t>&lt;</w:t>
      </w:r>
      <w:r>
        <w:t>α</w:t>
      </w:r>
      <w:r>
        <w:t>&lt;</w:t>
      </w:r>
      <w:r>
        <w:t>2</w:t>
      </w:r>
      <w:r>
        <w:t>π</w:t>
      </w:r>
      <w:r>
        <w:t>(3π)/(2)&lt;α&lt;2π</w:t>
      </w:r>
      <w:r>
        <w:t xml:space="preserve"> nên sin α &lt; 0, cos α &gt; 0, cot α &lt; 0.</w:t>
      </w:r>
      <w:r>
        <w:br/>
      </w:r>
      <w:r>
        <w:t>Ta có:</w:t>
      </w:r>
      <w:r>
        <w:br/>
      </w:r>
      <w:r>
        <w:t>cot</w:t>
      </w:r>
      <w:r>
        <w:t>α</w:t>
      </w:r>
      <w:r>
        <w:t>=</w:t>
      </w:r>
      <w:r>
        <w:t>1</w:t>
      </w:r>
      <w:r>
        <w:t>tan</w:t>
      </w:r>
      <w:r>
        <w:t>α</w:t>
      </w:r>
      <w:r>
        <w:t>⇒</w:t>
      </w:r>
      <w:r>
        <w:t>cot</w:t>
      </w:r>
      <w:r>
        <w:t>α</w:t>
      </w:r>
      <w:r>
        <w:t>=</w:t>
      </w:r>
      <w:r>
        <w:t>−</w:t>
      </w:r>
      <w:r>
        <w:t>5</w:t>
      </w:r>
      <w:r>
        <w:t>4</w:t>
      </w:r>
      <w:r>
        <w:t>.</w:t>
      </w:r>
      <w:r>
        <w:t>cotα=(1)/(tanα)⇒cotα=−(5)/(4).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66d6ed015414f35b66229760ef6131f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tan</w:t>
      </w:r>
      <w:r>
        <w:t>α</w:t>
      </w:r>
      <w:r>
        <w:t>=</w:t>
      </w:r>
      <w:r>
        <w:t>sin</w:t>
      </w:r>
      <w:r>
        <w:t>α</w:t>
      </w:r>
      <w:r>
        <w:t>cos</w:t>
      </w:r>
      <w:r>
        <w:t>α</w:t>
      </w:r>
      <w:r>
        <w:t>⇒</w:t>
      </w:r>
      <w:r>
        <w:t>sin</w:t>
      </w:r>
      <w:r>
        <w:t>α</w:t>
      </w:r>
      <w:r>
        <w:t>=</w:t>
      </w:r>
      <w:r>
        <w:t>tan</w:t>
      </w:r>
      <w:r>
        <w:t>α</w:t>
      </w:r>
      <w:r>
        <w:t>.</w:t>
      </w:r>
      <w:r>
        <w:t>cos</w:t>
      </w:r>
      <w:r>
        <w:t>α</w:t>
      </w:r>
      <w:r>
        <w:t>=</w:t>
      </w:r>
      <w:r>
        <w:t>−</w:t>
      </w:r>
      <w:r>
        <w:t>4</w:t>
      </w:r>
      <w:r>
        <w:t>5</w:t>
      </w:r>
      <w:r>
        <w:t>.</w:t>
      </w:r>
      <w:r>
        <w:t>5</w:t>
      </w:r>
      <w:r>
        <w:t>√</w:t>
      </w:r>
      <w:r>
        <w:t>41</w:t>
      </w:r>
      <w:r>
        <w:t>=</w:t>
      </w:r>
      <w:r>
        <w:t>−</w:t>
      </w:r>
      <w:r>
        <w:t>4</w:t>
      </w:r>
      <w:r>
        <w:t>√</w:t>
      </w:r>
      <w:r>
        <w:t>41</w:t>
      </w:r>
      <w:r>
        <w:t>41</w:t>
      </w:r>
      <w:r>
        <w:t>.</w:t>
      </w:r>
      <w:r>
        <w:t>tanα=(sinα)/(cosα)⇒sinα=tanα.cosα=−(4)/(5).(5)/(√(41))=−(4√(41))/(41).</w:t>
      </w:r>
      <w:r>
        <w:br/>
      </w:r>
      <w:r>
        <w:t xml:space="preserve">b) Do </w:t>
      </w:r>
      <w:r>
        <w:t>π</w:t>
      </w:r>
      <w:r>
        <w:t>2</w:t>
      </w:r>
      <w:r>
        <w:t>&lt;</w:t>
      </w:r>
      <w:r>
        <w:t>α</w:t>
      </w:r>
      <w:r>
        <w:t>&lt;</w:t>
      </w:r>
      <w:r>
        <w:t>π</w:t>
      </w:r>
      <w:r>
        <w:t>(π)/(2)&lt;α&lt;π</w:t>
      </w:r>
      <w:r>
        <w:t xml:space="preserve"> nên sin α &gt; 0, cos α &lt; 0, tan α &lt; 0.</w:t>
      </w:r>
      <w:r>
        <w:br/>
      </w:r>
      <w:r>
        <w:t>Ta có:</w:t>
      </w:r>
      <w:r>
        <w:br/>
      </w:r>
      <w:r>
        <w:t>tan</w:t>
      </w:r>
      <w:r>
        <w:t>α</w:t>
      </w:r>
      <w:r>
        <w:t>=</w:t>
      </w:r>
      <w:r>
        <w:t>1</w:t>
      </w:r>
      <w:r>
        <w:t>cot</w:t>
      </w:r>
      <w:r>
        <w:t>α</w:t>
      </w:r>
      <w:r>
        <w:t>⇒</w:t>
      </w:r>
      <w:r>
        <w:t>tan</w:t>
      </w:r>
      <w:r>
        <w:t>α</w:t>
      </w:r>
      <w:r>
        <w:t>=</w:t>
      </w:r>
      <w:r>
        <w:t>−</w:t>
      </w:r>
      <w:r>
        <w:t>7</w:t>
      </w:r>
      <w:r>
        <w:t>19</w:t>
      </w:r>
      <w:r>
        <w:t>.</w:t>
      </w:r>
      <w:r>
        <w:t>tanα=(1)/(cotα)⇒tanα=−(7)/(19).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9a96f66489e4756a7131655c618dbf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Mà cos α &lt; 0 ⇒ </w:t>
      </w:r>
      <w:r>
        <w:t>cos</w:t>
      </w:r>
      <w:r>
        <w:t>α</w:t>
      </w:r>
      <w:r>
        <w:t>=</w:t>
      </w:r>
      <w:r>
        <w:t>−</w:t>
      </w:r>
      <w:r>
        <w:t>19</w:t>
      </w:r>
      <w:r>
        <w:t>√</w:t>
      </w:r>
      <w:r>
        <w:t>410</w:t>
      </w:r>
      <w:r>
        <w:t>.</w:t>
      </w:r>
      <w:r>
        <w:t>cosα=−(19)/(√(410)).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64d974a0b09492aa7a32d8b38405e2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3: Các công thức lượng giác</w:t>
      </w:r>
      <w:r>
        <w:br/>
      </w:r>
      <w:r>
        <w:t>Lý thuyết Bài 4: Hàm số lượng giác và đồ thị</w:t>
      </w:r>
      <w:r>
        <w:br/>
      </w:r>
      <w:r>
        <w:t>Lý thuyết Bài 5: Phương trình lượng giác cơ bản</w:t>
      </w:r>
      <w:r>
        <w:br/>
      </w:r>
      <w:r>
        <w:t>Lý thuyết Bài 1: Dãy số</w:t>
      </w:r>
      <w:r>
        <w:br/>
      </w:r>
      <w:r>
        <w:t>Lý thuyết Bài 2: Cấp số cộng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