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Phép tính lũy thừa</w:t>
      </w:r>
    </w:p>
    <w:p>
      <w:r>
        <w:rPr>
          <w:b/>
        </w:rPr>
        <w:t>Giải Toán 11 Bài 1: Phép tính lũy thừa</w:t>
      </w:r>
      <w:r>
        <w:br/>
      </w:r>
      <w:r>
        <w:rPr>
          <w:b/>
        </w:rPr>
        <w:t>Giải Toán 11 trang 6 Tập 2</w:t>
      </w:r>
      <w:r>
        <w:br/>
      </w:r>
      <w:r>
        <w:rPr>
          <w:b/>
        </w:rPr>
        <w:t>Hoạt động khởi động trang 6 Toán 11 Tập 2</w:t>
      </w:r>
      <w:r>
        <w:t xml:space="preserve">: </w:t>
      </w:r>
      <w:r>
        <w:t>Trong khoa học, người ta thường dùng lũy thừa để ghi các số, có thể rất lớn hoặc rất bé. Chẳng hạn, bảng dưới đây cho một số ví dụ về cách ghi độ dài.</w:t>
      </w:r>
      <w:r>
        <w:br/>
      </w:r>
      <w:r>
        <w:br/>
      </w:r>
      <w:r>
        <w:br/>
      </w:r>
      <w:r>
        <w:br/>
      </w:r>
      <w:r>
        <w:br/>
      </w:r>
      <w:r>
        <w:br/>
      </w:r>
      <w:r>
        <w:rPr>
          <w:b/>
        </w:rPr>
        <w:t xml:space="preserve">Độ dài </w:t>
      </w:r>
      <w:r>
        <w:rPr>
          <w:b/>
        </w:rPr>
        <w:t>(m)</w:t>
      </w:r>
      <w:r>
        <w:br/>
      </w:r>
      <w:r>
        <w:br/>
      </w:r>
      <w:r>
        <w:br/>
      </w:r>
      <w:r>
        <w:rPr>
          <w:b/>
        </w:rPr>
        <w:t xml:space="preserve">Ghi bằng lũy thừa </w:t>
      </w:r>
      <w:r>
        <w:rPr>
          <w:b/>
        </w:rPr>
        <w:t>(m)</w:t>
      </w:r>
      <w:r>
        <w:br/>
      </w:r>
      <w:r>
        <w:br/>
      </w:r>
      <w:r>
        <w:br/>
      </w:r>
      <w:r>
        <w:rPr>
          <w:b/>
        </w:rPr>
        <w:t>Ghi bằng đơn vị</w:t>
      </w:r>
      <w:r>
        <w:br/>
      </w:r>
      <w:r>
        <w:br/>
      </w:r>
      <w:r>
        <w:br/>
      </w:r>
      <w:r>
        <w:br/>
      </w:r>
      <w:r>
        <w:br/>
      </w:r>
      <w:r>
        <w:t>1000000000</w:t>
      </w:r>
      <w:r>
        <w:br/>
      </w:r>
      <w:r>
        <w:br/>
      </w:r>
      <w:r>
        <w:br/>
      </w:r>
      <w:r>
        <w:t>10</w:t>
      </w:r>
      <w:r>
        <w:rPr>
          <w:vertAlign w:val="superscript"/>
        </w:rPr>
        <w:t>9</w:t>
      </w:r>
      <w:r>
        <w:br/>
      </w:r>
      <w:r>
        <w:br/>
      </w:r>
      <w:r>
        <w:br/>
      </w:r>
      <w:r>
        <w:t>1 Gm (gigamét)</w:t>
      </w:r>
      <w:r>
        <w:br/>
      </w:r>
      <w:r>
        <w:br/>
      </w:r>
      <w:r>
        <w:br/>
      </w:r>
      <w:r>
        <w:br/>
      </w:r>
      <w:r>
        <w:br/>
      </w:r>
      <w:r>
        <w:t>1000000</w:t>
      </w:r>
      <w:r>
        <w:br/>
      </w:r>
      <w:r>
        <w:br/>
      </w:r>
      <w:r>
        <w:br/>
      </w:r>
      <w:r>
        <w:t>10</w:t>
      </w:r>
      <w:r>
        <w:rPr>
          <w:vertAlign w:val="superscript"/>
        </w:rPr>
        <w:t>6</w:t>
      </w:r>
      <w:r>
        <w:br/>
      </w:r>
      <w:r>
        <w:br/>
      </w:r>
      <w:r>
        <w:br/>
      </w:r>
      <w:r>
        <w:t>1 Mm (megamét)</w:t>
      </w:r>
      <w:r>
        <w:br/>
      </w:r>
      <w:r>
        <w:br/>
      </w:r>
      <w:r>
        <w:br/>
      </w:r>
      <w:r>
        <w:br/>
      </w:r>
      <w:r>
        <w:br/>
      </w:r>
      <w:r>
        <w:t>1000</w:t>
      </w:r>
      <w:r>
        <w:br/>
      </w:r>
      <w:r>
        <w:br/>
      </w:r>
      <w:r>
        <w:br/>
      </w:r>
      <w:r>
        <w:t>10</w:t>
      </w:r>
      <w:r>
        <w:rPr>
          <w:vertAlign w:val="superscript"/>
        </w:rPr>
        <w:t>3</w:t>
      </w:r>
      <w:r>
        <w:br/>
      </w:r>
      <w:r>
        <w:br/>
      </w:r>
      <w:r>
        <w:br/>
      </w:r>
      <w:r>
        <w:t>1 km (kilômét)</w:t>
      </w:r>
      <w:r>
        <w:br/>
      </w:r>
      <w:r>
        <w:br/>
      </w:r>
      <w:r>
        <w:br/>
      </w:r>
      <w:r>
        <w:br/>
      </w:r>
      <w:r>
        <w:br/>
      </w:r>
      <w:r>
        <w:t>0,001</w:t>
      </w:r>
      <w:r>
        <w:br/>
      </w:r>
      <w:r>
        <w:br/>
      </w:r>
      <w:r>
        <w:br/>
      </w:r>
      <w:r>
        <w:t>10</w:t>
      </w:r>
      <w:r>
        <w:rPr>
          <w:vertAlign w:val="superscript"/>
        </w:rPr>
        <w:t>−3</w:t>
      </w:r>
      <w:r>
        <w:br/>
      </w:r>
      <w:r>
        <w:br/>
      </w:r>
      <w:r>
        <w:br/>
      </w:r>
      <w:r>
        <w:t>1 mm (milimét)</w:t>
      </w:r>
      <w:r>
        <w:br/>
      </w:r>
      <w:r>
        <w:br/>
      </w:r>
      <w:r>
        <w:br/>
      </w:r>
      <w:r>
        <w:br/>
      </w:r>
      <w:r>
        <w:br/>
      </w:r>
      <w:r>
        <w:t>0,000001</w:t>
      </w:r>
      <w:r>
        <w:br/>
      </w:r>
      <w:r>
        <w:br/>
      </w:r>
      <w:r>
        <w:br/>
      </w:r>
      <w:r>
        <w:t>10</w:t>
      </w:r>
      <w:r>
        <w:rPr>
          <w:vertAlign w:val="superscript"/>
        </w:rPr>
        <w:t>−6</w:t>
      </w:r>
      <w:r>
        <w:br/>
      </w:r>
      <w:r>
        <w:br/>
      </w:r>
      <w:r>
        <w:br/>
      </w:r>
      <w:r>
        <w:t>1 μm (micrômét)</w:t>
      </w:r>
      <w:r>
        <w:br/>
      </w:r>
      <w:r>
        <w:br/>
      </w:r>
      <w:r>
        <w:br/>
      </w:r>
      <w:r>
        <w:br/>
      </w:r>
      <w:r>
        <w:br/>
      </w:r>
      <w:r>
        <w:t>0,000000001</w:t>
      </w:r>
      <w:r>
        <w:br/>
      </w:r>
      <w:r>
        <w:br/>
      </w:r>
      <w:r>
        <w:br/>
      </w:r>
      <w:r>
        <w:t>10</w:t>
      </w:r>
      <w:r>
        <w:rPr>
          <w:vertAlign w:val="superscript"/>
        </w:rPr>
        <w:t>−9</w:t>
      </w:r>
      <w:r>
        <w:br/>
      </w:r>
      <w:r>
        <w:br/>
      </w:r>
      <w:r>
        <w:br/>
      </w:r>
      <w:r>
        <w:t>1 nm (nanomét)</w:t>
      </w:r>
      <w:r>
        <w:br/>
      </w:r>
      <w:r>
        <w:br/>
      </w:r>
      <w:r>
        <w:br/>
      </w:r>
      <w:r>
        <w:br/>
      </w:r>
      <w:r>
        <w:br/>
      </w:r>
      <w:r>
        <w:br/>
      </w:r>
      <w:r>
        <w:t>Cách ghi như vậy có tiện ích gì? Từ các lũy thừa quen thuộc ở ba dòng đầu, hãy dự đoán quy tắc viết lũy thừa ở ba dòng cuối.</w:t>
      </w:r>
      <w:r>
        <w:br/>
      </w:r>
      <w:r>
        <w:rPr>
          <w:b/>
        </w:rPr>
        <w:t>Lời giải:</w:t>
      </w:r>
      <w:r>
        <w:br/>
      </w:r>
      <w:r>
        <w:t>Các ghi bằng lũy thừa giúp cho việc viết và đọc số (đặc biệt với các số rất lớn hoặc rất bé) ngắn gọn.</w:t>
      </w:r>
      <w:r>
        <w:br/>
      </w:r>
      <w:r>
        <w:t xml:space="preserve">Nhận thấy: </w:t>
      </w:r>
      <w:r>
        <w:t>10</w:t>
      </w:r>
      <w:r>
        <w:t>−</w:t>
      </w:r>
      <w:r>
        <w:t>3</w:t>
      </w:r>
      <w:r>
        <w:t>=</w:t>
      </w:r>
      <w:r>
        <w:t>0,001</w:t>
      </w:r>
      <w:r>
        <w:t>=</w:t>
      </w:r>
      <w:r>
        <w:t>1</w:t>
      </w:r>
      <w:r>
        <w:t>1000</w:t>
      </w:r>
      <w:r>
        <w:t>=</w:t>
      </w:r>
      <w:r>
        <w:t>1</w:t>
      </w:r>
      <w:r>
        <w:t>10</w:t>
      </w:r>
      <w:r>
        <w:t>3</w:t>
      </w:r>
      <w:r>
        <w:t>10^(−3)=0,001=(1)/(1000)=(1)/(10^(3))</w:t>
      </w:r>
      <w:r>
        <w:t>.</w:t>
      </w:r>
      <w:r>
        <w:br/>
      </w:r>
      <w:r>
        <w:t xml:space="preserve">Tương tự, </w:t>
      </w:r>
      <w:r>
        <w:t>10</w:t>
      </w:r>
      <w:r>
        <w:t>−</w:t>
      </w:r>
      <w:r>
        <w:t>6</w:t>
      </w:r>
      <w:r>
        <w:t>=</w:t>
      </w:r>
      <w:r>
        <w:t>1</w:t>
      </w:r>
      <w:r>
        <w:t>10</w:t>
      </w:r>
      <w:r>
        <w:t>6</w:t>
      </w:r>
      <w:r>
        <w:t>;</w:t>
      </w:r>
      <w:r>
        <w:t>10</w:t>
      </w:r>
      <w:r>
        <w:t>−</w:t>
      </w:r>
      <w:r>
        <w:t>9</w:t>
      </w:r>
      <w:r>
        <w:t>=</w:t>
      </w:r>
      <w:r>
        <w:t>1</w:t>
      </w:r>
      <w:r>
        <w:t>10</w:t>
      </w:r>
      <w:r>
        <w:t>9</w:t>
      </w:r>
      <w:r>
        <w:t>.</w:t>
      </w:r>
      <w:r>
        <w:t>10^(− 6)=(1)/(10^(6)); 10^(− 9)=(1)/(10^(9)).</w:t>
      </w:r>
      <w:r>
        <w:t>.</w:t>
      </w:r>
      <w:r>
        <w:br/>
      </w:r>
      <w:r>
        <w:t xml:space="preserve">Từ đó, dự đoán: </w:t>
      </w:r>
      <w:r>
        <w:t>10</w:t>
      </w:r>
      <w:r>
        <w:t>−</w:t>
      </w:r>
      <w:r>
        <w:t>n</w:t>
      </w:r>
      <w:r>
        <w:t>=</w:t>
      </w:r>
      <w:r>
        <w:t>1</w:t>
      </w:r>
      <w:r>
        <w:t>10</w:t>
      </w:r>
      <w:r>
        <w:t>n</w:t>
      </w:r>
      <w:r>
        <w:t>10^(− n)=(1)/(10^(n))</w:t>
      </w:r>
      <w:r>
        <w:t xml:space="preserve"> (nghịch đảo của 10</w:t>
      </w:r>
      <w:r>
        <w:rPr>
          <w:vertAlign w:val="superscript"/>
        </w:rPr>
        <w:t>n</w:t>
      </w:r>
      <w:r>
        <w:t>) với n là số tự nhiên khác 0.</w:t>
      </w:r>
      <w:r>
        <w:br/>
      </w:r>
      <w:r>
        <w:rPr>
          <w:b/>
        </w:rPr>
        <w:t>1. Lũy thừa với số mũ nguyên</w:t>
      </w:r>
      <w:r>
        <w:br/>
      </w:r>
      <w:r>
        <w:rPr>
          <w:b/>
        </w:rPr>
      </w:r>
      <w:r>
        <w:br/>
      </w:r>
      <w:r>
        <w:rPr>
          <w:b/>
        </w:rPr>
        <w:t>Hoạt động khám phá 1 trang 6 Toán 11 Tập 2</w:t>
      </w:r>
      <w:r>
        <w:t xml:space="preserve">: </w:t>
      </w:r>
      <w:r>
        <w:t>Cho biết dãy số (a</w:t>
      </w:r>
      <w:r>
        <w:rPr>
          <w:vertAlign w:val="subscript"/>
        </w:rPr>
        <w:t>n</w:t>
      </w:r>
      <w:r>
        <w:t>) được xác định theo một quy luật nào đó và bốn số hạng đầu tiên của nó được cho như ở bảng dưới đây:</w:t>
      </w:r>
      <w:r>
        <w:br/>
      </w:r>
      <w:r>
        <w:br/>
      </w:r>
      <w:r>
        <w:br/>
      </w:r>
      <w:r>
        <w:br/>
      </w:r>
      <w:r>
        <w:br/>
      </w:r>
      <w:r>
        <w:br/>
      </w:r>
      <w:r>
        <w:t>n</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br/>
      </w:r>
      <w:r>
        <w:br/>
      </w:r>
      <w:r>
        <w:t>a</w:t>
      </w:r>
      <w:r>
        <w:rPr>
          <w:vertAlign w:val="subscript"/>
        </w:rPr>
        <w:t>n</w:t>
      </w:r>
      <w:r>
        <w:br/>
      </w:r>
      <w:r>
        <w:br/>
      </w:r>
      <w:r>
        <w:br/>
      </w:r>
      <w:r>
        <w:t>16</w:t>
      </w:r>
      <w:r>
        <w:br/>
      </w:r>
      <w:r>
        <w:br/>
      </w:r>
      <w:r>
        <w:br/>
      </w:r>
      <w:r>
        <w:t>8</w:t>
      </w:r>
      <w:r>
        <w:br/>
      </w:r>
      <w:r>
        <w:br/>
      </w:r>
      <w:r>
        <w:br/>
      </w:r>
      <w:r>
        <w:t>4</w:t>
      </w:r>
      <w:r>
        <w:br/>
      </w:r>
      <w:r>
        <w:br/>
      </w:r>
      <w:r>
        <w:br/>
      </w:r>
      <w:r>
        <w:t>2</w:t>
      </w:r>
      <w:r>
        <w:br/>
      </w:r>
      <w:r>
        <w:br/>
      </w:r>
      <w:r>
        <w:br/>
      </w:r>
      <w:r>
        <w:t>?</w:t>
      </w:r>
      <w:r>
        <w:br/>
      </w:r>
      <w:r>
        <w:br/>
      </w:r>
      <w:r>
        <w:br/>
      </w:r>
      <w:r>
        <w:t>?</w:t>
      </w:r>
      <w:r>
        <w:br/>
      </w:r>
      <w:r>
        <w:br/>
      </w:r>
      <w:r>
        <w:br/>
      </w:r>
      <w:r>
        <w:t>?</w:t>
      </w:r>
      <w:r>
        <w:br/>
      </w:r>
      <w:r>
        <w:br/>
      </w:r>
      <w:r>
        <w:br/>
      </w:r>
      <w:r>
        <w:br/>
      </w:r>
      <w:r>
        <w:br/>
      </w:r>
      <w:r>
        <w:br/>
      </w:r>
      <w:r>
        <w:t>a) Tìm quy luật của dãy số và tìm ba số hạng tiếp theo của nó.</w:t>
      </w:r>
      <w:r>
        <w:br/>
      </w:r>
      <w:r>
        <w:t xml:space="preserve">b) Nếu viết các số hạng của dãy số dưới dạng lũy thừa, thì bốn số hạng đầu tiên có thể viết thành </w:t>
      </w:r>
      <w:r>
        <w:t>2</w:t>
      </w:r>
      <w:r>
        <w:t>4</w:t>
      </w:r>
      <w:r>
        <w:t>;</w:t>
      </w:r>
      <w:r>
        <w:t>2</w:t>
      </w:r>
      <w:r>
        <w:t>3</w:t>
      </w:r>
      <w:r>
        <w:t>;</w:t>
      </w:r>
      <w:r>
        <w:t>2</w:t>
      </w:r>
      <w:r>
        <w:t>2</w:t>
      </w:r>
      <w:r>
        <w:t>;</w:t>
      </w:r>
      <w:r>
        <w:t>2</w:t>
      </w:r>
      <w:r>
        <w:t>1</w:t>
      </w:r>
      <w:r>
        <w:t>.</w:t>
      </w:r>
      <w:r>
        <w:t>2^(4);  2^(3);  2^(2);  2^(1).</w:t>
      </w:r>
      <w:r>
        <w:t xml:space="preserve"> Dự đoán cách viết dưới dạng lũy thừa của ba số hạng tiếp theo của dãy số và giải thích.</w:t>
      </w:r>
      <w:r>
        <w:br/>
      </w:r>
      <w:r>
        <w:rPr>
          <w:b/>
        </w:rPr>
        <w:t>Lời giải:</w:t>
      </w:r>
      <w:r>
        <w:br/>
      </w:r>
      <w:r>
        <w:t>a) Quy luật: Mỗi số hạng (kể từ số hạng thứ hai) bằng số hạng đứng trước nó chia cho 2.</w:t>
      </w:r>
      <w:r>
        <w:br/>
      </w:r>
      <w:r>
        <w:t xml:space="preserve">Vậy ba số hạng tiếp theo là: </w:t>
      </w:r>
      <w:r>
        <w:t>a</w:t>
      </w:r>
      <w:r>
        <w:t>5</w:t>
      </w:r>
      <w:r>
        <w:t>=</w:t>
      </w:r>
      <w:r>
        <w:t>1</w:t>
      </w:r>
      <w:r>
        <w:t>;</w:t>
      </w:r>
      <w:r>
        <w:t>a</w:t>
      </w:r>
      <w:r>
        <w:t>6</w:t>
      </w:r>
      <w:r>
        <w:t>=</w:t>
      </w:r>
      <w:r>
        <w:t>1</w:t>
      </w:r>
      <w:r>
        <w:t>2</w:t>
      </w:r>
      <w:r>
        <w:t>;</w:t>
      </w:r>
      <w:r>
        <w:t>a</w:t>
      </w:r>
      <w:r>
        <w:t>7</w:t>
      </w:r>
      <w:r>
        <w:t>=</w:t>
      </w:r>
      <w:r>
        <w:t>1</w:t>
      </w:r>
      <w:r>
        <w:t>4</w:t>
      </w:r>
      <w:r>
        <w:t>.</w:t>
      </w:r>
      <w:r>
        <w:t>a_(5)=1;  a_(6)=(1)/(2);  a_(7)=(1)/(4).</w:t>
      </w:r>
      <w:r>
        <w:br/>
      </w:r>
      <w:r>
        <w:t>b) Các số hạng của dãy số có dạng 2</w:t>
      </w:r>
      <w:r>
        <w:rPr>
          <w:vertAlign w:val="superscript"/>
        </w:rPr>
        <w:t>n</w:t>
      </w:r>
      <w:r>
        <w:t>, với số mũ của số liền sau ít hơn số mũ của số liền trước 1 đơn vị.</w:t>
      </w:r>
      <w:r>
        <w:br/>
      </w:r>
      <w:r>
        <w:t>Vậy ta có thể viết ba số hạng tiếp theo là: a</w:t>
      </w:r>
      <w:r>
        <w:rPr>
          <w:vertAlign w:val="subscript"/>
        </w:rPr>
        <w:t>5</w:t>
      </w:r>
      <w:r>
        <w:t>=2</w:t>
      </w:r>
      <w:r>
        <w:rPr>
          <w:vertAlign w:val="superscript"/>
        </w:rPr>
        <w:t>0</w:t>
      </w:r>
      <w:r>
        <w:t>;a</w:t>
      </w:r>
      <w:r>
        <w:rPr>
          <w:vertAlign w:val="subscript"/>
        </w:rPr>
        <w:t>6</w:t>
      </w:r>
      <w:r>
        <w:t>=2</w:t>
      </w:r>
      <w:r>
        <w:rPr>
          <w:vertAlign w:val="superscript"/>
        </w:rPr>
        <w:t>−1</w:t>
      </w:r>
      <w:r>
        <w:t>;a</w:t>
      </w:r>
      <w:r>
        <w:rPr>
          <w:vertAlign w:val="subscript"/>
        </w:rPr>
        <w:t>7</w:t>
      </w:r>
      <w:r>
        <w:t>=2</w:t>
      </w:r>
      <w:r>
        <w:rPr>
          <w:vertAlign w:val="superscript"/>
        </w:rPr>
        <w:t>−2</w:t>
      </w:r>
      <w:r>
        <w:t>.</w:t>
      </w:r>
      <w:r>
        <w:br/>
      </w:r>
      <w:r>
        <w:rPr>
          <w:b/>
        </w:rPr>
        <w:t>Giải Toán 11 trang 7 Tập 2</w:t>
      </w:r>
      <w:r>
        <w:br/>
      </w:r>
      <w:r>
        <w:rPr>
          <w:b/>
        </w:rPr>
        <w:t>Thực hành 1 trang 7 Toán 11 Tập 2</w:t>
      </w:r>
      <w:r>
        <w:t xml:space="preserve">: </w:t>
      </w:r>
      <w:r>
        <w:t>Tính giá trị các biểu thức sau:</w:t>
      </w:r>
      <w:r>
        <w:br/>
      </w:r>
      <w:r>
        <w:t xml:space="preserve">a) </w:t>
      </w:r>
      <w:r>
        <w:t>(</w:t>
      </w:r>
      <w:r>
        <w:t>−</w:t>
      </w:r>
      <w:r>
        <w:t>5</w:t>
      </w:r>
      <w:r>
        <w:t>)</w:t>
      </w:r>
      <w:r>
        <w:t>−</w:t>
      </w:r>
      <w:r>
        <w:t>1</w:t>
      </w:r>
      <w:r>
        <w:t>−5^(−1)</w:t>
      </w:r>
      <w:r>
        <w:t>;</w:t>
      </w:r>
      <w:r>
        <w:br/>
      </w:r>
      <w:r>
        <w:t xml:space="preserve">b) </w:t>
      </w:r>
      <w:r>
        <w:t>2</w:t>
      </w:r>
      <w:r>
        <w:t>0</w:t>
      </w:r>
      <w:r>
        <w:t>⋅</w:t>
      </w:r>
      <w:r>
        <w:t>(</w:t>
      </w:r>
      <w:r>
        <w:t>1</w:t>
      </w:r>
      <w:r>
        <w:t>2</w:t>
      </w:r>
      <w:r>
        <w:t>)</w:t>
      </w:r>
      <w:r>
        <w:t>−</w:t>
      </w:r>
      <w:r>
        <w:t>5</w:t>
      </w:r>
      <w:r>
        <w:t>2^(0)⋅(1)/(2)^(−5)</w:t>
      </w:r>
      <w:r>
        <w:t>;</w:t>
      </w:r>
      <w:r>
        <w:br/>
      </w:r>
      <w:r>
        <w:t xml:space="preserve">c) </w:t>
      </w:r>
      <w:r>
        <w:t>6</w:t>
      </w:r>
      <w:r>
        <w:t>−</w:t>
      </w:r>
      <w:r>
        <w:t>2</w:t>
      </w:r>
      <w:r>
        <w:t>⋅</w:t>
      </w:r>
      <w:r>
        <w:t>(</w:t>
      </w:r>
      <w:r>
        <w:t>1</w:t>
      </w:r>
      <w:r>
        <w:t>3</w:t>
      </w:r>
      <w:r>
        <w:t>)</w:t>
      </w:r>
      <w:r>
        <w:t>−</w:t>
      </w:r>
      <w:r>
        <w:t>3</w:t>
      </w:r>
      <w:r>
        <w:t>:</w:t>
      </w:r>
      <w:r>
        <w:t>2</w:t>
      </w:r>
      <w:r>
        <w:t>−</w:t>
      </w:r>
      <w:r>
        <w:t>2</w:t>
      </w:r>
      <w:r>
        <w:t>6^(−2)⋅(1)/(3)^(−3):2^(−2)</w:t>
      </w:r>
      <w:r>
        <w:t>.</w:t>
      </w:r>
      <w:r>
        <w:br/>
      </w:r>
      <w:r>
        <w:rPr>
          <w:b/>
        </w:rPr>
        <w:t>Lời giải:</w:t>
      </w:r>
      <w:r>
        <w:br/>
      </w:r>
      <w:r>
        <w:t xml:space="preserve">a) </w:t>
      </w:r>
      <w:r>
        <w:t>(</w:t>
      </w:r>
      <w:r>
        <w:t>−</w:t>
      </w:r>
      <w:r>
        <w:t>5</w:t>
      </w:r>
      <w:r>
        <w:t>)</w:t>
      </w:r>
      <w:r>
        <w:t>−</w:t>
      </w:r>
      <w:r>
        <w:t>1</w:t>
      </w:r>
      <w:r>
        <w:t>=</w:t>
      </w:r>
      <w:r>
        <w:t>1</w:t>
      </w:r>
      <w:r>
        <w:t>(</w:t>
      </w:r>
      <w:r>
        <w:t>−</w:t>
      </w:r>
      <w:r>
        <w:t>5</w:t>
      </w:r>
      <w:r>
        <w:t>)</w:t>
      </w:r>
      <w:r>
        <w:t>1</w:t>
      </w:r>
      <w:r>
        <w:t>=</w:t>
      </w:r>
      <w:r>
        <w:t>1</w:t>
      </w:r>
      <w:r>
        <w:t>−</w:t>
      </w:r>
      <w:r>
        <w:t>5</w:t>
      </w:r>
      <w:r>
        <w:t>=</w:t>
      </w:r>
      <w:r>
        <w:t>−</w:t>
      </w:r>
      <w:r>
        <w:t>1</w:t>
      </w:r>
      <w:r>
        <w:t>5</w:t>
      </w:r>
      <w:r>
        <w:t>−5^(−1)=(1)/(−5^(1))=(1)/(−5)=−(1)/(5)</w:t>
      </w:r>
      <w:r>
        <w:t>;</w:t>
      </w:r>
      <w:r>
        <w:br/>
      </w:r>
      <w:r>
        <w:t xml:space="preserve">b) </w:t>
      </w:r>
      <w:r>
        <w:t>2</w:t>
      </w:r>
      <w:r>
        <w:t>0</w:t>
      </w:r>
      <w:r>
        <w:t>⋅</w:t>
      </w:r>
      <w:r>
        <w:t>(</w:t>
      </w:r>
      <w:r>
        <w:t>1</w:t>
      </w:r>
      <w:r>
        <w:t>2</w:t>
      </w:r>
      <w:r>
        <w:t>)</w:t>
      </w:r>
      <w:r>
        <w:t>−</w:t>
      </w:r>
      <w:r>
        <w:t>5</w:t>
      </w:r>
      <w:r>
        <w:t>=</w:t>
      </w:r>
      <w:r>
        <w:t>2</w:t>
      </w:r>
      <w:r>
        <w:t>0</w:t>
      </w:r>
      <w:r>
        <w:t>⋅</w:t>
      </w:r>
      <w:r>
        <w:t>1</w:t>
      </w:r>
      <w:r>
        <w:t>(</w:t>
      </w:r>
      <w:r>
        <w:t>1</w:t>
      </w:r>
      <w:r>
        <w:t>2</w:t>
      </w:r>
      <w:r>
        <w:t>)</w:t>
      </w:r>
      <w:r>
        <w:t>5</w:t>
      </w:r>
      <w:r>
        <w:t>=</w:t>
      </w:r>
      <w:r>
        <w:t>1</w:t>
      </w:r>
      <w:r>
        <w:t>⋅</w:t>
      </w:r>
      <w:r>
        <w:t>1</w:t>
      </w:r>
      <w:r>
        <w:t>1</w:t>
      </w:r>
      <w:r>
        <w:t>32</w:t>
      </w:r>
      <w:r>
        <w:t>=</w:t>
      </w:r>
      <w:r>
        <w:t>32</w:t>
      </w:r>
      <w:r>
        <w:t>2^(0)⋅(1)/(2)^(−5)=2^(0)⋅(1)/((1)/(2)^(5))=1⋅(1)/((1)/(32))=32</w:t>
      </w:r>
      <w:r>
        <w:t>;</w:t>
      </w:r>
      <w:r>
        <w:br/>
      </w:r>
      <w:r>
        <w:t xml:space="preserve">c) </w:t>
      </w:r>
      <w:r>
        <w:t>6</w:t>
      </w:r>
      <w:r>
        <w:t>−</w:t>
      </w:r>
      <w:r>
        <w:t>2</w:t>
      </w:r>
      <w:r>
        <w:t>⋅</w:t>
      </w:r>
      <w:r>
        <w:t>(</w:t>
      </w:r>
      <w:r>
        <w:t>1</w:t>
      </w:r>
      <w:r>
        <w:t>3</w:t>
      </w:r>
      <w:r>
        <w:t>)</w:t>
      </w:r>
      <w:r>
        <w:t>−</w:t>
      </w:r>
      <w:r>
        <w:t>3</w:t>
      </w:r>
      <w:r>
        <w:t>:</w:t>
      </w:r>
      <w:r>
        <w:t>2</w:t>
      </w:r>
      <w:r>
        <w:t>−</w:t>
      </w:r>
      <w:r>
        <w:t>2</w:t>
      </w:r>
      <w:r>
        <w:t>=</w:t>
      </w:r>
      <w:r>
        <w:t>1</w:t>
      </w:r>
      <w:r>
        <w:t>6</w:t>
      </w:r>
      <w:r>
        <w:t>2</w:t>
      </w:r>
      <w:r>
        <w:t>⋅</w:t>
      </w:r>
      <w:r>
        <w:t>1</w:t>
      </w:r>
      <w:r>
        <w:t>(</w:t>
      </w:r>
      <w:r>
        <w:t>1</w:t>
      </w:r>
      <w:r>
        <w:t>3</w:t>
      </w:r>
      <w:r>
        <w:t>)</w:t>
      </w:r>
      <w:r>
        <w:t>3</w:t>
      </w:r>
      <w:r>
        <w:t>:</w:t>
      </w:r>
      <w:r>
        <w:t>1</w:t>
      </w:r>
      <w:r>
        <w:t>2</w:t>
      </w:r>
      <w:r>
        <w:t>2</w:t>
      </w:r>
      <w:r>
        <w:t>6^(−2)⋅(1)/(3)^(−3):2^(−2)=(1)/(6^(2))⋅(1)/((1)/(3)^(3)):(1)/(2^(2))</w:t>
      </w:r>
      <w:r>
        <w:br/>
      </w:r>
      <w:r>
        <w:t>=</w:t>
      </w:r>
      <w:r>
        <w:t>1</w:t>
      </w:r>
      <w:r>
        <w:t>36</w:t>
      </w:r>
      <w:r>
        <w:t>⋅</w:t>
      </w:r>
      <w:r>
        <w:t>1</w:t>
      </w:r>
      <w:r>
        <w:t>1</w:t>
      </w:r>
      <w:r>
        <w:t>27</w:t>
      </w:r>
      <w:r>
        <w:t>:</w:t>
      </w:r>
      <w:r>
        <w:t>1</w:t>
      </w:r>
      <w:r>
        <w:t>4</w:t>
      </w:r>
      <w:r>
        <w:t>=</w:t>
      </w:r>
      <w:r>
        <w:t>1</w:t>
      </w:r>
      <w:r>
        <w:t>36</w:t>
      </w:r>
      <w:r>
        <w:t>⋅</w:t>
      </w:r>
      <w:r>
        <w:t>27</w:t>
      </w:r>
      <w:r>
        <w:t>⋅</w:t>
      </w:r>
      <w:r>
        <w:t>4</w:t>
      </w:r>
      <w:r>
        <w:t>=</w:t>
      </w:r>
      <w:r>
        <w:t>3.</w:t>
      </w:r>
      <w:r>
        <w:t>=(1)/(36)⋅(1)/((1)/(27)):(1)/(4)=(1)/(36)⋅27⋅4=3.</w:t>
      </w:r>
      <w:r>
        <w:br/>
      </w:r>
      <w:r>
        <w:br/>
      </w:r>
      <w:r>
        <w:rPr>
          <w:b/>
        </w:rPr>
        <w:t>Vận dụng 1 trang 7 Toán 11 Tập 2</w:t>
      </w:r>
      <w:r>
        <w:t xml:space="preserve">: </w:t>
      </w:r>
      <w:r>
        <w:t>Trong khoa học, người ta thường phải ghi các số rất lớn hoặc rất bé. Để tránh phải viết và đếm quá nhiều chữ số 0 , người ta quy ước cách ghi các số dưới dạng A.10</w:t>
      </w:r>
      <w:r>
        <w:rPr>
          <w:vertAlign w:val="superscript"/>
        </w:rPr>
        <w:t>m</w:t>
      </w:r>
      <w:r>
        <w:t>, trong đó 1 ≤ A ≤ 10 và m là số nguyên.</w:t>
      </w:r>
      <w:r>
        <w:br/>
      </w:r>
      <w:r>
        <w:t>Khi một số được ghi dưới dạng này, ta nói nó được ghi dưới dạng ki hiệu khoa học.</w:t>
      </w:r>
      <w:r>
        <w:br/>
      </w:r>
      <w:r>
        <w:t xml:space="preserve">Chẳng hạn, khoảng cách 149 600 000 km từ Trái Đất đến Mặt Trời được ghi dưới dạng kí hiệu khoa học là </w:t>
      </w:r>
      <w:r>
        <w:t>1,496</w:t>
      </w:r>
      <w:r>
        <w:t>.</w:t>
      </w:r>
      <w:r>
        <w:t>10</w:t>
      </w:r>
      <w:r>
        <w:t>8</w:t>
      </w:r>
      <w:r>
        <w:t xml:space="preserve"> km</w:t>
      </w:r>
      <w:r>
        <w:t>1,496 .  10^(8) km</w:t>
      </w:r>
      <w:r>
        <w:t>.</w:t>
      </w:r>
      <w:r>
        <w:br/>
      </w:r>
      <w:r>
        <w:t>Ghi các đại lượng sau dưới dạng kí hiệu khoa học:</w:t>
      </w:r>
      <w:r>
        <w:br/>
      </w:r>
      <w:r>
        <w:t>a) Vận tốc ánh sáng trong chân không là 299 790 000 m/s;</w:t>
      </w:r>
      <w:r>
        <w:br/>
      </w:r>
      <w:r>
        <w:t>b) Khối lượng nguyên tử của oxygen là</w:t>
      </w:r>
      <w:r>
        <w:br/>
      </w:r>
      <w:r>
        <w:t>0,000</w:t>
      </w:r>
      <w:r>
        <w:t>000</w:t>
      </w:r>
      <w:r>
        <w:t>000</w:t>
      </w:r>
      <w:r>
        <w:t>000</w:t>
      </w:r>
      <w:r>
        <w:t>000</w:t>
      </w:r>
      <w:r>
        <w:t>000</w:t>
      </w:r>
      <w:r>
        <w:t>000</w:t>
      </w:r>
      <w:r>
        <w:t>000</w:t>
      </w:r>
      <w:r>
        <w:t>026</w:t>
      </w:r>
      <w:r>
        <w:t>57</w:t>
      </w:r>
      <w:r>
        <w:t xml:space="preserve"> kg</w:t>
      </w:r>
      <w:r>
        <w:t>0,000  000  000  000  000  000  000   000  026  57 kg</w:t>
      </w:r>
      <w:r>
        <w:t>.</w:t>
      </w:r>
      <w:r>
        <w:br/>
      </w:r>
      <w:r>
        <w:rPr>
          <w:b/>
        </w:rPr>
        <w:t>Lời giải:</w:t>
      </w:r>
      <w:r>
        <w:br/>
      </w:r>
      <w:r>
        <w:t>a) Ta có 299 790 000 = 2,9979.10</w:t>
      </w:r>
      <w:r>
        <w:rPr>
          <w:vertAlign w:val="superscript"/>
        </w:rPr>
        <w:t>8</w:t>
      </w:r>
      <w:r>
        <w:t>.</w:t>
      </w:r>
      <w:r>
        <w:br/>
      </w:r>
      <w:r>
        <w:t>Do đó, vận tốc ánh sáng trong chân không là 2,9979.10</w:t>
      </w:r>
      <w:r>
        <w:rPr>
          <w:vertAlign w:val="superscript"/>
        </w:rPr>
        <w:t>8</w:t>
      </w:r>
      <w:r>
        <w:t>m/s;</w:t>
      </w:r>
      <w:r>
        <w:br/>
      </w:r>
      <w:r>
        <w:t xml:space="preserve">b) Ta có </w:t>
      </w:r>
      <w:r>
        <w:t>0,000</w:t>
      </w:r>
      <w:r>
        <w:t>000</w:t>
      </w:r>
      <w:r>
        <w:t>000</w:t>
      </w:r>
      <w:r>
        <w:t>000</w:t>
      </w:r>
      <w:r>
        <w:t>000</w:t>
      </w:r>
      <w:r>
        <w:t>000</w:t>
      </w:r>
      <w:r>
        <w:t>000</w:t>
      </w:r>
      <w:r>
        <w:t>000</w:t>
      </w:r>
      <w:r>
        <w:t>026</w:t>
      </w:r>
      <w:r>
        <w:t>57</w:t>
      </w:r>
      <w:r>
        <w:t>0,000  000  000  000  000  000  000   000  026  57</w:t>
      </w:r>
      <w:r>
        <w:t>= 2,657.10</w:t>
      </w:r>
      <w:r>
        <w:rPr>
          <w:vertAlign w:val="superscript"/>
        </w:rPr>
        <w:t>−2</w:t>
      </w:r>
      <w:r>
        <w:rPr>
          <w:vertAlign w:val="superscript"/>
        </w:rPr>
        <w:t>6</w:t>
      </w:r>
      <w:r>
        <w:t>.</w:t>
      </w:r>
      <w:r>
        <w:br/>
      </w:r>
      <w:r>
        <w:t>Do đó, khối lượng nguyên tử của oxygen là 2,657.10</w:t>
      </w:r>
      <w:r>
        <w:rPr>
          <w:vertAlign w:val="superscript"/>
        </w:rPr>
        <w:t>−2</w:t>
      </w:r>
      <w:r>
        <w:rPr>
          <w:vertAlign w:val="superscript"/>
        </w:rPr>
        <w:t>6</w:t>
      </w:r>
      <w:r>
        <w:t>kg.</w:t>
      </w:r>
      <w:r>
        <w:br/>
      </w:r>
      <w:r>
        <w:rPr>
          <w:b/>
        </w:rPr>
        <w:t>2. Căn bậc n</w:t>
      </w:r>
      <w:r>
        <w:br/>
      </w:r>
      <w:r>
        <w:br/>
      </w:r>
      <w:r>
        <w:rPr>
          <w:b/>
        </w:rPr>
        <w:t>Hoạt động khám phá 2 trang 7 Toán 11 Tập 2</w:t>
      </w:r>
      <w:r>
        <w:t xml:space="preserve">: </w:t>
      </w:r>
      <w:r>
        <w:t>Một thùng gỗ hình lập phương có độ dài cạnh a (dm). Kí hiệu S và V lần lượt là diện tích một mặt và thể tích của thùng gỗ này.</w:t>
      </w:r>
      <w:r>
        <w:br/>
      </w:r>
      <w:r>
        <w:t>a) Tính S và V khi a = 1 dm và khi a = 3 dm .</w:t>
      </w:r>
      <w:r>
        <w:br/>
      </w:r>
      <w:r>
        <w:t>b) a bằng bao nhiêu để S = 25 dm</w:t>
      </w:r>
      <w:r>
        <w:rPr>
          <w:vertAlign w:val="superscript"/>
        </w:rPr>
        <w:t>2</w:t>
      </w:r>
      <w:r>
        <w:t xml:space="preserve"> ?</w:t>
      </w:r>
      <w:r>
        <w:br/>
      </w:r>
      <w:r>
        <w:t>c) a bằng bao nhiêu để V = 64 dm</w:t>
      </w:r>
      <w:r>
        <w:rPr>
          <w:vertAlign w:val="superscript"/>
        </w:rPr>
        <w:t>3</w:t>
      </w:r>
      <w:r>
        <w:t xml:space="preserve"> ?</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27261ee23714e9aa2a7ce3628d4aad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a) Khi a = 1 dm , ta có:</w:t>
      </w:r>
      <w:r>
        <w:br/>
      </w:r>
      <w:r>
        <w:t>S = a</w:t>
      </w:r>
      <w:r>
        <w:rPr>
          <w:vertAlign w:val="superscript"/>
        </w:rPr>
        <w:t>2</w:t>
      </w:r>
      <w:r>
        <w:t xml:space="preserve"> = 1</w:t>
      </w:r>
      <w:r>
        <w:rPr>
          <w:vertAlign w:val="superscript"/>
        </w:rPr>
        <w:t>2</w:t>
      </w:r>
      <w:r>
        <w:t xml:space="preserve"> = 1 (dm</w:t>
      </w:r>
      <w:r>
        <w:rPr>
          <w:vertAlign w:val="superscript"/>
        </w:rPr>
        <w:t>2</w:t>
      </w:r>
      <w:r>
        <w:t>); V = a</w:t>
      </w:r>
      <w:r>
        <w:rPr>
          <w:vertAlign w:val="superscript"/>
        </w:rPr>
        <w:t>3</w:t>
      </w:r>
      <w:r>
        <w:t xml:space="preserve"> = 1</w:t>
      </w:r>
      <w:r>
        <w:rPr>
          <w:vertAlign w:val="superscript"/>
        </w:rPr>
        <w:t>3</w:t>
      </w:r>
      <w:r>
        <w:t xml:space="preserve"> = 1 (dm</w:t>
      </w:r>
      <w:r>
        <w:rPr>
          <w:vertAlign w:val="superscript"/>
        </w:rPr>
        <w:t>3</w:t>
      </w:r>
      <w:r>
        <w:t>)</w:t>
      </w:r>
      <w:r>
        <w:br/>
      </w:r>
      <w:r>
        <w:t>Khi a = 3 dm , ta có:</w:t>
      </w:r>
      <w:r>
        <w:br/>
      </w:r>
      <w:r>
        <w:t>S = a</w:t>
      </w:r>
      <w:r>
        <w:rPr>
          <w:vertAlign w:val="superscript"/>
        </w:rPr>
        <w:t>2</w:t>
      </w:r>
      <w:r>
        <w:t xml:space="preserve"> = 3</w:t>
      </w:r>
      <w:r>
        <w:rPr>
          <w:vertAlign w:val="superscript"/>
        </w:rPr>
        <w:t>2</w:t>
      </w:r>
      <w:r>
        <w:t xml:space="preserve"> = 9 (dm</w:t>
      </w:r>
      <w:r>
        <w:rPr>
          <w:vertAlign w:val="superscript"/>
        </w:rPr>
        <w:t>2</w:t>
      </w:r>
      <w:r>
        <w:t>); V = a</w:t>
      </w:r>
      <w:r>
        <w:rPr>
          <w:vertAlign w:val="superscript"/>
        </w:rPr>
        <w:t>3</w:t>
      </w:r>
      <w:r>
        <w:t xml:space="preserve"> = 3</w:t>
      </w:r>
      <w:r>
        <w:rPr>
          <w:vertAlign w:val="superscript"/>
        </w:rPr>
        <w:t>3</w:t>
      </w:r>
      <w:r>
        <w:t xml:space="preserve"> = 27 (dm</w:t>
      </w:r>
      <w:r>
        <w:rPr>
          <w:vertAlign w:val="superscript"/>
        </w:rPr>
        <w:t>3</w:t>
      </w:r>
      <w:r>
        <w:t>) .</w:t>
      </w:r>
      <w:r>
        <w:br/>
      </w:r>
      <w:r>
        <w:rPr>
          <w:b/>
        </w:rPr>
        <w:t>Giải Toán 11 trang 9 Tập 2</w:t>
      </w:r>
      <w:r>
        <w:br/>
      </w:r>
      <w:r>
        <w:rPr>
          <w:b/>
        </w:rPr>
        <w:t>Thực hành 2 trang 9 Toán 11 Tập 2</w:t>
      </w:r>
      <w:r>
        <w:t xml:space="preserve">: </w:t>
      </w:r>
      <w:r>
        <w:t>Tính giá trị các biểu thức sau:</w:t>
      </w:r>
      <w:r>
        <w:br/>
      </w:r>
      <w:r>
        <w:t xml:space="preserve">a) </w:t>
      </w:r>
      <w:r>
        <w:t>4</w:t>
      </w:r>
      <w:r>
        <w:t>√</w:t>
      </w:r>
      <w:r>
        <w:t>1</w:t>
      </w:r>
      <w:r>
        <w:t>16</w:t>
      </w:r>
      <w:r>
        <w:t>(1)/(16)4</w:t>
      </w:r>
      <w:r>
        <w:t>;</w:t>
      </w:r>
      <w:r>
        <w:br/>
      </w:r>
      <w:r>
        <w:t xml:space="preserve">b) </w:t>
      </w:r>
      <w:r>
        <w:t>(</w:t>
      </w:r>
      <w:r>
        <w:t>6</w:t>
      </w:r>
      <w:r>
        <w:t>√</w:t>
      </w:r>
      <w:r>
        <w:t>8</w:t>
      </w:r>
      <w:r>
        <w:t>)</w:t>
      </w:r>
      <w:r>
        <w:t>2</w:t>
      </w:r>
      <w:r>
        <w:t>86^(2)</w:t>
      </w:r>
      <w:r>
        <w:t>;</w:t>
      </w:r>
      <w:r>
        <w:br/>
      </w:r>
      <w:r>
        <w:t xml:space="preserve">c) </w:t>
      </w:r>
      <w:r>
        <w:t>4</w:t>
      </w:r>
      <w:r>
        <w:t>√</w:t>
      </w:r>
      <w:r>
        <w:t>3</w:t>
      </w:r>
      <w:r>
        <w:t>⋅</w:t>
      </w:r>
      <w:r>
        <w:t>4</w:t>
      </w:r>
      <w:r>
        <w:t>√</w:t>
      </w:r>
      <w:r>
        <w:t>27</w:t>
      </w:r>
      <w:r>
        <w:t>34⋅274</w:t>
      </w:r>
      <w:r>
        <w:t>.</w:t>
      </w:r>
      <w:r>
        <w:br/>
      </w:r>
      <w:r>
        <w:rPr>
          <w:b/>
        </w:rPr>
        <w:t>Lời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6f42fd75734481f9bc1d16277525940.jpg"/>
                    <pic:cNvPicPr/>
                  </pic:nvPicPr>
                  <pic:blipFill>
                    <a:blip r:embed="rId10"/>
                    <a:stretch>
                      <a:fillRect/>
                    </a:stretch>
                  </pic:blipFill>
                  <pic:spPr>
                    <a:xfrm>
                      <a:off x="0" y="0"/>
                      <a:ext cx="1905000" cy="1905000"/>
                    </a:xfrm>
                    <a:prstGeom prst="rect"/>
                  </pic:spPr>
                </pic:pic>
              </a:graphicData>
            </a:graphic>
          </wp:inline>
        </w:drawing>
      </w:r>
      <w:r>
        <w:br/>
      </w:r>
      <w:r>
        <w:rPr>
          <w:b/>
        </w:rPr>
        <w:t>3. Lũy thừa với số mũ hữu tỉ</w:t>
      </w:r>
      <w:r>
        <w:br/>
      </w:r>
      <w:r>
        <w:br/>
      </w:r>
      <w:r>
        <w:rPr>
          <w:b/>
        </w:rPr>
        <w:t>Hoạt động khám phá 3 trang 9 Toán 11 Tập 2</w:t>
      </w:r>
      <w:r>
        <w:t>:</w:t>
      </w:r>
      <w:r>
        <w:t xml:space="preserve"> a) Hai biểu thức </w:t>
      </w:r>
      <w:r>
        <w:t>6</w:t>
      </w:r>
      <w:r>
        <w:t>√</w:t>
      </w:r>
      <w:r>
        <w:t>2</w:t>
      </w:r>
      <w:r>
        <w:t>4</w:t>
      </w:r>
      <w:r>
        <w:t>2^(4)6</w:t>
      </w:r>
      <w:r>
        <w:t xml:space="preserve"> và </w:t>
      </w:r>
      <w:r>
        <w:t>3</w:t>
      </w:r>
      <w:r>
        <w:t>√</w:t>
      </w:r>
      <w:r>
        <w:t>2</w:t>
      </w:r>
      <w:r>
        <w:t>2</w:t>
      </w:r>
      <w:r>
        <w:t>2^(2)3</w:t>
      </w:r>
      <w:r>
        <w:t xml:space="preserve"> có giá trị bằng nhau không? Giải thích.</w:t>
      </w:r>
      <w:r>
        <w:br/>
      </w:r>
      <w:r>
        <w:t xml:space="preserve">b) Chỉ ra ít nhất hai biểu thức khác nhau có giá trị bằng </w:t>
      </w:r>
      <w:r>
        <w:t>3</w:t>
      </w:r>
      <w:r>
        <w:t>√</w:t>
      </w:r>
      <w:r>
        <w:t>2</w:t>
      </w:r>
      <w:r>
        <w:t>2</w:t>
      </w:r>
      <w:r>
        <w:t>2^(2)3</w:t>
      </w:r>
      <w:r>
        <w:t>.</w:t>
      </w:r>
      <w:r>
        <w:br/>
      </w:r>
      <w:r>
        <w:rPr>
          <w:b/>
        </w:rPr>
        <w:t>Lời giải:</w:t>
      </w:r>
      <w:r>
        <w:br/>
      </w:r>
      <w:r>
        <w:t xml:space="preserve">a) Ta có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9696978fcd54106b978c927f4c75f67.jpg"/>
                    <pic:cNvPicPr/>
                  </pic:nvPicPr>
                  <pic:blipFill>
                    <a:blip r:embed="rId11"/>
                    <a:stretch>
                      <a:fillRect/>
                    </a:stretch>
                  </pic:blipFill>
                  <pic:spPr>
                    <a:xfrm>
                      <a:off x="0" y="0"/>
                      <a:ext cx="1905000" cy="1905000"/>
                    </a:xfrm>
                    <a:prstGeom prst="rect"/>
                  </pic:spPr>
                </pic:pic>
              </a:graphicData>
            </a:graphic>
          </wp:inline>
        </w:drawing>
      </w:r>
      <w:r>
        <w:br/>
      </w:r>
      <w:r>
        <w:t xml:space="preserve">Vậy </w:t>
      </w:r>
      <w:r>
        <w:t>6</w:t>
      </w:r>
      <w:r>
        <w:t>√</w:t>
      </w:r>
      <w:r>
        <w:t>2</w:t>
      </w:r>
      <w:r>
        <w:t>4</w:t>
      </w:r>
      <w:r>
        <w:t>=</w:t>
      </w:r>
      <w:r>
        <w:t>3</w:t>
      </w:r>
      <w:r>
        <w:t>√</w:t>
      </w:r>
      <w:r>
        <w:t>2</w:t>
      </w:r>
      <w:r>
        <w:t>2</w:t>
      </w:r>
      <w:r>
        <w:t>2^(4)6=2^(2)3</w:t>
      </w:r>
      <w:r>
        <w:t>.</w:t>
      </w:r>
      <w:r>
        <w:br/>
      </w:r>
      <w:r>
        <w:t xml:space="preserve">b) Ta có </w:t>
      </w:r>
      <w:r>
        <w:t>3</w:t>
      </w:r>
      <w:r>
        <w:t>√</w:t>
      </w:r>
      <w:r>
        <w:t>2</w:t>
      </w:r>
      <w:r>
        <w:t>2</w:t>
      </w:r>
      <w:r>
        <w:t>=</w:t>
      </w:r>
      <w:r>
        <w:t>9</w:t>
      </w:r>
      <w:r>
        <w:t>√</w:t>
      </w:r>
      <w:r>
        <w:t>2</w:t>
      </w:r>
      <w:r>
        <w:t>6</w:t>
      </w:r>
      <w:r>
        <w:t>=</w:t>
      </w:r>
      <w:r>
        <w:t>12</w:t>
      </w:r>
      <w:r>
        <w:t>√</w:t>
      </w:r>
      <w:r>
        <w:t>2</w:t>
      </w:r>
      <w:r>
        <w:t>8</w:t>
      </w:r>
      <w:r>
        <w:t>.</w:t>
      </w:r>
      <w:r>
        <w:t>2^(2)3=2^(6)9=2^(8)12.</w:t>
      </w:r>
      <w:r>
        <w:br/>
      </w:r>
      <w:r>
        <w:t xml:space="preserve">Vậy có ít nhất hai biểu thức khác nhau có giá trị bằng </w:t>
      </w:r>
      <w:r>
        <w:t>3</w:t>
      </w:r>
      <w:r>
        <w:t>√</w:t>
      </w:r>
      <w:r>
        <w:t>2</w:t>
      </w:r>
      <w:r>
        <w:t>2</w:t>
      </w:r>
      <w:r>
        <w:t>2^(2)3</w:t>
      </w:r>
      <w:r>
        <w:t xml:space="preserve"> là </w:t>
      </w:r>
      <w:r>
        <w:t>9</w:t>
      </w:r>
      <w:r>
        <w:t>√</w:t>
      </w:r>
      <w:r>
        <w:t>2</w:t>
      </w:r>
      <w:r>
        <w:t>6</w:t>
      </w:r>
      <w:r>
        <w:t>;</w:t>
      </w:r>
      <w:r>
        <w:t>12</w:t>
      </w:r>
      <w:r>
        <w:t>√</w:t>
      </w:r>
      <w:r>
        <w:t>2</w:t>
      </w:r>
      <w:r>
        <w:t>8</w:t>
      </w:r>
      <w:r>
        <w:t>.</w:t>
      </w:r>
      <w:r>
        <w:t>2^(6)9 ;  2^(8)12.</w:t>
      </w:r>
      <w:r>
        <w:br/>
      </w:r>
      <w:r>
        <w:rPr>
          <w:b/>
        </w:rPr>
        <w:t>Giải Toán 11 trang 10 Tập 2</w:t>
      </w:r>
      <w:r>
        <w:br/>
      </w:r>
      <w:r>
        <w:rPr>
          <w:b/>
        </w:rPr>
        <w:t>Thực hành 3 trang 10 Toán 11 Tập 2</w:t>
      </w:r>
      <w:r>
        <w:t xml:space="preserve">: </w:t>
      </w:r>
      <w:r>
        <w:t>Tính giá trị biểu thức sau:</w:t>
      </w:r>
      <w:r>
        <w:br/>
      </w:r>
      <w:r>
        <w:t xml:space="preserve">a) </w:t>
      </w:r>
      <w:r>
        <w:t>25</w:t>
      </w:r>
      <w:r>
        <w:t>1</w:t>
      </w:r>
      <w:r>
        <w:t>2</w:t>
      </w:r>
      <w:r>
        <w:t>25^((1)/(2))</w:t>
      </w:r>
      <w:r>
        <w:t>;</w:t>
      </w:r>
      <w:r>
        <w:br/>
      </w:r>
      <w:r>
        <w:t xml:space="preserve">b) </w:t>
      </w:r>
      <w:r>
        <w:t>(</w:t>
      </w:r>
      <w:r>
        <w:t>36</w:t>
      </w:r>
      <w:r>
        <w:t>49</w:t>
      </w:r>
      <w:r>
        <w:t>)</w:t>
      </w:r>
      <w:r>
        <w:t>−</w:t>
      </w:r>
      <w:r>
        <w:t>1</w:t>
      </w:r>
      <w:r>
        <w:t>2</w:t>
      </w:r>
      <w:r>
        <w:t>(36)/(49)^(−(1)/(2))</w:t>
      </w:r>
      <w:r>
        <w:t>;</w:t>
      </w:r>
      <w:r>
        <w:br/>
      </w:r>
      <w:r>
        <w:t xml:space="preserve">c) </w:t>
      </w:r>
      <w:r>
        <w:t>100</w:t>
      </w:r>
      <w:r>
        <w:t>1,5</w:t>
      </w:r>
      <w:r>
        <w:t>.</w:t>
      </w:r>
      <w:r>
        <w:t>100^(1,5).</w:t>
      </w:r>
      <w:r>
        <w:br/>
      </w:r>
      <w:r>
        <w:rPr>
          <w:b/>
        </w:rPr>
        <w:t>Lời giải:</w:t>
      </w:r>
      <w:r>
        <w:br/>
      </w:r>
      <w:r>
        <w:t xml:space="preserve">a) </w:t>
      </w:r>
      <w:r>
        <w:t>25</w:t>
      </w:r>
      <w:r>
        <w:t>1</w:t>
      </w:r>
      <w:r>
        <w:t>2</w:t>
      </w:r>
      <w:r>
        <w:t>=</w:t>
      </w:r>
      <w:r>
        <w:t>√</w:t>
      </w:r>
      <w:r>
        <w:t>25</w:t>
      </w:r>
      <w:r>
        <w:t>=</w:t>
      </w:r>
      <w:r>
        <w:t>√</w:t>
      </w:r>
      <w:r>
        <w:t>5</w:t>
      </w:r>
      <w:r>
        <w:t>2</w:t>
      </w:r>
      <w:r>
        <w:t>=</w:t>
      </w:r>
      <w:r>
        <w:t>5</w:t>
      </w:r>
      <w:r>
        <w:t>;</w:t>
      </w:r>
      <w:r>
        <w:t>25^((1)/(2))=√(25)=√(5^(2))=5;</w:t>
      </w:r>
      <w:r>
        <w:br/>
      </w:r>
      <w:r>
        <w:t xml:space="preserve">b) </w:t>
      </w:r>
      <w:r>
        <w:t>(</w:t>
      </w:r>
      <w:r>
        <w:t>36</w:t>
      </w:r>
      <w:r>
        <w:t>49</w:t>
      </w:r>
      <w:r>
        <w:t>)</w:t>
      </w:r>
      <w:r>
        <w:t>−</w:t>
      </w:r>
      <w:r>
        <w:t>1</w:t>
      </w:r>
      <w:r>
        <w:t>2</w:t>
      </w:r>
      <w:r>
        <w:t>=</w:t>
      </w:r>
      <w:r>
        <w:t>1</w:t>
      </w:r>
      <w:r>
        <w:t>(</w:t>
      </w:r>
      <w:r>
        <w:t>36</w:t>
      </w:r>
      <w:r>
        <w:t>49</w:t>
      </w:r>
      <w:r>
        <w:t>)</w:t>
      </w:r>
      <w:r>
        <w:t>1</w:t>
      </w:r>
      <w:r>
        <w:t>2</w:t>
      </w:r>
      <w:r>
        <w:t>=</w:t>
      </w:r>
      <w:r>
        <w:t>1</w:t>
      </w:r>
      <w:r>
        <w:t>√</w:t>
      </w:r>
      <w:r>
        <w:t>36</w:t>
      </w:r>
      <w:r>
        <w:t>49</w:t>
      </w:r>
      <w:r>
        <w:t>=</w:t>
      </w:r>
      <w:r>
        <w:t>1</w:t>
      </w:r>
      <w:r>
        <w:t>√</w:t>
      </w:r>
      <w:r>
        <w:t>(</w:t>
      </w:r>
      <w:r>
        <w:t>6</w:t>
      </w:r>
      <w:r>
        <w:t>7</w:t>
      </w:r>
      <w:r>
        <w:t>)</w:t>
      </w:r>
      <w:r>
        <w:t>2</w:t>
      </w:r>
      <w:r>
        <w:t>=</w:t>
      </w:r>
      <w:r>
        <w:t>1</w:t>
      </w:r>
      <w:r>
        <w:t>6</w:t>
      </w:r>
      <w:r>
        <w:t>7</w:t>
      </w:r>
      <w:r>
        <w:t>=</w:t>
      </w:r>
      <w:r>
        <w:t>7</w:t>
      </w:r>
      <w:r>
        <w:t>6</w:t>
      </w:r>
      <w:r>
        <w:t>;</w:t>
      </w:r>
      <w:r>
        <w:t>(36)/(49)^(−(1)/(2))=(1)/((36)/(49)^((1)/(2)))=(1)/(√((36)/(49)))=(1)/(√((6)/(7)^(2)))=(1)/((6)/(7))=(7)/(6);</w:t>
      </w:r>
      <w:r>
        <w:br/>
      </w:r>
      <w:r>
        <w:t xml:space="preserve">c) </w:t>
      </w:r>
      <w:r>
        <w:t>100</w:t>
      </w:r>
      <w:r>
        <w:t>1,5</w:t>
      </w:r>
      <w:r>
        <w:t>=</w:t>
      </w:r>
      <w:r>
        <w:t>100</w:t>
      </w:r>
      <w:r>
        <w:t>3</w:t>
      </w:r>
      <w:r>
        <w:t>2</w:t>
      </w:r>
      <w:r>
        <w:t>=</w:t>
      </w:r>
      <w:r>
        <w:t>√</w:t>
      </w:r>
      <w:r>
        <w:t>(</w:t>
      </w:r>
      <w:r>
        <w:t>10</w:t>
      </w:r>
      <w:r>
        <w:t>2</w:t>
      </w:r>
      <w:r>
        <w:t>)</w:t>
      </w:r>
      <w:r>
        <w:t>3</w:t>
      </w:r>
      <w:r>
        <w:t>=</w:t>
      </w:r>
      <w:r>
        <w:t>√</w:t>
      </w:r>
      <w:r>
        <w:t>(</w:t>
      </w:r>
      <w:r>
        <w:t>10</w:t>
      </w:r>
      <w:r>
        <w:t>3</w:t>
      </w:r>
      <w:r>
        <w:t>)</w:t>
      </w:r>
      <w:r>
        <w:t>2</w:t>
      </w:r>
      <w:r>
        <w:t>=</w:t>
      </w:r>
      <w:r>
        <w:t>10</w:t>
      </w:r>
      <w:r>
        <w:t>3</w:t>
      </w:r>
      <w:r>
        <w:t>=</w:t>
      </w:r>
      <w:r>
        <w:t>1000</w:t>
      </w:r>
      <w:r>
        <w:t>100^(1,5)=100^((3)/(2))=√(10^(2)^(3))=√(10^(3)^(2))=10^(3)=1000</w:t>
      </w:r>
      <w:r>
        <w:t>.</w:t>
      </w:r>
      <w:r>
        <w:br/>
      </w:r>
      <w:r>
        <w:br/>
      </w:r>
      <w:r>
        <w:rPr>
          <w:b/>
        </w:rPr>
        <w:t>Thực hành 4 trang 10 Toán 11 Tập 2</w:t>
      </w:r>
      <w:r>
        <w:t xml:space="preserve">: </w:t>
      </w:r>
      <w:r>
        <w:t>Viết các biểu thức sau dưới dạng lũy thừa với số mũ hữu tỉ:</w:t>
      </w:r>
      <w:r>
        <w:br/>
      </w:r>
      <w:r>
        <w:t xml:space="preserve">a) </w:t>
      </w:r>
      <w:r>
        <w:t>√</w:t>
      </w:r>
      <w:r>
        <w:t>2</w:t>
      </w:r>
      <w:r>
        <w:t>3</w:t>
      </w:r>
      <w:r>
        <w:t>√(2^(3))</w:t>
      </w:r>
      <w:r>
        <w:t>;</w:t>
      </w:r>
      <w:r>
        <w:br/>
      </w:r>
      <w:r>
        <w:t xml:space="preserve">b) </w:t>
      </w:r>
      <w:r>
        <w:t>5</w:t>
      </w:r>
      <w:r>
        <w:t>√</w:t>
      </w:r>
      <w:r>
        <w:t>1</w:t>
      </w:r>
      <w:r>
        <w:t>27</w:t>
      </w:r>
      <w:r>
        <w:t>(1)/(27)5</w:t>
      </w:r>
      <w:r>
        <w:t>;</w:t>
      </w:r>
      <w:r>
        <w:br/>
      </w:r>
      <w:r>
        <w:t xml:space="preserve">c) </w:t>
      </w:r>
      <w:r>
        <w:t>(</w:t>
      </w:r>
      <w:r>
        <w:t>5</w:t>
      </w:r>
      <w:r>
        <w:t>√</w:t>
      </w:r>
      <w:r>
        <w:t>a</w:t>
      </w:r>
      <w:r>
        <w:t>)</w:t>
      </w:r>
      <w:r>
        <w:t>4</w:t>
      </w:r>
      <w:r>
        <w:t>(</w:t>
      </w:r>
      <w:r>
        <w:t>a</w:t>
      </w:r>
      <w:r>
        <w:t>&gt;</w:t>
      </w:r>
      <w:r>
        <w:t>0</w:t>
      </w:r>
      <w:r>
        <w:t>)</w:t>
      </w:r>
      <w:r>
        <w:t>a5^(4)   a&gt;0</w:t>
      </w:r>
      <w:r>
        <w:t>.</w:t>
      </w:r>
      <w:r>
        <w:br/>
      </w:r>
      <w:r>
        <w:rPr>
          <w:b/>
        </w:rPr>
        <w:t>Lời giải:</w:t>
      </w:r>
      <w:r>
        <w:br/>
      </w:r>
      <w:r>
        <w:t xml:space="preserve">a) </w:t>
      </w:r>
      <w:r>
        <w:t>√</w:t>
      </w:r>
      <w:r>
        <w:t>2</w:t>
      </w:r>
      <w:r>
        <w:t>3</w:t>
      </w:r>
      <w:r>
        <w:t>=</w:t>
      </w:r>
      <w:r>
        <w:t>2</w:t>
      </w:r>
      <w:r>
        <w:t>3</w:t>
      </w:r>
      <w:r>
        <w:t>2</w:t>
      </w:r>
      <w:r>
        <w:t>;</w:t>
      </w:r>
      <w:r>
        <w:t>√(2^(3))=2^((3)/(2));</w:t>
      </w:r>
      <w:r>
        <w:br/>
      </w:r>
      <w:r>
        <w:t xml:space="preserve">b) </w:t>
      </w:r>
      <w:r>
        <w:t>5</w:t>
      </w:r>
      <w:r>
        <w:t>√</w:t>
      </w:r>
      <w:r>
        <w:t>1</w:t>
      </w:r>
      <w:r>
        <w:t>27</w:t>
      </w:r>
      <w:r>
        <w:t>=</w:t>
      </w:r>
      <w:r>
        <w:t>5</w:t>
      </w:r>
      <w:r>
        <w:t>√</w:t>
      </w:r>
      <w:r>
        <w:t>(</w:t>
      </w:r>
      <w:r>
        <w:t>1</w:t>
      </w:r>
      <w:r>
        <w:t>3</w:t>
      </w:r>
      <w:r>
        <w:t>)</w:t>
      </w:r>
      <w:r>
        <w:t>3</w:t>
      </w:r>
      <w:r>
        <w:t>=</w:t>
      </w:r>
      <w:r>
        <w:t>(</w:t>
      </w:r>
      <w:r>
        <w:t>1</w:t>
      </w:r>
      <w:r>
        <w:t>3</w:t>
      </w:r>
      <w:r>
        <w:t>)</w:t>
      </w:r>
      <w:r>
        <w:t>3</w:t>
      </w:r>
      <w:r>
        <w:t>5</w:t>
      </w:r>
      <w:r>
        <w:t>;</w:t>
      </w:r>
      <w:r>
        <w:t>(1)/(27)5=(1)/(3)^(3)5=(1)/(3)^((3)/(5));</w:t>
      </w:r>
      <w:r>
        <w:br/>
      </w:r>
      <w:r>
        <w:t xml:space="preserve">c) Với a &gt; 0, ta có </w:t>
      </w:r>
      <w:r>
        <w:t>(</w:t>
      </w:r>
      <w:r>
        <w:t>5</w:t>
      </w:r>
      <w:r>
        <w:t>√</w:t>
      </w:r>
      <w:r>
        <w:t>a</w:t>
      </w:r>
      <w:r>
        <w:t>)</w:t>
      </w:r>
      <w:r>
        <w:t>4</w:t>
      </w:r>
      <w:r>
        <w:t>=</w:t>
      </w:r>
      <w:r>
        <w:t>5</w:t>
      </w:r>
      <w:r>
        <w:t>√</w:t>
      </w:r>
      <w:r>
        <w:t>a</w:t>
      </w:r>
      <w:r>
        <w:t>4</w:t>
      </w:r>
      <w:r>
        <w:t>=</w:t>
      </w:r>
      <w:r>
        <w:t>a</w:t>
      </w:r>
      <w:r>
        <w:t>4</w:t>
      </w:r>
      <w:r>
        <w:t>5</w:t>
      </w:r>
      <w:r>
        <w:t>.</w:t>
      </w:r>
      <w:r>
        <w:t>a5^(4)=a^(4)5=a^((4)/(5)).</w:t>
      </w:r>
      <w:r>
        <w:br/>
      </w:r>
      <w:r>
        <w:rPr>
          <w:b/>
        </w:rPr>
        <w:t>4. Lũy thừa với số mũ thực</w:t>
      </w:r>
      <w:r>
        <w:br/>
      </w:r>
      <w:r>
        <w:br/>
      </w:r>
      <w:r>
        <w:rPr>
          <w:b/>
        </w:rPr>
        <w:t>Hoạt động khám phá 4 trang 10 Toán 11 Tập 2</w:t>
      </w:r>
      <w:r>
        <w:t xml:space="preserve">: </w:t>
      </w:r>
      <w:r>
        <w:t xml:space="preserve">Ta biết rằng, </w:t>
      </w:r>
      <w:r>
        <w:t>√</w:t>
      </w:r>
      <w:r>
        <w:t>2</w:t>
      </w:r>
      <w:r>
        <w:t>√(2)</w:t>
      </w:r>
      <w:r>
        <w:t xml:space="preserve"> là một số vô tỷ có thể biểu diễn dưới dạng số thập phân vô hạn không tuần hoàn: </w:t>
      </w:r>
      <w:r>
        <w:t>√</w:t>
      </w:r>
      <w:r>
        <w:t>2</w:t>
      </w:r>
      <w:r>
        <w:t>=</w:t>
      </w:r>
      <w:r>
        <w:t>1,41</w:t>
      </w:r>
      <w:r>
        <w:t>4</w:t>
      </w:r>
      <w:r>
        <w:t>213</w:t>
      </w:r>
      <w:r>
        <w:t>562</w:t>
      </w:r>
      <w:r>
        <w:t>…</w:t>
      </w:r>
      <w:r>
        <w:t>√(2)=1,41 4 213 562…</w:t>
      </w:r>
      <w:r>
        <w:t>.</w:t>
      </w:r>
      <w:r>
        <w:br/>
      </w:r>
      <w:r>
        <w:t xml:space="preserve">Cũng có thể coi </w:t>
      </w:r>
      <w:r>
        <w:t>√</w:t>
      </w:r>
      <w:r>
        <w:t>2</w:t>
      </w:r>
      <w:r>
        <w:t>√(2)</w:t>
      </w:r>
      <w:r>
        <w:t xml:space="preserve"> là giới hạn của dãy số hữu tỉ </w:t>
      </w:r>
      <w:r>
        <w:t>(</w:t>
      </w:r>
      <w:r>
        <w:t>r</w:t>
      </w:r>
      <w:r>
        <w:t>n</w:t>
      </w:r>
      <w:r>
        <w:t>)</w:t>
      </w:r>
      <w:r>
        <w:t>r_(n)</w:t>
      </w:r>
      <w:r>
        <w:t>:</w:t>
      </w:r>
      <w:r>
        <w:br/>
      </w:r>
      <w:r>
        <w:t>1,4</w:t>
      </w:r>
      <w:r>
        <w:t>;</w:t>
      </w:r>
      <w:r>
        <w:t>1,41</w:t>
      </w:r>
      <w:r>
        <w:t>;</w:t>
      </w:r>
      <w:r>
        <w:t>1,414</w:t>
      </w:r>
      <w:r>
        <w:t>;</w:t>
      </w:r>
      <w:r>
        <w:t>1,4142</w:t>
      </w:r>
      <w:r>
        <w:t>;</w:t>
      </w:r>
      <w:r>
        <w:t>…</w:t>
      </w:r>
      <w:r>
        <w:t>.</w:t>
      </w:r>
      <w:r>
        <w:t>1,4;  1,41;  1,414;  1,4142; ….</w:t>
      </w:r>
      <w:r>
        <w:br/>
      </w:r>
      <w:r>
        <w:t xml:space="preserve">Từ đây, ta lập dãy số các lũy thừa </w:t>
      </w:r>
      <w:r>
        <w:t>(</w:t>
      </w:r>
      <w:r>
        <w:t>3</w:t>
      </w:r>
      <w:r>
        <w:t>r</w:t>
      </w:r>
      <w:r>
        <w:t>n</w:t>
      </w:r>
      <w:r>
        <w:t>)</w:t>
      </w:r>
      <w:r>
        <w:t>3^(r_(n))</w:t>
      </w:r>
      <w:r>
        <w:t>.</w:t>
      </w:r>
      <w:r>
        <w:br/>
      </w:r>
      <w:r>
        <w:t xml:space="preserve">a) Bảng dưới cho biết những số hạng đầu tiên của dãy số </w:t>
      </w:r>
      <w:r>
        <w:t>(</w:t>
      </w:r>
      <w:r>
        <w:t>3</w:t>
      </w:r>
      <w:r>
        <w:t>r</w:t>
      </w:r>
      <w:r>
        <w:t>n</w:t>
      </w:r>
      <w:r>
        <w:t>)</w:t>
      </w:r>
      <w:r>
        <w:t>3^(r_(n))</w:t>
      </w:r>
      <w:r>
        <w:t>(làm tròn đến chữ số thập phân thứ chín). Sử dụng máy tính cầm tay, hãy tính số hạng thứ 6 và thứ 7 của dãy số này.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f7e0b8012a94399ab9f6ba749ebd6a8.jpg"/>
                    <pic:cNvPicPr/>
                  </pic:nvPicPr>
                  <pic:blipFill>
                    <a:blip r:embed="rId12"/>
                    <a:stretch>
                      <a:fillRect/>
                    </a:stretch>
                  </pic:blipFill>
                  <pic:spPr>
                    <a:xfrm>
                      <a:off x="0" y="0"/>
                      <a:ext cx="1905000" cy="1905000"/>
                    </a:xfrm>
                    <a:prstGeom prst="rect"/>
                  </pic:spPr>
                </pic:pic>
              </a:graphicData>
            </a:graphic>
          </wp:inline>
        </w:drawing>
      </w:r>
      <w:r>
        <w:br/>
      </w:r>
      <w:r>
        <w:t xml:space="preserve">b) Nêu nhận xét về dãy số </w:t>
      </w:r>
      <w:r>
        <w:t>(</w:t>
      </w:r>
      <w:r>
        <w:t>3</w:t>
      </w:r>
      <w:r>
        <w:t>r</w:t>
      </w:r>
      <w:r>
        <w:t>n</w:t>
      </w:r>
      <w:r>
        <w:t>)</w:t>
      </w:r>
      <w:r>
        <w:t>3^(r_(n))</w:t>
      </w:r>
      <w:r>
        <w:t>.</w:t>
      </w:r>
      <w:r>
        <w:br/>
      </w:r>
      <w:r>
        <w:rPr>
          <w:b/>
        </w:rPr>
        <w:t>Lời giải:</w:t>
      </w:r>
      <w:r>
        <w:br/>
      </w:r>
      <w:r>
        <w:t>a) Sử dụng máy tính cầm tay, ta có:</w:t>
      </w:r>
      <w:r>
        <w:br/>
      </w:r>
      <w:r>
        <w:t>r</w:t>
      </w:r>
      <w:r>
        <w:rPr>
          <w:vertAlign w:val="superscript"/>
        </w:rPr>
        <w:t>6</w:t>
      </w:r>
      <w:r>
        <w:t xml:space="preserve"> = 3</w:t>
      </w:r>
      <w:r>
        <w:rPr>
          <w:vertAlign w:val="superscript"/>
        </w:rPr>
        <w:t xml:space="preserve">1,414 213 </w:t>
      </w:r>
      <w:r>
        <w:t>= 4,788 014 66; r</w:t>
      </w:r>
      <w:r>
        <w:rPr>
          <w:vertAlign w:val="superscript"/>
        </w:rPr>
        <w:t>7</w:t>
      </w:r>
      <w:r>
        <w:t xml:space="preserve"> = 3</w:t>
      </w:r>
      <w:r>
        <w:rPr>
          <w:vertAlign w:val="superscript"/>
        </w:rPr>
        <w:t xml:space="preserve">1,414 213 4 </w:t>
      </w:r>
      <w:r>
        <w:t>= 4,728 803 544.</w:t>
      </w:r>
      <w:r>
        <w:br/>
      </w:r>
      <w:r>
        <w:t xml:space="preserve">b)Ta thấy khi n → +∞ thì </w:t>
      </w:r>
      <w:r>
        <w:t>3</w:t>
      </w:r>
      <w:r>
        <w:t>r</w:t>
      </w:r>
      <w:r>
        <w:t>n</w:t>
      </w:r>
      <w:r>
        <w:t>→</w:t>
      </w:r>
      <w:r>
        <w:t>3</w:t>
      </w:r>
      <w:r>
        <w:t>√</w:t>
      </w:r>
      <w:r>
        <w:t>2</w:t>
      </w:r>
      <w:r>
        <w:t>.</w:t>
      </w:r>
      <w:r>
        <w:t>3^(r_(n))→3^(√(2)).</w:t>
      </w:r>
      <w:r>
        <w:br/>
      </w:r>
      <w:r>
        <w:rPr>
          <w:b/>
        </w:rPr>
        <w:t>Giải Toán 11 trang 11 Tập 2</w:t>
      </w:r>
      <w:r>
        <w:br/>
      </w:r>
      <w:r>
        <w:rPr>
          <w:b/>
        </w:rPr>
        <w:t>Thực hành 5 trang 11 Toán 11 Tập 2</w:t>
      </w:r>
      <w:r>
        <w:t xml:space="preserve">: </w:t>
      </w:r>
      <w:r>
        <w:t>Sử dụng máy tính cầm tay, tính các lũy thừa sau đây (làm tròn đến chữ số thập phân thứ sáu):</w:t>
      </w:r>
      <w:r>
        <w:br/>
      </w:r>
      <w:r>
        <w:t xml:space="preserve">a) </w:t>
      </w:r>
      <w:r>
        <w:t>1,2</w:t>
      </w:r>
      <w:r>
        <w:t>1,5</w:t>
      </w:r>
      <w:r>
        <w:t>1,2^(1,5)</w:t>
      </w:r>
      <w:r>
        <w:t xml:space="preserve">; b) </w:t>
      </w:r>
      <w:r>
        <w:t>10</w:t>
      </w:r>
      <w:r>
        <w:t>√</w:t>
      </w:r>
      <w:r>
        <w:t>3</w:t>
      </w:r>
      <w:r>
        <w:t>10^(√(3))</w:t>
      </w:r>
      <w:r>
        <w:t xml:space="preserve">; c) </w:t>
      </w:r>
      <w:r>
        <w:t>(</w:t>
      </w:r>
      <w:r>
        <w:t>0,5</w:t>
      </w:r>
      <w:r>
        <w:t>)</w:t>
      </w:r>
      <w:r>
        <w:t>−</w:t>
      </w:r>
      <w:r>
        <w:t>2</w:t>
      </w:r>
      <w:r>
        <w:t>3</w:t>
      </w:r>
      <w:r>
        <w:t>0,5^(−(2)/(3))</w:t>
      </w:r>
      <w:r>
        <w:t>.</w:t>
      </w:r>
      <w:r>
        <w:br/>
      </w:r>
      <w:r>
        <w:rPr>
          <w:b/>
        </w:rPr>
        <w:t>Lời giải:</w:t>
      </w:r>
      <w:r>
        <w:br/>
      </w:r>
      <w:r>
        <w:t>Sử dụng máy tính cầm tay, tính các lũy thừa sau đây (làm tròn đến chữ số thập phân thứ sáu), ta được:</w:t>
      </w:r>
      <w:r>
        <w:br/>
      </w:r>
      <w:r>
        <w:t xml:space="preserve">a) </w:t>
      </w:r>
      <w:r>
        <w:t>1,2</w:t>
      </w:r>
      <w:r>
        <w:t>1,5</w:t>
      </w:r>
      <w:r>
        <w:t>≈</w:t>
      </w:r>
      <w:r>
        <w:t>1,314534</w:t>
      </w:r>
      <w:r>
        <w:t>1,2^(1,5)≈1,314534</w:t>
      </w:r>
      <w:r>
        <w:t xml:space="preserve">; </w:t>
      </w:r>
      <w:r>
        <w:br/>
      </w:r>
      <w:r>
        <w:t xml:space="preserve">b) </w:t>
      </w:r>
      <w:r>
        <w:t>10</w:t>
      </w:r>
      <w:r>
        <w:t>√</w:t>
      </w:r>
      <w:r>
        <w:t>3</w:t>
      </w:r>
      <w:r>
        <w:t>≈</w:t>
      </w:r>
      <w:r>
        <w:t>53,957374</w:t>
      </w:r>
      <w:r>
        <w:t>10^(√(3))≈53,957374</w:t>
      </w:r>
      <w:r>
        <w:t xml:space="preserve">; </w:t>
      </w:r>
      <w:r>
        <w:br/>
      </w:r>
      <w:r>
        <w:t xml:space="preserve">c) </w:t>
      </w:r>
      <w:r>
        <w:t>(</w:t>
      </w:r>
      <w:r>
        <w:t>0,5</w:t>
      </w:r>
      <w:r>
        <w:t>)</w:t>
      </w:r>
      <w:r>
        <w:t>−</w:t>
      </w:r>
      <w:r>
        <w:t>2</w:t>
      </w:r>
      <w:r>
        <w:t>3</w:t>
      </w:r>
      <w:r>
        <w:t>≈</w:t>
      </w:r>
      <w:r>
        <w:t>1,587401</w:t>
      </w:r>
      <w:r>
        <w:t>0,5^(−(2)/(3))≈1,587401</w:t>
      </w:r>
      <w:r>
        <w:t>.</w:t>
      </w:r>
      <w:r>
        <w:br/>
      </w:r>
      <w:r>
        <w:rPr>
          <w:b/>
        </w:rPr>
        <w:t>5. Tính chất của phép tính lũy thừa</w:t>
      </w:r>
      <w:r>
        <w:br/>
      </w:r>
      <w:r>
        <w:br/>
      </w:r>
      <w:r>
        <w:rPr>
          <w:b/>
        </w:rPr>
        <w:t>Hoạt động khám phá 5 trang 11 Toán 11 Tập 2</w:t>
      </w:r>
      <w:r>
        <w:t>:</w:t>
      </w:r>
      <w:r>
        <w:t xml:space="preserve"> a) Sử dụng máy tính cầm tay, hoàn thành bảng sau vào vở (làm tròn kết quả đến chữ so thập phân thứ năm)</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5b31e2fadbd4421f87d7afdfada84ede.jpg"/>
                    <pic:cNvPicPr/>
                  </pic:nvPicPr>
                  <pic:blipFill>
                    <a:blip r:embed="rId13"/>
                    <a:stretch>
                      <a:fillRect/>
                    </a:stretch>
                  </pic:blipFill>
                  <pic:spPr>
                    <a:xfrm>
                      <a:off x="0" y="0"/>
                      <a:ext cx="1905000" cy="1905000"/>
                    </a:xfrm>
                    <a:prstGeom prst="rect"/>
                  </pic:spPr>
                </pic:pic>
              </a:graphicData>
            </a:graphic>
          </wp:inline>
        </w:drawing>
      </w:r>
      <w:r>
        <w:br/>
      </w:r>
      <w:r>
        <w:t>b) Từ kết quả ở câu a, có dự đoán gì về tính chất của phép tính lũy thừa với số mũ thực?</w:t>
      </w:r>
      <w:r>
        <w:br/>
      </w:r>
      <w:r>
        <w:t>Phép tính lũy thừa với số mũ thực có tính chất tương tự như lũy thừa với số mũ tự nhiên.</w:t>
      </w:r>
      <w:r>
        <w:br/>
      </w:r>
      <w:r>
        <w:rPr>
          <w:b/>
        </w:rPr>
        <w:t>Lời giải:</w:t>
      </w:r>
      <w:r>
        <w:br/>
      </w:r>
      <w:r>
        <w:t xml:space="preserve">a) </w:t>
      </w:r>
      <w:r>
        <w:t>a</w:t>
      </w:r>
      <w:r>
        <w:t>α</w:t>
      </w:r>
      <w:r>
        <w:t>.</w:t>
      </w:r>
      <w:r>
        <w:t>a</w:t>
      </w:r>
      <w:r>
        <w:t>β</w:t>
      </w:r>
      <w:r>
        <w:t>=</w:t>
      </w:r>
      <w:r>
        <w:t>3</w:t>
      </w:r>
      <w:r>
        <w:t>√</w:t>
      </w:r>
      <w:r>
        <w:t>2</w:t>
      </w:r>
      <w:r>
        <w:t>.</w:t>
      </w:r>
      <w:r>
        <w:t>3</w:t>
      </w:r>
      <w:r>
        <w:t>√</w:t>
      </w:r>
      <w:r>
        <w:t>3</w:t>
      </w:r>
      <w:r>
        <w:t>≈</w:t>
      </w:r>
      <w:r>
        <w:t>31,70659</w:t>
      </w:r>
      <w:r>
        <w:t>a^(α) . a^(β)=3^(√(2)) . 3^(√(3))≈31,70659</w:t>
      </w:r>
      <w:r>
        <w:t>;</w:t>
      </w:r>
      <w:r>
        <w:br/>
      </w:r>
      <w:r>
        <w:t>a</w:t>
      </w:r>
      <w:r>
        <w:t>α</w:t>
      </w:r>
      <w:r>
        <w:t>:</w:t>
      </w:r>
      <w:r>
        <w:t>a</w:t>
      </w:r>
      <w:r>
        <w:t>β</w:t>
      </w:r>
      <w:r>
        <w:t>=</w:t>
      </w:r>
      <w:r>
        <w:t>3</w:t>
      </w:r>
      <w:r>
        <w:t>√</w:t>
      </w:r>
      <w:r>
        <w:t>2</w:t>
      </w:r>
      <w:r>
        <w:t>:</w:t>
      </w:r>
      <w:r>
        <w:t>3</w:t>
      </w:r>
      <w:r>
        <w:t>√</w:t>
      </w:r>
      <w:r>
        <w:t>3</w:t>
      </w:r>
      <w:r>
        <w:t>≈</w:t>
      </w:r>
      <w:r>
        <w:t>0,70527</w:t>
      </w:r>
      <w:r>
        <w:t>a^(α):a^(β)=3^(√(2)):3^(√(3))≈0,70527</w:t>
      </w:r>
      <w:r>
        <w:t>;</w:t>
      </w:r>
      <w:r>
        <w:br/>
      </w:r>
      <w:r>
        <w:t>a</w:t>
      </w:r>
      <w:r>
        <w:t>α</w:t>
      </w:r>
      <w:r>
        <w:t>+</w:t>
      </w:r>
      <w:r>
        <w:t>β</w:t>
      </w:r>
      <w:r>
        <w:t>=</w:t>
      </w:r>
      <w:r>
        <w:t>3</w:t>
      </w:r>
      <w:r>
        <w:t>√</w:t>
      </w:r>
      <w:r>
        <w:t>2</w:t>
      </w:r>
      <w:r>
        <w:t>+</w:t>
      </w:r>
      <w:r>
        <w:t>√</w:t>
      </w:r>
      <w:r>
        <w:t>3</w:t>
      </w:r>
      <w:r>
        <w:t>≈</w:t>
      </w:r>
      <w:r>
        <w:t>31,70659</w:t>
      </w:r>
      <w:r>
        <w:t>a^(α)^( +  β)=3^(√(2)+)^(√(3))≈31,70659</w:t>
      </w:r>
      <w:r>
        <w:t>;</w:t>
      </w:r>
      <w:r>
        <w:br/>
      </w:r>
      <w:r>
        <w:t>a</w:t>
      </w:r>
      <w:r>
        <w:t>α</w:t>
      </w:r>
      <w:r>
        <w:t>−</w:t>
      </w:r>
      <w:r>
        <w:t>β</w:t>
      </w:r>
      <w:r>
        <w:t>=</w:t>
      </w:r>
      <w:r>
        <w:t>3</w:t>
      </w:r>
      <w:r>
        <w:t>√</w:t>
      </w:r>
      <w:r>
        <w:t>2</w:t>
      </w:r>
      <w:r>
        <w:t>−</w:t>
      </w:r>
      <w:r>
        <w:t>√</w:t>
      </w:r>
      <w:r>
        <w:t>3</w:t>
      </w:r>
      <w:r>
        <w:t>≈</w:t>
      </w:r>
      <w:r>
        <w:t>0,70527</w:t>
      </w:r>
      <w:r>
        <w:t>a^(α)^( −  β)=3^(√(2)−)^(√(3))≈0,70527</w:t>
      </w:r>
      <w:r>
        <w:t>.</w:t>
      </w:r>
      <w:r>
        <w:br/>
      </w:r>
      <w:r>
        <w:t xml:space="preserve">b) Ta thấy: </w:t>
      </w:r>
      <w:r>
        <w:t>a</w:t>
      </w:r>
      <w:r>
        <w:t>α</w:t>
      </w:r>
      <w:r>
        <w:t>.</w:t>
      </w:r>
      <w:r>
        <w:t>a</w:t>
      </w:r>
      <w:r>
        <w:t>β</w:t>
      </w:r>
      <w:r>
        <w:t>=</w:t>
      </w:r>
      <w:r>
        <w:t>a</w:t>
      </w:r>
      <w:r>
        <w:t>α</w:t>
      </w:r>
      <w:r>
        <w:t>+</w:t>
      </w:r>
      <w:r>
        <w:t>β</w:t>
      </w:r>
      <w:r>
        <w:t>;</w:t>
      </w:r>
      <w:r>
        <w:t>a</w:t>
      </w:r>
      <w:r>
        <w:t>α</w:t>
      </w:r>
      <w:r>
        <w:t>:</w:t>
      </w:r>
      <w:r>
        <w:t>a</w:t>
      </w:r>
      <w:r>
        <w:t>β</w:t>
      </w:r>
      <w:r>
        <w:t>=</w:t>
      </w:r>
      <w:r>
        <w:t>a</w:t>
      </w:r>
      <w:r>
        <w:t>α</w:t>
      </w:r>
      <w:r>
        <w:t>−</w:t>
      </w:r>
      <w:r>
        <w:t>β</w:t>
      </w:r>
      <w:r>
        <w:t>.</w:t>
      </w:r>
      <w:r>
        <w:t>a^(α) . a^(β)=a^(α )^(+  β);  a^(α):a^(β)=a^(α )^(−  β).</w:t>
      </w:r>
      <w:r>
        <w:br/>
      </w:r>
      <w:r>
        <w:t>Ta dự đoán tính chất của phép tính lũy thừa với số mũ thực có tính chất tương tự với phép tính lũy thừa với số mũ tự nhiên.</w:t>
      </w:r>
      <w:r>
        <w:br/>
      </w:r>
      <w:r>
        <w:rPr>
          <w:b/>
        </w:rPr>
        <w:t>Giải Toán 11 trang 12 Tập 2</w:t>
      </w:r>
      <w:r>
        <w:br/>
      </w:r>
      <w:r>
        <w:rPr>
          <w:b/>
        </w:rPr>
        <w:t>Thực hành 6 trang 12 Toán 11 Tập 2</w:t>
      </w:r>
      <w:r>
        <w:t xml:space="preserve">: </w:t>
      </w:r>
      <w:r>
        <w:t>Viết các biểu thức sau dưới dạng một lũy thừa (a &gt; 0).</w:t>
      </w:r>
      <w:r>
        <w:br/>
      </w:r>
      <w:r>
        <w:t xml:space="preserve">a) </w:t>
      </w:r>
      <w:r>
        <w:t>a</w:t>
      </w:r>
      <w:r>
        <w:t>3</w:t>
      </w:r>
      <w:r>
        <w:t>5</w:t>
      </w:r>
      <w:r>
        <w:t>.</w:t>
      </w:r>
      <w:r>
        <w:t>a</w:t>
      </w:r>
      <w:r>
        <w:t>1</w:t>
      </w:r>
      <w:r>
        <w:t>2</w:t>
      </w:r>
      <w:r>
        <w:t>:</w:t>
      </w:r>
      <w:r>
        <w:t>a</w:t>
      </w:r>
      <w:r>
        <w:t>−</w:t>
      </w:r>
      <w:r>
        <w:t>2</w:t>
      </w:r>
      <w:r>
        <w:t>5</w:t>
      </w:r>
      <w:r>
        <w:t>a^((3)/(5)) . a^((1)/(2)):a^(−(2)/(5))</w:t>
      </w:r>
      <w:r>
        <w:t xml:space="preserve">; </w:t>
      </w:r>
      <w:r>
        <w:br/>
      </w:r>
      <w:r>
        <w:t xml:space="preserve">b) </w:t>
      </w:r>
      <w:r>
        <w:t>√</w:t>
      </w:r>
      <w:r>
        <w:t>a</w:t>
      </w:r>
      <w:r>
        <w:t>1</w:t>
      </w:r>
      <w:r>
        <w:t>2</w:t>
      </w:r>
      <w:r>
        <w:t>√</w:t>
      </w:r>
      <w:r>
        <w:t>a</w:t>
      </w:r>
      <w:r>
        <w:t>1</w:t>
      </w:r>
      <w:r>
        <w:t>2</w:t>
      </w:r>
      <w:r>
        <w:t>√</w:t>
      </w:r>
      <w:r>
        <w:t>a</w:t>
      </w:r>
      <w:r>
        <w:t>√(a^((1)/(2))√(a^((1)/(2))√(a)))</w:t>
      </w:r>
      <w:r>
        <w:t>.</w:t>
      </w:r>
      <w:r>
        <w:br/>
      </w:r>
      <w:r>
        <w:rPr>
          <w:b/>
        </w:rPr>
        <w:t>Lời giải:</w:t>
      </w:r>
      <w:r>
        <w:br/>
      </w:r>
      <w:r>
        <w:t xml:space="preserve">a) </w:t>
      </w:r>
      <w:r>
        <w:t>a</w:t>
      </w:r>
      <w:r>
        <w:t>3</w:t>
      </w:r>
      <w:r>
        <w:t>5</w:t>
      </w:r>
      <w:r>
        <w:t>.</w:t>
      </w:r>
      <w:r>
        <w:t>a</w:t>
      </w:r>
      <w:r>
        <w:t>1</w:t>
      </w:r>
      <w:r>
        <w:t>2</w:t>
      </w:r>
      <w:r>
        <w:t>:</w:t>
      </w:r>
      <w:r>
        <w:t>a</w:t>
      </w:r>
      <w:r>
        <w:t>−</w:t>
      </w:r>
      <w:r>
        <w:t>2</w:t>
      </w:r>
      <w:r>
        <w:t>5</w:t>
      </w:r>
      <w:r>
        <w:t>=</w:t>
      </w:r>
      <w:r>
        <w:t>a</w:t>
      </w:r>
      <w:r>
        <w:t>3</w:t>
      </w:r>
      <w:r>
        <w:t>5</w:t>
      </w:r>
      <w:r>
        <w:t>+</w:t>
      </w:r>
      <w:r>
        <w:t>1</w:t>
      </w:r>
      <w:r>
        <w:t>2</w:t>
      </w:r>
      <w:r>
        <w:t>−</w:t>
      </w:r>
      <w:r>
        <w:t>(</w:t>
      </w:r>
      <w:r>
        <w:t>−</w:t>
      </w:r>
      <w:r>
        <w:t>2</w:t>
      </w:r>
      <w:r>
        <w:t>5</w:t>
      </w:r>
      <w:r>
        <w:t>)</w:t>
      </w:r>
      <w:r>
        <w:t>=</w:t>
      </w:r>
      <w:r>
        <w:t>a</w:t>
      </w:r>
      <w:r>
        <w:t>3</w:t>
      </w:r>
      <w:r>
        <w:t>5</w:t>
      </w:r>
      <w:r>
        <w:t>+</w:t>
      </w:r>
      <w:r>
        <w:t>1</w:t>
      </w:r>
      <w:r>
        <w:t>2</w:t>
      </w:r>
      <w:r>
        <w:t>+</w:t>
      </w:r>
      <w:r>
        <w:t>2</w:t>
      </w:r>
      <w:r>
        <w:t>5</w:t>
      </w:r>
      <w:r>
        <w:t>=</w:t>
      </w:r>
      <w:r>
        <w:t>a</w:t>
      </w:r>
      <w:r>
        <w:t>3</w:t>
      </w:r>
      <w:r>
        <w:t>2</w:t>
      </w:r>
      <w:r>
        <w:t>a^((3)/(5)) . a^((1)/(2)):a^(−(2)/(5))=a^((3)/(5)+(1)/(2)−−(2)/(5))=a^((3)/(5)+(1)/(2)+(2)/(5))=a^((3)/(2))</w:t>
      </w:r>
      <w:r>
        <w:t xml:space="preserve">; </w:t>
      </w:r>
      <w:r>
        <w:br/>
      </w:r>
      <w:r>
        <w:t xml:space="preserve">b) </w:t>
      </w:r>
      <w:r>
        <w:t>√</w:t>
      </w:r>
      <w:r>
        <w:t>a</w:t>
      </w:r>
      <w:r>
        <w:t>1</w:t>
      </w:r>
      <w:r>
        <w:t>2</w:t>
      </w:r>
      <w:r>
        <w:t>√</w:t>
      </w:r>
      <w:r>
        <w:t>a</w:t>
      </w:r>
      <w:r>
        <w:t>1</w:t>
      </w:r>
      <w:r>
        <w:t>2</w:t>
      </w:r>
      <w:r>
        <w:t>√</w:t>
      </w:r>
      <w:r>
        <w:t>a</w:t>
      </w:r>
      <w:r>
        <w:t>=</w:t>
      </w:r>
      <w:r>
        <w:t>√</w:t>
      </w:r>
      <w:r>
        <w:t>a</w:t>
      </w:r>
      <w:r>
        <w:t>1</w:t>
      </w:r>
      <w:r>
        <w:t>2</w:t>
      </w:r>
      <w:r>
        <w:t>√</w:t>
      </w:r>
      <w:r>
        <w:t>a</w:t>
      </w:r>
      <w:r>
        <w:t>1</w:t>
      </w:r>
      <w:r>
        <w:t>2</w:t>
      </w:r>
      <w:r>
        <w:t>.</w:t>
      </w:r>
      <w:r>
        <w:t>a</w:t>
      </w:r>
      <w:r>
        <w:t>1</w:t>
      </w:r>
      <w:r>
        <w:t>2</w:t>
      </w:r>
      <w:r>
        <w:t>=</w:t>
      </w:r>
      <w:r>
        <w:t>√</w:t>
      </w:r>
      <w:r>
        <w:t>a</w:t>
      </w:r>
      <w:r>
        <w:t>1</w:t>
      </w:r>
      <w:r>
        <w:t>2</w:t>
      </w:r>
      <w:r>
        <w:t>√</w:t>
      </w:r>
      <w:r>
        <w:t>a</w:t>
      </w:r>
      <w:r>
        <w:t>1</w:t>
      </w:r>
      <w:r>
        <w:t>2</w:t>
      </w:r>
      <w:r>
        <w:t>+</w:t>
      </w:r>
      <w:r>
        <w:t>1</w:t>
      </w:r>
      <w:r>
        <w:t>2</w:t>
      </w:r>
      <w:r>
        <w:t>√(a^((1)/(2))√(a^((1)/(2))√(a)))=√(a^((1)/(2))√(a^((1)/(2)) . a^((1)/(2))))=√(a^((1)/(2))√(a^((1)/(2))^(+(1)/(2))))</w:t>
      </w:r>
      <w:r>
        <w:br/>
      </w:r>
      <w:r>
        <w:t>=</w:t>
      </w:r>
      <w:r>
        <w:t>√</w:t>
      </w:r>
      <w:r>
        <w:t>a</w:t>
      </w:r>
      <w:r>
        <w:t>1</w:t>
      </w:r>
      <w:r>
        <w:t>2</w:t>
      </w:r>
      <w:r>
        <w:t>√</w:t>
      </w:r>
      <w:r>
        <w:t>a</w:t>
      </w:r>
      <w:r>
        <w:t>=</w:t>
      </w:r>
      <w:r>
        <w:t>√</w:t>
      </w:r>
      <w:r>
        <w:t>a</w:t>
      </w:r>
      <w:r>
        <w:t>1</w:t>
      </w:r>
      <w:r>
        <w:t>2</w:t>
      </w:r>
      <w:r>
        <w:t>.</w:t>
      </w:r>
      <w:r>
        <w:t>a</w:t>
      </w:r>
      <w:r>
        <w:t>1</w:t>
      </w:r>
      <w:r>
        <w:t>2</w:t>
      </w:r>
      <w:r>
        <w:t>=</w:t>
      </w:r>
      <w:r>
        <w:t>√</w:t>
      </w:r>
      <w:r>
        <w:t>a</w:t>
      </w:r>
      <w:r>
        <w:t>=√(a^((1)/(2))√(a))=√(a^((1)/(2)) . a^((1)/(2)))=√(a)</w:t>
      </w:r>
      <w:r>
        <w:t>.</w:t>
      </w:r>
      <w:r>
        <w:br/>
      </w:r>
      <w:r>
        <w:br/>
      </w:r>
      <w:r>
        <w:rPr>
          <w:b/>
        </w:rPr>
        <w:t>Thực hành 7 trang 12 Toán 11 Tập 2</w:t>
      </w:r>
      <w:r>
        <w:t xml:space="preserve">: </w:t>
      </w:r>
      <w:r>
        <w:t xml:space="preserve">Rút gọn biểu thức: </w:t>
      </w:r>
      <w:r>
        <w:t>(</w:t>
      </w:r>
      <w:r>
        <w:t>x</w:t>
      </w:r>
      <w:r>
        <w:t>√</w:t>
      </w:r>
      <w:r>
        <w:t>2</w:t>
      </w:r>
      <w:r>
        <w:t>y</w:t>
      </w:r>
      <w:r>
        <w:t>)</w:t>
      </w:r>
      <w:r>
        <w:t>√</w:t>
      </w:r>
      <w:r>
        <w:t>2</w:t>
      </w:r>
      <w:r>
        <w:t>(</w:t>
      </w:r>
      <w:r>
        <w:t>9</w:t>
      </w:r>
      <w:r>
        <w:t>y</w:t>
      </w:r>
      <w:r>
        <w:t>−</w:t>
      </w:r>
      <w:r>
        <w:t>√</w:t>
      </w:r>
      <w:r>
        <w:t>2</w:t>
      </w:r>
      <w:r>
        <w:t>)</w:t>
      </w:r>
      <w:r>
        <w:t>x^(√(2))y^(√(2))9y^(−√(2))</w:t>
      </w:r>
      <w:r>
        <w:t xml:space="preserve"> (với x, y &gt; 0).</w:t>
      </w:r>
      <w:r>
        <w:br/>
      </w:r>
      <w:r>
        <w:rPr>
          <w:b/>
        </w:rPr>
        <w:t>Lời giải:</w:t>
      </w:r>
      <w:r>
        <w:br/>
      </w:r>
      <w:r>
        <w:t xml:space="preserve">Ta có </w:t>
      </w:r>
      <w:r>
        <w:t>(</w:t>
      </w:r>
      <w:r>
        <w:t>x</w:t>
      </w:r>
      <w:r>
        <w:t>√</w:t>
      </w:r>
      <w:r>
        <w:t>2</w:t>
      </w:r>
      <w:r>
        <w:t>y</w:t>
      </w:r>
      <w:r>
        <w:t>)</w:t>
      </w:r>
      <w:r>
        <w:t>√</w:t>
      </w:r>
      <w:r>
        <w:t>2</w:t>
      </w:r>
      <w:r>
        <w:t>(</w:t>
      </w:r>
      <w:r>
        <w:t>9</w:t>
      </w:r>
      <w:r>
        <w:t>y</w:t>
      </w:r>
      <w:r>
        <w:t>−</w:t>
      </w:r>
      <w:r>
        <w:t>√</w:t>
      </w:r>
      <w:r>
        <w:t>2</w:t>
      </w:r>
      <w:r>
        <w:t>)</w:t>
      </w:r>
      <w:r>
        <w:t>=</w:t>
      </w:r>
      <w:r>
        <w:t>(</w:t>
      </w:r>
      <w:r>
        <w:t>x</w:t>
      </w:r>
      <w:r>
        <w:t>√</w:t>
      </w:r>
      <w:r>
        <w:t>2</w:t>
      </w:r>
      <w:r>
        <w:t>)</w:t>
      </w:r>
      <w:r>
        <w:t>√</w:t>
      </w:r>
      <w:r>
        <w:t>2</w:t>
      </w:r>
      <w:r>
        <w:t>y</w:t>
      </w:r>
      <w:r>
        <w:t>√</w:t>
      </w:r>
      <w:r>
        <w:t>2</w:t>
      </w:r>
      <w:r>
        <w:t>.</w:t>
      </w:r>
      <w:r>
        <w:t>9</w:t>
      </w:r>
      <w:r>
        <w:t>y</w:t>
      </w:r>
      <w:r>
        <w:t>−</w:t>
      </w:r>
      <w:r>
        <w:t>√</w:t>
      </w:r>
      <w:r>
        <w:t>2</w:t>
      </w:r>
      <w:r>
        <w:t>=</w:t>
      </w:r>
      <w:r>
        <w:t>9</w:t>
      </w:r>
      <w:r>
        <w:t>x</w:t>
      </w:r>
      <w:r>
        <w:t>√</w:t>
      </w:r>
      <w:r>
        <w:t>2</w:t>
      </w:r>
      <w:r>
        <w:t>.</w:t>
      </w:r>
      <w:r>
        <w:t>√</w:t>
      </w:r>
      <w:r>
        <w:t>2</w:t>
      </w:r>
      <w:r>
        <w:t>y</w:t>
      </w:r>
      <w:r>
        <w:t>√</w:t>
      </w:r>
      <w:r>
        <w:t>2</w:t>
      </w:r>
      <w:r>
        <w:t>y</w:t>
      </w:r>
      <w:r>
        <w:t>−</w:t>
      </w:r>
      <w:r>
        <w:t>√</w:t>
      </w:r>
      <w:r>
        <w:t>2</w:t>
      </w:r>
      <w:r>
        <w:t>x^(√(2))y^(√(2))9y^(−√(2))=x^(√(2))^(√(2))y^(√(2)) . 9y^(−√(2))=9x^(√(2) . )^(√(2))y^(√(2))y^(−√(2))</w:t>
      </w:r>
      <w:r>
        <w:br/>
      </w:r>
      <w:r>
        <w:t>=</w:t>
      </w:r>
      <w:r>
        <w:t>9</w:t>
      </w:r>
      <w:r>
        <w:t>x</w:t>
      </w:r>
      <w:r>
        <w:t>√</w:t>
      </w:r>
      <w:r>
        <w:t>2</w:t>
      </w:r>
      <w:r>
        <w:t>.</w:t>
      </w:r>
      <w:r>
        <w:t>√</w:t>
      </w:r>
      <w:r>
        <w:t>2</w:t>
      </w:r>
      <w:r>
        <w:t>y</w:t>
      </w:r>
      <w:r>
        <w:t>√</w:t>
      </w:r>
      <w:r>
        <w:t>2</w:t>
      </w:r>
      <w:r>
        <w:t>+</w:t>
      </w:r>
      <w:r>
        <w:t>(</w:t>
      </w:r>
      <w:r>
        <w:t>−</w:t>
      </w:r>
      <w:r>
        <w:t>√</w:t>
      </w:r>
      <w:r>
        <w:t>2</w:t>
      </w:r>
      <w:r>
        <w:t>)</w:t>
      </w:r>
      <w:r>
        <w:t>=</w:t>
      </w:r>
      <w:r>
        <w:t>9</w:t>
      </w:r>
      <w:r>
        <w:t>x</w:t>
      </w:r>
      <w:r>
        <w:t>√</w:t>
      </w:r>
      <w:r>
        <w:t>2</w:t>
      </w:r>
      <w:r>
        <w:t>.</w:t>
      </w:r>
      <w:r>
        <w:t>√</w:t>
      </w:r>
      <w:r>
        <w:t>2</w:t>
      </w:r>
      <w:r>
        <w:t>y</w:t>
      </w:r>
      <w:r>
        <w:t>√</w:t>
      </w:r>
      <w:r>
        <w:t>2</w:t>
      </w:r>
      <w:r>
        <w:t>+</w:t>
      </w:r>
      <w:r>
        <w:t>(</w:t>
      </w:r>
      <w:r>
        <w:t>−</w:t>
      </w:r>
      <w:r>
        <w:t>√</w:t>
      </w:r>
      <w:r>
        <w:t>2</w:t>
      </w:r>
      <w:r>
        <w:t>)</w:t>
      </w:r>
      <w:r>
        <w:t>=</w:t>
      </w:r>
      <w:r>
        <w:t>9</w:t>
      </w:r>
      <w:r>
        <w:t>x</w:t>
      </w:r>
      <w:r>
        <w:t>2</w:t>
      </w:r>
      <w:r>
        <w:t>y</w:t>
      </w:r>
      <w:r>
        <w:t>0</w:t>
      </w:r>
      <w:r>
        <w:t>=</w:t>
      </w:r>
      <w:r>
        <w:t>9</w:t>
      </w:r>
      <w:r>
        <w:t>x</w:t>
      </w:r>
      <w:r>
        <w:t>2</w:t>
      </w:r>
      <w:r>
        <w:t>=9x^(√(2) . )^(√(2))y^(√(2))^(+−√(2))=9x^(√(2) . √(2))y^(√(2)+−√(2))=9x^(2)y^(0)=9x^(2)</w:t>
      </w:r>
      <w:r>
        <w:t>.</w:t>
      </w:r>
      <w:r>
        <w:br/>
      </w:r>
      <w:r>
        <w:br/>
      </w:r>
      <w:r>
        <w:rPr>
          <w:b/>
        </w:rPr>
        <w:t>Vận dụng 2 trang 12 Toán 11 Tập 2</w:t>
      </w:r>
      <w:r>
        <w:t>:</w:t>
      </w:r>
      <w:r>
        <w:t xml:space="preserve"> Tại một vùng biển, giả sử cường độ ánh sáng I thay đổi theo độ sâu theo công thức </w:t>
      </w:r>
      <w:r>
        <w:t>I</w:t>
      </w:r>
      <w:r>
        <w:t>=</w:t>
      </w:r>
      <w:r>
        <w:t>I</w:t>
      </w:r>
      <w:r>
        <w:t>0</w:t>
      </w:r>
      <w:r>
        <w:t>.10</w:t>
      </w:r>
      <w:r>
        <w:t>−</w:t>
      </w:r>
      <w:r>
        <w:t>0,3</w:t>
      </w:r>
      <w:r>
        <w:t>d</w:t>
      </w:r>
      <w:r>
        <w:t>I=I_(0).10^(− 0,3d)</w:t>
      </w:r>
      <w:r>
        <w:t>, trong đó d là độ sâu (tính bằng mét) so với mặt hồ, I</w:t>
      </w:r>
      <w:r>
        <w:rPr>
          <w:vertAlign w:val="subscript"/>
        </w:rPr>
        <w:t>0</w:t>
      </w:r>
      <w:r>
        <w:t xml:space="preserve"> là cường độ ánh sáng tại mặt hồ.</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f50cc3a48da94207b455aaacb5660410.jpg"/>
                    <pic:cNvPicPr/>
                  </pic:nvPicPr>
                  <pic:blipFill>
                    <a:blip r:embed="rId14"/>
                    <a:stretch>
                      <a:fillRect/>
                    </a:stretch>
                  </pic:blipFill>
                  <pic:spPr>
                    <a:xfrm>
                      <a:off x="0" y="0"/>
                      <a:ext cx="1905000" cy="1905000"/>
                    </a:xfrm>
                    <a:prstGeom prst="rect"/>
                  </pic:spPr>
                </pic:pic>
              </a:graphicData>
            </a:graphic>
          </wp:inline>
        </w:drawing>
      </w:r>
      <w:r>
        <w:br/>
      </w:r>
      <w:r>
        <w:t>a) Tại độ sâu 1 m, cường độ ánh sáng gấp bao nhiêu lần I</w:t>
      </w:r>
      <w:r>
        <w:rPr>
          <w:vertAlign w:val="subscript"/>
        </w:rPr>
        <w:t>0</w:t>
      </w:r>
      <w:r>
        <w:t>?</w:t>
      </w:r>
      <w:r>
        <w:br/>
      </w:r>
      <w:r>
        <w:t>b) Cường độ ánh sáng tại độ sâu 2 m gấp bao nhiêu lần so với tại độ sâu 10 m? Làm tròn kết quả đến hai chữ số thập phân.</w:t>
      </w:r>
      <w:r>
        <w:br/>
      </w:r>
      <w:r>
        <w:rPr>
          <w:b/>
        </w:rPr>
        <w:t>Lời giải:</w:t>
      </w:r>
      <w:r>
        <w:br/>
      </w:r>
      <w:r>
        <w:t>a) Với d=1ta có: I=I</w:t>
      </w:r>
      <w:r>
        <w:rPr>
          <w:vertAlign w:val="subscript"/>
        </w:rPr>
        <w:t>0</w:t>
      </w:r>
      <w:r>
        <w:t>.10</w:t>
      </w:r>
      <w:r>
        <w:rPr>
          <w:vertAlign w:val="superscript"/>
        </w:rPr>
        <w:t>−0,3.1</w:t>
      </w:r>
      <w:r>
        <w:t>=I</w:t>
      </w:r>
      <w:r>
        <w:rPr>
          <w:vertAlign w:val="subscript"/>
        </w:rPr>
        <w:t>0</w:t>
      </w:r>
      <w:r>
        <w:t>.10</w:t>
      </w:r>
      <w:r>
        <w:rPr>
          <w:vertAlign w:val="superscript"/>
        </w:rPr>
        <w:t>−0,3</w:t>
      </w:r>
      <w:r>
        <w:t>.</w:t>
      </w:r>
      <w:r>
        <w:br/>
      </w:r>
      <w:r>
        <w:t>Vậy tại độ sâu 1 m, cường độ ánh sáng gấp 10</w:t>
      </w:r>
      <w:r>
        <w:rPr>
          <w:vertAlign w:val="superscript"/>
        </w:rPr>
        <w:t>−0,3</w:t>
      </w:r>
      <w:r>
        <w:t>lần I</w:t>
      </w:r>
      <w:r>
        <w:rPr>
          <w:vertAlign w:val="subscript"/>
        </w:rPr>
        <w:t>0</w:t>
      </w:r>
      <w:r>
        <w:t>.</w:t>
      </w:r>
      <w:r>
        <w:br/>
      </w:r>
      <w:r>
        <w:t>b) Với d=2 ta có: I=I</w:t>
      </w:r>
      <w:r>
        <w:rPr>
          <w:vertAlign w:val="subscript"/>
        </w:rPr>
        <w:t>0</w:t>
      </w:r>
      <w:r>
        <w:t>.10</w:t>
      </w:r>
      <w:r>
        <w:rPr>
          <w:vertAlign w:val="superscript"/>
        </w:rPr>
        <w:t>−0,3.2</w:t>
      </w:r>
      <w:r>
        <w:t>=I</w:t>
      </w:r>
      <w:r>
        <w:rPr>
          <w:vertAlign w:val="subscript"/>
        </w:rPr>
        <w:t>0</w:t>
      </w:r>
      <w:r>
        <w:t>.10</w:t>
      </w:r>
      <w:r>
        <w:rPr>
          <w:vertAlign w:val="superscript"/>
        </w:rPr>
        <w:t>−0,6</w:t>
      </w:r>
      <w:r>
        <w:br/>
      </w:r>
      <w:r>
        <w:t>Với d=10ta có: I=I</w:t>
      </w:r>
      <w:r>
        <w:rPr>
          <w:vertAlign w:val="subscript"/>
        </w:rPr>
        <w:t>0</w:t>
      </w:r>
      <w:r>
        <w:t>.10</w:t>
      </w:r>
      <w:r>
        <w:rPr>
          <w:vertAlign w:val="superscript"/>
        </w:rPr>
        <w:t>−0,3.10</w:t>
      </w:r>
      <w:r>
        <w:t>=I</w:t>
      </w:r>
      <w:r>
        <w:rPr>
          <w:vertAlign w:val="subscript"/>
        </w:rPr>
        <w:t>0</w:t>
      </w:r>
      <w:r>
        <w:t>.10</w:t>
      </w:r>
      <w:r>
        <w:rPr>
          <w:vertAlign w:val="superscript"/>
        </w:rPr>
        <w:t>−3</w:t>
      </w:r>
      <w:r>
        <w:t>.</w:t>
      </w:r>
      <w:r>
        <w:br/>
      </w:r>
      <w:r>
        <w:t>Cường độ ánh sáng tại độ sâu 2 m gấp cường độ ánh sáng tại độ sâu 10 m số lần là:</w:t>
      </w:r>
      <w:r>
        <w:br/>
      </w:r>
      <w:r>
        <w:t>(I</w:t>
      </w:r>
      <w:r>
        <w:rPr>
          <w:vertAlign w:val="subscript"/>
        </w:rPr>
        <w:t>0</w:t>
      </w:r>
      <w:r>
        <w:t>.10</w:t>
      </w:r>
      <w:r>
        <w:rPr>
          <w:vertAlign w:val="superscript"/>
        </w:rPr>
        <w:t>−0,6</w:t>
      </w:r>
      <w:r>
        <w:t>):(I</w:t>
      </w:r>
      <w:r>
        <w:rPr>
          <w:vertAlign w:val="subscript"/>
        </w:rPr>
        <w:t>0</w:t>
      </w:r>
      <w:r>
        <w:t>.10</w:t>
      </w:r>
      <w:r>
        <w:rPr>
          <w:vertAlign w:val="superscript"/>
        </w:rPr>
        <w:t>−3</w:t>
      </w:r>
      <w:r>
        <w:t>)=10</w:t>
      </w:r>
      <w:r>
        <w:rPr>
          <w:vertAlign w:val="superscript"/>
        </w:rPr>
        <w:t>−0,6</w:t>
      </w:r>
      <w:r>
        <w:t>:10</w:t>
      </w:r>
      <w:r>
        <w:rPr>
          <w:vertAlign w:val="superscript"/>
        </w:rPr>
        <w:t>−3</w:t>
      </w:r>
      <w:r>
        <w:t>=10</w:t>
      </w:r>
      <w:r>
        <w:rPr>
          <w:vertAlign w:val="superscript"/>
        </w:rPr>
        <w:t>−0,6</w:t>
      </w:r>
      <w:r>
        <w:rPr>
          <w:vertAlign w:val="superscript"/>
        </w:rPr>
        <w:t>−</w:t>
      </w:r>
      <w:r>
        <w:rPr>
          <w:vertAlign w:val="superscript"/>
        </w:rPr>
        <w:t>(−3)</w:t>
      </w:r>
      <w:r>
        <w:t>=10</w:t>
      </w:r>
      <w:r>
        <w:rPr>
          <w:vertAlign w:val="superscript"/>
        </w:rPr>
        <w:t>2,4</w:t>
      </w:r>
      <w:r>
        <w:t>≈251,19(lần)</w:t>
      </w:r>
      <w:r>
        <w:br/>
      </w:r>
      <w:r>
        <w:t>Vậy cường độ ánh sáng tại độ sâu 2 m gấp cường độ ánh sáng tại độ sâu 10 m khoảng 251,19 lần.</w:t>
      </w:r>
      <w:r>
        <w:br/>
      </w:r>
      <w:r>
        <w:rPr>
          <w:b/>
        </w:rPr>
        <w:t>Bài tập</w:t>
      </w:r>
      <w:r>
        <w:br/>
      </w:r>
      <w:r>
        <w:rPr>
          <w:b/>
        </w:rPr>
        <w:t>Giải Toán 11 trang 13 Tập 2</w:t>
      </w:r>
      <w:r>
        <w:br/>
      </w:r>
      <w:r>
        <w:rPr>
          <w:b/>
        </w:rPr>
        <w:t>Bài 1 trang 13 Toán 11 Tập 2</w:t>
      </w:r>
      <w:r>
        <w:t>:</w:t>
      </w:r>
      <w:r>
        <w:t xml:space="preserve"> Tính giá trị các biểu thức sau:</w:t>
      </w:r>
      <w:r>
        <w:br/>
      </w:r>
      <w:r>
        <w:t xml:space="preserve">a) </w:t>
      </w:r>
      <w:r>
        <w:t>(</w:t>
      </w:r>
      <w:r>
        <w:t>3</w:t>
      </w:r>
      <w:r>
        <w:t>4</w:t>
      </w:r>
      <w:r>
        <w:t>)</w:t>
      </w:r>
      <w:r>
        <w:t>−</w:t>
      </w:r>
      <w:r>
        <w:t>2</w:t>
      </w:r>
      <w:r>
        <w:t>.</w:t>
      </w:r>
      <w:r>
        <w:t>3</w:t>
      </w:r>
      <w:r>
        <w:t>2</w:t>
      </w:r>
      <w:r>
        <w:t>.</w:t>
      </w:r>
      <w:r>
        <w:t>12</w:t>
      </w:r>
      <w:r>
        <w:t>0</w:t>
      </w:r>
      <w:r>
        <w:t>(3)/(4)^(−2) . 3^(2) .  12^(0)</w:t>
      </w:r>
      <w:r>
        <w:t>;</w:t>
      </w:r>
      <w:r>
        <w:br/>
      </w:r>
      <w:r>
        <w:t xml:space="preserve">b) </w:t>
      </w:r>
      <w:r>
        <w:t>(</w:t>
      </w:r>
      <w:r>
        <w:t>1</w:t>
      </w:r>
      <w:r>
        <w:t>12</w:t>
      </w:r>
      <w:r>
        <w:t>)</w:t>
      </w:r>
      <w:r>
        <w:t>−</w:t>
      </w:r>
      <w:r>
        <w:t>2</w:t>
      </w:r>
      <w:r>
        <w:t>⋅</w:t>
      </w:r>
      <w:r>
        <w:t>(</w:t>
      </w:r>
      <w:r>
        <w:t>2</w:t>
      </w:r>
      <w:r>
        <w:t>3</w:t>
      </w:r>
      <w:r>
        <w:t>)</w:t>
      </w:r>
      <w:r>
        <w:t>−</w:t>
      </w:r>
      <w:r>
        <w:t>2</w:t>
      </w:r>
      <w:r>
        <w:t>(1)/(12)^(−2)⋅(2)/(3)^(−2)</w:t>
      </w:r>
      <w:r>
        <w:t>;</w:t>
      </w:r>
      <w:r>
        <w:br/>
      </w:r>
      <w:r>
        <w:t xml:space="preserve">c) </w:t>
      </w:r>
      <w:r>
        <w:t>(</w:t>
      </w:r>
      <w:r>
        <w:t>2</w:t>
      </w:r>
      <w:r>
        <w:t>−</w:t>
      </w:r>
      <w:r>
        <w:t>2</w:t>
      </w:r>
      <w:r>
        <w:t>.</w:t>
      </w:r>
      <w:r>
        <w:t>5</w:t>
      </w:r>
      <w:r>
        <w:t>2</w:t>
      </w:r>
      <w:r>
        <w:t>)</w:t>
      </w:r>
      <w:r>
        <w:t>−</w:t>
      </w:r>
      <w:r>
        <w:t>2</w:t>
      </w:r>
      <w:r>
        <w:t>:</w:t>
      </w:r>
      <w:r>
        <w:t>(</w:t>
      </w:r>
      <w:r>
        <w:t>5</w:t>
      </w:r>
      <w:r>
        <w:t>.</w:t>
      </w:r>
      <w:r>
        <w:t>5</w:t>
      </w:r>
      <w:r>
        <w:t>−</w:t>
      </w:r>
      <w:r>
        <w:t>5</w:t>
      </w:r>
      <w:r>
        <w:t>)</w:t>
      </w:r>
      <w:r>
        <w:t>2^(−2) . 5^(2)^(−2):5 . 5^(−5)</w:t>
      </w:r>
      <w:r>
        <w:t>.</w:t>
      </w:r>
      <w:r>
        <w:br/>
      </w:r>
      <w:r>
        <w:rPr>
          <w:b/>
        </w:rPr>
        <w:t>Lời giải:</w:t>
      </w:r>
      <w:r>
        <w:br/>
      </w:r>
      <w:r>
        <w:t xml:space="preserve">a) </w:t>
      </w:r>
      <w:r>
        <w:t>(</w:t>
      </w:r>
      <w:r>
        <w:t>3</w:t>
      </w:r>
      <w:r>
        <w:t>4</w:t>
      </w:r>
      <w:r>
        <w:t>)</w:t>
      </w:r>
      <w:r>
        <w:t>−</w:t>
      </w:r>
      <w:r>
        <w:t>2</w:t>
      </w:r>
      <w:r>
        <w:t>.</w:t>
      </w:r>
      <w:r>
        <w:t>3</w:t>
      </w:r>
      <w:r>
        <w:t>2</w:t>
      </w:r>
      <w:r>
        <w:t>.</w:t>
      </w:r>
      <w:r>
        <w:t>12</w:t>
      </w:r>
      <w:r>
        <w:t>0</w:t>
      </w:r>
      <w:r>
        <w:t>=</w:t>
      </w:r>
      <w:r>
        <w:t>1</w:t>
      </w:r>
      <w:r>
        <w:t>(</w:t>
      </w:r>
      <w:r>
        <w:t>3</w:t>
      </w:r>
      <w:r>
        <w:t>4</w:t>
      </w:r>
      <w:r>
        <w:t>)</w:t>
      </w:r>
      <w:r>
        <w:t>2</w:t>
      </w:r>
      <w:r>
        <w:t>.</w:t>
      </w:r>
      <w:r>
        <w:t>3</w:t>
      </w:r>
      <w:r>
        <w:t>2</w:t>
      </w:r>
      <w:r>
        <w:t>.</w:t>
      </w:r>
      <w:r>
        <w:t>1</w:t>
      </w:r>
      <w:r>
        <w:t>=</w:t>
      </w:r>
      <w:r>
        <w:t>1</w:t>
      </w:r>
      <w:r>
        <w:t>(</w:t>
      </w:r>
      <w:r>
        <w:t>3</w:t>
      </w:r>
      <w:r>
        <w:t>4</w:t>
      </w:r>
      <w:r>
        <w:t>)</w:t>
      </w:r>
      <w:r>
        <w:t>2</w:t>
      </w:r>
      <w:r>
        <w:t>.</w:t>
      </w:r>
      <w:r>
        <w:t>9</w:t>
      </w:r>
      <w:r>
        <w:t>=</w:t>
      </w:r>
      <w:r>
        <w:t>16</w:t>
      </w:r>
      <w:r>
        <w:t>9</w:t>
      </w:r>
      <w:r>
        <w:t>.</w:t>
      </w:r>
      <w:r>
        <w:t>9</w:t>
      </w:r>
      <w:r>
        <w:t>=</w:t>
      </w:r>
      <w:r>
        <w:t>16</w:t>
      </w:r>
      <w:r>
        <w:t>(3)/(4)^(−2) . 3^(2) .  12^(0)=(1)/((3)/(4)^(2)) . 3^(2) .  1=(1)/((3)/(4)^(2)) . 9=(16)/(9) . 9=16</w:t>
      </w:r>
      <w:r>
        <w:t>;</w:t>
      </w:r>
      <w:r>
        <w:br/>
      </w:r>
      <w:r>
        <w:t xml:space="preserve">b) </w:t>
      </w:r>
      <w:r>
        <w:t>(</w:t>
      </w:r>
      <w:r>
        <w:t>1</w:t>
      </w:r>
      <w:r>
        <w:t>12</w:t>
      </w:r>
      <w:r>
        <w:t>)</w:t>
      </w:r>
      <w:r>
        <w:t>−</w:t>
      </w:r>
      <w:r>
        <w:t>2</w:t>
      </w:r>
      <w:r>
        <w:t>⋅</w:t>
      </w:r>
      <w:r>
        <w:t>(</w:t>
      </w:r>
      <w:r>
        <w:t>2</w:t>
      </w:r>
      <w:r>
        <w:t>3</w:t>
      </w:r>
      <w:r>
        <w:t>)</w:t>
      </w:r>
      <w:r>
        <w:t>−</w:t>
      </w:r>
      <w:r>
        <w:t>2</w:t>
      </w:r>
      <w:r>
        <w:t>=</w:t>
      </w:r>
      <w:r>
        <w:t>1</w:t>
      </w:r>
      <w:r>
        <w:t>1</w:t>
      </w:r>
      <w:r>
        <w:t>12</w:t>
      </w:r>
      <w:r>
        <w:t>⋅</w:t>
      </w:r>
      <w:r>
        <w:t>1</w:t>
      </w:r>
      <w:r>
        <w:t>(</w:t>
      </w:r>
      <w:r>
        <w:t>2</w:t>
      </w:r>
      <w:r>
        <w:t>3</w:t>
      </w:r>
      <w:r>
        <w:t>)</w:t>
      </w:r>
      <w:r>
        <w:t>2</w:t>
      </w:r>
      <w:r>
        <w:t>=</w:t>
      </w:r>
      <w:r>
        <w:t>12</w:t>
      </w:r>
      <w:r>
        <w:t>⋅</w:t>
      </w:r>
      <w:r>
        <w:t>1</w:t>
      </w:r>
      <w:r>
        <w:t>4</w:t>
      </w:r>
      <w:r>
        <w:t>9</w:t>
      </w:r>
      <w:r>
        <w:t>=</w:t>
      </w:r>
      <w:r>
        <w:t>12</w:t>
      </w:r>
      <w:r>
        <w:t>⋅</w:t>
      </w:r>
      <w:r>
        <w:t>9</w:t>
      </w:r>
      <w:r>
        <w:t>4</w:t>
      </w:r>
      <w:r>
        <w:t>=</w:t>
      </w:r>
      <w:r>
        <w:t>27</w:t>
      </w:r>
      <w:r>
        <w:t>(1)/(12)^(−2)⋅(2)/(3)^(−2)=(1)/((1)/(12))⋅(1)/((2)/(3)^(2))=12⋅(1)/((4)/(9))=12⋅(9)/(4)=27</w:t>
      </w:r>
      <w:r>
        <w:t>;</w:t>
      </w:r>
      <w:r>
        <w:br/>
      </w:r>
      <w:r>
        <w:t xml:space="preserve">c) </w:t>
      </w:r>
      <w:r>
        <w:t>(</w:t>
      </w:r>
      <w:r>
        <w:t>2</w:t>
      </w:r>
      <w:r>
        <w:t>−</w:t>
      </w:r>
      <w:r>
        <w:t>2</w:t>
      </w:r>
      <w:r>
        <w:t>.</w:t>
      </w:r>
      <w:r>
        <w:t>5</w:t>
      </w:r>
      <w:r>
        <w:t>2</w:t>
      </w:r>
      <w:r>
        <w:t>)</w:t>
      </w:r>
      <w:r>
        <w:t>−</w:t>
      </w:r>
      <w:r>
        <w:t>2</w:t>
      </w:r>
      <w:r>
        <w:t>:</w:t>
      </w:r>
      <w:r>
        <w:t>(</w:t>
      </w:r>
      <w:r>
        <w:t>5</w:t>
      </w:r>
      <w:r>
        <w:t>.</w:t>
      </w:r>
      <w:r>
        <w:t>5</w:t>
      </w:r>
      <w:r>
        <w:t>−</w:t>
      </w:r>
      <w:r>
        <w:t>5</w:t>
      </w:r>
      <w:r>
        <w:t>)</w:t>
      </w:r>
      <w:r>
        <w:t>=</w:t>
      </w:r>
      <w:r>
        <w:t>(</w:t>
      </w:r>
      <w:r>
        <w:t>5</w:t>
      </w:r>
      <w:r>
        <w:t>2</w:t>
      </w:r>
      <w:r>
        <w:t>2</w:t>
      </w:r>
      <w:r>
        <w:t>2</w:t>
      </w:r>
      <w:r>
        <w:t>)</w:t>
      </w:r>
      <w:r>
        <w:t>−</w:t>
      </w:r>
      <w:r>
        <w:t>2</w:t>
      </w:r>
      <w:r>
        <w:t>:</w:t>
      </w:r>
      <w:r>
        <w:t>(</w:t>
      </w:r>
      <w:r>
        <w:t>5</w:t>
      </w:r>
      <w:r>
        <w:t>1</w:t>
      </w:r>
      <w:r>
        <w:t>+</w:t>
      </w:r>
      <w:r>
        <w:t>(</w:t>
      </w:r>
      <w:r>
        <w:t>−</w:t>
      </w:r>
      <w:r>
        <w:t>5</w:t>
      </w:r>
      <w:r>
        <w:t>)</w:t>
      </w:r>
      <w:r>
        <w:t>)</w:t>
      </w:r>
      <w:r>
        <w:t>2^(−2) . 5^(2)^(−2):5 . 5^(−5)=(5^(2))/(2^(2))^(−2):5^(1 + (− 5))</w:t>
      </w:r>
      <w:r>
        <w:br/>
      </w:r>
      <w:r>
        <w:t>=</w:t>
      </w:r>
      <w:r>
        <w:t>1</w:t>
      </w:r>
      <w:r>
        <w:t>(</w:t>
      </w:r>
      <w:r>
        <w:t>5</w:t>
      </w:r>
      <w:r>
        <w:t>2</w:t>
      </w:r>
      <w:r>
        <w:t>2</w:t>
      </w:r>
      <w:r>
        <w:t>2</w:t>
      </w:r>
      <w:r>
        <w:t>)</w:t>
      </w:r>
      <w:r>
        <w:t>2</w:t>
      </w:r>
      <w:r>
        <w:t>:</w:t>
      </w:r>
      <w:r>
        <w:t>5</w:t>
      </w:r>
      <w:r>
        <w:t>−</w:t>
      </w:r>
      <w:r>
        <w:t>4</w:t>
      </w:r>
      <w:r>
        <w:t>=</w:t>
      </w:r>
      <w:r>
        <w:t>1</w:t>
      </w:r>
      <w:r>
        <w:t>5</w:t>
      </w:r>
      <w:r>
        <w:t>4</w:t>
      </w:r>
      <w:r>
        <w:t>2</w:t>
      </w:r>
      <w:r>
        <w:t>4</w:t>
      </w:r>
      <w:r>
        <w:t>:</w:t>
      </w:r>
      <w:r>
        <w:t>1</w:t>
      </w:r>
      <w:r>
        <w:t>5</w:t>
      </w:r>
      <w:r>
        <w:t>4</w:t>
      </w:r>
      <w:r>
        <w:t>=</w:t>
      </w:r>
      <w:r>
        <w:t>2</w:t>
      </w:r>
      <w:r>
        <w:t>4</w:t>
      </w:r>
      <w:r>
        <w:t>5</w:t>
      </w:r>
      <w:r>
        <w:t>4</w:t>
      </w:r>
      <w:r>
        <w:t>⋅</w:t>
      </w:r>
      <w:r>
        <w:t>5</w:t>
      </w:r>
      <w:r>
        <w:t>4</w:t>
      </w:r>
      <w:r>
        <w:t>=</w:t>
      </w:r>
      <w:r>
        <w:t>2</w:t>
      </w:r>
      <w:r>
        <w:t>4</w:t>
      </w:r>
      <w:r>
        <w:t>=</w:t>
      </w:r>
      <w:r>
        <w:t>16</w:t>
      </w:r>
      <w:r>
        <w:t>=(1)/((5^(2))/(2^(2))^(2)):5^(− 4)=(1)/((5^(4))/(2^(4))):(1)/(5^(4))=(2^(4))/(5^(4))⋅5^(4)=2^(4)=16</w:t>
      </w:r>
      <w:r>
        <w:t>.</w:t>
      </w:r>
      <w:r>
        <w:br/>
      </w:r>
      <w:r>
        <w:br/>
      </w:r>
      <w:r>
        <w:rPr>
          <w:b/>
        </w:rPr>
        <w:t>Bài 2 trang 13 Toán 11 Tập 2</w:t>
      </w:r>
      <w:r>
        <w:t>:</w:t>
      </w:r>
      <w:r>
        <w:t xml:space="preserve"> Viết các biểu thức sau dưới dạng một luỹ thừa (a&gt;0):</w:t>
      </w:r>
      <w:r>
        <w:br/>
      </w:r>
      <w:r>
        <w:t xml:space="preserve">a) </w:t>
      </w:r>
      <w:r>
        <w:t>3</w:t>
      </w:r>
      <w:r>
        <w:t>.</w:t>
      </w:r>
      <w:r>
        <w:t>√</w:t>
      </w:r>
      <w:r>
        <w:t>3</w:t>
      </w:r>
      <w:r>
        <w:t>.</w:t>
      </w:r>
      <w:r>
        <w:t>4</w:t>
      </w:r>
      <w:r>
        <w:t>√</w:t>
      </w:r>
      <w:r>
        <w:t>3</w:t>
      </w:r>
      <w:r>
        <w:t>.</w:t>
      </w:r>
      <w:r>
        <w:t>8</w:t>
      </w:r>
      <w:r>
        <w:t>√</w:t>
      </w:r>
      <w:r>
        <w:t>3</w:t>
      </w:r>
      <w:r>
        <w:t>3 . √(3) . 34 . 38</w:t>
      </w:r>
      <w:r>
        <w:t>;</w:t>
      </w:r>
      <w:r>
        <w:br/>
      </w:r>
      <w:r>
        <w:t xml:space="preserve">b) </w:t>
      </w:r>
      <w:r>
        <w:t>√</w:t>
      </w:r>
      <w:r>
        <w:t>a</w:t>
      </w:r>
      <w:r>
        <w:t>√</w:t>
      </w:r>
      <w:r>
        <w:t>a</w:t>
      </w:r>
      <w:r>
        <w:t>√</w:t>
      </w:r>
      <w:r>
        <w:t>a</w:t>
      </w:r>
      <w:r>
        <w:t>√(a√(a√(a)))</w:t>
      </w:r>
      <w:r>
        <w:t>;</w:t>
      </w:r>
      <w:r>
        <w:br/>
      </w:r>
      <w:r>
        <w:t xml:space="preserve">c) </w:t>
      </w:r>
      <w:r>
        <w:t>√</w:t>
      </w:r>
      <w:r>
        <w:t>a</w:t>
      </w:r>
      <w:r>
        <w:t>.</w:t>
      </w:r>
      <w:r>
        <w:t>3</w:t>
      </w:r>
      <w:r>
        <w:t>√</w:t>
      </w:r>
      <w:r>
        <w:t>a</w:t>
      </w:r>
      <w:r>
        <w:t>.</w:t>
      </w:r>
      <w:r>
        <w:t>4</w:t>
      </w:r>
      <w:r>
        <w:t>√</w:t>
      </w:r>
      <w:r>
        <w:t>a</w:t>
      </w:r>
      <w:r>
        <w:t>(</w:t>
      </w:r>
      <w:r>
        <w:t>5</w:t>
      </w:r>
      <w:r>
        <w:t>√</w:t>
      </w:r>
      <w:r>
        <w:t>a</w:t>
      </w:r>
      <w:r>
        <w:t>)</w:t>
      </w:r>
      <w:r>
        <w:t>3</w:t>
      </w:r>
      <w:r>
        <w:t>.</w:t>
      </w:r>
      <w:r>
        <w:t>a</w:t>
      </w:r>
      <w:r>
        <w:t>2</w:t>
      </w:r>
      <w:r>
        <w:t>5</w:t>
      </w:r>
      <w:r>
        <w:t>(√(a) . a3 . a4)/(a5^(3) . a^((2)/(5)))</w:t>
      </w:r>
      <w:r>
        <w:t>.</w:t>
      </w:r>
      <w:r>
        <w:br/>
      </w:r>
      <w:r>
        <w:rPr>
          <w:b/>
        </w:rPr>
        <w:t>Lời giải:</w:t>
      </w:r>
      <w:r>
        <w:br/>
      </w:r>
      <w:r>
        <w:t xml:space="preserve">a) </w:t>
      </w:r>
      <w:r>
        <w:t>3</w:t>
      </w:r>
      <w:r>
        <w:t>.</w:t>
      </w:r>
      <w:r>
        <w:t>√</w:t>
      </w:r>
      <w:r>
        <w:t>3</w:t>
      </w:r>
      <w:r>
        <w:t>.</w:t>
      </w:r>
      <w:r>
        <w:t>4</w:t>
      </w:r>
      <w:r>
        <w:t>√</w:t>
      </w:r>
      <w:r>
        <w:t>3</w:t>
      </w:r>
      <w:r>
        <w:t>.</w:t>
      </w:r>
      <w:r>
        <w:t>8</w:t>
      </w:r>
      <w:r>
        <w:t>√</w:t>
      </w:r>
      <w:r>
        <w:t>3</w:t>
      </w:r>
      <w:r>
        <w:t>=</w:t>
      </w:r>
      <w:r>
        <w:t>3</w:t>
      </w:r>
      <w:r>
        <w:t>.</w:t>
      </w:r>
      <w:r>
        <w:t>3</w:t>
      </w:r>
      <w:r>
        <w:t>1</w:t>
      </w:r>
      <w:r>
        <w:t>2</w:t>
      </w:r>
      <w:r>
        <w:t>.</w:t>
      </w:r>
      <w:r>
        <w:t>3</w:t>
      </w:r>
      <w:r>
        <w:t>1</w:t>
      </w:r>
      <w:r>
        <w:t>4</w:t>
      </w:r>
      <w:r>
        <w:t>.</w:t>
      </w:r>
      <w:r>
        <w:t>3</w:t>
      </w:r>
      <w:r>
        <w:t>1</w:t>
      </w:r>
      <w:r>
        <w:t>8</w:t>
      </w:r>
      <w:r>
        <w:t>=</w:t>
      </w:r>
      <w:r>
        <w:t>3</w:t>
      </w:r>
      <w:r>
        <w:t>1</w:t>
      </w:r>
      <w:r>
        <w:t>+</w:t>
      </w:r>
      <w:r>
        <w:t>1</w:t>
      </w:r>
      <w:r>
        <w:t>2</w:t>
      </w:r>
      <w:r>
        <w:t>+</w:t>
      </w:r>
      <w:r>
        <w:t>1</w:t>
      </w:r>
      <w:r>
        <w:t>4</w:t>
      </w:r>
      <w:r>
        <w:t>+</w:t>
      </w:r>
      <w:r>
        <w:t>1</w:t>
      </w:r>
      <w:r>
        <w:t>8</w:t>
      </w:r>
      <w:r>
        <w:t>=</w:t>
      </w:r>
      <w:r>
        <w:t>3</w:t>
      </w:r>
      <w:r>
        <w:t>15</w:t>
      </w:r>
      <w:r>
        <w:t>8</w:t>
      </w:r>
      <w:r>
        <w:t>3 . √(3) . 34 . 38=3 . 3^((1)/(2)) . 3^((1)/(4)) . 3^((1)/(8))=3^(1+(1)/(2)+(1)/(4)+(1)/(8))=3^((15)/(8))</w:t>
      </w:r>
      <w:r>
        <w:t>;</w:t>
      </w:r>
      <w:r>
        <w:br/>
      </w:r>
      <w:r>
        <w:t xml:space="preserve">b) </w:t>
      </w:r>
      <w:r>
        <w:t>√</w:t>
      </w:r>
      <w:r>
        <w:t>a</w:t>
      </w:r>
      <w:r>
        <w:t>√</w:t>
      </w:r>
      <w:r>
        <w:t>a</w:t>
      </w:r>
      <w:r>
        <w:t>√</w:t>
      </w:r>
      <w:r>
        <w:t>a</w:t>
      </w:r>
      <w:r>
        <w:t>=</w:t>
      </w:r>
      <w:r>
        <w:t>√</w:t>
      </w:r>
      <w:r>
        <w:t>a</w:t>
      </w:r>
      <w:r>
        <w:t>√</w:t>
      </w:r>
      <w:r>
        <w:t>a</w:t>
      </w:r>
      <w:r>
        <w:t>.</w:t>
      </w:r>
      <w:r>
        <w:t>a</w:t>
      </w:r>
      <w:r>
        <w:t>1</w:t>
      </w:r>
      <w:r>
        <w:t>2</w:t>
      </w:r>
      <w:r>
        <w:t>=</w:t>
      </w:r>
      <w:r>
        <w:t>√</w:t>
      </w:r>
      <w:r>
        <w:t>a</w:t>
      </w:r>
      <w:r>
        <w:t>√</w:t>
      </w:r>
      <w:r>
        <w:t>a</w:t>
      </w:r>
      <w:r>
        <w:t>1</w:t>
      </w:r>
      <w:r>
        <w:t>+</w:t>
      </w:r>
      <w:r>
        <w:t>1</w:t>
      </w:r>
      <w:r>
        <w:t>2</w:t>
      </w:r>
      <w:r>
        <w:t>=</w:t>
      </w:r>
      <w:r>
        <w:t>√</w:t>
      </w:r>
      <w:r>
        <w:t>a</w:t>
      </w:r>
      <w:r>
        <w:t>√</w:t>
      </w:r>
      <w:r>
        <w:t>a</w:t>
      </w:r>
      <w:r>
        <w:t>3</w:t>
      </w:r>
      <w:r>
        <w:t>2</w:t>
      </w:r>
      <w:r>
        <w:t>√(a√(a√(a)))=√(a√(a . a^((1)/(2))))=√(a√(a^(1 + (1)/(2))))=√(a√(a^((3)/(2))))</w:t>
      </w:r>
      <w:r>
        <w:br/>
      </w:r>
      <w:r>
        <w:t>=</w:t>
      </w:r>
      <w:r>
        <w:t>√</w:t>
      </w:r>
      <w:r>
        <w:t>a</w:t>
      </w:r>
      <w:r>
        <w:t>.</w:t>
      </w:r>
      <w:r>
        <w:t>a</w:t>
      </w:r>
      <w:r>
        <w:t>3</w:t>
      </w:r>
      <w:r>
        <w:t>4</w:t>
      </w:r>
      <w:r>
        <w:t>=</w:t>
      </w:r>
      <w:r>
        <w:t>√</w:t>
      </w:r>
      <w:r>
        <w:t>a</w:t>
      </w:r>
      <w:r>
        <w:t>1</w:t>
      </w:r>
      <w:r>
        <w:t>+</w:t>
      </w:r>
      <w:r>
        <w:t>3</w:t>
      </w:r>
      <w:r>
        <w:t>4</w:t>
      </w:r>
      <w:r>
        <w:t>=</w:t>
      </w:r>
      <w:r>
        <w:t>√</w:t>
      </w:r>
      <w:r>
        <w:t>a</w:t>
      </w:r>
      <w:r>
        <w:t>7</w:t>
      </w:r>
      <w:r>
        <w:t>4</w:t>
      </w:r>
      <w:r>
        <w:t>=</w:t>
      </w:r>
      <w:r>
        <w:t>a</w:t>
      </w:r>
      <w:r>
        <w:t>7</w:t>
      </w:r>
      <w:r>
        <w:t>8</w:t>
      </w:r>
      <w:r>
        <w:t>=√(a . a^((3)/(4)))=√(a^(1 + (3)/(4)))=√(a^((7)/(4)))=a^((7)/(8))</w:t>
      </w:r>
      <w:r>
        <w: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645fadab4604dd08ba4ba83e062a2f3.jpg"/>
                    <pic:cNvPicPr/>
                  </pic:nvPicPr>
                  <pic:blipFill>
                    <a:blip r:embed="rId15"/>
                    <a:stretch>
                      <a:fillRect/>
                    </a:stretch>
                  </pic:blipFill>
                  <pic:spPr>
                    <a:xfrm>
                      <a:off x="0" y="0"/>
                      <a:ext cx="1905000" cy="1905000"/>
                    </a:xfrm>
                    <a:prstGeom prst="rect"/>
                  </pic:spPr>
                </pic:pic>
              </a:graphicData>
            </a:graphic>
          </wp:inline>
        </w:drawing>
      </w:r>
      <w:r>
        <w:br/>
      </w:r>
      <w:r>
        <w:br/>
      </w:r>
      <w:r>
        <w:rPr>
          <w:b/>
        </w:rPr>
        <w:t>Bài 3 trang 13 Toán 11 Tập 2</w:t>
      </w:r>
      <w:r>
        <w:t>:</w:t>
      </w:r>
      <w:r>
        <w:t xml:space="preserve"> Rút gọn các biểu thức sau </w:t>
      </w:r>
      <w:r>
        <w:t>(</w:t>
      </w:r>
      <w:r>
        <w:t>a</w:t>
      </w:r>
      <w:r>
        <w:t>&gt;</w:t>
      </w:r>
      <w:r>
        <w:t>0,</w:t>
      </w:r>
      <w:r>
        <w:t>b</w:t>
      </w:r>
      <w:r>
        <w:t>&gt;</w:t>
      </w:r>
      <w:r>
        <w:t>0</w:t>
      </w:r>
      <w:r>
        <w:t>)</w:t>
      </w:r>
      <w:r>
        <w:t>a&gt;0,  b&gt;0</w:t>
      </w:r>
      <w:r>
        <w:t>:</w:t>
      </w:r>
      <w:r>
        <w:br/>
      </w:r>
      <w:r>
        <w:t xml:space="preserve">a) </w:t>
      </w:r>
      <w:r>
        <w:t>a</w:t>
      </w:r>
      <w:r>
        <w:t>1</w:t>
      </w:r>
      <w:r>
        <w:t>3</w:t>
      </w:r>
      <w:r>
        <w:t>a</w:t>
      </w:r>
      <w:r>
        <w:t>1</w:t>
      </w:r>
      <w:r>
        <w:t>2</w:t>
      </w:r>
      <w:r>
        <w:t>a</w:t>
      </w:r>
      <w:r>
        <w:t>7</w:t>
      </w:r>
      <w:r>
        <w:t>6</w:t>
      </w:r>
      <w:r>
        <w:t>a^((1)/(3))a^((1)/(2))a^((7)/(6))</w:t>
      </w:r>
      <w:r>
        <w:t>;</w:t>
      </w:r>
      <w:r>
        <w:br/>
      </w:r>
      <w:r>
        <w:t xml:space="preserve">b) </w:t>
      </w:r>
      <w:r>
        <w:t>a</w:t>
      </w:r>
      <w:r>
        <w:t>2</w:t>
      </w:r>
      <w:r>
        <w:t>3</w:t>
      </w:r>
      <w:r>
        <w:t>a</w:t>
      </w:r>
      <w:r>
        <w:t>1</w:t>
      </w:r>
      <w:r>
        <w:t>4</w:t>
      </w:r>
      <w:r>
        <w:t>:</w:t>
      </w:r>
      <w:r>
        <w:t>a</w:t>
      </w:r>
      <w:r>
        <w:t>1</w:t>
      </w:r>
      <w:r>
        <w:t>6</w:t>
      </w:r>
      <w:r>
        <w:t>a^((2)/(3))a^((1)/(4)):a^((1)/(6))</w:t>
      </w:r>
      <w:r>
        <w:t>;</w:t>
      </w:r>
      <w:r>
        <w:br/>
      </w:r>
      <w:r>
        <w:t xml:space="preserve">c) </w:t>
      </w:r>
      <w:r>
        <w:t>(</w:t>
      </w:r>
      <w:r>
        <w:t>3</w:t>
      </w:r>
      <w:r>
        <w:t>2</w:t>
      </w:r>
      <w:r>
        <w:t>a</w:t>
      </w:r>
      <w:r>
        <w:t>−</w:t>
      </w:r>
      <w:r>
        <w:t>3</w:t>
      </w:r>
      <w:r>
        <w:t>2</w:t>
      </w:r>
      <w:r>
        <w:t>b</w:t>
      </w:r>
      <w:r>
        <w:t>−</w:t>
      </w:r>
      <w:r>
        <w:t>1</w:t>
      </w:r>
      <w:r>
        <w:t>2</w:t>
      </w:r>
      <w:r>
        <w:t>)</w:t>
      </w:r>
      <w:r>
        <w:t>(</w:t>
      </w:r>
      <w:r>
        <w:t>−</w:t>
      </w:r>
      <w:r>
        <w:t>1</w:t>
      </w:r>
      <w:r>
        <w:t>3</w:t>
      </w:r>
      <w:r>
        <w:t>a</w:t>
      </w:r>
      <w:r>
        <w:t>1</w:t>
      </w:r>
      <w:r>
        <w:t>2</w:t>
      </w:r>
      <w:r>
        <w:t>b</w:t>
      </w:r>
      <w:r>
        <w:t>3</w:t>
      </w:r>
      <w:r>
        <w:t>2</w:t>
      </w:r>
      <w:r>
        <w:t>)</w:t>
      </w:r>
      <w:r>
        <w:t>(3)/(2)a^(−(3)/(2))b^(−(1)/(2))−(1)/(3)a^((1)/(2))b^((3)/(2))</w:t>
      </w:r>
      <w:r>
        <w:t>.</w:t>
      </w:r>
      <w:r>
        <w:br/>
      </w:r>
      <w:r>
        <w:rPr>
          <w:b/>
        </w:rPr>
        <w:t>Lời giải: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708973dee838490790572078e4ebe724.jpg"/>
                    <pic:cNvPicPr/>
                  </pic:nvPicPr>
                  <pic:blipFill>
                    <a:blip r:embed="rId16"/>
                    <a:stretch>
                      <a:fillRect/>
                    </a:stretch>
                  </pic:blipFill>
                  <pic:spPr>
                    <a:xfrm>
                      <a:off x="0" y="0"/>
                      <a:ext cx="1905000" cy="1905000"/>
                    </a:xfrm>
                    <a:prstGeom prst="rect"/>
                  </pic:spPr>
                </pic:pic>
              </a:graphicData>
            </a:graphic>
          </wp:inline>
        </w:drawing>
      </w:r>
      <w:r>
        <w:br/>
      </w:r>
      <w:r>
        <w:t xml:space="preserve">c) </w:t>
      </w:r>
      <w:r>
        <w:t>(</w:t>
      </w:r>
      <w:r>
        <w:t>3</w:t>
      </w:r>
      <w:r>
        <w:t>2</w:t>
      </w:r>
      <w:r>
        <w:t>a</w:t>
      </w:r>
      <w:r>
        <w:t>−</w:t>
      </w:r>
      <w:r>
        <w:t>3</w:t>
      </w:r>
      <w:r>
        <w:t>2</w:t>
      </w:r>
      <w:r>
        <w:t>b</w:t>
      </w:r>
      <w:r>
        <w:t>−</w:t>
      </w:r>
      <w:r>
        <w:t>1</w:t>
      </w:r>
      <w:r>
        <w:t>2</w:t>
      </w:r>
      <w:r>
        <w:t>)</w:t>
      </w:r>
      <w:r>
        <w:t>(</w:t>
      </w:r>
      <w:r>
        <w:t>−</w:t>
      </w:r>
      <w:r>
        <w:t>1</w:t>
      </w:r>
      <w:r>
        <w:t>3</w:t>
      </w:r>
      <w:r>
        <w:t>a</w:t>
      </w:r>
      <w:r>
        <w:t>1</w:t>
      </w:r>
      <w:r>
        <w:t>2</w:t>
      </w:r>
      <w:r>
        <w:t>b</w:t>
      </w:r>
      <w:r>
        <w:t>3</w:t>
      </w:r>
      <w:r>
        <w:t>2</w:t>
      </w:r>
      <w:r>
        <w:t>)</w:t>
      </w:r>
      <w:r>
        <w:t>=</w:t>
      </w:r>
      <w:r>
        <w:t>3</w:t>
      </w:r>
      <w:r>
        <w:t>2</w:t>
      </w:r>
      <w:r>
        <w:t>⋅</w:t>
      </w:r>
      <w:r>
        <w:t>(</w:t>
      </w:r>
      <w:r>
        <w:t>−</w:t>
      </w:r>
      <w:r>
        <w:t>1</w:t>
      </w:r>
      <w:r>
        <w:t>3</w:t>
      </w:r>
      <w:r>
        <w:t>)</w:t>
      </w:r>
      <w:r>
        <w:t>.</w:t>
      </w:r>
      <w:r>
        <w:t>a</w:t>
      </w:r>
      <w:r>
        <w:t>−</w:t>
      </w:r>
      <w:r>
        <w:t>3</w:t>
      </w:r>
      <w:r>
        <w:t>2</w:t>
      </w:r>
      <w:r>
        <w:t>+</w:t>
      </w:r>
      <w:r>
        <w:t>1</w:t>
      </w:r>
      <w:r>
        <w:t>2</w:t>
      </w:r>
      <w:r>
        <w:t>.</w:t>
      </w:r>
      <w:r>
        <w:t>b</w:t>
      </w:r>
      <w:r>
        <w:t>−</w:t>
      </w:r>
      <w:r>
        <w:t>1</w:t>
      </w:r>
      <w:r>
        <w:t>2</w:t>
      </w:r>
      <w:r>
        <w:t>+</w:t>
      </w:r>
      <w:r>
        <w:t>3</w:t>
      </w:r>
      <w:r>
        <w:t>2</w:t>
      </w:r>
      <w:r>
        <w:t>(3)/(2)a^(−(3)/(2))b^(−(1)/(2))−(1)/(3)a^((1)/(2))b^((3)/(2))=(3)/(2)⋅−(1)/(3) . a^(−(3)/(2)+(1)/(2)) . b^(−(1)/(2)+(3)/(2))</w:t>
      </w:r>
      <w:r>
        <w:br/>
      </w:r>
      <w:r>
        <w:t>=</w:t>
      </w:r>
      <w:r>
        <w:t>−</w:t>
      </w:r>
      <w:r>
        <w:t>1</w:t>
      </w:r>
      <w:r>
        <w:t>2</w:t>
      </w:r>
      <w:r>
        <w:t>.</w:t>
      </w:r>
      <w:r>
        <w:t>a</w:t>
      </w:r>
      <w:r>
        <w:t>−</w:t>
      </w:r>
      <w:r>
        <w:t>1</w:t>
      </w:r>
      <w:r>
        <w:t>.</w:t>
      </w:r>
      <w:r>
        <w:t>b</w:t>
      </w:r>
      <w:r>
        <w:t>=</w:t>
      </w:r>
      <w:r>
        <w:t>−</w:t>
      </w:r>
      <w:r>
        <w:t>b</w:t>
      </w:r>
      <w:r>
        <w:t>2</w:t>
      </w:r>
      <w:r>
        <w:t>a</w:t>
      </w:r>
      <w:r>
        <w:t>=−(1)/(2) . a^(−1) . b=−(b)/(2a)</w:t>
      </w:r>
      <w:r>
        <w:t>.</w:t>
      </w:r>
      <w:r>
        <w:br/>
      </w:r>
      <w:r>
        <w:br/>
      </w:r>
      <w:r>
        <w:rPr>
          <w:b/>
        </w:rPr>
        <w:t>Bài 4 trang 13 Toán 11 Tập 2</w:t>
      </w:r>
      <w:r>
        <w:t xml:space="preserve">: </w:t>
      </w:r>
      <w:r>
        <w:t>Với một chỉ vàng, giả sử người thợ lành nghề có thể dát mỏng thành lá vàng rộng 1 m</w:t>
      </w:r>
      <w:r>
        <w:rPr>
          <w:vertAlign w:val="superscript"/>
        </w:rPr>
        <w:t>2</w:t>
      </w:r>
      <w:r>
        <w:t xml:space="preserve"> và dày khoảng </w:t>
      </w:r>
      <w:r>
        <w:t>1,94.10</w:t>
      </w:r>
      <w:r>
        <w:t>−</w:t>
      </w:r>
      <w:r>
        <w:t>7</w:t>
      </w:r>
      <w:r>
        <w:t>m</w:t>
      </w:r>
      <w:r>
        <w:t>1,94.10^(−7)  m</w:t>
      </w:r>
      <w:r>
        <w:t xml:space="preserve">. Đồng xu 5000 đồng dày </w:t>
      </w:r>
      <w:r>
        <w:t>2,2.10</w:t>
      </w:r>
      <w:r>
        <w:t>−</w:t>
      </w:r>
      <w:r>
        <w:t>3</w:t>
      </w:r>
      <w:r>
        <w:t>m</w:t>
      </w:r>
      <w:r>
        <w:t>2,2.10^(−3)  m</w:t>
      </w:r>
      <w:r>
        <w:t>. Cần chồng bao nhiêu lá vàng như trên để có độ dày bằng đồng xu loại 5000 đồng? Làm tròn kết quả đến chữ số hàng trăm.</w:t>
      </w:r>
      <w:r>
        <w:br/>
      </w:r>
      <w:r>
        <w:rPr>
          <w:b/>
        </w:rPr>
        <w:t>Lời giải:</w:t>
      </w:r>
      <w:r>
        <w:br/>
      </w:r>
      <w:r>
        <w:t>Để có độ dày bằng đồng xu loại 5000 đồng ta cần chồng bao nhiêu lá vàng như trên là:</w:t>
      </w:r>
      <w:r>
        <w:br/>
      </w:r>
      <w:r>
        <w:t>(2,2.10</w:t>
      </w:r>
      <w:r>
        <w:rPr>
          <w:vertAlign w:val="superscript"/>
        </w:rPr>
        <w:t>−3</w:t>
      </w:r>
      <w:r>
        <w:t>):(1,94.10</w:t>
      </w:r>
      <w:r>
        <w:rPr>
          <w:vertAlign w:val="superscript"/>
        </w:rPr>
        <w:t>−7</w:t>
      </w:r>
      <w:r>
        <w:t>)≈11300(lá vàng)</w:t>
      </w:r>
      <w:r>
        <w:br/>
      </w:r>
      <w:r>
        <w:t>Vậy để có độ dày bằng đồng xu loại 5000 đồng ta cần chồng khoảng 11300lá vàng như trên.</w:t>
      </w:r>
      <w:r>
        <w:br/>
      </w:r>
      <w:r>
        <w:br/>
      </w:r>
      <w:r>
        <w:rPr>
          <w:b/>
        </w:rPr>
        <w:t>Bài 5 trang 13 Toán 11 Tập 2</w:t>
      </w:r>
      <w:r>
        <w:t xml:space="preserve">: </w:t>
      </w:r>
      <w:r>
        <w:t xml:space="preserve">Tại một xí nghiệp, công thức </w:t>
      </w:r>
      <w:r>
        <w:t>P</w:t>
      </w:r>
      <w:r>
        <w:t>(</w:t>
      </w:r>
      <w:r>
        <w:t>t</w:t>
      </w:r>
      <w:r>
        <w:t>)</w:t>
      </w:r>
      <w:r>
        <w:t>=</w:t>
      </w:r>
      <w:r>
        <w:t>500.</w:t>
      </w:r>
      <w:r>
        <w:t>(</w:t>
      </w:r>
      <w:r>
        <w:t>1</w:t>
      </w:r>
      <w:r>
        <w:t>2</w:t>
      </w:r>
      <w:r>
        <w:t>)</w:t>
      </w:r>
      <w:r>
        <w:t>t</w:t>
      </w:r>
      <w:r>
        <w:t>3</w:t>
      </w:r>
      <w:r>
        <w:t>Pt=500.(1)/(2)^((t)/(3))</w:t>
      </w:r>
      <w:r>
        <w:t xml:space="preserve"> được dùng để tính giá trị còn lại (tính theo triệu đồng) của một chiếc máy sau thời gian (tính theo năm) kể từ khi đưa vào sử dụng.</w:t>
      </w:r>
      <w:r>
        <w:br/>
      </w:r>
      <w:r>
        <w:t>a) Tính giá trị còn lại của máy sau 2 năm; sau 2 năm 3 tháng.</w:t>
      </w:r>
      <w:r>
        <w:br/>
      </w:r>
      <w:r>
        <w:t>b) Sau 1 năm đưa vào sử dụng, giá trị còn lại của máy bằng bao nhiêu phần trăm so với ban đầu?</w:t>
      </w:r>
      <w:r>
        <w:br/>
      </w:r>
      <w:r>
        <w:rPr>
          <w:b/>
        </w:rPr>
        <w:t>Lời giải:</w:t>
      </w:r>
      <w:r>
        <w:br/>
      </w:r>
      <w:r>
        <w:t xml:space="preserve">a) Với t = 2, ta có </w:t>
      </w:r>
      <w:r>
        <w:t>P</w:t>
      </w:r>
      <w:r>
        <w:t>(</w:t>
      </w:r>
      <w:r>
        <w:t>2</w:t>
      </w:r>
      <w:r>
        <w:t>)</w:t>
      </w:r>
      <w:r>
        <w:t>=</w:t>
      </w:r>
      <w:r>
        <w:t>500</w:t>
      </w:r>
      <w:r>
        <w:t>.</w:t>
      </w:r>
      <w:r>
        <w:t>(</w:t>
      </w:r>
      <w:r>
        <w:t>1</w:t>
      </w:r>
      <w:r>
        <w:t>2</w:t>
      </w:r>
      <w:r>
        <w:t>)</w:t>
      </w:r>
      <w:r>
        <w:t>2</w:t>
      </w:r>
      <w:r>
        <w:t>3</w:t>
      </w:r>
      <w:r>
        <w:t>≈</w:t>
      </w:r>
      <w:r>
        <w:t>314,98</w:t>
      </w:r>
      <w:r>
        <w:t>P(2)=500 . (1)/(2)^((2)/(3))≈314,98</w:t>
      </w:r>
      <w:r>
        <w:t xml:space="preserve"> (triệu đồng)</w:t>
      </w:r>
      <w:r>
        <w:br/>
      </w:r>
      <w:r>
        <w:t>Ta có 2 năm 3 tháng = 2,25 năm.</w:t>
      </w:r>
      <w:r>
        <w:br/>
      </w:r>
      <w:r>
        <w:t xml:space="preserve">Với t = 2,25 ta có </w:t>
      </w:r>
      <w:r>
        <w:t>P</w:t>
      </w:r>
      <w:r>
        <w:t>(</w:t>
      </w:r>
      <w:r>
        <w:t>2,25</w:t>
      </w:r>
      <w:r>
        <w:t>)</w:t>
      </w:r>
      <w:r>
        <w:t>=</w:t>
      </w:r>
      <w:r>
        <w:t>500</w:t>
      </w:r>
      <w:r>
        <w:t>.</w:t>
      </w:r>
      <w:r>
        <w:t>(</w:t>
      </w:r>
      <w:r>
        <w:t>1</w:t>
      </w:r>
      <w:r>
        <w:t>2</w:t>
      </w:r>
      <w:r>
        <w:t>)</w:t>
      </w:r>
      <w:r>
        <w:t>2,25</w:t>
      </w:r>
      <w:r>
        <w:t>2</w:t>
      </w:r>
      <w:r>
        <w:t>≈</w:t>
      </w:r>
      <w:r>
        <w:t>297,3</w:t>
      </w:r>
      <w:r>
        <w:t>P(2,25)=500 . (1)/(2)^((2,25)/(2))≈297,3</w:t>
      </w:r>
      <w:r>
        <w:t xml:space="preserve"> (triệu đồng)</w:t>
      </w:r>
      <w:r>
        <w:br/>
      </w:r>
      <w:r>
        <w:t>Vậy giá trị còn lại sau 2 năm là 314,98 triệu đồng; giá trị còn lại sau 2 năm 3 tháng là 297,3 triệu đồng.</w:t>
      </w:r>
      <w:r>
        <w:br/>
      </w:r>
      <w:r>
        <w:t xml:space="preserve">b) Với t = 1, ta có </w:t>
      </w:r>
      <w:r>
        <w:t>P</w:t>
      </w:r>
      <w:r>
        <w:t>(</w:t>
      </w:r>
      <w:r>
        <w:t>1</w:t>
      </w:r>
      <w:r>
        <w:t>)</w:t>
      </w:r>
      <w:r>
        <w:t>=</w:t>
      </w:r>
      <w:r>
        <w:t>500.</w:t>
      </w:r>
      <w:r>
        <w:t>(</w:t>
      </w:r>
      <w:r>
        <w:t>1</w:t>
      </w:r>
      <w:r>
        <w:t>2</w:t>
      </w:r>
      <w:r>
        <w:t>)</w:t>
      </w:r>
      <w:r>
        <w:t>1</w:t>
      </w:r>
      <w:r>
        <w:t>3</w:t>
      </w:r>
      <w:r>
        <w:t>≈</w:t>
      </w:r>
      <w:r>
        <w:t>396,85</w:t>
      </w:r>
      <w:r>
        <w:t>P(1)=500.(1)/(2)^((1)/(3))≈396,85</w:t>
      </w:r>
      <w:r>
        <w:t xml:space="preserve"> (triệu đồng)</w:t>
      </w:r>
      <w:r>
        <w:br/>
      </w:r>
      <w:r>
        <w:t xml:space="preserve">Sau 1 năm đưa vào sử dụng, giá trị còn lại của máy bằng: </w:t>
      </w:r>
      <w:r>
        <w:br/>
      </w:r>
      <w:r>
        <w:t>396,85 : 500.100 = 79,37% so với ban đầu.</w:t>
      </w:r>
      <w:r>
        <w:br/>
      </w:r>
      <w:r>
        <w:t>Vậy sau 1 năm đưa vào sử dụng, giá trị còn lại của máy bằng 79,37% so với ban đầu.</w:t>
      </w:r>
      <w:r>
        <w:br/>
      </w:r>
      <w:r>
        <w:br/>
      </w:r>
      <w:r>
        <w:rPr>
          <w:b/>
        </w:rPr>
        <w:t>Bài 6 trang 13 Toán 11 Tập 2</w:t>
      </w:r>
      <w:r>
        <w:t xml:space="preserve">: </w:t>
      </w:r>
      <w:r>
        <w:t xml:space="preserve">Biết rằng </w:t>
      </w:r>
      <w:r>
        <w:t>10</w:t>
      </w:r>
      <w:r>
        <w:t>α</w:t>
      </w:r>
      <w:r>
        <w:t>=</w:t>
      </w:r>
      <w:r>
        <w:t>2</w:t>
      </w:r>
      <w:r>
        <w:t>;</w:t>
      </w:r>
      <w:r>
        <w:t>10</w:t>
      </w:r>
      <w:r>
        <w:t>β</w:t>
      </w:r>
      <w:r>
        <w:t>=</w:t>
      </w:r>
      <w:r>
        <w:t>5</w:t>
      </w:r>
      <w:r>
        <w:t>10^(α)=2;   10^(β)=5</w:t>
      </w:r>
      <w:r>
        <w:t xml:space="preserve">. Tính </w:t>
      </w:r>
      <w:r>
        <w:t>10</w:t>
      </w:r>
      <w:r>
        <w:t>α</w:t>
      </w:r>
      <w:r>
        <w:t>+</w:t>
      </w:r>
      <w:r>
        <w:t>β</w:t>
      </w:r>
      <w:r>
        <w:t>;</w:t>
      </w:r>
      <w:r>
        <w:t>10</w:t>
      </w:r>
      <w:r>
        <w:t>α</w:t>
      </w:r>
      <w:r>
        <w:t>−</w:t>
      </w:r>
      <w:r>
        <w:t>β</w:t>
      </w:r>
      <w:r>
        <w:t>;</w:t>
      </w:r>
      <w:r>
        <w:t>10</w:t>
      </w:r>
      <w:r>
        <w:t>2</w:t>
      </w:r>
      <w:r>
        <w:t>α</w:t>
      </w:r>
      <w:r>
        <w:t>;</w:t>
      </w:r>
      <w:r>
        <w:t>10</w:t>
      </w:r>
      <w:r>
        <w:t>−</w:t>
      </w:r>
      <w:r>
        <w:t>2</w:t>
      </w:r>
      <w:r>
        <w:t>α</w:t>
      </w:r>
      <w:r>
        <w:t>;</w:t>
      </w:r>
      <w:r>
        <w:t>1000</w:t>
      </w:r>
      <w:r>
        <w:t>β</w:t>
      </w:r>
      <w:r>
        <w:t>;</w:t>
      </w:r>
      <w:r>
        <w:t>0,01</w:t>
      </w:r>
      <w:r>
        <w:t>2</w:t>
      </w:r>
      <w:r>
        <w:t>α</w:t>
      </w:r>
      <w:r>
        <w:t>.</w:t>
      </w:r>
      <w:r>
        <w:t>10^(α + β);  10^(α − β);  10^(2α);  10^(−2α);  1000^(β);  0,01^(2α).</w:t>
      </w:r>
      <w:r>
        <w:br/>
      </w:r>
      <w:r>
        <w:rPr>
          <w:b/>
        </w:rPr>
        <w:t>Lời giải:</w:t>
      </w:r>
      <w:r>
        <w:br/>
      </w:r>
      <w:r>
        <w:t xml:space="preserve">• </w:t>
      </w:r>
      <w:r>
        <w:t>10</w:t>
      </w:r>
      <w:r>
        <w:t>α</w:t>
      </w:r>
      <w:r>
        <w:t>+</w:t>
      </w:r>
      <w:r>
        <w:t>β</w:t>
      </w:r>
      <w:r>
        <w:t>=</w:t>
      </w:r>
      <w:r>
        <w:t>10</w:t>
      </w:r>
      <w:r>
        <w:t>α</w:t>
      </w:r>
      <w:r>
        <w:t>.</w:t>
      </w:r>
      <w:r>
        <w:t>10</w:t>
      </w:r>
      <w:r>
        <w:t>β</w:t>
      </w:r>
      <w:r>
        <w:t>=</w:t>
      </w:r>
      <w:r>
        <w:t>2</w:t>
      </w:r>
      <w:r>
        <w:t>.</w:t>
      </w:r>
      <w:r>
        <w:t>5</w:t>
      </w:r>
      <w:r>
        <w:t>=</w:t>
      </w:r>
      <w:r>
        <w:t>10.</w:t>
      </w:r>
      <w:r>
        <w:t>10^(α  +  β)=10^(α) . 10^( β)=2 . 5=10.</w:t>
      </w:r>
      <w:r>
        <w:br/>
      </w:r>
      <w:r>
        <w:t xml:space="preserve">• </w:t>
      </w:r>
      <w:r>
        <w:t>10</w:t>
      </w:r>
      <w:r>
        <w:t>α</w:t>
      </w:r>
      <w:r>
        <w:t>−</w:t>
      </w:r>
      <w:r>
        <w:t>β</w:t>
      </w:r>
      <w:r>
        <w:t>=</w:t>
      </w:r>
      <w:r>
        <w:t>10</w:t>
      </w:r>
      <w:r>
        <w:t>α</w:t>
      </w:r>
      <w:r>
        <w:t>10</w:t>
      </w:r>
      <w:r>
        <w:t>β</w:t>
      </w:r>
      <w:r>
        <w:t>=</w:t>
      </w:r>
      <w:r>
        <w:t>2</w:t>
      </w:r>
      <w:r>
        <w:t>5</w:t>
      </w:r>
      <w:r>
        <w:t>.</w:t>
      </w:r>
      <w:r>
        <w:t>10^(α −  β)=(10^(α))/(10^( β))=(2)/(5).</w:t>
      </w:r>
      <w:r>
        <w:br/>
      </w:r>
      <w:r>
        <w:t xml:space="preserve">• </w:t>
      </w:r>
      <w:r>
        <w:t>10</w:t>
      </w:r>
      <w:r>
        <w:t>2</w:t>
      </w:r>
      <w:r>
        <w:t>α</w:t>
      </w:r>
      <w:r>
        <w:t>=</w:t>
      </w:r>
      <w:r>
        <w:t>(</w:t>
      </w:r>
      <w:r>
        <w:t>10</w:t>
      </w:r>
      <w:r>
        <w:t>α</w:t>
      </w:r>
      <w:r>
        <w:t>)</w:t>
      </w:r>
      <w:r>
        <w:t>2</w:t>
      </w:r>
      <w:r>
        <w:t>=</w:t>
      </w:r>
      <w:r>
        <w:t>2</w:t>
      </w:r>
      <w:r>
        <w:t>2</w:t>
      </w:r>
      <w:r>
        <w:t>=</w:t>
      </w:r>
      <w:r>
        <w:t>4.</w:t>
      </w:r>
      <w:r>
        <w:t>10^(2α)=10^(α)^(2)=2^(2)=4.</w:t>
      </w:r>
      <w:r>
        <w:br/>
      </w:r>
      <w:r>
        <w:t xml:space="preserve">• </w:t>
      </w:r>
      <w:r>
        <w:t>10</w:t>
      </w:r>
      <w:r>
        <w:t>−</w:t>
      </w:r>
      <w:r>
        <w:t>2</w:t>
      </w:r>
      <w:r>
        <w:t>α</w:t>
      </w:r>
      <w:r>
        <w:t>=</w:t>
      </w:r>
      <w:r>
        <w:t>1</w:t>
      </w:r>
      <w:r>
        <w:t>10</w:t>
      </w:r>
      <w:r>
        <w:t>2</w:t>
      </w:r>
      <w:r>
        <w:t>α</w:t>
      </w:r>
      <w:r>
        <w:t>=</w:t>
      </w:r>
      <w:r>
        <w:t>1</w:t>
      </w:r>
      <w:r>
        <w:t>4</w:t>
      </w:r>
      <w:r>
        <w:t>10^(−2α)=(1)/(10^(2α))=(1)/(4)</w:t>
      </w:r>
      <w:r>
        <w:br/>
      </w:r>
      <w:r>
        <w:t xml:space="preserve">• </w:t>
      </w:r>
      <w:r>
        <w:t>1000</w:t>
      </w:r>
      <w:r>
        <w:t>β</w:t>
      </w:r>
      <w:r>
        <w:t>=</w:t>
      </w:r>
      <w:r>
        <w:t>(</w:t>
      </w:r>
      <w:r>
        <w:t>10</w:t>
      </w:r>
      <w:r>
        <w:t>3</w:t>
      </w:r>
      <w:r>
        <w:t>)</w:t>
      </w:r>
      <w:r>
        <w:t>β</w:t>
      </w:r>
      <w:r>
        <w:t>=</w:t>
      </w:r>
      <w:r>
        <w:t>(</w:t>
      </w:r>
      <w:r>
        <w:t>10</w:t>
      </w:r>
      <w:r>
        <w:t>β</w:t>
      </w:r>
      <w:r>
        <w:t>)</w:t>
      </w:r>
      <w:r>
        <w:t>3</w:t>
      </w:r>
      <w:r>
        <w:t>=</w:t>
      </w:r>
      <w:r>
        <w:t>5</w:t>
      </w:r>
      <w:r>
        <w:t>3</w:t>
      </w:r>
      <w:r>
        <w:t>=</w:t>
      </w:r>
      <w:r>
        <w:t>125.</w:t>
      </w:r>
      <w:r>
        <w:t xml:space="preserve"> 1000^(β)= 10^(3)^(β)= 10^(β)^(3)=5^(3)=125.</w:t>
      </w:r>
      <w:r>
        <w:br/>
      </w:r>
      <w:r>
        <w:t xml:space="preserve">• </w:t>
      </w:r>
      <w:r>
        <w:t>0,01</w:t>
      </w:r>
      <w:r>
        <w:t>2</w:t>
      </w:r>
      <w:r>
        <w:t>α</w:t>
      </w:r>
      <w:r>
        <w:t>=</w:t>
      </w:r>
      <w:r>
        <w:t>(</w:t>
      </w:r>
      <w:r>
        <w:t>1</w:t>
      </w:r>
      <w:r>
        <w:t>100</w:t>
      </w:r>
      <w:r>
        <w:t>)</w:t>
      </w:r>
      <w:r>
        <w:t>2</w:t>
      </w:r>
      <w:r>
        <w:t>α</w:t>
      </w:r>
      <w:r>
        <w:t>=</w:t>
      </w:r>
      <w:r>
        <w:t>1</w:t>
      </w:r>
      <w:r>
        <w:t>100</w:t>
      </w:r>
      <w:r>
        <w:t>2</w:t>
      </w:r>
      <w:r>
        <w:t>α</w:t>
      </w:r>
      <w:r>
        <w:t>=</w:t>
      </w:r>
      <w:r>
        <w:t>1</w:t>
      </w:r>
      <w:r>
        <w:t>(</w:t>
      </w:r>
      <w:r>
        <w:t>10</w:t>
      </w:r>
      <w:r>
        <w:t>2</w:t>
      </w:r>
      <w:r>
        <w:t>)</w:t>
      </w:r>
      <w:r>
        <w:t>2</w:t>
      </w:r>
      <w:r>
        <w:t>α</w:t>
      </w:r>
      <w:r>
        <w:t>0,01^(2α)=(1)/(100)^(2α)=(1)/(100^(2α))=(1)/(10^(2)^(2α))</w:t>
      </w:r>
      <w:r>
        <w:br/>
      </w:r>
      <w:r>
        <w:t>=</w:t>
      </w:r>
      <w:r>
        <w:t>1</w:t>
      </w:r>
      <w:r>
        <w:t>10</w:t>
      </w:r>
      <w:r>
        <w:t>4</w:t>
      </w:r>
      <w:r>
        <w:t>α</w:t>
      </w:r>
      <w:r>
        <w:t>=</w:t>
      </w:r>
      <w:r>
        <w:t>1</w:t>
      </w:r>
      <w:r>
        <w:t>(</w:t>
      </w:r>
      <w:r>
        <w:t>10</w:t>
      </w:r>
      <w:r>
        <w:t>α</w:t>
      </w:r>
      <w:r>
        <w:t>)</w:t>
      </w:r>
      <w:r>
        <w:t>4</w:t>
      </w:r>
      <w:r>
        <w:t>=</w:t>
      </w:r>
      <w:r>
        <w:t>1</w:t>
      </w:r>
      <w:r>
        <w:t>2</w:t>
      </w:r>
      <w:r>
        <w:t>4</w:t>
      </w:r>
      <w:r>
        <w:t>=</w:t>
      </w:r>
      <w:r>
        <w:t>1</w:t>
      </w:r>
      <w:r>
        <w:t>16</w:t>
      </w:r>
      <w:r>
        <w:t>=(1)/(10^(4α))=(1)/(10^(α)^(4))=(1)/(2^(4))=(1)/(16)</w:t>
      </w:r>
      <w:r>
        <w:t>.</w:t>
      </w:r>
      <w:r>
        <w:br/>
      </w:r>
      <w:r>
        <w:br/>
      </w:r>
      <w:r>
        <w:rPr>
          <w:b/>
        </w:rPr>
        <w:t>Bài 7 trang 13 Toán 11 Tập 2</w:t>
      </w:r>
      <w:r>
        <w:t xml:space="preserve">: </w:t>
      </w:r>
      <w:r>
        <w:t xml:space="preserve">Biết rằng </w:t>
      </w:r>
      <w:r>
        <w:t>4</w:t>
      </w:r>
      <w:r>
        <w:t>α</w:t>
      </w:r>
      <w:r>
        <w:t>=</w:t>
      </w:r>
      <w:r>
        <w:t>1</w:t>
      </w:r>
      <w:r>
        <w:t>5</w:t>
      </w:r>
      <w:r>
        <w:t>4^(α)=(1)/(5)</w:t>
      </w:r>
      <w:r>
        <w:t>. Tính giá trị các biểu thức sau:</w:t>
      </w:r>
      <w:r>
        <w:br/>
      </w:r>
      <w:r>
        <w:t xml:space="preserve">a) </w:t>
      </w:r>
      <w:r>
        <w:t>16</w:t>
      </w:r>
      <w:r>
        <w:t>α</w:t>
      </w:r>
      <w:r>
        <w:t>+</w:t>
      </w:r>
      <w:r>
        <w:t>16</w:t>
      </w:r>
      <w:r>
        <w:t>−</w:t>
      </w:r>
      <w:r>
        <w:t>α</w:t>
      </w:r>
      <w:r>
        <w:t>16^(α)+16^(−α)</w:t>
      </w:r>
      <w:r>
        <w:t>;</w:t>
      </w:r>
      <w:r>
        <w:br/>
      </w:r>
      <w:r>
        <w:t xml:space="preserve">b) </w:t>
      </w:r>
      <w:r>
        <w:t>(</w:t>
      </w:r>
      <w:r>
        <w:t>2</w:t>
      </w:r>
      <w:r>
        <w:t>α</w:t>
      </w:r>
      <w:r>
        <w:t>+</w:t>
      </w:r>
      <w:r>
        <w:t>2</w:t>
      </w:r>
      <w:r>
        <w:t>−</w:t>
      </w:r>
      <w:r>
        <w:t>α</w:t>
      </w:r>
      <w:r>
        <w:t>)</w:t>
      </w:r>
      <w:r>
        <w:t>2</w:t>
      </w:r>
      <w:r>
        <w:t>2^(α)+2^(−α)^(2)</w:t>
      </w:r>
      <w:r>
        <w:t>.</w:t>
      </w:r>
      <w:r>
        <w:br/>
      </w:r>
      <w:r>
        <w:rPr>
          <w:b/>
        </w:rPr>
        <w:t>Lời giải:</w:t>
      </w:r>
      <w:r>
        <w:br/>
      </w:r>
      <w:r>
        <w:t xml:space="preserve">a) </w:t>
      </w:r>
      <w:r>
        <w:t>16</w:t>
      </w:r>
      <w:r>
        <w:t>α</w:t>
      </w:r>
      <w:r>
        <w:t>+</w:t>
      </w:r>
      <w:r>
        <w:t>16</w:t>
      </w:r>
      <w:r>
        <w:t>−</w:t>
      </w:r>
      <w:r>
        <w:t>α</w:t>
      </w:r>
      <w:r>
        <w:t>=</w:t>
      </w:r>
      <w:r>
        <w:t>16</w:t>
      </w:r>
      <w:r>
        <w:t>α</w:t>
      </w:r>
      <w:r>
        <w:t>+</w:t>
      </w:r>
      <w:r>
        <w:t>1</w:t>
      </w:r>
      <w:r>
        <w:t>16</w:t>
      </w:r>
      <w:r>
        <w:t>α</w:t>
      </w:r>
      <w:r>
        <w:t>=</w:t>
      </w:r>
      <w:r>
        <w:t>(</w:t>
      </w:r>
      <w:r>
        <w:t>4</w:t>
      </w:r>
      <w:r>
        <w:t>2</w:t>
      </w:r>
      <w:r>
        <w:t>)</w:t>
      </w:r>
      <w:r>
        <w:t>α</w:t>
      </w:r>
      <w:r>
        <w:t>+</w:t>
      </w:r>
      <w:r>
        <w:t>1</w:t>
      </w:r>
      <w:r>
        <w:t>(</w:t>
      </w:r>
      <w:r>
        <w:t>4</w:t>
      </w:r>
      <w:r>
        <w:t>2</w:t>
      </w:r>
      <w:r>
        <w:t>)</w:t>
      </w:r>
      <w:r>
        <w:t>α</w:t>
      </w:r>
      <w:r>
        <w:t>16^(α)+16^(−α)=16^(α)+(1)/(16^(α))=4^(2)^(α)+(1)/(4^(2)^(α))</w:t>
      </w:r>
      <w:r>
        <w:br/>
      </w:r>
      <w:r>
        <w:t>=</w:t>
      </w:r>
      <w:r>
        <w:t>(</w:t>
      </w:r>
      <w:r>
        <w:t>4</w:t>
      </w:r>
      <w:r>
        <w:t>α</w:t>
      </w:r>
      <w:r>
        <w:t>)</w:t>
      </w:r>
      <w:r>
        <w:t>2</w:t>
      </w:r>
      <w:r>
        <w:t>+</w:t>
      </w:r>
      <w:r>
        <w:t>1</w:t>
      </w:r>
      <w:r>
        <w:t>(</w:t>
      </w:r>
      <w:r>
        <w:t>4</w:t>
      </w:r>
      <w:r>
        <w:t>α</w:t>
      </w:r>
      <w:r>
        <w:t>)</w:t>
      </w:r>
      <w:r>
        <w:t>2</w:t>
      </w:r>
      <w:r>
        <w:t>=</w:t>
      </w:r>
      <w:r>
        <w:t>(</w:t>
      </w:r>
      <w:r>
        <w:t>1</w:t>
      </w:r>
      <w:r>
        <w:t>5</w:t>
      </w:r>
      <w:r>
        <w:t>)</w:t>
      </w:r>
      <w:r>
        <w:t>2</w:t>
      </w:r>
      <w:r>
        <w:t>+</w:t>
      </w:r>
      <w:r>
        <w:t>1</w:t>
      </w:r>
      <w:r>
        <w:t>(</w:t>
      </w:r>
      <w:r>
        <w:t>1</w:t>
      </w:r>
      <w:r>
        <w:t>5</w:t>
      </w:r>
      <w:r>
        <w:t>)</w:t>
      </w:r>
      <w:r>
        <w:t>2</w:t>
      </w:r>
      <w:r>
        <w:t>=</w:t>
      </w:r>
      <w:r>
        <w:t>626</w:t>
      </w:r>
      <w:r>
        <w:t>25</w:t>
      </w:r>
      <w:r>
        <w:t>=4^(α)^(2)+(1)/(4^(α)^(2))=(1)/(5)^(2)+(1)/((1)/(5)^(2))=(626)/(25)</w:t>
      </w:r>
      <w:r>
        <w:t>;</w:t>
      </w:r>
      <w:r>
        <w:br/>
      </w:r>
      <w:r>
        <w:t xml:space="preserve">b) </w:t>
      </w:r>
      <w:r>
        <w:t>(</w:t>
      </w:r>
      <w:r>
        <w:t>2</w:t>
      </w:r>
      <w:r>
        <w:t>α</w:t>
      </w:r>
      <w:r>
        <w:t>+</w:t>
      </w:r>
      <w:r>
        <w:t>2</w:t>
      </w:r>
      <w:r>
        <w:t>−</w:t>
      </w:r>
      <w:r>
        <w:t>α</w:t>
      </w:r>
      <w:r>
        <w:t>)</w:t>
      </w:r>
      <w:r>
        <w:t>2</w:t>
      </w:r>
      <w:r>
        <w:t>=</w:t>
      </w:r>
      <w:r>
        <w:t>(</w:t>
      </w:r>
      <w:r>
        <w:t>2</w:t>
      </w:r>
      <w:r>
        <w:t>α</w:t>
      </w:r>
      <w:r>
        <w:t>)</w:t>
      </w:r>
      <w:r>
        <w:t>2</w:t>
      </w:r>
      <w:r>
        <w:t>+</w:t>
      </w:r>
      <w:r>
        <w:t>2</w:t>
      </w:r>
      <w:r>
        <w:t>.</w:t>
      </w:r>
      <w:r>
        <w:t>2</w:t>
      </w:r>
      <w:r>
        <w:t>α</w:t>
      </w:r>
      <w:r>
        <w:t>.</w:t>
      </w:r>
      <w:r>
        <w:t>2</w:t>
      </w:r>
      <w:r>
        <w:t>−</w:t>
      </w:r>
      <w:r>
        <w:t>α</w:t>
      </w:r>
      <w:r>
        <w:t>+</w:t>
      </w:r>
      <w:r>
        <w:t>(</w:t>
      </w:r>
      <w:r>
        <w:t>2</w:t>
      </w:r>
      <w:r>
        <w:t>−</w:t>
      </w:r>
      <w:r>
        <w:t>α</w:t>
      </w:r>
      <w:r>
        <w:t>)</w:t>
      </w:r>
      <w:r>
        <w:t>2</w:t>
      </w:r>
      <w:r>
        <w:t>2^(α)+2^(−α)^(2)=2^(α)^(2)+2 . 2^(α) . 2^(−α)+2^(−α)^(2)</w:t>
      </w:r>
      <w:r>
        <w:br/>
      </w:r>
      <w:r>
        <w:t>=</w:t>
      </w:r>
      <w:r>
        <w:t>2</w:t>
      </w:r>
      <w:r>
        <w:t>2</w:t>
      </w:r>
      <w:r>
        <w:t>α</w:t>
      </w:r>
      <w:r>
        <w:t>+</w:t>
      </w:r>
      <w:r>
        <w:t>2</w:t>
      </w:r>
      <w:r>
        <w:t>+</w:t>
      </w:r>
      <w:r>
        <w:t>2</w:t>
      </w:r>
      <w:r>
        <w:t>−</w:t>
      </w:r>
      <w:r>
        <w:t>2</w:t>
      </w:r>
      <w:r>
        <w:t>α</w:t>
      </w:r>
      <w:r>
        <w:t>=</w:t>
      </w:r>
      <w:r>
        <w:t>(</w:t>
      </w:r>
      <w:r>
        <w:t>2</w:t>
      </w:r>
      <w:r>
        <w:t>2</w:t>
      </w:r>
      <w:r>
        <w:t>)</w:t>
      </w:r>
      <w:r>
        <w:t>α</w:t>
      </w:r>
      <w:r>
        <w:t>+</w:t>
      </w:r>
      <w:r>
        <w:t>2</w:t>
      </w:r>
      <w:r>
        <w:t>+</w:t>
      </w:r>
      <w:r>
        <w:t>(</w:t>
      </w:r>
      <w:r>
        <w:t>2</w:t>
      </w:r>
      <w:r>
        <w:t>2</w:t>
      </w:r>
      <w:r>
        <w:t>)</w:t>
      </w:r>
      <w:r>
        <w:t>−</w:t>
      </w:r>
      <w:r>
        <w:t>α</w:t>
      </w:r>
      <w:r>
        <w:t>=2^(2α)+2 +2^(−2α)=2^(2)^(α)+2 +2^(2)^(−α)</w:t>
      </w:r>
      <w:r>
        <w:br/>
      </w:r>
      <w:r>
        <w:t>=</w:t>
      </w:r>
      <w:r>
        <w:t>4</w:t>
      </w:r>
      <w:r>
        <w:t>α</w:t>
      </w:r>
      <w:r>
        <w:t>+</w:t>
      </w:r>
      <w:r>
        <w:t>2</w:t>
      </w:r>
      <w:r>
        <w:t>+</w:t>
      </w:r>
      <w:r>
        <w:t>4</w:t>
      </w:r>
      <w:r>
        <w:t>−</w:t>
      </w:r>
      <w:r>
        <w:t>α</w:t>
      </w:r>
      <w:r>
        <w:t>=</w:t>
      </w:r>
      <w:r>
        <w:t>4</w:t>
      </w:r>
      <w:r>
        <w:t>α</w:t>
      </w:r>
      <w:r>
        <w:t>+</w:t>
      </w:r>
      <w:r>
        <w:t>2</w:t>
      </w:r>
      <w:r>
        <w:t>+</w:t>
      </w:r>
      <w:r>
        <w:t>1</w:t>
      </w:r>
      <w:r>
        <w:t>4</w:t>
      </w:r>
      <w:r>
        <w:t>α</w:t>
      </w:r>
      <w:r>
        <w:t>=4^(α)+2 +4^(−α)=4^(α)+2 +(1)/(4^(α))</w:t>
      </w:r>
      <w:r>
        <w:t>=</w:t>
      </w:r>
      <w:r>
        <w:t>1</w:t>
      </w:r>
      <w:r>
        <w:t>5</w:t>
      </w:r>
      <w:r>
        <w:t>+</w:t>
      </w:r>
      <w:r>
        <w:t>2</w:t>
      </w:r>
      <w:r>
        <w:t>+</w:t>
      </w:r>
      <w:r>
        <w:t>1</w:t>
      </w:r>
      <w:r>
        <w:t>1</w:t>
      </w:r>
      <w:r>
        <w:t>5</w:t>
      </w:r>
      <w:r>
        <w:t>=</w:t>
      </w:r>
      <w:r>
        <w:t>36</w:t>
      </w:r>
      <w:r>
        <w:t>5</w:t>
      </w:r>
      <w:r>
        <w:t>=(1)/(5)+2 +(1)/((1)/(5))=(36)/(5)</w:t>
      </w:r>
      <w:r>
        <w:t>.</w:t>
      </w:r>
      <w:r>
        <w:br/>
      </w:r>
      <w:r>
        <w:rPr>
          <w:b/>
        </w:rPr>
        <w:t xml:space="preserve"> Lý thuyết Phép tính lũy thừa</w:t>
      </w:r>
      <w:r>
        <w:br/>
      </w:r>
      <w:r>
        <w:rPr>
          <w:b/>
        </w:rPr>
        <w:t>1. Lũy thừa với số mũ nguyên</w:t>
      </w:r>
      <w:r>
        <w:br/>
      </w:r>
      <w:r>
        <w:t>- Lũy thừa với số mũ nguyên dương:</w:t>
      </w:r>
      <w:r>
        <w:br/>
      </w:r>
      <w:r>
        <w:t>a</w:t>
      </w:r>
      <w:r>
        <w:t>n</w:t>
      </w:r>
      <w:r>
        <w:t>=</w:t>
      </w:r>
      <w:r>
        <w:t>a</w:t>
      </w:r>
      <w:r>
        <w:t>.</w:t>
      </w:r>
      <w:r>
        <w:t>a</w:t>
      </w:r>
      <w:r>
        <w:t>.</w:t>
      </w:r>
      <w:r>
        <w:t>a</w:t>
      </w:r>
      <w:r>
        <w:t>.</w:t>
      </w:r>
      <w:r>
        <w:t>.</w:t>
      </w:r>
      <w:r>
        <w:t>.</w:t>
      </w:r>
      <w:r>
        <w:t>a</w:t>
      </w:r>
      <w:r>
        <w:t></w:t>
      </w:r>
      <w:r>
        <w:t></w:t>
      </w:r>
      <w:r>
        <w:t></w:t>
      </w:r>
      <w:r>
        <w:t></w:t>
      </w:r>
      <w:r>
        <w:t></w:t>
      </w:r>
      <w:r>
        <w:t>n</w:t>
      </w:r>
      <w:r>
        <w:t>t</w:t>
      </w:r>
      <w:r>
        <w:t>h</w:t>
      </w:r>
      <w:r>
        <w:t>ừ</w:t>
      </w:r>
      <w:r>
        <w:t>a</w:t>
      </w:r>
      <w:r>
        <w:t>s</w:t>
      </w:r>
      <w:r>
        <w:t>ố</w:t>
      </w:r>
      <w:r>
        <w:t>(</w:t>
      </w:r>
      <w:r>
        <w:t>a</w:t>
      </w:r>
      <w:r>
        <w:t>∈</w:t>
      </w:r>
      <w:r>
        <w:t>R</w:t>
      </w:r>
      <w:r>
        <w:t>,</w:t>
      </w:r>
      <w:r>
        <w:t>n</w:t>
      </w:r>
      <w:r>
        <w:t>∈</w:t>
      </w:r>
      <w:r>
        <w:t>N</w:t>
      </w:r>
      <w:r>
        <w:t>∗</w:t>
      </w:r>
      <w:r>
        <w:t>)</w:t>
      </w:r>
      <w:r>
        <w:t>a^(n)=a.a.a...a⏟nthừasố(a∈R,n∈N∗)</w:t>
      </w:r>
      <w:r>
        <w:t>.</w:t>
      </w:r>
      <w:r>
        <w:br/>
      </w:r>
      <w:r>
        <w:t>- Lũy thừa với số mũ nguyên âm, số mũ 0:</w:t>
      </w:r>
      <w:r>
        <w:br/>
      </w:r>
      <w:r>
        <w:t>a</w:t>
      </w:r>
      <w:r>
        <w:t>−</w:t>
      </w:r>
      <w:r>
        <w:t>n</w:t>
      </w:r>
      <w:r>
        <w:t>=</w:t>
      </w:r>
      <w:r>
        <w:t>1</w:t>
      </w:r>
      <w:r>
        <w:t>a</w:t>
      </w:r>
      <w:r>
        <w:t>n</w:t>
      </w:r>
      <w:r>
        <w:t>;</w:t>
      </w:r>
      <w:r>
        <w:t>a</w:t>
      </w:r>
      <w:r>
        <w:t>0</w:t>
      </w:r>
      <w:r>
        <w:t>=</w:t>
      </w:r>
      <w:r>
        <w:t>1</w:t>
      </w:r>
      <w:r>
        <w:t>(</w:t>
      </w:r>
      <w:r>
        <w:t>n</w:t>
      </w:r>
      <w:r>
        <w:t>∈</w:t>
      </w:r>
      <w:r>
        <w:t>N</w:t>
      </w:r>
      <w:r>
        <w:t>∗</w:t>
      </w:r>
      <w:r>
        <w:t>,</w:t>
      </w:r>
      <w:r>
        <w:t>a</w:t>
      </w:r>
      <w:r>
        <w:t>∈</w:t>
      </w:r>
      <w:r>
        <w:t>R</w:t>
      </w:r>
      <w:r>
        <w:t>,</w:t>
      </w:r>
      <w:r>
        <w:t>a</w:t>
      </w:r>
      <w:r>
        <w:t>≠</w:t>
      </w:r>
      <w:r>
        <w:t>0</w:t>
      </w:r>
      <w:r>
        <w:t>)</w:t>
      </w:r>
      <w:r>
        <w:t>a^(−n)=(1)/(a^(n));a^(0)=1(n∈N∗,a∈R,a≠0)</w:t>
      </w:r>
      <w:r>
        <w:t>.</w:t>
      </w:r>
      <w:r>
        <w:br/>
      </w:r>
      <w:r>
        <w:rPr>
          <w:b/>
        </w:rPr>
        <w:t>2. Căn bậc n</w:t>
      </w:r>
      <w:r>
        <w:br/>
      </w:r>
      <w:r>
        <w:t xml:space="preserve">Cho số thực b và số nguyên </w:t>
      </w:r>
      <w:r>
        <w:t>n</w:t>
      </w:r>
      <w:r>
        <w:t>≥</w:t>
      </w:r>
      <w:r>
        <w:t>2</w:t>
      </w:r>
      <w:r>
        <w:t>n≥2</w:t>
      </w:r>
      <w:r>
        <w:t>.</w:t>
      </w:r>
      <w:r>
        <w:br/>
      </w:r>
      <w:r>
        <w:t xml:space="preserve">- Số a là </w:t>
      </w:r>
      <w:r>
        <w:rPr>
          <w:i/>
        </w:rPr>
        <w:t xml:space="preserve">căn bậc n </w:t>
      </w:r>
      <w:r>
        <w:t xml:space="preserve">của số b nếu </w:t>
      </w:r>
      <w:r>
        <w:t>a</w:t>
      </w:r>
      <w:r>
        <w:t>n</w:t>
      </w:r>
      <w:r>
        <w:t>=</w:t>
      </w:r>
      <w:r>
        <w:t>b</w:t>
      </w:r>
      <w:r>
        <w:t>a^(n)=b</w:t>
      </w:r>
      <w:r>
        <w:t>.</w:t>
      </w:r>
      <w:r>
        <w:br/>
      </w:r>
      <w:r>
        <w:t>- Sự tồn tại căn bậc n:</w:t>
      </w:r>
      <w:r>
        <w:br/>
      </w:r>
      <w:r>
        <w:t xml:space="preserve">+ Nếu n lẻ thì có duy nhất một căn bậc n của b, kí hiệu </w:t>
      </w:r>
      <w:r>
        <w:t>n</w:t>
      </w:r>
      <w:r>
        <w:t>√</w:t>
      </w:r>
      <w:r>
        <w:t>b</w:t>
      </w:r>
      <w:r>
        <w:t>bn</w:t>
      </w:r>
      <w:r>
        <w:t>.</w:t>
      </w:r>
      <w:r>
        <w:br/>
      </w:r>
      <w:r>
        <w:t>+ Nếu n chẵn thì:</w:t>
      </w:r>
      <w:r>
        <w:br/>
      </w:r>
      <w:r>
        <w:br/>
      </w:r>
      <w:r>
        <w:t>b &lt; 0: không tồn tại căn bậc n của b.</w:t>
      </w:r>
      <w:r>
        <w:br/>
      </w:r>
      <w:r>
        <w:t>b = 0: có một căn bậc n của b là 0.</w:t>
      </w:r>
      <w:r>
        <w:br/>
      </w:r>
      <w:r>
        <w:t xml:space="preserve">b &gt; 0: có hai căn bậc n của b đối với nhau, kí hiệu giá trị dương là </w:t>
      </w:r>
      <w:r>
        <w:t>n</w:t>
      </w:r>
      <w:r>
        <w:t>√</w:t>
      </w:r>
      <w:r>
        <w:t>b</w:t>
      </w:r>
      <w:r>
        <w:t>bn</w:t>
      </w:r>
      <w:r>
        <w:t xml:space="preserve"> và giá trị âm là </w:t>
      </w:r>
      <w:r>
        <w:t>−</w:t>
      </w:r>
      <w:r>
        <w:t>n</w:t>
      </w:r>
      <w:r>
        <w:t>√</w:t>
      </w:r>
      <w:r>
        <w:t>b</w:t>
      </w:r>
      <w:r>
        <w:t>−bn</w:t>
      </w:r>
      <w:r>
        <w:t>.</w:t>
      </w:r>
      <w:r>
        <w:br/>
      </w:r>
      <w:r>
        <w:br/>
      </w:r>
      <w:r>
        <w:t>+ Các tính chất:</w:t>
      </w:r>
      <w:r>
        <w:br/>
      </w:r>
      <w:r>
        <w:br/>
      </w:r>
      <w:r>
        <w:t>n</w:t>
      </w:r>
      <w:r>
        <w:t>√</w:t>
      </w:r>
      <w:r>
        <w:t>a</w:t>
      </w:r>
      <w:r>
        <w:t>.</w:t>
      </w:r>
      <w:r>
        <w:t>n</w:t>
      </w:r>
      <w:r>
        <w:t>√</w:t>
      </w:r>
      <w:r>
        <w:t>b</w:t>
      </w:r>
      <w:r>
        <w:t>=</w:t>
      </w:r>
      <w:r>
        <w:t>n</w:t>
      </w:r>
      <w:r>
        <w:t>√</w:t>
      </w:r>
      <w:r>
        <w:t>a</w:t>
      </w:r>
      <w:r>
        <w:t>b</w:t>
      </w:r>
      <w:r>
        <w:t>an.bn=abn</w:t>
      </w:r>
      <w:r>
        <w:br/>
      </w:r>
      <w:r>
        <w:t>n</w:t>
      </w:r>
      <w:r>
        <w:t>√</w:t>
      </w:r>
      <w:r>
        <w:t>a</w:t>
      </w:r>
      <w:r>
        <w:t>n</w:t>
      </w:r>
      <w:r>
        <w:t>√</w:t>
      </w:r>
      <w:r>
        <w:t>b</w:t>
      </w:r>
      <w:r>
        <w:t>=</w:t>
      </w:r>
      <w:r>
        <w:t>n</w:t>
      </w:r>
      <w:r>
        <w:t>√</w:t>
      </w:r>
      <w:r>
        <w:t>a</w:t>
      </w:r>
      <w:r>
        <w:t>b</w:t>
      </w:r>
      <w:r>
        <w:t>(an)/(bn)=(a)/(b)n</w:t>
      </w:r>
      <w:r>
        <w:br/>
      </w:r>
      <w:r>
        <w:t>(</w:t>
      </w:r>
      <w:r>
        <w:t>n</w:t>
      </w:r>
      <w:r>
        <w:t>√</w:t>
      </w:r>
      <w:r>
        <w:t>a</w:t>
      </w:r>
      <w:r>
        <w:t>)</w:t>
      </w:r>
      <w:r>
        <w:t>m</w:t>
      </w:r>
      <w:r>
        <w:t>=</w:t>
      </w:r>
      <w:r>
        <w:t>n</w:t>
      </w:r>
      <w:r>
        <w:t>√</w:t>
      </w:r>
      <w:r>
        <w:t>a</w:t>
      </w:r>
      <w:r>
        <w:t>m</w:t>
      </w:r>
      <w:r>
        <w:t>(an)^(m)=a^(m)n</w:t>
      </w:r>
      <w:r>
        <w:br/>
      </w:r>
      <w:r>
        <w:t>m</w:t>
      </w:r>
      <w:r>
        <w:t>√</w:t>
      </w:r>
      <w:r>
        <w:t>n</w:t>
      </w:r>
      <w:r>
        <w:t>√</w:t>
      </w:r>
      <w:r>
        <w:t>a</w:t>
      </w:r>
      <w:r>
        <w:t>=</w:t>
      </w:r>
      <w:r>
        <w:t>m</w:t>
      </w:r>
      <w:r>
        <w:t>n</w:t>
      </w:r>
      <w:r>
        <w:t>√</w:t>
      </w:r>
      <w:r>
        <w:t>a</w:t>
      </w:r>
      <w:r>
        <w:t>anm=amn</w:t>
      </w:r>
      <w:r>
        <w:br/>
      </w:r>
      <w:r>
        <w:br/>
      </w:r>
      <w:r>
        <w:rPr>
          <w:b/>
        </w:rPr>
        <w:t>3. Lũy thừa với số mũ hữu tỉ</w:t>
      </w:r>
      <w:r>
        <w:br/>
      </w:r>
      <w:r>
        <w:t xml:space="preserve">Cho số thực dương a và số hữu tỉ </w:t>
      </w:r>
      <w:r>
        <w:t>r</w:t>
      </w:r>
      <w:r>
        <w:t>=</w:t>
      </w:r>
      <w:r>
        <w:t>m</w:t>
      </w:r>
      <w:r>
        <w:t>n</w:t>
      </w:r>
      <w:r>
        <w:t>r=(m)/(n)</w:t>
      </w:r>
      <w:r>
        <w:t xml:space="preserve">, trong đó </w:t>
      </w:r>
      <w:r>
        <w:t>m</w:t>
      </w:r>
      <w:r>
        <w:t>,</w:t>
      </w:r>
      <w:r>
        <w:t>n</w:t>
      </w:r>
      <w:r>
        <w:t>∈</w:t>
      </w:r>
      <w:r>
        <w:t>Z</w:t>
      </w:r>
      <w:r>
        <w:t>,</w:t>
      </w:r>
      <w:r>
        <w:t>n</w:t>
      </w:r>
      <w:r>
        <w:t>&gt;</w:t>
      </w:r>
      <w:r>
        <w:t>0</w:t>
      </w:r>
      <w:r>
        <w:t>m,n∈Z,n&gt;0</w:t>
      </w:r>
      <w:r>
        <w:t>. Ta có:</w:t>
      </w:r>
      <w:r>
        <w:br/>
      </w:r>
      <w:r>
        <w:t>a</w:t>
      </w:r>
      <w:r>
        <w:t>r</w:t>
      </w:r>
      <w:r>
        <w:t>=</w:t>
      </w:r>
      <w:r>
        <w:t>a</w:t>
      </w:r>
      <w:r>
        <w:t>m</w:t>
      </w:r>
      <w:r>
        <w:t>n</w:t>
      </w:r>
      <w:r>
        <w:t>=</w:t>
      </w:r>
      <w:r>
        <w:t>n</w:t>
      </w:r>
      <w:r>
        <w:t>√</w:t>
      </w:r>
      <w:r>
        <w:t>a</w:t>
      </w:r>
      <w:r>
        <w:t>m</w:t>
      </w:r>
      <w:r>
        <w:t>a^(r)=a^((m)/(n))=a^(m)n</w:t>
      </w:r>
      <w:r>
        <w:br/>
      </w:r>
      <w:r>
        <w:rPr>
          <w:b/>
        </w:rPr>
        <w:t>4. Lũy thừa với số mũ vô tỉ</w:t>
      </w:r>
      <w:r>
        <w:br/>
      </w:r>
      <w:r>
        <w:t xml:space="preserve">Giả sử a là một số dương, </w:t>
      </w:r>
      <w:r>
        <w:t>α</w:t>
      </w:r>
      <w:r>
        <w:t>α</w:t>
      </w:r>
      <w:r>
        <w:t xml:space="preserve"> là một số vô tỉ và </w:t>
      </w:r>
      <w:r>
        <w:t>(</w:t>
      </w:r>
      <w:r>
        <w:t>r</w:t>
      </w:r>
      <w:r>
        <w:t>n</w:t>
      </w:r>
      <w:r>
        <w:t>)</w:t>
      </w:r>
      <w:r>
        <w:t>(r_(n))</w:t>
      </w:r>
      <w:r>
        <w:t xml:space="preserve"> là một dãy số hữu tỉ sao cho </w:t>
      </w:r>
      <w:r>
        <w:t>lim</w:t>
      </w:r>
      <w:r>
        <w:t>r</w:t>
      </w:r>
      <w:r>
        <w:t>n</w:t>
      </w:r>
      <w:r>
        <w:t>=</w:t>
      </w:r>
      <w:r>
        <w:t>α</w:t>
      </w:r>
      <w:r>
        <w:t>limr_(n)=α</w:t>
      </w:r>
      <w:r>
        <w:t xml:space="preserve">. Khi đó </w:t>
      </w:r>
      <w:r>
        <w:t>a</w:t>
      </w:r>
      <w:r>
        <w:t>α</w:t>
      </w:r>
      <w:r>
        <w:t>=</w:t>
      </w:r>
      <w:r>
        <w:t>lim</w:t>
      </w:r>
      <w:r>
        <w:t>n</w:t>
      </w:r>
      <w:r>
        <w:t>→</w:t>
      </w:r>
      <w:r>
        <w:t>+</w:t>
      </w:r>
      <w:r>
        <w:t>∞</w:t>
      </w:r>
      <w:r>
        <w:t>=</w:t>
      </w:r>
      <w:r>
        <w:t>a</w:t>
      </w:r>
      <w:r>
        <w:t>r</w:t>
      </w:r>
      <w:r>
        <w:t>n</w:t>
      </w:r>
      <w:r>
        <w:t>a^(α)=limn→+∞=a^(r_(n))</w:t>
      </w:r>
      <w:r>
        <w:t>.</w:t>
      </w:r>
      <w:r>
        <w:br/>
      </w:r>
      <w:r>
        <w:rPr>
          <w:b/>
        </w:rPr>
        <w:t>5. Tính chất của phép tính lũy thừa</w:t>
      </w:r>
      <w:r>
        <w:br/>
      </w:r>
      <w:r>
        <w:t xml:space="preserve">Cho a, b là những số thực dương; </w:t>
      </w:r>
      <w:r>
        <w:t>α</w:t>
      </w:r>
      <w:r>
        <w:t>;</w:t>
      </w:r>
      <w:r>
        <w:t>β</w:t>
      </w:r>
      <w:r>
        <w:t>α;β</w:t>
      </w:r>
      <w:r>
        <w:t xml:space="preserve"> là những số thực bất kì. Khi đó:</w:t>
      </w:r>
      <w:r>
        <w:br/>
      </w:r>
      <w:r>
        <w:t>a</w:t>
      </w:r>
      <w:r>
        <w:t>α</w:t>
      </w:r>
      <w:r>
        <w:t>.</w:t>
      </w:r>
      <w:r>
        <w:t>a</w:t>
      </w:r>
      <w:r>
        <w:t>β</w:t>
      </w:r>
      <w:r>
        <w:t>=</w:t>
      </w:r>
      <w:r>
        <w:t>a</w:t>
      </w:r>
      <w:r>
        <w:t>α</w:t>
      </w:r>
      <w:r>
        <w:t>+</w:t>
      </w:r>
      <w:r>
        <w:t>β</w:t>
      </w:r>
      <w:r>
        <w:t>;</w:t>
      </w:r>
      <w:r>
        <w:t>a</w:t>
      </w:r>
      <w:r>
        <w:t>α</w:t>
      </w:r>
      <w:r>
        <w:t>a</w:t>
      </w:r>
      <w:r>
        <w:t>β</w:t>
      </w:r>
      <w:r>
        <w:t>=</w:t>
      </w:r>
      <w:r>
        <w:t>a</w:t>
      </w:r>
      <w:r>
        <w:t>α</w:t>
      </w:r>
      <w:r>
        <w:t>−</w:t>
      </w:r>
      <w:r>
        <w:t>β</w:t>
      </w:r>
      <w:r>
        <w:t>;</w:t>
      </w:r>
      <w:r>
        <w:t>(</w:t>
      </w:r>
      <w:r>
        <w:t>a</w:t>
      </w:r>
      <w:r>
        <w:t>α</w:t>
      </w:r>
      <w:r>
        <w:t>)</w:t>
      </w:r>
      <w:r>
        <w:t>β</w:t>
      </w:r>
      <w:r>
        <w:t>=</w:t>
      </w:r>
      <w:r>
        <w:t>a</w:t>
      </w:r>
      <w:r>
        <w:t>α</w:t>
      </w:r>
      <w:r>
        <w:t>β</w:t>
      </w:r>
      <w:r>
        <w:t>;</w:t>
      </w:r>
      <w:r>
        <w:t>(</w:t>
      </w:r>
      <w:r>
        <w:t>a</w:t>
      </w:r>
      <w:r>
        <w:t>b</w:t>
      </w:r>
      <w:r>
        <w:t>)</w:t>
      </w:r>
      <w:r>
        <w:t>α</w:t>
      </w:r>
      <w:r>
        <w:t>=</w:t>
      </w:r>
      <w:r>
        <w:t>a</w:t>
      </w:r>
      <w:r>
        <w:t>α</w:t>
      </w:r>
      <w:r>
        <w:t>.</w:t>
      </w:r>
      <w:r>
        <w:t>b</w:t>
      </w:r>
      <w:r>
        <w:t>α</w:t>
      </w:r>
      <w:r>
        <w:t>;</w:t>
      </w:r>
      <w:r>
        <w:t>(</w:t>
      </w:r>
      <w:r>
        <w:t>a</w:t>
      </w:r>
      <w:r>
        <w:t>b</w:t>
      </w:r>
      <w:r>
        <w:t>)</w:t>
      </w:r>
      <w:r>
        <w:t>α</w:t>
      </w:r>
      <w:r>
        <w:t>=</w:t>
      </w:r>
      <w:r>
        <w:t>a</w:t>
      </w:r>
      <w:r>
        <w:t>α</w:t>
      </w:r>
      <w:r>
        <w:t>b</w:t>
      </w:r>
      <w:r>
        <w:t>α</w:t>
      </w:r>
      <w:r>
        <w:t>.</w:t>
      </w:r>
      <w:r>
        <w:t>a^(α).a^(β)=a^(α+β);(a^(α))/(a^(β))=a^(α−β);(a^(α))^(β)=a^(αβ);(ab)^(α)=a^(α).b^(α);((a)/(b))^(α)=(a^(α))/(b^(α)).</w:t>
      </w:r>
      <w:r>
        <w:br/>
      </w:r>
      <w:r>
        <w:br/>
      </w:r>
      <w:r>
        <w:rPr>
          <w:b/>
        </w:rPr>
        <w:t>Sơ đồ tư duy Phép tính lũy thừa</w:t>
      </w:r>
      <w:r>
        <w:br/>
      </w:r>
      <w:r>
        <w:drawing>
          <wp:inline xmlns:a="http://schemas.openxmlformats.org/drawingml/2006/main" xmlns:pic="http://schemas.openxmlformats.org/drawingml/2006/picture">
            <wp:extent cx="7620000" cy="2933700"/>
            <wp:docPr id="9" name="Picture 9"/>
            <wp:cNvGraphicFramePr>
              <a:graphicFrameLocks noChangeAspect="1"/>
            </wp:cNvGraphicFramePr>
            <a:graphic>
              <a:graphicData uri="http://schemas.openxmlformats.org/drawingml/2006/picture">
                <pic:pic>
                  <pic:nvPicPr>
                    <pic:cNvPr id="0" name="temp_inline_da6f82d4f8e24407a7493efeb8ea9073.jpg"/>
                    <pic:cNvPicPr/>
                  </pic:nvPicPr>
                  <pic:blipFill>
                    <a:blip r:embed="rId17"/>
                    <a:stretch>
                      <a:fillRect/>
                    </a:stretch>
                  </pic:blipFill>
                  <pic:spPr>
                    <a:xfrm>
                      <a:off x="0" y="0"/>
                      <a:ext cx="7620000" cy="2933700"/>
                    </a:xfrm>
                    <a:prstGeom prst="rect"/>
                  </pic:spPr>
                </pic:pic>
              </a:graphicData>
            </a:graphic>
          </wp:inline>
        </w:drawing>
      </w:r>
      <w:r>
        <w:t>a</w:t>
      </w:r>
      <w:r>
        <w:br/>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2: Phép tính lôgarit</w:t>
      </w:r>
      <w:r>
        <w:br/>
      </w:r>
      <w:r>
        <w:rPr>
          <w:b/>
        </w:rPr>
        <w:t>Bài 3: Hàm số mũ. Hàm số lôgarit</w:t>
      </w:r>
      <w:r>
        <w:br/>
      </w:r>
      <w:r>
        <w:rPr>
          <w:b/>
        </w:rPr>
        <w:t>Bài 4: Phương trình, bất phương trình mũ và lôgarit</w:t>
      </w:r>
      <w:r>
        <w:br/>
      </w:r>
      <w:r>
        <w:rPr>
          <w:b/>
        </w:rPr>
        <w:t>Bài tập cuối chương 6 trang 34</w:t>
      </w:r>
      <w:r>
        <w:br/>
      </w:r>
      <w:r>
        <w:rPr>
          <w:b/>
        </w:rPr>
        <w:t>Bài 1: Đạo hàm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