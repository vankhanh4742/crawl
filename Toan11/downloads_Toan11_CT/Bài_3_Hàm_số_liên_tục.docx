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18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3: Hàm số liên tục</w:t>
      </w:r>
    </w:p>
    <w:p>
      <w:r>
        <w:rPr>
          <w:b/>
        </w:rPr>
        <w:t xml:space="preserve">Giải Toán 11 Bài 3: Hàm số liên tục </w:t>
      </w:r>
      <w:r>
        <w:br/>
      </w:r>
      <w:r>
        <w:rPr>
          <w:b/>
        </w:rPr>
      </w:r>
      <w:r>
        <w:br/>
      </w:r>
      <w:r>
        <w:rPr>
          <w:b/>
        </w:rPr>
        <w:t xml:space="preserve">Bài giảng Toán 11 Bài 3: Hàm số liên tục </w:t>
      </w:r>
      <w:r>
        <w:br/>
      </w:r>
      <w:r>
        <w:rPr>
          <w:b/>
        </w:rPr>
        <w:t>Giải Toán 11 trang 80 Tập 1</w:t>
      </w:r>
      <w:r>
        <w:br/>
      </w:r>
      <w:r>
        <w:rPr>
          <w:b/>
        </w:rPr>
        <w:t>Hoạt động khởi động trang 80 Toán 11 Tập 1</w:t>
      </w:r>
      <w:r>
        <w:t>:</w:t>
      </w:r>
      <w:r>
        <w:t xml:space="preserve"> </w:t>
      </w:r>
      <w:r>
        <w:t>Hai đồ thị ở hai hình dưới đây cho biết phí gửi xe y của ô tô con (tính theo 10 nghìn đồng) theo thời gian gửi x (tính theo giờ) của hai bãi xe. Có nhận xét gì về sự thay đổi của số tiền phí phải trả theo thời gian gửi ở mỗi bãi đỗ xe?</w:t>
      </w:r>
      <w:r>
        <w:br/>
      </w:r>
      <w:r>
        <w:drawing>
          <wp:inline xmlns:a="http://schemas.openxmlformats.org/drawingml/2006/main" xmlns:pic="http://schemas.openxmlformats.org/drawingml/2006/picture">
            <wp:extent cx="4895850" cy="2209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511bdd6ef6847c495812362e008977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098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+) Bãi xe A:</w:t>
      </w:r>
      <w:r>
        <w:br/>
      </w:r>
      <w:r>
        <w:t>Dựa vào đồ thị hàm số ta thấy, theo thời gian gửi x (giờ) tăng thì phí gửi xe tăng dần.</w:t>
      </w:r>
      <w:r>
        <w:br/>
      </w:r>
      <w:r>
        <w:t>+) Bãi xe B:</w:t>
      </w:r>
      <w:r>
        <w:br/>
      </w:r>
      <w:r>
        <w:t>Dựa vào đồ thị hàm số ta thấy, theo thời gian gửi x (giờ) tăng thì phí gửi xe tăng dần theo nấc.</w:t>
      </w:r>
      <w:r>
        <w:br/>
      </w:r>
      <w:r>
        <w:rPr>
          <w:b/>
        </w:rPr>
        <w:t>1. Hàm số liên tục tại một điểm</w:t>
      </w:r>
      <w:r>
        <w:br/>
      </w:r>
      <w:r>
        <w:rPr>
          <w:b/>
        </w:rPr>
        <w:t>Hoạt động khám phá 1 trang 80 Toán 11 Tập 1</w:t>
      </w:r>
      <w:r>
        <w:t>:</w:t>
      </w:r>
      <w:r>
        <w:t xml:space="preserve"> </w:t>
      </w:r>
      <w:r>
        <w:t>Cho hàm số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1d0ff769ebc4c398c9a9e01f73119c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>có đồ thị như Hình 1.</w:t>
      </w:r>
      <w:r>
        <w:br/>
      </w:r>
      <w:r>
        <w:t>Tại mỗi điểm x</w:t>
      </w:r>
      <w:r>
        <w:rPr>
          <w:vertAlign w:val="subscript"/>
        </w:rPr>
        <w:t>0</w:t>
      </w:r>
      <w:r>
        <w:t xml:space="preserve"> = 1 và x</w:t>
      </w:r>
      <w:r>
        <w:rPr>
          <w:vertAlign w:val="subscript"/>
        </w:rPr>
        <w:t>0</w:t>
      </w:r>
      <w:r>
        <w:t xml:space="preserve"> = 2, có tồn tại giới hạn </w:t>
      </w:r>
      <w:r>
        <w:t>lim</w:t>
      </w:r>
      <w:r>
        <w:t>x</w:t>
      </w:r>
      <w:r>
        <w:t>→</w:t>
      </w:r>
      <w:r>
        <w:t>x</w:t>
      </w:r>
      <w:r>
        <w:t>0</w:t>
      </w:r>
      <w:r>
        <w:t>f</w:t>
      </w:r>
      <w:r>
        <w:t>(</w:t>
      </w:r>
      <w:r>
        <w:t>x</w:t>
      </w:r>
      <w:r>
        <w:t>)</w:t>
      </w:r>
      <w:r>
        <w:t>limx→x_(0)fx</w:t>
      </w:r>
      <w:r>
        <w:t xml:space="preserve"> không? Nếu có, giới hạn đó có bằng f(x</w:t>
      </w:r>
      <w:r>
        <w:rPr>
          <w:vertAlign w:val="subscript"/>
        </w:rPr>
        <w:t>0</w:t>
      </w:r>
      <w:r>
        <w:t>) không?</w:t>
      </w:r>
      <w:r>
        <w:br/>
      </w:r>
      <w:r>
        <w:rPr>
          <w:b/>
        </w:rPr>
        <w:t>Lời giải:</w:t>
      </w:r>
      <w:r>
        <w:br/>
      </w:r>
      <w:r>
        <w:t>+) Tại x</w:t>
      </w:r>
      <w:r>
        <w:rPr>
          <w:vertAlign w:val="subscript"/>
        </w:rPr>
        <w:t>0</w:t>
      </w:r>
      <w:r>
        <w:t xml:space="preserve"> = 1 ta có:</w:t>
      </w:r>
      <w:r>
        <w:br/>
      </w:r>
      <w:r>
        <w:t>Dãy (x</w:t>
      </w:r>
      <w:r>
        <w:rPr>
          <w:vertAlign w:val="subscript"/>
        </w:rPr>
        <w:t>n</w:t>
      </w:r>
      <w:r>
        <w:t>) bất kì thỏa mãn x</w:t>
      </w:r>
      <w:r>
        <w:rPr>
          <w:vertAlign w:val="subscript"/>
        </w:rPr>
        <w:t>n</w:t>
      </w:r>
      <w:r>
        <w:t xml:space="preserve"> &lt; 1 và x</w:t>
      </w:r>
      <w:r>
        <w:rPr>
          <w:vertAlign w:val="subscript"/>
        </w:rPr>
        <w:t>n</w:t>
      </w:r>
      <w:r>
        <w:t xml:space="preserve"> → 1 thì f(x</w:t>
      </w:r>
      <w:r>
        <w:rPr>
          <w:vertAlign w:val="subscript"/>
        </w:rPr>
        <w:t>n</w:t>
      </w:r>
      <w:r>
        <w:t xml:space="preserve">) = 1 khi đó </w:t>
      </w:r>
      <w:r>
        <w:t>lim</w:t>
      </w:r>
      <w:r>
        <w:t>x</w:t>
      </w:r>
      <w:r>
        <w:t>n</w:t>
      </w:r>
      <w:r>
        <w:t>→</w:t>
      </w:r>
      <w:r>
        <w:t>1</w:t>
      </w:r>
      <w:r>
        <w:t>−</w:t>
      </w:r>
      <w:r>
        <w:t>f</w:t>
      </w:r>
      <w:r>
        <w:t>(</w:t>
      </w:r>
      <w:r>
        <w:t>x</w:t>
      </w:r>
      <w:r>
        <w:t>n</w:t>
      </w:r>
      <w:r>
        <w:t>)</w:t>
      </w:r>
      <w:r>
        <w:t>=</w:t>
      </w:r>
      <w:r>
        <w:t>1</w:t>
      </w:r>
      <w:r>
        <w:t>limx_(n)→1^(−)fx_(n)=1</w:t>
      </w:r>
      <w:r>
        <w:t>.</w:t>
      </w:r>
      <w:r>
        <w:br/>
      </w:r>
      <w:r>
        <w:t>Dãy (x</w:t>
      </w:r>
      <w:r>
        <w:rPr>
          <w:vertAlign w:val="subscript"/>
        </w:rPr>
        <w:t>n</w:t>
      </w:r>
      <w:r>
        <w:t>) bất kì thỏa mãn 1 &lt; x</w:t>
      </w:r>
      <w:r>
        <w:rPr>
          <w:vertAlign w:val="subscript"/>
        </w:rPr>
        <w:t>n</w:t>
      </w:r>
      <w:r>
        <w:t xml:space="preserve"> ≤ 2 và x</w:t>
      </w:r>
      <w:r>
        <w:rPr>
          <w:vertAlign w:val="subscript"/>
        </w:rPr>
        <w:t>n</w:t>
      </w:r>
      <w:r>
        <w:t xml:space="preserve"> → 1 thì f(x</w:t>
      </w:r>
      <w:r>
        <w:rPr>
          <w:vertAlign w:val="subscript"/>
        </w:rPr>
        <w:t>n</w:t>
      </w:r>
      <w:r>
        <w:t>) = 1 + x</w:t>
      </w:r>
      <w:r>
        <w:rPr>
          <w:vertAlign w:val="subscript"/>
        </w:rPr>
        <w:t>n</w:t>
      </w:r>
      <w:r>
        <w:t xml:space="preserve"> khi đó </w:t>
      </w:r>
      <w:r>
        <w:t>lim</w:t>
      </w:r>
      <w:r>
        <w:t>x</w:t>
      </w:r>
      <w:r>
        <w:t>→</w:t>
      </w:r>
      <w:r>
        <w:t>1</w:t>
      </w:r>
      <w:r>
        <w:t>+</w:t>
      </w:r>
      <w:r>
        <w:t>f</w:t>
      </w:r>
      <w:r>
        <w:t>(</w:t>
      </w:r>
      <w:r>
        <w:t>x</w:t>
      </w:r>
      <w:r>
        <w:t>n</w:t>
      </w:r>
      <w:r>
        <w:t>)</w:t>
      </w:r>
      <w:r>
        <w:t>=</w:t>
      </w:r>
      <w:r>
        <w:t>2</w:t>
      </w:r>
      <w:r>
        <w:t>limx→1^(+)fx_(n)=2</w:t>
      </w:r>
      <w:r>
        <w:t>.</w:t>
      </w:r>
      <w:r>
        <w:br/>
      </w:r>
      <w:r>
        <w:t xml:space="preserve">Suy ra </w:t>
      </w:r>
      <w:r>
        <w:t>lim</w:t>
      </w:r>
      <w:r>
        <w:t>x</w:t>
      </w:r>
      <w:r>
        <w:t>n</w:t>
      </w:r>
      <w:r>
        <w:t>→</w:t>
      </w:r>
      <w:r>
        <w:t>1</w:t>
      </w:r>
      <w:r>
        <w:t>−</w:t>
      </w:r>
      <w:r>
        <w:t>f</w:t>
      </w:r>
      <w:r>
        <w:t>(</w:t>
      </w:r>
      <w:r>
        <w:t>x</w:t>
      </w:r>
      <w:r>
        <w:t>n</w:t>
      </w:r>
      <w:r>
        <w:t>)</w:t>
      </w:r>
      <w:r>
        <w:t>≠</w:t>
      </w:r>
      <w:r>
        <w:t>lim</w:t>
      </w:r>
      <w:r>
        <w:t>x</w:t>
      </w:r>
      <w:r>
        <w:t>n</w:t>
      </w:r>
      <w:r>
        <w:t>→</w:t>
      </w:r>
      <w:r>
        <w:t>1</w:t>
      </w:r>
      <w:r>
        <w:t>+</w:t>
      </w:r>
      <w:r>
        <w:t>f</w:t>
      </w:r>
      <w:r>
        <w:t>(</w:t>
      </w:r>
      <w:r>
        <w:t>x</w:t>
      </w:r>
      <w:r>
        <w:t>n</w:t>
      </w:r>
      <w:r>
        <w:t>)</w:t>
      </w:r>
      <w:r>
        <w:t>limx_(n)→1^(−)fx_(n)≠limx_(n)→1^(+)fx_(n)</w:t>
      </w:r>
      <w:r>
        <w:t xml:space="preserve">. Do đó không tồn tại </w:t>
      </w:r>
      <w:r>
        <w:t>lim</w:t>
      </w:r>
      <w:r>
        <w:t>x</w:t>
      </w:r>
      <w:r>
        <w:t>→</w:t>
      </w:r>
      <w:r>
        <w:t>1</w:t>
      </w:r>
      <w:r>
        <w:t>f</w:t>
      </w:r>
      <w:r>
        <w:t>(</w:t>
      </w:r>
      <w:r>
        <w:t>x</w:t>
      </w:r>
      <w:r>
        <w:t>)</w:t>
      </w:r>
      <w:r>
        <w:t>limx→1fx</w:t>
      </w:r>
      <w:r>
        <w:t>.</w:t>
      </w:r>
      <w:r>
        <w:br/>
      </w:r>
      <w:r>
        <w:t>+) Tại x</w:t>
      </w:r>
      <w:r>
        <w:rPr>
          <w:vertAlign w:val="subscript"/>
        </w:rPr>
        <w:t>0</w:t>
      </w:r>
      <w:r>
        <w:t xml:space="preserve"> = 2</w:t>
      </w:r>
      <w:r>
        <w:br/>
      </w:r>
      <w:r>
        <w:t>Dãy (x</w:t>
      </w:r>
      <w:r>
        <w:rPr>
          <w:vertAlign w:val="subscript"/>
        </w:rPr>
        <w:t>n</w:t>
      </w:r>
      <w:r>
        <w:t>) bất kì thỏa mãn x</w:t>
      </w:r>
      <w:r>
        <w:rPr>
          <w:vertAlign w:val="subscript"/>
        </w:rPr>
        <w:t>n</w:t>
      </w:r>
      <w:r>
        <w:t xml:space="preserve"> &lt; 2 và x</w:t>
      </w:r>
      <w:r>
        <w:rPr>
          <w:vertAlign w:val="subscript"/>
        </w:rPr>
        <w:t>n</w:t>
      </w:r>
      <w:r>
        <w:t xml:space="preserve"> → 2 thì f(x</w:t>
      </w:r>
      <w:r>
        <w:rPr>
          <w:vertAlign w:val="subscript"/>
        </w:rPr>
        <w:t>n</w:t>
      </w:r>
      <w:r>
        <w:t>) = 1 + x</w:t>
      </w:r>
      <w:r>
        <w:rPr>
          <w:vertAlign w:val="subscript"/>
        </w:rPr>
        <w:t>n</w:t>
      </w:r>
      <w:r>
        <w:t xml:space="preserve"> khi đó </w:t>
      </w:r>
      <w:r>
        <w:t>lim</w:t>
      </w:r>
      <w:r>
        <w:t>x</w:t>
      </w:r>
      <w:r>
        <w:t>n</w:t>
      </w:r>
      <w:r>
        <w:t>→</w:t>
      </w:r>
      <w:r>
        <w:t>2</w:t>
      </w:r>
      <w:r>
        <w:t>−</w:t>
      </w:r>
      <w:r>
        <w:t>f</w:t>
      </w:r>
      <w:r>
        <w:t>(</w:t>
      </w:r>
      <w:r>
        <w:t>x</w:t>
      </w:r>
      <w:r>
        <w:t>n</w:t>
      </w:r>
      <w:r>
        <w:t>)</w:t>
      </w:r>
      <w:r>
        <w:t>=</w:t>
      </w:r>
      <w:r>
        <w:t>3</w:t>
      </w:r>
      <w:r>
        <w:t>limx_(n)→2^(−)fx_(n)=3</w:t>
      </w:r>
      <w:r>
        <w:t>.</w:t>
      </w:r>
      <w:r>
        <w:br/>
      </w:r>
      <w:r>
        <w:t>Dãy (x</w:t>
      </w:r>
      <w:r>
        <w:rPr>
          <w:vertAlign w:val="subscript"/>
        </w:rPr>
        <w:t>n</w:t>
      </w:r>
      <w:r>
        <w:t>) bất kì thỏa mãn 2 &lt; x</w:t>
      </w:r>
      <w:r>
        <w:rPr>
          <w:vertAlign w:val="subscript"/>
        </w:rPr>
        <w:t>n</w:t>
      </w:r>
      <w:r>
        <w:t xml:space="preserve"> ≤ 3 và x</w:t>
      </w:r>
      <w:r>
        <w:rPr>
          <w:vertAlign w:val="subscript"/>
        </w:rPr>
        <w:t>n</w:t>
      </w:r>
      <w:r>
        <w:t xml:space="preserve"> → 2 thì f(x</w:t>
      </w:r>
      <w:r>
        <w:rPr>
          <w:vertAlign w:val="subscript"/>
        </w:rPr>
        <w:t>n</w:t>
      </w:r>
      <w:r>
        <w:t>) = 5 – x</w:t>
      </w:r>
      <w:r>
        <w:rPr>
          <w:vertAlign w:val="subscript"/>
        </w:rPr>
        <w:t>n</w:t>
      </w:r>
      <w:r>
        <w:t xml:space="preserve"> khi đó </w:t>
      </w:r>
      <w:r>
        <w:t>lim</w:t>
      </w:r>
      <w:r>
        <w:t>x</w:t>
      </w:r>
      <w:r>
        <w:t>→</w:t>
      </w:r>
      <w:r>
        <w:t>2</w:t>
      </w:r>
      <w:r>
        <w:t>+</w:t>
      </w:r>
      <w:r>
        <w:t>f</w:t>
      </w:r>
      <w:r>
        <w:t>(</w:t>
      </w:r>
      <w:r>
        <w:t>x</w:t>
      </w:r>
      <w:r>
        <w:t>n</w:t>
      </w:r>
      <w:r>
        <w:t>)</w:t>
      </w:r>
      <w:r>
        <w:t>=</w:t>
      </w:r>
      <w:r>
        <w:t>3</w:t>
      </w:r>
      <w:r>
        <w:t>limx→2^(+)fx_(n)=3</w:t>
      </w:r>
      <w:r>
        <w:t>.</w:t>
      </w:r>
      <w:r>
        <w:br/>
      </w:r>
      <w:r>
        <w:t xml:space="preserve">Suy ra </w:t>
      </w:r>
      <w:r>
        <w:t>lim</w:t>
      </w:r>
      <w:r>
        <w:t>x</w:t>
      </w:r>
      <w:r>
        <w:t>n</w:t>
      </w:r>
      <w:r>
        <w:t>→</w:t>
      </w:r>
      <w:r>
        <w:t>2</w:t>
      </w:r>
      <w:r>
        <w:t>−</w:t>
      </w:r>
      <w:r>
        <w:t>f</w:t>
      </w:r>
      <w:r>
        <w:t>(</w:t>
      </w:r>
      <w:r>
        <w:t>x</w:t>
      </w:r>
      <w:r>
        <w:t>n</w:t>
      </w:r>
      <w:r>
        <w:t>)</w:t>
      </w:r>
      <w:r>
        <w:t>=</w:t>
      </w:r>
      <w:r>
        <w:t>lim</w:t>
      </w:r>
      <w:r>
        <w:t>x</w:t>
      </w:r>
      <w:r>
        <w:t>n</w:t>
      </w:r>
      <w:r>
        <w:t>→</w:t>
      </w:r>
      <w:r>
        <w:t>2</w:t>
      </w:r>
      <w:r>
        <w:t>+</w:t>
      </w:r>
      <w:r>
        <w:t>f</w:t>
      </w:r>
      <w:r>
        <w:t>(</w:t>
      </w:r>
      <w:r>
        <w:t>x</w:t>
      </w:r>
      <w:r>
        <w:t>n</w:t>
      </w:r>
      <w:r>
        <w:t>)</w:t>
      </w:r>
      <w:r>
        <w:t>=</w:t>
      </w:r>
      <w:r>
        <w:t>3</w:t>
      </w:r>
      <w:r>
        <w:t>limx_(n)→2^(−)fx_(n)=limx_(n)→2^(+)fx_(n)=3</w:t>
      </w:r>
      <w:r>
        <w:t xml:space="preserve">. Do đó </w:t>
      </w:r>
      <w:r>
        <w:t>lim</w:t>
      </w:r>
      <w:r>
        <w:t>x</w:t>
      </w:r>
      <w:r>
        <w:t>→</w:t>
      </w:r>
      <w:r>
        <w:t>2</w:t>
      </w:r>
      <w:r>
        <w:t>f</w:t>
      </w:r>
      <w:r>
        <w:t>(</w:t>
      </w:r>
      <w:r>
        <w:t>x</w:t>
      </w:r>
      <w:r>
        <w:t>)</w:t>
      </w:r>
      <w:r>
        <w:t>=</w:t>
      </w:r>
      <w:r>
        <w:t>3</w:t>
      </w:r>
      <w:r>
        <w:t>limx→2fx=3</w:t>
      </w:r>
      <w:r>
        <w:t>.</w:t>
      </w:r>
      <w:r>
        <w:br/>
      </w:r>
      <w:r>
        <w:t>Ta có f(2) = 1 + 2 = 3.</w:t>
      </w:r>
      <w:r>
        <w:br/>
      </w:r>
      <w:r>
        <w:t xml:space="preserve">Vì vậy </w:t>
      </w:r>
      <w:r>
        <w:t>lim</w:t>
      </w:r>
      <w:r>
        <w:t>x</w:t>
      </w:r>
      <w:r>
        <w:t>→</w:t>
      </w:r>
      <w:r>
        <w:t>2</w:t>
      </w:r>
      <w:r>
        <w:t>f</w:t>
      </w:r>
      <w:r>
        <w:t>(</w:t>
      </w:r>
      <w:r>
        <w:t>x</w:t>
      </w:r>
      <w:r>
        <w:t>)</w:t>
      </w:r>
      <w:r>
        <w:t>=</w:t>
      </w:r>
      <w:r>
        <w:t>f</w:t>
      </w:r>
      <w:r>
        <w:t>(</w:t>
      </w:r>
      <w:r>
        <w:t>2</w:t>
      </w:r>
      <w:r>
        <w:t>)</w:t>
      </w:r>
      <w:r>
        <w:t>=</w:t>
      </w:r>
      <w:r>
        <w:t>3</w:t>
      </w:r>
      <w:r>
        <w:t>limx→2fx=f2=3</w:t>
      </w:r>
      <w:r>
        <w:t>.</w:t>
      </w:r>
      <w:r>
        <w:br/>
      </w:r>
      <w:r>
        <w:rPr>
          <w:b/>
        </w:rPr>
        <w:t>Giải Toán 11 trang 81 Tập 1</w:t>
      </w:r>
      <w:r>
        <w:br/>
      </w:r>
      <w:r>
        <w:rPr>
          <w:b/>
        </w:rPr>
        <w:t>Thực hành 1 trang 81 Toán 11 Tập 1</w:t>
      </w:r>
      <w:r>
        <w:t>:</w:t>
      </w:r>
      <w:r>
        <w:t xml:space="preserve"> </w:t>
      </w:r>
      <w:r>
        <w:t>Xét tính liên tục của hàm số:</w:t>
      </w:r>
      <w:r>
        <w:br/>
      </w:r>
      <w:r>
        <w:t>a) f(x) = 1 – x</w:t>
      </w:r>
      <w:r>
        <w:rPr>
          <w:vertAlign w:val="superscript"/>
        </w:rPr>
        <w:t>2</w:t>
      </w:r>
      <w:r>
        <w:t xml:space="preserve"> tại điểm x</w:t>
      </w:r>
      <w:r>
        <w:rPr>
          <w:vertAlign w:val="subscript"/>
        </w:rPr>
        <w:t>0</w:t>
      </w:r>
      <w:r>
        <w:t xml:space="preserve"> = 3;</w:t>
      </w:r>
      <w:r>
        <w:br/>
      </w:r>
      <w:r>
        <w:t xml:space="preserve">b)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101b0c1fa52431d9007925411623fa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tại điểm x</w:t>
      </w:r>
      <w:r>
        <w:rPr>
          <w:vertAlign w:val="subscript"/>
        </w:rPr>
        <w:t>0</w:t>
      </w:r>
      <w:r>
        <w:t xml:space="preserve"> = 1.</w:t>
      </w:r>
      <w:r>
        <w:br/>
      </w:r>
      <w:r>
        <w:rPr>
          <w:b/>
        </w:rPr>
        <w:t>Lời giải:</w:t>
      </w:r>
      <w:r>
        <w:br/>
      </w:r>
      <w:r>
        <w:t xml:space="preserve">a) Ta có: </w:t>
      </w:r>
      <w:r>
        <w:t>lim</w:t>
      </w:r>
      <w:r>
        <w:t>x</w:t>
      </w:r>
      <w:r>
        <w:t>→</w:t>
      </w:r>
      <w:r>
        <w:t>3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3</w:t>
      </w:r>
      <w:r>
        <w:t>(</w:t>
      </w:r>
      <w:r>
        <w:t>1</w:t>
      </w:r>
      <w:r>
        <w:t>−</w:t>
      </w:r>
      <w:r>
        <w:t>x</w:t>
      </w:r>
      <w:r>
        <w:t>2</w:t>
      </w:r>
      <w:r>
        <w:t>)</w:t>
      </w:r>
      <w:r>
        <w:t>=</w:t>
      </w:r>
      <w:r>
        <w:t>−</w:t>
      </w:r>
      <w:r>
        <w:t>8</w:t>
      </w:r>
      <w:r>
        <w:t>limx→3fx=limx→31−x^(2)=−8</w:t>
      </w:r>
      <w:r>
        <w:t xml:space="preserve"> và f(3) = 1 – 3</w:t>
      </w:r>
      <w:r>
        <w:rPr>
          <w:vertAlign w:val="superscript"/>
        </w:rPr>
        <w:t>2</w:t>
      </w:r>
      <w:r>
        <w:t xml:space="preserve"> = – 8.</w:t>
      </w:r>
      <w:r>
        <w:br/>
      </w:r>
      <w:r>
        <w:t xml:space="preserve">Do đó </w:t>
      </w:r>
      <w:r>
        <w:t>lim</w:t>
      </w:r>
      <w:r>
        <w:t>x</w:t>
      </w:r>
      <w:r>
        <w:t>→</w:t>
      </w:r>
      <w:r>
        <w:t>3</w:t>
      </w:r>
      <w:r>
        <w:t>f</w:t>
      </w:r>
      <w:r>
        <w:t>(</w:t>
      </w:r>
      <w:r>
        <w:t>x</w:t>
      </w:r>
      <w:r>
        <w:t>)</w:t>
      </w:r>
      <w:r>
        <w:t>=</w:t>
      </w:r>
      <w:r>
        <w:t>f</w:t>
      </w:r>
      <w:r>
        <w:t>(</w:t>
      </w:r>
      <w:r>
        <w:t>3</w:t>
      </w:r>
      <w:r>
        <w:t>)</w:t>
      </w:r>
      <w:r>
        <w:t>=</w:t>
      </w:r>
      <w:r>
        <w:t>−</w:t>
      </w:r>
      <w:r>
        <w:t>8</w:t>
      </w:r>
      <w:r>
        <w:t>limx→3fx=f3=−8</w:t>
      </w:r>
      <w:r>
        <w:br/>
      </w:r>
      <w:r>
        <w:t>Vì vậy hàm số liên tục tại x = 3.</w:t>
      </w:r>
      <w:r>
        <w:br/>
      </w:r>
      <w:r>
        <w:t>b) Tại x</w:t>
      </w:r>
      <w:r>
        <w:rPr>
          <w:vertAlign w:val="subscript"/>
        </w:rPr>
        <w:t>0</w:t>
      </w:r>
      <w:r>
        <w:t xml:space="preserve"> = 1:</w:t>
      </w:r>
      <w:r>
        <w:br/>
      </w:r>
      <w:r>
        <w:t>lim</w:t>
      </w:r>
      <w:r>
        <w:t>x</w:t>
      </w:r>
      <w:r>
        <w:t>→</w:t>
      </w:r>
      <w:r>
        <w:t>1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1</w:t>
      </w:r>
      <w:r>
        <w:t>+</w:t>
      </w:r>
      <w:r>
        <w:t>(</w:t>
      </w:r>
      <w:r>
        <w:t>x</w:t>
      </w:r>
      <w:r>
        <w:t>2</w:t>
      </w:r>
      <w:r>
        <w:t>+</w:t>
      </w:r>
      <w:r>
        <w:t>1</w:t>
      </w:r>
      <w:r>
        <w:t>)</w:t>
      </w:r>
      <w:r>
        <w:t>=</w:t>
      </w:r>
      <w:r>
        <w:t>2</w:t>
      </w:r>
      <w:r>
        <w:t>limx→1^(+)fx=limx→1^(+)x^(2)+1=2</w:t>
      </w:r>
      <w:r>
        <w:t xml:space="preserve"> và </w:t>
      </w:r>
      <w:r>
        <w:t>lim</w:t>
      </w:r>
      <w:r>
        <w:t>x</w:t>
      </w:r>
      <w:r>
        <w:t>→</w:t>
      </w:r>
      <w:r>
        <w:t>1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1</w:t>
      </w:r>
      <w:r>
        <w:t>−</w:t>
      </w:r>
      <w:r>
        <w:t>(</w:t>
      </w:r>
      <w:r>
        <w:t>−</w:t>
      </w:r>
      <w:r>
        <w:t>x</w:t>
      </w:r>
      <w:r>
        <w:t>)</w:t>
      </w:r>
      <w:r>
        <w:t>=</w:t>
      </w:r>
      <w:r>
        <w:t>−</w:t>
      </w:r>
      <w:r>
        <w:t>1</w:t>
      </w:r>
      <w:r>
        <w:t>limx→1^(−)fx=limx→1^(−)−x=−1</w:t>
      </w:r>
      <w:r>
        <w:t>.</w:t>
      </w:r>
      <w:r>
        <w:br/>
      </w:r>
      <w:r>
        <w:t xml:space="preserve">Suy ra </w:t>
      </w:r>
      <w:r>
        <w:t>lim</w:t>
      </w:r>
      <w:r>
        <w:t>x</w:t>
      </w:r>
      <w:r>
        <w:t>→</w:t>
      </w:r>
      <w:r>
        <w:t>1</w:t>
      </w:r>
      <w:r>
        <w:t>+</w:t>
      </w:r>
      <w:r>
        <w:t>f</w:t>
      </w:r>
      <w:r>
        <w:t>(</w:t>
      </w:r>
      <w:r>
        <w:t>x</w:t>
      </w:r>
      <w:r>
        <w:t>)</w:t>
      </w:r>
      <w:r>
        <w:t>≠</w:t>
      </w:r>
      <w:r>
        <w:t>lim</w:t>
      </w:r>
      <w:r>
        <w:t>x</w:t>
      </w:r>
      <w:r>
        <w:t>→</w:t>
      </w:r>
      <w:r>
        <w:t>1</w:t>
      </w:r>
      <w:r>
        <w:t>−</w:t>
      </w:r>
      <w:r>
        <w:t>f</w:t>
      </w:r>
      <w:r>
        <w:t>(</w:t>
      </w:r>
      <w:r>
        <w:t>x</w:t>
      </w:r>
      <w:r>
        <w:t>)</w:t>
      </w:r>
      <w:r>
        <w:t>limx→1^(+)fx≠limx→1^(−)fx</w:t>
      </w:r>
      <w:r>
        <w:br/>
      </w:r>
      <w:r>
        <w:t xml:space="preserve">Do đó không tồn tại </w:t>
      </w:r>
      <w:r>
        <w:t>lim</w:t>
      </w:r>
      <w:r>
        <w:t>x</w:t>
      </w:r>
      <w:r>
        <w:t>→</w:t>
      </w:r>
      <w:r>
        <w:t>1</w:t>
      </w:r>
      <w:r>
        <w:t>f</w:t>
      </w:r>
      <w:r>
        <w:t>(</w:t>
      </w:r>
      <w:r>
        <w:t>x</w:t>
      </w:r>
      <w:r>
        <w:t>)</w:t>
      </w:r>
      <w:r>
        <w:t>limx→1fx</w:t>
      </w:r>
      <w:r>
        <w:t>.</w:t>
      </w:r>
      <w:r>
        <w:br/>
      </w:r>
      <w:r>
        <w:t>Vậy hàm số đã cho không liên tục tại x</w:t>
      </w:r>
      <w:r>
        <w:rPr>
          <w:vertAlign w:val="subscript"/>
        </w:rPr>
        <w:t>0</w:t>
      </w:r>
      <w:r>
        <w:t xml:space="preserve"> = 1.</w:t>
      </w:r>
      <w:r>
        <w:br/>
      </w:r>
      <w:r>
        <w:rPr>
          <w:b/>
        </w:rPr>
        <w:t>2. Hàm số liên tục trên một khoảng, trên một đoạn</w:t>
      </w:r>
      <w:r>
        <w:br/>
      </w:r>
      <w:r>
        <w:rPr>
          <w:b/>
        </w:rPr>
        <w:t>Hoạt động khám phá 2 trang 81 Toán 11 Tập 1</w:t>
      </w:r>
      <w:r>
        <w:t>:</w:t>
      </w:r>
      <w:r>
        <w:t xml:space="preserve"> </w:t>
      </w:r>
      <w:r>
        <w:t>Cho hàm số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a9304b729554532813b791fcdcc0ff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  <w:r>
        <w:br/>
      </w:r>
      <w:r>
        <w:t>a) Xét tính liên tục của hàm số tại mỗi điểm x</w:t>
      </w:r>
      <w:r>
        <w:rPr>
          <w:vertAlign w:val="subscript"/>
        </w:rPr>
        <w:t>0</w:t>
      </w:r>
      <w:r>
        <w:t xml:space="preserve"> ∈ (1; 2).</w:t>
      </w:r>
      <w:r>
        <w:br/>
      </w:r>
      <w:r>
        <w:t xml:space="preserve">b) Tìm </w:t>
      </w:r>
      <w:r>
        <w:t>lim</w:t>
      </w:r>
      <w:r>
        <w:t>x</w:t>
      </w:r>
      <w:r>
        <w:t>→</w:t>
      </w:r>
      <w:r>
        <w:t>2</w:t>
      </w:r>
      <w:r>
        <w:t>−</w:t>
      </w:r>
      <w:r>
        <w:t>f</w:t>
      </w:r>
      <w:r>
        <w:t>(</w:t>
      </w:r>
      <w:r>
        <w:t>x</w:t>
      </w:r>
      <w:r>
        <w:t>)</w:t>
      </w:r>
      <w:r>
        <w:t>limx→2^(−)fx</w:t>
      </w:r>
      <w:r>
        <w:t xml:space="preserve"> và so sánh giá trị này với f(2).</w:t>
      </w:r>
      <w:r>
        <w:br/>
      </w:r>
      <w:r>
        <w:t xml:space="preserve">c) Với giá trị nào của k thì </w:t>
      </w:r>
      <w:r>
        <w:t>lim</w:t>
      </w:r>
      <w:r>
        <w:t>x</w:t>
      </w:r>
      <w:r>
        <w:t>→</w:t>
      </w:r>
      <w:r>
        <w:t>1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k</w:t>
      </w:r>
      <w:r>
        <w:t>limx→1^(+)fx=k</w:t>
      </w:r>
      <w:r>
        <w:t>?</w:t>
      </w:r>
      <w:r>
        <w:br/>
      </w:r>
      <w:r>
        <w:rPr>
          <w:b/>
        </w:rPr>
        <w:t>Lời giải:</w:t>
      </w:r>
      <w:r>
        <w:br/>
      </w:r>
      <w:r>
        <w:t>a) Tại mỗi điểm x</w:t>
      </w:r>
      <w:r>
        <w:rPr>
          <w:vertAlign w:val="subscript"/>
        </w:rPr>
        <w:t>0</w:t>
      </w:r>
      <w:r>
        <w:t xml:space="preserve"> ∈ (1; 2) thì f(x) = x + 1</w:t>
      </w:r>
      <w:r>
        <w:br/>
      </w:r>
      <w:r>
        <w:t xml:space="preserve">Khi đó: </w:t>
      </w:r>
      <w:r>
        <w:t>lim</w:t>
      </w:r>
      <w:r>
        <w:t>x</w:t>
      </w:r>
      <w:r>
        <w:t>→</w:t>
      </w:r>
      <w:r>
        <w:t>x</w:t>
      </w:r>
      <w:r>
        <w:t>0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(</w:t>
      </w:r>
      <w:r>
        <w:t>x</w:t>
      </w:r>
      <w:r>
        <w:t>+</w:t>
      </w:r>
      <w:r>
        <w:t>1</w:t>
      </w:r>
      <w:r>
        <w:t>)</w:t>
      </w:r>
      <w:r>
        <w:t>=</w:t>
      </w:r>
      <w:r>
        <w:t>x</w:t>
      </w:r>
      <w:r>
        <w:t>0</w:t>
      </w:r>
      <w:r>
        <w:t>+</w:t>
      </w:r>
      <w:r>
        <w:t>1</w:t>
      </w:r>
      <w:r>
        <w:t>limx→x_(0)fx=limx→x_(0)x+1=x_(0)+1</w:t>
      </w:r>
      <w:r>
        <w:t xml:space="preserve"> và f(x</w:t>
      </w:r>
      <w:r>
        <w:rPr>
          <w:vertAlign w:val="subscript"/>
        </w:rPr>
        <w:t>0</w:t>
      </w:r>
      <w:r>
        <w:t>) = x</w:t>
      </w:r>
      <w:r>
        <w:rPr>
          <w:vertAlign w:val="subscript"/>
        </w:rPr>
        <w:t>0</w:t>
      </w:r>
      <w:r>
        <w:t xml:space="preserve"> + 1</w:t>
      </w:r>
      <w:r>
        <w:br/>
      </w:r>
      <w:r>
        <w:t xml:space="preserve">Suy ra </w:t>
      </w:r>
      <w:r>
        <w:t>lim</w:t>
      </w:r>
      <w:r>
        <w:t>x</w:t>
      </w:r>
      <w:r>
        <w:t>→</w:t>
      </w:r>
      <w:r>
        <w:t>x</w:t>
      </w:r>
      <w:r>
        <w:t>0</w:t>
      </w:r>
      <w:r>
        <w:t>f</w:t>
      </w:r>
      <w:r>
        <w:t>(</w:t>
      </w:r>
      <w:r>
        <w:t>x</w:t>
      </w:r>
      <w:r>
        <w:t>)</w:t>
      </w:r>
      <w:r>
        <w:t>=</w:t>
      </w:r>
      <w:r>
        <w:t>f</w:t>
      </w:r>
      <w:r>
        <w:t>(</w:t>
      </w:r>
      <w:r>
        <w:t>x</w:t>
      </w:r>
      <w:r>
        <w:t>0</w:t>
      </w:r>
      <w:r>
        <w:t>)</w:t>
      </w:r>
      <w:r>
        <w:t>=</w:t>
      </w:r>
      <w:r>
        <w:t>x</w:t>
      </w:r>
      <w:r>
        <w:t>0</w:t>
      </w:r>
      <w:r>
        <w:t>+</w:t>
      </w:r>
      <w:r>
        <w:t>1</w:t>
      </w:r>
      <w:r>
        <w:t>limx→x_(0)fx=fx_(0)=x_(0)+1</w:t>
      </w:r>
      <w:r>
        <w:br/>
      </w:r>
      <w:r>
        <w:t>Vì vậy hàm số liên tục tại x</w:t>
      </w:r>
      <w:r>
        <w:rPr>
          <w:vertAlign w:val="subscript"/>
        </w:rPr>
        <w:t>0</w:t>
      </w:r>
      <w:r>
        <w:t>.</w:t>
      </w:r>
      <w:r>
        <w:br/>
      </w:r>
      <w:r>
        <w:t>b) Tại x</w:t>
      </w:r>
      <w:r>
        <w:rPr>
          <w:vertAlign w:val="subscript"/>
        </w:rPr>
        <w:t>0</w:t>
      </w:r>
      <w:r>
        <w:t xml:space="preserve"> = 2 ta có f(x) = x + 1, khi đó:</w:t>
      </w:r>
      <w:r>
        <w:br/>
      </w:r>
      <w:r>
        <w:t>lim</w:t>
      </w:r>
      <w:r>
        <w:t>x</w:t>
      </w:r>
      <w:r>
        <w:t>→</w:t>
      </w:r>
      <w:r>
        <w:t>2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2</w:t>
      </w:r>
      <w:r>
        <w:t>−</w:t>
      </w:r>
      <w:r>
        <w:t>(</w:t>
      </w:r>
      <w:r>
        <w:t>1</w:t>
      </w:r>
      <w:r>
        <w:t>+</w:t>
      </w:r>
      <w:r>
        <w:t>x</w:t>
      </w:r>
      <w:r>
        <w:t>)</w:t>
      </w:r>
      <w:r>
        <w:t>=</w:t>
      </w:r>
      <w:r>
        <w:t>3</w:t>
      </w:r>
      <w:r>
        <w:t>limx→2^(−)fx=limx→2^(−)1+x=3</w:t>
      </w:r>
      <w:r>
        <w:br/>
      </w:r>
      <w:r>
        <w:t>f(2) = 2 + 1 = 3</w:t>
      </w:r>
      <w:r>
        <w:br/>
      </w:r>
      <w:r>
        <w:t xml:space="preserve">Vậy </w:t>
      </w:r>
      <w:r>
        <w:t>lim</w:t>
      </w:r>
      <w:r>
        <w:t>x</w:t>
      </w:r>
      <w:r>
        <w:t>→</w:t>
      </w:r>
      <w:r>
        <w:t>2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f</w:t>
      </w:r>
      <w:r>
        <w:t>(</w:t>
      </w:r>
      <w:r>
        <w:t>2</w:t>
      </w:r>
      <w:r>
        <w:t>)</w:t>
      </w:r>
      <w:r>
        <w:t>=</w:t>
      </w:r>
      <w:r>
        <w:t>3</w:t>
      </w:r>
      <w:r>
        <w:t>.</w:t>
      </w:r>
      <w:r>
        <w:t>limx→2^(−)fx=f2=3.</w:t>
      </w:r>
      <w:r>
        <w:br/>
      </w:r>
      <w:r>
        <w:t>c) +) Tại x</w:t>
      </w:r>
      <w:r>
        <w:rPr>
          <w:vertAlign w:val="subscript"/>
        </w:rPr>
        <w:t>0</w:t>
      </w:r>
      <w:r>
        <w:t xml:space="preserve"> = 1 ta có f(x</w:t>
      </w:r>
      <w:r>
        <w:rPr>
          <w:vertAlign w:val="subscript"/>
        </w:rPr>
        <w:t>0</w:t>
      </w:r>
      <w:r>
        <w:t>) = k;</w:t>
      </w:r>
      <w:r>
        <w:br/>
      </w:r>
      <w:r>
        <w:t>+) Tại x</w:t>
      </w:r>
      <w:r>
        <w:rPr>
          <w:vertAlign w:val="subscript"/>
        </w:rPr>
        <w:t>0</w:t>
      </w:r>
      <w:r>
        <w:t xml:space="preserve"> = 1</w:t>
      </w:r>
      <w:r>
        <w:br/>
      </w:r>
      <w:r>
        <w:t>Dãy (x</w:t>
      </w:r>
      <w:r>
        <w:rPr>
          <w:vertAlign w:val="subscript"/>
        </w:rPr>
        <w:t>n</w:t>
      </w:r>
      <w:r>
        <w:t>) bất kì thỏa mãn 1 &lt; x</w:t>
      </w:r>
      <w:r>
        <w:rPr>
          <w:vertAlign w:val="subscript"/>
        </w:rPr>
        <w:t>n</w:t>
      </w:r>
      <w:r>
        <w:t xml:space="preserve"> ≤ 2 và x</w:t>
      </w:r>
      <w:r>
        <w:rPr>
          <w:vertAlign w:val="subscript"/>
        </w:rPr>
        <w:t>n</w:t>
      </w:r>
      <w:r>
        <w:t xml:space="preserve"> → 1 thì f(x</w:t>
      </w:r>
      <w:r>
        <w:rPr>
          <w:vertAlign w:val="subscript"/>
        </w:rPr>
        <w:t>n</w:t>
      </w:r>
      <w:r>
        <w:t>) = x</w:t>
      </w:r>
      <w:r>
        <w:rPr>
          <w:vertAlign w:val="subscript"/>
        </w:rPr>
        <w:t>n</w:t>
      </w:r>
      <w:r>
        <w:t xml:space="preserve"> + 1 khi đó </w:t>
      </w:r>
      <w:r>
        <w:t>lim</w:t>
      </w:r>
      <w:r>
        <w:t>x</w:t>
      </w:r>
      <w:r>
        <w:t>n</w:t>
      </w:r>
      <w:r>
        <w:t>→</w:t>
      </w:r>
      <w:r>
        <w:t>1</w:t>
      </w:r>
      <w:r>
        <w:t>+</w:t>
      </w:r>
      <w:r>
        <w:t>f</w:t>
      </w:r>
      <w:r>
        <w:t>(</w:t>
      </w:r>
      <w:r>
        <w:t>x</w:t>
      </w:r>
      <w:r>
        <w:t>n</w:t>
      </w:r>
      <w:r>
        <w:t>)</w:t>
      </w:r>
      <w:r>
        <w:t>=</w:t>
      </w:r>
      <w:r>
        <w:t>lim</w:t>
      </w:r>
      <w:r>
        <w:t>x</w:t>
      </w:r>
      <w:r>
        <w:t>n</w:t>
      </w:r>
      <w:r>
        <w:t>→</w:t>
      </w:r>
      <w:r>
        <w:t>1</w:t>
      </w:r>
      <w:r>
        <w:t>+</w:t>
      </w:r>
      <w:r>
        <w:t>(</w:t>
      </w:r>
      <w:r>
        <w:t>x</w:t>
      </w:r>
      <w:r>
        <w:t>n</w:t>
      </w:r>
      <w:r>
        <w:t>+</w:t>
      </w:r>
      <w:r>
        <w:t>1</w:t>
      </w:r>
      <w:r>
        <w:t>)</w:t>
      </w:r>
      <w:r>
        <w:t>=</w:t>
      </w:r>
      <w:r>
        <w:t>2</w:t>
      </w:r>
      <w:r>
        <w:t>limx_(n)→1^(+)fx_(n)=limx_(n)→1^(+)x_(n)+1=2</w:t>
      </w:r>
      <w:r>
        <w:t>.</w:t>
      </w:r>
      <w:r>
        <w:br/>
      </w:r>
      <w:r>
        <w:t xml:space="preserve">Suy ra </w:t>
      </w:r>
      <w:r>
        <w:t>lim</w:t>
      </w:r>
      <w:r>
        <w:t>x</w:t>
      </w:r>
      <w:r>
        <w:t>→</w:t>
      </w:r>
      <w:r>
        <w:t>1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limx→1^(+)fx=2</w:t>
      </w:r>
      <w:r>
        <w:br/>
      </w:r>
      <w:r>
        <w:t xml:space="preserve">Để </w:t>
      </w:r>
      <w:r>
        <w:t>lim</w:t>
      </w:r>
      <w:r>
        <w:t>x</w:t>
      </w:r>
      <w:r>
        <w:t>→</w:t>
      </w:r>
      <w:r>
        <w:t>1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k</w:t>
      </w:r>
      <w:r>
        <w:t>limx→1^(+)fx=k</w:t>
      </w:r>
      <w:r>
        <w:t xml:space="preserve"> thì k = 2.</w:t>
      </w:r>
      <w:r>
        <w:br/>
      </w:r>
      <w:r>
        <w:rPr>
          <w:b/>
        </w:rPr>
        <w:t>Giải Toán 11 trang 82 Tập 1</w:t>
      </w:r>
      <w:r>
        <w:br/>
      </w:r>
      <w:r>
        <w:rPr>
          <w:b/>
        </w:rPr>
        <w:t>Thực hành 2 trang 82 Toán 11 Tập 1</w:t>
      </w:r>
      <w:r>
        <w:t>:</w:t>
      </w:r>
      <w:r>
        <w:t xml:space="preserve"> </w:t>
      </w:r>
      <w:r>
        <w:t>Xét tính liên tục của hàm số:</w:t>
      </w:r>
      <w:r>
        <w:t xml:space="preserve"> </w:t>
      </w:r>
      <w:r>
        <w:t>y</w:t>
      </w:r>
      <w:r>
        <w:t>=</w:t>
      </w:r>
      <w:r>
        <w:t>√</w:t>
      </w:r>
      <w:r>
        <w:t>x</w:t>
      </w:r>
      <w:r>
        <w:t>−</w:t>
      </w:r>
      <w:r>
        <w:t>1</w:t>
      </w:r>
      <w:r>
        <w:t>+</w:t>
      </w:r>
      <w:r>
        <w:t>√</w:t>
      </w:r>
      <w:r>
        <w:t>2</w:t>
      </w:r>
      <w:r>
        <w:t>−</w:t>
      </w:r>
      <w:r>
        <w:t>x</w:t>
      </w:r>
      <w:r>
        <w:t>y=√(x−1)+√(2−x)</w:t>
      </w:r>
      <w:r>
        <w:t xml:space="preserve"> </w:t>
      </w:r>
      <w:r>
        <w:t>trên [1; 2].</w:t>
      </w:r>
      <w:r>
        <w:br/>
      </w:r>
      <w:r>
        <w:rPr>
          <w:b/>
        </w:rPr>
        <w:t>Lời giải:</w:t>
      </w:r>
      <w:r>
        <w:br/>
      </w:r>
      <w:r>
        <w:t xml:space="preserve">Đặt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√</w:t>
      </w:r>
      <w:r>
        <w:t>x</w:t>
      </w:r>
      <w:r>
        <w:t>−</w:t>
      </w:r>
      <w:r>
        <w:t>1</w:t>
      </w:r>
      <w:r>
        <w:t>+</w:t>
      </w:r>
      <w:r>
        <w:t>√</w:t>
      </w:r>
      <w:r>
        <w:t>2</w:t>
      </w:r>
      <w:r>
        <w:t>−</w:t>
      </w:r>
      <w:r>
        <w:t>x</w:t>
      </w:r>
      <w:r>
        <w:t>y=fx=√(x−1)+√(2−x)</w:t>
      </w:r>
      <w:r>
        <w:br/>
      </w:r>
      <w:r>
        <w:t>Với mọi x</w:t>
      </w:r>
      <w:r>
        <w:rPr>
          <w:vertAlign w:val="subscript"/>
        </w:rPr>
        <w:t>0</w:t>
      </w:r>
      <w:r>
        <w:t xml:space="preserve"> ∈ (1; 2), ta có:</w:t>
      </w:r>
      <w:r>
        <w:br/>
      </w:r>
      <w:r>
        <w:t>lim</w:t>
      </w:r>
      <w:r>
        <w:t>x</w:t>
      </w:r>
      <w:r>
        <w:t>→</w:t>
      </w:r>
      <w:r>
        <w:t>x</w:t>
      </w:r>
      <w:r>
        <w:t>0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(</w:t>
      </w:r>
      <w:r>
        <w:t>√</w:t>
      </w:r>
      <w:r>
        <w:t>x</w:t>
      </w:r>
      <w:r>
        <w:t>−</w:t>
      </w:r>
      <w:r>
        <w:t>1</w:t>
      </w:r>
      <w:r>
        <w:t>+</w:t>
      </w:r>
      <w:r>
        <w:t>√</w:t>
      </w:r>
      <w:r>
        <w:t>2</w:t>
      </w:r>
      <w:r>
        <w:t>−</w:t>
      </w:r>
      <w:r>
        <w:t>x</w:t>
      </w:r>
      <w:r>
        <w:t>)</w:t>
      </w:r>
      <w:r>
        <w:t>=</w:t>
      </w:r>
      <w:r>
        <w:t>√</w:t>
      </w:r>
      <w:r>
        <w:t>x</w:t>
      </w:r>
      <w:r>
        <w:t>0</w:t>
      </w:r>
      <w:r>
        <w:t>−</w:t>
      </w:r>
      <w:r>
        <w:t>1</w:t>
      </w:r>
      <w:r>
        <w:t>+</w:t>
      </w:r>
      <w:r>
        <w:t>√</w:t>
      </w:r>
      <w:r>
        <w:t>2</w:t>
      </w:r>
      <w:r>
        <w:t>−</w:t>
      </w:r>
      <w:r>
        <w:t>x</w:t>
      </w:r>
      <w:r>
        <w:t>0</w:t>
      </w:r>
      <w:r>
        <w:t>=</w:t>
      </w:r>
      <w:r>
        <w:t>f</w:t>
      </w:r>
      <w:r>
        <w:t>(</w:t>
      </w:r>
      <w:r>
        <w:t>x</w:t>
      </w:r>
      <w:r>
        <w:t>0</w:t>
      </w:r>
      <w:r>
        <w:t>)</w:t>
      </w:r>
      <w:r>
        <w:t>limx→x_(0)fx=limx→x_(0)√(x−1)+√(2−x)=√(x_(0)−1)+√(2−x_(0))=fx_(0)</w:t>
      </w:r>
      <w:r>
        <w:br/>
      </w:r>
      <w:r>
        <w:t>Ta lại có:</w:t>
      </w:r>
      <w:r>
        <w:br/>
      </w:r>
      <w:r>
        <w:t>lim</w:t>
      </w:r>
      <w:r>
        <w:t>x</w:t>
      </w:r>
      <w:r>
        <w:t>→</w:t>
      </w:r>
      <w:r>
        <w:t>1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1</w:t>
      </w:r>
      <w:r>
        <w:t>+</w:t>
      </w:r>
      <w:r>
        <w:t>(</w:t>
      </w:r>
      <w:r>
        <w:t>√</w:t>
      </w:r>
      <w:r>
        <w:t>x</w:t>
      </w:r>
      <w:r>
        <w:t>−</w:t>
      </w:r>
      <w:r>
        <w:t>1</w:t>
      </w:r>
      <w:r>
        <w:t>+</w:t>
      </w:r>
      <w:r>
        <w:t>√</w:t>
      </w:r>
      <w:r>
        <w:t>2</w:t>
      </w:r>
      <w:r>
        <w:t>−</w:t>
      </w:r>
      <w:r>
        <w:t>x</w:t>
      </w:r>
      <w:r>
        <w:t>)</w:t>
      </w:r>
      <w:r>
        <w:t>=</w:t>
      </w:r>
      <w:r>
        <w:t>1</w:t>
      </w:r>
      <w:r>
        <w:t>=</w:t>
      </w:r>
      <w:r>
        <w:t>f</w:t>
      </w:r>
      <w:r>
        <w:t>(</w:t>
      </w:r>
      <w:r>
        <w:t>1</w:t>
      </w:r>
      <w:r>
        <w:t>)</w:t>
      </w:r>
      <w:r>
        <w:t>limx→1^(+)fx=limx→1^(+)√(x−1)+√(2−x)=1=f1</w:t>
      </w:r>
      <w:r>
        <w:t>;</w:t>
      </w:r>
      <w:r>
        <w:br/>
      </w:r>
      <w:r>
        <w:t>lim</w:t>
      </w:r>
      <w:r>
        <w:t>x</w:t>
      </w:r>
      <w:r>
        <w:t>→</w:t>
      </w:r>
      <w:r>
        <w:t>2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2</w:t>
      </w:r>
      <w:r>
        <w:t>−</w:t>
      </w:r>
      <w:r>
        <w:t>(</w:t>
      </w:r>
      <w:r>
        <w:t>√</w:t>
      </w:r>
      <w:r>
        <w:t>x</w:t>
      </w:r>
      <w:r>
        <w:t>−</w:t>
      </w:r>
      <w:r>
        <w:t>1</w:t>
      </w:r>
      <w:r>
        <w:t>+</w:t>
      </w:r>
      <w:r>
        <w:t>√</w:t>
      </w:r>
      <w:r>
        <w:t>2</w:t>
      </w:r>
      <w:r>
        <w:t>−</w:t>
      </w:r>
      <w:r>
        <w:t>x</w:t>
      </w:r>
      <w:r>
        <w:t>)</w:t>
      </w:r>
      <w:r>
        <w:t>=</w:t>
      </w:r>
      <w:r>
        <w:t>1</w:t>
      </w:r>
      <w:r>
        <w:t>=</w:t>
      </w:r>
      <w:r>
        <w:t>f</w:t>
      </w:r>
      <w:r>
        <w:t>(</w:t>
      </w:r>
      <w:r>
        <w:t>2</w:t>
      </w:r>
      <w:r>
        <w:t>)</w:t>
      </w:r>
      <w:r>
        <w:t>limx→2^(−)fx=limx→2^(−)√(x−1)+√(2−x)=1=f2</w:t>
      </w:r>
      <w:r>
        <w:t>.</w:t>
      </w:r>
      <w:r>
        <w:br/>
      </w:r>
      <w:r>
        <w:t xml:space="preserve">Vậy hàm số </w:t>
      </w:r>
      <w:r>
        <w:t>y</w:t>
      </w:r>
      <w:r>
        <w:t>=</w:t>
      </w:r>
      <w:r>
        <w:t>√</w:t>
      </w:r>
      <w:r>
        <w:t>x</w:t>
      </w:r>
      <w:r>
        <w:t>−</w:t>
      </w:r>
      <w:r>
        <w:t>1</w:t>
      </w:r>
      <w:r>
        <w:t>+</w:t>
      </w:r>
      <w:r>
        <w:t>√</w:t>
      </w:r>
      <w:r>
        <w:t>2</w:t>
      </w:r>
      <w:r>
        <w:t>−</w:t>
      </w:r>
      <w:r>
        <w:t>x</w:t>
      </w:r>
      <w:r>
        <w:t>y=√(x−1)+√(2−x)</w:t>
      </w:r>
      <w:r>
        <w:t xml:space="preserve"> liên tục trên [1; 2].</w:t>
      </w:r>
      <w:r>
        <w:br/>
      </w:r>
      <w:r>
        <w:rPr>
          <w:b/>
        </w:rPr>
        <w:t>Vận dụng 1 trang 82 Toán 11 Tập 1</w:t>
      </w:r>
      <w:r>
        <w:t>:</w:t>
      </w:r>
      <w:r>
        <w:t xml:space="preserve"> </w:t>
      </w:r>
      <w:r>
        <w:t>Tại một xưởng sản xuất bột đá thạch anh, giá bán (tính theo nghìn đồng) của x (kg) bột đá thạch anh được tính theo công thức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c98fc9a91db410b898fa225cf0e727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(k là một hằng số).</w:t>
      </w:r>
      <w:r>
        <w:br/>
      </w:r>
      <w:r>
        <w:t>a) Với k = 0, xét tính liên tục của hàm số P(x) trên (0; +∞).</w:t>
      </w:r>
      <w:r>
        <w:br/>
      </w:r>
      <w:r>
        <w:t>b) Với giá trị nào của k thì hàm số P(x) liên tục trên (0; +∞)?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3bffc7db8214dcfb40d7e24ed7facb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a) Với k = 0, hàm số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ab3daf6e29e4a48b16247b4e29e09e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+) Lấy x</w:t>
      </w:r>
      <w:r>
        <w:rPr>
          <w:vertAlign w:val="subscript"/>
        </w:rPr>
        <w:t>0</w:t>
      </w:r>
      <w:r>
        <w:t xml:space="preserve"> ∈ (0; 400) khi đó P(x) = 4,5x</w:t>
      </w:r>
      <w:r>
        <w:br/>
      </w:r>
      <w:r>
        <w:t xml:space="preserve">Suy ra </w:t>
      </w:r>
      <w:r>
        <w:t>lim</w:t>
      </w:r>
      <w:r>
        <w:t>x</w:t>
      </w:r>
      <w:r>
        <w:t>→</w:t>
      </w:r>
      <w:r>
        <w:t>x</w:t>
      </w:r>
      <w:r>
        <w:t>0</w:t>
      </w:r>
      <w:r>
        <w:t>P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(</w:t>
      </w:r>
      <w:r>
        <w:t>4</w:t>
      </w:r>
      <w:r>
        <w:t>,</w:t>
      </w:r>
      <w:r>
        <w:t>5</w:t>
      </w:r>
      <w:r>
        <w:t>x</w:t>
      </w:r>
      <w:r>
        <w:t>)</w:t>
      </w:r>
      <w:r>
        <w:t>=</w:t>
      </w:r>
      <w:r>
        <w:t>4</w:t>
      </w:r>
      <w:r>
        <w:t>,</w:t>
      </w:r>
      <w:r>
        <w:t>5</w:t>
      </w:r>
      <w:r>
        <w:t>x</w:t>
      </w:r>
      <w:r>
        <w:t>0</w:t>
      </w:r>
      <w:r>
        <w:t>=</w:t>
      </w:r>
      <w:r>
        <w:t>P</w:t>
      </w:r>
      <w:r>
        <w:t>(</w:t>
      </w:r>
      <w:r>
        <w:t>x</w:t>
      </w:r>
      <w:r>
        <w:t>0</w:t>
      </w:r>
      <w:r>
        <w:t>)</w:t>
      </w:r>
      <w:r>
        <w:t>limx→x_(0)Px=limx→x_(0)4,5x=4,5x_(0)=Px_(0)</w:t>
      </w:r>
      <w:r>
        <w:br/>
      </w:r>
      <w:r>
        <w:t>Do đó P(x) liên tục trên (0; 400).</w:t>
      </w:r>
      <w:r>
        <w:br/>
      </w:r>
      <w:r>
        <w:t>+) Tại x</w:t>
      </w:r>
      <w:r>
        <w:rPr>
          <w:vertAlign w:val="subscript"/>
        </w:rPr>
        <w:t>0</w:t>
      </w:r>
      <w:r>
        <w:t xml:space="preserve"> = 400, ta có:</w:t>
      </w:r>
      <w:r>
        <w:br/>
      </w:r>
      <w:r>
        <w:t>lim</w:t>
      </w:r>
      <w:r>
        <w:t>x</w:t>
      </w:r>
      <w:r>
        <w:t>→</w:t>
      </w:r>
      <w:r>
        <w:t>400</w:t>
      </w:r>
      <w:r>
        <w:t>−</w:t>
      </w:r>
      <w:r>
        <w:t>P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400</w:t>
      </w:r>
      <w:r>
        <w:t>−</w:t>
      </w:r>
      <w:r>
        <w:t>(</w:t>
      </w:r>
      <w:r>
        <w:t>4</w:t>
      </w:r>
      <w:r>
        <w:t>,</w:t>
      </w:r>
      <w:r>
        <w:t>5</w:t>
      </w:r>
      <w:r>
        <w:t>x</w:t>
      </w:r>
      <w:r>
        <w:t>)</w:t>
      </w:r>
      <w:r>
        <w:t>=</w:t>
      </w:r>
      <w:r>
        <w:t>4</w:t>
      </w:r>
      <w:r>
        <w:t>,</w:t>
      </w:r>
      <w:r>
        <w:t>5.400</w:t>
      </w:r>
      <w:r>
        <w:t>=</w:t>
      </w:r>
      <w:r>
        <w:t>1</w:t>
      </w:r>
      <w:r>
        <w:t>800</w:t>
      </w:r>
      <w:r>
        <w:t>limx→400^(−)Px=limx→400^(−)4,5x=4,5.400=1800</w:t>
      </w:r>
      <w:r>
        <w:t>.</w:t>
      </w:r>
      <w:r>
        <w:br/>
      </w:r>
      <w:r>
        <w:t>lim</w:t>
      </w:r>
      <w:r>
        <w:t>x</w:t>
      </w:r>
      <w:r>
        <w:t>→</w:t>
      </w:r>
      <w:r>
        <w:t>400</w:t>
      </w:r>
      <w:r>
        <w:t>+</w:t>
      </w:r>
      <w:r>
        <w:t>P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400</w:t>
      </w:r>
      <w:r>
        <w:t>+</w:t>
      </w:r>
      <w:r>
        <w:t>(</w:t>
      </w:r>
      <w:r>
        <w:t>4</w:t>
      </w:r>
      <w:r>
        <w:t>x</w:t>
      </w:r>
      <w:r>
        <w:t>)</w:t>
      </w:r>
      <w:r>
        <w:t>=</w:t>
      </w:r>
      <w:r>
        <w:t>4.400</w:t>
      </w:r>
      <w:r>
        <w:t>=</w:t>
      </w:r>
      <w:r>
        <w:t>1</w:t>
      </w:r>
      <w:r>
        <w:t>600</w:t>
      </w:r>
      <w:r>
        <w:t>limx→400^(+)Px=limx→400^(+)4x=4.400=1600</w:t>
      </w:r>
      <w:r>
        <w:t>.</w:t>
      </w:r>
      <w:r>
        <w:br/>
      </w:r>
      <w:r>
        <w:t xml:space="preserve">Suy ra </w:t>
      </w:r>
      <w:r>
        <w:t>lim</w:t>
      </w:r>
      <w:r>
        <w:t>x</w:t>
      </w:r>
      <w:r>
        <w:t>→</w:t>
      </w:r>
      <w:r>
        <w:t>400</w:t>
      </w:r>
      <w:r>
        <w:t>−</w:t>
      </w:r>
      <w:r>
        <w:t>P</w:t>
      </w:r>
      <w:r>
        <w:t>(</w:t>
      </w:r>
      <w:r>
        <w:t>x</w:t>
      </w:r>
      <w:r>
        <w:t>)</w:t>
      </w:r>
      <w:r>
        <w:t>≠</w:t>
      </w:r>
      <w:r>
        <w:t>lim</w:t>
      </w:r>
      <w:r>
        <w:t>x</w:t>
      </w:r>
      <w:r>
        <w:t>→</w:t>
      </w:r>
      <w:r>
        <w:t>400</w:t>
      </w:r>
      <w:r>
        <w:t>+</w:t>
      </w:r>
      <w:r>
        <w:t>P</w:t>
      </w:r>
      <w:r>
        <w:t>(</w:t>
      </w:r>
      <w:r>
        <w:t>x</w:t>
      </w:r>
      <w:r>
        <w:t>)</w:t>
      </w:r>
      <w:r>
        <w:t>limx→400^(−)Px≠limx→400^(+)Px</w:t>
      </w:r>
      <w:r>
        <w:t xml:space="preserve">. Do đó không tồn tại </w:t>
      </w:r>
      <w:r>
        <w:t>lim</w:t>
      </w:r>
      <w:r>
        <w:t>x</w:t>
      </w:r>
      <w:r>
        <w:t>→</w:t>
      </w:r>
      <w:r>
        <w:t>400</w:t>
      </w:r>
      <w:r>
        <w:t>P</w:t>
      </w:r>
      <w:r>
        <w:t>(</w:t>
      </w:r>
      <w:r>
        <w:t>x</w:t>
      </w:r>
      <w:r>
        <w:t>)</w:t>
      </w:r>
      <w:r>
        <w:t>limx→400Px</w:t>
      </w:r>
      <w:r>
        <w:t>.</w:t>
      </w:r>
      <w:r>
        <w:br/>
      </w:r>
      <w:r>
        <w:t>Vì vậy hàm số không liên tục tại x = 400.</w:t>
      </w:r>
      <w:r>
        <w:br/>
      </w:r>
      <w:r>
        <w:t>+) Lấy x</w:t>
      </w:r>
      <w:r>
        <w:rPr>
          <w:vertAlign w:val="subscript"/>
        </w:rPr>
        <w:t>0</w:t>
      </w:r>
      <w:r>
        <w:t xml:space="preserve"> ∈ (400; +∞) khi đó P(x) = 4x</w:t>
      </w:r>
      <w:r>
        <w:br/>
      </w:r>
      <w:r>
        <w:t xml:space="preserve">Suy ra </w:t>
      </w:r>
      <w:r>
        <w:t>lim</w:t>
      </w:r>
      <w:r>
        <w:t>x</w:t>
      </w:r>
      <w:r>
        <w:t>→</w:t>
      </w:r>
      <w:r>
        <w:t>x</w:t>
      </w:r>
      <w:r>
        <w:t>0</w:t>
      </w:r>
      <w:r>
        <w:t>P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(</w:t>
      </w:r>
      <w:r>
        <w:t>4</w:t>
      </w:r>
      <w:r>
        <w:t>x</w:t>
      </w:r>
      <w:r>
        <w:t>)</w:t>
      </w:r>
      <w:r>
        <w:t>=</w:t>
      </w:r>
      <w:r>
        <w:t>4</w:t>
      </w:r>
      <w:r>
        <w:t>x</w:t>
      </w:r>
      <w:r>
        <w:t>0</w:t>
      </w:r>
      <w:r>
        <w:t>=</w:t>
      </w:r>
      <w:r>
        <w:t>P</w:t>
      </w:r>
      <w:r>
        <w:t>(</w:t>
      </w:r>
      <w:r>
        <w:t>x</w:t>
      </w:r>
      <w:r>
        <w:t>0</w:t>
      </w:r>
      <w:r>
        <w:t>)</w:t>
      </w:r>
      <w:r>
        <w:t>limx→x_(0)Px=limx→x_(0)4x=4x_(0)=Px_(0)</w:t>
      </w:r>
      <w:r>
        <w:br/>
      </w:r>
      <w:r>
        <w:t>Do đó P(x) liên tục trên (400; +∞) .</w:t>
      </w:r>
      <w:r>
        <w:br/>
      </w:r>
      <w:r>
        <w:t>Vậy hàm số liên tục trên (0; 400) và (400; +∞).</w:t>
      </w:r>
      <w:r>
        <w:br/>
      </w:r>
      <w:r>
        <w:t>b) Để hàm số P(x) liên tục trên (0; +∞) thì P(x) phải liên tục trên x</w:t>
      </w:r>
      <w:r>
        <w:rPr>
          <w:vertAlign w:val="subscript"/>
        </w:rPr>
        <w:t>0</w:t>
      </w:r>
      <w:r>
        <w:t xml:space="preserve"> = 400.</w:t>
      </w:r>
      <w:r>
        <w:br/>
      </w:r>
      <w:r>
        <w:t xml:space="preserve">Do đó </w:t>
      </w:r>
      <w:r>
        <w:t>lim</w:t>
      </w:r>
      <w:r>
        <w:t>x</w:t>
      </w:r>
      <w:r>
        <w:t>→</w:t>
      </w:r>
      <w:r>
        <w:t>400</w:t>
      </w:r>
      <w:r>
        <w:t>−</w:t>
      </w:r>
      <w:r>
        <w:t>P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400</w:t>
      </w:r>
      <w:r>
        <w:t>+</w:t>
      </w:r>
      <w:r>
        <w:t>P</w:t>
      </w:r>
      <w:r>
        <w:t>(</w:t>
      </w:r>
      <w:r>
        <w:t>x</w:t>
      </w:r>
      <w:r>
        <w:t>)</w:t>
      </w:r>
      <w:r>
        <w:t>⇔</w:t>
      </w:r>
      <w:r>
        <w:t>1</w:t>
      </w:r>
      <w:r>
        <w:t>800</w:t>
      </w:r>
      <w:r>
        <w:t>=</w:t>
      </w:r>
      <w:r>
        <w:t>4.400</w:t>
      </w:r>
      <w:r>
        <w:t>+</w:t>
      </w:r>
      <w:r>
        <w:t>k</w:t>
      </w:r>
      <w:r>
        <w:t>⇔</w:t>
      </w:r>
      <w:r>
        <w:t>k</w:t>
      </w:r>
      <w:r>
        <w:t>=</w:t>
      </w:r>
      <w:r>
        <w:t>200</w:t>
      </w:r>
      <w:r>
        <w:t>limx→400^(−)Px=limx→400^(+)Px⇔1800=4.400+k⇔k=200</w:t>
      </w:r>
      <w:r>
        <w:t>.</w:t>
      </w:r>
      <w:r>
        <w:br/>
      </w:r>
      <w:r>
        <w:t>Vậy với k = 200 thì hàm số liên tục trên (0; +∞).</w:t>
      </w:r>
      <w:r>
        <w:br/>
      </w:r>
      <w:r>
        <w:rPr>
          <w:b/>
        </w:rPr>
        <w:t>3. Tính liên tục của hàm số sơ cấp</w:t>
      </w:r>
      <w:r>
        <w:br/>
      </w:r>
      <w:r>
        <w:rPr>
          <w:b/>
        </w:rPr>
        <w:t>Hoạt động khám phá 3 trang 82 Toán 11 Tập 1</w:t>
      </w:r>
      <w:r>
        <w:t>:</w:t>
      </w:r>
      <w:r>
        <w:t xml:space="preserve"> </w:t>
      </w:r>
      <w:r>
        <w:t>Cho hai hàm số y = f(x) =</w:t>
      </w:r>
      <w:r>
        <w:t xml:space="preserve"> </w:t>
      </w:r>
      <w:r>
        <w:t>1</w:t>
      </w:r>
      <w:r>
        <w:t>x</w:t>
      </w:r>
      <w:r>
        <w:t>−</w:t>
      </w:r>
      <w:r>
        <w:t>1</w:t>
      </w:r>
      <w:r>
        <w:t>(1)/(x−1)</w:t>
      </w:r>
      <w:r>
        <w:t xml:space="preserve"> </w:t>
      </w:r>
      <w:r>
        <w:t>và y = g(x) =</w:t>
      </w:r>
      <w:r>
        <w:t xml:space="preserve"> </w:t>
      </w:r>
      <w:r>
        <w:t>√</w:t>
      </w:r>
      <w:r>
        <w:t>4</w:t>
      </w:r>
      <w:r>
        <w:t>−</w:t>
      </w:r>
      <w:r>
        <w:t>x</w:t>
      </w:r>
      <w:r>
        <w:t>√(4−x)</w:t>
      </w:r>
      <w:r>
        <w:t>.</w:t>
      </w:r>
      <w:r>
        <w:br/>
      </w:r>
      <w:r>
        <w:t>a) Tìm tập xác định của mỗi hàm số đã cho.</w:t>
      </w:r>
      <w:r>
        <w:br/>
      </w:r>
      <w:r>
        <w:t>b) Mỗi hàm số liên tục trên những khoảng nào? Giải thích.</w:t>
      </w:r>
      <w:r>
        <w:br/>
      </w:r>
      <w:r>
        <w:rPr>
          <w:b/>
        </w:rPr>
        <w:t>Lời giải:</w:t>
      </w:r>
      <w:r>
        <w:br/>
      </w:r>
      <w:r>
        <w:t xml:space="preserve">a) +) Xét hàm số: y = f(x) = </w:t>
      </w:r>
      <w:r>
        <w:t>1</w:t>
      </w:r>
      <w:r>
        <w:t>x</w:t>
      </w:r>
      <w:r>
        <w:t>−</w:t>
      </w:r>
      <w:r>
        <w:t>1</w:t>
      </w:r>
      <w:r>
        <w:t>(1)/(x−1)</w:t>
      </w:r>
      <w:r>
        <w:br/>
      </w:r>
      <w:r>
        <w:t>Điều kiện xác định của hàm số là x ≠ 1.</w:t>
      </w:r>
      <w:r>
        <w:br/>
      </w:r>
      <w:r>
        <w:t>Vậy tập xác định của hàm số là: D = ℝ \ {1}.</w:t>
      </w:r>
      <w:r>
        <w:br/>
      </w:r>
      <w:r>
        <w:t xml:space="preserve">+) Xét hàm số: y = g(x) = </w:t>
      </w:r>
      <w:r>
        <w:t>√</w:t>
      </w:r>
      <w:r>
        <w:t>4</w:t>
      </w:r>
      <w:r>
        <w:t>−</w:t>
      </w:r>
      <w:r>
        <w:t>x</w:t>
      </w:r>
      <w:r>
        <w:t>√(4−x)</w:t>
      </w:r>
      <w:r>
        <w:br/>
      </w:r>
      <w:r>
        <w:t>Điều kiện xác định của hàm số là: 4 – x ≥ 0 ⇔ x ≤ 4.</w:t>
      </w:r>
      <w:r>
        <w:br/>
      </w:r>
      <w:r>
        <w:t>Vậy tập xác định của hàm số là: D = (– ∞; 4].</w:t>
      </w:r>
      <w:r>
        <w:br/>
      </w:r>
      <w:r>
        <w:t>b) +) Xét hàm số f(x):</w:t>
      </w:r>
      <w:r>
        <w:br/>
      </w:r>
      <w:r>
        <w:t>Với x</w:t>
      </w:r>
      <w:r>
        <w:rPr>
          <w:vertAlign w:val="subscript"/>
        </w:rPr>
        <w:t>0</w:t>
      </w:r>
      <w:r>
        <w:t xml:space="preserve"> ∈ ( – ∞; 1) thì </w:t>
      </w:r>
      <w:r>
        <w:t>lim</w:t>
      </w:r>
      <w:r>
        <w:t>x</w:t>
      </w:r>
      <w:r>
        <w:t>→</w:t>
      </w:r>
      <w:r>
        <w:t>x</w:t>
      </w:r>
      <w:r>
        <w:t>0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1</w:t>
      </w:r>
      <w:r>
        <w:t>1</w:t>
      </w:r>
      <w:r>
        <w:t>−</w:t>
      </w:r>
      <w:r>
        <w:t>x</w:t>
      </w:r>
      <w:r>
        <w:t>=</w:t>
      </w:r>
      <w:r>
        <w:t>1</w:t>
      </w:r>
      <w:r>
        <w:t>1</w:t>
      </w:r>
      <w:r>
        <w:t>−</w:t>
      </w:r>
      <w:r>
        <w:t>x</w:t>
      </w:r>
      <w:r>
        <w:t>0</w:t>
      </w:r>
      <w:r>
        <w:t>=</w:t>
      </w:r>
      <w:r>
        <w:t>f</w:t>
      </w:r>
      <w:r>
        <w:t>(</w:t>
      </w:r>
      <w:r>
        <w:t>x</w:t>
      </w:r>
      <w:r>
        <w:t>0</w:t>
      </w:r>
      <w:r>
        <w:t>)</w:t>
      </w:r>
      <w:r>
        <w:t>limx→x_(0)fx=limx→x_(0)(1)/(1−x)=(1)/(1−x_(0))=fx_(0)</w:t>
      </w:r>
      <w:r>
        <w:t>.</w:t>
      </w:r>
      <w:r>
        <w:br/>
      </w:r>
      <w:r>
        <w:t>Suy ra hàm số f(x) liên tục trên (– ∞; 1).</w:t>
      </w:r>
      <w:r>
        <w:br/>
      </w:r>
      <w:r>
        <w:t>Với x</w:t>
      </w:r>
      <w:r>
        <w:rPr>
          <w:vertAlign w:val="subscript"/>
        </w:rPr>
        <w:t>0</w:t>
      </w:r>
      <w:r>
        <w:t xml:space="preserve"> ∈ ( 1; + ∞) thì </w:t>
      </w:r>
      <w:r>
        <w:t>lim</w:t>
      </w:r>
      <w:r>
        <w:t>x</w:t>
      </w:r>
      <w:r>
        <w:t>→</w:t>
      </w:r>
      <w:r>
        <w:t>x</w:t>
      </w:r>
      <w:r>
        <w:t>0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1</w:t>
      </w:r>
      <w:r>
        <w:t>1</w:t>
      </w:r>
      <w:r>
        <w:t>−</w:t>
      </w:r>
      <w:r>
        <w:t>x</w:t>
      </w:r>
      <w:r>
        <w:t>=</w:t>
      </w:r>
      <w:r>
        <w:t>1</w:t>
      </w:r>
      <w:r>
        <w:t>1</w:t>
      </w:r>
      <w:r>
        <w:t>−</w:t>
      </w:r>
      <w:r>
        <w:t>x</w:t>
      </w:r>
      <w:r>
        <w:t>0</w:t>
      </w:r>
      <w:r>
        <w:t>=</w:t>
      </w:r>
      <w:r>
        <w:t>f</w:t>
      </w:r>
      <w:r>
        <w:t>(</w:t>
      </w:r>
      <w:r>
        <w:t>x</w:t>
      </w:r>
      <w:r>
        <w:t>0</w:t>
      </w:r>
      <w:r>
        <w:t>)</w:t>
      </w:r>
      <w:r>
        <w:t>limx→x_(0)fx=limx→x_(0)(1)/(1−x)=(1)/(1−x_(0))=fx_(0)</w:t>
      </w:r>
      <w:r>
        <w:t>.</w:t>
      </w:r>
      <w:r>
        <w:br/>
      </w:r>
      <w:r>
        <w:t>Suy ra hàm số f(x) liên tục trên (1; + ∞).</w:t>
      </w:r>
      <w:r>
        <w:br/>
      </w:r>
      <w:r>
        <w:t>+) Xét hàm số g(x):</w:t>
      </w:r>
      <w:r>
        <w:br/>
      </w:r>
      <w:r>
        <w:t>Với x</w:t>
      </w:r>
      <w:r>
        <w:rPr>
          <w:vertAlign w:val="subscript"/>
        </w:rPr>
        <w:t>0</w:t>
      </w:r>
      <w:r>
        <w:t xml:space="preserve"> ∈ (– ∞; 4) thì </w:t>
      </w:r>
      <w:r>
        <w:t>lim</w:t>
      </w:r>
      <w:r>
        <w:t>x</w:t>
      </w:r>
      <w:r>
        <w:t>→</w:t>
      </w:r>
      <w:r>
        <w:t>x</w:t>
      </w:r>
      <w:r>
        <w:t>0</w:t>
      </w:r>
      <w:r>
        <w:t>g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√</w:t>
      </w:r>
      <w:r>
        <w:t>4</w:t>
      </w:r>
      <w:r>
        <w:t>−</w:t>
      </w:r>
      <w:r>
        <w:t>x</w:t>
      </w:r>
      <w:r>
        <w:t>=</w:t>
      </w:r>
      <w:r>
        <w:t>√</w:t>
      </w:r>
      <w:r>
        <w:t>4</w:t>
      </w:r>
      <w:r>
        <w:t>−</w:t>
      </w:r>
      <w:r>
        <w:t>x</w:t>
      </w:r>
      <w:r>
        <w:t>0</w:t>
      </w:r>
      <w:r>
        <w:t>=</w:t>
      </w:r>
      <w:r>
        <w:t>g</w:t>
      </w:r>
      <w:r>
        <w:t>(</w:t>
      </w:r>
      <w:r>
        <w:t>x</w:t>
      </w:r>
      <w:r>
        <w:t>0</w:t>
      </w:r>
      <w:r>
        <w:t>)</w:t>
      </w:r>
      <w:r>
        <w:t>limx→x_(0)gx=limx→x_(0)√(4−x)=√(4−x_(0))=gx_(0)</w:t>
      </w:r>
      <w:r>
        <w:t>.</w:t>
      </w:r>
      <w:r>
        <w:br/>
      </w:r>
      <w:r>
        <w:t>Tại x</w:t>
      </w:r>
      <w:r>
        <w:rPr>
          <w:vertAlign w:val="subscript"/>
        </w:rPr>
        <w:t>0</w:t>
      </w:r>
      <w:r>
        <w:t xml:space="preserve"> = 4 thì </w:t>
      </w:r>
      <w:r>
        <w:t>lim</w:t>
      </w:r>
      <w:r>
        <w:t>x</w:t>
      </w:r>
      <w:r>
        <w:t>→</w:t>
      </w:r>
      <w:r>
        <w:t>4</w:t>
      </w:r>
      <w:r>
        <w:t>−</w:t>
      </w:r>
      <w:r>
        <w:t>g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4</w:t>
      </w:r>
      <w:r>
        <w:t>−</w:t>
      </w:r>
      <w:r>
        <w:t>√</w:t>
      </w:r>
      <w:r>
        <w:t>4</w:t>
      </w:r>
      <w:r>
        <w:t>−</w:t>
      </w:r>
      <w:r>
        <w:t>x</w:t>
      </w:r>
      <w:r>
        <w:t>=</w:t>
      </w:r>
      <w:r>
        <w:t>0</w:t>
      </w:r>
      <w:r>
        <w:t>=</w:t>
      </w:r>
      <w:r>
        <w:t>g</w:t>
      </w:r>
      <w:r>
        <w:t>(</w:t>
      </w:r>
      <w:r>
        <w:t>4</w:t>
      </w:r>
      <w:r>
        <w:t>)</w:t>
      </w:r>
      <w:r>
        <w:t>limx→4^(−)gx=limx→4^(−)√(4−x)=0=g4</w:t>
      </w:r>
      <w:r>
        <w:t>.</w:t>
      </w:r>
      <w:r>
        <w:br/>
      </w:r>
      <w:r>
        <w:t>Vậy hàm số liên tục trên (– ∞; 4].</w:t>
      </w:r>
      <w:r>
        <w:br/>
      </w:r>
      <w:r>
        <w:rPr>
          <w:b/>
        </w:rPr>
        <w:t>Giải Toán 11 trang 83 Tập 1</w:t>
      </w:r>
      <w:r>
        <w:br/>
      </w:r>
      <w:r>
        <w:rPr>
          <w:b/>
        </w:rPr>
        <w:t>Thực hành 3 trang 83 Toán 11 Tập 1</w:t>
      </w:r>
      <w:r>
        <w:t>:</w:t>
      </w:r>
      <w:r>
        <w:t xml:space="preserve"> </w:t>
      </w:r>
      <w:r>
        <w:t>Xét tính liên tục của hàm số</w:t>
      </w:r>
      <w:r>
        <w:t xml:space="preserve"> </w:t>
      </w:r>
      <w:r>
        <w:t>y</w:t>
      </w:r>
      <w:r>
        <w:t>=</w:t>
      </w:r>
      <w:r>
        <w:t>√</w:t>
      </w:r>
      <w:r>
        <w:t>x</w:t>
      </w:r>
      <w:r>
        <w:t>2</w:t>
      </w:r>
      <w:r>
        <w:t>−</w:t>
      </w:r>
      <w:r>
        <w:t>4</w:t>
      </w:r>
      <w:r>
        <w:t>y=√(x^(2)−4)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Đặt y = f(x) = </w:t>
      </w:r>
      <w:r>
        <w:t>√</w:t>
      </w:r>
      <w:r>
        <w:t>x</w:t>
      </w:r>
      <w:r>
        <w:t>2</w:t>
      </w:r>
      <w:r>
        <w:t>−</w:t>
      </w:r>
      <w:r>
        <w:t>4</w:t>
      </w:r>
      <w:r>
        <w:t>√(x^(2)−4)</w:t>
      </w:r>
      <w:r>
        <w:br/>
      </w:r>
      <w:r>
        <w:t>Tập xác định của hàm số D = (– ∞; 2) ∪ (2; +∞).</w:t>
      </w:r>
      <w:r>
        <w:br/>
      </w:r>
      <w:r>
        <w:t>Với x</w:t>
      </w:r>
      <w:r>
        <w:rPr>
          <w:vertAlign w:val="subscript"/>
        </w:rPr>
        <w:t>0</w:t>
      </w:r>
      <w:r>
        <w:t xml:space="preserve"> ∈ ( – ∞; 2) thì </w:t>
      </w:r>
      <w:r>
        <w:t>lim</w:t>
      </w:r>
      <w:r>
        <w:t>x</w:t>
      </w:r>
      <w:r>
        <w:t>→</w:t>
      </w:r>
      <w:r>
        <w:t>x</w:t>
      </w:r>
      <w:r>
        <w:t>0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√</w:t>
      </w:r>
      <w:r>
        <w:t>x</w:t>
      </w:r>
      <w:r>
        <w:t>2</w:t>
      </w:r>
      <w:r>
        <w:t>−</w:t>
      </w:r>
      <w:r>
        <w:t>4</w:t>
      </w:r>
      <w:r>
        <w:t>=</w:t>
      </w:r>
      <w:r>
        <w:t>√</w:t>
      </w:r>
      <w:r>
        <w:t>x</w:t>
      </w:r>
      <w:r>
        <w:t>2</w:t>
      </w:r>
      <w:r>
        <w:t>0</w:t>
      </w:r>
      <w:r>
        <w:t>−</w:t>
      </w:r>
      <w:r>
        <w:t>4</w:t>
      </w:r>
      <w:r>
        <w:t>=</w:t>
      </w:r>
      <w:r>
        <w:t>f</w:t>
      </w:r>
      <w:r>
        <w:t>(</w:t>
      </w:r>
      <w:r>
        <w:t>x</w:t>
      </w:r>
      <w:r>
        <w:t>0</w:t>
      </w:r>
      <w:r>
        <w:t>)</w:t>
      </w:r>
      <w:r>
        <w:t>limx→x_(0)fx=limx→x_(0)√(x^(2)−4)=√(x02−4)=fx_(0)</w:t>
      </w:r>
      <w:r>
        <w:br/>
      </w:r>
      <w:r>
        <w:t>Suy ra hàm số liên tục trên ( – ∞; 2).</w:t>
      </w:r>
      <w:r>
        <w:br/>
      </w:r>
      <w:r>
        <w:t>Với x</w:t>
      </w:r>
      <w:r>
        <w:rPr>
          <w:vertAlign w:val="subscript"/>
        </w:rPr>
        <w:t>0</w:t>
      </w:r>
      <w:r>
        <w:t xml:space="preserve"> ∈ ( 2; +∞) thì </w:t>
      </w:r>
      <w:r>
        <w:t>lim</w:t>
      </w:r>
      <w:r>
        <w:t>x</w:t>
      </w:r>
      <w:r>
        <w:t>→</w:t>
      </w:r>
      <w:r>
        <w:t>x</w:t>
      </w:r>
      <w:r>
        <w:t>0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√</w:t>
      </w:r>
      <w:r>
        <w:t>x</w:t>
      </w:r>
      <w:r>
        <w:t>2</w:t>
      </w:r>
      <w:r>
        <w:t>−</w:t>
      </w:r>
      <w:r>
        <w:t>4</w:t>
      </w:r>
      <w:r>
        <w:t>=</w:t>
      </w:r>
      <w:r>
        <w:t>√</w:t>
      </w:r>
      <w:r>
        <w:t>x</w:t>
      </w:r>
      <w:r>
        <w:t>2</w:t>
      </w:r>
      <w:r>
        <w:t>0</w:t>
      </w:r>
      <w:r>
        <w:t>−</w:t>
      </w:r>
      <w:r>
        <w:t>4</w:t>
      </w:r>
      <w:r>
        <w:t>=</w:t>
      </w:r>
      <w:r>
        <w:t>f</w:t>
      </w:r>
      <w:r>
        <w:t>(</w:t>
      </w:r>
      <w:r>
        <w:t>x</w:t>
      </w:r>
      <w:r>
        <w:t>0</w:t>
      </w:r>
      <w:r>
        <w:t>)</w:t>
      </w:r>
      <w:r>
        <w:t>limx→x_(0)fx=limx→x_(0)√(x^(2)−4)=√(x02−4)=fx_(0)</w:t>
      </w:r>
      <w:r>
        <w:br/>
      </w:r>
      <w:r>
        <w:t>Suy ra hàm số liên tục trên (2; +∞).</w:t>
      </w:r>
      <w:r>
        <w:br/>
      </w:r>
      <w:r>
        <w:rPr>
          <w:b/>
        </w:rPr>
        <w:t>Thực hành 4 trang 83 Toán 11 Tập 1</w:t>
      </w:r>
      <w:r>
        <w:t>:</w:t>
      </w:r>
      <w:r>
        <w:t xml:space="preserve"> </w:t>
      </w:r>
      <w:r>
        <w:t>Cho hàm số f(x) =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76963641ccc4897a9e8cf90bce77f2f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>. Tìm a để hàm số y = f(x) liên tục trên ℝ.</w:t>
      </w:r>
      <w:r>
        <w:br/>
      </w:r>
      <w:r>
        <w:rPr>
          <w:b/>
        </w:rPr>
        <w:t>Lời giải:</w:t>
      </w:r>
      <w:r>
        <w:br/>
      </w:r>
      <w:r>
        <w:t xml:space="preserve">+) Với x ≠ 0 thì f(x) = </w:t>
      </w:r>
      <w:r>
        <w:t>x</w:t>
      </w:r>
      <w:r>
        <w:t>2</w:t>
      </w:r>
      <w:r>
        <w:t>−</w:t>
      </w:r>
      <w:r>
        <w:t>2</w:t>
      </w:r>
      <w:r>
        <w:t>x</w:t>
      </w:r>
      <w:r>
        <w:t>x</w:t>
      </w:r>
      <w:r>
        <w:t>(x^(2)−2x)/(x)</w:t>
      </w:r>
      <w:r>
        <w:t xml:space="preserve"> liên tục trên (– ∞; 0) và (0; + ∞).</w:t>
      </w:r>
      <w:r>
        <w:br/>
      </w:r>
      <w:r>
        <w:t>+) Với x = 0 thì</w:t>
      </w:r>
      <w:r>
        <w:br/>
      </w:r>
      <w:r>
        <w:t xml:space="preserve">Ta có: </w:t>
      </w:r>
      <w:r>
        <w:t>lim</w:t>
      </w:r>
      <w:r>
        <w:t>x</w:t>
      </w:r>
      <w:r>
        <w:t>→</w:t>
      </w:r>
      <w:r>
        <w:t>0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0</w:t>
      </w:r>
      <w:r>
        <w:t>x</w:t>
      </w:r>
      <w:r>
        <w:t>2</w:t>
      </w:r>
      <w:r>
        <w:t>−</w:t>
      </w:r>
      <w:r>
        <w:t>2</w:t>
      </w:r>
      <w:r>
        <w:t>x</w:t>
      </w:r>
      <w:r>
        <w:t>x</w:t>
      </w:r>
      <w:r>
        <w:t>=</w:t>
      </w:r>
      <w:r>
        <w:t>lim</w:t>
      </w:r>
      <w:r>
        <w:t>x</w:t>
      </w:r>
      <w:r>
        <w:t>→</w:t>
      </w:r>
      <w:r>
        <w:t>0</w:t>
      </w:r>
      <w:r>
        <w:t>x</w:t>
      </w:r>
      <w:r>
        <w:t>(</w:t>
      </w:r>
      <w:r>
        <w:t>x</w:t>
      </w:r>
      <w:r>
        <w:t>−</w:t>
      </w:r>
      <w:r>
        <w:t>2</w:t>
      </w:r>
      <w:r>
        <w:t>)</w:t>
      </w:r>
      <w:r>
        <w:t>x</w:t>
      </w:r>
      <w:r>
        <w:t>=</w:t>
      </w:r>
      <w:r>
        <w:t>lim</w:t>
      </w:r>
      <w:r>
        <w:t>x</w:t>
      </w:r>
      <w:r>
        <w:t>→</w:t>
      </w:r>
      <w:r>
        <w:t>0</w:t>
      </w:r>
      <w:r>
        <w:t>(</w:t>
      </w:r>
      <w:r>
        <w:t>x</w:t>
      </w:r>
      <w:r>
        <w:t>−</w:t>
      </w:r>
      <w:r>
        <w:t>2</w:t>
      </w:r>
      <w:r>
        <w:t>)</w:t>
      </w:r>
      <w:r>
        <w:t>=</w:t>
      </w:r>
      <w:r>
        <w:t>−</w:t>
      </w:r>
      <w:r>
        <w:t>2</w:t>
      </w:r>
      <w:r>
        <w:t>limx→0fx=limx→0(x^(2)−2x)/(x)=limx→0(xx−2)/(x)=limx→0x−2=−2</w:t>
      </w:r>
      <w:r>
        <w:t xml:space="preserve"> và f(0) = a.</w:t>
      </w:r>
      <w:r>
        <w:br/>
      </w:r>
      <w:r>
        <w:t>Để y = f(x) liên tục trên ℝ thì f(x) phải liên tục tại x = 0 do đó a = – 2.</w:t>
      </w:r>
      <w:r>
        <w:br/>
      </w:r>
      <w:r>
        <w:rPr>
          <w:b/>
        </w:rPr>
        <w:t>Vận dụng 2 trang 83 Toán 11 Tập 1</w:t>
      </w:r>
      <w:r>
        <w:t>:</w:t>
      </w:r>
      <w:r>
        <w:t xml:space="preserve"> </w:t>
      </w:r>
      <w:r>
        <w:t>Một hãng taxi đưa ra giá cước T(x) (đồng) khi đi quãng đường x (km) cho loại xe 4 chỗ như sau:</w:t>
      </w:r>
      <w:r>
        <w:br/>
      </w:r>
      <w:r>
        <w:t>T(x) =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7979bb1f62f40abbbda707a748c012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Xét tính liên tục của hàm số T(x).</w:t>
      </w:r>
      <w:r>
        <w:br/>
      </w:r>
      <w:r>
        <w:drawing>
          <wp:inline xmlns:a="http://schemas.openxmlformats.org/drawingml/2006/main" xmlns:pic="http://schemas.openxmlformats.org/drawingml/2006/picture">
            <wp:extent cx="2133600" cy="18859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85b39e2a9ab48e3b7c2ef806d47ae35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859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+) Với x</w:t>
      </w:r>
      <w:r>
        <w:rPr>
          <w:vertAlign w:val="subscript"/>
        </w:rPr>
        <w:t>0</w:t>
      </w:r>
      <w:r>
        <w:t xml:space="preserve"> ∈ (0; 0,7) hàm số f(x) = 10 000 là hàm đa thức nên liên tục trên (0; 0,7).</w:t>
      </w:r>
      <w:r>
        <w:br/>
      </w:r>
      <w:r>
        <w:t>+) Với x</w:t>
      </w:r>
      <w:r>
        <w:rPr>
          <w:vertAlign w:val="subscript"/>
        </w:rPr>
        <w:t>0</w:t>
      </w:r>
      <w:r>
        <w:t xml:space="preserve"> ∈ (0,7; 20) hàm số f(x) = 10 000 + (x – 0,7).14 000 là hàm đa thức nên liên tục trên (0,7; 20).</w:t>
      </w:r>
      <w:r>
        <w:br/>
      </w:r>
      <w:r>
        <w:t>+) Với x</w:t>
      </w:r>
      <w:r>
        <w:rPr>
          <w:vertAlign w:val="subscript"/>
        </w:rPr>
        <w:t>0</w:t>
      </w:r>
      <w:r>
        <w:t xml:space="preserve"> ∈ (20; +∞) hàm số f(x) = 280 200 + (x – 20).12 000 là hàm đa thức nên liên tục trên (20; +∞).</w:t>
      </w:r>
      <w:r>
        <w:br/>
      </w:r>
      <w:r>
        <w:t>+) Tại x</w:t>
      </w:r>
      <w:r>
        <w:rPr>
          <w:vertAlign w:val="subscript"/>
        </w:rPr>
        <w:t>0</w:t>
      </w:r>
      <w:r>
        <w:t xml:space="preserve"> = 0,7 ta có:</w:t>
      </w:r>
      <w:r>
        <w:br/>
      </w:r>
      <w:r>
        <w:t>lim</w:t>
      </w:r>
      <w:r>
        <w:t>x</w:t>
      </w:r>
      <w:r>
        <w:t>→</w:t>
      </w:r>
      <w:r>
        <w:t>0</w:t>
      </w:r>
      <w:r>
        <w:t>,</w:t>
      </w:r>
      <w:r>
        <w:t>7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0</w:t>
      </w:r>
      <w:r>
        <w:t>,</w:t>
      </w:r>
      <w:r>
        <w:t>7</w:t>
      </w:r>
      <w:r>
        <w:t>−</w:t>
      </w:r>
      <w:r>
        <w:t>10</w:t>
      </w:r>
      <w:r>
        <w:t>000</w:t>
      </w:r>
      <w:r>
        <w:t>=</w:t>
      </w:r>
      <w:r>
        <w:t>10</w:t>
      </w:r>
      <w:r>
        <w:t>000</w:t>
      </w:r>
      <w:r>
        <w:t>limx→0,7^(−)fx=limx→0,7^(−)10000=10000</w:t>
      </w:r>
      <w:r>
        <w:t>;</w:t>
      </w:r>
      <w:r>
        <w:br/>
      </w:r>
      <w:r>
        <w:t>lim</w:t>
      </w:r>
      <w:r>
        <w:t>x</w:t>
      </w:r>
      <w:r>
        <w:t>→</w:t>
      </w:r>
      <w:r>
        <w:t>0</w:t>
      </w:r>
      <w:r>
        <w:t>,</w:t>
      </w:r>
      <w:r>
        <w:t>7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0</w:t>
      </w:r>
      <w:r>
        <w:t>,</w:t>
      </w:r>
      <w:r>
        <w:t>7</w:t>
      </w:r>
      <w:r>
        <w:t>+</w:t>
      </w:r>
      <w:r>
        <w:t>limx→0,7^(+)fx=limx→0,7^(+)</w:t>
      </w:r>
      <w:r>
        <w:t>[10 000 + (x-0,7).14 000] = 10 000.</w:t>
      </w:r>
      <w:r>
        <w:br/>
      </w:r>
      <w:r>
        <w:t xml:space="preserve">Suy ra </w:t>
      </w:r>
      <w:r>
        <w:t>lim</w:t>
      </w:r>
      <w:r>
        <w:t>x</w:t>
      </w:r>
      <w:r>
        <w:t>→</w:t>
      </w:r>
      <w:r>
        <w:t>0</w:t>
      </w:r>
      <w:r>
        <w:t>,</w:t>
      </w:r>
      <w:r>
        <w:t>7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0</w:t>
      </w:r>
      <w:r>
        <w:t>,</w:t>
      </w:r>
      <w:r>
        <w:t>7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10</w:t>
      </w:r>
      <w:r>
        <w:t>000</w:t>
      </w:r>
      <w:r>
        <w:t>limx→0,7^(−)fx=limx→0,7^(+)fx=10000</w:t>
      </w:r>
      <w:r>
        <w:t xml:space="preserve">. Do đó tồn tại </w:t>
      </w:r>
      <w:r>
        <w:t>lim</w:t>
      </w:r>
      <w:r>
        <w:t>x</w:t>
      </w:r>
      <w:r>
        <w:t>→</w:t>
      </w:r>
      <w:r>
        <w:t>0</w:t>
      </w:r>
      <w:r>
        <w:t>,</w:t>
      </w:r>
      <w:r>
        <w:t>7</w:t>
      </w:r>
      <w:r>
        <w:t>f</w:t>
      </w:r>
      <w:r>
        <w:t>(</w:t>
      </w:r>
      <w:r>
        <w:t>x</w:t>
      </w:r>
      <w:r>
        <w:t>)</w:t>
      </w:r>
      <w:r>
        <w:t>=</w:t>
      </w:r>
      <w:r>
        <w:t>10</w:t>
      </w:r>
      <w:r>
        <w:t>000</w:t>
      </w:r>
      <w:r>
        <w:t>limx→0,7fx=10000</w:t>
      </w:r>
      <w:r>
        <w:t>.</w:t>
      </w:r>
      <w:r>
        <w:br/>
      </w:r>
      <w:r>
        <w:t xml:space="preserve">Mà f(0,7) = 10 000 nên </w:t>
      </w:r>
      <w:r>
        <w:t>lim</w:t>
      </w:r>
      <w:r>
        <w:t>x</w:t>
      </w:r>
      <w:r>
        <w:t>→</w:t>
      </w:r>
      <w:r>
        <w:t>0</w:t>
      </w:r>
      <w:r>
        <w:t>,</w:t>
      </w:r>
      <w:r>
        <w:t>7</w:t>
      </w:r>
      <w:r>
        <w:t>f</w:t>
      </w:r>
      <w:r>
        <w:t>(</w:t>
      </w:r>
      <w:r>
        <w:t>x</w:t>
      </w:r>
      <w:r>
        <w:t>)</w:t>
      </w:r>
      <w:r>
        <w:t>limx→0,7fx</w:t>
      </w:r>
      <w:r>
        <w:t>= f(0,7) = 10000.</w:t>
      </w:r>
      <w:r>
        <w:br/>
      </w:r>
      <w:r>
        <w:t>Vì vậy hàm số liên tục tại x</w:t>
      </w:r>
      <w:r>
        <w:rPr>
          <w:vertAlign w:val="subscript"/>
        </w:rPr>
        <w:t>0</w:t>
      </w:r>
      <w:r>
        <w:t xml:space="preserve"> = 0,7.</w:t>
      </w:r>
      <w:r>
        <w:br/>
      </w:r>
      <w:r>
        <w:t>+) Tại x</w:t>
      </w:r>
      <w:r>
        <w:rPr>
          <w:vertAlign w:val="subscript"/>
        </w:rPr>
        <w:t>0</w:t>
      </w:r>
      <w:r>
        <w:t xml:space="preserve"> = 20 ta có:</w:t>
      </w:r>
      <w:r>
        <w:br/>
      </w:r>
      <w:r>
        <w:t>lim</w:t>
      </w:r>
      <w:r>
        <w:t>x</w:t>
      </w:r>
      <w:r>
        <w:t>→</w:t>
      </w:r>
      <w:r>
        <w:t>20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20</w:t>
      </w:r>
      <w:r>
        <w:t>−</w:t>
      </w:r>
      <w:r>
        <w:t>limx→20^(−)fx=limx→20^(−)</w:t>
      </w:r>
      <w:r>
        <w:t>[10 000 + (x-0,7).14 000] = 280 200.</w:t>
      </w:r>
      <w:r>
        <w:br/>
      </w:r>
      <w:r>
        <w:t>lim</w:t>
      </w:r>
      <w:r>
        <w:t>x</w:t>
      </w:r>
      <w:r>
        <w:t>→</w:t>
      </w:r>
      <w:r>
        <w:t>20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20</w:t>
      </w:r>
      <w:r>
        <w:t>+</w:t>
      </w:r>
      <w:r>
        <w:t>limx→20^(+)fx=limx→20^(+)</w:t>
      </w:r>
      <w:r>
        <w:t>[280 200+(x-20).12 000] = 280 200.</w:t>
      </w:r>
      <w:r>
        <w:br/>
      </w:r>
      <w:r>
        <w:t xml:space="preserve">Suy ra </w:t>
      </w:r>
      <w:r>
        <w:t>lim</w:t>
      </w:r>
      <w:r>
        <w:t>x</w:t>
      </w:r>
      <w:r>
        <w:t>→</w:t>
      </w:r>
      <w:r>
        <w:t>20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20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280</w:t>
      </w:r>
      <w:r>
        <w:t>200</w:t>
      </w:r>
      <w:r>
        <w:t>limx→20^(−)fx=limx→20^(+)fx=280200</w:t>
      </w:r>
      <w:r>
        <w:t xml:space="preserve">. Do đó tồn tại </w:t>
      </w:r>
      <w:r>
        <w:t>lim</w:t>
      </w:r>
      <w:r>
        <w:t>x</w:t>
      </w:r>
      <w:r>
        <w:t>→</w:t>
      </w:r>
      <w:r>
        <w:t>20</w:t>
      </w:r>
      <w:r>
        <w:t>f</w:t>
      </w:r>
      <w:r>
        <w:t>(</w:t>
      </w:r>
      <w:r>
        <w:t>x</w:t>
      </w:r>
      <w:r>
        <w:t>)</w:t>
      </w:r>
      <w:r>
        <w:t>=</w:t>
      </w:r>
      <w:r>
        <w:t>280</w:t>
      </w:r>
      <w:r>
        <w:t>200</w:t>
      </w:r>
      <w:r>
        <w:t>limx→20fx=280200</w:t>
      </w:r>
      <w:r>
        <w:t>.</w:t>
      </w:r>
      <w:r>
        <w:br/>
      </w:r>
      <w:r>
        <w:t xml:space="preserve">Mà f(20) = 280 200 nên </w:t>
      </w:r>
      <w:r>
        <w:t>lim</w:t>
      </w:r>
      <w:r>
        <w:t>x</w:t>
      </w:r>
      <w:r>
        <w:t>→</w:t>
      </w:r>
      <w:r>
        <w:t>20</w:t>
      </w:r>
      <w:r>
        <w:t>f</w:t>
      </w:r>
      <w:r>
        <w:t>(</w:t>
      </w:r>
      <w:r>
        <w:t>x</w:t>
      </w:r>
      <w:r>
        <w:t>)</w:t>
      </w:r>
      <w:r>
        <w:t>=</w:t>
      </w:r>
      <w:r>
        <w:t>f</w:t>
      </w:r>
      <w:r>
        <w:t>(</w:t>
      </w:r>
      <w:r>
        <w:t>20</w:t>
      </w:r>
      <w:r>
        <w:t>)</w:t>
      </w:r>
      <w:r>
        <w:t>=</w:t>
      </w:r>
      <w:r>
        <w:t>280</w:t>
      </w:r>
      <w:r>
        <w:t>200</w:t>
      </w:r>
      <w:r>
        <w:t>limx→20fx=f20=280200</w:t>
      </w:r>
      <w:r>
        <w:t>.</w:t>
      </w:r>
      <w:r>
        <w:br/>
      </w:r>
      <w:r>
        <w:t>Vì vậy hàm số liên tục tại x = 20.</w:t>
      </w:r>
      <w:r>
        <w:br/>
      </w:r>
      <w:r>
        <w:t>Vậy hàm số T(x) liên tục trên ℝ.</w:t>
      </w:r>
      <w:r>
        <w:br/>
      </w:r>
      <w:r>
        <w:rPr>
          <w:b/>
        </w:rPr>
        <w:t>4. Tổng, hiệu, tích, thương của hàm số liên tục</w:t>
      </w:r>
      <w:r>
        <w:br/>
      </w:r>
      <w:r>
        <w:rPr>
          <w:b/>
        </w:rPr>
        <w:t>Hoạt động khám phá 4 trang 83 Toán 11 Tập 1</w:t>
      </w:r>
      <w:r>
        <w:t>:</w:t>
      </w:r>
      <w:r>
        <w:t xml:space="preserve"> </w:t>
      </w:r>
      <w:r>
        <w:t>Cho hai hàm số y = f(x) =</w:t>
      </w:r>
      <w:r>
        <w:t xml:space="preserve"> </w:t>
      </w:r>
      <w:r>
        <w:t>1</w:t>
      </w:r>
      <w:r>
        <w:t>x</w:t>
      </w:r>
      <w:r>
        <w:t>−</w:t>
      </w:r>
      <w:r>
        <w:t>1</w:t>
      </w:r>
      <w:r>
        <w:t>(1)/(x−1)</w:t>
      </w:r>
      <w:r>
        <w:t xml:space="preserve"> </w:t>
      </w:r>
      <w:r>
        <w:t>và y = g(x) =</w:t>
      </w:r>
      <w:r>
        <w:t xml:space="preserve"> </w:t>
      </w:r>
      <w:r>
        <w:t>√</w:t>
      </w:r>
      <w:r>
        <w:t>4</w:t>
      </w:r>
      <w:r>
        <w:t>−</w:t>
      </w:r>
      <w:r>
        <w:t>x</w:t>
      </w:r>
      <w:r>
        <w:t>√(4−x)</w:t>
      </w:r>
      <w:r>
        <w:t>. Hàm số y = f(x) + g(x) có liên tục tại x = 2 không? Giải thích.</w:t>
      </w:r>
      <w:r>
        <w:br/>
      </w:r>
      <w:r>
        <w:rPr>
          <w:b/>
        </w:rPr>
        <w:t>Lời giải:</w:t>
      </w:r>
      <w:r>
        <w:br/>
      </w:r>
      <w:r>
        <w:t xml:space="preserve">Xét hàm số y = h(x) = f(x) + g(x) = </w:t>
      </w:r>
      <w:r>
        <w:t>1</w:t>
      </w:r>
      <w:r>
        <w:t>x</w:t>
      </w:r>
      <w:r>
        <w:t>−</w:t>
      </w:r>
      <w:r>
        <w:t>1</w:t>
      </w:r>
      <w:r>
        <w:t>+</w:t>
      </w:r>
      <w:r>
        <w:t>√</w:t>
      </w:r>
      <w:r>
        <w:t>4</w:t>
      </w:r>
      <w:r>
        <w:t>−</w:t>
      </w:r>
      <w:r>
        <w:t>x</w:t>
      </w:r>
      <w:r>
        <w:t>(1)/(x−1)+√(4−x)</w:t>
      </w:r>
      <w:r>
        <w:t xml:space="preserve"> có tập xác định D = [4; +∞) \ {1}.</w:t>
      </w:r>
      <w:r>
        <w:br/>
      </w:r>
      <w:r>
        <w:t>Tại x</w:t>
      </w:r>
      <w:r>
        <w:rPr>
          <w:vertAlign w:val="subscript"/>
        </w:rPr>
        <w:t>0</w:t>
      </w:r>
      <w:r>
        <w:t xml:space="preserve"> = 2 ∈ D thì </w:t>
      </w:r>
      <w:r>
        <w:t>lim</w:t>
      </w:r>
      <w:r>
        <w:t>x</w:t>
      </w:r>
      <w:r>
        <w:t>→</w:t>
      </w:r>
      <w:r>
        <w:t>2</w:t>
      </w:r>
      <w:r>
        <w:t>h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2</w:t>
      </w:r>
      <w:r>
        <w:t>(</w:t>
      </w:r>
      <w:r>
        <w:t>1</w:t>
      </w:r>
      <w:r>
        <w:t>x</w:t>
      </w:r>
      <w:r>
        <w:t>−</w:t>
      </w:r>
      <w:r>
        <w:t>1</w:t>
      </w:r>
      <w:r>
        <w:t>+</w:t>
      </w:r>
      <w:r>
        <w:t>√</w:t>
      </w:r>
      <w:r>
        <w:t>4</w:t>
      </w:r>
      <w:r>
        <w:t>−</w:t>
      </w:r>
      <w:r>
        <w:t>x</w:t>
      </w:r>
      <w:r>
        <w:t>)</w:t>
      </w:r>
      <w:r>
        <w:t>limx→2hx=limx→2(1)/(x−1)+√(4−x)</w:t>
      </w:r>
      <w:r>
        <w:t xml:space="preserve"> = 3 = h(2).</w:t>
      </w:r>
      <w:r>
        <w:br/>
      </w:r>
      <w:r>
        <w:t>Do đó hàm số liên tục tại x</w:t>
      </w:r>
      <w:r>
        <w:rPr>
          <w:vertAlign w:val="subscript"/>
        </w:rPr>
        <w:t>0</w:t>
      </w:r>
      <w:r>
        <w:t xml:space="preserve"> = 2.</w:t>
      </w:r>
      <w:r>
        <w:br/>
      </w:r>
      <w:r>
        <w:rPr>
          <w:b/>
        </w:rPr>
        <w:t>Giải Toán 11 trang 84 Tập 1</w:t>
      </w:r>
      <w:r>
        <w:br/>
      </w:r>
      <w:r>
        <w:rPr>
          <w:b/>
        </w:rPr>
        <w:t>Thực hành 5 trang 84 Toán 11 Tập 1</w:t>
      </w:r>
      <w:r>
        <w:t>:</w:t>
      </w:r>
      <w:r>
        <w:t xml:space="preserve"> </w:t>
      </w:r>
      <w:r>
        <w:t>Xét tính liên tục của hàm số:</w:t>
      </w:r>
      <w:r>
        <w:br/>
      </w:r>
      <w:r>
        <w:t xml:space="preserve">a) y = </w:t>
      </w:r>
      <w:r>
        <w:t>√</w:t>
      </w:r>
      <w:r>
        <w:t>x</w:t>
      </w:r>
      <w:r>
        <w:t>2</w:t>
      </w:r>
      <w:r>
        <w:t>+</w:t>
      </w:r>
      <w:r>
        <w:t>1</w:t>
      </w:r>
      <w:r>
        <w:t>√(x^(2)+1)</w:t>
      </w:r>
      <w:r>
        <w:t xml:space="preserve"> + 3 - x;</w:t>
      </w:r>
      <w:r>
        <w:br/>
      </w:r>
      <w:r>
        <w:t xml:space="preserve">b) y = </w:t>
      </w:r>
      <w:r>
        <w:t>x</w:t>
      </w:r>
      <w:r>
        <w:t>2</w:t>
      </w:r>
      <w:r>
        <w:t>−</w:t>
      </w:r>
      <w:r>
        <w:t>1</w:t>
      </w:r>
      <w:r>
        <w:t>x</w:t>
      </w:r>
      <w:r>
        <w:t>(x^(2)−1)/(x)</w:t>
      </w:r>
      <w:r>
        <w:t>.cos x.</w:t>
      </w:r>
      <w:r>
        <w:br/>
      </w:r>
      <w:r>
        <w:rPr>
          <w:b/>
        </w:rPr>
        <w:t>Lời giải:</w:t>
      </w:r>
      <w:r>
        <w:br/>
      </w:r>
      <w:r>
        <w:t xml:space="preserve">a) Đặt y = f(x) = </w:t>
      </w:r>
      <w:r>
        <w:t>√</w:t>
      </w:r>
      <w:r>
        <w:t>x</w:t>
      </w:r>
      <w:r>
        <w:t>2</w:t>
      </w:r>
      <w:r>
        <w:t>+</w:t>
      </w:r>
      <w:r>
        <w:t>1</w:t>
      </w:r>
      <w:r>
        <w:t>√(x^(2)+1)</w:t>
      </w:r>
      <w:r>
        <w:t xml:space="preserve"> + 3 - x</w:t>
      </w:r>
      <w:r>
        <w:br/>
      </w:r>
      <w:r>
        <w:t>Tập xác định của hàm số D = ℝ.</w:t>
      </w:r>
      <w:r>
        <w:br/>
      </w:r>
      <w:r>
        <w:t xml:space="preserve">Khi đó </w:t>
      </w:r>
      <w:r>
        <w:t>lim</w:t>
      </w:r>
      <w:r>
        <w:t>x</w:t>
      </w:r>
      <w:r>
        <w:t>→</w:t>
      </w:r>
      <w:r>
        <w:t>x</w:t>
      </w:r>
      <w:r>
        <w:t>0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(</w:t>
      </w:r>
      <w:r>
        <w:t>√</w:t>
      </w:r>
      <w:r>
        <w:t>x</w:t>
      </w:r>
      <w:r>
        <w:t>2</w:t>
      </w:r>
      <w:r>
        <w:t>+</w:t>
      </w:r>
      <w:r>
        <w:t>1</w:t>
      </w:r>
      <w:r>
        <w:t>+</w:t>
      </w:r>
      <w:r>
        <w:t>3</w:t>
      </w:r>
      <w:r>
        <w:t>−</w:t>
      </w:r>
      <w:r>
        <w:t>x</w:t>
      </w:r>
      <w:r>
        <w:t>)</w:t>
      </w:r>
      <w:r>
        <w:t>=</w:t>
      </w:r>
      <w:r>
        <w:t>√</w:t>
      </w:r>
      <w:r>
        <w:t>x</w:t>
      </w:r>
      <w:r>
        <w:t>2</w:t>
      </w:r>
      <w:r>
        <w:t>0</w:t>
      </w:r>
      <w:r>
        <w:t>+</w:t>
      </w:r>
      <w:r>
        <w:t>1</w:t>
      </w:r>
      <w:r>
        <w:t>+</w:t>
      </w:r>
      <w:r>
        <w:t>3</w:t>
      </w:r>
      <w:r>
        <w:t>−</w:t>
      </w:r>
      <w:r>
        <w:t>x</w:t>
      </w:r>
      <w:r>
        <w:t>0</w:t>
      </w:r>
      <w:r>
        <w:t>=</w:t>
      </w:r>
      <w:r>
        <w:t>f</w:t>
      </w:r>
      <w:r>
        <w:t>(</w:t>
      </w:r>
      <w:r>
        <w:t>x</w:t>
      </w:r>
      <w:r>
        <w:t>0</w:t>
      </w:r>
      <w:r>
        <w:t>)</w:t>
      </w:r>
      <w:r>
        <w:t>limx→x_(0)fx=limx→x_(0)√(x^(2)+1)+3−x=√(x02+1)+3−x_(0)=fx_(0)</w:t>
      </w:r>
      <w:r>
        <w:t>.</w:t>
      </w:r>
      <w:r>
        <w:br/>
      </w:r>
      <w:r>
        <w:t>Vậy hàm số liên tục trên ℝ.</w:t>
      </w:r>
      <w:r>
        <w:br/>
      </w:r>
      <w:r>
        <w:t xml:space="preserve">b) Đặt y = g(x) = </w:t>
      </w:r>
      <w:r>
        <w:t>x</w:t>
      </w:r>
      <w:r>
        <w:t>2</w:t>
      </w:r>
      <w:r>
        <w:t>−</w:t>
      </w:r>
      <w:r>
        <w:t>1</w:t>
      </w:r>
      <w:r>
        <w:t>x</w:t>
      </w:r>
      <w:r>
        <w:t>(x^(2)−1)/(x)</w:t>
      </w:r>
      <w:r>
        <w:t>.cos x.</w:t>
      </w:r>
      <w:r>
        <w:br/>
      </w:r>
      <w:r>
        <w:t>Tập xác định của hàm số D = ℝ\{0}.</w:t>
      </w:r>
      <w:r>
        <w:br/>
      </w:r>
      <w:r>
        <w:t xml:space="preserve">Trên các khoảng (– ∞; 0) và (0; +∞) ta thấy hàm số </w:t>
      </w:r>
      <w:r>
        <w:t>y</w:t>
      </w:r>
      <w:r>
        <w:t>=</w:t>
      </w:r>
      <w:r>
        <w:t>x</w:t>
      </w:r>
      <w:r>
        <w:t>2</w:t>
      </w:r>
      <w:r>
        <w:t>−</w:t>
      </w:r>
      <w:r>
        <w:t>1</w:t>
      </w:r>
      <w:r>
        <w:t>x</w:t>
      </w:r>
      <w:r>
        <w:t>y=(x^(2)−1)/(x)</w:t>
      </w:r>
      <w:r>
        <w:t xml:space="preserve"> và y = cos x liên tục.</w:t>
      </w:r>
      <w:r>
        <w:br/>
      </w:r>
      <w:r>
        <w:t>Vậy hàm số đã cho liên tục trại mọi điểm x</w:t>
      </w:r>
      <w:r>
        <w:rPr>
          <w:vertAlign w:val="subscript"/>
        </w:rPr>
        <w:t>0</w:t>
      </w:r>
      <w:r>
        <w:t xml:space="preserve"> ≠ 0.</w:t>
      </w:r>
      <w:r>
        <w:br/>
      </w:r>
      <w:r>
        <w:rPr>
          <w:b/>
        </w:rPr>
        <w:t>Vận dụng 3 trang 84 Toán 11 Tập 1</w:t>
      </w:r>
      <w:r>
        <w:t>:</w:t>
      </w:r>
      <w:r>
        <w:t xml:space="preserve"> </w:t>
      </w:r>
      <w:r>
        <w:t>Trong mặt phẳng tọa độ Oxy, cho đường tròn (C) tâm O, bán kính bằng 1. Một đường thẳng d thay đổi, luôn vuông góc với trục hoành, cắt trục hoành tại điểm M có hoành độ x (– 1 &lt; x &lt; 1) và cắt đường tròn (C) tại các điểm N và P (xem Hình 6).</w:t>
      </w:r>
      <w:r>
        <w:br/>
      </w:r>
      <w:r>
        <w:t>a) Viết biểu thức S(x) biểu thị diện tích của tam giác ONP.</w:t>
      </w:r>
      <w:r>
        <w:br/>
      </w:r>
      <w:r>
        <w:t>b) Hàm số y = S(x) có liên tục trên (– 1; 1) không? Giải thích.</w:t>
      </w:r>
      <w:r>
        <w:br/>
      </w:r>
      <w:r>
        <w:t xml:space="preserve">c) Tìm các giới hạn </w:t>
      </w:r>
      <w:r>
        <w:t>lim</w:t>
      </w:r>
      <w:r>
        <w:t>x</w:t>
      </w:r>
      <w:r>
        <w:t>→</w:t>
      </w:r>
      <w:r>
        <w:t>1</w:t>
      </w:r>
      <w:r>
        <w:t>−</w:t>
      </w:r>
      <w:r>
        <w:t>S</w:t>
      </w:r>
      <w:r>
        <w:t>(</w:t>
      </w:r>
      <w:r>
        <w:t>x</w:t>
      </w:r>
      <w:r>
        <w:t>)</w:t>
      </w:r>
      <w:r>
        <w:t>limx→1^(−)Sx</w:t>
      </w:r>
      <w:r>
        <w:t xml:space="preserve"> và </w:t>
      </w:r>
      <w:r>
        <w:t>lim</w:t>
      </w:r>
      <w:r>
        <w:t>x</w:t>
      </w:r>
      <w:r>
        <w:t>→</w:t>
      </w:r>
      <w:r>
        <w:t>−</w:t>
      </w:r>
      <w:r>
        <w:t>1</w:t>
      </w:r>
      <w:r>
        <w:t>+</w:t>
      </w:r>
      <w:r>
        <w:t>S</w:t>
      </w:r>
      <w:r>
        <w:t>(</w:t>
      </w:r>
      <w:r>
        <w:t>x</w:t>
      </w:r>
      <w:r>
        <w:t>)</w:t>
      </w:r>
      <w:r>
        <w:t>limx→−1^(+)Sx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2724150" cy="3048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75791a06d42465aad3982bc2dd384a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048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a) Xét tam giác OMN vuông tại M có:</w:t>
      </w:r>
      <w:r>
        <w:br/>
      </w:r>
      <w:r>
        <w:t xml:space="preserve">MN = </w:t>
      </w:r>
      <w:r>
        <w:t>√</w:t>
      </w:r>
      <w:r>
        <w:t>O</w:t>
      </w:r>
      <w:r>
        <w:t>N</w:t>
      </w:r>
      <w:r>
        <w:t>2</w:t>
      </w:r>
      <w:r>
        <w:t>−</w:t>
      </w:r>
      <w:r>
        <w:t>O</w:t>
      </w:r>
      <w:r>
        <w:t>M</w:t>
      </w:r>
      <w:r>
        <w:t>2</w:t>
      </w:r>
      <w:r>
        <w:t>=</w:t>
      </w:r>
      <w:r>
        <w:t>√</w:t>
      </w:r>
      <w:r>
        <w:t>1</w:t>
      </w:r>
      <w:r>
        <w:t>−</w:t>
      </w:r>
      <w:r>
        <w:t>x</w:t>
      </w:r>
      <w:r>
        <w:t>2</w:t>
      </w:r>
      <w:r>
        <w:t>√(ON^(2)−OM^(2))=√(1−x^(2))</w:t>
      </w:r>
      <w:r>
        <w:br/>
      </w:r>
      <w:r>
        <w:t>⇒</w:t>
      </w:r>
      <w:r>
        <w:t>N</w:t>
      </w:r>
      <w:r>
        <w:t>P</w:t>
      </w:r>
      <w:r>
        <w:t>=</w:t>
      </w:r>
      <w:r>
        <w:t>2</w:t>
      </w:r>
      <w:r>
        <w:t>√</w:t>
      </w:r>
      <w:r>
        <w:t>1</w:t>
      </w:r>
      <w:r>
        <w:t>−</w:t>
      </w:r>
      <w:r>
        <w:t>x</w:t>
      </w:r>
      <w:r>
        <w:t>2</w:t>
      </w:r>
      <w:r>
        <w:t>⇒NP=2√(1−x^(2))</w:t>
      </w:r>
      <w:r>
        <w:br/>
      </w:r>
      <w:r>
        <w:t>Diện tích của tam giác ONP là:</w:t>
      </w:r>
      <w:r>
        <w:br/>
      </w:r>
      <w:r>
        <w:t xml:space="preserve">S(x) = </w:t>
      </w:r>
      <w:r>
        <w:t>1</w:t>
      </w:r>
      <w:r>
        <w:t>2</w:t>
      </w:r>
      <w:r>
        <w:t>(1)/(2)</w:t>
      </w:r>
      <w:r>
        <w:t xml:space="preserve">.NP.OM = </w:t>
      </w:r>
      <w:r>
        <w:t>1</w:t>
      </w:r>
      <w:r>
        <w:t>2</w:t>
      </w:r>
      <w:r>
        <w:t>(1)/(2)</w:t>
      </w:r>
      <w:r>
        <w:t>.2.</w:t>
      </w:r>
      <w:r>
        <w:t>√</w:t>
      </w:r>
      <w:r>
        <w:t>1</w:t>
      </w:r>
      <w:r>
        <w:t>−</w:t>
      </w:r>
      <w:r>
        <w:t>x</w:t>
      </w:r>
      <w:r>
        <w:t>2</w:t>
      </w:r>
      <w:r>
        <w:t>√(1-x^(2))</w:t>
      </w:r>
      <w:r>
        <w:t>.x = x</w:t>
      </w:r>
      <w:r>
        <w:t>√</w:t>
      </w:r>
      <w:r>
        <w:t>1</w:t>
      </w:r>
      <w:r>
        <w:t>−</w:t>
      </w:r>
      <w:r>
        <w:t>x</w:t>
      </w:r>
      <w:r>
        <w:t>2</w:t>
      </w:r>
      <w:r>
        <w:t>√(1-x^(2))</w:t>
      </w:r>
      <w:r>
        <w:br/>
      </w:r>
      <w:r>
        <w:t xml:space="preserve">b) Trên (– 1; 1) hàm số y = </w:t>
      </w:r>
      <w:r>
        <w:t>√</w:t>
      </w:r>
      <w:r>
        <w:t>1</w:t>
      </w:r>
      <w:r>
        <w:t>−</w:t>
      </w:r>
      <w:r>
        <w:t>x</w:t>
      </w:r>
      <w:r>
        <w:t>2</w:t>
      </w:r>
      <w:r>
        <w:t>√(1-x^(2))</w:t>
      </w:r>
      <w:r>
        <w:t xml:space="preserve"> xác định và liên tục và hàm số y = x liên tục.</w:t>
      </w:r>
      <w:r>
        <w:br/>
      </w:r>
      <w:r>
        <w:t>Do đó hàm số S(x) liên tục trên (– 1; 1).</w:t>
      </w:r>
      <w:r>
        <w:br/>
      </w:r>
      <w:r>
        <w:t>c) Ta có:</w:t>
      </w:r>
      <w:r>
        <w:br/>
      </w:r>
      <w:r>
        <w:t>lim</w:t>
      </w:r>
      <w:r>
        <w:t>x</w:t>
      </w:r>
      <w:r>
        <w:t>→</w:t>
      </w:r>
      <w:r>
        <w:t>−</w:t>
      </w:r>
      <w:r>
        <w:t>1</w:t>
      </w:r>
      <w:r>
        <w:t>+</w:t>
      </w:r>
      <w:r>
        <w:t>S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1</w:t>
      </w:r>
      <w:r>
        <w:t>+</w:t>
      </w:r>
      <w:r>
        <w:t>(</w:t>
      </w:r>
      <w:r>
        <w:t>√</w:t>
      </w:r>
      <w:r>
        <w:t>1</w:t>
      </w:r>
      <w:r>
        <w:t>−</w:t>
      </w:r>
      <w:r>
        <w:t>x</w:t>
      </w:r>
      <w:r>
        <w:t>2</w:t>
      </w:r>
      <w:r>
        <w:t>.</w:t>
      </w:r>
      <w:r>
        <w:t>x</w:t>
      </w:r>
      <w:r>
        <w:t>)</w:t>
      </w:r>
      <w:r>
        <w:t>=</w:t>
      </w:r>
      <w:r>
        <w:t>0</w:t>
      </w:r>
      <w:r>
        <w:t>limx→−1^(+)Sx=limx→−1^(+)√(1−x^(2)).x=0</w:t>
      </w:r>
      <w:r>
        <w:br/>
      </w:r>
      <w:r>
        <w:t>lim</w:t>
      </w:r>
      <w:r>
        <w:t>x</w:t>
      </w:r>
      <w:r>
        <w:t>→</w:t>
      </w:r>
      <w:r>
        <w:t>1</w:t>
      </w:r>
      <w:r>
        <w:t>−</w:t>
      </w:r>
      <w:r>
        <w:t>S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1</w:t>
      </w:r>
      <w:r>
        <w:t>−</w:t>
      </w:r>
      <w:r>
        <w:t>(</w:t>
      </w:r>
      <w:r>
        <w:t>√</w:t>
      </w:r>
      <w:r>
        <w:t>1</w:t>
      </w:r>
      <w:r>
        <w:t>−</w:t>
      </w:r>
      <w:r>
        <w:t>x</w:t>
      </w:r>
      <w:r>
        <w:t>2</w:t>
      </w:r>
      <w:r>
        <w:t>.</w:t>
      </w:r>
      <w:r>
        <w:t>x</w:t>
      </w:r>
      <w:r>
        <w:t>)</w:t>
      </w:r>
      <w:r>
        <w:t>=</w:t>
      </w:r>
      <w:r>
        <w:t>0</w:t>
      </w:r>
      <w:r>
        <w:t>limx→1^(−)Sx=limx→1^(−)√(1−x^(2)).x=0</w:t>
      </w:r>
      <w:r>
        <w:t>.</w:t>
      </w:r>
      <w:r>
        <w:br/>
      </w:r>
      <w:r>
        <w:rPr>
          <w:b/>
        </w:rPr>
        <w:t>Bài tập</w:t>
      </w:r>
      <w:r>
        <w:br/>
      </w:r>
      <w:r>
        <w:rPr>
          <w:b/>
        </w:rPr>
        <w:t>Bài 1 trang 84 Toán 11 Tập 1</w:t>
      </w:r>
      <w:r>
        <w:t>:</w:t>
      </w:r>
      <w:r>
        <w:t xml:space="preserve"> </w:t>
      </w:r>
      <w:r>
        <w:t>Xét tính liên tục của hàm số sau:</w:t>
      </w:r>
      <w:r>
        <w:br/>
      </w:r>
      <w:r>
        <w:t xml:space="preserve">a) f(x) =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469d37f5ea8414aa9444f9ec4bb085b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tại điểm x = 0;</w:t>
      </w:r>
      <w:r>
        <w:br/>
      </w:r>
      <w:r>
        <w:t xml:space="preserve">b) f(x) =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9658bc6bd1c4d38bd4ea944324a514d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tại điểm x = 1.</w:t>
      </w:r>
      <w:r>
        <w:br/>
      </w:r>
      <w:r>
        <w:rPr>
          <w:b/>
        </w:rPr>
        <w:t>Lời giải:</w:t>
      </w:r>
      <w:r>
        <w:br/>
      </w:r>
      <w:r>
        <w:t>a) Tại x = 0, ta có:</w:t>
      </w:r>
      <w:r>
        <w:br/>
      </w:r>
      <w:r>
        <w:t>lim</w:t>
      </w:r>
      <w:r>
        <w:t>x</w:t>
      </w:r>
      <w:r>
        <w:t>→</w:t>
      </w:r>
      <w:r>
        <w:t>0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0</w:t>
      </w:r>
      <w:r>
        <w:t>+</w:t>
      </w:r>
      <w:r>
        <w:t>(</w:t>
      </w:r>
      <w:r>
        <w:t>x</w:t>
      </w:r>
      <w:r>
        <w:t>2</w:t>
      </w:r>
      <w:r>
        <w:t>+</w:t>
      </w:r>
      <w:r>
        <w:t>1</w:t>
      </w:r>
      <w:r>
        <w:t>)</w:t>
      </w:r>
      <w:r>
        <w:t>=</w:t>
      </w:r>
      <w:r>
        <w:t>1</w:t>
      </w:r>
      <w:r>
        <w:t>limx→0^(+)fx=limx→0^(+)x^(2)+1=1</w:t>
      </w:r>
      <w:r>
        <w:t>;</w:t>
      </w:r>
      <w:r>
        <w:br/>
      </w:r>
      <w:r>
        <w:t>lim</w:t>
      </w:r>
      <w:r>
        <w:t>x</w:t>
      </w:r>
      <w:r>
        <w:t>→</w:t>
      </w:r>
      <w:r>
        <w:t>0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0</w:t>
      </w:r>
      <w:r>
        <w:t>−</w:t>
      </w:r>
      <w:r>
        <w:t>(</w:t>
      </w:r>
      <w:r>
        <w:t>1</w:t>
      </w:r>
      <w:r>
        <w:t>−</w:t>
      </w:r>
      <w:r>
        <w:t>x</w:t>
      </w:r>
      <w:r>
        <w:t>)</w:t>
      </w:r>
      <w:r>
        <w:t>=</w:t>
      </w:r>
      <w:r>
        <w:t>1</w:t>
      </w:r>
      <w:r>
        <w:t>limx→0^(−)fx=limx→0^(−)1−x=1</w:t>
      </w:r>
      <w:r>
        <w:t>.</w:t>
      </w:r>
      <w:r>
        <w:br/>
      </w:r>
      <w:r>
        <w:t xml:space="preserve">Suy ra </w:t>
      </w:r>
      <w:r>
        <w:t>lim</w:t>
      </w:r>
      <w:r>
        <w:t>x</w:t>
      </w:r>
      <w:r>
        <w:t>→</w:t>
      </w:r>
      <w:r>
        <w:t>0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0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1</w:t>
      </w:r>
      <w:r>
        <w:t>limx→0^(+)fx=limx→0^(−)fx=1</w:t>
      </w:r>
      <w:r>
        <w:t xml:space="preserve">. Do đó </w:t>
      </w:r>
      <w:r>
        <w:t>lim</w:t>
      </w:r>
      <w:r>
        <w:t>x</w:t>
      </w:r>
      <w:r>
        <w:t>→</w:t>
      </w:r>
      <w:r>
        <w:t>0</w:t>
      </w:r>
      <w:r>
        <w:t>f</w:t>
      </w:r>
      <w:r>
        <w:t>(</w:t>
      </w:r>
      <w:r>
        <w:t>x</w:t>
      </w:r>
      <w:r>
        <w:t>)</w:t>
      </w:r>
      <w:r>
        <w:t>=</w:t>
      </w:r>
      <w:r>
        <w:t>1</w:t>
      </w:r>
      <w:r>
        <w:t>limx→0fx=1</w:t>
      </w:r>
      <w:r>
        <w:br/>
      </w:r>
      <w:r>
        <w:t>Mà f(0) = 0</w:t>
      </w:r>
      <w:r>
        <w:rPr>
          <w:vertAlign w:val="superscript"/>
        </w:rPr>
        <w:t>2</w:t>
      </w:r>
      <w:r>
        <w:t xml:space="preserve"> + 1 = 1 nên </w:t>
      </w:r>
      <w:r>
        <w:t>lim</w:t>
      </w:r>
      <w:r>
        <w:t>x</w:t>
      </w:r>
      <w:r>
        <w:t>→</w:t>
      </w:r>
      <w:r>
        <w:t>0</w:t>
      </w:r>
      <w:r>
        <w:t>f</w:t>
      </w:r>
      <w:r>
        <w:t>(</w:t>
      </w:r>
      <w:r>
        <w:t>x</w:t>
      </w:r>
      <w:r>
        <w:t>)</w:t>
      </w:r>
      <w:r>
        <w:t>=</w:t>
      </w:r>
      <w:r>
        <w:t>f</w:t>
      </w:r>
      <w:r>
        <w:t>(</w:t>
      </w:r>
      <w:r>
        <w:t>0</w:t>
      </w:r>
      <w:r>
        <w:t>)</w:t>
      </w:r>
      <w:r>
        <w:t>=</w:t>
      </w:r>
      <w:r>
        <w:t>1</w:t>
      </w:r>
      <w:r>
        <w:t>limx→0fx=f0=1</w:t>
      </w:r>
      <w:r>
        <w:t>.</w:t>
      </w:r>
      <w:r>
        <w:br/>
      </w:r>
      <w:r>
        <w:t>Vậy hàm số đã cho liên tục tại điểm x = 0.</w:t>
      </w:r>
      <w:r>
        <w:br/>
      </w:r>
      <w:r>
        <w:t>b) Tại x = 1 ta có:</w:t>
      </w:r>
      <w:r>
        <w:br/>
      </w:r>
      <w:r>
        <w:t>lim</w:t>
      </w:r>
      <w:r>
        <w:t>x</w:t>
      </w:r>
      <w:r>
        <w:t>→</w:t>
      </w:r>
      <w:r>
        <w:t>1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1</w:t>
      </w:r>
      <w:r>
        <w:t>+</w:t>
      </w:r>
      <w:r>
        <w:t>(</w:t>
      </w:r>
      <w:r>
        <w:t>x</w:t>
      </w:r>
      <w:r>
        <w:t>2</w:t>
      </w:r>
      <w:r>
        <w:t>+</w:t>
      </w:r>
      <w:r>
        <w:t>2</w:t>
      </w:r>
      <w:r>
        <w:t>)</w:t>
      </w:r>
      <w:r>
        <w:t>=</w:t>
      </w:r>
      <w:r>
        <w:t>3</w:t>
      </w:r>
      <w:r>
        <w:t>limx→1^(+)fx=limx→1^(+)x^(2)+2=3</w:t>
      </w:r>
      <w:r>
        <w:t>;</w:t>
      </w:r>
      <w:r>
        <w:br/>
      </w:r>
      <w:r>
        <w:t>lim</w:t>
      </w:r>
      <w:r>
        <w:t>x</w:t>
      </w:r>
      <w:r>
        <w:t>→</w:t>
      </w:r>
      <w:r>
        <w:t>1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1</w:t>
      </w:r>
      <w:r>
        <w:t>−</w:t>
      </w:r>
      <w:r>
        <w:t>x</w:t>
      </w:r>
      <w:r>
        <w:t>=</w:t>
      </w:r>
      <w:r>
        <w:t>1</w:t>
      </w:r>
      <w:r>
        <w:t>limx→1^(−)fx=limx→1^(−)x=1</w:t>
      </w:r>
      <w:r>
        <w:t>.</w:t>
      </w:r>
      <w:r>
        <w:br/>
      </w:r>
      <w:r>
        <w:t xml:space="preserve">Suy ra </w:t>
      </w:r>
      <w:r>
        <w:t>lim</w:t>
      </w:r>
      <w:r>
        <w:t>x</w:t>
      </w:r>
      <w:r>
        <w:t>→</w:t>
      </w:r>
      <w:r>
        <w:t>1</w:t>
      </w:r>
      <w:r>
        <w:t>+</w:t>
      </w:r>
      <w:r>
        <w:t>f</w:t>
      </w:r>
      <w:r>
        <w:t>(</w:t>
      </w:r>
      <w:r>
        <w:t>x</w:t>
      </w:r>
      <w:r>
        <w:t>)</w:t>
      </w:r>
      <w:r>
        <w:t>≠</w:t>
      </w:r>
      <w:r>
        <w:t>lim</w:t>
      </w:r>
      <w:r>
        <w:t>x</w:t>
      </w:r>
      <w:r>
        <w:t>→</w:t>
      </w:r>
      <w:r>
        <w:t>1</w:t>
      </w:r>
      <w:r>
        <w:t>−</w:t>
      </w:r>
      <w:r>
        <w:t>f</w:t>
      </w:r>
      <w:r>
        <w:t>(</w:t>
      </w:r>
      <w:r>
        <w:t>x</w:t>
      </w:r>
      <w:r>
        <w:t>)</w:t>
      </w:r>
      <w:r>
        <w:t>limx→1^(+)fx≠limx→1^(−)fx</w:t>
      </w:r>
      <w:r>
        <w:t xml:space="preserve">. Do đó không tồn tại </w:t>
      </w:r>
      <w:r>
        <w:t>lim</w:t>
      </w:r>
      <w:r>
        <w:t>x</w:t>
      </w:r>
      <w:r>
        <w:t>→</w:t>
      </w:r>
      <w:r>
        <w:t>1</w:t>
      </w:r>
      <w:r>
        <w:t>f</w:t>
      </w:r>
      <w:r>
        <w:t>(</w:t>
      </w:r>
      <w:r>
        <w:t>x</w:t>
      </w:r>
      <w:r>
        <w:t>)</w:t>
      </w:r>
      <w:r>
        <w:t>limx→1fx</w:t>
      </w:r>
      <w:r>
        <w:t>.</w:t>
      </w:r>
      <w:r>
        <w:br/>
      </w:r>
      <w:r>
        <w:t>Vậy hàm số không liên tục tại x = 1.</w:t>
      </w:r>
      <w:r>
        <w:br/>
      </w:r>
      <w:r>
        <w:rPr>
          <w:b/>
        </w:rPr>
        <w:t>Bài 2 trang 84 Toán 11 Tập 1</w:t>
      </w:r>
      <w:r>
        <w:t>:</w:t>
      </w:r>
      <w:r>
        <w:t xml:space="preserve"> </w:t>
      </w:r>
      <w:r>
        <w:t>Cho hàm số f(x) =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e578714e35e46679b5ffdf225b097f6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>. Tìm a để hàm số f(x) liên tục trên ℝ.</w:t>
      </w:r>
      <w:r>
        <w:br/>
      </w:r>
      <w:r>
        <w:rPr>
          <w:b/>
        </w:rPr>
        <w:t>Lời giải:</w:t>
      </w:r>
      <w:r>
        <w:br/>
      </w:r>
      <w:r>
        <w:t>Ta có:</w:t>
      </w:r>
      <w:r>
        <w:br/>
      </w:r>
      <w:r>
        <w:t>lim</w:t>
      </w:r>
      <w:r>
        <w:t>x</w:t>
      </w:r>
      <w:r>
        <w:t>→</w:t>
      </w:r>
      <w:r>
        <w:t>−</w:t>
      </w:r>
      <w:r>
        <w:t>2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2</w:t>
      </w:r>
      <w:r>
        <w:t>x</w:t>
      </w:r>
      <w:r>
        <w:t>2</w:t>
      </w:r>
      <w:r>
        <w:t>−</w:t>
      </w:r>
      <w:r>
        <w:t>4</w:t>
      </w:r>
      <w:r>
        <w:t>x</w:t>
      </w:r>
      <w:r>
        <w:t>+</w:t>
      </w:r>
      <w:r>
        <w:t>2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2</w:t>
      </w:r>
      <w:r>
        <w:t>(</w:t>
      </w:r>
      <w:r>
        <w:t>x</w:t>
      </w:r>
      <w:r>
        <w:t>−</w:t>
      </w:r>
      <w:r>
        <w:t>2</w:t>
      </w:r>
      <w:r>
        <w:t>)</w:t>
      </w:r>
      <w:r>
        <w:t>(</w:t>
      </w:r>
      <w:r>
        <w:t>x</w:t>
      </w:r>
      <w:r>
        <w:t>+</w:t>
      </w:r>
      <w:r>
        <w:t>2</w:t>
      </w:r>
      <w:r>
        <w:t>)</w:t>
      </w:r>
      <w:r>
        <w:t>x</w:t>
      </w:r>
      <w:r>
        <w:t>+</w:t>
      </w:r>
      <w:r>
        <w:t>2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2</w:t>
      </w:r>
      <w:r>
        <w:t>(</w:t>
      </w:r>
      <w:r>
        <w:t>x</w:t>
      </w:r>
      <w:r>
        <w:t>−</w:t>
      </w:r>
      <w:r>
        <w:t>2</w:t>
      </w:r>
      <w:r>
        <w:t>)</w:t>
      </w:r>
      <w:r>
        <w:t>=</w:t>
      </w:r>
      <w:r>
        <w:t>−</w:t>
      </w:r>
      <w:r>
        <w:t>4</w:t>
      </w:r>
      <w:r>
        <w:t>limx→−2fx=limx→−2(x^(2)−4)/(x+2)=limx→−2(x−2x+2)/(x+2)=limx→−2x−2=−4</w:t>
      </w:r>
      <w:r>
        <w:t>.</w:t>
      </w:r>
      <w:r>
        <w:br/>
      </w:r>
      <w:r>
        <w:t>f(-2) = a.</w:t>
      </w:r>
      <w:r>
        <w:br/>
      </w:r>
      <w:r>
        <w:t>Để hàm số f(x) liên tục trên ℝ thì hàm số liên tục tại x = – 2</w:t>
      </w:r>
      <w:r>
        <w:br/>
      </w:r>
      <w:r>
        <w:t>⇔</w:t>
      </w:r>
      <w:r>
        <w:t>lim</w:t>
      </w:r>
      <w:r>
        <w:t>x</w:t>
      </w:r>
      <w:r>
        <w:t>→</w:t>
      </w:r>
      <w:r>
        <w:t>−</w:t>
      </w:r>
      <w:r>
        <w:t>2</w:t>
      </w:r>
      <w:r>
        <w:t>f</w:t>
      </w:r>
      <w:r>
        <w:t>(</w:t>
      </w:r>
      <w:r>
        <w:t>x</w:t>
      </w:r>
      <w:r>
        <w:t>)</w:t>
      </w:r>
      <w:r>
        <w:t>⇔limx→−2fx</w:t>
      </w:r>
      <w:r>
        <w:t>= f(-2)</w:t>
      </w:r>
      <w:r>
        <w:br/>
      </w:r>
      <w:r>
        <w:t>⇔</w:t>
      </w:r>
      <w:r>
        <w:t>⇔</w:t>
      </w:r>
      <w:r>
        <w:t>a = -4</w:t>
      </w:r>
      <w:r>
        <w:br/>
      </w:r>
      <w:r>
        <w:t>Vậy a = – 4 thì hàm số đã cho liên tục trên ℝ.</w:t>
      </w:r>
      <w:r>
        <w:br/>
      </w:r>
      <w:r>
        <w:rPr>
          <w:b/>
        </w:rPr>
        <w:t>Giải Toán 11 trang 85 Tập 1</w:t>
      </w:r>
      <w:r>
        <w:br/>
      </w:r>
      <w:r>
        <w:rPr>
          <w:b/>
        </w:rPr>
        <w:t>Bài 3 trang 85 Toán 11 Tập 1</w:t>
      </w:r>
      <w:r>
        <w:t>:</w:t>
      </w:r>
      <w:r>
        <w:t xml:space="preserve"> </w:t>
      </w:r>
      <w:r>
        <w:t>Xét tính liên tục của hàm số sau:</w:t>
      </w:r>
      <w:r>
        <w:br/>
      </w:r>
      <w:r>
        <w:t xml:space="preserve">a) f(x) = </w:t>
      </w:r>
      <w:r>
        <w:t>x</w:t>
      </w:r>
      <w:r>
        <w:t>x</w:t>
      </w:r>
      <w:r>
        <w:t>2</w:t>
      </w:r>
      <w:r>
        <w:t>−</w:t>
      </w:r>
      <w:r>
        <w:t>4</w:t>
      </w:r>
      <w:r>
        <w:t>(x)/(x^(2)−4)</w:t>
      </w:r>
      <w:r>
        <w:t>;</w:t>
      </w:r>
      <w:r>
        <w:br/>
      </w:r>
      <w:r>
        <w:t xml:space="preserve">b) g(x) = </w:t>
      </w:r>
      <w:r>
        <w:t>√</w:t>
      </w:r>
      <w:r>
        <w:t>9</w:t>
      </w:r>
      <w:r>
        <w:t>−</w:t>
      </w:r>
      <w:r>
        <w:t>x</w:t>
      </w:r>
      <w:r>
        <w:t>2</w:t>
      </w:r>
      <w:r>
        <w:t>√(9-x^(2))</w:t>
      </w:r>
      <w:r>
        <w:t>;</w:t>
      </w:r>
      <w:r>
        <w:br/>
      </w:r>
      <w:r>
        <w:t>c) h(x) = cosx + tanx.</w:t>
      </w:r>
      <w:r>
        <w:br/>
      </w:r>
      <w:r>
        <w:rPr>
          <w:b/>
        </w:rPr>
        <w:t>Lời giải:</w:t>
      </w:r>
      <w:r>
        <w:br/>
      </w:r>
      <w:r>
        <w:t>a) Tập xác định của hàm số D = ℝ \ {– 2; 2}.</w:t>
      </w:r>
      <w:r>
        <w:br/>
      </w:r>
      <w:r>
        <w:t xml:space="preserve">Hàm số f(x) = </w:t>
      </w:r>
      <w:r>
        <w:t>x</w:t>
      </w:r>
      <w:r>
        <w:t>x</w:t>
      </w:r>
      <w:r>
        <w:t>2</w:t>
      </w:r>
      <w:r>
        <w:t>−</w:t>
      </w:r>
      <w:r>
        <w:t>4</w:t>
      </w:r>
      <w:r>
        <w:t>(x)/(x^(2)−4)</w:t>
      </w:r>
      <w:r>
        <w:t xml:space="preserve"> liên tục tại mọi điểm khác – 2 và 2.</w:t>
      </w:r>
      <w:r>
        <w:br/>
      </w:r>
      <w:r>
        <w:t>b) Tập xác định của hàm số D = [– 2; 2].</w:t>
      </w:r>
      <w:r>
        <w:br/>
      </w:r>
      <w:r>
        <w:t xml:space="preserve">Hàm số g(x) = </w:t>
      </w:r>
      <w:r>
        <w:t>√</w:t>
      </w:r>
      <w:r>
        <w:t>9</w:t>
      </w:r>
      <w:r>
        <w:t>−</w:t>
      </w:r>
      <w:r>
        <w:t>x</w:t>
      </w:r>
      <w:r>
        <w:t>2</w:t>
      </w:r>
      <w:r>
        <w:t>√(9-x^(2))</w:t>
      </w:r>
      <w:r>
        <w:t xml:space="preserve"> liên tục trên [– 2; 2].</w:t>
      </w:r>
      <w:r>
        <w:br/>
      </w:r>
      <w:r>
        <w:t>c) Tập xác định của hàm số: D = R\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fca0ed642194b2d8f526aa0b09fe41d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  <w:r>
        <w:br/>
      </w:r>
      <w:r>
        <w:t>Hàm số y = cosx hoặc y = tanx đều liên tục trên các khoảng xác định của nó.</w:t>
      </w:r>
      <w:r>
        <w:br/>
      </w:r>
      <w:r>
        <w:t>Vậy h(x) = cosx + tanx liên tục trên từng khoảng xác định.</w:t>
      </w:r>
      <w:r>
        <w:br/>
      </w:r>
      <w:r>
        <w:rPr>
          <w:b/>
        </w:rPr>
        <w:t>Bài 4 trang 85 Toán 11 Tập 1</w:t>
      </w:r>
      <w:r>
        <w:t>:</w:t>
      </w:r>
      <w:r>
        <w:t xml:space="preserve"> </w:t>
      </w:r>
      <w:r>
        <w:t>Cho hàm số f(x) = 2x – sinx, g(x) =</w:t>
      </w:r>
      <w:r>
        <w:t xml:space="preserve"> </w:t>
      </w:r>
      <w:r>
        <w:t>√</w:t>
      </w:r>
      <w:r>
        <w:t>x</w:t>
      </w:r>
      <w:r>
        <w:t>−</w:t>
      </w:r>
      <w:r>
        <w:t>1</w:t>
      </w:r>
      <w:r>
        <w:t>√(x−1)</w:t>
      </w:r>
      <w:r>
        <w:t>. Xét tính liên tục của hàm số y = f(x).g(x) và y =</w:t>
      </w:r>
      <w:r>
        <w:t xml:space="preserve"> </w:t>
      </w:r>
      <w:r>
        <w:t>f</w:t>
      </w:r>
      <w:r>
        <w:t>(</w:t>
      </w:r>
      <w:r>
        <w:t>x</w:t>
      </w:r>
      <w:r>
        <w:t>)</w:t>
      </w:r>
      <w:r>
        <w:t>g</w:t>
      </w:r>
      <w:r>
        <w:t>(</w:t>
      </w:r>
      <w:r>
        <w:t>x</w:t>
      </w:r>
      <w:r>
        <w:t>)</w:t>
      </w:r>
      <w:r>
        <w:t>(fx)/(gx)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+) Xét hàm số y = f(x).g(x) có tập xác định D = [1; +∞).</w:t>
      </w:r>
      <w:r>
        <w:br/>
      </w:r>
      <w:r>
        <w:t xml:space="preserve">Hàm số f(x) = 2x – sinx, g(x) = </w:t>
      </w:r>
      <w:r>
        <w:t>√</w:t>
      </w:r>
      <w:r>
        <w:t>x</w:t>
      </w:r>
      <w:r>
        <w:t>−</w:t>
      </w:r>
      <w:r>
        <w:t>1</w:t>
      </w:r>
      <w:r>
        <w:t>√(x−1)</w:t>
      </w:r>
      <w:r>
        <w:t xml:space="preserve"> đều liên tục trên D.</w:t>
      </w:r>
      <w:r>
        <w:br/>
      </w:r>
      <w:r>
        <w:t>Vậy hàm số y = f(x).g(x) liên tục trên D.</w:t>
      </w:r>
      <w:r>
        <w:br/>
      </w:r>
      <w:r>
        <w:t xml:space="preserve">+) Xét hàm số y = </w:t>
      </w:r>
      <w:r>
        <w:t>f</w:t>
      </w:r>
      <w:r>
        <w:t>(</w:t>
      </w:r>
      <w:r>
        <w:t>x</w:t>
      </w:r>
      <w:r>
        <w:t>)</w:t>
      </w:r>
      <w:r>
        <w:t>g</w:t>
      </w:r>
      <w:r>
        <w:t>(</w:t>
      </w:r>
      <w:r>
        <w:t>x</w:t>
      </w:r>
      <w:r>
        <w:t>)</w:t>
      </w:r>
      <w:r>
        <w:t>(fx)/(gx)</w:t>
      </w:r>
      <w:r>
        <w:t xml:space="preserve"> có tập xác định D = (1; +∞).</w:t>
      </w:r>
      <w:r>
        <w:br/>
      </w:r>
      <w:r>
        <w:t xml:space="preserve">Hàm số f(x) = 2x – sinx, g(x) = </w:t>
      </w:r>
      <w:r>
        <w:t>√</w:t>
      </w:r>
      <w:r>
        <w:t>x</w:t>
      </w:r>
      <w:r>
        <w:t>−</w:t>
      </w:r>
      <w:r>
        <w:t>1</w:t>
      </w:r>
      <w:r>
        <w:t>√(x−1)</w:t>
      </w:r>
      <w:r>
        <w:t xml:space="preserve"> đều liên tục trên D.</w:t>
      </w:r>
      <w:r>
        <w:br/>
      </w:r>
      <w:r>
        <w:t xml:space="preserve">Vậy hàm số y = </w:t>
      </w:r>
      <w:r>
        <w:t>f</w:t>
      </w:r>
      <w:r>
        <w:t>(</w:t>
      </w:r>
      <w:r>
        <w:t>x</w:t>
      </w:r>
      <w:r>
        <w:t>)</w:t>
      </w:r>
      <w:r>
        <w:t>g</w:t>
      </w:r>
      <w:r>
        <w:t>(</w:t>
      </w:r>
      <w:r>
        <w:t>x</w:t>
      </w:r>
      <w:r>
        <w:t>)</w:t>
      </w:r>
      <w:r>
        <w:t>(fx)/(gx)</w:t>
      </w:r>
      <w:r>
        <w:t xml:space="preserve"> liên tục trên D.</w:t>
      </w:r>
      <w:r>
        <w:br/>
      </w:r>
      <w:r>
        <w:rPr>
          <w:b/>
        </w:rPr>
        <w:t>Bài 5 trang 85 Toán 11 Tập 1</w:t>
      </w:r>
      <w:r>
        <w:t>:</w:t>
      </w:r>
      <w:r>
        <w:t xml:space="preserve"> </w:t>
      </w:r>
      <w:r>
        <w:t>Một bãi đậu xe ô tô đưa ra giá C(x) (đồng) khi thời gian đậu xe là x (giờ) như sau:</w:t>
      </w:r>
      <w:r>
        <w:br/>
      </w:r>
      <w:r>
        <w:t xml:space="preserve">C(x) =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102ef8dd2b444389ac6f43dcc3ec6f8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Xét tính liên tục của hàm số C(x).</w:t>
      </w:r>
      <w:r>
        <w:br/>
      </w:r>
      <w:r>
        <w:rPr>
          <w:b/>
        </w:rPr>
        <w:t>Lời giải:</w:t>
      </w:r>
      <w:r>
        <w:br/>
      </w:r>
      <w:r>
        <w:t>+) Với x ∈ (0; 2) ta có: C(x) = 60 000 nên hàm số liên tục trên (0; 2).</w:t>
      </w:r>
      <w:r>
        <w:br/>
      </w:r>
      <w:r>
        <w:t>+) Với x ∈ (2; 4) ta có: C(x) = 100 000 nên hàm số liên tục trên (2; 4).</w:t>
      </w:r>
      <w:r>
        <w:br/>
      </w:r>
      <w:r>
        <w:t>+) Với x ∈ (4; 24) ta có: C(x) = 200 000 nên hàm số liên tục trên (4; 24).</w:t>
      </w:r>
      <w:r>
        <w:br/>
      </w:r>
      <w:r>
        <w:t xml:space="preserve">+) Tại x = 2 ta có: </w:t>
      </w:r>
      <w:r>
        <w:t>lim</w:t>
      </w:r>
      <w:r>
        <w:t>x</w:t>
      </w:r>
      <w:r>
        <w:t>→</w:t>
      </w:r>
      <w:r>
        <w:t>2</w:t>
      </w:r>
      <w:r>
        <w:t>−</w:t>
      </w:r>
      <w:r>
        <w:t>C</w:t>
      </w:r>
      <w:r>
        <w:t>(</w:t>
      </w:r>
      <w:r>
        <w:t>x</w:t>
      </w:r>
      <w:r>
        <w:t>)</w:t>
      </w:r>
      <w:r>
        <w:t>=</w:t>
      </w:r>
      <w:r>
        <w:t>60</w:t>
      </w:r>
      <w:r>
        <w:t>000</w:t>
      </w:r>
      <w:r>
        <w:t>≠</w:t>
      </w:r>
      <w:r>
        <w:t>100</w:t>
      </w:r>
      <w:r>
        <w:t>000</w:t>
      </w:r>
      <w:r>
        <w:t>=</w:t>
      </w:r>
      <w:r>
        <w:t>lim</w:t>
      </w:r>
      <w:r>
        <w:t>x</w:t>
      </w:r>
      <w:r>
        <w:t>→</w:t>
      </w:r>
      <w:r>
        <w:t>2</w:t>
      </w:r>
      <w:r>
        <w:t>+</w:t>
      </w:r>
      <w:r>
        <w:t>C</w:t>
      </w:r>
      <w:r>
        <w:t>(</w:t>
      </w:r>
      <w:r>
        <w:t>x</w:t>
      </w:r>
      <w:r>
        <w:t>)</w:t>
      </w:r>
      <w:r>
        <w:t>limx→2^(−)Cx=60000≠100000=limx→2^(+)Cx</w:t>
      </w:r>
      <w:r>
        <w:t xml:space="preserve">. Suy ra không tồn tại </w:t>
      </w:r>
      <w:r>
        <w:t>lim</w:t>
      </w:r>
      <w:r>
        <w:t>x</w:t>
      </w:r>
      <w:r>
        <w:t>→</w:t>
      </w:r>
      <w:r>
        <w:t>2</w:t>
      </w:r>
      <w:r>
        <w:t>C</w:t>
      </w:r>
      <w:r>
        <w:t>(</w:t>
      </w:r>
      <w:r>
        <w:t>x</w:t>
      </w:r>
      <w:r>
        <w:t>)</w:t>
      </w:r>
      <w:r>
        <w:t>limx→2Cx</w:t>
      </w:r>
      <w:r>
        <w:t>.</w:t>
      </w:r>
      <w:r>
        <w:br/>
      </w:r>
      <w:r>
        <w:t xml:space="preserve">+) Tại x = 4 ta có: </w:t>
      </w:r>
      <w:r>
        <w:t>lim</w:t>
      </w:r>
      <w:r>
        <w:t>x</w:t>
      </w:r>
      <w:r>
        <w:t>→</w:t>
      </w:r>
      <w:r>
        <w:t>4</w:t>
      </w:r>
      <w:r>
        <w:t>−</w:t>
      </w:r>
      <w:r>
        <w:t>C</w:t>
      </w:r>
      <w:r>
        <w:t>(</w:t>
      </w:r>
      <w:r>
        <w:t>x</w:t>
      </w:r>
      <w:r>
        <w:t>)</w:t>
      </w:r>
      <w:r>
        <w:t>=</w:t>
      </w:r>
      <w:r>
        <w:t>100</w:t>
      </w:r>
      <w:r>
        <w:t>000</w:t>
      </w:r>
      <w:r>
        <w:t>≠</w:t>
      </w:r>
      <w:r>
        <w:t>200</w:t>
      </w:r>
      <w:r>
        <w:t>000</w:t>
      </w:r>
      <w:r>
        <w:t>=</w:t>
      </w:r>
      <w:r>
        <w:t>lim</w:t>
      </w:r>
      <w:r>
        <w:t>x</w:t>
      </w:r>
      <w:r>
        <w:t>→</w:t>
      </w:r>
      <w:r>
        <w:t>4</w:t>
      </w:r>
      <w:r>
        <w:t>+</w:t>
      </w:r>
      <w:r>
        <w:t>C</w:t>
      </w:r>
      <w:r>
        <w:t>(</w:t>
      </w:r>
      <w:r>
        <w:t>x</w:t>
      </w:r>
      <w:r>
        <w:t>)</w:t>
      </w:r>
      <w:r>
        <w:t>limx→4^(−)Cx=100000≠200000=limx→4^(+)Cx</w:t>
      </w:r>
      <w:r>
        <w:t xml:space="preserve">. Suy ra không tồn tại </w:t>
      </w:r>
      <w:r>
        <w:t>lim</w:t>
      </w:r>
      <w:r>
        <w:t>x</w:t>
      </w:r>
      <w:r>
        <w:t>→</w:t>
      </w:r>
      <w:r>
        <w:t>4</w:t>
      </w:r>
      <w:r>
        <w:t>C</w:t>
      </w:r>
      <w:r>
        <w:t>(</w:t>
      </w:r>
      <w:r>
        <w:t>x</w:t>
      </w:r>
      <w:r>
        <w:t>)</w:t>
      </w:r>
      <w:r>
        <w:t>limx→4Cx</w:t>
      </w:r>
      <w:r>
        <w:t>.</w:t>
      </w:r>
      <w:r>
        <w:br/>
      </w:r>
      <w:r>
        <w:rPr>
          <w:b/>
        </w:rPr>
        <w:t>Bài 6 trang 85 Toán 11 Tập 1</w:t>
      </w:r>
      <w:r>
        <w:t>:</w:t>
      </w:r>
      <w:r>
        <w:t xml:space="preserve"> </w:t>
      </w:r>
      <w:r>
        <w:t>Lực hấp dẫn do Trái Đất tác dụng lên một đơn vị khối lượng ở khoảng cách r tính từ tâm của nó là F(r) =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d5b8705635944c5afed39a5fee484dc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>trong đó M là khối lượng, R là bán kính của Trái Đất, G là hằng số hấp dẫn. Hàm số F(r) có liên tục trên (0; +∞) không?</w:t>
      </w:r>
      <w:r>
        <w:br/>
      </w:r>
      <w:r>
        <w:rPr>
          <w:b/>
        </w:rPr>
        <w:t>Lời giải:</w:t>
      </w:r>
      <w:r>
        <w:br/>
      </w:r>
      <w:r>
        <w:t xml:space="preserve">+) Ta có: y = </w:t>
      </w:r>
      <w:r>
        <w:t>G</w:t>
      </w:r>
      <w:r>
        <w:t>M</w:t>
      </w:r>
      <w:r>
        <w:t>r</w:t>
      </w:r>
      <w:r>
        <w:t>R</w:t>
      </w:r>
      <w:r>
        <w:t>3</w:t>
      </w:r>
      <w:r>
        <w:t>(GMr)/(R^(3))</w:t>
      </w:r>
      <w:r>
        <w:t xml:space="preserve"> liên tục trên (0; R) và y = </w:t>
      </w:r>
      <w:r>
        <w:t>G</w:t>
      </w:r>
      <w:r>
        <w:t>M</w:t>
      </w:r>
      <w:r>
        <w:t>r</w:t>
      </w:r>
      <w:r>
        <w:t>2</w:t>
      </w:r>
      <w:r>
        <w:t>(GM)/(r^(2))</w:t>
      </w:r>
      <w:r>
        <w:t xml:space="preserve"> liên tục trên (R; + ∞).</w:t>
      </w:r>
      <w:r>
        <w:br/>
      </w:r>
      <w:r>
        <w:t>+) Tại r = R, ta có:</w:t>
      </w:r>
      <w:r>
        <w:br/>
      </w:r>
      <w:r>
        <w:t>lim</w:t>
      </w:r>
      <w:r>
        <w:t>r</w:t>
      </w:r>
      <w:r>
        <w:t>→</w:t>
      </w:r>
      <w:r>
        <w:t>R</w:t>
      </w:r>
      <w:r>
        <w:t>−</w:t>
      </w:r>
      <w:r>
        <w:t>F</w:t>
      </w:r>
      <w:r>
        <w:t>(</w:t>
      </w:r>
      <w:r>
        <w:t>r</w:t>
      </w:r>
      <w:r>
        <w:t>)</w:t>
      </w:r>
      <w:r>
        <w:t>=</w:t>
      </w:r>
      <w:r>
        <w:t>lim</w:t>
      </w:r>
      <w:r>
        <w:t>r</w:t>
      </w:r>
      <w:r>
        <w:t>→</w:t>
      </w:r>
      <w:r>
        <w:t>R</w:t>
      </w:r>
      <w:r>
        <w:t>−</w:t>
      </w:r>
      <w:r>
        <w:t>G</w:t>
      </w:r>
      <w:r>
        <w:t>M</w:t>
      </w:r>
      <w:r>
        <w:t>r</w:t>
      </w:r>
      <w:r>
        <w:t>R</w:t>
      </w:r>
      <w:r>
        <w:t>3</w:t>
      </w:r>
      <w:r>
        <w:t>=</w:t>
      </w:r>
      <w:r>
        <w:t>G</w:t>
      </w:r>
      <w:r>
        <w:t>M</w:t>
      </w:r>
      <w:r>
        <w:t>R</w:t>
      </w:r>
      <w:r>
        <w:t>2</w:t>
      </w:r>
      <w:r>
        <w:t>limr→R^(−)Fr=limr→R^(−)(GMr)/(R^(3))=(GM)/(R^(2))</w:t>
      </w:r>
      <w:r>
        <w:br/>
      </w:r>
      <w:r>
        <w:t>lim</w:t>
      </w:r>
      <w:r>
        <w:t>r</w:t>
      </w:r>
      <w:r>
        <w:t>→</w:t>
      </w:r>
      <w:r>
        <w:t>R</w:t>
      </w:r>
      <w:r>
        <w:t>+</w:t>
      </w:r>
      <w:r>
        <w:t>F</w:t>
      </w:r>
      <w:r>
        <w:t>(</w:t>
      </w:r>
      <w:r>
        <w:t>r</w:t>
      </w:r>
      <w:r>
        <w:t>)</w:t>
      </w:r>
      <w:r>
        <w:t>=</w:t>
      </w:r>
      <w:r>
        <w:t>lim</w:t>
      </w:r>
      <w:r>
        <w:t>r</w:t>
      </w:r>
      <w:r>
        <w:t>→</w:t>
      </w:r>
      <w:r>
        <w:t>R</w:t>
      </w:r>
      <w:r>
        <w:t>−</w:t>
      </w:r>
      <w:r>
        <w:t>G</w:t>
      </w:r>
      <w:r>
        <w:t>M</w:t>
      </w:r>
      <w:r>
        <w:t>r</w:t>
      </w:r>
      <w:r>
        <w:t>2</w:t>
      </w:r>
      <w:r>
        <w:t>=</w:t>
      </w:r>
      <w:r>
        <w:t>G</w:t>
      </w:r>
      <w:r>
        <w:t>M</w:t>
      </w:r>
      <w:r>
        <w:t>R</w:t>
      </w:r>
      <w:r>
        <w:t>2</w:t>
      </w:r>
      <w:r>
        <w:t>limr→R^(+)Fr=limr→R^(−)(GM)/(r^(2))=(GM)/(R^(2))</w:t>
      </w:r>
      <w:r>
        <w:br/>
      </w:r>
      <w:r>
        <w:t xml:space="preserve">Suy ra </w:t>
      </w:r>
      <w:r>
        <w:t>lim</w:t>
      </w:r>
      <w:r>
        <w:t>r</w:t>
      </w:r>
      <w:r>
        <w:t>→</w:t>
      </w:r>
      <w:r>
        <w:t>R</w:t>
      </w:r>
      <w:r>
        <w:t>−</w:t>
      </w:r>
      <w:r>
        <w:t>F</w:t>
      </w:r>
      <w:r>
        <w:t>(</w:t>
      </w:r>
      <w:r>
        <w:t>r</w:t>
      </w:r>
      <w:r>
        <w:t>)</w:t>
      </w:r>
      <w:r>
        <w:t>=</w:t>
      </w:r>
      <w:r>
        <w:t>lim</w:t>
      </w:r>
      <w:r>
        <w:t>r</w:t>
      </w:r>
      <w:r>
        <w:t>→</w:t>
      </w:r>
      <w:r>
        <w:t>R</w:t>
      </w:r>
      <w:r>
        <w:t>+</w:t>
      </w:r>
      <w:r>
        <w:t>F</w:t>
      </w:r>
      <w:r>
        <w:t>(</w:t>
      </w:r>
      <w:r>
        <w:t>r</w:t>
      </w:r>
      <w:r>
        <w:t>)</w:t>
      </w:r>
      <w:r>
        <w:t>limr→R^(−)Fr=limr→R^(+)Fr</w:t>
      </w:r>
      <w:r>
        <w:t xml:space="preserve">. Do đó </w:t>
      </w:r>
      <w:r>
        <w:t>lim</w:t>
      </w:r>
      <w:r>
        <w:t>r</w:t>
      </w:r>
      <w:r>
        <w:t>→</w:t>
      </w:r>
      <w:r>
        <w:t>R</w:t>
      </w:r>
      <w:r>
        <w:t>F</w:t>
      </w:r>
      <w:r>
        <w:t>(</w:t>
      </w:r>
      <w:r>
        <w:t>r</w:t>
      </w:r>
      <w:r>
        <w:t>)</w:t>
      </w:r>
      <w:r>
        <w:t>=</w:t>
      </w:r>
      <w:r>
        <w:t>G</w:t>
      </w:r>
      <w:r>
        <w:t>M</w:t>
      </w:r>
      <w:r>
        <w:t>R</w:t>
      </w:r>
      <w:r>
        <w:t>2</w:t>
      </w:r>
      <w:r>
        <w:t>limr→RFr=(GM)/(R^(2))</w:t>
      </w:r>
      <w:r>
        <w:br/>
      </w:r>
      <w:r>
        <w:t xml:space="preserve">Mà </w:t>
      </w:r>
      <w:r>
        <w:t>F</w:t>
      </w:r>
      <w:r>
        <w:t>(</w:t>
      </w:r>
      <w:r>
        <w:t>R</w:t>
      </w:r>
      <w:r>
        <w:t>)</w:t>
      </w:r>
      <w:r>
        <w:t>=</w:t>
      </w:r>
      <w:r>
        <w:t>G</w:t>
      </w:r>
      <w:r>
        <w:t>M</w:t>
      </w:r>
      <w:r>
        <w:t>R</w:t>
      </w:r>
      <w:r>
        <w:t>2</w:t>
      </w:r>
      <w:r>
        <w:t>FR=(GM)/(R^(2))</w:t>
      </w:r>
      <w:r>
        <w:t xml:space="preserve"> nên </w:t>
      </w:r>
      <w:r>
        <w:t>lim</w:t>
      </w:r>
      <w:r>
        <w:t>r</w:t>
      </w:r>
      <w:r>
        <w:t>→</w:t>
      </w:r>
      <w:r>
        <w:t>R</w:t>
      </w:r>
      <w:r>
        <w:t>F</w:t>
      </w:r>
      <w:r>
        <w:t>(</w:t>
      </w:r>
      <w:r>
        <w:t>r</w:t>
      </w:r>
      <w:r>
        <w:t>)</w:t>
      </w:r>
      <w:r>
        <w:t>=</w:t>
      </w:r>
      <w:r>
        <w:t>F</w:t>
      </w:r>
      <w:r>
        <w:t>(</w:t>
      </w:r>
      <w:r>
        <w:t>R</w:t>
      </w:r>
      <w:r>
        <w:t>)</w:t>
      </w:r>
      <w:r>
        <w:t>=</w:t>
      </w:r>
      <w:r>
        <w:t>G</w:t>
      </w:r>
      <w:r>
        <w:t>M</w:t>
      </w:r>
      <w:r>
        <w:t>R</w:t>
      </w:r>
      <w:r>
        <w:t>2</w:t>
      </w:r>
      <w:r>
        <w:t>limr→RFr=FR=(GM)/(R^(2))</w:t>
      </w:r>
      <w:r>
        <w:br/>
      </w:r>
      <w:r>
        <w:t>Suy ra hàm số liên tục tại x = R.</w:t>
      </w:r>
      <w:r>
        <w:br/>
      </w:r>
      <w:r>
        <w:t>Vậy hàm số liên tục trên (0; +∞).</w:t>
      </w:r>
      <w:r>
        <w:br/>
      </w:r>
      <w:r>
        <w:rPr>
          <w:b/>
        </w:rPr>
        <w:t>Lý thuyết Hàm số liên tục</w:t>
      </w:r>
      <w:r>
        <w:br/>
      </w:r>
      <w:r>
        <w:rPr>
          <w:b/>
        </w:rPr>
        <w:t>1. Hàm số liên tục tại 1 điểm</w:t>
      </w:r>
      <w:r>
        <w:br/>
      </w:r>
      <w:r>
        <w:t xml:space="preserve">Cho hàm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y=f(x)</w:t>
      </w:r>
      <w:r>
        <w:t xml:space="preserve"> xác định trên khoảng K, </w:t>
      </w:r>
      <w:r>
        <w:t>x</w:t>
      </w:r>
      <w:r>
        <w:t>0</w:t>
      </w:r>
      <w:r>
        <w:t>∈</w:t>
      </w:r>
      <w:r>
        <w:t>K</w:t>
      </w:r>
      <w:r>
        <w:t>x_(0)∈K</w:t>
      </w:r>
      <w:r>
        <w:t xml:space="preserve">. Hàm số </w:t>
      </w:r>
      <w:r>
        <w:t>f</w:t>
      </w:r>
      <w:r>
        <w:t>(</w:t>
      </w:r>
      <w:r>
        <w:t>x</w:t>
      </w:r>
      <w:r>
        <w:t>)</w:t>
      </w:r>
      <w:r>
        <w:t>f(x)</w:t>
      </w:r>
      <w:r>
        <w:t xml:space="preserve"> được gọi là liên tục tại điểm </w:t>
      </w:r>
      <w:r>
        <w:t>x</w:t>
      </w:r>
      <w:r>
        <w:t>0</w:t>
      </w:r>
      <w:r>
        <w:t>x_(0)</w:t>
      </w:r>
      <w:r>
        <w:t xml:space="preserve"> nếu </w:t>
      </w:r>
      <w:r>
        <w:t>lim</w:t>
      </w:r>
      <w:r>
        <w:t>x</w:t>
      </w:r>
      <w:r>
        <w:t>→</w:t>
      </w:r>
      <w:r>
        <w:t>x</w:t>
      </w:r>
      <w:r>
        <w:t>0</w:t>
      </w:r>
      <w:r>
        <w:t>f</w:t>
      </w:r>
      <w:r>
        <w:t>(</w:t>
      </w:r>
      <w:r>
        <w:t>x</w:t>
      </w:r>
      <w:r>
        <w:t>)</w:t>
      </w:r>
      <w:r>
        <w:t>=</w:t>
      </w:r>
      <w:r>
        <w:t>f</w:t>
      </w:r>
      <w:r>
        <w:t>(</w:t>
      </w:r>
      <w:r>
        <w:t>x</w:t>
      </w:r>
      <w:r>
        <w:t>0</w:t>
      </w:r>
      <w:r>
        <w:t>)</w:t>
      </w:r>
      <w:r>
        <w:t>limx→x_(0)⁡f(x)=f(x_(0))</w:t>
      </w:r>
      <w:r>
        <w:t>.</w:t>
      </w:r>
      <w:r>
        <w:br/>
      </w:r>
      <w:r>
        <w:t xml:space="preserve">Hàm số không liên tục tại </w:t>
      </w:r>
      <w:r>
        <w:t>x</w:t>
      </w:r>
      <w:r>
        <w:t>0</w:t>
      </w:r>
      <w:r>
        <w:t>x_(0)</w:t>
      </w:r>
      <w:r>
        <w:t xml:space="preserve"> được gọi là gián đoạn tại điểm đó.</w:t>
      </w:r>
      <w:r>
        <w:br/>
      </w:r>
      <w:r>
        <w:t>*</w:t>
      </w:r>
      <w:r>
        <w:rPr>
          <w:b/>
        </w:rPr>
        <w:t>Nhận xét:</w:t>
      </w:r>
      <w:r>
        <w:t xml:space="preserve"> Để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y=f(x)</w:t>
      </w:r>
      <w:r>
        <w:t xml:space="preserve"> liên tục tại </w:t>
      </w:r>
      <w:r>
        <w:t>x</w:t>
      </w:r>
      <w:r>
        <w:t>0</w:t>
      </w:r>
      <w:r>
        <w:t>x_(0)</w:t>
      </w:r>
      <w:r>
        <w:t xml:space="preserve"> thì phải có cả 3 điều sau:</w:t>
      </w:r>
      <w:r>
        <w:br/>
      </w:r>
      <w:r>
        <w:br/>
      </w:r>
      <w:r>
        <w:t xml:space="preserve">Hàm số xác định tại </w:t>
      </w:r>
      <w:r>
        <w:t>x</w:t>
      </w:r>
      <w:r>
        <w:t>0</w:t>
      </w:r>
      <w:r>
        <w:t>x_(0)</w:t>
      </w:r>
      <w:r>
        <w:t>.</w:t>
      </w:r>
      <w:r>
        <w:br/>
      </w:r>
      <w:r>
        <w:t xml:space="preserve">Tồn tại </w:t>
      </w:r>
      <w:r>
        <w:t>lim</w:t>
      </w:r>
      <w:r>
        <w:t>x</w:t>
      </w:r>
      <w:r>
        <w:t>→</w:t>
      </w:r>
      <w:r>
        <w:t>x</w:t>
      </w:r>
      <w:r>
        <w:t>0</w:t>
      </w:r>
      <w:r>
        <w:t>f</w:t>
      </w:r>
      <w:r>
        <w:t>(</w:t>
      </w:r>
      <w:r>
        <w:t>x</w:t>
      </w:r>
      <w:r>
        <w:t>)</w:t>
      </w:r>
      <w:r>
        <w:t>limx→x_(0)⁡f(x)</w:t>
      </w:r>
      <w:r>
        <w:br/>
      </w:r>
      <w:r>
        <w:t>lim</w:t>
      </w:r>
      <w:r>
        <w:t>x</w:t>
      </w:r>
      <w:r>
        <w:t>→</w:t>
      </w:r>
      <w:r>
        <w:t>x</w:t>
      </w:r>
      <w:r>
        <w:t>0</w:t>
      </w:r>
      <w:r>
        <w:t>f</w:t>
      </w:r>
      <w:r>
        <w:t>(</w:t>
      </w:r>
      <w:r>
        <w:t>x</w:t>
      </w:r>
      <w:r>
        <w:t>)</w:t>
      </w:r>
      <w:r>
        <w:t>=</w:t>
      </w:r>
      <w:r>
        <w:t>f</w:t>
      </w:r>
      <w:r>
        <w:t>(</w:t>
      </w:r>
      <w:r>
        <w:t>x</w:t>
      </w:r>
      <w:r>
        <w:t>0</w:t>
      </w:r>
      <w:r>
        <w:t>)</w:t>
      </w:r>
      <w:r>
        <w:t>limx→x_(0)⁡f(x)=f(x_(0))</w:t>
      </w:r>
      <w:r>
        <w:br/>
      </w:r>
      <w:r>
        <w:br/>
      </w:r>
      <w:r>
        <w:rPr>
          <w:b/>
        </w:rPr>
        <w:t>2. Hàm số liên tục trên một khoảng, trên một đoạn</w:t>
      </w:r>
      <w:r>
        <w:br/>
      </w:r>
      <w:r>
        <w:t xml:space="preserve">-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y=f(x)</w:t>
      </w:r>
      <w:r>
        <w:t xml:space="preserve"> xác định trên khoảng </w:t>
      </w:r>
      <w:r>
        <w:t>(</w:t>
      </w:r>
      <w:r>
        <w:t>a</w:t>
      </w:r>
      <w:r>
        <w:t>;</w:t>
      </w:r>
      <w:r>
        <w:t>b</w:t>
      </w:r>
      <w:r>
        <w:t>)</w:t>
      </w:r>
      <w:r>
        <w:t>(a;b)</w:t>
      </w:r>
      <w:r>
        <w:br/>
      </w:r>
      <w:r>
        <w:t xml:space="preserve">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y=f(x)</w:t>
      </w:r>
      <w:r>
        <w:t xml:space="preserve">được gọi là </w:t>
      </w:r>
      <w:r>
        <w:rPr>
          <w:b/>
        </w:rPr>
        <w:t>liên tục trên khoảng</w:t>
      </w:r>
      <w:r>
        <w:t xml:space="preserve"> </w:t>
      </w:r>
      <w:r>
        <w:t>(</w:t>
      </w:r>
      <w:r>
        <w:t>a</w:t>
      </w:r>
      <w:r>
        <w:t>;</w:t>
      </w:r>
      <w:r>
        <w:t>b</w:t>
      </w:r>
      <w:r>
        <w:t>)</w:t>
      </w:r>
      <w:r>
        <w:t>(a;b)</w:t>
      </w:r>
      <w:r>
        <w:t>nếu nó liên tục tại mọi điểm thuộc khoảng này.</w:t>
      </w:r>
      <w:r>
        <w:br/>
      </w:r>
      <w:r>
        <w:t xml:space="preserve">-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y=f(x)</w:t>
      </w:r>
      <w:r>
        <w:t xml:space="preserve">được gọi là </w:t>
      </w:r>
      <w:r>
        <w:rPr>
          <w:b/>
        </w:rPr>
        <w:t>liên tục trên đoạn</w:t>
      </w:r>
      <w:r>
        <w:t xml:space="preserve"> </w:t>
      </w:r>
      <w:r>
        <w:t>[</w:t>
      </w:r>
      <w:r>
        <w:t>a</w:t>
      </w:r>
      <w:r>
        <w:t>;</w:t>
      </w:r>
      <w:r>
        <w:t>b</w:t>
      </w:r>
      <w:r>
        <w:t>]</w:t>
      </w:r>
      <w:r>
        <w:t>[a;b]</w:t>
      </w:r>
      <w:r>
        <w:t xml:space="preserve">nếu nó liên tục trên khoảng </w:t>
      </w:r>
      <w:r>
        <w:t>(</w:t>
      </w:r>
      <w:r>
        <w:t>a</w:t>
      </w:r>
      <w:r>
        <w:t>;</w:t>
      </w:r>
      <w:r>
        <w:t>b</w:t>
      </w:r>
      <w:r>
        <w:t>)</w:t>
      </w:r>
      <w:r>
        <w:t>(a;b)</w:t>
      </w:r>
      <w:r>
        <w:t xml:space="preserve">và </w:t>
      </w:r>
      <w:r>
        <w:t>lim</w:t>
      </w:r>
      <w:r>
        <w:t>x</w:t>
      </w:r>
      <w:r>
        <w:t>→</w:t>
      </w:r>
      <w:r>
        <w:t>a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f</w:t>
      </w:r>
      <w:r>
        <w:t>(</w:t>
      </w:r>
      <w:r>
        <w:t>a</w:t>
      </w:r>
      <w:r>
        <w:t>)</w:t>
      </w:r>
      <w:r>
        <w:t>,</w:t>
      </w:r>
      <w:r>
        <w:t>lim</w:t>
      </w:r>
      <w:r>
        <w:t>x</w:t>
      </w:r>
      <w:r>
        <w:t>→</w:t>
      </w:r>
      <w:r>
        <w:t>b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f</w:t>
      </w:r>
      <w:r>
        <w:t>(</w:t>
      </w:r>
      <w:r>
        <w:t>b</w:t>
      </w:r>
      <w:r>
        <w:t>)</w:t>
      </w:r>
      <w:r>
        <w:t>limx→a^(+)⁡f(x)=f(a),limx→b^(−)⁡f(x)=f(b)</w:t>
      </w:r>
      <w:r>
        <w:t>.</w:t>
      </w:r>
      <w:r>
        <w:br/>
      </w:r>
      <w:r>
        <w:rPr>
          <w:b/>
        </w:rPr>
        <w:t>* Nhận xét:</w:t>
      </w:r>
      <w:r>
        <w:br/>
      </w:r>
      <w:r>
        <w:t>- Đồ thị hàm số liên tục trên một khoảng, đoạn là “đường liền” trên khoảng, đoạn đó.</w:t>
      </w:r>
      <w:r>
        <w:br/>
      </w:r>
      <w:r>
        <w:t>- Nếu hàm số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y=f(x)</w:t>
      </w:r>
      <w:r>
        <w:t xml:space="preserve"> </w:t>
      </w:r>
      <w:r>
        <w:rPr>
          <w:b/>
        </w:rPr>
        <w:t>liên tục trên đoạn</w:t>
      </w:r>
      <w:r>
        <w:t xml:space="preserve"> </w:t>
      </w:r>
      <w:r>
        <w:t>[</w:t>
      </w:r>
      <w:r>
        <w:t>a</w:t>
      </w:r>
      <w:r>
        <w:t>;</w:t>
      </w:r>
      <w:r>
        <w:t>b</w:t>
      </w:r>
      <w:r>
        <w:t>]</w:t>
      </w:r>
      <w:r>
        <w:t>[a;b]</w:t>
      </w:r>
      <w:r>
        <w:t xml:space="preserve"> và </w:t>
      </w:r>
      <w:r>
        <w:t>f</w:t>
      </w:r>
      <w:r>
        <w:t>(</w:t>
      </w:r>
      <w:r>
        <w:t>a</w:t>
      </w:r>
      <w:r>
        <w:t>)</w:t>
      </w:r>
      <w:r>
        <w:t>.</w:t>
      </w:r>
      <w:r>
        <w:t>f</w:t>
      </w:r>
      <w:r>
        <w:t>(</w:t>
      </w:r>
      <w:r>
        <w:t>b</w:t>
      </w:r>
      <w:r>
        <w:t>)</w:t>
      </w:r>
      <w:r>
        <w:t>&lt;</w:t>
      </w:r>
      <w:r>
        <w:t>0</w:t>
      </w:r>
      <w:r>
        <w:t>f(a).f(b)&lt;0</w:t>
      </w:r>
      <w:r>
        <w:t xml:space="preserve">thì phương trình </w:t>
      </w:r>
      <w:r>
        <w:t>f</w:t>
      </w:r>
      <w:r>
        <w:t>(</w:t>
      </w:r>
      <w:r>
        <w:t>x</w:t>
      </w:r>
      <w:r>
        <w:t>)</w:t>
      </w:r>
      <w:r>
        <w:t>=</w:t>
      </w:r>
      <w:r>
        <w:t>0</w:t>
      </w:r>
      <w:r>
        <w:t>f(x)=0</w:t>
      </w:r>
      <w:r>
        <w:t xml:space="preserve">có ít nhất một nghiệm trên khoảng </w:t>
      </w:r>
      <w:r>
        <w:t>(</w:t>
      </w:r>
      <w:r>
        <w:t>a</w:t>
      </w:r>
      <w:r>
        <w:t>;</w:t>
      </w:r>
      <w:r>
        <w:t>b</w:t>
      </w:r>
      <w:r>
        <w:t>)</w:t>
      </w:r>
      <w:r>
        <w:t>(a;b)</w:t>
      </w:r>
      <w:r>
        <w:t>.</w:t>
      </w:r>
      <w:r>
        <w:br/>
      </w:r>
      <w:r>
        <w:rPr>
          <w:b/>
        </w:rPr>
        <w:t>3. Tính liên tục của hàm sơ cấp cơ bản</w:t>
      </w:r>
      <w:r>
        <w:br/>
      </w:r>
      <w:r>
        <w:t xml:space="preserve">- Hàm số đa thức và hàm số </w:t>
      </w:r>
      <w:r>
        <w:t>y</w:t>
      </w:r>
      <w:r>
        <w:t>=</w:t>
      </w:r>
      <w:r>
        <w:t>s</w:t>
      </w:r>
      <w:r>
        <w:t>i</w:t>
      </w:r>
      <w:r>
        <w:t>n</w:t>
      </w:r>
      <w:r>
        <w:t>x</w:t>
      </w:r>
      <w:r>
        <w:t>,</w:t>
      </w:r>
      <w:r>
        <w:t>y</w:t>
      </w:r>
      <w:r>
        <w:t>=</w:t>
      </w:r>
      <w:r>
        <w:t>c</w:t>
      </w:r>
      <w:r>
        <w:t>o</w:t>
      </w:r>
      <w:r>
        <w:t>s</w:t>
      </w:r>
      <w:r>
        <w:t>x</w:t>
      </w:r>
      <w:r>
        <w:t>y=sinx,y=cosx</w:t>
      </w:r>
      <w:r>
        <w:t xml:space="preserve"> liên tục trên </w:t>
      </w:r>
      <w:r>
        <w:t>R</w:t>
      </w:r>
      <w:r>
        <w:t>R</w:t>
      </w:r>
      <w:r>
        <w:t>.</w:t>
      </w:r>
      <w:r>
        <w:br/>
      </w:r>
      <w:r>
        <w:t xml:space="preserve">- Các hàm số </w:t>
      </w:r>
      <w:r>
        <w:t>y</w:t>
      </w:r>
      <w:r>
        <w:t>=</w:t>
      </w:r>
      <w:r>
        <w:t>tan</w:t>
      </w:r>
      <w:r>
        <w:t>x</w:t>
      </w:r>
      <w:r>
        <w:t>,</w:t>
      </w:r>
      <w:r>
        <w:t>y</w:t>
      </w:r>
      <w:r>
        <w:t>=</w:t>
      </w:r>
      <w:r>
        <w:t>c</w:t>
      </w:r>
      <w:r>
        <w:t>o</w:t>
      </w:r>
      <w:r>
        <w:t>t</w:t>
      </w:r>
      <w:r>
        <w:t>x</w:t>
      </w:r>
      <w:r>
        <w:t>,</w:t>
      </w:r>
      <w:r>
        <w:t>y</w:t>
      </w:r>
      <w:r>
        <w:t>=</w:t>
      </w:r>
      <w:r>
        <w:t>√</w:t>
      </w:r>
      <w:r>
        <w:t>x</w:t>
      </w:r>
      <w:r>
        <w:t>y=tan⁡x,y=cotx,y=√(x)</w:t>
      </w:r>
      <w:r>
        <w:t>và hàm phân thức hữu tỉ (thương của hai đa thức) liên tục trên tập xác định của chúng.</w:t>
      </w:r>
      <w:r>
        <w:br/>
      </w:r>
      <w:r>
        <w:rPr>
          <w:b/>
        </w:rPr>
        <w:t>4. Tổng, hiệu, tích, thương của hàm số liên tục</w:t>
      </w:r>
      <w:r>
        <w:br/>
      </w:r>
      <w:r>
        <w:t xml:space="preserve">Giả sử hai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y=f(x)</w:t>
      </w:r>
      <w:r>
        <w:t xml:space="preserve"> và </w:t>
      </w:r>
      <w:r>
        <w:t>y</w:t>
      </w:r>
      <w:r>
        <w:t>=</w:t>
      </w:r>
      <w:r>
        <w:t>g</w:t>
      </w:r>
      <w:r>
        <w:t>(</w:t>
      </w:r>
      <w:r>
        <w:t>x</w:t>
      </w:r>
      <w:r>
        <w:t>)</w:t>
      </w:r>
      <w:r>
        <w:t>y=g(x)</w:t>
      </w:r>
      <w:r>
        <w:t xml:space="preserve"> liên tục tại điểm </w:t>
      </w:r>
      <w:r>
        <w:t>x</w:t>
      </w:r>
      <w:r>
        <w:t>0</w:t>
      </w:r>
      <w:r>
        <w:t>x_(0)</w:t>
      </w:r>
      <w:r>
        <w:t>. Khi đó:</w:t>
      </w:r>
      <w:r>
        <w:br/>
      </w:r>
      <w:r>
        <w:rPr>
          <w:b/>
        </w:rPr>
        <w:t>a,</w:t>
      </w:r>
      <w:r>
        <w:t xml:space="preserve"> Các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±</w:t>
      </w:r>
      <w:r>
        <w:t>g</w:t>
      </w:r>
      <w:r>
        <w:t>(</w:t>
      </w:r>
      <w:r>
        <w:t>x</w:t>
      </w:r>
      <w:r>
        <w:t>)</w:t>
      </w:r>
      <w:r>
        <w:t>y=f(x)±g(x)</w:t>
      </w:r>
      <w:r>
        <w:t xml:space="preserve">và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.</w:t>
      </w:r>
      <w:r>
        <w:t>g</w:t>
      </w:r>
      <w:r>
        <w:t>(</w:t>
      </w:r>
      <w:r>
        <w:t>x</w:t>
      </w:r>
      <w:r>
        <w:t>)</w:t>
      </w:r>
      <w:r>
        <w:t>y=f(x).g(x)</w:t>
      </w:r>
      <w:r>
        <w:t xml:space="preserve"> liên tục tại điểm </w:t>
      </w:r>
      <w:r>
        <w:t>x</w:t>
      </w:r>
      <w:r>
        <w:t>0</w:t>
      </w:r>
      <w:r>
        <w:t>x_(0)</w:t>
      </w:r>
      <w:r>
        <w:t>.</w:t>
      </w:r>
      <w:r>
        <w:br/>
      </w:r>
      <w:r>
        <w:rPr>
          <w:b/>
        </w:rPr>
        <w:t>b,</w:t>
      </w:r>
      <w:r>
        <w:t xml:space="preserve">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g</w:t>
      </w:r>
      <w:r>
        <w:t>(</w:t>
      </w:r>
      <w:r>
        <w:t>x</w:t>
      </w:r>
      <w:r>
        <w:t>)</w:t>
      </w:r>
      <w:r>
        <w:t>y=(f(x))/(g(x))</w:t>
      </w:r>
      <w:r>
        <w:t xml:space="preserve"> liên tục tại điểm </w:t>
      </w:r>
      <w:r>
        <w:t>x</w:t>
      </w:r>
      <w:r>
        <w:t>0</w:t>
      </w:r>
      <w:r>
        <w:t>x_(0)</w:t>
      </w:r>
      <w:r>
        <w:t xml:space="preserve">nếu </w:t>
      </w:r>
      <w:r>
        <w:t>g</w:t>
      </w:r>
      <w:r>
        <w:t>(</w:t>
      </w:r>
      <w:r>
        <w:t>x</w:t>
      </w:r>
      <w:r>
        <w:t>0</w:t>
      </w:r>
      <w:r>
        <w:t>)</w:t>
      </w:r>
      <w:r>
        <w:t>≠</w:t>
      </w:r>
      <w:r>
        <w:t>0</w:t>
      </w:r>
      <w:r>
        <w:t>g(x_(0))≠0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6191250" cy="20193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64bed1ae4dd47d9a08f46cb090d3cfc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0193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>Chân trời sáng tạo</w:t>
      </w:r>
      <w:r>
        <w:rPr>
          <w:b/>
        </w:rPr>
        <w:t xml:space="preserve"> hay, chi tiết khác: </w:t>
      </w:r>
      <w:r>
        <w:br/>
      </w:r>
      <w:r>
        <w:rPr>
          <w:b/>
        </w:rPr>
        <w:t>Bài 2: Giới hạn của hàm số</w:t>
      </w:r>
      <w:r>
        <w:br/>
      </w:r>
      <w:r>
        <w:rPr>
          <w:b/>
        </w:rPr>
        <w:t>Bài tập cuối chương 3</w:t>
      </w:r>
      <w:r>
        <w:br/>
      </w:r>
      <w:r>
        <w:rPr>
          <w:b/>
        </w:rPr>
        <w:t>Bài 1: Điểm, đường thẳng và mặt phẳng trong không gian</w:t>
      </w:r>
      <w:r>
        <w:br/>
      </w:r>
      <w:r>
        <w:rPr>
          <w:b/>
        </w:rPr>
        <w:t>Bài 2: Hai đường thẳng song song</w:t>
      </w:r>
      <w:r>
        <w:br/>
      </w:r>
      <w:r>
        <w:rPr>
          <w:b/>
        </w:rPr>
        <w:t>Bài 3: Đường thẳng và mặt phẳng song song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