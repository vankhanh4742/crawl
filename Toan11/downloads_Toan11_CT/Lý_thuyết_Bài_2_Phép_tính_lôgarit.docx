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2: Phép tính lôgarit</w:t>
      </w:r>
    </w:p>
    <w:p>
      <w:r>
        <w:rPr>
          <w:b/>
        </w:rPr>
        <w:t>Lý thuyết Toán 11 Bài 2: Phép tính lôgarit - Chân trời sáng tạo</w:t>
      </w:r>
      <w:r>
        <w:br/>
      </w:r>
      <w:r>
        <w:rPr>
          <w:b/>
        </w:rPr>
        <w:t>A. Lý thuyết Phép tính lôgarit</w:t>
      </w:r>
      <w:r>
        <w:br/>
      </w:r>
      <w:r>
        <w:rPr>
          <w:b/>
        </w:rPr>
        <w:t>1. Khái niệm lôgarit</w:t>
      </w:r>
      <w:r>
        <w:br/>
      </w:r>
      <w:r>
        <w:t xml:space="preserve">Cho hai số thực dương a, b với </w:t>
      </w:r>
      <w:r>
        <w:t>a</w:t>
      </w:r>
      <w:r>
        <w:t>≠</w:t>
      </w:r>
      <w:r>
        <w:t>1</w:t>
      </w:r>
      <w:r>
        <w:t>a≠1</w:t>
      </w:r>
      <w:r>
        <w:t xml:space="preserve">. Số thực </w:t>
      </w:r>
      <w:r>
        <w:t>α</w:t>
      </w:r>
      <w:r>
        <w:t>α</w:t>
      </w:r>
      <w:r>
        <w:t xml:space="preserve"> thỏa mãn đẳng thức </w:t>
      </w:r>
      <w:r>
        <w:t>a</w:t>
      </w:r>
      <w:r>
        <w:t>α</w:t>
      </w:r>
      <w:r>
        <w:t>=</w:t>
      </w:r>
      <w:r>
        <w:t>b</w:t>
      </w:r>
      <w:r>
        <w:t>a^(α)=b</w:t>
      </w:r>
      <w:r>
        <w:t xml:space="preserve"> được gọi là </w:t>
      </w:r>
      <w:r>
        <w:rPr>
          <w:i/>
        </w:rPr>
        <w:t>lôgarit cơ số a của b</w:t>
      </w:r>
      <w:r>
        <w:t xml:space="preserve"> và kí hiệu là </w:t>
      </w:r>
      <w:r>
        <w:t>log</w:t>
      </w:r>
      <w:r>
        <w:t>a</w:t>
      </w:r>
      <w:r>
        <w:t>b</w:t>
      </w:r>
      <w:r>
        <w:t>log_(a)b</w:t>
      </w:r>
      <w:r>
        <w:t>.</w:t>
      </w:r>
      <w:r>
        <w:br/>
      </w:r>
      <w:r>
        <w:t>α</w:t>
      </w:r>
      <w:r>
        <w:t>=</w:t>
      </w:r>
      <w:r>
        <w:t>log</w:t>
      </w:r>
      <w:r>
        <w:t>a</w:t>
      </w:r>
      <w:r>
        <w:t>b</w:t>
      </w:r>
      <w:r>
        <w:t>⇔</w:t>
      </w:r>
      <w:r>
        <w:t>a</w:t>
      </w:r>
      <w:r>
        <w:t>α</w:t>
      </w:r>
      <w:r>
        <w:t>=</w:t>
      </w:r>
      <w:r>
        <w:t>b</w:t>
      </w:r>
      <w:r>
        <w:t>α=log_(a)b⇔a^(α)=b</w:t>
      </w:r>
      <w:r>
        <w:t>.</w:t>
      </w:r>
      <w:r>
        <w:br/>
      </w:r>
      <w:r>
        <w:rPr>
          <w:b/>
        </w:rPr>
        <w:t>Chú ý:</w:t>
      </w:r>
      <w:r>
        <w:br/>
      </w:r>
      <w:r>
        <w:t>Từ định nghĩa, ta có:</w:t>
      </w:r>
      <w:r>
        <w:br/>
      </w:r>
      <w:r>
        <w:br/>
      </w:r>
      <w:r>
        <w:t>log</w:t>
      </w:r>
      <w:r>
        <w:t>a</w:t>
      </w:r>
      <w:r>
        <w:t>1</w:t>
      </w:r>
      <w:r>
        <w:t>=</w:t>
      </w:r>
      <w:r>
        <w:t>0</w:t>
      </w:r>
      <w:r>
        <w:t>;</w:t>
      </w:r>
      <w:r>
        <w:t>log</w:t>
      </w:r>
      <w:r>
        <w:t>a</w:t>
      </w:r>
      <w:r>
        <w:t>a</w:t>
      </w:r>
      <w:r>
        <w:t>=</w:t>
      </w:r>
      <w:r>
        <w:t>1</w:t>
      </w:r>
      <w:r>
        <w:t>;</w:t>
      </w:r>
      <w:r>
        <w:t>log</w:t>
      </w:r>
      <w:r>
        <w:t>a</w:t>
      </w:r>
      <w:r>
        <w:t>a</w:t>
      </w:r>
      <w:r>
        <w:t>b</w:t>
      </w:r>
      <w:r>
        <w:t>=</w:t>
      </w:r>
      <w:r>
        <w:t>b</w:t>
      </w:r>
      <w:r>
        <w:t>;</w:t>
      </w:r>
      <w:r>
        <w:t>a</w:t>
      </w:r>
      <w:r>
        <w:t>log</w:t>
      </w:r>
      <w:r>
        <w:t>a</w:t>
      </w:r>
      <w:r>
        <w:t>b</w:t>
      </w:r>
      <w:r>
        <w:t>=</w:t>
      </w:r>
      <w:r>
        <w:t>b</w:t>
      </w:r>
      <w:r>
        <w:t>log_(a)1=0;log_(a)a=1;log_(a)a^(b)=b;a^(log_(a)b)=b</w:t>
      </w:r>
      <w:r>
        <w:t>.</w:t>
      </w:r>
      <w:r>
        <w:br/>
      </w:r>
      <w:r>
        <w:t>log</w:t>
      </w:r>
      <w:r>
        <w:t>10</w:t>
      </w:r>
      <w:r>
        <w:t>b</w:t>
      </w:r>
      <w:r>
        <w:t>log_(10)b</w:t>
      </w:r>
      <w:r>
        <w:t xml:space="preserve"> được viết là </w:t>
      </w:r>
      <w:r>
        <w:t>log</w:t>
      </w:r>
      <w:r>
        <w:t>b</w:t>
      </w:r>
      <w:r>
        <w:t>log⁡b</w:t>
      </w:r>
      <w:r>
        <w:t xml:space="preserve"> hoặc </w:t>
      </w:r>
      <w:r>
        <w:t>lg</w:t>
      </w:r>
      <w:r>
        <w:t>b</w:t>
      </w:r>
      <w:r>
        <w:t>lg⁡b</w:t>
      </w:r>
      <w:r>
        <w:t>;</w:t>
      </w:r>
      <w:r>
        <w:br/>
      </w:r>
      <w:r>
        <w:t>log</w:t>
      </w:r>
      <w:r>
        <w:t>e</w:t>
      </w:r>
      <w:r>
        <w:t>b</w:t>
      </w:r>
      <w:r>
        <w:t>log_(e)b</w:t>
      </w:r>
      <w:r>
        <w:t xml:space="preserve"> được viết là </w:t>
      </w:r>
      <w:r>
        <w:t>ln</w:t>
      </w:r>
      <w:r>
        <w:t>b</w:t>
      </w:r>
      <w:r>
        <w:t>ln⁡b</w:t>
      </w:r>
      <w:r>
        <w:t>.</w:t>
      </w:r>
      <w:r>
        <w:br/>
      </w:r>
      <w:r>
        <w:br/>
      </w:r>
      <w:r>
        <w:rPr>
          <w:b/>
        </w:rPr>
        <w:t>2. Tính chất</w:t>
      </w:r>
      <w:r>
        <w:br/>
      </w:r>
      <w:r>
        <w:t xml:space="preserve">Với </w:t>
      </w:r>
      <w:r>
        <w:t>a</w:t>
      </w:r>
      <w:r>
        <w:t>&gt;</w:t>
      </w:r>
      <w:r>
        <w:t>0</w:t>
      </w:r>
      <w:r>
        <w:t>,</w:t>
      </w:r>
      <w:r>
        <w:t>a</w:t>
      </w:r>
      <w:r>
        <w:t>≠</w:t>
      </w:r>
      <w:r>
        <w:t>1</w:t>
      </w:r>
      <w:r>
        <w:t>,</w:t>
      </w:r>
      <w:r>
        <w:t>M</w:t>
      </w:r>
      <w:r>
        <w:t>&gt;</w:t>
      </w:r>
      <w:r>
        <w:t>0</w:t>
      </w:r>
      <w:r>
        <w:t>,</w:t>
      </w:r>
      <w:r>
        <w:t>N</w:t>
      </w:r>
      <w:r>
        <w:t>&gt;</w:t>
      </w:r>
      <w:r>
        <w:t>0</w:t>
      </w:r>
      <w:r>
        <w:t>a&gt;0,a≠1,M&gt;0,N&gt;0</w:t>
      </w:r>
      <w:r>
        <w:t>, ta có:</w:t>
      </w:r>
      <w:r>
        <w:br/>
      </w:r>
      <w:r>
        <w:br/>
      </w:r>
      <w:r>
        <w:t>log</w:t>
      </w:r>
      <w:r>
        <w:t>a</w:t>
      </w:r>
      <w:r>
        <w:t>(</w:t>
      </w:r>
      <w:r>
        <w:t>M</w:t>
      </w:r>
      <w:r>
        <w:t>N</w:t>
      </w:r>
      <w:r>
        <w:t>)</w:t>
      </w:r>
      <w:r>
        <w:t>=</w:t>
      </w:r>
      <w:r>
        <w:t>log</w:t>
      </w:r>
      <w:r>
        <w:t>a</w:t>
      </w:r>
      <w:r>
        <w:t>M</w:t>
      </w:r>
      <w:r>
        <w:t>+</w:t>
      </w:r>
      <w:r>
        <w:t>log</w:t>
      </w:r>
      <w:r>
        <w:t>a</w:t>
      </w:r>
      <w:r>
        <w:t>N</w:t>
      </w:r>
      <w:r>
        <w:t>log_(a)(MN)=log_(a)M+log_(a)N</w:t>
      </w:r>
      <w:r>
        <w:t xml:space="preserve"> (lôgarit của một tích)</w:t>
      </w:r>
      <w:r>
        <w:br/>
      </w:r>
      <w:r>
        <w:t>log</w:t>
      </w:r>
      <w:r>
        <w:t>a</w:t>
      </w:r>
      <w:r>
        <w:t>(</w:t>
      </w:r>
      <w:r>
        <w:t>M</w:t>
      </w:r>
      <w:r>
        <w:t>N</w:t>
      </w:r>
      <w:r>
        <w:t>)</w:t>
      </w:r>
      <w:r>
        <w:t>=</w:t>
      </w:r>
      <w:r>
        <w:t>log</w:t>
      </w:r>
      <w:r>
        <w:t>a</w:t>
      </w:r>
      <w:r>
        <w:t>M</w:t>
      </w:r>
      <w:r>
        <w:t>−</w:t>
      </w:r>
      <w:r>
        <w:t>log</w:t>
      </w:r>
      <w:r>
        <w:t>a</w:t>
      </w:r>
      <w:r>
        <w:t>N</w:t>
      </w:r>
      <w:r>
        <w:t>log_(a)((M)/(N))=log_(a)M−log_(a)N</w:t>
      </w:r>
      <w:r>
        <w:t xml:space="preserve"> (lôgarit của một thương)</w:t>
      </w:r>
      <w:r>
        <w:br/>
      </w:r>
      <w:r>
        <w:t>log</w:t>
      </w:r>
      <w:r>
        <w:t>a</w:t>
      </w:r>
      <w:r>
        <w:t>M</w:t>
      </w:r>
      <w:r>
        <w:t>α</w:t>
      </w:r>
      <w:r>
        <w:t>=</w:t>
      </w:r>
      <w:r>
        <w:t>α</w:t>
      </w:r>
      <w:r>
        <w:t>log</w:t>
      </w:r>
      <w:r>
        <w:t>a</w:t>
      </w:r>
      <w:r>
        <w:t>M</w:t>
      </w:r>
      <w:r>
        <w:t>(</w:t>
      </w:r>
      <w:r>
        <w:t>α</w:t>
      </w:r>
      <w:r>
        <w:t>∈</w:t>
      </w:r>
      <w:r>
        <w:t>R</w:t>
      </w:r>
      <w:r>
        <w:t>)</w:t>
      </w:r>
      <w:r>
        <w:t>log_(a)M^(α)=αlog_(a)M(α∈R)</w:t>
      </w:r>
      <w:r>
        <w:t xml:space="preserve"> (lôgarit của một lũy thừa)</w:t>
      </w:r>
      <w:r>
        <w:br/>
      </w:r>
      <w:r>
        <w:br/>
      </w:r>
      <w:r>
        <w:rPr>
          <w:b/>
        </w:rPr>
        <w:t xml:space="preserve">Chú ý: </w:t>
      </w:r>
      <w:r>
        <w:t>Đặc biệt, ta có:</w:t>
      </w:r>
      <w:r>
        <w:br/>
      </w:r>
      <w:r>
        <w:br/>
      </w:r>
      <w:r>
        <w:t>log</w:t>
      </w:r>
      <w:r>
        <w:t>a</w:t>
      </w:r>
      <w:r>
        <w:t>1</w:t>
      </w:r>
      <w:r>
        <w:t>N</w:t>
      </w:r>
      <w:r>
        <w:t>=</w:t>
      </w:r>
      <w:r>
        <w:t>−</w:t>
      </w:r>
      <w:r>
        <w:t>log</w:t>
      </w:r>
      <w:r>
        <w:t>a</w:t>
      </w:r>
      <w:r>
        <w:t>N</w:t>
      </w:r>
      <w:r>
        <w:t>;</w:t>
      </w:r>
      <w:r>
        <w:t>log_(a)(1)/(N)=−log_(a)N;</w:t>
      </w:r>
      <w:r>
        <w:br/>
      </w:r>
      <w:r>
        <w:t>log</w:t>
      </w:r>
      <w:r>
        <w:t>a</w:t>
      </w:r>
      <w:r>
        <w:t>n</w:t>
      </w:r>
      <w:r>
        <w:t>√</w:t>
      </w:r>
      <w:r>
        <w:t>M</w:t>
      </w:r>
      <w:r>
        <w:t>=</w:t>
      </w:r>
      <w:r>
        <w:t>1</w:t>
      </w:r>
      <w:r>
        <w:t>n</w:t>
      </w:r>
      <w:r>
        <w:t>log</w:t>
      </w:r>
      <w:r>
        <w:t>a</w:t>
      </w:r>
      <w:r>
        <w:t>M</w:t>
      </w:r>
      <w:r>
        <w:t>log_(a)Mn=(1)/(n)log_(a)M</w:t>
      </w:r>
      <w:r>
        <w:t xml:space="preserve"> với </w:t>
      </w:r>
      <w:r>
        <w:t>n</w:t>
      </w:r>
      <w:r>
        <w:t>∈</w:t>
      </w:r>
      <w:r>
        <w:t>N</w:t>
      </w:r>
      <w:r>
        <w:t>∗</w:t>
      </w:r>
      <w:r>
        <w:t>n∈N∗</w:t>
      </w:r>
      <w:r>
        <w:t>.</w:t>
      </w:r>
      <w:r>
        <w:br/>
      </w:r>
      <w:r>
        <w:br/>
      </w:r>
      <w:r>
        <w:rPr>
          <w:b/>
        </w:rPr>
        <w:t>3. Công thức đổi cơ số</w:t>
      </w:r>
      <w:r>
        <w:br/>
      </w:r>
      <w:r>
        <w:t xml:space="preserve">Cho các số dương a, b, N, </w:t>
      </w:r>
      <w:r>
        <w:t>a</w:t>
      </w:r>
      <w:r>
        <w:t>≠</w:t>
      </w:r>
      <w:r>
        <w:t>1</w:t>
      </w:r>
      <w:r>
        <w:t>,</w:t>
      </w:r>
      <w:r>
        <w:t>b</w:t>
      </w:r>
      <w:r>
        <w:t>≠</w:t>
      </w:r>
      <w:r>
        <w:t>1</w:t>
      </w:r>
      <w:r>
        <w:t>a≠1,b≠1</w:t>
      </w:r>
      <w:r>
        <w:t>, ta có:</w:t>
      </w:r>
      <w:r>
        <w:br/>
      </w:r>
      <w:r>
        <w:t>log</w:t>
      </w:r>
      <w:r>
        <w:t>a</w:t>
      </w:r>
      <w:r>
        <w:t>N</w:t>
      </w:r>
      <w:r>
        <w:t>=</w:t>
      </w:r>
      <w:r>
        <w:t>log</w:t>
      </w:r>
      <w:r>
        <w:t>b</w:t>
      </w:r>
      <w:r>
        <w:t>N</w:t>
      </w:r>
      <w:r>
        <w:t>log</w:t>
      </w:r>
      <w:r>
        <w:t>b</w:t>
      </w:r>
      <w:r>
        <w:t>a</w:t>
      </w:r>
      <w:r>
        <w:t>log_(a)N=(log_(b)N)/(log_(b)a)</w:t>
      </w:r>
      <w:r>
        <w:t>.</w:t>
      </w:r>
      <w:r>
        <w:br/>
      </w:r>
      <w:r>
        <w:t>Đặc biệt, ta có:</w:t>
      </w:r>
      <w:r>
        <w:br/>
      </w:r>
      <w:r>
        <w:t>log</w:t>
      </w:r>
      <w:r>
        <w:t>a</w:t>
      </w:r>
      <w:r>
        <w:t>N</w:t>
      </w:r>
      <w:r>
        <w:t>=</w:t>
      </w:r>
      <w:r>
        <w:t>1</w:t>
      </w:r>
      <w:r>
        <w:t>log</w:t>
      </w:r>
      <w:r>
        <w:t>N</w:t>
      </w:r>
      <w:r>
        <w:t>a</w:t>
      </w:r>
      <w:r>
        <w:t>(</w:t>
      </w:r>
      <w:r>
        <w:t>N</w:t>
      </w:r>
      <w:r>
        <w:t>≠</w:t>
      </w:r>
      <w:r>
        <w:t>1</w:t>
      </w:r>
      <w:r>
        <w:t>)</w:t>
      </w:r>
      <w:r>
        <w:t>log_(a)N=(1)/(log_(N)a)(N≠1)</w:t>
      </w:r>
      <w:r>
        <w:t xml:space="preserve">; </w:t>
      </w:r>
      <w:r>
        <w:t>log</w:t>
      </w:r>
      <w:r>
        <w:t>a</w:t>
      </w:r>
      <w:r>
        <w:t>α</w:t>
      </w:r>
      <w:r>
        <w:t>N</w:t>
      </w:r>
      <w:r>
        <w:t>=</w:t>
      </w:r>
      <w:r>
        <w:t>1</w:t>
      </w:r>
      <w:r>
        <w:t>α</w:t>
      </w:r>
      <w:r>
        <w:t>log</w:t>
      </w:r>
      <w:r>
        <w:t>a</w:t>
      </w:r>
      <w:r>
        <w:t>N</w:t>
      </w:r>
      <w:r>
        <w:t>(</w:t>
      </w:r>
      <w:r>
        <w:t>α</w:t>
      </w:r>
      <w:r>
        <w:t>≠</w:t>
      </w:r>
      <w:r>
        <w:t>0</w:t>
      </w:r>
      <w:r>
        <w:t>)</w:t>
      </w:r>
      <w:r>
        <w:t>log_(a^(α))N=(1)/(α)log_(a)N(α≠0)</w:t>
      </w:r>
      <w:r>
        <w:t>.</w:t>
      </w:r>
      <w:r>
        <w:br/>
      </w:r>
      <w:r>
        <w:rPr>
          <w:b/>
        </w:rPr>
        <w:t>Sơ đồ tư duy Phép tính lôgarit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5624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093ea9f2201448796d3915bfffd504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624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Bài tập Phép tính lôgarit</w:t>
      </w:r>
      <w:r>
        <w:br/>
      </w:r>
      <w:r>
        <w:t>Đang cập nhật ...</w:t>
      </w:r>
      <w:r>
        <w:br/>
      </w:r>
      <w:r>
        <w:rPr>
          <w:b/>
        </w:rPr>
        <w:t>Xem thêm các bài tóm tắt lý thuyết Toán lớp 11 sách Chân trời sáng tạo hay, chi tiết khác:</w:t>
      </w:r>
      <w:r>
        <w:br/>
      </w:r>
      <w:r>
        <w:t>Lý thuyết Bài 3: Hàm số mũ. Hàm số lôgarit</w:t>
      </w:r>
      <w:r>
        <w:br/>
      </w:r>
      <w:r>
        <w:t>Lý thuyết Bài 4: Phương trình, bất phương trình mũ và lôgarit</w:t>
      </w:r>
      <w:r>
        <w:br/>
      </w:r>
      <w:r>
        <w:t>Lý thuyết Bài 1: Đạo hàm</w:t>
      </w:r>
      <w:r>
        <w:br/>
      </w:r>
      <w:r>
        <w:t>Lý thuyết Bài 2: Các quy tắc tính đạo hàm</w:t>
      </w:r>
      <w:r>
        <w:br/>
      </w:r>
      <w:r>
        <w:t>Lý thuyết Bài 1: Hai đường thẳng vuông góc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