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Cấp số cộng</w:t>
      </w:r>
    </w:p>
    <w:p>
      <w:r>
        <w:rPr>
          <w:b/>
        </w:rPr>
        <w:t>Lý thuyết Toán 11 Bài 2: Cấp số cộng - Chân trời sáng tạo</w:t>
      </w:r>
      <w:r>
        <w:br/>
      </w:r>
      <w:r>
        <w:rPr>
          <w:b/>
        </w:rPr>
      </w:r>
      <w:r>
        <w:br/>
      </w:r>
      <w:r>
        <w:rPr>
          <w:b/>
        </w:rPr>
        <w:t>Bài giảng Toán 11 Bài 2: Cấp số cộng</w:t>
      </w:r>
      <w:r>
        <w:br/>
      </w:r>
      <w:r>
        <w:br/>
      </w:r>
      <w:r>
        <w:rPr>
          <w:b/>
        </w:rPr>
        <w:t>A. Lý thuyết Cấp số cộng</w:t>
      </w:r>
      <w:r>
        <w:br/>
      </w:r>
      <w:r>
        <w:rPr>
          <w:b/>
        </w:rPr>
        <w:t>1. Cấp số cộng</w:t>
      </w:r>
      <w:r>
        <w:br/>
      </w:r>
      <w:r>
        <w:t>Cấp số cộng là một dãy số (hữu hạn hoặc vô hạn), trong đó kể từ số hạng thứ hai, mỗi số hạng đều bằng số hạng đứng ngay trước nó cộng với một số không đổi d, nghĩa là:</w:t>
      </w:r>
      <w:r>
        <w:br/>
      </w:r>
      <w:r>
        <w:t>u</w:t>
      </w:r>
      <w:r>
        <w:t>n</w:t>
      </w:r>
      <w:r>
        <w:t>=</w:t>
      </w:r>
      <w:r>
        <w:t>u</w:t>
      </w:r>
      <w:r>
        <w:t>n</w:t>
      </w:r>
      <w:r>
        <w:t>−</w:t>
      </w:r>
      <w:r>
        <w:t>1</w:t>
      </w:r>
      <w:r>
        <w:t>+</w:t>
      </w:r>
      <w:r>
        <w:t>d</w:t>
      </w:r>
      <w:r>
        <w:t>,</w:t>
      </w:r>
      <w:r>
        <w:t>n</w:t>
      </w:r>
      <w:r>
        <w:t>≥</w:t>
      </w:r>
      <w:r>
        <w:t>2</w:t>
      </w:r>
      <w:r>
        <w:t>u_(n)=u_(n−1)+d,n≥2</w:t>
      </w:r>
      <w:r>
        <w:br/>
      </w:r>
      <w:r>
        <w:t xml:space="preserve">Số d được gọi là </w:t>
      </w:r>
      <w:r>
        <w:rPr>
          <w:b/>
        </w:rPr>
        <w:t>công sai</w:t>
      </w:r>
      <w:r>
        <w:t xml:space="preserve"> của cấp số cộng.</w:t>
      </w:r>
      <w:r>
        <w:br/>
      </w:r>
      <w:r>
        <w:rPr>
          <w:b/>
        </w:rPr>
        <w:t>* Nhận xét:</w:t>
      </w:r>
      <w:r>
        <w:t xml:space="preserve"> Nếu </w:t>
      </w:r>
      <w:r>
        <w:t>(</w:t>
      </w:r>
      <w:r>
        <w:t>u</w:t>
      </w:r>
      <w:r>
        <w:t>n</w:t>
      </w:r>
      <w:r>
        <w:t>)</w:t>
      </w:r>
      <w:r>
        <w:t>(u_(n))</w:t>
      </w:r>
      <w:r>
        <w:t xml:space="preserve"> là cấp số cộng thì kể từ số hạng thứ 2, mỗi số hạng (trừ số hạng cuối đối với cấp số cộng hữu hạn) đều là trung bình cộng của 2 sô hạng đứng kề nó trong dãy, tức là:</w:t>
      </w:r>
      <w:r>
        <w:br/>
      </w:r>
      <w:r>
        <w:t>u</w:t>
      </w:r>
      <w:r>
        <w:t>k</w:t>
      </w:r>
      <w:r>
        <w:t>=</w:t>
      </w:r>
      <w:r>
        <w:t>u</w:t>
      </w:r>
      <w:r>
        <w:t>k</w:t>
      </w:r>
      <w:r>
        <w:t>−</w:t>
      </w:r>
      <w:r>
        <w:t>1</w:t>
      </w:r>
      <w:r>
        <w:t>+</w:t>
      </w:r>
      <w:r>
        <w:t>u</w:t>
      </w:r>
      <w:r>
        <w:t>k</w:t>
      </w:r>
      <w:r>
        <w:t>+</w:t>
      </w:r>
      <w:r>
        <w:t>1</w:t>
      </w:r>
      <w:r>
        <w:t>2</w:t>
      </w:r>
      <w:r>
        <w:t>(</w:t>
      </w:r>
      <w:r>
        <w:t>k</w:t>
      </w:r>
      <w:r>
        <w:t>≥</w:t>
      </w:r>
      <w:r>
        <w:t>2</w:t>
      </w:r>
      <w:r>
        <w:t>)</w:t>
      </w:r>
      <w:r>
        <w:t>u_(k)=(u_(k−1)+u_(k+1))/(2)(k≥2)</w:t>
      </w:r>
      <w:r>
        <w:br/>
      </w:r>
      <w:r>
        <w:rPr>
          <w:b/>
        </w:rPr>
        <w:t>2. Số hạng tổng quát</w:t>
      </w:r>
      <w:r>
        <w:br/>
      </w:r>
      <w:r>
        <w:t xml:space="preserve">Nếu cấp số cộng </w:t>
      </w:r>
      <w:r>
        <w:t>(</w:t>
      </w:r>
      <w:r>
        <w:t>u</w:t>
      </w:r>
      <w:r>
        <w:t>n</w:t>
      </w:r>
      <w:r>
        <w:t>)</w:t>
      </w:r>
      <w:r>
        <w:t>(u_(n))</w:t>
      </w:r>
      <w:r>
        <w:t xml:space="preserve"> có số hạng đầu là </w:t>
      </w:r>
      <w:r>
        <w:t>u</w:t>
      </w:r>
      <w:r>
        <w:t>1</w:t>
      </w:r>
      <w:r>
        <w:t>u_(1)</w:t>
      </w:r>
      <w:r>
        <w:t xml:space="preserve"> và công sai d thì số hạng tổng quát </w:t>
      </w:r>
      <w:r>
        <w:t>u</w:t>
      </w:r>
      <w:r>
        <w:t>n</w:t>
      </w:r>
      <w:r>
        <w:t>u_(n)</w:t>
      </w:r>
      <w:r>
        <w:t>của nó được xác định theo công thức</w:t>
      </w:r>
      <w:r>
        <w:t>u</w:t>
      </w:r>
      <w:r>
        <w:t>n</w:t>
      </w:r>
      <w:r>
        <w:t>=</w:t>
      </w:r>
      <w:r>
        <w:t>u</w:t>
      </w:r>
      <w:r>
        <w:t>1</w:t>
      </w:r>
      <w:r>
        <w:t>+</w:t>
      </w:r>
      <w:r>
        <w:t>(</w:t>
      </w:r>
      <w:r>
        <w:t>n</w:t>
      </w:r>
      <w:r>
        <w:t>−</w:t>
      </w:r>
      <w:r>
        <w:t>1</w:t>
      </w:r>
      <w:r>
        <w:t>)</w:t>
      </w:r>
      <w:r>
        <w:t>d</w:t>
      </w:r>
      <w:r>
        <w:t>,</w:t>
      </w:r>
      <w:r>
        <w:t>n</w:t>
      </w:r>
      <w:r>
        <w:t>≥</w:t>
      </w:r>
      <w:r>
        <w:t>2.</w:t>
      </w:r>
      <w:r>
        <w:t>u_(n)=u_(1)+(n−1)d,n≥2.</w:t>
      </w:r>
      <w:r>
        <w:br/>
      </w:r>
      <w:r>
        <w:rPr>
          <w:b/>
        </w:rPr>
        <w:t>3. Tổng n số hạng đầu của một cấp số cộng</w:t>
      </w:r>
      <w:r>
        <w:br/>
      </w:r>
      <w:r>
        <w:t xml:space="preserve">Cho cấp số cộng </w:t>
      </w:r>
      <w:r>
        <w:t>(</w:t>
      </w:r>
      <w:r>
        <w:t>u</w:t>
      </w:r>
      <w:r>
        <w:t>n</w:t>
      </w:r>
      <w:r>
        <w:t>)</w:t>
      </w:r>
      <w:r>
        <w:t>(u_(n))</w:t>
      </w:r>
      <w:r>
        <w:t xml:space="preserve">với công sai d. Đặt </w:t>
      </w:r>
      <w:r>
        <w:t>S</w:t>
      </w:r>
      <w:r>
        <w:t>n</w:t>
      </w:r>
      <w:r>
        <w:t>=</w:t>
      </w:r>
      <w:r>
        <w:t>u</w:t>
      </w:r>
      <w:r>
        <w:t>1</w:t>
      </w:r>
      <w:r>
        <w:t>+</w:t>
      </w:r>
      <w:r>
        <w:t>u</w:t>
      </w:r>
      <w:r>
        <w:t>2</w:t>
      </w:r>
      <w:r>
        <w:t>+</w:t>
      </w:r>
      <w:r>
        <w:t>u</w:t>
      </w:r>
      <w:r>
        <w:t>3</w:t>
      </w:r>
      <w:r>
        <w:t>+</w:t>
      </w:r>
      <w:r>
        <w:t>.</w:t>
      </w:r>
      <w:r>
        <w:t>.</w:t>
      </w:r>
      <w:r>
        <w:t>.</w:t>
      </w:r>
      <w:r>
        <w:t>+</w:t>
      </w:r>
      <w:r>
        <w:t>u</w:t>
      </w:r>
      <w:r>
        <w:t>n</w:t>
      </w:r>
      <w:r>
        <w:t>S_(n)=u_(1)+u_(2)+u_(3)+...+u_(n)</w:t>
      </w:r>
      <w:r>
        <w:t>. Khi đó</w:t>
      </w:r>
      <w:r>
        <w:br/>
      </w:r>
      <w:r>
        <w:t>S</w:t>
      </w:r>
      <w:r>
        <w:t>n</w:t>
      </w:r>
      <w:r>
        <w:t>=</w:t>
      </w:r>
      <w:r>
        <w:t>n</w:t>
      </w:r>
      <w:r>
        <w:t>(</w:t>
      </w:r>
      <w:r>
        <w:t>u</w:t>
      </w:r>
      <w:r>
        <w:t>1</w:t>
      </w:r>
      <w:r>
        <w:t>+</w:t>
      </w:r>
      <w:r>
        <w:t>u</w:t>
      </w:r>
      <w:r>
        <w:t>n</w:t>
      </w:r>
      <w:r>
        <w:t>)</w:t>
      </w:r>
      <w:r>
        <w:t>2</w:t>
      </w:r>
      <w:r>
        <w:t>=</w:t>
      </w:r>
      <w:r>
        <w:t>n</w:t>
      </w:r>
      <w:r>
        <w:t>2</w:t>
      </w:r>
      <w:r>
        <w:t>[</w:t>
      </w:r>
      <w:r>
        <w:t>2</w:t>
      </w:r>
      <w:r>
        <w:t>u</w:t>
      </w:r>
      <w:r>
        <w:t>1</w:t>
      </w:r>
      <w:r>
        <w:t>+</w:t>
      </w:r>
      <w:r>
        <w:t>(</w:t>
      </w:r>
      <w:r>
        <w:t>n</w:t>
      </w:r>
      <w:r>
        <w:t>−</w:t>
      </w:r>
      <w:r>
        <w:t>1</w:t>
      </w:r>
      <w:r>
        <w:t>)</w:t>
      </w:r>
      <w:r>
        <w:t>d</w:t>
      </w:r>
      <w:r>
        <w:t>]</w:t>
      </w:r>
      <w:r>
        <w:t>S_(n)=(n(u_(1)+u_(n)))/(2)=(n)/(2)[2u_(1)+(n−1)d]</w:t>
      </w:r>
      <w:r>
        <w:br/>
      </w:r>
      <w:r>
        <w:drawing>
          <wp:inline xmlns:a="http://schemas.openxmlformats.org/drawingml/2006/main" xmlns:pic="http://schemas.openxmlformats.org/drawingml/2006/picture">
            <wp:extent cx="6191250" cy="2600325"/>
            <wp:docPr id="1" name="Picture 1"/>
            <wp:cNvGraphicFramePr>
              <a:graphicFrameLocks noChangeAspect="1"/>
            </wp:cNvGraphicFramePr>
            <a:graphic>
              <a:graphicData uri="http://schemas.openxmlformats.org/drawingml/2006/picture">
                <pic:pic>
                  <pic:nvPicPr>
                    <pic:cNvPr id="0" name="temp_inline_fe347777bf1c41b0833cc874d026d1eb.jpg"/>
                    <pic:cNvPicPr/>
                  </pic:nvPicPr>
                  <pic:blipFill>
                    <a:blip r:embed="rId9"/>
                    <a:stretch>
                      <a:fillRect/>
                    </a:stretch>
                  </pic:blipFill>
                  <pic:spPr>
                    <a:xfrm>
                      <a:off x="0" y="0"/>
                      <a:ext cx="6191250" cy="2600325"/>
                    </a:xfrm>
                    <a:prstGeom prst="rect"/>
                  </pic:spPr>
                </pic:pic>
              </a:graphicData>
            </a:graphic>
          </wp:inline>
        </w:drawing>
      </w:r>
      <w:r>
        <w:br/>
      </w:r>
      <w:r>
        <w:rPr>
          <w:b/>
        </w:rPr>
        <w:t>B. Bài tập Cấp số cộng</w:t>
      </w:r>
      <w:r>
        <w:br/>
      </w:r>
      <w:r>
        <w:rPr>
          <w:b/>
        </w:rPr>
        <w:t xml:space="preserve">Bài 1. </w:t>
      </w:r>
      <w:r>
        <w:t>Cho cấp số cộng (u</w:t>
      </w:r>
      <w:r>
        <w:rPr>
          <w:vertAlign w:val="subscript"/>
        </w:rPr>
        <w:t>n</w:t>
      </w:r>
      <w:r>
        <w:t>) có u</w:t>
      </w:r>
      <w:r>
        <w:rPr>
          <w:vertAlign w:val="subscript"/>
        </w:rPr>
        <w:t xml:space="preserve">2 </w:t>
      </w:r>
      <w:r>
        <w:t>= 2017 và u</w:t>
      </w:r>
      <w:r>
        <w:rPr>
          <w:vertAlign w:val="subscript"/>
        </w:rPr>
        <w:t>3</w:t>
      </w:r>
      <w:r>
        <w:t xml:space="preserve"> = 1945. Số hạng thứ 6 của cấp số cộng đã cho bằng bao nhiêu?</w:t>
      </w:r>
      <w:r>
        <w:br/>
      </w:r>
      <w:r>
        <w:rPr>
          <w:b/>
        </w:rPr>
        <w:t>Hướng dẫn giải</w:t>
      </w:r>
      <w:r>
        <w:br/>
      </w:r>
      <w:r>
        <w:t>Ta có u</w:t>
      </w:r>
      <w:r>
        <w:rPr>
          <w:vertAlign w:val="subscript"/>
        </w:rPr>
        <w:t>3</w:t>
      </w:r>
      <w:r>
        <w:t xml:space="preserve"> – u</w:t>
      </w:r>
      <w:r>
        <w:rPr>
          <w:vertAlign w:val="subscript"/>
        </w:rPr>
        <w:t>2</w:t>
      </w:r>
      <w:r>
        <w:t xml:space="preserve"> = 1945 – 2017 = –72 ⇒ d = −72.</w:t>
      </w:r>
      <w:r>
        <w:br/>
      </w:r>
      <w:r>
        <w:t>⇒ u</w:t>
      </w:r>
      <w:r>
        <w:rPr>
          <w:vertAlign w:val="subscript"/>
        </w:rPr>
        <w:t>1</w:t>
      </w:r>
      <w:r>
        <w:t xml:space="preserve"> = u</w:t>
      </w:r>
      <w:r>
        <w:rPr>
          <w:vertAlign w:val="subscript"/>
        </w:rPr>
        <w:t>2</w:t>
      </w:r>
      <w:r>
        <w:t xml:space="preserve"> − d = 2017 + 72 = 2089.</w:t>
      </w:r>
      <w:r>
        <w:br/>
      </w:r>
      <w:r>
        <w:t>u</w:t>
      </w:r>
      <w:r>
        <w:rPr>
          <w:vertAlign w:val="subscript"/>
        </w:rPr>
        <w:t>6</w:t>
      </w:r>
      <w:r>
        <w:t xml:space="preserve"> = u</w:t>
      </w:r>
      <w:r>
        <w:rPr>
          <w:vertAlign w:val="subscript"/>
        </w:rPr>
        <w:t>1</w:t>
      </w:r>
      <w:r>
        <w:t xml:space="preserve"> + 5d = 2089 + 5.(−72) = 1729.</w:t>
      </w:r>
      <w:r>
        <w:br/>
      </w:r>
      <w:r>
        <w:t>Vậy số hạng thứ 6 của cấp số cộng đã cho là 1729.</w:t>
      </w:r>
      <w:r>
        <w:br/>
      </w:r>
      <w:r>
        <w:rPr>
          <w:b/>
        </w:rPr>
        <w:t xml:space="preserve">Bài 2. </w:t>
      </w:r>
      <w:r>
        <w:t>Cho cấp số cộng (u</w:t>
      </w:r>
      <w:r>
        <w:rPr>
          <w:vertAlign w:val="subscript"/>
        </w:rPr>
        <w:t>n</w:t>
      </w:r>
      <w:r>
        <w:t xml:space="preserve">) có </w:t>
      </w:r>
      <w:r>
        <w:t>u</w:t>
      </w:r>
      <w:r>
        <w:t>1</w:t>
      </w:r>
      <w:r>
        <w:t>=</w:t>
      </w:r>
      <w:r>
        <w:t>1</w:t>
      </w:r>
      <w:r>
        <w:t>3</w:t>
      </w:r>
      <w:r>
        <w:t>,</w:t>
      </w:r>
      <w:r>
        <w:t>u</w:t>
      </w:r>
      <w:r>
        <w:t>8</w:t>
      </w:r>
      <w:r>
        <w:t>=</w:t>
      </w:r>
      <w:r>
        <w:t>26</w:t>
      </w:r>
      <w:r>
        <w:t>u_(1)=(1)/(3),  u_(8)=26</w:t>
      </w:r>
      <w:r>
        <w:t xml:space="preserve"> . Tìm d và xác định công thức số hạng tổng quát của cấp số cộng đã cho.</w:t>
      </w:r>
      <w:r>
        <w:br/>
      </w:r>
      <w:r>
        <w:rPr>
          <w:b/>
        </w:rPr>
        <w:t>Hướng dẫn giải</w:t>
      </w:r>
      <w:r>
        <w:br/>
      </w:r>
      <w:r>
        <w:t>Ta có &lt;</w:t>
      </w:r>
      <w:r>
        <w:t>u</w:t>
      </w:r>
      <w:r>
        <w:t>8</w:t>
      </w:r>
      <w:r>
        <w:t>=</w:t>
      </w:r>
      <w:r>
        <w:t>u</w:t>
      </w:r>
      <w:r>
        <w:t>1</w:t>
      </w:r>
      <w:r>
        <w:t>+</w:t>
      </w:r>
      <w:r>
        <w:t>7</w:t>
      </w:r>
      <w:r>
        <w:t>d</w:t>
      </w:r>
      <w:r>
        <w:t xml:space="preserve"> </w:t>
      </w:r>
      <w:r>
        <w:t>⇔</w:t>
      </w:r>
      <w:r>
        <w:t>26</w:t>
      </w:r>
      <w:r>
        <w:t>=</w:t>
      </w:r>
      <w:r>
        <w:t>1</w:t>
      </w:r>
      <w:r>
        <w:t>3</w:t>
      </w:r>
      <w:r>
        <w:t>+</w:t>
      </w:r>
      <w:r>
        <w:t>7</w:t>
      </w:r>
      <w:r>
        <w:t>d</w:t>
      </w:r>
      <w:r>
        <w:t>u_(8)=u_(1)+7d ⇔26=(1)/(3)+7d</w:t>
      </w:r>
      <w:r>
        <w:t xml:space="preserve"> </w:t>
      </w:r>
      <w:r>
        <w:br/>
      </w:r>
      <w:r>
        <w:t>⇔</w:t>
      </w:r>
      <w:r>
        <w:t>7</w:t>
      </w:r>
      <w:r>
        <w:t>d</w:t>
      </w:r>
      <w:r>
        <w:t>=</w:t>
      </w:r>
      <w:r>
        <w:t>77</w:t>
      </w:r>
      <w:r>
        <w:t>3</w:t>
      </w:r>
      <w:r>
        <w:t>⇔7d=(77)/(3)</w:t>
      </w:r>
      <w:r>
        <w:t>⇔</w:t>
      </w:r>
      <w:r>
        <w:t>d</w:t>
      </w:r>
      <w:r>
        <w:t>=</w:t>
      </w:r>
      <w:r>
        <w:t>11</w:t>
      </w:r>
      <w:r>
        <w:t>3</w:t>
      </w:r>
      <w:r>
        <w:t>.</w:t>
      </w:r>
      <w:r>
        <w:t>⇔d=(11)/(3).</w:t>
      </w:r>
      <w:r>
        <w:br/>
      </w:r>
      <w:r>
        <w:t>Vậy công thức số hạng tổng quát của cấp số cộng (u</w:t>
      </w:r>
      <w:r>
        <w:rPr>
          <w:vertAlign w:val="subscript"/>
        </w:rPr>
        <w:t>n</w:t>
      </w:r>
      <w:r>
        <w:t xml:space="preserve">) là </w:t>
      </w:r>
      <w:r>
        <w:t>u</w:t>
      </w:r>
      <w:r>
        <w:t>n</w:t>
      </w:r>
      <w:r>
        <w:t>=</w:t>
      </w:r>
      <w:r>
        <w:t>u</w:t>
      </w:r>
      <w:r>
        <w:t>1</w:t>
      </w:r>
      <w:r>
        <w:t>+</w:t>
      </w:r>
      <w:r>
        <w:t>11</w:t>
      </w:r>
      <w:r>
        <w:t>3</w:t>
      </w:r>
      <w:r>
        <w:t>(</w:t>
      </w:r>
      <w:r>
        <w:t>(n</w:t>
      </w:r>
      <w:r>
        <w:t>–</w:t>
      </w:r>
      <w:r>
        <w:t>1)</w:t>
      </w:r>
      <w:r>
        <w:t>)</w:t>
      </w:r>
      <w:r>
        <w:t>u_(n)=u_(1)+(11)/(3)(n–1)</w:t>
      </w:r>
      <w:r>
        <w:br/>
      </w:r>
      <w:r>
        <w:rPr>
          <w:b/>
        </w:rPr>
        <w:t xml:space="preserve">Bài 3. </w:t>
      </w:r>
      <w:r>
        <w:t>Cho cấp số cộng (u</w:t>
      </w:r>
      <w:r>
        <w:rPr>
          <w:vertAlign w:val="subscript"/>
        </w:rPr>
        <w:t>n</w:t>
      </w:r>
      <w:r>
        <w:t>) có u</w:t>
      </w:r>
      <w:r>
        <w:rPr>
          <w:vertAlign w:val="subscript"/>
        </w:rPr>
        <w:t>1</w:t>
      </w:r>
      <w:r>
        <w:t xml:space="preserve"> = 321 và u</w:t>
      </w:r>
      <w:r>
        <w:rPr>
          <w:vertAlign w:val="subscript"/>
        </w:rPr>
        <w:t>n + 1</w:t>
      </w:r>
      <w:r>
        <w:t xml:space="preserve"> = u</w:t>
      </w:r>
      <w:r>
        <w:rPr>
          <w:vertAlign w:val="subscript"/>
        </w:rPr>
        <w:t>n</w:t>
      </w:r>
      <w:r>
        <w:t xml:space="preserve"> – 3, ∀n ∈ ℕ*. Số 99 là số hạng thứ bao nhiêu trong dãy số?</w:t>
      </w:r>
      <w:r>
        <w:br/>
      </w:r>
      <w:r>
        <w:t>A. 72;</w:t>
      </w:r>
      <w:r>
        <w:br/>
      </w:r>
      <w:r>
        <w:t>B. 73;</w:t>
      </w:r>
      <w:r>
        <w:br/>
      </w:r>
      <w:r>
        <w:t>C. 74;</w:t>
      </w:r>
      <w:r>
        <w:br/>
      </w:r>
      <w:r>
        <w:t>D. 75.</w:t>
      </w:r>
      <w:r>
        <w:br/>
      </w:r>
      <w:r>
        <w:rPr>
          <w:b/>
        </w:rPr>
        <w:t>Hướng dẫn giải</w:t>
      </w:r>
      <w:r>
        <w:br/>
      </w:r>
      <w:r>
        <w:rPr>
          <w:b/>
        </w:rPr>
        <w:t>Đáp án đúng là: D</w:t>
      </w:r>
      <w:r>
        <w:br/>
      </w:r>
      <w:r>
        <w:t>Ta có: u</w:t>
      </w:r>
      <w:r>
        <w:rPr>
          <w:vertAlign w:val="subscript"/>
        </w:rPr>
        <w:t>n + 1</w:t>
      </w:r>
      <w:r>
        <w:t xml:space="preserve"> = u</w:t>
      </w:r>
      <w:r>
        <w:rPr>
          <w:vertAlign w:val="subscript"/>
        </w:rPr>
        <w:t>n</w:t>
      </w:r>
      <w:r>
        <w:t xml:space="preserve"> – 3 ⇒ u</w:t>
      </w:r>
      <w:r>
        <w:rPr>
          <w:vertAlign w:val="subscript"/>
        </w:rPr>
        <w:t>n + 1</w:t>
      </w:r>
      <w:r>
        <w:t xml:space="preserve"> − u</w:t>
      </w:r>
      <w:r>
        <w:rPr>
          <w:vertAlign w:val="subscript"/>
        </w:rPr>
        <w:t>n</w:t>
      </w:r>
      <w:r>
        <w:t xml:space="preserve"> = −3 ⇒ d = −3.</w:t>
      </w:r>
      <w:r>
        <w:br/>
      </w:r>
      <w:r>
        <w:t>u</w:t>
      </w:r>
      <w:r>
        <w:rPr>
          <w:vertAlign w:val="subscript"/>
        </w:rPr>
        <w:t>n</w:t>
      </w:r>
      <w:r>
        <w:t xml:space="preserve"> = u</w:t>
      </w:r>
      <w:r>
        <w:rPr>
          <w:vertAlign w:val="subscript"/>
        </w:rPr>
        <w:t>1</w:t>
      </w:r>
      <w:r>
        <w:t xml:space="preserve"> + (n – 1)d = 321 + (n – 1)(−3) = −3n + 324.</w:t>
      </w:r>
      <w:r>
        <w:br/>
      </w:r>
      <w:r>
        <w:t>Ta có: u</w:t>
      </w:r>
      <w:r>
        <w:rPr>
          <w:vertAlign w:val="subscript"/>
        </w:rPr>
        <w:t>n</w:t>
      </w:r>
      <w:r>
        <w:t xml:space="preserve"> = 99 ⇒ −3n + 324 = 99</w:t>
      </w:r>
      <w:r>
        <w:br/>
      </w:r>
      <w:r>
        <w:t>⇒ −3n = −225 ⇒ n = 75.</w:t>
      </w:r>
      <w:r>
        <w:br/>
      </w:r>
      <w:r>
        <w:t>Vậy 99 là số hạng thứ 75 trong dãy số.</w:t>
      </w:r>
      <w:r>
        <w:br/>
      </w:r>
      <w:r>
        <w:rPr>
          <w:b/>
        </w:rPr>
        <w:t>Xem thêm các bài tóm tắt lý thuyết Toán lớp 11 sách Chân trời sáng tạo hay, chi tiết khác:</w:t>
      </w:r>
      <w:r>
        <w:br/>
      </w:r>
      <w:r>
        <w:t>Lý thuyết Bài 3: Cấp số nhân</w:t>
      </w:r>
      <w:r>
        <w:br/>
      </w:r>
      <w:r>
        <w:t>Lý thuyết Bài 1: Giới hạn của dãy số</w:t>
      </w:r>
      <w:r>
        <w:br/>
      </w:r>
      <w:r>
        <w:t>Lý thuyết Bài 2: Giới hạn của hàm số</w:t>
      </w:r>
      <w:r>
        <w:br/>
      </w:r>
      <w:r>
        <w:t>Lý thuyết Bài 3: Hàm số liên tục</w:t>
      </w:r>
      <w:r>
        <w:br/>
      </w:r>
      <w:r>
        <w:t>Lý thuyết Bài 1: Điểm, đường thẳng và mặt phẳng trong không gian</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