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Hai mặt phẳng vuông góc</w:t>
      </w:r>
    </w:p>
    <w:p>
      <w:r>
        <w:rPr>
          <w:b/>
        </w:rPr>
        <w:t>Giải Toán 11 Bài 3: Hai mặt phẳng vuông góc</w:t>
      </w:r>
      <w:r>
        <w:br/>
      </w:r>
      <w:r>
        <w:rPr>
          <w:b/>
        </w:rPr>
        <w:t>Giải Toán 11 trang 65 Tập 2</w:t>
      </w:r>
      <w:r>
        <w:br/>
      </w:r>
      <w:r>
        <w:rPr>
          <w:b/>
        </w:rPr>
        <w:t>Hoạt động khởi động trang 65 Toán 11 Tập 2</w:t>
      </w:r>
      <w:r>
        <w:t>:</w:t>
      </w:r>
      <w:r>
        <w:t xml:space="preserve"> </w:t>
      </w:r>
      <w:r>
        <w:t>Trong thực tế, người ta thường nói mặt ngang và mặt đứng của các bậc thang vuông góc với nhau. Vậy thế nào là hai mặt phẳng vuông góc?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77fb96f8a7f440e8441edd1adf6e2b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Hai mặt phẳng vuông góc khi góc giữa hai mặt phẳng đó là góc vuông.</w:t>
      </w:r>
      <w:r>
        <w:br/>
      </w:r>
      <w:r>
        <w:rPr>
          <w:b/>
        </w:rPr>
        <w:t>1. Góc giữa hai mặt phẳng</w:t>
      </w:r>
      <w:r>
        <w:br/>
      </w:r>
      <w:r>
        <w:rPr>
          <w:b/>
        </w:rPr>
        <w:t>Hoạt động khám phá 1 trang 65 Toán 11 Tập 2</w:t>
      </w:r>
      <w:r>
        <w:t>:</w:t>
      </w:r>
      <w:r>
        <w:br/>
      </w:r>
      <w:r>
        <w:t>a) Có thể xác định góc giữa hai cánh cửa nắp hầm (Hình 1) bằng cách sử dụng góc giữa hai cây chống vuông góc với mỗi cánh hay không?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a503619e50340998910d8c9f7dab473.jpg"/>
                    <pic:cNvPicPr/>
                  </pic:nvPicPr>
                  <pic:blipFill>
                    <a:blip r:embed="rId10"/>
                    <a:stretch>
                      <a:fillRect/>
                    </a:stretch>
                  </pic:blipFill>
                  <pic:spPr>
                    <a:xfrm>
                      <a:off x="0" y="0"/>
                      <a:ext cx="1905000" cy="1905000"/>
                    </a:xfrm>
                    <a:prstGeom prst="rect"/>
                  </pic:spPr>
                </pic:pic>
              </a:graphicData>
            </a:graphic>
          </wp:inline>
        </w:drawing>
      </w:r>
      <w:r>
        <w:br/>
      </w:r>
      <w:r>
        <w:t>b) Thế nào là góc giữa hai mặt phẳng? Tại sao thiết bị trong Hình 2 lại có thể đo được góc giữa mặt phẳng nghiêng (Q) và mặt đất (P).</w:t>
      </w:r>
      <w:r>
        <w:br/>
      </w:r>
      <w:r>
        <w:drawing>
          <wp:inline xmlns:a="http://schemas.openxmlformats.org/drawingml/2006/main" xmlns:pic="http://schemas.openxmlformats.org/drawingml/2006/picture">
            <wp:extent cx="1905000" cy="1485900"/>
            <wp:docPr id="3" name="Picture 3"/>
            <wp:cNvGraphicFramePr>
              <a:graphicFrameLocks noChangeAspect="1"/>
            </wp:cNvGraphicFramePr>
            <a:graphic>
              <a:graphicData uri="http://schemas.openxmlformats.org/drawingml/2006/picture">
                <pic:pic>
                  <pic:nvPicPr>
                    <pic:cNvPr id="0" name="temp_inline_7bc6b52eacdc4826b05d07dcc6dd4db4.jpg"/>
                    <pic:cNvPicPr/>
                  </pic:nvPicPr>
                  <pic:blipFill>
                    <a:blip r:embed="rId11"/>
                    <a:stretch>
                      <a:fillRect/>
                    </a:stretch>
                  </pic:blipFill>
                  <pic:spPr>
                    <a:xfrm>
                      <a:off x="0" y="0"/>
                      <a:ext cx="1905000" cy="1485900"/>
                    </a:xfrm>
                    <a:prstGeom prst="rect"/>
                  </pic:spPr>
                </pic:pic>
              </a:graphicData>
            </a:graphic>
          </wp:inline>
        </w:drawing>
      </w:r>
      <w:r>
        <w:br/>
      </w:r>
      <w:r>
        <w:rPr>
          <w:b/>
        </w:rPr>
        <w:t>Lời giải:</w:t>
      </w:r>
      <w:r>
        <w:br/>
      </w:r>
      <w:r>
        <w:t>a) Có thể xác định góc giữa hai cánh cửa nắp hầm bằng cách sử dụng góc giữa hai cây chống vuông góc với mỗi cánh.</w:t>
      </w:r>
      <w:r>
        <w:br/>
      </w:r>
      <w:r>
        <w:t>b) Góc giữa hai mặt phẳng là góc giữa hai đường thẳng lần lượt vuông góc với hai mặt phẳng đó.</w:t>
      </w:r>
      <w:r>
        <w:br/>
      </w:r>
      <w:r>
        <w:t>Khi đặt thiết bị lên mặt phẳng nghiêng (Q) thì OM vuông góc với mặt phẳng nghiêng (Q), ON vuông góc với mặt đất (P).</w:t>
      </w:r>
      <w:r>
        <w:br/>
      </w:r>
      <w:r>
        <w:t>Khi đo góc giữa OM và ON chính là góc giữa (Q) và (P).</w:t>
      </w:r>
      <w:r>
        <w:br/>
      </w:r>
      <w:r>
        <w:rPr>
          <w:b/>
        </w:rPr>
        <w:t>2. Hai mặt phẳng vuông góc</w:t>
      </w:r>
      <w:r>
        <w:br/>
      </w:r>
      <w:r>
        <w:rPr>
          <w:b/>
        </w:rPr>
        <w:t>Giải Toán 11 trang 66 Tập 2</w:t>
      </w:r>
      <w:r>
        <w:br/>
      </w:r>
      <w:r>
        <w:rPr>
          <w:b/>
        </w:rPr>
        <w:t>Hoạt động khám phá 2 trang 66 Toán 11 Tập 2</w:t>
      </w:r>
      <w:r>
        <w:t>:</w:t>
      </w:r>
      <w:r>
        <w:t xml:space="preserve"> </w:t>
      </w:r>
      <w:r>
        <w:t>Từ một điểm O vẽ hai tia Ox và Oy lần lượt vuông góc với hai bức tường trong phòng. Đo góc</w:t>
      </w:r>
      <w:r>
        <w:t xml:space="preserve"> </w:t>
      </w:r>
      <w:r>
        <w:t>ˆ</w:t>
      </w:r>
      <w:r>
        <w:t>xOy</w:t>
      </w:r>
      <w:r>
        <w:t>xOy^</w:t>
      </w:r>
      <w:r>
        <w:t>.</w:t>
      </w:r>
      <w:r>
        <w:br/>
      </w:r>
      <w:r>
        <w:t xml:space="preserve"> </w:t>
      </w:r>
      <w:r>
        <w:br/>
      </w:r>
      <w:r>
        <w:drawing>
          <wp:inline xmlns:a="http://schemas.openxmlformats.org/drawingml/2006/main" xmlns:pic="http://schemas.openxmlformats.org/drawingml/2006/picture">
            <wp:extent cx="1905000" cy="1838324"/>
            <wp:docPr id="4" name="Picture 4"/>
            <wp:cNvGraphicFramePr>
              <a:graphicFrameLocks noChangeAspect="1"/>
            </wp:cNvGraphicFramePr>
            <a:graphic>
              <a:graphicData uri="http://schemas.openxmlformats.org/drawingml/2006/picture">
                <pic:pic>
                  <pic:nvPicPr>
                    <pic:cNvPr id="0" name="temp_inline_99650b82e50043cbb35d4770503576fe.jpg"/>
                    <pic:cNvPicPr/>
                  </pic:nvPicPr>
                  <pic:blipFill>
                    <a:blip r:embed="rId12"/>
                    <a:stretch>
                      <a:fillRect/>
                    </a:stretch>
                  </pic:blipFill>
                  <pic:spPr>
                    <a:xfrm>
                      <a:off x="0" y="0"/>
                      <a:ext cx="1905000" cy="1838324"/>
                    </a:xfrm>
                    <a:prstGeom prst="rect"/>
                  </pic:spPr>
                </pic:pic>
              </a:graphicData>
            </a:graphic>
          </wp:inline>
        </w:drawing>
      </w:r>
      <w:r>
        <w:br/>
      </w:r>
      <w:r>
        <w:rPr>
          <w:b/>
        </w:rPr>
        <w:t>Lời giải:</w:t>
      </w:r>
      <w:r>
        <w:br/>
      </w:r>
      <w:r>
        <w:t>Sử dụng thước êke hoặc thước đo góc, ta đo được</w:t>
      </w:r>
      <w:r>
        <w:t xml:space="preserve"> </w:t>
      </w:r>
      <w:r>
        <w:t>ˆ</w:t>
      </w:r>
      <w:r>
        <w:t>x</w:t>
      </w:r>
      <w:r>
        <w:t>O</w:t>
      </w:r>
      <w:r>
        <w:t>y</w:t>
      </w:r>
      <w:r>
        <w:t>=</w:t>
      </w:r>
      <w:r>
        <w:t>90</w:t>
      </w:r>
      <w:r>
        <w:t>°</w:t>
      </w:r>
      <w:r>
        <w:t>xOy^=90°</w:t>
      </w:r>
      <w:r>
        <w:br/>
      </w:r>
      <w:r>
        <w:rPr>
          <w:b/>
        </w:rPr>
        <w:t>Giải Toán 11 trang 67 Tập 2</w:t>
      </w:r>
      <w:r>
        <w:br/>
      </w:r>
      <w:r>
        <w:rPr>
          <w:b/>
        </w:rPr>
        <w:t>Hoạt động khám phá 3 trang 67 Toán 11 Tập 2</w:t>
      </w:r>
      <w:r>
        <w:t>:</w:t>
      </w:r>
      <w:r>
        <w:t xml:space="preserve"> </w:t>
      </w:r>
      <w:r>
        <w:t>Cho hai mặt phẳng (P) và (Q) cắt nhau theo giao tuyến d, điểm M không thuộc (P) và (Q). Gọi H và K lần lượt là hình chiếu vuông góc của M lên (P) và (Q). Gọi là giao điểm của d và (MHK) (Hình 8).</w:t>
      </w:r>
      <w:r>
        <w:br/>
      </w:r>
      <w:r>
        <w:t>a) Giả sử (P) ⊥ (Q), hãy cho biết tứ giác MHOK là hình gì? Tìm trong (P) đường thẳng vuông góc với (Q).</w:t>
      </w:r>
      <w:r>
        <w:br/>
      </w:r>
      <w:r>
        <w:t>b) Giả sử (P) chứa đường thẳng a với a ⊥ (Q), hãy cho biết tứ giác MHOK là hình gì? Tính góc giữa (P) và (Q).</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a1d5eac15dd4ff9881d80141a7dd8e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Vì MH ⊥ (Q) nên MH ⊥ (OH)</w:t>
      </w:r>
      <w:r>
        <w:br/>
      </w:r>
      <w:r>
        <w:t>MK ⊥ (Q) nên MK ⊥ OK</w:t>
      </w:r>
      <w:r>
        <w:br/>
      </w:r>
      <w:r>
        <w:t>Mà (P) ⊥ (Q) nên HM ⊥ MK.</w:t>
      </w:r>
      <w:r>
        <w:br/>
      </w:r>
      <w:r>
        <w:t>Tứ giác MHOK có</w:t>
      </w:r>
      <w:r>
        <w:t xml:space="preserve"> </w:t>
      </w:r>
      <w:r>
        <w:t>ˆ</w:t>
      </w:r>
      <w:r>
        <w:t>M</w:t>
      </w:r>
      <w:r>
        <w:t>H</w:t>
      </w:r>
      <w:r>
        <w:t>O</w:t>
      </w:r>
      <w:r>
        <w:t>=</w:t>
      </w:r>
      <w:r>
        <w:t>ˆ</w:t>
      </w:r>
      <w:r>
        <w:t>M</w:t>
      </w:r>
      <w:r>
        <w:t>K</w:t>
      </w:r>
      <w:r>
        <w:t>O</w:t>
      </w:r>
      <w:r>
        <w:t>=</w:t>
      </w:r>
      <w:r>
        <w:t>ˆ</w:t>
      </w:r>
      <w:r>
        <w:t>H</w:t>
      </w:r>
      <w:r>
        <w:t>M</w:t>
      </w:r>
      <w:r>
        <w:t>K</w:t>
      </w:r>
      <w:r>
        <w:t>=</w:t>
      </w:r>
      <w:r>
        <w:t>90</w:t>
      </w:r>
      <w:r>
        <w:t>°</w:t>
      </w:r>
      <w:r>
        <w:t>MHO^=MKO^=HMK^=90°</w:t>
      </w:r>
      <w:r>
        <w:br/>
      </w:r>
      <w:r>
        <w:t>Vậy tứ giác MHOK là hình chữ nhật.</w:t>
      </w:r>
      <w:r>
        <w:br/>
      </w:r>
      <w:r>
        <w:t>Trong (P) có OH ⊥ (Q).</w:t>
      </w:r>
      <w:r>
        <w:br/>
      </w:r>
      <w:r>
        <w:t>b) Ta có:</w:t>
      </w:r>
      <w:r>
        <w:br/>
      </w:r>
      <w:r>
        <w:t>a</w:t>
      </w:r>
      <w:r>
        <w:t xml:space="preserve"> </w:t>
      </w:r>
      <w:r>
        <w:t>⊥</w:t>
      </w:r>
      <w:r>
        <w:t>(</w:t>
      </w:r>
      <w:r>
        <w:t>Q</w:t>
      </w:r>
      <w:r>
        <w:t>)</w:t>
      </w:r>
      <w:r>
        <w:t>MH</w:t>
      </w:r>
      <w:r>
        <w:t xml:space="preserve"> </w:t>
      </w:r>
      <w:r>
        <w:t>⊥</w:t>
      </w:r>
      <w:r>
        <w:t>(</w:t>
      </w:r>
      <w:r>
        <w:t>P</w:t>
      </w:r>
      <w:r>
        <w:t>)</w:t>
      </w:r>
      <w:r>
        <w:t>⇒</w:t>
      </w:r>
      <w:r>
        <w:t>MH</w:t>
      </w:r>
      <w:r>
        <w:t>⊥</w:t>
      </w:r>
      <w:r>
        <w:t>a</w:t>
      </w:r>
      <w:r>
        <w:t>}</w:t>
      </w:r>
      <w:r>
        <w:t>⇒</w:t>
      </w:r>
      <w:r>
        <w:t xml:space="preserve">MH </w:t>
      </w:r>
      <w:r>
        <w:t>/</w:t>
      </w:r>
      <w:r>
        <w:t>/</w:t>
      </w:r>
      <w:r>
        <w:t xml:space="preserve"> OK</w:t>
      </w:r>
      <w:r>
        <w:t>a ⊥Q                                MH ⊥P⇒MH⊥a⇒MH // OK</w:t>
      </w:r>
      <w:r>
        <w:br/>
      </w:r>
      <w:r>
        <w:t>Lại có MH ⊥ (P) nên OK ⊥ (P) ⇒ OK ⊥ OH</w:t>
      </w:r>
      <w:r>
        <w:br/>
      </w:r>
      <w:r>
        <w:t>Tứ giác MHOK có</w:t>
      </w:r>
      <w:r>
        <w:t xml:space="preserve"> </w:t>
      </w:r>
      <w:r>
        <w:t>ˆ</w:t>
      </w:r>
      <w:r>
        <w:t>MHO</w:t>
      </w:r>
      <w:r>
        <w:t>=</w:t>
      </w:r>
      <w:r>
        <w:t>ˆ</w:t>
      </w:r>
      <w:r>
        <w:t>MKO</w:t>
      </w:r>
      <w:r>
        <w:t>=</w:t>
      </w:r>
      <w:r>
        <w:t>ˆ</w:t>
      </w:r>
      <w:r>
        <w:t>HOK</w:t>
      </w:r>
      <w:r>
        <w:t>=</w:t>
      </w:r>
      <w:r>
        <w:t>90</w:t>
      </w:r>
      <w:r>
        <w:t>°</w:t>
      </w:r>
      <w:r>
        <w:t>MHO^=MKO^=HOK^=90°</w:t>
      </w:r>
      <w:r>
        <w:br/>
      </w:r>
      <w:r>
        <w:t>Vậy tứ giác MHOK là hình chữ nhật.</w:t>
      </w:r>
      <w:r>
        <w:br/>
      </w:r>
      <w:r>
        <w:t>((P), (Q)) = (MH, MK) =</w:t>
      </w:r>
      <w:r>
        <w:t xml:space="preserve"> </w:t>
      </w:r>
      <w:r>
        <w:t>ˆ</w:t>
      </w:r>
      <w:r>
        <w:t>HMK</w:t>
      </w:r>
      <w:r>
        <w:t>=</w:t>
      </w:r>
      <w:r>
        <w:t>90</w:t>
      </w:r>
      <w:r>
        <w:t>°</w:t>
      </w:r>
      <w:r>
        <w:t>HMK^=90°</w:t>
      </w:r>
      <w:r>
        <w:br/>
      </w:r>
      <w:r>
        <w:rPr>
          <w:b/>
        </w:rPr>
        <w:t>Thực hành 1 trang 67 Toán 11 Tập 2</w:t>
      </w:r>
      <w:r>
        <w:t>:</w:t>
      </w:r>
      <w:r>
        <w:t xml:space="preserve"> </w:t>
      </w:r>
      <w:r>
        <w:t>Cho hình chóp S.ABCD có các cạnh bên bằng nhau và đáy là hình vuông. Chứng minh rằng:</w:t>
      </w:r>
      <w:r>
        <w:br/>
      </w:r>
      <w:r>
        <w:t>a) (SAC) ⊥ (ABCD) .</w:t>
      </w:r>
      <w:r>
        <w:br/>
      </w:r>
      <w:r>
        <w:t>b) (SAC) ⊥ (SBD).</w:t>
      </w:r>
      <w:r>
        <w:br/>
      </w:r>
      <w:r>
        <w:rPr>
          <w:b/>
        </w:rPr>
        <w:t>Lời giải:</w:t>
      </w:r>
      <w:r>
        <w:br/>
      </w:r>
      <w:r>
        <w:drawing>
          <wp:inline xmlns:a="http://schemas.openxmlformats.org/drawingml/2006/main" xmlns:pic="http://schemas.openxmlformats.org/drawingml/2006/picture">
            <wp:extent cx="1905000" cy="1847850"/>
            <wp:docPr id="6" name="Picture 6"/>
            <wp:cNvGraphicFramePr>
              <a:graphicFrameLocks noChangeAspect="1"/>
            </wp:cNvGraphicFramePr>
            <a:graphic>
              <a:graphicData uri="http://schemas.openxmlformats.org/drawingml/2006/picture">
                <pic:pic>
                  <pic:nvPicPr>
                    <pic:cNvPr id="0" name="temp_inline_9f99a41f46ca44178e971e802a1a9d52.jpg"/>
                    <pic:cNvPicPr/>
                  </pic:nvPicPr>
                  <pic:blipFill>
                    <a:blip r:embed="rId14"/>
                    <a:stretch>
                      <a:fillRect/>
                    </a:stretch>
                  </pic:blipFill>
                  <pic:spPr>
                    <a:xfrm>
                      <a:off x="0" y="0"/>
                      <a:ext cx="1905000" cy="1847850"/>
                    </a:xfrm>
                    <a:prstGeom prst="rect"/>
                  </pic:spPr>
                </pic:pic>
              </a:graphicData>
            </a:graphic>
          </wp:inline>
        </w:drawing>
      </w:r>
      <w:r>
        <w:br/>
      </w:r>
      <w:r>
        <w:t>a) Gọi O = AC BD</w:t>
      </w:r>
      <w:r>
        <w:br/>
      </w:r>
      <w:r>
        <w:t>• ΔSAC cân tại S nên SO ⊥ AC (1)</w:t>
      </w:r>
      <w:r>
        <w:br/>
      </w:r>
      <w:r>
        <w:t>• ΔSBD cân tại S ⇒ SO ⊥ BD (2)</w:t>
      </w:r>
      <w:r>
        <w:br/>
      </w:r>
      <w:r>
        <w:t>Từ (1) và (2) suy ra SO ⊥ (ABCD)</w:t>
      </w:r>
      <w:r>
        <w:br/>
      </w:r>
      <w:r>
        <w:t>Ta có:</w:t>
      </w:r>
      <w:r>
        <w:br/>
      </w:r>
      <w:r>
        <w:t>SO</w:t>
      </w:r>
      <w:r>
        <w:t xml:space="preserve"> </w:t>
      </w:r>
      <w:r>
        <w:t>⊥</w:t>
      </w:r>
      <w:r>
        <w:t>(</w:t>
      </w:r>
      <w:r>
        <w:t>ABCD</w:t>
      </w:r>
      <w:r>
        <w:t>)</w:t>
      </w:r>
      <w:r>
        <w:t>SO</w:t>
      </w:r>
      <w:r>
        <w:t xml:space="preserve"> </w:t>
      </w:r>
      <w:r>
        <w:t>⊂</w:t>
      </w:r>
      <w:r>
        <w:t>(</w:t>
      </w:r>
      <w:r>
        <w:t>SAC</w:t>
      </w:r>
      <w:r>
        <w:t>)</w:t>
      </w:r>
      <w:r>
        <w:t>}</w:t>
      </w:r>
      <w:r>
        <w:t>⇒</w:t>
      </w:r>
      <w:r>
        <w:t>(</w:t>
      </w:r>
      <w:r>
        <w:t>SAC</w:t>
      </w:r>
      <w:r>
        <w:t>)</w:t>
      </w:r>
      <w:r>
        <w:t xml:space="preserve"> </w:t>
      </w:r>
      <w:r>
        <w:t>⊥</w:t>
      </w:r>
      <w:r>
        <w:t xml:space="preserve"> </w:t>
      </w:r>
      <w:r>
        <w:t>(</w:t>
      </w:r>
      <w:r>
        <w:t>ABCD</w:t>
      </w:r>
      <w:r>
        <w:t>)</w:t>
      </w:r>
      <w:r>
        <w:t xml:space="preserve"> </w:t>
      </w:r>
      <w:r>
        <w:t xml:space="preserve">SO ⊥ABCDSO ⊂SAC     ⇒SAC ⊥ ABCD </w:t>
      </w:r>
      <w:r>
        <w:br/>
      </w:r>
      <w:r>
        <w:t>b) Vì ABCD là hình vuông nên AC ⊥ BD.</w:t>
      </w:r>
      <w:r>
        <w:br/>
      </w:r>
      <w:r>
        <w:t>Mà SO ⊥ AC nên AC ⊥ (SBD).</w:t>
      </w:r>
      <w:r>
        <w:br/>
      </w:r>
      <w:r>
        <w:t>Ta lại có: AC</w:t>
      </w:r>
      <w:r>
        <w:t xml:space="preserve"> </w:t>
      </w:r>
      <w:r>
        <w:t>⊂</w:t>
      </w:r>
      <w:r>
        <w:t>(</w:t>
      </w:r>
      <w:r>
        <w:t>SAC</w:t>
      </w:r>
      <w:r>
        <w:t>)</w:t>
      </w:r>
      <w:r>
        <w:t>⊂SAC</w:t>
      </w:r>
      <w:r>
        <w:br/>
      </w:r>
      <w:r>
        <w:t>Do đó (SAC) ⊥ (SBD).</w:t>
      </w:r>
      <w:r>
        <w:br/>
      </w:r>
      <w:r>
        <w:rPr>
          <w:b/>
        </w:rPr>
        <w:t>Vận dụng 1 trang 67 Toán 11 Tập 2</w:t>
      </w:r>
      <w:r>
        <w:t>:</w:t>
      </w:r>
      <w:r>
        <w:t xml:space="preserve"> </w:t>
      </w:r>
      <w:r>
        <w:t>Mô tả cách kiểm tra một bức tường vuông góc với mặt sàn bằng hai cái êke trong Hình 10.</w:t>
      </w:r>
      <w:r>
        <w:br/>
      </w:r>
      <w:r>
        <w:drawing>
          <wp:inline xmlns:a="http://schemas.openxmlformats.org/drawingml/2006/main" xmlns:pic="http://schemas.openxmlformats.org/drawingml/2006/picture">
            <wp:extent cx="1905000" cy="1504950"/>
            <wp:docPr id="7" name="Picture 7"/>
            <wp:cNvGraphicFramePr>
              <a:graphicFrameLocks noChangeAspect="1"/>
            </wp:cNvGraphicFramePr>
            <a:graphic>
              <a:graphicData uri="http://schemas.openxmlformats.org/drawingml/2006/picture">
                <pic:pic>
                  <pic:nvPicPr>
                    <pic:cNvPr id="0" name="temp_inline_b1e519f12e964242817b1f1776a78971.jpg"/>
                    <pic:cNvPicPr/>
                  </pic:nvPicPr>
                  <pic:blipFill>
                    <a:blip r:embed="rId15"/>
                    <a:stretch>
                      <a:fillRect/>
                    </a:stretch>
                  </pic:blipFill>
                  <pic:spPr>
                    <a:xfrm>
                      <a:off x="0" y="0"/>
                      <a:ext cx="1905000" cy="1504950"/>
                    </a:xfrm>
                    <a:prstGeom prst="rect"/>
                  </pic:spPr>
                </pic:pic>
              </a:graphicData>
            </a:graphic>
          </wp:inline>
        </w:drawing>
      </w:r>
      <w:r>
        <w:br/>
      </w:r>
      <w:r>
        <w:rPr>
          <w:b/>
        </w:rPr>
        <w:t>Lời giải:</w:t>
      </w:r>
      <w:r>
        <w:br/>
      </w:r>
      <w:r>
        <w:t>Đặt êke sao cho hai cạnh góc vuông của hai êke chạm nhau tạo thành một đường thẳng, hai cạnh còn lại của hai êke sát với mặt sàn.</w:t>
      </w:r>
      <w:r>
        <w:br/>
      </w:r>
      <w:r>
        <w:t>Nếu đường thẳng đó nằm sát với bức tường thì bức tường vuông góc với mặt sàn.</w:t>
      </w:r>
      <w:r>
        <w:br/>
      </w:r>
      <w:r>
        <w:rPr>
          <w:b/>
        </w:rPr>
        <w:t>3. Tính chất cơ bản về hai mặt phẳng vuông góc</w:t>
      </w:r>
      <w:r>
        <w:br/>
      </w:r>
      <w:r>
        <w:rPr>
          <w:b/>
        </w:rPr>
        <w:t>Hoạt động khám phá 4 trang 67 Toán 11 Tập 2</w:t>
      </w:r>
      <w:r>
        <w:t>:</w:t>
      </w:r>
      <w:r>
        <w:t xml:space="preserve"> </w:t>
      </w:r>
      <w:r>
        <w:t>Cho đường thẳng a vuông góc với mặt phẳng (Q). Mặt phẳng (P) chứa a và cắt (Q) theo giao tuyến c. Trong (Q) ta vẽ đường thẳng b vuông góc với c. Hỏi:</w:t>
      </w:r>
      <w:r>
        <w:br/>
      </w:r>
      <w:r>
        <w:t>a) (P) có vuông góc với (Q) không?</w:t>
      </w:r>
      <w:r>
        <w:br/>
      </w:r>
      <w:r>
        <w:t>b) Đường thẳng b vuông góc với (P) không?</w:t>
      </w:r>
      <w:r>
        <w:br/>
      </w:r>
      <w:r>
        <w:drawing>
          <wp:inline xmlns:a="http://schemas.openxmlformats.org/drawingml/2006/main" xmlns:pic="http://schemas.openxmlformats.org/drawingml/2006/picture">
            <wp:extent cx="1905000" cy="1485900"/>
            <wp:docPr id="8" name="Picture 8"/>
            <wp:cNvGraphicFramePr>
              <a:graphicFrameLocks noChangeAspect="1"/>
            </wp:cNvGraphicFramePr>
            <a:graphic>
              <a:graphicData uri="http://schemas.openxmlformats.org/drawingml/2006/picture">
                <pic:pic>
                  <pic:nvPicPr>
                    <pic:cNvPr id="0" name="temp_inline_ab96a97a81ce40e1bb95b63cd7de74da.jpg"/>
                    <pic:cNvPicPr/>
                  </pic:nvPicPr>
                  <pic:blipFill>
                    <a:blip r:embed="rId16"/>
                    <a:stretch>
                      <a:fillRect/>
                    </a:stretch>
                  </pic:blipFill>
                  <pic:spPr>
                    <a:xfrm>
                      <a:off x="0" y="0"/>
                      <a:ext cx="1905000" cy="1485900"/>
                    </a:xfrm>
                    <a:prstGeom prst="rect"/>
                  </pic:spPr>
                </pic:pic>
              </a:graphicData>
            </a:graphic>
          </wp:inline>
        </w:drawing>
      </w:r>
      <w:r>
        <w:br/>
      </w:r>
      <w:r>
        <w:rPr>
          <w:b/>
        </w:rPr>
        <w:t>Lời giải:</w:t>
      </w:r>
      <w:r>
        <w:br/>
      </w:r>
      <w:r>
        <w:t>a) Ta có:</w:t>
      </w:r>
      <w:r>
        <w:br/>
      </w:r>
      <w:r>
        <w:t>a</w:t>
      </w:r>
      <w:r>
        <w:t xml:space="preserve"> </w:t>
      </w:r>
      <w:r>
        <w:t>⊥</w:t>
      </w:r>
      <w:r>
        <w:t xml:space="preserve"> </w:t>
      </w:r>
      <w:r>
        <w:t>(</w:t>
      </w:r>
      <w:r>
        <w:t>Q</w:t>
      </w:r>
      <w:r>
        <w:t>)</w:t>
      </w:r>
      <w:r>
        <w:t>a</w:t>
      </w:r>
      <w:r>
        <w:t>⊂</w:t>
      </w:r>
      <w:r>
        <w:t>(</w:t>
      </w:r>
      <w:r>
        <w:t>P</w:t>
      </w:r>
      <w:r>
        <w:t>)</w:t>
      </w:r>
      <w:r>
        <w:t>}</w:t>
      </w:r>
      <w:r>
        <w:t>⇒</w:t>
      </w:r>
      <w:r>
        <w:t>(P)</w:t>
      </w:r>
      <w:r>
        <w:t>⊥</w:t>
      </w:r>
      <w:r>
        <w:t>(Q)</w:t>
      </w:r>
      <w:r>
        <w:t>a ⊥ Qa⊂(P)⇒(P)⊥(Q)</w:t>
      </w:r>
      <w:r>
        <w:br/>
      </w:r>
      <w:r>
        <w:t>b) Ta có:</w:t>
      </w:r>
      <w:r>
        <w:br/>
      </w:r>
      <w:r>
        <w:t>a</w:t>
      </w:r>
      <w:r>
        <w:t xml:space="preserve"> </w:t>
      </w:r>
      <w:r>
        <w:t>⊥</w:t>
      </w:r>
      <w:r>
        <w:t xml:space="preserve"> </w:t>
      </w:r>
      <w:r>
        <w:t>(</w:t>
      </w:r>
      <w:r>
        <w:t>Q</w:t>
      </w:r>
      <w:r>
        <w:t>)</w:t>
      </w:r>
      <w:r>
        <w:t>b</w:t>
      </w:r>
      <w:r>
        <w:t>⊂</w:t>
      </w:r>
      <w:r>
        <w:t>(</w:t>
      </w:r>
      <w:r>
        <w:t>Q</w:t>
      </w:r>
      <w:r>
        <w:t>)</w:t>
      </w:r>
      <w:r>
        <w:t>}</w:t>
      </w:r>
      <w:r>
        <w:t>⇒</w:t>
      </w:r>
      <w:r>
        <w:t>a</w:t>
      </w:r>
      <w:r>
        <w:t>⊥</w:t>
      </w:r>
      <w:r>
        <w:t>b</w:t>
      </w:r>
      <w:r>
        <w:t>b</w:t>
      </w:r>
      <w:r>
        <w:t>⊥</w:t>
      </w:r>
      <w:r>
        <w:t>c</w:t>
      </w:r>
      <w:r>
        <w:t>a</w:t>
      </w:r>
      <w:r>
        <w:t>,</w:t>
      </w:r>
      <w:r>
        <w:t>c</w:t>
      </w:r>
      <w:r>
        <w:t>⊂</w:t>
      </w:r>
      <w:r>
        <w:t>(</w:t>
      </w:r>
      <w:r>
        <w:t>P</w:t>
      </w:r>
      <w:r>
        <w:t>)</w:t>
      </w:r>
      <w:r>
        <w:t>⎫</w:t>
      </w:r>
      <w:r>
        <w:t>⎪</w:t>
        <w:br/>
        <w:t>⎪</w:t>
        <w:br/>
        <w:t>⎪</w:t>
        <w:br/>
        <w:t>⎪</w:t>
      </w:r>
      <w:r>
        <w:t>⎬</w:t>
      </w:r>
      <w:r>
        <w:t>⎪</w:t>
        <w:br/>
        <w:t>⎪</w:t>
        <w:br/>
        <w:t>⎪</w:t>
        <w:br/>
        <w:t>⎪</w:t>
      </w:r>
      <w:r>
        <w:t>⎭</w:t>
      </w:r>
      <w:r>
        <w:t>⇒</w:t>
      </w:r>
      <w:r>
        <w:t>b</w:t>
      </w:r>
      <w:r>
        <w:t>⊥</w:t>
      </w:r>
      <w:r>
        <w:t>(P)</w:t>
      </w:r>
      <w:r>
        <w:t>a ⊥ Qb⊂(Q)⇒a⊥bb⊥ca,c⊂(P)⇒b⊥(P)</w:t>
      </w:r>
      <w:r>
        <w:br/>
      </w:r>
      <w:r>
        <w:rPr>
          <w:b/>
        </w:rPr>
        <w:t>Giải Toán 11 trang 68 Tập 2</w:t>
      </w:r>
      <w:r>
        <w:br/>
      </w:r>
      <w:r>
        <w:rPr>
          <w:b/>
        </w:rPr>
        <w:t>Hoạt động khám phá 5 trang 68 Toán 11 Tập 2</w:t>
      </w:r>
      <w:r>
        <w:t>:</w:t>
      </w:r>
      <w:r>
        <w:t xml:space="preserve"> </w:t>
      </w:r>
      <w:r>
        <w:t>Cho hai mặt phẳng (P) và (Q) cùng vuông góc với mặt phẳng (R). Gọi a là giao tuyến của (P) và (Q). Lấy điểm M trong (R), vẽ hai đường thẳng MH và MK lần lượt vuông góc với (P) và (Q). Hỏi:</w:t>
      </w:r>
      <w:r>
        <w:br/>
      </w:r>
      <w:r>
        <w:t>a) Hai đường thẳng MH và MK có nằm trong (R) không?</w:t>
      </w:r>
      <w:r>
        <w:br/>
      </w:r>
      <w:r>
        <w:t>b) Đường thẳng a có vuông góc với (R) không?</w:t>
      </w:r>
      <w:r>
        <w:br/>
      </w:r>
      <w:r>
        <w:drawing>
          <wp:inline xmlns:a="http://schemas.openxmlformats.org/drawingml/2006/main" xmlns:pic="http://schemas.openxmlformats.org/drawingml/2006/picture">
            <wp:extent cx="1905000" cy="1809750"/>
            <wp:docPr id="9" name="Picture 9"/>
            <wp:cNvGraphicFramePr>
              <a:graphicFrameLocks noChangeAspect="1"/>
            </wp:cNvGraphicFramePr>
            <a:graphic>
              <a:graphicData uri="http://schemas.openxmlformats.org/drawingml/2006/picture">
                <pic:pic>
                  <pic:nvPicPr>
                    <pic:cNvPr id="0" name="temp_inline_bf173486ed6e465781d619bd06572126.jpg"/>
                    <pic:cNvPicPr/>
                  </pic:nvPicPr>
                  <pic:blipFill>
                    <a:blip r:embed="rId17"/>
                    <a:stretch>
                      <a:fillRect/>
                    </a:stretch>
                  </pic:blipFill>
                  <pic:spPr>
                    <a:xfrm>
                      <a:off x="0" y="0"/>
                      <a:ext cx="1905000" cy="1809750"/>
                    </a:xfrm>
                    <a:prstGeom prst="rect"/>
                  </pic:spPr>
                </pic:pic>
              </a:graphicData>
            </a:graphic>
          </wp:inline>
        </w:drawing>
      </w:r>
      <w:r>
        <w:br/>
      </w:r>
      <w:r>
        <w:rPr>
          <w:b/>
        </w:rPr>
        <w:t>Lời giải:</w:t>
      </w:r>
      <w:r>
        <w:br/>
      </w:r>
      <w:r>
        <w:t>a) Ta có:</w:t>
      </w:r>
      <w:r>
        <w:br/>
      </w:r>
      <w:r>
        <w:t>M</w:t>
      </w:r>
      <w:r>
        <w:t xml:space="preserve"> </w:t>
      </w:r>
      <w:r>
        <w:t>∈</w:t>
      </w:r>
      <w:r>
        <w:t>(</w:t>
      </w:r>
      <w:r>
        <w:t>R</w:t>
      </w:r>
      <w:r>
        <w:t>)</w:t>
      </w:r>
      <w:r>
        <w:t>MH</w:t>
      </w:r>
      <w:r>
        <w:t>⊥</w:t>
      </w:r>
      <w:r>
        <w:t>(</w:t>
      </w:r>
      <w:r>
        <w:t>P</w:t>
      </w:r>
      <w:r>
        <w:t>)</w:t>
      </w:r>
      <w:r>
        <w:t>(</w:t>
      </w:r>
      <w:r>
        <w:t>R</w:t>
      </w:r>
      <w:r>
        <w:t>)</w:t>
      </w:r>
      <w:r>
        <w:t>⊥</w:t>
      </w:r>
      <w:r>
        <w:t>(</w:t>
      </w:r>
      <w:r>
        <w:t>P</w:t>
      </w:r>
      <w:r>
        <w:t>)</w:t>
      </w:r>
      <w:r>
        <w:t>⎫</w:t>
      </w:r>
      <w:r>
        <w:t>⎪</w:t>
        <w:br/>
        <w:t>⎪</w:t>
        <w:br/>
        <w:t>⎪</w:t>
        <w:br/>
        <w:t>⎪</w:t>
      </w:r>
      <w:r>
        <w:t>⎬</w:t>
      </w:r>
      <w:r>
        <w:t>⎪</w:t>
        <w:br/>
        <w:t>⎪</w:t>
        <w:br/>
        <w:t>⎪</w:t>
        <w:br/>
        <w:t>⎪</w:t>
      </w:r>
      <w:r>
        <w:t>⎭</w:t>
      </w:r>
      <w:r>
        <w:t>⇒</w:t>
      </w:r>
      <w:r>
        <w:t>MH</w:t>
      </w:r>
      <w:r>
        <w:t>⊂</w:t>
      </w:r>
      <w:r>
        <w:t>M ∈R     MH⊥(P)(R)⊥(P)⇒MH⊂</w:t>
      </w:r>
      <w:r>
        <w:t xml:space="preserve"> </w:t>
      </w:r>
      <w:r>
        <w:t>(R)</w:t>
      </w:r>
      <w:r>
        <w:br/>
      </w:r>
      <w:r>
        <w:t>M</w:t>
      </w:r>
      <w:r>
        <w:t xml:space="preserve"> </w:t>
      </w:r>
      <w:r>
        <w:t>∈</w:t>
      </w:r>
      <w:r>
        <w:t>(</w:t>
      </w:r>
      <w:r>
        <w:t>R</w:t>
      </w:r>
      <w:r>
        <w:t>)</w:t>
      </w:r>
      <w:r>
        <w:t>MK</w:t>
      </w:r>
      <w:r>
        <w:t>⊥</w:t>
      </w:r>
      <w:r>
        <w:t>(</w:t>
      </w:r>
      <w:r>
        <w:t>P</w:t>
      </w:r>
      <w:r>
        <w:t>)</w:t>
      </w:r>
      <w:r>
        <w:t>(</w:t>
      </w:r>
      <w:r>
        <w:t>R</w:t>
      </w:r>
      <w:r>
        <w:t>)</w:t>
      </w:r>
      <w:r>
        <w:t>⊥</w:t>
      </w:r>
      <w:r>
        <w:t>(</w:t>
      </w:r>
      <w:r>
        <w:t>P</w:t>
      </w:r>
      <w:r>
        <w:t>)</w:t>
      </w:r>
      <w:r>
        <w:t>⎫</w:t>
      </w:r>
      <w:r>
        <w:t>⎪</w:t>
        <w:br/>
        <w:t>⎪</w:t>
        <w:br/>
        <w:t>⎪</w:t>
        <w:br/>
        <w:t>⎪</w:t>
      </w:r>
      <w:r>
        <w:t>⎬</w:t>
      </w:r>
      <w:r>
        <w:t>⎪</w:t>
        <w:br/>
        <w:t>⎪</w:t>
        <w:br/>
        <w:t>⎪</w:t>
        <w:br/>
        <w:t>⎪</w:t>
      </w:r>
      <w:r>
        <w:t>⎭</w:t>
      </w:r>
      <w:r>
        <w:t>⇒</w:t>
      </w:r>
      <w:r>
        <w:t>MK</w:t>
      </w:r>
      <w:r>
        <w:t>⊂</w:t>
      </w:r>
      <w:r>
        <w:t>M ∈R     MK⊥(P)(R)⊥(P)⇒MK⊂</w:t>
      </w:r>
      <w:r>
        <w:t xml:space="preserve"> </w:t>
      </w:r>
      <w:r>
        <w:t>(R)</w:t>
      </w:r>
      <w:r>
        <w:br/>
      </w:r>
      <w:r>
        <w:t>Vậy hai đường thẳng MH và MK có nằm trong (R).</w:t>
      </w:r>
      <w:r>
        <w:br/>
      </w:r>
      <w:r>
        <w:t>b) Ta có:</w:t>
      </w:r>
      <w:r>
        <w:br/>
      </w:r>
      <w:r>
        <w:t>MH</w:t>
      </w:r>
      <w:r>
        <w:t xml:space="preserve"> </w:t>
      </w:r>
      <w:r>
        <w:t>⊥</w:t>
      </w:r>
      <w:r>
        <w:t xml:space="preserve"> </w:t>
      </w:r>
      <w:r>
        <w:t>(</w:t>
      </w:r>
      <w:r>
        <w:t>P</w:t>
      </w:r>
      <w:r>
        <w:t>)</w:t>
      </w:r>
      <w:r>
        <w:t>⇒</w:t>
      </w:r>
      <w:r>
        <w:t>MH</w:t>
      </w:r>
      <w:r>
        <w:t>⊥</w:t>
      </w:r>
      <w:r>
        <w:t>a</w:t>
      </w:r>
      <w:r>
        <w:t>MK</w:t>
      </w:r>
      <w:r>
        <w:t>⊥</w:t>
      </w:r>
      <w:r>
        <w:t>(</w:t>
      </w:r>
      <w:r>
        <w:t>Q</w:t>
      </w:r>
      <w:r>
        <w:t>)</w:t>
      </w:r>
      <w:r>
        <w:t>⇒</w:t>
      </w:r>
      <w:r>
        <w:t>MK</w:t>
      </w:r>
      <w:r>
        <w:t>⊥</w:t>
      </w:r>
      <w:r>
        <w:t>a</w:t>
      </w:r>
      <w:r>
        <w:t>MH</w:t>
      </w:r>
      <w:r>
        <w:t>,</w:t>
      </w:r>
      <w:r>
        <w:t>MK</w:t>
      </w:r>
      <w:r>
        <w:t>⊂</w:t>
      </w:r>
      <w:r>
        <w:t>(</w:t>
      </w:r>
      <w:r>
        <w:t>R</w:t>
      </w:r>
      <w:r>
        <w:t>)</w:t>
      </w:r>
      <w:r>
        <w:t>⎫</w:t>
      </w:r>
      <w:r>
        <w:t>⎪</w:t>
        <w:br/>
        <w:t>⎪</w:t>
        <w:br/>
        <w:t>⎪</w:t>
        <w:br/>
        <w:t>⎪</w:t>
      </w:r>
      <w:r>
        <w:t>⎬</w:t>
      </w:r>
      <w:r>
        <w:t>⎪</w:t>
        <w:br/>
        <w:t>⎪</w:t>
        <w:br/>
        <w:t>⎪</w:t>
        <w:br/>
        <w:t>⎪</w:t>
      </w:r>
      <w:r>
        <w:t>⎭</w:t>
      </w:r>
      <w:r>
        <w:t>⇒</w:t>
      </w:r>
      <w:r>
        <w:t>a</w:t>
      </w:r>
      <w:r>
        <w:t>⊥</w:t>
      </w:r>
      <w:r>
        <w:t>MH ⊥ P⇒MH⊥a  MK⊥(Q)⇒MK⊥aMH,MK⊂(R)⇒a⊥</w:t>
      </w:r>
      <w:r>
        <w:t xml:space="preserve"> </w:t>
      </w:r>
      <w:r>
        <w:t>(R)</w:t>
      </w:r>
      <w:r>
        <w:br/>
      </w:r>
      <w:r>
        <w:rPr>
          <w:b/>
        </w:rPr>
        <w:t>Giải Toán 11 trang 69 Tập 2</w:t>
      </w:r>
      <w:r>
        <w:br/>
      </w:r>
      <w:r>
        <w:rPr>
          <w:b/>
        </w:rPr>
        <w:t>Thực hành 2 trang 69 Toán 11 Tập 2</w:t>
      </w:r>
      <w:r>
        <w:t>:</w:t>
      </w:r>
      <w:r>
        <w:t xml:space="preserve"> </w:t>
      </w:r>
      <w:r>
        <w:t>Tứ diện ABCD có AB ⊥ (BCD). Trong tam giác BCD vẽ đường cao BE và DF cắt nhau tại O. Trong mặt phẳng (ACD) vẽ DK vuông góc với AC tại K. Gọi H là trực tâm của tam giác ACD. Chứng minh rằng:</w:t>
      </w:r>
      <w:r>
        <w:br/>
      </w:r>
      <w:r>
        <w:t>a) (ADC) ⊥ (ABE) và (ADC) ⊥ (DFK).</w:t>
      </w:r>
      <w:r>
        <w:br/>
      </w:r>
      <w:r>
        <w:t>b) OH ⊥ (ADC).</w:t>
      </w:r>
      <w:r>
        <w:br/>
      </w:r>
      <w:r>
        <w:drawing>
          <wp:inline xmlns:a="http://schemas.openxmlformats.org/drawingml/2006/main" xmlns:pic="http://schemas.openxmlformats.org/drawingml/2006/picture">
            <wp:extent cx="1905000" cy="2219325"/>
            <wp:docPr id="10" name="Picture 10"/>
            <wp:cNvGraphicFramePr>
              <a:graphicFrameLocks noChangeAspect="1"/>
            </wp:cNvGraphicFramePr>
            <a:graphic>
              <a:graphicData uri="http://schemas.openxmlformats.org/drawingml/2006/picture">
                <pic:pic>
                  <pic:nvPicPr>
                    <pic:cNvPr id="0" name="temp_inline_f46dc157d2f045bda99a509e8142a369.jpg"/>
                    <pic:cNvPicPr/>
                  </pic:nvPicPr>
                  <pic:blipFill>
                    <a:blip r:embed="rId18"/>
                    <a:stretch>
                      <a:fillRect/>
                    </a:stretch>
                  </pic:blipFill>
                  <pic:spPr>
                    <a:xfrm>
                      <a:off x="0" y="0"/>
                      <a:ext cx="1905000" cy="2219325"/>
                    </a:xfrm>
                    <a:prstGeom prst="rect"/>
                  </pic:spPr>
                </pic:pic>
              </a:graphicData>
            </a:graphic>
          </wp:inline>
        </w:drawing>
      </w:r>
      <w:r>
        <w:br/>
      </w:r>
      <w:r>
        <w:rPr>
          <w:b/>
        </w:rPr>
        <w:t>Lời giải:</w:t>
      </w:r>
      <w:r>
        <w:br/>
      </w:r>
      <w:r>
        <w:t>a) Ta có:</w:t>
      </w:r>
      <w:r>
        <w:br/>
      </w:r>
      <w:r>
        <w:t>AB</w:t>
      </w:r>
      <w:r>
        <w:t>⊥</w:t>
      </w:r>
      <w:r>
        <w:t>(</w:t>
      </w:r>
      <w:r>
        <w:t>BCD</w:t>
      </w:r>
      <w:r>
        <w:t>)</w:t>
      </w:r>
      <w:r>
        <w:t>⇒</w:t>
      </w:r>
      <w:r>
        <w:t>AB</w:t>
      </w:r>
      <w:r>
        <w:t>⊥</w:t>
      </w:r>
      <w:r>
        <w:t>CD</w:t>
      </w:r>
      <w:r>
        <w:t>BE</w:t>
      </w:r>
      <w:r>
        <w:t>⊥</w:t>
      </w:r>
      <w:r>
        <w:t>CE</w:t>
      </w:r>
      <w:r>
        <w:t>}</w:t>
      </w:r>
      <w:r>
        <w:t>⇒</w:t>
      </w:r>
      <w:r>
        <w:t>CD</w:t>
      </w:r>
      <w:r>
        <w:t>⊥</w:t>
      </w:r>
      <w:r>
        <w:t>(</w:t>
      </w:r>
      <w:r>
        <w:t>ABE</w:t>
      </w:r>
      <w:r>
        <w:t>)</w:t>
      </w:r>
      <w:r>
        <w:t>AB⊥(BCD)⇒AB⊥CDBE⊥CE⇒CD⊥(ABE)</w:t>
      </w:r>
      <w:r>
        <w:br/>
      </w:r>
      <w:r>
        <w:t>Mà</w:t>
      </w:r>
      <w:r>
        <w:t xml:space="preserve"> </w:t>
      </w:r>
      <w:r>
        <w:t>CD</w:t>
      </w:r>
      <w:r>
        <w:t>⊂</w:t>
      </w:r>
      <w:r>
        <w:t>(</w:t>
      </w:r>
      <w:r>
        <w:t>ADC</w:t>
      </w:r>
      <w:r>
        <w:t>)</w:t>
      </w:r>
      <w:r>
        <w:t>CD⊂(ADC)</w:t>
      </w:r>
      <w:r>
        <w:br/>
      </w:r>
      <w:r>
        <w:t>Vậy (ADC) ⊥ (ABE)</w:t>
      </w:r>
      <w:r>
        <w:br/>
      </w:r>
      <w:r>
        <w:t>Lại có:</w:t>
      </w:r>
      <w:r>
        <w:br/>
      </w:r>
      <w:r>
        <w:t>AB</w:t>
      </w:r>
      <w:r>
        <w:t>⊥</w:t>
      </w:r>
      <w:r>
        <w:t>(</w:t>
      </w:r>
      <w:r>
        <w:t>BCD</w:t>
      </w:r>
      <w:r>
        <w:t>)</w:t>
      </w:r>
      <w:r>
        <w:t>⇒</w:t>
      </w:r>
      <w:r>
        <w:t>AB</w:t>
      </w:r>
      <w:r>
        <w:t>⊥</w:t>
      </w:r>
      <w:r>
        <w:t>DF</w:t>
      </w:r>
      <w:r>
        <w:t>BC</w:t>
      </w:r>
      <w:r>
        <w:t>⊥</w:t>
      </w:r>
      <w:r>
        <w:t>DF</w:t>
      </w:r>
      <w:r>
        <w:t>}</w:t>
      </w:r>
      <w:r>
        <w:t>⇒</w:t>
      </w:r>
      <w:r>
        <w:t>DF</w:t>
      </w:r>
      <w:r>
        <w:t>⊥</w:t>
      </w:r>
      <w:r>
        <w:t>(</w:t>
      </w:r>
      <w:r>
        <w:t>ABC</w:t>
      </w:r>
      <w:r>
        <w:t>)</w:t>
      </w:r>
      <w:r>
        <w:t>AB⊥(BCD)⇒AB⊥DFBC⊥DF⇒DF⊥(ABC)</w:t>
      </w:r>
      <w:r>
        <w:br/>
      </w:r>
      <w:r>
        <w:t>DF</w:t>
      </w:r>
      <w:r>
        <w:t>⊥</w:t>
      </w:r>
      <w:r>
        <w:t>(</w:t>
      </w:r>
      <w:r>
        <w:t>ABC</w:t>
      </w:r>
      <w:r>
        <w:t>)</w:t>
      </w:r>
      <w:r>
        <w:t>⇒</w:t>
      </w:r>
      <w:r>
        <w:t>DF</w:t>
      </w:r>
      <w:r>
        <w:t>⊥</w:t>
      </w:r>
      <w:r>
        <w:t>AC</w:t>
      </w:r>
      <w:r>
        <w:t>DK</w:t>
      </w:r>
      <w:r>
        <w:t>⊥</w:t>
      </w:r>
      <w:r>
        <w:t>AC</w:t>
      </w:r>
      <w:r>
        <w:t>}</w:t>
      </w:r>
      <w:r>
        <w:t>⇒</w:t>
      </w:r>
      <w:r>
        <w:t>AC</w:t>
      </w:r>
      <w:r>
        <w:t>⊥</w:t>
      </w:r>
      <w:r>
        <w:t>(</w:t>
      </w:r>
      <w:r>
        <w:t>DFK</w:t>
      </w:r>
      <w:r>
        <w:t>)</w:t>
      </w:r>
      <w:r>
        <w:t>DF⊥(ABC)⇒DF⊥ACDK⊥AC⇒AC⊥(DFK)</w:t>
      </w:r>
      <w:r>
        <w:br/>
      </w:r>
      <w:r>
        <w:t>Mà</w:t>
      </w:r>
      <w:r>
        <w:t xml:space="preserve"> </w:t>
      </w:r>
      <w:r>
        <w:t>AC</w:t>
      </w:r>
      <w:r>
        <w:t>⊂</w:t>
      </w:r>
      <w:r>
        <w:t>(</w:t>
      </w:r>
      <w:r>
        <w:t>ADC</w:t>
      </w:r>
      <w:r>
        <w:t>)</w:t>
      </w:r>
      <w:r>
        <w:t>AC⊂(ADC)</w:t>
      </w:r>
      <w:r>
        <w:br/>
      </w:r>
      <w:r>
        <w:t>Vậy (ADC) ⊥ (DFK).</w:t>
      </w:r>
      <w:r>
        <w:br/>
      </w:r>
      <w:r>
        <w:t>b)</w:t>
      </w:r>
      <w:r>
        <w:br/>
      </w:r>
      <w:r>
        <w:t>Ta có:</w:t>
      </w:r>
      <w:r>
        <w:br/>
      </w:r>
      <w:r>
        <w:t>(</w:t>
      </w:r>
      <w:r>
        <w:t>ADC</w:t>
      </w:r>
      <w:r>
        <w:t>)</w:t>
      </w:r>
      <w:r>
        <w:t>⊥</w:t>
      </w:r>
      <w:r>
        <w:t>(</w:t>
      </w:r>
      <w:r>
        <w:t>ABE</w:t>
      </w:r>
      <w:r>
        <w:t>)</w:t>
      </w:r>
      <w:r>
        <w:t>(</w:t>
      </w:r>
      <w:r>
        <w:t>ADC</w:t>
      </w:r>
      <w:r>
        <w:t>)</w:t>
      </w:r>
      <w:r>
        <w:t>⊥</w:t>
      </w:r>
      <w:r>
        <w:t>(</w:t>
      </w:r>
      <w:r>
        <w:t>DFK</w:t>
      </w:r>
      <w:r>
        <w:t>)</w:t>
      </w:r>
      <w:r>
        <w:t>(</w:t>
      </w:r>
      <w:r>
        <w:t>ABE</w:t>
      </w:r>
      <w:r>
        <w:t>)</w:t>
      </w:r>
      <w:r>
        <w:t>∩</w:t>
      </w:r>
      <w:r>
        <w:t>(</w:t>
      </w:r>
      <w:r>
        <w:t>DFK</w:t>
      </w:r>
      <w:r>
        <w:t>)</w:t>
      </w:r>
      <w:r>
        <w:t>=</w:t>
      </w:r>
      <w:r>
        <w:t>OH</w:t>
      </w:r>
      <w:r>
        <w:t>⎫</w:t>
      </w:r>
      <w:r>
        <w:t>⎪</w:t>
      </w:r>
      <w:r>
        <w:t>⎬</w:t>
      </w:r>
      <w:r>
        <w:t>⎪</w:t>
      </w:r>
      <w:r>
        <w:t>⎭</w:t>
      </w:r>
      <w:r>
        <w:t>⇒</w:t>
      </w:r>
      <w:r>
        <w:t>OH</w:t>
      </w:r>
      <w:r>
        <w:t>⊥</w:t>
      </w:r>
      <w:r>
        <w:t>⎛</w:t>
      </w:r>
      <w:r>
        <w:t>⎜</w:t>
      </w:r>
      <w:r>
        <w:t>⎝</w:t>
      </w:r>
      <w:r>
        <w:t>ADC</w:t>
      </w:r>
      <w:r>
        <w:t>⎞</w:t>
      </w:r>
      <w:r>
        <w:t>⎟</w:t>
      </w:r>
      <w:r>
        <w:t>⎠</w:t>
      </w:r>
      <w:r>
        <w:t>ADC⊥(ABE)ADC⊥DFKABE∩DFK=OH⇒OH⊥(ADC)</w:t>
      </w:r>
      <w:r>
        <w:br/>
      </w:r>
      <w:r>
        <w:rPr>
          <w:b/>
        </w:rPr>
        <w:t>Vận dụng 2 trang 69 Toán 11 Tập 2</w:t>
      </w:r>
      <w:r>
        <w:t>:</w:t>
      </w:r>
      <w:r>
        <w:t xml:space="preserve"> </w:t>
      </w:r>
      <w:r>
        <w:t>Nêu cách đặt một quyển sách lên mặt bàn sao cho tất cả các trang sách đều vuông góc với mặt bàn.</w:t>
      </w:r>
      <w:r>
        <w:br/>
      </w:r>
      <w:r>
        <w:rPr>
          <w:b/>
        </w:rPr>
        <w:t>Lời giải:</w:t>
      </w:r>
      <w:r>
        <w:br/>
      </w:r>
      <w:r>
        <w:t>Ta mở quyển sách ra và đặt quyển sách lên mặt bàn sao cho hai mép dưới của bìa sách nằm trên mặt bàn.</w:t>
      </w:r>
      <w:r>
        <w:br/>
      </w:r>
      <w:r>
        <w:rPr>
          <w:b/>
        </w:rPr>
        <w:t>4. Hình lăng trụ đứng, hình hộp chữ nhật, hình lập phương</w:t>
      </w:r>
      <w:r>
        <w:br/>
      </w:r>
      <w:r>
        <w:rPr>
          <w:b/>
        </w:rPr>
        <w:t>Hoạt động khám phá 6 trang 69 Toán 11 Tập 2</w:t>
      </w:r>
      <w:r>
        <w:t>:</w:t>
      </w:r>
      <w:r>
        <w:br/>
      </w:r>
      <w:r>
        <w:t>a) Cho hình lăng trụ ABCDE.A′B′C′D′E′ có cạnh bên AA′ vuông góc với một mặt phẳng đáy (</w:t>
      </w:r>
      <w:r>
        <w:rPr>
          <w:i/>
        </w:rPr>
        <w:t>Hình 18a</w:t>
      </w:r>
      <w:r>
        <w:t>). Có nhận xét gì về các mặt bên của hình lăng trụ này ?</w:t>
      </w:r>
      <w:r>
        <w:br/>
      </w:r>
      <w:r>
        <w:t>b) Cho hình lăng trụ có đáy là đa giác đều và có cạnh bên vuông góc với một mặt phẳng đáy (</w:t>
      </w:r>
      <w:r>
        <w:rPr>
          <w:i/>
        </w:rPr>
        <w:t>Hình 18b</w:t>
      </w:r>
      <w:r>
        <w:t>). Có nhận xét gì các mặt bên của hình lăng trụ này?</w:t>
      </w:r>
      <w:r>
        <w:br/>
      </w:r>
      <w:r>
        <w:t>c) Một hình lăng trụ có đáy là hình bình hành và có cạnh bên vuông góc với mặt phẳng đáy (</w:t>
      </w:r>
      <w:r>
        <w:rPr>
          <w:i/>
        </w:rPr>
        <w:t>Hình 18c</w:t>
      </w:r>
      <w:r>
        <w:t>) thì có bao nhiêu mặt là hình chữ nhật?</w:t>
      </w:r>
      <w:r>
        <w:br/>
      </w:r>
      <w:r>
        <w:t>d) Một hình hộp nếu có đáy là hình chữ nhật và có cạnh bên vuông góc với mặt phẳng đáy (</w:t>
      </w:r>
      <w:r>
        <w:rPr>
          <w:i/>
        </w:rPr>
        <w:t>Hình 18d</w:t>
      </w:r>
      <w:r>
        <w:t>) thì có bao nhiêu mặt là hình chữ nhật?</w:t>
      </w:r>
      <w:r>
        <w:br/>
      </w:r>
      <w:r>
        <w:drawing>
          <wp:inline xmlns:a="http://schemas.openxmlformats.org/drawingml/2006/main" xmlns:pic="http://schemas.openxmlformats.org/drawingml/2006/picture">
            <wp:extent cx="1905000" cy="1600200"/>
            <wp:docPr id="11" name="Picture 11"/>
            <wp:cNvGraphicFramePr>
              <a:graphicFrameLocks noChangeAspect="1"/>
            </wp:cNvGraphicFramePr>
            <a:graphic>
              <a:graphicData uri="http://schemas.openxmlformats.org/drawingml/2006/picture">
                <pic:pic>
                  <pic:nvPicPr>
                    <pic:cNvPr id="0" name="temp_inline_5c8a8123cdac4609b6544670c6227c51.jpg"/>
                    <pic:cNvPicPr/>
                  </pic:nvPicPr>
                  <pic:blipFill>
                    <a:blip r:embed="rId19"/>
                    <a:stretch>
                      <a:fillRect/>
                    </a:stretch>
                  </pic:blipFill>
                  <pic:spPr>
                    <a:xfrm>
                      <a:off x="0" y="0"/>
                      <a:ext cx="1905000" cy="1600200"/>
                    </a:xfrm>
                    <a:prstGeom prst="rect"/>
                  </pic:spPr>
                </pic:pic>
              </a:graphicData>
            </a:graphic>
          </wp:inline>
        </w:drawing>
      </w:r>
      <w:r>
        <w:br/>
      </w:r>
      <w:r>
        <w:rPr>
          <w:b/>
        </w:rPr>
        <w:t>Lời giải:</w:t>
      </w:r>
      <w:r>
        <w:br/>
      </w:r>
      <w:r>
        <w:t>a) Các mặt bên của hình lăng trụ này là hình chữ nhật vuông góc với mặt phẳng đáy.</w:t>
      </w:r>
      <w:r>
        <w:br/>
      </w:r>
      <w:r>
        <w:t>b) Các mặt bên của hình lăng trụ này là hình chữ nhật vuông góc với mặt phẳng đáy.</w:t>
      </w:r>
      <w:r>
        <w:br/>
      </w:r>
      <w:r>
        <w:t>c) Hình lăng trụ đó có 4 mặt bên là hình chữ nhật.</w:t>
      </w:r>
      <w:r>
        <w:br/>
      </w:r>
      <w:r>
        <w:t>d) Hình lăng trụ đó có cả 6 mặt là hình chữ nhật.</w:t>
      </w:r>
      <w:r>
        <w:br/>
      </w:r>
      <w:r>
        <w:rPr>
          <w:b/>
        </w:rPr>
        <w:t>Giải Toán 11 trang 71 Tập 2</w:t>
      </w:r>
      <w:r>
        <w:br/>
      </w:r>
      <w:r>
        <w:rPr>
          <w:b/>
        </w:rPr>
        <w:t>Thực hành 3 trang 71 Toán 11 Tập 2</w:t>
      </w:r>
      <w:r>
        <w:t>:</w:t>
      </w:r>
      <w:r>
        <w:t xml:space="preserve"> </w:t>
      </w:r>
      <w:r>
        <w:t>Cho hình lăng trụ lục giác đều ABCDEF.A′B′C′D′E′F′ có cạnh bên bằng h và cạnh đáy bằng a. Tính A′C và A′D theo a và h.</w:t>
      </w:r>
      <w:r>
        <w:br/>
      </w:r>
      <w:r>
        <w:rPr>
          <w:b/>
        </w:rPr>
        <w:t>Lời giải:</w:t>
      </w:r>
      <w:r>
        <w:br/>
      </w:r>
      <w:r>
        <w:drawing>
          <wp:inline xmlns:a="http://schemas.openxmlformats.org/drawingml/2006/main" xmlns:pic="http://schemas.openxmlformats.org/drawingml/2006/picture">
            <wp:extent cx="1905000" cy="1771650"/>
            <wp:docPr id="12" name="Picture 12"/>
            <wp:cNvGraphicFramePr>
              <a:graphicFrameLocks noChangeAspect="1"/>
            </wp:cNvGraphicFramePr>
            <a:graphic>
              <a:graphicData uri="http://schemas.openxmlformats.org/drawingml/2006/picture">
                <pic:pic>
                  <pic:nvPicPr>
                    <pic:cNvPr id="0" name="temp_inline_f60cc32d2942446e8bc2a45cfe44238e.jpg"/>
                    <pic:cNvPicPr/>
                  </pic:nvPicPr>
                  <pic:blipFill>
                    <a:blip r:embed="rId20"/>
                    <a:stretch>
                      <a:fillRect/>
                    </a:stretch>
                  </pic:blipFill>
                  <pic:spPr>
                    <a:xfrm>
                      <a:off x="0" y="0"/>
                      <a:ext cx="1905000" cy="1771650"/>
                    </a:xfrm>
                    <a:prstGeom prst="rect"/>
                  </pic:spPr>
                </pic:pic>
              </a:graphicData>
            </a:graphic>
          </wp:inline>
        </w:drawing>
      </w:r>
      <w:r>
        <w:br/>
      </w:r>
      <w:r>
        <w:t>Xét tam giác ABC:</w:t>
      </w:r>
      <w:r>
        <w:br/>
      </w:r>
      <w:r>
        <w:t>AC</w:t>
      </w:r>
      <w:r>
        <w:t>=</w:t>
      </w:r>
      <w:r>
        <w:t>√</w:t>
      </w:r>
      <w:r>
        <w:t>AB</w:t>
      </w:r>
      <w:r>
        <w:t>2</w:t>
      </w:r>
      <w:r>
        <w:t>+</w:t>
      </w:r>
      <w:r>
        <w:t>BC</w:t>
      </w:r>
      <w:r>
        <w:t>2</w:t>
      </w:r>
      <w:r>
        <w:t>−</w:t>
      </w:r>
      <w:r>
        <w:t>AB</w:t>
      </w:r>
      <w:r>
        <w:t>.</w:t>
      </w:r>
      <w:r>
        <w:t>BC</w:t>
      </w:r>
      <w:r>
        <w:t>.</w:t>
      </w:r>
      <w:r>
        <w:t>cos</w:t>
      </w:r>
      <w:r>
        <w:t>ˆ</w:t>
      </w:r>
      <w:r>
        <w:t>ABC</w:t>
      </w:r>
      <w:r>
        <w:t>=</w:t>
      </w:r>
      <w:r>
        <w:t>a</w:t>
      </w:r>
      <w:r>
        <w:t>√</w:t>
      </w:r>
      <w:r>
        <w:t>3</w:t>
      </w:r>
      <w:r>
        <w:t>AC=√(AB^(2)+BC^(2)−AB.BC.cosABC^)=a√(3)</w:t>
      </w:r>
      <w:r>
        <w:br/>
      </w:r>
      <w:r>
        <w:t>Ta có: AA′ ⊥ (ABCDEF) ⇒ AA′ ⊥ AC</w:t>
      </w:r>
      <w:r>
        <w:br/>
      </w:r>
      <w:r>
        <w:t>⇒ ΔAA′C vuông tại A</w:t>
      </w:r>
      <w:r>
        <w:br/>
      </w:r>
      <w:r>
        <w:t>⇒</w:t>
      </w:r>
      <w:r>
        <w:t xml:space="preserve"> </w:t>
      </w:r>
      <w:r>
        <w:t>A</w:t>
      </w:r>
      <w:r>
        <w:t>′</w:t>
      </w:r>
      <w:r>
        <w:t>C</w:t>
      </w:r>
      <w:r>
        <w:t>=</w:t>
      </w:r>
      <w:r>
        <w:t>√</w:t>
      </w:r>
      <w:r>
        <w:t>AA</w:t>
      </w:r>
      <w:r>
        <w:t>'</w:t>
      </w:r>
      <w:r>
        <w:t>2</w:t>
      </w:r>
      <w:r>
        <w:t>+</w:t>
      </w:r>
      <w:r>
        <w:t>AC</w:t>
      </w:r>
      <w:r>
        <w:t>2</w:t>
      </w:r>
      <w:r>
        <w:t>=</w:t>
      </w:r>
      <w:r>
        <w:t>√</w:t>
      </w:r>
      <w:r>
        <w:t>h</w:t>
      </w:r>
      <w:r>
        <w:t>2</w:t>
      </w:r>
      <w:r>
        <w:t>+</w:t>
      </w:r>
      <w:r>
        <w:t>3</w:t>
      </w:r>
      <w:r>
        <w:t>a</w:t>
      </w:r>
      <w:r>
        <w:t>2</w:t>
      </w:r>
      <w:r>
        <w:t>A^(')C=√(AA^('2)+AC^(2))=√(h^(2)+3a^(2))</w:t>
      </w:r>
      <w:r>
        <w:br/>
      </w:r>
      <w:r>
        <w:t>Gọi O là tâm của lục giác đều ABCDEF</w:t>
      </w:r>
      <w:r>
        <w:br/>
      </w:r>
      <w:r>
        <w:t>⇒ ΔOAB, ΔOCD đều ⇒ OA = OD = AB = a ⇒ AD = 2a</w:t>
      </w:r>
      <w:r>
        <w:br/>
      </w:r>
      <w:r>
        <w:t>Ta có: AA′ ⊥ (ABCDEF) ⇒ AA′ ⊥ AD</w:t>
      </w:r>
      <w:r>
        <w:br/>
      </w:r>
      <w:r>
        <w:t>⇒ ΔAA′D vuông tại A</w:t>
      </w:r>
      <w:r>
        <w:br/>
      </w:r>
      <w:r>
        <w:t>⇒</w:t>
      </w:r>
      <w:r>
        <w:t xml:space="preserve"> </w:t>
      </w:r>
      <w:r>
        <w:t>A</w:t>
      </w:r>
      <w:r>
        <w:t>′</w:t>
      </w:r>
      <w:r>
        <w:t>D</w:t>
      </w:r>
      <w:r>
        <w:t>=</w:t>
      </w:r>
      <w:r>
        <w:t>√</w:t>
      </w:r>
      <w:r>
        <w:t>AA</w:t>
      </w:r>
      <w:r>
        <w:t>'</w:t>
      </w:r>
      <w:r>
        <w:t>2</w:t>
      </w:r>
      <w:r>
        <w:t>+</w:t>
      </w:r>
      <w:r>
        <w:t>AD</w:t>
      </w:r>
      <w:r>
        <w:t>2</w:t>
      </w:r>
      <w:r>
        <w:t>=</w:t>
      </w:r>
      <w:r>
        <w:t>√</w:t>
      </w:r>
      <w:r>
        <w:t>h</w:t>
      </w:r>
      <w:r>
        <w:t>2</w:t>
      </w:r>
      <w:r>
        <w:t>+</w:t>
      </w:r>
      <w:r>
        <w:t>4</w:t>
      </w:r>
      <w:r>
        <w:t>a</w:t>
      </w:r>
      <w:r>
        <w:t>2</w:t>
      </w:r>
      <w:r>
        <w:t>A^(')D=√(AA^('2)+AD^(2))=√(h^(2)+4a^(2))</w:t>
      </w:r>
      <w:r>
        <w:br/>
      </w:r>
      <w:r>
        <w:rPr>
          <w:b/>
        </w:rPr>
        <w:t>Vận dụng 3 trang 71 Toán 11 Tập 2</w:t>
      </w:r>
      <w:r>
        <w:t>:</w:t>
      </w:r>
      <w:r>
        <w:t xml:space="preserve"> </w:t>
      </w:r>
      <w:r>
        <w:t>Một chiếc lồng đèn kéo quân có dạng hình lăng trụ lục giác đều với cạnh đáy bằng 10 cm và cạnh bên bằng 30 cm (Hình 20). Tính tổng diện tích các mặt bên của chiếc lồng đèn đó.</w:t>
      </w:r>
      <w:r>
        <w:br/>
      </w:r>
      <w:r>
        <w:drawing>
          <wp:inline xmlns:a="http://schemas.openxmlformats.org/drawingml/2006/main" xmlns:pic="http://schemas.openxmlformats.org/drawingml/2006/picture">
            <wp:extent cx="1905000" cy="1847850"/>
            <wp:docPr id="13" name="Picture 13"/>
            <wp:cNvGraphicFramePr>
              <a:graphicFrameLocks noChangeAspect="1"/>
            </wp:cNvGraphicFramePr>
            <a:graphic>
              <a:graphicData uri="http://schemas.openxmlformats.org/drawingml/2006/picture">
                <pic:pic>
                  <pic:nvPicPr>
                    <pic:cNvPr id="0" name="temp_inline_b52bb306b6f940fca39fb1a739e40277.jpg"/>
                    <pic:cNvPicPr/>
                  </pic:nvPicPr>
                  <pic:blipFill>
                    <a:blip r:embed="rId21"/>
                    <a:stretch>
                      <a:fillRect/>
                    </a:stretch>
                  </pic:blipFill>
                  <pic:spPr>
                    <a:xfrm>
                      <a:off x="0" y="0"/>
                      <a:ext cx="1905000" cy="1847850"/>
                    </a:xfrm>
                    <a:prstGeom prst="rect"/>
                  </pic:spPr>
                </pic:pic>
              </a:graphicData>
            </a:graphic>
          </wp:inline>
        </w:drawing>
      </w:r>
      <w:r>
        <w:br/>
      </w:r>
      <w:r>
        <w:rPr>
          <w:b/>
        </w:rPr>
        <w:t>Lời giải:</w:t>
      </w:r>
      <w:r>
        <w:br/>
      </w:r>
      <w:r>
        <w:t>Diện tích một mặt bên của lồng đèn là:</w:t>
      </w:r>
      <w:r>
        <w:br/>
      </w:r>
      <w:r>
        <w:t>10.30 = 300(cm</w:t>
      </w:r>
      <w:r>
        <w:rPr>
          <w:vertAlign w:val="superscript"/>
        </w:rPr>
        <w:t>2</w:t>
      </w:r>
      <w:r>
        <w:t>)</w:t>
      </w:r>
      <w:r>
        <w:br/>
      </w:r>
      <w:r>
        <w:t>Tổng diện tích các mặt bên của chiếc lồng đèn đó là:</w:t>
      </w:r>
      <w:r>
        <w:br/>
      </w:r>
      <w:r>
        <w:t>300.6 = 1800(cm</w:t>
      </w:r>
      <w:r>
        <w:rPr>
          <w:vertAlign w:val="superscript"/>
        </w:rPr>
        <w:t>2</w:t>
      </w:r>
      <w:r>
        <w:t>)</w:t>
      </w:r>
      <w:r>
        <w:br/>
      </w:r>
      <w:r>
        <w:rPr>
          <w:b/>
        </w:rPr>
        <w:t>5. Hình chóp đều, hình chóp cụt đều</w:t>
      </w:r>
      <w:r>
        <w:br/>
      </w:r>
      <w:r>
        <w:rPr>
          <w:b/>
        </w:rPr>
        <w:t>Hoạt động khám phá 7 trang 71 Toán 11 Tập 2</w:t>
      </w:r>
      <w:r>
        <w:t>:</w:t>
      </w:r>
      <w:r>
        <w:t xml:space="preserve"> </w:t>
      </w:r>
      <w:r>
        <w:t>Cho hình chóp S.ABCD có đáy ABCD là hình vuông với tâm O và các cạnh bên của hình chóp bằng nhau (Hình 21). Đường thẳng SO có vuông góc với đáy không?</w:t>
      </w:r>
      <w:r>
        <w:br/>
      </w:r>
      <w:r>
        <w:drawing>
          <wp:inline xmlns:a="http://schemas.openxmlformats.org/drawingml/2006/main" xmlns:pic="http://schemas.openxmlformats.org/drawingml/2006/picture">
            <wp:extent cx="1905000" cy="1943100"/>
            <wp:docPr id="14" name="Picture 14"/>
            <wp:cNvGraphicFramePr>
              <a:graphicFrameLocks noChangeAspect="1"/>
            </wp:cNvGraphicFramePr>
            <a:graphic>
              <a:graphicData uri="http://schemas.openxmlformats.org/drawingml/2006/picture">
                <pic:pic>
                  <pic:nvPicPr>
                    <pic:cNvPr id="0" name="temp_inline_318b6c3864d64d52bc5859d60fe594d5.jpg"/>
                    <pic:cNvPicPr/>
                  </pic:nvPicPr>
                  <pic:blipFill>
                    <a:blip r:embed="rId22"/>
                    <a:stretch>
                      <a:fillRect/>
                    </a:stretch>
                  </pic:blipFill>
                  <pic:spPr>
                    <a:xfrm>
                      <a:off x="0" y="0"/>
                      <a:ext cx="1905000" cy="1943100"/>
                    </a:xfrm>
                    <a:prstGeom prst="rect"/>
                  </pic:spPr>
                </pic:pic>
              </a:graphicData>
            </a:graphic>
          </wp:inline>
        </w:drawing>
      </w:r>
      <w:r>
        <w:br/>
      </w:r>
      <w:r>
        <w:rPr>
          <w:b/>
        </w:rPr>
        <w:t>Lời giải:</w:t>
      </w:r>
      <w:r>
        <w:br/>
      </w:r>
      <w:r>
        <w:t>Vì ΔSAC cân tại S nên SO ⊥ AC (1)</w:t>
      </w:r>
      <w:r>
        <w:br/>
      </w:r>
      <w:r>
        <w:t>Vì ΔSBD cân tại S nên SO ⊥ BD (2)</w:t>
      </w:r>
      <w:r>
        <w:br/>
      </w:r>
      <w:r>
        <w:t>Từ (1) và (2), suy ra SO ⊥ (ABCD)</w:t>
      </w:r>
      <w:r>
        <w:br/>
      </w:r>
      <w:r>
        <w:rPr>
          <w:b/>
        </w:rPr>
        <w:t>Giải Toán 11 trang 72 Tập 2</w:t>
      </w:r>
      <w:r>
        <w:br/>
      </w:r>
      <w:r>
        <w:rPr>
          <w:b/>
        </w:rPr>
        <w:t>Thực hành 4 trang 72 Toán 11 Tập 2</w:t>
      </w:r>
      <w:r>
        <w:t>:</w:t>
      </w:r>
      <w:r>
        <w:t xml:space="preserve"> </w:t>
      </w:r>
      <w:r>
        <w:t>Cho hình chóp tứ giác đều S.ABCD có O là tâm của đáy và AB = a, SA = 2a. Tính SO theo a.</w:t>
      </w:r>
      <w:r>
        <w:br/>
      </w:r>
      <w:r>
        <w:rPr>
          <w:b/>
        </w:rPr>
        <w:t>Lời giải:</w:t>
      </w:r>
      <w:r>
        <w:br/>
      </w:r>
      <w:r>
        <w:drawing>
          <wp:inline xmlns:a="http://schemas.openxmlformats.org/drawingml/2006/main" xmlns:pic="http://schemas.openxmlformats.org/drawingml/2006/picture">
            <wp:extent cx="1905000" cy="2009774"/>
            <wp:docPr id="15" name="Picture 15"/>
            <wp:cNvGraphicFramePr>
              <a:graphicFrameLocks noChangeAspect="1"/>
            </wp:cNvGraphicFramePr>
            <a:graphic>
              <a:graphicData uri="http://schemas.openxmlformats.org/drawingml/2006/picture">
                <pic:pic>
                  <pic:nvPicPr>
                    <pic:cNvPr id="0" name="temp_inline_76364da3c6d844cb86d43f1f11c8f853.jpg"/>
                    <pic:cNvPicPr/>
                  </pic:nvPicPr>
                  <pic:blipFill>
                    <a:blip r:embed="rId23"/>
                    <a:stretch>
                      <a:fillRect/>
                    </a:stretch>
                  </pic:blipFill>
                  <pic:spPr>
                    <a:xfrm>
                      <a:off x="0" y="0"/>
                      <a:ext cx="1905000" cy="2009774"/>
                    </a:xfrm>
                    <a:prstGeom prst="rect"/>
                  </pic:spPr>
                </pic:pic>
              </a:graphicData>
            </a:graphic>
          </wp:inline>
        </w:drawing>
      </w:r>
      <w:r>
        <w:br/>
      </w:r>
      <w:r>
        <w:t>Vì S.ABCD là hình chóp tứ giác đều ⇒ SO ⊥ (ABCD)</w:t>
      </w:r>
      <w:r>
        <w:br/>
      </w:r>
      <w:r>
        <w:t>⇒ SO ⊥ OA.</w:t>
      </w:r>
      <w:r>
        <w:br/>
      </w:r>
      <w:r>
        <w:t>Ta có: ABCD là hình vuông</w:t>
      </w:r>
      <w:r>
        <w:t xml:space="preserve"> </w:t>
      </w:r>
      <w:r>
        <w:t>⇒</w:t>
      </w:r>
      <w:r>
        <w:t>AC</w:t>
      </w:r>
      <w:r>
        <w:t>=</w:t>
      </w:r>
      <w:r>
        <w:t>√</w:t>
      </w:r>
      <w:r>
        <w:t>2</w:t>
      </w:r>
      <w:r>
        <w:t>AB</w:t>
      </w:r>
      <w:r>
        <w:t>2</w:t>
      </w:r>
      <w:r>
        <w:t>=</w:t>
      </w:r>
      <w:r>
        <w:t>a</w:t>
      </w:r>
      <w:r>
        <w:t>√</w:t>
      </w:r>
      <w:r>
        <w:t>2</w:t>
      </w:r>
      <w:r>
        <w:t>⇒</w:t>
      </w:r>
      <w:r>
        <w:t>AO</w:t>
      </w:r>
      <w:r>
        <w:t>=</w:t>
      </w:r>
      <w:r>
        <w:t>1</w:t>
      </w:r>
      <w:r>
        <w:t>2</w:t>
      </w:r>
      <w:r>
        <w:t>AC</w:t>
      </w:r>
      <w:r>
        <w:t>=</w:t>
      </w:r>
      <w:r>
        <w:t>a</w:t>
      </w:r>
      <w:r>
        <w:t>√</w:t>
      </w:r>
      <w:r>
        <w:t>2</w:t>
      </w:r>
      <w:r>
        <w:t>2</w:t>
      </w:r>
      <w:r>
        <w:t>⇒AC=√(2AB^(2))=a√(2)⇒AO=(1)/(2)AC=(a√(2))/(2)</w:t>
      </w:r>
      <w:r>
        <w:br/>
      </w:r>
      <w:r>
        <w:t>Xét tam giác SOA vuông tại O:</w:t>
      </w:r>
      <w:r>
        <w:br/>
      </w:r>
      <w:r>
        <w:t>SO</w:t>
      </w:r>
      <w:r>
        <w:t>=</w:t>
      </w:r>
      <w:r>
        <w:t>√</w:t>
      </w:r>
      <w:r>
        <w:t>SA</w:t>
      </w:r>
      <w:r>
        <w:t>2</w:t>
      </w:r>
      <w:r>
        <w:t>−</w:t>
      </w:r>
      <w:r>
        <w:t>AO</w:t>
      </w:r>
      <w:r>
        <w:t>2</w:t>
      </w:r>
      <w:r>
        <w:t>=</w:t>
      </w:r>
      <w:r>
        <w:t>a</w:t>
      </w:r>
      <w:r>
        <w:t>√</w:t>
      </w:r>
      <w:r>
        <w:t>14</w:t>
      </w:r>
      <w:r>
        <w:t>2</w:t>
      </w:r>
      <w:r>
        <w:t>SO=√(SA^(2)−AO^(2))=(a√(14))/(2)</w:t>
      </w:r>
      <w:r>
        <w:t xml:space="preserve"> </w:t>
      </w:r>
      <w:r>
        <w:t>(theo định lí Pytago)</w:t>
      </w:r>
      <w:r>
        <w:br/>
      </w:r>
      <w:r>
        <w:t>Vậy</w:t>
      </w:r>
      <w:r>
        <w:t xml:space="preserve"> </w:t>
      </w:r>
      <w:r>
        <w:t>SO</w:t>
      </w:r>
      <w:r>
        <w:t>=</w:t>
      </w:r>
      <w:r>
        <w:t>a</w:t>
      </w:r>
      <w:r>
        <w:t>√</w:t>
      </w:r>
      <w:r>
        <w:t>14</w:t>
      </w:r>
      <w:r>
        <w:t>2</w:t>
      </w:r>
      <w:r>
        <w:t>SO=(a√(14))/(2)</w:t>
      </w:r>
      <w:r>
        <w:br/>
      </w:r>
      <w:r>
        <w:rPr>
          <w:b/>
        </w:rPr>
        <w:t>Vận dụng 4 trang 72 Toán 11 Tập 2</w:t>
      </w:r>
      <w:r>
        <w:t>:</w:t>
      </w:r>
      <w:r>
        <w:t xml:space="preserve"> </w:t>
      </w:r>
      <w:r>
        <w:t>Cho biết kim tự tháp Khafre tại Ai Cập có dạng hình chóp tứ giác đều với chiều cao khoảng 136m và cạnh đáy dài khoảng 152m. Tính độ dài đường cao của mặt bên xuất phát từ đỉnh của kim tự tháp.</w:t>
      </w:r>
      <w:r>
        <w:br/>
      </w:r>
      <w:r>
        <w:t>(nguồn:https://vi.wikipedia.org/wiki/</w:t>
      </w:r>
      <w:r>
        <w:t xml:space="preserve"> </w:t>
      </w:r>
      <w:r>
        <w:t>Kim_tự_tháp_Khafre)</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fbff99a6d3a54e37bec1172a6aed9a4c.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bd362c8b27f4c9bada427cc29578797.jpg"/>
                    <pic:cNvPicPr/>
                  </pic:nvPicPr>
                  <pic:blipFill>
                    <a:blip r:embed="rId25"/>
                    <a:stretch>
                      <a:fillRect/>
                    </a:stretch>
                  </pic:blipFill>
                  <pic:spPr>
                    <a:xfrm>
                      <a:off x="0" y="0"/>
                      <a:ext cx="1905000" cy="1905000"/>
                    </a:xfrm>
                    <a:prstGeom prst="rect"/>
                  </pic:spPr>
                </pic:pic>
              </a:graphicData>
            </a:graphic>
          </wp:inline>
        </w:drawing>
      </w:r>
      <w:r>
        <w:br/>
      </w:r>
      <w:r>
        <w:t>Mô hình hoá hình ảnh kim tự tháp bằng hình chóp tứ giác đều S.ABCD có O là tâm của đáy.</w:t>
      </w:r>
      <w:r>
        <w:br/>
      </w:r>
      <w:r>
        <w:t>Kẻ SH ⊥ CD (H ∈ CD)</w:t>
      </w:r>
      <w:r>
        <w:br/>
      </w:r>
      <w:r>
        <w:t>Ta có: SO = 136m , AD = 152 m</w:t>
      </w:r>
      <w:r>
        <w:br/>
      </w:r>
      <w:r>
        <w:t>Tam giác SCD cân tại S</w:t>
      </w:r>
      <w:r>
        <w:br/>
      </w:r>
      <w:r>
        <w:t>⇒ SH vừa là trung tuyến, vừa là đường cao của tam giác SCD</w:t>
      </w:r>
      <w:r>
        <w:br/>
      </w:r>
      <w:r>
        <w:t>⇒ H là trung điểm của CD.</w:t>
      </w:r>
      <w:r>
        <w:br/>
      </w:r>
      <w:r>
        <w:t>Mà O là trung điểm của AD.</w:t>
      </w:r>
      <w:r>
        <w:br/>
      </w:r>
      <w:r>
        <w:t>⇒ OH là đường trung bình của tam giác ACD</w:t>
      </w:r>
      <w:r>
        <w:br/>
      </w:r>
      <w:r>
        <w:t>⇒</w:t>
      </w:r>
      <w:r>
        <w:t xml:space="preserve"> </w:t>
      </w:r>
      <w:r>
        <w:t>OH</w:t>
      </w:r>
      <w:r>
        <w:t>=</w:t>
      </w:r>
      <w:r>
        <w:t>1</w:t>
      </w:r>
      <w:r>
        <w:t>2</w:t>
      </w:r>
      <w:r>
        <w:t>AD</w:t>
      </w:r>
      <w:r>
        <w:t>=</w:t>
      </w:r>
      <w:r>
        <w:t>76</w:t>
      </w:r>
      <w:r>
        <w:t>(</w:t>
      </w:r>
      <w:r>
        <w:t>m</w:t>
      </w:r>
      <w:r>
        <w:t>)</w:t>
      </w:r>
      <w:r>
        <w:t>OH=(1)/(2)AD=76(m)</w:t>
      </w:r>
      <w:r>
        <w:br/>
      </w:r>
      <w:r>
        <w:t>Ta có: SO ⊥ (ABCD) SO ⊥ OH</w:t>
      </w:r>
      <w:r>
        <w:br/>
      </w:r>
      <w:r>
        <w:t>⇒ ΔSOH vuông tại O.</w:t>
      </w:r>
      <w:r>
        <w:br/>
      </w:r>
      <w:r>
        <w:t>⇒</w:t>
      </w:r>
      <w:r>
        <w:t xml:space="preserve"> </w:t>
      </w:r>
      <w:r>
        <w:t>SH</w:t>
      </w:r>
      <w:r>
        <w:t>=</w:t>
      </w:r>
      <w:r>
        <w:t>√</w:t>
      </w:r>
      <w:r>
        <w:t>SO</w:t>
      </w:r>
      <w:r>
        <w:t>2</w:t>
      </w:r>
      <w:r>
        <w:t>+</w:t>
      </w:r>
      <w:r>
        <w:t>OH</w:t>
      </w:r>
      <w:r>
        <w:t>2</w:t>
      </w:r>
      <w:r>
        <w:t>=</w:t>
      </w:r>
      <w:r>
        <w:t>√</w:t>
      </w:r>
      <w:r>
        <w:t>136</w:t>
      </w:r>
      <w:r>
        <w:t>2</w:t>
      </w:r>
      <w:r>
        <w:t>+</w:t>
      </w:r>
      <w:r>
        <w:t>76</w:t>
      </w:r>
      <w:r>
        <w:t>2</w:t>
      </w:r>
      <w:r>
        <w:t>≈</w:t>
      </w:r>
      <w:r>
        <w:t>155</w:t>
      </w:r>
      <w:r>
        <w:t>,</w:t>
      </w:r>
      <w:r>
        <w:t>8</w:t>
      </w:r>
      <w:r>
        <w:t>(</w:t>
      </w:r>
      <w:r>
        <w:t>m</w:t>
      </w:r>
      <w:r>
        <w:t>)</w:t>
      </w:r>
      <w:r>
        <w:t>SH=√(SO^(2)+OH^(2))=√(136^(2)+76^(2))≈155,8(m)</w:t>
      </w:r>
      <w:r>
        <w:br/>
      </w:r>
      <w:r>
        <w:t>Vậy độ dài đường cao của mặt bên xuất phát từ đỉnh của kim tự tháp khoảng 155,8 m.</w:t>
      </w:r>
      <w:r>
        <w:br/>
      </w:r>
      <w:r>
        <w:rPr>
          <w:b/>
        </w:rPr>
        <w:t>Hoạt động khám phá 8 trang 72 Toán 11 Tập 2</w:t>
      </w:r>
      <w:r>
        <w:t>:</w:t>
      </w:r>
      <w:r>
        <w:t xml:space="preserve"> </w:t>
      </w:r>
      <w:r>
        <w:t>Cho hình chóp đều S.A</w:t>
      </w:r>
      <w:r>
        <w:rPr>
          <w:vertAlign w:val="subscript"/>
        </w:rPr>
        <w:t>1</w:t>
      </w:r>
      <w:r>
        <w:t>A</w:t>
      </w:r>
      <w:r>
        <w:rPr>
          <w:vertAlign w:val="subscript"/>
        </w:rPr>
        <w:t>2</w:t>
      </w:r>
      <w:r>
        <w:t>...A</w:t>
      </w:r>
      <w:r>
        <w:rPr>
          <w:vertAlign w:val="subscript"/>
        </w:rPr>
        <w:t>6</w:t>
      </w:r>
      <w:r>
        <w:t>. Mặt phẳng (P) song song với mặt đáy và cắt các cạnh bên lần lượt tại A′</w:t>
      </w:r>
      <w:r>
        <w:rPr>
          <w:vertAlign w:val="subscript"/>
        </w:rPr>
        <w:t>1</w:t>
      </w:r>
      <w:r>
        <w:t>A′</w:t>
      </w:r>
      <w:r>
        <w:rPr>
          <w:vertAlign w:val="subscript"/>
        </w:rPr>
        <w:t>2</w:t>
      </w:r>
      <w:r>
        <w:t>...A′</w:t>
      </w:r>
      <w:r>
        <w:rPr>
          <w:vertAlign w:val="subscript"/>
        </w:rPr>
        <w:t>6</w:t>
      </w:r>
      <w:r>
        <w:t>.</w:t>
      </w:r>
      <w:r>
        <w:br/>
      </w:r>
      <w:r>
        <w:t>a) Đa giác A′</w:t>
      </w:r>
      <w:r>
        <w:rPr>
          <w:vertAlign w:val="subscript"/>
        </w:rPr>
        <w:t>1</w:t>
      </w:r>
      <w:r>
        <w:t>A′</w:t>
      </w:r>
      <w:r>
        <w:rPr>
          <w:vertAlign w:val="subscript"/>
        </w:rPr>
        <w:t>2</w:t>
      </w:r>
      <w:r>
        <w:t>...A′</w:t>
      </w:r>
      <w:r>
        <w:rPr>
          <w:vertAlign w:val="subscript"/>
        </w:rPr>
        <w:t>6</w:t>
      </w:r>
      <w:r>
        <w:t xml:space="preserve"> </w:t>
      </w:r>
      <w:r>
        <w:t>có phái lục giác đều không? Giải thích.</w:t>
      </w:r>
      <w:r>
        <w:br/>
      </w:r>
      <w:r>
        <w:t>b) Gọi O và O′ lần lượt là tâm của hai lục giác A</w:t>
      </w:r>
      <w:r>
        <w:rPr>
          <w:vertAlign w:val="subscript"/>
        </w:rPr>
        <w:t>1</w:t>
      </w:r>
      <w:r>
        <w:t>A</w:t>
      </w:r>
      <w:r>
        <w:rPr>
          <w:vertAlign w:val="subscript"/>
        </w:rPr>
        <w:t>2</w:t>
      </w:r>
      <w:r>
        <w:t>...A</w:t>
      </w:r>
      <w:r>
        <w:rPr>
          <w:vertAlign w:val="subscript"/>
        </w:rPr>
        <w:t>6</w:t>
      </w:r>
      <w:r>
        <w:t xml:space="preserve"> </w:t>
      </w:r>
      <w:r>
        <w:t>và A′</w:t>
      </w:r>
      <w:r>
        <w:rPr>
          <w:vertAlign w:val="subscript"/>
        </w:rPr>
        <w:t>1</w:t>
      </w:r>
      <w:r>
        <w:t>A′</w:t>
      </w:r>
      <w:r>
        <w:rPr>
          <w:vertAlign w:val="subscript"/>
        </w:rPr>
        <w:t>2</w:t>
      </w:r>
      <w:r>
        <w:t>...A′</w:t>
      </w:r>
      <w:r>
        <w:rPr>
          <w:vertAlign w:val="subscript"/>
        </w:rPr>
        <w:t>6</w:t>
      </w:r>
      <w:r>
        <w:t>. Đường thẳng OO′ có vuông góc với mặt đáy không?</w:t>
      </w:r>
      <w:r>
        <w:br/>
      </w:r>
      <w:r>
        <w:drawing>
          <wp:inline xmlns:a="http://schemas.openxmlformats.org/drawingml/2006/main" xmlns:pic="http://schemas.openxmlformats.org/drawingml/2006/picture">
            <wp:extent cx="1905000" cy="2162175"/>
            <wp:docPr id="18" name="Picture 18"/>
            <wp:cNvGraphicFramePr>
              <a:graphicFrameLocks noChangeAspect="1"/>
            </wp:cNvGraphicFramePr>
            <a:graphic>
              <a:graphicData uri="http://schemas.openxmlformats.org/drawingml/2006/picture">
                <pic:pic>
                  <pic:nvPicPr>
                    <pic:cNvPr id="0" name="temp_inline_3379b22c9b374abbaaac1a6505b4e1f5.jpg"/>
                    <pic:cNvPicPr/>
                  </pic:nvPicPr>
                  <pic:blipFill>
                    <a:blip r:embed="rId26"/>
                    <a:stretch>
                      <a:fillRect/>
                    </a:stretch>
                  </pic:blipFill>
                  <pic:spPr>
                    <a:xfrm>
                      <a:off x="0" y="0"/>
                      <a:ext cx="1905000" cy="2162175"/>
                    </a:xfrm>
                    <a:prstGeom prst="rect"/>
                  </pic:spPr>
                </pic:pic>
              </a:graphicData>
            </a:graphic>
          </wp:inline>
        </w:drawing>
      </w:r>
      <w:r>
        <w:br/>
      </w:r>
      <w:r>
        <w:rPr>
          <w:b/>
        </w:rPr>
        <w:t>Lời giải:</w:t>
      </w:r>
      <w:r>
        <w:br/>
      </w:r>
      <w:r>
        <w:t>a) Ta có:(P) // (A</w:t>
      </w:r>
      <w:r>
        <w:rPr>
          <w:vertAlign w:val="subscript"/>
        </w:rPr>
        <w:t>1</w:t>
      </w:r>
      <w:r>
        <w:t>A</w:t>
      </w:r>
      <w:r>
        <w:rPr>
          <w:vertAlign w:val="subscript"/>
        </w:rPr>
        <w:t>2</w:t>
      </w:r>
      <w:r>
        <w:t>A</w:t>
      </w:r>
      <w:r>
        <w:rPr>
          <w:vertAlign w:val="subscript"/>
        </w:rPr>
        <w:t>3</w:t>
      </w:r>
      <w:r>
        <w:t>...A</w:t>
      </w:r>
      <w:r>
        <w:rPr>
          <w:vertAlign w:val="subscript"/>
        </w:rPr>
        <w:t>6</w:t>
      </w:r>
      <w:r>
        <w:t>)</w:t>
      </w:r>
      <w:r>
        <w:br/>
      </w:r>
      <w:r>
        <w:t>Do đó A</w:t>
      </w:r>
      <w:r>
        <w:rPr>
          <w:vertAlign w:val="subscript"/>
        </w:rPr>
        <w:t>1</w:t>
      </w:r>
      <w:r>
        <w:t>′A</w:t>
      </w:r>
      <w:r>
        <w:rPr>
          <w:vertAlign w:val="subscript"/>
        </w:rPr>
        <w:t>2</w:t>
      </w:r>
      <w:r>
        <w:t>′ // A</w:t>
      </w:r>
      <w:r>
        <w:rPr>
          <w:vertAlign w:val="subscript"/>
        </w:rPr>
        <w:t>1</w:t>
      </w:r>
      <w:r>
        <w:t>A</w:t>
      </w:r>
      <w:r>
        <w:rPr>
          <w:vertAlign w:val="subscript"/>
        </w:rPr>
        <w:t>2</w:t>
      </w:r>
      <w:r>
        <w:t>; A</w:t>
      </w:r>
      <w:r>
        <w:rPr>
          <w:vertAlign w:val="subscript"/>
        </w:rPr>
        <w:t>2</w:t>
      </w:r>
      <w:r>
        <w:t>′A</w:t>
      </w:r>
      <w:r>
        <w:rPr>
          <w:vertAlign w:val="subscript"/>
        </w:rPr>
        <w:t>3</w:t>
      </w:r>
      <w:r>
        <w:t>′ // A</w:t>
      </w:r>
      <w:r>
        <w:rPr>
          <w:vertAlign w:val="subscript"/>
        </w:rPr>
        <w:t>2</w:t>
      </w:r>
      <w:r>
        <w:t>A</w:t>
      </w:r>
      <w:r>
        <w:rPr>
          <w:vertAlign w:val="subscript"/>
        </w:rPr>
        <w:t>3</w:t>
      </w:r>
      <w:r>
        <w:t>; A</w:t>
      </w:r>
      <w:r>
        <w:rPr>
          <w:vertAlign w:val="subscript"/>
        </w:rPr>
        <w:t>3</w:t>
      </w:r>
      <w:r>
        <w:t>′A</w:t>
      </w:r>
      <w:r>
        <w:rPr>
          <w:vertAlign w:val="subscript"/>
        </w:rPr>
        <w:t>4</w:t>
      </w:r>
      <w:r>
        <w:t>′ // A</w:t>
      </w:r>
      <w:r>
        <w:rPr>
          <w:vertAlign w:val="subscript"/>
        </w:rPr>
        <w:t>3</w:t>
      </w:r>
      <w:r>
        <w:t>A</w:t>
      </w:r>
      <w:r>
        <w:rPr>
          <w:vertAlign w:val="subscript"/>
        </w:rPr>
        <w:t>4</w:t>
      </w:r>
      <w:r>
        <w:t>;</w:t>
      </w:r>
      <w:r>
        <w:br/>
      </w:r>
      <w:r>
        <w:t>A4′A5′ // A</w:t>
      </w:r>
      <w:r>
        <w:rPr>
          <w:vertAlign w:val="subscript"/>
        </w:rPr>
        <w:t>4</w:t>
      </w:r>
      <w:r>
        <w:t>A</w:t>
      </w:r>
      <w:r>
        <w:rPr>
          <w:vertAlign w:val="subscript"/>
        </w:rPr>
        <w:t>5</w:t>
      </w:r>
      <w:r>
        <w:t>; A</w:t>
      </w:r>
      <w:r>
        <w:rPr>
          <w:vertAlign w:val="subscript"/>
        </w:rPr>
        <w:t>5</w:t>
      </w:r>
      <w:r>
        <w:t>′A</w:t>
      </w:r>
      <w:r>
        <w:rPr>
          <w:vertAlign w:val="subscript"/>
        </w:rPr>
        <w:t>6</w:t>
      </w:r>
      <w:r>
        <w:t>′ // A</w:t>
      </w:r>
      <w:r>
        <w:rPr>
          <w:vertAlign w:val="subscript"/>
        </w:rPr>
        <w:t>5</w:t>
      </w:r>
      <w:r>
        <w:t>A</w:t>
      </w:r>
      <w:r>
        <w:rPr>
          <w:vertAlign w:val="subscript"/>
        </w:rPr>
        <w:t>6</w:t>
      </w:r>
      <w:r>
        <w:t>; A</w:t>
      </w:r>
      <w:r>
        <w:rPr>
          <w:vertAlign w:val="subscript"/>
        </w:rPr>
        <w:t>6</w:t>
      </w:r>
      <w:r>
        <w:t>′A</w:t>
      </w:r>
      <w:r>
        <w:rPr>
          <w:vertAlign w:val="subscript"/>
        </w:rPr>
        <w:t>1</w:t>
      </w:r>
      <w:r>
        <w:t>′ // A</w:t>
      </w:r>
      <w:r>
        <w:rPr>
          <w:vertAlign w:val="subscript"/>
        </w:rPr>
        <w:t>6</w:t>
      </w:r>
      <w:r>
        <w:t>A</w:t>
      </w:r>
      <w:r>
        <w:rPr>
          <w:vertAlign w:val="subscript"/>
        </w:rPr>
        <w:t>1</w:t>
      </w:r>
      <w:r>
        <w:br/>
      </w:r>
      <w:r>
        <w:t>Khi đó</w:t>
      </w:r>
      <w:r>
        <w:t xml:space="preserve"> </w:t>
      </w:r>
      <w:r>
        <w:t>A</w:t>
      </w:r>
      <w:r>
        <w:t>′</w:t>
      </w:r>
      <w:r>
        <w:t>1</w:t>
      </w:r>
      <w:r>
        <w:t>A</w:t>
      </w:r>
      <w:r>
        <w:t>′</w:t>
      </w:r>
      <w:r>
        <w:t>2</w:t>
      </w:r>
      <w:r>
        <w:t>A</w:t>
      </w:r>
      <w:r>
        <w:t>1</w:t>
      </w:r>
      <w:r>
        <w:t>A</w:t>
      </w:r>
      <w:r>
        <w:t>2</w:t>
      </w:r>
      <w:r>
        <w:t>=</w:t>
      </w:r>
      <w:r>
        <w:t>A</w:t>
      </w:r>
      <w:r>
        <w:t>′</w:t>
      </w:r>
      <w:r>
        <w:t>2</w:t>
      </w:r>
      <w:r>
        <w:t>A</w:t>
      </w:r>
      <w:r>
        <w:t>′</w:t>
      </w:r>
      <w:r>
        <w:t>3</w:t>
      </w:r>
      <w:r>
        <w:t>A</w:t>
      </w:r>
      <w:r>
        <w:t>2</w:t>
      </w:r>
      <w:r>
        <w:t>A</w:t>
      </w:r>
      <w:r>
        <w:t>3</w:t>
      </w:r>
      <w:r>
        <w:t>=</w:t>
      </w:r>
      <w:r>
        <w:t>A</w:t>
      </w:r>
      <w:r>
        <w:t>′</w:t>
      </w:r>
      <w:r>
        <w:t>3</w:t>
      </w:r>
      <w:r>
        <w:t>A</w:t>
      </w:r>
      <w:r>
        <w:t>′</w:t>
      </w:r>
      <w:r>
        <w:t>4</w:t>
      </w:r>
      <w:r>
        <w:t>A</w:t>
      </w:r>
      <w:r>
        <w:t>3</w:t>
      </w:r>
      <w:r>
        <w:t>A</w:t>
      </w:r>
      <w:r>
        <w:t>4</w:t>
      </w:r>
      <w:r>
        <w:t>=</w:t>
      </w:r>
      <w:r>
        <w:t>A</w:t>
      </w:r>
      <w:r>
        <w:t>′</w:t>
      </w:r>
      <w:r>
        <w:t>4</w:t>
      </w:r>
      <w:r>
        <w:t>A</w:t>
      </w:r>
      <w:r>
        <w:t>′</w:t>
      </w:r>
      <w:r>
        <w:t>5</w:t>
      </w:r>
      <w:r>
        <w:t>A</w:t>
      </w:r>
      <w:r>
        <w:t>4</w:t>
      </w:r>
      <w:r>
        <w:t>A</w:t>
      </w:r>
      <w:r>
        <w:t>5</w:t>
      </w:r>
      <w:r>
        <w:t>=</w:t>
      </w:r>
      <w:r>
        <w:t>A</w:t>
      </w:r>
      <w:r>
        <w:t>′</w:t>
      </w:r>
      <w:r>
        <w:t>5</w:t>
      </w:r>
      <w:r>
        <w:t>A</w:t>
      </w:r>
      <w:r>
        <w:t>′</w:t>
      </w:r>
      <w:r>
        <w:t>6</w:t>
      </w:r>
      <w:r>
        <w:t>A</w:t>
      </w:r>
      <w:r>
        <w:t>5</w:t>
      </w:r>
      <w:r>
        <w:t>A</w:t>
      </w:r>
      <w:r>
        <w:t>6</w:t>
      </w:r>
      <w:r>
        <w:t>=</w:t>
      </w:r>
      <w:r>
        <w:t>A</w:t>
      </w:r>
      <w:r>
        <w:t>′</w:t>
      </w:r>
      <w:r>
        <w:t>6</w:t>
      </w:r>
      <w:r>
        <w:t>A</w:t>
      </w:r>
      <w:r>
        <w:t>′</w:t>
      </w:r>
      <w:r>
        <w:t>1</w:t>
      </w:r>
      <w:r>
        <w:t>A</w:t>
      </w:r>
      <w:r>
        <w:t>6</w:t>
      </w:r>
      <w:r>
        <w:t>A</w:t>
      </w:r>
      <w:r>
        <w:t>1</w:t>
      </w:r>
      <w:r>
        <w:t>(A^(')_(1)A^(')_(2))/(A_(1)A_(2))=(A^(')_(2)A^(')_(3))/(A_(2)A_(3))=(A^(')_(3)A^(')_(4))/(A_(3)A_(4))=(A^(')_(4)A^(')_(5))/(A_(4)A_(5))=(A^(')_(5)A^(')_(6))/(A_(5)A_(6))=(A^(')_(6)A^(')_(1))/(A_(6)A_(1))</w:t>
      </w:r>
      <w:r>
        <w:t>.</w:t>
      </w:r>
      <w:r>
        <w:br/>
      </w:r>
      <w:r>
        <w:t>Mà A</w:t>
      </w:r>
      <w:r>
        <w:rPr>
          <w:vertAlign w:val="subscript"/>
        </w:rPr>
        <w:t>1</w:t>
      </w:r>
      <w:r>
        <w:t>A</w:t>
      </w:r>
      <w:r>
        <w:rPr>
          <w:vertAlign w:val="subscript"/>
        </w:rPr>
        <w:t>2</w:t>
      </w:r>
      <w:r>
        <w:t xml:space="preserve"> </w:t>
      </w:r>
      <w:r>
        <w:t>= A</w:t>
      </w:r>
      <w:r>
        <w:rPr>
          <w:vertAlign w:val="subscript"/>
        </w:rPr>
        <w:t>2</w:t>
      </w:r>
      <w:r>
        <w:t>A</w:t>
      </w:r>
      <w:r>
        <w:rPr>
          <w:vertAlign w:val="subscript"/>
        </w:rPr>
        <w:t>3</w:t>
      </w:r>
      <w:r>
        <w:t xml:space="preserve"> </w:t>
      </w:r>
      <w:r>
        <w:t>= A</w:t>
      </w:r>
      <w:r>
        <w:rPr>
          <w:vertAlign w:val="subscript"/>
        </w:rPr>
        <w:t>3</w:t>
      </w:r>
      <w:r>
        <w:t>A</w:t>
      </w:r>
      <w:r>
        <w:rPr>
          <w:vertAlign w:val="subscript"/>
        </w:rPr>
        <w:t xml:space="preserve">4 </w:t>
      </w:r>
      <w:r>
        <w:t>= A</w:t>
      </w:r>
      <w:r>
        <w:rPr>
          <w:vertAlign w:val="subscript"/>
        </w:rPr>
        <w:t>4</w:t>
      </w:r>
      <w:r>
        <w:t>A</w:t>
      </w:r>
      <w:r>
        <w:rPr>
          <w:vertAlign w:val="subscript"/>
        </w:rPr>
        <w:t xml:space="preserve">5 </w:t>
      </w:r>
      <w:r>
        <w:t>= A</w:t>
      </w:r>
      <w:r>
        <w:rPr>
          <w:vertAlign w:val="subscript"/>
        </w:rPr>
        <w:t>5</w:t>
      </w:r>
      <w:r>
        <w:t>A</w:t>
      </w:r>
      <w:r>
        <w:rPr>
          <w:vertAlign w:val="subscript"/>
        </w:rPr>
        <w:t xml:space="preserve">6 </w:t>
      </w:r>
      <w:r>
        <w:t>= A</w:t>
      </w:r>
      <w:r>
        <w:rPr>
          <w:vertAlign w:val="subscript"/>
        </w:rPr>
        <w:t>6</w:t>
      </w:r>
      <w:r>
        <w:t>A</w:t>
      </w:r>
      <w:r>
        <w:rPr>
          <w:vertAlign w:val="subscript"/>
        </w:rPr>
        <w:t>1</w:t>
      </w:r>
      <w:r>
        <w:br/>
      </w:r>
      <w:r>
        <w:t>⇒ A</w:t>
      </w:r>
      <w:r>
        <w:rPr>
          <w:vertAlign w:val="subscript"/>
        </w:rPr>
        <w:t>1</w:t>
      </w:r>
      <w:r>
        <w:t>′A</w:t>
      </w:r>
      <w:r>
        <w:rPr>
          <w:vertAlign w:val="subscript"/>
        </w:rPr>
        <w:t>2</w:t>
      </w:r>
      <w:r>
        <w:t>′ = A</w:t>
      </w:r>
      <w:r>
        <w:rPr>
          <w:vertAlign w:val="subscript"/>
        </w:rPr>
        <w:t>2</w:t>
      </w:r>
      <w:r>
        <w:t>′A</w:t>
      </w:r>
      <w:r>
        <w:rPr>
          <w:vertAlign w:val="subscript"/>
        </w:rPr>
        <w:t>3</w:t>
      </w:r>
      <w:r>
        <w:t>′ = A</w:t>
      </w:r>
      <w:r>
        <w:rPr>
          <w:vertAlign w:val="subscript"/>
        </w:rPr>
        <w:t>3</w:t>
      </w:r>
      <w:r>
        <w:t>′A</w:t>
      </w:r>
      <w:r>
        <w:rPr>
          <w:vertAlign w:val="subscript"/>
        </w:rPr>
        <w:t>4</w:t>
      </w:r>
      <w:r>
        <w:t>′ = A</w:t>
      </w:r>
      <w:r>
        <w:rPr>
          <w:vertAlign w:val="subscript"/>
        </w:rPr>
        <w:t>4</w:t>
      </w:r>
      <w:r>
        <w:t>′A</w:t>
      </w:r>
      <w:r>
        <w:rPr>
          <w:vertAlign w:val="subscript"/>
        </w:rPr>
        <w:t>5</w:t>
      </w:r>
      <w:r>
        <w:t>′ = A</w:t>
      </w:r>
      <w:r>
        <w:rPr>
          <w:vertAlign w:val="subscript"/>
        </w:rPr>
        <w:t>5</w:t>
      </w:r>
      <w:r>
        <w:t>′A</w:t>
      </w:r>
      <w:r>
        <w:rPr>
          <w:vertAlign w:val="subscript"/>
        </w:rPr>
        <w:t>6</w:t>
      </w:r>
      <w:r>
        <w:t>′ = A</w:t>
      </w:r>
      <w:r>
        <w:rPr>
          <w:vertAlign w:val="subscript"/>
        </w:rPr>
        <w:t>6</w:t>
      </w:r>
      <w:r>
        <w:t>′A</w:t>
      </w:r>
      <w:r>
        <w:rPr>
          <w:vertAlign w:val="subscript"/>
        </w:rPr>
        <w:t>1</w:t>
      </w:r>
      <w:r>
        <w:t>′</w:t>
      </w:r>
      <w:r>
        <w:br/>
      </w:r>
      <w:r>
        <w:t>Vậy đa giác A′</w:t>
      </w:r>
      <w:r>
        <w:rPr>
          <w:vertAlign w:val="subscript"/>
        </w:rPr>
        <w:t>1</w:t>
      </w:r>
      <w:r>
        <w:t>A′</w:t>
      </w:r>
      <w:r>
        <w:rPr>
          <w:vertAlign w:val="subscript"/>
        </w:rPr>
        <w:t>2</w:t>
      </w:r>
      <w:r>
        <w:t>...A′</w:t>
      </w:r>
      <w:r>
        <w:rPr>
          <w:vertAlign w:val="subscript"/>
        </w:rPr>
        <w:t>6</w:t>
      </w:r>
      <w:r>
        <w:t xml:space="preserve"> </w:t>
      </w:r>
      <w:r>
        <w:t>là lục giác đều.</w:t>
      </w:r>
      <w:r>
        <w:br/>
      </w:r>
      <w:r>
        <w:t>b) Ta có:</w:t>
      </w:r>
      <w:r>
        <w:br/>
      </w:r>
      <w:r>
        <w:t>O</w:t>
      </w:r>
      <w:r>
        <w:t>'</w:t>
      </w:r>
      <w:r>
        <w:t>∈</w:t>
      </w:r>
      <w:r>
        <w:t>A</w:t>
      </w:r>
      <w:r>
        <w:t>′</w:t>
      </w:r>
      <w:r>
        <w:t>1</w:t>
      </w:r>
      <w:r>
        <w:t>A</w:t>
      </w:r>
      <w:r>
        <w:t>′</w:t>
      </w:r>
      <w:r>
        <w:t>4</w:t>
      </w:r>
      <w:r>
        <w:t>⊂</w:t>
      </w:r>
      <w:r>
        <w:t>(</w:t>
      </w:r>
      <w:r>
        <w:t>S</w:t>
      </w:r>
      <w:r>
        <w:t>A</w:t>
      </w:r>
      <w:r>
        <w:t>1</w:t>
      </w:r>
      <w:r>
        <w:t>A</w:t>
      </w:r>
      <w:r>
        <w:t>4</w:t>
      </w:r>
      <w:r>
        <w:t>)</w:t>
      </w:r>
      <w:r>
        <w:t>O</w:t>
      </w:r>
      <w:r>
        <w:t>'</w:t>
      </w:r>
      <w:r>
        <w:t>∈</w:t>
      </w:r>
      <w:r>
        <w:t>A</w:t>
      </w:r>
      <w:r>
        <w:t>′</w:t>
      </w:r>
      <w:r>
        <w:t>3</w:t>
      </w:r>
      <w:r>
        <w:t>A</w:t>
      </w:r>
      <w:r>
        <w:t>′</w:t>
      </w:r>
      <w:r>
        <w:t>6</w:t>
      </w:r>
      <w:r>
        <w:t>⊂</w:t>
      </w:r>
      <w:r>
        <w:t>(</w:t>
      </w:r>
      <w:r>
        <w:t>SA</w:t>
      </w:r>
      <w:r>
        <w:t>3</w:t>
      </w:r>
      <w:r>
        <w:t>A</w:t>
      </w:r>
      <w:r>
        <w:t>6</w:t>
      </w:r>
      <w:r>
        <w:t>)</w:t>
      </w:r>
      <w:r>
        <w:t>(</w:t>
      </w:r>
      <w:r>
        <w:t>S</w:t>
      </w:r>
      <w:r>
        <w:t>A</w:t>
      </w:r>
      <w:r>
        <w:t>1</w:t>
      </w:r>
      <w:r>
        <w:t>A</w:t>
      </w:r>
      <w:r>
        <w:t>4</w:t>
      </w:r>
      <w:r>
        <w:t>)</w:t>
      </w:r>
      <w:r>
        <w:t>∩</w:t>
      </w:r>
      <w:r>
        <w:t>(</w:t>
      </w:r>
      <w:r>
        <w:t>SA</w:t>
      </w:r>
      <w:r>
        <w:t>3</w:t>
      </w:r>
      <w:r>
        <w:t>A</w:t>
      </w:r>
      <w:r>
        <w:t>6</w:t>
      </w:r>
      <w:r>
        <w:t>)</w:t>
      </w:r>
      <w:r>
        <w:t>=</w:t>
      </w:r>
      <w:r>
        <w:t>SO</w:t>
      </w:r>
      <w:r>
        <w:t>⎫</w:t>
      </w:r>
      <w:r>
        <w:t>⎪</w:t>
      </w:r>
      <w:r>
        <w:t>⎬</w:t>
      </w:r>
      <w:r>
        <w:t>⎪</w:t>
      </w:r>
      <w:r>
        <w:t>⎭</w:t>
      </w:r>
      <w:r>
        <w:t>⇒</w:t>
      </w:r>
      <w:r>
        <w:t>O</w:t>
      </w:r>
      <w:r>
        <w:t>′</w:t>
      </w:r>
      <w:r>
        <w:t>∈</w:t>
      </w:r>
      <w:r>
        <w:t>SO</w:t>
      </w:r>
      <w:r>
        <w:t xml:space="preserve"> </w:t>
      </w:r>
      <w:r>
        <w:t xml:space="preserve">O'∈A^(')_(1)A^(')_(4)⊂SA_(1)A_(4)        O'∈A^(')_(3)A^(')_(6)⊂SA_(3)A_(6)        SA_(1)A_(4)∩SA_(3)A_(6)=SO⇒O^(')∈SO </w:t>
      </w:r>
      <w:r>
        <w:br/>
      </w:r>
      <w:r>
        <w:t>Mà S.A</w:t>
      </w:r>
      <w:r>
        <w:rPr>
          <w:vertAlign w:val="subscript"/>
        </w:rPr>
        <w:t>1</w:t>
      </w:r>
      <w:r>
        <w:t>A</w:t>
      </w:r>
      <w:r>
        <w:rPr>
          <w:vertAlign w:val="subscript"/>
        </w:rPr>
        <w:t>2</w:t>
      </w:r>
      <w:r>
        <w:t>...A</w:t>
      </w:r>
      <w:r>
        <w:rPr>
          <w:vertAlign w:val="subscript"/>
        </w:rPr>
        <w:t xml:space="preserve">6 </w:t>
      </w:r>
      <w:r>
        <w:t>là hình chóp đều nên SO ⊥ (A</w:t>
      </w:r>
      <w:r>
        <w:rPr>
          <w:vertAlign w:val="subscript"/>
        </w:rPr>
        <w:t>1</w:t>
      </w:r>
      <w:r>
        <w:t>A</w:t>
      </w:r>
      <w:r>
        <w:rPr>
          <w:vertAlign w:val="subscript"/>
        </w:rPr>
        <w:t>2</w:t>
      </w:r>
      <w:r>
        <w:t>...A</w:t>
      </w:r>
      <w:r>
        <w:rPr>
          <w:vertAlign w:val="subscript"/>
        </w:rPr>
        <w:t xml:space="preserve">6 </w:t>
      </w:r>
      <w:r>
        <w:t>).</w:t>
      </w:r>
      <w:r>
        <w:br/>
      </w:r>
      <w:r>
        <w:t>Vậy OO′ ⊥ (A</w:t>
      </w:r>
      <w:r>
        <w:rPr>
          <w:vertAlign w:val="subscript"/>
        </w:rPr>
        <w:t>1</w:t>
      </w:r>
      <w:r>
        <w:t>A</w:t>
      </w:r>
      <w:r>
        <w:rPr>
          <w:vertAlign w:val="subscript"/>
        </w:rPr>
        <w:t>2</w:t>
      </w:r>
      <w:r>
        <w:t>...A</w:t>
      </w:r>
      <w:r>
        <w:rPr>
          <w:vertAlign w:val="subscript"/>
        </w:rPr>
        <w:t>6</w:t>
      </w:r>
      <w:r>
        <w:t>).</w:t>
      </w:r>
      <w:r>
        <w:br/>
      </w:r>
      <w:r>
        <w:rPr>
          <w:b/>
        </w:rPr>
        <w:t>Giải Toán 11 trang 73 Tập 2</w:t>
      </w:r>
      <w:r>
        <w:br/>
      </w:r>
      <w:r>
        <w:rPr>
          <w:b/>
        </w:rPr>
        <w:t>Thực hành 5 trang 73 Toán 11 Tập 2</w:t>
      </w:r>
      <w:r>
        <w:t>:</w:t>
      </w:r>
      <w:r>
        <w:t xml:space="preserve"> </w:t>
      </w:r>
      <w:r>
        <w:t>Cho hình chóp cụt tam giác đều ABC.A′B′C′ có cạnh đáy lớn bằng a, cạnh đáy nhỏ</w:t>
      </w:r>
      <w:r>
        <w:t xml:space="preserve"> </w:t>
      </w:r>
      <w:r>
        <w:t>a</w:t>
      </w:r>
      <w:r>
        <w:t>2</w:t>
      </w:r>
      <w:r>
        <w:t>(a)/(2)</w:t>
      </w:r>
      <w:r>
        <w:t xml:space="preserve"> </w:t>
      </w:r>
      <w:r>
        <w:t>và cạnh bên 2a. Tính độ dài đường cao của hình chóp cụt đó.</w:t>
      </w:r>
      <w:r>
        <w:br/>
      </w:r>
      <w:r>
        <w:rPr>
          <w:b/>
        </w:rPr>
        <w:t>Lời giải:</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393b4c3ee5074f69b571134bb1c257c0.jpg"/>
                    <pic:cNvPicPr/>
                  </pic:nvPicPr>
                  <pic:blipFill>
                    <a:blip r:embed="rId27"/>
                    <a:stretch>
                      <a:fillRect/>
                    </a:stretch>
                  </pic:blipFill>
                  <pic:spPr>
                    <a:xfrm>
                      <a:off x="0" y="0"/>
                      <a:ext cx="1905000" cy="1905000"/>
                    </a:xfrm>
                    <a:prstGeom prst="rect"/>
                  </pic:spPr>
                </pic:pic>
              </a:graphicData>
            </a:graphic>
          </wp:inline>
        </w:drawing>
      </w:r>
      <w:r>
        <w:br/>
      </w:r>
      <w:r>
        <w:t>Gọi O, O′ lần lượt là tâm của hai đáy ABC và A′B′C′; M, M′ lần lượt là trung điểm của BC và B′C′.</w:t>
      </w:r>
      <w:r>
        <w:br/>
      </w:r>
      <w:r>
        <w:t>Kẻ A′H ⊥ AO (H ∈ AO).</w:t>
      </w:r>
      <w:r>
        <w:br/>
      </w:r>
      <w:r>
        <w:t>Khi đó, ta có A′H = OO′.</w:t>
      </w:r>
      <w:r>
        <w:br/>
      </w:r>
      <w:r>
        <w:t>• ΔABC đều nên</w:t>
      </w:r>
      <w:r>
        <w:t xml:space="preserve"> </w:t>
      </w:r>
      <w:r>
        <w:t>AM</w:t>
      </w:r>
      <w:r>
        <w:t>=</w:t>
      </w:r>
      <w:r>
        <w:t>a</w:t>
      </w:r>
      <w:r>
        <w:t>2</w:t>
      </w:r>
      <w:r>
        <w:t>⋅</w:t>
      </w:r>
      <w:r>
        <w:t>√</w:t>
      </w:r>
      <w:r>
        <w:t>3</w:t>
      </w:r>
      <w:r>
        <w:t>2</w:t>
      </w:r>
      <w:r>
        <w:t>=</w:t>
      </w:r>
      <w:r>
        <w:t>a</w:t>
      </w:r>
      <w:r>
        <w:t>√</w:t>
      </w:r>
      <w:r>
        <w:t>3</w:t>
      </w:r>
      <w:r>
        <w:t>4</w:t>
      </w:r>
      <w:r>
        <w:t>⇒</w:t>
      </w:r>
      <w:r>
        <w:t>AO</w:t>
      </w:r>
      <w:r>
        <w:t>=</w:t>
      </w:r>
      <w:r>
        <w:t>2</w:t>
      </w:r>
      <w:r>
        <w:t>3</w:t>
      </w:r>
      <w:r>
        <w:t>AM</w:t>
      </w:r>
      <w:r>
        <w:t>=</w:t>
      </w:r>
      <w:r>
        <w:t>a</w:t>
      </w:r>
      <w:r>
        <w:t>√</w:t>
      </w:r>
      <w:r>
        <w:t>3</w:t>
      </w:r>
      <w:r>
        <w:t>6</w:t>
      </w:r>
      <w:r>
        <w:t>AM=((a)/(2)⋅√(3))/(2)=(a√(3))/(4)⇒AO=(2)/(3)AM=(a√(3))/(6)</w:t>
      </w:r>
      <w:r>
        <w:t>.</w:t>
      </w:r>
      <w:r>
        <w:br/>
      </w:r>
      <w:r>
        <w:t>• ΔA′B′C′ đều nên</w:t>
      </w:r>
      <w:r>
        <w:t xml:space="preserve"> </w:t>
      </w:r>
      <w:r>
        <w:t>A</w:t>
      </w:r>
      <w:r>
        <w:t>'</w:t>
      </w:r>
      <w:r>
        <w:t>M</w:t>
      </w:r>
      <w:r>
        <w:t>'</w:t>
      </w:r>
      <w:r>
        <w:t>=</w:t>
      </w:r>
      <w:r>
        <w:t>a</w:t>
      </w:r>
      <w:r>
        <w:t>2</w:t>
      </w:r>
      <w:r>
        <w:t>.</w:t>
      </w:r>
      <w:r>
        <w:t>√</w:t>
      </w:r>
      <w:r>
        <w:t>3</w:t>
      </w:r>
      <w:r>
        <w:t>2</w:t>
      </w:r>
      <w:r>
        <w:t>=</w:t>
      </w:r>
      <w:r>
        <w:t>a</w:t>
      </w:r>
      <w:r>
        <w:t>√</w:t>
      </w:r>
      <w:r>
        <w:t>3</w:t>
      </w:r>
      <w:r>
        <w:t>4</w:t>
      </w:r>
      <w:r>
        <w:t>⇒</w:t>
      </w:r>
      <w:r>
        <w:t>A</w:t>
      </w:r>
      <w:r>
        <w:t>′</w:t>
      </w:r>
      <w:r>
        <w:t>O</w:t>
      </w:r>
      <w:r>
        <w:t>′</w:t>
      </w:r>
      <w:r>
        <w:t>=</w:t>
      </w:r>
      <w:r>
        <w:t>2</w:t>
      </w:r>
      <w:r>
        <w:t>3</w:t>
      </w:r>
      <w:r>
        <w:t>A</w:t>
      </w:r>
      <w:r>
        <w:t>′</w:t>
      </w:r>
      <w:r>
        <w:t>M</w:t>
      </w:r>
      <w:r>
        <w:t>'</w:t>
      </w:r>
      <w:r>
        <w:t>=</w:t>
      </w:r>
      <w:r>
        <w:t>a</w:t>
      </w:r>
      <w:r>
        <w:t>√</w:t>
      </w:r>
      <w:r>
        <w:t>3</w:t>
      </w:r>
      <w:r>
        <w:t>6</w:t>
      </w:r>
      <w:r>
        <w:t>A'M'=((a)/(2).√(3))/(2)=(a√(3))/(4)⇒A^(')O^(')=(2)/(3)A^(')M'=(a√(3))/(6)</w:t>
      </w:r>
      <w:r>
        <w:t>.</w:t>
      </w:r>
      <w:r>
        <w:br/>
      </w:r>
      <w:r>
        <w:t>• A′HOO′ là hình chữ nhật nên</w:t>
      </w:r>
      <w:r>
        <w:t xml:space="preserve"> </w:t>
      </w:r>
      <w:r>
        <w:t>OH</w:t>
      </w:r>
      <w:r>
        <w:t>=</w:t>
      </w:r>
      <w:r>
        <w:t>A</w:t>
      </w:r>
      <w:r>
        <w:t>'</w:t>
      </w:r>
      <w:r>
        <w:t>O</w:t>
      </w:r>
      <w:r>
        <w:t>'</w:t>
      </w:r>
      <w:r>
        <w:t>=</w:t>
      </w:r>
      <w:r>
        <w:t>a</w:t>
      </w:r>
      <w:r>
        <w:t>√</w:t>
      </w:r>
      <w:r>
        <w:t>3</w:t>
      </w:r>
      <w:r>
        <w:t>6</w:t>
      </w:r>
      <w:r>
        <w:t>OH=A'O'=(a√(3))/(6)</w:t>
      </w:r>
      <w:r>
        <w:t xml:space="preserve"> </w:t>
      </w:r>
      <w:r>
        <w:t>⇒</w:t>
      </w:r>
      <w:r>
        <w:t>AH</w:t>
      </w:r>
      <w:r>
        <w:t>=</w:t>
      </w:r>
      <w:r>
        <w:t>AO</w:t>
      </w:r>
      <w:r>
        <w:t>−</w:t>
      </w:r>
      <w:r>
        <w:t>OH</w:t>
      </w:r>
      <w:r>
        <w:t>=</w:t>
      </w:r>
      <w:r>
        <w:t>a</w:t>
      </w:r>
      <w:r>
        <w:t>√</w:t>
      </w:r>
      <w:r>
        <w:t>3</w:t>
      </w:r>
      <w:r>
        <w:t>6</w:t>
      </w:r>
      <w:r>
        <w:t>⇒AH=AO−OH=(a√(3))/(6)</w:t>
      </w:r>
      <w:r>
        <w:t>.</w:t>
      </w:r>
      <w:r>
        <w:br/>
      </w:r>
      <w:r>
        <w:t>• Tam giác AA′H vuông tại H nên</w:t>
      </w:r>
      <w:r>
        <w:t xml:space="preserve"> </w:t>
      </w:r>
      <w:r>
        <w:t>OO</w:t>
      </w:r>
      <w:r>
        <w:t>′</w:t>
      </w:r>
      <w:r>
        <w:t>=</w:t>
      </w:r>
      <w:r>
        <w:t>A</w:t>
      </w:r>
      <w:r>
        <w:t>′</w:t>
      </w:r>
      <w:r>
        <w:t>H</w:t>
      </w:r>
      <w:r>
        <w:t>=</w:t>
      </w:r>
      <w:r>
        <w:t>√</w:t>
      </w:r>
      <w:r>
        <w:t>AA</w:t>
      </w:r>
      <w:r>
        <w:t>'</w:t>
      </w:r>
      <w:r>
        <w:t>2</w:t>
      </w:r>
      <w:r>
        <w:t>−</w:t>
      </w:r>
      <w:r>
        <w:t>AH</w:t>
      </w:r>
      <w:r>
        <w:t>2</w:t>
      </w:r>
      <w:r>
        <w:t>=</w:t>
      </w:r>
      <w:r>
        <w:t>a</w:t>
      </w:r>
      <w:r>
        <w:t>√</w:t>
      </w:r>
      <w:r>
        <w:t>141</w:t>
      </w:r>
      <w:r>
        <w:t>6</w:t>
      </w:r>
      <w:r>
        <w:t>OO^(')=A^(')H=√(AA^('2)−AH^(2))=(a√(141))/(6)</w:t>
      </w:r>
      <w:r>
        <w:t>.</w:t>
      </w:r>
      <w:r>
        <w:br/>
      </w:r>
      <w:r>
        <w:rPr>
          <w:b/>
        </w:rPr>
        <w:t>Vận dụng 5 trang 73 Toán 11 Tập 2</w:t>
      </w:r>
      <w:r>
        <w:t>:</w:t>
      </w:r>
      <w:r>
        <w:t xml:space="preserve"> </w:t>
      </w:r>
      <w:r>
        <w:t>Một người cần sơn tất cả các mặt của một cái bục để đặt tượng có dạng hình chóp cụt lục giác đều có cạnh đáy lớn 1 m, cạnh bên và cạnh đáy nhỏ bằng 0,7 m. Tính tổng diện tích cần sơn.</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eb2d27fb6a044faea4d50c40da1c6346.jpg"/>
                    <pic:cNvPicPr/>
                  </pic:nvPicPr>
                  <pic:blipFill>
                    <a:blip r:embed="rId28"/>
                    <a:stretch>
                      <a:fillRect/>
                    </a:stretch>
                  </pic:blipFill>
                  <pic:spPr>
                    <a:xfrm>
                      <a:off x="0" y="0"/>
                      <a:ext cx="1905000" cy="1905000"/>
                    </a:xfrm>
                    <a:prstGeom prst="rect"/>
                  </pic:spPr>
                </pic:pic>
              </a:graphicData>
            </a:graphic>
          </wp:inline>
        </w:drawing>
      </w:r>
      <w:r>
        <w:br/>
      </w:r>
      <w:r>
        <w:rPr>
          <w:b/>
        </w:rPr>
        <w:t>Lời giải:</w:t>
      </w:r>
      <w:r>
        <w:br/>
      </w:r>
      <w:r>
        <w:t>Diện tích đáy lớn là:</w:t>
      </w:r>
      <w:r>
        <w:t xml:space="preserve"> </w:t>
      </w:r>
      <w:r>
        <w:t>6.</w:t>
      </w:r>
      <w:r>
        <w:t>1</w:t>
      </w:r>
      <w:r>
        <w:t>2</w:t>
      </w:r>
      <w:r>
        <w:t>.</w:t>
      </w:r>
      <w:r>
        <w:t>√</w:t>
      </w:r>
      <w:r>
        <w:t>3</w:t>
      </w:r>
      <w:r>
        <w:t>4</w:t>
      </w:r>
      <w:r>
        <w:t>=</w:t>
      </w:r>
      <w:r>
        <w:t>3</w:t>
      </w:r>
      <w:r>
        <w:t>√</w:t>
      </w:r>
      <w:r>
        <w:t>3</w:t>
      </w:r>
      <w:r>
        <w:t>2</w:t>
      </w:r>
      <w:r>
        <w:t>6.(1^(2).√(3))/(4)=(3√(3))/(2)</w:t>
      </w:r>
      <w:r>
        <w:t>(m</w:t>
      </w:r>
      <w:r>
        <w:rPr>
          <w:vertAlign w:val="superscript"/>
        </w:rPr>
        <w:t>2</w:t>
      </w:r>
      <w:r>
        <w:t>)</w:t>
      </w:r>
      <w:r>
        <w:br/>
      </w:r>
      <w:r>
        <w:t>Diện tích đáy nhỏ là:</w:t>
      </w:r>
      <w:r>
        <w:t xml:space="preserve"> </w:t>
      </w:r>
      <w:r>
        <w:t>6.</w:t>
      </w:r>
      <w:r>
        <w:t>(</w:t>
      </w:r>
      <w:r>
        <w:t>0</w:t>
      </w:r>
      <w:r>
        <w:t>,</w:t>
      </w:r>
      <w:r>
        <w:t>7</w:t>
      </w:r>
      <w:r>
        <w:t>)</w:t>
      </w:r>
      <w:r>
        <w:t>2</w:t>
      </w:r>
      <w:r>
        <w:t>.</w:t>
      </w:r>
      <w:r>
        <w:t>√</w:t>
      </w:r>
      <w:r>
        <w:t>3</w:t>
      </w:r>
      <w:r>
        <w:t>4</w:t>
      </w:r>
      <w:r>
        <w:t>=</w:t>
      </w:r>
      <w:r>
        <w:t>147</w:t>
      </w:r>
      <w:r>
        <w:t>√</w:t>
      </w:r>
      <w:r>
        <w:t>3</w:t>
      </w:r>
      <w:r>
        <w:t>200</w:t>
      </w:r>
      <w:r>
        <w:t>6.(0,7^(2).√(3))/(4)=(147√(3))/(200)</w:t>
      </w:r>
      <w:r>
        <w:t>(m</w:t>
      </w:r>
      <w:r>
        <w:rPr>
          <w:vertAlign w:val="superscript"/>
        </w:rPr>
        <w:t>2</w:t>
      </w:r>
      <w:r>
        <w:t>)</w:t>
      </w:r>
      <w:r>
        <w:br/>
      </w:r>
      <w:r>
        <w:t>Một mặt bên của hình chóp cụt là hình thang cân có đáy lớn là 1 m, đáy nhỏ là 0,7 m và cạnh bên là 0,7 m.</w:t>
      </w:r>
      <w:r>
        <w:br/>
      </w:r>
      <w:r>
        <w:t>Khi đó, chiều cao của mặt bên là:</w:t>
      </w:r>
      <w:r>
        <w:t xml:space="preserve"> </w:t>
      </w:r>
      <w:r>
        <w:t>√</w:t>
      </w:r>
      <w:r>
        <w:t>0</w:t>
      </w:r>
      <w:r>
        <w:t>,</w:t>
      </w:r>
      <w:r>
        <w:t>7</w:t>
      </w:r>
      <w:r>
        <w:t>2</w:t>
      </w:r>
      <w:r>
        <w:t>−</w:t>
      </w:r>
      <w:r>
        <w:t>(</w:t>
      </w:r>
      <w:r>
        <w:t>1</w:t>
      </w:r>
      <w:r>
        <w:t>−</w:t>
      </w:r>
      <w:r>
        <w:t>0</w:t>
      </w:r>
      <w:r>
        <w:t>,</w:t>
      </w:r>
      <w:r>
        <w:t>7</w:t>
      </w:r>
      <w:r>
        <w:t>2</w:t>
      </w:r>
      <w:r>
        <w:t>)</w:t>
      </w:r>
      <w:r>
        <w:t>2</w:t>
      </w:r>
      <w:r>
        <w:t>=</w:t>
      </w:r>
      <w:r>
        <w:t>√</w:t>
      </w:r>
      <w:r>
        <w:t>187</w:t>
      </w:r>
      <w:r>
        <w:t>20</w:t>
      </w:r>
      <w:r>
        <w:t>√(0,7^(2)−(1−0,7)/(2)^(2))=(√(187))/(20)</w:t>
      </w:r>
      <w:r>
        <w:t xml:space="preserve"> </w:t>
      </w:r>
      <w:r>
        <w:t>(m)</w:t>
      </w:r>
      <w:r>
        <w:br/>
      </w:r>
      <w:r>
        <w:t>Diện tích một mặt bên là:</w:t>
      </w:r>
      <w:r>
        <w:t xml:space="preserve"> </w:t>
      </w:r>
      <w:r>
        <w:t>1</w:t>
      </w:r>
      <w:r>
        <w:t>2</w:t>
      </w:r>
      <w:r>
        <w:t>(1)/(2)</w:t>
      </w:r>
      <w:r>
        <w:t>.</w:t>
      </w:r>
      <w:r>
        <w:t xml:space="preserve"> </w:t>
      </w:r>
      <w:r>
        <w:t>√</w:t>
      </w:r>
      <w:r>
        <w:t>187</w:t>
      </w:r>
      <w:r>
        <w:t>20</w:t>
      </w:r>
      <w:r>
        <w:t>.</w:t>
      </w:r>
      <w:r>
        <w:t>(</w:t>
      </w:r>
      <w:r>
        <w:t>0</w:t>
      </w:r>
      <w:r>
        <w:t>,</w:t>
      </w:r>
      <w:r>
        <w:t>7</w:t>
      </w:r>
      <w:r>
        <w:t>+</w:t>
      </w:r>
      <w:r>
        <w:t>1</w:t>
      </w:r>
      <w:r>
        <w:t>)</w:t>
      </w:r>
      <w:r>
        <w:t>=</w:t>
      </w:r>
      <w:r>
        <w:t>0</w:t>
      </w:r>
      <w:r>
        <w:t>,</w:t>
      </w:r>
      <w:r>
        <w:t>58</w:t>
      </w:r>
      <w:r>
        <w:t>(√(187))/(20).0,7+1=0,58</w:t>
      </w:r>
      <w:r>
        <w:t>(m</w:t>
      </w:r>
      <w:r>
        <w:rPr>
          <w:vertAlign w:val="superscript"/>
        </w:rPr>
        <w:t>2</w:t>
      </w:r>
      <w:r>
        <w:t>)</w:t>
      </w:r>
      <w:r>
        <w:br/>
      </w:r>
      <w:r>
        <w:t>Vậy tổng diện tích cần sơn là:</w:t>
      </w:r>
      <w:r>
        <w:t xml:space="preserve"> </w:t>
      </w:r>
      <w:r>
        <w:t>3</w:t>
      </w:r>
      <w:r>
        <w:t>√</w:t>
      </w:r>
      <w:r>
        <w:t>3</w:t>
      </w:r>
      <w:r>
        <w:t>2</w:t>
      </w:r>
      <w:r>
        <w:t>+</w:t>
      </w:r>
      <w:r>
        <w:t>147</w:t>
      </w:r>
      <w:r>
        <w:t>√</w:t>
      </w:r>
      <w:r>
        <w:t>3</w:t>
      </w:r>
      <w:r>
        <w:t>200</w:t>
      </w:r>
      <w:r>
        <w:t>+</w:t>
      </w:r>
      <w:r>
        <w:t>6.0</w:t>
      </w:r>
      <w:r>
        <w:t>,</w:t>
      </w:r>
      <w:r>
        <w:t>58</w:t>
      </w:r>
      <w:r>
        <w:t>≈</w:t>
      </w:r>
      <w:r>
        <w:t>7</w:t>
      </w:r>
      <w:r>
        <w:t>,</w:t>
      </w:r>
      <w:r>
        <w:t>36</w:t>
      </w:r>
      <w:r>
        <w:t>(3√(3))/(2)+(147√(3))/(200)+6.0,58≈7,36</w:t>
      </w:r>
      <w:r>
        <w:t xml:space="preserve"> </w:t>
      </w:r>
      <w:r>
        <w:t>(m</w:t>
      </w:r>
      <w:r>
        <w:rPr>
          <w:vertAlign w:val="superscript"/>
        </w:rPr>
        <w:t>2</w:t>
      </w:r>
      <w:r>
        <w:t>)</w:t>
      </w:r>
      <w:r>
        <w:br/>
      </w:r>
      <w:r>
        <w:rPr>
          <w:b/>
        </w:rPr>
        <w:t>Bài tập</w:t>
      </w:r>
      <w:r>
        <w:br/>
      </w:r>
      <w:r>
        <w:rPr>
          <w:b/>
        </w:rPr>
        <w:t>Bài 1 trang 73 Toán 11 Tập 2</w:t>
      </w:r>
      <w:r>
        <w:t>:</w:t>
      </w:r>
      <w:r>
        <w:t xml:space="preserve"> </w:t>
      </w:r>
      <w:r>
        <w:t>Cho hình chóp S.ABC có đáy là tam giác vuông tại C, mặt bên SAC là tam giác đều và nằm trong mặt phẳng vuông góc với (ABC).</w:t>
      </w:r>
      <w:r>
        <w:br/>
      </w:r>
      <w:r>
        <w:t>a) Chứng minh rằng (SBC) ⊥ (SAC).</w:t>
      </w:r>
      <w:r>
        <w:br/>
      </w:r>
      <w:r>
        <w:t>b) Gọi I là trung điểm của SC. Chứng minh rằng (ABI) ⊥ (SAC).</w:t>
      </w:r>
      <w:r>
        <w:br/>
      </w:r>
      <w:r>
        <w:rPr>
          <w:b/>
        </w:rPr>
        <w:t>Lời giải:</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785b22ddfdba4b3b8cfa2ada94627a02.jpg"/>
                    <pic:cNvPicPr/>
                  </pic:nvPicPr>
                  <pic:blipFill>
                    <a:blip r:embed="rId29"/>
                    <a:stretch>
                      <a:fillRect/>
                    </a:stretch>
                  </pic:blipFill>
                  <pic:spPr>
                    <a:xfrm>
                      <a:off x="0" y="0"/>
                      <a:ext cx="1905000" cy="1905000"/>
                    </a:xfrm>
                    <a:prstGeom prst="rect"/>
                  </pic:spPr>
                </pic:pic>
              </a:graphicData>
            </a:graphic>
          </wp:inline>
        </w:drawing>
      </w:r>
      <w:r>
        <w:br/>
      </w:r>
      <w:r>
        <w:t>a) Ta có (SAC) ⊥ (ABC) ⇒ AC ⊥ (ABC) ⇒ AC ⊥ BC</w:t>
      </w:r>
      <w:r>
        <w:br/>
      </w:r>
      <w:r>
        <w:t>Mà (SAC) ∩ (ABC) = AC nên BC ⊥ (SAC)</w:t>
      </w:r>
      <w:r>
        <w:br/>
      </w:r>
      <w:r>
        <w:t>Do đó (SBC) ⊥ (SAC).</w:t>
      </w:r>
      <w:r>
        <w:br/>
      </w:r>
      <w:r>
        <w:t>b) Ta có: BC ⊥ (SAC) nên BC ⊥ AI (AI ⊂ (SAC)) (1)</w:t>
      </w:r>
      <w:r>
        <w:br/>
      </w:r>
      <w:r>
        <w:t>Tam giác SAC đều có I là trung điểm của SC nên AI ⊥ SC (2)</w:t>
      </w:r>
      <w:r>
        <w:br/>
      </w:r>
      <w:r>
        <w:t>Từ (1) và (2) suy ra AI ⊥ (SBC)</w:t>
      </w:r>
      <w:r>
        <w:br/>
      </w:r>
      <w:r>
        <w:t>Mà AI ⊂ (ABI) nên (ABI) ⊥ (SAC)</w:t>
      </w:r>
      <w:r>
        <w:br/>
      </w:r>
      <w:r>
        <w:rPr>
          <w:b/>
        </w:rPr>
        <w:t>Bài 2 trang 73 Toán 11 Tập 2</w:t>
      </w:r>
      <w:r>
        <w:t>:</w:t>
      </w:r>
      <w:r>
        <w:t xml:space="preserve"> </w:t>
      </w:r>
      <w:r>
        <w:t>Cho tam giác đều ABC cạnh a, I trung điểm của BC, D là điểm đối xứng với A qua I. Vẽ đoạn thẳng SD có độ dài</w:t>
      </w:r>
      <w:r>
        <w:t xml:space="preserve"> </w:t>
      </w:r>
      <w:r>
        <w:t>a</w:t>
      </w:r>
      <w:r>
        <w:t>√</w:t>
      </w:r>
      <w:r>
        <w:t>6</w:t>
      </w:r>
      <w:r>
        <w:t>2</w:t>
      </w:r>
      <w:r>
        <w:t>(a√(6))/(2)</w:t>
      </w:r>
      <w:r>
        <w:t xml:space="preserve"> </w:t>
      </w:r>
      <w:r>
        <w:t>và vuông góc với (ABC). Chứng minh rằng:</w:t>
      </w:r>
      <w:r>
        <w:br/>
      </w:r>
      <w:r>
        <w:t>a) (SBC) ⊥ (SAD);</w:t>
      </w:r>
      <w:r>
        <w:br/>
      </w:r>
      <w:r>
        <w:t>b) (SAB) ⊥ (SAC).</w:t>
      </w:r>
      <w:r>
        <w:br/>
      </w:r>
      <w:r>
        <w:rPr>
          <w:b/>
        </w:rPr>
        <w:t>Lời giải:</w:t>
      </w:r>
      <w:r>
        <w:br/>
      </w:r>
      <w:r>
        <w:drawing>
          <wp:inline xmlns:a="http://schemas.openxmlformats.org/drawingml/2006/main" xmlns:pic="http://schemas.openxmlformats.org/drawingml/2006/picture">
            <wp:extent cx="1905000" cy="1771650"/>
            <wp:docPr id="22" name="Picture 22"/>
            <wp:cNvGraphicFramePr>
              <a:graphicFrameLocks noChangeAspect="1"/>
            </wp:cNvGraphicFramePr>
            <a:graphic>
              <a:graphicData uri="http://schemas.openxmlformats.org/drawingml/2006/picture">
                <pic:pic>
                  <pic:nvPicPr>
                    <pic:cNvPr id="0" name="temp_inline_c97397cf85a644348804a67b81084967.jpg"/>
                    <pic:cNvPicPr/>
                  </pic:nvPicPr>
                  <pic:blipFill>
                    <a:blip r:embed="rId30"/>
                    <a:stretch>
                      <a:fillRect/>
                    </a:stretch>
                  </pic:blipFill>
                  <pic:spPr>
                    <a:xfrm>
                      <a:off x="0" y="0"/>
                      <a:ext cx="1905000" cy="1771650"/>
                    </a:xfrm>
                    <a:prstGeom prst="rect"/>
                  </pic:spPr>
                </pic:pic>
              </a:graphicData>
            </a:graphic>
          </wp:inline>
        </w:drawing>
      </w:r>
      <w:r>
        <w:br/>
      </w:r>
      <w:r>
        <w:t>a) Tam giác ABC đều có I là trung điểm nên AI ⊥ CB hay AD ⊥ BC.</w:t>
      </w:r>
      <w:r>
        <w:br/>
      </w:r>
      <w:r>
        <w:t>Vì SD ⊥ (ABC) ⇒ SD ⊥ BC.</w:t>
      </w:r>
      <w:r>
        <w:br/>
      </w:r>
      <w:r>
        <w:t>⇒ BC ⊥ (SAD)</w:t>
      </w:r>
      <w:r>
        <w:br/>
      </w:r>
      <w:r>
        <w:t>Nên (SAD) ⊥ (SBC)</w:t>
      </w:r>
      <w:r>
        <w:br/>
      </w:r>
      <w:r>
        <w:t>b) Tam giác ABC đều nên</w:t>
      </w:r>
      <w:r>
        <w:t xml:space="preserve"> </w:t>
      </w:r>
      <w:r>
        <w:t>AI</w:t>
      </w:r>
      <w:r>
        <w:t>=</w:t>
      </w:r>
      <w:r>
        <w:t>a</w:t>
      </w:r>
      <w:r>
        <w:t>√</w:t>
      </w:r>
      <w:r>
        <w:t>3</w:t>
      </w:r>
      <w:r>
        <w:t>3</w:t>
      </w:r>
      <w:r>
        <w:t>,</w:t>
      </w:r>
      <w:r>
        <w:t>AD</w:t>
      </w:r>
      <w:r>
        <w:t>=</w:t>
      </w:r>
      <w:r>
        <w:t>a</w:t>
      </w:r>
      <w:r>
        <w:t>√</w:t>
      </w:r>
      <w:r>
        <w:t>3</w:t>
      </w:r>
      <w:r>
        <w:t>AI=(a√(3))/(3),AD=a√(3)</w:t>
      </w:r>
      <w:r>
        <w:br/>
      </w:r>
      <w:r>
        <w:t>Ta có: ΔSAD vuông tại D nên</w:t>
      </w:r>
      <w:r>
        <w:t xml:space="preserve"> </w:t>
      </w:r>
      <w:r>
        <w:t>SA</w:t>
      </w:r>
      <w:r>
        <w:t>=</w:t>
      </w:r>
      <w:r>
        <w:t>√</w:t>
      </w:r>
      <w:r>
        <w:t>AD</w:t>
      </w:r>
      <w:r>
        <w:t>2</w:t>
      </w:r>
      <w:r>
        <w:t>+</w:t>
      </w:r>
      <w:r>
        <w:t>SD</w:t>
      </w:r>
      <w:r>
        <w:t>2</w:t>
      </w:r>
      <w:r>
        <w:t>=</w:t>
      </w:r>
      <w:r>
        <w:t>3</w:t>
      </w:r>
      <w:r>
        <w:t>a</w:t>
      </w:r>
      <w:r>
        <w:t>√</w:t>
      </w:r>
      <w:r>
        <w:t>2</w:t>
      </w:r>
      <w:r>
        <w:t>2</w:t>
      </w:r>
      <w:r>
        <w:t>SA=√(AD^(2)+SD^(2))=(3a√(2))/(2)</w:t>
      </w:r>
      <w:r>
        <w:br/>
      </w:r>
      <w:r>
        <w:t>Kẻ IH ⊥ SA.</w:t>
      </w:r>
      <w:r>
        <w:br/>
      </w:r>
      <w:r>
        <w:t>Xét ΔAHI và ΔADS:</w:t>
      </w:r>
      <w:r>
        <w:br/>
      </w:r>
      <w:r>
        <w:t>ˆ</w:t>
      </w:r>
      <w:r>
        <w:t>A</w:t>
      </w:r>
      <w:r>
        <w:t>A^</w:t>
      </w:r>
      <w:r>
        <w:t xml:space="preserve"> </w:t>
      </w:r>
      <w:r>
        <w:t>chung</w:t>
      </w:r>
      <w:r>
        <w:br/>
      </w:r>
      <w:r>
        <w:t>ˆ</w:t>
      </w:r>
      <w:r>
        <w:t>AHI</w:t>
      </w:r>
      <w:r>
        <w:t>=</w:t>
      </w:r>
      <w:r>
        <w:t>ˆ</w:t>
      </w:r>
      <w:r>
        <w:t>ADS</w:t>
      </w:r>
      <w:r>
        <w:t>=</w:t>
      </w:r>
      <w:r>
        <w:t>90</w:t>
      </w:r>
      <w:r>
        <w:t>°</w:t>
      </w:r>
      <w:r>
        <w:t>AHI^=ADS^=90°</w:t>
      </w:r>
      <w:r>
        <w:br/>
      </w:r>
      <w:r>
        <w:t>Do đóΔAHI ᔕ ΔADS (g.g)</w:t>
      </w:r>
      <w:r>
        <w:br/>
      </w:r>
      <w:r>
        <w:t>⇒</w:t>
      </w:r>
      <w:r>
        <w:t>HI</w:t>
      </w:r>
      <w:r>
        <w:t>DS</w:t>
      </w:r>
      <w:r>
        <w:t>=</w:t>
      </w:r>
      <w:r>
        <w:t>AI</w:t>
      </w:r>
      <w:r>
        <w:t>AS</w:t>
      </w:r>
      <w:r>
        <w:t>⇒</w:t>
      </w:r>
      <w:r>
        <w:t>IH</w:t>
      </w:r>
      <w:r>
        <w:t>=</w:t>
      </w:r>
      <w:r>
        <w:t>SD</w:t>
      </w:r>
      <w:r>
        <w:t>.</w:t>
      </w:r>
      <w:r>
        <w:t>AI</w:t>
      </w:r>
      <w:r>
        <w:t>AS</w:t>
      </w:r>
      <w:r>
        <w:t>=</w:t>
      </w:r>
      <w:r>
        <w:t>a</w:t>
      </w:r>
      <w:r>
        <w:t>2</w:t>
      </w:r>
      <w:r>
        <w:t>⇒(HI)/(DS)=(AI)/(AS)⇒IH=(SD.AI)/(AS)=(a)/(2)</w:t>
      </w:r>
      <w:r>
        <w:br/>
      </w:r>
      <w:r>
        <w:t>Tam giác BHC có HI là trung tuyến và HI =</w:t>
      </w:r>
      <w:r>
        <w:t xml:space="preserve"> </w:t>
      </w:r>
      <w:r>
        <w:t>1</w:t>
      </w:r>
      <w:r>
        <w:t>2</w:t>
      </w:r>
      <w:r>
        <w:t>(1)/(2)</w:t>
      </w:r>
      <w:r>
        <w:t>BC</w:t>
      </w:r>
      <w:r>
        <w:br/>
      </w:r>
      <w:r>
        <w:t>⇒ ΔBHC vuông tại H.</w:t>
      </w:r>
      <w:r>
        <w:br/>
      </w:r>
      <w:r>
        <w:t>Ta có: BC ⊥ (SAD) nên SA ⊥ BC.</w:t>
      </w:r>
      <w:r>
        <w:br/>
      </w:r>
      <w:r>
        <w:t>Mà SA ⊥ HI nên SA ⊥ (HBC)</w:t>
      </w:r>
      <w:r>
        <w:br/>
      </w:r>
      <w:r>
        <w:t>⇒</w:t>
      </w:r>
      <w:r>
        <w:t xml:space="preserve"> </w:t>
      </w:r>
      <w:r>
        <w:t>SA</w:t>
      </w:r>
      <w:r>
        <w:t xml:space="preserve"> </w:t>
      </w:r>
      <w:r>
        <w:t>⊥</w:t>
      </w:r>
      <w:r>
        <w:t xml:space="preserve"> </w:t>
      </w:r>
      <w:r>
        <w:t>HB</w:t>
      </w:r>
      <w:r>
        <w:t>BH</w:t>
      </w:r>
      <w:r>
        <w:t>⊥</w:t>
      </w:r>
      <w:r>
        <w:t>HC</w:t>
      </w:r>
      <w:r>
        <w:t xml:space="preserve"> </w:t>
      </w:r>
      <w:r>
        <w:t>(</w:t>
      </w:r>
      <w:r>
        <w:t>ΔBHC</w:t>
      </w:r>
      <w:r>
        <w:t>⊥</w:t>
      </w:r>
      <w:r>
        <w:t>H</w:t>
      </w:r>
      <w:r>
        <w:t>)</w:t>
      </w:r>
      <w:r>
        <w:t>}</w:t>
      </w:r>
      <w:r>
        <w:t>⇒</w:t>
      </w:r>
      <w:r>
        <w:t>HB</w:t>
      </w:r>
      <w:r>
        <w:t>⊥</w:t>
      </w:r>
      <w:r>
        <w:t>(</w:t>
      </w:r>
      <w:r>
        <w:t>SAC</w:t>
      </w:r>
      <w:r>
        <w:t>)</w:t>
      </w:r>
      <w:r>
        <w:t>⇒ SA ⊥ HBBH⊥HC ΔBHC⊥H⇒HB⊥SAC</w:t>
      </w:r>
      <w:r>
        <w:br/>
      </w:r>
      <w:r>
        <w:t>Mà HB ⊂ (SAB)</w:t>
      </w:r>
      <w:r>
        <w:br/>
      </w:r>
      <w:r>
        <w:t>⇒ (SAB) ⊥ (SAC)</w:t>
      </w:r>
      <w:r>
        <w:br/>
      </w:r>
      <w:r>
        <w:rPr>
          <w:b/>
        </w:rPr>
        <w:t>Bài 3 trang 73 Toán 11 Tập 2</w:t>
      </w:r>
      <w:r>
        <w:t>:</w:t>
      </w:r>
      <w:r>
        <w:t xml:space="preserve"> </w:t>
      </w:r>
      <w:r>
        <w:t>Cho hình lăng trụ đứng ABCD.A′B′C′D′ có đáy ABCD là hình thang vuông tại A và B, AA′ = 2a, AD = 2a, AB = BC = a.</w:t>
      </w:r>
      <w:r>
        <w:br/>
      </w:r>
      <w:r>
        <w:t>a) Tính độ dài đoạn thẳng AC′.</w:t>
      </w:r>
      <w:r>
        <w:br/>
      </w:r>
      <w:r>
        <w:t>b) Tính tổng diện tích các mặt của hình lăng trụ.</w:t>
      </w:r>
      <w:r>
        <w:br/>
      </w:r>
      <w:r>
        <w:rPr>
          <w:b/>
        </w:rPr>
        <w:t>Lời giải:</w:t>
      </w:r>
      <w:r>
        <w:br/>
      </w:r>
      <w:r>
        <w:drawing>
          <wp:inline xmlns:a="http://schemas.openxmlformats.org/drawingml/2006/main" xmlns:pic="http://schemas.openxmlformats.org/drawingml/2006/picture">
            <wp:extent cx="1905000" cy="1800225"/>
            <wp:docPr id="23" name="Picture 23"/>
            <wp:cNvGraphicFramePr>
              <a:graphicFrameLocks noChangeAspect="1"/>
            </wp:cNvGraphicFramePr>
            <a:graphic>
              <a:graphicData uri="http://schemas.openxmlformats.org/drawingml/2006/picture">
                <pic:pic>
                  <pic:nvPicPr>
                    <pic:cNvPr id="0" name="temp_inline_cfa9d4e43f70495388184f05e84a5008.jpg"/>
                    <pic:cNvPicPr/>
                  </pic:nvPicPr>
                  <pic:blipFill>
                    <a:blip r:embed="rId31"/>
                    <a:stretch>
                      <a:fillRect/>
                    </a:stretch>
                  </pic:blipFill>
                  <pic:spPr>
                    <a:xfrm>
                      <a:off x="0" y="0"/>
                      <a:ext cx="1905000" cy="1800225"/>
                    </a:xfrm>
                    <a:prstGeom prst="rect"/>
                  </pic:spPr>
                </pic:pic>
              </a:graphicData>
            </a:graphic>
          </wp:inline>
        </w:drawing>
      </w:r>
      <w:r>
        <w:br/>
      </w:r>
      <w:r>
        <w:t>a) Ta có:</w:t>
      </w:r>
      <w:r>
        <w:t xml:space="preserve"> </w:t>
      </w:r>
      <w:r>
        <w:t>AC</w:t>
      </w:r>
      <w:r>
        <w:t>=</w:t>
      </w:r>
      <w:r>
        <w:t>√</w:t>
      </w:r>
      <w:r>
        <w:t>AB</w:t>
      </w:r>
      <w:r>
        <w:t>2</w:t>
      </w:r>
      <w:r>
        <w:t>+</w:t>
      </w:r>
      <w:r>
        <w:t>AC</w:t>
      </w:r>
      <w:r>
        <w:t>2</w:t>
      </w:r>
      <w:r>
        <w:t>=</w:t>
      </w:r>
      <w:r>
        <w:t>a</w:t>
      </w:r>
      <w:r>
        <w:t>√</w:t>
      </w:r>
      <w:r>
        <w:t>2</w:t>
      </w:r>
      <w:r>
        <w:t>AC=√(AB^(2)+AC^(2))=a√(2)</w:t>
      </w:r>
      <w:r>
        <w:br/>
      </w:r>
      <w:r>
        <w:t>⇒</w:t>
      </w:r>
      <w:r>
        <w:t>A</w:t>
      </w:r>
      <w:r>
        <w:t>′</w:t>
      </w:r>
      <w:r>
        <w:t>C</w:t>
      </w:r>
      <w:r>
        <w:t>=</w:t>
      </w:r>
      <w:r>
        <w:t>√</w:t>
      </w:r>
      <w:r>
        <w:t>AC</w:t>
      </w:r>
      <w:r>
        <w:t>2</w:t>
      </w:r>
      <w:r>
        <w:t>+</w:t>
      </w:r>
      <w:r>
        <w:t>C</w:t>
      </w:r>
      <w:r>
        <w:t>C</w:t>
      </w:r>
      <w:r>
        <w:t>′</w:t>
      </w:r>
      <w:r>
        <w:t>2</w:t>
      </w:r>
      <w:r>
        <w:t>=</w:t>
      </w:r>
      <w:r>
        <w:t>a</w:t>
      </w:r>
      <w:r>
        <w:t>√</w:t>
      </w:r>
      <w:r>
        <w:t>6</w:t>
      </w:r>
      <w:r>
        <w:t>⇒A^(')C=√(AC^(2)+CC^(')^(2))=a√(6)</w:t>
      </w:r>
      <w:r>
        <w:br/>
      </w:r>
      <w:r>
        <w:t>Vậy độ dài đoạn thẳng AC′ là</w:t>
      </w:r>
      <w:r>
        <w:t xml:space="preserve"> </w:t>
      </w:r>
      <w:r>
        <w:t>a</w:t>
      </w:r>
      <w:r>
        <w:t>√</w:t>
      </w:r>
      <w:r>
        <w:t>6</w:t>
      </w:r>
      <w:r>
        <w:t>a√(6)</w:t>
      </w:r>
      <w:r>
        <w:t xml:space="preserve"> </w:t>
      </w:r>
      <w:r>
        <w:t>.</w:t>
      </w:r>
      <w:r>
        <w:br/>
      </w:r>
      <w:r>
        <w:t>b)</w:t>
      </w:r>
      <w:r>
        <w:t xml:space="preserve"> </w:t>
      </w:r>
      <w:r>
        <w:t>S</w:t>
      </w:r>
      <w:r>
        <w:t>ABCD</w:t>
      </w:r>
      <w:r>
        <w:t>=</w:t>
      </w:r>
      <w:r>
        <w:t>S</w:t>
      </w:r>
      <w:r>
        <w:t>A</w:t>
      </w:r>
      <w:r>
        <w:t>′</w:t>
      </w:r>
      <w:r>
        <w:t>B</w:t>
      </w:r>
      <w:r>
        <w:t>′</w:t>
      </w:r>
      <w:r>
        <w:t>C</w:t>
      </w:r>
      <w:r>
        <w:t>′</w:t>
      </w:r>
      <w:r>
        <w:t>D</w:t>
      </w:r>
      <w:r>
        <w:t>′</w:t>
      </w:r>
      <w:r>
        <w:t>=</w:t>
      </w:r>
      <w:r>
        <w:t>1</w:t>
      </w:r>
      <w:r>
        <w:t>2</w:t>
      </w:r>
      <w:r>
        <w:t>(</w:t>
      </w:r>
      <w:r>
        <w:t>AD</w:t>
      </w:r>
      <w:r>
        <w:t>+</w:t>
      </w:r>
      <w:r>
        <w:t>BC</w:t>
      </w:r>
      <w:r>
        <w:t>)</w:t>
      </w:r>
      <w:r>
        <w:t>A</w:t>
      </w:r>
      <w:r>
        <w:t>.</w:t>
      </w:r>
      <w:r>
        <w:t>B</w:t>
      </w:r>
      <w:r>
        <w:t>=</w:t>
      </w:r>
      <w:r>
        <w:t>3</w:t>
      </w:r>
      <w:r>
        <w:t>a</w:t>
      </w:r>
      <w:r>
        <w:t>2</w:t>
      </w:r>
      <w:r>
        <w:t>2</w:t>
      </w:r>
      <w:r>
        <w:t>S_(ABCD)=S_(A^(')B^(')C^(')D^('))=(1)/(2)AD+BCA.B=(3a^(2))/(2)</w:t>
      </w:r>
      <w:r>
        <w:br/>
      </w:r>
      <w:r>
        <w:t>Gọi I là trung điểm của AD.</w:t>
      </w:r>
      <w:r>
        <w:br/>
      </w:r>
      <w:r>
        <w:t>Khi đó ABCI là hình vuông nên IC = IB = IA =</w:t>
      </w:r>
      <w:r>
        <w:t xml:space="preserve"> </w:t>
      </w:r>
      <w:r>
        <w:t>1</w:t>
      </w:r>
      <w:r>
        <w:t>2</w:t>
      </w:r>
      <w:r>
        <w:t>(1)/(2)</w:t>
      </w:r>
      <w:r>
        <w:t>AD = a</w:t>
      </w:r>
      <w:r>
        <w:br/>
      </w:r>
      <w:r>
        <w:t>Xét tam giác ICD vuông cân tại I:</w:t>
      </w:r>
      <w:r>
        <w:br/>
      </w:r>
      <w:r>
        <w:t>CD</w:t>
      </w:r>
      <w:r>
        <w:t>=</w:t>
      </w:r>
      <w:r>
        <w:t>√</w:t>
      </w:r>
      <w:r>
        <w:t>CI</w:t>
      </w:r>
      <w:r>
        <w:t>2</w:t>
      </w:r>
      <w:r>
        <w:t>+</w:t>
      </w:r>
      <w:r>
        <w:t>DI</w:t>
      </w:r>
      <w:r>
        <w:t>2</w:t>
      </w:r>
      <w:r>
        <w:t>=</w:t>
      </w:r>
      <w:r>
        <w:t>a</w:t>
      </w:r>
      <w:r>
        <w:t>√</w:t>
      </w:r>
      <w:r>
        <w:t>2</w:t>
      </w:r>
      <w:r>
        <w:t>CD=√(CI^(2)+DI^(2))=a√(2)</w:t>
      </w:r>
      <w:r>
        <w:br/>
      </w:r>
      <w:r>
        <w:t>S</w:t>
      </w:r>
      <w:r>
        <w:t>ABB</w:t>
      </w:r>
      <w:r>
        <w:t>′</w:t>
      </w:r>
      <w:r>
        <w:t>A</w:t>
      </w:r>
      <w:r>
        <w:t>′</w:t>
      </w:r>
      <w:r>
        <w:t>=</w:t>
      </w:r>
      <w:r>
        <w:t>AB</w:t>
      </w:r>
      <w:r>
        <w:t>.</w:t>
      </w:r>
      <w:r>
        <w:t>AA</w:t>
      </w:r>
      <w:r>
        <w:t>'</w:t>
      </w:r>
      <w:r>
        <w:t>=</w:t>
      </w:r>
      <w:r>
        <w:t>2</w:t>
      </w:r>
      <w:r>
        <w:t>a</w:t>
      </w:r>
      <w:r>
        <w:t>2</w:t>
      </w:r>
      <w:r>
        <w:t>S_(ABB^(')A^('))=AB.AA'=2a^(2)</w:t>
      </w:r>
      <w:r>
        <w:br/>
      </w:r>
      <w:r>
        <w:t>S</w:t>
      </w:r>
      <w:r>
        <w:t>ADD</w:t>
      </w:r>
      <w:r>
        <w:t>′</w:t>
      </w:r>
      <w:r>
        <w:t>A</w:t>
      </w:r>
      <w:r>
        <w:t>′</w:t>
      </w:r>
      <w:r>
        <w:t>=</w:t>
      </w:r>
      <w:r>
        <w:t>AD</w:t>
      </w:r>
      <w:r>
        <w:t>.</w:t>
      </w:r>
      <w:r>
        <w:t>AA</w:t>
      </w:r>
      <w:r>
        <w:t>′</w:t>
      </w:r>
      <w:r>
        <w:t>=</w:t>
      </w:r>
      <w:r>
        <w:t>4</w:t>
      </w:r>
      <w:r>
        <w:t>a</w:t>
      </w:r>
      <w:r>
        <w:t>2</w:t>
      </w:r>
      <w:r>
        <w:t>S_(ADD^(')A^('))=AD.AA^(')=4a^(2)</w:t>
      </w:r>
      <w:r>
        <w:br/>
      </w:r>
      <w:r>
        <w:t>S</w:t>
      </w:r>
      <w:r>
        <w:t>BCC</w:t>
      </w:r>
      <w:r>
        <w:t>′</w:t>
      </w:r>
      <w:r>
        <w:t>B</w:t>
      </w:r>
      <w:r>
        <w:t>′</w:t>
      </w:r>
      <w:r>
        <w:t>=</w:t>
      </w:r>
      <w:r>
        <w:t>BC</w:t>
      </w:r>
      <w:r>
        <w:t>.</w:t>
      </w:r>
      <w:r>
        <w:t>CC</w:t>
      </w:r>
      <w:r>
        <w:t>′</w:t>
      </w:r>
      <w:r>
        <w:t>=</w:t>
      </w:r>
      <w:r>
        <w:t>2</w:t>
      </w:r>
      <w:r>
        <w:t>a</w:t>
      </w:r>
      <w:r>
        <w:t>2</w:t>
      </w:r>
      <w:r>
        <w:t>S_(BCC^(')B^('))=BC.CC^(')=2a^(2)</w:t>
      </w:r>
      <w:r>
        <w:br/>
      </w:r>
      <w:r>
        <w:t>S</w:t>
      </w:r>
      <w:r>
        <w:t>CDD</w:t>
      </w:r>
      <w:r>
        <w:t>′</w:t>
      </w:r>
      <w:r>
        <w:t>C</w:t>
      </w:r>
      <w:r>
        <w:t>′</w:t>
      </w:r>
      <w:r>
        <w:t>=</w:t>
      </w:r>
      <w:r>
        <w:t>CD</w:t>
      </w:r>
      <w:r>
        <w:t>.</w:t>
      </w:r>
      <w:r>
        <w:t>CC</w:t>
      </w:r>
      <w:r>
        <w:t>′</w:t>
      </w:r>
      <w:r>
        <w:t>=</w:t>
      </w:r>
      <w:r>
        <w:t>2</w:t>
      </w:r>
      <w:r>
        <w:t>a</w:t>
      </w:r>
      <w:r>
        <w:t>2</w:t>
      </w:r>
      <w:r>
        <w:t>√</w:t>
      </w:r>
      <w:r>
        <w:t>2</w:t>
      </w:r>
      <w:r>
        <w:t>S_(CDD^(')C^('))=CD.CC^(')=2a^(2)√(2)</w:t>
      </w:r>
      <w:r>
        <w:br/>
      </w:r>
      <w:r>
        <w:t>Tổng diện tích các mặt của hình lăng trụ là:</w:t>
      </w:r>
      <w:r>
        <w:br/>
      </w:r>
      <w:r>
        <w:t>S</w:t>
      </w:r>
      <w:r>
        <w:t>=</w:t>
      </w:r>
      <w:r>
        <w:t>S</w:t>
      </w:r>
      <w:r>
        <w:t>ABCD</w:t>
      </w:r>
      <w:r>
        <w:t>+</w:t>
      </w:r>
      <w:r>
        <w:t>S</w:t>
      </w:r>
      <w:r>
        <w:t>A</w:t>
      </w:r>
      <w:r>
        <w:t>′</w:t>
      </w:r>
      <w:r>
        <w:t>B</w:t>
      </w:r>
      <w:r>
        <w:t>′</w:t>
      </w:r>
      <w:r>
        <w:t>C</w:t>
      </w:r>
      <w:r>
        <w:t>′</w:t>
      </w:r>
      <w:r>
        <w:t>D</w:t>
      </w:r>
      <w:r>
        <w:t>′</w:t>
      </w:r>
      <w:r>
        <w:t>+</w:t>
      </w:r>
      <w:r>
        <w:t>S</w:t>
      </w:r>
      <w:r>
        <w:t>ABB</w:t>
      </w:r>
      <w:r>
        <w:t>′</w:t>
      </w:r>
      <w:r>
        <w:t>A</w:t>
      </w:r>
      <w:r>
        <w:t>′</w:t>
      </w:r>
      <w:r>
        <w:t>+</w:t>
      </w:r>
      <w:r>
        <w:t>S</w:t>
      </w:r>
      <w:r>
        <w:t>ADD</w:t>
      </w:r>
      <w:r>
        <w:t>′</w:t>
      </w:r>
      <w:r>
        <w:t>A</w:t>
      </w:r>
      <w:r>
        <w:t>′</w:t>
      </w:r>
      <w:r>
        <w:t>+</w:t>
      </w:r>
      <w:r>
        <w:t>S</w:t>
      </w:r>
      <w:r>
        <w:t>BCC</w:t>
      </w:r>
      <w:r>
        <w:t>′</w:t>
      </w:r>
      <w:r>
        <w:t>B</w:t>
      </w:r>
      <w:r>
        <w:t>′</w:t>
      </w:r>
      <w:r>
        <w:t>+</w:t>
      </w:r>
      <w:r>
        <w:t>S</w:t>
      </w:r>
      <w:r>
        <w:t>CDD</w:t>
      </w:r>
      <w:r>
        <w:t>′</w:t>
      </w:r>
      <w:r>
        <w:t>C</w:t>
      </w:r>
      <w:r>
        <w:t>′</w:t>
      </w:r>
      <w:r>
        <w:t>=</w:t>
      </w:r>
      <w:r>
        <w:t>(</w:t>
      </w:r>
      <w:r>
        <w:t>11</w:t>
      </w:r>
      <w:r>
        <w:t>+</w:t>
      </w:r>
      <w:r>
        <w:t>3</w:t>
      </w:r>
      <w:r>
        <w:t>√</w:t>
      </w:r>
      <w:r>
        <w:t>2</w:t>
      </w:r>
      <w:r>
        <w:t>)</w:t>
      </w:r>
      <w:r>
        <w:t>a</w:t>
      </w:r>
      <w:r>
        <w:t>2</w:t>
      </w:r>
      <w:r>
        <w:t>S=S_(ABCD)+S_(A^(')B^(')C^(')D^('))+S_(ABB^(')A^('))+S_(ADD^(')A^('))+S_(BCC^(')B^('))+S_(CDD^(')C^('))=11+3√(2)a^(2)</w:t>
      </w:r>
      <w:r>
        <w:br/>
      </w:r>
      <w:r>
        <w:t>Vậy tổng diện tích các mặt của hình lăng trụ là:</w:t>
      </w:r>
      <w:r>
        <w:t xml:space="preserve"> </w:t>
      </w:r>
      <w:r>
        <w:t>S</w:t>
      </w:r>
      <w:r>
        <w:t>=</w:t>
      </w:r>
      <w:r>
        <w:t>(</w:t>
      </w:r>
      <w:r>
        <w:t>11</w:t>
      </w:r>
      <w:r>
        <w:t>+</w:t>
      </w:r>
      <w:r>
        <w:t>3</w:t>
      </w:r>
      <w:r>
        <w:t>√</w:t>
      </w:r>
      <w:r>
        <w:t>2</w:t>
      </w:r>
      <w:r>
        <w:t>)</w:t>
      </w:r>
      <w:r>
        <w:t>a</w:t>
      </w:r>
      <w:r>
        <w:t>2</w:t>
      </w:r>
      <w:r>
        <w:t>S=11+3√(2)a^(2)</w:t>
      </w:r>
      <w:r>
        <w:br/>
      </w:r>
      <w:r>
        <w:rPr>
          <w:b/>
        </w:rPr>
        <w:t>Giải Toán 11 trang 74 Tập 2</w:t>
      </w:r>
      <w:r>
        <w:br/>
      </w:r>
      <w:r>
        <w:rPr>
          <w:b/>
        </w:rPr>
        <w:t>Bài 4 trang 74 Toán 11 Tập 2</w:t>
      </w:r>
      <w:r>
        <w:t>:</w:t>
      </w:r>
      <w:r>
        <w:t xml:space="preserve"> </w:t>
      </w:r>
      <w:r>
        <w:t>Cho hình hộp ABCD.A′B′C′D′ có đáy là hình thoi. Cho biết AB = BD = a, A′C = 2a.</w:t>
      </w:r>
      <w:r>
        <w:br/>
      </w:r>
      <w:r>
        <w:t>a) Tính độ dài đoạn thẳng AA′.</w:t>
      </w:r>
      <w:r>
        <w:br/>
      </w:r>
      <w:r>
        <w:t>b) Tính tổng diện tích các mặt của hình hộp.</w:t>
      </w:r>
      <w:r>
        <w:br/>
      </w:r>
      <w:r>
        <w:rPr>
          <w:b/>
        </w:rPr>
        <w:t>Lời giải:</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44d64ce53a204f5490abcfa5e41bbc57.jpg"/>
                    <pic:cNvPicPr/>
                  </pic:nvPicPr>
                  <pic:blipFill>
                    <a:blip r:embed="rId32"/>
                    <a:stretch>
                      <a:fillRect/>
                    </a:stretch>
                  </pic:blipFill>
                  <pic:spPr>
                    <a:xfrm>
                      <a:off x="0" y="0"/>
                      <a:ext cx="1905000" cy="1905000"/>
                    </a:xfrm>
                    <a:prstGeom prst="rect"/>
                  </pic:spPr>
                </pic:pic>
              </a:graphicData>
            </a:graphic>
          </wp:inline>
        </w:drawing>
      </w:r>
      <w:r>
        <w:br/>
      </w:r>
      <w:r>
        <w:t>a) Xét tam giác ABD có: AB = AD = BD = a nên ΔABD đều</w:t>
      </w:r>
      <w:r>
        <w:br/>
      </w:r>
      <w:r>
        <w:t>⇒</w:t>
      </w:r>
      <w:r>
        <w:t>ˆ</w:t>
      </w:r>
      <w:r>
        <w:t>BAD</w:t>
      </w:r>
      <w:r>
        <w:t>=</w:t>
      </w:r>
      <w:r>
        <w:t>60</w:t>
      </w:r>
      <w:r>
        <w:t>°</w:t>
      </w:r>
      <w:r>
        <w:t>⇒BAD^=60°</w:t>
      </w:r>
      <w:r>
        <w:br/>
      </w:r>
      <w:r>
        <w:t>⇒</w:t>
      </w:r>
      <w:r>
        <w:t>ˆ</w:t>
      </w:r>
      <w:r>
        <w:t>ABC</w:t>
      </w:r>
      <w:r>
        <w:t>=</w:t>
      </w:r>
      <w:r>
        <w:t>180</w:t>
      </w:r>
      <w:r>
        <w:t>°</w:t>
      </w:r>
      <w:r>
        <w:t>−</w:t>
      </w:r>
      <w:r>
        <w:t>ˆ</w:t>
      </w:r>
      <w:r>
        <w:t>BAD</w:t>
      </w:r>
      <w:r>
        <w:t>=</w:t>
      </w:r>
      <w:r>
        <w:t>120</w:t>
      </w:r>
      <w:r>
        <w:t>°</w:t>
      </w:r>
      <w:r>
        <w:t>⇒ABC^=180°−BAD^=120°</w:t>
      </w:r>
      <w:r>
        <w:br/>
      </w:r>
      <w:r>
        <w:t>Xét tam giác ABC có:</w:t>
      </w:r>
      <w:r>
        <w:t xml:space="preserve"> </w:t>
      </w:r>
      <w:r>
        <w:t>AC</w:t>
      </w:r>
      <w:r>
        <w:t>=</w:t>
      </w:r>
      <w:r>
        <w:t>√</w:t>
      </w:r>
      <w:r>
        <w:t>AB</w:t>
      </w:r>
      <w:r>
        <w:t>2</w:t>
      </w:r>
      <w:r>
        <w:t>+</w:t>
      </w:r>
      <w:r>
        <w:t>BC</w:t>
      </w:r>
      <w:r>
        <w:t>2</w:t>
      </w:r>
      <w:r>
        <w:t>−</w:t>
      </w:r>
      <w:r>
        <w:t>2</w:t>
      </w:r>
      <w:r>
        <w:t>.</w:t>
      </w:r>
      <w:r>
        <w:t>AB</w:t>
      </w:r>
      <w:r>
        <w:t>.</w:t>
      </w:r>
      <w:r>
        <w:t>BC</w:t>
      </w:r>
      <w:r>
        <w:t>.</w:t>
      </w:r>
      <w:r>
        <w:t>cos</w:t>
      </w:r>
      <w:r>
        <w:t>ˆ</w:t>
      </w:r>
      <w:r>
        <w:t>BAC</w:t>
      </w:r>
      <w:r>
        <w:t>=</w:t>
      </w:r>
      <w:r>
        <w:t>a</w:t>
      </w:r>
      <w:r>
        <w:t>√</w:t>
      </w:r>
      <w:r>
        <w:t>3</w:t>
      </w:r>
      <w:r>
        <w:t>AC=√(AB^(2)+BC^(2)−2.AB.BC.cosBAC^)=a√(3)</w:t>
      </w:r>
      <w:r>
        <w:br/>
      </w:r>
      <w:r>
        <w:t>AA′ ⊥ (ABCD) ⇒ AA′ ⊥ AC ⇒ ΔAA′C vuông tại A.</w:t>
      </w:r>
      <w:r>
        <w:br/>
      </w:r>
      <w:r>
        <w:t>⇒</w:t>
      </w:r>
      <w:r>
        <w:t>AA</w:t>
      </w:r>
      <w:r>
        <w:t>′</w:t>
      </w:r>
      <w:r>
        <w:t>=</w:t>
      </w:r>
      <w:r>
        <w:t>√</w:t>
      </w:r>
      <w:r>
        <w:t>A</w:t>
      </w:r>
      <w:r>
        <w:t>′</w:t>
      </w:r>
      <w:r>
        <w:t>C</w:t>
      </w:r>
      <w:r>
        <w:t>′</w:t>
      </w:r>
      <w:r>
        <w:t>2</w:t>
      </w:r>
      <w:r>
        <w:t>−</w:t>
      </w:r>
      <w:r>
        <w:t>AC</w:t>
      </w:r>
      <w:r>
        <w:t>2</w:t>
      </w:r>
      <w:r>
        <w:t>=</w:t>
      </w:r>
      <w:r>
        <w:t>a</w:t>
      </w:r>
      <w:r>
        <w:t>⇒AA^(')=√(A^(')C^(')^(2)−AC^(2))=a</w:t>
      </w:r>
      <w:r>
        <w:br/>
      </w:r>
      <w:r>
        <w:t>Vậy độ dài đoạn thẳng AA′ là:</w:t>
      </w:r>
      <w:r>
        <w:t xml:space="preserve"> </w:t>
      </w:r>
      <w:r>
        <w:t>AA</w:t>
      </w:r>
      <w:r>
        <w:t>′</w:t>
      </w:r>
      <w:r>
        <w:t>=</w:t>
      </w:r>
      <w:r>
        <w:t>a</w:t>
      </w:r>
      <w:r>
        <w:t>AA^(')=a</w:t>
      </w:r>
      <w:r>
        <w:br/>
      </w:r>
      <w:r>
        <w:t>b) Ta có:</w:t>
      </w:r>
      <w:r>
        <w:br/>
      </w:r>
      <w:r>
        <w:t>•</w:t>
      </w:r>
      <w:r>
        <w:t xml:space="preserve"> </w:t>
      </w:r>
      <w:r>
        <w:t>S</w:t>
      </w:r>
      <w:r>
        <w:t>ABCD</w:t>
      </w:r>
      <w:r>
        <w:t>=</w:t>
      </w:r>
      <w:r>
        <w:t>S</w:t>
      </w:r>
      <w:r>
        <w:t>A</w:t>
      </w:r>
      <w:r>
        <w:t>′</w:t>
      </w:r>
      <w:r>
        <w:t>B</w:t>
      </w:r>
      <w:r>
        <w:t>′</w:t>
      </w:r>
      <w:r>
        <w:t>C</w:t>
      </w:r>
      <w:r>
        <w:t>′</w:t>
      </w:r>
      <w:r>
        <w:t>D</w:t>
      </w:r>
      <w:r>
        <w:t>′</w:t>
      </w:r>
      <w:r>
        <w:t>=</w:t>
      </w:r>
      <w:r>
        <w:t>AB</w:t>
      </w:r>
      <w:r>
        <w:t>.</w:t>
      </w:r>
      <w:r>
        <w:t>AC</w:t>
      </w:r>
      <w:r>
        <w:t>.</w:t>
      </w:r>
      <w:r>
        <w:t>sin</w:t>
      </w:r>
      <w:r>
        <w:t>ˆ</w:t>
      </w:r>
      <w:r>
        <w:t>BAC</w:t>
      </w:r>
      <w:r>
        <w:t>=</w:t>
      </w:r>
      <w:r>
        <w:t>a</w:t>
      </w:r>
      <w:r>
        <w:t>2</w:t>
      </w:r>
      <w:r>
        <w:t>√</w:t>
      </w:r>
      <w:r>
        <w:t>3</w:t>
      </w:r>
      <w:r>
        <w:t>2</w:t>
      </w:r>
      <w:r>
        <w:t>S_(ABCD)=S_(A^(')B^(')C^(')D^('))=AB.AC.sinBAC^=(a^(2)√(3))/(2)</w:t>
      </w:r>
      <w:r>
        <w:t xml:space="preserve"> </w:t>
      </w:r>
      <w:r>
        <w:t>;</w:t>
      </w:r>
      <w:r>
        <w:br/>
      </w:r>
      <w:r>
        <w:t>•</w:t>
      </w:r>
      <w:r>
        <w:t xml:space="preserve"> </w:t>
      </w:r>
      <w:r>
        <w:t>S</w:t>
      </w:r>
      <w:r>
        <w:t>ABB</w:t>
      </w:r>
      <w:r>
        <w:t>′</w:t>
      </w:r>
      <w:r>
        <w:t>A</w:t>
      </w:r>
      <w:r>
        <w:t>′</w:t>
      </w:r>
      <w:r>
        <w:t>=</w:t>
      </w:r>
      <w:r>
        <w:t>S</w:t>
      </w:r>
      <w:r>
        <w:t>CDD</w:t>
      </w:r>
      <w:r>
        <w:t>′</w:t>
      </w:r>
      <w:r>
        <w:t>C</w:t>
      </w:r>
      <w:r>
        <w:t>′</w:t>
      </w:r>
      <w:r>
        <w:t>=</w:t>
      </w:r>
      <w:r>
        <w:t>AB</w:t>
      </w:r>
      <w:r>
        <w:t>.</w:t>
      </w:r>
      <w:r>
        <w:t>AA</w:t>
      </w:r>
      <w:r>
        <w:t>'</w:t>
      </w:r>
      <w:r>
        <w:t>=</w:t>
      </w:r>
      <w:r>
        <w:t>a</w:t>
      </w:r>
      <w:r>
        <w:t>2</w:t>
      </w:r>
      <w:r>
        <w:t>S_(ABB^(')A^('))=S_(CDD^(')C^('))=AB.AA'=a^(2)</w:t>
      </w:r>
      <w:r>
        <w:t xml:space="preserve"> </w:t>
      </w:r>
      <w:r>
        <w:t>;</w:t>
      </w:r>
      <w:r>
        <w:br/>
      </w:r>
      <w:r>
        <w:t>•</w:t>
      </w:r>
      <w:r>
        <w:t xml:space="preserve"> </w:t>
      </w:r>
      <w:r>
        <w:t>S</w:t>
      </w:r>
      <w:r>
        <w:t>ADD</w:t>
      </w:r>
      <w:r>
        <w:t>′</w:t>
      </w:r>
      <w:r>
        <w:t>A</w:t>
      </w:r>
      <w:r>
        <w:t>′</w:t>
      </w:r>
      <w:r>
        <w:t>=</w:t>
      </w:r>
      <w:r>
        <w:t>S</w:t>
      </w:r>
      <w:r>
        <w:t>BCC</w:t>
      </w:r>
      <w:r>
        <w:t>′</w:t>
      </w:r>
      <w:r>
        <w:t>B</w:t>
      </w:r>
      <w:r>
        <w:t>′</w:t>
      </w:r>
      <w:r>
        <w:t>=</w:t>
      </w:r>
      <w:r>
        <w:t>AD</w:t>
      </w:r>
      <w:r>
        <w:t>.</w:t>
      </w:r>
      <w:r>
        <w:t>AA</w:t>
      </w:r>
      <w:r>
        <w:t>′</w:t>
      </w:r>
      <w:r>
        <w:t>=</w:t>
      </w:r>
      <w:r>
        <w:t>a</w:t>
      </w:r>
      <w:r>
        <w:t>2</w:t>
      </w:r>
      <w:r>
        <w:t>S_(ADD^(')A^('))=S_(BCC^(')B^('))=AD.AA^(')=a^(2)</w:t>
      </w:r>
      <w:r>
        <w:t>.</w:t>
      </w:r>
      <w:r>
        <w:br/>
      </w:r>
      <w:r>
        <w:t>Tổng diện tích các mặt của hình hộp là:</w:t>
      </w:r>
      <w:r>
        <w:br/>
      </w:r>
      <w:r>
        <w:t>S</w:t>
      </w:r>
      <w:r>
        <w:t>=</w:t>
      </w:r>
      <w:r>
        <w:t>S</w:t>
      </w:r>
      <w:r>
        <w:t>ABCD</w:t>
      </w:r>
      <w:r>
        <w:t>+</w:t>
      </w:r>
      <w:r>
        <w:t>S</w:t>
      </w:r>
      <w:r>
        <w:t>A</w:t>
      </w:r>
      <w:r>
        <w:t>′</w:t>
      </w:r>
      <w:r>
        <w:t>B</w:t>
      </w:r>
      <w:r>
        <w:t>′</w:t>
      </w:r>
      <w:r>
        <w:t>C</w:t>
      </w:r>
      <w:r>
        <w:t>′</w:t>
      </w:r>
      <w:r>
        <w:t>D</w:t>
      </w:r>
      <w:r>
        <w:t>′</w:t>
      </w:r>
      <w:r>
        <w:t>+</w:t>
      </w:r>
      <w:r>
        <w:t>S</w:t>
      </w:r>
      <w:r>
        <w:t>ABB</w:t>
      </w:r>
      <w:r>
        <w:t>′</w:t>
      </w:r>
      <w:r>
        <w:t>A</w:t>
      </w:r>
      <w:r>
        <w:t>′</w:t>
      </w:r>
      <w:r>
        <w:t>+</w:t>
      </w:r>
      <w:r>
        <w:t>S</w:t>
      </w:r>
      <w:r>
        <w:t>ADD</w:t>
      </w:r>
      <w:r>
        <w:t>′</w:t>
      </w:r>
      <w:r>
        <w:t>A</w:t>
      </w:r>
      <w:r>
        <w:t>′</w:t>
      </w:r>
      <w:r>
        <w:t>+</w:t>
      </w:r>
      <w:r>
        <w:t>S</w:t>
      </w:r>
      <w:r>
        <w:t>BCC</w:t>
      </w:r>
      <w:r>
        <w:t>′</w:t>
      </w:r>
      <w:r>
        <w:t>B</w:t>
      </w:r>
      <w:r>
        <w:t>′</w:t>
      </w:r>
      <w:r>
        <w:t>+</w:t>
      </w:r>
      <w:r>
        <w:t>S</w:t>
      </w:r>
      <w:r>
        <w:t>CDD</w:t>
      </w:r>
      <w:r>
        <w:t>′</w:t>
      </w:r>
      <w:r>
        <w:t>C</w:t>
      </w:r>
      <w:r>
        <w:t>′</w:t>
      </w:r>
      <w:r>
        <w:t>=</w:t>
      </w:r>
      <w:r>
        <w:t>(</w:t>
      </w:r>
      <w:r>
        <w:t>4</w:t>
      </w:r>
      <w:r>
        <w:t>+</w:t>
      </w:r>
      <w:r>
        <w:t>√</w:t>
      </w:r>
      <w:r>
        <w:t>3</w:t>
      </w:r>
      <w:r>
        <w:t>)</w:t>
      </w:r>
      <w:r>
        <w:t>a</w:t>
      </w:r>
      <w:r>
        <w:t>2</w:t>
      </w:r>
      <w:r>
        <w:t>S=S_(ABCD)+S_(A^(')B^(')C^(')D^('))+S_(ABB^(')A^('))+S_(ADD^(')A^('))+S_(BCC^(')B^('))+S_(CDD^(')C^('))=4+√(3)a^(2)</w:t>
      </w:r>
      <w:r>
        <w:t>.</w:t>
      </w:r>
      <w:r>
        <w:br/>
      </w:r>
      <w:r>
        <w:t>Vậy tổng diện tích các mặt của hình hộp là</w:t>
      </w:r>
      <w:r>
        <w:t xml:space="preserve"> </w:t>
      </w:r>
      <w:r>
        <w:t>(</w:t>
      </w:r>
      <w:r>
        <w:t>4</w:t>
      </w:r>
      <w:r>
        <w:t>+</w:t>
      </w:r>
      <w:r>
        <w:t>√</w:t>
      </w:r>
      <w:r>
        <w:t>3</w:t>
      </w:r>
      <w:r>
        <w:t>)</w:t>
      </w:r>
      <w:r>
        <w:t>a</w:t>
      </w:r>
      <w:r>
        <w:t>2</w:t>
      </w:r>
      <w:r>
        <w:t>4+√(3)a^(2)</w:t>
      </w:r>
      <w:r>
        <w:t>.</w:t>
      </w:r>
      <w:r>
        <w:br/>
      </w:r>
      <w:r>
        <w:rPr>
          <w:b/>
        </w:rPr>
        <w:t>Bài 5 trang 74 Toán 11 Tập 2</w:t>
      </w:r>
      <w:r>
        <w:t>:</w:t>
      </w:r>
      <w:r>
        <w:t xml:space="preserve"> </w:t>
      </w:r>
      <w:r>
        <w:t>Cho hình chóp cụt tứ giác đều có cạnh đáy lớn bằng 2a, cạnh đáy nhỏ và đường nối tâm hai đáy bằng a. Tính độ dài cạnh bên và đường cao của mỗi mặt bên.</w:t>
      </w:r>
      <w:r>
        <w:br/>
      </w:r>
      <w:r>
        <w:rPr>
          <w:b/>
        </w:rPr>
        <w:t>Lời giải:</w:t>
      </w:r>
      <w:r>
        <w:br/>
      </w:r>
      <w:r>
        <w:drawing>
          <wp:inline xmlns:a="http://schemas.openxmlformats.org/drawingml/2006/main" xmlns:pic="http://schemas.openxmlformats.org/drawingml/2006/picture">
            <wp:extent cx="1905000" cy="1771650"/>
            <wp:docPr id="25" name="Picture 25"/>
            <wp:cNvGraphicFramePr>
              <a:graphicFrameLocks noChangeAspect="1"/>
            </wp:cNvGraphicFramePr>
            <a:graphic>
              <a:graphicData uri="http://schemas.openxmlformats.org/drawingml/2006/picture">
                <pic:pic>
                  <pic:nvPicPr>
                    <pic:cNvPr id="0" name="temp_inline_8e0e7b7acdd347f1a32832423b516944.jpg"/>
                    <pic:cNvPicPr/>
                  </pic:nvPicPr>
                  <pic:blipFill>
                    <a:blip r:embed="rId33"/>
                    <a:stretch>
                      <a:fillRect/>
                    </a:stretch>
                  </pic:blipFill>
                  <pic:spPr>
                    <a:xfrm>
                      <a:off x="0" y="0"/>
                      <a:ext cx="1905000" cy="1771650"/>
                    </a:xfrm>
                    <a:prstGeom prst="rect"/>
                  </pic:spPr>
                </pic:pic>
              </a:graphicData>
            </a:graphic>
          </wp:inline>
        </w:drawing>
      </w:r>
      <w:r>
        <w:br/>
      </w:r>
      <w:r>
        <w:t>Gọi OO' là đường nối tâm của hai đáy.</w:t>
      </w:r>
      <w:r>
        <w:br/>
      </w:r>
      <w:r>
        <w:t>Kẻ B′H ⊥ BD (H BD), B′K ⊥ BC (K ∈ BC).</w:t>
      </w:r>
      <w:r>
        <w:br/>
      </w:r>
      <w:r>
        <w:t>Ta có:</w:t>
      </w:r>
      <w:r>
        <w:br/>
      </w:r>
      <w:r>
        <w:t>•</w:t>
      </w:r>
      <w:r>
        <w:t xml:space="preserve"> </w:t>
      </w:r>
      <w:r>
        <w:t>BD</w:t>
      </w:r>
      <w:r>
        <w:t>=</w:t>
      </w:r>
      <w:r>
        <w:t>√</w:t>
      </w:r>
      <w:r>
        <w:t>AB</w:t>
      </w:r>
      <w:r>
        <w:t>2</w:t>
      </w:r>
      <w:r>
        <w:t>+</w:t>
      </w:r>
      <w:r>
        <w:t>AD</w:t>
      </w:r>
      <w:r>
        <w:t>2</w:t>
      </w:r>
      <w:r>
        <w:t>=</w:t>
      </w:r>
      <w:r>
        <w:t>2</w:t>
      </w:r>
      <w:r>
        <w:t>a</w:t>
      </w:r>
      <w:r>
        <w:t>√</w:t>
      </w:r>
      <w:r>
        <w:t>2</w:t>
      </w:r>
      <w:r>
        <w:t>⇒</w:t>
      </w:r>
      <w:r>
        <w:t>BO</w:t>
      </w:r>
      <w:r>
        <w:t>=</w:t>
      </w:r>
      <w:r>
        <w:t>1</w:t>
      </w:r>
      <w:r>
        <w:t>2</w:t>
      </w:r>
      <w:r>
        <w:t>BD</w:t>
      </w:r>
      <w:r>
        <w:t>=</w:t>
      </w:r>
      <w:r>
        <w:t>a</w:t>
      </w:r>
      <w:r>
        <w:t>√</w:t>
      </w:r>
      <w:r>
        <w:t>2</w:t>
      </w:r>
      <w:r>
        <w:t>BD=√(AB^(2)+AD^(2))=2a√(2)⇒BO=(1)/(2)BD=a√(2)</w:t>
      </w:r>
      <w:r>
        <w:br/>
      </w:r>
      <w:r>
        <w:t>•</w:t>
      </w:r>
      <w:r>
        <w:t xml:space="preserve"> </w:t>
      </w:r>
      <w:r>
        <w:t>B</w:t>
      </w:r>
      <w:r>
        <w:t>'</w:t>
      </w:r>
      <w:r>
        <w:t>D</w:t>
      </w:r>
      <w:r>
        <w:t>'</w:t>
      </w:r>
      <w:r>
        <w:t>=</w:t>
      </w:r>
      <w:r>
        <w:t>√</w:t>
      </w:r>
      <w:r>
        <w:t>A</w:t>
      </w:r>
      <w:r>
        <w:t>'</w:t>
      </w:r>
      <w:r>
        <w:t>B</w:t>
      </w:r>
      <w:r>
        <w:t>'</w:t>
      </w:r>
      <w:r>
        <w:t>2</w:t>
      </w:r>
      <w:r>
        <w:t>+</w:t>
      </w:r>
      <w:r>
        <w:t>A</w:t>
      </w:r>
      <w:r>
        <w:t>'</w:t>
      </w:r>
      <w:r>
        <w:t>D</w:t>
      </w:r>
      <w:r>
        <w:t>'</w:t>
      </w:r>
      <w:r>
        <w:t>2</w:t>
      </w:r>
      <w:r>
        <w:t>=</w:t>
      </w:r>
      <w:r>
        <w:t>a</w:t>
      </w:r>
      <w:r>
        <w:t>√</w:t>
      </w:r>
      <w:r>
        <w:t>2</w:t>
      </w:r>
      <w:r>
        <w:t>⇒</w:t>
      </w:r>
      <w:r>
        <w:t>B</w:t>
      </w:r>
      <w:r>
        <w:t>'</w:t>
      </w:r>
      <w:r>
        <w:t>O</w:t>
      </w:r>
      <w:r>
        <w:t>'</w:t>
      </w:r>
      <w:r>
        <w:t>=</w:t>
      </w:r>
      <w:r>
        <w:t>1</w:t>
      </w:r>
      <w:r>
        <w:t>2</w:t>
      </w:r>
      <w:r>
        <w:t>B</w:t>
      </w:r>
      <w:r>
        <w:t>'</w:t>
      </w:r>
      <w:r>
        <w:t>D</w:t>
      </w:r>
      <w:r>
        <w:t>'</w:t>
      </w:r>
      <w:r>
        <w:t>=</w:t>
      </w:r>
      <w:r>
        <w:t>a</w:t>
      </w:r>
      <w:r>
        <w:t>√</w:t>
      </w:r>
      <w:r>
        <w:t>2</w:t>
      </w:r>
      <w:r>
        <w:t>2</w:t>
      </w:r>
      <w:r>
        <w:t>B'D'=√(A'B'^(2)+A'D'^(2))=a√(2)⇒B'O'=(1)/(2)B'D'=(a√(2))/(2)</w:t>
      </w:r>
      <w:r>
        <w:br/>
      </w:r>
      <w:r>
        <w:t>Vì OO′B′H là hình chữ nhật nên</w:t>
      </w:r>
      <w:r>
        <w:t xml:space="preserve"> </w:t>
      </w:r>
      <w:r>
        <w:t>OH</w:t>
      </w:r>
      <w:r>
        <w:t>=</w:t>
      </w:r>
      <w:r>
        <w:t>B</w:t>
      </w:r>
      <w:r>
        <w:t>′</w:t>
      </w:r>
      <w:r>
        <w:t>=</w:t>
      </w:r>
      <w:r>
        <w:t>a</w:t>
      </w:r>
      <w:r>
        <w:t>√</w:t>
      </w:r>
      <w:r>
        <w:t>2</w:t>
      </w:r>
      <w:r>
        <w:t>2</w:t>
      </w:r>
      <w:r>
        <w:t>;</w:t>
      </w:r>
      <w:r>
        <w:t>B</w:t>
      </w:r>
      <w:r>
        <w:t>′</w:t>
      </w:r>
      <w:r>
        <w:t>H</w:t>
      </w:r>
      <w:r>
        <w:t>=</w:t>
      </w:r>
      <w:r>
        <w:t>OO</w:t>
      </w:r>
      <w:r>
        <w:t>′</w:t>
      </w:r>
      <w:r>
        <w:t>=</w:t>
      </w:r>
      <w:r>
        <w:t>a</w:t>
      </w:r>
      <w:r>
        <w:t>OH=B^(')=(a√(2))/(2);B^(')H=OO^(')=a</w:t>
      </w:r>
      <w:r>
        <w:rPr>
          <w:i/>
        </w:rPr>
        <w:t>.</w:t>
      </w:r>
      <w:r>
        <w:br/>
      </w:r>
      <w:r>
        <w:t>Do đó</w:t>
      </w:r>
      <w:r>
        <w:t xml:space="preserve"> </w:t>
      </w:r>
      <w:r>
        <w:t>BH</w:t>
      </w:r>
      <w:r>
        <w:t>=</w:t>
      </w:r>
      <w:r>
        <w:t>BO</w:t>
      </w:r>
      <w:r>
        <w:t>=</w:t>
      </w:r>
      <w:r>
        <w:t>OH</w:t>
      </w:r>
      <w:r>
        <w:t>=</w:t>
      </w:r>
      <w:r>
        <w:t>a</w:t>
      </w:r>
      <w:r>
        <w:t>√</w:t>
      </w:r>
      <w:r>
        <w:t>2</w:t>
      </w:r>
      <w:r>
        <w:t>2</w:t>
      </w:r>
      <w:r>
        <w:t>BH=BO=OH=(a√(2))/(2)</w:t>
      </w:r>
      <w:r>
        <w:t>.</w:t>
      </w:r>
      <w:r>
        <w:br/>
      </w:r>
      <w:r>
        <w:t>• ΔBB′H vuông tại H nên</w:t>
      </w:r>
      <w:r>
        <w:t xml:space="preserve"> </w:t>
      </w:r>
      <w:r>
        <w:t>BB</w:t>
      </w:r>
      <w:r>
        <w:t>′</w:t>
      </w:r>
      <w:r>
        <w:t>=</w:t>
      </w:r>
      <w:r>
        <w:t>√</w:t>
      </w:r>
      <w:r>
        <w:t>B</w:t>
      </w:r>
      <w:r>
        <w:t>′</w:t>
      </w:r>
      <w:r>
        <w:t>H</w:t>
      </w:r>
      <w:r>
        <w:t>2</w:t>
      </w:r>
      <w:r>
        <w:t>+</w:t>
      </w:r>
      <w:r>
        <w:t>BH</w:t>
      </w:r>
      <w:r>
        <w:t>2</w:t>
      </w:r>
      <w:r>
        <w:t>=</w:t>
      </w:r>
      <w:r>
        <w:t>a</w:t>
      </w:r>
      <w:r>
        <w:t>√</w:t>
      </w:r>
      <w:r>
        <w:t>6</w:t>
      </w:r>
      <w:r>
        <w:t>2</w:t>
      </w:r>
      <w:r>
        <w:t>BB^(')=√(B^(')H^(2)+BH^(2))=(a√(6))/(2)</w:t>
      </w:r>
      <w:r>
        <w:t xml:space="preserve"> </w:t>
      </w:r>
      <w:r>
        <w:t>(theo định lí Pythagore).</w:t>
      </w:r>
      <w:r>
        <w:br/>
      </w:r>
      <w:r>
        <w:t>• BCC′B′ là hình thang cân nên</w:t>
      </w:r>
      <w:r>
        <w:t xml:space="preserve"> </w:t>
      </w:r>
      <w:r>
        <w:t>BK</w:t>
      </w:r>
      <w:r>
        <w:t>=</w:t>
      </w:r>
      <w:r>
        <w:t>BC</w:t>
      </w:r>
      <w:r>
        <w:t>−</w:t>
      </w:r>
      <w:r>
        <w:t>B</w:t>
      </w:r>
      <w:r>
        <w:t>′</w:t>
      </w:r>
      <w:r>
        <w:t>C</w:t>
      </w:r>
      <w:r>
        <w:t>′</w:t>
      </w:r>
      <w:r>
        <w:t>2</w:t>
      </w:r>
      <w:r>
        <w:t>=</w:t>
      </w:r>
      <w:r>
        <w:t>a</w:t>
      </w:r>
      <w:r>
        <w:t>2</w:t>
      </w:r>
      <w:r>
        <w:t>BK=(BC−B^(')C^('))/(2)=(a)/(2)</w:t>
      </w:r>
      <w:r>
        <w:t>.</w:t>
      </w:r>
      <w:r>
        <w:br/>
      </w:r>
      <w:r>
        <w:t>• ΔBB′K vuông tại K nên</w:t>
      </w:r>
      <w:r>
        <w:t xml:space="preserve"> </w:t>
      </w:r>
      <w:r>
        <w:t>KB</w:t>
      </w:r>
      <w:r>
        <w:t>′</w:t>
      </w:r>
      <w:r>
        <w:t>=</w:t>
      </w:r>
      <w:r>
        <w:t>√</w:t>
      </w:r>
      <w:r>
        <w:t>B</w:t>
      </w:r>
      <w:r>
        <w:t>′</w:t>
      </w:r>
      <w:r>
        <w:t>B</w:t>
      </w:r>
      <w:r>
        <w:t>2</w:t>
      </w:r>
      <w:r>
        <w:t>+</w:t>
      </w:r>
      <w:r>
        <w:t>BK</w:t>
      </w:r>
      <w:r>
        <w:t>2</w:t>
      </w:r>
      <w:r>
        <w:t>=</w:t>
      </w:r>
      <w:r>
        <w:t>a</w:t>
      </w:r>
      <w:r>
        <w:t>√</w:t>
      </w:r>
      <w:r>
        <w:t>5</w:t>
      </w:r>
      <w:r>
        <w:t>2</w:t>
      </w:r>
      <w:r>
        <w:t>KB^(')=√(B^(')B^(2)+BK^(2))=(a√(5))/(2)</w:t>
      </w:r>
      <w:r>
        <w:t xml:space="preserve"> </w:t>
      </w:r>
      <w:r>
        <w:t>(theo định lí Pythagore).</w:t>
      </w:r>
      <w:r>
        <w:br/>
      </w:r>
      <w:r>
        <w:rPr>
          <w:b/>
        </w:rPr>
        <w:t>Bài 6 trang 74 Toán 11 Tập 2</w:t>
      </w:r>
      <w:r>
        <w:t>:</w:t>
      </w:r>
      <w:r>
        <w:t xml:space="preserve"> </w:t>
      </w:r>
      <w:r>
        <w:t>Kim tự tháp bằng kính tại bảo tàng Louvre ở Paris có dạng hình chóp tứ giác đều với chiều cao là 21,6 m và cạnh đáy dài 34 m. Tính độ dài cạnh bên và diện tích xung quanh của kim tự tháp.</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1e8aa2dbbd394c32a146f3efe53ce9b0.jpg"/>
                    <pic:cNvPicPr/>
                  </pic:nvPicPr>
                  <pic:blipFill>
                    <a:blip r:embed="rId34"/>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f5c4767e4d9d443798ffe84c1b942ff7.jpg"/>
                    <pic:cNvPicPr/>
                  </pic:nvPicPr>
                  <pic:blipFill>
                    <a:blip r:embed="rId35"/>
                    <a:stretch>
                      <a:fillRect/>
                    </a:stretch>
                  </pic:blipFill>
                  <pic:spPr>
                    <a:xfrm>
                      <a:off x="0" y="0"/>
                      <a:ext cx="1905000" cy="1905000"/>
                    </a:xfrm>
                    <a:prstGeom prst="rect"/>
                  </pic:spPr>
                </pic:pic>
              </a:graphicData>
            </a:graphic>
          </wp:inline>
        </w:drawing>
      </w:r>
      <w:r>
        <w:br/>
      </w:r>
      <w:r>
        <w:t>Mô hình hoá hình ảnh kim tự tháp bằng hình chóp tứ giác đều S.ABCD có O là tâm của đáy.</w:t>
      </w:r>
      <w:r>
        <w:br/>
      </w:r>
      <w:r>
        <w:t>Kẻ SH ⊥ CD (H</w:t>
      </w:r>
      <w:r>
        <w:t xml:space="preserve"> </w:t>
      </w:r>
      <w:r>
        <w:t>∈</w:t>
      </w:r>
      <w:r>
        <w:t>∈</w:t>
      </w:r>
      <w:r>
        <w:t xml:space="preserve"> </w:t>
      </w:r>
      <w:r>
        <w:t>CD)</w:t>
      </w:r>
      <w:r>
        <w:br/>
      </w:r>
      <w:r>
        <w:t>Ta có: SO = 21,6 m , AD = 34 m</w:t>
      </w:r>
      <w:r>
        <w:br/>
      </w:r>
      <w:r>
        <w:t>AC</w:t>
      </w:r>
      <w:r>
        <w:t>=</w:t>
      </w:r>
      <w:r>
        <w:t>√</w:t>
      </w:r>
      <w:r>
        <w:t>AB</w:t>
      </w:r>
      <w:r>
        <w:t>2</w:t>
      </w:r>
      <w:r>
        <w:t>+</w:t>
      </w:r>
      <w:r>
        <w:t>BC</w:t>
      </w:r>
      <w:r>
        <w:t>2</w:t>
      </w:r>
      <w:r>
        <w:t>=</w:t>
      </w:r>
      <w:r>
        <w:t>34</w:t>
      </w:r>
      <w:r>
        <w:t>√</w:t>
      </w:r>
      <w:r>
        <w:t>2</w:t>
      </w:r>
      <w:r>
        <w:t>(</w:t>
      </w:r>
      <w:r>
        <w:t>m</w:t>
      </w:r>
      <w:r>
        <w:t>)</w:t>
      </w:r>
      <w:r>
        <w:t>⇒</w:t>
      </w:r>
      <w:r>
        <w:t>OC</w:t>
      </w:r>
      <w:r>
        <w:t>=</w:t>
      </w:r>
      <w:r>
        <w:t>1</w:t>
      </w:r>
      <w:r>
        <w:t>2</w:t>
      </w:r>
      <w:r>
        <w:t>AC</w:t>
      </w:r>
      <w:r>
        <w:t>=</w:t>
      </w:r>
      <w:r>
        <w:t>17</w:t>
      </w:r>
      <w:r>
        <w:t>√</w:t>
      </w:r>
      <w:r>
        <w:t>2</w:t>
      </w:r>
      <w:r>
        <w:t>(</w:t>
      </w:r>
      <w:r>
        <w:t>m</w:t>
      </w:r>
      <w:r>
        <w:t>)</w:t>
      </w:r>
      <w:r>
        <w:t>AC=√(AB^(2)+BC^(2))=34√(2)m⇒OC=(1)/(2)AC=17√(2)m</w:t>
      </w:r>
      <w:r>
        <w:br/>
      </w:r>
      <w:r>
        <w:t>ΔSOC vuông tại O</w:t>
      </w:r>
      <w:r>
        <w:t xml:space="preserve"> </w:t>
      </w:r>
      <w:r>
        <w:t>⇒</w:t>
      </w:r>
      <w:r>
        <w:t>SC</w:t>
      </w:r>
      <w:r>
        <w:t>=</w:t>
      </w:r>
      <w:r>
        <w:t>√</w:t>
      </w:r>
      <w:r>
        <w:t>SO</w:t>
      </w:r>
      <w:r>
        <w:t>2</w:t>
      </w:r>
      <w:r>
        <w:t>+</w:t>
      </w:r>
      <w:r>
        <w:t>OC</w:t>
      </w:r>
      <w:r>
        <w:t>2</w:t>
      </w:r>
      <w:r>
        <w:t>≈</w:t>
      </w:r>
      <w:r>
        <w:t>32</w:t>
      </w:r>
      <w:r>
        <w:t>,</w:t>
      </w:r>
      <w:r>
        <w:t>3</w:t>
      </w:r>
      <w:r>
        <w:t>(</w:t>
      </w:r>
      <w:r>
        <w:t>m</w:t>
      </w:r>
      <w:r>
        <w:t>)</w:t>
      </w:r>
      <w:r>
        <w:t>⇒SC=√(SO^(2)+OC^(2))≈32,3m</w:t>
      </w:r>
      <w:r>
        <w:br/>
      </w:r>
      <w:r>
        <w:t>Do đó độ dài cạnh bên bằng 32,3 m.</w:t>
      </w:r>
      <w:r>
        <w:br/>
      </w:r>
      <w:r>
        <w:t>Tam giác SCD cân tại S</w:t>
      </w:r>
      <w:r>
        <w:br/>
      </w:r>
      <w:r>
        <w:t>⇒ SH vừa là trung tuyến, vừa là đường cao của tam giác SCD</w:t>
      </w:r>
      <w:r>
        <w:br/>
      </w:r>
      <w:r>
        <w:t>⇒ H là trung điểm của CD.</w:t>
      </w:r>
      <w:r>
        <w:br/>
      </w:r>
      <w:r>
        <w:t>Mà O là trung điểm của AD.</w:t>
      </w:r>
      <w:r>
        <w:br/>
      </w:r>
      <w:r>
        <w:t>⇒ OH là đường trung bình của tam giác ACD</w:t>
      </w:r>
      <w:r>
        <w:br/>
      </w:r>
      <w:r>
        <w:t>⇒</w:t>
      </w:r>
      <w:r>
        <w:t xml:space="preserve"> </w:t>
      </w:r>
      <w:r>
        <w:t>OH</w:t>
      </w:r>
      <w:r>
        <w:t>=</w:t>
      </w:r>
      <w:r>
        <w:t>1</w:t>
      </w:r>
      <w:r>
        <w:t>2</w:t>
      </w:r>
      <w:r>
        <w:t>AD</w:t>
      </w:r>
      <w:r>
        <w:t>=</w:t>
      </w:r>
      <w:r>
        <w:t>17</w:t>
      </w:r>
      <w:r>
        <w:t>(</w:t>
      </w:r>
      <w:r>
        <w:t>m</w:t>
      </w:r>
      <w:r>
        <w:t>)</w:t>
      </w:r>
      <w:r>
        <w:t>OH=(1)/(2)AD=17m</w:t>
      </w:r>
      <w:r>
        <w:br/>
      </w:r>
      <w:r>
        <w:t>Ta có: SO ⊥ (ABCD)</w:t>
      </w:r>
      <w:r>
        <w:t xml:space="preserve"> </w:t>
      </w:r>
      <w:r/>
      <w:r>
        <w:t>SO ⊥ OH</w:t>
      </w:r>
      <w:r>
        <w:br/>
      </w:r>
      <w:r>
        <w:t>⇒ ΔSOH vuông tại O.</w:t>
      </w:r>
      <w:r>
        <w:br/>
      </w:r>
      <w:r>
        <w:t>⇒</w:t>
      </w:r>
      <w:r>
        <w:t xml:space="preserve"> </w:t>
      </w:r>
      <w:r>
        <w:t>SH</w:t>
      </w:r>
      <w:r>
        <w:t>=</w:t>
      </w:r>
      <w:r>
        <w:t>√</w:t>
      </w:r>
      <w:r>
        <w:t>SO</w:t>
      </w:r>
      <w:r>
        <w:t>2</w:t>
      </w:r>
      <w:r>
        <w:t>+</w:t>
      </w:r>
      <w:r>
        <w:t>OH</w:t>
      </w:r>
      <w:r>
        <w:t>2</w:t>
      </w:r>
      <w:r>
        <w:t>≈</w:t>
      </w:r>
      <w:r>
        <w:t>27</w:t>
      </w:r>
      <w:r>
        <w:t>,</w:t>
      </w:r>
      <w:r>
        <w:t>5</w:t>
      </w:r>
      <w:r>
        <w:t>(</w:t>
      </w:r>
      <w:r>
        <w:t>m</w:t>
      </w:r>
      <w:r>
        <w:t>)</w:t>
      </w:r>
      <w:r>
        <w:t>SH=√(SO^(2)+OH^(2))≈27,5m</w:t>
      </w:r>
      <w:r>
        <w:br/>
      </w:r>
      <w:r>
        <w:t>S</w:t>
      </w:r>
      <w:r>
        <w:t>SCD</w:t>
      </w:r>
      <w:r>
        <w:t>=</w:t>
      </w:r>
      <w:r>
        <w:t>1</w:t>
      </w:r>
      <w:r>
        <w:t>2</w:t>
      </w:r>
      <w:r>
        <w:t>.</w:t>
      </w:r>
      <w:r>
        <w:t>CD</w:t>
      </w:r>
      <w:r>
        <w:t>.</w:t>
      </w:r>
      <w:r>
        <w:t>SH</w:t>
      </w:r>
      <w:r>
        <w:t>≈</w:t>
      </w:r>
      <w:r>
        <w:t>467</w:t>
      </w:r>
      <w:r>
        <w:t>,</w:t>
      </w:r>
      <w:r>
        <w:t>5</w:t>
      </w:r>
      <w:r>
        <w:t>(</w:t>
      </w:r>
      <w:r>
        <w:t>m</w:t>
      </w:r>
      <w:r>
        <w:t>2</w:t>
      </w:r>
      <w:r>
        <w:t>)</w:t>
      </w:r>
      <w:r>
        <w:t>S_(SCD)=(1)/(2).CD.SH≈467,5m^(2)</w:t>
      </w:r>
      <w:r>
        <w:br/>
      </w:r>
      <w:r>
        <w:t>Diện tích xung quanh của kim tự tháp là:</w:t>
      </w:r>
      <w:r>
        <w:rPr>
          <w:i/>
        </w:rPr>
      </w:r>
      <w:r>
        <w:t>S</w:t>
      </w:r>
      <w:r>
        <w:t>xq</w:t>
      </w:r>
      <w:r>
        <w:t>=</w:t>
      </w:r>
      <w:r>
        <w:t>4</w:t>
      </w:r>
      <w:r>
        <w:t>.</w:t>
      </w:r>
      <w:r>
        <w:t>S</w:t>
      </w:r>
      <w:r>
        <w:t>SCD</w:t>
      </w:r>
      <w:r>
        <w:t>=</w:t>
      </w:r>
      <w:r>
        <w:t>4</w:t>
      </w:r>
      <w:r>
        <w:t>.</w:t>
      </w:r>
      <w:r>
        <w:t>467</w:t>
      </w:r>
      <w:r>
        <w:t>,</w:t>
      </w:r>
      <w:r>
        <w:t>5</w:t>
      </w:r>
      <w:r>
        <w:t>≈</w:t>
      </w:r>
      <w:r>
        <w:t>1870</w:t>
      </w:r>
      <w:r>
        <w:t>(</w:t>
      </w:r>
      <w:r>
        <w:t>m</w:t>
      </w:r>
      <w:r>
        <w:t>2</w:t>
      </w:r>
      <w:r>
        <w:t>)</w:t>
      </w:r>
      <w:r>
        <w:t>S_(xq)=4.S_(SCD)=4.467,5≈1870m^(2)</w:t>
      </w:r>
      <w:r>
        <w:t>.</w:t>
      </w:r>
      <w:r>
        <w:br/>
      </w:r>
      <w:r>
        <w:t>Vậy độ dài cạnh bênlà 32,3 m và diện tích xung quanh của kim tự tháp là 1870 m</w:t>
      </w:r>
      <w:r>
        <w:rPr>
          <w:vertAlign w:val="superscript"/>
        </w:rPr>
        <w:t>2</w:t>
      </w:r>
      <w:r>
        <w:t>.</w:t>
      </w:r>
      <w:r>
        <w:br/>
      </w:r>
      <w:r>
        <w:rPr>
          <w:b/>
        </w:rPr>
        <w:t>Lý thuyết Hai mặt phẳng vuông góc</w:t>
      </w:r>
      <w:r>
        <w:br/>
      </w:r>
      <w:r>
        <w:rPr>
          <w:b/>
        </w:rPr>
        <w:t>1. Góc giữa hai mặt phẳng</w:t>
      </w:r>
      <w:r>
        <w:br/>
      </w:r>
      <w:r>
        <w:rPr>
          <w:i/>
        </w:rPr>
        <w:t xml:space="preserve">Góc giữa hai mặt phẳng </w:t>
      </w:r>
      <w:r>
        <w:t>(</w:t>
      </w:r>
      <w:r>
        <w:t>α</w:t>
      </w:r>
      <w:r>
        <w:t>)</w:t>
      </w:r>
      <w:r>
        <w:t>(α)</w:t>
      </w:r>
      <w:r>
        <w:t xml:space="preserve"> và </w:t>
      </w:r>
      <w:r>
        <w:t>(</w:t>
      </w:r>
      <w:r>
        <w:t>β</w:t>
      </w:r>
      <w:r>
        <w:t>)</w:t>
      </w:r>
      <w:r>
        <w:t>(β)</w:t>
      </w:r>
      <w:r>
        <w:t xml:space="preserve"> là góc giữa hai đường thẳng lần lượt vuông góc với </w:t>
      </w:r>
      <w:r>
        <w:t>(</w:t>
      </w:r>
      <w:r>
        <w:t>α</w:t>
      </w:r>
      <w:r>
        <w:t>)</w:t>
      </w:r>
      <w:r>
        <w:t>(α)</w:t>
      </w:r>
      <w:r>
        <w:t xml:space="preserve"> và </w:t>
      </w:r>
      <w:r>
        <w:t>(</w:t>
      </w:r>
      <w:r>
        <w:t>β</w:t>
      </w:r>
      <w:r>
        <w:t>)</w:t>
      </w:r>
      <w:r>
        <w:t>(β)</w:t>
      </w:r>
      <w:r>
        <w:t xml:space="preserve">, kí hiệu </w:t>
      </w:r>
      <w:r>
        <w:t>(</w:t>
      </w:r>
      <w:r>
        <w:t>(</w:t>
      </w:r>
      <w:r>
        <w:t>α</w:t>
      </w:r>
      <w:r>
        <w:t>)</w:t>
      </w:r>
      <w:r>
        <w:t>,</w:t>
      </w:r>
      <w:r>
        <w:t>(</w:t>
      </w:r>
      <w:r>
        <w:t>β</w:t>
      </w:r>
      <w:r>
        <w:t>)</w:t>
      </w:r>
      <w:r>
        <w:t>)</w:t>
      </w:r>
      <w:r>
        <w:t>((α),(β))</w:t>
      </w:r>
      <w:r>
        <w:t>.</w:t>
      </w:r>
      <w:r>
        <w:br/>
      </w:r>
      <w:r>
        <w:t xml:space="preserve">Ta có: </w:t>
      </w:r>
      <w:r>
        <w:t>(</w:t>
      </w:r>
      <w:r>
        <w:t>(</w:t>
      </w:r>
      <w:r>
        <w:t>α</w:t>
      </w:r>
      <w:r>
        <w:t>)</w:t>
      </w:r>
      <w:r>
        <w:t>,</w:t>
      </w:r>
      <w:r>
        <w:t>(</w:t>
      </w:r>
      <w:r>
        <w:t>β</w:t>
      </w:r>
      <w:r>
        <w:t>)</w:t>
      </w:r>
      <w:r>
        <w:t>)</w:t>
      </w:r>
      <w:r>
        <w:t>=</w:t>
      </w:r>
      <w:r>
        <w:t>(</w:t>
      </w:r>
      <w:r>
        <w:t>m</w:t>
      </w:r>
      <w:r>
        <w:t>,</w:t>
      </w:r>
      <w:r>
        <w:t>n</w:t>
      </w:r>
      <w:r>
        <w:t>)</w:t>
      </w:r>
      <w:r>
        <w:t>((α),(β))=(m,n)</w:t>
      </w:r>
      <w:r>
        <w:t xml:space="preserve"> với </w:t>
      </w:r>
      <w:r>
        <w:t>m</w:t>
      </w:r>
      <w:r>
        <w:t>⊥</w:t>
      </w:r>
      <w:r>
        <w:t>(</w:t>
      </w:r>
      <w:r>
        <w:t>α</w:t>
      </w:r>
      <w:r>
        <w:t>)</w:t>
      </w:r>
      <w:r>
        <w:t>,</w:t>
      </w:r>
      <w:r>
        <w:t>n</w:t>
      </w:r>
      <w:r>
        <w:t>⊥</w:t>
      </w:r>
      <w:r>
        <w:t>(</w:t>
      </w:r>
      <w:r>
        <w:t>β</w:t>
      </w:r>
      <w:r>
        <w:t>)</w:t>
      </w:r>
      <w:r>
        <w:t>m⊥(α),n⊥(β)</w:t>
      </w:r>
      <w:r>
        <w:t>.</w:t>
      </w:r>
      <w:r>
        <w:br/>
      </w:r>
      <w:r>
        <w:drawing>
          <wp:inline xmlns:a="http://schemas.openxmlformats.org/drawingml/2006/main" xmlns:pic="http://schemas.openxmlformats.org/drawingml/2006/picture">
            <wp:extent cx="4914900" cy="1438275"/>
            <wp:docPr id="28" name="Picture 28"/>
            <wp:cNvGraphicFramePr>
              <a:graphicFrameLocks noChangeAspect="1"/>
            </wp:cNvGraphicFramePr>
            <a:graphic>
              <a:graphicData uri="http://schemas.openxmlformats.org/drawingml/2006/picture">
                <pic:pic>
                  <pic:nvPicPr>
                    <pic:cNvPr id="0" name="temp_inline_0a413899b8c94a5fb5be10c8cf0f98ee.jpg"/>
                    <pic:cNvPicPr/>
                  </pic:nvPicPr>
                  <pic:blipFill>
                    <a:blip r:embed="rId36"/>
                    <a:stretch>
                      <a:fillRect/>
                    </a:stretch>
                  </pic:blipFill>
                  <pic:spPr>
                    <a:xfrm>
                      <a:off x="0" y="0"/>
                      <a:ext cx="4914900" cy="1438275"/>
                    </a:xfrm>
                    <a:prstGeom prst="rect"/>
                  </pic:spPr>
                </pic:pic>
              </a:graphicData>
            </a:graphic>
          </wp:inline>
        </w:drawing>
      </w:r>
      <w:r>
        <w:br/>
      </w:r>
      <w:r>
        <w:rPr>
          <w:b/>
        </w:rPr>
        <w:t>2. Hai mặt phẳng vuông góc</w:t>
      </w:r>
      <w:r>
        <w:br/>
      </w:r>
      <w:r>
        <w:t xml:space="preserve">Hai mặt phẳng được gọi là </w:t>
      </w:r>
      <w:r>
        <w:rPr>
          <w:i/>
        </w:rPr>
        <w:t>vuông góc với nhau</w:t>
      </w:r>
      <w:r>
        <w:t xml:space="preserve"> nếu góc giữa hai mặt phẳng đó là một góc vuông.</w:t>
      </w:r>
      <w:r>
        <w:br/>
      </w:r>
      <w:r>
        <w:t xml:space="preserve">Hai mặt phẳng (P) và (Q) vuông góc được kí hiệu là </w:t>
      </w:r>
      <w:r>
        <w:t>(</w:t>
      </w:r>
      <w:r>
        <w:t>P</w:t>
      </w:r>
      <w:r>
        <w:t>)</w:t>
      </w:r>
      <w:r>
        <w:t>⊥</w:t>
      </w:r>
      <w:r>
        <w:t>(</w:t>
      </w:r>
      <w:r>
        <w:t>Q</w:t>
      </w:r>
      <w:r>
        <w:t>)</w:t>
      </w:r>
      <w:r>
        <w:t>(P)⊥(Q)</w:t>
      </w:r>
      <w:r>
        <w:t>.</w:t>
      </w:r>
      <w:r>
        <w:br/>
      </w:r>
      <w:r>
        <w:drawing>
          <wp:inline xmlns:a="http://schemas.openxmlformats.org/drawingml/2006/main" xmlns:pic="http://schemas.openxmlformats.org/drawingml/2006/picture">
            <wp:extent cx="1733550" cy="1790700"/>
            <wp:docPr id="29" name="Picture 29"/>
            <wp:cNvGraphicFramePr>
              <a:graphicFrameLocks noChangeAspect="1"/>
            </wp:cNvGraphicFramePr>
            <a:graphic>
              <a:graphicData uri="http://schemas.openxmlformats.org/drawingml/2006/picture">
                <pic:pic>
                  <pic:nvPicPr>
                    <pic:cNvPr id="0" name="temp_inline_33c4f0106d0e46be9e95819732d42b6d.jpg"/>
                    <pic:cNvPicPr/>
                  </pic:nvPicPr>
                  <pic:blipFill>
                    <a:blip r:embed="rId37"/>
                    <a:stretch>
                      <a:fillRect/>
                    </a:stretch>
                  </pic:blipFill>
                  <pic:spPr>
                    <a:xfrm>
                      <a:off x="0" y="0"/>
                      <a:ext cx="1733550" cy="1790700"/>
                    </a:xfrm>
                    <a:prstGeom prst="rect"/>
                  </pic:spPr>
                </pic:pic>
              </a:graphicData>
            </a:graphic>
          </wp:inline>
        </w:drawing>
      </w:r>
      <w:r>
        <w:br/>
      </w:r>
      <w:r>
        <w:rPr>
          <w:b/>
        </w:rPr>
        <w:t>3. Điều kiện để hai mặt phẳng vuông góc</w:t>
      </w:r>
      <w:r>
        <w:br/>
      </w:r>
      <w:r>
        <w:rPr>
          <w:b/>
        </w:rPr>
        <w:t>Định lí 1:</w:t>
      </w:r>
      <w:r>
        <w:br/>
      </w:r>
      <w:r>
        <w:t>Điều kiện cần và đủ để hai mặt phẳng vuông góc là mặt phẳng này chứa một đường thẳng vuông góc với mặt phẳng kia.</w:t>
      </w:r>
      <w:r>
        <w:br/>
      </w:r>
      <w:r>
        <w:rPr>
          <w:b/>
        </w:rPr>
        <w:t xml:space="preserve">4. Tính chất </w:t>
      </w:r>
      <w:r>
        <w:rPr>
          <w:b/>
        </w:rPr>
        <w:t>cơ bản về hai mặt phẳng vuông góc</w:t>
      </w:r>
      <w:r>
        <w:br/>
      </w:r>
      <w:r>
        <w:rPr>
          <w:b/>
        </w:rPr>
        <w:t>Định lí 2:</w:t>
      </w:r>
      <w:r>
        <w:br/>
      </w:r>
      <w:r>
        <w:t>Nếu hai mặt phẳng vuông góc với nhau thì bất cứ đường thẳng nào nằm trong mặt phẳng này và vuông góc với giao tuyến cũng vuông góc với mặt phẳng kia.</w:t>
      </w:r>
      <w:r>
        <w:br/>
      </w:r>
      <w:r>
        <w:drawing>
          <wp:inline xmlns:a="http://schemas.openxmlformats.org/drawingml/2006/main" xmlns:pic="http://schemas.openxmlformats.org/drawingml/2006/picture">
            <wp:extent cx="2924175" cy="2552700"/>
            <wp:docPr id="30" name="Picture 30"/>
            <wp:cNvGraphicFramePr>
              <a:graphicFrameLocks noChangeAspect="1"/>
            </wp:cNvGraphicFramePr>
            <a:graphic>
              <a:graphicData uri="http://schemas.openxmlformats.org/drawingml/2006/picture">
                <pic:pic>
                  <pic:nvPicPr>
                    <pic:cNvPr id="0" name="temp_inline_0ba8f5e77583476c833fcc872947d0a5.jpg"/>
                    <pic:cNvPicPr/>
                  </pic:nvPicPr>
                  <pic:blipFill>
                    <a:blip r:embed="rId38"/>
                    <a:stretch>
                      <a:fillRect/>
                    </a:stretch>
                  </pic:blipFill>
                  <pic:spPr>
                    <a:xfrm>
                      <a:off x="0" y="0"/>
                      <a:ext cx="2924175" cy="2552700"/>
                    </a:xfrm>
                    <a:prstGeom prst="rect"/>
                  </pic:spPr>
                </pic:pic>
              </a:graphicData>
            </a:graphic>
          </wp:inline>
        </w:drawing>
      </w:r>
      <w:r>
        <w:br/>
      </w:r>
      <w:r>
        <w:rPr>
          <w:b/>
        </w:rPr>
        <w:t>Định lí 3:</w:t>
      </w:r>
      <w:r>
        <w:br/>
      </w:r>
      <w:r>
        <w:t>Nếu hai mặt phẳng cắt nhau và cùng vuông góc với một mặt phẳng thứ ba thì giao tuyến của chúng vuông góc với mặt phẳng thứ ba đó.</w:t>
      </w:r>
      <w:r>
        <w:br/>
      </w:r>
      <w:r>
        <w:drawing>
          <wp:inline xmlns:a="http://schemas.openxmlformats.org/drawingml/2006/main" xmlns:pic="http://schemas.openxmlformats.org/drawingml/2006/picture">
            <wp:extent cx="3343275" cy="2171700"/>
            <wp:docPr id="31" name="Picture 31"/>
            <wp:cNvGraphicFramePr>
              <a:graphicFrameLocks noChangeAspect="1"/>
            </wp:cNvGraphicFramePr>
            <a:graphic>
              <a:graphicData uri="http://schemas.openxmlformats.org/drawingml/2006/picture">
                <pic:pic>
                  <pic:nvPicPr>
                    <pic:cNvPr id="0" name="temp_inline_7d18372f872b49cf92281cb52e81bdfe.jpg"/>
                    <pic:cNvPicPr/>
                  </pic:nvPicPr>
                  <pic:blipFill>
                    <a:blip r:embed="rId39"/>
                    <a:stretch>
                      <a:fillRect/>
                    </a:stretch>
                  </pic:blipFill>
                  <pic:spPr>
                    <a:xfrm>
                      <a:off x="0" y="0"/>
                      <a:ext cx="3343275" cy="2171700"/>
                    </a:xfrm>
                    <a:prstGeom prst="rect"/>
                  </pic:spPr>
                </pic:pic>
              </a:graphicData>
            </a:graphic>
          </wp:inline>
        </w:drawing>
      </w:r>
      <w:r>
        <w:br/>
      </w:r>
      <w:r>
        <w:rPr>
          <w:b/>
        </w:rPr>
        <w:t xml:space="preserve">5. </w:t>
      </w:r>
      <w:r>
        <w:rPr>
          <w:b/>
        </w:rPr>
        <w:t>Hình lăng trụ đứng, hình hộp chữ nhật, hình lập phương</w:t>
      </w:r>
      <w:r>
        <w:br/>
      </w:r>
      <w:r>
        <w:rPr>
          <w:i/>
        </w:rPr>
        <w:t xml:space="preserve">Hình lăng trụ đứng </w:t>
      </w:r>
      <w:r>
        <w:t>là hình lăng trụ có cạnh bên vuông góc với mặt đáy.</w:t>
      </w:r>
      <w:r>
        <w:br/>
      </w:r>
      <w:r>
        <w:rPr>
          <w:i/>
        </w:rPr>
        <w:t xml:space="preserve">Hình lăng trụ đều </w:t>
      </w:r>
      <w:r>
        <w:t>là hình lăng trụ đúng có mặt đáy là đa giác đều.</w:t>
      </w:r>
      <w:r>
        <w:br/>
      </w:r>
      <w:r>
        <w:rPr>
          <w:i/>
        </w:rPr>
        <w:t xml:space="preserve">Hình hộp đứng </w:t>
      </w:r>
      <w:r>
        <w:t>là hình hộp có cạnh bên vuông góc với mặt đáy.</w:t>
      </w:r>
      <w:r>
        <w:br/>
      </w:r>
      <w:r>
        <w:rPr>
          <w:i/>
        </w:rPr>
        <w:t xml:space="preserve">Hình hộp chữ nhật </w:t>
      </w:r>
      <w:r>
        <w:t>là hình hộp đứng có mặt đáy là hình chữ nhật.</w:t>
      </w:r>
      <w:r>
        <w:br/>
      </w:r>
      <w:r>
        <w:rPr>
          <w:i/>
        </w:rPr>
        <w:t>Hình lập phương</w:t>
      </w:r>
      <w:r>
        <w:t xml:space="preserve"> là hình hộp chữ nhật có tất cả các cạnh bằng nhau.</w:t>
      </w:r>
      <w:r>
        <w:br/>
      </w:r>
      <w:r>
        <w:drawing>
          <wp:inline xmlns:a="http://schemas.openxmlformats.org/drawingml/2006/main" xmlns:pic="http://schemas.openxmlformats.org/drawingml/2006/picture">
            <wp:extent cx="6105525" cy="8229600"/>
            <wp:docPr id="32" name="Picture 32"/>
            <wp:cNvGraphicFramePr>
              <a:graphicFrameLocks noChangeAspect="1"/>
            </wp:cNvGraphicFramePr>
            <a:graphic>
              <a:graphicData uri="http://schemas.openxmlformats.org/drawingml/2006/picture">
                <pic:pic>
                  <pic:nvPicPr>
                    <pic:cNvPr id="0" name="temp_inline_3a2e4636d3314fb9be6d0ee518e45ebf.jpg"/>
                    <pic:cNvPicPr/>
                  </pic:nvPicPr>
                  <pic:blipFill>
                    <a:blip r:embed="rId40"/>
                    <a:stretch>
                      <a:fillRect/>
                    </a:stretch>
                  </pic:blipFill>
                  <pic:spPr>
                    <a:xfrm>
                      <a:off x="0" y="0"/>
                      <a:ext cx="6105525" cy="8229600"/>
                    </a:xfrm>
                    <a:prstGeom prst="rect"/>
                  </pic:spPr>
                </pic:pic>
              </a:graphicData>
            </a:graphic>
          </wp:inline>
        </w:drawing>
      </w:r>
      <w:r>
        <w:br/>
      </w:r>
      <w:r>
        <w:rPr>
          <w:b/>
        </w:rPr>
        <w:t>6. Hình chóp đều</w:t>
      </w:r>
      <w:r>
        <w:rPr>
          <w:b/>
        </w:rPr>
        <w:t>. Hình chóp cụt đều</w:t>
      </w:r>
      <w:r>
        <w:br/>
      </w:r>
      <w:r>
        <w:rPr>
          <w:b/>
        </w:rPr>
        <w:t>a) Hình chóp đều</w:t>
      </w:r>
      <w:r>
        <w:br/>
      </w:r>
      <w:r>
        <w:rPr>
          <w:i/>
        </w:rPr>
        <w:t xml:space="preserve">Hình chóp đều </w:t>
      </w:r>
      <w:r>
        <w:t>là hình chóp có đáy là đa giác đều và các cạnh bên bằng nhau.</w:t>
      </w:r>
      <w:r>
        <w:br/>
      </w:r>
      <w:r>
        <w:drawing>
          <wp:inline xmlns:a="http://schemas.openxmlformats.org/drawingml/2006/main" xmlns:pic="http://schemas.openxmlformats.org/drawingml/2006/picture">
            <wp:extent cx="2238375" cy="2343150"/>
            <wp:docPr id="33" name="Picture 33"/>
            <wp:cNvGraphicFramePr>
              <a:graphicFrameLocks noChangeAspect="1"/>
            </wp:cNvGraphicFramePr>
            <a:graphic>
              <a:graphicData uri="http://schemas.openxmlformats.org/drawingml/2006/picture">
                <pic:pic>
                  <pic:nvPicPr>
                    <pic:cNvPr id="0" name="temp_inline_7fd2af8a245b4e12a75a199369b524a8.jpg"/>
                    <pic:cNvPicPr/>
                  </pic:nvPicPr>
                  <pic:blipFill>
                    <a:blip r:embed="rId41"/>
                    <a:stretch>
                      <a:fillRect/>
                    </a:stretch>
                  </pic:blipFill>
                  <pic:spPr>
                    <a:xfrm>
                      <a:off x="0" y="0"/>
                      <a:ext cx="2238375" cy="2343150"/>
                    </a:xfrm>
                    <a:prstGeom prst="rect"/>
                  </pic:spPr>
                </pic:pic>
              </a:graphicData>
            </a:graphic>
          </wp:inline>
        </w:drawing>
      </w:r>
      <w:r>
        <w:br/>
      </w:r>
      <w:r>
        <w:rPr>
          <w:b/>
        </w:rPr>
        <w:t xml:space="preserve">Chú ý: </w:t>
      </w:r>
      <w:r>
        <w:t>Hình chóp đều có:</w:t>
      </w:r>
      <w:r>
        <w:br/>
      </w:r>
      <w:r>
        <w:t>- Các mặt bên là các tam giác cân tại đỉnh hình chóp và bằng nhau.</w:t>
      </w:r>
      <w:r>
        <w:br/>
      </w:r>
      <w:r>
        <w:t>- Đoạn thẳng nối từ đỉnh hình chóp đến tâm của đáy thì vuông góc với mặt đáy và gọi là đường cao của hình chóp.</w:t>
      </w:r>
      <w:r>
        <w:br/>
      </w:r>
      <w:r>
        <w:t>- Độ dài đường cao gọi là chiều cao của hình chóp đều.</w:t>
      </w:r>
      <w:r>
        <w:br/>
      </w:r>
      <w:r>
        <w:rPr>
          <w:b/>
        </w:rPr>
        <w:t>b) Hình chóp cụt đều</w:t>
      </w:r>
      <w:r>
        <w:br/>
      </w:r>
      <w:r>
        <w:t xml:space="preserve">Phần của hình chóp đều nằm giữa đáy và một mặt phẳng song song với đáy cắt các cạnh bên của hình chóp đều được gọi là </w:t>
      </w:r>
      <w:r>
        <w:rPr>
          <w:i/>
        </w:rPr>
        <w:t>hình chóp cụt đều</w:t>
      </w:r>
      <w:r>
        <w:t>.</w:t>
      </w:r>
      <w:r>
        <w:br/>
      </w:r>
      <w:r>
        <w:drawing>
          <wp:inline xmlns:a="http://schemas.openxmlformats.org/drawingml/2006/main" xmlns:pic="http://schemas.openxmlformats.org/drawingml/2006/picture">
            <wp:extent cx="4905375" cy="2200275"/>
            <wp:docPr id="34" name="Picture 34"/>
            <wp:cNvGraphicFramePr>
              <a:graphicFrameLocks noChangeAspect="1"/>
            </wp:cNvGraphicFramePr>
            <a:graphic>
              <a:graphicData uri="http://schemas.openxmlformats.org/drawingml/2006/picture">
                <pic:pic>
                  <pic:nvPicPr>
                    <pic:cNvPr id="0" name="temp_inline_baca9e84c67b4bfab0258dc075173d8c.jpg"/>
                    <pic:cNvPicPr/>
                  </pic:nvPicPr>
                  <pic:blipFill>
                    <a:blip r:embed="rId42"/>
                    <a:stretch>
                      <a:fillRect/>
                    </a:stretch>
                  </pic:blipFill>
                  <pic:spPr>
                    <a:xfrm>
                      <a:off x="0" y="0"/>
                      <a:ext cx="4905375" cy="2200275"/>
                    </a:xfrm>
                    <a:prstGeom prst="rect"/>
                  </pic:spPr>
                </pic:pic>
              </a:graphicData>
            </a:graphic>
          </wp:inline>
        </w:drawing>
      </w:r>
      <w:r>
        <w:br/>
      </w:r>
      <w:r>
        <w:t xml:space="preserve">Trong hình chóp cụt đều </w:t>
      </w:r>
      <w:r>
        <w:t>A</w:t>
      </w:r>
      <w:r>
        <w:t>1</w:t>
      </w:r>
      <w:r>
        <w:t>A</w:t>
      </w:r>
      <w:r>
        <w:t>2</w:t>
      </w:r>
      <w:r>
        <w:t>…</w:t>
      </w:r>
      <w:r>
        <w:t>A</w:t>
      </w:r>
      <w:r>
        <w:t>6</w:t>
      </w:r>
      <w:r>
        <w:t>.</w:t>
      </w:r>
      <w:r>
        <w:t>A</w:t>
      </w:r>
      <w:r>
        <w:t>′</w:t>
      </w:r>
      <w:r>
        <w:t>1</w:t>
      </w:r>
      <w:r>
        <w:t>A</w:t>
      </w:r>
      <w:r>
        <w:t>′</w:t>
      </w:r>
      <w:r>
        <w:t>2</w:t>
      </w:r>
      <w:r>
        <w:t>…</w:t>
      </w:r>
      <w:r>
        <w:t>A</w:t>
      </w:r>
      <w:r>
        <w:t>′</w:t>
      </w:r>
      <w:r>
        <w:t>6</w:t>
      </w:r>
      <w:r>
        <w:t>A_(1)A_(2)…A_(6).A1′A2′…A6′</w:t>
      </w:r>
      <w:r>
        <w:t>, ta gọi:</w:t>
      </w:r>
      <w:r>
        <w:br/>
      </w:r>
      <w:r>
        <w:t xml:space="preserve">- Các điểm </w:t>
      </w:r>
      <w:r>
        <w:t>A</w:t>
      </w:r>
      <w:r>
        <w:t>1</w:t>
      </w:r>
      <w:r>
        <w:t>,</w:t>
      </w:r>
      <w:r>
        <w:t>A</w:t>
      </w:r>
      <w:r>
        <w:t>2</w:t>
      </w:r>
      <w:r>
        <w:t>,</w:t>
      </w:r>
      <w:r>
        <w:t>…</w:t>
      </w:r>
      <w:r>
        <w:t>,</w:t>
      </w:r>
      <w:r>
        <w:t>A</w:t>
      </w:r>
      <w:r>
        <w:t>6</w:t>
      </w:r>
      <w:r>
        <w:t>,</w:t>
      </w:r>
      <w:r>
        <w:t>A</w:t>
      </w:r>
      <w:r>
        <w:t>′</w:t>
      </w:r>
      <w:r>
        <w:t>1</w:t>
      </w:r>
      <w:r>
        <w:t>,</w:t>
      </w:r>
      <w:r>
        <w:t>A</w:t>
      </w:r>
      <w:r>
        <w:t>′</w:t>
      </w:r>
      <w:r>
        <w:t>2</w:t>
      </w:r>
      <w:r>
        <w:t>,</w:t>
      </w:r>
      <w:r>
        <w:t>…</w:t>
      </w:r>
      <w:r>
        <w:t>,</w:t>
      </w:r>
      <w:r>
        <w:t>A</w:t>
      </w:r>
      <w:r>
        <w:t>′</w:t>
      </w:r>
      <w:r>
        <w:t>6</w:t>
      </w:r>
      <w:r>
        <w:t>A_(1),A_(2),…,A_(6),A1′,A2′,…,A6′</w:t>
      </w:r>
      <w:r>
        <w:t xml:space="preserve"> là các </w:t>
      </w:r>
      <w:r>
        <w:rPr>
          <w:i/>
        </w:rPr>
        <w:t>đỉnh.</w:t>
      </w:r>
      <w:r>
        <w:br/>
      </w:r>
      <w:r>
        <w:t>A</w:t>
      </w:r>
      <w:r>
        <w:t>1</w:t>
      </w:r>
      <w:r>
        <w:t>A</w:t>
      </w:r>
      <w:r>
        <w:t>2</w:t>
      </w:r>
      <w:r>
        <w:t>B</w:t>
      </w:r>
      <w:r>
        <w:t>2</w:t>
      </w:r>
      <w:r>
        <w:t>B</w:t>
      </w:r>
      <w:r>
        <w:t>1</w:t>
      </w:r>
      <w:r>
        <w:t>,</w:t>
      </w:r>
      <w:r>
        <w:t>A</w:t>
      </w:r>
      <w:r>
        <w:t>2</w:t>
      </w:r>
      <w:r>
        <w:t>A</w:t>
      </w:r>
      <w:r>
        <w:t>3</w:t>
      </w:r>
      <w:r>
        <w:t>B</w:t>
      </w:r>
      <w:r>
        <w:t>3</w:t>
      </w:r>
      <w:r>
        <w:t>B</w:t>
      </w:r>
      <w:r>
        <w:t>2</w:t>
      </w:r>
      <w:r>
        <w:t>,</w:t>
      </w:r>
      <w:r>
        <w:t>…</w:t>
      </w:r>
      <w:r>
        <w:t>,</w:t>
      </w:r>
      <w:r>
        <w:t>A</w:t>
      </w:r>
      <w:r>
        <w:t>n</w:t>
      </w:r>
      <w:r>
        <w:t>A</w:t>
      </w:r>
      <w:r>
        <w:t>1</w:t>
      </w:r>
      <w:r>
        <w:t>B</w:t>
      </w:r>
      <w:r>
        <w:t>1</w:t>
      </w:r>
      <w:r>
        <w:t>B</w:t>
      </w:r>
      <w:r>
        <w:t>n</w:t>
      </w:r>
      <w:r>
        <w:t>A_(1)A_(2)B_(2)B_(1),A_(2)A_(3)B_(3)B_(2),…,A_(n)A_(1)B_(1)B_(n)</w:t>
      </w:r>
      <w:r>
        <w:t xml:space="preserve"> được gọi là một </w:t>
      </w:r>
      <w:r>
        <w:rPr>
          <w:i/>
        </w:rPr>
        <w:t>hình chóp cụt đều</w:t>
      </w:r>
      <w:r>
        <w:t xml:space="preserve"> (nói đơn giản là hình chóp cụt được tạo thành từ hình chóp đều </w:t>
      </w:r>
      <w:r>
        <w:t>S</w:t>
      </w:r>
      <w:r>
        <w:t>.</w:t>
      </w:r>
      <w:r>
        <w:t>A</w:t>
      </w:r>
      <w:r>
        <w:t>1</w:t>
      </w:r>
      <w:r>
        <w:t>A</w:t>
      </w:r>
      <w:r>
        <w:t>2</w:t>
      </w:r>
      <w:r>
        <w:t>…</w:t>
      </w:r>
      <w:r>
        <w:t>A</w:t>
      </w:r>
      <w:r>
        <w:t>n</w:t>
      </w:r>
      <w:r>
        <w:t>S.A_(1)A_(2)…A_(n)</w:t>
      </w:r>
      <w:r>
        <w:t xml:space="preserve"> sau khi cắt đi chóp đều </w:t>
      </w:r>
      <w:r>
        <w:t>S</w:t>
      </w:r>
      <w:r>
        <w:t>⋅</w:t>
      </w:r>
      <w:r>
        <w:t>B</w:t>
      </w:r>
      <w:r>
        <w:t>1</w:t>
      </w:r>
      <w:r>
        <w:t>B</w:t>
      </w:r>
      <w:r>
        <w:t>2</w:t>
      </w:r>
      <w:r>
        <w:t>…</w:t>
      </w:r>
      <w:r>
        <w:t>B</w:t>
      </w:r>
      <w:r>
        <w:t>n</w:t>
      </w:r>
      <w:r>
        <w:t>S⋅B_(1)B_(2)…B_(n)</w:t>
      </w:r>
      <w:r>
        <w:t xml:space="preserve">), kí hiệu là </w:t>
      </w:r>
      <w:r>
        <w:t>A</w:t>
      </w:r>
      <w:r>
        <w:t>1</w:t>
      </w:r>
      <w:r>
        <w:t>A</w:t>
      </w:r>
      <w:r>
        <w:t>2</w:t>
      </w:r>
      <w:r>
        <w:t>…</w:t>
      </w:r>
      <w:r>
        <w:t>A</w:t>
      </w:r>
      <w:r>
        <w:t>n</w:t>
      </w:r>
      <w:r>
        <w:t>⋅</w:t>
      </w:r>
      <w:r>
        <w:t>B</w:t>
      </w:r>
      <w:r>
        <w:t>1</w:t>
      </w:r>
      <w:r>
        <w:t>B</w:t>
      </w:r>
      <w:r>
        <w:t>2</w:t>
      </w:r>
      <w:r>
        <w:t>…</w:t>
      </w:r>
      <w:r>
        <w:t>B</w:t>
      </w:r>
      <w:r>
        <w:t>n</w:t>
      </w:r>
      <w:r>
        <w:t>A_(1)A_(2)…A_(n)⋅B_(1)B_(2)…B_(n)</w:t>
      </w:r>
      <w:r>
        <w:t>.</w:t>
      </w:r>
      <w:r>
        <w:br/>
      </w:r>
      <w:r>
        <w:t xml:space="preserve">- Đa giác </w:t>
      </w:r>
      <w:r>
        <w:t>A</w:t>
      </w:r>
      <w:r>
        <w:t>1</w:t>
      </w:r>
      <w:r>
        <w:t>A</w:t>
      </w:r>
      <w:r>
        <w:t>2</w:t>
      </w:r>
      <w:r>
        <w:t>…</w:t>
      </w:r>
      <w:r>
        <w:t>A</w:t>
      </w:r>
      <w:r>
        <w:t>6</w:t>
      </w:r>
      <w:r>
        <w:t>A_(1)A_(2)…A_(6)</w:t>
      </w:r>
      <w:r>
        <w:t xml:space="preserve"> là </w:t>
      </w:r>
      <w:r>
        <w:rPr>
          <w:i/>
        </w:rPr>
        <w:t xml:space="preserve">đáy lớn, </w:t>
      </w:r>
      <w:r>
        <w:t xml:space="preserve">đa giác </w:t>
      </w:r>
      <w:r>
        <w:t>A</w:t>
      </w:r>
      <w:r>
        <w:t>′</w:t>
      </w:r>
      <w:r>
        <w:t>1</w:t>
      </w:r>
      <w:r>
        <w:t>A</w:t>
      </w:r>
      <w:r>
        <w:t>′</w:t>
      </w:r>
      <w:r>
        <w:t>2</w:t>
      </w:r>
      <w:r>
        <w:t>A</w:t>
      </w:r>
      <w:r>
        <w:t>′</w:t>
      </w:r>
      <w:r>
        <w:t>3</w:t>
      </w:r>
      <w:r>
        <w:t>.</w:t>
      </w:r>
      <w:r>
        <w:t>.</w:t>
      </w:r>
      <w:r>
        <w:t>.</w:t>
      </w:r>
      <w:r>
        <w:t>A</w:t>
      </w:r>
      <w:r>
        <w:t>′</w:t>
      </w:r>
      <w:r>
        <w:t>6</w:t>
      </w:r>
      <w:r>
        <w:t>A1′A2′A3′...A6′</w:t>
      </w:r>
      <w:r>
        <w:t xml:space="preserve"> là </w:t>
      </w:r>
      <w:r>
        <w:rPr>
          <w:i/>
        </w:rPr>
        <w:t>đáy nhỏ.</w:t>
      </w:r>
      <w:r>
        <w:t xml:space="preserve"> Đáy lớn và đáy nhỏ nằm trên hai mặt phẳng song song.</w:t>
      </w:r>
      <w:r>
        <w:br/>
      </w:r>
      <w:r>
        <w:t xml:space="preserve">- Cạnh của hai đa giác đáy là </w:t>
      </w:r>
      <w:r>
        <w:rPr>
          <w:i/>
        </w:rPr>
        <w:t>cạnh đáy</w:t>
      </w:r>
      <w:r>
        <w:t>. Các cạnh tương ứng song song từng đôi một.</w:t>
      </w:r>
      <w:r>
        <w:br/>
      </w:r>
      <w:r>
        <w:t xml:space="preserve">- Các hình thang cân </w:t>
      </w:r>
      <w:r>
        <w:t>A</w:t>
      </w:r>
      <w:r>
        <w:t>1</w:t>
      </w:r>
      <w:r>
        <w:t>A</w:t>
      </w:r>
      <w:r>
        <w:t>2</w:t>
      </w:r>
      <w:r>
        <w:t>A</w:t>
      </w:r>
      <w:r>
        <w:t>′</w:t>
      </w:r>
      <w:r>
        <w:t>2</w:t>
      </w:r>
      <w:r>
        <w:t>A</w:t>
      </w:r>
      <w:r>
        <w:t>′</w:t>
      </w:r>
      <w:r>
        <w:t>1</w:t>
      </w:r>
      <w:r>
        <w:t>,</w:t>
      </w:r>
      <w:r>
        <w:t>A</w:t>
      </w:r>
      <w:r>
        <w:t>2</w:t>
      </w:r>
      <w:r>
        <w:t>A</w:t>
      </w:r>
      <w:r>
        <w:t>3</w:t>
      </w:r>
      <w:r>
        <w:t>A</w:t>
      </w:r>
      <w:r>
        <w:t>′</w:t>
      </w:r>
      <w:r>
        <w:t>3</w:t>
      </w:r>
      <w:r>
        <w:t>A</w:t>
      </w:r>
      <w:r>
        <w:t>′</w:t>
      </w:r>
      <w:r>
        <w:t>2</w:t>
      </w:r>
      <w:r>
        <w:t>,</w:t>
      </w:r>
      <w:r>
        <w:t>…</w:t>
      </w:r>
      <w:r>
        <w:t>,</w:t>
      </w:r>
      <w:r>
        <w:t>A</w:t>
      </w:r>
      <w:r>
        <w:t>6</w:t>
      </w:r>
      <w:r>
        <w:t>A</w:t>
      </w:r>
      <w:r>
        <w:t>1</w:t>
      </w:r>
      <w:r>
        <w:t>A</w:t>
      </w:r>
      <w:r>
        <w:t>′</w:t>
      </w:r>
      <w:r>
        <w:t>1</w:t>
      </w:r>
      <w:r>
        <w:t>A</w:t>
      </w:r>
      <w:r>
        <w:t>′</w:t>
      </w:r>
      <w:r>
        <w:t>6</w:t>
      </w:r>
      <w:r>
        <w:t>A_(1)A_(2)A2′A1′,A_(2)A_(3)A3′A2′,…,A_(6)A_(1)A1′A^(′)6</w:t>
      </w:r>
      <w:r>
        <w:t xml:space="preserve"> được gọi là các </w:t>
      </w:r>
      <w:r>
        <w:rPr>
          <w:i/>
        </w:rPr>
        <w:t>mặt bên</w:t>
      </w:r>
      <w:r>
        <w:t>.</w:t>
      </w:r>
      <w:r>
        <w:br/>
      </w:r>
      <w:r>
        <w:t xml:space="preserve">- Cạnh bên của mặt bên gọi là </w:t>
      </w:r>
      <w:r>
        <w:rPr>
          <w:i/>
        </w:rPr>
        <w:t>cạnh bên</w:t>
      </w:r>
      <w:r>
        <w:t xml:space="preserve"> của hình chóp cụt đều. Hình chóp cụt đều có các cạnh bên bằng nhau, các mặt bên là những hình thang cân.</w:t>
      </w:r>
      <w:r>
        <w:br/>
      </w:r>
      <w:r>
        <w:t xml:space="preserve">- Đoạn thẳng nối tâm hai đáy là </w:t>
      </w:r>
      <w:r>
        <w:rPr>
          <w:i/>
        </w:rPr>
        <w:t>đường cao</w:t>
      </w:r>
      <w:r>
        <w:t xml:space="preserve">. Độ dài đường cao là </w:t>
      </w:r>
      <w:r>
        <w:rPr>
          <w:i/>
        </w:rPr>
        <w:t>chiều cao</w:t>
      </w:r>
      <w:r>
        <w:t>.</w:t>
      </w:r>
      <w:r>
        <w:br/>
      </w:r>
      <w:r>
        <w:rPr>
          <w:b/>
        </w:rPr>
        <w:t>Sơ đồ tư duy Hai mặt phẳng vuông góc</w:t>
      </w:r>
      <w:r>
        <w:br/>
      </w:r>
      <w:r>
        <w:drawing>
          <wp:inline xmlns:a="http://schemas.openxmlformats.org/drawingml/2006/main" xmlns:pic="http://schemas.openxmlformats.org/drawingml/2006/picture">
            <wp:extent cx="7620000" cy="8791575"/>
            <wp:docPr id="35" name="Picture 35"/>
            <wp:cNvGraphicFramePr>
              <a:graphicFrameLocks noChangeAspect="1"/>
            </wp:cNvGraphicFramePr>
            <a:graphic>
              <a:graphicData uri="http://schemas.openxmlformats.org/drawingml/2006/picture">
                <pic:pic>
                  <pic:nvPicPr>
                    <pic:cNvPr id="0" name="temp_inline_63b02a226f234bb08fd8a1618d763466.jpg"/>
                    <pic:cNvPicPr/>
                  </pic:nvPicPr>
                  <pic:blipFill>
                    <a:blip r:embed="rId43"/>
                    <a:stretch>
                      <a:fillRect/>
                    </a:stretch>
                  </pic:blipFill>
                  <pic:spPr>
                    <a:xfrm>
                      <a:off x="0" y="0"/>
                      <a:ext cx="7620000" cy="8791575"/>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2: Đường thẳng vuông góc với mặt phẳng</w:t>
      </w:r>
      <w:r>
        <w:br/>
      </w:r>
      <w:r>
        <w:rPr>
          <w:b/>
        </w:rPr>
        <w:t>Bài 4: Khoảng cách trong không gian</w:t>
      </w:r>
      <w:r>
        <w:br/>
      </w:r>
      <w:r>
        <w:rPr>
          <w:b/>
        </w:rPr>
        <w:t>Bài 5: Góc giữa đường thẳng và mặt phẳng. Góc nhị diện</w:t>
      </w:r>
      <w:r>
        <w:br/>
      </w:r>
      <w:r>
        <w:rPr>
          <w:b/>
        </w:rPr>
        <w:t>Bài tập cuối chương 8 trang 86</w:t>
      </w:r>
      <w:r>
        <w:br/>
      </w:r>
      <w:r>
        <w:rPr>
          <w:b/>
        </w:rPr>
        <w:t>Bài 1: Biến cố giao và quy tắc nhân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