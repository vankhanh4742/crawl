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cuối chương 7 trang 51</w:t>
      </w:r>
    </w:p>
    <w:p>
      <w:r>
        <w:rPr>
          <w:b/>
        </w:rPr>
        <w:t>Giải Toán 11 Bài tập cuối chương 7 trang 51</w:t>
      </w:r>
      <w:r>
        <w:br/>
      </w:r>
      <w:r>
        <w:rPr>
          <w:b/>
        </w:rPr>
        <w:t>Giải Toán 11 trang 51 Tập 2</w:t>
      </w:r>
      <w:r>
        <w:br/>
      </w:r>
      <w:r>
        <w:rPr>
          <w:b/>
        </w:rPr>
        <w:t>Trắc nghiệm</w:t>
      </w:r>
      <w:r>
        <w:br/>
      </w:r>
      <w:r>
        <w:rPr>
          <w:b/>
        </w:rPr>
        <w:t>Bài 1 trang 51 Toán 11 Tập 2</w:t>
      </w:r>
      <w:r>
        <w:t xml:space="preserve">: </w:t>
      </w:r>
      <w:r>
        <w:t>Cho hàm số y = 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>. Tiếp tuyến với đồ thị của hàm số tại điểm M(−1; −4) có hệ số góc bằng</w:t>
      </w:r>
      <w:r>
        <w:br/>
      </w:r>
      <w:r>
        <w:t>A. -3</w:t>
      </w:r>
      <w:r>
        <w:br/>
      </w:r>
      <w:r>
        <w:t>B. 9</w:t>
      </w:r>
      <w:r>
        <w:br/>
      </w:r>
      <w:r>
        <w:t>C. -9</w:t>
      </w:r>
      <w:r>
        <w:br/>
      </w:r>
      <w:r>
        <w:t>D. 72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B</w:t>
      </w:r>
      <w:r>
        <w:br/>
      </w:r>
      <w:r>
        <w:t>Ta có y' = (x</w:t>
      </w:r>
      <w:r>
        <w:rPr>
          <w:vertAlign w:val="superscript"/>
        </w:rPr>
        <w:t>3</w:t>
      </w:r>
      <w:r>
        <w:t xml:space="preserve"> – 3x</w:t>
      </w:r>
      <w:r>
        <w:rPr>
          <w:vertAlign w:val="superscript"/>
        </w:rPr>
        <w:t>2</w:t>
      </w:r>
      <w:r>
        <w:t>)' = 3x</w:t>
      </w:r>
      <w:r>
        <w:rPr>
          <w:vertAlign w:val="superscript"/>
        </w:rPr>
        <w:t>2</w:t>
      </w:r>
      <w:r>
        <w:t xml:space="preserve"> – 6x.</w:t>
      </w:r>
      <w:r>
        <w:br/>
      </w:r>
      <w:r>
        <w:t>Tiếp tuyến với đồ thị của hàm số tại điểm M(−1; −4) có hệ số góc là:</w:t>
      </w:r>
      <w:r>
        <w:br/>
      </w:r>
      <w:r>
        <w:t>k = y'(−1) = 3*(−1)2 – 6*(−1) = 9.</w:t>
      </w:r>
      <w:r>
        <w:br/>
      </w:r>
      <w:r>
        <w:t>Vậy k = 9 là hệ số góc cần tìm.</w:t>
      </w:r>
      <w:r>
        <w:br/>
      </w:r>
      <w:r>
        <w:rPr>
          <w:b/>
        </w:rPr>
      </w:r>
      <w:r>
        <w:br/>
      </w:r>
      <w:r>
        <w:rPr>
          <w:b/>
        </w:rPr>
        <w:t>Bài 2 trang 51 Toán 11 Tập 2</w:t>
      </w:r>
      <w:r>
        <w:t xml:space="preserve">: </w:t>
      </w:r>
      <w:r>
        <w:t>Hàm số y = −x</w:t>
      </w:r>
      <w:r>
        <w:rPr>
          <w:vertAlign w:val="superscript"/>
        </w:rPr>
        <w:t>2</w:t>
      </w:r>
      <w:r>
        <w:t xml:space="preserve"> + x + 7 có đạo hàm tại x = 1 bằng</w:t>
      </w:r>
      <w:r>
        <w:br/>
      </w:r>
      <w:r>
        <w:t>A. -1</w:t>
      </w:r>
      <w:r>
        <w:br/>
      </w:r>
      <w:r>
        <w:t>B. 7</w:t>
      </w:r>
      <w:r>
        <w:br/>
      </w:r>
      <w:r>
        <w:t>C. 1</w:t>
      </w:r>
      <w:r>
        <w:br/>
      </w:r>
      <w:r>
        <w:t>D. 6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>Có y' = (−x</w:t>
      </w:r>
      <w:r>
        <w:rPr>
          <w:vertAlign w:val="superscript"/>
        </w:rPr>
        <w:t>2</w:t>
      </w:r>
      <w:r>
        <w:t xml:space="preserve"> + x + 7)' = −2x + 1.</w:t>
      </w:r>
      <w:r>
        <w:br/>
      </w:r>
      <w:r>
        <w:t>Khi đó y'(1) = −2*1 + 1 = −1.</w:t>
      </w:r>
      <w:r>
        <w:br/>
      </w:r>
      <w:r>
        <w:t>Vậy đạo hàm của hàm số y = −x</w:t>
      </w:r>
      <w:r>
        <w:rPr>
          <w:vertAlign w:val="superscript"/>
        </w:rPr>
        <w:t>2</w:t>
      </w:r>
      <w:r>
        <w:t xml:space="preserve"> + x + 7 tại x = 1 là −1.</w:t>
      </w:r>
      <w:r>
        <w:br/>
      </w:r>
      <w:r>
        <w:rPr>
          <w:b/>
        </w:rPr>
      </w:r>
      <w:r>
        <w:br/>
      </w:r>
      <w:r>
        <w:rPr>
          <w:b/>
        </w:rPr>
        <w:t>Bài 3 trang 51 Toán 11 Tập 2</w:t>
      </w:r>
      <w:r>
        <w:t xml:space="preserve">: </w:t>
      </w:r>
      <w:r>
        <w:t>Cho hai hàm số f(x) = 2x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+ 3 và </w:t>
      </w:r>
      <w:r>
        <w:t>g</w:t>
      </w:r>
      <w:r>
        <w:t>(</w:t>
      </w:r>
      <w:r>
        <w:t>x</w:t>
      </w:r>
      <w:r>
        <w:t>)</w:t>
      </w:r>
      <w:r>
        <w:t>=</w:t>
      </w:r>
      <w:r>
        <w:t>x</w:t>
      </w:r>
      <w:r>
        <w:t>3</w:t>
      </w:r>
      <w:r>
        <w:t>+</w:t>
      </w:r>
      <w:r>
        <w:t>x</w:t>
      </w:r>
      <w:r>
        <w:t>2</w:t>
      </w:r>
      <w:r>
        <w:t>2</w:t>
      </w:r>
      <w:r>
        <w:t>−</w:t>
      </w:r>
      <w:r>
        <w:t>5</w:t>
      </w:r>
      <w:r>
        <w:t>gx=x^(3)+(x^(2))/(2)−5</w:t>
      </w:r>
      <w:r>
        <w:t>. Bất phương trình f'(x) &gt; g'(x) có tập nghiệm là</w:t>
      </w:r>
      <w:r>
        <w:br/>
      </w:r>
      <w:r>
        <w:t>A. (−</w:t>
      </w:r>
      <w:r>
        <w:t>∞</w:t>
      </w:r>
      <w:r>
        <w:t>∞</w:t>
      </w:r>
      <w:r>
        <w:t xml:space="preserve">; 0] </w:t>
      </w:r>
      <w:r>
        <w:t>∪</w:t>
      </w:r>
      <w:r>
        <w:t>∪</w:t>
      </w:r>
      <w:r>
        <w:t xml:space="preserve"> [1; +</w:t>
      </w:r>
      <w:r>
        <w:t>∞</w:t>
      </w:r>
      <w:r>
        <w:t>∞</w:t>
      </w:r>
      <w:r>
        <w:t>).</w:t>
      </w:r>
      <w:r>
        <w:br/>
      </w:r>
      <w:r>
        <w:t>B. (0; 1).</w:t>
      </w:r>
      <w:r>
        <w:br/>
      </w:r>
      <w:r>
        <w:t>C. [0; 1].</w:t>
      </w:r>
      <w:r>
        <w:br/>
      </w:r>
      <w:r>
        <w:t>D. (−</w:t>
      </w:r>
      <w:r>
        <w:t>∞</w:t>
      </w:r>
      <w:r>
        <w:t>∞</w:t>
      </w:r>
      <w:r>
        <w:t xml:space="preserve">; 0) </w:t>
      </w:r>
      <w:r>
        <w:t>∪</w:t>
      </w:r>
      <w:r>
        <w:t>∪</w:t>
      </w:r>
      <w:r>
        <w:t xml:space="preserve"> (1; +</w:t>
      </w:r>
      <w:r>
        <w:t>∞</w:t>
      </w:r>
      <w:r>
        <w:t>∞</w:t>
      </w:r>
      <w:r>
        <w:t>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>Có f</w:t>
      </w:r>
      <w:r>
        <w:rPr>
          <w:i/>
        </w:rPr>
        <w:t>'</w:t>
      </w:r>
      <w:r>
        <w:t>(x) = (2x</w:t>
      </w:r>
      <w:r>
        <w:rPr>
          <w:vertAlign w:val="superscript"/>
        </w:rPr>
        <w:t>3</w:t>
      </w:r>
      <w:r>
        <w:t xml:space="preserve"> – x</w:t>
      </w:r>
      <w:r>
        <w:rPr>
          <w:vertAlign w:val="superscript"/>
        </w:rPr>
        <w:t>2</w:t>
      </w:r>
      <w:r>
        <w:t xml:space="preserve"> + 3)</w:t>
      </w:r>
      <w:r>
        <w:rPr>
          <w:i/>
        </w:rPr>
        <w:t>'</w:t>
      </w:r>
      <w:r>
        <w:t xml:space="preserve"> = 6x</w:t>
      </w:r>
      <w:r>
        <w:rPr>
          <w:vertAlign w:val="superscript"/>
        </w:rPr>
        <w:t>2</w:t>
      </w:r>
      <w:r>
        <w:t xml:space="preserve"> – 2x.</w:t>
      </w:r>
      <w:r>
        <w:br/>
      </w:r>
      <w:r>
        <w:t>g</w:t>
      </w:r>
      <w:r>
        <w:t>′</w:t>
      </w:r>
      <w:r>
        <w:t>(</w:t>
      </w:r>
      <w:r>
        <w:t>x</w:t>
      </w:r>
      <w:r>
        <w:t>)</w:t>
      </w:r>
      <w:r>
        <w:t>=</w:t>
      </w:r>
      <w:r>
        <w:t>(</w:t>
      </w:r>
      <w:r>
        <w:t>x</w:t>
      </w:r>
      <w:r>
        <w:t>3</w:t>
      </w:r>
      <w:r>
        <w:t>+</w:t>
      </w:r>
      <w:r>
        <w:t>x</w:t>
      </w:r>
      <w:r>
        <w:t>2</w:t>
      </w:r>
      <w:r>
        <w:t>2</w:t>
      </w:r>
      <w:r>
        <w:t>−</w:t>
      </w:r>
      <w:r>
        <w:t>5</w:t>
      </w:r>
      <w:r>
        <w:t>)</w:t>
      </w:r>
      <w:r>
        <w:t>′</w:t>
      </w:r>
      <w:r>
        <w:t>g^(')x=x^(3)+(x^(2))/(2)−5^(')</w:t>
      </w:r>
      <w:r>
        <w:t>= 3x</w:t>
      </w:r>
      <w:r>
        <w:rPr>
          <w:vertAlign w:val="superscript"/>
        </w:rPr>
        <w:t>2</w:t>
      </w:r>
      <w:r>
        <w:t xml:space="preserve"> + x.</w:t>
      </w:r>
      <w:r>
        <w:br/>
      </w:r>
      <w:r>
        <w:t>Để f</w:t>
      </w:r>
      <w:r>
        <w:rPr>
          <w:i/>
        </w:rPr>
        <w:t>'</w:t>
      </w:r>
      <w:r>
        <w:t>(x) &gt; g</w:t>
      </w:r>
      <w:r>
        <w:rPr>
          <w:i/>
        </w:rPr>
        <w:t>'</w:t>
      </w:r>
      <w:r>
        <w:t>(x) thì 6x</w:t>
      </w:r>
      <w:r>
        <w:rPr>
          <w:vertAlign w:val="superscript"/>
        </w:rPr>
        <w:t>2</w:t>
      </w:r>
      <w:r>
        <w:t xml:space="preserve"> – 2x &gt; 3x</w:t>
      </w:r>
      <w:r>
        <w:rPr>
          <w:vertAlign w:val="superscript"/>
        </w:rPr>
        <w:t>2</w:t>
      </w:r>
      <w:r>
        <w:t xml:space="preserve"> + x</w:t>
      </w:r>
      <w:r>
        <w:br/>
      </w:r>
      <w:r>
        <w:t>⇔</w:t>
      </w:r>
      <w:r>
        <w:t>⇔</w:t>
      </w:r>
      <w:r>
        <w:t xml:space="preserve"> 3x</w:t>
      </w:r>
      <w:r>
        <w:rPr>
          <w:vertAlign w:val="superscript"/>
        </w:rPr>
        <w:t>2</w:t>
      </w:r>
      <w:r>
        <w:t xml:space="preserve"> – 3x &gt; 0 </w:t>
      </w:r>
      <w:r>
        <w:t>⇔</w:t>
      </w:r>
      <w:r>
        <w:t>⇔</w:t>
      </w:r>
      <w:r>
        <w:t xml:space="preserve"> 3x(x – 1) &gt; 0</w:t>
      </w:r>
      <w:r>
        <w:br/>
      </w:r>
      <w:r>
        <w:t>⇔</w:t>
      </w:r>
      <w:r>
        <w:t>⇔</w:t>
      </w:r>
      <w:r>
        <w:t xml:space="preserve"> x &lt; 0 hoặc x &gt; 1.</w:t>
      </w:r>
      <w:r>
        <w:br/>
      </w:r>
      <w:r>
        <w:t>Vậy tập nghiệm của bất phương trình là: (−</w:t>
      </w:r>
      <w:r>
        <w:t>∞</w:t>
      </w:r>
      <w:r>
        <w:t>∞</w:t>
      </w:r>
      <w:r>
        <w:t xml:space="preserve">; 0) </w:t>
      </w:r>
      <w:r>
        <w:t>∪</w:t>
      </w:r>
      <w:r>
        <w:t>∪</w:t>
      </w:r>
      <w:r>
        <w:t xml:space="preserve"> (1; +</w:t>
      </w:r>
      <w:r>
        <w:t>∞</w:t>
      </w:r>
      <w:r>
        <w:t>∞</w:t>
      </w:r>
      <w:r>
        <w:t>).</w:t>
      </w:r>
      <w:r>
        <w:br/>
      </w:r>
      <w:r>
        <w:rPr>
          <w:b/>
        </w:rPr>
      </w:r>
      <w:r>
        <w:br/>
      </w:r>
      <w:r>
        <w:rPr>
          <w:b/>
        </w:rPr>
        <w:t>Bài 4 trang 51 Toán 11 Tập 2</w:t>
      </w:r>
      <w:r>
        <w:t xml:space="preserve">: </w:t>
      </w:r>
      <w:r>
        <w:t xml:space="preserve">Hàm số </w:t>
      </w:r>
      <w:r>
        <w:t>y</w:t>
      </w:r>
      <w:r>
        <w:t>=</w:t>
      </w:r>
      <w:r>
        <w:t>x</w:t>
      </w:r>
      <w:r>
        <w:t>+</w:t>
      </w:r>
      <w:r>
        <w:t>3</w:t>
      </w:r>
      <w:r>
        <w:t>x</w:t>
      </w:r>
      <w:r>
        <w:t>+</w:t>
      </w:r>
      <w:r>
        <w:t>2</w:t>
      </w:r>
      <w:r>
        <w:t>y=(x+3)/(x+2)</w:t>
      </w:r>
      <w:r>
        <w:t xml:space="preserve"> có đạo hàm là</w:t>
      </w:r>
      <w:r>
        <w:br/>
      </w:r>
      <w:r>
        <w:t xml:space="preserve">A. </w:t>
      </w:r>
      <w:r>
        <w:t>y</w:t>
      </w:r>
      <w:r>
        <w:t>′</w:t>
      </w:r>
      <w:r>
        <w:t>=</w:t>
      </w:r>
      <w:r>
        <w:t>1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y^(')=(1)/(x+2^(2))</w:t>
      </w:r>
      <w:r>
        <w:t>.</w:t>
      </w:r>
      <w:r>
        <w:br/>
      </w:r>
      <w:r>
        <w:t xml:space="preserve">B. </w:t>
      </w:r>
      <w:r>
        <w:t>y</w:t>
      </w:r>
      <w:r>
        <w:t>′</w:t>
      </w:r>
      <w:r>
        <w:t>=</w:t>
      </w:r>
      <w:r>
        <w:t>5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y^(')=(5)/(x+2^(2))</w:t>
      </w:r>
      <w:r>
        <w:t>.</w:t>
      </w:r>
      <w:r>
        <w:br/>
      </w:r>
      <w:r>
        <w:t xml:space="preserve">C. </w:t>
      </w:r>
      <w:r>
        <w:t>y</w:t>
      </w:r>
      <w:r>
        <w:t>′</w:t>
      </w:r>
      <w:r>
        <w:t>=</w:t>
      </w:r>
      <w:r>
        <w:t>−</w:t>
      </w:r>
      <w:r>
        <w:t>1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y^(')=(−1)/(x+2^(2))</w:t>
      </w:r>
      <w:r>
        <w:t>.</w:t>
      </w:r>
      <w:r>
        <w:br/>
      </w:r>
      <w:r>
        <w:t xml:space="preserve">D. </w:t>
      </w:r>
      <w:r>
        <w:t>y</w:t>
      </w:r>
      <w:r>
        <w:t>′</w:t>
      </w:r>
      <w:r>
        <w:t>=</w:t>
      </w:r>
      <w:r>
        <w:t>−</w:t>
      </w:r>
      <w:r>
        <w:t>5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y^(')=(−5)/(x+2^(2))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y</w:t>
      </w:r>
      <w:r>
        <w:t>′</w:t>
      </w:r>
      <w:r>
        <w:t>=</w:t>
      </w:r>
      <w:r>
        <w:t>(</w:t>
      </w:r>
      <w:r>
        <w:t>x</w:t>
      </w:r>
      <w:r>
        <w:t>+</w:t>
      </w:r>
      <w:r>
        <w:t>3</w:t>
      </w:r>
      <w:r>
        <w:t>x</w:t>
      </w:r>
      <w:r>
        <w:t>+</w:t>
      </w:r>
      <w:r>
        <w:t>2</w:t>
      </w:r>
      <w:r>
        <w:t>)</w:t>
      </w:r>
      <w:r>
        <w:t>′</w:t>
      </w:r>
      <w:r>
        <w:t>y^(')=(x+3)/(x+2)^(')</w:t>
      </w:r>
      <w:r>
        <w:t>=</w:t>
      </w:r>
      <w:r>
        <w:t>(</w:t>
      </w:r>
      <w:r>
        <w:t>x</w:t>
      </w:r>
      <w:r>
        <w:t>+</w:t>
      </w:r>
      <w:r>
        <w:t>3</w:t>
      </w:r>
      <w:r>
        <w:t>)</w:t>
      </w:r>
      <w:r>
        <w:t>′</w:t>
      </w:r>
      <w:r>
        <w:t>(</w:t>
      </w:r>
      <w:r>
        <w:t>x</w:t>
      </w:r>
      <w:r>
        <w:t>+</w:t>
      </w:r>
      <w:r>
        <w:t>2</w:t>
      </w:r>
      <w:r>
        <w:t>)</w:t>
      </w:r>
      <w:r>
        <w:t>−</w:t>
      </w:r>
      <w:r>
        <w:t>(</w:t>
      </w:r>
      <w:r>
        <w:t>x</w:t>
      </w:r>
      <w:r>
        <w:t>+</w:t>
      </w:r>
      <w:r>
        <w:t>3</w:t>
      </w:r>
      <w:r>
        <w:t>)</w:t>
      </w:r>
      <w:r>
        <w:t>(</w:t>
      </w:r>
      <w:r>
        <w:t>x</w:t>
      </w:r>
      <w:r>
        <w:t>+</w:t>
      </w:r>
      <w:r>
        <w:t>2</w:t>
      </w:r>
      <w:r>
        <w:t>)</w:t>
      </w:r>
      <w:r>
        <w:t>′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=(x+3^(')x+2−x+3x+2^('))/(x+2^(2))</w:t>
      </w:r>
      <w:r>
        <w:br/>
      </w:r>
      <w:r>
        <w:t>=</w:t>
      </w:r>
      <w:r>
        <w:t>x</w:t>
      </w:r>
      <w:r>
        <w:t>+</w:t>
      </w:r>
      <w:r>
        <w:t>2</w:t>
      </w:r>
      <w:r>
        <w:t>−</w:t>
      </w:r>
      <w:r>
        <w:t>(</w:t>
      </w:r>
      <w:r>
        <w:t>x</w:t>
      </w:r>
      <w:r>
        <w:t>+</w:t>
      </w:r>
      <w:r>
        <w:t>3</w:t>
      </w:r>
      <w:r>
        <w:t>)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=(x+2−x+3)/(x+2^(2))</w:t>
      </w:r>
      <w:r>
        <w:t>=</w:t>
      </w:r>
      <w:r>
        <w:t>−</w:t>
      </w:r>
      <w:r>
        <w:t>1</w:t>
      </w:r>
      <w:r>
        <w:t>(</w:t>
      </w:r>
      <w:r>
        <w:t>x</w:t>
      </w:r>
      <w:r>
        <w:t>+</w:t>
      </w:r>
      <w:r>
        <w:t>2</w:t>
      </w:r>
      <w:r>
        <w:t>)</w:t>
      </w:r>
      <w:r>
        <w:t>2</w:t>
      </w:r>
      <w:r>
        <w:t>=(−1)/(x+2^(2))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5 trang 51 Toán 11 Tập 2</w:t>
      </w:r>
      <w:r>
        <w:t xml:space="preserve">: </w:t>
      </w:r>
      <w:r>
        <w:t xml:space="preserve">Hàm số </w:t>
      </w:r>
      <w:r>
        <w:t>y</w:t>
      </w:r>
      <w:r>
        <w:t>=</w:t>
      </w:r>
      <w:r>
        <w:t>1</w:t>
      </w:r>
      <w:r>
        <w:t>x</w:t>
      </w:r>
      <w:r>
        <w:t>+</w:t>
      </w:r>
      <w:r>
        <w:t>1</w:t>
      </w:r>
      <w:r>
        <w:t>y=(1)/(x+1)</w:t>
      </w:r>
      <w:r>
        <w:t xml:space="preserve"> có đạo hàm cấp hai tại x = 1 là</w:t>
      </w:r>
      <w:r>
        <w:br/>
      </w:r>
      <w:r>
        <w:t xml:space="preserve">A.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1</w:t>
      </w:r>
      <w:r>
        <w:t>2</w:t>
      </w:r>
      <w:r>
        <w:t>y^('')1=(1)/(2)</w:t>
      </w:r>
      <w:r>
        <w:t>.</w:t>
      </w:r>
      <w:r>
        <w:br/>
      </w:r>
      <w:r>
        <w:t xml:space="preserve">B.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−</w:t>
      </w:r>
      <w:r>
        <w:t>1</w:t>
      </w:r>
      <w:r>
        <w:t>4</w:t>
      </w:r>
      <w:r>
        <w:t>y^('')1=−(1)/(4)</w:t>
      </w:r>
      <w:r>
        <w:t>.</w:t>
      </w:r>
      <w:r>
        <w:br/>
      </w:r>
      <w:r>
        <w:t xml:space="preserve">C.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4</w:t>
      </w:r>
      <w:r>
        <w:t>y^('')1=4</w:t>
      </w:r>
      <w:r>
        <w:t>.</w:t>
      </w:r>
      <w:r>
        <w:br/>
      </w:r>
      <w:r>
        <w:t xml:space="preserve">D.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1</w:t>
      </w:r>
      <w:r>
        <w:t>4</w:t>
      </w:r>
      <w:r>
        <w:t>y^('')1=(1)/(4)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D</w:t>
      </w:r>
      <w:r>
        <w:br/>
      </w:r>
      <w:r>
        <w:t xml:space="preserve">Có </w:t>
      </w:r>
      <w:r>
        <w:t>y</w:t>
      </w:r>
      <w:r>
        <w:t>′</w:t>
      </w:r>
      <w:r>
        <w:t>=</w:t>
      </w:r>
      <w:r>
        <w:t>(</w:t>
      </w:r>
      <w:r>
        <w:t>1</w:t>
      </w:r>
      <w:r>
        <w:t>x</w:t>
      </w:r>
      <w:r>
        <w:t>+</w:t>
      </w:r>
      <w:r>
        <w:t>1</w:t>
      </w:r>
      <w:r>
        <w:t>)</w:t>
      </w:r>
      <w:r>
        <w:t>′</w:t>
      </w:r>
      <w:r>
        <w:t>y^(')=(1)/(x+1)^(')</w:t>
      </w:r>
      <w:r>
        <w:t>=</w:t>
      </w:r>
      <w:r>
        <w:t>−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=−(1)/(x+1^(2))</w:t>
      </w:r>
      <w:r>
        <w:t xml:space="preserve">; </w:t>
      </w:r>
      <w:r>
        <w:t>y</w:t>
      </w:r>
      <w:r>
        <w:t>′′</w:t>
      </w:r>
      <w:r>
        <w:t>=</w:t>
      </w:r>
      <w:r>
        <w:t>(</w:t>
      </w:r>
      <w:r>
        <w:t>−</w:t>
      </w:r>
      <w:r>
        <w:t>1</w:t>
      </w:r>
      <w:r>
        <w:t>(</w:t>
      </w:r>
      <w:r>
        <w:t>x</w:t>
      </w:r>
      <w:r>
        <w:t>+</w:t>
      </w:r>
      <w:r>
        <w:t>1</w:t>
      </w:r>
      <w:r>
        <w:t>)</w:t>
      </w:r>
      <w:r>
        <w:t>2</w:t>
      </w:r>
      <w:r>
        <w:t>)</w:t>
      </w:r>
      <w:r>
        <w:t>′</w:t>
      </w:r>
      <w:r>
        <w:t>y^('')=−(1)/(x+1^(2))^(')</w:t>
      </w:r>
      <w:r>
        <w:t>=</w:t>
      </w:r>
      <w:r>
        <w:t>2</w:t>
      </w:r>
      <w:r>
        <w:t>(</w:t>
      </w:r>
      <w:r>
        <w:t>x</w:t>
      </w:r>
      <w:r>
        <w:t>+</w:t>
      </w:r>
      <w:r>
        <w:t>1</w:t>
      </w:r>
      <w:r>
        <w:t>)</w:t>
      </w:r>
      <w:r>
        <w:t>3</w:t>
      </w:r>
      <w:r>
        <w:t>=(2)/(x+1^(3))</w:t>
      </w:r>
      <w:r>
        <w:t>.</w:t>
      </w:r>
      <w:r>
        <w:br/>
      </w:r>
      <w:r>
        <w:t xml:space="preserve">Khi đó </w:t>
      </w:r>
      <w:r>
        <w:t>y</w:t>
      </w:r>
      <w:r>
        <w:t>′′</w:t>
      </w:r>
      <w:r>
        <w:t>(</w:t>
      </w:r>
      <w:r>
        <w:t>1</w:t>
      </w:r>
      <w:r>
        <w:t>)</w:t>
      </w:r>
      <w:r>
        <w:t>=</w:t>
      </w:r>
      <w:r>
        <w:t>2</w:t>
      </w:r>
      <w:r>
        <w:t>(</w:t>
      </w:r>
      <w:r>
        <w:t>1</w:t>
      </w:r>
      <w:r>
        <w:t>+</w:t>
      </w:r>
      <w:r>
        <w:t>1</w:t>
      </w:r>
      <w:r>
        <w:t>)</w:t>
      </w:r>
      <w:r>
        <w:t>3</w:t>
      </w:r>
      <w:r>
        <w:t>=</w:t>
      </w:r>
      <w:r>
        <w:t>1</w:t>
      </w:r>
      <w:r>
        <w:t>4</w:t>
      </w:r>
      <w:r>
        <w:t>y^('')1=(2)/(1+1^(3))=(1)/(4)</w:t>
      </w:r>
      <w:r>
        <w:t>.</w:t>
      </w:r>
      <w:r>
        <w:br/>
      </w:r>
      <w:r>
        <w:rPr>
          <w:b/>
        </w:rPr>
        <w:t>Tự luận</w:t>
      </w:r>
      <w:r>
        <w:br/>
      </w:r>
      <w:r>
        <w:rPr>
          <w:b/>
        </w:rPr>
      </w:r>
      <w:r>
        <w:br/>
      </w:r>
      <w:r>
        <w:rPr>
          <w:b/>
        </w:rPr>
        <w:t>Bài 6 trang 51 Toán 11 Tập 2</w:t>
      </w:r>
      <w:r>
        <w:t xml:space="preserve">: </w:t>
      </w:r>
      <w:r>
        <w:t>Cho hàm số f(x) = x</w:t>
      </w:r>
      <w:r>
        <w:rPr>
          <w:vertAlign w:val="superscript"/>
        </w:rPr>
        <w:t>2</w:t>
      </w:r>
      <w:r>
        <w:t xml:space="preserve"> – 2x + 3 có đồ thị (C) và điểm M(−1; 6) </w:t>
      </w:r>
      <w:r>
        <w:t>∈</w:t>
      </w:r>
      <w:r>
        <w:t>∈</w:t>
      </w:r>
      <w:r>
        <w:t xml:space="preserve"> (C). Viết phương trình tiếp tuyến với (C) tại điểm M.</w:t>
      </w:r>
      <w:r>
        <w:br/>
      </w:r>
      <w:r>
        <w:rPr>
          <w:b/>
        </w:rPr>
        <w:t>Lời giải:</w:t>
      </w:r>
      <w:r>
        <w:br/>
      </w:r>
      <w:r>
        <w:t>Có f</w:t>
      </w:r>
      <w:r>
        <w:rPr>
          <w:i/>
        </w:rPr>
        <w:t>'</w:t>
      </w:r>
      <w:r>
        <w:t>(x) = (x</w:t>
      </w:r>
      <w:r>
        <w:rPr>
          <w:vertAlign w:val="superscript"/>
        </w:rPr>
        <w:t>2</w:t>
      </w:r>
      <w:r>
        <w:t xml:space="preserve"> – 2x + 3)' = 2x – 2.</w:t>
      </w:r>
      <w:r>
        <w:br/>
      </w:r>
      <w:r>
        <w:t>Phương trình tiếp tuyến với (C) tại điểm M có hệ số góc k = f</w:t>
      </w:r>
      <w:r>
        <w:rPr>
          <w:i/>
        </w:rPr>
        <w:t>'</w:t>
      </w:r>
      <w:r>
        <w:t>(−1) = 2×(−1) – 2 = −4.</w:t>
      </w:r>
      <w:r>
        <w:br/>
      </w:r>
      <w:r>
        <w:t>Do đó phương trình tiếp tuyến với (C) tại điểm M là:</w:t>
      </w:r>
      <w:r>
        <w:br/>
      </w:r>
      <w:r>
        <w:t>y = −4(x + 1) + 6 = −4x + 2.</w:t>
      </w:r>
      <w:r>
        <w:br/>
      </w:r>
      <w:r>
        <w:t>Vậy y = −4x + 2 là tiếp tuyến cần tìm.</w:t>
      </w:r>
      <w:r>
        <w:br/>
      </w:r>
      <w:r>
        <w:rPr>
          <w:b/>
        </w:rPr>
      </w:r>
      <w:r>
        <w:br/>
      </w:r>
      <w:r>
        <w:rPr>
          <w:b/>
        </w:rPr>
        <w:t>Bài 7 trang 51 Toán 11 Tập 2</w:t>
      </w:r>
      <w:r>
        <w:t xml:space="preserve">: </w:t>
      </w:r>
      <w:r>
        <w:t>Tính đạo hàm của các hàm số sau:</w:t>
      </w:r>
      <w:r>
        <w:br/>
      </w:r>
      <w:r>
        <w:t>a) y = 3x</w:t>
      </w:r>
      <w:r>
        <w:rPr>
          <w:vertAlign w:val="superscript"/>
        </w:rPr>
        <w:t>4</w:t>
      </w:r>
      <w:r>
        <w:t xml:space="preserve"> – 7x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>2</w:t>
      </w:r>
      <w:r>
        <w:t xml:space="preserve"> + 1;</w:t>
      </w:r>
      <w:r>
        <w:br/>
      </w:r>
      <w:r>
        <w:t>b) y = (x</w:t>
      </w:r>
      <w:r>
        <w:rPr>
          <w:vertAlign w:val="superscript"/>
        </w:rPr>
        <w:t>2</w:t>
      </w:r>
      <w:r>
        <w:t xml:space="preserve"> – x)</w:t>
      </w:r>
      <w:r>
        <w:rPr>
          <w:vertAlign w:val="superscript"/>
        </w:rPr>
        <w:t>3</w:t>
      </w:r>
      <w:r>
        <w:t>;</w:t>
      </w:r>
      <w:r>
        <w:br/>
      </w:r>
      <w:r>
        <w:t xml:space="preserve">c) </w:t>
      </w:r>
      <w:r>
        <w:t>y</w:t>
      </w:r>
      <w:r>
        <w:t>=</w:t>
      </w:r>
      <w:r>
        <w:t>4</w:t>
      </w:r>
      <w:r>
        <w:t>x</w:t>
      </w:r>
      <w:r>
        <w:t>−</w:t>
      </w:r>
      <w:r>
        <w:t>1</w:t>
      </w:r>
      <w:r>
        <w:t>2</w:t>
      </w:r>
      <w:r>
        <w:t>x</w:t>
      </w:r>
      <w:r>
        <w:t>+</w:t>
      </w:r>
      <w:r>
        <w:t>1</w:t>
      </w:r>
      <w:r>
        <w:t>y=(4x−1)/(2x+1)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y' = (3x</w:t>
      </w:r>
      <w:r>
        <w:rPr>
          <w:vertAlign w:val="superscript"/>
        </w:rPr>
        <w:t>4</w:t>
      </w:r>
      <w:r>
        <w:t xml:space="preserve"> – 7x</w:t>
      </w:r>
      <w:r>
        <w:rPr>
          <w:vertAlign w:val="superscript"/>
        </w:rPr>
        <w:t>3</w:t>
      </w:r>
      <w:r>
        <w:t xml:space="preserve"> + 3x</w:t>
      </w:r>
      <w:r>
        <w:rPr>
          <w:vertAlign w:val="superscript"/>
        </w:rPr>
        <w:t>2</w:t>
      </w:r>
      <w:r>
        <w:t xml:space="preserve"> + 1)' = 12x</w:t>
      </w:r>
      <w:r>
        <w:rPr>
          <w:vertAlign w:val="superscript"/>
        </w:rPr>
        <w:t>3</w:t>
      </w:r>
      <w:r>
        <w:t xml:space="preserve"> – 21x</w:t>
      </w:r>
      <w:r>
        <w:rPr>
          <w:vertAlign w:val="superscript"/>
        </w:rPr>
        <w:t>2</w:t>
      </w:r>
      <w:r>
        <w:t xml:space="preserve"> + 6x.</w:t>
      </w:r>
      <w:r>
        <w:br/>
      </w:r>
      <w:r>
        <w:t>b) y' = [(x</w:t>
      </w:r>
      <w:r>
        <w:rPr>
          <w:vertAlign w:val="superscript"/>
        </w:rPr>
        <w:t>2</w:t>
      </w:r>
      <w:r>
        <w:t xml:space="preserve"> – x)</w:t>
      </w:r>
      <w:r>
        <w:rPr>
          <w:vertAlign w:val="superscript"/>
        </w:rPr>
        <w:t>3</w:t>
      </w:r>
      <w:r>
        <w:t>]' = 3(x</w:t>
      </w:r>
      <w:r>
        <w:rPr>
          <w:vertAlign w:val="superscript"/>
        </w:rPr>
        <w:t>2</w:t>
      </w:r>
      <w:r>
        <w:t xml:space="preserve"> – x)</w:t>
      </w:r>
      <w:r>
        <w:rPr>
          <w:vertAlign w:val="superscript"/>
        </w:rPr>
        <w:t>2</w:t>
      </w:r>
      <w:r>
        <w:t>×(x</w:t>
      </w:r>
      <w:r>
        <w:rPr>
          <w:vertAlign w:val="superscript"/>
        </w:rPr>
        <w:t>2</w:t>
      </w:r>
      <w:r>
        <w:t xml:space="preserve"> – x)' = 3(x</w:t>
      </w:r>
      <w:r>
        <w:rPr>
          <w:vertAlign w:val="superscript"/>
        </w:rPr>
        <w:t>2</w:t>
      </w:r>
      <w:r>
        <w:t xml:space="preserve"> – x)</w:t>
      </w:r>
      <w:r>
        <w:rPr>
          <w:vertAlign w:val="superscript"/>
        </w:rPr>
        <w:t>2</w:t>
      </w:r>
      <w:r>
        <w:t>×(2x – 1).</w:t>
      </w:r>
      <w:r>
        <w:br/>
      </w:r>
      <w:r>
        <w:t xml:space="preserve">c) </w:t>
      </w:r>
      <w:r>
        <w:t>y</w:t>
      </w:r>
      <w:r>
        <w:t>′</w:t>
      </w:r>
      <w:r>
        <w:t>=</w:t>
      </w:r>
      <w:r>
        <w:t>(</w:t>
      </w:r>
      <w:r>
        <w:t>4</w:t>
      </w:r>
      <w:r>
        <w:t>x</w:t>
      </w:r>
      <w:r>
        <w:t>−</w:t>
      </w:r>
      <w:r>
        <w:t>1</w:t>
      </w:r>
      <w:r>
        <w:t>2</w:t>
      </w:r>
      <w:r>
        <w:t>x</w:t>
      </w:r>
      <w:r>
        <w:t>+</w:t>
      </w:r>
      <w:r>
        <w:t>1</w:t>
      </w:r>
      <w:r>
        <w:t>)</w:t>
      </w:r>
      <w:r>
        <w:t>′</w:t>
      </w:r>
      <w:r>
        <w:t>y^(')=(4x−1)/(2x+1)^(')</w:t>
      </w:r>
      <w:r>
        <w:t>=</w:t>
      </w:r>
      <w:r>
        <w:t>(</w:t>
      </w:r>
      <w:r>
        <w:t>4</w:t>
      </w:r>
      <w:r>
        <w:t>x</w:t>
      </w:r>
      <w:r>
        <w:t>−</w:t>
      </w:r>
      <w:r>
        <w:t>1</w:t>
      </w:r>
      <w:r>
        <w:t>)</w:t>
      </w:r>
      <w:r>
        <w:t>′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−</w:t>
      </w:r>
      <w:r>
        <w:t>(</w:t>
      </w:r>
      <w:r>
        <w:t>4</w:t>
      </w:r>
      <w:r>
        <w:t>x</w:t>
      </w:r>
      <w:r>
        <w:t>−</w:t>
      </w:r>
      <w:r>
        <w:t>1</w:t>
      </w:r>
      <w:r>
        <w:t>)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′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2</w:t>
      </w:r>
      <w:r>
        <w:t>=(4x−1^(')2x+1−4x−12x+1^('))/(2x+1^(2))</w:t>
      </w:r>
      <w:r>
        <w:br/>
      </w:r>
      <w:r>
        <w:t>=</w:t>
      </w:r>
      <w:r>
        <w:t>4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−</w:t>
      </w:r>
      <w:r>
        <w:t>2</w:t>
      </w:r>
      <w:r>
        <w:t>(</w:t>
      </w:r>
      <w:r>
        <w:t>4</w:t>
      </w:r>
      <w:r>
        <w:t>x</w:t>
      </w:r>
      <w:r>
        <w:t>−</w:t>
      </w:r>
      <w:r>
        <w:t>1</w:t>
      </w:r>
      <w:r>
        <w:t>)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2</w:t>
      </w:r>
      <w:r>
        <w:t>=(42x+1−24x−1)/(2x+1^(2))</w:t>
      </w:r>
      <w:r>
        <w:t>=</w:t>
      </w:r>
      <w:r>
        <w:t>8</w:t>
      </w:r>
      <w:r>
        <w:t>x</w:t>
      </w:r>
      <w:r>
        <w:t>+</w:t>
      </w:r>
      <w:r>
        <w:t>4</w:t>
      </w:r>
      <w:r>
        <w:t>−</w:t>
      </w:r>
      <w:r>
        <w:t>8</w:t>
      </w:r>
      <w:r>
        <w:t>x</w:t>
      </w:r>
      <w:r>
        <w:t>+</w:t>
      </w:r>
      <w:r>
        <w:t>2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2</w:t>
      </w:r>
      <w:r>
        <w:t>=(8x+4−8x+2)/(2x+1^(2))</w:t>
      </w:r>
      <w:r>
        <w:t>=</w:t>
      </w:r>
      <w:r>
        <w:t>6</w:t>
      </w:r>
      <w:r>
        <w:t>(</w:t>
      </w:r>
      <w:r>
        <w:t>2</w:t>
      </w:r>
      <w:r>
        <w:t>x</w:t>
      </w:r>
      <w:r>
        <w:t>+</w:t>
      </w:r>
      <w:r>
        <w:t>1</w:t>
      </w:r>
      <w:r>
        <w:t>)</w:t>
      </w:r>
      <w:r>
        <w:t>2</w:t>
      </w:r>
      <w:r>
        <w:t>=(6)/(2x+1^(2))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8 trang 51 Toán 11 Tập 2</w:t>
      </w:r>
      <w:r>
        <w:t xml:space="preserve">: </w:t>
      </w:r>
      <w:r>
        <w:t>Tính đạo hàm của các hàm số sau:</w:t>
      </w:r>
      <w:r>
        <w:br/>
      </w:r>
      <w:r>
        <w:t>a) y = (x</w:t>
      </w:r>
      <w:r>
        <w:rPr>
          <w:vertAlign w:val="superscript"/>
        </w:rPr>
        <w:t>2</w:t>
      </w:r>
      <w:r>
        <w:t xml:space="preserve"> + 3x – 1)e</w:t>
      </w:r>
      <w:r>
        <w:rPr>
          <w:vertAlign w:val="superscript"/>
        </w:rPr>
        <w:t>x</w:t>
      </w:r>
      <w:r>
        <w:t>;</w:t>
      </w:r>
      <w:r>
        <w:br/>
      </w:r>
      <w:r>
        <w:t>b) y = x</w:t>
      </w:r>
      <w:r>
        <w:rPr>
          <w:vertAlign w:val="superscript"/>
        </w:rPr>
        <w:t>3</w:t>
      </w:r>
      <w:r>
        <w:t>log</w:t>
      </w:r>
      <w:r>
        <w:rPr>
          <w:vertAlign w:val="subscript"/>
        </w:rPr>
        <w:t>2</w:t>
      </w:r>
      <w:r>
        <w:t>x.</w:t>
      </w:r>
      <w:r>
        <w:br/>
      </w:r>
      <w:r>
        <w:rPr>
          <w:b/>
        </w:rPr>
        <w:t>Lời giải:</w:t>
      </w:r>
      <w:r>
        <w:br/>
      </w:r>
      <w:r>
        <w:t>a) y' = [(x</w:t>
      </w:r>
      <w:r>
        <w:rPr>
          <w:vertAlign w:val="superscript"/>
        </w:rPr>
        <w:t>2</w:t>
      </w:r>
      <w:r>
        <w:t xml:space="preserve"> + 3x – 1)e</w:t>
      </w:r>
      <w:r>
        <w:rPr>
          <w:vertAlign w:val="superscript"/>
        </w:rPr>
        <w:t>x</w:t>
      </w:r>
      <w:r>
        <w:t>]' = (x</w:t>
      </w:r>
      <w:r>
        <w:rPr>
          <w:vertAlign w:val="superscript"/>
        </w:rPr>
        <w:t>2</w:t>
      </w:r>
      <w:r>
        <w:t xml:space="preserve"> + 3x – 1)'e</w:t>
      </w:r>
      <w:r>
        <w:rPr>
          <w:vertAlign w:val="superscript"/>
        </w:rPr>
        <w:t>x</w:t>
      </w:r>
      <w:r>
        <w:t xml:space="preserve"> + (x</w:t>
      </w:r>
      <w:r>
        <w:rPr>
          <w:vertAlign w:val="superscript"/>
        </w:rPr>
        <w:t>2</w:t>
      </w:r>
      <w:r>
        <w:t xml:space="preserve"> + 3x – 1)(e</w:t>
      </w:r>
      <w:r>
        <w:rPr>
          <w:vertAlign w:val="superscript"/>
        </w:rPr>
        <w:t>x</w:t>
      </w:r>
      <w:r>
        <w:t>)'</w:t>
      </w:r>
      <w:r>
        <w:br/>
      </w:r>
      <w:r>
        <w:t>= (2x + 3)e</w:t>
      </w:r>
      <w:r>
        <w:rPr>
          <w:vertAlign w:val="superscript"/>
        </w:rPr>
        <w:t>x</w:t>
      </w:r>
      <w:r>
        <w:t xml:space="preserve"> + (x</w:t>
      </w:r>
      <w:r>
        <w:rPr>
          <w:vertAlign w:val="superscript"/>
        </w:rPr>
        <w:t>2</w:t>
      </w:r>
      <w:r>
        <w:t xml:space="preserve"> + 3x – 1)e</w:t>
      </w:r>
      <w:r>
        <w:rPr>
          <w:vertAlign w:val="superscript"/>
        </w:rPr>
        <w:t>x</w:t>
      </w:r>
      <w:r>
        <w:t xml:space="preserve"> = (x</w:t>
      </w:r>
      <w:r>
        <w:rPr>
          <w:vertAlign w:val="superscript"/>
        </w:rPr>
        <w:t>2</w:t>
      </w:r>
      <w:r>
        <w:t xml:space="preserve"> + 5x + 2)e</w:t>
      </w:r>
      <w:r>
        <w:rPr>
          <w:vertAlign w:val="superscript"/>
        </w:rPr>
        <w:t>x</w:t>
      </w:r>
      <w:r>
        <w:t>.</w:t>
      </w:r>
      <w:r>
        <w:br/>
      </w:r>
      <w:r>
        <w:t>b) y' = (x</w:t>
      </w:r>
      <w:r>
        <w:rPr>
          <w:vertAlign w:val="superscript"/>
        </w:rPr>
        <w:t>3</w:t>
      </w:r>
      <w:r>
        <w:t>log</w:t>
      </w:r>
      <w:r>
        <w:rPr>
          <w:vertAlign w:val="subscript"/>
        </w:rPr>
        <w:t>2</w:t>
      </w:r>
      <w:r>
        <w:t>x)' = (x</w:t>
      </w:r>
      <w:r>
        <w:rPr>
          <w:vertAlign w:val="superscript"/>
        </w:rPr>
        <w:t>3</w:t>
      </w:r>
      <w:r>
        <w:t>)'log</w:t>
      </w:r>
      <w:r>
        <w:rPr>
          <w:vertAlign w:val="subscript"/>
        </w:rPr>
        <w:t>2</w:t>
      </w:r>
      <w:r>
        <w:t>x + x</w:t>
      </w:r>
      <w:r>
        <w:rPr>
          <w:vertAlign w:val="superscript"/>
        </w:rPr>
        <w:t>3</w:t>
      </w:r>
      <w:r>
        <w:t>(log</w:t>
      </w:r>
      <w:r>
        <w:rPr>
          <w:vertAlign w:val="subscript"/>
        </w:rPr>
        <w:t>2</w:t>
      </w:r>
      <w:r>
        <w:t>x)'</w:t>
      </w:r>
      <w:r>
        <w:br/>
      </w:r>
      <w:r>
        <w:t>= 3x</w:t>
      </w:r>
      <w:r>
        <w:rPr>
          <w:vertAlign w:val="superscript"/>
        </w:rPr>
        <w:t>2</w:t>
      </w:r>
      <w:r>
        <w:t>log</w:t>
      </w:r>
      <w:r>
        <w:rPr>
          <w:vertAlign w:val="subscript"/>
        </w:rPr>
        <w:t>2</w:t>
      </w:r>
      <w:r>
        <w:t xml:space="preserve">x + </w:t>
      </w:r>
      <w:r>
        <w:t>x</w:t>
      </w:r>
      <w:r>
        <w:t>3</w:t>
      </w:r>
      <w:r>
        <w:t>x</w:t>
      </w:r>
      <w:r>
        <w:t>ln</w:t>
      </w:r>
      <w:r>
        <w:t>2</w:t>
      </w:r>
      <w:r>
        <w:t>(x^(3))/(xln2)</w:t>
      </w:r>
      <w:r>
        <w:t xml:space="preserve"> </w:t>
      </w:r>
      <w:r>
        <w:t>=</w:t>
      </w:r>
      <w:r>
        <w:t>3</w:t>
      </w:r>
      <w:r>
        <w:t>x</w:t>
      </w:r>
      <w:r>
        <w:t>2</w:t>
      </w:r>
      <w:r>
        <w:t>log</w:t>
      </w:r>
      <w:r>
        <w:t>2</w:t>
      </w:r>
      <w:r>
        <w:t>x</w:t>
      </w:r>
      <w:r>
        <w:t>+</w:t>
      </w:r>
      <w:r>
        <w:t>x</w:t>
      </w:r>
      <w:r>
        <w:t>2</w:t>
      </w:r>
      <w:r>
        <w:t>ln</w:t>
      </w:r>
      <w:r>
        <w:t>2</w:t>
      </w:r>
      <w:r>
        <w:t>=3x^(2)log_(2)x+(x^(2))/(ln2)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9 trang 51 Toán 11 Tập 2</w:t>
      </w:r>
      <w:r>
        <w:t xml:space="preserve">: </w:t>
      </w:r>
      <w:r>
        <w:t>Tính đạo hàm của các hàm số sau:</w:t>
      </w:r>
      <w:r>
        <w:br/>
      </w:r>
      <w:r>
        <w:t>a) y = tan(e</w:t>
      </w:r>
      <w:r>
        <w:rPr>
          <w:vertAlign w:val="superscript"/>
        </w:rPr>
        <w:t>x</w:t>
      </w:r>
      <w:r>
        <w:t xml:space="preserve"> + 1);</w:t>
      </w:r>
      <w:r>
        <w:br/>
      </w:r>
      <w:r>
        <w:t xml:space="preserve">b) </w:t>
      </w:r>
      <w:r>
        <w:t>y</w:t>
      </w:r>
      <w:r>
        <w:t>=</w:t>
      </w:r>
      <w:r>
        <w:t>√</w:t>
      </w:r>
      <w:r>
        <w:t>sin</w:t>
      </w:r>
      <w:r>
        <w:t>3</w:t>
      </w:r>
      <w:r>
        <w:t>x</w:t>
      </w:r>
      <w:r>
        <w:t>y=√(sin3x)</w:t>
      </w:r>
      <w:r>
        <w:t>;</w:t>
      </w:r>
      <w:r>
        <w:br/>
      </w:r>
      <w:r>
        <w:t>c) y = cot(1 – 2</w:t>
      </w:r>
      <w:r>
        <w:rPr>
          <w:vertAlign w:val="superscript"/>
        </w:rPr>
        <w:t>x</w:t>
      </w:r>
      <w:r>
        <w:t>).</w:t>
      </w:r>
      <w:r>
        <w:br/>
      </w:r>
      <w:r>
        <w:rPr>
          <w:b/>
        </w:rPr>
        <w:t>Lời giải:</w:t>
      </w:r>
      <w:r>
        <w:br/>
      </w:r>
      <w:r>
        <w:t>a) y' = [tan(e</w:t>
      </w:r>
      <w:r>
        <w:rPr>
          <w:vertAlign w:val="superscript"/>
        </w:rPr>
        <w:t>x</w:t>
      </w:r>
      <w:r>
        <w:t xml:space="preserve"> + 1)]' = </w:t>
      </w:r>
      <w:r>
        <w:t>(</w:t>
      </w:r>
      <w:r>
        <w:t>e</w:t>
      </w:r>
      <w:r>
        <w:t>x</w:t>
      </w:r>
      <w:r>
        <w:t>+</w:t>
      </w:r>
      <w:r>
        <w:t>1</w:t>
      </w:r>
      <w:r>
        <w:t>)</w:t>
      </w:r>
      <w:r>
        <w:t>′</w:t>
      </w:r>
      <w:r>
        <w:t>cos</w:t>
      </w:r>
      <w:r>
        <w:t>2</w:t>
      </w:r>
      <w:r>
        <w:t>(</w:t>
      </w:r>
      <w:r>
        <w:t>e</w:t>
      </w:r>
      <w:r>
        <w:t>x</w:t>
      </w:r>
      <w:r>
        <w:t>+</w:t>
      </w:r>
      <w:r>
        <w:t>1</w:t>
      </w:r>
      <w:r>
        <w:t>)</w:t>
      </w:r>
      <w:r>
        <w:t>(e^(x)+1^('))/(cos^(2)e^(x)+1)</w:t>
      </w:r>
      <w:r>
        <w:t>=</w:t>
      </w:r>
      <w:r>
        <w:t>e</w:t>
      </w:r>
      <w:r>
        <w:t>x</w:t>
      </w:r>
      <w:r>
        <w:t>cos</w:t>
      </w:r>
      <w:r>
        <w:t>2</w:t>
      </w:r>
      <w:r>
        <w:t>(</w:t>
      </w:r>
      <w:r>
        <w:t>e</w:t>
      </w:r>
      <w:r>
        <w:t>x</w:t>
      </w:r>
      <w:r>
        <w:t>+</w:t>
      </w:r>
      <w:r>
        <w:t>1</w:t>
      </w:r>
      <w:r>
        <w:t>)</w:t>
      </w:r>
      <w:r>
        <w:t>=(e^(x))/(cos^(2)e^(x)+1)</w:t>
      </w:r>
      <w:r>
        <w:t>.</w:t>
      </w:r>
      <w:r>
        <w:br/>
      </w:r>
      <w:r>
        <w:t xml:space="preserve">b) </w:t>
      </w:r>
      <w:r>
        <w:t>y</w:t>
      </w:r>
      <w:r>
        <w:t>′</w:t>
      </w:r>
      <w:r>
        <w:t>=</w:t>
      </w:r>
      <w:r>
        <w:t>(</w:t>
      </w:r>
      <w:r>
        <w:t>√</w:t>
      </w:r>
      <w:r>
        <w:t>sin</w:t>
      </w:r>
      <w:r>
        <w:t>3</w:t>
      </w:r>
      <w:r>
        <w:t>x</w:t>
      </w:r>
      <w:r>
        <w:t>)</w:t>
      </w:r>
      <w:r>
        <w:t>′</w:t>
      </w:r>
      <w:r>
        <w:t>y^(')=√(sin3x)^(')</w:t>
      </w:r>
      <w:r>
        <w:t>=</w:t>
      </w:r>
      <w:r>
        <w:t>(</w:t>
      </w:r>
      <w:r>
        <w:t>sin</w:t>
      </w:r>
      <w:r>
        <w:t>3</w:t>
      </w:r>
      <w:r>
        <w:t>x</w:t>
      </w:r>
      <w:r>
        <w:t>)</w:t>
      </w:r>
      <w:r>
        <w:t>′</w:t>
      </w:r>
      <w:r>
        <w:t>2</w:t>
      </w:r>
      <w:r>
        <w:t>√</w:t>
      </w:r>
      <w:r>
        <w:t>sin</w:t>
      </w:r>
      <w:r>
        <w:t>3</w:t>
      </w:r>
      <w:r>
        <w:t>x</w:t>
      </w:r>
      <w:r>
        <w:t>=(sin3x^('))/(2√(sin3x))</w:t>
      </w:r>
      <w:r>
        <w:br/>
      </w:r>
      <w:r>
        <w:t>=</w:t>
      </w:r>
      <w:r>
        <w:t>cos</w:t>
      </w:r>
      <w:r>
        <w:t>3</w:t>
      </w:r>
      <w:r>
        <w:t>x</w:t>
      </w:r>
      <w:r>
        <w:t>⋅</w:t>
      </w:r>
      <w:r>
        <w:t>(</w:t>
      </w:r>
      <w:r>
        <w:t>3</w:t>
      </w:r>
      <w:r>
        <w:t>x</w:t>
      </w:r>
      <w:r>
        <w:t>)</w:t>
      </w:r>
      <w:r>
        <w:t>′</w:t>
      </w:r>
      <w:r>
        <w:t>2</w:t>
      </w:r>
      <w:r>
        <w:t>√</w:t>
      </w:r>
      <w:r>
        <w:t>sin</w:t>
      </w:r>
      <w:r>
        <w:t>3</w:t>
      </w:r>
      <w:r>
        <w:t>x</w:t>
      </w:r>
      <w:r>
        <w:t>=(cos3x⋅3x^('))/(2√(sin3x))</w:t>
      </w:r>
      <w:r>
        <w:t>=</w:t>
      </w:r>
      <w:r>
        <w:t>3</w:t>
      </w:r>
      <w:r>
        <w:t>cos</w:t>
      </w:r>
      <w:r>
        <w:t>3</w:t>
      </w:r>
      <w:r>
        <w:t>x</w:t>
      </w:r>
      <w:r>
        <w:t>2</w:t>
      </w:r>
      <w:r>
        <w:t>√</w:t>
      </w:r>
      <w:r>
        <w:t>sin</w:t>
      </w:r>
      <w:r>
        <w:t>3</w:t>
      </w:r>
      <w:r>
        <w:t>x</w:t>
      </w:r>
      <w:r>
        <w:t>=(3cos3x)/(2√(sin3x))</w:t>
      </w:r>
      <w:r>
        <w:t>.</w:t>
      </w:r>
      <w:r>
        <w:br/>
      </w:r>
      <w:r>
        <w:t>c) y' = [cot(1 – 2</w:t>
      </w:r>
      <w:r>
        <w:rPr>
          <w:vertAlign w:val="superscript"/>
        </w:rPr>
        <w:t>x</w:t>
      </w:r>
      <w:r>
        <w:t xml:space="preserve">)]' = </w:t>
      </w:r>
      <w:r>
        <w:t>−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′</w:t>
      </w:r>
      <w:r>
        <w:t>sin</w:t>
      </w:r>
      <w:r>
        <w:t>2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−(1−2^(x)^('))/(sin^(2)1−2^(x))</w:t>
      </w:r>
      <w:r>
        <w:br/>
      </w:r>
      <w:r>
        <w:t>=</w:t>
      </w:r>
      <w:r>
        <w:t>−</w:t>
      </w:r>
      <w:r>
        <w:t>−</w:t>
      </w:r>
      <w:r>
        <w:t>2</w:t>
      </w:r>
      <w:r>
        <w:t>x</w:t>
      </w:r>
      <w:r>
        <w:t>ln</w:t>
      </w:r>
      <w:r>
        <w:t>2</w:t>
      </w:r>
      <w:r>
        <w:t>sin</w:t>
      </w:r>
      <w:r>
        <w:t>2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=−(−2^(x)ln2)/(sin^(2)1−2^(x))</w:t>
      </w:r>
      <w:r>
        <w:t>=</w:t>
      </w:r>
      <w:r>
        <w:t>2</w:t>
      </w:r>
      <w:r>
        <w:t>x</w:t>
      </w:r>
      <w:r>
        <w:t>ln</w:t>
      </w:r>
      <w:r>
        <w:t>2</w:t>
      </w:r>
      <w:r>
        <w:t>sin</w:t>
      </w:r>
      <w:r>
        <w:t>2</w:t>
      </w:r>
      <w:r>
        <w:t>(</w:t>
      </w:r>
      <w:r>
        <w:t>1</w:t>
      </w:r>
      <w:r>
        <w:t>−</w:t>
      </w:r>
      <w:r>
        <w:t>2</w:t>
      </w:r>
      <w:r>
        <w:t>x</w:t>
      </w:r>
      <w:r>
        <w:t>)</w:t>
      </w:r>
      <w:r>
        <w:t>=(2^(x)ln2)/(sin^(2)1−2^(x))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10 trang 51 Toán 11 Tập 2</w:t>
      </w:r>
      <w:r>
        <w:t xml:space="preserve">: </w:t>
      </w:r>
      <w:r>
        <w:t>Tính đạo hàm cấp hai của các hàm số sau:</w:t>
      </w:r>
      <w:r>
        <w:br/>
      </w:r>
      <w:r>
        <w:t>a) y = x</w:t>
      </w:r>
      <w:r>
        <w:rPr>
          <w:vertAlign w:val="superscript"/>
        </w:rPr>
        <w:t>3</w:t>
      </w:r>
      <w:r>
        <w:t xml:space="preserve"> – 4x</w:t>
      </w:r>
      <w:r>
        <w:rPr>
          <w:vertAlign w:val="superscript"/>
        </w:rPr>
        <w:t>2</w:t>
      </w:r>
      <w:r>
        <w:t xml:space="preserve"> + 2x – 3;</w:t>
      </w:r>
      <w:r>
        <w:br/>
      </w:r>
      <w:r>
        <w:t>b) y = x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x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y' = (x</w:t>
      </w:r>
      <w:r>
        <w:rPr>
          <w:vertAlign w:val="superscript"/>
        </w:rPr>
        <w:t>3</w:t>
      </w:r>
      <w:r>
        <w:t xml:space="preserve"> – 4x</w:t>
      </w:r>
      <w:r>
        <w:rPr>
          <w:vertAlign w:val="superscript"/>
        </w:rPr>
        <w:t>2</w:t>
      </w:r>
      <w:r>
        <w:t xml:space="preserve"> + 2x – 3)' = 3x</w:t>
      </w:r>
      <w:r>
        <w:rPr>
          <w:vertAlign w:val="superscript"/>
        </w:rPr>
        <w:t>2</w:t>
      </w:r>
      <w:r>
        <w:t xml:space="preserve"> – 8x + 2.</w:t>
      </w:r>
      <w:r>
        <w:br/>
      </w:r>
      <w:r>
        <w:t>y" = (3x</w:t>
      </w:r>
      <w:r>
        <w:rPr>
          <w:vertAlign w:val="superscript"/>
        </w:rPr>
        <w:t>2</w:t>
      </w:r>
      <w:r>
        <w:t xml:space="preserve"> – 8x + 2)' = 6x – 8.</w:t>
      </w:r>
      <w:r>
        <w:br/>
      </w:r>
      <w:r>
        <w:t>Vậy y" = 6x – 8.</w:t>
      </w:r>
      <w:r>
        <w:br/>
      </w:r>
      <w:r>
        <w:t>b) y' = (x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x</w:t>
      </w:r>
      <w:r>
        <w:t>)' = (x</w:t>
      </w:r>
      <w:r>
        <w:rPr>
          <w:vertAlign w:val="superscript"/>
        </w:rPr>
        <w:t>2</w:t>
      </w:r>
      <w:r>
        <w:t>)'×e</w:t>
      </w:r>
      <w:r>
        <w:rPr>
          <w:vertAlign w:val="superscript"/>
        </w:rPr>
        <w:t>x</w:t>
      </w:r>
      <w:r>
        <w:t xml:space="preserve"> + x</w:t>
      </w:r>
      <w:r>
        <w:rPr>
          <w:vertAlign w:val="superscript"/>
        </w:rPr>
        <w:t>2</w:t>
      </w:r>
      <w:r>
        <w:t>(e</w:t>
      </w:r>
      <w:r>
        <w:rPr>
          <w:vertAlign w:val="superscript"/>
        </w:rPr>
        <w:t>x</w:t>
      </w:r>
      <w:r>
        <w:t>)' = 2xe</w:t>
      </w:r>
      <w:r>
        <w:rPr>
          <w:vertAlign w:val="superscript"/>
        </w:rPr>
        <w:t>x</w:t>
      </w:r>
      <w:r>
        <w:t xml:space="preserve"> + x</w:t>
      </w:r>
      <w:r>
        <w:rPr>
          <w:vertAlign w:val="superscript"/>
        </w:rPr>
        <w:t>2</w:t>
      </w:r>
      <w:r>
        <w:t>e</w:t>
      </w:r>
      <w:r>
        <w:rPr>
          <w:vertAlign w:val="superscript"/>
        </w:rPr>
        <w:t>x</w:t>
      </w:r>
      <w:r>
        <w:t xml:space="preserve"> = (2x + x</w:t>
      </w:r>
      <w:r>
        <w:rPr>
          <w:vertAlign w:val="superscript"/>
        </w:rPr>
        <w:t>2</w:t>
      </w:r>
      <w:r>
        <w:t>)e</w:t>
      </w:r>
      <w:r>
        <w:rPr>
          <w:vertAlign w:val="superscript"/>
        </w:rPr>
        <w:t>x</w:t>
      </w:r>
      <w:r>
        <w:t>.</w:t>
      </w:r>
      <w:r>
        <w:br/>
      </w:r>
      <w:r>
        <w:t>y" = [(2x + x</w:t>
      </w:r>
      <w:r>
        <w:rPr>
          <w:vertAlign w:val="superscript"/>
        </w:rPr>
        <w:t>2</w:t>
      </w:r>
      <w:r>
        <w:t>)e</w:t>
      </w:r>
      <w:r>
        <w:rPr>
          <w:vertAlign w:val="superscript"/>
        </w:rPr>
        <w:t>x</w:t>
      </w:r>
      <w:r>
        <w:t>]' = (2x + x</w:t>
      </w:r>
      <w:r>
        <w:rPr>
          <w:vertAlign w:val="superscript"/>
        </w:rPr>
        <w:t>2</w:t>
      </w:r>
      <w:r>
        <w:t>)'e</w:t>
      </w:r>
      <w:r>
        <w:rPr>
          <w:vertAlign w:val="superscript"/>
        </w:rPr>
        <w:t>x</w:t>
      </w:r>
      <w:r>
        <w:t xml:space="preserve"> + (2x + x</w:t>
      </w:r>
      <w:r>
        <w:rPr>
          <w:vertAlign w:val="superscript"/>
        </w:rPr>
        <w:t>2</w:t>
      </w:r>
      <w:r>
        <w:t>)(e</w:t>
      </w:r>
      <w:r>
        <w:rPr>
          <w:vertAlign w:val="superscript"/>
        </w:rPr>
        <w:t>x</w:t>
      </w:r>
      <w:r>
        <w:t>)'</w:t>
      </w:r>
      <w:r>
        <w:br/>
      </w:r>
      <w:r>
        <w:t>= (2x + 2)e</w:t>
      </w:r>
      <w:r>
        <w:rPr>
          <w:vertAlign w:val="superscript"/>
        </w:rPr>
        <w:t>x</w:t>
      </w:r>
      <w:r>
        <w:t xml:space="preserve"> + (2x + x</w:t>
      </w:r>
      <w:r>
        <w:rPr>
          <w:vertAlign w:val="superscript"/>
        </w:rPr>
        <w:t>2</w:t>
      </w:r>
      <w:r>
        <w:t>)e</w:t>
      </w:r>
      <w:r>
        <w:rPr>
          <w:vertAlign w:val="superscript"/>
        </w:rPr>
        <w:t>x</w:t>
      </w:r>
      <w:r>
        <w:t xml:space="preserve"> = (x</w:t>
      </w:r>
      <w:r>
        <w:rPr>
          <w:vertAlign w:val="superscript"/>
        </w:rPr>
        <w:t>2</w:t>
      </w:r>
      <w:r>
        <w:t xml:space="preserve"> + 4x + 2)e</w:t>
      </w:r>
      <w:r>
        <w:rPr>
          <w:vertAlign w:val="superscript"/>
        </w:rPr>
        <w:t>x</w:t>
      </w:r>
      <w:r>
        <w:t>.</w:t>
      </w:r>
      <w:r>
        <w:br/>
      </w:r>
      <w:r>
        <w:t>Vậy y" = (x</w:t>
      </w:r>
      <w:r>
        <w:rPr>
          <w:vertAlign w:val="superscript"/>
        </w:rPr>
        <w:t>2</w:t>
      </w:r>
      <w:r>
        <w:t xml:space="preserve"> + 4x + 2)e</w:t>
      </w:r>
      <w:r>
        <w:rPr>
          <w:vertAlign w:val="superscript"/>
        </w:rPr>
        <w:t>x</w:t>
      </w:r>
      <w:r>
        <w:t>.</w:t>
      </w:r>
      <w:r>
        <w:br/>
      </w:r>
      <w:r>
        <w:rPr>
          <w:b/>
        </w:rPr>
      </w:r>
      <w:r>
        <w:br/>
      </w:r>
      <w:r>
        <w:rPr>
          <w:b/>
        </w:rPr>
        <w:t>Bài 11 trang 51 Toán 11 Tập 2</w:t>
      </w:r>
      <w:r>
        <w:t>:</w:t>
      </w:r>
      <w:r>
        <w:t xml:space="preserve"> Một viên sỏi rơi từ độ cao 44,1 m thì quãng đường rơi được biểu diễn bởi công thức s(t) = 4,9t</w:t>
      </w:r>
      <w:r>
        <w:rPr>
          <w:vertAlign w:val="superscript"/>
        </w:rPr>
        <w:t>2</w:t>
      </w:r>
      <w:r>
        <w:t>, trong đó t là thời gian tính bằng giây và s tính bằng mét. Tính:</w:t>
      </w:r>
      <w:r>
        <w:br/>
      </w:r>
      <w:r>
        <w:t>a) Vận tốc rơi của viên sỏi lúc t = 2;</w:t>
      </w:r>
      <w:r>
        <w:br/>
      </w:r>
      <w:r>
        <w:t>b) Vận tốc của viên sỏi khi chạm đất.</w:t>
      </w:r>
      <w:r>
        <w:br/>
      </w:r>
      <w:r>
        <w:rPr>
          <w:b/>
        </w:rPr>
        <w:t>Lời giải:</w:t>
      </w:r>
      <w:r>
        <w:br/>
      </w:r>
      <w:r>
        <w:t>a) Vận tốc rơi của viên sỏi tại thời điểm t là v(t) = s'(t) = (4,9t</w:t>
      </w:r>
      <w:r>
        <w:rPr>
          <w:vertAlign w:val="superscript"/>
        </w:rPr>
        <w:t>2</w:t>
      </w:r>
      <w:r>
        <w:t>)' = 9,8t.</w:t>
      </w:r>
      <w:r>
        <w:br/>
      </w:r>
      <w:r>
        <w:t>Vận tốc rơi của viên sỏi lúc t = 2 là v(2) = 9,8×2 = 19,6 (m/s).</w:t>
      </w:r>
      <w:r>
        <w:br/>
      </w:r>
      <w:r>
        <w:t>Vậy vận tốc rơi của viên sỏi lúc t = 2 là 19,6 m/s.</w:t>
      </w:r>
      <w:r>
        <w:br/>
      </w:r>
      <w:r>
        <w:t>b) Viên sỏi chạm đất khi 4,9t</w:t>
      </w:r>
      <w:r>
        <w:rPr>
          <w:vertAlign w:val="superscript"/>
        </w:rPr>
        <w:t>2</w:t>
      </w:r>
      <w:r>
        <w:t xml:space="preserve"> = 44,1 </w:t>
      </w:r>
      <w:r>
        <w:t>⇔</w:t>
      </w:r>
      <w:r>
        <w:t>⇔</w:t>
      </w:r>
      <w:r>
        <w:t xml:space="preserve"> t</w:t>
      </w:r>
      <w:r>
        <w:rPr>
          <w:vertAlign w:val="superscript"/>
        </w:rPr>
        <w:t>2</w:t>
      </w:r>
      <w:r>
        <w:t xml:space="preserve"> = 9 </w:t>
      </w:r>
      <w:r>
        <w:t>⇔</w:t>
      </w:r>
      <w:r>
        <w:t>⇔</w:t>
      </w:r>
      <w:r>
        <w:t xml:space="preserve"> t = 3 (vì t &gt; 0).</w:t>
      </w:r>
      <w:r>
        <w:br/>
      </w:r>
      <w:r>
        <w:t>Vận tốc của viên sỏi khi chạm đất là v(3) = 9,8×3 = 29,4 (m/s).</w:t>
      </w:r>
      <w:r>
        <w:br/>
      </w:r>
      <w:r>
        <w:t>Vậy vận tốc của viên sỏi khi chạm đất là 29,4 m/s.</w:t>
      </w:r>
      <w:r>
        <w:br/>
      </w:r>
      <w:r>
        <w:rPr>
          <w:b/>
        </w:rPr>
      </w:r>
      <w:r>
        <w:br/>
      </w:r>
      <w:r>
        <w:rPr>
          <w:b/>
        </w:rPr>
        <w:t>Bài 12 trang 51 Toán 11 Tập 2</w:t>
      </w:r>
      <w:r>
        <w:t xml:space="preserve">: </w:t>
      </w:r>
      <w:r>
        <w:t>Một vật chuyển động trên đường thẳng được xác định bởi công thức s(t) = 2t</w:t>
      </w:r>
      <w:r>
        <w:rPr>
          <w:vertAlign w:val="superscript"/>
        </w:rPr>
        <w:t>3</w:t>
      </w:r>
      <w:r>
        <w:t xml:space="preserve"> + 4t + 1, trong đó t là thời gian tính bằng giây và s tính bằng mét. Tính vận tốc và gia tốc của vật khi t = 1.</w:t>
      </w:r>
      <w:r>
        <w:br/>
      </w:r>
      <w:r>
        <w:rPr>
          <w:b/>
        </w:rPr>
        <w:t>Lời giải:</w:t>
      </w:r>
      <w:r>
        <w:br/>
      </w:r>
      <w:r>
        <w:t>Ta có v(t) = s'(t) = (2t</w:t>
      </w:r>
      <w:r>
        <w:rPr>
          <w:vertAlign w:val="superscript"/>
        </w:rPr>
        <w:t>3</w:t>
      </w:r>
      <w:r>
        <w:t xml:space="preserve"> + 4t + 1)' = 6t</w:t>
      </w:r>
      <w:r>
        <w:rPr>
          <w:vertAlign w:val="superscript"/>
        </w:rPr>
        <w:t>2</w:t>
      </w:r>
      <w:r>
        <w:t xml:space="preserve"> + 4.</w:t>
      </w:r>
      <w:r>
        <w:br/>
      </w:r>
      <w:r>
        <w:t>a(t) = v'(t) = (6t</w:t>
      </w:r>
      <w:r>
        <w:rPr>
          <w:vertAlign w:val="superscript"/>
        </w:rPr>
        <w:t>2</w:t>
      </w:r>
      <w:r>
        <w:t xml:space="preserve"> + 4)' = 12t.</w:t>
      </w:r>
      <w:r>
        <w:br/>
      </w:r>
      <w:r>
        <w:t>Vận tốc của vật khi t = 1 là: v(1) = 6×1</w:t>
      </w:r>
      <w:r>
        <w:rPr>
          <w:vertAlign w:val="superscript"/>
        </w:rPr>
        <w:t>2</w:t>
      </w:r>
      <w:r>
        <w:t xml:space="preserve"> + 4 = 10 (m/s).</w:t>
      </w:r>
      <w:r>
        <w:br/>
      </w:r>
      <w:r>
        <w:t>Gia tốc của vật khi t = 1 là: a(1) = 12×1 = 12 (m/s</w:t>
      </w:r>
      <w:r>
        <w:rPr>
          <w:vertAlign w:val="superscript"/>
        </w:rPr>
        <w:t>2</w:t>
      </w:r>
      <w:r>
        <w:t>).</w:t>
      </w:r>
      <w:r>
        <w:br/>
      </w:r>
      <w:r>
        <w:t>Vậy vận tốc và gia tốc của vật khi t = 1 lần lượt là 10 m/s và 12 m/s</w:t>
      </w:r>
      <w:r>
        <w:rPr>
          <w:vertAlign w:val="superscript"/>
        </w:rPr>
        <w:t>2</w:t>
      </w:r>
      <w:r>
        <w:t>.</w:t>
      </w:r>
      <w:r>
        <w:br/>
      </w:r>
      <w:r>
        <w:rPr>
          <w:b/>
        </w:rPr>
        <w:t>Giải Toán 11 trang 52 Tập 2</w:t>
      </w:r>
      <w:r>
        <w:br/>
      </w:r>
      <w:r>
        <w:rPr>
          <w:b/>
        </w:rPr>
        <w:t>Bài 13 trang 52 Toán 11 Tập 2</w:t>
      </w:r>
      <w:r>
        <w:t xml:space="preserve">: </w:t>
      </w:r>
      <w:r>
        <w:t xml:space="preserve">Dân số P (tính theo nghìn người) của một thành phố nhỏ được cho bởi công thức </w:t>
      </w:r>
      <w:r>
        <w:t>P</w:t>
      </w:r>
      <w:r>
        <w:t>(</w:t>
      </w:r>
      <w:r>
        <w:t>t</w:t>
      </w:r>
      <w:r>
        <w:t>)</w:t>
      </w:r>
      <w:r>
        <w:t>=</w:t>
      </w:r>
      <w:r>
        <w:t>500</w:t>
      </w:r>
      <w:r>
        <w:t>t</w:t>
      </w:r>
      <w:r>
        <w:t>t</w:t>
      </w:r>
      <w:r>
        <w:t>2</w:t>
      </w:r>
      <w:r>
        <w:t>+</w:t>
      </w:r>
      <w:r>
        <w:t>9</w:t>
      </w:r>
      <w:r>
        <w:t>Pt=(500t)/(t^(2)+9)</w:t>
      </w:r>
      <w:r>
        <w:t>, trong đó t là thời gian được tính bằng năm. Tìm tốc độ tăng dân số tại thời điểm t = 12.</w:t>
      </w:r>
      <w:r>
        <w:br/>
      </w:r>
      <w:r>
        <w:rPr>
          <w:b/>
        </w:rPr>
        <w:t>Lời giải:</w:t>
      </w:r>
      <w:r>
        <w:br/>
      </w:r>
      <w:r>
        <w:t>Tốc độ tăng dân số tại thời điểm t là</w:t>
      </w:r>
      <w:r>
        <w:br/>
      </w:r>
      <w:r>
        <w:t>P</w:t>
      </w:r>
      <w:r>
        <w:t>′</w:t>
      </w:r>
      <w:r>
        <w:t>(</w:t>
      </w:r>
      <w:r>
        <w:t>t</w:t>
      </w:r>
      <w:r>
        <w:t>)</w:t>
      </w:r>
      <w:r>
        <w:t>=</w:t>
      </w:r>
      <w:r>
        <w:t>(</w:t>
      </w:r>
      <w:r>
        <w:t>500</w:t>
      </w:r>
      <w:r>
        <w:t>t</w:t>
      </w:r>
      <w:r>
        <w:t>t</w:t>
      </w:r>
      <w:r>
        <w:t>2</w:t>
      </w:r>
      <w:r>
        <w:t>+</w:t>
      </w:r>
      <w:r>
        <w:t>9</w:t>
      </w:r>
      <w:r>
        <w:t>)</w:t>
      </w:r>
      <w:r>
        <w:t>′</w:t>
      </w:r>
      <w:r>
        <w:t>P^(')t=(500t)/(t^(2)+9)^(')</w:t>
      </w:r>
      <w:r>
        <w:t>=</w:t>
      </w:r>
      <w:r>
        <w:t>(</w:t>
      </w:r>
      <w:r>
        <w:t>500</w:t>
      </w:r>
      <w:r>
        <w:t>t</w:t>
      </w:r>
      <w:r>
        <w:t>)</w:t>
      </w:r>
      <w:r>
        <w:t>′</w:t>
      </w:r>
      <w:r>
        <w:t>(</w:t>
      </w:r>
      <w:r>
        <w:t>t</w:t>
      </w:r>
      <w:r>
        <w:t>2</w:t>
      </w:r>
      <w:r>
        <w:t>+</w:t>
      </w:r>
      <w:r>
        <w:t>9</w:t>
      </w:r>
      <w:r>
        <w:t>)</w:t>
      </w:r>
      <w:r>
        <w:t>−</w:t>
      </w:r>
      <w:r>
        <w:t>(</w:t>
      </w:r>
      <w:r>
        <w:t>500</w:t>
      </w:r>
      <w:r>
        <w:t>t</w:t>
      </w:r>
      <w:r>
        <w:t>)</w:t>
      </w:r>
      <w:r>
        <w:t>(</w:t>
      </w:r>
      <w:r>
        <w:t>t</w:t>
      </w:r>
      <w:r>
        <w:t>2</w:t>
      </w:r>
      <w:r>
        <w:t>+</w:t>
      </w:r>
      <w:r>
        <w:t>9</w:t>
      </w:r>
      <w:r>
        <w:t>)</w:t>
      </w:r>
      <w:r>
        <w:t>′</w:t>
      </w:r>
      <w:r>
        <w:t>(</w:t>
      </w:r>
      <w:r>
        <w:t>t</w:t>
      </w:r>
      <w:r>
        <w:t>2</w:t>
      </w:r>
      <w:r>
        <w:t>+</w:t>
      </w:r>
      <w:r>
        <w:t>9</w:t>
      </w:r>
      <w:r>
        <w:t>)</w:t>
      </w:r>
      <w:r>
        <w:t>2</w:t>
      </w:r>
      <w:r>
        <w:t>=(500t^(')t^(2)+9−500tt^(2)+9^('))/(t^(2)+9^(2))</w:t>
      </w:r>
      <w:r>
        <w:br/>
      </w:r>
      <w:r>
        <w:t>=</w:t>
      </w:r>
      <w:r>
        <w:t>500</w:t>
      </w:r>
      <w:r>
        <w:t>(</w:t>
      </w:r>
      <w:r>
        <w:t>t</w:t>
      </w:r>
      <w:r>
        <w:t>2</w:t>
      </w:r>
      <w:r>
        <w:t>+</w:t>
      </w:r>
      <w:r>
        <w:t>9</w:t>
      </w:r>
      <w:r>
        <w:t>)</w:t>
      </w:r>
      <w:r>
        <w:t>−</w:t>
      </w:r>
      <w:r>
        <w:t>2</w:t>
      </w:r>
      <w:r>
        <w:t>t</w:t>
      </w:r>
      <w:r>
        <w:t>⋅</w:t>
      </w:r>
      <w:r>
        <w:t>500</w:t>
      </w:r>
      <w:r>
        <w:t>t</w:t>
      </w:r>
      <w:r>
        <w:t>(</w:t>
      </w:r>
      <w:r>
        <w:t>t</w:t>
      </w:r>
      <w:r>
        <w:t>2</w:t>
      </w:r>
      <w:r>
        <w:t>+</w:t>
      </w:r>
      <w:r>
        <w:t>9</w:t>
      </w:r>
      <w:r>
        <w:t>)</w:t>
      </w:r>
      <w:r>
        <w:t>2</w:t>
      </w:r>
      <w:r>
        <w:t>=(500t^(2)+9−2t⋅500t)/(t^(2)+9^(2))</w:t>
      </w:r>
      <w:r>
        <w:t>=</w:t>
      </w:r>
      <w:r>
        <w:t>500</w:t>
      </w:r>
      <w:r>
        <w:t>t</w:t>
      </w:r>
      <w:r>
        <w:t>2</w:t>
      </w:r>
      <w:r>
        <w:t>+</w:t>
      </w:r>
      <w:r>
        <w:t>4500</w:t>
      </w:r>
      <w:r>
        <w:t>−</w:t>
      </w:r>
      <w:r>
        <w:t>1000</w:t>
      </w:r>
      <w:r>
        <w:t>t</w:t>
      </w:r>
      <w:r>
        <w:t>2</w:t>
      </w:r>
      <w:r>
        <w:t>(</w:t>
      </w:r>
      <w:r>
        <w:t>t</w:t>
      </w:r>
      <w:r>
        <w:t>2</w:t>
      </w:r>
      <w:r>
        <w:t>+</w:t>
      </w:r>
      <w:r>
        <w:t>9</w:t>
      </w:r>
      <w:r>
        <w:t>)</w:t>
      </w:r>
      <w:r>
        <w:t>2</w:t>
      </w:r>
      <w:r>
        <w:t>=(500t^(2)+4500−1000t^(2))/(t^(2)+9^(2))</w:t>
      </w:r>
      <w:r>
        <w:t>=</w:t>
      </w:r>
      <w:r>
        <w:t>4500</w:t>
      </w:r>
      <w:r>
        <w:t>−</w:t>
      </w:r>
      <w:r>
        <w:t>500</w:t>
      </w:r>
      <w:r>
        <w:t>t</w:t>
      </w:r>
      <w:r>
        <w:t>2</w:t>
      </w:r>
      <w:r>
        <w:t>(</w:t>
      </w:r>
      <w:r>
        <w:t>t</w:t>
      </w:r>
      <w:r>
        <w:t>2</w:t>
      </w:r>
      <w:r>
        <w:t>+</w:t>
      </w:r>
      <w:r>
        <w:t>9</w:t>
      </w:r>
      <w:r>
        <w:t>)</w:t>
      </w:r>
      <w:r>
        <w:t>2</w:t>
      </w:r>
      <w:r>
        <w:t>=(4500−500t^(2))/(t^(2)+9^(2))</w:t>
      </w:r>
      <w:r>
        <w:t>.</w:t>
      </w:r>
      <w:r>
        <w:br/>
      </w:r>
      <w:r>
        <w:t>Tốc độ tăng dân số tại thời điểm t = 12 là</w:t>
      </w:r>
      <w:r>
        <w:br/>
      </w:r>
      <w:r>
        <w:t>P</w:t>
      </w:r>
      <w:r>
        <w:t>′</w:t>
      </w:r>
      <w:r>
        <w:t>(</w:t>
      </w:r>
      <w:r>
        <w:t>12</w:t>
      </w:r>
      <w:r>
        <w:t>)</w:t>
      </w:r>
      <w:r>
        <w:t>=</w:t>
      </w:r>
      <w:r>
        <w:t>4500</w:t>
      </w:r>
      <w:r>
        <w:t>−</w:t>
      </w:r>
      <w:r>
        <w:t>500</w:t>
      </w:r>
      <w:r>
        <w:t>⋅</w:t>
      </w:r>
      <w:r>
        <w:t>12</w:t>
      </w:r>
      <w:r>
        <w:t>2</w:t>
      </w:r>
      <w:r>
        <w:t>(</w:t>
      </w:r>
      <w:r>
        <w:t>12</w:t>
      </w:r>
      <w:r>
        <w:t>2</w:t>
      </w:r>
      <w:r>
        <w:t>+</w:t>
      </w:r>
      <w:r>
        <w:t>9</w:t>
      </w:r>
      <w:r>
        <w:t>)</w:t>
      </w:r>
      <w:r>
        <w:t>2</w:t>
      </w:r>
      <w:r>
        <w:t>≈</w:t>
      </w:r>
      <w:r>
        <w:t>−</w:t>
      </w:r>
      <w:r>
        <w:t>2</w:t>
      </w:r>
      <w:r>
        <w:t>,</w:t>
      </w:r>
      <w:r>
        <w:t>884</w:t>
      </w:r>
      <w:r>
        <w:t>P^(')(12)=(4500−500⋅12^(2))/(12^(2)+9^(2))≈−2,884</w:t>
      </w:r>
      <w:r>
        <w:t xml:space="preserve"> (nghìn người/năm).</w:t>
      </w:r>
      <w:r>
        <w:br/>
      </w:r>
      <w:r>
        <w:t>Vậy tốc độ tăng dân số tại thời điểm t = 12 khoảng −2,884 nghìn người/năm.</w:t>
      </w:r>
      <w:r>
        <w:br/>
      </w:r>
      <w:r>
        <w:rPr>
          <w:b/>
        </w:rPr>
      </w:r>
      <w:r>
        <w:br/>
      </w:r>
      <w:r>
        <w:rPr>
          <w:b/>
        </w:rPr>
        <w:t>Bài 14 trang 52 Toán 11 Tập 2</w:t>
      </w:r>
      <w:r>
        <w:t xml:space="preserve">: </w:t>
      </w:r>
      <w:r>
        <w:t xml:space="preserve">Hàm số </w:t>
      </w:r>
      <w:r>
        <w:t>S</w:t>
      </w:r>
      <w:r>
        <w:t>(</w:t>
      </w:r>
      <w:r>
        <w:t>r</w:t>
      </w:r>
      <w:r>
        <w:t>)</w:t>
      </w:r>
      <w:r>
        <w:t>=</w:t>
      </w:r>
      <w:r>
        <w:t>1</w:t>
      </w:r>
      <w:r>
        <w:t>r</w:t>
      </w:r>
      <w:r>
        <w:t>4</w:t>
      </w:r>
      <w:r>
        <w:t>Sr=(1)/(r^(4))</w:t>
      </w:r>
      <w:r>
        <w:t xml:space="preserve"> có thể được sử dụng để xác định sức cản S của dòng máu trong mạch máu có bán kính r (tính theo milimet) (theo Bách khoa toàn thư Y học "Harrison's internal medicine 21st edition"). Tìm tốc độ thay đổi của S theo r khi r = 0,8.</w:t>
      </w:r>
      <w:r>
        <w:br/>
      </w:r>
      <w:r>
        <w:drawing>
          <wp:inline xmlns:a="http://schemas.openxmlformats.org/drawingml/2006/main" xmlns:pic="http://schemas.openxmlformats.org/drawingml/2006/picture">
            <wp:extent cx="2438400" cy="22288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67f15bf49e54c81893229feecafb8c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28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S</w:t>
      </w:r>
      <w:r>
        <w:t>′</w:t>
      </w:r>
      <w:r>
        <w:t>(</w:t>
      </w:r>
      <w:r>
        <w:t>r</w:t>
      </w:r>
      <w:r>
        <w:t>)</w:t>
      </w:r>
      <w:r>
        <w:t>=</w:t>
      </w:r>
      <w:r>
        <w:t>(</w:t>
      </w:r>
      <w:r>
        <w:t>1</w:t>
      </w:r>
      <w:r>
        <w:t>r</w:t>
      </w:r>
      <w:r>
        <w:t>4</w:t>
      </w:r>
      <w:r>
        <w:t>)</w:t>
      </w:r>
      <w:r>
        <w:t>′</w:t>
      </w:r>
      <w:r>
        <w:t>=</w:t>
      </w:r>
      <w:r>
        <w:t>−</w:t>
      </w:r>
      <w:r>
        <w:t>4</w:t>
      </w:r>
      <w:r>
        <w:t>r</w:t>
      </w:r>
      <w:r>
        <w:t>5</w:t>
      </w:r>
      <w:r>
        <w:t>S^(')r=(1)/(r^(4))^(')=(−4)/(r^(5))</w:t>
      </w:r>
      <w:r>
        <w:t>.</w:t>
      </w:r>
      <w:r>
        <w:br/>
      </w:r>
      <w:r>
        <w:t>Tốc độ thay đổi của S theo r khi r = 0,8 là:</w:t>
      </w:r>
      <w:r>
        <w:br/>
      </w:r>
      <w:r>
        <w:t>S</w:t>
      </w:r>
      <w:r>
        <w:t>′</w:t>
      </w:r>
      <w:r>
        <w:t>(</w:t>
      </w:r>
      <w:r>
        <w:t>0</w:t>
      </w:r>
      <w:r>
        <w:t>,</w:t>
      </w:r>
      <w:r>
        <w:t>8</w:t>
      </w:r>
      <w:r>
        <w:t>)</w:t>
      </w:r>
      <w:r>
        <w:t>=</w:t>
      </w:r>
      <w:r>
        <w:t>−</w:t>
      </w:r>
      <w:r>
        <w:t>4</w:t>
      </w:r>
      <w:r>
        <w:t>(</w:t>
      </w:r>
      <w:r>
        <w:t>0</w:t>
      </w:r>
      <w:r>
        <w:t>,</w:t>
      </w:r>
      <w:r>
        <w:t>8</w:t>
      </w:r>
      <w:r>
        <w:t>)</w:t>
      </w:r>
      <w:r>
        <w:t>5</w:t>
      </w:r>
      <w:r>
        <w:t>≈</w:t>
      </w:r>
      <w:r>
        <w:t>−</w:t>
      </w:r>
      <w:r>
        <w:t>12</w:t>
      </w:r>
      <w:r>
        <w:t>,</w:t>
      </w:r>
      <w:r>
        <w:t>207</w:t>
      </w:r>
      <w:r>
        <w:t>S^(')0,8=(−4)/(0,8^(5))≈−12,207</w:t>
      </w:r>
      <w:r>
        <w:t>.</w:t>
      </w:r>
      <w:r>
        <w:br/>
      </w:r>
      <w:r>
        <w:t>Vậy tốc độ thay đổi của S theo r khi r = 0,8 khoảng −12,207.</w:t>
      </w:r>
      <w:r>
        <w:br/>
      </w:r>
      <w:r>
        <w:rPr>
          <w:b/>
        </w:rPr>
      </w:r>
      <w:r>
        <w:br/>
      </w:r>
      <w:r>
        <w:rPr>
          <w:b/>
        </w:rPr>
        <w:t>Bài 15 trang 52 Toán 11 Tập 2</w:t>
      </w:r>
      <w:r>
        <w:t xml:space="preserve">: </w:t>
      </w:r>
      <w:r>
        <w:t>Nhiệt độ cơ thể của một người trong thời gian bị bệnh được cho bởi công thức T(t) = −0,1t</w:t>
      </w:r>
      <w:r>
        <w:rPr>
          <w:vertAlign w:val="superscript"/>
        </w:rPr>
        <w:t>2</w:t>
      </w:r>
      <w:r>
        <w:t xml:space="preserve"> + 1,2t + 98,6, trong đó T là nhiệt độ (tính theo đơn vị đo nhiệt độ Fahrenheit) tại thời điểm t (tính theo ngày). Tìm tốc độ thay đổi của nhiệt độ ở thời điểm t = 1,5.</w:t>
      </w:r>
      <w:r>
        <w:br/>
      </w:r>
      <w:r>
        <w:t>(Nguồn:https://www.algebra.com/algebra/homework/Trigonometry-basics/Trigonometry-basics.faq.question.</w:t>
      </w:r>
      <w:r>
        <w:t>1111985.</w:t>
      </w:r>
      <w:r>
        <w:t>html</w:t>
      </w:r>
      <w:r>
        <w:t>)</w:t>
      </w:r>
      <w:r>
        <w:t>1111985.html)</w:t>
      </w:r>
      <w:r>
        <w:br/>
      </w:r>
      <w:r>
        <w:rPr>
          <w:b/>
        </w:rPr>
        <w:t>Lời giải:</w:t>
      </w:r>
      <w:r>
        <w:br/>
      </w:r>
      <w:r>
        <w:t>Có T</w:t>
      </w:r>
      <w:r>
        <w:rPr>
          <w:i/>
        </w:rPr>
        <w:t>'</w:t>
      </w:r>
      <w:r>
        <w:t>(t) = (−0,1t</w:t>
      </w:r>
      <w:r>
        <w:rPr>
          <w:vertAlign w:val="superscript"/>
        </w:rPr>
        <w:t>2</w:t>
      </w:r>
      <w:r>
        <w:t xml:space="preserve"> + 1,2t + 98,6)</w:t>
      </w:r>
      <w:r>
        <w:rPr>
          <w:i/>
        </w:rPr>
        <w:t>'</w:t>
      </w:r>
      <w:r>
        <w:t xml:space="preserve"> = −0,2t + 1,2.</w:t>
      </w:r>
      <w:r>
        <w:br/>
      </w:r>
      <w:r>
        <w:t>Tốc độ thay đổi của nhiệt độ ở thời điểm t = 1,5 là:</w:t>
      </w:r>
      <w:r>
        <w:br/>
      </w:r>
      <w:r>
        <w:t>T</w:t>
      </w:r>
      <w:r>
        <w:rPr>
          <w:i/>
        </w:rPr>
        <w:t>'</w:t>
      </w:r>
      <w:r>
        <w:t>(1,5) = −0,2×1,5 + 1,2 = 0,9°F/ngày.</w:t>
      </w:r>
      <w:r>
        <w:br/>
      </w:r>
      <w:r>
        <w:t>Vậy tốc độ thay đổi của nhiệt độ ở thời điểm t = 1,5 là 0,9°F/ngày.</w:t>
      </w:r>
      <w:r>
        <w:br/>
      </w:r>
      <w:r>
        <w:rPr>
          <w:b/>
        </w:rPr>
      </w:r>
      <w:r>
        <w:br/>
      </w:r>
      <w:r>
        <w:rPr>
          <w:b/>
        </w:rPr>
        <w:t>Bài 16 trang 52 Toán 11 Tập 2</w:t>
      </w:r>
      <w:r>
        <w:t xml:space="preserve">: </w:t>
      </w:r>
      <w:r>
        <w:t xml:space="preserve">Hàm số </w:t>
      </w:r>
      <w:r>
        <w:t>R</w:t>
      </w:r>
      <w:r>
        <w:t>(</w:t>
      </w:r>
      <w:r>
        <w:t>v</w:t>
      </w:r>
      <w:r>
        <w:t>)</w:t>
      </w:r>
      <w:r>
        <w:t>=</w:t>
      </w:r>
      <w:r>
        <w:t>6000</w:t>
      </w:r>
      <w:r>
        <w:t>v</w:t>
      </w:r>
      <w:r>
        <w:t>Rv=(6000)/(v)</w:t>
      </w:r>
      <w:r>
        <w:t xml:space="preserve"> có thể được sử dụng để xác định nhịp tim R của một người mà tim của người đó có thể đẩy đi được 6 000ml máu trên mỗi phút và v ml máu trên mỗi nhịp đập (theo Bách khoa toàn thư Y học "Harrison's internal medicine 21st edition"). Tìm tốc độ thay đổi của nhịp tim khi lượng máu tim đẩy đi ở một nhịp là v = 80.</w:t>
      </w:r>
      <w:r>
        <w:br/>
      </w:r>
      <w:r>
        <w:drawing>
          <wp:inline xmlns:a="http://schemas.openxmlformats.org/drawingml/2006/main" xmlns:pic="http://schemas.openxmlformats.org/drawingml/2006/picture">
            <wp:extent cx="2800350" cy="2381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2f2ecdd5ca249a6bd6108a6cb70f9d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812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t>R</w:t>
      </w:r>
      <w:r>
        <w:t>′</w:t>
      </w:r>
      <w:r>
        <w:t>(</w:t>
      </w:r>
      <w:r>
        <w:t>v</w:t>
      </w:r>
      <w:r>
        <w:t>)</w:t>
      </w:r>
      <w:r>
        <w:t>=</w:t>
      </w:r>
      <w:r>
        <w:t>(</w:t>
      </w:r>
      <w:r>
        <w:t>6</w:t>
      </w:r>
      <w:r>
        <w:t>000</w:t>
      </w:r>
      <w:r>
        <w:t>v</w:t>
      </w:r>
      <w:r>
        <w:t>)</w:t>
      </w:r>
      <w:r>
        <w:t>′</w:t>
      </w:r>
      <w:r>
        <w:t>=</w:t>
      </w:r>
      <w:r>
        <w:t>−</w:t>
      </w:r>
      <w:r>
        <w:t>6</w:t>
      </w:r>
      <w:r>
        <w:t>000</w:t>
      </w:r>
      <w:r>
        <w:t>v</w:t>
      </w:r>
      <w:r>
        <w:t>2</w:t>
      </w:r>
      <w:r>
        <w:t>R^(')v=(6000)/(v)^(')=−(6000)/(v^(2))</w:t>
      </w:r>
      <w:r>
        <w:t>.</w:t>
      </w:r>
      <w:r>
        <w:br/>
      </w:r>
      <w:r>
        <w:t>Tốc độ thay đổi của nhịp tim khi lượng máu tim đẩy đi ở một nhịp v = 80 là</w:t>
      </w:r>
      <w:r>
        <w:br/>
      </w:r>
      <w:r>
        <w:t>R</w:t>
      </w:r>
      <w:r>
        <w:t>′</w:t>
      </w:r>
      <w:r>
        <w:t>(</w:t>
      </w:r>
      <w:r>
        <w:t>80</w:t>
      </w:r>
      <w:r>
        <w:t>)</w:t>
      </w:r>
      <w:r>
        <w:t>=</w:t>
      </w:r>
      <w:r>
        <w:t>−</w:t>
      </w:r>
      <w:r>
        <w:t>6</w:t>
      </w:r>
      <w:r>
        <w:t>000</w:t>
      </w:r>
      <w:r>
        <w:t>80</w:t>
      </w:r>
      <w:r>
        <w:t>2</w:t>
      </w:r>
      <w:r>
        <w:t>=</w:t>
      </w:r>
      <w:r>
        <w:t>−</w:t>
      </w:r>
      <w:r>
        <w:t>0</w:t>
      </w:r>
      <w:r>
        <w:t>,</w:t>
      </w:r>
      <w:r>
        <w:t>9375</w:t>
      </w:r>
      <w:r>
        <w:t>R^(')80=−(6000)/(80^(2))=−0,9375</w:t>
      </w:r>
      <w:r>
        <w:t>(ml/nhịp).</w:t>
      </w:r>
      <w:r>
        <w:br/>
      </w:r>
      <w:r>
        <w:t>Vậy tốc độ thay đổi của nhịp tim khi lượng máu tim đẩy đi ở một nhịp v = 80 là −0,9375 ml/nhịp.</w:t>
      </w:r>
      <w:r>
        <w:br/>
      </w:r>
      <w:r>
        <w:rPr>
          <w:b/>
        </w:rPr>
        <w:t>Xem thêm Lời</w:t>
      </w:r>
      <w:r>
        <w:rPr>
          <w:b/>
        </w:rPr>
        <w:t xml:space="preserve"> giải </w:t>
      </w:r>
      <w:r>
        <w:rPr>
          <w:b/>
        </w:rPr>
        <w:t xml:space="preserve">bài tập </w:t>
      </w:r>
      <w:r>
        <w:rPr>
          <w:b/>
        </w:rPr>
        <w:t>Toán 11</w:t>
      </w:r>
      <w:r>
        <w:t xml:space="preserve"> </w:t>
      </w:r>
      <w:r>
        <w:rPr>
          <w:b/>
        </w:rPr>
        <w:t>Chân trời sáng tạo</w:t>
      </w:r>
      <w:r>
        <w:rPr>
          <w:b/>
        </w:rPr>
        <w:t xml:space="preserve"> hay, chi tiết khác: </w:t>
      </w:r>
      <w:r>
        <w:br/>
      </w:r>
      <w:r>
        <w:rPr>
          <w:b/>
        </w:rPr>
        <w:t>Bài 3: Hàm số mũ. Hàm số lôgarit</w:t>
      </w:r>
      <w:r>
        <w:br/>
      </w:r>
      <w:r>
        <w:rPr>
          <w:b/>
        </w:rPr>
        <w:t>Bài 4: Phương trình, bất phương trình mũ và lôgarit</w:t>
      </w:r>
      <w:r>
        <w:br/>
      </w:r>
      <w:r>
        <w:rPr>
          <w:b/>
        </w:rPr>
        <w:t>Bài tập cuối chương 6 trang 34</w:t>
      </w:r>
      <w:r>
        <w:br/>
      </w:r>
      <w:r>
        <w:rPr>
          <w:b/>
        </w:rPr>
        <w:t>Bài 1: Đạo hàm</w:t>
      </w:r>
      <w:r>
        <w:br/>
      </w:r>
      <w:r>
        <w:rPr>
          <w:b/>
        </w:rPr>
        <w:t>Bài 2: Các quy tắc tính đạo hàm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