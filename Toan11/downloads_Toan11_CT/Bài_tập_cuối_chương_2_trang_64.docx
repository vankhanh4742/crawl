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2 trang 64</w:t>
      </w:r>
    </w:p>
    <w:p>
      <w:r>
        <w:rPr>
          <w:b/>
        </w:rPr>
        <w:t>Giải SBT Toán 11 Bài tập cuối chương 2 trang 64</w:t>
      </w:r>
      <w:r>
        <w:br/>
      </w:r>
      <w:r>
        <w:rPr>
          <w:b/>
        </w:rPr>
        <w:t>A. TRẮC NGHIỆM</w:t>
      </w:r>
      <w:r>
        <w:br/>
      </w:r>
      <w:r>
        <w:rPr>
          <w:b/>
        </w:rPr>
        <w:t>Câu 1 trang 64 SBT Toán 11 Tập 1</w:t>
      </w:r>
      <w:r>
        <w:t>:</w:t>
      </w:r>
      <w:r>
        <w:t xml:space="preserve"> Cho dãy số (u</w:t>
      </w:r>
      <w:r>
        <w:rPr>
          <w:vertAlign w:val="subscript"/>
        </w:rPr>
        <w:t>n</w:t>
      </w:r>
      <w:r>
        <w:t xml:space="preserve">), biết </w:t>
      </w:r>
      <w:r>
        <w:t>u</w:t>
      </w:r>
      <w:r>
        <w:t>n</w:t>
      </w:r>
      <w:r>
        <w:t>=</w:t>
      </w:r>
      <w:r>
        <w:t>1</w:t>
      </w:r>
      <w:r>
        <w:t>n</w:t>
      </w:r>
      <w:r>
        <w:t>u_(n)=(1)/(n)</w:t>
      </w:r>
      <w:r>
        <w:t>. Trong các khẳng định sau, khẳng định nào đúng?</w:t>
      </w:r>
      <w:r>
        <w:br/>
      </w:r>
      <w:r>
        <w:t>A. Dãy số (u</w:t>
      </w:r>
      <w:r>
        <w:rPr>
          <w:vertAlign w:val="subscript"/>
        </w:rPr>
        <w:t>n</w:t>
      </w:r>
      <w:r>
        <w:t xml:space="preserve">) có </w:t>
      </w:r>
      <w:r>
        <w:t>u</w:t>
      </w:r>
      <w:r>
        <w:t>3</w:t>
      </w:r>
      <w:r>
        <w:t>=</w:t>
      </w:r>
      <w:r>
        <w:t>1</w:t>
      </w:r>
      <w:r>
        <w:t>6</w:t>
      </w:r>
      <w:r>
        <w:t>u_(3)=(1)/(6)</w:t>
      </w:r>
      <w:r>
        <w:t>.</w:t>
      </w:r>
      <w:r>
        <w:br/>
      </w:r>
      <w:r>
        <w:t>B. Dãy số (u</w:t>
      </w:r>
      <w:r>
        <w:rPr>
          <w:vertAlign w:val="subscript"/>
        </w:rPr>
        <w:t>n</w:t>
      </w:r>
      <w:r>
        <w:t>) là dãy số tăng.</w:t>
      </w:r>
      <w:r>
        <w:br/>
      </w:r>
      <w:r>
        <w:t>C. Dãy số (u</w:t>
      </w:r>
      <w:r>
        <w:rPr>
          <w:vertAlign w:val="subscript"/>
        </w:rPr>
        <w:t>n</w:t>
      </w:r>
      <w:r>
        <w:t>) là dãy số không tăng không giảm.</w:t>
      </w:r>
      <w:r>
        <w:br/>
      </w:r>
      <w:r>
        <w:t>D. Dãy số (u</w:t>
      </w:r>
      <w:r>
        <w:rPr>
          <w:vertAlign w:val="subscript"/>
        </w:rPr>
        <w:t>n</w:t>
      </w:r>
      <w:r>
        <w:t>) là dãy số giảm.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Ta có </w:t>
      </w:r>
      <w:r>
        <w:t>u</w:t>
      </w:r>
      <w:r>
        <w:t>n</w:t>
      </w:r>
      <w:r>
        <w:t>=</w:t>
      </w:r>
      <w:r>
        <w:t>1</w:t>
      </w:r>
      <w:r>
        <w:t>n</w:t>
      </w:r>
      <w:r>
        <w:t>u_(n)=(1)/(n)</w:t>
      </w:r>
      <w:r>
        <w:t xml:space="preserve"> nên </w:t>
      </w:r>
      <w:r>
        <w:t>u</w:t>
      </w:r>
      <w:r>
        <w:t>n</w:t>
      </w:r>
      <w:r>
        <w:t>+</w:t>
      </w:r>
      <w:r>
        <w:t>1</w:t>
      </w:r>
      <w:r>
        <w:t>=</w:t>
      </w:r>
      <w:r>
        <w:t>1</w:t>
      </w:r>
      <w:r>
        <w:t>n</w:t>
      </w:r>
      <w:r>
        <w:t>+</w:t>
      </w:r>
      <w:r>
        <w:t>1</w:t>
      </w:r>
      <w:r>
        <w:t>.</w:t>
      </w:r>
      <w:r>
        <w:t>u_(n+1)=(1)/(n+1).</w:t>
      </w:r>
      <w:r>
        <w:br/>
      </w:r>
      <w:r>
        <w:t xml:space="preserve">Xét </w:t>
      </w:r>
      <w:r>
        <w:t>u</w:t>
      </w:r>
      <w:r>
        <w:t>n</w:t>
      </w:r>
      <w:r>
        <w:t>+</w:t>
      </w:r>
      <w:r>
        <w:t>1</w:t>
      </w:r>
      <w:r>
        <w:t>−</w:t>
      </w:r>
      <w:r>
        <w:t>u</w:t>
      </w:r>
      <w:r>
        <w:t>n</w:t>
      </w:r>
      <w:r>
        <w:t>=</w:t>
      </w:r>
      <w:r>
        <w:t>1</w:t>
      </w:r>
      <w:r>
        <w:t>n</w:t>
      </w:r>
      <w:r>
        <w:t>+</w:t>
      </w:r>
      <w:r>
        <w:t>1</w:t>
      </w:r>
      <w:r>
        <w:t>−</w:t>
      </w:r>
      <w:r>
        <w:t>1</w:t>
      </w:r>
      <w:r>
        <w:t>n</w:t>
      </w:r>
      <w:r>
        <w:t>u_(n+1)−u_(n)=(1)/(n+1)−(1)/(n)</w:t>
      </w:r>
      <w:r>
        <w:t xml:space="preserve"> = </w:t>
      </w:r>
      <w:r>
        <w:t>n</w:t>
      </w:r>
      <w:r>
        <w:t>−</w:t>
      </w:r>
      <w:r>
        <w:t>(</w:t>
      </w:r>
      <w:r>
        <w:t>n</w:t>
      </w:r>
      <w:r>
        <w:t>−</w:t>
      </w:r>
      <w:r>
        <w:t>1</w:t>
      </w:r>
      <w:r>
        <w:t>)</w:t>
      </w:r>
      <w:r>
        <w:t>n</w:t>
      </w:r>
      <w:r>
        <w:t>(</w:t>
      </w:r>
      <w:r>
        <w:t>n</w:t>
      </w:r>
      <w:r>
        <w:t>+</w:t>
      </w:r>
      <w:r>
        <w:t>1</w:t>
      </w:r>
      <w:r>
        <w:t>)</w:t>
      </w:r>
      <w:r>
        <w:t>=</w:t>
      </w:r>
      <w:r>
        <w:t>1</w:t>
      </w:r>
      <w:r>
        <w:t>n</w:t>
      </w:r>
      <w:r>
        <w:t>2</w:t>
      </w:r>
      <w:r>
        <w:t>+</w:t>
      </w:r>
      <w:r>
        <w:t>n</w:t>
      </w:r>
      <w:r>
        <w:t>&gt;</w:t>
      </w:r>
      <w:r>
        <w:t>0</w:t>
      </w:r>
      <w:r>
        <w:t>,</w:t>
      </w:r>
      <w:r>
        <w:t>∀</w:t>
      </w:r>
      <w:r>
        <w:t>n</w:t>
      </w:r>
      <w:r>
        <w:t>∈</w:t>
      </w:r>
      <w:r>
        <w:t>N</w:t>
      </w:r>
      <w:r>
        <w:t>*</w:t>
      </w:r>
      <w:r>
        <w:t>.</w:t>
      </w:r>
      <w:r>
        <w:t>(n−n−1)/(nn+1)=(1)/(n^(2)+n)&gt;0,  ∀n∈N*.</w:t>
      </w:r>
      <w:r>
        <w:br/>
      </w:r>
      <w:r>
        <w:t>Suy ra u</w:t>
      </w:r>
      <w:r>
        <w:rPr>
          <w:vertAlign w:val="subscript"/>
        </w:rPr>
        <w:t>n+1</w:t>
      </w:r>
      <w:r>
        <w:t xml:space="preserve"> &gt; u</w:t>
      </w:r>
      <w:r>
        <w:rPr>
          <w:vertAlign w:val="subscript"/>
        </w:rPr>
        <w:t>n.</w:t>
      </w:r>
      <w:r>
        <w:br/>
      </w:r>
      <w:r>
        <w:t>Vậy (u</w:t>
      </w:r>
      <w:r>
        <w:rPr>
          <w:vertAlign w:val="subscript"/>
        </w:rPr>
        <w:t>n</w:t>
      </w:r>
      <w:r>
        <w:t>) là dãy số giảm.</w:t>
      </w:r>
      <w:r>
        <w:br/>
      </w:r>
      <w:r>
        <w:rPr>
          <w:b/>
        </w:rPr>
        <w:t>Câu 2 trang 64 SBT Toán 11 Tập 1</w:t>
      </w:r>
      <w:r>
        <w:t xml:space="preserve">: </w:t>
      </w:r>
      <w:r>
        <w:t>Trong các dãy số (u</w:t>
      </w:r>
      <w:r>
        <w:rPr>
          <w:vertAlign w:val="subscript"/>
        </w:rPr>
        <w:t>n</w:t>
      </w:r>
      <w:r>
        <w:t>) cho bởi số hạng tổng quát u</w:t>
      </w:r>
      <w:r>
        <w:rPr>
          <w:vertAlign w:val="subscript"/>
        </w:rPr>
        <w:t>n</w:t>
      </w:r>
      <w:r>
        <w:t xml:space="preserve"> sau, dãy số nào bị chặn?</w:t>
      </w:r>
      <w:r>
        <w:br/>
      </w:r>
      <w:r>
        <w:t xml:space="preserve">A. </w:t>
      </w:r>
      <w:r>
        <w:t>u</w:t>
      </w:r>
      <w:r>
        <w:t>n</w:t>
      </w:r>
      <w:r>
        <w:t>=</w:t>
      </w:r>
      <w:r>
        <w:t>1</w:t>
      </w:r>
      <w:r>
        <w:t>9</w:t>
      </w:r>
      <w:r>
        <w:t>n</w:t>
      </w:r>
      <w:r>
        <w:t>u_(n)=(1)/(9^(n))</w:t>
      </w:r>
      <w:r>
        <w:t>.</w:t>
      </w:r>
      <w:r>
        <w:br/>
      </w:r>
      <w:r>
        <w:t>B. u</w:t>
      </w:r>
      <w:r>
        <w:rPr>
          <w:vertAlign w:val="subscript"/>
        </w:rPr>
        <w:t>n</w:t>
      </w:r>
      <w:r>
        <w:t xml:space="preserve"> = 9</w:t>
      </w:r>
      <w:r>
        <w:rPr>
          <w:vertAlign w:val="superscript"/>
        </w:rPr>
        <w:t>n</w:t>
      </w:r>
      <w:r>
        <w:t>.</w:t>
      </w:r>
      <w:r>
        <w:br/>
      </w:r>
      <w:r>
        <w:t xml:space="preserve">C. </w:t>
      </w:r>
      <w:r>
        <w:t>u</w:t>
      </w:r>
      <w:r>
        <w:t>n</w:t>
      </w:r>
      <w:r>
        <w:t>=</w:t>
      </w:r>
      <w:r>
        <w:t>√</w:t>
      </w:r>
      <w:r>
        <w:t>9</w:t>
      </w:r>
      <w:r>
        <w:t>n</w:t>
      </w:r>
      <w:r>
        <w:t>+</w:t>
      </w:r>
      <w:r>
        <w:t>1</w:t>
      </w:r>
      <w:r>
        <w:t>u_(n)=√(9n+1)</w:t>
      </w:r>
      <w:r>
        <w:t>.</w:t>
      </w:r>
      <w:r>
        <w:br/>
      </w:r>
      <w:r>
        <w:t>D. u</w:t>
      </w:r>
      <w:r>
        <w:rPr>
          <w:vertAlign w:val="subscript"/>
        </w:rPr>
        <w:t>n</w:t>
      </w:r>
      <w:r>
        <w:t xml:space="preserve"> = n</w:t>
      </w:r>
      <w:r>
        <w:rPr>
          <w:vertAlign w:val="superscript"/>
        </w:rPr>
        <w:t>9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Ta có </w:t>
      </w:r>
      <w:r>
        <w:t>0</w:t>
      </w:r>
      <w:r>
        <w:t>&lt;</w:t>
      </w:r>
      <w:r>
        <w:t>1</w:t>
      </w:r>
      <w:r>
        <w:t>9</w:t>
      </w:r>
      <w:r>
        <w:t>n</w:t>
      </w:r>
      <w:r>
        <w:t>&lt;</w:t>
      </w:r>
      <w:r>
        <w:t>1</w:t>
      </w:r>
      <w:r>
        <w:t>0&lt;(1)/(9^(n))&lt;1</w:t>
      </w:r>
      <w:r>
        <w:t xml:space="preserve"> với ∀n ∈ ℕ</w:t>
      </w:r>
      <w:r>
        <w:rPr>
          <w:vertAlign w:val="superscript"/>
        </w:rPr>
        <w:t>*</w:t>
      </w:r>
      <w:r>
        <w:t>, suy ra 0 &lt; u</w:t>
      </w:r>
      <w:r>
        <w:rPr>
          <w:vertAlign w:val="subscript"/>
        </w:rPr>
        <w:t>n</w:t>
      </w:r>
      <w:r>
        <w:t xml:space="preserve"> &lt; 1 với ∀n ∈ ℕ</w:t>
      </w:r>
      <w:r>
        <w:rPr>
          <w:vertAlign w:val="superscript"/>
        </w:rPr>
        <w:t>*</w:t>
      </w:r>
      <w:r>
        <w:t>.</w:t>
      </w:r>
      <w:r>
        <w:br/>
      </w:r>
      <w:r>
        <w:t>Vậy (u</w:t>
      </w:r>
      <w:r>
        <w:rPr>
          <w:vertAlign w:val="subscript"/>
        </w:rPr>
        <w:t>n</w:t>
      </w:r>
      <w:r>
        <w:t>) bị chặn.</w:t>
      </w:r>
      <w:r>
        <w:br/>
      </w:r>
      <w:r>
        <w:rPr>
          <w:b/>
        </w:rPr>
        <w:t>Câu 3 trang 64 SBT Toán 11 Tập 1</w:t>
      </w:r>
      <w:r>
        <w:t xml:space="preserve">: </w:t>
      </w:r>
      <w:r>
        <w:t>Trong các dãy số (u</w:t>
      </w:r>
      <w:r>
        <w:rPr>
          <w:vertAlign w:val="subscript"/>
        </w:rPr>
        <w:t>n</w:t>
      </w:r>
      <w:r>
        <w:t>) cho bởi số hạng tổng quát u</w:t>
      </w:r>
      <w:r>
        <w:rPr>
          <w:vertAlign w:val="subscript"/>
        </w:rPr>
        <w:t>n</w:t>
      </w:r>
      <w:r>
        <w:t xml:space="preserve"> sau, dãy số nào là dãy số tăng?</w:t>
      </w:r>
      <w:r>
        <w:br/>
      </w:r>
      <w:r>
        <w:t xml:space="preserve">A. </w:t>
      </w:r>
      <w:r>
        <w:t>u</w:t>
      </w:r>
      <w:r>
        <w:t>n</w:t>
      </w:r>
      <w:r>
        <w:t>=</w:t>
      </w:r>
      <w:r>
        <w:t>1</w:t>
      </w:r>
      <w:r>
        <w:t>2</w:t>
      </w:r>
      <w:r>
        <w:t>n</w:t>
      </w:r>
      <w:r>
        <w:t>u_(n)=(1)/(2^(n))</w:t>
      </w:r>
      <w:r>
        <w:t>.</w:t>
      </w:r>
      <w:r>
        <w:br/>
      </w:r>
      <w:r>
        <w:t xml:space="preserve">B. </w:t>
      </w:r>
      <w:r>
        <w:t>u</w:t>
      </w:r>
      <w:r>
        <w:t>n</w:t>
      </w:r>
      <w:r>
        <w:t>=</w:t>
      </w:r>
      <w:r>
        <w:t>1</w:t>
      </w:r>
      <w:r>
        <w:t>n</w:t>
      </w:r>
      <w:r>
        <w:t>u_(n)=(1)/(n)</w:t>
      </w:r>
      <w:r>
        <w:t>.</w:t>
      </w:r>
      <w:r>
        <w:br/>
      </w:r>
      <w:r>
        <w:t xml:space="preserve">C. </w:t>
      </w:r>
      <w:r>
        <w:t>u</w:t>
      </w:r>
      <w:r>
        <w:t>n</w:t>
      </w:r>
      <w:r>
        <w:t>=</w:t>
      </w:r>
      <w:r>
        <w:t>n</w:t>
      </w:r>
      <w:r>
        <w:t>+</w:t>
      </w:r>
      <w:r>
        <w:t>5</w:t>
      </w:r>
      <w:r>
        <w:t>3</w:t>
      </w:r>
      <w:r>
        <w:t>n</w:t>
      </w:r>
      <w:r>
        <w:t>+</w:t>
      </w:r>
      <w:r>
        <w:t>1</w:t>
      </w:r>
      <w:r>
        <w:t>u_(n)=(n+5)/(3n+1)</w:t>
      </w:r>
      <w:r>
        <w:t>.</w:t>
      </w:r>
      <w:r>
        <w:br/>
      </w:r>
      <w:r>
        <w:t xml:space="preserve">D. </w:t>
      </w:r>
      <w:r>
        <w:t>u</w:t>
      </w:r>
      <w:r>
        <w:t>n</w:t>
      </w:r>
      <w:r>
        <w:t>=</w:t>
      </w:r>
      <w:r>
        <w:t>2</w:t>
      </w:r>
      <w:r>
        <w:t>n</w:t>
      </w:r>
      <w:r>
        <w:t>−</w:t>
      </w:r>
      <w:r>
        <w:t>1</w:t>
      </w:r>
      <w:r>
        <w:t>n</w:t>
      </w:r>
      <w:r>
        <w:t>+</w:t>
      </w:r>
      <w:r>
        <w:t>1</w:t>
      </w:r>
      <w:r>
        <w:t>u_(n)=(2n−1)/(n+1)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>⦁ Xét (u</w:t>
      </w:r>
      <w:r>
        <w:rPr>
          <w:vertAlign w:val="subscript"/>
        </w:rPr>
        <w:t>n</w:t>
      </w:r>
      <w:r>
        <w:t xml:space="preserve">) với </w:t>
      </w:r>
      <w:r>
        <w:t>u</w:t>
      </w:r>
      <w:r>
        <w:t>n</w:t>
      </w:r>
      <w:r>
        <w:t>=</w:t>
      </w:r>
      <w:r>
        <w:t>1</w:t>
      </w:r>
      <w:r>
        <w:t>2</w:t>
      </w:r>
      <w:r>
        <w:t>n</w:t>
      </w:r>
      <w:r>
        <w:t>u_(n)=(1)/(2^(n))</w:t>
      </w:r>
      <w:r>
        <w:t xml:space="preserve"> có </w:t>
      </w:r>
      <w:r>
        <w:t>u</w:t>
      </w:r>
      <w:r>
        <w:t>n</w:t>
      </w:r>
      <w:r>
        <w:t>+</w:t>
      </w:r>
      <w:r>
        <w:t>1</w:t>
      </w:r>
      <w:r>
        <w:t>=</w:t>
      </w:r>
      <w:r>
        <w:t>1</w:t>
      </w:r>
      <w:r>
        <w:t>2</w:t>
      </w:r>
      <w:r>
        <w:t>n</w:t>
      </w:r>
      <w:r>
        <w:t>+</w:t>
      </w:r>
      <w:r>
        <w:t>1</w:t>
      </w:r>
      <w:r>
        <w:t>u_(n+1)=(1)/(2^(n+1))</w:t>
      </w:r>
      <w:r>
        <w:t xml:space="preserve">, suy ra </w:t>
      </w:r>
      <w:r>
        <w:t>u</w:t>
      </w:r>
      <w:r>
        <w:t>n</w:t>
      </w:r>
      <w:r>
        <w:t>+</w:t>
      </w:r>
      <w:r>
        <w:t>1</w:t>
      </w:r>
      <w:r>
        <w:t>u</w:t>
      </w:r>
      <w:r>
        <w:t>n</w:t>
      </w:r>
      <w:r>
        <w:t>=</w:t>
      </w:r>
      <w:r>
        <w:t>1</w:t>
      </w:r>
      <w:r>
        <w:t>2</w:t>
      </w:r>
      <w:r>
        <w:t>n</w:t>
      </w:r>
      <w:r>
        <w:t>+</w:t>
      </w:r>
      <w:r>
        <w:t>1</w:t>
      </w:r>
      <w:r>
        <w:t>:</w:t>
      </w:r>
      <w:r>
        <w:t>1</w:t>
      </w:r>
      <w:r>
        <w:t>2</w:t>
      </w:r>
      <w:r>
        <w:t>n</w:t>
      </w:r>
      <w:r>
        <w:t>=</w:t>
      </w:r>
      <w:r>
        <w:t>1</w:t>
      </w:r>
      <w:r>
        <w:t>2</w:t>
      </w:r>
      <w:r>
        <w:t>&lt;</w:t>
      </w:r>
      <w:r>
        <w:t>1</w:t>
      </w:r>
      <w:r>
        <w:t>(u_(n+1))/(u_(n))=(1)/(2^(n+1)):(1)/(2^(n))=(1)/(2)&lt;1</w:t>
      </w:r>
      <w:r>
        <w:br/>
      </w:r>
      <w:r>
        <w:t>Do đó u</w:t>
      </w:r>
      <w:r>
        <w:rPr>
          <w:vertAlign w:val="subscript"/>
        </w:rPr>
        <w:t>n+1</w:t>
      </w:r>
      <w:r>
        <w:t xml:space="preserve"> &lt; u</w:t>
      </w:r>
      <w:r>
        <w:rPr>
          <w:vertAlign w:val="subscript"/>
        </w:rPr>
        <w:t>n</w:t>
      </w:r>
      <w:r>
        <w:t xml:space="preserve"> nên dãy số này giảm.</w:t>
      </w:r>
      <w:r>
        <w:br/>
      </w:r>
      <w:r>
        <w:t>⦁ Xét (u</w:t>
      </w:r>
      <w:r>
        <w:rPr>
          <w:vertAlign w:val="subscript"/>
        </w:rPr>
        <w:t>n</w:t>
      </w:r>
      <w:r>
        <w:t xml:space="preserve">) với </w:t>
      </w:r>
      <w:r>
        <w:t>u</w:t>
      </w:r>
      <w:r>
        <w:t>n</w:t>
      </w:r>
      <w:r>
        <w:t>=</w:t>
      </w:r>
      <w:r>
        <w:t>1</w:t>
      </w:r>
      <w:r>
        <w:t>n</w:t>
      </w:r>
      <w:r>
        <w:t>u_(n)=(1)/(n)</w:t>
      </w:r>
      <w:r>
        <w:t xml:space="preserve"> có </w:t>
      </w:r>
      <w:r>
        <w:t>u</w:t>
      </w:r>
      <w:r>
        <w:t>n</w:t>
      </w:r>
      <w:r>
        <w:t>+</w:t>
      </w:r>
      <w:r>
        <w:t>1</w:t>
      </w:r>
      <w:r>
        <w:t>=</w:t>
      </w:r>
      <w:r>
        <w:t>1</w:t>
      </w:r>
      <w:r>
        <w:t>n</w:t>
      </w:r>
      <w:r>
        <w:t>+</w:t>
      </w:r>
      <w:r>
        <w:t>1</w:t>
      </w:r>
      <w:r>
        <w:t>u_(n+1)=(1)/(n+1)</w:t>
      </w:r>
      <w:r>
        <w:t xml:space="preserve">, suy ra </w:t>
      </w:r>
      <w:r>
        <w:t>u</w:t>
      </w:r>
      <w:r>
        <w:t>n</w:t>
      </w:r>
      <w:r>
        <w:t>+</w:t>
      </w:r>
      <w:r>
        <w:t>1</w:t>
      </w:r>
      <w:r>
        <w:t>u</w:t>
      </w:r>
      <w:r>
        <w:t>n</w:t>
      </w:r>
      <w:r>
        <w:t>=</w:t>
      </w:r>
      <w:r>
        <w:t>1</w:t>
      </w:r>
      <w:r>
        <w:t>n</w:t>
      </w:r>
      <w:r>
        <w:t>+</w:t>
      </w:r>
      <w:r>
        <w:t>1</w:t>
      </w:r>
      <w:r>
        <w:t>:</w:t>
      </w:r>
      <w:r>
        <w:t>1</w:t>
      </w:r>
      <w:r>
        <w:t>n</w:t>
      </w:r>
      <w:r>
        <w:t>=</w:t>
      </w:r>
      <w:r>
        <w:t>n</w:t>
      </w:r>
      <w:r>
        <w:t>n</w:t>
      </w:r>
      <w:r>
        <w:t>+</w:t>
      </w:r>
      <w:r>
        <w:t>1</w:t>
      </w:r>
      <w:r>
        <w:t>&lt;</w:t>
      </w:r>
      <w:r>
        <w:t>1</w:t>
      </w:r>
      <w:r>
        <w:t>,</w:t>
      </w:r>
      <w:r>
        <w:t>∀</w:t>
      </w:r>
      <w:r>
        <w:t>n</w:t>
      </w:r>
      <w:r>
        <w:t>∈</w:t>
      </w:r>
      <w:r>
        <w:t>N</w:t>
      </w:r>
      <w:r>
        <w:t>*</w:t>
      </w:r>
      <w:r>
        <w:t>.</w:t>
      </w:r>
      <w:r>
        <w:t>(u_(n+1))/(u_(n))=(1)/(n+1):(1)/(n)=(n)/(n+1)&lt;1, ∀n∈ℕ*.</w:t>
      </w:r>
      <w:r>
        <w:br/>
      </w:r>
      <w:r>
        <w:t>Do đó u</w:t>
      </w:r>
      <w:r>
        <w:rPr>
          <w:vertAlign w:val="subscript"/>
        </w:rPr>
        <w:t>n+1</w:t>
      </w:r>
      <w:r>
        <w:t xml:space="preserve"> &lt; u</w:t>
      </w:r>
      <w:r>
        <w:rPr>
          <w:vertAlign w:val="subscript"/>
        </w:rPr>
        <w:t>n</w:t>
      </w:r>
      <w:r>
        <w:t xml:space="preserve"> nên dãy số này giảm.</w:t>
      </w:r>
      <w:r>
        <w:br/>
      </w:r>
      <w:r>
        <w:t>⦁ Xét (u</w:t>
      </w:r>
      <w:r>
        <w:rPr>
          <w:vertAlign w:val="subscript"/>
        </w:rPr>
        <w:t>n</w:t>
      </w:r>
      <w:r>
        <w:t xml:space="preserve">) với </w:t>
      </w:r>
      <w:r>
        <w:t>u</w:t>
      </w:r>
      <w:r>
        <w:t>n</w:t>
      </w:r>
      <w:r>
        <w:t>=</w:t>
      </w:r>
      <w:r>
        <w:t>n</w:t>
      </w:r>
      <w:r>
        <w:t>+</w:t>
      </w:r>
      <w:r>
        <w:t>5</w:t>
      </w:r>
      <w:r>
        <w:t>3</w:t>
      </w:r>
      <w:r>
        <w:t>n</w:t>
      </w:r>
      <w:r>
        <w:t>+</w:t>
      </w:r>
      <w:r>
        <w:t>1</w:t>
      </w:r>
      <w:r>
        <w:t>u_(n)=(n+5)/(3n+1)</w:t>
      </w:r>
      <w:r>
        <w:t xml:space="preserve"> có </w:t>
      </w:r>
      <w:r>
        <w:t>u</w:t>
      </w:r>
      <w:r>
        <w:t>n</w:t>
      </w:r>
      <w:r>
        <w:t>+</w:t>
      </w:r>
      <w:r>
        <w:t>1</w:t>
      </w:r>
      <w:r>
        <w:t>=</w:t>
      </w:r>
      <w:r>
        <w:t>n</w:t>
      </w:r>
      <w:r>
        <w:t>+</w:t>
      </w:r>
      <w:r>
        <w:t>1</w:t>
      </w:r>
      <w:r>
        <w:t>+</w:t>
      </w:r>
      <w:r>
        <w:t>5</w:t>
      </w:r>
      <w:r>
        <w:t>3</w:t>
      </w:r>
      <w:r>
        <w:t>(</w:t>
      </w:r>
      <w:r>
        <w:t>n</w:t>
      </w:r>
      <w:r>
        <w:t>+</w:t>
      </w:r>
      <w:r>
        <w:t>1</w:t>
      </w:r>
      <w:r>
        <w:t>)</w:t>
      </w:r>
      <w:r>
        <w:t>+</w:t>
      </w:r>
      <w:r>
        <w:t>1</w:t>
      </w:r>
      <w:r>
        <w:t>=</w:t>
      </w:r>
      <w:r>
        <w:t>n</w:t>
      </w:r>
      <w:r>
        <w:t>+</w:t>
      </w:r>
      <w:r>
        <w:t>6</w:t>
      </w:r>
      <w:r>
        <w:t>3</w:t>
      </w:r>
      <w:r>
        <w:t>n</w:t>
      </w:r>
      <w:r>
        <w:t>+</w:t>
      </w:r>
      <w:r>
        <w:t>4</w:t>
      </w:r>
      <w:r>
        <w:t>u_(n+1)=(n+1+5)/(3n+1+1)=(n+6)/(3n+4)</w:t>
      </w:r>
      <w:r>
        <w:br/>
      </w:r>
      <w:r>
        <w:t xml:space="preserve">Suy ra </w:t>
      </w:r>
      <w:r>
        <w:t>u</w:t>
      </w:r>
      <w:r>
        <w:t>n</w:t>
      </w:r>
      <w:r>
        <w:t>+</w:t>
      </w:r>
      <w:r>
        <w:t>1</w:t>
      </w:r>
      <w:r>
        <w:t>−</w:t>
      </w:r>
      <w:r>
        <w:t>u</w:t>
      </w:r>
      <w:r>
        <w:t>n</w:t>
      </w:r>
      <w:r>
        <w:t>=</w:t>
      </w:r>
      <w:r>
        <w:t>n</w:t>
      </w:r>
      <w:r>
        <w:t>+</w:t>
      </w:r>
      <w:r>
        <w:t>6</w:t>
      </w:r>
      <w:r>
        <w:t>3</w:t>
      </w:r>
      <w:r>
        <w:t>n</w:t>
      </w:r>
      <w:r>
        <w:t>+</w:t>
      </w:r>
      <w:r>
        <w:t>4</w:t>
      </w:r>
      <w:r>
        <w:t>−</w:t>
      </w:r>
      <w:r>
        <w:t>n</w:t>
      </w:r>
      <w:r>
        <w:t>+</w:t>
      </w:r>
      <w:r>
        <w:t>5</w:t>
      </w:r>
      <w:r>
        <w:t>3</w:t>
      </w:r>
      <w:r>
        <w:t>n</w:t>
      </w:r>
      <w:r>
        <w:t>+</w:t>
      </w:r>
      <w:r>
        <w:t>1</w:t>
      </w:r>
      <w:r>
        <w:t>=</w:t>
      </w:r>
      <w:r>
        <w:t>(</w:t>
      </w:r>
      <w:r>
        <w:t>n</w:t>
      </w:r>
      <w:r>
        <w:t>+</w:t>
      </w:r>
      <w:r>
        <w:t>6</w:t>
      </w:r>
      <w:r>
        <w:t>)</w:t>
      </w:r>
      <w:r>
        <w:t>(</w:t>
      </w:r>
      <w:r>
        <w:t>3</w:t>
      </w:r>
      <w:r>
        <w:t>n</w:t>
      </w:r>
      <w:r>
        <w:t>+</w:t>
      </w:r>
      <w:r>
        <w:t>1</w:t>
      </w:r>
      <w:r>
        <w:t>)</w:t>
      </w:r>
      <w:r>
        <w:t>−</w:t>
      </w:r>
      <w:r>
        <w:t>(</w:t>
      </w:r>
      <w:r>
        <w:t>3</w:t>
      </w:r>
      <w:r>
        <w:t>n</w:t>
      </w:r>
      <w:r>
        <w:t>+</w:t>
      </w:r>
      <w:r>
        <w:t>4</w:t>
      </w:r>
      <w:r>
        <w:t>)</w:t>
      </w:r>
      <w:r>
        <w:t>(</w:t>
      </w:r>
      <w:r>
        <w:t>n</w:t>
      </w:r>
      <w:r>
        <w:t>+</w:t>
      </w:r>
      <w:r>
        <w:t>5</w:t>
      </w:r>
      <w:r>
        <w:t>)</w:t>
      </w:r>
      <w:r>
        <w:t>(</w:t>
      </w:r>
      <w:r>
        <w:t>3</w:t>
      </w:r>
      <w:r>
        <w:t>n</w:t>
      </w:r>
      <w:r>
        <w:t>+</w:t>
      </w:r>
      <w:r>
        <w:t>4</w:t>
      </w:r>
      <w:r>
        <w:t>)</w:t>
      </w:r>
      <w:r>
        <w:t>(</w:t>
      </w:r>
      <w:r>
        <w:t>3</w:t>
      </w:r>
      <w:r>
        <w:t>n</w:t>
      </w:r>
      <w:r>
        <w:t>+</w:t>
      </w:r>
      <w:r>
        <w:t>1</w:t>
      </w:r>
      <w:r>
        <w:t>)</w:t>
      </w:r>
      <w:r>
        <w:t>u_(n+1)−u_(n)=(n+6)/(3n+4)−(n+5)/(3n+1)=(n+63n+1−3n+4n+5)/(3n+43n+1)</w:t>
      </w:r>
      <w:r>
        <w:br/>
      </w:r>
      <w:r>
        <w:t>=</w:t>
      </w:r>
      <w:r>
        <w:t>3</w:t>
      </w:r>
      <w:r>
        <w:t>n</w:t>
      </w:r>
      <w:r>
        <w:t>2</w:t>
      </w:r>
      <w:r>
        <w:t>+</w:t>
      </w:r>
      <w:r>
        <w:t>19</w:t>
      </w:r>
      <w:r>
        <w:t>n</w:t>
      </w:r>
      <w:r>
        <w:t>+</w:t>
      </w:r>
      <w:r>
        <w:t>6</w:t>
      </w:r>
      <w:r>
        <w:t>−</w:t>
      </w:r>
      <w:r>
        <w:t>(</w:t>
      </w:r>
      <w:r>
        <w:t>3</w:t>
      </w:r>
      <w:r>
        <w:t>n</w:t>
      </w:r>
      <w:r>
        <w:t>2</w:t>
      </w:r>
      <w:r>
        <w:t>+</w:t>
      </w:r>
      <w:r>
        <w:t>19</w:t>
      </w:r>
      <w:r>
        <w:t>n</w:t>
      </w:r>
      <w:r>
        <w:t>+</w:t>
      </w:r>
      <w:r>
        <w:t>20</w:t>
      </w:r>
      <w:r>
        <w:t>)</w:t>
      </w:r>
      <w:r>
        <w:t>(</w:t>
      </w:r>
      <w:r>
        <w:t>3</w:t>
      </w:r>
      <w:r>
        <w:t>n</w:t>
      </w:r>
      <w:r>
        <w:t>+</w:t>
      </w:r>
      <w:r>
        <w:t>4</w:t>
      </w:r>
      <w:r>
        <w:t>)</w:t>
      </w:r>
      <w:r>
        <w:t>(</w:t>
      </w:r>
      <w:r>
        <w:t>3</w:t>
      </w:r>
      <w:r>
        <w:t>n</w:t>
      </w:r>
      <w:r>
        <w:t>+</w:t>
      </w:r>
      <w:r>
        <w:t>1</w:t>
      </w:r>
      <w:r>
        <w:t>)</w:t>
      </w:r>
      <w:r>
        <w:t>=(3n^(2)+19n+6−3n^(2)+19n+20)/(3n+43n+1)</w:t>
      </w:r>
      <w:r>
        <w:t xml:space="preserve"> = </w:t>
      </w:r>
      <w:r>
        <w:t>−</w:t>
      </w:r>
      <w:r>
        <w:t>14</w:t>
      </w:r>
      <w:r>
        <w:t>(</w:t>
      </w:r>
      <w:r>
        <w:t>3</w:t>
      </w:r>
      <w:r>
        <w:t>n</w:t>
      </w:r>
      <w:r>
        <w:t>+</w:t>
      </w:r>
      <w:r>
        <w:t>4</w:t>
      </w:r>
      <w:r>
        <w:t>)</w:t>
      </w:r>
      <w:r>
        <w:t>(</w:t>
      </w:r>
      <w:r>
        <w:t>3</w:t>
      </w:r>
      <w:r>
        <w:t>n</w:t>
      </w:r>
      <w:r>
        <w:t>+</w:t>
      </w:r>
      <w:r>
        <w:t>1</w:t>
      </w:r>
      <w:r>
        <w:t>)</w:t>
      </w:r>
      <w:r>
        <w:t>&lt;</w:t>
      </w:r>
      <w:r>
        <w:t>0</w:t>
      </w:r>
      <w:r>
        <w:t>,</w:t>
      </w:r>
      <w:r>
        <w:t>∀</w:t>
      </w:r>
      <w:r>
        <w:t>n</w:t>
      </w:r>
      <w:r>
        <w:t>∈</w:t>
      </w:r>
      <w:r>
        <w:t>N</w:t>
      </w:r>
      <w:r>
        <w:t>*</w:t>
      </w:r>
      <w:r>
        <w:t>.</w:t>
      </w:r>
      <w:r>
        <w:t>(−14)/(3n+43n+1)&lt;0,  ∀n∈ℕ*.</w:t>
      </w:r>
      <w:r>
        <w:br/>
      </w:r>
      <w:r>
        <w:t>Do đó u</w:t>
      </w:r>
      <w:r>
        <w:rPr>
          <w:vertAlign w:val="subscript"/>
        </w:rPr>
        <w:t>n+1</w:t>
      </w:r>
      <w:r>
        <w:t xml:space="preserve"> &lt; u</w:t>
      </w:r>
      <w:r>
        <w:rPr>
          <w:vertAlign w:val="subscript"/>
        </w:rPr>
        <w:t>n</w:t>
      </w:r>
      <w:r>
        <w:t xml:space="preserve"> nên dãy số này giảm.</w:t>
      </w:r>
      <w:r>
        <w:br/>
      </w:r>
      <w:r>
        <w:t>⦁ Xét (u</w:t>
      </w:r>
      <w:r>
        <w:rPr>
          <w:vertAlign w:val="subscript"/>
        </w:rPr>
        <w:t>n</w:t>
      </w:r>
      <w:r>
        <w:t xml:space="preserve">) với </w:t>
      </w:r>
      <w:r>
        <w:t>u</w:t>
      </w:r>
      <w:r>
        <w:t>n</w:t>
      </w:r>
      <w:r>
        <w:t>=</w:t>
      </w:r>
      <w:r>
        <w:t>2</w:t>
      </w:r>
      <w:r>
        <w:t>n</w:t>
      </w:r>
      <w:r>
        <w:t>−</w:t>
      </w:r>
      <w:r>
        <w:t>1</w:t>
      </w:r>
      <w:r>
        <w:t>n</w:t>
      </w:r>
      <w:r>
        <w:t>+</w:t>
      </w:r>
      <w:r>
        <w:t>1</w:t>
      </w:r>
      <w:r>
        <w:t>u_(n)=(2n−1)/(n+1)</w:t>
      </w:r>
      <w:r>
        <w:t xml:space="preserve"> có </w:t>
      </w:r>
      <w:r>
        <w:t>u</w:t>
      </w:r>
      <w:r>
        <w:t>n</w:t>
      </w:r>
      <w:r>
        <w:t>+</w:t>
      </w:r>
      <w:r>
        <w:t>1</w:t>
      </w:r>
      <w:r>
        <w:t>=</w:t>
      </w:r>
      <w:r>
        <w:t>2</w:t>
      </w:r>
      <w:r>
        <w:t>(</w:t>
      </w:r>
      <w:r>
        <w:t>n</w:t>
      </w:r>
      <w:r>
        <w:t>+</w:t>
      </w:r>
      <w:r>
        <w:t>1</w:t>
      </w:r>
      <w:r>
        <w:t>)</w:t>
      </w:r>
      <w:r>
        <w:t>−</w:t>
      </w:r>
      <w:r>
        <w:t>1</w:t>
      </w:r>
      <w:r>
        <w:t>(</w:t>
      </w:r>
      <w:r>
        <w:t>n</w:t>
      </w:r>
      <w:r>
        <w:t>+</w:t>
      </w:r>
      <w:r>
        <w:t>1</w:t>
      </w:r>
      <w:r>
        <w:t>)</w:t>
      </w:r>
      <w:r>
        <w:t>+</w:t>
      </w:r>
      <w:r>
        <w:t>1</w:t>
      </w:r>
      <w:r>
        <w:t>=</w:t>
      </w:r>
      <w:r>
        <w:t>2</w:t>
      </w:r>
      <w:r>
        <w:t>n</w:t>
      </w:r>
      <w:r>
        <w:t>+</w:t>
      </w:r>
      <w:r>
        <w:t>1</w:t>
      </w:r>
      <w:r>
        <w:t>n</w:t>
      </w:r>
      <w:r>
        <w:t>+</w:t>
      </w:r>
      <w:r>
        <w:t>2</w:t>
      </w:r>
      <w:r>
        <w:t>u_(n+1)=(2n+1−1)/(n+1+1)=(2n+1)/(n+2)</w:t>
      </w:r>
      <w:r>
        <w:br/>
      </w:r>
      <w:r>
        <w:t xml:space="preserve">Suy ra </w:t>
      </w:r>
      <w:r>
        <w:t>u</w:t>
      </w:r>
      <w:r>
        <w:t>n</w:t>
      </w:r>
      <w:r>
        <w:t>+</w:t>
      </w:r>
      <w:r>
        <w:t>1</w:t>
      </w:r>
      <w:r>
        <w:t>−</w:t>
      </w:r>
      <w:r>
        <w:t>u</w:t>
      </w:r>
      <w:r>
        <w:t>n</w:t>
      </w:r>
      <w:r>
        <w:t>=</w:t>
      </w:r>
      <w:r>
        <w:t>2</w:t>
      </w:r>
      <w:r>
        <w:t>n</w:t>
      </w:r>
      <w:r>
        <w:t>+</w:t>
      </w:r>
      <w:r>
        <w:t>1</w:t>
      </w:r>
      <w:r>
        <w:t>n</w:t>
      </w:r>
      <w:r>
        <w:t>+</w:t>
      </w:r>
      <w:r>
        <w:t>2</w:t>
      </w:r>
      <w:r>
        <w:t>−</w:t>
      </w:r>
      <w:r>
        <w:t>2</w:t>
      </w:r>
      <w:r>
        <w:t>n</w:t>
      </w:r>
      <w:r>
        <w:t>−</w:t>
      </w:r>
      <w:r>
        <w:t>1</w:t>
      </w:r>
      <w:r>
        <w:t>n</w:t>
      </w:r>
      <w:r>
        <w:t>+</w:t>
      </w:r>
      <w:r>
        <w:t>1</w:t>
      </w:r>
      <w:r>
        <w:t>=</w:t>
      </w:r>
      <w:r>
        <w:t>(</w:t>
      </w:r>
      <w:r>
        <w:t>2</w:t>
      </w:r>
      <w:r>
        <w:t>n</w:t>
      </w:r>
      <w:r>
        <w:t>+</w:t>
      </w:r>
      <w:r>
        <w:t>1</w:t>
      </w:r>
      <w:r>
        <w:t>)</w:t>
      </w:r>
      <w:r>
        <w:t>(</w:t>
      </w:r>
      <w:r>
        <w:t>n</w:t>
      </w:r>
      <w:r>
        <w:t>+</w:t>
      </w:r>
      <w:r>
        <w:t>1</w:t>
      </w:r>
      <w:r>
        <w:t>)</w:t>
      </w:r>
      <w:r>
        <w:t>−</w:t>
      </w:r>
      <w:r>
        <w:t>(</w:t>
      </w:r>
      <w:r>
        <w:t>2</w:t>
      </w:r>
      <w:r>
        <w:t>n</w:t>
      </w:r>
      <w:r>
        <w:t>−</w:t>
      </w:r>
      <w:r>
        <w:t>1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u_(n+1)−u_(n)=(2n+1)/(n+2)−(2n−1)/(n+1)=(2n+1n+1−2n−1n+2)/(n+1n+2)</w:t>
      </w:r>
      <w:r>
        <w:br/>
      </w:r>
      <w:r>
        <w:t>=</w:t>
      </w:r>
      <w:r>
        <w:t>2</w:t>
      </w:r>
      <w:r>
        <w:t>n</w:t>
      </w:r>
      <w:r>
        <w:t>2</w:t>
      </w:r>
      <w:r>
        <w:t>+</w:t>
      </w:r>
      <w:r>
        <w:t>3</w:t>
      </w:r>
      <w:r>
        <w:t>n</w:t>
      </w:r>
      <w:r>
        <w:t>+</w:t>
      </w:r>
      <w:r>
        <w:t>1</w:t>
      </w:r>
      <w:r>
        <w:t>−</w:t>
      </w:r>
      <w:r>
        <w:t>(</w:t>
      </w:r>
      <w:r>
        <w:t>2</w:t>
      </w:r>
      <w:r>
        <w:t>n</w:t>
      </w:r>
      <w:r>
        <w:t>2</w:t>
      </w:r>
      <w:r>
        <w:t>+</w:t>
      </w:r>
      <w:r>
        <w:t>3</w:t>
      </w:r>
      <w:r>
        <w:t>n</w:t>
      </w:r>
      <w:r>
        <w:t>−</w:t>
      </w:r>
      <w:r>
        <w:t>2</w:t>
      </w:r>
      <w:r>
        <w:t>)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=(2n^(2)+3n+1−2n^(2)+3n−2)/(n+1n+2)</w:t>
      </w:r>
      <w:r>
        <w:t xml:space="preserve"> = </w:t>
      </w:r>
      <w:r>
        <w:t>3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&gt;</w:t>
      </w:r>
      <w:r>
        <w:t>0</w:t>
      </w:r>
      <w:r>
        <w:t>,</w:t>
      </w:r>
      <w:r>
        <w:t>∀</w:t>
      </w:r>
      <w:r>
        <w:t>n</w:t>
      </w:r>
      <w:r>
        <w:t>∈</w:t>
      </w:r>
      <w:r>
        <w:t>N</w:t>
      </w:r>
      <w:r>
        <w:t>*</w:t>
      </w:r>
      <w:r>
        <w:t>.</w:t>
      </w:r>
      <w:r>
        <w:t>(3)/(n+1n+2)&gt;0,  ∀n∈ℕ*.</w:t>
      </w:r>
      <w:r>
        <w:br/>
      </w:r>
      <w:r>
        <w:t>Do đó u</w:t>
      </w:r>
      <w:r>
        <w:rPr>
          <w:vertAlign w:val="subscript"/>
        </w:rPr>
        <w:t>n+1</w:t>
      </w:r>
      <w:r>
        <w:t xml:space="preserve"> &gt; u</w:t>
      </w:r>
      <w:r>
        <w:rPr>
          <w:vertAlign w:val="subscript"/>
        </w:rPr>
        <w:t>n</w:t>
      </w:r>
      <w:r>
        <w:t xml:space="preserve"> nên dãy số này tăng.</w:t>
      </w:r>
      <w:r>
        <w:br/>
      </w:r>
      <w:r>
        <w:t xml:space="preserve">Vậy </w:t>
      </w:r>
      <w:r>
        <w:t>u</w:t>
      </w:r>
      <w:r>
        <w:t>n</w:t>
      </w:r>
      <w:r>
        <w:t>=</w:t>
      </w:r>
      <w:r>
        <w:t>2</w:t>
      </w:r>
      <w:r>
        <w:t>n</w:t>
      </w:r>
      <w:r>
        <w:t>−</w:t>
      </w:r>
      <w:r>
        <w:t>1</w:t>
      </w:r>
      <w:r>
        <w:t>n</w:t>
      </w:r>
      <w:r>
        <w:t>+</w:t>
      </w:r>
      <w:r>
        <w:t>1</w:t>
      </w:r>
      <w:r>
        <w:t>u_(n)=(2n−1)/(n+1)</w:t>
      </w:r>
      <w:r>
        <w:t xml:space="preserve"> là dãy số tăng.</w:t>
      </w:r>
      <w:r>
        <w:br/>
      </w:r>
      <w:r>
        <w:rPr>
          <w:b/>
        </w:rPr>
        <w:t>Câu 4 trang 64 SBT Toán 11 Tập 1</w:t>
      </w:r>
      <w:r>
        <w:t>:</w:t>
      </w:r>
      <w:r>
        <w:t xml:space="preserve"> Cho cấp số cộng (u</w:t>
      </w:r>
      <w:r>
        <w:rPr>
          <w:vertAlign w:val="subscript"/>
        </w:rPr>
        <w:t>n</w:t>
      </w:r>
      <w:r>
        <w:t>), biết u</w:t>
      </w:r>
      <w:r>
        <w:rPr>
          <w:vertAlign w:val="subscript"/>
        </w:rPr>
        <w:t>1</w:t>
      </w:r>
      <w:r>
        <w:t xml:space="preserve"> = 3 và u</w:t>
      </w:r>
      <w:r>
        <w:rPr>
          <w:vertAlign w:val="subscript"/>
        </w:rPr>
        <w:t>2</w:t>
      </w:r>
      <w:r>
        <w:t xml:space="preserve"> = ‒1. Số hạng thứ ba của cấp số cộng đó là</w:t>
      </w:r>
      <w:r>
        <w:br/>
      </w:r>
      <w:r>
        <w:t>A. u</w:t>
      </w:r>
      <w:r>
        <w:rPr>
          <w:vertAlign w:val="subscript"/>
        </w:rPr>
        <w:t>3</w:t>
      </w:r>
      <w:r>
        <w:t xml:space="preserve"> = 4.</w:t>
      </w:r>
      <w:r>
        <w:br/>
      </w:r>
      <w:r>
        <w:t>B. u</w:t>
      </w:r>
      <w:r>
        <w:rPr>
          <w:vertAlign w:val="subscript"/>
        </w:rPr>
        <w:t>3</w:t>
      </w:r>
      <w:r>
        <w:t xml:space="preserve"> = 2.</w:t>
      </w:r>
      <w:r>
        <w:br/>
      </w:r>
      <w:r>
        <w:t>C. u</w:t>
      </w:r>
      <w:r>
        <w:rPr>
          <w:vertAlign w:val="subscript"/>
        </w:rPr>
        <w:t>3</w:t>
      </w:r>
      <w:r>
        <w:t xml:space="preserve"> = ‒5.</w:t>
      </w:r>
      <w:r>
        <w:br/>
      </w:r>
      <w:r>
        <w:t>D. u</w:t>
      </w:r>
      <w:r>
        <w:rPr>
          <w:vertAlign w:val="subscript"/>
        </w:rPr>
        <w:t>3</w:t>
      </w:r>
      <w:r>
        <w:t xml:space="preserve"> = 7.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Công sai d = u</w:t>
      </w:r>
      <w:r>
        <w:rPr>
          <w:vertAlign w:val="subscript"/>
        </w:rPr>
        <w:t>2</w:t>
      </w:r>
      <w:r>
        <w:t xml:space="preserve"> – u</w:t>
      </w:r>
      <w:r>
        <w:rPr>
          <w:vertAlign w:val="subscript"/>
        </w:rPr>
        <w:t>1</w:t>
      </w:r>
      <w:r>
        <w:t xml:space="preserve"> = ‒1 ‒ 3 = ‒4.</w:t>
      </w:r>
      <w:r>
        <w:br/>
      </w:r>
      <w:r>
        <w:t>Số hạng thứ 3 của cấp số cộng là: u</w:t>
      </w:r>
      <w:r>
        <w:rPr>
          <w:vertAlign w:val="subscript"/>
        </w:rPr>
        <w:t>3</w:t>
      </w:r>
      <w:r>
        <w:t xml:space="preserve"> = u</w:t>
      </w:r>
      <w:r>
        <w:rPr>
          <w:vertAlign w:val="subscript"/>
        </w:rPr>
        <w:t>2</w:t>
      </w:r>
      <w:r>
        <w:t xml:space="preserve"> + d = ‒1 + (‒4) = ‒5.</w:t>
      </w:r>
      <w:r>
        <w:br/>
      </w:r>
      <w:r>
        <w:rPr>
          <w:b/>
        </w:rPr>
        <w:t>Câu 5 trang 64 SBT Toán 11 Tập 1</w:t>
      </w:r>
      <w:r>
        <w:t xml:space="preserve">: </w:t>
      </w:r>
      <w:r>
        <w:t>Cấp số cộng (u</w:t>
      </w:r>
      <w:r>
        <w:rPr>
          <w:vertAlign w:val="subscript"/>
        </w:rPr>
        <w:t>n</w:t>
      </w:r>
      <w:r>
        <w:t>) có số hạng đầu u</w:t>
      </w:r>
      <w:r>
        <w:rPr>
          <w:vertAlign w:val="subscript"/>
        </w:rPr>
        <w:t>1</w:t>
      </w:r>
      <w:r>
        <w:t xml:space="preserve"> = 3, công sai d = 5. Số hạng thứ tư của cấp số cộng đó là</w:t>
      </w:r>
      <w:r>
        <w:br/>
      </w:r>
      <w:r>
        <w:t>A. u</w:t>
      </w:r>
      <w:r>
        <w:rPr>
          <w:vertAlign w:val="subscript"/>
        </w:rPr>
        <w:t>4</w:t>
      </w:r>
      <w:r>
        <w:t xml:space="preserve"> = 23.</w:t>
      </w:r>
      <w:r>
        <w:br/>
      </w:r>
      <w:r>
        <w:t>B. u</w:t>
      </w:r>
      <w:r>
        <w:rPr>
          <w:vertAlign w:val="subscript"/>
        </w:rPr>
        <w:t>4</w:t>
      </w:r>
      <w:r>
        <w:t xml:space="preserve"> = 18.</w:t>
      </w:r>
      <w:r>
        <w:br/>
      </w:r>
      <w:r>
        <w:t>C. u</w:t>
      </w:r>
      <w:r>
        <w:rPr>
          <w:vertAlign w:val="subscript"/>
        </w:rPr>
        <w:t>4</w:t>
      </w:r>
      <w:r>
        <w:t xml:space="preserve"> = 8.</w:t>
      </w:r>
      <w:r>
        <w:br/>
      </w:r>
      <w:r>
        <w:t>D. u</w:t>
      </w:r>
      <w:r>
        <w:rPr>
          <w:vertAlign w:val="subscript"/>
        </w:rPr>
        <w:t>4</w:t>
      </w:r>
      <w:r>
        <w:t xml:space="preserve"> = 14.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Số hạng thứ tư của cấp số cộng đó là: u</w:t>
      </w:r>
      <w:r>
        <w:rPr>
          <w:vertAlign w:val="subscript"/>
        </w:rPr>
        <w:t>4</w:t>
      </w:r>
      <w:r>
        <w:t xml:space="preserve"> = u</w:t>
      </w:r>
      <w:r>
        <w:rPr>
          <w:vertAlign w:val="subscript"/>
        </w:rPr>
        <w:t>1</w:t>
      </w:r>
      <w:r>
        <w:t xml:space="preserve"> + 3d = 3 + 3.5 = 18.</w:t>
      </w:r>
      <w:r>
        <w:br/>
      </w:r>
      <w:r>
        <w:rPr>
          <w:b/>
        </w:rPr>
        <w:t>Câu 6 trang 64 SBT Toán 11 Tập 1</w:t>
      </w:r>
      <w:r>
        <w:t xml:space="preserve">: </w:t>
      </w:r>
      <w:r>
        <w:t>Cho cấp số cộng (u</w:t>
      </w:r>
      <w:r>
        <w:rPr>
          <w:vertAlign w:val="subscript"/>
        </w:rPr>
        <w:t>n</w:t>
      </w:r>
      <w:r>
        <w:t>) có u</w:t>
      </w:r>
      <w:r>
        <w:rPr>
          <w:vertAlign w:val="subscript"/>
        </w:rPr>
        <w:t>4</w:t>
      </w:r>
      <w:r>
        <w:t xml:space="preserve"> = ‒12, u</w:t>
      </w:r>
      <w:r>
        <w:rPr>
          <w:vertAlign w:val="subscript"/>
        </w:rPr>
        <w:t>14</w:t>
      </w:r>
      <w:r>
        <w:t xml:space="preserve"> = 18. Tổng của 16 số hạng đầu tiên của cấp số cộng đó là</w:t>
      </w:r>
      <w:r>
        <w:br/>
      </w:r>
      <w:r>
        <w:t>A. S</w:t>
      </w:r>
      <w:r>
        <w:rPr>
          <w:vertAlign w:val="subscript"/>
        </w:rPr>
        <w:t>16</w:t>
      </w:r>
      <w:r>
        <w:t xml:space="preserve"> = ‒24.</w:t>
      </w:r>
      <w:r>
        <w:br/>
      </w:r>
      <w:r>
        <w:t>B. S</w:t>
      </w:r>
      <w:r>
        <w:rPr>
          <w:vertAlign w:val="subscript"/>
        </w:rPr>
        <w:t>16</w:t>
      </w:r>
      <w:r>
        <w:t xml:space="preserve"> = 26.</w:t>
      </w:r>
      <w:r>
        <w:br/>
      </w:r>
      <w:r>
        <w:t>C. S</w:t>
      </w:r>
      <w:r>
        <w:rPr>
          <w:vertAlign w:val="subscript"/>
        </w:rPr>
        <w:t>16</w:t>
      </w:r>
      <w:r>
        <w:t xml:space="preserve"> = ‒25.</w:t>
      </w:r>
      <w:r>
        <w:br/>
      </w:r>
      <w:r>
        <w:t>D. S</w:t>
      </w:r>
      <w:r>
        <w:rPr>
          <w:vertAlign w:val="subscript"/>
        </w:rPr>
        <w:t>16</w:t>
      </w:r>
      <w:r>
        <w:t xml:space="preserve"> = 24.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Ta có: </w:t>
      </w:r>
      <w:r>
        <w:t>{</w:t>
      </w:r>
      <w:r>
        <w:t>u</w:t>
      </w:r>
      <w:r>
        <w:t>4</w:t>
      </w:r>
      <w:r>
        <w:t>=</w:t>
      </w:r>
      <w:r>
        <w:t>−</w:t>
      </w:r>
      <w:r>
        <w:t>12</w:t>
      </w:r>
      <w:r>
        <w:t>u</w:t>
      </w:r>
      <w:r>
        <w:t>14</w:t>
      </w:r>
      <w:r>
        <w:t>=</w:t>
      </w:r>
      <w:r>
        <w:t>18</w:t>
      </w:r>
      <w:r>
        <w:t>⇔</w:t>
      </w:r>
      <w:r>
        <w:t>{</w:t>
      </w:r>
      <w:r>
        <w:t>u</w:t>
      </w:r>
      <w:r>
        <w:t>1</w:t>
      </w:r>
      <w:r>
        <w:t>+</w:t>
      </w:r>
      <w:r>
        <w:t>3</w:t>
      </w:r>
      <w:r>
        <w:t>d</w:t>
      </w:r>
      <w:r>
        <w:t>=</w:t>
      </w:r>
      <w:r>
        <w:t>−</w:t>
      </w:r>
      <w:r>
        <w:t>12</w:t>
      </w:r>
      <w:r>
        <w:t>u</w:t>
      </w:r>
      <w:r>
        <w:t>1</w:t>
      </w:r>
      <w:r>
        <w:t>+</w:t>
      </w:r>
      <w:r>
        <w:t>13</w:t>
      </w:r>
      <w:r>
        <w:t>d</w:t>
      </w:r>
      <w:r>
        <w:t>=</w:t>
      </w:r>
      <w:r>
        <w:t>18</w:t>
      </w:r>
      <w:r>
        <w:t>⇔</w:t>
      </w:r>
      <w:r>
        <w:t>{</w:t>
      </w:r>
      <w:r>
        <w:t>u</w:t>
      </w:r>
      <w:r>
        <w:t>1</w:t>
      </w:r>
      <w:r>
        <w:t>=</w:t>
      </w:r>
      <w:r>
        <w:t>−</w:t>
      </w:r>
      <w:r>
        <w:t>21</w:t>
      </w:r>
      <w:r>
        <w:t>d</w:t>
      </w:r>
      <w:r>
        <w:t>=</w:t>
      </w:r>
      <w:r>
        <w:t>3</w:t>
      </w:r>
      <w:r>
        <w:t>u_(4)=−12u_(14)=18⇔u_(1)+3d=−12u_(1)+13d=18⇔u_(1)=−21d=3</w:t>
      </w:r>
      <w:r>
        <w:br/>
      </w:r>
      <w:r>
        <w:t>Tổng của 16 số hạng đầu tiên của cấp số cộng đó là:</w:t>
      </w:r>
      <w:r>
        <w:br/>
      </w:r>
      <w:r>
        <w:t>S</w:t>
      </w:r>
      <w:r>
        <w:t>16</w:t>
      </w:r>
      <w:r>
        <w:t>=</w:t>
      </w:r>
      <w:r>
        <w:t>16</w:t>
      </w:r>
      <w:r>
        <w:t>[</w:t>
      </w:r>
      <w:r>
        <w:t>2</w:t>
      </w:r>
      <w:r>
        <w:t>⋅</w:t>
      </w:r>
      <w:r>
        <w:t>(</w:t>
      </w:r>
      <w:r>
        <w:t>−</w:t>
      </w:r>
      <w:r>
        <w:t>21</w:t>
      </w:r>
      <w:r>
        <w:t>)</w:t>
      </w:r>
      <w:r>
        <w:t>+</w:t>
      </w:r>
      <w:r>
        <w:t>(</w:t>
      </w:r>
      <w:r>
        <w:t>16</w:t>
      </w:r>
      <w:r>
        <w:t>−</w:t>
      </w:r>
      <w:r>
        <w:t>1</w:t>
      </w:r>
      <w:r>
        <w:t>)</w:t>
      </w:r>
      <w:r>
        <w:t>⋅</w:t>
      </w:r>
      <w:r>
        <w:t>3</w:t>
      </w:r>
      <w:r>
        <w:t>]</w:t>
      </w:r>
      <w:r>
        <w:t>2</w:t>
      </w:r>
      <w:r>
        <w:t>=</w:t>
      </w:r>
      <w:r>
        <w:t>24</w:t>
      </w:r>
      <w:r>
        <w:t>S_(16)=(162⋅−21+16−1⋅3)/(2)=24</w:t>
      </w:r>
      <w:r>
        <w:br/>
      </w:r>
      <w:r>
        <w:rPr>
          <w:b/>
        </w:rPr>
        <w:t>Câu 7 trang 64 SBT Toán 11 Tập 1</w:t>
      </w:r>
      <w:r>
        <w:t xml:space="preserve">: </w:t>
      </w:r>
      <w:r>
        <w:t>Cho cấp số cộng: ‒2; ‒5; ‒8; ‒11; ‒14. Công sai d và tổng 20 số hạng đầu tiên của cấp số cộng đó lần lượt là</w:t>
      </w:r>
      <w:r>
        <w:br/>
      </w:r>
      <w:r>
        <w:t>A. d = 3; S</w:t>
      </w:r>
      <w:r>
        <w:rPr>
          <w:vertAlign w:val="subscript"/>
        </w:rPr>
        <w:t>20</w:t>
      </w:r>
      <w:r>
        <w:t xml:space="preserve"> = 510.</w:t>
      </w:r>
      <w:r>
        <w:br/>
      </w:r>
      <w:r>
        <w:t>B. d = ‒3; S</w:t>
      </w:r>
      <w:r>
        <w:rPr>
          <w:vertAlign w:val="subscript"/>
        </w:rPr>
        <w:t>20</w:t>
      </w:r>
      <w:r>
        <w:t xml:space="preserve"> = ‒610.</w:t>
      </w:r>
      <w:r>
        <w:br/>
      </w:r>
      <w:r>
        <w:t>C. d = ‒3; S</w:t>
      </w:r>
      <w:r>
        <w:rPr>
          <w:vertAlign w:val="subscript"/>
        </w:rPr>
        <w:t>20</w:t>
      </w:r>
      <w:r>
        <w:t xml:space="preserve"> = 610.</w:t>
      </w:r>
      <w:r>
        <w:br/>
      </w:r>
      <w:r>
        <w:t>D. d = 3; S</w:t>
      </w:r>
      <w:r>
        <w:rPr>
          <w:vertAlign w:val="subscript"/>
        </w:rPr>
        <w:t>20</w:t>
      </w:r>
      <w:r>
        <w:t xml:space="preserve"> = ‒610.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Công sai d = ‒5 ‒ (‒2) = ‒3.</w:t>
      </w:r>
      <w:r>
        <w:br/>
      </w:r>
      <w:r>
        <w:t>Tổng 20 số hạng đầu tiên của cấp số cộng đó</w:t>
      </w:r>
      <w:r>
        <w:br/>
      </w:r>
      <w:r>
        <w:t>S</w:t>
      </w:r>
      <w:r>
        <w:t>20</w:t>
      </w:r>
      <w:r>
        <w:t>=</w:t>
      </w:r>
      <w:r>
        <w:t>20</w:t>
      </w:r>
      <w:r>
        <w:t>[</w:t>
      </w:r>
      <w:r>
        <w:t>2</w:t>
      </w:r>
      <w:r>
        <w:t>⋅</w:t>
      </w:r>
      <w:r>
        <w:t>(</w:t>
      </w:r>
      <w:r>
        <w:t>−</w:t>
      </w:r>
      <w:r>
        <w:t>2</w:t>
      </w:r>
      <w:r>
        <w:t>)</w:t>
      </w:r>
      <w:r>
        <w:t>+</w:t>
      </w:r>
      <w:r>
        <w:t>19</w:t>
      </w:r>
      <w:r>
        <w:t>⋅</w:t>
      </w:r>
      <w:r>
        <w:t>(</w:t>
      </w:r>
      <w:r>
        <w:t>−</w:t>
      </w:r>
      <w:r>
        <w:t>3</w:t>
      </w:r>
      <w:r>
        <w:t>)</w:t>
      </w:r>
      <w:r>
        <w:t>]</w:t>
      </w:r>
      <w:r>
        <w:t>2</w:t>
      </w:r>
      <w:r>
        <w:t>=</w:t>
      </w:r>
      <w:r>
        <w:t>−</w:t>
      </w:r>
      <w:r>
        <w:t>610.</w:t>
      </w:r>
      <w:r>
        <w:t>S_(20)=(202⋅−2+19⋅−3)/(2)=−610.</w:t>
      </w:r>
      <w:r>
        <w:br/>
      </w:r>
      <w:r>
        <w:rPr>
          <w:b/>
        </w:rPr>
        <w:t>Câu 8 trang 64 SBT Toán 11 Tập 1</w:t>
      </w:r>
      <w:r>
        <w:t xml:space="preserve">: </w:t>
      </w:r>
      <w:r>
        <w:t>Một cấp số nhân có sáu số hạng, số hạng đầu là 2 và số hạng thứ sáu bằng 486. Gọi q là công bội của cấp số nhân đó. Giá trị của q là</w:t>
      </w:r>
      <w:r>
        <w:br/>
      </w:r>
      <w:r>
        <w:t>A. 3.</w:t>
      </w:r>
      <w:r>
        <w:br/>
      </w:r>
      <w:r>
        <w:t>B. ‒3.</w:t>
      </w:r>
      <w:r>
        <w:br/>
      </w:r>
      <w:r>
        <w:t>C. 2.</w:t>
      </w:r>
      <w:r>
        <w:br/>
      </w:r>
      <w:r>
        <w:t>D. ‒2.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Ta có u</w:t>
      </w:r>
      <w:r>
        <w:rPr>
          <w:vertAlign w:val="subscript"/>
        </w:rPr>
        <w:t>6</w:t>
      </w:r>
      <w:r>
        <w:t xml:space="preserve"> = u</w:t>
      </w:r>
      <w:r>
        <w:rPr>
          <w:vertAlign w:val="subscript"/>
        </w:rPr>
        <w:t>1</w:t>
      </w:r>
      <w:r>
        <w:t>.q</w:t>
      </w:r>
      <w:r>
        <w:rPr>
          <w:vertAlign w:val="superscript"/>
        </w:rPr>
        <w:t>5</w:t>
      </w:r>
      <w:r>
        <w:t>, suy ra 486 = 2.q</w:t>
      </w:r>
      <w:r>
        <w:rPr>
          <w:vertAlign w:val="superscript"/>
        </w:rPr>
        <w:t>5</w:t>
      </w:r>
      <w:r>
        <w:br/>
      </w:r>
      <w:r>
        <w:t>Do đó q</w:t>
      </w:r>
      <w:r>
        <w:rPr>
          <w:vertAlign w:val="superscript"/>
        </w:rPr>
        <w:t>5</w:t>
      </w:r>
      <w:r>
        <w:t xml:space="preserve"> = 243 = 3</w:t>
      </w:r>
      <w:r>
        <w:rPr>
          <w:vertAlign w:val="superscript"/>
        </w:rPr>
        <w:t>5</w:t>
      </w:r>
      <w:r>
        <w:t xml:space="preserve"> nên q = 3.</w:t>
      </w:r>
      <w:r>
        <w:br/>
      </w:r>
      <w:r>
        <w:rPr>
          <w:b/>
        </w:rPr>
        <w:t>Câu 9 trang 64 SBT Toán 11 Tập 1</w:t>
      </w:r>
      <w:r>
        <w:t xml:space="preserve">: </w:t>
      </w:r>
      <w:r>
        <w:t>Một cấp số nhân có bốn số hạng, số hạng đầu là 3 và số hạng thứ tư là 192. Gọi S là tổng các số hạng của cấp số nhân đó. Giá trị của S là</w:t>
      </w:r>
      <w:r>
        <w:br/>
      </w:r>
      <w:r>
        <w:t>A. 390.</w:t>
      </w:r>
      <w:r>
        <w:br/>
      </w:r>
      <w:r>
        <w:t>B. 255.</w:t>
      </w:r>
      <w:r>
        <w:br/>
      </w:r>
      <w:r>
        <w:t>C. 256.</w:t>
      </w:r>
      <w:r>
        <w:br/>
      </w:r>
      <w:r>
        <w:t>D. ‒256.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Ta có u</w:t>
      </w:r>
      <w:r>
        <w:rPr>
          <w:vertAlign w:val="subscript"/>
        </w:rPr>
        <w:t>4</w:t>
      </w:r>
      <w:r>
        <w:t xml:space="preserve"> = u</w:t>
      </w:r>
      <w:r>
        <w:rPr>
          <w:vertAlign w:val="subscript"/>
        </w:rPr>
        <w:t>1</w:t>
      </w:r>
      <w:r>
        <w:t>.q</w:t>
      </w:r>
      <w:r>
        <w:rPr>
          <w:vertAlign w:val="superscript"/>
        </w:rPr>
        <w:t>3</w:t>
      </w:r>
      <w:r>
        <w:t>, suy ra 192 = 3.q</w:t>
      </w:r>
      <w:r>
        <w:rPr>
          <w:vertAlign w:val="superscript"/>
        </w:rPr>
        <w:t>3</w:t>
      </w:r>
      <w:r>
        <w:t>,</w:t>
      </w:r>
      <w:r>
        <w:br/>
      </w:r>
      <w:r>
        <w:t>Do đó q</w:t>
      </w:r>
      <w:r>
        <w:rPr>
          <w:vertAlign w:val="superscript"/>
        </w:rPr>
        <w:t>3</w:t>
      </w:r>
      <w:r>
        <w:t xml:space="preserve"> = 64 = 4</w:t>
      </w:r>
      <w:r>
        <w:rPr>
          <w:vertAlign w:val="superscript"/>
        </w:rPr>
        <w:t>3</w:t>
      </w:r>
      <w:r>
        <w:t xml:space="preserve"> nên q = 4</w:t>
      </w:r>
      <w:r>
        <w:br/>
      </w:r>
      <w:r>
        <w:t>Tổng số hạng các cấp số nhân là:</w:t>
      </w:r>
      <w:r>
        <w:br/>
      </w:r>
      <w:r>
        <w:t>S</w:t>
      </w:r>
      <w:r>
        <w:t>4</w:t>
      </w:r>
      <w:r>
        <w:t>=</w:t>
      </w:r>
      <w:r>
        <w:t>u</w:t>
      </w:r>
      <w:r>
        <w:t>1</w:t>
      </w:r>
      <w:r>
        <w:t>(</w:t>
      </w:r>
      <w:r>
        <w:t>1</w:t>
      </w:r>
      <w:r>
        <w:t>−</w:t>
      </w:r>
      <w:r>
        <w:t>q</w:t>
      </w:r>
      <w:r>
        <w:t>4</w:t>
      </w:r>
      <w:r>
        <w:t>)</w:t>
      </w:r>
      <w:r>
        <w:t>1</w:t>
      </w:r>
      <w:r>
        <w:t>−</w:t>
      </w:r>
      <w:r>
        <w:t>q</w:t>
      </w:r>
      <w:r>
        <w:t>=</w:t>
      </w:r>
      <w:r>
        <w:t>3</w:t>
      </w:r>
      <w:r>
        <w:t>(</w:t>
      </w:r>
      <w:r>
        <w:t>1</w:t>
      </w:r>
      <w:r>
        <w:t>−</w:t>
      </w:r>
      <w:r>
        <w:t>4</w:t>
      </w:r>
      <w:r>
        <w:t>4</w:t>
      </w:r>
      <w:r>
        <w:t>)</w:t>
      </w:r>
      <w:r>
        <w:t>1</w:t>
      </w:r>
      <w:r>
        <w:t>−</w:t>
      </w:r>
      <w:r>
        <w:t>4</w:t>
      </w:r>
      <w:r>
        <w:t>=</w:t>
      </w:r>
      <w:r>
        <w:t>255.</w:t>
      </w:r>
      <w:r>
        <w:t>S_(4)=(u_(1)1−q^(4))/(1−q)=(31−4^(4))/(1−4)=255.</w:t>
      </w:r>
      <w:r>
        <w:br/>
      </w:r>
      <w:r>
        <w:rPr>
          <w:b/>
        </w:rPr>
        <w:t>Câu 10 trang 64 SBT Toán 11 Tập 1</w:t>
      </w:r>
      <w:r>
        <w:t xml:space="preserve">: </w:t>
      </w:r>
      <w:r>
        <w:t>Trong các dãy số (u</w:t>
      </w:r>
      <w:r>
        <w:rPr>
          <w:vertAlign w:val="subscript"/>
        </w:rPr>
        <w:t>n</w:t>
      </w:r>
      <w:r>
        <w:t>) được cho bởi số hạng tổng quát u</w:t>
      </w:r>
      <w:r>
        <w:rPr>
          <w:vertAlign w:val="subscript"/>
        </w:rPr>
        <w:t>n</w:t>
      </w:r>
      <w:r>
        <w:t xml:space="preserve"> sau, dãy số nào là cấp số nhân?</w:t>
      </w:r>
      <w:r>
        <w:br/>
      </w:r>
      <w:r>
        <w:t>A. u</w:t>
      </w:r>
      <w:r>
        <w:rPr>
          <w:vertAlign w:val="subscript"/>
        </w:rPr>
        <w:t>n</w:t>
      </w:r>
      <w:r>
        <w:t xml:space="preserve"> = 7 ‒ 3n.</w:t>
      </w:r>
      <w:r>
        <w:br/>
      </w:r>
      <w:r>
        <w:t>B. u</w:t>
      </w:r>
      <w:r>
        <w:rPr>
          <w:vertAlign w:val="subscript"/>
        </w:rPr>
        <w:t>n</w:t>
      </w:r>
      <w:r>
        <w:t xml:space="preserve"> = 7 ‒ 3</w:t>
      </w:r>
      <w:r>
        <w:rPr>
          <w:vertAlign w:val="superscript"/>
        </w:rPr>
        <w:t>n</w:t>
      </w:r>
      <w:r>
        <w:t>.</w:t>
      </w:r>
      <w:r>
        <w:br/>
      </w:r>
      <w:r>
        <w:t xml:space="preserve">C. </w:t>
      </w:r>
      <w:r>
        <w:t>u</w:t>
      </w:r>
      <w:r>
        <w:t>n</w:t>
      </w:r>
      <w:r>
        <w:t>=</w:t>
      </w:r>
      <w:r>
        <w:t>7</w:t>
      </w:r>
      <w:r>
        <w:t>3</w:t>
      </w:r>
      <w:r>
        <w:t>n</w:t>
      </w:r>
      <w:r>
        <w:t>u_(n)=(7)/(3n)</w:t>
      </w:r>
      <w:r>
        <w:br/>
      </w:r>
      <w:r>
        <w:t>D. u</w:t>
      </w:r>
      <w:r>
        <w:rPr>
          <w:vertAlign w:val="subscript"/>
        </w:rPr>
        <w:t>n</w:t>
      </w:r>
      <w:r>
        <w:t xml:space="preserve"> = 7.3</w:t>
      </w:r>
      <w:r>
        <w:rPr>
          <w:vertAlign w:val="superscript"/>
        </w:rPr>
        <w:t>n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>⦁ Xét (u</w:t>
      </w:r>
      <w:r>
        <w:rPr>
          <w:vertAlign w:val="subscript"/>
        </w:rPr>
        <w:t>n</w:t>
      </w:r>
      <w:r>
        <w:t>) với u</w:t>
      </w:r>
      <w:r>
        <w:rPr>
          <w:vertAlign w:val="subscript"/>
        </w:rPr>
        <w:t>n</w:t>
      </w:r>
      <w:r>
        <w:t xml:space="preserve"> = 7 ‒ 3n có u</w:t>
      </w:r>
      <w:r>
        <w:rPr>
          <w:vertAlign w:val="subscript"/>
        </w:rPr>
        <w:t>1</w:t>
      </w:r>
      <w:r>
        <w:t xml:space="preserve"> = 4; u</w:t>
      </w:r>
      <w:r>
        <w:rPr>
          <w:vertAlign w:val="subscript"/>
        </w:rPr>
        <w:t>2</w:t>
      </w:r>
      <w:r>
        <w:t xml:space="preserve"> = 1; u</w:t>
      </w:r>
      <w:r>
        <w:rPr>
          <w:vertAlign w:val="subscript"/>
        </w:rPr>
        <w:t>3</w:t>
      </w:r>
      <w:r>
        <w:t xml:space="preserve"> = −2.</w:t>
      </w:r>
      <w:r>
        <w:br/>
      </w:r>
      <w:r>
        <w:t xml:space="preserve">Suy ra </w:t>
      </w:r>
      <w:r>
        <w:t>u</w:t>
      </w:r>
      <w:r>
        <w:t>2</w:t>
      </w:r>
      <w:r>
        <w:t>u</w:t>
      </w:r>
      <w:r>
        <w:t>1</w:t>
      </w:r>
      <w:r>
        <w:t>≠</w:t>
      </w:r>
      <w:r>
        <w:t>u</w:t>
      </w:r>
      <w:r>
        <w:t>3</w:t>
      </w:r>
      <w:r>
        <w:t>u</w:t>
      </w:r>
      <w:r>
        <w:t>2</w:t>
      </w:r>
      <w:r>
        <w:t>(u_(2))/(u_(1))≠(u_(3))/(u_(2))</w:t>
      </w:r>
      <w:r>
        <w:t xml:space="preserve"> nên (u</w:t>
      </w:r>
      <w:r>
        <w:rPr>
          <w:vertAlign w:val="subscript"/>
        </w:rPr>
        <w:t>n</w:t>
      </w:r>
      <w:r>
        <w:t>) có u</w:t>
      </w:r>
      <w:r>
        <w:rPr>
          <w:vertAlign w:val="subscript"/>
        </w:rPr>
        <w:t>n</w:t>
      </w:r>
      <w:r>
        <w:t xml:space="preserve"> = 7 ‒ 3n không phải cấp số nhân.</w:t>
      </w:r>
      <w:r>
        <w:br/>
      </w:r>
      <w:r>
        <w:t>⦁ Xét (u</w:t>
      </w:r>
      <w:r>
        <w:rPr>
          <w:vertAlign w:val="subscript"/>
        </w:rPr>
        <w:t>n</w:t>
      </w:r>
      <w:r>
        <w:t>) với u</w:t>
      </w:r>
      <w:r>
        <w:rPr>
          <w:vertAlign w:val="subscript"/>
        </w:rPr>
        <w:t>n</w:t>
      </w:r>
      <w:r>
        <w:t xml:space="preserve"> = 7 ‒ 3</w:t>
      </w:r>
      <w:r>
        <w:rPr>
          <w:vertAlign w:val="superscript"/>
        </w:rPr>
        <w:t>n</w:t>
      </w:r>
      <w:r>
        <w:t xml:space="preserve"> có u</w:t>
      </w:r>
      <w:r>
        <w:rPr>
          <w:vertAlign w:val="subscript"/>
        </w:rPr>
        <w:t>1</w:t>
      </w:r>
      <w:r>
        <w:t xml:space="preserve"> = 4; u</w:t>
      </w:r>
      <w:r>
        <w:rPr>
          <w:vertAlign w:val="subscript"/>
        </w:rPr>
        <w:t>2</w:t>
      </w:r>
      <w:r>
        <w:t xml:space="preserve"> = −2; u</w:t>
      </w:r>
      <w:r>
        <w:rPr>
          <w:vertAlign w:val="subscript"/>
        </w:rPr>
        <w:t>3</w:t>
      </w:r>
      <w:r>
        <w:t xml:space="preserve"> = −20.</w:t>
      </w:r>
      <w:r>
        <w:br/>
      </w:r>
      <w:r>
        <w:t xml:space="preserve">Suy ra </w:t>
      </w:r>
      <w:r>
        <w:t>u</w:t>
      </w:r>
      <w:r>
        <w:t>2</w:t>
      </w:r>
      <w:r>
        <w:t>u</w:t>
      </w:r>
      <w:r>
        <w:t>1</w:t>
      </w:r>
      <w:r>
        <w:t>≠</w:t>
      </w:r>
      <w:r>
        <w:t>u</w:t>
      </w:r>
      <w:r>
        <w:t>3</w:t>
      </w:r>
      <w:r>
        <w:t>u</w:t>
      </w:r>
      <w:r>
        <w:t>2</w:t>
      </w:r>
      <w:r>
        <w:t>(u_(2))/(u_(1))≠(u_(3))/(u_(2))</w:t>
      </w:r>
      <w:r>
        <w:t xml:space="preserve"> nên (u</w:t>
      </w:r>
      <w:r>
        <w:rPr>
          <w:vertAlign w:val="subscript"/>
        </w:rPr>
        <w:t>n</w:t>
      </w:r>
      <w:r>
        <w:t>) có u</w:t>
      </w:r>
      <w:r>
        <w:rPr>
          <w:vertAlign w:val="subscript"/>
        </w:rPr>
        <w:t>n</w:t>
      </w:r>
      <w:r>
        <w:t xml:space="preserve"> = 7 ‒ 3</w:t>
      </w:r>
      <w:r>
        <w:rPr>
          <w:vertAlign w:val="superscript"/>
        </w:rPr>
        <w:t>n</w:t>
      </w:r>
      <w:r>
        <w:t xml:space="preserve"> không phải cấp số nhân.</w:t>
      </w:r>
      <w:r>
        <w:br/>
      </w:r>
      <w:r>
        <w:t>⦁ Xét (u</w:t>
      </w:r>
      <w:r>
        <w:rPr>
          <w:vertAlign w:val="subscript"/>
        </w:rPr>
        <w:t>n</w:t>
      </w:r>
      <w:r>
        <w:t xml:space="preserve">) với </w:t>
      </w:r>
      <w:r>
        <w:t>u</w:t>
      </w:r>
      <w:r>
        <w:t>n</w:t>
      </w:r>
      <w:r>
        <w:t>=</w:t>
      </w:r>
      <w:r>
        <w:t>7</w:t>
      </w:r>
      <w:r>
        <w:t>3</w:t>
      </w:r>
      <w:r>
        <w:t>n</w:t>
      </w:r>
      <w:r>
        <w:t>u_(n)=(7)/(3n)</w:t>
      </w:r>
      <w:r>
        <w:t xml:space="preserve"> có </w:t>
      </w:r>
      <w:r>
        <w:t>u</w:t>
      </w:r>
      <w:r>
        <w:t>1</w:t>
      </w:r>
      <w:r>
        <w:t>=</w:t>
      </w:r>
      <w:r>
        <w:t>7</w:t>
      </w:r>
      <w:r>
        <w:t>3</w:t>
      </w:r>
      <w:r>
        <w:t>;</w:t>
      </w:r>
      <w:r>
        <w:t>u</w:t>
      </w:r>
      <w:r>
        <w:t>2</w:t>
      </w:r>
      <w:r>
        <w:t>=</w:t>
      </w:r>
      <w:r>
        <w:t>7</w:t>
      </w:r>
      <w:r>
        <w:t>6</w:t>
      </w:r>
      <w:r>
        <w:t>;</w:t>
      </w:r>
      <w:r>
        <w:t>u</w:t>
      </w:r>
      <w:r>
        <w:t>3</w:t>
      </w:r>
      <w:r>
        <w:t>=</w:t>
      </w:r>
      <w:r>
        <w:t>7</w:t>
      </w:r>
      <w:r>
        <w:t>9</w:t>
      </w:r>
      <w:r>
        <w:t>u_(1)=(7)/(3);  u_(2)=(7)/(6);  u_(3)=(7)/(9)</w:t>
      </w:r>
      <w:r>
        <w:br/>
      </w:r>
      <w:r>
        <w:t xml:space="preserve">Suy ra </w:t>
      </w:r>
      <w:r>
        <w:t>u</w:t>
      </w:r>
      <w:r>
        <w:t>2</w:t>
      </w:r>
      <w:r>
        <w:t>u</w:t>
      </w:r>
      <w:r>
        <w:t>1</w:t>
      </w:r>
      <w:r>
        <w:t>≠</w:t>
      </w:r>
      <w:r>
        <w:t>u</w:t>
      </w:r>
      <w:r>
        <w:t>3</w:t>
      </w:r>
      <w:r>
        <w:t>u</w:t>
      </w:r>
      <w:r>
        <w:t>2</w:t>
      </w:r>
      <w:r>
        <w:t>(u_(2))/(u_(1))≠(u_(3))/(u_(2))</w:t>
      </w:r>
      <w:r>
        <w:t xml:space="preserve"> nên (u</w:t>
      </w:r>
      <w:r>
        <w:rPr>
          <w:vertAlign w:val="subscript"/>
        </w:rPr>
        <w:t>n</w:t>
      </w:r>
      <w:r>
        <w:t xml:space="preserve">) có </w:t>
      </w:r>
      <w:r>
        <w:t>u</w:t>
      </w:r>
      <w:r>
        <w:t>n</w:t>
      </w:r>
      <w:r>
        <w:t>=</w:t>
      </w:r>
      <w:r>
        <w:t>7</w:t>
      </w:r>
      <w:r>
        <w:t>3</w:t>
      </w:r>
      <w:r>
        <w:t>n</w:t>
      </w:r>
      <w:r>
        <w:t>u_(n)=(7)/(3n)</w:t>
      </w:r>
      <w:r>
        <w:t xml:space="preserve"> không phải cấp số nhân.</w:t>
      </w:r>
      <w:r>
        <w:br/>
      </w:r>
      <w:r>
        <w:t>⦁ Xét (u</w:t>
      </w:r>
      <w:r>
        <w:rPr>
          <w:vertAlign w:val="subscript"/>
        </w:rPr>
        <w:t>n</w:t>
      </w:r>
      <w:r>
        <w:t>) với u</w:t>
      </w:r>
      <w:r>
        <w:rPr>
          <w:vertAlign w:val="subscript"/>
        </w:rPr>
        <w:t>n</w:t>
      </w:r>
      <w:r>
        <w:t xml:space="preserve"> = 7.3</w:t>
      </w:r>
      <w:r>
        <w:rPr>
          <w:vertAlign w:val="superscript"/>
        </w:rPr>
        <w:t>n</w:t>
      </w:r>
      <w:r>
        <w:t xml:space="preserve"> có u</w:t>
      </w:r>
      <w:r>
        <w:rPr>
          <w:vertAlign w:val="subscript"/>
        </w:rPr>
        <w:t>n+1</w:t>
      </w:r>
      <w:r>
        <w:t xml:space="preserve"> = 7.3</w:t>
      </w:r>
      <w:r>
        <w:rPr>
          <w:vertAlign w:val="superscript"/>
        </w:rPr>
        <w:t>n+1</w:t>
      </w:r>
      <w:r>
        <w:br/>
      </w:r>
      <w:r>
        <w:t xml:space="preserve">Suy ra </w:t>
      </w:r>
      <w:r>
        <w:t>u</w:t>
      </w:r>
      <w:r>
        <w:t>n</w:t>
      </w:r>
      <w:r>
        <w:t>+</w:t>
      </w:r>
      <w:r>
        <w:t>1</w:t>
      </w:r>
      <w:r>
        <w:t>u</w:t>
      </w:r>
      <w:r>
        <w:t>n</w:t>
      </w:r>
      <w:r>
        <w:t>=</w:t>
      </w:r>
      <w:r>
        <w:t>7</w:t>
      </w:r>
      <w:r>
        <w:t>⋅</w:t>
      </w:r>
      <w:r>
        <w:t>3</w:t>
      </w:r>
      <w:r>
        <w:t>n</w:t>
      </w:r>
      <w:r>
        <w:t>+</w:t>
      </w:r>
      <w:r>
        <w:t>1</w:t>
      </w:r>
      <w:r>
        <w:t>7</w:t>
      </w:r>
      <w:r>
        <w:t>⋅</w:t>
      </w:r>
      <w:r>
        <w:t>3</w:t>
      </w:r>
      <w:r>
        <w:t>n</w:t>
      </w:r>
      <w:r>
        <w:t>=</w:t>
      </w:r>
      <w:r>
        <w:t>3</w:t>
      </w:r>
      <w:r>
        <w:t>(u_(n+1))/(u_(n))=(7⋅3^(n+1))/(7⋅3^(n))=3</w:t>
      </w:r>
      <w:r>
        <w:br/>
      </w:r>
      <w:r>
        <w:t>Vậy u</w:t>
      </w:r>
      <w:r>
        <w:rPr>
          <w:vertAlign w:val="subscript"/>
        </w:rPr>
        <w:t>n</w:t>
      </w:r>
      <w:r>
        <w:t xml:space="preserve"> = 7.3</w:t>
      </w:r>
      <w:r>
        <w:rPr>
          <w:vertAlign w:val="superscript"/>
        </w:rPr>
        <w:t>n</w:t>
      </w:r>
      <w:r>
        <w:t xml:space="preserve"> là cấp số nhân.</w:t>
      </w:r>
      <w:r>
        <w:br/>
      </w:r>
      <w:r>
        <w:rPr>
          <w:b/>
        </w:rPr>
        <w:t>B. TỰ LUẬN</w:t>
      </w:r>
      <w:r>
        <w:br/>
      </w:r>
      <w:r>
        <w:rPr>
          <w:b/>
        </w:rPr>
        <w:t>Bài 1 trang 65 SBT Toán 11 Tập 1</w:t>
      </w:r>
      <w:r>
        <w:t xml:space="preserve">: </w:t>
      </w:r>
      <w:r>
        <w:t>Xét tính tăng, giảm và bị chặn của dãy số (u</w:t>
      </w:r>
      <w:r>
        <w:rPr>
          <w:vertAlign w:val="subscript"/>
        </w:rPr>
        <w:t>n</w:t>
      </w:r>
      <w:r>
        <w:t>), biết</w:t>
      </w:r>
      <w:r>
        <w:br/>
      </w:r>
      <w:r>
        <w:t xml:space="preserve">a) </w:t>
      </w:r>
      <w:r>
        <w:t>u</w:t>
      </w:r>
      <w:r>
        <w:t>n</w:t>
      </w:r>
      <w:r>
        <w:t>=</w:t>
      </w:r>
      <w:r>
        <w:t>2</w:t>
      </w:r>
      <w:r>
        <w:t>n</w:t>
      </w:r>
      <w:r>
        <w:t>+</w:t>
      </w:r>
      <w:r>
        <w:t>9</w:t>
      </w:r>
      <w:r>
        <w:t>n</w:t>
      </w:r>
      <w:r>
        <w:t>+</w:t>
      </w:r>
      <w:r>
        <w:t>3</w:t>
      </w:r>
      <w:r>
        <w:t>;</w:t>
      </w:r>
      <w:r>
        <w:t>u_(n)=(2n+9)/(n+3);</w:t>
      </w:r>
      <w:r>
        <w:br/>
      </w:r>
      <w:r>
        <w:t xml:space="preserve">b) </w:t>
      </w:r>
      <w:r>
        <w:t>u</w:t>
      </w:r>
      <w:r>
        <w:t>n</w:t>
      </w:r>
      <w:r>
        <w:t>=</w:t>
      </w:r>
      <w:r>
        <w:t>1</w:t>
      </w:r>
      <w:r>
        <w:t>√</w:t>
      </w:r>
      <w:r>
        <w:t>2024</w:t>
      </w:r>
      <w:r>
        <w:t>+</w:t>
      </w:r>
      <w:r>
        <w:t>n</w:t>
      </w:r>
      <w:r>
        <w:t>;</w:t>
      </w:r>
      <w:r>
        <w:t>u_(n)=(1)/(√(2024+n));</w:t>
      </w:r>
      <w:r>
        <w:br/>
      </w:r>
      <w:r>
        <w:t xml:space="preserve">c) </w:t>
      </w:r>
      <w:r>
        <w:t>u</w:t>
      </w:r>
      <w:r>
        <w:t>n</w:t>
      </w:r>
      <w:r>
        <w:t>=</w:t>
      </w:r>
      <w:r>
        <w:t>n</w:t>
      </w:r>
      <w:r>
        <w:t>!</w:t>
      </w:r>
      <w:r>
        <w:t>2</w:t>
      </w:r>
      <w:r>
        <w:t>n</w:t>
      </w:r>
      <w:r>
        <w:t>.</w:t>
      </w:r>
      <w:r>
        <w:t>u_(n)=(n!)/(2^(n)).</w:t>
      </w:r>
      <w:r>
        <w:br/>
      </w:r>
      <w:r>
        <w:rPr>
          <w:b/>
        </w:rPr>
        <w:t>Lời giải:</w:t>
      </w:r>
      <w:r>
        <w:br/>
      </w:r>
      <w:r>
        <w:t>a) Ta có:</w:t>
      </w:r>
      <w:r>
        <w:br/>
      </w:r>
      <w:r>
        <w:t xml:space="preserve">⦁ </w:t>
      </w:r>
      <w:r>
        <w:t>u</w:t>
      </w:r>
      <w:r>
        <w:t>n</w:t>
      </w:r>
      <w:r>
        <w:t>=</w:t>
      </w:r>
      <w:r>
        <w:t>2</w:t>
      </w:r>
      <w:r>
        <w:t>n</w:t>
      </w:r>
      <w:r>
        <w:t>+</w:t>
      </w:r>
      <w:r>
        <w:t>9</w:t>
      </w:r>
      <w:r>
        <w:t>n</w:t>
      </w:r>
      <w:r>
        <w:t>+</w:t>
      </w:r>
      <w:r>
        <w:t>3</w:t>
      </w:r>
      <w:r>
        <w:t>=</w:t>
      </w:r>
      <w:r>
        <w:t>2</w:t>
      </w:r>
      <w:r>
        <w:t>+</w:t>
      </w:r>
      <w:r>
        <w:t>3</w:t>
      </w:r>
      <w:r>
        <w:t>n</w:t>
      </w:r>
      <w:r>
        <w:t>+</w:t>
      </w:r>
      <w:r>
        <w:t>3</w:t>
      </w:r>
      <w:r>
        <w:t>u_(n)=(2n+9)/(n+3)=2+(3)/(n+3)</w:t>
      </w:r>
      <w:r>
        <w:t>, suy ra 2 &lt; u</w:t>
      </w:r>
      <w:r>
        <w:rPr>
          <w:vertAlign w:val="subscript"/>
        </w:rPr>
        <w:t>n</w:t>
      </w:r>
      <w:r>
        <w:t xml:space="preserve"> &lt; 3, ∀n ∈ ℕ</w:t>
      </w:r>
      <w:r>
        <w:rPr>
          <w:vertAlign w:val="superscript"/>
        </w:rPr>
        <w:t>*</w:t>
      </w:r>
      <w:r>
        <w:t xml:space="preserve"> nên (u</w:t>
      </w:r>
      <w:r>
        <w:rPr>
          <w:vertAlign w:val="subscript"/>
        </w:rPr>
        <w:t>n</w:t>
      </w:r>
      <w:r>
        <w:t>) là dãy số bị chặn.</w:t>
      </w:r>
      <w:r>
        <w:br/>
      </w:r>
      <w:r>
        <w:t xml:space="preserve">⦁ </w:t>
      </w:r>
      <w:r>
        <w:t>u</w:t>
      </w:r>
      <w:r>
        <w:t>n</w:t>
      </w:r>
      <w:r>
        <w:t>+</w:t>
      </w:r>
      <w:r>
        <w:t>1</w:t>
      </w:r>
      <w:r>
        <w:t>u</w:t>
      </w:r>
      <w:r>
        <w:t>n</w:t>
      </w:r>
      <w:r>
        <w:t>(u_(n+1))/(u_(n))</w:t>
      </w:r>
      <w:r>
        <w:t xml:space="preserve"> = </w:t>
      </w:r>
      <w:r>
        <w:t>1</w:t>
      </w:r>
      <w:r>
        <w:t>√</w:t>
      </w:r>
      <w:r>
        <w:t>2024</w:t>
      </w:r>
      <w:r>
        <w:t>+</w:t>
      </w:r>
      <w:r>
        <w:t>n</w:t>
      </w:r>
      <w:r>
        <w:t>+</w:t>
      </w:r>
      <w:r>
        <w:t>1</w:t>
      </w:r>
      <w:r>
        <w:t>1</w:t>
      </w:r>
      <w:r>
        <w:t>√</w:t>
      </w:r>
      <w:r>
        <w:t>2024</w:t>
      </w:r>
      <w:r>
        <w:t>+</w:t>
      </w:r>
      <w:r>
        <w:t>n</w:t>
      </w:r>
      <w:r>
        <w:t>((1)/(√(2024+n+1)))/((1)/(√(2024+n)))</w:t>
      </w:r>
      <w:r>
        <w:t xml:space="preserve"> = </w:t>
      </w:r>
      <w:r>
        <w:t>√</w:t>
      </w:r>
      <w:r>
        <w:t>2024</w:t>
      </w:r>
      <w:r>
        <w:t>+</w:t>
      </w:r>
      <w:r>
        <w:t>n</w:t>
      </w:r>
      <w:r>
        <w:t>√</w:t>
      </w:r>
      <w:r>
        <w:t>2025</w:t>
      </w:r>
      <w:r>
        <w:t>+</w:t>
      </w:r>
      <w:r>
        <w:t>n</w:t>
      </w:r>
      <w:r>
        <w:t>&lt;</w:t>
      </w:r>
      <w:r>
        <w:t>1</w:t>
      </w:r>
      <w:r>
        <w:t>(√(2024+n))/(√(2025+n))&lt;1</w:t>
      </w:r>
      <w:r>
        <w:t>, suy ra u</w:t>
      </w:r>
      <w:r>
        <w:rPr>
          <w:vertAlign w:val="subscript"/>
        </w:rPr>
        <w:t>n+1</w:t>
      </w:r>
      <w:r>
        <w:t xml:space="preserve"> &lt; u</w:t>
      </w:r>
      <w:r>
        <w:rPr>
          <w:vertAlign w:val="subscript"/>
        </w:rPr>
        <w:t>n</w:t>
      </w:r>
      <w:r>
        <w:t>, ∀n ∈ ℕ</w:t>
      </w:r>
      <w:r>
        <w:rPr>
          <w:vertAlign w:val="superscript"/>
        </w:rPr>
        <w:t>*</w:t>
      </w:r>
      <w:r>
        <w:t xml:space="preserve"> nên (u</w:t>
      </w:r>
      <w:r>
        <w:rPr>
          <w:vertAlign w:val="subscript"/>
        </w:rPr>
        <w:t>n</w:t>
      </w:r>
      <w:r>
        <w:t>) là dãy số</w:t>
      </w:r>
      <w:r>
        <w:br/>
      </w:r>
      <w:r>
        <w:t>Suy ra u</w:t>
      </w:r>
      <w:r>
        <w:rPr>
          <w:vertAlign w:val="subscript"/>
        </w:rPr>
        <w:t>n+1</w:t>
      </w:r>
      <w:r>
        <w:t xml:space="preserve"> &lt; u</w:t>
      </w:r>
      <w:r>
        <w:rPr>
          <w:vertAlign w:val="subscript"/>
        </w:rPr>
        <w:t>n</w:t>
      </w:r>
      <w:r>
        <w:t>, ∀n ∈ ℕ</w:t>
      </w:r>
      <w:r>
        <w:rPr>
          <w:vertAlign w:val="superscript"/>
        </w:rPr>
        <w:t>*</w:t>
      </w:r>
      <w:r>
        <w:t xml:space="preserve"> nên (u</w:t>
      </w:r>
      <w:r>
        <w:rPr>
          <w:vertAlign w:val="subscript"/>
        </w:rPr>
        <w:t>n</w:t>
      </w:r>
      <w:r>
        <w:t>) là dãy số giảm.</w:t>
      </w:r>
      <w:r>
        <w:br/>
      </w:r>
      <w:r>
        <w:t>Do đó, (u</w:t>
      </w:r>
      <w:r>
        <w:rPr>
          <w:vertAlign w:val="subscript"/>
        </w:rPr>
        <w:t>n</w:t>
      </w:r>
      <w:r>
        <w:t>) là dãy số giảm và bị chặn.</w:t>
      </w:r>
      <w:r>
        <w:br/>
      </w:r>
      <w:r>
        <w:t>b) Ta có:</w:t>
      </w:r>
      <w:r>
        <w:br/>
      </w:r>
      <w:r>
        <w:t xml:space="preserve">⦁ </w:t>
      </w:r>
      <w:r>
        <w:t>0</w:t>
      </w:r>
      <w:r>
        <w:t>&lt;</w:t>
      </w:r>
      <w:r>
        <w:t>1</w:t>
      </w:r>
      <w:r>
        <w:t>√</w:t>
      </w:r>
      <w:r>
        <w:t>2024</w:t>
      </w:r>
      <w:r>
        <w:t>+</w:t>
      </w:r>
      <w:r>
        <w:t>n</w:t>
      </w:r>
      <w:r>
        <w:t>&lt;</w:t>
      </w:r>
      <w:r>
        <w:t>1,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0&lt;(1)/(√(2024+n))&lt;1,∀n∈ℕ^(*)</w:t>
      </w:r>
      <w:r>
        <w:t xml:space="preserve"> suy ra 0 &lt; u</w:t>
      </w:r>
      <w:r>
        <w:rPr>
          <w:vertAlign w:val="subscript"/>
        </w:rPr>
        <w:t>n</w:t>
      </w:r>
      <w:r>
        <w:t xml:space="preserve"> &lt; 1, ∀n ∈ ℕ</w:t>
      </w:r>
      <w:r>
        <w:rPr>
          <w:vertAlign w:val="superscript"/>
        </w:rPr>
        <w:t>*</w:t>
      </w:r>
      <w:r>
        <w:t xml:space="preserve"> nên (u</w:t>
      </w:r>
      <w:r>
        <w:rPr>
          <w:vertAlign w:val="subscript"/>
        </w:rPr>
        <w:t>n</w:t>
      </w:r>
      <w:r>
        <w:t>) là dãy số bị chặn.</w:t>
      </w:r>
      <w:r>
        <w:br/>
      </w:r>
      <w:r>
        <w:t xml:space="preserve">⦁ </w:t>
      </w:r>
      <w:r>
        <w:t>u</w:t>
      </w:r>
      <w:r>
        <w:t>n</w:t>
      </w:r>
      <w:r>
        <w:t>+</w:t>
      </w:r>
      <w:r>
        <w:t>1</w:t>
      </w:r>
      <w:r>
        <w:t>u</w:t>
      </w:r>
      <w:r>
        <w:t>n</w:t>
      </w:r>
      <w:r>
        <w:t>=</w:t>
      </w:r>
      <w:r>
        <w:t>1</w:t>
      </w:r>
      <w:r>
        <w:t>√</w:t>
      </w:r>
      <w:r>
        <w:t>2024</w:t>
      </w:r>
      <w:r>
        <w:t>+</w:t>
      </w:r>
      <w:r>
        <w:t>n</w:t>
      </w:r>
      <w:r>
        <w:t>+</w:t>
      </w:r>
      <w:r>
        <w:t>1</w:t>
      </w:r>
      <w:r>
        <w:t>1</w:t>
      </w:r>
      <w:r>
        <w:t>√</w:t>
      </w:r>
      <w:r>
        <w:t>2024</w:t>
      </w:r>
      <w:r>
        <w:t>+</w:t>
      </w:r>
      <w:r>
        <w:t>n</w:t>
      </w:r>
      <w:r>
        <w:t>=</w:t>
      </w:r>
      <w:r>
        <w:t>√</w:t>
      </w:r>
      <w:r>
        <w:t>2024</w:t>
      </w:r>
      <w:r>
        <w:t>+</w:t>
      </w:r>
      <w:r>
        <w:t>n</w:t>
      </w:r>
      <w:r>
        <w:t>√</w:t>
      </w:r>
      <w:r>
        <w:t>2025</w:t>
      </w:r>
      <w:r>
        <w:t>+</w:t>
      </w:r>
      <w:r>
        <w:t>n</w:t>
      </w:r>
      <w:r>
        <w:t>&lt;</w:t>
      </w:r>
      <w:r>
        <w:t>1,</w:t>
      </w:r>
      <w:r>
        <w:t xml:space="preserve">  </w:t>
      </w:r>
      <w:r>
        <w:t xml:space="preserve">(u_(n+1))/(u_(n))=((1)/(√(2024+n+1)))/((1)/(√(2024+n)))=(√(2024+n))/(√(2025+n))&lt;1,  </w:t>
      </w:r>
      <w:r>
        <w:t xml:space="preserve"> suy ra u</w:t>
      </w:r>
      <w:r>
        <w:rPr>
          <w:vertAlign w:val="subscript"/>
        </w:rPr>
        <w:t>n+1</w:t>
      </w:r>
      <w:r>
        <w:t xml:space="preserve"> &lt; u</w:t>
      </w:r>
      <w:r>
        <w:rPr>
          <w:vertAlign w:val="subscript"/>
        </w:rPr>
        <w:t>n</w:t>
      </w:r>
      <w:r>
        <w:t>, ∀n ∈ ℕ</w:t>
      </w:r>
      <w:r>
        <w:rPr>
          <w:vertAlign w:val="superscript"/>
        </w:rPr>
        <w:t>*</w:t>
      </w:r>
      <w:r>
        <w:t xml:space="preserve"> nên (u</w:t>
      </w:r>
      <w:r>
        <w:rPr>
          <w:vertAlign w:val="subscript"/>
        </w:rPr>
        <w:t>n</w:t>
      </w:r>
      <w:r>
        <w:t>) là dãy số giảm.</w:t>
      </w:r>
      <w:r>
        <w:br/>
      </w:r>
      <w:r>
        <w:t>Do đó, (u</w:t>
      </w:r>
      <w:r>
        <w:rPr>
          <w:vertAlign w:val="subscript"/>
        </w:rPr>
        <w:t>n</w:t>
      </w:r>
      <w:r>
        <w:t>) là dãy số giảm và bị chặn.</w:t>
      </w:r>
      <w:r>
        <w:br/>
      </w:r>
      <w:r>
        <w:t>c) Ta có</w:t>
      </w:r>
      <w:r>
        <w:br/>
      </w:r>
      <w:r>
        <w:t xml:space="preserve">⦁ </w:t>
      </w:r>
      <w:r>
        <w:t>u</w:t>
      </w:r>
      <w:r>
        <w:t>n</w:t>
      </w:r>
      <w:r>
        <w:t>=</w:t>
      </w:r>
      <w:r>
        <w:t>n</w:t>
      </w:r>
      <w:r>
        <w:t>!</w:t>
      </w:r>
      <w:r>
        <w:t>2</w:t>
      </w:r>
      <w:r>
        <w:t>n</w:t>
      </w:r>
      <w:r>
        <w:t>&gt;</w:t>
      </w:r>
      <w:r>
        <w:t>0,</w:t>
      </w:r>
      <w:r>
        <w:t>u_(n)=(n!)/(2^(n))&gt;0,</w:t>
      </w:r>
      <w:r>
        <w:t xml:space="preserve"> ∀n ∈ ℕ</w:t>
      </w:r>
      <w:r>
        <w:rPr>
          <w:vertAlign w:val="superscript"/>
        </w:rPr>
        <w:t>*</w:t>
      </w:r>
      <w:r>
        <w:t xml:space="preserve"> nên (u</w:t>
      </w:r>
      <w:r>
        <w:rPr>
          <w:vertAlign w:val="subscript"/>
        </w:rPr>
        <w:t>n</w:t>
      </w:r>
      <w:r>
        <w:t>) là dãy số bị chặn dưới.</w:t>
      </w:r>
      <w:r>
        <w:br/>
      </w:r>
      <w:r>
        <w:t xml:space="preserve">⦁ </w:t>
      </w:r>
      <w:r>
        <w:t>u</w:t>
      </w:r>
      <w:r>
        <w:t>n</w:t>
      </w:r>
      <w:r>
        <w:t>+</w:t>
      </w:r>
      <w:r>
        <w:t>1</w:t>
      </w:r>
      <w:r>
        <w:t>u</w:t>
      </w:r>
      <w:r>
        <w:t>n</w:t>
      </w:r>
      <w:r>
        <w:t>=</w:t>
      </w:r>
      <w:r>
        <w:t>(</w:t>
      </w:r>
      <w:r>
        <w:t>n</w:t>
      </w:r>
      <w:r>
        <w:t>+</w:t>
      </w:r>
      <w:r>
        <w:t>1</w:t>
      </w:r>
      <w:r>
        <w:t>)</w:t>
      </w:r>
      <w:r>
        <w:t>!</w:t>
      </w:r>
      <w:r>
        <w:t>2</w:t>
      </w:r>
      <w:r>
        <w:t>n</w:t>
      </w:r>
      <w:r>
        <w:t>n</w:t>
      </w:r>
      <w:r>
        <w:t>!</w:t>
      </w:r>
      <w:r>
        <w:t>2</w:t>
      </w:r>
      <w:r>
        <w:t>n</w:t>
      </w:r>
      <w:r>
        <w:t>+</w:t>
      </w:r>
      <w:r>
        <w:t>1</w:t>
      </w:r>
      <w:r>
        <w:t>=</w:t>
      </w:r>
      <w:r>
        <w:t>n</w:t>
      </w:r>
      <w:r>
        <w:t>+</w:t>
      </w:r>
      <w:r>
        <w:t>1</w:t>
      </w:r>
      <w:r>
        <w:t>2</w:t>
      </w:r>
      <w:r>
        <w:t>≥</w:t>
      </w:r>
      <w:r>
        <w:t>1,</w:t>
      </w:r>
      <w:r>
        <w:t xml:space="preserve"> </w:t>
      </w:r>
      <w:r>
        <w:t xml:space="preserve">(u_(n+1))/(u_(n))=(n+1!2^(n))/(n!2^(n+1))=(n+1)/(2)≥1, </w:t>
      </w:r>
      <w:r>
        <w:t xml:space="preserve"> ∀n ∈ ℕ</w:t>
      </w:r>
      <w:r>
        <w:rPr>
          <w:vertAlign w:val="superscript"/>
        </w:rPr>
        <w:t>*</w:t>
      </w:r>
      <w:r>
        <w:t xml:space="preserve"> suy ra u</w:t>
      </w:r>
      <w:r>
        <w:rPr>
          <w:vertAlign w:val="subscript"/>
        </w:rPr>
        <w:t>n+1</w:t>
      </w:r>
      <w:r>
        <w:t xml:space="preserve"> &gt; u</w:t>
      </w:r>
      <w:r>
        <w:rPr>
          <w:vertAlign w:val="subscript"/>
        </w:rPr>
        <w:t>n</w:t>
      </w:r>
      <w:r>
        <w:t>, ∀n ∈ ℕ</w:t>
      </w:r>
      <w:r>
        <w:rPr>
          <w:vertAlign w:val="superscript"/>
        </w:rPr>
        <w:t>*</w:t>
      </w:r>
      <w:r>
        <w:t xml:space="preserve"> nên (u</w:t>
      </w:r>
      <w:r>
        <w:rPr>
          <w:vertAlign w:val="subscript"/>
        </w:rPr>
        <w:t>n</w:t>
      </w:r>
      <w:r>
        <w:t>) là dãy số tăng.</w:t>
      </w:r>
      <w:r>
        <w:br/>
      </w:r>
      <w:r>
        <w:t>Do đó, (u</w:t>
      </w:r>
      <w:r>
        <w:rPr>
          <w:vertAlign w:val="subscript"/>
        </w:rPr>
        <w:t>n</w:t>
      </w:r>
      <w:r>
        <w:t>) là dãy số tăng và bị chặn dưới.</w:t>
      </w:r>
      <w:r>
        <w:br/>
      </w:r>
      <w:r>
        <w:rPr>
          <w:b/>
        </w:rPr>
        <w:t>Bài 2 trang 65 SBT Toán 11 Tập 1</w:t>
      </w:r>
      <w:r>
        <w:t xml:space="preserve">: </w:t>
      </w:r>
      <w:r>
        <w:t>Một tam giác vuông có chu vi bằng 3 và độ dài các cạnh lập thành cấp số cộng. Tính độ dài các cạnh của tam giác đó.</w:t>
      </w:r>
      <w:r>
        <w:br/>
      </w:r>
      <w:r>
        <w:rPr>
          <w:b/>
        </w:rPr>
        <w:t>Lời giải:</w:t>
      </w:r>
      <w:r>
        <w:br/>
      </w:r>
      <w:r>
        <w:t>Gọi d là công sai của cấp số cộng và các cạnh có độ dài lần lượt là: a ‒ d, a, a + d với 0 &lt; d &lt; a.</w:t>
      </w:r>
      <w:r>
        <w:br/>
      </w:r>
      <w:r>
        <w:t>Vì tam giác có chu vi bằng 3 nên a ‒ d + a + a + d = 3a = 3, suy ra a = 1.</w:t>
      </w:r>
      <w:r>
        <w:br/>
      </w:r>
      <w:r>
        <w:t>Vì đây là tam giác vuông nên cạnh lớn nhất là cạnh huyền, theo định lí Pythagore, ta có: (1 + d)</w:t>
      </w:r>
      <w:r>
        <w:rPr>
          <w:vertAlign w:val="superscript"/>
        </w:rPr>
        <w:t>2</w:t>
      </w:r>
      <w:r>
        <w:t xml:space="preserve"> = (1 ‒ d)</w:t>
      </w:r>
      <w:r>
        <w:rPr>
          <w:vertAlign w:val="superscript"/>
        </w:rPr>
        <w:t>2</w:t>
      </w:r>
      <w:r>
        <w:t xml:space="preserve"> + 1</w:t>
      </w:r>
      <w:r>
        <w:rPr>
          <w:vertAlign w:val="superscript"/>
        </w:rPr>
        <w:t>2</w:t>
      </w:r>
      <w:r>
        <w:br/>
      </w:r>
      <w:r>
        <w:t>Suy ra 1 + 2d + d</w:t>
      </w:r>
      <w:r>
        <w:rPr>
          <w:vertAlign w:val="superscript"/>
        </w:rPr>
        <w:t>2</w:t>
      </w:r>
      <w:r>
        <w:t xml:space="preserve"> = 1 – 2d + d</w:t>
      </w:r>
      <w:r>
        <w:rPr>
          <w:vertAlign w:val="superscript"/>
        </w:rPr>
        <w:t>2</w:t>
      </w:r>
      <w:r>
        <w:t xml:space="preserve"> + 1</w:t>
      </w:r>
      <w:r>
        <w:br/>
      </w:r>
      <w:r>
        <w:t>Do đó 4d = 1</w:t>
      </w:r>
      <w:r>
        <w:br/>
      </w:r>
      <w:r>
        <w:t xml:space="preserve">Suy ra </w:t>
      </w:r>
      <w:r>
        <w:t xml:space="preserve"> </w:t>
      </w:r>
      <w:r>
        <w:t>d</w:t>
      </w:r>
      <w:r>
        <w:t>=</w:t>
      </w:r>
      <w:r>
        <w:t>1</w:t>
      </w:r>
      <w:r>
        <w:t>4</w:t>
      </w:r>
      <w:r>
        <w:t xml:space="preserve">. </w:t>
      </w:r>
      <w:r>
        <w:t xml:space="preserve"> d=(1)/(4). </w:t>
      </w:r>
      <w:r>
        <w:br/>
      </w:r>
      <w:r>
        <w:t xml:space="preserve">Khi đó </w:t>
      </w:r>
      <w:r>
        <w:t>a</w:t>
      </w:r>
      <w:r>
        <w:t>−</w:t>
      </w:r>
      <w:r>
        <w:t>d</w:t>
      </w:r>
      <w:r>
        <w:t>=</w:t>
      </w:r>
      <w:r>
        <w:t>1</w:t>
      </w:r>
      <w:r>
        <w:t>−</w:t>
      </w:r>
      <w:r>
        <w:t>1</w:t>
      </w:r>
      <w:r>
        <w:t>4</w:t>
      </w:r>
      <w:r>
        <w:t>=</w:t>
      </w:r>
      <w:r>
        <w:t>3</w:t>
      </w:r>
      <w:r>
        <w:t>4</w:t>
      </w:r>
      <w:r>
        <w:t>a−d=1−(1)/(4)=(3)/(4)</w:t>
      </w:r>
      <w:r>
        <w:t xml:space="preserve"> và </w:t>
      </w:r>
      <w:r>
        <w:t>a</w:t>
      </w:r>
      <w:r>
        <w:t>+</w:t>
      </w:r>
      <w:r>
        <w:t>d</w:t>
      </w:r>
      <w:r>
        <w:t>=</w:t>
      </w:r>
      <w:r>
        <w:t>1</w:t>
      </w:r>
      <w:r>
        <w:t>+</w:t>
      </w:r>
      <w:r>
        <w:t>1</w:t>
      </w:r>
      <w:r>
        <w:t>4</w:t>
      </w:r>
      <w:r>
        <w:t>=</w:t>
      </w:r>
      <w:r>
        <w:t>5</w:t>
      </w:r>
      <w:r>
        <w:t>4</w:t>
      </w:r>
      <w:r>
        <w:t>.</w:t>
      </w:r>
      <w:r>
        <w:t>a+d=1+(1)/(4)=(5)/(4).</w:t>
      </w:r>
      <w:r>
        <w:br/>
      </w:r>
      <w:r>
        <w:t xml:space="preserve">Vậy ba cạnh của tam giác có độ dài là </w:t>
      </w:r>
      <w:r>
        <w:t>3</w:t>
      </w:r>
      <w:r>
        <w:t>4</w:t>
      </w:r>
      <w:r>
        <w:t>;</w:t>
      </w:r>
      <w:r>
        <w:t>1</w:t>
      </w:r>
      <w:r>
        <w:t>;</w:t>
      </w:r>
      <w:r>
        <w:t>5</w:t>
      </w:r>
      <w:r>
        <w:t>4</w:t>
      </w:r>
      <w:r>
        <w:t>(3)/(4);  1;  (5)/(4)</w:t>
      </w:r>
      <w:r>
        <w:br/>
      </w:r>
      <w:r>
        <w:rPr>
          <w:b/>
        </w:rPr>
        <w:t>Bài 3 trang 65 SBT Toán 11 Tập 1</w:t>
      </w:r>
      <w:r>
        <w:t xml:space="preserve">: </w:t>
      </w:r>
      <w:r>
        <w:t>Chu vi của một đa giác là 213 cm, số đo các cạnh của nó lập thành cấp số cộng với công sai d = 7 cm và cạnh lớn nhất bằng 53 cm. Tính số cạnh của đa giác đó.</w:t>
      </w:r>
      <w:r>
        <w:br/>
      </w:r>
      <w:r>
        <w:rPr>
          <w:b/>
        </w:rPr>
        <w:t>Lời giải:</w:t>
      </w:r>
      <w:r>
        <w:br/>
      </w:r>
      <w:r>
        <w:t>Gọi số cạnh của đa giác là n (n ∈ ℕ*).</w:t>
      </w:r>
      <w:r>
        <w:br/>
      </w:r>
      <w:r>
        <w:t>Số đo các cạnh của đa giác là u</w:t>
      </w:r>
      <w:r>
        <w:rPr>
          <w:vertAlign w:val="subscript"/>
        </w:rPr>
        <w:t>1</w:t>
      </w:r>
      <w:r>
        <w:t>, u</w:t>
      </w:r>
      <w:r>
        <w:rPr>
          <w:vertAlign w:val="subscript"/>
        </w:rPr>
        <w:t>2</w:t>
      </w:r>
      <w:r>
        <w:t>, u</w:t>
      </w:r>
      <w:r>
        <w:rPr>
          <w:vertAlign w:val="subscript"/>
        </w:rPr>
        <w:t>3</w:t>
      </w:r>
      <w:r>
        <w:t>, …, u</w:t>
      </w:r>
      <w:r>
        <w:rPr>
          <w:vertAlign w:val="subscript"/>
        </w:rPr>
        <w:t>n</w:t>
      </w:r>
      <w:r>
        <w:t xml:space="preserve"> (với 0 &lt; u</w:t>
      </w:r>
      <w:r>
        <w:rPr>
          <w:vertAlign w:val="subscript"/>
        </w:rPr>
        <w:t>1</w:t>
      </w:r>
      <w:r>
        <w:t xml:space="preserve"> &lt; u</w:t>
      </w:r>
      <w:r>
        <w:rPr>
          <w:vertAlign w:val="subscript"/>
        </w:rPr>
        <w:t>2</w:t>
      </w:r>
      <w:r>
        <w:t xml:space="preserve"> &lt; … &lt; u</w:t>
      </w:r>
      <w:r>
        <w:rPr>
          <w:vertAlign w:val="subscript"/>
        </w:rPr>
        <w:t>n</w:t>
      </w:r>
      <w:r>
        <w:t>).</w:t>
      </w:r>
      <w:r>
        <w:br/>
      </w:r>
      <w:r>
        <w:t>Khi đó ta có:</w:t>
      </w:r>
      <w:r>
        <w:br/>
      </w:r>
      <w:r>
        <w:t>{</w:t>
      </w:r>
      <w:r>
        <w:t>u</w:t>
      </w:r>
      <w:r>
        <w:t>1</w:t>
      </w:r>
      <w:r>
        <w:t>+</w:t>
      </w:r>
      <w:r>
        <w:t>u</w:t>
      </w:r>
      <w:r>
        <w:t>2</w:t>
      </w:r>
      <w:r>
        <w:t>+</w:t>
      </w:r>
      <w:r>
        <w:t>…</w:t>
      </w:r>
      <w:r>
        <w:t>+</w:t>
      </w:r>
      <w:r>
        <w:t>u</w:t>
      </w:r>
      <w:r>
        <w:t>n</w:t>
      </w:r>
      <w:r>
        <w:t>=</w:t>
      </w:r>
      <w:r>
        <w:t>S</w:t>
      </w:r>
      <w:r>
        <w:t>n</w:t>
      </w:r>
      <w:r>
        <w:t>=</w:t>
      </w:r>
      <w:r>
        <w:t>213</w:t>
      </w:r>
      <w:r>
        <w:t>u</w:t>
      </w:r>
      <w:r>
        <w:t>n</w:t>
      </w:r>
      <w:r>
        <w:t>=</w:t>
      </w:r>
      <w:r>
        <w:t>53</w:t>
      </w:r>
      <w:r>
        <w:t>u_(1)+u_(2)+…+u_(n)=S_(n)=213u_(n)=53</w:t>
      </w:r>
      <w:r>
        <w:t>⇔</w:t>
      </w:r>
      <w:r>
        <w:t>{</w:t>
      </w:r>
      <w:r>
        <w:t>n</w:t>
      </w:r>
      <w:r>
        <w:t>2</w:t>
      </w:r>
      <w:r>
        <w:t>(</w:t>
      </w:r>
      <w:r>
        <w:t>u</w:t>
      </w:r>
      <w:r>
        <w:t>1</w:t>
      </w:r>
      <w:r>
        <w:t>+</w:t>
      </w:r>
      <w:r>
        <w:t>u</w:t>
      </w:r>
      <w:r>
        <w:t>n</w:t>
      </w:r>
      <w:r>
        <w:t>)</w:t>
      </w:r>
      <w:r>
        <w:t>=</w:t>
      </w:r>
      <w:r>
        <w:t>213</w:t>
      </w:r>
      <w:r>
        <w:t>u</w:t>
      </w:r>
      <w:r>
        <w:t>1</w:t>
      </w:r>
      <w:r>
        <w:t>+</w:t>
      </w:r>
      <w:r>
        <w:t>(</w:t>
      </w:r>
      <w:r>
        <w:t>n</w:t>
      </w:r>
      <w:r>
        <w:t>−</w:t>
      </w:r>
      <w:r>
        <w:t>1</w:t>
      </w:r>
      <w:r>
        <w:t>)</w:t>
      </w:r>
      <w:r>
        <w:t>d</w:t>
      </w:r>
      <w:r>
        <w:t>=</w:t>
      </w:r>
      <w:r>
        <w:t>53</w:t>
      </w:r>
      <w:r>
        <w:t>⇔(n)/(2)u_(1)+u_(n)=213u_(1)+n−1d=53</w:t>
      </w:r>
      <w:r>
        <w:br/>
      </w:r>
      <w:r>
        <w:t>⇔</w:t>
      </w:r>
      <w:r>
        <w:t>{</w:t>
      </w:r>
      <w:r>
        <w:t>n</w:t>
      </w:r>
      <w:r>
        <w:t>(</w:t>
      </w:r>
      <w:r>
        <w:t>u</w:t>
      </w:r>
      <w:r>
        <w:t>1</w:t>
      </w:r>
      <w:r>
        <w:t>+</w:t>
      </w:r>
      <w:r>
        <w:t>53</w:t>
      </w:r>
      <w:r>
        <w:t>)</w:t>
      </w:r>
      <w:r>
        <w:t>=</w:t>
      </w:r>
      <w:r>
        <w:t>426</w:t>
      </w:r>
      <w:r>
        <w:t>(</w:t>
      </w:r>
      <w:r>
        <w:t>1</w:t>
      </w:r>
      <w:r>
        <w:t>)</w:t>
      </w:r>
      <w:r>
        <w:t>u</w:t>
      </w:r>
      <w:r>
        <w:t>1</w:t>
      </w:r>
      <w:r>
        <w:t>+</w:t>
      </w:r>
      <w:r>
        <w:t>7</w:t>
      </w:r>
      <w:r>
        <w:t>(</w:t>
      </w:r>
      <w:r>
        <w:t>n</w:t>
      </w:r>
      <w:r>
        <w:t>−</w:t>
      </w:r>
      <w:r>
        <w:t>1</w:t>
      </w:r>
      <w:r>
        <w:t>)</w:t>
      </w:r>
      <w:r>
        <w:t>=</w:t>
      </w:r>
      <w:r>
        <w:t>53</w:t>
      </w:r>
      <w:r>
        <w:t>(</w:t>
      </w:r>
      <w:r>
        <w:t>2</w:t>
      </w:r>
      <w:r>
        <w:t>)</w:t>
      </w:r>
      <w:r>
        <w:t>⇔nu_(1)+53=426   1u_(1)+7n−1=53   2</w:t>
      </w:r>
      <w:r>
        <w:br/>
      </w:r>
      <w:r>
        <w:t>Từ (2) suy ra u</w:t>
      </w:r>
      <w:r>
        <w:rPr>
          <w:vertAlign w:val="subscript"/>
        </w:rPr>
        <w:t>1</w:t>
      </w:r>
      <w:r>
        <w:t xml:space="preserve"> = 53 – 7(n – 1), thay vào (1) ta được</w:t>
      </w:r>
      <w:r>
        <w:br/>
      </w:r>
      <w:r>
        <w:t>n[53 ‒ 7(n ‒ 1) + 53] = 426</w:t>
      </w:r>
      <w:r>
        <w:br/>
      </w:r>
      <w:r>
        <w:t>⇔ n(113 ‒ 7n) = 426</w:t>
      </w:r>
      <w:r>
        <w:br/>
      </w:r>
      <w:r>
        <w:t>⇔ 7n</w:t>
      </w:r>
      <w:r>
        <w:rPr>
          <w:vertAlign w:val="superscript"/>
        </w:rPr>
        <w:t>2</w:t>
      </w:r>
      <w:r>
        <w:t xml:space="preserve"> – 113n + 426 = 0</w:t>
      </w:r>
      <w:r>
        <w:br/>
      </w:r>
      <w:r>
        <w:t xml:space="preserve">⇔ n = 6 (chọn) hoặc </w:t>
      </w:r>
      <w:r>
        <w:t>n</w:t>
      </w:r>
      <w:r>
        <w:t>=</w:t>
      </w:r>
      <w:r>
        <w:t>71</w:t>
      </w:r>
      <w:r>
        <w:t>7</w:t>
      </w:r>
      <w:r>
        <w:t>n=(71)/(7)</w:t>
      </w:r>
      <w:r>
        <w:t xml:space="preserve"> (loại)</w:t>
      </w:r>
      <w:r>
        <w:br/>
      </w:r>
      <w:r>
        <w:t>Vậy đa giác có 6 cạnh.</w:t>
      </w:r>
      <w:r>
        <w:br/>
      </w:r>
      <w:r>
        <w:rPr>
          <w:b/>
        </w:rPr>
        <w:t>Bài 4 trang 65 SBT Toán 11 Tập 1</w:t>
      </w:r>
      <w:r>
        <w:t>:</w:t>
      </w:r>
      <w:r>
        <w:t xml:space="preserve"> Cho a, b, c theo thứ tự lập thành cấp số cộng. Chứng minh: </w:t>
      </w:r>
      <w:r>
        <w:t>a</w:t>
      </w:r>
      <w:r>
        <w:rPr>
          <w:vertAlign w:val="superscript"/>
        </w:rPr>
        <w:t>2</w:t>
      </w:r>
      <w:r>
        <w:t xml:space="preserve"> ‒ c</w:t>
      </w:r>
      <w:r>
        <w:rPr>
          <w:vertAlign w:val="superscript"/>
        </w:rPr>
        <w:t>2</w:t>
      </w:r>
      <w:r>
        <w:t xml:space="preserve"> = 2ab ‒ </w:t>
      </w:r>
      <w:r>
        <w:t>2bc.</w:t>
      </w:r>
      <w:r>
        <w:br/>
      </w:r>
      <w:r>
        <w:rPr>
          <w:b/>
        </w:rPr>
        <w:t>Lời giải:</w:t>
      </w:r>
      <w:r>
        <w:br/>
      </w:r>
      <w:r>
        <w:t>Ta có a, b, c theo thứ tự lập thành cấp số cộng khi và chỉ khi: b ‒ a = c ‒ b</w:t>
      </w:r>
      <w:r>
        <w:br/>
      </w:r>
      <w:r>
        <w:t>⇔ (b ‒ a)</w:t>
      </w:r>
      <w:r>
        <w:rPr>
          <w:vertAlign w:val="superscript"/>
        </w:rPr>
        <w:t>2</w:t>
      </w:r>
      <w:r>
        <w:t xml:space="preserve"> = (c ‒ b)</w:t>
      </w:r>
      <w:r>
        <w:rPr>
          <w:vertAlign w:val="superscript"/>
        </w:rPr>
        <w:t>2</w:t>
      </w:r>
      <w:r>
        <w:br/>
      </w:r>
      <w:r>
        <w:t>⇔ b</w:t>
      </w:r>
      <w:r>
        <w:rPr>
          <w:vertAlign w:val="superscript"/>
        </w:rPr>
        <w:t>2</w:t>
      </w:r>
      <w:r>
        <w:t xml:space="preserve"> ‒ 2ab + a</w:t>
      </w:r>
      <w:r>
        <w:rPr>
          <w:vertAlign w:val="superscript"/>
        </w:rPr>
        <w:t>2</w:t>
      </w:r>
      <w:r>
        <w:t xml:space="preserve"> = c</w:t>
      </w:r>
      <w:r>
        <w:rPr>
          <w:vertAlign w:val="superscript"/>
        </w:rPr>
        <w:t>2</w:t>
      </w:r>
      <w:r>
        <w:t xml:space="preserve"> ‒ 2bc + b</w:t>
      </w:r>
      <w:r>
        <w:rPr>
          <w:vertAlign w:val="superscript"/>
        </w:rPr>
        <w:t>2</w:t>
      </w:r>
      <w:r>
        <w:br/>
      </w:r>
      <w:r>
        <w:t>⇔ a</w:t>
      </w:r>
      <w:r>
        <w:rPr>
          <w:vertAlign w:val="superscript"/>
        </w:rPr>
        <w:t>2</w:t>
      </w:r>
      <w:r>
        <w:t xml:space="preserve"> ‒ c</w:t>
      </w:r>
      <w:r>
        <w:rPr>
          <w:vertAlign w:val="superscript"/>
        </w:rPr>
        <w:t>2</w:t>
      </w:r>
      <w:r>
        <w:t xml:space="preserve"> = 2ab ‒ 2bc.</w:t>
      </w:r>
      <w:r>
        <w:br/>
      </w:r>
      <w:r>
        <w:rPr>
          <w:b/>
        </w:rPr>
        <w:t>Bài 5 trang 65 SBT Toán 11 Tập 1</w:t>
      </w:r>
      <w:r>
        <w:t xml:space="preserve">: </w:t>
      </w:r>
      <w:r>
        <w:t xml:space="preserve">Xác định số hạng đầu và công bội của cấp số nhân </w:t>
      </w:r>
      <w:r>
        <w:t>(u</w:t>
      </w:r>
      <w:r>
        <w:rPr>
          <w:vertAlign w:val="subscript"/>
        </w:rPr>
        <w:t>n</w:t>
      </w:r>
      <w:r>
        <w:t>)</w:t>
      </w:r>
      <w:r>
        <w:t xml:space="preserve"> có </w:t>
      </w:r>
      <w:r>
        <w:t>{</w:t>
      </w:r>
      <w:r>
        <w:t>u</w:t>
      </w:r>
      <w:r>
        <w:t>3</w:t>
      </w:r>
      <w:r>
        <w:t>−</w:t>
      </w:r>
      <w:r>
        <w:t>u</w:t>
      </w:r>
      <w:r>
        <w:t>1</w:t>
      </w:r>
      <w:r>
        <w:t>=</w:t>
      </w:r>
      <w:r>
        <w:t>24</w:t>
      </w:r>
      <w:r>
        <w:t>u</w:t>
      </w:r>
      <w:r>
        <w:t>6</w:t>
      </w:r>
      <w:r>
        <w:t>−</w:t>
      </w:r>
      <w:r>
        <w:t>u</w:t>
      </w:r>
      <w:r>
        <w:t>4</w:t>
      </w:r>
      <w:r>
        <w:t>=</w:t>
      </w:r>
      <w:r>
        <w:t>3</w:t>
      </w:r>
      <w:r>
        <w:t>000</w:t>
      </w:r>
      <w:r>
        <w:t>.</w:t>
      </w:r>
      <w:r>
        <w:t>u_(3)−u_(1)=24u_(6)−u_(4)=3  000.</w:t>
      </w:r>
      <w:r>
        <w:br/>
      </w:r>
      <w:r>
        <w:rPr>
          <w:b/>
        </w:rPr>
        <w:t>Lời giải:</w:t>
      </w:r>
      <w:r>
        <w:br/>
      </w:r>
      <w:r>
        <w:t>Gọi số hạng đầu của cấp số nhân là u</w:t>
      </w:r>
      <w:r>
        <w:rPr>
          <w:vertAlign w:val="subscript"/>
        </w:rPr>
        <w:t>1</w:t>
      </w:r>
      <w:r>
        <w:t xml:space="preserve"> và công bội là q.</w:t>
      </w:r>
      <w:r>
        <w:br/>
      </w:r>
      <w:r>
        <w:t>Theo giả thiết, ta có:</w:t>
      </w:r>
      <w:r>
        <w:br/>
      </w:r>
      <w:r>
        <w:t>{</w:t>
      </w:r>
      <w:r>
        <w:t>u</w:t>
      </w:r>
      <w:r>
        <w:t>3</w:t>
      </w:r>
      <w:r>
        <w:t>−</w:t>
      </w:r>
      <w:r>
        <w:t>u</w:t>
      </w:r>
      <w:r>
        <w:t>1</w:t>
      </w:r>
      <w:r>
        <w:t>=</w:t>
      </w:r>
      <w:r>
        <w:t>24</w:t>
      </w:r>
      <w:r>
        <w:t>u</w:t>
      </w:r>
      <w:r>
        <w:t>6</w:t>
      </w:r>
      <w:r>
        <w:t>−</w:t>
      </w:r>
      <w:r>
        <w:t>u</w:t>
      </w:r>
      <w:r>
        <w:t>4</w:t>
      </w:r>
      <w:r>
        <w:t>=</w:t>
      </w:r>
      <w:r>
        <w:t>3</w:t>
      </w:r>
      <w:r>
        <w:t>000</w:t>
      </w:r>
      <w:r>
        <w:t>u_(3)−u_(1)=24u_(6)−u_(4)=3  000</w:t>
      </w:r>
      <w:r>
        <w:t>⇔</w:t>
      </w:r>
      <w:r>
        <w:t>{</w:t>
      </w:r>
      <w:r>
        <w:t>u</w:t>
      </w:r>
      <w:r>
        <w:t>1</w:t>
      </w:r>
      <w:r>
        <w:t>⋅</w:t>
      </w:r>
      <w:r>
        <w:t>q</w:t>
      </w:r>
      <w:r>
        <w:t>2</w:t>
      </w:r>
      <w:r>
        <w:t>−</w:t>
      </w:r>
      <w:r>
        <w:t>u</w:t>
      </w:r>
      <w:r>
        <w:t>1</w:t>
      </w:r>
      <w:r>
        <w:t>=</w:t>
      </w:r>
      <w:r>
        <w:t>24</w:t>
      </w:r>
      <w:r>
        <w:t>u</w:t>
      </w:r>
      <w:r>
        <w:t>1</w:t>
      </w:r>
      <w:r>
        <w:t>⋅</w:t>
      </w:r>
      <w:r>
        <w:t>q</w:t>
      </w:r>
      <w:r>
        <w:t>5</w:t>
      </w:r>
      <w:r>
        <w:t>−</w:t>
      </w:r>
      <w:r>
        <w:t>u</w:t>
      </w:r>
      <w:r>
        <w:t>1</w:t>
      </w:r>
      <w:r>
        <w:t>⋅</w:t>
      </w:r>
      <w:r>
        <w:t>q</w:t>
      </w:r>
      <w:r>
        <w:t>3</w:t>
      </w:r>
      <w:r>
        <w:t>=</w:t>
      </w:r>
      <w:r>
        <w:t>3</w:t>
      </w:r>
      <w:r>
        <w:t>000</w:t>
      </w:r>
      <w:r>
        <w:t>⇔u_(1)⋅q^(2)−u_(1)=24u_(1)⋅q^(5)−u_(1)⋅q^(3)=3  000</w:t>
      </w:r>
      <w:r>
        <w:br/>
      </w:r>
      <w:r>
        <w:t>⇔</w:t>
      </w:r>
      <w:r>
        <w:t>{</w:t>
      </w:r>
      <w:r>
        <w:t>u</w:t>
      </w:r>
      <w:r>
        <w:t>1</w:t>
      </w:r>
      <w:r>
        <w:t>⋅</w:t>
      </w:r>
      <w:r>
        <w:t>(</w:t>
      </w:r>
      <w:r>
        <w:t>q</w:t>
      </w:r>
      <w:r>
        <w:t>2</w:t>
      </w:r>
      <w:r>
        <w:t>−</w:t>
      </w:r>
      <w:r>
        <w:t>1</w:t>
      </w:r>
      <w:r>
        <w:t>)</w:t>
      </w:r>
      <w:r>
        <w:t>=</w:t>
      </w:r>
      <w:r>
        <w:t>24</w:t>
      </w:r>
      <w:r>
        <w:t>(</w:t>
      </w:r>
      <w:r>
        <w:t>*</w:t>
      </w:r>
      <w:r>
        <w:t>)</w:t>
      </w:r>
      <w:r>
        <w:t>u</w:t>
      </w:r>
      <w:r>
        <w:t>1</w:t>
      </w:r>
      <w:r>
        <w:t>⋅</w:t>
      </w:r>
      <w:r>
        <w:t>q</w:t>
      </w:r>
      <w:r>
        <w:t>3</w:t>
      </w:r>
      <w:r>
        <w:t>⋅</w:t>
      </w:r>
      <w:r>
        <w:t>(</w:t>
      </w:r>
      <w:r>
        <w:t>q</w:t>
      </w:r>
      <w:r>
        <w:t>2</w:t>
      </w:r>
      <w:r>
        <w:t>−</w:t>
      </w:r>
      <w:r>
        <w:t>1</w:t>
      </w:r>
      <w:r>
        <w:t>)</w:t>
      </w:r>
      <w:r>
        <w:t>=</w:t>
      </w:r>
      <w:r>
        <w:t>3</w:t>
      </w:r>
      <w:r>
        <w:t>000</w:t>
      </w:r>
      <w:r>
        <w:t>⇔u_(1)⋅q^(2)−1=24   *u_(1)⋅q^(3)⋅q^(2)−1=3  000</w:t>
      </w:r>
      <w:r>
        <w:br/>
      </w:r>
      <w:r>
        <w:t xml:space="preserve">Suy ra </w:t>
      </w:r>
      <w:r>
        <w:t>1</w:t>
      </w:r>
      <w:r>
        <w:t>q</w:t>
      </w:r>
      <w:r>
        <w:t>3</w:t>
      </w:r>
      <w:r>
        <w:t>=</w:t>
      </w:r>
      <w:r>
        <w:t>24</w:t>
      </w:r>
      <w:r>
        <w:t>3</w:t>
      </w:r>
      <w:r>
        <w:t>000</w:t>
      </w:r>
      <w:r>
        <w:t>⇒</w:t>
      </w:r>
      <w:r>
        <w:t>q</w:t>
      </w:r>
      <w:r>
        <w:t>3</w:t>
      </w:r>
      <w:r>
        <w:t>=</w:t>
      </w:r>
      <w:r>
        <w:t>125</w:t>
      </w:r>
      <w:r>
        <w:t>⇔</w:t>
      </w:r>
      <w:r>
        <w:t>q</w:t>
      </w:r>
      <w:r>
        <w:t>=</w:t>
      </w:r>
      <w:r>
        <w:t>5</w:t>
      </w:r>
      <w:r>
        <w:t>(1)/(q^(3))=(24)/(3  000)⇒q^(3)=125⇔q=5</w:t>
      </w:r>
      <w:r>
        <w:br/>
      </w:r>
      <w:r>
        <w:t>Thay q = 5 vào biểu thức (*) ta có: u</w:t>
      </w:r>
      <w:r>
        <w:rPr>
          <w:vertAlign w:val="subscript"/>
        </w:rPr>
        <w:t>1</w:t>
      </w:r>
      <w:r>
        <w:t>(5</w:t>
      </w:r>
      <w:r>
        <w:rPr>
          <w:vertAlign w:val="superscript"/>
        </w:rPr>
        <w:t>2</w:t>
      </w:r>
      <w:r>
        <w:t xml:space="preserve"> – 1) = 24 ⇔ u</w:t>
      </w:r>
      <w:r>
        <w:rPr>
          <w:vertAlign w:val="subscript"/>
        </w:rPr>
        <w:t>1</w:t>
      </w:r>
      <w:r>
        <w:t xml:space="preserve"> = 1</w:t>
      </w:r>
      <w:r>
        <w:br/>
      </w:r>
      <w:r>
        <w:t>Vậy u</w:t>
      </w:r>
      <w:r>
        <w:rPr>
          <w:vertAlign w:val="subscript"/>
        </w:rPr>
        <w:t>1</w:t>
      </w:r>
      <w:r>
        <w:t xml:space="preserve"> = 1, q = 5.</w:t>
      </w:r>
      <w:r>
        <w:br/>
      </w:r>
      <w:r>
        <w:rPr>
          <w:b/>
        </w:rPr>
        <w:t>Bài 6 trang 65 SBT Toán 11 Tập 1</w:t>
      </w:r>
      <w:r>
        <w:t xml:space="preserve">: </w:t>
      </w:r>
      <w:r>
        <w:t>Cho cấp số nhân (u</w:t>
      </w:r>
      <w:r>
        <w:rPr>
          <w:vertAlign w:val="subscript"/>
        </w:rPr>
        <w:t>n</w:t>
      </w:r>
      <w:r>
        <w:t xml:space="preserve">), biết </w:t>
      </w:r>
      <w:r>
        <w:t>u</w:t>
      </w:r>
      <w:r>
        <w:t>1</w:t>
      </w:r>
      <w:r>
        <w:t>=</w:t>
      </w:r>
      <w:r>
        <w:t>12,</w:t>
      </w:r>
      <w:r>
        <w:t>u_(1)=12,</w:t>
      </w:r>
      <w:r>
        <w:t xml:space="preserve"> </w:t>
      </w:r>
      <w:r>
        <w:t>u</w:t>
      </w:r>
      <w:r>
        <w:t>3</w:t>
      </w:r>
      <w:r>
        <w:t>u</w:t>
      </w:r>
      <w:r>
        <w:t>8</w:t>
      </w:r>
      <w:r>
        <w:t>=</w:t>
      </w:r>
      <w:r>
        <w:t>243</w:t>
      </w:r>
      <w:r>
        <w:t>(u_(3))/(u_(8))=243</w:t>
      </w:r>
      <w:r>
        <w:t>. Tìm u</w:t>
      </w:r>
      <w:r>
        <w:rPr>
          <w:vertAlign w:val="subscript"/>
        </w:rPr>
        <w:t>9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Gọi q là công bội của cấp số nhân (u</w:t>
      </w:r>
      <w:r>
        <w:rPr>
          <w:vertAlign w:val="subscript"/>
        </w:rPr>
        <w:t>n</w:t>
      </w:r>
      <w:r>
        <w:t>).</w:t>
      </w:r>
      <w:r>
        <w:br/>
      </w:r>
      <w:r>
        <w:t>Ta có u</w:t>
      </w:r>
      <w:r>
        <w:rPr>
          <w:vertAlign w:val="subscript"/>
        </w:rPr>
        <w:t>3</w:t>
      </w:r>
      <w:r>
        <w:t xml:space="preserve"> = u</w:t>
      </w:r>
      <w:r>
        <w:rPr>
          <w:vertAlign w:val="subscript"/>
        </w:rPr>
        <w:t>1</w:t>
      </w:r>
      <w:r>
        <w:t>.q</w:t>
      </w:r>
      <w:r>
        <w:rPr>
          <w:vertAlign w:val="superscript"/>
        </w:rPr>
        <w:t>2</w:t>
      </w:r>
      <w:r>
        <w:t>, u</w:t>
      </w:r>
      <w:r>
        <w:rPr>
          <w:vertAlign w:val="subscript"/>
        </w:rPr>
        <w:t>8</w:t>
      </w:r>
      <w:r>
        <w:t xml:space="preserve"> = u</w:t>
      </w:r>
      <w:r>
        <w:rPr>
          <w:vertAlign w:val="subscript"/>
        </w:rPr>
        <w:t>1</w:t>
      </w:r>
      <w:r>
        <w:t>.q</w:t>
      </w:r>
      <w:r>
        <w:rPr>
          <w:vertAlign w:val="superscript"/>
        </w:rPr>
        <w:t>7</w:t>
      </w:r>
      <w:r>
        <w:t xml:space="preserve">, suy ra </w:t>
      </w:r>
      <w:r>
        <w:t>u</w:t>
      </w:r>
      <w:r>
        <w:t>3</w:t>
      </w:r>
      <w:r>
        <w:t>u</w:t>
      </w:r>
      <w:r>
        <w:t>8</w:t>
      </w:r>
      <w:r>
        <w:t>=</w:t>
      </w:r>
      <w:r>
        <w:t>u</w:t>
      </w:r>
      <w:r>
        <w:t>1</w:t>
      </w:r>
      <w:r>
        <w:t>⋅</w:t>
      </w:r>
      <w:r>
        <w:t>q</w:t>
      </w:r>
      <w:r>
        <w:t>2</w:t>
      </w:r>
      <w:r>
        <w:t>u</w:t>
      </w:r>
      <w:r>
        <w:t>1</w:t>
      </w:r>
      <w:r>
        <w:t>⋅</w:t>
      </w:r>
      <w:r>
        <w:t>q</w:t>
      </w:r>
      <w:r>
        <w:t>7</w:t>
      </w:r>
      <w:r>
        <w:t>=</w:t>
      </w:r>
      <w:r>
        <w:t>1</w:t>
      </w:r>
      <w:r>
        <w:t>q</w:t>
      </w:r>
      <w:r>
        <w:t>5</w:t>
      </w:r>
      <w:r>
        <w:t>=</w:t>
      </w:r>
      <w:r>
        <w:t>243</w:t>
      </w:r>
      <w:r>
        <w:t>(u_(3))/(u_(8))=(u_(1)⋅q^(2))/(u_(1)⋅q^(7))=(1)/(q^(5))=243</w:t>
      </w:r>
      <w:r>
        <w:t xml:space="preserve">, suy ra </w:t>
      </w:r>
      <w:r>
        <w:t>q</w:t>
      </w:r>
      <w:r>
        <w:t>=</w:t>
      </w:r>
      <w:r>
        <w:t>1</w:t>
      </w:r>
      <w:r>
        <w:t>3</w:t>
      </w:r>
      <w:r>
        <w:t>q=(1)/(3)</w:t>
      </w:r>
      <w:r>
        <w:br/>
      </w:r>
      <w:r>
        <w:t xml:space="preserve">Do đó </w:t>
      </w:r>
      <w:r>
        <w:t>u</w:t>
      </w:r>
      <w:r>
        <w:t>9</w:t>
      </w:r>
      <w:r>
        <w:t>=</w:t>
      </w:r>
      <w:r>
        <w:t>u</w:t>
      </w:r>
      <w:r>
        <w:t>1</w:t>
      </w:r>
      <w:r>
        <w:t>⋅</w:t>
      </w:r>
      <w:r>
        <w:t>q</w:t>
      </w:r>
      <w:r>
        <w:t>8</w:t>
      </w:r>
      <w:r>
        <w:t>=</w:t>
      </w:r>
      <w:r>
        <w:t>12</w:t>
      </w:r>
      <w:r>
        <w:t>⋅</w:t>
      </w:r>
      <w:r>
        <w:t>(</w:t>
      </w:r>
      <w:r>
        <w:t>1</w:t>
      </w:r>
      <w:r>
        <w:t>3</w:t>
      </w:r>
      <w:r>
        <w:t>)</w:t>
      </w:r>
      <w:r>
        <w:t>8</w:t>
      </w:r>
      <w:r>
        <w:t>=</w:t>
      </w:r>
      <w:r>
        <w:t>4</w:t>
      </w:r>
      <w:r>
        <w:t>2</w:t>
      </w:r>
      <w:r>
        <w:t>187</w:t>
      </w:r>
      <w:r>
        <w:t>.</w:t>
      </w:r>
      <w:r>
        <w:t>u_(9)=u_(1)⋅q^(8)=12⋅(1)/(3)^(8)=(4)/(2  187).</w:t>
      </w:r>
      <w:r>
        <w:br/>
      </w:r>
      <w:r>
        <w:rPr>
          <w:b/>
        </w:rPr>
        <w:t>Bài 7 trang 65 SBT Toán 11 Tập 1</w:t>
      </w:r>
      <w:r>
        <w:t>:</w:t>
      </w:r>
      <w:r>
        <w:t xml:space="preserve"> Cho cấp số nhân: </w:t>
      </w:r>
      <w:r>
        <w:t>−</w:t>
      </w:r>
      <w:r>
        <w:t>1</w:t>
      </w:r>
      <w:r>
        <w:t>5</w:t>
      </w:r>
      <w:r>
        <w:t>;</w:t>
      </w:r>
      <w:r>
        <w:t>a</w:t>
      </w:r>
      <w:r>
        <w:t>;</w:t>
      </w:r>
      <w:r>
        <w:t>−</w:t>
      </w:r>
      <w:r>
        <w:t>1</w:t>
      </w:r>
      <w:r>
        <w:t>125</w:t>
      </w:r>
      <w:r>
        <w:t>−(1)/(5);a;−(1)/(125)</w:t>
      </w:r>
      <w:r>
        <w:t>. Tính giá trị của a.</w:t>
      </w:r>
      <w:r>
        <w:br/>
      </w:r>
      <w:r>
        <w:rPr>
          <w:b/>
        </w:rPr>
        <w:t>Lời giải:</w:t>
      </w:r>
      <w:r>
        <w:br/>
      </w:r>
      <w:r>
        <w:t xml:space="preserve">Vì 3 số </w:t>
      </w:r>
      <w:r>
        <w:t>−</w:t>
      </w:r>
      <w:r>
        <w:t>1</w:t>
      </w:r>
      <w:r>
        <w:t>5</w:t>
      </w:r>
      <w:r>
        <w:t>;</w:t>
      </w:r>
      <w:r>
        <w:t>a</w:t>
      </w:r>
      <w:r>
        <w:t>;</w:t>
      </w:r>
      <w:r>
        <w:t>−</w:t>
      </w:r>
      <w:r>
        <w:t>1</w:t>
      </w:r>
      <w:r>
        <w:t>125</w:t>
      </w:r>
      <w:r>
        <w:t>−(1)/(5);a;−(1)/(125)</w:t>
      </w:r>
      <w:r>
        <w:t xml:space="preserve"> lập thành cấp số nhân nên ta có:</w:t>
      </w:r>
      <w:r>
        <w:br/>
      </w:r>
      <w:r>
        <w:t>a</w:t>
      </w:r>
      <w:r>
        <w:t>2</w:t>
      </w:r>
      <w:r>
        <w:t>=</w:t>
      </w:r>
      <w:r>
        <w:t>(</w:t>
      </w:r>
      <w:r>
        <w:t>−</w:t>
      </w:r>
      <w:r>
        <w:t>1</w:t>
      </w:r>
      <w:r>
        <w:t>5</w:t>
      </w:r>
      <w:r>
        <w:t>)</w:t>
      </w:r>
      <w:r>
        <w:t>⋅</w:t>
      </w:r>
      <w:r>
        <w:t>(</w:t>
      </w:r>
      <w:r>
        <w:t>−</w:t>
      </w:r>
      <w:r>
        <w:t>1</w:t>
      </w:r>
      <w:r>
        <w:t>125</w:t>
      </w:r>
      <w:r>
        <w:t>)</w:t>
      </w:r>
      <w:r>
        <w:t>=</w:t>
      </w:r>
      <w:r>
        <w:t>1</w:t>
      </w:r>
      <w:r>
        <w:t>625</w:t>
      </w:r>
      <w:r>
        <w:t>a^(2)=−(1)/(5)⋅−(1)/(125)=(1)/(625)</w:t>
      </w:r>
      <w:r>
        <w:t xml:space="preserve">, suy ra </w:t>
      </w:r>
      <w:r>
        <w:t>a</w:t>
      </w:r>
      <w:r>
        <w:t>=</w:t>
      </w:r>
      <w:r>
        <w:t>−</w:t>
      </w:r>
      <w:r>
        <w:t>1</w:t>
      </w:r>
      <w:r>
        <w:t>25</w:t>
      </w:r>
      <w:r>
        <w:t>a=−(1)/(25)</w:t>
      </w:r>
      <w:r>
        <w:t xml:space="preserve"> hoặc </w:t>
      </w:r>
      <w:r>
        <w:t>a</w:t>
      </w:r>
      <w:r>
        <w:t>=</w:t>
      </w:r>
      <w:r>
        <w:t>1</w:t>
      </w:r>
      <w:r>
        <w:t>25</w:t>
      </w:r>
      <w:r>
        <w:t>a=(1)/(25)</w:t>
      </w:r>
      <w:r>
        <w:br/>
      </w:r>
      <w:r>
        <w:rPr>
          <w:b/>
        </w:rPr>
        <w:t>Bài 8 trang 65 SBT Toán 11 Tập 1</w:t>
      </w:r>
      <w:r>
        <w:t xml:space="preserve">: </w:t>
      </w:r>
      <w:r>
        <w:t>Một cấp số nhân có số hạng đầu u</w:t>
      </w:r>
      <w:r>
        <w:rPr>
          <w:vertAlign w:val="subscript"/>
        </w:rPr>
        <w:t>1</w:t>
      </w:r>
      <w:r>
        <w:t xml:space="preserve"> = 3, công bội q = 2. Biết S</w:t>
      </w:r>
      <w:r>
        <w:rPr>
          <w:vertAlign w:val="subscript"/>
        </w:rPr>
        <w:t>n</w:t>
      </w:r>
      <w:r>
        <w:t xml:space="preserve"> = 765. Tìm n.</w:t>
      </w:r>
      <w:r>
        <w:br/>
      </w:r>
      <w:r>
        <w:rPr>
          <w:b/>
        </w:rPr>
        <w:t>Lời giải:</w:t>
      </w:r>
      <w:r>
        <w:br/>
      </w:r>
      <w:r>
        <w:t>Áp dụng công thức tính tổng n số hạng đầu tiên của cấp số nhân, ta có:</w:t>
      </w:r>
      <w:r>
        <w:br/>
      </w:r>
      <w:r>
        <w:t>S</w:t>
      </w:r>
      <w:r>
        <w:t>n</w:t>
      </w:r>
      <w:r>
        <w:t>=</w:t>
      </w:r>
      <w:r>
        <w:t>u</w:t>
      </w:r>
      <w:r>
        <w:t>1</w:t>
      </w:r>
      <w:r>
        <w:t>(</w:t>
      </w:r>
      <w:r>
        <w:t>1</w:t>
      </w:r>
      <w:r>
        <w:t>−</w:t>
      </w:r>
      <w:r>
        <w:t>q</w:t>
      </w:r>
      <w:r>
        <w:t>n</w:t>
      </w:r>
      <w:r>
        <w:t>)</w:t>
      </w:r>
      <w:r>
        <w:t>1</w:t>
      </w:r>
      <w:r>
        <w:t>−</w:t>
      </w:r>
      <w:r>
        <w:t>q</w:t>
      </w:r>
      <w:r>
        <w:t>=</w:t>
      </w:r>
      <w:r>
        <w:t>3</w:t>
      </w:r>
      <w:r>
        <w:t>⋅</w:t>
      </w:r>
      <w:r>
        <w:t>(</w:t>
      </w:r>
      <w:r>
        <w:t>1</w:t>
      </w:r>
      <w:r>
        <w:t>−</w:t>
      </w:r>
      <w:r>
        <w:t>2</w:t>
      </w:r>
      <w:r>
        <w:t>n</w:t>
      </w:r>
      <w:r>
        <w:t>)</w:t>
      </w:r>
      <w:r>
        <w:t>1</w:t>
      </w:r>
      <w:r>
        <w:t>−</w:t>
      </w:r>
      <w:r>
        <w:t>2</w:t>
      </w:r>
      <w:r>
        <w:t>=</w:t>
      </w:r>
      <w:r>
        <w:t>765</w:t>
      </w:r>
      <w:r>
        <w:t xml:space="preserve"> </w:t>
      </w:r>
      <w:r>
        <w:t xml:space="preserve">S_(n)=(u_(1)1−q^(n))/(1−q)=(3⋅1−2^(n))/(1−2)=765 </w:t>
      </w:r>
      <w:r>
        <w:br/>
      </w:r>
      <w:r>
        <w:t>⇔</w:t>
      </w:r>
      <w:r>
        <w:t xml:space="preserve"> 2</w:t>
      </w:r>
      <w:r>
        <w:rPr>
          <w:vertAlign w:val="superscript"/>
        </w:rPr>
        <w:t>n</w:t>
      </w:r>
      <w:r>
        <w:t xml:space="preserve"> – 1 = 255 </w:t>
      </w:r>
      <w:r>
        <w:t>⇔</w:t>
      </w:r>
      <w:r>
        <w:t xml:space="preserve"> 2</w:t>
      </w:r>
      <w:r>
        <w:rPr>
          <w:vertAlign w:val="superscript"/>
        </w:rPr>
        <w:t>n</w:t>
      </w:r>
      <w:r>
        <w:t xml:space="preserve"> = 256 = 2</w:t>
      </w:r>
      <w:r>
        <w:rPr>
          <w:vertAlign w:val="superscript"/>
        </w:rPr>
        <w:t>8</w:t>
      </w:r>
      <w:r>
        <w:br/>
      </w:r>
      <w:r>
        <w:t>⇒</w:t>
      </w:r>
      <w:r>
        <w:t xml:space="preserve"> n = 8.</w:t>
      </w:r>
      <w:r>
        <w:br/>
      </w:r>
      <w:r>
        <w:rPr>
          <w:b/>
        </w:rPr>
        <w:t>Bài 9 trang 65 SBT Toán 11 Tập 1</w:t>
      </w:r>
      <w:r>
        <w:t xml:space="preserve">: </w:t>
      </w:r>
      <w:r>
        <w:t>Một tháp 10 tầng có diện tích sàn của tầng dưới cùng là 6 144 m</w:t>
      </w:r>
      <w:r>
        <w:rPr>
          <w:vertAlign w:val="superscript"/>
        </w:rPr>
        <w:t>2</w:t>
      </w:r>
      <w:r>
        <w:t>. Tính diện tích mặt sàn tầng trên cùng, biết rằng diện tích mặt sàn mỗi tầng bằng nửa diện tích mặt sàn tầng ngay bên dưới.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8eacd7b5462482fbd855c8a2d547f1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Diện tích mặt sàn tầng dưới cùng là: u</w:t>
      </w:r>
      <w:r>
        <w:rPr>
          <w:vertAlign w:val="subscript"/>
        </w:rPr>
        <w:t>1</w:t>
      </w:r>
      <w:r>
        <w:t xml:space="preserve"> = 6 144 m</w:t>
      </w:r>
      <w:r>
        <w:rPr>
          <w:vertAlign w:val="superscript"/>
        </w:rPr>
        <w:t>2</w:t>
      </w:r>
      <w:r>
        <w:br/>
      </w:r>
      <w:r>
        <w:t xml:space="preserve">Diện tích mặt sàn tầng 2 là: </w:t>
      </w:r>
      <w:r>
        <w:t>u</w:t>
      </w:r>
      <w:r>
        <w:t>2</w:t>
      </w:r>
      <w:r>
        <w:t>=</w:t>
      </w:r>
      <w:r>
        <w:t>6</w:t>
      </w:r>
      <w:r>
        <w:t>144</w:t>
      </w:r>
      <w:r>
        <w:t>⋅</w:t>
      </w:r>
      <w:r>
        <w:t>1</w:t>
      </w:r>
      <w:r>
        <w:t>2</w:t>
      </w:r>
      <w:r>
        <w:t>=</w:t>
      </w:r>
      <w:r>
        <w:t>3</w:t>
      </w:r>
      <w:r>
        <w:t>072</w:t>
      </w:r>
      <w:r>
        <w:t xml:space="preserve"> m</w:t>
      </w:r>
      <w:r>
        <w:t>2</w:t>
      </w:r>
      <w:r>
        <w:t>u_(2)=6  144⋅(1)/(2)=3  072 m^(2)</w:t>
      </w:r>
      <w:r>
        <w:br/>
      </w:r>
      <w:r>
        <w:t>....</w:t>
      </w:r>
      <w:r>
        <w:br/>
      </w:r>
      <w:r>
        <w:t>Gọi diện tích mặt sàn tầng n là u</w:t>
      </w:r>
      <w:r>
        <w:rPr>
          <w:vertAlign w:val="subscript"/>
        </w:rPr>
        <w:t>n</w:t>
      </w:r>
      <w:r>
        <w:t xml:space="preserve"> với n ∈ ℕ*.</w:t>
      </w:r>
      <w:r>
        <w:br/>
      </w:r>
      <w:r>
        <w:t>Dãy (u</w:t>
      </w:r>
      <w:r>
        <w:rPr>
          <w:vertAlign w:val="subscript"/>
        </w:rPr>
        <w:t>n</w:t>
      </w:r>
      <w:r>
        <w:t>) lập thành một cấp số nhân là u</w:t>
      </w:r>
      <w:r>
        <w:rPr>
          <w:vertAlign w:val="subscript"/>
        </w:rPr>
        <w:t>1</w:t>
      </w:r>
      <w:r>
        <w:t xml:space="preserve"> = 6 144 và công bội </w:t>
      </w:r>
      <w:r>
        <w:t>q</w:t>
      </w:r>
      <w:r>
        <w:t>=</w:t>
      </w:r>
      <w:r>
        <w:t>1</w:t>
      </w:r>
      <w:r>
        <w:t>2</w:t>
      </w:r>
      <w:r>
        <w:t>q=(1)/(2)</w:t>
      </w:r>
      <w:r>
        <w:t xml:space="preserve">, có số hạng tổng quát là: </w:t>
      </w:r>
      <w:r>
        <w:t>u</w:t>
      </w:r>
      <w:r>
        <w:t>n</w:t>
      </w:r>
      <w:r>
        <w:t>=</w:t>
      </w:r>
      <w:r>
        <w:t>6</w:t>
      </w:r>
      <w:r>
        <w:t>144</w:t>
      </w:r>
      <w:r>
        <w:t>⋅</w:t>
      </w:r>
      <w:r>
        <w:t>(</w:t>
      </w:r>
      <w:r>
        <w:t>1</w:t>
      </w:r>
      <w:r>
        <w:t>2</w:t>
      </w:r>
      <w:r>
        <w:t>)</w:t>
      </w:r>
      <w:r>
        <w:t>n</w:t>
      </w:r>
      <w:r>
        <w:t>−</w:t>
      </w:r>
      <w:r>
        <w:t>1</w:t>
      </w:r>
      <w:r>
        <w:t>u_(n)=6  144⋅(1)/(2)^(n−1)</w:t>
      </w:r>
      <w:r>
        <w:br/>
      </w:r>
      <w:r>
        <w:t xml:space="preserve">Diện tích mặt sàn trên cùng chính là mặt </w:t>
      </w:r>
      <w:r>
        <w:t xml:space="preserve">sàn </w:t>
      </w:r>
      <w:r>
        <w:t>thứ 10 nên ta có:</w:t>
      </w:r>
      <w:r>
        <w:br/>
      </w:r>
      <w:r>
        <w:t>u</w:t>
      </w:r>
      <w:r>
        <w:t>10</w:t>
      </w:r>
      <w:r>
        <w:t>=</w:t>
      </w:r>
      <w:r>
        <w:t>u</w:t>
      </w:r>
      <w:r>
        <w:t>1</w:t>
      </w:r>
      <w:r>
        <w:t>⋅</w:t>
      </w:r>
      <w:r>
        <w:t>q</w:t>
      </w:r>
      <w:r>
        <w:t>9</w:t>
      </w:r>
      <w:r>
        <w:t>=</w:t>
      </w:r>
      <w:r>
        <w:t>6</w:t>
      </w:r>
      <w:r>
        <w:t>144</w:t>
      </w:r>
      <w:r>
        <w:t>⋅</w:t>
      </w:r>
      <w:r>
        <w:t>(</w:t>
      </w:r>
      <w:r>
        <w:t>1</w:t>
      </w:r>
      <w:r>
        <w:t>2</w:t>
      </w:r>
      <w:r>
        <w:t>)</w:t>
      </w:r>
      <w:r>
        <w:t>9</w:t>
      </w:r>
      <w:r>
        <w:t>=</w:t>
      </w:r>
      <w:r>
        <w:t>12</w:t>
      </w:r>
      <w:r>
        <w:t>(</w:t>
      </w:r>
      <w:r>
        <w:t>m</w:t>
      </w:r>
      <w:r>
        <w:t>2</w:t>
      </w:r>
      <w:r>
        <w:t>)</w:t>
      </w:r>
      <w:r>
        <w:t>u_(10)=u_(1)⋅q^(9)=6  144⋅(1)/(2)^(9)=12   m^(2)</w:t>
      </w:r>
      <w:r>
        <w:t>.</w:t>
      </w:r>
      <w:r>
        <w:br/>
      </w:r>
      <w:r>
        <w:rPr>
          <w:b/>
        </w:rPr>
        <w:t>Bài 10 trang 65 SBT Toán 11 Tập 1</w:t>
      </w:r>
      <w:r>
        <w:t xml:space="preserve">: </w:t>
      </w:r>
      <w:r>
        <w:t>Một khay nước có nhiệt độ 20°C được đặt vào ngăn đá của tủ lạnh. Cho biết sau mỗi giờ, nhiệt độ của nước giảm đi 25%. Tính nhiệt độ khay nước đó sau 4 giờ.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3910aeb95c14cc09592b8134d43b7d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Gọi u</w:t>
      </w:r>
      <w:r>
        <w:rPr>
          <w:vertAlign w:val="subscript"/>
        </w:rPr>
        <w:t>n</w:t>
      </w:r>
      <w:r>
        <w:t xml:space="preserve"> là nhiệt độ của khay nước đó sau n – 1 giờ (đơn vị độ C) với n ∈ ℕ*.</w:t>
      </w:r>
      <w:r>
        <w:br/>
      </w:r>
      <w:r>
        <w:t>Ta có:</w:t>
      </w:r>
      <w:r>
        <w:br/>
      </w:r>
      <w:r>
        <w:t>u</w:t>
      </w:r>
      <w:r>
        <w:rPr>
          <w:vertAlign w:val="subscript"/>
        </w:rPr>
        <w:t>1</w:t>
      </w:r>
      <w:r>
        <w:t xml:space="preserve"> = 20;</w:t>
      </w:r>
      <w:r>
        <w:br/>
      </w:r>
      <w:r>
        <w:t>u</w:t>
      </w:r>
      <w:r>
        <w:rPr>
          <w:vertAlign w:val="subscript"/>
        </w:rPr>
        <w:t>2</w:t>
      </w:r>
      <w:r>
        <w:t xml:space="preserve"> = 20 – 20.25% = 20.(1 – 25%) = 20.75%;</w:t>
      </w:r>
      <w:r>
        <w:br/>
      </w:r>
      <w:r>
        <w:t>u</w:t>
      </w:r>
      <w:r>
        <w:rPr>
          <w:vertAlign w:val="subscript"/>
        </w:rPr>
        <w:t>3</w:t>
      </w:r>
      <w:r>
        <w:t xml:space="preserve"> = 20.75%.75% = 20.(75%)</w:t>
      </w:r>
      <w:r>
        <w:rPr>
          <w:vertAlign w:val="superscript"/>
        </w:rPr>
        <w:t>2</w:t>
      </w:r>
      <w:r>
        <w:t>; ...</w:t>
      </w:r>
      <w:r>
        <w:br/>
      </w:r>
      <w:r>
        <w:t>Suy ra dãy (u</w:t>
      </w:r>
      <w:r>
        <w:rPr>
          <w:vertAlign w:val="subscript"/>
        </w:rPr>
        <w:t>n</w:t>
      </w:r>
      <w:r>
        <w:t>) lập thành một cấp số nhân với số hạng đầu u</w:t>
      </w:r>
      <w:r>
        <w:rPr>
          <w:vertAlign w:val="subscript"/>
        </w:rPr>
        <w:t>1</w:t>
      </w:r>
      <w:r>
        <w:t xml:space="preserve"> = 20 và công bội q = 75% có số hạng tổng quát u</w:t>
      </w:r>
      <w:r>
        <w:rPr>
          <w:vertAlign w:val="subscript"/>
        </w:rPr>
        <w:t>n</w:t>
      </w:r>
      <w:r>
        <w:t xml:space="preserve"> = 20.(75%)</w:t>
      </w:r>
      <w:r>
        <w:rPr>
          <w:vertAlign w:val="superscript"/>
        </w:rPr>
        <w:t xml:space="preserve">n – 1 </w:t>
      </w:r>
      <w:r>
        <w:t>độ C.</w:t>
      </w:r>
      <w:r>
        <w:br/>
      </w:r>
      <w:r>
        <w:t>Vậy sau 4 giờ thì nhiệt độ của khay là u</w:t>
      </w:r>
      <w:r>
        <w:rPr>
          <w:vertAlign w:val="subscript"/>
        </w:rPr>
        <w:t>5</w:t>
      </w:r>
      <w:r>
        <w:t xml:space="preserve"> = 20.(75%)</w:t>
      </w:r>
      <w:r>
        <w:rPr>
          <w:vertAlign w:val="superscript"/>
        </w:rPr>
        <w:t>4</w:t>
      </w:r>
      <w:r>
        <w:t xml:space="preserve"> ≈ 6,33°C.</w:t>
      </w:r>
      <w:r>
        <w:br/>
      </w:r>
      <w:r>
        <w:rPr>
          <w:b/>
        </w:rPr>
        <w:t>Xem thêm lời giải SBT Toán lớp 11 bộ sách Chân trời sáng tạo hay, chi tiết khác:</w:t>
      </w:r>
      <w:r>
        <w:br/>
      </w:r>
      <w:r>
        <w:t>Bài 5: Phương trình lượng giác cơ bản</w:t>
      </w:r>
      <w:r>
        <w:br/>
      </w:r>
      <w:r>
        <w:t>Bài tập cuối chương 1 trang 32</w:t>
      </w:r>
      <w:r>
        <w:br/>
      </w:r>
      <w:r>
        <w:t>Bài 1: Dãy số</w:t>
      </w:r>
      <w:r>
        <w:br/>
      </w:r>
      <w:r>
        <w:t>Bài 2: Cấp số cộng</w:t>
      </w:r>
      <w:r>
        <w:br/>
      </w:r>
      <w:r>
        <w:t>Bài 3: Cấp số nhân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