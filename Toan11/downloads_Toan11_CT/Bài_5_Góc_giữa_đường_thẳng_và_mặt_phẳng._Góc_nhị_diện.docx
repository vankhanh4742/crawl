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Góc giữa đường thẳng và mặt phẳng. Góc nhị diện</w:t>
      </w:r>
    </w:p>
    <w:p>
      <w:r>
        <w:rPr>
          <w:b/>
        </w:rPr>
        <w:t>Giải Toán 11 Bài 5: Góc giữa đường thẳng và mặt phẳng. Góc nhị diện</w:t>
      </w:r>
      <w:r>
        <w:br/>
      </w:r>
      <w:r>
        <w:rPr>
          <w:b/>
        </w:rPr>
        <w:t>Giải Toán 11 trang 82 Tập 2</w:t>
      </w:r>
      <w:r>
        <w:br/>
      </w:r>
      <w:r>
        <w:rPr>
          <w:b/>
        </w:rPr>
        <w:t>Hoạt động khởi động trang 82 Toán 11 Tập 2</w:t>
      </w:r>
      <w:r>
        <w:t>:</w:t>
      </w:r>
      <w:r>
        <w:t xml:space="preserve"> </w:t>
      </w:r>
      <w:r>
        <w:t>Mặt phẳng nghiêng thường được sử dụng trong lao động vì tính tiện dụng của nó. Quan sát hình mặt phẳng nghiêng (P) và mặt đất (Q) trong hình dưới đây và tìm hiểu tại sao:</w:t>
      </w:r>
      <w:r>
        <w:br/>
      </w:r>
      <w:r>
        <w:t>•</w:t>
      </w:r>
      <w:r>
        <w:t xml:space="preserve"> </w:t>
      </w:r>
      <w:r>
        <w:t>ˆ</w:t>
      </w:r>
      <w:r>
        <w:t>CAK</w:t>
      </w:r>
      <w:r>
        <w:t>CAK^</w:t>
      </w:r>
      <w:r>
        <w:t xml:space="preserve"> </w:t>
      </w:r>
      <w:r>
        <w:t>được gọi là góc hợp bởi đường thẳng d và (Q).</w:t>
      </w:r>
      <w:r>
        <w:br/>
      </w:r>
      <w:r>
        <w:t>•</w:t>
      </w:r>
      <w:r>
        <w:t xml:space="preserve"> </w:t>
      </w:r>
      <w:r>
        <w:t>ˆ</w:t>
      </w:r>
      <w:r>
        <w:t>CBK</w:t>
      </w:r>
      <w:r>
        <w:t>CBK^</w:t>
      </w:r>
      <w:r>
        <w:t xml:space="preserve"> </w:t>
      </w:r>
      <w:r>
        <w:t>được gọi là góc hợp bởi hai mặt phẳng (P) và (Q).</w:t>
      </w:r>
      <w:r>
        <w:br/>
      </w:r>
      <w:r>
        <w:drawing>
          <wp:inline xmlns:a="http://schemas.openxmlformats.org/drawingml/2006/main" xmlns:pic="http://schemas.openxmlformats.org/drawingml/2006/picture">
            <wp:extent cx="1905000" cy="1314450"/>
            <wp:docPr id="1" name="Picture 1"/>
            <wp:cNvGraphicFramePr>
              <a:graphicFrameLocks noChangeAspect="1"/>
            </wp:cNvGraphicFramePr>
            <a:graphic>
              <a:graphicData uri="http://schemas.openxmlformats.org/drawingml/2006/picture">
                <pic:pic>
                  <pic:nvPicPr>
                    <pic:cNvPr id="0" name="temp_inline_474eddc75a2c4a478fe0d442211e003e.jpg"/>
                    <pic:cNvPicPr/>
                  </pic:nvPicPr>
                  <pic:blipFill>
                    <a:blip r:embed="rId9"/>
                    <a:stretch>
                      <a:fillRect/>
                    </a:stretch>
                  </pic:blipFill>
                  <pic:spPr>
                    <a:xfrm>
                      <a:off x="0" y="0"/>
                      <a:ext cx="1905000" cy="1314450"/>
                    </a:xfrm>
                    <a:prstGeom prst="rect"/>
                  </pic:spPr>
                </pic:pic>
              </a:graphicData>
            </a:graphic>
          </wp:inline>
        </w:drawing>
      </w:r>
      <w:r>
        <w:br/>
      </w:r>
      <w:r>
        <w:rPr>
          <w:b/>
        </w:rPr>
        <w:t>Lời giải:</w:t>
      </w:r>
      <w:r>
        <w:br/>
      </w:r>
      <w:r>
        <w:t>K là hình chiếu vuông góc của C lên (Q) nên</w:t>
      </w:r>
      <w:r>
        <w:t xml:space="preserve"> </w:t>
      </w:r>
      <w:r>
        <w:t>ˆ</w:t>
      </w:r>
      <w:r>
        <w:t>CAK</w:t>
      </w:r>
      <w:r>
        <w:t>CAK^</w:t>
      </w:r>
      <w:r>
        <w:t xml:space="preserve"> </w:t>
      </w:r>
      <w:r>
        <w:t>được gọi là góc hợp bởi đường thẳng d và (Q).</w:t>
      </w:r>
      <w:r>
        <w:br/>
      </w:r>
      <w:r>
        <w:t>Ta có:</w:t>
      </w:r>
      <w:r>
        <w:br/>
      </w:r>
      <w:r>
        <w:t>CB</w:t>
      </w:r>
      <w:r>
        <w:t>⊥</w:t>
      </w:r>
      <w:r>
        <w:t>AB</w:t>
      </w:r>
      <w:r>
        <w:t>BK</w:t>
      </w:r>
      <w:r>
        <w:t>⊥</w:t>
      </w:r>
      <w:r>
        <w:t>AB</w:t>
      </w:r>
      <w:r>
        <w:t>(</w:t>
      </w:r>
      <w:r>
        <w:t>P</w:t>
      </w:r>
      <w:r>
        <w:t>)</w:t>
      </w:r>
      <w:r>
        <w:t>∩</w:t>
      </w:r>
      <w:r>
        <w:t>(</w:t>
      </w:r>
      <w:r>
        <w:t>Q</w:t>
      </w:r>
      <w:r>
        <w:t>)</w:t>
      </w:r>
      <w:r>
        <w:t xml:space="preserve"> </w:t>
      </w:r>
      <w:r>
        <w:t>⎫</w:t>
      </w:r>
      <w:r>
        <w:t>⎪</w:t>
      </w:r>
      <w:r>
        <w:t>⎬</w:t>
      </w:r>
      <w:r>
        <w:t>⎪</w:t>
      </w:r>
      <w:r>
        <w:t>⎭</w:t>
      </w:r>
      <w:r>
        <w:t xml:space="preserve">CB⊥ABBK⊥AB(P)∩(Q) </w:t>
      </w:r>
      <w:r>
        <w:br/>
      </w:r>
      <w:r>
        <w:t>Nên</w:t>
      </w:r>
      <w:r>
        <w:t xml:space="preserve"> </w:t>
      </w:r>
      <w:r>
        <w:t>ˆ</w:t>
      </w:r>
      <w:r>
        <w:t>CBK</w:t>
      </w:r>
      <w:r>
        <w:t>CBK^</w:t>
      </w:r>
      <w:r>
        <w:t xml:space="preserve"> </w:t>
      </w:r>
      <w:r>
        <w:t>được gọi là góc hợp bởi hai mặt phẳng (P) và (Q)</w:t>
      </w:r>
      <w:r>
        <w:br/>
      </w:r>
      <w:r>
        <w:rPr>
          <w:b/>
        </w:rPr>
        <w:t>1. Góc giữa đường thẳng và mặt phẳng</w:t>
      </w:r>
      <w:r>
        <w:br/>
      </w:r>
      <w:r>
        <w:rPr>
          <w:b/>
        </w:rPr>
        <w:t>Hoạt động khám phá 1 trang 82 Toán 11 Tập 2</w:t>
      </w:r>
      <w:r>
        <w:t>:</w:t>
      </w:r>
      <w:r>
        <w:t xml:space="preserve"> </w:t>
      </w:r>
      <w:r>
        <w:t>Cho đường thẳng a và mặt phẳng (P).</w:t>
      </w:r>
      <w:r>
        <w:br/>
      </w:r>
      <w:r>
        <w:t>a) Trong trường hợp a vuông góc với (P), tìm góc giữa a và một đường thẳng b tuỳ ý trong (P).</w:t>
      </w:r>
      <w:r>
        <w:br/>
      </w:r>
      <w:r>
        <w:t>b) Trong trường hợp a không vuông góc với (P), tìm góc giữa a và đường thẳng a′ là hình chiếu vuông góc của a trên (P).</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7e71101c5a94f819d8b084974d7a1da.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a) Ta có:</w:t>
      </w:r>
      <w:r>
        <w:br/>
      </w:r>
      <w:r>
        <w:t>a</w:t>
      </w:r>
      <w:r>
        <w:t>⊥</w:t>
      </w:r>
      <w:r>
        <w:t>(</w:t>
      </w:r>
      <w:r>
        <w:t>P</w:t>
      </w:r>
      <w:r>
        <w:t>)</w:t>
      </w:r>
      <w:r>
        <w:t>b</w:t>
      </w:r>
      <w:r>
        <w:t>⊂</w:t>
      </w:r>
      <w:r>
        <w:t>(</w:t>
      </w:r>
      <w:r>
        <w:t>P</w:t>
      </w:r>
      <w:r>
        <w:t>)</w:t>
      </w:r>
      <w:r>
        <w:t>}</w:t>
      </w:r>
      <w:r>
        <w:t>⇒</w:t>
      </w:r>
      <w:r>
        <w:t>a</w:t>
      </w:r>
      <w:r>
        <w:t>⊥</w:t>
      </w:r>
      <w:r>
        <w:t>b</w:t>
      </w:r>
      <w:r>
        <w:t>⇒</w:t>
      </w:r>
      <w:r>
        <w:t>(</w:t>
      </w:r>
      <w:r>
        <w:t>a</w:t>
      </w:r>
      <w:r>
        <w:t>,</w:t>
      </w:r>
      <w:r>
        <w:t>b</w:t>
      </w:r>
      <w:r>
        <w:t>)</w:t>
      </w:r>
      <w:r>
        <w:t>=</w:t>
      </w:r>
      <w:r>
        <w:t>90</w:t>
      </w:r>
      <w:r>
        <w:t>°</w:t>
      </w:r>
      <w:r>
        <w:t>a⊥Pb⊂P⇒a⊥b⇒a,b=90°</w:t>
      </w:r>
      <w:r>
        <w:br/>
      </w:r>
      <w:r>
        <w:t>b) Lấy A</w:t>
      </w:r>
      <w:r>
        <w:t xml:space="preserve"> </w:t>
      </w:r>
      <w:r>
        <w:t>∈</w:t>
      </w:r>
      <w:r>
        <w:t>∈</w:t>
      </w:r>
      <w:r>
        <w:t xml:space="preserve"> </w:t>
      </w:r>
      <w:r>
        <w:t>a. Gọi</w:t>
      </w:r>
      <w:r>
        <w:t xml:space="preserve"> </w:t>
      </w:r>
      <w:r>
        <w:t>O</w:t>
      </w:r>
      <w:r>
        <w:t>=</w:t>
      </w:r>
      <w:r>
        <w:t>a</w:t>
      </w:r>
      <w:r>
        <w:t>∩</w:t>
      </w:r>
      <w:r>
        <w:t>(</w:t>
      </w:r>
      <w:r>
        <w:t>P</w:t>
      </w:r>
      <w:r>
        <w:t>)</w:t>
      </w:r>
      <w:r>
        <w:t>O=a∩P</w:t>
      </w:r>
      <w:r>
        <w:br/>
      </w:r>
      <w:r>
        <w:t>Dựng AH ⊥ a′ (H</w:t>
      </w:r>
      <w:r>
        <w:t>∈</w:t>
      </w:r>
      <w:r>
        <w:t>∈</w:t>
      </w:r>
      <w:r>
        <w:t xml:space="preserve"> </w:t>
      </w:r>
      <w:r>
        <w:t>a′)</w:t>
      </w:r>
      <w:r>
        <w:br/>
      </w:r>
      <w:r>
        <w:t>Ta có:</w:t>
      </w:r>
      <w:r>
        <w:t xml:space="preserve"> </w:t>
      </w:r>
      <w:r>
        <w:t>(</w:t>
      </w:r>
      <w:r>
        <w:t>a</w:t>
      </w:r>
      <w:r>
        <w:t>,</w:t>
      </w:r>
      <w:r>
        <w:t>a</w:t>
      </w:r>
      <w:r>
        <w:t>'</w:t>
      </w:r>
      <w:r>
        <w:t>)</w:t>
      </w:r>
      <w:r>
        <w:t>=</w:t>
      </w:r>
      <w:r>
        <w:t>(</w:t>
      </w:r>
      <w:r>
        <w:t>AO</w:t>
      </w:r>
      <w:r>
        <w:t>,</w:t>
      </w:r>
      <w:r>
        <w:t>OH</w:t>
      </w:r>
      <w:r>
        <w:t>)</w:t>
      </w:r>
      <w:r>
        <w:t>=</w:t>
      </w:r>
      <w:r>
        <w:t>ˆ</w:t>
      </w:r>
      <w:r>
        <w:t>AOH</w:t>
      </w:r>
      <w:r>
        <w:t>a,a'=AO,OH=AOH^</w:t>
      </w:r>
      <w:r>
        <w:br/>
      </w:r>
      <w:r>
        <w:rPr>
          <w:b/>
        </w:rPr>
        <w:t>Giải Toán 11 trang 83 Tập 2</w:t>
      </w:r>
      <w:r>
        <w:br/>
      </w:r>
      <w:r>
        <w:rPr>
          <w:b/>
        </w:rPr>
        <w:t>Thực hành 1 trang 83 Toán 11 Tập 2</w:t>
      </w:r>
      <w:r>
        <w:t>:</w:t>
      </w:r>
      <w:r>
        <w:t xml:space="preserve"> </w:t>
      </w:r>
      <w:r>
        <w:t>Cho hình lập phương ABCD.A′B′C′D′. Tính góc giữa các đường thẳng sau đây với mặt phẳng (ABCD):</w:t>
      </w:r>
      <w:r>
        <w:br/>
      </w:r>
      <w:r>
        <w:t>a) AA′ ;</w:t>
      </w:r>
      <w:r>
        <w:br/>
      </w:r>
      <w:r>
        <w:t>b) BC′ ;</w:t>
      </w:r>
      <w:r>
        <w:br/>
      </w:r>
      <w:r>
        <w:t>c) A′C.</w:t>
      </w:r>
      <w:r>
        <w:br/>
      </w:r>
      <w:r>
        <w:rPr>
          <w:b/>
        </w:rPr>
        <w:t>Lời giải:</w:t>
      </w:r>
      <w:r>
        <w:br/>
      </w:r>
      <w:r>
        <w:rPr>
          <w:b/>
        </w:rPr>
      </w:r>
      <w:r>
        <w:br/>
      </w:r>
      <w:r>
        <w:t>a) AA′ ⊥ (ABCD)</w:t>
      </w:r>
      <w:r>
        <w:t xml:space="preserve"> </w:t>
      </w:r>
      <w:r>
        <w:t>⇒</w:t>
      </w:r>
      <w:r>
        <w:t>⇒</w:t>
      </w:r>
      <w:r>
        <w:t xml:space="preserve"> </w:t>
      </w:r>
      <w:r>
        <w:t>(AA′, (ABCD)) = 90°</w:t>
      </w:r>
      <w:r>
        <w:br/>
      </w:r>
      <w:r>
        <w:t>b) CC′ ⊥ (ABCD)</w:t>
      </w:r>
      <w:r>
        <w:t xml:space="preserve"> </w:t>
      </w:r>
      <w:r>
        <w:t>⇒</w:t>
      </w:r>
      <w:r>
        <w:t>⇒</w:t>
      </w:r>
      <w:r>
        <w:t xml:space="preserve"> </w:t>
      </w:r>
      <w:r>
        <w:t>(BC′, (ABCD)) = (BC′, BC) =</w:t>
      </w:r>
      <w:r>
        <w:t xml:space="preserve"> </w:t>
      </w:r>
      <w:r>
        <w:t>ˆ</w:t>
      </w:r>
      <w:r>
        <w:t>CBC</w:t>
      </w:r>
      <w:r>
        <w:t>'</w:t>
      </w:r>
      <w:r>
        <w:t>=</w:t>
      </w:r>
      <w:r>
        <w:t>45</w:t>
      </w:r>
      <w:r>
        <w:t>°</w:t>
      </w:r>
      <w:r>
        <w:t>CBC'^=45°</w:t>
      </w:r>
      <w:r>
        <w:br/>
      </w:r>
      <w:r>
        <w:t>c) AA′⊥(ABCD)</w:t>
      </w:r>
      <w:r>
        <w:t xml:space="preserve"> </w:t>
      </w:r>
      <w:r>
        <w:t>⇒</w:t>
      </w:r>
      <w:r>
        <w:t>⇒</w:t>
      </w:r>
      <w:r>
        <w:t xml:space="preserve"> </w:t>
      </w:r>
      <w:r>
        <w:t>(A′C, (ABCD)) = (A′C, AC) =</w:t>
      </w:r>
      <w:r>
        <w:t xml:space="preserve"> </w:t>
      </w:r>
      <w:r>
        <w:t>ˆ</w:t>
      </w:r>
      <w:r>
        <w:t>ACA</w:t>
      </w:r>
      <w:r>
        <w:t>′</w:t>
      </w:r>
      <w:r>
        <w:t>ACA^(')^</w:t>
      </w:r>
      <w:r>
        <w:br/>
      </w:r>
      <w:r>
        <w:t>AC</w:t>
      </w:r>
      <w:r>
        <w:t>=</w:t>
      </w:r>
      <w:r>
        <w:t>√</w:t>
      </w:r>
      <w:r>
        <w:t>AB</w:t>
      </w:r>
      <w:r>
        <w:t>2</w:t>
      </w:r>
      <w:r>
        <w:t>+</w:t>
      </w:r>
      <w:r>
        <w:t>BC</w:t>
      </w:r>
      <w:r>
        <w:t>2</w:t>
      </w:r>
      <w:r>
        <w:t>=</w:t>
      </w:r>
      <w:r>
        <w:t>AB</w:t>
      </w:r>
      <w:r>
        <w:t>√</w:t>
      </w:r>
      <w:r>
        <w:t>2</w:t>
      </w:r>
      <w:r>
        <w:t>=</w:t>
      </w:r>
      <w:r>
        <w:t>AA</w:t>
      </w:r>
      <w:r>
        <w:t>'</w:t>
      </w:r>
      <w:r>
        <w:t>√</w:t>
      </w:r>
      <w:r>
        <w:t>2</w:t>
      </w:r>
      <w:r>
        <w:t>AC=√(AB^(2)+BC^(2))=AB√(2)=AA'√(2)</w:t>
      </w:r>
      <w:r>
        <w:br/>
      </w:r>
      <w:r>
        <w:t>⇒</w:t>
      </w:r>
      <w:r>
        <w:t>tan</w:t>
      </w:r>
      <w:r>
        <w:t>ˆ</w:t>
      </w:r>
      <w:r>
        <w:t>ACA</w:t>
      </w:r>
      <w:r>
        <w:t>′</w:t>
      </w:r>
      <w:r>
        <w:t>=</w:t>
      </w:r>
      <w:r>
        <w:t>AA</w:t>
      </w:r>
      <w:r>
        <w:t>′</w:t>
      </w:r>
      <w:r>
        <w:t>AC</w:t>
      </w:r>
      <w:r>
        <w:t>=</w:t>
      </w:r>
      <w:r>
        <w:t>AA</w:t>
      </w:r>
      <w:r>
        <w:t>′</w:t>
      </w:r>
      <w:r>
        <w:t>AA</w:t>
      </w:r>
      <w:r>
        <w:t>'</w:t>
      </w:r>
      <w:r>
        <w:t>√</w:t>
      </w:r>
      <w:r>
        <w:t>2</w:t>
      </w:r>
      <w:r>
        <w:t>=</w:t>
      </w:r>
      <w:r>
        <w:t>1</w:t>
      </w:r>
      <w:r>
        <w:t>√</w:t>
      </w:r>
      <w:r>
        <w:t>2</w:t>
      </w:r>
      <w:r>
        <w:t>⇒tanACA^(')^=(AA^('))/(AC)=(AA^('))/(AA'√(2))=(1)/(√(2))</w:t>
      </w:r>
      <w:r>
        <w:t xml:space="preserve"> </w:t>
      </w:r>
      <w:r>
        <w:t>⇒</w:t>
      </w:r>
      <w:r>
        <w:t>ACA</w:t>
      </w:r>
      <w:r>
        <w:t>'</w:t>
      </w:r>
      <w:r>
        <w:t>≈</w:t>
      </w:r>
      <w:r>
        <w:t>35</w:t>
      </w:r>
      <w:r>
        <w:t>,</w:t>
      </w:r>
      <w:r>
        <w:t>26</w:t>
      </w:r>
      <w:r>
        <w:t>°</w:t>
      </w:r>
      <w:r>
        <w:t>⇒ACA'≈35,26°</w:t>
      </w:r>
      <w:r>
        <w:br/>
      </w:r>
      <w:r>
        <w:t>Vậy (A′C, (ABCD))</w:t>
      </w:r>
      <w:r>
        <w:t xml:space="preserve"> </w:t>
      </w:r>
      <w:r>
        <w:t>≈</w:t>
      </w:r>
      <w:r>
        <w:t>35</w:t>
      </w:r>
      <w:r>
        <w:t>,</w:t>
      </w:r>
      <w:r>
        <w:t>26</w:t>
      </w:r>
      <w:r>
        <w:t>°</w:t>
      </w:r>
      <w:r>
        <w:t>≈35,26°</w:t>
      </w:r>
      <w:r>
        <w:t>.</w:t>
      </w:r>
      <w:r>
        <w:br/>
      </w:r>
      <w:r>
        <w:rPr>
          <w:b/>
        </w:rPr>
        <w:t>Vận dụng 1 trang 83 Toán 11 Tập 2</w:t>
      </w:r>
      <w:r>
        <w:t>:</w:t>
      </w:r>
      <w:r>
        <w:t xml:space="preserve"> </w:t>
      </w:r>
      <w:r>
        <w:t>Một tấm ván hình chữ nhật ABCD được dùng làm mặt phẳng nghiêng để kéo một vật lên khỏi hố sâu 2 m. Cho biết AB = 1 m, AD = 3,5 m. Tính góc giữa đường thẳng BD và đáy hố.</w:t>
      </w:r>
      <w:r>
        <w:br/>
      </w:r>
      <w:r>
        <w:drawing>
          <wp:inline xmlns:a="http://schemas.openxmlformats.org/drawingml/2006/main" xmlns:pic="http://schemas.openxmlformats.org/drawingml/2006/picture">
            <wp:extent cx="1905000" cy="1504950"/>
            <wp:docPr id="3" name="Picture 3"/>
            <wp:cNvGraphicFramePr>
              <a:graphicFrameLocks noChangeAspect="1"/>
            </wp:cNvGraphicFramePr>
            <a:graphic>
              <a:graphicData uri="http://schemas.openxmlformats.org/drawingml/2006/picture">
                <pic:pic>
                  <pic:nvPicPr>
                    <pic:cNvPr id="0" name="temp_inline_ad803a4c2d0f4d5da952eeb7f57ce3dd.jpg"/>
                    <pic:cNvPicPr/>
                  </pic:nvPicPr>
                  <pic:blipFill>
                    <a:blip r:embed="rId11"/>
                    <a:stretch>
                      <a:fillRect/>
                    </a:stretch>
                  </pic:blipFill>
                  <pic:spPr>
                    <a:xfrm>
                      <a:off x="0" y="0"/>
                      <a:ext cx="1905000" cy="1504950"/>
                    </a:xfrm>
                    <a:prstGeom prst="rect"/>
                  </pic:spPr>
                </pic:pic>
              </a:graphicData>
            </a:graphic>
          </wp:inline>
        </w:drawing>
      </w:r>
      <w:r>
        <w:br/>
      </w:r>
      <w:r>
        <w:rPr>
          <w:b/>
        </w:rPr>
        <w:t>Lời giải:</w:t>
      </w:r>
      <w:r>
        <w:br/>
      </w:r>
      <w:r>
        <w:t>• DK ⊥ (ABHK) ⇒ (BD, (ABHK)) = (BD, BK) =</w:t>
      </w:r>
      <w:r>
        <w:t xml:space="preserve"> </w:t>
      </w:r>
      <w:r>
        <w:t>ˆ</w:t>
      </w:r>
      <w:r>
        <w:t>DBK</w:t>
      </w:r>
      <w:r>
        <w:t>DBK^</w:t>
      </w:r>
      <w:r>
        <w:br/>
      </w:r>
      <w:r>
        <w:t>• DK = CH = 2,</w:t>
      </w:r>
      <w:r>
        <w:t xml:space="preserve"> </w:t>
      </w:r>
      <w:r>
        <w:t>AK</w:t>
      </w:r>
      <w:r>
        <w:t>=</w:t>
      </w:r>
      <w:r>
        <w:t>√</w:t>
      </w:r>
      <w:r>
        <w:t>AD</w:t>
      </w:r>
      <w:r>
        <w:t>2</w:t>
      </w:r>
      <w:r>
        <w:t>−</w:t>
      </w:r>
      <w:r>
        <w:t>DK</w:t>
      </w:r>
      <w:r>
        <w:t>2</w:t>
      </w:r>
      <w:r>
        <w:t>=</w:t>
      </w:r>
      <w:r>
        <w:t>√</w:t>
      </w:r>
      <w:r>
        <w:t>33</w:t>
      </w:r>
      <w:r>
        <w:t>2</w:t>
      </w:r>
      <w:r>
        <w:t>;</w:t>
      </w:r>
      <w:r>
        <w:t>KB</w:t>
      </w:r>
      <w:r>
        <w:t>=</w:t>
      </w:r>
      <w:r>
        <w:t>√</w:t>
      </w:r>
      <w:r>
        <w:t>AK</w:t>
      </w:r>
      <w:r>
        <w:t>2</w:t>
      </w:r>
      <w:r>
        <w:t>+</w:t>
      </w:r>
      <w:r>
        <w:t>AB</w:t>
      </w:r>
      <w:r>
        <w:t>2</w:t>
      </w:r>
      <w:r>
        <w:t>=</w:t>
      </w:r>
      <w:r>
        <w:t>√</w:t>
      </w:r>
      <w:r>
        <w:t>37</w:t>
      </w:r>
      <w:r>
        <w:t>2</w:t>
      </w:r>
      <w:r>
        <w:t>AK=√(AD^(2)−DK^(2))=(√(33))/(2);KB=√(AK^(2)+AB^(2))=(√(37))/(2)</w:t>
      </w:r>
      <w:r>
        <w:br/>
      </w:r>
      <w:r>
        <w:t>⇒</w:t>
      </w:r>
      <w:r>
        <w:t>tan</w:t>
      </w:r>
      <w:r>
        <w:t>ˆ</w:t>
      </w:r>
      <w:r>
        <w:t>DBK</w:t>
      </w:r>
      <w:r>
        <w:t>=</w:t>
      </w:r>
      <w:r>
        <w:t>DK</w:t>
      </w:r>
      <w:r>
        <w:t>KB</w:t>
      </w:r>
      <w:r>
        <w:t>=</w:t>
      </w:r>
      <w:r>
        <w:t>4</w:t>
      </w:r>
      <w:r>
        <w:t>√</w:t>
      </w:r>
      <w:r>
        <w:t>37</w:t>
      </w:r>
      <w:r>
        <w:t>⇒tanDBK^=(DK)/(KB)=(4)/(√(37))</w:t>
      </w:r>
      <w:r>
        <w:br/>
      </w:r>
      <w:r>
        <w:t>⇒</w:t>
      </w:r>
      <w:r>
        <w:t>ˆ</w:t>
      </w:r>
      <w:r>
        <w:t>DBK</w:t>
      </w:r>
      <w:r>
        <w:t>≈</w:t>
      </w:r>
      <w:r>
        <w:t>33</w:t>
      </w:r>
      <w:r>
        <w:t>,</w:t>
      </w:r>
      <w:r>
        <w:t>3</w:t>
      </w:r>
      <w:r>
        <w:t>°</w:t>
      </w:r>
      <w:r>
        <w:t>⇒DBK^≈33,3°</w:t>
      </w:r>
      <w:r>
        <w:br/>
      </w:r>
      <w:r>
        <w:t>Vậy góc giữa đường thẳng BD và đáy hồ khoảng 33,3°.</w:t>
      </w:r>
      <w:r>
        <w:br/>
      </w:r>
      <w:r>
        <w:rPr>
          <w:b/>
        </w:rPr>
        <w:t>2. Góc nhị diện và góc phẳng nhị diện</w:t>
      </w:r>
      <w:r>
        <w:br/>
      </w:r>
      <w:r>
        <w:rPr>
          <w:b/>
        </w:rPr>
        <w:t>Giải Toán 11 trang 84 Tập 2</w:t>
      </w:r>
      <w:r>
        <w:br/>
      </w:r>
      <w:r>
        <w:rPr>
          <w:b/>
        </w:rPr>
        <w:t>Hoạt động khám phá 2 trang 84 Toán 11 Tập 2</w:t>
      </w:r>
      <w:r>
        <w:t>:</w:t>
      </w:r>
      <w:r>
        <w:t xml:space="preserve"> </w:t>
      </w:r>
      <w:r>
        <w:t>Cho hai mặt phẳng (P) và (Q) cắt nhau theo giao tuyến d. Hãy gọi tên các nửa mặt phẳng có chung bờ d. Các nửa mặt phẳng này chia không gian thành bao nhiêu phần?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6d31df3005046e184f91ab6eea3652a.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Các nửa mặt phẳng có chung bờ d là: (P</w:t>
      </w:r>
      <w:r>
        <w:rPr>
          <w:vertAlign w:val="subscript"/>
        </w:rPr>
        <w:t>1</w:t>
      </w:r>
      <w:r>
        <w:t>),(P</w:t>
      </w:r>
      <w:r>
        <w:rPr>
          <w:vertAlign w:val="subscript"/>
        </w:rPr>
        <w:t>2</w:t>
      </w:r>
      <w:r>
        <w:t>),(Q</w:t>
      </w:r>
      <w:r>
        <w:rPr>
          <w:vertAlign w:val="subscript"/>
        </w:rPr>
        <w:t>1</w:t>
      </w:r>
      <w:r>
        <w:t>),(Q</w:t>
      </w:r>
      <w:r>
        <w:rPr>
          <w:vertAlign w:val="subscript"/>
        </w:rPr>
        <w:t>2</w:t>
      </w:r>
      <w:r>
        <w:t>).</w:t>
      </w:r>
      <w:r>
        <w:br/>
      </w:r>
      <w:r>
        <w:t>Các nửa mặt phẳng này chia không gian thành 4 phần.</w:t>
      </w:r>
      <w:r>
        <w:br/>
      </w:r>
      <w:r>
        <w:rPr>
          <w:b/>
        </w:rPr>
        <w:t>Hoạt động khám phá 3 trang 84 Toán 11 Tập 2</w:t>
      </w:r>
      <w:r>
        <w:t>:</w:t>
      </w:r>
      <w:r>
        <w:t xml:space="preserve"> </w:t>
      </w:r>
      <w:r>
        <w:t>Cho góc nhị diện [P1, d, Q1]. Gọi Q là một điểm tuỳ ý trên d, Ox là tia nằm trong (P1) và vuông góc với d, Oy là tia nằm trong (Q1) và vuông góc với d (Hình 6 ).</w:t>
      </w:r>
      <w:r>
        <w:br/>
      </w:r>
      <w:r>
        <w:t>a) Nêu nhận xét về vị trí tương đối giữa d và mp(Ox,Oy).</w:t>
      </w:r>
      <w:r>
        <w:br/>
      </w:r>
      <w:r>
        <w:t>b) Nêu nhận xét về số đo của góc</w:t>
      </w:r>
      <w:r>
        <w:t xml:space="preserve"> </w:t>
      </w:r>
      <w:r>
        <w:t>ˆ</w:t>
      </w:r>
      <w:r>
        <w:t>x</w:t>
      </w:r>
      <w:r>
        <w:t>O</w:t>
      </w:r>
      <w:r>
        <w:t>y</w:t>
      </w:r>
      <w:r>
        <w:t>xOy^</w:t>
      </w:r>
      <w:r>
        <w:t xml:space="preserve"> </w:t>
      </w:r>
      <w:r>
        <w:t>khi O thay đổi trên d.</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ebfffedb6e5443daba1c4671f9cfebab.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a) Ta có:</w:t>
      </w:r>
      <w:r>
        <w:br/>
      </w:r>
      <w:r>
        <w:t>d</w:t>
      </w:r>
      <w:r>
        <w:t>⊥</w:t>
      </w:r>
      <w:r>
        <w:t>Ox</w:t>
      </w:r>
      <w:r>
        <w:t>d</w:t>
      </w:r>
      <w:r>
        <w:t>⊥</w:t>
      </w:r>
      <w:r>
        <w:t>Oy</w:t>
      </w:r>
      <w:r>
        <w:t>}</w:t>
      </w:r>
      <w:r>
        <w:t>⇒</w:t>
      </w:r>
      <w:r>
        <w:t>d</w:t>
      </w:r>
      <w:r>
        <w:t>⊥</w:t>
      </w:r>
      <w:r>
        <w:t>mp</w:t>
      </w:r>
      <w:r>
        <w:t>(</w:t>
      </w:r>
      <w:r>
        <w:t>Ox</w:t>
      </w:r>
      <w:r>
        <w:t>,</w:t>
      </w:r>
      <w:r>
        <w:t>Oy</w:t>
      </w:r>
      <w:r>
        <w:t>)</w:t>
      </w:r>
      <w:r>
        <w:t>d⊥Oxd⊥Oy⇒d⊥mpOx,Oy</w:t>
      </w:r>
      <w:r>
        <w:br/>
      </w:r>
      <w:r>
        <w:t>b) Số đo của</w:t>
      </w:r>
      <w:r>
        <w:t xml:space="preserve"> </w:t>
      </w:r>
      <w:r>
        <w:t>ˆ</w:t>
      </w:r>
      <w:r>
        <w:t>x</w:t>
      </w:r>
      <w:r>
        <w:t>O</w:t>
      </w:r>
      <w:r>
        <w:t>y</w:t>
      </w:r>
      <w:r>
        <w:t>xOy^</w:t>
      </w:r>
      <w:r>
        <w:t xml:space="preserve"> </w:t>
      </w:r>
      <w:r>
        <w:t>không đổi khi O thay đổi trên d.</w:t>
      </w:r>
      <w:r>
        <w:br/>
      </w:r>
      <w:r>
        <w:rPr>
          <w:b/>
        </w:rPr>
        <w:t>Giải Toán 11 trang 85 Tập 2</w:t>
      </w:r>
      <w:r>
        <w:br/>
      </w:r>
      <w:r>
        <w:rPr>
          <w:b/>
        </w:rPr>
        <w:t>Thực hành 2 trang 85 Toán 11 Tập 2</w:t>
      </w:r>
      <w:r>
        <w:t>:</w:t>
      </w:r>
      <w:r>
        <w:t xml:space="preserve"> </w:t>
      </w:r>
      <w:r>
        <w:t>Cho hình chóp tứ giác đều S.ABCD với O là tâm của đáy và có tất cả các cạnh đều bằng a. Xác định và tính góc phẳng nhị diện:</w:t>
      </w:r>
      <w:r>
        <w:br/>
      </w:r>
      <w:r>
        <w:t>a) [S, BC, O];</w:t>
      </w:r>
      <w:r>
        <w:br/>
      </w:r>
      <w:r>
        <w:t>b) [C, SO, B].</w:t>
      </w:r>
      <w:r>
        <w:br/>
      </w:r>
      <w:r>
        <w:rPr>
          <w:b/>
        </w:rPr>
        <w:t>Lời giải:</w:t>
      </w:r>
      <w:r>
        <w:br/>
      </w:r>
      <w:r>
        <w:rPr>
          <w:b/>
        </w:rPr>
      </w:r>
      <w:r>
        <w:br/>
      </w:r>
      <w:r>
        <w:t>a) Gọi M là trung điểm BC.</w:t>
      </w:r>
      <w:r>
        <w:br/>
      </w:r>
      <w:r>
        <w:t>ΔSBC đều ⇒ SM ⊥ BC</w:t>
      </w:r>
      <w:r>
        <w:br/>
      </w:r>
      <w:r>
        <w:t>ΔOBC vuông cân tại O ⇒ OM ⊥ BC</w:t>
      </w:r>
      <w:r>
        <w:br/>
      </w:r>
      <w:r>
        <w:t>Khi đó góc phẳng nhị diện [S, BC, O] = (MO, MS).</w:t>
      </w:r>
      <w:r>
        <w:br/>
      </w:r>
      <w:r>
        <w:t>Ta có: O là trung điểm của BD, M là trung điểm của BC</w:t>
      </w:r>
      <w:r>
        <w:br/>
      </w:r>
      <w:r>
        <w:t>⇒ OM là đường trung bình của ΔBCD</w:t>
      </w:r>
      <w:r>
        <w:br/>
      </w:r>
      <w:r>
        <w:t>⇒</w:t>
      </w:r>
      <w:r>
        <w:t>OM</w:t>
      </w:r>
      <w:r>
        <w:t>=</w:t>
      </w:r>
      <w:r>
        <w:t>1</w:t>
      </w:r>
      <w:r>
        <w:t>2</w:t>
      </w:r>
      <w:r>
        <w:t>CD</w:t>
      </w:r>
      <w:r>
        <w:t>=</w:t>
      </w:r>
      <w:r>
        <w:t>a</w:t>
      </w:r>
      <w:r>
        <w:t>2</w:t>
      </w:r>
      <w:r>
        <w:t>⇒OM=(1)/(2)CD=(a)/(2)</w:t>
      </w:r>
      <w:r>
        <w:br/>
      </w:r>
      <w:r>
        <w:t>AC</w:t>
      </w:r>
      <w:r>
        <w:t>=</w:t>
      </w:r>
      <w:r>
        <w:t>√</w:t>
      </w:r>
      <w:r>
        <w:t>AB</w:t>
      </w:r>
      <w:r>
        <w:t>2</w:t>
      </w:r>
      <w:r>
        <w:t>+</w:t>
      </w:r>
      <w:r>
        <w:t>BC</w:t>
      </w:r>
      <w:r>
        <w:t>2</w:t>
      </w:r>
      <w:r>
        <w:t>=</w:t>
      </w:r>
      <w:r>
        <w:t>a</w:t>
      </w:r>
      <w:r>
        <w:t>√</w:t>
      </w:r>
      <w:r>
        <w:t>2</w:t>
      </w:r>
      <w:r>
        <w:t>⇒</w:t>
      </w:r>
      <w:r>
        <w:t>OC</w:t>
      </w:r>
      <w:r>
        <w:t>=</w:t>
      </w:r>
      <w:r>
        <w:t>AC</w:t>
      </w:r>
      <w:r>
        <w:t>2</w:t>
      </w:r>
      <w:r>
        <w:t>=</w:t>
      </w:r>
      <w:r>
        <w:t>a</w:t>
      </w:r>
      <w:r>
        <w:t>√</w:t>
      </w:r>
      <w:r>
        <w:t>2</w:t>
      </w:r>
      <w:r>
        <w:t>2</w:t>
      </w:r>
      <w:r>
        <w:t>AC=√(AB^(2)+BC^(2))=a√(2)⇒OC=(AC)/(2)=(a√(2))/(2)</w:t>
      </w:r>
      <w:r>
        <w:br/>
      </w:r>
      <w:r>
        <w:t>ΔSBC đều, M là trung điểm của BC</w:t>
      </w:r>
      <w:r>
        <w:br/>
      </w:r>
      <w:r>
        <w:t>⇒ SM là đường trung tuyến</w:t>
      </w:r>
      <w:r>
        <w:t xml:space="preserve"> </w:t>
      </w:r>
      <w:r>
        <w:t>⇒</w:t>
      </w:r>
      <w:r>
        <w:t>SM</w:t>
      </w:r>
      <w:r>
        <w:t>=</w:t>
      </w:r>
      <w:r>
        <w:t>a</w:t>
      </w:r>
      <w:r>
        <w:t>√</w:t>
      </w:r>
      <w:r>
        <w:t>3</w:t>
      </w:r>
      <w:r>
        <w:t>2</w:t>
      </w:r>
      <w:r>
        <w:t>⇒SM=(a√(3))/(2)</w:t>
      </w:r>
      <w:r>
        <w:br/>
      </w:r>
      <w:r>
        <w:t>cos</w:t>
      </w:r>
      <w:r>
        <w:t>(</w:t>
      </w:r>
      <w:r>
        <w:t>MO</w:t>
      </w:r>
      <w:r>
        <w:t>,</w:t>
      </w:r>
      <w:r>
        <w:t>MS</w:t>
      </w:r>
      <w:r>
        <w:t>)</w:t>
      </w:r>
      <w:r>
        <w:t>=</w:t>
      </w:r>
      <w:r>
        <w:t>OM</w:t>
      </w:r>
      <w:r>
        <w:t>M</w:t>
      </w:r>
      <w:r>
        <w:t>S</w:t>
      </w:r>
      <w:r>
        <w:t>=</w:t>
      </w:r>
      <w:r>
        <w:t>a</w:t>
      </w:r>
      <w:r>
        <w:t>2</w:t>
      </w:r>
      <w:r>
        <w:t>a</w:t>
      </w:r>
      <w:r>
        <w:t>√</w:t>
      </w:r>
      <w:r>
        <w:t>3</w:t>
      </w:r>
      <w:r>
        <w:t>2</w:t>
      </w:r>
      <w:r>
        <w:t>=</w:t>
      </w:r>
      <w:r>
        <w:t>a</w:t>
      </w:r>
      <w:r>
        <w:t>2</w:t>
      </w:r>
      <w:r>
        <w:t>.</w:t>
      </w:r>
      <w:r>
        <w:t>2</w:t>
      </w:r>
      <w:r>
        <w:t>a</w:t>
      </w:r>
      <w:r>
        <w:t>√</w:t>
      </w:r>
      <w:r>
        <w:t>3</w:t>
      </w:r>
      <w:r>
        <w:t>=</w:t>
      </w:r>
      <w:r>
        <w:t>1</w:t>
      </w:r>
      <w:r>
        <w:t>√</w:t>
      </w:r>
      <w:r>
        <w:t>3</w:t>
      </w:r>
      <w:r>
        <w:t>cosMO,MS=(OM)/(MS)=((a)/(2))/((a√(3))/(2))=(a)/(2).(2)/(a√(3))=(1)/(√(3))</w:t>
      </w:r>
      <w:r>
        <w:t>.</w:t>
      </w:r>
      <w:r>
        <w:br/>
      </w:r>
      <w:r>
        <w:t>Suy ra [S, BC, O] = (MO, MS)</w:t>
      </w:r>
      <w:r>
        <w:t xml:space="preserve"> </w:t>
      </w:r>
      <w:r>
        <w:t>≈</w:t>
      </w:r>
      <w:r>
        <w:t>54</w:t>
      </w:r>
      <w:r>
        <w:t>°</w:t>
      </w:r>
      <w:r>
        <w:t>7</w:t>
      </w:r>
      <w:r>
        <w:t>'</w:t>
      </w:r>
      <w:r>
        <w:t>≈54°7'</w:t>
      </w:r>
      <w:r>
        <w:br/>
      </w:r>
      <w:r>
        <w:t>b) Ta có:</w:t>
      </w:r>
      <w:r>
        <w:br/>
      </w:r>
      <w:r>
        <w:t>• SO ⊥ (ABCD) nên SO⊥OB</w:t>
      </w:r>
      <w:r>
        <w:br/>
      </w:r>
      <w:r>
        <w:t>• SO ⊥ (ABCD) nên SO⊥OC</w:t>
      </w:r>
      <w:r>
        <w:br/>
      </w:r>
      <w:r>
        <w:t>Vậy</w:t>
      </w:r>
      <w:r>
        <w:t xml:space="preserve"> </w:t>
      </w:r>
      <w:r>
        <w:t>ˆ</w:t>
      </w:r>
      <w:r>
        <w:t>BOC</w:t>
      </w:r>
      <w:r>
        <w:t>BOC^</w:t>
      </w:r>
      <w:r>
        <w:t xml:space="preserve"> </w:t>
      </w:r>
      <w:r>
        <w:t>là góc phẳng nhị diện [C, SO, B].</w:t>
      </w:r>
      <w:r>
        <w:br/>
      </w:r>
      <w:r>
        <w:t>Mà ABCD là hình vuông nên</w:t>
      </w:r>
      <w:r>
        <w:t xml:space="preserve"> </w:t>
      </w:r>
      <w:r>
        <w:t>ˆ</w:t>
      </w:r>
      <w:r>
        <w:t>BOC</w:t>
      </w:r>
      <w:r>
        <w:t>=</w:t>
      </w:r>
      <w:r>
        <w:t>90</w:t>
      </w:r>
      <w:r>
        <w:t>°</w:t>
      </w:r>
      <w:r>
        <w:t>BOC^=90°</w:t>
      </w:r>
      <w:r>
        <w:t>.</w:t>
      </w:r>
      <w:r>
        <w:br/>
      </w:r>
      <w:r>
        <w:t>Vậy [C, SO, B] = 90</w:t>
      </w:r>
      <w:r>
        <w:rPr>
          <w:vertAlign w:val="superscript"/>
        </w:rPr>
        <w:t>o</w:t>
      </w:r>
      <w:r>
        <w:t>.</w:t>
      </w:r>
      <w:r>
        <w:br/>
      </w:r>
      <w:r>
        <w:rPr>
          <w:b/>
        </w:rPr>
        <w:t>Vận dụng 2 trang 85 Toán 11 Tập 2</w:t>
      </w:r>
      <w:r>
        <w:t>:</w:t>
      </w:r>
      <w:r>
        <w:t xml:space="preserve"> </w:t>
      </w:r>
      <w:r>
        <w:t>Cho biết kim tự tháp Memphis tại bang Tennessee (Mỹ) có dạng hình chóp tứ giác đều với chiều cao 98m và cạnh đáy 180m. Tính số đo góc nhị diện tạo bởi mặt bên và mặt đáy.</w:t>
      </w:r>
      <w:r>
        <w:br/>
      </w:r>
      <w:r>
        <w:t>(Nguồn:</w:t>
      </w:r>
      <w:r>
        <w:t xml:space="preserve"> </w:t>
      </w:r>
      <w:r>
        <w:t>https://en.wikipedia.org/wiki/Memphis_Pyramid)</w:t>
      </w:r>
      <w:r>
        <w:br/>
      </w:r>
      <w:r>
        <w:drawing>
          <wp:inline xmlns:a="http://schemas.openxmlformats.org/drawingml/2006/main" xmlns:pic="http://schemas.openxmlformats.org/drawingml/2006/picture">
            <wp:extent cx="1905000" cy="2066924"/>
            <wp:docPr id="6" name="Picture 6"/>
            <wp:cNvGraphicFramePr>
              <a:graphicFrameLocks noChangeAspect="1"/>
            </wp:cNvGraphicFramePr>
            <a:graphic>
              <a:graphicData uri="http://schemas.openxmlformats.org/drawingml/2006/picture">
                <pic:pic>
                  <pic:nvPicPr>
                    <pic:cNvPr id="0" name="temp_inline_cef50b378c074d1287f90f83fffe7ae7.jpg"/>
                    <pic:cNvPicPr/>
                  </pic:nvPicPr>
                  <pic:blipFill>
                    <a:blip r:embed="rId14"/>
                    <a:stretch>
                      <a:fillRect/>
                    </a:stretch>
                  </pic:blipFill>
                  <pic:spPr>
                    <a:xfrm>
                      <a:off x="0" y="0"/>
                      <a:ext cx="1905000" cy="2066924"/>
                    </a:xfrm>
                    <a:prstGeom prst="rect"/>
                  </pic:spPr>
                </pic:pic>
              </a:graphicData>
            </a:graphic>
          </wp:inline>
        </w:drawing>
      </w:r>
      <w:r>
        <w:br/>
      </w:r>
      <w:r>
        <w:rPr>
          <w:b/>
        </w:rPr>
        <w:t>Lời giải:</w:t>
      </w:r>
      <w:r>
        <w:br/>
      </w:r>
      <w:r>
        <w:rPr>
          <w:b/>
        </w:rPr>
      </w:r>
      <w:r>
        <w:br/>
      </w:r>
      <w:r>
        <w:t>Mô hình hoá kim tự tháp bằng chóp tứ giác đều S.ABCD với O là tâm của đáy.</w:t>
      </w:r>
      <w:r>
        <w:br/>
      </w:r>
      <w:r>
        <w:t>Vậy AB = 180 m, SO = 98 m.</w:t>
      </w:r>
      <w:r>
        <w:br/>
      </w:r>
      <w:r>
        <w:t>Gọi M là trung điểm của BC.</w:t>
      </w:r>
      <w:r>
        <w:br/>
      </w:r>
      <w:r>
        <w:t>• ΔSBC đều nên SM ⊥ BC.</w:t>
      </w:r>
      <w:r>
        <w:br/>
      </w:r>
      <w:r>
        <w:t>• ΔOBC vuông cân tại O nên OM ⊥ BC.</w:t>
      </w:r>
      <w:r>
        <w:br/>
      </w:r>
      <w:r>
        <w:t>Khi đó góc phẳng nhị diện [S, BC, O] = (MO, MS) =</w:t>
      </w:r>
      <w:r>
        <w:t xml:space="preserve"> </w:t>
      </w:r>
      <w:r>
        <w:t>ˆ</w:t>
      </w:r>
      <w:r>
        <w:t>SMO</w:t>
      </w:r>
      <w:r>
        <w:t>SMO^</w:t>
      </w:r>
      <w:r>
        <w:t>.</w:t>
      </w:r>
      <w:r>
        <w:br/>
      </w:r>
      <w:r>
        <w:t>Ta có: O là trung điểm của BD, M là trung điểm của BC.</w:t>
      </w:r>
      <w:r>
        <w:br/>
      </w:r>
      <w:r>
        <w:t>Suy ra OM là đường trung bình của ΔBCD.</w:t>
      </w:r>
      <w:r>
        <w:br/>
      </w:r>
      <w:r>
        <w:t>Do đó</w:t>
      </w:r>
      <w:r>
        <w:t xml:space="preserve"> </w:t>
      </w:r>
      <w:r>
        <w:t>OM</w:t>
      </w:r>
      <w:r>
        <w:t>=</w:t>
      </w:r>
      <w:r>
        <w:t>1</w:t>
      </w:r>
      <w:r>
        <w:t>2</w:t>
      </w:r>
      <w:r>
        <w:t>CD</w:t>
      </w:r>
      <w:r>
        <w:t>=</w:t>
      </w:r>
      <w:r>
        <w:t>90</w:t>
      </w:r>
      <w:r>
        <w:t>(</w:t>
      </w:r>
      <w:r>
        <w:t>m</w:t>
      </w:r>
      <w:r>
        <w:t>)</w:t>
      </w:r>
      <w:r>
        <w:t>OM=(1)/(2)CD=90(m)</w:t>
      </w:r>
      <w:r>
        <w:t>.</w:t>
      </w:r>
      <w:r>
        <w:br/>
      </w:r>
      <w:r>
        <w:t>Khi đó:</w:t>
      </w:r>
      <w:r>
        <w:t xml:space="preserve"> </w:t>
      </w:r>
      <w:r>
        <w:t>tan</w:t>
      </w:r>
      <w:r>
        <w:t>ˆ</w:t>
      </w:r>
      <w:r>
        <w:t>SMO</w:t>
      </w:r>
      <w:r>
        <w:t>=</w:t>
      </w:r>
      <w:r>
        <w:t>98</w:t>
      </w:r>
      <w:r>
        <w:t>90</w:t>
      </w:r>
      <w:r>
        <w:t>⇒</w:t>
      </w:r>
      <w:r>
        <w:t>ˆ</w:t>
      </w:r>
      <w:r>
        <w:t>SMO</w:t>
      </w:r>
      <w:r>
        <w:t>≈</w:t>
      </w:r>
      <w:r>
        <w:t>47</w:t>
      </w:r>
      <w:r>
        <w:t>,</w:t>
      </w:r>
      <w:r>
        <w:t>4</w:t>
      </w:r>
      <w:r>
        <w:t>°</w:t>
      </w:r>
      <w:r>
        <w:t>tanSMO^=(98)/(90)⇒SMO^≈47,4°</w:t>
      </w:r>
      <w:r>
        <w:t>.</w:t>
      </w:r>
      <w:r>
        <w:br/>
      </w:r>
      <w:r>
        <w:rPr>
          <w:b/>
        </w:rPr>
        <w:t>Bài tập</w:t>
      </w:r>
      <w:r>
        <w:br/>
      </w:r>
      <w:r>
        <w:rPr>
          <w:b/>
        </w:rPr>
        <w:t>Bài 1 trang 85 Toán 11 Tập 2</w:t>
      </w:r>
      <w:r>
        <w:t>:</w:t>
      </w:r>
      <w:r>
        <w:t xml:space="preserve"> </w:t>
      </w:r>
      <w:r>
        <w:t>Cho tứ diện đều ABCD. Vẽ hình bình hành BCED.</w:t>
      </w:r>
      <w:r>
        <w:br/>
      </w:r>
      <w:r>
        <w:t>a) Tìm góc giữa đường thẳng AB và (BCD).</w:t>
      </w:r>
      <w:r>
        <w:br/>
      </w:r>
      <w:r>
        <w:t>b) Tìm góc phẳng nhị diện [A,CD,B]; [A,CD, E].</w:t>
      </w:r>
      <w:r>
        <w:br/>
      </w:r>
      <w:r>
        <w:rPr>
          <w:b/>
        </w:rPr>
        <w:t>Lời giải:</w:t>
      </w:r>
      <w:r>
        <w:br/>
      </w:r>
      <w:r>
        <w:rPr>
          <w:b/>
        </w:rPr>
      </w:r>
      <w:r>
        <w:br/>
      </w:r>
      <w:r>
        <w:t>a) Gọi I là trung điểm của CD, O là tâm của ΔBCD.</w:t>
      </w:r>
      <w:r>
        <w:br/>
      </w:r>
      <w:r>
        <w:t>⇒</w:t>
      </w:r>
      <w:r>
        <w:t>⇒</w:t>
      </w:r>
      <w:r>
        <w:t xml:space="preserve"> </w:t>
      </w:r>
      <w:r>
        <w:t>AO ⊥ (BCD)</w:t>
      </w:r>
      <w:r>
        <w:br/>
      </w:r>
      <w:r>
        <w:t>⇒</w:t>
      </w:r>
      <w:r>
        <w:t>⇒</w:t>
      </w:r>
      <w:r>
        <w:t xml:space="preserve"> </w:t>
      </w:r>
      <w:r>
        <w:t>(AB, (BCD)) = (AB, OB) =</w:t>
      </w:r>
      <w:r>
        <w:t xml:space="preserve"> </w:t>
      </w:r>
      <w:r>
        <w:t>ˆ</w:t>
      </w:r>
      <w:r>
        <w:t>ABO</w:t>
      </w:r>
      <w:r>
        <w:t>ABO^</w:t>
      </w:r>
      <w:r>
        <w:br/>
      </w:r>
      <w:r>
        <w:t>Vậy góc giữa đường thẳng AB và (BCD) là</w:t>
      </w:r>
      <w:r>
        <w:t xml:space="preserve"> </w:t>
      </w:r>
      <w:r>
        <w:t>ˆ</w:t>
      </w:r>
      <w:r>
        <w:t>ABO</w:t>
      </w:r>
      <w:r>
        <w:t>ABO^</w:t>
      </w:r>
      <w:r>
        <w:t>.</w:t>
      </w:r>
      <w:r>
        <w:br/>
      </w:r>
      <w:r>
        <w:t>b)</w:t>
      </w:r>
      <w:r>
        <w:br/>
      </w:r>
      <w:r>
        <w:t>• ΔACD đều nên AI ⊥ CD</w:t>
      </w:r>
      <w:r>
        <w:br/>
      </w:r>
      <w:r>
        <w:t>• ΔBCD đều nên BI ⊥ CD</w:t>
      </w:r>
      <w:r>
        <w:br/>
      </w:r>
      <w:r>
        <w:t>Do đó</w:t>
      </w:r>
      <w:r>
        <w:t xml:space="preserve"> </w:t>
      </w:r>
      <w:r>
        <w:t>[A, CD, B]</w:t>
      </w:r>
      <w:r>
        <w:t>=</w:t>
      </w:r>
      <w:r>
        <w:t>ˆ</w:t>
      </w:r>
      <w:r>
        <w:t>AIB</w:t>
      </w:r>
      <w:r>
        <w:t>[A, CD, B]=AIB^</w:t>
      </w:r>
      <w:r>
        <w:t>.</w:t>
      </w:r>
      <w:r>
        <w:br/>
      </w:r>
      <w:r>
        <w:t>Vậy</w:t>
      </w:r>
      <w:r>
        <w:t xml:space="preserve"> </w:t>
      </w:r>
      <w:r>
        <w:t>ˆ</w:t>
      </w:r>
      <w:r>
        <w:t>AIB</w:t>
      </w:r>
      <w:r>
        <w:t>AIB^</w:t>
      </w:r>
      <w:r>
        <w:t xml:space="preserve"> </w:t>
      </w:r>
      <w:r>
        <w:t>là góc phẳng nhị diện [A, CD, B].</w:t>
      </w:r>
      <w:r>
        <w:br/>
      </w:r>
      <w:r>
        <w:t>• ΔACD đều nên AI ⊥ CD</w:t>
      </w:r>
      <w:r>
        <w:br/>
      </w:r>
      <w:r>
        <w:t>• ΔECD đều nên EI ⊥ CD</w:t>
      </w:r>
      <w:r>
        <w:br/>
      </w:r>
      <w:r>
        <w:t>Do đó</w:t>
      </w:r>
      <w:r>
        <w:t xml:space="preserve"> </w:t>
      </w:r>
      <w:r>
        <w:t>[A, CD, E]</w:t>
      </w:r>
      <w:r>
        <w:t>=</w:t>
      </w:r>
      <w:r>
        <w:t>ˆ</w:t>
      </w:r>
      <w:r>
        <w:t>AIE</w:t>
      </w:r>
      <w:r>
        <w:t>[A, CD, E]=AIE^</w:t>
      </w:r>
      <w:r>
        <w:t>.</w:t>
      </w:r>
      <w:r>
        <w:br/>
      </w:r>
      <w:r>
        <w:t>Vậy</w:t>
      </w:r>
      <w:r>
        <w:t xml:space="preserve"> </w:t>
      </w:r>
      <w:r>
        <w:t>ˆ</w:t>
      </w:r>
      <w:r>
        <w:t>AIE</w:t>
      </w:r>
      <w:r>
        <w:t>AIE^</w:t>
      </w:r>
      <w:r>
        <w:t xml:space="preserve"> </w:t>
      </w:r>
      <w:r>
        <w:t>là góc phẳng nhị diện [A,CD, E].</w:t>
      </w:r>
      <w:r>
        <w:br/>
      </w:r>
      <w:r>
        <w:rPr>
          <w:b/>
        </w:rPr>
        <w:t>Bài 2 trang 85 Toán 11 Tập 2</w:t>
      </w:r>
      <w:r>
        <w:t>:</w:t>
      </w:r>
      <w:r>
        <w:t xml:space="preserve"> </w:t>
      </w:r>
      <w:r>
        <w:t>Cho hình chóp tứ giác đều S.ABCD có O là tâm của đáy và có tất cả các cạnh bằng nhau.</w:t>
      </w:r>
      <w:r>
        <w:br/>
      </w:r>
      <w:r>
        <w:t>a) Tìm góc giữa đường thẳng SA và (ABCD).</w:t>
      </w:r>
      <w:r>
        <w:br/>
      </w:r>
      <w:r>
        <w:t>b) Tìm góc phẳng nhị diện [A, SO, B], [S, AB, O].</w:t>
      </w:r>
      <w:r>
        <w:br/>
      </w:r>
      <w:r>
        <w:rPr>
          <w:b/>
        </w:rPr>
        <w:t>Lời giải:</w:t>
      </w:r>
      <w:r>
        <w:br/>
      </w:r>
      <w:r>
        <w:rPr>
          <w:b/>
        </w:rPr>
      </w:r>
      <w:r>
        <w:br/>
      </w:r>
      <w:r>
        <w:t>a) S.ABCD là hình chóp tứ giác đều có O là tâm của đáy</w:t>
      </w:r>
      <w:r>
        <w:br/>
      </w:r>
      <w:r>
        <w:t>⇒</w:t>
      </w:r>
      <w:r>
        <w:t>⇒</w:t>
      </w:r>
      <w:r>
        <w:t xml:space="preserve"> </w:t>
      </w:r>
      <w:r>
        <w:t>SO ⊥ (ABCD) ⇒ (SA, (ABCD)) = (SA,OA) =</w:t>
      </w:r>
      <w:r>
        <w:t xml:space="preserve"> </w:t>
      </w:r>
      <w:r>
        <w:t>ˆ</w:t>
      </w:r>
      <w:r>
        <w:t>SAO</w:t>
      </w:r>
      <w:r>
        <w:t>SAO^</w:t>
      </w:r>
      <w:r>
        <w:br/>
      </w:r>
      <w:r>
        <w:t>Vậy góc giữa đường thẳng SA và (ABCD) là</w:t>
      </w:r>
      <w:r>
        <w:t xml:space="preserve"> </w:t>
      </w:r>
      <w:r>
        <w:t>ˆ</w:t>
      </w:r>
      <w:r>
        <w:t>SAO</w:t>
      </w:r>
      <w:r>
        <w:t>SAO^</w:t>
      </w:r>
      <w:r>
        <w:br/>
      </w:r>
      <w:r>
        <w:t>b) Gọi M là trung điểm của AB</w:t>
      </w:r>
      <w:r>
        <w:br/>
      </w:r>
      <w:r>
        <w:t>SO ⊥ (ABCD) ⇒ SO ⊥ AO, SO ⊥ BO</w:t>
      </w:r>
      <w:r>
        <w:br/>
      </w:r>
      <w:r>
        <w:t>Vậy</w:t>
      </w:r>
      <w:r>
        <w:t xml:space="preserve"> </w:t>
      </w:r>
      <w:r>
        <w:t>ˆ</w:t>
      </w:r>
      <w:r>
        <w:t>AOB</w:t>
      </w:r>
      <w:r>
        <w:t>AOB^</w:t>
      </w:r>
      <w:r>
        <w:t xml:space="preserve"> </w:t>
      </w:r>
      <w:r>
        <w:t>là góc phẳng nhị diện [A, SO, B]</w:t>
      </w:r>
      <w:r>
        <w:br/>
      </w:r>
      <w:r>
        <w:t>• ABCD là hình vuông nên</w:t>
      </w:r>
      <w:r>
        <w:t xml:space="preserve"> </w:t>
      </w:r>
      <w:r>
        <w:t>ˆ</w:t>
      </w:r>
      <w:r>
        <w:t>AOB</w:t>
      </w:r>
      <w:r>
        <w:t>=</w:t>
      </w:r>
      <w:r>
        <w:t>90</w:t>
      </w:r>
      <w:r>
        <w:t>°</w:t>
      </w:r>
      <w:r>
        <w:t>AOB^=90°</w:t>
      </w:r>
      <w:r>
        <w:br/>
      </w:r>
      <w:r>
        <w:t>• ΔSAB đều nên SM ⊥ AB</w:t>
      </w:r>
      <w:r>
        <w:br/>
      </w:r>
      <w:r>
        <w:t>• ΔOAB vuông cân tại O nênOM ⊥ AB</w:t>
      </w:r>
      <w:r>
        <w:br/>
      </w:r>
      <w:r>
        <w:t>Vậy</w:t>
      </w:r>
      <w:r>
        <w:t xml:space="preserve"> </w:t>
      </w:r>
      <w:r>
        <w:t>ˆ</w:t>
      </w:r>
      <w:r>
        <w:t>SMO</w:t>
      </w:r>
      <w:r>
        <w:t>SMO^</w:t>
      </w:r>
      <w:r>
        <w:t xml:space="preserve"> </w:t>
      </w:r>
      <w:r>
        <w:t>là góc phẳng nhị diện [S, AB, O].</w:t>
      </w:r>
      <w:r>
        <w:br/>
      </w:r>
      <w:r>
        <w:rPr>
          <w:b/>
        </w:rPr>
        <w:t>Bài 3 trang 85 Toán 11 Tập 2</w:t>
      </w:r>
      <w:r>
        <w:t>:</w:t>
      </w:r>
      <w:r>
        <w:t xml:space="preserve"> </w:t>
      </w:r>
      <w:r>
        <w:t>Cho hình chóp cụt lục giác đều ABCDEF.A′B′C′D′E′F′ với O và O′ là tâm hai đáy, cạnh đáy lớn và đáy nhỏ lần lượt là a và</w:t>
      </w:r>
      <w:r>
        <w:t xml:space="preserve"> </w:t>
      </w:r>
      <w:r>
        <w:t>a</w:t>
      </w:r>
      <w:r>
        <w:t>2</w:t>
      </w:r>
      <w:r>
        <w:t>,</w:t>
      </w:r>
      <w:r>
        <w:t>OO</w:t>
      </w:r>
      <w:r>
        <w:t>′</w:t>
      </w:r>
      <w:r>
        <w:t>=</w:t>
      </w:r>
      <w:r>
        <w:t>a</w:t>
      </w:r>
      <w:r>
        <w:t>(a)/(2),OO^(')=a</w:t>
      </w:r>
      <w:r>
        <w:br/>
      </w:r>
      <w:r>
        <w:t>a) Tìm góc giữa cạnh bên và mặt đáy.</w:t>
      </w:r>
      <w:r>
        <w:br/>
      </w:r>
      <w:r>
        <w:t>b) Tìm góc phẳng nhị diện [O, AB, A′]; [O′, A′B′, A].</w:t>
      </w:r>
      <w:r>
        <w:br/>
      </w:r>
      <w:r>
        <w:rPr>
          <w:b/>
        </w:rPr>
        <w:t>Lời giải:</w:t>
      </w:r>
      <w:r>
        <w:br/>
      </w:r>
      <w:r>
        <w:rPr>
          <w:b/>
        </w:rPr>
      </w:r>
      <w:r>
        <w:br/>
      </w:r>
      <w:r>
        <w:t>a) Kẻ C′H ⊥ OC (H OC).</w:t>
      </w:r>
      <w:r>
        <w:br/>
      </w:r>
      <w:r>
        <w:t>OO′C′H là hình chữ nhật nên OO′// C′H.</w:t>
      </w:r>
      <w:r>
        <w:br/>
      </w:r>
      <w:r>
        <w:t>Mà OO′ ⊥ (ABCDEF) nên C′H ⊥ (ABCDEF).</w:t>
      </w:r>
      <w:r>
        <w:br/>
      </w:r>
      <w:r>
        <w:t>Do đó (CC′, (ABCDEF)) = (CC′, CH) =</w:t>
      </w:r>
      <w:r>
        <w:t xml:space="preserve"> </w:t>
      </w:r>
      <w:r>
        <w:t>ˆ</w:t>
      </w:r>
      <w:r>
        <w:t>C</w:t>
      </w:r>
      <w:r>
        <w:t>′</w:t>
      </w:r>
      <w:r>
        <w:t>CH</w:t>
      </w:r>
      <w:r>
        <w:t>C^(')CH^</w:t>
      </w:r>
      <w:r>
        <w:t>.</w:t>
      </w:r>
      <w:r>
        <w:br/>
      </w:r>
      <w:r>
        <w:t>b) Gọi M, M′ lần lượt là trung điểm của AB, A′B′.</w:t>
      </w:r>
      <w:r>
        <w:br/>
      </w:r>
      <w:r>
        <w:t>Khi đó, OM ⊥ AB, O′M′ ⊥ A′B.</w:t>
      </w:r>
      <w:r>
        <w:br/>
      </w:r>
      <w:r>
        <w:t>ABB′A′ là hình thang cân nên MM′ ⊥ AB, MM′ ⊥ A′B.</w:t>
      </w:r>
      <w:r>
        <w:br/>
      </w:r>
      <w:r>
        <w:t>Do đó [O, AB, A′] =</w:t>
      </w:r>
      <w:r>
        <w:t xml:space="preserve"> </w:t>
      </w:r>
      <w:r>
        <w:t>ˆ</w:t>
      </w:r>
      <w:r>
        <w:t>OMM</w:t>
      </w:r>
      <w:r>
        <w:t>'</w:t>
      </w:r>
      <w:r>
        <w:t>OMM'^</w:t>
      </w:r>
      <w:r>
        <w:t>; [O′, A′B′, A] =</w:t>
      </w:r>
      <w:r>
        <w:t xml:space="preserve"> </w:t>
      </w:r>
      <w:r>
        <w:t>ˆ</w:t>
      </w:r>
      <w:r>
        <w:t>O</w:t>
      </w:r>
      <w:r>
        <w:t>'</w:t>
      </w:r>
      <w:r>
        <w:t>M</w:t>
      </w:r>
      <w:r>
        <w:t>'</w:t>
      </w:r>
      <w:r>
        <w:t>M</w:t>
      </w:r>
      <w:r>
        <w:t>O'M'M^</w:t>
      </w:r>
      <w:r>
        <w:t>.</w:t>
      </w:r>
      <w:r>
        <w:br/>
      </w:r>
      <w:r>
        <w:rPr>
          <w:b/>
        </w:rPr>
        <w:t>Bài 4 trang 85 Toán 11 Tập 2</w:t>
      </w:r>
      <w:r>
        <w:t>:</w:t>
      </w:r>
      <w:r>
        <w:t xml:space="preserve"> </w:t>
      </w:r>
      <w:r>
        <w:t>Một con dốc có dạng hình lăng trụ đứng tam giác với kích thước như trong Hình 9.</w:t>
      </w:r>
      <w:r>
        <w:br/>
      </w:r>
      <w:r>
        <w:drawing>
          <wp:inline xmlns:a="http://schemas.openxmlformats.org/drawingml/2006/main" xmlns:pic="http://schemas.openxmlformats.org/drawingml/2006/picture">
            <wp:extent cx="1905000" cy="1771650"/>
            <wp:docPr id="7" name="Picture 7"/>
            <wp:cNvGraphicFramePr>
              <a:graphicFrameLocks noChangeAspect="1"/>
            </wp:cNvGraphicFramePr>
            <a:graphic>
              <a:graphicData uri="http://schemas.openxmlformats.org/drawingml/2006/picture">
                <pic:pic>
                  <pic:nvPicPr>
                    <pic:cNvPr id="0" name="temp_inline_803da6baa79a416ea79c1f08caf0d630.jpg"/>
                    <pic:cNvPicPr/>
                  </pic:nvPicPr>
                  <pic:blipFill>
                    <a:blip r:embed="rId15"/>
                    <a:stretch>
                      <a:fillRect/>
                    </a:stretch>
                  </pic:blipFill>
                  <pic:spPr>
                    <a:xfrm>
                      <a:off x="0" y="0"/>
                      <a:ext cx="1905000" cy="1771650"/>
                    </a:xfrm>
                    <a:prstGeom prst="rect"/>
                  </pic:spPr>
                </pic:pic>
              </a:graphicData>
            </a:graphic>
          </wp:inline>
        </w:drawing>
      </w:r>
      <w:r>
        <w:br/>
      </w:r>
      <w:r>
        <w:t>a) Tính số đo góc giữa đường thẳng CA′ và (CC′B′B).</w:t>
      </w:r>
      <w:r>
        <w:br/>
      </w:r>
      <w:r>
        <w:t>b) Tính số đo góc nhị diện cạnh CC′.</w:t>
      </w:r>
      <w:r>
        <w:br/>
      </w:r>
      <w:r>
        <w:rPr>
          <w:b/>
        </w:rPr>
        <w:t>Lời giải:</w:t>
      </w:r>
      <w:r>
        <w:br/>
      </w:r>
      <w:r>
        <w:t>a) Xét tam giác vuông CBB′ có:</w:t>
      </w:r>
      <w:r>
        <w:t xml:space="preserve"> </w:t>
      </w:r>
      <w:r>
        <w:t>B</w:t>
      </w:r>
      <w:r>
        <w:t>'</w:t>
      </w:r>
      <w:r>
        <w:t>C</w:t>
      </w:r>
      <w:r>
        <w:t>=</w:t>
      </w:r>
      <w:r>
        <w:t>√</w:t>
      </w:r>
      <w:r>
        <w:t>BC</w:t>
      </w:r>
      <w:r>
        <w:t>2</w:t>
      </w:r>
      <w:r>
        <w:t>+</w:t>
      </w:r>
      <w:r>
        <w:t>BB</w:t>
      </w:r>
      <w:r>
        <w:t>'</w:t>
      </w:r>
      <w:r>
        <w:t>2</w:t>
      </w:r>
      <w:r>
        <w:t>=</w:t>
      </w:r>
      <w:r>
        <w:t>2</w:t>
      </w:r>
      <w:r>
        <w:t>√</w:t>
      </w:r>
      <w:r>
        <w:t>61</w:t>
      </w:r>
      <w:r>
        <w:t>(</w:t>
      </w:r>
      <w:r>
        <w:t>m</w:t>
      </w:r>
      <w:r>
        <w:t>)</w:t>
      </w:r>
      <w:r>
        <w:t>B'C=√(BC^(2)+BB'^(2))=2√(61)m</w:t>
      </w:r>
      <w:r>
        <w:br/>
      </w:r>
      <w:r>
        <w:t>Gọi là góc giữa đường thẳng (CA′, (CC′B′B)) =</w:t>
      </w:r>
      <w:r>
        <w:t xml:space="preserve"> </w:t>
      </w:r>
      <w:r>
        <w:t>ˆ</w:t>
      </w:r>
      <w:r>
        <w:t>A</w:t>
      </w:r>
      <w:r>
        <w:t>'</w:t>
      </w:r>
      <w:r>
        <w:t>B</w:t>
      </w:r>
      <w:r>
        <w:t>'</w:t>
      </w:r>
      <w:r>
        <w:t>C</w:t>
      </w:r>
      <w:r>
        <w:t>A'B'C^</w:t>
      </w:r>
      <w:r>
        <w:br/>
      </w:r>
      <w:r>
        <w:t>Khi đó:</w:t>
      </w:r>
      <w:r>
        <w:t xml:space="preserve"> </w:t>
      </w:r>
      <w:r>
        <w:t>tan</w:t>
      </w:r>
      <w:r>
        <w:t>α</w:t>
      </w:r>
      <w:r>
        <w:t>=</w:t>
      </w:r>
      <w:r>
        <w:t>A</w:t>
      </w:r>
      <w:r>
        <w:t>'</w:t>
      </w:r>
      <w:r>
        <w:t>B</w:t>
      </w:r>
      <w:r>
        <w:t>'</w:t>
      </w:r>
      <w:r>
        <w:t>B</w:t>
      </w:r>
      <w:r>
        <w:t>'</w:t>
      </w:r>
      <w:r>
        <w:t>C</w:t>
      </w:r>
      <w:r>
        <w:t>=</w:t>
      </w:r>
      <w:r>
        <w:t>4</w:t>
      </w:r>
      <w:r>
        <w:t>2</w:t>
      </w:r>
      <w:r>
        <w:t>√</w:t>
      </w:r>
      <w:r>
        <w:t>61</w:t>
      </w:r>
      <w:r>
        <w:t>=</w:t>
      </w:r>
      <w:r>
        <w:t>2</w:t>
      </w:r>
      <w:r>
        <w:t>√</w:t>
      </w:r>
      <w:r>
        <w:t>61</w:t>
      </w:r>
      <w:r>
        <w:t>tanα=(A'B')/(B'C)=(4)/(2√(61))=(2)/(√(61))</w:t>
      </w:r>
      <w:r>
        <w:t>.</w:t>
      </w:r>
      <w:r>
        <w:br/>
      </w:r>
      <w:r>
        <w:t>Suy ra</w:t>
      </w:r>
      <w:r>
        <w:t xml:space="preserve"> </w:t>
      </w:r>
      <w:r>
        <w:t>α</w:t>
      </w:r>
      <w:r>
        <w:t>≈</w:t>
      </w:r>
      <w:r>
        <w:t>14</w:t>
      </w:r>
      <w:r>
        <w:t>°</w:t>
      </w:r>
      <w:r>
        <w:t>22</w:t>
      </w:r>
      <w:r>
        <w:t>'</w:t>
      </w:r>
      <w:r>
        <w:t>α≈14°22'</w:t>
      </w:r>
      <w:r>
        <w:t>.</w:t>
      </w:r>
      <w:r>
        <w:br/>
      </w:r>
      <w:r>
        <w:t>b) Ta có: CC′ ⊥ (ABC) ⇒ CC′ ⊥ AC, CC′ ⊥ BC.</w:t>
      </w:r>
      <w:r>
        <w:br/>
      </w:r>
      <w:r>
        <w:t>Gọi là góc phẳng nhị diện cạnh [A’, CC’, B’] =</w:t>
      </w:r>
      <w:r>
        <w:t xml:space="preserve"> </w:t>
      </w:r>
      <w:r>
        <w:t>ˆ</w:t>
      </w:r>
      <w:r>
        <w:t>ACB</w:t>
      </w:r>
      <w:r>
        <w:t>ACB^</w:t>
      </w:r>
      <w:r>
        <w:t>.</w:t>
      </w:r>
      <w:r>
        <w:br/>
      </w:r>
      <w:r>
        <w:t>tan</w:t>
      </w:r>
      <w:r>
        <w:t>β</w:t>
      </w:r>
      <w:r>
        <w:t>=</w:t>
      </w:r>
      <w:r>
        <w:t>A</w:t>
      </w:r>
      <w:r>
        <w:t>'</w:t>
      </w:r>
      <w:r>
        <w:t>B</w:t>
      </w:r>
      <w:r>
        <w:t>'</w:t>
      </w:r>
      <w:r>
        <w:t>B</w:t>
      </w:r>
      <w:r>
        <w:t>'</w:t>
      </w:r>
      <w:r>
        <w:t>C</w:t>
      </w:r>
      <w:r>
        <w:t>'</w:t>
      </w:r>
      <w:r>
        <w:t>=</w:t>
      </w:r>
      <w:r>
        <w:t>4</w:t>
      </w:r>
      <w:r>
        <w:t>12</w:t>
      </w:r>
      <w:r>
        <w:t>=</w:t>
      </w:r>
      <w:r>
        <w:t>1</w:t>
      </w:r>
      <w:r>
        <w:t>3</w:t>
      </w:r>
      <w:r>
        <w:t>tanβ=(A'B')/(B'C')=(4)/(12)=(1)/(3)</w:t>
      </w:r>
      <w:r>
        <w:t>.</w:t>
      </w:r>
      <w:r>
        <w:br/>
      </w:r>
      <w:r>
        <w:t>Suy ra</w:t>
      </w:r>
      <w:r>
        <w:t xml:space="preserve"> </w:t>
      </w:r>
      <w:r>
        <w:t>β</w:t>
      </w:r>
      <w:r>
        <w:t>≈</w:t>
      </w:r>
      <w:r>
        <w:t>18</w:t>
      </w:r>
      <w:r>
        <w:t>0</w:t>
      </w:r>
      <w:r>
        <w:t>26</w:t>
      </w:r>
      <w:r>
        <w:t>'</w:t>
      </w:r>
      <w:r>
        <w:t>β≈18^(0)26'</w:t>
      </w:r>
      <w:r>
        <w:br/>
      </w:r>
      <w:r>
        <w:rPr>
          <w:b/>
        </w:rPr>
        <w:t>Bài 5 trang 85 Toán 11 Tập 2</w:t>
      </w:r>
      <w:r>
        <w:t>:</w:t>
      </w:r>
      <w:r>
        <w:t xml:space="preserve"> </w:t>
      </w:r>
      <w:r>
        <w:t>Người ta định đào một cái hầm có dạng hình chóp cụt tứ giác đều có hai cạnh đáy là 14 m và 10 m. Mặt bên tạo với đáy nhỏ thành một góc nhị diện có số đo bằng 135°. Tính số mét khối đất cần phải di chuyển ra khỏi hầm.</w:t>
      </w:r>
      <w:r>
        <w:br/>
      </w:r>
      <w:r>
        <w:drawing>
          <wp:inline xmlns:a="http://schemas.openxmlformats.org/drawingml/2006/main" xmlns:pic="http://schemas.openxmlformats.org/drawingml/2006/picture">
            <wp:extent cx="1905000" cy="1438275"/>
            <wp:docPr id="8" name="Picture 8"/>
            <wp:cNvGraphicFramePr>
              <a:graphicFrameLocks noChangeAspect="1"/>
            </wp:cNvGraphicFramePr>
            <a:graphic>
              <a:graphicData uri="http://schemas.openxmlformats.org/drawingml/2006/picture">
                <pic:pic>
                  <pic:nvPicPr>
                    <pic:cNvPr id="0" name="temp_inline_765e4de2caf64859b4a62dc90ce77ca2.jpg"/>
                    <pic:cNvPicPr/>
                  </pic:nvPicPr>
                  <pic:blipFill>
                    <a:blip r:embed="rId16"/>
                    <a:stretch>
                      <a:fillRect/>
                    </a:stretch>
                  </pic:blipFill>
                  <pic:spPr>
                    <a:xfrm>
                      <a:off x="0" y="0"/>
                      <a:ext cx="1905000" cy="1438275"/>
                    </a:xfrm>
                    <a:prstGeom prst="rect"/>
                  </pic:spPr>
                </pic:pic>
              </a:graphicData>
            </a:graphic>
          </wp:inline>
        </w:drawing>
      </w:r>
      <w:r>
        <w:br/>
      </w:r>
      <w:r>
        <w:rPr>
          <w:b/>
        </w:rPr>
        <w:t>Lời giải:</w:t>
      </w:r>
      <w:r>
        <w:br/>
      </w:r>
      <w:r>
        <w:t>Vì ABCD là hình vuông nên ta có OF = 7m</w:t>
      </w:r>
      <w:r>
        <w:br/>
      </w:r>
      <w:r>
        <w:t>Chiều cao khối chóp S.ABCD là:</w:t>
      </w:r>
      <w:r>
        <w:t xml:space="preserve"> </w:t>
      </w:r>
      <w:r>
        <w:t>SO</w:t>
      </w:r>
      <w:r>
        <w:t>=</w:t>
      </w:r>
      <w:r>
        <w:t>IF</w:t>
      </w:r>
      <w:r>
        <w:t>.</w:t>
      </w:r>
      <w:r>
        <w:t>tan</w:t>
      </w:r>
      <w:r>
        <w:t>45</w:t>
      </w:r>
      <w:r>
        <w:t>°</w:t>
      </w:r>
      <w:r>
        <w:t>=</w:t>
      </w:r>
      <w:r>
        <w:t>7</w:t>
      </w:r>
      <w:r>
        <w:t>.</w:t>
      </w:r>
      <w:r>
        <w:t>1</w:t>
      </w:r>
      <w:r>
        <w:t>=</w:t>
      </w:r>
      <w:r>
        <w:t>7</w:t>
      </w:r>
      <w:r>
        <w:t>(</w:t>
      </w:r>
      <w:r>
        <w:t>m</w:t>
      </w:r>
      <w:r>
        <w:t>)</w:t>
      </w:r>
      <w:r>
        <w:t>SO=IF.tan45°=7.1=7(m)</w:t>
      </w:r>
      <w:r>
        <w:br/>
      </w:r>
      <w:r>
        <w:t>Tuơng tự có chiều cao khối chóp S.A′B′C′D′ là: SO′ = 5m</w:t>
      </w:r>
      <w:r>
        <w:br/>
      </w:r>
      <w:r>
        <w:t>Thể tích khối chóp S.ABCD:</w:t>
      </w:r>
      <w:r>
        <w:br/>
      </w:r>
      <w:r>
        <w:t>V</w:t>
      </w:r>
      <w:r>
        <w:t>S</w:t>
      </w:r>
      <w:r>
        <w:t>.</w:t>
      </w:r>
      <w:r>
        <w:t>ABC</w:t>
      </w:r>
      <w:r>
        <w:t>D</w:t>
      </w:r>
      <w:r>
        <w:t>=</w:t>
      </w:r>
      <w:r>
        <w:t>1</w:t>
      </w:r>
      <w:r>
        <w:t>3</w:t>
      </w:r>
      <w:r>
        <w:t>.</w:t>
      </w:r>
      <w:r>
        <w:t>14</w:t>
      </w:r>
      <w:r>
        <w:t>2</w:t>
      </w:r>
      <w:r>
        <w:t>.</w:t>
      </w:r>
      <w:r>
        <w:t>7</w:t>
      </w:r>
      <w:r>
        <w:t>=</w:t>
      </w:r>
      <w:r>
        <w:t>457</w:t>
      </w:r>
      <w:r>
        <w:t>,</w:t>
      </w:r>
      <w:r>
        <w:t>3</w:t>
      </w:r>
      <w:r>
        <w:t>(</w:t>
      </w:r>
      <w:r>
        <w:t>m</w:t>
      </w:r>
      <w:r>
        <w:t>3</w:t>
      </w:r>
      <w:r>
        <w:t>)</w:t>
      </w:r>
      <w:r>
        <w:t>V_(S.ABCD)=(1)/(3).14^(2).7=457,3(m^(3))</w:t>
      </w:r>
      <w:r>
        <w:br/>
      </w:r>
      <w:r>
        <w:t>Thể tích khối chóp S.A’B’C’D’:</w:t>
      </w:r>
      <w:r>
        <w:br/>
      </w:r>
      <w:r>
        <w:t>V</w:t>
      </w:r>
      <w:r>
        <w:t>S</w:t>
      </w:r>
      <w:r>
        <w:t>.</w:t>
      </w:r>
      <w:r>
        <w:t>A</w:t>
      </w:r>
      <w:r>
        <w:t>'</w:t>
      </w:r>
      <w:r>
        <w:t>B</w:t>
      </w:r>
      <w:r>
        <w:t>'</w:t>
      </w:r>
      <w:r>
        <w:t>C</w:t>
      </w:r>
      <w:r>
        <w:t>'</w:t>
      </w:r>
      <w:r>
        <w:t>D</w:t>
      </w:r>
      <w:r>
        <w:t>'</w:t>
      </w:r>
      <w:r>
        <w:t>=</w:t>
      </w:r>
      <w:r>
        <w:t>1</w:t>
      </w:r>
      <w:r>
        <w:t>3</w:t>
      </w:r>
      <w:r>
        <w:t>.</w:t>
      </w:r>
      <w:r>
        <w:t>10</w:t>
      </w:r>
      <w:r>
        <w:t>2</w:t>
      </w:r>
      <w:r>
        <w:t>.</w:t>
      </w:r>
      <w:r>
        <w:t>5</w:t>
      </w:r>
      <w:r>
        <w:t>=</w:t>
      </w:r>
      <w:r>
        <w:t>166</w:t>
      </w:r>
      <w:r>
        <w:t>,</w:t>
      </w:r>
      <w:r>
        <w:t>7</w:t>
      </w:r>
      <w:r>
        <w:t>(</w:t>
      </w:r>
      <w:r>
        <w:t>m</w:t>
      </w:r>
      <w:r>
        <w:t>3</w:t>
      </w:r>
      <w:r>
        <w:t>)</w:t>
      </w:r>
      <w:r>
        <w:t>V_(S.A'B'C'D')=(1)/(3).10^(2).5=166,7(m^(3))</w:t>
      </w:r>
      <w:r>
        <w:br/>
      </w:r>
      <w:r>
        <w:t>Thể tích khối chóp cụt bằng số khối đất phải đào:</w:t>
      </w:r>
      <w:r>
        <w:br/>
      </w:r>
      <w:r>
        <w:t>V</w:t>
      </w:r>
      <w:r>
        <w:t>CC</w:t>
      </w:r>
      <w:r>
        <w:t>=</w:t>
      </w:r>
      <w:r>
        <w:t>457</w:t>
      </w:r>
      <w:r>
        <w:t>,</w:t>
      </w:r>
      <w:r>
        <w:t>3</w:t>
      </w:r>
      <w:r>
        <w:t>−</w:t>
      </w:r>
      <w:r>
        <w:t>166</w:t>
      </w:r>
      <w:r>
        <w:t>,</w:t>
      </w:r>
      <w:r>
        <w:t>7</w:t>
      </w:r>
      <w:r>
        <w:t>=</w:t>
      </w:r>
      <w:r>
        <w:t>290</w:t>
      </w:r>
      <w:r>
        <w:t>,</w:t>
      </w:r>
      <w:r>
        <w:t>6</w:t>
      </w:r>
      <w:r>
        <w:t>(</w:t>
      </w:r>
      <w:r>
        <w:t>m</w:t>
      </w:r>
      <w:r>
        <w:t>3</w:t>
      </w:r>
      <w:r>
        <w:t>)</w:t>
      </w:r>
      <w:r>
        <w:t>V_(CC)=457,3−166,7=290,6(m^(3))</w:t>
      </w:r>
      <w:r>
        <w:t>.</w:t>
      </w:r>
      <w:r>
        <w:br/>
      </w:r>
      <w:r>
        <w:t>Vậy có 290,6 m</w:t>
      </w:r>
      <w:r>
        <w:rPr>
          <w:vertAlign w:val="superscript"/>
        </w:rPr>
        <w:t>3</w:t>
      </w:r>
      <w:r>
        <w:t xml:space="preserve"> </w:t>
      </w:r>
      <w:r>
        <w:t>khối đất cần phải di chuyển ra khỏi hầm.</w:t>
      </w:r>
      <w:r>
        <w:br/>
      </w:r>
      <w:r>
        <w:rPr>
          <w:b/>
        </w:rPr>
        <w:t>Lý thuyết Góc giữa đường thẳng và mặt phẳng. Góc nhị diện</w:t>
      </w:r>
      <w:r>
        <w:br/>
      </w:r>
      <w:r>
        <w:rPr>
          <w:b/>
        </w:rPr>
        <w:t>1. Góc giữa đường thẳng và mặt phẳng</w:t>
      </w:r>
      <w:r>
        <w:br/>
      </w:r>
      <w:r>
        <w:t xml:space="preserve">Nếu đường thẳng a vuông góc với mặt phẳng (P) thì ta nói rằng </w:t>
      </w:r>
      <w:r>
        <w:rPr>
          <w:i/>
        </w:rPr>
        <w:t xml:space="preserve">góc giữa đường thẳng a và mặt phẳng (P) </w:t>
      </w:r>
      <w:r>
        <w:t xml:space="preserve">bằng </w:t>
      </w:r>
      <w:r>
        <w:t>90</w:t>
      </w:r>
      <w:r>
        <w:t>0</w:t>
      </w:r>
      <w:r>
        <w:t>90^(0)</w:t>
      </w:r>
      <w:r>
        <w:t>.</w:t>
      </w:r>
      <w:r>
        <w:br/>
      </w:r>
      <w:r>
        <w:t>Nếu đường thẳng a không vuông góc với mặt phẳng (P) thì góc giữa a và hình chiếu a’ của nó trên (P) được gọi là góc giữa đường thẳng a và mặt phẳng (P).</w:t>
      </w:r>
      <w:r>
        <w:br/>
      </w:r>
      <w:r>
        <w:drawing>
          <wp:inline xmlns:a="http://schemas.openxmlformats.org/drawingml/2006/main" xmlns:pic="http://schemas.openxmlformats.org/drawingml/2006/picture">
            <wp:extent cx="3381375" cy="1638300"/>
            <wp:docPr id="9" name="Picture 9"/>
            <wp:cNvGraphicFramePr>
              <a:graphicFrameLocks noChangeAspect="1"/>
            </wp:cNvGraphicFramePr>
            <a:graphic>
              <a:graphicData uri="http://schemas.openxmlformats.org/drawingml/2006/picture">
                <pic:pic>
                  <pic:nvPicPr>
                    <pic:cNvPr id="0" name="temp_inline_9ee49a8e69a14c5a8b17149a1a5ae80a.jpg"/>
                    <pic:cNvPicPr/>
                  </pic:nvPicPr>
                  <pic:blipFill>
                    <a:blip r:embed="rId17"/>
                    <a:stretch>
                      <a:fillRect/>
                    </a:stretch>
                  </pic:blipFill>
                  <pic:spPr>
                    <a:xfrm>
                      <a:off x="0" y="0"/>
                      <a:ext cx="3381375" cy="1638300"/>
                    </a:xfrm>
                    <a:prstGeom prst="rect"/>
                  </pic:spPr>
                </pic:pic>
              </a:graphicData>
            </a:graphic>
          </wp:inline>
        </w:drawing>
      </w:r>
      <w:r>
        <w:br/>
      </w:r>
      <w:r>
        <w:rPr>
          <w:b/>
        </w:rPr>
        <w:t>Chú ý:</w:t>
      </w:r>
      <w:r>
        <w:br/>
      </w:r>
      <w:r>
        <w:t xml:space="preserve">a) Góc </w:t>
      </w:r>
      <w:r>
        <w:t>α</w:t>
      </w:r>
      <w:r>
        <w:t>α</w:t>
      </w:r>
      <w:r>
        <w:t xml:space="preserve"> giữa đường thẳng và mặt phẳng luôn thỏa mãn </w:t>
      </w:r>
      <w:r>
        <w:t>0</w:t>
      </w:r>
      <w:r>
        <w:t>0</w:t>
      </w:r>
      <w:r>
        <w:t>≤</w:t>
      </w:r>
      <w:r>
        <w:t>α</w:t>
      </w:r>
      <w:r>
        <w:t>≤</w:t>
      </w:r>
      <w:r>
        <w:t>90</w:t>
      </w:r>
      <w:r>
        <w:t>0</w:t>
      </w:r>
      <w:r>
        <w:t>0^(0)≤α≤90^(0)</w:t>
      </w:r>
      <w:r>
        <w:t>.</w:t>
      </w:r>
      <w:r>
        <w:br/>
      </w:r>
      <w:r>
        <w:t xml:space="preserve">b) Nếu đường thẳng a nằm trong (P) hoặc a song song với (P) thì </w:t>
      </w:r>
      <w:r>
        <w:t>(</w:t>
      </w:r>
      <w:r>
        <w:t>a</w:t>
      </w:r>
      <w:r>
        <w:t>,</w:t>
      </w:r>
      <w:r>
        <w:t>(</w:t>
      </w:r>
      <w:r>
        <w:t>P</w:t>
      </w:r>
      <w:r>
        <w:t>)</w:t>
      </w:r>
      <w:r>
        <w:t>)</w:t>
      </w:r>
      <w:r>
        <w:t>=</w:t>
      </w:r>
      <w:r>
        <w:t>0</w:t>
      </w:r>
      <w:r>
        <w:t>0</w:t>
      </w:r>
      <w:r>
        <w:t>(a,(P))=0^(0)</w:t>
      </w:r>
      <w:r>
        <w:t>.</w:t>
      </w:r>
      <w:r>
        <w:br/>
      </w:r>
      <w:r>
        <w:rPr>
          <w:b/>
        </w:rPr>
        <w:t>2. Góc nhị diện và góc phẳng nhị diện</w:t>
      </w:r>
      <w:r>
        <w:br/>
      </w:r>
      <w:r>
        <w:rPr>
          <w:b/>
        </w:rPr>
        <w:t>Góc nhị diện</w:t>
      </w:r>
      <w:r>
        <w:br/>
      </w:r>
      <w:r>
        <w:t xml:space="preserve">Cho hai nửa mặt phẳng </w:t>
      </w:r>
      <w:r>
        <w:t>(</w:t>
      </w:r>
      <w:r>
        <w:t>P</w:t>
      </w:r>
      <w:r>
        <w:t>1</w:t>
      </w:r>
      <w:r>
        <w:t>)</w:t>
      </w:r>
      <w:r>
        <w:t>(P_(1))</w:t>
      </w:r>
      <w:r>
        <w:t xml:space="preserve"> và </w:t>
      </w:r>
      <w:r>
        <w:t>(</w:t>
      </w:r>
      <w:r>
        <w:t>Q</w:t>
      </w:r>
      <w:r>
        <w:t>1</w:t>
      </w:r>
      <w:r>
        <w:t>)</w:t>
      </w:r>
      <w:r>
        <w:t>(Q_(1))</w:t>
      </w:r>
      <w:r>
        <w:t xml:space="preserve"> có chung bờ là đường thẳng d. Hình tạo bởi </w:t>
      </w:r>
      <w:r>
        <w:t>(</w:t>
      </w:r>
      <w:r>
        <w:t>P</w:t>
      </w:r>
      <w:r>
        <w:t>1</w:t>
      </w:r>
      <w:r>
        <w:t>)</w:t>
      </w:r>
      <w:r>
        <w:t>(P_(1))</w:t>
      </w:r>
      <w:r>
        <w:t xml:space="preserve">, </w:t>
      </w:r>
      <w:r>
        <w:t>(</w:t>
      </w:r>
      <w:r>
        <w:t>Q</w:t>
      </w:r>
      <w:r>
        <w:t>1</w:t>
      </w:r>
      <w:r>
        <w:t>)</w:t>
      </w:r>
      <w:r>
        <w:t>(Q_(1))</w:t>
      </w:r>
      <w:r>
        <w:t xml:space="preserve"> và d được gọi là </w:t>
      </w:r>
      <w:r>
        <w:rPr>
          <w:i/>
        </w:rPr>
        <w:t xml:space="preserve">góc nhị diện </w:t>
      </w:r>
      <w:r>
        <w:t xml:space="preserve">tạo bởi </w:t>
      </w:r>
      <w:r>
        <w:t>(</w:t>
      </w:r>
      <w:r>
        <w:t>P</w:t>
      </w:r>
      <w:r>
        <w:t>1</w:t>
      </w:r>
      <w:r>
        <w:t>)</w:t>
      </w:r>
      <w:r>
        <w:t>(P_(1))</w:t>
      </w:r>
      <w:r>
        <w:t xml:space="preserve"> và </w:t>
      </w:r>
      <w:r>
        <w:t>(</w:t>
      </w:r>
      <w:r>
        <w:t>Q</w:t>
      </w:r>
      <w:r>
        <w:t>1</w:t>
      </w:r>
      <w:r>
        <w:t>)</w:t>
      </w:r>
      <w:r>
        <w:t>(Q_(1))</w:t>
      </w:r>
      <w:r>
        <w:t xml:space="preserve">, kí hiệu </w:t>
      </w:r>
      <w:r>
        <w:t>[</w:t>
      </w:r>
      <w:r>
        <w:t>P</w:t>
      </w:r>
      <w:r>
        <w:t>1</w:t>
      </w:r>
      <w:r>
        <w:t>,</w:t>
      </w:r>
      <w:r>
        <w:t>d</w:t>
      </w:r>
      <w:r>
        <w:t>,</w:t>
      </w:r>
      <w:r>
        <w:t>Q</w:t>
      </w:r>
      <w:r>
        <w:t>1</w:t>
      </w:r>
      <w:r>
        <w:t>]</w:t>
      </w:r>
      <w:r>
        <w:t>[P_(1),d,Q_(1)]</w:t>
      </w:r>
      <w:r>
        <w:t>.</w:t>
      </w:r>
      <w:r>
        <w:br/>
      </w:r>
      <w:r>
        <w:t xml:space="preserve">Hai nửa mặt phẳng </w:t>
      </w:r>
      <w:r>
        <w:t>(</w:t>
      </w:r>
      <w:r>
        <w:t>P</w:t>
      </w:r>
      <w:r>
        <w:t>1</w:t>
      </w:r>
      <w:r>
        <w:t>)</w:t>
      </w:r>
      <w:r>
        <w:t>(P_(1))</w:t>
      </w:r>
      <w:r>
        <w:t xml:space="preserve">, </w:t>
      </w:r>
      <w:r>
        <w:t>(</w:t>
      </w:r>
      <w:r>
        <w:t>Q</w:t>
      </w:r>
      <w:r>
        <w:t>1</w:t>
      </w:r>
      <w:r>
        <w:t>)</w:t>
      </w:r>
      <w:r>
        <w:t>(Q_(1))</w:t>
      </w:r>
      <w:r>
        <w:t xml:space="preserve"> gọi là </w:t>
      </w:r>
      <w:r>
        <w:rPr>
          <w:i/>
        </w:rPr>
        <w:t xml:space="preserve">hai mặt của nhị diện </w:t>
      </w:r>
      <w:r>
        <w:t xml:space="preserve">và d gọi là </w:t>
      </w:r>
      <w:r>
        <w:rPr>
          <w:i/>
        </w:rPr>
        <w:t>cạnh của nhị diện.</w:t>
      </w:r>
      <w:r>
        <w:br/>
      </w:r>
      <w:r>
        <w:drawing>
          <wp:inline xmlns:a="http://schemas.openxmlformats.org/drawingml/2006/main" xmlns:pic="http://schemas.openxmlformats.org/drawingml/2006/picture">
            <wp:extent cx="2038349" cy="1562100"/>
            <wp:docPr id="10" name="Picture 10"/>
            <wp:cNvGraphicFramePr>
              <a:graphicFrameLocks noChangeAspect="1"/>
            </wp:cNvGraphicFramePr>
            <a:graphic>
              <a:graphicData uri="http://schemas.openxmlformats.org/drawingml/2006/picture">
                <pic:pic>
                  <pic:nvPicPr>
                    <pic:cNvPr id="0" name="temp_inline_0b8e3a2a104549a9bfa0161763e1fe3b.jpg"/>
                    <pic:cNvPicPr/>
                  </pic:nvPicPr>
                  <pic:blipFill>
                    <a:blip r:embed="rId18"/>
                    <a:stretch>
                      <a:fillRect/>
                    </a:stretch>
                  </pic:blipFill>
                  <pic:spPr>
                    <a:xfrm>
                      <a:off x="0" y="0"/>
                      <a:ext cx="2038349" cy="1562100"/>
                    </a:xfrm>
                    <a:prstGeom prst="rect"/>
                  </pic:spPr>
                </pic:pic>
              </a:graphicData>
            </a:graphic>
          </wp:inline>
        </w:drawing>
      </w:r>
      <w:r>
        <w:br/>
      </w:r>
      <w:r>
        <w:rPr>
          <w:b/>
        </w:rPr>
        <w:t>Chú ý:</w:t>
      </w:r>
      <w:r>
        <w:br/>
      </w:r>
      <w:r>
        <w:t>a) Hai mặt phẳng cắt nhau theo giao tuyến d tạo thành bốn góc nhị diện.</w:t>
      </w:r>
      <w:r>
        <w:br/>
      </w:r>
      <w:r>
        <w:t xml:space="preserve">b) Góc nhị diện </w:t>
      </w:r>
      <w:r>
        <w:t>[</w:t>
      </w:r>
      <w:r>
        <w:t>P</w:t>
      </w:r>
      <w:r>
        <w:t>1</w:t>
      </w:r>
      <w:r>
        <w:t>,</w:t>
      </w:r>
      <w:r>
        <w:t>d</w:t>
      </w:r>
      <w:r>
        <w:t>,</w:t>
      </w:r>
      <w:r>
        <w:t>Q</w:t>
      </w:r>
      <w:r>
        <w:t>1</w:t>
      </w:r>
      <w:r>
        <w:t>]</w:t>
      </w:r>
      <w:r>
        <w:t>[P_(1),d,Q_(1)]</w:t>
      </w:r>
      <w:r>
        <w:t xml:space="preserve"> còn được kí hiệu là </w:t>
      </w:r>
      <w:r>
        <w:t>[</w:t>
      </w:r>
      <w:r>
        <w:t>M</w:t>
      </w:r>
      <w:r>
        <w:t>,</w:t>
      </w:r>
      <w:r>
        <w:t>d</w:t>
      </w:r>
      <w:r>
        <w:t>,</w:t>
      </w:r>
      <w:r>
        <w:t>N</w:t>
      </w:r>
      <w:r>
        <w:t>]</w:t>
      </w:r>
      <w:r>
        <w:t>[M,d,N]</w:t>
      </w:r>
      <w:r>
        <w:t xml:space="preserve"> với M, N tương ứng thuộc hai nửa mặt phẳng </w:t>
      </w:r>
      <w:r>
        <w:t>(</w:t>
      </w:r>
      <w:r>
        <w:t>P</w:t>
      </w:r>
      <w:r>
        <w:t>1</w:t>
      </w:r>
      <w:r>
        <w:t>)</w:t>
      </w:r>
      <w:r>
        <w:t>,</w:t>
      </w:r>
      <w:r>
        <w:t>(</w:t>
      </w:r>
      <w:r>
        <w:t>Q</w:t>
      </w:r>
      <w:r>
        <w:t>1</w:t>
      </w:r>
      <w:r>
        <w:t>)</w:t>
      </w:r>
      <w:r>
        <w:t>(P_(1)),(Q_(1))</w:t>
      </w:r>
      <w:r>
        <w:t>.</w:t>
      </w:r>
      <w:r>
        <w:br/>
      </w:r>
      <w:r>
        <w:rPr>
          <w:b/>
        </w:rPr>
        <w:t>Góc phẳng nhị diện</w:t>
      </w:r>
      <w:r>
        <w:br/>
      </w:r>
      <w:r>
        <w:rPr>
          <w:i/>
        </w:rPr>
        <w:t xml:space="preserve">Góc phẳng nhị diện </w:t>
      </w:r>
      <w:r>
        <w:t>của góc nhị diện là góc có đỉnh nằm trên cạnh của nhị diện, có hai cạnh lần lượt nằm trên hai mặt của nhị diện và vuông góc với cạnh của nhị diện.</w:t>
      </w:r>
      <w:r>
        <w:br/>
      </w:r>
      <w:r>
        <w:rPr>
          <w:b/>
        </w:rPr>
        <w:t>Chú ý:</w:t>
      </w:r>
      <w:r>
        <w:br/>
      </w:r>
      <w:r>
        <w:t>a) Đối với một góc nhị diện, các góc phẳng nhị diện đều bằng nhau.</w:t>
      </w:r>
      <w:r>
        <w:br/>
      </w:r>
      <w:r>
        <w:t xml:space="preserve">b) Nếu mặt phẳng (R) vuông góc với cạnh d của góc nhị diện và cắt hai mặt </w:t>
      </w:r>
      <w:r>
        <w:t>(</w:t>
      </w:r>
      <w:r>
        <w:t>P</w:t>
      </w:r>
      <w:r>
        <w:t>1</w:t>
      </w:r>
      <w:r>
        <w:t>)</w:t>
      </w:r>
      <w:r>
        <w:t>,</w:t>
      </w:r>
      <w:r>
        <w:t>(</w:t>
      </w:r>
      <w:r>
        <w:t>Q</w:t>
      </w:r>
      <w:r>
        <w:t>1</w:t>
      </w:r>
      <w:r>
        <w:t>)</w:t>
      </w:r>
      <w:r>
        <w:t>(P_(1)),(Q_(1))</w:t>
      </w:r>
      <w:r>
        <w:t xml:space="preserve"> của góc nhị diện theo hai nửa đường thẳng Ou và Ov thì </w:t>
      </w:r>
      <w:r>
        <w:t>ˆ</w:t>
      </w:r>
      <w:r>
        <w:t>u</w:t>
      </w:r>
      <w:r>
        <w:t>O</w:t>
      </w:r>
      <w:r>
        <w:t>v</w:t>
      </w:r>
      <w:r>
        <w:t>uOv^</w:t>
      </w:r>
      <w:r>
        <w:t xml:space="preserve"> là góc phẳng nhị diện của góc nhị diện tạo bởi </w:t>
      </w:r>
      <w:r>
        <w:t>(</w:t>
      </w:r>
      <w:r>
        <w:t>P</w:t>
      </w:r>
      <w:r>
        <w:t>1</w:t>
      </w:r>
      <w:r>
        <w:t>)</w:t>
      </w:r>
      <w:r>
        <w:t>,</w:t>
      </w:r>
      <w:r>
        <w:t>(</w:t>
      </w:r>
      <w:r>
        <w:t>Q</w:t>
      </w:r>
      <w:r>
        <w:t>1</w:t>
      </w:r>
      <w:r>
        <w:t>)</w:t>
      </w:r>
      <w:r>
        <w:t>(P_(1)),(Q_(1))</w:t>
      </w:r>
      <w:r>
        <w:t>.</w:t>
      </w:r>
      <w:r>
        <w:br/>
      </w:r>
      <w:r>
        <w:t>c) Góc nhị diện có góc phẳng nhị diện là góc vuông được gọi là góc nhị diện vuông.</w:t>
      </w:r>
      <w:r>
        <w:br/>
      </w:r>
      <w:r>
        <w:t>d) Số đo góc phẳng nhị diện được gọi là số đo góc nhị diện.</w:t>
      </w:r>
      <w:r>
        <w:br/>
      </w:r>
      <w:r>
        <w:t xml:space="preserve">e) Số đo góc nhị diện nhận giá trị từ </w:t>
      </w:r>
      <w:r>
        <w:t>0</w:t>
      </w:r>
      <w:r>
        <w:t>0</w:t>
      </w:r>
      <w:r>
        <w:t>0^(0)</w:t>
      </w:r>
      <w:r>
        <w:t xml:space="preserve"> đến </w:t>
      </w:r>
      <w:r>
        <w:t>180</w:t>
      </w:r>
      <w:r>
        <w:t>0</w:t>
      </w:r>
      <w:r>
        <w:t>180^(0)</w:t>
      </w:r>
      <w:r>
        <w:t>.</w:t>
      </w:r>
      <w:r>
        <w:br/>
      </w:r>
      <w:r>
        <w:rPr>
          <w:b/>
        </w:rPr>
        <w:t>Sơ đồ tư duy Góc giữa đường thẳng và mặt phẳng. Góc nhị diện</w:t>
      </w:r>
      <w:r>
        <w:br/>
      </w:r>
      <w:r>
        <w:drawing>
          <wp:inline xmlns:a="http://schemas.openxmlformats.org/drawingml/2006/main" xmlns:pic="http://schemas.openxmlformats.org/drawingml/2006/picture">
            <wp:extent cx="7620000" cy="3505200"/>
            <wp:docPr id="11" name="Picture 11"/>
            <wp:cNvGraphicFramePr>
              <a:graphicFrameLocks noChangeAspect="1"/>
            </wp:cNvGraphicFramePr>
            <a:graphic>
              <a:graphicData uri="http://schemas.openxmlformats.org/drawingml/2006/picture">
                <pic:pic>
                  <pic:nvPicPr>
                    <pic:cNvPr id="0" name="temp_inline_90f929c33a68417d83c9cb2ecb4da6ba.jpg"/>
                    <pic:cNvPicPr/>
                  </pic:nvPicPr>
                  <pic:blipFill>
                    <a:blip r:embed="rId19"/>
                    <a:stretch>
                      <a:fillRect/>
                    </a:stretch>
                  </pic:blipFill>
                  <pic:spPr>
                    <a:xfrm>
                      <a:off x="0" y="0"/>
                      <a:ext cx="7620000" cy="3505200"/>
                    </a:xfrm>
                    <a:prstGeom prst="rect"/>
                  </pic:spPr>
                </pic:pic>
              </a:graphicData>
            </a:graphic>
          </wp:inline>
        </w:drawing>
      </w:r>
      <w:r>
        <w:br/>
      </w:r>
      <w:r>
        <w:rPr>
          <w:b/>
        </w:rPr>
        <w:t>Xem thêm Lời</w:t>
      </w:r>
      <w:r>
        <w:rPr>
          <w:b/>
        </w:rPr>
        <w:t xml:space="preserve"> giải </w:t>
      </w:r>
      <w:r>
        <w:rPr>
          <w:b/>
        </w:rPr>
        <w:t xml:space="preserve">bài tập </w:t>
      </w:r>
      <w:r>
        <w:rPr>
          <w:b/>
        </w:rPr>
        <w:t>Toán 11</w:t>
      </w:r>
      <w:r>
        <w:t xml:space="preserve"> </w:t>
      </w:r>
      <w:r>
        <w:rPr>
          <w:b/>
        </w:rPr>
        <w:t>Chân trời sáng tạo</w:t>
      </w:r>
      <w:r>
        <w:rPr>
          <w:b/>
        </w:rPr>
        <w:t xml:space="preserve"> hay, chi tiết khác: </w:t>
      </w:r>
      <w:r>
        <w:br/>
      </w:r>
      <w:r>
        <w:rPr>
          <w:b/>
        </w:rPr>
        <w:t>Bài 4: Khoảng cách trong không gian</w:t>
      </w:r>
      <w:r>
        <w:br/>
      </w:r>
      <w:r>
        <w:rPr>
          <w:b/>
        </w:rPr>
        <w:t>Bài tập cuối chương 8 trang 86</w:t>
      </w:r>
      <w:r>
        <w:br/>
      </w:r>
      <w:r>
        <w:rPr>
          <w:b/>
        </w:rPr>
        <w:t>Bài 1: Biến cố giao và quy tắc nhân xác suất</w:t>
      </w:r>
      <w:r>
        <w:br/>
      </w:r>
      <w:r>
        <w:rPr>
          <w:b/>
        </w:rPr>
        <w:t>Bài 2: Biến cố giao và quy tắc nhân xác suất</w:t>
      </w:r>
      <w:r>
        <w:br/>
      </w:r>
      <w:r>
        <w:rPr>
          <w:b/>
        </w:rPr>
        <w:t>Bài tập cuối chương 9 trang 98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