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SBT Toán 11 Tập 1</w:t>
      </w:r>
    </w:p>
    <w:p>
      <w:r>
        <w:rPr>
          <w:b/>
        </w:rPr>
        <w:t>Giải bài tập SBT Toán 11 Tập 1</w:t>
      </w:r>
      <w:r>
        <w:br/>
      </w:r>
      <w:r>
        <w:rPr>
          <w:b/>
        </w:rPr>
        <w:t>Chương 1: Hàm số lượng giác và phương trình lượng giác</w:t>
      </w:r>
      <w:r>
        <w:br/>
      </w:r>
      <w:r>
        <w:rPr>
          <w:b/>
        </w:rPr>
        <w:t>Bài 1: Góc lượng giác</w:t>
      </w:r>
      <w:r>
        <w:br/>
      </w:r>
      <w:r>
        <w:rPr>
          <w:b/>
        </w:rPr>
        <w:t>Bài 2: Giá trị lượng giác của một góc lượng giác</w:t>
      </w:r>
      <w:r>
        <w:br/>
      </w:r>
      <w:r>
        <w:rPr>
          <w:b/>
        </w:rPr>
        <w:t>Bài 3: Các công thức lượng giác</w:t>
      </w:r>
      <w:r>
        <w:br/>
      </w:r>
      <w:r>
        <w:rPr>
          <w:b/>
        </w:rPr>
        <w:t>Bài 4: Hàm số lượng giác và đồ thị</w:t>
      </w:r>
      <w:r>
        <w:br/>
      </w:r>
      <w:r>
        <w:rPr>
          <w:b/>
        </w:rPr>
        <w:t>Bài 5: Phương trình lượng giác cơ bản</w:t>
      </w:r>
      <w:r>
        <w:br/>
      </w:r>
      <w:r>
        <w:rPr>
          <w:b/>
        </w:rPr>
        <w:t>Bài tập cuối chương 1 trang 32</w:t>
      </w:r>
      <w:r>
        <w:br/>
      </w:r>
      <w:r>
        <w:rPr>
          <w:b/>
        </w:rPr>
        <w:t>Chương 2: Dãy số. Cấp số cộng. Cấp số nhân</w:t>
      </w:r>
      <w:r>
        <w:br/>
      </w:r>
      <w:r>
        <w:rPr>
          <w:b/>
        </w:rPr>
        <w:t>Bài 1: Dãy số</w:t>
      </w:r>
      <w:r>
        <w:br/>
      </w:r>
      <w:r>
        <w:rPr>
          <w:b/>
        </w:rPr>
        <w:t>Bài 2: Cấp số cộng</w:t>
      </w:r>
      <w:r>
        <w:br/>
      </w:r>
      <w:r>
        <w:rPr>
          <w:b/>
        </w:rPr>
        <w:t>Bài 3: Cấp số nhân</w:t>
      </w:r>
      <w:r>
        <w:br/>
      </w:r>
      <w:r>
        <w:rPr>
          <w:b/>
        </w:rPr>
        <w:t>Bài tập cuối chương 2 trang 64</w:t>
      </w:r>
      <w:r>
        <w:br/>
      </w:r>
      <w:r>
        <w:rPr>
          <w:b/>
        </w:rPr>
        <w:t>Chương 3: Giới hạn. Hàm số liên tục</w:t>
      </w:r>
      <w:r>
        <w:br/>
      </w:r>
      <w:r>
        <w:rPr>
          <w:b/>
        </w:rPr>
        <w:t>Bài 1: Giới hạn của dãy số</w:t>
      </w:r>
      <w:r>
        <w:br/>
      </w:r>
      <w:r>
        <w:rPr>
          <w:b/>
        </w:rPr>
        <w:t>Bài 2: Giới hạn của hàm số</w:t>
      </w:r>
      <w:r>
        <w:br/>
      </w:r>
      <w:r>
        <w:rPr>
          <w:b/>
        </w:rPr>
        <w:t>Bài 3: Hàm số liên tục</w:t>
      </w:r>
      <w:r>
        <w:br/>
      </w:r>
      <w:r>
        <w:rPr>
          <w:b/>
        </w:rPr>
        <w:t>Bài tập cuối chương 3 trang 91</w:t>
      </w:r>
      <w:r>
        <w:br/>
      </w:r>
      <w:r>
        <w:rPr>
          <w:b/>
        </w:rPr>
        <w:t>Chương 4: Đường thẳng và mặt phẳng. Quan hệ song song trong không gian</w:t>
      </w:r>
      <w:r>
        <w:br/>
      </w:r>
      <w:r>
        <w:rPr>
          <w:b/>
        </w:rPr>
        <w:t>Bài 1: Điểm, đường thẳng và mặt phẳng trong không gian</w:t>
      </w:r>
      <w:r>
        <w:br/>
      </w:r>
      <w:r>
        <w:rPr>
          <w:b/>
        </w:rPr>
        <w:t>Bài 2: Hai đường thẳng song song</w:t>
      </w:r>
      <w:r>
        <w:br/>
      </w:r>
      <w:r>
        <w:rPr>
          <w:b/>
        </w:rPr>
        <w:t>Bài 3: Đường thẳng và mặt phẳng song song</w:t>
      </w:r>
      <w:r>
        <w:br/>
      </w:r>
      <w:r>
        <w:rPr>
          <w:b/>
        </w:rPr>
        <w:t>Bài 4: Hai mặt phẳng song song</w:t>
      </w:r>
      <w:r>
        <w:br/>
      </w:r>
      <w:r>
        <w:rPr>
          <w:b/>
        </w:rPr>
        <w:t>Bài 5: Phép chiếu song song</w:t>
      </w:r>
      <w:r>
        <w:br/>
      </w:r>
      <w:r>
        <w:rPr>
          <w:b/>
        </w:rPr>
        <w:t>Bài tập cuối chương 4 trang 132</w:t>
      </w:r>
      <w:r>
        <w:br/>
      </w:r>
      <w:r>
        <w:rPr>
          <w:b/>
        </w:rPr>
        <w:t>Chương 5: Các số đặc trưng đo xu thế trung tâm cho mẫu số liệu ghép nhóm</w:t>
      </w:r>
      <w:r>
        <w:br/>
      </w:r>
      <w:r>
        <w:rPr>
          <w:b/>
        </w:rPr>
        <w:t>Bài 1: Số trung bình và mốt của mẫu số liệu ghép nhóm</w:t>
      </w:r>
      <w:r>
        <w:br/>
      </w:r>
      <w:r>
        <w:rPr>
          <w:b/>
        </w:rPr>
        <w:t>Bài 2: Trung vị và tứ phân vị của mẫu số liệu ghép nhóm</w:t>
      </w:r>
      <w:r>
        <w:br/>
      </w:r>
      <w:r>
        <w:rPr>
          <w:b/>
        </w:rPr>
        <w:t>Bài tập cuối chương 5 trang 160</w:t>
      </w:r>
      <w:r>
        <w:br/>
      </w:r>
      <w:r>
        <w:rPr>
          <w:b/>
        </w:rPr>
        <w:t>Xem thêm lời giải SBT Toán 11 sách Chân trời sáng tạo hay, chi tiết khác:</w:t>
      </w:r>
      <w:r>
        <w:br/>
      </w:r>
      <w:r>
        <w:t>SBT Toán 11 Tập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