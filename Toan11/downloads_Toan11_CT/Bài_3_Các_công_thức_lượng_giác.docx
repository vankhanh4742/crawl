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 Các công thức lượng giác</w:t>
      </w:r>
    </w:p>
    <w:p>
      <w:r>
        <w:rPr>
          <w:b/>
        </w:rPr>
        <w:t xml:space="preserve">Giải Toán 11 Bài 3: Các công thức lượng giác </w:t>
      </w:r>
      <w:r>
        <w:br/>
      </w:r>
      <w:r>
        <w:rPr>
          <w:b/>
        </w:rPr>
      </w:r>
      <w:r>
        <w:br/>
      </w:r>
      <w:r>
        <w:rPr>
          <w:b/>
        </w:rPr>
        <w:t xml:space="preserve">Bài giảng Toán 11 Bài 3: Các công thức lượng giác </w:t>
      </w:r>
      <w:r>
        <w:br/>
      </w:r>
      <w:r>
        <w:rPr>
          <w:b/>
        </w:rPr>
        <w:t>Giải Toán 11 trang 20 Tập 1</w:t>
      </w:r>
      <w:r>
        <w:br/>
      </w:r>
      <w:r>
        <w:rPr>
          <w:b/>
        </w:rPr>
        <w:t xml:space="preserve">Hoạt động khởi động trang 20 Toán 11 Tập 1: </w:t>
      </w:r>
      <w:r>
        <w:t>Trong kiến trúc, các vòm cổng bằng đá thường có hình nửa đường tròn để có thể chịu lực tốt. Trong hình bên, vòm cổng được ghép bởi sáu phiến đá hai bên tạo thành các cung AB, BC, CD, EF, FG, GH bằng nhau và một phiến đá chốt ở đỉnh. Nếu biết chiều rộng cổng và khoảng cách từ điểm B đến đường kính AH, làm thế nào để tính được khoảng cách từ điểm C đến AH?</w:t>
      </w:r>
      <w:r>
        <w:br/>
      </w:r>
      <w:r>
        <w:drawing>
          <wp:inline xmlns:a="http://schemas.openxmlformats.org/drawingml/2006/main" xmlns:pic="http://schemas.openxmlformats.org/drawingml/2006/picture">
            <wp:extent cx="3409950" cy="2324100"/>
            <wp:docPr id="1" name="Picture 1"/>
            <wp:cNvGraphicFramePr>
              <a:graphicFrameLocks noChangeAspect="1"/>
            </wp:cNvGraphicFramePr>
            <a:graphic>
              <a:graphicData uri="http://schemas.openxmlformats.org/drawingml/2006/picture">
                <pic:pic>
                  <pic:nvPicPr>
                    <pic:cNvPr id="0" name="temp_inline_25f95923162449eeb31dcffd3b28ecf9.jpg"/>
                    <pic:cNvPicPr/>
                  </pic:nvPicPr>
                  <pic:blipFill>
                    <a:blip r:embed="rId9"/>
                    <a:stretch>
                      <a:fillRect/>
                    </a:stretch>
                  </pic:blipFill>
                  <pic:spPr>
                    <a:xfrm>
                      <a:off x="0" y="0"/>
                      <a:ext cx="3409950" cy="2324100"/>
                    </a:xfrm>
                    <a:prstGeom prst="rect"/>
                  </pic:spPr>
                </pic:pic>
              </a:graphicData>
            </a:graphic>
          </wp:inline>
        </w:drawing>
      </w:r>
      <w:r>
        <w:br/>
      </w:r>
      <w:r>
        <w:rPr>
          <w:b/>
        </w:rPr>
        <w:t>Lời giải:</w:t>
      </w:r>
      <w:r>
        <w:br/>
      </w:r>
      <w:r>
        <w:t>Đặt chiều rộng cổng AH = d.</w:t>
      </w:r>
      <w:r>
        <w:br/>
      </w:r>
      <w:r>
        <w:t>⇒</w:t>
      </w:r>
      <w:r>
        <w:t xml:space="preserve"> OA = OB = </w:t>
      </w:r>
      <w:r>
        <w:t>1</w:t>
      </w:r>
      <w:r>
        <w:t>2</w:t>
      </w:r>
      <w:r>
        <w:t>(1)/(2)</w:t>
      </w:r>
      <w:r>
        <w:t>d.</w:t>
      </w:r>
      <w:r>
        <w:br/>
      </w:r>
      <w:r>
        <w:t>Xét tam giác OBB’ vuông tại B’, có:</w:t>
      </w:r>
      <w:r>
        <w:br/>
      </w:r>
      <w:r>
        <w:t>sin</w:t>
      </w:r>
      <w:r>
        <w:t>ˆ</w:t>
      </w:r>
      <w:r>
        <w:t>B</w:t>
      </w:r>
      <w:r>
        <w:t>O</w:t>
      </w:r>
      <w:r>
        <w:t>B</w:t>
      </w:r>
      <w:r>
        <w:t>'</w:t>
      </w:r>
      <w:r>
        <w:t>=</w:t>
      </w:r>
      <w:r>
        <w:t>B</w:t>
      </w:r>
      <w:r>
        <w:t>B</w:t>
      </w:r>
      <w:r>
        <w:t>'</w:t>
      </w:r>
      <w:r>
        <w:t>O</w:t>
      </w:r>
      <w:r>
        <w:t>B</w:t>
      </w:r>
      <w:r>
        <w:t>=</w:t>
      </w:r>
      <w:r>
        <w:t>27</w:t>
      </w:r>
      <w:r>
        <w:t>d</w:t>
      </w:r>
      <w:r>
        <w:t>2</w:t>
      </w:r>
      <w:r>
        <w:t>=</w:t>
      </w:r>
      <w:r>
        <w:t>54</w:t>
      </w:r>
      <w:r>
        <w:t>d</w:t>
      </w:r>
      <w:r>
        <w:t>sinBOB'^=(BB')/(OB)=(27)/((d)/(2))=(54)/(d)</w:t>
      </w:r>
      <w:r>
        <w:t>.</w:t>
      </w:r>
      <w:r>
        <w:br/>
      </w:r>
      <w:r>
        <w:t xml:space="preserve">Vì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f6b5f22ff324741afff2a9bb90c7b32.jpg"/>
                    <pic:cNvPicPr/>
                  </pic:nvPicPr>
                  <pic:blipFill>
                    <a:blip r:embed="rId10"/>
                    <a:stretch>
                      <a:fillRect/>
                    </a:stretch>
                  </pic:blipFill>
                  <pic:spPr>
                    <a:xfrm>
                      <a:off x="0" y="0"/>
                      <a:ext cx="1905000" cy="1905000"/>
                    </a:xfrm>
                    <a:prstGeom prst="rect"/>
                  </pic:spPr>
                </pic:pic>
              </a:graphicData>
            </a:graphic>
          </wp:inline>
        </w:drawing>
      </w:r>
      <w:r>
        <w:t xml:space="preserve"> nên sđ</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dba91e762dd44eeb2f5433fa4f4bd62.jpg"/>
                    <pic:cNvPicPr/>
                  </pic:nvPicPr>
                  <pic:blipFill>
                    <a:blip r:embed="rId11"/>
                    <a:stretch>
                      <a:fillRect/>
                    </a:stretch>
                  </pic:blipFill>
                  <pic:spPr>
                    <a:xfrm>
                      <a:off x="0" y="0"/>
                      <a:ext cx="1905000" cy="1905000"/>
                    </a:xfrm>
                    <a:prstGeom prst="rect"/>
                  </pic:spPr>
                </pic:pic>
              </a:graphicData>
            </a:graphic>
          </wp:inline>
        </w:drawing>
      </w:r>
      <w:r>
        <w:t xml:space="preserve"> = 2.sđ</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b51b861923824aa9833cfb8855eee426.jpg"/>
                    <pic:cNvPicPr/>
                  </pic:nvPicPr>
                  <pic:blipFill>
                    <a:blip r:embed="rId12"/>
                    <a:stretch>
                      <a:fillRect/>
                    </a:stretch>
                  </pic:blipFill>
                  <pic:spPr>
                    <a:xfrm>
                      <a:off x="0" y="0"/>
                      <a:ext cx="1905000" cy="1905000"/>
                    </a:xfrm>
                    <a:prstGeom prst="rect"/>
                  </pic:spPr>
                </pic:pic>
              </a:graphicData>
            </a:graphic>
          </wp:inline>
        </w:drawing>
      </w:r>
      <w:r>
        <w:t xml:space="preserve"> </w:t>
      </w:r>
      <w:r>
        <w:t>⇒</w:t>
      </w:r>
      <w:r>
        <w:t>ˆ</w:t>
      </w:r>
      <w:r>
        <w:t>A</w:t>
      </w:r>
      <w:r>
        <w:t>O</w:t>
      </w:r>
      <w:r>
        <w:t>C</w:t>
      </w:r>
      <w:r>
        <w:t>=</w:t>
      </w:r>
      <w:r>
        <w:t>2</w:t>
      </w:r>
      <w:r>
        <w:t>ˆ</w:t>
      </w:r>
      <w:r>
        <w:t>B</w:t>
      </w:r>
      <w:r>
        <w:t>O</w:t>
      </w:r>
      <w:r>
        <w:t>B</w:t>
      </w:r>
      <w:r>
        <w:t>'</w:t>
      </w:r>
      <w:r>
        <w:t>⇒AOC^=2BOB'^</w:t>
      </w:r>
      <w:r>
        <w:br/>
      </w:r>
      <w:r>
        <w:t>Xét tam giác OCC’ vuông tại C’, có:</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709a01514c04561b46f030931c0ebf0.jpg"/>
                    <pic:cNvPicPr/>
                  </pic:nvPicPr>
                  <pic:blipFill>
                    <a:blip r:embed="rId13"/>
                    <a:stretch>
                      <a:fillRect/>
                    </a:stretch>
                  </pic:blipFill>
                  <pic:spPr>
                    <a:xfrm>
                      <a:off x="0" y="0"/>
                      <a:ext cx="1905000" cy="1905000"/>
                    </a:xfrm>
                    <a:prstGeom prst="rect"/>
                  </pic:spPr>
                </pic:pic>
              </a:graphicData>
            </a:graphic>
          </wp:inline>
        </w:drawing>
      </w:r>
      <w:r>
        <w:br/>
      </w:r>
      <w:r>
        <w:t>Sau bài học này ta sẽ giải quyết tiếp được bài toán như sau:</w:t>
      </w:r>
      <w:r>
        <w:br/>
      </w:r>
      <w:r>
        <w:drawing>
          <wp:inline xmlns:a="http://schemas.openxmlformats.org/drawingml/2006/main" xmlns:pic="http://schemas.openxmlformats.org/drawingml/2006/picture">
            <wp:extent cx="5457825" cy="704850"/>
            <wp:docPr id="6" name="Picture 6"/>
            <wp:cNvGraphicFramePr>
              <a:graphicFrameLocks noChangeAspect="1"/>
            </wp:cNvGraphicFramePr>
            <a:graphic>
              <a:graphicData uri="http://schemas.openxmlformats.org/drawingml/2006/picture">
                <pic:pic>
                  <pic:nvPicPr>
                    <pic:cNvPr id="0" name="temp_inline_49a3552c230e4eafa7b8348008b5c7fb.jpg"/>
                    <pic:cNvPicPr/>
                  </pic:nvPicPr>
                  <pic:blipFill>
                    <a:blip r:embed="rId14"/>
                    <a:stretch>
                      <a:fillRect/>
                    </a:stretch>
                  </pic:blipFill>
                  <pic:spPr>
                    <a:xfrm>
                      <a:off x="0" y="0"/>
                      <a:ext cx="5457825" cy="704850"/>
                    </a:xfrm>
                    <a:prstGeom prst="rect"/>
                  </pic:spPr>
                </pic:pic>
              </a:graphicData>
            </a:graphic>
          </wp:inline>
        </w:drawing>
      </w:r>
      <w:r>
        <w:br/>
      </w:r>
      <w:r>
        <w:t xml:space="preserve">Vậy khoảng cách này từ điểm C đến AH là </w:t>
      </w:r>
      <w:r>
        <w:t>108</w:t>
      </w:r>
      <w:r>
        <w:t>d</w:t>
      </w:r>
      <w:r>
        <w:t>√</w:t>
      </w:r>
      <w:r>
        <w:t>1</w:t>
      </w:r>
      <w:r>
        <w:t>−</w:t>
      </w:r>
      <w:r>
        <w:t>(</w:t>
      </w:r>
      <w:r>
        <w:t>54</w:t>
      </w:r>
      <w:r>
        <w:t>d</w:t>
      </w:r>
      <w:r>
        <w:t>)</w:t>
      </w:r>
      <w:r>
        <w:t>2</w:t>
      </w:r>
      <w:r>
        <w:t>(108)/(d)√(1−(54)/(d)^(2))</w:t>
      </w:r>
      <w:r>
        <w:t>.</w:t>
      </w:r>
      <w:r>
        <w:br/>
      </w:r>
      <w:r>
        <w:rPr>
          <w:b/>
        </w:rPr>
        <w:t>Giải Toán 11 trang 21 Tập 1</w:t>
      </w:r>
      <w:r>
        <w:br/>
      </w:r>
      <w:r>
        <w:rPr>
          <w:b/>
        </w:rPr>
        <w:t xml:space="preserve">Hoạt động khám phá 1 trang 21 Toán 11 Tập 1: </w:t>
      </w:r>
      <w:r>
        <w:t xml:space="preserve">Quan sát Hình 1. Từ hai cách tính tích vô hướng của vectơ </w:t>
      </w:r>
      <w:r>
        <w:t>−</w:t>
      </w:r>
      <w:r>
        <w:t>−</w:t>
      </w:r>
      <w:r>
        <w:t>→</w:t>
      </w:r>
      <w:r>
        <w:t>O</w:t>
      </w:r>
      <w:r>
        <w:t>M</w:t>
      </w:r>
      <w:r>
        <w:t>OM→</w:t>
      </w:r>
      <w:r>
        <w:t xml:space="preserve"> và </w:t>
      </w:r>
      <w:r>
        <w:t>−</w:t>
      </w:r>
      <w:r>
        <w:t>−</w:t>
      </w:r>
      <w:r>
        <w:t>→</w:t>
      </w:r>
      <w:r>
        <w:t>O</w:t>
      </w:r>
      <w:r>
        <w:t>N</w:t>
      </w:r>
      <w:r>
        <w:t>ON→</w:t>
      </w:r>
      <w:r>
        <w:t xml:space="preserve"> sau đây:</w:t>
      </w:r>
      <w:r>
        <w:br/>
      </w:r>
      <w:r>
        <w:drawing>
          <wp:inline xmlns:a="http://schemas.openxmlformats.org/drawingml/2006/main" xmlns:pic="http://schemas.openxmlformats.org/drawingml/2006/picture">
            <wp:extent cx="5276850" cy="1028700"/>
            <wp:docPr id="7" name="Picture 7"/>
            <wp:cNvGraphicFramePr>
              <a:graphicFrameLocks noChangeAspect="1"/>
            </wp:cNvGraphicFramePr>
            <a:graphic>
              <a:graphicData uri="http://schemas.openxmlformats.org/drawingml/2006/picture">
                <pic:pic>
                  <pic:nvPicPr>
                    <pic:cNvPr id="0" name="temp_inline_d863d0a23eca4af992bccf1f4192807f.jpg"/>
                    <pic:cNvPicPr/>
                  </pic:nvPicPr>
                  <pic:blipFill>
                    <a:blip r:embed="rId15"/>
                    <a:stretch>
                      <a:fillRect/>
                    </a:stretch>
                  </pic:blipFill>
                  <pic:spPr>
                    <a:xfrm>
                      <a:off x="0" y="0"/>
                      <a:ext cx="5276850" cy="1028700"/>
                    </a:xfrm>
                    <a:prstGeom prst="rect"/>
                  </pic:spPr>
                </pic:pic>
              </a:graphicData>
            </a:graphic>
          </wp:inline>
        </w:drawing>
      </w:r>
      <w:r>
        <w:br/>
      </w:r>
      <w:r>
        <w:t>Hãy suy ra công thức tính cos(α – β) theo các giá trị lượng giác của α và β. Từ đó, hãy suy ra công thức cos(α + β) bằng cách thay β bằng – β.</w:t>
      </w:r>
      <w:r>
        <w:br/>
      </w:r>
      <w:r>
        <w:rPr>
          <w:b/>
        </w:rPr>
        <w:t>Lời giải:</w:t>
      </w:r>
      <w:r>
        <w:br/>
      </w:r>
      <w:r>
        <w:t>Ta có: cos(α – β) = x</w:t>
      </w:r>
      <w:r>
        <w:rPr>
          <w:vertAlign w:val="subscript"/>
        </w:rPr>
        <w:t>M</w:t>
      </w:r>
      <w:r>
        <w:t>.x</w:t>
      </w:r>
      <w:r>
        <w:rPr>
          <w:vertAlign w:val="subscript"/>
        </w:rPr>
        <w:t>N</w:t>
      </w:r>
      <w:r>
        <w:t xml:space="preserve"> + y</w:t>
      </w:r>
      <w:r>
        <w:rPr>
          <w:vertAlign w:val="subscript"/>
        </w:rPr>
        <w:t>M</w:t>
      </w:r>
      <w:r>
        <w:t>.y</w:t>
      </w:r>
      <w:r>
        <w:rPr>
          <w:vertAlign w:val="subscript"/>
        </w:rPr>
        <w:t>N</w:t>
      </w:r>
      <w:r>
        <w:t xml:space="preserve"> = cosα.cosβ + sinα.sinβ.</w:t>
      </w:r>
      <w:r>
        <w:br/>
      </w:r>
      <w:r>
        <w:t>Ta có: cos(α + β) = cos(α – (– β)) = cosα.cos(–β) + sinα.sin(–β) = cosα.cosβ – sinα.sinβ.</w:t>
      </w:r>
      <w:r>
        <w:br/>
      </w:r>
      <w:r>
        <w:br/>
      </w:r>
      <w:r>
        <w:rPr>
          <w:b/>
        </w:rPr>
        <w:t xml:space="preserve">Thực hành 1 trang 21 Toán 11 Tập 1: </w:t>
      </w:r>
      <w:r>
        <w:t>Tính sin</w:t>
      </w:r>
      <w:r>
        <w:t>π</w:t>
      </w:r>
      <w:r>
        <w:t>12</w:t>
      </w:r>
      <w:r>
        <w:t>(π)/(12)</w:t>
      </w:r>
      <w:r>
        <w:t xml:space="preserve"> và tan</w:t>
      </w:r>
      <w:r>
        <w:t>π</w:t>
      </w:r>
      <w:r>
        <w:t>12</w:t>
      </w:r>
      <w:r>
        <w:t>(π)/(12)</w:t>
      </w:r>
      <w:r>
        <w:t>.</w:t>
      </w:r>
      <w:r>
        <w:br/>
      </w:r>
      <w:r>
        <w:rPr>
          <w:b/>
        </w:rPr>
        <w:t>Lời giải:</w:t>
      </w:r>
      <w:r>
        <w:br/>
      </w:r>
      <w:r>
        <w:drawing>
          <wp:inline xmlns:a="http://schemas.openxmlformats.org/drawingml/2006/main" xmlns:pic="http://schemas.openxmlformats.org/drawingml/2006/picture">
            <wp:extent cx="5981700" cy="666750"/>
            <wp:docPr id="8" name="Picture 8"/>
            <wp:cNvGraphicFramePr>
              <a:graphicFrameLocks noChangeAspect="1"/>
            </wp:cNvGraphicFramePr>
            <a:graphic>
              <a:graphicData uri="http://schemas.openxmlformats.org/drawingml/2006/picture">
                <pic:pic>
                  <pic:nvPicPr>
                    <pic:cNvPr id="0" name="temp_inline_a7992aa07b544f788ff44f544d790a0a.jpg"/>
                    <pic:cNvPicPr/>
                  </pic:nvPicPr>
                  <pic:blipFill>
                    <a:blip r:embed="rId16"/>
                    <a:stretch>
                      <a:fillRect/>
                    </a:stretch>
                  </pic:blipFill>
                  <pic:spPr>
                    <a:xfrm>
                      <a:off x="0" y="0"/>
                      <a:ext cx="5981700" cy="666750"/>
                    </a:xfrm>
                    <a:prstGeom prst="rect"/>
                  </pic:spPr>
                </pic:pic>
              </a:graphicData>
            </a:graphic>
          </wp:inline>
        </w:drawing>
      </w:r>
      <w:r>
        <w:br/>
      </w:r>
      <w:r>
        <w:t>Ở ví dụ 1 ta có: cos</w:t>
      </w:r>
      <w:r>
        <w:t>π</w:t>
      </w:r>
      <w:r>
        <w:t>12</w:t>
      </w:r>
      <w:r>
        <w:t>=</w:t>
      </w:r>
      <w:r>
        <w:t>√</w:t>
      </w:r>
      <w:r>
        <w:t>6</w:t>
      </w:r>
      <w:r>
        <w:t>+</w:t>
      </w:r>
      <w:r>
        <w:t>√</w:t>
      </w:r>
      <w:r>
        <w:t>2</w:t>
      </w:r>
      <w:r>
        <w:t>4</w:t>
      </w:r>
      <w:r>
        <w:t>(π)/(12)=(√(6)+√(2))/(4)</w:t>
      </w:r>
      <w:r>
        <w:br/>
      </w:r>
      <w:r>
        <w:t>Suy ra tan</w:t>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e944a6f7a0e4000a315ec7e29caee87.jpg"/>
                    <pic:cNvPicPr/>
                  </pic:nvPicPr>
                  <pic:blipFill>
                    <a:blip r:embed="rId17"/>
                    <a:stretch>
                      <a:fillRect/>
                    </a:stretch>
                  </pic:blipFill>
                  <pic:spPr>
                    <a:xfrm>
                      <a:off x="0" y="0"/>
                      <a:ext cx="1905000" cy="1905000"/>
                    </a:xfrm>
                    <a:prstGeom prst="rect"/>
                  </pic:spPr>
                </pic:pic>
              </a:graphicData>
            </a:graphic>
          </wp:inline>
        </w:drawing>
      </w:r>
      <w:r>
        <w:t>.</w:t>
      </w:r>
      <w:r>
        <w:br/>
      </w:r>
      <w:r>
        <w:br/>
      </w:r>
      <w:r>
        <w:rPr>
          <w:b/>
        </w:rPr>
        <w:t xml:space="preserve">Hoạt động khám phá 2 trang 21 Toán 11 Tập 1: </w:t>
      </w:r>
      <w:r>
        <w:t>Hãy áp dụng công thức cộng cho trường hợp β = α và tính các giá trị lượng giác của góc 2α.</w:t>
      </w:r>
      <w:r>
        <w:br/>
      </w:r>
      <w:r>
        <w:rPr>
          <w:b/>
        </w:rPr>
        <w:t>Lời giải:</w:t>
      </w:r>
      <w:r>
        <w:br/>
      </w:r>
      <w:r>
        <w:t>Ta có:</w:t>
      </w:r>
      <w:r>
        <w:br/>
      </w:r>
      <w:r>
        <w:t xml:space="preserve">cos2α = cos(α + α) = cosα.cosα – sinα.sinα </w:t>
      </w:r>
      <w:r>
        <w:br/>
      </w:r>
      <w:r>
        <w:t>= cos</w:t>
      </w:r>
      <w:r>
        <w:rPr>
          <w:vertAlign w:val="superscript"/>
        </w:rPr>
        <w:t>2</w:t>
      </w:r>
      <w:r>
        <w:t>α – sin</w:t>
      </w:r>
      <w:r>
        <w:rPr>
          <w:vertAlign w:val="superscript"/>
        </w:rPr>
        <w:t>2</w:t>
      </w:r>
      <w:r>
        <w:t>α = cos</w:t>
      </w:r>
      <w:r>
        <w:rPr>
          <w:vertAlign w:val="superscript"/>
        </w:rPr>
        <w:t>2</w:t>
      </w:r>
      <w:r>
        <w:t>α + sin</w:t>
      </w:r>
      <w:r>
        <w:rPr>
          <w:vertAlign w:val="superscript"/>
        </w:rPr>
        <w:t>2</w:t>
      </w:r>
      <w:r>
        <w:t>α – 2sin</w:t>
      </w:r>
      <w:r>
        <w:rPr>
          <w:vertAlign w:val="superscript"/>
        </w:rPr>
        <w:t>2</w:t>
      </w:r>
      <w:r>
        <w:t xml:space="preserve">α </w:t>
      </w:r>
      <w:r>
        <w:br/>
      </w:r>
      <w:r>
        <w:t>= 1 – 2sin</w:t>
      </w:r>
      <w:r>
        <w:rPr>
          <w:vertAlign w:val="superscript"/>
        </w:rPr>
        <w:t>2</w:t>
      </w:r>
      <w:r>
        <w:t>α = 2cos</w:t>
      </w:r>
      <w:r>
        <w:rPr>
          <w:vertAlign w:val="superscript"/>
        </w:rPr>
        <w:t>2</w:t>
      </w:r>
      <w:r>
        <w:t>α – 1.</w:t>
      </w:r>
      <w:r>
        <w:br/>
      </w:r>
      <w:r>
        <w:t>sin2α = sin(α + α) = sinα.cosα + cosα.sinα = 2.sinα.cosα .</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70d011c875004c268c1d473d46edece0.jpg"/>
                    <pic:cNvPicPr/>
                  </pic:nvPicPr>
                  <pic:blipFill>
                    <a:blip r:embed="rId18"/>
                    <a:stretch>
                      <a:fillRect/>
                    </a:stretch>
                  </pic:blipFill>
                  <pic:spPr>
                    <a:xfrm>
                      <a:off x="0" y="0"/>
                      <a:ext cx="1905000" cy="1905000"/>
                    </a:xfrm>
                    <a:prstGeom prst="rect"/>
                  </pic:spPr>
                </pic:pic>
              </a:graphicData>
            </a:graphic>
          </wp:inline>
        </w:drawing>
      </w:r>
      <w:r>
        <w:t>.</w:t>
      </w:r>
      <w:r>
        <w:br/>
      </w:r>
      <w:r>
        <w:rPr>
          <w:b/>
        </w:rPr>
        <w:t>Giải Toán 11 trang 22 Tập 1</w:t>
      </w:r>
      <w:r>
        <w:br/>
      </w:r>
      <w:r>
        <w:rPr>
          <w:b/>
        </w:rPr>
        <w:t xml:space="preserve">Thực hành 2 trang 22 Toán 11 Tập 1: </w:t>
      </w:r>
      <w:r>
        <w:t>Tính cos</w:t>
      </w:r>
      <w:r>
        <w:t>π</w:t>
      </w:r>
      <w:r>
        <w:t>8</w:t>
      </w:r>
      <w:r>
        <w:t>(π)/(8)</w:t>
      </w:r>
      <w:r>
        <w:t xml:space="preserve"> và tan</w:t>
      </w:r>
      <w:r>
        <w:t>π</w:t>
      </w:r>
      <w:r>
        <w:t>8</w:t>
      </w:r>
      <w:r>
        <w:t>(π)/(8)</w:t>
      </w:r>
      <w:r>
        <w:t>.</w:t>
      </w:r>
      <w:r>
        <w:br/>
      </w:r>
      <w:r>
        <w:rPr>
          <w:b/>
        </w:rPr>
        <w:t>Lời giải:</w:t>
      </w:r>
      <w:r>
        <w:br/>
      </w:r>
      <w:r>
        <w:t>+) Ta có:</w:t>
      </w:r>
      <w:r>
        <w:br/>
      </w:r>
      <w:r>
        <w:drawing>
          <wp:inline xmlns:a="http://schemas.openxmlformats.org/drawingml/2006/main" xmlns:pic="http://schemas.openxmlformats.org/drawingml/2006/picture">
            <wp:extent cx="3676649" cy="5133975"/>
            <wp:docPr id="11" name="Picture 11"/>
            <wp:cNvGraphicFramePr>
              <a:graphicFrameLocks noChangeAspect="1"/>
            </wp:cNvGraphicFramePr>
            <a:graphic>
              <a:graphicData uri="http://schemas.openxmlformats.org/drawingml/2006/picture">
                <pic:pic>
                  <pic:nvPicPr>
                    <pic:cNvPr id="0" name="temp_inline_6a6ac02892894eebbcc71d3029bfacc1.jpg"/>
                    <pic:cNvPicPr/>
                  </pic:nvPicPr>
                  <pic:blipFill>
                    <a:blip r:embed="rId19"/>
                    <a:stretch>
                      <a:fillRect/>
                    </a:stretch>
                  </pic:blipFill>
                  <pic:spPr>
                    <a:xfrm>
                      <a:off x="0" y="0"/>
                      <a:ext cx="3676649" cy="5133975"/>
                    </a:xfrm>
                    <a:prstGeom prst="rect"/>
                  </pic:spPr>
                </pic:pic>
              </a:graphicData>
            </a:graphic>
          </wp:inline>
        </w:drawing>
      </w:r>
      <w:r>
        <w:br/>
      </w:r>
      <w:r>
        <w:br/>
      </w:r>
      <w:r>
        <w:rPr>
          <w:b/>
        </w:rPr>
        <w:t xml:space="preserve">Hoạt động khám phá 3 trang 22 Toán 11 Tập 1: </w:t>
      </w:r>
      <w:r>
        <w:t>Từ công thức cộng, hãy tính tổng và hiệu của:</w:t>
      </w:r>
      <w:r>
        <w:br/>
      </w:r>
      <w:r>
        <w:t>a) cos(α – β) và cos(α + β) ;</w:t>
      </w:r>
      <w:r>
        <w:br/>
      </w:r>
      <w:r>
        <w:t>b) sin(α – β) và sin(α + β) .</w:t>
      </w:r>
      <w:r>
        <w:br/>
      </w:r>
      <w:r>
        <w:rPr>
          <w:b/>
        </w:rPr>
        <w:t>Lời giải:</w:t>
      </w:r>
      <w:r>
        <w:br/>
      </w:r>
      <w:r>
        <w:t xml:space="preserve">a) Ta có: cos(α – β) = cosα.cosβ + sinα.sinβ; cos(α + β) </w:t>
      </w:r>
      <w:r>
        <w:br/>
      </w:r>
      <w:r>
        <w:t>= cosα.cosβ – sinα.sinβ</w:t>
      </w:r>
      <w:r>
        <w:br/>
      </w:r>
      <w:r>
        <w:t>Khi đó:</w:t>
      </w:r>
      <w:r>
        <w:br/>
      </w:r>
      <w:r>
        <w:t>cos(α – β) + cos(α + β) = cosα.cosβ + sinα.sinβ + cosα.cosβ – sinα.sinβ</w:t>
      </w:r>
      <w:r>
        <w:br/>
      </w:r>
      <w:r>
        <w:t>= 2cosα.cosβ.</w:t>
      </w:r>
      <w:r>
        <w:br/>
      </w:r>
      <w:r>
        <w:t>cos(α – β) – cos(α + β) = cosα.cosβ + sinα.sinβ – cosα.cosβ + sinα.sinβ</w:t>
      </w:r>
      <w:r>
        <w:br/>
      </w:r>
      <w:r>
        <w:t>= 2sinα.sinβ .</w:t>
      </w:r>
      <w:r>
        <w:br/>
      </w:r>
      <w:r>
        <w:t xml:space="preserve">b) Ta có: sin(α – β) = sinα.cosβ + cosα.sinβ; sin(α + β) </w:t>
      </w:r>
      <w:r>
        <w:br/>
      </w:r>
      <w:r>
        <w:t>= sinα.cosβ – cosα.sinβ</w:t>
      </w:r>
      <w:r>
        <w:br/>
      </w:r>
      <w:r>
        <w:t>Khi đó:</w:t>
      </w:r>
      <w:r>
        <w:br/>
      </w:r>
      <w:r>
        <w:t>sin(α – β) + sin(α + β) = sinα.cosβ + cosα.sinβ + sinα.cosβ – cosα.sinβ</w:t>
      </w:r>
      <w:r>
        <w:br/>
      </w:r>
      <w:r>
        <w:t xml:space="preserve"> = 2sinα.cosβ.</w:t>
      </w:r>
      <w:r>
        <w:br/>
      </w:r>
      <w:r>
        <w:t>sin(α – β) – sin(α + β) = sinα.cosβ + cosα.sinβ – sinα.cosβ + cosα.sinβ</w:t>
      </w:r>
      <w:r>
        <w:br/>
      </w:r>
      <w:r>
        <w:t xml:space="preserve"> = 2cosα.sinβ.</w:t>
      </w:r>
      <w:r>
        <w:br/>
      </w:r>
      <w:r>
        <w:br/>
      </w:r>
      <w:r>
        <w:rPr>
          <w:b/>
        </w:rPr>
        <w:t xml:space="preserve">Thực hành 3 trang 22 Toán 11 Tập 1: </w:t>
      </w:r>
      <w:r>
        <w:t>Tính giá trị của các biểu thức sin</w:t>
      </w:r>
      <w:r>
        <w:t>π</w:t>
      </w:r>
      <w:r>
        <w:t>24</w:t>
      </w:r>
      <w:r>
        <w:t>(π)/(24)</w:t>
      </w:r>
      <w:r>
        <w:t>cos</w:t>
      </w:r>
      <w:r>
        <w:t>5</w:t>
      </w:r>
      <w:r>
        <w:t>π</w:t>
      </w:r>
      <w:r>
        <w:t>24</w:t>
      </w:r>
      <w:r>
        <w:t>(5π)/(24)</w:t>
      </w:r>
      <w:r>
        <w:t xml:space="preserve"> và sin</w:t>
      </w:r>
      <w:r>
        <w:t>7</w:t>
      </w:r>
      <w:r>
        <w:t>π</w:t>
      </w:r>
      <w:r>
        <w:t>8</w:t>
      </w:r>
      <w:r>
        <w:t>(7π)/(8)</w:t>
      </w:r>
      <w:r>
        <w:t>sin</w:t>
      </w:r>
      <w:r>
        <w:t>5</w:t>
      </w:r>
      <w:r>
        <w:t>π</w:t>
      </w:r>
      <w:r>
        <w:t>8</w:t>
      </w:r>
      <w:r>
        <w:t>(5π)/(8)</w:t>
      </w:r>
      <w:r>
        <w:t>.</w:t>
      </w:r>
      <w:r>
        <w:br/>
      </w:r>
      <w:r>
        <w:rPr>
          <w:b/>
        </w:rPr>
        <w:t>Lời giải:</w:t>
      </w:r>
      <w:r>
        <w:br/>
      </w:r>
      <w:r>
        <w:t>Ta có:</w:t>
      </w:r>
      <w:r>
        <w:br/>
      </w:r>
      <w:r>
        <w:drawing>
          <wp:inline xmlns:a="http://schemas.openxmlformats.org/drawingml/2006/main" xmlns:pic="http://schemas.openxmlformats.org/drawingml/2006/picture">
            <wp:extent cx="5734050" cy="3057525"/>
            <wp:docPr id="12" name="Picture 12"/>
            <wp:cNvGraphicFramePr>
              <a:graphicFrameLocks noChangeAspect="1"/>
            </wp:cNvGraphicFramePr>
            <a:graphic>
              <a:graphicData uri="http://schemas.openxmlformats.org/drawingml/2006/picture">
                <pic:pic>
                  <pic:nvPicPr>
                    <pic:cNvPr id="0" name="temp_inline_137a428dcda34a438d4e6f7de43df393.jpg"/>
                    <pic:cNvPicPr/>
                  </pic:nvPicPr>
                  <pic:blipFill>
                    <a:blip r:embed="rId20"/>
                    <a:stretch>
                      <a:fillRect/>
                    </a:stretch>
                  </pic:blipFill>
                  <pic:spPr>
                    <a:xfrm>
                      <a:off x="0" y="0"/>
                      <a:ext cx="5734050" cy="3057525"/>
                    </a:xfrm>
                    <a:prstGeom prst="rect"/>
                  </pic:spPr>
                </pic:pic>
              </a:graphicData>
            </a:graphic>
          </wp:inline>
        </w:drawing>
      </w:r>
      <w:r>
        <w:br/>
      </w:r>
      <w:r>
        <w:br/>
      </w:r>
      <w:r>
        <w:rPr>
          <w:b/>
        </w:rPr>
        <w:t xml:space="preserve">Hoạt động khám phá 4 trang 22 Toán 11 Tập 1: </w:t>
      </w:r>
      <w:r>
        <w:t xml:space="preserve">Áp dụng công thức biến đổi tích thành tổng cho hai góc lượng giác </w:t>
      </w:r>
      <w:r>
        <w:t>a</w:t>
      </w:r>
      <w:r>
        <w:t>=</w:t>
      </w:r>
      <w:r>
        <w:t>α</w:t>
      </w:r>
      <w:r>
        <w:t>+</w:t>
      </w:r>
      <w:r>
        <w:t>β</w:t>
      </w:r>
      <w:r>
        <w:t>2</w:t>
      </w:r>
      <w:r>
        <w:t>a=(α+β)/(2)</w:t>
      </w:r>
      <w:r>
        <w:t xml:space="preserve"> và </w:t>
      </w:r>
      <w:r>
        <w:t>b</w:t>
      </w:r>
      <w:r>
        <w:t>=</w:t>
      </w:r>
      <w:r>
        <w:t>α</w:t>
      </w:r>
      <w:r>
        <w:t>−</w:t>
      </w:r>
      <w:r>
        <w:t>β</w:t>
      </w:r>
      <w:r>
        <w:t>2</w:t>
      </w:r>
      <w:r>
        <w:t>b=(α−β)/(2)</w:t>
      </w:r>
      <w:r>
        <w:t xml:space="preserve"> ta được các đẳng thức nào?</w:t>
      </w:r>
      <w:r>
        <w:br/>
      </w:r>
      <w:r>
        <w:rPr>
          <w:b/>
        </w:rPr>
        <w:t>Lời giải:</w:t>
      </w:r>
      <w:r>
        <w:br/>
      </w:r>
      <w:r>
        <w:t>Ta có:</w:t>
      </w:r>
      <w:r>
        <w:br/>
      </w:r>
      <w:r>
        <w:drawing>
          <wp:inline xmlns:a="http://schemas.openxmlformats.org/drawingml/2006/main" xmlns:pic="http://schemas.openxmlformats.org/drawingml/2006/picture">
            <wp:extent cx="5876925" cy="4057650"/>
            <wp:docPr id="13" name="Picture 13"/>
            <wp:cNvGraphicFramePr>
              <a:graphicFrameLocks noChangeAspect="1"/>
            </wp:cNvGraphicFramePr>
            <a:graphic>
              <a:graphicData uri="http://schemas.openxmlformats.org/drawingml/2006/picture">
                <pic:pic>
                  <pic:nvPicPr>
                    <pic:cNvPr id="0" name="temp_inline_dbd13e6b03ba489d9121a95df9797655.jpg"/>
                    <pic:cNvPicPr/>
                  </pic:nvPicPr>
                  <pic:blipFill>
                    <a:blip r:embed="rId21"/>
                    <a:stretch>
                      <a:fillRect/>
                    </a:stretch>
                  </pic:blipFill>
                  <pic:spPr>
                    <a:xfrm>
                      <a:off x="0" y="0"/>
                      <a:ext cx="5876925" cy="4057650"/>
                    </a:xfrm>
                    <a:prstGeom prst="rect"/>
                  </pic:spPr>
                </pic:pic>
              </a:graphicData>
            </a:graphic>
          </wp:inline>
        </w:drawing>
      </w:r>
      <w:r>
        <w:br/>
      </w:r>
      <w:r>
        <w:rPr>
          <w:b/>
        </w:rPr>
        <w:t>Giải Toán 11 trang 23 Tập 1</w:t>
      </w:r>
      <w:r>
        <w:br/>
      </w:r>
      <w:r>
        <w:rPr>
          <w:b/>
        </w:rPr>
        <w:t xml:space="preserve">Thực hành 4 trang 23 Toán 11 Tập 1: </w:t>
      </w:r>
      <w:r>
        <w:t>Tính cos</w:t>
      </w:r>
      <w:r>
        <w:t>7</w:t>
      </w:r>
      <w:r>
        <w:t>π</w:t>
      </w:r>
      <w:r>
        <w:t>12</w:t>
      </w:r>
      <w:r>
        <w:t>(7π)/(12)</w:t>
      </w:r>
      <w:r>
        <w:t xml:space="preserve"> + cos</w:t>
      </w:r>
      <w:r>
        <w:t>π</w:t>
      </w:r>
      <w:r>
        <w:t>12</w:t>
      </w:r>
      <w:r>
        <w:t>(π)/(12)</w:t>
      </w:r>
      <w:r>
        <w:t>.</w:t>
      </w:r>
      <w:r>
        <w:br/>
      </w:r>
      <w:r>
        <w:rPr>
          <w:b/>
        </w:rPr>
        <w:t>Lời giải:</w:t>
      </w:r>
      <w:r>
        <w:br/>
      </w:r>
      <w:r>
        <w:drawing>
          <wp:inline xmlns:a="http://schemas.openxmlformats.org/drawingml/2006/main" xmlns:pic="http://schemas.openxmlformats.org/drawingml/2006/picture">
            <wp:extent cx="6191250" cy="981075"/>
            <wp:docPr id="14" name="Picture 14"/>
            <wp:cNvGraphicFramePr>
              <a:graphicFrameLocks noChangeAspect="1"/>
            </wp:cNvGraphicFramePr>
            <a:graphic>
              <a:graphicData uri="http://schemas.openxmlformats.org/drawingml/2006/picture">
                <pic:pic>
                  <pic:nvPicPr>
                    <pic:cNvPr id="0" name="temp_inline_a404525172db4cdbb9b3a7d877ff47e0.jpg"/>
                    <pic:cNvPicPr/>
                  </pic:nvPicPr>
                  <pic:blipFill>
                    <a:blip r:embed="rId22"/>
                    <a:stretch>
                      <a:fillRect/>
                    </a:stretch>
                  </pic:blipFill>
                  <pic:spPr>
                    <a:xfrm>
                      <a:off x="0" y="0"/>
                      <a:ext cx="6191250" cy="981075"/>
                    </a:xfrm>
                    <a:prstGeom prst="rect"/>
                  </pic:spPr>
                </pic:pic>
              </a:graphicData>
            </a:graphic>
          </wp:inline>
        </w:drawing>
      </w:r>
      <w:r>
        <w:br/>
      </w:r>
      <w:r>
        <w:br/>
      </w:r>
      <w:r>
        <w:rPr>
          <w:b/>
        </w:rPr>
        <w:t xml:space="preserve">Vận dụng trang 23 Toán 11 Tập 1: </w:t>
      </w:r>
      <w:r>
        <w:t>Trong bài toán khởi động, cho biết vòm cổng rộng 120 cm và khoảng cách từ B đến đường kính AH là 27 cm. Tính sin α và cos α, từ đó tính khoảng cách từ điểm C đến đường kính AH. Làm tròn kết quả đến hàng phần mười.</w:t>
      </w:r>
      <w:r>
        <w:br/>
      </w:r>
      <w:r>
        <w:drawing>
          <wp:inline xmlns:a="http://schemas.openxmlformats.org/drawingml/2006/main" xmlns:pic="http://schemas.openxmlformats.org/drawingml/2006/picture">
            <wp:extent cx="3781425" cy="2752725"/>
            <wp:docPr id="15" name="Picture 15"/>
            <wp:cNvGraphicFramePr>
              <a:graphicFrameLocks noChangeAspect="1"/>
            </wp:cNvGraphicFramePr>
            <a:graphic>
              <a:graphicData uri="http://schemas.openxmlformats.org/drawingml/2006/picture">
                <pic:pic>
                  <pic:nvPicPr>
                    <pic:cNvPr id="0" name="temp_inline_14c0d0758d544490b4994127a9af98a2.jpg"/>
                    <pic:cNvPicPr/>
                  </pic:nvPicPr>
                  <pic:blipFill>
                    <a:blip r:embed="rId23"/>
                    <a:stretch>
                      <a:fillRect/>
                    </a:stretch>
                  </pic:blipFill>
                  <pic:spPr>
                    <a:xfrm>
                      <a:off x="0" y="0"/>
                      <a:ext cx="3781425" cy="2752725"/>
                    </a:xfrm>
                    <a:prstGeom prst="rect"/>
                  </pic:spPr>
                </pic:pic>
              </a:graphicData>
            </a:graphic>
          </wp:inline>
        </w:drawing>
      </w:r>
      <w:r>
        <w:br/>
      </w:r>
      <w:r>
        <w:rPr>
          <w:b/>
        </w:rPr>
        <w:t>Lời giải:</w:t>
      </w:r>
      <w:r>
        <w:br/>
      </w:r>
      <w:r>
        <w:t xml:space="preserve">Ta có: OA = OB = </w:t>
      </w:r>
      <w:r>
        <w:t>120</w:t>
      </w:r>
      <w:r>
        <w:t>2</w:t>
      </w:r>
      <w:r>
        <w:t>(120)/(2)</w:t>
      </w:r>
      <w:r>
        <w:t>= 60 cm.</w:t>
      </w:r>
      <w:r>
        <w:br/>
      </w:r>
      <w:r>
        <w:t>Xét tam giác OBB’ vuông tại B’, có:</w:t>
      </w:r>
      <w:r>
        <w:br/>
      </w:r>
      <w:r>
        <w:t>sin</w:t>
      </w:r>
      <w:r>
        <w:t>ˆ</w:t>
      </w:r>
      <w:r>
        <w:t>B</w:t>
      </w:r>
      <w:r>
        <w:t>O</w:t>
      </w:r>
      <w:r>
        <w:t>B</w:t>
      </w:r>
      <w:r>
        <w:t>'</w:t>
      </w:r>
      <w:r>
        <w:t>=</w:t>
      </w:r>
      <w:r>
        <w:t>B</w:t>
      </w:r>
      <w:r>
        <w:t>B</w:t>
      </w:r>
      <w:r>
        <w:t>'</w:t>
      </w:r>
      <w:r>
        <w:t>O</w:t>
      </w:r>
      <w:r>
        <w:t>B</w:t>
      </w:r>
      <w:r>
        <w:t>=</w:t>
      </w:r>
      <w:r>
        <w:t>27</w:t>
      </w:r>
      <w:r>
        <w:t>60</w:t>
      </w:r>
      <w:r>
        <w:t>=</w:t>
      </w:r>
      <w:r>
        <w:t>9</w:t>
      </w:r>
      <w:r>
        <w:t>20</w:t>
      </w:r>
      <w:r>
        <w:t>sinBOB'^=(BB')/(OB)=(27)/(60)=(9)/(20)</w:t>
      </w:r>
      <w:r>
        <w:t>.</w:t>
      </w:r>
      <w:r>
        <w:br/>
      </w:r>
      <w:r>
        <w:t>⇒</w:t>
      </w:r>
      <w:r>
        <w:t>cos</w:t>
      </w:r>
      <w:r>
        <w:t>ˆ</w:t>
      </w:r>
      <w:r>
        <w:t>B</w:t>
      </w:r>
      <w:r>
        <w:t>O</w:t>
      </w:r>
      <w:r>
        <w:t>B</w:t>
      </w:r>
      <w:r>
        <w:t>'</w:t>
      </w:r>
      <w:r>
        <w:t>=</w:t>
      </w:r>
      <w:r>
        <w:t>√</w:t>
      </w:r>
      <w:r>
        <w:t>1</w:t>
      </w:r>
      <w:r>
        <w:t>−</w:t>
      </w:r>
      <w:r>
        <w:t>(</w:t>
      </w:r>
      <w:r>
        <w:t>9</w:t>
      </w:r>
      <w:r>
        <w:t>20</w:t>
      </w:r>
      <w:r>
        <w:t>)</w:t>
      </w:r>
      <w:r>
        <w:t>2</w:t>
      </w:r>
      <w:r>
        <w:t>=</w:t>
      </w:r>
      <w:r>
        <w:t>√</w:t>
      </w:r>
      <w:r>
        <w:t>319</w:t>
      </w:r>
      <w:r>
        <w:t>20</w:t>
      </w:r>
      <w:r>
        <w:t>⇒cosBOB'^=√(1−(9)/(20)^(2))=(√(319))/(20)</w:t>
      </w:r>
      <w:r>
        <w:br/>
      </w:r>
      <w:r>
        <w:t xml:space="preserve">Vì </w:t>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df6b5f22ff324741afff2a9bb90c7b32.jpg"/>
                    <pic:cNvPicPr/>
                  </pic:nvPicPr>
                  <pic:blipFill>
                    <a:blip r:embed="rId10"/>
                    <a:stretch>
                      <a:fillRect/>
                    </a:stretch>
                  </pic:blipFill>
                  <pic:spPr>
                    <a:xfrm>
                      <a:off x="0" y="0"/>
                      <a:ext cx="1905000" cy="1905000"/>
                    </a:xfrm>
                    <a:prstGeom prst="rect"/>
                  </pic:spPr>
                </pic:pic>
              </a:graphicData>
            </a:graphic>
          </wp:inline>
        </w:drawing>
      </w:r>
      <w:r>
        <w:t xml:space="preserve"> nên sđ</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6dba91e762dd44eeb2f5433fa4f4bd62.jpg"/>
                    <pic:cNvPicPr/>
                  </pic:nvPicPr>
                  <pic:blipFill>
                    <a:blip r:embed="rId11"/>
                    <a:stretch>
                      <a:fillRect/>
                    </a:stretch>
                  </pic:blipFill>
                  <pic:spPr>
                    <a:xfrm>
                      <a:off x="0" y="0"/>
                      <a:ext cx="1905000" cy="1905000"/>
                    </a:xfrm>
                    <a:prstGeom prst="rect"/>
                  </pic:spPr>
                </pic:pic>
              </a:graphicData>
            </a:graphic>
          </wp:inline>
        </w:drawing>
      </w:r>
      <w:r>
        <w:t xml:space="preserve"> = 2.sđ</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b51b861923824aa9833cfb8855eee426.jpg"/>
                    <pic:cNvPicPr/>
                  </pic:nvPicPr>
                  <pic:blipFill>
                    <a:blip r:embed="rId12"/>
                    <a:stretch>
                      <a:fillRect/>
                    </a:stretch>
                  </pic:blipFill>
                  <pic:spPr>
                    <a:xfrm>
                      <a:off x="0" y="0"/>
                      <a:ext cx="1905000" cy="1905000"/>
                    </a:xfrm>
                    <a:prstGeom prst="rect"/>
                  </pic:spPr>
                </pic:pic>
              </a:graphicData>
            </a:graphic>
          </wp:inline>
        </w:drawing>
      </w:r>
      <w:r>
        <w:t xml:space="preserve"> </w:t>
      </w:r>
      <w:r>
        <w:t>⇒</w:t>
      </w:r>
      <w:r>
        <w:t>ˆ</w:t>
      </w:r>
      <w:r>
        <w:t>A</w:t>
      </w:r>
      <w:r>
        <w:t>O</w:t>
      </w:r>
      <w:r>
        <w:t>C</w:t>
      </w:r>
      <w:r>
        <w:t>=</w:t>
      </w:r>
      <w:r>
        <w:t>2</w:t>
      </w:r>
      <w:r>
        <w:t>ˆ</w:t>
      </w:r>
      <w:r>
        <w:t>B</w:t>
      </w:r>
      <w:r>
        <w:t>O</w:t>
      </w:r>
      <w:r>
        <w:t>B</w:t>
      </w:r>
      <w:r>
        <w:t>'</w:t>
      </w:r>
      <w:r>
        <w:t>⇒AOC^=2BOB'^</w:t>
      </w:r>
      <w:r>
        <w:br/>
      </w:r>
      <w:r>
        <w:t>Xét tam giác OCC’ vuông tại C’, có:</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9bb781a02d744825aaf13714d57d183a.jpg"/>
                    <pic:cNvPicPr/>
                  </pic:nvPicPr>
                  <pic:blipFill>
                    <a:blip r:embed="rId24"/>
                    <a:stretch>
                      <a:fillRect/>
                    </a:stretch>
                  </pic:blipFill>
                  <pic:spPr>
                    <a:xfrm>
                      <a:off x="0" y="0"/>
                      <a:ext cx="1905000" cy="1905000"/>
                    </a:xfrm>
                    <a:prstGeom prst="rect"/>
                  </pic:spPr>
                </pic:pic>
              </a:graphicData>
            </a:graphic>
          </wp:inline>
        </w:drawing>
      </w:r>
      <w:r>
        <w:br/>
      </w:r>
      <w:r>
        <w:t>Sau bài học này ta sẽ giải quyết tiếp được bài toán như sau:</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fe2c30273a2f43bd953ee0fe76137b8f.jpg"/>
                    <pic:cNvPicPr/>
                  </pic:nvPicPr>
                  <pic:blipFill>
                    <a:blip r:embed="rId25"/>
                    <a:stretch>
                      <a:fillRect/>
                    </a:stretch>
                  </pic:blipFill>
                  <pic:spPr>
                    <a:xfrm>
                      <a:off x="0" y="0"/>
                      <a:ext cx="1905000" cy="1905000"/>
                    </a:xfrm>
                    <a:prstGeom prst="rect"/>
                  </pic:spPr>
                </pic:pic>
              </a:graphicData>
            </a:graphic>
          </wp:inline>
        </w:drawing>
      </w:r>
      <w:r>
        <w:br/>
      </w:r>
      <w:r>
        <w:t xml:space="preserve">Vậy khoảng cách này từ điểm C đến AH là </w:t>
      </w:r>
      <w:r>
        <w:t>60.</w:t>
      </w:r>
      <w:r>
        <w:t>9</w:t>
      </w:r>
      <w:r>
        <w:t>√</w:t>
      </w:r>
      <w:r>
        <w:t>319</w:t>
      </w:r>
      <w:r>
        <w:t>200</w:t>
      </w:r>
      <w:r>
        <w:t>≈</w:t>
      </w:r>
      <w:r>
        <w:t>60.(9√(319))/(200)≈</w:t>
      </w:r>
      <w:r>
        <w:t>48,2 (cm).</w:t>
      </w:r>
      <w:r>
        <w:br/>
      </w:r>
      <w:r>
        <w:rPr>
          <w:b/>
        </w:rPr>
        <w:t>Bài tập</w:t>
      </w:r>
      <w:r>
        <w:br/>
      </w:r>
      <w:r>
        <w:br/>
      </w:r>
      <w:r>
        <w:rPr>
          <w:b/>
        </w:rPr>
        <w:t xml:space="preserve">Bài 1 trang 23 Toán 11 Tập 1: </w:t>
      </w:r>
      <w:r>
        <w:t>Không dùng máy tính cầm tay, tính các giá trị lượng giác của các góc:</w:t>
      </w:r>
      <w:r>
        <w:br/>
      </w:r>
      <w:r>
        <w:t xml:space="preserve">a) </w:t>
      </w:r>
      <w:r>
        <w:t>5</w:t>
      </w:r>
      <w:r>
        <w:t>π</w:t>
      </w:r>
      <w:r>
        <w:t>12</w:t>
      </w:r>
      <w:r>
        <w:t>(5π)/(12)</w:t>
      </w:r>
      <w:r>
        <w:t>;</w:t>
      </w:r>
      <w:r>
        <w:br/>
      </w:r>
      <w:r>
        <w:t>b) – 555°.</w:t>
      </w:r>
      <w:r>
        <w:br/>
      </w:r>
      <w:r>
        <w:rPr>
          <w:b/>
        </w:rPr>
        <w:t>Lời giải:</w:t>
      </w:r>
      <w:r>
        <w:br/>
      </w:r>
      <w:r>
        <w:t>a) Ta có:</w:t>
      </w:r>
      <w:r>
        <w:br/>
      </w:r>
      <w:r>
        <w:drawing>
          <wp:inline xmlns:a="http://schemas.openxmlformats.org/drawingml/2006/main" xmlns:pic="http://schemas.openxmlformats.org/drawingml/2006/picture">
            <wp:extent cx="5057775" cy="4505325"/>
            <wp:docPr id="21" name="Picture 21"/>
            <wp:cNvGraphicFramePr>
              <a:graphicFrameLocks noChangeAspect="1"/>
            </wp:cNvGraphicFramePr>
            <a:graphic>
              <a:graphicData uri="http://schemas.openxmlformats.org/drawingml/2006/picture">
                <pic:pic>
                  <pic:nvPicPr>
                    <pic:cNvPr id="0" name="temp_inline_32a6033d3ef04636997c99a6f584da48.jpg"/>
                    <pic:cNvPicPr/>
                  </pic:nvPicPr>
                  <pic:blipFill>
                    <a:blip r:embed="rId26"/>
                    <a:stretch>
                      <a:fillRect/>
                    </a:stretch>
                  </pic:blipFill>
                  <pic:spPr>
                    <a:xfrm>
                      <a:off x="0" y="0"/>
                      <a:ext cx="5057775" cy="4505325"/>
                    </a:xfrm>
                    <a:prstGeom prst="rect"/>
                  </pic:spPr>
                </pic:pic>
              </a:graphicData>
            </a:graphic>
          </wp:inline>
        </w:drawing>
      </w:r>
      <w:r>
        <w:br/>
      </w:r>
      <w:r>
        <w:t>b) Ta có:</w:t>
      </w:r>
      <w:r>
        <w:br/>
      </w:r>
      <w:r>
        <w:t xml:space="preserve">– 555° = </w:t>
      </w:r>
      <w:r>
        <w:t>π</w:t>
      </w:r>
      <w:r>
        <w:t>.</w:t>
      </w:r>
      <w:r>
        <w:t>(</w:t>
      </w:r>
      <w:r>
        <w:t>−</w:t>
      </w:r>
      <w:r>
        <w:t>555</w:t>
      </w:r>
      <w:r>
        <w:t>°</w:t>
      </w:r>
      <w:r>
        <w:t>)</w:t>
      </w:r>
      <w:r>
        <w:t>180</w:t>
      </w:r>
      <w:r>
        <w:t>°</w:t>
      </w:r>
      <w:r>
        <w:t>=</w:t>
      </w:r>
      <w:r>
        <w:t>−</w:t>
      </w:r>
      <w:r>
        <w:t>37</w:t>
      </w:r>
      <w:r>
        <w:t>π</w:t>
      </w:r>
      <w:r>
        <w:t>12</w:t>
      </w:r>
      <w:r>
        <w:t>=</w:t>
      </w:r>
      <w:r>
        <w:t>−</w:t>
      </w:r>
      <w:r>
        <w:t>(</w:t>
      </w:r>
      <w:r>
        <w:t>3</w:t>
      </w:r>
      <w:r>
        <w:t>π</w:t>
      </w:r>
      <w:r>
        <w:t>+</w:t>
      </w:r>
      <w:r>
        <w:t>π</w:t>
      </w:r>
      <w:r>
        <w:t>12</w:t>
      </w:r>
      <w:r>
        <w:t>)</w:t>
      </w:r>
      <w:r>
        <w:t>(π.−555°)/(180°)=−(37π)/(12)=−3π+(π)/(12)</w:t>
      </w:r>
      <w:r>
        <w:t xml:space="preserve"> rad.</w:t>
      </w:r>
      <w:r>
        <w:br/>
      </w:r>
      <w:r>
        <w:t>Khi đó:</w:t>
      </w:r>
      <w:r>
        <w:br/>
      </w:r>
      <w:r>
        <w:drawing>
          <wp:inline xmlns:a="http://schemas.openxmlformats.org/drawingml/2006/main" xmlns:pic="http://schemas.openxmlformats.org/drawingml/2006/picture">
            <wp:extent cx="5372100" cy="5105400"/>
            <wp:docPr id="22" name="Picture 22"/>
            <wp:cNvGraphicFramePr>
              <a:graphicFrameLocks noChangeAspect="1"/>
            </wp:cNvGraphicFramePr>
            <a:graphic>
              <a:graphicData uri="http://schemas.openxmlformats.org/drawingml/2006/picture">
                <pic:pic>
                  <pic:nvPicPr>
                    <pic:cNvPr id="0" name="temp_inline_ca6dbc732c0949d6b0ec826aba5fa15c.jpg"/>
                    <pic:cNvPicPr/>
                  </pic:nvPicPr>
                  <pic:blipFill>
                    <a:blip r:embed="rId27"/>
                    <a:stretch>
                      <a:fillRect/>
                    </a:stretch>
                  </pic:blipFill>
                  <pic:spPr>
                    <a:xfrm>
                      <a:off x="0" y="0"/>
                      <a:ext cx="5372100" cy="5105400"/>
                    </a:xfrm>
                    <a:prstGeom prst="rect"/>
                  </pic:spPr>
                </pic:pic>
              </a:graphicData>
            </a:graphic>
          </wp:inline>
        </w:drawing>
      </w:r>
      <w:r>
        <w:br/>
      </w:r>
      <w:r>
        <w:br/>
      </w:r>
      <w:r>
        <w:rPr>
          <w:b/>
        </w:rPr>
        <w:t xml:space="preserve">Bài 2 trang 23 Toán 11 Tập 1: </w:t>
      </w:r>
      <w:r>
        <w:t xml:space="preserve">Tính </w:t>
      </w:r>
      <w:r>
        <w:t>sin</w:t>
      </w:r>
      <w:r>
        <w:t>(</w:t>
      </w:r>
      <w:r>
        <w:t>α</w:t>
      </w:r>
      <w:r>
        <w:t>+</w:t>
      </w:r>
      <w:r>
        <w:t>π</w:t>
      </w:r>
      <w:r>
        <w:t>6</w:t>
      </w:r>
      <w:r>
        <w:t>)</w:t>
      </w:r>
      <w:r>
        <w:t>,</w:t>
      </w:r>
      <w:r>
        <w:t>cos</w:t>
      </w:r>
      <w:r>
        <w:t>(</w:t>
      </w:r>
      <w:r>
        <w:t>π</w:t>
      </w:r>
      <w:r>
        <w:t>4</w:t>
      </w:r>
      <w:r>
        <w:t>−</w:t>
      </w:r>
      <w:r>
        <w:t>α</w:t>
      </w:r>
      <w:r>
        <w:t>)</w:t>
      </w:r>
      <w:r>
        <w:t>sinα+(π)/(6),cos(π)/(4)−α</w:t>
      </w:r>
      <w:r>
        <w:t xml:space="preserve"> biết sin</w:t>
      </w:r>
      <w:r>
        <w:t>α</w:t>
      </w:r>
      <w:r>
        <w:t>=</w:t>
      </w:r>
      <w:r>
        <w:t>−</w:t>
      </w:r>
      <w:r>
        <w:t>5</w:t>
      </w:r>
      <w:r>
        <w:t>13</w:t>
      </w:r>
      <w:r>
        <w:t>α=−(5)/(13)</w:t>
      </w:r>
      <w:r>
        <w:t xml:space="preserve"> và </w:t>
      </w:r>
      <w:r>
        <w:t>π</w:t>
      </w:r>
      <w:r>
        <w:t>&lt;</w:t>
      </w:r>
      <w:r>
        <w:t>α</w:t>
      </w:r>
      <w:r>
        <w:t>&lt;</w:t>
      </w:r>
      <w:r>
        <w:t>3</w:t>
      </w:r>
      <w:r>
        <w:t>π</w:t>
      </w:r>
      <w:r>
        <w:t>2</w:t>
      </w:r>
      <w:r>
        <w:t>π&lt;α&lt;(3π)/(2)</w:t>
      </w:r>
      <w:r>
        <w:t>.</w:t>
      </w:r>
      <w:r>
        <w:br/>
      </w:r>
      <w:r>
        <w:rPr>
          <w:b/>
        </w:rPr>
        <w:t>Lời giải:</w:t>
      </w:r>
      <w:r>
        <w:br/>
      </w:r>
      <w:r>
        <w:t>Ta có: cos</w:t>
      </w:r>
      <w:r>
        <w:t>α</w:t>
      </w:r>
      <w:r>
        <w:t>=</w:t>
      </w:r>
      <w:r>
        <w:t>−</w:t>
      </w:r>
      <w:r>
        <w:t>√</w:t>
      </w:r>
      <w:r>
        <w:t>1</w:t>
      </w:r>
      <w:r>
        <w:t>−</w:t>
      </w:r>
      <w:r>
        <w:t>(</w:t>
      </w:r>
      <w:r>
        <w:t>−</w:t>
      </w:r>
      <w:r>
        <w:t>5</w:t>
      </w:r>
      <w:r>
        <w:t>13</w:t>
      </w:r>
      <w:r>
        <w:t>)</w:t>
      </w:r>
      <w:r>
        <w:t>2</w:t>
      </w:r>
      <w:r>
        <w:t>=</w:t>
      </w:r>
      <w:r>
        <w:t>−</w:t>
      </w:r>
      <w:r>
        <w:t>12</w:t>
      </w:r>
      <w:r>
        <w:t>13</w:t>
      </w:r>
      <w:r>
        <w:t>α=−√(1−−(5)/(13)^(2))=−(12)/(13)</w:t>
      </w:r>
      <w:r>
        <w:t xml:space="preserve"> (vì </w:t>
      </w:r>
      <w:r>
        <w:t>π</w:t>
      </w:r>
      <w:r>
        <w:t>&lt;</w:t>
      </w:r>
      <w:r>
        <w:t>α</w:t>
      </w:r>
      <w:r>
        <w:t>&lt;</w:t>
      </w:r>
      <w:r>
        <w:t>3</w:t>
      </w:r>
      <w:r>
        <w:t>π</w:t>
      </w:r>
      <w:r>
        <w:t>2</w:t>
      </w:r>
      <w:r>
        <w:t>π&lt;α&lt;(3π)/(2)</w:t>
      </w:r>
      <w:r>
        <w:t>).</w:t>
      </w:r>
      <w:r>
        <w:br/>
      </w:r>
      <w:r>
        <w:t>Ta lại có:</w:t>
      </w:r>
      <w:r>
        <w:br/>
      </w:r>
      <w:r>
        <w:drawing>
          <wp:inline xmlns:a="http://schemas.openxmlformats.org/drawingml/2006/main" xmlns:pic="http://schemas.openxmlformats.org/drawingml/2006/picture">
            <wp:extent cx="5695950" cy="1390650"/>
            <wp:docPr id="23" name="Picture 23"/>
            <wp:cNvGraphicFramePr>
              <a:graphicFrameLocks noChangeAspect="1"/>
            </wp:cNvGraphicFramePr>
            <a:graphic>
              <a:graphicData uri="http://schemas.openxmlformats.org/drawingml/2006/picture">
                <pic:pic>
                  <pic:nvPicPr>
                    <pic:cNvPr id="0" name="temp_inline_a02ee1c0ac044861818208e907515291.jpg"/>
                    <pic:cNvPicPr/>
                  </pic:nvPicPr>
                  <pic:blipFill>
                    <a:blip r:embed="rId28"/>
                    <a:stretch>
                      <a:fillRect/>
                    </a:stretch>
                  </pic:blipFill>
                  <pic:spPr>
                    <a:xfrm>
                      <a:off x="0" y="0"/>
                      <a:ext cx="5695950" cy="1390650"/>
                    </a:xfrm>
                    <a:prstGeom prst="rect"/>
                  </pic:spPr>
                </pic:pic>
              </a:graphicData>
            </a:graphic>
          </wp:inline>
        </w:drawing>
      </w:r>
      <w:r>
        <w:br/>
      </w:r>
      <w:r>
        <w:rPr>
          <w:b/>
        </w:rPr>
        <w:t>Giải Toán 11 trang 24 Tập 1</w:t>
      </w:r>
      <w:r>
        <w:br/>
      </w:r>
      <w:r>
        <w:rPr>
          <w:b/>
        </w:rPr>
        <w:t xml:space="preserve">Bài 3 trang 24 Toán 11 Tập 1: </w:t>
      </w:r>
      <w:r>
        <w:t>Tính các giá trị lượng giác của góc 2α, biết:</w:t>
      </w:r>
      <w:r>
        <w:br/>
      </w:r>
      <w:r>
        <w:t>a) sin</w:t>
      </w:r>
      <w:r>
        <w:t>α</w:t>
      </w:r>
      <w:r>
        <w:t>α</w:t>
      </w:r>
      <w:r>
        <w:t xml:space="preserve"> = </w:t>
      </w:r>
      <w:r>
        <w:t>√</w:t>
      </w:r>
      <w:r>
        <w:t>3</w:t>
      </w:r>
      <w:r>
        <w:t>3</w:t>
      </w:r>
      <w:r>
        <w:t>(√(3))/(3)</w:t>
      </w:r>
      <w:r>
        <w:t xml:space="preserve"> và </w:t>
      </w:r>
      <w:r>
        <w:t>0</w:t>
      </w:r>
      <w:r>
        <w:t>&lt;</w:t>
      </w:r>
      <w:r>
        <w:t>α</w:t>
      </w:r>
      <w:r>
        <w:t>&lt;</w:t>
      </w:r>
      <w:r>
        <w:t>π</w:t>
      </w:r>
      <w:r>
        <w:t>2</w:t>
      </w:r>
      <w:r>
        <w:t>0&lt;α&lt;(π)/(2)</w:t>
      </w:r>
      <w:r>
        <w:t>;</w:t>
      </w:r>
      <w:r>
        <w:br/>
      </w:r>
      <w:r>
        <w:t>b) sin</w:t>
      </w:r>
      <w:r>
        <w:t>α</w:t>
      </w:r>
      <w:r>
        <w:t>2</w:t>
      </w:r>
      <w:r>
        <w:t>=</w:t>
      </w:r>
      <w:r>
        <w:t>3</w:t>
      </w:r>
      <w:r>
        <w:t>4</w:t>
      </w:r>
      <w:r>
        <w:t>(α)/(2)=(3)/(4)</w:t>
      </w:r>
      <w:r>
        <w:t xml:space="preserve"> và </w:t>
      </w:r>
      <w:r>
        <w:t>π</w:t>
      </w:r>
      <w:r>
        <w:t>&lt;</w:t>
      </w:r>
      <w:r>
        <w:t>α</w:t>
      </w:r>
      <w:r>
        <w:t>&lt;</w:t>
      </w:r>
      <w:r>
        <w:t>2</w:t>
      </w:r>
      <w:r>
        <w:t>π</w:t>
      </w:r>
      <w:r>
        <w:t>π&lt;α&lt;2π</w:t>
      </w:r>
      <w:r>
        <w:t>.</w:t>
      </w:r>
      <w:r>
        <w:br/>
      </w:r>
      <w:r>
        <w:rPr>
          <w:b/>
        </w:rPr>
        <w:t>Lời giải:</w:t>
      </w:r>
      <w:r>
        <w:br/>
      </w:r>
      <w:r>
        <w:t xml:space="preserve">a) Ta có: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ac80cb7e1798410bbe9d1e44b034b3be.jpg"/>
                    <pic:cNvPicPr/>
                  </pic:nvPicPr>
                  <pic:blipFill>
                    <a:blip r:embed="rId29"/>
                    <a:stretch>
                      <a:fillRect/>
                    </a:stretch>
                  </pic:blipFill>
                  <pic:spPr>
                    <a:xfrm>
                      <a:off x="0" y="0"/>
                      <a:ext cx="1905000" cy="1905000"/>
                    </a:xfrm>
                    <a:prstGeom prst="rect"/>
                  </pic:spPr>
                </pic:pic>
              </a:graphicData>
            </a:graphic>
          </wp:inline>
        </w:drawing>
      </w:r>
      <w:r>
        <w:t xml:space="preserve"> (vì </w:t>
      </w:r>
      <w:r>
        <w:t>0</w:t>
      </w:r>
      <w:r>
        <w:t>&lt;</w:t>
      </w:r>
      <w:r>
        <w:t>α</w:t>
      </w:r>
      <w:r>
        <w:t>&lt;</w:t>
      </w:r>
      <w:r>
        <w:t>π</w:t>
      </w:r>
      <w:r>
        <w:t>2</w:t>
      </w:r>
      <w:r>
        <w:t>0&lt;α&lt;(π)/(2)</w:t>
      </w:r>
      <w:r>
        <w:t>).</w:t>
      </w:r>
      <w:r>
        <w:br/>
      </w:r>
      <w:r>
        <w:t>Khi đó:</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1cbd36490f8b447e9af1a395860cdb55.jpg"/>
                    <pic:cNvPicPr/>
                  </pic:nvPicPr>
                  <pic:blipFill>
                    <a:blip r:embed="rId30"/>
                    <a:stretch>
                      <a:fillRect/>
                    </a:stretch>
                  </pic:blipFill>
                  <pic:spPr>
                    <a:xfrm>
                      <a:off x="0" y="0"/>
                      <a:ext cx="1905000" cy="1905000"/>
                    </a:xfrm>
                    <a:prstGeom prst="rect"/>
                  </pic:spPr>
                </pic:pic>
              </a:graphicData>
            </a:graphic>
          </wp:inline>
        </w:drawing>
      </w:r>
      <w:r>
        <w:br/>
      </w:r>
      <w:r>
        <w:t xml:space="preserve">b) Ta có: </w:t>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099eb86f29d24321bf9f81bb9c1ccd03.jpg"/>
                    <pic:cNvPicPr/>
                  </pic:nvPicPr>
                  <pic:blipFill>
                    <a:blip r:embed="rId31"/>
                    <a:stretch>
                      <a:fillRect/>
                    </a:stretch>
                  </pic:blipFill>
                  <pic:spPr>
                    <a:xfrm>
                      <a:off x="0" y="0"/>
                      <a:ext cx="1905000" cy="1905000"/>
                    </a:xfrm>
                    <a:prstGeom prst="rect"/>
                  </pic:spPr>
                </pic:pic>
              </a:graphicData>
            </a:graphic>
          </wp:inline>
        </w:drawing>
      </w:r>
      <w:r>
        <w:br/>
      </w:r>
      <w:r>
        <w:t>Khi đó:</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1563aa6015534270b9796f9a6e1bd0a1.jpg"/>
                    <pic:cNvPicPr/>
                  </pic:nvPicPr>
                  <pic:blipFill>
                    <a:blip r:embed="rId32"/>
                    <a:stretch>
                      <a:fillRect/>
                    </a:stretch>
                  </pic:blipFill>
                  <pic:spPr>
                    <a:xfrm>
                      <a:off x="0" y="0"/>
                      <a:ext cx="1905000" cy="1905000"/>
                    </a:xfrm>
                    <a:prstGeom prst="rect"/>
                  </pic:spPr>
                </pic:pic>
              </a:graphicData>
            </a:graphic>
          </wp:inline>
        </w:drawing>
      </w:r>
      <w:r>
        <w:br/>
      </w:r>
      <w:r>
        <w:br/>
      </w:r>
      <w:r>
        <w:rPr>
          <w:b/>
        </w:rPr>
        <w:t xml:space="preserve">Bài 4 trang 24 Toán 11 Tập 1: </w:t>
      </w:r>
      <w:r>
        <w:t>Rút gọn các biểu thức sau:</w:t>
      </w:r>
      <w:r>
        <w:br/>
      </w:r>
      <w:r>
        <w:t xml:space="preserve">a) </w:t>
      </w:r>
      <w:r>
        <w:t>√</w:t>
      </w:r>
      <w:r>
        <w:t>2</w:t>
      </w:r>
      <w:r>
        <w:t>√(2)</w:t>
      </w:r>
      <w:r>
        <w:t>sin</w:t>
      </w:r>
      <w:r>
        <w:t>(</w:t>
      </w:r>
      <w:r>
        <w:t>α</w:t>
      </w:r>
      <w:r>
        <w:t>+</w:t>
      </w:r>
      <w:r>
        <w:t>π</w:t>
      </w:r>
      <w:r>
        <w:t>4</w:t>
      </w:r>
      <w:r>
        <w:t>)</w:t>
      </w:r>
      <w:r>
        <w:t>α+(π)/(4)</w:t>
      </w:r>
      <w:r>
        <w:t xml:space="preserve"> - cos</w:t>
      </w:r>
      <w:r>
        <w:t>α</w:t>
      </w:r>
      <w:r>
        <w:t>α</w:t>
      </w:r>
      <w:r>
        <w:t>;</w:t>
      </w:r>
      <w:r>
        <w:br/>
      </w:r>
      <w:r>
        <w:t>b) (cos</w:t>
      </w:r>
      <w:r>
        <w:t>α</w:t>
      </w:r>
      <w:r>
        <w:t>α</w:t>
      </w:r>
      <w:r>
        <w:t xml:space="preserve"> + sin</w:t>
      </w:r>
      <w:r>
        <w:t>α</w:t>
      </w:r>
      <w:r>
        <w:t>α</w:t>
      </w:r>
      <w:r>
        <w:t>)</w:t>
      </w:r>
      <w:r>
        <w:rPr>
          <w:vertAlign w:val="superscript"/>
        </w:rPr>
        <w:t>2</w:t>
      </w:r>
      <w:r>
        <w:t xml:space="preserve"> - sin2</w:t>
      </w:r>
      <w:r>
        <w:t>α</w:t>
      </w:r>
      <w:r>
        <w:t>α</w:t>
      </w:r>
      <w:r>
        <w:t>.</w:t>
      </w:r>
      <w:r>
        <w:br/>
      </w:r>
      <w:r>
        <w:rPr>
          <w:b/>
        </w:rPr>
        <w:t>Lời giải:</w:t>
      </w:r>
      <w:r>
        <w:br/>
      </w:r>
      <w:r>
        <w:t xml:space="preserve">a) </w:t>
      </w:r>
      <w:r>
        <w:t>√</w:t>
      </w:r>
      <w:r>
        <w:t>2</w:t>
      </w:r>
      <w:r>
        <w:t>√(2)</w:t>
      </w:r>
      <w:r>
        <w:t>sin</w:t>
      </w:r>
      <w:r>
        <w:t>(</w:t>
      </w:r>
      <w:r>
        <w:t>α</w:t>
      </w:r>
      <w:r>
        <w:t>+</w:t>
      </w:r>
      <w:r>
        <w:t>π</w:t>
      </w:r>
      <w:r>
        <w:t>4</w:t>
      </w:r>
      <w:r>
        <w:t>)</w:t>
      </w:r>
      <w:r>
        <w:t>α+(π)/(4)</w:t>
      </w:r>
      <w:r>
        <w:t xml:space="preserve"> - cos</w:t>
      </w:r>
      <w:r>
        <w:t>α</w:t>
      </w:r>
      <w:r>
        <w:t>α</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ca2e720fb94b42039b8f7eab4214f660.jpg"/>
                    <pic:cNvPicPr/>
                  </pic:nvPicPr>
                  <pic:blipFill>
                    <a:blip r:embed="rId33"/>
                    <a:stretch>
                      <a:fillRect/>
                    </a:stretch>
                  </pic:blipFill>
                  <pic:spPr>
                    <a:xfrm>
                      <a:off x="0" y="0"/>
                      <a:ext cx="1905000" cy="1905000"/>
                    </a:xfrm>
                    <a:prstGeom prst="rect"/>
                  </pic:spPr>
                </pic:pic>
              </a:graphicData>
            </a:graphic>
          </wp:inline>
        </w:drawing>
      </w:r>
      <w:r>
        <w:br/>
      </w:r>
      <w:r>
        <w:t>= sin</w:t>
      </w:r>
      <w:r>
        <w:t>α</w:t>
      </w:r>
      <w:r>
        <w:t>α</w:t>
      </w:r>
      <w:r>
        <w:t xml:space="preserve"> + cos</w:t>
      </w:r>
      <w:r>
        <w:t>α</w:t>
      </w:r>
      <w:r>
        <w:t>α</w:t>
      </w:r>
      <w:r>
        <w:t xml:space="preserve"> - cos</w:t>
      </w:r>
      <w:r>
        <w:t>α</w:t>
      </w:r>
      <w:r>
        <w:t>α</w:t>
      </w:r>
      <w:r>
        <w:br/>
      </w:r>
      <w:r>
        <w:t>= sin</w:t>
      </w:r>
      <w:r>
        <w:t>α</w:t>
      </w:r>
      <w:r>
        <w:t>α</w:t>
      </w:r>
      <w:r>
        <w:t>.</w:t>
      </w:r>
      <w:r>
        <w:br/>
      </w:r>
      <w:r>
        <w:t>b) (cos</w:t>
      </w:r>
      <w:r>
        <w:t>α</w:t>
      </w:r>
      <w:r>
        <w:t>α</w:t>
      </w:r>
      <w:r>
        <w:t xml:space="preserve"> + sin</w:t>
      </w:r>
      <w:r>
        <w:t>α</w:t>
      </w:r>
      <w:r>
        <w:t>α</w:t>
      </w:r>
      <w:r>
        <w:t>)</w:t>
      </w:r>
      <w:r>
        <w:rPr>
          <w:vertAlign w:val="superscript"/>
        </w:rPr>
        <w:t>2</w:t>
      </w:r>
      <w:r>
        <w:t xml:space="preserve"> - sin2</w:t>
      </w:r>
      <w:r>
        <w:t>α</w:t>
      </w:r>
      <w:r>
        <w:t>α</w:t>
      </w:r>
      <w:r>
        <w:br/>
      </w:r>
      <w:r>
        <w:t>= cos</w:t>
      </w:r>
      <w:r>
        <w:rPr>
          <w:vertAlign w:val="superscript"/>
        </w:rPr>
        <w:t>2</w:t>
      </w:r>
      <w:r>
        <w:rPr>
          <w:vertAlign w:val="superscript"/>
        </w:rPr>
        <w:t>αα</w:t>
      </w:r>
      <w:r>
        <w:t xml:space="preserve"> + sin</w:t>
      </w:r>
      <w:r>
        <w:rPr>
          <w:vertAlign w:val="superscript"/>
        </w:rPr>
        <w:t>2</w:t>
      </w:r>
      <w:r>
        <w:t>α</w:t>
      </w:r>
      <w:r>
        <w:t>α</w:t>
      </w:r>
      <w:r>
        <w:t xml:space="preserve"> + 2sin</w:t>
      </w:r>
      <w:r>
        <w:t>α</w:t>
      </w:r>
      <w:r>
        <w:t>α</w:t>
      </w:r>
      <w:r>
        <w:t>cos</w:t>
      </w:r>
      <w:r>
        <w:t>α</w:t>
      </w:r>
      <w:r>
        <w:t>α</w:t>
      </w:r>
      <w:r>
        <w:t xml:space="preserve"> - 2sin</w:t>
      </w:r>
      <w:r>
        <w:t>α</w:t>
      </w:r>
      <w:r>
        <w:t>α</w:t>
      </w:r>
      <w:r>
        <w:t>cos</w:t>
      </w:r>
      <w:r>
        <w:t>α</w:t>
      </w:r>
      <w:r>
        <w:t>α</w:t>
      </w:r>
      <w:r>
        <w:br/>
      </w:r>
      <w:r>
        <w:t>= 1</w:t>
      </w:r>
      <w:r>
        <w:br/>
      </w:r>
      <w:r>
        <w:br/>
      </w:r>
      <w:r>
        <w:rPr>
          <w:b/>
        </w:rPr>
        <w:t xml:space="preserve">Bài 5 trang 24 Toán 11 Tập 1: </w:t>
      </w:r>
      <w:r>
        <w:t>Tính các giá trị lượng giác của góc α, biết:</w:t>
      </w:r>
      <w:r>
        <w:br/>
      </w:r>
      <w:r>
        <w:t xml:space="preserve">a) </w:t>
      </w:r>
      <w:r>
        <w:t>cos</w:t>
      </w:r>
      <w:r>
        <w:t>2</w:t>
      </w:r>
      <w:r>
        <w:t>α</w:t>
      </w:r>
      <w:r>
        <w:t>=</w:t>
      </w:r>
      <w:r>
        <w:t>2</w:t>
      </w:r>
      <w:r>
        <w:t>5</w:t>
      </w:r>
      <w:r>
        <w:t>cos2α=(2)/(5)</w:t>
      </w:r>
      <w:r>
        <w:t xml:space="preserve"> và </w:t>
      </w:r>
      <w:r>
        <w:t>−</w:t>
      </w:r>
      <w:r>
        <w:t>π</w:t>
      </w:r>
      <w:r>
        <w:t>2</w:t>
      </w:r>
      <w:r>
        <w:t>&lt;</w:t>
      </w:r>
      <w:r>
        <w:t>α</w:t>
      </w:r>
      <w:r>
        <w:t>&lt;</w:t>
      </w:r>
      <w:r>
        <w:t>0</w:t>
      </w:r>
      <w:r>
        <w:t>−(π)/(2)&lt;α&lt;0</w:t>
      </w:r>
      <w:r>
        <w:t>;</w:t>
      </w:r>
      <w:r>
        <w:br/>
      </w:r>
      <w:r>
        <w:t xml:space="preserve">b) </w:t>
      </w:r>
      <w:r>
        <w:t>sin</w:t>
      </w:r>
      <w:r>
        <w:t>2</w:t>
      </w:r>
      <w:r>
        <w:t>α</w:t>
      </w:r>
      <w:r>
        <w:t>=</w:t>
      </w:r>
      <w:r>
        <w:t>−</w:t>
      </w:r>
      <w:r>
        <w:t>4</w:t>
      </w:r>
      <w:r>
        <w:t>9</w:t>
      </w:r>
      <w:r>
        <w:t>sin2α=−(4)/(9)</w:t>
      </w:r>
      <w:r>
        <w:t xml:space="preserve"> và </w:t>
      </w:r>
      <w:r>
        <w:t>π</w:t>
      </w:r>
      <w:r>
        <w:t>2</w:t>
      </w:r>
      <w:r>
        <w:t>&lt;</w:t>
      </w:r>
      <w:r>
        <w:t>α</w:t>
      </w:r>
      <w:r>
        <w:t>&lt;</w:t>
      </w:r>
      <w:r>
        <w:t>3</w:t>
      </w:r>
      <w:r>
        <w:t>π</w:t>
      </w:r>
      <w:r>
        <w:t>4</w:t>
      </w:r>
      <w:r>
        <w:t>(π)/(2)&lt;α&lt;(3π)/(4)</w:t>
      </w:r>
      <w:r>
        <w:t>.</w:t>
      </w:r>
      <w:r>
        <w:br/>
      </w:r>
      <w:r>
        <w:rPr>
          <w:b/>
        </w:rPr>
        <w:t>Lời giải:</w:t>
      </w:r>
      <w:r>
        <w:br/>
      </w:r>
      <w:r>
        <w:t xml:space="preserve">a) Ta có: </w:t>
      </w:r>
      <w:r>
        <w:t>cos</w:t>
      </w:r>
      <w:r>
        <w:t>2</w:t>
      </w:r>
      <w:r>
        <w:t>α</w:t>
      </w:r>
      <w:r>
        <w:t>=</w:t>
      </w:r>
      <w:r>
        <w:t>2</w:t>
      </w:r>
      <w:r>
        <w:t>cos</w:t>
      </w:r>
      <w:r>
        <w:t>2</w:t>
      </w:r>
      <w:r>
        <w:t>α</w:t>
      </w:r>
      <w:r>
        <w:t>−</w:t>
      </w:r>
      <w:r>
        <w:t>1</w:t>
      </w:r>
      <w:r>
        <w:t>=</w:t>
      </w:r>
      <w:r>
        <w:t>2</w:t>
      </w:r>
      <w:r>
        <w:t>5</w:t>
      </w:r>
      <w:r>
        <w:t>cos2α=2cos^(2)α−1=(2)/(5)</w:t>
      </w:r>
      <w:r>
        <w:br/>
      </w:r>
      <w:r>
        <w:t>⇔</w:t>
      </w:r>
      <w:r>
        <w:t>cos</w:t>
      </w:r>
      <w:r>
        <w:t>2</w:t>
      </w:r>
      <w:r>
        <w:t>α</w:t>
      </w:r>
      <w:r>
        <w:t>=</w:t>
      </w:r>
      <w:r>
        <w:t>7</w:t>
      </w:r>
      <w:r>
        <w:t>10</w:t>
      </w:r>
      <w:r>
        <w:t>⇔cos^(2)α=(7)/(10)</w:t>
      </w:r>
      <w:r>
        <w:br/>
      </w:r>
      <w:r>
        <w:t>⇔</w:t>
      </w:r>
      <w:r>
        <w:t>cos</w:t>
      </w:r>
      <w:r>
        <w:t>α</w:t>
      </w:r>
      <w:r>
        <w:t>=</w:t>
      </w:r>
      <w:r>
        <w:t>√</w:t>
      </w:r>
      <w:r>
        <w:t>70</w:t>
      </w:r>
      <w:r>
        <w:t>10</w:t>
      </w:r>
      <w:r>
        <w:t>⇔cosα=(√(70))/(10)</w:t>
      </w:r>
      <w:r>
        <w:t xml:space="preserve"> (vì </w:t>
      </w:r>
      <w:r>
        <w:t>−</w:t>
      </w:r>
      <w:r>
        <w:t>π</w:t>
      </w:r>
      <w:r>
        <w:t>2</w:t>
      </w:r>
      <w:r>
        <w:t>&lt;</w:t>
      </w:r>
      <w:r>
        <w:t>α</w:t>
      </w:r>
      <w:r>
        <w:t>&lt;</w:t>
      </w:r>
      <w:r>
        <w:t>0</w:t>
      </w:r>
      <w:r>
        <w:t>−(π)/(2)&lt;α&lt;0</w:t>
      </w:r>
      <w:r>
        <w:t>).</w:t>
      </w:r>
      <w:r>
        <w:br/>
      </w:r>
      <w:r>
        <w:t xml:space="preserve">Mặt khác </w:t>
      </w:r>
      <w:r>
        <w:t>cos</w:t>
      </w:r>
      <w:r>
        <w:t>2</w:t>
      </w:r>
      <w:r>
        <w:t>α</w:t>
      </w:r>
      <w:r>
        <w:t>=</w:t>
      </w:r>
      <w:r>
        <w:t>1</w:t>
      </w:r>
      <w:r>
        <w:t>−</w:t>
      </w:r>
      <w:r>
        <w:t>2</w:t>
      </w:r>
      <w:r>
        <w:t>sin</w:t>
      </w:r>
      <w:r>
        <w:t>2</w:t>
      </w:r>
      <w:r>
        <w:t>α</w:t>
      </w:r>
      <w:r>
        <w:t>=</w:t>
      </w:r>
      <w:r>
        <w:t>2</w:t>
      </w:r>
      <w:r>
        <w:t>5</w:t>
      </w:r>
      <w:r>
        <w:t>cos2α=1−2sin^(2)α=(2)/(5)</w:t>
      </w:r>
      <w:r>
        <w:br/>
      </w:r>
      <w:r>
        <w:t>⇔</w:t>
      </w:r>
      <w:r>
        <w:t>sin</w:t>
      </w:r>
      <w:r>
        <w:t>2</w:t>
      </w:r>
      <w:r>
        <w:t>α</w:t>
      </w:r>
      <w:r>
        <w:t>=</w:t>
      </w:r>
      <w:r>
        <w:t>3</w:t>
      </w:r>
      <w:r>
        <w:t>10</w:t>
      </w:r>
      <w:r>
        <w:t>⇔sin^(2)α=(3)/(10)</w:t>
      </w:r>
      <w:r>
        <w:br/>
      </w:r>
      <w:r>
        <w:t>⇔</w:t>
      </w:r>
      <w:r>
        <w:t>sin</w:t>
      </w:r>
      <w:r>
        <w:t>α</w:t>
      </w:r>
      <w:r>
        <w:t>=</w:t>
      </w:r>
      <w:r>
        <w:t>−</w:t>
      </w:r>
      <w:r>
        <w:t>√</w:t>
      </w:r>
      <w:r>
        <w:t>30</w:t>
      </w:r>
      <w:r>
        <w:t>100</w:t>
      </w:r>
      <w:r>
        <w:t>⇔sinα=−(√(30))/(100)</w:t>
      </w:r>
      <w:r>
        <w:t xml:space="preserve"> (vì </w:t>
      </w:r>
      <w:r>
        <w:t>−</w:t>
      </w:r>
      <w:r>
        <w:t>π</w:t>
      </w:r>
      <w:r>
        <w:t>2</w:t>
      </w:r>
      <w:r>
        <w:t>&lt;</w:t>
      </w:r>
      <w:r>
        <w:t>α</w:t>
      </w:r>
      <w:r>
        <w:t>&lt;</w:t>
      </w:r>
      <w:r>
        <w:t>0</w:t>
      </w:r>
      <w:r>
        <w:t>−(π)/(2)&lt;α&lt;0</w:t>
      </w:r>
      <w:r>
        <w:t>).</w:t>
      </w:r>
      <w:r>
        <w:br/>
      </w:r>
      <w:r>
        <w:t>Khi đó:</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3b0e68ed2ee44678a15d5300be8f55f6.jpg"/>
                    <pic:cNvPicPr/>
                  </pic:nvPicPr>
                  <pic:blipFill>
                    <a:blip r:embed="rId34"/>
                    <a:stretch>
                      <a:fillRect/>
                    </a:stretch>
                  </pic:blipFill>
                  <pic:spPr>
                    <a:xfrm>
                      <a:off x="0" y="0"/>
                      <a:ext cx="1905000" cy="1905000"/>
                    </a:xfrm>
                    <a:prstGeom prst="rect"/>
                  </pic:spPr>
                </pic:pic>
              </a:graphicData>
            </a:graphic>
          </wp:inline>
        </w:drawing>
      </w:r>
      <w:r>
        <w:br/>
      </w:r>
      <w:r>
        <w:t xml:space="preserve">b) </w:t>
      </w:r>
      <w:r>
        <w:t>sin</w:t>
      </w:r>
      <w:r>
        <w:t>2</w:t>
      </w:r>
      <w:r>
        <w:t>α</w:t>
      </w:r>
      <w:r>
        <w:t>=</w:t>
      </w:r>
      <w:r>
        <w:t>−</w:t>
      </w:r>
      <w:r>
        <w:t>4</w:t>
      </w:r>
      <w:r>
        <w:t>9</w:t>
      </w:r>
      <w:r>
        <w:t>sin2α=−(4)/(9)</w:t>
      </w:r>
      <w:r>
        <w:t xml:space="preserve"> và </w:t>
      </w:r>
      <w:r>
        <w:t>π</w:t>
      </w:r>
      <w:r>
        <w:t>2</w:t>
      </w:r>
      <w:r>
        <w:t>&lt;</w:t>
      </w:r>
      <w:r>
        <w:t>α</w:t>
      </w:r>
      <w:r>
        <w:t>&lt;</w:t>
      </w:r>
      <w:r>
        <w:t>3</w:t>
      </w:r>
      <w:r>
        <w:t>π</w:t>
      </w:r>
      <w:r>
        <w:t>4</w:t>
      </w:r>
      <w:r>
        <w:t>(π)/(2)&lt;α&lt;(3π)/(4)</w:t>
      </w:r>
      <w:r>
        <w:t>.</w:t>
      </w:r>
      <w:r>
        <w:br/>
      </w:r>
      <w:r>
        <w:t xml:space="preserve">Ta có </w:t>
      </w:r>
      <w:r>
        <w:t>π</w:t>
      </w:r>
      <w:r>
        <w:t>2</w:t>
      </w:r>
      <w:r>
        <w:t>&lt;</w:t>
      </w:r>
      <w:r>
        <w:t>α</w:t>
      </w:r>
      <w:r>
        <w:t>&lt;</w:t>
      </w:r>
      <w:r>
        <w:t>3</w:t>
      </w:r>
      <w:r>
        <w:t>π</w:t>
      </w:r>
      <w:r>
        <w:t>4</w:t>
      </w:r>
      <w:r>
        <w:t>⇔</w:t>
      </w:r>
      <w:r>
        <w:t>π</w:t>
      </w:r>
      <w:r>
        <w:t>&lt;</w:t>
      </w:r>
      <w:r>
        <w:t>2</w:t>
      </w:r>
      <w:r>
        <w:t>α</w:t>
      </w:r>
      <w:r>
        <w:t>&lt;</w:t>
      </w:r>
      <w:r>
        <w:t>3</w:t>
      </w:r>
      <w:r>
        <w:t>π</w:t>
      </w:r>
      <w:r>
        <w:t>2</w:t>
      </w:r>
      <w:r>
        <w:t>(π)/(2)&lt;α&lt;(3π)/(4)⇔π&lt;2α&lt;(3π)/(2)</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89e93152b8214a8280db24385e9ebed6.jpg"/>
                    <pic:cNvPicPr/>
                  </pic:nvPicPr>
                  <pic:blipFill>
                    <a:blip r:embed="rId35"/>
                    <a:stretch>
                      <a:fillRect/>
                    </a:stretch>
                  </pic:blipFill>
                  <pic:spPr>
                    <a:xfrm>
                      <a:off x="0" y="0"/>
                      <a:ext cx="1905000" cy="1905000"/>
                    </a:xfrm>
                    <a:prstGeom prst="rect"/>
                  </pic:spPr>
                </pic:pic>
              </a:graphicData>
            </a:graphic>
          </wp:inline>
        </w:drawing>
      </w:r>
      <w:r>
        <w:br/>
      </w:r>
      <w:r>
        <w:t xml:space="preserve">Ta có: </w:t>
      </w:r>
      <w:r>
        <w:t>cos</w:t>
      </w:r>
      <w:r>
        <w:t>2</w:t>
      </w:r>
      <w:r>
        <w:t>α</w:t>
      </w:r>
      <w:r>
        <w:t>=</w:t>
      </w:r>
      <w:r>
        <w:t>2</w:t>
      </w:r>
      <w:r>
        <w:t>cos</w:t>
      </w:r>
      <w:r>
        <w:t>2</w:t>
      </w:r>
      <w:r>
        <w:t>α</w:t>
      </w:r>
      <w:r>
        <w:t>−</w:t>
      </w:r>
      <w:r>
        <w:t>1</w:t>
      </w:r>
      <w:r>
        <w:t>=</w:t>
      </w:r>
      <w:r>
        <w:t>−</w:t>
      </w:r>
      <w:r>
        <w:t>√</w:t>
      </w:r>
      <w:r>
        <w:t>65</w:t>
      </w:r>
      <w:r>
        <w:t>9</w:t>
      </w:r>
      <w:r>
        <w:t>cos2α=2cos^(2)α−1=−(√(65))/(9)</w:t>
      </w:r>
      <w:r>
        <w:br/>
      </w:r>
      <w:r>
        <w:t>⇔</w:t>
      </w:r>
      <w:r>
        <w:t>cos</w:t>
      </w:r>
      <w:r>
        <w:t>2</w:t>
      </w:r>
      <w:r>
        <w:t>α</w:t>
      </w:r>
      <w:r>
        <w:t>=</w:t>
      </w:r>
      <w:r>
        <w:t>9</w:t>
      </w:r>
      <w:r>
        <w:t>−</w:t>
      </w:r>
      <w:r>
        <w:t>√</w:t>
      </w:r>
      <w:r>
        <w:t>65</w:t>
      </w:r>
      <w:r>
        <w:t>18</w:t>
      </w:r>
      <w:r>
        <w:t>⇔cos^(2)α=(9−√(65))/(18)</w:t>
      </w:r>
      <w:r>
        <w:br/>
      </w:r>
      <w:r>
        <w:t>⇔</w:t>
      </w:r>
      <w:r>
        <w:t>cos</w:t>
      </w:r>
      <w:r>
        <w:t>α</w:t>
      </w:r>
      <w:r>
        <w:t>=</w:t>
      </w:r>
      <w:r>
        <w:t>√</w:t>
      </w:r>
      <w:r>
        <w:t>9</w:t>
      </w:r>
      <w:r>
        <w:t>−</w:t>
      </w:r>
      <w:r>
        <w:t>√</w:t>
      </w:r>
      <w:r>
        <w:t>65</w:t>
      </w:r>
      <w:r>
        <w:t>18</w:t>
      </w:r>
      <w:r>
        <w:t>⇔cosα=√((9−√(65))/(18))</w:t>
      </w:r>
      <w:r>
        <w:t xml:space="preserve"> (vì </w:t>
      </w:r>
      <w:r>
        <w:t>π</w:t>
      </w:r>
      <w:r>
        <w:t>2</w:t>
      </w:r>
      <w:r>
        <w:t>&lt;</w:t>
      </w:r>
      <w:r>
        <w:t>α</w:t>
      </w:r>
      <w:r>
        <w:t>&lt;</w:t>
      </w:r>
      <w:r>
        <w:t>3</w:t>
      </w:r>
      <w:r>
        <w:t>π</w:t>
      </w:r>
      <w:r>
        <w:t>4</w:t>
      </w:r>
      <w:r>
        <w:t>(π)/(2)&lt;α&lt;(3π)/(4)</w:t>
      </w:r>
      <w:r>
        <w:t>).</w:t>
      </w:r>
      <w:r>
        <w:br/>
      </w:r>
      <w:r>
        <w:t xml:space="preserve">Mặt khác </w:t>
      </w:r>
      <w:r>
        <w:t>cos</w:t>
      </w:r>
      <w:r>
        <w:t>2</w:t>
      </w:r>
      <w:r>
        <w:t>α</w:t>
      </w:r>
      <w:r>
        <w:t>=</w:t>
      </w:r>
      <w:r>
        <w:t>1</w:t>
      </w:r>
      <w:r>
        <w:t>−</w:t>
      </w:r>
      <w:r>
        <w:t>2</w:t>
      </w:r>
      <w:r>
        <w:t>sin</w:t>
      </w:r>
      <w:r>
        <w:t>2</w:t>
      </w:r>
      <w:r>
        <w:t>α</w:t>
      </w:r>
      <w:r>
        <w:t>=</w:t>
      </w:r>
      <w:r>
        <w:t>−</w:t>
      </w:r>
      <w:r>
        <w:t>√</w:t>
      </w:r>
      <w:r>
        <w:t>65</w:t>
      </w:r>
      <w:r>
        <w:t>9</w:t>
      </w:r>
      <w:r>
        <w:t>cos2α=1−2sin^(2)α=−(√(65))/(9)</w:t>
      </w:r>
      <w:r>
        <w:br/>
      </w:r>
      <w:r>
        <w:t>⇔</w:t>
      </w:r>
      <w:r>
        <w:t>sin</w:t>
      </w:r>
      <w:r>
        <w:t>2</w:t>
      </w:r>
      <w:r>
        <w:t>α</w:t>
      </w:r>
      <w:r>
        <w:t>=</w:t>
      </w:r>
      <w:r>
        <w:t>√</w:t>
      </w:r>
      <w:r>
        <w:t>65</w:t>
      </w:r>
      <w:r>
        <w:t>+</w:t>
      </w:r>
      <w:r>
        <w:t>1</w:t>
      </w:r>
      <w:r>
        <w:t>18</w:t>
      </w:r>
      <w:r>
        <w:t>⇔sin^(2)α=(√(65)+1)/(18)</w:t>
      </w:r>
      <w:r>
        <w:br/>
      </w:r>
      <w:r>
        <w:t>⇔</w:t>
      </w:r>
      <w:r>
        <w:t>sin</w:t>
      </w:r>
      <w:r>
        <w:t>α</w:t>
      </w:r>
      <w:r>
        <w:t>=</w:t>
      </w:r>
      <w:r>
        <w:t>√</w:t>
      </w:r>
      <w:r>
        <w:t>65</w:t>
      </w:r>
      <w:r>
        <w:t>+</w:t>
      </w:r>
      <w:r>
        <w:t>1</w:t>
      </w:r>
      <w:r>
        <w:t>18</w:t>
      </w:r>
      <w:r>
        <w:t>⇔sinα=(√(65)+1)/(18)</w:t>
      </w:r>
      <w:r>
        <w:t xml:space="preserve"> (vì </w:t>
      </w:r>
      <w:r>
        <w:t>π</w:t>
      </w:r>
      <w:r>
        <w:t>2</w:t>
      </w:r>
      <w:r>
        <w:t>&lt;</w:t>
      </w:r>
      <w:r>
        <w:t>α</w:t>
      </w:r>
      <w:r>
        <w:t>&lt;</w:t>
      </w:r>
      <w:r>
        <w:t>3</w:t>
      </w:r>
      <w:r>
        <w:t>π</w:t>
      </w:r>
      <w:r>
        <w:t>4</w:t>
      </w:r>
      <w:r>
        <w:t>(π)/(2)&lt;α&lt;(3π)/(4)</w:t>
      </w:r>
      <w:r>
        <w:t>).</w:t>
      </w:r>
      <w:r>
        <w:br/>
      </w:r>
      <w:r>
        <w:t>Khi đó:</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c74244200f7f4c56a37e38421ba26b74.jpg"/>
                    <pic:cNvPicPr/>
                  </pic:nvPicPr>
                  <pic:blipFill>
                    <a:blip r:embed="rId36"/>
                    <a:stretch>
                      <a:fillRect/>
                    </a:stretch>
                  </pic:blipFill>
                  <pic:spPr>
                    <a:xfrm>
                      <a:off x="0" y="0"/>
                      <a:ext cx="1905000" cy="1905000"/>
                    </a:xfrm>
                    <a:prstGeom prst="rect"/>
                  </pic:spPr>
                </pic:pic>
              </a:graphicData>
            </a:graphic>
          </wp:inline>
        </w:drawing>
      </w:r>
      <w:r>
        <w:br/>
      </w:r>
      <w:r>
        <w:br/>
      </w:r>
      <w:r>
        <w:rPr>
          <w:b/>
        </w:rPr>
        <w:t xml:space="preserve">Bài 6 trang 24 Toán 11 Tập 1: </w:t>
      </w:r>
      <w:r>
        <w:t>Chứng minh rằng tam giác ABC, ta có sinA = sinB.cosC + sinC.cosB.</w:t>
      </w:r>
      <w:r>
        <w:br/>
      </w:r>
      <w:r>
        <w:rPr>
          <w:b/>
        </w:rPr>
        <w:t>Lời giải:</w:t>
      </w:r>
      <w:r>
        <w:br/>
      </w:r>
      <w:r>
        <w:t>Xét tam giác ABC, có:</w:t>
      </w:r>
      <w:r>
        <w:br/>
      </w:r>
      <w:r>
        <w:t xml:space="preserve">A + B + C = 180° </w:t>
      </w:r>
      <w:r>
        <w:t>⇒</w:t>
      </w:r>
      <w:r>
        <w:t xml:space="preserve"> A = 180° – (B + C)</w:t>
      </w:r>
      <w:r>
        <w:br/>
      </w:r>
      <w:r>
        <w:t>sinA = sin(180° – (B + C)) = sin(B + C) = sinB.cosC + sinC.cosB.</w:t>
      </w:r>
      <w:r>
        <w:br/>
      </w:r>
      <w:r>
        <w:br/>
      </w:r>
      <w:r>
        <w:rPr>
          <w:b/>
        </w:rPr>
        <w:t xml:space="preserve">Bài 7 trang 24 Toán 11 Tập 1: </w:t>
      </w:r>
      <w:r>
        <w:t xml:space="preserve">Trong Hình 3, tam giác ABC vuông tại B và có hai cạnh góc vuông là AB = 4, BC = 3. Vẽ điểm D nằm trên tia đối của tia CB thỏa mãn </w:t>
      </w:r>
      <w:r>
        <w:t>ˆ</w:t>
      </w:r>
      <w:r>
        <w:t>C</w:t>
      </w:r>
      <w:r>
        <w:t>A</w:t>
      </w:r>
      <w:r>
        <w:t>D</w:t>
      </w:r>
      <w:r>
        <w:t>=</w:t>
      </w:r>
      <w:r>
        <w:t>30</w:t>
      </w:r>
      <w:r>
        <w:t>°</w:t>
      </w:r>
      <w:r>
        <w:t>CAD^=30°</w:t>
      </w:r>
      <w:r>
        <w:t>. Tính tan</w:t>
      </w:r>
      <w:r>
        <w:t>ˆ</w:t>
      </w:r>
      <w:r>
        <w:t>B</w:t>
      </w:r>
      <w:r>
        <w:t>A</w:t>
      </w:r>
      <w:r>
        <w:t>D</w:t>
      </w:r>
      <w:r>
        <w:t>BAD^</w:t>
      </w:r>
      <w:r>
        <w:t>, từ đó tính độ dài cạnh CD.</w:t>
      </w:r>
      <w:r>
        <w:br/>
      </w:r>
      <w:r>
        <w:drawing>
          <wp:inline xmlns:a="http://schemas.openxmlformats.org/drawingml/2006/main" xmlns:pic="http://schemas.openxmlformats.org/drawingml/2006/picture">
            <wp:extent cx="2647950" cy="1600200"/>
            <wp:docPr id="32" name="Picture 32"/>
            <wp:cNvGraphicFramePr>
              <a:graphicFrameLocks noChangeAspect="1"/>
            </wp:cNvGraphicFramePr>
            <a:graphic>
              <a:graphicData uri="http://schemas.openxmlformats.org/drawingml/2006/picture">
                <pic:pic>
                  <pic:nvPicPr>
                    <pic:cNvPr id="0" name="temp_inline_af34784657e14d8cad9ca0874152c79d.jpg"/>
                    <pic:cNvPicPr/>
                  </pic:nvPicPr>
                  <pic:blipFill>
                    <a:blip r:embed="rId37"/>
                    <a:stretch>
                      <a:fillRect/>
                    </a:stretch>
                  </pic:blipFill>
                  <pic:spPr>
                    <a:xfrm>
                      <a:off x="0" y="0"/>
                      <a:ext cx="2647950" cy="1600200"/>
                    </a:xfrm>
                    <a:prstGeom prst="rect"/>
                  </pic:spPr>
                </pic:pic>
              </a:graphicData>
            </a:graphic>
          </wp:inline>
        </w:drawing>
      </w:r>
      <w:r>
        <w:br/>
      </w:r>
      <w:r>
        <w:rPr>
          <w:b/>
        </w:rPr>
        <w:t>Lời giải:</w:t>
      </w:r>
      <w:r>
        <w:br/>
      </w:r>
      <w:r>
        <w:t>Xét tam giác ABC vuông tại B có:</w:t>
      </w:r>
      <w:r>
        <w:br/>
      </w:r>
      <w:r>
        <w:t>tan</w:t>
      </w:r>
      <w:r>
        <w:t>ˆ</w:t>
      </w:r>
      <w:r>
        <w:t>B</w:t>
      </w:r>
      <w:r>
        <w:t>A</w:t>
      </w:r>
      <w:r>
        <w:t>C</w:t>
      </w:r>
      <w:r>
        <w:t>=</w:t>
      </w:r>
      <w:r>
        <w:t>3</w:t>
      </w:r>
      <w:r>
        <w:t>4</w:t>
      </w:r>
      <w:r>
        <w:t>BAC^=(3)/(4)</w:t>
      </w:r>
      <w:r>
        <w:t>.</w:t>
      </w:r>
      <w:r>
        <w:br/>
      </w:r>
      <w:r>
        <w:t xml:space="preserve">Ta lại có: </w:t>
      </w:r>
      <w:r>
        <w:t>ˆ</w:t>
      </w:r>
      <w:r>
        <w:t>B</w:t>
      </w:r>
      <w:r>
        <w:t>A</w:t>
      </w:r>
      <w:r>
        <w:t>D</w:t>
      </w:r>
      <w:r>
        <w:t>=</w:t>
      </w:r>
      <w:r>
        <w:t>ˆ</w:t>
      </w:r>
      <w:r>
        <w:t>B</w:t>
      </w:r>
      <w:r>
        <w:t>A</w:t>
      </w:r>
      <w:r>
        <w:t>C</w:t>
      </w:r>
      <w:r>
        <w:t>+</w:t>
      </w:r>
      <w:r>
        <w:t>ˆ</w:t>
      </w:r>
      <w:r>
        <w:t>C</w:t>
      </w:r>
      <w:r>
        <w:t>A</w:t>
      </w:r>
      <w:r>
        <w:t>D</w:t>
      </w:r>
      <w:r>
        <w:t>BAD^=BAC^+CAD^</w:t>
      </w:r>
      <w:r>
        <w:br/>
      </w:r>
      <w:r>
        <w:drawing>
          <wp:inline xmlns:a="http://schemas.openxmlformats.org/drawingml/2006/main" xmlns:pic="http://schemas.openxmlformats.org/drawingml/2006/picture">
            <wp:extent cx="5543550" cy="1876425"/>
            <wp:docPr id="33" name="Picture 33"/>
            <wp:cNvGraphicFramePr>
              <a:graphicFrameLocks noChangeAspect="1"/>
            </wp:cNvGraphicFramePr>
            <a:graphic>
              <a:graphicData uri="http://schemas.openxmlformats.org/drawingml/2006/picture">
                <pic:pic>
                  <pic:nvPicPr>
                    <pic:cNvPr id="0" name="temp_inline_1a085ef4879f47138a2ad9412a39a35d.jpg"/>
                    <pic:cNvPicPr/>
                  </pic:nvPicPr>
                  <pic:blipFill>
                    <a:blip r:embed="rId38"/>
                    <a:stretch>
                      <a:fillRect/>
                    </a:stretch>
                  </pic:blipFill>
                  <pic:spPr>
                    <a:xfrm>
                      <a:off x="0" y="0"/>
                      <a:ext cx="5543550" cy="1876425"/>
                    </a:xfrm>
                    <a:prstGeom prst="rect"/>
                  </pic:spPr>
                </pic:pic>
              </a:graphicData>
            </a:graphic>
          </wp:inline>
        </w:drawing>
      </w:r>
      <w:r>
        <w:br/>
      </w:r>
      <w:r>
        <w:t>Xét tam giác ABD vuông tại B có:</w:t>
      </w:r>
      <w:r>
        <w:br/>
      </w:r>
      <w:r>
        <w:t>tan</w:t>
      </w:r>
      <w:r>
        <w:t>ˆ</w:t>
      </w:r>
      <w:r>
        <w:t>B</w:t>
      </w:r>
      <w:r>
        <w:t>A</w:t>
      </w:r>
      <w:r>
        <w:t>D</w:t>
      </w:r>
      <w:r>
        <w:t>=</w:t>
      </w:r>
      <w:r>
        <w:t>B</w:t>
      </w:r>
      <w:r>
        <w:t>D</w:t>
      </w:r>
      <w:r>
        <w:t>A</w:t>
      </w:r>
      <w:r>
        <w:t>B</w:t>
      </w:r>
      <w:r>
        <w:t>⇒</w:t>
      </w:r>
      <w:r>
        <w:t>B</w:t>
      </w:r>
      <w:r>
        <w:t>D</w:t>
      </w:r>
      <w:r>
        <w:t>=</w:t>
      </w:r>
      <w:r>
        <w:t>tan</w:t>
      </w:r>
      <w:r>
        <w:t>ˆ</w:t>
      </w:r>
      <w:r>
        <w:t>B</w:t>
      </w:r>
      <w:r>
        <w:t>A</w:t>
      </w:r>
      <w:r>
        <w:t>D</w:t>
      </w:r>
      <w:r>
        <w:t>.</w:t>
      </w:r>
      <w:r>
        <w:t>A</w:t>
      </w:r>
      <w:r>
        <w:t>B</w:t>
      </w:r>
      <w:r>
        <w:t>=</w:t>
      </w:r>
      <w:r>
        <w:t>2</w:t>
      </w:r>
      <w:r>
        <w:t>,</w:t>
      </w:r>
      <w:r>
        <w:t>34.4</w:t>
      </w:r>
      <w:r>
        <w:t>≈</w:t>
      </w:r>
      <w:r>
        <w:t>9</w:t>
      </w:r>
      <w:r>
        <w:t>,</w:t>
      </w:r>
      <w:r>
        <w:t>36</w:t>
      </w:r>
      <w:r>
        <w:t>tanBAD^=(BD)/(AB)⇒BD=tanBAD^.AB=2,34.4≈9,36</w:t>
      </w:r>
      <w:r>
        <w:t>.</w:t>
      </w:r>
      <w:r>
        <w:br/>
      </w:r>
      <w:r>
        <w:t>⇒</w:t>
      </w:r>
      <w:r>
        <w:t xml:space="preserve"> CD = BD – BC ≈ 9,36 – 3 = 6,36.</w:t>
      </w:r>
      <w:r>
        <w:br/>
      </w:r>
      <w:r>
        <w:br/>
      </w:r>
      <w:r>
        <w:rPr>
          <w:b/>
        </w:rPr>
        <w:t xml:space="preserve">Bài 8 trang 24 Toán 11 Tập 1: </w:t>
      </w:r>
      <w:r>
        <w:t xml:space="preserve">Trong Hình 4, pít – tông M của động cơ chuyển động tịnh tiến qua lại dọc theo xi lanh làm quay trục khuỷu IA. Ban đầu I, A, M thẳng hàng. Cho α là góc quay của trục khuỷu, O là vị trí của pít – tông khi </w:t>
      </w:r>
      <w:r>
        <w:t>α</w:t>
      </w:r>
      <w:r>
        <w:t>=</w:t>
      </w:r>
      <w:r>
        <w:t>π</w:t>
      </w:r>
      <w:r>
        <w:t>2</w:t>
      </w:r>
      <w:r>
        <w:t>α=(π)/(2)</w:t>
      </w:r>
      <w:r>
        <w:t xml:space="preserve"> và H là hình chiếu của A lên Ix. Trục khuỷu IA rất ngắn so với độ dài thanh truyền AM nên có thể xem như độ dài MH không đổi và gần bằng MA.</w:t>
      </w:r>
      <w:r>
        <w:br/>
      </w:r>
      <w:r>
        <w:t>a) Biết IA = 8cm, viết công thức tính tọa độ x</w:t>
      </w:r>
      <w:r>
        <w:rPr>
          <w:vertAlign w:val="subscript"/>
        </w:rPr>
        <w:t>M</w:t>
      </w:r>
      <w:r>
        <w:t xml:space="preserve"> của điểm M trên trục Ox theo α.</w:t>
      </w:r>
      <w:r>
        <w:br/>
      </w:r>
      <w:r>
        <w:t>b) Ban đầu α = 0. Sau 1 phút chuyển động, x</w:t>
      </w:r>
      <w:r>
        <w:rPr>
          <w:vertAlign w:val="subscript"/>
        </w:rPr>
        <w:t>M</w:t>
      </w:r>
      <w:r>
        <w:t xml:space="preserve"> = – 3cm. Xác định x</w:t>
      </w:r>
      <w:r>
        <w:rPr>
          <w:vertAlign w:val="subscript"/>
        </w:rPr>
        <w:t>M</w:t>
      </w:r>
      <w:r>
        <w:t xml:space="preserve"> sau 2 phút chuyển động. Làm tròn kết quả đến hàng phần mười.</w:t>
      </w:r>
      <w:r>
        <w:br/>
      </w:r>
      <w:r>
        <w:drawing>
          <wp:inline xmlns:a="http://schemas.openxmlformats.org/drawingml/2006/main" xmlns:pic="http://schemas.openxmlformats.org/drawingml/2006/picture">
            <wp:extent cx="5848350" cy="1628775"/>
            <wp:docPr id="34" name="Picture 34"/>
            <wp:cNvGraphicFramePr>
              <a:graphicFrameLocks noChangeAspect="1"/>
            </wp:cNvGraphicFramePr>
            <a:graphic>
              <a:graphicData uri="http://schemas.openxmlformats.org/drawingml/2006/picture">
                <pic:pic>
                  <pic:nvPicPr>
                    <pic:cNvPr id="0" name="temp_inline_4b6c88c33be94965b4216d95cefd139d.jpg"/>
                    <pic:cNvPicPr/>
                  </pic:nvPicPr>
                  <pic:blipFill>
                    <a:blip r:embed="rId39"/>
                    <a:stretch>
                      <a:fillRect/>
                    </a:stretch>
                  </pic:blipFill>
                  <pic:spPr>
                    <a:xfrm>
                      <a:off x="0" y="0"/>
                      <a:ext cx="5848350" cy="1628775"/>
                    </a:xfrm>
                    <a:prstGeom prst="rect"/>
                  </pic:spPr>
                </pic:pic>
              </a:graphicData>
            </a:graphic>
          </wp:inline>
        </w:drawing>
      </w:r>
      <w:r>
        <w:br/>
      </w:r>
      <w:r>
        <w:rPr>
          <w:b/>
        </w:rPr>
        <w:t>Lời giải:</w:t>
      </w:r>
      <w:r>
        <w:br/>
      </w:r>
      <w:r>
        <w:t xml:space="preserve">Tại </w:t>
      </w:r>
      <w:r>
        <w:t>α</w:t>
      </w:r>
      <w:r>
        <w:t>=</w:t>
      </w:r>
      <w:r>
        <w:t>π</w:t>
      </w:r>
      <w:r>
        <w:t>2</w:t>
      </w:r>
      <w:r>
        <w:t>α=(π)/(2)</w:t>
      </w:r>
      <w:r>
        <w:t xml:space="preserve"> thì H trùng I, M trùng O nên MH = OI do đó OM = IH.</w:t>
      </w:r>
      <w:r>
        <w:br/>
      </w:r>
      <w:r>
        <w:t>Xét tam giác AHI vuông tại H có: IH = cosα.IA = 8cosα.</w:t>
      </w:r>
      <w:r>
        <w:br/>
      </w:r>
      <w:r>
        <w:br/>
      </w:r>
      <w:r>
        <w:rPr>
          <w:b/>
        </w:rPr>
        <w:t xml:space="preserve">Bài 9 trang 24 Toán 11 Tập 1: </w:t>
      </w:r>
      <w:r>
        <w:t xml:space="preserve">Trong Hình 5, ba điểm M, N, P nằm ở đầu các cánh quạt của tua bin gió. Biết các cánh quạt dài 31m, độ cao của điểm M so với mặt đất là 30m, góc giữa các cánh quạt là </w:t>
      </w:r>
      <w:r>
        <w:t>2</w:t>
      </w:r>
      <w:r>
        <w:t>π</w:t>
      </w:r>
      <w:r>
        <w:t>3</w:t>
      </w:r>
      <w:r>
        <w:t>(2π)/(3)</w:t>
      </w:r>
      <w:r>
        <w:t xml:space="preserve"> và số đo góc (OA, OM) là α.</w:t>
      </w:r>
      <w:r>
        <w:br/>
      </w:r>
      <w:r>
        <w:t>a) Tính sinα và cosα.</w:t>
      </w:r>
      <w:r>
        <w:br/>
      </w:r>
      <w:r>
        <w:t>b) Tính sin của các góc lượng giác (OA, ON) và (OA, OP) từ đó tính chiều cao của các điểm N và P so với mặt đất (theo đơn vị mét). Làm tròn kết quả đến hàng phần trăm.</w:t>
      </w:r>
      <w:r>
        <w:br/>
      </w:r>
      <w:r>
        <w:drawing>
          <wp:inline xmlns:a="http://schemas.openxmlformats.org/drawingml/2006/main" xmlns:pic="http://schemas.openxmlformats.org/drawingml/2006/picture">
            <wp:extent cx="5991225" cy="2295525"/>
            <wp:docPr id="35" name="Picture 35"/>
            <wp:cNvGraphicFramePr>
              <a:graphicFrameLocks noChangeAspect="1"/>
            </wp:cNvGraphicFramePr>
            <a:graphic>
              <a:graphicData uri="http://schemas.openxmlformats.org/drawingml/2006/picture">
                <pic:pic>
                  <pic:nvPicPr>
                    <pic:cNvPr id="0" name="temp_inline_5b16e6d417774373bbcbda1ba2a47415.jpg"/>
                    <pic:cNvPicPr/>
                  </pic:nvPicPr>
                  <pic:blipFill>
                    <a:blip r:embed="rId40"/>
                    <a:stretch>
                      <a:fillRect/>
                    </a:stretch>
                  </pic:blipFill>
                  <pic:spPr>
                    <a:xfrm>
                      <a:off x="0" y="0"/>
                      <a:ext cx="5991225" cy="2295525"/>
                    </a:xfrm>
                    <a:prstGeom prst="rect"/>
                  </pic:spPr>
                </pic:pic>
              </a:graphicData>
            </a:graphic>
          </wp:inline>
        </w:drawing>
      </w:r>
      <w:r>
        <w:br/>
      </w:r>
      <w:r>
        <w:rPr>
          <w:b/>
        </w:rPr>
        <w:t>Lời giải:</w:t>
      </w:r>
      <w:r>
        <w:br/>
      </w:r>
      <w:r>
        <w:t>a) Tính sinα và cosα</w:t>
      </w:r>
      <w:r>
        <w:br/>
      </w:r>
      <w:r>
        <w:drawing>
          <wp:inline xmlns:a="http://schemas.openxmlformats.org/drawingml/2006/main" xmlns:pic="http://schemas.openxmlformats.org/drawingml/2006/picture">
            <wp:extent cx="2552700" cy="2066924"/>
            <wp:docPr id="36" name="Picture 36"/>
            <wp:cNvGraphicFramePr>
              <a:graphicFrameLocks noChangeAspect="1"/>
            </wp:cNvGraphicFramePr>
            <a:graphic>
              <a:graphicData uri="http://schemas.openxmlformats.org/drawingml/2006/picture">
                <pic:pic>
                  <pic:nvPicPr>
                    <pic:cNvPr id="0" name="temp_inline_af13728bbaca44a883a627ceda1c6dac.jpg"/>
                    <pic:cNvPicPr/>
                  </pic:nvPicPr>
                  <pic:blipFill>
                    <a:blip r:embed="rId41"/>
                    <a:stretch>
                      <a:fillRect/>
                    </a:stretch>
                  </pic:blipFill>
                  <pic:spPr>
                    <a:xfrm>
                      <a:off x="0" y="0"/>
                      <a:ext cx="2552700" cy="2066924"/>
                    </a:xfrm>
                    <a:prstGeom prst="rect"/>
                  </pic:spPr>
                </pic:pic>
              </a:graphicData>
            </a:graphic>
          </wp:inline>
        </w:drawing>
      </w:r>
      <w:r>
        <w:br/>
      </w:r>
      <w:r>
        <w:t>Từ điểm M kẻ MH vuông góc với Ox, MK vuông góc với Oy.</w:t>
      </w:r>
      <w:r>
        <w:br/>
      </w:r>
      <w:r>
        <w:t>Ta có: MH = 60 – 30 = 30 m.</w:t>
      </w:r>
      <w:r>
        <w:br/>
      </w:r>
      <w:r>
        <w:t>Khi đó hoành độ điểm M là 30.</w:t>
      </w:r>
      <w:r>
        <w:br/>
      </w:r>
      <w:r>
        <w:t>Mặt khác hoành độ điểm M là: x</w:t>
      </w:r>
      <w:r>
        <w:rPr>
          <w:vertAlign w:val="subscript"/>
        </w:rPr>
        <w:t>M</w:t>
      </w:r>
      <w:r>
        <w:t xml:space="preserve"> = 31.cosα.</w:t>
      </w:r>
      <w:r>
        <w:br/>
      </w:r>
      <w:r>
        <w:t>⇒</w:t>
      </w:r>
      <w:r>
        <w:t xml:space="preserve"> cosα = </w:t>
      </w:r>
      <w:r>
        <w:t>30</w:t>
      </w:r>
      <w:r>
        <w:t>31</w:t>
      </w:r>
      <w:r>
        <w:t>(30)/(31)</w:t>
      </w:r>
      <w:r>
        <w:br/>
      </w:r>
      <w:r>
        <w:t>⇒</w:t>
      </w:r>
      <w:r>
        <w:t xml:space="preserve"> </w:t>
      </w:r>
      <w:r>
        <w:t>sin</w:t>
      </w:r>
      <w:r>
        <w:t>α</w:t>
      </w:r>
      <w:r>
        <w:t>=</w:t>
      </w:r>
      <w:r>
        <w:t>−</w:t>
      </w:r>
      <w:r>
        <w:t>√</w:t>
      </w:r>
      <w:r>
        <w:t>1</w:t>
      </w:r>
      <w:r>
        <w:t>−</w:t>
      </w:r>
      <w:r>
        <w:t>(</w:t>
      </w:r>
      <w:r>
        <w:t>30</w:t>
      </w:r>
      <w:r>
        <w:t>31</w:t>
      </w:r>
      <w:r>
        <w:t>)</w:t>
      </w:r>
      <w:r>
        <w:t>2</w:t>
      </w:r>
      <w:r>
        <w:t>=</w:t>
      </w:r>
      <w:r>
        <w:t>−</w:t>
      </w:r>
      <w:r>
        <w:t>√</w:t>
      </w:r>
      <w:r>
        <w:t>61</w:t>
      </w:r>
      <w:r>
        <w:t>31</w:t>
      </w:r>
      <w:r>
        <w:t>sinα=−√(1−(30)/(31)^(2))=−(√(61))/(31)</w:t>
      </w:r>
      <w:r>
        <w:t>.</w:t>
      </w:r>
      <w:r>
        <w:br/>
      </w:r>
      <w:r>
        <w:t xml:space="preserve">b) Vì các cánh quạt tạo thành 3 góc bằng nhau nên </w:t>
      </w:r>
      <w:r>
        <w:t>ˆ</w:t>
      </w:r>
      <w:r>
        <w:t>M</w:t>
      </w:r>
      <w:r>
        <w:t>O</w:t>
      </w:r>
      <w:r>
        <w:t>P</w:t>
      </w:r>
      <w:r>
        <w:t>=</w:t>
      </w:r>
      <w:r>
        <w:t>ˆ</w:t>
      </w:r>
      <w:r>
        <w:t>N</w:t>
      </w:r>
      <w:r>
        <w:t>O</w:t>
      </w:r>
      <w:r>
        <w:t>P</w:t>
      </w:r>
      <w:r>
        <w:t>=</w:t>
      </w:r>
      <w:r>
        <w:t>ˆ</w:t>
      </w:r>
      <w:r>
        <w:t>M</w:t>
      </w:r>
      <w:r>
        <w:t>O</w:t>
      </w:r>
      <w:r>
        <w:t>N</w:t>
      </w:r>
      <w:r>
        <w:t>=</w:t>
      </w:r>
      <w:r>
        <w:t>120</w:t>
      </w:r>
      <w:r>
        <w:t>°</w:t>
      </w:r>
      <w:r>
        <w:t>MOP^=NOP^=MON^=120°</w:t>
      </w:r>
      <w:r>
        <w:br/>
      </w:r>
      <w:r>
        <w:drawing>
          <wp:inline xmlns:a="http://schemas.openxmlformats.org/drawingml/2006/main" xmlns:pic="http://schemas.openxmlformats.org/drawingml/2006/picture">
            <wp:extent cx="5772150" cy="2447925"/>
            <wp:docPr id="37" name="Picture 37"/>
            <wp:cNvGraphicFramePr>
              <a:graphicFrameLocks noChangeAspect="1"/>
            </wp:cNvGraphicFramePr>
            <a:graphic>
              <a:graphicData uri="http://schemas.openxmlformats.org/drawingml/2006/picture">
                <pic:pic>
                  <pic:nvPicPr>
                    <pic:cNvPr id="0" name="temp_inline_793d407041334b8a96565005adca586b.jpg"/>
                    <pic:cNvPicPr/>
                  </pic:nvPicPr>
                  <pic:blipFill>
                    <a:blip r:embed="rId42"/>
                    <a:stretch>
                      <a:fillRect/>
                    </a:stretch>
                  </pic:blipFill>
                  <pic:spPr>
                    <a:xfrm>
                      <a:off x="0" y="0"/>
                      <a:ext cx="5772150" cy="2447925"/>
                    </a:xfrm>
                    <a:prstGeom prst="rect"/>
                  </pic:spPr>
                </pic:pic>
              </a:graphicData>
            </a:graphic>
          </wp:inline>
        </w:drawing>
      </w:r>
      <w:r>
        <w:br/>
      </w:r>
      <w:r>
        <w:t>Vì vậy chiều cao của điểm P so với mặt đất khoảng: 31.sinα + 60 = 89,76 m.</w:t>
      </w:r>
      <w:r>
        <w:br/>
      </w:r>
      <w:r>
        <w:t xml:space="preserve">Ta có: </w:t>
      </w:r>
      <w:r>
        <w:t>cos</w:t>
      </w:r>
      <w:r>
        <w:t>ˆ</w:t>
      </w:r>
      <w:r>
        <w:t>A</w:t>
      </w:r>
      <w:r>
        <w:t>O</w:t>
      </w:r>
      <w:r>
        <w:t>P</w:t>
      </w:r>
      <w:r>
        <w:t>≈</w:t>
      </w:r>
      <w:r>
        <w:t>√</w:t>
      </w:r>
      <w:r>
        <w:t>1</w:t>
      </w:r>
      <w:r>
        <w:t>−</w:t>
      </w:r>
      <w:r>
        <w:t>0</w:t>
      </w:r>
      <w:r>
        <w:t>,</w:t>
      </w:r>
      <w:r>
        <w:t>96</w:t>
      </w:r>
      <w:r>
        <w:t>2</w:t>
      </w:r>
      <w:r>
        <w:t>=</w:t>
      </w:r>
      <w:r>
        <w:t>0</w:t>
      </w:r>
      <w:r>
        <w:t>,</w:t>
      </w:r>
      <w:r>
        <w:t>28</w:t>
      </w:r>
      <w:r>
        <w:t>cosAOP^≈√(1−0,96^(2))=0,28</w:t>
      </w:r>
      <w:r>
        <w:t>.</w:t>
      </w:r>
      <w:r>
        <w:br/>
      </w:r>
      <w:r>
        <w:t xml:space="preserve">Ta có: </w:t>
      </w:r>
      <w:r>
        <w:t>ˆ</w:t>
      </w:r>
      <w:r>
        <w:t>A</w:t>
      </w:r>
      <w:r>
        <w:t>O</w:t>
      </w:r>
      <w:r>
        <w:t>N</w:t>
      </w:r>
      <w:r>
        <w:t>=</w:t>
      </w:r>
      <w:r>
        <w:t>ˆ</w:t>
      </w:r>
      <w:r>
        <w:t>A</w:t>
      </w:r>
      <w:r>
        <w:t>O</w:t>
      </w:r>
      <w:r>
        <w:t>P</w:t>
      </w:r>
      <w:r>
        <w:t>+</w:t>
      </w:r>
      <w:r>
        <w:t>ˆ</w:t>
      </w:r>
      <w:r>
        <w:t>P</w:t>
      </w:r>
      <w:r>
        <w:t>O</w:t>
      </w:r>
      <w:r>
        <w:t>N</w:t>
      </w:r>
      <w:r>
        <w:t>AON^=AOP^+PON^</w:t>
      </w:r>
      <w:r>
        <w:br/>
      </w:r>
      <w:r>
        <w:drawing>
          <wp:inline xmlns:a="http://schemas.openxmlformats.org/drawingml/2006/main" xmlns:pic="http://schemas.openxmlformats.org/drawingml/2006/picture">
            <wp:extent cx="5429250" cy="2533650"/>
            <wp:docPr id="38" name="Picture 38"/>
            <wp:cNvGraphicFramePr>
              <a:graphicFrameLocks noChangeAspect="1"/>
            </wp:cNvGraphicFramePr>
            <a:graphic>
              <a:graphicData uri="http://schemas.openxmlformats.org/drawingml/2006/picture">
                <pic:pic>
                  <pic:nvPicPr>
                    <pic:cNvPr id="0" name="temp_inline_70fbba84eab34899b5998235d66e343b.jpg"/>
                    <pic:cNvPicPr/>
                  </pic:nvPicPr>
                  <pic:blipFill>
                    <a:blip r:embed="rId43"/>
                    <a:stretch>
                      <a:fillRect/>
                    </a:stretch>
                  </pic:blipFill>
                  <pic:spPr>
                    <a:xfrm>
                      <a:off x="0" y="0"/>
                      <a:ext cx="5429250" cy="2533650"/>
                    </a:xfrm>
                    <a:prstGeom prst="rect"/>
                  </pic:spPr>
                </pic:pic>
              </a:graphicData>
            </a:graphic>
          </wp:inline>
        </w:drawing>
      </w:r>
      <w:r>
        <w:br/>
      </w:r>
      <w:r>
        <w:t>Vì vậy chiều cao của điểm N so với mặt đất khoảng: 31.sinα + 60 = 89,76 m.</w:t>
      </w:r>
      <w:r>
        <w:br/>
      </w:r>
      <w:r>
        <w:rPr>
          <w:b/>
        </w:rPr>
        <w:t>Lý thuyết Các công thức lượng giác</w:t>
      </w:r>
      <w:r>
        <w:br/>
      </w:r>
      <w:r>
        <w:rPr>
          <w:b/>
        </w:rPr>
        <w:t>1. Công thức cộng</w:t>
      </w:r>
      <w:r>
        <w:br/>
      </w:r>
      <w:r>
        <w:t>sin</w:t>
      </w:r>
      <w:r>
        <w:t>(</w:t>
      </w:r>
      <w:r>
        <w:t>a</w:t>
      </w:r>
      <w:r>
        <w:t>+</w:t>
      </w:r>
      <w:r>
        <w:t>b</w:t>
      </w:r>
      <w:r>
        <w:t>)</w:t>
      </w:r>
      <w:r>
        <w:t>=</w:t>
      </w:r>
      <w:r>
        <w:t>sin</w:t>
      </w:r>
      <w:r>
        <w:t>a</w:t>
      </w:r>
      <w:r>
        <w:t>cos</w:t>
      </w:r>
      <w:r>
        <w:t>b</w:t>
      </w:r>
      <w:r>
        <w:t>+</w:t>
      </w:r>
      <w:r>
        <w:t>cos</w:t>
      </w:r>
      <w:r>
        <w:t>a</w:t>
      </w:r>
      <w:r>
        <w:t>s</w:t>
      </w:r>
      <w:r>
        <w:t>i</w:t>
      </w:r>
      <w:r>
        <w:t>n</w:t>
      </w:r>
      <w:r>
        <w:t>b</w:t>
      </w:r>
      <w:r>
        <w:t>s</w:t>
      </w:r>
      <w:r>
        <w:t>i</w:t>
      </w:r>
      <w:r>
        <w:t>n</w:t>
      </w:r>
      <w:r>
        <w:t>(</w:t>
      </w:r>
      <w:r>
        <w:t>a</w:t>
      </w:r>
      <w:r>
        <w:t>−</w:t>
      </w:r>
      <w:r>
        <w:t>b</w:t>
      </w:r>
      <w:r>
        <w:t>)</w:t>
      </w:r>
      <w:r>
        <w:t>=</w:t>
      </w:r>
      <w:r>
        <w:t>sin</w:t>
      </w:r>
      <w:r>
        <w:t>a</w:t>
      </w:r>
      <w:r>
        <w:t>cos</w:t>
      </w:r>
      <w:r>
        <w:t>b</w:t>
      </w:r>
      <w:r>
        <w:t>−</w:t>
      </w:r>
      <w:r>
        <w:t>cos</w:t>
      </w:r>
      <w:r>
        <w:t>a</w:t>
      </w:r>
      <w:r>
        <w:t>s</w:t>
      </w:r>
      <w:r>
        <w:t>i</w:t>
      </w:r>
      <w:r>
        <w:t>n</w:t>
      </w:r>
      <w:r>
        <w:t>b</w:t>
      </w:r>
      <w:r>
        <w:t>cos</w:t>
      </w:r>
      <w:r>
        <w:t>(</w:t>
      </w:r>
      <w:r>
        <w:t>a</w:t>
      </w:r>
      <w:r>
        <w:t>+</w:t>
      </w:r>
      <w:r>
        <w:t>b</w:t>
      </w:r>
      <w:r>
        <w:t>)</w:t>
      </w:r>
      <w:r>
        <w:t>=</w:t>
      </w:r>
      <w:r>
        <w:t>cos</w:t>
      </w:r>
      <w:r>
        <w:t>a</w:t>
      </w:r>
      <w:r>
        <w:t>cos</w:t>
      </w:r>
      <w:r>
        <w:t>b</w:t>
      </w:r>
      <w:r>
        <w:t>−</w:t>
      </w:r>
      <w:r>
        <w:t>sin</w:t>
      </w:r>
      <w:r>
        <w:t>a</w:t>
      </w:r>
      <w:r>
        <w:t>s</w:t>
      </w:r>
      <w:r>
        <w:t>i</w:t>
      </w:r>
      <w:r>
        <w:t>n</w:t>
      </w:r>
      <w:r>
        <w:t>b</w:t>
      </w:r>
      <w:r>
        <w:t>cos</w:t>
      </w:r>
      <w:r>
        <w:t>(</w:t>
      </w:r>
      <w:r>
        <w:t>a</w:t>
      </w:r>
      <w:r>
        <w:t>−</w:t>
      </w:r>
      <w:r>
        <w:t>b</w:t>
      </w:r>
      <w:r>
        <w:t>)</w:t>
      </w:r>
      <w:r>
        <w:t>=</w:t>
      </w:r>
      <w:r>
        <w:t>cos</w:t>
      </w:r>
      <w:r>
        <w:t>a</w:t>
      </w:r>
      <w:r>
        <w:t>cos</w:t>
      </w:r>
      <w:r>
        <w:t>b</w:t>
      </w:r>
      <w:r>
        <w:t>+</w:t>
      </w:r>
      <w:r>
        <w:t>sin</w:t>
      </w:r>
      <w:r>
        <w:t>a</w:t>
      </w:r>
      <w:r>
        <w:t>s</w:t>
      </w:r>
      <w:r>
        <w:t>i</w:t>
      </w:r>
      <w:r>
        <w:t>n</w:t>
      </w:r>
      <w:r>
        <w:t>b</w:t>
      </w:r>
      <w:r>
        <w:t>tan</w:t>
      </w:r>
      <w:r>
        <w:t>(</w:t>
      </w:r>
      <w:r>
        <w:t>a</w:t>
      </w:r>
      <w:r>
        <w:t>+</w:t>
      </w:r>
      <w:r>
        <w:t>b</w:t>
      </w:r>
      <w:r>
        <w:t>)</w:t>
      </w:r>
      <w:r>
        <w:t>=</w:t>
      </w:r>
      <w:r>
        <w:t>tan</w:t>
      </w:r>
      <w:r>
        <w:t>a</w:t>
      </w:r>
      <w:r>
        <w:t>+</w:t>
      </w:r>
      <w:r>
        <w:t>tan</w:t>
      </w:r>
      <w:r>
        <w:t>b</w:t>
      </w:r>
      <w:r>
        <w:t>1</w:t>
      </w:r>
      <w:r>
        <w:t>−</w:t>
      </w:r>
      <w:r>
        <w:t>tan</w:t>
      </w:r>
      <w:r>
        <w:t>a</w:t>
      </w:r>
      <w:r>
        <w:t>tan</w:t>
      </w:r>
      <w:r>
        <w:t>b</w:t>
      </w:r>
      <w:r>
        <w:t>tan</w:t>
      </w:r>
      <w:r>
        <w:t>(</w:t>
      </w:r>
      <w:r>
        <w:t>a</w:t>
      </w:r>
      <w:r>
        <w:t>−</w:t>
      </w:r>
      <w:r>
        <w:t>b</w:t>
      </w:r>
      <w:r>
        <w:t>)</w:t>
      </w:r>
      <w:r>
        <w:t>=</w:t>
      </w:r>
      <w:r>
        <w:t>tan</w:t>
      </w:r>
      <w:r>
        <w:t>a</w:t>
      </w:r>
      <w:r>
        <w:t>−</w:t>
      </w:r>
      <w:r>
        <w:t>tan</w:t>
      </w:r>
      <w:r>
        <w:t>b</w:t>
      </w:r>
      <w:r>
        <w:t>1</w:t>
      </w:r>
      <w:r>
        <w:t>+</w:t>
      </w:r>
      <w:r>
        <w:t>tan</w:t>
      </w:r>
      <w:r>
        <w:t>a</w:t>
      </w:r>
      <w:r>
        <w:t>tan</w:t>
      </w:r>
      <w:r>
        <w:t>b</w:t>
      </w:r>
      <w:r>
        <w:t>sin⁡(a+b)=sin⁡acos⁡b+cos⁡asinbsin(a−b)=sin⁡acos⁡b−cos⁡asinbcos⁡(a+b)=cos⁡acos⁡b−sin⁡asinbcos⁡(a−b)=cos⁡acos⁡b+sin⁡asinbtan⁡(a+b)=(tan⁡a+tan⁡b)/(1−tan⁡atan⁡b)tan⁡(a−b)=(tan⁡a−tan⁡b)/(1+tan⁡atan⁡b)</w:t>
      </w:r>
      <w:r>
        <w:br/>
      </w:r>
      <w:r>
        <w:rPr>
          <w:b/>
        </w:rPr>
        <w:t>2. Công thức nhân đôi</w:t>
      </w:r>
      <w:r>
        <w:br/>
      </w:r>
      <w:r>
        <w:t>sin</w:t>
      </w:r>
      <w:r>
        <w:t>2</w:t>
      </w:r>
      <w:r>
        <w:t>a</w:t>
      </w:r>
      <w:r>
        <w:t>=</w:t>
      </w:r>
      <w:r>
        <w:t>2</w:t>
      </w:r>
      <w:r>
        <w:t>sin</w:t>
      </w:r>
      <w:r>
        <w:t>a</w:t>
      </w:r>
      <w:r>
        <w:t>cos</w:t>
      </w:r>
      <w:r>
        <w:t>a</w:t>
      </w:r>
      <w:r>
        <w:t>cos</w:t>
      </w:r>
      <w:r>
        <w:t>2</w:t>
      </w:r>
      <w:r>
        <w:t>a</w:t>
      </w:r>
      <w:r>
        <w:t>=</w:t>
      </w:r>
      <w:r>
        <w:t>cos</w:t>
      </w:r>
      <w:r>
        <w:t>2</w:t>
      </w:r>
      <w:r>
        <w:t>a</w:t>
      </w:r>
      <w:r>
        <w:t>−</w:t>
      </w:r>
      <w:r>
        <w:t>sin</w:t>
      </w:r>
      <w:r>
        <w:t>2</w:t>
      </w:r>
      <w:r>
        <w:t>a</w:t>
      </w:r>
      <w:r>
        <w:t>=</w:t>
      </w:r>
      <w:r>
        <w:t>2</w:t>
      </w:r>
      <w:r>
        <w:t>cos</w:t>
      </w:r>
      <w:r>
        <w:t>2</w:t>
      </w:r>
      <w:r>
        <w:t>a</w:t>
      </w:r>
      <w:r>
        <w:t>−</w:t>
      </w:r>
      <w:r>
        <w:t>1</w:t>
      </w:r>
      <w:r>
        <w:t>=</w:t>
      </w:r>
      <w:r>
        <w:t>1</w:t>
      </w:r>
      <w:r>
        <w:t>−</w:t>
      </w:r>
      <w:r>
        <w:t>2</w:t>
      </w:r>
      <w:r>
        <w:t>sin</w:t>
      </w:r>
      <w:r>
        <w:t>2</w:t>
      </w:r>
      <w:r>
        <w:t>a</w:t>
      </w:r>
      <w:r>
        <w:t>tan</w:t>
      </w:r>
      <w:r>
        <w:t>2</w:t>
      </w:r>
      <w:r>
        <w:t>a</w:t>
      </w:r>
      <w:r>
        <w:t>=</w:t>
      </w:r>
      <w:r>
        <w:t>2</w:t>
      </w:r>
      <w:r>
        <w:t>tan</w:t>
      </w:r>
      <w:r>
        <w:t>a</w:t>
      </w:r>
      <w:r>
        <w:t>1</w:t>
      </w:r>
      <w:r>
        <w:t>−</w:t>
      </w:r>
      <w:r>
        <w:t>tan</w:t>
      </w:r>
      <w:r>
        <w:t>2</w:t>
      </w:r>
      <w:r>
        <w:t>a</w:t>
      </w:r>
      <w:r>
        <w:t>sin⁡2a=2sin⁡acos⁡acos⁡2a=cos^(2)a−sin^(2)a=2cos^(2)a−1=1−2sin^(2)atan⁡2a=(2tan⁡a)/(1−tan^(2)a)</w:t>
      </w:r>
      <w:r>
        <w:br/>
      </w:r>
      <w:r>
        <w:rPr>
          <w:b/>
        </w:rPr>
        <w:t>Suy ra, công thức hạ bậc:</w:t>
      </w:r>
      <w:r>
        <w:br/>
      </w:r>
      <w:r>
        <w:t>sin</w:t>
      </w:r>
      <w:r>
        <w:t>2</w:t>
      </w:r>
      <w:r>
        <w:t>a</w:t>
      </w:r>
      <w:r>
        <w:t>=</w:t>
      </w:r>
      <w:r>
        <w:t>1</w:t>
      </w:r>
      <w:r>
        <w:t>−</w:t>
      </w:r>
      <w:r>
        <w:t>cos</w:t>
      </w:r>
      <w:r>
        <w:t>2</w:t>
      </w:r>
      <w:r>
        <w:t>a</w:t>
      </w:r>
      <w:r>
        <w:t>2</w:t>
      </w:r>
      <w:r>
        <w:t>,</w:t>
      </w:r>
      <w:r>
        <w:t>cos</w:t>
      </w:r>
      <w:r>
        <w:t>2</w:t>
      </w:r>
      <w:r>
        <w:t>a</w:t>
      </w:r>
      <w:r>
        <w:t>=</w:t>
      </w:r>
      <w:r>
        <w:t>1</w:t>
      </w:r>
      <w:r>
        <w:t>+</w:t>
      </w:r>
      <w:r>
        <w:t>cos</w:t>
      </w:r>
      <w:r>
        <w:t>2</w:t>
      </w:r>
      <w:r>
        <w:t>a</w:t>
      </w:r>
      <w:r>
        <w:t>2</w:t>
      </w:r>
      <w:r>
        <w:t>sin^(2)a=(1−cos⁡2a)/(2),cos^(2)a=(1+cos⁡2a)/(2)</w:t>
      </w:r>
      <w:r>
        <w:br/>
      </w:r>
      <w:r>
        <w:rPr>
          <w:b/>
        </w:rPr>
        <w:t>3. Công thức biến đổi tích thành tổng</w:t>
      </w:r>
      <w:r>
        <w:br/>
      </w:r>
      <w:r>
        <w:t>cos</w:t>
      </w:r>
      <w:r>
        <w:t>a</w:t>
      </w:r>
      <w:r>
        <w:t>cos</w:t>
      </w:r>
      <w:r>
        <w:t>b</w:t>
      </w:r>
      <w:r>
        <w:t>=</w:t>
      </w:r>
      <w:r>
        <w:t>1</w:t>
      </w:r>
      <w:r>
        <w:t>2</w:t>
      </w:r>
      <w:r>
        <w:t>[</w:t>
      </w:r>
      <w:r>
        <w:t>cos</w:t>
      </w:r>
      <w:r>
        <w:t>(</w:t>
      </w:r>
      <w:r>
        <w:t>a</w:t>
      </w:r>
      <w:r>
        <w:t>+</w:t>
      </w:r>
      <w:r>
        <w:t>b</w:t>
      </w:r>
      <w:r>
        <w:t>)</w:t>
      </w:r>
      <w:r>
        <w:t>+</w:t>
      </w:r>
      <w:r>
        <w:t>cos</w:t>
      </w:r>
      <w:r>
        <w:t>(</w:t>
      </w:r>
      <w:r>
        <w:t>a</w:t>
      </w:r>
      <w:r>
        <w:t>−</w:t>
      </w:r>
      <w:r>
        <w:t>b</w:t>
      </w:r>
      <w:r>
        <w:t>)</w:t>
      </w:r>
      <w:r>
        <w:t>]</w:t>
      </w:r>
      <w:r>
        <w:t>sin</w:t>
      </w:r>
      <w:r>
        <w:t>a</w:t>
      </w:r>
      <w:r>
        <w:t>sin</w:t>
      </w:r>
      <w:r>
        <w:t>b</w:t>
      </w:r>
      <w:r>
        <w:t>=</w:t>
      </w:r>
      <w:r>
        <w:t>1</w:t>
      </w:r>
      <w:r>
        <w:t>2</w:t>
      </w:r>
      <w:r>
        <w:t>[</w:t>
      </w:r>
      <w:r>
        <w:t>cos</w:t>
      </w:r>
      <w:r>
        <w:t>(</w:t>
      </w:r>
      <w:r>
        <w:t>a</w:t>
      </w:r>
      <w:r>
        <w:t>−</w:t>
      </w:r>
      <w:r>
        <w:t>b</w:t>
      </w:r>
      <w:r>
        <w:t>)</w:t>
      </w:r>
      <w:r>
        <w:t>−</w:t>
      </w:r>
      <w:r>
        <w:t>cos</w:t>
      </w:r>
      <w:r>
        <w:t>(</w:t>
      </w:r>
      <w:r>
        <w:t>a</w:t>
      </w:r>
      <w:r>
        <w:t>+</w:t>
      </w:r>
      <w:r>
        <w:t>b</w:t>
      </w:r>
      <w:r>
        <w:t>)</w:t>
      </w:r>
      <w:r>
        <w:t>]</w:t>
      </w:r>
      <w:r>
        <w:t>sin</w:t>
      </w:r>
      <w:r>
        <w:t>a</w:t>
      </w:r>
      <w:r>
        <w:t>cos</w:t>
      </w:r>
      <w:r>
        <w:t>b</w:t>
      </w:r>
      <w:r>
        <w:t>=</w:t>
      </w:r>
      <w:r>
        <w:t>1</w:t>
      </w:r>
      <w:r>
        <w:t>2</w:t>
      </w:r>
      <w:r>
        <w:t>[</w:t>
      </w:r>
      <w:r>
        <w:t>sin</w:t>
      </w:r>
      <w:r>
        <w:t>(</w:t>
      </w:r>
      <w:r>
        <w:t>a</w:t>
      </w:r>
      <w:r>
        <w:t>+</w:t>
      </w:r>
      <w:r>
        <w:t>b</w:t>
      </w:r>
      <w:r>
        <w:t>)</w:t>
      </w:r>
      <w:r>
        <w:t>+</w:t>
      </w:r>
      <w:r>
        <w:t>sin</w:t>
      </w:r>
      <w:r>
        <w:t>(</w:t>
      </w:r>
      <w:r>
        <w:t>a</w:t>
      </w:r>
      <w:r>
        <w:t>−</w:t>
      </w:r>
      <w:r>
        <w:t>b</w:t>
      </w:r>
      <w:r>
        <w:t>)</w:t>
      </w:r>
      <w:r>
        <w:t>]</w:t>
      </w:r>
      <w:r>
        <w:t>cos⁡acos⁡b=(1)/(2)[cos⁡(a+b)+cos⁡(a−b)]sin⁡asin⁡b=(1)/(2)[cos⁡(a−b)−cos⁡(a+b)]sin⁡acos⁡b=(1)/(2)[sin⁡(a+b)+sin⁡(a−b)]</w:t>
      </w:r>
      <w:r>
        <w:br/>
      </w:r>
      <w:r>
        <w:rPr>
          <w:b/>
        </w:rPr>
        <w:t>4. Công thức biến đổi tổng thành tích</w:t>
      </w:r>
      <w:r>
        <w:br/>
      </w:r>
      <w:r>
        <w:t>cos</w:t>
      </w:r>
      <w:r>
        <w:t>a</w:t>
      </w:r>
      <w:r>
        <w:t>+</w:t>
      </w:r>
      <w:r>
        <w:t>cos</w:t>
      </w:r>
      <w:r>
        <w:t>b</w:t>
      </w:r>
      <w:r>
        <w:t>=</w:t>
      </w:r>
      <w:r>
        <w:t>2</w:t>
      </w:r>
      <w:r>
        <w:t>cos</w:t>
      </w:r>
      <w:r>
        <w:t>a</w:t>
      </w:r>
      <w:r>
        <w:t>+</w:t>
      </w:r>
      <w:r>
        <w:t>b</w:t>
      </w:r>
      <w:r>
        <w:t>2</w:t>
      </w:r>
      <w:r>
        <w:t>cos</w:t>
      </w:r>
      <w:r>
        <w:t>a</w:t>
      </w:r>
      <w:r>
        <w:t>−</w:t>
      </w:r>
      <w:r>
        <w:t>b</w:t>
      </w:r>
      <w:r>
        <w:t>2</w:t>
      </w:r>
      <w:r>
        <w:t>cos</w:t>
      </w:r>
      <w:r>
        <w:t>a</w:t>
      </w:r>
      <w:r>
        <w:t>−</w:t>
      </w:r>
      <w:r>
        <w:t>cos</w:t>
      </w:r>
      <w:r>
        <w:t>b</w:t>
      </w:r>
      <w:r>
        <w:t>=</w:t>
      </w:r>
      <w:r>
        <w:t>−</w:t>
      </w:r>
      <w:r>
        <w:t>2</w:t>
      </w:r>
      <w:r>
        <w:t>sin</w:t>
      </w:r>
      <w:r>
        <w:t>a</w:t>
      </w:r>
      <w:r>
        <w:t>+</w:t>
      </w:r>
      <w:r>
        <w:t>b</w:t>
      </w:r>
      <w:r>
        <w:t>2</w:t>
      </w:r>
      <w:r>
        <w:t>sin</w:t>
      </w:r>
      <w:r>
        <w:t>a</w:t>
      </w:r>
      <w:r>
        <w:t>−</w:t>
      </w:r>
      <w:r>
        <w:t>b</w:t>
      </w:r>
      <w:r>
        <w:t>2</w:t>
      </w:r>
      <w:r>
        <w:t>sin</w:t>
      </w:r>
      <w:r>
        <w:t>a</w:t>
      </w:r>
      <w:r>
        <w:t>+</w:t>
      </w:r>
      <w:r>
        <w:t>sin</w:t>
      </w:r>
      <w:r>
        <w:t>b</w:t>
      </w:r>
      <w:r>
        <w:t>=</w:t>
      </w:r>
      <w:r>
        <w:t>2</w:t>
      </w:r>
      <w:r>
        <w:t>sin</w:t>
      </w:r>
      <w:r>
        <w:t>a</w:t>
      </w:r>
      <w:r>
        <w:t>+</w:t>
      </w:r>
      <w:r>
        <w:t>b</w:t>
      </w:r>
      <w:r>
        <w:t>2</w:t>
      </w:r>
      <w:r>
        <w:t>cos</w:t>
      </w:r>
      <w:r>
        <w:t>a</w:t>
      </w:r>
      <w:r>
        <w:t>−</w:t>
      </w:r>
      <w:r>
        <w:t>b</w:t>
      </w:r>
      <w:r>
        <w:t>2</w:t>
      </w:r>
      <w:r>
        <w:t>sin</w:t>
      </w:r>
      <w:r>
        <w:t>a</w:t>
      </w:r>
      <w:r>
        <w:t>−</w:t>
      </w:r>
      <w:r>
        <w:t>sin</w:t>
      </w:r>
      <w:r>
        <w:t>b</w:t>
      </w:r>
      <w:r>
        <w:t>=</w:t>
      </w:r>
      <w:r>
        <w:t>2</w:t>
      </w:r>
      <w:r>
        <w:t>cos</w:t>
      </w:r>
      <w:r>
        <w:t>a</w:t>
      </w:r>
      <w:r>
        <w:t>+</w:t>
      </w:r>
      <w:r>
        <w:t>b</w:t>
      </w:r>
      <w:r>
        <w:t>2</w:t>
      </w:r>
      <w:r>
        <w:t>sin</w:t>
      </w:r>
      <w:r>
        <w:t>a</w:t>
      </w:r>
      <w:r>
        <w:t>−</w:t>
      </w:r>
      <w:r>
        <w:t>b</w:t>
      </w:r>
      <w:r>
        <w:t>2</w:t>
      </w:r>
      <w:r>
        <w:t>cos⁡a+cos⁡b=2cos⁡(a+b)/(2)cos⁡(a−b)/(2)cos⁡a−cos⁡b=−2sin⁡(a+b)/(2)sin⁡(a−b)/(2)sin⁡a+sin⁡b=2sin⁡(a+b)/(2)cos⁡(a−b)/(2)sin⁡a−sin⁡b=2cos⁡(a+b)/(2)sin⁡(a−b)/(2)</w:t>
      </w:r>
      <w:r>
        <w:br/>
      </w:r>
      <w:r>
        <w:drawing>
          <wp:inline xmlns:a="http://schemas.openxmlformats.org/drawingml/2006/main" xmlns:pic="http://schemas.openxmlformats.org/drawingml/2006/picture">
            <wp:extent cx="5715000" cy="3581400"/>
            <wp:docPr id="39" name="Picture 39"/>
            <wp:cNvGraphicFramePr>
              <a:graphicFrameLocks noChangeAspect="1"/>
            </wp:cNvGraphicFramePr>
            <a:graphic>
              <a:graphicData uri="http://schemas.openxmlformats.org/drawingml/2006/picture">
                <pic:pic>
                  <pic:nvPicPr>
                    <pic:cNvPr id="0" name="temp_inline_222d30f378124fe99fa31c12620231c6.jpg"/>
                    <pic:cNvPicPr/>
                  </pic:nvPicPr>
                  <pic:blipFill>
                    <a:blip r:embed="rId44"/>
                    <a:stretch>
                      <a:fillRect/>
                    </a:stretch>
                  </pic:blipFill>
                  <pic:spPr>
                    <a:xfrm>
                      <a:off x="0" y="0"/>
                      <a:ext cx="5715000" cy="3581400"/>
                    </a:xfrm>
                    <a:prstGeom prst="rect"/>
                  </pic:spPr>
                </pic:pic>
              </a:graphicData>
            </a:graphic>
          </wp:inline>
        </w:drawing>
      </w:r>
      <w:r>
        <w:br/>
      </w:r>
      <w:r>
        <w:rPr>
          <w:b/>
        </w:rPr>
        <w:t xml:space="preserve">Xem thêm lời giải bài tập </w:t>
      </w:r>
      <w:r>
        <w:rPr>
          <w:b/>
        </w:rPr>
        <w:t>Toán 11</w:t>
      </w:r>
      <w:r>
        <w:t xml:space="preserve"> </w:t>
      </w:r>
      <w:r>
        <w:rPr>
          <w:b/>
        </w:rPr>
        <w:t>Chân trời sáng tạo</w:t>
      </w:r>
      <w:r>
        <w:rPr>
          <w:b/>
        </w:rPr>
        <w:t xml:space="preserve"> hay, chi tiết khác: </w:t>
      </w:r>
      <w:r>
        <w:br/>
      </w:r>
      <w:r>
        <w:t>Bài 1: Góc lượng giác</w:t>
      </w:r>
      <w:r>
        <w:br/>
      </w:r>
      <w:r>
        <w:t>Bài 2: Giá trị lượng giác của một góc lượng giác</w:t>
      </w:r>
      <w:r>
        <w:br/>
      </w:r>
      <w:r>
        <w:t>Bài 3: Các công thức lượng giác</w:t>
      </w:r>
      <w:r>
        <w:br/>
      </w:r>
      <w:r>
        <w:t>Bài 5: Phương trình lượng giác</w:t>
      </w:r>
      <w:r>
        <w:br/>
      </w:r>
      <w:r>
        <w:t>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