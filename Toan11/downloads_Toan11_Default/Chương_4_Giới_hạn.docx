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Giới hạn</w:t>
      </w:r>
    </w:p>
    <w:p>
      <w:r>
        <w:rPr>
          <w:b/>
        </w:rPr>
        <w:t>Mục lục Bài tập Toán 11 Chương 4: Giới hạn</w:t>
      </w:r>
      <w:r>
        <w:br/>
      </w:r>
      <w:r>
        <w:rPr>
          <w:b/>
        </w:rPr>
        <w:t>Bài tập Giới hạn của dãy số</w:t>
      </w:r>
      <w:r>
        <w:br/>
      </w:r>
      <w:r>
        <w:t xml:space="preserve">Xem lời giải </w:t>
      </w:r>
      <w:r>
        <w:br/>
      </w:r>
      <w:r>
        <w:rPr>
          <w:b/>
        </w:rPr>
        <w:t>Bài tập Giới hạn của hàm số</w:t>
      </w:r>
      <w:r>
        <w:br/>
      </w:r>
      <w:r>
        <w:t xml:space="preserve">Xem lời giải </w:t>
      </w:r>
      <w:r>
        <w:br/>
      </w:r>
      <w:r>
        <w:rPr>
          <w:b/>
        </w:rPr>
        <w:t>Bài tập Hàm số liên tục</w:t>
      </w:r>
      <w:r>
        <w:br/>
      </w:r>
      <w:r>
        <w:t xml:space="preserve">Xem lời giải </w:t>
      </w:r>
      <w:r>
        <w:br/>
      </w:r>
      <w:r>
        <w:rPr>
          <w:b/>
        </w:rPr>
        <w:t>Xem thêm các bài Bài tập Toán lớp 11 hay, chi tiết khác:</w:t>
      </w:r>
      <w:r>
        <w:br/>
      </w:r>
      <w:r>
        <w:t>Chương 1: Hàm số lượng giác và phương trình lượng giác</w:t>
      </w:r>
      <w:r>
        <w:br/>
      </w:r>
      <w:r>
        <w:t>Chương 2: Tổ hợp - Xác suất mới nhất</w:t>
      </w:r>
      <w:r>
        <w:br/>
      </w:r>
      <w:r>
        <w:t>Chương 3: Dãy số - Cấp số cộng và cấp số nhân</w:t>
      </w:r>
      <w:r>
        <w:br/>
      </w:r>
      <w:r>
        <w:t>Chương 5: Đạo hàm mới nhất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