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20.jpg" ContentType="image/png"/>
  <Override PartName="/word/media/image21.jpg" ContentType="image/png"/>
  <Override PartName="/word/media/image22.jpg" ContentType="image/png"/>
  <Override PartName="/word/media/image23.jpg" ContentType="image/png"/>
  <Override PartName="/word/media/image24.jpg" ContentType="image/png"/>
  <Override PartName="/word/media/image25.jpg" ContentType="image/png"/>
  <Override PartName="/word/media/image26.jpg" ContentType="image/png"/>
  <Override PartName="/word/media/image27.jpg" ContentType="image/png"/>
  <Override PartName="/word/media/image28.jpg" ContentType="image/png"/>
  <Override PartName="/word/media/image29.jpg" ContentType="image/png"/>
  <Override PartName="/word/media/image3.jpg" ContentType="image/png"/>
  <Override PartName="/word/media/image30.jpg" ContentType="image/png"/>
  <Override PartName="/word/media/image31.jpg" ContentType="image/png"/>
  <Override PartName="/word/media/image32.jpg" ContentType="image/png"/>
  <Override PartName="/word/media/image33.jpg" ContentType="image/png"/>
  <Override PartName="/word/media/image34.jpg" ContentType="image/png"/>
  <Override PartName="/word/media/image35.jpg" ContentType="image/png"/>
  <Override PartName="/word/media/image36.jpg" ContentType="image/png"/>
  <Override PartName="/word/media/image37.jpg" ContentType="image/png"/>
  <Override PartName="/word/media/image38.jpg" ContentType="image/png"/>
  <Override PartName="/word/media/image39.jpg" ContentType="image/png"/>
  <Override PartName="/word/media/image4.jpg" ContentType="image/png"/>
  <Override PartName="/word/media/image40.jpg" ContentType="image/png"/>
  <Override PartName="/word/media/image41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Hàm số lượng giác</w:t>
      </w:r>
    </w:p>
    <w:p>
      <w:r>
        <w:rPr>
          <w:b/>
        </w:rPr>
        <w:t>Chuyên đề Hàm số lượng giác - Toán 11</w:t>
      </w:r>
      <w:r>
        <w:br/>
      </w:r>
      <w:r>
        <w:rPr>
          <w:b/>
        </w:rPr>
        <w:t>A. Lý thuyết</w:t>
      </w:r>
      <w:r>
        <w:br/>
      </w:r>
      <w:r>
        <w:rPr>
          <w:b/>
        </w:rPr>
        <w:t>I. Định nghĩa</w:t>
      </w:r>
      <w:r>
        <w:br/>
      </w:r>
      <w:r>
        <w:rPr>
          <w:b/>
        </w:rPr>
        <w:t>1. Hàm số sin và hàm số côsin</w:t>
      </w:r>
      <w:r>
        <w:br/>
      </w:r>
      <w:r>
        <w:rPr>
          <w:b/>
        </w:rPr>
        <w:t>a) Hàm số sin</w:t>
      </w:r>
      <w:r>
        <w:br/>
      </w:r>
      <w:r>
        <w:t>- Quy tắc đặt tương ứng mỗi số thực x với số thực sinx</w:t>
      </w:r>
      <w:r>
        <w:br/>
      </w:r>
      <w:r>
        <w:drawing>
          <wp:inline xmlns:a="http://schemas.openxmlformats.org/drawingml/2006/main" xmlns:pic="http://schemas.openxmlformats.org/drawingml/2006/picture">
            <wp:extent cx="1571625" cy="60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ecd0bfb197b499ab5bda0412065947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09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được gọi là hàm số sin, kí hiệu là y = sinx.</w:t>
      </w:r>
      <w:r>
        <w:br/>
      </w:r>
      <w:r>
        <w:t xml:space="preserve">Tập xác định của hàm số sin là </w:t>
      </w:r>
      <w:r>
        <w:t>R</w:t>
      </w:r>
      <w:r>
        <w:t>ℝ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3790949" cy="13906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ce79c60cf1f4f6fafdcb33fddbc768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49" cy="13906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b) Hàm số côsin</w:t>
      </w:r>
      <w:r>
        <w:br/>
      </w:r>
      <w:r>
        <w:t>- Quy tắc đặt tương ứng mỗi số thực x với số thực cosx:</w:t>
      </w:r>
      <w:r>
        <w:br/>
      </w:r>
      <w:r>
        <w:drawing>
          <wp:inline xmlns:a="http://schemas.openxmlformats.org/drawingml/2006/main" xmlns:pic="http://schemas.openxmlformats.org/drawingml/2006/picture">
            <wp:extent cx="1571625" cy="6286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f012bf6a8504686b8b312fef10e4e9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286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được gọi là hàm số côsin, kí hiệu là y = cosx.</w:t>
      </w:r>
      <w:r>
        <w:br/>
      </w:r>
      <w:r>
        <w:t xml:space="preserve">Tập xác định của hàm số côsin là </w:t>
      </w:r>
      <w:r>
        <w:t>R</w:t>
      </w:r>
      <w:r>
        <w:t>ℝ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4600575" cy="16668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70b20ea1a3745a7b9e52cb23d05b02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66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2. Hàm số tang và hàm số côtang</w:t>
      </w:r>
      <w:r>
        <w:br/>
      </w:r>
      <w:r>
        <w:rPr>
          <w:b/>
        </w:rPr>
        <w:t>a) Hàm số tang</w:t>
      </w:r>
      <w:r>
        <w:br/>
      </w:r>
      <w:r>
        <w:t xml:space="preserve">Hàm số tang là hàm số được xác định bởi công thức: </w:t>
      </w:r>
      <w:r>
        <w:t>y</w:t>
      </w:r>
      <w:r>
        <w:t>=</w:t>
      </w:r>
      <w:r>
        <w:t>sin</w:t>
      </w:r>
      <w:r>
        <w:t>x</w:t>
      </w:r>
      <w:r>
        <w:t>cosx</w:t>
      </w:r>
      <w:r>
        <w:t>(</w:t>
      </w:r>
      <w:r>
        <w:t>c</w:t>
      </w:r>
      <w:r>
        <w:t>osx</w:t>
      </w:r>
      <w:r>
        <w:t>≠</w:t>
      </w:r>
      <w:r>
        <w:t>0)</w:t>
      </w:r>
      <w:r>
        <w:t>y  =  (sinx)/(cosx  )      (​cosx≠0)</w:t>
      </w:r>
      <w:r>
        <w:br/>
      </w:r>
      <w:r>
        <w:t>Kí hiệu là y = tanx.</w:t>
      </w:r>
      <w:r>
        <w:br/>
      </w:r>
      <w:r>
        <w:t xml:space="preserve">Vì cosx ≠ 0 khi và chỉ khi </w:t>
      </w:r>
      <w:r>
        <w:t>x</w:t>
      </w:r>
      <w:r>
        <w:t>≠</w:t>
      </w:r>
      <w:r>
        <w:t>π</w:t>
      </w:r>
      <w:r>
        <w:t>2</w:t>
      </w:r>
      <w:r>
        <w:t>+</w:t>
      </w:r>
      <w:r>
        <w:t>k</w:t>
      </w:r>
      <w:r>
        <w:t>π</w:t>
      </w:r>
      <w:r>
        <w:t>(</w:t>
      </w:r>
      <w:r>
        <w:t>k</w:t>
      </w:r>
      <w:r>
        <w:t>∈</w:t>
      </w:r>
      <w:r>
        <w:t>Z</w:t>
      </w:r>
      <w:r>
        <w:t>)</w:t>
      </w:r>
      <w:r>
        <w:t>x  ≠(π)/(2)  +  kπ   (k  ∈ℤ)</w:t>
      </w:r>
      <w:r>
        <w:t xml:space="preserve"> nên tập xác định của hàm số y = tanx là </w:t>
      </w:r>
      <w:r>
        <w:t>D</w:t>
      </w:r>
      <w:r>
        <w:t>=</w:t>
      </w:r>
      <w:r>
        <w:t>R</w:t>
      </w:r>
      <w:r>
        <w:t>\</w:t>
      </w:r>
      <w:r>
        <w:t>{</w:t>
      </w:r>
      <w:r>
        <w:t>π</w:t>
      </w:r>
      <w:r>
        <w:t>2</w:t>
      </w:r>
      <w:r>
        <w:t>+</w:t>
      </w:r>
      <w:r>
        <w:t>k</w:t>
      </w:r>
      <w:r>
        <w:t>π</w:t>
      </w:r>
      <w:r>
        <w:t>;</w:t>
      </w:r>
      <w:r>
        <w:t>k</w:t>
      </w:r>
      <w:r>
        <w:t>∈</w:t>
      </w:r>
      <w:r>
        <w:t>Z</w:t>
      </w:r>
      <w:r>
        <w:t>}</w:t>
      </w:r>
      <w:r>
        <w:t>D  =  ℝ\(π)/(2)  +  kπ ; k  ∈ℤ</w:t>
      </w:r>
      <w:r>
        <w:t>.</w:t>
      </w:r>
      <w:r>
        <w:br/>
      </w:r>
      <w:r>
        <w:rPr>
          <w:b/>
        </w:rPr>
        <w:t>b) Hàm số côtang</w:t>
      </w:r>
      <w:r>
        <w:br/>
      </w:r>
      <w:r>
        <w:t xml:space="preserve">Hàm số côtang là hàm số được xác định bởi công thức: </w:t>
      </w:r>
      <w:r>
        <w:t>y</w:t>
      </w:r>
      <w:r>
        <w:t>=</w:t>
      </w:r>
      <w:r>
        <w:t>cos</w:t>
      </w:r>
      <w:r>
        <w:t>x</w:t>
      </w:r>
      <w:r>
        <w:t>sin x</w:t>
      </w:r>
      <w:r>
        <w:t>(</w:t>
      </w:r>
      <w:r>
        <w:t>sin</w:t>
      </w:r>
      <w:r>
        <w:t>x</w:t>
      </w:r>
      <w:r>
        <w:t>≠</w:t>
      </w:r>
      <w:r>
        <w:t>0)</w:t>
      </w:r>
      <w:r>
        <w:t>y  =  (cosx)/(sin x  )  ( sin x≠0)</w:t>
      </w:r>
      <w:r>
        <w:br/>
      </w:r>
      <w:r>
        <w:t>Kí hiệu là y = cot x.</w:t>
      </w:r>
      <w:r>
        <w:br/>
      </w:r>
      <w:r>
        <w:t xml:space="preserve">Vì sinx ≠ 0 khi và chỉ khi </w:t>
      </w:r>
      <w:r>
        <w:t>x</w:t>
      </w:r>
      <w:r>
        <w:t>≠</w:t>
      </w:r>
      <w:r>
        <w:t>k</w:t>
      </w:r>
      <w:r>
        <w:t>π</w:t>
      </w:r>
      <w:r>
        <w:t>(</w:t>
      </w:r>
      <w:r>
        <w:t>k</w:t>
      </w:r>
      <w:r>
        <w:t>∈</w:t>
      </w:r>
      <w:r>
        <w:t>Z</w:t>
      </w:r>
      <w:r>
        <w:t>)</w:t>
      </w:r>
      <w:r>
        <w:t>x  ≠  kπ   (k ∈ℤ)</w:t>
      </w:r>
      <w:r>
        <w:t xml:space="preserve"> nên tập xác định của hàm số y = cotx là </w:t>
      </w:r>
      <w:r>
        <w:t>D</w:t>
      </w:r>
      <w:r>
        <w:t>=</w:t>
      </w:r>
      <w:r>
        <w:t>R</w:t>
      </w:r>
      <w:r>
        <w:t>\</w:t>
      </w:r>
      <w:r>
        <w:t>{</w:t>
      </w:r>
      <w:r>
        <w:t>k</w:t>
      </w:r>
      <w:r>
        <w:t>π</w:t>
      </w:r>
      <w:r>
        <w:t>;</w:t>
      </w:r>
      <w:r>
        <w:t>k</w:t>
      </w:r>
      <w:r>
        <w:t>∈</w:t>
      </w:r>
      <w:r>
        <w:t>Z</w:t>
      </w:r>
      <w:r>
        <w:t>}</w:t>
      </w:r>
      <w:r>
        <w:t>D  =  ℝ\ kπ ; k  ∈ℤ</w:t>
      </w:r>
      <w:r>
        <w:t xml:space="preserve"> .</w:t>
      </w:r>
      <w:r>
        <w:br/>
      </w:r>
      <w:r>
        <w:rPr>
          <w:b/>
        </w:rPr>
        <w:t>- Nhận xét:</w:t>
      </w:r>
      <w:r>
        <w:br/>
      </w:r>
      <w:r>
        <w:t>Hàm số y = sinx là hàm số lẻ, hàm số y = cosx là hàm số chẵn. Từ đó, suy ra các hàm số y = tanx và y = cotx là những hàm số lẻ.</w:t>
      </w:r>
      <w:r>
        <w:br/>
      </w:r>
      <w:r>
        <w:rPr>
          <w:b/>
        </w:rPr>
        <w:t>II. Tính tuần hoàn của hàm số lượng giác</w:t>
      </w:r>
      <w:r>
        <w:br/>
      </w:r>
      <w:r>
        <w:rPr>
          <w:b/>
        </w:rPr>
        <w:t xml:space="preserve">- </w:t>
      </w:r>
      <w:r>
        <w:t xml:space="preserve">Số T = 2π là số dương nhỏ nhất thỏa mãn đẳng thức: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a985d37d1304cf3b3a3e5291fbdb34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Hàm số y = sinx thỏa mãn đẳng thức trên được gọi là hàm số tuần hoàn với chu kì 2π.</w:t>
      </w:r>
      <w:r>
        <w:br/>
      </w:r>
      <w:r>
        <w:t>- Tương tự; hàm số y = cosx là hàm số tuần hoàn với chu kì 2π.</w:t>
      </w:r>
      <w:r>
        <w:br/>
      </w:r>
      <w:r>
        <w:t>- Các hàm số y = tanx và y = cotx cũng là những hàm số tuần hoàn, với chu kì π.</w:t>
      </w:r>
      <w:r>
        <w:br/>
      </w:r>
      <w:r>
        <w:rPr>
          <w:b/>
        </w:rPr>
        <w:t>III. Sự biến thiên và đồ thị của hàm số lượng giác.</w:t>
      </w:r>
      <w:r>
        <w:br/>
      </w:r>
      <w:r>
        <w:rPr>
          <w:b/>
        </w:rPr>
        <w:t>1. Hàm số y = sinx.</w:t>
      </w:r>
      <w:r>
        <w:br/>
      </w:r>
      <w:r>
        <w:t>Từ định nghĩa ta thấy hàm số y = sinx :</w:t>
      </w:r>
      <w:r>
        <w:br/>
      </w:r>
      <w:r>
        <w:t>+ Xác định với mọi x</w:t>
      </w:r>
      <w:r>
        <w:t>∈</w:t>
      </w:r>
      <w:r>
        <w:t>R</w:t>
      </w:r>
      <w:r>
        <w:t>∈ℝ</w:t>
      </w:r>
      <w:r>
        <w:t xml:space="preserve"> và – 1 ≤ sinx ≤ 1.</w:t>
      </w:r>
      <w:r>
        <w:br/>
      </w:r>
      <w:r>
        <w:t>+ Là hàm số lẻ.</w:t>
      </w:r>
      <w:r>
        <w:br/>
      </w:r>
      <w:r>
        <w:t>+ Là hàm số tuần hoàn với chu kì 2π.</w:t>
      </w:r>
      <w:r>
        <w:br/>
      </w:r>
      <w:r>
        <w:t>Sau đây, ta sẽ khảo sát sự biến thiên của hàm số y = sinx.</w:t>
      </w:r>
      <w:r>
        <w:br/>
      </w:r>
      <w:r>
        <w:rPr>
          <w:b/>
        </w:rPr>
        <w:t>a) Sự biến thiên và đồ thị hàm số y = sinx trên đoạn [0; π].</w:t>
      </w:r>
      <w:r>
        <w:br/>
      </w:r>
      <w:r>
        <w:t xml:space="preserve">Hàm số y = sinx đồng biến trên </w:t>
      </w:r>
      <w:r>
        <w:t>[</w:t>
      </w:r>
      <w:r>
        <w:t>0</w:t>
      </w:r>
      <w:r>
        <w:t>;</w:t>
      </w:r>
      <w:r>
        <w:t>π</w:t>
      </w:r>
      <w:r>
        <w:t>2</w:t>
      </w:r>
      <w:r>
        <w:t>]</w:t>
      </w:r>
      <w:r>
        <w:t>0 ;  (π)/(2)</w:t>
      </w:r>
      <w:r>
        <w:t xml:space="preserve"> và nghịch biến trên </w:t>
      </w:r>
      <w:r>
        <w:t>[</w:t>
      </w:r>
      <w:r>
        <w:t>π</w:t>
      </w:r>
      <w:r>
        <w:t>2</w:t>
      </w:r>
      <w:r>
        <w:t>;</w:t>
      </w:r>
      <w:r>
        <w:t>π</w:t>
      </w:r>
      <w:r>
        <w:t>]</w:t>
      </w:r>
      <w:r>
        <w:t xml:space="preserve"> (π)/(2);  π</w:t>
      </w:r>
      <w:r>
        <w:t>.</w:t>
      </w:r>
      <w:r>
        <w:br/>
      </w:r>
      <w:r>
        <w:t>Bảng biến thiên:</w:t>
      </w:r>
      <w:r>
        <w:br/>
      </w:r>
      <w:r>
        <w:drawing>
          <wp:inline xmlns:a="http://schemas.openxmlformats.org/drawingml/2006/main" xmlns:pic="http://schemas.openxmlformats.org/drawingml/2006/picture">
            <wp:extent cx="4410075" cy="12001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1fb4c3fbb6749948381e2f44d4e748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001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Đồ thị của hàm số y = sinx trên đoạn [0; π] đi qua các điểm (0; 0); (x</w:t>
      </w:r>
      <w:r>
        <w:rPr>
          <w:vertAlign w:val="subscript"/>
        </w:rPr>
        <w:t>1</w:t>
      </w:r>
      <w:r>
        <w:t>; sinx</w:t>
      </w:r>
      <w:r>
        <w:rPr>
          <w:vertAlign w:val="subscript"/>
        </w:rPr>
        <w:t>1</w:t>
      </w:r>
      <w:r>
        <w:t>); (x</w:t>
      </w:r>
      <w:r>
        <w:rPr>
          <w:vertAlign w:val="subscript"/>
        </w:rPr>
        <w:t>2</w:t>
      </w:r>
      <w:r>
        <w:t>; sinx</w:t>
      </w:r>
      <w:r>
        <w:rPr>
          <w:vertAlign w:val="subscript"/>
        </w:rPr>
        <w:t>2</w:t>
      </w:r>
      <w:r>
        <w:t>); (x</w:t>
      </w:r>
      <w:r>
        <w:rPr>
          <w:vertAlign w:val="subscript"/>
        </w:rPr>
        <w:t>3</w:t>
      </w:r>
      <w:r>
        <w:t>; sinx</w:t>
      </w:r>
      <w:r>
        <w:rPr>
          <w:vertAlign w:val="subscript"/>
        </w:rPr>
        <w:t>3</w:t>
      </w:r>
      <w:r>
        <w:t>); (x</w:t>
      </w:r>
      <w:r>
        <w:rPr>
          <w:vertAlign w:val="subscript"/>
        </w:rPr>
        <w:t>4</w:t>
      </w:r>
      <w:r>
        <w:t>; sinx</w:t>
      </w:r>
      <w:r>
        <w:rPr>
          <w:vertAlign w:val="subscript"/>
        </w:rPr>
        <w:t>4</w:t>
      </w:r>
      <w:r>
        <w:t>); (π; 0).</w:t>
      </w:r>
      <w:r>
        <w:br/>
      </w:r>
      <w:r>
        <w:drawing>
          <wp:inline xmlns:a="http://schemas.openxmlformats.org/drawingml/2006/main" xmlns:pic="http://schemas.openxmlformats.org/drawingml/2006/picture">
            <wp:extent cx="3667125" cy="21907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aeaf6f028a6452d8705e50ad9b5371c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90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- Chú ý:</w:t>
      </w:r>
      <w:r>
        <w:br/>
      </w:r>
      <w:r>
        <w:t>Vì y = sinx là hàm số lẻ nên lấy đối xứng đồ thị hàm số trên đoạn [0; π] qua gốc tọa độ O, ta được đồ thị hàm số trên đoạn [– π;  0].</w:t>
      </w:r>
      <w:r>
        <w:br/>
      </w:r>
      <w:r>
        <w:t>Đồ thị hàm số y = sinx trên đoạn [– π; π] được biểu diễn như hình vẽ dưới đây:</w:t>
      </w:r>
      <w:r>
        <w:br/>
      </w:r>
      <w:r>
        <w:drawing>
          <wp:inline xmlns:a="http://schemas.openxmlformats.org/drawingml/2006/main" xmlns:pic="http://schemas.openxmlformats.org/drawingml/2006/picture">
            <wp:extent cx="4162424" cy="181927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65f49ef21794ec7ab958faa68c29b0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1819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b) Đồ thị hàm số y = sinx trên Rℝ.</w:t>
      </w:r>
      <w:r>
        <w:br/>
      </w:r>
      <w:r>
        <w:t>Hàm số y = sinx là hàm số tuần hoàn với chu kì 2π nên với mọi x ta có:</w:t>
      </w:r>
      <w:r>
        <w:br/>
      </w:r>
      <w:r>
        <w:t>sin</w:t>
      </w:r>
      <w:r>
        <w:t>(</w:t>
      </w:r>
      <w:r>
        <w:t>x</w:t>
      </w:r>
      <w:r>
        <w:t>+</w:t>
      </w:r>
      <w:r>
        <w:t>k</w:t>
      </w:r>
      <w:r>
        <w:t>2</w:t>
      </w:r>
      <w:r>
        <w:t>π</w:t>
      </w:r>
      <w:r>
        <w:t>)</w:t>
      </w:r>
      <w:r>
        <w:t>=</w:t>
      </w:r>
      <w:r>
        <w:t>sin</w:t>
      </w:r>
      <w:r>
        <w:t>x</w:t>
      </w:r>
      <w:r>
        <w:t>;</w:t>
      </w:r>
      <w:r>
        <w:t>k</w:t>
      </w:r>
      <w:r>
        <w:t>∈</w:t>
      </w:r>
      <w:r>
        <w:t>Z</w:t>
      </w:r>
      <w:r>
        <w:t>sin  (x+​ k2π) =sinx;   k ∈  ℤ</w:t>
      </w:r>
      <w:r>
        <w:br/>
      </w:r>
      <w:r>
        <w:t xml:space="preserve">Do đó, muốn có đồ thị  hàm số y = sinx trên toàn bộ tập xác định , ta tịnh tiến liên tiếp đồ thị hàm số trên đoạn [– π; π] theo các vecto </w:t>
      </w:r>
      <w:r>
        <w:t>→</w:t>
      </w:r>
      <w:r>
        <w:t>v</w:t>
      </w:r>
      <w:r>
        <w:t>=</w:t>
      </w:r>
      <w:r>
        <w:t>(</w:t>
      </w:r>
      <w:r>
        <w:t>2</w:t>
      </w:r>
      <w:r>
        <w:t>π</w:t>
      </w:r>
      <w:r>
        <w:t>;</w:t>
      </w:r>
      <w:r>
        <w:t>0</w:t>
      </w:r>
      <w:r>
        <w:t>)</w:t>
      </w:r>
      <w:r>
        <w:t>v→ =  (2π;  0)</w:t>
      </w:r>
      <w:r>
        <w:t xml:space="preserve"> và </w:t>
      </w:r>
      <w:r>
        <w:t>−</w:t>
      </w:r>
      <w:r>
        <w:t>→</w:t>
      </w:r>
      <w:r>
        <w:t>v</w:t>
      </w:r>
      <w:r>
        <w:t>=</w:t>
      </w:r>
      <w:r>
        <w:t>(</w:t>
      </w:r>
      <w:r>
        <w:t>−</w:t>
      </w:r>
      <w:r>
        <w:t>2</w:t>
      </w:r>
      <w:r>
        <w:t>π</w:t>
      </w:r>
      <w:r>
        <w:t>;</w:t>
      </w:r>
      <w:r>
        <w:t>0</w:t>
      </w:r>
      <w:r>
        <w:t>)</w:t>
      </w:r>
      <w:r>
        <w:t xml:space="preserve"> − v→ =  (−2π;  0)</w:t>
      </w:r>
      <w:r>
        <w:t>, nghĩa là tịnh tiến song song với trục hoành từng đoạn có độ dài 2π.</w:t>
      </w:r>
      <w:r>
        <w:br/>
      </w:r>
      <w:r>
        <w:t xml:space="preserve">Dưới đây là đồ thị hàm số y = sinx trên </w:t>
      </w:r>
      <w:r>
        <w:t>R</w:t>
      </w:r>
      <w:r>
        <w:t>ℝ</w:t>
      </w:r>
      <w:r>
        <w:t>:</w:t>
      </w:r>
      <w:r>
        <w:br/>
      </w:r>
      <w:r>
        <w:drawing>
          <wp:inline xmlns:a="http://schemas.openxmlformats.org/drawingml/2006/main" xmlns:pic="http://schemas.openxmlformats.org/drawingml/2006/picture">
            <wp:extent cx="4886325" cy="13144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6dfed497b0d4fe69dafc6b78400a718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14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c) Tập giá trị của hàm số y = sinx</w:t>
      </w:r>
      <w:r>
        <w:br/>
      </w:r>
      <w:r>
        <w:t>Tập giá trị của hàm số này là [– 1; 1].</w:t>
      </w:r>
      <w:r>
        <w:br/>
      </w:r>
      <w:r>
        <w:rPr>
          <w:b/>
        </w:rPr>
        <w:t>2. Hàm số y = cosx.</w:t>
      </w:r>
      <w:r>
        <w:br/>
      </w:r>
      <w:r>
        <w:t>Từ định nghĩa ta thấy hàm số y = cosx:</w:t>
      </w:r>
      <w:r>
        <w:br/>
      </w:r>
      <w:r>
        <w:t>+ Xác định với mọi x</w:t>
      </w:r>
      <w:r>
        <w:t>∈</w:t>
      </w:r>
      <w:r>
        <w:t>R</w:t>
      </w:r>
      <w:r>
        <w:t>∈ℝ</w:t>
      </w:r>
      <w:r>
        <w:t xml:space="preserve">  và – 1 ≤  cosx  ≤  1.</w:t>
      </w:r>
      <w:r>
        <w:br/>
      </w:r>
      <w:r>
        <w:t>+ Là hàm số chẵn.</w:t>
      </w:r>
      <w:r>
        <w:br/>
      </w:r>
      <w:r>
        <w:t>+ Là hàm số tuần hoàn với chu kì 2π.</w:t>
      </w:r>
      <w:r>
        <w:br/>
      </w:r>
      <w:r>
        <w:t>Với mọi x</w:t>
      </w:r>
      <w:r>
        <w:t>∈</w:t>
      </w:r>
      <w:r>
        <w:t>R</w:t>
      </w:r>
      <w:r>
        <w:t>∈ℝ</w:t>
      </w:r>
      <w:r>
        <w:t xml:space="preserve"> ta có: </w:t>
      </w:r>
      <w:r>
        <w:t>sin</w:t>
      </w:r>
      <w:r>
        <w:t>(</w:t>
      </w:r>
      <w:r>
        <w:t>x</w:t>
      </w:r>
      <w:r>
        <w:t>+</w:t>
      </w:r>
      <w:r>
        <w:t>π</w:t>
      </w:r>
      <w:r>
        <w:t>2</w:t>
      </w:r>
      <w:r>
        <w:t>)</w:t>
      </w:r>
      <w:r>
        <w:t>=</w:t>
      </w:r>
      <w:r>
        <w:t>c</w:t>
      </w:r>
      <w:r>
        <w:t>os x</w:t>
      </w:r>
      <w:r>
        <w:t>sin x  +​  (π)/(2)  =  cos x</w:t>
      </w:r>
      <w:r>
        <w:t>.</w:t>
      </w:r>
      <w:r>
        <w:br/>
      </w:r>
      <w:r>
        <w:t xml:space="preserve">Từ đó, bằng cách tịnh tiến đồ thị hàm số y = sinx theo vecto </w:t>
      </w:r>
      <w:r>
        <w:t>→</w:t>
      </w:r>
      <w:r>
        <w:t>u</w:t>
      </w:r>
      <w:r>
        <w:t>=</w:t>
      </w:r>
      <w:r>
        <w:t>(</w:t>
      </w:r>
      <w:r>
        <w:t>−</w:t>
      </w:r>
      <w:r>
        <w:t>π</w:t>
      </w:r>
      <w:r>
        <w:t>2</w:t>
      </w:r>
      <w:r>
        <w:t>;</w:t>
      </w:r>
      <w:r>
        <w:t>0</w:t>
      </w:r>
      <w:r>
        <w:t>)</w:t>
      </w:r>
      <w:r>
        <w:t>u→ =  (−π)/(2); 0</w:t>
      </w:r>
      <w:r>
        <w:t xml:space="preserve"> (sang trái một đoạn có độ dài bằng </w:t>
      </w:r>
      <w:r>
        <w:t>π</w:t>
      </w:r>
      <w:r>
        <w:t>2</w:t>
      </w:r>
      <w:r>
        <w:t>(π)/(2)</w:t>
      </w:r>
      <w:r>
        <w:t>, song song với trục hoành), ta được đồ thị hàm số  y = cos x.</w:t>
      </w:r>
      <w:r>
        <w:br/>
      </w:r>
      <w:r>
        <w:drawing>
          <wp:inline xmlns:a="http://schemas.openxmlformats.org/drawingml/2006/main" xmlns:pic="http://schemas.openxmlformats.org/drawingml/2006/picture">
            <wp:extent cx="4743450" cy="120967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7d052a2df134c90960def268f929ab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096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+ Hàm số y = cos x đồng biến trên đoạn [– π; 0] và nghịch biến trên đoạn [0; π].</w:t>
      </w:r>
      <w:r>
        <w:br/>
      </w:r>
      <w:r>
        <w:t>+ Bảng biến thiên:</w:t>
      </w:r>
      <w:r>
        <w:br/>
      </w:r>
      <w:r>
        <w:drawing>
          <wp:inline xmlns:a="http://schemas.openxmlformats.org/drawingml/2006/main" xmlns:pic="http://schemas.openxmlformats.org/drawingml/2006/picture">
            <wp:extent cx="3819524" cy="113347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2c1b2ddd3434d1a8f144f123e64f06f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4" cy="11334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+ Tập giá trị của hàm số y = cosx là [– 1; 1].</w:t>
      </w:r>
      <w:r>
        <w:br/>
      </w:r>
      <w:r>
        <w:t>+ Đồ thị của các hàm số y = cosx; y = sinx được gọi chung là các đường hình sin.</w:t>
      </w:r>
      <w:r>
        <w:br/>
      </w:r>
      <w:r>
        <w:rPr>
          <w:b/>
        </w:rPr>
        <w:t>3. Hàm số y = tanx.</w:t>
      </w:r>
      <w:r>
        <w:br/>
      </w:r>
      <w:r>
        <w:t>Từ định nghĩa hàm số y = tan x:</w:t>
      </w:r>
      <w:r>
        <w:br/>
      </w:r>
      <w:r>
        <w:t xml:space="preserve">+ Có tập xác định: </w:t>
      </w:r>
      <w:r>
        <w:t>D</w:t>
      </w:r>
      <w:r>
        <w:t>=</w:t>
      </w:r>
      <w:r>
        <w:t>R</w:t>
      </w:r>
      <w:r>
        <w:t>\</w:t>
      </w:r>
      <w:r>
        <w:t>{</w:t>
      </w:r>
      <w:r>
        <w:t>π</w:t>
      </w:r>
      <w:r>
        <w:t>2</w:t>
      </w:r>
      <w:r>
        <w:t>+</w:t>
      </w:r>
      <w:r>
        <w:t>k</w:t>
      </w:r>
      <w:r>
        <w:t>π</w:t>
      </w:r>
      <w:r>
        <w:t>;</w:t>
      </w:r>
      <w:r>
        <w:t>k</w:t>
      </w:r>
      <w:r>
        <w:t>∈</w:t>
      </w:r>
      <w:r>
        <w:t>Z</w:t>
      </w:r>
      <w:r>
        <w:t>}</w:t>
      </w:r>
      <w:r>
        <w:t>D  =  ℝ\ (π)/(2)  + kπ;  k∈ℤ</w:t>
      </w:r>
      <w:r>
        <w:t>.</w:t>
      </w:r>
      <w:r>
        <w:br/>
      </w:r>
      <w:r>
        <w:t>+ Là hàm số lẻ.</w:t>
      </w:r>
      <w:r>
        <w:br/>
      </w:r>
      <w:r>
        <w:t>+ Là hàm số tuần hoàn với chu kì π.</w:t>
      </w:r>
      <w:r>
        <w:br/>
      </w:r>
      <w:r>
        <w:rPr>
          <w:b/>
        </w:rPr>
        <w:t>a) Sự biến thiên và đồ thị hàm số y = tanx trên nửa khoảng [0;π2)0;  π2</w:t>
      </w:r>
      <w:r>
        <w:br/>
      </w:r>
      <w:r>
        <w:t xml:space="preserve">+ Hàm số y = tanx đồng biến trên nửa khoảng </w:t>
      </w:r>
      <w:r>
        <w:t>[</w:t>
      </w:r>
      <w:r>
        <w:t>0</w:t>
      </w:r>
      <w:r>
        <w:t>;</w:t>
      </w:r>
      <w:r>
        <w:t>π</w:t>
      </w:r>
      <w:r>
        <w:t>2</w:t>
      </w:r>
      <w:r>
        <w:t>)</w:t>
      </w:r>
      <w:r>
        <w:t>0;  (π)/(2)</w:t>
      </w:r>
      <w:r>
        <w:t>.</w:t>
      </w:r>
      <w:r>
        <w:br/>
      </w:r>
      <w:r>
        <w:t>+ Bảng biến thiên:</w:t>
      </w:r>
      <w:r>
        <w:br/>
      </w:r>
      <w:r>
        <w:drawing>
          <wp:inline xmlns:a="http://schemas.openxmlformats.org/drawingml/2006/main" xmlns:pic="http://schemas.openxmlformats.org/drawingml/2006/picture">
            <wp:extent cx="4133849" cy="12573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94c6fca0d264ccb94c130eae647fd07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49" cy="1257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+ Bảng giá trị:</w:t>
      </w:r>
      <w:r>
        <w:br/>
      </w:r>
      <w:r>
        <w:drawing>
          <wp:inline xmlns:a="http://schemas.openxmlformats.org/drawingml/2006/main" xmlns:pic="http://schemas.openxmlformats.org/drawingml/2006/picture">
            <wp:extent cx="4543425" cy="1143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6f0ce7526df4854ba263c541cc12b4c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Đồ thị hàm số y = tanx trên nửa khoảng </w:t>
      </w:r>
      <w:r>
        <w:t>[</w:t>
      </w:r>
      <w:r>
        <w:t>0</w:t>
      </w:r>
      <w:r>
        <w:t>;</w:t>
      </w:r>
      <w:r>
        <w:t>π</w:t>
      </w:r>
      <w:r>
        <w:t>2</w:t>
      </w:r>
      <w:r>
        <w:t>)</w:t>
      </w:r>
      <w:r>
        <w:t>0;  (π)/(2)</w:t>
      </w:r>
      <w:r>
        <w:t xml:space="preserve"> đi qua các điểm tìm được.</w:t>
      </w:r>
      <w:r>
        <w:br/>
      </w:r>
      <w:r>
        <w:rPr>
          <w:b/>
        </w:rPr>
        <w:t>b) Đồ thị hàm số y = tanx trên D.</w:t>
      </w:r>
      <w:r>
        <w:br/>
      </w:r>
      <w:r>
        <w:t xml:space="preserve">Vì y = tanx là hàm số lẻ nên đồ thị hàm số có tâm đối xứng là gốc tọa độ O. Lấy  đối xứng qua tâm O đồ thị hàm số y = tanx trên nửa khoảng </w:t>
      </w:r>
      <w:r>
        <w:t>[</w:t>
      </w:r>
      <w:r>
        <w:t>0</w:t>
      </w:r>
      <w:r>
        <w:t>;</w:t>
      </w:r>
      <w:r>
        <w:t>π</w:t>
      </w:r>
      <w:r>
        <w:t>2</w:t>
      </w:r>
      <w:r>
        <w:t>)</w:t>
      </w:r>
      <w:r>
        <w:t>0;  (π)/(2)</w:t>
      </w:r>
      <w:r>
        <w:t xml:space="preserve">, ta được đồ thị hàm số trên nửa khoảng </w:t>
      </w:r>
      <w:r>
        <w:t>(</w:t>
      </w:r>
      <w:r>
        <w:t>−</w:t>
      </w:r>
      <w:r>
        <w:t>π</w:t>
      </w:r>
      <w:r>
        <w:t>2</w:t>
      </w:r>
      <w:r>
        <w:t>;</w:t>
      </w:r>
      <w:r>
        <w:t>0</w:t>
      </w:r>
      <w:r>
        <w:t>]</w:t>
      </w:r>
      <w:r>
        <w:t>(−π)/(2);  0</w:t>
      </w:r>
      <w:r>
        <w:t>.</w:t>
      </w:r>
      <w:r>
        <w:br/>
      </w:r>
      <w:r>
        <w:t xml:space="preserve">Từ đó, ta được đồ thị hàm số y = tanx trên khoảng </w:t>
      </w:r>
      <w:r>
        <w:t>(</w:t>
      </w:r>
      <w:r>
        <w:t>−</w:t>
      </w:r>
      <w:r>
        <w:t>π</w:t>
      </w:r>
      <w:r>
        <w:t>2</w:t>
      </w:r>
      <w:r>
        <w:t>;</w:t>
      </w:r>
      <w:r>
        <w:t>π</w:t>
      </w:r>
      <w:r>
        <w:t>2</w:t>
      </w:r>
      <w:r>
        <w:t>)</w:t>
      </w:r>
      <w:r>
        <w:t>(−π)/(2);  (π)/(2)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2209800" cy="252412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0d2f7c038e14a14a3a1fd0f539a16e6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24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- Vì hàm số y = tanx tuần hoàn với chu kì π nên tịnh tiến đồ thị hàm số trên khoảng </w:t>
      </w:r>
      <w:r>
        <w:t>(</w:t>
      </w:r>
      <w:r>
        <w:t>−</w:t>
      </w:r>
      <w:r>
        <w:t>π</w:t>
      </w:r>
      <w:r>
        <w:t>2</w:t>
      </w:r>
      <w:r>
        <w:t>;</w:t>
      </w:r>
      <w:r>
        <w:t>π</w:t>
      </w:r>
      <w:r>
        <w:t>2</w:t>
      </w:r>
      <w:r>
        <w:t>)</w:t>
      </w:r>
      <w:r>
        <w:t>(−π)/(2);  (π)/(2)</w:t>
      </w:r>
      <w:r>
        <w:t xml:space="preserve"> song song với trục hoành từng đoạn có độ dài π, ta được đồ thị hàm số y = tanx trên D.</w:t>
      </w:r>
      <w:r>
        <w:br/>
      </w:r>
      <w:r>
        <w:drawing>
          <wp:inline xmlns:a="http://schemas.openxmlformats.org/drawingml/2006/main" xmlns:pic="http://schemas.openxmlformats.org/drawingml/2006/picture">
            <wp:extent cx="4610100" cy="24574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f17ed288697461fab1af47fbe6fe21a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57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+ Tập giá trị của hàm số y = tanx là </w:t>
      </w:r>
      <w:r>
        <w:t>(</w:t>
      </w:r>
      <w:r>
        <w:t>−</w:t>
      </w:r>
      <w:r>
        <w:t>∞</w:t>
      </w:r>
      <w:r>
        <w:t>;</w:t>
      </w:r>
      <w:r>
        <w:t>+</w:t>
      </w:r>
      <w:r>
        <w:t>∞</w:t>
      </w:r>
      <w:r>
        <w:t>)</w:t>
      </w:r>
      <w:r>
        <w:t>(−∞;  +​∞)</w:t>
      </w:r>
      <w:r>
        <w:t>.</w:t>
      </w:r>
      <w:r>
        <w:br/>
      </w:r>
      <w:r>
        <w:rPr>
          <w:b/>
        </w:rPr>
        <w:t>4. Hàm số y = cot x</w:t>
      </w:r>
      <w:r>
        <w:br/>
      </w:r>
      <w:r>
        <w:t xml:space="preserve">Hàm số y = cotx: </w:t>
      </w:r>
      <w:r>
        <w:br/>
      </w:r>
      <w:r>
        <w:t xml:space="preserve">+ Có tập xác định là </w:t>
      </w:r>
      <w:r>
        <w:t>D</w:t>
      </w:r>
      <w:r>
        <w:t>=</w:t>
      </w:r>
      <w:r>
        <w:t>R</w:t>
      </w:r>
      <w:r>
        <w:t>\</w:t>
      </w:r>
      <w:r>
        <w:t>{</w:t>
      </w:r>
      <w:r>
        <w:t>k</w:t>
      </w:r>
      <w:r>
        <w:t>π</w:t>
      </w:r>
      <w:r>
        <w:t>;</w:t>
      </w:r>
      <w:r>
        <w:t>k</w:t>
      </w:r>
      <w:r>
        <w:t>∈</w:t>
      </w:r>
      <w:r>
        <w:t>Z</w:t>
      </w:r>
      <w:r>
        <w:t>}</w:t>
      </w:r>
      <w:r>
        <w:t>D  = ℝ\ kπ; k∈ℤ</w:t>
      </w:r>
      <w:r>
        <w:t>.</w:t>
      </w:r>
      <w:r>
        <w:br/>
      </w:r>
      <w:r>
        <w:t>+ Là hàm số lẻ.</w:t>
      </w:r>
      <w:r>
        <w:br/>
      </w:r>
      <w:r>
        <w:t>+ Là hàm số tuần hoàn với chu kì π.</w:t>
      </w:r>
      <w:r>
        <w:br/>
      </w:r>
      <w:r>
        <w:rPr>
          <w:b/>
        </w:rPr>
        <w:t>a) Sự biến thiên của hàm số y = cotx trên khoảng (0; π).</w:t>
      </w:r>
      <w:r>
        <w:br/>
      </w:r>
      <w:r>
        <w:t>Hàm số y = cotx nghịch biến trên khoàn (0; π).</w:t>
      </w:r>
      <w:r>
        <w:br/>
      </w:r>
      <w:r>
        <w:t>Bảng biến thiên:</w:t>
      </w:r>
      <w:r>
        <w:br/>
      </w:r>
      <w:r>
        <w:drawing>
          <wp:inline xmlns:a="http://schemas.openxmlformats.org/drawingml/2006/main" xmlns:pic="http://schemas.openxmlformats.org/drawingml/2006/picture">
            <wp:extent cx="2876550" cy="138112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adaf1525471448f995d1b29acf2b00c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81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Hình biểu diễn của hàm số y = cotx trên khoảng (0; π).</w:t>
      </w:r>
      <w:r>
        <w:br/>
      </w:r>
      <w:r>
        <w:drawing>
          <wp:inline xmlns:a="http://schemas.openxmlformats.org/drawingml/2006/main" xmlns:pic="http://schemas.openxmlformats.org/drawingml/2006/picture">
            <wp:extent cx="1790700" cy="241935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776c21d807d427a8b1ce6d011cff2fc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19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b) Đồ thị hàm số y = cotx trên D.</w:t>
      </w:r>
      <w:r>
        <w:br/>
      </w:r>
      <w:r>
        <w:t>Đồ thị hàm số y = cotx trên D được biểu diễn như hình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4219575" cy="200025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655c71aaedb4dfe819492301126815b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Tập giá trị của hàm số y = cotx là </w:t>
      </w:r>
      <w:r>
        <w:t>(</w:t>
      </w:r>
      <w:r>
        <w:t>−</w:t>
      </w:r>
      <w:r>
        <w:t>∞</w:t>
      </w:r>
      <w:r>
        <w:t>;</w:t>
      </w:r>
      <w:r>
        <w:t>+</w:t>
      </w:r>
      <w:r>
        <w:t>∞</w:t>
      </w:r>
      <w:r>
        <w:t>)</w:t>
      </w:r>
      <w:r>
        <w:t>−∞;+∞</w:t>
      </w:r>
      <w:r>
        <w:t>.</w:t>
      </w:r>
      <w:r>
        <w:br/>
      </w:r>
      <w:r>
        <w:rPr>
          <w:b/>
        </w:rPr>
        <w:t>B. Bài tập</w:t>
      </w:r>
      <w:r>
        <w:br/>
      </w:r>
      <w:r>
        <w:rPr>
          <w:b/>
        </w:rPr>
        <w:t>I. Bài tập trắc nghiệm</w:t>
      </w:r>
      <w:r>
        <w:br/>
      </w:r>
      <w:r>
        <w:rPr>
          <w:b/>
        </w:rPr>
        <w:t>Bài 1.</w:t>
      </w:r>
      <w:r>
        <w:t xml:space="preserve"> Hàm số 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e87531966534b7891a819cbc53bf7e1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có tập xác định là:</w:t>
      </w:r>
      <w:r>
        <w:br/>
      </w:r>
      <w:r>
        <w:t>A. R</w:t>
      </w:r>
      <w:r>
        <w:br/>
      </w:r>
      <w:r>
        <w:t>B. R\{k2π, k ∈ Z}.</w:t>
      </w:r>
      <w:r>
        <w:br/>
      </w:r>
      <w:r>
        <w:t>C. {k2π, k ∈ Z}.</w:t>
      </w:r>
      <w:r>
        <w:br/>
      </w:r>
      <w:r>
        <w:t>D. ∅</w:t>
      </w:r>
      <w:r>
        <w:br/>
      </w:r>
      <w:r>
        <w:rPr>
          <w:b/>
        </w:rPr>
        <w:t>Lời giải:</w:t>
      </w:r>
      <w:r>
        <w:br/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f69756c47314e98b9a68ff862e9184a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Chọn đáp án C</w:t>
      </w:r>
      <w:r>
        <w:br/>
      </w:r>
      <w:r>
        <w:br/>
      </w:r>
      <w:r>
        <w:br/>
      </w:r>
      <w:r>
        <w:rPr>
          <w:b/>
        </w:rPr>
        <w:t>Bài 2.</w:t>
      </w:r>
      <w:r>
        <w:t xml:space="preserve"> Hàm số y = sinxcos2x là:</w:t>
      </w:r>
      <w:r>
        <w:br/>
      </w:r>
      <w:r>
        <w:t>A. Hàm chẵn.</w:t>
      </w:r>
      <w:r>
        <w:br/>
      </w:r>
      <w:r>
        <w:t>B. Hàm không có tính chẵn, lẻ.</w:t>
      </w:r>
      <w:r>
        <w:br/>
      </w:r>
      <w:r>
        <w:t>C. Hàm không có tính tuần hoàn.</w:t>
      </w:r>
      <w:r>
        <w:br/>
      </w:r>
      <w:r>
        <w:t>D. Hàm lẻ.</w:t>
      </w:r>
      <w:r>
        <w:br/>
      </w:r>
      <w:r>
        <w:rPr>
          <w:b/>
        </w:rPr>
        <w:t>Lời giải:</w:t>
      </w:r>
      <w:r>
        <w:br/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bcf1e55a7674cfe836c48d38248b199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Chọn đáp án D</w:t>
      </w:r>
      <w:r>
        <w:br/>
      </w:r>
      <w:r>
        <w:br/>
      </w:r>
      <w:r>
        <w:br/>
      </w:r>
      <w:r>
        <w:rPr>
          <w:b/>
        </w:rPr>
        <w:t xml:space="preserve">Bài 3. </w:t>
      </w:r>
      <w:r>
        <w:t xml:space="preserve">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359468dcbdf4a7eabd7ef6d6e3041c6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thỏa mãn tính chất nào sau đây?</w:t>
      </w:r>
      <w:r>
        <w:br/>
      </w:r>
      <w:r>
        <w:t>A. Hàm chẵn.</w:t>
      </w:r>
      <w:r>
        <w:br/>
      </w:r>
      <w:r>
        <w:t>B. Hàm không có tính chẵn, lẻ.</w:t>
      </w:r>
      <w:r>
        <w:br/>
      </w:r>
      <w:r>
        <w:t>C. Xác định trên R.</w:t>
      </w:r>
      <w:r>
        <w:br/>
      </w:r>
      <w:r>
        <w:t>D. Hàm lẻ.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56ee8437d64472db533cc8acee01586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t>Chọn đáp án A</w:t>
      </w:r>
      <w:r>
        <w:br/>
      </w:r>
      <w:r>
        <w:br/>
      </w:r>
      <w:r>
        <w:br/>
      </w:r>
      <w:r>
        <w:rPr>
          <w:b/>
        </w:rPr>
        <w:t>Bài 4.</w:t>
      </w:r>
      <w:r>
        <w:t xml:space="preserve"> Trong các hàm số sau, hàm số nào là hàm lẻ?</w:t>
      </w:r>
      <w:r>
        <w:br/>
      </w:r>
      <w:r>
        <w:t>A. y = sin2x</w:t>
      </w:r>
      <w:r>
        <w:br/>
      </w:r>
      <w:r>
        <w:t>B. y = sin2x.cosx.</w:t>
      </w:r>
      <w:r>
        <w:br/>
      </w:r>
      <w:r>
        <w:t>C. y =</w:t>
      </w:r>
      <w:r>
        <w:t>tan</w:t>
      </w:r>
      <w:r>
        <w:t>x</w:t>
      </w:r>
      <w:r>
        <w:t>cos</w:t>
      </w:r>
      <w:r>
        <w:t>x</w:t>
      </w:r>
      <w:r>
        <w:t>(tanx)/(cosx)</w:t>
      </w:r>
      <w:r>
        <w:t>.</w:t>
      </w:r>
      <w:r>
        <w:br/>
      </w:r>
      <w:r>
        <w:t xml:space="preserve">D. y = </w:t>
      </w:r>
      <w:r>
        <w:t>c</w:t>
      </w:r>
      <w:r>
        <w:t>o</w:t>
      </w:r>
      <w:r>
        <w:t>t</w:t>
      </w:r>
      <w:r>
        <w:t>x</w:t>
      </w:r>
      <w:r>
        <w:t>sin</w:t>
      </w:r>
      <w:r>
        <w:t>x</w:t>
      </w:r>
      <w:r>
        <w:t>(cotx)/(sinx)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e83f3c6c7fa4811ab02387fe2906be1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t>Chọn đáp án C</w:t>
      </w:r>
      <w:r>
        <w:br/>
      </w:r>
      <w:r>
        <w:br/>
      </w:r>
      <w:r>
        <w:br/>
      </w:r>
      <w:r>
        <w:rPr>
          <w:b/>
        </w:rPr>
        <w:t>Bài 5.</w:t>
      </w:r>
      <w:r>
        <w:t xml:space="preserve"> Trong các hàm số sau, hàm số nào là hàm chẵn?</w:t>
      </w:r>
      <w:r>
        <w:br/>
      </w:r>
      <w:r>
        <w:t xml:space="preserve">A.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91b28e75d344193b96f95550554e640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B. y = sinx.cos2x</w:t>
      </w:r>
      <w:r>
        <w:br/>
      </w:r>
      <w:r>
        <w:t>C. y = cosx.sin2x</w:t>
      </w:r>
      <w:r>
        <w:br/>
      </w:r>
      <w:r>
        <w:t>D. y = cosx.sin3x.</w:t>
      </w:r>
      <w:r>
        <w:br/>
      </w:r>
      <w:r>
        <w:rPr>
          <w:b/>
        </w:rPr>
        <w:t>Lời giải:</w:t>
      </w:r>
      <w:r>
        <w:br/>
      </w:r>
      <w:r>
        <w:t>Do y = sin2x và y = cosx là hàm chẵn nên hàm số y = cosx. sin2x là hàm chẵn.</w:t>
      </w:r>
      <w:r>
        <w:br/>
      </w:r>
      <w:r>
        <w:br/>
      </w:r>
      <w:r>
        <w:br/>
      </w:r>
      <w:r>
        <w:t>Chọn đáp án C</w:t>
      </w:r>
      <w:r>
        <w:br/>
      </w:r>
      <w:r>
        <w:br/>
      </w:r>
      <w:r>
        <w:br/>
      </w:r>
      <w:r>
        <w:rPr>
          <w:b/>
        </w:rPr>
        <w:t xml:space="preserve">Bài 6. </w:t>
      </w:r>
      <w:r>
        <w:t>Hàm số y = cosx/(2sinx- √3) có tập xác định là:</w:t>
      </w:r>
      <w:r>
        <w:br/>
      </w:r>
      <w:r>
        <w:t>A. R\{π/3+k2π, k ∈ Z}.</w:t>
      </w:r>
      <w:r>
        <w:br/>
      </w:r>
      <w:r>
        <w:t>B. R\{π/6+kπ, k ∈ Z}.</w:t>
      </w:r>
      <w:r>
        <w:br/>
      </w:r>
      <w:r>
        <w:t>C. R\{π/6+k2π, 5π/6+k2π, k ∈ Z}.</w:t>
      </w:r>
      <w:r>
        <w:br/>
      </w:r>
      <w:r>
        <w:t>D. R\{π/3+k2π, 2π/3+k2π, k ∈ Z}.</w:t>
      </w:r>
      <w:r>
        <w:br/>
      </w:r>
      <w:r>
        <w:rPr>
          <w:b/>
        </w:rPr>
        <w:t>Lời giải:</w:t>
      </w:r>
      <w:r>
        <w:br/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02e7c88593e4c29a4473a58264b8903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Chọn đáp án</w:t>
      </w:r>
      <w:r>
        <w:br/>
      </w:r>
      <w:r>
        <w:br/>
      </w:r>
      <w:r>
        <w:br/>
      </w:r>
      <w:r>
        <w:rPr>
          <w:b/>
        </w:rPr>
        <w:t xml:space="preserve">Bài 7. </w:t>
      </w:r>
      <w:r>
        <w:t>Hàm số y = tan(x/2 - π/4) có tập xác định là:</w:t>
      </w:r>
      <w:r>
        <w:br/>
      </w:r>
      <w:r>
        <w:t>A. R\{π/2+k2π, k ∈ Z}.</w:t>
      </w:r>
      <w:r>
        <w:br/>
      </w:r>
      <w:r>
        <w:t>B. R\{π/2+kπ, k ∈ Z}.</w:t>
      </w:r>
      <w:r>
        <w:br/>
      </w:r>
      <w:r>
        <w:t>C. R\{3π/2+k2π, k ∈ Z}.</w:t>
      </w:r>
      <w:r>
        <w:br/>
      </w:r>
      <w:r>
        <w:t>D. R.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7913defcb9e4effac1b19f4e2019025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t>Chọn đáp án C</w:t>
      </w:r>
      <w:r>
        <w:br/>
      </w:r>
      <w:r>
        <w:br/>
      </w:r>
      <w:r>
        <w:br/>
      </w:r>
      <w:r>
        <w:rPr>
          <w:b/>
        </w:rPr>
        <w:t xml:space="preserve">Bài 8. </w:t>
      </w:r>
      <w:r>
        <w:t>Tập xác định của hàm số y = cot(2x - π/3) + 2 là:</w:t>
      </w:r>
      <w:r>
        <w:br/>
      </w:r>
      <w:r>
        <w:t>A. R\{π/6+kπ, k ∈ Z}.</w:t>
      </w:r>
      <w:r>
        <w:br/>
      </w:r>
      <w:r>
        <w:t>B. R\{π/6+k2π, k ∈ Z}.</w:t>
      </w:r>
      <w:r>
        <w:br/>
      </w:r>
      <w:r>
        <w:t>C. R\{5π/12+kπ/2, k ∈ Z}.</w:t>
      </w:r>
      <w:r>
        <w:br/>
      </w:r>
      <w:r>
        <w:t>D. R\{π/6+kπ/2, k ∈ Z}.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4d5ad707575428da119012a0d545038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t>Chọn đáp án D</w:t>
      </w:r>
      <w:r>
        <w:br/>
      </w:r>
      <w:r>
        <w:br/>
      </w:r>
      <w:r>
        <w:br/>
      </w:r>
      <w:r>
        <w:rPr>
          <w:b/>
        </w:rPr>
        <w:t xml:space="preserve">Bài 9. </w:t>
      </w:r>
      <w:r>
        <w:t>Hàm số 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93bba26eb7b4a4f891301dd54d85401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có tập xác định là:</w:t>
      </w:r>
      <w:r>
        <w:br/>
      </w:r>
      <w:r>
        <w:t>A. R\{kπ, k ∈ Z}.</w:t>
      </w:r>
      <w:r>
        <w:br/>
      </w:r>
      <w:r>
        <w:t>B. R\{π/2+π, k ∈ Z}.</w:t>
      </w:r>
      <w:r>
        <w:br/>
      </w:r>
      <w:r>
        <w:t>C. R\{π/2+k2π, k ∈ Z}.</w:t>
      </w:r>
      <w:r>
        <w:br/>
      </w:r>
      <w:r>
        <w:t>D. R\{kπ/2, k ∈ Z}.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ab393fedc514fad9156f2a42d33a87a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t>Chọn đáp án C</w:t>
      </w:r>
      <w:r>
        <w:br/>
      </w:r>
      <w:r>
        <w:br/>
      </w:r>
      <w:r>
        <w:br/>
      </w:r>
      <w:r>
        <w:rPr>
          <w:b/>
        </w:rPr>
        <w:t xml:space="preserve">Bài 10. </w:t>
      </w:r>
      <w:r>
        <w:t>Cho hàm số y = sinx/(1+tanx) và k ∈ Z.</w:t>
      </w:r>
      <w:r>
        <w:br/>
      </w:r>
      <w:r>
        <w:t>Khoảng nào dưới đây không nằm trong tập xác định của hàm số?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36bbeaf928e4cc0a075e870d94886ed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ff1007f9eb94b2dad9f550155db0290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t>Nên khoảng này không nằm trong tập xác định của hàm số</w:t>
      </w:r>
      <w:r>
        <w:br/>
      </w:r>
      <w:r>
        <w:rPr>
          <w:b/>
        </w:rPr>
        <w:t>II. Bài tập tự luận có lời giải</w:t>
      </w:r>
      <w:r>
        <w:br/>
      </w:r>
      <w:r>
        <w:rPr>
          <w:b/>
        </w:rPr>
        <w:t>Bài 1:</w:t>
      </w:r>
      <w:r>
        <w:t xml:space="preserve"> Giá trị nhỏ nhất của hàm số y = 3- 4sin2xcos2x là: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46d0d55e60544a18fef5fa62702978f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Bài 2:</w:t>
      </w:r>
      <w:r>
        <w:t xml:space="preserve"> </w:t>
      </w:r>
      <w:r>
        <w:t>Hàm số y = √(1-cos2x) có chu kì là:</w:t>
      </w:r>
      <w:r>
        <w:br/>
      </w:r>
      <w:r>
        <w:rPr>
          <w:b/>
        </w:rPr>
        <w:t>Lời giải:</w:t>
      </w:r>
      <w:r>
        <w:br/>
      </w:r>
      <w:r>
        <w:br/>
      </w:r>
      <w:r>
        <w:t>Tập xác định của hàm số đã cho là R mà cos2x có chu kì là π nên y= √(1-cos2x) cũng có chu kì là π</w:t>
      </w:r>
      <w:r>
        <w:br/>
      </w:r>
      <w:r>
        <w:br/>
      </w:r>
      <w:r>
        <w:rPr>
          <w:b/>
        </w:rPr>
        <w:t xml:space="preserve">Bài 3: </w:t>
      </w:r>
      <w:r>
        <w:t>Hai hàm số nào sau đây có chu kì khác nhau?</w:t>
      </w:r>
      <w:r>
        <w:br/>
      </w:r>
      <w:r>
        <w:rPr>
          <w:b/>
        </w:rPr>
        <w:t>Lời giải:</w:t>
      </w:r>
      <w:r>
        <w:br/>
      </w:r>
      <w:r>
        <w:br/>
      </w:r>
      <w:r>
        <w:t>Hàm số sinx có chu kì là 2π, hàm số tanx có chu kì là π</w:t>
      </w:r>
      <w:r>
        <w:br/>
      </w:r>
      <w:r>
        <w:t>Vậy hai hàm số y = sinx và y = tan x có chu kì khác nhau.</w:t>
      </w:r>
      <w:r>
        <w:br/>
      </w:r>
      <w:r>
        <w:br/>
      </w:r>
      <w:r>
        <w:rPr>
          <w:b/>
        </w:rPr>
        <w:t>Bài 4</w:t>
      </w:r>
      <w:r>
        <w:t>: Chu kì của hàm số y = 2sin(2x + π/3) -3cos(2x - π/4) là: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b5f9850b8d241a68b8304408edb98ff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Bài 5:</w:t>
      </w:r>
      <w:r>
        <w:t xml:space="preserve"> Chu kì của hàm số y = sin2x -2cos3x là:</w:t>
      </w:r>
      <w:r>
        <w:br/>
      </w:r>
      <w:r>
        <w:rPr>
          <w:b/>
        </w:rPr>
        <w:t>Lời giải:</w:t>
      </w:r>
      <w:r>
        <w:br/>
      </w:r>
      <w:r>
        <w:br/>
      </w:r>
      <w:r>
        <w:t>Chu kì của hàm số y=sin2x là π, chu kì của hàm số y=cos3x là (2π)/3 nên chu kì của hàm số đã cho là 2π</w:t>
      </w:r>
      <w:r>
        <w:br/>
      </w:r>
      <w:r>
        <w:br/>
      </w:r>
      <w:r>
        <w:rPr>
          <w:b/>
        </w:rPr>
        <w:t>Bài 6:</w:t>
      </w:r>
      <w:r>
        <w:t xml:space="preserve"> </w:t>
      </w:r>
      <w:r>
        <w:t>Trong các hàm số sau, hàm số nào không là hàm chẵn và cũng không là hàm lẻ?</w:t>
      </w:r>
      <w:r>
        <w:br/>
      </w:r>
      <w:r>
        <w:rPr>
          <w:b/>
        </w:rPr>
        <w:t>Lời giải:</w:t>
      </w:r>
      <w:r>
        <w:br/>
      </w:r>
      <w:r>
        <w:br/>
      </w:r>
      <w:r>
        <w:t>Xét phương án B: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d01c44697974a6297e61938d7841970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Do đó, hàm số đã cho không là hàm chẵn và cũng không phải là hàm lẻ</w:t>
      </w:r>
      <w:r>
        <w:br/>
      </w:r>
      <w:r>
        <w:br/>
      </w:r>
      <w:r>
        <w:rPr>
          <w:b/>
        </w:rPr>
        <w:t>Bài 7:</w:t>
      </w:r>
      <w:r>
        <w:t xml:space="preserve"> Hàm số y = (sinx + cosx)</w:t>
      </w:r>
      <w:r>
        <w:rPr>
          <w:vertAlign w:val="superscript"/>
        </w:rPr>
        <w:t>2</w:t>
      </w:r>
      <w:r>
        <w:t xml:space="preserve"> + cos2x có giá trị lớn nhất là:</w:t>
      </w:r>
      <w:r>
        <w:br/>
      </w:r>
      <w:r>
        <w:rPr>
          <w:b/>
        </w:rPr>
        <w:t>Lời giải:</w:t>
      </w:r>
      <w:r>
        <w:br/>
      </w:r>
      <w:r>
        <w:t>Ta có: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565fd960d69424489ff6db54f07784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Suy ra hàm số có giá trị lớn nhất là 1 + √2</w:t>
      </w:r>
      <w:r>
        <w:br/>
      </w:r>
      <w:r>
        <w:rPr>
          <w:b/>
        </w:rPr>
        <w:t>Bài 8:</w:t>
      </w:r>
      <w:r>
        <w:t xml:space="preserve"> Hàm số y = √3sinx – cosx có giá trị nhỏ nhất là: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6cde21f74994721914d4dd265918e53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Bài 9:</w:t>
      </w:r>
      <w:r>
        <w:t xml:space="preserve"> Cho hàm số y = (cosx-1)/(cosx+2). Mệnh đề nào trong số các mệnh đề sau đây là sai?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6ceeb7704bb4972ae8066baa153c2dc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Bài 10:</w:t>
      </w:r>
      <w:r>
        <w:t xml:space="preserve"> Hàm số nào sau đây có giá trị lớn nhất bằng 2?</w:t>
      </w:r>
      <w:r>
        <w:br/>
      </w:r>
      <w:r>
        <w:rPr>
          <w:b/>
        </w:rPr>
        <w:t>Lời giải:</w:t>
      </w:r>
      <w:r>
        <w:br/>
      </w:r>
      <w:r>
        <w:br/>
      </w:r>
      <w:r>
        <w:t>Các hàm số y= tanx- cotx và y= 2tanx không có giá trị lớn nhất, hàm số y= sin(2x-π/4) có giá trị lớn nhất là 1</w:t>
      </w:r>
      <w:r>
        <w:br/>
      </w:r>
      <w:r>
        <w:t>Cũng có thể nhận ngay ra đáp án C vì 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a3d9531ae2f481f9746ba2f42f9edb2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III. Bài tập vận dụng</w:t>
      </w:r>
      <w:r>
        <w:br/>
      </w:r>
      <w:r>
        <w:rPr>
          <w:b/>
        </w:rPr>
        <w:t xml:space="preserve">Bài 1 </w:t>
      </w:r>
      <w:r>
        <w:t>Hãy xác định các giá trị của x trên đoạn [-π; 3π/2] để hàm số y = tanx</w:t>
      </w:r>
      <w:r>
        <w:br/>
      </w:r>
      <w:r>
        <w:t>a) Nhận giá trị bằng 0</w:t>
      </w:r>
      <w:r>
        <w:br/>
      </w:r>
      <w:r>
        <w:t>b) Nhận giá trị bằng 1</w:t>
      </w:r>
      <w:r>
        <w:br/>
      </w:r>
      <w:r>
        <w:t>c) Nhận giá trị dương</w:t>
      </w:r>
      <w:r>
        <w:br/>
      </w:r>
      <w:r>
        <w:t>d) Nhận giá trị âm.</w:t>
      </w:r>
      <w:r>
        <w:br/>
      </w:r>
      <w:r>
        <w:rPr>
          <w:b/>
        </w:rPr>
        <w:t xml:space="preserve">Bài 2 </w:t>
      </w:r>
      <w:r>
        <w:t>Tìm tập xác định của các hàm số: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29f048e6abd403b987ec2c05b427989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Bài 3 </w:t>
      </w:r>
      <w:r>
        <w:t>Dựa vào đồ thị hàm số y = sinx, hãy vẽ đồ thị của hàm số y = |sinx|.</w:t>
      </w:r>
      <w:r>
        <w:br/>
      </w:r>
      <w:r>
        <w:t>Hướng dẫn giải bài 3:</w:t>
      </w:r>
      <w:r>
        <w:br/>
      </w:r>
      <w:r>
        <w:t xml:space="preserve">Ta có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ed7133e5d3143c0b1e43fcd1ff37225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Mà sinx &lt; 0 ⇔ x ∈ (π + k2π, 2π + k2π), k ∈ Z nên lấy đối xứng qua trục Ox phần đồ thị của hàm số y = sinx trên các khoảng này còn giữ nguyên phần đồ thị hàm số y = sinx trên các đoạn còn lại ta được đồ thị của hàm số y = IsinxI</w:t>
      </w:r>
      <w:r>
        <w:br/>
      </w:r>
      <w:r>
        <w:rPr>
          <w:b/>
        </w:rPr>
        <w:t xml:space="preserve">Bài 4 </w:t>
      </w:r>
      <w:r>
        <w:t>Chứng minh rằng sin2(x + kπ) = sin 2x với mọi số nguyên k. Từ đó vẽ đồ thị hàm số y = sin2x</w:t>
      </w:r>
      <w:r>
        <w:br/>
      </w:r>
      <w:r>
        <w:rPr>
          <w:b/>
        </w:rPr>
        <w:t xml:space="preserve">Bài 5 </w:t>
      </w:r>
      <w:r>
        <w:t xml:space="preserve">Dựa vào đồ thị hàm số y = cosx, tìm các giá trị của x để cosx = </w:t>
      </w:r>
      <w:r>
        <w:t>1</w:t>
      </w:r>
      <w:r>
        <w:t>2</w:t>
      </w:r>
      <w:r>
        <w:t>(1)/(2)</w:t>
      </w:r>
      <w:r>
        <w:t>.</w:t>
      </w:r>
      <w:r>
        <w:br/>
      </w:r>
      <w:r>
        <w:rPr>
          <w:b/>
        </w:rPr>
        <w:t xml:space="preserve">Bài 6 </w:t>
      </w:r>
      <w:r>
        <w:t>Dựa vào đồ thị hàm số y = sinx, tìm các khoảng giá trị của x để hàm số đó nhận giá trị dương.</w:t>
      </w:r>
      <w:r>
        <w:br/>
      </w:r>
      <w:r>
        <w:rPr>
          <w:b/>
        </w:rPr>
        <w:t xml:space="preserve">Bài 7 </w:t>
      </w:r>
      <w:r>
        <w:t xml:space="preserve">Hãy xác định các giá trị của x trên đoạn </w:t>
      </w:r>
      <w:r>
        <w:t>[</w:t>
      </w:r>
      <w:r>
        <w:t>−</w:t>
      </w:r>
      <w:r>
        <w:t>π</w:t>
      </w:r>
      <w:r>
        <w:t>;</w:t>
      </w:r>
      <w:r>
        <w:t>3</w:t>
      </w:r>
      <w:r>
        <w:t>π</w:t>
      </w:r>
      <w:r>
        <w:t>2</w:t>
      </w:r>
      <w:r>
        <w:t>]</w:t>
      </w:r>
      <w:r>
        <w:t>[−π;(3π)/(2)]</w:t>
      </w:r>
      <w:r>
        <w:t xml:space="preserve"> để hàm số </w:t>
      </w:r>
      <w:r>
        <w:t>y</w:t>
      </w:r>
      <w:r>
        <w:t>=</w:t>
      </w:r>
      <w:r>
        <w:t>tan</w:t>
      </w:r>
      <w:r>
        <w:t>x</w:t>
      </w:r>
      <w:r>
        <w:t>y=tan⁡x</w:t>
      </w:r>
      <w:r>
        <w:br/>
      </w:r>
      <w:r>
        <w:t>a) Nhận giá trị bằng 0.</w:t>
      </w:r>
      <w:r>
        <w:br/>
      </w:r>
      <w:r>
        <w:t>b) Nhận giá trị bằng 1.</w:t>
      </w:r>
      <w:r>
        <w:br/>
      </w:r>
      <w:r>
        <w:t>c) Nhận giá trị dương.</w:t>
      </w:r>
      <w:r>
        <w:br/>
      </w:r>
      <w:r>
        <w:t>d) Nhận giá trị âm.</w:t>
      </w:r>
      <w:r>
        <w:br/>
      </w:r>
      <w:r>
        <w:rPr>
          <w:b/>
        </w:rPr>
        <w:t xml:space="preserve">Bài 8 </w:t>
      </w:r>
      <w:r>
        <w:t>Tìm tập xác định của hàm số</w:t>
      </w:r>
      <w:r>
        <w:br/>
      </w:r>
      <w:r>
        <w:t xml:space="preserve">a) </w:t>
      </w:r>
      <w:r>
        <w:t>y</w:t>
      </w:r>
      <w:r>
        <w:t>=</w:t>
      </w:r>
      <w:r>
        <w:t>1</w:t>
      </w:r>
      <w:r>
        <w:t>+</w:t>
      </w:r>
      <w:r>
        <w:t>cos</w:t>
      </w:r>
      <w:r>
        <w:t>x</w:t>
      </w:r>
      <w:r>
        <w:t>sin</w:t>
      </w:r>
      <w:r>
        <w:t>x</w:t>
      </w:r>
      <w:r>
        <w:t>y=(1+cos⁡x)/(sin⁡x)</w:t>
      </w:r>
      <w:r>
        <w:t>.</w:t>
      </w:r>
      <w:r>
        <w:br/>
      </w:r>
      <w:r>
        <w:t xml:space="preserve">b) </w:t>
      </w:r>
      <w:r>
        <w:t>y</w:t>
      </w:r>
      <w:r>
        <w:t>=</w:t>
      </w:r>
      <w:r>
        <w:t>√</w:t>
      </w:r>
      <w:r>
        <w:t>1</w:t>
      </w:r>
      <w:r>
        <w:t>+</w:t>
      </w:r>
      <w:r>
        <w:t>cos</w:t>
      </w:r>
      <w:r>
        <w:t>x</w:t>
      </w:r>
      <w:r>
        <w:t>1</w:t>
      </w:r>
      <w:r>
        <w:t>−</w:t>
      </w:r>
      <w:r>
        <w:t>cos</w:t>
      </w:r>
      <w:r>
        <w:t>x</w:t>
      </w:r>
      <w:r>
        <w:t>y=√((1+cos⁡x)/(1−cos⁡x))</w:t>
      </w:r>
      <w:r>
        <w:t>.</w:t>
      </w:r>
      <w:r>
        <w:br/>
      </w:r>
      <w:r>
        <w:t xml:space="preserve">c) </w:t>
      </w:r>
      <w:r>
        <w:t>y</w:t>
      </w:r>
      <w:r>
        <w:t>=</w:t>
      </w:r>
      <w:r>
        <w:t>tan</w:t>
      </w:r>
      <w:r>
        <w:t>(</w:t>
      </w:r>
      <w:r>
        <w:t>x</w:t>
      </w:r>
      <w:r>
        <w:t>−</w:t>
      </w:r>
      <w:r>
        <w:t>π</w:t>
      </w:r>
      <w:r>
        <w:t>3</w:t>
      </w:r>
      <w:r>
        <w:t>)</w:t>
      </w:r>
      <w:r>
        <w:t>y=tan⁡(x−(π)/(3))</w:t>
      </w:r>
      <w:r>
        <w:t>.</w:t>
      </w:r>
      <w:r>
        <w:br/>
      </w:r>
      <w:r>
        <w:t xml:space="preserve">d) </w:t>
      </w:r>
      <w:r>
        <w:t>y</w:t>
      </w:r>
      <w:r>
        <w:t>=</w:t>
      </w:r>
      <w:r>
        <w:t>cot</w:t>
      </w:r>
      <w:r>
        <w:t>(</w:t>
      </w:r>
      <w:r>
        <w:t>x</w:t>
      </w:r>
      <w:r>
        <w:t>+</w:t>
      </w:r>
      <w:r>
        <w:t>π</w:t>
      </w:r>
      <w:r>
        <w:t>6</w:t>
      </w:r>
      <w:r>
        <w:t>)</w:t>
      </w:r>
      <w:r>
        <w:t>y=cot⁡(x+(π)/(6))</w:t>
      </w:r>
      <w:r>
        <w:t>.</w:t>
      </w:r>
      <w:r>
        <w:br/>
      </w:r>
      <w:r>
        <w:rPr>
          <w:b/>
        </w:rPr>
        <w:t xml:space="preserve">Bài 9 </w:t>
      </w:r>
      <w:r>
        <w:t>Dựa vào đồ thị hàm số y = sinx, hãy vẽ đồ thị của hàm số y = |sinx|</w:t>
      </w:r>
      <w:r>
        <w:br/>
      </w:r>
      <w:r>
        <w:rPr>
          <w:b/>
        </w:rPr>
        <w:t xml:space="preserve">Bài 10 </w:t>
      </w:r>
      <w:r>
        <w:t>Chứng minh rằng sin2(x + kπ) = sin 2x với mọi số nguyên k. Từ đó vẽ đồ thị hàm số y = sin2x.</w:t>
      </w:r>
      <w:r>
        <w:br/>
      </w:r>
      <w:r>
        <w:rPr>
          <w:b/>
        </w:rPr>
        <w:t>Xem thêm các bài Chuyên đề Toán lớp 11 hay, chi tiết khác:</w:t>
      </w:r>
      <w:r>
        <w:br/>
      </w:r>
      <w:r>
        <w:t>Chuyên đề Quy tắc đếm</w:t>
      </w:r>
      <w:r>
        <w:br/>
      </w:r>
      <w:r>
        <w:t>Chuyên đề Hoán vị - Chỉnh hợp - Tổ hợp</w:t>
      </w:r>
      <w:r>
        <w:br/>
      </w:r>
      <w:r>
        <w:t>Chuyên đề Phương trình lượng giác cơ bản</w:t>
      </w:r>
      <w:r>
        <w:br/>
      </w:r>
      <w:r>
        <w:t>Chuyên đề Một số phương trình lượng giác thường gặp</w:t>
      </w:r>
      <w:r>
        <w:br/>
      </w:r>
      <w:r>
        <w:t>Chuyên đề Ôn tập chương 1</w:t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