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Hai đường thẳng vuông góc</w:t>
      </w:r>
    </w:p>
    <w:p>
      <w:r>
        <w:rPr>
          <w:b/>
        </w:rPr>
        <w:t xml:space="preserve">Chuyên đề Hai đường thẳng vuông góc - Toán 11 </w:t>
      </w:r>
      <w:r>
        <w:br/>
      </w:r>
      <w:r>
        <w:rPr>
          <w:b/>
        </w:rPr>
        <w:t>A. Lý thuyết.</w:t>
      </w:r>
      <w:r>
        <w:br/>
      </w:r>
      <w:r>
        <w:rPr>
          <w:b/>
        </w:rPr>
        <w:t>I. Tích vô hướng của hai vecto trong không gian.</w:t>
      </w:r>
      <w:r>
        <w:br/>
      </w:r>
      <w:r>
        <w:rPr>
          <w:b/>
        </w:rPr>
        <w:t>1. Góc giữa hai vecto trong không gian.</w:t>
      </w:r>
      <w:r>
        <w:br/>
      </w:r>
      <w:r>
        <w:t xml:space="preserve">- Định nghĩa.  Trong không gian, cho </w:t>
      </w:r>
      <w:r>
        <w:t>→</w:t>
      </w:r>
      <w:r>
        <w:t>u</w:t>
      </w:r>
      <w:r>
        <w:t>;</w:t>
      </w:r>
      <w:r>
        <w:t>→</w:t>
      </w:r>
      <w:r>
        <w:t>v</w:t>
      </w:r>
      <w:r>
        <w:t>u→ ;  v→</w:t>
      </w:r>
      <w:r>
        <w:t xml:space="preserve"> là hai vecto khác vecto- không. Lấy một điểm A bất kì, gọi B và C là hai điểm sao cho </w:t>
      </w:r>
      <w:r>
        <w:t>−</w:t>
      </w:r>
      <w:r>
        <w:t>−</w:t>
      </w:r>
      <w:r>
        <w:t>→</w:t>
      </w:r>
      <w:r>
        <w:t>A</w:t>
      </w:r>
      <w:r>
        <w:t>B</w:t>
      </w:r>
      <w:r>
        <w:t>=</w:t>
      </w:r>
      <w:r>
        <w:t>→</w:t>
      </w:r>
      <w:r>
        <w:t>u</w:t>
      </w:r>
      <w:r>
        <w:t>;</w:t>
      </w:r>
      <w:r>
        <w:t>−</w:t>
      </w:r>
      <w:r>
        <w:t>−</w:t>
      </w:r>
      <w:r>
        <w:t>→</w:t>
      </w:r>
      <w:r>
        <w:t>A</w:t>
      </w:r>
      <w:r>
        <w:t>C</w:t>
      </w:r>
      <w:r>
        <w:t>=</w:t>
      </w:r>
      <w:r>
        <w:t>→</w:t>
      </w:r>
      <w:r>
        <w:t>v</w:t>
      </w:r>
      <w:r>
        <w:t>AB→ = u→ ;  AC→  = v→</w:t>
      </w:r>
      <w:r>
        <w:t xml:space="preserve">. Khi đó, ta gọi góc </w:t>
      </w:r>
      <w:r>
        <w:t>ˆ</w:t>
      </w:r>
      <w:r>
        <w:t>B</w:t>
      </w:r>
      <w:r>
        <w:t>A</w:t>
      </w:r>
      <w:r>
        <w:t>C</w:t>
      </w:r>
      <w:r>
        <w:t>(</w:t>
      </w:r>
      <w:r>
        <w:t>0</w:t>
      </w:r>
      <w:r>
        <w:t>0</w:t>
      </w:r>
      <w:r>
        <w:t>≤</w:t>
      </w:r>
      <w:r>
        <w:t>ˆ</w:t>
      </w:r>
      <w:r>
        <w:t>B</w:t>
      </w:r>
      <w:r>
        <w:t>A</w:t>
      </w:r>
      <w:r>
        <w:t>C</w:t>
      </w:r>
      <w:r>
        <w:t>≤</w:t>
      </w:r>
      <w:r>
        <w:t>180</w:t>
      </w:r>
      <w:r>
        <w:t>0</w:t>
      </w:r>
      <w:r>
        <w:t>)</w:t>
      </w:r>
      <w:r>
        <w:t>BAC^  (0^(0)  ≤BAC^  ≤180^(0))</w:t>
      </w:r>
      <w:r>
        <w:t xml:space="preserve"> là góc giữa hai vecto </w:t>
      </w:r>
      <w:r>
        <w:t>→</w:t>
      </w:r>
      <w:r>
        <w:t>u</w:t>
      </w:r>
      <w:r>
        <w:t>;</w:t>
      </w:r>
      <w:r>
        <w:t>→</w:t>
      </w:r>
      <w:r>
        <w:t>v</w:t>
      </w:r>
      <w:r>
        <w:t>u→ ;  v→</w:t>
      </w:r>
      <w:r>
        <w:t xml:space="preserve"> trong không gian.</w:t>
      </w:r>
      <w:r>
        <w:br/>
      </w:r>
      <w:r>
        <w:t>Kí hiệu là (</w:t>
      </w:r>
      <w:r>
        <w:t>→</w:t>
      </w:r>
      <w:r>
        <w:t>u</w:t>
      </w:r>
      <w:r>
        <w:t>;</w:t>
      </w:r>
      <w:r>
        <w:t>→</w:t>
      </w:r>
      <w:r>
        <w:t>v</w:t>
      </w:r>
      <w:r>
        <w:t>u→ ;  v→</w:t>
      </w:r>
      <w:r>
        <w:t>).</w:t>
      </w:r>
      <w:r>
        <w:br/>
      </w:r>
      <w:r>
        <w:drawing>
          <wp:inline xmlns:a="http://schemas.openxmlformats.org/drawingml/2006/main" xmlns:pic="http://schemas.openxmlformats.org/drawingml/2006/picture">
            <wp:extent cx="2581275" cy="1609725"/>
            <wp:docPr id="1" name="Picture 1"/>
            <wp:cNvGraphicFramePr>
              <a:graphicFrameLocks noChangeAspect="1"/>
            </wp:cNvGraphicFramePr>
            <a:graphic>
              <a:graphicData uri="http://schemas.openxmlformats.org/drawingml/2006/picture">
                <pic:pic>
                  <pic:nvPicPr>
                    <pic:cNvPr id="0" name="temp_inline_4eeb9dca585d41aaab287e594e1aabe5.jpg"/>
                    <pic:cNvPicPr/>
                  </pic:nvPicPr>
                  <pic:blipFill>
                    <a:blip r:embed="rId9"/>
                    <a:stretch>
                      <a:fillRect/>
                    </a:stretch>
                  </pic:blipFill>
                  <pic:spPr>
                    <a:xfrm>
                      <a:off x="0" y="0"/>
                      <a:ext cx="2581275" cy="1609725"/>
                    </a:xfrm>
                    <a:prstGeom prst="rect"/>
                  </pic:spPr>
                </pic:pic>
              </a:graphicData>
            </a:graphic>
          </wp:inline>
        </w:drawing>
      </w:r>
      <w:r>
        <w:br/>
      </w:r>
      <w:r>
        <w:rPr>
          <w:b/>
        </w:rPr>
        <w:t>2. Tích vô hướng của hai vecto trong không gian.</w:t>
      </w:r>
      <w:r>
        <w:br/>
      </w:r>
      <w:r>
        <w:rPr>
          <w:b/>
        </w:rPr>
        <w:t>- Định nghĩa:</w:t>
      </w:r>
      <w:r>
        <w:br/>
      </w:r>
      <w:r>
        <w:t xml:space="preserve">Trong không gian có hai vecto </w:t>
      </w:r>
      <w:r>
        <w:t>→</w:t>
      </w:r>
      <w:r>
        <w:t>u</w:t>
      </w:r>
      <w:r>
        <w:t>;</w:t>
      </w:r>
      <w:r>
        <w:t>→</w:t>
      </w:r>
      <w:r>
        <w:t>v</w:t>
      </w:r>
      <w:r>
        <w:t>u→ ;  v→</w:t>
      </w:r>
      <w:r>
        <w:t xml:space="preserve"> đều khác vecto- không . Tích vô hướng của hai vecto là một số, kí hiệu là </w:t>
      </w:r>
      <w:r>
        <w:t>→</w:t>
      </w:r>
      <w:r>
        <w:t>u</w:t>
      </w:r>
      <w:r>
        <w:t>;</w:t>
      </w:r>
      <w:r>
        <w:t>→</w:t>
      </w:r>
      <w:r>
        <w:t>v</w:t>
      </w:r>
      <w:r>
        <w:t>u→ ;  v→</w:t>
      </w:r>
      <w:r>
        <w:t xml:space="preserve">, được xác định bởi công thức: </w:t>
      </w:r>
      <w:r>
        <w:t>→</w:t>
      </w:r>
      <w:r>
        <w:t>u</w:t>
      </w:r>
      <w:r>
        <w:t>.</w:t>
      </w:r>
      <w:r>
        <w:t>→</w:t>
      </w:r>
      <w:r>
        <w:t>v</w:t>
      </w:r>
      <w:r>
        <w:t>=</w:t>
      </w:r>
      <w:r>
        <w:t>∣</w:t>
      </w:r>
      <w:r>
        <w:t>∣</w:t>
      </w:r>
      <w:r>
        <w:t>→</w:t>
      </w:r>
      <w:r>
        <w:t>u</w:t>
      </w:r>
      <w:r>
        <w:t>∣</w:t>
      </w:r>
      <w:r>
        <w:t>∣</w:t>
      </w:r>
      <w:r>
        <w:t>.</w:t>
      </w:r>
      <w:r>
        <w:t>∣</w:t>
      </w:r>
      <w:r>
        <w:t>∣</w:t>
      </w:r>
      <w:r>
        <w:t>→</w:t>
      </w:r>
      <w:r>
        <w:t>v</w:t>
      </w:r>
      <w:r>
        <w:t>∣</w:t>
      </w:r>
      <w:r>
        <w:t>∣</w:t>
      </w:r>
      <w:r>
        <w:t>.</w:t>
      </w:r>
      <w:r>
        <w:t>c</w:t>
      </w:r>
      <w:r>
        <w:t>os</w:t>
      </w:r>
      <w:r>
        <w:t>(</w:t>
      </w:r>
      <w:r>
        <w:t>→</w:t>
      </w:r>
      <w:r>
        <w:t>u</w:t>
      </w:r>
      <w:r>
        <w:t>;</w:t>
      </w:r>
      <w:r>
        <w:t>→</w:t>
      </w:r>
      <w:r>
        <w:t>v</w:t>
      </w:r>
      <w:r>
        <w:t>)</w:t>
      </w:r>
      <w:r>
        <w:t>u→ . v→  = u→. v→.cos u→;  v→</w:t>
      </w:r>
      <w:r>
        <w:br/>
      </w:r>
      <w:r>
        <w:t xml:space="preserve">Trường hợp </w:t>
      </w:r>
      <w:r>
        <w:t>→</w:t>
      </w:r>
      <w:r>
        <w:t>u</w:t>
      </w:r>
      <w:r>
        <w:t>=</w:t>
      </w:r>
      <w:r>
        <w:t>→</w:t>
      </w:r>
      <w:r>
        <w:t>0</w:t>
      </w:r>
      <w:r>
        <w:t>u→=  0→</w:t>
      </w:r>
      <w:r>
        <w:t xml:space="preserve"> hoặc </w:t>
      </w:r>
      <w:r>
        <w:t>→</w:t>
      </w:r>
      <w:r>
        <w:t>v</w:t>
      </w:r>
      <w:r>
        <w:t>=</w:t>
      </w:r>
      <w:r>
        <w:t>→</w:t>
      </w:r>
      <w:r>
        <w:t>0</w:t>
      </w:r>
      <w:r>
        <w:t>v→=  0→</w:t>
      </w:r>
      <w:r>
        <w:t xml:space="preserve"> ta quy ước: </w:t>
      </w:r>
      <w:r>
        <w:t>→</w:t>
      </w:r>
      <w:r>
        <w:t>u</w:t>
      </w:r>
      <w:r>
        <w:t>.</w:t>
      </w:r>
      <w:r>
        <w:t>→</w:t>
      </w:r>
      <w:r>
        <w:t>v</w:t>
      </w:r>
      <w:r>
        <w:t>u→ .  v→</w:t>
      </w:r>
      <w:r>
        <w:t xml:space="preserve"> = 0.</w:t>
      </w:r>
      <w:r>
        <w:br/>
      </w:r>
      <w:r>
        <w:rPr>
          <w:b/>
        </w:rPr>
        <w:t xml:space="preserve">Ví dụ 1. </w:t>
      </w:r>
      <w:r>
        <w:t xml:space="preserve">Cho hình chóp S.ABC có SA= SB= SC và </w:t>
      </w:r>
      <w:r>
        <w:t>ˆ</w:t>
      </w:r>
      <w:r>
        <w:t>A</w:t>
      </w:r>
      <w:r>
        <w:t>S</w:t>
      </w:r>
      <w:r>
        <w:t>B</w:t>
      </w:r>
      <w:r>
        <w:t>=</w:t>
      </w:r>
      <w:r>
        <w:t>ˆ</w:t>
      </w:r>
      <w:r>
        <w:t>B</w:t>
      </w:r>
      <w:r>
        <w:t>S</w:t>
      </w:r>
      <w:r>
        <w:t>C</w:t>
      </w:r>
      <w:r>
        <w:t>=</w:t>
      </w:r>
      <w:r>
        <w:t>ˆ</w:t>
      </w:r>
      <w:r>
        <w:t>C</w:t>
      </w:r>
      <w:r>
        <w:t>S</w:t>
      </w:r>
      <w:r>
        <w:t>A</w:t>
      </w:r>
      <w:r>
        <w:t>A​SB^  =  BSC^  =  CSA^</w:t>
      </w:r>
      <w:r>
        <w:t xml:space="preserve">. Hãy xác định góc giữa cặp vectơ </w:t>
      </w:r>
      <w:r>
        <w:t>−</w:t>
      </w:r>
      <w:r>
        <w:t>−</w:t>
      </w:r>
      <w:r>
        <w:t>→</w:t>
      </w:r>
      <w:r>
        <w:t>S</w:t>
      </w:r>
      <w:r>
        <w:t>C</w:t>
      </w:r>
      <w:r>
        <w:t>SC→</w:t>
      </w:r>
      <w:r>
        <w:t xml:space="preserve"> và </w:t>
      </w:r>
      <w:r>
        <w:t>−</w:t>
      </w:r>
      <w:r>
        <w:t>−</w:t>
      </w:r>
      <w:r>
        <w:t>→</w:t>
      </w:r>
      <w:r>
        <w:t>A</w:t>
      </w:r>
      <w:r>
        <w:t>B</w:t>
      </w:r>
      <w:r>
        <w:t>AB→</w:t>
      </w:r>
      <w:r>
        <w:t>?</w:t>
      </w:r>
      <w:r>
        <w:br/>
      </w:r>
      <w:r>
        <w:rPr>
          <w:b/>
        </w:rPr>
        <w:t>Lời giải :</w:t>
      </w:r>
      <w:r>
        <w:br/>
      </w:r>
      <w:r>
        <w:rPr>
          <w:b/>
        </w:rPr>
      </w:r>
      <w:r>
        <w:br/>
      </w:r>
      <w:r>
        <w:t>Ta có</w:t>
      </w:r>
      <w:r>
        <w:br/>
      </w:r>
      <w:r>
        <w:t>−</w:t>
      </w:r>
      <w:r>
        <w:t>→</w:t>
      </w:r>
      <w:r>
        <w:t>SC</w:t>
      </w:r>
      <w:r>
        <w:t>.</w:t>
      </w:r>
      <w:r>
        <w:t>−</w:t>
      </w:r>
      <w:r>
        <w:t>−</w:t>
      </w:r>
      <w:r>
        <w:t>→</w:t>
      </w:r>
      <w:r>
        <w:t>AB</w:t>
      </w:r>
      <w:r>
        <w:t>=</w:t>
      </w:r>
      <w:r>
        <w:t>−</w:t>
      </w:r>
      <w:r>
        <w:t>→</w:t>
      </w:r>
      <w:r>
        <w:t>SC</w:t>
      </w:r>
      <w:r>
        <w:t>.</w:t>
      </w:r>
      <w:r>
        <w:t>(</w:t>
      </w:r>
      <w:r>
        <w:t>−</w:t>
      </w:r>
      <w:r>
        <w:t>→</w:t>
      </w:r>
      <w:r>
        <w:t>SB</w:t>
      </w:r>
      <w:r>
        <w:t>−</w:t>
      </w:r>
      <w:r>
        <w:t>−</w:t>
      </w:r>
      <w:r>
        <w:t>→</w:t>
      </w:r>
      <w:r>
        <w:t>SA</w:t>
      </w:r>
      <w:r>
        <w:t>)</w:t>
      </w:r>
      <w:r>
        <w:t>=</w:t>
      </w:r>
      <w:r>
        <w:t>−</w:t>
      </w:r>
      <w:r>
        <w:t>→</w:t>
      </w:r>
      <w:r>
        <w:t>SC</w:t>
      </w:r>
      <w:r>
        <w:t>.</w:t>
      </w:r>
      <w:r>
        <w:t>−</w:t>
      </w:r>
      <w:r>
        <w:t>→</w:t>
      </w:r>
      <w:r>
        <w:t>SB</w:t>
      </w:r>
      <w:r>
        <w:t>−</w:t>
      </w:r>
      <w:r>
        <w:t>−</w:t>
      </w:r>
      <w:r>
        <w:t>→</w:t>
      </w:r>
      <w:r>
        <w:t>SC</w:t>
      </w:r>
      <w:r>
        <w:t>.</w:t>
      </w:r>
      <w:r>
        <w:t>−</w:t>
      </w:r>
      <w:r>
        <w:t>→</w:t>
      </w:r>
      <w:r>
        <w:t>SA</w:t>
      </w:r>
      <w:r>
        <w:t>=</w:t>
      </w:r>
      <w:r>
        <w:t>∣</w:t>
      </w:r>
      <w:r>
        <w:t>∣</w:t>
      </w:r>
      <w:r>
        <w:t>∣</w:t>
      </w:r>
      <w:r>
        <w:t>−</w:t>
      </w:r>
      <w:r>
        <w:t>→</w:t>
      </w:r>
      <w:r>
        <w:t>SC</w:t>
      </w:r>
      <w:r>
        <w:t>∣</w:t>
      </w:r>
      <w:r>
        <w:t>∣</w:t>
      </w:r>
      <w:r>
        <w:t>∣</w:t>
      </w:r>
      <w:r>
        <w:t>.</w:t>
      </w:r>
      <w:r>
        <w:t>∣</w:t>
      </w:r>
      <w:r>
        <w:t>∣</w:t>
      </w:r>
      <w:r>
        <w:t>∣</w:t>
      </w:r>
      <w:r>
        <w:t>−</w:t>
      </w:r>
      <w:r>
        <w:t>→</w:t>
      </w:r>
      <w:r>
        <w:t>SB</w:t>
      </w:r>
      <w:r>
        <w:t>∣</w:t>
      </w:r>
      <w:r>
        <w:t>∣</w:t>
      </w:r>
      <w:r>
        <w:t>∣</w:t>
      </w:r>
      <w:r>
        <w:t>.</w:t>
      </w:r>
      <w:r>
        <w:t>cos</w:t>
      </w:r>
      <w:r>
        <w:t>(</w:t>
      </w:r>
      <w:r>
        <w:t>−</w:t>
      </w:r>
      <w:r>
        <w:t>→</w:t>
      </w:r>
      <w:r>
        <w:t>SC</w:t>
      </w:r>
      <w:r>
        <w:t>.</w:t>
      </w:r>
      <w:r>
        <w:t>−</w:t>
      </w:r>
      <w:r>
        <w:t>→</w:t>
      </w:r>
      <w:r>
        <w:t>SB</w:t>
      </w:r>
      <w:r>
        <w:t>)</w:t>
      </w:r>
      <w:r>
        <w:t>−</w:t>
      </w:r>
      <w:r>
        <w:t xml:space="preserve"> </w:t>
      </w:r>
      <w:r>
        <w:t>∣</w:t>
      </w:r>
      <w:r>
        <w:t>∣</w:t>
      </w:r>
      <w:r>
        <w:t>∣</w:t>
      </w:r>
      <w:r>
        <w:t>−</w:t>
      </w:r>
      <w:r>
        <w:t>→</w:t>
      </w:r>
      <w:r>
        <w:t>SC</w:t>
      </w:r>
      <w:r>
        <w:t>∣</w:t>
      </w:r>
      <w:r>
        <w:t>∣</w:t>
      </w:r>
      <w:r>
        <w:t>∣</w:t>
      </w:r>
      <w:r>
        <w:t>.</w:t>
      </w:r>
      <w:r>
        <w:t>∣</w:t>
      </w:r>
      <w:r>
        <w:t>∣</w:t>
      </w:r>
      <w:r>
        <w:t>∣</w:t>
      </w:r>
      <w:r>
        <w:t>−</w:t>
      </w:r>
      <w:r>
        <w:t>→</w:t>
      </w:r>
      <w:r>
        <w:t>SA</w:t>
      </w:r>
      <w:r>
        <w:t>∣</w:t>
      </w:r>
      <w:r>
        <w:t>∣</w:t>
      </w:r>
      <w:r>
        <w:t>∣</w:t>
      </w:r>
      <w:r>
        <w:t>.</w:t>
      </w:r>
      <w:r>
        <w:t>cos</w:t>
      </w:r>
      <w:r>
        <w:t>(</w:t>
      </w:r>
      <w:r>
        <w:t>−</w:t>
      </w:r>
      <w:r>
        <w:t>→</w:t>
      </w:r>
      <w:r>
        <w:t>SC</w:t>
      </w:r>
      <w:r>
        <w:t>.</w:t>
      </w:r>
      <w:r>
        <w:t>−</w:t>
      </w:r>
      <w:r>
        <w:t>→</w:t>
      </w:r>
      <w:r>
        <w:t>SA</w:t>
      </w:r>
      <w:r>
        <w:t>)</w:t>
      </w:r>
      <w:r>
        <w:t>=</w:t>
      </w:r>
      <w:r>
        <w:t>SC</w:t>
      </w:r>
      <w:r>
        <w:t>.</w:t>
      </w:r>
      <w:r>
        <w:t>SB</w:t>
      </w:r>
      <w:r>
        <w:t>.</w:t>
      </w:r>
      <w:r>
        <w:t>cos</w:t>
      </w:r>
      <w:r>
        <w:t>ˆ</w:t>
      </w:r>
      <w:r>
        <w:t>BSC</w:t>
      </w:r>
      <w:r>
        <w:t>−</w:t>
      </w:r>
      <w:r>
        <w:t xml:space="preserve"> </w:t>
      </w:r>
      <w:r>
        <w:t>SC</w:t>
      </w:r>
      <w:r>
        <w:t>.</w:t>
      </w:r>
      <w:r>
        <w:t>SA</w:t>
      </w:r>
      <w:r>
        <w:t>.</w:t>
      </w:r>
      <w:r>
        <w:t>cos</w:t>
      </w:r>
      <w:r>
        <w:t>ˆ</w:t>
      </w:r>
      <w:r>
        <w:t>ASC</w:t>
      </w:r>
      <w:r>
        <w:t>SC→.AB→=SC→.SB→−SA→=SC→.SB→−SC→.SA→=SC→.SB→.cosSC→.SB→− SC→.SA→.cosSC→.SA→=SC.SB.cosBSC^− SC.SA.cosASC^</w:t>
      </w:r>
      <w:r>
        <w:br/>
      </w:r>
      <w:r>
        <w:t xml:space="preserve">Vì SA= SB= SC và </w:t>
      </w:r>
      <w:r>
        <w:t>ˆ</w:t>
      </w:r>
      <w:r>
        <w:t>A</w:t>
      </w:r>
      <w:r>
        <w:t>S</w:t>
      </w:r>
      <w:r>
        <w:t>B</w:t>
      </w:r>
      <w:r>
        <w:t>=</w:t>
      </w:r>
      <w:r>
        <w:t>ˆ</w:t>
      </w:r>
      <w:r>
        <w:t>B</w:t>
      </w:r>
      <w:r>
        <w:t>S</w:t>
      </w:r>
      <w:r>
        <w:t>C</w:t>
      </w:r>
      <w:r>
        <w:t>=</w:t>
      </w:r>
      <w:r>
        <w:t>ˆ</w:t>
      </w:r>
      <w:r>
        <w:t>C</w:t>
      </w:r>
      <w:r>
        <w:t>S</w:t>
      </w:r>
      <w:r>
        <w:t>A</w:t>
      </w:r>
      <w:r>
        <w:t>A​SB^  =  BSC^  =  CSA^</w:t>
      </w:r>
      <w:r>
        <w:t>⇒</w:t>
      </w:r>
      <w:r>
        <w:t>−</w:t>
      </w:r>
      <w:r>
        <w:t>−</w:t>
      </w:r>
      <w:r>
        <w:t>→</w:t>
      </w:r>
      <w:r>
        <w:t>S</w:t>
      </w:r>
      <w:r>
        <w:t>C</w:t>
      </w:r>
      <w:r>
        <w:t>.</w:t>
      </w:r>
      <w:r>
        <w:t>−</w:t>
      </w:r>
      <w:r>
        <w:t>−</w:t>
      </w:r>
      <w:r>
        <w:t>→</w:t>
      </w:r>
      <w:r>
        <w:t>A</w:t>
      </w:r>
      <w:r>
        <w:t>B</w:t>
      </w:r>
      <w:r>
        <w:t>=</w:t>
      </w:r>
      <w:r>
        <w:t>0</w:t>
      </w:r>
      <w:r>
        <w:t>⇒SC→.AB→=0</w:t>
      </w:r>
      <w:r>
        <w:br/>
      </w:r>
      <w:r>
        <w:t>Ta lại có:</w:t>
      </w:r>
      <w:r>
        <w:br/>
      </w:r>
      <w:r>
        <w:t>−</w:t>
      </w:r>
      <w:r>
        <w:t>−</w:t>
      </w:r>
      <w:r>
        <w:t>→</w:t>
      </w:r>
      <w:r>
        <w:t>S</w:t>
      </w:r>
      <w:r>
        <w:t>C</w:t>
      </w:r>
      <w:r>
        <w:t>.</w:t>
      </w:r>
      <w:r>
        <w:t>−</w:t>
      </w:r>
      <w:r>
        <w:t>→</w:t>
      </w:r>
      <w:r>
        <w:t>S</w:t>
      </w:r>
      <w:r>
        <w:t>A</w:t>
      </w:r>
      <w:r>
        <w:t>=</w:t>
      </w:r>
      <w:r>
        <w:t>∣</w:t>
      </w:r>
      <w:r>
        <w:t>∣</w:t>
      </w:r>
      <w:r>
        <w:t>∣</w:t>
      </w:r>
      <w:r>
        <w:t>−</w:t>
      </w:r>
      <w:r>
        <w:t>−</w:t>
      </w:r>
      <w:r>
        <w:t>→</w:t>
      </w:r>
      <w:r>
        <w:t>S</w:t>
      </w:r>
      <w:r>
        <w:t>C</w:t>
      </w:r>
      <w:r>
        <w:t>∣</w:t>
      </w:r>
      <w:r>
        <w:t>∣</w:t>
      </w:r>
      <w:r>
        <w:t>∣</w:t>
      </w:r>
      <w:r>
        <w:t>.</w:t>
      </w:r>
      <w:r>
        <w:t>∣</w:t>
      </w:r>
      <w:r>
        <w:t>∣</w:t>
      </w:r>
      <w:r>
        <w:t>∣</w:t>
      </w:r>
      <w:r>
        <w:t>−</w:t>
      </w:r>
      <w:r>
        <w:t>→</w:t>
      </w:r>
      <w:r>
        <w:t>S</w:t>
      </w:r>
      <w:r>
        <w:t>A</w:t>
      </w:r>
      <w:r>
        <w:t>∣</w:t>
      </w:r>
      <w:r>
        <w:t>∣</w:t>
      </w:r>
      <w:r>
        <w:t>∣</w:t>
      </w:r>
      <w:r>
        <w:t>.</w:t>
      </w:r>
      <w:r>
        <w:t>c</w:t>
      </w:r>
      <w:r>
        <w:t>o</w:t>
      </w:r>
      <w:r>
        <w:t>s</w:t>
      </w:r>
      <w:r>
        <w:t>(</w:t>
      </w:r>
      <w:r>
        <w:t>−</w:t>
      </w:r>
      <w:r>
        <w:t>−</w:t>
      </w:r>
      <w:r>
        <w:t>→</w:t>
      </w:r>
      <w:r>
        <w:t>S</w:t>
      </w:r>
      <w:r>
        <w:t>C</w:t>
      </w:r>
      <w:r>
        <w:t>,</w:t>
      </w:r>
      <w:r>
        <w:t>−</w:t>
      </w:r>
      <w:r>
        <w:t>→</w:t>
      </w:r>
      <w:r>
        <w:t>S</w:t>
      </w:r>
      <w:r>
        <w:t>A</w:t>
      </w:r>
      <w:r>
        <w:t>)</w:t>
      </w:r>
      <w:r>
        <w:t>⇒</w:t>
      </w:r>
      <w:r>
        <w:t>c</w:t>
      </w:r>
      <w:r>
        <w:t>o</w:t>
      </w:r>
      <w:r>
        <w:t>s</w:t>
      </w:r>
      <w:r>
        <w:t>(</w:t>
      </w:r>
      <w:r>
        <w:t>−</w:t>
      </w:r>
      <w:r>
        <w:t>−</w:t>
      </w:r>
      <w:r>
        <w:t>→</w:t>
      </w:r>
      <w:r>
        <w:t>S</w:t>
      </w:r>
      <w:r>
        <w:t>C</w:t>
      </w:r>
      <w:r>
        <w:t>,</w:t>
      </w:r>
      <w:r>
        <w:t>−</w:t>
      </w:r>
      <w:r>
        <w:t>→</w:t>
      </w:r>
      <w:r>
        <w:t>S</w:t>
      </w:r>
      <w:r>
        <w:t>A</w:t>
      </w:r>
      <w:r>
        <w:t>)</w:t>
      </w:r>
      <w:r>
        <w:t>=</w:t>
      </w:r>
      <w:r>
        <w:t>0</w:t>
      </w:r>
      <w:r>
        <w:t>SC→.SA→=SC→.SA→.cosSC→,SA→⇒cosSC→,SA→=0</w:t>
      </w:r>
      <w:r>
        <w:br/>
      </w:r>
      <w:r>
        <w:t xml:space="preserve">Do đó </w:t>
      </w:r>
      <w:r>
        <w:t>(</w:t>
      </w:r>
      <w:r>
        <w:t>−</w:t>
      </w:r>
      <w:r>
        <w:t>−</w:t>
      </w:r>
      <w:r>
        <w:t>→</w:t>
      </w:r>
      <w:r>
        <w:t>S</w:t>
      </w:r>
      <w:r>
        <w:t>C</w:t>
      </w:r>
      <w:r>
        <w:t>;</w:t>
      </w:r>
      <w:r>
        <w:t>−</w:t>
      </w:r>
      <w:r>
        <w:t>−</w:t>
      </w:r>
      <w:r>
        <w:t>→</w:t>
      </w:r>
      <w:r>
        <w:t>A</w:t>
      </w:r>
      <w:r>
        <w:t>B</w:t>
      </w:r>
      <w:r>
        <w:t>)</w:t>
      </w:r>
      <w:r>
        <w:t>=</w:t>
      </w:r>
      <w:r>
        <w:t>90</w:t>
      </w:r>
      <w:r>
        <w:t>0</w:t>
      </w:r>
      <w:r>
        <w:t>SC→;  AB→ =90^(0)</w:t>
      </w:r>
      <w:r>
        <w:t>.</w:t>
      </w:r>
      <w:r>
        <w:br/>
      </w:r>
      <w:r>
        <w:rPr>
          <w:b/>
        </w:rPr>
        <w:t>II. Vector chỉ phương của đường thẳng</w:t>
      </w:r>
      <w:r>
        <w:br/>
      </w:r>
      <w:r>
        <w:rPr>
          <w:b/>
        </w:rPr>
        <w:t>1. Định nghĩa.</w:t>
      </w:r>
      <w:r>
        <w:br/>
      </w:r>
      <w:r>
        <w:t xml:space="preserve">Nếu </w:t>
      </w:r>
      <w:r>
        <w:t>→</w:t>
      </w:r>
      <w:r>
        <w:t>a</w:t>
      </w:r>
      <w:r>
        <w:t>a→</w:t>
      </w:r>
      <w:r>
        <w:t xml:space="preserve"> khác vecto - không được gọi là vecto chỉ phương của đường thẳng d nếu giá của vecto </w:t>
      </w:r>
      <w:r>
        <w:t>→</w:t>
      </w:r>
      <w:r>
        <w:t>a</w:t>
      </w:r>
      <w:r>
        <w:t>a→</w:t>
      </w:r>
      <w:r>
        <w:t xml:space="preserve"> song song hoặc trùng với đường thẳng d.</w:t>
      </w:r>
      <w:r>
        <w:br/>
      </w:r>
      <w:r>
        <w:drawing>
          <wp:inline xmlns:a="http://schemas.openxmlformats.org/drawingml/2006/main" xmlns:pic="http://schemas.openxmlformats.org/drawingml/2006/picture">
            <wp:extent cx="2714625" cy="962024"/>
            <wp:docPr id="2" name="Picture 2"/>
            <wp:cNvGraphicFramePr>
              <a:graphicFrameLocks noChangeAspect="1"/>
            </wp:cNvGraphicFramePr>
            <a:graphic>
              <a:graphicData uri="http://schemas.openxmlformats.org/drawingml/2006/picture">
                <pic:pic>
                  <pic:nvPicPr>
                    <pic:cNvPr id="0" name="temp_inline_c4b6e3ca9c4d48c3b111b39a6593cebd.jpg"/>
                    <pic:cNvPicPr/>
                  </pic:nvPicPr>
                  <pic:blipFill>
                    <a:blip r:embed="rId10"/>
                    <a:stretch>
                      <a:fillRect/>
                    </a:stretch>
                  </pic:blipFill>
                  <pic:spPr>
                    <a:xfrm>
                      <a:off x="0" y="0"/>
                      <a:ext cx="2714625" cy="962024"/>
                    </a:xfrm>
                    <a:prstGeom prst="rect"/>
                  </pic:spPr>
                </pic:pic>
              </a:graphicData>
            </a:graphic>
          </wp:inline>
        </w:drawing>
      </w:r>
      <w:r>
        <w:br/>
      </w:r>
      <w:r>
        <w:rPr>
          <w:b/>
        </w:rPr>
        <w:t>2. Nhận xét.</w:t>
      </w:r>
      <w:r>
        <w:br/>
      </w:r>
      <w:r>
        <w:t xml:space="preserve">a) Nếu </w:t>
      </w:r>
      <w:r>
        <w:t>→</w:t>
      </w:r>
      <w:r>
        <w:t>a</w:t>
      </w:r>
      <w:r>
        <w:t>a→</w:t>
      </w:r>
      <w:r>
        <w:t xml:space="preserve"> là vecto chỉ phương của đường thẳng d thì vecto </w:t>
      </w:r>
      <w:r>
        <w:t>k</w:t>
      </w:r>
      <w:r>
        <w:t>→</w:t>
      </w:r>
      <w:r>
        <w:t>a</w:t>
      </w:r>
      <w:r>
        <w:t>(</w:t>
      </w:r>
      <w:r>
        <w:t>k</w:t>
      </w:r>
      <w:r>
        <w:t>≠</w:t>
      </w:r>
      <w:r>
        <w:t>0</w:t>
      </w:r>
      <w:r>
        <w:t>)</w:t>
      </w:r>
      <w:r>
        <w:t>ka→   (k ≠0)</w:t>
      </w:r>
      <w:r>
        <w:t xml:space="preserve"> cũng là vecto chỉ phương của d.</w:t>
      </w:r>
      <w:r>
        <w:br/>
      </w:r>
      <w:r>
        <w:t>b) Một đường thẳng d trong không gian hoàn toàn được xác định nếu biết một điểm A thuộc đường thẳng d và một vecto chỉ phương của nó.</w:t>
      </w:r>
      <w:r>
        <w:br/>
      </w:r>
      <w:r>
        <w:t>c) Hai đường thẳng song song với nhau khi và chỉ khi chúng là hai đường thẳng phân biệt và có hai vecto chỉ phương cùng phương.</w:t>
      </w:r>
      <w:r>
        <w:br/>
      </w:r>
      <w:r>
        <w:rPr>
          <w:b/>
        </w:rPr>
        <w:t>III. Góc giữa hai đường thẳng trong không gian.</w:t>
      </w:r>
      <w:r>
        <w:br/>
      </w:r>
      <w:r>
        <w:rPr>
          <w:b/>
        </w:rPr>
        <w:t>1. Định nghĩa:</w:t>
      </w:r>
      <w:r>
        <w:br/>
      </w:r>
      <w:r>
        <w:t>Góc giữa hai đường thẳng a và b trong không gian là góc giữa hai đường thẳng a’ và b’ cùng đi qua một điểm và lần lượt song song với a và b.</w:t>
      </w:r>
      <w:r>
        <w:br/>
      </w:r>
      <w:r>
        <w:drawing>
          <wp:inline xmlns:a="http://schemas.openxmlformats.org/drawingml/2006/main" xmlns:pic="http://schemas.openxmlformats.org/drawingml/2006/picture">
            <wp:extent cx="2847975" cy="2190750"/>
            <wp:docPr id="3" name="Picture 3"/>
            <wp:cNvGraphicFramePr>
              <a:graphicFrameLocks noChangeAspect="1"/>
            </wp:cNvGraphicFramePr>
            <a:graphic>
              <a:graphicData uri="http://schemas.openxmlformats.org/drawingml/2006/picture">
                <pic:pic>
                  <pic:nvPicPr>
                    <pic:cNvPr id="0" name="temp_inline_78a6d68725f348b68ab85b2695f84c5d.jpg"/>
                    <pic:cNvPicPr/>
                  </pic:nvPicPr>
                  <pic:blipFill>
                    <a:blip r:embed="rId11"/>
                    <a:stretch>
                      <a:fillRect/>
                    </a:stretch>
                  </pic:blipFill>
                  <pic:spPr>
                    <a:xfrm>
                      <a:off x="0" y="0"/>
                      <a:ext cx="2847975" cy="2190750"/>
                    </a:xfrm>
                    <a:prstGeom prst="rect"/>
                  </pic:spPr>
                </pic:pic>
              </a:graphicData>
            </a:graphic>
          </wp:inline>
        </w:drawing>
      </w:r>
      <w:r>
        <w:br/>
      </w:r>
      <w:r>
        <w:rPr>
          <w:b/>
        </w:rPr>
        <w:t>2. Nhận xét.</w:t>
      </w:r>
      <w:r>
        <w:br/>
      </w:r>
      <w:r>
        <w:t>a) Để xác định góc giữa hai đường thẳng a và b ta có thể lấy điểm O thuộc một trong hai đường thẳng đó rồi vẽ một đường thẳng qua O và song song với đường thẳng còn lại.</w:t>
      </w:r>
      <w:r>
        <w:br/>
      </w:r>
      <w:r>
        <w:t xml:space="preserve">b) Nếu </w:t>
      </w:r>
      <w:r>
        <w:t>→</w:t>
      </w:r>
      <w:r>
        <w:t>u</w:t>
      </w:r>
      <w:r>
        <w:t>u→</w:t>
      </w:r>
      <w:r>
        <w:t xml:space="preserve"> là vecto chỉ phương của đường thẳng a và là </w:t>
      </w:r>
      <w:r>
        <w:t>→</w:t>
      </w:r>
      <w:r>
        <w:t>v</w:t>
      </w:r>
      <w:r>
        <w:t>v→</w:t>
      </w:r>
      <w:r>
        <w:t xml:space="preserve"> vecto chỉ phương của đường thẳng b và </w:t>
      </w:r>
      <w:r>
        <w:t>(</w:t>
      </w:r>
      <w:r>
        <w:t>→</w:t>
      </w:r>
      <w:r>
        <w:t>u</w:t>
      </w:r>
      <w:r>
        <w:t>;</w:t>
      </w:r>
      <w:r>
        <w:t>→</w:t>
      </w:r>
      <w:r>
        <w:t>v</w:t>
      </w:r>
      <w:r>
        <w:t>)</w:t>
      </w:r>
      <w:r>
        <w:t>=</w:t>
      </w:r>
      <w:r>
        <w:t>α</w:t>
      </w:r>
      <w:r>
        <w:t>(u→;  v→) =  α</w:t>
      </w:r>
      <w:r>
        <w:t xml:space="preserve"> thì góc giữa hai đường thẳng a và b bằng  nếu </w:t>
      </w:r>
      <w:r>
        <w:t>0</w:t>
      </w:r>
      <w:r>
        <w:t>0</w:t>
      </w:r>
      <w:r>
        <w:t>≤</w:t>
      </w:r>
      <w:r>
        <w:t>α</w:t>
      </w:r>
      <w:r>
        <w:t>≤</w:t>
      </w:r>
      <w:r>
        <w:t>90</w:t>
      </w:r>
      <w:r>
        <w:t>0</w:t>
      </w:r>
      <w:r>
        <w:t>0^(0)≤α≤90^(0)</w:t>
      </w:r>
      <w:r>
        <w:t xml:space="preserve"> và bằng </w:t>
      </w:r>
      <w:r>
        <w:t>180</w:t>
      </w:r>
      <w:r>
        <w:t>0</w:t>
      </w:r>
      <w:r>
        <w:t>−</w:t>
      </w:r>
      <w:r>
        <w:t>α</w:t>
      </w:r>
      <w:r>
        <w:t>180^(0)− α</w:t>
      </w:r>
      <w:r>
        <w:t xml:space="preserve"> nếu </w:t>
      </w:r>
      <w:r>
        <w:t>90</w:t>
      </w:r>
      <w:r>
        <w:t>0</w:t>
      </w:r>
      <w:r>
        <w:t>&lt;</w:t>
      </w:r>
      <w:r>
        <w:t>α</w:t>
      </w:r>
      <w:r>
        <w:t>≤</w:t>
      </w:r>
      <w:r>
        <w:t>180</w:t>
      </w:r>
      <w:r>
        <w:t>0</w:t>
      </w:r>
      <w:r>
        <w:t>90^(0)&lt; α≤180^(0)</w:t>
      </w:r>
      <w:r>
        <w:t>.</w:t>
      </w:r>
      <w:r>
        <w:br/>
      </w:r>
      <w:r>
        <w:t>Nếu a và b song song hoặc trùng nhau thì góc giữa chúng bằng 0</w:t>
      </w:r>
      <w:r>
        <w:rPr>
          <w:vertAlign w:val="superscript"/>
        </w:rPr>
        <w:t>0</w:t>
      </w:r>
      <w:r>
        <w:t>.</w:t>
      </w:r>
      <w:r>
        <w:br/>
      </w:r>
      <w:r>
        <w:rPr>
          <w:b/>
        </w:rPr>
        <w:t xml:space="preserve">Ví dụ 2. </w:t>
      </w:r>
      <w:r>
        <w:t>Cho hình lập phương ABCD.A’B’C’D’.  Tính góc giữa AC và DA’</w:t>
      </w:r>
      <w:r>
        <w:br/>
      </w:r>
      <w:r>
        <w:rPr>
          <w:b/>
        </w:rPr>
        <w:t>Lời giải:</w:t>
      </w:r>
      <w:r>
        <w:br/>
      </w:r>
      <w:r>
        <w:rPr>
          <w:b/>
        </w:rPr>
      </w:r>
      <w:r>
        <w:br/>
      </w:r>
      <w:r>
        <w:t>Gọi a là độ dài cạnh hình lập phương.</w:t>
      </w:r>
      <w:r>
        <w:br/>
      </w:r>
      <w:r>
        <w:t xml:space="preserve">Khi đó, tam giác AB’C đều (AB’ = B’C= CA = </w:t>
      </w:r>
      <w:r>
        <w:t>a</w:t>
      </w:r>
      <w:r>
        <w:t>√</w:t>
      </w:r>
      <w:r>
        <w:t>2</w:t>
      </w:r>
      <w:r>
        <w:t>a√(2)</w:t>
      </w:r>
      <w:r>
        <w:t>)</w:t>
      </w:r>
      <w:r>
        <w:br/>
      </w:r>
      <w:r>
        <w:t xml:space="preserve">Do đó </w:t>
      </w:r>
      <w:r>
        <w:t>ˆ</w:t>
      </w:r>
      <w:r>
        <w:t>B</w:t>
      </w:r>
      <w:r>
        <w:t>'</w:t>
      </w:r>
      <w:r>
        <w:t>C</w:t>
      </w:r>
      <w:r>
        <w:t>A</w:t>
      </w:r>
      <w:r>
        <w:t>=</w:t>
      </w:r>
      <w:r>
        <w:t>60</w:t>
      </w:r>
      <w:r>
        <w:t>0</w:t>
      </w:r>
      <w:r>
        <w:t>B'CA^  =60^(0)</w:t>
      </w:r>
      <w:r>
        <w:t>.</w:t>
      </w:r>
      <w:r>
        <w:br/>
      </w:r>
      <w:r>
        <w:t xml:space="preserve">Lại có, DA’ song song CB’  nên  </w:t>
      </w:r>
      <w:r>
        <w:br/>
      </w:r>
      <w:r>
        <w:t xml:space="preserve">(AC ; DA’) = (AC ; CB’) = </w:t>
      </w:r>
      <w:r>
        <w:t>ˆ</w:t>
      </w:r>
      <w:r>
        <w:t>B</w:t>
      </w:r>
      <w:r>
        <w:t>'</w:t>
      </w:r>
      <w:r>
        <w:t>C</w:t>
      </w:r>
      <w:r>
        <w:t>A</w:t>
      </w:r>
      <w:r>
        <w:t>=</w:t>
      </w:r>
      <w:r>
        <w:t>60</w:t>
      </w:r>
      <w:r>
        <w:t>0</w:t>
      </w:r>
      <w:r>
        <w:t>B'CA^  =60^(0)</w:t>
      </w:r>
      <w:r>
        <w:t>.</w:t>
      </w:r>
      <w:r>
        <w:br/>
      </w:r>
      <w:r>
        <w:rPr>
          <w:b/>
        </w:rPr>
        <w:t>IV. Hai đường thẳng vuông góc.</w:t>
      </w:r>
      <w:r>
        <w:br/>
      </w:r>
      <w:r>
        <w:rPr>
          <w:b/>
        </w:rPr>
        <w:t>1. Định nghĩa.</w:t>
      </w:r>
      <w:r>
        <w:br/>
      </w:r>
      <w:r>
        <w:t>Hai đường thẳng được gọi là vuông góc nếu góc giữa chúng bằng 90</w:t>
      </w:r>
      <w:r>
        <w:rPr>
          <w:vertAlign w:val="superscript"/>
        </w:rPr>
        <w:t>0</w:t>
      </w:r>
      <w:r>
        <w:t>.</w:t>
      </w:r>
      <w:r>
        <w:br/>
      </w:r>
      <w:r>
        <w:t xml:space="preserve">Ta kí hiệu hai đường thẳng a và b vuông góc với nhau là </w:t>
      </w:r>
      <w:r>
        <w:t>a</w:t>
      </w:r>
      <w:r>
        <w:t>⊥</w:t>
      </w:r>
      <w:r>
        <w:t>b</w:t>
      </w:r>
      <w:r>
        <w:t>a  ⊥  b</w:t>
      </w:r>
      <w:r>
        <w:t>.</w:t>
      </w:r>
      <w:r>
        <w:br/>
      </w:r>
      <w:r>
        <w:rPr>
          <w:b/>
        </w:rPr>
        <w:t>2. Nhận xét</w:t>
      </w:r>
      <w:r>
        <w:br/>
      </w:r>
      <w:r>
        <w:t xml:space="preserve">a) Nếu </w:t>
      </w:r>
      <w:r>
        <w:t>→</w:t>
      </w:r>
      <w:r>
        <w:t>u</w:t>
      </w:r>
      <w:r>
        <w:t>;</w:t>
      </w:r>
      <w:r>
        <w:t>→</w:t>
      </w:r>
      <w:r>
        <w:t>v</w:t>
      </w:r>
      <w:r>
        <w:t xml:space="preserve">u→;  v→ </w:t>
      </w:r>
      <w:r>
        <w:t xml:space="preserve"> lần lượt là các vecto chỉ phương của hai đường thẳng a và b thì </w:t>
      </w:r>
      <w:r>
        <w:t>a</w:t>
      </w:r>
      <w:r>
        <w:t>⊥</w:t>
      </w:r>
      <w:r>
        <w:t>b</w:t>
      </w:r>
      <w:r>
        <w:t>⇔</w:t>
      </w:r>
      <w:r>
        <w:t>→</w:t>
      </w:r>
      <w:r>
        <w:t>u</w:t>
      </w:r>
      <w:r>
        <w:t>.</w:t>
      </w:r>
      <w:r>
        <w:t>→</w:t>
      </w:r>
      <w:r>
        <w:t>v</w:t>
      </w:r>
      <w:r>
        <w:t>=</w:t>
      </w:r>
      <w:r>
        <w:t>0</w:t>
      </w:r>
      <w:r>
        <w:t>a  ⊥  b⇔u→. v→   =0</w:t>
      </w:r>
      <w:r>
        <w:t>.</w:t>
      </w:r>
      <w:r>
        <w:br/>
      </w:r>
      <w:r>
        <w:t>b) Cho hai đường thẳng song song. Nếu một đường thẳng vuông góc với đường thẳng này thì cũng vuông góc với đường thẳng kia.</w:t>
      </w:r>
      <w:r>
        <w:br/>
      </w:r>
      <w:r>
        <w:t>c) Hai đường thẳng vuông góc với nhau có thể cắt nhau hoặc chéo nhau.</w:t>
      </w:r>
      <w:r>
        <w:br/>
      </w:r>
      <w:r>
        <w:rPr>
          <w:b/>
        </w:rPr>
        <w:t xml:space="preserve">Ví dụ 3.  </w:t>
      </w:r>
      <w:r>
        <w:t xml:space="preserve">Cho tứ diện ABCD có AB= AC= AD  và </w:t>
      </w:r>
      <w:r>
        <w:t>ˆ</w:t>
      </w:r>
      <w:r>
        <w:t>B</w:t>
      </w:r>
      <w:r>
        <w:t>A</w:t>
      </w:r>
      <w:r>
        <w:t>C</w:t>
      </w:r>
      <w:r>
        <w:t>=</w:t>
      </w:r>
      <w:r>
        <w:t>ˆ</w:t>
      </w:r>
      <w:r>
        <w:t>B</w:t>
      </w:r>
      <w:r>
        <w:t>A</w:t>
      </w:r>
      <w:r>
        <w:t>D</w:t>
      </w:r>
      <w:r>
        <w:t>=</w:t>
      </w:r>
      <w:r>
        <w:t>60</w:t>
      </w:r>
      <w:r>
        <w:t>0</w:t>
      </w:r>
      <w:r>
        <w:t>;</w:t>
      </w:r>
      <w:r>
        <w:t>ˆ</w:t>
      </w:r>
      <w:r>
        <w:t>C</w:t>
      </w:r>
      <w:r>
        <w:t>A</w:t>
      </w:r>
      <w:r>
        <w:t>D</w:t>
      </w:r>
      <w:r>
        <w:t>=</w:t>
      </w:r>
      <w:r>
        <w:t>90</w:t>
      </w:r>
      <w:r>
        <w:t>0</w:t>
      </w:r>
      <w:r>
        <w:t>BAC^  =  BAD^ =60^(0);  CAD^ =  90^(0)</w:t>
      </w:r>
      <w:r>
        <w:t>. Gọi I và J lần lượt là trung điểm của AB  và CD. Chứng minh hai đường thẳng AB và IJ vuông góc với nhau.</w:t>
      </w:r>
      <w:r>
        <w:br/>
      </w:r>
      <w:r>
        <w:rPr>
          <w:b/>
        </w:rPr>
        <w:t>Lời giải:</w:t>
      </w:r>
      <w:r>
        <w:br/>
      </w:r>
      <w:r>
        <w:rPr>
          <w:b/>
        </w:rPr>
      </w:r>
      <w:r>
        <w:br/>
      </w:r>
      <w:r>
        <w:t xml:space="preserve">Xét tam giác ICD có J là trung điểm đoạn CD  </w:t>
      </w:r>
      <w:r>
        <w:t>⇒</w:t>
      </w:r>
      <w:r>
        <w:t>−</w:t>
      </w:r>
      <w:r>
        <w:t>→</w:t>
      </w:r>
      <w:r>
        <w:t>I</w:t>
      </w:r>
      <w:r>
        <w:t>J</w:t>
      </w:r>
      <w:r>
        <w:t>=</w:t>
      </w:r>
      <w:r>
        <w:t>1</w:t>
      </w:r>
      <w:r>
        <w:t>2</w:t>
      </w:r>
      <w:r>
        <w:t>(</w:t>
      </w:r>
      <w:r>
        <w:t>−</w:t>
      </w:r>
      <w:r>
        <w:t>→</w:t>
      </w:r>
      <w:r>
        <w:t>I</w:t>
      </w:r>
      <w:r>
        <w:t>C</w:t>
      </w:r>
      <w:r>
        <w:t>+</w:t>
      </w:r>
      <w:r>
        <w:t>−</w:t>
      </w:r>
      <w:r>
        <w:t>→</w:t>
      </w:r>
      <w:r>
        <w:t>I</w:t>
      </w:r>
      <w:r>
        <w:t>D</w:t>
      </w:r>
      <w:r>
        <w:t>)</w:t>
      </w:r>
      <w:r>
        <w:t>.</w:t>
      </w:r>
      <w:r>
        <w:t>⇒I​J→=(1)/(2)IC→+ID→.</w:t>
      </w:r>
      <w:r>
        <w:br/>
      </w:r>
      <w:r>
        <w:t xml:space="preserve">Tam giác ABC có AB = AC và </w:t>
      </w:r>
      <w:r>
        <w:t>ˆ</w:t>
      </w:r>
      <w:r>
        <w:t>B</w:t>
      </w:r>
      <w:r>
        <w:t>A</w:t>
      </w:r>
      <w:r>
        <w:t>C</w:t>
      </w:r>
      <w:r>
        <w:t>=</w:t>
      </w:r>
      <w:r>
        <w:t>60</w:t>
      </w:r>
      <w:r>
        <w:t>0</w:t>
      </w:r>
      <w:r>
        <w:t>BAC^ =60^(0)</w:t>
      </w:r>
      <w:r>
        <w:t xml:space="preserve"> nên tam giác ABC đều</w:t>
      </w:r>
      <w:r>
        <w:br/>
      </w:r>
      <w:r>
        <w:t>⇒</w:t>
      </w:r>
      <w:r>
        <w:t>C</w:t>
      </w:r>
      <w:r>
        <w:t>I</w:t>
      </w:r>
      <w:r>
        <w:t>⊥</w:t>
      </w:r>
      <w:r>
        <w:t>A</w:t>
      </w:r>
      <w:r>
        <w:t>B</w:t>
      </w:r>
      <w:r>
        <w:t>⇒CI ⊥AB</w:t>
      </w:r>
      <w:r>
        <w:t>.  (1)</w:t>
      </w:r>
      <w:r>
        <w:br/>
      </w:r>
      <w:r>
        <w:t xml:space="preserve">Tương tự, ta có tam giác ABD  đều nên </w:t>
      </w:r>
      <w:r>
        <w:t>D</w:t>
      </w:r>
      <w:r>
        <w:t>I</w:t>
      </w:r>
      <w:r>
        <w:t>⊥</w:t>
      </w:r>
      <w:r>
        <w:t>A</w:t>
      </w:r>
      <w:r>
        <w:t>B</w:t>
      </w:r>
      <w:r>
        <w:t>DI  ⊥AB</w:t>
      </w:r>
      <w:r>
        <w:t>.  ( 2)</w:t>
      </w:r>
      <w:r>
        <w:br/>
      </w:r>
      <w:r>
        <w:t>Từ  (1) và (2) ta có :</w:t>
      </w:r>
      <w:r>
        <w:br/>
      </w:r>
      <w:r>
        <w:t>−</w:t>
      </w:r>
      <w:r>
        <w:t>→</w:t>
      </w:r>
      <w:r>
        <w:t>I</w:t>
      </w:r>
      <w:r>
        <w:t>J</w:t>
      </w:r>
      <w:r>
        <w:t>.</w:t>
      </w:r>
      <w:r>
        <w:t>−</w:t>
      </w:r>
      <w:r>
        <w:t>−</w:t>
      </w:r>
      <w:r>
        <w:t>→</w:t>
      </w:r>
      <w:r>
        <w:t>A</w:t>
      </w:r>
      <w:r>
        <w:t>B</w:t>
      </w:r>
      <w:r>
        <w:t>=</w:t>
      </w:r>
      <w:r>
        <w:t>1</w:t>
      </w:r>
      <w:r>
        <w:t>2</w:t>
      </w:r>
      <w:r>
        <w:t>(</w:t>
      </w:r>
      <w:r>
        <w:t>−</w:t>
      </w:r>
      <w:r>
        <w:t>→</w:t>
      </w:r>
      <w:r>
        <w:t>I</w:t>
      </w:r>
      <w:r>
        <w:t>C</w:t>
      </w:r>
      <w:r>
        <w:t>+</w:t>
      </w:r>
      <w:r>
        <w:t>−</w:t>
      </w:r>
      <w:r>
        <w:t>→</w:t>
      </w:r>
      <w:r>
        <w:t>I</w:t>
      </w:r>
      <w:r>
        <w:t>D</w:t>
      </w:r>
      <w:r>
        <w:t>)</w:t>
      </w:r>
      <w:r>
        <w:t>.</w:t>
      </w:r>
      <w:r>
        <w:t>−</w:t>
      </w:r>
      <w:r>
        <w:t>−</w:t>
      </w:r>
      <w:r>
        <w:t>→</w:t>
      </w:r>
      <w:r>
        <w:t>A</w:t>
      </w:r>
      <w:r>
        <w:t>B</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1</w:t>
      </w:r>
      <w:r>
        <w:t>2</w:t>
      </w:r>
      <w:r>
        <w:t>−</w:t>
      </w:r>
      <w:r>
        <w:t>→</w:t>
      </w:r>
      <w:r>
        <w:t>I</w:t>
      </w:r>
      <w:r>
        <w:t>C</w:t>
      </w:r>
      <w:r>
        <w:t>.</w:t>
      </w:r>
      <w:r>
        <w:t>−</w:t>
      </w:r>
      <w:r>
        <w:t>−</w:t>
      </w:r>
      <w:r>
        <w:t>→</w:t>
      </w:r>
      <w:r>
        <w:t>A</w:t>
      </w:r>
      <w:r>
        <w:t>B</w:t>
      </w:r>
      <w:r>
        <w:t>+</w:t>
      </w:r>
      <w:r>
        <w:t>1</w:t>
      </w:r>
      <w:r>
        <w:t>2</w:t>
      </w:r>
      <w:r>
        <w:t>−</w:t>
      </w:r>
      <w:r>
        <w:t>→</w:t>
      </w:r>
      <w:r>
        <w:t>I</w:t>
      </w:r>
      <w:r>
        <w:t>D</w:t>
      </w:r>
      <w:r>
        <w:t>.</w:t>
      </w:r>
      <w:r>
        <w:t>−</w:t>
      </w:r>
      <w:r>
        <w:t>−</w:t>
      </w:r>
      <w:r>
        <w:t>→</w:t>
      </w:r>
      <w:r>
        <w:t>A</w:t>
      </w:r>
      <w:r>
        <w:t>B</w:t>
      </w:r>
      <w:r>
        <w:t>=</w:t>
      </w:r>
      <w:r>
        <w:t>0</w:t>
      </w:r>
      <w:r>
        <w:t>⇒</w:t>
      </w:r>
      <w:r>
        <w:t>→</w:t>
      </w:r>
      <w:r>
        <w:t>IJ</w:t>
      </w:r>
      <w:r>
        <w:t>⊥</w:t>
      </w:r>
      <w:r>
        <w:t>−</w:t>
      </w:r>
      <w:r>
        <w:t>−</w:t>
      </w:r>
      <w:r>
        <w:t>→</w:t>
      </w:r>
      <w:r>
        <w:t>A</w:t>
      </w:r>
      <w:r>
        <w:t>B</w:t>
      </w:r>
      <w:r>
        <w:t>⇒</w:t>
      </w:r>
      <w:r>
        <w:t>IJ</w:t>
      </w:r>
      <w:r>
        <w:t>⊥</w:t>
      </w:r>
      <w:r>
        <w:t>A</w:t>
      </w:r>
      <w:r>
        <w:t>B</w:t>
      </w:r>
      <w:r>
        <w:t>IJ→.AB→=(1)/(2)IC→+ID→.AB→          =(1)/(2)IC→.AB→+(1)/(2)ID→.AB→=0⇒IJ→  ⊥AB→ ⇒IJ⊥​AB</w:t>
      </w:r>
      <w:r>
        <w:br/>
      </w:r>
      <w:r>
        <w:rPr>
          <w:b/>
        </w:rPr>
        <w:t>B. Bài tập</w:t>
      </w:r>
      <w:r>
        <w:br/>
      </w:r>
      <w:r>
        <w:rPr>
          <w:b/>
        </w:rPr>
        <w:t>I. Bài tập trắc nghiệm</w:t>
      </w:r>
      <w:r>
        <w:br/>
      </w:r>
      <w:r>
        <w:rPr>
          <w:b/>
        </w:rPr>
        <w:t>Bài 1:</w:t>
      </w:r>
      <w:r>
        <w:t xml:space="preserve"> Cho ba vecto n→, a→, b→ bất kì đều khác với vecto 0→. Nếu vecto n→ vuông góc với cả hai vecto a→ và b→ thì n→, a→ và b→:</w:t>
      </w:r>
      <w:r>
        <w:br/>
      </w:r>
      <w:r>
        <w:t>A. đồng phẳng</w:t>
      </w:r>
      <w:r>
        <w:br/>
      </w:r>
      <w:r>
        <w:t>B. không đồng phẳng</w:t>
      </w:r>
      <w:r>
        <w:br/>
      </w:r>
      <w:r>
        <w:t>C. có giá vuông góc với nhau từng đôi một</w:t>
      </w:r>
      <w:r>
        <w:br/>
      </w:r>
      <w:r>
        <w:t>D. có thể đồng phẳng</w:t>
      </w:r>
      <w:r>
        <w:br/>
      </w:r>
      <w:r>
        <w:rPr>
          <w:b/>
        </w:rPr>
        <w:t>Lời giải:</w:t>
      </w:r>
      <w:r>
        <w:br/>
      </w:r>
      <w:r>
        <w:br/>
      </w:r>
      <w:r>
        <w:br/>
      </w:r>
      <w:r>
        <w:t>Đáp án: D</w:t>
      </w:r>
      <w:r>
        <w:br/>
      </w:r>
      <w:r>
        <w:t>Phương án A sai (hình trên)</w:t>
      </w:r>
      <w:r>
        <w:br/>
      </w:r>
      <w:r>
        <w:t>Phương án B và C sai vì có thể sảy ra như hình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f563f239ddb443da8d9d060ccc65f4c.jpg"/>
                    <pic:cNvPicPr/>
                  </pic:nvPicPr>
                  <pic:blipFill>
                    <a:blip r:embed="rId12"/>
                    <a:stretch>
                      <a:fillRect/>
                    </a:stretch>
                  </pic:blipFill>
                  <pic:spPr>
                    <a:xfrm>
                      <a:off x="0" y="0"/>
                      <a:ext cx="1905000" cy="1905000"/>
                    </a:xfrm>
                    <a:prstGeom prst="rect"/>
                  </pic:spPr>
                </pic:pic>
              </a:graphicData>
            </a:graphic>
          </wp:inline>
        </w:drawing>
      </w:r>
      <w:r>
        <w:br/>
      </w:r>
      <w:r>
        <w:t>Phương án D đúng vì: có thể ba vecto n→, a→ và b→ đồng phẳng hoặc không đồng phẳng như hai hình trên.</w:t>
      </w:r>
      <w:r>
        <w:br/>
      </w:r>
      <w:r>
        <w:br/>
      </w:r>
      <w:r>
        <w:br/>
      </w:r>
      <w:r>
        <w:rPr>
          <w:b/>
        </w:rPr>
        <w:t>Bài 2:</w:t>
      </w:r>
      <w:r>
        <w:t xml:space="preserve"> Nếu ba vecto a→, b→, c→ cùng vuông góc với vecto n→ khác 0→ thì chúng.</w:t>
      </w:r>
      <w:r>
        <w:br/>
      </w:r>
      <w:r>
        <w:t>A. đồng phẳng</w:t>
      </w:r>
      <w:r>
        <w:br/>
      </w:r>
      <w:r>
        <w:t>B. không đồng phẳng</w:t>
      </w:r>
      <w:r>
        <w:br/>
      </w:r>
      <w:r>
        <w:t>C. có thể đồng phẳng</w:t>
      </w:r>
      <w:r>
        <w:br/>
      </w:r>
      <w:r>
        <w:t>D. có thể không đồng phẳng</w:t>
      </w:r>
      <w:r>
        <w:br/>
      </w:r>
      <w:r>
        <w:rPr>
          <w:b/>
        </w:rPr>
        <w:t>Lời giải:</w:t>
      </w:r>
      <w:r>
        <w:br/>
      </w:r>
      <w:r>
        <w:br/>
      </w:r>
      <w:r>
        <w:br/>
      </w:r>
      <w:r>
        <w:t>Đáp án: A</w:t>
      </w:r>
      <w:r>
        <w:br/>
      </w:r>
      <w:r>
        <w:t>Phương án A đúng vì giả sử a→, b→ và c→ không đồng phẳng, khi đó tồn tại duy nhất bộ số thực (x; y; z) sao cho n→ = xa→ + yb→ + zc→</w:t>
      </w:r>
      <w:r>
        <w:br/>
      </w:r>
      <w:r>
        <w:t>Nhân cả hai vế với vecto n→ ta có : n→.n→ = xa→.n→ + yb→.n→ + zc→.n→ = 0</w:t>
      </w:r>
      <w:r>
        <w:br/>
      </w:r>
      <w:r>
        <w:t>⇒ n→ = 0→. Điều này trái với giả thiết.</w:t>
      </w:r>
      <w:r>
        <w:br/>
      </w:r>
      <w:r>
        <w:br/>
      </w:r>
      <w:r>
        <w:br/>
      </w:r>
      <w:r>
        <w:rPr>
          <w:b/>
        </w:rPr>
        <w:t>Bài 3:</w:t>
      </w:r>
      <w:r>
        <w:t xml:space="preserve"> Các đường thẳng cùng vuông góc với một đường thẳng thì:</w:t>
      </w:r>
      <w:r>
        <w:br/>
      </w:r>
      <w:r>
        <w:t>A. thuộc một mặt phẳng</w:t>
      </w:r>
      <w:r>
        <w:br/>
      </w:r>
      <w:r>
        <w:t>B. vuông góc với nhau</w:t>
      </w:r>
      <w:r>
        <w:br/>
      </w:r>
      <w:r>
        <w:t>C. song song với một mặt phẳng</w:t>
      </w:r>
      <w:r>
        <w:br/>
      </w:r>
      <w:r>
        <w:t>D. song song với nhau</w:t>
      </w:r>
      <w:r>
        <w:br/>
      </w:r>
      <w:r>
        <w:rPr>
          <w:b/>
        </w:rPr>
        <w:t>Lời giải:</w:t>
      </w:r>
      <w:r>
        <w:br/>
      </w:r>
      <w:r>
        <w:br/>
      </w:r>
      <w:r>
        <w:br/>
      </w:r>
      <w:r>
        <w:t>Đáp án: C</w:t>
      </w:r>
      <w:r>
        <w:br/>
      </w:r>
      <w:r>
        <w:t>Phương án A sai vì có thể xảy ra trường hợp chúng nằm trên nhiều mặt phẳng khác nhau</w:t>
      </w:r>
      <w:r>
        <w:br/>
      </w:r>
      <w:r>
        <w:t>Phương án B sai vì có thể xảy ra trường hợp chúng song song với nhau</w:t>
      </w:r>
      <w:r>
        <w:br/>
      </w:r>
      <w:r>
        <w:t>Phương án D sai vì có thể xảy ra trường hợp chúng cắt nhau</w:t>
      </w:r>
      <w:r>
        <w:br/>
      </w:r>
      <w:r>
        <w:t>Phương án C đúng vì chúng đồng phẳng</w:t>
      </w:r>
      <w:r>
        <w:br/>
      </w:r>
      <w:r>
        <w:br/>
      </w:r>
      <w:r>
        <w:br/>
      </w:r>
      <w:r>
        <w:rPr>
          <w:b/>
        </w:rPr>
        <w:t xml:space="preserve">Bài 4: </w:t>
      </w:r>
      <w:r>
        <w:t>Cho hình hộp ABCD.A’B’C’D’ có tất cả các cạnh bằng a và các góc phẳng đỉnh B đều bằng 600.</w:t>
      </w:r>
      <w:r>
        <w:br/>
      </w:r>
      <w:r>
        <w:t>a) Cặp đường thẳng nào sau đây không vuông góc với nhau?</w:t>
      </w:r>
      <w:r>
        <w:br/>
      </w:r>
      <w:r>
        <w:t xml:space="preserve"> A. B’C và AD’      </w:t>
      </w:r>
      <w:r>
        <w:br/>
      </w:r>
      <w:r>
        <w:t>B. BC’ và A’D</w:t>
      </w:r>
      <w:r>
        <w:br/>
      </w:r>
      <w:r>
        <w:t xml:space="preserve">C. B’C và CD’      </w:t>
      </w:r>
      <w:r>
        <w:br/>
      </w:r>
      <w:r>
        <w:t>D. AC và B’D’</w:t>
      </w:r>
      <w:r>
        <w:br/>
      </w:r>
      <w:r>
        <w:t>b) Đường thẳng B’C vuông góc với đường thẳng:</w:t>
      </w:r>
      <w:r>
        <w:br/>
      </w:r>
      <w:r>
        <w:t xml:space="preserve">A. AC      </w:t>
      </w:r>
      <w:r>
        <w:br/>
      </w:r>
      <w:r>
        <w:t>B. CD</w:t>
      </w:r>
      <w:r>
        <w:br/>
      </w:r>
      <w:r>
        <w:t xml:space="preserve">C. BD      </w:t>
      </w:r>
      <w:r>
        <w:br/>
      </w:r>
      <w:r>
        <w:t>D. A’A</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a85a6e3e47a4c72be567d17421f68ea.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br/>
      </w:r>
      <w:r>
        <w:br/>
      </w:r>
      <w:r>
        <w:t>Đáp án: a - C, b - B</w:t>
      </w:r>
      <w:r>
        <w:br/>
      </w:r>
      <w:r>
        <w:t>a. Phương án A, B và D đều sai</w:t>
      </w:r>
      <w:r>
        <w:br/>
      </w:r>
      <w:r>
        <w:t>Phương án C đúng vì tam giác CB’D’ có ba cạnh bằng a, a√3,a√3 nên không thể vuông tại B’</w:t>
      </w:r>
      <w:r>
        <w:br/>
      </w:r>
      <w:r>
        <w:t>b. Phương án A sai vì tam giác ACB’ có ba cạnh bằng a</w:t>
      </w:r>
      <w:r>
        <w:br/>
      </w:r>
      <w:r>
        <w:t>Phương án C sai vì tam giác CB’D’ có ba cạnh a, a√3,a√3 nên không thể vuông tại B’</w:t>
      </w:r>
      <w:r>
        <w:br/>
      </w:r>
      <w:r>
        <w:t>Phương án D sai vì góc giữa đường thẳng B’C và AA’ bằng 00</w:t>
      </w:r>
      <w:r>
        <w:br/>
      </w:r>
      <w:r>
        <w:t>Phương án B đúng vì:</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7e9e10ae4494705876be15c20eb0a54.jpg"/>
                    <pic:cNvPicPr/>
                  </pic:nvPicPr>
                  <pic:blipFill>
                    <a:blip r:embed="rId14"/>
                    <a:stretch>
                      <a:fillRect/>
                    </a:stretch>
                  </pic:blipFill>
                  <pic:spPr>
                    <a:xfrm>
                      <a:off x="0" y="0"/>
                      <a:ext cx="1905000" cy="1905000"/>
                    </a:xfrm>
                    <a:prstGeom prst="rect"/>
                  </pic:spPr>
                </pic:pic>
              </a:graphicData>
            </a:graphic>
          </wp:inline>
        </w:drawing>
      </w:r>
      <w:r>
        <w:br/>
      </w:r>
      <w:r>
        <w:br/>
      </w:r>
      <w:r>
        <w:rPr>
          <w:b/>
        </w:rPr>
        <w:t xml:space="preserve">Bài 5: </w:t>
      </w:r>
      <w:r>
        <w:t>Cho tứ diện ABCD. Nếu AB ⊥CD, AC ⊥ BD và BC ⊥ AD thì:</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ddfb98007f14527921b3af579958b9e.jpg"/>
                    <pic:cNvPicPr/>
                  </pic:nvPicPr>
                  <pic:blipFill>
                    <a:blip r:embed="rId15"/>
                    <a:stretch>
                      <a:fillRect/>
                    </a:stretch>
                  </pic:blipFill>
                  <pic:spPr>
                    <a:xfrm>
                      <a:off x="0" y="0"/>
                      <a:ext cx="1905000" cy="1905000"/>
                    </a:xfrm>
                    <a:prstGeom prst="rect"/>
                  </pic:spPr>
                </pic:pic>
              </a:graphicData>
            </a:graphic>
          </wp:inline>
        </w:drawing>
      </w:r>
      <w:r>
        <w:br/>
      </w:r>
      <w:r>
        <w:t xml:space="preserve">A. </w:t>
      </w:r>
      <w:r>
        <w:t>−</w:t>
      </w:r>
      <w:r>
        <w:t>−</w:t>
      </w:r>
      <w:r>
        <w:t>→</w:t>
      </w:r>
      <w:r>
        <w:t>A</w:t>
      </w:r>
      <w:r>
        <w:t>B</w:t>
      </w:r>
      <w:r>
        <w:t>.</w:t>
      </w:r>
      <w:r>
        <w:t>−</w:t>
      </w:r>
      <w:r>
        <w:t>−</w:t>
      </w:r>
      <w:r>
        <w:t>→</w:t>
      </w:r>
      <w:r>
        <w:t>A</w:t>
      </w:r>
      <w:r>
        <w:t>C</w:t>
      </w:r>
      <w:r>
        <w:t>AB→.AC→</w:t>
      </w:r>
      <w:r>
        <w:t xml:space="preserve">→ ≠ </w:t>
      </w:r>
      <w:r>
        <w:t>−</w:t>
      </w:r>
      <w:r>
        <w:t>−</w:t>
      </w:r>
      <w:r>
        <w:t>→</w:t>
      </w:r>
      <w:r>
        <w:t>A</w:t>
      </w:r>
      <w:r>
        <w:t>C</w:t>
      </w:r>
      <w:r>
        <w:t>.</w:t>
      </w:r>
      <w:r>
        <w:t>−</w:t>
      </w:r>
      <w:r>
        <w:t>−</w:t>
      </w:r>
      <w:r>
        <w:t>→</w:t>
      </w:r>
      <w:r>
        <w:t>A</w:t>
      </w:r>
      <w:r>
        <w:t>D</w:t>
      </w:r>
      <w:r>
        <w:t>AC→.AD→</w:t>
      </w:r>
      <w:r>
        <w:t xml:space="preserve"> = </w:t>
      </w:r>
      <w:r>
        <w:t>−</w:t>
      </w:r>
      <w:r>
        <w:t>−</w:t>
      </w:r>
      <w:r>
        <w:t>→</w:t>
      </w:r>
      <w:r>
        <w:t>A</w:t>
      </w:r>
      <w:r>
        <w:t>B</w:t>
      </w:r>
      <w:r>
        <w:t>.</w:t>
      </w:r>
      <w:r>
        <w:t>−</w:t>
      </w:r>
      <w:r>
        <w:t>−</w:t>
      </w:r>
      <w:r>
        <w:t>→</w:t>
      </w:r>
      <w:r>
        <w:t>A</w:t>
      </w:r>
      <w:r>
        <w:t>D</w:t>
      </w:r>
      <w:r>
        <w:t>AB→.AD→</w:t>
      </w:r>
      <w:r>
        <w:br/>
      </w:r>
      <w:r>
        <w:t xml:space="preserve">B. </w:t>
      </w:r>
      <w:r>
        <w:t>−</w:t>
      </w:r>
      <w:r>
        <w:t>−</w:t>
      </w:r>
      <w:r>
        <w:t>→</w:t>
      </w:r>
      <w:r>
        <w:t>A</w:t>
      </w:r>
      <w:r>
        <w:t>B</w:t>
      </w:r>
      <w:r>
        <w:t>.</w:t>
      </w:r>
      <w:r>
        <w:t>−</w:t>
      </w:r>
      <w:r>
        <w:t>−</w:t>
      </w:r>
      <w:r>
        <w:t>→</w:t>
      </w:r>
      <w:r>
        <w:t>A</w:t>
      </w:r>
      <w:r>
        <w:t>C</w:t>
      </w:r>
      <w:r>
        <w:t>AB→.AC→</w:t>
      </w:r>
      <w:r>
        <w:t xml:space="preserve">→ = </w:t>
      </w:r>
      <w:r>
        <w:t>−</w:t>
      </w:r>
      <w:r>
        <w:t>−</w:t>
      </w:r>
      <w:r>
        <w:t>→</w:t>
      </w:r>
      <w:r>
        <w:t>A</w:t>
      </w:r>
      <w:r>
        <w:t>C</w:t>
      </w:r>
      <w:r>
        <w:t>.</w:t>
      </w:r>
      <w:r>
        <w:t>−</w:t>
      </w:r>
      <w:r>
        <w:t>−</w:t>
      </w:r>
      <w:r>
        <w:t>→</w:t>
      </w:r>
      <w:r>
        <w:t>A</w:t>
      </w:r>
      <w:r>
        <w:t>D</w:t>
      </w:r>
      <w:r>
        <w:t>AC→.AD→</w:t>
      </w:r>
      <w:r>
        <w:t xml:space="preserve">→ ≠ </w:t>
      </w:r>
      <w:r>
        <w:t>−</w:t>
      </w:r>
      <w:r>
        <w:t>−</w:t>
      </w:r>
      <w:r>
        <w:t>→</w:t>
      </w:r>
      <w:r>
        <w:t>A</w:t>
      </w:r>
      <w:r>
        <w:t>B</w:t>
      </w:r>
      <w:r>
        <w:t>.</w:t>
      </w:r>
      <w:r>
        <w:t>−</w:t>
      </w:r>
      <w:r>
        <w:t>−</w:t>
      </w:r>
      <w:r>
        <w:t>→</w:t>
      </w:r>
      <w:r>
        <w:t>A</w:t>
      </w:r>
      <w:r>
        <w:t>D</w:t>
      </w:r>
      <w:r>
        <w:t>AB→.AD→</w:t>
      </w:r>
      <w:r>
        <w:br/>
      </w:r>
      <w:r>
        <w:t xml:space="preserve">C. </w:t>
      </w:r>
      <w:r>
        <w:t>−</w:t>
      </w:r>
      <w:r>
        <w:t>−</w:t>
      </w:r>
      <w:r>
        <w:t>→</w:t>
      </w:r>
      <w:r>
        <w:t>A</w:t>
      </w:r>
      <w:r>
        <w:t>B</w:t>
      </w:r>
      <w:r>
        <w:t>.</w:t>
      </w:r>
      <w:r>
        <w:t>−</w:t>
      </w:r>
      <w:r>
        <w:t>−</w:t>
      </w:r>
      <w:r>
        <w:t>→</w:t>
      </w:r>
      <w:r>
        <w:t>A</w:t>
      </w:r>
      <w:r>
        <w:t>C</w:t>
      </w:r>
      <w:r>
        <w:t>AB→.AC→</w:t>
      </w:r>
      <w:r>
        <w:t xml:space="preserve">→ = </w:t>
      </w:r>
      <w:r>
        <w:t>−</w:t>
      </w:r>
      <w:r>
        <w:t>−</w:t>
      </w:r>
      <w:r>
        <w:t>→</w:t>
      </w:r>
      <w:r>
        <w:t>A</w:t>
      </w:r>
      <w:r>
        <w:t>C</w:t>
      </w:r>
      <w:r>
        <w:t>.</w:t>
      </w:r>
      <w:r>
        <w:t>−</w:t>
      </w:r>
      <w:r>
        <w:t>−</w:t>
      </w:r>
      <w:r>
        <w:t>→</w:t>
      </w:r>
      <w:r>
        <w:t>A</w:t>
      </w:r>
      <w:r>
        <w:t>D</w:t>
      </w:r>
      <w:r>
        <w:t>AC→.AD→</w:t>
      </w:r>
      <w:r>
        <w:t xml:space="preserve">→ = </w:t>
      </w:r>
      <w:r>
        <w:t>−</w:t>
      </w:r>
      <w:r>
        <w:t>−</w:t>
      </w:r>
      <w:r>
        <w:t>→</w:t>
      </w:r>
      <w:r>
        <w:t>A</w:t>
      </w:r>
      <w:r>
        <w:t>B</w:t>
      </w:r>
      <w:r>
        <w:t>.</w:t>
      </w:r>
      <w:r>
        <w:t>−</w:t>
      </w:r>
      <w:r>
        <w:t>−</w:t>
      </w:r>
      <w:r>
        <w:t>→</w:t>
      </w:r>
      <w:r>
        <w:t>A</w:t>
      </w:r>
      <w:r>
        <w:t>D</w:t>
      </w:r>
      <w:r>
        <w:t>AB→.AD→</w:t>
      </w:r>
      <w:r>
        <w:br/>
      </w:r>
      <w:r>
        <w:t xml:space="preserve">D. </w:t>
      </w:r>
      <w:r>
        <w:t>−</w:t>
      </w:r>
      <w:r>
        <w:t>−</w:t>
      </w:r>
      <w:r>
        <w:t>→</w:t>
      </w:r>
      <w:r>
        <w:t>A</w:t>
      </w:r>
      <w:r>
        <w:t>B</w:t>
      </w:r>
      <w:r>
        <w:t>.</w:t>
      </w:r>
      <w:r>
        <w:t>−</w:t>
      </w:r>
      <w:r>
        <w:t>−</w:t>
      </w:r>
      <w:r>
        <w:t>→</w:t>
      </w:r>
      <w:r>
        <w:t>A</w:t>
      </w:r>
      <w:r>
        <w:t>C</w:t>
      </w:r>
      <w:r>
        <w:t>AB→.AC→</w:t>
      </w:r>
      <w:r>
        <w:t xml:space="preserve">→ ≠ </w:t>
      </w:r>
      <w:r>
        <w:t>−</w:t>
      </w:r>
      <w:r>
        <w:t>−</w:t>
      </w:r>
      <w:r>
        <w:t>→</w:t>
      </w:r>
      <w:r>
        <w:t>A</w:t>
      </w:r>
      <w:r>
        <w:t>C</w:t>
      </w:r>
      <w:r>
        <w:t>.</w:t>
      </w:r>
      <w:r>
        <w:t>−</w:t>
      </w:r>
      <w:r>
        <w:t>−</w:t>
      </w:r>
      <w:r>
        <w:t>→</w:t>
      </w:r>
      <w:r>
        <w:t>A</w:t>
      </w:r>
      <w:r>
        <w:t>D</w:t>
      </w:r>
      <w:r>
        <w:t>AC→.AD→</w:t>
      </w:r>
      <w:r>
        <w:t xml:space="preserve">→ ≠ </w:t>
      </w:r>
      <w:r>
        <w:t>−</w:t>
      </w:r>
      <w:r>
        <w:t>−</w:t>
      </w:r>
      <w:r>
        <w:t>→</w:t>
      </w:r>
      <w:r>
        <w:t>A</w:t>
      </w:r>
      <w:r>
        <w:t>B</w:t>
      </w:r>
      <w:r>
        <w:t>.</w:t>
      </w:r>
      <w:r>
        <w:t>−</w:t>
      </w:r>
      <w:r>
        <w:t>−</w:t>
      </w:r>
      <w:r>
        <w:t>→</w:t>
      </w:r>
      <w:r>
        <w:t>A</w:t>
      </w:r>
      <w:r>
        <w:t>D</w:t>
      </w:r>
      <w:r>
        <w:t>AB→.AD→</w:t>
      </w:r>
      <w:r>
        <w:br/>
      </w:r>
      <w:r>
        <w:rPr>
          <w:b/>
        </w:rPr>
        <w:t>Lời giải:</w:t>
      </w:r>
      <w:r>
        <w:br/>
      </w:r>
      <w:r>
        <w:br/>
      </w:r>
      <w:r>
        <w:br/>
      </w:r>
      <w:r>
        <w:t>Đáp án: C</w:t>
      </w:r>
      <w:r>
        <w:br/>
      </w:r>
      <w:r>
        <w:t>Ta có: AB→.CD→ = AC→.BD→ = AD→.CB→ = 0</w:t>
      </w:r>
      <w:r>
        <w:br/>
      </w:r>
      <w:r>
        <w:t>⇒AB→(AD→ - AC→) = AC→(AD→ - AB→ ) = AD→(AB→ - AC→) = 0</w:t>
      </w:r>
      <w:r>
        <w:br/>
      </w:r>
      <w:r>
        <w:t>⇒AB→.AC→ = AC→.AD→ = AB→.AD→</w:t>
      </w:r>
      <w:r>
        <w:br/>
      </w:r>
      <w:r>
        <w:br/>
      </w:r>
      <w:r>
        <w:br/>
      </w:r>
      <w:r>
        <w:rPr>
          <w:b/>
        </w:rPr>
        <w:t>Bài 6:</w:t>
      </w:r>
      <w:r>
        <w:t xml:space="preserve"> Cho tứ diện ABCD có AB = AC = AD; góc BAC bằng góc BAD bằng 600. Gọi M và N là trung điểm của AB và CD</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6e9ca9172994d718178e2ff847c708f.jpg"/>
                    <pic:cNvPicPr/>
                  </pic:nvPicPr>
                  <pic:blipFill>
                    <a:blip r:embed="rId16"/>
                    <a:stretch>
                      <a:fillRect/>
                    </a:stretch>
                  </pic:blipFill>
                  <pic:spPr>
                    <a:xfrm>
                      <a:off x="0" y="0"/>
                      <a:ext cx="1905000" cy="1905000"/>
                    </a:xfrm>
                    <a:prstGeom prst="rect"/>
                  </pic:spPr>
                </pic:pic>
              </a:graphicData>
            </a:graphic>
          </wp:inline>
        </w:drawing>
      </w:r>
      <w:r>
        <w:br/>
      </w:r>
      <w:r>
        <w:t>a) Góc giữa AB→ và CD→ bằng:</w:t>
      </w:r>
      <w:r>
        <w:br/>
      </w:r>
      <w:r>
        <w:t xml:space="preserve">A. 300      </w:t>
      </w:r>
      <w:r>
        <w:br/>
      </w:r>
      <w:r>
        <w:t>B. 600</w:t>
      </w:r>
      <w:r>
        <w:br/>
      </w:r>
      <w:r>
        <w:t xml:space="preserve">C. 900      </w:t>
      </w:r>
      <w:r>
        <w:br/>
      </w:r>
      <w:r>
        <w:t>D. 1200</w:t>
      </w:r>
      <w:r>
        <w:br/>
      </w:r>
      <w:r>
        <w:t>b) Kết luận nào sau đây sai?</w:t>
      </w:r>
      <w:r>
        <w:br/>
      </w:r>
      <w:r>
        <w:t>A. MN vuông góc với AB</w:t>
      </w:r>
      <w:r>
        <w:br/>
      </w:r>
      <w:r>
        <w:t>B. MN vuông góc với CD</w:t>
      </w:r>
      <w:r>
        <w:br/>
      </w:r>
      <w:r>
        <w:t>C. MN vuông góc với AB và CD</w:t>
      </w:r>
      <w:r>
        <w:br/>
      </w:r>
      <w:r>
        <w:t>D. MN không vuông góc với AB và CD</w:t>
      </w:r>
      <w:r>
        <w:br/>
      </w:r>
      <w:r>
        <w:rPr>
          <w:b/>
        </w:rPr>
        <w:t>Lời giải:</w:t>
      </w:r>
      <w:r>
        <w:br/>
      </w:r>
      <w:r>
        <w:br/>
      </w:r>
      <w:r>
        <w:br/>
      </w:r>
      <w:r>
        <w:t>Đáp án: a - C, b - D</w:t>
      </w:r>
      <w:r>
        <w:br/>
      </w:r>
      <w:r>
        <w:t>AB→.CD→ = AB→(AD→ - AC→) = 0,suy ra AB ⊥ CD</w:t>
      </w:r>
      <w:r>
        <w:br/>
      </w:r>
      <w:r>
        <w:t>b. phương án A sai vì AB→.MN→ = AB→(CN→ - CM→ ) = 0. Phương án B sai theo bài 9. Hiển nhiên phương án C sai AB→.CD→ = AB→(AD→ - AC→) = 0,suy ra AB ⊥ CD</w:t>
      </w:r>
      <w:r>
        <w:br/>
      </w:r>
      <w:r>
        <w:t>b. phương án A sai vì AB→.MN→ = AB→(CN→ - CM→) = 0. Phương án B sai theo bài 9. Hiển nhiên phương án C sai.</w:t>
      </w:r>
      <w:r>
        <w:br/>
      </w:r>
      <w:r>
        <w:br/>
      </w:r>
      <w:r>
        <w:br/>
      </w:r>
      <w:r>
        <w:rPr>
          <w:b/>
        </w:rPr>
        <w:t xml:space="preserve">Bài 7: </w:t>
      </w:r>
      <w:r>
        <w:t>Cho hình lập phương ABCD.A’B’C’D’. Góc giữa hai đường thẳng AC và C’D’ bằng:</w:t>
      </w:r>
      <w:r>
        <w:br/>
      </w:r>
      <w:r>
        <w:t xml:space="preserve">A. 00      </w:t>
      </w:r>
      <w:r>
        <w:br/>
      </w:r>
      <w:r>
        <w:t>B. 450</w:t>
      </w:r>
      <w:r>
        <w:br/>
      </w:r>
      <w:r>
        <w:t xml:space="preserve">C. 600      </w:t>
      </w:r>
      <w:r>
        <w:br/>
      </w:r>
      <w:r>
        <w:t>D. 900</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d7d77e40c4143d993fe93aa77a8abb3.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br/>
      </w:r>
      <w:r>
        <w:br/>
      </w:r>
      <w:r>
        <w:t>Đáp án: B</w:t>
      </w:r>
      <w:r>
        <w:br/>
      </w:r>
      <w:r>
        <w:t>Vì CD // C’D’ nên góc giữa AC và C’D’ bằng góc giữa AC và CD – bằng góc ACD</w:t>
      </w:r>
      <w:r>
        <w:br/>
      </w:r>
      <w:r>
        <w:t>Vì ABCD là hình vuông nên tam giác ACD vuông cân tại D</w:t>
      </w:r>
      <w:r>
        <w:br/>
      </w:r>
      <w:r>
        <w:t>⇒ ACD = 450</w:t>
      </w:r>
      <w:r>
        <w:br/>
      </w:r>
      <w:r>
        <w:br/>
      </w:r>
      <w:r>
        <w:br/>
      </w:r>
      <w:r>
        <w:rPr>
          <w:b/>
        </w:rPr>
        <w:t>Bài 8:</w:t>
      </w:r>
      <w:r>
        <w:t xml:space="preserve"> Khẳng định nào sau đây đúng?</w:t>
      </w:r>
      <w:r>
        <w:br/>
      </w:r>
      <w:r>
        <w:t>A. Hai đường thẳng cùng vuông góc với đường thẳng thứ ba thì song song với nhau.</w:t>
      </w:r>
      <w:r>
        <w:br/>
      </w:r>
      <w:r>
        <w:t>B. Hai đường thẳng cùng vuông góc với đường thẳng thứ ba thì vuông góc với nhau.</w:t>
      </w:r>
      <w:r>
        <w:br/>
      </w:r>
      <w:r>
        <w:t>C. Hai đường thẳng cùng song song với đường thẳng thú ba thì song song với nhau.</w:t>
      </w:r>
      <w:r>
        <w:br/>
      </w:r>
      <w:r>
        <w:t>D. Hai đường thẳng cùng song song với đường thẳng thứ ba thì vuông góc với nhau.</w:t>
      </w:r>
      <w:r>
        <w:br/>
      </w:r>
      <w:r>
        <w:rPr>
          <w:b/>
        </w:rPr>
        <w:t>Lời giải:</w:t>
      </w:r>
      <w:r>
        <w:br/>
      </w:r>
      <w:r>
        <w:br/>
      </w:r>
      <w:r>
        <w:br/>
      </w:r>
      <w:r>
        <w:t>Đáp án: C</w:t>
      </w:r>
      <w:r>
        <w:br/>
      </w:r>
      <w:r>
        <w:t>Phần dẫn ví dụ 2 là câu hỏi. phương án A và B sai vì hai đường thẳng cùng vuông góc với đường thẳng thứ ba có thể cắt nhau hoặc chéo nhau.</w:t>
      </w:r>
      <w:r>
        <w:br/>
      </w:r>
      <w:r>
        <w:t>Phương án C đúng vì hai đường thẳng cùng song song với đường thẳng thứ ba thì phương của chúng song song với nhau.</w:t>
      </w:r>
      <w:r>
        <w:br/>
      </w:r>
      <w:r>
        <w:t>Phương án D sai vì hai đường thẳng cùng song song với đường thẳng thứ ba thì có thể song song hoặc trùng nhau.</w:t>
      </w:r>
      <w:r>
        <w:br/>
      </w:r>
      <w:r>
        <w:br/>
      </w:r>
      <w:r>
        <w:br/>
      </w:r>
      <w:r>
        <w:rPr>
          <w:b/>
        </w:rPr>
        <w:t xml:space="preserve">Bài 9: </w:t>
      </w:r>
      <w:r>
        <w:t>Cho tứ diện ABCD có AB = AC = AD; góc BAC = góc BAD = 600. Hãy chứng mình AB ⊥ CD.</w:t>
      </w:r>
      <w:r>
        <w:br/>
      </w:r>
      <w:r>
        <w:t>Một bạn chứng mình qua các bước sau:</w:t>
      </w:r>
      <w:r>
        <w:br/>
      </w:r>
      <w:r>
        <w:t>Bước 1. CD→ = AC→ - AD→</w:t>
      </w:r>
      <w:r>
        <w:br/>
      </w:r>
      <w:r>
        <w:t>Bước 2. AB→.CD→ = AB→.(AC→ - AD→)</w:t>
      </w:r>
      <w:r>
        <w:br/>
      </w:r>
      <w:r>
        <w:t>Bước 3. AB→.AC→ - AB→.AD→ = |AB→|.|AD→ |.cos⁡600 - |AB→|.|AD→|.cos⁡600 = 0〗</w:t>
      </w:r>
      <w:r>
        <w:br/>
      </w:r>
      <w:r>
        <w:t>Bước 4. Suy ra AB ⊥ CD</w:t>
      </w:r>
      <w:r>
        <w:br/>
      </w:r>
      <w:r>
        <w:t>Theo em. Lời giải trên sai từ :</w:t>
      </w:r>
      <w:r>
        <w:br/>
      </w:r>
      <w:r>
        <w:t xml:space="preserve">A. bước 1      </w:t>
      </w:r>
      <w:r>
        <w:br/>
      </w:r>
      <w:r>
        <w:t>B. bước 2</w:t>
      </w:r>
      <w:r>
        <w:br/>
      </w:r>
      <w:r>
        <w:t xml:space="preserve">C. bước 3      </w:t>
      </w:r>
      <w:r>
        <w:br/>
      </w:r>
      <w:r>
        <w:t>D. bước 4</w:t>
      </w:r>
      <w:r>
        <w:br/>
      </w:r>
      <w:r>
        <w:rPr>
          <w:b/>
        </w:rPr>
        <w:t>Lời giải:</w:t>
      </w:r>
      <w:r>
        <w:br/>
      </w:r>
      <w:r>
        <w:br/>
      </w:r>
      <w:r>
        <w:br/>
      </w:r>
      <w:r>
        <w:t>Đáp án: A</w:t>
      </w:r>
      <w:r>
        <w:br/>
      </w:r>
      <w:r>
        <w:t>Câu dẫn là một lời giải của một bài toán cho trước, học sinh cần hiểu để có thể phê phán được lời giải bị sai từ bước nào. Phương án đúng là A.</w:t>
      </w:r>
      <w:r>
        <w:br/>
      </w:r>
      <w:r>
        <w:br/>
      </w:r>
      <w:r>
        <w:br/>
      </w:r>
      <w:r>
        <w:rPr>
          <w:b/>
        </w:rPr>
        <w:t>Bài 10:</w:t>
      </w:r>
      <w:r>
        <w:t xml:space="preserve"> Cho vecto n→ ≠ 0→ và hai vecto a→ và b→ không cùng phương. Nếu vecto n→ vuông góc với cả hai vecto a→ và b→ thì n→, a→ và b→:</w:t>
      </w:r>
      <w:r>
        <w:br/>
      </w:r>
      <w:r>
        <w:t>A. đồng phẳng</w:t>
      </w:r>
      <w:r>
        <w:br/>
      </w:r>
      <w:r>
        <w:t>B. không đồng phẳng</w:t>
      </w:r>
      <w:r>
        <w:br/>
      </w:r>
      <w:r>
        <w:t>C. có thể đồng phẳng</w:t>
      </w:r>
      <w:r>
        <w:br/>
      </w:r>
      <w:r>
        <w:t>D. có thể không đồng phẳng</w:t>
      </w:r>
      <w:r>
        <w:br/>
      </w:r>
      <w:r>
        <w:rPr>
          <w:b/>
        </w:rPr>
        <w:t>Lời giải:</w:t>
      </w:r>
      <w:r>
        <w:br/>
      </w:r>
      <w:r>
        <w:br/>
      </w:r>
      <w:r>
        <w:br/>
      </w:r>
      <w:r>
        <w:t>Đáp án: B</w:t>
      </w:r>
      <w:r>
        <w:br/>
      </w:r>
      <w:r>
        <w:t>Phương án A và C sai vì có thể xảy ra trường hợp như hình vẽ sau</w:t>
      </w:r>
      <w:r>
        <w:br/>
      </w:r>
      <w:r>
        <w:t>Giả sử phương án B cũng sai, tức là ba vecto n→, a→ và b→ đồng phẳng. Khi đó vì n→ ⊥ a→ và n→ ⊥ b→ nên giá của a→ và b→ song song. Điều này mẫu thuẫn với giả thiết hai vecto a→ và b→ không cùng phương. Vì vậy phương án B đúng.</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1820b513ef344e0b590fcf8664287b9.jpg"/>
                    <pic:cNvPicPr/>
                  </pic:nvPicPr>
                  <pic:blipFill>
                    <a:blip r:embed="rId18"/>
                    <a:stretch>
                      <a:fillRect/>
                    </a:stretch>
                  </pic:blipFill>
                  <pic:spPr>
                    <a:xfrm>
                      <a:off x="0" y="0"/>
                      <a:ext cx="1905000" cy="1905000"/>
                    </a:xfrm>
                    <a:prstGeom prst="rect"/>
                  </pic:spPr>
                </pic:pic>
              </a:graphicData>
            </a:graphic>
          </wp:inline>
        </w:drawing>
      </w:r>
      <w:r>
        <w:br/>
      </w:r>
      <w:r>
        <w:br/>
      </w:r>
      <w:r>
        <w:rPr>
          <w:b/>
        </w:rPr>
        <w:t>II. Bài tập tự luận có lời giải</w:t>
      </w:r>
      <w:r>
        <w:br/>
      </w:r>
      <w:r>
        <w:br/>
      </w:r>
      <w:r>
        <w:rPr>
          <w:b/>
        </w:rPr>
        <w:t xml:space="preserve">Bài 1 </w:t>
      </w:r>
      <w:r>
        <w:t>Cho hình lập phương ABCD.EFGH. Hãy xác định góc giữa các cặp vectơ sau đây:</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ba708705072441c8e74fac7f1d5d9ae.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2d324c0e38264f72895c9f4d24d3dc57.jpg"/>
                    <pic:cNvPicPr/>
                  </pic:nvPicPr>
                  <pic:blipFill>
                    <a:blip r:embed="rId2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818342bdbacf41278203273711ba65d3.jpg"/>
                    <pic:cNvPicPr/>
                  </pic:nvPicPr>
                  <pic:blipFill>
                    <a:blip r:embed="rId21"/>
                    <a:stretch>
                      <a:fillRect/>
                    </a:stretch>
                  </pic:blipFill>
                  <pic:spPr>
                    <a:xfrm>
                      <a:off x="0" y="0"/>
                      <a:ext cx="1905000" cy="1905000"/>
                    </a:xfrm>
                    <a:prstGeom prst="rect"/>
                  </pic:spPr>
                </pic:pic>
              </a:graphicData>
            </a:graphic>
          </wp:inline>
        </w:drawing>
      </w:r>
      <w:r>
        <w:br/>
      </w:r>
      <w:r>
        <w:rPr>
          <w:b/>
        </w:rPr>
        <w:t xml:space="preserve">Bài 2 </w:t>
      </w:r>
      <w:r>
        <w:t>Cho tứ diện ABCD</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a1e4ef9c95d544bda54532056fadddd8.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68b4a5153ffc4a609d732bf10bc3d85d.jpg"/>
                    <pic:cNvPicPr/>
                  </pic:nvPicPr>
                  <pic:blipFill>
                    <a:blip r:embed="rId23"/>
                    <a:stretch>
                      <a:fillRect/>
                    </a:stretch>
                  </pic:blipFill>
                  <pic:spPr>
                    <a:xfrm>
                      <a:off x="0" y="0"/>
                      <a:ext cx="1905000" cy="1905000"/>
                    </a:xfrm>
                    <a:prstGeom prst="rect"/>
                  </pic:spPr>
                </pic:pic>
              </a:graphicData>
            </a:graphic>
          </wp:inline>
        </w:drawing>
      </w:r>
      <w:r>
        <w:br/>
      </w:r>
      <w:r>
        <w:rPr>
          <w:b/>
        </w:rPr>
        <w:t>Bài 3</w:t>
      </w:r>
      <w:r>
        <w:br/>
      </w:r>
      <w:r>
        <w:t>a) Trong không gian nếu hai đường thẳng a và b cùng vuông góc với đường thẳng c thì a và b có song song với nhau không?</w:t>
      </w:r>
      <w:r>
        <w:br/>
      </w:r>
      <w:r>
        <w:t>b) Trong không gian nếu đường thẳng a vuông góc với đường thẳng b và đường thẳng b vuông góc với đường thẳng c thì a có vuông góc với c không?</w:t>
      </w:r>
      <w:r>
        <w:br/>
      </w:r>
      <w:r>
        <w:rPr>
          <w:b/>
        </w:rPr>
        <w:t>Lời giải:</w:t>
      </w:r>
      <w:r>
        <w:br/>
      </w:r>
      <w:r>
        <w:t>a) Trong không gian nếu hai đường thẳng a và b cùng vuông góc với đường thẳng c thì nói chung a và b không song song với nhau vì a và b có thể cắt nhau hoặc có thể chéo nhau.</w:t>
      </w:r>
      <w:r>
        <w:br/>
      </w:r>
      <w:r>
        <w:t>b) Trong không gian nếu a ⊥ b và b ⊥c thì a và c vẫn có thể cắt nhau hoặc chéo nhau do đó, nói chung a và c không vuông góc với nhau.</w:t>
      </w:r>
      <w:r>
        <w:br/>
      </w:r>
      <w:r>
        <w:t>Ví dụ. Cho hình lập phương ABCD.A’B’C’D’ có:</w:t>
      </w:r>
      <w:r>
        <w:br/>
      </w:r>
      <w:r>
        <w:t>+ AB và BC cùng vuông góc với BB’ nhưng AB và BC cắt nhau tại B.</w:t>
      </w:r>
      <w:r>
        <w:br/>
      </w:r>
      <w:r>
        <w:t>+ AB và A’D’ cùng vuông góc với BB’ nhưng AB và BC chéo nhau.</w:t>
      </w:r>
      <w:r>
        <w:br/>
      </w:r>
      <w:r>
        <w:rPr>
          <w:b/>
        </w:rPr>
        <w:t xml:space="preserve">Bài 4 </w:t>
      </w:r>
      <w:r>
        <w:t>Cho hai tam giác đều ABC và ABC</w:t>
      </w:r>
      <w:r>
        <w:rPr>
          <w:vertAlign w:val="superscript"/>
        </w:rPr>
        <w:t>'</w:t>
      </w:r>
      <w:r>
        <w:t xml:space="preserve"> trong không gian có chung cạnh AB và nằm trong hai mặt phẳng khác nhau. Gọi M, N, P và Q lần lượt là trung điểm của các cạnh AC, CB, BC</w:t>
      </w:r>
      <w:r>
        <w:rPr>
          <w:vertAlign w:val="superscript"/>
        </w:rPr>
        <w:t>'</w:t>
      </w:r>
      <w:r>
        <w:t xml:space="preserve"> và C</w:t>
      </w:r>
      <w:r>
        <w:rPr>
          <w:vertAlign w:val="superscript"/>
        </w:rPr>
        <w:t>'</w:t>
      </w:r>
      <w:r>
        <w:t>A.</w:t>
      </w:r>
      <w:r>
        <w:br/>
      </w:r>
      <w:r>
        <w:t>Chứng minh rằng:</w:t>
      </w:r>
      <w:r>
        <w:br/>
      </w:r>
      <w:r>
        <w:t>a) AB ⊥ CC</w:t>
      </w:r>
      <w:r>
        <w:rPr>
          <w:vertAlign w:val="superscript"/>
        </w:rPr>
        <w:t>'</w:t>
      </w:r>
      <w:r>
        <w:br/>
      </w:r>
      <w:r>
        <w:t>b) Tứ giác MNPQ là hình chữ nhật.</w:t>
      </w:r>
      <w:r>
        <w:br/>
      </w:r>
      <w:r>
        <w:rPr>
          <w:b/>
        </w:rPr>
        <w:t>Lời giải: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737e2282cbd04e9695f900785b1a056f.jpg"/>
                    <pic:cNvPicPr/>
                  </pic:nvPicPr>
                  <pic:blipFill>
                    <a:blip r:embed="rId2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59686dc803564263a1ecfdb015eaace6.jpg"/>
                    <pic:cNvPicPr/>
                  </pic:nvPicPr>
                  <pic:blipFill>
                    <a:blip r:embed="rId2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664c0b640cf14378bef4684916445d47.jpg"/>
                    <pic:cNvPicPr/>
                  </pic:nvPicPr>
                  <pic:blipFill>
                    <a:blip r:embed="rId2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17e4c3d14f414b3d804cd0cc0a486bcd.jpg"/>
                    <pic:cNvPicPr/>
                  </pic:nvPicPr>
                  <pic:blipFill>
                    <a:blip r:embed="rId2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6216b67898ee45d48b1db2f9d33d06bb.jpg"/>
                    <pic:cNvPicPr/>
                  </pic:nvPicPr>
                  <pic:blipFill>
                    <a:blip r:embed="rId28"/>
                    <a:stretch>
                      <a:fillRect/>
                    </a:stretch>
                  </pic:blipFill>
                  <pic:spPr>
                    <a:xfrm>
                      <a:off x="0" y="0"/>
                      <a:ext cx="1905000" cy="1905000"/>
                    </a:xfrm>
                    <a:prstGeom prst="rect"/>
                  </pic:spPr>
                </pic:pic>
              </a:graphicData>
            </a:graphic>
          </wp:inline>
        </w:drawing>
      </w:r>
      <w:r>
        <w:br/>
      </w:r>
      <w:r>
        <w:rPr>
          <w:b/>
        </w:rPr>
        <w:t>Bài 5</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7fb725f66ff24e2ea068c8b7a2f363c3.jpg"/>
                    <pic:cNvPicPr/>
                  </pic:nvPicPr>
                  <pic:blipFill>
                    <a:blip r:embed="rId29"/>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10b72d2b1ab64f719eb81df71e35db13.jpg"/>
                    <pic:cNvPicPr/>
                  </pic:nvPicPr>
                  <pic:blipFill>
                    <a:blip r:embed="rId30"/>
                    <a:stretch>
                      <a:fillRect/>
                    </a:stretch>
                  </pic:blipFill>
                  <pic:spPr>
                    <a:xfrm>
                      <a:off x="0" y="0"/>
                      <a:ext cx="1905000" cy="1905000"/>
                    </a:xfrm>
                    <a:prstGeom prst="rect"/>
                  </pic:spPr>
                </pic:pic>
              </a:graphicData>
            </a:graphic>
          </wp:inline>
        </w:drawing>
      </w:r>
      <w:r>
        <w:br/>
      </w:r>
      <w:r>
        <w:rPr>
          <w:b/>
        </w:rPr>
        <w:t xml:space="preserve">Bài 6 </w:t>
      </w:r>
      <w:r>
        <w:t>Trong không gian cho hai hình vuông ABCD và ABC</w:t>
      </w:r>
      <w:r>
        <w:rPr>
          <w:vertAlign w:val="superscript"/>
        </w:rPr>
        <w:t>'</w:t>
      </w:r>
      <w:r>
        <w:t>D</w:t>
      </w:r>
      <w:r>
        <w:rPr>
          <w:vertAlign w:val="superscript"/>
        </w:rPr>
        <w:t>'</w:t>
      </w:r>
      <w:r>
        <w:t xml:space="preserve"> có chung cạnh AB và nằm trong hai mặt phẳng khác nhau, lần lượt có tâm O và O</w:t>
      </w:r>
      <w:r>
        <w:rPr>
          <w:vertAlign w:val="superscript"/>
        </w:rPr>
        <w:t>'</w:t>
      </w:r>
      <w:r>
        <w:t>. Chứng minh rằng AB ⊥OO</w:t>
      </w:r>
      <w:r>
        <w:rPr>
          <w:vertAlign w:val="superscript"/>
        </w:rPr>
        <w:t>'</w:t>
      </w:r>
      <w:r>
        <w:t xml:space="preserve"> và CDD</w:t>
      </w:r>
      <w:r>
        <w:rPr>
          <w:vertAlign w:val="superscript"/>
        </w:rPr>
        <w:t>'</w:t>
      </w:r>
      <w:r>
        <w:t>C</w:t>
      </w:r>
      <w:r>
        <w:rPr>
          <w:vertAlign w:val="superscript"/>
        </w:rPr>
        <w:t>'</w:t>
      </w:r>
      <w:r>
        <w:t xml:space="preserve"> là hình chữ nhật.</w:t>
      </w:r>
      <w:r>
        <w:br/>
      </w:r>
      <w:r>
        <w:rPr>
          <w:b/>
        </w:rPr>
        <w:t>Lời giải: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9bc2e1ebea5e4f4abbc0790642d9bf5e.jpg"/>
                    <pic:cNvPicPr/>
                  </pic:nvPicPr>
                  <pic:blipFill>
                    <a:blip r:embed="rId3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32c67da148ae43a58573bcdc958e99b0.jpg"/>
                    <pic:cNvPicPr/>
                  </pic:nvPicPr>
                  <pic:blipFill>
                    <a:blip r:embed="rId32"/>
                    <a:stretch>
                      <a:fillRect/>
                    </a:stretch>
                  </pic:blipFill>
                  <pic:spPr>
                    <a:xfrm>
                      <a:off x="0" y="0"/>
                      <a:ext cx="1905000" cy="1905000"/>
                    </a:xfrm>
                    <a:prstGeom prst="rect"/>
                  </pic:spPr>
                </pic:pic>
              </a:graphicData>
            </a:graphic>
          </wp:inline>
        </w:drawing>
      </w:r>
      <w:r>
        <w:br/>
      </w:r>
      <w:r>
        <w:t>+) Vì hai hình vuông ABCD và ABC’D’ có cùng độ dài cạnh là AB</w:t>
      </w:r>
      <w:r>
        <w:br/>
      </w:r>
      <w:r>
        <w:t>nên hai đường chéo bằng nhau: AC = AC’.</w:t>
      </w:r>
      <w:r>
        <w:br/>
      </w:r>
      <w:r>
        <w:t>Suy ra: AO = AO’ hay |AO'→| = |AO→| .</w:t>
      </w:r>
      <w:r>
        <w:br/>
      </w:r>
      <w:r>
        <w:t>Suy ra: AB→.OO'→ = 0 ⇒ AB ⊥ OO'</w:t>
      </w:r>
      <w:r>
        <w:br/>
      </w:r>
      <w:r>
        <w:drawing>
          <wp:inline xmlns:a="http://schemas.openxmlformats.org/drawingml/2006/main" xmlns:pic="http://schemas.openxmlformats.org/drawingml/2006/picture">
            <wp:extent cx="4286250" cy="1905000"/>
            <wp:docPr id="25" name="Picture 25"/>
            <wp:cNvGraphicFramePr>
              <a:graphicFrameLocks noChangeAspect="1"/>
            </wp:cNvGraphicFramePr>
            <a:graphic>
              <a:graphicData uri="http://schemas.openxmlformats.org/drawingml/2006/picture">
                <pic:pic>
                  <pic:nvPicPr>
                    <pic:cNvPr id="0" name="temp_inline_acfb0d75bcb9451d8c61487076042c5f.jpg"/>
                    <pic:cNvPicPr/>
                  </pic:nvPicPr>
                  <pic:blipFill>
                    <a:blip r:embed="rId33"/>
                    <a:stretch>
                      <a:fillRect/>
                    </a:stretch>
                  </pic:blipFill>
                  <pic:spPr>
                    <a:xfrm>
                      <a:off x="0" y="0"/>
                      <a:ext cx="4286250" cy="1905000"/>
                    </a:xfrm>
                    <a:prstGeom prst="rect"/>
                  </pic:spPr>
                </pic:pic>
              </a:graphicData>
            </a:graphic>
          </wp:inline>
        </w:drawing>
      </w:r>
      <w:r>
        <w:br/>
      </w:r>
      <w:r>
        <w:rPr>
          <w:b/>
        </w:rPr>
        <w:t xml:space="preserve">Bài 7 </w:t>
      </w:r>
      <w:r>
        <w:t>Cho S là diện tích của tam giác ABC. Chứng minh rằng :</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379e99f30ffe4299993dbe3bf8f9f7bc.jpg"/>
                    <pic:cNvPicPr/>
                  </pic:nvPicPr>
                  <pic:blipFill>
                    <a:blip r:embed="rId34"/>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cf202a43b0aa45bdb103e001b5041ed0.jpg"/>
                    <pic:cNvPicPr/>
                  </pic:nvPicPr>
                  <pic:blipFill>
                    <a:blip r:embed="rId35"/>
                    <a:stretch>
                      <a:fillRect/>
                    </a:stretch>
                  </pic:blipFill>
                  <pic:spPr>
                    <a:xfrm>
                      <a:off x="0" y="0"/>
                      <a:ext cx="1905000" cy="1905000"/>
                    </a:xfrm>
                    <a:prstGeom prst="rect"/>
                  </pic:spPr>
                </pic:pic>
              </a:graphicData>
            </a:graphic>
          </wp:inline>
        </w:drawing>
      </w:r>
      <w:r>
        <w:br/>
      </w:r>
      <w:r>
        <w:rPr>
          <w:b/>
        </w:rPr>
        <w:t>Bài 8</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f8348bd8faed41538edae40106d9752f.jpg"/>
                    <pic:cNvPicPr/>
                  </pic:nvPicPr>
                  <pic:blipFill>
                    <a:blip r:embed="rId36"/>
                    <a:stretch>
                      <a:fillRect/>
                    </a:stretch>
                  </pic:blipFill>
                  <pic:spPr>
                    <a:xfrm>
                      <a:off x="0" y="0"/>
                      <a:ext cx="1905000" cy="1905000"/>
                    </a:xfrm>
                    <a:prstGeom prst="rect"/>
                  </pic:spPr>
                </pic:pic>
              </a:graphicData>
            </a:graphic>
          </wp:inline>
        </w:drawing>
      </w:r>
      <w:r>
        <w:br/>
      </w:r>
      <w:r>
        <w:rPr>
          <w:b/>
        </w:rPr>
        <w:t>Lời giải:</w:t>
      </w:r>
      <w:r>
        <w:br/>
      </w:r>
      <w:r>
        <w:t>Tam giác ABC có AB = AC và góc BAC =60</w:t>
      </w:r>
      <w:r>
        <w:rPr>
          <w:vertAlign w:val="superscript"/>
        </w:rPr>
        <w:t>o</w:t>
      </w:r>
      <w:r>
        <w:t xml:space="preserve"> nên tam giác ABC là tam giác đều.</w:t>
      </w:r>
      <w:r>
        <w:br/>
      </w:r>
      <w:r>
        <w:t>Tương tự, tam giác ABD là tam giác đều.</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f4737ad3224e48059c396cf87bdb2b87.jpg"/>
                    <pic:cNvPicPr/>
                  </pic:nvPicPr>
                  <pic:blipFill>
                    <a:blip r:embed="rId3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4286250" cy="1905000"/>
            <wp:docPr id="30" name="Picture 30"/>
            <wp:cNvGraphicFramePr>
              <a:graphicFrameLocks noChangeAspect="1"/>
            </wp:cNvGraphicFramePr>
            <a:graphic>
              <a:graphicData uri="http://schemas.openxmlformats.org/drawingml/2006/picture">
                <pic:pic>
                  <pic:nvPicPr>
                    <pic:cNvPr id="0" name="temp_inline_e375f6260e04431ab718d8ae869a3d96.jpg"/>
                    <pic:cNvPicPr/>
                  </pic:nvPicPr>
                  <pic:blipFill>
                    <a:blip r:embed="rId38"/>
                    <a:stretch>
                      <a:fillRect/>
                    </a:stretch>
                  </pic:blipFill>
                  <pic:spPr>
                    <a:xfrm>
                      <a:off x="0" y="0"/>
                      <a:ext cx="4286250" cy="1905000"/>
                    </a:xfrm>
                    <a:prstGeom prst="rect"/>
                  </pic:spPr>
                </pic:pic>
              </a:graphicData>
            </a:graphic>
          </wp:inline>
        </w:drawing>
      </w:r>
      <w:r>
        <w:br/>
      </w:r>
      <w:r>
        <w:rPr>
          <w:b/>
        </w:rPr>
        <w:t>III. Bài tập vận dụng</w:t>
      </w:r>
      <w:r>
        <w:br/>
      </w:r>
      <w:r>
        <w:rPr>
          <w:b/>
        </w:rPr>
        <w:t xml:space="preserve">Bài 1 </w:t>
      </w:r>
      <w:r>
        <w:t xml:space="preserve">Cho hình lập phương </w:t>
      </w:r>
      <w:r>
        <w:t>A</w:t>
      </w:r>
      <w:r>
        <w:t>B</w:t>
      </w:r>
      <w:r>
        <w:t>C</w:t>
      </w:r>
      <w:r>
        <w:t>D</w:t>
      </w:r>
      <w:r>
        <w:t>.</w:t>
      </w:r>
      <w:r>
        <w:t>E</w:t>
      </w:r>
      <w:r>
        <w:t>F</w:t>
      </w:r>
      <w:r>
        <w:t>G</w:t>
      </w:r>
      <w:r>
        <w:t>H</w:t>
      </w:r>
      <w:r>
        <w:t>ABCD.EFGH</w:t>
      </w:r>
      <w:r>
        <w:t>. Hãy xác định góc giữa các cặp vectơ sau đây:</w:t>
      </w:r>
      <w:r>
        <w:br/>
      </w:r>
      <w:r>
        <w:t xml:space="preserve">a) </w:t>
      </w:r>
      <w:r>
        <w:t>−</w:t>
      </w:r>
      <w:r>
        <w:t>−</w:t>
      </w:r>
      <w:r>
        <w:t>→</w:t>
      </w:r>
      <w:r>
        <w:t>A</w:t>
      </w:r>
      <w:r>
        <w:t>B</w:t>
      </w:r>
      <w:r>
        <w:t>AB→</w:t>
      </w:r>
      <w:r>
        <w:t xml:space="preserve"> và </w:t>
      </w:r>
      <w:r>
        <w:t>−</w:t>
      </w:r>
      <w:r>
        <w:t>−</w:t>
      </w:r>
      <w:r>
        <w:t>→</w:t>
      </w:r>
      <w:r>
        <w:t>E</w:t>
      </w:r>
      <w:r>
        <w:t>G</w:t>
      </w:r>
      <w:r>
        <w:t>;</w:t>
      </w:r>
      <w:r>
        <w:t>EG→;</w:t>
      </w:r>
      <w:r>
        <w:t xml:space="preserve">                 </w:t>
      </w:r>
      <w:r>
        <w:br/>
      </w:r>
      <w:r>
        <w:t xml:space="preserve"> b) </w:t>
      </w:r>
      <w:r>
        <w:t>−</w:t>
      </w:r>
      <w:r>
        <w:t>−</w:t>
      </w:r>
      <w:r>
        <w:t>→</w:t>
      </w:r>
      <w:r>
        <w:t>A</w:t>
      </w:r>
      <w:r>
        <w:t>F</w:t>
      </w:r>
      <w:r>
        <w:t>AF→</w:t>
      </w:r>
      <w:r>
        <w:t xml:space="preserve"> và </w:t>
      </w:r>
      <w:r>
        <w:t>−</w:t>
      </w:r>
      <w:r>
        <w:t>−</w:t>
      </w:r>
      <w:r>
        <w:t>→</w:t>
      </w:r>
      <w:r>
        <w:t>E</w:t>
      </w:r>
      <w:r>
        <w:t>G</w:t>
      </w:r>
      <w:r>
        <w:t>;</w:t>
      </w:r>
      <w:r>
        <w:t>EG→;</w:t>
      </w:r>
      <w:r>
        <w:t xml:space="preserve">                   </w:t>
      </w:r>
      <w:r>
        <w:br/>
      </w:r>
      <w:r>
        <w:t xml:space="preserve">c) </w:t>
      </w:r>
      <w:r>
        <w:t>−</w:t>
      </w:r>
      <w:r>
        <w:t>−</w:t>
      </w:r>
      <w:r>
        <w:t>→</w:t>
      </w:r>
      <w:r>
        <w:t>E</w:t>
      </w:r>
      <w:r>
        <w:t>G</w:t>
      </w:r>
      <w:r>
        <w:t>EG→</w:t>
      </w:r>
      <w:r>
        <w:t xml:space="preserve"> và  </w:t>
      </w:r>
      <w:r>
        <w:t>−</w:t>
      </w:r>
      <w:r>
        <w:t>−</w:t>
      </w:r>
      <w:r>
        <w:t>→</w:t>
      </w:r>
      <w:r>
        <w:t>D</w:t>
      </w:r>
      <w:r>
        <w:t>H</w:t>
      </w:r>
      <w:r>
        <w:t>.</w:t>
      </w:r>
      <w:r>
        <w:t>DH→.</w:t>
      </w:r>
      <w:r>
        <w:br/>
      </w:r>
      <w:r>
        <w:rPr>
          <w:b/>
        </w:rPr>
        <w:t xml:space="preserve">Bài 2 </w:t>
      </w:r>
      <w:r>
        <w:t xml:space="preserve">Cho hình tứ diện </w:t>
      </w:r>
      <w:r>
        <w:t>A</w:t>
      </w:r>
      <w:r>
        <w:t>B</w:t>
      </w:r>
      <w:r>
        <w:t>C</w:t>
      </w:r>
      <w:r>
        <w:t>D</w:t>
      </w:r>
      <w:r>
        <w:t>ABCD</w:t>
      </w:r>
      <w:r>
        <w:t xml:space="preserve">. </w:t>
      </w:r>
      <w:r>
        <w:br/>
      </w:r>
      <w:r>
        <w:t xml:space="preserve">a) Chứng minh rằng: </w:t>
      </w:r>
      <w:r>
        <w:t>−</w:t>
      </w:r>
      <w:r>
        <w:t>−</w:t>
      </w:r>
      <w:r>
        <w:t>→</w:t>
      </w:r>
      <w:r>
        <w:t>A</w:t>
      </w:r>
      <w:r>
        <w:t>B</w:t>
      </w:r>
      <w:r>
        <w:t>.</w:t>
      </w:r>
      <w:r>
        <w:t>−</w:t>
      </w:r>
      <w:r>
        <w:t>−</w:t>
      </w:r>
      <w:r>
        <w:t>→</w:t>
      </w:r>
      <w:r>
        <w:t>C</w:t>
      </w:r>
      <w:r>
        <w:t>D</w:t>
      </w:r>
      <w:r>
        <w:t>+</w:t>
      </w:r>
      <w:r>
        <w:t>−</w:t>
      </w:r>
      <w:r>
        <w:t>−</w:t>
      </w:r>
      <w:r>
        <w:t>→</w:t>
      </w:r>
      <w:r>
        <w:t>A</w:t>
      </w:r>
      <w:r>
        <w:t>C</w:t>
      </w:r>
      <w:r>
        <w:t>.</w:t>
      </w:r>
      <w:r>
        <w:t>−</w:t>
      </w:r>
      <w:r>
        <w:t>−</w:t>
      </w:r>
      <w:r>
        <w:t>→</w:t>
      </w:r>
      <w:r>
        <w:t>D</w:t>
      </w:r>
      <w:r>
        <w:t>B</w:t>
      </w:r>
      <w:r>
        <w:t>+</w:t>
      </w:r>
      <w:r>
        <w:t>−</w:t>
      </w:r>
      <w:r>
        <w:t>−</w:t>
      </w:r>
      <w:r>
        <w:t>→</w:t>
      </w:r>
      <w:r>
        <w:t>A</w:t>
      </w:r>
      <w:r>
        <w:t>D</w:t>
      </w:r>
      <w:r>
        <w:t>.</w:t>
      </w:r>
      <w:r>
        <w:t>−</w:t>
      </w:r>
      <w:r>
        <w:t>−</w:t>
      </w:r>
      <w:r>
        <w:t>→</w:t>
      </w:r>
      <w:r>
        <w:t>B</w:t>
      </w:r>
      <w:r>
        <w:t>C</w:t>
      </w:r>
      <w:r>
        <w:t>=</w:t>
      </w:r>
      <w:r>
        <w:t>0.</w:t>
      </w:r>
      <w:r>
        <w:t>AB→.CD→+AC→.DB→+AD→.BC→=0.</w:t>
      </w:r>
      <w:r>
        <w:br/>
      </w:r>
      <w:r>
        <w:t xml:space="preserve">b) Từ đẳng thức trên hãy suy ra rằng nếu tứ diện </w:t>
      </w:r>
      <w:r>
        <w:t>A</w:t>
      </w:r>
      <w:r>
        <w:t>B</w:t>
      </w:r>
      <w:r>
        <w:t>C</w:t>
      </w:r>
      <w:r>
        <w:t>D</w:t>
      </w:r>
      <w:r>
        <w:t>ABCD</w:t>
      </w:r>
      <w:r>
        <w:t xml:space="preserve"> có </w:t>
      </w:r>
      <w:r>
        <w:t>A</w:t>
      </w:r>
      <w:r>
        <w:t>B</w:t>
      </w:r>
      <w:r>
        <w:t>⊥</w:t>
      </w:r>
      <w:r>
        <w:t>C</w:t>
      </w:r>
      <w:r>
        <w:t>D</w:t>
      </w:r>
      <w:r>
        <w:t>AB⊥CD</w:t>
      </w:r>
      <w:r>
        <w:t xml:space="preserve"> và </w:t>
      </w:r>
      <w:r>
        <w:t>A</w:t>
      </w:r>
      <w:r>
        <w:t>C</w:t>
      </w:r>
      <w:r>
        <w:t>⊥</w:t>
      </w:r>
      <w:r>
        <w:t>D</w:t>
      </w:r>
      <w:r>
        <w:t>B</w:t>
      </w:r>
      <w:r>
        <w:t>AC⊥DB</w:t>
      </w:r>
      <w:r>
        <w:t xml:space="preserve"> thì </w:t>
      </w:r>
      <w:r>
        <w:t>A</w:t>
      </w:r>
      <w:r>
        <w:t>D</w:t>
      </w:r>
      <w:r>
        <w:t>⊥</w:t>
      </w:r>
      <w:r>
        <w:t>B</w:t>
      </w:r>
      <w:r>
        <w:t>C</w:t>
      </w:r>
      <w:r>
        <w:t>AD⊥BC</w:t>
      </w:r>
      <w:r>
        <w:t xml:space="preserve">. </w:t>
      </w:r>
      <w:r>
        <w:br/>
      </w:r>
      <w:r>
        <w:rPr>
          <w:b/>
        </w:rPr>
        <w:t xml:space="preserve">Bài 3 </w:t>
      </w:r>
      <w:r>
        <w:t>a) Trong không gian nếu hai đường thẳng a và b cùng vuông góc với đường thẳng c thì a và b có song song với nhau không?</w:t>
      </w:r>
      <w:r>
        <w:br/>
      </w:r>
      <w:r>
        <w:t>b) Trong không gian nếu đường thẳng a vuông góc với đường thẳng b và đường thẳng b vuông góc với đường thẳng c thì a có vuông góc với c không?</w:t>
      </w:r>
      <w:r>
        <w:br/>
      </w:r>
      <w:r>
        <w:rPr>
          <w:b/>
        </w:rPr>
        <w:t xml:space="preserve">Bài 4 </w:t>
      </w:r>
      <w:r>
        <w:t xml:space="preserve">Trong không gian cho hai tam giác đều </w:t>
      </w:r>
      <w:r>
        <w:t>A</w:t>
      </w:r>
      <w:r>
        <w:t>B</w:t>
      </w:r>
      <w:r>
        <w:t>C</w:t>
      </w:r>
      <w:r>
        <w:t>ABC</w:t>
      </w:r>
      <w:r>
        <w:t xml:space="preserve"> và </w:t>
      </w:r>
      <w:r>
        <w:t>A</w:t>
      </w:r>
      <w:r>
        <w:t>B</w:t>
      </w:r>
      <w:r>
        <w:t>C</w:t>
      </w:r>
      <w:r>
        <w:t>′</w:t>
      </w:r>
      <w:r>
        <w:t>ABC^(′)</w:t>
      </w:r>
      <w:r>
        <w:t xml:space="preserve"> có chung cạnh </w:t>
      </w:r>
      <w:r>
        <w:t>A</w:t>
      </w:r>
      <w:r>
        <w:t>B</w:t>
      </w:r>
      <w:r>
        <w:t>AB</w:t>
      </w:r>
      <w:r>
        <w:t xml:space="preserve"> và nằm trong hai mặt phẳng khác nhau. Gọi </w:t>
      </w:r>
      <w:r>
        <w:t>M</w:t>
      </w:r>
      <w:r>
        <w:t>,</w:t>
      </w:r>
      <w:r>
        <w:t>N</w:t>
      </w:r>
      <w:r>
        <w:t>,</w:t>
      </w:r>
      <w:r>
        <w:t>P</w:t>
      </w:r>
      <w:r>
        <w:t>,</w:t>
      </w:r>
      <w:r>
        <w:t>Q</w:t>
      </w:r>
      <w:r>
        <w:t>M,N,P,Q</w:t>
      </w:r>
      <w:r>
        <w:t xml:space="preserve"> lần lượt là trung điểm của các cạnh </w:t>
      </w:r>
      <w:r>
        <w:t>A</w:t>
      </w:r>
      <w:r>
        <w:t>C</w:t>
      </w:r>
      <w:r>
        <w:t>,</w:t>
      </w:r>
      <w:r>
        <w:t>C</w:t>
      </w:r>
      <w:r>
        <w:t>B</w:t>
      </w:r>
      <w:r>
        <w:t>,</w:t>
      </w:r>
      <w:r>
        <w:t>B</w:t>
      </w:r>
      <w:r>
        <w:t>′</w:t>
      </w:r>
      <w:r>
        <w:t>C</w:t>
      </w:r>
      <w:r>
        <w:t>,</w:t>
      </w:r>
      <w:r>
        <w:t>C</w:t>
      </w:r>
      <w:r>
        <w:t>′</w:t>
      </w:r>
      <w:r>
        <w:t>A</w:t>
      </w:r>
      <w:r>
        <w:t>,</w:t>
      </w:r>
      <w:r>
        <w:t>AC,CB,B^(′)C,C^(′)A,</w:t>
      </w:r>
      <w:r>
        <w:t xml:space="preserve"> Chứng minh rắng:</w:t>
      </w:r>
      <w:r>
        <w:br/>
      </w:r>
      <w:r>
        <w:t xml:space="preserve">a) </w:t>
      </w:r>
      <w:r>
        <w:t>A</w:t>
      </w:r>
      <w:r>
        <w:t>B</w:t>
      </w:r>
      <w:r>
        <w:t>⊥</w:t>
      </w:r>
      <w:r>
        <w:t>C</w:t>
      </w:r>
      <w:r>
        <w:t>C</w:t>
      </w:r>
      <w:r>
        <w:t>′</w:t>
      </w:r>
      <w:r>
        <w:t>AB⊥CC^(′)</w:t>
      </w:r>
      <w:r>
        <w:t>;</w:t>
      </w:r>
      <w:r>
        <w:br/>
      </w:r>
      <w:r>
        <w:t xml:space="preserve">b) Tứ giác </w:t>
      </w:r>
      <w:r>
        <w:t>M</w:t>
      </w:r>
      <w:r>
        <w:t>N</w:t>
      </w:r>
      <w:r>
        <w:t>P</w:t>
      </w:r>
      <w:r>
        <w:t>Q</w:t>
      </w:r>
      <w:r>
        <w:t>MNPQ</w:t>
      </w:r>
      <w:r>
        <w:t xml:space="preserve"> là hình chữ nhật.</w:t>
      </w:r>
      <w:r>
        <w:br/>
      </w:r>
      <w:r>
        <w:rPr>
          <w:b/>
        </w:rPr>
        <w:t xml:space="preserve">Bài 5 </w:t>
      </w:r>
      <w:r>
        <w:t xml:space="preserve">Cho hình chóp tam giác </w:t>
      </w:r>
      <w:r>
        <w:t xml:space="preserve"> có </w:t>
      </w:r>
      <w:r>
        <w:t xml:space="preserve"> và có </w:t>
      </w:r>
      <w:r>
        <w:t xml:space="preserve"> Chứng minh rằng </w:t>
      </w:r>
      <w:r>
        <w:t>.</w:t>
      </w:r>
      <w:r>
        <w:br/>
      </w:r>
      <w:r>
        <w:t xml:space="preserve">Trong không gian cho hai hình vuông </w:t>
      </w:r>
      <w:r>
        <w:t xml:space="preserve"> và </w:t>
      </w:r>
      <w:r>
        <w:t xml:space="preserve"> có chung cạnh </w:t>
      </w:r>
      <w:r>
        <w:t xml:space="preserve"> và nằm trong hai mặt phẳng khác nhau, lần lượt có tâm </w:t>
      </w:r>
      <w:r>
        <w:t xml:space="preserve"> và </w:t>
      </w:r>
      <w:r>
        <w:t xml:space="preserve">. Chứng minh rằng </w:t>
      </w:r>
      <w:r>
        <w:t xml:space="preserve"> và tứ giác </w:t>
      </w:r>
      <w:r>
        <w:t xml:space="preserve"> là hình chữ nhật.</w:t>
      </w:r>
      <w:r>
        <w:br/>
      </w:r>
      <w:r>
        <w:rPr>
          <w:b/>
        </w:rPr>
        <w:t xml:space="preserve">Bài 6 </w:t>
      </w:r>
      <w:r>
        <w:t xml:space="preserve">Cho </w:t>
      </w:r>
      <w:r>
        <w:t>S</w:t>
      </w:r>
      <w:r>
        <w:t>S</w:t>
      </w:r>
      <w:r>
        <w:t xml:space="preserve"> là diện tích tam giác </w:t>
      </w:r>
      <w:r>
        <w:t>A</w:t>
      </w:r>
      <w:r>
        <w:t>B</w:t>
      </w:r>
      <w:r>
        <w:t>C</w:t>
      </w:r>
      <w:r>
        <w:t>ABC</w:t>
      </w:r>
      <w:r>
        <w:t xml:space="preserve">. Chứng minh rằng: </w:t>
      </w:r>
      <w:r>
        <w:br/>
      </w:r>
      <w:r>
        <w:t xml:space="preserve">   </w:t>
      </w:r>
      <w:r>
        <w:t>S</w:t>
      </w:r>
      <w:r>
        <w:t>=</w:t>
      </w:r>
      <w:r>
        <w:t>1</w:t>
      </w:r>
      <w:r>
        <w:t>2</w:t>
      </w:r>
      <w:r>
        <w:t>√</w:t>
      </w:r>
      <w:r>
        <w:t>−</w:t>
      </w:r>
      <w:r>
        <w:t>−</w:t>
      </w:r>
      <w:r>
        <w:t>→</w:t>
      </w:r>
      <w:r>
        <w:t>A</w:t>
      </w:r>
      <w:r>
        <w:t>B</w:t>
      </w:r>
      <w:r>
        <w:t>2</w:t>
      </w:r>
      <w:r>
        <w:t>.</w:t>
      </w:r>
      <w:r>
        <w:t>−</w:t>
      </w:r>
      <w:r>
        <w:t>−</w:t>
      </w:r>
      <w:r>
        <w:t>→</w:t>
      </w:r>
      <w:r>
        <w:t>A</w:t>
      </w:r>
      <w:r>
        <w:t>C</w:t>
      </w:r>
      <w:r>
        <w:t>2</w:t>
      </w:r>
      <w:r>
        <w:t>−</w:t>
      </w:r>
      <w:r>
        <w:t>(</w:t>
      </w:r>
      <w:r>
        <w:t>−</w:t>
      </w:r>
      <w:r>
        <w:t>−</w:t>
      </w:r>
      <w:r>
        <w:t>→</w:t>
      </w:r>
      <w:r>
        <w:t>A</w:t>
      </w:r>
      <w:r>
        <w:t>B</w:t>
      </w:r>
      <w:r>
        <w:t>.</w:t>
      </w:r>
      <w:r>
        <w:t>−</w:t>
      </w:r>
      <w:r>
        <w:t>−</w:t>
      </w:r>
      <w:r>
        <w:t>→</w:t>
      </w:r>
      <w:r>
        <w:t>A</w:t>
      </w:r>
      <w:r>
        <w:t>C</w:t>
      </w:r>
      <w:r>
        <w:t>)</w:t>
      </w:r>
      <w:r>
        <w:t>2</w:t>
      </w:r>
      <w:r>
        <w:t>.</w:t>
      </w:r>
      <w:r>
        <w:t>S=(1)/(2)√(AB→^(2).AC→^(2)−(AB→.AC→)^(2)).</w:t>
      </w:r>
      <w:r>
        <w:br/>
      </w:r>
      <w:r>
        <w:rPr>
          <w:b/>
        </w:rPr>
        <w:t xml:space="preserve">Bài 7 </w:t>
      </w:r>
      <w:r>
        <w:t xml:space="preserve">Cho tứ diện </w:t>
      </w:r>
      <w:r>
        <w:t>A</w:t>
      </w:r>
      <w:r>
        <w:t>B</w:t>
      </w:r>
      <w:r>
        <w:t>C</w:t>
      </w:r>
      <w:r>
        <w:t>D</w:t>
      </w:r>
      <w:r>
        <w:t>ABCD</w:t>
      </w:r>
      <w:r>
        <w:t xml:space="preserve"> có </w:t>
      </w:r>
      <w:r>
        <w:t>A</w:t>
      </w:r>
      <w:r>
        <w:t>B</w:t>
      </w:r>
      <w:r>
        <w:t>=</w:t>
      </w:r>
      <w:r>
        <w:t>A</w:t>
      </w:r>
      <w:r>
        <w:t>C</w:t>
      </w:r>
      <w:r>
        <w:t>=</w:t>
      </w:r>
      <w:r>
        <w:t>A</w:t>
      </w:r>
      <w:r>
        <w:t>D</w:t>
      </w:r>
      <w:r>
        <w:t>AB=AC=AD</w:t>
      </w:r>
      <w:r>
        <w:t xml:space="preserve"> và </w:t>
      </w:r>
      <w:r>
        <w:t>ˆ</w:t>
      </w:r>
      <w:r>
        <w:t>B</w:t>
      </w:r>
      <w:r>
        <w:t>A</w:t>
      </w:r>
      <w:r>
        <w:t>C</w:t>
      </w:r>
      <w:r>
        <w:t>=</w:t>
      </w:r>
      <w:r>
        <w:t>ˆ</w:t>
      </w:r>
      <w:r>
        <w:t>B</w:t>
      </w:r>
      <w:r>
        <w:t>A</w:t>
      </w:r>
      <w:r>
        <w:t>D</w:t>
      </w:r>
      <w:r>
        <w:t>=</w:t>
      </w:r>
      <w:r>
        <w:t>60</w:t>
      </w:r>
      <w:r>
        <w:t>0</w:t>
      </w:r>
      <w:r>
        <w:t>.</w:t>
      </w:r>
      <w:r>
        <w:t>BAC^=BAD^=60^(0).</w:t>
      </w:r>
      <w:r>
        <w:t xml:space="preserve"> Chứng minh rằng: </w:t>
      </w:r>
      <w:r>
        <w:br/>
      </w:r>
      <w:r>
        <w:t xml:space="preserve"> a) </w:t>
      </w:r>
      <w:r>
        <w:t>A</w:t>
      </w:r>
      <w:r>
        <w:t>B</w:t>
      </w:r>
      <w:r>
        <w:t>⊥</w:t>
      </w:r>
      <w:r>
        <w:t>C</w:t>
      </w:r>
      <w:r>
        <w:t>D</w:t>
      </w:r>
      <w:r>
        <w:t>AB⊥CD</w:t>
      </w:r>
      <w:r>
        <w:t>;</w:t>
      </w:r>
      <w:r>
        <w:br/>
      </w:r>
      <w:r>
        <w:t xml:space="preserve"> b) Nếu </w:t>
      </w:r>
      <w:r>
        <w:t>M</w:t>
      </w:r>
      <w:r>
        <w:t>,</w:t>
      </w:r>
      <w:r>
        <w:t>N</w:t>
      </w:r>
      <w:r>
        <w:t>M,N</w:t>
      </w:r>
      <w:r>
        <w:t xml:space="preserve"> lần lượt là trung điểm của </w:t>
      </w:r>
      <w:r>
        <w:t>A</w:t>
      </w:r>
      <w:r>
        <w:t>B</w:t>
      </w:r>
      <w:r>
        <w:t>AB</w:t>
      </w:r>
      <w:r>
        <w:t xml:space="preserve"> và </w:t>
      </w:r>
      <w:r>
        <w:t>C</w:t>
      </w:r>
      <w:r>
        <w:t>D</w:t>
      </w:r>
      <w:r>
        <w:t>CD</w:t>
      </w:r>
      <w:r>
        <w:t xml:space="preserve"> thì </w:t>
      </w:r>
      <w:r>
        <w:t>M</w:t>
      </w:r>
      <w:r>
        <w:t>N</w:t>
      </w:r>
      <w:r>
        <w:t>⊥</w:t>
      </w:r>
      <w:r>
        <w:t>A</w:t>
      </w:r>
      <w:r>
        <w:t>B</w:t>
      </w:r>
      <w:r>
        <w:t>MN⊥AB</w:t>
      </w:r>
      <w:r>
        <w:t xml:space="preserve"> và </w:t>
      </w:r>
      <w:r>
        <w:t>M</w:t>
      </w:r>
      <w:r>
        <w:t>N</w:t>
      </w:r>
      <w:r>
        <w:t>⊥</w:t>
      </w:r>
      <w:r>
        <w:t>C</w:t>
      </w:r>
      <w:r>
        <w:t>D</w:t>
      </w:r>
      <w:r>
        <w:t>MN⊥CD</w:t>
      </w:r>
      <w:r>
        <w:t>.</w:t>
      </w:r>
      <w:r>
        <w:br/>
      </w:r>
      <w:r>
        <w:rPr>
          <w:b/>
        </w:rPr>
        <w:t xml:space="preserve">Bài 8 </w:t>
      </w:r>
      <w:r>
        <w:t>Cho hình lập phương ABCD.EFGH. Hãy xác định góc giữa các cặp vectơ sau đây:</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aba708705072441c8e74fac7f1d5d9ae.jpg"/>
                    <pic:cNvPicPr/>
                  </pic:nvPicPr>
                  <pic:blipFill>
                    <a:blip r:embed="rId19"/>
                    <a:stretch>
                      <a:fillRect/>
                    </a:stretch>
                  </pic:blipFill>
                  <pic:spPr>
                    <a:xfrm>
                      <a:off x="0" y="0"/>
                      <a:ext cx="1905000" cy="1905000"/>
                    </a:xfrm>
                    <a:prstGeom prst="rect"/>
                  </pic:spPr>
                </pic:pic>
              </a:graphicData>
            </a:graphic>
          </wp:inline>
        </w:drawing>
      </w:r>
      <w:r>
        <w:br/>
      </w:r>
      <w:r>
        <w:rPr>
          <w:b/>
        </w:rPr>
        <w:t xml:space="preserve">Bài 9 </w:t>
      </w:r>
      <w:r>
        <w:t>Cho tứ diện ABCD</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a1e4ef9c95d544bda54532056fadddd8.jpg"/>
                    <pic:cNvPicPr/>
                  </pic:nvPicPr>
                  <pic:blipFill>
                    <a:blip r:embed="rId22"/>
                    <a:stretch>
                      <a:fillRect/>
                    </a:stretch>
                  </pic:blipFill>
                  <pic:spPr>
                    <a:xfrm>
                      <a:off x="0" y="0"/>
                      <a:ext cx="1905000" cy="1905000"/>
                    </a:xfrm>
                    <a:prstGeom prst="rect"/>
                  </pic:spPr>
                </pic:pic>
              </a:graphicData>
            </a:graphic>
          </wp:inline>
        </w:drawing>
      </w:r>
      <w:r>
        <w:br/>
      </w:r>
      <w:r>
        <w:rPr>
          <w:b/>
        </w:rPr>
        <w:t xml:space="preserve">Bài 10 </w:t>
      </w:r>
      <w:r>
        <w:t>a) Trong không gian nếu hai đường thẳng a và b cùng vuông góc với đường thẳng c thì a và b có song song với nhau không?</w:t>
      </w:r>
      <w:r>
        <w:br/>
      </w:r>
      <w:r>
        <w:t>b) Trong không gian nếu đường thẳng a vuông góc với đường thẳng b và đường thẳng b vuông góc với đường thẳng c thì a có vuông góc với c không?</w:t>
      </w:r>
      <w:r>
        <w:br/>
      </w:r>
      <w:r>
        <w:rPr>
          <w:b/>
        </w:rPr>
        <w:t>Xem thêm các bài Chuyên đề Toán lớp 11 hay, chi tiết khác:</w:t>
      </w:r>
      <w:r>
        <w:br/>
      </w:r>
      <w:r>
        <w:t>Chuyên đề Vectơ trong không gian</w:t>
      </w:r>
      <w:r>
        <w:br/>
      </w:r>
      <w:r>
        <w:t>Chuyên đề Đường thẳng vuông góc với mặt phẳng</w:t>
      </w:r>
      <w:r>
        <w:br/>
      </w:r>
      <w:r>
        <w:t>Chuyên đề Hai mặt phẳng vuông góc</w:t>
      </w:r>
      <w:r>
        <w:br/>
      </w:r>
      <w:r>
        <w:t>Chuyên đề Khoảng cách</w:t>
      </w:r>
      <w:r>
        <w:br/>
      </w:r>
      <w:r>
        <w:t>Chuyên đề Ôn tập chương 3</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