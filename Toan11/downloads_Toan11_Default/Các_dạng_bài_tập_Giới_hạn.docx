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Giới hạn</w:t>
      </w:r>
    </w:p>
    <w:p>
      <w:r>
        <w:rPr>
          <w:b/>
        </w:rPr>
        <w:t>Mục lục Dạng bài và Công thức Toán 11 - Giới hạn</w:t>
      </w:r>
      <w:r>
        <w:br/>
      </w:r>
      <w:r>
        <w:rPr>
          <w:b/>
        </w:rPr>
        <w:t>Giới hạn của dãy số và cách giải bài tập</w:t>
      </w:r>
      <w:r>
        <w:br/>
      </w:r>
      <w:r>
        <w:rPr>
          <w:b/>
        </w:rPr>
        <w:t>Giới hạn của hàm số và cách giải bài tập</w:t>
      </w:r>
      <w:r>
        <w:br/>
      </w:r>
      <w:r>
        <w:rPr>
          <w:b/>
        </w:rPr>
        <w:t>Hàm số liên tục và cách giải bài tập</w:t>
      </w:r>
      <w:r>
        <w:br/>
      </w:r>
      <w:r>
        <w:rPr>
          <w:b/>
        </w:rPr>
        <w:t>Xem thêm các dạng bài tập và công thức Toán lớp 9 hay, chi tiết khác:</w:t>
      </w:r>
      <w:r>
        <w:br/>
      </w:r>
      <w:r>
        <w:t>Các dạng bài tập Hàm số lượng giác. Phương trình lượng giác</w:t>
      </w:r>
      <w:r>
        <w:br/>
      </w:r>
      <w:r>
        <w:t>Các dạng bài tập Tổ hợp - Xác suất</w:t>
      </w:r>
      <w:r>
        <w:br/>
      </w:r>
      <w:r>
        <w:t>Các dạng bài tập Dãy số. Cấp số cộng. Cấp số nhân</w:t>
      </w:r>
      <w:r>
        <w:br/>
      </w:r>
      <w:r>
        <w:t>Các dạng bài tập Phép dời hình và phép đồng dạng trong mặt phẳng</w:t>
      </w:r>
      <w:r>
        <w:br/>
      </w:r>
      <w:r>
        <w:t>Các dạng bài tập Đường thẳng và mặt phẳng trong không gian. Quan hệ song song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