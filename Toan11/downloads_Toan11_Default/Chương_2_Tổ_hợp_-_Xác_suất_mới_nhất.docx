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Tổ hợp - Xác suất mới nhất</w:t>
      </w:r>
    </w:p>
    <w:p>
      <w:r>
        <w:rPr>
          <w:b/>
        </w:rPr>
        <w:t>Mục lục Bài tập Toán 11 Chương 2: Tổ hợp - Xác suất mới nhất</w:t>
      </w:r>
      <w:r>
        <w:br/>
      </w:r>
      <w:r>
        <w:rPr>
          <w:b/>
        </w:rPr>
        <w:t>Bài tập Quy tắc đếm</w:t>
      </w:r>
      <w:r>
        <w:br/>
      </w:r>
      <w:r>
        <w:t xml:space="preserve">Xem lời giải </w:t>
      </w:r>
      <w:r>
        <w:br/>
      </w:r>
      <w:r>
        <w:rPr>
          <w:b/>
        </w:rPr>
        <w:t>Bài tập Hoán vị - Chỉnh hợp - Tổ hợp</w:t>
      </w:r>
      <w:r>
        <w:br/>
      </w:r>
      <w:r>
        <w:t xml:space="preserve">Xem lời giải </w:t>
      </w:r>
      <w:r>
        <w:br/>
      </w:r>
      <w:r>
        <w:rPr>
          <w:b/>
        </w:rPr>
        <w:t>Bài tập Nhị thức Niu - Tơn</w:t>
      </w:r>
      <w:r>
        <w:br/>
      </w:r>
      <w:r>
        <w:t xml:space="preserve">Xem lời giải </w:t>
      </w:r>
      <w:r>
        <w:br/>
      </w:r>
      <w:r>
        <w:rPr>
          <w:b/>
        </w:rPr>
        <w:t>Bài tập Phép thử và biến cố</w:t>
      </w:r>
      <w:r>
        <w:br/>
      </w:r>
      <w:r>
        <w:t xml:space="preserve">Xem lời giải </w:t>
      </w:r>
      <w:r>
        <w:br/>
      </w:r>
      <w:r>
        <w:rPr>
          <w:b/>
        </w:rPr>
        <w:t>Bài tập Xác suất của biến cố</w:t>
      </w:r>
      <w:r>
        <w:br/>
      </w:r>
      <w:r>
        <w:t xml:space="preserve">Xem lời giải </w:t>
      </w:r>
      <w:r>
        <w:br/>
      </w:r>
      <w:r>
        <w:rPr>
          <w:b/>
        </w:rPr>
        <w:t>Xem thêm các bài Bài tập Toán lớp 11 hay, chi tiết khác:</w:t>
      </w:r>
      <w:r>
        <w:br/>
      </w:r>
      <w:r>
        <w:t>Chương 1: Hàm số lượng giác và phương trình lượng giác</w:t>
      </w:r>
      <w:r>
        <w:br/>
      </w:r>
      <w:r>
        <w:t>Chương 3: Dãy số - Cấp số cộng và cấp số nhân</w:t>
      </w:r>
      <w:r>
        <w:br/>
      </w:r>
      <w:r>
        <w:t>Chương 4: Giới hạn</w:t>
      </w:r>
      <w:r>
        <w:br/>
      </w:r>
      <w:r>
        <w:t>Chương 5: Đạo hàm mới nhất</w:t>
      </w:r>
      <w:r>
        <w:br/>
      </w:r>
      <w:r>
        <w:t>---------------------------------------------------------------</w:t>
      </w:r>
      <w:r>
        <w:br/>
      </w:r>
      <w:r>
        <w:rPr>
          <w:b/>
        </w:rPr>
        <w:t>Bài tập Quy tắc đếm - Toán 11</w:t>
      </w:r>
      <w:r>
        <w:br/>
      </w:r>
      <w:r>
        <w:rPr>
          <w:b/>
        </w:rPr>
        <w:t>I. Bài tập trắc nghiệm</w:t>
      </w:r>
      <w:r>
        <w:br/>
      </w:r>
      <w:r>
        <w:rPr>
          <w:b/>
        </w:rPr>
        <w:t>Bài 1:</w:t>
      </w:r>
      <w:r>
        <w:t xml:space="preserve"> Trong một trường THPT, khối 11 có 280 học sinh nam và 325 học sinh nữ. Nhà trường cần chọn một học sinh ở khối 11 đi dự dạ hội của học sinh thành phố. Hỏi nhà trường có bao nhiêu cách chọn?</w:t>
      </w:r>
      <w:r>
        <w:br/>
      </w:r>
      <w:r>
        <w:t>A. 280</w:t>
      </w:r>
      <w:r>
        <w:br/>
      </w:r>
      <w:r>
        <w:t>B. 325</w:t>
      </w:r>
      <w:r>
        <w:br/>
      </w:r>
      <w:r>
        <w:t>C. 45</w:t>
      </w:r>
      <w:r>
        <w:br/>
      </w:r>
      <w:r>
        <w:t>D. 605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t>Nếu chọn một học sinh nam có 280 cách.</w:t>
      </w:r>
      <w:r>
        <w:br/>
      </w:r>
      <w:r>
        <w:t>Nếu chọn một học sinh nữ có 325 cách.</w:t>
      </w:r>
      <w:r>
        <w:br/>
      </w:r>
      <w:r>
        <w:t>Theo qui tắc cộng, ta có 280 + 325 = 605 cách chọn.</w:t>
      </w:r>
      <w:r>
        <w:br/>
      </w:r>
      <w:r>
        <w:rPr>
          <w:b/>
        </w:rPr>
        <w:t>Chọn đáp án D</w:t>
      </w:r>
      <w:r>
        <w:br/>
      </w:r>
      <w:r>
        <w:br/>
      </w:r>
      <w:r>
        <w:br/>
      </w:r>
      <w:r>
        <w:rPr>
          <w:b/>
        </w:rPr>
        <w:t xml:space="preserve">Bài 2: </w:t>
      </w:r>
      <w:r>
        <w:t>Trong một hộp chứa sáu quả cầu trắng được đánh số từ 1 đến 6 và ba quả cầu đen được đánh số 7, 8, 9. Có bao nhiêu cách chọn một trong các quả cầu ấy?</w:t>
      </w:r>
      <w:r>
        <w:br/>
      </w:r>
      <w:r>
        <w:t>A. 27</w:t>
      </w:r>
      <w:r>
        <w:br/>
      </w:r>
      <w:r>
        <w:t>B. 9</w:t>
      </w:r>
      <w:r>
        <w:br/>
      </w:r>
      <w:r>
        <w:t>C. 6</w:t>
      </w:r>
      <w:r>
        <w:br/>
      </w:r>
      <w:r>
        <w:t>D.3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t>Vì các quả cầu trắng hoặc đen đều được đánh số phân biệt nên mỗi lần lấy ra một quả cầu bất kì là một lần chọn.</w:t>
      </w:r>
      <w:r>
        <w:br/>
      </w:r>
      <w:r>
        <w:t>Nếu chọn một quả trắng có 6 cách.</w:t>
      </w:r>
      <w:r>
        <w:br/>
      </w:r>
      <w:r>
        <w:t>Nếu chọn một quả đen có 3 cách.</w:t>
      </w:r>
      <w:r>
        <w:br/>
      </w:r>
      <w:r>
        <w:t>Theo qui tắc cộng, ta có 6 + 3 = 9 cách chọn.</w:t>
      </w:r>
      <w:r>
        <w:br/>
      </w:r>
      <w:r>
        <w:rPr>
          <w:b/>
        </w:rPr>
        <w:t>Chọn đáp án B</w:t>
      </w:r>
      <w:r>
        <w:br/>
      </w:r>
      <w:r>
        <w:br/>
      </w:r>
      <w:r>
        <w:br/>
      </w:r>
      <w:r>
        <w:rPr>
          <w:b/>
        </w:rPr>
        <w:t>Bài 3:</w:t>
      </w:r>
      <w:r>
        <w:t xml:space="preserve"> Giả sử từ tỉnh A đến tỉnh B có thể đi bằng các phương tiện: ô tô, tàu hỏa, tàu thủy hoặc máy bay. Mỗi ngày có 10 chuyến ô tô, 5 chuyến tàu hỏa, 3 chuyến tàu thủy và 2 chuyến máy bay. Hỏi có bao nhiêu cách đi từ tỉnh A đến tỉnh B?</w:t>
      </w:r>
      <w:r>
        <w:br/>
      </w:r>
      <w:r>
        <w:t>A. 20</w:t>
      </w:r>
      <w:r>
        <w:br/>
      </w:r>
      <w:r>
        <w:t>B. 300</w:t>
      </w:r>
      <w:r>
        <w:br/>
      </w:r>
      <w:r>
        <w:t>C. 18</w:t>
      </w:r>
      <w:r>
        <w:br/>
      </w:r>
      <w:r>
        <w:t>D. 15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t>Nếu đi bằng ô tô có 10 cách.</w:t>
      </w:r>
      <w:r>
        <w:br/>
      </w:r>
      <w:r>
        <w:t>Nếu đi bằng tàu hỏa có 5 cách.</w:t>
      </w:r>
      <w:r>
        <w:br/>
      </w:r>
      <w:r>
        <w:t>Nếu đi bằng tàu thủy có 3 cách.</w:t>
      </w:r>
      <w:r>
        <w:br/>
      </w:r>
      <w:r>
        <w:t>Nếu đi bằng máy bay có 2 cách.</w:t>
      </w:r>
      <w:r>
        <w:br/>
      </w:r>
      <w:r>
        <w:t>Theo qui tắc cộng, ta có 10 + 5+ 3+ 2= 20 cách chọn.</w:t>
      </w:r>
      <w:r>
        <w:br/>
      </w:r>
      <w:r>
        <w:rPr>
          <w:b/>
        </w:rPr>
        <w:t>Chọn đáp án A</w:t>
      </w:r>
      <w:r>
        <w:br/>
      </w:r>
      <w:r>
        <w:br/>
      </w:r>
      <w:r>
        <w:br/>
      </w:r>
      <w:r>
        <w:rPr>
          <w:b/>
        </w:rPr>
        <w:t>Bài 4:</w:t>
      </w:r>
      <w:r>
        <w:t xml:space="preserve"> Có 3 kiểu mặt đồng hồ đeo tay (vuông, tròn, elip) và 4 kiểu dây (kim loại, da, vải và nhựa). Hỏi có bao nhiêu cách chọn một chiếc đồng hồ gồm một mặt và một dây?</w:t>
      </w:r>
      <w:r>
        <w:br/>
      </w:r>
      <w:r>
        <w:t>A. 4</w:t>
      </w:r>
      <w:r>
        <w:br/>
      </w:r>
      <w:r>
        <w:t>B. 7</w:t>
      </w:r>
      <w:r>
        <w:br/>
      </w:r>
      <w:r>
        <w:t>C.12</w:t>
      </w:r>
      <w:r>
        <w:br/>
      </w:r>
      <w:r>
        <w:t>D. 24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t>Để chọn một chiếc đồng hồ, ta có:</w:t>
      </w:r>
      <w:r>
        <w:br/>
      </w:r>
      <w:r>
        <w:t>Có 3 cách chọn mặt.</w:t>
      </w:r>
      <w:r>
        <w:br/>
      </w:r>
      <w:r>
        <w:t>Có 4 cách chọn dây.</w:t>
      </w:r>
      <w:r>
        <w:br/>
      </w:r>
      <w:r>
        <w:t>Vậy theo qui tắc nhân ta có:3.4 = 12 cách.</w:t>
      </w:r>
      <w:r>
        <w:br/>
      </w:r>
      <w:r>
        <w:rPr>
          <w:b/>
        </w:rPr>
        <w:t>Chọn đáp án C</w:t>
      </w:r>
      <w:r>
        <w:br/>
      </w:r>
      <w:r>
        <w:br/>
      </w:r>
      <w:r>
        <w:br/>
      </w:r>
      <w:r>
        <w:rPr>
          <w:b/>
        </w:rPr>
        <w:t>Bài 5:</w:t>
      </w:r>
      <w:r>
        <w:t xml:space="preserve"> Một người có 4 cái quần, 6 cái áo, 3 chiếc cà vạt. Để chọn mỗi thứ một món thì có bao nhiều cách chọn bộ quần-áo-cà vạt khác nhau?</w:t>
      </w:r>
      <w:r>
        <w:br/>
      </w:r>
      <w:r>
        <w:t>A. 13.</w:t>
      </w:r>
      <w:r>
        <w:br/>
      </w:r>
      <w:r>
        <w:t>B. 72.</w:t>
      </w:r>
      <w:r>
        <w:br/>
      </w:r>
      <w:r>
        <w:t>C. 12.</w:t>
      </w:r>
      <w:r>
        <w:br/>
      </w:r>
      <w:r>
        <w:t>D. 30.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