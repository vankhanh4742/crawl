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Ester – Lipid</w:t>
      </w:r>
    </w:p>
    <w:p>
      <w:r>
        <w:rPr>
          <w:b/>
        </w:rPr>
        <w:t>Giải SBT Hóa 12 Bài 1: Ester – Lipid</w:t>
      </w:r>
      <w:r>
        <w:br/>
      </w:r>
      <w:r>
        <w:rPr>
          <w:b/>
        </w:rPr>
        <w:t>Bài 1.1 trang 3 Sách bài tập Hóa học 12</w:t>
      </w:r>
      <w:r>
        <w:t>:</w:t>
      </w:r>
      <w:r>
        <w:t xml:space="preserve"> </w:t>
      </w:r>
      <w:r>
        <w:t>Điền các từ hoặc cụm từ trong khung vào chỗ trống của các phát biểu sau cho phù hợp.</w:t>
      </w:r>
      <w:r>
        <w:br/>
      </w:r>
      <w:r>
        <w:br/>
      </w:r>
      <w:r>
        <w:br/>
      </w:r>
      <w:r>
        <w:br/>
      </w:r>
      <w:r>
        <w:br/>
      </w:r>
      <w:r>
        <w:rPr>
          <w:i/>
        </w:rPr>
        <w:t>không phân cực, nước, không phân nhánh, –COOH, triglyceride, phân cực, chẵn,</w:t>
      </w:r>
      <w:r>
        <w:br/>
      </w:r>
      <w:r>
        <w:rPr>
          <w:i/>
        </w:rPr>
        <w:t>–COO–, –OH, monocarboxylic acid, triester, tế bào sống, glycerol, –OR</w:t>
      </w:r>
      <w:r>
        <w:br/>
      </w:r>
      <w:r>
        <w:br/>
      </w:r>
      <w:r>
        <w:br/>
      </w:r>
      <w:r>
        <w:br/>
      </w:r>
      <w:r>
        <w:br/>
      </w:r>
      <w:r>
        <w:t>a) Khi thay thế nhóm ...(1)... ở nhóm ...(2)... của carboxylic acid bằng nhóm ...(3)... thì thu được ester.</w:t>
      </w:r>
      <w:r>
        <w:br/>
      </w:r>
      <w:r>
        <w:t>b) Lipid là các hợp chất hữu cơ có trong ...(4)..., không tan trong ...(5)... nhưng tan được trong các dung môi hữu cơ ...(6)....</w:t>
      </w:r>
      <w:r>
        <w:br/>
      </w:r>
      <w:r>
        <w:t>c) Chất béo là ...(7)... của acid béo và ...(8)..., chất béo còn được gọi chung là ...(9)....</w:t>
      </w:r>
      <w:r>
        <w:br/>
      </w:r>
      <w:r>
        <w:t>d) Acid béo tạo nên chất béo thường là các ...(10)... có mạch carbon ...(11)... và có số nguyên tử carbon ...(12)....</w:t>
      </w:r>
      <w:r>
        <w:br/>
      </w:r>
      <w:r>
        <w:rPr>
          <w:b/>
        </w:rPr>
        <w:t>Lời giải:</w:t>
      </w:r>
      <w:r>
        <w:br/>
      </w:r>
      <w:r>
        <w:t>a) (1) –OH; (2) –COOH; (3) –OR.</w:t>
      </w:r>
      <w:r>
        <w:br/>
      </w:r>
      <w:r>
        <w:t>b) (4) tế bào sống; (5) nước; (6) không phân cực.</w:t>
      </w:r>
      <w:r>
        <w:br/>
      </w:r>
      <w:r>
        <w:t>c) (7) triester, (8) glycerol; (9) triglyceride.</w:t>
      </w:r>
      <w:r>
        <w:br/>
      </w:r>
      <w:r>
        <w:t>d) (10) monocarboxylic acid; (11) không phân nhánh, (</w:t>
      </w:r>
      <w:r>
        <w:br/>
      </w:r>
      <w:r>
        <w:rPr>
          <w:b/>
        </w:rPr>
        <w:t>Bài 1.2 trang 3 Sách bài tập Hóa học 12</w:t>
      </w:r>
      <w:r>
        <w:t>:</w:t>
      </w:r>
      <w:r>
        <w:t xml:space="preserve"> </w:t>
      </w:r>
      <w:r>
        <w:t>Chất nào sau đây thuộc loại ester?</w:t>
      </w:r>
      <w:r>
        <w:br/>
      </w:r>
      <w:r>
        <w:t>A. CH</w:t>
      </w:r>
      <w:r>
        <w:rPr>
          <w:vertAlign w:val="subscript"/>
        </w:rPr>
        <w:t>3</w:t>
      </w:r>
      <w:r>
        <w:t>OOCC</w:t>
      </w:r>
      <w:r>
        <w:rPr>
          <w:vertAlign w:val="subscript"/>
        </w:rPr>
        <w:t>2</w:t>
      </w:r>
      <w:r>
        <w:t>H</w:t>
      </w:r>
      <w:r>
        <w:rPr>
          <w:vertAlign w:val="subscript"/>
        </w:rPr>
        <w:t>5</w:t>
      </w:r>
      <w:r>
        <w:t>.</w:t>
      </w:r>
      <w:r>
        <w:br/>
      </w:r>
      <w:r>
        <w:t>B. HOOCCH</w:t>
      </w:r>
      <w:r>
        <w:rPr>
          <w:vertAlign w:val="subscript"/>
        </w:rPr>
        <w:t>3</w:t>
      </w:r>
      <w:r>
        <w:t>.</w:t>
      </w:r>
      <w:r>
        <w:br/>
      </w:r>
      <w:r>
        <w:t>C. H</w:t>
      </w:r>
      <w:r>
        <w:rPr>
          <w:vertAlign w:val="subscript"/>
        </w:rPr>
        <w:t>2</w:t>
      </w:r>
      <w:r>
        <w:t>NCH</w:t>
      </w:r>
      <w:r>
        <w:rPr>
          <w:vertAlign w:val="subscript"/>
        </w:rPr>
        <w:t>2</w:t>
      </w:r>
      <w:r>
        <w:t>COOH.</w:t>
      </w:r>
      <w:r>
        <w:br/>
      </w:r>
      <w:r>
        <w:t>D. CH</w:t>
      </w:r>
      <w:r>
        <w:rPr>
          <w:vertAlign w:val="subscript"/>
        </w:rPr>
        <w:t>3</w:t>
      </w:r>
      <w:r>
        <w:t>CHO.</w:t>
      </w:r>
      <w:r>
        <w:br/>
      </w:r>
      <w:r>
        <w:rPr>
          <w:b/>
        </w:rPr>
        <w:t>Lời giải:</w:t>
      </w:r>
      <w:r>
        <w:br/>
      </w:r>
      <w:r>
        <w:rPr>
          <w:b/>
        </w:rPr>
        <w:t>Đáp án đúng là: A</w:t>
      </w:r>
      <w:r>
        <w:br/>
      </w:r>
      <w:r>
        <w:t>Ester đơn chức có công thức tổng quát là R</w:t>
      </w:r>
      <w:r>
        <w:rPr>
          <w:vertAlign w:val="superscript"/>
        </w:rPr>
        <w:t>1</w:t>
      </w:r>
      <w:r>
        <w:t>COOR</w:t>
      </w:r>
      <w:r>
        <w:rPr>
          <w:vertAlign w:val="superscript"/>
        </w:rPr>
        <w:t>2</w:t>
      </w:r>
      <w:r>
        <w:t xml:space="preserve"> (với R</w:t>
      </w:r>
      <w:r>
        <w:rPr>
          <w:vertAlign w:val="superscript"/>
        </w:rPr>
        <w:t>1</w:t>
      </w:r>
      <w:r>
        <w:t xml:space="preserve"> là gốc hydrocarbon hoặc nguyên tử hydrogen, R</w:t>
      </w:r>
      <w:r>
        <w:rPr>
          <w:vertAlign w:val="superscript"/>
        </w:rPr>
        <w:t>2</w:t>
      </w:r>
      <w:r>
        <w:t xml:space="preserve"> là gốc hydrocarbon).</w:t>
      </w:r>
      <w:r>
        <w:br/>
      </w:r>
      <w:r>
        <w:t>CH</w:t>
      </w:r>
      <w:r>
        <w:rPr>
          <w:vertAlign w:val="subscript"/>
        </w:rPr>
        <w:t>3</w:t>
      </w:r>
      <w:r>
        <w:t>OOCC</w:t>
      </w:r>
      <w:r>
        <w:rPr>
          <w:vertAlign w:val="subscript"/>
        </w:rPr>
        <w:t>2</w:t>
      </w:r>
      <w:r>
        <w:t>H</w:t>
      </w:r>
      <w:r>
        <w:rPr>
          <w:vertAlign w:val="subscript"/>
        </w:rPr>
        <w:t>5</w:t>
      </w:r>
      <w:r>
        <w:t xml:space="preserve"> là ester đơn chức với R</w:t>
      </w:r>
      <w:r>
        <w:rPr>
          <w:vertAlign w:val="superscript"/>
        </w:rPr>
        <w:t xml:space="preserve">1 </w:t>
      </w:r>
      <w:r>
        <w:t>là C</w:t>
      </w:r>
      <w:r>
        <w:rPr>
          <w:vertAlign w:val="subscript"/>
        </w:rPr>
        <w:t>2</w:t>
      </w:r>
      <w:r>
        <w:t>H</w:t>
      </w:r>
      <w:r>
        <w:rPr>
          <w:vertAlign w:val="subscript"/>
        </w:rPr>
        <w:t>5</w:t>
      </w:r>
      <w:r>
        <w:t xml:space="preserve"> và R</w:t>
      </w:r>
      <w:r>
        <w:rPr>
          <w:vertAlign w:val="superscript"/>
        </w:rPr>
        <w:t xml:space="preserve">2 </w:t>
      </w:r>
      <w:r>
        <w:t>là CH</w:t>
      </w:r>
      <w:r>
        <w:rPr>
          <w:vertAlign w:val="subscript"/>
        </w:rPr>
        <w:t>3</w:t>
      </w:r>
      <w:r>
        <w:t>.</w:t>
      </w:r>
      <w:r>
        <w:br/>
      </w:r>
      <w:r>
        <w:rPr>
          <w:b/>
        </w:rPr>
        <w:t>Bài 1.3 trang 3 Sách bài tập Hóa học 12</w:t>
      </w:r>
      <w:r>
        <w:t>:</w:t>
      </w:r>
      <w:r>
        <w:t xml:space="preserve"> </w:t>
      </w:r>
      <w:r>
        <w:t>Cho các chất có công thức sau: HCHO, C</w:t>
      </w:r>
      <w:r>
        <w:rPr>
          <w:vertAlign w:val="subscript"/>
        </w:rPr>
        <w:t>2</w:t>
      </w:r>
      <w:r>
        <w:t>H</w:t>
      </w:r>
      <w:r>
        <w:rPr>
          <w:vertAlign w:val="subscript"/>
        </w:rPr>
        <w:t>2</w:t>
      </w:r>
      <w:r>
        <w:t>, CH</w:t>
      </w:r>
      <w:r>
        <w:rPr>
          <w:vertAlign w:val="subscript"/>
        </w:rPr>
        <w:t>3</w:t>
      </w:r>
      <w:r>
        <w:t>COOH, CH</w:t>
      </w:r>
      <w:r>
        <w:rPr>
          <w:vertAlign w:val="subscript"/>
        </w:rPr>
        <w:t>3</w:t>
      </w:r>
      <w:r>
        <w:t>COOCH=CH</w:t>
      </w:r>
      <w:r>
        <w:rPr>
          <w:vertAlign w:val="subscript"/>
        </w:rPr>
        <w:t>2</w:t>
      </w:r>
      <w:r>
        <w:t>, HCOOCH</w:t>
      </w:r>
      <w:r>
        <w:rPr>
          <w:vertAlign w:val="subscript"/>
        </w:rPr>
        <w:t>3</w:t>
      </w:r>
      <w:r>
        <w:t>, HCOOH. Trong các chất trên, có bao nhiêu chất thuộc loại ester?</w:t>
      </w:r>
      <w:r>
        <w:br/>
      </w:r>
      <w:r>
        <w:t>A. 2.</w:t>
      </w:r>
      <w:r>
        <w:br/>
      </w:r>
      <w:r>
        <w:t>B. 3.</w:t>
      </w:r>
      <w:r>
        <w:br/>
      </w:r>
      <w:r>
        <w:t>C. 4.</w:t>
      </w:r>
      <w:r>
        <w:br/>
      </w:r>
      <w:r>
        <w:t>D. 5</w:t>
      </w:r>
      <w:r>
        <w:br/>
      </w:r>
      <w:r>
        <w:rPr>
          <w:b/>
        </w:rPr>
        <w:t>Lời giải:</w:t>
      </w:r>
      <w:r>
        <w:br/>
      </w:r>
      <w:r>
        <w:rPr>
          <w:b/>
        </w:rPr>
        <w:t>Đáp án đúng là: A</w:t>
      </w:r>
      <w:r>
        <w:br/>
      </w:r>
      <w:r>
        <w:t>Ester đơn chức có công thức tổng quát là R</w:t>
      </w:r>
      <w:r>
        <w:rPr>
          <w:vertAlign w:val="superscript"/>
        </w:rPr>
        <w:t>1</w:t>
      </w:r>
      <w:r>
        <w:t>COOR</w:t>
      </w:r>
      <w:r>
        <w:rPr>
          <w:vertAlign w:val="superscript"/>
        </w:rPr>
        <w:t>2</w:t>
      </w:r>
      <w:r>
        <w:t xml:space="preserve"> (với R</w:t>
      </w:r>
      <w:r>
        <w:rPr>
          <w:vertAlign w:val="superscript"/>
        </w:rPr>
        <w:t>1</w:t>
      </w:r>
      <w:r>
        <w:t xml:space="preserve"> là gốc hydrocarbon hoặc nguyên tử hydrogen, R</w:t>
      </w:r>
      <w:r>
        <w:rPr>
          <w:vertAlign w:val="superscript"/>
        </w:rPr>
        <w:t>2</w:t>
      </w:r>
      <w:r>
        <w:t xml:space="preserve"> là gốc hydrocarbon).</w:t>
      </w:r>
      <w:r>
        <w:br/>
      </w:r>
      <w:r>
        <w:t>Các chất thuộc loại ester là: CH</w:t>
      </w:r>
      <w:r>
        <w:rPr>
          <w:vertAlign w:val="subscript"/>
        </w:rPr>
        <w:t>3</w:t>
      </w:r>
      <w:r>
        <w:t>COOCH=CH</w:t>
      </w:r>
      <w:r>
        <w:rPr>
          <w:vertAlign w:val="subscript"/>
        </w:rPr>
        <w:t>2</w:t>
      </w:r>
      <w:r>
        <w:t>, HCOOCH</w:t>
      </w:r>
      <w:r>
        <w:rPr>
          <w:vertAlign w:val="subscript"/>
        </w:rPr>
        <w:t>3</w:t>
      </w:r>
      <w:r>
        <w:t>.</w:t>
      </w:r>
      <w:r>
        <w:br/>
      </w:r>
      <w:r>
        <w:rPr>
          <w:b/>
        </w:rPr>
        <w:t>Bài 1.4 trang 3 Sách bài tập Hóa học 12</w:t>
      </w:r>
      <w:r>
        <w:t>:</w:t>
      </w:r>
      <w:r>
        <w:t xml:space="preserve"> </w:t>
      </w:r>
      <w:r>
        <w:t>Ester</w:t>
      </w:r>
      <w:r>
        <w:t xml:space="preserve"> </w:t>
      </w:r>
      <w:r>
        <w:rPr>
          <w:b/>
        </w:rPr>
        <w:t>X</w:t>
      </w:r>
      <w:r>
        <w:t xml:space="preserve"> </w:t>
      </w:r>
      <w:r>
        <w:t>mạch hở có công thức phân tử C</w:t>
      </w:r>
      <w:r>
        <w:rPr>
          <w:vertAlign w:val="subscript"/>
        </w:rPr>
        <w:t>3</w:t>
      </w:r>
      <w:r>
        <w:t>H</w:t>
      </w:r>
      <w:r>
        <w:rPr>
          <w:vertAlign w:val="subscript"/>
        </w:rPr>
        <w:t>4</w:t>
      </w:r>
      <w:r>
        <w:t>O</w:t>
      </w:r>
      <w:r>
        <w:rPr>
          <w:vertAlign w:val="subscript"/>
        </w:rPr>
        <w:t>2</w:t>
      </w:r>
      <w:r>
        <w:t>. Tên gọi của</w:t>
      </w:r>
      <w:r>
        <w:t xml:space="preserve"> </w:t>
      </w:r>
      <w:r>
        <w:rPr>
          <w:b/>
        </w:rPr>
        <w:t>X</w:t>
      </w:r>
      <w:r>
        <w:t xml:space="preserve"> </w:t>
      </w:r>
      <w:r>
        <w:t>là</w:t>
      </w:r>
      <w:r>
        <w:br/>
      </w:r>
      <w:r>
        <w:t>A. vinyl acetate.</w:t>
      </w:r>
      <w:r>
        <w:br/>
      </w:r>
      <w:r>
        <w:t>B. methyl acetate.</w:t>
      </w:r>
      <w:r>
        <w:br/>
      </w:r>
      <w:r>
        <w:t>C. methyl formate.</w:t>
      </w:r>
      <w:r>
        <w:br/>
      </w:r>
      <w:r>
        <w:t>D. vinyl formate.</w:t>
      </w:r>
      <w:r>
        <w:br/>
      </w:r>
      <w:r>
        <w:rPr>
          <w:b/>
        </w:rPr>
        <w:t>Lời giải:</w:t>
      </w:r>
      <w:r>
        <w:br/>
      </w:r>
      <w:r>
        <w:t>k</w:t>
      </w:r>
      <w:r>
        <w:t>=</w:t>
      </w:r>
      <w:r>
        <w:t>2</w:t>
      </w:r>
      <w:r>
        <w:t>×</w:t>
      </w:r>
      <w:r>
        <w:t>3</w:t>
      </w:r>
      <w:r>
        <w:t>−</w:t>
      </w:r>
      <w:r>
        <w:t>4</w:t>
      </w:r>
      <w:r>
        <w:t>+</w:t>
      </w:r>
      <w:r>
        <w:t>2</w:t>
      </w:r>
      <w:r>
        <w:t>2</w:t>
      </w:r>
      <w:r>
        <w:t>=</w:t>
      </w:r>
      <w:r>
        <w:t>2</w:t>
      </w:r>
      <w:r>
        <w:t>k=(2×3−4+2)/(2)=2</w:t>
      </w:r>
      <w:r>
        <w:t xml:space="preserve">⟹ π = 2 (do X mạch hở) ⟶ </w:t>
      </w:r>
      <w:r>
        <w:rPr>
          <w:b/>
        </w:rPr>
        <w:t>X</w:t>
      </w:r>
      <w:r>
        <w:t xml:space="preserve"> chứa 1 liên kết C=C (do nhóm −COO− đã chứa 1π) ⟹ Công thức cấu tạo của </w:t>
      </w:r>
      <w:r>
        <w:rPr>
          <w:b/>
        </w:rPr>
        <w:t>X</w:t>
      </w:r>
      <w:r>
        <w:t xml:space="preserve"> là HCOOCH=CH</w:t>
      </w:r>
      <w:r>
        <w:rPr>
          <w:vertAlign w:val="subscript"/>
        </w:rPr>
        <w:t>2</w:t>
      </w:r>
      <w:r>
        <w:t>.</w:t>
      </w:r>
      <w:r>
        <w:br/>
      </w:r>
      <w:r>
        <w:t xml:space="preserve">Vậy tên gọi của </w:t>
      </w:r>
      <w:r>
        <w:rPr>
          <w:b/>
        </w:rPr>
        <w:t>X</w:t>
      </w:r>
      <w:r>
        <w:t xml:space="preserve"> là vinyl formate.</w:t>
      </w:r>
      <w:r>
        <w:br/>
      </w:r>
      <w:r>
        <w:rPr>
          <w:b/>
        </w:rPr>
        <w:t>Bài 1.5 trang 4 Sách bài tập Hóa học 12</w:t>
      </w:r>
      <w:r>
        <w:t>:</w:t>
      </w:r>
      <w:r>
        <w:t xml:space="preserve"> </w:t>
      </w:r>
      <w:r>
        <w:t>Ester được tạo thành từ CH</w:t>
      </w:r>
      <w:r>
        <w:rPr>
          <w:vertAlign w:val="subscript"/>
        </w:rPr>
        <w:t>3</w:t>
      </w:r>
      <w:r>
        <w:t>COOH và C</w:t>
      </w:r>
      <w:r>
        <w:rPr>
          <w:vertAlign w:val="subscript"/>
        </w:rPr>
        <w:t>2</w:t>
      </w:r>
      <w:r>
        <w:t>H</w:t>
      </w:r>
      <w:r>
        <w:rPr>
          <w:vertAlign w:val="subscript"/>
        </w:rPr>
        <w:t>5</w:t>
      </w:r>
      <w:r>
        <w:t>OH có công thức cấu tạo là</w:t>
      </w:r>
      <w:r>
        <w:br/>
      </w:r>
      <w:r>
        <w:t>A. CH</w:t>
      </w:r>
      <w:r>
        <w:rPr>
          <w:vertAlign w:val="subscript"/>
        </w:rPr>
        <w:t>3</w:t>
      </w:r>
      <w:r>
        <w:t>COOCH</w:t>
      </w:r>
      <w:r>
        <w:rPr>
          <w:vertAlign w:val="subscript"/>
        </w:rPr>
        <w:t>3</w:t>
      </w:r>
      <w:r>
        <w:t>.</w:t>
      </w:r>
      <w:r>
        <w:br/>
      </w:r>
      <w:r>
        <w:t>B. CH</w:t>
      </w:r>
      <w:r>
        <w:rPr>
          <w:vertAlign w:val="subscript"/>
        </w:rPr>
        <w:t>3</w:t>
      </w:r>
      <w:r>
        <w:t>COOC</w:t>
      </w:r>
      <w:r>
        <w:rPr>
          <w:vertAlign w:val="subscript"/>
        </w:rPr>
        <w:t>2</w:t>
      </w:r>
      <w:r>
        <w:t>H</w:t>
      </w:r>
      <w:r>
        <w:rPr>
          <w:vertAlign w:val="subscript"/>
        </w:rPr>
        <w:t>5</w:t>
      </w:r>
      <w:r>
        <w:t>.</w:t>
      </w:r>
      <w:r>
        <w:br/>
      </w:r>
      <w:r>
        <w:t>C. C</w:t>
      </w:r>
      <w:r>
        <w:rPr>
          <w:vertAlign w:val="subscript"/>
        </w:rPr>
        <w:t>2</w:t>
      </w:r>
      <w:r>
        <w:t>H</w:t>
      </w:r>
      <w:r>
        <w:rPr>
          <w:vertAlign w:val="subscript"/>
        </w:rPr>
        <w:t>5</w:t>
      </w:r>
      <w:r>
        <w:t>COOCH</w:t>
      </w:r>
      <w:r>
        <w:rPr>
          <w:vertAlign w:val="subscript"/>
        </w:rPr>
        <w:t>3</w:t>
      </w:r>
      <w:r>
        <w:t>.</w:t>
      </w:r>
      <w:r>
        <w:br/>
      </w:r>
      <w:r>
        <w:t>D. HCOOC</w:t>
      </w:r>
      <w:r>
        <w:rPr>
          <w:vertAlign w:val="subscript"/>
        </w:rPr>
        <w:t>2</w:t>
      </w:r>
      <w:r>
        <w:t>H</w:t>
      </w:r>
      <w:r>
        <w:rPr>
          <w:vertAlign w:val="subscript"/>
        </w:rPr>
        <w:t>5</w:t>
      </w:r>
      <w:r>
        <w:t>.</w:t>
      </w:r>
      <w:r>
        <w:br/>
      </w:r>
      <w:r>
        <w:rPr>
          <w:b/>
        </w:rPr>
        <w:t>Lời giải:</w:t>
      </w:r>
      <w:r>
        <w:br/>
      </w:r>
      <w:r>
        <w:t>Phương trình phản ứng hóa học:</w:t>
      </w:r>
      <w:r>
        <w:br/>
      </w:r>
      <w:r>
        <w:t>CH</w:t>
      </w:r>
      <w:r>
        <w:rPr>
          <w:vertAlign w:val="subscript"/>
        </w:rPr>
        <w:t>3</w:t>
      </w:r>
      <w:r>
        <w:t>COOH + C</w:t>
      </w:r>
      <w:r>
        <w:rPr>
          <w:vertAlign w:val="subscript"/>
        </w:rPr>
        <w:t>2</w:t>
      </w:r>
      <w:r>
        <w:t>H</w:t>
      </w:r>
      <w:r>
        <w:rPr>
          <w:vertAlign w:val="subscript"/>
        </w:rPr>
        <w:t>5</w:t>
      </w:r>
      <w:r>
        <w:t xml:space="preserve">OH </w:t>
      </w:r>
      <w:r>
        <w:t>H</w:t>
      </w:r>
      <w:r>
        <w:t>2</w:t>
      </w:r>
      <w:r>
        <w:t>S</w:t>
      </w:r>
      <w:r>
        <w:t>O</w:t>
      </w:r>
      <w:r>
        <w:t>4</w:t>
      </w:r>
      <w:r>
        <w:t>đ</w:t>
      </w:r>
      <w:r>
        <w:t>,</w:t>
      </w:r>
      <w:r>
        <w:t>t</w:t>
      </w:r>
      <w:r>
        <w:t>o</w:t>
      </w:r>
      <w:r>
        <w:t>⇌</w:t>
      </w:r>
      <w:r>
        <w:t>⇌H_(2)SO_(4)đ,t^(o)</w:t>
      </w:r>
      <w:r>
        <w:t xml:space="preserve"> CH</w:t>
      </w:r>
      <w:r>
        <w:rPr>
          <w:vertAlign w:val="subscript"/>
        </w:rPr>
        <w:t>3</w:t>
      </w:r>
      <w:r>
        <w:t>COOC</w:t>
      </w:r>
      <w:r>
        <w:rPr>
          <w:vertAlign w:val="subscript"/>
        </w:rPr>
        <w:t>2</w:t>
      </w:r>
      <w:r>
        <w:t>H</w:t>
      </w:r>
      <w:r>
        <w:rPr>
          <w:vertAlign w:val="subscript"/>
        </w:rPr>
        <w:t xml:space="preserve">5 </w:t>
      </w:r>
      <w:r>
        <w:t>+ H</w:t>
      </w:r>
      <w:r>
        <w:rPr>
          <w:vertAlign w:val="subscript"/>
        </w:rPr>
        <w:t>2</w:t>
      </w:r>
      <w:r>
        <w:t>O.</w:t>
      </w:r>
      <w:r>
        <w:br/>
      </w:r>
      <w:r>
        <w:rPr>
          <w:b/>
        </w:rPr>
        <w:t>Bài 1.6 trang 4 Sách bài tập Hóa học 12</w:t>
      </w:r>
      <w:r>
        <w:t>:</w:t>
      </w:r>
      <w:r>
        <w:t xml:space="preserve"> </w:t>
      </w:r>
      <w:r>
        <w:t>Ester có công thức phân tử là C</w:t>
      </w:r>
      <w:r>
        <w:rPr>
          <w:vertAlign w:val="subscript"/>
        </w:rPr>
        <w:t>2</w:t>
      </w:r>
      <w:r>
        <w:t>H</w:t>
      </w:r>
      <w:r>
        <w:rPr>
          <w:vertAlign w:val="subscript"/>
        </w:rPr>
        <w:t>4</w:t>
      </w:r>
      <w:r>
        <w:t>O</w:t>
      </w:r>
      <w:r>
        <w:rPr>
          <w:vertAlign w:val="subscript"/>
        </w:rPr>
        <w:t>2</w:t>
      </w:r>
      <w:r>
        <w:t>, được tạo thành từ methyl alcohol và carboxylic acid nào sau đây?</w:t>
      </w:r>
      <w:r>
        <w:br/>
      </w:r>
      <w:r>
        <w:t>A. Propionic acid.</w:t>
      </w:r>
      <w:r>
        <w:br/>
      </w:r>
      <w:r>
        <w:t>B. Acetic acid.</w:t>
      </w:r>
      <w:r>
        <w:br/>
      </w:r>
      <w:r>
        <w:t>C. Formic acid.</w:t>
      </w:r>
      <w:r>
        <w:br/>
      </w:r>
      <w:r>
        <w:t>D. Oxalic acid.</w:t>
      </w:r>
      <w:r>
        <w:br/>
      </w:r>
      <w:r>
        <w:rPr>
          <w:b/>
        </w:rPr>
        <w:t>Lời giải:</w:t>
      </w:r>
      <w:r>
        <w:br/>
      </w:r>
      <w:r>
        <w:rPr>
          <w:b/>
        </w:rPr>
        <w:t>Đáp án đúng là: C</w:t>
      </w:r>
      <w:r>
        <w:br/>
      </w:r>
      <w:r>
        <w:t>Ester có công thức phân tử là C</w:t>
      </w:r>
      <w:r>
        <w:rPr>
          <w:vertAlign w:val="subscript"/>
        </w:rPr>
        <w:t>2</w:t>
      </w:r>
      <w:r>
        <w:t>H</w:t>
      </w:r>
      <w:r>
        <w:rPr>
          <w:vertAlign w:val="subscript"/>
        </w:rPr>
        <w:t>4</w:t>
      </w:r>
      <w:r>
        <w:t>O</w:t>
      </w:r>
      <w:r>
        <w:rPr>
          <w:vertAlign w:val="subscript"/>
        </w:rPr>
        <w:t xml:space="preserve">2 </w:t>
      </w:r>
      <w:r>
        <w:t>có duy nhất 1 công thức cấu tạo thỏa mãn là HCOOCH</w:t>
      </w:r>
      <w:r>
        <w:rPr>
          <w:vertAlign w:val="subscript"/>
        </w:rPr>
        <w:t>3</w:t>
      </w:r>
      <w:r>
        <w:t xml:space="preserve"> ⟶ Ester này được tạo thành từ methyl alcohol (CH</w:t>
      </w:r>
      <w:r>
        <w:rPr>
          <w:vertAlign w:val="subscript"/>
        </w:rPr>
        <w:t>3</w:t>
      </w:r>
      <w:r>
        <w:t>OH) và formic acid (HCOOH).</w:t>
      </w:r>
      <w:r>
        <w:br/>
      </w:r>
      <w:r>
        <w:rPr>
          <w:b/>
        </w:rPr>
        <w:t>Bài 1.7 trang 4 Sách bài tập Hóa học 12</w:t>
      </w:r>
      <w:r>
        <w:t>:</w:t>
      </w:r>
      <w:r>
        <w:t xml:space="preserve"> </w:t>
      </w:r>
      <w:r>
        <w:t>Một hợp chất hữu cơ</w:t>
      </w:r>
      <w:r>
        <w:t xml:space="preserve"> </w:t>
      </w:r>
      <w:r>
        <w:rPr>
          <w:b/>
        </w:rPr>
        <w:t>X</w:t>
      </w:r>
      <w:r>
        <w:t xml:space="preserve"> </w:t>
      </w:r>
      <w:r>
        <w:t>đơn chức có công thức phân tử là C</w:t>
      </w:r>
      <w:r>
        <w:rPr>
          <w:vertAlign w:val="subscript"/>
        </w:rPr>
        <w:t>3</w:t>
      </w:r>
      <w:r>
        <w:t>H</w:t>
      </w:r>
      <w:r>
        <w:rPr>
          <w:vertAlign w:val="subscript"/>
        </w:rPr>
        <w:t>6</w:t>
      </w:r>
      <w:r>
        <w:t>O</w:t>
      </w:r>
      <w:r>
        <w:rPr>
          <w:vertAlign w:val="subscript"/>
        </w:rPr>
        <w:t>2</w:t>
      </w:r>
      <w:r>
        <w:t>.</w:t>
      </w:r>
      <w:r>
        <w:t xml:space="preserve"> </w:t>
      </w:r>
      <w:r>
        <w:rPr>
          <w:b/>
        </w:rPr>
        <w:t>X</w:t>
      </w:r>
      <w:r>
        <w:t xml:space="preserve"> </w:t>
      </w:r>
      <w:r>
        <w:t>không tác dụng với kim loại Na nhưng tác dụng được với dung dịch NaOH khi đun nóng. Chất</w:t>
      </w:r>
      <w:r>
        <w:t xml:space="preserve"> </w:t>
      </w:r>
      <w:r>
        <w:rPr>
          <w:b/>
        </w:rPr>
        <w:t>X</w:t>
      </w:r>
      <w:r>
        <w:t xml:space="preserve"> </w:t>
      </w:r>
      <w:r>
        <w:t>thuộc dãy đồng đẳng của loại hợp chất nào sau đây?</w:t>
      </w:r>
      <w:r>
        <w:br/>
      </w:r>
      <w:r>
        <w:t>A. Alcohol.</w:t>
      </w:r>
      <w:r>
        <w:br/>
      </w:r>
      <w:r>
        <w:t>B. Ester.</w:t>
      </w:r>
      <w:r>
        <w:br/>
      </w:r>
      <w:r>
        <w:t>C. Aldehyde.</w:t>
      </w:r>
      <w:r>
        <w:br/>
      </w:r>
      <w:r>
        <w:t>D. Carboxylic acid.</w:t>
      </w:r>
      <w:r>
        <w:br/>
      </w:r>
      <w:r>
        <w:rPr>
          <w:b/>
        </w:rPr>
        <w:t>Lời giải:</w:t>
      </w:r>
      <w:r>
        <w:br/>
      </w:r>
      <w:r>
        <w:rPr>
          <w:b/>
        </w:rPr>
        <w:t>Đáp án đúng là: B</w:t>
      </w:r>
      <w:r>
        <w:br/>
      </w:r>
      <w:r>
        <w:t xml:space="preserve">Chất </w:t>
      </w:r>
      <w:r>
        <w:rPr>
          <w:b/>
        </w:rPr>
        <w:t>X</w:t>
      </w:r>
      <w:r>
        <w:t xml:space="preserve"> thuộc dãy đồng đẳng của ester.</w:t>
      </w:r>
      <w:r>
        <w:br/>
      </w:r>
      <w:r>
        <w:rPr>
          <w:b/>
        </w:rPr>
        <w:t>X</w:t>
      </w:r>
      <w:r>
        <w:t xml:space="preserve"> không tác dụng được với kim loại Na do không có H linh động. </w:t>
      </w:r>
      <w:r>
        <w:rPr>
          <w:b/>
        </w:rPr>
        <w:t>X</w:t>
      </w:r>
      <w:r>
        <w:t xml:space="preserve"> tác dụng được với dung dịch NaOH khi đun nóng: phản ứng thủy phân trong môi trường kiềm (phản ứng xà phòng hóa).</w:t>
      </w:r>
      <w:r>
        <w:br/>
      </w:r>
      <w:r>
        <w:rPr>
          <w:b/>
        </w:rPr>
        <w:t>Bài 1.8 trang 4 Sách bài tập Hóa học 12</w:t>
      </w:r>
      <w:r>
        <w:t>:</w:t>
      </w:r>
      <w:r>
        <w:t xml:space="preserve"> </w:t>
      </w:r>
      <w:r>
        <w:t>Trường hợp nào sau đây xảy ra phản ứng với ethyl acetate?</w:t>
      </w:r>
      <w:r>
        <w:br/>
      </w:r>
      <w:r>
        <w:t>A. Dung dịch NaOH (t°).</w:t>
      </w:r>
      <w:r>
        <w:br/>
      </w:r>
      <w:r>
        <w:t>B. C</w:t>
      </w:r>
      <w:r>
        <w:rPr>
          <w:vertAlign w:val="subscript"/>
        </w:rPr>
        <w:t>2</w:t>
      </w:r>
      <w:r>
        <w:t>H</w:t>
      </w:r>
      <w:r>
        <w:rPr>
          <w:vertAlign w:val="subscript"/>
        </w:rPr>
        <w:t>5</w:t>
      </w:r>
      <w:r>
        <w:t>OH.</w:t>
      </w:r>
      <w:r>
        <w:br/>
      </w:r>
      <w:r>
        <w:t>C. Dung dịch [Ag(NH</w:t>
      </w:r>
      <w:r>
        <w:rPr>
          <w:vertAlign w:val="subscript"/>
        </w:rPr>
        <w:t>3</w:t>
      </w:r>
      <w:r>
        <w:t>)</w:t>
      </w:r>
      <w:r>
        <w:rPr>
          <w:vertAlign w:val="subscript"/>
        </w:rPr>
        <w:t>2</w:t>
      </w:r>
      <w:r>
        <w:t>]OH.</w:t>
      </w:r>
      <w:r>
        <w:br/>
      </w:r>
      <w:r>
        <w:t>D. Dung dịch NaCl.</w:t>
      </w:r>
      <w:r>
        <w:br/>
      </w:r>
      <w:r>
        <w:rPr>
          <w:b/>
        </w:rPr>
        <w:t>Lời giải:</w:t>
      </w:r>
      <w:r>
        <w:br/>
      </w:r>
      <w:r>
        <w:rPr>
          <w:b/>
        </w:rPr>
        <w:t>Đáp án đúng là: A</w:t>
      </w:r>
      <w:r>
        <w:br/>
      </w:r>
      <w:r>
        <w:t>Ethyl acetate thuộc hợp chất ester nên bị thủy phân trong môi trường kiềm:</w:t>
      </w:r>
      <w:r>
        <w:br/>
      </w:r>
      <w:r>
        <w:t>CH</w:t>
      </w:r>
      <w:r>
        <w:rPr>
          <w:vertAlign w:val="subscript"/>
        </w:rPr>
        <w:t>3</w:t>
      </w:r>
      <w:r>
        <w:t>COOC</w:t>
      </w:r>
      <w:r>
        <w:rPr>
          <w:vertAlign w:val="subscript"/>
        </w:rPr>
        <w:t>2</w:t>
      </w:r>
      <w:r>
        <w:t>H</w:t>
      </w:r>
      <w:r>
        <w:rPr>
          <w:vertAlign w:val="subscript"/>
        </w:rPr>
        <w:t>5</w:t>
      </w:r>
      <w:r>
        <w:t xml:space="preserve"> + NaOH </w:t>
      </w:r>
      <w:r>
        <w:t xml:space="preserve"> t</w:t>
      </w:r>
      <w:r>
        <w:t>o</w:t>
      </w:r>
      <w:r>
        <w:t>→</w:t>
      </w:r>
      <w:r>
        <w:t>→ t^(o)</w:t>
      </w:r>
      <w:r>
        <w:t xml:space="preserve"> CH</w:t>
      </w:r>
      <w:r>
        <w:rPr>
          <w:vertAlign w:val="subscript"/>
        </w:rPr>
        <w:t>3</w:t>
      </w:r>
      <w:r>
        <w:t>COONa + C</w:t>
      </w:r>
      <w:r>
        <w:rPr>
          <w:vertAlign w:val="subscript"/>
        </w:rPr>
        <w:t>2</w:t>
      </w:r>
      <w:r>
        <w:t>H</w:t>
      </w:r>
      <w:r>
        <w:rPr>
          <w:vertAlign w:val="subscript"/>
        </w:rPr>
        <w:t>5</w:t>
      </w:r>
      <w:r>
        <w:t>OH.</w:t>
      </w:r>
      <w:r>
        <w:br/>
      </w:r>
      <w:r>
        <w:rPr>
          <w:b/>
        </w:rPr>
        <w:t>Bài 1.9 trang 4 Sách bài tập Hóa học 12</w:t>
      </w:r>
      <w:r>
        <w:t>:</w:t>
      </w:r>
      <w:r>
        <w:t xml:space="preserve"> </w:t>
      </w:r>
      <w:r>
        <w:t>Thuỷ phân ester</w:t>
      </w:r>
      <w:r>
        <w:t xml:space="preserve"> </w:t>
      </w:r>
      <w:r>
        <w:rPr>
          <w:b/>
        </w:rPr>
        <w:t>E</w:t>
      </w:r>
      <w:r>
        <w:t xml:space="preserve"> </w:t>
      </w:r>
      <w:r>
        <w:t>có công thức phân tử C</w:t>
      </w:r>
      <w:r>
        <w:rPr>
          <w:vertAlign w:val="subscript"/>
        </w:rPr>
        <w:t>4</w:t>
      </w:r>
      <w:r>
        <w:t>H</w:t>
      </w:r>
      <w:r>
        <w:rPr>
          <w:vertAlign w:val="subscript"/>
        </w:rPr>
        <w:t>8</w:t>
      </w:r>
      <w:r>
        <w:t>O</w:t>
      </w:r>
      <w:r>
        <w:rPr>
          <w:vertAlign w:val="subscript"/>
        </w:rPr>
        <w:t>2</w:t>
      </w:r>
      <w:r>
        <w:t>, với xúc tác acid vô cơ loãng, thu được hai sản phẩm hữu cơ</w:t>
      </w:r>
      <w:r>
        <w:t xml:space="preserve"> </w:t>
      </w:r>
      <w:r>
        <w:rPr>
          <w:b/>
        </w:rPr>
        <w:t>X</w:t>
      </w:r>
      <w:r>
        <w:t>,</w:t>
      </w:r>
      <w:r>
        <w:t xml:space="preserve"> </w:t>
      </w:r>
      <w:r>
        <w:rPr>
          <w:b/>
        </w:rPr>
        <w:t>Y</w:t>
      </w:r>
      <w:r>
        <w:t xml:space="preserve"> </w:t>
      </w:r>
      <w:r>
        <w:t>(chỉ chứa các nguyên tử C, H, O). Từ</w:t>
      </w:r>
      <w:r>
        <w:t xml:space="preserve"> </w:t>
      </w:r>
      <w:r>
        <w:rPr>
          <w:b/>
        </w:rPr>
        <w:t>X</w:t>
      </w:r>
      <w:r>
        <w:t xml:space="preserve"> </w:t>
      </w:r>
      <w:r>
        <w:t>có thể điều chế trực tiếp ra</w:t>
      </w:r>
      <w:r>
        <w:t xml:space="preserve"> </w:t>
      </w:r>
      <w:r>
        <w:rPr>
          <w:b/>
        </w:rPr>
        <w:t>Y</w:t>
      </w:r>
      <w:r>
        <w:t xml:space="preserve"> </w:t>
      </w:r>
      <w:r>
        <w:t>bằng một phản ứng duy nhất. Chất</w:t>
      </w:r>
      <w:r>
        <w:t xml:space="preserve"> </w:t>
      </w:r>
      <w:r>
        <w:rPr>
          <w:b/>
        </w:rPr>
        <w:t>X</w:t>
      </w:r>
      <w:r>
        <w:t xml:space="preserve"> </w:t>
      </w:r>
      <w:r>
        <w:t>là chất nào sau đây?</w:t>
      </w:r>
      <w:r>
        <w:br/>
      </w:r>
      <w:r>
        <w:t>A. Acetic acid.</w:t>
      </w:r>
      <w:r>
        <w:br/>
      </w:r>
      <w:r>
        <w:t>B. Ethyl alcohol.</w:t>
      </w:r>
      <w:r>
        <w:br/>
      </w:r>
      <w:r>
        <w:t>C. Ethyl acetate.</w:t>
      </w:r>
      <w:r>
        <w:br/>
      </w:r>
      <w:r>
        <w:t>D. Formic acid.</w:t>
      </w:r>
      <w:r>
        <w:br/>
      </w:r>
      <w:r>
        <w:rPr>
          <w:b/>
        </w:rPr>
        <w:t>Lời giải:</w:t>
      </w:r>
      <w:r>
        <w:br/>
      </w:r>
      <w:r>
        <w:rPr>
          <w:b/>
        </w:rPr>
        <w:t>Đáp án đúng là: B</w:t>
      </w:r>
      <w:r>
        <w:br/>
      </w:r>
      <w:r>
        <w:t xml:space="preserve">Ester </w:t>
      </w:r>
      <w:r>
        <w:rPr>
          <w:b/>
        </w:rPr>
        <w:t>E</w:t>
      </w:r>
      <w:r>
        <w:t xml:space="preserve"> là ethyl acetate: CH</w:t>
      </w:r>
      <w:r>
        <w:rPr>
          <w:vertAlign w:val="subscript"/>
        </w:rPr>
        <w:t>3</w:t>
      </w:r>
      <w:r>
        <w:t>COOC</w:t>
      </w:r>
      <w:r>
        <w:rPr>
          <w:vertAlign w:val="subscript"/>
        </w:rPr>
        <w:t>2</w:t>
      </w:r>
      <w:r>
        <w:t>H</w:t>
      </w:r>
      <w:r>
        <w:rPr>
          <w:vertAlign w:val="subscript"/>
        </w:rPr>
        <w:t>5</w:t>
      </w:r>
      <w:r>
        <w:t>.</w:t>
      </w:r>
      <w:r>
        <w:br/>
      </w:r>
      <w:r>
        <w:t>Phản ứng thủy phân: CH</w:t>
      </w:r>
      <w:r>
        <w:rPr>
          <w:vertAlign w:val="subscript"/>
        </w:rPr>
        <w:t>3</w:t>
      </w:r>
      <w:r>
        <w:t>COOC</w:t>
      </w:r>
      <w:r>
        <w:rPr>
          <w:vertAlign w:val="subscript"/>
        </w:rPr>
        <w:t>2</w:t>
      </w:r>
      <w:r>
        <w:t>H</w:t>
      </w:r>
      <w:r>
        <w:rPr>
          <w:vertAlign w:val="subscript"/>
        </w:rPr>
        <w:t>5</w:t>
      </w:r>
      <w:r>
        <w:t xml:space="preserve"> + H</w:t>
      </w:r>
      <w:r>
        <w:rPr>
          <w:vertAlign w:val="subscript"/>
        </w:rPr>
        <w:t>2</w:t>
      </w:r>
      <w:r>
        <w:t xml:space="preserve">O </w:t>
      </w:r>
      <w:r>
        <w:t>H</w:t>
      </w:r>
      <w:r>
        <w:t>+</w:t>
      </w:r>
      <w:r>
        <w:t>, t</w:t>
      </w:r>
      <w:r>
        <w:t>o</w:t>
      </w:r>
      <w:r>
        <w:t>⇌</w:t>
      </w:r>
      <w:r>
        <w:t>⇌H^(+), t^(o)</w:t>
      </w:r>
      <w:r>
        <w:t xml:space="preserve"> CH</w:t>
      </w:r>
      <w:r>
        <w:rPr>
          <w:vertAlign w:val="subscript"/>
        </w:rPr>
        <w:t>3</w:t>
      </w:r>
      <w:r>
        <w:t>COOH + C</w:t>
      </w:r>
      <w:r>
        <w:rPr>
          <w:vertAlign w:val="subscript"/>
        </w:rPr>
        <w:t>2</w:t>
      </w:r>
      <w:r>
        <w:t>H</w:t>
      </w:r>
      <w:r>
        <w:rPr>
          <w:vertAlign w:val="subscript"/>
        </w:rPr>
        <w:t>5</w:t>
      </w:r>
      <w:r>
        <w:t>OH.</w:t>
      </w:r>
      <w:r>
        <w:br/>
      </w:r>
      <w:r>
        <w:t>Từ C</w:t>
      </w:r>
      <w:r>
        <w:rPr>
          <w:vertAlign w:val="subscript"/>
        </w:rPr>
        <w:t>2</w:t>
      </w:r>
      <w:r>
        <w:t>H</w:t>
      </w:r>
      <w:r>
        <w:rPr>
          <w:vertAlign w:val="subscript"/>
        </w:rPr>
        <w:t>5</w:t>
      </w:r>
      <w:r>
        <w:t>OH có thể điều chế ra CH</w:t>
      </w:r>
      <w:r>
        <w:rPr>
          <w:vertAlign w:val="subscript"/>
        </w:rPr>
        <w:t>3</w:t>
      </w:r>
      <w:r>
        <w:t xml:space="preserve">COOH bằng phản ứng lên men giấm → </w:t>
      </w:r>
      <w:r>
        <w:rPr>
          <w:b/>
        </w:rPr>
        <w:t>Y</w:t>
      </w:r>
      <w:r>
        <w:t xml:space="preserve"> là CH</w:t>
      </w:r>
      <w:r>
        <w:rPr>
          <w:vertAlign w:val="subscript"/>
        </w:rPr>
        <w:t>3</w:t>
      </w:r>
      <w:r>
        <w:t xml:space="preserve">COOH và </w:t>
      </w:r>
      <w:r>
        <w:rPr>
          <w:b/>
        </w:rPr>
        <w:t>X</w:t>
      </w:r>
      <w:r>
        <w:t xml:space="preserve"> là C</w:t>
      </w:r>
      <w:r>
        <w:rPr>
          <w:vertAlign w:val="subscript"/>
        </w:rPr>
        <w:t>2</w:t>
      </w:r>
      <w:r>
        <w:t>H</w:t>
      </w:r>
      <w:r>
        <w:rPr>
          <w:vertAlign w:val="subscript"/>
        </w:rPr>
        <w:t>5</w:t>
      </w:r>
      <w:r>
        <w:t>OH.</w:t>
      </w:r>
      <w:r>
        <w:br/>
      </w:r>
      <w:r>
        <w:t xml:space="preserve">Vậy </w:t>
      </w:r>
      <w:r>
        <w:rPr>
          <w:b/>
        </w:rPr>
        <w:t>X</w:t>
      </w:r>
      <w:r>
        <w:t xml:space="preserve"> là ethyl alcohol.</w:t>
      </w:r>
      <w:r>
        <w:br/>
      </w:r>
      <w:r>
        <w:rPr>
          <w:b/>
        </w:rPr>
        <w:t>Bài 1.10 trang 4 Sách bài tập Hóa học 12</w:t>
      </w:r>
      <w:r>
        <w:t>:</w:t>
      </w:r>
      <w:r>
        <w:t xml:space="preserve"> </w:t>
      </w:r>
      <w:r>
        <w:t>Cho các phản ứng sau:</w:t>
      </w:r>
      <w:r>
        <w:br/>
      </w:r>
      <w:r>
        <w:t>(1) Thuỷ phân ester trong môi trường acid.</w:t>
      </w:r>
      <w:r>
        <w:br/>
      </w:r>
      <w:r>
        <w:t>(2) Thuỷ phân ester trong dung dịch NaOH, đun nóng.</w:t>
      </w:r>
      <w:r>
        <w:br/>
      </w:r>
      <w:r>
        <w:t>(3) Cho ester tác dụng với dung dịch KOH, đun nóng.</w:t>
      </w:r>
      <w:r>
        <w:br/>
      </w:r>
      <w:r>
        <w:t>(4) Thuỷ phân dẫn xuất halogen trong dung dịch NaOH, đun nóng.</w:t>
      </w:r>
      <w:r>
        <w:br/>
      </w:r>
      <w:r>
        <w:t>(5) Cho carboxylic acid tác dụng với dung dịch NaOH.</w:t>
      </w:r>
      <w:r>
        <w:br/>
      </w:r>
      <w:r>
        <w:t xml:space="preserve">Những phản ứng nào </w:t>
      </w:r>
      <w:r>
        <w:rPr>
          <w:b/>
        </w:rPr>
        <w:t>không</w:t>
      </w:r>
      <w:r>
        <w:t xml:space="preserve"> được gọi là phản ứng xà phòng hoá?</w:t>
      </w:r>
      <w:r>
        <w:br/>
      </w:r>
      <w:r>
        <w:t>A. (1), (2), (3), (4).</w:t>
      </w:r>
      <w:r>
        <w:br/>
      </w:r>
      <w:r>
        <w:t>B. (1), (4), (5).</w:t>
      </w:r>
      <w:r>
        <w:br/>
      </w:r>
      <w:r>
        <w:t>C. (1), (3), (4), (5).</w:t>
      </w:r>
      <w:r>
        <w:br/>
      </w:r>
      <w:r>
        <w:t>D. (3), (4), (5).</w:t>
      </w:r>
      <w:r>
        <w:br/>
      </w:r>
      <w:r>
        <w:rPr>
          <w:b/>
        </w:rPr>
        <w:t>Lời giải:</w:t>
      </w:r>
      <w:r>
        <w:br/>
      </w:r>
      <w:r>
        <w:rPr>
          <w:b/>
        </w:rPr>
        <w:t>Đáp án đúng là: B</w:t>
      </w:r>
      <w:r>
        <w:br/>
      </w:r>
      <w:r>
        <w:t>Phản ứng xà phòng hóa là phản ứng thủy phân ester trong môi trường kiềm.</w:t>
      </w:r>
      <w:r>
        <w:br/>
      </w:r>
      <w:r>
        <w:t>(1) không được gọi là phản ứng xà phòng hóa, đây là phản ứng thủy phân ester trong môi trường acid, không phải môi trường kiềm.</w:t>
      </w:r>
      <w:r>
        <w:br/>
      </w:r>
      <w:r>
        <w:t>(4) không được gọi là phản ứng xà phòng hóa, đây là phản ứng thủy phân dẫn xuất halogen, không phải thủy phân ester.</w:t>
      </w:r>
      <w:r>
        <w:br/>
      </w:r>
      <w:r>
        <w:t>(5) không được gọi là phản ứng xà phòng hóa, đây là phản ứng acid – base của carboxylic acid.</w:t>
      </w:r>
      <w:r>
        <w:br/>
      </w:r>
      <w:r>
        <w:rPr>
          <w:b/>
        </w:rPr>
        <w:t>Bài 1.11 trang 5 Sách bài tập Hóa học 12</w:t>
      </w:r>
      <w:r>
        <w:t>:</w:t>
      </w:r>
      <w:r>
        <w:t xml:space="preserve"> </w:t>
      </w:r>
      <w:r>
        <w:t>Phát biểu nào sau đây là không đúng?</w:t>
      </w:r>
      <w:r>
        <w:br/>
      </w:r>
      <w:r>
        <w:t>A. So với các đồng phân là carboxylic acid, ester luôn có nhiệt độ sôi thấp hơn.</w:t>
      </w:r>
      <w:r>
        <w:br/>
      </w:r>
      <w:r>
        <w:t>B. Phản ứng ester hoá là phản ứng thuận nghịch.</w:t>
      </w:r>
      <w:r>
        <w:br/>
      </w:r>
      <w:r>
        <w:t>C. Phản ứng xà phòng hoá là phản ứng thuận nghịch.</w:t>
      </w:r>
      <w:r>
        <w:br/>
      </w:r>
      <w:r>
        <w:t>D. Ester là những chất lỏng hoặc chất rắn ở nhiệt độ thường.</w:t>
      </w:r>
      <w:r>
        <w:br/>
      </w:r>
      <w:r>
        <w:rPr>
          <w:b/>
        </w:rPr>
        <w:t>Lời giải:</w:t>
      </w:r>
      <w:r>
        <w:br/>
      </w:r>
      <w:r>
        <w:rPr>
          <w:b/>
        </w:rPr>
        <w:t>Đáp án đúng là: C</w:t>
      </w:r>
      <w:r>
        <w:br/>
      </w:r>
      <w:r>
        <w:t>Phản ứng xà phòng hóa (thủy phân ester trong môi trường kiềm) là phản ứng một chiều, không phải phản ứng thuận nghịch.</w:t>
      </w:r>
      <w:r>
        <w:br/>
      </w:r>
      <w:r>
        <w:rPr>
          <w:b/>
        </w:rPr>
        <w:t>Bài 1.12 trang 5 Sách bài tập Hóa học 12</w:t>
      </w:r>
      <w:r>
        <w:t>:</w:t>
      </w:r>
      <w:r>
        <w:t xml:space="preserve"> </w:t>
      </w:r>
      <w:r>
        <w:t>Tiến hành thí nghiệm điều chế isoamyl acetate (chất có mùi chuối chín) theo thứ tự các bước sau đây:</w:t>
      </w:r>
      <w:r>
        <w:br/>
      </w:r>
      <w:r>
        <w:t>Bước 1: Cho khoảng 3 mL CH</w:t>
      </w:r>
      <w:r>
        <w:rPr>
          <w:vertAlign w:val="subscript"/>
        </w:rPr>
        <w:t>3</w:t>
      </w:r>
      <w:r>
        <w:t>CH(CH</w:t>
      </w:r>
      <w:r>
        <w:rPr>
          <w:vertAlign w:val="subscript"/>
        </w:rPr>
        <w:t>3</w:t>
      </w:r>
      <w:r>
        <w:t>)CH</w:t>
      </w:r>
      <w:r>
        <w:rPr>
          <w:vertAlign w:val="subscript"/>
        </w:rPr>
        <w:t>2</w:t>
      </w:r>
      <w:r>
        <w:t>CH</w:t>
      </w:r>
      <w:r>
        <w:rPr>
          <w:vertAlign w:val="subscript"/>
        </w:rPr>
        <w:t>2</w:t>
      </w:r>
      <w:r>
        <w:t>OH, 3 mL CH</w:t>
      </w:r>
      <w:r>
        <w:rPr>
          <w:vertAlign w:val="subscript"/>
        </w:rPr>
        <w:t>3</w:t>
      </w:r>
      <w:r>
        <w:t>COOH và vài giọt H</w:t>
      </w:r>
      <w:r>
        <w:rPr>
          <w:vertAlign w:val="subscript"/>
        </w:rPr>
        <w:t>2</w:t>
      </w:r>
      <w:r>
        <w:t>SO</w:t>
      </w:r>
      <w:r>
        <w:rPr>
          <w:vertAlign w:val="subscript"/>
        </w:rPr>
        <w:t>4</w:t>
      </w:r>
      <w:r>
        <w:t xml:space="preserve"> đặc vào ống nghiệm.</w:t>
      </w:r>
      <w:r>
        <w:br/>
      </w:r>
      <w:r>
        <w:t>Bước 2: Lắc đều ống nghiệm rồi đun cách thuỷ (trong nồi nước nóng) khoảng 5 – 7 phút ở 65 – 70 °C.</w:t>
      </w:r>
      <w:r>
        <w:br/>
      </w:r>
      <w:r>
        <w:t>Bước 3: Làm lạnh, sau đó thêm khoảng 5 mL dung dịch NaCl bão hoà vào ống nghiệm.</w:t>
      </w:r>
      <w:r>
        <w:br/>
      </w:r>
      <w:r>
        <w:t>Những phát biểu nào sau đây là đúng?</w:t>
      </w:r>
      <w:r>
        <w:br/>
      </w:r>
      <w:r>
        <w:t>(a) H</w:t>
      </w:r>
      <w:r>
        <w:rPr>
          <w:vertAlign w:val="subscript"/>
        </w:rPr>
        <w:t>2</w:t>
      </w:r>
      <w:r>
        <w:t>SO</w:t>
      </w:r>
      <w:r>
        <w:rPr>
          <w:vertAlign w:val="subscript"/>
        </w:rPr>
        <w:t>4</w:t>
      </w:r>
      <w:r>
        <w:t xml:space="preserve"> đặc có vai trò xúc tác cho phản ứng tạo isoamyl acetate.</w:t>
      </w:r>
      <w:r>
        <w:br/>
      </w:r>
      <w:r>
        <w:t>(b) Thêm dung dịch NaCl bão hoà vào để tránh phân huỷ sản phẩm.</w:t>
      </w:r>
      <w:r>
        <w:br/>
      </w:r>
      <w:r>
        <w:t>(c) Sau bước 2, trong ống nghiệm vẫn còn CH</w:t>
      </w:r>
      <w:r>
        <w:rPr>
          <w:vertAlign w:val="subscript"/>
        </w:rPr>
        <w:t>3</w:t>
      </w:r>
      <w:r>
        <w:t>CH(CH</w:t>
      </w:r>
      <w:r>
        <w:rPr>
          <w:vertAlign w:val="subscript"/>
        </w:rPr>
        <w:t>3</w:t>
      </w:r>
      <w:r>
        <w:t>)CH</w:t>
      </w:r>
      <w:r>
        <w:rPr>
          <w:vertAlign w:val="subscript"/>
        </w:rPr>
        <w:t>2</w:t>
      </w:r>
      <w:r>
        <w:t>CH</w:t>
      </w:r>
      <w:r>
        <w:rPr>
          <w:vertAlign w:val="subscript"/>
        </w:rPr>
        <w:t>2</w:t>
      </w:r>
      <w:r>
        <w:t>OH và</w:t>
      </w:r>
      <w:r>
        <w:br/>
      </w:r>
      <w:r>
        <w:t>CH</w:t>
      </w:r>
      <w:r>
        <w:rPr>
          <w:vertAlign w:val="subscript"/>
        </w:rPr>
        <w:t>3</w:t>
      </w:r>
      <w:r>
        <w:t>COOH.</w:t>
      </w:r>
      <w:r>
        <w:br/>
      </w:r>
      <w:r>
        <w:t>(d) Sau bước 3, trong ống nghiệm thu được hỗn hợp chất lỏng đồng nhất.</w:t>
      </w:r>
      <w:r>
        <w:br/>
      </w:r>
      <w:r>
        <w:rPr>
          <w:b/>
        </w:rPr>
        <w:t>Lời giải:</w:t>
      </w:r>
      <w:r>
        <w:br/>
      </w:r>
      <w:r>
        <w:t>(a) Đúng, H</w:t>
      </w:r>
      <w:r>
        <w:rPr>
          <w:vertAlign w:val="subscript"/>
        </w:rPr>
        <w:t>2</w:t>
      </w:r>
      <w:r>
        <w:t>SO</w:t>
      </w:r>
      <w:r>
        <w:rPr>
          <w:vertAlign w:val="subscript"/>
        </w:rPr>
        <w:t>4</w:t>
      </w:r>
      <w:r>
        <w:t xml:space="preserve"> đặc có vai trò xúc tác cho phản ứng tạo isoamyl acetate. H</w:t>
      </w:r>
      <w:r>
        <w:rPr>
          <w:vertAlign w:val="subscript"/>
        </w:rPr>
        <w:t>2</w:t>
      </w:r>
      <w:r>
        <w:t>SO</w:t>
      </w:r>
      <w:r>
        <w:rPr>
          <w:vertAlign w:val="subscript"/>
        </w:rPr>
        <w:t>4</w:t>
      </w:r>
      <w:r>
        <w:t xml:space="preserve"> đặc còn có vai trò hút nước, làm cân bằng chuyển dịch sang bên phải từ đó làm tăng hiệu suất phản ứng.</w:t>
      </w:r>
      <w:r>
        <w:br/>
      </w:r>
      <w:r>
        <w:t>(b) Sai, dung dịch NaCl bão hòa làm tăng khối lượng riêng của dung dịch giúp ester phân lớp, dễ tách ra hơn.</w:t>
      </w:r>
      <w:r>
        <w:br/>
      </w:r>
      <w:r>
        <w:t>(c) Đúng, do phản ứng thuận nghịch nên CH</w:t>
      </w:r>
      <w:r>
        <w:rPr>
          <w:vertAlign w:val="subscript"/>
        </w:rPr>
        <w:t>3</w:t>
      </w:r>
      <w:r>
        <w:t>CH(CH</w:t>
      </w:r>
      <w:r>
        <w:rPr>
          <w:vertAlign w:val="subscript"/>
        </w:rPr>
        <w:t>3</w:t>
      </w:r>
      <w:r>
        <w:t>)CH</w:t>
      </w:r>
      <w:r>
        <w:rPr>
          <w:vertAlign w:val="subscript"/>
        </w:rPr>
        <w:t>2</w:t>
      </w:r>
      <w:r>
        <w:t>CH</w:t>
      </w:r>
      <w:r>
        <w:rPr>
          <w:vertAlign w:val="subscript"/>
        </w:rPr>
        <w:t>2</w:t>
      </w:r>
      <w:r>
        <w:t>OH và CH</w:t>
      </w:r>
      <w:r>
        <w:rPr>
          <w:vertAlign w:val="subscript"/>
        </w:rPr>
        <w:t>3</w:t>
      </w:r>
      <w:r>
        <w:t>COOH còn dư.</w:t>
      </w:r>
      <w:r>
        <w:br/>
      </w:r>
      <w:r>
        <w:t>(d) Sai, sau bước 3, hỗn hợp chất lỏng trong ống nghiệm phân thành 2 lớp.</w:t>
      </w:r>
      <w:r>
        <w:br/>
      </w:r>
      <w:r>
        <w:rPr>
          <w:b/>
        </w:rPr>
        <w:t>Bài 1.13 trang 5 Sách bài tập Hóa học 12</w:t>
      </w:r>
      <w:r>
        <w:t>:</w:t>
      </w:r>
      <w:r>
        <w:t xml:space="preserve"> </w:t>
      </w:r>
      <w:r>
        <w:t>Quan sát hình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370922a92d348c78a09029607cdfd58.jpg"/>
                    <pic:cNvPicPr/>
                  </pic:nvPicPr>
                  <pic:blipFill>
                    <a:blip r:embed="rId9"/>
                    <a:stretch>
                      <a:fillRect/>
                    </a:stretch>
                  </pic:blipFill>
                  <pic:spPr>
                    <a:xfrm>
                      <a:off x="0" y="0"/>
                      <a:ext cx="1905000" cy="1905000"/>
                    </a:xfrm>
                    <a:prstGeom prst="rect"/>
                  </pic:spPr>
                </pic:pic>
              </a:graphicData>
            </a:graphic>
          </wp:inline>
        </w:drawing>
      </w:r>
      <w:r>
        <w:br/>
      </w:r>
      <w:r>
        <w:t>Cho các phát biểu liên quan tới Hình 1.1 như sau:</w:t>
      </w:r>
      <w:r>
        <w:br/>
      </w:r>
      <w:r>
        <w:t>(1) Hỗn hợp chất lỏng trước phản ứng trong bình cầu có nhánh gồm isoamyl alcohol, acetic acid và sulfuric acid đặc.</w:t>
      </w:r>
      <w:r>
        <w:br/>
      </w:r>
      <w:r>
        <w:t>(2) Trong phễu chiết, lớp chất lỏng nặng hơn có thành phần chính là isoamyl acetate.</w:t>
      </w:r>
      <w:r>
        <w:br/>
      </w:r>
      <w:r>
        <w:t>(3) Nhiệt kế dùng để kiểm soát nhiệt độ trong bình cầu có nhánh.</w:t>
      </w:r>
      <w:r>
        <w:br/>
      </w:r>
      <w:r>
        <w:t>(4) Phễu chiết dùng để tách isoamyl acetate ra khỏi hỗn hợp sau phản ứng.</w:t>
      </w:r>
      <w:r>
        <w:br/>
      </w:r>
      <w:r>
        <w:t>(5) Nước làm lạnh cho chảy vào ống sinh hàn ở vị trí (1) và chảy ra ở vị trí (2).</w:t>
      </w:r>
      <w:r>
        <w:br/>
      </w:r>
      <w:r>
        <w:t>Số phát biểu đúng là</w:t>
      </w:r>
      <w:r>
        <w:br/>
      </w:r>
      <w:r>
        <w:t>A. 3.</w:t>
      </w:r>
      <w:r>
        <w:br/>
      </w:r>
      <w:r>
        <w:t>B. 2.</w:t>
      </w:r>
      <w:r>
        <w:br/>
      </w:r>
      <w:r>
        <w:t>C. 4.</w:t>
      </w:r>
      <w:r>
        <w:br/>
      </w:r>
      <w:r>
        <w:t>D. 5</w:t>
      </w:r>
      <w:r>
        <w:br/>
      </w:r>
      <w:r>
        <w:rPr>
          <w:b/>
        </w:rPr>
        <w:t>Lời giải:</w:t>
      </w:r>
      <w:r>
        <w:br/>
      </w:r>
      <w:r>
        <w:rPr>
          <w:b/>
        </w:rPr>
        <w:t>Đáp án đúng là: C</w:t>
      </w:r>
      <w:r>
        <w:br/>
      </w:r>
      <w:r>
        <w:t>Các phát biểu đúng là (1), (3), (4), (5).</w:t>
      </w:r>
      <w:r>
        <w:br/>
      </w:r>
      <w:r>
        <w:t>(2) Sai, isoamyl acetate nhẹ hơn nên nổi lên trên.</w:t>
      </w:r>
      <w:r>
        <w:br/>
      </w:r>
      <w:r>
        <w:rPr>
          <w:b/>
        </w:rPr>
        <w:t>Bài 1.14 trang 6 Sách bài tập Hóa học 12</w:t>
      </w:r>
      <w:r>
        <w:t>:</w:t>
      </w:r>
      <w:r>
        <w:t xml:space="preserve"> </w:t>
      </w:r>
      <w:r>
        <w:t>Ester là một loại hợp chất hữu cơ phổ biến và có vai trò quan trọng trong lĩnh vực hoá học và công nghiệp như làm dung môi, chất tạo hương, nguyên liệu tổng hợp polymer,... Các ester chủ yếu được điều chế từ phản ứng ester hoá. Những phát biểu nào sau đây là đúng?</w:t>
      </w:r>
      <w:r>
        <w:br/>
      </w:r>
      <w:r>
        <w:t>(a) Methyl formate là ester có phân tử khối nhỏ nhất.</w:t>
      </w:r>
      <w:r>
        <w:br/>
      </w:r>
      <w:r>
        <w:t>(b) Ethyl acetate là ester tan tốt trong nước.</w:t>
      </w:r>
      <w:r>
        <w:br/>
      </w:r>
      <w:r>
        <w:t>(c) Trong phân tử ester no, đơn chức, mạch hở có chứa một liên kết π.</w:t>
      </w:r>
      <w:r>
        <w:br/>
      </w:r>
      <w:r>
        <w:t>(d) Benzyl acetate có công thức phân tử C</w:t>
      </w:r>
      <w:r>
        <w:rPr>
          <w:vertAlign w:val="subscript"/>
        </w:rPr>
        <w:t>9</w:t>
      </w:r>
      <w:r>
        <w:t>H</w:t>
      </w:r>
      <w:r>
        <w:rPr>
          <w:vertAlign w:val="subscript"/>
        </w:rPr>
        <w:t>10</w:t>
      </w:r>
      <w:r>
        <w:t>O</w:t>
      </w:r>
      <w:r>
        <w:rPr>
          <w:vertAlign w:val="subscript"/>
        </w:rPr>
        <w:t>2</w:t>
      </w:r>
      <w:r>
        <w:t>.</w:t>
      </w:r>
      <w:r>
        <w:br/>
      </w:r>
      <w:r>
        <w:t>(e) Ester là sản phẩm của phản ứng giữa acid và alcohol.</w:t>
      </w:r>
      <w:r>
        <w:br/>
      </w:r>
      <w:r>
        <w:t>(g) Ester là hợp chất hữu cơ trong phân tử có nhóm –COO–.</w:t>
      </w:r>
      <w:r>
        <w:br/>
      </w:r>
      <w:r>
        <w:t>(h) Ester no, đơn chức, mạch hở có công thức phân tử C</w:t>
      </w:r>
      <w:r>
        <w:rPr>
          <w:vertAlign w:val="subscript"/>
        </w:rPr>
        <w:t>n</w:t>
      </w:r>
      <w:r>
        <w:t>H</w:t>
      </w:r>
      <w:r>
        <w:rPr>
          <w:vertAlign w:val="subscript"/>
        </w:rPr>
        <w:t>2n</w:t>
      </w:r>
      <w:r>
        <w:t>O</w:t>
      </w:r>
      <w:r>
        <w:rPr>
          <w:vertAlign w:val="subscript"/>
        </w:rPr>
        <w:t>2</w:t>
      </w:r>
      <w:r>
        <w:t xml:space="preserve"> (n ≥ 2).</w:t>
      </w:r>
      <w:r>
        <w:br/>
      </w:r>
      <w:r>
        <w:t>(i) Hợp chất CH</w:t>
      </w:r>
      <w:r>
        <w:rPr>
          <w:vertAlign w:val="subscript"/>
        </w:rPr>
        <w:t>3</w:t>
      </w:r>
      <w:r>
        <w:t>OOCC</w:t>
      </w:r>
      <w:r>
        <w:rPr>
          <w:vertAlign w:val="subscript"/>
        </w:rPr>
        <w:t>2</w:t>
      </w:r>
      <w:r>
        <w:t>H</w:t>
      </w:r>
      <w:r>
        <w:rPr>
          <w:vertAlign w:val="subscript"/>
        </w:rPr>
        <w:t>5</w:t>
      </w:r>
      <w:r>
        <w:t xml:space="preserve"> thuộc dãy đồng đẳng của methyl formate.</w:t>
      </w:r>
      <w:r>
        <w:br/>
      </w:r>
      <w:r>
        <w:rPr>
          <w:b/>
        </w:rPr>
        <w:t>Lời giải:</w:t>
      </w:r>
      <w:r>
        <w:br/>
      </w:r>
      <w:r>
        <w:t>(a) Đúng, methyl formate: HCOOCH</w:t>
      </w:r>
      <w:r>
        <w:rPr>
          <w:vertAlign w:val="subscript"/>
        </w:rPr>
        <w:t>3</w:t>
      </w:r>
      <w:r>
        <w:t xml:space="preserve"> là ester có phân tử khối nhỏ nhất (M = 60 g/mol).</w:t>
      </w:r>
      <w:r>
        <w:br/>
      </w:r>
      <w:r>
        <w:t>(b) Sai, ethyl acetate tan một phần trong nước.</w:t>
      </w:r>
      <w:r>
        <w:br/>
      </w:r>
      <w:r>
        <w:t>(c) Đúng, ester no, đơn chức, mạch hở có chứa một liên kết π của nhóm –COO–.</w:t>
      </w:r>
      <w:r>
        <w:br/>
      </w:r>
      <w:r>
        <w:t>(d) Đúng, benzyl acetate: CH</w:t>
      </w:r>
      <w:r>
        <w:rPr>
          <w:vertAlign w:val="subscript"/>
        </w:rPr>
        <w:t>3</w:t>
      </w:r>
      <w:r>
        <w:t>COOCH</w:t>
      </w:r>
      <w:r>
        <w:rPr>
          <w:vertAlign w:val="subscript"/>
        </w:rPr>
        <w:t>2</w:t>
      </w:r>
      <w:r>
        <w:t>C</w:t>
      </w:r>
      <w:r>
        <w:rPr>
          <w:vertAlign w:val="subscript"/>
        </w:rPr>
        <w:t>6</w:t>
      </w:r>
      <w:r>
        <w:t>H</w:t>
      </w:r>
      <w:r>
        <w:rPr>
          <w:vertAlign w:val="subscript"/>
        </w:rPr>
        <w:t>5</w:t>
      </w:r>
      <w:r>
        <w:t>.</w:t>
      </w:r>
      <w:r>
        <w:br/>
      </w:r>
      <w:r>
        <w:t>(g) Sai, ester có dạng R</w:t>
      </w:r>
      <w:r>
        <w:rPr>
          <w:vertAlign w:val="superscript"/>
        </w:rPr>
        <w:t>1</w:t>
      </w:r>
      <w:r>
        <w:t>–(COO)</w:t>
      </w:r>
      <w:r>
        <w:rPr>
          <w:vertAlign w:val="subscript"/>
        </w:rPr>
        <w:t>x</w:t>
      </w:r>
      <w:r>
        <w:t>–R</w:t>
      </w:r>
      <w:r>
        <w:rPr>
          <w:vertAlign w:val="superscript"/>
        </w:rPr>
        <w:t xml:space="preserve">2 </w:t>
      </w:r>
      <w:r>
        <w:t>với R</w:t>
      </w:r>
      <w:r>
        <w:rPr>
          <w:vertAlign w:val="superscript"/>
        </w:rPr>
        <w:t>1</w:t>
      </w:r>
      <w:r>
        <w:t xml:space="preserve"> là gốc hydrocarbon hoặc nguyên tử hydrogen, R</w:t>
      </w:r>
      <w:r>
        <w:rPr>
          <w:vertAlign w:val="superscript"/>
        </w:rPr>
        <w:t>2</w:t>
      </w:r>
      <w:r>
        <w:t xml:space="preserve"> là gốc hydrocarbon. VD: Hợp chất HCOOH không phải là ester mặc dù phân tử có nhóm –COO–.</w:t>
      </w:r>
      <w:r>
        <w:br/>
      </w:r>
      <w:r>
        <w:t>(h) Đúng.</w:t>
      </w:r>
      <w:r>
        <w:br/>
      </w:r>
      <w:r>
        <w:t>(i) Đúng, CH</w:t>
      </w:r>
      <w:r>
        <w:rPr>
          <w:vertAlign w:val="subscript"/>
        </w:rPr>
        <w:t>3</w:t>
      </w:r>
      <w:r>
        <w:t>OOCC</w:t>
      </w:r>
      <w:r>
        <w:rPr>
          <w:vertAlign w:val="subscript"/>
        </w:rPr>
        <w:t>2</w:t>
      </w:r>
      <w:r>
        <w:t>H</w:t>
      </w:r>
      <w:r>
        <w:rPr>
          <w:vertAlign w:val="subscript"/>
        </w:rPr>
        <w:t xml:space="preserve">5 </w:t>
      </w:r>
      <w:r>
        <w:t>thuộc dãy đồng đẳng của methyl formate: do đều được tạo thành từ acid no đơn chức mạch hở và alcohol no đơn chức mạch hở.</w:t>
      </w:r>
      <w:r>
        <w:br/>
      </w:r>
      <w:r>
        <w:rPr>
          <w:b/>
        </w:rPr>
        <w:t>Bài 1.15 trang 6 Sách bài tập Hóa học 12</w:t>
      </w:r>
      <w:r>
        <w:t>:</w:t>
      </w:r>
      <w:r>
        <w:t xml:space="preserve"> </w:t>
      </w:r>
      <w:r>
        <w:t>Để xà phòng hoá hoàn toàn 2,64 g một ester no, đơn chức, mạch hở</w:t>
      </w:r>
      <w:r>
        <w:t xml:space="preserve"> </w:t>
      </w:r>
      <w:r>
        <w:rPr>
          <w:b/>
        </w:rPr>
        <w:t>X</w:t>
      </w:r>
      <w:r>
        <w:t xml:space="preserve"> </w:t>
      </w:r>
      <w:r>
        <w:t>cần dùng 30,0 mL dung dịch NaOH 1,0 M. Công thức phân tử của ester</w:t>
      </w:r>
      <w:r>
        <w:t xml:space="preserve"> </w:t>
      </w:r>
      <w:r>
        <w:rPr>
          <w:b/>
        </w:rPr>
        <w:t>X</w:t>
      </w:r>
      <w:r>
        <w:t xml:space="preserve"> </w:t>
      </w:r>
      <w:r>
        <w:t>là</w:t>
      </w:r>
      <w:r>
        <w:br/>
      </w:r>
      <w:r>
        <w:t>A. C</w:t>
      </w:r>
      <w:r>
        <w:rPr>
          <w:vertAlign w:val="subscript"/>
        </w:rPr>
        <w:t>3</w:t>
      </w:r>
      <w:r>
        <w:t>H</w:t>
      </w:r>
      <w:r>
        <w:rPr>
          <w:vertAlign w:val="subscript"/>
        </w:rPr>
        <w:t>6</w:t>
      </w:r>
      <w:r>
        <w:t>O.</w:t>
      </w:r>
      <w:r>
        <w:br/>
      </w:r>
      <w:r>
        <w:t>B. C</w:t>
      </w:r>
      <w:r>
        <w:rPr>
          <w:vertAlign w:val="subscript"/>
        </w:rPr>
        <w:t>4</w:t>
      </w:r>
      <w:r>
        <w:t>H</w:t>
      </w:r>
      <w:r>
        <w:rPr>
          <w:vertAlign w:val="subscript"/>
        </w:rPr>
        <w:t>8</w:t>
      </w:r>
      <w:r>
        <w:t>O</w:t>
      </w:r>
      <w:r>
        <w:rPr>
          <w:vertAlign w:val="subscript"/>
        </w:rPr>
        <w:t>2</w:t>
      </w:r>
      <w:r>
        <w:t>.</w:t>
      </w:r>
      <w:r>
        <w:br/>
      </w:r>
      <w:r>
        <w:t>C. C</w:t>
      </w:r>
      <w:r>
        <w:rPr>
          <w:vertAlign w:val="subscript"/>
        </w:rPr>
        <w:t>5</w:t>
      </w:r>
      <w:r>
        <w:t>H</w:t>
      </w:r>
      <w:r>
        <w:rPr>
          <w:vertAlign w:val="subscript"/>
        </w:rPr>
        <w:t>10</w:t>
      </w:r>
      <w:r>
        <w:t>O</w:t>
      </w:r>
      <w:r>
        <w:rPr>
          <w:vertAlign w:val="subscript"/>
        </w:rPr>
        <w:t>2</w:t>
      </w:r>
      <w:r>
        <w:t>.</w:t>
      </w:r>
      <w:r>
        <w:br/>
      </w:r>
      <w:r>
        <w:t>D. C</w:t>
      </w:r>
      <w:r>
        <w:rPr>
          <w:vertAlign w:val="subscript"/>
        </w:rPr>
        <w:t>6</w:t>
      </w:r>
      <w:r>
        <w:t>H</w:t>
      </w:r>
      <w:r>
        <w:rPr>
          <w:vertAlign w:val="subscript"/>
        </w:rPr>
        <w:t>10</w:t>
      </w:r>
      <w:r>
        <w:t>O</w:t>
      </w:r>
      <w:r>
        <w:rPr>
          <w:vertAlign w:val="subscript"/>
        </w:rPr>
        <w:t>2</w:t>
      </w:r>
      <w:r>
        <w:t>.</w:t>
      </w:r>
      <w:r>
        <w:br/>
      </w:r>
      <w:r>
        <w:rPr>
          <w:b/>
        </w:rPr>
        <w:t>Lời giải:</w:t>
      </w:r>
      <w:r>
        <w:br/>
      </w:r>
      <w:r>
        <w:t>n</w:t>
      </w:r>
      <w:r>
        <w:rPr>
          <w:vertAlign w:val="subscript"/>
        </w:rPr>
        <w:t>NaOH</w:t>
      </w:r>
      <w:r>
        <w:t xml:space="preserve"> = C</w:t>
      </w:r>
      <w:r>
        <w:rPr>
          <w:vertAlign w:val="subscript"/>
        </w:rPr>
        <w:t>M</w:t>
      </w:r>
      <w:r>
        <w:t>.V = 30.10</w:t>
      </w:r>
      <w:r>
        <w:rPr>
          <w:vertAlign w:val="superscript"/>
        </w:rPr>
        <w:t>−3</w:t>
      </w:r>
      <w:r>
        <w:t>.1 = 0,03 (mol).</w:t>
      </w:r>
      <w:r>
        <w:br/>
      </w:r>
      <w:r>
        <w:t>Phương trình phản ứng hóa học tổng quát:</w:t>
      </w:r>
      <w:r>
        <w:br/>
      </w:r>
      <w:r>
        <w:t>R</w:t>
      </w:r>
      <w:r>
        <w:rPr>
          <w:vertAlign w:val="superscript"/>
        </w:rPr>
        <w:t>1</w:t>
      </w:r>
      <w:r>
        <w:t>COOR</w:t>
      </w:r>
      <w:r>
        <w:rPr>
          <w:vertAlign w:val="superscript"/>
        </w:rPr>
        <w:t>2</w:t>
      </w:r>
      <w:r>
        <w:t xml:space="preserve"> + NaOH → R</w:t>
      </w:r>
      <w:r>
        <w:rPr>
          <w:vertAlign w:val="superscript"/>
        </w:rPr>
        <w:t>1</w:t>
      </w:r>
      <w:r>
        <w:t>COONa + R</w:t>
      </w:r>
      <w:r>
        <w:rPr>
          <w:vertAlign w:val="superscript"/>
        </w:rPr>
        <w:t>2</w:t>
      </w:r>
      <w:r>
        <w:t>OH</w:t>
      </w:r>
      <w:r>
        <w:br/>
      </w:r>
      <w:r>
        <w:t xml:space="preserve"> 0,03 ← 0,03 (mol)</w:t>
      </w:r>
      <w:r>
        <w:br/>
      </w:r>
      <w:r>
        <w:t>M</w:t>
      </w:r>
      <w:r>
        <w:rPr>
          <w:vertAlign w:val="subscript"/>
        </w:rPr>
        <w:t>X</w:t>
      </w:r>
      <w:r>
        <w:t xml:space="preserve"> = </w:t>
      </w:r>
      <w:r>
        <w:t>2</w:t>
      </w:r>
      <w:r>
        <w:t>,</w:t>
      </w:r>
      <w:r>
        <w:t>64</w:t>
      </w:r>
      <w:r>
        <w:t>0</w:t>
      </w:r>
      <w:r>
        <w:t>,</w:t>
      </w:r>
      <w:r>
        <w:t>03</w:t>
      </w:r>
      <w:r>
        <w:t>=</w:t>
      </w:r>
      <w:r>
        <w:t>88</w:t>
      </w:r>
      <w:r>
        <w:t>(2,64)/(0,03)=88</w:t>
      </w:r>
      <w:r>
        <w:t>(g/mol).</w:t>
      </w:r>
      <w:r>
        <w:br/>
      </w:r>
      <w:r>
        <w:t>Ester no, đơn chức, mạch hở có công thức tổng quát là C</w:t>
      </w:r>
      <w:r>
        <w:rPr>
          <w:vertAlign w:val="subscript"/>
        </w:rPr>
        <w:t>n</w:t>
      </w:r>
      <w:r>
        <w:t>H</w:t>
      </w:r>
      <w:r>
        <w:rPr>
          <w:vertAlign w:val="subscript"/>
        </w:rPr>
        <w:t>2n</w:t>
      </w:r>
      <w:r>
        <w:t>O</w:t>
      </w:r>
      <w:r>
        <w:rPr>
          <w:vertAlign w:val="subscript"/>
        </w:rPr>
        <w:t>2</w:t>
      </w:r>
      <w:r>
        <w:br/>
      </w:r>
      <w:r>
        <w:t>⟹ 14n + 32 = 88 ⟺ n = 4.</w:t>
      </w:r>
      <w:r>
        <w:br/>
      </w:r>
      <w:r>
        <w:t xml:space="preserve">Vậy công thức phân tử của </w:t>
      </w:r>
      <w:r>
        <w:rPr>
          <w:b/>
        </w:rPr>
        <w:t>X</w:t>
      </w:r>
      <w:r>
        <w:t xml:space="preserve"> là C</w:t>
      </w:r>
      <w:r>
        <w:rPr>
          <w:vertAlign w:val="subscript"/>
        </w:rPr>
        <w:t>4</w:t>
      </w:r>
      <w:r>
        <w:t>H</w:t>
      </w:r>
      <w:r>
        <w:rPr>
          <w:vertAlign w:val="subscript"/>
        </w:rPr>
        <w:t>8</w:t>
      </w:r>
      <w:r>
        <w:t>O</w:t>
      </w:r>
      <w:r>
        <w:rPr>
          <w:vertAlign w:val="subscript"/>
        </w:rPr>
        <w:t>2</w:t>
      </w:r>
      <w:r>
        <w:t>.</w:t>
      </w:r>
      <w:r>
        <w:br/>
      </w:r>
      <w:r>
        <w:rPr>
          <w:b/>
        </w:rPr>
        <w:t>Bài 1.16 trang 6 Sách bài tập Hóa học 12</w:t>
      </w:r>
      <w:r>
        <w:t>:</w:t>
      </w:r>
      <w:r>
        <w:t xml:space="preserve"> </w:t>
      </w:r>
      <w:r>
        <w:t>Kết quả phân tích nguyên tố của ester đơn chức</w:t>
      </w:r>
      <w:r>
        <w:t xml:space="preserve"> </w:t>
      </w:r>
      <w:r>
        <w:rPr>
          <w:b/>
        </w:rPr>
        <w:t>X</w:t>
      </w:r>
      <w:r>
        <w:t xml:space="preserve"> </w:t>
      </w:r>
      <w:r>
        <w:t>cho thấy</w:t>
      </w:r>
      <w:r>
        <w:t xml:space="preserve"> </w:t>
      </w:r>
      <w:r>
        <w:rPr>
          <w:b/>
        </w:rPr>
        <w:t>X</w:t>
      </w:r>
      <w:r>
        <w:t xml:space="preserve"> </w:t>
      </w:r>
      <w:r>
        <w:t>có %C = 60%, %H = 8% (về khối lượng), còn lại là O. Trên phổ MS của</w:t>
      </w:r>
      <w:r>
        <w:t xml:space="preserve"> </w:t>
      </w:r>
      <w:r>
        <w:rPr>
          <w:b/>
        </w:rPr>
        <w:t>X</w:t>
      </w:r>
      <w:r>
        <w:t xml:space="preserve"> </w:t>
      </w:r>
      <w:r>
        <w:t>thấy xuất hiện 2 tín hiệu của ion phân tử [M</w:t>
      </w:r>
      <w:r>
        <w:rPr>
          <w:vertAlign w:val="superscript"/>
        </w:rPr>
        <w:t>+</w:t>
      </w:r>
      <w:r>
        <w:t>] có giá trị</w:t>
      </w:r>
      <w:r>
        <w:t xml:space="preserve"> </w:t>
      </w:r>
      <w:r>
        <w:rPr>
          <w:i/>
        </w:rPr>
        <w:t>m/z</w:t>
      </w:r>
      <w:r>
        <w:t xml:space="preserve"> </w:t>
      </w:r>
      <w:r>
        <w:t>= 100. Biết</w:t>
      </w:r>
      <w:r>
        <w:t xml:space="preserve"> </w:t>
      </w:r>
      <w:r>
        <w:rPr>
          <w:b/>
        </w:rPr>
        <w:t>X</w:t>
      </w:r>
      <w:r>
        <w:t xml:space="preserve"> </w:t>
      </w:r>
      <w:r>
        <w:t>được tạo bởi từ phản ứng ester hoá giữa alcohol mạch không nhánh với carboxylic acid mạch phân nhánh. Dự đoán công thức cấu tạo và tên gọi của</w:t>
      </w:r>
      <w:r>
        <w:t xml:space="preserve"> </w:t>
      </w:r>
      <w:r>
        <w:rPr>
          <w:b/>
        </w:rPr>
        <w:t>X</w:t>
      </w:r>
      <w:r>
        <w:t>.</w:t>
      </w:r>
      <w:r>
        <w:br/>
      </w:r>
      <w:r>
        <w:rPr>
          <w:b/>
        </w:rPr>
        <w:t>Lời giải:</w:t>
      </w:r>
      <w:r>
        <w:br/>
      </w:r>
      <w:r>
        <w:t xml:space="preserve">Công thức tổng quát của </w:t>
      </w:r>
      <w:r>
        <w:rPr>
          <w:b/>
        </w:rPr>
        <w:t>X</w:t>
      </w:r>
      <w:r>
        <w:t>: C</w:t>
      </w:r>
      <w:r>
        <w:rPr>
          <w:vertAlign w:val="subscript"/>
        </w:rPr>
        <w:t>x</w:t>
      </w:r>
      <w:r>
        <w:t>H</w:t>
      </w:r>
      <w:r>
        <w:rPr>
          <w:vertAlign w:val="subscript"/>
        </w:rPr>
        <w:t>y</w:t>
      </w:r>
      <w:r>
        <w:t>O</w:t>
      </w:r>
      <w:r>
        <w:rPr>
          <w:vertAlign w:val="subscript"/>
        </w:rPr>
        <w:t xml:space="preserve">z </w:t>
      </w:r>
      <w:r>
        <w:br/>
      </w:r>
      <w:r>
        <w:t xml:space="preserve">Ta có: x : y : z = </w:t>
      </w:r>
      <w:r>
        <w:t>60</w:t>
      </w:r>
      <w:r>
        <w:t>12</w:t>
      </w:r>
      <w:r>
        <w:t>:</w:t>
      </w:r>
      <w:r>
        <w:t>8</w:t>
      </w:r>
      <w:r>
        <w:t>1</w:t>
      </w:r>
      <w:r>
        <w:t>:</w:t>
      </w:r>
      <w:r>
        <w:t>32</w:t>
      </w:r>
      <w:r>
        <w:t>16</w:t>
      </w:r>
      <w:r>
        <w:t>(60)/(12):(8)/(1):(32)/(16)</w:t>
      </w:r>
      <w:r>
        <w:t>= 5 : 8 : 2</w:t>
      </w:r>
      <w:r>
        <w:br/>
      </w:r>
      <w:r>
        <w:t xml:space="preserve">⟹ Công thức đơn giản nhất của </w:t>
      </w:r>
      <w:r>
        <w:rPr>
          <w:b/>
        </w:rPr>
        <w:t>X</w:t>
      </w:r>
      <w:r>
        <w:t xml:space="preserve"> là C</w:t>
      </w:r>
      <w:r>
        <w:rPr>
          <w:vertAlign w:val="subscript"/>
        </w:rPr>
        <w:t>5</w:t>
      </w:r>
      <w:r>
        <w:t>H</w:t>
      </w:r>
      <w:r>
        <w:rPr>
          <w:vertAlign w:val="subscript"/>
        </w:rPr>
        <w:t>8</w:t>
      </w:r>
      <w:r>
        <w:t>O</w:t>
      </w:r>
      <w:r>
        <w:rPr>
          <w:vertAlign w:val="subscript"/>
        </w:rPr>
        <w:t xml:space="preserve">2 </w:t>
      </w:r>
      <w:r>
        <w:t xml:space="preserve">và công thức phân tử của </w:t>
      </w:r>
      <w:r>
        <w:rPr>
          <w:b/>
        </w:rPr>
        <w:t>X</w:t>
      </w:r>
      <w:r>
        <w:t xml:space="preserve"> có dạng (C</w:t>
      </w:r>
      <w:r>
        <w:rPr>
          <w:vertAlign w:val="subscript"/>
        </w:rPr>
        <w:t>5</w:t>
      </w:r>
      <w:r>
        <w:t>H</w:t>
      </w:r>
      <w:r>
        <w:rPr>
          <w:vertAlign w:val="subscript"/>
        </w:rPr>
        <w:t>8</w:t>
      </w:r>
      <w:r>
        <w:t>O</w:t>
      </w:r>
      <w:r>
        <w:rPr>
          <w:vertAlign w:val="subscript"/>
        </w:rPr>
        <w:t>2</w:t>
      </w:r>
      <w:r>
        <w:t>)</w:t>
      </w:r>
      <w:r>
        <w:rPr>
          <w:vertAlign w:val="subscript"/>
        </w:rPr>
        <w:t>n</w:t>
      </w:r>
      <w:r>
        <w:t>.</w:t>
      </w:r>
      <w:r>
        <w:br/>
      </w:r>
      <w:r>
        <w:t>Từ tín hiệu của ion phân tử [M</w:t>
      </w:r>
      <w:r>
        <w:rPr>
          <w:vertAlign w:val="superscript"/>
        </w:rPr>
        <w:t>+</w:t>
      </w:r>
      <w:r>
        <w:t>] trên phổ MS ⟹ M</w:t>
      </w:r>
      <w:r>
        <w:rPr>
          <w:vertAlign w:val="subscript"/>
        </w:rPr>
        <w:t>X</w:t>
      </w:r>
      <w:r>
        <w:t xml:space="preserve"> = 100 (g/mol) ⟹ n = 1. Công thức phân tử của </w:t>
      </w:r>
      <w:r>
        <w:rPr>
          <w:b/>
        </w:rPr>
        <w:t>X</w:t>
      </w:r>
      <w:r>
        <w:t xml:space="preserve"> là C</w:t>
      </w:r>
      <w:r>
        <w:rPr>
          <w:vertAlign w:val="subscript"/>
        </w:rPr>
        <w:t>5</w:t>
      </w:r>
      <w:r>
        <w:t>H</w:t>
      </w:r>
      <w:r>
        <w:rPr>
          <w:vertAlign w:val="subscript"/>
        </w:rPr>
        <w:t>8</w:t>
      </w:r>
      <w:r>
        <w:t>O</w:t>
      </w:r>
      <w:r>
        <w:rPr>
          <w:vertAlign w:val="subscript"/>
        </w:rPr>
        <w:t>2</w:t>
      </w:r>
      <w:r>
        <w:t>.</w:t>
      </w:r>
      <w:r>
        <w:br/>
      </w:r>
      <w:r>
        <w:rPr>
          <w:b/>
        </w:rPr>
        <w:t>X</w:t>
      </w:r>
      <w:r>
        <w:t xml:space="preserve"> được tạo bởi từ phản ứng ester hoá giữa alcohol mạch không nhánh với carboxylic acid mạch phân nhánh ⟶ </w:t>
      </w:r>
      <w:r>
        <w:rPr>
          <w:b/>
        </w:rPr>
        <w:t>X</w:t>
      </w:r>
      <w:r>
        <w:t xml:space="preserve"> có công thức cấu tạo là CH</w:t>
      </w:r>
      <w:r>
        <w:rPr>
          <w:vertAlign w:val="subscript"/>
        </w:rPr>
        <w:t>2</w:t>
      </w:r>
      <w:r>
        <w:t>=C(CH</w:t>
      </w:r>
      <w:r>
        <w:rPr>
          <w:vertAlign w:val="subscript"/>
        </w:rPr>
        <w:t>3</w:t>
      </w:r>
      <w:r>
        <w:t>)COOCH</w:t>
      </w:r>
      <w:r>
        <w:rPr>
          <w:vertAlign w:val="subscript"/>
        </w:rPr>
        <w:t>3</w:t>
      </w:r>
      <w:r>
        <w:t>.</w:t>
      </w:r>
      <w:r>
        <w:br/>
      </w:r>
      <w:r>
        <w:t xml:space="preserve">Vậy tên gọi của </w:t>
      </w:r>
      <w:r>
        <w:rPr>
          <w:b/>
        </w:rPr>
        <w:t>X</w:t>
      </w:r>
      <w:r>
        <w:t xml:space="preserve"> là methyl methacrylate.</w:t>
      </w:r>
      <w:r>
        <w:br/>
      </w:r>
      <w:r>
        <w:rPr>
          <w:b/>
        </w:rPr>
        <w:t>Bài 1.17 trang 7 Sách bài tập Hóa học 12</w:t>
      </w:r>
      <w:r>
        <w:t>:</w:t>
      </w:r>
      <w:r>
        <w:t xml:space="preserve"> </w:t>
      </w:r>
      <w:r>
        <w:t>Để điều chế isoamyl acetate trong phòng thí nghiệm, một học sinh đã đun nóng 4,00 mL acetic acid D = 1,05 g.mL</w:t>
      </w:r>
      <w:r>
        <w:rPr>
          <w:vertAlign w:val="superscript"/>
        </w:rPr>
        <w:t>−1</w:t>
      </w:r>
      <w:r>
        <w:t xml:space="preserve"> </w:t>
      </w:r>
      <w:r>
        <w:t>với 8,00 mL isoamyl alcohol (CH</w:t>
      </w:r>
      <w:r>
        <w:rPr>
          <w:vertAlign w:val="subscript"/>
        </w:rPr>
        <w:t>3</w:t>
      </w:r>
      <w:r>
        <w:t>)</w:t>
      </w:r>
      <w:r>
        <w:rPr>
          <w:vertAlign w:val="subscript"/>
        </w:rPr>
        <w:t>2</w:t>
      </w:r>
      <w:r>
        <w:t>CHCH</w:t>
      </w:r>
      <w:r>
        <w:rPr>
          <w:vertAlign w:val="subscript"/>
        </w:rPr>
        <w:t>2</w:t>
      </w:r>
      <w:r>
        <w:t>CH</w:t>
      </w:r>
      <w:r>
        <w:rPr>
          <w:vertAlign w:val="subscript"/>
        </w:rPr>
        <w:t>2</w:t>
      </w:r>
      <w:r>
        <w:t>OH (D = 0,81 g.mL</w:t>
      </w:r>
      <w:r>
        <w:rPr>
          <w:vertAlign w:val="superscript"/>
        </w:rPr>
        <w:t>−1</w:t>
      </w:r>
      <w:r>
        <w:t>) có dung dịch H</w:t>
      </w:r>
      <w:r>
        <w:rPr>
          <w:vertAlign w:val="subscript"/>
        </w:rPr>
        <w:t>2</w:t>
      </w:r>
      <w:r>
        <w:t>SO</w:t>
      </w:r>
      <w:r>
        <w:rPr>
          <w:vertAlign w:val="subscript"/>
        </w:rPr>
        <w:t>4</w:t>
      </w:r>
      <w:r>
        <w:t xml:space="preserve"> </w:t>
      </w:r>
      <w:r>
        <w:t>đặc làm xúc tác, thu được 6,00 mL isoamyl acetate (D = 0,88 g.mL</w:t>
      </w:r>
      <w:r>
        <w:rPr>
          <w:vertAlign w:val="superscript"/>
        </w:rPr>
        <w:t>−1</w:t>
      </w:r>
      <w:r>
        <w:t>). Tính hiệu suất của phản ứng.</w:t>
      </w:r>
      <w:r>
        <w:br/>
      </w:r>
      <w:r>
        <w:rPr>
          <w:b/>
        </w:rPr>
        <w:t>Lời giải:</w:t>
      </w:r>
      <w:r>
        <w:br/>
      </w:r>
      <w:r>
        <w:t>n</w:t>
      </w:r>
      <w:r>
        <w:t>acetic acid</w:t>
      </w:r>
      <w:r>
        <w:t xml:space="preserve"> = </w:t>
      </w:r>
      <w:r>
        <w:t>D</w:t>
      </w:r>
      <w:r>
        <w:t>.</w:t>
      </w:r>
      <w:r>
        <w:t>V</w:t>
      </w:r>
      <w:r>
        <w:t>M</w:t>
      </w:r>
      <w:r>
        <w:t>=</w:t>
      </w:r>
      <w:r>
        <w:t>1</w:t>
      </w:r>
      <w:r>
        <w:t>,</w:t>
      </w:r>
      <w:r>
        <w:t>05.4</w:t>
      </w:r>
      <w:r>
        <w:t>60</w:t>
      </w:r>
      <w:r>
        <w:t>=</w:t>
      </w:r>
      <w:r>
        <w:t xml:space="preserve">0,07 </w:t>
      </w:r>
      <w:r>
        <w:t>(</w:t>
      </w:r>
      <w:r>
        <w:t>mol</w:t>
      </w:r>
      <w:r>
        <w:t>)</w:t>
      </w:r>
      <w:r>
        <w:t>.</w:t>
      </w:r>
      <w:r>
        <w:t>n_(acetic acid) = (D.V)/(M)=(1,05.4)/(60)=0,07 mol.</w:t>
      </w:r>
      <w:r>
        <w:br/>
      </w:r>
      <w:r>
        <w:t>n</w:t>
      </w:r>
      <w:r>
        <w:t>isoamyl alcohol</w:t>
      </w:r>
      <w:r>
        <w:t xml:space="preserve"> = </w:t>
      </w:r>
      <w:r>
        <w:t>D</w:t>
      </w:r>
      <w:r>
        <w:t>.</w:t>
      </w:r>
      <w:r>
        <w:t>V</w:t>
      </w:r>
      <w:r>
        <w:t>M</w:t>
      </w:r>
      <w:r>
        <w:t>=</w:t>
      </w:r>
      <w:r>
        <w:t>0</w:t>
      </w:r>
      <w:r>
        <w:t>,</w:t>
      </w:r>
      <w:r>
        <w:t>81.8</w:t>
      </w:r>
      <w:r>
        <w:t>88</w:t>
      </w:r>
      <w:r>
        <w:t>=</w:t>
      </w:r>
      <w:r>
        <w:t>0,0736 (mol).</w:t>
      </w:r>
      <w:r>
        <w:t>n_(isoamyl alcohol) = (D.V)/(M)=(0,81.8)/(88)=0,0736 (mol).</w:t>
      </w:r>
      <w:r>
        <w:br/>
      </w:r>
      <w:r>
        <w:t>n</w:t>
      </w:r>
      <w:r>
        <w:t>isoamyl acetate</w:t>
      </w:r>
      <w:r>
        <w:t xml:space="preserve"> = </w:t>
      </w:r>
      <w:r>
        <w:t>D</w:t>
      </w:r>
      <w:r>
        <w:t>.</w:t>
      </w:r>
      <w:r>
        <w:t>V</w:t>
      </w:r>
      <w:r>
        <w:t>M</w:t>
      </w:r>
      <w:r>
        <w:t>=</w:t>
      </w:r>
      <w:r>
        <w:t>0</w:t>
      </w:r>
      <w:r>
        <w:t>,</w:t>
      </w:r>
      <w:r>
        <w:t>88.6</w:t>
      </w:r>
      <w:r>
        <w:t>130</w:t>
      </w:r>
      <w:r>
        <w:t>=</w:t>
      </w:r>
      <w:r>
        <w:t>0,0406 (mol).</w:t>
      </w:r>
      <w:r>
        <w:t>n_(isoamyl acetate) = (D.V)/(M)=(0,88.6)/(130)=0,0406 (mol).</w:t>
      </w:r>
      <w:r>
        <w:br/>
      </w:r>
      <w:r>
        <w:t>Phương trình phản ứng:</w:t>
      </w:r>
      <w:r>
        <w:br/>
      </w:r>
      <w:r>
        <w:t>CH</w:t>
      </w:r>
      <w:r>
        <w:rPr>
          <w:vertAlign w:val="subscript"/>
        </w:rPr>
        <w:t>3</w:t>
      </w:r>
      <w:r>
        <w:t>COOH + (CH</w:t>
      </w:r>
      <w:r>
        <w:rPr>
          <w:vertAlign w:val="subscript"/>
        </w:rPr>
        <w:t>3</w:t>
      </w:r>
      <w:r>
        <w:t>)</w:t>
      </w:r>
      <w:r>
        <w:rPr>
          <w:vertAlign w:val="subscript"/>
        </w:rPr>
        <w:t>2</w:t>
      </w:r>
      <w:r>
        <w:t>CHCH</w:t>
      </w:r>
      <w:r>
        <w:rPr>
          <w:vertAlign w:val="subscript"/>
        </w:rPr>
        <w:t>2</w:t>
      </w:r>
      <w:r>
        <w:t>CH</w:t>
      </w:r>
      <w:r>
        <w:rPr>
          <w:vertAlign w:val="subscript"/>
        </w:rPr>
        <w:t>2</w:t>
      </w:r>
      <w:r>
        <w:t xml:space="preserve">OH </w:t>
      </w:r>
      <w:r>
        <w:t>H</w:t>
      </w:r>
      <w:r>
        <w:t>2</w:t>
      </w:r>
      <w:r>
        <w:t>S</w:t>
      </w:r>
      <w:r>
        <w:t>O</w:t>
      </w:r>
      <w:r>
        <w:t>4</w:t>
      </w:r>
      <w:r>
        <w:t>đ</w:t>
      </w:r>
      <w:r>
        <w:t>,</w:t>
      </w:r>
      <w:r>
        <w:t>t</w:t>
      </w:r>
      <w:r>
        <w:t>o</w:t>
      </w:r>
      <w:r>
        <w:t>⇌</w:t>
      </w:r>
      <w:r>
        <w:t>⇌H_(2)SO_(4)đ,t^(o)</w:t>
      </w:r>
      <w:r>
        <w:t xml:space="preserve"> CH</w:t>
      </w:r>
      <w:r>
        <w:rPr>
          <w:vertAlign w:val="subscript"/>
        </w:rPr>
        <w:t>3</w:t>
      </w:r>
      <w:r>
        <w:t>COOCH</w:t>
      </w:r>
      <w:r>
        <w:rPr>
          <w:vertAlign w:val="subscript"/>
        </w:rPr>
        <w:t>2</w:t>
      </w:r>
      <w:r>
        <w:t>CH</w:t>
      </w:r>
      <w:r>
        <w:rPr>
          <w:vertAlign w:val="subscript"/>
        </w:rPr>
        <w:t>2</w:t>
      </w:r>
      <w:r>
        <w:t>CH(CH</w:t>
      </w:r>
      <w:r>
        <w:rPr>
          <w:vertAlign w:val="subscript"/>
        </w:rPr>
        <w:t>3</w:t>
      </w:r>
      <w:r>
        <w:t>)</w:t>
      </w:r>
      <w:r>
        <w:rPr>
          <w:vertAlign w:val="subscript"/>
        </w:rPr>
        <w:t>2</w:t>
      </w:r>
      <w:r>
        <w:br/>
      </w:r>
      <w:r>
        <w:t>Từ phương trình phản ứng ⟹ isoamyl alcohol dư</w:t>
      </w:r>
      <w:r>
        <w:br/>
      </w:r>
      <w:r>
        <w:t xml:space="preserve">⟹ H = </w:t>
      </w:r>
      <w:r>
        <w:t>n</w:t>
      </w:r>
      <w:r>
        <w:t>isoamyl acetate</w:t>
      </w:r>
      <w:r>
        <w:t xml:space="preserve">   n</w:t>
      </w:r>
      <w:r>
        <w:t xml:space="preserve">acetic acid        </w:t>
      </w:r>
      <w:r>
        <w:t>=</w:t>
      </w:r>
      <w:r>
        <w:t>0</w:t>
      </w:r>
      <w:r>
        <w:t>,</w:t>
      </w:r>
      <w:r>
        <w:t>0406</w:t>
      </w:r>
      <w:r>
        <w:t>0</w:t>
      </w:r>
      <w:r>
        <w:t>,</w:t>
      </w:r>
      <w:r>
        <w:t>07</w:t>
      </w:r>
      <w:r>
        <w:t>.100</w:t>
      </w:r>
      <w:r>
        <w:t>%</w:t>
      </w:r>
      <w:r>
        <w:t>=</w:t>
      </w:r>
      <w:r>
        <w:t>58</w:t>
      </w:r>
      <w:r>
        <w:t>%</w:t>
      </w:r>
      <w:r>
        <w:t>.</w:t>
      </w:r>
      <w:r>
        <w:t>(n_(isoamyl acetate))/(   n_(acetic acid        ))=(0,0406)/(0,07).100%=58%.</w:t>
      </w:r>
      <w:r>
        <w:br/>
      </w:r>
      <w:r>
        <w:rPr>
          <w:b/>
        </w:rPr>
        <w:t>Bài 1.18 trang 7 Sách bài tập Hóa học 12</w:t>
      </w:r>
      <w:r>
        <w:t>:</w:t>
      </w:r>
      <w:r>
        <w:t xml:space="preserve"> </w:t>
      </w:r>
      <w:r>
        <w:t>Hợp chất hữu cơ đơn chức</w:t>
      </w:r>
      <w:r>
        <w:t xml:space="preserve"> </w:t>
      </w:r>
      <w:r>
        <w:rPr>
          <w:b/>
        </w:rPr>
        <w:t>X</w:t>
      </w:r>
      <w:r>
        <w:t xml:space="preserve"> </w:t>
      </w:r>
      <w:r>
        <w:t>ở điều kiện thường là chất lỏng, có mùi thơm, được ứng dụng làm dung môi, chất tạo hương,... Kết quả phân tích nguyên tố cho thấy</w:t>
      </w:r>
      <w:r>
        <w:t xml:space="preserve"> </w:t>
      </w:r>
      <w:r>
        <w:rPr>
          <w:b/>
        </w:rPr>
        <w:t>X</w:t>
      </w:r>
      <w:r>
        <w:t xml:space="preserve"> </w:t>
      </w:r>
      <w:r>
        <w:t>có thành phần phần trăm về khối lượng của C và H lần lượt là 48,65% và 8,11%, còn lại là O. Trên phổ MS của</w:t>
      </w:r>
      <w:r>
        <w:t xml:space="preserve"> </w:t>
      </w:r>
      <w:r>
        <w:rPr>
          <w:b/>
        </w:rPr>
        <w:t>X</w:t>
      </w:r>
      <w:r>
        <w:t xml:space="preserve"> </w:t>
      </w:r>
      <w:r>
        <w:t>thấy xuất hiện tín hiệu của ion phân tử [M</w:t>
      </w:r>
      <w:r>
        <w:rPr>
          <w:vertAlign w:val="superscript"/>
        </w:rPr>
        <w:t>+</w:t>
      </w:r>
      <w:r>
        <w:t>] có giá trị</w:t>
      </w:r>
      <w:r>
        <w:t xml:space="preserve"> </w:t>
      </w:r>
      <w:r>
        <w:rPr>
          <w:i/>
        </w:rPr>
        <w:t>m/z</w:t>
      </w:r>
      <w:r>
        <w:t xml:space="preserve"> </w:t>
      </w:r>
      <w:r>
        <w:t>= 74. Trên phổ IR của</w:t>
      </w:r>
      <w:r>
        <w:t xml:space="preserve"> </w:t>
      </w:r>
      <w:r>
        <w:rPr>
          <w:b/>
        </w:rPr>
        <w:t>X</w:t>
      </w:r>
      <w:r>
        <w:t xml:space="preserve"> </w:t>
      </w:r>
      <w:r>
        <w:t>thấy có tín hiệu đặc trưng ở vùng 1750 – 1715 cm</w:t>
      </w:r>
      <w:r>
        <w:rPr>
          <w:vertAlign w:val="superscript"/>
        </w:rPr>
        <w:t>−1</w:t>
      </w:r>
      <w:r>
        <w:t>.</w:t>
      </w:r>
      <w:r>
        <w:br/>
      </w:r>
      <w:r>
        <w:t xml:space="preserve">a) Xác định công thức cấu tạo của </w:t>
      </w:r>
      <w:r>
        <w:rPr>
          <w:b/>
        </w:rPr>
        <w:t>X</w:t>
      </w:r>
      <w:r>
        <w:t>.</w:t>
      </w:r>
      <w:r>
        <w:br/>
      </w:r>
      <w:r>
        <w:t xml:space="preserve">b) X thường được tổng hợp bằng cách đun nóng hỗn hợp gồm chất hữu cơ </w:t>
      </w:r>
      <w:r>
        <w:rPr>
          <w:b/>
        </w:rPr>
        <w:t>A</w:t>
      </w:r>
      <w:r>
        <w:t xml:space="preserve"> và chất hữu cơ </w:t>
      </w:r>
      <w:r>
        <w:rPr>
          <w:b/>
        </w:rPr>
        <w:t>B</w:t>
      </w:r>
      <w:r>
        <w:t>, có dung dịch H</w:t>
      </w:r>
      <w:r>
        <w:rPr>
          <w:vertAlign w:val="subscript"/>
        </w:rPr>
        <w:t>2</w:t>
      </w:r>
      <w:r>
        <w:t>SO</w:t>
      </w:r>
      <w:r>
        <w:rPr>
          <w:vertAlign w:val="subscript"/>
        </w:rPr>
        <w:t>4</w:t>
      </w:r>
      <w:r>
        <w:t xml:space="preserve"> đặc làm xúc tác. Xác định công thức cấu tạo của </w:t>
      </w:r>
      <w:r>
        <w:rPr>
          <w:b/>
        </w:rPr>
        <w:t>A</w:t>
      </w:r>
      <w:r>
        <w:t xml:space="preserve"> và </w:t>
      </w:r>
      <w:r>
        <w:rPr>
          <w:b/>
        </w:rPr>
        <w:t>B</w:t>
      </w:r>
      <w:r>
        <w:t xml:space="preserve">. Viết phương trình hoá học điều chế </w:t>
      </w:r>
      <w:r>
        <w:rPr>
          <w:b/>
        </w:rPr>
        <w:t>X</w:t>
      </w:r>
      <w:r>
        <w:t xml:space="preserve"> từ </w:t>
      </w:r>
      <w:r>
        <w:rPr>
          <w:b/>
        </w:rPr>
        <w:t>A</w:t>
      </w:r>
      <w:r>
        <w:t xml:space="preserve"> và </w:t>
      </w:r>
      <w:r>
        <w:rPr>
          <w:b/>
        </w:rPr>
        <w:t>B</w:t>
      </w:r>
      <w:r>
        <w:t>.</w:t>
      </w:r>
      <w:r>
        <w:br/>
      </w:r>
      <w:r>
        <w:rPr>
          <w:b/>
        </w:rPr>
        <w:t>Lời giải:</w:t>
      </w:r>
      <w:r>
        <w:br/>
      </w:r>
      <w:r>
        <w:t xml:space="preserve">a) Công thức tổng quát của </w:t>
      </w:r>
      <w:r>
        <w:rPr>
          <w:b/>
        </w:rPr>
        <w:t>X</w:t>
      </w:r>
      <w:r>
        <w:t>: C</w:t>
      </w:r>
      <w:r>
        <w:rPr>
          <w:vertAlign w:val="subscript"/>
        </w:rPr>
        <w:t>x</w:t>
      </w:r>
      <w:r>
        <w:t>H</w:t>
      </w:r>
      <w:r>
        <w:rPr>
          <w:vertAlign w:val="subscript"/>
        </w:rPr>
        <w:t>y</w:t>
      </w:r>
      <w:r>
        <w:t>O</w:t>
      </w:r>
      <w:r>
        <w:rPr>
          <w:vertAlign w:val="subscript"/>
        </w:rPr>
        <w:t xml:space="preserve">z </w:t>
      </w:r>
      <w:r>
        <w:br/>
      </w:r>
      <w:r>
        <w:t xml:space="preserve">Ta có: x : y : z = </w:t>
      </w:r>
      <w:r>
        <w:t>48</w:t>
      </w:r>
      <w:r>
        <w:t>,</w:t>
      </w:r>
      <w:r>
        <w:t>65</w:t>
      </w:r>
      <w:r>
        <w:t>12</w:t>
      </w:r>
      <w:r>
        <w:t>:</w:t>
      </w:r>
      <w:r>
        <w:t>8</w:t>
      </w:r>
      <w:r>
        <w:t>,</w:t>
      </w:r>
      <w:r>
        <w:t>11</w:t>
      </w:r>
      <w:r>
        <w:t>1</w:t>
      </w:r>
      <w:r>
        <w:t>:</w:t>
      </w:r>
      <w:r>
        <w:t>100</w:t>
      </w:r>
      <w:r>
        <w:t>−</w:t>
      </w:r>
      <w:r>
        <w:t>48</w:t>
      </w:r>
      <w:r>
        <w:t>,</w:t>
      </w:r>
      <w:r>
        <w:t>65</w:t>
      </w:r>
      <w:r>
        <w:t>−</w:t>
      </w:r>
      <w:r>
        <w:t>8</w:t>
      </w:r>
      <w:r>
        <w:t>,</w:t>
      </w:r>
      <w:r>
        <w:t>11</w:t>
      </w:r>
      <w:r>
        <w:t>16</w:t>
      </w:r>
      <w:r>
        <w:t>(48,65)/(12):(8,11)/(1):(100−48,65−8,11)/(16)</w:t>
      </w:r>
      <w:r>
        <w:t>= 3 : 6 : 2</w:t>
      </w:r>
      <w:r>
        <w:br/>
      </w:r>
      <w:r>
        <w:t xml:space="preserve">⟹ Công thức đơn giản nhất của </w:t>
      </w:r>
      <w:r>
        <w:rPr>
          <w:b/>
        </w:rPr>
        <w:t>X</w:t>
      </w:r>
      <w:r>
        <w:t xml:space="preserve"> là C</w:t>
      </w:r>
      <w:r>
        <w:rPr>
          <w:vertAlign w:val="subscript"/>
        </w:rPr>
        <w:t>3</w:t>
      </w:r>
      <w:r>
        <w:t>H</w:t>
      </w:r>
      <w:r>
        <w:rPr>
          <w:vertAlign w:val="subscript"/>
        </w:rPr>
        <w:t>6</w:t>
      </w:r>
      <w:r>
        <w:t>O</w:t>
      </w:r>
      <w:r>
        <w:rPr>
          <w:vertAlign w:val="subscript"/>
        </w:rPr>
        <w:t xml:space="preserve">2 </w:t>
      </w:r>
      <w:r>
        <w:t xml:space="preserve">và công thức phân tử của </w:t>
      </w:r>
      <w:r>
        <w:rPr>
          <w:b/>
        </w:rPr>
        <w:t>X</w:t>
      </w:r>
      <w:r>
        <w:t xml:space="preserve"> có dạng (C</w:t>
      </w:r>
      <w:r>
        <w:rPr>
          <w:vertAlign w:val="subscript"/>
        </w:rPr>
        <w:t>3</w:t>
      </w:r>
      <w:r>
        <w:t>H</w:t>
      </w:r>
      <w:r>
        <w:rPr>
          <w:vertAlign w:val="subscript"/>
        </w:rPr>
        <w:t>6</w:t>
      </w:r>
      <w:r>
        <w:t>O</w:t>
      </w:r>
      <w:r>
        <w:rPr>
          <w:vertAlign w:val="subscript"/>
        </w:rPr>
        <w:t>2</w:t>
      </w:r>
      <w:r>
        <w:t>)</w:t>
      </w:r>
      <w:r>
        <w:rPr>
          <w:vertAlign w:val="subscript"/>
        </w:rPr>
        <w:t>n</w:t>
      </w:r>
      <w:r>
        <w:t>.</w:t>
      </w:r>
      <w:r>
        <w:br/>
      </w:r>
      <w:r>
        <w:t>Từ tín hiệu của ion phân tử [M</w:t>
      </w:r>
      <w:r>
        <w:rPr>
          <w:vertAlign w:val="superscript"/>
        </w:rPr>
        <w:t>+</w:t>
      </w:r>
      <w:r>
        <w:t>] trên phổ MS ⟹ M</w:t>
      </w:r>
      <w:r>
        <w:rPr>
          <w:vertAlign w:val="subscript"/>
        </w:rPr>
        <w:t>X</w:t>
      </w:r>
      <w:r>
        <w:t xml:space="preserve"> = 74 (g/mol) ⟹ n = 1. Công thức phân tử của </w:t>
      </w:r>
      <w:r>
        <w:rPr>
          <w:b/>
        </w:rPr>
        <w:t>X</w:t>
      </w:r>
      <w:r>
        <w:t xml:space="preserve"> là C</w:t>
      </w:r>
      <w:r>
        <w:rPr>
          <w:vertAlign w:val="subscript"/>
        </w:rPr>
        <w:t>3</w:t>
      </w:r>
      <w:r>
        <w:t>H</w:t>
      </w:r>
      <w:r>
        <w:rPr>
          <w:vertAlign w:val="subscript"/>
        </w:rPr>
        <w:t>6</w:t>
      </w:r>
      <w:r>
        <w:t>O</w:t>
      </w:r>
      <w:r>
        <w:rPr>
          <w:vertAlign w:val="subscript"/>
        </w:rPr>
        <w:t>2</w:t>
      </w:r>
      <w:r>
        <w:t>.</w:t>
      </w:r>
      <w:r>
        <w:br/>
      </w:r>
      <w:r>
        <w:t xml:space="preserve">Trên phổ IR của </w:t>
      </w:r>
      <w:r>
        <w:rPr>
          <w:b/>
        </w:rPr>
        <w:t>X</w:t>
      </w:r>
      <w:r>
        <w:t xml:space="preserve"> thấy có tín hiệu đặc trưng ở vùng 1750 – 1715 cm</w:t>
      </w:r>
      <w:r>
        <w:rPr>
          <w:vertAlign w:val="superscript"/>
        </w:rPr>
        <w:t>−1</w:t>
      </w:r>
      <w:r>
        <w:t xml:space="preserve"> ⟹ </w:t>
      </w:r>
      <w:r>
        <w:rPr>
          <w:b/>
        </w:rPr>
        <w:t xml:space="preserve">X </w:t>
      </w:r>
      <w:r>
        <w:t xml:space="preserve">chứa nhóm carbonyl (&gt;C=O). Kết hợp với dữ kiện </w:t>
      </w:r>
      <w:r>
        <w:rPr>
          <w:b/>
        </w:rPr>
        <w:t>X</w:t>
      </w:r>
      <w:r>
        <w:t xml:space="preserve"> ở điều kiện thường là chất lỏng, có mùi thơm, được ứng dụng làm dung môi, chất tạo hương,.. ⟹ </w:t>
      </w:r>
      <w:r>
        <w:rPr>
          <w:b/>
        </w:rPr>
        <w:t>X</w:t>
      </w:r>
      <w:r>
        <w:t xml:space="preserve"> thuộc hợp chất ester.</w:t>
      </w:r>
      <w:r>
        <w:br/>
      </w:r>
      <w:r>
        <w:t xml:space="preserve">Công thức cấu tạo của </w:t>
      </w:r>
      <w:r>
        <w:rPr>
          <w:b/>
        </w:rPr>
        <w:t>X</w:t>
      </w:r>
      <w:r>
        <w:t xml:space="preserve"> là HCOOC</w:t>
      </w:r>
      <w:r>
        <w:rPr>
          <w:vertAlign w:val="subscript"/>
        </w:rPr>
        <w:t>2</w:t>
      </w:r>
      <w:r>
        <w:t>H</w:t>
      </w:r>
      <w:r>
        <w:rPr>
          <w:vertAlign w:val="subscript"/>
        </w:rPr>
        <w:t>5</w:t>
      </w:r>
      <w:r>
        <w:t xml:space="preserve"> hoặc CH</w:t>
      </w:r>
      <w:r>
        <w:rPr>
          <w:vertAlign w:val="subscript"/>
        </w:rPr>
        <w:t>3</w:t>
      </w:r>
      <w:r>
        <w:t>COOCH</w:t>
      </w:r>
      <w:r>
        <w:rPr>
          <w:vertAlign w:val="subscript"/>
        </w:rPr>
        <w:t>3</w:t>
      </w:r>
      <w:r>
        <w:t>.</w:t>
      </w:r>
      <w:r>
        <w:br/>
      </w:r>
      <w:r>
        <w:t>b)</w:t>
      </w:r>
      <w:r>
        <w:br/>
      </w:r>
      <w:r>
        <w:t xml:space="preserve">+ Với </w:t>
      </w:r>
      <w:r>
        <w:rPr>
          <w:b/>
        </w:rPr>
        <w:t>X</w:t>
      </w:r>
      <w:r>
        <w:t xml:space="preserve"> là HCOOC</w:t>
      </w:r>
      <w:r>
        <w:rPr>
          <w:vertAlign w:val="subscript"/>
        </w:rPr>
        <w:t>2</w:t>
      </w:r>
      <w:r>
        <w:t>H</w:t>
      </w:r>
      <w:r>
        <w:rPr>
          <w:vertAlign w:val="subscript"/>
        </w:rPr>
        <w:t>5</w:t>
      </w:r>
      <w:r>
        <w:t xml:space="preserve">: </w:t>
      </w:r>
      <w:r>
        <w:rPr>
          <w:b/>
        </w:rPr>
        <w:t>A</w:t>
      </w:r>
      <w:r>
        <w:t xml:space="preserve"> là HCOOH và </w:t>
      </w:r>
      <w:r>
        <w:rPr>
          <w:b/>
        </w:rPr>
        <w:t>B</w:t>
      </w:r>
      <w:r>
        <w:t xml:space="preserve"> là C</w:t>
      </w:r>
      <w:r>
        <w:rPr>
          <w:vertAlign w:val="subscript"/>
        </w:rPr>
        <w:t>2</w:t>
      </w:r>
      <w:r>
        <w:t>H</w:t>
      </w:r>
      <w:r>
        <w:rPr>
          <w:vertAlign w:val="subscript"/>
        </w:rPr>
        <w:t>5</w:t>
      </w:r>
      <w:r>
        <w:t xml:space="preserve">OH hoặc </w:t>
      </w:r>
      <w:r>
        <w:rPr>
          <w:b/>
        </w:rPr>
        <w:t>A</w:t>
      </w:r>
      <w:r>
        <w:t xml:space="preserve"> là C</w:t>
      </w:r>
      <w:r>
        <w:rPr>
          <w:vertAlign w:val="subscript"/>
        </w:rPr>
        <w:t>2</w:t>
      </w:r>
      <w:r>
        <w:t>H</w:t>
      </w:r>
      <w:r>
        <w:rPr>
          <w:vertAlign w:val="subscript"/>
        </w:rPr>
        <w:t>5</w:t>
      </w:r>
      <w:r>
        <w:t xml:space="preserve">OH và </w:t>
      </w:r>
      <w:r>
        <w:rPr>
          <w:b/>
        </w:rPr>
        <w:t>B</w:t>
      </w:r>
      <w:r>
        <w:t xml:space="preserve"> là HCOOH.</w:t>
      </w:r>
      <w:r>
        <w:br/>
      </w:r>
      <w:r>
        <w:t>Phương trình phản ứng:</w:t>
      </w:r>
      <w:r>
        <w:br/>
      </w:r>
      <w:r>
        <w:t>HCOOH + C</w:t>
      </w:r>
      <w:r>
        <w:rPr>
          <w:vertAlign w:val="subscript"/>
        </w:rPr>
        <w:t>2</w:t>
      </w:r>
      <w:r>
        <w:t>H</w:t>
      </w:r>
      <w:r>
        <w:rPr>
          <w:vertAlign w:val="subscript"/>
        </w:rPr>
        <w:t>5</w:t>
      </w:r>
      <w:r>
        <w:t xml:space="preserve">OH </w:t>
      </w:r>
      <w:r>
        <w:t>H</w:t>
      </w:r>
      <w:r>
        <w:t>2</w:t>
      </w:r>
      <w:r>
        <w:t>S</w:t>
      </w:r>
      <w:r>
        <w:t>O</w:t>
      </w:r>
      <w:r>
        <w:t>4</w:t>
      </w:r>
      <w:r>
        <w:t>đ</w:t>
      </w:r>
      <w:r>
        <w:t>,</w:t>
      </w:r>
      <w:r>
        <w:t>t</w:t>
      </w:r>
      <w:r>
        <w:t>o</w:t>
      </w:r>
      <w:r>
        <w:t>⇌</w:t>
      </w:r>
      <w:r>
        <w:t>⇌H_(2)SO_(4)đ,t^(o)</w:t>
      </w:r>
      <w:r>
        <w:t xml:space="preserve"> HCOOC</w:t>
      </w:r>
      <w:r>
        <w:rPr>
          <w:vertAlign w:val="subscript"/>
        </w:rPr>
        <w:t>2</w:t>
      </w:r>
      <w:r>
        <w:t>H</w:t>
      </w:r>
      <w:r>
        <w:rPr>
          <w:vertAlign w:val="subscript"/>
        </w:rPr>
        <w:t>5</w:t>
      </w:r>
      <w:r>
        <w:t>.</w:t>
      </w:r>
      <w:r>
        <w:br/>
      </w:r>
      <w:r>
        <w:t xml:space="preserve">+ Với </w:t>
      </w:r>
      <w:r>
        <w:rPr>
          <w:b/>
        </w:rPr>
        <w:t>X</w:t>
      </w:r>
      <w:r>
        <w:t xml:space="preserve"> là CH</w:t>
      </w:r>
      <w:r>
        <w:rPr>
          <w:vertAlign w:val="subscript"/>
        </w:rPr>
        <w:t>3</w:t>
      </w:r>
      <w:r>
        <w:t>COOCH</w:t>
      </w:r>
      <w:r>
        <w:rPr>
          <w:vertAlign w:val="subscript"/>
        </w:rPr>
        <w:t>3</w:t>
      </w:r>
      <w:r>
        <w:t xml:space="preserve">: </w:t>
      </w:r>
      <w:r>
        <w:rPr>
          <w:b/>
        </w:rPr>
        <w:t>A</w:t>
      </w:r>
      <w:r>
        <w:t xml:space="preserve"> là CH</w:t>
      </w:r>
      <w:r>
        <w:rPr>
          <w:vertAlign w:val="subscript"/>
        </w:rPr>
        <w:t>3</w:t>
      </w:r>
      <w:r>
        <w:t xml:space="preserve">COOH và </w:t>
      </w:r>
      <w:r>
        <w:rPr>
          <w:b/>
        </w:rPr>
        <w:t>B</w:t>
      </w:r>
      <w:r>
        <w:t xml:space="preserve"> là CH</w:t>
      </w:r>
      <w:r>
        <w:rPr>
          <w:vertAlign w:val="subscript"/>
        </w:rPr>
        <w:t>3</w:t>
      </w:r>
      <w:r>
        <w:t xml:space="preserve">OH hoặc </w:t>
      </w:r>
      <w:r>
        <w:rPr>
          <w:b/>
        </w:rPr>
        <w:t>A</w:t>
      </w:r>
      <w:r>
        <w:t xml:space="preserve"> là CH</w:t>
      </w:r>
      <w:r>
        <w:rPr>
          <w:vertAlign w:val="subscript"/>
        </w:rPr>
        <w:t>3</w:t>
      </w:r>
      <w:r>
        <w:t xml:space="preserve">OH và </w:t>
      </w:r>
      <w:r>
        <w:rPr>
          <w:b/>
        </w:rPr>
        <w:t>B</w:t>
      </w:r>
      <w:r>
        <w:t xml:space="preserve"> là CH</w:t>
      </w:r>
      <w:r>
        <w:rPr>
          <w:vertAlign w:val="subscript"/>
        </w:rPr>
        <w:t>3</w:t>
      </w:r>
      <w:r>
        <w:t>COOH.</w:t>
      </w:r>
      <w:r>
        <w:br/>
      </w:r>
      <w:r>
        <w:t>Phương trình phản ứng:</w:t>
      </w:r>
      <w:r>
        <w:br/>
      </w:r>
      <w:r>
        <w:t>CH</w:t>
      </w:r>
      <w:r>
        <w:rPr>
          <w:vertAlign w:val="subscript"/>
        </w:rPr>
        <w:t>3</w:t>
      </w:r>
      <w:r>
        <w:t>COOH + CH</w:t>
      </w:r>
      <w:r>
        <w:rPr>
          <w:vertAlign w:val="subscript"/>
        </w:rPr>
        <w:t>3</w:t>
      </w:r>
      <w:r>
        <w:t xml:space="preserve">OH </w:t>
      </w:r>
      <w:r>
        <w:t>H</w:t>
      </w:r>
      <w:r>
        <w:t>2</w:t>
      </w:r>
      <w:r>
        <w:t>S</w:t>
      </w:r>
      <w:r>
        <w:t>O</w:t>
      </w:r>
      <w:r>
        <w:t>4</w:t>
      </w:r>
      <w:r>
        <w:t>đ</w:t>
      </w:r>
      <w:r>
        <w:t>,</w:t>
      </w:r>
      <w:r>
        <w:t>t</w:t>
      </w:r>
      <w:r>
        <w:t>o</w:t>
      </w:r>
      <w:r>
        <w:t>⇌</w:t>
      </w:r>
      <w:r>
        <w:t>⇌H_(2)SO_(4)đ,t^(o)</w:t>
      </w:r>
      <w:r>
        <w:t xml:space="preserve"> CH</w:t>
      </w:r>
      <w:r>
        <w:rPr>
          <w:vertAlign w:val="subscript"/>
        </w:rPr>
        <w:t>3</w:t>
      </w:r>
      <w:r>
        <w:t>COOCH</w:t>
      </w:r>
      <w:r>
        <w:rPr>
          <w:vertAlign w:val="subscript"/>
        </w:rPr>
        <w:t>3</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