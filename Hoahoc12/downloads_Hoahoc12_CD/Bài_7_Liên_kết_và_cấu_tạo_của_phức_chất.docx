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7: Liên kết và cấu tạo của phức chất</w:t>
      </w:r>
    </w:p>
    <w:p>
      <w:r>
        <w:rPr>
          <w:b/>
        </w:rPr>
        <w:t>Giải Chuyên đề Hóa 12 Bài 7: Liên kết và cấu tạo của phức chất</w:t>
      </w:r>
      <w:r>
        <w:br/>
      </w:r>
      <w:r>
        <w:rPr>
          <w:b/>
        </w:rPr>
        <w:t>Mở đầu trang 43 Chuyên đề Hóa học 12</w:t>
      </w:r>
      <w:r>
        <w:t>:</w:t>
      </w:r>
      <w:r>
        <w:t xml:space="preserve"> </w:t>
      </w:r>
      <w:r>
        <w:t>Bằng thực nghiệm, người ta xác định được cấu tạo của phức chất [NiCl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2- </w:t>
      </w:r>
      <w:r>
        <w:t>như hình bên. Hãy cho biết:</w:t>
      </w:r>
      <w:r>
        <w:br/>
      </w:r>
      <w:r>
        <w:t>a) Dạng hình học của phức chất.</w:t>
      </w:r>
      <w:r>
        <w:br/>
      </w:r>
      <w:r>
        <w:t>b) Thuyết liên kết hóa trị giải thích dạng hình học của phức chất [NiCl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2- </w:t>
      </w:r>
      <w:r>
        <w:t>như thế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8947f7959c4c0cbf9129ce96830bb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Dạng hình học của phức chất là: dạng tứ diện.</w:t>
      </w:r>
      <w:r>
        <w:br/>
      </w:r>
      <w:r>
        <w:t>b) Thuyết liên kết hóa trị giải thích dạng hình học của phức chất [NiCl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2- </w:t>
      </w:r>
      <w:r>
        <w:t>như sau:</w:t>
      </w:r>
      <w:r>
        <w:br/>
      </w:r>
      <w:r>
        <w:t>Phức chất có điện tích là -2, mỗi ion Cl</w:t>
      </w:r>
      <w:r>
        <w:rPr>
          <w:vertAlign w:val="superscript"/>
        </w:rPr>
        <w:t>−</w:t>
      </w:r>
      <w:r>
        <w:t xml:space="preserve"> có điện tích là -1 nên điện tích của nguyên tử trung tâm là +2.</w:t>
      </w:r>
      <w:r>
        <w:br/>
      </w:r>
      <w:r>
        <w:t>Cấu hình electron của ion Ni</w:t>
      </w:r>
      <w:r>
        <w:rPr>
          <w:vertAlign w:val="superscript"/>
        </w:rPr>
        <w:t>2+</w:t>
      </w:r>
      <w:r>
        <w:t xml:space="preserve"> là: [Ar]3d</w:t>
      </w:r>
      <w:r>
        <w:rPr>
          <w:vertAlign w:val="superscript"/>
        </w:rPr>
        <w:t>8</w:t>
      </w:r>
      <w:r>
        <w:t>4s</w:t>
      </w:r>
      <w:r>
        <w:rPr>
          <w:vertAlign w:val="superscript"/>
        </w:rPr>
        <w:t>0</w:t>
      </w:r>
      <w:r>
        <w:t>4p</w:t>
      </w:r>
      <w:r>
        <w:rPr>
          <w:vertAlign w:val="superscript"/>
        </w:rPr>
        <w:t>0</w:t>
      </w:r>
      <w:r>
        <w:t>.</w:t>
      </w:r>
      <w:r>
        <w:br/>
      </w:r>
      <w:r>
        <w:t>Cấu hình electron hoá trị dạng ô orbital của Ni</w:t>
      </w:r>
      <w:r>
        <w:rPr>
          <w:vertAlign w:val="superscript"/>
        </w:rPr>
        <w:t>2+</w:t>
      </w:r>
      <w:r>
        <w:t xml:space="preserve">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238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def8f719d24a0680304c8b333286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38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Cation Ni</w:t>
      </w:r>
      <w:r>
        <w:rPr>
          <w:vertAlign w:val="superscript"/>
        </w:rPr>
        <w:t>2+</w:t>
      </w:r>
      <w:r>
        <w:t xml:space="preserve"> sử dụng 1 orbital 4s trống và 3 orbital 4p trống để lai hoá sp</w:t>
      </w:r>
      <w:r>
        <w:rPr>
          <w:vertAlign w:val="superscript"/>
        </w:rPr>
        <w:t>3</w:t>
      </w:r>
      <w:r>
        <w:t>, tạo nên 4 orbital lai hoá trống.</w:t>
      </w:r>
      <w:r>
        <w:br/>
      </w:r>
      <w:r>
        <w:t>Mỗi anion Cl</w:t>
      </w:r>
      <w:r>
        <w:rPr>
          <w:vertAlign w:val="superscript"/>
        </w:rPr>
        <w:t>-</w:t>
      </w:r>
      <w:r>
        <w:t xml:space="preserve"> cho mỗi orbital lai hoá trống của cation Ni</w:t>
      </w:r>
      <w:r>
        <w:rPr>
          <w:vertAlign w:val="superscript"/>
        </w:rPr>
        <w:t>2+</w:t>
      </w:r>
      <w:r>
        <w:t xml:space="preserve"> một cặp electron chưa liên kết để hình thành một liên kết cho – nhận.</w:t>
      </w:r>
      <w:r>
        <w:br/>
      </w:r>
      <w:r>
        <w:rPr>
          <w:b/>
        </w:rPr>
        <w:t>I. Liên kết và cấu tạo phức chất theo thuyết liên kết hoá trị</w:t>
      </w:r>
      <w:r>
        <w:br/>
      </w:r>
      <w:r>
        <w:rPr>
          <w:b/>
        </w:rPr>
        <w:t>Câu hỏi trang 44 Chuyên đề Hóa học 12</w:t>
      </w:r>
      <w:r>
        <w:t>:</w:t>
      </w:r>
      <w:r>
        <w:t xml:space="preserve"> </w:t>
      </w:r>
      <w:r>
        <w:t>Xác định điện tích của nguyên tử trung tâm trong phức chất [Cd(NH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2+</w:t>
      </w:r>
      <w:r>
        <w:br/>
      </w:r>
      <w:r>
        <w:rPr>
          <w:b/>
        </w:rPr>
        <w:t>Lời giải:</w:t>
      </w:r>
      <w:r>
        <w:br/>
      </w:r>
      <w:r>
        <w:t>Phức chất có điện tích là +2, mỗi phân tử NH</w:t>
      </w:r>
      <w:r>
        <w:rPr>
          <w:vertAlign w:val="subscript"/>
        </w:rPr>
        <w:t>3</w:t>
      </w:r>
      <w:r>
        <w:t xml:space="preserve"> trung hoà về điện (có điện tích là 0), vậy điện tích của nguyên tử trung tâm là +2.</w:t>
      </w:r>
      <w:r>
        <w:br/>
      </w:r>
      <w:r>
        <w:rPr>
          <w:b/>
        </w:rPr>
        <w:t>Luyện tập 1 trang 45 Chuyên đề Hóa học 12</w:t>
      </w:r>
      <w:r>
        <w:t>:</w:t>
      </w:r>
      <w:r>
        <w:t xml:space="preserve"> </w:t>
      </w:r>
      <w:r>
        <w:t>Thực nghiệm xác nhận phức chất [Zn(NH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2+ </w:t>
      </w:r>
      <w:r>
        <w:t>có dạng hình học tứ diện. Giải thích sự tạo thành liên kết và mô tả cấu tạo phức chất này theo thuyết Liên kết hóa trị.</w:t>
      </w:r>
      <w:r>
        <w:br/>
      </w:r>
      <w:r>
        <w:rPr>
          <w:b/>
        </w:rPr>
        <w:t>Lời giải:</w:t>
      </w:r>
      <w:r>
        <w:br/>
      </w:r>
      <w:r>
        <w:t>Thuyết liên kết hóa trị giải thích dạng hình học của phức chất [Zn(NH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2+  </w:t>
      </w:r>
      <w:r>
        <w:t>như sau:</w:t>
      </w:r>
      <w:r>
        <w:br/>
      </w:r>
      <w:r>
        <w:t>Phức chất có điện tích là +2, mỗi phân tử NH</w:t>
      </w:r>
      <w:r>
        <w:rPr>
          <w:vertAlign w:val="subscript"/>
        </w:rPr>
        <w:t>3</w:t>
      </w:r>
      <w:r>
        <w:t xml:space="preserve"> trung hoà về điện (có điện tích là 0), vậy điện tích của nguyên tử trung tâm là +2.</w:t>
      </w:r>
      <w:r>
        <w:br/>
      </w:r>
      <w:r>
        <w:t>Cấu hình electron của ion Zn</w:t>
      </w:r>
      <w:r>
        <w:rPr>
          <w:vertAlign w:val="superscript"/>
        </w:rPr>
        <w:t>2+</w:t>
      </w:r>
      <w:r>
        <w:t xml:space="preserve"> là: [Ar]3d</w:t>
      </w:r>
      <w:r>
        <w:rPr>
          <w:vertAlign w:val="superscript"/>
        </w:rPr>
        <w:t>10</w:t>
      </w:r>
      <w:r>
        <w:t>4s</w:t>
      </w:r>
      <w:r>
        <w:rPr>
          <w:vertAlign w:val="superscript"/>
        </w:rPr>
        <w:t>0</w:t>
      </w:r>
      <w:r>
        <w:t>4p</w:t>
      </w:r>
      <w:r>
        <w:rPr>
          <w:vertAlign w:val="superscript"/>
        </w:rPr>
        <w:t>0</w:t>
      </w:r>
      <w:r>
        <w:t>.</w:t>
      </w:r>
      <w:r>
        <w:br/>
      </w:r>
      <w:r>
        <w:t>Cấu hình electron hoá trị dạng ô orbital của Zn</w:t>
      </w:r>
      <w:r>
        <w:rPr>
          <w:vertAlign w:val="superscript"/>
        </w:rPr>
        <w:t>2+</w:t>
      </w:r>
      <w:r>
        <w:t xml:space="preserve">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238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ce82555fec42f4b3564f357e91c49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38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Cation Zn</w:t>
      </w:r>
      <w:r>
        <w:rPr>
          <w:vertAlign w:val="superscript"/>
        </w:rPr>
        <w:t>2+</w:t>
      </w:r>
      <w:r>
        <w:t xml:space="preserve"> sử dụng 1 orbital 4s trống và 3 orbital 4p trống để lai hoá sp</w:t>
      </w:r>
      <w:r>
        <w:rPr>
          <w:vertAlign w:val="superscript"/>
        </w:rPr>
        <w:t>3</w:t>
      </w:r>
      <w:r>
        <w:t>, tạo nên 4 orbital lai hoá trống.</w:t>
      </w:r>
      <w:r>
        <w:br/>
      </w:r>
      <w:r>
        <w:t>Mỗi phân tử NH</w:t>
      </w:r>
      <w:r>
        <w:rPr>
          <w:vertAlign w:val="subscript"/>
        </w:rPr>
        <w:t>3</w:t>
      </w:r>
      <w:r>
        <w:t xml:space="preserve"> cho mỗi orbital lai hoá trống của cation Zn</w:t>
      </w:r>
      <w:r>
        <w:rPr>
          <w:vertAlign w:val="superscript"/>
        </w:rPr>
        <w:t>2+</w:t>
      </w:r>
      <w:r>
        <w:t xml:space="preserve"> một cặp electron chưa liên kết để hình thành một liên kết cho – nhận.</w:t>
      </w:r>
      <w:r>
        <w:br/>
      </w:r>
      <w:r>
        <w:rPr>
          <w:b/>
        </w:rPr>
        <w:t>Luyện tập 2 trang 45 Chuyên đề Hóa học 12</w:t>
      </w:r>
      <w:r>
        <w:t>:</w:t>
      </w:r>
      <w:r>
        <w:t xml:space="preserve"> </w:t>
      </w:r>
      <w:r>
        <w:t>Thực nghiệm xác nhận phức chất [FeF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4- </w:t>
      </w:r>
      <w:r>
        <w:t>có dạng hình học bát diện. Giải thích sự tạo thành liên kết và mô tả cấu tạo phức chất này theo thuyết Liên kết hóa trị.</w:t>
      </w:r>
      <w:r>
        <w:br/>
      </w:r>
      <w:r>
        <w:rPr>
          <w:b/>
        </w:rPr>
        <w:t>Lời giải:</w:t>
      </w:r>
      <w:r>
        <w:br/>
      </w:r>
      <w:r>
        <w:t>Phức chất có điện tích là -4, mỗi ion F</w:t>
      </w:r>
      <w:r>
        <w:rPr>
          <w:vertAlign w:val="superscript"/>
        </w:rPr>
        <w:t>−</w:t>
      </w:r>
      <w:r>
        <w:t xml:space="preserve"> có điện tích là -1 nên điện tích của cation nguyên tử trung tâm là +2.</w:t>
      </w:r>
      <w:r>
        <w:br/>
      </w:r>
      <w:r>
        <w:t>Cấu hình electron của Fe</w:t>
      </w:r>
      <w:r>
        <w:rPr>
          <w:vertAlign w:val="superscript"/>
        </w:rPr>
        <w:t>2+</w:t>
      </w:r>
      <w:r>
        <w:t>: [Ar]3d</w:t>
      </w:r>
      <w:r>
        <w:rPr>
          <w:vertAlign w:val="superscript"/>
        </w:rPr>
        <w:t>6</w:t>
      </w:r>
      <w:r>
        <w:t>4s</w:t>
      </w:r>
      <w:r>
        <w:rPr>
          <w:vertAlign w:val="superscript"/>
        </w:rPr>
        <w:t>0</w:t>
      </w:r>
      <w:r>
        <w:t>4p</w:t>
      </w:r>
      <w:r>
        <w:rPr>
          <w:vertAlign w:val="superscript"/>
        </w:rPr>
        <w:t>0</w:t>
      </w:r>
      <w:r>
        <w:t>.</w:t>
      </w:r>
      <w:r>
        <w:br/>
      </w:r>
      <w:r>
        <w:t>Cấu hình electron hoá trị dạng ô orbital của Fe</w:t>
      </w:r>
      <w:r>
        <w:rPr>
          <w:vertAlign w:val="superscript"/>
        </w:rPr>
        <w:t>2+</w:t>
      </w:r>
      <w:r>
        <w:t xml:space="preserve">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0953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a328c33449b4fb0840a2cf4a56c0c7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95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Cation Fe</w:t>
      </w:r>
      <w:r>
        <w:rPr>
          <w:vertAlign w:val="superscript"/>
        </w:rPr>
        <w:t>2+</w:t>
      </w:r>
      <w:r>
        <w:t xml:space="preserve"> sử dụng 1 orbital 4s trống, 3 orbital 4p trống và 2 orbital 4d trống để lai hoá sp</w:t>
      </w:r>
      <w:r>
        <w:rPr>
          <w:vertAlign w:val="superscript"/>
        </w:rPr>
        <w:t>3</w:t>
      </w:r>
      <w:r>
        <w:t>d</w:t>
      </w:r>
      <w:r>
        <w:rPr>
          <w:vertAlign w:val="superscript"/>
        </w:rPr>
        <w:t>2</w:t>
      </w:r>
      <w:r>
        <w:t>, tạo nên 6 orbital lai hoá trống.</w:t>
      </w:r>
      <w:r>
        <w:br/>
      </w:r>
      <w:r>
        <w:t>Mỗi ion F</w:t>
      </w:r>
      <w:r>
        <w:rPr>
          <w:vertAlign w:val="superscript"/>
        </w:rPr>
        <w:t>−</w:t>
      </w:r>
      <w:r>
        <w:t xml:space="preserve"> cho mỗi orbital lai hoá trống của cation Fe</w:t>
      </w:r>
      <w:r>
        <w:rPr>
          <w:vertAlign w:val="superscript"/>
        </w:rPr>
        <w:t>2+</w:t>
      </w:r>
      <w:r>
        <w:t xml:space="preserve"> một cặp electron chưa liên kết để hình thành 1 liên kết cho – nhận.</w:t>
      </w:r>
      <w:r>
        <w:br/>
      </w:r>
      <w:r>
        <w:rPr>
          <w:b/>
        </w:rPr>
        <w:t>II. Dạng hình học của phức chất</w:t>
      </w:r>
      <w:r>
        <w:br/>
      </w:r>
      <w:r>
        <w:rPr>
          <w:b/>
        </w:rPr>
        <w:t>Luyện tập 3 trang 46 Chuyên đề Hóa học 12</w:t>
      </w:r>
      <w:r>
        <w:t>:</w:t>
      </w:r>
      <w:r>
        <w:t xml:space="preserve"> </w:t>
      </w:r>
      <w:r>
        <w:t>Theo thực nghiệm, phức chất [Fe(CN)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3- </w:t>
      </w:r>
      <w:r>
        <w:t>có dạng hình học bát diện. Hãy vẽ dạng hình học của phức chất này.</w:t>
      </w:r>
      <w:r>
        <w:br/>
      </w:r>
      <w:r>
        <w:rPr>
          <w:b/>
        </w:rPr>
        <w:t>Lời giải:</w:t>
      </w:r>
      <w:r>
        <w:br/>
      </w:r>
      <w:r>
        <w:t>Dạng hình học của phức chất [Fe(CN)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3- </w:t>
      </w:r>
      <w:r>
        <w:t>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323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2b6f88fd7ed497b8f09b9947e19076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38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4 trang 46 Chuyên đề Hóa học 12</w:t>
      </w:r>
      <w:r>
        <w:t>:</w:t>
      </w:r>
      <w:r>
        <w:t xml:space="preserve"> </w:t>
      </w:r>
      <w:r>
        <w:t>Theo thực nghiệm, phức chất [Cd(NH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2+</w:t>
      </w:r>
      <w:r>
        <w:t xml:space="preserve"> </w:t>
      </w:r>
      <w:r>
        <w:t>có dạng hình học tứ diện. Hãy vẽ dạng hình học của phức chất này.</w:t>
      </w:r>
      <w:r>
        <w:br/>
      </w:r>
      <w:r>
        <w:rPr>
          <w:b/>
        </w:rPr>
        <w:t>Lời giải:</w:t>
      </w:r>
      <w:r>
        <w:br/>
      </w:r>
      <w:r>
        <w:t>Dạng hình học của phức chất: [Cd(NH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2+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954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bf9e6ffd57c42c29433e01e5810d36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III. Đồng phân phức chất</w:t>
      </w:r>
      <w:r>
        <w:br/>
      </w:r>
      <w:r>
        <w:rPr>
          <w:b/>
        </w:rPr>
        <w:t>Luyện tập 5 trang 46 Chuyên đề Hóa học 12</w:t>
      </w:r>
      <w:r>
        <w:t>:</w:t>
      </w:r>
      <w:r>
        <w:t xml:space="preserve"> </w:t>
      </w:r>
      <w:r>
        <w:t>Chỉ ra đồng phân cis và trans của phức chất bát diện [CoCl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+</w:t>
      </w:r>
      <w:r>
        <w:t xml:space="preserve"> </w:t>
      </w:r>
      <w:r>
        <w:t>ở Hình 7.3.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9527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37920224fbe4f8bace8e9797e3beb6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52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t xml:space="preserve">+ Ở đồng phân </w:t>
      </w:r>
      <w:r>
        <w:rPr>
          <w:i/>
        </w:rPr>
        <w:t>cis</w:t>
      </w:r>
      <w:r>
        <w:t>, hai phối tử giống nhau ở cùng một phía so với nguyên tử trung tâm.</w:t>
      </w:r>
      <w:r>
        <w:br/>
      </w:r>
      <w:r>
        <w:t xml:space="preserve">+ Ở đồng phân </w:t>
      </w:r>
      <w:r>
        <w:rPr>
          <w:i/>
        </w:rPr>
        <w:t xml:space="preserve">trans, </w:t>
      </w:r>
      <w:r>
        <w:t>hai phối tử giống nhau ở hai phía so với nguyên tử trung tâm.</w:t>
      </w:r>
      <w:r>
        <w:br/>
      </w:r>
      <w:r>
        <w:t xml:space="preserve">Vậy: (I) là đồng phân </w:t>
      </w:r>
      <w:r>
        <w:rPr>
          <w:i/>
        </w:rPr>
        <w:t>trans</w:t>
      </w:r>
      <w:r>
        <w:t xml:space="preserve">; (II) là đồng phân </w:t>
      </w:r>
      <w:r>
        <w:rPr>
          <w:i/>
        </w:rPr>
        <w:t>cis</w:t>
      </w:r>
      <w:r>
        <w:t>.</w:t>
      </w:r>
      <w:r>
        <w:br/>
      </w:r>
      <w:r>
        <w:rPr>
          <w:b/>
        </w:rPr>
        <w:t>Luyện tập 6 trang 47 Chuyên đề Hóa học 12</w:t>
      </w:r>
      <w:r>
        <w:t>:</w:t>
      </w:r>
      <w:r>
        <w:t xml:space="preserve"> </w:t>
      </w:r>
      <w:r>
        <w:t>Vì sao nguyên tử N và một nguyên tử O trong anion NO</w:t>
      </w:r>
      <w:r>
        <w:rPr>
          <w:vertAlign w:val="subscript"/>
        </w:rPr>
        <w:t>2</w:t>
      </w:r>
      <w:r>
        <w:rPr>
          <w:vertAlign w:val="superscript"/>
        </w:rPr>
        <w:t xml:space="preserve">− </w:t>
      </w:r>
      <w:r>
        <w:t>đều có thể tạo liên kết cho – nhận với nguyên tử trung tâm như trong phức chất (</w:t>
      </w:r>
      <w:r>
        <w:rPr>
          <w:b/>
        </w:rPr>
        <w:t>III</w:t>
      </w:r>
      <w:r>
        <w:t>) hoặc (</w:t>
      </w:r>
      <w:r>
        <w:rPr>
          <w:b/>
        </w:rPr>
        <w:t>IV</w:t>
      </w:r>
      <w:r>
        <w:t>)?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85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25cb58c44644cde8a35fc19247a319b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Nguyên tử N và một nguyên tử O trong anion NO</w:t>
      </w:r>
      <w:r>
        <w:rPr>
          <w:vertAlign w:val="subscript"/>
        </w:rPr>
        <w:t>2</w:t>
      </w:r>
      <w:r>
        <w:rPr>
          <w:vertAlign w:val="superscript"/>
        </w:rPr>
        <w:t xml:space="preserve">− </w:t>
      </w:r>
      <w:r>
        <w:t>đều có thể tạo liên kết cho – nhận với nguyên tử trung tâm như trong phức chất (</w:t>
      </w:r>
      <w:r>
        <w:rPr>
          <w:b/>
        </w:rPr>
        <w:t>III</w:t>
      </w:r>
      <w:r>
        <w:t>) hoặc (</w:t>
      </w:r>
      <w:r>
        <w:rPr>
          <w:b/>
        </w:rPr>
        <w:t>IV</w:t>
      </w:r>
      <w:r>
        <w:t>) vì nguyên tử N hay O trong anion NO</w:t>
      </w:r>
      <w:r>
        <w:rPr>
          <w:vertAlign w:val="subscript"/>
        </w:rPr>
        <w:t>2</w:t>
      </w:r>
      <w:r>
        <w:rPr>
          <w:vertAlign w:val="superscript"/>
        </w:rPr>
        <w:t xml:space="preserve">− </w:t>
      </w:r>
      <w:r>
        <w:t>đều có thể cho vào orbital trống của nguyên tử Co</w:t>
      </w:r>
      <w:r>
        <w:rPr>
          <w:vertAlign w:val="superscript"/>
        </w:rPr>
        <w:t>2+</w:t>
      </w:r>
      <w:r>
        <w:t xml:space="preserve"> cặp electron liên kết.</w:t>
      </w:r>
      <w:r>
        <w:br/>
      </w:r>
      <w:r>
        <w:rPr>
          <w:b/>
        </w:rPr>
        <w:t>Luyện tập 7 trang 48 Chuyên đề Hóa học 12</w:t>
      </w:r>
      <w:r>
        <w:t>:</w:t>
      </w:r>
      <w:r>
        <w:t xml:space="preserve"> </w:t>
      </w:r>
      <w:r>
        <w:t>Hãy cho biết hai phức chất dưới đây có phải là đồng phân của nhau không. Giải thích.</w:t>
      </w:r>
      <w:r>
        <w:br/>
      </w:r>
      <w:r>
        <w:t>[PtCl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 xml:space="preserve">2 </w:t>
      </w:r>
      <w:r>
        <w:t>và [PtBr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]Cl</w:t>
      </w:r>
      <w:r>
        <w:rPr>
          <w:vertAlign w:val="subscript"/>
        </w:rPr>
        <w:t>2</w:t>
      </w:r>
      <w:r>
        <w:br/>
      </w:r>
      <w:r>
        <w:rPr>
          <w:b/>
        </w:rPr>
        <w:t>Lời giải:</w:t>
      </w:r>
      <w:r>
        <w:br/>
      </w:r>
      <w:r>
        <w:t>Hai phức chất [PtCl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 xml:space="preserve">2 </w:t>
      </w:r>
      <w:r>
        <w:t>và [PtBr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]Cl</w:t>
      </w:r>
      <w:r>
        <w:rPr>
          <w:vertAlign w:val="subscript"/>
        </w:rPr>
        <w:t>2</w:t>
      </w:r>
      <w:r>
        <w:t xml:space="preserve"> là đồng phân ion hoá do chúng có cùng thành phần nhưng có sự hoán đổi vị trí của anion ở ngoài dấu móc vuông và trong dấu móc vuông.</w:t>
      </w:r>
      <w:r>
        <w:br/>
      </w:r>
      <w:r>
        <w:rPr>
          <w:b/>
        </w:rPr>
        <w:t>Bài tập (trang 48)</w:t>
      </w:r>
      <w:r>
        <w:br/>
      </w:r>
      <w:r>
        <w:rPr>
          <w:b/>
        </w:rPr>
        <w:t>Bài tập 1 trang 48 Chuyên đề Hóa học 12</w:t>
      </w:r>
      <w:r>
        <w:t>:</w:t>
      </w:r>
      <w:r>
        <w:t xml:space="preserve"> </w:t>
      </w:r>
      <w:r>
        <w:t>Phức chất [CoCl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2- </w:t>
      </w:r>
      <w:r>
        <w:t>có dạng hình học tứ diện. Giải thích sự tạo thành liên kết và vẽ dạng hình học của phức chất này theo thuyết Liên kết hóa trị.</w:t>
      </w:r>
      <w:r>
        <w:br/>
      </w:r>
      <w:r>
        <w:rPr>
          <w:b/>
        </w:rPr>
        <w:t>Lời giải:</w:t>
      </w:r>
      <w:r>
        <w:br/>
      </w:r>
      <w:r>
        <w:t>- Giải thích sự tạo thành liên kết trong phức chất [CoCl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2-</w:t>
      </w:r>
      <w:r>
        <w:t>:</w:t>
      </w:r>
      <w:r>
        <w:br/>
      </w:r>
      <w:r>
        <w:t>Phức chất có điện tích là -2, mỗi ion Cl</w:t>
      </w:r>
      <w:r>
        <w:rPr>
          <w:vertAlign w:val="superscript"/>
        </w:rPr>
        <w:t>−</w:t>
      </w:r>
      <w:r>
        <w:t xml:space="preserve"> có điện tích là -1 nên điện tích của nguyên tử trung tâm là +2.</w:t>
      </w:r>
      <w:r>
        <w:br/>
      </w:r>
      <w:r>
        <w:t>Cấu hình electron của ion Co</w:t>
      </w:r>
      <w:r>
        <w:rPr>
          <w:vertAlign w:val="superscript"/>
        </w:rPr>
        <w:t>2+</w:t>
      </w:r>
      <w:r>
        <w:t xml:space="preserve"> là: [Ar]3d</w:t>
      </w:r>
      <w:r>
        <w:rPr>
          <w:vertAlign w:val="superscript"/>
        </w:rPr>
        <w:t>7</w:t>
      </w:r>
      <w:r>
        <w:t>4s</w:t>
      </w:r>
      <w:r>
        <w:rPr>
          <w:vertAlign w:val="superscript"/>
        </w:rPr>
        <w:t>0</w:t>
      </w:r>
      <w:r>
        <w:t>4p</w:t>
      </w:r>
      <w:r>
        <w:rPr>
          <w:vertAlign w:val="superscript"/>
        </w:rPr>
        <w:t>0</w:t>
      </w:r>
      <w:r>
        <w:t>.</w:t>
      </w:r>
      <w:r>
        <w:br/>
      </w:r>
      <w:r>
        <w:t>Cấu hình electron hoá trị dạng ô orbital của Co</w:t>
      </w:r>
      <w:r>
        <w:rPr>
          <w:vertAlign w:val="superscript"/>
        </w:rPr>
        <w:t>2+</w:t>
      </w:r>
      <w:r>
        <w:t xml:space="preserve">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2382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29658769b9542d1b829bbe6576d974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38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Cation Co</w:t>
      </w:r>
      <w:r>
        <w:rPr>
          <w:vertAlign w:val="superscript"/>
        </w:rPr>
        <w:t>2+</w:t>
      </w:r>
      <w:r>
        <w:t xml:space="preserve"> sử dụng 1 orbital 4s trống và 3 orbital 4p trống để lai hoá sp</w:t>
      </w:r>
      <w:r>
        <w:rPr>
          <w:vertAlign w:val="superscript"/>
        </w:rPr>
        <w:t>3</w:t>
      </w:r>
      <w:r>
        <w:t>, tạo nên 4 orbital lai hoá trống.</w:t>
      </w:r>
      <w:r>
        <w:br/>
      </w:r>
      <w:r>
        <w:t>Mỗi anion Cl</w:t>
      </w:r>
      <w:r>
        <w:rPr>
          <w:vertAlign w:val="superscript"/>
        </w:rPr>
        <w:t>-</w:t>
      </w:r>
      <w:r>
        <w:t xml:space="preserve"> cho mỗi orbital lai hoá trống của cation Co</w:t>
      </w:r>
      <w:r>
        <w:rPr>
          <w:vertAlign w:val="superscript"/>
        </w:rPr>
        <w:t>2+</w:t>
      </w:r>
      <w:r>
        <w:t xml:space="preserve"> một cặp electron chưa liên kết để hình thành một liên kết cho – nhận.</w:t>
      </w:r>
      <w:r>
        <w:br/>
      </w:r>
      <w:r>
        <w:t>- Dạng hình học của phức chất [CoCl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2- </w:t>
      </w:r>
      <w:r>
        <w:t>theo thuyết Liên kết hóa trị: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002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5b1557ece85406caac21fb67eb9351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tập 2 trang 48 Chuyên đề Hóa học 12</w:t>
      </w:r>
      <w:r>
        <w:t>:</w:t>
      </w:r>
      <w:r>
        <w:t xml:space="preserve"> </w:t>
      </w:r>
      <w:r>
        <w:t>Phức chất [Co(OH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2+</w:t>
      </w:r>
      <w:r>
        <w:t xml:space="preserve"> </w:t>
      </w:r>
      <w:r>
        <w:t>có dạng hình học bát diện. Giải thích sự tạo thành liên kết và vẽ dạng hình học của phức chất này theo thuyết Liên kết hóa trị.</w:t>
      </w:r>
      <w:r>
        <w:br/>
      </w:r>
      <w:r>
        <w:rPr>
          <w:b/>
        </w:rPr>
        <w:t>Lời giải:</w:t>
      </w:r>
      <w:r>
        <w:br/>
      </w:r>
      <w:r>
        <w:t>- Giải thích sự tạo thành liên kết trong phức chất [Co(OH)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2+</w:t>
      </w:r>
      <w:r>
        <w:t>:</w:t>
      </w:r>
      <w:r>
        <w:br/>
      </w:r>
      <w:r>
        <w:t>Phức chất có điện tích là +2, mỗi phân tử H</w:t>
      </w:r>
      <w:r>
        <w:rPr>
          <w:vertAlign w:val="subscript"/>
        </w:rPr>
        <w:t>2</w:t>
      </w:r>
      <w:r>
        <w:t>O có điện tích là 0 (trung hoà về điện) nên điện tích của nguyên tử trung tâm là +2.</w:t>
      </w:r>
      <w:r>
        <w:br/>
      </w:r>
      <w:r>
        <w:t>Cấu hình electron của ion Co</w:t>
      </w:r>
      <w:r>
        <w:rPr>
          <w:vertAlign w:val="superscript"/>
        </w:rPr>
        <w:t>2+</w:t>
      </w:r>
      <w:r>
        <w:t xml:space="preserve"> là: [Ar]3d</w:t>
      </w:r>
      <w:r>
        <w:rPr>
          <w:vertAlign w:val="superscript"/>
        </w:rPr>
        <w:t>7</w:t>
      </w:r>
      <w:r>
        <w:t>4s</w:t>
      </w:r>
      <w:r>
        <w:rPr>
          <w:vertAlign w:val="superscript"/>
        </w:rPr>
        <w:t>0</w:t>
      </w:r>
      <w:r>
        <w:t>4p</w:t>
      </w:r>
      <w:r>
        <w:rPr>
          <w:vertAlign w:val="superscript"/>
        </w:rPr>
        <w:t>0</w:t>
      </w:r>
      <w:r>
        <w:t>.</w:t>
      </w:r>
      <w:r>
        <w:br/>
      </w:r>
      <w:r>
        <w:t>Cấu hình electron hoá trị dạng ô orbital của Co</w:t>
      </w:r>
      <w:r>
        <w:rPr>
          <w:vertAlign w:val="superscript"/>
        </w:rPr>
        <w:t>2+</w:t>
      </w:r>
      <w:r>
        <w:t xml:space="preserve">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143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d4a4967c6d842dfb25e53065c49d536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Cation Co</w:t>
      </w:r>
      <w:r>
        <w:rPr>
          <w:vertAlign w:val="superscript"/>
        </w:rPr>
        <w:t>2+</w:t>
      </w:r>
      <w:r>
        <w:t xml:space="preserve"> sử dụng 1 orbital 4s trống, 3 orbital 4p trống và 2 orbital 4d trống để lai hoá sp</w:t>
      </w:r>
      <w:r>
        <w:rPr>
          <w:vertAlign w:val="superscript"/>
        </w:rPr>
        <w:t>3</w:t>
      </w:r>
      <w:r>
        <w:t>d</w:t>
      </w:r>
      <w:r>
        <w:rPr>
          <w:vertAlign w:val="superscript"/>
        </w:rPr>
        <w:t>2</w:t>
      </w:r>
      <w:r>
        <w:t>, tạo nên 6 orbital lai hoá trống.</w:t>
      </w:r>
      <w:r>
        <w:br/>
      </w:r>
      <w:r>
        <w:t>Mỗi phân tử H</w:t>
      </w:r>
      <w:r>
        <w:rPr>
          <w:vertAlign w:val="subscript"/>
        </w:rPr>
        <w:t>2</w:t>
      </w:r>
      <w:r>
        <w:t>O cho mỗi orbital lai hoá trống của cation Co</w:t>
      </w:r>
      <w:r>
        <w:rPr>
          <w:vertAlign w:val="superscript"/>
        </w:rPr>
        <w:t>2+</w:t>
      </w:r>
      <w:r>
        <w:t xml:space="preserve"> một cặp electron chưa liên kết để hình thành 1 liên kết cho – nhận.</w:t>
      </w:r>
      <w:r>
        <w:br/>
      </w:r>
      <w:r>
        <w:t>- Dạng hình học của phức chất [Co(OH)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2+</w:t>
      </w:r>
      <w:r>
        <w:t>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ad91f865c24254ae8eeb197ef5a7c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tập 3 trang 48 Chuyên đề Hóa học 12</w:t>
      </w:r>
      <w:r>
        <w:t>:</w:t>
      </w:r>
      <w:r>
        <w:t xml:space="preserve"> </w:t>
      </w:r>
      <w:r>
        <w:t>Chỉ ra dạng cis và dạng trans trong hai đồng phân dưới đây: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9549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84fbeb849f4482faf48d03a5b3292a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t xml:space="preserve">+ Ở đồng phân </w:t>
      </w:r>
      <w:r>
        <w:rPr>
          <w:i/>
        </w:rPr>
        <w:t>cis</w:t>
      </w:r>
      <w:r>
        <w:t>, hai phối tử giống nhau ở cùng một phía so với nguyên tử trung tâm.</w:t>
      </w:r>
      <w:r>
        <w:br/>
      </w:r>
      <w:r>
        <w:t xml:space="preserve">+ Ở đồng phân </w:t>
      </w:r>
      <w:r>
        <w:rPr>
          <w:i/>
        </w:rPr>
        <w:t xml:space="preserve">trans, </w:t>
      </w:r>
      <w:r>
        <w:t>hai phối tử giống nhau ở hai phía so với nguyên tử trung tâm.</w:t>
      </w:r>
      <w:r>
        <w:br/>
      </w:r>
      <w:r>
        <w:t xml:space="preserve">Vậy: (1) là đồng phân </w:t>
      </w:r>
      <w:r>
        <w:rPr>
          <w:i/>
        </w:rPr>
        <w:t>cis</w:t>
      </w:r>
      <w:r>
        <w:t xml:space="preserve">; (2) là đồng phân </w:t>
      </w:r>
      <w:r>
        <w:rPr>
          <w:i/>
        </w:rPr>
        <w:t>trans</w:t>
      </w:r>
      <w:r>
        <w:t>;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