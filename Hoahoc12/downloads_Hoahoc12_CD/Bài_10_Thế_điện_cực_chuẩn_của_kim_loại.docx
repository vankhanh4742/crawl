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10: Thế điện cực chuẩn của kim loại</w:t>
      </w:r>
    </w:p>
    <w:p>
      <w:r>
        <w:rPr>
          <w:b/>
        </w:rPr>
        <w:t>Giải Hóa 12 Bài 10: Thế điện cực chuẩn của kim loại</w:t>
      </w:r>
      <w:r>
        <w:br/>
      </w:r>
      <w:r>
        <w:rPr>
          <w:b/>
        </w:rPr>
        <w:t>Mở đầu trang 70 Hóa học 12</w:t>
      </w:r>
      <w:r>
        <w:t>:</w:t>
      </w:r>
      <w:r>
        <w:t xml:space="preserve"> </w:t>
      </w:r>
      <w:r>
        <w:t>Cho hai kim loại X và Y cùng hai cation tương ứng là X</w:t>
      </w:r>
      <w:r>
        <w:rPr>
          <w:vertAlign w:val="superscript"/>
        </w:rPr>
        <w:t>m+</w:t>
      </w:r>
      <w:r>
        <w:t xml:space="preserve"> </w:t>
      </w:r>
      <w:r>
        <w:t>và Y</w:t>
      </w:r>
      <w:r>
        <w:rPr>
          <w:vertAlign w:val="superscript"/>
        </w:rPr>
        <w:t>n+</w:t>
      </w:r>
      <w:r>
        <w:t>. Xét phản ứng hoá học:</w:t>
      </w:r>
      <w:r>
        <w:br/>
      </w:r>
      <w:r>
        <w:t>nX(</w:t>
      </w:r>
      <w:r>
        <w:rPr>
          <w:i/>
        </w:rPr>
        <w:t>s</w:t>
      </w:r>
      <w:r>
        <w:t>) + mY</w:t>
      </w:r>
      <w:r>
        <w:rPr>
          <w:vertAlign w:val="superscript"/>
        </w:rPr>
        <w:t>n+</w:t>
      </w:r>
      <w:r>
        <w:t>(</w:t>
      </w:r>
      <w:r>
        <w:rPr>
          <w:i/>
        </w:rPr>
        <w:t>aq</w:t>
      </w:r>
      <w:r>
        <w:t>) → nX</w:t>
      </w:r>
      <w:r>
        <w:rPr>
          <w:vertAlign w:val="superscript"/>
        </w:rPr>
        <w:t>m+</w:t>
      </w:r>
      <w:r>
        <w:t>(</w:t>
      </w:r>
      <w:r>
        <w:rPr>
          <w:i/>
        </w:rPr>
        <w:t>aq</w:t>
      </w:r>
      <w:r>
        <w:t>) + mY(</w:t>
      </w:r>
      <w:r>
        <w:rPr>
          <w:i/>
        </w:rPr>
        <w:t>s</w:t>
      </w:r>
      <w:r>
        <w:t>)</w:t>
      </w:r>
      <w:r>
        <w:br/>
      </w:r>
      <w:r>
        <w:t>a) Phản ứng hoá học trên thuộc loại phản ứng nào?</w:t>
      </w:r>
      <w:r>
        <w:br/>
      </w:r>
      <w:r>
        <w:t>b) Có thể dự đoán chiều của phản ứng hoá học trên dựa vào cơ sở nào?</w:t>
      </w:r>
      <w:r>
        <w:br/>
      </w:r>
      <w:r>
        <w:rPr>
          <w:b/>
        </w:rPr>
        <w:t>Lời giải:</w:t>
      </w:r>
      <w:r>
        <w:br/>
      </w:r>
      <w:r>
        <w:t>a) Phản ứng trên thuộc loại phản ứng oxi hóa-khử.</w:t>
      </w:r>
      <w:r>
        <w:br/>
      </w:r>
      <w:r>
        <w:t>b) Có thể dự đoán chiều của phản ứng hoá học trên dựa vào thế điện cực chuẩn của kim loại.</w:t>
      </w:r>
      <w:r>
        <w:br/>
      </w:r>
      <w:r>
        <w:t>Nguyên tắc:</w:t>
      </w:r>
      <w:r>
        <w:br/>
      </w:r>
      <w:r>
        <w:drawing>
          <wp:inline xmlns:a="http://schemas.openxmlformats.org/drawingml/2006/main" xmlns:pic="http://schemas.openxmlformats.org/drawingml/2006/picture">
            <wp:extent cx="5000625" cy="428625"/>
            <wp:docPr id="1" name="Picture 1"/>
            <wp:cNvGraphicFramePr>
              <a:graphicFrameLocks noChangeAspect="1"/>
            </wp:cNvGraphicFramePr>
            <a:graphic>
              <a:graphicData uri="http://schemas.openxmlformats.org/drawingml/2006/picture">
                <pic:pic>
                  <pic:nvPicPr>
                    <pic:cNvPr id="0" name="temp_inline_e78018282d524451b1c7f142e4cd1e45.jpg"/>
                    <pic:cNvPicPr/>
                  </pic:nvPicPr>
                  <pic:blipFill>
                    <a:blip r:embed="rId9"/>
                    <a:stretch>
                      <a:fillRect/>
                    </a:stretch>
                  </pic:blipFill>
                  <pic:spPr>
                    <a:xfrm>
                      <a:off x="0" y="0"/>
                      <a:ext cx="5000625" cy="428625"/>
                    </a:xfrm>
                    <a:prstGeom prst="rect"/>
                  </pic:spPr>
                </pic:pic>
              </a:graphicData>
            </a:graphic>
          </wp:inline>
        </w:drawing>
      </w:r>
      <w:r>
        <w:br/>
      </w:r>
      <w:r>
        <w:t>Khi biết thế điện cực chuẩn của hai cặp oxi hóa – khử, có thể xác định được chất oxi hóa mạnh hơn và chất khử mạnh hơn, từ đó dự đoán được chiều diễn ra của phản ứng oxi hóa – khử ở điều kiện chuẩn.</w:t>
      </w:r>
      <w:r>
        <w:br/>
      </w:r>
      <w:r>
        <w:rPr>
          <w:b/>
        </w:rPr>
      </w:r>
      <w:r>
        <w:br/>
      </w:r>
      <w:r>
        <w:rPr>
          <w:b/>
        </w:rPr>
        <w:t>Câu hỏi 1 trang 70 Hóa học 12</w:t>
      </w:r>
      <w:r>
        <w:t>:</w:t>
      </w:r>
      <w:r>
        <w:t xml:space="preserve"> </w:t>
      </w:r>
      <w:r>
        <w:t>Cho hai phản ứng sau:</w:t>
      </w:r>
      <w:r>
        <w:br/>
      </w:r>
      <w:r>
        <w:t>Zn(s) + Cu</w:t>
      </w:r>
      <w:r>
        <w:rPr>
          <w:vertAlign w:val="superscript"/>
        </w:rPr>
        <w:t>2+(</w:t>
      </w:r>
      <w:r>
        <w:t>aq) → Zn</w:t>
      </w:r>
      <w:r>
        <w:rPr>
          <w:vertAlign w:val="superscript"/>
        </w:rPr>
        <w:t>2+</w:t>
      </w:r>
      <w:r>
        <w:t>(aq) + Cu(s)             (1)</w:t>
      </w:r>
      <w:r>
        <w:br/>
      </w:r>
      <w:r>
        <w:t>Cu(s) + 2Ag</w:t>
      </w:r>
      <w:r>
        <w:rPr>
          <w:vertAlign w:val="superscript"/>
        </w:rPr>
        <w:t>+</w:t>
      </w:r>
      <w:r>
        <w:t>(aq) → Cu</w:t>
      </w:r>
      <w:r>
        <w:rPr>
          <w:vertAlign w:val="superscript"/>
        </w:rPr>
        <w:t>2+</w:t>
      </w:r>
      <w:r>
        <w:t>(aq) + 2Ag(s)         (2)</w:t>
      </w:r>
      <w:r>
        <w:br/>
      </w:r>
      <w:r>
        <w:t>Hãy xác định chất oxi hoá, chất khử trong mỗi phản ứng trên.</w:t>
      </w:r>
      <w:r>
        <w:br/>
      </w:r>
      <w:r>
        <w:rPr>
          <w:b/>
        </w:rPr>
        <w:t>Lời giải:</w:t>
      </w:r>
      <w:r>
        <w:br/>
      </w:r>
      <w:r>
        <w:t>Phản ứng (1): Chất khử là Zn, chất oxi hóa là Cu</w:t>
      </w:r>
      <w:r>
        <w:rPr>
          <w:vertAlign w:val="superscript"/>
        </w:rPr>
        <w:t>2+</w:t>
      </w:r>
      <w:r>
        <w:br/>
      </w:r>
      <w:r>
        <w:t>Phản ứng (2): Chất khử là Cu, chất oxi hóa là Ag</w:t>
      </w:r>
      <w:r>
        <w:rPr>
          <w:vertAlign w:val="superscript"/>
        </w:rPr>
        <w:t>+</w:t>
      </w:r>
      <w:r>
        <w:br/>
      </w:r>
      <w:r>
        <w:rPr>
          <w:b/>
        </w:rPr>
        <w:t>Luyện tập 1 trang 71 Hóa học 12</w:t>
      </w:r>
      <w:r>
        <w:t>:</w:t>
      </w:r>
      <w:r>
        <w:t xml:space="preserve"> </w:t>
      </w:r>
      <w:r>
        <w:t>Viết các cặp oxi hóa – khử của các kim loại trong hai phản ứng (1) và (2) ở trên.</w:t>
      </w:r>
      <w:r>
        <w:br/>
      </w:r>
      <w:r>
        <w:rPr>
          <w:b/>
        </w:rPr>
        <w:t>Lời giải:</w:t>
      </w:r>
      <w:r>
        <w:br/>
      </w:r>
      <w:r>
        <w:t>Phản ứng (1): Zn</w:t>
      </w:r>
      <w:r>
        <w:rPr>
          <w:vertAlign w:val="superscript"/>
        </w:rPr>
        <w:t>2+</w:t>
      </w:r>
      <w:r>
        <w:t>/Zn; Cu</w:t>
      </w:r>
      <w:r>
        <w:rPr>
          <w:vertAlign w:val="superscript"/>
        </w:rPr>
        <w:t>2+</w:t>
      </w:r>
      <w:r>
        <w:t>/Cu.</w:t>
      </w:r>
      <w:r>
        <w:br/>
      </w:r>
      <w:r>
        <w:t>Phản ứng (2): Cu</w:t>
      </w:r>
      <w:r>
        <w:rPr>
          <w:vertAlign w:val="superscript"/>
        </w:rPr>
        <w:t>2+</w:t>
      </w:r>
      <w:r>
        <w:t>/Cu; Ag</w:t>
      </w:r>
      <w:r>
        <w:rPr>
          <w:vertAlign w:val="superscript"/>
        </w:rPr>
        <w:t>+</w:t>
      </w:r>
      <w:r>
        <w:t>/Ag.</w:t>
      </w:r>
      <w:r>
        <w:br/>
      </w:r>
      <w:r>
        <w:br/>
      </w:r>
      <w:r>
        <w:rPr>
          <w:b/>
        </w:rPr>
        <w:t>Luyện tập 2 trang 71 Hóa học 12</w:t>
      </w:r>
      <w:r>
        <w:t>:</w:t>
      </w:r>
      <w:r>
        <w:t xml:space="preserve"> </w:t>
      </w:r>
      <w:r>
        <w:t>Hãy viết cặp oxi hóa – khử của các kim loại trong dãy sau:</w:t>
      </w:r>
      <w:r>
        <w:br/>
      </w:r>
      <w:r>
        <w:drawing>
          <wp:inline xmlns:a="http://schemas.openxmlformats.org/drawingml/2006/main" xmlns:pic="http://schemas.openxmlformats.org/drawingml/2006/picture">
            <wp:extent cx="3552825" cy="466724"/>
            <wp:docPr id="2" name="Picture 2"/>
            <wp:cNvGraphicFramePr>
              <a:graphicFrameLocks noChangeAspect="1"/>
            </wp:cNvGraphicFramePr>
            <a:graphic>
              <a:graphicData uri="http://schemas.openxmlformats.org/drawingml/2006/picture">
                <pic:pic>
                  <pic:nvPicPr>
                    <pic:cNvPr id="0" name="temp_inline_3bc7d8a4785642cc9c3645fa075947e5.jpg"/>
                    <pic:cNvPicPr/>
                  </pic:nvPicPr>
                  <pic:blipFill>
                    <a:blip r:embed="rId10"/>
                    <a:stretch>
                      <a:fillRect/>
                    </a:stretch>
                  </pic:blipFill>
                  <pic:spPr>
                    <a:xfrm>
                      <a:off x="0" y="0"/>
                      <a:ext cx="3552825" cy="466724"/>
                    </a:xfrm>
                    <a:prstGeom prst="rect"/>
                  </pic:spPr>
                </pic:pic>
              </a:graphicData>
            </a:graphic>
          </wp:inline>
        </w:drawing>
      </w:r>
      <w:r>
        <w:br/>
      </w:r>
      <w:r>
        <w:rPr>
          <w:b/>
        </w:rPr>
        <w:t>Lời giải:</w:t>
      </w:r>
      <w:r>
        <w:br/>
      </w:r>
      <w:r>
        <w:t>Cặp oxi hóa khử: Mg</w:t>
      </w:r>
      <w:r>
        <w:rPr>
          <w:vertAlign w:val="superscript"/>
        </w:rPr>
        <w:t>2+</w:t>
      </w:r>
      <w:r>
        <w:t>/Mg; Al</w:t>
      </w:r>
      <w:r>
        <w:rPr>
          <w:vertAlign w:val="superscript"/>
        </w:rPr>
        <w:t>3+</w:t>
      </w:r>
      <w:r>
        <w:t>/Al; Zn</w:t>
      </w:r>
      <w:r>
        <w:rPr>
          <w:vertAlign w:val="superscript"/>
        </w:rPr>
        <w:t>2+</w:t>
      </w:r>
      <w:r>
        <w:t>/Zn; Fe</w:t>
      </w:r>
      <w:r>
        <w:rPr>
          <w:vertAlign w:val="superscript"/>
        </w:rPr>
        <w:t>2+</w:t>
      </w:r>
      <w:r>
        <w:t>/Fe; Fe</w:t>
      </w:r>
      <w:r>
        <w:rPr>
          <w:vertAlign w:val="superscript"/>
        </w:rPr>
        <w:t>3+</w:t>
      </w:r>
      <w:r>
        <w:t>/Fe; Fe</w:t>
      </w:r>
      <w:r>
        <w:rPr>
          <w:vertAlign w:val="superscript"/>
        </w:rPr>
        <w:t>3+</w:t>
      </w:r>
      <w:r>
        <w:t>/Fe</w:t>
      </w:r>
      <w:r>
        <w:rPr>
          <w:vertAlign w:val="superscript"/>
        </w:rPr>
        <w:t>2+</w:t>
      </w:r>
      <w:r>
        <w:t>; Sn</w:t>
      </w:r>
      <w:r>
        <w:rPr>
          <w:vertAlign w:val="superscript"/>
        </w:rPr>
        <w:t>2+</w:t>
      </w:r>
      <w:r>
        <w:t>/Sn; Pb</w:t>
      </w:r>
      <w:r>
        <w:rPr>
          <w:vertAlign w:val="superscript"/>
        </w:rPr>
        <w:t>2+</w:t>
      </w:r>
      <w:r>
        <w:t>/Pb; 2H</w:t>
      </w:r>
      <w:r>
        <w:rPr>
          <w:vertAlign w:val="superscript"/>
        </w:rPr>
        <w:t>+</w:t>
      </w:r>
      <w:r>
        <w:t>/H</w:t>
      </w:r>
      <w:r>
        <w:rPr>
          <w:vertAlign w:val="subscript"/>
        </w:rPr>
        <w:t>2</w:t>
      </w:r>
      <w:r>
        <w:t>; Cu</w:t>
      </w:r>
      <w:r>
        <w:rPr>
          <w:vertAlign w:val="superscript"/>
        </w:rPr>
        <w:t>2+</w:t>
      </w:r>
      <w:r>
        <w:t>/Cu; Cu</w:t>
      </w:r>
      <w:r>
        <w:rPr>
          <w:vertAlign w:val="superscript"/>
        </w:rPr>
        <w:t>+</w:t>
      </w:r>
      <w:r>
        <w:t>/Cu; Cu</w:t>
      </w:r>
      <w:r>
        <w:rPr>
          <w:vertAlign w:val="superscript"/>
        </w:rPr>
        <w:t>2+</w:t>
      </w:r>
      <w:r>
        <w:t>/Cu</w:t>
      </w:r>
      <w:r>
        <w:rPr>
          <w:vertAlign w:val="superscript"/>
        </w:rPr>
        <w:t>+</w:t>
      </w:r>
      <w:r>
        <w:t>; Ag</w:t>
      </w:r>
      <w:r>
        <w:rPr>
          <w:vertAlign w:val="superscript"/>
        </w:rPr>
        <w:t>+</w:t>
      </w:r>
      <w:r>
        <w:t>/Ag; Au</w:t>
      </w:r>
      <w:r>
        <w:rPr>
          <w:vertAlign w:val="superscript"/>
        </w:rPr>
        <w:t>3+</w:t>
      </w:r>
      <w:r>
        <w:t>/Au.</w:t>
      </w:r>
      <w:r>
        <w:br/>
      </w:r>
      <w:r>
        <w:rPr>
          <w:b/>
        </w:rPr>
        <w:t>Câu hỏi 2 trang 73 Hóa học 12</w:t>
      </w:r>
      <w:r>
        <w:t>:</w:t>
      </w:r>
      <w:r>
        <w:t xml:space="preserve"> </w:t>
      </w:r>
      <w:r>
        <w:t>So sánh thế điện cực chuẩn của cặp oxi hoá khử Fe</w:t>
      </w:r>
      <w:r>
        <w:rPr>
          <w:vertAlign w:val="superscript"/>
        </w:rPr>
        <w:t>2+</w:t>
      </w:r>
      <w:r>
        <w:t>/Fe và Pb</w:t>
      </w:r>
      <w:r>
        <w:rPr>
          <w:vertAlign w:val="superscript"/>
        </w:rPr>
        <w:t>2+</w:t>
      </w:r>
      <w:r>
        <w:t>/Pb. Từ đó, so sánh tính oxi hoá của Fe</w:t>
      </w:r>
      <w:r>
        <w:rPr>
          <w:vertAlign w:val="superscript"/>
        </w:rPr>
        <w:t xml:space="preserve">2+ </w:t>
      </w:r>
      <w:r>
        <w:t>và Pb</w:t>
      </w:r>
      <w:r>
        <w:rPr>
          <w:vertAlign w:val="superscript"/>
        </w:rPr>
        <w:t>2+</w:t>
      </w:r>
      <w:r>
        <w:t>, tính khử của Fe và Pb.</w:t>
      </w:r>
      <w:r>
        <w:br/>
      </w:r>
      <w:r>
        <w:rPr>
          <w:b/>
        </w:rPr>
        <w:t>Lời giải:</w:t>
      </w:r>
      <w:r>
        <w:br/>
      </w:r>
      <w:r>
        <w:t>E</w:t>
      </w:r>
      <w:r>
        <w:t>o</w:t>
      </w:r>
      <w:r>
        <w:t>F</w:t>
      </w:r>
      <w:r>
        <w:t>e</w:t>
      </w:r>
      <w:r>
        <w:t>2</w:t>
      </w:r>
      <w:r>
        <w:t>+</w:t>
      </w:r>
      <w:r>
        <w:t>/</w:t>
      </w:r>
      <w:r>
        <w:t>F</w:t>
      </w:r>
      <w:r>
        <w:t>e</w:t>
      </w:r>
      <w:r>
        <w:t>=</w:t>
      </w:r>
      <w:r>
        <w:t>−</w:t>
      </w:r>
      <w:r>
        <w:t>0</w:t>
      </w:r>
      <w:r>
        <w:t>,</w:t>
      </w:r>
      <w:r>
        <w:t>440</w:t>
      </w:r>
      <w:r>
        <w:t>V</w:t>
      </w:r>
      <w:r>
        <w:t>EFe^(2+)/Feo=−0,440V</w:t>
      </w:r>
      <w:r>
        <w:t>&lt;</w:t>
      </w:r>
      <w:r>
        <w:t xml:space="preserve"> </w:t>
      </w:r>
      <w:r>
        <w:t>E</w:t>
      </w:r>
      <w:r>
        <w:t>o</w:t>
      </w:r>
      <w:r>
        <w:t>P</w:t>
      </w:r>
      <w:r>
        <w:t>b</w:t>
      </w:r>
      <w:r>
        <w:t>2</w:t>
      </w:r>
      <w:r>
        <w:t>+</w:t>
      </w:r>
      <w:r>
        <w:t>/</w:t>
      </w:r>
      <w:r>
        <w:t>P</w:t>
      </w:r>
      <w:r>
        <w:t>b</w:t>
      </w:r>
      <w:r>
        <w:t>=</w:t>
      </w:r>
      <w:r>
        <w:t>−</w:t>
      </w:r>
      <w:r>
        <w:t>0</w:t>
      </w:r>
      <w:r>
        <w:t>,</w:t>
      </w:r>
      <w:r>
        <w:t>126</w:t>
      </w:r>
      <w:r>
        <w:t>V</w:t>
      </w:r>
      <w:r>
        <w:t>EPb^(2+)/Pbo=−0,126V</w:t>
      </w:r>
      <w:r>
        <w:br/>
      </w:r>
      <w:r>
        <w:t>⟹ Tính oxi hóa của Fe</w:t>
      </w:r>
      <w:r>
        <w:rPr>
          <w:vertAlign w:val="superscript"/>
        </w:rPr>
        <w:t xml:space="preserve">2+ </w:t>
      </w:r>
      <w:r>
        <w:t>yếu hơn tính oxi hóa của Pb</w:t>
      </w:r>
      <w:r>
        <w:rPr>
          <w:vertAlign w:val="superscript"/>
        </w:rPr>
        <w:t>2+</w:t>
      </w:r>
      <w:r>
        <w:t>.</w:t>
      </w:r>
      <w:r>
        <w:br/>
      </w:r>
      <w:r>
        <w:t xml:space="preserve">      Tính khử của Fe mạnh hơn tính khử của Pb.</w:t>
      </w:r>
      <w:r>
        <w:br/>
      </w:r>
      <w:r>
        <w:br/>
      </w:r>
      <w:r>
        <w:rPr>
          <w:b/>
        </w:rPr>
        <w:t>Luyện tập 3 trang 73 Hóa học 12</w:t>
      </w:r>
      <w:r>
        <w:t>:</w:t>
      </w:r>
      <w:r>
        <w:t xml:space="preserve"> </w:t>
      </w:r>
      <w:r>
        <w:t>Hãy sắp xếp dãy các ion sau theo chiều tăng dần tính oxi hoá: Na</w:t>
      </w:r>
      <w:r>
        <w:rPr>
          <w:vertAlign w:val="superscript"/>
        </w:rPr>
        <w:t>+</w:t>
      </w:r>
      <w:r>
        <w:t>, Zn</w:t>
      </w:r>
      <w:r>
        <w:rPr>
          <w:vertAlign w:val="superscript"/>
        </w:rPr>
        <w:t>2+</w:t>
      </w:r>
      <w:r>
        <w:t>, Au</w:t>
      </w:r>
      <w:r>
        <w:rPr>
          <w:vertAlign w:val="superscript"/>
        </w:rPr>
        <w:t>3+</w:t>
      </w:r>
      <w:r>
        <w:t>, Ni</w:t>
      </w:r>
      <w:r>
        <w:rPr>
          <w:vertAlign w:val="superscript"/>
        </w:rPr>
        <w:t>2+</w:t>
      </w:r>
      <w:r>
        <w:t>, H</w:t>
      </w:r>
      <w:r>
        <w:rPr>
          <w:vertAlign w:val="superscript"/>
        </w:rPr>
        <w:t>+</w:t>
      </w:r>
      <w:r>
        <w:t>.</w:t>
      </w:r>
      <w:r>
        <w:br/>
      </w:r>
      <w:r>
        <w:rPr>
          <w:b/>
        </w:rPr>
        <w:t>Lời giải:</w:t>
      </w:r>
      <w:r>
        <w:br/>
      </w:r>
      <w:r>
        <w:t>So sánh:</w:t>
      </w:r>
      <w:r>
        <w:t xml:space="preserve"> </w:t>
      </w:r>
      <w:r>
        <w:t>E</w:t>
      </w:r>
      <w:r>
        <w:t>o</w:t>
      </w:r>
      <w:r>
        <w:t>N</w:t>
      </w:r>
      <w:r>
        <w:t>a</w:t>
      </w:r>
      <w:r>
        <w:t>+</w:t>
      </w:r>
      <w:r>
        <w:t>/</w:t>
      </w:r>
      <w:r>
        <w:t>N</w:t>
      </w:r>
      <w:r>
        <w:t>a</w:t>
      </w:r>
      <w:r>
        <w:t>ENa^(+)/Nao</w:t>
      </w:r>
      <w:r>
        <w:t xml:space="preserve"> </w:t>
      </w:r>
      <w:r>
        <w:t>= -2,173V &lt;</w:t>
      </w:r>
      <w:r>
        <w:t xml:space="preserve"> </w:t>
      </w:r>
      <w:r>
        <w:t>E</w:t>
      </w:r>
      <w:r>
        <w:t>o</w:t>
      </w:r>
      <w:r>
        <w:t>Z</w:t>
      </w:r>
      <w:r>
        <w:t>n</w:t>
      </w:r>
      <w:r>
        <w:t>2</w:t>
      </w:r>
      <w:r>
        <w:t>+</w:t>
      </w:r>
      <w:r>
        <w:t>/</w:t>
      </w:r>
      <w:r>
        <w:t>Z</w:t>
      </w:r>
      <w:r>
        <w:t>n</w:t>
      </w:r>
      <w:r>
        <w:t>EZn^(2+)/Zno</w:t>
      </w:r>
      <w:r>
        <w:t xml:space="preserve"> </w:t>
      </w:r>
      <w:r>
        <w:t>= -0,763V &lt;</w:t>
      </w:r>
      <w:r>
        <w:t xml:space="preserve"> </w:t>
      </w:r>
      <w:r>
        <w:t>E</w:t>
      </w:r>
      <w:r>
        <w:t>o</w:t>
      </w:r>
      <w:r>
        <w:t>N</w:t>
      </w:r>
      <w:r>
        <w:t>i</w:t>
      </w:r>
      <w:r>
        <w:t>2</w:t>
      </w:r>
      <w:r>
        <w:t>+</w:t>
      </w:r>
      <w:r>
        <w:t>/</w:t>
      </w:r>
      <w:r>
        <w:t>N</w:t>
      </w:r>
      <w:r>
        <w:t>i</w:t>
      </w:r>
      <w:r>
        <w:t>ENi^(2+)/Nio</w:t>
      </w:r>
      <w:r>
        <w:t xml:space="preserve"> </w:t>
      </w:r>
      <w:r>
        <w:t>= -0,257V</w:t>
      </w:r>
      <w:r>
        <w:t xml:space="preserve"> </w:t>
      </w:r>
      <w:r>
        <w:t>&lt;</w:t>
      </w:r>
      <w:r>
        <w:t xml:space="preserve"> </w:t>
      </w:r>
      <w:r>
        <w:t>E</w:t>
      </w:r>
      <w:r>
        <w:t>o</w:t>
      </w:r>
      <w:r>
        <w:t>2</w:t>
      </w:r>
      <w:r>
        <w:t>H</w:t>
      </w:r>
      <w:r>
        <w:t>+</w:t>
      </w:r>
      <w:r>
        <w:t>/</w:t>
      </w:r>
      <w:r>
        <w:t>H</w:t>
      </w:r>
      <w:r>
        <w:t>2</w:t>
      </w:r>
      <w:r>
        <w:t>E2H^(+)/H_(2)o</w:t>
      </w:r>
      <w:r>
        <w:t xml:space="preserve"> </w:t>
      </w:r>
      <w:r>
        <w:t xml:space="preserve">= 0V &lt; </w:t>
      </w:r>
      <w:r>
        <w:t>E</w:t>
      </w:r>
      <w:r>
        <w:t>o</w:t>
      </w:r>
      <w:r>
        <w:t>A</w:t>
      </w:r>
      <w:r>
        <w:t>u</w:t>
      </w:r>
      <w:r>
        <w:t>3</w:t>
      </w:r>
      <w:r>
        <w:t>+</w:t>
      </w:r>
      <w:r>
        <w:t>/</w:t>
      </w:r>
      <w:r>
        <w:t>A</w:t>
      </w:r>
      <w:r>
        <w:t>u</w:t>
      </w:r>
      <w:r>
        <w:t>EAu^(3+)/Auo</w:t>
      </w:r>
      <w:r>
        <w:t xml:space="preserve"> </w:t>
      </w:r>
      <w:r>
        <w:t>= 1,520V.</w:t>
      </w:r>
      <w:r>
        <w:br/>
      </w:r>
      <w:r>
        <w:t>⟹ Sắp xếp dãy các ion theo chiều tăng dần tính oxi hóa là:</w:t>
      </w:r>
      <w:r>
        <w:br/>
      </w:r>
      <w:r>
        <w:t>Na</w:t>
      </w:r>
      <w:r>
        <w:rPr>
          <w:vertAlign w:val="superscript"/>
        </w:rPr>
        <w:t>+</w:t>
      </w:r>
      <w:r>
        <w:t xml:space="preserve"> </w:t>
      </w:r>
      <w:r>
        <w:t>&lt; Zn</w:t>
      </w:r>
      <w:r>
        <w:rPr>
          <w:vertAlign w:val="superscript"/>
        </w:rPr>
        <w:t>2+</w:t>
      </w:r>
      <w:r>
        <w:t xml:space="preserve"> </w:t>
      </w:r>
      <w:r>
        <w:t>&lt; Ni</w:t>
      </w:r>
      <w:r>
        <w:rPr>
          <w:vertAlign w:val="superscript"/>
        </w:rPr>
        <w:t>2+</w:t>
      </w:r>
      <w:r>
        <w:t xml:space="preserve"> </w:t>
      </w:r>
      <w:r>
        <w:t>&lt; H</w:t>
      </w:r>
      <w:r>
        <w:rPr>
          <w:vertAlign w:val="superscript"/>
        </w:rPr>
        <w:t>+</w:t>
      </w:r>
      <w:r>
        <w:t xml:space="preserve"> </w:t>
      </w:r>
      <w:r>
        <w:t>&lt; Au</w:t>
      </w:r>
      <w:r>
        <w:rPr>
          <w:vertAlign w:val="superscript"/>
        </w:rPr>
        <w:t>3+</w:t>
      </w:r>
      <w:r>
        <w:br/>
      </w:r>
      <w:r>
        <w:rPr>
          <w:b/>
        </w:rPr>
        <w:t>Câu hỏi 3 trang 74 Hóa học 12</w:t>
      </w:r>
      <w:r>
        <w:t>:</w:t>
      </w:r>
      <w:r>
        <w:t xml:space="preserve"> </w:t>
      </w:r>
      <w:r>
        <w:t>Phản ứng nào sau đây có thể xảy ra ở điều kiện chuẩn? Giải thích.</w:t>
      </w:r>
      <w:r>
        <w:br/>
      </w:r>
      <w:r>
        <w:t>a) Cu(s) + Fe</w:t>
      </w:r>
      <w:r>
        <w:rPr>
          <w:vertAlign w:val="superscript"/>
        </w:rPr>
        <w:t>3+</w:t>
      </w:r>
      <w:r>
        <w:t>(aq) → ?</w:t>
      </w:r>
      <w:r>
        <w:br/>
      </w:r>
      <w:r>
        <w:t>b) Ag(s) + Sn</w:t>
      </w:r>
      <w:r>
        <w:rPr>
          <w:vertAlign w:val="superscript"/>
        </w:rPr>
        <w:t>2+</w:t>
      </w:r>
      <w:r>
        <w:t>(aq) → ?</w:t>
      </w:r>
      <w:r>
        <w:br/>
      </w:r>
      <w:r>
        <w:rPr>
          <w:b/>
        </w:rPr>
        <w:t>Lời giải:</w:t>
      </w:r>
      <w:r>
        <w:br/>
      </w:r>
      <w:r>
        <w:t>a)</w:t>
      </w:r>
      <w:r>
        <w:t xml:space="preserve"> </w:t>
      </w:r>
      <w:r>
        <w:t>E</w:t>
      </w:r>
      <w:r>
        <w:t>o</w:t>
      </w:r>
      <w:r>
        <w:t>F</w:t>
      </w:r>
      <w:r>
        <w:t>e</w:t>
      </w:r>
      <w:r>
        <w:t>3</w:t>
      </w:r>
      <w:r>
        <w:t>+</w:t>
      </w:r>
      <w:r>
        <w:t>/</w:t>
      </w:r>
      <w:r>
        <w:t>F</w:t>
      </w:r>
      <w:r>
        <w:t>e</w:t>
      </w:r>
      <w:r>
        <w:t>2</w:t>
      </w:r>
      <w:r>
        <w:t>+</w:t>
      </w:r>
      <w:r>
        <w:t>EFe^(3+)/Fe^(2+)o</w:t>
      </w:r>
      <w:r>
        <w:t xml:space="preserve"> </w:t>
      </w:r>
      <w:r>
        <w:t>= 0,771V &gt;</w:t>
      </w:r>
      <w:r>
        <w:t xml:space="preserve"> </w:t>
      </w:r>
      <w:r>
        <w:t>E</w:t>
      </w:r>
      <w:r>
        <w:t>o</w:t>
      </w:r>
      <w:r>
        <w:t>C</w:t>
      </w:r>
      <w:r>
        <w:t>u</w:t>
      </w:r>
      <w:r>
        <w:t>2</w:t>
      </w:r>
      <w:r>
        <w:t>+</w:t>
      </w:r>
      <w:r>
        <w:t>/</w:t>
      </w:r>
      <w:r>
        <w:t>C</w:t>
      </w:r>
      <w:r>
        <w:t>u</w:t>
      </w:r>
      <w:r>
        <w:t>ECu^(2+)/Cuo</w:t>
      </w:r>
      <w:r>
        <w:t xml:space="preserve"> </w:t>
      </w:r>
      <w:r>
        <w:t>= 0,340V nên Fe</w:t>
      </w:r>
      <w:r>
        <w:rPr>
          <w:vertAlign w:val="superscript"/>
        </w:rPr>
        <w:t>3+</w:t>
      </w:r>
      <w:r>
        <w:t xml:space="preserve"> </w:t>
      </w:r>
      <w:r>
        <w:t>có tính oxi hóa mạnh hơn Cu</w:t>
      </w:r>
      <w:r>
        <w:rPr>
          <w:vertAlign w:val="superscript"/>
        </w:rPr>
        <w:t>2+</w:t>
      </w:r>
      <w:r>
        <w:t>, Cu có tính khử mạnh hơn Fe</w:t>
      </w:r>
      <w:r>
        <w:rPr>
          <w:vertAlign w:val="superscript"/>
        </w:rPr>
        <w:t>2+</w:t>
      </w:r>
      <w:r>
        <w:t>. Vậy ở điều kiện chuẩn phản ứng dưới đây có thể xảy ra:</w:t>
      </w:r>
      <w:r>
        <w:br/>
      </w:r>
      <w:r>
        <w:t>Cu(s) + 2Fe</w:t>
      </w:r>
      <w:r>
        <w:rPr>
          <w:vertAlign w:val="superscript"/>
        </w:rPr>
        <w:t>3+</w:t>
      </w:r>
      <w:r>
        <w:t>(aq) → Cu</w:t>
      </w:r>
      <w:r>
        <w:rPr>
          <w:vertAlign w:val="superscript"/>
        </w:rPr>
        <w:t>2+</w:t>
      </w:r>
      <w:r>
        <w:t>(aq) + 2Fe</w:t>
      </w:r>
      <w:r>
        <w:rPr>
          <w:vertAlign w:val="superscript"/>
        </w:rPr>
        <w:t>2+</w:t>
      </w:r>
      <w:r>
        <w:t>(aq)</w:t>
      </w:r>
      <w:r>
        <w:br/>
      </w:r>
      <w:r>
        <w:t>b)</w:t>
      </w:r>
      <w:r>
        <w:t xml:space="preserve"> </w:t>
      </w:r>
      <w:r>
        <w:t>E</w:t>
      </w:r>
      <w:r>
        <w:t>o</w:t>
      </w:r>
      <w:r>
        <w:t>A</w:t>
      </w:r>
      <w:r>
        <w:t>g</w:t>
      </w:r>
      <w:r>
        <w:t>+</w:t>
      </w:r>
      <w:r>
        <w:t>/</w:t>
      </w:r>
      <w:r>
        <w:t>A</w:t>
      </w:r>
      <w:r>
        <w:t>g</w:t>
      </w:r>
      <w:r>
        <w:t>EAg^(+)/Ago</w:t>
      </w:r>
      <w:r>
        <w:t>= 0,779V &gt;</w:t>
      </w:r>
      <w:r>
        <w:t xml:space="preserve"> </w:t>
      </w:r>
      <w:r>
        <w:t>E</w:t>
      </w:r>
      <w:r>
        <w:t>o</w:t>
      </w:r>
      <w:r>
        <w:t>S</w:t>
      </w:r>
      <w:r>
        <w:t>n</w:t>
      </w:r>
      <w:r>
        <w:t>2</w:t>
      </w:r>
      <w:r>
        <w:t>+</w:t>
      </w:r>
      <w:r>
        <w:t>/</w:t>
      </w:r>
      <w:r>
        <w:t>S</w:t>
      </w:r>
      <w:r>
        <w:t>n</w:t>
      </w:r>
      <w:r>
        <w:t>ESn^(2+)/Sno</w:t>
      </w:r>
      <w:r>
        <w:t xml:space="preserve"> </w:t>
      </w:r>
      <w:r>
        <w:t>= -0,138V nên Ag</w:t>
      </w:r>
      <w:r>
        <w:rPr>
          <w:vertAlign w:val="superscript"/>
        </w:rPr>
        <w:t>+</w:t>
      </w:r>
      <w:r>
        <w:t xml:space="preserve"> </w:t>
      </w:r>
      <w:r>
        <w:t>có tính oxi hóa mạnh hơn Sn</w:t>
      </w:r>
      <w:r>
        <w:rPr>
          <w:vertAlign w:val="superscript"/>
        </w:rPr>
        <w:t>2+</w:t>
      </w:r>
      <w:r>
        <w:t>, Sn có tính khử mạnh hơn Ag.Vậy ở điều kiện chuẩn phản ứng này không thể diễn ra.</w:t>
      </w:r>
      <w:r>
        <w:br/>
      </w:r>
      <w:r>
        <w:rPr>
          <w:b/>
        </w:rPr>
        <w:t>Bài tập</w:t>
      </w:r>
      <w:r>
        <w:br/>
      </w:r>
      <w:r>
        <w:rPr>
          <w:b/>
        </w:rPr>
        <w:t>Bài 1 trang 75 Hóa học 12</w:t>
      </w:r>
      <w:r>
        <w:t>:</w:t>
      </w:r>
      <w:r>
        <w:t xml:space="preserve"> </w:t>
      </w:r>
      <w:r>
        <w:t>Kim loại M tan được trong dung dịch HCl 1 M ở 25°C tạo muối MCl</w:t>
      </w:r>
      <w:r>
        <w:rPr>
          <w:vertAlign w:val="subscript"/>
        </w:rPr>
        <w:t>n</w:t>
      </w:r>
      <w:r>
        <w:t xml:space="preserve"> </w:t>
      </w:r>
      <w:r>
        <w:t>và H</w:t>
      </w:r>
      <w:r>
        <w:rPr>
          <w:vertAlign w:val="subscript"/>
        </w:rPr>
        <w:t>2</w:t>
      </w:r>
      <w:r>
        <w:t>. Hãy so sánh giá trị thể điện cực chuẩn của cặp M</w:t>
      </w:r>
      <w:r>
        <w:rPr>
          <w:vertAlign w:val="superscript"/>
        </w:rPr>
        <w:t>n+</w:t>
      </w:r>
      <w:r>
        <w:t>/M và 2H</w:t>
      </w:r>
      <w:r>
        <w:rPr>
          <w:vertAlign w:val="superscript"/>
        </w:rPr>
        <w:t>+</w:t>
      </w:r>
      <w:r>
        <w:t>/H</w:t>
      </w:r>
      <w:r>
        <w:rPr>
          <w:vertAlign w:val="subscript"/>
        </w:rPr>
        <w:t>2</w:t>
      </w:r>
      <w:r>
        <w:t>. Giải thích.</w:t>
      </w:r>
      <w:r>
        <w:br/>
      </w:r>
      <w:r>
        <w:rPr>
          <w:b/>
        </w:rPr>
        <w:t>Lời giải:</w:t>
      </w:r>
      <w:r>
        <w:br/>
      </w:r>
      <w:r>
        <w:t>2M + 2nH</w:t>
      </w:r>
      <w:r>
        <w:rPr>
          <w:vertAlign w:val="superscript"/>
        </w:rPr>
        <w:t xml:space="preserve">+ </w:t>
      </w:r>
      <w:r>
        <w:t>⟶ 2M</w:t>
      </w:r>
      <w:r>
        <w:rPr>
          <w:vertAlign w:val="superscript"/>
        </w:rPr>
        <w:t>n+</w:t>
      </w:r>
      <w:r>
        <w:t xml:space="preserve"> </w:t>
      </w:r>
      <w:r>
        <w:t>+ nH</w:t>
      </w:r>
      <w:r>
        <w:rPr>
          <w:vertAlign w:val="subscript"/>
        </w:rPr>
        <w:t>2</w:t>
      </w:r>
      <w:r>
        <w:br/>
      </w:r>
      <w:r>
        <w:t>Dựa vào phản ứng ta thấy H</w:t>
      </w:r>
      <w:r>
        <w:rPr>
          <w:vertAlign w:val="superscript"/>
        </w:rPr>
        <w:t>+</w:t>
      </w:r>
      <w:r>
        <w:t xml:space="preserve"> </w:t>
      </w:r>
      <w:r>
        <w:t>có tính oxi hóa mạnh hơn M</w:t>
      </w:r>
      <w:r>
        <w:rPr>
          <w:vertAlign w:val="superscript"/>
        </w:rPr>
        <w:t>n+</w:t>
      </w:r>
      <w:r>
        <w:t>, M có tính khử mạnh hơn H</w:t>
      </w:r>
      <w:r>
        <w:rPr>
          <w:vertAlign w:val="subscript"/>
        </w:rPr>
        <w:t>2</w:t>
      </w:r>
      <w:r>
        <w:t xml:space="preserve"> </w:t>
      </w:r>
      <w:r>
        <w:t>⟹</w:t>
      </w:r>
      <w:r>
        <w:t xml:space="preserve"> </w:t>
      </w:r>
      <w:r>
        <w:t>E</w:t>
      </w:r>
      <w:r>
        <w:t>o</w:t>
      </w:r>
      <w:r>
        <w:t>2</w:t>
      </w:r>
      <w:r>
        <w:t>H</w:t>
      </w:r>
      <w:r>
        <w:t>+</w:t>
      </w:r>
      <w:r>
        <w:t>/</w:t>
      </w:r>
      <w:r>
        <w:t>H</w:t>
      </w:r>
      <w:r>
        <w:t>2</w:t>
      </w:r>
      <w:r>
        <w:t>&gt;</w:t>
      </w:r>
      <w:r>
        <w:t>E</w:t>
      </w:r>
      <w:r>
        <w:t>o</w:t>
      </w:r>
      <w:r>
        <w:t>M</w:t>
      </w:r>
      <w:r>
        <w:t>n</w:t>
      </w:r>
      <w:r>
        <w:t>+</w:t>
      </w:r>
      <w:r>
        <w:t>/</w:t>
      </w:r>
      <w:r>
        <w:t>M</w:t>
      </w:r>
      <w:r>
        <w:t>E2H^(+)/H_(2)o&gt;EM^(n)^(+)/Mo</w:t>
      </w:r>
      <w:r>
        <w:br/>
      </w:r>
      <w:r>
        <w:br/>
      </w:r>
      <w:r>
        <w:rPr>
          <w:b/>
        </w:rPr>
        <w:t>Bài 2 trang 75 Hóa học 12</w:t>
      </w:r>
      <w:r>
        <w:t>:</w:t>
      </w:r>
      <w:r>
        <w:t xml:space="preserve"> </w:t>
      </w:r>
      <w:r>
        <w:t>Cho các cặp oxi hoá khử sau:</w:t>
      </w:r>
      <w:r>
        <w:br/>
      </w:r>
      <w:r>
        <w:t>a) Mg</w:t>
      </w:r>
      <w:r>
        <w:rPr>
          <w:vertAlign w:val="superscript"/>
        </w:rPr>
        <w:t>2+</w:t>
      </w:r>
      <w:r>
        <w:t>/Mg và Cu</w:t>
      </w:r>
      <w:r>
        <w:rPr>
          <w:vertAlign w:val="superscript"/>
        </w:rPr>
        <w:t>2+</w:t>
      </w:r>
      <w:r>
        <w:t>/Cu</w:t>
      </w:r>
      <w:r>
        <w:br/>
      </w:r>
      <w:r>
        <w:t>b) Zn</w:t>
      </w:r>
      <w:r>
        <w:rPr>
          <w:vertAlign w:val="superscript"/>
        </w:rPr>
        <w:t>2+</w:t>
      </w:r>
      <w:r>
        <w:t>/Zn và Fe</w:t>
      </w:r>
      <w:r>
        <w:rPr>
          <w:vertAlign w:val="superscript"/>
        </w:rPr>
        <w:t>2+</w:t>
      </w:r>
      <w:r>
        <w:t>/Fe.</w:t>
      </w:r>
      <w:r>
        <w:br/>
      </w:r>
      <w:r>
        <w:t>c) Ag</w:t>
      </w:r>
      <w:r>
        <w:rPr>
          <w:vertAlign w:val="superscript"/>
        </w:rPr>
        <w:t>+</w:t>
      </w:r>
      <w:r>
        <w:t>/Ag và Au</w:t>
      </w:r>
      <w:r>
        <w:rPr>
          <w:vertAlign w:val="superscript"/>
        </w:rPr>
        <w:t>3+</w:t>
      </w:r>
      <w:r>
        <w:t>/Au.</w:t>
      </w:r>
      <w:r>
        <w:br/>
      </w:r>
      <w:r>
        <w:t>Viết các phương trình hóa học của phản ứng theo chiều tự diễn biến từ các cặp oxi hoá – khử tương ứng đã cho.</w:t>
      </w:r>
      <w:r>
        <w:br/>
      </w:r>
      <w:r>
        <w:rPr>
          <w:b/>
        </w:rPr>
        <w:t>Lời giải:</w:t>
      </w:r>
      <w:r>
        <w:br/>
      </w:r>
      <w:r>
        <w:t>a) Mg + Cu</w:t>
      </w:r>
      <w:r>
        <w:rPr>
          <w:vertAlign w:val="superscript"/>
        </w:rPr>
        <w:t xml:space="preserve">2+ </w:t>
      </w:r>
      <w:r>
        <w:t>⟶ Mg</w:t>
      </w:r>
      <w:r>
        <w:rPr>
          <w:vertAlign w:val="superscript"/>
        </w:rPr>
        <w:t xml:space="preserve">2+ </w:t>
      </w:r>
      <w:r>
        <w:t>+ Cu</w:t>
      </w:r>
      <w:r>
        <w:br/>
      </w:r>
      <w:r>
        <w:t>b) Zn + Fe</w:t>
      </w:r>
      <w:r>
        <w:rPr>
          <w:vertAlign w:val="superscript"/>
        </w:rPr>
        <w:t xml:space="preserve">2+ </w:t>
      </w:r>
      <w:r>
        <w:t>⟶Zn</w:t>
      </w:r>
      <w:r>
        <w:rPr>
          <w:vertAlign w:val="superscript"/>
        </w:rPr>
        <w:t xml:space="preserve">2+ </w:t>
      </w:r>
      <w:r>
        <w:t>+ Fe</w:t>
      </w:r>
      <w:r>
        <w:br/>
      </w:r>
      <w:r>
        <w:t>c) 3Ag + Au</w:t>
      </w:r>
      <w:r>
        <w:rPr>
          <w:vertAlign w:val="superscript"/>
        </w:rPr>
        <w:t xml:space="preserve">3+ </w:t>
      </w:r>
      <w:r>
        <w:t>⟶ 3Ag</w:t>
      </w:r>
      <w:r>
        <w:rPr>
          <w:vertAlign w:val="superscript"/>
        </w:rPr>
        <w:t>+</w:t>
      </w:r>
      <w:r>
        <w:t xml:space="preserve"> </w:t>
      </w:r>
      <w:r>
        <w:t>+ Au</w:t>
      </w:r>
      <w:r>
        <w:br/>
      </w:r>
      <w:r>
        <w:br/>
      </w:r>
      <w:r>
        <w:rPr>
          <w:b/>
        </w:rPr>
        <w:t>Bài 3 trang 75 Hóa học 12</w:t>
      </w:r>
      <w:r>
        <w:t>:</w:t>
      </w:r>
      <w:r>
        <w:t xml:space="preserve"> </w:t>
      </w:r>
      <w:r>
        <w:t>Thế điện cực chuẩn của cặp M</w:t>
      </w:r>
      <w:r>
        <w:rPr>
          <w:vertAlign w:val="superscript"/>
        </w:rPr>
        <w:t>+</w:t>
      </w:r>
      <w:r>
        <w:t>/M (M là kim loại) bằng –3,040 V. Những phát biểu liên quan đến cặp oxi hoá – khử M</w:t>
      </w:r>
      <w:r>
        <w:rPr>
          <w:vertAlign w:val="superscript"/>
        </w:rPr>
        <w:t>+</w:t>
      </w:r>
      <w:r>
        <w:t>/M nào sau đây là đúng?</w:t>
      </w:r>
      <w:r>
        <w:br/>
      </w:r>
      <w:r>
        <w:t>(a) M là kim loại có tính khử mạnh.</w:t>
      </w:r>
      <w:r>
        <w:br/>
      </w:r>
      <w:r>
        <w:t>(b) Ion M</w:t>
      </w:r>
      <w:r>
        <w:rPr>
          <w:vertAlign w:val="superscript"/>
        </w:rPr>
        <w:t>+</w:t>
      </w:r>
      <w:r>
        <w:t xml:space="preserve"> </w:t>
      </w:r>
      <w:r>
        <w:t>có tính oxi hoá yếu.</w:t>
      </w:r>
      <w:r>
        <w:br/>
      </w:r>
      <w:r>
        <w:t>(c) M là kim loại có tính khử yếu.</w:t>
      </w:r>
      <w:r>
        <w:br/>
      </w:r>
      <w:r>
        <w:t>(d) Ion M</w:t>
      </w:r>
      <w:r>
        <w:rPr>
          <w:vertAlign w:val="superscript"/>
        </w:rPr>
        <w:t>+</w:t>
      </w:r>
      <w:r>
        <w:t xml:space="preserve"> </w:t>
      </w:r>
      <w:r>
        <w:t>có tính oxi hoá mạnh.</w:t>
      </w:r>
      <w:r>
        <w:br/>
      </w:r>
      <w:r>
        <w:rPr>
          <w:b/>
        </w:rPr>
        <w:t>Lời giải:</w:t>
      </w:r>
      <w:r>
        <w:br/>
      </w:r>
      <w:r>
        <w:t>Những phát biểu đúng là: (a), (b).</w:t>
      </w:r>
      <w:r>
        <w:br/>
      </w:r>
      <w:r>
        <w:t>Thế điện cực chuẩn của cặp M</w:t>
      </w:r>
      <w:r>
        <w:rPr>
          <w:vertAlign w:val="superscript"/>
        </w:rPr>
        <w:t>+</w:t>
      </w:r>
      <w:r>
        <w:t>/M (M là kim loại) bằng –3,040 V đây là giá trị tương đối thấp với cặp oxi hóa – khử của kim loại, chứng tỏ tính khử của kim loại M mạnh, tính oxi hóa của ion M</w:t>
      </w:r>
      <w:r>
        <w:rPr>
          <w:vertAlign w:val="superscript"/>
        </w:rPr>
        <w:t>+</w:t>
      </w:r>
      <w:r>
        <w:t xml:space="preserve"> </w:t>
      </w:r>
      <w:r>
        <w:t>yếu.</w:t>
      </w:r>
      <w:r>
        <w:br/>
      </w:r>
      <w:r>
        <w:br/>
      </w:r>
      <w:r>
        <w:rPr>
          <w:b/>
        </w:rPr>
        <w:t>Bài 4 trang 75 Hóa học 12</w:t>
      </w:r>
      <w:r>
        <w:t>:</w:t>
      </w:r>
      <w:r>
        <w:t xml:space="preserve"> </w:t>
      </w:r>
      <w:r>
        <w:t>Chromium (Cr) thường được sử dụng để mạ lên kim loại do Cr tạo được lớp phủ sáng bóng. Hãy cho biết thiết bị kim loại được mạ Cr có bền trong môi trường là dung dịch Fe(NO</w:t>
      </w:r>
      <w:r>
        <w:rPr>
          <w:vertAlign w:val="subscript"/>
        </w:rPr>
        <w:t>3</w:t>
      </w:r>
      <w:r>
        <w:t>)</w:t>
      </w:r>
      <w:r>
        <w:rPr>
          <w:vertAlign w:val="subscript"/>
        </w:rPr>
        <w:t>2</w:t>
      </w:r>
      <w:r>
        <w:t xml:space="preserve"> </w:t>
      </w:r>
      <w:r>
        <w:t>không. Giải thích. Cho biết thế điện cực chuẩn của cặp Cr</w:t>
      </w:r>
      <w:r>
        <w:rPr>
          <w:vertAlign w:val="superscript"/>
        </w:rPr>
        <w:t>2+</w:t>
      </w:r>
      <w:r>
        <w:t>/Cr là -0,910 V.</w:t>
      </w:r>
      <w:r>
        <w:br/>
      </w:r>
      <w:r>
        <w:rPr>
          <w:b/>
        </w:rPr>
        <w:t>Lời giải:</w:t>
      </w:r>
      <w:r>
        <w:br/>
      </w:r>
      <w:r>
        <w:t>E</w:t>
      </w:r>
      <w:r>
        <w:t>o</w:t>
      </w:r>
      <w:r>
        <w:t>F</w:t>
      </w:r>
      <w:r>
        <w:t>e</w:t>
      </w:r>
      <w:r>
        <w:t>2</w:t>
      </w:r>
      <w:r>
        <w:t>+</w:t>
      </w:r>
      <w:r>
        <w:t>/</w:t>
      </w:r>
      <w:r>
        <w:t>F</w:t>
      </w:r>
      <w:r>
        <w:t>e</w:t>
      </w:r>
      <w:r>
        <w:t>EFe^(2+)/Feo</w:t>
      </w:r>
      <w:r>
        <w:t>= -0,440V</w:t>
      </w:r>
      <w:r>
        <w:t xml:space="preserve"> &gt;</w:t>
      </w:r>
      <w:r>
        <w:t xml:space="preserve"> </w:t>
      </w:r>
      <w:r>
        <w:t>E</w:t>
      </w:r>
      <w:r>
        <w:t>o</w:t>
      </w:r>
      <w:r>
        <w:t>C</w:t>
      </w:r>
      <w:r>
        <w:t>r</w:t>
      </w:r>
      <w:r>
        <w:t>2</w:t>
      </w:r>
      <w:r>
        <w:t>+</w:t>
      </w:r>
      <w:r>
        <w:t>/</w:t>
      </w:r>
      <w:r>
        <w:t>C</w:t>
      </w:r>
      <w:r>
        <w:t>r</w:t>
      </w:r>
      <w:r>
        <w:t>ECr^(2+)/Cro</w:t>
      </w:r>
      <w:r>
        <w:t>= -0,910V nên Fe</w:t>
      </w:r>
      <w:r>
        <w:rPr>
          <w:vertAlign w:val="superscript"/>
        </w:rPr>
        <w:t>2+</w:t>
      </w:r>
      <w:r>
        <w:t xml:space="preserve"> </w:t>
      </w:r>
      <w:r>
        <w:t>có tính oxi hóa mạnh hơn Cr</w:t>
      </w:r>
      <w:r>
        <w:rPr>
          <w:vertAlign w:val="superscript"/>
        </w:rPr>
        <w:t>2+</w:t>
      </w:r>
      <w:r>
        <w:t>, Cr có tính khử mạnh hơn Fe. Vậy ở điều kiện chuẩn phản ứng dưới đây có thể xảy ra:</w:t>
      </w:r>
      <w:r>
        <w:br/>
      </w:r>
      <w:r>
        <w:t>Cr + Fe(NO</w:t>
      </w:r>
      <w:r>
        <w:rPr>
          <w:vertAlign w:val="subscript"/>
        </w:rPr>
        <w:t>3</w:t>
      </w:r>
      <w:r>
        <w:t>)</w:t>
      </w:r>
      <w:r>
        <w:rPr>
          <w:vertAlign w:val="subscript"/>
        </w:rPr>
        <w:t>2</w:t>
      </w:r>
      <w:r>
        <w:t xml:space="preserve"> </w:t>
      </w:r>
      <w:r>
        <w:t>⟶ Cr(NO</w:t>
      </w:r>
      <w:r>
        <w:rPr>
          <w:vertAlign w:val="subscript"/>
        </w:rPr>
        <w:t>3</w:t>
      </w:r>
      <w:r>
        <w:t>)</w:t>
      </w:r>
      <w:r>
        <w:rPr>
          <w:vertAlign w:val="subscript"/>
        </w:rPr>
        <w:t>2</w:t>
      </w:r>
      <w:r>
        <w:t xml:space="preserve"> </w:t>
      </w:r>
      <w:r>
        <w:t>+ Fe</w:t>
      </w:r>
      <w:r>
        <w:br/>
      </w:r>
      <w:r>
        <w:t>Vậy thiết bị kim loại được mạ Cr</w:t>
      </w:r>
      <w:r>
        <w:t xml:space="preserve"> </w:t>
      </w:r>
      <w:r>
        <w:rPr>
          <w:i/>
        </w:rPr>
        <w:t>không bền</w:t>
      </w:r>
      <w:r>
        <w:t xml:space="preserve"> </w:t>
      </w:r>
      <w:r>
        <w:t>trong môi trường là dung dịch Fe(NO</w:t>
      </w:r>
      <w:r>
        <w:rPr>
          <w:vertAlign w:val="subscript"/>
        </w:rPr>
        <w:t>3</w:t>
      </w:r>
      <w:r>
        <w:t>)</w:t>
      </w:r>
      <w:r>
        <w:rPr>
          <w:vertAlign w:val="subscript"/>
        </w:rPr>
        <w:t>2</w:t>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