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6: Một số khái niệm cơ bản về phức chất</w:t>
      </w:r>
    </w:p>
    <w:p>
      <w:r>
        <w:rPr>
          <w:b/>
        </w:rPr>
        <w:t>Giải Chuyên đề Hóa 12 Bài 6: Một số khái niệm cơ bản về phức chất</w:t>
      </w:r>
      <w:r>
        <w:br/>
      </w:r>
      <w:r>
        <w:rPr>
          <w:b/>
        </w:rPr>
        <w:t>Mở đầu trang 38 Chuyên đề Hóa học 12</w:t>
      </w:r>
      <w:r>
        <w:t>:</w:t>
      </w:r>
      <w:r>
        <w:t xml:space="preserve"> </w:t>
      </w:r>
      <w:r>
        <w:t>Để tạo thành phức chất bát diện, cation Co</w:t>
      </w:r>
      <w:r>
        <w:rPr>
          <w:vertAlign w:val="superscript"/>
        </w:rPr>
        <w:t>3+</w:t>
      </w:r>
      <w:r>
        <w:t xml:space="preserve"> </w:t>
      </w:r>
      <w:r>
        <w:t>nhận 6 cặp electron chưa liên kết từ các phối tử.</w:t>
      </w:r>
      <w:r>
        <w:br/>
      </w:r>
      <w:r>
        <w:t>Quan sát Hình 6.1, hãy dự đoán cần bao nhiêu phân tử ethylenediamine để tạo phức chất với một cation Co</w:t>
      </w:r>
      <w:r>
        <w:rPr>
          <w:vertAlign w:val="superscript"/>
        </w:rPr>
        <w:t>3+</w:t>
      </w:r>
      <w:r>
        <w:t>. Giải thích.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381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5a0ff12408a40f9b18ebeb89e43686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Dựa vào cấu tạo phân tử ethylenediamine ta thấy, khi hình thành phức chất mỗi phân tử ethylenediamine có thể cho nguyên tử trung tâm 2 cặp electron chưa liên kết của cả 2 nguyên tử N để hình thành liên kết σ theo kiểu cho - nhận.</w:t>
      </w:r>
      <w:r>
        <w:br/>
      </w:r>
      <w:r>
        <w:t>Vì vậy, để tạo thành phức chất bát diện, cần 3 phân tử ethylenediamine để tạo phức chất với một cation Co</w:t>
      </w:r>
      <w:r>
        <w:rPr>
          <w:vertAlign w:val="superscript"/>
        </w:rPr>
        <w:t>3+</w:t>
      </w:r>
      <w:r>
        <w:t>.</w:t>
      </w:r>
      <w:r>
        <w:br/>
      </w:r>
      <w:r>
        <w:rPr>
          <w:b/>
        </w:rPr>
        <w:t>I. Nguyên tử trung tâm và số phối trí của nguyên tử trung tâm trong phức chất</w:t>
      </w:r>
      <w:r>
        <w:br/>
      </w:r>
      <w:r>
        <w:rPr>
          <w:b/>
        </w:rPr>
        <w:t>Câu hỏi 1 trang 38 Chuyên đề Hóa học 12</w:t>
      </w:r>
      <w:r>
        <w:t>:</w:t>
      </w:r>
      <w:r>
        <w:t xml:space="preserve"> </w:t>
      </w:r>
      <w:r>
        <w:t>Các anion F</w:t>
      </w:r>
      <w:r>
        <w:rPr>
          <w:vertAlign w:val="superscript"/>
        </w:rPr>
        <w:t>−</w:t>
      </w:r>
      <w:r>
        <w:t xml:space="preserve"> </w:t>
      </w:r>
      <w:r>
        <w:t>và CN</w:t>
      </w:r>
      <w:r>
        <w:rPr>
          <w:vertAlign w:val="superscript"/>
        </w:rPr>
        <w:t xml:space="preserve">− </w:t>
      </w:r>
      <w:r>
        <w:t xml:space="preserve"> đã cho cặp electron liên kết để trở thành phối tử trong hai phức chất: [FeF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>4−</w:t>
      </w:r>
      <w:r>
        <w:t xml:space="preserve"> </w:t>
      </w:r>
      <w:r>
        <w:t>và [Fe(CN)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>3−</w:t>
      </w:r>
      <w:r>
        <w:br/>
      </w:r>
      <w:r>
        <w:t>Cho biết số oxi hoá của nguyên tử trung tâm trong mỗi phức chất trên.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5174eac0f99476c946a760d96aee1f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Luyện tập 1 trang 39 Chuyên đề Hóa học 12</w:t>
      </w:r>
      <w:r>
        <w:t>:</w:t>
      </w:r>
      <w:r>
        <w:t xml:space="preserve"> </w:t>
      </w:r>
      <w:r>
        <w:t>Cho biết số oxi hoá của nguyên tử trung tâm trong hai phức chất sau: [Ni(CO)</w:t>
      </w:r>
      <w:r>
        <w:rPr>
          <w:vertAlign w:val="subscript"/>
        </w:rPr>
        <w:t>4</w:t>
      </w:r>
      <w:r>
        <w:t>] và [NiCl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>2−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428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938445beb8f45b79c4c7a92ef8e4cf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hỏi 2 trang 39 Chuyên đề Hóa học 12</w:t>
      </w:r>
      <w:r>
        <w:t>:</w:t>
      </w:r>
      <w:r>
        <w:t xml:space="preserve"> </w:t>
      </w:r>
      <w:r>
        <w:t>Số phối trí của nguyên tử trung tâm trong phức chất tứ diện, vuông phẳng và bát diện lần lượt là bao nhiêu?</w:t>
      </w:r>
      <w:r>
        <w:br/>
      </w:r>
      <w:r>
        <w:rPr>
          <w:b/>
        </w:rPr>
        <w:t>Lời giải:</w:t>
      </w:r>
      <w:r>
        <w:br/>
      </w:r>
      <w:r>
        <w:t>Số phối trí của nguyên tử trung tâm trong phức chất tứ diện, vuông phẳng và bát diện lần lượt là 4, 4 và 6.</w:t>
      </w:r>
      <w:r>
        <w:br/>
      </w:r>
      <w:r>
        <w:rPr>
          <w:b/>
        </w:rPr>
        <w:t>Luyện tập 2 trang 39 Chuyên đề Hóa học 12</w:t>
      </w:r>
      <w:r>
        <w:t>:</w:t>
      </w:r>
      <w:r>
        <w:t xml:space="preserve"> </w:t>
      </w:r>
      <w:r>
        <w:t>Hãy cho biết số phối trí của nguyên tử trung tâm trong phức chất [Ni(OH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>2+</w:t>
      </w:r>
      <w:r>
        <w:t xml:space="preserve"> </w:t>
      </w:r>
      <w:r>
        <w:t>và phức chất [NiCl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>2-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 xml:space="preserve">- </w:t>
      </w:r>
      <w:r>
        <w:t>Trong phức chất [Ni(OH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>2+</w:t>
      </w:r>
      <w:r>
        <w:t xml:space="preserve"> có 6 phối tử H</w:t>
      </w:r>
      <w:r>
        <w:rPr>
          <w:vertAlign w:val="subscript"/>
        </w:rPr>
        <w:t>2</w:t>
      </w:r>
      <w:r>
        <w:t>O, mỗi phối tử tạo một liên kết σ với Ni</w:t>
      </w:r>
      <w:r>
        <w:rPr>
          <w:vertAlign w:val="superscript"/>
        </w:rPr>
        <w:t>2+</w:t>
      </w:r>
      <w:r>
        <w:t>, theo kiểu cho – nhận nên số phối trí của nguyên tử trung tâm trong phức chất này là 6.</w:t>
      </w:r>
      <w:r>
        <w:br/>
      </w:r>
      <w:r>
        <w:rPr>
          <w:b/>
        </w:rPr>
        <w:t xml:space="preserve">- </w:t>
      </w:r>
      <w:r>
        <w:t>Trong phức chất [NiCl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>2-</w:t>
      </w:r>
      <w:r>
        <w:t xml:space="preserve"> có 4 phối tử Cl</w:t>
      </w:r>
      <w:r>
        <w:rPr>
          <w:vertAlign w:val="superscript"/>
        </w:rPr>
        <w:t>-</w:t>
      </w:r>
      <w:r>
        <w:t>, mỗi phối tử tạo một liên kết σ với Ni</w:t>
      </w:r>
      <w:r>
        <w:rPr>
          <w:vertAlign w:val="superscript"/>
        </w:rPr>
        <w:t xml:space="preserve">2+ </w:t>
      </w:r>
      <w:r>
        <w:t>theo kiểu cho – nhận, nên số phối trí của nguyên tử trung tâm trong phức chất này là 4.</w:t>
      </w:r>
      <w:r>
        <w:br/>
      </w:r>
      <w:r>
        <w:rPr>
          <w:b/>
        </w:rPr>
        <w:t>II. Phối tử và dung lượng của phối tử trong phức chất</w:t>
      </w:r>
      <w:r>
        <w:br/>
      </w:r>
      <w:r>
        <w:rPr>
          <w:b/>
        </w:rPr>
        <w:t>Câu hỏi 3 trang 40 Chuyên đề Hóa học 12</w:t>
      </w:r>
      <w:r>
        <w:t>:</w:t>
      </w:r>
      <w:r>
        <w:t xml:space="preserve"> </w:t>
      </w:r>
      <w:r>
        <w:t>Mỗi loại phối tử trong phức chất ở Hình 6.2 có dung lượng phối trí là bao nhiêu?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714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09f71fb46e4fc088d4fdb5efcbe11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- Trong quá trình hình thành phức chất, mỗi phối tử Cl</w:t>
      </w:r>
      <w:r>
        <w:rPr>
          <w:vertAlign w:val="superscript"/>
        </w:rPr>
        <w:t>−</w:t>
      </w:r>
      <w:r>
        <w:t xml:space="preserve"> tạo một liên kết σ với nguyên tử trung tâm Pt</w:t>
      </w:r>
      <w:r>
        <w:rPr>
          <w:vertAlign w:val="superscript"/>
        </w:rPr>
        <w:t>2+</w:t>
      </w:r>
      <w:r>
        <w:t xml:space="preserve"> theo kiểu cho – nhận nên phối tử Cl</w:t>
      </w:r>
      <w:r>
        <w:rPr>
          <w:vertAlign w:val="superscript"/>
        </w:rPr>
        <w:t>−</w:t>
      </w:r>
      <w:r>
        <w:t xml:space="preserve"> có dung lượng phối trí là 1.</w:t>
      </w:r>
      <w:r>
        <w:br/>
      </w:r>
      <w:r>
        <w:t>- Trong quá trình hình thành phức chất, phối tử ethylenediamine tạo hai liên kết σ với nguyên tử trung tâm Pt</w:t>
      </w:r>
      <w:r>
        <w:rPr>
          <w:vertAlign w:val="superscript"/>
        </w:rPr>
        <w:t>2+</w:t>
      </w:r>
      <w:r>
        <w:t xml:space="preserve"> theo kiểu cho – nhận nên phối tử ethylenediamine có dung lượng phối trí là 2.</w:t>
      </w:r>
      <w:r>
        <w:br/>
      </w:r>
      <w:r>
        <w:rPr>
          <w:b/>
        </w:rPr>
        <w:t>Luyện tập 3 trang 40 Chuyên đề Hóa học 12</w:t>
      </w:r>
      <w:r>
        <w:t>:</w:t>
      </w:r>
      <w:r>
        <w:t xml:space="preserve"> </w:t>
      </w:r>
      <w:r>
        <w:t>Vì sao trong nhiều phức chất, ethyleneglycol (HOCH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OH) là phối tử có dung lượng phối trí 2?</w:t>
      </w:r>
      <w:r>
        <w:br/>
      </w:r>
      <w:r>
        <w:rPr>
          <w:b/>
        </w:rPr>
        <w:t>Lời giải:</w:t>
      </w:r>
      <w:r>
        <w:br/>
      </w:r>
      <w:r>
        <w:t xml:space="preserve">Trong quá trình tạo thành phức chất, ethyleneglycol </w:t>
      </w:r>
      <w:r>
        <w:t>(</w:t>
      </w:r>
      <w:r>
        <w:t>H</w:t>
      </w:r>
      <w:r>
        <w:t>∙</w:t>
      </w:r>
      <w:r>
        <w:t>∙</w:t>
      </w:r>
      <w:r>
        <w:t>O</w:t>
      </w:r>
      <w:r>
        <w:t>∙</w:t>
      </w:r>
      <w:r>
        <w:t>∙</w:t>
      </w:r>
      <w:r>
        <w:t>C</w:t>
      </w:r>
      <w:r>
        <w:t>H</w:t>
      </w:r>
      <w:r>
        <w:t>2</w:t>
      </w:r>
      <w:r>
        <w:t>C</w:t>
      </w:r>
      <w:r>
        <w:t>H</w:t>
      </w:r>
      <w:r>
        <w:t>2</w:t>
      </w:r>
      <w:r>
        <w:t>∙</w:t>
      </w:r>
      <w:r>
        <w:t>∙</w:t>
      </w:r>
      <w:r>
        <w:t>O</w:t>
      </w:r>
      <w:r>
        <w:t>∙</w:t>
      </w:r>
      <w:r>
        <w:t>∙</w:t>
      </w:r>
      <w:r>
        <w:t>H</w:t>
      </w:r>
      <w:r>
        <w:t>)</w:t>
      </w:r>
      <w:r>
        <w:t>HO••••CH_(2)CH_(2)O••••H</w:t>
      </w:r>
      <w:r>
        <w:t xml:space="preserve"> có thể cho nguyên tử trung tâm hai cặp electron chưa liên kết của 2 nguyên tử O để hình thành hai liên kết σ với nguyên tử trung tâm theo kiểu cho – nhận nên trong nhiều phức chất, ethyleneglycol (HOCH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OH) là phối tử có dung lượng phối trí 2.</w:t>
      </w:r>
      <w:r>
        <w:br/>
      </w:r>
      <w:r>
        <w:rPr>
          <w:b/>
        </w:rPr>
        <w:t>Luyện tập 4 trang 41 Chuyên đề Hóa học 12</w:t>
      </w:r>
      <w:r>
        <w:t>:</w:t>
      </w:r>
      <w:r>
        <w:t xml:space="preserve"> </w:t>
      </w:r>
      <w:r>
        <w:t>Chlorophyll b là một phức chất tạo nên màu xanh của lá. Hãy cho biết:</w:t>
      </w:r>
      <w:r>
        <w:br/>
      </w:r>
      <w:r>
        <w:t>a) Số phối trí của nguyên tử trung tâm</w:t>
      </w:r>
      <w:r>
        <w:br/>
      </w:r>
      <w:r>
        <w:t>b) Số phối tử trong một phân tử phức chất.</w:t>
      </w:r>
      <w:r>
        <w:br/>
      </w:r>
      <w:r>
        <w:t>c) Dung lượng phối trí của phối tử.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714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90e636833c04f738e76548089dc712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Số phối trí của nguyên tử trung tâm là 4.</w:t>
      </w:r>
      <w:r>
        <w:br/>
      </w:r>
      <w:r>
        <w:t>b) Số phối tử trong một phân tử phức chất 1.</w:t>
      </w:r>
      <w:r>
        <w:br/>
      </w:r>
      <w:r>
        <w:t>c) Dung lượng phối trí của phối tử 4.</w:t>
      </w:r>
      <w:r>
        <w:br/>
      </w:r>
      <w:r>
        <w:rPr>
          <w:b/>
        </w:rPr>
        <w:t>Bài tập (trang 42)</w:t>
      </w:r>
      <w:r>
        <w:br/>
      </w:r>
      <w:r>
        <w:rPr>
          <w:b/>
        </w:rPr>
        <w:t>Bài tập 1 trang 42 Chuyên đề Hóa học 12</w:t>
      </w:r>
      <w:r>
        <w:t>:</w:t>
      </w:r>
      <w:r>
        <w:t xml:space="preserve"> </w:t>
      </w:r>
      <w:r>
        <w:t>Cation Co</w:t>
      </w:r>
      <w:r>
        <w:rPr>
          <w:vertAlign w:val="superscript"/>
        </w:rPr>
        <w:t>3+</w:t>
      </w:r>
      <w:r>
        <w:t xml:space="preserve"> </w:t>
      </w:r>
      <w:r>
        <w:t>tạo nguyên tử trung tâm có số phối trí 6. Viết công thức của phức chất tạo bởi: một cation Co</w:t>
      </w:r>
      <w:r>
        <w:rPr>
          <w:vertAlign w:val="superscript"/>
        </w:rPr>
        <w:t>3+</w:t>
      </w:r>
      <w:r>
        <w:t xml:space="preserve"> </w:t>
      </w:r>
      <w:r>
        <w:t>với các phối tử NH</w:t>
      </w:r>
      <w:r>
        <w:rPr>
          <w:vertAlign w:val="subscript"/>
        </w:rPr>
        <w:t>3</w:t>
      </w:r>
      <w:r>
        <w:t>; một cation Co</w:t>
      </w:r>
      <w:r>
        <w:rPr>
          <w:vertAlign w:val="superscript"/>
        </w:rPr>
        <w:t>3+</w:t>
      </w:r>
      <w:r>
        <w:t xml:space="preserve"> </w:t>
      </w:r>
      <w:r>
        <w:t>với hai anion Cl</w:t>
      </w:r>
      <w:r>
        <w:rPr>
          <w:vertAlign w:val="superscript"/>
        </w:rPr>
        <w:t>−</w:t>
      </w:r>
      <w:r>
        <w:t xml:space="preserve"> </w:t>
      </w:r>
      <w:r>
        <w:t>và các phân tử NH</w:t>
      </w:r>
      <w:r>
        <w:rPr>
          <w:vertAlign w:val="subscript"/>
        </w:rPr>
        <w:t>3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- Công thức phức chất tạo bởi một cation Co</w:t>
      </w:r>
      <w:r>
        <w:rPr>
          <w:vertAlign w:val="superscript"/>
        </w:rPr>
        <w:t>3+</w:t>
      </w:r>
      <w:r>
        <w:t xml:space="preserve"> với sáu phối tử NH</w:t>
      </w:r>
      <w:r>
        <w:rPr>
          <w:vertAlign w:val="subscript"/>
        </w:rPr>
        <w:t xml:space="preserve">3 </w:t>
      </w:r>
      <w:r>
        <w:t>là: [Co(NH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>3+</w:t>
      </w:r>
      <w:r>
        <w:t>.</w:t>
      </w:r>
      <w:r>
        <w:br/>
      </w:r>
      <w:r>
        <w:t>- Công thức phức chất tạo bởi một cation Co</w:t>
      </w:r>
      <w:r>
        <w:rPr>
          <w:vertAlign w:val="superscript"/>
        </w:rPr>
        <w:t>3+</w:t>
      </w:r>
      <w:r>
        <w:t xml:space="preserve"> với hai phối tử Cl</w:t>
      </w:r>
      <w:r>
        <w:rPr>
          <w:vertAlign w:val="superscript"/>
        </w:rPr>
        <w:t>−</w:t>
      </w:r>
      <w:r>
        <w:t xml:space="preserve"> và bốn phối tử NH</w:t>
      </w:r>
      <w:r>
        <w:rPr>
          <w:vertAlign w:val="subscript"/>
        </w:rPr>
        <w:t>3</w:t>
      </w:r>
      <w:r>
        <w:t xml:space="preserve"> là: [CoCl</w:t>
      </w:r>
      <w:r>
        <w:rPr>
          <w:vertAlign w:val="subscript"/>
        </w:rPr>
        <w:t>2</w:t>
      </w:r>
      <w:r>
        <w:t>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>+</w:t>
      </w:r>
      <w:r>
        <w:t>.</w:t>
      </w:r>
      <w:r>
        <w:br/>
      </w:r>
      <w:r>
        <w:rPr>
          <w:b/>
        </w:rPr>
        <w:t>Bài tập 2 trang 42 Chuyên đề Hóa học 12</w:t>
      </w:r>
      <w:r>
        <w:t>:</w:t>
      </w:r>
      <w:r>
        <w:t xml:space="preserve"> </w:t>
      </w:r>
      <w:r>
        <w:t>Với phức chất có công thức [Pt(en)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2+</w:t>
      </w:r>
      <w:r>
        <w:t>, hãy cho biết:</w:t>
      </w:r>
      <w:r>
        <w:br/>
      </w:r>
      <w:r>
        <w:t>a) Nguyên tử trung tâm và phối tử.</w:t>
      </w:r>
      <w:r>
        <w:br/>
      </w:r>
      <w:r>
        <w:t>b) Số phối trí của nguyên tử trung tâm.</w:t>
      </w:r>
      <w:r>
        <w:br/>
      </w:r>
      <w:r>
        <w:t>c) Dung lượng phối trí của phối tử.</w:t>
      </w:r>
      <w:r>
        <w:br/>
      </w:r>
      <w:r>
        <w:rPr>
          <w:b/>
        </w:rPr>
        <w:t>Lời giải:</w:t>
      </w:r>
      <w:r>
        <w:br/>
      </w:r>
      <w:r>
        <w:t>Với phức chất có công thức [Pt(en)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2+</w:t>
      </w:r>
      <w:r>
        <w:t>:</w:t>
      </w:r>
      <w:r>
        <w:br/>
      </w:r>
      <w:r>
        <w:t>a) Nguyên tử trung tâm: Pt</w:t>
      </w:r>
      <w:r>
        <w:rPr>
          <w:vertAlign w:val="superscript"/>
        </w:rPr>
        <w:t>2+</w:t>
      </w:r>
      <w:r>
        <w:t>; phối tử (en).</w:t>
      </w:r>
      <w:r>
        <w:br/>
      </w:r>
      <w:r>
        <w:t>b) Số phối trí của nguyên tử trung tâm là 4 (do có hai phối tử (en), mỗi phối tử (en) hình thành hai liên kết σ với nguyên tử trung tâm theo kiểu cho – nhận).</w:t>
      </w:r>
      <w:r>
        <w:br/>
      </w:r>
      <w:r>
        <w:t>c) Dung lượng phối trí của phối tử là 2 (do mỗi phối tử (en) hình thành hai liên kết σ với nguyên tử trung tâm theo kiểu cho – nhận).</w:t>
      </w:r>
      <w:r>
        <w:br/>
      </w:r>
      <w:r>
        <w:rPr>
          <w:b/>
        </w:rPr>
        <w:t>Bài tập 3 trang 42 Chuyên đề Hóa học 12</w:t>
      </w:r>
      <w:r>
        <w:t>:</w:t>
      </w:r>
      <w:r>
        <w:t xml:space="preserve"> </w:t>
      </w:r>
      <w:r>
        <w:t>Xét phức chất có cấu tạo như hình dưới đây, hãy cho biết:</w:t>
      </w:r>
      <w:r>
        <w:br/>
      </w:r>
      <w:r>
        <w:t>a) Nguyên tử trung tâm và phối tử.</w:t>
      </w:r>
      <w:r>
        <w:br/>
      </w:r>
      <w:r>
        <w:t>b) Số phối trí của nguyên tử trung tâm.</w:t>
      </w:r>
      <w:r>
        <w:br/>
      </w:r>
      <w:r>
        <w:t>c) Dung lượng phối trí của phối tử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714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5e7d4dca7394fd380e130e303d4157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Nguyên tử trung tâm là Fe</w:t>
      </w:r>
      <w:r>
        <w:rPr>
          <w:vertAlign w:val="superscript"/>
        </w:rPr>
        <w:t>3+</w:t>
      </w:r>
      <w:r>
        <w:t xml:space="preserve"> và phối tử là </w:t>
      </w:r>
      <w:r>
        <w:rPr>
          <w:vertAlign w:val="superscript"/>
        </w:rPr>
        <w:t>−</w:t>
      </w:r>
      <w:r>
        <w:t>OCO - COO</w:t>
      </w:r>
      <w:r>
        <w:rPr>
          <w:vertAlign w:val="superscript"/>
        </w:rPr>
        <w:t>−</w:t>
      </w:r>
      <w:r>
        <w:t>.</w:t>
      </w:r>
      <w:r>
        <w:br/>
      </w:r>
      <w:r>
        <w:t>b) Số phối trí của nguyên tử trung tâm là 6 (do có 3 phối tử, mỗi phối tử hình thành hai liên kết σ với nguyên tử trung tâm theo kiểu cho – nhận).</w:t>
      </w:r>
      <w:r>
        <w:br/>
      </w:r>
      <w:r>
        <w:t>c) Dung lượng phối trí của phối tử là 2 (do mỗi phối tử hình thành hai liên kết σ với nguyên tử trung tâm theo kiểu cho – nhận).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