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8: Đại cương về polymer</w:t>
      </w:r>
    </w:p>
    <w:p>
      <w:r>
        <w:rPr>
          <w:b/>
        </w:rPr>
        <w:t>Giải Hóa 12 Bài 8: Đại cương về polymer</w:t>
      </w:r>
      <w:r>
        <w:br/>
      </w:r>
      <w:r>
        <w:rPr>
          <w:b/>
        </w:rPr>
        <w:t>Mở đầu trang 54 Hóa 12</w:t>
      </w:r>
      <w:r>
        <w:t>:</w:t>
      </w:r>
      <w:r>
        <w:br/>
      </w:r>
      <w:r>
        <w:drawing>
          <wp:inline xmlns:a="http://schemas.openxmlformats.org/drawingml/2006/main" xmlns:pic="http://schemas.openxmlformats.org/drawingml/2006/picture">
            <wp:extent cx="767715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c86c28b0e684fd18b231668264e17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Em hãy cho biết trong gia đình có những vật dụng nào được làm bằng vật liệu polymer.</w:t>
      </w:r>
      <w:r>
        <w:br/>
      </w:r>
      <w:r>
        <w:t>b) Polymer là gì? Chúng có tính chất, ứng dụng gì và được điều chế như thế nào?</w:t>
      </w:r>
      <w:r>
        <w:br/>
      </w:r>
      <w:r>
        <w:rPr>
          <w:b/>
        </w:rPr>
        <w:t>Lời giải:</w:t>
      </w:r>
      <w:r>
        <w:br/>
      </w:r>
      <w:r>
        <w:t>a) Gia đình sử dụng nhiều vật liệu polymer như: ống nước, bàn ghế, màng bọc thực vật, vật cách điện, áo mưa, túi nilon,…</w:t>
      </w:r>
      <w:r>
        <w:br/>
      </w:r>
      <w:r>
        <w:t>b) Polymer là những hợp chất có phân tử khối lớn do nhiều đơn vị nhỏ (còn gọi là mắt xích) liên kết với nhau tạo nên.</w:t>
      </w:r>
      <w:r>
        <w:br/>
      </w:r>
      <w:r>
        <w:t>Chúng có nhiều tính chất: tính dẻo, tính đàn hồi, trong suốt, không giòn, cách điện, cách nhiệt,…</w:t>
      </w:r>
      <w:r>
        <w:br/>
      </w:r>
      <w:r>
        <w:t>Có nhiều ứng dụng trong đời sống, và được điều chế từ phản ứng trùng hợp, trùng ngưng</w:t>
      </w:r>
      <w:r>
        <w:br/>
      </w:r>
      <w:r>
        <w:rPr>
          <w:b/>
        </w:rPr>
        <w:t>Câu hỏi 1 trang 55 Hóa 12</w:t>
      </w:r>
      <w:r>
        <w:t xml:space="preserve">: </w:t>
      </w:r>
      <w:r>
        <w:t>Viết công thức cấu tạo và gọi tên các monomer tạo ra polymer trong Bảng 8.1</w:t>
      </w:r>
      <w:r>
        <w:br/>
      </w:r>
      <w:r>
        <w:drawing>
          <wp:inline xmlns:a="http://schemas.openxmlformats.org/drawingml/2006/main" xmlns:pic="http://schemas.openxmlformats.org/drawingml/2006/picture">
            <wp:extent cx="5638800" cy="38480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a82366308924a4d9179961fcfa7cbf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480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73914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c9792a0de9d43129b9a5691bf88ef6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400925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974dac6af7b4487a920ed4efbb3119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381874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6e5aafdf5604bc1a4bb8fef5cdff68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81874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Luyện tập 1 trang 56 Hóa 12</w:t>
      </w:r>
      <w:r>
        <w:t xml:space="preserve">: </w:t>
      </w:r>
      <w:r>
        <w:t>Hãy nêu tên của một số polymer:</w:t>
      </w:r>
      <w:r>
        <w:br/>
      </w:r>
      <w:r>
        <w:t>a) Thuộc loại chất nhiệt dẻo và chất nhiệt rắn</w:t>
      </w:r>
      <w:r>
        <w:br/>
      </w:r>
      <w:r>
        <w:t>b) Có tính dẻo</w:t>
      </w:r>
      <w:r>
        <w:br/>
      </w:r>
      <w:r>
        <w:t>c) Có tính đàn hồi</w:t>
      </w:r>
      <w:r>
        <w:br/>
      </w:r>
      <w:r>
        <w:t>d) Kéo được thành sợi</w:t>
      </w:r>
      <w:r>
        <w:br/>
      </w:r>
      <w:r>
        <w:t>e) Cách điện</w:t>
      </w:r>
      <w:r>
        <w:br/>
      </w:r>
      <w:r>
        <w:rPr>
          <w:b/>
        </w:rPr>
        <w:t>Lời giải:</w:t>
      </w:r>
      <w:r>
        <w:br/>
      </w:r>
      <w:r>
        <w:t>a) Polymer thuộc loại chất nhiệt dẻo và chất nhiệt rắn: PE, PP, PVC, PPE</w:t>
      </w:r>
      <w:r>
        <w:br/>
      </w:r>
      <w:r>
        <w:t>b) Có tính dẻo: PE, PVC</w:t>
      </w:r>
      <w:r>
        <w:br/>
      </w:r>
      <w:r>
        <w:t>c) Có tính đàn hồi: polyisoprene</w:t>
      </w:r>
      <w:r>
        <w:br/>
      </w:r>
      <w:r>
        <w:t>d) Kéo thành sợi: capron, nyloc – 6,6</w:t>
      </w:r>
      <w:r>
        <w:br/>
      </w:r>
      <w:r>
        <w:t>e) Cách điện: PE, PPE, PVC</w:t>
      </w:r>
      <w:r>
        <w:br/>
      </w:r>
      <w:r>
        <w:rPr>
          <w:b/>
        </w:rPr>
        <w:t>Câu hỏi 2 trang 57 Hóa 12</w:t>
      </w:r>
      <w:r>
        <w:t xml:space="preserve">: </w:t>
      </w:r>
      <w:r>
        <w:t>Nhận xét sự biến đổi mạch polymer trong các Ví dụ 4, 5 và 6.</w:t>
      </w:r>
      <w:r>
        <w:br/>
      </w:r>
      <w:r>
        <w:rPr>
          <w:b/>
        </w:rPr>
        <w:t>Lời giải:</w:t>
      </w:r>
      <w:r>
        <w:br/>
      </w:r>
      <w:r>
        <w:t>Ví dụ 4: Poly( vinyl acetate) bị thủy phân trong môi trường kiềm: có phản ứng thế nhóm – COOCH</w:t>
      </w:r>
      <w:r>
        <w:rPr>
          <w:vertAlign w:val="subscript"/>
        </w:rPr>
        <w:t>3</w:t>
      </w:r>
      <w:r>
        <w:t xml:space="preserve"> bằng nhóm – OH mà mạch polymer vẫn giữ nguyên</w:t>
      </w:r>
      <w:r>
        <w:br/>
      </w:r>
      <w:r>
        <w:t>Ví dụ 5: Polyisoprene phản ứng với hydrogen chloride: liên kết đôi trong polymer tham gia phản ứng cộng với HCl và mạch polymer không đổi</w:t>
      </w:r>
      <w:r>
        <w:br/>
      </w:r>
      <w:r>
        <w:t xml:space="preserve">Ví dụ 6: </w:t>
      </w:r>
      <w:r>
        <w:drawing>
          <wp:inline xmlns:a="http://schemas.openxmlformats.org/drawingml/2006/main" xmlns:pic="http://schemas.openxmlformats.org/drawingml/2006/picture">
            <wp:extent cx="3857625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b28dc8a24fe42e0b85ee91ff14186b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Polymer bị thủy phân trong nước cắt mạch polymer thành monomer tạo thành</w:t>
      </w:r>
      <w:r>
        <w:br/>
      </w:r>
      <w:r>
        <w:rPr>
          <w:b/>
        </w:rPr>
        <w:t>Luyện tập 2 trang 57 Hóa 12</w:t>
      </w:r>
      <w:r>
        <w:t xml:space="preserve">: </w:t>
      </w:r>
      <w:r>
        <w:t>Viết phương trình hóa học của các phản ứng:</w:t>
      </w:r>
      <w:r>
        <w:br/>
      </w:r>
      <w:r>
        <w:t>a) Thủy phân poly(vinyl chloride) trong môi trường kiềm.</w:t>
      </w:r>
      <w:r>
        <w:br/>
      </w:r>
      <w:r>
        <w:t>b) Phản ứng thủy phân capron trong môi trường kiềm</w:t>
      </w:r>
      <w:r>
        <w:br/>
      </w:r>
      <w:r>
        <w:t>Hãy cho biết phản ứng nào trong các phản ứng trên thuộc loại giữ nguyên mạch, phân cắt mạch và tăng mạch polymer.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drawing>
          <wp:inline xmlns:a="http://schemas.openxmlformats.org/drawingml/2006/main" xmlns:pic="http://schemas.openxmlformats.org/drawingml/2006/picture">
            <wp:extent cx="52197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143cc0d5e5245f0b882c66f9e2b0f5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=&gt; Thuộc loại phản ứng giữ nguyên mạch polymer</w:t>
      </w:r>
      <w:r>
        <w:br/>
      </w:r>
      <w:r>
        <w:t xml:space="preserve">b) </w:t>
      </w:r>
      <w:r>
        <w:drawing>
          <wp:inline xmlns:a="http://schemas.openxmlformats.org/drawingml/2006/main" xmlns:pic="http://schemas.openxmlformats.org/drawingml/2006/picture">
            <wp:extent cx="5191125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4c66c5f813942ba861c581a74f5936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=&gt; Thuộc loại phản ứng cắt mạch polymer</w:t>
      </w:r>
      <w:r>
        <w:br/>
      </w:r>
      <w:r>
        <w:rPr>
          <w:b/>
        </w:rPr>
        <w:t>Luyện tập 3 trang 58 Hóa 12</w:t>
      </w:r>
      <w:r>
        <w:t xml:space="preserve">: </w:t>
      </w:r>
      <w:r>
        <w:t>Vì sao polymer khâu mạch lại khó nóng chảy, khó hòa tan hơn polymer chưa khâu mạch?</w:t>
      </w:r>
      <w:r>
        <w:br/>
      </w:r>
      <w:r>
        <w:rPr>
          <w:b/>
        </w:rPr>
        <w:t>Lời giải:</w:t>
      </w:r>
      <w:r>
        <w:br/>
      </w:r>
      <w:r>
        <w:t>Polymer khâu mạch có mạch polymer tăng lên dẫn đến khối lượng polymer tăng từ đó khó nóng chảy, khó hòa tan hơn polymer chưa khâu mạch.</w:t>
      </w:r>
      <w:r>
        <w:br/>
      </w:r>
      <w:r>
        <w:rPr>
          <w:b/>
        </w:rPr>
        <w:t>Câu hỏi 3 trang 58 Hóa 12</w:t>
      </w:r>
      <w:r>
        <w:t xml:space="preserve">: </w:t>
      </w:r>
      <w:r>
        <w:t>Monomer tham gia phản ứng trùng hợp và trùng ngưng có đặc điểm gì về cấu tạo phân tử?</w:t>
      </w:r>
      <w:r>
        <w:br/>
      </w:r>
      <w:r>
        <w:rPr>
          <w:b/>
        </w:rPr>
        <w:t>Lời giải:</w:t>
      </w:r>
      <w:r>
        <w:br/>
      </w:r>
      <w:r>
        <w:t>Monomer có liên kết bội như liên kết đôi, liên kết ba trong phân tử có thể tham gia phản ứng trùng hợp.</w:t>
      </w:r>
      <w:r>
        <w:br/>
      </w:r>
      <w:r>
        <w:t>Monomer có ít nhất hai nhóm chức có khả năng phản ứng để tạo liên kết có thể tham gia phản ứng trùng ngưng.</w:t>
      </w:r>
      <w:r>
        <w:br/>
      </w:r>
      <w:r>
        <w:rPr>
          <w:b/>
        </w:rPr>
        <w:t>Câu hỏi 4 trang 58 Hóa 12</w:t>
      </w:r>
      <w:r>
        <w:t xml:space="preserve">: </w:t>
      </w:r>
      <w:r>
        <w:t>Viết phương trình hóa học của phản ứng trùng hợp ethylene, methyl acrylate, vinyl chloride và styrene. Gọi tên các polymer tạo thành.</w:t>
      </w:r>
      <w:r>
        <w:br/>
      </w:r>
      <w:r>
        <w:rPr>
          <w:b/>
        </w:rPr>
        <w:t>Lời giải</w:t>
      </w:r>
      <w:r>
        <w:rPr>
          <w:b/>
        </w:rPr>
        <w:t>:</w:t>
      </w:r>
      <w:r>
        <w:br/>
      </w:r>
      <w:r>
        <w:drawing>
          <wp:inline xmlns:a="http://schemas.openxmlformats.org/drawingml/2006/main" xmlns:pic="http://schemas.openxmlformats.org/drawingml/2006/picture">
            <wp:extent cx="6734175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dc9b66cd12a4c27b95c5a107907309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Luyện tập 4 trang 58 Hóa 12</w:t>
      </w:r>
      <w:r>
        <w:t xml:space="preserve">: </w:t>
      </w:r>
      <w:r>
        <w:t>Viết phương trình hóa học của phản ứng trùng ngưng tổng hợp nylon – 6,6 từ các monomer tương ứng.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638175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d19eae3bd554fb5b5bb118af99f39c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Bài tập</w:t>
      </w:r>
      <w:r>
        <w:br/>
      </w:r>
      <w:r>
        <w:rPr>
          <w:b/>
        </w:rPr>
        <w:t>Bài 1 trang 59 Hóa 12</w:t>
      </w:r>
      <w:r>
        <w:t xml:space="preserve">: </w:t>
      </w:r>
      <w:r>
        <w:t>Viết các phương trình hóa học của phản ứng polymer hóa các monomer sau:</w:t>
      </w:r>
      <w:r>
        <w:br/>
      </w:r>
      <w:r>
        <w:t>a) CH</w:t>
      </w:r>
      <w:r>
        <w:rPr>
          <w:vertAlign w:val="subscript"/>
        </w:rPr>
        <w:t>3</w:t>
      </w:r>
      <w:r>
        <w:t>CH=CH</w:t>
      </w:r>
      <w:r>
        <w:rPr>
          <w:vertAlign w:val="subscript"/>
        </w:rPr>
        <w:t>2</w:t>
      </w:r>
      <w:r>
        <w:t xml:space="preserve"> b) CH</w:t>
      </w:r>
      <w:r>
        <w:rPr>
          <w:vertAlign w:val="subscript"/>
        </w:rPr>
        <w:t>2</w:t>
      </w:r>
      <w:r>
        <w:t>=CClCH=CH</w:t>
      </w:r>
      <w:r>
        <w:rPr>
          <w:vertAlign w:val="subscript"/>
        </w:rPr>
        <w:t>2</w:t>
      </w:r>
      <w:r>
        <w:br/>
      </w:r>
      <w:r>
        <w:t>c) CH</w:t>
      </w:r>
      <w:r>
        <w:rPr>
          <w:vertAlign w:val="subscript"/>
        </w:rPr>
        <w:t>2</w:t>
      </w:r>
      <w:r>
        <w:t>=C(CH</w:t>
      </w:r>
      <w:r>
        <w:rPr>
          <w:vertAlign w:val="subscript"/>
        </w:rPr>
        <w:t>3</w:t>
      </w:r>
      <w:r>
        <w:t>)CH=CH</w:t>
      </w:r>
      <w:r>
        <w:rPr>
          <w:vertAlign w:val="subscript"/>
        </w:rPr>
        <w:t>2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512445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148aa80e3794725b5d62c0414170ce7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Bài 2 trang 59 Hóa 12</w:t>
      </w:r>
      <w:r>
        <w:t xml:space="preserve">: </w:t>
      </w:r>
      <w:r>
        <w:t>Cho biết các monomer dùng để điều chế các polymer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43053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2ace7896c9848cb8f6d939ba82ba7d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Viết phương trình hóa học của từng phản ứng tạo polymer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5934075" cy="1905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2aaddebf95146a0b9496d6f8cf809d6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Bài 3 trang 59 Hóa 12</w:t>
      </w:r>
      <w:r>
        <w:t xml:space="preserve">: </w:t>
      </w:r>
      <w:r>
        <w:t>Polymer A trong suốt, được dùng làm hộp đựng thực phẩm, đồ chơi trẻ em, vỏ đĩa CD, DVD,… Trong công nghiệp sản xuất chất dẻo, polymer A được điều chế theo sơ đồ: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4419600" cy="1905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10e44122fc947fcb62a31ca9f41ad07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n </w:t>
      </w:r>
      <w:r>
        <w:rPr>
          <w:vertAlign w:val="subscript"/>
        </w:rPr>
        <w:t xml:space="preserve">benzene </w:t>
      </w:r>
      <w:r>
        <w:t xml:space="preserve">= </w:t>
      </w:r>
      <w:r>
        <w:t>100.10</w:t>
      </w:r>
      <w:r>
        <w:t>3</w:t>
      </w:r>
      <w:r>
        <w:t>78</w:t>
      </w:r>
      <w:r>
        <w:t>=</w:t>
      </w:r>
      <w:r>
        <w:t>1282</w:t>
      </w:r>
      <w:r>
        <w:t>m</w:t>
      </w:r>
      <w:r>
        <w:t>o</w:t>
      </w:r>
      <w:r>
        <w:t>l</w:t>
      </w:r>
      <w:r>
        <w:t>(100.10^(3))/(78)=1282mol</w:t>
      </w:r>
      <w:r>
        <w:t xml:space="preserve">; n </w:t>
      </w:r>
      <w:r>
        <w:rPr>
          <w:vertAlign w:val="subscript"/>
        </w:rPr>
        <w:t>ethylene</w:t>
      </w:r>
      <w:r>
        <w:t xml:space="preserve"> = </w:t>
      </w:r>
      <w:r>
        <w:t>32.10</w:t>
      </w:r>
      <w:r>
        <w:t>3</w:t>
      </w:r>
      <w:r>
        <w:t>24</w:t>
      </w:r>
      <w:r>
        <w:t>,</w:t>
      </w:r>
      <w:r>
        <w:t>79</w:t>
      </w:r>
      <w:r>
        <w:t>=</w:t>
      </w:r>
      <w:r>
        <w:t>1291</w:t>
      </w:r>
      <w:r>
        <w:t>m</w:t>
      </w:r>
      <w:r>
        <w:t>o</w:t>
      </w:r>
      <w:r>
        <w:t>l</w:t>
      </w:r>
      <w:r>
        <w:t>(32.10^(3))/(24,79)=1291mol</w:t>
      </w:r>
      <w:r>
        <w:br/>
      </w:r>
      <w:r>
        <w:t>Hiệu suất chung của cả quá trình là: 60%. 55% . 60% = 19,8%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4181475" cy="1905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1a253df2c514134a779700ff5b6788b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n </w:t>
      </w:r>
      <w:r>
        <w:rPr>
          <w:vertAlign w:val="subscript"/>
        </w:rPr>
        <w:t>benzene</w:t>
      </w:r>
      <w:r>
        <w:t xml:space="preserve"> &lt; n </w:t>
      </w:r>
      <w:r>
        <w:rPr>
          <w:vertAlign w:val="subscript"/>
        </w:rPr>
        <w:t xml:space="preserve">ethylen </w:t>
      </w:r>
      <w:r>
        <w:t xml:space="preserve">=&gt; n </w:t>
      </w:r>
      <w:r>
        <w:rPr>
          <w:vertAlign w:val="subscript"/>
        </w:rPr>
        <w:t>A</w:t>
      </w:r>
      <w:r>
        <w:t xml:space="preserve"> = 1282 . 19,8% = 253,836 mol</w:t>
      </w:r>
      <w:r>
        <w:br/>
      </w:r>
      <w:r>
        <w:t>=&gt; Khối lượng polymer A là: 253,836 . 104 = 26399g</w:t>
      </w:r>
      <w:r>
        <w:br/>
      </w:r>
      <w:r>
        <w:rPr>
          <w:b/>
        </w:rPr>
        <w:t>Xem thêm các bài giải bài tập sgk Hóa học 12 Cánh diều hay, chi tiết khác:</w:t>
      </w:r>
      <w:r>
        <w:br/>
      </w:r>
      <w:r>
        <w:t>Bài 4: Tính chất hóa học của carbohydrate</w:t>
      </w:r>
      <w:r>
        <w:br/>
      </w:r>
      <w:r>
        <w:t>Bài 5: Amine</w:t>
      </w:r>
      <w:r>
        <w:br/>
      </w:r>
      <w:r>
        <w:t>Bài 6: Amino</w:t>
      </w:r>
      <w:r>
        <w:br/>
      </w:r>
      <w:r>
        <w:t>Bài 7: Peptide, protein và enzyme</w:t>
      </w:r>
      <w:r>
        <w:br/>
      </w:r>
      <w:r>
        <w:t>Bài 9: Vật liệu polymer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