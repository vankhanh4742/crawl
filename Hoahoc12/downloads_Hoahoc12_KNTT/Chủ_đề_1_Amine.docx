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Chủ đề 1: Amine</w:t>
      </w:r>
    </w:p>
    <w:p>
      <w:r>
        <w:rPr>
          <w:i/>
        </w:rPr>
        <w:t>Chỉ từ 300k mua trọn</w:t>
      </w:r>
      <w:r>
        <w:rPr>
          <w:i/>
        </w:rPr>
        <w:t xml:space="preserve"> bộ Chuyên đề dạy thêm Hóa 12 (cả 3 sách) bản word có lời giải chi tiết:</w:t>
      </w:r>
      <w:r>
        <w:br/>
      </w:r>
      <w:r>
        <w:t>B1: Gửi phí vào tài khoản</w:t>
      </w:r>
      <w:r>
        <w:t xml:space="preserve"> </w:t>
      </w:r>
      <w:r>
        <w:rPr>
          <w:b/>
        </w:rPr>
        <w:t>0711000255837 - NGUYEN THANH TUYEN</w:t>
      </w:r>
      <w:r>
        <w:t xml:space="preserve"> </w:t>
      </w:r>
      <w:r>
        <w:t>- Ngân hàng Vietcombank</w:t>
      </w:r>
      <w:r>
        <w:t xml:space="preserve"> </w:t>
      </w:r>
      <w:r>
        <w:rPr>
          <w:b/>
        </w:rPr>
        <w:t>(QR)</w:t>
      </w:r>
      <w:r>
        <w:br/>
      </w:r>
      <w:r>
        <w:t>B2: Nhắn tin tới zalo</w:t>
      </w:r>
      <w:r>
        <w:t xml:space="preserve"> </w:t>
      </w:r>
      <w:r>
        <w:rPr>
          <w:b/>
        </w:rPr>
        <w:t xml:space="preserve">Vietjack Official - nhấn vào đây </w:t>
      </w:r>
      <w:r>
        <w:t>để thông báo và nhận tài liệu.</w:t>
      </w:r>
      <w:r>
        <w:br/>
      </w:r>
      <w:r>
        <w:t>Xem thử tài liệu tại đây:</w:t>
      </w:r>
      <w:r>
        <w:t xml:space="preserve"> </w:t>
      </w:r>
      <w:r>
        <w:rPr>
          <w:b/>
        </w:rPr>
        <w:t>Link tài liệu</w:t>
      </w:r>
      <w:r>
        <w:br/>
      </w:r>
      <w:r>
        <w:rPr>
          <w:b/>
        </w:rPr>
        <w:t>CHỦ ĐỀ 1. AMINE</w:t>
      </w:r>
      <w:r>
        <w:br/>
      </w:r>
      <w:r>
        <w:rPr>
          <w:b/>
        </w:rPr>
        <w:t>* HỆ THỐNG LÝ THUYẾT</w:t>
      </w:r>
      <w:r>
        <w:br/>
      </w:r>
      <w:r>
        <w:rPr>
          <w:b/>
        </w:rPr>
        <w:t>I. Khái niệm, phân loại, đồng phân, danh pháp</w:t>
      </w:r>
      <w:r>
        <w:br/>
      </w:r>
      <w:r>
        <w:rPr>
          <w:b/>
        </w:rPr>
        <w:t>1. Khái niệm</w:t>
      </w:r>
      <w:r>
        <w:br/>
      </w:r>
      <w:r>
        <w:t>- Amine là dẫn xuất của ammonia, trong đó nguyên tử hydrogen trong phân tử ammonia được thay thế bằng gốc hydrocarbon.</w:t>
      </w:r>
      <w:r>
        <w:br/>
      </w:r>
      <w:r>
        <w:t>VD: CH</w:t>
      </w:r>
      <w:r>
        <w:rPr>
          <w:vertAlign w:val="subscript"/>
        </w:rPr>
        <w:t>3</w:t>
      </w:r>
      <w:r>
        <w:t>NH</w:t>
      </w:r>
      <w:r>
        <w:rPr>
          <w:vertAlign w:val="subscript"/>
        </w:rPr>
        <w:t>2</w:t>
      </w:r>
      <w:r>
        <w:t>, C</w:t>
      </w:r>
      <w:r>
        <w:rPr>
          <w:vertAlign w:val="subscript"/>
        </w:rPr>
        <w:t>6</w:t>
      </w:r>
      <w:r>
        <w:t>H</w:t>
      </w:r>
      <w:r>
        <w:rPr>
          <w:vertAlign w:val="subscript"/>
        </w:rPr>
        <w:t>5</w:t>
      </w:r>
      <w:r>
        <w:t>NH</w:t>
      </w:r>
      <w:r>
        <w:rPr>
          <w:vertAlign w:val="subscript"/>
        </w:rPr>
        <w:t>2</w:t>
      </w:r>
      <w:r>
        <w:t>, CH</w:t>
      </w:r>
      <w:r>
        <w:rPr>
          <w:vertAlign w:val="subscript"/>
        </w:rPr>
        <w:t>3</w:t>
      </w:r>
      <w:r>
        <w:t xml:space="preserve"> – NH – CH</w:t>
      </w:r>
      <w:r>
        <w:rPr>
          <w:vertAlign w:val="subscript"/>
        </w:rPr>
        <w:t>3</w:t>
      </w:r>
      <w:r>
        <w:t>, (CH</w:t>
      </w:r>
      <w:r>
        <w:rPr>
          <w:vertAlign w:val="subscript"/>
        </w:rPr>
        <w:t>3</w:t>
      </w:r>
      <w:r>
        <w:t>)</w:t>
      </w:r>
      <w:r>
        <w:rPr>
          <w:vertAlign w:val="subscript"/>
        </w:rPr>
        <w:t>3</w:t>
      </w:r>
      <w:r>
        <w:t>N, …</w:t>
      </w:r>
      <w:r>
        <w:br/>
      </w:r>
      <w:r>
        <w:rPr>
          <w:b/>
        </w:rPr>
        <w:t>2. Phân loại</w:t>
      </w:r>
      <w:r>
        <w:br/>
      </w:r>
      <w:r>
        <w:br/>
      </w:r>
      <w:r>
        <w:br/>
      </w:r>
      <w:r>
        <w:br/>
      </w:r>
      <w:r>
        <w:br/>
      </w:r>
      <w:r>
        <w:rPr>
          <w:b/>
        </w:rPr>
        <w:t>Theo bậc amine</w:t>
      </w:r>
      <w:r>
        <w:br/>
      </w:r>
      <w:r>
        <w:br/>
      </w:r>
      <w:r>
        <w:br/>
      </w:r>
      <w:r>
        <w:rPr>
          <w:b/>
        </w:rPr>
        <w:t>Theo bản chất gốc hydrocarbon</w:t>
      </w:r>
      <w:r>
        <w:br/>
      </w:r>
      <w:r>
        <w:br/>
      </w:r>
      <w:r>
        <w:br/>
      </w:r>
      <w:r>
        <w:br/>
      </w:r>
      <w:r>
        <w:br/>
      </w:r>
      <w:r>
        <w:t>- Bậc amine = số gốc hydrocarbon (R) liên kết trực tiếp với nguyên tử nitrogen.</w:t>
      </w:r>
      <w:r>
        <w:br/>
      </w:r>
      <w:r>
        <w:t>♦ Amine bậc một: R – NH</w:t>
      </w:r>
      <w:r>
        <w:rPr>
          <w:vertAlign w:val="subscript"/>
        </w:rPr>
        <w:t>2</w:t>
      </w:r>
      <w:r>
        <w:br/>
      </w:r>
      <w:r>
        <w:t>♦ Amine bậc hai: R – NH – R’</w:t>
      </w:r>
      <w:r>
        <w:br/>
      </w:r>
      <w:r>
        <w:t xml:space="preserve">♦ Amine bậc ba: </w:t>
      </w:r>
      <w:r>
        <w:drawing>
          <wp:inline xmlns:a="http://schemas.openxmlformats.org/drawingml/2006/main" xmlns:pic="http://schemas.openxmlformats.org/drawingml/2006/picture">
            <wp:extent cx="857250" cy="542925"/>
            <wp:docPr id="1" name="Picture 1"/>
            <wp:cNvGraphicFramePr>
              <a:graphicFrameLocks noChangeAspect="1"/>
            </wp:cNvGraphicFramePr>
            <a:graphic>
              <a:graphicData uri="http://schemas.openxmlformats.org/drawingml/2006/picture">
                <pic:pic>
                  <pic:nvPicPr>
                    <pic:cNvPr id="0" name="temp_inline_dbccdfe6bcfe4a96a445086a1ba66d60.jpg"/>
                    <pic:cNvPicPr/>
                  </pic:nvPicPr>
                  <pic:blipFill>
                    <a:blip r:embed="rId9"/>
                    <a:stretch>
                      <a:fillRect/>
                    </a:stretch>
                  </pic:blipFill>
                  <pic:spPr>
                    <a:xfrm>
                      <a:off x="0" y="0"/>
                      <a:ext cx="857250" cy="542925"/>
                    </a:xfrm>
                    <a:prstGeom prst="rect"/>
                  </pic:spPr>
                </pic:pic>
              </a:graphicData>
            </a:graphic>
          </wp:inline>
        </w:drawing>
      </w:r>
      <w:r>
        <w:br/>
      </w:r>
      <w:r>
        <w:br/>
      </w:r>
      <w:r>
        <w:br/>
      </w:r>
      <w:r>
        <w:t>- Được phân thành nhiều loại trong đó có hai loại điển hình:</w:t>
      </w:r>
      <w:r>
        <w:br/>
      </w:r>
      <w:r>
        <w:t xml:space="preserve">♦ </w:t>
      </w:r>
      <w:r>
        <w:rPr>
          <w:b/>
        </w:rPr>
        <w:t>Alkylamine:</w:t>
      </w:r>
      <w:r>
        <w:t xml:space="preserve"> Nhóm amine liên kết với gốc alkyl. </w:t>
      </w:r>
      <w:r>
        <w:br/>
      </w:r>
      <w:r>
        <w:t>Công thức: C</w:t>
      </w:r>
      <w:r>
        <w:rPr>
          <w:vertAlign w:val="subscript"/>
        </w:rPr>
        <w:t>n</w:t>
      </w:r>
      <w:r>
        <w:t>H</w:t>
      </w:r>
      <w:r>
        <w:rPr>
          <w:vertAlign w:val="subscript"/>
        </w:rPr>
        <w:t>2n+3</w:t>
      </w:r>
      <w:r>
        <w:t>N (n ≥ 1).</w:t>
      </w:r>
      <w:r>
        <w:br/>
      </w:r>
      <w:r>
        <w:t>VD: C</w:t>
      </w:r>
      <w:r>
        <w:rPr>
          <w:vertAlign w:val="subscript"/>
        </w:rPr>
        <w:t>2</w:t>
      </w:r>
      <w:r>
        <w:t>H</w:t>
      </w:r>
      <w:r>
        <w:rPr>
          <w:vertAlign w:val="subscript"/>
        </w:rPr>
        <w:t>5</w:t>
      </w:r>
      <w:r>
        <w:t>NH</w:t>
      </w:r>
      <w:r>
        <w:rPr>
          <w:vertAlign w:val="subscript"/>
        </w:rPr>
        <w:t>2</w:t>
      </w:r>
      <w:r>
        <w:t>, CH</w:t>
      </w:r>
      <w:r>
        <w:rPr>
          <w:vertAlign w:val="subscript"/>
        </w:rPr>
        <w:t>3</w:t>
      </w:r>
      <w:r>
        <w:t xml:space="preserve"> – NH – CH</w:t>
      </w:r>
      <w:r>
        <w:rPr>
          <w:vertAlign w:val="subscript"/>
        </w:rPr>
        <w:t>3</w:t>
      </w:r>
      <w:r>
        <w:t>, …</w:t>
      </w:r>
      <w:r>
        <w:br/>
      </w:r>
      <w:r>
        <w:t xml:space="preserve">♦ </w:t>
      </w:r>
      <w:r>
        <w:rPr>
          <w:b/>
        </w:rPr>
        <w:t>Arylamine</w:t>
      </w:r>
      <w:r>
        <w:t xml:space="preserve"> (amine thơm): Nhóm amine liên kết trực tiếp với nguyên tử carbon của vòng benzene.</w:t>
      </w:r>
      <w:r>
        <w:br/>
      </w:r>
      <w:r>
        <w:t xml:space="preserve">VD: </w:t>
      </w:r>
      <w:r>
        <w:t>C</w:t>
      </w:r>
      <w:r>
        <w:rPr>
          <w:vertAlign w:val="subscript"/>
        </w:rPr>
        <w:t>6</w:t>
      </w:r>
      <w:r>
        <w:t>H</w:t>
      </w:r>
      <w:r>
        <w:rPr>
          <w:vertAlign w:val="subscript"/>
        </w:rPr>
        <w:t>5</w:t>
      </w:r>
      <w:r>
        <w:t>-NH</w:t>
      </w:r>
      <w:r>
        <w:rPr>
          <w:vertAlign w:val="subscript"/>
        </w:rPr>
        <w:t>2</w:t>
      </w:r>
      <w:r>
        <w:t xml:space="preserve"> (C</w:t>
      </w:r>
      <w:r>
        <w:rPr>
          <w:vertAlign w:val="subscript"/>
        </w:rPr>
        <w:t>6</w:t>
      </w:r>
      <w:r>
        <w:t>H</w:t>
      </w:r>
      <w:r>
        <w:rPr>
          <w:vertAlign w:val="subscript"/>
        </w:rPr>
        <w:t>5</w:t>
      </w:r>
      <w:r>
        <w:t>-: phenyl), …</w:t>
      </w:r>
      <w:r>
        <w:br/>
      </w:r>
      <w:r>
        <w:br/>
      </w:r>
      <w:r>
        <w:br/>
      </w:r>
      <w:r>
        <w:br/>
      </w:r>
      <w:r>
        <w:br/>
      </w:r>
      <w:r>
        <w:rPr>
          <w:b/>
        </w:rPr>
        <w:t>3. Đồng phân</w:t>
      </w:r>
      <w:r>
        <w:br/>
      </w:r>
      <w:r>
        <w:t>- Amine từ 2C trở lên có thể có các đồng phân: bậc amine, mạch carbon, vị trí nhóm amine.</w:t>
      </w:r>
      <w:r>
        <w:br/>
      </w:r>
      <w:r>
        <w:t xml:space="preserve">- Khi viết đồng phân amine thì viết theo từng bậc, số đồng phân alkylamine: </w:t>
      </w:r>
      <w:r>
        <w:t>2</w:t>
      </w:r>
      <w:r>
        <w:rPr>
          <w:vertAlign w:val="superscript"/>
        </w:rPr>
        <w:t>n-1</w:t>
      </w:r>
      <w:r>
        <w:t xml:space="preserve"> (n &lt; 5).</w:t>
      </w:r>
      <w:r>
        <w:br/>
      </w:r>
      <w:r>
        <w:rPr>
          <w:b/>
        </w:rPr>
        <w:t>4. Danh pháp</w:t>
      </w:r>
      <w:r>
        <w:br/>
      </w:r>
      <w:r>
        <w:t>♦ Tên gốc chức = tên gốc hydrocabon + amine (viết liền).</w:t>
      </w:r>
      <w:r>
        <w:br/>
      </w:r>
      <w:r>
        <w:t>♦ Tên thay thế</w:t>
      </w:r>
      <w:r>
        <w:br/>
      </w:r>
      <w:r>
        <w:t>+ Tên amine bậc một = tên hydrocarbon (bỏ e) + vị trí nhóm amine + amine</w:t>
      </w:r>
      <w:r>
        <w:br/>
      </w:r>
      <w:r>
        <w:t>+ Tên amine bậc hai = N – tên gốc hydrocarbon + tên gốc hydrocarbon mạch chính + vị trí nhóm amine + amine</w:t>
      </w:r>
      <w:r>
        <w:br/>
      </w:r>
      <w:r>
        <w:t>+ Tên amine bậc ba = N – tên gốc HC thứ nhất – N – tên gốc HC thứ hai + tên gốc hydrocarbon mạch chính + vị trí nhóm amine + amine (nếu gốc giống nhau thì dùng tiền tố di (2), tri (3), …)</w:t>
      </w:r>
      <w:r>
        <w:br/>
      </w:r>
      <w:r>
        <w:t>♦ Tên thông thường: VD: C</w:t>
      </w:r>
      <w:r>
        <w:rPr>
          <w:vertAlign w:val="subscript"/>
        </w:rPr>
        <w:t>6</w:t>
      </w:r>
      <w:r>
        <w:t>H</w:t>
      </w:r>
      <w:r>
        <w:rPr>
          <w:vertAlign w:val="subscript"/>
        </w:rPr>
        <w:t>5</w:t>
      </w:r>
      <w:r>
        <w:t>NH</w:t>
      </w:r>
      <w:r>
        <w:rPr>
          <w:vertAlign w:val="subscript"/>
        </w:rPr>
        <w:t>2</w:t>
      </w:r>
      <w:r>
        <w:t>: aniline.</w:t>
      </w:r>
      <w:r>
        <w:br/>
      </w:r>
      <w:r>
        <w:br/>
      </w:r>
      <w:r>
        <w:br/>
      </w:r>
      <w:r>
        <w:br/>
      </w:r>
      <w:r>
        <w:br/>
      </w:r>
      <w:r>
        <w:rPr>
          <w:b/>
        </w:rPr>
        <w:t>Amine</w:t>
      </w:r>
      <w:r>
        <w:br/>
      </w:r>
      <w:r>
        <w:br/>
      </w:r>
      <w:r>
        <w:br/>
      </w:r>
      <w:r>
        <w:rPr>
          <w:b/>
        </w:rPr>
        <w:t>Tên gốc – chức</w:t>
      </w:r>
      <w:r>
        <w:br/>
      </w:r>
      <w:r>
        <w:br/>
      </w:r>
      <w:r>
        <w:br/>
      </w:r>
      <w:r>
        <w:rPr>
          <w:b/>
        </w:rPr>
        <w:t>Tên thay thế</w:t>
      </w:r>
      <w:r>
        <w:br/>
      </w:r>
      <w:r>
        <w:br/>
      </w:r>
      <w:r>
        <w:br/>
      </w:r>
      <w:r>
        <w:br/>
      </w:r>
      <w:r>
        <w:br/>
      </w:r>
      <w:r>
        <w:t>CH</w:t>
      </w:r>
      <w:r>
        <w:rPr>
          <w:vertAlign w:val="subscript"/>
        </w:rPr>
        <w:t>3</w:t>
      </w:r>
      <w:r>
        <w:t>NH</w:t>
      </w:r>
      <w:r>
        <w:rPr>
          <w:vertAlign w:val="subscript"/>
        </w:rPr>
        <w:t>2</w:t>
      </w:r>
      <w:r>
        <w:br/>
      </w:r>
      <w:r>
        <w:br/>
      </w:r>
      <w:r>
        <w:br/>
      </w:r>
      <w:r>
        <w:t>methylamine</w:t>
      </w:r>
      <w:r>
        <w:br/>
      </w:r>
      <w:r>
        <w:br/>
      </w:r>
      <w:r>
        <w:br/>
      </w:r>
      <w:r>
        <w:t>methanamine</w:t>
      </w:r>
      <w:r>
        <w:br/>
      </w:r>
      <w:r>
        <w:br/>
      </w:r>
      <w:r>
        <w:br/>
      </w:r>
      <w:r>
        <w:br/>
      </w:r>
      <w:r>
        <w:br/>
      </w:r>
      <w:r>
        <w:t>CH</w:t>
      </w:r>
      <w:r>
        <w:rPr>
          <w:vertAlign w:val="subscript"/>
        </w:rPr>
        <w:t>3</w:t>
      </w:r>
      <w:r>
        <w:t>CH</w:t>
      </w:r>
      <w:r>
        <w:rPr>
          <w:vertAlign w:val="subscript"/>
        </w:rPr>
        <w:t>2</w:t>
      </w:r>
      <w:r>
        <w:t>NH</w:t>
      </w:r>
      <w:r>
        <w:rPr>
          <w:vertAlign w:val="subscript"/>
        </w:rPr>
        <w:t>2</w:t>
      </w:r>
      <w:r>
        <w:br/>
      </w:r>
      <w:r>
        <w:br/>
      </w:r>
      <w:r>
        <w:br/>
      </w:r>
      <w:r>
        <w:t>ethylamine</w:t>
      </w:r>
      <w:r>
        <w:br/>
      </w:r>
      <w:r>
        <w:br/>
      </w:r>
      <w:r>
        <w:br/>
      </w:r>
      <w:r>
        <w:t>Ethanamine</w:t>
      </w:r>
      <w:r>
        <w:br/>
      </w:r>
      <w:r>
        <w:br/>
      </w:r>
      <w:r>
        <w:br/>
      </w:r>
      <w:r>
        <w:br/>
      </w:r>
      <w:r>
        <w:br/>
      </w:r>
      <w:r>
        <w:t>CH</w:t>
      </w:r>
      <w:r>
        <w:rPr>
          <w:vertAlign w:val="subscript"/>
        </w:rPr>
        <w:t>3</w:t>
      </w:r>
      <w:r>
        <w:t>CH</w:t>
      </w:r>
      <w:r>
        <w:rPr>
          <w:vertAlign w:val="subscript"/>
        </w:rPr>
        <w:t>2</w:t>
      </w:r>
      <w:r>
        <w:t>CH</w:t>
      </w:r>
      <w:r>
        <w:rPr>
          <w:vertAlign w:val="subscript"/>
        </w:rPr>
        <w:t>2</w:t>
      </w:r>
      <w:r>
        <w:t>NH</w:t>
      </w:r>
      <w:r>
        <w:rPr>
          <w:vertAlign w:val="subscript"/>
        </w:rPr>
        <w:t>2</w:t>
      </w:r>
      <w:r>
        <w:br/>
      </w:r>
      <w:r>
        <w:br/>
      </w:r>
      <w:r>
        <w:br/>
      </w:r>
      <w:r>
        <w:t>propylamine</w:t>
      </w:r>
      <w:r>
        <w:br/>
      </w:r>
      <w:r>
        <w:br/>
      </w:r>
      <w:r>
        <w:br/>
      </w:r>
      <w:r>
        <w:t>Propan – 1 – amine</w:t>
      </w:r>
      <w:r>
        <w:br/>
      </w:r>
      <w:r>
        <w:br/>
      </w:r>
      <w:r>
        <w:br/>
      </w:r>
      <w:r>
        <w:br/>
      </w:r>
      <w:r>
        <w:br/>
      </w:r>
      <w:r>
        <w:t>CH</w:t>
      </w:r>
      <w:r>
        <w:rPr>
          <w:vertAlign w:val="subscript"/>
        </w:rPr>
        <w:t>3</w:t>
      </w:r>
      <w:r>
        <w:t xml:space="preserve"> – CH(NH</w:t>
      </w:r>
      <w:r>
        <w:rPr>
          <w:vertAlign w:val="subscript"/>
        </w:rPr>
        <w:t>2</w:t>
      </w:r>
      <w:r>
        <w:t>) – CH</w:t>
      </w:r>
      <w:r>
        <w:rPr>
          <w:vertAlign w:val="subscript"/>
        </w:rPr>
        <w:t>3</w:t>
      </w:r>
      <w:r>
        <w:br/>
      </w:r>
      <w:r>
        <w:br/>
      </w:r>
      <w:r>
        <w:br/>
      </w:r>
      <w:r>
        <w:t>isopropylamine</w:t>
      </w:r>
      <w:r>
        <w:br/>
      </w:r>
      <w:r>
        <w:br/>
      </w:r>
      <w:r>
        <w:br/>
      </w:r>
      <w:r>
        <w:t>Propan – 2 – amine</w:t>
      </w:r>
      <w:r>
        <w:br/>
      </w:r>
      <w:r>
        <w:br/>
      </w:r>
      <w:r>
        <w:br/>
      </w:r>
      <w:r>
        <w:br/>
      </w:r>
      <w:r>
        <w:br/>
      </w:r>
      <w:r>
        <w:t>CH</w:t>
      </w:r>
      <w:r>
        <w:rPr>
          <w:vertAlign w:val="subscript"/>
        </w:rPr>
        <w:t>3</w:t>
      </w:r>
      <w:r>
        <w:t xml:space="preserve"> – NH – CH</w:t>
      </w:r>
      <w:r>
        <w:rPr>
          <w:vertAlign w:val="subscript"/>
        </w:rPr>
        <w:t>3</w:t>
      </w:r>
      <w:r>
        <w:br/>
      </w:r>
      <w:r>
        <w:br/>
      </w:r>
      <w:r>
        <w:br/>
      </w:r>
      <w:r>
        <w:t>dimethylamine</w:t>
      </w:r>
      <w:r>
        <w:br/>
      </w:r>
      <w:r>
        <w:br/>
      </w:r>
      <w:r>
        <w:br/>
      </w:r>
      <w:r>
        <w:t xml:space="preserve">N – methylmethanamine </w:t>
      </w:r>
      <w:r>
        <w:br/>
      </w:r>
      <w:r>
        <w:br/>
      </w:r>
      <w:r>
        <w:br/>
      </w:r>
      <w:r>
        <w:br/>
      </w:r>
      <w:r>
        <w:br/>
      </w:r>
      <w:r>
        <w:t>(CH</w:t>
      </w:r>
      <w:r>
        <w:rPr>
          <w:vertAlign w:val="subscript"/>
        </w:rPr>
        <w:t>3</w:t>
      </w:r>
      <w:r>
        <w:t>)</w:t>
      </w:r>
      <w:r>
        <w:rPr>
          <w:vertAlign w:val="subscript"/>
        </w:rPr>
        <w:t>3</w:t>
      </w:r>
      <w:r>
        <w:t>N</w:t>
      </w:r>
      <w:r>
        <w:br/>
      </w:r>
      <w:r>
        <w:br/>
      </w:r>
      <w:r>
        <w:br/>
      </w:r>
      <w:r>
        <w:t>trimethylamine</w:t>
      </w:r>
      <w:r>
        <w:br/>
      </w:r>
      <w:r>
        <w:br/>
      </w:r>
      <w:r>
        <w:br/>
      </w:r>
      <w:r>
        <w:t xml:space="preserve">N, N – dimethylmethanamine </w:t>
      </w:r>
      <w:r>
        <w:br/>
      </w:r>
      <w:r>
        <w:br/>
      </w:r>
      <w:r>
        <w:br/>
      </w:r>
      <w:r>
        <w:br/>
      </w:r>
      <w:r>
        <w:br/>
      </w:r>
      <w:r>
        <w:rPr>
          <w:b/>
        </w:rPr>
        <w:t>II. Đặc điểm cấu tạo</w:t>
      </w:r>
      <w:r>
        <w:br/>
      </w:r>
      <w:r>
        <w:br/>
      </w:r>
      <w:r>
        <w:br/>
      </w:r>
      <w:r>
        <w:br/>
      </w:r>
      <w:r>
        <w:br/>
      </w:r>
      <w:r>
        <w:rPr>
          <w:b/>
        </w:rPr>
        <w:t xml:space="preserve"> </w:t>
      </w:r>
      <w:r>
        <w:br/>
      </w:r>
      <w:r>
        <w:br/>
      </w:r>
      <w:r>
        <w:br/>
      </w:r>
      <w:r>
        <w:rPr>
          <w:b/>
        </w:rPr>
        <w:t>Methylamine (CH3NH2)</w:t>
      </w:r>
      <w:r>
        <w:br/>
      </w:r>
      <w:r>
        <w:br/>
      </w:r>
      <w:r>
        <w:br/>
      </w:r>
      <w:r>
        <w:rPr>
          <w:b/>
        </w:rPr>
        <w:t xml:space="preserve">Aniline (C6H5NH2) </w:t>
      </w:r>
      <w:r>
        <w:br/>
      </w:r>
      <w:r>
        <w:br/>
      </w:r>
      <w:r>
        <w:br/>
      </w:r>
      <w:r>
        <w:br/>
      </w:r>
      <w:r>
        <w:br/>
      </w:r>
      <w:r>
        <w:rPr>
          <w:b/>
        </w:rPr>
        <w:t>Cấu trúc phân tử</w:t>
      </w:r>
      <w:r>
        <w:br/>
      </w:r>
      <w:r>
        <w:br/>
      </w:r>
      <w:r>
        <w:br/>
      </w:r>
      <w:r>
        <w:rPr>
          <w:b/>
        </w:rPr>
      </w:r>
      <w:r>
        <w:br/>
      </w:r>
      <w:r>
        <w:br/>
      </w:r>
      <w:r>
        <w:br/>
      </w:r>
      <w:r>
        <w:rPr>
          <w:b/>
        </w:rPr>
      </w:r>
      <w:r>
        <w:br/>
      </w:r>
      <w:r>
        <w:br/>
      </w:r>
      <w:r>
        <w:br/>
      </w:r>
      <w:r>
        <w:br/>
      </w:r>
      <w:r>
        <w:br/>
      </w:r>
      <w:r>
        <w:rPr>
          <w:b/>
        </w:rPr>
        <w:t xml:space="preserve">Mô hình </w:t>
      </w:r>
      <w:r>
        <w:br/>
      </w:r>
      <w:r>
        <w:rPr>
          <w:b/>
        </w:rPr>
        <w:t>phân tử</w:t>
      </w:r>
      <w:r>
        <w:br/>
      </w:r>
      <w:r>
        <w:br/>
      </w:r>
      <w:r>
        <w:br/>
      </w:r>
      <w:r>
        <w:rPr>
          <w:b/>
        </w:rPr>
      </w:r>
      <w:r>
        <w:br/>
      </w:r>
      <w:r>
        <w:br/>
      </w:r>
      <w:r>
        <w:br/>
      </w:r>
      <w:r>
        <w:rPr>
          <w:b/>
        </w:rPr>
      </w:r>
      <w:r>
        <w:br/>
      </w:r>
      <w:r>
        <w:br/>
      </w:r>
      <w:r>
        <w:br/>
      </w:r>
      <w:r>
        <w:br/>
      </w:r>
      <w:r>
        <w:br/>
      </w:r>
      <w:r>
        <w:t xml:space="preserve">- Trong phân tử amine, nguyên tử nitrogen còn cặp electron chưa liên kết tương tự ammonia </w:t>
      </w:r>
      <w:r>
        <w:t>⇒</w:t>
      </w:r>
      <w:r>
        <w:t>⇒</w:t>
      </w:r>
      <w:r>
        <w:t xml:space="preserve"> </w:t>
      </w:r>
      <w:r>
        <w:t>Amine có một số tính chất hóa học tương tự ammonia, riêng aniline còn dễ tham gia phản ứng thế nguyên tử hydrogen trong nhân thơm do ảnh hưởng của nhóm -NH</w:t>
      </w:r>
      <w:r>
        <w:rPr>
          <w:vertAlign w:val="subscript"/>
        </w:rPr>
        <w:t>2</w:t>
      </w:r>
      <w:r>
        <w:t xml:space="preserve">. </w:t>
      </w:r>
      <w:r>
        <w:br/>
      </w:r>
      <w:r>
        <w:rPr>
          <w:b/>
        </w:rPr>
        <w:t>III. Tính chất vật lí</w:t>
      </w:r>
      <w:r>
        <w:br/>
      </w:r>
      <w:r>
        <w:t>- Ở điều kiện thường, CH</w:t>
      </w:r>
      <w:r>
        <w:rPr>
          <w:vertAlign w:val="subscript"/>
        </w:rPr>
        <w:t>3</w:t>
      </w:r>
      <w:r>
        <w:t>NH</w:t>
      </w:r>
      <w:r>
        <w:rPr>
          <w:vertAlign w:val="subscript"/>
        </w:rPr>
        <w:t>2</w:t>
      </w:r>
      <w:r>
        <w:t>, C</w:t>
      </w:r>
      <w:r>
        <w:rPr>
          <w:vertAlign w:val="subscript"/>
        </w:rPr>
        <w:t>2</w:t>
      </w:r>
      <w:r>
        <w:t>H</w:t>
      </w:r>
      <w:r>
        <w:rPr>
          <w:vertAlign w:val="subscript"/>
        </w:rPr>
        <w:t>5</w:t>
      </w:r>
      <w:r>
        <w:t>NH</w:t>
      </w:r>
      <w:r>
        <w:rPr>
          <w:vertAlign w:val="subscript"/>
        </w:rPr>
        <w:t>2</w:t>
      </w:r>
      <w:r>
        <w:t>, CH</w:t>
      </w:r>
      <w:r>
        <w:rPr>
          <w:vertAlign w:val="subscript"/>
        </w:rPr>
        <w:t>3</w:t>
      </w:r>
      <w:r>
        <w:t xml:space="preserve"> – NH – CH</w:t>
      </w:r>
      <w:r>
        <w:rPr>
          <w:vertAlign w:val="subscript"/>
        </w:rPr>
        <w:t>3</w:t>
      </w:r>
      <w:r>
        <w:t>, (CH</w:t>
      </w:r>
      <w:r>
        <w:rPr>
          <w:vertAlign w:val="subscript"/>
        </w:rPr>
        <w:t>3</w:t>
      </w:r>
      <w:r>
        <w:t>)</w:t>
      </w:r>
      <w:r>
        <w:rPr>
          <w:vertAlign w:val="subscript"/>
        </w:rPr>
        <w:t>3</w:t>
      </w:r>
      <w:r>
        <w:t>N là những chất khí có mùi tanh của cá hoặc mùi khai; các amin có phân tử khối lớn hơn là chất lỏng hoặc rắn.</w:t>
      </w:r>
      <w:r>
        <w:br/>
      </w:r>
      <w:r>
        <w:t>- Các amine có số carbon nhỏ thường tan tốt trong nước do tạo được liên kết hydrogen với nước, độ tan giảm khi số nguyên tử carbon trong gốc hydrocarbon tăng.</w:t>
      </w:r>
      <w:r>
        <w:br/>
      </w:r>
      <w:r>
        <w:t>- Amine có nhiệt độ sôi cao hơn so với hydrocarbon có cùng số nguyên tử carbon.</w:t>
      </w:r>
      <w:r>
        <w:br/>
      </w:r>
      <w:r>
        <w:t>Thứ tự giảm nhiệt độ sôi: Hợp chất ion &gt; carboxylic acid &gt; alcohol &gt; amine &gt; ester &gt; hydrocarbon</w:t>
      </w:r>
      <w:r>
        <w:br/>
      </w:r>
      <w:r>
        <w:t>- Ở điều kiện thường, aniline là chất lỏng, ít tan trong nước.</w:t>
      </w:r>
      <w:r>
        <w:br/>
      </w:r>
      <w:r>
        <w:rPr>
          <w:b/>
        </w:rPr>
        <w:t>IV. Tính chất hóa học</w:t>
      </w:r>
      <w:r>
        <w:br/>
      </w:r>
      <w:r>
        <w:rPr>
          <w:b/>
        </w:rPr>
        <w:t>1. Tính base và phản ứng tạo phức</w:t>
      </w:r>
      <w:r>
        <w:br/>
      </w:r>
      <w:r>
        <w:rPr>
          <w:b/>
        </w:rPr>
        <w:t xml:space="preserve">(a) Tính base </w:t>
      </w:r>
      <w:r>
        <w:br/>
      </w:r>
      <w:r>
        <w:t>- Tương tự ammonia, các amine thể hiện tính base yếu: RNH</w:t>
      </w:r>
      <w:r>
        <w:rPr>
          <w:vertAlign w:val="subscript"/>
        </w:rPr>
        <w:t>2</w:t>
      </w:r>
      <w:r>
        <w:t xml:space="preserve"> + H</w:t>
      </w:r>
      <w:r>
        <w:rPr>
          <w:vertAlign w:val="subscript"/>
        </w:rPr>
        <w:t>2</w:t>
      </w:r>
      <w:r>
        <w:t xml:space="preserve">O </w:t>
      </w:r>
      <w:r>
        <w:t>⇌</w:t>
      </w:r>
      <w:r>
        <w:t>⇌</w:t>
      </w:r>
      <w:r>
        <w:t>RNH</w:t>
      </w:r>
      <w:r>
        <w:rPr>
          <w:vertAlign w:val="subscript"/>
        </w:rPr>
        <w:t>3</w:t>
      </w:r>
      <w:r>
        <w:rPr>
          <w:vertAlign w:val="superscript"/>
        </w:rPr>
        <w:t>+</w:t>
      </w:r>
      <w:r>
        <w:t xml:space="preserve"> + OH</w:t>
      </w:r>
      <w:r>
        <w:rPr>
          <w:vertAlign w:val="superscript"/>
        </w:rPr>
        <w:t>-</w:t>
      </w:r>
      <w:r>
        <w:br/>
      </w:r>
      <w:r>
        <w:t>- Tính base: aniline &lt; NH</w:t>
      </w:r>
      <w:r>
        <w:rPr>
          <w:vertAlign w:val="subscript"/>
        </w:rPr>
        <w:t>3</w:t>
      </w:r>
      <w:r>
        <w:t xml:space="preserve"> &lt; alkylamine.</w:t>
      </w:r>
      <w:r>
        <w:br/>
      </w:r>
      <w:r>
        <w:t>- Thí nghiệm thể hiện tính base của amine:</w:t>
      </w:r>
      <w:r>
        <w:br/>
      </w:r>
      <w:r>
        <w:br/>
      </w:r>
      <w:r>
        <w:br/>
      </w:r>
      <w:r>
        <w:br/>
      </w:r>
      <w:r>
        <w:br/>
      </w:r>
      <w:r>
        <w:rPr>
          <w:b/>
        </w:rPr>
        <w:t xml:space="preserve"> </w:t>
      </w:r>
      <w:r>
        <w:br/>
      </w:r>
      <w:r>
        <w:br/>
      </w:r>
      <w:r>
        <w:br/>
      </w:r>
      <w:r>
        <w:rPr>
          <w:b/>
        </w:rPr>
        <w:t>Đĩa thủy tinh</w:t>
      </w:r>
      <w:r>
        <w:br/>
      </w:r>
      <w:r>
        <w:br/>
      </w:r>
      <w:r>
        <w:br/>
      </w:r>
      <w:r>
        <w:rPr>
          <w:b/>
        </w:rPr>
        <w:t>Ống nghiệm (1)</w:t>
      </w:r>
      <w:r>
        <w:br/>
      </w:r>
      <w:r>
        <w:br/>
      </w:r>
      <w:r>
        <w:br/>
      </w:r>
      <w:r>
        <w:rPr>
          <w:b/>
        </w:rPr>
        <w:t>Ống nghiệm (2)</w:t>
      </w:r>
      <w:r>
        <w:br/>
      </w:r>
      <w:r>
        <w:br/>
      </w:r>
      <w:r>
        <w:br/>
      </w:r>
      <w:r>
        <w:br/>
      </w:r>
      <w:r>
        <w:br/>
      </w:r>
      <w:r>
        <w:t>Bước 1</w:t>
      </w:r>
      <w:r>
        <w:br/>
      </w:r>
      <w:r>
        <w:br/>
      </w:r>
      <w:r>
        <w:br/>
      </w:r>
      <w:r>
        <w:t>Đặt vào mẩu giấy quỳ tím.</w:t>
      </w:r>
      <w:r>
        <w:br/>
      </w:r>
      <w:r>
        <w:br/>
      </w:r>
      <w:r>
        <w:br/>
      </w:r>
      <w:r>
        <w:t>Lấy 2 mL dung dịch CH</w:t>
      </w:r>
      <w:r>
        <w:rPr>
          <w:vertAlign w:val="subscript"/>
        </w:rPr>
        <w:t>3</w:t>
      </w:r>
      <w:r>
        <w:t>NH</w:t>
      </w:r>
      <w:r>
        <w:rPr>
          <w:vertAlign w:val="subscript"/>
        </w:rPr>
        <w:t>2</w:t>
      </w:r>
      <w:r>
        <w:t xml:space="preserve"> và nhỏ thêm vài giọt phenolphthalein.</w:t>
      </w:r>
      <w:r>
        <w:br/>
      </w:r>
      <w:r>
        <w:br/>
      </w:r>
      <w:r>
        <w:br/>
      </w:r>
      <w:r>
        <w:t>Lấy khoảng 1 mL dung dịch FeCl</w:t>
      </w:r>
      <w:r>
        <w:rPr>
          <w:vertAlign w:val="subscript"/>
        </w:rPr>
        <w:t>3</w:t>
      </w:r>
      <w:r>
        <w:t>.</w:t>
      </w:r>
      <w:r>
        <w:br/>
      </w:r>
      <w:r>
        <w:br/>
      </w:r>
      <w:r>
        <w:br/>
      </w:r>
      <w:r>
        <w:br/>
      </w:r>
      <w:r>
        <w:br/>
      </w:r>
      <w:r>
        <w:t>Bước 2</w:t>
      </w:r>
      <w:r>
        <w:br/>
      </w:r>
      <w:r>
        <w:br/>
      </w:r>
      <w:r>
        <w:br/>
      </w:r>
      <w:r>
        <w:t>Nhỏ vài giọt dung dịch CH</w:t>
      </w:r>
      <w:r>
        <w:rPr>
          <w:vertAlign w:val="subscript"/>
        </w:rPr>
        <w:t>3</w:t>
      </w:r>
      <w:r>
        <w:t>NH</w:t>
      </w:r>
      <w:r>
        <w:rPr>
          <w:vertAlign w:val="subscript"/>
        </w:rPr>
        <w:t>2</w:t>
      </w:r>
      <w:r>
        <w:t xml:space="preserve"> vào mẩu giấy quỳ tím.</w:t>
      </w:r>
      <w:r>
        <w:br/>
      </w:r>
      <w:r>
        <w:br/>
      </w:r>
      <w:r>
        <w:br/>
      </w:r>
      <w:r>
        <w:t>Nhỏ từ từ 2 mL dung dịch HCl vào, lắc đều.</w:t>
      </w:r>
      <w:r>
        <w:br/>
      </w:r>
      <w:r>
        <w:br/>
      </w:r>
      <w:r>
        <w:br/>
      </w:r>
      <w:r>
        <w:t>Nhỏ từ từ khoảng 3 mL dung dịch CH</w:t>
      </w:r>
      <w:r>
        <w:rPr>
          <w:vertAlign w:val="subscript"/>
        </w:rPr>
        <w:t>3</w:t>
      </w:r>
      <w:r>
        <w:t>NH</w:t>
      </w:r>
      <w:r>
        <w:rPr>
          <w:vertAlign w:val="subscript"/>
        </w:rPr>
        <w:t>2</w:t>
      </w:r>
      <w:r>
        <w:t xml:space="preserve"> vào, lắc đều.</w:t>
      </w:r>
      <w:r>
        <w:br/>
      </w:r>
      <w:r>
        <w:br/>
      </w:r>
      <w:r>
        <w:br/>
      </w:r>
      <w:r>
        <w:br/>
      </w:r>
      <w:r>
        <w:br/>
      </w:r>
      <w:r>
        <w:t>Hiện tượng</w:t>
      </w:r>
      <w:r>
        <w:br/>
      </w:r>
      <w:r>
        <w:br/>
      </w:r>
      <w:r>
        <w:br/>
      </w:r>
      <w:r>
        <w:t>Quỳ tím chuyển màu xanh.</w:t>
      </w:r>
      <w:r>
        <w:br/>
      </w:r>
      <w:r>
        <w:br/>
      </w:r>
      <w:r>
        <w:br/>
      </w:r>
      <w:r>
        <w:t>Dung dịch từ màu hồng chuyển thành mất màu.</w:t>
      </w:r>
      <w:r>
        <w:br/>
      </w:r>
      <w:r>
        <w:br/>
      </w:r>
      <w:r>
        <w:br/>
      </w:r>
      <w:r>
        <w:t>Xuất hiện kết tủa nâu đỏ.</w:t>
      </w:r>
      <w:r>
        <w:br/>
      </w:r>
      <w:r>
        <w:br/>
      </w:r>
      <w:r>
        <w:br/>
      </w:r>
      <w:r>
        <w:br/>
      </w:r>
      <w:r>
        <w:br/>
      </w:r>
      <w:r>
        <w:rPr>
          <w:b/>
        </w:rPr>
        <w:t>♦ Đổi màu chất chỉ thị:</w:t>
      </w:r>
      <w:r>
        <w:t xml:space="preserve"> Alkylamine đổi màu quỳ tím → xanh, phenolphthalein → hồng, aniline không làm đổi màu quỳ tím và phenolphthalein vì là base yếu hơn.</w:t>
      </w:r>
      <w:r>
        <w:br/>
      </w:r>
      <w:r>
        <w:rPr>
          <w:b/>
        </w:rPr>
        <w:t>♦ Tác dụng với acid → muối ammonium</w:t>
      </w:r>
      <w:r>
        <w:br/>
      </w:r>
      <w:r>
        <w:t>TQ: RNH</w:t>
      </w:r>
      <w:r>
        <w:rPr>
          <w:vertAlign w:val="subscript"/>
        </w:rPr>
        <w:t>2</w:t>
      </w:r>
      <w:r>
        <w:t xml:space="preserve"> + HCl → RNH</w:t>
      </w:r>
      <w:r>
        <w:rPr>
          <w:vertAlign w:val="subscript"/>
        </w:rPr>
        <w:t>3</w:t>
      </w:r>
      <w:r>
        <w:t xml:space="preserve">Cl </w:t>
      </w:r>
      <w:r>
        <w:br/>
      </w:r>
      <w:r>
        <w:t>CH</w:t>
      </w:r>
      <w:r>
        <w:rPr>
          <w:vertAlign w:val="subscript"/>
        </w:rPr>
        <w:t>3</w:t>
      </w:r>
      <w:r>
        <w:t>NH</w:t>
      </w:r>
      <w:r>
        <w:rPr>
          <w:vertAlign w:val="subscript"/>
        </w:rPr>
        <w:t>2</w:t>
      </w:r>
      <w:r>
        <w:t xml:space="preserve"> + HCl → CH</w:t>
      </w:r>
      <w:r>
        <w:rPr>
          <w:vertAlign w:val="subscript"/>
        </w:rPr>
        <w:t>3</w:t>
      </w:r>
      <w:r>
        <w:t>NH</w:t>
      </w:r>
      <w:r>
        <w:rPr>
          <w:vertAlign w:val="subscript"/>
        </w:rPr>
        <w:t>3</w:t>
      </w:r>
      <w:r>
        <w:t>Cl</w:t>
      </w:r>
      <w:r>
        <w:t xml:space="preserve"> </w:t>
      </w:r>
      <w:r>
        <w:br/>
      </w:r>
      <w:r>
        <w:t>C</w:t>
      </w:r>
      <w:r>
        <w:rPr>
          <w:vertAlign w:val="subscript"/>
        </w:rPr>
        <w:t>6</w:t>
      </w:r>
      <w:r>
        <w:t>H</w:t>
      </w:r>
      <w:r>
        <w:rPr>
          <w:vertAlign w:val="subscript"/>
        </w:rPr>
        <w:t>5</w:t>
      </w:r>
      <w:r>
        <w:t>NH</w:t>
      </w:r>
      <w:r>
        <w:rPr>
          <w:vertAlign w:val="subscript"/>
        </w:rPr>
        <w:t>2</w:t>
      </w:r>
      <w:r>
        <w:t xml:space="preserve"> + HCl → C</w:t>
      </w:r>
      <w:r>
        <w:rPr>
          <w:vertAlign w:val="subscript"/>
        </w:rPr>
        <w:t>6</w:t>
      </w:r>
      <w:r>
        <w:t>H</w:t>
      </w:r>
      <w:r>
        <w:rPr>
          <w:vertAlign w:val="subscript"/>
        </w:rPr>
        <w:t>5</w:t>
      </w:r>
      <w:r>
        <w:t>NH</w:t>
      </w:r>
      <w:r>
        <w:rPr>
          <w:vertAlign w:val="subscript"/>
        </w:rPr>
        <w:t>3</w:t>
      </w:r>
      <w:r>
        <w:t>Cl</w:t>
      </w:r>
      <w:r>
        <w:br/>
      </w:r>
      <w:r>
        <w:rPr>
          <w:b/>
        </w:rPr>
        <w:t>♦ Tác dụng với dung dịch muối → Muối ammonium + base mới (kết tủa)</w:t>
      </w:r>
      <w:r>
        <w:br/>
      </w:r>
      <w:r>
        <w:t>TQ: 3RNH</w:t>
      </w:r>
      <w:r>
        <w:rPr>
          <w:vertAlign w:val="subscript"/>
        </w:rPr>
        <w:t>2</w:t>
      </w:r>
      <w:r>
        <w:t xml:space="preserve"> </w:t>
      </w:r>
      <w:r>
        <w:t>+ 3H</w:t>
      </w:r>
      <w:r>
        <w:rPr>
          <w:vertAlign w:val="subscript"/>
        </w:rPr>
        <w:t>2</w:t>
      </w:r>
      <w:r>
        <w:t>O + FeCl</w:t>
      </w:r>
      <w:r>
        <w:rPr>
          <w:vertAlign w:val="subscript"/>
        </w:rPr>
        <w:t>3</w:t>
      </w:r>
      <w:r>
        <w:t xml:space="preserve"> →</w:t>
      </w:r>
      <w:r>
        <w:t xml:space="preserve"> </w:t>
      </w:r>
      <w:r>
        <w:t>3RNH</w:t>
      </w:r>
      <w:r>
        <w:rPr>
          <w:vertAlign w:val="subscript"/>
        </w:rPr>
        <w:t>3</w:t>
      </w:r>
      <w:r>
        <w:t>Cl</w:t>
      </w:r>
      <w:r>
        <w:t xml:space="preserve"> </w:t>
      </w:r>
      <w:r>
        <w:t>+</w:t>
      </w:r>
      <w:r>
        <w:t xml:space="preserve"> </w:t>
      </w:r>
      <w:r>
        <w:t>Fe(OH)</w:t>
      </w:r>
      <w:r>
        <w:rPr>
          <w:vertAlign w:val="subscript"/>
        </w:rPr>
        <w:t>3</w:t>
      </w:r>
      <w:r>
        <w:t>↓</w:t>
      </w:r>
      <w:r>
        <w:rPr>
          <w:vertAlign w:val="subscript"/>
        </w:rPr>
        <w:t>nâu đỏ</w:t>
      </w:r>
      <w:r>
        <w:br/>
      </w:r>
      <w:r>
        <w:t>3CH</w:t>
      </w:r>
      <w:r>
        <w:rPr>
          <w:vertAlign w:val="subscript"/>
        </w:rPr>
        <w:t>3</w:t>
      </w:r>
      <w:r>
        <w:t>NH</w:t>
      </w:r>
      <w:r>
        <w:rPr>
          <w:vertAlign w:val="subscript"/>
        </w:rPr>
        <w:t>2</w:t>
      </w:r>
      <w:r>
        <w:t xml:space="preserve"> + 3H</w:t>
      </w:r>
      <w:r>
        <w:rPr>
          <w:vertAlign w:val="subscript"/>
        </w:rPr>
        <w:t>2</w:t>
      </w:r>
      <w:r>
        <w:t>O + FeCl</w:t>
      </w:r>
      <w:r>
        <w:rPr>
          <w:vertAlign w:val="subscript"/>
        </w:rPr>
        <w:t>3</w:t>
      </w:r>
      <w:r>
        <w:t xml:space="preserve"> → CH</w:t>
      </w:r>
      <w:r>
        <w:rPr>
          <w:vertAlign w:val="subscript"/>
        </w:rPr>
        <w:t>3</w:t>
      </w:r>
      <w:r>
        <w:t>NH</w:t>
      </w:r>
      <w:r>
        <w:rPr>
          <w:vertAlign w:val="subscript"/>
        </w:rPr>
        <w:t>3</w:t>
      </w:r>
      <w:r>
        <w:t>Cl + Fe(OH)</w:t>
      </w:r>
      <w:r>
        <w:rPr>
          <w:vertAlign w:val="subscript"/>
        </w:rPr>
        <w:t>3</w:t>
      </w:r>
      <w:r>
        <w:t>↓</w:t>
      </w:r>
      <w:r>
        <w:rPr>
          <w:vertAlign w:val="subscript"/>
        </w:rPr>
        <w:t>nâu đỏ</w:t>
      </w:r>
      <w:r>
        <w:br/>
      </w:r>
      <w:r>
        <w:rPr>
          <w:b/>
        </w:rPr>
        <w:t>(b) Khả năng tạo phức</w:t>
      </w:r>
      <w:r>
        <w:br/>
      </w:r>
      <w:r>
        <w:rPr>
          <w:b/>
        </w:rPr>
        <w:t xml:space="preserve">♦ </w:t>
      </w:r>
      <w:r>
        <w:t>Thí nghiệm tạo phức của methylamine:</w:t>
      </w:r>
      <w:r>
        <w:br/>
      </w:r>
      <w:r>
        <w:t>- Bước 1: Cho khoảng 2 mL dung dịch CuSO</w:t>
      </w:r>
      <w:r>
        <w:rPr>
          <w:vertAlign w:val="subscript"/>
        </w:rPr>
        <w:t>4</w:t>
      </w:r>
      <w:r>
        <w:t xml:space="preserve"> 0,1 M vào ống nghiệm.</w:t>
      </w:r>
      <w:r>
        <w:br/>
      </w:r>
      <w:r>
        <w:t>- Bước 2: Thêm từ từ dung dịch methylamine 0,1 M vào ống nghiệm, lắc đều.</w:t>
      </w:r>
      <w:r>
        <w:br/>
      </w:r>
      <w:r>
        <w:t>- Hiện tượng: Xuất hiện kết tủa xanh lam sau đó kết tủa tan hết.</w:t>
      </w:r>
      <w:r>
        <w:br/>
      </w:r>
      <w:r>
        <w:t>- Các amine như methylamine, ethylamine có khả năng hòa tan Cu(OH)</w:t>
      </w:r>
      <w:r>
        <w:rPr>
          <w:vertAlign w:val="subscript"/>
        </w:rPr>
        <w:t>2</w:t>
      </w:r>
      <w:r>
        <w:t xml:space="preserve"> tạo dung dịch phức chất có màu xanh lam. PTHH: 4CH</w:t>
      </w:r>
      <w:r>
        <w:rPr>
          <w:vertAlign w:val="subscript"/>
        </w:rPr>
        <w:t>3</w:t>
      </w:r>
      <w:r>
        <w:t>NH</w:t>
      </w:r>
      <w:r>
        <w:rPr>
          <w:vertAlign w:val="subscript"/>
        </w:rPr>
        <w:t>2</w:t>
      </w:r>
      <w:r>
        <w:t xml:space="preserve"> + Cu(OH)</w:t>
      </w:r>
      <w:r>
        <w:rPr>
          <w:vertAlign w:val="subscript"/>
        </w:rPr>
        <w:t>2</w:t>
      </w:r>
      <w:r>
        <w:t xml:space="preserve"> → [Cu(CH</w:t>
      </w:r>
      <w:r>
        <w:rPr>
          <w:vertAlign w:val="subscript"/>
        </w:rPr>
        <w:t>3</w:t>
      </w:r>
      <w:r>
        <w:t>NH</w:t>
      </w:r>
      <w:r>
        <w:rPr>
          <w:vertAlign w:val="subscript"/>
        </w:rPr>
        <w:t>2</w:t>
      </w:r>
      <w:r>
        <w:t>)</w:t>
      </w:r>
      <w:r>
        <w:rPr>
          <w:vertAlign w:val="subscript"/>
        </w:rPr>
        <w:t>4</w:t>
      </w:r>
      <w:r>
        <w:t>](OH)</w:t>
      </w:r>
      <w:r>
        <w:rPr>
          <w:vertAlign w:val="subscript"/>
        </w:rPr>
        <w:t>2</w:t>
      </w:r>
      <w:r>
        <w:br/>
      </w:r>
      <w:r>
        <w:rPr>
          <w:b/>
        </w:rPr>
        <w:t>2. Phản ứng với nitrous acid (tính khử)</w:t>
      </w:r>
      <w:r>
        <w:br/>
      </w:r>
      <w:r>
        <w:t>- Alkylamine bậc một tác dụng với nitrous acid ở nhiệt độ thường tạo alcohol và giải phóng N</w:t>
      </w:r>
      <w:r>
        <w:rPr>
          <w:vertAlign w:val="subscript"/>
        </w:rPr>
        <w:t>2</w:t>
      </w:r>
      <w:r>
        <w:t>.</w:t>
      </w:r>
      <w:r>
        <w:br/>
      </w:r>
      <w:r>
        <w:t>TQ: RNH</w:t>
      </w:r>
      <w:r>
        <w:rPr>
          <w:vertAlign w:val="subscript"/>
        </w:rPr>
        <w:t>2</w:t>
      </w:r>
      <w:r>
        <w:t xml:space="preserve"> + HNO</w:t>
      </w:r>
      <w:r>
        <w:rPr>
          <w:vertAlign w:val="subscript"/>
        </w:rPr>
        <w:t>2</w:t>
      </w:r>
      <w:r>
        <w:t xml:space="preserve"> → ROH + N</w:t>
      </w:r>
      <w:r>
        <w:rPr>
          <w:vertAlign w:val="subscript"/>
        </w:rPr>
        <w:t>2</w:t>
      </w:r>
      <w:r>
        <w:t>↑ + H</w:t>
      </w:r>
      <w:r>
        <w:rPr>
          <w:vertAlign w:val="subscript"/>
        </w:rPr>
        <w:t>2</w:t>
      </w:r>
      <w:r>
        <w:t xml:space="preserve">O </w:t>
      </w:r>
      <w:r>
        <w:t>⇒</w:t>
      </w:r>
      <w:r>
        <w:t>⇒</w:t>
      </w:r>
      <w:r>
        <w:t xml:space="preserve"> </w:t>
      </w:r>
      <w:r>
        <w:t>PƯ dùng để nhận biết amine bậc một.</w:t>
      </w:r>
      <w:r>
        <w:br/>
      </w:r>
      <w:r>
        <w:t xml:space="preserve"> </w:t>
      </w:r>
      <w:r>
        <w:t xml:space="preserve">(HONO) </w:t>
      </w:r>
      <w:r>
        <w:br/>
      </w:r>
      <w:r>
        <w:t xml:space="preserve">- Aniline tác dụng với nitrous acid ở nhiệt độ thấp (0 – 5 </w:t>
      </w:r>
      <w:r>
        <w:rPr>
          <w:vertAlign w:val="superscript"/>
        </w:rPr>
        <w:t>o</w:t>
      </w:r>
      <w:r>
        <w:t>C) tạo thành muối diazonium (thường dùng để tổng hợp phẩm nhuộm azo và dược phẩm).</w:t>
      </w:r>
      <w:r>
        <w:br/>
      </w:r>
      <w:r>
        <w:t>PTHH: C</w:t>
      </w:r>
      <w:r>
        <w:rPr>
          <w:vertAlign w:val="subscript"/>
        </w:rPr>
        <w:t>6</w:t>
      </w:r>
      <w:r>
        <w:t>H</w:t>
      </w:r>
      <w:r>
        <w:rPr>
          <w:vertAlign w:val="subscript"/>
        </w:rPr>
        <w:t>5</w:t>
      </w:r>
      <w:r>
        <w:t>NH</w:t>
      </w:r>
      <w:r>
        <w:rPr>
          <w:vertAlign w:val="subscript"/>
        </w:rPr>
        <w:t>2</w:t>
      </w:r>
      <w:r>
        <w:t xml:space="preserve"> + HNO</w:t>
      </w:r>
      <w:r>
        <w:rPr>
          <w:vertAlign w:val="subscript"/>
        </w:rPr>
        <w:t>2</w:t>
      </w:r>
      <w:r>
        <w:t xml:space="preserve"> + HCl </w:t>
      </w:r>
      <w:r>
        <w:t>0</w:t>
      </w:r>
      <w:r>
        <w:t>−</w:t>
      </w:r>
      <w:r>
        <w:t>5</w:t>
      </w:r>
      <w:r>
        <w:t>o</w:t>
      </w:r>
      <w:r>
        <w:t>C</w:t>
      </w:r>
      <w:r>
        <w:t>−</w:t>
      </w:r>
      <w:r>
        <w:t>−−</w:t>
      </w:r>
      <w:r>
        <w:t>→</w:t>
      </w:r>
      <w:r>
        <w:t>→0−5 ^(o)C</w:t>
      </w:r>
      <w:r>
        <w:t>[C</w:t>
      </w:r>
      <w:r>
        <w:rPr>
          <w:vertAlign w:val="subscript"/>
        </w:rPr>
        <w:t>6</w:t>
      </w:r>
      <w:r>
        <w:t>H</w:t>
      </w:r>
      <w:r>
        <w:rPr>
          <w:vertAlign w:val="subscript"/>
        </w:rPr>
        <w:t>5</w:t>
      </w:r>
      <w:r>
        <w:t>N</w:t>
      </w:r>
      <w:r>
        <w:rPr>
          <w:vertAlign w:val="subscript"/>
        </w:rPr>
        <w:t>2</w:t>
      </w:r>
      <w:r>
        <w:t>]</w:t>
      </w:r>
      <w:r>
        <w:rPr>
          <w:vertAlign w:val="superscript"/>
        </w:rPr>
        <w:t>+</w:t>
      </w:r>
      <w:r>
        <w:t>Cl</w:t>
      </w:r>
      <w:r>
        <w:rPr>
          <w:vertAlign w:val="superscript"/>
        </w:rPr>
        <w:t>-</w:t>
      </w:r>
      <w:r>
        <w:br/>
      </w:r>
      <w:r>
        <w:rPr>
          <w:b/>
        </w:rPr>
        <w:t xml:space="preserve">3. Phản ứng của aniline với nước bromine </w:t>
      </w:r>
      <w:r>
        <w:br/>
      </w:r>
      <w:r>
        <w:rPr>
          <w:b/>
        </w:rPr>
        <w:t xml:space="preserve">♦ </w:t>
      </w:r>
      <w:r>
        <w:t>Thí nghiệm phản ứng của aniline với nước bromine.</w:t>
      </w:r>
      <w:r>
        <w:br/>
      </w:r>
      <w:r>
        <w:t>- Bước 1: Cho khoảng 1mL nước bromine vào ống nghiệm</w:t>
      </w:r>
      <w:r>
        <w:br/>
      </w:r>
      <w:r>
        <w:t>- Bước 2: Thêm từ từ vài giọt dung dịch aniline loãng vào ống nghiệm.</w:t>
      </w:r>
      <w:r>
        <w:br/>
      </w:r>
      <w:r>
        <w:t>- Hiện tượng: Dung dịch bromine bị mất màu đồng thời xuất hiện kết tủa trắng.</w:t>
      </w:r>
      <w:r>
        <w:br/>
      </w:r>
      <w:r>
        <w:t>- Tương tự phenol, aniline</w:t>
      </w:r>
      <w:r>
        <w:t xml:space="preserve"> </w:t>
      </w:r>
      <w:r>
        <w:t>giam gia phản ứng thế nguyên tử H trong vòng benzene dễ hơn benzene do có nhóm -NH</w:t>
      </w:r>
      <w:r>
        <w:rPr>
          <w:vertAlign w:val="subscript"/>
        </w:rPr>
        <w:t>2</w:t>
      </w:r>
      <w:r>
        <w:t xml:space="preserve"> đẩy e vào vòng benzene. Phản ứng thế ưu tiên ở các vị trí ortho và para.</w:t>
      </w:r>
      <w:r>
        <w:br/>
      </w:r>
      <w:r>
        <w:t xml:space="preserve"> </w:t>
      </w:r>
      <w:r>
        <w:drawing>
          <wp:inline xmlns:a="http://schemas.openxmlformats.org/drawingml/2006/main" xmlns:pic="http://schemas.openxmlformats.org/drawingml/2006/picture">
            <wp:extent cx="4238625" cy="1600200"/>
            <wp:docPr id="2" name="Picture 2"/>
            <wp:cNvGraphicFramePr>
              <a:graphicFrameLocks noChangeAspect="1"/>
            </wp:cNvGraphicFramePr>
            <a:graphic>
              <a:graphicData uri="http://schemas.openxmlformats.org/drawingml/2006/picture">
                <pic:pic>
                  <pic:nvPicPr>
                    <pic:cNvPr id="0" name="temp_inline_e2e19ad305394e239a640fa5fcdab996.jpg"/>
                    <pic:cNvPicPr/>
                  </pic:nvPicPr>
                  <pic:blipFill>
                    <a:blip r:embed="rId10"/>
                    <a:stretch>
                      <a:fillRect/>
                    </a:stretch>
                  </pic:blipFill>
                  <pic:spPr>
                    <a:xfrm>
                      <a:off x="0" y="0"/>
                      <a:ext cx="4238625" cy="1600200"/>
                    </a:xfrm>
                    <a:prstGeom prst="rect"/>
                  </pic:spPr>
                </pic:pic>
              </a:graphicData>
            </a:graphic>
          </wp:inline>
        </w:drawing>
      </w:r>
      <w:r>
        <w:br/>
      </w:r>
      <w:r>
        <w:rPr>
          <w:b/>
        </w:rPr>
        <w:t>V. Ứng dụng và điều chế</w:t>
      </w:r>
      <w:r>
        <w:br/>
      </w:r>
      <w:r>
        <w:rPr>
          <w:b/>
        </w:rPr>
        <w:t>1. Ứng dụng</w:t>
      </w:r>
      <w:r>
        <w:br/>
      </w:r>
      <w:r>
        <w:t xml:space="preserve">- </w:t>
      </w:r>
      <w:r>
        <w:rPr>
          <w:b/>
        </w:rPr>
        <w:t>Aniline</w:t>
      </w:r>
      <w:r>
        <w:t xml:space="preserve"> là nguyên liệu quan trọng để tổng hợp phẩm nhuộm (phẩm màu azo), dược phẩm (paracetamol) hay polymer.</w:t>
      </w:r>
      <w:r>
        <w:br/>
      </w:r>
      <w:r>
        <w:t xml:space="preserve">- Một số </w:t>
      </w:r>
      <w:r>
        <w:rPr>
          <w:b/>
        </w:rPr>
        <w:t xml:space="preserve">diamine </w:t>
      </w:r>
      <w:r>
        <w:t>dùng làm nguyên liệu tổng hợp polymer. VD: hexamethylenediamine (H</w:t>
      </w:r>
      <w:r>
        <w:rPr>
          <w:vertAlign w:val="subscript"/>
        </w:rPr>
        <w:t>2</w:t>
      </w:r>
      <w:r>
        <w:t>N – (CH</w:t>
      </w:r>
      <w:r>
        <w:rPr>
          <w:vertAlign w:val="subscript"/>
        </w:rPr>
        <w:t>2</w:t>
      </w:r>
      <w:r>
        <w:t>)</w:t>
      </w:r>
      <w:r>
        <w:rPr>
          <w:vertAlign w:val="subscript"/>
        </w:rPr>
        <w:t>6</w:t>
      </w:r>
      <w:r>
        <w:t xml:space="preserve"> – NH</w:t>
      </w:r>
      <w:r>
        <w:rPr>
          <w:vertAlign w:val="subscript"/>
        </w:rPr>
        <w:t>2</w:t>
      </w:r>
      <w:r>
        <w:t>) được sử dụng để tổng hợp nylon-6,6.</w:t>
      </w:r>
      <w:r>
        <w:br/>
      </w:r>
      <w:r>
        <w:rPr>
          <w:b/>
        </w:rPr>
        <w:t>2. Điều chế</w:t>
      </w:r>
      <w:r>
        <w:br/>
      </w:r>
      <w:r>
        <w:rPr>
          <w:b/>
        </w:rPr>
        <w:t>♦ Alkyl hóa ammonia</w:t>
      </w:r>
      <w:r>
        <w:br/>
      </w:r>
      <w:r>
        <w:t>- Alkylamine được điều chế từ ammonia và dẫn xuất halogen, tùy tỉ lệ mol các chất tham gia phản ứng có thể tạo được amine bậc một, bậc hai hoặc bậc ba.</w:t>
      </w:r>
      <w:r>
        <w:br/>
      </w:r>
      <w:r>
        <w:drawing>
          <wp:inline xmlns:a="http://schemas.openxmlformats.org/drawingml/2006/main" xmlns:pic="http://schemas.openxmlformats.org/drawingml/2006/picture">
            <wp:extent cx="7305675" cy="438150"/>
            <wp:docPr id="3" name="Picture 3"/>
            <wp:cNvGraphicFramePr>
              <a:graphicFrameLocks noChangeAspect="1"/>
            </wp:cNvGraphicFramePr>
            <a:graphic>
              <a:graphicData uri="http://schemas.openxmlformats.org/drawingml/2006/picture">
                <pic:pic>
                  <pic:nvPicPr>
                    <pic:cNvPr id="0" name="temp_inline_0817443b34384c68912a5eb4f2e6ae65.jpg"/>
                    <pic:cNvPicPr/>
                  </pic:nvPicPr>
                  <pic:blipFill>
                    <a:blip r:embed="rId11"/>
                    <a:stretch>
                      <a:fillRect/>
                    </a:stretch>
                  </pic:blipFill>
                  <pic:spPr>
                    <a:xfrm>
                      <a:off x="0" y="0"/>
                      <a:ext cx="7305675" cy="438150"/>
                    </a:xfrm>
                    <a:prstGeom prst="rect"/>
                  </pic:spPr>
                </pic:pic>
              </a:graphicData>
            </a:graphic>
          </wp:inline>
        </w:drawing>
      </w:r>
      <w:r>
        <w:br/>
      </w:r>
      <w:r>
        <w:rPr>
          <w:b/>
        </w:rPr>
        <w:t>♦ Khử hợp chất nitro</w:t>
      </w:r>
      <w:r>
        <w:br/>
      </w:r>
      <w:r>
        <w:t>- Aniline và các arylamine thường được điều chế bằng cách khử hợp chất nitro (-NO</w:t>
      </w:r>
      <w:r>
        <w:rPr>
          <w:vertAlign w:val="subscript"/>
        </w:rPr>
        <w:t>2</w:t>
      </w:r>
      <w:r>
        <w:t>) tương ứng bởi một số kim loại (Zn, Fe, …) trong dung dịch HCl.</w:t>
      </w:r>
      <w:r>
        <w:br/>
      </w:r>
      <w:r>
        <w:t>C</w:t>
      </w:r>
      <w:r>
        <w:rPr>
          <w:vertAlign w:val="subscript"/>
        </w:rPr>
        <w:t>6</w:t>
      </w:r>
      <w:r>
        <w:t>H</w:t>
      </w:r>
      <w:r>
        <w:rPr>
          <w:vertAlign w:val="subscript"/>
        </w:rPr>
        <w:t>5</w:t>
      </w:r>
      <w:r>
        <w:t>NO</w:t>
      </w:r>
      <w:r>
        <w:rPr>
          <w:vertAlign w:val="subscript"/>
        </w:rPr>
        <w:t>2</w:t>
      </w:r>
      <w:r>
        <w:t xml:space="preserve"> + 6[H] </w:t>
      </w:r>
      <w:r>
        <w:t>F</w:t>
      </w:r>
      <w:r>
        <w:t>e</w:t>
      </w:r>
      <w:r>
        <w:t>+</w:t>
      </w:r>
      <w:r>
        <w:t>H</w:t>
      </w:r>
      <w:r>
        <w:t>C</w:t>
      </w:r>
      <w:r>
        <w:t>l</w:t>
      </w:r>
      <w:r>
        <w:t>−</w:t>
      </w:r>
      <w:r>
        <w:t>−−−</w:t>
      </w:r>
      <w:r>
        <w:t>→</w:t>
      </w:r>
      <w:r>
        <w:t>t</w:t>
      </w:r>
      <w:r>
        <w:t>o</w:t>
      </w:r>
      <w:r>
        <w:t>→t^(o)Fe+HCl</w:t>
      </w:r>
      <w:r>
        <w:t xml:space="preserve"> </w:t>
      </w:r>
      <w:r>
        <w:t>C</w:t>
      </w:r>
      <w:r>
        <w:rPr>
          <w:vertAlign w:val="subscript"/>
        </w:rPr>
        <w:t>6</w:t>
      </w:r>
      <w:r>
        <w:t>H</w:t>
      </w:r>
      <w:r>
        <w:rPr>
          <w:vertAlign w:val="subscript"/>
        </w:rPr>
        <w:t>5</w:t>
      </w:r>
      <w:r>
        <w:t>NH</w:t>
      </w:r>
      <w:r>
        <w:rPr>
          <w:vertAlign w:val="subscript"/>
        </w:rPr>
        <w:t>2</w:t>
      </w:r>
      <w:r>
        <w:t xml:space="preserve"> + 2H</w:t>
      </w:r>
      <w:r>
        <w:rPr>
          <w:vertAlign w:val="subscript"/>
        </w:rPr>
        <w:t>2</w:t>
      </w:r>
      <w:r>
        <w:t>O</w:t>
      </w:r>
      <w:r>
        <w:br/>
      </w:r>
      <w:r>
        <w:rPr>
          <w:b/>
        </w:rPr>
        <w:t>❖</w:t>
      </w:r>
      <w:r>
        <w:rPr>
          <w:b/>
        </w:rPr>
        <w:t xml:space="preserve"> BÀI TẬP TỰ LUẬN</w:t>
      </w:r>
      <w:r>
        <w:br/>
      </w:r>
      <w:r>
        <w:rPr>
          <w:b/>
        </w:rPr>
        <w:t>Câu 1.</w:t>
      </w:r>
      <w:r>
        <w:t xml:space="preserve"> </w:t>
      </w:r>
      <w:r>
        <w:rPr>
          <w:b/>
        </w:rPr>
        <w:t xml:space="preserve">[CD -SGK] </w:t>
      </w:r>
      <w:r>
        <w:rPr>
          <w:b/>
        </w:rPr>
        <w:t xml:space="preserve"> </w:t>
      </w:r>
      <w:r>
        <w:t>Cho các chất có công thức cấu tạo sau:</w:t>
      </w:r>
      <w:r>
        <w:br/>
      </w:r>
      <w:r>
        <w:drawing>
          <wp:inline xmlns:a="http://schemas.openxmlformats.org/drawingml/2006/main" xmlns:pic="http://schemas.openxmlformats.org/drawingml/2006/picture">
            <wp:extent cx="5753100" cy="1362075"/>
            <wp:docPr id="4" name="Picture 4"/>
            <wp:cNvGraphicFramePr>
              <a:graphicFrameLocks noChangeAspect="1"/>
            </wp:cNvGraphicFramePr>
            <a:graphic>
              <a:graphicData uri="http://schemas.openxmlformats.org/drawingml/2006/picture">
                <pic:pic>
                  <pic:nvPicPr>
                    <pic:cNvPr id="0" name="temp_inline_ea4b1a38602d4bcf86305fb979436a6b.jpg"/>
                    <pic:cNvPicPr/>
                  </pic:nvPicPr>
                  <pic:blipFill>
                    <a:blip r:embed="rId12"/>
                    <a:stretch>
                      <a:fillRect/>
                    </a:stretch>
                  </pic:blipFill>
                  <pic:spPr>
                    <a:xfrm>
                      <a:off x="0" y="0"/>
                      <a:ext cx="5753100" cy="1362075"/>
                    </a:xfrm>
                    <a:prstGeom prst="rect"/>
                  </pic:spPr>
                </pic:pic>
              </a:graphicData>
            </a:graphic>
          </wp:inline>
        </w:drawing>
      </w:r>
      <w:r>
        <w:br/>
      </w:r>
      <w:r>
        <w:t>Trong các chất trên, hãy cho biết:</w:t>
      </w:r>
      <w:r>
        <w:br/>
      </w:r>
      <w:r>
        <w:t xml:space="preserve">(a) Chất nào là amine. </w:t>
      </w:r>
      <w:r>
        <w:br/>
      </w:r>
      <w:r>
        <w:t>(b) Chất nào thuộc loại arylamine.</w:t>
      </w:r>
      <w:r>
        <w:br/>
      </w:r>
      <w:r>
        <w:rPr>
          <w:b/>
        </w:rPr>
        <w:t>Câu 2.</w:t>
      </w:r>
      <w:r>
        <w:t xml:space="preserve"> </w:t>
      </w:r>
      <w:r>
        <w:rPr>
          <w:b/>
        </w:rPr>
        <w:t>[KNTT - SGK]</w:t>
      </w:r>
      <w:r>
        <w:t xml:space="preserve"> Phân loại các amine dưới đây dựa trên bậc của amine và dựa trên đặc điểm cấu tạo</w:t>
      </w:r>
      <w:r>
        <w:br/>
      </w:r>
      <w:r>
        <w:drawing>
          <wp:inline xmlns:a="http://schemas.openxmlformats.org/drawingml/2006/main" xmlns:pic="http://schemas.openxmlformats.org/drawingml/2006/picture">
            <wp:extent cx="6438900" cy="1171575"/>
            <wp:docPr id="5" name="Picture 5"/>
            <wp:cNvGraphicFramePr>
              <a:graphicFrameLocks noChangeAspect="1"/>
            </wp:cNvGraphicFramePr>
            <a:graphic>
              <a:graphicData uri="http://schemas.openxmlformats.org/drawingml/2006/picture">
                <pic:pic>
                  <pic:nvPicPr>
                    <pic:cNvPr id="0" name="temp_inline_bccc0311fd284ec489be14cb9a07898f.jpg"/>
                    <pic:cNvPicPr/>
                  </pic:nvPicPr>
                  <pic:blipFill>
                    <a:blip r:embed="rId13"/>
                    <a:stretch>
                      <a:fillRect/>
                    </a:stretch>
                  </pic:blipFill>
                  <pic:spPr>
                    <a:xfrm>
                      <a:off x="0" y="0"/>
                      <a:ext cx="6438900" cy="1171575"/>
                    </a:xfrm>
                    <a:prstGeom prst="rect"/>
                  </pic:spPr>
                </pic:pic>
              </a:graphicData>
            </a:graphic>
          </wp:inline>
        </w:drawing>
      </w:r>
      <w:r>
        <w:br/>
      </w:r>
      <w:r>
        <w:rPr>
          <w:b/>
        </w:rPr>
        <w:t>Câu 3.</w:t>
      </w:r>
      <w:r>
        <w:t xml:space="preserve"> </w:t>
      </w:r>
      <w:r>
        <w:t>Viết đồng phân, gọi tên thay thế, tên gốc – chức, xác định bậc của các amine có công thức C</w:t>
      </w:r>
      <w:r>
        <w:rPr>
          <w:vertAlign w:val="subscript"/>
        </w:rPr>
        <w:t>2</w:t>
      </w:r>
      <w:r>
        <w:t>H</w:t>
      </w:r>
      <w:r>
        <w:rPr>
          <w:vertAlign w:val="subscript"/>
        </w:rPr>
        <w:t>7</w:t>
      </w:r>
      <w:r>
        <w:t>N, C</w:t>
      </w:r>
      <w:r>
        <w:rPr>
          <w:vertAlign w:val="subscript"/>
        </w:rPr>
        <w:t>3</w:t>
      </w:r>
      <w:r>
        <w:t>H</w:t>
      </w:r>
      <w:r>
        <w:rPr>
          <w:vertAlign w:val="subscript"/>
        </w:rPr>
        <w:t>9</w:t>
      </w:r>
      <w:r>
        <w:t>N, C</w:t>
      </w:r>
      <w:r>
        <w:rPr>
          <w:vertAlign w:val="subscript"/>
        </w:rPr>
        <w:t>4</w:t>
      </w:r>
      <w:r>
        <w:t>H</w:t>
      </w:r>
      <w:r>
        <w:rPr>
          <w:vertAlign w:val="subscript"/>
        </w:rPr>
        <w:t>11</w:t>
      </w:r>
      <w:r>
        <w:t>N.</w:t>
      </w:r>
      <w:r>
        <w:br/>
      </w:r>
      <w:r>
        <w:rPr>
          <w:b/>
        </w:rPr>
        <w:t>Câu 4.</w:t>
      </w:r>
      <w:r>
        <w:t xml:space="preserve"> </w:t>
      </w:r>
      <w:r>
        <w:t>Viết các đồng phân amin bậc hai và bậc ba của amine có công thức C</w:t>
      </w:r>
      <w:r>
        <w:rPr>
          <w:vertAlign w:val="subscript"/>
        </w:rPr>
        <w:t>5</w:t>
      </w:r>
      <w:r>
        <w:t>H</w:t>
      </w:r>
      <w:r>
        <w:rPr>
          <w:vertAlign w:val="subscript"/>
        </w:rPr>
        <w:t>13</w:t>
      </w:r>
      <w:r>
        <w:t>N.</w:t>
      </w:r>
      <w:r>
        <w:br/>
      </w:r>
      <w:r>
        <w:rPr>
          <w:b/>
        </w:rPr>
        <w:t xml:space="preserve">Câu 5. </w:t>
      </w:r>
      <w:r>
        <w:br/>
      </w:r>
      <w:r>
        <w:t>(a) Cho các chất: (1) CH</w:t>
      </w:r>
      <w:r>
        <w:rPr>
          <w:vertAlign w:val="subscript"/>
        </w:rPr>
        <w:t>3</w:t>
      </w:r>
      <w:r>
        <w:t>COOH, (2) C</w:t>
      </w:r>
      <w:r>
        <w:rPr>
          <w:vertAlign w:val="subscript"/>
        </w:rPr>
        <w:t>2</w:t>
      </w:r>
      <w:r>
        <w:t>H</w:t>
      </w:r>
      <w:r>
        <w:rPr>
          <w:vertAlign w:val="subscript"/>
        </w:rPr>
        <w:t>5</w:t>
      </w:r>
      <w:r>
        <w:t>OH, (3) C</w:t>
      </w:r>
      <w:r>
        <w:rPr>
          <w:vertAlign w:val="subscript"/>
        </w:rPr>
        <w:t>2</w:t>
      </w:r>
      <w:r>
        <w:t>H</w:t>
      </w:r>
      <w:r>
        <w:rPr>
          <w:vertAlign w:val="subscript"/>
        </w:rPr>
        <w:t>6</w:t>
      </w:r>
      <w:r>
        <w:t>, (4) CH</w:t>
      </w:r>
      <w:r>
        <w:rPr>
          <w:vertAlign w:val="subscript"/>
        </w:rPr>
        <w:t>3</w:t>
      </w:r>
      <w:r>
        <w:t>COONa, (5) HCOOCH</w:t>
      </w:r>
      <w:r>
        <w:rPr>
          <w:vertAlign w:val="subscript"/>
        </w:rPr>
        <w:t>3</w:t>
      </w:r>
      <w:r>
        <w:t>, (6) C</w:t>
      </w:r>
      <w:r>
        <w:rPr>
          <w:vertAlign w:val="subscript"/>
        </w:rPr>
        <w:t>2</w:t>
      </w:r>
      <w:r>
        <w:t>H</w:t>
      </w:r>
      <w:r>
        <w:rPr>
          <w:vertAlign w:val="subscript"/>
        </w:rPr>
        <w:t>5</w:t>
      </w:r>
      <w:r>
        <w:t>NH</w:t>
      </w:r>
      <w:r>
        <w:rPr>
          <w:vertAlign w:val="subscript"/>
        </w:rPr>
        <w:t>2</w:t>
      </w:r>
      <w:r>
        <w:t>. Sắp xếp các chất trên theo thứ tự nhiệt độ sôi giảm dần.</w:t>
      </w:r>
      <w:r>
        <w:br/>
      </w:r>
      <w:r>
        <w:t>(b) Cho các chất: (1) C</w:t>
      </w:r>
      <w:r>
        <w:rPr>
          <w:vertAlign w:val="subscript"/>
        </w:rPr>
        <w:t>2</w:t>
      </w:r>
      <w:r>
        <w:t>H</w:t>
      </w:r>
      <w:r>
        <w:rPr>
          <w:vertAlign w:val="subscript"/>
        </w:rPr>
        <w:t>5</w:t>
      </w:r>
      <w:r>
        <w:t>NH</w:t>
      </w:r>
      <w:r>
        <w:rPr>
          <w:vertAlign w:val="subscript"/>
        </w:rPr>
        <w:t>2</w:t>
      </w:r>
      <w:r>
        <w:t>, (2) NH</w:t>
      </w:r>
      <w:r>
        <w:rPr>
          <w:vertAlign w:val="subscript"/>
        </w:rPr>
        <w:t>3</w:t>
      </w:r>
      <w:r>
        <w:t>, (3) C</w:t>
      </w:r>
      <w:r>
        <w:rPr>
          <w:vertAlign w:val="subscript"/>
        </w:rPr>
        <w:t>6</w:t>
      </w:r>
      <w:r>
        <w:t>H</w:t>
      </w:r>
      <w:r>
        <w:rPr>
          <w:vertAlign w:val="subscript"/>
        </w:rPr>
        <w:t>5</w:t>
      </w:r>
      <w:r>
        <w:t>NH</w:t>
      </w:r>
      <w:r>
        <w:rPr>
          <w:vertAlign w:val="subscript"/>
        </w:rPr>
        <w:t>2</w:t>
      </w:r>
      <w:r>
        <w:t>, (4) (C</w:t>
      </w:r>
      <w:r>
        <w:rPr>
          <w:vertAlign w:val="subscript"/>
        </w:rPr>
        <w:t>2</w:t>
      </w:r>
      <w:r>
        <w:t>H</w:t>
      </w:r>
      <w:r>
        <w:rPr>
          <w:vertAlign w:val="subscript"/>
        </w:rPr>
        <w:t>5</w:t>
      </w:r>
      <w:r>
        <w:t>)</w:t>
      </w:r>
      <w:r>
        <w:rPr>
          <w:vertAlign w:val="subscript"/>
        </w:rPr>
        <w:t>2</w:t>
      </w:r>
      <w:r>
        <w:t>NH, (5) (C</w:t>
      </w:r>
      <w:r>
        <w:rPr>
          <w:vertAlign w:val="subscript"/>
        </w:rPr>
        <w:t>6</w:t>
      </w:r>
      <w:r>
        <w:t>H</w:t>
      </w:r>
      <w:r>
        <w:rPr>
          <w:vertAlign w:val="subscript"/>
        </w:rPr>
        <w:t>5</w:t>
      </w:r>
      <w:r>
        <w:t>)</w:t>
      </w:r>
      <w:r>
        <w:rPr>
          <w:vertAlign w:val="subscript"/>
        </w:rPr>
        <w:t>2</w:t>
      </w:r>
      <w:r>
        <w:t>NH. Sắp xếp các chất trên theo thứ tự tính base tăng dần.</w:t>
      </w:r>
      <w:r>
        <w:br/>
      </w:r>
      <w:r>
        <w:rPr>
          <w:b/>
        </w:rPr>
        <w:t xml:space="preserve">Câu 6. </w:t>
      </w:r>
      <w:r>
        <w:t>Viết phương trình phản ứng xảy ra khi cho:</w:t>
      </w:r>
      <w:r>
        <w:br/>
      </w:r>
      <w:r>
        <w:t>(a) Methylamine lần lượt tác dụng với dung dịch: HCl, FeCl</w:t>
      </w:r>
      <w:r>
        <w:rPr>
          <w:vertAlign w:val="subscript"/>
        </w:rPr>
        <w:t>3</w:t>
      </w:r>
      <w:r>
        <w:t>, CuSO</w:t>
      </w:r>
      <w:r>
        <w:rPr>
          <w:vertAlign w:val="subscript"/>
        </w:rPr>
        <w:t>4</w:t>
      </w:r>
      <w:r>
        <w:t>, HNO</w:t>
      </w:r>
      <w:r>
        <w:rPr>
          <w:vertAlign w:val="subscript"/>
        </w:rPr>
        <w:t>2</w:t>
      </w:r>
      <w:r>
        <w:t>.</w:t>
      </w:r>
      <w:r>
        <w:br/>
      </w:r>
      <w:r>
        <w:t>(b) Aniline lần lượt tác dụng với dung dịch: HCl, HNO</w:t>
      </w:r>
      <w:r>
        <w:rPr>
          <w:vertAlign w:val="subscript"/>
        </w:rPr>
        <w:t>2</w:t>
      </w:r>
      <w:r>
        <w:t>/HCl, Br</w:t>
      </w:r>
      <w:r>
        <w:rPr>
          <w:vertAlign w:val="subscript"/>
        </w:rPr>
        <w:t>2</w:t>
      </w:r>
      <w:r>
        <w:t>.</w:t>
      </w:r>
      <w:r>
        <w:br/>
      </w:r>
      <w:r>
        <w:rPr>
          <w:b/>
        </w:rPr>
        <w:t xml:space="preserve">Câu 7. [CTST – SGK] </w:t>
      </w:r>
      <w:r>
        <w:t>Mùi tanh của cá chủ yếu do amine gây ra như trimethylamine. Làm thế nào để khử mùi tanh của cá?</w:t>
      </w:r>
      <w:r>
        <w:br/>
      </w:r>
      <w:r>
        <w:rPr>
          <w:b/>
        </w:rPr>
        <w:t>Câu 8.</w:t>
      </w:r>
      <w:r>
        <w:t xml:space="preserve"> </w:t>
      </w:r>
      <w:r>
        <w:rPr>
          <w:b/>
        </w:rPr>
        <w:t xml:space="preserve">[CD - SGK] </w:t>
      </w:r>
      <w:r>
        <w:rPr>
          <w:b/>
        </w:rPr>
        <w:t xml:space="preserve"> </w:t>
      </w:r>
      <w:r>
        <w:t xml:space="preserve">Cho chuỗi chuyển hóa sau: </w:t>
      </w:r>
      <w:r>
        <w:br/>
      </w:r>
      <w:r>
        <w:drawing>
          <wp:inline xmlns:a="http://schemas.openxmlformats.org/drawingml/2006/main" xmlns:pic="http://schemas.openxmlformats.org/drawingml/2006/picture">
            <wp:extent cx="7105650" cy="438150"/>
            <wp:docPr id="6" name="Picture 6"/>
            <wp:cNvGraphicFramePr>
              <a:graphicFrameLocks noChangeAspect="1"/>
            </wp:cNvGraphicFramePr>
            <a:graphic>
              <a:graphicData uri="http://schemas.openxmlformats.org/drawingml/2006/picture">
                <pic:pic>
                  <pic:nvPicPr>
                    <pic:cNvPr id="0" name="temp_inline_b57470d5e3c64a029d59ab61a395b7c0.jpg"/>
                    <pic:cNvPicPr/>
                  </pic:nvPicPr>
                  <pic:blipFill>
                    <a:blip r:embed="rId14"/>
                    <a:stretch>
                      <a:fillRect/>
                    </a:stretch>
                  </pic:blipFill>
                  <pic:spPr>
                    <a:xfrm>
                      <a:off x="0" y="0"/>
                      <a:ext cx="7105650" cy="438150"/>
                    </a:xfrm>
                    <a:prstGeom prst="rect"/>
                  </pic:spPr>
                </pic:pic>
              </a:graphicData>
            </a:graphic>
          </wp:inline>
        </w:drawing>
      </w:r>
      <w:r>
        <w:br/>
      </w:r>
      <w:r>
        <w:t>Cho biết công thức cấu tạo của các chất X, Y, Z</w:t>
      </w:r>
      <w:r>
        <w:t xml:space="preserve"> </w:t>
      </w:r>
      <w:r>
        <w:t>trong chuỗi chuyển hóa trên và viết phương trình hóa học thực hiện chuỗi chuyển hóa.</w:t>
      </w:r>
      <w:r>
        <w:br/>
      </w:r>
      <w:r>
        <w:rPr>
          <w:b/>
        </w:rPr>
        <w:t>Câu 9. Các phát biểu sau đúng hay sai? Nếu sai hãy giải thích.</w:t>
      </w:r>
      <w:r>
        <w:br/>
      </w:r>
      <w:r>
        <w:t>(1) Amine thuộc loại hợp chất hữu cơ tạp chức.</w:t>
      </w:r>
      <w:r>
        <w:br/>
      </w:r>
      <w:r>
        <w:t>(2) Tất cả amine đều là chất khí, mùi khai, dễ tan trong nước.</w:t>
      </w:r>
      <w:r>
        <w:br/>
      </w:r>
      <w:r>
        <w:t>(3) Tính base của aniline yếu hơn tính base của methylamine.</w:t>
      </w:r>
      <w:r>
        <w:br/>
      </w:r>
      <w:r>
        <w:t>(4) Amine là hợp chất hữu được hình thành khi thay thế ba nguyên tử H trong phân tử NH</w:t>
      </w:r>
      <w:r>
        <w:rPr>
          <w:vertAlign w:val="subscript"/>
        </w:rPr>
        <w:t>3</w:t>
      </w:r>
      <w:r>
        <w:t xml:space="preserve"> bằng ba gốc hydrocarbon.</w:t>
      </w:r>
      <w:r>
        <w:br/>
      </w:r>
      <w:r>
        <w:t>(5) Alkylamine là những amine có nhóm amine liên kết với gốc alkyl có công thức chung là C</w:t>
      </w:r>
      <w:r>
        <w:rPr>
          <w:vertAlign w:val="subscript"/>
        </w:rPr>
        <w:t>n</w:t>
      </w:r>
      <w:r>
        <w:t>H</w:t>
      </w:r>
      <w:r>
        <w:rPr>
          <w:vertAlign w:val="subscript"/>
        </w:rPr>
        <w:t>2n+1</w:t>
      </w:r>
      <w:r>
        <w:t>N.</w:t>
      </w:r>
      <w:r>
        <w:br/>
      </w:r>
      <w:r>
        <w:t>(6) Amine C</w:t>
      </w:r>
      <w:r>
        <w:rPr>
          <w:vertAlign w:val="subscript"/>
        </w:rPr>
        <w:t>2</w:t>
      </w:r>
      <w:r>
        <w:t>H</w:t>
      </w:r>
      <w:r>
        <w:rPr>
          <w:vertAlign w:val="subscript"/>
        </w:rPr>
        <w:t>7</w:t>
      </w:r>
      <w:r>
        <w:t>N là alkylamine, có đồng phân amine bậc 1, 2, 3.</w:t>
      </w:r>
      <w:r>
        <w:br/>
      </w:r>
      <w:r>
        <w:t>(7) Tất cả amine đều có tính base, đều làm quỳ tím hoá xanh.</w:t>
      </w:r>
      <w:r>
        <w:br/>
      </w:r>
      <w:r>
        <w:t>(8) Methylamine và ethylamine có khả năng hòa tan được Cu(OH)</w:t>
      </w:r>
      <w:r>
        <w:rPr>
          <w:vertAlign w:val="subscript"/>
        </w:rPr>
        <w:t>2</w:t>
      </w:r>
      <w:r>
        <w:t xml:space="preserve"> ở điều kiện thường tạo dung dịch xanh lam.</w:t>
      </w:r>
      <w:r>
        <w:br/>
      </w:r>
      <w:r>
        <w:t>(9) Aniline là amine thơm, có tính base yếu hơn NH</w:t>
      </w:r>
      <w:r>
        <w:rPr>
          <w:vertAlign w:val="subscript"/>
        </w:rPr>
        <w:t>3</w:t>
      </w:r>
      <w:r>
        <w:t>.</w:t>
      </w:r>
      <w:r>
        <w:br/>
      </w:r>
      <w:r>
        <w:t>(10) Ở điều kiện thường aniline (C</w:t>
      </w:r>
      <w:r>
        <w:rPr>
          <w:vertAlign w:val="subscript"/>
        </w:rPr>
        <w:t>6</w:t>
      </w:r>
      <w:r>
        <w:t>H</w:t>
      </w:r>
      <w:r>
        <w:rPr>
          <w:vertAlign w:val="subscript"/>
        </w:rPr>
        <w:t>5</w:t>
      </w:r>
      <w:r>
        <w:t>NH</w:t>
      </w:r>
      <w:r>
        <w:rPr>
          <w:vertAlign w:val="subscript"/>
        </w:rPr>
        <w:t>2</w:t>
      </w:r>
      <w:r>
        <w:t>) là chất khí, tan ít trong nước.</w:t>
      </w:r>
      <w:r>
        <w:br/>
      </w:r>
      <w:r>
        <w:t>(11) Aniline tác dụng với nước bromine tạo thành kết tủa trắng.</w:t>
      </w:r>
      <w:r>
        <w:br/>
      </w:r>
      <w:r>
        <w:t>(12) Methylamine và aniline đều tác dụng được với nitrous acid tạo alcohol và giải phóng khí N</w:t>
      </w:r>
      <w:r>
        <w:rPr>
          <w:vertAlign w:val="subscript"/>
        </w:rPr>
        <w:t>2</w:t>
      </w:r>
      <w:r>
        <w:t>.</w:t>
      </w:r>
      <w:r>
        <w:br/>
      </w:r>
      <w:r>
        <w:rPr>
          <w:b/>
        </w:rPr>
        <w:t>V</w:t>
      </w:r>
      <w:r>
        <w:rPr>
          <w:b/>
        </w:rPr>
        <w:t xml:space="preserve"> BÀI TẬP TRẮC NGHIỆM</w:t>
      </w:r>
      <w:r>
        <w:br/>
      </w:r>
      <w:r>
        <w:rPr>
          <w:b/>
        </w:rPr>
        <w:t>1. Trắc nghiệm nhiều lựa chọn</w:t>
      </w:r>
      <w:r>
        <w:t xml:space="preserve"> </w:t>
      </w:r>
      <w:r>
        <w:br/>
      </w:r>
      <w:r>
        <w:rPr>
          <w:b/>
        </w:rPr>
        <w:t>♦ Mức độ BIẾT</w:t>
      </w:r>
      <w:r>
        <w:br/>
      </w:r>
      <w:r>
        <w:rPr>
          <w:b/>
        </w:rPr>
        <w:t xml:space="preserve">Câu 1. </w:t>
      </w:r>
      <w:r>
        <w:t>Chất có chứa nguyên tố nitrogen là</w:t>
      </w:r>
      <w:r>
        <w:br/>
      </w:r>
      <w:r>
        <w:rPr>
          <w:b/>
        </w:rPr>
        <w:t xml:space="preserve">A. </w:t>
      </w:r>
      <w:r>
        <w:t>methyl amine.</w:t>
      </w:r>
      <w:r>
        <w:rPr>
          <w:b/>
        </w:rPr>
        <w:t xml:space="preserve"> </w:t>
      </w:r>
      <w:r>
        <w:br/>
      </w:r>
      <w:r>
        <w:rPr>
          <w:b/>
        </w:rPr>
        <w:t xml:space="preserve">B. </w:t>
      </w:r>
      <w:r>
        <w:t>saccharose.</w:t>
      </w:r>
      <w:r>
        <w:rPr>
          <w:b/>
        </w:rPr>
        <w:t xml:space="preserve"> </w:t>
      </w:r>
      <w:r>
        <w:br/>
      </w:r>
      <w:r>
        <w:rPr>
          <w:b/>
        </w:rPr>
        <w:t xml:space="preserve">C. </w:t>
      </w:r>
      <w:r>
        <w:t>cellulose.</w:t>
      </w:r>
      <w:r>
        <w:rPr>
          <w:b/>
        </w:rPr>
        <w:t xml:space="preserve"> </w:t>
      </w:r>
      <w:r>
        <w:br/>
      </w:r>
      <w:r>
        <w:rPr>
          <w:b/>
        </w:rPr>
        <w:t xml:space="preserve">D. </w:t>
      </w:r>
      <w:r>
        <w:t>glucose.</w:t>
      </w:r>
      <w:r>
        <w:br/>
      </w:r>
      <w:r>
        <w:rPr>
          <w:b/>
        </w:rPr>
        <w:t xml:space="preserve">Câu 2. [MH - 2022] </w:t>
      </w:r>
      <w:r>
        <w:t>Phân tử chất nào sau đây chứa nguyên tử nitrogen?</w:t>
      </w:r>
      <w:r>
        <w:br/>
      </w:r>
      <w:r>
        <w:rPr>
          <w:b/>
        </w:rPr>
        <w:t>A.</w:t>
      </w:r>
      <w:r>
        <w:t xml:space="preserve"> Acetic acid.</w:t>
      </w:r>
      <w:r>
        <w:rPr>
          <w:b/>
        </w:rPr>
        <w:t xml:space="preserve"> </w:t>
      </w:r>
      <w:r>
        <w:br/>
      </w:r>
      <w:r>
        <w:rPr>
          <w:b/>
        </w:rPr>
        <w:t>B.</w:t>
      </w:r>
      <w:r>
        <w:t xml:space="preserve"> Methylamine.</w:t>
      </w:r>
      <w:r>
        <w:rPr>
          <w:b/>
        </w:rPr>
        <w:t xml:space="preserve"> </w:t>
      </w:r>
      <w:r>
        <w:br/>
      </w:r>
      <w:r>
        <w:rPr>
          <w:b/>
        </w:rPr>
        <w:t xml:space="preserve">C. </w:t>
      </w:r>
      <w:r>
        <w:t>Tinh bột.</w:t>
      </w:r>
      <w:r>
        <w:rPr>
          <w:b/>
        </w:rPr>
        <w:t xml:space="preserve"> </w:t>
      </w:r>
      <w:r>
        <w:br/>
      </w:r>
      <w:r>
        <w:rPr>
          <w:b/>
        </w:rPr>
        <w:t xml:space="preserve">D. </w:t>
      </w:r>
      <w:r>
        <w:t>Glucose.</w:t>
      </w:r>
      <w:r>
        <w:br/>
      </w:r>
      <w:r>
        <w:rPr>
          <w:b/>
        </w:rPr>
        <w:t xml:space="preserve">Câu 3. </w:t>
      </w:r>
      <w:r>
        <w:t>Công thức chung của amine no, đơn chức, mạch hở (alkylamine) là</w:t>
      </w:r>
      <w:r>
        <w:br/>
      </w:r>
      <w:r>
        <w:rPr>
          <w:b/>
        </w:rPr>
        <w:t xml:space="preserve">A. </w:t>
      </w:r>
      <w:r>
        <w:t>C</w:t>
      </w:r>
      <w:r>
        <w:rPr>
          <w:vertAlign w:val="subscript"/>
        </w:rPr>
        <w:t>n</w:t>
      </w:r>
      <w:r>
        <w:t>H</w:t>
      </w:r>
      <w:r>
        <w:rPr>
          <w:vertAlign w:val="subscript"/>
        </w:rPr>
        <w:t>2n-5</w:t>
      </w:r>
      <w:r>
        <w:t>N (n ≥ 6).</w:t>
      </w:r>
      <w:r>
        <w:t xml:space="preserve"> </w:t>
      </w:r>
      <w:r>
        <w:br/>
      </w:r>
      <w:r>
        <w:rPr>
          <w:b/>
        </w:rPr>
        <w:t xml:space="preserve">B. </w:t>
      </w:r>
      <w:r>
        <w:t>C</w:t>
      </w:r>
      <w:r>
        <w:rPr>
          <w:vertAlign w:val="subscript"/>
        </w:rPr>
        <w:t>n</w:t>
      </w:r>
      <w:r>
        <w:t>H</w:t>
      </w:r>
      <w:r>
        <w:rPr>
          <w:vertAlign w:val="subscript"/>
        </w:rPr>
        <w:t>2n+1</w:t>
      </w:r>
      <w:r>
        <w:t>N (n ≥ 2).</w:t>
      </w:r>
      <w:r>
        <w:rPr>
          <w:b/>
        </w:rPr>
        <w:t xml:space="preserve"> </w:t>
      </w:r>
      <w:r>
        <w:br/>
      </w:r>
      <w:r>
        <w:rPr>
          <w:b/>
        </w:rPr>
        <w:t xml:space="preserve">C. </w:t>
      </w:r>
      <w:r>
        <w:t>C</w:t>
      </w:r>
      <w:r>
        <w:rPr>
          <w:vertAlign w:val="subscript"/>
        </w:rPr>
        <w:t>n</w:t>
      </w:r>
      <w:r>
        <w:t>H</w:t>
      </w:r>
      <w:r>
        <w:rPr>
          <w:vertAlign w:val="subscript"/>
        </w:rPr>
        <w:t>2n-1</w:t>
      </w:r>
      <w:r>
        <w:t>N (n ≥ 2).</w:t>
      </w:r>
      <w:r>
        <w:t xml:space="preserve"> </w:t>
      </w:r>
      <w:r>
        <w:br/>
      </w:r>
      <w:r>
        <w:rPr>
          <w:b/>
        </w:rPr>
        <w:t xml:space="preserve">D. </w:t>
      </w:r>
      <w:r>
        <w:t>C</w:t>
      </w:r>
      <w:r>
        <w:rPr>
          <w:vertAlign w:val="subscript"/>
        </w:rPr>
        <w:t>n</w:t>
      </w:r>
      <w:r>
        <w:t>H</w:t>
      </w:r>
      <w:r>
        <w:rPr>
          <w:vertAlign w:val="subscript"/>
        </w:rPr>
        <w:t>2n+3</w:t>
      </w:r>
      <w:r>
        <w:t>N (n ≥ 1).</w:t>
      </w:r>
      <w:r>
        <w:br/>
      </w:r>
      <w:r>
        <w:rPr>
          <w:b/>
        </w:rPr>
        <w:t xml:space="preserve">Câu 4. </w:t>
      </w:r>
      <w:r>
        <w:rPr>
          <w:b/>
        </w:rPr>
        <w:t xml:space="preserve">[QG.22 - 202] </w:t>
      </w:r>
      <w:r>
        <w:t>Chất X có công thức CH</w:t>
      </w:r>
      <w:r>
        <w:rPr>
          <w:vertAlign w:val="subscript"/>
        </w:rPr>
        <w:t>3</w:t>
      </w:r>
      <w:r>
        <w:t>NH</w:t>
      </w:r>
      <w:r>
        <w:rPr>
          <w:vertAlign w:val="subscript"/>
        </w:rPr>
        <w:t>2</w:t>
      </w:r>
      <w:r>
        <w:t>. Tên gọi của X là</w:t>
      </w:r>
      <w:r>
        <w:br/>
      </w:r>
      <w:r>
        <w:rPr>
          <w:b/>
        </w:rPr>
        <w:t>A.</w:t>
      </w:r>
      <w:r>
        <w:t xml:space="preserve"> trimethylamine.</w:t>
      </w:r>
      <w:r>
        <w:t xml:space="preserve"> </w:t>
      </w:r>
      <w:r>
        <w:br/>
      </w:r>
      <w:r>
        <w:rPr>
          <w:b/>
        </w:rPr>
        <w:t>B.</w:t>
      </w:r>
      <w:r>
        <w:t xml:space="preserve"> ethylamine.</w:t>
      </w:r>
      <w:r>
        <w:rPr>
          <w:b/>
        </w:rPr>
        <w:t xml:space="preserve"> </w:t>
      </w:r>
      <w:r>
        <w:br/>
      </w:r>
      <w:r>
        <w:rPr>
          <w:b/>
        </w:rPr>
        <w:t xml:space="preserve">C. </w:t>
      </w:r>
      <w:r>
        <w:t>methylamine.</w:t>
      </w:r>
      <w:r>
        <w:br/>
      </w:r>
      <w:r>
        <w:rPr>
          <w:b/>
        </w:rPr>
        <w:t xml:space="preserve">D. </w:t>
      </w:r>
      <w:r>
        <w:t>dimethylamine.</w:t>
      </w:r>
      <w:r>
        <w:br/>
      </w:r>
      <w:r>
        <w:rPr>
          <w:b/>
        </w:rPr>
        <w:t xml:space="preserve">Câu 5. [QG.22 - 201] </w:t>
      </w:r>
      <w:r>
        <w:t>Công thức phân tử của ethylamine là</w:t>
      </w:r>
      <w:r>
        <w:br/>
      </w:r>
      <w:r>
        <w:rPr>
          <w:b/>
        </w:rPr>
        <w:t>A.</w:t>
      </w:r>
      <w:r>
        <w:t xml:space="preserve"> C</w:t>
      </w:r>
      <w:r>
        <w:rPr>
          <w:vertAlign w:val="subscript"/>
        </w:rPr>
        <w:t>4</w:t>
      </w:r>
      <w:r>
        <w:t>H</w:t>
      </w:r>
      <w:r>
        <w:rPr>
          <w:vertAlign w:val="subscript"/>
        </w:rPr>
        <w:t>11</w:t>
      </w:r>
      <w:r>
        <w:t>N.</w:t>
      </w:r>
      <w:r>
        <w:br/>
      </w:r>
      <w:r>
        <w:rPr>
          <w:b/>
        </w:rPr>
        <w:t>B.</w:t>
      </w:r>
      <w:r>
        <w:t xml:space="preserve"> CH</w:t>
      </w:r>
      <w:r>
        <w:rPr>
          <w:vertAlign w:val="subscript"/>
        </w:rPr>
        <w:t>5</w:t>
      </w:r>
      <w:r>
        <w:t>N.</w:t>
      </w:r>
      <w:r>
        <w:t xml:space="preserve"> </w:t>
      </w:r>
      <w:r>
        <w:br/>
      </w:r>
      <w:r>
        <w:rPr>
          <w:b/>
        </w:rPr>
        <w:t>C.</w:t>
      </w:r>
      <w:r>
        <w:t xml:space="preserve"> C</w:t>
      </w:r>
      <w:r>
        <w:rPr>
          <w:vertAlign w:val="subscript"/>
        </w:rPr>
        <w:t>3</w:t>
      </w:r>
      <w:r>
        <w:t>H</w:t>
      </w:r>
      <w:r>
        <w:rPr>
          <w:vertAlign w:val="subscript"/>
        </w:rPr>
        <w:t>9</w:t>
      </w:r>
      <w:r>
        <w:t>N.</w:t>
      </w:r>
      <w:r>
        <w:rPr>
          <w:b/>
        </w:rPr>
        <w:t xml:space="preserve"> </w:t>
      </w:r>
      <w:r>
        <w:br/>
      </w:r>
      <w:r>
        <w:rPr>
          <w:b/>
        </w:rPr>
        <w:t>D.</w:t>
      </w:r>
      <w:r>
        <w:t xml:space="preserve"> C</w:t>
      </w:r>
      <w:r>
        <w:rPr>
          <w:vertAlign w:val="subscript"/>
        </w:rPr>
        <w:t>2</w:t>
      </w:r>
      <w:r>
        <w:t>H</w:t>
      </w:r>
      <w:r>
        <w:rPr>
          <w:vertAlign w:val="subscript"/>
        </w:rPr>
        <w:t>7</w:t>
      </w:r>
      <w:r>
        <w:t>N.</w:t>
      </w:r>
      <w:r>
        <w:br/>
      </w:r>
      <w:r>
        <w:rPr>
          <w:b/>
        </w:rPr>
        <w:t>Câu 6. (202 – Q.17).</w:t>
      </w:r>
      <w:r>
        <w:t xml:space="preserve"> Công thức phân tử của dimethylamine là</w:t>
      </w:r>
      <w:r>
        <w:br/>
      </w:r>
      <w:r>
        <w:rPr>
          <w:b/>
        </w:rPr>
        <w:t>A.</w:t>
      </w:r>
      <w:r>
        <w:t xml:space="preserve"> C</w:t>
      </w:r>
      <w:r>
        <w:rPr>
          <w:vertAlign w:val="subscript"/>
        </w:rPr>
        <w:t>2</w:t>
      </w:r>
      <w:r>
        <w:t>H</w:t>
      </w:r>
      <w:r>
        <w:rPr>
          <w:vertAlign w:val="subscript"/>
        </w:rPr>
        <w:t>8</w:t>
      </w:r>
      <w:r>
        <w:t>N</w:t>
      </w:r>
      <w:r>
        <w:rPr>
          <w:vertAlign w:val="subscript"/>
        </w:rPr>
        <w:t>2</w:t>
      </w:r>
      <w:r>
        <w:t xml:space="preserve">. </w:t>
      </w:r>
      <w:r>
        <w:rPr>
          <w:b/>
        </w:rPr>
        <w:t xml:space="preserve"> </w:t>
      </w:r>
      <w:r>
        <w:br/>
      </w:r>
      <w:r>
        <w:rPr>
          <w:b/>
        </w:rPr>
        <w:t xml:space="preserve">B. </w:t>
      </w:r>
      <w:r>
        <w:t>C</w:t>
      </w:r>
      <w:r>
        <w:rPr>
          <w:vertAlign w:val="subscript"/>
        </w:rPr>
        <w:t>2</w:t>
      </w:r>
      <w:r>
        <w:t>H</w:t>
      </w:r>
      <w:r>
        <w:rPr>
          <w:vertAlign w:val="subscript"/>
        </w:rPr>
        <w:t>7</w:t>
      </w:r>
      <w:r>
        <w:t>N.</w:t>
      </w:r>
      <w:r>
        <w:rPr>
          <w:b/>
        </w:rPr>
        <w:t xml:space="preserve"> </w:t>
      </w:r>
      <w:r>
        <w:br/>
      </w:r>
      <w:r>
        <w:rPr>
          <w:b/>
        </w:rPr>
        <w:t>C.</w:t>
      </w:r>
      <w:r>
        <w:t xml:space="preserve"> C</w:t>
      </w:r>
      <w:r>
        <w:rPr>
          <w:vertAlign w:val="subscript"/>
        </w:rPr>
        <w:t>4</w:t>
      </w:r>
      <w:r>
        <w:t>H</w:t>
      </w:r>
      <w:r>
        <w:rPr>
          <w:vertAlign w:val="subscript"/>
        </w:rPr>
        <w:t>11</w:t>
      </w:r>
      <w:r>
        <w:t>N.</w:t>
      </w:r>
      <w:r>
        <w:rPr>
          <w:b/>
        </w:rPr>
        <w:t xml:space="preserve"> </w:t>
      </w:r>
      <w:r>
        <w:br/>
      </w:r>
      <w:r>
        <w:rPr>
          <w:b/>
        </w:rPr>
        <w:t>D.</w:t>
      </w:r>
      <w:r>
        <w:t xml:space="preserve"> CH</w:t>
      </w:r>
      <w:r>
        <w:rPr>
          <w:vertAlign w:val="subscript"/>
        </w:rPr>
        <w:t>6</w:t>
      </w:r>
      <w:r>
        <w:t>N</w:t>
      </w:r>
      <w:r>
        <w:rPr>
          <w:vertAlign w:val="subscript"/>
        </w:rPr>
        <w:t>2</w:t>
      </w:r>
      <w:r>
        <w:t>.</w:t>
      </w:r>
      <w:r>
        <w:br/>
      </w:r>
      <w:r>
        <w:rPr>
          <w:b/>
        </w:rPr>
        <w:t xml:space="preserve">Câu 7. [QG.23 - 201] </w:t>
      </w:r>
      <w:r>
        <w:t>Hợp chất C</w:t>
      </w:r>
      <w:r>
        <w:rPr>
          <w:vertAlign w:val="subscript"/>
        </w:rPr>
        <w:t>2</w:t>
      </w:r>
      <w:r>
        <w:t>H</w:t>
      </w:r>
      <w:r>
        <w:rPr>
          <w:vertAlign w:val="subscript"/>
        </w:rPr>
        <w:t>5</w:t>
      </w:r>
      <w:r>
        <w:t>NHC</w:t>
      </w:r>
      <w:r>
        <w:rPr>
          <w:vertAlign w:val="subscript"/>
        </w:rPr>
        <w:t>2</w:t>
      </w:r>
      <w:r>
        <w:t>H</w:t>
      </w:r>
      <w:r>
        <w:rPr>
          <w:vertAlign w:val="subscript"/>
        </w:rPr>
        <w:t>5</w:t>
      </w:r>
      <w:r>
        <w:t xml:space="preserve"> có tên là</w:t>
      </w:r>
      <w:r>
        <w:br/>
      </w:r>
      <w:r>
        <w:rPr>
          <w:b/>
        </w:rPr>
        <w:t>A.</w:t>
      </w:r>
      <w:r>
        <w:t xml:space="preserve"> ethylmethylamine.</w:t>
      </w:r>
      <w:r>
        <w:rPr>
          <w:b/>
        </w:rPr>
        <w:t xml:space="preserve"> </w:t>
      </w:r>
      <w:r>
        <w:br/>
      </w:r>
      <w:r>
        <w:rPr>
          <w:b/>
        </w:rPr>
        <w:t>B.</w:t>
      </w:r>
      <w:r>
        <w:t xml:space="preserve"> dimethylamine.</w:t>
      </w:r>
      <w:r>
        <w:rPr>
          <w:b/>
        </w:rPr>
        <w:t xml:space="preserve"> </w:t>
      </w:r>
      <w:r>
        <w:br/>
      </w:r>
      <w:r>
        <w:rPr>
          <w:b/>
        </w:rPr>
        <w:t>C.</w:t>
      </w:r>
      <w:r>
        <w:t xml:space="preserve"> propylamine.</w:t>
      </w:r>
      <w:r>
        <w:rPr>
          <w:b/>
        </w:rPr>
        <w:t xml:space="preserve"> </w:t>
      </w:r>
      <w:r>
        <w:br/>
      </w:r>
      <w:r>
        <w:rPr>
          <w:b/>
        </w:rPr>
        <w:t>D.</w:t>
      </w:r>
      <w:r>
        <w:t xml:space="preserve"> diethylamine.</w:t>
      </w:r>
      <w:r>
        <w:br/>
      </w:r>
      <w:r>
        <w:rPr>
          <w:b/>
        </w:rPr>
        <w:t xml:space="preserve">Câu 8. </w:t>
      </w:r>
      <w:r>
        <w:rPr>
          <w:b/>
        </w:rPr>
        <w:t xml:space="preserve">[QG.23 - 203] </w:t>
      </w:r>
      <w:r>
        <w:t>Hợp chất CH</w:t>
      </w:r>
      <w:r>
        <w:rPr>
          <w:vertAlign w:val="subscript"/>
        </w:rPr>
        <w:t>3</w:t>
      </w:r>
      <w:r>
        <w:t>NHCH</w:t>
      </w:r>
      <w:r>
        <w:rPr>
          <w:vertAlign w:val="subscript"/>
        </w:rPr>
        <w:t>3</w:t>
      </w:r>
      <w:r>
        <w:t xml:space="preserve"> có tên là</w:t>
      </w:r>
      <w:r>
        <w:br/>
      </w:r>
      <w:r>
        <w:rPr>
          <w:b/>
        </w:rPr>
        <w:t>A.</w:t>
      </w:r>
      <w:r>
        <w:t xml:space="preserve"> </w:t>
      </w:r>
      <w:r>
        <w:t>propylamine</w:t>
      </w:r>
      <w:r>
        <w:rPr>
          <w:b/>
        </w:rPr>
        <w:t xml:space="preserve"> </w:t>
      </w:r>
      <w:r>
        <w:br/>
      </w:r>
      <w:r>
        <w:rPr>
          <w:b/>
        </w:rPr>
        <w:t>B.</w:t>
      </w:r>
      <w:r>
        <w:t xml:space="preserve"> ethylmethylamine</w:t>
      </w:r>
      <w:r>
        <w:rPr>
          <w:b/>
        </w:rPr>
        <w:t xml:space="preserve"> </w:t>
      </w:r>
      <w:r>
        <w:br/>
      </w:r>
      <w:r>
        <w:rPr>
          <w:b/>
        </w:rPr>
        <w:t xml:space="preserve">C. </w:t>
      </w:r>
      <w:r>
        <w:t>dimethylamine</w:t>
      </w:r>
      <w:r>
        <w:rPr>
          <w:b/>
        </w:rPr>
        <w:t xml:space="preserve"> </w:t>
      </w:r>
      <w:r>
        <w:br/>
      </w:r>
      <w:r>
        <w:rPr>
          <w:b/>
        </w:rPr>
        <w:t>D.</w:t>
      </w:r>
      <w:r>
        <w:t xml:space="preserve"> diethylamine.</w:t>
      </w:r>
      <w:r>
        <w:br/>
      </w:r>
      <w:r>
        <w:rPr>
          <w:b/>
        </w:rPr>
        <w:t xml:space="preserve">Câu 9. [MH - 2023] </w:t>
      </w:r>
      <w:r>
        <w:t>Chất nào sau đây là amine bậc một?</w:t>
      </w:r>
      <w:r>
        <w:br/>
      </w:r>
      <w:r>
        <w:rPr>
          <w:b/>
        </w:rPr>
        <w:t>A.</w:t>
      </w:r>
      <w:r>
        <w:t xml:space="preserve"> CH</w:t>
      </w:r>
      <w:r>
        <w:rPr>
          <w:vertAlign w:val="subscript"/>
        </w:rPr>
        <w:t>3</w:t>
      </w:r>
      <w:r>
        <w:t>NHC</w:t>
      </w:r>
      <w:r>
        <w:rPr>
          <w:vertAlign w:val="subscript"/>
        </w:rPr>
        <w:t>2</w:t>
      </w:r>
      <w:r>
        <w:t>H</w:t>
      </w:r>
      <w:r>
        <w:rPr>
          <w:vertAlign w:val="subscript"/>
        </w:rPr>
        <w:t>5</w:t>
      </w:r>
      <w:r>
        <w:t>.</w:t>
      </w:r>
      <w:r>
        <w:rPr>
          <w:b/>
        </w:rPr>
        <w:t xml:space="preserve"> </w:t>
      </w:r>
      <w:r>
        <w:br/>
      </w:r>
      <w:r>
        <w:rPr>
          <w:b/>
        </w:rPr>
        <w:t>B.</w:t>
      </w:r>
      <w:r>
        <w:t xml:space="preserve"> (CH</w:t>
      </w:r>
      <w:r>
        <w:rPr>
          <w:vertAlign w:val="subscript"/>
        </w:rPr>
        <w:t>3</w:t>
      </w:r>
      <w:r>
        <w:t>)</w:t>
      </w:r>
      <w:r>
        <w:rPr>
          <w:vertAlign w:val="subscript"/>
        </w:rPr>
        <w:t>2</w:t>
      </w:r>
      <w:r>
        <w:t>NH.</w:t>
      </w:r>
      <w:r>
        <w:rPr>
          <w:b/>
        </w:rPr>
        <w:t xml:space="preserve"> </w:t>
      </w:r>
      <w:r>
        <w:br/>
      </w:r>
      <w:r>
        <w:rPr>
          <w:b/>
        </w:rPr>
        <w:t xml:space="preserve">C. </w:t>
      </w:r>
      <w:r>
        <w:t>(C</w:t>
      </w:r>
      <w:r>
        <w:rPr>
          <w:vertAlign w:val="subscript"/>
        </w:rPr>
        <w:t>2</w:t>
      </w:r>
      <w:r>
        <w:t>H</w:t>
      </w:r>
      <w:r>
        <w:rPr>
          <w:vertAlign w:val="subscript"/>
        </w:rPr>
        <w:t>5</w:t>
      </w:r>
      <w:r>
        <w:t>)</w:t>
      </w:r>
      <w:r>
        <w:rPr>
          <w:vertAlign w:val="subscript"/>
        </w:rPr>
        <w:t>3</w:t>
      </w:r>
      <w:r>
        <w:t>N.</w:t>
      </w:r>
      <w:r>
        <w:rPr>
          <w:b/>
        </w:rPr>
        <w:t xml:space="preserve"> </w:t>
      </w:r>
      <w:r>
        <w:br/>
      </w:r>
      <w:r>
        <w:rPr>
          <w:b/>
        </w:rPr>
        <w:t xml:space="preserve">D. </w:t>
      </w:r>
      <w:r>
        <w:t>C</w:t>
      </w:r>
      <w:r>
        <w:rPr>
          <w:vertAlign w:val="subscript"/>
        </w:rPr>
        <w:t>6</w:t>
      </w:r>
      <w:r>
        <w:t>H</w:t>
      </w:r>
      <w:r>
        <w:rPr>
          <w:vertAlign w:val="subscript"/>
        </w:rPr>
        <w:t>5</w:t>
      </w:r>
      <w:r>
        <w:t>NH</w:t>
      </w:r>
      <w:r>
        <w:rPr>
          <w:vertAlign w:val="subscript"/>
        </w:rPr>
        <w:t>2</w:t>
      </w:r>
      <w:r>
        <w:t>.</w:t>
      </w:r>
      <w:r>
        <w:br/>
      </w:r>
      <w:r>
        <w:rPr>
          <w:b/>
        </w:rPr>
        <w:t>Câu 10. (Q.15):</w:t>
      </w:r>
      <w:r>
        <w:t xml:space="preserve"> Chất nào sau đây thuộc loại amine bậc một?</w:t>
      </w:r>
      <w:r>
        <w:br/>
      </w:r>
      <w:r>
        <w:rPr>
          <w:b/>
        </w:rPr>
        <w:t xml:space="preserve">A. </w:t>
      </w:r>
      <w:r>
        <w:t>(CH</w:t>
      </w:r>
      <w:r>
        <w:rPr>
          <w:vertAlign w:val="subscript"/>
        </w:rPr>
        <w:t>3</w:t>
      </w:r>
      <w:r>
        <w:t>)</w:t>
      </w:r>
      <w:r>
        <w:rPr>
          <w:vertAlign w:val="subscript"/>
        </w:rPr>
        <w:t>3</w:t>
      </w:r>
      <w:r>
        <w:t>N.</w:t>
      </w:r>
      <w:r>
        <w:t xml:space="preserve"> </w:t>
      </w:r>
      <w:r>
        <w:br/>
      </w:r>
      <w:r>
        <w:rPr>
          <w:b/>
        </w:rPr>
        <w:t xml:space="preserve">B. </w:t>
      </w:r>
      <w:r>
        <w:t>CH</w:t>
      </w:r>
      <w:r>
        <w:rPr>
          <w:vertAlign w:val="subscript"/>
        </w:rPr>
        <w:t>3</w:t>
      </w:r>
      <w:r>
        <w:t>NHCH</w:t>
      </w:r>
      <w:r>
        <w:rPr>
          <w:vertAlign w:val="subscript"/>
        </w:rPr>
        <w:t>3</w:t>
      </w:r>
      <w:r>
        <w:t>.</w:t>
      </w:r>
      <w:r>
        <w:rPr>
          <w:b/>
        </w:rPr>
        <w:t xml:space="preserve"> </w:t>
      </w:r>
      <w:r>
        <w:br/>
      </w:r>
      <w:r>
        <w:rPr>
          <w:b/>
        </w:rPr>
        <w:t xml:space="preserve">C. </w:t>
      </w:r>
      <w:r>
        <w:t>CH</w:t>
      </w:r>
      <w:r>
        <w:rPr>
          <w:vertAlign w:val="subscript"/>
        </w:rPr>
        <w:t>3</w:t>
      </w:r>
      <w:r>
        <w:t>NH</w:t>
      </w:r>
      <w:r>
        <w:rPr>
          <w:vertAlign w:val="subscript"/>
        </w:rPr>
        <w:t>2</w:t>
      </w:r>
      <w:r>
        <w:t>.</w:t>
      </w:r>
      <w:r>
        <w:rPr>
          <w:b/>
        </w:rPr>
        <w:t xml:space="preserve"> </w:t>
      </w:r>
      <w:r>
        <w:br/>
      </w:r>
      <w:r>
        <w:rPr>
          <w:b/>
        </w:rPr>
        <w:t xml:space="preserve">D. </w:t>
      </w:r>
      <w:r>
        <w:t>CH</w:t>
      </w:r>
      <w:r>
        <w:rPr>
          <w:vertAlign w:val="subscript"/>
        </w:rPr>
        <w:t>3</w:t>
      </w:r>
      <w:r>
        <w:t>CH</w:t>
      </w:r>
      <w:r>
        <w:rPr>
          <w:vertAlign w:val="subscript"/>
        </w:rPr>
        <w:t>2</w:t>
      </w:r>
      <w:r>
        <w:t>NHCH</w:t>
      </w:r>
      <w:r>
        <w:rPr>
          <w:vertAlign w:val="subscript"/>
        </w:rPr>
        <w:t>3</w:t>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