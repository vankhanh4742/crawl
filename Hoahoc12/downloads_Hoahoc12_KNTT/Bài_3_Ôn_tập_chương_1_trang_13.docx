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Ôn tập chương 1 trang 13</w:t>
      </w:r>
    </w:p>
    <w:p>
      <w:r>
        <w:rPr>
          <w:b/>
        </w:rPr>
        <w:t>Giải SBT Hóa 12 Bài 3: Ôn tập chương 1 trang 13</w:t>
      </w:r>
      <w:r>
        <w:br/>
      </w:r>
      <w:r>
        <w:rPr>
          <w:b/>
        </w:rPr>
        <w:t>Câu 3.1 trang 13 SBT Hóa học 12</w:t>
      </w:r>
      <w:r>
        <w:t>:</w:t>
      </w:r>
      <w:r>
        <w:t xml:space="preserve"> </w:t>
      </w:r>
      <w:r>
        <w:t>Chất nào sau đây thuộc loại ester?</w:t>
      </w:r>
      <w:r>
        <w:br/>
      </w:r>
      <w:r>
        <w:t>A. HCOOCH</w:t>
      </w:r>
      <w:r>
        <w:rPr>
          <w:vertAlign w:val="subscript"/>
        </w:rPr>
        <w:t>3</w:t>
      </w:r>
      <w:r>
        <w:t>.</w:t>
      </w:r>
      <w:r>
        <w:br/>
      </w:r>
      <w:r>
        <w:t>B. CH</w:t>
      </w:r>
      <w:r>
        <w:rPr>
          <w:vertAlign w:val="subscript"/>
        </w:rPr>
        <w:t>3</w:t>
      </w:r>
      <w:r>
        <w:t>COOH.</w:t>
      </w:r>
      <w:r>
        <w:br/>
      </w:r>
      <w:r>
        <w:t>C. HCOOH.</w:t>
      </w:r>
      <w:r>
        <w:br/>
      </w:r>
      <w:r>
        <w:t>D. CH</w:t>
      </w:r>
      <w:r>
        <w:rPr>
          <w:vertAlign w:val="subscript"/>
        </w:rPr>
        <w:t>3</w:t>
      </w:r>
      <w:r>
        <w:t>COCH</w:t>
      </w:r>
      <w:r>
        <w:rPr>
          <w:vertAlign w:val="subscript"/>
        </w:rPr>
        <w:t>3</w:t>
      </w:r>
      <w:r>
        <w:t>.</w:t>
      </w:r>
      <w:r>
        <w:br/>
      </w:r>
      <w:r>
        <w:rPr>
          <w:b/>
        </w:rPr>
        <w:t>Lời giải:</w:t>
      </w:r>
      <w:r>
        <w:br/>
      </w:r>
      <w:r>
        <w:rPr>
          <w:b/>
        </w:rPr>
        <w:t>Đáp án đúng là: A</w:t>
      </w:r>
      <w:r>
        <w:br/>
      </w:r>
      <w:r>
        <w:t>Loại B và C do là carboxylic acid.</w:t>
      </w:r>
      <w:r>
        <w:br/>
      </w:r>
      <w:r>
        <w:t>Loại D do là ether.</w:t>
      </w:r>
      <w:r>
        <w:br/>
      </w:r>
      <w:r>
        <w:rPr>
          <w:b/>
        </w:rPr>
        <w:t>Câu 3.2 trang 13 SBT Hóa học 12</w:t>
      </w:r>
      <w:r>
        <w:t>:</w:t>
      </w:r>
      <w:r>
        <w:t xml:space="preserve"> </w:t>
      </w:r>
      <w:r>
        <w:t>Số đồng phân cấu tạo của ester có công thức C</w:t>
      </w:r>
      <w:r>
        <w:rPr>
          <w:vertAlign w:val="subscript"/>
        </w:rPr>
        <w:t>4</w:t>
      </w:r>
      <w:r>
        <w:t>H</w:t>
      </w:r>
      <w:r>
        <w:rPr>
          <w:vertAlign w:val="subscript"/>
        </w:rPr>
        <w:t>8</w:t>
      </w:r>
      <w:r>
        <w:t>O</w:t>
      </w:r>
      <w:r>
        <w:rPr>
          <w:vertAlign w:val="subscript"/>
        </w:rPr>
        <w:t>2</w:t>
      </w:r>
      <w:r>
        <w:t xml:space="preserve"> </w:t>
      </w:r>
      <w:r>
        <w:t>là</w:t>
      </w:r>
      <w:r>
        <w:br/>
      </w:r>
      <w:r>
        <w:t>A. 2.</w:t>
      </w:r>
      <w:r>
        <w:br/>
      </w:r>
      <w:r>
        <w:t>B. 3.</w:t>
      </w:r>
      <w:r>
        <w:br/>
      </w:r>
      <w:r>
        <w:t>C. 4.</w:t>
      </w:r>
      <w:r>
        <w:br/>
      </w:r>
      <w:r>
        <w:t>D. 5.</w:t>
      </w:r>
      <w:r>
        <w:br/>
      </w:r>
      <w:r>
        <w:rPr>
          <w:b/>
        </w:rPr>
        <w:t>Lời giải:</w:t>
      </w:r>
      <w:r>
        <w:br/>
      </w:r>
      <w:r>
        <w:t>Có 4 đồng phân cấu tạo của ester có công thức C</w:t>
      </w:r>
      <w:r>
        <w:rPr>
          <w:vertAlign w:val="subscript"/>
        </w:rPr>
        <w:t>4</w:t>
      </w:r>
      <w:r>
        <w:t>H</w:t>
      </w:r>
      <w:r>
        <w:rPr>
          <w:vertAlign w:val="subscript"/>
        </w:rPr>
        <w:t>8</w:t>
      </w:r>
      <w:r>
        <w:t>O</w:t>
      </w:r>
      <w:r>
        <w:rPr>
          <w:vertAlign w:val="subscript"/>
        </w:rPr>
        <w:t>2</w:t>
      </w:r>
      <w:r>
        <w:t>:</w:t>
      </w:r>
      <w:r>
        <w:br/>
      </w:r>
      <w:r>
        <w:t>HCOOCH</w:t>
      </w:r>
      <w:r>
        <w:rPr>
          <w:vertAlign w:val="subscript"/>
        </w:rPr>
        <w:t>2</w:t>
      </w:r>
      <w:r>
        <w:t>CH</w:t>
      </w:r>
      <w:r>
        <w:rPr>
          <w:vertAlign w:val="subscript"/>
        </w:rPr>
        <w:t>2</w:t>
      </w:r>
      <w:r>
        <w:t>CH</w:t>
      </w:r>
      <w:r>
        <w:rPr>
          <w:vertAlign w:val="subscript"/>
        </w:rPr>
        <w:t>3</w:t>
      </w:r>
      <w:r>
        <w:t>, HCOOCH(CH</w:t>
      </w:r>
      <w:r>
        <w:rPr>
          <w:vertAlign w:val="subscript"/>
        </w:rPr>
        <w:t>3</w:t>
      </w:r>
      <w:r>
        <w:t>)CH</w:t>
      </w:r>
      <w:r>
        <w:rPr>
          <w:vertAlign w:val="subscript"/>
        </w:rPr>
        <w:t>3</w:t>
      </w:r>
      <w:r>
        <w:t>,</w:t>
      </w:r>
      <w:r>
        <w:br/>
      </w:r>
      <w:r>
        <w:t>CH</w:t>
      </w:r>
      <w:r>
        <w:rPr>
          <w:vertAlign w:val="subscript"/>
        </w:rPr>
        <w:t>3</w:t>
      </w:r>
      <w:r>
        <w:t>COOCH</w:t>
      </w:r>
      <w:r>
        <w:rPr>
          <w:vertAlign w:val="subscript"/>
        </w:rPr>
        <w:t>2</w:t>
      </w:r>
      <w:r>
        <w:t>CH</w:t>
      </w:r>
      <w:r>
        <w:rPr>
          <w:vertAlign w:val="subscript"/>
        </w:rPr>
        <w:t>3</w:t>
      </w:r>
      <w:r>
        <w:t>, CH</w:t>
      </w:r>
      <w:r>
        <w:rPr>
          <w:vertAlign w:val="subscript"/>
        </w:rPr>
        <w:t>3</w:t>
      </w:r>
      <w:r>
        <w:t>CH</w:t>
      </w:r>
      <w:r>
        <w:rPr>
          <w:vertAlign w:val="subscript"/>
        </w:rPr>
        <w:t>2</w:t>
      </w:r>
      <w:r>
        <w:t>COOCH</w:t>
      </w:r>
      <w:r>
        <w:rPr>
          <w:vertAlign w:val="subscript"/>
        </w:rPr>
        <w:t>3</w:t>
      </w:r>
      <w:r>
        <w:t>.</w:t>
      </w:r>
      <w:r>
        <w:br/>
      </w:r>
      <w:r>
        <w:rPr>
          <w:b/>
        </w:rPr>
        <w:t>Câu 3.3 trang 13 SBT Hóa học 12</w:t>
      </w:r>
      <w:r>
        <w:t>:</w:t>
      </w:r>
      <w:r>
        <w:t xml:space="preserve"> </w:t>
      </w:r>
      <w:r>
        <w:t>Ester được tạo bởi ethanol và formic acid có công thức cấu tạo là</w:t>
      </w:r>
      <w:r>
        <w:br/>
      </w:r>
      <w:r>
        <w:t>A. HCOOCH</w:t>
      </w:r>
      <w:r>
        <w:rPr>
          <w:vertAlign w:val="subscript"/>
        </w:rPr>
        <w:t>3</w:t>
      </w:r>
      <w:r>
        <w:t>.</w:t>
      </w:r>
      <w:r>
        <w:br/>
      </w:r>
      <w:r>
        <w:t>B. CH</w:t>
      </w:r>
      <w:r>
        <w:rPr>
          <w:vertAlign w:val="subscript"/>
        </w:rPr>
        <w:t>3</w:t>
      </w:r>
      <w:r>
        <w:t>COOC</w:t>
      </w:r>
      <w:r>
        <w:rPr>
          <w:vertAlign w:val="subscript"/>
        </w:rPr>
        <w:t>2</w:t>
      </w:r>
      <w:r>
        <w:t>H</w:t>
      </w:r>
      <w:r>
        <w:rPr>
          <w:vertAlign w:val="subscript"/>
        </w:rPr>
        <w:t>5</w:t>
      </w:r>
      <w:r>
        <w:t>.</w:t>
      </w:r>
      <w:r>
        <w:br/>
      </w:r>
      <w:r>
        <w:t>C. HCOOC</w:t>
      </w:r>
      <w:r>
        <w:rPr>
          <w:vertAlign w:val="subscript"/>
        </w:rPr>
        <w:t>2</w:t>
      </w:r>
      <w:r>
        <w:t>H</w:t>
      </w:r>
      <w:r>
        <w:rPr>
          <w:vertAlign w:val="subscript"/>
        </w:rPr>
        <w:t>5</w:t>
      </w:r>
      <w:r>
        <w:t>.</w:t>
      </w:r>
      <w:r>
        <w:br/>
      </w:r>
      <w:r>
        <w:t>D. CH</w:t>
      </w:r>
      <w:r>
        <w:rPr>
          <w:vertAlign w:val="subscript"/>
        </w:rPr>
        <w:t>3</w:t>
      </w:r>
      <w:r>
        <w:t>COOCH</w:t>
      </w:r>
      <w:r>
        <w:rPr>
          <w:vertAlign w:val="subscript"/>
        </w:rPr>
        <w:t>3</w:t>
      </w:r>
      <w:r>
        <w:t>.</w:t>
      </w:r>
      <w:r>
        <w:br/>
      </w:r>
      <w:r>
        <w:rPr>
          <w:b/>
        </w:rPr>
        <w:t>Lời giải:</w:t>
      </w:r>
      <w:r>
        <w:br/>
      </w:r>
      <w:r>
        <w:rPr>
          <w:b/>
        </w:rPr>
        <w:t>Đáp án đúng là: C</w:t>
      </w:r>
      <w:r>
        <w:br/>
      </w:r>
      <w:r>
        <w:t>Phương trình hoá học minh hoạ:</w:t>
      </w:r>
      <w:r>
        <w:br/>
      </w:r>
      <w:r>
        <w:t>HCOOH + C</w:t>
      </w:r>
      <w:r>
        <w:rPr>
          <w:vertAlign w:val="subscript"/>
        </w:rPr>
        <w:t>2</w:t>
      </w:r>
      <w:r>
        <w:t>H</w:t>
      </w:r>
      <w:r>
        <w:rPr>
          <w:vertAlign w:val="subscript"/>
        </w:rPr>
        <w:t>5</w:t>
      </w:r>
      <w:r>
        <w:t>OH</w:t>
      </w:r>
      <w:r>
        <w:t xml:space="preserve"> </w:t>
      </w:r>
      <w:r>
        <w:t>x</w:t>
      </w:r>
      <w:r>
        <w:t>t</w:t>
      </w:r>
      <w:r>
        <w:t>,</w:t>
      </w:r>
      <w:r>
        <w:t>t</w:t>
      </w:r>
      <w:r>
        <w:t>o</w:t>
      </w:r>
      <w:r>
        <w:t>⇌</w:t>
      </w:r>
      <w:r>
        <w:t>⇌xt,t^(o)</w:t>
      </w:r>
      <w:r>
        <w:t xml:space="preserve"> HCOOC</w:t>
      </w:r>
      <w:r>
        <w:rPr>
          <w:vertAlign w:val="subscript"/>
        </w:rPr>
        <w:t>2</w:t>
      </w:r>
      <w:r>
        <w:t>H</w:t>
      </w:r>
      <w:r>
        <w:rPr>
          <w:vertAlign w:val="subscript"/>
        </w:rPr>
        <w:t>5</w:t>
      </w:r>
      <w:r>
        <w:t xml:space="preserve"> </w:t>
      </w:r>
      <w:r>
        <w:t>+ H</w:t>
      </w:r>
      <w:r>
        <w:rPr>
          <w:vertAlign w:val="subscript"/>
        </w:rPr>
        <w:t>2</w:t>
      </w:r>
      <w:r>
        <w:t>O</w:t>
      </w:r>
      <w:r>
        <w:br/>
      </w:r>
      <w:r>
        <w:rPr>
          <w:b/>
        </w:rPr>
        <w:t>Câu 3.4 trang 13 SBT Hóa học 12</w:t>
      </w:r>
      <w:r>
        <w:t>:</w:t>
      </w:r>
      <w:r>
        <w:t xml:space="preserve"> </w:t>
      </w:r>
      <w:r>
        <w:t>Acid nào sau đây thuộc loại acid béo?</w:t>
      </w:r>
      <w:r>
        <w:br/>
      </w:r>
      <w:r>
        <w:t>A. HCOOH.</w:t>
      </w:r>
      <w:r>
        <w:br/>
      </w:r>
      <w:r>
        <w:t>B. CH</w:t>
      </w:r>
      <w:r>
        <w:rPr>
          <w:vertAlign w:val="subscript"/>
        </w:rPr>
        <w:t>3</w:t>
      </w:r>
      <w:r>
        <w:t>COOH.</w:t>
      </w:r>
      <w:r>
        <w:br/>
      </w:r>
      <w:r>
        <w:t>C. C</w:t>
      </w:r>
      <w:r>
        <w:rPr>
          <w:vertAlign w:val="subscript"/>
        </w:rPr>
        <w:t>2</w:t>
      </w:r>
      <w:r>
        <w:t>H</w:t>
      </w:r>
      <w:r>
        <w:rPr>
          <w:vertAlign w:val="subscript"/>
        </w:rPr>
        <w:t>5</w:t>
      </w:r>
      <w:r>
        <w:t>COOH.</w:t>
      </w:r>
      <w:r>
        <w:br/>
      </w:r>
      <w:r>
        <w:t>D. C</w:t>
      </w:r>
      <w:r>
        <w:rPr>
          <w:vertAlign w:val="subscript"/>
        </w:rPr>
        <w:t>17</w:t>
      </w:r>
      <w:r>
        <w:t>H</w:t>
      </w:r>
      <w:r>
        <w:rPr>
          <w:vertAlign w:val="subscript"/>
        </w:rPr>
        <w:t>31</w:t>
      </w:r>
      <w:r>
        <w:t>COOH.</w:t>
      </w:r>
      <w:r>
        <w:br/>
      </w:r>
      <w:r>
        <w:rPr>
          <w:b/>
        </w:rPr>
        <w:t>Lời giải:</w:t>
      </w:r>
      <w:r>
        <w:br/>
      </w:r>
      <w:r>
        <w:rPr>
          <w:b/>
        </w:rPr>
        <w:t>Đáp án đúng là: D</w:t>
      </w:r>
      <w:r>
        <w:br/>
      </w:r>
      <w:r>
        <w:t>Acid béo là carboxylic acid đơn chức, hầu hết chúng có mạch carbon dài (12 đến 24 nguyên tử carbon).</w:t>
      </w:r>
      <w:r>
        <w:br/>
      </w:r>
      <w:r>
        <w:t>⇒</w:t>
      </w:r>
      <w:r>
        <w:t>⇒</w:t>
      </w:r>
      <w:r>
        <w:t xml:space="preserve"> </w:t>
      </w:r>
      <w:r>
        <w:t>C</w:t>
      </w:r>
      <w:r>
        <w:rPr>
          <w:vertAlign w:val="subscript"/>
        </w:rPr>
        <w:t>17</w:t>
      </w:r>
      <w:r>
        <w:t>H</w:t>
      </w:r>
      <w:r>
        <w:rPr>
          <w:vertAlign w:val="subscript"/>
        </w:rPr>
        <w:t>31</w:t>
      </w:r>
      <w:r>
        <w:t>COOH là acid béo.</w:t>
      </w:r>
      <w:r>
        <w:br/>
      </w:r>
      <w:r>
        <w:rPr>
          <w:b/>
        </w:rPr>
        <w:t>Câu 3.5 trang 13 SBT Hóa học 12</w:t>
      </w:r>
      <w:r>
        <w:t>:</w:t>
      </w:r>
      <w:r>
        <w:t xml:space="preserve"> </w:t>
      </w:r>
      <w:r>
        <w:t>Chất nào sau đây thường được dùng làm xúc tác cho phản ứng điều chế ester từ carboxylic acid và alcohol?</w:t>
      </w:r>
      <w:r>
        <w:br/>
      </w:r>
      <w:r>
        <w:t>A. Hydrochloric acid.</w:t>
      </w:r>
      <w:r>
        <w:br/>
      </w:r>
      <w:r>
        <w:t>B. Sulfuric acid.</w:t>
      </w:r>
      <w:r>
        <w:br/>
      </w:r>
      <w:r>
        <w:t>C. Sulfurous acid.</w:t>
      </w:r>
      <w:r>
        <w:br/>
      </w:r>
      <w:r>
        <w:t>D. Nitric acid.</w:t>
      </w:r>
      <w:r>
        <w:br/>
      </w:r>
      <w:r>
        <w:rPr>
          <w:b/>
        </w:rPr>
        <w:t>Lời giải:</w:t>
      </w:r>
      <w:r>
        <w:br/>
      </w:r>
      <w:r>
        <w:rPr>
          <w:b/>
        </w:rPr>
        <w:t>Đáp án đúng là: B</w:t>
      </w:r>
      <w:r>
        <w:br/>
      </w:r>
      <w:r>
        <w:t>Sulfuric acid thường được dùng làm xúc tác cho phản ứng điều chế ester từ carboxylic acid và alcohol.</w:t>
      </w:r>
      <w:r>
        <w:br/>
      </w:r>
      <w:r>
        <w:rPr>
          <w:b/>
        </w:rPr>
        <w:t>Câu 3.6 trang 13 SBT Hóa học 12</w:t>
      </w:r>
      <w:r>
        <w:t>:</w:t>
      </w:r>
      <w:r>
        <w:t xml:space="preserve"> </w:t>
      </w:r>
      <w:r>
        <w:t>Thuỷ phân methyl propanoate trong môi trường acid thu được sản phẩm gồm:</w:t>
      </w:r>
      <w:r>
        <w:br/>
      </w:r>
      <w:r>
        <w:t>A. CH</w:t>
      </w:r>
      <w:r>
        <w:rPr>
          <w:vertAlign w:val="subscript"/>
        </w:rPr>
        <w:t>3</w:t>
      </w:r>
      <w:r>
        <w:t>COOH và C</w:t>
      </w:r>
      <w:r>
        <w:rPr>
          <w:vertAlign w:val="subscript"/>
        </w:rPr>
        <w:t>3</w:t>
      </w:r>
      <w:r>
        <w:t>H</w:t>
      </w:r>
      <w:r>
        <w:rPr>
          <w:vertAlign w:val="subscript"/>
        </w:rPr>
        <w:t>7</w:t>
      </w:r>
      <w:r>
        <w:t>OH.</w:t>
      </w:r>
      <w:r>
        <w:br/>
      </w:r>
      <w:r>
        <w:t>B. CH</w:t>
      </w:r>
      <w:r>
        <w:rPr>
          <w:vertAlign w:val="subscript"/>
        </w:rPr>
        <w:t>3</w:t>
      </w:r>
      <w:r>
        <w:t>COOH và C</w:t>
      </w:r>
      <w:r>
        <w:rPr>
          <w:vertAlign w:val="subscript"/>
        </w:rPr>
        <w:t>2</w:t>
      </w:r>
      <w:r>
        <w:t>H</w:t>
      </w:r>
      <w:r>
        <w:rPr>
          <w:vertAlign w:val="subscript"/>
        </w:rPr>
        <w:t>5</w:t>
      </w:r>
      <w:r>
        <w:t>OH.</w:t>
      </w:r>
      <w:r>
        <w:br/>
      </w:r>
      <w:r>
        <w:t>C. C</w:t>
      </w:r>
      <w:r>
        <w:rPr>
          <w:vertAlign w:val="subscript"/>
        </w:rPr>
        <w:t>3</w:t>
      </w:r>
      <w:r>
        <w:t>H</w:t>
      </w:r>
      <w:r>
        <w:rPr>
          <w:vertAlign w:val="subscript"/>
        </w:rPr>
        <w:t>7</w:t>
      </w:r>
      <w:r>
        <w:t>COOH và C</w:t>
      </w:r>
      <w:r>
        <w:rPr>
          <w:vertAlign w:val="subscript"/>
        </w:rPr>
        <w:t>2</w:t>
      </w:r>
      <w:r>
        <w:t>H</w:t>
      </w:r>
      <w:r>
        <w:rPr>
          <w:vertAlign w:val="subscript"/>
        </w:rPr>
        <w:t>5</w:t>
      </w:r>
      <w:r>
        <w:t>OH.</w:t>
      </w:r>
      <w:r>
        <w:br/>
      </w:r>
      <w:r>
        <w:t>D. C</w:t>
      </w:r>
      <w:r>
        <w:rPr>
          <w:vertAlign w:val="subscript"/>
        </w:rPr>
        <w:t>2</w:t>
      </w:r>
      <w:r>
        <w:t>H</w:t>
      </w:r>
      <w:r>
        <w:rPr>
          <w:vertAlign w:val="subscript"/>
        </w:rPr>
        <w:t>5</w:t>
      </w:r>
      <w:r>
        <w:t>COOH và CH</w:t>
      </w:r>
      <w:r>
        <w:rPr>
          <w:vertAlign w:val="subscript"/>
        </w:rPr>
        <w:t>3</w:t>
      </w:r>
      <w:r>
        <w:t>OH.</w:t>
      </w:r>
      <w:r>
        <w:br/>
      </w:r>
      <w:r>
        <w:rPr>
          <w:b/>
        </w:rPr>
        <w:t>Lời giải:</w:t>
      </w:r>
      <w:r>
        <w:br/>
      </w:r>
      <w:r>
        <w:rPr>
          <w:b/>
        </w:rPr>
        <w:t>Đáp án đúng là: D</w:t>
      </w:r>
      <w:r>
        <w:br/>
      </w:r>
      <w:r>
        <w:t>Phương trình hoá học:</w:t>
      </w:r>
      <w:r>
        <w:br/>
      </w:r>
      <w:r>
        <w:t>C</w:t>
      </w:r>
      <w:r>
        <w:rPr>
          <w:vertAlign w:val="subscript"/>
        </w:rPr>
        <w:t>2</w:t>
      </w:r>
      <w:r>
        <w:t>H</w:t>
      </w:r>
      <w:r>
        <w:rPr>
          <w:vertAlign w:val="subscript"/>
        </w:rPr>
        <w:t>5</w:t>
      </w:r>
      <w:r>
        <w:t>COOCH</w:t>
      </w:r>
      <w:r>
        <w:rPr>
          <w:vertAlign w:val="subscript"/>
        </w:rPr>
        <w:t>3</w:t>
      </w:r>
      <w:r>
        <w:t xml:space="preserve"> </w:t>
      </w:r>
      <w:r>
        <w:t>+ H</w:t>
      </w:r>
      <w:r>
        <w:rPr>
          <w:vertAlign w:val="subscript"/>
        </w:rPr>
        <w:t>2</w:t>
      </w:r>
      <w:r>
        <w:t>O</w:t>
      </w:r>
      <w:r>
        <w:t xml:space="preserve"> </w:t>
      </w:r>
      <w:r>
        <w:t>H</w:t>
      </w:r>
      <w:r>
        <w:t>+</w:t>
      </w:r>
      <w:r>
        <w:t>,</w:t>
      </w:r>
      <w:r>
        <w:t>t</w:t>
      </w:r>
      <w:r>
        <w:t>o</w:t>
      </w:r>
      <w:r>
        <w:t>⇌</w:t>
      </w:r>
      <w:r>
        <w:t>⇌H^(+),t^(o)</w:t>
      </w:r>
      <w:r>
        <w:t xml:space="preserve"> </w:t>
      </w:r>
      <w:r>
        <w:t>C</w:t>
      </w:r>
      <w:r>
        <w:rPr>
          <w:vertAlign w:val="subscript"/>
        </w:rPr>
        <w:t>2</w:t>
      </w:r>
      <w:r>
        <w:t>H</w:t>
      </w:r>
      <w:r>
        <w:rPr>
          <w:vertAlign w:val="subscript"/>
        </w:rPr>
        <w:t>5</w:t>
      </w:r>
      <w:r>
        <w:t>COOH + CH</w:t>
      </w:r>
      <w:r>
        <w:rPr>
          <w:vertAlign w:val="subscript"/>
        </w:rPr>
        <w:t>3</w:t>
      </w:r>
      <w:r>
        <w:t>OH</w:t>
      </w:r>
      <w:r>
        <w:br/>
      </w:r>
      <w:r>
        <w:rPr>
          <w:b/>
        </w:rPr>
        <w:t>Câu 3.7 trang 13 SBT Hóa học 12</w:t>
      </w:r>
      <w:r>
        <w:t>:</w:t>
      </w:r>
      <w:r>
        <w:t xml:space="preserve"> </w:t>
      </w:r>
      <w:r>
        <w:t>Chất nào sau đây là thành phần chính của xà phòng?</w:t>
      </w:r>
      <w:r>
        <w:br/>
      </w:r>
      <w:r>
        <w:t>A. C</w:t>
      </w:r>
      <w:r>
        <w:rPr>
          <w:vertAlign w:val="subscript"/>
        </w:rPr>
        <w:t>6</w:t>
      </w:r>
      <w:r>
        <w:t>H</w:t>
      </w:r>
      <w:r>
        <w:rPr>
          <w:vertAlign w:val="subscript"/>
        </w:rPr>
        <w:t>5</w:t>
      </w:r>
      <w:r>
        <w:t>COONa.</w:t>
      </w:r>
      <w:r>
        <w:br/>
      </w:r>
      <w:r>
        <w:t>B. C</w:t>
      </w:r>
      <w:r>
        <w:rPr>
          <w:vertAlign w:val="subscript"/>
        </w:rPr>
        <w:t>17</w:t>
      </w:r>
      <w:r>
        <w:t>H</w:t>
      </w:r>
      <w:r>
        <w:rPr>
          <w:vertAlign w:val="subscript"/>
        </w:rPr>
        <w:t>35</w:t>
      </w:r>
      <w:r>
        <w:t>COONa.</w:t>
      </w:r>
      <w:r>
        <w:br/>
      </w:r>
      <w:r>
        <w:t>C. CH</w:t>
      </w:r>
      <w:r>
        <w:rPr>
          <w:vertAlign w:val="subscript"/>
        </w:rPr>
        <w:t>3</w:t>
      </w:r>
      <w:r>
        <w:t>[CH</w:t>
      </w:r>
      <w:r>
        <w:rPr>
          <w:vertAlign w:val="subscript"/>
        </w:rPr>
        <w:t>2</w:t>
      </w:r>
      <w:r>
        <w:t>]</w:t>
      </w:r>
      <w:r>
        <w:rPr>
          <w:vertAlign w:val="subscript"/>
        </w:rPr>
        <w:t>11</w:t>
      </w:r>
      <w:r>
        <w:t>OSO</w:t>
      </w:r>
      <w:r>
        <w:rPr>
          <w:vertAlign w:val="subscript"/>
        </w:rPr>
        <w:t>3</w:t>
      </w:r>
      <w:r>
        <w:t>Na.</w:t>
      </w:r>
      <w:r>
        <w:br/>
      </w:r>
      <w:r>
        <w:t>D. CH</w:t>
      </w:r>
      <w:r>
        <w:rPr>
          <w:vertAlign w:val="subscript"/>
        </w:rPr>
        <w:t>3</w:t>
      </w:r>
      <w:r>
        <w:t>[CH</w:t>
      </w:r>
      <w:r>
        <w:rPr>
          <w:vertAlign w:val="subscript"/>
        </w:rPr>
        <w:t>2</w:t>
      </w:r>
      <w:r>
        <w:t>]</w:t>
      </w:r>
      <w:r>
        <w:rPr>
          <w:vertAlign w:val="subscript"/>
        </w:rPr>
        <w:t>11</w:t>
      </w:r>
      <w:r>
        <w:t>SO</w:t>
      </w:r>
      <w:r>
        <w:rPr>
          <w:vertAlign w:val="subscript"/>
        </w:rPr>
        <w:t>3</w:t>
      </w:r>
      <w:r>
        <w:t>Na.</w:t>
      </w:r>
      <w:r>
        <w:br/>
      </w:r>
      <w:r>
        <w:rPr>
          <w:b/>
        </w:rPr>
        <w:t>Lời giải:</w:t>
      </w:r>
      <w:r>
        <w:br/>
      </w:r>
      <w:r>
        <w:rPr>
          <w:b/>
        </w:rPr>
        <w:t>Đáp án đúng là: B</w:t>
      </w:r>
      <w:r>
        <w:br/>
      </w:r>
      <w:r>
        <w:t>Xà phòng là muối sodium hoặc potassium của acid béo và một số chất phụ gia.</w:t>
      </w:r>
      <w:r>
        <w:br/>
      </w:r>
      <w:r>
        <w:t>⇒</w:t>
      </w:r>
      <w:r>
        <w:t>⇒</w:t>
      </w:r>
      <w:r>
        <w:t xml:space="preserve"> </w:t>
      </w:r>
      <w:r>
        <w:t>C</w:t>
      </w:r>
      <w:r>
        <w:rPr>
          <w:vertAlign w:val="subscript"/>
        </w:rPr>
        <w:t>17</w:t>
      </w:r>
      <w:r>
        <w:t>H</w:t>
      </w:r>
      <w:r>
        <w:rPr>
          <w:vertAlign w:val="subscript"/>
        </w:rPr>
        <w:t>35</w:t>
      </w:r>
      <w:r>
        <w:t>COONa là thành phần chính của xà phòng.</w:t>
      </w:r>
      <w:r>
        <w:br/>
      </w:r>
      <w:r>
        <w:rPr>
          <w:b/>
        </w:rPr>
        <w:t>Câu 3.8 trang 13 SBT Hóa học 12</w:t>
      </w:r>
      <w:r>
        <w:t>:</w:t>
      </w:r>
      <w:r>
        <w:t xml:space="preserve"> </w:t>
      </w:r>
      <w:r>
        <w:t>Ethyl propanoate là ester tạo nên mùi thơm đặc trưng của quả dứa. Công thức của ethyl propanoate là</w:t>
      </w:r>
      <w:r>
        <w:br/>
      </w:r>
      <w:r>
        <w:t>A. CH</w:t>
      </w:r>
      <w:r>
        <w:rPr>
          <w:vertAlign w:val="subscript"/>
        </w:rPr>
        <w:t>3</w:t>
      </w:r>
      <w:r>
        <w:t>COOC</w:t>
      </w:r>
      <w:r>
        <w:rPr>
          <w:vertAlign w:val="subscript"/>
        </w:rPr>
        <w:t>2</w:t>
      </w:r>
      <w:r>
        <w:t>H</w:t>
      </w:r>
      <w:r>
        <w:rPr>
          <w:vertAlign w:val="subscript"/>
        </w:rPr>
        <w:t>5</w:t>
      </w:r>
      <w:r>
        <w:t>.</w:t>
      </w:r>
      <w:r>
        <w:br/>
      </w:r>
      <w:r>
        <w:t>B. C</w:t>
      </w:r>
      <w:r>
        <w:rPr>
          <w:vertAlign w:val="subscript"/>
        </w:rPr>
        <w:t>2</w:t>
      </w:r>
      <w:r>
        <w:t>H</w:t>
      </w:r>
      <w:r>
        <w:rPr>
          <w:vertAlign w:val="subscript"/>
        </w:rPr>
        <w:t>5</w:t>
      </w:r>
      <w:r>
        <w:t>COOCH</w:t>
      </w:r>
      <w:r>
        <w:rPr>
          <w:vertAlign w:val="subscript"/>
        </w:rPr>
        <w:t>2</w:t>
      </w:r>
      <w:r>
        <w:t>CH</w:t>
      </w:r>
      <w:r>
        <w:rPr>
          <w:vertAlign w:val="subscript"/>
        </w:rPr>
        <w:t>2</w:t>
      </w:r>
      <w:r>
        <w:t>CH</w:t>
      </w:r>
      <w:r>
        <w:rPr>
          <w:vertAlign w:val="subscript"/>
        </w:rPr>
        <w:t>3</w:t>
      </w:r>
      <w:r>
        <w:t>.</w:t>
      </w:r>
      <w:r>
        <w:br/>
      </w:r>
      <w:r>
        <w:t>C. CH</w:t>
      </w:r>
      <w:r>
        <w:rPr>
          <w:vertAlign w:val="subscript"/>
        </w:rPr>
        <w:t>3</w:t>
      </w:r>
      <w:r>
        <w:t>COOCH</w:t>
      </w:r>
      <w:r>
        <w:rPr>
          <w:vertAlign w:val="subscript"/>
        </w:rPr>
        <w:t>2</w:t>
      </w:r>
      <w:r>
        <w:t>CH</w:t>
      </w:r>
      <w:r>
        <w:rPr>
          <w:vertAlign w:val="subscript"/>
        </w:rPr>
        <w:t>2</w:t>
      </w:r>
      <w:r>
        <w:t>CH</w:t>
      </w:r>
      <w:r>
        <w:rPr>
          <w:vertAlign w:val="subscript"/>
        </w:rPr>
        <w:t>3</w:t>
      </w:r>
      <w:r>
        <w:t>.</w:t>
      </w:r>
      <w:r>
        <w:br/>
      </w:r>
      <w:r>
        <w:t>D. C</w:t>
      </w:r>
      <w:r>
        <w:rPr>
          <w:vertAlign w:val="subscript"/>
        </w:rPr>
        <w:t>2</w:t>
      </w:r>
      <w:r>
        <w:t>H</w:t>
      </w:r>
      <w:r>
        <w:rPr>
          <w:vertAlign w:val="subscript"/>
        </w:rPr>
        <w:t>5</w:t>
      </w:r>
      <w:r>
        <w:t>COOC</w:t>
      </w:r>
      <w:r>
        <w:rPr>
          <w:vertAlign w:val="subscript"/>
        </w:rPr>
        <w:t>2</w:t>
      </w:r>
      <w:r>
        <w:t>H</w:t>
      </w:r>
      <w:r>
        <w:rPr>
          <w:vertAlign w:val="subscript"/>
        </w:rPr>
        <w:t>5</w:t>
      </w:r>
      <w:r>
        <w:t>.</w:t>
      </w:r>
      <w:r>
        <w:br/>
      </w:r>
      <w:r>
        <w:rPr>
          <w:b/>
        </w:rPr>
        <w:t>Lời giải:</w:t>
      </w:r>
      <w:r>
        <w:br/>
      </w:r>
      <w:r>
        <w:rPr>
          <w:b/>
        </w:rPr>
        <w:t>Đáp án đúng là: D</w:t>
      </w:r>
      <w:r>
        <w:br/>
      </w:r>
      <w:r>
        <w:t>Ethyl: −C</w:t>
      </w:r>
      <w:r>
        <w:rPr>
          <w:vertAlign w:val="subscript"/>
        </w:rPr>
        <w:t>2</w:t>
      </w:r>
      <w:r>
        <w:t>H</w:t>
      </w:r>
      <w:r>
        <w:rPr>
          <w:vertAlign w:val="subscript"/>
        </w:rPr>
        <w:t>5</w:t>
      </w:r>
      <w:r>
        <w:t>.</w:t>
      </w:r>
      <w:r>
        <w:br/>
      </w:r>
      <w:r>
        <w:t>Propanoate: C</w:t>
      </w:r>
      <w:r>
        <w:rPr>
          <w:vertAlign w:val="subscript"/>
        </w:rPr>
        <w:t>2</w:t>
      </w:r>
      <w:r>
        <w:t>H</w:t>
      </w:r>
      <w:r>
        <w:rPr>
          <w:vertAlign w:val="subscript"/>
        </w:rPr>
        <w:t>5</w:t>
      </w:r>
      <w:r>
        <w:t>COO−</w:t>
      </w:r>
      <w:r>
        <w:br/>
      </w:r>
      <w:r>
        <w:t>⇒</w:t>
      </w:r>
      <w:r>
        <w:t>⇒</w:t>
      </w:r>
      <w:r>
        <w:t xml:space="preserve"> </w:t>
      </w:r>
      <w:r>
        <w:t>Công thức của ethyl propanoate là C</w:t>
      </w:r>
      <w:r>
        <w:rPr>
          <w:vertAlign w:val="subscript"/>
        </w:rPr>
        <w:t>2</w:t>
      </w:r>
      <w:r>
        <w:t>H</w:t>
      </w:r>
      <w:r>
        <w:rPr>
          <w:vertAlign w:val="subscript"/>
        </w:rPr>
        <w:t>5</w:t>
      </w:r>
      <w:r>
        <w:t>COOC</w:t>
      </w:r>
      <w:r>
        <w:rPr>
          <w:vertAlign w:val="subscript"/>
        </w:rPr>
        <w:t>2</w:t>
      </w:r>
      <w:r>
        <w:t>H</w:t>
      </w:r>
      <w:r>
        <w:rPr>
          <w:vertAlign w:val="subscript"/>
        </w:rPr>
        <w:t>5</w:t>
      </w:r>
      <w:r>
        <w:t>.</w:t>
      </w:r>
      <w:r>
        <w:br/>
      </w:r>
      <w:r>
        <w:rPr>
          <w:b/>
        </w:rPr>
        <w:t>Câu 3.9 trang 14 SBT Hóa học 12</w:t>
      </w:r>
      <w:r>
        <w:t>:</w:t>
      </w:r>
      <w:r>
        <w:t xml:space="preserve"> </w:t>
      </w:r>
      <w:r>
        <w:t>Công thức cấu tạo nào sau đây là của chất béo glyceryl trioleate (triolein)?</w:t>
      </w:r>
      <w:r>
        <w:br/>
      </w:r>
      <w:r>
        <w:t>A.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w:t>
      </w:r>
      <w:r>
        <w:br/>
      </w:r>
      <w:r>
        <w:t>B.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w:t>
      </w:r>
      <w:r>
        <w:br/>
      </w:r>
      <w:r>
        <w:t>C. (C</w:t>
      </w:r>
      <w:r>
        <w:rPr>
          <w:vertAlign w:val="subscript"/>
        </w:rPr>
        <w:t>17</w:t>
      </w:r>
      <w:r>
        <w:t>H</w:t>
      </w:r>
      <w:r>
        <w:rPr>
          <w:vertAlign w:val="subscript"/>
        </w:rPr>
        <w:t>31</w:t>
      </w:r>
      <w:r>
        <w:t>COO)</w:t>
      </w:r>
      <w:r>
        <w:rPr>
          <w:vertAlign w:val="subscript"/>
        </w:rPr>
        <w:t>3</w:t>
      </w:r>
      <w:r>
        <w:t>C</w:t>
      </w:r>
      <w:r>
        <w:rPr>
          <w:vertAlign w:val="subscript"/>
        </w:rPr>
        <w:t>3</w:t>
      </w:r>
      <w:r>
        <w:t>H</w:t>
      </w:r>
      <w:r>
        <w:rPr>
          <w:vertAlign w:val="subscript"/>
        </w:rPr>
        <w:t>5</w:t>
      </w:r>
      <w:r>
        <w:t>.</w:t>
      </w:r>
      <w:r>
        <w:br/>
      </w:r>
      <w:r>
        <w:t>D. (C</w:t>
      </w:r>
      <w:r>
        <w:rPr>
          <w:vertAlign w:val="subscript"/>
        </w:rPr>
        <w:t>16</w:t>
      </w:r>
      <w:r>
        <w:t>H</w:t>
      </w:r>
      <w:r>
        <w:rPr>
          <w:vertAlign w:val="subscript"/>
        </w:rPr>
        <w:t>33</w:t>
      </w:r>
      <w:r>
        <w:t>COO)</w:t>
      </w:r>
      <w:r>
        <w:rPr>
          <w:vertAlign w:val="subscript"/>
        </w:rPr>
        <w:t>3</w:t>
      </w:r>
      <w:r>
        <w:t>C</w:t>
      </w:r>
      <w:r>
        <w:rPr>
          <w:vertAlign w:val="subscript"/>
        </w:rPr>
        <w:t>3</w:t>
      </w:r>
      <w:r>
        <w:t>H</w:t>
      </w:r>
      <w:r>
        <w:rPr>
          <w:vertAlign w:val="subscript"/>
        </w:rPr>
        <w:t>5</w:t>
      </w:r>
      <w:r>
        <w:t>.</w:t>
      </w:r>
      <w:r>
        <w:br/>
      </w:r>
      <w:r>
        <w:rPr>
          <w:b/>
        </w:rPr>
        <w:t>Lời giải:</w:t>
      </w:r>
      <w:r>
        <w:br/>
      </w:r>
      <w:r>
        <w:rPr>
          <w:b/>
        </w:rPr>
        <w:t>Đáp án đúng là: B</w:t>
      </w:r>
      <w:r>
        <w:br/>
      </w:r>
      <w:r>
        <w:t>Chất béo glyceryl trioleate (triolein):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w:t>
      </w:r>
      <w:r>
        <w:br/>
      </w:r>
      <w:r>
        <w:rPr>
          <w:b/>
        </w:rPr>
        <w:t>Câu 3.10 trang 14 SBT Hóa học 12</w:t>
      </w:r>
      <w:r>
        <w:t>:</w:t>
      </w:r>
      <w:r>
        <w:t xml:space="preserve"> </w:t>
      </w:r>
      <w:r>
        <w:t>Quần áo bị dính bẩn bởi dầu luyn (dầu nhớt). Nên sử dụng chất nào sau đây để loại bỏ vết bẩn đó?</w:t>
      </w:r>
      <w:r>
        <w:br/>
      </w:r>
      <w:r>
        <w:t>A. Dung dịch muối ăn.</w:t>
      </w:r>
      <w:r>
        <w:br/>
      </w:r>
      <w:r>
        <w:t>B. Chất giặt rửa tổng hợp.</w:t>
      </w:r>
      <w:r>
        <w:br/>
      </w:r>
      <w:r>
        <w:t>C. Dung dịch HCl.</w:t>
      </w:r>
      <w:r>
        <w:br/>
      </w:r>
      <w:r>
        <w:t>D. Dung dịch NaOH.</w:t>
      </w:r>
      <w:r>
        <w:br/>
      </w:r>
      <w:r>
        <w:rPr>
          <w:b/>
        </w:rPr>
        <w:t>Lời giải:</w:t>
      </w:r>
      <w:r>
        <w:br/>
      </w:r>
      <w:r>
        <w:rPr>
          <w:b/>
        </w:rPr>
        <w:t>Đáp án đúng là: B</w:t>
      </w:r>
      <w:r>
        <w:br/>
      </w:r>
      <w:r>
        <w:t>Quần áo bị dính bẩn bởi dầu luyn (dầu nhớt). Nên sử dụng chất giặt rửa tổng hợp để loại bỏ vết bẩn đó.</w:t>
      </w:r>
      <w:r>
        <w:br/>
      </w:r>
      <w:r>
        <w:rPr>
          <w:b/>
        </w:rPr>
        <w:t>Câu 3.11 trang 14 SBT Hóa học 12</w:t>
      </w:r>
      <w:r>
        <w:t>:</w:t>
      </w:r>
      <w:r>
        <w:br/>
      </w:r>
      <w:r>
        <w:t>a) Acid béo thường có gốc hydrocarbon mạch dài, có số nguyên tử carbon lẻ.</w:t>
      </w:r>
      <w:r>
        <w:br/>
      </w:r>
      <w:r>
        <w:t>b) Khi xà phòng hoá chất béo, sản phẩm thu được là glycerol và các acid đơn chức.</w:t>
      </w:r>
      <w:r>
        <w:br/>
      </w:r>
      <w:r>
        <w:t>c) Chất béo có nhiều gốc acid no thường ở dạng rắn, còn chất béo có nhiều gốc acid không no thường ở dạng lỏng.</w:t>
      </w:r>
      <w:r>
        <w:br/>
      </w:r>
      <w:r>
        <w:t>d) Acid béo omega-3 là các acid béo không no có liên kết đôi đầu tiên ở vị trí số 3 nếu đánh số từ nhóm carboxyl (–COOH).</w:t>
      </w:r>
      <w:r>
        <w:br/>
      </w:r>
      <w:r>
        <w:rPr>
          <w:b/>
        </w:rPr>
        <w:t>Lời giải:</w:t>
      </w:r>
      <w:r>
        <w:br/>
      </w:r>
      <w:r>
        <w:t>a) Sai vì acid béo có số nguyên tử carbon chẵn.</w:t>
      </w:r>
      <w:r>
        <w:br/>
      </w:r>
      <w:r>
        <w:t>b) Sai vì khi xà phòng hoá chất béo, sản phẩm thu được là glycerol và muối của các acid béo.</w:t>
      </w:r>
      <w:r>
        <w:br/>
      </w:r>
      <w:r>
        <w:t>c) Đúng.</w:t>
      </w:r>
      <w:r>
        <w:br/>
      </w:r>
      <w:r>
        <w:t>d) Sai vì acid béo omega-3 là các acid béo không no có liên kết đôi đầu tiên ở vị trí số 3 nếu đánh số từ nhóm methyl.</w:t>
      </w:r>
      <w:r>
        <w:br/>
      </w:r>
      <w:r>
        <w:rPr>
          <w:b/>
        </w:rPr>
        <w:t>Câu 3.12 trang 14 SBT Hóa học 12</w:t>
      </w:r>
      <w:r>
        <w:t>:</w:t>
      </w:r>
      <w:r>
        <w:br/>
      </w:r>
      <w:r>
        <w:t>a) Xà phòng và chất giặt rửa tổng hợp đều có phần kị nước là gốc hydrocarbon mạch dài.</w:t>
      </w:r>
      <w:r>
        <w:br/>
      </w:r>
      <w:r>
        <w:t>b) Xà phòng là muối của carboxylic acid với sodium, potassium.</w:t>
      </w:r>
      <w:r>
        <w:br/>
      </w:r>
      <w:r>
        <w:t>c) Một số chất giặt rửa tổng hợp khó phân huỷ sinh học.</w:t>
      </w:r>
      <w:r>
        <w:br/>
      </w:r>
      <w:r>
        <w:t>d) Khi giặt quần áo bằng nước cứng nên sử dụng chất giặt rửa tổng hợp.</w:t>
      </w:r>
      <w:r>
        <w:br/>
      </w:r>
      <w:r>
        <w:rPr>
          <w:b/>
        </w:rPr>
        <w:t>Lời giải:</w:t>
      </w:r>
      <w:r>
        <w:br/>
      </w:r>
      <w:r>
        <w:t>a) Đúng.</w:t>
      </w:r>
      <w:r>
        <w:br/>
      </w:r>
      <w:r>
        <w:t>b) Sai vì xà phòng là muối sodium hoặc potassium của</w:t>
      </w:r>
      <w:r>
        <w:t xml:space="preserve"> </w:t>
      </w:r>
      <w:r>
        <w:rPr>
          <w:i/>
        </w:rPr>
        <w:t>acid béo</w:t>
      </w:r>
      <w:r>
        <w:t xml:space="preserve"> </w:t>
      </w:r>
      <w:r>
        <w:t>và chất phụ gia.</w:t>
      </w:r>
      <w:r>
        <w:br/>
      </w:r>
      <w:r>
        <w:t>c) Đúng.</w:t>
      </w:r>
      <w:r>
        <w:br/>
      </w:r>
      <w:r>
        <w:t>d) Đúng.</w:t>
      </w:r>
      <w:r>
        <w:br/>
      </w:r>
      <w:r>
        <w:rPr>
          <w:b/>
        </w:rPr>
        <w:t>Câu 3.13 trang 14 SBT Hóa học 12</w:t>
      </w:r>
      <w:r>
        <w:t>:</w:t>
      </w:r>
      <w:r>
        <w:t xml:space="preserve"> </w:t>
      </w:r>
      <w:r>
        <w:t>Thực hiện phản ứng xà phòng hoá 100 kg chất béo chứa 80% tristearin, còn lại là các tạp chất không phản ứng, thu được bao nhiêu kilogam sodium stearate? (Biết hiệu suất phản ứng xà phòng hoá là 90%.)</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2d239259bf7433ca67a563b1324c4d3.jpg"/>
                    <pic:cNvPicPr/>
                  </pic:nvPicPr>
                  <pic:blipFill>
                    <a:blip r:embed="rId9"/>
                    <a:stretch>
                      <a:fillRect/>
                    </a:stretch>
                  </pic:blipFill>
                  <pic:spPr>
                    <a:xfrm>
                      <a:off x="0" y="0"/>
                      <a:ext cx="1905000" cy="1905000"/>
                    </a:xfrm>
                    <a:prstGeom prst="rect"/>
                  </pic:spPr>
                </pic:pic>
              </a:graphicData>
            </a:graphic>
          </wp:inline>
        </w:drawing>
      </w:r>
      <w:r>
        <w:br/>
      </w:r>
      <w:r>
        <w:t>Có: n</w:t>
      </w:r>
      <w:r>
        <w:rPr>
          <w:vertAlign w:val="subscript"/>
        </w:rPr>
        <w:t>sterarin</w:t>
      </w:r>
      <w:r>
        <w:t xml:space="preserve"> </w:t>
      </w:r>
      <w:r>
        <w:t>=</w:t>
      </w:r>
      <w:r>
        <w:t xml:space="preserve"> </w:t>
      </w:r>
      <w:r>
        <w:t>80.10</w:t>
      </w:r>
      <w:r>
        <w:t>3</w:t>
      </w:r>
      <w:r>
        <w:t>890</w:t>
      </w:r>
      <w:r>
        <w:t>(80.10^(3))/(890)</w:t>
      </w:r>
      <w:r>
        <w:t>= 89,888 (mol)</w:t>
      </w:r>
      <w:r>
        <w:t xml:space="preserve"> </w:t>
      </w:r>
      <w:r>
        <w:t>⇒</w:t>
      </w:r>
      <w:r>
        <w:t>⇒</w:t>
      </w:r>
      <w:r>
        <w:t xml:space="preserve"> </w:t>
      </w:r>
      <w:r>
        <w:t>n</w:t>
      </w:r>
      <w:r>
        <w:t xml:space="preserve"> </w:t>
      </w:r>
      <w:r>
        <w:rPr>
          <w:vertAlign w:val="subscript"/>
        </w:rPr>
        <w:t>sodium stearate</w:t>
      </w:r>
      <w:r>
        <w:t xml:space="preserve"> </w:t>
      </w:r>
      <w:r>
        <w:t>= 3 . n</w:t>
      </w:r>
      <w:r>
        <w:t xml:space="preserve"> </w:t>
      </w:r>
      <w:r>
        <w:rPr>
          <w:vertAlign w:val="subscript"/>
        </w:rPr>
        <w:t>stearin</w:t>
      </w:r>
      <w:r>
        <w:t xml:space="preserve"> </w:t>
      </w:r>
      <w:r>
        <w:t>= 269,66 (mol)</w:t>
      </w:r>
      <w:r>
        <w:br/>
      </w:r>
      <w:r>
        <w:t>Do có hiệu suất phản ứng là 90%</w:t>
      </w:r>
      <w:r>
        <w:t xml:space="preserve"> </w:t>
      </w:r>
      <w:r>
        <w:t>⇒</w:t>
      </w:r>
      <w:r>
        <w:t>⇒</w:t>
      </w:r>
      <w:r>
        <w:t xml:space="preserve"> </w:t>
      </w:r>
      <w:r>
        <w:t>m</w:t>
      </w:r>
      <w:r>
        <w:t xml:space="preserve"> </w:t>
      </w:r>
      <w:r>
        <w:rPr>
          <w:vertAlign w:val="subscript"/>
        </w:rPr>
        <w:t>sodium stearate</w:t>
      </w:r>
      <w:r>
        <w:t xml:space="preserve"> </w:t>
      </w:r>
      <w:r>
        <w:t>= 269,66.306.90% = 74,264 kg.</w:t>
      </w:r>
      <w:r>
        <w:br/>
      </w:r>
      <w:r>
        <w:rPr>
          <w:b/>
        </w:rPr>
        <w:t>Câu 3.14 trang 14 SBT Hóa học 12</w:t>
      </w:r>
      <w:r>
        <w:t>:</w:t>
      </w:r>
      <w:r>
        <w:t xml:space="preserve"> </w:t>
      </w:r>
      <w:r>
        <w:t>Dầu mỡ khi chiên rán nhiều lần thường có mùi khó chịu do nguyên nhân chính là dầu mỡ bị</w:t>
      </w:r>
      <w:r>
        <w:br/>
      </w:r>
      <w:r>
        <w:t>A. thuỷ phân.</w:t>
      </w:r>
      <w:r>
        <w:br/>
      </w:r>
      <w:r>
        <w:t>B. xà phòng hoá.</w:t>
      </w:r>
      <w:r>
        <w:br/>
      </w:r>
      <w:r>
        <w:t>C. oxi hoá.</w:t>
      </w:r>
      <w:r>
        <w:br/>
      </w:r>
      <w:r>
        <w:t>D. hydrogen hoá.</w:t>
      </w:r>
      <w:r>
        <w:br/>
      </w:r>
      <w:r>
        <w:rPr>
          <w:b/>
        </w:rPr>
        <w:t>Lời giải:</w:t>
      </w:r>
      <w:r>
        <w:br/>
      </w:r>
      <w:r>
        <w:rPr>
          <w:b/>
        </w:rPr>
        <w:t>Đáp án đúng là: C</w:t>
      </w:r>
      <w:r>
        <w:br/>
      </w:r>
      <w:r>
        <w:t>Dầu mỡ khi chiên rán nhiều lần thường có mùi khó chịu do nguyên nhân chính là dầu mỡ bị oxi hoá bởi oxygen có trong không khí.</w:t>
      </w:r>
      <w:r>
        <w:br/>
      </w:r>
      <w:r>
        <w:rPr>
          <w:b/>
        </w:rPr>
        <w:t>Câu 3.15 trang 14 SBT Hóa học 12</w:t>
      </w:r>
      <w:r>
        <w:t>:</w:t>
      </w:r>
      <w:r>
        <w:t xml:space="preserve"> </w:t>
      </w:r>
      <w:r>
        <w:t>Xà phòng hoá chất béo nào sau đây thu được sodium stearate?</w:t>
      </w:r>
      <w:r>
        <w:br/>
      </w:r>
      <w:r>
        <w:t>A.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w:t>
      </w:r>
      <w:r>
        <w:br/>
      </w:r>
      <w:r>
        <w:t>B.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w:t>
      </w:r>
      <w:r>
        <w:br/>
      </w:r>
      <w:r>
        <w:t>C. (C</w:t>
      </w:r>
      <w:r>
        <w:rPr>
          <w:vertAlign w:val="subscript"/>
        </w:rPr>
        <w:t>17</w:t>
      </w:r>
      <w:r>
        <w:t>H</w:t>
      </w:r>
      <w:r>
        <w:rPr>
          <w:vertAlign w:val="subscript"/>
        </w:rPr>
        <w:t>31</w:t>
      </w:r>
      <w:r>
        <w:t>COO)</w:t>
      </w:r>
      <w:r>
        <w:rPr>
          <w:vertAlign w:val="subscript"/>
        </w:rPr>
        <w:t>3</w:t>
      </w:r>
      <w:r>
        <w:t>C</w:t>
      </w:r>
      <w:r>
        <w:rPr>
          <w:vertAlign w:val="subscript"/>
        </w:rPr>
        <w:t>3</w:t>
      </w:r>
      <w:r>
        <w:t>H</w:t>
      </w:r>
      <w:r>
        <w:rPr>
          <w:vertAlign w:val="subscript"/>
        </w:rPr>
        <w:t>5</w:t>
      </w:r>
      <w:r>
        <w:t>.</w:t>
      </w:r>
      <w:r>
        <w:br/>
      </w:r>
      <w:r>
        <w:t>D. (C</w:t>
      </w:r>
      <w:r>
        <w:rPr>
          <w:vertAlign w:val="subscript"/>
        </w:rPr>
        <w:t>16</w:t>
      </w:r>
      <w:r>
        <w:t>H</w:t>
      </w:r>
      <w:r>
        <w:rPr>
          <w:vertAlign w:val="subscript"/>
        </w:rPr>
        <w:t>33</w:t>
      </w:r>
      <w:r>
        <w:t>COO)</w:t>
      </w:r>
      <w:r>
        <w:rPr>
          <w:vertAlign w:val="subscript"/>
        </w:rPr>
        <w:t>3</w:t>
      </w:r>
      <w:r>
        <w:t>C</w:t>
      </w:r>
      <w:r>
        <w:rPr>
          <w:vertAlign w:val="subscript"/>
        </w:rPr>
        <w:t>3</w:t>
      </w:r>
      <w:r>
        <w:t>H</w:t>
      </w:r>
      <w:r>
        <w:rPr>
          <w:vertAlign w:val="subscript"/>
        </w:rPr>
        <w:t>5</w:t>
      </w:r>
      <w:r>
        <w:t>.</w:t>
      </w:r>
      <w:r>
        <w:br/>
      </w:r>
      <w:r>
        <w:rPr>
          <w:b/>
        </w:rPr>
        <w:t>Lời giải:</w:t>
      </w:r>
      <w:r>
        <w:br/>
      </w:r>
      <w:r>
        <w:rPr>
          <w:b/>
        </w:rPr>
        <w:t>Đáp án đúng là: A</w:t>
      </w:r>
      <w:r>
        <w:br/>
      </w:r>
      <w:r>
        <w:t>Sodium stearate: C</w:t>
      </w:r>
      <w:r>
        <w:rPr>
          <w:vertAlign w:val="subscript"/>
        </w:rPr>
        <w:t>17</w:t>
      </w:r>
      <w:r>
        <w:t>H</w:t>
      </w:r>
      <w:r>
        <w:rPr>
          <w:vertAlign w:val="subscript"/>
        </w:rPr>
        <w:t>35</w:t>
      </w:r>
      <w:r>
        <w:t>COONa.</w:t>
      </w:r>
      <w:r>
        <w:br/>
      </w:r>
      <w:r>
        <w:t>Phương trình hoá học:</w:t>
      </w:r>
      <w:r>
        <w:br/>
      </w:r>
      <w:r>
        <w:t>(C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xml:space="preserve"> </w:t>
      </w:r>
      <w:r>
        <w:t>+ 3NaOH</w:t>
      </w:r>
      <w:r>
        <w:t xml:space="preserve"> </w:t>
      </w:r>
      <w:r>
        <w:t>t</w:t>
      </w:r>
      <w:r>
        <w:t>o</w:t>
      </w:r>
      <w:r>
        <w:t>→</w:t>
      </w:r>
      <w:r>
        <w:t>→t^(o)</w:t>
      </w:r>
      <w:r>
        <w:t xml:space="preserve"> 3C</w:t>
      </w:r>
      <w:r>
        <w:rPr>
          <w:vertAlign w:val="subscript"/>
        </w:rPr>
        <w:t>17</w:t>
      </w:r>
      <w:r>
        <w:t>H</w:t>
      </w:r>
      <w:r>
        <w:rPr>
          <w:vertAlign w:val="subscript"/>
        </w:rPr>
        <w:t>35</w:t>
      </w:r>
      <w:r>
        <w:t>COONa + C</w:t>
      </w:r>
      <w:r>
        <w:rPr>
          <w:vertAlign w:val="subscript"/>
        </w:rPr>
        <w:t>3</w:t>
      </w:r>
      <w:r>
        <w:t>H</w:t>
      </w:r>
      <w:r>
        <w:rPr>
          <w:vertAlign w:val="subscript"/>
        </w:rPr>
        <w:t>5</w:t>
      </w:r>
      <w:r>
        <w:t>(OH)</w:t>
      </w:r>
      <w:r>
        <w:rPr>
          <w:vertAlign w:val="subscript"/>
        </w:rPr>
        <w:t>3</w:t>
      </w:r>
      <w:r>
        <w:br/>
      </w:r>
      <w:r>
        <w:rPr>
          <w:b/>
        </w:rPr>
        <w:t>Câu 3.16 trang 15 SBT Hóa học 12</w:t>
      </w:r>
      <w:r>
        <w:t>:</w:t>
      </w:r>
      <w:r>
        <w:t xml:space="preserve"> </w:t>
      </w:r>
      <w:r>
        <w:t>Cho vào ba ống nghiệm, mỗi ống 1 mL ethyl acetate, sau đó cho vào mỗi ống các chất sau:</w:t>
      </w:r>
      <w:r>
        <w:br/>
      </w:r>
      <w:r>
        <w:t>– Ống nghiệm (1): 2 mL nước cất.</w:t>
      </w:r>
      <w:r>
        <w:br/>
      </w:r>
      <w:r>
        <w:t>– Ống nghiệm (2): 2 mL dung dịch H</w:t>
      </w:r>
      <w:r>
        <w:rPr>
          <w:vertAlign w:val="subscript"/>
        </w:rPr>
        <w:t>2</w:t>
      </w:r>
      <w:r>
        <w:t>SO</w:t>
      </w:r>
      <w:r>
        <w:rPr>
          <w:vertAlign w:val="subscript"/>
        </w:rPr>
        <w:t>4</w:t>
      </w:r>
      <w:r>
        <w:t xml:space="preserve"> </w:t>
      </w:r>
      <w:r>
        <w:t>20%.</w:t>
      </w:r>
      <w:r>
        <w:br/>
      </w:r>
      <w:r>
        <w:t>– Ống nghiệm (3): 2 mL dung dịch NaOH 30%.</w:t>
      </w:r>
      <w:r>
        <w:br/>
      </w:r>
      <w:r>
        <w:t>Lắc đều ba ống nghiệm rồi đặt ba ống trong nồi cách thuỷ ở nhiệt độ 60 – 70 °C. Sau một thời gian, thể tích lớp ester còn lại trong ba ống theo thứ tự giảm dần là</w:t>
      </w:r>
      <w:r>
        <w:br/>
      </w:r>
      <w:r>
        <w:t>A. (3) &gt; (2) &gt; (1).</w:t>
      </w:r>
      <w:r>
        <w:br/>
      </w:r>
      <w:r>
        <w:t>B. (2) &gt; (3) &gt; (1).</w:t>
      </w:r>
      <w:r>
        <w:br/>
      </w:r>
      <w:r>
        <w:t>C. (1) &gt; (2) &gt; (3).</w:t>
      </w:r>
      <w:r>
        <w:br/>
      </w:r>
      <w:r>
        <w:t>D. (1) &gt; (3) &gt; (2).</w:t>
      </w:r>
      <w:r>
        <w:br/>
      </w:r>
      <w:r>
        <w:rPr>
          <w:b/>
        </w:rPr>
        <w:t>Lời giải:</w:t>
      </w:r>
      <w:r>
        <w:br/>
      </w:r>
      <w:r>
        <w:rPr>
          <w:b/>
        </w:rPr>
        <w:t>Đáp án đúng là: C</w:t>
      </w:r>
      <w:r>
        <w:br/>
      </w:r>
      <w:r>
        <w:t>Vì:</w:t>
      </w:r>
      <w:r>
        <w:br/>
      </w:r>
      <w:r>
        <w:t>+ Ở ống 1 phản ứng thuỷ phân của ester gần như không xảy ra</w:t>
      </w:r>
      <w:r>
        <w:t xml:space="preserve"> </w:t>
      </w:r>
      <w:r>
        <w:t>⇒</w:t>
      </w:r>
      <w:r>
        <w:t>⇒</w:t>
      </w:r>
      <w:r>
        <w:t xml:space="preserve"> </w:t>
      </w:r>
      <w:r>
        <w:t>còn nhiều ester.</w:t>
      </w:r>
      <w:r>
        <w:br/>
      </w:r>
      <w:r>
        <w:t>+ Ở ống 2 phản ứng thuỷ phân của ester xảy ra không hoàn toàn</w:t>
      </w:r>
      <w:r>
        <w:t xml:space="preserve"> </w:t>
      </w:r>
      <w:r>
        <w:t>⇒</w:t>
      </w:r>
      <w:r>
        <w:t>⇒</w:t>
      </w:r>
      <w:r>
        <w:t xml:space="preserve"> vẫn còn ít ester.</w:t>
      </w:r>
      <w:r>
        <w:br/>
      </w:r>
      <w:r>
        <w:t>+ Ở ống 2 phản ứng thuỷ phân của ester xảy ra hoàn toàn</w:t>
      </w:r>
      <w:r>
        <w:t xml:space="preserve"> </w:t>
      </w:r>
      <w:r>
        <w:t>⇒</w:t>
      </w:r>
      <w:r>
        <w:t>⇒</w:t>
      </w:r>
      <w:r>
        <w:t xml:space="preserve"> hết ester.</w:t>
      </w:r>
      <w:r>
        <w:br/>
      </w:r>
      <w:r>
        <w:rPr>
          <w:b/>
        </w:rPr>
        <w:t>Câu 3.17 trang 15 SBT Hóa học 12</w:t>
      </w:r>
      <w:r>
        <w:t>:</w:t>
      </w:r>
      <w:r>
        <w:t xml:space="preserve"> </w:t>
      </w:r>
      <w:r>
        <w:t>Xà phòng hoá hoàn toàn 4,42 g triglyceride X bằng dung dịch NaOH dư, sau phản ứng thu được m gam hỗn hợp các muối sodium linoleate, sodium oleate và sodium stearate. Hydrogen hoá hoàn toàn X cần dùng n lít khí hydrogen ở điều kiện chuẩn. Tính giá trị m, n.</w:t>
      </w:r>
      <w:r>
        <w:br/>
      </w:r>
      <w:r>
        <w:rPr>
          <w:b/>
        </w:rPr>
        <w:t>Lời giải:</w:t>
      </w:r>
      <w:r>
        <w:br/>
      </w:r>
      <w:r>
        <w:t>Chất béo là: (C</w:t>
      </w:r>
      <w:r>
        <w:rPr>
          <w:vertAlign w:val="subscript"/>
        </w:rPr>
        <w:t>17</w:t>
      </w:r>
      <w:r>
        <w:t>H</w:t>
      </w:r>
      <w:r>
        <w:rPr>
          <w:vertAlign w:val="subscript"/>
        </w:rPr>
        <w:t>31</w:t>
      </w:r>
      <w:r>
        <w:t>COO)(C</w:t>
      </w:r>
      <w:r>
        <w:rPr>
          <w:vertAlign w:val="subscript"/>
        </w:rPr>
        <w:t>17</w:t>
      </w:r>
      <w:r>
        <w:t>H</w:t>
      </w:r>
      <w:r>
        <w:rPr>
          <w:vertAlign w:val="subscript"/>
        </w:rPr>
        <w:t>33</w:t>
      </w:r>
      <w:r>
        <w:t>COO)(C</w:t>
      </w:r>
      <w:r>
        <w:rPr>
          <w:vertAlign w:val="subscript"/>
        </w:rPr>
        <w:t>17</w:t>
      </w:r>
      <w:r>
        <w:t>H</w:t>
      </w:r>
      <w:r>
        <w:rPr>
          <w:vertAlign w:val="subscript"/>
        </w:rPr>
        <w:t>35</w:t>
      </w:r>
      <w:r>
        <w:t>COO)C</w:t>
      </w:r>
      <w:r>
        <w:rPr>
          <w:vertAlign w:val="subscript"/>
        </w:rPr>
        <w:t>3</w:t>
      </w:r>
      <w:r>
        <w:t>H</w:t>
      </w:r>
      <w:r>
        <w:rPr>
          <w:vertAlign w:val="subscript"/>
        </w:rPr>
        <w:t>5</w:t>
      </w:r>
      <w:r>
        <w:t>.</w:t>
      </w:r>
      <w:r>
        <w:br/>
      </w:r>
      <w:r>
        <w:t>*Xét phản ứng xà phòng hoá:</w:t>
      </w:r>
      <w:r>
        <w:br/>
      </w:r>
      <w:r>
        <w:t>⇒</w:t>
      </w:r>
      <w:r>
        <w:t>⇒</w:t>
      </w:r>
      <w:r>
        <w:t xml:space="preserve"> </w:t>
      </w:r>
      <w:r>
        <w:t>n</w:t>
      </w:r>
      <w:r>
        <w:t xml:space="preserve"> </w:t>
      </w:r>
      <w:r>
        <w:rPr>
          <w:vertAlign w:val="subscript"/>
        </w:rPr>
        <w:t>chất béo</w:t>
      </w:r>
      <w:r>
        <w:t xml:space="preserve"> </w:t>
      </w:r>
      <w:r>
        <w:t>= 0,005 mol = n</w:t>
      </w:r>
      <w:r>
        <w:t xml:space="preserve"> </w:t>
      </w:r>
      <w:r>
        <w:rPr>
          <w:vertAlign w:val="subscript"/>
        </w:rPr>
        <w:t>glycerol</w:t>
      </w:r>
      <w:r>
        <w:t xml:space="preserve"> </w:t>
      </w:r>
      <w:r>
        <w:t>= 3.n</w:t>
      </w:r>
      <w:r>
        <w:t xml:space="preserve"> </w:t>
      </w:r>
      <w:r>
        <w:rPr>
          <w:vertAlign w:val="subscript"/>
        </w:rPr>
        <w:t>NaOH</w:t>
      </w:r>
      <w:r>
        <w:br/>
      </w:r>
      <w:r>
        <w:t>Bảo toàn khối lượng:</w:t>
      </w:r>
      <w:r>
        <w:br/>
      </w:r>
      <w:r>
        <w:t>m</w:t>
      </w:r>
      <w:r>
        <w:t xml:space="preserve"> </w:t>
      </w:r>
      <w:r>
        <w:rPr>
          <w:vertAlign w:val="subscript"/>
        </w:rPr>
        <w:t>muối</w:t>
      </w:r>
      <w:r>
        <w:t xml:space="preserve"> </w:t>
      </w:r>
      <w:r>
        <w:t>= m</w:t>
      </w:r>
      <w:r>
        <w:t xml:space="preserve"> </w:t>
      </w:r>
      <w:r>
        <w:rPr>
          <w:vertAlign w:val="subscript"/>
        </w:rPr>
        <w:t>chất béo</w:t>
      </w:r>
      <w:r>
        <w:t xml:space="preserve"> </w:t>
      </w:r>
      <w:r>
        <w:t>+ m</w:t>
      </w:r>
      <w:r>
        <w:t xml:space="preserve"> </w:t>
      </w:r>
      <w:r>
        <w:rPr>
          <w:vertAlign w:val="subscript"/>
        </w:rPr>
        <w:t>NaOH</w:t>
      </w:r>
      <w:r>
        <w:t xml:space="preserve"> </w:t>
      </w:r>
      <w:r>
        <w:t>– m</w:t>
      </w:r>
      <w:r>
        <w:t xml:space="preserve"> </w:t>
      </w:r>
      <w:r>
        <w:rPr>
          <w:vertAlign w:val="subscript"/>
        </w:rPr>
        <w:t>glycerol</w:t>
      </w:r>
      <w:r>
        <w:t xml:space="preserve"> </w:t>
      </w:r>
      <w:r>
        <w:br/>
      </w:r>
      <w:r>
        <w:t>= 4,42 + 0,015.40 – 0,005.92 = 4,56 g.</w:t>
      </w:r>
      <w:r>
        <w:br/>
      </w:r>
      <w:r>
        <w:t>* Xét phản ứng hydrogen hoá:</w:t>
      </w:r>
      <w:r>
        <w:br/>
      </w:r>
      <w:r>
        <w:t>(C</w:t>
      </w:r>
      <w:r>
        <w:rPr>
          <w:vertAlign w:val="subscript"/>
        </w:rPr>
        <w:t>17</w:t>
      </w:r>
      <w:r>
        <w:t>H</w:t>
      </w:r>
      <w:r>
        <w:rPr>
          <w:vertAlign w:val="subscript"/>
        </w:rPr>
        <w:t>31</w:t>
      </w:r>
      <w:r>
        <w:t>COO)(C</w:t>
      </w:r>
      <w:r>
        <w:rPr>
          <w:vertAlign w:val="subscript"/>
        </w:rPr>
        <w:t>17</w:t>
      </w:r>
      <w:r>
        <w:t>H</w:t>
      </w:r>
      <w:r>
        <w:rPr>
          <w:vertAlign w:val="subscript"/>
        </w:rPr>
        <w:t>33</w:t>
      </w:r>
      <w:r>
        <w:t>COO)(C</w:t>
      </w:r>
      <w:r>
        <w:rPr>
          <w:vertAlign w:val="subscript"/>
        </w:rPr>
        <w:t>17</w:t>
      </w:r>
      <w:r>
        <w:t>H</w:t>
      </w:r>
      <w:r>
        <w:rPr>
          <w:vertAlign w:val="subscript"/>
        </w:rPr>
        <w:t>35</w:t>
      </w:r>
      <w:r>
        <w:t>COO)C</w:t>
      </w:r>
      <w:r>
        <w:rPr>
          <w:vertAlign w:val="subscript"/>
        </w:rPr>
        <w:t>3</w:t>
      </w:r>
      <w:r>
        <w:t>H</w:t>
      </w:r>
      <w:r>
        <w:rPr>
          <w:vertAlign w:val="subscript"/>
        </w:rPr>
        <w:t>5</w:t>
      </w:r>
      <w:r>
        <w:t xml:space="preserve"> </w:t>
      </w:r>
      <w:r>
        <w:t>+ 3H</w:t>
      </w:r>
      <w:r>
        <w:rPr>
          <w:vertAlign w:val="subscript"/>
        </w:rPr>
        <w:t>2</w:t>
      </w:r>
      <w:r>
        <w:t xml:space="preserve"> </w:t>
      </w:r>
      <w:r>
        <w:t>t</w:t>
      </w:r>
      <w:r>
        <w:t>o</w:t>
      </w:r>
      <w:r>
        <w:t>,</w:t>
      </w:r>
      <w:r>
        <w:t>x</w:t>
      </w:r>
      <w:r>
        <w:t>t</w:t>
      </w:r>
      <w:r>
        <w:t>−</w:t>
      </w:r>
      <w:r>
        <w:t>→</w:t>
      </w:r>
      <w:r>
        <w:t>→t^(o),xt</w:t>
      </w:r>
      <w:r>
        <w:t>(C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br/>
      </w:r>
      <w:r>
        <w:t>⇒</w:t>
      </w:r>
      <w:r>
        <w:t>⇒</w:t>
      </w:r>
      <w:r>
        <w:t xml:space="preserve"> </w:t>
      </w:r>
      <w:r>
        <w:t>n</w:t>
      </w:r>
      <w:r>
        <w:t xml:space="preserve"> </w:t>
      </w:r>
      <w:r>
        <w:rPr>
          <w:vertAlign w:val="subscript"/>
        </w:rPr>
        <w:t>Hydrogen</w:t>
      </w:r>
      <w:r>
        <w:t xml:space="preserve"> </w:t>
      </w:r>
      <w:r>
        <w:t>= 3.n</w:t>
      </w:r>
      <w:r>
        <w:t xml:space="preserve"> </w:t>
      </w:r>
      <w:r>
        <w:rPr>
          <w:vertAlign w:val="subscript"/>
        </w:rPr>
        <w:t>chất béo</w:t>
      </w:r>
      <w:r>
        <w:t xml:space="preserve"> </w:t>
      </w:r>
      <w:r>
        <w:t>= 0,015 mol</w:t>
      </w:r>
      <w:r>
        <w:t xml:space="preserve"> </w:t>
      </w:r>
      <w:r>
        <w:t>⇒</w:t>
      </w:r>
      <w:r>
        <w:t>⇒</w:t>
      </w:r>
      <w:r>
        <w:t xml:space="preserve"> V</w:t>
      </w:r>
      <w:r>
        <w:t xml:space="preserve"> </w:t>
      </w:r>
      <w:r>
        <w:rPr>
          <w:vertAlign w:val="subscript"/>
        </w:rPr>
        <w:t>Hydrogen</w:t>
      </w:r>
      <w:r>
        <w:t xml:space="preserve"> </w:t>
      </w:r>
      <w:r>
        <w:t>= 0,015.24,79 = 0,372 lít.</w:t>
      </w:r>
      <w:r>
        <w:br/>
      </w:r>
      <w:r>
        <w:rPr>
          <w:b/>
        </w:rPr>
        <w:t>Câu 3.18 trang 15 SBT Hóa học 12</w:t>
      </w:r>
      <w:r>
        <w:t>:</w:t>
      </w:r>
      <w:r>
        <w:t xml:space="preserve"> </w:t>
      </w:r>
      <w:r>
        <w:t>Một loại dầu thực vật trong đó thành phần chất béo chứa hai gốc linoleate, một gốc oleate và thành phần phần trăm khối lượng chất béo trong dầu thực vật là 88%. Tính chỉ số ester của dầu thực vật đó.</w:t>
      </w:r>
      <w:r>
        <w:br/>
      </w:r>
      <w:r>
        <w:rPr>
          <w:b/>
        </w:rPr>
        <w:t>Lời giải:</w:t>
      </w:r>
      <w:r>
        <w:br/>
      </w:r>
      <w:r>
        <w:t>Công thức hoá học chất béo : (C</w:t>
      </w:r>
      <w:r>
        <w:rPr>
          <w:vertAlign w:val="subscript"/>
        </w:rPr>
        <w:t>17</w:t>
      </w:r>
      <w:r>
        <w:t>H</w:t>
      </w:r>
      <w:r>
        <w:rPr>
          <w:vertAlign w:val="subscript"/>
        </w:rPr>
        <w:t>31</w:t>
      </w:r>
      <w:r>
        <w:t>COO)</w:t>
      </w:r>
      <w:r>
        <w:rPr>
          <w:vertAlign w:val="subscript"/>
        </w:rPr>
        <w:t>2</w:t>
      </w:r>
      <w:r>
        <w:t>(C</w:t>
      </w:r>
      <w:r>
        <w:rPr>
          <w:vertAlign w:val="subscript"/>
        </w:rPr>
        <w:t>17</w:t>
      </w:r>
      <w:r>
        <w:t>H</w:t>
      </w:r>
      <w:r>
        <w:rPr>
          <w:vertAlign w:val="subscript"/>
        </w:rPr>
        <w:t>33</w:t>
      </w:r>
      <w:r>
        <w:t>COO)C</w:t>
      </w:r>
      <w:r>
        <w:rPr>
          <w:vertAlign w:val="subscript"/>
        </w:rPr>
        <w:t>3</w:t>
      </w:r>
      <w:r>
        <w:t>H</w:t>
      </w:r>
      <w:r>
        <w:rPr>
          <w:vertAlign w:val="subscript"/>
        </w:rPr>
        <w:t>5</w:t>
      </w:r>
      <w:r>
        <w:br/>
      </w:r>
      <w:r>
        <w:t>M</w:t>
      </w:r>
      <w:r>
        <w:t xml:space="preserve"> </w:t>
      </w:r>
      <w:r>
        <w:rPr>
          <w:vertAlign w:val="subscript"/>
        </w:rPr>
        <w:t>chất béo</w:t>
      </w:r>
      <w:r>
        <w:t xml:space="preserve"> </w:t>
      </w:r>
      <w:r>
        <w:t>= 880</w:t>
      </w:r>
      <w:r>
        <w:br/>
      </w:r>
      <w:r>
        <w:t>Giả sử: 1 g dầu thực vật</w:t>
      </w:r>
      <w:r>
        <w:t xml:space="preserve"> </w:t>
      </w:r>
      <w:r>
        <w:t>⇒</w:t>
      </w:r>
      <w:r>
        <w:t>⇒</w:t>
      </w:r>
      <w:r>
        <w:t xml:space="preserve"> </w:t>
      </w:r>
      <w:r>
        <w:t>m</w:t>
      </w:r>
      <w:r>
        <w:t xml:space="preserve"> </w:t>
      </w:r>
      <w:r>
        <w:rPr>
          <w:vertAlign w:val="subscript"/>
        </w:rPr>
        <w:t>chất béo</w:t>
      </w:r>
      <w:r>
        <w:t xml:space="preserve"> </w:t>
      </w:r>
      <w:r>
        <w:t>= 0,88 g</w:t>
      </w:r>
      <w:r>
        <w:t xml:space="preserve"> </w:t>
      </w:r>
      <w:r>
        <w:t>⇒</w:t>
      </w:r>
      <w:r>
        <w:t>⇒</w:t>
      </w:r>
      <w:r>
        <w:t xml:space="preserve"> n</w:t>
      </w:r>
      <w:r>
        <w:t xml:space="preserve"> </w:t>
      </w:r>
      <w:r>
        <w:rPr>
          <w:vertAlign w:val="subscript"/>
        </w:rPr>
        <w:t>chất béo</w:t>
      </w:r>
      <w:r>
        <w:t xml:space="preserve"> </w:t>
      </w:r>
      <w:r>
        <w:t>= 0,001 mol.</w:t>
      </w:r>
      <w:r>
        <w:br/>
      </w:r>
      <w:r>
        <w:t>⇒</w:t>
      </w:r>
      <w:r>
        <w:t>⇒</w:t>
      </w:r>
      <w:r>
        <w:t xml:space="preserve"> </w:t>
      </w:r>
      <w:r>
        <w:t>n</w:t>
      </w:r>
      <w:r>
        <w:t xml:space="preserve"> </w:t>
      </w:r>
      <w:r>
        <w:rPr>
          <w:vertAlign w:val="subscript"/>
        </w:rPr>
        <w:t>KOH</w:t>
      </w:r>
      <w:r>
        <w:t xml:space="preserve"> </w:t>
      </w:r>
      <w:r>
        <w:t>= 3 . n</w:t>
      </w:r>
      <w:r>
        <w:t xml:space="preserve"> </w:t>
      </w:r>
      <w:r>
        <w:rPr>
          <w:vertAlign w:val="subscript"/>
        </w:rPr>
        <w:t>chất béo</w:t>
      </w:r>
      <w:r>
        <w:t xml:space="preserve"> </w:t>
      </w:r>
      <w:r>
        <w:t>= 0,003 (mol)</w:t>
      </w:r>
      <w:r>
        <w:t xml:space="preserve"> </w:t>
      </w:r>
      <w:r>
        <w:t>⇒</w:t>
      </w:r>
      <w:r>
        <w:t>⇒</w:t>
      </w:r>
      <w:r>
        <w:t xml:space="preserve"> m</w:t>
      </w:r>
      <w:r>
        <w:t xml:space="preserve"> </w:t>
      </w:r>
      <w:r>
        <w:rPr>
          <w:vertAlign w:val="subscript"/>
        </w:rPr>
        <w:t>KOH</w:t>
      </w:r>
      <w:r>
        <w:t xml:space="preserve"> </w:t>
      </w:r>
      <w:r>
        <w:t>= 168.10</w:t>
      </w:r>
      <w:r>
        <w:rPr>
          <w:vertAlign w:val="superscript"/>
        </w:rPr>
        <w:t>-3</w:t>
      </w:r>
      <w:r>
        <w:t xml:space="preserve"> </w:t>
      </w:r>
      <w:r>
        <w:t>g = 168 mg.</w:t>
      </w:r>
      <w:r>
        <w:br/>
      </w:r>
      <w:r>
        <w:t>⇒</w:t>
      </w:r>
      <w:r>
        <w:t>⇒</w:t>
      </w:r>
      <w:r>
        <w:t xml:space="preserve"> </w:t>
      </w:r>
      <w:r>
        <w:t>Chỉ số ester của loại dầu thực vật là 168.</w:t>
      </w:r>
      <w:r>
        <w:br/>
      </w:r>
      <w:r>
        <w:rPr>
          <w:b/>
        </w:rPr>
        <w:t>Câu 3.19 trang 15 SBT Hóa học 12</w:t>
      </w:r>
      <w:r>
        <w:t>:</w:t>
      </w:r>
      <w:r>
        <w:t xml:space="preserve"> </w:t>
      </w:r>
      <w:r>
        <w:t>Tổng số kilocalo (kcal) và tổng số gam chất béo trong một số thức ăn nhanh được liệt kê ở bảng dưới đây.</w:t>
      </w:r>
      <w:r>
        <w:br/>
      </w:r>
      <w:r>
        <w:br/>
      </w:r>
      <w:r>
        <w:br/>
      </w:r>
      <w:r>
        <w:br/>
      </w:r>
      <w:r>
        <w:br/>
      </w:r>
      <w:r>
        <w:br/>
      </w:r>
      <w:r>
        <w:rPr>
          <w:b/>
        </w:rPr>
        <w:t>Thức ăn nhanh (suất)</w:t>
      </w:r>
      <w:r>
        <w:br/>
      </w:r>
      <w:r>
        <w:br/>
      </w:r>
      <w:r>
        <w:br/>
      </w:r>
      <w:r>
        <w:rPr>
          <w:b/>
        </w:rPr>
        <w:t>Tổng năng lượng (kcal)</w:t>
      </w:r>
      <w:r>
        <w:br/>
      </w:r>
      <w:r>
        <w:br/>
      </w:r>
      <w:r>
        <w:br/>
      </w:r>
      <w:r>
        <w:rPr>
          <w:b/>
        </w:rPr>
        <w:t>Tổng số chất béo (g)</w:t>
      </w:r>
      <w:r>
        <w:br/>
      </w:r>
      <w:r>
        <w:br/>
      </w:r>
      <w:r>
        <w:br/>
      </w:r>
      <w:r>
        <w:br/>
      </w:r>
      <w:r>
        <w:br/>
      </w:r>
      <w:r>
        <w:t>Thịt gà chiên rán</w:t>
      </w:r>
      <w:r>
        <w:br/>
      </w:r>
      <w:r>
        <w:br/>
      </w:r>
      <w:r>
        <w:br/>
      </w:r>
      <w:r>
        <w:t>830</w:t>
      </w:r>
      <w:r>
        <w:br/>
      </w:r>
      <w:r>
        <w:br/>
      </w:r>
      <w:r>
        <w:br/>
      </w:r>
      <w:r>
        <w:t>46</w:t>
      </w:r>
      <w:r>
        <w:br/>
      </w:r>
      <w:r>
        <w:br/>
      </w:r>
      <w:r>
        <w:br/>
      </w:r>
      <w:r>
        <w:br/>
      </w:r>
      <w:r>
        <w:br/>
      </w:r>
      <w:r>
        <w:t>Bánh mì kẹp phô mai</w:t>
      </w:r>
      <w:r>
        <w:br/>
      </w:r>
      <w:r>
        <w:br/>
      </w:r>
      <w:r>
        <w:br/>
      </w:r>
      <w:r>
        <w:t>520</w:t>
      </w:r>
      <w:r>
        <w:br/>
      </w:r>
      <w:r>
        <w:br/>
      </w:r>
      <w:r>
        <w:br/>
      </w:r>
      <w:r>
        <w:t>29</w:t>
      </w:r>
      <w:r>
        <w:br/>
      </w:r>
      <w:r>
        <w:br/>
      </w:r>
      <w:r>
        <w:br/>
      </w:r>
      <w:r>
        <w:br/>
      </w:r>
      <w:r>
        <w:br/>
      </w:r>
      <w:r>
        <w:t>Bánh mì kẹp hamburger</w:t>
      </w:r>
      <w:r>
        <w:br/>
      </w:r>
      <w:r>
        <w:br/>
      </w:r>
      <w:r>
        <w:br/>
      </w:r>
      <w:r>
        <w:t>254</w:t>
      </w:r>
      <w:r>
        <w:br/>
      </w:r>
      <w:r>
        <w:br/>
      </w:r>
      <w:r>
        <w:br/>
      </w:r>
      <w:r>
        <w:t>7</w:t>
      </w:r>
      <w:r>
        <w:br/>
      </w:r>
      <w:r>
        <w:br/>
      </w:r>
      <w:r>
        <w:br/>
      </w:r>
      <w:r>
        <w:br/>
      </w:r>
      <w:r>
        <w:br/>
      </w:r>
      <w:r>
        <w:t>Bánh pizza</w:t>
      </w:r>
      <w:r>
        <w:br/>
      </w:r>
      <w:r>
        <w:br/>
      </w:r>
      <w:r>
        <w:br/>
      </w:r>
      <w:r>
        <w:t>560</w:t>
      </w:r>
      <w:r>
        <w:br/>
      </w:r>
      <w:r>
        <w:br/>
      </w:r>
      <w:r>
        <w:br/>
      </w:r>
      <w:r>
        <w:t>18</w:t>
      </w:r>
      <w:r>
        <w:br/>
      </w:r>
      <w:r>
        <w:br/>
      </w:r>
      <w:r>
        <w:br/>
      </w:r>
      <w:r>
        <w:br/>
      </w:r>
      <w:r>
        <w:br/>
      </w:r>
      <w:r>
        <w:t>Khoai tây chiên</w:t>
      </w:r>
      <w:r>
        <w:br/>
      </w:r>
      <w:r>
        <w:br/>
      </w:r>
      <w:r>
        <w:br/>
      </w:r>
      <w:r>
        <w:t>279</w:t>
      </w:r>
      <w:r>
        <w:br/>
      </w:r>
      <w:r>
        <w:br/>
      </w:r>
      <w:r>
        <w:br/>
      </w:r>
      <w:r>
        <w:t>13</w:t>
      </w:r>
      <w:r>
        <w:br/>
      </w:r>
      <w:r>
        <w:br/>
      </w:r>
      <w:r>
        <w:br/>
      </w:r>
      <w:r>
        <w:br/>
      </w:r>
      <w:r>
        <w:br/>
      </w:r>
      <w:r>
        <w:t>Một chiếc xúc xích cỡ lớn</w:t>
      </w:r>
      <w:r>
        <w:br/>
      </w:r>
      <w:r>
        <w:br/>
      </w:r>
      <w:r>
        <w:br/>
      </w:r>
      <w:r>
        <w:t>180</w:t>
      </w:r>
      <w:r>
        <w:br/>
      </w:r>
      <w:r>
        <w:br/>
      </w:r>
      <w:r>
        <w:br/>
      </w:r>
      <w:r>
        <w:t>18</w:t>
      </w:r>
      <w:r>
        <w:br/>
      </w:r>
      <w:r>
        <w:br/>
      </w:r>
      <w:r>
        <w:br/>
      </w:r>
      <w:r>
        <w:br/>
      </w:r>
      <w:r>
        <w:br/>
      </w:r>
      <w:r>
        <w:br/>
      </w:r>
      <w:r>
        <w:t>a) Tính lượng kcal được cung cấp từ chất béo trong mỗi loại thức ăn nhanh, làm tròn kết quả đến hàng đơn vị. (Biết rằng 1 g chất béo giải phóng 9 kcal.)</w:t>
      </w:r>
      <w:r>
        <w:br/>
      </w:r>
      <w:r>
        <w:t>b) Trong các loại thức ăn đó, thức ăn nào có tỉ lệ % chất béo đóng góp nhiều nhất vào tổng năng lượng của thức ăn.</w:t>
      </w:r>
      <w:r>
        <w:br/>
      </w:r>
      <w:r>
        <w:t>c) Trong các thức ăn trên, thức ăn nào có nguy cơ gây béo phì biết rằng chế độ ăn uống phù hợp để tránh béo phì, chất béo nên chiếm 20% – 35% tổng năng lượng cung cấp từ thức ăn.</w:t>
      </w:r>
      <w:r>
        <w:br/>
      </w:r>
      <w:r>
        <w:rPr>
          <w:b/>
        </w:rPr>
        <w:t>Lời giải:</w:t>
      </w:r>
      <w:r>
        <w:br/>
      </w:r>
      <w:r>
        <w:br/>
      </w:r>
      <w:r>
        <w:t>a)</w:t>
      </w:r>
      <w:r>
        <w:br/>
      </w:r>
      <w:r>
        <w:br/>
      </w:r>
      <w:r>
        <w:br/>
      </w:r>
      <w:r>
        <w:br/>
      </w:r>
      <w:r>
        <w:br/>
      </w:r>
      <w:r>
        <w:t>Thức ăn nhanh (suất)</w:t>
      </w:r>
      <w:r>
        <w:br/>
      </w:r>
      <w:r>
        <w:br/>
      </w:r>
      <w:r>
        <w:br/>
      </w:r>
      <w:r>
        <w:t>Tổng năng lượng (kcal)</w:t>
      </w:r>
      <w:r>
        <w:br/>
      </w:r>
      <w:r>
        <w:br/>
      </w:r>
      <w:r>
        <w:br/>
      </w:r>
      <w:r>
        <w:t>Tổng số chất béo (g)</w:t>
      </w:r>
      <w:r>
        <w:br/>
      </w:r>
      <w:r>
        <w:br/>
      </w:r>
      <w:r>
        <w:br/>
      </w:r>
      <w:r>
        <w:t>Năng lượng đóng góp bởi chất béo</w:t>
      </w:r>
      <w:r>
        <w:br/>
      </w:r>
      <w:r>
        <w:br/>
      </w:r>
      <w:r>
        <w:br/>
      </w:r>
      <w:r>
        <w:t>% năng lượng do chất béo đóng góp</w:t>
      </w:r>
      <w:r>
        <w:br/>
      </w:r>
      <w:r>
        <w:br/>
      </w:r>
      <w:r>
        <w:br/>
      </w:r>
      <w:r>
        <w:br/>
      </w:r>
      <w:r>
        <w:br/>
      </w:r>
      <w:r>
        <w:t>Thịt gà chiên rán</w:t>
      </w:r>
      <w:r>
        <w:br/>
      </w:r>
      <w:r>
        <w:br/>
      </w:r>
      <w:r>
        <w:br/>
      </w:r>
      <w:r>
        <w:t>830</w:t>
      </w:r>
      <w:r>
        <w:br/>
      </w:r>
      <w:r>
        <w:br/>
      </w:r>
      <w:r>
        <w:br/>
      </w:r>
      <w:r>
        <w:t>46</w:t>
      </w:r>
      <w:r>
        <w:br/>
      </w:r>
      <w:r>
        <w:br/>
      </w:r>
      <w:r>
        <w:br/>
      </w:r>
      <w:r>
        <w:t>414</w:t>
      </w:r>
      <w:r>
        <w:br/>
      </w:r>
      <w:r>
        <w:br/>
      </w:r>
      <w:r>
        <w:br/>
      </w:r>
      <w:r>
        <w:t>50</w:t>
      </w:r>
      <w:r>
        <w:br/>
      </w:r>
      <w:r>
        <w:br/>
      </w:r>
      <w:r>
        <w:br/>
      </w:r>
      <w:r>
        <w:br/>
      </w:r>
      <w:r>
        <w:br/>
      </w:r>
      <w:r>
        <w:t>Bánh mì kẹp phô mai</w:t>
      </w:r>
      <w:r>
        <w:br/>
      </w:r>
      <w:r>
        <w:br/>
      </w:r>
      <w:r>
        <w:br/>
      </w:r>
      <w:r>
        <w:t>520</w:t>
      </w:r>
      <w:r>
        <w:br/>
      </w:r>
      <w:r>
        <w:br/>
      </w:r>
      <w:r>
        <w:br/>
      </w:r>
      <w:r>
        <w:t>29</w:t>
      </w:r>
      <w:r>
        <w:br/>
      </w:r>
      <w:r>
        <w:br/>
      </w:r>
      <w:r>
        <w:br/>
      </w:r>
      <w:r>
        <w:t>261</w:t>
      </w:r>
      <w:r>
        <w:br/>
      </w:r>
      <w:r>
        <w:br/>
      </w:r>
      <w:r>
        <w:br/>
      </w:r>
      <w:r>
        <w:t>50</w:t>
      </w:r>
      <w:r>
        <w:br/>
      </w:r>
      <w:r>
        <w:br/>
      </w:r>
      <w:r>
        <w:br/>
      </w:r>
      <w:r>
        <w:br/>
      </w:r>
      <w:r>
        <w:br/>
      </w:r>
      <w:r>
        <w:t>Bánh mì kẹp hamburger</w:t>
      </w:r>
      <w:r>
        <w:br/>
      </w:r>
      <w:r>
        <w:br/>
      </w:r>
      <w:r>
        <w:br/>
      </w:r>
      <w:r>
        <w:t>254</w:t>
      </w:r>
      <w:r>
        <w:br/>
      </w:r>
      <w:r>
        <w:br/>
      </w:r>
      <w:r>
        <w:br/>
      </w:r>
      <w:r>
        <w:t>7</w:t>
      </w:r>
      <w:r>
        <w:br/>
      </w:r>
      <w:r>
        <w:br/>
      </w:r>
      <w:r>
        <w:br/>
      </w:r>
      <w:r>
        <w:t>63</w:t>
      </w:r>
      <w:r>
        <w:br/>
      </w:r>
      <w:r>
        <w:br/>
      </w:r>
      <w:r>
        <w:br/>
      </w:r>
      <w:r>
        <w:t>25</w:t>
      </w:r>
      <w:r>
        <w:br/>
      </w:r>
      <w:r>
        <w:br/>
      </w:r>
      <w:r>
        <w:br/>
      </w:r>
      <w:r>
        <w:br/>
      </w:r>
      <w:r>
        <w:br/>
      </w:r>
      <w:r>
        <w:t>Bánh pizza</w:t>
      </w:r>
      <w:r>
        <w:br/>
      </w:r>
      <w:r>
        <w:br/>
      </w:r>
      <w:r>
        <w:br/>
      </w:r>
      <w:r>
        <w:t>560</w:t>
      </w:r>
      <w:r>
        <w:br/>
      </w:r>
      <w:r>
        <w:br/>
      </w:r>
      <w:r>
        <w:br/>
      </w:r>
      <w:r>
        <w:t>18</w:t>
      </w:r>
      <w:r>
        <w:br/>
      </w:r>
      <w:r>
        <w:br/>
      </w:r>
      <w:r>
        <w:br/>
      </w:r>
      <w:r>
        <w:t>162</w:t>
      </w:r>
      <w:r>
        <w:br/>
      </w:r>
      <w:r>
        <w:br/>
      </w:r>
      <w:r>
        <w:br/>
      </w:r>
      <w:r>
        <w:t>29</w:t>
      </w:r>
      <w:r>
        <w:br/>
      </w:r>
      <w:r>
        <w:br/>
      </w:r>
      <w:r>
        <w:br/>
      </w:r>
      <w:r>
        <w:br/>
      </w:r>
      <w:r>
        <w:br/>
      </w:r>
      <w:r>
        <w:t>Khoai tây chiên</w:t>
      </w:r>
      <w:r>
        <w:br/>
      </w:r>
      <w:r>
        <w:br/>
      </w:r>
      <w:r>
        <w:br/>
      </w:r>
      <w:r>
        <w:t>279</w:t>
      </w:r>
      <w:r>
        <w:br/>
      </w:r>
      <w:r>
        <w:br/>
      </w:r>
      <w:r>
        <w:br/>
      </w:r>
      <w:r>
        <w:t>13</w:t>
      </w:r>
      <w:r>
        <w:br/>
      </w:r>
      <w:r>
        <w:br/>
      </w:r>
      <w:r>
        <w:br/>
      </w:r>
      <w:r>
        <w:t>117</w:t>
      </w:r>
      <w:r>
        <w:br/>
      </w:r>
      <w:r>
        <w:br/>
      </w:r>
      <w:r>
        <w:br/>
      </w:r>
      <w:r>
        <w:t>42</w:t>
      </w:r>
      <w:r>
        <w:br/>
      </w:r>
      <w:r>
        <w:br/>
      </w:r>
      <w:r>
        <w:br/>
      </w:r>
      <w:r>
        <w:br/>
      </w:r>
      <w:r>
        <w:br/>
      </w:r>
      <w:r>
        <w:t>Một chiếc xúc xich cỡ lớn</w:t>
      </w:r>
      <w:r>
        <w:br/>
      </w:r>
      <w:r>
        <w:br/>
      </w:r>
      <w:r>
        <w:br/>
      </w:r>
      <w:r>
        <w:t>180</w:t>
      </w:r>
      <w:r>
        <w:br/>
      </w:r>
      <w:r>
        <w:br/>
      </w:r>
      <w:r>
        <w:br/>
      </w:r>
      <w:r>
        <w:t>18</w:t>
      </w:r>
      <w:r>
        <w:br/>
      </w:r>
      <w:r>
        <w:br/>
      </w:r>
      <w:r>
        <w:br/>
      </w:r>
      <w:r>
        <w:t>162</w:t>
      </w:r>
      <w:r>
        <w:br/>
      </w:r>
      <w:r>
        <w:br/>
      </w:r>
      <w:r>
        <w:br/>
      </w:r>
      <w:r>
        <w:t>90</w:t>
      </w:r>
      <w:r>
        <w:br/>
      </w:r>
      <w:r>
        <w:br/>
      </w:r>
      <w:r>
        <w:br/>
      </w:r>
      <w:r>
        <w:br/>
      </w:r>
      <w:r>
        <w:br/>
      </w:r>
      <w:r>
        <w:t>b) Một chiếc xúc xích cỡ lớn có tỉ lệ % chất béo đóng góp là nhiều nhất vào tổng năng lượng của thức ăn.</w:t>
      </w:r>
      <w:r>
        <w:br/>
      </w:r>
      <w:r>
        <w:t>c) Thịt gà chiên rán, bánh mì kep phô mai, khoai tây chiên, một chiếc xúc xích cỡ lớn là các thức ăn có dư thừa chất béo, có thể gây nên bệnh béo phì.</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