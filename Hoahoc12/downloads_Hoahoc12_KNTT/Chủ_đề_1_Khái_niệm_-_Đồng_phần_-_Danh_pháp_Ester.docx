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Chủ đề 1: Khái niệm - Đồng phần - Danh pháp Ester</w:t>
      </w:r>
    </w:p>
    <w:p>
      <w:r>
        <w:rPr>
          <w:i/>
        </w:rPr>
        <w:t>Chỉ từ 300k mua trọn</w:t>
      </w:r>
      <w:r>
        <w:rPr>
          <w:i/>
        </w:rPr>
        <w:t xml:space="preserve"> bộ Chuyên đề dạy thêm Hóa 12 (cả 3 sách) bản word có lời giải chi tiết:</w:t>
      </w:r>
      <w:r>
        <w:br/>
      </w:r>
      <w:r>
        <w:t>B1: Gửi phí vào tài khoản</w:t>
      </w:r>
      <w:r>
        <w:t xml:space="preserve"> </w:t>
      </w:r>
      <w:r>
        <w:rPr>
          <w:b/>
        </w:rPr>
        <w:t>0711000255837 - NGUYEN THANH TUYEN</w:t>
      </w:r>
      <w:r>
        <w:t xml:space="preserve"> </w:t>
      </w:r>
      <w:r>
        <w:t>- Ngân hàng Vietcombank</w:t>
      </w:r>
      <w:r>
        <w:t xml:space="preserve"> </w:t>
      </w:r>
      <w:r>
        <w:rPr>
          <w:b/>
        </w:rPr>
        <w:t>(QR)</w:t>
      </w:r>
      <w:r>
        <w:br/>
      </w:r>
      <w:r>
        <w:t>B2: Nhắn tin tới zalo</w:t>
      </w:r>
      <w:r>
        <w:t xml:space="preserve"> </w:t>
      </w:r>
      <w:r>
        <w:rPr>
          <w:b/>
        </w:rPr>
        <w:t xml:space="preserve">Vietjack Official - nhấn vào đây </w:t>
      </w:r>
      <w:r>
        <w:t>để thông báo và nhận tài liệu.</w:t>
      </w:r>
      <w:r>
        <w:br/>
      </w:r>
      <w:r>
        <w:t>Xem thử tài liệu tại đây:</w:t>
      </w:r>
      <w:r>
        <w:t xml:space="preserve"> </w:t>
      </w:r>
      <w:r>
        <w:rPr>
          <w:b/>
        </w:rPr>
        <w:t>Link tài liệu</w:t>
      </w:r>
      <w:r>
        <w:br/>
      </w:r>
      <w:r>
        <w:rPr>
          <w:b/>
        </w:rPr>
        <w:t>Chủ đề 1 – KHÁI NIỆM – ĐỒNG PHÂN – DANH PHÁP ESTER</w:t>
      </w:r>
      <w:r>
        <w:br/>
      </w:r>
      <w:r>
        <w:rPr>
          <w:b/>
        </w:rPr>
        <w:t>A. Lý thuyết cần nắm vững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 xml:space="preserve">1) Khái niệm: </w:t>
      </w:r>
      <w:r>
        <w:t>Khi thay thế nhóm –OH trong nhóm –COOH (carboxyl) của carboxylic acid bằng nhóm OR’ thì ta được ester.</w:t>
      </w:r>
      <w:r>
        <w:br/>
      </w:r>
      <w:r>
        <w:drawing>
          <wp:inline xmlns:a="http://schemas.openxmlformats.org/drawingml/2006/main" xmlns:pic="http://schemas.openxmlformats.org/drawingml/2006/picture">
            <wp:extent cx="5153025" cy="723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aa90cf74c874e1bbc2eef952eec716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239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  <w:r>
        <w:br/>
      </w:r>
      <w:r>
        <w:rPr>
          <w:b/>
        </w:rPr>
        <w:t>- Ví dụ:</w:t>
      </w:r>
      <w:r>
        <w:t xml:space="preserve"> CH</w:t>
      </w:r>
      <w:r>
        <w:rPr>
          <w:vertAlign w:val="subscript"/>
        </w:rPr>
        <w:t>3</w:t>
      </w:r>
      <w:r>
        <w:t>COOC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; CH</w:t>
      </w:r>
      <w:r>
        <w:rPr>
          <w:vertAlign w:val="subscript"/>
        </w:rPr>
        <w:t>2</w:t>
      </w:r>
      <w:r>
        <w:t>=CHOOCH</w:t>
      </w:r>
      <w:r>
        <w:rPr>
          <w:vertAlign w:val="subscript"/>
        </w:rPr>
        <w:t>3</w:t>
      </w:r>
      <w:r>
        <w:t>; HCOOCH=CH</w:t>
      </w:r>
      <w:r>
        <w:rPr>
          <w:vertAlign w:val="subscript"/>
        </w:rPr>
        <w:t>2</w:t>
      </w:r>
      <w:r>
        <w:t>.</w:t>
      </w:r>
      <w:r>
        <w:br/>
      </w:r>
      <w:r>
        <w:rPr>
          <w:b/>
        </w:rPr>
        <w:t xml:space="preserve">2) Phân loại: Ester tổng quát: CxH2x+2-2k. aCOO </w:t>
      </w:r>
      <w:r>
        <w:rPr>
          <w:i/>
        </w:rPr>
        <w:t>(tổng ππ</w:t>
      </w:r>
      <w:r>
        <w:t xml:space="preserve"> </w:t>
      </w:r>
      <w:r>
        <w:rPr>
          <w:i/>
        </w:rPr>
        <w:t xml:space="preserve">+vòng = k + a) </w:t>
      </w:r>
      <w:r>
        <w:br/>
      </w:r>
      <w:r>
        <w:t>- Ester no, đơn chức, mạch hở: C</w:t>
      </w:r>
      <w:r>
        <w:rPr>
          <w:vertAlign w:val="subscript"/>
        </w:rPr>
        <w:t>n</w:t>
      </w:r>
      <w:r>
        <w:t>H</w:t>
      </w:r>
      <w:r>
        <w:rPr>
          <w:vertAlign w:val="subscript"/>
        </w:rPr>
        <w:t>2n</w:t>
      </w:r>
      <w:r>
        <w:t>O</w:t>
      </w:r>
      <w:r>
        <w:rPr>
          <w:vertAlign w:val="subscript"/>
        </w:rPr>
        <w:t>2</w:t>
      </w:r>
      <w:r>
        <w:t xml:space="preserve"> (n ≥ 2), ví dụ: CH</w:t>
      </w:r>
      <w:r>
        <w:rPr>
          <w:vertAlign w:val="subscript"/>
        </w:rPr>
        <w:t>3</w:t>
      </w:r>
      <w:r>
        <w:t>COOC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.</w:t>
      </w:r>
      <w:r>
        <w:br/>
      </w:r>
      <w:r>
        <w:t>- Ester không no, có một liên kết đôi, đơn chức, mạch hở: C</w:t>
      </w:r>
      <w:r>
        <w:rPr>
          <w:vertAlign w:val="subscript"/>
        </w:rPr>
        <w:t>n</w:t>
      </w:r>
      <w:r>
        <w:t>H</w:t>
      </w:r>
      <w:r>
        <w:rPr>
          <w:vertAlign w:val="subscript"/>
        </w:rPr>
        <w:t>2n – 2</w:t>
      </w:r>
      <w:r>
        <w:t>O</w:t>
      </w:r>
      <w:r>
        <w:rPr>
          <w:vertAlign w:val="subscript"/>
        </w:rPr>
        <w:t>2</w:t>
      </w:r>
      <w:r>
        <w:t xml:space="preserve"> (n ≥ 3).</w:t>
      </w:r>
      <w:r>
        <w:br/>
      </w:r>
      <w:r>
        <w:rPr>
          <w:b/>
        </w:rPr>
        <w:t>Ví dụ:</w:t>
      </w:r>
      <w:r>
        <w:t xml:space="preserve"> CH</w:t>
      </w:r>
      <w:r>
        <w:rPr>
          <w:vertAlign w:val="subscript"/>
        </w:rPr>
        <w:t>2</w:t>
      </w:r>
      <w:r>
        <w:t xml:space="preserve"> = CH-COO-CH</w:t>
      </w:r>
      <w:r>
        <w:rPr>
          <w:vertAlign w:val="subscript"/>
        </w:rPr>
        <w:t>3</w:t>
      </w:r>
      <w:r>
        <w:t>,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COOCH</w:t>
      </w:r>
      <w:r>
        <w:rPr>
          <w:vertAlign w:val="subscript"/>
        </w:rPr>
        <w:t>2</w:t>
      </w:r>
      <w:r>
        <w:t>-CH = CH</w:t>
      </w:r>
      <w:r>
        <w:rPr>
          <w:vertAlign w:val="subscript"/>
        </w:rPr>
        <w:t>2</w:t>
      </w:r>
      <w:r>
        <w:t>, ….</w:t>
      </w:r>
      <w:r>
        <w:br/>
      </w:r>
      <w:r>
        <w:t>- Ester no, hai chức, mạch hở: C</w:t>
      </w:r>
      <w:r>
        <w:rPr>
          <w:vertAlign w:val="subscript"/>
        </w:rPr>
        <w:t>n</w:t>
      </w:r>
      <w:r>
        <w:t>H</w:t>
      </w:r>
      <w:r>
        <w:rPr>
          <w:vertAlign w:val="subscript"/>
        </w:rPr>
        <w:t>2n – 2</w:t>
      </w:r>
      <w:r>
        <w:t>O</w:t>
      </w:r>
      <w:r>
        <w:rPr>
          <w:vertAlign w:val="subscript"/>
        </w:rPr>
        <w:t>4</w:t>
      </w:r>
      <w:r>
        <w:t xml:space="preserve"> (n ≥ 3).</w:t>
      </w:r>
      <w:r>
        <w:br/>
      </w:r>
      <w:r>
        <w:rPr>
          <w:b/>
        </w:rPr>
        <w:t>Ví dụ:</w:t>
      </w:r>
      <w:r>
        <w:t xml:space="preserve"> HCOO-C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</w:t>
      </w:r>
      <w:r>
        <w:t>-OOC-CH</w:t>
      </w:r>
      <w:r>
        <w:rPr>
          <w:vertAlign w:val="subscript"/>
        </w:rPr>
        <w:t>3</w:t>
      </w:r>
      <w:r>
        <w:t>; CH</w:t>
      </w:r>
      <w:r>
        <w:rPr>
          <w:vertAlign w:val="subscript"/>
        </w:rPr>
        <w:t>3</w:t>
      </w:r>
      <w:r>
        <w:t>-OOC-COO-C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; HCOO-CH</w:t>
      </w:r>
      <w:r>
        <w:rPr>
          <w:vertAlign w:val="subscript"/>
        </w:rPr>
        <w:t>2</w:t>
      </w:r>
      <w:r>
        <w:t>-COOCH</w:t>
      </w:r>
      <w:r>
        <w:rPr>
          <w:vertAlign w:val="subscript"/>
        </w:rPr>
        <w:t>3</w:t>
      </w:r>
      <w:r>
        <w:t>;…</w:t>
      </w:r>
      <w:r>
        <w:br/>
      </w:r>
      <w:r>
        <w:t>- Ester thơm, đơn chức, ví dụ: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COOCH</w:t>
      </w:r>
      <w:r>
        <w:rPr>
          <w:vertAlign w:val="subscript"/>
        </w:rPr>
        <w:t>3</w:t>
      </w:r>
      <w:r>
        <w:t xml:space="preserve"> hoặc HCOOC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.</w:t>
      </w:r>
      <w:r>
        <w:br/>
      </w:r>
      <w:r>
        <w:rPr>
          <w:b/>
        </w:rPr>
        <w:t>2) Xác định số đồng phân ester</w:t>
      </w:r>
      <w:r>
        <w:br/>
      </w:r>
      <w:r>
        <w:t>- Với ester đơn chức RCOOR’ → Số đồng phân ester = số đồng phân của (R.R’)</w:t>
      </w:r>
      <w:r>
        <w:br/>
      </w:r>
      <w:r>
        <w:t>Ví dụ: 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7</w:t>
      </w:r>
      <w:r>
        <w:t>COOC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9</w:t>
      </w:r>
      <w:r>
        <w:t xml:space="preserve"> có số đồng phân là 2.4 = 8 đồng phân.</w:t>
      </w:r>
      <w:r>
        <w:br/>
      </w:r>
      <w:r>
        <w:rPr>
          <w:b/>
        </w:rPr>
        <w:t>+ Số đồng phân gốc no: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Gốc</w:t>
      </w:r>
      <w:r>
        <w:br/>
      </w:r>
      <w:r>
        <w:br/>
      </w:r>
      <w:r>
        <w:br/>
      </w:r>
      <w:r>
        <w:t>CH</w:t>
      </w:r>
      <w:r>
        <w:rPr>
          <w:vertAlign w:val="subscript"/>
        </w:rPr>
        <w:t>3</w:t>
      </w:r>
      <w:r>
        <w:t>-</w:t>
      </w:r>
      <w:r>
        <w:br/>
      </w:r>
      <w:r>
        <w:br/>
      </w:r>
      <w:r>
        <w:br/>
      </w: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-</w:t>
      </w:r>
      <w:r>
        <w:br/>
      </w:r>
      <w:r>
        <w:br/>
      </w:r>
      <w:r>
        <w:br/>
      </w:r>
      <w:r>
        <w:t>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7</w:t>
      </w:r>
      <w:r>
        <w:t>-</w:t>
      </w:r>
      <w:r>
        <w:br/>
      </w:r>
      <w:r>
        <w:br/>
      </w:r>
      <w:r>
        <w:br/>
      </w:r>
      <w:r>
        <w:t>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9</w:t>
      </w:r>
      <w:r>
        <w:t>-</w:t>
      </w:r>
      <w:r>
        <w:br/>
      </w:r>
      <w:r>
        <w:br/>
      </w:r>
      <w:r>
        <w:br/>
      </w:r>
      <w:r>
        <w:t>C</w:t>
      </w:r>
      <w:r>
        <w:rPr>
          <w:vertAlign w:val="subscript"/>
        </w:rPr>
        <w:t>5</w:t>
      </w:r>
      <w:r>
        <w:t>H</w:t>
      </w:r>
      <w:r>
        <w:rPr>
          <w:vertAlign w:val="subscript"/>
        </w:rPr>
        <w:t>11</w:t>
      </w:r>
      <w:r>
        <w:t>-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Số đồng phân</w:t>
      </w:r>
      <w:r>
        <w:br/>
      </w:r>
      <w:r>
        <w:br/>
      </w:r>
      <w:r>
        <w:br/>
      </w:r>
      <w:r>
        <w:t>1</w:t>
      </w:r>
      <w:r>
        <w:br/>
      </w:r>
      <w:r>
        <w:br/>
      </w:r>
      <w:r>
        <w:br/>
      </w:r>
      <w:r>
        <w:t>1</w:t>
      </w:r>
      <w:r>
        <w:br/>
      </w:r>
      <w:r>
        <w:br/>
      </w:r>
      <w:r>
        <w:br/>
      </w:r>
      <w:r>
        <w:t>2</w:t>
      </w:r>
      <w:r>
        <w:br/>
      </w:r>
      <w:r>
        <w:br/>
      </w:r>
      <w:r>
        <w:br/>
      </w:r>
      <w:r>
        <w:t>4</w:t>
      </w:r>
      <w:r>
        <w:br/>
      </w:r>
      <w:r>
        <w:br/>
      </w:r>
      <w:r>
        <w:br/>
      </w:r>
      <w:r>
        <w:t>8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+ Số đồng phân của gốc không no, có 1 liên kết đôi: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Gốc</w:t>
      </w:r>
      <w:r>
        <w:br/>
      </w:r>
      <w:r>
        <w:br/>
      </w:r>
      <w:r>
        <w:br/>
      </w: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3</w:t>
      </w:r>
      <w:r>
        <w:t>-</w:t>
      </w:r>
      <w:r>
        <w:br/>
      </w:r>
      <w:r>
        <w:br/>
      </w:r>
      <w:r>
        <w:br/>
      </w:r>
      <w:r>
        <w:t>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5</w:t>
      </w:r>
      <w:r>
        <w:t>-</w:t>
      </w:r>
      <w:r>
        <w:br/>
      </w:r>
      <w:r>
        <w:br/>
      </w:r>
      <w:r>
        <w:br/>
      </w:r>
      <w:r>
        <w:t>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7</w:t>
      </w:r>
      <w:r>
        <w:t>-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Số đồng phân</w:t>
      </w:r>
      <w:r>
        <w:br/>
      </w:r>
      <w:r>
        <w:br/>
      </w:r>
      <w:r>
        <w:br/>
      </w:r>
      <w:r>
        <w:t>1 đp</w:t>
      </w:r>
      <w:r>
        <w:br/>
      </w:r>
      <w:r>
        <w:br/>
      </w:r>
      <w:r>
        <w:br/>
      </w:r>
      <w:r>
        <w:t>4 đp (3 đp cấu tạo + 1đp hình học)</w:t>
      </w:r>
      <w:r>
        <w:br/>
      </w:r>
      <w:r>
        <w:br/>
      </w:r>
      <w:r>
        <w:br/>
      </w:r>
      <w:r>
        <w:t>11 đp (8 đp cấu tạo + 3 đp hình học)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Ví dụ:</w:t>
      </w:r>
      <w:r>
        <w:t xml:space="preserve"> Xác định số đồng phân ester X có công thức phân tử là C</w:t>
      </w:r>
      <w:r>
        <w:rPr>
          <w:vertAlign w:val="subscript"/>
        </w:rPr>
        <w:t>5</w:t>
      </w:r>
      <w:r>
        <w:t>H</w:t>
      </w:r>
      <w:r>
        <w:rPr>
          <w:vertAlign w:val="subscript"/>
        </w:rPr>
        <w:t>10</w:t>
      </w:r>
      <w:r>
        <w:t>O</w:t>
      </w:r>
      <w:r>
        <w:rPr>
          <w:vertAlign w:val="subscript"/>
        </w:rPr>
        <w:t>2</w:t>
      </w:r>
      <w:r>
        <w:br/>
      </w:r>
      <w:r>
        <w:t xml:space="preserve">X là ester: RCOOR’ → </w:t>
      </w:r>
      <w:r>
        <w:t>∣</w:t>
      </w:r>
      <w:r>
        <w:t>∣</w:t>
      </w:r>
      <w:r>
        <w:t>∣</w:t>
      </w:r>
      <w:r>
        <w:t>R</w:t>
      </w:r>
      <w:r>
        <w:t>+</w:t>
      </w:r>
      <w:r>
        <w:t>R</w:t>
      </w:r>
      <w:r>
        <w:t>'</w:t>
      </w:r>
      <w:r>
        <w:t>=</w:t>
      </w:r>
      <w:r>
        <w:t>4</w:t>
      </w:r>
      <w:r>
        <w:t>C</w:t>
      </w:r>
      <w:r>
        <w:t>=</w:t>
      </w:r>
      <w:r>
        <w:t>3</w:t>
      </w:r>
      <w:r>
        <w:t>C</w:t>
      </w:r>
      <w:r>
        <w:t>+</w:t>
      </w:r>
      <w:r>
        <w:t>1</w:t>
      </w:r>
      <w:r>
        <w:t>C</w:t>
      </w:r>
      <w:r>
        <w:t>=</w:t>
      </w:r>
      <w:r>
        <w:t>2</w:t>
      </w:r>
      <w:r>
        <w:t>C</w:t>
      </w:r>
      <w:r>
        <w:t>+</w:t>
      </w:r>
      <w:r>
        <w:t>2</w:t>
      </w:r>
      <w:r>
        <w:t>C</w:t>
      </w:r>
      <w:r>
        <w:t>=</w:t>
      </w:r>
      <w:r>
        <w:t>1</w:t>
      </w:r>
      <w:r>
        <w:t>C</w:t>
      </w:r>
      <w:r>
        <w:t>+</w:t>
      </w:r>
      <w:r>
        <w:t>3</w:t>
      </w:r>
      <w:r>
        <w:t>C</w:t>
      </w:r>
      <w:r>
        <w:t>=</w:t>
      </w:r>
      <w:r>
        <w:t>0</w:t>
      </w:r>
      <w:r>
        <w:t>C</w:t>
      </w:r>
      <w:r>
        <w:t>+</w:t>
      </w:r>
      <w:r>
        <w:t>4</w:t>
      </w:r>
      <w:r>
        <w:t>C</w:t>
      </w:r>
      <w:r>
        <w:t xml:space="preserve">                   </w:t>
      </w:r>
      <w:r>
        <w:t>=</w:t>
      </w:r>
      <w:r>
        <w:t>2.1</w:t>
      </w:r>
      <w:r>
        <w:t>+</w:t>
      </w:r>
      <w:r>
        <w:t>1.1</w:t>
      </w:r>
      <w:r>
        <w:t>+</w:t>
      </w:r>
      <w:r>
        <w:t>1.2</w:t>
      </w:r>
      <w:r>
        <w:t>+</w:t>
      </w:r>
      <w:r>
        <w:t>1.4</w:t>
      </w:r>
      <w:r>
        <w:t>=</w:t>
      </w:r>
      <w:r>
        <w:t>9</w:t>
      </w:r>
      <w:r>
        <w:t>R+R'=4C=3C+1C=2C+2C=1C+3C=0C+4C                   =2.1+1.1+1.2+1.4=9</w:t>
      </w:r>
      <w:r>
        <w:t xml:space="preserve"> </w:t>
      </w:r>
      <w:r>
        <w:br/>
      </w:r>
      <w:r>
        <w:t>=&gt;X có 9 đồng phần ester</w:t>
      </w:r>
      <w:r>
        <w:br/>
      </w:r>
      <w:r>
        <w:t>(Các đp ester có phản ứng tráng Ag là HCOOC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9</w:t>
      </w:r>
      <w:r>
        <w:t xml:space="preserve"> : R + R' = 0C + 4C = 1.4 = 4 đp)</w:t>
      </w:r>
      <w:r>
        <w:br/>
      </w:r>
      <w:r>
        <w:t xml:space="preserve"> </w:t>
      </w:r>
      <w:r>
        <w:br/>
      </w:r>
      <w:r>
        <w:rPr>
          <w:b/>
        </w:rPr>
        <w:t>3) Danh pháp</w:t>
      </w:r>
      <w:r>
        <w:br/>
      </w:r>
      <w:r>
        <w:drawing>
          <wp:inline xmlns:a="http://schemas.openxmlformats.org/drawingml/2006/main" xmlns:pic="http://schemas.openxmlformats.org/drawingml/2006/picture">
            <wp:extent cx="6305550" cy="1028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80b7c8c801c4c77bcc81b21ab26bccf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0287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- Tên các gốc acid thường gặp: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>HCOO- (formate)</w:t>
      </w:r>
      <w:r>
        <w:br/>
      </w:r>
      <w:r>
        <w:br/>
      </w:r>
      <w:r>
        <w:br/>
      </w:r>
      <w:r>
        <w:t>CH</w:t>
      </w:r>
      <w:r>
        <w:rPr>
          <w:vertAlign w:val="subscript"/>
        </w:rPr>
        <w:t>3</w:t>
      </w:r>
      <w:r>
        <w:t>COO- (acetate)</w:t>
      </w:r>
      <w:r>
        <w:br/>
      </w:r>
      <w:r>
        <w:br/>
      </w:r>
      <w:r>
        <w:br/>
      </w: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COO- (propionate)</w:t>
      </w:r>
      <w:r>
        <w:br/>
      </w:r>
      <w:r>
        <w:br/>
      </w:r>
      <w:r>
        <w:br/>
      </w:r>
      <w:r>
        <w:br/>
      </w:r>
      <w:r>
        <w:br/>
      </w:r>
      <w:r>
        <w:t>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COO- (benzoate)</w:t>
      </w:r>
      <w:r>
        <w:br/>
      </w:r>
      <w:r>
        <w:br/>
      </w:r>
      <w:r>
        <w:br/>
      </w:r>
      <w:r>
        <w:t>CH</w:t>
      </w:r>
      <w:r>
        <w:rPr>
          <w:vertAlign w:val="subscript"/>
        </w:rPr>
        <w:t>2</w:t>
      </w:r>
      <w:r>
        <w:t>=CHCOO- (acrylate)</w:t>
      </w:r>
      <w:r>
        <w:br/>
      </w:r>
      <w:r>
        <w:br/>
      </w:r>
      <w:r>
        <w:br/>
      </w:r>
      <w:r>
        <w:t>CH</w:t>
      </w:r>
      <w:r>
        <w:rPr>
          <w:vertAlign w:val="subscript"/>
        </w:rPr>
        <w:t>2</w:t>
      </w:r>
      <w:r>
        <w:t>=C(CH</w:t>
      </w:r>
      <w:r>
        <w:rPr>
          <w:vertAlign w:val="subscript"/>
        </w:rPr>
        <w:t>3</w:t>
      </w:r>
      <w:r>
        <w:t>)COO- (metacrylate)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- Tên các gốc hydrocarbon (gốc alcohol) thường gặp:</w:t>
      </w:r>
      <w:r>
        <w:br/>
      </w:r>
      <w:r>
        <w:drawing>
          <wp:inline xmlns:a="http://schemas.openxmlformats.org/drawingml/2006/main" xmlns:pic="http://schemas.openxmlformats.org/drawingml/2006/picture">
            <wp:extent cx="7267575" cy="21812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b7b764dba4f45b7aaa7fb99fb26439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21812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B. Bài tập minh hoạ</w:t>
      </w:r>
      <w:r>
        <w:br/>
      </w:r>
      <w:r>
        <w:rPr>
          <w:b/>
        </w:rPr>
        <w:t xml:space="preserve">Câu 1: </w:t>
      </w:r>
      <w:r>
        <w:t>Viết công thức cấu tạo của các ester có tên gọi sau đây:</w:t>
      </w:r>
      <w:r>
        <w:br/>
      </w:r>
      <w:r>
        <w:br/>
      </w:r>
      <w:r>
        <w:br/>
      </w:r>
      <w:r>
        <w:br/>
      </w:r>
      <w:r>
        <w:br/>
      </w:r>
      <w:r>
        <w:t>a) methyl formate;</w:t>
      </w:r>
      <w:r>
        <w:br/>
      </w:r>
      <w:r>
        <w:br/>
      </w:r>
      <w:r>
        <w:br/>
      </w:r>
      <w:r>
        <w:t>b) isopropyl acetate;</w:t>
      </w:r>
      <w:r>
        <w:br/>
      </w:r>
      <w:r>
        <w:br/>
      </w:r>
      <w:r>
        <w:br/>
      </w:r>
      <w:r>
        <w:t>c) ethyl acrylate;</w:t>
      </w:r>
      <w:r>
        <w:br/>
      </w:r>
      <w:r>
        <w:br/>
      </w:r>
      <w:r>
        <w:br/>
      </w:r>
      <w:r>
        <w:br/>
      </w:r>
      <w:r>
        <w:br/>
      </w:r>
      <w:r>
        <w:t>d) methyl butyrate;</w:t>
      </w:r>
      <w:r>
        <w:br/>
      </w:r>
      <w:r>
        <w:br/>
      </w:r>
      <w:r>
        <w:br/>
      </w:r>
      <w:r>
        <w:t>e) vinyl propionate;</w:t>
      </w:r>
      <w:r>
        <w:br/>
      </w:r>
      <w:r>
        <w:br/>
      </w:r>
      <w:r>
        <w:br/>
      </w:r>
      <w:r>
        <w:t>g) allyl propenoate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Câu 2:</w:t>
      </w:r>
      <w:r>
        <w:rPr>
          <w:b/>
        </w:rPr>
        <w:t xml:space="preserve"> </w:t>
      </w:r>
      <w:r>
        <w:t>Gọi tên thường, tên thay thế của các ester sau:</w:t>
      </w:r>
      <w:r>
        <w:br/>
      </w:r>
      <w:r>
        <w:rPr>
          <w:b/>
        </w:rPr>
      </w:r>
      <w:r>
        <w:br/>
      </w:r>
      <w:r>
        <w:rPr>
          <w:b/>
        </w:rPr>
        <w:t xml:space="preserve">Câu 3: </w:t>
      </w:r>
      <w:r>
        <w:t>Viết và xác định số đồng phân của các ester sau :</w:t>
      </w:r>
      <w:r>
        <w:br/>
      </w:r>
      <w:r>
        <w:br/>
      </w:r>
      <w:r>
        <w:br/>
      </w:r>
      <w:r>
        <w:br/>
      </w:r>
      <w:r>
        <w:br/>
      </w:r>
      <w:r>
        <w:t>a) 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6</w:t>
      </w:r>
      <w:r>
        <w:t>O</w:t>
      </w:r>
      <w:r>
        <w:rPr>
          <w:vertAlign w:val="subscript"/>
        </w:rPr>
        <w:t xml:space="preserve">2 </w:t>
      </w:r>
      <w:r>
        <w:br/>
      </w:r>
      <w:r>
        <w:br/>
      </w:r>
      <w:r>
        <w:br/>
      </w:r>
      <w:r>
        <w:t>b) 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8</w:t>
      </w:r>
      <w:r>
        <w:t>O</w:t>
      </w:r>
      <w:r>
        <w:rPr>
          <w:vertAlign w:val="subscript"/>
        </w:rPr>
        <w:t xml:space="preserve">2 </w:t>
      </w:r>
      <w:r>
        <w:br/>
      </w:r>
      <w:r>
        <w:br/>
      </w:r>
      <w:r>
        <w:br/>
      </w:r>
      <w:r>
        <w:t>c) C</w:t>
      </w:r>
      <w:r>
        <w:rPr>
          <w:vertAlign w:val="subscript"/>
        </w:rPr>
        <w:t>5</w:t>
      </w:r>
      <w:r>
        <w:t>H</w:t>
      </w:r>
      <w:r>
        <w:rPr>
          <w:vertAlign w:val="subscript"/>
        </w:rPr>
        <w:t>10</w:t>
      </w:r>
      <w:r>
        <w:t>O</w:t>
      </w:r>
      <w:r>
        <w:rPr>
          <w:vertAlign w:val="subscript"/>
        </w:rPr>
        <w:t xml:space="preserve">2 </w:t>
      </w:r>
      <w:r>
        <w:br/>
      </w:r>
      <w:r>
        <w:br/>
      </w:r>
      <w:r>
        <w:br/>
      </w:r>
      <w:r>
        <w:t>d) 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6</w:t>
      </w:r>
      <w:r>
        <w:t>O</w:t>
      </w:r>
      <w:r>
        <w:rPr>
          <w:vertAlign w:val="subscript"/>
        </w:rPr>
        <w:t xml:space="preserve">2 </w:t>
      </w:r>
      <w:r>
        <w:t>(mạch hở)</w:t>
      </w:r>
      <w:r>
        <w:br/>
      </w:r>
      <w:r>
        <w:br/>
      </w:r>
      <w:r>
        <w:br/>
      </w:r>
      <w:r>
        <w:br/>
      </w:r>
      <w:r>
        <w:br/>
      </w:r>
      <w:r>
        <w:t>e) 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6</w:t>
      </w:r>
      <w:r>
        <w:t>O</w:t>
      </w:r>
      <w:r>
        <w:rPr>
          <w:vertAlign w:val="subscript"/>
        </w:rPr>
        <w:t>4</w:t>
      </w:r>
      <w:r>
        <w:br/>
      </w:r>
      <w:r>
        <w:br/>
      </w:r>
      <w:r>
        <w:br/>
      </w:r>
      <w:r>
        <w:t>g) C</w:t>
      </w:r>
      <w:r>
        <w:rPr>
          <w:vertAlign w:val="subscript"/>
        </w:rPr>
        <w:t>7</w:t>
      </w:r>
      <w:r>
        <w:t>H</w:t>
      </w:r>
      <w:r>
        <w:rPr>
          <w:vertAlign w:val="subscript"/>
        </w:rPr>
        <w:t>6</w:t>
      </w:r>
      <w:r>
        <w:t>O</w:t>
      </w:r>
      <w:r>
        <w:rPr>
          <w:vertAlign w:val="subscript"/>
        </w:rPr>
        <w:t xml:space="preserve">2 </w:t>
      </w:r>
      <w:r>
        <w:t>(vòng thơm)</w:t>
      </w:r>
      <w:r>
        <w:br/>
      </w:r>
      <w:r>
        <w:br/>
      </w:r>
      <w:r>
        <w:br/>
      </w:r>
      <w:r>
        <w:t>h) C</w:t>
      </w:r>
      <w:r>
        <w:rPr>
          <w:vertAlign w:val="subscript"/>
        </w:rPr>
        <w:t>8</w:t>
      </w:r>
      <w:r>
        <w:t>H</w:t>
      </w:r>
      <w:r>
        <w:rPr>
          <w:vertAlign w:val="subscript"/>
        </w:rPr>
        <w:t>8</w:t>
      </w:r>
      <w:r>
        <w:t>O</w:t>
      </w:r>
      <w:r>
        <w:rPr>
          <w:vertAlign w:val="subscript"/>
        </w:rPr>
        <w:t>2</w:t>
      </w:r>
      <w:r>
        <w:t xml:space="preserve"> (vòng thơm)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rPr>
          <w:b/>
        </w:rPr>
        <w:t xml:space="preserve"> Câu 4: </w:t>
      </w:r>
      <w:r>
        <w:t>Hoàn thành bảng sau: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STT</w:t>
      </w:r>
      <w:r>
        <w:br/>
      </w:r>
      <w:r>
        <w:br/>
      </w:r>
      <w:r>
        <w:br/>
      </w:r>
      <w:r>
        <w:rPr>
          <w:b/>
        </w:rPr>
        <w:t>PHÁT BIỂU</w:t>
      </w:r>
      <w:r>
        <w:br/>
      </w:r>
      <w:r>
        <w:br/>
      </w:r>
      <w:r>
        <w:br/>
      </w:r>
      <w:r>
        <w:rPr>
          <w:b/>
        </w:rPr>
        <w:t xml:space="preserve"> Đ/S</w:t>
      </w:r>
      <w:r>
        <w:br/>
      </w:r>
      <w:r>
        <w:br/>
      </w:r>
      <w:r>
        <w:br/>
      </w:r>
      <w:r>
        <w:rPr>
          <w:b/>
        </w:rPr>
        <w:t>ĐỀ XUẤT SỬA SAI</w:t>
      </w:r>
      <w:r>
        <w:br/>
      </w:r>
      <w:r>
        <w:br/>
      </w:r>
      <w:r>
        <w:br/>
      </w:r>
      <w:r>
        <w:br/>
      </w:r>
      <w:r>
        <w:br/>
      </w:r>
      <w:r>
        <w:t>1</w:t>
      </w:r>
      <w:r>
        <w:br/>
      </w:r>
      <w:r>
        <w:br/>
      </w:r>
      <w:r>
        <w:br/>
      </w:r>
      <w:r>
        <w:t>ethyl acetate có CTPT là 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8</w:t>
      </w:r>
      <w:r>
        <w:t>O</w:t>
      </w:r>
      <w:r>
        <w:rPr>
          <w:vertAlign w:val="subscript"/>
        </w:rPr>
        <w:t>2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2</w:t>
      </w:r>
      <w:r>
        <w:br/>
      </w:r>
      <w:r>
        <w:br/>
      </w:r>
      <w:r>
        <w:br/>
      </w:r>
      <w:r>
        <w:t>ester thơm CH</w:t>
      </w:r>
      <w:r>
        <w:rPr>
          <w:vertAlign w:val="subscript"/>
        </w:rPr>
        <w:t>3</w:t>
      </w:r>
      <w:r>
        <w:t>COOC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 xml:space="preserve"> có tên gọi là benzyl acetate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3</w:t>
      </w:r>
      <w:r>
        <w:br/>
      </w:r>
      <w:r>
        <w:br/>
      </w:r>
      <w:r>
        <w:br/>
      </w:r>
      <w:r>
        <w:t xml:space="preserve">vinyl propionate có công thức cấu tạo là </w:t>
      </w:r>
      <w:r>
        <w:t>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COOCH=CH</w:t>
      </w:r>
      <w:r>
        <w:rPr>
          <w:vertAlign w:val="subscript"/>
        </w:rPr>
        <w:t>2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4</w:t>
      </w:r>
      <w:r>
        <w:br/>
      </w:r>
      <w:r>
        <w:br/>
      </w:r>
      <w:r>
        <w:br/>
      </w:r>
      <w:r>
        <w:t>vinyl acetate và methyl acrylate là đồng phân của nhau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5</w:t>
      </w:r>
      <w:r>
        <w:br/>
      </w:r>
      <w:r>
        <w:br/>
      </w:r>
      <w:r>
        <w:br/>
      </w:r>
      <w:r>
        <w:t>benzyl acetate và methyl benzoate có cùng công thức phân tử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6</w:t>
      </w:r>
      <w:r>
        <w:br/>
      </w:r>
      <w:r>
        <w:br/>
      </w:r>
      <w:r>
        <w:br/>
      </w:r>
      <w:r>
        <w:t>ethyl formate có nhóm chức –CHO, khi tác dụng với thuốc thử Tollens tạo ra kết tủa Ag.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7</w:t>
      </w:r>
      <w:r>
        <w:br/>
      </w:r>
      <w:r>
        <w:br/>
      </w:r>
      <w:r>
        <w:br/>
      </w:r>
      <w:r>
        <w:t>allyl ethanoate có 8 nguyên tử H trong phân tử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8</w:t>
      </w:r>
      <w:r>
        <w:br/>
      </w:r>
      <w:r>
        <w:br/>
      </w:r>
      <w:r>
        <w:br/>
      </w:r>
      <w:r>
        <w:t>propyl benzoate có công thức phân tử là C</w:t>
      </w:r>
      <w:r>
        <w:rPr>
          <w:vertAlign w:val="subscript"/>
        </w:rPr>
        <w:t>9</w:t>
      </w:r>
      <w:r>
        <w:t>H</w:t>
      </w:r>
      <w:r>
        <w:rPr>
          <w:vertAlign w:val="subscript"/>
        </w:rPr>
        <w:t>8</w:t>
      </w:r>
      <w:r>
        <w:t>O</w:t>
      </w:r>
      <w:r>
        <w:rPr>
          <w:vertAlign w:val="subscript"/>
        </w:rPr>
        <w:t>2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9</w:t>
      </w:r>
      <w:r>
        <w:br/>
      </w:r>
      <w:r>
        <w:br/>
      </w:r>
      <w:r>
        <w:br/>
      </w:r>
      <w:r>
        <w:t>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8</w:t>
      </w:r>
      <w:r>
        <w:t>O</w:t>
      </w:r>
      <w:r>
        <w:rPr>
          <w:vertAlign w:val="subscript"/>
        </w:rPr>
        <w:t>2</w:t>
      </w:r>
      <w:r>
        <w:t xml:space="preserve"> có 4 đồng phân ester, trong đó có 1 đồng phân có khả năng tác dụng với thuốc thử Tollens tạo ra kết tủa.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10</w:t>
      </w:r>
      <w:r>
        <w:br/>
      </w:r>
      <w:r>
        <w:br/>
      </w:r>
      <w:r>
        <w:br/>
      </w:r>
      <w:r>
        <w:t>ethyl acrylate là ester không no, có một liên kết đôi C = C, đơn chức, mạch hở.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 xml:space="preserve">Câu trắc nghiệm yêu cầu trả lời ngắn. HS trả lời từ câu 5 đến câu 12. </w:t>
      </w:r>
      <w:r>
        <w:br/>
      </w:r>
      <w:r>
        <w:rPr>
          <w:b/>
        </w:rPr>
        <w:t xml:space="preserve">Câu 5: </w:t>
      </w:r>
      <w:r>
        <w:t xml:space="preserve">Số nguyên tử H trong phân tử </w:t>
      </w:r>
      <w:r>
        <w:t>allyl acetate là bao nhiêu?</w:t>
      </w:r>
      <w:r>
        <w:br/>
      </w:r>
      <w:r>
        <w:rPr>
          <w:b/>
        </w:rPr>
        <w:t xml:space="preserve">Câu 6: </w:t>
      </w:r>
      <w:r>
        <w:t>Cho biết công thức cấu tạo của isopropyl acrylate?.</w:t>
      </w:r>
      <w:r>
        <w:br/>
      </w:r>
      <w:r>
        <w:rPr>
          <w:b/>
        </w:rPr>
        <w:t xml:space="preserve">Câu 7: </w:t>
      </w:r>
      <w:r>
        <w:t>Ứng với công thức phân tử 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6</w:t>
      </w:r>
      <w:r>
        <w:t>O</w:t>
      </w:r>
      <w:r>
        <w:rPr>
          <w:vertAlign w:val="subscript"/>
        </w:rPr>
        <w:t>2</w:t>
      </w:r>
      <w:r>
        <w:t>, có bao nhiêu đồng phân ester?.</w:t>
      </w:r>
      <w:r>
        <w:br/>
      </w:r>
      <w:r>
        <w:rPr>
          <w:b/>
        </w:rPr>
        <w:t xml:space="preserve">Câu 8: </w:t>
      </w:r>
      <w:r>
        <w:t xml:space="preserve">Cho 4 chất sau : </w:t>
      </w:r>
      <w:r>
        <w:t>(1) CH</w:t>
      </w:r>
      <w:r>
        <w:rPr>
          <w:vertAlign w:val="subscript"/>
        </w:rPr>
        <w:t>3</w:t>
      </w:r>
      <w:r>
        <w:t>COOCH</w:t>
      </w:r>
      <w:r>
        <w:rPr>
          <w:vertAlign w:val="subscript"/>
        </w:rPr>
        <w:t>3</w:t>
      </w:r>
      <w:r>
        <w:t>; (2) CH</w:t>
      </w:r>
      <w:r>
        <w:rPr>
          <w:vertAlign w:val="subscript"/>
        </w:rPr>
        <w:t>3</w:t>
      </w:r>
      <w:r>
        <w:t>OOCCH</w:t>
      </w:r>
      <w:r>
        <w:rPr>
          <w:vertAlign w:val="subscript"/>
        </w:rPr>
        <w:t>3</w:t>
      </w:r>
      <w:r>
        <w:t>; (3) HCOO-CH</w:t>
      </w:r>
      <w:r>
        <w:rPr>
          <w:vertAlign w:val="subscript"/>
        </w:rPr>
        <w:t>2</w:t>
      </w:r>
      <w:r>
        <w:t>COO-C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; (4) CH</w:t>
      </w:r>
      <w:r>
        <w:rPr>
          <w:vertAlign w:val="subscript"/>
        </w:rPr>
        <w:t>3</w:t>
      </w:r>
      <w:r>
        <w:t>COC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; Có bao nhiêu chất thuộc loại hợp chất ester?.</w:t>
      </w:r>
      <w:r>
        <w:br/>
      </w:r>
      <w:r>
        <w:rPr>
          <w:b/>
        </w:rPr>
        <w:t xml:space="preserve">Câu 9: </w:t>
      </w:r>
      <w:r>
        <w:t>Phần trăm khối lượng C trong phân tử phenyl acetate là bao nhiêu?.</w:t>
      </w:r>
      <w:r>
        <w:br/>
      </w:r>
      <w:r>
        <w:rPr>
          <w:b/>
        </w:rPr>
        <w:t xml:space="preserve">Câu 10: </w:t>
      </w:r>
      <w:r>
        <w:t>Este no, đơn chức, mạch hở X có %C = 54,54%, cho biết công thức phân tử của X?</w:t>
      </w:r>
      <w:r>
        <w:br/>
      </w:r>
      <w:r>
        <w:br/>
      </w:r>
      <w:r>
        <w:rPr>
          <w:b/>
        </w:rPr>
        <w:t>DỮ KIỆN DÙNG CHUNG CHO câu 11, câu 12</w:t>
      </w:r>
      <w:r>
        <w:t>.</w:t>
      </w:r>
      <w:r>
        <w:br/>
      </w:r>
      <w:r>
        <w:rPr>
          <w:b/>
        </w:rPr>
        <w:t>Hợp chất hữu cơ X có thành phần phần trăm về khối lượng các nguyên tố: %C = 55,81%; %H = 6,98%%; %O = 37,21%.</w:t>
      </w:r>
      <w:r>
        <w:br/>
      </w:r>
      <w:r>
        <w:br/>
      </w:r>
      <w:r>
        <w:rPr>
          <w:b/>
        </w:rPr>
        <w:t xml:space="preserve">Câu 11: </w:t>
      </w:r>
      <w:r>
        <w:t>Xác định công thức phân tử của X dựa vào phổ khối lượng hình bên</w:t>
      </w:r>
      <w:r>
        <w:br/>
      </w:r>
      <w:r>
        <w:drawing>
          <wp:inline xmlns:a="http://schemas.openxmlformats.org/drawingml/2006/main" xmlns:pic="http://schemas.openxmlformats.org/drawingml/2006/picture">
            <wp:extent cx="3867150" cy="26003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9c3c18d2be94b6ab001505ec36cfe3f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003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12: </w:t>
      </w:r>
      <w:r>
        <w:t>Cho phổ IR của hợp chất hữu cơ X. Xác định các công thức cấu tạo có thể có của X.</w:t>
      </w:r>
      <w:r>
        <w:br/>
      </w:r>
      <w:r>
        <w:drawing>
          <wp:inline xmlns:a="http://schemas.openxmlformats.org/drawingml/2006/main" xmlns:pic="http://schemas.openxmlformats.org/drawingml/2006/picture">
            <wp:extent cx="4848225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d19805dc6a849839d92c4cd6bec4c4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432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13: </w:t>
      </w:r>
      <w:r>
        <w:t>Chất nào sau đây không phải là ester?</w:t>
      </w:r>
      <w:r>
        <w:br/>
      </w:r>
      <w:r>
        <w:rPr>
          <w:b/>
        </w:rPr>
        <w:t>A.</w:t>
      </w:r>
      <w:r>
        <w:t xml:space="preserve"> </w:t>
      </w: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COOH.</w:t>
      </w:r>
      <w:r>
        <w:t xml:space="preserve"> </w:t>
      </w:r>
      <w:r>
        <w:br/>
      </w:r>
      <w:r>
        <w:rPr>
          <w:b/>
        </w:rPr>
        <w:t>B.</w:t>
      </w:r>
      <w:r>
        <w:t xml:space="preserve"> CH</w:t>
      </w:r>
      <w:r>
        <w:rPr>
          <w:vertAlign w:val="subscript"/>
        </w:rPr>
        <w:t>3</w:t>
      </w:r>
      <w:r>
        <w:t>COOC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.</w:t>
      </w:r>
      <w:r>
        <w:t xml:space="preserve"> </w:t>
      </w:r>
      <w:r>
        <w:br/>
      </w:r>
      <w:r>
        <w:rPr>
          <w:b/>
        </w:rPr>
        <w:t>C.</w:t>
      </w:r>
      <w:r>
        <w:t xml:space="preserve"> (C</w:t>
      </w:r>
      <w:r>
        <w:rPr>
          <w:vertAlign w:val="subscript"/>
        </w:rPr>
        <w:t>15</w:t>
      </w:r>
      <w:r>
        <w:t>H</w:t>
      </w:r>
      <w:r>
        <w:rPr>
          <w:vertAlign w:val="subscript"/>
        </w:rPr>
        <w:t>31</w:t>
      </w:r>
      <w:r>
        <w:t>COO)</w:t>
      </w:r>
      <w:r>
        <w:rPr>
          <w:vertAlign w:val="subscript"/>
        </w:rPr>
        <w:t>3</w:t>
      </w:r>
      <w:r>
        <w:t>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5</w:t>
      </w:r>
      <w:r>
        <w:t>.</w:t>
      </w:r>
      <w:r>
        <w:t xml:space="preserve"> </w:t>
      </w:r>
      <w:r>
        <w:br/>
      </w:r>
      <w:r>
        <w:rPr>
          <w:b/>
        </w:rPr>
        <w:t>D.</w:t>
      </w:r>
      <w:r>
        <w:t xml:space="preserve"> HCOOCH</w:t>
      </w:r>
      <w:r>
        <w:rPr>
          <w:vertAlign w:val="subscript"/>
        </w:rPr>
        <w:t>3</w:t>
      </w:r>
      <w:r>
        <w:t>.</w:t>
      </w:r>
      <w:r>
        <w:br/>
      </w:r>
      <w:r>
        <w:rPr>
          <w:b/>
        </w:rPr>
        <w:t xml:space="preserve">Câu 14: </w:t>
      </w:r>
      <w:r>
        <w:t>Công thức cấu tạo của methyl propionate là</w:t>
      </w:r>
      <w:r>
        <w:br/>
      </w:r>
      <w:r>
        <w:rPr>
          <w:b/>
        </w:rPr>
        <w:t>A.</w:t>
      </w:r>
      <w:r>
        <w:t xml:space="preserve"> </w:t>
      </w:r>
      <w:r>
        <w:t>HCOOCH</w:t>
      </w:r>
      <w:r>
        <w:rPr>
          <w:vertAlign w:val="subscript"/>
        </w:rPr>
        <w:t>3</w:t>
      </w:r>
      <w:r>
        <w:t>.</w:t>
      </w:r>
      <w:r>
        <w:t xml:space="preserve"> </w:t>
      </w:r>
      <w:r>
        <w:br/>
      </w:r>
      <w:r>
        <w:rPr>
          <w:b/>
        </w:rPr>
        <w:t>B.</w:t>
      </w:r>
      <w:r>
        <w:t xml:space="preserve">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COOCH = CH</w:t>
      </w:r>
      <w:r>
        <w:rPr>
          <w:vertAlign w:val="subscript"/>
        </w:rPr>
        <w:t>2</w:t>
      </w:r>
      <w:r>
        <w:t>.</w:t>
      </w:r>
      <w:r>
        <w:br/>
      </w:r>
      <w:r>
        <w:rPr>
          <w:b/>
        </w:rPr>
        <w:t xml:space="preserve">C. </w:t>
      </w:r>
      <w:r>
        <w:t>CH</w:t>
      </w:r>
      <w:r>
        <w:rPr>
          <w:vertAlign w:val="subscript"/>
        </w:rPr>
        <w:t>3</w:t>
      </w:r>
      <w:r>
        <w:t>COOC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.</w:t>
      </w:r>
      <w:r>
        <w:t xml:space="preserve"> </w:t>
      </w:r>
      <w:r>
        <w:br/>
      </w:r>
      <w:r>
        <w:rPr>
          <w:b/>
        </w:rPr>
        <w:t>D.</w:t>
      </w:r>
      <w:r>
        <w:t xml:space="preserve">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COOCH</w:t>
      </w:r>
      <w:r>
        <w:rPr>
          <w:vertAlign w:val="subscript"/>
        </w:rPr>
        <w:t>3</w:t>
      </w:r>
      <w:r>
        <w:t>.</w:t>
      </w:r>
      <w:r>
        <w:br/>
      </w:r>
      <w:r>
        <w:rPr>
          <w:b/>
        </w:rPr>
        <w:t xml:space="preserve">Câu 15: </w:t>
      </w:r>
      <w:r>
        <w:t>Ester X có công thức cấu tạo thu gọn là CH</w:t>
      </w:r>
      <w:r>
        <w:rPr>
          <w:vertAlign w:val="subscript"/>
        </w:rPr>
        <w:t>3</w:t>
      </w:r>
      <w:r>
        <w:t>COOCH</w:t>
      </w:r>
      <w:r>
        <w:rPr>
          <w:vertAlign w:val="subscript"/>
        </w:rPr>
        <w:t>3</w:t>
      </w:r>
      <w:r>
        <w:t xml:space="preserve">. </w:t>
      </w:r>
      <w:r>
        <w:t>Tên gọi của X là</w:t>
      </w:r>
      <w:r>
        <w:br/>
      </w:r>
      <w:r>
        <w:rPr>
          <w:b/>
        </w:rPr>
        <w:t>A.</w:t>
      </w:r>
      <w:r>
        <w:t xml:space="preserve"> </w:t>
      </w:r>
      <w:r>
        <w:t>ethyl formate.</w:t>
      </w:r>
      <w:r>
        <w:t xml:space="preserve"> </w:t>
      </w:r>
      <w:r>
        <w:br/>
      </w:r>
      <w:r>
        <w:rPr>
          <w:b/>
        </w:rPr>
        <w:t>B.</w:t>
      </w:r>
      <w:r>
        <w:t xml:space="preserve"> methyl acetate.</w:t>
      </w:r>
      <w:r>
        <w:t xml:space="preserve"> </w:t>
      </w:r>
      <w:r>
        <w:br/>
      </w:r>
      <w:r>
        <w:rPr>
          <w:b/>
        </w:rPr>
        <w:t>C.</w:t>
      </w:r>
      <w:r>
        <w:t xml:space="preserve"> methyl formate.</w:t>
      </w:r>
      <w:r>
        <w:t xml:space="preserve"> </w:t>
      </w:r>
      <w:r>
        <w:br/>
      </w:r>
      <w:r>
        <w:rPr>
          <w:b/>
        </w:rPr>
        <w:t>D.</w:t>
      </w:r>
      <w:r>
        <w:t xml:space="preserve"> ethyl acetate.</w:t>
      </w:r>
      <w:r>
        <w:br/>
      </w:r>
      <w:r>
        <w:rPr>
          <w:b/>
        </w:rPr>
        <w:t xml:space="preserve">Câu 16: </w:t>
      </w:r>
      <w:r>
        <w:t>Ethyl acetate có công thức là</w:t>
      </w:r>
      <w:r>
        <w:br/>
      </w:r>
      <w:r>
        <w:rPr>
          <w:b/>
        </w:rPr>
        <w:t xml:space="preserve">A. </w:t>
      </w: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C</w:t>
      </w:r>
      <w:r>
        <w:t>OO</w:t>
      </w:r>
      <w:r>
        <w:t>C</w:t>
      </w:r>
      <w:r>
        <w:t>H</w:t>
      </w:r>
      <w:r>
        <w:rPr>
          <w:vertAlign w:val="subscript"/>
        </w:rPr>
        <w:t>3</w:t>
      </w:r>
      <w:r>
        <w:t>.</w:t>
      </w:r>
      <w:r>
        <w:t xml:space="preserve"> </w:t>
      </w:r>
      <w:r>
        <w:br/>
      </w:r>
      <w:r>
        <w:rPr>
          <w:b/>
        </w:rPr>
        <w:t>B.</w:t>
      </w:r>
      <w:r>
        <w:t xml:space="preserve"> C</w:t>
      </w:r>
      <w:r>
        <w:t>H</w:t>
      </w:r>
      <w:r>
        <w:rPr>
          <w:vertAlign w:val="subscript"/>
        </w:rPr>
        <w:t>3</w:t>
      </w:r>
      <w:r>
        <w:t>C</w:t>
      </w:r>
      <w:r>
        <w:t>OO</w:t>
      </w: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.</w:t>
      </w:r>
      <w:r>
        <w:t xml:space="preserve"> </w:t>
      </w:r>
      <w:r>
        <w:br/>
      </w:r>
      <w:r>
        <w:rPr>
          <w:b/>
        </w:rPr>
        <w:t>C.</w:t>
      </w:r>
      <w:r>
        <w:t xml:space="preserve"> C</w:t>
      </w:r>
      <w:r>
        <w:t>H</w:t>
      </w:r>
      <w:r>
        <w:rPr>
          <w:vertAlign w:val="subscript"/>
        </w:rPr>
        <w:t>3</w:t>
      </w:r>
      <w:r>
        <w:t>C</w:t>
      </w:r>
      <w:r>
        <w:t>OOH.</w:t>
      </w:r>
      <w:r>
        <w:t xml:space="preserve"> </w:t>
      </w:r>
      <w:r>
        <w:br/>
      </w:r>
      <w:r>
        <w:rPr>
          <w:b/>
        </w:rPr>
        <w:t>D.</w:t>
      </w:r>
      <w:r>
        <w:t xml:space="preserve"> C</w:t>
      </w:r>
      <w:r>
        <w:t>H</w:t>
      </w:r>
      <w:r>
        <w:rPr>
          <w:vertAlign w:val="subscript"/>
        </w:rPr>
        <w:t>3</w:t>
      </w:r>
      <w:r>
        <w:t>C</w:t>
      </w:r>
      <w:r>
        <w:t>OO</w:t>
      </w:r>
      <w:r>
        <w:t>C</w:t>
      </w:r>
      <w:r>
        <w:t>H</w:t>
      </w:r>
      <w:r>
        <w:rPr>
          <w:vertAlign w:val="subscript"/>
        </w:rPr>
        <w:t>3</w:t>
      </w:r>
      <w:r>
        <w:t>.</w:t>
      </w:r>
      <w:r>
        <w:br/>
      </w:r>
      <w:r>
        <w:rPr>
          <w:b/>
        </w:rPr>
        <w:t xml:space="preserve">Câu 17: </w:t>
      </w:r>
      <w:r>
        <w:t>Vinyl acetate có công thức là</w:t>
      </w:r>
      <w:r>
        <w:br/>
      </w:r>
      <w:r>
        <w:rPr>
          <w:b/>
        </w:rPr>
        <w:t>A.</w:t>
      </w:r>
      <w:r>
        <w:t xml:space="preserve"> </w:t>
      </w:r>
      <w:r>
        <w:t>CH</w:t>
      </w:r>
      <w:r>
        <w:rPr>
          <w:vertAlign w:val="subscript"/>
        </w:rPr>
        <w:t>3</w:t>
      </w:r>
      <w:r>
        <w:t>COOCH=CH</w:t>
      </w:r>
      <w:r>
        <w:rPr>
          <w:vertAlign w:val="subscript"/>
        </w:rPr>
        <w:t>2</w:t>
      </w:r>
      <w:r>
        <w:t>.</w:t>
      </w:r>
      <w:r>
        <w:t xml:space="preserve"> </w:t>
      </w:r>
      <w:r>
        <w:t xml:space="preserve"> </w:t>
      </w:r>
      <w:r>
        <w:br/>
      </w:r>
      <w:r>
        <w:rPr>
          <w:b/>
        </w:rPr>
        <w:t>B.</w:t>
      </w:r>
      <w:r>
        <w:t xml:space="preserve"> CH</w:t>
      </w:r>
      <w:r>
        <w:rPr>
          <w:vertAlign w:val="subscript"/>
        </w:rPr>
        <w:t>3</w:t>
      </w:r>
      <w:r>
        <w:t>COOCH(CH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.</w:t>
      </w:r>
      <w:r>
        <w:br/>
      </w:r>
      <w:r>
        <w:rPr>
          <w:b/>
        </w:rPr>
        <w:t>C.</w:t>
      </w:r>
      <w:r>
        <w:t xml:space="preserve"> CH</w:t>
      </w:r>
      <w:r>
        <w:rPr>
          <w:vertAlign w:val="subscript"/>
        </w:rPr>
        <w:t>2</w:t>
      </w:r>
      <w:r>
        <w:t>=CHCOOCH</w:t>
      </w:r>
      <w:r>
        <w:rPr>
          <w:vertAlign w:val="subscript"/>
        </w:rPr>
        <w:t>3</w:t>
      </w:r>
      <w:r>
        <w:t>.</w:t>
      </w:r>
      <w:r>
        <w:t xml:space="preserve"> </w:t>
      </w:r>
      <w:r>
        <w:t xml:space="preserve"> </w:t>
      </w:r>
      <w:r>
        <w:br/>
      </w:r>
      <w:r>
        <w:rPr>
          <w:b/>
        </w:rPr>
        <w:t>D.</w:t>
      </w:r>
      <w:r>
        <w:t xml:space="preserve"> HCOOCH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3</w:t>
      </w:r>
      <w:r>
        <w:t>.</w:t>
      </w:r>
      <w:r>
        <w:br/>
      </w:r>
      <w:r>
        <w:rPr>
          <w:b/>
        </w:rPr>
        <w:t xml:space="preserve">Câu 18: </w:t>
      </w:r>
      <w:r>
        <w:t>Methyl benzoate có công thức là</w:t>
      </w:r>
      <w:r>
        <w:br/>
      </w:r>
      <w:r>
        <w:rPr>
          <w:b/>
        </w:rPr>
        <w:t xml:space="preserve">A. </w:t>
      </w:r>
      <w:r>
        <w:t>CH</w:t>
      </w:r>
      <w:r>
        <w:rPr>
          <w:vertAlign w:val="subscript"/>
        </w:rPr>
        <w:t>3</w:t>
      </w:r>
      <w:r>
        <w:t>COOC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.</w:t>
      </w:r>
      <w:r>
        <w:t xml:space="preserve"> </w:t>
      </w:r>
      <w:r>
        <w:t xml:space="preserve"> </w:t>
      </w:r>
      <w:r>
        <w:br/>
      </w:r>
      <w:r>
        <w:rPr>
          <w:b/>
        </w:rPr>
        <w:t>B.</w:t>
      </w:r>
      <w:r>
        <w:t xml:space="preserve"> CH</w:t>
      </w:r>
      <w:r>
        <w:rPr>
          <w:vertAlign w:val="subscript"/>
        </w:rPr>
        <w:t>3</w:t>
      </w:r>
      <w:r>
        <w:t>COOCH</w:t>
      </w:r>
      <w:r>
        <w:rPr>
          <w:vertAlign w:val="subscript"/>
        </w:rPr>
        <w:t>2</w:t>
      </w:r>
      <w:r>
        <w:t>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.</w:t>
      </w:r>
      <w:r>
        <w:t xml:space="preserve"> </w:t>
      </w:r>
      <w:r>
        <w:br/>
      </w:r>
      <w:r>
        <w:rPr>
          <w:b/>
        </w:rPr>
        <w:t>C.</w:t>
      </w:r>
      <w:r>
        <w:t xml:space="preserve">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COOCH</w:t>
      </w:r>
      <w:r>
        <w:rPr>
          <w:vertAlign w:val="subscript"/>
        </w:rPr>
        <w:t>3</w:t>
      </w:r>
      <w:r>
        <w:t>.</w:t>
      </w:r>
      <w:r>
        <w:t xml:space="preserve"> </w:t>
      </w:r>
      <w:r>
        <w:br/>
      </w:r>
      <w:r>
        <w:rPr>
          <w:b/>
        </w:rPr>
        <w:t>D.</w:t>
      </w:r>
      <w:r>
        <w:t xml:space="preserve">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COOCH=CH</w:t>
      </w:r>
      <w:r>
        <w:rPr>
          <w:vertAlign w:val="subscript"/>
        </w:rPr>
        <w:t>2</w:t>
      </w:r>
      <w:r>
        <w:t>.</w:t>
      </w:r>
      <w:r>
        <w:br/>
      </w:r>
      <w:r>
        <w:rPr>
          <w:b/>
        </w:rPr>
        <w:t xml:space="preserve">Câu 19: </w:t>
      </w:r>
      <w:r>
        <w:t>Vinyl propionat có công thức là</w:t>
      </w:r>
      <w:r>
        <w:br/>
      </w:r>
      <w:r>
        <w:rPr>
          <w:b/>
        </w:rPr>
        <w:t xml:space="preserve">A. </w:t>
      </w:r>
      <w:r>
        <w:t>CH</w:t>
      </w:r>
      <w:r>
        <w:rPr>
          <w:vertAlign w:val="subscript"/>
        </w:rPr>
        <w:t>2</w:t>
      </w:r>
      <w:r>
        <w:t>=CHCOOC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7</w:t>
      </w:r>
      <w:r>
        <w:t>.</w:t>
      </w:r>
      <w:r>
        <w:br/>
      </w:r>
      <w:r>
        <w:rPr>
          <w:b/>
        </w:rPr>
        <w:t>B.</w:t>
      </w:r>
      <w:r>
        <w:t xml:space="preserve"> 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7</w:t>
      </w:r>
      <w:r>
        <w:t>COOCH=CH</w:t>
      </w:r>
      <w:r>
        <w:rPr>
          <w:vertAlign w:val="subscript"/>
        </w:rPr>
        <w:t>2</w:t>
      </w:r>
      <w:r>
        <w:t>.</w:t>
      </w:r>
      <w:r>
        <w:br/>
      </w:r>
      <w:r>
        <w:rPr>
          <w:b/>
        </w:rPr>
        <w:t>C.</w:t>
      </w:r>
      <w:r>
        <w:t xml:space="preserve">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COOCH=CH</w:t>
      </w:r>
      <w:r>
        <w:rPr>
          <w:vertAlign w:val="subscript"/>
        </w:rPr>
        <w:t>2</w:t>
      </w:r>
      <w:r>
        <w:t>.</w:t>
      </w:r>
      <w:r>
        <w:br/>
      </w:r>
      <w:r>
        <w:rPr>
          <w:b/>
        </w:rPr>
        <w:t>D.</w:t>
      </w:r>
      <w:r>
        <w:t xml:space="preserve">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COOCH=CHCH</w:t>
      </w:r>
      <w:r>
        <w:rPr>
          <w:vertAlign w:val="subscript"/>
        </w:rPr>
        <w:t>3</w:t>
      </w:r>
      <w:r>
        <w:t>.</w:t>
      </w:r>
      <w:r>
        <w:br/>
      </w:r>
      <w:r>
        <w:rPr>
          <w:b/>
        </w:rPr>
        <w:t xml:space="preserve">Câu 20: </w:t>
      </w:r>
      <w:r>
        <w:t>Iso propyl benzoat có công thức là</w:t>
      </w:r>
      <w:r>
        <w:br/>
      </w:r>
      <w:r>
        <w:rPr>
          <w:b/>
        </w:rPr>
        <w:t xml:space="preserve">A. </w:t>
      </w:r>
      <w:r>
        <w:t>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COOCH(CH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 xml:space="preserve">2. </w:t>
      </w:r>
      <w:r>
        <w:br/>
      </w:r>
      <w:r>
        <w:rPr>
          <w:b/>
        </w:rPr>
        <w:t>B.</w:t>
      </w:r>
      <w:r>
        <w:t xml:space="preserve"> </w:t>
      </w:r>
      <w:r>
        <w:rPr>
          <w:b/>
        </w:rPr>
        <w:t>(</w:t>
      </w:r>
      <w:r>
        <w:t>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CHCOOC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.</w:t>
      </w:r>
      <w:r>
        <w:br/>
      </w:r>
      <w:r>
        <w:rPr>
          <w:b/>
        </w:rPr>
        <w:t>C.</w:t>
      </w:r>
      <w:r>
        <w:t xml:space="preserve">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COOCH</w:t>
      </w:r>
      <w:r>
        <w:rPr>
          <w:vertAlign w:val="subscript"/>
        </w:rPr>
        <w:t>2</w:t>
      </w:r>
      <w:r>
        <w:t>CH(CH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.</w:t>
      </w:r>
      <w:r>
        <w:t xml:space="preserve"> </w:t>
      </w:r>
      <w:r>
        <w:br/>
      </w:r>
      <w:r>
        <w:rPr>
          <w:b/>
        </w:rPr>
        <w:t>D.</w:t>
      </w:r>
      <w:r>
        <w:t xml:space="preserve"> 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7</w:t>
      </w:r>
      <w:r>
        <w:t>COOC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.</w:t>
      </w:r>
      <w:r>
        <w:br/>
      </w:r>
      <w:r>
        <w:rPr>
          <w:b/>
        </w:rPr>
        <w:t xml:space="preserve">Câu 21: </w:t>
      </w:r>
      <w:r>
        <w:t>Chất X có công thức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COOC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. Tên gọi của X là</w:t>
      </w:r>
      <w:r>
        <w:br/>
      </w:r>
      <w:r>
        <w:rPr>
          <w:b/>
        </w:rPr>
        <w:t>A.</w:t>
      </w:r>
      <w:r>
        <w:t xml:space="preserve"> </w:t>
      </w:r>
      <w:r>
        <w:t>ethyl acetate.</w:t>
      </w:r>
      <w:r>
        <w:t xml:space="preserve"> </w:t>
      </w:r>
      <w:r>
        <w:t xml:space="preserve"> </w:t>
      </w:r>
      <w:r>
        <w:br/>
      </w:r>
      <w:r>
        <w:rPr>
          <w:b/>
        </w:rPr>
        <w:t>B.</w:t>
      </w:r>
      <w:r>
        <w:t xml:space="preserve"> ethyl propionate.</w:t>
      </w:r>
      <w:r>
        <w:t xml:space="preserve"> </w:t>
      </w:r>
      <w:r>
        <w:br/>
      </w:r>
      <w:r>
        <w:rPr>
          <w:b/>
        </w:rPr>
        <w:t>C.</w:t>
      </w:r>
      <w:r>
        <w:t xml:space="preserve"> propyl acetate.</w:t>
      </w:r>
      <w:r>
        <w:t xml:space="preserve"> </w:t>
      </w:r>
      <w:r>
        <w:t xml:space="preserve"> </w:t>
      </w:r>
      <w:r>
        <w:br/>
      </w:r>
      <w:r>
        <w:rPr>
          <w:b/>
        </w:rPr>
        <w:t>D.</w:t>
      </w:r>
      <w:r>
        <w:t xml:space="preserve"> methyl propionate</w:t>
      </w:r>
      <w:r>
        <w:rPr>
          <w:b/>
        </w:rPr>
        <w:t>.</w:t>
      </w:r>
      <w:r>
        <w:br/>
      </w:r>
      <w:r>
        <w:rPr>
          <w:b/>
        </w:rPr>
        <w:t xml:space="preserve">Câu 22: </w:t>
      </w:r>
      <w:r>
        <w:t>Phenyl acetate có công thức là</w:t>
      </w:r>
      <w:r>
        <w:br/>
      </w:r>
      <w:r>
        <w:rPr>
          <w:b/>
        </w:rPr>
        <w:t xml:space="preserve">A. </w:t>
      </w:r>
      <w:r>
        <w:t>CH</w:t>
      </w:r>
      <w:r>
        <w:rPr>
          <w:vertAlign w:val="subscript"/>
        </w:rPr>
        <w:t>3</w:t>
      </w:r>
      <w:r>
        <w:t>COOCH</w:t>
      </w:r>
      <w:r>
        <w:rPr>
          <w:vertAlign w:val="subscript"/>
        </w:rPr>
        <w:t>2</w:t>
      </w:r>
      <w:r>
        <w:t>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.</w:t>
      </w:r>
      <w:r>
        <w:t xml:space="preserve"> </w:t>
      </w:r>
      <w:r>
        <w:t xml:space="preserve"> </w:t>
      </w:r>
      <w:r>
        <w:br/>
      </w:r>
      <w:r>
        <w:rPr>
          <w:b/>
        </w:rPr>
        <w:t>B.</w:t>
      </w:r>
      <w:r>
        <w:t xml:space="preserve"> CH</w:t>
      </w:r>
      <w:r>
        <w:rPr>
          <w:vertAlign w:val="subscript"/>
        </w:rPr>
        <w:t>3</w:t>
      </w:r>
      <w:r>
        <w:t>COOC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4</w:t>
      </w:r>
      <w:r>
        <w:t>CH</w:t>
      </w:r>
      <w:r>
        <w:rPr>
          <w:vertAlign w:val="subscript"/>
        </w:rPr>
        <w:t>3</w:t>
      </w:r>
      <w:r>
        <w:t>.</w:t>
      </w:r>
      <w:r>
        <w:br/>
      </w:r>
      <w:r>
        <w:rPr>
          <w:b/>
        </w:rPr>
        <w:t>C.</w:t>
      </w:r>
      <w:r>
        <w:t xml:space="preserve"> CH</w:t>
      </w:r>
      <w:r>
        <w:rPr>
          <w:vertAlign w:val="subscript"/>
        </w:rPr>
        <w:t>3</w:t>
      </w:r>
      <w:r>
        <w:t>COOC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.</w:t>
      </w:r>
      <w:r>
        <w:t xml:space="preserve"> </w:t>
      </w:r>
      <w:r>
        <w:br/>
      </w:r>
      <w:r>
        <w:rPr>
          <w:b/>
        </w:rPr>
        <w:t>D.</w:t>
      </w:r>
      <w:r>
        <w:t xml:space="preserve"> HCOOC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.</w:t>
      </w:r>
      <w:r>
        <w:br/>
      </w:r>
      <w:r>
        <w:rPr>
          <w:b/>
        </w:rPr>
        <w:t xml:space="preserve">Câu 23: </w:t>
      </w:r>
      <w:r>
        <w:t>Cho các chất có công thức cấu tạo sau đây:</w:t>
      </w:r>
      <w:r>
        <w:br/>
      </w:r>
      <w:r>
        <w:t>(1) 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COOCH</w:t>
      </w:r>
      <w:r>
        <w:rPr>
          <w:vertAlign w:val="subscript"/>
        </w:rPr>
        <w:t>3</w:t>
      </w:r>
      <w:r>
        <w:t>; (2) CH</w:t>
      </w:r>
      <w:r>
        <w:rPr>
          <w:vertAlign w:val="subscript"/>
        </w:rPr>
        <w:t>3</w:t>
      </w:r>
      <w:r>
        <w:t>OOCCH</w:t>
      </w:r>
      <w:r>
        <w:rPr>
          <w:vertAlign w:val="subscript"/>
        </w:rPr>
        <w:t>3</w:t>
      </w:r>
      <w:r>
        <w:t>; (3) HCOOC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; (4) CH</w:t>
      </w:r>
      <w:r>
        <w:rPr>
          <w:vertAlign w:val="subscript"/>
        </w:rPr>
        <w:t>3</w:t>
      </w:r>
      <w:r>
        <w:t>COC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 xml:space="preserve">; </w:t>
      </w:r>
      <w:r>
        <w:br/>
      </w:r>
      <w:r>
        <w:t xml:space="preserve">Chất </w:t>
      </w:r>
      <w:r>
        <w:rPr>
          <w:b/>
        </w:rPr>
        <w:t>không</w:t>
      </w:r>
      <w:r>
        <w:t xml:space="preserve"> thuộc loại ester là</w:t>
      </w:r>
      <w:r>
        <w:br/>
      </w:r>
      <w:r>
        <w:rPr>
          <w:b/>
        </w:rPr>
        <w:t xml:space="preserve">A. </w:t>
      </w:r>
      <w:r>
        <w:t>(2)</w:t>
      </w:r>
      <w:r>
        <w:t>.</w:t>
      </w:r>
      <w:r>
        <w:t xml:space="preserve"> </w:t>
      </w:r>
      <w:r>
        <w:br/>
      </w:r>
      <w:r>
        <w:rPr>
          <w:b/>
        </w:rPr>
        <w:t>B.</w:t>
      </w:r>
      <w:r>
        <w:t xml:space="preserve"> </w:t>
      </w:r>
      <w:r>
        <w:t>(1)</w:t>
      </w:r>
      <w:r>
        <w:t>.</w:t>
      </w:r>
      <w:r>
        <w:t xml:space="preserve"> </w:t>
      </w:r>
      <w:r>
        <w:br/>
      </w:r>
      <w:r>
        <w:rPr>
          <w:b/>
        </w:rPr>
        <w:t>C.</w:t>
      </w:r>
      <w:r>
        <w:t xml:space="preserve"> </w:t>
      </w:r>
      <w:r>
        <w:t>(4)</w:t>
      </w:r>
      <w:r>
        <w:t>.</w:t>
      </w:r>
      <w:r>
        <w:t xml:space="preserve"> </w:t>
      </w:r>
      <w:r>
        <w:br/>
      </w:r>
      <w:r>
        <w:rPr>
          <w:b/>
        </w:rPr>
        <w:t>D.</w:t>
      </w:r>
      <w:r>
        <w:t xml:space="preserve"> </w:t>
      </w:r>
      <w:r>
        <w:t>(3)</w:t>
      </w:r>
      <w:r>
        <w:t>.</w:t>
      </w:r>
      <w:r>
        <w:br/>
      </w:r>
      <w:r>
        <w:rPr>
          <w:b/>
        </w:rPr>
        <w:t xml:space="preserve">Câu 24: </w:t>
      </w:r>
      <w:r>
        <w:t>Chất X có công thức cấu tạo CH</w:t>
      </w:r>
      <w:r>
        <w:rPr>
          <w:vertAlign w:val="subscript"/>
        </w:rPr>
        <w:t>2</w:t>
      </w:r>
      <w:r>
        <w:t>=CH-COOCH</w:t>
      </w:r>
      <w:r>
        <w:rPr>
          <w:vertAlign w:val="subscript"/>
        </w:rPr>
        <w:t>3</w:t>
      </w:r>
      <w:r>
        <w:t xml:space="preserve">. </w:t>
      </w:r>
      <w:r>
        <w:t>Tên gọi của X là</w:t>
      </w:r>
      <w:r>
        <w:br/>
      </w:r>
      <w:r>
        <w:rPr>
          <w:b/>
        </w:rPr>
        <w:t xml:space="preserve">A. </w:t>
      </w:r>
      <w:r>
        <w:t>methyl acrylate.</w:t>
      </w:r>
      <w:r>
        <w:t xml:space="preserve"> </w:t>
      </w:r>
      <w:r>
        <w:br/>
      </w:r>
      <w:r>
        <w:rPr>
          <w:b/>
        </w:rPr>
        <w:t>B.</w:t>
      </w:r>
      <w:r>
        <w:t xml:space="preserve"> ethyl acetate.</w:t>
      </w:r>
      <w:r>
        <w:t xml:space="preserve"> </w:t>
      </w:r>
      <w:r>
        <w:br/>
      </w:r>
      <w:r>
        <w:rPr>
          <w:b/>
        </w:rPr>
        <w:t>C.</w:t>
      </w:r>
      <w:r>
        <w:t xml:space="preserve"> propyl fomat.</w:t>
      </w:r>
      <w:r>
        <w:t xml:space="preserve"> </w:t>
      </w:r>
      <w:r>
        <w:br/>
      </w:r>
      <w:r>
        <w:rPr>
          <w:b/>
        </w:rPr>
        <w:t>D.</w:t>
      </w:r>
      <w:r>
        <w:t xml:space="preserve"> methyl acetate.</w:t>
      </w:r>
      <w:r>
        <w:br/>
      </w:r>
      <w:r>
        <w:rPr>
          <w:b/>
        </w:rPr>
        <w:t xml:space="preserve">Câu 25: </w:t>
      </w:r>
      <w:r>
        <w:t>Chất X có công thức cấu tạo CH</w:t>
      </w:r>
      <w:r>
        <w:rPr>
          <w:vertAlign w:val="subscript"/>
        </w:rPr>
        <w:t>2</w:t>
      </w:r>
      <w:r>
        <w:t>=C</w:t>
      </w:r>
      <w:r>
        <w:t>(CH</w:t>
      </w:r>
      <w:r>
        <w:rPr>
          <w:vertAlign w:val="subscript"/>
        </w:rPr>
        <w:t>3</w:t>
      </w:r>
      <w:r>
        <w:t>)</w:t>
      </w:r>
      <w:r>
        <w:t>COOCH</w:t>
      </w:r>
      <w:r>
        <w:rPr>
          <w:vertAlign w:val="subscript"/>
        </w:rPr>
        <w:t>3</w:t>
      </w:r>
      <w:r>
        <w:t xml:space="preserve">. </w:t>
      </w:r>
      <w:r>
        <w:t>Tên gọi của X là</w:t>
      </w:r>
      <w:r>
        <w:br/>
      </w:r>
      <w:r>
        <w:rPr>
          <w:b/>
        </w:rPr>
        <w:t xml:space="preserve">A. </w:t>
      </w:r>
      <w:r>
        <w:t>methyl acrylate.</w:t>
      </w:r>
      <w:r>
        <w:t xml:space="preserve"> </w:t>
      </w:r>
      <w:r>
        <w:br/>
      </w:r>
      <w:r>
        <w:rPr>
          <w:b/>
        </w:rPr>
        <w:t>B.</w:t>
      </w:r>
      <w:r>
        <w:t xml:space="preserve"> methyl metacrylate.</w:t>
      </w:r>
      <w:r>
        <w:t xml:space="preserve"> </w:t>
      </w:r>
      <w:r>
        <w:br/>
      </w:r>
      <w:r>
        <w:rPr>
          <w:b/>
        </w:rPr>
        <w:t>C.</w:t>
      </w:r>
      <w:r>
        <w:t xml:space="preserve"> anlyl acetate.</w:t>
      </w:r>
      <w:r>
        <w:t xml:space="preserve"> </w:t>
      </w:r>
      <w:r>
        <w:br/>
      </w:r>
      <w:r>
        <w:rPr>
          <w:b/>
        </w:rPr>
        <w:t>D.</w:t>
      </w:r>
      <w:r>
        <w:t xml:space="preserve"> methyl propionate</w:t>
      </w:r>
      <w:r>
        <w:t>.</w:t>
      </w:r>
      <w:r>
        <w:br/>
      </w:r>
      <w:r>
        <w:rPr>
          <w:b/>
        </w:rPr>
        <w:t xml:space="preserve">Câu 26: </w:t>
      </w:r>
      <w:r>
        <w:t>Hợp chất X có công thức cấu tạo: CH</w:t>
      </w:r>
      <w:r>
        <w:rPr>
          <w:vertAlign w:val="subscript"/>
        </w:rPr>
        <w:t>3</w:t>
      </w:r>
      <w:r>
        <w:t>OOCCH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3</w:t>
      </w:r>
      <w:r>
        <w:t xml:space="preserve">. </w:t>
      </w:r>
      <w:r>
        <w:t>Tên gọi của X là</w:t>
      </w:r>
      <w:r>
        <w:br/>
      </w:r>
      <w:r>
        <w:rPr>
          <w:b/>
        </w:rPr>
        <w:t xml:space="preserve">A. </w:t>
      </w:r>
      <w:r>
        <w:t>ethyl acetate.</w:t>
      </w:r>
      <w:r>
        <w:t xml:space="preserve"> </w:t>
      </w:r>
      <w:r>
        <w:br/>
      </w:r>
      <w:r>
        <w:rPr>
          <w:b/>
        </w:rPr>
        <w:t>B.</w:t>
      </w:r>
      <w:r>
        <w:t xml:space="preserve"> methyl acetate.</w:t>
      </w:r>
      <w:r>
        <w:t xml:space="preserve"> </w:t>
      </w:r>
      <w:r>
        <w:br/>
      </w:r>
      <w:r>
        <w:rPr>
          <w:b/>
        </w:rPr>
        <w:t>C.</w:t>
      </w:r>
      <w:r>
        <w:t xml:space="preserve"> methyl propionate.</w:t>
      </w:r>
      <w:r>
        <w:t xml:space="preserve"> </w:t>
      </w:r>
      <w:r>
        <w:t xml:space="preserve"> </w:t>
      </w:r>
      <w:r>
        <w:br/>
      </w:r>
      <w:r>
        <w:rPr>
          <w:b/>
        </w:rPr>
        <w:t>D.</w:t>
      </w:r>
      <w:r>
        <w:t xml:space="preserve"> propyl acetate.</w:t>
      </w:r>
      <w:r>
        <w:br/>
      </w:r>
      <w:r>
        <w:rPr>
          <w:b/>
        </w:rPr>
        <w:t xml:space="preserve">Câu 27: </w:t>
      </w:r>
      <w:r>
        <w:t>Tên gọi của CH</w:t>
      </w:r>
      <w:r>
        <w:rPr>
          <w:vertAlign w:val="subscript"/>
        </w:rPr>
        <w:t>3</w:t>
      </w:r>
      <w:r>
        <w:t>COOC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 xml:space="preserve"> là</w:t>
      </w:r>
      <w:r>
        <w:br/>
      </w:r>
      <w:r>
        <w:rPr>
          <w:b/>
        </w:rPr>
        <w:t>A.</w:t>
      </w:r>
      <w:r>
        <w:t xml:space="preserve"> </w:t>
      </w:r>
      <w:r>
        <w:t>benzyl acetate.</w:t>
      </w:r>
      <w:r>
        <w:t xml:space="preserve"> </w:t>
      </w:r>
      <w:r>
        <w:br/>
      </w:r>
      <w:r>
        <w:rPr>
          <w:b/>
        </w:rPr>
        <w:t>B.</w:t>
      </w:r>
      <w:r>
        <w:t xml:space="preserve"> phenyl acetate.</w:t>
      </w:r>
      <w:r>
        <w:t xml:space="preserve"> </w:t>
      </w:r>
      <w:r>
        <w:br/>
      </w:r>
      <w:r>
        <w:rPr>
          <w:b/>
        </w:rPr>
        <w:t>C.</w:t>
      </w:r>
      <w:r>
        <w:t xml:space="preserve"> </w:t>
      </w:r>
      <w:r>
        <w:t>methyl acetate.</w:t>
      </w:r>
      <w:r>
        <w:t xml:space="preserve"> </w:t>
      </w:r>
      <w:r>
        <w:br/>
      </w:r>
      <w:r>
        <w:rPr>
          <w:b/>
        </w:rPr>
        <w:t>D.</w:t>
      </w:r>
      <w:r>
        <w:t xml:space="preserve"> ethyl acetate.</w:t>
      </w:r>
      <w:r>
        <w:br/>
      </w:r>
      <w:r>
        <w:rPr>
          <w:b/>
        </w:rPr>
        <w:t xml:space="preserve">Câu 28: </w:t>
      </w:r>
      <w:r>
        <w:t>Tên gọi của C</w:t>
      </w:r>
      <w:r>
        <w:t>H</w:t>
      </w:r>
      <w:r>
        <w:rPr>
          <w:vertAlign w:val="subscript"/>
        </w:rPr>
        <w:t>2</w:t>
      </w:r>
      <w:r>
        <w:t>=CH</w:t>
      </w:r>
      <w:r>
        <w:t>COOC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 xml:space="preserve"> là</w:t>
      </w:r>
      <w:r>
        <w:br/>
      </w:r>
      <w:r>
        <w:rPr>
          <w:b/>
        </w:rPr>
        <w:t xml:space="preserve">A. </w:t>
      </w:r>
      <w:r>
        <w:t>Phenyl propionat.</w:t>
      </w:r>
      <w:r>
        <w:t xml:space="preserve"> </w:t>
      </w:r>
      <w:r>
        <w:t xml:space="preserve"> </w:t>
      </w:r>
      <w:r>
        <w:br/>
      </w:r>
      <w:r>
        <w:rPr>
          <w:b/>
        </w:rPr>
        <w:t>B.</w:t>
      </w:r>
      <w:r>
        <w:t xml:space="preserve"> Benzyl acrylate.</w:t>
      </w:r>
      <w:r>
        <w:t xml:space="preserve"> </w:t>
      </w:r>
      <w:r>
        <w:br/>
      </w:r>
      <w:r>
        <w:rPr>
          <w:b/>
        </w:rPr>
        <w:t>C.</w:t>
      </w:r>
      <w:r>
        <w:t xml:space="preserve"> Phenyl acrylate.</w:t>
      </w:r>
      <w:r>
        <w:t xml:space="preserve"> </w:t>
      </w:r>
      <w:r>
        <w:br/>
      </w:r>
      <w:r>
        <w:rPr>
          <w:b/>
        </w:rPr>
        <w:t>D.</w:t>
      </w:r>
      <w:r>
        <w:t xml:space="preserve"> Phenyl metacrylate</w:t>
      </w:r>
      <w:r>
        <w:t>.</w:t>
      </w:r>
      <w:r>
        <w:br/>
      </w:r>
      <w:r>
        <w:rPr>
          <w:b/>
        </w:rPr>
        <w:t xml:space="preserve">Câu 29: </w:t>
      </w:r>
      <w:r>
        <w:t>Chất nào sau đây là ester đơn chức?</w:t>
      </w:r>
      <w:r>
        <w:br/>
      </w:r>
      <w:r>
        <w:rPr>
          <w:b/>
        </w:rPr>
        <w:t xml:space="preserve">A. </w:t>
      </w:r>
      <w:r>
        <w:t>CH</w:t>
      </w:r>
      <w:r>
        <w:rPr>
          <w:vertAlign w:val="subscript"/>
        </w:rPr>
        <w:t>3</w:t>
      </w:r>
      <w:r>
        <w:t>COOH.</w:t>
      </w:r>
      <w:r>
        <w:t xml:space="preserve"> </w:t>
      </w:r>
      <w:r>
        <w:br/>
      </w:r>
      <w:r>
        <w:rPr>
          <w:b/>
        </w:rPr>
        <w:t>B.</w:t>
      </w:r>
      <w:r>
        <w:t xml:space="preserve"> (HCOO)</w:t>
      </w:r>
      <w:r>
        <w:rPr>
          <w:vertAlign w:val="subscript"/>
        </w:rPr>
        <w:t>2</w:t>
      </w: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</w:t>
      </w:r>
      <w:r>
        <w:t>.</w:t>
      </w:r>
      <w:r>
        <w:t xml:space="preserve"> </w:t>
      </w:r>
      <w:r>
        <w:br/>
      </w:r>
      <w:r>
        <w:rPr>
          <w:b/>
        </w:rPr>
        <w:t>C.</w:t>
      </w:r>
      <w:r>
        <w:t xml:space="preserve"> CH</w:t>
      </w:r>
      <w:r>
        <w:rPr>
          <w:vertAlign w:val="subscript"/>
        </w:rPr>
        <w:t>2</w:t>
      </w:r>
      <w:r>
        <w:t>(COOCH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.</w:t>
      </w:r>
      <w:r>
        <w:t xml:space="preserve"> </w:t>
      </w:r>
      <w:r>
        <w:br/>
      </w:r>
      <w:r>
        <w:rPr>
          <w:b/>
        </w:rPr>
        <w:t>D.</w:t>
      </w:r>
      <w:r>
        <w:t xml:space="preserve"> CH</w:t>
      </w:r>
      <w:r>
        <w:rPr>
          <w:vertAlign w:val="subscript"/>
        </w:rPr>
        <w:t>3</w:t>
      </w:r>
      <w:r>
        <w:t>COOC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.</w:t>
      </w:r>
      <w:r>
        <w:br/>
      </w:r>
      <w:r>
        <w:rPr>
          <w:b/>
        </w:rPr>
        <w:t xml:space="preserve">Câu 30: </w:t>
      </w:r>
      <w:r>
        <w:t>Tỉ khối hơi của một ester no, đơn chức X so với dung dịch hydrogen là 30. Công thức phân tử của X là</w:t>
      </w:r>
      <w:r>
        <w:br/>
      </w:r>
      <w:r>
        <w:rPr>
          <w:b/>
        </w:rPr>
        <w:t xml:space="preserve">A. </w:t>
      </w:r>
      <w:r>
        <w:t>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8</w:t>
      </w:r>
      <w:r>
        <w:t>O</w:t>
      </w:r>
      <w:r>
        <w:rPr>
          <w:vertAlign w:val="subscript"/>
        </w:rPr>
        <w:t>2</w:t>
      </w:r>
      <w:r>
        <w:t>.</w:t>
      </w:r>
      <w:r>
        <w:t xml:space="preserve"> </w:t>
      </w:r>
      <w:r>
        <w:br/>
      </w:r>
      <w:r>
        <w:rPr>
          <w:b/>
        </w:rPr>
        <w:t>B.</w:t>
      </w:r>
      <w:r>
        <w:t xml:space="preserve"> 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6</w:t>
      </w:r>
      <w:r>
        <w:t>O</w:t>
      </w:r>
      <w:r>
        <w:rPr>
          <w:vertAlign w:val="subscript"/>
        </w:rPr>
        <w:t>2</w:t>
      </w:r>
      <w:r>
        <w:t>.</w:t>
      </w:r>
      <w:r>
        <w:t xml:space="preserve"> </w:t>
      </w:r>
      <w:r>
        <w:br/>
      </w:r>
      <w:r>
        <w:t xml:space="preserve"> </w:t>
      </w:r>
      <w:r>
        <w:rPr>
          <w:b/>
        </w:rPr>
        <w:t>C.</w:t>
      </w:r>
      <w:r>
        <w:t xml:space="preserve"> C</w:t>
      </w:r>
      <w:r>
        <w:rPr>
          <w:vertAlign w:val="subscript"/>
        </w:rPr>
        <w:t>5</w:t>
      </w:r>
      <w:r>
        <w:t>H</w:t>
      </w:r>
      <w:r>
        <w:rPr>
          <w:vertAlign w:val="subscript"/>
        </w:rPr>
        <w:t>10</w:t>
      </w:r>
      <w:r>
        <w:t>O</w:t>
      </w:r>
      <w:r>
        <w:rPr>
          <w:vertAlign w:val="subscript"/>
        </w:rPr>
        <w:t>2</w:t>
      </w:r>
      <w:r>
        <w:t>.</w:t>
      </w:r>
      <w:r>
        <w:t xml:space="preserve"> </w:t>
      </w:r>
      <w:r>
        <w:br/>
      </w:r>
      <w:r>
        <w:rPr>
          <w:b/>
        </w:rPr>
        <w:t>D.</w:t>
      </w:r>
      <w:r>
        <w:t xml:space="preserve">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</w:t>
      </w:r>
      <w:r>
        <w:t>O</w:t>
      </w:r>
      <w:r>
        <w:rPr>
          <w:vertAlign w:val="subscript"/>
        </w:rPr>
        <w:t>2</w:t>
      </w:r>
      <w:r>
        <w:t>.</w:t>
      </w:r>
      <w:r>
        <w:br/>
      </w:r>
      <w:r>
        <w:rPr>
          <w:b/>
        </w:rPr>
        <w:t xml:space="preserve">Câu 31: </w:t>
      </w:r>
      <w:r>
        <w:t>Ester nào sau đây là ester no, đơn chức, mạch hở?</w:t>
      </w:r>
      <w:r>
        <w:br/>
      </w:r>
      <w:r>
        <w:rPr>
          <w:b/>
        </w:rPr>
        <w:t xml:space="preserve">A. </w:t>
      </w: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3</w:t>
      </w:r>
      <w:r>
        <w:t>COOCH</w:t>
      </w:r>
      <w:r>
        <w:rPr>
          <w:vertAlign w:val="subscript"/>
        </w:rPr>
        <w:t>3</w:t>
      </w:r>
      <w:r>
        <w:t>.</w:t>
      </w:r>
      <w:r>
        <w:t xml:space="preserve"> </w:t>
      </w:r>
      <w:r>
        <w:br/>
      </w:r>
      <w:r>
        <w:rPr>
          <w:b/>
        </w:rPr>
        <w:t>B.</w:t>
      </w:r>
      <w:r>
        <w:t xml:space="preserve"> HCOOC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5</w:t>
      </w:r>
      <w:r>
        <w:t>.</w:t>
      </w:r>
      <w:r>
        <w:t xml:space="preserve"> </w:t>
      </w:r>
      <w:r>
        <w:br/>
      </w:r>
      <w:r>
        <w:rPr>
          <w:b/>
        </w:rPr>
        <w:t>C.</w:t>
      </w:r>
      <w:r>
        <w:t xml:space="preserve"> CH</w:t>
      </w:r>
      <w:r>
        <w:rPr>
          <w:vertAlign w:val="subscript"/>
        </w:rPr>
        <w:t>3</w:t>
      </w:r>
      <w:r>
        <w:t>COOC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.</w:t>
      </w:r>
      <w:r>
        <w:t xml:space="preserve"> </w:t>
      </w:r>
      <w:r>
        <w:br/>
      </w:r>
      <w:r>
        <w:rPr>
          <w:b/>
        </w:rPr>
        <w:t>D.</w:t>
      </w:r>
      <w:r>
        <w:t xml:space="preserve"> CH</w:t>
      </w:r>
      <w:r>
        <w:rPr>
          <w:vertAlign w:val="subscript"/>
        </w:rPr>
        <w:t>3</w:t>
      </w:r>
      <w:r>
        <w:t>COOC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.</w:t>
      </w:r>
      <w:r>
        <w:br/>
      </w:r>
      <w:r>
        <w:rPr>
          <w:b/>
        </w:rPr>
        <w:t xml:space="preserve">Câu 32: </w:t>
      </w:r>
      <w:r>
        <w:t>Chất nào sau đây có 8 nguyên tử H trong phân tử ?</w:t>
      </w:r>
      <w:r>
        <w:br/>
      </w:r>
      <w:r>
        <w:rPr>
          <w:b/>
        </w:rPr>
        <w:t xml:space="preserve">A. </w:t>
      </w:r>
      <w:r>
        <w:t>ethyl alcohol.</w:t>
      </w:r>
      <w:r>
        <w:t xml:space="preserve"> </w:t>
      </w:r>
      <w:r>
        <w:br/>
      </w:r>
      <w:r>
        <w:rPr>
          <w:b/>
        </w:rPr>
        <w:t>B.</w:t>
      </w:r>
      <w:r>
        <w:t xml:space="preserve"> propionic acid.</w:t>
      </w:r>
      <w:r>
        <w:t xml:space="preserve"> </w:t>
      </w:r>
      <w:r>
        <w:br/>
      </w:r>
      <w:r>
        <w:rPr>
          <w:b/>
        </w:rPr>
        <w:t>C.</w:t>
      </w:r>
      <w:r>
        <w:t xml:space="preserve"> ethyl acetate.</w:t>
      </w:r>
      <w:r>
        <w:t xml:space="preserve"> </w:t>
      </w:r>
      <w:r>
        <w:br/>
      </w:r>
      <w:r>
        <w:t xml:space="preserve"> </w:t>
      </w:r>
      <w:r>
        <w:rPr>
          <w:b/>
        </w:rPr>
        <w:t>D.</w:t>
      </w:r>
      <w:r>
        <w:t xml:space="preserve"> phenol.</w:t>
      </w:r>
      <w:r>
        <w:br/>
      </w:r>
      <w:r>
        <w:rPr>
          <w:b/>
        </w:rPr>
        <w:t xml:space="preserve">Câu 33: </w:t>
      </w:r>
      <w:r>
        <w:t>Chất nào sau đây có 3 nguyên tử C trong phân tử?</w:t>
      </w:r>
      <w:r>
        <w:br/>
      </w:r>
      <w:r>
        <w:rPr>
          <w:b/>
        </w:rPr>
        <w:t xml:space="preserve">A. </w:t>
      </w:r>
      <w:r>
        <w:t>Vinyl acethylene.</w:t>
      </w:r>
      <w:r>
        <w:t xml:space="preserve"> </w:t>
      </w:r>
      <w:r>
        <w:br/>
      </w:r>
      <w:r>
        <w:rPr>
          <w:b/>
        </w:rPr>
        <w:t>B.</w:t>
      </w:r>
      <w:r>
        <w:t xml:space="preserve"> methyl formate.</w:t>
      </w:r>
      <w:r>
        <w:t xml:space="preserve"> </w:t>
      </w:r>
      <w:r>
        <w:br/>
      </w:r>
      <w:r>
        <w:rPr>
          <w:b/>
        </w:rPr>
        <w:t>C.</w:t>
      </w:r>
      <w:r>
        <w:t xml:space="preserve"> propanal.</w:t>
      </w:r>
      <w:r>
        <w:t xml:space="preserve"> </w:t>
      </w:r>
      <w:r>
        <w:br/>
      </w:r>
      <w:r>
        <w:rPr>
          <w:b/>
        </w:rPr>
        <w:t>D.</w:t>
      </w:r>
      <w:r>
        <w:t xml:space="preserve"> acetic acid.</w:t>
      </w:r>
      <w:r>
        <w:br/>
      </w:r>
      <w:r>
        <w:rPr>
          <w:b/>
        </w:rPr>
        <w:t xml:space="preserve">Câu 34: </w:t>
      </w:r>
      <w:r>
        <w:t>Số ester có công thức phân tử 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8</w:t>
      </w:r>
      <w:r>
        <w:t>O</w:t>
      </w:r>
      <w:r>
        <w:rPr>
          <w:vertAlign w:val="subscript"/>
        </w:rPr>
        <w:t>2</w:t>
      </w:r>
      <w:r>
        <w:t xml:space="preserve"> mà khi thủy phân thu được sản phẩm có khả năng phản ứng với thuốc thử Tollens là</w:t>
      </w:r>
      <w:r>
        <w:br/>
      </w:r>
      <w:r>
        <w:rPr>
          <w:b/>
        </w:rPr>
        <w:t>A.</w:t>
      </w:r>
      <w:r>
        <w:t xml:space="preserve"> </w:t>
      </w:r>
      <w:r>
        <w:t>1.</w:t>
      </w:r>
      <w:r>
        <w:t xml:space="preserve"> </w:t>
      </w:r>
      <w:r>
        <w:br/>
      </w:r>
      <w:r>
        <w:rPr>
          <w:b/>
        </w:rPr>
        <w:t>B.</w:t>
      </w:r>
      <w:r>
        <w:t xml:space="preserve"> 2.</w:t>
      </w:r>
      <w:r>
        <w:t xml:space="preserve"> </w:t>
      </w:r>
      <w:r>
        <w:br/>
      </w:r>
      <w:r>
        <w:rPr>
          <w:b/>
        </w:rPr>
        <w:t>C.</w:t>
      </w:r>
      <w:r>
        <w:t xml:space="preserve"> 3.</w:t>
      </w:r>
      <w:r>
        <w:t xml:space="preserve"> </w:t>
      </w:r>
      <w:r>
        <w:br/>
      </w:r>
      <w:r>
        <w:rPr>
          <w:b/>
        </w:rPr>
        <w:t>D.</w:t>
      </w:r>
      <w:r>
        <w:t xml:space="preserve"> 4.</w:t>
      </w:r>
      <w:r>
        <w:br/>
      </w:r>
      <w:r>
        <w:rPr>
          <w:b/>
        </w:rPr>
        <w:t xml:space="preserve">Câu 35: </w:t>
      </w:r>
      <w:r>
        <w:t xml:space="preserve">Số ester ứng với công thức phân tử </w:t>
      </w:r>
      <w:r>
        <w:t>C</w:t>
      </w:r>
      <w:r>
        <w:rPr>
          <w:vertAlign w:val="subscript"/>
        </w:rPr>
        <w:t>5</w:t>
      </w:r>
      <w:r>
        <w:t>H</w:t>
      </w:r>
      <w:r>
        <w:rPr>
          <w:vertAlign w:val="subscript"/>
        </w:rPr>
        <w:t>10</w:t>
      </w:r>
      <w:r>
        <w:t>O</w:t>
      </w:r>
      <w:r>
        <w:rPr>
          <w:vertAlign w:val="subscript"/>
        </w:rPr>
        <w:t>2</w:t>
      </w:r>
      <w:r>
        <w:t xml:space="preserve"> có khả năng tham gia phản ứng tráng </w:t>
      </w:r>
      <w:r>
        <w:t>bạc</w:t>
      </w:r>
      <w:r>
        <w:t xml:space="preserve"> là</w:t>
      </w:r>
      <w:r>
        <w:br/>
      </w:r>
      <w:r>
        <w:rPr>
          <w:b/>
        </w:rPr>
        <w:t>A.</w:t>
      </w:r>
      <w:r>
        <w:t xml:space="preserve"> </w:t>
      </w:r>
      <w:r>
        <w:t>1</w:t>
      </w:r>
      <w:r>
        <w:t>.</w:t>
      </w:r>
      <w:r>
        <w:t xml:space="preserve"> </w:t>
      </w:r>
      <w:r>
        <w:br/>
      </w:r>
      <w:r>
        <w:rPr>
          <w:b/>
        </w:rPr>
        <w:t>B.</w:t>
      </w:r>
      <w:r>
        <w:t xml:space="preserve"> </w:t>
      </w:r>
      <w:r>
        <w:t>3</w:t>
      </w:r>
      <w:r>
        <w:t>.</w:t>
      </w:r>
      <w:r>
        <w:t xml:space="preserve"> </w:t>
      </w:r>
      <w:r>
        <w:br/>
      </w:r>
      <w:r>
        <w:t xml:space="preserve"> </w:t>
      </w:r>
      <w:r>
        <w:rPr>
          <w:b/>
        </w:rPr>
        <w:t>C.</w:t>
      </w:r>
      <w:r>
        <w:t xml:space="preserve"> </w:t>
      </w:r>
      <w:r>
        <w:t>2</w:t>
      </w:r>
      <w:r>
        <w:t>.</w:t>
      </w:r>
      <w:r>
        <w:t xml:space="preserve"> </w:t>
      </w:r>
      <w:r>
        <w:br/>
      </w:r>
      <w:r>
        <w:rPr>
          <w:b/>
        </w:rPr>
        <w:t>D.</w:t>
      </w:r>
      <w:r>
        <w:t xml:space="preserve"> </w:t>
      </w:r>
      <w:r>
        <w:t>4</w:t>
      </w:r>
      <w:r>
        <w:t>.</w:t>
      </w:r>
      <w:r>
        <w:br/>
      </w:r>
      <w:r>
        <w:rPr>
          <w:b/>
        </w:rPr>
        <w:t xml:space="preserve">Câu 36: </w:t>
      </w:r>
      <w:r>
        <w:t xml:space="preserve">Khi thủy phân ester </w:t>
      </w:r>
      <w:r>
        <w:t xml:space="preserve">mạch hở, </w:t>
      </w:r>
      <w:r>
        <w:t>có công thức 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6</w:t>
      </w:r>
      <w:r>
        <w:t>O</w:t>
      </w:r>
      <w:r>
        <w:rPr>
          <w:vertAlign w:val="subscript"/>
        </w:rPr>
        <w:t>2</w:t>
      </w:r>
      <w:r>
        <w:t xml:space="preserve"> thu được sản phẩm có khả năng tráng </w:t>
      </w:r>
      <w:r>
        <w:t>bạc</w:t>
      </w:r>
      <w:r>
        <w:t>. Số ester thỏa mãn là</w:t>
      </w:r>
      <w:r>
        <w:br/>
      </w:r>
      <w:r>
        <w:rPr>
          <w:b/>
        </w:rPr>
        <w:t>A.</w:t>
      </w:r>
      <w:r>
        <w:t xml:space="preserve"> </w:t>
      </w:r>
      <w:r>
        <w:t>5.</w:t>
      </w:r>
      <w:r>
        <w:t xml:space="preserve"> </w:t>
      </w:r>
      <w:r>
        <w:br/>
      </w:r>
      <w:r>
        <w:rPr>
          <w:b/>
        </w:rPr>
        <w:t>B.</w:t>
      </w:r>
      <w:r>
        <w:t xml:space="preserve"> 4.</w:t>
      </w:r>
      <w:r>
        <w:t xml:space="preserve"> </w:t>
      </w:r>
      <w:r>
        <w:br/>
      </w:r>
      <w:r>
        <w:t xml:space="preserve"> </w:t>
      </w:r>
      <w:r>
        <w:rPr>
          <w:b/>
        </w:rPr>
        <w:t>C.</w:t>
      </w:r>
      <w:r>
        <w:t xml:space="preserve"> 3.</w:t>
      </w:r>
      <w:r>
        <w:t xml:space="preserve"> </w:t>
      </w:r>
      <w:r>
        <w:br/>
      </w:r>
      <w:r>
        <w:rPr>
          <w:b/>
        </w:rPr>
        <w:t>D.</w:t>
      </w:r>
      <w:r>
        <w:t xml:space="preserve"> 1</w:t>
      </w:r>
      <w:r>
        <w:t>.</w:t>
      </w:r>
      <w:r>
        <w:br/>
      </w:r>
      <w:r>
        <w:rPr>
          <w:b/>
        </w:rPr>
        <w:t xml:space="preserve">Câu 37: </w:t>
      </w:r>
      <w:r>
        <w:t xml:space="preserve">X là một ester no, đơn chức, mạch hở. Trong phân tử X có ba nguyên tử carbon. Số </w:t>
      </w:r>
      <w:r>
        <w:t>công thức cấu tạo</w:t>
      </w:r>
      <w:r>
        <w:t xml:space="preserve"> của X thoả mãn là</w:t>
      </w:r>
      <w:r>
        <w:br/>
      </w:r>
      <w:r>
        <w:rPr>
          <w:b/>
        </w:rPr>
        <w:t xml:space="preserve">A. </w:t>
      </w:r>
      <w:r>
        <w:t>2.</w:t>
      </w:r>
      <w:r>
        <w:t xml:space="preserve"> </w:t>
      </w:r>
      <w:r>
        <w:br/>
      </w:r>
      <w:r>
        <w:rPr>
          <w:b/>
        </w:rPr>
        <w:t>B.</w:t>
      </w:r>
      <w:r>
        <w:t xml:space="preserve"> 5.</w:t>
      </w:r>
      <w:r>
        <w:t xml:space="preserve"> </w:t>
      </w:r>
      <w:r>
        <w:br/>
      </w:r>
      <w:r>
        <w:t xml:space="preserve"> </w:t>
      </w:r>
      <w:r>
        <w:rPr>
          <w:b/>
        </w:rPr>
        <w:t>C.</w:t>
      </w:r>
      <w:r>
        <w:t xml:space="preserve"> 4.</w:t>
      </w:r>
      <w:r>
        <w:t xml:space="preserve"> </w:t>
      </w:r>
      <w:r>
        <w:br/>
      </w:r>
      <w:r>
        <w:rPr>
          <w:b/>
        </w:rPr>
        <w:t>D.</w:t>
      </w:r>
      <w:r>
        <w:t xml:space="preserve"> 3.</w:t>
      </w:r>
      <w:r>
        <w:br/>
      </w:r>
      <w:r>
        <w:rPr>
          <w:b/>
        </w:rPr>
        <w:t xml:space="preserve">Câu 38: </w:t>
      </w:r>
      <w:r>
        <w:t>Ester X có vòng benzene và có công thức phân tử C</w:t>
      </w:r>
      <w:r>
        <w:rPr>
          <w:vertAlign w:val="subscript"/>
        </w:rPr>
        <w:t>8</w:t>
      </w:r>
      <w:r>
        <w:t>H</w:t>
      </w:r>
      <w:r>
        <w:rPr>
          <w:vertAlign w:val="subscript"/>
        </w:rPr>
        <w:t>8</w:t>
      </w:r>
      <w:r>
        <w:t>O</w:t>
      </w:r>
      <w:r>
        <w:rPr>
          <w:vertAlign w:val="subscript"/>
        </w:rPr>
        <w:t>2</w:t>
      </w:r>
      <w:r>
        <w:t>. Số đồng phân cấu tạo của X là</w:t>
      </w:r>
      <w:r>
        <w:br/>
      </w:r>
      <w:r>
        <w:rPr>
          <w:b/>
        </w:rPr>
        <w:t xml:space="preserve">A. </w:t>
      </w:r>
      <w:r>
        <w:t>2.</w:t>
      </w:r>
      <w:r>
        <w:t xml:space="preserve"> </w:t>
      </w:r>
      <w:r>
        <w:br/>
      </w:r>
      <w:r>
        <w:rPr>
          <w:b/>
        </w:rPr>
        <w:t>B.</w:t>
      </w:r>
      <w:r>
        <w:t xml:space="preserve"> 3.</w:t>
      </w:r>
      <w:r>
        <w:t xml:space="preserve"> </w:t>
      </w:r>
      <w:r>
        <w:br/>
      </w:r>
      <w:r>
        <w:rPr>
          <w:b/>
        </w:rPr>
        <w:t>C.</w:t>
      </w:r>
      <w:r>
        <w:t xml:space="preserve"> 6.</w:t>
      </w:r>
      <w:r>
        <w:t xml:space="preserve"> </w:t>
      </w:r>
      <w:r>
        <w:br/>
      </w:r>
      <w:r>
        <w:rPr>
          <w:b/>
        </w:rPr>
        <w:t>D.</w:t>
      </w:r>
      <w:r>
        <w:t xml:space="preserve"> 5.</w:t>
      </w:r>
      <w:r>
        <w:br/>
      </w:r>
      <w:r>
        <w:rPr>
          <w:b/>
        </w:rPr>
        <w:t xml:space="preserve">Câu 39: </w:t>
      </w:r>
      <w:r>
        <w:t>Một ester no, đơn chức, mạch hở có 48,65% carbon trong phân tử thì số đồng phân ester là</w:t>
      </w:r>
      <w:r>
        <w:br/>
      </w:r>
      <w:r>
        <w:rPr>
          <w:b/>
        </w:rPr>
        <w:t>A.</w:t>
      </w:r>
      <w:r>
        <w:t xml:space="preserve"> </w:t>
      </w:r>
      <w:r>
        <w:t>2.</w:t>
      </w:r>
      <w:r>
        <w:t xml:space="preserve"> </w:t>
      </w:r>
      <w:r>
        <w:br/>
      </w:r>
      <w:r>
        <w:rPr>
          <w:b/>
        </w:rPr>
        <w:t>B.</w:t>
      </w:r>
      <w:r>
        <w:t xml:space="preserve"> 1.</w:t>
      </w:r>
      <w:r>
        <w:t xml:space="preserve"> </w:t>
      </w:r>
      <w:r>
        <w:br/>
      </w:r>
      <w:r>
        <w:rPr>
          <w:b/>
        </w:rPr>
        <w:t>C.</w:t>
      </w:r>
      <w:r>
        <w:t xml:space="preserve"> 3.</w:t>
      </w:r>
      <w:r>
        <w:t xml:space="preserve"> </w:t>
      </w:r>
      <w:r>
        <w:br/>
      </w:r>
      <w:r>
        <w:rPr>
          <w:b/>
        </w:rPr>
        <w:t>D.</w:t>
      </w:r>
      <w:r>
        <w:t xml:space="preserve"> 4.</w:t>
      </w:r>
      <w:r>
        <w:br/>
      </w:r>
      <w:r>
        <w:rPr>
          <w:b/>
        </w:rPr>
        <w:t xml:space="preserve">Câu 40: </w:t>
      </w:r>
      <w:r>
        <w:t>Trong phân tử ester (X) no, đơn chức, mạch hở có thành phần hydrogen chiếm 9,09% khối lượng. Số đồng phân ester của X là</w:t>
      </w:r>
      <w:r>
        <w:br/>
      </w:r>
      <w:r>
        <w:rPr>
          <w:b/>
        </w:rPr>
        <w:t>A.</w:t>
      </w:r>
      <w:r>
        <w:t xml:space="preserve"> </w:t>
      </w:r>
      <w:r>
        <w:t>5.</w:t>
      </w:r>
      <w:r>
        <w:t xml:space="preserve"> </w:t>
      </w:r>
      <w:r>
        <w:br/>
      </w:r>
      <w:r>
        <w:rPr>
          <w:b/>
        </w:rPr>
        <w:t>B.</w:t>
      </w:r>
      <w:r>
        <w:t xml:space="preserve"> 4.</w:t>
      </w:r>
      <w:r>
        <w:t xml:space="preserve"> </w:t>
      </w:r>
      <w:r>
        <w:br/>
      </w:r>
      <w:r>
        <w:rPr>
          <w:b/>
        </w:rPr>
        <w:t>C.</w:t>
      </w:r>
      <w:r>
        <w:t xml:space="preserve"> 3.</w:t>
      </w:r>
      <w:r>
        <w:t xml:space="preserve"> </w:t>
      </w:r>
      <w:r>
        <w:br/>
      </w:r>
      <w:r>
        <w:rPr>
          <w:b/>
        </w:rPr>
        <w:t>D.</w:t>
      </w:r>
      <w:r>
        <w:t xml:space="preserve"> 2.</w:t>
      </w:r>
      <w:r>
        <w:br/>
      </w:r>
      <w:r>
        <w:t>.......................................</w:t>
      </w:r>
      <w:r>
        <w:br/>
      </w:r>
      <w:r>
        <w:t>.......................................</w:t>
      </w:r>
      <w:r>
        <w:br/>
      </w:r>
      <w:r>
        <w:t>.......................................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