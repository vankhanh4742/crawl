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7: Bài tập về phản ứng thủy phân tinh bột/ cellulose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7: BÀI TẬP VỀ PHẢN ỨNG THUỶ PHÂN TINH BỘT/ CELLULOSE</w:t>
      </w:r>
      <w:r>
        <w:br/>
      </w:r>
      <w:r>
        <w:rPr>
          <w:b/>
        </w:rPr>
        <w:t>A. Lý thuyết và phương pháp giải</w:t>
      </w:r>
      <w:r>
        <w:br/>
      </w:r>
      <w:r>
        <w:br/>
      </w:r>
      <w:r>
        <w:rPr>
          <w:b/>
        </w:rPr>
        <w:t>Bài toán thường gặp: Thủy phân tinh bột hoặc cellulose (C6H10O5)n sau đó lên men sản phẩm.</w:t>
      </w:r>
      <w:r>
        <w:br/>
      </w:r>
      <w:r>
        <w:t>(C</w:t>
      </w:r>
      <w:r>
        <w:rPr>
          <w:vertAlign w:val="subscript"/>
        </w:rPr>
        <w:t>6</w:t>
      </w:r>
      <w:r>
        <w:t>H</w:t>
      </w:r>
      <w:r>
        <w:rPr>
          <w:vertAlign w:val="subscript"/>
        </w:rPr>
        <w:t>10</w:t>
      </w:r>
      <w:r>
        <w:t>O</w:t>
      </w:r>
      <w:r>
        <w:rPr>
          <w:vertAlign w:val="subscript"/>
        </w:rPr>
        <w:t>5</w:t>
      </w:r>
      <w:r>
        <w:t>)</w:t>
      </w:r>
      <w:r>
        <w:rPr>
          <w:vertAlign w:val="subscript"/>
        </w:rPr>
        <w:t>n</w:t>
      </w:r>
      <w:r>
        <w:t xml:space="preserve"> </w:t>
      </w:r>
      <w:r>
        <w:t>H</w:t>
      </w:r>
      <w:r>
        <w:t>1</w:t>
      </w:r>
      <w:r>
        <w:t>→</w:t>
      </w:r>
      <w:r>
        <w:t>→H_(1)</w:t>
      </w:r>
      <w:r>
        <w:t xml:space="preserve"> </w:t>
      </w:r>
      <w:r>
        <w:t>n C</w:t>
      </w:r>
      <w:r>
        <w:rPr>
          <w:vertAlign w:val="subscript"/>
        </w:rPr>
        <w:t>6</w:t>
      </w:r>
      <w:r>
        <w:t>H</w:t>
      </w:r>
      <w:r>
        <w:rPr>
          <w:vertAlign w:val="subscript"/>
        </w:rPr>
        <w:t>12</w:t>
      </w:r>
      <w:r>
        <w:t>O</w:t>
      </w:r>
      <w:r>
        <w:rPr>
          <w:vertAlign w:val="subscript"/>
        </w:rPr>
        <w:t>6</w:t>
      </w:r>
      <w:r>
        <w:t xml:space="preserve"> (glucose) </w:t>
      </w:r>
      <w:r>
        <w:t>H</w:t>
      </w:r>
      <w:r>
        <w:t>2</w:t>
      </w:r>
      <w:r>
        <w:t>→</w:t>
      </w:r>
      <w:r>
        <w:t>→H_(2)</w:t>
      </w:r>
      <w:r>
        <w:t xml:space="preserve"> </w:t>
      </w:r>
      <w:r>
        <w:t>2n C</w:t>
      </w:r>
      <w:r>
        <w:rPr>
          <w:vertAlign w:val="subscript"/>
        </w:rPr>
        <w:t>2</w:t>
      </w:r>
      <w:r>
        <w:t>H</w:t>
      </w:r>
      <w:r>
        <w:rPr>
          <w:vertAlign w:val="subscript"/>
        </w:rPr>
        <w:t>5</w:t>
      </w:r>
      <w:r>
        <w:t>OH</w:t>
      </w:r>
      <w:r>
        <w:t xml:space="preserve"> </w:t>
      </w:r>
      <w:r>
        <w:t>+</w:t>
      </w:r>
      <w:r>
        <w:t xml:space="preserve"> </w:t>
      </w:r>
      <w:r>
        <w:t>2n CO</w:t>
      </w:r>
      <w:r>
        <w:rPr>
          <w:vertAlign w:val="subscript"/>
        </w:rPr>
        <w:t>2</w:t>
      </w:r>
      <w:r>
        <w:t>.</w:t>
      </w:r>
      <w:r>
        <w:br/>
      </w:r>
      <w:r>
        <w:t xml:space="preserve"> </w:t>
      </w:r>
      <w:r>
        <w:t xml:space="preserve"> </w:t>
      </w:r>
      <w:r>
        <w:t xml:space="preserve"> </w:t>
      </w:r>
      <w:r>
        <w:t>162n</w:t>
      </w:r>
      <w:r>
        <w:t xml:space="preserve"> </w:t>
      </w:r>
      <w:r>
        <w:t>→</w:t>
      </w:r>
      <w:r>
        <w:t>→</w:t>
      </w:r>
      <w:r>
        <w:t xml:space="preserve"> </w:t>
      </w:r>
      <w:r>
        <w:t>180n</w:t>
      </w:r>
      <w:r>
        <w:t xml:space="preserve"> </w:t>
      </w:r>
      <w:r>
        <w:t>→</w:t>
      </w:r>
      <w:r>
        <w:t>→</w:t>
      </w:r>
      <w:r>
        <w:t xml:space="preserve"> </w:t>
      </w:r>
      <w:r>
        <w:t xml:space="preserve"> </w:t>
      </w:r>
      <w:r>
        <w:t>92n</w:t>
      </w:r>
      <w:r>
        <w:t xml:space="preserve"> </w:t>
      </w:r>
      <w:r>
        <w:t xml:space="preserve"> </w:t>
      </w:r>
      <w:r>
        <w:t>88n</w:t>
      </w:r>
      <w:r>
        <w:br/>
      </w:r>
      <w:r>
        <w:t>Trong quá trình giải bài tập để đơn giản chỉ cần xét 1 mắt xích (nên bỏ qua n). Khi đề bài yêu cầu tính số mắt xích thì mới dùng n.</w:t>
      </w:r>
      <w:r>
        <w:br/>
      </w:r>
      <w:r>
        <w:br/>
      </w:r>
      <w:r>
        <w:rPr>
          <w:b/>
        </w:rPr>
        <w:t>B. Bài tập minh hoạ</w:t>
      </w:r>
      <w:r>
        <w:br/>
      </w:r>
      <w:r>
        <w:rPr>
          <w:b/>
        </w:rPr>
        <w:t>Câu 1.</w:t>
      </w:r>
      <w:r>
        <w:t xml:space="preserve"> Tại một nhà máy rượu, cứ 10 tấn tinh bột (chứa 6,85% tạp chất trơ) sẽ sản xuất được 7,21 m</w:t>
      </w:r>
      <w:r>
        <w:rPr>
          <w:vertAlign w:val="superscript"/>
        </w:rPr>
        <w:t>3</w:t>
      </w:r>
      <w:r>
        <w:t xml:space="preserve"> ethanol 40</w:t>
      </w:r>
      <w:r>
        <w:rPr>
          <w:vertAlign w:val="superscript"/>
        </w:rPr>
        <w:t>o</w:t>
      </w:r>
      <w:r>
        <w:t xml:space="preserve"> (cho khối lượng riêng của ethanol nguyên chất là 0,789 g/cm</w:t>
      </w:r>
      <w:r>
        <w:rPr>
          <w:vertAlign w:val="superscript"/>
        </w:rPr>
        <w:t>3</w:t>
      </w:r>
      <w:r>
        <w:t xml:space="preserve">). Hiệu suất của quá trình sản xuất là bao nhiêu ? </w:t>
      </w:r>
      <w:r>
        <w:br/>
      </w:r>
      <w:r>
        <w:rPr>
          <w:b/>
        </w:rPr>
        <w:t xml:space="preserve">A. </w:t>
      </w:r>
      <w:r>
        <w:t xml:space="preserve">40,07%. </w:t>
      </w:r>
      <w:r>
        <w:rPr>
          <w:b/>
        </w:rPr>
        <w:t xml:space="preserve"> </w:t>
      </w:r>
      <w:r>
        <w:br/>
      </w:r>
      <w:r>
        <w:rPr>
          <w:b/>
        </w:rPr>
        <w:t xml:space="preserve">B. </w:t>
      </w:r>
      <w:r>
        <w:t xml:space="preserve">43,01%. </w:t>
      </w:r>
      <w:r>
        <w:rPr>
          <w:b/>
        </w:rPr>
        <w:t xml:space="preserve"> </w:t>
      </w:r>
      <w:r>
        <w:br/>
      </w:r>
      <w:r>
        <w:rPr>
          <w:b/>
        </w:rPr>
        <w:t xml:space="preserve">C. </w:t>
      </w:r>
      <w:r>
        <w:t xml:space="preserve">80,14%. </w:t>
      </w:r>
      <w:r>
        <w:rPr>
          <w:b/>
        </w:rPr>
        <w:t xml:space="preserve"> </w:t>
      </w:r>
      <w:r>
        <w:br/>
      </w:r>
      <w:r>
        <w:rPr>
          <w:b/>
        </w:rPr>
        <w:t xml:space="preserve">D. </w:t>
      </w:r>
      <w:r>
        <w:t xml:space="preserve">86,03%. </w:t>
      </w:r>
      <w:r>
        <w:br/>
      </w:r>
      <w:r>
        <w:rPr>
          <w:b/>
        </w:rPr>
        <w:t>Câu 2:</w:t>
      </w:r>
      <w:r>
        <w:t xml:space="preserve"> Tiến hành sản xuất ethyl alcohol từ cellulose với hiệu suất của toàn bộ quá trình là 70%. Để sản xuất 2 tấn ethyl alcohol, khối lượng cellulose cần dùng là </w:t>
      </w:r>
      <w:r>
        <w:br/>
      </w:r>
      <w:r>
        <w:rPr>
          <w:b/>
        </w:rPr>
        <w:t>A.</w:t>
      </w:r>
      <w:r>
        <w:t xml:space="preserve"> 5,031 tấn.</w:t>
      </w:r>
      <w:r>
        <w:t xml:space="preserve"> </w:t>
      </w:r>
      <w:r>
        <w:t xml:space="preserve"> </w:t>
      </w:r>
      <w:r>
        <w:br/>
      </w:r>
      <w:r>
        <w:rPr>
          <w:b/>
        </w:rPr>
        <w:t>B.</w:t>
      </w:r>
      <w:r>
        <w:t xml:space="preserve"> 10,062 tấn.</w:t>
      </w:r>
      <w:r>
        <w:t xml:space="preserve"> </w:t>
      </w:r>
      <w:r>
        <w:t xml:space="preserve"> </w:t>
      </w:r>
      <w:r>
        <w:br/>
      </w:r>
      <w:r>
        <w:rPr>
          <w:b/>
        </w:rPr>
        <w:t>C.</w:t>
      </w:r>
      <w:r>
        <w:t xml:space="preserve"> 3,521 tấn.</w:t>
      </w:r>
      <w:r>
        <w:t xml:space="preserve"> </w:t>
      </w:r>
      <w:r>
        <w:t xml:space="preserve"> </w:t>
      </w:r>
      <w:r>
        <w:br/>
      </w:r>
      <w:r>
        <w:rPr>
          <w:b/>
        </w:rPr>
        <w:t>D.</w:t>
      </w:r>
      <w:r>
        <w:t xml:space="preserve"> 2,515 tấn</w:t>
      </w:r>
      <w:r>
        <w:br/>
      </w:r>
      <w:r>
        <w:rPr>
          <w:b/>
        </w:rPr>
        <w:t>Câu 3:</w:t>
      </w:r>
      <w:r>
        <w:t xml:space="preserve"> Thuỷ phân 1 kg gạo chứa 75% tinh bột trong môi trường acid. Biết hiệu suất phản ứng đạt 80% thì lượng glucose thu được là</w:t>
      </w:r>
      <w:r>
        <w:br/>
      </w:r>
      <w:r>
        <w:rPr>
          <w:b/>
        </w:rPr>
        <w:t>A.</w:t>
      </w:r>
      <w:r>
        <w:t xml:space="preserve"> 222,2 g</w:t>
      </w:r>
      <w:r>
        <w:t xml:space="preserve"> </w:t>
      </w:r>
      <w:r>
        <w:br/>
      </w:r>
      <w:r>
        <w:rPr>
          <w:b/>
        </w:rPr>
        <w:t>B.</w:t>
      </w:r>
      <w:r>
        <w:t xml:space="preserve"> 1041,7 g</w:t>
      </w:r>
      <w:r>
        <w:t xml:space="preserve"> </w:t>
      </w:r>
      <w:r>
        <w:br/>
      </w:r>
      <w:r>
        <w:rPr>
          <w:b/>
        </w:rPr>
        <w:t>C</w:t>
      </w:r>
      <w:r>
        <w:t>. 666,7 g</w:t>
      </w:r>
      <w:r>
        <w:t xml:space="preserve"> </w:t>
      </w:r>
      <w:r>
        <w:br/>
      </w:r>
      <w:r>
        <w:rPr>
          <w:b/>
        </w:rPr>
        <w:t>D.</w:t>
      </w:r>
      <w:r>
        <w:t xml:space="preserve"> 888,6g</w:t>
      </w:r>
      <w:r>
        <w:br/>
      </w:r>
      <w:r>
        <w:rPr>
          <w:b/>
        </w:rPr>
        <w:t xml:space="preserve">Câu 4: </w:t>
      </w:r>
      <w:r>
        <w:t>Cho m g tinh bột lên men để sản xuất ethyl alcohol, toàn bộ lượng CO</w:t>
      </w:r>
      <w:r>
        <w:rPr>
          <w:vertAlign w:val="subscript"/>
        </w:rPr>
        <w:t>2</w:t>
      </w:r>
      <w:r>
        <w:t xml:space="preserve"> sinh ra cho qua dung dịch Ca(OH)­</w:t>
      </w:r>
      <w:r>
        <w:rPr>
          <w:vertAlign w:val="subscript"/>
        </w:rPr>
        <w:t>2</w:t>
      </w:r>
      <w:r>
        <w:t xml:space="preserve"> dư, thu được 750,0 g kết tủa. Biết hiệu suất mỗi giai đoạn lên men là 80%. Giá trị m cần dùng là bao nhiêu ?</w:t>
      </w:r>
      <w:r>
        <w:br/>
      </w:r>
      <w:r>
        <w:rPr>
          <w:b/>
        </w:rPr>
        <w:t>A.</w:t>
      </w:r>
      <w:r>
        <w:t xml:space="preserve"> 940,0.</w:t>
      </w:r>
      <w:r>
        <w:t xml:space="preserve"> </w:t>
      </w:r>
      <w:r>
        <w:br/>
      </w:r>
      <w:r>
        <w:rPr>
          <w:b/>
        </w:rPr>
        <w:t>B.</w:t>
      </w:r>
      <w:r>
        <w:t xml:space="preserve"> 949,2.</w:t>
      </w:r>
      <w:r>
        <w:t xml:space="preserve"> </w:t>
      </w:r>
      <w:r>
        <w:br/>
      </w:r>
      <w:r>
        <w:rPr>
          <w:b/>
        </w:rPr>
        <w:t>C.</w:t>
      </w:r>
      <w:r>
        <w:t xml:space="preserve"> 950,5.</w:t>
      </w:r>
      <w:r>
        <w:t xml:space="preserve"> </w:t>
      </w:r>
      <w:r>
        <w:br/>
      </w:r>
      <w:r>
        <w:rPr>
          <w:b/>
        </w:rPr>
        <w:t>D.</w:t>
      </w:r>
      <w:r>
        <w:t xml:space="preserve"> 1000,0</w:t>
      </w:r>
      <w:r>
        <w:br/>
      </w:r>
      <w:r>
        <w:rPr>
          <w:b/>
        </w:rPr>
        <w:t>Câu 5:</w:t>
      </w:r>
      <w:r>
        <w:t xml:space="preserve"> Ethyl alcohol được điều chế từ tinh bột bằng phương pháp lên men với hiệu suất toàn bộ quá trình là 90%. Hấp thụ toàn bộ lượng CO</w:t>
      </w:r>
      <w:r>
        <w:rPr>
          <w:vertAlign w:val="subscript"/>
        </w:rPr>
        <w:t>2</w:t>
      </w:r>
      <w:r>
        <w:t xml:space="preserve"> sinh ra khi lên men m gam tinh bột vào nước vôi trong, thu được 330 gam kết tủa và dung dịch X. Biết khối lượng X giảm đi so với khối lượng nước vôi trong ban đầu là 132 gam. Giá trị của m là </w:t>
      </w:r>
      <w:r>
        <w:br/>
      </w:r>
      <w:r>
        <w:rPr>
          <w:b/>
        </w:rPr>
        <w:t>A</w:t>
      </w:r>
      <w:r>
        <w:t>. 324.</w:t>
      </w:r>
      <w:r>
        <w:t xml:space="preserve"> </w:t>
      </w:r>
      <w:r>
        <w:br/>
      </w:r>
      <w:r>
        <w:rPr>
          <w:b/>
        </w:rPr>
        <w:t>B</w:t>
      </w:r>
      <w:r>
        <w:t>. 405.</w:t>
      </w:r>
      <w:r>
        <w:t xml:space="preserve"> </w:t>
      </w:r>
      <w:r>
        <w:br/>
      </w:r>
      <w:r>
        <w:rPr>
          <w:b/>
        </w:rPr>
        <w:t>C.</w:t>
      </w:r>
      <w:r>
        <w:t xml:space="preserve"> 297.</w:t>
      </w:r>
      <w:r>
        <w:t xml:space="preserve"> </w:t>
      </w:r>
      <w:r>
        <w:br/>
      </w:r>
      <w:r>
        <w:rPr>
          <w:b/>
        </w:rPr>
        <w:t>D.</w:t>
      </w:r>
      <w:r>
        <w:t xml:space="preserve"> 486</w:t>
      </w:r>
      <w:r>
        <w:br/>
      </w:r>
      <w:r>
        <w:rPr>
          <w:b/>
        </w:rPr>
        <w:t>Câu 6:</w:t>
      </w:r>
      <w:r>
        <w:t xml:space="preserve"> Cho m gam tinh bột lên men thành ethyl alcohol với hiệu suất 81%. Toàn bộ lượng CO</w:t>
      </w:r>
      <w:r>
        <w:rPr>
          <w:vertAlign w:val="subscript"/>
        </w:rPr>
        <w:t>2</w:t>
      </w:r>
      <w:r>
        <w:t xml:space="preserve"> sinh ra được hấp thụ hoàn toàn vào dung dịch Ca(OH)</w:t>
      </w:r>
      <w:r>
        <w:rPr>
          <w:vertAlign w:val="subscript"/>
        </w:rPr>
        <w:t>2</w:t>
      </w:r>
      <w:r>
        <w:t xml:space="preserve"> , thu được 550 gam kết tủa và dung dịch X. Đun kỹ dung dịch X thu thêm được 100 gam kết tủa. Giá trị của m là </w:t>
      </w:r>
      <w:r>
        <w:br/>
      </w:r>
      <w:r>
        <w:rPr>
          <w:b/>
        </w:rPr>
        <w:t>A.</w:t>
      </w:r>
      <w:r>
        <w:t xml:space="preserve"> 750.</w:t>
      </w:r>
      <w:r>
        <w:br/>
      </w:r>
      <w:r>
        <w:rPr>
          <w:b/>
        </w:rPr>
        <w:t>B.</w:t>
      </w:r>
      <w:r>
        <w:t xml:space="preserve"> 650.</w:t>
      </w:r>
      <w:r>
        <w:t xml:space="preserve"> </w:t>
      </w:r>
      <w:r>
        <w:br/>
      </w:r>
      <w:r>
        <w:rPr>
          <w:b/>
        </w:rPr>
        <w:t>C.</w:t>
      </w:r>
      <w:r>
        <w:t xml:space="preserve"> 810.</w:t>
      </w:r>
      <w:r>
        <w:t xml:space="preserve"> </w:t>
      </w:r>
      <w:r>
        <w:t xml:space="preserve"> </w:t>
      </w:r>
      <w:r>
        <w:br/>
      </w:r>
      <w:r>
        <w:rPr>
          <w:b/>
        </w:rPr>
        <w:t>D.</w:t>
      </w:r>
      <w:r>
        <w:t xml:space="preserve"> 550</w:t>
      </w:r>
      <w:r>
        <w:br/>
      </w:r>
      <w:r>
        <w:rPr>
          <w:b/>
        </w:rPr>
        <w:t>Câu 7.</w:t>
      </w:r>
      <w:r>
        <w:t xml:space="preserve"> Thủy phân 10 gam một loại bông thiên nhiên trong dung dịch H</w:t>
      </w:r>
      <w:r>
        <w:rPr>
          <w:vertAlign w:val="subscript"/>
        </w:rPr>
        <w:t>2</w:t>
      </w:r>
      <w:r>
        <w:t>SO</w:t>
      </w:r>
      <w:r>
        <w:rPr>
          <w:vertAlign w:val="subscript"/>
        </w:rPr>
        <w:t>4</w:t>
      </w:r>
      <w:r>
        <w:t xml:space="preserve"> loãng, t</w:t>
      </w:r>
      <w:r>
        <w:rPr>
          <w:vertAlign w:val="superscript"/>
        </w:rPr>
        <w:t>0</w:t>
      </w:r>
      <w:r>
        <w:t xml:space="preserve"> sau đó lấy toàn bộ lượng glucose thu được đem phản ứng tráng bạc (silver) thu được 12,96 gam Ag. Hàm lượng cellulose có trong bông đó là </w:t>
      </w:r>
      <w:r>
        <w:br/>
      </w:r>
      <w:r>
        <w:rPr>
          <w:b/>
        </w:rPr>
        <w:t xml:space="preserve">A. </w:t>
      </w:r>
      <w:r>
        <w:t xml:space="preserve">93,6% </w:t>
      </w:r>
      <w:r>
        <w:rPr>
          <w:b/>
        </w:rPr>
        <w:t xml:space="preserve"> </w:t>
      </w:r>
      <w:r>
        <w:br/>
      </w:r>
      <w:r>
        <w:rPr>
          <w:b/>
        </w:rPr>
        <w:t xml:space="preserve">B. </w:t>
      </w:r>
      <w:r>
        <w:t xml:space="preserve">97,2% </w:t>
      </w:r>
      <w:r>
        <w:rPr>
          <w:b/>
        </w:rPr>
        <w:t xml:space="preserve"> </w:t>
      </w:r>
      <w:r>
        <w:br/>
      </w:r>
      <w:r>
        <w:rPr>
          <w:b/>
        </w:rPr>
        <w:t xml:space="preserve">C. </w:t>
      </w:r>
      <w:r>
        <w:t xml:space="preserve">95,4% </w:t>
      </w:r>
      <w:r>
        <w:rPr>
          <w:b/>
        </w:rPr>
        <w:t xml:space="preserve"> </w:t>
      </w:r>
      <w:r>
        <w:br/>
      </w:r>
      <w:r>
        <w:rPr>
          <w:b/>
        </w:rPr>
        <w:t xml:space="preserve">D. </w:t>
      </w:r>
      <w:r>
        <w:t xml:space="preserve">98,1% </w:t>
      </w:r>
      <w:r>
        <w:br/>
      </w:r>
      <w:r>
        <w:rPr>
          <w:b/>
        </w:rPr>
        <w:t>Câu 8.</w:t>
      </w:r>
      <w:r>
        <w:t xml:space="preserve"> Thủy phân 100 gam tinh bột trong môi trường acid thu được dung dịch X. Cho dung dịch X tác dụng hết với lượng dư dung dịch AgNO</w:t>
      </w:r>
      <w:r>
        <w:rPr>
          <w:vertAlign w:val="subscript"/>
        </w:rPr>
        <w:t>3</w:t>
      </w:r>
      <w:r>
        <w:t>/NH</w:t>
      </w:r>
      <w:r>
        <w:rPr>
          <w:vertAlign w:val="subscript"/>
        </w:rPr>
        <w:t>3</w:t>
      </w:r>
      <w:r>
        <w:t xml:space="preserve"> thu được 108 gam kết tủa. Hiệu suất phản ứng thủy phân tinh bột là </w:t>
      </w:r>
      <w:r>
        <w:br/>
      </w:r>
      <w:r>
        <w:rPr>
          <w:b/>
        </w:rPr>
        <w:t xml:space="preserve">A. </w:t>
      </w:r>
      <w:r>
        <w:t xml:space="preserve">83% </w:t>
      </w:r>
      <w:r>
        <w:rPr>
          <w:b/>
        </w:rPr>
        <w:t xml:space="preserve"> </w:t>
      </w:r>
      <w:r>
        <w:br/>
      </w:r>
      <w:r>
        <w:rPr>
          <w:b/>
        </w:rPr>
        <w:t xml:space="preserve">B. </w:t>
      </w:r>
      <w:r>
        <w:t xml:space="preserve">81% </w:t>
      </w:r>
      <w:r>
        <w:rPr>
          <w:b/>
        </w:rPr>
        <w:t xml:space="preserve"> </w:t>
      </w:r>
      <w:r>
        <w:br/>
      </w:r>
      <w:r>
        <w:rPr>
          <w:b/>
        </w:rPr>
        <w:t xml:space="preserve">C. </w:t>
      </w:r>
      <w:r>
        <w:t xml:space="preserve">82% </w:t>
      </w:r>
      <w:r>
        <w:rPr>
          <w:b/>
        </w:rPr>
        <w:t xml:space="preserve"> </w:t>
      </w:r>
      <w:r>
        <w:br/>
      </w:r>
      <w:r>
        <w:rPr>
          <w:b/>
        </w:rPr>
        <w:t xml:space="preserve">D. </w:t>
      </w:r>
      <w:r>
        <w:t xml:space="preserve">80% </w:t>
      </w:r>
      <w:r>
        <w:br/>
      </w:r>
      <w:r>
        <w:rPr>
          <w:b/>
        </w:rPr>
        <w:t>Câu 9.</w:t>
      </w:r>
      <w:r>
        <w:t xml:space="preserve"> Thủy phân 5 gam bột gỗ trong dung dịch H</w:t>
      </w:r>
      <w:r>
        <w:rPr>
          <w:vertAlign w:val="subscript"/>
        </w:rPr>
        <w:t>2</w:t>
      </w:r>
      <w:r>
        <w:t>SO</w:t>
      </w:r>
      <w:r>
        <w:rPr>
          <w:vertAlign w:val="subscript"/>
        </w:rPr>
        <w:t>4</w:t>
      </w:r>
      <w:r>
        <w:t xml:space="preserve"> 70%, đun nóng, thu được dung dịch E. Trung hòa E bằng kiềm rồi thêm tiếp AgNO</w:t>
      </w:r>
      <w:r>
        <w:rPr>
          <w:vertAlign w:val="subscript"/>
        </w:rPr>
        <w:t>3</w:t>
      </w:r>
      <w:r>
        <w:t xml:space="preserve"> dư (trong dung dịch NH</w:t>
      </w:r>
      <w:r>
        <w:rPr>
          <w:vertAlign w:val="subscript"/>
        </w:rPr>
        <w:t>3</w:t>
      </w:r>
      <w:r>
        <w:t xml:space="preserve">, đun nóng), tạo ra 3,24 gam Ag. Giả thiết các phản ứng xảy ra hoàn toàn. Phần trăm khối lượng của cellulose có trong bột gỗ là </w:t>
      </w:r>
      <w:r>
        <w:br/>
      </w:r>
      <w:r>
        <w:rPr>
          <w:b/>
        </w:rPr>
        <w:t xml:space="preserve">A. </w:t>
      </w:r>
      <w:r>
        <w:t xml:space="preserve">40,00%. </w:t>
      </w:r>
      <w:r>
        <w:rPr>
          <w:b/>
        </w:rPr>
        <w:t xml:space="preserve"> </w:t>
      </w:r>
      <w:r>
        <w:br/>
      </w:r>
      <w:r>
        <w:rPr>
          <w:b/>
        </w:rPr>
        <w:t xml:space="preserve">B. </w:t>
      </w:r>
      <w:r>
        <w:t xml:space="preserve">97,2%. </w:t>
      </w:r>
      <w:r>
        <w:rPr>
          <w:b/>
        </w:rPr>
        <w:t xml:space="preserve"> </w:t>
      </w:r>
      <w:r>
        <w:br/>
      </w:r>
      <w:r>
        <w:rPr>
          <w:b/>
        </w:rPr>
        <w:t xml:space="preserve">C. </w:t>
      </w:r>
      <w:r>
        <w:t xml:space="preserve">48,6%. </w:t>
      </w:r>
      <w:r>
        <w:rPr>
          <w:b/>
        </w:rPr>
        <w:t xml:space="preserve"> </w:t>
      </w:r>
      <w:r>
        <w:br/>
      </w:r>
      <w:r>
        <w:rPr>
          <w:b/>
        </w:rPr>
        <w:t xml:space="preserve">D. </w:t>
      </w:r>
      <w:r>
        <w:t xml:space="preserve">50,00%. </w:t>
      </w:r>
      <w:r>
        <w:br/>
      </w:r>
      <w:r>
        <w:rPr>
          <w:b/>
        </w:rPr>
        <w:t>Câu 10.</w:t>
      </w:r>
      <w:r>
        <w:t xml:space="preserve"> Lên men m gam tinh bột thành ethyl alcohol với hiệu suất của cả quá trình là 75%. Lượng CO</w:t>
      </w:r>
      <w:r>
        <w:rPr>
          <w:vertAlign w:val="subscript"/>
        </w:rPr>
        <w:t xml:space="preserve">2 </w:t>
      </w:r>
      <w:r>
        <w:t>sinh ra được hấp thụ hoàn toàn vào dung dịch Ca(OH)</w:t>
      </w:r>
      <w:r>
        <w:rPr>
          <w:vertAlign w:val="subscript"/>
        </w:rPr>
        <w:t>2</w:t>
      </w:r>
      <w:r>
        <w:t xml:space="preserve">, thu được 50 gam kết tủa và dung dịch X. Thêm dung dịch NaOH 1M vào X, thu được kết tủa. Để lượng kết tủa thu được là lớn nhất thì cần tối thiểu 100 ml dung dịch NaOH. Giá trị của m là </w:t>
      </w:r>
      <w:r>
        <w:br/>
      </w:r>
      <w:r>
        <w:rPr>
          <w:b/>
        </w:rPr>
        <w:t xml:space="preserve">A. </w:t>
      </w:r>
      <w:r>
        <w:t xml:space="preserve">72,0. </w:t>
      </w:r>
      <w:r>
        <w:rPr>
          <w:b/>
        </w:rPr>
        <w:t xml:space="preserve"> </w:t>
      </w:r>
      <w:r>
        <w:br/>
      </w:r>
      <w:r>
        <w:rPr>
          <w:b/>
        </w:rPr>
        <w:t xml:space="preserve">B. </w:t>
      </w:r>
      <w:r>
        <w:t xml:space="preserve">90,0. </w:t>
      </w:r>
      <w:r>
        <w:rPr>
          <w:b/>
        </w:rPr>
        <w:t xml:space="preserve"> </w:t>
      </w:r>
      <w:r>
        <w:br/>
      </w:r>
      <w:r>
        <w:rPr>
          <w:b/>
        </w:rPr>
        <w:t xml:space="preserve">C. </w:t>
      </w:r>
      <w:r>
        <w:t xml:space="preserve">64,8. </w:t>
      </w:r>
      <w:r>
        <w:rPr>
          <w:b/>
        </w:rPr>
        <w:t xml:space="preserve"> </w:t>
      </w:r>
      <w:r>
        <w:br/>
      </w:r>
      <w:r>
        <w:rPr>
          <w:b/>
        </w:rPr>
        <w:t xml:space="preserve">D. </w:t>
      </w:r>
      <w:r>
        <w:t xml:space="preserve">75,6. </w:t>
      </w:r>
      <w:r>
        <w:br/>
      </w:r>
      <w:r>
        <w:rPr>
          <w:b/>
        </w:rPr>
        <w:t>Câu 11:</w:t>
      </w:r>
      <w:r>
        <w:t xml:space="preserve"> Thủy phân m gam tinh bột, sản phẩm thu đ­ược đem lên men để sản xuất ethyl alcohol, toàn bộ khí CO</w:t>
      </w:r>
      <w:r>
        <w:rPr>
          <w:vertAlign w:val="subscript"/>
        </w:rPr>
        <w:t>2</w:t>
      </w:r>
      <w:r>
        <w:t xml:space="preserve"> sinh ra cho qua dung dịch Ca(OH)</w:t>
      </w:r>
      <w:r>
        <w:rPr>
          <w:vertAlign w:val="subscript"/>
        </w:rPr>
        <w:t>2</w:t>
      </w:r>
      <w:r>
        <w:t xml:space="preserve"> d­ư, thu đ­ược 750 gam kết tủa. Nếu hiệu suất quá trình sản xuất alcohol</w:t>
      </w:r>
      <w:r>
        <w:t xml:space="preserve"> </w:t>
      </w:r>
      <w:r>
        <w:t>là 80% thì m có giá trị là:</w:t>
      </w:r>
      <w:r>
        <w:br/>
      </w:r>
      <w:r>
        <w:rPr>
          <w:b/>
        </w:rPr>
        <w:t>A.</w:t>
      </w:r>
      <w:r>
        <w:t xml:space="preserve"> 486,0.</w:t>
      </w:r>
      <w:r>
        <w:t xml:space="preserve"> </w:t>
      </w:r>
      <w:r>
        <w:br/>
      </w:r>
      <w:r>
        <w:rPr>
          <w:b/>
        </w:rPr>
        <w:t>B</w:t>
      </w:r>
      <w:r>
        <w:t>. 949,2.</w:t>
      </w:r>
      <w:r>
        <w:t xml:space="preserve"> </w:t>
      </w:r>
      <w:r>
        <w:br/>
      </w:r>
      <w:r>
        <w:rPr>
          <w:b/>
        </w:rPr>
        <w:t>C.</w:t>
      </w:r>
      <w:r>
        <w:t xml:space="preserve"> 759,4.</w:t>
      </w:r>
      <w:r>
        <w:t xml:space="preserve"> </w:t>
      </w:r>
      <w:r>
        <w:br/>
      </w:r>
      <w:r>
        <w:rPr>
          <w:b/>
        </w:rPr>
        <w:t>D</w:t>
      </w:r>
      <w:r>
        <w:t>. 607,5</w:t>
      </w:r>
      <w:r>
        <w:br/>
      </w:r>
      <w:r>
        <w:rPr>
          <w:b/>
        </w:rPr>
        <w:t>C. Đáp án</w:t>
      </w:r>
      <w:r>
        <w:br/>
      </w:r>
      <w:r>
        <w:rPr>
          <w:b/>
        </w:rPr>
        <w:t>Câu 1.</w:t>
      </w:r>
      <w:r>
        <w:t xml:space="preserve"> </w:t>
      </w:r>
      <w:r>
        <w:rPr>
          <w:b/>
        </w:rPr>
        <w:t>Đáp án đúng là: B</w:t>
      </w:r>
      <w:r>
        <w:br/>
      </w:r>
      <w:r>
        <w:t>Tương quan đơn vị: gam ----ml</w:t>
      </w:r>
      <w:r>
        <w:t xml:space="preserve"> </w:t>
      </w:r>
      <w:r>
        <w:t>;</w:t>
      </w:r>
      <w:r>
        <w:t xml:space="preserve"> </w:t>
      </w:r>
      <w:r>
        <w:t>kg</w:t>
      </w:r>
      <w:r>
        <w:t xml:space="preserve"> </w:t>
      </w:r>
      <w:r>
        <w:t>----lít (dm</w:t>
      </w:r>
      <w:r>
        <w:rPr>
          <w:vertAlign w:val="superscript"/>
        </w:rPr>
        <w:t>3</w:t>
      </w:r>
      <w:r>
        <w:t>) ; tấn ----m</w:t>
      </w:r>
      <w:r>
        <w:rPr>
          <w:vertAlign w:val="superscript"/>
        </w:rPr>
        <w:t>3</w:t>
      </w:r>
      <w:r>
        <w:br/>
      </w:r>
      <w:r>
        <w:t xml:space="preserve">6,85% tạp chất trơ </w:t>
      </w:r>
      <w:r>
        <w:t>⇒</w:t>
      </w:r>
      <w:r>
        <w:t>⇒</w:t>
      </w:r>
      <w:r>
        <w:t xml:space="preserve"> 93,15% tinh bột.</w:t>
      </w:r>
      <w:r>
        <w:br/>
      </w:r>
      <w:r>
        <w:t>m</w:t>
      </w:r>
      <w:r>
        <w:rPr>
          <w:vertAlign w:val="subscript"/>
        </w:rPr>
        <w:t>tinh bột</w:t>
      </w:r>
      <w:r>
        <w:t xml:space="preserve"> = 10.93,15% = 9,315 tấn (lượng ban đầu, theo lý thuyết) </w:t>
      </w:r>
      <w:r>
        <w:br/>
      </w:r>
      <w:r>
        <w:t>40</w:t>
      </w:r>
      <w:r>
        <w:rPr>
          <w:vertAlign w:val="superscript"/>
        </w:rPr>
        <w:t>0</w:t>
      </w:r>
      <w:r>
        <w:t xml:space="preserve"> = </w:t>
      </w:r>
      <w:r>
        <w:t>V</w:t>
      </w:r>
      <w:r>
        <w:t>R</w:t>
      </w:r>
      <w:r>
        <w:t>7</w:t>
      </w:r>
      <w:r>
        <w:t>,</w:t>
      </w:r>
      <w:r>
        <w:t>21</w:t>
      </w:r>
      <w:r>
        <w:t>.100</w:t>
      </w:r>
      <w:r>
        <w:t>0</w:t>
      </w:r>
      <w:r>
        <w:t>(V_(R))/(7,21).100^(0)</w:t>
      </w:r>
      <w:r>
        <w:t xml:space="preserve"> </w:t>
      </w:r>
      <w:r>
        <w:t>⇒</w:t>
      </w:r>
      <w:r>
        <w:t>⇒</w:t>
      </w:r>
      <w:r>
        <w:t xml:space="preserve"> V</w:t>
      </w:r>
      <w:r>
        <w:rPr>
          <w:vertAlign w:val="subscript"/>
        </w:rPr>
        <w:t>R</w:t>
      </w:r>
      <w:r>
        <w:t xml:space="preserve"> = 2,884 m</w:t>
      </w:r>
      <w:r>
        <w:rPr>
          <w:vertAlign w:val="superscript"/>
        </w:rPr>
        <w:t>3</w:t>
      </w:r>
      <w:r>
        <w:t xml:space="preserve"> </w:t>
      </w:r>
      <w:r>
        <w:br/>
      </w:r>
      <w:r>
        <w:t>⇒</w:t>
      </w:r>
      <w:r>
        <w:t>⇒</w:t>
      </w:r>
      <w:r>
        <w:t xml:space="preserve"> m</w:t>
      </w:r>
      <w:r>
        <w:rPr>
          <w:vertAlign w:val="subscript"/>
        </w:rPr>
        <w:t>R</w:t>
      </w:r>
      <w:r>
        <w:t xml:space="preserve"> =V</w:t>
      </w:r>
      <w:r>
        <w:rPr>
          <w:vertAlign w:val="subscript"/>
        </w:rPr>
        <w:t>R</w:t>
      </w:r>
      <w:r>
        <w:t>.D</w:t>
      </w:r>
      <w:r>
        <w:rPr>
          <w:vertAlign w:val="subscript"/>
        </w:rPr>
        <w:t>R</w:t>
      </w:r>
      <w:r>
        <w:t xml:space="preserve"> = 2,884.0,789 = 2,275476 tấn</w:t>
      </w:r>
      <w:r>
        <w:br/>
      </w:r>
      <w:r>
        <w:t>Xét 1 mắt xích:</w:t>
      </w:r>
      <w:r>
        <w:br/>
      </w:r>
      <w:r>
        <w:t xml:space="preserve"> </w:t>
      </w:r>
      <w:r>
        <w:t>C</w:t>
      </w:r>
      <w:r>
        <w:rPr>
          <w:vertAlign w:val="subscript"/>
        </w:rPr>
        <w:t>6</w:t>
      </w:r>
      <w:r>
        <w:t>H</w:t>
      </w:r>
      <w:r>
        <w:rPr>
          <w:vertAlign w:val="subscript"/>
        </w:rPr>
        <w:t>10</w:t>
      </w:r>
      <w:r>
        <w:t>O</w:t>
      </w:r>
      <w:r>
        <w:rPr>
          <w:vertAlign w:val="subscript"/>
        </w:rPr>
        <w:t>5</w:t>
      </w:r>
      <w:r>
        <w:t>→</w:t>
      </w:r>
      <w:r>
        <w:t>→</w:t>
      </w:r>
      <w:r>
        <w:t xml:space="preserve"> </w:t>
      </w:r>
      <w:r>
        <w:t>C</w:t>
      </w:r>
      <w:r>
        <w:rPr>
          <w:vertAlign w:val="subscript"/>
        </w:rPr>
        <w:t>6</w:t>
      </w:r>
      <w:r>
        <w:t>H</w:t>
      </w:r>
      <w:r>
        <w:rPr>
          <w:vertAlign w:val="subscript"/>
        </w:rPr>
        <w:t>12</w:t>
      </w:r>
      <w:r>
        <w:t>O</w:t>
      </w:r>
      <w:r>
        <w:rPr>
          <w:vertAlign w:val="subscript"/>
        </w:rPr>
        <w:t>6</w:t>
      </w:r>
      <w:r>
        <w:t>→</w:t>
      </w:r>
      <w:r>
        <w:t>→</w:t>
      </w:r>
      <w:r>
        <w:t>2 C</w:t>
      </w:r>
      <w:r>
        <w:rPr>
          <w:vertAlign w:val="subscript"/>
        </w:rPr>
        <w:t>2</w:t>
      </w:r>
      <w:r>
        <w:t>H</w:t>
      </w:r>
      <w:r>
        <w:rPr>
          <w:vertAlign w:val="subscript"/>
        </w:rPr>
        <w:t>5</w:t>
      </w:r>
      <w:r>
        <w:t>OH</w:t>
      </w:r>
      <w:r>
        <w:br/>
      </w:r>
      <w:r>
        <w:t xml:space="preserve"> </w:t>
      </w:r>
      <w:r>
        <w:t>162</w:t>
      </w:r>
      <w:r>
        <w:t xml:space="preserve"> </w:t>
      </w:r>
      <w:r>
        <w:t xml:space="preserve"> </w:t>
      </w:r>
      <w:r>
        <w:t xml:space="preserve">92 </w:t>
      </w:r>
      <w:r>
        <w:br/>
      </w:r>
      <w:r>
        <w:t xml:space="preserve"> </w:t>
      </w:r>
      <w:r>
        <w:t>4,006816435 (thực tế)</w:t>
      </w:r>
      <w:r>
        <w:t xml:space="preserve"> </w:t>
      </w:r>
      <w:r>
        <w:t>←</w:t>
      </w:r>
      <w:r>
        <w:t xml:space="preserve"> </w:t>
      </w:r>
      <w:r>
        <w:t xml:space="preserve">2,275476 </w:t>
      </w:r>
      <w:r>
        <w:br/>
      </w:r>
      <w:r>
        <w:t xml:space="preserve">H = </w:t>
      </w:r>
      <w:r>
        <w:t>4</w:t>
      </w:r>
      <w:r>
        <w:t>,</w:t>
      </w:r>
      <w:r>
        <w:t>006816435</w:t>
      </w:r>
      <w:r>
        <w:t>9</w:t>
      </w:r>
      <w:r>
        <w:t>,</w:t>
      </w:r>
      <w:r>
        <w:t>315</w:t>
      </w:r>
      <w:r>
        <w:t>.100%</w:t>
      </w:r>
      <w:r>
        <w:t>(4,006816435)/(9,315).100%</w:t>
      </w:r>
      <w:r>
        <w:t xml:space="preserve"> </w:t>
      </w:r>
      <w:r>
        <w:t>=43,01%</w:t>
      </w:r>
      <w:r>
        <w:br/>
      </w:r>
      <w:r>
        <w:rPr>
          <w:b/>
        </w:rPr>
        <w:t>Câu 2:</w:t>
      </w:r>
      <w:r>
        <w:t xml:space="preserve"> </w:t>
      </w:r>
      <w:r>
        <w:rPr>
          <w:b/>
        </w:rPr>
        <w:t>Đáp án đúng là: A</w:t>
      </w:r>
      <w:r>
        <w:br/>
      </w:r>
      <w:r>
        <w:t>Xét 1 mắt xích:</w:t>
      </w:r>
      <w:r>
        <w:br/>
      </w:r>
      <w:r>
        <w:t>C</w:t>
      </w:r>
      <w:r>
        <w:rPr>
          <w:vertAlign w:val="subscript"/>
        </w:rPr>
        <w:t>6</w:t>
      </w:r>
      <w:r>
        <w:t>H</w:t>
      </w:r>
      <w:r>
        <w:rPr>
          <w:vertAlign w:val="subscript"/>
        </w:rPr>
        <w:t>10</w:t>
      </w:r>
      <w:r>
        <w:t>O</w:t>
      </w:r>
      <w:r>
        <w:rPr>
          <w:vertAlign w:val="subscript"/>
        </w:rPr>
        <w:t>5</w:t>
      </w:r>
      <w:r>
        <w:t xml:space="preserve"> </w:t>
      </w:r>
      <w:r>
        <w:t>→</w:t>
      </w:r>
      <w:r>
        <w:t>→</w:t>
      </w:r>
      <w:r>
        <w:t xml:space="preserve"> </w:t>
      </w:r>
      <w:r>
        <w:t>C</w:t>
      </w:r>
      <w:r>
        <w:rPr>
          <w:vertAlign w:val="subscript"/>
        </w:rPr>
        <w:t>6</w:t>
      </w:r>
      <w:r>
        <w:t>H</w:t>
      </w:r>
      <w:r>
        <w:rPr>
          <w:vertAlign w:val="subscript"/>
        </w:rPr>
        <w:t>12</w:t>
      </w:r>
      <w:r>
        <w:t>O</w:t>
      </w:r>
      <w:r>
        <w:rPr>
          <w:vertAlign w:val="subscript"/>
        </w:rPr>
        <w:t>6</w:t>
      </w:r>
      <w:r>
        <w:t xml:space="preserve"> </w:t>
      </w:r>
      <w:r>
        <w:t>→</w:t>
      </w:r>
      <w:r>
        <w:t>→</w:t>
      </w:r>
      <w:r>
        <w:t xml:space="preserve"> </w:t>
      </w:r>
      <w:r>
        <w:t>2 C</w:t>
      </w:r>
      <w:r>
        <w:rPr>
          <w:vertAlign w:val="subscript"/>
        </w:rPr>
        <w:t>2</w:t>
      </w:r>
      <w:r>
        <w:t>H</w:t>
      </w:r>
      <w:r>
        <w:rPr>
          <w:vertAlign w:val="subscript"/>
        </w:rPr>
        <w:t>5</w:t>
      </w:r>
      <w:r>
        <w:t>OH</w:t>
      </w:r>
      <w:r>
        <w:br/>
      </w:r>
      <w:r>
        <w:t xml:space="preserve"> </w:t>
      </w:r>
      <w:r>
        <w:t>1/46</w:t>
      </w:r>
      <w:r>
        <w:t xml:space="preserve"> </w:t>
      </w:r>
      <w:r>
        <w:t>←</w:t>
      </w:r>
      <w:r>
        <w:t>←</w:t>
      </w:r>
      <w:r>
        <w:t xml:space="preserve"> </w:t>
      </w:r>
      <w:r>
        <w:t>2:46 = 1/23</w:t>
      </w:r>
      <w:r>
        <w:br/>
      </w:r>
      <w:r>
        <w:t>m</w:t>
      </w:r>
      <w:r>
        <w:rPr>
          <w:vertAlign w:val="subscript"/>
        </w:rPr>
        <w:t>cellulose</w:t>
      </w:r>
      <w:r>
        <w:t xml:space="preserve"> = 162.1/46.100:70 = 5,031 tấn</w:t>
      </w:r>
      <w:r>
        <w:br/>
      </w:r>
      <w:r>
        <w:rPr>
          <w:b/>
        </w:rPr>
        <w:t>Câu 3:</w:t>
      </w:r>
      <w:r>
        <w:t xml:space="preserve"> </w:t>
      </w:r>
      <w:r>
        <w:rPr>
          <w:b/>
        </w:rPr>
        <w:t>Đáp án đúng là: C</w:t>
      </w:r>
      <w:r>
        <w:br/>
      </w:r>
      <w:r>
        <w:t>m</w:t>
      </w:r>
      <w:r>
        <w:rPr>
          <w:vertAlign w:val="subscript"/>
        </w:rPr>
        <w:t>tinh bột</w:t>
      </w:r>
      <w:r>
        <w:t xml:space="preserve"> =1.0,75 = 0,75 kg = 750 g </w:t>
      </w:r>
      <w:r>
        <w:br/>
      </w:r>
      <w:r>
        <w:t>⇒</w:t>
      </w:r>
      <w:r>
        <w:t>⇒</w:t>
      </w:r>
      <w:r>
        <w:t xml:space="preserve"> n</w:t>
      </w:r>
      <w:r>
        <w:rPr>
          <w:vertAlign w:val="subscript"/>
        </w:rPr>
        <w:t>tinh bột</w:t>
      </w:r>
      <w:r>
        <w:t xml:space="preserve"> = 750:162 = 125/27 = n</w:t>
      </w:r>
      <w:r>
        <w:rPr>
          <w:vertAlign w:val="subscript"/>
        </w:rPr>
        <w:t>glucose</w:t>
      </w:r>
      <w:r>
        <w:t xml:space="preserve"> </w:t>
      </w:r>
      <w:r>
        <w:br/>
      </w:r>
      <w:r>
        <w:t>⇒</w:t>
      </w:r>
      <w:r>
        <w:t>⇒</w:t>
      </w:r>
      <w:r>
        <w:t xml:space="preserve"> m</w:t>
      </w:r>
      <w:r>
        <w:rPr>
          <w:vertAlign w:val="subscript"/>
        </w:rPr>
        <w:t>glucose</w:t>
      </w:r>
      <w:r>
        <w:t xml:space="preserve"> 125/27.180.80:100 = 666,7 gam</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