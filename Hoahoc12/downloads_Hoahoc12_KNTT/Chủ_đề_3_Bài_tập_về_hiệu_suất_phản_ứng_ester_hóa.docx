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3: Bài tập về hiệu suất phản ứng ester hóa</w:t>
      </w:r>
    </w:p>
    <w:p>
      <w:r>
        <w:rPr>
          <w:i/>
        </w:rPr>
        <w:t>Chỉ từ 300k mua trọn</w:t>
      </w:r>
      <w:r>
        <w:rPr>
          <w:i/>
        </w:rPr>
        <w:t xml:space="preserve"> bộ Chuyên đề dạy thêm Hóa 12 (cả 3 sách) bản word có lời giải chi tiết:</w:t>
      </w:r>
      <w:r>
        <w:br/>
      </w:r>
      <w:r>
        <w:t>B1: Gửi phí vào tài khoản</w:t>
      </w:r>
      <w:r>
        <w:t xml:space="preserve"> </w:t>
      </w:r>
      <w:r>
        <w:rPr>
          <w:b/>
        </w:rPr>
        <w:t>0711000255837 - NGUYEN THANH TUYEN</w:t>
      </w:r>
      <w:r>
        <w:t xml:space="preserve"> </w:t>
      </w:r>
      <w:r>
        <w:t>- Ngân hàng Vietcombank</w:t>
      </w:r>
      <w:r>
        <w:t xml:space="preserve"> </w:t>
      </w:r>
      <w:r>
        <w:rPr>
          <w:b/>
        </w:rPr>
        <w:t>(QR)</w:t>
      </w:r>
      <w:r>
        <w:br/>
      </w:r>
      <w:r>
        <w:t>B2: Nhắn tin tới zalo</w:t>
      </w:r>
      <w:r>
        <w:t xml:space="preserve"> </w:t>
      </w:r>
      <w:r>
        <w:rPr>
          <w:b/>
        </w:rPr>
        <w:t xml:space="preserve">Vietjack Official - nhấn vào đây </w:t>
      </w:r>
      <w:r>
        <w:t>để thông báo và nhận tài liệu.</w:t>
      </w:r>
      <w:r>
        <w:br/>
      </w:r>
      <w:r>
        <w:t>Xem thử tài liệu tại đây:</w:t>
      </w:r>
      <w:r>
        <w:t xml:space="preserve"> </w:t>
      </w:r>
      <w:r>
        <w:rPr>
          <w:b/>
        </w:rPr>
        <w:t>Link tài liệu</w:t>
      </w:r>
      <w:r>
        <w:br/>
      </w:r>
      <w:r>
        <w:rPr>
          <w:b/>
        </w:rPr>
        <w:t>Chủ đề 3. BÀI TẬP VỀ HIỆU SUẤT PHẢN ỨNG ESTER HOÁ</w:t>
      </w:r>
      <w:r>
        <w:br/>
      </w:r>
      <w:r>
        <w:rPr>
          <w:b/>
        </w:rPr>
        <w:t>A. Lý thuyết và phương pháp giải</w:t>
      </w:r>
      <w:r>
        <w:br/>
      </w:r>
      <w:r>
        <w:br/>
      </w:r>
      <w:r>
        <w:br/>
      </w:r>
      <w:r>
        <w:br/>
      </w:r>
      <w:r>
        <w:br/>
      </w:r>
      <w:r>
        <w:t>Phản ứng ester hóa:</w:t>
      </w:r>
      <w:r>
        <w:br/>
      </w:r>
      <w:r>
        <w:t>R</w:t>
      </w:r>
      <w:r>
        <w:t>C</w:t>
      </w:r>
      <w:r>
        <w:t>O</w:t>
      </w:r>
      <w:r>
        <w:t>O</w:t>
      </w:r>
      <w:r>
        <w:t>H</w:t>
      </w:r>
      <w:r>
        <w:t xml:space="preserve"> </w:t>
      </w:r>
      <w:r>
        <w:t>+</w:t>
      </w:r>
      <w:r>
        <w:t xml:space="preserve"> </w:t>
      </w:r>
      <w:r>
        <w:t>R</w:t>
      </w:r>
      <w:r>
        <w:t>'</w:t>
      </w:r>
      <w:r>
        <w:t>O</w:t>
      </w:r>
      <w:r>
        <w:t>H</w:t>
      </w:r>
      <w:r>
        <w:t>H</w:t>
      </w:r>
      <w:r>
        <w:t>2</w:t>
      </w:r>
      <w:r>
        <w:t>S</w:t>
      </w:r>
      <w:r>
        <w:t>O</w:t>
      </w:r>
      <w:r>
        <w:t>4</w:t>
      </w:r>
      <w:r>
        <w:t>đ</w:t>
      </w:r>
      <w:r>
        <w:t>ặ</w:t>
      </w:r>
      <w:r>
        <w:t>c</w:t>
      </w:r>
      <w:r>
        <w:t>⇄</w:t>
      </w:r>
      <w:r>
        <w:t>t</w:t>
      </w:r>
      <w:r>
        <w:t>o</w:t>
      </w:r>
      <w:r>
        <w:t>R</w:t>
      </w:r>
      <w:r>
        <w:t>C</w:t>
      </w:r>
      <w:r>
        <w:t>O</w:t>
      </w:r>
      <w:r>
        <w:t>O</w:t>
      </w:r>
      <w:r>
        <w:t>R</w:t>
      </w:r>
      <w:r>
        <w:t>'</w:t>
      </w:r>
      <w:r>
        <w:t xml:space="preserve"> </w:t>
      </w:r>
      <w:r>
        <w:t>+</w:t>
      </w:r>
      <w:r>
        <w:t xml:space="preserve"> </w:t>
      </w:r>
      <w:r>
        <w:t>H</w:t>
      </w:r>
      <w:r>
        <w:t>2</w:t>
      </w:r>
      <w:r>
        <w:t>O</w:t>
      </w:r>
      <w:r>
        <w:t>RCOOH + R'OH⇄t^(o)H_(2)SO_(4)đặcRCOOR' + H_(2)O</w:t>
      </w:r>
      <w:r>
        <w:br/>
      </w:r>
      <w:r>
        <w:drawing>
          <wp:inline xmlns:a="http://schemas.openxmlformats.org/drawingml/2006/main" xmlns:pic="http://schemas.openxmlformats.org/drawingml/2006/picture">
            <wp:extent cx="6124575" cy="1438275"/>
            <wp:docPr id="1" name="Picture 1"/>
            <wp:cNvGraphicFramePr>
              <a:graphicFrameLocks noChangeAspect="1"/>
            </wp:cNvGraphicFramePr>
            <a:graphic>
              <a:graphicData uri="http://schemas.openxmlformats.org/drawingml/2006/picture">
                <pic:pic>
                  <pic:nvPicPr>
                    <pic:cNvPr id="0" name="temp_inline_cba25a4dd3594a8a8c13c689b7565585.jpg"/>
                    <pic:cNvPicPr/>
                  </pic:nvPicPr>
                  <pic:blipFill>
                    <a:blip r:embed="rId9"/>
                    <a:stretch>
                      <a:fillRect/>
                    </a:stretch>
                  </pic:blipFill>
                  <pic:spPr>
                    <a:xfrm>
                      <a:off x="0" y="0"/>
                      <a:ext cx="6124575" cy="1438275"/>
                    </a:xfrm>
                    <a:prstGeom prst="rect"/>
                  </pic:spPr>
                </pic:pic>
              </a:graphicData>
            </a:graphic>
          </wp:inline>
        </w:drawing>
      </w:r>
      <w:r>
        <w:br/>
      </w:r>
      <w:r>
        <w:rPr>
          <w:b/>
        </w:rPr>
        <w:t xml:space="preserve"> </w:t>
      </w:r>
      <w:r>
        <w:br/>
      </w:r>
      <w:r>
        <w:rPr>
          <w:b/>
        </w:rPr>
        <w:t xml:space="preserve"> </w:t>
      </w:r>
      <w:r>
        <w:br/>
      </w:r>
      <w:r>
        <w:rPr>
          <w:b/>
        </w:rPr>
        <w:t xml:space="preserve">- </w:t>
      </w:r>
      <w:r>
        <w:t>Giả sử hiệu suất phản ứng là 100%, chất nào hết trước tính hiệu suất phản ứng theo chất đó.</w:t>
      </w:r>
      <w:r>
        <w:br/>
      </w:r>
      <w:r>
        <w:rPr>
          <w:b/>
        </w:rPr>
        <w:t>Ví dụ 1:</w:t>
      </w:r>
      <w:r>
        <w:t xml:space="preserve"> Ethyl acetate có ứng dụng phổ biến trong ngành sơn và mực in trong sản xuất chất tẩy sơn móng tay, sản xuất keo dán, và trong thuốc lá. Để điều chế 2,2 gam ethyl acetate người ta đun 3,0 gam acetic acid với 9,2 gam ethyl alcohol (xúc tác H</w:t>
      </w:r>
      <w:r>
        <w:rPr>
          <w:vertAlign w:val="subscript"/>
        </w:rPr>
        <w:t>2</w:t>
      </w:r>
      <w:r>
        <w:t>SO</w:t>
      </w:r>
      <w:r>
        <w:rPr>
          <w:vertAlign w:val="subscript"/>
        </w:rPr>
        <w:t>4</w:t>
      </w:r>
      <w:r>
        <w:t xml:space="preserve"> đặc). Hiệu suất của phản ứng ester hóa là</w:t>
      </w:r>
      <w:r>
        <w:br/>
      </w:r>
      <w:r>
        <w:rPr>
          <w:b/>
        </w:rPr>
        <w:t xml:space="preserve">A. </w:t>
      </w:r>
      <w:r>
        <w:t>25,00%.</w:t>
      </w:r>
      <w:r>
        <w:t xml:space="preserve"> </w:t>
      </w:r>
      <w:r>
        <w:br/>
      </w:r>
      <w:r>
        <w:rPr>
          <w:b/>
        </w:rPr>
        <w:t>B.</w:t>
      </w:r>
      <w:r>
        <w:t xml:space="preserve"> 50,00%.</w:t>
      </w:r>
      <w:r>
        <w:t xml:space="preserve"> </w:t>
      </w:r>
      <w:r>
        <w:br/>
      </w:r>
      <w:r>
        <w:rPr>
          <w:b/>
        </w:rPr>
        <w:t>C.</w:t>
      </w:r>
      <w:r>
        <w:t xml:space="preserve"> 36,67%.</w:t>
      </w:r>
      <w:r>
        <w:t xml:space="preserve"> </w:t>
      </w:r>
      <w:r>
        <w:br/>
      </w:r>
      <w:r>
        <w:rPr>
          <w:b/>
        </w:rPr>
        <w:t>D.</w:t>
      </w:r>
      <w:r>
        <w:t xml:space="preserve"> 20,75%.</w:t>
      </w:r>
      <w:r>
        <w:br/>
      </w:r>
      <w:r>
        <w:rPr>
          <w:b/>
        </w:rPr>
        <w:t>Hướng dẫn giải:</w:t>
      </w:r>
      <w:r>
        <w:br/>
      </w:r>
      <w:r>
        <w:rPr>
          <w:b/>
        </w:rPr>
      </w:r>
      <w:r>
        <w:br/>
      </w:r>
      <w:r>
        <w:t xml:space="preserve"> </w:t>
      </w:r>
      <w:r>
        <w:br/>
      </w:r>
      <w:r>
        <w:t xml:space="preserve"> </w:t>
      </w:r>
      <w:r>
        <w:br/>
      </w:r>
      <w:r>
        <w:rPr>
          <w:b/>
        </w:rPr>
        <w:t xml:space="preserve"> </w:t>
      </w:r>
      <w:r>
        <w:br/>
      </w:r>
      <w:r>
        <w:rPr>
          <w:b/>
        </w:rPr>
        <w:t>Ví dụ 2:</w:t>
      </w:r>
      <w:r>
        <w:t xml:space="preserve"> </w:t>
      </w:r>
      <w:r>
        <w:t>X gồm HCOOH và CH</w:t>
      </w:r>
      <w:r>
        <w:rPr>
          <w:vertAlign w:val="subscript"/>
        </w:rPr>
        <w:t>3</w:t>
      </w:r>
      <w:r>
        <w:t>COOH (tỉ lệ mol 1:1).</w:t>
      </w:r>
      <w:r>
        <w:t xml:space="preserve"> </w:t>
      </w:r>
      <w:r>
        <w:t>Cho 10,6g X phản ứng với dung dịch CH</w:t>
      </w:r>
      <w:r>
        <w:rPr>
          <w:vertAlign w:val="subscript"/>
        </w:rPr>
        <w:t>3</w:t>
      </w:r>
      <w:r>
        <w:t>OH dư.</w:t>
      </w:r>
      <w:r>
        <w:t xml:space="preserve"> B</w:t>
      </w:r>
      <w:r>
        <w:t>iết hiệu suất các phản ứng đều là 80%</w:t>
      </w:r>
      <w:r>
        <w:t>. Khối lượng ester thu được là</w:t>
      </w:r>
      <w:r>
        <w:br/>
      </w:r>
      <w:r>
        <w:rPr>
          <w:b/>
        </w:rPr>
        <w:t>A.</w:t>
      </w:r>
      <w:r>
        <w:t xml:space="preserve"> </w:t>
      </w:r>
      <w:r>
        <w:t>11,92g.</w:t>
      </w:r>
      <w:r>
        <w:t xml:space="preserve"> </w:t>
      </w:r>
      <w:r>
        <w:br/>
      </w:r>
      <w:r>
        <w:rPr>
          <w:b/>
        </w:rPr>
        <w:t>B.</w:t>
      </w:r>
      <w:r>
        <w:t xml:space="preserve"> 10,72g.</w:t>
      </w:r>
      <w:r>
        <w:t xml:space="preserve"> </w:t>
      </w:r>
      <w:r>
        <w:br/>
      </w:r>
      <w:r>
        <w:rPr>
          <w:b/>
        </w:rPr>
        <w:t>C.</w:t>
      </w:r>
      <w:r>
        <w:t xml:space="preserve"> 13,6g.</w:t>
      </w:r>
      <w:r>
        <w:t xml:space="preserve"> </w:t>
      </w:r>
      <w:r>
        <w:br/>
      </w:r>
      <w:r>
        <w:rPr>
          <w:b/>
        </w:rPr>
        <w:t>D.</w:t>
      </w:r>
      <w:r>
        <w:t xml:space="preserve"> 12,2g</w:t>
      </w:r>
      <w:r>
        <w:br/>
      </w:r>
      <w:r>
        <w:rPr>
          <w:b/>
        </w:rPr>
        <w:t>Hướng dẫn giải:</w:t>
      </w:r>
      <w:r>
        <w:br/>
      </w:r>
      <w:r>
        <w:rPr>
          <w:b/>
        </w:rPr>
      </w:r>
      <w:r>
        <w:br/>
      </w:r>
      <w:r>
        <w:rPr>
          <w:b/>
        </w:rPr>
        <w:t xml:space="preserve"> </w:t>
      </w:r>
      <w:r>
        <w:br/>
      </w:r>
      <w:r>
        <w:br/>
      </w:r>
      <w:r>
        <w:br/>
      </w:r>
      <w:r>
        <w:br/>
      </w:r>
      <w:r>
        <w:br/>
      </w:r>
      <w:r>
        <w:rPr>
          <w:b/>
        </w:rPr>
        <w:t>B. Bài tập minh hoạ</w:t>
      </w:r>
      <w:r>
        <w:br/>
      </w:r>
      <w:r>
        <w:rPr>
          <w:b/>
        </w:rPr>
        <w:t xml:space="preserve">Câu 1: </w:t>
      </w:r>
      <w:r>
        <w:t>Ethyl propionate có mùi dứa chín, được dùng làm chất tạo hương trong công nghiệp.</w:t>
      </w:r>
      <w:r>
        <w:br/>
      </w:r>
      <w:r>
        <w:t>Để điều chế 12,24 gam ethyl propionate người ta cho 0,15 mol propionic acid tác dụng với 0,2 mol ethyl alcohol, xúc tác H</w:t>
      </w:r>
      <w:r>
        <w:rPr>
          <w:vertAlign w:val="subscript"/>
        </w:rPr>
        <w:t>2</w:t>
      </w:r>
      <w:r>
        <w:t>SO</w:t>
      </w:r>
      <w:r>
        <w:rPr>
          <w:vertAlign w:val="subscript"/>
        </w:rPr>
        <w:t>4</w:t>
      </w:r>
      <w:r>
        <w:t xml:space="preserve"> đặc, đun nóng. Hiệu suất của phản ứng trên là bao nhiêu?</w:t>
      </w:r>
      <w:r>
        <w:br/>
      </w:r>
      <w:r>
        <w:rPr>
          <w:b/>
        </w:rPr>
        <w:t xml:space="preserve">Câu 2: </w:t>
      </w:r>
      <w:r>
        <w:t xml:space="preserve">Isoamyl </w:t>
      </w:r>
      <w:r>
        <w:t>ac</w:t>
      </w:r>
      <w:r>
        <w:t>etat</w:t>
      </w:r>
      <w:r>
        <w:t>e</w:t>
      </w:r>
      <w:r>
        <w:t xml:space="preserve"> có mùi chuối chín nên còn được gọi bằng dầu chuối. Isoamyl </w:t>
      </w:r>
      <w:r>
        <w:t>ac</w:t>
      </w:r>
      <w:r>
        <w:t>etat</w:t>
      </w:r>
      <w:r>
        <w:t>e</w:t>
      </w:r>
      <w:r>
        <w:t xml:space="preserve"> có nguồn gốc từ tự nhiên khi chiết xuất từ cây chuối. </w:t>
      </w:r>
      <w:r>
        <w:br/>
      </w:r>
      <w:r>
        <w:t>Để điều chế</w:t>
      </w:r>
      <w:r>
        <w:t xml:space="preserve"> isoamyl acetate</w:t>
      </w:r>
      <w:r>
        <w:t xml:space="preserve"> người ta đ</w:t>
      </w:r>
      <w:r>
        <w:t>un nóng acetic acid</w:t>
      </w:r>
      <w:r>
        <w:t xml:space="preserve"> </w:t>
      </w:r>
      <w:r>
        <w:t>với alcohol isoamylic (3</w:t>
      </w:r>
      <w:r>
        <w:t xml:space="preserve"> – </w:t>
      </w:r>
      <w:r>
        <w:t>methylbutan</w:t>
      </w:r>
      <w:r>
        <w:t xml:space="preserve"> -</w:t>
      </w:r>
      <w:r>
        <w:t xml:space="preserve"> 1 </w:t>
      </w:r>
      <w:r>
        <w:t>-</w:t>
      </w:r>
      <w:r>
        <w:t xml:space="preserve"> ol)</w:t>
      </w:r>
      <w:r>
        <w:t xml:space="preserve"> </w:t>
      </w:r>
      <w:r>
        <w:t>có H</w:t>
      </w:r>
      <w:r>
        <w:rPr>
          <w:vertAlign w:val="subscript"/>
        </w:rPr>
        <w:t>2</w:t>
      </w:r>
      <w:r>
        <w:t>SO</w:t>
      </w:r>
      <w:r>
        <w:rPr>
          <w:vertAlign w:val="subscript"/>
        </w:rPr>
        <w:t>4</w:t>
      </w:r>
      <w:r>
        <w:t xml:space="preserve"> đặc làm xúc tác.</w:t>
      </w:r>
      <w:r>
        <w:t xml:space="preserve"> </w:t>
      </w:r>
      <w:r>
        <w:t>Biết hiệu suất phản ứng đạt 68%.</w:t>
      </w:r>
      <w:r>
        <w:t xml:space="preserve"> </w:t>
      </w:r>
      <w:r>
        <w:t>Lượng dầu chuối thu được khi đun nóng 132,35 gam acetic acid</w:t>
      </w:r>
      <w:r>
        <w:t xml:space="preserve"> </w:t>
      </w:r>
      <w:r>
        <w:t>với 200,00 gam isoamyl alcohol là</w:t>
      </w:r>
      <w:r>
        <w:t xml:space="preserve"> bao nhiêu?</w:t>
      </w:r>
      <w:r>
        <w:br/>
      </w:r>
      <w:r>
        <w:rPr>
          <w:b/>
        </w:rPr>
        <w:t xml:space="preserve">Câu 3: </w:t>
      </w:r>
      <w:r>
        <w:t>Benzyl acetate có mùi thơm của hoa nhài, được sử dụng rộng rãi để tạo hương liệu trong nước hoa, mỹ phẩm và các sản phẩm chăm sóc cá nhân.</w:t>
      </w:r>
      <w:r>
        <w:br/>
      </w:r>
      <w:r>
        <w:t>Để điều chế 30 gam benzyl acetate người ta cho 300 mL dung dịch acetic acid 1M tác dụng với 250 mL dung dịch benzyl alcohol với xúc tác H</w:t>
      </w:r>
      <w:r>
        <w:rPr>
          <w:vertAlign w:val="subscript"/>
        </w:rPr>
        <w:t>2</w:t>
      </w:r>
      <w:r>
        <w:t>SO</w:t>
      </w:r>
      <w:r>
        <w:rPr>
          <w:vertAlign w:val="subscript"/>
        </w:rPr>
        <w:t>4</w:t>
      </w:r>
      <w:r>
        <w:t xml:space="preserve"> đặc, đun nóng. Hiệu suất của phản ứng điều chế benzyl acetate là bao nhiêu?</w:t>
      </w:r>
      <w:r>
        <w:br/>
      </w:r>
      <w:r>
        <w:rPr>
          <w:b/>
        </w:rPr>
        <w:t xml:space="preserve">Câu 4: </w:t>
      </w:r>
      <w:r>
        <w:t>Ethyl acetate là một chất lỏng không màu, dễ bay hơi, ít độc hại, không hút ẩm, có mùi ngọt và dễ chịu, thường được sử dụng trong việc sản xuất chất tẩy sơn móng tay, mực in, keo dán, thuốc lá, nước hoa. Người ta điều chế m gam ethyl acetate bằng cách đun nóng hỗn hợp gồm với 9,0 gam acetic acid và 9,2 gam ethyl alcohol có H</w:t>
      </w:r>
      <w:r>
        <w:rPr>
          <w:vertAlign w:val="subscript"/>
        </w:rPr>
        <w:t>2</w:t>
      </w:r>
      <w:r>
        <w:t>SO</w:t>
      </w:r>
      <w:r>
        <w:rPr>
          <w:vertAlign w:val="subscript"/>
        </w:rPr>
        <w:t>4</w:t>
      </w:r>
      <w:r>
        <w:t xml:space="preserve"> đặc làm chất xúc tác, thu được m gam este. Biết hiệu suất phản ứng đạt 80%. Giá trị của m là bao nhieu?</w:t>
      </w:r>
      <w:r>
        <w:br/>
      </w:r>
      <w:r>
        <w:rPr>
          <w:b/>
        </w:rPr>
        <w:t>A.</w:t>
      </w:r>
      <w:r>
        <w:t xml:space="preserve"> </w:t>
      </w:r>
      <w:r>
        <w:t>4,40.</w:t>
      </w:r>
      <w:r>
        <w:t xml:space="preserve"> </w:t>
      </w:r>
      <w:r>
        <w:rPr>
          <w:b/>
        </w:rPr>
        <w:t>B.</w:t>
      </w:r>
      <w:r>
        <w:t xml:space="preserve"> 3,52.</w:t>
      </w:r>
      <w:r>
        <w:t xml:space="preserve"> </w:t>
      </w:r>
      <w:r>
        <w:rPr>
          <w:b/>
        </w:rPr>
        <w:t>C.</w:t>
      </w:r>
      <w:r>
        <w:t xml:space="preserve"> 4,22.</w:t>
      </w:r>
      <w:r>
        <w:t xml:space="preserve"> </w:t>
      </w:r>
      <w:r>
        <w:rPr>
          <w:b/>
        </w:rPr>
        <w:t>D.</w:t>
      </w:r>
      <w:r>
        <w:t xml:space="preserve"> 5,28.</w:t>
      </w:r>
      <w:r>
        <w:br/>
      </w:r>
      <w:r>
        <w:br/>
      </w:r>
      <w:r>
        <w:br/>
      </w:r>
      <w:r>
        <w:br/>
      </w:r>
      <w:r>
        <w:br/>
      </w:r>
      <w:r>
        <w:rPr>
          <w:b/>
        </w:rPr>
        <w:t>Dữ kiện dùng chung cho câu 5, 6, 7, 8, 9, 10:</w:t>
      </w:r>
      <w:r>
        <w:t xml:space="preserve"> </w:t>
      </w:r>
      <w:r>
        <w:t>Mỗi tuyp Salonpas dạng gel khối lượng 30 gam có chứa 15,2% methyl salicylate và 7,467% methyl alcohol, có giảm đau, kháng viêm các cơn đau ở cơ và khớp, đau lưng đơn thuần, viêm khớp, căng cơ, bầm tím và bong gân.</w:t>
      </w:r>
      <w:r>
        <w:br/>
      </w:r>
      <w:r>
        <w:t>Cho 345 gam salixylic acid tác dụng với 64 gam methyl alcohol, xúc tác H</w:t>
      </w:r>
      <w:r>
        <w:rPr>
          <w:vertAlign w:val="subscript"/>
        </w:rPr>
        <w:t>2</w:t>
      </w:r>
      <w:r>
        <w:t>SO</w:t>
      </w:r>
      <w:r>
        <w:rPr>
          <w:vertAlign w:val="subscript"/>
        </w:rPr>
        <w:t>4</w:t>
      </w:r>
      <w:r>
        <w:t xml:space="preserve"> đặc, đun nóng với hiệu suất 30% được hỗn hợp X chứa m gam methyl salicylate theo phương trình hóa học:</w:t>
      </w:r>
      <w:r>
        <w:br/>
      </w:r>
      <w:r>
        <w:drawing>
          <wp:inline xmlns:a="http://schemas.openxmlformats.org/drawingml/2006/main" xmlns:pic="http://schemas.openxmlformats.org/drawingml/2006/picture">
            <wp:extent cx="6305550" cy="1247775"/>
            <wp:docPr id="2" name="Picture 2"/>
            <wp:cNvGraphicFramePr>
              <a:graphicFrameLocks noChangeAspect="1"/>
            </wp:cNvGraphicFramePr>
            <a:graphic>
              <a:graphicData uri="http://schemas.openxmlformats.org/drawingml/2006/picture">
                <pic:pic>
                  <pic:nvPicPr>
                    <pic:cNvPr id="0" name="temp_inline_2c2ac7384f3c4bfebb0b64cdf5348fb1.jpg"/>
                    <pic:cNvPicPr/>
                  </pic:nvPicPr>
                  <pic:blipFill>
                    <a:blip r:embed="rId10"/>
                    <a:stretch>
                      <a:fillRect/>
                    </a:stretch>
                  </pic:blipFill>
                  <pic:spPr>
                    <a:xfrm>
                      <a:off x="0" y="0"/>
                      <a:ext cx="6305550" cy="1247775"/>
                    </a:xfrm>
                    <a:prstGeom prst="rect"/>
                  </pic:spPr>
                </pic:pic>
              </a:graphicData>
            </a:graphic>
          </wp:inline>
        </w:drawing>
      </w:r>
      <w:r>
        <w:br/>
      </w:r>
      <w:r>
        <w:t xml:space="preserve"> </w:t>
      </w:r>
      <w:r>
        <w:br/>
      </w:r>
      <w:r>
        <w:br/>
      </w:r>
      <w:r>
        <w:br/>
      </w:r>
      <w:r>
        <w:br/>
      </w:r>
      <w:r>
        <w:br/>
      </w:r>
      <w:r>
        <w:rPr>
          <w:b/>
        </w:rPr>
        <w:t xml:space="preserve">Câu 5: </w:t>
      </w:r>
      <w:r>
        <w:t>Cho biết công thức cấu tạo thu gọn của methyl salicylate?</w:t>
      </w:r>
      <w:r>
        <w:br/>
      </w:r>
      <w:r>
        <w:rPr>
          <w:b/>
        </w:rPr>
        <w:t xml:space="preserve">Câu 6: </w:t>
      </w:r>
      <w:r>
        <w:t>Hiệu suất phản ứng tính theo mol chất nào?</w:t>
      </w:r>
      <w:r>
        <w:br/>
      </w:r>
      <w:r>
        <w:rPr>
          <w:b/>
        </w:rPr>
        <w:t xml:space="preserve">Câu 7: </w:t>
      </w:r>
      <w:r>
        <w:t>Lượng methyl alcohol còn dư sau phản ứng ester hóa là bao nhiêu?</w:t>
      </w:r>
      <w:r>
        <w:br/>
      </w:r>
      <w:r>
        <w:rPr>
          <w:b/>
        </w:rPr>
        <w:t xml:space="preserve">Câu 8: </w:t>
      </w:r>
      <w:r>
        <w:t>Lượng salixylic acid còn dư sau phản ứng ester hóa là bao nhiêu?</w:t>
      </w:r>
      <w:r>
        <w:br/>
      </w:r>
      <w:r>
        <w:rPr>
          <w:b/>
        </w:rPr>
        <w:t xml:space="preserve">Câu 9: </w:t>
      </w:r>
      <w:r>
        <w:t>Giá trị của m là bao nhiêu?</w:t>
      </w:r>
      <w:r>
        <w:br/>
      </w:r>
      <w:r>
        <w:rPr>
          <w:b/>
        </w:rPr>
        <w:t xml:space="preserve">Câu 10: </w:t>
      </w:r>
      <w:r>
        <w:t>Đem kết tinh hết lượng acid dư trong X, lượng methyl salicylate thu được và lượng methyl alcohol dư có thể tạo ra tối ra bao nhiêu tuyp salonpas với thành phần như trên?</w:t>
      </w:r>
      <w:r>
        <w:br/>
      </w:r>
      <w:r>
        <w:rPr>
          <w:b/>
        </w:rPr>
        <w:t xml:space="preserve">Câu 11: </w:t>
      </w:r>
      <w:r>
        <w:t>Thực hiện phản ứng ester hóa giữa 3,2 gam ancol metylic với lượng dư axit propionic, thu được m gam Este. Biết hiệu phản ứng ester hóa là 50%. Giá trị của m là</w:t>
      </w:r>
      <w:r>
        <w:br/>
      </w:r>
      <w:r>
        <w:rPr>
          <w:b/>
        </w:rPr>
        <w:t>A.</w:t>
      </w:r>
      <w:r>
        <w:t xml:space="preserve"> </w:t>
      </w:r>
      <w:r>
        <w:t>17,6.</w:t>
      </w:r>
      <w:r>
        <w:t xml:space="preserve"> </w:t>
      </w:r>
      <w:r>
        <w:br/>
      </w:r>
      <w:r>
        <w:rPr>
          <w:b/>
        </w:rPr>
        <w:t>B.</w:t>
      </w:r>
      <w:r>
        <w:t xml:space="preserve"> 8,8.</w:t>
      </w:r>
      <w:r>
        <w:t xml:space="preserve"> </w:t>
      </w:r>
      <w:r>
        <w:br/>
      </w:r>
      <w:r>
        <w:t xml:space="preserve"> </w:t>
      </w:r>
      <w:r>
        <w:rPr>
          <w:b/>
        </w:rPr>
        <w:t>C.</w:t>
      </w:r>
      <w:r>
        <w:t xml:space="preserve"> 4,4.</w:t>
      </w:r>
      <w:r>
        <w:t xml:space="preserve"> </w:t>
      </w:r>
      <w:r>
        <w:br/>
      </w:r>
      <w:r>
        <w:rPr>
          <w:b/>
        </w:rPr>
        <w:t>D.</w:t>
      </w:r>
      <w:r>
        <w:t xml:space="preserve"> 5,28.</w:t>
      </w:r>
      <w:r>
        <w:br/>
      </w:r>
      <w:r>
        <w:rPr>
          <w:b/>
        </w:rPr>
        <w:t xml:space="preserve">Câu 12: </w:t>
      </w:r>
      <w:r>
        <w:t>Thực hiện phản ứng ester hóa hỗn hợp gồm 30 gam acetic acidvà 46 gam ethyl alcohol (xúc tác H</w:t>
      </w:r>
      <w:r>
        <w:rPr>
          <w:vertAlign w:val="subscript"/>
        </w:rPr>
        <w:t>2</w:t>
      </w:r>
      <w:r>
        <w:t>SO</w:t>
      </w:r>
      <w:r>
        <w:rPr>
          <w:vertAlign w:val="subscript"/>
        </w:rPr>
        <w:t>4</w:t>
      </w:r>
      <w:r>
        <w:t xml:space="preserve"> đặc) với hiệu suất 60%. Khối lượng Ester thu được là</w:t>
      </w:r>
      <w:r>
        <w:br/>
      </w:r>
      <w:r>
        <w:rPr>
          <w:b/>
        </w:rPr>
        <w:t>A.</w:t>
      </w:r>
      <w:r>
        <w:t xml:space="preserve"> </w:t>
      </w:r>
      <w:r>
        <w:t>35,2 gam.</w:t>
      </w:r>
      <w:r>
        <w:t xml:space="preserve"> </w:t>
      </w:r>
      <w:r>
        <w:br/>
      </w:r>
      <w:r>
        <w:rPr>
          <w:b/>
        </w:rPr>
        <w:t>B.</w:t>
      </w:r>
      <w:r>
        <w:t xml:space="preserve"> 26,4 gam.</w:t>
      </w:r>
      <w:r>
        <w:t xml:space="preserve"> </w:t>
      </w:r>
      <w:r>
        <w:br/>
      </w:r>
      <w:r>
        <w:rPr>
          <w:b/>
        </w:rPr>
        <w:t>C.</w:t>
      </w:r>
      <w:r>
        <w:t xml:space="preserve"> 44,0 gam.</w:t>
      </w:r>
      <w:r>
        <w:t xml:space="preserve"> </w:t>
      </w:r>
      <w:r>
        <w:br/>
      </w:r>
      <w:r>
        <w:rPr>
          <w:b/>
        </w:rPr>
        <w:t>D.</w:t>
      </w:r>
      <w:r>
        <w:t xml:space="preserve"> 55,0 gam.</w:t>
      </w:r>
      <w:r>
        <w:br/>
      </w:r>
      <w:r>
        <w:rPr>
          <w:b/>
        </w:rPr>
        <w:t xml:space="preserve">Câu 13: </w:t>
      </w:r>
      <w:r>
        <w:t>Cho 90 gam acetic acidtác dụng với 46 gam ethyl alcohol ở điều kiện thích hợp, hiệu suất của phản ứng đạt 80%. Khối lượng ester thu được là:</w:t>
      </w:r>
      <w:r>
        <w:br/>
      </w:r>
      <w:r>
        <w:rPr>
          <w:b/>
        </w:rPr>
        <w:t xml:space="preserve">A. </w:t>
      </w:r>
      <w:r>
        <w:t>88,0.</w:t>
      </w:r>
      <w:r>
        <w:t xml:space="preserve"> </w:t>
      </w:r>
      <w:r>
        <w:br/>
      </w:r>
      <w:r>
        <w:rPr>
          <w:b/>
        </w:rPr>
        <w:t>B.</w:t>
      </w:r>
      <w:r>
        <w:t xml:space="preserve"> 100,0.</w:t>
      </w:r>
      <w:r>
        <w:t xml:space="preserve"> </w:t>
      </w:r>
      <w:r>
        <w:br/>
      </w:r>
      <w:r>
        <w:rPr>
          <w:b/>
        </w:rPr>
        <w:t>C.</w:t>
      </w:r>
      <w:r>
        <w:t xml:space="preserve"> 70,4.</w:t>
      </w:r>
      <w:r>
        <w:t xml:space="preserve"> </w:t>
      </w:r>
      <w:r>
        <w:br/>
      </w:r>
      <w:r>
        <w:rPr>
          <w:b/>
        </w:rPr>
        <w:t>D.</w:t>
      </w:r>
      <w:r>
        <w:t xml:space="preserve"> 105,6.</w:t>
      </w:r>
      <w:r>
        <w:br/>
      </w:r>
      <w:r>
        <w:rPr>
          <w:b/>
        </w:rPr>
        <w:t xml:space="preserve">Câu 14: </w:t>
      </w:r>
      <w:r>
        <w:t>Thực hiện phản ứng ester hoá giữa 3,2 gam ancol metylic với lượng dư axit propionic, thu được m gam este. Biết hiệu suất phản ứng ester hoá là 50%. Giá trị của m là</w:t>
      </w:r>
      <w:r>
        <w:br/>
      </w:r>
      <w:r>
        <w:rPr>
          <w:b/>
        </w:rPr>
        <w:t>A.</w:t>
      </w:r>
      <w:r>
        <w:t xml:space="preserve"> </w:t>
      </w:r>
      <w:r>
        <w:t>8,8.</w:t>
      </w:r>
      <w:r>
        <w:t xml:space="preserve"> </w:t>
      </w:r>
      <w:r>
        <w:br/>
      </w:r>
      <w:r>
        <w:rPr>
          <w:b/>
        </w:rPr>
        <w:t>B.</w:t>
      </w:r>
      <w:r>
        <w:t xml:space="preserve"> 4,4.</w:t>
      </w:r>
      <w:r>
        <w:t xml:space="preserve"> </w:t>
      </w:r>
      <w:r>
        <w:br/>
      </w:r>
      <w:r>
        <w:rPr>
          <w:b/>
        </w:rPr>
        <w:t>C.</w:t>
      </w:r>
      <w:r>
        <w:t xml:space="preserve"> 5,28.</w:t>
      </w:r>
      <w:r>
        <w:t xml:space="preserve"> </w:t>
      </w:r>
      <w:r>
        <w:br/>
      </w:r>
      <w:r>
        <w:rPr>
          <w:b/>
        </w:rPr>
        <w:t>D.</w:t>
      </w:r>
      <w:r>
        <w:t xml:space="preserve"> 17,6.</w:t>
      </w:r>
      <w:r>
        <w:br/>
      </w:r>
      <w:r>
        <w:rPr>
          <w:b/>
        </w:rPr>
        <w:t xml:space="preserve">Câu 15: </w:t>
      </w:r>
      <w:r>
        <w:t>Người ta điều chế m gam ethyl acetate bằng cách đun nóng hỗn hợp gồm với 3,0 gam acetic acid và 2,76 gam ethyl alcohol có H</w:t>
      </w:r>
      <w:r>
        <w:rPr>
          <w:vertAlign w:val="subscript"/>
        </w:rPr>
        <w:t>2</w:t>
      </w:r>
      <w:r>
        <w:t>SO</w:t>
      </w:r>
      <w:r>
        <w:rPr>
          <w:vertAlign w:val="subscript"/>
        </w:rPr>
        <w:t>4</w:t>
      </w:r>
      <w:r>
        <w:t xml:space="preserve"> đặc làm chất xúc tác, thu được m gam este. Biết hiệu suất phản ứng đạt 80%. Giá trị của m là </w:t>
      </w:r>
      <w:r>
        <w:br/>
      </w:r>
      <w:r>
        <w:rPr>
          <w:b/>
        </w:rPr>
        <w:t>A.</w:t>
      </w:r>
      <w:r>
        <w:t xml:space="preserve"> </w:t>
      </w:r>
      <w:r>
        <w:t>4,40.</w:t>
      </w:r>
      <w:r>
        <w:t xml:space="preserve"> </w:t>
      </w:r>
      <w:r>
        <w:br/>
      </w:r>
      <w:r>
        <w:rPr>
          <w:b/>
        </w:rPr>
        <w:t>B.</w:t>
      </w:r>
      <w:r>
        <w:t xml:space="preserve"> 3,52.</w:t>
      </w:r>
      <w:r>
        <w:t xml:space="preserve"> </w:t>
      </w:r>
      <w:r>
        <w:br/>
      </w:r>
      <w:r>
        <w:rPr>
          <w:b/>
        </w:rPr>
        <w:t>C.</w:t>
      </w:r>
      <w:r>
        <w:t xml:space="preserve"> 4,22.</w:t>
      </w:r>
      <w:r>
        <w:t xml:space="preserve"> </w:t>
      </w:r>
      <w:r>
        <w:br/>
      </w:r>
      <w:r>
        <w:rPr>
          <w:b/>
        </w:rPr>
        <w:t>D.</w:t>
      </w:r>
      <w:r>
        <w:t xml:space="preserve"> 5,28.</w:t>
      </w:r>
      <w:r>
        <w:br/>
      </w:r>
      <w:r>
        <w:rPr>
          <w:b/>
        </w:rPr>
        <w:t xml:space="preserve">Câu 16: </w:t>
      </w:r>
      <w:r>
        <w:t>Cho 12 gam acetic acid</w:t>
      </w:r>
      <w:r>
        <w:t xml:space="preserve"> </w:t>
      </w:r>
      <w:r>
        <w:t>tác dụng với 9,2 gam rượu etylic đun nóng và có mặt H</w:t>
      </w:r>
      <w:r>
        <w:rPr>
          <w:vertAlign w:val="subscript"/>
        </w:rPr>
        <w:t>2</w:t>
      </w:r>
      <w:r>
        <w:t>SO</w:t>
      </w:r>
      <w:r>
        <w:rPr>
          <w:vertAlign w:val="subscript"/>
        </w:rPr>
        <w:t>4</w:t>
      </w:r>
      <w:r>
        <w:t xml:space="preserve"> đặc làm xúc tác (hiệu suất 100%)</w:t>
      </w:r>
      <w:r>
        <w:t>.</w:t>
      </w:r>
      <w:r>
        <w:t xml:space="preserve"> </w:t>
      </w:r>
      <w:r>
        <w:t>K</w:t>
      </w:r>
      <w:r>
        <w:t xml:space="preserve">hối lượng </w:t>
      </w:r>
      <w:r>
        <w:t>e</w:t>
      </w:r>
      <w:r>
        <w:t>tyl axetat là</w:t>
      </w:r>
      <w:r>
        <w:br/>
      </w:r>
      <w:r>
        <w:rPr>
          <w:b/>
        </w:rPr>
        <w:t xml:space="preserve">A. </w:t>
      </w:r>
      <w:r>
        <w:t>8,8 gam.</w:t>
      </w:r>
      <w:r>
        <w:t xml:space="preserve"> </w:t>
      </w:r>
      <w:r>
        <w:br/>
      </w:r>
      <w:r>
        <w:rPr>
          <w:b/>
        </w:rPr>
        <w:t>B.</w:t>
      </w:r>
      <w:r>
        <w:t xml:space="preserve"> 88 gam.</w:t>
      </w:r>
      <w:r>
        <w:t xml:space="preserve"> </w:t>
      </w:r>
      <w:r>
        <w:br/>
      </w:r>
      <w:r>
        <w:rPr>
          <w:b/>
        </w:rPr>
        <w:t>C.</w:t>
      </w:r>
      <w:r>
        <w:t xml:space="preserve"> 17,6 gam.</w:t>
      </w:r>
      <w:r>
        <w:t xml:space="preserve"> </w:t>
      </w:r>
      <w:r>
        <w:br/>
      </w:r>
      <w:r>
        <w:rPr>
          <w:b/>
        </w:rPr>
        <w:t>D.</w:t>
      </w:r>
      <w:r>
        <w:t xml:space="preserve"> 176 gam.</w:t>
      </w:r>
      <w:r>
        <w:br/>
      </w:r>
      <w:r>
        <w:rPr>
          <w:b/>
        </w:rPr>
        <w:t xml:space="preserve">Câu 17: </w:t>
      </w:r>
      <w:r>
        <w:t>Đun nóng 3,0 gam CH</w:t>
      </w:r>
      <w:r>
        <w:rPr>
          <w:vertAlign w:val="subscript"/>
        </w:rPr>
        <w:t>3</w:t>
      </w:r>
      <w:r>
        <w:t>COOH với 3,2 gam CH</w:t>
      </w:r>
      <w:r>
        <w:rPr>
          <w:vertAlign w:val="subscript"/>
        </w:rPr>
        <w:t>3</w:t>
      </w:r>
      <w:r>
        <w:t>OH (có H</w:t>
      </w:r>
      <w:r>
        <w:rPr>
          <w:vertAlign w:val="subscript"/>
        </w:rPr>
        <w:t>2</w:t>
      </w:r>
      <w:r>
        <w:t>SO</w:t>
      </w:r>
      <w:r>
        <w:rPr>
          <w:vertAlign w:val="subscript"/>
        </w:rPr>
        <w:t>4</w:t>
      </w:r>
      <w:r>
        <w:t xml:space="preserve"> làm xúc tác, hiệu suất phản ứng ester hoá bằng 60%). Khối lượng ester tạo thành là</w:t>
      </w:r>
      <w:r>
        <w:br/>
      </w:r>
      <w:r>
        <w:rPr>
          <w:b/>
        </w:rPr>
        <w:t>A.</w:t>
      </w:r>
      <w:r>
        <w:t xml:space="preserve"> </w:t>
      </w:r>
      <w:r>
        <w:t>3,70 gam.</w:t>
      </w:r>
      <w:r>
        <w:t xml:space="preserve"> </w:t>
      </w:r>
      <w:r>
        <w:br/>
      </w:r>
      <w:r>
        <w:rPr>
          <w:b/>
        </w:rPr>
        <w:t>B.</w:t>
      </w:r>
      <w:r>
        <w:t xml:space="preserve"> 7,40 gam.</w:t>
      </w:r>
      <w:r>
        <w:t xml:space="preserve"> </w:t>
      </w:r>
      <w:r>
        <w:br/>
      </w:r>
      <w:r>
        <w:rPr>
          <w:b/>
        </w:rPr>
        <w:t>C.</w:t>
      </w:r>
      <w:r>
        <w:t xml:space="preserve"> 2,22 gam.</w:t>
      </w:r>
      <w:r>
        <w:t xml:space="preserve"> </w:t>
      </w:r>
      <w:r>
        <w:br/>
      </w:r>
      <w:r>
        <w:rPr>
          <w:b/>
        </w:rPr>
        <w:t>D.</w:t>
      </w:r>
      <w:r>
        <w:t xml:space="preserve"> 2,96 gam.</w:t>
      </w:r>
      <w:r>
        <w:t xml:space="preserve"> </w:t>
      </w:r>
      <w:r>
        <w:br/>
      </w:r>
      <w:r>
        <w:rPr>
          <w:b/>
        </w:rPr>
        <w:t xml:space="preserve">Câu 18: </w:t>
      </w:r>
      <w:r>
        <w:t>Đun hỗn hợp X gồm 12 gam acetic acidvà 11,5 gam ethyl alcohol với xúc tác H</w:t>
      </w:r>
      <w:r>
        <w:rPr>
          <w:vertAlign w:val="subscript"/>
        </w:rPr>
        <w:t>2</w:t>
      </w:r>
      <w:r>
        <w:t>SO</w:t>
      </w:r>
      <w:r>
        <w:rPr>
          <w:vertAlign w:val="subscript"/>
        </w:rPr>
        <w:t>4</w:t>
      </w:r>
      <w:r>
        <w:t xml:space="preserve"> đặc trong điều kiện thích hợp thu được 12,32 gam este. Hiệu suất phản ứng ester hóa là:</w:t>
      </w:r>
      <w:r>
        <w:br/>
      </w:r>
      <w:r>
        <w:rPr>
          <w:b/>
        </w:rPr>
        <w:t>A.</w:t>
      </w:r>
      <w:r>
        <w:t xml:space="preserve"> </w:t>
      </w:r>
      <w:r>
        <w:t>56,0%.</w:t>
      </w:r>
      <w:r>
        <w:t xml:space="preserve"> </w:t>
      </w:r>
      <w:r>
        <w:br/>
      </w:r>
      <w:r>
        <w:rPr>
          <w:b/>
        </w:rPr>
        <w:t>B.</w:t>
      </w:r>
      <w:r>
        <w:t xml:space="preserve"> 70,0%.</w:t>
      </w:r>
      <w:r>
        <w:t xml:space="preserve"> </w:t>
      </w:r>
      <w:r>
        <w:br/>
      </w:r>
      <w:r>
        <w:rPr>
          <w:b/>
        </w:rPr>
        <w:t>C.</w:t>
      </w:r>
      <w:r>
        <w:t xml:space="preserve"> 65,0%.</w:t>
      </w:r>
      <w:r>
        <w:t xml:space="preserve"> </w:t>
      </w:r>
      <w:r>
        <w:br/>
      </w:r>
      <w:r>
        <w:rPr>
          <w:b/>
        </w:rPr>
        <w:t>D.</w:t>
      </w:r>
      <w:r>
        <w:t xml:space="preserve"> 52,0%.</w:t>
      </w:r>
      <w:r>
        <w:br/>
      </w:r>
      <w:r>
        <w:rPr>
          <w:b/>
        </w:rPr>
        <w:t xml:space="preserve">Câu 19: </w:t>
      </w:r>
      <w:r>
        <w:t>Đun nóng 60 gam CH</w:t>
      </w:r>
      <w:r>
        <w:rPr>
          <w:vertAlign w:val="subscript"/>
        </w:rPr>
        <w:t>3</w:t>
      </w:r>
      <w:r>
        <w:t>COOH với 60 gam C</w:t>
      </w:r>
      <w:r>
        <w:rPr>
          <w:vertAlign w:val="subscript"/>
        </w:rPr>
        <w:t>2</w:t>
      </w:r>
      <w:r>
        <w:t>H</w:t>
      </w:r>
      <w:r>
        <w:rPr>
          <w:vertAlign w:val="subscript"/>
        </w:rPr>
        <w:t>5</w:t>
      </w:r>
      <w:r>
        <w:t>OH (có H</w:t>
      </w:r>
      <w:r>
        <w:rPr>
          <w:vertAlign w:val="subscript"/>
        </w:rPr>
        <w:t>2</w:t>
      </w:r>
      <w:r>
        <w:t>SO</w:t>
      </w:r>
      <w:r>
        <w:rPr>
          <w:vertAlign w:val="subscript"/>
        </w:rPr>
        <w:t>4</w:t>
      </w:r>
      <w:r>
        <w:t xml:space="preserve"> đặc làm xúc tác, hiệu suất phản ứng ester hoá bằng 50%). Khối lượng ester tạo thành là</w:t>
      </w:r>
      <w:r>
        <w:br/>
      </w:r>
      <w:r>
        <w:rPr>
          <w:b/>
        </w:rPr>
        <w:t xml:space="preserve">A. </w:t>
      </w:r>
      <w:r>
        <w:t>88 gam.</w:t>
      </w:r>
      <w:r>
        <w:t xml:space="preserve"> </w:t>
      </w:r>
      <w:r>
        <w:br/>
      </w:r>
      <w:r>
        <w:rPr>
          <w:b/>
        </w:rPr>
        <w:t>B.</w:t>
      </w:r>
      <w:r>
        <w:t xml:space="preserve"> 52 gam.</w:t>
      </w:r>
      <w:r>
        <w:t xml:space="preserve"> </w:t>
      </w:r>
      <w:r>
        <w:br/>
      </w:r>
      <w:r>
        <w:t xml:space="preserve"> </w:t>
      </w:r>
      <w:r>
        <w:rPr>
          <w:b/>
        </w:rPr>
        <w:t>C.</w:t>
      </w:r>
      <w:r>
        <w:t xml:space="preserve"> 44 gam.</w:t>
      </w:r>
      <w:r>
        <w:t xml:space="preserve"> </w:t>
      </w:r>
      <w:r>
        <w:br/>
      </w:r>
      <w:r>
        <w:rPr>
          <w:b/>
        </w:rPr>
        <w:t>D.</w:t>
      </w:r>
      <w:r>
        <w:t xml:space="preserve"> 60 gam.</w:t>
      </w:r>
      <w:r>
        <w:br/>
      </w:r>
      <w:r>
        <w:rPr>
          <w:b/>
        </w:rPr>
        <w:t xml:space="preserve">Câu 20: </w:t>
      </w:r>
      <w:r>
        <w:t>Đun nóng hỗn hợp gồm 2,3 gam C</w:t>
      </w:r>
      <w:r>
        <w:rPr>
          <w:vertAlign w:val="subscript"/>
        </w:rPr>
        <w:t>2</w:t>
      </w:r>
      <w:r>
        <w:t>H</w:t>
      </w:r>
      <w:r>
        <w:rPr>
          <w:vertAlign w:val="subscript"/>
        </w:rPr>
        <w:t>5</w:t>
      </w:r>
      <w:r>
        <w:t>OH với 4,8 gam CH</w:t>
      </w:r>
      <w:r>
        <w:rPr>
          <w:vertAlign w:val="subscript"/>
        </w:rPr>
        <w:t>3</w:t>
      </w:r>
      <w:r>
        <w:t>COOH có H</w:t>
      </w:r>
      <w:r>
        <w:rPr>
          <w:vertAlign w:val="subscript"/>
        </w:rPr>
        <w:t>2</w:t>
      </w:r>
      <w:r>
        <w:t>SO</w:t>
      </w:r>
      <w:r>
        <w:rPr>
          <w:vertAlign w:val="subscript"/>
        </w:rPr>
        <w:t>4</w:t>
      </w:r>
      <w:r>
        <w:t xml:space="preserve"> đặc làm chất xúc tác, thu được m gam este. Biết hiệu suất phản ứng đạt 80%. Giá trị của m là</w:t>
      </w:r>
      <w:r>
        <w:br/>
      </w:r>
      <w:r>
        <w:rPr>
          <w:b/>
        </w:rPr>
        <w:t xml:space="preserve">A. </w:t>
      </w:r>
      <w:r>
        <w:t>5,63.</w:t>
      </w:r>
      <w:r>
        <w:t xml:space="preserve"> </w:t>
      </w:r>
      <w:r>
        <w:br/>
      </w:r>
      <w:r>
        <w:rPr>
          <w:b/>
        </w:rPr>
        <w:t>B.</w:t>
      </w:r>
      <w:r>
        <w:t xml:space="preserve"> 3,52.</w:t>
      </w:r>
      <w:r>
        <w:t xml:space="preserve"> </w:t>
      </w:r>
      <w:r>
        <w:br/>
      </w:r>
      <w:r>
        <w:rPr>
          <w:b/>
        </w:rPr>
        <w:t>C.</w:t>
      </w:r>
      <w:r>
        <w:t xml:space="preserve"> 4,40.</w:t>
      </w:r>
      <w:r>
        <w:t xml:space="preserve"> </w:t>
      </w:r>
      <w:r>
        <w:br/>
      </w:r>
      <w:r>
        <w:rPr>
          <w:b/>
        </w:rPr>
        <w:t>D.</w:t>
      </w:r>
      <w:r>
        <w:t xml:space="preserve"> 7,04.</w:t>
      </w:r>
      <w:r>
        <w:br/>
      </w:r>
      <w:r>
        <w:rPr>
          <w:b/>
        </w:rPr>
        <w:t xml:space="preserve">Câu 21: </w:t>
      </w:r>
      <w:r>
        <w:t>Thực hiện phản ứng ester hoá giữa 4,6 gam ethyl alcohol với lượng dư axit axetic, thu được 4,4 gam este. Hiệu suất phản ứng ester hoá là</w:t>
      </w:r>
      <w:r>
        <w:br/>
      </w:r>
      <w:r>
        <w:rPr>
          <w:b/>
        </w:rPr>
        <w:t xml:space="preserve">A. </w:t>
      </w:r>
      <w:r>
        <w:t>30%.</w:t>
      </w:r>
      <w:r>
        <w:t xml:space="preserve"> </w:t>
      </w:r>
      <w:r>
        <w:br/>
      </w:r>
      <w:r>
        <w:rPr>
          <w:b/>
        </w:rPr>
        <w:t>B.</w:t>
      </w:r>
      <w:r>
        <w:t xml:space="preserve"> 50%.</w:t>
      </w:r>
      <w:r>
        <w:t xml:space="preserve"> </w:t>
      </w:r>
      <w:r>
        <w:br/>
      </w:r>
      <w:r>
        <w:rPr>
          <w:b/>
        </w:rPr>
        <w:t>C.</w:t>
      </w:r>
      <w:r>
        <w:t xml:space="preserve"> 25%.</w:t>
      </w:r>
      <w:r>
        <w:t xml:space="preserve"> </w:t>
      </w:r>
      <w:r>
        <w:br/>
      </w:r>
      <w:r>
        <w:rPr>
          <w:b/>
        </w:rPr>
        <w:t>D.</w:t>
      </w:r>
      <w:r>
        <w:t xml:space="preserve"> 60%.</w:t>
      </w:r>
      <w:r>
        <w:br/>
      </w:r>
      <w:r>
        <w:rPr>
          <w:b/>
        </w:rPr>
        <w:t xml:space="preserve">Câu 22: </w:t>
      </w:r>
      <w:r>
        <w:t>Khi cho 0,1 mol C</w:t>
      </w:r>
      <w:r>
        <w:rPr>
          <w:vertAlign w:val="subscript"/>
        </w:rPr>
        <w:t>2</w:t>
      </w:r>
      <w:r>
        <w:t>H</w:t>
      </w:r>
      <w:r>
        <w:rPr>
          <w:vertAlign w:val="subscript"/>
        </w:rPr>
        <w:t>5</w:t>
      </w:r>
      <w:r>
        <w:t>OH phản ứng với 0,15mol CH</w:t>
      </w:r>
      <w:r>
        <w:rPr>
          <w:vertAlign w:val="subscript"/>
        </w:rPr>
        <w:t>3</w:t>
      </w:r>
      <w:r>
        <w:t>COOH được 6,6g ester. Hiệu suất của phản ứng là</w:t>
      </w:r>
      <w:r>
        <w:br/>
      </w:r>
      <w:r>
        <w:rPr>
          <w:b/>
        </w:rPr>
        <w:t xml:space="preserve">A. </w:t>
      </w:r>
      <w:r>
        <w:t>50%.</w:t>
      </w:r>
      <w:r>
        <w:t xml:space="preserve"> </w:t>
      </w:r>
      <w:r>
        <w:br/>
      </w:r>
      <w:r>
        <w:rPr>
          <w:b/>
        </w:rPr>
        <w:t>B.</w:t>
      </w:r>
      <w:r>
        <w:t xml:space="preserve"> 60%.</w:t>
      </w:r>
      <w:r>
        <w:t xml:space="preserve"> </w:t>
      </w:r>
      <w:r>
        <w:br/>
      </w:r>
      <w:r>
        <w:rPr>
          <w:b/>
        </w:rPr>
        <w:t>C.</w:t>
      </w:r>
      <w:r>
        <w:t xml:space="preserve"> 70%.</w:t>
      </w:r>
      <w:r>
        <w:t xml:space="preserve"> </w:t>
      </w:r>
      <w:r>
        <w:br/>
      </w:r>
      <w:r>
        <w:rPr>
          <w:b/>
        </w:rPr>
        <w:t>D.</w:t>
      </w:r>
      <w:r>
        <w:t xml:space="preserve"> 75%.</w:t>
      </w:r>
      <w:r>
        <w:br/>
      </w:r>
      <w:r>
        <w:rPr>
          <w:b/>
        </w:rPr>
        <w:t xml:space="preserve">Câu 23: </w:t>
      </w:r>
      <w:r>
        <w:t>Thực</w:t>
      </w:r>
      <w:r>
        <w:t xml:space="preserve"> </w:t>
      </w:r>
      <w:r>
        <w:t>hiện</w:t>
      </w:r>
      <w:r>
        <w:t xml:space="preserve"> </w:t>
      </w:r>
      <w:r>
        <w:t>phản</w:t>
      </w:r>
      <w:r>
        <w:t xml:space="preserve"> </w:t>
      </w:r>
      <w:r>
        <w:t>ứng</w:t>
      </w:r>
      <w:r>
        <w:t xml:space="preserve"> </w:t>
      </w:r>
      <w:r>
        <w:t>ester</w:t>
      </w:r>
      <w:r>
        <w:t xml:space="preserve"> </w:t>
      </w:r>
      <w:r>
        <w:t>hóa</w:t>
      </w:r>
      <w:r>
        <w:t xml:space="preserve"> </w:t>
      </w:r>
      <w:r>
        <w:t>4,6</w:t>
      </w:r>
      <w:r>
        <w:t xml:space="preserve"> </w:t>
      </w:r>
      <w:r>
        <w:t>gam</w:t>
      </w:r>
      <w:r>
        <w:t xml:space="preserve"> </w:t>
      </w:r>
      <w:r>
        <w:t>ethyl alcohol</w:t>
      </w:r>
      <w:r>
        <w:t xml:space="preserve"> </w:t>
      </w:r>
      <w:r>
        <w:t>và</w:t>
      </w:r>
      <w:r>
        <w:t xml:space="preserve"> </w:t>
      </w:r>
      <w:r>
        <w:t>12</w:t>
      </w:r>
      <w:r>
        <w:t xml:space="preserve"> </w:t>
      </w:r>
      <w:r>
        <w:t>gam</w:t>
      </w:r>
      <w:r>
        <w:t xml:space="preserve"> </w:t>
      </w:r>
      <w:r>
        <w:t>acetic acidvới</w:t>
      </w:r>
      <w:r>
        <w:t xml:space="preserve"> </w:t>
      </w:r>
      <w:r>
        <w:t>Hiệu suất đạt 80% thì</w:t>
      </w:r>
      <w:r>
        <w:t xml:space="preserve"> </w:t>
      </w:r>
      <w:r>
        <w:t>khối lượng ester</w:t>
      </w:r>
      <w:r>
        <w:t xml:space="preserve"> </w:t>
      </w:r>
      <w:r>
        <w:t>thu</w:t>
      </w:r>
      <w:r>
        <w:t xml:space="preserve"> </w:t>
      </w:r>
      <w:r>
        <w:t>được là</w:t>
      </w:r>
      <w:r>
        <w:br/>
      </w:r>
      <w:r>
        <w:rPr>
          <w:b/>
        </w:rPr>
        <w:t>A.</w:t>
      </w:r>
      <w:r>
        <w:t xml:space="preserve"> </w:t>
      </w:r>
      <w:r>
        <w:t>3,52 g.</w:t>
      </w:r>
      <w:r>
        <w:t xml:space="preserve"> </w:t>
      </w:r>
      <w:r>
        <w:br/>
      </w:r>
      <w:r>
        <w:rPr>
          <w:b/>
        </w:rPr>
        <w:t>B.</w:t>
      </w:r>
      <w:r>
        <w:t xml:space="preserve"> 7,04 g.</w:t>
      </w:r>
      <w:r>
        <w:t xml:space="preserve"> </w:t>
      </w:r>
      <w:r>
        <w:br/>
      </w:r>
      <w:r>
        <w:rPr>
          <w:b/>
        </w:rPr>
        <w:t>C.</w:t>
      </w:r>
      <w:r>
        <w:t xml:space="preserve"> 14,08 g.</w:t>
      </w:r>
      <w:r>
        <w:t xml:space="preserve"> </w:t>
      </w:r>
      <w:r>
        <w:br/>
      </w:r>
      <w:r>
        <w:rPr>
          <w:b/>
        </w:rPr>
        <w:t>D.</w:t>
      </w:r>
      <w:r>
        <w:t xml:space="preserve"> 10,56 g.</w:t>
      </w:r>
      <w:r>
        <w:br/>
      </w:r>
      <w:r>
        <w:rPr>
          <w:b/>
        </w:rPr>
        <w:t xml:space="preserve">Câu 24: </w:t>
      </w:r>
      <w:r>
        <w:t>Cho</w:t>
      </w:r>
      <w:r>
        <w:t xml:space="preserve"> </w:t>
      </w:r>
      <w:r>
        <w:t>45</w:t>
      </w:r>
      <w:r>
        <w:t xml:space="preserve"> </w:t>
      </w:r>
      <w:r>
        <w:t>gam CH</w:t>
      </w:r>
      <w:r>
        <w:rPr>
          <w:vertAlign w:val="subscript"/>
        </w:rPr>
        <w:t>3</w:t>
      </w:r>
      <w:r>
        <w:t>COOH</w:t>
      </w:r>
      <w:r>
        <w:t xml:space="preserve"> </w:t>
      </w:r>
      <w:r>
        <w:t>tác</w:t>
      </w:r>
      <w:r>
        <w:t xml:space="preserve"> </w:t>
      </w:r>
      <w:r>
        <w:t>dụng</w:t>
      </w:r>
      <w:r>
        <w:t xml:space="preserve"> </w:t>
      </w:r>
      <w:r>
        <w:t>với</w:t>
      </w:r>
      <w:r>
        <w:t xml:space="preserve"> </w:t>
      </w:r>
      <w:r>
        <w:t>69</w:t>
      </w:r>
      <w:r>
        <w:t xml:space="preserve"> </w:t>
      </w:r>
      <w:r>
        <w:t>gam C</w:t>
      </w:r>
      <w:r>
        <w:rPr>
          <w:vertAlign w:val="subscript"/>
        </w:rPr>
        <w:t>2</w:t>
      </w:r>
      <w:r>
        <w:t>H</w:t>
      </w:r>
      <w:r>
        <w:rPr>
          <w:vertAlign w:val="subscript"/>
        </w:rPr>
        <w:t>5</w:t>
      </w:r>
      <w:r>
        <w:t>OH</w:t>
      </w:r>
      <w:r>
        <w:t xml:space="preserve"> </w:t>
      </w:r>
      <w:r>
        <w:t>thu</w:t>
      </w:r>
      <w:r>
        <w:t xml:space="preserve"> </w:t>
      </w:r>
      <w:r>
        <w:t>được 41,25 gam</w:t>
      </w:r>
      <w:r>
        <w:t xml:space="preserve"> </w:t>
      </w:r>
      <w:r>
        <w:t>ester. Hiệu suất phản ứng ester</w:t>
      </w:r>
      <w:r>
        <w:t xml:space="preserve"> </w:t>
      </w:r>
      <w:r>
        <w:t>hoá</w:t>
      </w:r>
      <w:r>
        <w:t xml:space="preserve"> </w:t>
      </w:r>
      <w:r>
        <w:t>là</w:t>
      </w:r>
      <w:r>
        <w:br/>
      </w:r>
      <w:r>
        <w:rPr>
          <w:b/>
        </w:rPr>
        <w:t xml:space="preserve">A. </w:t>
      </w:r>
      <w:r>
        <w:t>62,5%.</w:t>
      </w:r>
      <w:r>
        <w:t xml:space="preserve"> </w:t>
      </w:r>
      <w:r>
        <w:br/>
      </w:r>
      <w:r>
        <w:rPr>
          <w:b/>
        </w:rPr>
        <w:t>B.</w:t>
      </w:r>
      <w:r>
        <w:t xml:space="preserve"> 62%.</w:t>
      </w:r>
      <w:r>
        <w:t xml:space="preserve"> </w:t>
      </w:r>
      <w:r>
        <w:br/>
      </w:r>
      <w:r>
        <w:rPr>
          <w:b/>
        </w:rPr>
        <w:t>C.</w:t>
      </w:r>
      <w:r>
        <w:t xml:space="preserve"> 31,25%.</w:t>
      </w:r>
      <w:r>
        <w:t xml:space="preserve"> </w:t>
      </w:r>
      <w:r>
        <w:br/>
      </w:r>
      <w:r>
        <w:rPr>
          <w:b/>
        </w:rPr>
        <w:t>D.</w:t>
      </w:r>
      <w:r>
        <w:t xml:space="preserve"> 75%.</w:t>
      </w:r>
      <w:r>
        <w:br/>
      </w:r>
      <w:r>
        <w:rPr>
          <w:b/>
        </w:rPr>
        <w:t xml:space="preserve">Câu 25: </w:t>
      </w:r>
      <w:r>
        <w:t>Thực hiện phản ứng ester hóa giữa 4,6 gam ethyl alcohol với lượng dư acid axetic, thu được 4,4 gam ester. Hiệu suất phản ứng ester hóa là</w:t>
      </w:r>
      <w:r>
        <w:br/>
      </w:r>
      <w:r>
        <w:rPr>
          <w:b/>
        </w:rPr>
        <w:t>A.</w:t>
      </w:r>
      <w:r>
        <w:t xml:space="preserve"> </w:t>
      </w:r>
      <w:r>
        <w:t>30%.</w:t>
      </w:r>
      <w:r>
        <w:t xml:space="preserve"> </w:t>
      </w:r>
      <w:r>
        <w:br/>
      </w:r>
      <w:r>
        <w:rPr>
          <w:b/>
        </w:rPr>
        <w:t>B.</w:t>
      </w:r>
      <w:r>
        <w:t xml:space="preserve"> 25%.</w:t>
      </w:r>
      <w:r>
        <w:t xml:space="preserve"> </w:t>
      </w:r>
      <w:r>
        <w:br/>
      </w:r>
      <w:r>
        <w:rPr>
          <w:b/>
        </w:rPr>
        <w:t>C.</w:t>
      </w:r>
      <w:r>
        <w:t xml:space="preserve"> 50%.</w:t>
      </w:r>
      <w:r>
        <w:t xml:space="preserve"> </w:t>
      </w:r>
      <w:r>
        <w:br/>
      </w:r>
      <w:r>
        <w:rPr>
          <w:b/>
        </w:rPr>
        <w:t>D.</w:t>
      </w:r>
      <w:r>
        <w:t xml:space="preserve"> 60%.</w:t>
      </w:r>
      <w:r>
        <w:br/>
      </w:r>
      <w:r>
        <w:rPr>
          <w:b/>
        </w:rPr>
        <w:t xml:space="preserve">Câu 26: </w:t>
      </w:r>
      <w:r>
        <w:t>Đun 18g acetic acid với 0,25 mol một alcohol X no, đơn chức có xúc tác, được 17,6g ester với H = 80%. Công thức của alcohol X là</w:t>
      </w:r>
      <w:r>
        <w:br/>
      </w:r>
      <w:r>
        <w:rPr>
          <w:b/>
        </w:rPr>
        <w:t xml:space="preserve">A. </w:t>
      </w:r>
      <w:r>
        <w:t>CH</w:t>
      </w:r>
      <w:r>
        <w:rPr>
          <w:vertAlign w:val="subscript"/>
        </w:rPr>
        <w:t>3</w:t>
      </w:r>
      <w:r>
        <w:t>OH.</w:t>
      </w:r>
      <w:r>
        <w:t xml:space="preserve"> </w:t>
      </w:r>
      <w:r>
        <w:br/>
      </w:r>
      <w:r>
        <w:rPr>
          <w:b/>
        </w:rPr>
        <w:t>B.</w:t>
      </w:r>
      <w:r>
        <w:t xml:space="preserve"> C</w:t>
      </w:r>
      <w:r>
        <w:rPr>
          <w:vertAlign w:val="subscript"/>
        </w:rPr>
        <w:t>2</w:t>
      </w:r>
      <w:r>
        <w:t>H</w:t>
      </w:r>
      <w:r>
        <w:rPr>
          <w:vertAlign w:val="subscript"/>
        </w:rPr>
        <w:t>5</w:t>
      </w:r>
      <w:r>
        <w:t>OH.</w:t>
      </w:r>
      <w:r>
        <w:t xml:space="preserve"> </w:t>
      </w:r>
      <w:r>
        <w:br/>
      </w:r>
      <w:r>
        <w:rPr>
          <w:b/>
        </w:rPr>
        <w:t>C.</w:t>
      </w:r>
      <w:r>
        <w:t xml:space="preserve"> C</w:t>
      </w:r>
      <w:r>
        <w:rPr>
          <w:vertAlign w:val="subscript"/>
        </w:rPr>
        <w:t>3</w:t>
      </w:r>
      <w:r>
        <w:t>H</w:t>
      </w:r>
      <w:r>
        <w:rPr>
          <w:vertAlign w:val="subscript"/>
        </w:rPr>
        <w:t>7</w:t>
      </w:r>
      <w:r>
        <w:t>OH.</w:t>
      </w:r>
      <w:r>
        <w:t xml:space="preserve"> </w:t>
      </w:r>
      <w:r>
        <w:br/>
      </w:r>
      <w:r>
        <w:rPr>
          <w:b/>
        </w:rPr>
        <w:t>D.</w:t>
      </w:r>
      <w:r>
        <w:t xml:space="preserve"> C</w:t>
      </w:r>
      <w:r>
        <w:rPr>
          <w:vertAlign w:val="subscript"/>
        </w:rPr>
        <w:t>4</w:t>
      </w:r>
      <w:r>
        <w:t>H</w:t>
      </w:r>
      <w:r>
        <w:rPr>
          <w:vertAlign w:val="subscript"/>
        </w:rPr>
        <w:t>9</w:t>
      </w:r>
      <w:r>
        <w:t>OH.</w:t>
      </w:r>
      <w:r>
        <w:br/>
      </w:r>
      <w:r>
        <w:rPr>
          <w:b/>
        </w:rPr>
        <w:t xml:space="preserve">Câu 27: </w:t>
      </w:r>
      <w:r>
        <w:t>Cho 6g acetic acidphản ứng với một alcohol no, đơn chức dư được 7,04g ester no,mạch hở với H = 80%. Công thức của ester thu được là</w:t>
      </w:r>
      <w:r>
        <w:br/>
      </w:r>
      <w:r>
        <w:rPr>
          <w:b/>
        </w:rPr>
        <w:t xml:space="preserve">A. </w:t>
      </w:r>
      <w:r>
        <w:t>CH</w:t>
      </w:r>
      <w:r>
        <w:rPr>
          <w:vertAlign w:val="subscript"/>
        </w:rPr>
        <w:t>3</w:t>
      </w:r>
      <w:r>
        <w:t>COOCH</w:t>
      </w:r>
      <w:r>
        <w:rPr>
          <w:vertAlign w:val="subscript"/>
        </w:rPr>
        <w:t>3</w:t>
      </w:r>
      <w:r>
        <w:t>.</w:t>
      </w:r>
      <w:r>
        <w:t xml:space="preserve"> </w:t>
      </w:r>
      <w:r>
        <w:br/>
      </w:r>
      <w:r>
        <w:rPr>
          <w:b/>
        </w:rPr>
        <w:t>B.</w:t>
      </w:r>
      <w:r>
        <w:t xml:space="preserve"> CH</w:t>
      </w:r>
      <w:r>
        <w:rPr>
          <w:vertAlign w:val="subscript"/>
        </w:rPr>
        <w:t>3</w:t>
      </w:r>
      <w:r>
        <w:t>COOC</w:t>
      </w:r>
      <w:r>
        <w:rPr>
          <w:vertAlign w:val="subscript"/>
        </w:rPr>
        <w:t>2</w:t>
      </w:r>
      <w:r>
        <w:t>H</w:t>
      </w:r>
      <w:r>
        <w:rPr>
          <w:vertAlign w:val="subscript"/>
        </w:rPr>
        <w:t>5</w:t>
      </w:r>
      <w:r>
        <w:t>.</w:t>
      </w:r>
      <w:r>
        <w:t xml:space="preserve"> </w:t>
      </w:r>
      <w:r>
        <w:br/>
      </w:r>
      <w:r>
        <w:rPr>
          <w:b/>
        </w:rPr>
        <w:t>C.</w:t>
      </w:r>
      <w:r>
        <w:t xml:space="preserve"> HCOOCH</w:t>
      </w:r>
      <w:r>
        <w:rPr>
          <w:vertAlign w:val="subscript"/>
        </w:rPr>
        <w:t>3</w:t>
      </w:r>
      <w:r>
        <w:t>.</w:t>
      </w:r>
      <w:r>
        <w:t xml:space="preserve"> </w:t>
      </w:r>
      <w:r>
        <w:br/>
      </w:r>
      <w:r>
        <w:rPr>
          <w:b/>
        </w:rPr>
        <w:t>D.</w:t>
      </w:r>
      <w:r>
        <w:t xml:space="preserve"> CH</w:t>
      </w:r>
      <w:r>
        <w:rPr>
          <w:vertAlign w:val="subscript"/>
        </w:rPr>
        <w:t>3</w:t>
      </w:r>
      <w:r>
        <w:t>COOC</w:t>
      </w:r>
      <w:r>
        <w:rPr>
          <w:vertAlign w:val="subscript"/>
        </w:rPr>
        <w:t>3</w:t>
      </w:r>
      <w:r>
        <w:t>H</w:t>
      </w:r>
      <w:r>
        <w:rPr>
          <w:vertAlign w:val="subscript"/>
        </w:rPr>
        <w:t>7</w:t>
      </w:r>
      <w:r>
        <w:t>.</w:t>
      </w:r>
      <w:r>
        <w:br/>
      </w:r>
      <w:r>
        <w:rPr>
          <w:b/>
        </w:rPr>
        <w:t xml:space="preserve">Câu 28: </w:t>
      </w:r>
      <w:r>
        <w:t>Đun nóng 6,0 gam CH</w:t>
      </w:r>
      <w:r>
        <w:rPr>
          <w:vertAlign w:val="subscript"/>
        </w:rPr>
        <w:t>3</w:t>
      </w:r>
      <w:r>
        <w:t>COOH với 6,0 gam C</w:t>
      </w:r>
      <w:r>
        <w:rPr>
          <w:vertAlign w:val="subscript"/>
        </w:rPr>
        <w:t>2</w:t>
      </w:r>
      <w:r>
        <w:t>H</w:t>
      </w:r>
      <w:r>
        <w:rPr>
          <w:vertAlign w:val="subscript"/>
        </w:rPr>
        <w:t>5</w:t>
      </w:r>
      <w:r>
        <w:t>OH (có H</w:t>
      </w:r>
      <w:r>
        <w:rPr>
          <w:vertAlign w:val="subscript"/>
        </w:rPr>
        <w:t>2</w:t>
      </w:r>
      <w:r>
        <w:t>SO</w:t>
      </w:r>
      <w:r>
        <w:rPr>
          <w:vertAlign w:val="subscript"/>
        </w:rPr>
        <w:t>4</w:t>
      </w:r>
      <w:r>
        <w:t xml:space="preserve"> làm xúc tác, hiệu suất phản ứng ester hoá bằng 50%). </w:t>
      </w:r>
      <w:r>
        <w:t>Khối lượng ester tạo thành là</w:t>
      </w:r>
      <w:r>
        <w:br/>
      </w:r>
      <w:r>
        <w:rPr>
          <w:b/>
        </w:rPr>
        <w:t xml:space="preserve">A. </w:t>
      </w:r>
      <w:r>
        <w:t>6,0 gam.</w:t>
      </w:r>
      <w:r>
        <w:t xml:space="preserve"> </w:t>
      </w:r>
      <w:r>
        <w:br/>
      </w:r>
      <w:r>
        <w:rPr>
          <w:b/>
        </w:rPr>
        <w:t>B.</w:t>
      </w:r>
      <w:r>
        <w:t xml:space="preserve"> 4,4 gam.</w:t>
      </w:r>
      <w:r>
        <w:t xml:space="preserve"> </w:t>
      </w:r>
      <w:r>
        <w:br/>
      </w:r>
      <w:r>
        <w:t xml:space="preserve"> </w:t>
      </w:r>
      <w:r>
        <w:rPr>
          <w:b/>
        </w:rPr>
        <w:t>C.</w:t>
      </w:r>
      <w:r>
        <w:t xml:space="preserve"> 8,8 gam.</w:t>
      </w:r>
      <w:r>
        <w:t xml:space="preserve"> </w:t>
      </w:r>
      <w:r>
        <w:br/>
      </w:r>
      <w:r>
        <w:rPr>
          <w:b/>
        </w:rPr>
        <w:t>D.</w:t>
      </w:r>
      <w:r>
        <w:t xml:space="preserve"> 5,2 gam.</w:t>
      </w:r>
      <w:r>
        <w:br/>
      </w:r>
      <w:r>
        <w:rPr>
          <w:b/>
        </w:rPr>
        <w:t xml:space="preserve">Câu 29: </w:t>
      </w:r>
      <w:r>
        <w:t>Đung nóng 36 gam</w:t>
      </w:r>
      <w:r>
        <w:t xml:space="preserve"> </w:t>
      </w:r>
      <w:r>
        <w:t>CH</w:t>
      </w:r>
      <w:r>
        <w:rPr>
          <w:vertAlign w:val="subscript"/>
        </w:rPr>
        <w:t>3</w:t>
      </w:r>
      <w:r>
        <w:t>COOH với 46 gam</w:t>
      </w:r>
      <w:r>
        <w:t xml:space="preserve"> </w:t>
      </w:r>
      <w:r>
        <w:t>C</w:t>
      </w:r>
      <w:r>
        <w:rPr>
          <w:vertAlign w:val="subscript"/>
        </w:rPr>
        <w:t>2</w:t>
      </w:r>
      <w:r>
        <w:t>H</w:t>
      </w:r>
      <w:r>
        <w:rPr>
          <w:vertAlign w:val="subscript"/>
        </w:rPr>
        <w:t>5</w:t>
      </w:r>
      <w:r>
        <w:t>OH</w:t>
      </w:r>
      <w:r>
        <w:t xml:space="preserve"> </w:t>
      </w:r>
      <w:r>
        <w:t>(xúc</w:t>
      </w:r>
      <w:r>
        <w:t xml:space="preserve"> </w:t>
      </w:r>
      <w:r>
        <w:t>tác</w:t>
      </w:r>
      <w:r>
        <w:t xml:space="preserve"> </w:t>
      </w:r>
      <w:r>
        <w:t>H</w:t>
      </w:r>
      <w:r>
        <w:rPr>
          <w:vertAlign w:val="subscript"/>
        </w:rPr>
        <w:t>2</w:t>
      </w:r>
      <w:r>
        <w:t>SO</w:t>
      </w:r>
      <w:r>
        <w:rPr>
          <w:vertAlign w:val="subscript"/>
        </w:rPr>
        <w:t>4</w:t>
      </w:r>
      <w:r>
        <w:t xml:space="preserve"> </w:t>
      </w:r>
      <w:r>
        <w:t>đặc)thu được 31,68 gam</w:t>
      </w:r>
      <w:r>
        <w:t xml:space="preserve"> </w:t>
      </w:r>
      <w:r>
        <w:t>ester. Hiệu suất của phản ứng ester</w:t>
      </w:r>
      <w:r>
        <w:t xml:space="preserve"> </w:t>
      </w:r>
      <w:r>
        <w:t>hóa</w:t>
      </w:r>
      <w:r>
        <w:t xml:space="preserve"> </w:t>
      </w:r>
      <w:r>
        <w:t>là</w:t>
      </w:r>
      <w:r>
        <w:br/>
      </w:r>
      <w:r>
        <w:rPr>
          <w:b/>
        </w:rPr>
        <w:t xml:space="preserve">A. </w:t>
      </w:r>
      <w:r>
        <w:t>50,0%.</w:t>
      </w:r>
      <w:r>
        <w:t xml:space="preserve"> </w:t>
      </w:r>
      <w:r>
        <w:br/>
      </w:r>
      <w:r>
        <w:rPr>
          <w:b/>
        </w:rPr>
        <w:t>B.</w:t>
      </w:r>
      <w:r>
        <w:t xml:space="preserve"> 60,0%.</w:t>
      </w:r>
      <w:r>
        <w:t xml:space="preserve"> </w:t>
      </w:r>
      <w:r>
        <w:br/>
      </w:r>
      <w:r>
        <w:rPr>
          <w:b/>
        </w:rPr>
        <w:t>C.</w:t>
      </w:r>
      <w:r>
        <w:t xml:space="preserve"> 40,0%.</w:t>
      </w:r>
      <w:r>
        <w:t xml:space="preserve"> </w:t>
      </w:r>
      <w:r>
        <w:br/>
      </w:r>
      <w:r>
        <w:rPr>
          <w:b/>
        </w:rPr>
        <w:t>D.</w:t>
      </w:r>
      <w:r>
        <w:t xml:space="preserve"> 75,0%.</w:t>
      </w:r>
      <w:r>
        <w:br/>
      </w:r>
      <w:r>
        <w:rPr>
          <w:b/>
        </w:rPr>
        <w:t xml:space="preserve">Câu 30: </w:t>
      </w:r>
      <w:r>
        <w:t>Đun nóng hỗn hợp gồm 12 gam acetic acidvà 11,5 gam ethyl alcohol (có xúc tác H</w:t>
      </w:r>
      <w:r>
        <w:rPr>
          <w:vertAlign w:val="subscript"/>
        </w:rPr>
        <w:t>2</w:t>
      </w:r>
      <w:r>
        <w:t>SO</w:t>
      </w:r>
      <w:r>
        <w:rPr>
          <w:vertAlign w:val="subscript"/>
        </w:rPr>
        <w:t>4</w:t>
      </w:r>
      <w:r>
        <w:t xml:space="preserve"> đặc), sau phản ứng thu được 13,2 gam ester. Hiệu suất của phản ứng ester hóa là</w:t>
      </w:r>
      <w:r>
        <w:br/>
      </w:r>
      <w:r>
        <w:rPr>
          <w:b/>
        </w:rPr>
        <w:t xml:space="preserve">A. </w:t>
      </w:r>
      <w:r>
        <w:t>75%.</w:t>
      </w:r>
      <w:r>
        <w:t xml:space="preserve"> </w:t>
      </w:r>
      <w:r>
        <w:br/>
      </w:r>
      <w:r>
        <w:rPr>
          <w:b/>
        </w:rPr>
        <w:t>B.</w:t>
      </w:r>
      <w:r>
        <w:t xml:space="preserve"> 60%.</w:t>
      </w:r>
      <w:r>
        <w:t xml:space="preserve"> </w:t>
      </w:r>
      <w:r>
        <w:br/>
      </w:r>
      <w:r>
        <w:rPr>
          <w:b/>
        </w:rPr>
        <w:t>C.</w:t>
      </w:r>
      <w:r>
        <w:t xml:space="preserve"> 40%.</w:t>
      </w:r>
      <w:r>
        <w:t xml:space="preserve"> </w:t>
      </w:r>
      <w:r>
        <w:br/>
      </w:r>
      <w:r>
        <w:rPr>
          <w:b/>
        </w:rPr>
        <w:t>D.</w:t>
      </w:r>
      <w:r>
        <w:t xml:space="preserve"> 66,67%.</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