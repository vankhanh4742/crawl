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2: Bài tập về phản ứng tráng gương của Glucose và Fructose</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2: BÀI TẬP VỀ PHẢN ỨNG TRÁNG GƯƠNG CỦA GLUCOSE VÀ FRUCTOSE</w:t>
      </w:r>
      <w:r>
        <w:br/>
      </w:r>
      <w:r>
        <w:rPr>
          <w:b/>
        </w:rPr>
        <w:t>A. Lý thuyết và phương pháp giải</w:t>
      </w:r>
      <w:r>
        <w:br/>
      </w:r>
      <w:r>
        <w:br/>
      </w:r>
      <w:r>
        <w:t>- Trong môi trường kiềm, glucose và fructose có thể chuyển hoá qua lại lẫn nhau.</w:t>
      </w:r>
      <w:r>
        <w:br/>
      </w:r>
      <w:r>
        <w:t>- Phản ứng tráng gương của glucose/ fructose:</w:t>
      </w:r>
      <w:r>
        <w:br/>
      </w:r>
      <w:r>
        <w:t>C</w:t>
      </w:r>
      <w:r>
        <w:rPr>
          <w:vertAlign w:val="subscript"/>
        </w:rPr>
        <w:t>6</w:t>
      </w:r>
      <w:r>
        <w:t>H</w:t>
      </w:r>
      <w:r>
        <w:rPr>
          <w:vertAlign w:val="subscript"/>
        </w:rPr>
        <w:t>12</w:t>
      </w:r>
      <w:r>
        <w:t>O</w:t>
      </w:r>
      <w:r>
        <w:rPr>
          <w:vertAlign w:val="subscript"/>
        </w:rPr>
        <w:t>6</w:t>
      </w:r>
      <w:r>
        <w:t xml:space="preserve"> + 2[Ag(NH</w:t>
      </w:r>
      <w:r>
        <w:rPr>
          <w:vertAlign w:val="subscript"/>
        </w:rPr>
        <w:t>3</w:t>
      </w:r>
      <w:r>
        <w:t>)</w:t>
      </w:r>
      <w:r>
        <w:rPr>
          <w:vertAlign w:val="subscript"/>
        </w:rPr>
        <w:t>2</w:t>
      </w:r>
      <w:r>
        <w:t>]OH</w:t>
      </w:r>
      <w:r>
        <w:t>t</w:t>
      </w:r>
      <w:r>
        <w:t>o</w:t>
      </w:r>
      <w:r>
        <w:t>→</w:t>
      </w:r>
      <w:r>
        <w:t>→t^(o)</w:t>
      </w:r>
      <w:r>
        <w:t>CH­­</w:t>
      </w:r>
      <w:r>
        <w:rPr>
          <w:vertAlign w:val="subscript"/>
        </w:rPr>
        <w:t>2</w:t>
      </w:r>
      <w:r>
        <w:t>OH[CHOH]</w:t>
      </w:r>
      <w:r>
        <w:rPr>
          <w:vertAlign w:val="subscript"/>
        </w:rPr>
        <w:t>4</w:t>
      </w:r>
      <w:r>
        <w:t>COONH</w:t>
      </w:r>
      <w:r>
        <w:rPr>
          <w:vertAlign w:val="subscript"/>
        </w:rPr>
        <w:t>4</w:t>
      </w:r>
      <w:r>
        <w:t xml:space="preserve"> + 2Ag + 3NH</w:t>
      </w:r>
      <w:r>
        <w:rPr>
          <w:vertAlign w:val="subscript"/>
        </w:rPr>
        <w:t xml:space="preserve">3 </w:t>
      </w:r>
      <w:r>
        <w:t>+ H</w:t>
      </w:r>
      <w:r>
        <w:rPr>
          <w:vertAlign w:val="subscript"/>
        </w:rPr>
        <w:t>2</w:t>
      </w:r>
      <w:r>
        <w:t>O</w:t>
      </w:r>
      <w:r>
        <w:br/>
      </w:r>
      <w:r>
        <w:t>- Nhận xét: n</w:t>
      </w:r>
      <w:r>
        <w:rPr>
          <w:vertAlign w:val="subscript"/>
        </w:rPr>
        <w:t>Ag</w:t>
      </w:r>
      <w:r>
        <w:t xml:space="preserve"> = 2n</w:t>
      </w:r>
      <w:r>
        <w:rPr>
          <w:vertAlign w:val="subscript"/>
        </w:rPr>
        <w:t>glucose/fructose</w:t>
      </w:r>
      <w:r>
        <w:br/>
      </w:r>
      <w:r>
        <w:br/>
      </w:r>
      <w:r>
        <w:rPr>
          <w:b/>
        </w:rPr>
        <w:t>B. Bài tập minh hoạ</w:t>
      </w:r>
      <w:r>
        <w:br/>
      </w:r>
      <w:r>
        <w:rPr>
          <w:b/>
        </w:rPr>
        <w:t>Câu 1:</w:t>
      </w:r>
      <w:r>
        <w:t xml:space="preserve"> </w:t>
      </w:r>
      <w:r>
        <w:t>Đun nóng dung dịch chứa 27 gam glucose với AgNO</w:t>
      </w:r>
      <w:r>
        <w:rPr>
          <w:vertAlign w:val="subscript"/>
        </w:rPr>
        <w:t>3</w:t>
      </w:r>
      <w:r>
        <w:t xml:space="preserve"> trong dung dịch NH</w:t>
      </w:r>
      <w:r>
        <w:rPr>
          <w:vertAlign w:val="subscript"/>
        </w:rPr>
        <w:t>3</w:t>
      </w:r>
      <w:r>
        <w:t xml:space="preserve"> (dư) thì khối lượng Ag tối đa thu được là: </w:t>
      </w:r>
      <w:r>
        <w:br/>
      </w:r>
      <w:r>
        <w:rPr>
          <w:b/>
        </w:rPr>
        <w:t>A.</w:t>
      </w:r>
      <w:r>
        <w:t xml:space="preserve"> 16,2 gam. </w:t>
      </w:r>
      <w:r>
        <w:t xml:space="preserve"> </w:t>
      </w:r>
      <w:r>
        <w:br/>
      </w:r>
      <w:r>
        <w:rPr>
          <w:b/>
        </w:rPr>
        <w:t>B.</w:t>
      </w:r>
      <w:r>
        <w:t xml:space="preserve"> 10,8 gam. </w:t>
      </w:r>
      <w:r>
        <w:t xml:space="preserve"> </w:t>
      </w:r>
      <w:r>
        <w:br/>
      </w:r>
      <w:r>
        <w:rPr>
          <w:b/>
        </w:rPr>
        <w:t>C.</w:t>
      </w:r>
      <w:r>
        <w:t xml:space="preserve"> 21,6 gam. </w:t>
      </w:r>
      <w:r>
        <w:t xml:space="preserve"> </w:t>
      </w:r>
      <w:r>
        <w:br/>
      </w:r>
      <w:r>
        <w:rPr>
          <w:b/>
        </w:rPr>
        <w:t>D.</w:t>
      </w:r>
      <w:r>
        <w:t xml:space="preserve"> 32,4 gam.</w:t>
      </w:r>
      <w:r>
        <w:br/>
      </w:r>
      <w:r>
        <w:rPr>
          <w:b/>
        </w:rPr>
        <w:t>Câu 2:</w:t>
      </w:r>
      <w:r>
        <w:t xml:space="preserve"> Cho m gam glucose phản ứng hoàn toàn với lượng dư dung dịch AgNO</w:t>
      </w:r>
      <w:r>
        <w:rPr>
          <w:vertAlign w:val="subscript"/>
        </w:rPr>
        <w:t>3</w:t>
      </w:r>
      <w:r>
        <w:t xml:space="preserve"> trong NH</w:t>
      </w:r>
      <w:r>
        <w:rPr>
          <w:vertAlign w:val="subscript"/>
        </w:rPr>
        <w:t>3</w:t>
      </w:r>
      <w:r>
        <w:t xml:space="preserve"> (đun nóng), thu được 21,6 gam Ag. Giá trị của m là</w:t>
      </w:r>
      <w:r>
        <w:br/>
      </w:r>
      <w:r>
        <w:rPr>
          <w:b/>
        </w:rPr>
        <w:t>A.</w:t>
      </w:r>
      <w:r>
        <w:t xml:space="preserve"> 18,0. </w:t>
      </w:r>
      <w:r>
        <w:t xml:space="preserve"> </w:t>
      </w:r>
      <w:r>
        <w:br/>
      </w:r>
      <w:r>
        <w:rPr>
          <w:b/>
        </w:rPr>
        <w:t>B.</w:t>
      </w:r>
      <w:r>
        <w:t xml:space="preserve"> 16,2. </w:t>
      </w:r>
      <w:r>
        <w:t xml:space="preserve"> </w:t>
      </w:r>
      <w:r>
        <w:br/>
      </w:r>
      <w:r>
        <w:rPr>
          <w:b/>
        </w:rPr>
        <w:t>C.</w:t>
      </w:r>
      <w:r>
        <w:t xml:space="preserve"> 9,0. </w:t>
      </w:r>
      <w:r>
        <w:t xml:space="preserve"> </w:t>
      </w:r>
      <w:r>
        <w:br/>
      </w:r>
      <w:r>
        <w:rPr>
          <w:b/>
        </w:rPr>
        <w:t>D.</w:t>
      </w:r>
      <w:r>
        <w:t xml:space="preserve"> 36,0.</w:t>
      </w:r>
      <w:r>
        <w:br/>
      </w:r>
      <w:r>
        <w:rPr>
          <w:b/>
        </w:rPr>
        <w:t>Câu 3</w:t>
      </w:r>
      <w:r>
        <w:t>: Đun nóng 37,5 gam dung dịch glucose với lượng AgNO</w:t>
      </w:r>
      <w:r>
        <w:rPr>
          <w:vertAlign w:val="subscript"/>
        </w:rPr>
        <w:t>3</w:t>
      </w:r>
      <w:r>
        <w:t>/dung dịch NH</w:t>
      </w:r>
      <w:r>
        <w:rPr>
          <w:vertAlign w:val="subscript"/>
        </w:rPr>
        <w:t>3</w:t>
      </w:r>
      <w:r>
        <w:t xml:space="preserve"> dư, thu được 6,48 gam Ag. Nồng độ % của dung dịch glucose là</w:t>
      </w:r>
      <w:r>
        <w:t xml:space="preserve"> </w:t>
      </w:r>
      <w:r>
        <w:br/>
      </w:r>
      <w:r>
        <w:rPr>
          <w:b/>
        </w:rPr>
        <w:t>A.</w:t>
      </w:r>
      <w:r>
        <w:t xml:space="preserve"> 11,4 %</w:t>
      </w:r>
      <w:r>
        <w:t xml:space="preserve"> </w:t>
      </w:r>
      <w:r>
        <w:br/>
      </w:r>
      <w:r>
        <w:rPr>
          <w:b/>
        </w:rPr>
        <w:t>B</w:t>
      </w:r>
      <w:r>
        <w:t>. 14,4 %</w:t>
      </w:r>
      <w:r>
        <w:t xml:space="preserve"> </w:t>
      </w:r>
      <w:r>
        <w:br/>
      </w:r>
      <w:r>
        <w:t xml:space="preserve"> </w:t>
      </w:r>
      <w:r>
        <w:rPr>
          <w:b/>
        </w:rPr>
        <w:t>C.</w:t>
      </w:r>
      <w:r>
        <w:t xml:space="preserve"> 13,4 %</w:t>
      </w:r>
      <w:r>
        <w:t xml:space="preserve"> </w:t>
      </w:r>
      <w:r>
        <w:br/>
      </w:r>
      <w:r>
        <w:rPr>
          <w:b/>
        </w:rPr>
        <w:t>D.</w:t>
      </w:r>
      <w:r>
        <w:t xml:space="preserve"> 12,4 %</w:t>
      </w:r>
      <w:r>
        <w:br/>
      </w:r>
      <w:r>
        <w:rPr>
          <w:b/>
        </w:rPr>
        <w:t>Câu</w:t>
      </w:r>
      <w:r>
        <w:rPr>
          <w:b/>
        </w:rPr>
        <w:t xml:space="preserve"> 4:</w:t>
      </w:r>
      <w:r>
        <w:t xml:space="preserve"> Cho 50ml dung dịch glucose chưa rõ nồng độ tác dụng với một lượng dư AgNO</w:t>
      </w:r>
      <w:r>
        <w:rPr>
          <w:vertAlign w:val="subscript"/>
        </w:rPr>
        <w:t>3</w:t>
      </w:r>
      <w:r>
        <w:t xml:space="preserve"> trong dung dịch NH</w:t>
      </w:r>
      <w:r>
        <w:rPr>
          <w:vertAlign w:val="subscript"/>
        </w:rPr>
        <w:t>3</w:t>
      </w:r>
      <w:r>
        <w:t xml:space="preserve"> thu được 2,16 gam silver kết tủa. Nồng độ mol (hoặc mol/l) của dung dịch glucose đã dùng </w:t>
      </w:r>
      <w:r>
        <w:br/>
      </w:r>
      <w:r>
        <w:rPr>
          <w:b/>
        </w:rPr>
        <w:t>A.</w:t>
      </w:r>
      <w:r>
        <w:t xml:space="preserve"> 0,20M</w:t>
      </w:r>
      <w:r>
        <w:t xml:space="preserve"> </w:t>
      </w:r>
      <w:r>
        <w:br/>
      </w:r>
      <w:r>
        <w:rPr>
          <w:b/>
        </w:rPr>
        <w:t>B.</w:t>
      </w:r>
      <w:r>
        <w:t xml:space="preserve"> 0,01M</w:t>
      </w:r>
      <w:r>
        <w:t xml:space="preserve"> </w:t>
      </w:r>
      <w:r>
        <w:br/>
      </w:r>
      <w:r>
        <w:rPr>
          <w:b/>
        </w:rPr>
        <w:t>C.</w:t>
      </w:r>
      <w:r>
        <w:t xml:space="preserve"> 0,02M</w:t>
      </w:r>
      <w:r>
        <w:t xml:space="preserve"> </w:t>
      </w:r>
      <w:r>
        <w:br/>
      </w:r>
      <w:r>
        <w:rPr>
          <w:b/>
        </w:rPr>
        <w:t>D.</w:t>
      </w:r>
      <w:r>
        <w:t xml:space="preserve"> 0,10M</w:t>
      </w:r>
      <w:r>
        <w:br/>
      </w:r>
      <w:r>
        <w:rPr>
          <w:b/>
        </w:rPr>
        <w:t>Câu 5:</w:t>
      </w:r>
      <w:r>
        <w:t xml:space="preserve"> Cho m g glucose và fructose tác dụng với lượng dư dung dịch AgNO</w:t>
      </w:r>
      <w:r>
        <w:rPr>
          <w:vertAlign w:val="subscript"/>
        </w:rPr>
        <w:t>3</w:t>
      </w:r>
      <w:r>
        <w:t>/NH</w:t>
      </w:r>
      <w:r>
        <w:rPr>
          <w:vertAlign w:val="subscript"/>
        </w:rPr>
        <w:t>3</w:t>
      </w:r>
      <w:r>
        <w:t xml:space="preserve"> tạo ra 43,2 g Ag. Cũng m g hỗn hợp này tác dụng vừa hết với 8 g Br</w:t>
      </w:r>
      <w:r>
        <w:rPr>
          <w:vertAlign w:val="subscript"/>
        </w:rPr>
        <w:t>2</w:t>
      </w:r>
      <w:r>
        <w:t xml:space="preserve"> trong dung dịch. Số mol glucose và fructose trong hỗn hợp này lần lượt là</w:t>
      </w:r>
      <w:r>
        <w:br/>
      </w:r>
      <w:r>
        <w:rPr>
          <w:b/>
        </w:rPr>
        <w:t>A.</w:t>
      </w:r>
      <w:r>
        <w:t xml:space="preserve"> 0,05 mol và 0,15 mol. </w:t>
      </w:r>
      <w:r>
        <w:br/>
      </w:r>
      <w:r>
        <w:rPr>
          <w:b/>
        </w:rPr>
        <w:t>B.</w:t>
      </w:r>
      <w:r>
        <w:t xml:space="preserve"> 0,10 mol và 0,15 mol.</w:t>
      </w:r>
      <w:r>
        <w:t xml:space="preserve"> </w:t>
      </w:r>
      <w:r>
        <w:br/>
      </w:r>
      <w:r>
        <w:rPr>
          <w:b/>
        </w:rPr>
        <w:t>C.</w:t>
      </w:r>
      <w:r>
        <w:t xml:space="preserve"> 0,2 mol và 0,2 mol </w:t>
      </w:r>
      <w:r>
        <w:t xml:space="preserve"> </w:t>
      </w:r>
      <w:r>
        <w:br/>
      </w:r>
      <w:r>
        <w:rPr>
          <w:b/>
        </w:rPr>
        <w:t>D.</w:t>
      </w:r>
      <w:r>
        <w:t xml:space="preserve"> 0,05 mol và 0,35 mol.</w:t>
      </w:r>
      <w:r>
        <w:br/>
      </w:r>
      <w:r>
        <w:rPr>
          <w:b/>
        </w:rPr>
        <w:t>Câu 6.</w:t>
      </w:r>
      <w:r>
        <w:t xml:space="preserve"> Cho 13,00 gam glucose tác dụng với lượng dư dung dịch AgNO</w:t>
      </w:r>
      <w:r>
        <w:rPr>
          <w:vertAlign w:val="subscript"/>
        </w:rPr>
        <w:t>3</w:t>
      </w:r>
      <w:r>
        <w:t xml:space="preserve"> trong NH</w:t>
      </w:r>
      <w:r>
        <w:rPr>
          <w:vertAlign w:val="subscript"/>
        </w:rPr>
        <w:t>3</w:t>
      </w:r>
      <w:r>
        <w:t xml:space="preserve">, đun nóng (hiệu suất phản ứng tráng bạc (silver) đạt 80%), khối lượng kết tủa silver (gam) thu được là </w:t>
      </w:r>
      <w:r>
        <w:br/>
      </w:r>
      <w:r>
        <w:rPr>
          <w:b/>
        </w:rPr>
        <w:t xml:space="preserve">A. </w:t>
      </w:r>
      <w:r>
        <w:t xml:space="preserve">7,80. </w:t>
      </w:r>
      <w:r>
        <w:rPr>
          <w:b/>
        </w:rPr>
        <w:t xml:space="preserve"> </w:t>
      </w:r>
      <w:r>
        <w:br/>
      </w:r>
      <w:r>
        <w:rPr>
          <w:b/>
        </w:rPr>
        <w:t xml:space="preserve">B. </w:t>
      </w:r>
      <w:r>
        <w:t xml:space="preserve">6,24. </w:t>
      </w:r>
      <w:r>
        <w:rPr>
          <w:b/>
        </w:rPr>
        <w:t xml:space="preserve"> </w:t>
      </w:r>
      <w:r>
        <w:br/>
      </w:r>
      <w:r>
        <w:rPr>
          <w:b/>
        </w:rPr>
        <w:t xml:space="preserve">C. </w:t>
      </w:r>
      <w:r>
        <w:t xml:space="preserve">15,60. </w:t>
      </w:r>
      <w:r>
        <w:rPr>
          <w:b/>
        </w:rPr>
        <w:t xml:space="preserve"> </w:t>
      </w:r>
      <w:r>
        <w:br/>
      </w:r>
      <w:r>
        <w:rPr>
          <w:b/>
        </w:rPr>
        <w:t xml:space="preserve">D. </w:t>
      </w:r>
      <w:r>
        <w:t xml:space="preserve">12,48. </w:t>
      </w:r>
      <w:r>
        <w:br/>
      </w:r>
      <w:r>
        <w:rPr>
          <w:b/>
        </w:rPr>
        <w:t>Câu 7.</w:t>
      </w:r>
      <w:r>
        <w:t xml:space="preserve"> Cho m gam dung dịch glucose 20% tráng silver, phản ứng hoàn toàn sinh ra 64,8 gam silver. Giá trị của m là </w:t>
      </w:r>
      <w:r>
        <w:br/>
      </w:r>
      <w:r>
        <w:rPr>
          <w:b/>
        </w:rPr>
        <w:t xml:space="preserve">A. </w:t>
      </w:r>
      <w:r>
        <w:t xml:space="preserve">270 gam </w:t>
      </w:r>
      <w:r>
        <w:rPr>
          <w:b/>
        </w:rPr>
        <w:t xml:space="preserve"> </w:t>
      </w:r>
      <w:r>
        <w:br/>
      </w:r>
      <w:r>
        <w:rPr>
          <w:b/>
        </w:rPr>
        <w:t xml:space="preserve">B. </w:t>
      </w:r>
      <w:r>
        <w:t xml:space="preserve">135 gam </w:t>
      </w:r>
      <w:r>
        <w:rPr>
          <w:b/>
        </w:rPr>
        <w:t xml:space="preserve"> </w:t>
      </w:r>
      <w:r>
        <w:br/>
      </w:r>
      <w:r>
        <w:rPr>
          <w:b/>
        </w:rPr>
        <w:t xml:space="preserve">C. </w:t>
      </w:r>
      <w:r>
        <w:t xml:space="preserve">54 gam </w:t>
      </w:r>
      <w:r>
        <w:rPr>
          <w:b/>
        </w:rPr>
        <w:t xml:space="preserve"> </w:t>
      </w:r>
      <w:r>
        <w:br/>
      </w:r>
      <w:r>
        <w:rPr>
          <w:b/>
        </w:rPr>
        <w:t xml:space="preserve">D. </w:t>
      </w:r>
      <w:r>
        <w:t xml:space="preserve">108 gam </w:t>
      </w:r>
      <w:r>
        <w:br/>
      </w:r>
      <w:r>
        <w:rPr>
          <w:b/>
        </w:rPr>
        <w:t>Câu 8.</w:t>
      </w:r>
      <w:r>
        <w:t xml:space="preserve"> Để tráng silver một chiếc gương soi, người ta phải đun nóng dung dịch chứa 36 gam glucose với lượng vừa đủ dung dịch AgNO</w:t>
      </w:r>
      <w:r>
        <w:rPr>
          <w:vertAlign w:val="subscript"/>
        </w:rPr>
        <w:t>3</w:t>
      </w:r>
      <w:r>
        <w:t xml:space="preserve"> trong ammonia. Khối lượng silver đã sinh ra bám vào mặt kính của gương và khối lượng AgNO</w:t>
      </w:r>
      <w:r>
        <w:rPr>
          <w:vertAlign w:val="subscript"/>
        </w:rPr>
        <w:t>3</w:t>
      </w:r>
      <w:r>
        <w:t xml:space="preserve"> cần dùng lần lượt là (biết các phản ứng xảy ra hoàn toàn). </w:t>
      </w:r>
      <w:r>
        <w:br/>
      </w:r>
      <w:r>
        <w:rPr>
          <w:b/>
        </w:rPr>
        <w:t xml:space="preserve">A. </w:t>
      </w:r>
      <w:r>
        <w:t>21,6 gam; 68,0 gam.</w:t>
      </w:r>
      <w:r>
        <w:br/>
      </w:r>
      <w:r>
        <w:rPr>
          <w:b/>
        </w:rPr>
        <w:t xml:space="preserve">B. </w:t>
      </w:r>
      <w:r>
        <w:t xml:space="preserve">43,2 gam; 34,0 gam. </w:t>
      </w:r>
      <w:r>
        <w:br/>
      </w:r>
      <w:r>
        <w:rPr>
          <w:b/>
        </w:rPr>
        <w:t xml:space="preserve">C. </w:t>
      </w:r>
      <w:r>
        <w:t xml:space="preserve">43,2 gam; 68,0 gam. </w:t>
      </w:r>
      <w:r>
        <w:rPr>
          <w:b/>
        </w:rPr>
        <w:t xml:space="preserve">  </w:t>
      </w:r>
      <w:r>
        <w:br/>
      </w:r>
      <w:r>
        <w:rPr>
          <w:b/>
        </w:rPr>
        <w:t xml:space="preserve">D. </w:t>
      </w:r>
      <w:r>
        <w:t xml:space="preserve">68,0 gam; 43,2 gam. </w:t>
      </w:r>
      <w:r>
        <w:br/>
      </w:r>
      <w:r>
        <w:rPr>
          <w:b/>
        </w:rPr>
        <w:t>Câu 9.</w:t>
      </w:r>
      <w:r>
        <w:t xml:space="preserve"> Cho 7,2 gam hỗn hợp gồm glucose và fructose tác dụng với AgNO</w:t>
      </w:r>
      <w:r>
        <w:rPr>
          <w:vertAlign w:val="subscript"/>
        </w:rPr>
        <w:t>3</w:t>
      </w:r>
      <w:r>
        <w:t xml:space="preserve"> dư (trong dung dịch NH</w:t>
      </w:r>
      <w:r>
        <w:rPr>
          <w:vertAlign w:val="subscript"/>
        </w:rPr>
        <w:t>3</w:t>
      </w:r>
      <w:r>
        <w:t xml:space="preserve">, đun nóng). Sau khi phản ứng xảy ra hoàn toàn, thu được m gam Ag. Giá trị của m là </w:t>
      </w:r>
      <w:r>
        <w:br/>
      </w:r>
      <w:r>
        <w:rPr>
          <w:b/>
        </w:rPr>
        <w:t xml:space="preserve">A. </w:t>
      </w:r>
      <w:r>
        <w:t xml:space="preserve">3,24. </w:t>
      </w:r>
      <w:r>
        <w:rPr>
          <w:b/>
        </w:rPr>
        <w:t xml:space="preserve"> </w:t>
      </w:r>
      <w:r>
        <w:br/>
      </w:r>
      <w:r>
        <w:rPr>
          <w:b/>
        </w:rPr>
        <w:t xml:space="preserve">B. </w:t>
      </w:r>
      <w:r>
        <w:t xml:space="preserve">2,16. </w:t>
      </w:r>
      <w:r>
        <w:rPr>
          <w:b/>
        </w:rPr>
        <w:t xml:space="preserve"> </w:t>
      </w:r>
      <w:r>
        <w:br/>
      </w:r>
      <w:r>
        <w:rPr>
          <w:b/>
        </w:rPr>
        <w:t xml:space="preserve">C. </w:t>
      </w:r>
      <w:r>
        <w:t xml:space="preserve">4,32. </w:t>
      </w:r>
      <w:r>
        <w:rPr>
          <w:b/>
        </w:rPr>
        <w:t xml:space="preserve"> </w:t>
      </w:r>
      <w:r>
        <w:br/>
      </w:r>
      <w:r>
        <w:rPr>
          <w:b/>
        </w:rPr>
        <w:t xml:space="preserve">D. </w:t>
      </w:r>
      <w:r>
        <w:t xml:space="preserve">8,64. </w:t>
      </w:r>
      <w:r>
        <w:br/>
      </w:r>
      <w:r>
        <w:rPr>
          <w:b/>
        </w:rPr>
        <w:t xml:space="preserve">Câu 10. </w:t>
      </w:r>
      <w:r>
        <w:t>Một loại gương soi có diện tích bề mặt là 0,8 m</w:t>
      </w:r>
      <w:r>
        <w:rPr>
          <w:vertAlign w:val="superscript"/>
        </w:rPr>
        <w:t>2</w:t>
      </w:r>
      <w:r>
        <w:t>. Để tráng được 450 chiếc gương trên với độ dày lớp bạc được tráng là 0,2</w:t>
      </w:r>
      <w:r>
        <w:t>μ</w:t>
      </w:r>
      <w:r>
        <w:t>m</w:t>
      </w:r>
      <w:r>
        <w:t>μm</w:t>
      </w:r>
      <w:r>
        <w:t xml:space="preserve"> </w:t>
      </w:r>
      <w:r>
        <w:t>thì cần dùng m gam glucose tác dụng với lượng dư dung dịch AgNO</w:t>
      </w:r>
      <w:r>
        <w:rPr>
          <w:vertAlign w:val="subscript"/>
        </w:rPr>
        <w:t>3</w:t>
      </w:r>
      <w:r>
        <w:t xml:space="preserve"> trong NH</w:t>
      </w:r>
      <w:r>
        <w:rPr>
          <w:vertAlign w:val="subscript"/>
        </w:rPr>
        <w:t>3</w:t>
      </w:r>
      <w:r>
        <w:t>. Biết hiệu suất phản ứng tráng bạc là 70% và khối lượng riêng của bạc là 10,49 g/cm</w:t>
      </w:r>
      <w:r>
        <w:rPr>
          <w:vertAlign w:val="superscript"/>
        </w:rPr>
        <w:t>3</w:t>
      </w:r>
      <w:r>
        <w:t xml:space="preserve">. Giá trị của m </w:t>
      </w:r>
      <w:r>
        <w:rPr>
          <w:b/>
        </w:rPr>
        <w:t>gần nhất</w:t>
      </w:r>
      <w:r>
        <w:t xml:space="preserve"> với giá trị nào sau đây?</w:t>
      </w:r>
      <w:r>
        <w:br/>
      </w:r>
      <w:r>
        <w:rPr>
          <w:b/>
        </w:rPr>
        <w:t>A.</w:t>
      </w:r>
      <w:r>
        <w:t xml:space="preserve"> 889,1.</w:t>
      </w:r>
      <w:r>
        <w:rPr>
          <w:b/>
        </w:rPr>
        <w:t xml:space="preserve"> </w:t>
      </w:r>
      <w:r>
        <w:br/>
      </w:r>
      <w:r>
        <w:rPr>
          <w:b/>
        </w:rPr>
        <w:t xml:space="preserve">B. </w:t>
      </w:r>
      <w:r>
        <w:t>4</w:t>
      </w:r>
      <w:r>
        <w:t>746.</w:t>
      </w:r>
      <w:r>
        <w:t xml:space="preserve"> </w:t>
      </w:r>
      <w:r>
        <w:br/>
      </w:r>
      <w:r>
        <w:rPr>
          <w:b/>
        </w:rPr>
        <w:t>C.</w:t>
      </w:r>
      <w:r>
        <w:t xml:space="preserve"> 1525.</w:t>
      </w:r>
      <w:r>
        <w:rPr>
          <w:b/>
        </w:rPr>
        <w:t xml:space="preserve"> </w:t>
      </w:r>
      <w:r>
        <w:br/>
      </w:r>
      <w:r>
        <w:rPr>
          <w:b/>
        </w:rPr>
        <w:t xml:space="preserve">D. </w:t>
      </w:r>
      <w:r>
        <w:t>1007</w:t>
      </w:r>
      <w:r>
        <w:t>.</w:t>
      </w:r>
      <w:r>
        <w:br/>
      </w:r>
      <w:r>
        <w:rPr>
          <w:b/>
        </w:rPr>
        <w:t xml:space="preserve">Câu 11. </w:t>
      </w:r>
      <w:r>
        <w:t xml:space="preserve">Để tráng một số lượng gương soi có diện tích bề mặt 0,35 m² với độ dày 0,1 μm người ta đun nóng dung dịch chứa 26,77 gam glucose với một lượng dung dịch </w:t>
      </w:r>
      <w:r>
        <w:t xml:space="preserve">silver </w:t>
      </w:r>
      <w:r>
        <w:t xml:space="preserve">nitrate trong ammonia. Biết khối lượng riêng của </w:t>
      </w:r>
      <w:r>
        <w:t>silver</w:t>
      </w:r>
      <w:r>
        <w:t xml:space="preserve"> là 10,49 g/cm³, hiệu suất phản ứng tráng gương là 80% (tính theo glucose). Số lượng gương soi tối đa sản xuất được khoảng</w:t>
      </w:r>
      <w:r>
        <w:br/>
      </w:r>
      <w:r>
        <w:rPr>
          <w:b/>
        </w:rPr>
        <w:t>A</w:t>
      </w:r>
      <w:r>
        <w:t>. 80.</w:t>
      </w:r>
      <w:r>
        <w:t xml:space="preserve"> </w:t>
      </w:r>
      <w:r>
        <w:br/>
      </w:r>
      <w:r>
        <w:rPr>
          <w:b/>
        </w:rPr>
        <w:t>B</w:t>
      </w:r>
      <w:r>
        <w:t>. 70.</w:t>
      </w:r>
      <w:r>
        <w:t xml:space="preserve"> </w:t>
      </w:r>
      <w:r>
        <w:br/>
      </w:r>
      <w:r>
        <w:rPr>
          <w:b/>
        </w:rPr>
        <w:t>C</w:t>
      </w:r>
      <w:r>
        <w:t>. 85.</w:t>
      </w:r>
      <w:r>
        <w:t xml:space="preserve"> </w:t>
      </w:r>
      <w:r>
        <w:br/>
      </w:r>
      <w:r>
        <w:rPr>
          <w:b/>
        </w:rPr>
        <w:t>D</w:t>
      </w:r>
      <w:r>
        <w:t>. 90.</w:t>
      </w:r>
      <w:r>
        <w:br/>
      </w:r>
      <w:r>
        <w:rPr>
          <w:b/>
        </w:rPr>
        <w:t xml:space="preserve">Câu 12. </w:t>
      </w:r>
      <w:r>
        <w:t>Một ruột phích có diện tích bề mặt là 0,35 m</w:t>
      </w:r>
      <w:r>
        <w:rPr>
          <w:vertAlign w:val="superscript"/>
        </w:rPr>
        <w:t>2</w:t>
      </w:r>
      <w:r>
        <w:t xml:space="preserve">. Để tráng được 2000 ruột phích như trên với độ dày lớp bạc là 0,1 </w:t>
      </w:r>
      <w:r>
        <w:t>μ</w:t>
      </w:r>
      <w:r>
        <w:t>m</w:t>
      </w:r>
      <w:r>
        <w:t>μm</w:t>
      </w:r>
      <w:r>
        <w:t xml:space="preserve"> </w:t>
      </w:r>
      <w:r>
        <w:t>thì cần dùng m gam glucose 10% tác dụng với lượng dư dung dịch AgNO</w:t>
      </w:r>
      <w:r>
        <w:rPr>
          <w:vertAlign w:val="subscript"/>
        </w:rPr>
        <w:t>3</w:t>
      </w:r>
      <w:r>
        <w:t xml:space="preserve"> trong NH</w:t>
      </w:r>
      <w:r>
        <w:rPr>
          <w:vertAlign w:val="subscript"/>
        </w:rPr>
        <w:t>3</w:t>
      </w:r>
      <w:r>
        <w:t>. Biết hiệu suất phản ứng tráng bạc là 75% và khối lượng của bạc là 10,49 g/cm</w:t>
      </w:r>
      <w:r>
        <w:rPr>
          <w:vertAlign w:val="superscript"/>
        </w:rPr>
        <w:t>3</w:t>
      </w:r>
      <w:r>
        <w:t xml:space="preserve">. Giá trị của m </w:t>
      </w:r>
      <w:r>
        <w:rPr>
          <w:b/>
        </w:rPr>
        <w:t>gần nhất</w:t>
      </w:r>
      <w:r>
        <w:t xml:space="preserve"> với giá trị nào sau đây?</w:t>
      </w:r>
      <w:r>
        <w:br/>
      </w:r>
      <w:r>
        <w:rPr>
          <w:b/>
        </w:rPr>
        <w:t>A.</w:t>
      </w:r>
      <w:r>
        <w:t xml:space="preserve"> 8160</w:t>
      </w:r>
      <w:r>
        <w:rPr>
          <w:b/>
        </w:rPr>
        <w:t xml:space="preserve"> </w:t>
      </w:r>
      <w:r>
        <w:br/>
      </w:r>
      <w:r>
        <w:rPr>
          <w:b/>
        </w:rPr>
        <w:t xml:space="preserve">B. </w:t>
      </w:r>
      <w:r>
        <w:t>655,7</w:t>
      </w:r>
      <w:r>
        <w:t>.</w:t>
      </w:r>
      <w:r>
        <w:t xml:space="preserve"> </w:t>
      </w:r>
      <w:r>
        <w:br/>
      </w:r>
      <w:r>
        <w:rPr>
          <w:b/>
        </w:rPr>
        <w:t>C.</w:t>
      </w:r>
      <w:r>
        <w:t xml:space="preserve"> 843,6.</w:t>
      </w:r>
      <w:r>
        <w:rPr>
          <w:b/>
        </w:rPr>
        <w:t xml:space="preserve"> </w:t>
      </w:r>
      <w:r>
        <w:br/>
      </w:r>
      <w:r>
        <w:rPr>
          <w:b/>
        </w:rPr>
        <w:t xml:space="preserve">D. </w:t>
      </w:r>
      <w:r>
        <w:t>724,5</w:t>
      </w:r>
      <w:r>
        <w:t>.</w:t>
      </w:r>
      <w:r>
        <w:br/>
      </w:r>
      <w:r>
        <w:rPr>
          <w:b/>
        </w:rPr>
        <w:t xml:space="preserve">Câu 13. </w:t>
      </w:r>
      <w:r>
        <w:t xml:space="preserve">Để tráng 100 chiếc gương soi có diện tích bề mặt 0,4 m² với độ dày 0,1 μm người ta cho m gam glucose thực hiện phản ứng với lượng dư dung dịch </w:t>
      </w:r>
      <w:r>
        <w:t xml:space="preserve">silver </w:t>
      </w:r>
      <w:r>
        <w:t xml:space="preserve">nitrate trong ammonia. Biết khối lượng riêng của </w:t>
      </w:r>
      <w:r>
        <w:t>silver</w:t>
      </w:r>
      <w:r>
        <w:t xml:space="preserve"> là 10,49 g/cm³ và hiệu suất của quá trình là 65%. Giá trị gần nhất của m là</w:t>
      </w:r>
      <w:r>
        <w:br/>
      </w:r>
      <w:r>
        <w:rPr>
          <w:b/>
        </w:rPr>
        <w:t xml:space="preserve"> A</w:t>
      </w:r>
      <w:r>
        <w:t>. 26,9.</w:t>
      </w:r>
      <w:r>
        <w:t xml:space="preserve"> </w:t>
      </w:r>
      <w:r>
        <w:br/>
      </w:r>
      <w:r>
        <w:rPr>
          <w:b/>
        </w:rPr>
        <w:t>B</w:t>
      </w:r>
      <w:r>
        <w:t>. 53,8g.</w:t>
      </w:r>
      <w:r>
        <w:t xml:space="preserve"> </w:t>
      </w:r>
      <w:r>
        <w:br/>
      </w:r>
      <w:r>
        <w:rPr>
          <w:b/>
        </w:rPr>
        <w:t>C</w:t>
      </w:r>
      <w:r>
        <w:t>. 21,0.</w:t>
      </w:r>
      <w:r>
        <w:t xml:space="preserve"> </w:t>
      </w:r>
      <w:r>
        <w:br/>
      </w:r>
      <w:r>
        <w:rPr>
          <w:b/>
        </w:rPr>
        <w:t>D</w:t>
      </w:r>
      <w:r>
        <w:t>. 31,2.</w:t>
      </w:r>
      <w:r>
        <w:br/>
      </w:r>
      <w:r>
        <w:rPr>
          <w:b/>
        </w:rPr>
        <w:t xml:space="preserve">Câu 14. </w:t>
      </w:r>
      <w:r>
        <w:t>Để tráng một số lượng gương soi có diện tích bề mặt 0,35 m</w:t>
      </w:r>
      <w:r>
        <w:rPr>
          <w:vertAlign w:val="superscript"/>
        </w:rPr>
        <w:t>2</w:t>
      </w:r>
      <w:r>
        <w:t xml:space="preserve"> với độ dày 0,1</w:t>
      </w:r>
      <w:r>
        <w:t>μ</w:t>
      </w:r>
      <w:r>
        <w:t>m</w:t>
      </w:r>
      <w:r>
        <w:t>μm</w:t>
      </w:r>
      <w:r>
        <w:t xml:space="preserve"> </w:t>
      </w:r>
      <w:r>
        <w:t xml:space="preserve">người ta đun nóng dung dịch chứa 30,6 gam glucose với một lượng dung dịch </w:t>
      </w:r>
      <w:r>
        <w:t xml:space="preserve">silver </w:t>
      </w:r>
      <w:r>
        <w:t>nitrate trong ammonia. Biết khối lượng riêng của bạc là 10,49 g/cm</w:t>
      </w:r>
      <w:r>
        <w:rPr>
          <w:vertAlign w:val="superscript"/>
        </w:rPr>
        <w:t>3</w:t>
      </w:r>
      <w:r>
        <w:t>, hiệu suất phản ứng tráng gương là 80% (tính theo glucose). Số lượng gương soi tối đa sản xuất được là</w:t>
      </w:r>
      <w:r>
        <w:t xml:space="preserve"> </w:t>
      </w:r>
      <w:r>
        <w:br/>
      </w:r>
      <w:r>
        <w:rPr>
          <w:b/>
        </w:rPr>
        <w:t>A.</w:t>
      </w:r>
      <w:r>
        <w:t xml:space="preserve"> 70.</w:t>
      </w:r>
      <w:r>
        <w:t xml:space="preserve"> </w:t>
      </w:r>
      <w:r>
        <w:br/>
      </w:r>
      <w:r>
        <w:rPr>
          <w:b/>
        </w:rPr>
        <w:t xml:space="preserve">B. </w:t>
      </w:r>
      <w:r>
        <w:t>80</w:t>
      </w:r>
      <w:r>
        <w:t>.</w:t>
      </w:r>
      <w:r>
        <w:t xml:space="preserve"> </w:t>
      </w:r>
      <w:r>
        <w:br/>
      </w:r>
      <w:r>
        <w:rPr>
          <w:b/>
        </w:rPr>
        <w:t>C.</w:t>
      </w:r>
      <w:r>
        <w:t xml:space="preserve"> 90.</w:t>
      </w:r>
      <w:r>
        <w:br/>
      </w:r>
      <w:r>
        <w:rPr>
          <w:b/>
        </w:rPr>
        <w:t xml:space="preserve">D. </w:t>
      </w:r>
      <w:r>
        <w:t>100</w:t>
      </w:r>
      <w:r>
        <w:t>.</w:t>
      </w:r>
      <w:r>
        <w:br/>
      </w:r>
      <w:r>
        <w:rPr>
          <w:b/>
        </w:rPr>
        <w:t xml:space="preserve">Câu 15. </w:t>
      </w:r>
      <w:r>
        <w:t xml:space="preserve">Gương chiếu hậu ô tô, gương cầu lồi kích thước 16x26cm. </w:t>
      </w:r>
      <w:r>
        <w:t xml:space="preserve">Để tráng một số lượng gương soi có diện tích bề mặt như trên với độ dày 0,1 μm người ta đun nóng dung dịch chứa 26,77 gam glucose với một lượng dung dịch </w:t>
      </w:r>
      <w:r>
        <w:t xml:space="preserve">silver </w:t>
      </w:r>
      <w:r>
        <w:t xml:space="preserve">nitrate trong ammonia. Biết khối lượng riêng của </w:t>
      </w:r>
      <w:r>
        <w:t>silver</w:t>
      </w:r>
      <w:r>
        <w:t xml:space="preserve"> là 10,49 g/cm³, hiệu suất phản ứng tráng gương là 80% (tính theo glucose). Số lượng gương soi tối đa sản xuất được khoảng</w:t>
      </w:r>
      <w:r>
        <w:br/>
      </w:r>
      <w:r>
        <w:rPr>
          <w:b/>
        </w:rPr>
        <w:t>A</w:t>
      </w:r>
      <w:r>
        <w:t>. 569</w:t>
      </w:r>
      <w:r>
        <w:t xml:space="preserve"> </w:t>
      </w:r>
      <w:r>
        <w:br/>
      </w:r>
      <w:r>
        <w:rPr>
          <w:b/>
        </w:rPr>
        <w:t>B</w:t>
      </w:r>
      <w:r>
        <w:t>. 589.</w:t>
      </w:r>
      <w:r>
        <w:t xml:space="preserve"> </w:t>
      </w:r>
      <w:r>
        <w:br/>
      </w:r>
      <w:r>
        <w:rPr>
          <w:b/>
        </w:rPr>
        <w:t>C</w:t>
      </w:r>
      <w:r>
        <w:t>. 895.</w:t>
      </w:r>
      <w:r>
        <w:t xml:space="preserve"> </w:t>
      </w:r>
      <w:r>
        <w:br/>
      </w:r>
      <w:r>
        <w:rPr>
          <w:b/>
        </w:rPr>
        <w:t>D</w:t>
      </w:r>
      <w:r>
        <w:t>.598.</w:t>
      </w:r>
      <w:r>
        <w:br/>
      </w:r>
      <w:r>
        <w:rPr>
          <w:b/>
        </w:rPr>
        <w:t xml:space="preserve">Câu 16. </w:t>
      </w:r>
      <w:r>
        <w:t>Một gương soi ở các nhà vệ sinh hình tròn có đường kính 40cm</w:t>
      </w:r>
      <w:r>
        <w:t xml:space="preserve">. </w:t>
      </w:r>
      <w:r>
        <w:t xml:space="preserve">Để tráng 200 tấm gương soi có diện tích bề mặt như trên với độ dày 0,2 μm người ta đun nóng dung dịch chứa m gam glucose 5% với một lượng dung dịch </w:t>
      </w:r>
      <w:r>
        <w:t xml:space="preserve">silver </w:t>
      </w:r>
      <w:r>
        <w:t xml:space="preserve">nitrate trong ammonia. Biết khối lượng riêng của </w:t>
      </w:r>
      <w:r>
        <w:t>silver</w:t>
      </w:r>
      <w:r>
        <w:t xml:space="preserve"> là 10,49 g/cm³, hiệu suất phản ứng tráng gương là 80% (tính theo glucose). Xác định giá trị của m (làm tròn đến phần nguyên).</w:t>
      </w:r>
      <w:r>
        <w:br/>
      </w:r>
      <w:r>
        <w:rPr>
          <w:b/>
        </w:rPr>
        <w:t>A</w:t>
      </w:r>
      <w:r>
        <w:t>. 1094</w:t>
      </w:r>
      <w:r>
        <w:t xml:space="preserve"> </w:t>
      </w:r>
      <w:r>
        <w:br/>
      </w:r>
      <w:r>
        <w:rPr>
          <w:b/>
        </w:rPr>
        <w:t>B</w:t>
      </w:r>
      <w:r>
        <w:t>.875 .</w:t>
      </w:r>
      <w:r>
        <w:t xml:space="preserve"> </w:t>
      </w:r>
      <w:r>
        <w:br/>
      </w:r>
      <w:r>
        <w:rPr>
          <w:b/>
        </w:rPr>
        <w:t>C</w:t>
      </w:r>
      <w:r>
        <w:t>. 54,7.</w:t>
      </w:r>
      <w:r>
        <w:t xml:space="preserve"> </w:t>
      </w:r>
      <w:r>
        <w:br/>
      </w:r>
      <w:r>
        <w:rPr>
          <w:b/>
        </w:rPr>
        <w:t>D</w:t>
      </w:r>
      <w:r>
        <w:t>. 870.</w:t>
      </w:r>
      <w:r>
        <w:br/>
      </w:r>
      <w:r>
        <w:rPr>
          <w:b/>
        </w:rPr>
        <w:t xml:space="preserve">Câu 17. </w:t>
      </w:r>
      <w:r>
        <w:t>Một người thợ xây trong buổi sáng kéo được 500kg vật liệu xây dựng lên tầng cao 10m. Để bù vào năng lượng đã tiêu hao, người đó cần uống cốc nước hoàn tan m gam glucose. Biết nhiệt lượng tỏa ra khi oxi hóa hoàn toàn glucose C</w:t>
      </w:r>
      <w:r>
        <w:rPr>
          <w:vertAlign w:val="subscript"/>
        </w:rPr>
        <w:t>6</w:t>
      </w:r>
      <w:r>
        <w:t>H</w:t>
      </w:r>
      <w:r>
        <w:rPr>
          <w:vertAlign w:val="subscript"/>
        </w:rPr>
        <w:t>12</w:t>
      </w:r>
      <w:r>
        <w:t>O</w:t>
      </w:r>
      <w:r>
        <w:rPr>
          <w:vertAlign w:val="subscript"/>
        </w:rPr>
        <w:t>6</w:t>
      </w:r>
      <w:r>
        <w:t xml:space="preserve"> thành CO</w:t>
      </w:r>
      <w:r>
        <w:rPr>
          <w:vertAlign w:val="subscript"/>
        </w:rPr>
        <w:t>2</w:t>
      </w:r>
      <w:r>
        <w:t xml:space="preserve"> và H</w:t>
      </w:r>
      <w:r>
        <w:rPr>
          <w:vertAlign w:val="subscript"/>
        </w:rPr>
        <w:t>2</w:t>
      </w:r>
      <w:r>
        <w:t>O là 2804,8 kJ.. Giá trị của m là</w:t>
      </w:r>
      <w:r>
        <w:br/>
      </w:r>
      <w:r>
        <w:rPr>
          <w:b/>
        </w:rPr>
        <w:t xml:space="preserve">A. </w:t>
      </w:r>
      <w:r>
        <w:t>31,20</w:t>
      </w:r>
      <w:r>
        <w:t xml:space="preserve"> </w:t>
      </w:r>
      <w:r>
        <w:br/>
      </w:r>
      <w:r>
        <w:rPr>
          <w:b/>
        </w:rPr>
        <w:t xml:space="preserve">B. </w:t>
      </w:r>
      <w:r>
        <w:t>3,15</w:t>
      </w:r>
      <w:r>
        <w:t xml:space="preserve"> </w:t>
      </w:r>
      <w:r>
        <w:br/>
      </w:r>
      <w:r>
        <w:rPr>
          <w:b/>
        </w:rPr>
        <w:t xml:space="preserve">C. </w:t>
      </w:r>
      <w:r>
        <w:t>0,32</w:t>
      </w:r>
      <w:r>
        <w:t xml:space="preserve"> </w:t>
      </w:r>
      <w:r>
        <w:br/>
      </w:r>
      <w:r>
        <w:rPr>
          <w:b/>
        </w:rPr>
        <w:t xml:space="preserve">D. </w:t>
      </w:r>
      <w:r>
        <w:t>314,7</w:t>
      </w:r>
      <w:r>
        <w:br/>
      </w:r>
      <w:r>
        <w:rPr>
          <w:b/>
        </w:rPr>
        <w:t xml:space="preserve">Câu 18. </w:t>
      </w:r>
      <w:r>
        <w:t>Dung dịch glucose (C</w:t>
      </w:r>
      <w:r>
        <w:rPr>
          <w:vertAlign w:val="subscript"/>
        </w:rPr>
        <w:t>6</w:t>
      </w:r>
      <w:r>
        <w:t>H</w:t>
      </w:r>
      <w:r>
        <w:rPr>
          <w:vertAlign w:val="subscript"/>
        </w:rPr>
        <w:t>12</w:t>
      </w:r>
      <w:r>
        <w:t>O</w:t>
      </w:r>
      <w:r>
        <w:rPr>
          <w:vertAlign w:val="subscript"/>
        </w:rPr>
        <w:t>6</w:t>
      </w:r>
      <w:r>
        <w:t>) 5%, có khối lượng riêng là 1,02 g/mL, phản ứng oxi hoá 1 mol glucose tạo thành CO</w:t>
      </w:r>
      <w:r>
        <w:rPr>
          <w:vertAlign w:val="subscript"/>
        </w:rPr>
        <w:t>2</w:t>
      </w:r>
      <w:r>
        <w:t xml:space="preserve"> (g) và H</w:t>
      </w:r>
      <w:r>
        <w:rPr>
          <w:vertAlign w:val="subscript"/>
        </w:rPr>
        <w:t>2</w:t>
      </w:r>
      <w:r>
        <w:t>O(</w:t>
      </w:r>
      <w:r>
        <w:rPr>
          <w:i/>
        </w:rPr>
        <w:t>l</w:t>
      </w:r>
      <w:r>
        <w:t>) tỏa ra nhiệt lượng là 2 803,0 kJ. Một người bệnh được truyền một chai chứa 500 mL dung dịch glucose 5%. Năng lượng tối đa từ phản ứng oxi hoá hoàn toàn glucose mà bệnh nhân đó có thể nhận được là</w:t>
      </w:r>
      <w:r>
        <w:br/>
      </w:r>
      <w:r>
        <w:rPr>
          <w:b/>
        </w:rPr>
        <w:t xml:space="preserve">A. </w:t>
      </w:r>
      <w:r>
        <w:t xml:space="preserve">+397,09 kJ. </w:t>
      </w:r>
      <w:r>
        <w:t xml:space="preserve"> </w:t>
      </w:r>
      <w:r>
        <w:br/>
      </w:r>
      <w:r>
        <w:rPr>
          <w:b/>
        </w:rPr>
        <w:t>B.-</w:t>
      </w:r>
      <w:r>
        <w:t xml:space="preserve">397,09 kJ. </w:t>
      </w:r>
      <w:r>
        <w:t xml:space="preserve"> </w:t>
      </w:r>
      <w:r>
        <w:br/>
      </w:r>
      <w:r>
        <w:rPr>
          <w:b/>
        </w:rPr>
        <w:t>C</w:t>
      </w:r>
      <w:r>
        <w:t xml:space="preserve">.+416,02 kJ. </w:t>
      </w:r>
      <w:r>
        <w:t xml:space="preserve"> </w:t>
      </w:r>
      <w:r>
        <w:br/>
      </w:r>
      <w:r>
        <w:rPr>
          <w:b/>
        </w:rPr>
        <w:t>D</w:t>
      </w:r>
      <w:r>
        <w:t>.-416,02 kJ</w:t>
      </w:r>
      <w:r>
        <w:br/>
      </w:r>
      <w:r>
        <w:rPr>
          <w:b/>
        </w:rPr>
        <w:t>C. Đáp án bài tập minh hoạ</w:t>
      </w:r>
      <w:r>
        <w:br/>
      </w:r>
      <w:r>
        <w:rPr>
          <w:b/>
        </w:rPr>
        <w:t>Câu 1:</w:t>
      </w:r>
      <w:r>
        <w:t xml:space="preserve"> </w:t>
      </w:r>
      <w:r>
        <w:rPr>
          <w:b/>
        </w:rPr>
        <w:t>Đáp án đúng là: D</w:t>
      </w:r>
      <w:r>
        <w:rPr>
          <w:b/>
        </w:rPr>
        <w:t xml:space="preserve">  </w:t>
      </w:r>
      <w:r>
        <w:br/>
      </w:r>
      <w:r>
        <w:t>1C</w:t>
      </w:r>
      <w:r>
        <w:rPr>
          <w:vertAlign w:val="subscript"/>
        </w:rPr>
        <w:t>6</w:t>
      </w:r>
      <w:r>
        <w:t>H</w:t>
      </w:r>
      <w:r>
        <w:rPr>
          <w:vertAlign w:val="subscript"/>
        </w:rPr>
        <w:t>12</w:t>
      </w:r>
      <w:r>
        <w:t>O</w:t>
      </w:r>
      <w:r>
        <w:rPr>
          <w:vertAlign w:val="subscript"/>
        </w:rPr>
        <w:t>6</w:t>
      </w:r>
      <w:r>
        <w:t xml:space="preserve"> </w:t>
      </w:r>
      <w:r>
        <w:t>→</w:t>
      </w:r>
      <w:r>
        <w:t>→</w:t>
      </w:r>
      <w:r>
        <w:t xml:space="preserve"> </w:t>
      </w:r>
      <w:r>
        <w:t xml:space="preserve">2Ag </w:t>
      </w:r>
      <w:r>
        <w:br/>
      </w:r>
      <w:r>
        <w:t xml:space="preserve">0,15 0,3 mol </w:t>
      </w:r>
      <w:r>
        <w:t>⇒</w:t>
      </w:r>
      <w:r>
        <w:t>⇒</w:t>
      </w:r>
      <w:r>
        <w:t xml:space="preserve"> m</w:t>
      </w:r>
      <w:r>
        <w:rPr>
          <w:vertAlign w:val="subscript"/>
        </w:rPr>
        <w:t>Ag</w:t>
      </w:r>
      <w:r>
        <w:t xml:space="preserve"> = 0,3.108= 32,4 gam</w:t>
      </w:r>
      <w:r>
        <w:br/>
      </w:r>
      <w:r>
        <w:rPr>
          <w:b/>
        </w:rPr>
        <w:t>Câu 2:</w:t>
      </w:r>
      <w:r>
        <w:t xml:space="preserve"> </w:t>
      </w:r>
      <w:r>
        <w:rPr>
          <w:b/>
        </w:rPr>
        <w:t>Đáp án đúng là: A</w:t>
      </w:r>
      <w:r>
        <w:br/>
      </w:r>
      <w:r>
        <w:t>1C</w:t>
      </w:r>
      <w:r>
        <w:rPr>
          <w:vertAlign w:val="subscript"/>
        </w:rPr>
        <w:t>6</w:t>
      </w:r>
      <w:r>
        <w:t>H</w:t>
      </w:r>
      <w:r>
        <w:rPr>
          <w:vertAlign w:val="subscript"/>
        </w:rPr>
        <w:t>12</w:t>
      </w:r>
      <w:r>
        <w:t>O</w:t>
      </w:r>
      <w:r>
        <w:rPr>
          <w:vertAlign w:val="subscript"/>
        </w:rPr>
        <w:t>6</w:t>
      </w:r>
      <w:r>
        <w:t xml:space="preserve"> </w:t>
      </w:r>
      <w:r>
        <w:t>→</w:t>
      </w:r>
      <w:r>
        <w:t>→</w:t>
      </w:r>
      <w:r>
        <w:t xml:space="preserve"> </w:t>
      </w:r>
      <w:r>
        <w:t xml:space="preserve">2Ag </w:t>
      </w:r>
      <w:r>
        <w:br/>
      </w:r>
      <w:r>
        <w:t xml:space="preserve">0,1 0,2 mol </w:t>
      </w:r>
      <w:r>
        <w:t>⇒</w:t>
      </w:r>
      <w:r>
        <w:t>⇒</w:t>
      </w:r>
      <w:r>
        <w:t xml:space="preserve"> m</w:t>
      </w:r>
      <w:r>
        <w:rPr>
          <w:vertAlign w:val="subscript"/>
        </w:rPr>
        <w:t>glucose</w:t>
      </w:r>
      <w:r>
        <w:t xml:space="preserve"> = 0,1.180 = 18 gam</w:t>
      </w:r>
      <w:r>
        <w:br/>
      </w:r>
      <w:r>
        <w:rPr>
          <w:b/>
        </w:rPr>
        <w:t>Câu 3</w:t>
      </w:r>
      <w:r>
        <w:t xml:space="preserve">: </w:t>
      </w:r>
      <w:r>
        <w:rPr>
          <w:b/>
        </w:rPr>
        <w:t>Đáp án đúng là: B</w:t>
      </w:r>
      <w:r>
        <w:br/>
      </w:r>
      <w:r>
        <w:t>1C</w:t>
      </w:r>
      <w:r>
        <w:rPr>
          <w:vertAlign w:val="subscript"/>
        </w:rPr>
        <w:t>6</w:t>
      </w:r>
      <w:r>
        <w:t>H</w:t>
      </w:r>
      <w:r>
        <w:rPr>
          <w:vertAlign w:val="subscript"/>
        </w:rPr>
        <w:t>12</w:t>
      </w:r>
      <w:r>
        <w:t>O</w:t>
      </w:r>
      <w:r>
        <w:rPr>
          <w:vertAlign w:val="subscript"/>
        </w:rPr>
        <w:t>6</w:t>
      </w:r>
      <w:r>
        <w:t xml:space="preserve"> </w:t>
      </w:r>
      <w:r>
        <w:t>→</w:t>
      </w:r>
      <w:r>
        <w:t>→</w:t>
      </w:r>
      <w:r>
        <w:t xml:space="preserve"> </w:t>
      </w:r>
      <w:r>
        <w:t xml:space="preserve">2Ag </w:t>
      </w:r>
      <w:r>
        <w:br/>
      </w:r>
      <w:r>
        <w:t>0,03 0,06 mol</w:t>
      </w:r>
      <w:r>
        <w:br/>
      </w:r>
      <w:r>
        <w:t>C</w:t>
      </w:r>
      <w:r>
        <w:t>%</w:t>
      </w:r>
      <w:r>
        <w:t>=</w:t>
      </w:r>
      <w:r>
        <w:t>m</w:t>
      </w:r>
      <w:r>
        <w:t>c</w:t>
      </w:r>
      <w:r>
        <w:t>t</w:t>
      </w:r>
      <w:r>
        <w:t>m</w:t>
      </w:r>
      <w:r>
        <w:t>d</w:t>
      </w:r>
      <w:r>
        <w:t>d</w:t>
      </w:r>
      <w:r>
        <w:t>.100</w:t>
      </w:r>
      <w:r>
        <w:t>%</w:t>
      </w:r>
      <w:r>
        <w:t>=</w:t>
      </w:r>
      <w:r>
        <w:t>0</w:t>
      </w:r>
      <w:r>
        <w:t>,</w:t>
      </w:r>
      <w:r>
        <w:t>03.180</w:t>
      </w:r>
      <w:r>
        <w:t>37</w:t>
      </w:r>
      <w:r>
        <w:t>,</w:t>
      </w:r>
      <w:r>
        <w:t>5</w:t>
      </w:r>
      <w:r>
        <w:t>.100</w:t>
      </w:r>
      <w:r>
        <w:t>%</w:t>
      </w:r>
      <w:r>
        <w:t>=</w:t>
      </w:r>
      <w:r>
        <w:t>14</w:t>
      </w:r>
      <w:r>
        <w:t>,</w:t>
      </w:r>
      <w:r>
        <w:t>4</w:t>
      </w:r>
      <w:r>
        <w:t>%</w:t>
      </w:r>
      <w:r>
        <w:t>C%=(m_(ct))/(m_(dd)).100%=(0,03.180)/(37,5).100%=14,4%</w:t>
      </w:r>
      <w:r>
        <w:t xml:space="preserve"> </w:t>
      </w:r>
      <w:r>
        <w:br/>
      </w:r>
      <w:r>
        <w:rPr>
          <w:b/>
        </w:rPr>
        <w:t>Câu</w:t>
      </w:r>
      <w:r>
        <w:rPr>
          <w:b/>
        </w:rPr>
        <w:t xml:space="preserve"> 4:</w:t>
      </w:r>
      <w:r>
        <w:t xml:space="preserve"> </w:t>
      </w:r>
      <w:r>
        <w:rPr>
          <w:b/>
        </w:rPr>
        <w:t>Đáp án đúng là: A</w:t>
      </w:r>
      <w:r>
        <w:br/>
      </w:r>
      <w:r>
        <w:t>1C</w:t>
      </w:r>
      <w:r>
        <w:rPr>
          <w:vertAlign w:val="subscript"/>
        </w:rPr>
        <w:t>6</w:t>
      </w:r>
      <w:r>
        <w:t>H</w:t>
      </w:r>
      <w:r>
        <w:rPr>
          <w:vertAlign w:val="subscript"/>
        </w:rPr>
        <w:t>12</w:t>
      </w:r>
      <w:r>
        <w:t>O</w:t>
      </w:r>
      <w:r>
        <w:rPr>
          <w:vertAlign w:val="subscript"/>
        </w:rPr>
        <w:t>6</w:t>
      </w:r>
      <w:r>
        <w:t xml:space="preserve"> </w:t>
      </w:r>
      <w:r>
        <w:t>→</w:t>
      </w:r>
      <w:r>
        <w:t>→</w:t>
      </w:r>
      <w:r>
        <w:t xml:space="preserve"> </w:t>
      </w:r>
      <w:r>
        <w:t xml:space="preserve">2Ag </w:t>
      </w:r>
      <w:r>
        <w:br/>
      </w:r>
      <w:r>
        <w:t xml:space="preserve"> </w:t>
      </w:r>
      <w:r>
        <w:t>0,01 0,02 mol</w:t>
      </w:r>
      <w:r>
        <w:br/>
      </w:r>
      <w:r>
        <w:t>C</w:t>
      </w:r>
      <w:r>
        <w:t>M</w:t>
      </w:r>
      <w:r>
        <w:t>=</w:t>
      </w:r>
      <w:r>
        <w:t>n</w:t>
      </w:r>
      <w:r>
        <w:t>V</w:t>
      </w:r>
      <w:r>
        <w:t>=</w:t>
      </w:r>
      <w:r>
        <w:t>0</w:t>
      </w:r>
      <w:r>
        <w:t>,</w:t>
      </w:r>
      <w:r>
        <w:t>01</w:t>
      </w:r>
      <w:r>
        <w:t>0</w:t>
      </w:r>
      <w:r>
        <w:t>,</w:t>
      </w:r>
      <w:r>
        <w:t>05</w:t>
      </w:r>
      <w:r>
        <w:t>=</w:t>
      </w:r>
      <w:r>
        <w:t>0</w:t>
      </w:r>
      <w:r>
        <w:t>,</w:t>
      </w:r>
      <w:r>
        <w:t>2</w:t>
      </w:r>
      <w:r>
        <w:t>M</w:t>
      </w:r>
      <w:r>
        <w:t>C_(M)=(n)/(V)=(0,01)/(0,05)=0,2M</w:t>
      </w:r>
      <w:r>
        <w:br/>
      </w:r>
      <w:r>
        <w:rPr>
          <w:b/>
        </w:rPr>
        <w:t>Câu 5:</w:t>
      </w:r>
      <w:r>
        <w:t xml:space="preserve"> </w:t>
      </w:r>
      <w:r>
        <w:rPr>
          <w:b/>
        </w:rPr>
        <w:t>Đáp án đúng là: A</w:t>
      </w:r>
      <w:r>
        <w:br/>
      </w:r>
      <w:r>
        <w:rPr>
          <w:b/>
        </w:rPr>
        <w:t>1C6H12O6 (glucose)</w:t>
      </w:r>
      <w:r>
        <w:t xml:space="preserve"> </w:t>
      </w:r>
      <w:r>
        <w:t>[Exception loading image]</w:t>
      </w:r>
      <w:r>
        <w:rPr>
          <w:b/>
        </w:rPr>
        <w:t xml:space="preserve"> 2Ag </w:t>
      </w:r>
      <w:r>
        <w:br/>
      </w:r>
      <w:r>
        <w:t xml:space="preserve"> </w:t>
      </w:r>
      <w:r>
        <w:t xml:space="preserve"> </w:t>
      </w:r>
      <w:r>
        <w:t xml:space="preserve">x </w:t>
      </w:r>
      <w:r>
        <w:t xml:space="preserve"> </w:t>
      </w:r>
      <w:r>
        <w:t>2x</w:t>
      </w:r>
      <w:r>
        <w:t xml:space="preserve"> </w:t>
      </w:r>
      <w:r>
        <w:t>mol</w:t>
      </w:r>
      <w:r>
        <w:br/>
      </w:r>
      <w:r>
        <w:rPr>
          <w:b/>
        </w:rPr>
        <w:t>1C6H12O6 (fructose)</w:t>
      </w:r>
      <w:r>
        <w:t xml:space="preserve"> </w:t>
      </w:r>
      <w:r>
        <w:t>[Exception loading image]</w:t>
      </w:r>
      <w:r>
        <w:rPr>
          <w:b/>
        </w:rPr>
        <w:t xml:space="preserve"> 2Ag </w:t>
      </w:r>
      <w:r>
        <w:br/>
      </w:r>
      <w:r>
        <w:t xml:space="preserve"> </w:t>
      </w:r>
      <w:r>
        <w:t xml:space="preserve"> </w:t>
      </w:r>
      <w:r>
        <w:t xml:space="preserve">y </w:t>
      </w:r>
      <w:r>
        <w:t xml:space="preserve"> </w:t>
      </w:r>
      <w:r>
        <w:t xml:space="preserve">2y </w:t>
      </w:r>
      <w:r>
        <w:t xml:space="preserve"> </w:t>
      </w:r>
      <w:r>
        <w:t>mol</w:t>
      </w:r>
      <w:r>
        <w:br/>
      </w:r>
      <w:r>
        <w:rPr>
          <w:b/>
        </w:rPr>
        <w:t xml:space="preserve">1C6H12O6 (glucose) + Br2 </w:t>
      </w:r>
      <w:r>
        <w:t>[Exception loading image]</w:t>
      </w:r>
      <w:r>
        <w:rPr>
          <w:b/>
        </w:rPr>
        <w:t xml:space="preserve"> </w:t>
      </w:r>
      <w:r>
        <w:br/>
      </w:r>
      <w:r>
        <w:t xml:space="preserve"> </w:t>
      </w:r>
      <w:r>
        <w:t xml:space="preserve"> </w:t>
      </w:r>
      <w:r>
        <w:t xml:space="preserve">x </w:t>
      </w:r>
      <w:r>
        <w:t xml:space="preserve"> </w:t>
      </w:r>
      <w:r>
        <w:t>x</w:t>
      </w:r>
      <w:r>
        <w:t xml:space="preserve"> </w:t>
      </w:r>
      <w:r>
        <w:t>mol</w:t>
      </w:r>
      <w:r>
        <w:br/>
      </w:r>
      <w:r>
        <w:t>⇒</w:t>
      </w:r>
      <w:r>
        <w:t>⇒</w:t>
      </w:r>
      <w:r>
        <w:t xml:space="preserve"> 2x + 2y = 0,4 và x = n</w:t>
      </w:r>
      <w:r>
        <w:rPr>
          <w:vertAlign w:val="subscript"/>
        </w:rPr>
        <w:t xml:space="preserve">bromine </w:t>
      </w:r>
      <w:r>
        <w:t xml:space="preserve">= 0,05 </w:t>
      </w:r>
      <w:r>
        <w:t>⇒</w:t>
      </w:r>
      <w:r>
        <w:t>⇒</w:t>
      </w:r>
      <w:r>
        <w:t xml:space="preserve"> y = 0,15.</w:t>
      </w:r>
      <w:r>
        <w:br/>
      </w:r>
      <w:r>
        <w:rPr>
          <w:b/>
        </w:rPr>
        <w:t>Câu 6.</w:t>
      </w:r>
      <w:r>
        <w:t xml:space="preserve"> </w:t>
      </w:r>
      <w:r>
        <w:rPr>
          <w:b/>
        </w:rPr>
        <w:t>Đáp án đúng là: D</w:t>
      </w:r>
      <w:r>
        <w:br/>
      </w:r>
      <w:r>
        <w:rPr>
          <w:b/>
        </w:rPr>
        <w:t>nGlucose = 13/180 mol</w:t>
      </w:r>
      <w:r>
        <w:br/>
      </w:r>
      <w:r>
        <w:t>1C</w:t>
      </w:r>
      <w:r>
        <w:rPr>
          <w:vertAlign w:val="subscript"/>
        </w:rPr>
        <w:t>6</w:t>
      </w:r>
      <w:r>
        <w:t>H</w:t>
      </w:r>
      <w:r>
        <w:rPr>
          <w:vertAlign w:val="subscript"/>
        </w:rPr>
        <w:t>12</w:t>
      </w:r>
      <w:r>
        <w:t>O</w:t>
      </w:r>
      <w:r>
        <w:rPr>
          <w:vertAlign w:val="subscript"/>
        </w:rPr>
        <w:t>6</w:t>
      </w:r>
      <w:r>
        <w:t xml:space="preserve"> </w:t>
      </w:r>
      <w:r>
        <w:t>→</w:t>
      </w:r>
      <w:r>
        <w:t>→</w:t>
      </w:r>
      <w:r>
        <w:t xml:space="preserve"> </w:t>
      </w:r>
      <w:r>
        <w:t xml:space="preserve">2Ag </w:t>
      </w:r>
      <w:r>
        <w:br/>
      </w:r>
      <w:r>
        <w:t xml:space="preserve"> </w:t>
      </w:r>
      <w:r>
        <w:t xml:space="preserve">13/180 → 26/180 </w:t>
      </w:r>
      <w:r>
        <w:t>Þ</w:t>
      </w:r>
      <w:r>
        <w:t xml:space="preserve"> m</w:t>
      </w:r>
      <w:r>
        <w:rPr>
          <w:vertAlign w:val="subscript"/>
        </w:rPr>
        <w:t>Ag</w:t>
      </w:r>
      <w:r>
        <w:t xml:space="preserve"> = 26/180.108.</w:t>
      </w:r>
      <w:r>
        <w:t xml:space="preserve"> </w:t>
      </w:r>
      <w:r>
        <w:t>80</w:t>
      </w:r>
      <w:r>
        <w:t>100</w:t>
      </w:r>
      <w:r>
        <w:t>(80)/(100)</w:t>
      </w:r>
      <w:r>
        <w:t xml:space="preserve"> </w:t>
      </w:r>
      <w:r>
        <w:t>= 12,48 gam</w:t>
      </w:r>
      <w:r>
        <w:br/>
      </w:r>
      <w:r>
        <w:rPr>
          <w:b/>
        </w:rPr>
        <w:t>Câu 7.</w:t>
      </w:r>
      <w:r>
        <w:t xml:space="preserve"> </w:t>
      </w:r>
      <w:r>
        <w:rPr>
          <w:b/>
        </w:rPr>
        <w:t>Đáp án đúng là: A</w:t>
      </w:r>
      <w:r>
        <w:br/>
      </w:r>
      <w:r>
        <w:t xml:space="preserve"> </w:t>
      </w:r>
      <w:r>
        <w:t>1C</w:t>
      </w:r>
      <w:r>
        <w:rPr>
          <w:vertAlign w:val="subscript"/>
        </w:rPr>
        <w:t>6</w:t>
      </w:r>
      <w:r>
        <w:t>H</w:t>
      </w:r>
      <w:r>
        <w:rPr>
          <w:vertAlign w:val="subscript"/>
        </w:rPr>
        <w:t>12</w:t>
      </w:r>
      <w:r>
        <w:t>O</w:t>
      </w:r>
      <w:r>
        <w:rPr>
          <w:vertAlign w:val="subscript"/>
        </w:rPr>
        <w:t>6</w:t>
      </w:r>
      <w:r>
        <w:t xml:space="preserve"> </w:t>
      </w:r>
      <w:r>
        <w:t>→</w:t>
      </w:r>
      <w:r>
        <w:t>→</w:t>
      </w:r>
      <w:r>
        <w:t xml:space="preserve"> </w:t>
      </w:r>
      <w:r>
        <w:t xml:space="preserve">2Ag </w:t>
      </w:r>
      <w:r>
        <w:br/>
      </w:r>
      <w:r>
        <w:t xml:space="preserve">0,3 </w:t>
      </w:r>
      <w:r>
        <w:t xml:space="preserve"> </w:t>
      </w:r>
      <w:r>
        <w:t xml:space="preserve">0,6 </w:t>
      </w:r>
      <w:r>
        <w:t xml:space="preserve"> </w:t>
      </w:r>
      <w:r>
        <w:t>mol</w:t>
      </w:r>
      <w:r>
        <w:br/>
      </w:r>
      <w:r>
        <w:t>C</w:t>
      </w:r>
      <w:r>
        <w:t>%</w:t>
      </w:r>
      <w:r>
        <w:t>=</w:t>
      </w:r>
      <w:r>
        <w:t>m</w:t>
      </w:r>
      <w:r>
        <w:t>c</w:t>
      </w:r>
      <w:r>
        <w:t>t</w:t>
      </w:r>
      <w:r>
        <w:t>m</w:t>
      </w:r>
      <w:r>
        <w:t>d</w:t>
      </w:r>
      <w:r>
        <w:t>d</w:t>
      </w:r>
      <w:r>
        <w:t>.100</w:t>
      </w:r>
      <w:r>
        <w:t>%</w:t>
      </w:r>
      <w:r>
        <w:t>⇒</w:t>
      </w:r>
      <w:r>
        <w:t>20</w:t>
      </w:r>
      <w:r>
        <w:t>%</w:t>
      </w:r>
      <w:r>
        <w:t>=</w:t>
      </w:r>
      <w:r>
        <w:t>0</w:t>
      </w:r>
      <w:r>
        <w:t>,</w:t>
      </w:r>
      <w:r>
        <w:t>3.180</w:t>
      </w:r>
      <w:r>
        <w:t>m</w:t>
      </w:r>
      <w:r>
        <w:t>.100</w:t>
      </w:r>
      <w:r>
        <w:t>%</w:t>
      </w:r>
      <w:r>
        <w:t>C%=(m_(ct))/(m_(dd)).100%⇒20%=(0,3.180)/(m).100%</w:t>
      </w:r>
      <w:r>
        <w:t xml:space="preserve"> </w:t>
      </w:r>
      <w:r>
        <w:t>⇒</w:t>
      </w:r>
      <w:r>
        <w:t>⇒</w:t>
      </w:r>
      <w:r>
        <w:t xml:space="preserve"> m = 270 gam</w:t>
      </w:r>
      <w:r>
        <w:br/>
      </w:r>
      <w:r>
        <w:rPr>
          <w:b/>
        </w:rPr>
        <w:t>Câu 8.</w:t>
      </w:r>
      <w:r>
        <w:t xml:space="preserve"> </w:t>
      </w:r>
      <w:r>
        <w:rPr>
          <w:b/>
        </w:rPr>
        <w:t>Đáp án đúng là: C</w:t>
      </w:r>
      <w:r>
        <w:br/>
      </w:r>
      <w:r>
        <w:t>n</w:t>
      </w:r>
      <w:r>
        <w:rPr>
          <w:vertAlign w:val="subscript"/>
        </w:rPr>
        <w:t>Glucose</w:t>
      </w:r>
      <w:r>
        <w:t xml:space="preserve"> = 36 :180 = 0,2mol</w:t>
      </w:r>
      <w:r>
        <w:br/>
      </w:r>
      <w:r>
        <w:t>1C</w:t>
      </w:r>
      <w:r>
        <w:rPr>
          <w:vertAlign w:val="subscript"/>
        </w:rPr>
        <w:t>6</w:t>
      </w:r>
      <w:r>
        <w:t>H</w:t>
      </w:r>
      <w:r>
        <w:rPr>
          <w:vertAlign w:val="subscript"/>
        </w:rPr>
        <w:t>12</w:t>
      </w:r>
      <w:r>
        <w:t>O</w:t>
      </w:r>
      <w:r>
        <w:rPr>
          <w:vertAlign w:val="subscript"/>
        </w:rPr>
        <w:t>6</w:t>
      </w:r>
      <w:r>
        <w:t xml:space="preserve"> +2AgNO</w:t>
      </w:r>
      <w:r>
        <w:rPr>
          <w:vertAlign w:val="subscript"/>
        </w:rPr>
        <w:t>3</w:t>
      </w:r>
      <w:r>
        <w:t xml:space="preserve"> </w:t>
      </w:r>
      <w:r>
        <w:t>→</w:t>
      </w:r>
      <w:r>
        <w:t>→</w:t>
      </w:r>
      <w:r>
        <w:t xml:space="preserve"> </w:t>
      </w:r>
      <w:r>
        <w:t xml:space="preserve">2Ag </w:t>
      </w:r>
      <w:r>
        <w:br/>
      </w:r>
      <w:r>
        <w:t xml:space="preserve">0,2 </w:t>
      </w:r>
      <w:r>
        <w:t>[Exception loading image]</w:t>
      </w:r>
      <w:r>
        <w:t xml:space="preserve"> </w:t>
      </w:r>
      <w:r>
        <w:t xml:space="preserve"> </w:t>
      </w:r>
      <w:r>
        <w:t xml:space="preserve">→ 0,4 </w:t>
      </w:r>
      <w:r>
        <w:t xml:space="preserve"> </w:t>
      </w:r>
      <w:r>
        <w:t xml:space="preserve">→ 0,4 </w:t>
      </w:r>
      <w:r>
        <w:t xml:space="preserve"> </w:t>
      </w:r>
      <w:r>
        <w:t>mol</w:t>
      </w:r>
      <w:r>
        <w:br/>
      </w:r>
      <w:r>
        <w:t>⇒</w:t>
      </w:r>
      <w:r>
        <w:t xml:space="preserve"> m</w:t>
      </w:r>
      <w:r>
        <w:rPr>
          <w:vertAlign w:val="subscript"/>
        </w:rPr>
        <w:t>Ag↓ bám vào gương</w:t>
      </w:r>
      <w:r>
        <w:t xml:space="preserve"> = 0,4 × 108 = 43,2 gam và </w:t>
      </w:r>
      <w:r>
        <w:t>m</w:t>
      </w:r>
      <w:r>
        <w:t>AgNO</w:t>
      </w:r>
      <w:r>
        <w:t>3</w:t>
      </w:r>
      <w:r>
        <w:t>m_(AgNO_(3))</w:t>
      </w:r>
      <w:r>
        <w:t>cần dùng = 0,4 × 170 = 68,0 gam.</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