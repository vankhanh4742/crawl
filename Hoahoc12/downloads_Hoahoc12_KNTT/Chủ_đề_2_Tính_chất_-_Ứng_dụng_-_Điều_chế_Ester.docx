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2: Tính chất - Ứng dụng - Điều chế Ester</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2: TÍNH CHẤT, ỨNG DỤNG, ĐIỀU CHẾ ESTER</w:t>
      </w:r>
      <w:r>
        <w:br/>
      </w:r>
      <w:r>
        <w:rPr>
          <w:b/>
        </w:rPr>
        <w:t>A. Kiến thức cần nắm vững</w:t>
      </w:r>
      <w:r>
        <w:br/>
      </w:r>
      <w:r>
        <w:br/>
      </w:r>
      <w:r>
        <w:br/>
      </w:r>
      <w:r>
        <w:br/>
      </w:r>
      <w:r>
        <w:br/>
      </w:r>
      <w:r>
        <w:rPr>
          <w:b/>
        </w:rPr>
        <w:t>1) TÍNH CHẤT VẬT LÍ</w:t>
      </w:r>
      <w:r>
        <w:br/>
      </w:r>
      <w:r>
        <w:t xml:space="preserve">- Các ester không tạo được liên kết hydrogen với nhau nên nhiệt độ sôi của ester thấp hơn so với alcohol và carboxylic acid có cùng số nguyên tử </w:t>
      </w:r>
      <w:r>
        <w:t xml:space="preserve"> </w:t>
      </w:r>
      <w:r>
        <w:t>.</w:t>
      </w:r>
      <w:r>
        <w:br/>
      </w:r>
      <w:r>
        <w:t>Bảng 1.1. Tính chất vật lí của một số ester thường gặp</w:t>
      </w:r>
      <w:r>
        <w:br/>
      </w:r>
      <w:r>
        <w:br/>
      </w:r>
      <w:r>
        <w:br/>
      </w:r>
      <w:r>
        <w:br/>
      </w:r>
      <w:r>
        <w:br/>
      </w:r>
      <w:r>
        <w:br/>
      </w:r>
      <w:r>
        <w:rPr>
          <w:b/>
        </w:rPr>
        <w:t>Công thức</w:t>
      </w:r>
      <w:r>
        <w:br/>
      </w:r>
      <w:r>
        <w:br/>
      </w:r>
      <w:r>
        <w:br/>
      </w:r>
      <w:r>
        <w:rPr>
          <w:b/>
        </w:rPr>
        <w:t>Nhiệt độ</w:t>
      </w:r>
      <w:r>
        <w:br/>
      </w:r>
      <w:r>
        <w:rPr>
          <w:b/>
        </w:rPr>
        <w:t>nóng chảy (oC)</w:t>
      </w:r>
      <w:r>
        <w:br/>
      </w:r>
      <w:r>
        <w:br/>
      </w:r>
      <w:r>
        <w:br/>
      </w:r>
      <w:r>
        <w:rPr>
          <w:b/>
        </w:rPr>
        <w:t>Nhiệt độ</w:t>
      </w:r>
      <w:r>
        <w:br/>
      </w:r>
      <w:r>
        <w:rPr>
          <w:b/>
        </w:rPr>
        <w:t>sôi (oC)</w:t>
      </w:r>
      <w:r>
        <w:br/>
      </w:r>
      <w:r>
        <w:br/>
      </w:r>
      <w:r>
        <w:br/>
      </w:r>
      <w:r>
        <w:rPr>
          <w:b/>
        </w:rPr>
        <w:t>Khối lượng riêng</w:t>
      </w:r>
      <w:r>
        <w:br/>
      </w:r>
      <w:r>
        <w:rPr>
          <w:b/>
        </w:rPr>
        <w:t>ở 20oC (g.mL-1)</w:t>
      </w:r>
      <w:r>
        <w:br/>
      </w:r>
      <w:r>
        <w:br/>
      </w:r>
      <w:r>
        <w:br/>
      </w:r>
      <w:r>
        <w:rPr>
          <w:b/>
        </w:rPr>
        <w:t>Độ tan ở 25oC</w:t>
      </w:r>
      <w:r>
        <w:br/>
      </w:r>
      <w:r>
        <w:rPr>
          <w:b/>
        </w:rPr>
        <w:t>(g/100 g nước)</w:t>
      </w:r>
      <w:r>
        <w:br/>
      </w:r>
      <w:r>
        <w:br/>
      </w:r>
      <w:r>
        <w:br/>
      </w:r>
      <w:r>
        <w:br/>
      </w:r>
      <w:r>
        <w:br/>
      </w:r>
      <w:r>
        <w:t>HCOOCH</w:t>
      </w:r>
      <w:r>
        <w:rPr>
          <w:vertAlign w:val="subscript"/>
        </w:rPr>
        <w:t>3</w:t>
      </w:r>
      <w:r>
        <w:br/>
      </w:r>
      <w:r>
        <w:br/>
      </w:r>
      <w:r>
        <w:br/>
      </w:r>
      <w:r>
        <w:t>-99,0</w:t>
      </w:r>
      <w:r>
        <w:br/>
      </w:r>
      <w:r>
        <w:br/>
      </w:r>
      <w:r>
        <w:br/>
      </w:r>
      <w:r>
        <w:t>31,5</w:t>
      </w:r>
      <w:r>
        <w:br/>
      </w:r>
      <w:r>
        <w:br/>
      </w:r>
      <w:r>
        <w:br/>
      </w:r>
      <w:r>
        <w:t>0,982</w:t>
      </w:r>
      <w:r>
        <w:br/>
      </w:r>
      <w:r>
        <w:br/>
      </w:r>
      <w:r>
        <w:br/>
      </w:r>
      <w:r>
        <w:t>23,0</w:t>
      </w:r>
      <w:r>
        <w:br/>
      </w:r>
      <w:r>
        <w:br/>
      </w:r>
      <w:r>
        <w:br/>
      </w:r>
      <w:r>
        <w:br/>
      </w:r>
      <w:r>
        <w:br/>
      </w:r>
      <w:r>
        <w:t>HCOOC</w:t>
      </w:r>
      <w:r>
        <w:rPr>
          <w:vertAlign w:val="subscript"/>
        </w:rPr>
        <w:t>2</w:t>
      </w:r>
      <w:r>
        <w:t>H</w:t>
      </w:r>
      <w:r>
        <w:rPr>
          <w:vertAlign w:val="subscript"/>
        </w:rPr>
        <w:t>5</w:t>
      </w:r>
      <w:r>
        <w:br/>
      </w:r>
      <w:r>
        <w:br/>
      </w:r>
      <w:r>
        <w:br/>
      </w:r>
      <w:r>
        <w:t>-79,4</w:t>
      </w:r>
      <w:r>
        <w:br/>
      </w:r>
      <w:r>
        <w:br/>
      </w:r>
      <w:r>
        <w:br/>
      </w:r>
      <w:r>
        <w:t>54,2</w:t>
      </w:r>
      <w:r>
        <w:br/>
      </w:r>
      <w:r>
        <w:br/>
      </w:r>
      <w:r>
        <w:br/>
      </w:r>
      <w:r>
        <w:t>0,917</w:t>
      </w:r>
      <w:r>
        <w:br/>
      </w:r>
      <w:r>
        <w:br/>
      </w:r>
      <w:r>
        <w:br/>
      </w:r>
      <w:r>
        <w:t>12,0</w:t>
      </w:r>
      <w:r>
        <w:br/>
      </w:r>
      <w:r>
        <w:br/>
      </w:r>
      <w:r>
        <w:br/>
      </w:r>
      <w:r>
        <w:br/>
      </w:r>
      <w:r>
        <w:br/>
      </w:r>
      <w:r>
        <w:t>CH</w:t>
      </w:r>
      <w:r>
        <w:rPr>
          <w:vertAlign w:val="subscript"/>
        </w:rPr>
        <w:t>3</w:t>
      </w:r>
      <w:r>
        <w:t>COOCH</w:t>
      </w:r>
      <w:r>
        <w:rPr>
          <w:vertAlign w:val="subscript"/>
        </w:rPr>
        <w:t>3</w:t>
      </w:r>
      <w:r>
        <w:br/>
      </w:r>
      <w:r>
        <w:br/>
      </w:r>
      <w:r>
        <w:br/>
      </w:r>
      <w:r>
        <w:t>-98,1</w:t>
      </w:r>
      <w:r>
        <w:br/>
      </w:r>
      <w:r>
        <w:br/>
      </w:r>
      <w:r>
        <w:br/>
      </w:r>
      <w:r>
        <w:t>57,0</w:t>
      </w:r>
      <w:r>
        <w:br/>
      </w:r>
      <w:r>
        <w:br/>
      </w:r>
      <w:r>
        <w:br/>
      </w:r>
      <w:r>
        <w:t>0,934</w:t>
      </w:r>
      <w:r>
        <w:br/>
      </w:r>
      <w:r>
        <w:br/>
      </w:r>
      <w:r>
        <w:br/>
      </w:r>
      <w:r>
        <w:t>24,0</w:t>
      </w:r>
      <w:r>
        <w:br/>
      </w:r>
      <w:r>
        <w:br/>
      </w:r>
      <w:r>
        <w:br/>
      </w:r>
      <w:r>
        <w:br/>
      </w:r>
      <w:r>
        <w:br/>
      </w:r>
      <w:r>
        <w:t>CH</w:t>
      </w:r>
      <w:r>
        <w:rPr>
          <w:vertAlign w:val="subscript"/>
        </w:rPr>
        <w:t>3</w:t>
      </w:r>
      <w:r>
        <w:t>COOC</w:t>
      </w:r>
      <w:r>
        <w:rPr>
          <w:vertAlign w:val="subscript"/>
        </w:rPr>
        <w:t>2</w:t>
      </w:r>
      <w:r>
        <w:t>H</w:t>
      </w:r>
      <w:r>
        <w:rPr>
          <w:vertAlign w:val="subscript"/>
        </w:rPr>
        <w:t>5</w:t>
      </w:r>
      <w:r>
        <w:br/>
      </w:r>
      <w:r>
        <w:br/>
      </w:r>
      <w:r>
        <w:br/>
      </w:r>
      <w:r>
        <w:t>-84,0</w:t>
      </w:r>
      <w:r>
        <w:br/>
      </w:r>
      <w:r>
        <w:br/>
      </w:r>
      <w:r>
        <w:br/>
      </w:r>
      <w:r>
        <w:t>77,1</w:t>
      </w:r>
      <w:r>
        <w:br/>
      </w:r>
      <w:r>
        <w:br/>
      </w:r>
      <w:r>
        <w:br/>
      </w:r>
      <w:r>
        <w:t>0,900</w:t>
      </w:r>
      <w:r>
        <w:br/>
      </w:r>
      <w:r>
        <w:br/>
      </w:r>
      <w:r>
        <w:br/>
      </w:r>
      <w:r>
        <w:t>9,7</w:t>
      </w:r>
      <w:r>
        <w:br/>
      </w:r>
      <w:r>
        <w:br/>
      </w:r>
      <w:r>
        <w:br/>
      </w:r>
      <w:r>
        <w:br/>
      </w:r>
      <w:r>
        <w:br/>
      </w:r>
      <w:r>
        <w:t>C</w:t>
      </w:r>
      <w:r>
        <w:rPr>
          <w:vertAlign w:val="subscript"/>
        </w:rPr>
        <w:t>2</w:t>
      </w:r>
      <w:r>
        <w:t>H</w:t>
      </w:r>
      <w:r>
        <w:rPr>
          <w:vertAlign w:val="subscript"/>
        </w:rPr>
        <w:t>5</w:t>
      </w:r>
      <w:r>
        <w:t>COOCH</w:t>
      </w:r>
      <w:r>
        <w:rPr>
          <w:vertAlign w:val="subscript"/>
        </w:rPr>
        <w:t>3</w:t>
      </w:r>
      <w:r>
        <w:br/>
      </w:r>
      <w:r>
        <w:br/>
      </w:r>
      <w:r>
        <w:br/>
      </w:r>
      <w:r>
        <w:t>-88,0</w:t>
      </w:r>
      <w:r>
        <w:br/>
      </w:r>
      <w:r>
        <w:br/>
      </w:r>
      <w:r>
        <w:br/>
      </w:r>
      <w:r>
        <w:t>79,7</w:t>
      </w:r>
      <w:r>
        <w:br/>
      </w:r>
      <w:r>
        <w:br/>
      </w:r>
      <w:r>
        <w:br/>
      </w:r>
      <w:r>
        <w:t>0,915</w:t>
      </w:r>
      <w:r>
        <w:br/>
      </w:r>
      <w:r>
        <w:br/>
      </w:r>
      <w:r>
        <w:br/>
      </w:r>
      <w:r>
        <w:t>6,0</w:t>
      </w:r>
      <w:r>
        <w:br/>
      </w:r>
      <w:r>
        <w:br/>
      </w:r>
      <w:r>
        <w:br/>
      </w:r>
      <w:r>
        <w:br/>
      </w:r>
      <w:r>
        <w:br/>
      </w:r>
      <w:r>
        <w:t>C</w:t>
      </w:r>
      <w:r>
        <w:rPr>
          <w:vertAlign w:val="subscript"/>
        </w:rPr>
        <w:t>2</w:t>
      </w:r>
      <w:r>
        <w:t>H</w:t>
      </w:r>
      <w:r>
        <w:rPr>
          <w:vertAlign w:val="subscript"/>
        </w:rPr>
        <w:t>5</w:t>
      </w:r>
      <w:r>
        <w:t>COOC</w:t>
      </w:r>
      <w:r>
        <w:rPr>
          <w:vertAlign w:val="subscript"/>
        </w:rPr>
        <w:t>2</w:t>
      </w:r>
      <w:r>
        <w:t>H</w:t>
      </w:r>
      <w:r>
        <w:rPr>
          <w:vertAlign w:val="subscript"/>
        </w:rPr>
        <w:t>5</w:t>
      </w:r>
      <w:r>
        <w:br/>
      </w:r>
      <w:r>
        <w:br/>
      </w:r>
      <w:r>
        <w:br/>
      </w:r>
      <w:r>
        <w:t>-73,9</w:t>
      </w:r>
      <w:r>
        <w:br/>
      </w:r>
      <w:r>
        <w:br/>
      </w:r>
      <w:r>
        <w:br/>
      </w:r>
      <w:r>
        <w:t>99,1</w:t>
      </w:r>
      <w:r>
        <w:br/>
      </w:r>
      <w:r>
        <w:br/>
      </w:r>
      <w:r>
        <w:br/>
      </w:r>
      <w:r>
        <w:t>0,891</w:t>
      </w:r>
      <w:r>
        <w:br/>
      </w:r>
      <w:r>
        <w:br/>
      </w:r>
      <w:r>
        <w:br/>
      </w:r>
      <w:r>
        <w:t>2,0</w:t>
      </w:r>
      <w:r>
        <w:br/>
      </w:r>
      <w:r>
        <w:br/>
      </w:r>
      <w:r>
        <w:br/>
      </w:r>
      <w:r>
        <w:br/>
      </w:r>
      <w:r>
        <w:br/>
      </w:r>
      <w:r>
        <w:t>CH</w:t>
      </w:r>
      <w:r>
        <w:rPr>
          <w:vertAlign w:val="subscript"/>
        </w:rPr>
        <w:t>3</w:t>
      </w:r>
      <w:r>
        <w:t>CH</w:t>
      </w:r>
      <w:r>
        <w:rPr>
          <w:vertAlign w:val="subscript"/>
        </w:rPr>
        <w:t>2</w:t>
      </w:r>
      <w:r>
        <w:t>CH</w:t>
      </w:r>
      <w:r>
        <w:rPr>
          <w:vertAlign w:val="subscript"/>
        </w:rPr>
        <w:t>2</w:t>
      </w:r>
      <w:r>
        <w:t>COOCH</w:t>
      </w:r>
      <w:r>
        <w:rPr>
          <w:vertAlign w:val="subscript"/>
        </w:rPr>
        <w:t>3</w:t>
      </w:r>
      <w:r>
        <w:br/>
      </w:r>
      <w:r>
        <w:br/>
      </w:r>
      <w:r>
        <w:br/>
      </w:r>
      <w:r>
        <w:t>-85,0</w:t>
      </w:r>
      <w:r>
        <w:br/>
      </w:r>
      <w:r>
        <w:br/>
      </w:r>
      <w:r>
        <w:br/>
      </w:r>
      <w:r>
        <w:t>102,0</w:t>
      </w:r>
      <w:r>
        <w:br/>
      </w:r>
      <w:r>
        <w:br/>
      </w:r>
      <w:r>
        <w:br/>
      </w:r>
      <w:r>
        <w:t>0,898</w:t>
      </w:r>
      <w:r>
        <w:br/>
      </w:r>
      <w:r>
        <w:br/>
      </w:r>
      <w:r>
        <w:br/>
      </w:r>
      <w:r>
        <w:t>1,4</w:t>
      </w:r>
      <w:r>
        <w:br/>
      </w:r>
      <w:r>
        <w:br/>
      </w:r>
      <w:r>
        <w:br/>
      </w:r>
      <w:r>
        <w:br/>
      </w:r>
      <w:r>
        <w:br/>
      </w:r>
      <w:r>
        <w:t>CH</w:t>
      </w:r>
      <w:r>
        <w:rPr>
          <w:vertAlign w:val="subscript"/>
        </w:rPr>
        <w:t>3</w:t>
      </w:r>
      <w:r>
        <w:t>CH</w:t>
      </w:r>
      <w:r>
        <w:rPr>
          <w:vertAlign w:val="subscript"/>
        </w:rPr>
        <w:t>2</w:t>
      </w:r>
      <w:r>
        <w:t>CH</w:t>
      </w:r>
      <w:r>
        <w:rPr>
          <w:vertAlign w:val="subscript"/>
        </w:rPr>
        <w:t>2</w:t>
      </w:r>
      <w:r>
        <w:t>COOC</w:t>
      </w:r>
      <w:r>
        <w:rPr>
          <w:vertAlign w:val="subscript"/>
        </w:rPr>
        <w:t>2</w:t>
      </w:r>
      <w:r>
        <w:t>H</w:t>
      </w:r>
      <w:r>
        <w:rPr>
          <w:vertAlign w:val="subscript"/>
        </w:rPr>
        <w:t>5</w:t>
      </w:r>
      <w:r>
        <w:br/>
      </w:r>
      <w:r>
        <w:br/>
      </w:r>
      <w:r>
        <w:br/>
      </w:r>
      <w:r>
        <w:t>-98,0</w:t>
      </w:r>
      <w:r>
        <w:br/>
      </w:r>
      <w:r>
        <w:br/>
      </w:r>
      <w:r>
        <w:br/>
      </w:r>
      <w:r>
        <w:t>121,6</w:t>
      </w:r>
      <w:r>
        <w:br/>
      </w:r>
      <w:r>
        <w:br/>
      </w:r>
      <w:r>
        <w:br/>
      </w:r>
      <w:r>
        <w:t>0,879</w:t>
      </w:r>
      <w:r>
        <w:br/>
      </w:r>
      <w:r>
        <w:br/>
      </w:r>
      <w:r>
        <w:br/>
      </w:r>
      <w:r>
        <w:t>0,5</w:t>
      </w:r>
      <w:r>
        <w:br/>
      </w:r>
      <w:r>
        <w:br/>
      </w:r>
      <w:r>
        <w:br/>
      </w:r>
      <w:r>
        <w:br/>
      </w:r>
      <w:r>
        <w:br/>
      </w:r>
      <w:r>
        <w:br/>
      </w:r>
      <w:r>
        <w:t>- Ở nhiệt độ thường, các ester có phân tử khối nhỏ và trung bình thường là những chất lỏng, ester có phân tử khối lớn thường là chất rắn.</w:t>
      </w:r>
      <w:r>
        <w:br/>
      </w:r>
      <w:r>
        <w:t>- Ester hầu như không tan trong nước, nhẹ hơn nước (tách thành 2 lớp).</w:t>
      </w:r>
      <w:r>
        <w:br/>
      </w:r>
      <w:r>
        <w:t xml:space="preserve">- </w:t>
      </w:r>
      <w:r>
        <w:t>Một số ester có mùi thơm đặc trưng:</w:t>
      </w:r>
      <w:r>
        <w:br/>
      </w:r>
      <w:r>
        <w:drawing>
          <wp:inline xmlns:a="http://schemas.openxmlformats.org/drawingml/2006/main" xmlns:pic="http://schemas.openxmlformats.org/drawingml/2006/picture">
            <wp:extent cx="6276975" cy="1152525"/>
            <wp:docPr id="1" name="Picture 1"/>
            <wp:cNvGraphicFramePr>
              <a:graphicFrameLocks noChangeAspect="1"/>
            </wp:cNvGraphicFramePr>
            <a:graphic>
              <a:graphicData uri="http://schemas.openxmlformats.org/drawingml/2006/picture">
                <pic:pic>
                  <pic:nvPicPr>
                    <pic:cNvPr id="0" name="temp_inline_938825254bdf49eabf840cacfeb8f4a6.jpg"/>
                    <pic:cNvPicPr/>
                  </pic:nvPicPr>
                  <pic:blipFill>
                    <a:blip r:embed="rId9"/>
                    <a:stretch>
                      <a:fillRect/>
                    </a:stretch>
                  </pic:blipFill>
                  <pic:spPr>
                    <a:xfrm>
                      <a:off x="0" y="0"/>
                      <a:ext cx="6276975" cy="1152525"/>
                    </a:xfrm>
                    <a:prstGeom prst="rect"/>
                  </pic:spPr>
                </pic:pic>
              </a:graphicData>
            </a:graphic>
          </wp:inline>
        </w:drawing>
      </w:r>
      <w:r>
        <w:br/>
      </w:r>
      <w:r>
        <w:rPr>
          <w:b/>
        </w:rPr>
        <w:t>2) TÍNH CHẤT HÓA HỌC</w:t>
      </w:r>
      <w:r>
        <w:br/>
      </w:r>
      <w:r>
        <w:rPr>
          <w:b/>
        </w:rPr>
        <w:t>a) Phản ứng thủy phân trong môi trường acid (điều kiện: đun nóng)</w:t>
      </w:r>
      <w:r>
        <w:br/>
      </w:r>
      <w:r>
        <w:rPr>
          <w:b/>
        </w:rPr>
        <w:t>- Ester đơn chức</w:t>
      </w:r>
      <w:r>
        <w:br/>
      </w:r>
      <w:r>
        <w:t>+ RCOOR</w:t>
      </w:r>
      <w:r>
        <w:rPr>
          <w:vertAlign w:val="superscript"/>
        </w:rPr>
        <w:t>’</w:t>
      </w:r>
      <w:r>
        <w:t xml:space="preserve"> + H</w:t>
      </w:r>
      <w:r>
        <w:rPr>
          <w:vertAlign w:val="subscript"/>
        </w:rPr>
        <w:t>2</w:t>
      </w:r>
      <w:r>
        <w:t xml:space="preserve">O </w:t>
      </w:r>
      <w:r>
        <w:t>H</w:t>
      </w:r>
      <w:r>
        <w:t>+</w:t>
      </w:r>
      <w:r>
        <w:t>,t</w:t>
      </w:r>
      <w:r>
        <w:t>o</w:t>
      </w:r>
      <w:r>
        <w:t>⇄</w:t>
      </w:r>
      <w:r>
        <w:t>⇄H+,to</w:t>
      </w:r>
      <w:r>
        <w:t xml:space="preserve"> </w:t>
      </w:r>
      <w:r>
        <w:t xml:space="preserve"> </w:t>
      </w:r>
      <w:r>
        <w:t>RCOOH + R</w:t>
      </w:r>
      <w:r>
        <w:rPr>
          <w:vertAlign w:val="superscript"/>
        </w:rPr>
        <w:t>’</w:t>
      </w:r>
      <w:r>
        <w:t>OH</w:t>
      </w:r>
      <w:r>
        <w:br/>
      </w:r>
      <w:r>
        <w:t xml:space="preserve">+ RCOOCH=CH-R’ + </w:t>
      </w:r>
      <w:r>
        <w:t>H</w:t>
      </w:r>
      <w:r>
        <w:rPr>
          <w:vertAlign w:val="subscript"/>
        </w:rPr>
        <w:t>2</w:t>
      </w:r>
      <w:r>
        <w:t xml:space="preserve">O </w:t>
      </w:r>
      <w:r>
        <w:t>H</w:t>
      </w:r>
      <w:r>
        <w:t>+</w:t>
      </w:r>
      <w:r>
        <w:t>,</w:t>
      </w:r>
      <w:r>
        <w:t>t</w:t>
      </w:r>
      <w:r>
        <w:t>o</w:t>
      </w:r>
      <w:r>
        <w:t>−</w:t>
      </w:r>
      <w:r>
        <w:t>−</w:t>
      </w:r>
      <w:r>
        <w:t>→</w:t>
      </w:r>
      <w:r>
        <w:t>→H^(+),t^(o)</w:t>
      </w:r>
      <w:r>
        <w:t xml:space="preserve"> </w:t>
      </w:r>
      <w:r>
        <w:t xml:space="preserve"> </w:t>
      </w:r>
      <w:r>
        <w:t>RCOOH + R’CH</w:t>
      </w:r>
      <w:r>
        <w:rPr>
          <w:vertAlign w:val="subscript"/>
        </w:rPr>
        <w:t>2</w:t>
      </w:r>
      <w:r>
        <w:t>CHO</w:t>
      </w:r>
      <w:r>
        <w:br/>
      </w:r>
      <w:r>
        <w:t>+ Ester phenol: RCOOC</w:t>
      </w:r>
      <w:r>
        <w:rPr>
          <w:vertAlign w:val="subscript"/>
        </w:rPr>
        <w:t>6</w:t>
      </w:r>
      <w:r>
        <w:t>H</w:t>
      </w:r>
      <w:r>
        <w:rPr>
          <w:vertAlign w:val="subscript"/>
        </w:rPr>
        <w:t>4</w:t>
      </w:r>
      <w:r>
        <w:t>R’ + H</w:t>
      </w:r>
      <w:r>
        <w:rPr>
          <w:vertAlign w:val="subscript"/>
        </w:rPr>
        <w:t>2</w:t>
      </w:r>
      <w:r>
        <w:t xml:space="preserve">O </w:t>
      </w:r>
      <w:r>
        <w:t>H</w:t>
      </w:r>
      <w:r>
        <w:t>+</w:t>
      </w:r>
      <w:r>
        <w:t>,</w:t>
      </w:r>
      <w:r>
        <w:t>t</w:t>
      </w:r>
      <w:r>
        <w:t>o</w:t>
      </w:r>
      <w:r>
        <w:t>−</w:t>
      </w:r>
      <w:r>
        <w:t>−</w:t>
      </w:r>
      <w:r>
        <w:t>→</w:t>
      </w:r>
      <w:r>
        <w:t>→H^(+),t^(o)</w:t>
      </w:r>
      <w:r>
        <w:t xml:space="preserve"> </w:t>
      </w:r>
      <w:r>
        <w:t xml:space="preserve"> </w:t>
      </w:r>
      <w:r>
        <w:t>RCOOH + R’C</w:t>
      </w:r>
      <w:r>
        <w:rPr>
          <w:vertAlign w:val="subscript"/>
        </w:rPr>
        <w:t>6</w:t>
      </w:r>
      <w:r>
        <w:t>H</w:t>
      </w:r>
      <w:r>
        <w:rPr>
          <w:vertAlign w:val="subscript"/>
        </w:rPr>
        <w:t>4</w:t>
      </w:r>
      <w:r>
        <w:t>OH</w:t>
      </w:r>
      <w:r>
        <w:br/>
      </w:r>
      <w:r>
        <w:rPr>
          <w:b/>
        </w:rPr>
        <w:t>Ví dụ:</w:t>
      </w:r>
      <w:r>
        <w:br/>
      </w:r>
      <w:r>
        <w:rPr>
          <w:b/>
        </w:rPr>
        <w:t>+ CH3COOC2H5+ H2OH+,to⇄CH3COOH+C2H5OH+ CH3COOC2H5+ H2O⇄H+,toCH3COOH+C2H5OH</w:t>
      </w:r>
      <w:r>
        <w:br/>
      </w:r>
      <w:r>
        <w:rPr>
          <w:b/>
        </w:rPr>
        <w:t>+ HCOOC6H5 (ester thơm)+H2OH+,to−−→HCOOH+C6H5OH (phenol)+ HCOOC6H5 (ester thơm)+H2O→H+,toHCOOH+C6H5OH (phenol)</w:t>
      </w:r>
      <w:r>
        <w:br/>
      </w:r>
      <w:r>
        <w:rPr>
          <w:b/>
        </w:rPr>
        <w:t>+CH3CH2COOCH=CH2+H2OH+,to−−→CH3CH2COOH+CH3CHO+CH3CH2COOCH=CH2+H2O→H+,toCH3CH2COOH+CH3CHO</w:t>
      </w:r>
      <w:r>
        <w:br/>
      </w:r>
      <w:r>
        <w:t xml:space="preserve"> </w:t>
      </w:r>
      <w:r>
        <w:t xml:space="preserve"> </w:t>
      </w:r>
      <w:r>
        <w:br/>
      </w:r>
      <w:r>
        <w:t xml:space="preserve"> </w:t>
      </w:r>
      <w:r>
        <w:br/>
      </w:r>
      <w:r>
        <w:t xml:space="preserve"> </w:t>
      </w:r>
      <w:r>
        <w:br/>
      </w:r>
      <w:r>
        <w:rPr>
          <w:b/>
        </w:rPr>
        <w:t>- Ester 2 chức</w:t>
      </w:r>
      <w:r>
        <w:br/>
      </w:r>
      <w:r>
        <w:t>+ (RCOO)</w:t>
      </w:r>
      <w:r>
        <w:rPr>
          <w:vertAlign w:val="subscript"/>
        </w:rPr>
        <w:t>2</w:t>
      </w:r>
      <w:r>
        <w:t xml:space="preserve">R’ </w:t>
      </w:r>
      <w:r>
        <w:t>+ 2H</w:t>
      </w:r>
      <w:r>
        <w:rPr>
          <w:vertAlign w:val="subscript"/>
        </w:rPr>
        <w:t>2</w:t>
      </w:r>
      <w:r>
        <w:t xml:space="preserve">O </w:t>
      </w:r>
      <w:r>
        <w:t>H</w:t>
      </w:r>
      <w:r>
        <w:t>+</w:t>
      </w:r>
      <w:r>
        <w:t>,t</w:t>
      </w:r>
      <w:r>
        <w:t>o</w:t>
      </w:r>
      <w:r>
        <w:t>⇄</w:t>
      </w:r>
      <w:r>
        <w:t>⇄H+,to</w:t>
      </w:r>
      <w:r>
        <w:t xml:space="preserve"> </w:t>
      </w:r>
      <w:r>
        <w:t xml:space="preserve"> </w:t>
      </w:r>
      <w:r>
        <w:t>2RCOOH + R’(OH)</w:t>
      </w:r>
      <w:r>
        <w:rPr>
          <w:vertAlign w:val="subscript"/>
        </w:rPr>
        <w:t>2</w:t>
      </w:r>
      <w:r>
        <w:br/>
      </w:r>
      <w:r>
        <w:t>+ R(COOR’)</w:t>
      </w:r>
      <w:r>
        <w:rPr>
          <w:vertAlign w:val="subscript"/>
        </w:rPr>
        <w:t>2</w:t>
      </w:r>
      <w:r>
        <w:t xml:space="preserve"> + 2H</w:t>
      </w:r>
      <w:r>
        <w:rPr>
          <w:vertAlign w:val="subscript"/>
        </w:rPr>
        <w:t>2</w:t>
      </w:r>
      <w:r>
        <w:t xml:space="preserve">O </w:t>
      </w:r>
      <w:r>
        <w:t>H</w:t>
      </w:r>
      <w:r>
        <w:t>+</w:t>
      </w:r>
      <w:r>
        <w:t>,t</w:t>
      </w:r>
      <w:r>
        <w:t>o</w:t>
      </w:r>
      <w:r>
        <w:t>⇄</w:t>
      </w:r>
      <w:r>
        <w:t>⇄H+,to</w:t>
      </w:r>
      <w:r>
        <w:t xml:space="preserve"> </w:t>
      </w:r>
      <w:r>
        <w:t xml:space="preserve"> </w:t>
      </w:r>
      <w:r>
        <w:t>R(COOH)</w:t>
      </w:r>
      <w:r>
        <w:rPr>
          <w:vertAlign w:val="subscript"/>
        </w:rPr>
        <w:t xml:space="preserve">2 </w:t>
      </w:r>
      <w:r>
        <w:t>+ 2R’OH</w:t>
      </w:r>
      <w:r>
        <w:br/>
      </w:r>
      <w:r>
        <w:rPr>
          <w:b/>
        </w:rPr>
        <w:t>Ví dụ</w:t>
      </w:r>
      <w:r>
        <w:t xml:space="preserve">: </w:t>
      </w:r>
      <w:r>
        <w:br/>
      </w:r>
      <w:r>
        <w:drawing>
          <wp:inline xmlns:a="http://schemas.openxmlformats.org/drawingml/2006/main" xmlns:pic="http://schemas.openxmlformats.org/drawingml/2006/picture">
            <wp:extent cx="7658100" cy="1381125"/>
            <wp:docPr id="2" name="Picture 2"/>
            <wp:cNvGraphicFramePr>
              <a:graphicFrameLocks noChangeAspect="1"/>
            </wp:cNvGraphicFramePr>
            <a:graphic>
              <a:graphicData uri="http://schemas.openxmlformats.org/drawingml/2006/picture">
                <pic:pic>
                  <pic:nvPicPr>
                    <pic:cNvPr id="0" name="temp_inline_33699534112d49ee8f4ca5beb698d601.jpg"/>
                    <pic:cNvPicPr/>
                  </pic:nvPicPr>
                  <pic:blipFill>
                    <a:blip r:embed="rId10"/>
                    <a:stretch>
                      <a:fillRect/>
                    </a:stretch>
                  </pic:blipFill>
                  <pic:spPr>
                    <a:xfrm>
                      <a:off x="0" y="0"/>
                      <a:ext cx="7658100" cy="1381125"/>
                    </a:xfrm>
                    <a:prstGeom prst="rect"/>
                  </pic:spPr>
                </pic:pic>
              </a:graphicData>
            </a:graphic>
          </wp:inline>
        </w:drawing>
      </w:r>
      <w:r>
        <w:br/>
      </w:r>
      <w:r>
        <w:t xml:space="preserve"> </w:t>
      </w:r>
      <w:r>
        <w:br/>
      </w:r>
      <w:r>
        <w:br/>
      </w:r>
      <w:r>
        <w:br/>
      </w:r>
      <w:r>
        <w:br/>
      </w:r>
      <w:r>
        <w:br/>
      </w:r>
      <w:r>
        <w:rPr>
          <w:b/>
        </w:rPr>
        <w:t xml:space="preserve">b) Phản ứng thủy phân trong môi trường kiềm </w:t>
      </w:r>
      <w:r>
        <w:rPr>
          <w:b/>
        </w:rPr>
        <w:t>(điều kiện: đun nóng)</w:t>
      </w:r>
      <w:r>
        <w:br/>
      </w:r>
      <w:r>
        <w:rPr>
          <w:b/>
        </w:rPr>
        <w:t>- Ester đơn chức</w:t>
      </w:r>
      <w:r>
        <w:br/>
      </w:r>
      <w:r>
        <w:t>+ RCOOR</w:t>
      </w:r>
      <w:r>
        <w:rPr>
          <w:vertAlign w:val="superscript"/>
        </w:rPr>
        <w:t>’</w:t>
      </w:r>
      <w:r>
        <w:t xml:space="preserve"> + NaOH </w:t>
      </w:r>
      <w:r>
        <w:t>→</w:t>
      </w:r>
      <w:r>
        <w:t>→</w:t>
      </w:r>
      <w:r>
        <w:t xml:space="preserve"> </w:t>
      </w:r>
      <w:r>
        <w:t xml:space="preserve"> </w:t>
      </w:r>
      <w:r>
        <w:t>RCOONa + R</w:t>
      </w:r>
      <w:r>
        <w:rPr>
          <w:vertAlign w:val="superscript"/>
        </w:rPr>
        <w:t>’</w:t>
      </w:r>
      <w:r>
        <w:t>OH</w:t>
      </w:r>
      <w:r>
        <w:br/>
      </w:r>
      <w:r>
        <w:t xml:space="preserve">+ RCOOCH=CH-R’ </w:t>
      </w:r>
      <w:r>
        <w:t xml:space="preserve">+ NaOH </w:t>
      </w:r>
      <w:r>
        <w:t>→</w:t>
      </w:r>
      <w:r>
        <w:t>→</w:t>
      </w:r>
      <w:r>
        <w:t xml:space="preserve"> </w:t>
      </w:r>
      <w:r>
        <w:t xml:space="preserve"> </w:t>
      </w:r>
      <w:r>
        <w:t>RCOONa + R’CH</w:t>
      </w:r>
      <w:r>
        <w:rPr>
          <w:vertAlign w:val="subscript"/>
        </w:rPr>
        <w:t>2</w:t>
      </w:r>
      <w:r>
        <w:t>CHO</w:t>
      </w:r>
      <w:r>
        <w:br/>
      </w:r>
      <w:r>
        <w:t>+ Ester phenol: RCOOC</w:t>
      </w:r>
      <w:r>
        <w:rPr>
          <w:vertAlign w:val="subscript"/>
        </w:rPr>
        <w:t>6</w:t>
      </w:r>
      <w:r>
        <w:t>H</w:t>
      </w:r>
      <w:r>
        <w:rPr>
          <w:vertAlign w:val="subscript"/>
        </w:rPr>
        <w:t>4</w:t>
      </w:r>
      <w:r>
        <w:t xml:space="preserve">R’ + 2NaOH </w:t>
      </w:r>
      <w:r>
        <w:t>→</w:t>
      </w:r>
      <w:r>
        <w:t>→</w:t>
      </w:r>
      <w:r>
        <w:t xml:space="preserve"> </w:t>
      </w:r>
      <w:r>
        <w:t xml:space="preserve"> </w:t>
      </w:r>
      <w:r>
        <w:t>RCOONa + R’C</w:t>
      </w:r>
      <w:r>
        <w:rPr>
          <w:vertAlign w:val="subscript"/>
        </w:rPr>
        <w:t>6</w:t>
      </w:r>
      <w:r>
        <w:t>H</w:t>
      </w:r>
      <w:r>
        <w:rPr>
          <w:vertAlign w:val="subscript"/>
        </w:rPr>
        <w:t>4</w:t>
      </w:r>
      <w:r>
        <w:t>ONa + H</w:t>
      </w:r>
      <w:r>
        <w:rPr>
          <w:vertAlign w:val="subscript"/>
        </w:rPr>
        <w:t>2</w:t>
      </w:r>
      <w:r>
        <w:t>O</w:t>
      </w:r>
      <w:r>
        <w:br/>
      </w:r>
      <w:r>
        <w:rPr>
          <w:b/>
        </w:rPr>
        <w:t>Ví dụ</w:t>
      </w:r>
      <w:r>
        <w:t>:</w:t>
      </w:r>
      <w:r>
        <w:br/>
      </w:r>
      <w:r>
        <w:drawing>
          <wp:inline xmlns:a="http://schemas.openxmlformats.org/drawingml/2006/main" xmlns:pic="http://schemas.openxmlformats.org/drawingml/2006/picture">
            <wp:extent cx="7143750" cy="1133475"/>
            <wp:docPr id="3" name="Picture 3"/>
            <wp:cNvGraphicFramePr>
              <a:graphicFrameLocks noChangeAspect="1"/>
            </wp:cNvGraphicFramePr>
            <a:graphic>
              <a:graphicData uri="http://schemas.openxmlformats.org/drawingml/2006/picture">
                <pic:pic>
                  <pic:nvPicPr>
                    <pic:cNvPr id="0" name="temp_inline_6ca91c4674dd4e2e93019dd2dd56d33c.jpg"/>
                    <pic:cNvPicPr/>
                  </pic:nvPicPr>
                  <pic:blipFill>
                    <a:blip r:embed="rId11"/>
                    <a:stretch>
                      <a:fillRect/>
                    </a:stretch>
                  </pic:blipFill>
                  <pic:spPr>
                    <a:xfrm>
                      <a:off x="0" y="0"/>
                      <a:ext cx="7143750" cy="1133475"/>
                    </a:xfrm>
                    <a:prstGeom prst="rect"/>
                  </pic:spPr>
                </pic:pic>
              </a:graphicData>
            </a:graphic>
          </wp:inline>
        </w:drawing>
      </w:r>
      <w:r>
        <w:br/>
      </w:r>
      <w:r>
        <w:t xml:space="preserve"> </w:t>
      </w:r>
      <w:r>
        <w:t xml:space="preserve"> </w:t>
      </w:r>
      <w:r>
        <w:br/>
      </w:r>
      <w:r>
        <w:t xml:space="preserve"> </w:t>
      </w:r>
      <w:r>
        <w:br/>
      </w:r>
      <w:r>
        <w:t xml:space="preserve"> </w:t>
      </w:r>
      <w:r>
        <w:br/>
      </w:r>
      <w:r>
        <w:rPr>
          <w:b/>
        </w:rPr>
        <w:t>- Ester 2 chức</w:t>
      </w:r>
      <w:r>
        <w:br/>
      </w:r>
      <w:r>
        <w:t>+ (RCOO)</w:t>
      </w:r>
      <w:r>
        <w:rPr>
          <w:vertAlign w:val="subscript"/>
        </w:rPr>
        <w:t>2</w:t>
      </w:r>
      <w:r>
        <w:t xml:space="preserve">R’ </w:t>
      </w:r>
      <w:r>
        <w:t xml:space="preserve">+ 2NaOH </w:t>
      </w:r>
      <w:r>
        <w:t>→</w:t>
      </w:r>
      <w:r>
        <w:t>→</w:t>
      </w:r>
      <w:r>
        <w:t xml:space="preserve"> </w:t>
      </w:r>
      <w:r>
        <w:t>2RCOONa + R’(OH)</w:t>
      </w:r>
      <w:r>
        <w:rPr>
          <w:vertAlign w:val="subscript"/>
        </w:rPr>
        <w:t>2</w:t>
      </w:r>
      <w:r>
        <w:t xml:space="preserve">; </w:t>
      </w:r>
      <w:r>
        <w:br/>
      </w:r>
      <w:r>
        <w:t>+ R(COOR’)</w:t>
      </w:r>
      <w:r>
        <w:rPr>
          <w:vertAlign w:val="subscript"/>
        </w:rPr>
        <w:t>2</w:t>
      </w:r>
      <w:r>
        <w:t xml:space="preserve"> + 2NaOH </w:t>
      </w:r>
      <w:r>
        <w:t>→</w:t>
      </w:r>
      <w:r>
        <w:t>→</w:t>
      </w:r>
      <w:r>
        <w:t xml:space="preserve"> </w:t>
      </w:r>
      <w:r>
        <w:t>R(COONa)</w:t>
      </w:r>
      <w:r>
        <w:rPr>
          <w:vertAlign w:val="subscript"/>
        </w:rPr>
        <w:t xml:space="preserve">2 </w:t>
      </w:r>
      <w:r>
        <w:t>+ 2R’OH</w:t>
      </w:r>
      <w:r>
        <w:br/>
      </w:r>
      <w:r>
        <w:t>+ Ít gặp: R</w:t>
      </w:r>
      <w:r>
        <w:rPr>
          <w:vertAlign w:val="superscript"/>
        </w:rPr>
        <w:t>1</w:t>
      </w:r>
      <w:r>
        <w:t>COOR</w:t>
      </w:r>
      <w:r>
        <w:rPr>
          <w:vertAlign w:val="superscript"/>
        </w:rPr>
        <w:t>2</w:t>
      </w:r>
      <w:r>
        <w:t xml:space="preserve">COOR’ + 2NaOH </w:t>
      </w:r>
      <w:r>
        <w:t>→</w:t>
      </w:r>
      <w:r>
        <w:t>→</w:t>
      </w:r>
      <w:r>
        <w:t xml:space="preserve"> </w:t>
      </w:r>
      <w:r>
        <w:t xml:space="preserve"> </w:t>
      </w:r>
      <w:r>
        <w:t>R</w:t>
      </w:r>
      <w:r>
        <w:rPr>
          <w:vertAlign w:val="superscript"/>
        </w:rPr>
        <w:t>1</w:t>
      </w:r>
      <w:r>
        <w:t>COONa + HOR</w:t>
      </w:r>
      <w:r>
        <w:rPr>
          <w:vertAlign w:val="superscript"/>
        </w:rPr>
        <w:t>2</w:t>
      </w:r>
      <w:r>
        <w:t>COONa + R’OH</w:t>
      </w:r>
      <w:r>
        <w:br/>
      </w:r>
      <w:r>
        <w:rPr>
          <w:b/>
        </w:rPr>
        <w:t>Ví dụ:</w:t>
      </w:r>
      <w:r>
        <w:br/>
      </w:r>
      <w:r>
        <w:t>+ CH</w:t>
      </w:r>
      <w:r>
        <w:rPr>
          <w:vertAlign w:val="subscript"/>
        </w:rPr>
        <w:t>3</w:t>
      </w:r>
      <w:r>
        <w:t>COO-CH</w:t>
      </w:r>
      <w:r>
        <w:rPr>
          <w:vertAlign w:val="subscript"/>
        </w:rPr>
        <w:t>2</w:t>
      </w:r>
      <w:r>
        <w:t>CH</w:t>
      </w:r>
      <w:r>
        <w:rPr>
          <w:vertAlign w:val="subscript"/>
        </w:rPr>
        <w:t>2</w:t>
      </w:r>
      <w:r>
        <w:t>-OOC-C</w:t>
      </w:r>
      <w:r>
        <w:rPr>
          <w:vertAlign w:val="subscript"/>
        </w:rPr>
        <w:t>2</w:t>
      </w:r>
      <w:r>
        <w:t>H</w:t>
      </w:r>
      <w:r>
        <w:rPr>
          <w:vertAlign w:val="subscript"/>
        </w:rPr>
        <w:t>5</w:t>
      </w:r>
      <w:r>
        <w:t xml:space="preserve"> + 2NaOH </w:t>
      </w:r>
      <w:r>
        <w:t>→</w:t>
      </w:r>
      <w:r>
        <w:t>→</w:t>
      </w:r>
      <w:r>
        <w:t>CH</w:t>
      </w:r>
      <w:r>
        <w:rPr>
          <w:vertAlign w:val="subscript"/>
        </w:rPr>
        <w:t>3</w:t>
      </w:r>
      <w:r>
        <w:t>COONa + C</w:t>
      </w:r>
      <w:r>
        <w:rPr>
          <w:vertAlign w:val="subscript"/>
        </w:rPr>
        <w:t>2</w:t>
      </w:r>
      <w:r>
        <w:t>H</w:t>
      </w:r>
      <w:r>
        <w:rPr>
          <w:vertAlign w:val="subscript"/>
        </w:rPr>
        <w:t>5</w:t>
      </w:r>
      <w:r>
        <w:t>COONa + HO-CH</w:t>
      </w:r>
      <w:r>
        <w:rPr>
          <w:vertAlign w:val="subscript"/>
        </w:rPr>
        <w:t>2</w:t>
      </w:r>
      <w:r>
        <w:t>CHOH</w:t>
      </w:r>
      <w:r>
        <w:br/>
      </w:r>
      <w:r>
        <w:t>+ CH</w:t>
      </w:r>
      <w:r>
        <w:rPr>
          <w:vertAlign w:val="subscript"/>
        </w:rPr>
        <w:t>3</w:t>
      </w:r>
      <w:r>
        <w:t>-OOC-COOC</w:t>
      </w:r>
      <w:r>
        <w:rPr>
          <w:vertAlign w:val="subscript"/>
        </w:rPr>
        <w:t>2</w:t>
      </w:r>
      <w:r>
        <w:t>H</w:t>
      </w:r>
      <w:r>
        <w:rPr>
          <w:vertAlign w:val="subscript"/>
        </w:rPr>
        <w:t>5</w:t>
      </w:r>
      <w:r>
        <w:t xml:space="preserve"> + 2NaOH</w:t>
      </w:r>
      <w:r>
        <w:t>→</w:t>
      </w:r>
      <w:r>
        <w:t>→</w:t>
      </w:r>
      <w:r>
        <w:t xml:space="preserve"> </w:t>
      </w:r>
      <w:r>
        <w:t xml:space="preserve"> </w:t>
      </w:r>
      <w:r>
        <w:t>NaOOC-COONa + CH</w:t>
      </w:r>
      <w:r>
        <w:rPr>
          <w:vertAlign w:val="subscript"/>
        </w:rPr>
        <w:t>3</w:t>
      </w:r>
      <w:r>
        <w:t>OH + C</w:t>
      </w:r>
      <w:r>
        <w:rPr>
          <w:vertAlign w:val="subscript"/>
        </w:rPr>
        <w:t>2</w:t>
      </w:r>
      <w:r>
        <w:t>H</w:t>
      </w:r>
      <w:r>
        <w:rPr>
          <w:vertAlign w:val="subscript"/>
        </w:rPr>
        <w:t>5</w:t>
      </w:r>
      <w:r>
        <w:t>OH</w:t>
      </w:r>
      <w:r>
        <w:br/>
      </w:r>
      <w:r>
        <w:t>+ HCOOCH</w:t>
      </w:r>
      <w:r>
        <w:rPr>
          <w:vertAlign w:val="subscript"/>
        </w:rPr>
        <w:t>2</w:t>
      </w:r>
      <w:r>
        <w:t>COOCH</w:t>
      </w:r>
      <w:r>
        <w:rPr>
          <w:vertAlign w:val="subscript"/>
        </w:rPr>
        <w:t>3</w:t>
      </w:r>
      <w:r>
        <w:t xml:space="preserve"> + 2NaOH </w:t>
      </w:r>
      <w:r>
        <w:t>→</w:t>
      </w:r>
      <w:r>
        <w:t>→</w:t>
      </w:r>
      <w:r>
        <w:t xml:space="preserve"> </w:t>
      </w:r>
      <w:r>
        <w:t xml:space="preserve"> </w:t>
      </w:r>
      <w:r>
        <w:t>HCOONa + HOCH</w:t>
      </w:r>
      <w:r>
        <w:rPr>
          <w:vertAlign w:val="subscript"/>
        </w:rPr>
        <w:t>2</w:t>
      </w:r>
      <w:r>
        <w:t>COONa + CH</w:t>
      </w:r>
      <w:r>
        <w:rPr>
          <w:vertAlign w:val="subscript"/>
        </w:rPr>
        <w:t>3</w:t>
      </w:r>
      <w:r>
        <w:t>OH</w:t>
      </w:r>
      <w:r>
        <w:br/>
      </w:r>
      <w:r>
        <w:rPr>
          <w:b/>
        </w:rPr>
        <w:t>c)</w:t>
      </w:r>
      <w:r>
        <w:t xml:space="preserve"> </w:t>
      </w:r>
      <w:r>
        <w:rPr>
          <w:b/>
        </w:rPr>
        <w:t>Phản ứng không đặc trưng</w:t>
      </w:r>
      <w:r>
        <w:br/>
      </w:r>
      <w:r>
        <w:t xml:space="preserve">+ Ester của formic acid có phản ứng với thuốc thử Tollens: HCOOR’ </w:t>
      </w:r>
      <w:r>
        <w:t>+</w:t>
      </w:r>
      <w:r>
        <w:t>[</w:t>
      </w:r>
      <w:r>
        <w:t>A</w:t>
      </w:r>
      <w:r>
        <w:t>g</w:t>
      </w:r>
      <w:r>
        <w:t>(</w:t>
      </w:r>
      <w:r>
        <w:t>N</w:t>
      </w:r>
      <w:r>
        <w:t>H</w:t>
      </w:r>
      <w:r>
        <w:t>3</w:t>
      </w:r>
      <w:r>
        <w:t>)</w:t>
      </w:r>
      <w:r>
        <w:t>2</w:t>
      </w:r>
      <w:r>
        <w:t>O</w:t>
      </w:r>
      <w:r>
        <w:t>H</w:t>
      </w:r>
      <w:r>
        <w:t>]</w:t>
      </w:r>
      <w:r>
        <w:t>−</w:t>
      </w:r>
      <w:r>
        <w:t>−−−−−−−−−</w:t>
      </w:r>
      <w:r>
        <w:t>→</w:t>
      </w:r>
      <w:r>
        <w:t>→+[Ag(NH_(3))_(2)OH]</w:t>
      </w:r>
      <w:r>
        <w:t xml:space="preserve"> </w:t>
      </w:r>
      <w:r>
        <w:t xml:space="preserve"> </w:t>
      </w:r>
      <w:r>
        <w:t>2Ag</w:t>
      </w:r>
      <w:r>
        <w:br/>
      </w:r>
      <w:r>
        <w:t>+ Ester không no, mạch hở, có phản ứng với H</w:t>
      </w:r>
      <w:r>
        <w:rPr>
          <w:vertAlign w:val="subscript"/>
        </w:rPr>
        <w:t>2</w:t>
      </w:r>
      <w:r>
        <w:t xml:space="preserve"> (Ni, t</w:t>
      </w:r>
      <w:r>
        <w:rPr>
          <w:vertAlign w:val="superscript"/>
        </w:rPr>
        <w:t>o</w:t>
      </w:r>
      <w:r>
        <w:t>), và phản ứng làm mất màu dung dịch Br</w:t>
      </w:r>
      <w:r>
        <w:rPr>
          <w:vertAlign w:val="subscript"/>
        </w:rPr>
        <w:t>2</w:t>
      </w:r>
      <w:r>
        <w:t>.</w:t>
      </w:r>
      <w:r>
        <w:br/>
      </w:r>
      <w:r>
        <w:rPr>
          <w:b/>
        </w:rPr>
        <w:t>Ví dụ:</w:t>
      </w:r>
      <w:r>
        <w:t xml:space="preserve"> CH</w:t>
      </w:r>
      <w:r>
        <w:rPr>
          <w:vertAlign w:val="subscript"/>
        </w:rPr>
        <w:t>2</w:t>
      </w:r>
      <w:r>
        <w:t xml:space="preserve"> = CHCOOCH</w:t>
      </w:r>
      <w:r>
        <w:rPr>
          <w:vertAlign w:val="subscript"/>
        </w:rPr>
        <w:t>3</w:t>
      </w:r>
      <w:r>
        <w:t xml:space="preserve"> + 2H</w:t>
      </w:r>
      <w:r>
        <w:rPr>
          <w:vertAlign w:val="subscript"/>
        </w:rPr>
        <w:t>2</w:t>
      </w:r>
      <w:r>
        <w:t xml:space="preserve"> (dư) </w:t>
      </w:r>
      <w:r>
        <w:t>N</w:t>
      </w:r>
      <w:r>
        <w:t>i</w:t>
      </w:r>
      <w:r>
        <w:t>,</w:t>
      </w:r>
      <w:r>
        <w:t xml:space="preserve"> t</w:t>
      </w:r>
      <w:r>
        <w:t>o</w:t>
      </w:r>
      <w:r>
        <w:t>−</w:t>
      </w:r>
      <w:r>
        <w:t>−</w:t>
      </w:r>
      <w:r>
        <w:t>→</w:t>
      </w:r>
      <w:r>
        <w:t>→Ni, t^(o)</w:t>
      </w:r>
      <w:r>
        <w:t xml:space="preserve"> </w:t>
      </w:r>
      <w:r>
        <w:t xml:space="preserve"> </w:t>
      </w:r>
      <w:r>
        <w:t>CH</w:t>
      </w:r>
      <w:r>
        <w:rPr>
          <w:vertAlign w:val="subscript"/>
        </w:rPr>
        <w:t>3</w:t>
      </w:r>
      <w:r>
        <w:t>-CH</w:t>
      </w:r>
      <w:r>
        <w:rPr>
          <w:vertAlign w:val="subscript"/>
        </w:rPr>
        <w:t>2</w:t>
      </w:r>
      <w:r>
        <w:t>COOCH</w:t>
      </w:r>
      <w:r>
        <w:rPr>
          <w:vertAlign w:val="subscript"/>
        </w:rPr>
        <w:t>3</w:t>
      </w:r>
      <w:r>
        <w:t>.</w:t>
      </w:r>
      <w:r>
        <w:br/>
      </w:r>
      <w:r>
        <w:rPr>
          <w:b/>
        </w:rPr>
        <w:t>4) Điều chế</w:t>
      </w:r>
      <w:r>
        <w:br/>
      </w:r>
      <w:r>
        <w:t>- Ester thường được điều chế bằng phản ứng ester hóa giữa carboxylic acid và alcohol, xúc tác thường là acid H</w:t>
      </w:r>
      <w:r>
        <w:rPr>
          <w:vertAlign w:val="subscript"/>
        </w:rPr>
        <w:t>2</w:t>
      </w:r>
      <w:r>
        <w:t>SO</w:t>
      </w:r>
      <w:r>
        <w:rPr>
          <w:vertAlign w:val="subscript"/>
        </w:rPr>
        <w:t>4</w:t>
      </w:r>
      <w:r>
        <w:t xml:space="preserve"> đặc, đun nóng: </w:t>
      </w:r>
      <w:r>
        <w:t>RCOOH + R</w:t>
      </w:r>
      <w:r>
        <w:rPr>
          <w:vertAlign w:val="superscript"/>
        </w:rPr>
        <w:t>’</w:t>
      </w:r>
      <w:r>
        <w:t xml:space="preserve">OH </w:t>
      </w:r>
      <w:r>
        <w:t>H</w:t>
      </w:r>
      <w:r>
        <w:t>2</w:t>
      </w:r>
      <w:r>
        <w:t>S</w:t>
      </w:r>
      <w:r>
        <w:t>O</w:t>
      </w:r>
      <w:r>
        <w:t>4</w:t>
      </w:r>
      <w:r>
        <w:t xml:space="preserve"> </w:t>
      </w:r>
      <w:r>
        <w:t>đ</w:t>
      </w:r>
      <w:r>
        <w:t>ặ</w:t>
      </w:r>
      <w:r>
        <w:t>c,t</w:t>
      </w:r>
      <w:r>
        <w:t>o</w:t>
      </w:r>
      <w:r>
        <w:t>⇌</w:t>
      </w:r>
      <w:r>
        <w:t>⇌H_(2)SO_(4) đặc,to</w:t>
      </w:r>
      <w:r>
        <w:t xml:space="preserve"> </w:t>
      </w:r>
      <w:r>
        <w:t xml:space="preserve"> </w:t>
      </w:r>
      <w:r>
        <w:t>RCOOR</w:t>
      </w:r>
      <w:r>
        <w:rPr>
          <w:vertAlign w:val="superscript"/>
        </w:rPr>
        <w:t>’</w:t>
      </w:r>
      <w:r>
        <w:t xml:space="preserve"> + H</w:t>
      </w:r>
      <w:r>
        <w:rPr>
          <w:vertAlign w:val="subscript"/>
        </w:rPr>
        <w:t>2</w:t>
      </w:r>
      <w:r>
        <w:t>O</w:t>
      </w:r>
      <w:r>
        <w:br/>
      </w:r>
      <w:r>
        <w:t>- Ví dụ: CH</w:t>
      </w:r>
      <w:r>
        <w:rPr>
          <w:vertAlign w:val="subscript"/>
        </w:rPr>
        <w:t>3</w:t>
      </w:r>
      <w:r>
        <w:t>COOC</w:t>
      </w:r>
      <w:r>
        <w:rPr>
          <w:vertAlign w:val="subscript"/>
        </w:rPr>
        <w:t>2</w:t>
      </w:r>
      <w:r>
        <w:t>H</w:t>
      </w:r>
      <w:r>
        <w:rPr>
          <w:vertAlign w:val="subscript"/>
        </w:rPr>
        <w:t>5</w:t>
      </w:r>
      <w:r>
        <w:t xml:space="preserve"> + H</w:t>
      </w:r>
      <w:r>
        <w:rPr>
          <w:vertAlign w:val="subscript"/>
        </w:rPr>
        <w:t>2</w:t>
      </w:r>
      <w:r>
        <w:t xml:space="preserve">O </w:t>
      </w:r>
      <w:r>
        <w:t>H</w:t>
      </w:r>
      <w:r>
        <w:t>2</w:t>
      </w:r>
      <w:r>
        <w:t>S</w:t>
      </w:r>
      <w:r>
        <w:t>O</w:t>
      </w:r>
      <w:r>
        <w:t>4</w:t>
      </w:r>
      <w:r>
        <w:t xml:space="preserve"> </w:t>
      </w:r>
      <w:r>
        <w:t>đ</w:t>
      </w:r>
      <w:r>
        <w:t>ặ</w:t>
      </w:r>
      <w:r>
        <w:t>c,t</w:t>
      </w:r>
      <w:r>
        <w:t>o</w:t>
      </w:r>
      <w:r>
        <w:t>⇌</w:t>
      </w:r>
      <w:r>
        <w:t>⇌H_(2)SO_(4) đặc,to</w:t>
      </w:r>
      <w:r>
        <w:t xml:space="preserve"> </w:t>
      </w:r>
      <w:r>
        <w:t>CH</w:t>
      </w:r>
      <w:r>
        <w:rPr>
          <w:vertAlign w:val="subscript"/>
        </w:rPr>
        <w:t>3</w:t>
      </w:r>
      <w:r>
        <w:t>COOH + C</w:t>
      </w:r>
      <w:r>
        <w:rPr>
          <w:vertAlign w:val="subscript"/>
        </w:rPr>
        <w:t>2</w:t>
      </w:r>
      <w:r>
        <w:t>H</w:t>
      </w:r>
      <w:r>
        <w:rPr>
          <w:vertAlign w:val="subscript"/>
        </w:rPr>
        <w:t>5</w:t>
      </w:r>
      <w:r>
        <w:t>OH</w:t>
      </w:r>
      <w:r>
        <w:br/>
      </w:r>
      <w:r>
        <w:br/>
      </w:r>
      <w:r>
        <w:br/>
      </w:r>
      <w:r>
        <w:br/>
      </w:r>
      <w:r>
        <w:br/>
      </w:r>
      <w:r>
        <w:t xml:space="preserve">- Phản ứng cần đun nóng, dùng nhiệt kế để đảm bảo nhiệt độ trong khoảng </w:t>
      </w:r>
      <w:r>
        <w:t xml:space="preserve"> </w:t>
      </w:r>
      <w:r>
        <w:t>.</w:t>
      </w:r>
      <w:r>
        <w:br/>
      </w:r>
      <w:r>
        <w:t xml:space="preserve">- Vai trò của </w:t>
      </w:r>
      <w:r>
        <w:t>H₂SO₄ đặc:</w:t>
      </w:r>
      <w:r>
        <w:t xml:space="preserve"> xúc tác; hút nước (làm tăng hiệu suất phản ứng điều chế ester).</w:t>
      </w:r>
      <w:r>
        <w:br/>
      </w:r>
      <w:r>
        <w:t>- Đá bọt: giúp dung dịch sôi đều, chống trào.</w:t>
      </w:r>
      <w:r>
        <w:br/>
      </w:r>
      <w:r>
        <w:t>- Dung dịch NaCl: giúp dung dịch tách lớp nhanh và rõ rệt hơn.</w:t>
      </w:r>
      <w:r>
        <w:br/>
      </w:r>
      <w:r>
        <w:br/>
      </w:r>
      <w:r>
        <w:br/>
      </w:r>
      <w:r>
        <w:drawing>
          <wp:inline xmlns:a="http://schemas.openxmlformats.org/drawingml/2006/main" xmlns:pic="http://schemas.openxmlformats.org/drawingml/2006/picture">
            <wp:extent cx="4200525" cy="2181225"/>
            <wp:docPr id="4" name="Picture 4"/>
            <wp:cNvGraphicFramePr>
              <a:graphicFrameLocks noChangeAspect="1"/>
            </wp:cNvGraphicFramePr>
            <a:graphic>
              <a:graphicData uri="http://schemas.openxmlformats.org/drawingml/2006/picture">
                <pic:pic>
                  <pic:nvPicPr>
                    <pic:cNvPr id="0" name="temp_inline_585eb1cb0f424da8b7abd0bc16896726.jpg"/>
                    <pic:cNvPicPr/>
                  </pic:nvPicPr>
                  <pic:blipFill>
                    <a:blip r:embed="rId12"/>
                    <a:stretch>
                      <a:fillRect/>
                    </a:stretch>
                  </pic:blipFill>
                  <pic:spPr>
                    <a:xfrm>
                      <a:off x="0" y="0"/>
                      <a:ext cx="4200525" cy="2181225"/>
                    </a:xfrm>
                    <a:prstGeom prst="rect"/>
                  </pic:spPr>
                </pic:pic>
              </a:graphicData>
            </a:graphic>
          </wp:inline>
        </w:drawing>
      </w:r>
      <w:r>
        <w:br/>
      </w:r>
      <w:r>
        <w:br/>
      </w:r>
      <w:r>
        <w:br/>
      </w:r>
      <w:r>
        <w:br/>
      </w:r>
      <w:r>
        <w:br/>
      </w:r>
      <w:r>
        <w:rPr>
          <w:b/>
        </w:rPr>
        <w:t>5) Ứng dụng</w:t>
      </w:r>
      <w:r>
        <w:br/>
      </w:r>
      <w:r>
        <w:t>Ester có nhiều ứng dụng trong công nghiệp.</w:t>
      </w:r>
      <w:r>
        <w:br/>
      </w:r>
      <w:r>
        <w:br/>
      </w:r>
      <w:r>
        <w:t xml:space="preserve"> </w:t>
      </w:r>
      <w:r>
        <w:t xml:space="preserve"> </w:t>
      </w:r>
      <w:r>
        <w:t xml:space="preserve"> </w:t>
      </w:r>
      <w:r>
        <w:t xml:space="preserve"> </w:t>
      </w:r>
      <w:r>
        <w:t xml:space="preserve"> </w:t>
      </w:r>
      <w:r>
        <w:t xml:space="preserve"> </w:t>
      </w:r>
      <w:r>
        <w:rPr>
          <w:b/>
        </w:rPr>
        <w:t xml:space="preserve"> </w:t>
      </w:r>
      <w:r>
        <w:rPr>
          <w:b/>
        </w:rPr>
        <w:t xml:space="preserve"> </w:t>
      </w:r>
      <w:r>
        <w:br/>
      </w:r>
      <w:r>
        <w:br/>
      </w:r>
      <w:r>
        <w:br/>
      </w:r>
      <w:r>
        <w:br/>
      </w:r>
      <w:r>
        <w:t xml:space="preserve"> </w:t>
      </w:r>
      <w:r>
        <w:br/>
      </w:r>
      <w:r>
        <w:rPr>
          <w:b/>
        </w:rPr>
        <w:t>B. Câu hỏi và bài tập</w:t>
      </w:r>
      <w:r>
        <w:br/>
      </w:r>
      <w:r>
        <w:rPr>
          <w:b/>
        </w:rPr>
        <w:t>Câu 1: Hoàn thành các phương trình hóa học sau:</w:t>
      </w:r>
      <w:r>
        <w:br/>
      </w:r>
      <w:r>
        <w:br/>
      </w:r>
      <w:r>
        <w:br/>
      </w:r>
      <w:r>
        <w:br/>
      </w:r>
      <w:r>
        <w:br/>
      </w:r>
      <w:r>
        <w:rPr>
          <w:b/>
        </w:rPr>
        <w:t>1</w:t>
      </w:r>
      <w:r>
        <w:br/>
      </w:r>
      <w:r>
        <w:br/>
      </w:r>
      <w:r>
        <w:br/>
      </w:r>
      <w:r>
        <w:t>C</w:t>
      </w:r>
      <w:r>
        <w:rPr>
          <w:vertAlign w:val="subscript"/>
        </w:rPr>
        <w:t>6</w:t>
      </w:r>
      <w:r>
        <w:t>H</w:t>
      </w:r>
      <w:r>
        <w:rPr>
          <w:vertAlign w:val="subscript"/>
        </w:rPr>
        <w:t>5</w:t>
      </w:r>
      <w:r>
        <w:t>COOCH</w:t>
      </w:r>
      <w:r>
        <w:rPr>
          <w:vertAlign w:val="subscript"/>
        </w:rPr>
        <w:t>3</w:t>
      </w:r>
      <w:r>
        <w:t xml:space="preserve"> </w:t>
      </w:r>
      <w:r>
        <w:t xml:space="preserve">(ester thơm) </w:t>
      </w:r>
      <w:r>
        <w:t>+ H</w:t>
      </w:r>
      <w:r>
        <w:rPr>
          <w:vertAlign w:val="subscript"/>
        </w:rPr>
        <w:t>2</w:t>
      </w:r>
      <w:r>
        <w:t xml:space="preserve">O </w:t>
      </w:r>
      <w:r>
        <w:t>H</w:t>
      </w:r>
      <w:r>
        <w:t>+</w:t>
      </w:r>
      <w:r>
        <w:t>,t</w:t>
      </w:r>
      <w:r>
        <w:t>o</w:t>
      </w:r>
      <w:r>
        <w:t>⇌</w:t>
      </w:r>
      <w:r>
        <w:t>⇌H+,to</w:t>
      </w:r>
      <w:r>
        <w:br/>
      </w:r>
      <w:r>
        <w:br/>
      </w:r>
      <w:r>
        <w:br/>
      </w:r>
      <w:r>
        <w:br/>
      </w:r>
      <w:r>
        <w:br/>
      </w:r>
      <w:r>
        <w:rPr>
          <w:b/>
        </w:rPr>
        <w:t>2</w:t>
      </w:r>
      <w:r>
        <w:br/>
      </w:r>
      <w:r>
        <w:br/>
      </w:r>
      <w:r>
        <w:br/>
      </w:r>
      <w:r>
        <w:t>CH</w:t>
      </w:r>
      <w:r>
        <w:rPr>
          <w:vertAlign w:val="subscript"/>
        </w:rPr>
        <w:t>2</w:t>
      </w:r>
      <w:r>
        <w:t>=CHCOOC</w:t>
      </w:r>
      <w:r>
        <w:rPr>
          <w:vertAlign w:val="subscript"/>
        </w:rPr>
        <w:t>6</w:t>
      </w:r>
      <w:r>
        <w:t>H</w:t>
      </w:r>
      <w:r>
        <w:rPr>
          <w:vertAlign w:val="subscript"/>
        </w:rPr>
        <w:t>5</w:t>
      </w:r>
      <w:r>
        <w:t xml:space="preserve"> </w:t>
      </w:r>
      <w:r>
        <w:t xml:space="preserve">(ester thơm) </w:t>
      </w:r>
      <w:r>
        <w:t>+ H</w:t>
      </w:r>
      <w:r>
        <w:rPr>
          <w:vertAlign w:val="subscript"/>
        </w:rPr>
        <w:t>2</w:t>
      </w:r>
      <w:r>
        <w:t xml:space="preserve">O </w:t>
      </w:r>
      <w:r>
        <w:t>H</w:t>
      </w:r>
      <w:r>
        <w:t>+</w:t>
      </w:r>
      <w:r>
        <w:t>,</w:t>
      </w:r>
      <w:r>
        <w:t>t</w:t>
      </w:r>
      <w:r>
        <w:t>o</w:t>
      </w:r>
      <w:r>
        <w:t>−</w:t>
      </w:r>
      <w:r>
        <w:t>−</w:t>
      </w:r>
      <w:r>
        <w:t>→</w:t>
      </w:r>
      <w:r>
        <w:t>→H^(+),t^(o)</w:t>
      </w:r>
      <w:r>
        <w:br/>
      </w:r>
      <w:r>
        <w:br/>
      </w:r>
      <w:r>
        <w:br/>
      </w:r>
      <w:r>
        <w:br/>
      </w:r>
      <w:r>
        <w:br/>
      </w:r>
      <w:r>
        <w:rPr>
          <w:b/>
        </w:rPr>
        <w:t>3</w:t>
      </w:r>
      <w:r>
        <w:br/>
      </w:r>
      <w:r>
        <w:br/>
      </w:r>
      <w:r>
        <w:br/>
      </w:r>
      <w:r>
        <w:t>CH</w:t>
      </w:r>
      <w:r>
        <w:rPr>
          <w:vertAlign w:val="subscript"/>
        </w:rPr>
        <w:t>3</w:t>
      </w:r>
      <w:r>
        <w:t>OOCCH</w:t>
      </w:r>
      <w:r>
        <w:rPr>
          <w:vertAlign w:val="subscript"/>
        </w:rPr>
        <w:t>2</w:t>
      </w:r>
      <w:r>
        <w:t>CH</w:t>
      </w:r>
      <w:r>
        <w:rPr>
          <w:vertAlign w:val="subscript"/>
        </w:rPr>
        <w:t>3</w:t>
      </w:r>
      <w:r>
        <w:t xml:space="preserve"> </w:t>
      </w:r>
      <w:r>
        <w:t>+ H</w:t>
      </w:r>
      <w:r>
        <w:rPr>
          <w:vertAlign w:val="subscript"/>
        </w:rPr>
        <w:t>2</w:t>
      </w:r>
      <w:r>
        <w:t xml:space="preserve">O </w:t>
      </w:r>
      <w:r>
        <w:t>H</w:t>
      </w:r>
      <w:r>
        <w:t>+</w:t>
      </w:r>
      <w:r>
        <w:t>,t</w:t>
      </w:r>
      <w:r>
        <w:t>o</w:t>
      </w:r>
      <w:r>
        <w:t>⇌</w:t>
      </w:r>
      <w:r>
        <w:t>⇌H+,to</w:t>
      </w:r>
      <w:r>
        <w:br/>
      </w:r>
      <w:r>
        <w:br/>
      </w:r>
      <w:r>
        <w:br/>
      </w:r>
      <w:r>
        <w:br/>
      </w:r>
      <w:r>
        <w:br/>
      </w:r>
      <w:r>
        <w:rPr>
          <w:b/>
        </w:rPr>
        <w:t>4</w:t>
      </w:r>
      <w:r>
        <w:br/>
      </w:r>
      <w:r>
        <w:br/>
      </w:r>
      <w:r>
        <w:br/>
      </w:r>
      <w:r>
        <w:t>C</w:t>
      </w:r>
      <w:r>
        <w:rPr>
          <w:vertAlign w:val="subscript"/>
        </w:rPr>
        <w:t>6</w:t>
      </w:r>
      <w:r>
        <w:t>H</w:t>
      </w:r>
      <w:r>
        <w:rPr>
          <w:vertAlign w:val="subscript"/>
        </w:rPr>
        <w:t>5</w:t>
      </w:r>
      <w:r>
        <w:t>COOCH</w:t>
      </w:r>
      <w:r>
        <w:rPr>
          <w:vertAlign w:val="subscript"/>
        </w:rPr>
        <w:t>2</w:t>
      </w:r>
      <w:r>
        <w:t>CH</w:t>
      </w:r>
      <w:r>
        <w:rPr>
          <w:vertAlign w:val="subscript"/>
        </w:rPr>
        <w:t>3</w:t>
      </w:r>
      <w:r>
        <w:t xml:space="preserve"> </w:t>
      </w:r>
      <w:r>
        <w:t xml:space="preserve">(ester thơm) </w:t>
      </w:r>
      <w:r>
        <w:t xml:space="preserve">+ NaOH </w:t>
      </w:r>
      <w:r>
        <w:t>→</w:t>
      </w:r>
      <w:r>
        <w:t>→</w:t>
      </w:r>
      <w:r>
        <w:br/>
      </w:r>
      <w:r>
        <w:br/>
      </w:r>
      <w:r>
        <w:br/>
      </w:r>
      <w:r>
        <w:br/>
      </w:r>
      <w:r>
        <w:br/>
      </w:r>
      <w:r>
        <w:rPr>
          <w:b/>
        </w:rPr>
        <w:t>5</w:t>
      </w:r>
      <w:r>
        <w:br/>
      </w:r>
      <w:r>
        <w:br/>
      </w:r>
      <w:r>
        <w:br/>
      </w:r>
      <w:r>
        <w:t>CH</w:t>
      </w:r>
      <w:r>
        <w:rPr>
          <w:vertAlign w:val="subscript"/>
        </w:rPr>
        <w:t>2</w:t>
      </w:r>
      <w:r>
        <w:t>=CHOOCCH</w:t>
      </w:r>
      <w:r>
        <w:rPr>
          <w:vertAlign w:val="subscript"/>
        </w:rPr>
        <w:t>3</w:t>
      </w:r>
      <w:r>
        <w:t xml:space="preserve"> </w:t>
      </w:r>
      <w:r>
        <w:t xml:space="preserve">+ NaOH </w:t>
      </w:r>
      <w:r>
        <w:t>→</w:t>
      </w:r>
      <w:r>
        <w:t>→</w:t>
      </w:r>
      <w:r>
        <w:br/>
      </w:r>
      <w:r>
        <w:br/>
      </w:r>
      <w:r>
        <w:br/>
      </w:r>
      <w:r>
        <w:br/>
      </w:r>
      <w:r>
        <w:br/>
      </w:r>
      <w:r>
        <w:rPr>
          <w:b/>
        </w:rPr>
        <w:t>6</w:t>
      </w:r>
      <w:r>
        <w:br/>
      </w:r>
      <w:r>
        <w:br/>
      </w:r>
      <w:r>
        <w:br/>
      </w:r>
      <w:r>
        <w:t>C</w:t>
      </w:r>
      <w:r>
        <w:rPr>
          <w:vertAlign w:val="subscript"/>
        </w:rPr>
        <w:t>6</w:t>
      </w:r>
      <w:r>
        <w:t>H</w:t>
      </w:r>
      <w:r>
        <w:rPr>
          <w:vertAlign w:val="subscript"/>
        </w:rPr>
        <w:t>5</w:t>
      </w:r>
      <w:r>
        <w:t>CH</w:t>
      </w:r>
      <w:r>
        <w:rPr>
          <w:vertAlign w:val="subscript"/>
        </w:rPr>
        <w:t>2</w:t>
      </w:r>
      <w:r>
        <w:t>OOCCH</w:t>
      </w:r>
      <w:r>
        <w:rPr>
          <w:vertAlign w:val="subscript"/>
        </w:rPr>
        <w:t xml:space="preserve">3 </w:t>
      </w:r>
      <w:r>
        <w:t xml:space="preserve">(ester thơm) </w:t>
      </w:r>
      <w:r>
        <w:t xml:space="preserve">+ NaOH </w:t>
      </w:r>
      <w:r>
        <w:t>→</w:t>
      </w:r>
      <w:r>
        <w:t>→</w:t>
      </w:r>
      <w:r>
        <w:br/>
      </w:r>
      <w:r>
        <w:br/>
      </w:r>
      <w:r>
        <w:br/>
      </w:r>
      <w:r>
        <w:br/>
      </w:r>
      <w:r>
        <w:br/>
      </w:r>
      <w:r>
        <w:rPr>
          <w:b/>
        </w:rPr>
        <w:t>7</w:t>
      </w:r>
      <w:r>
        <w:br/>
      </w:r>
      <w:r>
        <w:br/>
      </w:r>
      <w:r>
        <w:br/>
      </w:r>
      <w:r>
        <w:t>CH</w:t>
      </w:r>
      <w:r>
        <w:rPr>
          <w:vertAlign w:val="subscript"/>
        </w:rPr>
        <w:t>3</w:t>
      </w:r>
      <w:r>
        <w:t>CH</w:t>
      </w:r>
      <w:r>
        <w:rPr>
          <w:vertAlign w:val="subscript"/>
        </w:rPr>
        <w:t>2</w:t>
      </w:r>
      <w:r>
        <w:t>COOCH=CH</w:t>
      </w:r>
      <w:r>
        <w:rPr>
          <w:vertAlign w:val="subscript"/>
        </w:rPr>
        <w:t>2</w:t>
      </w:r>
      <w:r>
        <w:t xml:space="preserve"> + NaOH </w:t>
      </w:r>
      <w:r>
        <w:t>→</w:t>
      </w:r>
      <w:r>
        <w:t>→</w:t>
      </w:r>
      <w:r>
        <w:br/>
      </w:r>
      <w:r>
        <w:br/>
      </w:r>
      <w:r>
        <w:br/>
      </w:r>
      <w:r>
        <w:br/>
      </w:r>
      <w:r>
        <w:br/>
      </w:r>
      <w:r>
        <w:rPr>
          <w:b/>
        </w:rPr>
        <w:t>8</w:t>
      </w:r>
      <w:r>
        <w:br/>
      </w:r>
      <w:r>
        <w:br/>
      </w:r>
      <w:r>
        <w:br/>
      </w:r>
      <w:r>
        <w:t>CH</w:t>
      </w:r>
      <w:r>
        <w:rPr>
          <w:vertAlign w:val="subscript"/>
        </w:rPr>
        <w:t>3</w:t>
      </w:r>
      <w:r>
        <w:t>COOCH</w:t>
      </w:r>
      <w:r>
        <w:rPr>
          <w:vertAlign w:val="subscript"/>
        </w:rPr>
        <w:t>2</w:t>
      </w:r>
      <w:r>
        <w:t>CH=CH</w:t>
      </w:r>
      <w:r>
        <w:rPr>
          <w:vertAlign w:val="subscript"/>
        </w:rPr>
        <w:t>2</w:t>
      </w:r>
      <w:r>
        <w:t xml:space="preserve"> </w:t>
      </w:r>
      <w:r>
        <w:t xml:space="preserve">+ NaOH </w:t>
      </w:r>
      <w:r>
        <w:t>→</w:t>
      </w:r>
      <w:r>
        <w:t xml:space="preserve"> </w:t>
      </w:r>
      <w:r>
        <w:t xml:space="preserve">→ </w:t>
      </w:r>
      <w:r>
        <w:br/>
      </w:r>
      <w:r>
        <w:br/>
      </w:r>
      <w:r>
        <w:br/>
      </w:r>
      <w:r>
        <w:br/>
      </w:r>
      <w:r>
        <w:br/>
      </w:r>
      <w:r>
        <w:rPr>
          <w:b/>
        </w:rPr>
        <w:t>9</w:t>
      </w:r>
      <w:r>
        <w:br/>
      </w:r>
      <w:r>
        <w:br/>
      </w:r>
      <w:r>
        <w:br/>
      </w:r>
      <w:r>
        <w:t>CH</w:t>
      </w:r>
      <w:r>
        <w:rPr>
          <w:vertAlign w:val="subscript"/>
        </w:rPr>
        <w:t>3</w:t>
      </w:r>
      <w:r>
        <w:t>COOCH</w:t>
      </w:r>
      <w:r>
        <w:rPr>
          <w:vertAlign w:val="subscript"/>
        </w:rPr>
        <w:t>2</w:t>
      </w:r>
      <w:r>
        <w:t>CH</w:t>
      </w:r>
      <w:r>
        <w:rPr>
          <w:vertAlign w:val="subscript"/>
        </w:rPr>
        <w:t>2</w:t>
      </w:r>
      <w:r>
        <w:t>OOCC</w:t>
      </w:r>
      <w:r>
        <w:rPr>
          <w:vertAlign w:val="subscript"/>
        </w:rPr>
        <w:t>2</w:t>
      </w:r>
      <w:r>
        <w:t>H</w:t>
      </w:r>
      <w:r>
        <w:rPr>
          <w:vertAlign w:val="subscript"/>
        </w:rPr>
        <w:t xml:space="preserve">5 </w:t>
      </w:r>
      <w:r>
        <w:t xml:space="preserve">+ NaOH </w:t>
      </w:r>
      <w:r>
        <w:t>→</w:t>
      </w:r>
      <w:r>
        <w:t>→</w:t>
      </w:r>
      <w:r>
        <w:br/>
      </w:r>
      <w:r>
        <w:br/>
      </w:r>
      <w:r>
        <w:br/>
      </w:r>
      <w:r>
        <w:br/>
      </w:r>
      <w:r>
        <w:br/>
      </w:r>
      <w:r>
        <w:rPr>
          <w:b/>
        </w:rPr>
        <w:t>10</w:t>
      </w:r>
      <w:r>
        <w:br/>
      </w:r>
      <w:r>
        <w:br/>
      </w:r>
      <w:r>
        <w:br/>
      </w:r>
      <w:r>
        <w:t>HCOOC</w:t>
      </w:r>
      <w:r>
        <w:rPr>
          <w:vertAlign w:val="subscript"/>
        </w:rPr>
        <w:t>3</w:t>
      </w:r>
      <w:r>
        <w:t>H</w:t>
      </w:r>
      <w:r>
        <w:rPr>
          <w:vertAlign w:val="subscript"/>
        </w:rPr>
        <w:t>6</w:t>
      </w:r>
      <w:r>
        <w:t>OOCCH</w:t>
      </w:r>
      <w:r>
        <w:rPr>
          <w:vertAlign w:val="subscript"/>
        </w:rPr>
        <w:t>2</w:t>
      </w:r>
      <w:r>
        <w:t>CH</w:t>
      </w:r>
      <w:r>
        <w:rPr>
          <w:vertAlign w:val="subscript"/>
        </w:rPr>
        <w:t>3</w:t>
      </w:r>
      <w:r>
        <w:t xml:space="preserve"> + NaOH </w:t>
      </w:r>
      <w:r>
        <w:t>→</w:t>
      </w:r>
      <w:r>
        <w:t>→</w:t>
      </w:r>
      <w:r>
        <w:br/>
      </w:r>
      <w:r>
        <w:br/>
      </w:r>
      <w:r>
        <w:br/>
      </w:r>
      <w:r>
        <w:br/>
      </w:r>
      <w:r>
        <w:br/>
      </w:r>
      <w:r>
        <w:rPr>
          <w:b/>
        </w:rPr>
        <w:t>11</w:t>
      </w:r>
      <w:r>
        <w:br/>
      </w:r>
      <w:r>
        <w:br/>
      </w:r>
      <w:r>
        <w:br/>
      </w:r>
      <w:r>
        <w:t>CH</w:t>
      </w:r>
      <w:r>
        <w:rPr>
          <w:vertAlign w:val="subscript"/>
        </w:rPr>
        <w:t>3</w:t>
      </w:r>
      <w:r>
        <w:t>OOCCH</w:t>
      </w:r>
      <w:r>
        <w:rPr>
          <w:vertAlign w:val="subscript"/>
        </w:rPr>
        <w:t>2</w:t>
      </w:r>
      <w:r>
        <w:t>COOC</w:t>
      </w:r>
      <w:r>
        <w:rPr>
          <w:vertAlign w:val="subscript"/>
        </w:rPr>
        <w:t>2</w:t>
      </w:r>
      <w:r>
        <w:t>H</w:t>
      </w:r>
      <w:r>
        <w:rPr>
          <w:vertAlign w:val="subscript"/>
        </w:rPr>
        <w:t>5</w:t>
      </w:r>
      <w:r>
        <w:t xml:space="preserve"> + NaOH </w:t>
      </w:r>
      <w:r>
        <w:t>→</w:t>
      </w:r>
      <w:r>
        <w:t>→</w:t>
      </w:r>
      <w:r>
        <w:br/>
      </w:r>
      <w:r>
        <w:br/>
      </w:r>
      <w:r>
        <w:br/>
      </w:r>
      <w:r>
        <w:br/>
      </w:r>
      <w:r>
        <w:br/>
      </w:r>
      <w:r>
        <w:rPr>
          <w:b/>
        </w:rPr>
        <w:t>12</w:t>
      </w:r>
      <w:r>
        <w:br/>
      </w:r>
      <w:r>
        <w:br/>
      </w:r>
      <w:r>
        <w:br/>
      </w:r>
      <w:r>
        <w:t>CH</w:t>
      </w:r>
      <w:r>
        <w:rPr>
          <w:vertAlign w:val="subscript"/>
        </w:rPr>
        <w:t>2</w:t>
      </w:r>
      <w:r>
        <w:t>=CHOOC-COOCH</w:t>
      </w:r>
      <w:r>
        <w:rPr>
          <w:vertAlign w:val="subscript"/>
        </w:rPr>
        <w:t>3</w:t>
      </w:r>
      <w:r>
        <w:t xml:space="preserve">+ NaOH </w:t>
      </w:r>
      <w:r>
        <w:t>→</w:t>
      </w:r>
      <w:r>
        <w:t>→</w:t>
      </w:r>
      <w:r>
        <w:br/>
      </w:r>
      <w:r>
        <w:br/>
      </w:r>
      <w:r>
        <w:br/>
      </w:r>
      <w:r>
        <w:br/>
      </w:r>
      <w:r>
        <w:br/>
      </w:r>
      <w:r>
        <w:rPr>
          <w:b/>
        </w:rPr>
        <w:t>13</w:t>
      </w:r>
      <w:r>
        <w:br/>
      </w:r>
      <w:r>
        <w:br/>
      </w:r>
      <w:r>
        <w:br/>
      </w:r>
      <w:r>
        <w:t>C</w:t>
      </w:r>
      <w:r>
        <w:rPr>
          <w:vertAlign w:val="subscript"/>
        </w:rPr>
        <w:t>6</w:t>
      </w:r>
      <w:r>
        <w:t>H</w:t>
      </w:r>
      <w:r>
        <w:rPr>
          <w:vertAlign w:val="subscript"/>
        </w:rPr>
        <w:t>5</w:t>
      </w:r>
      <w:r>
        <w:t>OOCC</w:t>
      </w:r>
      <w:r>
        <w:rPr>
          <w:vertAlign w:val="subscript"/>
        </w:rPr>
        <w:t>2</w:t>
      </w:r>
      <w:r>
        <w:t>H</w:t>
      </w:r>
      <w:r>
        <w:rPr>
          <w:vertAlign w:val="subscript"/>
        </w:rPr>
        <w:t>4</w:t>
      </w:r>
      <w:r>
        <w:t>COOCH</w:t>
      </w:r>
      <w:r>
        <w:rPr>
          <w:vertAlign w:val="subscript"/>
        </w:rPr>
        <w:t>3</w:t>
      </w:r>
      <w:r>
        <w:t xml:space="preserve"> </w:t>
      </w:r>
      <w:r>
        <w:t xml:space="preserve">(ester thơm) </w:t>
      </w:r>
      <w:r>
        <w:t xml:space="preserve">+ NaOH </w:t>
      </w:r>
      <w:r>
        <w:t>→</w:t>
      </w:r>
      <w:r>
        <w:t>→</w:t>
      </w:r>
      <w:r>
        <w:br/>
      </w:r>
      <w:r>
        <w:br/>
      </w:r>
      <w:r>
        <w:br/>
      </w:r>
      <w:r>
        <w:br/>
      </w:r>
      <w:r>
        <w:br/>
      </w:r>
      <w:r>
        <w:rPr>
          <w:b/>
        </w:rPr>
        <w:t>14</w:t>
      </w:r>
      <w:r>
        <w:br/>
      </w:r>
      <w:r>
        <w:br/>
      </w:r>
      <w:r>
        <w:br/>
      </w:r>
      <w:r>
        <w:t>CH</w:t>
      </w:r>
      <w:r>
        <w:rPr>
          <w:vertAlign w:val="subscript"/>
        </w:rPr>
        <w:t>3</w:t>
      </w:r>
      <w:r>
        <w:t>COOCH</w:t>
      </w:r>
      <w:r>
        <w:rPr>
          <w:vertAlign w:val="subscript"/>
        </w:rPr>
        <w:t>2</w:t>
      </w:r>
      <w:r>
        <w:t>COOC</w:t>
      </w:r>
      <w:r>
        <w:rPr>
          <w:vertAlign w:val="subscript"/>
        </w:rPr>
        <w:t>2</w:t>
      </w:r>
      <w:r>
        <w:t>H</w:t>
      </w:r>
      <w:r>
        <w:rPr>
          <w:vertAlign w:val="subscript"/>
        </w:rPr>
        <w:t>5</w:t>
      </w:r>
      <w:r>
        <w:t xml:space="preserve">+ NaOH </w:t>
      </w:r>
      <w:r>
        <w:t>→</w:t>
      </w:r>
      <w:r>
        <w:t>→</w:t>
      </w:r>
      <w:r>
        <w:br/>
      </w:r>
      <w:r>
        <w:br/>
      </w:r>
      <w:r>
        <w:br/>
      </w:r>
      <w:r>
        <w:br/>
      </w:r>
      <w:r>
        <w:br/>
      </w:r>
      <w:r>
        <w:rPr>
          <w:b/>
        </w:rPr>
        <w:t>15</w:t>
      </w:r>
      <w:r>
        <w:br/>
      </w:r>
      <w:r>
        <w:br/>
      </w:r>
      <w:r>
        <w:br/>
      </w:r>
      <w:r>
        <w:t>HCOOC</w:t>
      </w:r>
      <w:r>
        <w:rPr>
          <w:vertAlign w:val="subscript"/>
        </w:rPr>
        <w:t>3</w:t>
      </w:r>
      <w:r>
        <w:t>H</w:t>
      </w:r>
      <w:r>
        <w:rPr>
          <w:vertAlign w:val="subscript"/>
        </w:rPr>
        <w:t>6</w:t>
      </w:r>
      <w:r>
        <w:t>OOCCH</w:t>
      </w:r>
      <w:r>
        <w:rPr>
          <w:vertAlign w:val="subscript"/>
        </w:rPr>
        <w:t>2</w:t>
      </w:r>
      <w:r>
        <w:t>CH</w:t>
      </w:r>
      <w:r>
        <w:rPr>
          <w:vertAlign w:val="subscript"/>
        </w:rPr>
        <w:t>3</w:t>
      </w:r>
      <w:r>
        <w:t xml:space="preserve"> + H</w:t>
      </w:r>
      <w:r>
        <w:rPr>
          <w:vertAlign w:val="subscript"/>
        </w:rPr>
        <w:t>2</w:t>
      </w:r>
      <w:r>
        <w:t xml:space="preserve">O </w:t>
      </w:r>
      <w:r>
        <w:t>H</w:t>
      </w:r>
      <w:r>
        <w:t>+</w:t>
      </w:r>
      <w:r>
        <w:t>,t</w:t>
      </w:r>
      <w:r>
        <w:t>o</w:t>
      </w:r>
      <w:r>
        <w:t>⇌</w:t>
      </w:r>
      <w:r>
        <w:t>⇌H+,to</w:t>
      </w:r>
      <w:r>
        <w:br/>
      </w:r>
      <w:r>
        <w:br/>
      </w:r>
      <w:r>
        <w:br/>
      </w:r>
      <w:r>
        <w:br/>
      </w:r>
      <w:r>
        <w:br/>
      </w:r>
      <w:r>
        <w:rPr>
          <w:b/>
        </w:rPr>
        <w:t>16</w:t>
      </w:r>
      <w:r>
        <w:br/>
      </w:r>
      <w:r>
        <w:br/>
      </w:r>
      <w:r>
        <w:br/>
      </w:r>
      <w:r>
        <w:t>CH</w:t>
      </w:r>
      <w:r>
        <w:rPr>
          <w:vertAlign w:val="subscript"/>
        </w:rPr>
        <w:t>3</w:t>
      </w:r>
      <w:r>
        <w:t>OOCCH</w:t>
      </w:r>
      <w:r>
        <w:rPr>
          <w:vertAlign w:val="subscript"/>
        </w:rPr>
        <w:t>2</w:t>
      </w:r>
      <w:r>
        <w:t>COOC</w:t>
      </w:r>
      <w:r>
        <w:rPr>
          <w:vertAlign w:val="subscript"/>
        </w:rPr>
        <w:t>2</w:t>
      </w:r>
      <w:r>
        <w:t>H</w:t>
      </w:r>
      <w:r>
        <w:rPr>
          <w:vertAlign w:val="subscript"/>
        </w:rPr>
        <w:t>5</w:t>
      </w:r>
      <w:r>
        <w:t xml:space="preserve"> + H</w:t>
      </w:r>
      <w:r>
        <w:rPr>
          <w:vertAlign w:val="subscript"/>
        </w:rPr>
        <w:t>2</w:t>
      </w:r>
      <w:r>
        <w:t xml:space="preserve">O </w:t>
      </w:r>
      <w:r>
        <w:t>H</w:t>
      </w:r>
      <w:r>
        <w:t>+</w:t>
      </w:r>
      <w:r>
        <w:t>,t</w:t>
      </w:r>
      <w:r>
        <w:t>o</w:t>
      </w:r>
      <w:r>
        <w:t>⇌</w:t>
      </w:r>
      <w:r>
        <w:t>⇌H+,to</w:t>
      </w:r>
      <w:r>
        <w:br/>
      </w:r>
      <w:r>
        <w:br/>
      </w:r>
      <w:r>
        <w:br/>
      </w:r>
      <w:r>
        <w:br/>
      </w:r>
      <w:r>
        <w:br/>
      </w:r>
      <w:r>
        <w:rPr>
          <w:b/>
        </w:rPr>
        <w:t>17</w:t>
      </w:r>
      <w:r>
        <w:br/>
      </w:r>
      <w:r>
        <w:br/>
      </w:r>
      <w:r>
        <w:br/>
      </w:r>
      <w:r>
        <w:t>C</w:t>
      </w:r>
      <w:r>
        <w:rPr>
          <w:vertAlign w:val="subscript"/>
        </w:rPr>
        <w:t>6</w:t>
      </w:r>
      <w:r>
        <w:t>H</w:t>
      </w:r>
      <w:r>
        <w:rPr>
          <w:vertAlign w:val="subscript"/>
        </w:rPr>
        <w:t>5</w:t>
      </w:r>
      <w:r>
        <w:t>OOCCH</w:t>
      </w:r>
      <w:r>
        <w:rPr>
          <w:vertAlign w:val="subscript"/>
        </w:rPr>
        <w:t>2</w:t>
      </w:r>
      <w:r>
        <w:t>CH</w:t>
      </w:r>
      <w:r>
        <w:rPr>
          <w:vertAlign w:val="subscript"/>
        </w:rPr>
        <w:t>2</w:t>
      </w:r>
      <w:r>
        <w:t>COOCH</w:t>
      </w:r>
      <w:r>
        <w:rPr>
          <w:vertAlign w:val="subscript"/>
        </w:rPr>
        <w:t>3</w:t>
      </w:r>
      <w:r>
        <w:t xml:space="preserve"> </w:t>
      </w:r>
      <w:r>
        <w:t xml:space="preserve">(ester thơm) </w:t>
      </w:r>
      <w:r>
        <w:t>+ H</w:t>
      </w:r>
      <w:r>
        <w:rPr>
          <w:vertAlign w:val="subscript"/>
        </w:rPr>
        <w:t>2</w:t>
      </w:r>
      <w:r>
        <w:t xml:space="preserve">O </w:t>
      </w:r>
      <w:r>
        <w:t>H</w:t>
      </w:r>
      <w:r>
        <w:t>+</w:t>
      </w:r>
      <w:r>
        <w:t>,</w:t>
      </w:r>
      <w:r>
        <w:t>t</w:t>
      </w:r>
      <w:r>
        <w:t>o</w:t>
      </w:r>
      <w:r>
        <w:t>−</w:t>
      </w:r>
      <w:r>
        <w:t>−</w:t>
      </w:r>
      <w:r>
        <w:t>→</w:t>
      </w:r>
      <w:r>
        <w:t>→H^(+),t^(o)</w:t>
      </w:r>
      <w:r>
        <w:br/>
      </w:r>
      <w:r>
        <w:br/>
      </w:r>
      <w:r>
        <w:br/>
      </w:r>
      <w:r>
        <w:br/>
      </w:r>
      <w:r>
        <w:br/>
      </w:r>
      <w:r>
        <w:rPr>
          <w:b/>
        </w:rPr>
        <w:t>18</w:t>
      </w:r>
      <w:r>
        <w:br/>
      </w:r>
      <w:r>
        <w:br/>
      </w:r>
      <w:r>
        <w:br/>
      </w:r>
      <w:r>
        <w:t xml:space="preserve"> </w:t>
      </w:r>
      <w:r>
        <w:t>HCOOC</w:t>
      </w:r>
      <w:r>
        <w:rPr>
          <w:vertAlign w:val="subscript"/>
        </w:rPr>
        <w:t>6</w:t>
      </w:r>
      <w:r>
        <w:t>H</w:t>
      </w:r>
      <w:r>
        <w:rPr>
          <w:vertAlign w:val="subscript"/>
        </w:rPr>
        <w:t>5</w:t>
      </w:r>
      <w:r>
        <w:t xml:space="preserve"> (ester thơm)+ NaOH </w:t>
      </w:r>
      <w:r>
        <w:t>→</w:t>
      </w:r>
      <w:r>
        <w:t>→</w:t>
      </w:r>
      <w:r>
        <w:br/>
      </w:r>
      <w:r>
        <w:br/>
      </w:r>
      <w:r>
        <w:br/>
      </w:r>
      <w:r>
        <w:br/>
      </w:r>
      <w:r>
        <w:br/>
      </w:r>
      <w:r>
        <w:rPr>
          <w:b/>
        </w:rPr>
        <w:t>19</w:t>
      </w:r>
      <w:r>
        <w:br/>
      </w:r>
      <w:r>
        <w:br/>
      </w:r>
      <w:r>
        <w:br/>
      </w:r>
      <w:r>
        <w:t>CH</w:t>
      </w:r>
      <w:r>
        <w:rPr>
          <w:vertAlign w:val="subscript"/>
        </w:rPr>
        <w:t>3</w:t>
      </w:r>
      <w:r>
        <w:t>-OOC-COOCH</w:t>
      </w:r>
      <w:r>
        <w:rPr>
          <w:vertAlign w:val="subscript"/>
        </w:rPr>
        <w:t>3</w:t>
      </w:r>
      <w:r>
        <w:t xml:space="preserve"> + NaOH </w:t>
      </w:r>
      <w:r>
        <w:t>→</w:t>
      </w:r>
      <w:r>
        <w:t>→</w:t>
      </w:r>
      <w:r>
        <w:br/>
      </w:r>
      <w:r>
        <w:br/>
      </w:r>
      <w:r>
        <w:br/>
      </w:r>
      <w:r>
        <w:br/>
      </w:r>
      <w:r>
        <w:br/>
      </w:r>
      <w:r>
        <w:rPr>
          <w:b/>
        </w:rPr>
        <w:t>20</w:t>
      </w:r>
      <w:r>
        <w:br/>
      </w:r>
      <w:r>
        <w:br/>
      </w:r>
      <w:r>
        <w:br/>
      </w:r>
      <w:r>
        <w:t>CH</w:t>
      </w:r>
      <w:r>
        <w:rPr>
          <w:vertAlign w:val="subscript"/>
        </w:rPr>
        <w:t>3</w:t>
      </w:r>
      <w:r>
        <w:t>-COO-CH</w:t>
      </w:r>
      <w:r>
        <w:rPr>
          <w:vertAlign w:val="subscript"/>
        </w:rPr>
        <w:t>2</w:t>
      </w:r>
      <w:r>
        <w:t>-COO-C</w:t>
      </w:r>
      <w:r>
        <w:rPr>
          <w:vertAlign w:val="subscript"/>
        </w:rPr>
        <w:t>2</w:t>
      </w:r>
      <w:r>
        <w:t>H</w:t>
      </w:r>
      <w:r>
        <w:rPr>
          <w:vertAlign w:val="subscript"/>
        </w:rPr>
        <w:t>5</w:t>
      </w:r>
      <w:r>
        <w:t xml:space="preserve">+ NaOH </w:t>
      </w:r>
      <w:r>
        <w:t>→</w:t>
      </w:r>
      <w:r>
        <w:t>→</w:t>
      </w:r>
      <w:r>
        <w:br/>
      </w:r>
      <w:r>
        <w:br/>
      </w:r>
      <w:r>
        <w:br/>
      </w:r>
      <w:r>
        <w:br/>
      </w:r>
      <w:r>
        <w:br/>
      </w:r>
      <w:r>
        <w:rPr>
          <w:b/>
        </w:rPr>
        <w:t>21</w:t>
      </w:r>
      <w:r>
        <w:br/>
      </w:r>
      <w:r>
        <w:br/>
      </w:r>
      <w:r>
        <w:br/>
      </w:r>
      <w:r>
        <w:t>HCOO-CH</w:t>
      </w:r>
      <w:r>
        <w:rPr>
          <w:vertAlign w:val="subscript"/>
        </w:rPr>
        <w:t>2</w:t>
      </w:r>
      <w:r>
        <w:t>-CH</w:t>
      </w:r>
      <w:r>
        <w:rPr>
          <w:vertAlign w:val="subscript"/>
        </w:rPr>
        <w:t>2</w:t>
      </w:r>
      <w:r>
        <w:t>-OOC-CH</w:t>
      </w:r>
      <w:r>
        <w:rPr>
          <w:vertAlign w:val="subscript"/>
        </w:rPr>
        <w:t>3</w:t>
      </w:r>
      <w:r>
        <w:t xml:space="preserve"> + NaOH </w:t>
      </w:r>
      <w:r>
        <w:t>→</w:t>
      </w:r>
      <w:r>
        <w:t>→</w:t>
      </w:r>
      <w:r>
        <w:br/>
      </w:r>
      <w:r>
        <w:br/>
      </w:r>
      <w:r>
        <w:br/>
      </w:r>
      <w:r>
        <w:br/>
      </w:r>
      <w:r>
        <w:br/>
      </w:r>
      <w:r>
        <w:rPr>
          <w:b/>
        </w:rPr>
        <w:t>22</w:t>
      </w:r>
      <w:r>
        <w:br/>
      </w:r>
      <w:r>
        <w:br/>
      </w:r>
      <w:r>
        <w:br/>
      </w:r>
      <w:r>
        <w:t>CH</w:t>
      </w:r>
      <w:r>
        <w:rPr>
          <w:vertAlign w:val="subscript"/>
        </w:rPr>
        <w:t>3</w:t>
      </w:r>
      <w:r>
        <w:t>COO-C</w:t>
      </w:r>
      <w:r>
        <w:rPr>
          <w:vertAlign w:val="subscript"/>
        </w:rPr>
        <w:t>3</w:t>
      </w:r>
      <w:r>
        <w:t>H</w:t>
      </w:r>
      <w:r>
        <w:rPr>
          <w:vertAlign w:val="subscript"/>
        </w:rPr>
        <w:t>6</w:t>
      </w:r>
      <w:r>
        <w:t xml:space="preserve">-OOCH + NaOH </w:t>
      </w:r>
      <w:r>
        <w:t>→</w:t>
      </w:r>
      <w:r>
        <w:t>→</w:t>
      </w:r>
      <w:r>
        <w:br/>
      </w:r>
      <w:r>
        <w:br/>
      </w:r>
      <w:r>
        <w:br/>
      </w:r>
      <w:r>
        <w:br/>
      </w:r>
      <w:r>
        <w:br/>
      </w:r>
      <w:r>
        <w:rPr>
          <w:b/>
        </w:rPr>
        <w:t>23</w:t>
      </w:r>
      <w:r>
        <w:br/>
      </w:r>
      <w:r>
        <w:br/>
      </w:r>
      <w:r>
        <w:br/>
      </w:r>
      <w:r>
        <w:t>C</w:t>
      </w:r>
      <w:r>
        <w:rPr>
          <w:vertAlign w:val="subscript"/>
        </w:rPr>
        <w:t>6</w:t>
      </w:r>
      <w:r>
        <w:t>H</w:t>
      </w:r>
      <w:r>
        <w:rPr>
          <w:vertAlign w:val="subscript"/>
        </w:rPr>
        <w:t>5</w:t>
      </w:r>
      <w:r>
        <w:t>OOC-COO-CH</w:t>
      </w:r>
      <w:r>
        <w:rPr>
          <w:vertAlign w:val="subscript"/>
        </w:rPr>
        <w:t>3</w:t>
      </w:r>
      <w:r>
        <w:t xml:space="preserve"> (ester thơm) + NaOH </w:t>
      </w:r>
      <w:r>
        <w:t>→</w:t>
      </w:r>
      <w:r>
        <w:t>→</w:t>
      </w:r>
      <w:r>
        <w:br/>
      </w:r>
      <w:r>
        <w:br/>
      </w:r>
      <w:r>
        <w:br/>
      </w:r>
      <w:r>
        <w:br/>
      </w:r>
      <w:r>
        <w:br/>
      </w:r>
      <w:r>
        <w:rPr>
          <w:b/>
        </w:rPr>
        <w:t>24</w:t>
      </w:r>
      <w:r>
        <w:br/>
      </w:r>
      <w:r>
        <w:br/>
      </w:r>
      <w:r>
        <w:br/>
      </w:r>
      <w:r>
        <w:t>HCOO-C</w:t>
      </w:r>
      <w:r>
        <w:rPr>
          <w:vertAlign w:val="subscript"/>
        </w:rPr>
        <w:t>6</w:t>
      </w:r>
      <w:r>
        <w:t>H</w:t>
      </w:r>
      <w:r>
        <w:rPr>
          <w:vertAlign w:val="subscript"/>
        </w:rPr>
        <w:t>4</w:t>
      </w:r>
      <w:r>
        <w:t>-OOC-CH</w:t>
      </w:r>
      <w:r>
        <w:rPr>
          <w:vertAlign w:val="subscript"/>
        </w:rPr>
        <w:t>3</w:t>
      </w:r>
      <w:r>
        <w:t xml:space="preserve"> (ester thơm) + NaOH </w:t>
      </w:r>
      <w:r>
        <w:t>→</w:t>
      </w:r>
      <w:r>
        <w:t>→</w:t>
      </w:r>
      <w:r>
        <w:br/>
      </w:r>
      <w:r>
        <w:br/>
      </w:r>
      <w:r>
        <w:br/>
      </w:r>
      <w:r>
        <w:br/>
      </w:r>
      <w:r>
        <w:br/>
      </w:r>
      <w:r>
        <w:rPr>
          <w:b/>
        </w:rPr>
        <w:t>25</w:t>
      </w:r>
      <w:r>
        <w:br/>
      </w:r>
      <w:r>
        <w:br/>
      </w:r>
      <w:r>
        <w:br/>
      </w:r>
      <w:r>
        <w:t>CH</w:t>
      </w:r>
      <w:r>
        <w:rPr>
          <w:vertAlign w:val="subscript"/>
        </w:rPr>
        <w:t>2</w:t>
      </w:r>
      <w:r>
        <w:t>=CH-COOC</w:t>
      </w:r>
      <w:r>
        <w:rPr>
          <w:vertAlign w:val="subscript"/>
        </w:rPr>
        <w:t>2</w:t>
      </w:r>
      <w:r>
        <w:t>H</w:t>
      </w:r>
      <w:r>
        <w:rPr>
          <w:vertAlign w:val="subscript"/>
        </w:rPr>
        <w:t>5</w:t>
      </w:r>
      <w:r>
        <w:t xml:space="preserve"> + Br</w:t>
      </w:r>
      <w:r>
        <w:rPr>
          <w:vertAlign w:val="subscript"/>
        </w:rPr>
        <w:t xml:space="preserve">2 </w:t>
      </w:r>
      <w:r>
        <w:t>→</w:t>
      </w:r>
      <w:r>
        <w:t>→</w:t>
      </w:r>
      <w:r>
        <w:br/>
      </w:r>
      <w:r>
        <w:br/>
      </w:r>
      <w:r>
        <w:br/>
      </w:r>
      <w:r>
        <w:br/>
      </w:r>
      <w:r>
        <w:br/>
      </w:r>
      <w:r>
        <w:rPr>
          <w:b/>
        </w:rPr>
        <w:t xml:space="preserve">Câu 2: </w:t>
      </w:r>
      <w:r>
        <w:t>Propyl ethanoate là ester có mùi đặc trưng của quả lê, còn methyl butanoate là ester có mùi đặc trưng của quả táo.</w:t>
      </w:r>
      <w:r>
        <w:br/>
      </w:r>
      <w:r>
        <w:t>a) Viết công thức cấu tạo của propyl ethanoate và methylbutanoate.</w:t>
      </w:r>
      <w:r>
        <w:br/>
      </w:r>
      <w:r>
        <w:t>b) Viết phương trình hoá học của phản ứng thuỷ phân propyl ethanoate và methyl butanoate trong môi trường acid và môi trường base.</w:t>
      </w:r>
      <w:r>
        <w:br/>
      </w:r>
      <w:r>
        <w:rPr>
          <w:b/>
        </w:rPr>
        <w:t xml:space="preserve">Câu 3: </w:t>
      </w:r>
      <w:r>
        <w:t>Hoàn thành sơ đồ phản ứng sau:</w:t>
      </w:r>
      <w:r>
        <w:br/>
      </w:r>
      <w:r>
        <w:drawing>
          <wp:inline xmlns:a="http://schemas.openxmlformats.org/drawingml/2006/main" xmlns:pic="http://schemas.openxmlformats.org/drawingml/2006/picture">
            <wp:extent cx="7391400" cy="971550"/>
            <wp:docPr id="5" name="Picture 5"/>
            <wp:cNvGraphicFramePr>
              <a:graphicFrameLocks noChangeAspect="1"/>
            </wp:cNvGraphicFramePr>
            <a:graphic>
              <a:graphicData uri="http://schemas.openxmlformats.org/drawingml/2006/picture">
                <pic:pic>
                  <pic:nvPicPr>
                    <pic:cNvPr id="0" name="temp_inline_da3de23b51f8406cbb43754fd4c70424.jpg"/>
                    <pic:cNvPicPr/>
                  </pic:nvPicPr>
                  <pic:blipFill>
                    <a:blip r:embed="rId13"/>
                    <a:stretch>
                      <a:fillRect/>
                    </a:stretch>
                  </pic:blipFill>
                  <pic:spPr>
                    <a:xfrm>
                      <a:off x="0" y="0"/>
                      <a:ext cx="7391400" cy="971550"/>
                    </a:xfrm>
                    <a:prstGeom prst="rect"/>
                  </pic:spPr>
                </pic:pic>
              </a:graphicData>
            </a:graphic>
          </wp:inline>
        </w:drawing>
      </w:r>
      <w:r>
        <w:br/>
      </w:r>
      <w:r>
        <w:t xml:space="preserve"> </w:t>
      </w:r>
      <w:r>
        <w:br/>
      </w:r>
      <w:r>
        <w:rPr>
          <w:b/>
        </w:rPr>
        <w:t xml:space="preserve">Câu 4: </w:t>
      </w:r>
      <w:r>
        <w:t>Cho salicylic acid (hay 2-hydroxybenzoic acid) phản ứng với methyl alcohol, có mặt sulfuric acid làm xúc tác, thu được methyl salicylate (C</w:t>
      </w:r>
      <w:r>
        <w:rPr>
          <w:vertAlign w:val="subscript"/>
        </w:rPr>
        <w:t>8</w:t>
      </w:r>
      <w:r>
        <w:t>H</w:t>
      </w:r>
      <w:r>
        <w:rPr>
          <w:vertAlign w:val="subscript"/>
        </w:rPr>
        <w:t>8</w:t>
      </w:r>
      <w:r>
        <w:t>O</w:t>
      </w:r>
      <w:r>
        <w:rPr>
          <w:vertAlign w:val="subscript"/>
        </w:rPr>
        <w:t>3</w:t>
      </w:r>
      <w:r>
        <w:t>) dùng làm chất giảm đau (có trong miếng dán giảm đau khi vận động hoặc chơi thể thao). Viết phương trình hoá học của phản ứng trên.</w:t>
      </w:r>
      <w:r>
        <w:br/>
      </w:r>
      <w:r>
        <w:rPr>
          <w:b/>
        </w:rPr>
        <w:t xml:space="preserve">Câu 5: </w:t>
      </w:r>
      <w:r>
        <w:t>Hoàn thành bảng sau:</w:t>
      </w:r>
      <w:r>
        <w:br/>
      </w:r>
      <w:r>
        <w:br/>
      </w:r>
      <w:r>
        <w:br/>
      </w:r>
      <w:r>
        <w:br/>
      </w:r>
      <w:r>
        <w:br/>
      </w:r>
      <w:r>
        <w:br/>
      </w:r>
      <w:r>
        <w:rPr>
          <w:b/>
        </w:rPr>
        <w:t>STT</w:t>
      </w:r>
      <w:r>
        <w:br/>
      </w:r>
      <w:r>
        <w:br/>
      </w:r>
      <w:r>
        <w:br/>
      </w:r>
      <w:r>
        <w:rPr>
          <w:b/>
        </w:rPr>
        <w:t>PHÁT BIỂU</w:t>
      </w:r>
      <w:r>
        <w:br/>
      </w:r>
      <w:r>
        <w:br/>
      </w:r>
      <w:r>
        <w:br/>
      </w:r>
      <w:r>
        <w:rPr>
          <w:b/>
        </w:rPr>
        <w:t>Đ/S</w:t>
      </w:r>
      <w:r>
        <w:br/>
      </w:r>
      <w:r>
        <w:br/>
      </w:r>
      <w:r>
        <w:br/>
      </w:r>
      <w:r>
        <w:rPr>
          <w:b/>
        </w:rPr>
        <w:t>ĐỀ XUẤT SỬA</w:t>
      </w:r>
      <w:r>
        <w:br/>
      </w:r>
      <w:r>
        <w:br/>
      </w:r>
      <w:r>
        <w:br/>
      </w:r>
      <w:r>
        <w:br/>
      </w:r>
      <w:r>
        <w:br/>
      </w:r>
      <w:r>
        <w:t>1</w:t>
      </w:r>
      <w:r>
        <w:br/>
      </w:r>
      <w:r>
        <w:br/>
      </w:r>
      <w:r>
        <w:br/>
      </w:r>
      <w:r>
        <w:t>Benzyl acetate có mùi thơm của hoa nhài, công thức cấu tạo là CH</w:t>
      </w:r>
      <w:r>
        <w:rPr>
          <w:vertAlign w:val="subscript"/>
        </w:rPr>
        <w:t>3</w:t>
      </w:r>
      <w:r>
        <w:t>COOC</w:t>
      </w:r>
      <w:r>
        <w:rPr>
          <w:vertAlign w:val="subscript"/>
        </w:rPr>
        <w:t>6</w:t>
      </w:r>
      <w:r>
        <w:t>H</w:t>
      </w:r>
      <w:r>
        <w:rPr>
          <w:vertAlign w:val="subscript"/>
        </w:rPr>
        <w:t>5</w:t>
      </w:r>
      <w:r>
        <w:br/>
      </w:r>
      <w:r>
        <w:br/>
      </w:r>
      <w:r>
        <w:br/>
      </w:r>
      <w:r>
        <w:t xml:space="preserve"> </w:t>
      </w:r>
      <w:r>
        <w:br/>
      </w:r>
      <w:r>
        <w:br/>
      </w:r>
      <w:r>
        <w:br/>
      </w:r>
      <w:r>
        <w:t xml:space="preserve"> </w:t>
      </w:r>
      <w:r>
        <w:br/>
      </w:r>
      <w:r>
        <w:br/>
      </w:r>
      <w:r>
        <w:br/>
      </w:r>
      <w:r>
        <w:br/>
      </w:r>
      <w:r>
        <w:br/>
      </w:r>
      <w:r>
        <w:t>2</w:t>
      </w:r>
      <w:r>
        <w:br/>
      </w:r>
      <w:r>
        <w:br/>
      </w:r>
      <w:r>
        <w:br/>
      </w:r>
      <w:r>
        <w:t>Ethyl butirate có mùi dứa chín, công thức cấu tạo của ethyl butirate là CH</w:t>
      </w:r>
      <w:r>
        <w:rPr>
          <w:vertAlign w:val="subscript"/>
        </w:rPr>
        <w:t>3</w:t>
      </w:r>
      <w:r>
        <w:t>CH</w:t>
      </w:r>
      <w:r>
        <w:rPr>
          <w:vertAlign w:val="subscript"/>
        </w:rPr>
        <w:t>2</w:t>
      </w:r>
      <w:r>
        <w:t>CH</w:t>
      </w:r>
      <w:r>
        <w:rPr>
          <w:vertAlign w:val="subscript"/>
        </w:rPr>
        <w:t>2</w:t>
      </w:r>
      <w:r>
        <w:t>COOCH</w:t>
      </w:r>
      <w:r>
        <w:rPr>
          <w:vertAlign w:val="subscript"/>
        </w:rPr>
        <w:t>2</w:t>
      </w:r>
      <w:r>
        <w:t>CH</w:t>
      </w:r>
      <w:r>
        <w:rPr>
          <w:vertAlign w:val="subscript"/>
        </w:rPr>
        <w:t>3</w:t>
      </w:r>
      <w:r>
        <w:t xml:space="preserve">. </w:t>
      </w:r>
      <w:r>
        <w:br/>
      </w:r>
      <w:r>
        <w:br/>
      </w:r>
      <w:r>
        <w:br/>
      </w:r>
      <w:r>
        <w:t xml:space="preserve"> </w:t>
      </w:r>
      <w:r>
        <w:br/>
      </w:r>
      <w:r>
        <w:br/>
      </w:r>
      <w:r>
        <w:br/>
      </w:r>
      <w:r>
        <w:t xml:space="preserve"> </w:t>
      </w:r>
      <w:r>
        <w:br/>
      </w:r>
      <w:r>
        <w:br/>
      </w:r>
      <w:r>
        <w:br/>
      </w:r>
      <w:r>
        <w:br/>
      </w:r>
      <w:r>
        <w:br/>
      </w:r>
      <w:r>
        <w:t>3</w:t>
      </w:r>
      <w:r>
        <w:br/>
      </w:r>
      <w:r>
        <w:br/>
      </w:r>
      <w:r>
        <w:br/>
      </w:r>
      <w:r>
        <w:t>Poly (vinyl acetate) được điều chế từ phản ứng trùng hợp vinyl acetate, là chất dẻo trong suốt, ứng dụng làm cửa kính otô.</w:t>
      </w:r>
      <w:r>
        <w:br/>
      </w:r>
      <w:r>
        <w:br/>
      </w:r>
      <w:r>
        <w:br/>
      </w:r>
      <w:r>
        <w:t xml:space="preserve"> </w:t>
      </w:r>
      <w:r>
        <w:br/>
      </w:r>
      <w:r>
        <w:br/>
      </w:r>
      <w:r>
        <w:br/>
      </w:r>
      <w:r>
        <w:t xml:space="preserve"> </w:t>
      </w:r>
      <w:r>
        <w:br/>
      </w:r>
      <w:r>
        <w:br/>
      </w:r>
      <w:r>
        <w:br/>
      </w:r>
      <w:r>
        <w:br/>
      </w:r>
      <w:r>
        <w:br/>
      </w:r>
      <w:r>
        <w:t>4</w:t>
      </w:r>
      <w:r>
        <w:br/>
      </w:r>
      <w:r>
        <w:br/>
      </w:r>
      <w:r>
        <w:br/>
      </w:r>
      <w:r>
        <w:t>Methyl acrylate là ester không no, đơn chức, mạch hở, có khả năng làm mất màu nước bromine ở nhiệt độ thường</w:t>
      </w:r>
      <w:r>
        <w:br/>
      </w:r>
      <w:r>
        <w:br/>
      </w:r>
      <w:r>
        <w:br/>
      </w:r>
      <w:r>
        <w:t xml:space="preserve"> </w:t>
      </w:r>
      <w:r>
        <w:br/>
      </w:r>
      <w:r>
        <w:br/>
      </w:r>
      <w:r>
        <w:br/>
      </w:r>
      <w:r>
        <w:t xml:space="preserve"> </w:t>
      </w:r>
      <w:r>
        <w:br/>
      </w:r>
      <w:r>
        <w:br/>
      </w:r>
      <w:r>
        <w:br/>
      </w:r>
      <w:r>
        <w:br/>
      </w:r>
      <w:r>
        <w:br/>
      </w:r>
      <w:r>
        <w:t>5</w:t>
      </w:r>
      <w:r>
        <w:br/>
      </w:r>
      <w:r>
        <w:br/>
      </w:r>
      <w:r>
        <w:br/>
      </w:r>
      <w:r>
        <w:t>Ethyl acetate được sử dụng chủ yếu làm dung môi và chất pha loãng, được ưa chuộng vì chi phí thấp, độc tính thấp và mùi dễ chịu.</w:t>
      </w:r>
      <w:r>
        <w:br/>
      </w:r>
      <w:r>
        <w:br/>
      </w:r>
      <w:r>
        <w:br/>
      </w:r>
      <w:r>
        <w:t xml:space="preserve"> </w:t>
      </w:r>
      <w:r>
        <w:br/>
      </w:r>
      <w:r>
        <w:br/>
      </w:r>
      <w:r>
        <w:br/>
      </w:r>
      <w:r>
        <w:t xml:space="preserve"> </w:t>
      </w:r>
      <w:r>
        <w:br/>
      </w:r>
      <w:r>
        <w:br/>
      </w:r>
      <w:r>
        <w:br/>
      </w:r>
      <w:r>
        <w:br/>
      </w:r>
      <w:r>
        <w:br/>
      </w:r>
      <w:r>
        <w:t>6</w:t>
      </w:r>
      <w:r>
        <w:br/>
      </w:r>
      <w:r>
        <w:br/>
      </w:r>
      <w:r>
        <w:br/>
      </w:r>
      <w:r>
        <w:t>Một loại vật liệu polyme được điều chế từ CH</w:t>
      </w:r>
      <w:r>
        <w:rPr>
          <w:vertAlign w:val="subscript"/>
        </w:rPr>
        <w:t>2</w:t>
      </w:r>
      <w:r>
        <w:t>=C(CH</w:t>
      </w:r>
      <w:r>
        <w:rPr>
          <w:vertAlign w:val="subscript"/>
        </w:rPr>
        <w:t>3</w:t>
      </w:r>
      <w:r>
        <w:t>)COOCH</w:t>
      </w:r>
      <w:r>
        <w:rPr>
          <w:vertAlign w:val="subscript"/>
        </w:rPr>
        <w:t>3</w:t>
      </w:r>
      <w:r>
        <w:t>, cho ánh sáng truyền qua khoảng 90%, gọi là thủy tinh hữu cơ, được ứng dụng làm răng giả, cửa kính ôtô,…</w:t>
      </w:r>
      <w:r>
        <w:br/>
      </w:r>
      <w:r>
        <w:br/>
      </w:r>
      <w:r>
        <w:br/>
      </w:r>
      <w:r>
        <w:t xml:space="preserve"> </w:t>
      </w:r>
      <w:r>
        <w:br/>
      </w:r>
      <w:r>
        <w:br/>
      </w:r>
      <w:r>
        <w:br/>
      </w:r>
      <w:r>
        <w:t xml:space="preserve"> </w:t>
      </w:r>
      <w:r>
        <w:br/>
      </w:r>
      <w:r>
        <w:br/>
      </w:r>
      <w:r>
        <w:br/>
      </w:r>
      <w:r>
        <w:br/>
      </w:r>
      <w:r>
        <w:br/>
      </w:r>
      <w:r>
        <w:t>7</w:t>
      </w:r>
      <w:r>
        <w:br/>
      </w:r>
      <w:r>
        <w:br/>
      </w:r>
      <w:r>
        <w:br/>
      </w:r>
      <w:r>
        <w:t xml:space="preserve">Isoamyl acetate </w:t>
      </w:r>
      <w:r>
        <w:t>có mùi chuối chín,</w:t>
      </w:r>
      <w:r>
        <w:t xml:space="preserve"> công thức cấu tạo là </w:t>
      </w:r>
      <w:r>
        <w:t>CH</w:t>
      </w:r>
      <w:r>
        <w:rPr>
          <w:vertAlign w:val="subscript"/>
        </w:rPr>
        <w:t>3</w:t>
      </w:r>
      <w:r>
        <w:t>COOCH</w:t>
      </w:r>
      <w:r>
        <w:rPr>
          <w:vertAlign w:val="subscript"/>
        </w:rPr>
        <w:t>2</w:t>
      </w:r>
      <w:r>
        <w:t>-CH</w:t>
      </w:r>
      <w:r>
        <w:rPr>
          <w:vertAlign w:val="subscript"/>
        </w:rPr>
        <w:t>2</w:t>
      </w:r>
      <w:r>
        <w:t>-CH(CH</w:t>
      </w:r>
      <w:r>
        <w:rPr>
          <w:vertAlign w:val="subscript"/>
        </w:rPr>
        <w:t>3</w:t>
      </w:r>
      <w:r>
        <w:t>)</w:t>
      </w:r>
      <w:r>
        <w:rPr>
          <w:vertAlign w:val="subscript"/>
        </w:rPr>
        <w:t>2</w:t>
      </w:r>
      <w:r>
        <w:t xml:space="preserve">, </w:t>
      </w:r>
      <w:r>
        <w:br/>
      </w:r>
      <w:r>
        <w:br/>
      </w:r>
      <w:r>
        <w:br/>
      </w:r>
      <w:r>
        <w:t xml:space="preserve"> </w:t>
      </w:r>
      <w:r>
        <w:br/>
      </w:r>
      <w:r>
        <w:br/>
      </w:r>
      <w:r>
        <w:br/>
      </w:r>
      <w:r>
        <w:t xml:space="preserve"> </w:t>
      </w:r>
      <w:r>
        <w:br/>
      </w:r>
      <w:r>
        <w:br/>
      </w:r>
      <w:r>
        <w:br/>
      </w:r>
      <w:r>
        <w:br/>
      </w:r>
      <w:r>
        <w:br/>
      </w:r>
      <w:r>
        <w:t>8</w:t>
      </w:r>
      <w:r>
        <w:br/>
      </w:r>
      <w:r>
        <w:br/>
      </w:r>
      <w:r>
        <w:br/>
      </w:r>
      <w:r>
        <w:t>Octyl acetate có trong quả cam, công thức là CH</w:t>
      </w:r>
      <w:r>
        <w:rPr>
          <w:vertAlign w:val="subscript"/>
        </w:rPr>
        <w:t>3</w:t>
      </w:r>
      <w:r>
        <w:t>COO-(CH</w:t>
      </w:r>
      <w:r>
        <w:rPr>
          <w:vertAlign w:val="subscript"/>
        </w:rPr>
        <w:t>2</w:t>
      </w:r>
      <w:r>
        <w:t>)</w:t>
      </w:r>
      <w:r>
        <w:rPr>
          <w:vertAlign w:val="subscript"/>
        </w:rPr>
        <w:t>9</w:t>
      </w:r>
      <w:r>
        <w:t>-CH</w:t>
      </w:r>
      <w:r>
        <w:rPr>
          <w:vertAlign w:val="subscript"/>
        </w:rPr>
        <w:t>3</w:t>
      </w:r>
      <w:r>
        <w:br/>
      </w:r>
      <w:r>
        <w:br/>
      </w:r>
      <w:r>
        <w:br/>
      </w:r>
      <w:r>
        <w:t xml:space="preserve"> </w:t>
      </w:r>
      <w:r>
        <w:br/>
      </w:r>
      <w:r>
        <w:br/>
      </w:r>
      <w:r>
        <w:br/>
      </w:r>
      <w:r>
        <w:t xml:space="preserve"> </w:t>
      </w:r>
      <w:r>
        <w:br/>
      </w:r>
      <w:r>
        <w:br/>
      </w:r>
      <w:r>
        <w:br/>
      </w:r>
      <w:r>
        <w:br/>
      </w:r>
      <w:r>
        <w:br/>
      </w:r>
      <w:r>
        <w:t>9</w:t>
      </w:r>
      <w:r>
        <w:br/>
      </w:r>
      <w:r>
        <w:br/>
      </w:r>
      <w:r>
        <w:br/>
      </w:r>
      <w:r>
        <w:t>Phenyl acetate tác dụng với NaOH dư đến phản ứng hoàn toàn, sản phẩm thu được có chứa phenol.</w:t>
      </w:r>
      <w:r>
        <w:br/>
      </w:r>
      <w:r>
        <w:br/>
      </w:r>
      <w:r>
        <w:br/>
      </w:r>
      <w:r>
        <w:t xml:space="preserve"> </w:t>
      </w:r>
      <w:r>
        <w:br/>
      </w:r>
      <w:r>
        <w:br/>
      </w:r>
      <w:r>
        <w:br/>
      </w:r>
      <w:r>
        <w:t xml:space="preserve"> </w:t>
      </w:r>
      <w:r>
        <w:br/>
      </w:r>
      <w:r>
        <w:br/>
      </w:r>
      <w:r>
        <w:br/>
      </w:r>
      <w:r>
        <w:br/>
      </w:r>
      <w:r>
        <w:br/>
      </w:r>
      <w:r>
        <w:t>10</w:t>
      </w:r>
      <w:r>
        <w:br/>
      </w:r>
      <w:r>
        <w:br/>
      </w:r>
      <w:r>
        <w:br/>
      </w:r>
      <w:r>
        <w:t>Vinyl formate tác dụng với dung dịch NaOH, sản phẩm thu được có 2 chất có khả năng phản ứng với thuốc thử Tollens</w:t>
      </w:r>
      <w:r>
        <w:br/>
      </w:r>
      <w:r>
        <w:br/>
      </w:r>
      <w:r>
        <w:br/>
      </w:r>
      <w:r>
        <w:t xml:space="preserve"> </w:t>
      </w:r>
      <w:r>
        <w:br/>
      </w:r>
      <w:r>
        <w:br/>
      </w:r>
      <w:r>
        <w:br/>
      </w:r>
      <w:r>
        <w:t xml:space="preserve"> </w:t>
      </w:r>
      <w:r>
        <w:br/>
      </w:r>
      <w:r>
        <w:br/>
      </w:r>
      <w:r>
        <w:br/>
      </w:r>
      <w:r>
        <w:br/>
      </w:r>
      <w:r>
        <w:br/>
      </w:r>
      <w:r>
        <w:br/>
      </w:r>
      <w:r>
        <w:rPr>
          <w:b/>
        </w:rPr>
        <w:t>Trắc nghiệm đúng – sai (câu 6 – 20)</w:t>
      </w:r>
      <w:r>
        <w:br/>
      </w:r>
      <w:r>
        <w:rPr>
          <w:b/>
        </w:rPr>
        <w:t xml:space="preserve">Câu 6: </w:t>
      </w:r>
      <w:r>
        <w:t>Ethyl propionate có mùi dứa, được dùng làm chất tạo hương trong công nghiệp.</w:t>
      </w:r>
      <w:r>
        <w:br/>
      </w:r>
      <w:r>
        <w:drawing>
          <wp:inline xmlns:a="http://schemas.openxmlformats.org/drawingml/2006/main" xmlns:pic="http://schemas.openxmlformats.org/drawingml/2006/picture">
            <wp:extent cx="1647825" cy="828675"/>
            <wp:docPr id="6" name="Picture 6"/>
            <wp:cNvGraphicFramePr>
              <a:graphicFrameLocks noChangeAspect="1"/>
            </wp:cNvGraphicFramePr>
            <a:graphic>
              <a:graphicData uri="http://schemas.openxmlformats.org/drawingml/2006/picture">
                <pic:pic>
                  <pic:nvPicPr>
                    <pic:cNvPr id="0" name="temp_inline_f85b8c9776bd4ddca1dca8d111e8744c.jpg"/>
                    <pic:cNvPicPr/>
                  </pic:nvPicPr>
                  <pic:blipFill>
                    <a:blip r:embed="rId14"/>
                    <a:stretch>
                      <a:fillRect/>
                    </a:stretch>
                  </pic:blipFill>
                  <pic:spPr>
                    <a:xfrm>
                      <a:off x="0" y="0"/>
                      <a:ext cx="1647825" cy="828675"/>
                    </a:xfrm>
                    <a:prstGeom prst="rect"/>
                  </pic:spPr>
                </pic:pic>
              </a:graphicData>
            </a:graphic>
          </wp:inline>
        </w:drawing>
      </w:r>
      <w:r>
        <w:br/>
      </w:r>
      <w:r>
        <w:t xml:space="preserve">a) </w:t>
      </w:r>
      <w:r>
        <w:t>Ethyl propionate là chất lỏng ở điều kiện thường</w:t>
      </w:r>
      <w:r>
        <w:br/>
      </w:r>
      <w:r>
        <w:t>b) Công thức cấu tạo của ethyl propionate có công thức cấu tạo là CH</w:t>
      </w:r>
      <w:r>
        <w:rPr>
          <w:vertAlign w:val="subscript"/>
        </w:rPr>
        <w:t>3</w:t>
      </w:r>
      <w:r>
        <w:t>CH</w:t>
      </w:r>
      <w:r>
        <w:rPr>
          <w:vertAlign w:val="subscript"/>
        </w:rPr>
        <w:t>2</w:t>
      </w:r>
      <w:r>
        <w:t>CH</w:t>
      </w:r>
      <w:r>
        <w:rPr>
          <w:vertAlign w:val="subscript"/>
        </w:rPr>
        <w:t>2</w:t>
      </w:r>
      <w:r>
        <w:t>COOCH</w:t>
      </w:r>
      <w:r>
        <w:rPr>
          <w:vertAlign w:val="subscript"/>
        </w:rPr>
        <w:t>2</w:t>
      </w:r>
      <w:r>
        <w:t>CH</w:t>
      </w:r>
      <w:r>
        <w:rPr>
          <w:vertAlign w:val="subscript"/>
        </w:rPr>
        <w:t>3</w:t>
      </w:r>
      <w:r>
        <w:t>.</w:t>
      </w:r>
      <w:r>
        <w:br/>
      </w:r>
      <w:r>
        <w:t xml:space="preserve">c) </w:t>
      </w:r>
      <w:r>
        <w:t>Ethyl propionate khi thủy phân trong môi trường acid thu được ethyl alcohol</w:t>
      </w:r>
      <w:r>
        <w:br/>
      </w:r>
      <w:r>
        <w:t xml:space="preserve">d) </w:t>
      </w:r>
      <w:r>
        <w:t>Ethyl propionate được điều chế từ propionic acid và ethyl alcohol.</w:t>
      </w:r>
      <w:r>
        <w:br/>
      </w:r>
      <w:r>
        <w:rPr>
          <w:b/>
        </w:rPr>
        <w:t xml:space="preserve">Câu 7: </w:t>
      </w:r>
      <w:r>
        <w:t>Methyl salicylate là một loại thuốc giảm đau tại chỗ. Methyl salicylate có tác dụng làm xung huyết da, thường được phối hợp với các loại tinh dầu khác để làm thuốc bôi ngoài da, thuốc xoa bóp, băng dính điều trị đau. Methyl salicylate có công thức cấu tạo là</w:t>
      </w:r>
      <w:r>
        <w:br/>
      </w:r>
      <w:r>
        <w:drawing>
          <wp:inline xmlns:a="http://schemas.openxmlformats.org/drawingml/2006/main" xmlns:pic="http://schemas.openxmlformats.org/drawingml/2006/picture">
            <wp:extent cx="3400425" cy="1419225"/>
            <wp:docPr id="7" name="Picture 7"/>
            <wp:cNvGraphicFramePr>
              <a:graphicFrameLocks noChangeAspect="1"/>
            </wp:cNvGraphicFramePr>
            <a:graphic>
              <a:graphicData uri="http://schemas.openxmlformats.org/drawingml/2006/picture">
                <pic:pic>
                  <pic:nvPicPr>
                    <pic:cNvPr id="0" name="temp_inline_62cd385ebd104d0da8f9148567b01d79.jpg"/>
                    <pic:cNvPicPr/>
                  </pic:nvPicPr>
                  <pic:blipFill>
                    <a:blip r:embed="rId15"/>
                    <a:stretch>
                      <a:fillRect/>
                    </a:stretch>
                  </pic:blipFill>
                  <pic:spPr>
                    <a:xfrm>
                      <a:off x="0" y="0"/>
                      <a:ext cx="3400425" cy="1419225"/>
                    </a:xfrm>
                    <a:prstGeom prst="rect"/>
                  </pic:spPr>
                </pic:pic>
              </a:graphicData>
            </a:graphic>
          </wp:inline>
        </w:drawing>
      </w:r>
      <w:r>
        <w:br/>
      </w:r>
      <w:r>
        <w:t xml:space="preserve">a) Công thức phân tử của </w:t>
      </w:r>
      <w:r>
        <w:t>methyl salicylate là C</w:t>
      </w:r>
      <w:r>
        <w:rPr>
          <w:vertAlign w:val="subscript"/>
        </w:rPr>
        <w:t>8</w:t>
      </w:r>
      <w:r>
        <w:t>H</w:t>
      </w:r>
      <w:r>
        <w:rPr>
          <w:vertAlign w:val="subscript"/>
        </w:rPr>
        <w:t>10</w:t>
      </w:r>
      <w:r>
        <w:t>O</w:t>
      </w:r>
      <w:r>
        <w:rPr>
          <w:vertAlign w:val="subscript"/>
        </w:rPr>
        <w:t>3</w:t>
      </w:r>
      <w:r>
        <w:t>.</w:t>
      </w:r>
      <w:r>
        <w:br/>
      </w:r>
      <w:r>
        <w:t xml:space="preserve">b) </w:t>
      </w:r>
      <w:r>
        <w:t>Methyl salicylate là hợp chất hữu cơ tạp chức vì chứa đồng thời nhóm chức ester (-COO-) và nhóm chức hydroxyl (-OH).</w:t>
      </w:r>
      <w:r>
        <w:br/>
      </w:r>
      <w:r>
        <w:t>c) Khi thủy phân hoàn toàn 1 mol methyl salicylate cần dùng vừa đủ với 2 mol KOH.</w:t>
      </w:r>
      <w:r>
        <w:br/>
      </w:r>
      <w:r>
        <w:t>d) Khi thủy phân trong môi trường acid, sản phẩm thu được chứa một chất có công thức phân tử là C</w:t>
      </w:r>
      <w:r>
        <w:rPr>
          <w:vertAlign w:val="subscript"/>
        </w:rPr>
        <w:t>7</w:t>
      </w:r>
      <w:r>
        <w:t>H</w:t>
      </w:r>
      <w:r>
        <w:rPr>
          <w:vertAlign w:val="subscript"/>
        </w:rPr>
        <w:t>6</w:t>
      </w:r>
      <w:r>
        <w:t>O</w:t>
      </w:r>
      <w:r>
        <w:rPr>
          <w:vertAlign w:val="subscript"/>
        </w:rPr>
        <w:t>3</w:t>
      </w:r>
      <w:r>
        <w:t>.</w:t>
      </w:r>
      <w:r>
        <w:br/>
      </w:r>
      <w:r>
        <w:rPr>
          <w:b/>
        </w:rPr>
        <w:t xml:space="preserve">Câu 8: </w:t>
      </w:r>
      <w:r>
        <w:t>Methyl metacrylate có công thức cấu tạo là CH</w:t>
      </w:r>
      <w:r>
        <w:rPr>
          <w:vertAlign w:val="subscript"/>
        </w:rPr>
        <w:t>2</w:t>
      </w:r>
      <w:r>
        <w:t>=C(CH</w:t>
      </w:r>
      <w:r>
        <w:rPr>
          <w:vertAlign w:val="subscript"/>
        </w:rPr>
        <w:t>3</w:t>
      </w:r>
      <w:r>
        <w:t>)COOCH</w:t>
      </w:r>
      <w:r>
        <w:rPr>
          <w:vertAlign w:val="subscript"/>
        </w:rPr>
        <w:t>3</w:t>
      </w:r>
      <w:r>
        <w:t>.</w:t>
      </w:r>
      <w:r>
        <w:br/>
      </w:r>
      <w:r>
        <w:t>a) Khi trùng hợp methyl metacrylate thu được poly (methyl metacrylate), có ứng dụng làm thủy tinh hữu cơ.</w:t>
      </w:r>
      <w:r>
        <w:br/>
      </w:r>
      <w:r>
        <w:t>b) Methyl metacrylate là este không no, đơn chức, mạch hở, có phản ứng làm mất màu nước bromine ở nhiệt độ thường.</w:t>
      </w:r>
      <w:r>
        <w:br/>
      </w:r>
      <w:r>
        <w:t>c) Khi thủy phân methyl methacrylate trong môi trường acid là phản ứng thuận nghịch, dung dịch thu được gồm methacrylic acid và methy alcohol.</w:t>
      </w:r>
      <w:r>
        <w:br/>
      </w:r>
      <w:r>
        <w:t>d) Cho 15 gam methyl methacrylate tác dụng với 100 mL dung dịch NaOH 1M đến phản ứng hoàn toàn thu được 16,2 gam muối.</w:t>
      </w:r>
      <w:r>
        <w:br/>
      </w:r>
      <w:r>
        <w:rPr>
          <w:b/>
        </w:rPr>
        <w:t xml:space="preserve">Câu 9: </w:t>
      </w:r>
      <w:r>
        <w:t xml:space="preserve">Vào mùa mưa khí hậu ẩm ướt, đặc biệt ở các vùng mưa lũ dễ phát sinh một số bệnh như ghẻ nở. Người bị bệnh khi đó được khuyên nên bôi vào các vị trí ghẻ nở một loại thuốc thông dụng là DEP. Thuốc DEP có thành phần hoá học quan trọng là </w:t>
      </w:r>
      <w:r>
        <w:t>d</w:t>
      </w:r>
      <w:r>
        <w:t>iethyl phtalat</w:t>
      </w:r>
      <w:r>
        <w:t>e</w:t>
      </w:r>
      <w:r>
        <w:br/>
      </w:r>
      <w:r>
        <w:drawing>
          <wp:inline xmlns:a="http://schemas.openxmlformats.org/drawingml/2006/main" xmlns:pic="http://schemas.openxmlformats.org/drawingml/2006/picture">
            <wp:extent cx="3390900" cy="1638300"/>
            <wp:docPr id="8" name="Picture 8"/>
            <wp:cNvGraphicFramePr>
              <a:graphicFrameLocks noChangeAspect="1"/>
            </wp:cNvGraphicFramePr>
            <a:graphic>
              <a:graphicData uri="http://schemas.openxmlformats.org/drawingml/2006/picture">
                <pic:pic>
                  <pic:nvPicPr>
                    <pic:cNvPr id="0" name="temp_inline_608251fe65d3430c92c8db031f31371e.jpg"/>
                    <pic:cNvPicPr/>
                  </pic:nvPicPr>
                  <pic:blipFill>
                    <a:blip r:embed="rId16"/>
                    <a:stretch>
                      <a:fillRect/>
                    </a:stretch>
                  </pic:blipFill>
                  <pic:spPr>
                    <a:xfrm>
                      <a:off x="0" y="0"/>
                      <a:ext cx="3390900" cy="1638300"/>
                    </a:xfrm>
                    <a:prstGeom prst="rect"/>
                  </pic:spPr>
                </pic:pic>
              </a:graphicData>
            </a:graphic>
          </wp:inline>
        </w:drawing>
      </w:r>
      <w:r>
        <w:br/>
      </w:r>
      <w:r>
        <w:t xml:space="preserve">a) Công thức cấu tạo thu gọn của diethyl phtalate là </w:t>
      </w:r>
      <w:r>
        <w:t>C</w:t>
      </w:r>
      <w:r>
        <w:rPr>
          <w:vertAlign w:val="subscript"/>
        </w:rPr>
        <w:t>6</w:t>
      </w:r>
      <w:r>
        <w:t>H</w:t>
      </w:r>
      <w:r>
        <w:rPr>
          <w:vertAlign w:val="subscript"/>
        </w:rPr>
        <w:t>4</w:t>
      </w:r>
      <w:r>
        <w:t>(COOC</w:t>
      </w:r>
      <w:r>
        <w:rPr>
          <w:vertAlign w:val="subscript"/>
        </w:rPr>
        <w:t>2</w:t>
      </w:r>
      <w:r>
        <w:t>H</w:t>
      </w:r>
      <w:r>
        <w:rPr>
          <w:vertAlign w:val="subscript"/>
        </w:rPr>
        <w:t>5</w:t>
      </w:r>
      <w:r>
        <w:t>)</w:t>
      </w:r>
      <w:r>
        <w:rPr>
          <w:vertAlign w:val="subscript"/>
        </w:rPr>
        <w:t>2</w:t>
      </w:r>
      <w:r>
        <w:br/>
      </w:r>
      <w:r>
        <w:t>b)</w:t>
      </w:r>
      <w:r>
        <w:t xml:space="preserve"> </w:t>
      </w:r>
      <w:r>
        <w:t>Cho 1 mol diethyl phtalate tác dụng vừa đủ với dung dịch NaOH thì dùng hết 2 mol NaOH.</w:t>
      </w:r>
      <w:r>
        <w:br/>
      </w:r>
      <w:r>
        <w:t>c) Thủy phân hoàn toàn 1 mol diethyl phtalate trong môi trường acid thu được 1 mol acid C</w:t>
      </w:r>
      <w:r>
        <w:rPr>
          <w:vertAlign w:val="subscript"/>
        </w:rPr>
        <w:t>6</w:t>
      </w:r>
      <w:r>
        <w:t>H</w:t>
      </w:r>
      <w:r>
        <w:rPr>
          <w:vertAlign w:val="subscript"/>
        </w:rPr>
        <w:t>4</w:t>
      </w:r>
      <w:r>
        <w:t>(COOH)</w:t>
      </w:r>
      <w:r>
        <w:rPr>
          <w:vertAlign w:val="subscript"/>
        </w:rPr>
        <w:t>2</w:t>
      </w:r>
      <w:r>
        <w:t xml:space="preserve"> và 1 mol ethyl alcohol.</w:t>
      </w:r>
      <w:r>
        <w:br/>
      </w:r>
      <w:r>
        <w:t>d) Phần trăm khối lượng nguyên tố carbon trong phân tử diethyl phtalate là 64,86%.</w:t>
      </w:r>
      <w:r>
        <w:br/>
      </w:r>
      <w:r>
        <w:rPr>
          <w:b/>
        </w:rPr>
        <w:t xml:space="preserve">Câu 10: </w:t>
      </w:r>
      <w:r>
        <w:t>Aspirin (acetylsalicylic acid) là thành phần chính của một loại thuốc giảm đau, hạ sốt, ngoài ra, thuốc aspirin còn được dùng để làm loãng máu, ngăn ngừa hình thành cục máu đông do có tác dụng kháng tiểu cầu, phòng tránh tai biến mạch máu não ở những người bệnh từng bị đột quỵ. có công thức cấu tạo là</w:t>
      </w:r>
      <w:r>
        <w:br/>
      </w:r>
      <w:r>
        <w:drawing>
          <wp:inline xmlns:a="http://schemas.openxmlformats.org/drawingml/2006/main" xmlns:pic="http://schemas.openxmlformats.org/drawingml/2006/picture">
            <wp:extent cx="3343275" cy="1476375"/>
            <wp:docPr id="9" name="Picture 9"/>
            <wp:cNvGraphicFramePr>
              <a:graphicFrameLocks noChangeAspect="1"/>
            </wp:cNvGraphicFramePr>
            <a:graphic>
              <a:graphicData uri="http://schemas.openxmlformats.org/drawingml/2006/picture">
                <pic:pic>
                  <pic:nvPicPr>
                    <pic:cNvPr id="0" name="temp_inline_e2ed4c763af74e7c8580ef706373994c.jpg"/>
                    <pic:cNvPicPr/>
                  </pic:nvPicPr>
                  <pic:blipFill>
                    <a:blip r:embed="rId17"/>
                    <a:stretch>
                      <a:fillRect/>
                    </a:stretch>
                  </pic:blipFill>
                  <pic:spPr>
                    <a:xfrm>
                      <a:off x="0" y="0"/>
                      <a:ext cx="3343275" cy="1476375"/>
                    </a:xfrm>
                    <a:prstGeom prst="rect"/>
                  </pic:spPr>
                </pic:pic>
              </a:graphicData>
            </a:graphic>
          </wp:inline>
        </w:drawing>
      </w:r>
      <w:r>
        <w:br/>
      </w:r>
      <w:r>
        <w:t>a)</w:t>
      </w:r>
      <w:r>
        <w:t xml:space="preserve"> </w:t>
      </w:r>
      <w:r>
        <w:t xml:space="preserve">Công thức phân tử của </w:t>
      </w:r>
      <w:r>
        <w:t>methyl salicylate là C</w:t>
      </w:r>
      <w:r>
        <w:rPr>
          <w:vertAlign w:val="subscript"/>
        </w:rPr>
        <w:t>9</w:t>
      </w:r>
      <w:r>
        <w:t>H</w:t>
      </w:r>
      <w:r>
        <w:rPr>
          <w:vertAlign w:val="subscript"/>
        </w:rPr>
        <w:t>8</w:t>
      </w:r>
      <w:r>
        <w:t>O</w:t>
      </w:r>
      <w:r>
        <w:rPr>
          <w:vertAlign w:val="subscript"/>
        </w:rPr>
        <w:t>4</w:t>
      </w:r>
      <w:r>
        <w:t>.</w:t>
      </w:r>
      <w:r>
        <w:br/>
      </w:r>
      <w:r>
        <w:t xml:space="preserve">b) </w:t>
      </w:r>
      <w:r>
        <w:t>Methyl salicylate là hợp chất hữu cơ tạp chức vì chứa đồng thời nhóm chức ester (-COO-) và nhóm chức carbolxyl (-COOH).</w:t>
      </w:r>
      <w:r>
        <w:br/>
      </w:r>
      <w:r>
        <w:t>c) Khi thủy phân hoàn toàn 1 mol methyl salicylate cần dùng vừa đủ với 2 mol NaOH.</w:t>
      </w:r>
      <w:r>
        <w:br/>
      </w:r>
      <w:r>
        <w:t>d) Khi thủy phân trong môi trường acid, sản phẩm thu được chứa một chất có công thức phân tử là C</w:t>
      </w:r>
      <w:r>
        <w:rPr>
          <w:vertAlign w:val="subscript"/>
        </w:rPr>
        <w:t>2</w:t>
      </w:r>
      <w:r>
        <w:t>H</w:t>
      </w:r>
      <w:r>
        <w:rPr>
          <w:vertAlign w:val="subscript"/>
        </w:rPr>
        <w:t>4</w:t>
      </w:r>
      <w:r>
        <w:t>O</w:t>
      </w:r>
      <w:r>
        <w:rPr>
          <w:vertAlign w:val="subscript"/>
        </w:rPr>
        <w:t>2</w:t>
      </w:r>
      <w:r>
        <w:t>.</w:t>
      </w:r>
      <w:r>
        <w:br/>
      </w:r>
      <w:r>
        <w:rPr>
          <w:b/>
        </w:rPr>
        <w:t xml:space="preserve">Câu 11: </w:t>
      </w:r>
      <w:r>
        <w:t>Cho các phát biểu sau:</w:t>
      </w:r>
      <w:r>
        <w:br/>
      </w:r>
      <w:r>
        <w:t>a) Poly(methyl metacrylate) được dùng làm thủy tinh hữu cơ.</w:t>
      </w:r>
      <w:r>
        <w:br/>
      </w:r>
      <w:r>
        <w:t>b) Methyl format có nhiệt độ sôi cao hơn acetic acid.</w:t>
      </w:r>
      <w:r>
        <w:br/>
      </w:r>
      <w:r>
        <w:t>c) Các ester thường nhẹ hơn nước và ít tan trong nước.</w:t>
      </w:r>
      <w:r>
        <w:br/>
      </w:r>
      <w:r>
        <w:t>d) Methyl acetate là đồng phân của acetic acid.</w:t>
      </w:r>
      <w:r>
        <w:br/>
      </w:r>
      <w:r>
        <w:rPr>
          <w:b/>
        </w:rPr>
        <w:t xml:space="preserve">Câu 12: </w:t>
      </w:r>
      <w:r>
        <w:t>Vanilin là hợp chất thiên nhiên, được sử dụng rộng rãi với chức năng là chất phụ gia bổ sung hương thơm trong các loại đồ ăn, đồ uống, bánh kẹo, nước hoa…Ngoài ra, vanilin có thể giảm đáng kể nồng độ cholesterol trong cơ thể. Vanillin có công thức cấu tạo như sau:</w:t>
      </w:r>
      <w:r>
        <w:br/>
      </w:r>
      <w:r>
        <w:drawing>
          <wp:inline xmlns:a="http://schemas.openxmlformats.org/drawingml/2006/main" xmlns:pic="http://schemas.openxmlformats.org/drawingml/2006/picture">
            <wp:extent cx="4152900" cy="1238250"/>
            <wp:docPr id="10" name="Picture 10"/>
            <wp:cNvGraphicFramePr>
              <a:graphicFrameLocks noChangeAspect="1"/>
            </wp:cNvGraphicFramePr>
            <a:graphic>
              <a:graphicData uri="http://schemas.openxmlformats.org/drawingml/2006/picture">
                <pic:pic>
                  <pic:nvPicPr>
                    <pic:cNvPr id="0" name="temp_inline_0d26a80578fb4a1ea424a231a18de6dd.jpg"/>
                    <pic:cNvPicPr/>
                  </pic:nvPicPr>
                  <pic:blipFill>
                    <a:blip r:embed="rId18"/>
                    <a:stretch>
                      <a:fillRect/>
                    </a:stretch>
                  </pic:blipFill>
                  <pic:spPr>
                    <a:xfrm>
                      <a:off x="0" y="0"/>
                      <a:ext cx="4152900" cy="1238250"/>
                    </a:xfrm>
                    <a:prstGeom prst="rect"/>
                  </pic:spPr>
                </pic:pic>
              </a:graphicData>
            </a:graphic>
          </wp:inline>
        </w:drawing>
      </w:r>
      <w:r>
        <w:br/>
      </w:r>
      <w:r>
        <w:t>Cho các nhận định về vanilin</w:t>
      </w:r>
      <w:r>
        <w:br/>
      </w:r>
      <w:r>
        <w:t>a)</w:t>
      </w:r>
      <w:r>
        <w:t xml:space="preserve"> </w:t>
      </w:r>
      <w:r>
        <w:t>Vanilin có công thức phân tử là C</w:t>
      </w:r>
      <w:r>
        <w:rPr>
          <w:vertAlign w:val="subscript"/>
        </w:rPr>
        <w:t>8</w:t>
      </w:r>
      <w:r>
        <w:t>H</w:t>
      </w:r>
      <w:r>
        <w:rPr>
          <w:vertAlign w:val="subscript"/>
        </w:rPr>
        <w:t>10</w:t>
      </w:r>
      <w:r>
        <w:t>O</w:t>
      </w:r>
      <w:r>
        <w:rPr>
          <w:vertAlign w:val="subscript"/>
        </w:rPr>
        <w:t>3</w:t>
      </w:r>
      <w:r>
        <w:br/>
      </w:r>
      <w:r>
        <w:t>b)</w:t>
      </w:r>
      <w:r>
        <w:t xml:space="preserve"> </w:t>
      </w:r>
      <w:r>
        <w:t>Phân tử vanilin có chứa đồng thời các nhóm chức alcohol, aldehyde và ester.</w:t>
      </w:r>
      <w:r>
        <w:br/>
      </w:r>
      <w:r>
        <w:t>c)</w:t>
      </w:r>
      <w:r>
        <w:t xml:space="preserve"> </w:t>
      </w:r>
      <w:r>
        <w:t>Vanilin phản ứng được với dung dịch AgNO</w:t>
      </w:r>
      <w:r>
        <w:rPr>
          <w:vertAlign w:val="subscript"/>
        </w:rPr>
        <w:t>3</w:t>
      </w:r>
      <w:r>
        <w:t xml:space="preserve"> trong NH</w:t>
      </w:r>
      <w:r>
        <w:rPr>
          <w:vertAlign w:val="subscript"/>
        </w:rPr>
        <w:t>3</w:t>
      </w:r>
      <w:r>
        <w:t xml:space="preserve"> khi đun nóng.</w:t>
      </w:r>
      <w:r>
        <w:br/>
      </w:r>
      <w:r>
        <w:t>d)</w:t>
      </w:r>
      <w:r>
        <w:t xml:space="preserve"> </w:t>
      </w:r>
      <w:r>
        <w:t>Vanilin có công thức phân tử trùng với công thức đơn giản nhất.</w:t>
      </w:r>
      <w:r>
        <w:br/>
      </w:r>
      <w:r>
        <w:rPr>
          <w:b/>
        </w:rPr>
        <w:t xml:space="preserve">Câu 13: </w:t>
      </w:r>
      <w:r>
        <w:t>Ethyl acetate</w:t>
      </w:r>
      <w:r>
        <w:t xml:space="preserve"> </w:t>
      </w:r>
      <w:r>
        <w:t>đư</w:t>
      </w:r>
      <w:r>
        <w:t>ợ</w:t>
      </w:r>
      <w:r>
        <w:t>c</w:t>
      </w:r>
      <w:r>
        <w:t xml:space="preserve"> </w:t>
      </w:r>
      <w:r>
        <w:t xml:space="preserve">điều </w:t>
      </w:r>
      <w:r>
        <w:t>c</w:t>
      </w:r>
      <w:r>
        <w:t>hế</w:t>
      </w:r>
      <w:r>
        <w:t xml:space="preserve"> </w:t>
      </w:r>
      <w:r>
        <w:t>b</w:t>
      </w:r>
      <w:r>
        <w:t>ằ</w:t>
      </w:r>
      <w:r>
        <w:t>n</w:t>
      </w:r>
      <w:r>
        <w:t>g</w:t>
      </w:r>
      <w:r>
        <w:t xml:space="preserve"> </w:t>
      </w:r>
      <w:r>
        <w:t>ph</w:t>
      </w:r>
      <w:r>
        <w:t>ả</w:t>
      </w:r>
      <w:r>
        <w:t>n ứ</w:t>
      </w:r>
      <w:r>
        <w:t>n</w:t>
      </w:r>
      <w:r>
        <w:t xml:space="preserve">g </w:t>
      </w:r>
      <w:r>
        <w:t>e</w:t>
      </w:r>
      <w:r>
        <w:t>ster</w:t>
      </w:r>
      <w:r>
        <w:t xml:space="preserve"> </w:t>
      </w:r>
      <w:r>
        <w:t>hoá</w:t>
      </w:r>
      <w:r>
        <w:t xml:space="preserve"> </w:t>
      </w:r>
      <w:r>
        <w:t>g</w:t>
      </w:r>
      <w:r>
        <w:t>i</w:t>
      </w:r>
      <w:r>
        <w:t>ữ</w:t>
      </w:r>
      <w:r>
        <w:t>a</w:t>
      </w:r>
      <w:r>
        <w:t xml:space="preserve"> acetic ac</w:t>
      </w:r>
      <w:r>
        <w:t>id và</w:t>
      </w:r>
      <w:r>
        <w:t xml:space="preserve"> ehtyl </w:t>
      </w:r>
      <w:r>
        <w:t>a</w:t>
      </w:r>
      <w:r>
        <w:t xml:space="preserve">lcohol với </w:t>
      </w:r>
      <w:r>
        <w:t>x</w:t>
      </w:r>
      <w:r>
        <w:t>úc</w:t>
      </w:r>
      <w:r>
        <w:t xml:space="preserve"> </w:t>
      </w:r>
      <w:r>
        <w:t xml:space="preserve">tác </w:t>
      </w:r>
      <w:r>
        <w:t xml:space="preserve">là </w:t>
      </w:r>
      <w:r>
        <w:t>ac</w:t>
      </w:r>
      <w:r>
        <w:t>id (thườ</w:t>
      </w:r>
      <w:r>
        <w:t>n</w:t>
      </w:r>
      <w:r>
        <w:t>g</w:t>
      </w:r>
      <w:r>
        <w:t xml:space="preserve"> </w:t>
      </w:r>
      <w:r>
        <w:t>dù</w:t>
      </w:r>
      <w:r>
        <w:t>n</w:t>
      </w:r>
      <w:r>
        <w:t>g</w:t>
      </w:r>
      <w:r>
        <w:t xml:space="preserve"> </w:t>
      </w:r>
      <w:r>
        <w:t>H</w:t>
      </w:r>
      <w:r>
        <w:rPr>
          <w:vertAlign w:val="subscript"/>
        </w:rPr>
        <w:t>2</w:t>
      </w:r>
      <w:r>
        <w:t>S</w:t>
      </w:r>
      <w:r>
        <w:t>O</w:t>
      </w:r>
      <w:r>
        <w:rPr>
          <w:vertAlign w:val="subscript"/>
        </w:rPr>
        <w:t>4</w:t>
      </w:r>
      <w:r>
        <w:t xml:space="preserve"> </w:t>
      </w:r>
      <w:r>
        <w:t>đ</w:t>
      </w:r>
      <w:r>
        <w:t>ặc</w:t>
      </w:r>
      <w:r>
        <w:t>).</w:t>
      </w:r>
      <w:r>
        <w:br/>
      </w:r>
      <w:r>
        <w:t>a</w:t>
      </w:r>
      <w:r>
        <w:t>)</w:t>
      </w:r>
      <w:r>
        <w:t xml:space="preserve"> </w:t>
      </w:r>
      <w:r>
        <w:t>H</w:t>
      </w:r>
      <w:r>
        <w:rPr>
          <w:vertAlign w:val="subscript"/>
        </w:rPr>
        <w:t>2</w:t>
      </w:r>
      <w:r>
        <w:t>S</w:t>
      </w:r>
      <w:r>
        <w:t>O</w:t>
      </w:r>
      <w:r>
        <w:rPr>
          <w:vertAlign w:val="subscript"/>
        </w:rPr>
        <w:t>4</w:t>
      </w:r>
      <w:r>
        <w:t xml:space="preserve"> </w:t>
      </w:r>
      <w:r>
        <w:t>đ</w:t>
      </w:r>
      <w:r>
        <w:t>ặ</w:t>
      </w:r>
      <w:r>
        <w:t>c là</w:t>
      </w:r>
      <w:r>
        <w:t xml:space="preserve"> </w:t>
      </w:r>
      <w:r>
        <w:t>c</w:t>
      </w:r>
      <w:r>
        <w:t>h</w:t>
      </w:r>
      <w:r>
        <w:t>ấ</w:t>
      </w:r>
      <w:r>
        <w:t xml:space="preserve">t </w:t>
      </w:r>
      <w:r>
        <w:t>x</w:t>
      </w:r>
      <w:r>
        <w:t xml:space="preserve">úc tác </w:t>
      </w:r>
      <w:r>
        <w:t>g</w:t>
      </w:r>
      <w:r>
        <w:t>iúp</w:t>
      </w:r>
      <w:r>
        <w:t xml:space="preserve"> </w:t>
      </w:r>
      <w:r>
        <w:t xml:space="preserve">phản </w:t>
      </w:r>
      <w:r>
        <w:t>ứ</w:t>
      </w:r>
      <w:r>
        <w:t>n</w:t>
      </w:r>
      <w:r>
        <w:t>g</w:t>
      </w:r>
      <w:r>
        <w:t xml:space="preserve"> </w:t>
      </w:r>
      <w:r>
        <w:t xml:space="preserve">diễn </w:t>
      </w:r>
      <w:r>
        <w:t>r</w:t>
      </w:r>
      <w:r>
        <w:t>a thuận</w:t>
      </w:r>
      <w:r>
        <w:t xml:space="preserve"> </w:t>
      </w:r>
      <w:r>
        <w:t>lợi</w:t>
      </w:r>
      <w:r>
        <w:t xml:space="preserve"> </w:t>
      </w:r>
      <w:r>
        <w:t>h</w:t>
      </w:r>
      <w:r>
        <w:t>ơ</w:t>
      </w:r>
      <w:r>
        <w:t>n.</w:t>
      </w:r>
      <w:r>
        <w:br/>
      </w:r>
      <w:r>
        <w:t>b</w:t>
      </w:r>
      <w:r>
        <w:t>)</w:t>
      </w:r>
      <w:r>
        <w:t xml:space="preserve"> </w:t>
      </w:r>
      <w:r>
        <w:t>P</w:t>
      </w:r>
      <w:r>
        <w:t>h</w:t>
      </w:r>
      <w:r>
        <w:t>ả</w:t>
      </w:r>
      <w:r>
        <w:t>n ứng khi</w:t>
      </w:r>
      <w:r>
        <w:t xml:space="preserve"> </w:t>
      </w:r>
      <w:r>
        <w:t>đun</w:t>
      </w:r>
      <w:r>
        <w:t xml:space="preserve"> </w:t>
      </w:r>
      <w:r>
        <w:t>nóng</w:t>
      </w:r>
      <w:r>
        <w:t xml:space="preserve"> </w:t>
      </w:r>
      <w:r>
        <w:t>ở nhiệt</w:t>
      </w:r>
      <w:r>
        <w:t xml:space="preserve"> </w:t>
      </w:r>
      <w:r>
        <w:t xml:space="preserve">độ </w:t>
      </w:r>
      <w:r>
        <w:t>c</w:t>
      </w:r>
      <w:r>
        <w:t>a</w:t>
      </w:r>
      <w:r>
        <w:t>o hiệu suất sẽ cao hơn</w:t>
      </w:r>
      <w:r>
        <w:br/>
      </w:r>
      <w:r>
        <w:t>c</w:t>
      </w:r>
      <w:r>
        <w:t>)</w:t>
      </w:r>
      <w:r>
        <w:t xml:space="preserve"> </w:t>
      </w:r>
      <w:r>
        <w:t>H</w:t>
      </w:r>
      <w:r>
        <w:rPr>
          <w:vertAlign w:val="subscript"/>
        </w:rPr>
        <w:t>2</w:t>
      </w:r>
      <w:r>
        <w:t>S</w:t>
      </w:r>
      <w:r>
        <w:t>O</w:t>
      </w:r>
      <w:r>
        <w:rPr>
          <w:vertAlign w:val="subscript"/>
        </w:rPr>
        <w:t>4</w:t>
      </w:r>
      <w:r>
        <w:t xml:space="preserve"> đặc có vai trò hút nước nên cân bằng chuyển dịch theo chiều thuận, hiệu suất phản ứng ester hóa tăng.</w:t>
      </w:r>
      <w:r>
        <w:br/>
      </w:r>
      <w:r>
        <w:t>d</w:t>
      </w:r>
      <w:r>
        <w:t>)</w:t>
      </w:r>
      <w:r>
        <w:t xml:space="preserve"> </w:t>
      </w:r>
      <w:r>
        <w:t>P</w:t>
      </w:r>
      <w:r>
        <w:t>h</w:t>
      </w:r>
      <w:r>
        <w:t>ả</w:t>
      </w:r>
      <w:r>
        <w:t>n ứng</w:t>
      </w:r>
      <w:r>
        <w:t xml:space="preserve"> </w:t>
      </w:r>
      <w:r>
        <w:t>điều chế ethyl acetate</w:t>
      </w:r>
      <w:r>
        <w:t xml:space="preserve"> </w:t>
      </w:r>
      <w:r>
        <w:t>l</w:t>
      </w:r>
      <w:r>
        <w:t>à</w:t>
      </w:r>
      <w:r>
        <w:t xml:space="preserve"> </w:t>
      </w:r>
      <w:r>
        <w:t>ph</w:t>
      </w:r>
      <w:r>
        <w:t>ả</w:t>
      </w:r>
      <w:r>
        <w:t>n ứ</w:t>
      </w:r>
      <w:r>
        <w:t>n</w:t>
      </w:r>
      <w:r>
        <w:t>g</w:t>
      </w:r>
      <w:r>
        <w:t xml:space="preserve"> </w:t>
      </w:r>
      <w:r>
        <w:t>một</w:t>
      </w:r>
      <w:r>
        <w:t xml:space="preserve"> </w:t>
      </w:r>
      <w:r>
        <w:t>c</w:t>
      </w:r>
      <w:r>
        <w:t>hiều.</w:t>
      </w:r>
      <w:r>
        <w:br/>
      </w:r>
      <w:r>
        <w:rPr>
          <w:b/>
        </w:rPr>
        <w:t xml:space="preserve">Câu 14: </w:t>
      </w:r>
      <w:r>
        <w:t>Ester</w:t>
      </w:r>
      <w:r>
        <w:t xml:space="preserve"> </w:t>
      </w:r>
      <w:r>
        <w:t>bị</w:t>
      </w:r>
      <w:r>
        <w:t xml:space="preserve"> </w:t>
      </w:r>
      <w:r>
        <w:t>th</w:t>
      </w:r>
      <w:r>
        <w:t>u</w:t>
      </w:r>
      <w:r>
        <w:t>ỷ</w:t>
      </w:r>
      <w:r>
        <w:t xml:space="preserve"> </w:t>
      </w:r>
      <w:r>
        <w:t>p</w:t>
      </w:r>
      <w:r>
        <w:t>h</w:t>
      </w:r>
      <w:r>
        <w:t>â</w:t>
      </w:r>
      <w:r>
        <w:t>n</w:t>
      </w:r>
      <w:r>
        <w:t xml:space="preserve"> </w:t>
      </w:r>
      <w:r>
        <w:t>tro</w:t>
      </w:r>
      <w:r>
        <w:t>n</w:t>
      </w:r>
      <w:r>
        <w:t>g</w:t>
      </w:r>
      <w:r>
        <w:t xml:space="preserve"> </w:t>
      </w:r>
      <w:r>
        <w:t>môi</w:t>
      </w:r>
      <w:r>
        <w:t xml:space="preserve"> </w:t>
      </w:r>
      <w:r>
        <w:t>trườ</w:t>
      </w:r>
      <w:r>
        <w:t>n</w:t>
      </w:r>
      <w:r>
        <w:t>g</w:t>
      </w:r>
      <w:r>
        <w:t xml:space="preserve"> </w:t>
      </w:r>
      <w:r>
        <w:t>a</w:t>
      </w:r>
      <w:r>
        <w:t>c</w:t>
      </w:r>
      <w:r>
        <w:t>id</w:t>
      </w:r>
      <w:r>
        <w:t xml:space="preserve"> </w:t>
      </w:r>
      <w:r>
        <w:t>ho</w:t>
      </w:r>
      <w:r>
        <w:t>ặ</w:t>
      </w:r>
      <w:r>
        <w:t>c</w:t>
      </w:r>
      <w:r>
        <w:t xml:space="preserve"> </w:t>
      </w:r>
      <w:r>
        <w:t>môi</w:t>
      </w:r>
      <w:r>
        <w:t xml:space="preserve"> </w:t>
      </w:r>
      <w:r>
        <w:t>t</w:t>
      </w:r>
      <w:r>
        <w:t>r</w:t>
      </w:r>
      <w:r>
        <w:t>ường</w:t>
      </w:r>
      <w:r>
        <w:t xml:space="preserve"> </w:t>
      </w:r>
      <w:r>
        <w:t>b</w:t>
      </w:r>
      <w:r>
        <w:t>a</w:t>
      </w:r>
      <w:r>
        <w:t>s</w:t>
      </w:r>
      <w:r>
        <w:t>e</w:t>
      </w:r>
      <w:r>
        <w:t>.</w:t>
      </w:r>
      <w:r>
        <w:t xml:space="preserve"> </w:t>
      </w:r>
      <w:r>
        <w:t>S</w:t>
      </w:r>
      <w:r>
        <w:t>ả</w:t>
      </w:r>
      <w:r>
        <w:t>n</w:t>
      </w:r>
      <w:r>
        <w:t xml:space="preserve"> </w:t>
      </w:r>
      <w:r>
        <w:t>ph</w:t>
      </w:r>
      <w:r>
        <w:t>ẩ</w:t>
      </w:r>
      <w:r>
        <w:t>m</w:t>
      </w:r>
      <w:r>
        <w:t xml:space="preserve"> </w:t>
      </w:r>
      <w:r>
        <w:t>thu</w:t>
      </w:r>
      <w:r>
        <w:t xml:space="preserve"> </w:t>
      </w:r>
      <w:r>
        <w:t>được</w:t>
      </w:r>
      <w:r>
        <w:t xml:space="preserve"> </w:t>
      </w:r>
      <w:r>
        <w:t>kh</w:t>
      </w:r>
      <w:r>
        <w:t>á</w:t>
      </w:r>
      <w:r>
        <w:t>c</w:t>
      </w:r>
      <w:r>
        <w:t xml:space="preserve"> </w:t>
      </w:r>
      <w:r>
        <w:t>nh</w:t>
      </w:r>
      <w:r>
        <w:t>a</w:t>
      </w:r>
      <w:r>
        <w:t>u t</w:t>
      </w:r>
      <w:r>
        <w:t>ù</w:t>
      </w:r>
      <w:r>
        <w:t>y</w:t>
      </w:r>
      <w:r>
        <w:t xml:space="preserve"> </w:t>
      </w:r>
      <w:r>
        <w:t>thuộc v</w:t>
      </w:r>
      <w:r>
        <w:t>à</w:t>
      </w:r>
      <w:r>
        <w:t>o đ</w:t>
      </w:r>
      <w:r>
        <w:t>i</w:t>
      </w:r>
      <w:r>
        <w:t>ề</w:t>
      </w:r>
      <w:r>
        <w:t xml:space="preserve">u kiện </w:t>
      </w:r>
      <w:r>
        <w:t>p</w:t>
      </w:r>
      <w:r>
        <w:t>h</w:t>
      </w:r>
      <w:r>
        <w:t>ả</w:t>
      </w:r>
      <w:r>
        <w:t>n ứ</w:t>
      </w:r>
      <w:r>
        <w:t>n</w:t>
      </w:r>
      <w:r>
        <w:t>g</w:t>
      </w:r>
      <w:r>
        <w:t>.</w:t>
      </w:r>
      <w:r>
        <w:br/>
      </w:r>
      <w:r>
        <w:t>a)</w:t>
      </w:r>
      <w:r>
        <w:t xml:space="preserve"> </w:t>
      </w:r>
      <w:r>
        <w:t>Phản ứng thủy phân ester trong môi trường acid là phản ứng thuận nghịch.</w:t>
      </w:r>
      <w:r>
        <w:br/>
      </w:r>
      <w:r>
        <w:t>b) Phản ứng thủy phân ester trong môi trường base là phản ứng một chiều.</w:t>
      </w:r>
      <w:r>
        <w:br/>
      </w:r>
      <w:r>
        <w:t>c) P</w:t>
      </w:r>
      <w:r>
        <w:t>h</w:t>
      </w:r>
      <w:r>
        <w:t>ả</w:t>
      </w:r>
      <w:r>
        <w:t>n ứ</w:t>
      </w:r>
      <w:r>
        <w:t>n</w:t>
      </w:r>
      <w:r>
        <w:t>g</w:t>
      </w:r>
      <w:r>
        <w:t xml:space="preserve"> </w:t>
      </w:r>
      <w:r>
        <w:t>th</w:t>
      </w:r>
      <w:r>
        <w:t>ủ</w:t>
      </w:r>
      <w:r>
        <w:t>y</w:t>
      </w:r>
      <w:r>
        <w:t xml:space="preserve"> </w:t>
      </w:r>
      <w:r>
        <w:t>p</w:t>
      </w:r>
      <w:r>
        <w:t>h</w:t>
      </w:r>
      <w:r>
        <w:t>â</w:t>
      </w:r>
      <w:r>
        <w:t xml:space="preserve">n </w:t>
      </w:r>
      <w:r>
        <w:t>e</w:t>
      </w:r>
      <w:r>
        <w:t>s</w:t>
      </w:r>
      <w:r>
        <w:t>ter</w:t>
      </w:r>
      <w:r>
        <w:t xml:space="preserve"> </w:t>
      </w:r>
      <w:r>
        <w:t>tro</w:t>
      </w:r>
      <w:r>
        <w:t>n</w:t>
      </w:r>
      <w:r>
        <w:t>g</w:t>
      </w:r>
      <w:r>
        <w:t xml:space="preserve"> </w:t>
      </w:r>
      <w:r>
        <w:t>môi</w:t>
      </w:r>
      <w:r>
        <w:t xml:space="preserve"> </w:t>
      </w:r>
      <w:r>
        <w:t>trường</w:t>
      </w:r>
      <w:r>
        <w:t xml:space="preserve"> ac</w:t>
      </w:r>
      <w:r>
        <w:t>id</w:t>
      </w:r>
      <w:r>
        <w:t xml:space="preserve"> </w:t>
      </w:r>
      <w:r>
        <w:t xml:space="preserve">luôn </w:t>
      </w:r>
      <w:r>
        <w:t>t</w:t>
      </w:r>
      <w:r>
        <w:t>ạ</w:t>
      </w:r>
      <w:r>
        <w:t>o ra</w:t>
      </w:r>
      <w:r>
        <w:t xml:space="preserve"> </w:t>
      </w:r>
      <w:r>
        <w:t>c</w:t>
      </w:r>
      <w:r>
        <w:t>a</w:t>
      </w:r>
      <w:r>
        <w:t>rbo</w:t>
      </w:r>
      <w:r>
        <w:t>x</w:t>
      </w:r>
      <w:r>
        <w:t>y</w:t>
      </w:r>
      <w:r>
        <w:t>l</w:t>
      </w:r>
      <w:r>
        <w:t>i</w:t>
      </w:r>
      <w:r>
        <w:t>c</w:t>
      </w:r>
      <w:r>
        <w:t xml:space="preserve"> </w:t>
      </w:r>
      <w:r>
        <w:t>ac</w:t>
      </w:r>
      <w:r>
        <w:t xml:space="preserve">id và </w:t>
      </w:r>
      <w:r>
        <w:t>a</w:t>
      </w:r>
      <w:r>
        <w:t>lcohol tương ứ</w:t>
      </w:r>
      <w:r>
        <w:t>n</w:t>
      </w:r>
      <w:r>
        <w:t>g</w:t>
      </w:r>
      <w:r>
        <w:t>.</w:t>
      </w:r>
      <w:r>
        <w:br/>
      </w:r>
      <w:r>
        <w:t>d)</w:t>
      </w:r>
      <w:r>
        <w:t xml:space="preserve"> </w:t>
      </w:r>
      <w:r>
        <w:t>P</w:t>
      </w:r>
      <w:r>
        <w:t>h</w:t>
      </w:r>
      <w:r>
        <w:t>ả</w:t>
      </w:r>
      <w:r>
        <w:t>n ứng</w:t>
      </w:r>
      <w:r>
        <w:t xml:space="preserve"> </w:t>
      </w:r>
      <w:r>
        <w:t>th</w:t>
      </w:r>
      <w:r>
        <w:t>ủ</w:t>
      </w:r>
      <w:r>
        <w:t>y</w:t>
      </w:r>
      <w:r>
        <w:t xml:space="preserve"> </w:t>
      </w:r>
      <w:r>
        <w:t>ph</w:t>
      </w:r>
      <w:r>
        <w:t>â</w:t>
      </w:r>
      <w:r>
        <w:t xml:space="preserve">n </w:t>
      </w:r>
      <w:r>
        <w:t>e</w:t>
      </w:r>
      <w:r>
        <w:t>s</w:t>
      </w:r>
      <w:r>
        <w:t>ter</w:t>
      </w:r>
      <w:r>
        <w:t xml:space="preserve"> </w:t>
      </w:r>
      <w:r>
        <w:t>tro</w:t>
      </w:r>
      <w:r>
        <w:t>n</w:t>
      </w:r>
      <w:r>
        <w:t>g</w:t>
      </w:r>
      <w:r>
        <w:t xml:space="preserve"> </w:t>
      </w:r>
      <w:r>
        <w:t>môi</w:t>
      </w:r>
      <w:r>
        <w:t xml:space="preserve"> </w:t>
      </w:r>
      <w:r>
        <w:t>trường</w:t>
      </w:r>
      <w:r>
        <w:t xml:space="preserve"> </w:t>
      </w:r>
      <w:r>
        <w:t>b</w:t>
      </w:r>
      <w:r>
        <w:t>a</w:t>
      </w:r>
      <w:r>
        <w:t>se</w:t>
      </w:r>
      <w:r>
        <w:t xml:space="preserve"> </w:t>
      </w:r>
      <w:r>
        <w:t xml:space="preserve">luôn </w:t>
      </w:r>
      <w:r>
        <w:t>t</w:t>
      </w:r>
      <w:r>
        <w:t>ạ</w:t>
      </w:r>
      <w:r>
        <w:t>o ra</w:t>
      </w:r>
      <w:r>
        <w:t xml:space="preserve"> </w:t>
      </w:r>
      <w:r>
        <w:t>muối</w:t>
      </w:r>
      <w:r>
        <w:t xml:space="preserve"> </w:t>
      </w:r>
      <w:r>
        <w:t>ca</w:t>
      </w:r>
      <w:r>
        <w:t>rbo</w:t>
      </w:r>
      <w:r>
        <w:t>x</w:t>
      </w:r>
      <w:r>
        <w:t>y</w:t>
      </w:r>
      <w:r>
        <w:t>l</w:t>
      </w:r>
      <w:r>
        <w:t xml:space="preserve">ic </w:t>
      </w:r>
      <w:r>
        <w:t>a</w:t>
      </w:r>
      <w:r>
        <w:t>c</w:t>
      </w:r>
      <w:r>
        <w:t xml:space="preserve">id và </w:t>
      </w:r>
      <w:r>
        <w:t>a</w:t>
      </w:r>
      <w:r>
        <w:t>l</w:t>
      </w:r>
      <w:r>
        <w:t>c</w:t>
      </w:r>
      <w:r>
        <w:t>o</w:t>
      </w:r>
      <w:r>
        <w:t>h</w:t>
      </w:r>
      <w:r>
        <w:t xml:space="preserve">ol </w:t>
      </w:r>
      <w:r>
        <w:t>t</w:t>
      </w:r>
      <w:r>
        <w:t>ương ứng</w:t>
      </w:r>
      <w:r>
        <w:br/>
      </w:r>
      <w:r>
        <w:rPr>
          <w:b/>
        </w:rPr>
        <w:t xml:space="preserve">Câu 15: </w:t>
      </w:r>
      <w:r>
        <w:t>Cho các phát biểu sau:</w:t>
      </w:r>
      <w:r>
        <w:br/>
      </w:r>
      <w:r>
        <w:t>a)</w:t>
      </w:r>
      <w:r>
        <w:t xml:space="preserve"> </w:t>
      </w:r>
      <w:r>
        <w:t>Methyl metacrylate là ester no, mạch hở.</w:t>
      </w:r>
      <w:r>
        <w:br/>
      </w:r>
      <w:r>
        <w:t>b)</w:t>
      </w:r>
      <w:r>
        <w:t xml:space="preserve"> </w:t>
      </w:r>
      <w:r>
        <w:t>Ethylmethyl oxalat là ester đơn chức.</w:t>
      </w:r>
      <w:r>
        <w:br/>
      </w:r>
      <w:r>
        <w:t>c)</w:t>
      </w:r>
      <w:r>
        <w:t xml:space="preserve"> </w:t>
      </w:r>
      <w:r>
        <w:t>Vinyl acetate có công thức phân tử là C</w:t>
      </w:r>
      <w:r>
        <w:rPr>
          <w:vertAlign w:val="subscript"/>
        </w:rPr>
        <w:t>4</w:t>
      </w:r>
      <w:r>
        <w:t>H</w:t>
      </w:r>
      <w:r>
        <w:rPr>
          <w:vertAlign w:val="subscript"/>
        </w:rPr>
        <w:t>8</w:t>
      </w:r>
      <w:r>
        <w:t>O</w:t>
      </w:r>
      <w:r>
        <w:rPr>
          <w:vertAlign w:val="subscript"/>
        </w:rPr>
        <w:t>2</w:t>
      </w:r>
      <w:r>
        <w:t>.</w:t>
      </w:r>
      <w:r>
        <w:br/>
      </w:r>
      <w:r>
        <w:t>d)</w:t>
      </w:r>
      <w:r>
        <w:t xml:space="preserve"> </w:t>
      </w:r>
      <w:r>
        <w:t>Ethyl formate có khả năng tác dụng với thuốc thử Tollens.</w:t>
      </w:r>
      <w:r>
        <w:br/>
      </w:r>
      <w:r>
        <w:rPr>
          <w:b/>
        </w:rPr>
        <w:t xml:space="preserve">Câu 16: </w:t>
      </w:r>
      <w:r>
        <w:t>Phát biểu nào sau đây đúng?</w:t>
      </w:r>
      <w:r>
        <w:br/>
      </w:r>
      <w:r>
        <w:t>a)</w:t>
      </w:r>
      <w:r>
        <w:t xml:space="preserve"> </w:t>
      </w:r>
      <w:r>
        <w:t>Thủy phân hết 1 mol vinyl acetate rồi đem sản phẩm thực hiện phản ứng với thuốc thử Tollens thu được 2 mol kim loại bạc.</w:t>
      </w:r>
      <w:r>
        <w:br/>
      </w:r>
      <w:r>
        <w:t>b)</w:t>
      </w:r>
      <w:r>
        <w:t xml:space="preserve"> </w:t>
      </w:r>
      <w:r>
        <w:t>Ứng với công thức C</w:t>
      </w:r>
      <w:r>
        <w:rPr>
          <w:vertAlign w:val="subscript"/>
        </w:rPr>
        <w:t>5</w:t>
      </w:r>
      <w:r>
        <w:t>H</w:t>
      </w:r>
      <w:r>
        <w:rPr>
          <w:vertAlign w:val="subscript"/>
        </w:rPr>
        <w:t>10</w:t>
      </w:r>
      <w:r>
        <w:t>O</w:t>
      </w:r>
      <w:r>
        <w:rPr>
          <w:vertAlign w:val="subscript"/>
        </w:rPr>
        <w:t>2</w:t>
      </w:r>
      <w:r>
        <w:t xml:space="preserve"> có 5 đồng phân ester có khả năng tác dụng với thuốc thử Tollens.</w:t>
      </w:r>
      <w:r>
        <w:br/>
      </w:r>
      <w:r>
        <w:t>c)</w:t>
      </w:r>
      <w:r>
        <w:t xml:space="preserve"> </w:t>
      </w:r>
      <w:r>
        <w:t>Hợp chất thơm CH</w:t>
      </w:r>
      <w:r>
        <w:rPr>
          <w:vertAlign w:val="subscript"/>
        </w:rPr>
        <w:t>3</w:t>
      </w:r>
      <w:r>
        <w:t>COOC</w:t>
      </w:r>
      <w:r>
        <w:rPr>
          <w:vertAlign w:val="subscript"/>
        </w:rPr>
        <w:t>6</w:t>
      </w:r>
      <w:r>
        <w:t>H</w:t>
      </w:r>
      <w:r>
        <w:rPr>
          <w:vertAlign w:val="subscript"/>
        </w:rPr>
        <w:t>4</w:t>
      </w:r>
      <w:r>
        <w:t>OH phản ứng KOH tỉ lệ 1: 3 về số mol.</w:t>
      </w:r>
      <w:r>
        <w:br/>
      </w:r>
      <w:r>
        <w:t>d)</w:t>
      </w:r>
      <w:r>
        <w:t xml:space="preserve"> </w:t>
      </w:r>
      <w:r>
        <w:t>Hợp chất C</w:t>
      </w:r>
      <w:r>
        <w:rPr>
          <w:vertAlign w:val="subscript"/>
        </w:rPr>
        <w:t>2</w:t>
      </w:r>
      <w:r>
        <w:t>H</w:t>
      </w:r>
      <w:r>
        <w:rPr>
          <w:vertAlign w:val="subscript"/>
        </w:rPr>
        <w:t>4</w:t>
      </w:r>
      <w:r>
        <w:t>O</w:t>
      </w:r>
      <w:r>
        <w:rPr>
          <w:vertAlign w:val="subscript"/>
        </w:rPr>
        <w:t>2</w:t>
      </w:r>
      <w:r>
        <w:t xml:space="preserve"> có 3 đồng phân mạch hở, trong đó có 1 đồng phân có khả năng tác dụng với thuốc thử Tollens.</w:t>
      </w:r>
      <w:r>
        <w:br/>
      </w:r>
      <w:r>
        <w:rPr>
          <w:b/>
        </w:rPr>
        <w:t xml:space="preserve">Câu 17: </w:t>
      </w:r>
      <w:r>
        <w:t>Nghiên cứu phản ứng ester hóa – điều chế ethyl acetate</w:t>
      </w:r>
      <w:r>
        <w:br/>
      </w:r>
      <w:r>
        <w:t>Điều chế ethyl acetate trong phòng thí nghiệm được tiến hành như sau:</w:t>
      </w:r>
      <w:r>
        <w:br/>
      </w:r>
      <w:r>
        <w:t>Bước 1: Cho khoảng 2 ml ethanol; 2 ml acetic acid tuyệt đối và đá bọt vào ống nghiệm, lắc đều hỗn hợp.</w:t>
      </w:r>
      <w:r>
        <w:br/>
      </w:r>
      <w:r>
        <w:t>Bước 2: Thêm khoảng 1 ml dung dịch H</w:t>
      </w:r>
      <w:r>
        <w:rPr>
          <w:vertAlign w:val="subscript"/>
        </w:rPr>
        <w:t>2</w:t>
      </w:r>
      <w:r>
        <w:t>SO</w:t>
      </w:r>
      <w:r>
        <w:rPr>
          <w:vertAlign w:val="subscript"/>
        </w:rPr>
        <w:t>4</w:t>
      </w:r>
      <w:r>
        <w:t xml:space="preserve"> đặc, lắc nhẹ để các chất trộn đều với nhau.</w:t>
      </w:r>
      <w:r>
        <w:br/>
      </w:r>
      <w:r>
        <w:t>Bước 3: Kẹp ống nghiệm vào kẹp gỗ rồi đặt ống nghiệm vào cốc nước nóng (khoảng 60</w:t>
      </w:r>
      <w:r>
        <w:rPr>
          <w:vertAlign w:val="superscript"/>
        </w:rPr>
        <w:t>0</w:t>
      </w:r>
      <w:r>
        <w:t>C – 70</w:t>
      </w:r>
      <w:r>
        <w:rPr>
          <w:vertAlign w:val="superscript"/>
        </w:rPr>
        <w:t>0</w:t>
      </w:r>
      <w:r>
        <w:t>C) trong khoảng 5 phút, thỉnh thoảng lắc đều hỗn hợp. Sau đó lấy ống nghiệm ra khỏi cốc nước nóng, để nguội hỗn hợp rồi rót sang ống nghiệm khác chứa 5 ml dung dịch muối ăn bão hòa.</w:t>
      </w:r>
      <w:r>
        <w:br/>
      </w:r>
      <w:r>
        <w:drawing>
          <wp:inline xmlns:a="http://schemas.openxmlformats.org/drawingml/2006/main" xmlns:pic="http://schemas.openxmlformats.org/drawingml/2006/picture">
            <wp:extent cx="4972050" cy="2352675"/>
            <wp:docPr id="11" name="Picture 11"/>
            <wp:cNvGraphicFramePr>
              <a:graphicFrameLocks noChangeAspect="1"/>
            </wp:cNvGraphicFramePr>
            <a:graphic>
              <a:graphicData uri="http://schemas.openxmlformats.org/drawingml/2006/picture">
                <pic:pic>
                  <pic:nvPicPr>
                    <pic:cNvPr id="0" name="temp_inline_18e4f65d2c7149cd9b3748c561771ac8.jpg"/>
                    <pic:cNvPicPr/>
                  </pic:nvPicPr>
                  <pic:blipFill>
                    <a:blip r:embed="rId19"/>
                    <a:stretch>
                      <a:fillRect/>
                    </a:stretch>
                  </pic:blipFill>
                  <pic:spPr>
                    <a:xfrm>
                      <a:off x="0" y="0"/>
                      <a:ext cx="4972050" cy="2352675"/>
                    </a:xfrm>
                    <a:prstGeom prst="rect"/>
                  </pic:spPr>
                </pic:pic>
              </a:graphicData>
            </a:graphic>
          </wp:inline>
        </w:drawing>
      </w:r>
      <w:r>
        <w:br/>
      </w:r>
      <w:r>
        <w:t>a)</w:t>
      </w:r>
      <w:r>
        <w:t xml:space="preserve"> </w:t>
      </w:r>
      <w:r>
        <w:t>Sau bước 2, dung dịch trong ống nghiệm tách thành 2 lớp.</w:t>
      </w:r>
      <w:r>
        <w:br/>
      </w:r>
      <w:r>
        <w:t>b) Đá bọt thành phần chính là CaCO</w:t>
      </w:r>
      <w:r>
        <w:rPr>
          <w:vertAlign w:val="subscript"/>
        </w:rPr>
        <w:t>3</w:t>
      </w:r>
      <w:r>
        <w:t>, giúp điều hòa quá trình sôi đều hơn.</w:t>
      </w:r>
      <w:r>
        <w:br/>
      </w:r>
      <w:r>
        <w:t>c) Dung dịch NaCl bão hòa được thêm vào ống nghiệm giúp sản phẩm tách thành 2 lớp.</w:t>
      </w:r>
      <w:r>
        <w:br/>
      </w:r>
      <w:r>
        <w:t>d) Có thể thay dung dịch NaCl bão hòa bằng dung dịch HCl bão hòa.</w:t>
      </w:r>
      <w:r>
        <w:br/>
      </w:r>
      <w:r>
        <w:rPr>
          <w:b/>
        </w:rPr>
        <w:t xml:space="preserve">Câu 18: </w:t>
      </w:r>
      <w:r>
        <w:t>Tiến hành thí nghiệm điều chế isoamyl acetate theo các bước sau đây:</w:t>
      </w:r>
      <w:r>
        <w:br/>
      </w:r>
      <w:r>
        <w:t>Bước 1: Cho 1 ml CH</w:t>
      </w:r>
      <w:r>
        <w:rPr>
          <w:vertAlign w:val="subscript"/>
        </w:rPr>
        <w:t>3</w:t>
      </w:r>
      <w:r>
        <w:t>CH(CH</w:t>
      </w:r>
      <w:r>
        <w:rPr>
          <w:vertAlign w:val="subscript"/>
        </w:rPr>
        <w:t>3</w:t>
      </w:r>
      <w:r>
        <w:t>)CH</w:t>
      </w:r>
      <w:r>
        <w:rPr>
          <w:vertAlign w:val="subscript"/>
        </w:rPr>
        <w:t>2</w:t>
      </w:r>
      <w:r>
        <w:t>CH</w:t>
      </w:r>
      <w:r>
        <w:rPr>
          <w:vertAlign w:val="subscript"/>
        </w:rPr>
        <w:t>2</w:t>
      </w:r>
      <w:r>
        <w:t>OH, 1 ml CH</w:t>
      </w:r>
      <w:r>
        <w:rPr>
          <w:vertAlign w:val="subscript"/>
        </w:rPr>
        <w:t>3</w:t>
      </w:r>
      <w:r>
        <w:t>COOH và vài giọt dung dịch H2SO4 đặc vào ống nghiệm.</w:t>
      </w:r>
      <w:r>
        <w:br/>
      </w:r>
      <w:r>
        <w:t>Bước 2: Lắc đều ống nghiệm, đun cách thủy (trong nồi nước nóng) khoảng 5 – 6 phút ở 65 – 70°</w:t>
      </w:r>
      <w:r>
        <w:t xml:space="preserve"> </w:t>
      </w:r>
      <w:r>
        <w:t>.</w:t>
      </w:r>
      <w:r>
        <w:br/>
      </w:r>
      <w:r>
        <w:t>Bước 3: Làm lạnh, sau đó rót 2 ml dung dịch NaCl bão hòa vào ống nghiệm.</w:t>
      </w:r>
      <w:r>
        <w:br/>
      </w:r>
      <w:r>
        <w:t>Phát biểu nào sau đây đúng?</w:t>
      </w:r>
      <w:r>
        <w:br/>
      </w:r>
      <w:r>
        <w:rPr>
          <w:b/>
        </w:rPr>
        <w:t xml:space="preserve">a) </w:t>
      </w:r>
      <w:r>
        <w:t>Sau bước 3, chất lỏng trong ống nghiệm trở thành đồng nhất.</w:t>
      </w:r>
      <w:r>
        <w:br/>
      </w:r>
      <w:r>
        <w:rPr>
          <w:b/>
        </w:rPr>
        <w:t>b)</w:t>
      </w:r>
      <w:r>
        <w:t xml:space="preserve"> Mục đích chính của việc thêm dung dịch NaCl bão hòa là để tránh phân hủy sản phẩm.</w:t>
      </w:r>
      <w:r>
        <w:br/>
      </w:r>
      <w:r>
        <w:rPr>
          <w:b/>
        </w:rPr>
        <w:t>c)</w:t>
      </w:r>
      <w:r>
        <w:t xml:space="preserve"> H</w:t>
      </w:r>
      <w:r>
        <w:rPr>
          <w:vertAlign w:val="subscript"/>
        </w:rPr>
        <w:t>2</w:t>
      </w:r>
      <w:r>
        <w:t>SO</w:t>
      </w:r>
      <w:r>
        <w:rPr>
          <w:vertAlign w:val="subscript"/>
        </w:rPr>
        <w:t>4</w:t>
      </w:r>
      <w:r>
        <w:t xml:space="preserve"> đặc chỉ có vai trò làm chất xúc tác cho phản ứng.</w:t>
      </w:r>
      <w:r>
        <w:br/>
      </w:r>
      <w:r>
        <w:rPr>
          <w:b/>
        </w:rPr>
        <w:t>d)</w:t>
      </w:r>
      <w:r>
        <w:t xml:space="preserve"> Sau bước 2, trong ống nghiệm vẫn còn CH</w:t>
      </w:r>
      <w:r>
        <w:rPr>
          <w:vertAlign w:val="subscript"/>
        </w:rPr>
        <w:t>3</w:t>
      </w:r>
      <w:r>
        <w:t>CH(CH</w:t>
      </w:r>
      <w:r>
        <w:rPr>
          <w:vertAlign w:val="subscript"/>
        </w:rPr>
        <w:t>3</w:t>
      </w:r>
      <w:r>
        <w:t>)CH</w:t>
      </w:r>
      <w:r>
        <w:rPr>
          <w:vertAlign w:val="subscript"/>
        </w:rPr>
        <w:t>2</w:t>
      </w:r>
      <w:r>
        <w:t>CH</w:t>
      </w:r>
      <w:r>
        <w:rPr>
          <w:vertAlign w:val="subscript"/>
        </w:rPr>
        <w:t>2</w:t>
      </w:r>
      <w:r>
        <w:t>OH và CH</w:t>
      </w:r>
      <w:r>
        <w:rPr>
          <w:vertAlign w:val="subscript"/>
        </w:rPr>
        <w:t>3</w:t>
      </w:r>
      <w:r>
        <w:t>COOH.</w:t>
      </w:r>
      <w:r>
        <w:br/>
      </w:r>
      <w:r>
        <w:rPr>
          <w:b/>
        </w:rPr>
        <w:t xml:space="preserve">Câu 19: </w:t>
      </w:r>
      <w:r>
        <w:t>Thực hiện phản ứng điều chế isoamyl acetate (dầu chuối) theo trình tự sau:</w:t>
      </w:r>
      <w:r>
        <w:br/>
      </w:r>
      <w:r>
        <w:t>- Bước 1: Cho 2 ml alcohol isoamylic, 2 ml acetic acid nguyên chất và 2 giọt sulfuric acid đặc vào ống nghiệm khô.</w:t>
      </w:r>
      <w:r>
        <w:br/>
      </w:r>
      <w:r>
        <w:t>- Bước 2: Lắc đều, đun cách thủy hỗn hợp 5-6 phút trong nồi nước nóng.</w:t>
      </w:r>
      <w:r>
        <w:br/>
      </w:r>
      <w:r>
        <w:t>- Bước 3: Để nguội, rồi rót hỗn hợp sản phẩm vào ống nghiệm chứa 3 – 4 ml nước lạnh.</w:t>
      </w:r>
      <w:r>
        <w:br/>
      </w:r>
      <w:r>
        <w:t>Cho các phát biểu sau:</w:t>
      </w:r>
      <w:r>
        <w:br/>
      </w:r>
      <w:r>
        <w:t>a) Phản ứng ester hóa giữa isomyl alcohol với acetic acid là phản ứng một chiều.</w:t>
      </w:r>
      <w:r>
        <w:br/>
      </w:r>
      <w:r>
        <w:t>b) Việc cho hỗn hợp sản phẩm vào nước lạnh nhằm tránh sự thủy phân.</w:t>
      </w:r>
      <w:r>
        <w:br/>
      </w:r>
      <w:r>
        <w:t>c) Tách isoamyl acetate từ hỗn hợp sau bước 3 bằng phương pháp chiết.</w:t>
      </w:r>
      <w:r>
        <w:br/>
      </w:r>
      <w:r>
        <w:t>d) Ở bước 2 xảy ra phản ứng ester hóa, giải phóng hơi có mùi thơm của chuối chín.</w:t>
      </w:r>
      <w:r>
        <w:br/>
      </w:r>
      <w:r>
        <w:rPr>
          <w:b/>
        </w:rPr>
        <w:t xml:space="preserve">Câu 20: </w:t>
      </w:r>
      <w:r>
        <w:t>Tron</w:t>
      </w:r>
      <w:r>
        <w:t>g</w:t>
      </w:r>
      <w:r>
        <w:t xml:space="preserve"> </w:t>
      </w:r>
      <w:r>
        <w:t>phòn</w:t>
      </w:r>
      <w:r>
        <w:t>g</w:t>
      </w:r>
      <w:r>
        <w:t xml:space="preserve"> </w:t>
      </w:r>
      <w:r>
        <w:t>th</w:t>
      </w:r>
      <w:r>
        <w:t>í</w:t>
      </w:r>
      <w:r>
        <w:t xml:space="preserve"> </w:t>
      </w:r>
      <w:r>
        <w:t>nghiệm</w:t>
      </w:r>
      <w:r>
        <w:t>,</w:t>
      </w:r>
      <w:r>
        <w:t xml:space="preserve"> </w:t>
      </w:r>
      <w:r>
        <w:t>ethyl</w:t>
      </w:r>
      <w:r>
        <w:t xml:space="preserve"> </w:t>
      </w:r>
      <w:r>
        <w:t>acetate</w:t>
      </w:r>
      <w:r>
        <w:t xml:space="preserve"> </w:t>
      </w:r>
      <w:r>
        <w:t>đượ</w:t>
      </w:r>
      <w:r>
        <w:t>c</w:t>
      </w:r>
      <w:r>
        <w:t xml:space="preserve"> </w:t>
      </w:r>
      <w:r>
        <w:t>điề</w:t>
      </w:r>
      <w:r>
        <w:t>u</w:t>
      </w:r>
      <w:r>
        <w:t xml:space="preserve"> </w:t>
      </w:r>
      <w:r>
        <w:t>ch</w:t>
      </w:r>
      <w:r>
        <w:t>ế</w:t>
      </w:r>
      <w:r>
        <w:t xml:space="preserve"> </w:t>
      </w:r>
      <w:r>
        <w:t>the</w:t>
      </w:r>
      <w:r>
        <w:t>o</w:t>
      </w:r>
      <w:r>
        <w:t xml:space="preserve"> </w:t>
      </w:r>
      <w:r>
        <w:t>cá</w:t>
      </w:r>
      <w:r>
        <w:t>c</w:t>
      </w:r>
      <w:r>
        <w:t xml:space="preserve"> </w:t>
      </w:r>
      <w:r>
        <w:t>bước</w:t>
      </w:r>
      <w:r>
        <w:t>:</w:t>
      </w:r>
      <w:r>
        <w:br/>
      </w:r>
      <w:r>
        <w:rPr>
          <w:b/>
        </w:rPr>
        <w:t>Bướ</w:t>
      </w:r>
      <w:r>
        <w:rPr>
          <w:b/>
        </w:rPr>
        <w:t>c 1:</w:t>
      </w:r>
      <w:r>
        <w:t xml:space="preserve"> </w:t>
      </w:r>
      <w:r>
        <w:t>Ch</w:t>
      </w:r>
      <w:r>
        <w:t>o</w:t>
      </w:r>
      <w:r>
        <w:t xml:space="preserve"> </w:t>
      </w:r>
      <w:r>
        <w:t>1</w:t>
      </w:r>
      <w:r>
        <w:t xml:space="preserve"> </w:t>
      </w:r>
      <w:r>
        <w:t>m</w:t>
      </w:r>
      <w:r>
        <w:t>l</w:t>
      </w:r>
      <w:r>
        <w:t xml:space="preserve"> </w:t>
      </w:r>
      <w:r>
        <w:t>C</w:t>
      </w:r>
      <w:r>
        <w:rPr>
          <w:vertAlign w:val="subscript"/>
        </w:rPr>
        <w:t>2</w:t>
      </w:r>
      <w:r>
        <w:t>H</w:t>
      </w:r>
      <w:r>
        <w:rPr>
          <w:vertAlign w:val="subscript"/>
        </w:rPr>
        <w:t>5</w:t>
      </w:r>
      <w:r>
        <w:t>OH</w:t>
      </w:r>
      <w:r>
        <w:t>,</w:t>
      </w:r>
      <w:r>
        <w:t xml:space="preserve"> </w:t>
      </w:r>
      <w:r>
        <w:t>1</w:t>
      </w:r>
      <w:r>
        <w:t xml:space="preserve"> </w:t>
      </w:r>
      <w:r>
        <w:t>m</w:t>
      </w:r>
      <w:r>
        <w:t>l</w:t>
      </w:r>
      <w:r>
        <w:t xml:space="preserve"> </w:t>
      </w:r>
      <w:r>
        <w:t>CH</w:t>
      </w:r>
      <w:r>
        <w:rPr>
          <w:vertAlign w:val="subscript"/>
        </w:rPr>
        <w:t>3</w:t>
      </w:r>
      <w:r>
        <w:t>COO</w:t>
      </w:r>
      <w:r>
        <w:t>H</w:t>
      </w:r>
      <w:r>
        <w:t xml:space="preserve"> </w:t>
      </w:r>
      <w:r>
        <w:t>nguyê</w:t>
      </w:r>
      <w:r>
        <w:t>n</w:t>
      </w:r>
      <w:r>
        <w:t xml:space="preserve"> </w:t>
      </w:r>
      <w:r>
        <w:t>chấ</w:t>
      </w:r>
      <w:r>
        <w:t>t</w:t>
      </w:r>
      <w:r>
        <w:t xml:space="preserve"> </w:t>
      </w:r>
      <w:r>
        <w:t>v</w:t>
      </w:r>
      <w:r>
        <w:t>à</w:t>
      </w:r>
      <w:r>
        <w:t xml:space="preserve"> </w:t>
      </w:r>
      <w:r>
        <w:t>1</w:t>
      </w:r>
      <w:r>
        <w:t xml:space="preserve"> </w:t>
      </w:r>
      <w:r>
        <w:t>giọ</w:t>
      </w:r>
      <w:r>
        <w:t>t</w:t>
      </w:r>
      <w:r>
        <w:t xml:space="preserve"> </w:t>
      </w:r>
      <w:r>
        <w:t>H</w:t>
      </w:r>
      <w:r>
        <w:rPr>
          <w:vertAlign w:val="subscript"/>
        </w:rPr>
        <w:t>2</w:t>
      </w:r>
      <w:r>
        <w:t>SO</w:t>
      </w:r>
      <w:r>
        <w:rPr>
          <w:vertAlign w:val="subscript"/>
        </w:rPr>
        <w:t>4</w:t>
      </w:r>
      <w:r>
        <w:t xml:space="preserve"> </w:t>
      </w:r>
      <w:r>
        <w:t>đặ</w:t>
      </w:r>
      <w:r>
        <w:t>c</w:t>
      </w:r>
      <w:r>
        <w:t xml:space="preserve"> </w:t>
      </w:r>
      <w:r>
        <w:t>và</w:t>
      </w:r>
      <w:r>
        <w:t>o</w:t>
      </w:r>
      <w:r>
        <w:t xml:space="preserve"> </w:t>
      </w:r>
      <w:r>
        <w:t>ốn</w:t>
      </w:r>
      <w:r>
        <w:t>g</w:t>
      </w:r>
      <w:r>
        <w:t xml:space="preserve"> </w:t>
      </w:r>
      <w:r>
        <w:t>nghiệm</w:t>
      </w:r>
      <w:r>
        <w:t>.</w:t>
      </w:r>
      <w:r>
        <w:br/>
      </w:r>
      <w:r>
        <w:rPr>
          <w:b/>
        </w:rPr>
        <w:t>Bướ</w:t>
      </w:r>
      <w:r>
        <w:rPr>
          <w:b/>
        </w:rPr>
        <w:t>c 2:</w:t>
      </w:r>
      <w:r>
        <w:t xml:space="preserve"> </w:t>
      </w:r>
      <w:r>
        <w:t>Lắ</w:t>
      </w:r>
      <w:r>
        <w:t>c</w:t>
      </w:r>
      <w:r>
        <w:t xml:space="preserve"> </w:t>
      </w:r>
      <w:r>
        <w:t>đều</w:t>
      </w:r>
      <w:r>
        <w:t>,</w:t>
      </w:r>
      <w:r>
        <w:t xml:space="preserve"> </w:t>
      </w:r>
      <w:r>
        <w:t>đồng thời</w:t>
      </w:r>
      <w:r>
        <w:t xml:space="preserve"> </w:t>
      </w:r>
      <w:r>
        <w:t>đu</w:t>
      </w:r>
      <w:r>
        <w:t>n</w:t>
      </w:r>
      <w:r>
        <w:t xml:space="preserve"> </w:t>
      </w:r>
      <w:r>
        <w:t>các</w:t>
      </w:r>
      <w:r>
        <w:t>h</w:t>
      </w:r>
      <w:r>
        <w:t xml:space="preserve"> </w:t>
      </w:r>
      <w:r>
        <w:t>thủ</w:t>
      </w:r>
      <w:r>
        <w:t>y</w:t>
      </w:r>
      <w:r>
        <w:t xml:space="preserve"> </w:t>
      </w:r>
      <w:r>
        <w:t>5</w:t>
      </w:r>
      <w:r>
        <w:t xml:space="preserve"> </w:t>
      </w:r>
      <w:r>
        <w:t>-</w:t>
      </w:r>
      <w:r>
        <w:t xml:space="preserve"> </w:t>
      </w:r>
      <w:r>
        <w:t>6</w:t>
      </w:r>
      <w:r>
        <w:t xml:space="preserve"> </w:t>
      </w:r>
      <w:r>
        <w:t>phú</w:t>
      </w:r>
      <w:r>
        <w:t>t</w:t>
      </w:r>
      <w:r>
        <w:t xml:space="preserve"> </w:t>
      </w:r>
      <w:r>
        <w:t>tron</w:t>
      </w:r>
      <w:r>
        <w:t>g</w:t>
      </w:r>
      <w:r>
        <w:t xml:space="preserve"> </w:t>
      </w:r>
      <w:r>
        <w:t>nồ</w:t>
      </w:r>
      <w:r>
        <w:t>i</w:t>
      </w:r>
      <w:r>
        <w:t xml:space="preserve"> </w:t>
      </w:r>
      <w:r>
        <w:t>nướ</w:t>
      </w:r>
      <w:r>
        <w:t>c</w:t>
      </w:r>
      <w:r>
        <w:t xml:space="preserve"> </w:t>
      </w:r>
      <w:r>
        <w:t>nón</w:t>
      </w:r>
      <w:r>
        <w:t>g</w:t>
      </w:r>
      <w:r>
        <w:t xml:space="preserve"> </w:t>
      </w:r>
      <w:r>
        <w:t>6</w:t>
      </w:r>
      <w:r>
        <w:t>5</w:t>
      </w:r>
      <w:r>
        <w:t xml:space="preserve"> </w:t>
      </w:r>
      <w:r>
        <w:t>–</w:t>
      </w:r>
      <w:r>
        <w:t xml:space="preserve"> </w:t>
      </w:r>
      <w:r>
        <w:t>70</w:t>
      </w:r>
      <w:r>
        <w:t>o</w:t>
      </w:r>
      <w:r>
        <w:t>.</w:t>
      </w:r>
      <w:r>
        <w:br/>
      </w:r>
      <w:r>
        <w:rPr>
          <w:b/>
        </w:rPr>
        <w:t>Bướ</w:t>
      </w:r>
      <w:r>
        <w:rPr>
          <w:b/>
        </w:rPr>
        <w:t>c 3:</w:t>
      </w:r>
      <w:r>
        <w:t xml:space="preserve"> </w:t>
      </w:r>
      <w:r>
        <w:t>Là</w:t>
      </w:r>
      <w:r>
        <w:t>m</w:t>
      </w:r>
      <w:r>
        <w:t xml:space="preserve"> lạn</w:t>
      </w:r>
      <w:r>
        <w:t>h</w:t>
      </w:r>
      <w:r>
        <w:t xml:space="preserve"> </w:t>
      </w:r>
      <w:r>
        <w:t>rồ</w:t>
      </w:r>
      <w:r>
        <w:t>i</w:t>
      </w:r>
      <w:r>
        <w:t xml:space="preserve"> </w:t>
      </w:r>
      <w:r>
        <w:t>ró</w:t>
      </w:r>
      <w:r>
        <w:t>t</w:t>
      </w:r>
      <w:r>
        <w:t xml:space="preserve"> </w:t>
      </w:r>
      <w:r>
        <w:t>thê</w:t>
      </w:r>
      <w:r>
        <w:t>m</w:t>
      </w:r>
      <w:r>
        <w:t xml:space="preserve"> và</w:t>
      </w:r>
      <w:r>
        <w:t>o</w:t>
      </w:r>
      <w:r>
        <w:t xml:space="preserve"> </w:t>
      </w:r>
      <w:r>
        <w:t>ốn</w:t>
      </w:r>
      <w:r>
        <w:t>g</w:t>
      </w:r>
      <w:r>
        <w:t xml:space="preserve"> </w:t>
      </w:r>
      <w:r>
        <w:t>nghiệ</w:t>
      </w:r>
      <w:r>
        <w:t>m</w:t>
      </w:r>
      <w:r>
        <w:t xml:space="preserve"> </w:t>
      </w:r>
      <w:r>
        <w:t>2</w:t>
      </w:r>
      <w:r>
        <w:t xml:space="preserve"> </w:t>
      </w:r>
      <w:r>
        <w:t>m</w:t>
      </w:r>
      <w:r>
        <w:t>l</w:t>
      </w:r>
      <w:r>
        <w:t xml:space="preserve"> </w:t>
      </w:r>
      <w:r>
        <w:t>dun</w:t>
      </w:r>
      <w:r>
        <w:t>g</w:t>
      </w:r>
      <w:r>
        <w:t xml:space="preserve"> </w:t>
      </w:r>
      <w:r>
        <w:t>dịc</w:t>
      </w:r>
      <w:r>
        <w:t>h</w:t>
      </w:r>
      <w:r>
        <w:t xml:space="preserve"> </w:t>
      </w:r>
      <w:r>
        <w:t>NaC</w:t>
      </w:r>
      <w:r>
        <w:t>l</w:t>
      </w:r>
      <w:r>
        <w:t xml:space="preserve"> </w:t>
      </w:r>
      <w:r>
        <w:t>bã</w:t>
      </w:r>
      <w:r>
        <w:t>o</w:t>
      </w:r>
      <w:r>
        <w:t xml:space="preserve"> </w:t>
      </w:r>
      <w:r>
        <w:t>hòa</w:t>
      </w:r>
      <w:r>
        <w:t>.</w:t>
      </w:r>
      <w:r>
        <w:br/>
      </w:r>
      <w:r>
        <w:t>Ch</w:t>
      </w:r>
      <w:r>
        <w:t>o</w:t>
      </w:r>
      <w:r>
        <w:t xml:space="preserve"> </w:t>
      </w:r>
      <w:r>
        <w:t>cá</w:t>
      </w:r>
      <w:r>
        <w:t>c</w:t>
      </w:r>
      <w:r>
        <w:t xml:space="preserve"> </w:t>
      </w:r>
      <w:r>
        <w:t>phá</w:t>
      </w:r>
      <w:r>
        <w:t>t</w:t>
      </w:r>
      <w:r>
        <w:t xml:space="preserve"> </w:t>
      </w:r>
      <w:r>
        <w:t>biể</w:t>
      </w:r>
      <w:r>
        <w:t>u</w:t>
      </w:r>
      <w:r>
        <w:t xml:space="preserve"> </w:t>
      </w:r>
      <w:r>
        <w:t>sau</w:t>
      </w:r>
      <w:r>
        <w:t>:</w:t>
      </w:r>
      <w:r>
        <w:br/>
      </w:r>
      <w:r>
        <w:t>a)</w:t>
      </w:r>
      <w:r>
        <w:t xml:space="preserve"> </w:t>
      </w:r>
      <w:r>
        <w:t>C</w:t>
      </w:r>
      <w:r>
        <w:t>ó</w:t>
      </w:r>
      <w:r>
        <w:t xml:space="preserve"> </w:t>
      </w:r>
      <w:r>
        <w:t>th</w:t>
      </w:r>
      <w:r>
        <w:t>ể</w:t>
      </w:r>
      <w:r>
        <w:t xml:space="preserve"> </w:t>
      </w:r>
      <w:r>
        <w:t>tha</w:t>
      </w:r>
      <w:r>
        <w:t>y</w:t>
      </w:r>
      <w:r>
        <w:t xml:space="preserve"> </w:t>
      </w:r>
      <w:r>
        <w:t>dun</w:t>
      </w:r>
      <w:r>
        <w:t>g</w:t>
      </w:r>
      <w:r>
        <w:t xml:space="preserve"> </w:t>
      </w:r>
      <w:r>
        <w:t>dịc</w:t>
      </w:r>
      <w:r>
        <w:t>h</w:t>
      </w:r>
      <w:r>
        <w:t xml:space="preserve"> </w:t>
      </w:r>
      <w:r>
        <w:t>sulfuric acid</w:t>
      </w:r>
      <w:r>
        <w:t xml:space="preserve"> </w:t>
      </w:r>
      <w:r>
        <w:t>đặ</w:t>
      </w:r>
      <w:r>
        <w:t>c</w:t>
      </w:r>
      <w:r>
        <w:t xml:space="preserve"> </w:t>
      </w:r>
      <w:r>
        <w:t>bằn</w:t>
      </w:r>
      <w:r>
        <w:t>g</w:t>
      </w:r>
      <w:r>
        <w:t xml:space="preserve"> </w:t>
      </w:r>
      <w:r>
        <w:t>dun</w:t>
      </w:r>
      <w:r>
        <w:t>g</w:t>
      </w:r>
      <w:r>
        <w:t xml:space="preserve"> </w:t>
      </w:r>
      <w:r>
        <w:t>dịc</w:t>
      </w:r>
      <w:r>
        <w:t>h</w:t>
      </w:r>
      <w:r>
        <w:t xml:space="preserve"> </w:t>
      </w:r>
      <w:r>
        <w:t>sulfuric acid</w:t>
      </w:r>
      <w:r>
        <w:t xml:space="preserve"> </w:t>
      </w:r>
      <w:r>
        <w:t>loãng</w:t>
      </w:r>
      <w:r>
        <w:t>.</w:t>
      </w:r>
      <w:r>
        <w:br/>
      </w:r>
      <w:r>
        <w:t>b)</w:t>
      </w:r>
      <w:r>
        <w:t xml:space="preserve"> </w:t>
      </w:r>
      <w:r>
        <w:t>Đ</w:t>
      </w:r>
      <w:r>
        <w:t>ể</w:t>
      </w:r>
      <w:r>
        <w:t xml:space="preserve"> </w:t>
      </w:r>
      <w:r>
        <w:t>kiể</w:t>
      </w:r>
      <w:r>
        <w:t>m</w:t>
      </w:r>
      <w:r>
        <w:t xml:space="preserve"> </w:t>
      </w:r>
      <w:r>
        <w:t>soá</w:t>
      </w:r>
      <w:r>
        <w:t>t</w:t>
      </w:r>
      <w:r>
        <w:t xml:space="preserve"> </w:t>
      </w:r>
      <w:r>
        <w:t>nhiệ</w:t>
      </w:r>
      <w:r>
        <w:t>t</w:t>
      </w:r>
      <w:r>
        <w:t xml:space="preserve"> </w:t>
      </w:r>
      <w:r>
        <w:t>đ</w:t>
      </w:r>
      <w:r>
        <w:t>ộ</w:t>
      </w:r>
      <w:r>
        <w:t xml:space="preserve"> </w:t>
      </w:r>
      <w:r>
        <w:t>tron</w:t>
      </w:r>
      <w:r>
        <w:t>g</w:t>
      </w:r>
      <w:r>
        <w:t xml:space="preserve"> </w:t>
      </w:r>
      <w:r>
        <w:t>qu</w:t>
      </w:r>
      <w:r>
        <w:t>á</w:t>
      </w:r>
      <w:r>
        <w:t xml:space="preserve"> </w:t>
      </w:r>
      <w:r>
        <w:t>trìn</w:t>
      </w:r>
      <w:r>
        <w:t>h</w:t>
      </w:r>
      <w:r>
        <w:t xml:space="preserve"> </w:t>
      </w:r>
      <w:r>
        <w:t>đu</w:t>
      </w:r>
      <w:r>
        <w:t>n</w:t>
      </w:r>
      <w:r>
        <w:t xml:space="preserve"> </w:t>
      </w:r>
      <w:r>
        <w:t>nón</w:t>
      </w:r>
      <w:r>
        <w:t>g</w:t>
      </w:r>
      <w:r>
        <w:t xml:space="preserve"> </w:t>
      </w:r>
      <w:r>
        <w:t>c</w:t>
      </w:r>
      <w:r>
        <w:t>ó</w:t>
      </w:r>
      <w:r>
        <w:t xml:space="preserve"> </w:t>
      </w:r>
      <w:r>
        <w:t>th</w:t>
      </w:r>
      <w:r>
        <w:t>ể</w:t>
      </w:r>
      <w:r>
        <w:t xml:space="preserve"> </w:t>
      </w:r>
      <w:r>
        <w:t>dùn</w:t>
      </w:r>
      <w:r>
        <w:t>g</w:t>
      </w:r>
      <w:r>
        <w:t xml:space="preserve"> </w:t>
      </w:r>
      <w:r>
        <w:t>nhiệ</w:t>
      </w:r>
      <w:r>
        <w:t>t</w:t>
      </w:r>
      <w:r>
        <w:t xml:space="preserve"> </w:t>
      </w:r>
      <w:r>
        <w:t>kế</w:t>
      </w:r>
      <w:r>
        <w:t>.</w:t>
      </w:r>
      <w:r>
        <w:br/>
      </w:r>
      <w:r>
        <w:t>c)</w:t>
      </w:r>
      <w:r>
        <w:t xml:space="preserve"> </w:t>
      </w:r>
      <w:r>
        <w:t>Dun</w:t>
      </w:r>
      <w:r>
        <w:t>g</w:t>
      </w:r>
      <w:r>
        <w:t xml:space="preserve"> </w:t>
      </w:r>
      <w:r>
        <w:t>dịc</w:t>
      </w:r>
      <w:r>
        <w:t>h</w:t>
      </w:r>
      <w:r>
        <w:t xml:space="preserve"> </w:t>
      </w:r>
      <w:r>
        <w:t>NaC</w:t>
      </w:r>
      <w:r>
        <w:t>l</w:t>
      </w:r>
      <w:r>
        <w:t xml:space="preserve"> </w:t>
      </w:r>
      <w:r>
        <w:t>bã</w:t>
      </w:r>
      <w:r>
        <w:t>o</w:t>
      </w:r>
      <w:r>
        <w:t xml:space="preserve"> </w:t>
      </w:r>
      <w:r>
        <w:t>hò</w:t>
      </w:r>
      <w:r>
        <w:t>a</w:t>
      </w:r>
      <w:r>
        <w:t xml:space="preserve"> </w:t>
      </w:r>
      <w:r>
        <w:t>đượ</w:t>
      </w:r>
      <w:r>
        <w:t>c</w:t>
      </w:r>
      <w:r>
        <w:t xml:space="preserve"> </w:t>
      </w:r>
      <w:r>
        <w:t>thê</w:t>
      </w:r>
      <w:r>
        <w:t>m</w:t>
      </w:r>
      <w:r>
        <w:t xml:space="preserve"> và</w:t>
      </w:r>
      <w:r>
        <w:t>o</w:t>
      </w:r>
      <w:r>
        <w:t xml:space="preserve"> </w:t>
      </w:r>
      <w:r>
        <w:t>ốn</w:t>
      </w:r>
      <w:r>
        <w:t>g</w:t>
      </w:r>
      <w:r>
        <w:t xml:space="preserve"> </w:t>
      </w:r>
      <w:r>
        <w:t>nghiệ</w:t>
      </w:r>
      <w:r>
        <w:t>m</w:t>
      </w:r>
      <w:r>
        <w:t xml:space="preserve"> </w:t>
      </w:r>
      <w:r>
        <w:t>đ</w:t>
      </w:r>
      <w:r>
        <w:t>ể</w:t>
      </w:r>
      <w:r>
        <w:t xml:space="preserve"> </w:t>
      </w:r>
      <w:r>
        <w:t>phả</w:t>
      </w:r>
      <w:r>
        <w:t>n</w:t>
      </w:r>
      <w:r>
        <w:t xml:space="preserve"> </w:t>
      </w:r>
      <w:r>
        <w:t>ứn</w:t>
      </w:r>
      <w:r>
        <w:t>g</w:t>
      </w:r>
      <w:r>
        <w:t xml:space="preserve"> </w:t>
      </w:r>
      <w:r>
        <w:t>đạ</w:t>
      </w:r>
      <w:r>
        <w:t>t</w:t>
      </w:r>
      <w:r>
        <w:t xml:space="preserve"> </w:t>
      </w:r>
      <w:r>
        <w:t>hiệ</w:t>
      </w:r>
      <w:r>
        <w:t>u</w:t>
      </w:r>
      <w:r>
        <w:t xml:space="preserve"> </w:t>
      </w:r>
      <w:r>
        <w:t>suấ</w:t>
      </w:r>
      <w:r>
        <w:t>t</w:t>
      </w:r>
      <w:r>
        <w:t xml:space="preserve"> </w:t>
      </w:r>
      <w:r>
        <w:t>ca</w:t>
      </w:r>
      <w:r>
        <w:t>o</w:t>
      </w:r>
      <w:r>
        <w:t xml:space="preserve"> </w:t>
      </w:r>
      <w:r>
        <w:t>hơn</w:t>
      </w:r>
      <w:r>
        <w:t>.</w:t>
      </w:r>
      <w:r>
        <w:br/>
      </w:r>
      <w:r>
        <w:t>d)</w:t>
      </w:r>
      <w:r>
        <w:t xml:space="preserve"> </w:t>
      </w:r>
      <w:r>
        <w:t>Để tăng tốc độ phản ứng và tăng hiệu suất phản ứng ta có thể tăng nhiệt độ lên khoảng 100</w:t>
      </w:r>
      <w:r>
        <w:rPr>
          <w:vertAlign w:val="superscript"/>
        </w:rPr>
        <w:t xml:space="preserve">o </w:t>
      </w:r>
      <w:r>
        <w:t>.</w:t>
      </w:r>
      <w:r>
        <w:br/>
      </w:r>
      <w:r>
        <w:rPr>
          <w:b/>
        </w:rPr>
        <w:t>Trắc nghiệm trả lời ngắn: câu 21 đến câu 32 – Xác định công thức cấu tạo thu gọn của X</w:t>
      </w:r>
      <w:r>
        <w:br/>
      </w:r>
      <w:r>
        <w:rPr>
          <w:b/>
        </w:rPr>
        <w:t xml:space="preserve">Câu 21: </w:t>
      </w:r>
      <w:r>
        <w:t>Ester đơn chức, mạch hở X có công thức phân tử là C</w:t>
      </w:r>
      <w:r>
        <w:rPr>
          <w:vertAlign w:val="subscript"/>
        </w:rPr>
        <w:t>4</w:t>
      </w:r>
      <w:r>
        <w:t>H</w:t>
      </w:r>
      <w:r>
        <w:rPr>
          <w:vertAlign w:val="subscript"/>
        </w:rPr>
        <w:t>8</w:t>
      </w:r>
      <w:r>
        <w:t>O</w:t>
      </w:r>
      <w:r>
        <w:rPr>
          <w:vertAlign w:val="subscript"/>
        </w:rPr>
        <w:t>2</w:t>
      </w:r>
      <w:r>
        <w:t>, tác dụng với dung dịch NaOH khi đun nóng, thu được C</w:t>
      </w:r>
      <w:r>
        <w:rPr>
          <w:vertAlign w:val="subscript"/>
        </w:rPr>
        <w:t>2</w:t>
      </w:r>
      <w:r>
        <w:t>H</w:t>
      </w:r>
      <w:r>
        <w:rPr>
          <w:vertAlign w:val="subscript"/>
        </w:rPr>
        <w:t>3</w:t>
      </w:r>
      <w:r>
        <w:t>O</w:t>
      </w:r>
      <w:r>
        <w:rPr>
          <w:vertAlign w:val="subscript"/>
        </w:rPr>
        <w:t>2</w:t>
      </w:r>
      <w:r>
        <w:t>Na.</w:t>
      </w:r>
      <w:r>
        <w:br/>
      </w:r>
      <w:r>
        <w:rPr>
          <w:b/>
        </w:rPr>
        <w:t xml:space="preserve">Câu 22: </w:t>
      </w:r>
      <w:r>
        <w:t>Đun nóng ester đơn chức, mạch hở X với dung dịch NaOH thu được C</w:t>
      </w:r>
      <w:r>
        <w:rPr>
          <w:vertAlign w:val="subscript"/>
        </w:rPr>
        <w:t>2</w:t>
      </w:r>
      <w:r>
        <w:t>H</w:t>
      </w:r>
      <w:r>
        <w:rPr>
          <w:vertAlign w:val="subscript"/>
        </w:rPr>
        <w:t>3</w:t>
      </w:r>
      <w:r>
        <w:t>O</w:t>
      </w:r>
      <w:r>
        <w:rPr>
          <w:vertAlign w:val="subscript"/>
        </w:rPr>
        <w:t>2</w:t>
      </w:r>
      <w:r>
        <w:t>Na và CH</w:t>
      </w:r>
      <w:r>
        <w:rPr>
          <w:vertAlign w:val="subscript"/>
        </w:rPr>
        <w:t>3</w:t>
      </w:r>
      <w:r>
        <w:t>OH.</w:t>
      </w:r>
      <w:r>
        <w:br/>
      </w:r>
      <w:r>
        <w:rPr>
          <w:b/>
        </w:rPr>
        <w:t xml:space="preserve">Câu 23: </w:t>
      </w:r>
      <w:r>
        <w:t>Ester đơn chức, mạch hở X có công thức phân tử là C</w:t>
      </w:r>
      <w:r>
        <w:rPr>
          <w:vertAlign w:val="subscript"/>
        </w:rPr>
        <w:t>5</w:t>
      </w:r>
      <w:r>
        <w:t>H</w:t>
      </w:r>
      <w:r>
        <w:rPr>
          <w:vertAlign w:val="subscript"/>
        </w:rPr>
        <w:t>8</w:t>
      </w:r>
      <w:r>
        <w:t>O</w:t>
      </w:r>
      <w:r>
        <w:rPr>
          <w:vertAlign w:val="subscript"/>
        </w:rPr>
        <w:t>2</w:t>
      </w:r>
      <w:r>
        <w:t>, tác dụng với dung dịch NaOH thu được C</w:t>
      </w:r>
      <w:r>
        <w:rPr>
          <w:vertAlign w:val="subscript"/>
        </w:rPr>
        <w:t>3</w:t>
      </w:r>
      <w:r>
        <w:t>H</w:t>
      </w:r>
      <w:r>
        <w:rPr>
          <w:vertAlign w:val="subscript"/>
        </w:rPr>
        <w:t>3</w:t>
      </w:r>
      <w:r>
        <w:t>O</w:t>
      </w:r>
      <w:r>
        <w:rPr>
          <w:vertAlign w:val="subscript"/>
        </w:rPr>
        <w:t>2</w:t>
      </w:r>
      <w:r>
        <w:t>Na.</w:t>
      </w:r>
      <w:r>
        <w:br/>
      </w:r>
      <w:r>
        <w:rPr>
          <w:b/>
        </w:rPr>
        <w:t xml:space="preserve">Câu 24: </w:t>
      </w:r>
      <w:r>
        <w:t>Ester đơn chức, mạch hở X có công thức phân tử là C</w:t>
      </w:r>
      <w:r>
        <w:rPr>
          <w:vertAlign w:val="subscript"/>
        </w:rPr>
        <w:t>3</w:t>
      </w:r>
      <w:r>
        <w:t>H</w:t>
      </w:r>
      <w:r>
        <w:rPr>
          <w:vertAlign w:val="subscript"/>
        </w:rPr>
        <w:t>6</w:t>
      </w:r>
      <w:r>
        <w:t>O</w:t>
      </w:r>
      <w:r>
        <w:rPr>
          <w:vertAlign w:val="subscript"/>
        </w:rPr>
        <w:t>2</w:t>
      </w:r>
      <w:r>
        <w:t>, tác dụng với NaOH thu được CHO</w:t>
      </w:r>
      <w:r>
        <w:rPr>
          <w:vertAlign w:val="subscript"/>
        </w:rPr>
        <w:t>2</w:t>
      </w:r>
      <w:r>
        <w:t>Na.</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