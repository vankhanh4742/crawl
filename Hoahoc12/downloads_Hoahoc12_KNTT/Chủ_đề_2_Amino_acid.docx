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2: Amino acid</w:t>
      </w:r>
    </w:p>
    <w:p>
      <w:r>
        <w:rPr>
          <w:i/>
        </w:rPr>
        <w:t>Chỉ từ 300k mua trọn</w:t>
      </w:r>
      <w:r>
        <w:rPr>
          <w:i/>
        </w:rPr>
        <w:t xml:space="preserve"> bộ Chuyên đề dạy thêm Hóa 12 (cả 3 sách) bản word có lời giải chi tiết:</w:t>
      </w:r>
      <w:r>
        <w:br/>
      </w:r>
      <w:r>
        <w:t>B1: Gửi phí vào tài khoản</w:t>
      </w:r>
      <w:r>
        <w:t xml:space="preserve"> </w:t>
      </w:r>
      <w:r>
        <w:rPr>
          <w:b/>
        </w:rPr>
        <w:t>0711000255837 - NGUYEN THANH TUYEN</w:t>
      </w:r>
      <w:r>
        <w:t xml:space="preserve"> </w:t>
      </w:r>
      <w:r>
        <w:t>- Ngân hàng Vietcombank</w:t>
      </w:r>
      <w:r>
        <w:t xml:space="preserve">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>Xem thử tài liệu tại đây:</w:t>
      </w:r>
      <w:r>
        <w:t xml:space="preserve"> </w:t>
      </w:r>
      <w:r>
        <w:rPr>
          <w:b/>
        </w:rPr>
        <w:t>Link tài liệu</w:t>
      </w:r>
      <w:r>
        <w:br/>
      </w:r>
      <w:r>
        <w:rPr>
          <w:b/>
        </w:rPr>
        <w:t>Chủ đề 2. AMINO ACID</w:t>
      </w:r>
      <w:r>
        <w:br/>
      </w:r>
      <w:r>
        <w:rPr>
          <w:b/>
        </w:rPr>
        <w:t>* KIẾN THỨC CẦN NHỚ</w:t>
      </w:r>
      <w:r>
        <w:br/>
      </w:r>
      <w:r>
        <w:rPr>
          <w:b/>
        </w:rPr>
        <w:t>I. Khái niệm và danh pháp</w:t>
      </w:r>
      <w:r>
        <w:br/>
      </w:r>
      <w:r>
        <w:rPr>
          <w:b/>
        </w:rPr>
        <w:t>1. Khái niệm</w:t>
      </w:r>
      <w:r>
        <w:br/>
      </w:r>
      <w:r>
        <w:t>- Amino acid là hợp chất hữu cơ tạp chức, trong phân tử chứa đồng thời nhóm amino (-NH</w:t>
      </w:r>
      <w:r>
        <w:rPr>
          <w:vertAlign w:val="subscript"/>
        </w:rPr>
        <w:t>2</w:t>
      </w:r>
      <w:r>
        <w:t>) và nhóm carboxyl (-COOH).</w:t>
      </w:r>
      <w:r>
        <w:br/>
      </w:r>
      <w:r>
        <w:t>- CTTQ: 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a</w:t>
      </w:r>
      <w:r>
        <w:t xml:space="preserve"> – R – (COOH)</w:t>
      </w:r>
      <w:r>
        <w:rPr>
          <w:vertAlign w:val="subscript"/>
        </w:rPr>
        <w:t>b</w:t>
      </w:r>
      <w:r>
        <w:br/>
      </w:r>
      <w:r>
        <w:t>- Các amino acid thiên nhiên hầu hết là α – amino acid (R – CH(NH</w:t>
      </w:r>
      <w:r>
        <w:rPr>
          <w:vertAlign w:val="subscript"/>
        </w:rPr>
        <w:t>2</w:t>
      </w:r>
      <w:r>
        <w:t xml:space="preserve">) – COOH). </w:t>
      </w:r>
      <w:r>
        <w:br/>
      </w:r>
      <w:r>
        <w:t>- Có khoảng 20 loại amino acid cấu thành nên protein trong cơ thể (amino acid tiêu chuẩn) được chia thành: amino acid thiết yếu (cơ thể không tự tổng hợp được) và amino acid không thiết yếu (cơ thể tự tổng hợp được).</w:t>
      </w:r>
      <w:r>
        <w:br/>
      </w:r>
      <w:r>
        <w:rPr>
          <w:b/>
        </w:rPr>
        <w:t>2. Danh pháp</w:t>
      </w:r>
      <w:r>
        <w:br/>
      </w:r>
      <w:r>
        <w:t>- Tên thay thế = Vị trí NH</w:t>
      </w:r>
      <w:r>
        <w:rPr>
          <w:vertAlign w:val="subscript"/>
        </w:rPr>
        <w:t>2</w:t>
      </w:r>
      <w:r>
        <w:t xml:space="preserve"> (2, 3, …) + amino + tên thay thế của carboxylic tương ứng.</w:t>
      </w:r>
      <w:r>
        <w:br/>
      </w:r>
      <w:r>
        <w:t>- Tên bán hệ thống = Vị trí</w:t>
      </w:r>
      <w:r>
        <w:t xml:space="preserve"> </w:t>
      </w:r>
      <w:r>
        <w:t>NH</w:t>
      </w:r>
      <w:r>
        <w:rPr>
          <w:vertAlign w:val="subscript"/>
        </w:rPr>
        <w:t>2</w:t>
      </w:r>
      <w:r>
        <w:t xml:space="preserve"> (α, β, …) + amino + tên thông thường carboxylic acid tương ứng.</w:t>
      </w:r>
      <w:r>
        <w:br/>
      </w:r>
      <w:r>
        <w:t>C</w:t>
      </w:r>
      <w:r>
        <w:t>(</w:t>
      </w:r>
      <w:r>
        <w:t>ω</w:t>
      </w:r>
      <w:r>
        <w:t>)</w:t>
      </w:r>
      <w:r>
        <w:t>−</w:t>
      </w:r>
      <w:r>
        <w:t>C</w:t>
      </w:r>
      <w:r>
        <w:t>(</w:t>
      </w:r>
      <w:r>
        <w:t>ε</w:t>
      </w:r>
      <w:r>
        <w:t>)</w:t>
      </w:r>
      <w:r>
        <w:t>−</w:t>
      </w:r>
      <w:r>
        <w:t>C</w:t>
      </w:r>
      <w:r>
        <w:t>(</w:t>
      </w:r>
      <w:r>
        <w:t>δ</w:t>
      </w:r>
      <w:r>
        <w:t>)</w:t>
      </w:r>
      <w:r>
        <w:t>−</w:t>
      </w:r>
      <w:r>
        <w:t>C</w:t>
      </w:r>
      <w:r>
        <w:t>(</w:t>
      </w:r>
      <w:r>
        <w:t>γ</w:t>
      </w:r>
      <w:r>
        <w:t>)</w:t>
      </w:r>
      <w:r>
        <w:t>−</w:t>
      </w:r>
      <w:r>
        <w:t>C</w:t>
      </w:r>
      <w:r>
        <w:t>(</w:t>
      </w:r>
      <w:r>
        <w:t>β</w:t>
      </w:r>
      <w:r>
        <w:t>)</w:t>
      </w:r>
      <w:r>
        <w:t>−</w:t>
      </w:r>
      <w:r>
        <w:t>C</w:t>
      </w:r>
      <w:r>
        <w:t>(</w:t>
      </w:r>
      <w:r>
        <w:t>α</w:t>
      </w:r>
      <w:r>
        <w:t>)</w:t>
      </w:r>
      <w:r>
        <w:t>−</w:t>
      </w:r>
      <w:r>
        <w:t>C</w:t>
      </w:r>
      <w:r>
        <w:t>OO</w:t>
      </w:r>
      <w:r>
        <w:t>H</w:t>
      </w:r>
      <w:r>
        <w:t>C^((ω))−C^((ε))−C^((δ))−C^((γ))−C^((β))−C^((α))−COOH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Công thức</w:t>
      </w:r>
      <w:r>
        <w:br/>
      </w:r>
      <w:r>
        <w:br/>
      </w:r>
      <w:r>
        <w:br/>
      </w:r>
      <w:r>
        <w:rPr>
          <w:b/>
        </w:rPr>
        <w:t>Tên thay thế</w:t>
      </w:r>
      <w:r>
        <w:br/>
      </w:r>
      <w:r>
        <w:br/>
      </w:r>
      <w:r>
        <w:br/>
      </w:r>
      <w:r>
        <w:rPr>
          <w:b/>
        </w:rPr>
        <w:t>Tên bán hệ thống</w:t>
      </w:r>
      <w:r>
        <w:br/>
      </w:r>
      <w:r>
        <w:br/>
      </w:r>
      <w:r>
        <w:br/>
      </w:r>
      <w:r>
        <w:rPr>
          <w:b/>
        </w:rPr>
        <w:t>Tên thường</w:t>
      </w:r>
      <w:r>
        <w:br/>
      </w:r>
      <w:r>
        <w:br/>
      </w:r>
      <w:r>
        <w:br/>
      </w:r>
      <w:r>
        <w:rPr>
          <w:b/>
        </w:rPr>
        <w:t>Kí hiệu</w:t>
      </w:r>
      <w:r>
        <w:br/>
      </w:r>
      <w:r>
        <w:br/>
      </w:r>
      <w:r>
        <w:br/>
      </w:r>
      <w:r>
        <w:br/>
      </w:r>
      <w:r>
        <w:br/>
      </w:r>
      <w:r>
        <w:t>H</w:t>
      </w:r>
      <w:r>
        <w:rPr>
          <w:vertAlign w:val="subscript"/>
        </w:rPr>
        <w:t>2</w:t>
      </w:r>
      <w:r>
        <w:t>NCH</w:t>
      </w:r>
      <w:r>
        <w:rPr>
          <w:vertAlign w:val="subscript"/>
        </w:rPr>
        <w:t>2</w:t>
      </w:r>
      <w:r>
        <w:t>COOH</w:t>
      </w:r>
      <w:r>
        <w:br/>
      </w:r>
      <w:r>
        <w:br/>
      </w:r>
      <w:r>
        <w:br/>
      </w:r>
      <w:r>
        <w:t>Aminoethanoic acid</w:t>
      </w:r>
      <w:r>
        <w:br/>
      </w:r>
      <w:r>
        <w:br/>
      </w:r>
      <w:r>
        <w:br/>
      </w:r>
      <w:r>
        <w:t>Aminoacetic acid</w:t>
      </w:r>
      <w:r>
        <w:br/>
      </w:r>
      <w:r>
        <w:br/>
      </w:r>
      <w:r>
        <w:br/>
      </w:r>
      <w:r>
        <w:t>Glycine</w:t>
      </w:r>
      <w:r>
        <w:br/>
      </w:r>
      <w:r>
        <w:br/>
      </w:r>
      <w:r>
        <w:br/>
      </w:r>
      <w:r>
        <w:t>Gly</w:t>
      </w:r>
      <w:r>
        <w:br/>
      </w:r>
      <w:r>
        <w:br/>
      </w:r>
      <w:r>
        <w:br/>
      </w:r>
      <w:r>
        <w:br/>
      </w:r>
      <w:r>
        <w:br/>
      </w:r>
      <w:r>
        <w:t>CH</w:t>
      </w:r>
      <w:r>
        <w:rPr>
          <w:vertAlign w:val="subscript"/>
        </w:rPr>
        <w:t>3</w:t>
      </w:r>
      <w:r>
        <w:t>CH(NH</w:t>
      </w:r>
      <w:r>
        <w:rPr>
          <w:vertAlign w:val="subscript"/>
        </w:rPr>
        <w:t>2</w:t>
      </w:r>
      <w:r>
        <w:t>)COOH</w:t>
      </w:r>
      <w:r>
        <w:br/>
      </w:r>
      <w:r>
        <w:br/>
      </w:r>
      <w:r>
        <w:br/>
      </w:r>
      <w:r>
        <w:t>2–aminopropanoic acid</w:t>
      </w:r>
      <w:r>
        <w:br/>
      </w:r>
      <w:r>
        <w:br/>
      </w:r>
      <w:r>
        <w:br/>
      </w:r>
      <w:r>
        <w:t>α-aminopropionic acid</w:t>
      </w:r>
      <w:r>
        <w:br/>
      </w:r>
      <w:r>
        <w:br/>
      </w:r>
      <w:r>
        <w:br/>
      </w:r>
      <w:r>
        <w:t>Alanine</w:t>
      </w:r>
      <w:r>
        <w:br/>
      </w:r>
      <w:r>
        <w:br/>
      </w:r>
      <w:r>
        <w:br/>
      </w:r>
      <w:r>
        <w:t>Ala</w:t>
      </w:r>
      <w:r>
        <w:br/>
      </w:r>
      <w:r>
        <w:br/>
      </w:r>
      <w:r>
        <w:br/>
      </w:r>
      <w:r>
        <w:br/>
      </w:r>
      <w:r>
        <w:br/>
      </w:r>
      <w:r>
        <w:t>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CHCH(NH</w:t>
      </w:r>
      <w:r>
        <w:rPr>
          <w:vertAlign w:val="subscript"/>
        </w:rPr>
        <w:t>2</w:t>
      </w:r>
      <w:r>
        <w:t>)COOH</w:t>
      </w:r>
      <w:r>
        <w:br/>
      </w:r>
      <w:r>
        <w:br/>
      </w:r>
      <w:r>
        <w:br/>
      </w:r>
      <w:r>
        <w:t>2-amino-3-methylbutanoic acid</w:t>
      </w:r>
      <w:r>
        <w:br/>
      </w:r>
      <w:r>
        <w:br/>
      </w:r>
      <w:r>
        <w:br/>
      </w:r>
      <w:r>
        <w:t>α-aminoisovaleric acid</w:t>
      </w:r>
      <w:r>
        <w:br/>
      </w:r>
      <w:r>
        <w:br/>
      </w:r>
      <w:r>
        <w:br/>
      </w:r>
      <w:r>
        <w:t>Valine</w:t>
      </w:r>
      <w:r>
        <w:br/>
      </w:r>
      <w:r>
        <w:br/>
      </w:r>
      <w:r>
        <w:br/>
      </w:r>
      <w:r>
        <w:t>Val</w:t>
      </w:r>
      <w:r>
        <w:br/>
      </w:r>
      <w:r>
        <w:br/>
      </w:r>
      <w:r>
        <w:br/>
      </w:r>
      <w:r>
        <w:br/>
      </w:r>
      <w:r>
        <w:br/>
      </w:r>
      <w:r>
        <w:t>HOOC(CH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CH(NH</w:t>
      </w:r>
      <w:r>
        <w:rPr>
          <w:vertAlign w:val="subscript"/>
        </w:rPr>
        <w:t>2</w:t>
      </w:r>
      <w:r>
        <w:t>)COOH</w:t>
      </w:r>
      <w:r>
        <w:br/>
      </w:r>
      <w:r>
        <w:t xml:space="preserve"> </w:t>
      </w:r>
      <w:r>
        <w:br/>
      </w:r>
      <w:r>
        <w:br/>
      </w:r>
      <w:r>
        <w:br/>
      </w:r>
      <w:r>
        <w:t>2-aminopentane-1,5-dioic acid</w:t>
      </w:r>
      <w:r>
        <w:br/>
      </w:r>
      <w:r>
        <w:br/>
      </w:r>
      <w:r>
        <w:br/>
      </w:r>
      <w:r>
        <w:t>α-aminoglutaric acid</w:t>
      </w:r>
      <w:r>
        <w:br/>
      </w:r>
      <w:r>
        <w:br/>
      </w:r>
      <w:r>
        <w:br/>
      </w:r>
      <w:r>
        <w:t>Glutamic acid</w:t>
      </w:r>
      <w:r>
        <w:br/>
      </w:r>
      <w:r>
        <w:br/>
      </w:r>
      <w:r>
        <w:br/>
      </w:r>
      <w:r>
        <w:t>Glu</w:t>
      </w:r>
      <w:r>
        <w:br/>
      </w:r>
      <w:r>
        <w:br/>
      </w:r>
      <w:r>
        <w:br/>
      </w:r>
      <w:r>
        <w:br/>
      </w:r>
      <w:r>
        <w:br/>
      </w:r>
      <w:r>
        <w:t>H</w:t>
      </w:r>
      <w:r>
        <w:rPr>
          <w:vertAlign w:val="subscript"/>
        </w:rPr>
        <w:t>2</w:t>
      </w:r>
      <w:r>
        <w:t>N(CH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CH(NH</w:t>
      </w:r>
      <w:r>
        <w:rPr>
          <w:vertAlign w:val="subscript"/>
        </w:rPr>
        <w:t>2</w:t>
      </w:r>
      <w:r>
        <w:t>)COOH</w:t>
      </w:r>
      <w:r>
        <w:br/>
      </w:r>
      <w:r>
        <w:t xml:space="preserve"> </w:t>
      </w:r>
      <w:r>
        <w:br/>
      </w:r>
      <w:r>
        <w:br/>
      </w:r>
      <w:r>
        <w:br/>
      </w:r>
      <w:r>
        <w:t>2,6-diaminohexanoic acid</w:t>
      </w:r>
      <w:r>
        <w:br/>
      </w:r>
      <w:r>
        <w:br/>
      </w:r>
      <w:r>
        <w:br/>
      </w:r>
      <w:r>
        <w:rPr>
          <w:i/>
        </w:rPr>
        <w:t>α,εα,ε</w:t>
      </w:r>
      <w:r>
        <w:t>-diamino caproic acid</w:t>
      </w:r>
      <w:r>
        <w:br/>
      </w:r>
      <w:r>
        <w:br/>
      </w:r>
      <w:r>
        <w:br/>
      </w:r>
      <w:r>
        <w:t>Lysine</w:t>
      </w:r>
      <w:r>
        <w:br/>
      </w:r>
      <w:r>
        <w:br/>
      </w:r>
      <w:r>
        <w:br/>
      </w:r>
      <w:r>
        <w:t>Lys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II. Đặc điểm cấu tạo</w:t>
      </w:r>
      <w:r>
        <w:br/>
      </w:r>
      <w:r>
        <w:t>- Các nhóm -COOH và nhóm -NH</w:t>
      </w:r>
      <w:r>
        <w:rPr>
          <w:vertAlign w:val="subscript"/>
        </w:rPr>
        <w:t>2</w:t>
      </w:r>
      <w:r>
        <w:t xml:space="preserve"> tương tác với nhau làm cho phân tử amino acid tồn tại chủ yếu ở dạng ion lưỡng cực. </w:t>
      </w:r>
      <w:r>
        <w:br/>
      </w:r>
      <w:r>
        <w:t>H</w:t>
      </w:r>
      <w:r>
        <w:rPr>
          <w:vertAlign w:val="subscript"/>
        </w:rPr>
        <w:t>2</w:t>
      </w:r>
      <w:r>
        <w:t>N – CH</w:t>
      </w:r>
      <w:r>
        <w:rPr>
          <w:vertAlign w:val="subscript"/>
        </w:rPr>
        <w:t>2</w:t>
      </w:r>
      <w:r>
        <w:t xml:space="preserve"> – COOH </w:t>
      </w:r>
      <w:r>
        <w:t xml:space="preserve"> </w:t>
      </w:r>
      <w:r>
        <w:t>⇌</w:t>
      </w:r>
      <w:r>
        <w:t>H</w:t>
      </w:r>
      <w:r>
        <w:t>3</w:t>
      </w:r>
      <w:r>
        <w:t>+</w:t>
      </w:r>
      <w:r>
        <w:t>N</w:t>
      </w:r>
      <w:r>
        <w:t>−</w:t>
      </w:r>
      <w:r>
        <w:t>C</w:t>
      </w:r>
      <w:r>
        <w:t>H</w:t>
      </w:r>
      <w:r>
        <w:t>2</w:t>
      </w:r>
      <w:r>
        <w:t>−</w:t>
      </w:r>
      <w:r>
        <w:t>C</w:t>
      </w:r>
      <w:r>
        <w:t>O</w:t>
      </w:r>
      <w:r>
        <w:t>O</w:t>
      </w:r>
      <w:r>
        <w:t>−</w:t>
      </w:r>
      <w:r>
        <w:t>⇌ H_(3)N+−CH_(2)−COO^(−)</w:t>
      </w:r>
      <w:r>
        <w:br/>
      </w:r>
      <w:r>
        <w:rPr>
          <w:b/>
        </w:rPr>
        <w:t xml:space="preserve"> dạng phân tử dạng ion lưỡng cực (chủ yếu)</w:t>
      </w:r>
      <w:r>
        <w:br/>
      </w:r>
      <w:r>
        <w:t>- Trong một số trường hợp, để đơn giản amino acid thường được biểu diễn ở dạng phân tử.</w:t>
      </w:r>
      <w:r>
        <w:br/>
      </w:r>
      <w:r>
        <w:rPr>
          <w:b/>
        </w:rPr>
        <w:t>III. Tính chất vật lí</w:t>
      </w:r>
      <w:r>
        <w:br/>
      </w:r>
      <w:r>
        <w:t>- Ở điều kiện thường, amino acid là chất rắn, khi ở dạng kết tinh chúng không có màu.</w:t>
      </w:r>
      <w:r>
        <w:br/>
      </w:r>
      <w:r>
        <w:t>- Amino acid có nhiệt độ nóng chảy cao và thường tan tốt trong nước vì chúng tồn tại ở dạng ion lưỡng cực.</w:t>
      </w:r>
      <w:r>
        <w:br/>
      </w:r>
      <w:r>
        <w:rPr>
          <w:b/>
        </w:rPr>
        <w:t>IV. Tính chất hóa học</w:t>
      </w:r>
      <w:r>
        <w:br/>
      </w:r>
      <w:r>
        <w:rPr>
          <w:b/>
        </w:rPr>
        <w:t>1. Tính chất lưỡng tính</w:t>
      </w:r>
      <w:r>
        <w:br/>
      </w:r>
      <w:r>
        <w:t xml:space="preserve">- Tính base: </w:t>
      </w:r>
      <w:r>
        <w:rPr>
          <w:b/>
        </w:rPr>
        <w:t xml:space="preserve">H2N </w:t>
      </w:r>
      <w:r>
        <w:t>– CH</w:t>
      </w:r>
      <w:r>
        <w:rPr>
          <w:vertAlign w:val="subscript"/>
        </w:rPr>
        <w:t>2</w:t>
      </w:r>
      <w:r>
        <w:t xml:space="preserve"> – COOH + HCl → ClH</w:t>
      </w:r>
      <w:r>
        <w:rPr>
          <w:vertAlign w:val="subscript"/>
        </w:rPr>
        <w:t>3</w:t>
      </w:r>
      <w:r>
        <w:t>N – CH</w:t>
      </w:r>
      <w:r>
        <w:rPr>
          <w:vertAlign w:val="subscript"/>
        </w:rPr>
        <w:t>2</w:t>
      </w:r>
      <w:r>
        <w:t xml:space="preserve"> – COOH</w:t>
      </w:r>
      <w:r>
        <w:br/>
      </w:r>
      <w:r>
        <w:t>- Tính acid: H</w:t>
      </w:r>
      <w:r>
        <w:rPr>
          <w:vertAlign w:val="subscript"/>
        </w:rPr>
        <w:t>2</w:t>
      </w:r>
      <w:r>
        <w:t>N – CH</w:t>
      </w:r>
      <w:r>
        <w:rPr>
          <w:vertAlign w:val="subscript"/>
        </w:rPr>
        <w:t>2</w:t>
      </w:r>
      <w:r>
        <w:t xml:space="preserve"> – </w:t>
      </w:r>
      <w:r>
        <w:rPr>
          <w:b/>
        </w:rPr>
        <w:t>COOH</w:t>
      </w:r>
      <w:r>
        <w:t xml:space="preserve"> + NaOH → H</w:t>
      </w:r>
      <w:r>
        <w:rPr>
          <w:vertAlign w:val="subscript"/>
        </w:rPr>
        <w:t>2</w:t>
      </w:r>
      <w:r>
        <w:t>N – CH</w:t>
      </w:r>
      <w:r>
        <w:rPr>
          <w:vertAlign w:val="subscript"/>
        </w:rPr>
        <w:t>2</w:t>
      </w:r>
      <w:r>
        <w:t xml:space="preserve"> – COONa + H</w:t>
      </w:r>
      <w:r>
        <w:rPr>
          <w:vertAlign w:val="subscript"/>
        </w:rPr>
        <w:t>2</w:t>
      </w:r>
      <w:r>
        <w:t>O</w:t>
      </w:r>
      <w:r>
        <w:br/>
      </w:r>
      <w:r>
        <w:rPr>
          <w:b/>
        </w:rPr>
        <w:t>2. Tính chất điện di</w:t>
      </w:r>
      <w:r>
        <w:br/>
      </w:r>
      <w:r>
        <w:t xml:space="preserve">- Trong dung dịch, dạng ion chủ yếu của amino acid phụ thuộc vào pH của dung dịch và bản chất của amino acid: Ở pH thấp amino acid tồn tại chủ yếu ở dạng cation (tích điện +), ngược lại ở pH cao amino acid tồn tại chủ yếu dạng anion (tích điện -). </w:t>
      </w:r>
      <w:r>
        <w:br/>
      </w:r>
      <w:r>
        <w:t xml:space="preserve">- pH thay đổi làm amino acid tích điện khác nhau và có khả năng di chuyển khác nhau dưới tác dụng của điện trường </w:t>
      </w:r>
      <w:r>
        <w:t>⇒</w:t>
      </w:r>
      <w:r>
        <w:t>⇒</w:t>
      </w:r>
      <w:r>
        <w:t xml:space="preserve"> </w:t>
      </w:r>
      <w:r>
        <w:t>Tính chất này gọi là tính điện di của amino acid.</w:t>
      </w:r>
      <w:r>
        <w:br/>
      </w:r>
      <w:r>
        <w:t>- Tính điện di của amino acid là khả năng di chuyển khác nhau trong điện trường tùy thuộc vào pH của môi trường.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2466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71eff1ed1e46349135d146fe1f33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466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Phản ứng ester hóa</w:t>
      </w:r>
      <w:r>
        <w:br/>
      </w:r>
      <w:r>
        <w:t>- Tương tự carboxylic acid, amino acid có thể tác dụng với alcohol tạo ester khi có mặt xúc tác acid mạnh (HCl khan,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đặc, …) </w:t>
      </w:r>
      <w:r>
        <w:br/>
      </w:r>
      <w:r>
        <w:t>H</w:t>
      </w:r>
      <w:r>
        <w:rPr>
          <w:vertAlign w:val="subscript"/>
        </w:rPr>
        <w:t>2</w:t>
      </w:r>
      <w:r>
        <w:t>N – CH</w:t>
      </w:r>
      <w:r>
        <w:rPr>
          <w:vertAlign w:val="subscript"/>
        </w:rPr>
        <w:t>2</w:t>
      </w:r>
      <w:r>
        <w:t xml:space="preserve"> – COOH +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OH </w:t>
      </w:r>
      <w:r>
        <w:t>H</w:t>
      </w:r>
      <w:r>
        <w:t>C</w:t>
      </w:r>
      <w:r>
        <w:t>l</w:t>
      </w:r>
      <w:r>
        <w:t>,</w:t>
      </w:r>
      <w:r>
        <w:t>t</w:t>
      </w:r>
      <w:r>
        <w:t>o</w:t>
      </w:r>
      <w:r>
        <w:t>⇌</w:t>
      </w:r>
      <w:r>
        <w:t>⇌HCl, t^(o)</w:t>
      </w:r>
      <w:r>
        <w:t xml:space="preserve"> </w:t>
      </w:r>
      <w:r>
        <w:t>H</w:t>
      </w:r>
      <w:r>
        <w:rPr>
          <w:vertAlign w:val="subscript"/>
        </w:rPr>
        <w:t>2</w:t>
      </w:r>
      <w:r>
        <w:t>N – CH</w:t>
      </w:r>
      <w:r>
        <w:rPr>
          <w:vertAlign w:val="subscript"/>
        </w:rPr>
        <w:t>2</w:t>
      </w:r>
      <w:r>
        <w:t xml:space="preserve"> – 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+ H</w:t>
      </w:r>
      <w:r>
        <w:rPr>
          <w:vertAlign w:val="subscript"/>
        </w:rPr>
        <w:t>2</w:t>
      </w:r>
      <w:r>
        <w:t>O</w:t>
      </w:r>
      <w:r>
        <w:br/>
      </w:r>
      <w:r>
        <w:t>Thực tế ester sinh ra dưới dạng muối do NH</w:t>
      </w:r>
      <w:r>
        <w:rPr>
          <w:vertAlign w:val="subscript"/>
        </w:rPr>
        <w:t>2</w:t>
      </w:r>
      <w:r>
        <w:t xml:space="preserve"> tác dụng với HCl: ClH</w:t>
      </w:r>
      <w:r>
        <w:rPr>
          <w:vertAlign w:val="subscript"/>
        </w:rPr>
        <w:t>3</w:t>
      </w:r>
      <w:r>
        <w:t>N – CH</w:t>
      </w:r>
      <w:r>
        <w:rPr>
          <w:vertAlign w:val="subscript"/>
        </w:rPr>
        <w:t>2</w:t>
      </w:r>
      <w:r>
        <w:t xml:space="preserve"> – 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>4. Phản ứng trùng ngưng</w:t>
      </w:r>
      <w:r>
        <w:br/>
      </w:r>
      <w:r>
        <w:t xml:space="preserve">- Khi đun nóng trong điều kiện thích hợp, các ε – amino acid hoặc ω – amino acid phản ứng với nhau thành polymer, đồng thời giải phóng ra các phân tử nước </w:t>
      </w:r>
      <w:r>
        <w:t>⇒</w:t>
      </w:r>
      <w:r>
        <w:t>⇒</w:t>
      </w:r>
      <w:r>
        <w:t xml:space="preserve"> </w:t>
      </w:r>
      <w:r>
        <w:t>PƯ trùng ngưng.</w:t>
      </w:r>
      <w:r>
        <w:br/>
      </w:r>
      <w:r>
        <w:t>- Polymer tạo thành khi trùng ngưng amino acid thuộc loại polyamide (chứa nhóm amide -CO – NH-)</w:t>
      </w:r>
      <w:r>
        <w:br/>
      </w:r>
      <w:r>
        <w:t>VD: nH</w:t>
      </w:r>
      <w:r>
        <w:rPr>
          <w:vertAlign w:val="subscript"/>
        </w:rPr>
        <w:t>2</w:t>
      </w:r>
      <w:r>
        <w:t>N – [CH</w:t>
      </w:r>
      <w:r>
        <w:rPr>
          <w:vertAlign w:val="subscript"/>
        </w:rPr>
        <w:t>2</w:t>
      </w:r>
      <w:r>
        <w:t>]</w:t>
      </w:r>
      <w:r>
        <w:rPr>
          <w:vertAlign w:val="subscript"/>
        </w:rPr>
        <w:t>5</w:t>
      </w:r>
      <w:r>
        <w:t xml:space="preserve"> – COOH </w:t>
      </w:r>
      <w:r>
        <w:t>t</w:t>
      </w:r>
      <w:r>
        <w:t>o</w:t>
      </w:r>
      <w:r>
        <w:t>→</w:t>
      </w:r>
      <w:r>
        <w:t>→t^(o)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762125" cy="285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868c176049e429ebdf5af8a80f6d0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/>
                  </pic:spPr>
                </pic:pic>
              </a:graphicData>
            </a:graphic>
          </wp:inline>
        </w:drawing>
      </w:r>
      <w:r>
        <w:t>+ nH</w:t>
      </w:r>
      <w:r>
        <w:rPr>
          <w:vertAlign w:val="subscript"/>
        </w:rPr>
        <w:t>2</w:t>
      </w:r>
      <w:r>
        <w:t>O</w:t>
      </w:r>
      <w:r>
        <w:t xml:space="preserve"> </w:t>
      </w:r>
      <w:r>
        <w:br/>
      </w:r>
      <w:r>
        <w:t xml:space="preserve"> </w:t>
      </w:r>
      <w:r>
        <w:t>ε – aminocaproic</w:t>
      </w:r>
      <w:r>
        <w:t xml:space="preserve"> </w:t>
      </w:r>
      <w:r>
        <w:t>acid</w:t>
      </w:r>
      <w:r>
        <w:t xml:space="preserve"> </w:t>
      </w:r>
      <w:r>
        <w:t>policaproamide</w:t>
      </w:r>
      <w:r>
        <w:br/>
      </w:r>
      <w:r>
        <w:t xml:space="preserve"> </w:t>
      </w:r>
      <w:r>
        <w:br/>
      </w:r>
      <w:r>
        <w:rPr>
          <w:b/>
        </w:rPr>
        <w:t>❖</w:t>
      </w:r>
      <w:r>
        <w:rPr>
          <w:b/>
        </w:rPr>
        <w:t xml:space="preserve"> BÀI TẬP TỰ LUẬN</w:t>
      </w:r>
      <w:r>
        <w:br/>
      </w:r>
      <w:r>
        <w:rPr>
          <w:b/>
        </w:rPr>
        <w:t>Câu 1.</w:t>
      </w:r>
      <w:r>
        <w:t xml:space="preserve"> </w:t>
      </w:r>
      <w:r>
        <w:rPr>
          <w:b/>
        </w:rPr>
        <w:t xml:space="preserve">[CD - SGK] </w:t>
      </w:r>
      <w:r>
        <w:t>Cho các chất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7791450" cy="19621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e61592b9b6418d88e1f8830ff578e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9621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>(a) Chất nào trong các chất trên là amino acid?</w:t>
      </w:r>
      <w:r>
        <w:br/>
      </w:r>
      <w:r>
        <w:t>(b) Các amino acid đó là α, β hay γ amino acid và gọi tên các amino acid có 1 nhóm NH</w:t>
      </w:r>
      <w:r>
        <w:rPr>
          <w:vertAlign w:val="subscript"/>
        </w:rPr>
        <w:t>2</w:t>
      </w:r>
      <w:r>
        <w:t xml:space="preserve"> bằng tên thay thế.</w:t>
      </w:r>
      <w:r>
        <w:br/>
      </w:r>
      <w:r>
        <w:rPr>
          <w:b/>
        </w:rPr>
        <w:t>Câu 2.</w:t>
      </w:r>
      <w:r>
        <w:t xml:space="preserve"> Hoàn thành bảng sau: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Công thức</w:t>
      </w:r>
      <w:r>
        <w:br/>
      </w:r>
      <w:r>
        <w:br/>
      </w:r>
      <w:r>
        <w:br/>
      </w:r>
      <w:r>
        <w:rPr>
          <w:b/>
        </w:rPr>
        <w:t>Tên thay thế</w:t>
      </w:r>
      <w:r>
        <w:br/>
      </w:r>
      <w:r>
        <w:br/>
      </w:r>
      <w:r>
        <w:br/>
      </w:r>
      <w:r>
        <w:rPr>
          <w:b/>
        </w:rPr>
        <w:t>Tên bán hệ thống</w:t>
      </w:r>
      <w:r>
        <w:br/>
      </w:r>
      <w:r>
        <w:br/>
      </w:r>
      <w:r>
        <w:br/>
      </w:r>
      <w:r>
        <w:rPr>
          <w:b/>
        </w:rPr>
        <w:t>Tên thường</w:t>
      </w:r>
      <w:r>
        <w:br/>
      </w:r>
      <w:r>
        <w:br/>
      </w:r>
      <w:r>
        <w:br/>
      </w:r>
      <w:r>
        <w:rPr>
          <w:b/>
        </w:rPr>
        <w:t>Kí hiệu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Glycine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Alanine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Valine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Glutamic acid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Lysine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 8.</w:t>
      </w:r>
      <w:r>
        <w:t xml:space="preserve"> </w:t>
      </w:r>
      <w:r>
        <w:rPr>
          <w:b/>
        </w:rPr>
        <w:t>[CTST - SGK]</w:t>
      </w:r>
      <w:r>
        <w:t xml:space="preserve"> </w:t>
      </w:r>
      <w:r>
        <w:t>Dựa vào đặc điểm cấu tạo, so sánh nhiệt độ nóng chảy của các chất sau: CH</w:t>
      </w:r>
      <w:r>
        <w:rPr>
          <w:vertAlign w:val="subscript"/>
        </w:rPr>
        <w:t xml:space="preserve">3 </w:t>
      </w:r>
      <w:r>
        <w:t>-CH</w:t>
      </w:r>
      <w:r>
        <w:rPr>
          <w:vertAlign w:val="subscript"/>
        </w:rPr>
        <w:t>2</w:t>
      </w:r>
      <w:r>
        <w:t>-NH</w:t>
      </w:r>
      <w:r>
        <w:rPr>
          <w:vertAlign w:val="subscript"/>
        </w:rPr>
        <w:t>2</w:t>
      </w:r>
      <w:r>
        <w:t xml:space="preserve"> và H</w:t>
      </w:r>
      <w:r>
        <w:rPr>
          <w:vertAlign w:val="subscript"/>
        </w:rPr>
        <w:t>2</w:t>
      </w:r>
      <w:r>
        <w:t>N-CH</w:t>
      </w:r>
      <w:r>
        <w:rPr>
          <w:vertAlign w:val="subscript"/>
        </w:rPr>
        <w:t>2</w:t>
      </w:r>
      <w:r>
        <w:t>-COOH.</w:t>
      </w:r>
      <w:r>
        <w:br/>
      </w:r>
      <w:r>
        <w:rPr>
          <w:b/>
        </w:rPr>
        <w:t xml:space="preserve">Câu 3. </w:t>
      </w:r>
      <w:r>
        <w:t>Viết phương trình phản ứng xảy ra khi cho Gly, Glu, Lys lần lượt tác dụng với HCl và NaOH.</w:t>
      </w:r>
      <w:r>
        <w:br/>
      </w:r>
      <w:r>
        <w:rPr>
          <w:b/>
        </w:rPr>
        <w:t>Câu 4.</w:t>
      </w:r>
      <w:r>
        <w:t xml:space="preserve"> </w:t>
      </w:r>
      <w:r>
        <w:rPr>
          <w:b/>
        </w:rPr>
        <w:t xml:space="preserve">[CD - SGK] </w:t>
      </w:r>
      <w:r>
        <w:t>Cho hình ảnh biểu diễn sự di chuyển của một số amino acid dưới tác dụng của điện trường ở pH = 6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590925" cy="121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52ef6e1a4d749f989a0acb2b68b76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9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Trong điều kiện thí nghiệm ở pH = 6,0, mỗi amino acid lysine, glycine, glutamic acid tồn tại chủ yếu ở dạng cation, anion hay ở dạng ion lưỡng cực?</w:t>
      </w:r>
      <w:r>
        <w:br/>
      </w:r>
      <w:r>
        <w:rPr>
          <w:b/>
        </w:rPr>
        <w:t>Câu 5.</w:t>
      </w:r>
      <w:r>
        <w:t xml:space="preserve"> </w:t>
      </w:r>
      <w:r>
        <w:rPr>
          <w:b/>
        </w:rPr>
        <w:t xml:space="preserve">[CD - SGK] </w:t>
      </w:r>
      <w:r>
        <w:t>Viết phương trình hóa học xảy ra trong các trường hợp sau:</w:t>
      </w:r>
      <w:r>
        <w:br/>
      </w:r>
      <w:r>
        <w:t xml:space="preserve">(a) </w:t>
      </w:r>
      <w:r>
        <w:t>Cho alanine tác dụng với ethanol khi có acid vô cơ mạnh làm xúc tác để tạo thành ester (giả thiết ester tồn tại ở dạng tự do, không tạo muối với acid vô cơ).</w:t>
      </w:r>
      <w:r>
        <w:br/>
      </w:r>
      <w:r>
        <w:t>(b) Viết phương trình hóa học của phản ứng trùng ngưng tổng hợp polyenanthamide từ 7 – aminoheptanoic acid (ω – aminoenanthic acid)</w:t>
      </w:r>
      <w:r>
        <w:br/>
      </w:r>
      <w:r>
        <w:rPr>
          <w:b/>
        </w:rPr>
        <w:t>Câu 6.</w:t>
      </w:r>
      <w:r>
        <w:t xml:space="preserve"> </w:t>
      </w:r>
      <w:r>
        <w:rPr>
          <w:b/>
        </w:rPr>
        <w:t>Các phát biểu sau đúng hay sai? Nếu sai hãy giải thích.</w:t>
      </w:r>
      <w:r>
        <w:br/>
      </w:r>
      <w:r>
        <w:t>(1) Amino acid là hợp chất hữu cơ tạp chức, phân tử chứa đồng thời nhóm amino và nhóm carboxyl.</w:t>
      </w:r>
      <w:r>
        <w:br/>
      </w:r>
      <w:r>
        <w:t>(2) Các amino acid thiên nhiên hầu hết là các β – amino acid.</w:t>
      </w:r>
      <w:r>
        <w:br/>
      </w:r>
      <w:r>
        <w:t>(3) Ở điều kiện thường, các amino acid tồn tại chủ yếu ở dạng phân tử.</w:t>
      </w:r>
      <w:r>
        <w:br/>
      </w:r>
      <w:r>
        <w:t>(4) Ở điều kiện thường amino acid là những chất rắn, ở dạng kết tinh không có màu, tan tốt trong nước.</w:t>
      </w:r>
      <w:r>
        <w:br/>
      </w:r>
      <w:r>
        <w:t>(5) Tất cả các amino acid đều lưỡng tính.</w:t>
      </w:r>
      <w:r>
        <w:br/>
      </w:r>
      <w:r>
        <w:t xml:space="preserve">(6) </w:t>
      </w:r>
      <w:r>
        <w:t>Tính điện di của amino acid là khả năng di chuyển như nhau trong điện trường tùy thuộc vào pH của môi trường.</w:t>
      </w:r>
      <w:r>
        <w:br/>
      </w:r>
      <w:r>
        <w:t>(7) Ester tạo thành khi cho glycine tác dụng với ethyl alcohol xúc tác HCl khan là H</w:t>
      </w:r>
      <w:r>
        <w:rPr>
          <w:vertAlign w:val="subscript"/>
        </w:rPr>
        <w:t>2</w:t>
      </w:r>
      <w:r>
        <w:t>N – CH</w:t>
      </w:r>
      <w:r>
        <w:rPr>
          <w:vertAlign w:val="subscript"/>
        </w:rPr>
        <w:t>2</w:t>
      </w:r>
      <w:r>
        <w:t xml:space="preserve"> – COOCH</w:t>
      </w:r>
      <w:r>
        <w:rPr>
          <w:vertAlign w:val="subscript"/>
        </w:rPr>
        <w:t>3</w:t>
      </w:r>
      <w:r>
        <w:t>.</w:t>
      </w:r>
      <w:r>
        <w:br/>
      </w:r>
      <w:r>
        <w:t>(8) Hợp chất H</w:t>
      </w:r>
      <w:r>
        <w:rPr>
          <w:vertAlign w:val="subscript"/>
        </w:rPr>
        <w:t>2</w:t>
      </w:r>
      <w:r>
        <w:t>N-CH</w:t>
      </w:r>
      <w:r>
        <w:rPr>
          <w:vertAlign w:val="subscript"/>
        </w:rPr>
        <w:t>2</w:t>
      </w:r>
      <w:r>
        <w:t>-COOH</w:t>
      </w:r>
      <w:r>
        <w:rPr>
          <w:vertAlign w:val="subscript"/>
        </w:rPr>
        <w:t>3</w:t>
      </w:r>
      <w:r>
        <w:t>N-CH</w:t>
      </w:r>
      <w:r>
        <w:rPr>
          <w:vertAlign w:val="subscript"/>
        </w:rPr>
        <w:t>3</w:t>
      </w:r>
      <w:r>
        <w:t xml:space="preserve"> là ester của glycine.</w:t>
      </w:r>
      <w:r>
        <w:br/>
      </w:r>
      <w:r>
        <w:t xml:space="preserve">(9) </w:t>
      </w:r>
      <w:r>
        <w:t xml:space="preserve">Sản phẩm của phản ứng trùng ngưng </w:t>
      </w:r>
      <w:r>
        <w:t xml:space="preserve">ε – amino acid hoặc ω – amino acid </w:t>
      </w:r>
      <w:r>
        <w:t>là polymer và nước.</w:t>
      </w:r>
      <w:r>
        <w:br/>
      </w:r>
      <w:r>
        <w:t>(10) Polymer tạo thành khi trùng ngưng amino acid thuộc loại polyamide.</w:t>
      </w:r>
      <w:r>
        <w:br/>
      </w:r>
      <w:r>
        <w:rPr>
          <w:b/>
        </w:rPr>
        <w:t>v</w:t>
      </w:r>
      <w:r>
        <w:rPr>
          <w:b/>
        </w:rPr>
        <w:t xml:space="preserve"> BÀI TẬP TRẮC NGHIỆM</w:t>
      </w:r>
      <w:r>
        <w:br/>
      </w:r>
      <w:r>
        <w:rPr>
          <w:b/>
        </w:rPr>
        <w:t>1. Trắc nghiệm nhiều lựa chọn</w:t>
      </w:r>
      <w:r>
        <w:t xml:space="preserve"> </w:t>
      </w:r>
      <w:r>
        <w:br/>
      </w:r>
      <w:r>
        <w:rPr>
          <w:b/>
        </w:rPr>
        <w:t>♦ Mức độ BIẾT</w:t>
      </w:r>
      <w:r>
        <w:br/>
      </w:r>
      <w:r>
        <w:rPr>
          <w:b/>
        </w:rPr>
        <w:t xml:space="preserve">Câu 1. </w:t>
      </w:r>
      <w:r>
        <w:t>Amino acid là hợp chất hữu cơ trong phân tử</w:t>
      </w:r>
      <w:r>
        <w:br/>
      </w:r>
      <w:r>
        <w:rPr>
          <w:b/>
        </w:rPr>
        <w:t xml:space="preserve">A. </w:t>
      </w:r>
      <w:r>
        <w:t>chứa nhóm carboxyl và nhóm amino.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chỉ chứa nhóm amino.</w:t>
      </w:r>
      <w:r>
        <w:br/>
      </w:r>
      <w:r>
        <w:rPr>
          <w:b/>
        </w:rPr>
        <w:t xml:space="preserve">C. </w:t>
      </w:r>
      <w:r>
        <w:t>chỉ chứa nhóm carboxyl.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chỉ chứa nitrogen hoặc carbon.</w:t>
      </w:r>
      <w:r>
        <w:br/>
      </w:r>
      <w:r>
        <w:rPr>
          <w:b/>
        </w:rPr>
        <w:t xml:space="preserve">Câu 2. </w:t>
      </w:r>
      <w:r>
        <w:rPr>
          <w:b/>
        </w:rPr>
        <w:t xml:space="preserve">[QG.23 - 203] </w:t>
      </w:r>
      <w:r>
        <w:t>Chất nào sau đây có chứa nguyên tố nitrogen trong phân tử?</w:t>
      </w:r>
      <w:r>
        <w:br/>
      </w:r>
      <w:r>
        <w:rPr>
          <w:b/>
        </w:rPr>
        <w:t>A.</w:t>
      </w:r>
      <w:r>
        <w:t xml:space="preserve"> Ethyl formate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Saccharose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Tristearin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Alanine.</w:t>
      </w:r>
      <w:r>
        <w:br/>
      </w:r>
      <w:r>
        <w:rPr>
          <w:b/>
        </w:rPr>
        <w:t xml:space="preserve">Câu 3. </w:t>
      </w:r>
      <w:r>
        <w:t xml:space="preserve">Trong phân </w:t>
      </w:r>
      <w:r>
        <w:t>t</w:t>
      </w:r>
      <w:r>
        <w:t xml:space="preserve">ử </w:t>
      </w:r>
      <w:r>
        <w:t>c</w:t>
      </w:r>
      <w:r>
        <w:t>hất nào sau</w:t>
      </w:r>
      <w:r>
        <w:t xml:space="preserve"> </w:t>
      </w:r>
      <w:r>
        <w:t>đây có chứa nh</w:t>
      </w:r>
      <w:r>
        <w:t>ó</w:t>
      </w:r>
      <w:r>
        <w:t>m</w:t>
      </w:r>
      <w:r>
        <w:t xml:space="preserve"> </w:t>
      </w:r>
      <w:r>
        <w:t>carboxyl (COOH)?</w:t>
      </w:r>
      <w:r>
        <w:br/>
      </w:r>
      <w:r>
        <w:rPr>
          <w:b/>
        </w:rPr>
        <w:t xml:space="preserve">A. </w:t>
      </w:r>
      <w:r>
        <w:t>Methylamine.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Phenylamine.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aminoacetic acid.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Ethylamine.</w:t>
      </w:r>
      <w:r>
        <w:br/>
      </w:r>
      <w:r>
        <w:rPr>
          <w:b/>
        </w:rPr>
        <w:t>Câu 4. (MH2.2017):</w:t>
      </w:r>
      <w:r>
        <w:t xml:space="preserve"> Amino acid có phân tử khối nhỏ nhất là</w:t>
      </w:r>
      <w:r>
        <w:br/>
      </w:r>
      <w:r>
        <w:rPr>
          <w:b/>
        </w:rPr>
        <w:t xml:space="preserve">A. </w:t>
      </w:r>
      <w:r>
        <w:t>Glycine.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Alanine.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Valine.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Lysine.</w:t>
      </w:r>
      <w:r>
        <w:br/>
      </w:r>
      <w:r>
        <w:rPr>
          <w:b/>
        </w:rPr>
        <w:t>Câu 5. (B.13):</w:t>
      </w:r>
      <w:r>
        <w:t xml:space="preserve"> Amino acid X có phân tử khối bằng 75. Tên của X là</w:t>
      </w:r>
      <w:r>
        <w:br/>
      </w:r>
      <w:r>
        <w:rPr>
          <w:b/>
        </w:rPr>
        <w:t xml:space="preserve">A. </w:t>
      </w:r>
      <w:r>
        <w:t>alanine.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glycine.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valine.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lysine.</w:t>
      </w:r>
      <w:r>
        <w:br/>
      </w:r>
      <w:r>
        <w:rPr>
          <w:b/>
        </w:rPr>
        <w:t>Câu 6. (201 – Q.17).</w:t>
      </w:r>
      <w:r>
        <w:t xml:space="preserve"> Hợp chất H</w:t>
      </w:r>
      <w:r>
        <w:rPr>
          <w:vertAlign w:val="subscript"/>
        </w:rPr>
        <w:t>2</w:t>
      </w:r>
      <w:r>
        <w:t>NCH</w:t>
      </w:r>
      <w:r>
        <w:rPr>
          <w:vertAlign w:val="subscript"/>
        </w:rPr>
        <w:t>2</w:t>
      </w:r>
      <w:r>
        <w:t>COOH có tên là</w:t>
      </w:r>
      <w:r>
        <w:br/>
      </w:r>
      <w:r>
        <w:rPr>
          <w:b/>
        </w:rPr>
        <w:t>A.</w:t>
      </w:r>
      <w:r>
        <w:t xml:space="preserve"> valine.</w:t>
      </w:r>
      <w:r>
        <w:t xml:space="preserve"> </w:t>
      </w:r>
      <w:r>
        <w:br/>
      </w:r>
      <w:r>
        <w:rPr>
          <w:b/>
        </w:rPr>
        <w:t>B.</w:t>
      </w:r>
      <w:r>
        <w:t xml:space="preserve"> lysine.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alanine.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glycine.</w:t>
      </w:r>
      <w:r>
        <w:br/>
      </w:r>
      <w:r>
        <w:rPr>
          <w:b/>
        </w:rPr>
        <w:t>Câu 7. (B.12):</w:t>
      </w:r>
      <w:r>
        <w:t xml:space="preserve"> Alanine có công thức là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-NH</w:t>
      </w:r>
      <w:r>
        <w:rPr>
          <w:vertAlign w:val="subscript"/>
        </w:rPr>
        <w:t>2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CH</w:t>
      </w:r>
      <w:r>
        <w:rPr>
          <w:vertAlign w:val="subscript"/>
        </w:rPr>
        <w:t>3</w:t>
      </w:r>
      <w:r>
        <w:t>-CH(NH</w:t>
      </w:r>
      <w:r>
        <w:rPr>
          <w:vertAlign w:val="subscript"/>
        </w:rPr>
        <w:t>2</w:t>
      </w:r>
      <w:r>
        <w:t>)-COOH.</w:t>
      </w:r>
      <w:r>
        <w:br/>
      </w:r>
      <w:r>
        <w:rPr>
          <w:b/>
        </w:rPr>
        <w:t xml:space="preserve">C. </w:t>
      </w:r>
      <w:r>
        <w:t>H</w:t>
      </w:r>
      <w:r>
        <w:rPr>
          <w:vertAlign w:val="subscript"/>
        </w:rPr>
        <w:t>2</w:t>
      </w:r>
      <w:r>
        <w:t>N-CH</w:t>
      </w:r>
      <w:r>
        <w:rPr>
          <w:vertAlign w:val="subscript"/>
        </w:rPr>
        <w:t>2</w:t>
      </w:r>
      <w:r>
        <w:t>-COOH.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H</w:t>
      </w:r>
      <w:r>
        <w:rPr>
          <w:vertAlign w:val="subscript"/>
        </w:rPr>
        <w:t>2</w:t>
      </w:r>
      <w:r>
        <w:t>N-CH</w:t>
      </w:r>
      <w:r>
        <w:rPr>
          <w:vertAlign w:val="subscript"/>
        </w:rPr>
        <w:t>2</w:t>
      </w:r>
      <w:r>
        <w:t>-CH</w:t>
      </w:r>
      <w:r>
        <w:rPr>
          <w:vertAlign w:val="subscript"/>
        </w:rPr>
        <w:t>2</w:t>
      </w:r>
      <w:r>
        <w:t>-COOH.</w:t>
      </w:r>
      <w:r>
        <w:br/>
      </w:r>
      <w:r>
        <w:rPr>
          <w:b/>
        </w:rPr>
        <w:t xml:space="preserve">Câu 8. [MH2 - 2020] </w:t>
      </w:r>
      <w:r>
        <w:t>Chất X có công thức H</w:t>
      </w:r>
      <w:r>
        <w:rPr>
          <w:vertAlign w:val="subscript"/>
        </w:rPr>
        <w:t>2</w:t>
      </w:r>
      <w:r>
        <w:t>N-CH(CH</w:t>
      </w:r>
      <w:r>
        <w:rPr>
          <w:vertAlign w:val="subscript"/>
        </w:rPr>
        <w:t>3</w:t>
      </w:r>
      <w:r>
        <w:t>)COOH. Tên gọi của X là</w:t>
      </w:r>
      <w:r>
        <w:br/>
      </w:r>
      <w:r>
        <w:rPr>
          <w:b/>
        </w:rPr>
        <w:t xml:space="preserve">A. </w:t>
      </w:r>
      <w:r>
        <w:t>glycine.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valine.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alanine.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lysine.</w:t>
      </w:r>
      <w:r>
        <w:br/>
      </w:r>
      <w:r>
        <w:rPr>
          <w:b/>
        </w:rPr>
        <w:t xml:space="preserve">Câu 9. [QG.20 - 201] </w:t>
      </w:r>
      <w:r>
        <w:t>Số nhóm carboxyl (COOH) trong phân tử alanine là</w:t>
      </w:r>
      <w:r>
        <w:br/>
      </w:r>
      <w:r>
        <w:rPr>
          <w:b/>
        </w:rPr>
        <w:t>A.</w:t>
      </w:r>
      <w:r>
        <w:t xml:space="preserve"> </w:t>
      </w:r>
      <w:r>
        <w:t>3.</w:t>
      </w:r>
      <w:r>
        <w:t xml:space="preserve"> </w:t>
      </w:r>
      <w:r>
        <w:br/>
      </w:r>
      <w:r>
        <w:rPr>
          <w:b/>
        </w:rPr>
        <w:t xml:space="preserve">B. </w:t>
      </w:r>
      <w:r>
        <w:t xml:space="preserve">4.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2.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>Câu 10. [QG.20 - 202]</w:t>
      </w:r>
      <w:r>
        <w:t xml:space="preserve"> Số nhóm amino (NH</w:t>
      </w:r>
      <w:r>
        <w:rPr>
          <w:vertAlign w:val="subscript"/>
        </w:rPr>
        <w:t>2</w:t>
      </w:r>
      <w:r>
        <w:t>) trong phân tử alanine là</w:t>
      </w:r>
      <w:r>
        <w:br/>
      </w:r>
      <w:r>
        <w:rPr>
          <w:b/>
        </w:rPr>
        <w:t>A.</w:t>
      </w:r>
      <w:r>
        <w:t xml:space="preserve"> </w:t>
      </w:r>
      <w:r>
        <w:t xml:space="preserve">4.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2.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3.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>Câu 11. [QG.20 - 203]</w:t>
      </w:r>
      <w:r>
        <w:t xml:space="preserve"> Số nhóm carboxyl (COOH) trong phân tử glycine là</w:t>
      </w:r>
      <w:r>
        <w:br/>
      </w:r>
      <w:r>
        <w:rPr>
          <w:b/>
        </w:rPr>
        <w:t>A.</w:t>
      </w:r>
      <w:r>
        <w:t xml:space="preserve"> </w:t>
      </w:r>
      <w:r>
        <w:t>3.</w:t>
      </w:r>
      <w:r>
        <w:br/>
      </w:r>
      <w:r>
        <w:rPr>
          <w:b/>
        </w:rPr>
        <w:t xml:space="preserve">B. </w:t>
      </w:r>
      <w:r>
        <w:t xml:space="preserve">2.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1.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4.</w:t>
      </w:r>
      <w:r>
        <w:br/>
      </w:r>
      <w:r>
        <w:rPr>
          <w:b/>
        </w:rPr>
        <w:t>Câu 12. [QG.20 - 204]</w:t>
      </w:r>
      <w:r>
        <w:t xml:space="preserve"> Số nhóm amino (–NH</w:t>
      </w:r>
      <w:r>
        <w:rPr>
          <w:vertAlign w:val="subscript"/>
        </w:rPr>
        <w:t>2</w:t>
      </w:r>
      <w:r>
        <w:t>) trong phân tử glycine là</w:t>
      </w:r>
      <w:r>
        <w:br/>
      </w:r>
      <w:r>
        <w:rPr>
          <w:b/>
        </w:rPr>
        <w:t>A.</w:t>
      </w:r>
      <w:r>
        <w:t xml:space="preserve"> </w:t>
      </w:r>
      <w:r>
        <w:t xml:space="preserve">2.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4. </w:t>
      </w:r>
      <w:r>
        <w:br/>
      </w:r>
      <w:r>
        <w:rPr>
          <w:b/>
        </w:rPr>
        <w:t xml:space="preserve">C. </w:t>
      </w:r>
      <w:r>
        <w:t xml:space="preserve">3.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 xml:space="preserve">Câu 13. [MH - 2021] </w:t>
      </w:r>
      <w:r>
        <w:t xml:space="preserve">Số nguyên tử oxygen trong phân tử glutamic acid là </w:t>
      </w:r>
      <w:r>
        <w:br/>
      </w:r>
      <w:r>
        <w:rPr>
          <w:b/>
        </w:rPr>
        <w:t xml:space="preserve">A. </w:t>
      </w:r>
      <w:r>
        <w:t xml:space="preserve">1.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2.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3.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 xml:space="preserve">4. </w:t>
      </w:r>
      <w:r>
        <w:br/>
      </w:r>
      <w:r>
        <w:rPr>
          <w:b/>
        </w:rPr>
        <w:t xml:space="preserve">Câu 14. [MH - 2022] </w:t>
      </w:r>
      <w:r>
        <w:t>Trong phân tử chất nào sau đây có 1 nhóm amino (NH</w:t>
      </w:r>
      <w:r>
        <w:rPr>
          <w:vertAlign w:val="subscript"/>
        </w:rPr>
        <w:t>2</w:t>
      </w:r>
      <w:r>
        <w:t>) và 2 nhóm carboxyl (COOH)?</w:t>
      </w:r>
      <w:r>
        <w:br/>
      </w:r>
      <w:r>
        <w:rPr>
          <w:b/>
        </w:rPr>
        <w:t>A.</w:t>
      </w:r>
      <w:r>
        <w:t xml:space="preserve"> Acid fomic.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Glutamic acid.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Alanine.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Lysine.</w:t>
      </w:r>
      <w:r>
        <w:br/>
      </w:r>
      <w:r>
        <w:rPr>
          <w:b/>
        </w:rPr>
        <w:t>Câu 15. (C.12):</w:t>
      </w:r>
      <w:r>
        <w:t xml:space="preserve"> Số nhóm amino và số nhóm carboxyl có trong một phân tử glutamic acid tương ứng là</w:t>
      </w:r>
      <w:r>
        <w:br/>
      </w:r>
      <w:r>
        <w:rPr>
          <w:b/>
        </w:rPr>
        <w:t xml:space="preserve">A. </w:t>
      </w:r>
      <w:r>
        <w:t>1 và 2.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1 và 1.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2 và 1.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2 và 2.</w:t>
      </w:r>
      <w:r>
        <w:br/>
      </w:r>
      <w:r>
        <w:rPr>
          <w:b/>
        </w:rPr>
        <w:t>Câu 16. (A.11):</w:t>
      </w:r>
      <w:r>
        <w:t xml:space="preserve"> Số đồng phân amino acid có công thức phân tử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2</w:t>
      </w:r>
      <w:r>
        <w:t>N là</w:t>
      </w:r>
      <w:r>
        <w:br/>
      </w:r>
      <w:r>
        <w:rPr>
          <w:b/>
        </w:rPr>
        <w:t xml:space="preserve">A. </w:t>
      </w:r>
      <w:r>
        <w:t>1.</w:t>
      </w:r>
      <w:r>
        <w:t xml:space="preserve"> </w:t>
      </w:r>
      <w:r>
        <w:br/>
      </w:r>
      <w:r>
        <w:rPr>
          <w:b/>
        </w:rPr>
        <w:t xml:space="preserve">B. </w:t>
      </w:r>
      <w:r>
        <w:t>2.</w:t>
      </w:r>
      <w:r>
        <w:t xml:space="preserve"> </w:t>
      </w:r>
      <w:r>
        <w:br/>
      </w:r>
      <w:r>
        <w:rPr>
          <w:b/>
        </w:rPr>
        <w:t xml:space="preserve">C. </w:t>
      </w:r>
      <w:r>
        <w:t>3.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4.</w:t>
      </w:r>
      <w:r>
        <w:br/>
      </w:r>
      <w:r>
        <w:rPr>
          <w:b/>
        </w:rPr>
        <w:t>Câu 17. (C.13):</w:t>
      </w:r>
      <w:r>
        <w:t xml:space="preserve"> Phần trăm khối lượng của nguyên tố nitrogen trong alanine là</w:t>
      </w:r>
      <w:r>
        <w:br/>
      </w:r>
      <w:r>
        <w:rPr>
          <w:b/>
        </w:rPr>
        <w:t xml:space="preserve">A. </w:t>
      </w:r>
      <w:r>
        <w:t>15,73%.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18,67%.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15,05%.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17,98%.</w:t>
      </w:r>
      <w:r>
        <w:br/>
      </w:r>
      <w:r>
        <w:rPr>
          <w:b/>
        </w:rPr>
        <w:t xml:space="preserve">Câu 18. </w:t>
      </w:r>
      <w:r>
        <w:t>Chất rắn không màu, dễ tan trong nước, kết tinh ở điều kiện thường là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NH</w:t>
      </w:r>
      <w:r>
        <w:rPr>
          <w:vertAlign w:val="subscript"/>
        </w:rPr>
        <w:t>2</w:t>
      </w:r>
      <w:r>
        <w:t>.</w:t>
      </w:r>
      <w:r>
        <w:rPr>
          <w:b/>
        </w:rPr>
        <w:t xml:space="preserve"> </w:t>
      </w:r>
      <w:r>
        <w:br/>
      </w:r>
      <w:r>
        <w:t xml:space="preserve"> </w:t>
      </w:r>
      <w:r>
        <w:rPr>
          <w:b/>
        </w:rPr>
        <w:t xml:space="preserve">B. </w:t>
      </w:r>
      <w:r>
        <w:t>H</w:t>
      </w:r>
      <w:r>
        <w:rPr>
          <w:vertAlign w:val="subscript"/>
        </w:rPr>
        <w:t>2</w:t>
      </w:r>
      <w:r>
        <w:t>NCH</w:t>
      </w:r>
      <w:r>
        <w:rPr>
          <w:vertAlign w:val="subscript"/>
        </w:rPr>
        <w:t>2</w:t>
      </w:r>
      <w:r>
        <w:t>COOH.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OH.</w:t>
      </w:r>
      <w:r>
        <w:br/>
      </w:r>
      <w:r>
        <w:rPr>
          <w:b/>
        </w:rPr>
        <w:t xml:space="preserve">Câu 19. [MH - 2023] </w:t>
      </w:r>
      <w:r>
        <w:t>Ở điều kiện thường, chất nào sau đây là chất rắn?</w:t>
      </w:r>
      <w:r>
        <w:br/>
      </w:r>
      <w:r>
        <w:rPr>
          <w:b/>
        </w:rPr>
        <w:t>A.</w:t>
      </w:r>
      <w:r>
        <w:t xml:space="preserve"> Dimethylamine.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Ethylamine.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Glycine.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Methylamine.</w:t>
      </w:r>
      <w:r>
        <w:br/>
      </w:r>
      <w:r>
        <w:rPr>
          <w:b/>
        </w:rPr>
        <w:t>Câu 20. (201 – Q.17).</w:t>
      </w:r>
      <w:r>
        <w:t xml:space="preserve"> Dung dịch nào sau đây là quì tím chuyển sang màu xanh?</w:t>
      </w:r>
      <w:r>
        <w:br/>
      </w:r>
      <w:r>
        <w:rPr>
          <w:b/>
        </w:rPr>
        <w:t>A.</w:t>
      </w:r>
      <w:r>
        <w:t xml:space="preserve"> Glycine.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Methylamine.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Aniline.</w:t>
      </w:r>
      <w:r>
        <w:rPr>
          <w:b/>
        </w:rPr>
        <w:t xml:space="preserve"> </w:t>
      </w:r>
      <w:r>
        <w:br/>
      </w:r>
      <w:r>
        <w:rPr>
          <w:b/>
        </w:rPr>
        <w:t xml:space="preserve"> D.</w:t>
      </w:r>
      <w:r>
        <w:t xml:space="preserve"> Glucose.</w:t>
      </w:r>
      <w:r>
        <w:br/>
      </w:r>
      <w:r>
        <w:t>....................................................</w:t>
      </w:r>
      <w:r>
        <w:br/>
      </w:r>
      <w:r>
        <w:t>....................................................</w:t>
      </w:r>
      <w:r>
        <w:br/>
      </w:r>
      <w:r>
        <w:t>....................................................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