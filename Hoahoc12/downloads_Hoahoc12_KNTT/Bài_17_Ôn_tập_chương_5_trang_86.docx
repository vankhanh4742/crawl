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17: Ôn tập chương 5 trang 86</w:t>
      </w:r>
    </w:p>
    <w:p>
      <w:r>
        <w:rPr>
          <w:b/>
        </w:rPr>
        <w:t>Giải Hóa 12 Bài 17: Ôn tập chương 5 trang 86</w:t>
      </w:r>
      <w:r>
        <w:br/>
      </w:r>
      <w:r>
        <w:rPr>
          <w:b/>
        </w:rPr>
        <w:t>Câu 1 trang 86 Hóa học 12</w:t>
      </w:r>
      <w:r>
        <w:t>: Xét các cặp oxi hoá – khử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5e69e42bf7c425cb310d5d568db47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Kim loại có tính khử mạnh nhất, yếu nhất lần lượt là</w:t>
      </w:r>
      <w:r>
        <w:br/>
      </w:r>
      <w:r>
        <w:t>A. Mg, Ag.</w:t>
      </w:r>
      <w:r>
        <w:br/>
      </w:r>
      <w:r>
        <w:t>B. Al, Ag.</w:t>
      </w:r>
      <w:r>
        <w:br/>
      </w:r>
      <w:r>
        <w:t>C. Al, Fe.</w:t>
      </w:r>
      <w:r>
        <w:br/>
      </w:r>
      <w:r>
        <w:t>D. Mg, Fe.</w:t>
      </w:r>
      <w:r>
        <w:br/>
      </w:r>
      <w:r>
        <w:t>b) Số kim loại khử được ion H</w:t>
      </w:r>
      <w:r>
        <w:rPr>
          <w:vertAlign w:val="superscript"/>
        </w:rPr>
        <w:t>+</w:t>
      </w:r>
      <w:r>
        <w:t xml:space="preserve"> thành khí H</w:t>
      </w:r>
      <w:r>
        <w:rPr>
          <w:vertAlign w:val="subscript"/>
        </w:rPr>
        <w:t>2</w:t>
      </w:r>
      <w:r>
        <w:t xml:space="preserve"> ở điều kiện chuẩn là</w:t>
      </w:r>
      <w:r>
        <w:br/>
      </w:r>
      <w:r>
        <w:t>A. 1.</w:t>
      </w:r>
      <w:r>
        <w:br/>
      </w:r>
      <w:r>
        <w:t>B. 2.</w:t>
      </w:r>
      <w:r>
        <w:br/>
      </w:r>
      <w:r>
        <w:t>C. 3.</w:t>
      </w:r>
      <w:r>
        <w:br/>
      </w:r>
      <w:r>
        <w:t>D. 4.</w:t>
      </w:r>
      <w:r>
        <w:br/>
      </w:r>
      <w:r>
        <w:t>c) Số kim loại khử được ion Ag</w:t>
      </w:r>
      <w:r>
        <w:rPr>
          <w:vertAlign w:val="superscript"/>
        </w:rPr>
        <w:t>+</w:t>
      </w:r>
      <w:r>
        <w:t xml:space="preserve"> thành Ag ở điều kiện chuẩn là</w:t>
      </w:r>
      <w:r>
        <w:br/>
      </w:r>
      <w:r>
        <w:t>A. 4.</w:t>
      </w:r>
      <w:r>
        <w:br/>
      </w:r>
      <w:r>
        <w:t>B. 1.</w:t>
      </w:r>
      <w:r>
        <w:br/>
      </w:r>
      <w:r>
        <w:t>C. 3.</w:t>
      </w:r>
      <w:r>
        <w:br/>
      </w:r>
      <w:r>
        <w:t>D. 2.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rPr>
          <w:b/>
        </w:rPr>
        <w:t>Đáp án đúng là: A</w:t>
      </w:r>
      <w:r>
        <w:br/>
      </w:r>
      <w:r>
        <w:t>Dựa vào bảng, xác định được:</w:t>
      </w:r>
      <w:r>
        <w:br/>
      </w:r>
      <w:r>
        <w:t>Kim loại có tính khử mạnh nhất là Mg, kim loại có tính khử yếu nhất là Ag.</w:t>
      </w:r>
      <w:r>
        <w:br/>
      </w:r>
      <w:r>
        <w:t xml:space="preserve">b) </w:t>
      </w:r>
      <w:r>
        <w:rPr>
          <w:b/>
        </w:rPr>
        <w:t>Đáp án đúng là: C</w:t>
      </w:r>
      <w:r>
        <w:br/>
      </w:r>
      <w:r>
        <w:t>Có 3 kim loại trong bảng khử được ion H</w:t>
      </w:r>
      <w:r>
        <w:rPr>
          <w:vertAlign w:val="superscript"/>
        </w:rPr>
        <w:t>+</w:t>
      </w:r>
      <w:r>
        <w:t xml:space="preserve"> thành khí H</w:t>
      </w:r>
      <w:r>
        <w:rPr>
          <w:vertAlign w:val="subscript"/>
        </w:rPr>
        <w:t>2</w:t>
      </w:r>
      <w:r>
        <w:t xml:space="preserve"> ở điều kiện chuẩn là: Al, Mg, Fe.</w:t>
      </w:r>
      <w:r>
        <w:br/>
      </w:r>
      <w:r>
        <w:t xml:space="preserve">c) </w:t>
      </w:r>
      <w:r>
        <w:rPr>
          <w:b/>
        </w:rPr>
        <w:t>Đáp án đúng là: C</w:t>
      </w:r>
      <w:r>
        <w:br/>
      </w:r>
      <w:r>
        <w:t>Có 3 kim loại trong bảng khử được ion ion Ag</w:t>
      </w:r>
      <w:r>
        <w:rPr>
          <w:vertAlign w:val="superscript"/>
        </w:rPr>
        <w:t>+</w:t>
      </w:r>
      <w:r>
        <w:t xml:space="preserve"> thành Ag ở điều kiện chuẩn là: Al, Mg, Fe.</w:t>
      </w:r>
      <w:r>
        <w:br/>
      </w:r>
      <w:r>
        <w:rPr>
          <w:b/>
        </w:rPr>
      </w:r>
      <w:r>
        <w:br/>
      </w:r>
      <w:r>
        <w:rPr>
          <w:b/>
        </w:rPr>
        <w:t>Câu 2 trang 86 Hóa học 12</w:t>
      </w:r>
      <w:r>
        <w:t>: Cho pin điện hoá tạo bởi hai cặp oxi hoá – khử ở điều kiện chuẩn: Pb2+/Pb và Zn2+/Zn với thể điện cực chuẩn tương ứng là -0,126 V và -0,762 V.</w:t>
      </w:r>
      <w:r>
        <w:br/>
      </w:r>
      <w:r>
        <w:t>a) Xác định anode, cathode của pin điện.</w:t>
      </w:r>
      <w:r>
        <w:br/>
      </w:r>
      <w:r>
        <w:t>b) Viết quá trình xảy ra ở mỗi điện cực và phương trình hoá học của phản ứng xảy ra khi pin hoạt động.</w:t>
      </w:r>
      <w:r>
        <w:br/>
      </w:r>
      <w:r>
        <w:t>c) Xác định sức điện động chuẩn của pin.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E</w:t>
      </w:r>
      <w:r>
        <w:t>o</w:t>
      </w:r>
      <w:r>
        <w:t>Z</w:t>
      </w:r>
      <w:r>
        <w:t>n</w:t>
      </w:r>
      <w:r>
        <w:t>2</w:t>
      </w:r>
      <w:r>
        <w:t>+</w:t>
      </w:r>
      <w:r>
        <w:t>/</w:t>
      </w:r>
      <w:r>
        <w:t>Z</w:t>
      </w:r>
      <w:r>
        <w:t>n</w:t>
      </w:r>
      <w:r>
        <w:t>=</w:t>
      </w:r>
      <w:r>
        <w:t>−</w:t>
      </w:r>
      <w:r>
        <w:t>0</w:t>
      </w:r>
      <w:r>
        <w:t>,</w:t>
      </w:r>
      <w:r>
        <w:t>762</w:t>
      </w:r>
      <w:r>
        <w:t>V</w:t>
      </w:r>
      <w:r>
        <w:t>&lt;</w:t>
      </w:r>
      <w:r>
        <w:t>E</w:t>
      </w:r>
      <w:r>
        <w:t>o</w:t>
      </w:r>
      <w:r>
        <w:t>P</w:t>
      </w:r>
      <w:r>
        <w:t>b</w:t>
      </w:r>
      <w:r>
        <w:t>2</w:t>
      </w:r>
      <w:r>
        <w:t>+</w:t>
      </w:r>
      <w:r>
        <w:t>/</w:t>
      </w:r>
      <w:r>
        <w:t>P</w:t>
      </w:r>
      <w:r>
        <w:t>b</w:t>
      </w:r>
      <w:r>
        <w:t>=</w:t>
      </w:r>
      <w:r>
        <w:t>−</w:t>
      </w:r>
      <w:r>
        <w:t>0</w:t>
      </w:r>
      <w:r>
        <w:t>,</w:t>
      </w:r>
      <w:r>
        <w:t>126</w:t>
      </w:r>
      <w:r>
        <w:t>V</w:t>
      </w:r>
      <w:r>
        <w:t>.</w:t>
      </w:r>
      <w:r>
        <w:t>EZn^(2+)/Zno=−0,762V&lt;EPb^(2+)/Pbo=−0,126V.</w:t>
      </w:r>
      <w:r>
        <w:br/>
      </w:r>
      <w:r>
        <w:t>Vậy thanh Zn đóng vai trò là cực dương, còn thanh Pb đóng vai trò là cực âm.</w:t>
      </w:r>
      <w:r>
        <w:br/>
      </w:r>
      <w:r>
        <w:t>b) Quá trình xảy ra ở mỗi điện cực:</w:t>
      </w:r>
      <w:r>
        <w:br/>
      </w:r>
      <w:r>
        <w:t xml:space="preserve">Tại anode: </w:t>
      </w:r>
      <w:r>
        <w:t>Z</w:t>
      </w:r>
      <w:r>
        <w:t>n</w:t>
      </w:r>
      <w:r>
        <w:t>→</w:t>
      </w:r>
      <w:r>
        <w:t>Z</w:t>
      </w:r>
      <w:r>
        <w:t>n</w:t>
      </w:r>
      <w:r>
        <w:t>2</w:t>
      </w:r>
      <w:r>
        <w:t>+</w:t>
      </w:r>
      <w:r>
        <w:t>+</w:t>
      </w:r>
      <w:r>
        <w:t>2</w:t>
      </w:r>
      <w:r>
        <w:t>e</w:t>
      </w:r>
      <w:r>
        <w:t>Zn→Zn^(2+)+2e</w:t>
      </w:r>
      <w:r>
        <w:br/>
      </w:r>
      <w:r>
        <w:t xml:space="preserve">Tại cathode: </w:t>
      </w:r>
      <w:r>
        <w:t>P</w:t>
      </w:r>
      <w:r>
        <w:t>b</w:t>
      </w:r>
      <w:r>
        <w:t>2</w:t>
      </w:r>
      <w:r>
        <w:t>+</w:t>
      </w:r>
      <w:r>
        <w:t>+</w:t>
      </w:r>
      <w:r>
        <w:t>2</w:t>
      </w:r>
      <w:r>
        <w:t>e</w:t>
      </w:r>
      <w:r>
        <w:t>→</w:t>
      </w:r>
      <w:r>
        <w:t>P</w:t>
      </w:r>
      <w:r>
        <w:t>b</w:t>
      </w:r>
      <w:r>
        <w:t>Pb^(2+)+2e→Pb</w:t>
      </w:r>
      <w:r>
        <w:br/>
      </w:r>
      <w:r>
        <w:t>Phản ứng hoá học xảy ra khi pin hoạt động:</w:t>
      </w:r>
      <w:r>
        <w:br/>
      </w:r>
      <w:r>
        <w:t>Z</w:t>
      </w:r>
      <w:r>
        <w:t>n</w:t>
      </w:r>
      <w:r>
        <w:t>+</w:t>
      </w:r>
      <w:r>
        <w:t>P</w:t>
      </w:r>
      <w:r>
        <w:t>b</w:t>
      </w:r>
      <w:r>
        <w:t>2</w:t>
      </w:r>
      <w:r>
        <w:t>+</w:t>
      </w:r>
      <w:r>
        <w:t>→</w:t>
      </w:r>
      <w:r>
        <w:t>Z</w:t>
      </w:r>
      <w:r>
        <w:t>n</w:t>
      </w:r>
      <w:r>
        <w:t>2</w:t>
      </w:r>
      <w:r>
        <w:t>+</w:t>
      </w:r>
      <w:r>
        <w:t>+</w:t>
      </w:r>
      <w:r>
        <w:t>P</w:t>
      </w:r>
      <w:r>
        <w:t>b</w:t>
      </w:r>
      <w:r>
        <w:t>Zn+Pb^(2+)→Zn^(2+)+Pb</w:t>
      </w:r>
      <w:r>
        <w:br/>
      </w:r>
      <w:r>
        <w:t>c) Sức điện động chuẩn của pin:</w:t>
      </w:r>
      <w:r>
        <w:br/>
      </w:r>
      <w:r>
        <w:t>E</w:t>
      </w:r>
      <w:r>
        <w:t>o</w:t>
      </w:r>
      <w:r>
        <w:t>p</w:t>
      </w:r>
      <w:r>
        <w:t>i</w:t>
      </w:r>
      <w:r>
        <w:t>n</w:t>
      </w:r>
      <w:r>
        <w:t>=</w:t>
      </w:r>
      <w:r>
        <w:t>E</w:t>
      </w:r>
      <w:r>
        <w:t>o</w:t>
      </w:r>
      <w:r>
        <w:t>c</w:t>
      </w:r>
      <w:r>
        <w:t>a</w:t>
      </w:r>
      <w:r>
        <w:t>t</w:t>
      </w:r>
      <w:r>
        <w:t>h</w:t>
      </w:r>
      <w:r>
        <w:t>o</w:t>
      </w:r>
      <w:r>
        <w:t>d</w:t>
      </w:r>
      <w:r>
        <w:t>e</w:t>
      </w:r>
      <w:r>
        <w:t>−</w:t>
      </w:r>
      <w:r>
        <w:t>E</w:t>
      </w:r>
      <w:r>
        <w:t>o</w:t>
      </w:r>
      <w:r>
        <w:t>a</w:t>
      </w:r>
      <w:r>
        <w:t>n</w:t>
      </w:r>
      <w:r>
        <w:t>o</w:t>
      </w:r>
      <w:r>
        <w:t>d</w:t>
      </w:r>
      <w:r>
        <w:t>e</w:t>
      </w:r>
      <w:r>
        <w:t>=</w:t>
      </w:r>
      <w:r>
        <w:t>−</w:t>
      </w:r>
      <w:r>
        <w:t>0</w:t>
      </w:r>
      <w:r>
        <w:t>,</w:t>
      </w:r>
      <w:r>
        <w:t>126</w:t>
      </w:r>
      <w:r>
        <w:t>−</w:t>
      </w:r>
      <w:r>
        <w:t>(</w:t>
      </w:r>
      <w:r>
        <w:t>−</w:t>
      </w:r>
      <w:r>
        <w:t>0</w:t>
      </w:r>
      <w:r>
        <w:t>,</w:t>
      </w:r>
      <w:r>
        <w:t>762</w:t>
      </w:r>
      <w:r>
        <w:t>)</w:t>
      </w:r>
      <w:r>
        <w:t>=</w:t>
      </w:r>
      <w:r>
        <w:t>0</w:t>
      </w:r>
      <w:r>
        <w:t>,</w:t>
      </w:r>
      <w:r>
        <w:t>636</w:t>
      </w:r>
      <w:r>
        <w:t>V</w:t>
      </w:r>
      <w:r>
        <w:t>.</w:t>
      </w:r>
      <w:r>
        <w:t>Epino=Ecathodeo−Eanodeo=−0,126−(−0,762)=0,636V.</w:t>
      </w:r>
      <w:r>
        <w:br/>
      </w:r>
      <w:r>
        <w:rPr>
          <w:b/>
        </w:rPr>
      </w:r>
      <w:r>
        <w:br/>
      </w:r>
      <w:r>
        <w:rPr>
          <w:b/>
        </w:rPr>
        <w:t>Câu 3 trang 86 Hóa học 12</w:t>
      </w:r>
      <w:r>
        <w:t>: Sức điện động chuẩn của pin điện hoá gồm hai điện cực M2+/M và Ag+/Ag bằng 1,056 V.</w:t>
      </w:r>
      <w:r>
        <w:br/>
      </w:r>
      <w:r>
        <w:t>Trong số các kim loại Cu, Fe, Ni, Sn:</w:t>
      </w:r>
      <w:r>
        <w:br/>
      </w:r>
      <w:r>
        <w:t>a) Hãy cho biết kim loại nào phù hợp với M.</w:t>
      </w:r>
      <w:r>
        <w:br/>
      </w:r>
      <w:r>
        <w:t>b) Lựa chọn kim loại M để pin điện hoá có sức điện động chuẩn lớn nhất.</w:t>
      </w:r>
      <w:r>
        <w:br/>
      </w:r>
      <w:r>
        <w:t>Cho biết: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043c4b010fc422f9fd2f2a85ea037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Ta có:</w:t>
      </w:r>
      <w:r>
        <w:br/>
      </w:r>
      <w:r>
        <w:t>E</w:t>
      </w:r>
      <w:r>
        <w:t>o</w:t>
      </w:r>
      <w:r>
        <w:t>p</w:t>
      </w:r>
      <w:r>
        <w:t>i</w:t>
      </w:r>
      <w:r>
        <w:t>n</w:t>
      </w:r>
      <w:r>
        <w:t>=</w:t>
      </w:r>
      <w:r>
        <w:t>E</w:t>
      </w:r>
      <w:r>
        <w:t>o</w:t>
      </w:r>
      <w:r>
        <w:t>c</w:t>
      </w:r>
      <w:r>
        <w:t>a</w:t>
      </w:r>
      <w:r>
        <w:t>t</w:t>
      </w:r>
      <w:r>
        <w:t>h</w:t>
      </w:r>
      <w:r>
        <w:t>o</w:t>
      </w:r>
      <w:r>
        <w:t>d</w:t>
      </w:r>
      <w:r>
        <w:t>e</w:t>
      </w:r>
      <w:r>
        <w:t>−</w:t>
      </w:r>
      <w:r>
        <w:t>E</w:t>
      </w:r>
      <w:r>
        <w:t>o</w:t>
      </w:r>
      <w:r>
        <w:t>a</w:t>
      </w:r>
      <w:r>
        <w:t>n</w:t>
      </w:r>
      <w:r>
        <w:t>o</w:t>
      </w:r>
      <w:r>
        <w:t>d</w:t>
      </w:r>
      <w:r>
        <w:t>e</w:t>
      </w:r>
      <w:r>
        <w:t>=</w:t>
      </w:r>
      <w:r>
        <w:t>1</w:t>
      </w:r>
      <w:r>
        <w:t>,</w:t>
      </w:r>
      <w:r>
        <w:t>056</w:t>
      </w:r>
      <w:r>
        <w:t>V</w:t>
      </w:r>
      <w:r>
        <w:t>⇒</w:t>
      </w:r>
      <w:r>
        <w:t>E</w:t>
      </w:r>
      <w:r>
        <w:t>o</w:t>
      </w:r>
      <w:r>
        <w:t>a</w:t>
      </w:r>
      <w:r>
        <w:t>n</w:t>
      </w:r>
      <w:r>
        <w:t>o</w:t>
      </w:r>
      <w:r>
        <w:t>d</w:t>
      </w:r>
      <w:r>
        <w:t>e</w:t>
      </w:r>
      <w:r>
        <w:t>=</w:t>
      </w:r>
      <w:r>
        <w:t>E</w:t>
      </w:r>
      <w:r>
        <w:t>o</w:t>
      </w:r>
      <w:r>
        <w:t>c</w:t>
      </w:r>
      <w:r>
        <w:t>a</w:t>
      </w:r>
      <w:r>
        <w:t>t</w:t>
      </w:r>
      <w:r>
        <w:t>h</w:t>
      </w:r>
      <w:r>
        <w:t>o</w:t>
      </w:r>
      <w:r>
        <w:t>d</w:t>
      </w:r>
      <w:r>
        <w:t>e</w:t>
      </w:r>
      <w:r>
        <w:t>−</w:t>
      </w:r>
      <w:r>
        <w:t>1</w:t>
      </w:r>
      <w:r>
        <w:t>,</w:t>
      </w:r>
      <w:r>
        <w:t>056</w:t>
      </w:r>
      <w:r>
        <w:t>=</w:t>
      </w:r>
      <w:r>
        <w:t>0</w:t>
      </w:r>
      <w:r>
        <w:t>,</w:t>
      </w:r>
      <w:r>
        <w:t>799</w:t>
      </w:r>
      <w:r>
        <w:t>−</w:t>
      </w:r>
      <w:r>
        <w:t>1</w:t>
      </w:r>
      <w:r>
        <w:t>,</w:t>
      </w:r>
      <w:r>
        <w:t>056</w:t>
      </w:r>
      <w:r>
        <w:t>=</w:t>
      </w:r>
      <w:r>
        <w:t>−</w:t>
      </w:r>
      <w:r>
        <w:t>0</w:t>
      </w:r>
      <w:r>
        <w:t>,</w:t>
      </w:r>
      <w:r>
        <w:t>257</w:t>
      </w:r>
      <w:r>
        <w:t>V</w:t>
      </w:r>
      <w:r>
        <w:t>.</w:t>
      </w:r>
      <w:r>
        <w:t>Epino=Ecathodeo−Eanodeo=1,056V⇒Eanodeo=Ecathodeo−1,056=0,799−1,056=−0,257V.</w:t>
      </w:r>
      <w:r>
        <w:br/>
      </w:r>
      <w:r>
        <w:t>Vậy kim loại M là Ni thoả mãn.</w:t>
      </w:r>
      <w:r>
        <w:br/>
      </w:r>
      <w:r>
        <w:t>b) Ta có:</w:t>
      </w:r>
      <w:r>
        <w:br/>
      </w:r>
      <w:r>
        <w:t>E</w:t>
      </w:r>
      <w:r>
        <w:t>o</w:t>
      </w:r>
      <w:r>
        <w:t>p</w:t>
      </w:r>
      <w:r>
        <w:t>i</w:t>
      </w:r>
      <w:r>
        <w:t>n</w:t>
      </w:r>
      <w:r>
        <w:t>=</w:t>
      </w:r>
      <w:r>
        <w:t>E</w:t>
      </w:r>
      <w:r>
        <w:t>o</w:t>
      </w:r>
      <w:r>
        <w:t>c</w:t>
      </w:r>
      <w:r>
        <w:t>a</w:t>
      </w:r>
      <w:r>
        <w:t>t</w:t>
      </w:r>
      <w:r>
        <w:t>h</w:t>
      </w:r>
      <w:r>
        <w:t>o</w:t>
      </w:r>
      <w:r>
        <w:t>d</w:t>
      </w:r>
      <w:r>
        <w:t>e</w:t>
      </w:r>
      <w:r>
        <w:t>−</w:t>
      </w:r>
      <w:r>
        <w:t>E</w:t>
      </w:r>
      <w:r>
        <w:t>o</w:t>
      </w:r>
      <w:r>
        <w:t>a</w:t>
      </w:r>
      <w:r>
        <w:t>n</w:t>
      </w:r>
      <w:r>
        <w:t>o</w:t>
      </w:r>
      <w:r>
        <w:t>d</w:t>
      </w:r>
      <w:r>
        <w:t>e</w:t>
      </w:r>
      <w:r>
        <w:t>=</w:t>
      </w:r>
      <w:r>
        <w:t>E</w:t>
      </w:r>
      <w:r>
        <w:t>o</w:t>
      </w:r>
      <w:r>
        <w:t>A</w:t>
      </w:r>
      <w:r>
        <w:t>g</w:t>
      </w:r>
      <w:r>
        <w:t>+</w:t>
      </w:r>
      <w:r>
        <w:t>/</w:t>
      </w:r>
      <w:r>
        <w:t>A</w:t>
      </w:r>
      <w:r>
        <w:t>g</w:t>
      </w:r>
      <w:r>
        <w:t>−</w:t>
      </w:r>
      <w:r>
        <w:t>E</w:t>
      </w:r>
      <w:r>
        <w:t>o</w:t>
      </w:r>
      <w:r>
        <w:t>M</w:t>
      </w:r>
      <w:r>
        <w:t>2</w:t>
      </w:r>
      <w:r>
        <w:t>+</w:t>
      </w:r>
      <w:r>
        <w:t>/</w:t>
      </w:r>
      <w:r>
        <w:t>M</w:t>
      </w:r>
      <w:r>
        <w:t>=</w:t>
      </w:r>
      <w:r>
        <w:t>0</w:t>
      </w:r>
      <w:r>
        <w:t>,</w:t>
      </w:r>
      <w:r>
        <w:t>799</w:t>
      </w:r>
      <w:r>
        <w:t>−</w:t>
      </w:r>
      <w:r>
        <w:t>E</w:t>
      </w:r>
      <w:r>
        <w:t>o</w:t>
      </w:r>
      <w:r>
        <w:t>M</w:t>
      </w:r>
      <w:r>
        <w:t>2</w:t>
      </w:r>
      <w:r>
        <w:t>+</w:t>
      </w:r>
      <w:r>
        <w:t>/</w:t>
      </w:r>
      <w:r>
        <w:t>M</w:t>
      </w:r>
      <w:r>
        <w:t>Epino=Ecathodeo−Eanodeo=EAg^(+)/Ago−EM^(2+)/Mo=0,799−EM^(2+)/Mo</w:t>
      </w:r>
      <w:r>
        <w:br/>
      </w:r>
      <w:r>
        <w:t>Để pin điện hoá có sức điện động chuẩn lớn nhất thì thế điện cực chuẩn của cặp oxi hoá – khử M</w:t>
      </w:r>
      <w:r>
        <w:rPr>
          <w:vertAlign w:val="superscript"/>
        </w:rPr>
        <w:t>2+</w:t>
      </w:r>
      <w:r>
        <w:t>/M phải nhỏ nhất. Dựa vào bảng thấy M là kim loại Fe là phù hợp.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