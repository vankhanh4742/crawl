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4: Saccharose và maltose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4: SACCHAROSE VÀ MALTOSE</w:t>
      </w:r>
      <w:r>
        <w:br/>
      </w:r>
      <w:r>
        <w:rPr>
          <w:b/>
        </w:rPr>
        <w:t>A. Lý thuyết cần nắm vững</w:t>
      </w:r>
      <w:r>
        <w:br/>
      </w:r>
      <w:r>
        <w:rPr>
          <w:b/>
        </w:rPr>
        <w:t>I. CẤU TẠO PHÂN TỬ</w:t>
      </w:r>
      <w:r>
        <w:br/>
      </w:r>
      <w:r>
        <w:t xml:space="preserve">.. </w:t>
      </w:r>
      <w:r>
        <w:t xml:space="preserve">Saccharose và maltose là </w:t>
      </w:r>
      <w:r>
        <w:t>disaccharide có công thức phân tử chung: C</w:t>
      </w:r>
      <w:r>
        <w:rPr>
          <w:vertAlign w:val="subscript"/>
        </w:rPr>
        <w:t>12</w:t>
      </w:r>
      <w:r>
        <w:t>H</w:t>
      </w:r>
      <w:r>
        <w:rPr>
          <w:vertAlign w:val="subscript"/>
        </w:rPr>
        <w:t>22</w:t>
      </w:r>
      <w:r>
        <w:t>O</w:t>
      </w:r>
      <w:r>
        <w:rPr>
          <w:vertAlign w:val="subscript"/>
        </w:rPr>
        <w:t>11</w:t>
      </w:r>
      <w:r>
        <w:t xml:space="preserve"> là đồng phân của nhau.</w:t>
      </w:r>
      <w:r>
        <w:br/>
      </w:r>
      <w:r>
        <w:t xml:space="preserve">- Saccharose gồm </w:t>
      </w:r>
      <w:r>
        <w:t xml:space="preserve">1 gốc </w:t>
      </w:r>
      <w:r>
        <w:t>α</w:t>
      </w:r>
      <w:r>
        <w:t>α</w:t>
      </w:r>
      <w:r>
        <w:t xml:space="preserve">-glucose +1 gốc </w:t>
      </w:r>
      <w:r>
        <w:t>β</w:t>
      </w:r>
      <w:r>
        <w:t>β</w:t>
      </w:r>
      <w:r>
        <w:t xml:space="preserve">-fructose qua nguyên tử O bởi liên kết </w:t>
      </w:r>
      <w:r>
        <w:t>α</w:t>
      </w:r>
      <w:r>
        <w:t>α</w:t>
      </w:r>
      <w:r>
        <w:t>-1,2-glycoside nên chỉ tồn tại dạng mạch vòng (không có nhóm -CHO)</w:t>
      </w:r>
      <w:r>
        <w:br/>
      </w:r>
      <w:r>
        <w:drawing>
          <wp:inline xmlns:a="http://schemas.openxmlformats.org/drawingml/2006/main" xmlns:pic="http://schemas.openxmlformats.org/drawingml/2006/picture">
            <wp:extent cx="4019549" cy="2190750"/>
            <wp:docPr id="1" name="Picture 1"/>
            <wp:cNvGraphicFramePr>
              <a:graphicFrameLocks noChangeAspect="1"/>
            </wp:cNvGraphicFramePr>
            <a:graphic>
              <a:graphicData uri="http://schemas.openxmlformats.org/drawingml/2006/picture">
                <pic:pic>
                  <pic:nvPicPr>
                    <pic:cNvPr id="0" name="temp_inline_e6bca33a5d0f48cca8d183cd9560abb2.jpg"/>
                    <pic:cNvPicPr/>
                  </pic:nvPicPr>
                  <pic:blipFill>
                    <a:blip r:embed="rId9"/>
                    <a:stretch>
                      <a:fillRect/>
                    </a:stretch>
                  </pic:blipFill>
                  <pic:spPr>
                    <a:xfrm>
                      <a:off x="0" y="0"/>
                      <a:ext cx="4019549" cy="2190750"/>
                    </a:xfrm>
                    <a:prstGeom prst="rect"/>
                  </pic:spPr>
                </pic:pic>
              </a:graphicData>
            </a:graphic>
          </wp:inline>
        </w:drawing>
      </w:r>
      <w:r>
        <w:br/>
      </w:r>
      <w:r>
        <w:t xml:space="preserve">- Maltose gồm </w:t>
      </w:r>
      <w:r>
        <w:t xml:space="preserve">2 gốc glucose qua nguyên tử O bởi liên kết </w:t>
      </w:r>
      <w:r>
        <w:t>α</w:t>
      </w:r>
      <w:r>
        <w:t>α</w:t>
      </w:r>
      <w:r>
        <w:t>-1,4-glycoside nên có mạch vòng và mạch hở (có nhóm –CHO)</w:t>
      </w:r>
      <w:r>
        <w:br/>
      </w:r>
      <w:r>
        <w:drawing>
          <wp:inline xmlns:a="http://schemas.openxmlformats.org/drawingml/2006/main" xmlns:pic="http://schemas.openxmlformats.org/drawingml/2006/picture">
            <wp:extent cx="7191375" cy="2143125"/>
            <wp:docPr id="2" name="Picture 2"/>
            <wp:cNvGraphicFramePr>
              <a:graphicFrameLocks noChangeAspect="1"/>
            </wp:cNvGraphicFramePr>
            <a:graphic>
              <a:graphicData uri="http://schemas.openxmlformats.org/drawingml/2006/picture">
                <pic:pic>
                  <pic:nvPicPr>
                    <pic:cNvPr id="0" name="temp_inline_5368599a74d64fc1a200eef5a113bfd7.jpg"/>
                    <pic:cNvPicPr/>
                  </pic:nvPicPr>
                  <pic:blipFill>
                    <a:blip r:embed="rId10"/>
                    <a:stretch>
                      <a:fillRect/>
                    </a:stretch>
                  </pic:blipFill>
                  <pic:spPr>
                    <a:xfrm>
                      <a:off x="0" y="0"/>
                      <a:ext cx="7191375" cy="2143125"/>
                    </a:xfrm>
                    <a:prstGeom prst="rect"/>
                  </pic:spPr>
                </pic:pic>
              </a:graphicData>
            </a:graphic>
          </wp:inline>
        </w:drawing>
      </w:r>
      <w:r>
        <w:br/>
      </w:r>
      <w:r>
        <w:rPr>
          <w:b/>
        </w:rPr>
        <w:t>II. TÍNH CHẤT HÓA HỌC</w:t>
      </w:r>
      <w:r>
        <w:rPr>
          <w:b/>
        </w:rPr>
        <w:t xml:space="preserve"> SACCHAROSE</w:t>
      </w:r>
      <w:r>
        <w:t xml:space="preserve"> </w:t>
      </w:r>
      <w:r>
        <w:br/>
      </w:r>
      <w:r>
        <w:rPr>
          <w:b/>
        </w:rPr>
        <w:t xml:space="preserve">a) Tính chất polyalcohol = </w:t>
      </w:r>
      <w:r>
        <w:t>Saccharose</w:t>
      </w:r>
      <w:r>
        <w:t xml:space="preserve"> hòa tan </w:t>
      </w:r>
      <w:r>
        <w:t>Cu(OH)</w:t>
      </w:r>
      <w:r>
        <w:rPr>
          <w:vertAlign w:val="subscript"/>
        </w:rPr>
        <w:t>2</w:t>
      </w:r>
      <w:r>
        <w:t xml:space="preserve"> ở </w:t>
      </w:r>
      <w:r>
        <w:t>nhiệt độ</w:t>
      </w:r>
      <w:r>
        <w:t xml:space="preserve"> thường tạo d</w:t>
      </w:r>
      <w:r>
        <w:t>ung dịch</w:t>
      </w:r>
      <w:r>
        <w:t xml:space="preserve"> xanh lam.</w:t>
      </w:r>
      <w:r>
        <w:br/>
      </w:r>
      <w:r>
        <w:t>2C</w:t>
      </w:r>
      <w:r>
        <w:rPr>
          <w:vertAlign w:val="subscript"/>
        </w:rPr>
        <w:t>12</w:t>
      </w:r>
      <w:r>
        <w:t>H</w:t>
      </w:r>
      <w:r>
        <w:rPr>
          <w:vertAlign w:val="subscript"/>
        </w:rPr>
        <w:t>22</w:t>
      </w:r>
      <w:r>
        <w:t>O</w:t>
      </w:r>
      <w:r>
        <w:rPr>
          <w:vertAlign w:val="subscript"/>
        </w:rPr>
        <w:t>11</w:t>
      </w:r>
      <w:r>
        <w:t xml:space="preserve"> + Cu(OH)</w:t>
      </w:r>
      <w:r>
        <w:rPr>
          <w:vertAlign w:val="subscript"/>
        </w:rPr>
        <w:t>2</w:t>
      </w:r>
      <w:r>
        <w:t xml:space="preserve"> </w:t>
      </w:r>
      <w:r>
        <w:t>→</w:t>
      </w:r>
      <w:r>
        <w:t>→</w:t>
      </w:r>
      <w:r>
        <w:t>(C</w:t>
      </w:r>
      <w:r>
        <w:rPr>
          <w:vertAlign w:val="subscript"/>
        </w:rPr>
        <w:t>12</w:t>
      </w:r>
      <w:r>
        <w:t>H</w:t>
      </w:r>
      <w:r>
        <w:rPr>
          <w:vertAlign w:val="subscript"/>
        </w:rPr>
        <w:t>21</w:t>
      </w:r>
      <w:r>
        <w:t>O</w:t>
      </w:r>
      <w:r>
        <w:rPr>
          <w:vertAlign w:val="subscript"/>
        </w:rPr>
        <w:t>11</w:t>
      </w:r>
      <w:r>
        <w:t>)</w:t>
      </w:r>
      <w:r>
        <w:rPr>
          <w:vertAlign w:val="subscript"/>
        </w:rPr>
        <w:t>2</w:t>
      </w:r>
      <w:r>
        <w:t>Cu + 2 H</w:t>
      </w:r>
      <w:r>
        <w:rPr>
          <w:vertAlign w:val="subscript"/>
        </w:rPr>
        <w:t>2</w:t>
      </w:r>
      <w:r>
        <w:t>O</w:t>
      </w:r>
      <w:r>
        <w:br/>
      </w:r>
      <w:r>
        <w:rPr>
          <w:b/>
        </w:rPr>
        <w:t>b) Tính chất</w:t>
      </w:r>
      <w:r>
        <w:rPr>
          <w:i/>
        </w:rPr>
        <w:t xml:space="preserve"> disaccharide</w:t>
      </w:r>
      <w:r>
        <w:rPr>
          <w:b/>
        </w:rPr>
        <w:t xml:space="preserve"> = </w:t>
      </w:r>
      <w:r>
        <w:t>bị thuỷ phân trong môi trường acid tạo glucose và fructose.</w:t>
      </w:r>
      <w:r>
        <w:rPr>
          <w:b/>
        </w:rPr>
        <w:t xml:space="preserve"> </w:t>
      </w:r>
      <w:r>
        <w:br/>
      </w:r>
      <w:r>
        <w:t xml:space="preserve"> </w:t>
      </w:r>
      <w:r>
        <w:t>C</w:t>
      </w:r>
      <w:r>
        <w:rPr>
          <w:vertAlign w:val="subscript"/>
        </w:rPr>
        <w:t>12</w:t>
      </w:r>
      <w:r>
        <w:t>H</w:t>
      </w:r>
      <w:r>
        <w:rPr>
          <w:vertAlign w:val="subscript"/>
        </w:rPr>
        <w:t>22</w:t>
      </w:r>
      <w:r>
        <w:t>O</w:t>
      </w:r>
      <w:r>
        <w:rPr>
          <w:vertAlign w:val="subscript"/>
        </w:rPr>
        <w:t>11</w:t>
      </w:r>
      <w:r>
        <w:t xml:space="preserve"> + H</w:t>
      </w:r>
      <w:r>
        <w:rPr>
          <w:vertAlign w:val="subscript"/>
        </w:rPr>
        <w:t>2</w:t>
      </w:r>
      <w:r>
        <w:t>O</w:t>
      </w:r>
      <w:r>
        <w:t xml:space="preserve"> </w:t>
      </w:r>
      <w:r>
        <w:t>enzyme</w:t>
      </w:r>
      <w:r>
        <w:t>ho</w:t>
      </w:r>
      <w:r>
        <w:t>ặ</w:t>
      </w:r>
      <w:r>
        <w:t>c</w:t>
      </w:r>
      <w:r>
        <w:t>H</w:t>
      </w:r>
      <w:r>
        <w:t>+</w:t>
      </w:r>
      <w:r>
        <w:t>−</w:t>
      </w:r>
      <w:r>
        <w:t>−−−−−−−−</w:t>
      </w:r>
      <w:r>
        <w:t>→</w:t>
      </w:r>
      <w:r>
        <w:t>→enzyme  hoặc H^(+)</w:t>
      </w:r>
      <w:r>
        <w:t xml:space="preserve"> </w:t>
      </w:r>
      <w:r>
        <w:t>C</w:t>
      </w:r>
      <w:r>
        <w:rPr>
          <w:vertAlign w:val="subscript"/>
        </w:rPr>
        <w:t>6</w:t>
      </w:r>
      <w:r>
        <w:t>H</w:t>
      </w:r>
      <w:r>
        <w:rPr>
          <w:vertAlign w:val="subscript"/>
        </w:rPr>
        <w:t>12</w:t>
      </w:r>
      <w:r>
        <w:t>O</w:t>
      </w:r>
      <w:r>
        <w:rPr>
          <w:vertAlign w:val="subscript"/>
        </w:rPr>
        <w:t xml:space="preserve">6 </w:t>
      </w:r>
      <w:r>
        <w:t>+ C</w:t>
      </w:r>
      <w:r>
        <w:rPr>
          <w:vertAlign w:val="subscript"/>
        </w:rPr>
        <w:t>6</w:t>
      </w:r>
      <w:r>
        <w:t>H</w:t>
      </w:r>
      <w:r>
        <w:rPr>
          <w:vertAlign w:val="subscript"/>
        </w:rPr>
        <w:t>12</w:t>
      </w:r>
      <w:r>
        <w:t>O</w:t>
      </w:r>
      <w:r>
        <w:rPr>
          <w:vertAlign w:val="subscript"/>
        </w:rPr>
        <w:t>6</w:t>
      </w:r>
      <w:r>
        <w:br/>
      </w:r>
      <w:r>
        <w:t xml:space="preserve"> </w:t>
      </w:r>
      <w:r>
        <w:t>Saccharose</w:t>
      </w:r>
      <w:r>
        <w:t xml:space="preserve"> </w:t>
      </w:r>
      <w:r>
        <w:t>Glucose</w:t>
      </w:r>
      <w:r>
        <w:t xml:space="preserve"> </w:t>
      </w:r>
      <w:r>
        <w:t>Fructose</w:t>
      </w:r>
      <w:r>
        <w:br/>
      </w:r>
      <w:r>
        <w:rPr>
          <w:b/>
        </w:rPr>
        <w:t>III. TRẠNG THÁI TỰ NHIÊN VÀ ỨNG DỤNG</w:t>
      </w:r>
      <w:r>
        <w:br/>
      </w:r>
      <w:r>
        <w:br/>
      </w:r>
      <w:r>
        <w:br/>
      </w:r>
      <w:r>
        <w:br/>
      </w:r>
      <w:r>
        <w:br/>
      </w:r>
      <w:r>
        <w:t xml:space="preserve"> </w:t>
      </w:r>
      <w:r>
        <w:br/>
      </w:r>
      <w:r>
        <w:br/>
      </w:r>
      <w:r>
        <w:br/>
      </w:r>
      <w:r>
        <w:rPr>
          <w:b/>
        </w:rPr>
        <w:t>Saccharose</w:t>
      </w:r>
      <w:r>
        <w:br/>
      </w:r>
      <w:r>
        <w:br/>
      </w:r>
      <w:r>
        <w:br/>
      </w:r>
      <w:r>
        <w:rPr>
          <w:b/>
        </w:rPr>
        <w:t>Maltose</w:t>
      </w:r>
      <w:r>
        <w:br/>
      </w:r>
      <w:r>
        <w:br/>
      </w:r>
      <w:r>
        <w:br/>
      </w:r>
      <w:r>
        <w:br/>
      </w:r>
      <w:r>
        <w:br/>
      </w:r>
      <w:r>
        <w:rPr>
          <w:b/>
        </w:rPr>
        <w:t>Tính chất vật lí</w:t>
      </w:r>
      <w:r>
        <w:br/>
      </w:r>
      <w:r>
        <w:br/>
      </w:r>
      <w:r>
        <w:br/>
      </w:r>
      <w:r>
        <w:t>Chất rắn có vị ngọt, dễ tan trong nước.</w:t>
      </w:r>
      <w:r>
        <w:br/>
      </w:r>
      <w:r>
        <w:br/>
      </w:r>
      <w:r>
        <w:br/>
      </w:r>
      <w:r>
        <w:br/>
      </w:r>
      <w:r>
        <w:br/>
      </w:r>
      <w:r>
        <w:rPr>
          <w:b/>
        </w:rPr>
        <w:t>Trạng thái tự nhiên</w:t>
      </w:r>
      <w:r>
        <w:br/>
      </w:r>
      <w:r>
        <w:br/>
      </w:r>
      <w:r>
        <w:br/>
      </w:r>
      <w:r>
        <w:t>Có nhiều nhất trong cây mía, củ cải đường và hoa thốt nốt.</w:t>
      </w:r>
      <w:r>
        <w:br/>
      </w:r>
      <w:r>
        <w:br/>
      </w:r>
      <w:r>
        <w:br/>
      </w:r>
      <w:r>
        <w:t>- Có trong một số hạt nảy mầm.</w:t>
      </w:r>
      <w:r>
        <w:br/>
      </w:r>
      <w:r>
        <w:t>- Chủ yếu được tạo ra trong quá trình thuỷ phân tinh bột.</w:t>
      </w:r>
      <w:r>
        <w:br/>
      </w:r>
      <w:r>
        <w:br/>
      </w:r>
      <w:r>
        <w:br/>
      </w:r>
      <w:r>
        <w:br/>
      </w:r>
      <w:r>
        <w:br/>
      </w:r>
      <w:r>
        <w:rPr>
          <w:b/>
        </w:rPr>
        <w:t>Ứng dụng</w:t>
      </w:r>
      <w:r>
        <w:br/>
      </w:r>
      <w:r>
        <w:br/>
      </w:r>
      <w:r>
        <w:br/>
      </w:r>
      <w:r>
        <w:t>Chất làm ngọt phổ biến trong sản xuất thực phẩm như bánh, kẹo, nước giải khát và đồ uống có gas,...</w:t>
      </w:r>
      <w:r>
        <w:br/>
      </w:r>
      <w:r>
        <w:br/>
      </w:r>
      <w:r>
        <w:br/>
      </w:r>
      <w:r>
        <w:t>nguyên liệu sản xuất bia và chất tạo ngọt cho một số loại bánh kẹo</w:t>
      </w:r>
      <w:r>
        <w:br/>
      </w:r>
      <w:r>
        <w:br/>
      </w:r>
      <w:r>
        <w:br/>
      </w:r>
      <w:r>
        <w:br/>
      </w:r>
      <w:r>
        <w:br/>
      </w:r>
      <w:r>
        <w:rPr>
          <w:b/>
        </w:rPr>
        <w:t>B. Bài tập</w:t>
      </w:r>
      <w:r>
        <w:br/>
      </w:r>
      <w:r>
        <w:rPr>
          <w:b/>
        </w:rPr>
        <w:t>Phần tự luận</w:t>
      </w:r>
      <w:r>
        <w:br/>
      </w:r>
      <w:r>
        <w:rPr>
          <w:b/>
        </w:rPr>
        <w:t xml:space="preserve">Câu 1. </w:t>
      </w:r>
      <w:r>
        <w:t>Cho các đặc điểm và tính chất: (1) chất rắn, (2) vị ngọt, (3) tan tốt trong nước, (4) có nhiều trong cây mía, (5) có nhiều trong mạch nha, (6) chất tạo ngọt trong nước giải khát, (7) nguyên liệu sản xuất bia, (8) sản phẩm của quá trình thủy phân hoàn toàn tinh bột. Hãy cho biết những đặc điểm và tính chất nào là của saccharose? maltose?</w:t>
      </w:r>
      <w:r>
        <w:br/>
      </w:r>
      <w:r>
        <w:rPr>
          <w:b/>
        </w:rPr>
        <w:t xml:space="preserve">Câu 2. </w:t>
      </w:r>
      <w:r>
        <w:t>So sánh sự giống và khác nhau về đặc điểm cấu tạo của saccharose và maltose.</w:t>
      </w:r>
      <w:r>
        <w:br/>
      </w:r>
      <w:r>
        <w:rPr>
          <w:b/>
        </w:rPr>
        <w:t xml:space="preserve">Câu 3. [CTST - SGK] </w:t>
      </w:r>
      <w:r>
        <w:t>Hoàn thành các phương trình phản ứng theo sơ đồ (X, Y, Z, T là các chất hữu cơ khác nhau):</w:t>
      </w:r>
      <w:r>
        <w:t xml:space="preserve"> </w:t>
      </w:r>
      <w:r>
        <w:t>S</w:t>
      </w:r>
      <w:r>
        <w:t>a</w:t>
      </w:r>
      <w:r>
        <w:t>c</w:t>
      </w:r>
      <w:r>
        <w:t>c</w:t>
      </w:r>
      <w:r>
        <w:t>h</w:t>
      </w:r>
      <w:r>
        <w:t>a</w:t>
      </w:r>
      <w:r>
        <w:t>r</w:t>
      </w:r>
      <w:r>
        <w:t>o</w:t>
      </w:r>
      <w:r>
        <w:t>s</w:t>
      </w:r>
      <w:r>
        <w:t>e</w:t>
      </w:r>
      <w:r>
        <w:t>+</w:t>
      </w:r>
      <w:r>
        <w:t>H</w:t>
      </w:r>
      <w:r>
        <w:t>2</w:t>
      </w:r>
      <w:r>
        <w:t>O</w:t>
      </w:r>
      <w:r>
        <w:t>,</w:t>
      </w:r>
      <w:r>
        <w:t>H</w:t>
      </w:r>
      <w:r>
        <w:t>+</w:t>
      </w:r>
      <w:r>
        <w:t>,</w:t>
      </w:r>
      <w:r>
        <w:t>t</w:t>
      </w:r>
      <w:r>
        <w:t>o</w:t>
      </w:r>
      <w:r>
        <w:t>−</w:t>
      </w:r>
      <w:r>
        <w:t>−−−−−−</w:t>
      </w:r>
      <w:r>
        <w:t>→</w:t>
      </w:r>
      <w:r>
        <w:t>(</w:t>
      </w:r>
      <w:r>
        <w:t>1</w:t>
      </w:r>
      <w:r>
        <w:t>)</w:t>
      </w:r>
      <w:r>
        <w:t>⟨</w:t>
      </w:r>
      <w:r>
        <w:t>→</w:t>
      </w:r>
      <w:r>
        <w:t>X</w:t>
      </w:r>
      <w:r>
        <w:t>+</w:t>
      </w:r>
      <w:r>
        <w:t>A</w:t>
      </w:r>
      <w:r>
        <w:t>g</w:t>
      </w:r>
      <w:r>
        <w:t>N</w:t>
      </w:r>
      <w:r>
        <w:t>O</w:t>
      </w:r>
      <w:r>
        <w:t>3</w:t>
      </w:r>
      <w:r>
        <w:t>/</w:t>
      </w:r>
      <w:r>
        <w:t>N</w:t>
      </w:r>
      <w:r>
        <w:t>H</w:t>
      </w:r>
      <w:r>
        <w:t>3</w:t>
      </w:r>
      <w:r>
        <w:t>−</w:t>
      </w:r>
      <w:r>
        <w:t>−−−−−−−</w:t>
      </w:r>
      <w:r>
        <w:t>→</w:t>
      </w:r>
      <w:r>
        <w:t>(</w:t>
      </w:r>
      <w:r>
        <w:t>2</w:t>
      </w:r>
      <w:r>
        <w:t>)</w:t>
      </w:r>
      <w:r>
        <w:t>T</w:t>
      </w:r>
      <w:r>
        <w:t>→</w:t>
      </w:r>
      <w:r>
        <w:t>Y</w:t>
      </w:r>
      <w:r>
        <w:t>+</w:t>
      </w:r>
      <w:r>
        <w:t>B</w:t>
      </w:r>
      <w:r>
        <w:t>r</w:t>
      </w:r>
      <w:r>
        <w:t>2</w:t>
      </w:r>
      <w:r>
        <w:t>+</w:t>
      </w:r>
      <w:r>
        <w:t>H</w:t>
      </w:r>
      <w:r>
        <w:t>2</w:t>
      </w:r>
      <w:r>
        <w:t>O</w:t>
      </w:r>
      <w:r>
        <w:t>−</w:t>
      </w:r>
      <w:r>
        <w:t>−−−−−</w:t>
      </w:r>
      <w:r>
        <w:t>→</w:t>
      </w:r>
      <w:r>
        <w:t>(</w:t>
      </w:r>
      <w:r>
        <w:t>3</w:t>
      </w:r>
      <w:r>
        <w:t>)</w:t>
      </w:r>
      <w:r>
        <w:t>Z</w:t>
      </w:r>
      <w:r>
        <w:t>Saccharose→(1)+H_(2)O, H^(+), t^(o)→X→(2)+AgNO_(3)/NH_(3)T→Y→(3)+Br_(2)+H_(2)OZ</w:t>
      </w:r>
      <w:r>
        <w:br/>
      </w:r>
      <w:r>
        <w:rPr>
          <w:b/>
        </w:rPr>
        <w:t xml:space="preserve">Câu 4. [CTST - SGK] </w:t>
      </w:r>
      <w:r>
        <w:t>Bằng phương pháp hóa học, phân biệt 3 dung dịch riêng biệt sau: glucose, fructose và saccharose?</w:t>
      </w:r>
      <w:r>
        <w:br/>
      </w:r>
      <w:r>
        <w:rPr>
          <w:b/>
        </w:rPr>
        <w:t xml:space="preserve">Câu 5. [CTST - SGK] </w:t>
      </w:r>
      <w:r>
        <w:t>Giải thích vì sao đun nước đường (saccharose) có thêm một ít nước chanh thì dung dịch thu được ngọt hơn?</w:t>
      </w:r>
      <w:r>
        <w:br/>
      </w:r>
      <w:r>
        <w:rPr>
          <w:b/>
        </w:rPr>
        <w:t>Phần trắc nghiệm</w:t>
      </w:r>
      <w:r>
        <w:br/>
      </w:r>
      <w:r>
        <w:rPr>
          <w:b/>
        </w:rPr>
        <w:t xml:space="preserve">1. Trắc nghiệm nhiều lựa chọn </w:t>
      </w:r>
      <w:r>
        <w:br/>
      </w:r>
      <w:r>
        <w:rPr>
          <w:b/>
        </w:rPr>
        <w:t xml:space="preserve">Câu 1. </w:t>
      </w:r>
      <w:r>
        <w:t xml:space="preserve"> </w:t>
      </w:r>
      <w:r>
        <w:t xml:space="preserve">Saccharose là một loại disaccharide có nhiều trong cây mía, hoa thốt nốt, củ cải đường. Công thức phân tử của saccharose là </w:t>
      </w:r>
      <w:r>
        <w:br/>
      </w:r>
      <w:r>
        <w:rPr>
          <w:b/>
        </w:rPr>
        <w:t>A.</w:t>
      </w:r>
      <w:r>
        <w:t xml:space="preserve"> C</w:t>
      </w:r>
      <w:r>
        <w:rPr>
          <w:vertAlign w:val="subscript"/>
        </w:rPr>
        <w:t>6</w:t>
      </w:r>
      <w:r>
        <w:t>H</w:t>
      </w:r>
      <w:r>
        <w:rPr>
          <w:vertAlign w:val="subscript"/>
        </w:rPr>
        <w:t>12</w:t>
      </w:r>
      <w:r>
        <w:t>O</w:t>
      </w:r>
      <w:r>
        <w:rPr>
          <w:vertAlign w:val="subscript"/>
        </w:rPr>
        <w:t>6</w:t>
      </w:r>
      <w:r>
        <w:t>.</w:t>
      </w:r>
      <w:r>
        <w:rPr>
          <w:b/>
        </w:rPr>
        <w:t xml:space="preserve"> </w:t>
      </w:r>
      <w:r>
        <w:br/>
      </w:r>
      <w:r>
        <w:rPr>
          <w:b/>
        </w:rPr>
        <w:t>B.</w:t>
      </w:r>
      <w:r>
        <w:t xml:space="preserve"> (C</w:t>
      </w:r>
      <w:r>
        <w:rPr>
          <w:vertAlign w:val="subscript"/>
        </w:rPr>
        <w:t>6</w:t>
      </w:r>
      <w:r>
        <w:t>H</w:t>
      </w:r>
      <w:r>
        <w:rPr>
          <w:vertAlign w:val="subscript"/>
        </w:rPr>
        <w:t>10</w:t>
      </w:r>
      <w:r>
        <w:t>O</w:t>
      </w:r>
      <w:r>
        <w:rPr>
          <w:vertAlign w:val="subscript"/>
        </w:rPr>
        <w:t>5</w:t>
      </w:r>
      <w:r>
        <w:t>)</w:t>
      </w:r>
      <w:r>
        <w:rPr>
          <w:vertAlign w:val="subscript"/>
        </w:rPr>
        <w:t>n</w:t>
      </w:r>
      <w:r>
        <w:rPr>
          <w:b/>
        </w:rPr>
        <w:t xml:space="preserve"> </w:t>
      </w:r>
      <w:r>
        <w:br/>
      </w:r>
      <w:r>
        <w:rPr>
          <w:b/>
        </w:rPr>
        <w:t xml:space="preserve">C. </w:t>
      </w:r>
      <w:r>
        <w:t>C</w:t>
      </w:r>
      <w:r>
        <w:rPr>
          <w:vertAlign w:val="subscript"/>
        </w:rPr>
        <w:t>12</w:t>
      </w:r>
      <w:r>
        <w:t>H</w:t>
      </w:r>
      <w:r>
        <w:rPr>
          <w:vertAlign w:val="subscript"/>
        </w:rPr>
        <w:t>22</w:t>
      </w:r>
      <w:r>
        <w:t>O</w:t>
      </w:r>
      <w:r>
        <w:rPr>
          <w:vertAlign w:val="subscript"/>
        </w:rPr>
        <w:t>11</w:t>
      </w:r>
      <w:r>
        <w:t>.</w:t>
      </w:r>
      <w:r>
        <w:rPr>
          <w:b/>
        </w:rPr>
        <w:t xml:space="preserve"> </w:t>
      </w:r>
      <w:r>
        <w:br/>
      </w:r>
      <w:r>
        <w:rPr>
          <w:b/>
        </w:rPr>
        <w:t>D.</w:t>
      </w:r>
      <w:r>
        <w:t xml:space="preserve"> C</w:t>
      </w:r>
      <w:r>
        <w:rPr>
          <w:vertAlign w:val="subscript"/>
        </w:rPr>
        <w:t>2</w:t>
      </w:r>
      <w:r>
        <w:t>H</w:t>
      </w:r>
      <w:r>
        <w:rPr>
          <w:vertAlign w:val="subscript"/>
        </w:rPr>
        <w:t>4</w:t>
      </w:r>
      <w:r>
        <w:t>O</w:t>
      </w:r>
      <w:r>
        <w:rPr>
          <w:vertAlign w:val="subscript"/>
        </w:rPr>
        <w:t>2</w:t>
      </w:r>
      <w:r>
        <w:t>.</w:t>
      </w:r>
      <w:r>
        <w:br/>
      </w:r>
      <w:r>
        <w:rPr>
          <w:b/>
        </w:rPr>
        <w:t xml:space="preserve">Câu 2. </w:t>
      </w:r>
      <w:r>
        <w:t>Số nguyên tử carbon trong phân tử saccharose là</w:t>
      </w:r>
      <w:r>
        <w:br/>
      </w:r>
      <w:r>
        <w:rPr>
          <w:b/>
        </w:rPr>
        <w:t>A.</w:t>
      </w:r>
      <w:r>
        <w:t xml:space="preserve"> 6.</w:t>
      </w:r>
      <w:r>
        <w:rPr>
          <w:b/>
        </w:rPr>
        <w:t xml:space="preserve"> </w:t>
      </w:r>
      <w:r>
        <w:br/>
      </w:r>
      <w:r>
        <w:rPr>
          <w:b/>
        </w:rPr>
        <w:t>B.</w:t>
      </w:r>
      <w:r>
        <w:t xml:space="preserve"> 5.</w:t>
      </w:r>
      <w:r>
        <w:rPr>
          <w:b/>
        </w:rPr>
        <w:t xml:space="preserve"> </w:t>
      </w:r>
      <w:r>
        <w:br/>
      </w:r>
      <w:r>
        <w:rPr>
          <w:b/>
        </w:rPr>
        <w:t xml:space="preserve">C. </w:t>
      </w:r>
      <w:r>
        <w:t>12.</w:t>
      </w:r>
      <w:r>
        <w:rPr>
          <w:b/>
        </w:rPr>
        <w:t xml:space="preserve"> </w:t>
      </w:r>
      <w:r>
        <w:br/>
      </w:r>
      <w:r>
        <w:rPr>
          <w:b/>
        </w:rPr>
        <w:t>D.</w:t>
      </w:r>
      <w:r>
        <w:t xml:space="preserve"> 10.</w:t>
      </w:r>
      <w:r>
        <w:br/>
      </w:r>
      <w:r>
        <w:rPr>
          <w:b/>
        </w:rPr>
        <w:t xml:space="preserve">Câu 3. </w:t>
      </w:r>
      <w:r>
        <w:t>Số nguyên tử oxygen trong phân tử saccharose là</w:t>
      </w:r>
      <w:r>
        <w:br/>
      </w:r>
      <w:r>
        <w:rPr>
          <w:b/>
        </w:rPr>
        <w:t xml:space="preserve">A. </w:t>
      </w:r>
      <w:r>
        <w:t>11</w:t>
      </w:r>
      <w:r>
        <w:rPr>
          <w:b/>
        </w:rPr>
        <w:t xml:space="preserve"> </w:t>
      </w:r>
      <w:r>
        <w:br/>
      </w:r>
      <w:r>
        <w:rPr>
          <w:b/>
        </w:rPr>
        <w:t>B.</w:t>
      </w:r>
      <w:r>
        <w:t xml:space="preserve"> </w:t>
      </w:r>
      <w:r>
        <w:t>6</w:t>
      </w:r>
      <w:r>
        <w:rPr>
          <w:b/>
        </w:rPr>
        <w:t xml:space="preserve"> </w:t>
      </w:r>
      <w:r>
        <w:br/>
      </w:r>
      <w:r>
        <w:rPr>
          <w:b/>
        </w:rPr>
        <w:t>C.</w:t>
      </w:r>
      <w:r>
        <w:t xml:space="preserve"> </w:t>
      </w:r>
      <w:r>
        <w:t>5</w:t>
      </w:r>
      <w:r>
        <w:rPr>
          <w:b/>
        </w:rPr>
        <w:t xml:space="preserve"> </w:t>
      </w:r>
      <w:r>
        <w:br/>
      </w:r>
      <w:r>
        <w:rPr>
          <w:b/>
        </w:rPr>
        <w:t>D.</w:t>
      </w:r>
      <w:r>
        <w:t xml:space="preserve"> </w:t>
      </w:r>
      <w:r>
        <w:t>12.</w:t>
      </w:r>
      <w:r>
        <w:br/>
      </w:r>
      <w:r>
        <w:rPr>
          <w:b/>
        </w:rPr>
        <w:t xml:space="preserve">Câu 4. </w:t>
      </w:r>
      <w:r>
        <w:t xml:space="preserve">Maltose là một loại disaccharide có nhiều trong mạch nha. Công thức phân tử của maltose là </w:t>
      </w:r>
      <w:r>
        <w:br/>
      </w:r>
      <w:r>
        <w:rPr>
          <w:b/>
        </w:rPr>
        <w:t>A.</w:t>
      </w:r>
      <w:r>
        <w:t xml:space="preserve"> C</w:t>
      </w:r>
      <w:r>
        <w:rPr>
          <w:vertAlign w:val="subscript"/>
        </w:rPr>
        <w:t>6</w:t>
      </w:r>
      <w:r>
        <w:t>H</w:t>
      </w:r>
      <w:r>
        <w:rPr>
          <w:vertAlign w:val="subscript"/>
        </w:rPr>
        <w:t>12</w:t>
      </w:r>
      <w:r>
        <w:t>O</w:t>
      </w:r>
      <w:r>
        <w:rPr>
          <w:vertAlign w:val="subscript"/>
        </w:rPr>
        <w:t>6</w:t>
      </w:r>
      <w:r>
        <w:t>.</w:t>
      </w:r>
      <w:r>
        <w:rPr>
          <w:b/>
        </w:rPr>
        <w:t xml:space="preserve"> </w:t>
      </w:r>
      <w:r>
        <w:br/>
      </w:r>
      <w:r>
        <w:rPr>
          <w:b/>
        </w:rPr>
        <w:t>B.</w:t>
      </w:r>
      <w:r>
        <w:t xml:space="preserve"> (C</w:t>
      </w:r>
      <w:r>
        <w:rPr>
          <w:vertAlign w:val="subscript"/>
        </w:rPr>
        <w:t>6</w:t>
      </w:r>
      <w:r>
        <w:t>H</w:t>
      </w:r>
      <w:r>
        <w:rPr>
          <w:vertAlign w:val="subscript"/>
        </w:rPr>
        <w:t>10</w:t>
      </w:r>
      <w:r>
        <w:t>O</w:t>
      </w:r>
      <w:r>
        <w:rPr>
          <w:vertAlign w:val="subscript"/>
        </w:rPr>
        <w:t>5</w:t>
      </w:r>
      <w:r>
        <w:t>)</w:t>
      </w:r>
      <w:r>
        <w:rPr>
          <w:vertAlign w:val="subscript"/>
        </w:rPr>
        <w:t>n</w:t>
      </w:r>
      <w:r>
        <w:rPr>
          <w:b/>
        </w:rPr>
        <w:t xml:space="preserve"> </w:t>
      </w:r>
      <w:r>
        <w:br/>
      </w:r>
      <w:r>
        <w:rPr>
          <w:b/>
        </w:rPr>
        <w:t xml:space="preserve">C. </w:t>
      </w:r>
      <w:r>
        <w:t>C</w:t>
      </w:r>
      <w:r>
        <w:rPr>
          <w:vertAlign w:val="subscript"/>
        </w:rPr>
        <w:t>12</w:t>
      </w:r>
      <w:r>
        <w:t>H</w:t>
      </w:r>
      <w:r>
        <w:rPr>
          <w:vertAlign w:val="subscript"/>
        </w:rPr>
        <w:t>22</w:t>
      </w:r>
      <w:r>
        <w:t>O</w:t>
      </w:r>
      <w:r>
        <w:rPr>
          <w:vertAlign w:val="subscript"/>
        </w:rPr>
        <w:t>11</w:t>
      </w:r>
      <w:r>
        <w:t>.</w:t>
      </w:r>
      <w:r>
        <w:rPr>
          <w:b/>
        </w:rPr>
        <w:t xml:space="preserve"> </w:t>
      </w:r>
      <w:r>
        <w:br/>
      </w:r>
      <w:r>
        <w:rPr>
          <w:b/>
        </w:rPr>
        <w:t>D.</w:t>
      </w:r>
      <w:r>
        <w:t xml:space="preserve"> C</w:t>
      </w:r>
      <w:r>
        <w:rPr>
          <w:vertAlign w:val="subscript"/>
        </w:rPr>
        <w:t>3</w:t>
      </w:r>
      <w:r>
        <w:t>H</w:t>
      </w:r>
      <w:r>
        <w:rPr>
          <w:vertAlign w:val="subscript"/>
        </w:rPr>
        <w:t>6</w:t>
      </w:r>
      <w:r>
        <w:t>O</w:t>
      </w:r>
      <w:r>
        <w:rPr>
          <w:vertAlign w:val="subscript"/>
        </w:rPr>
        <w:t>2</w:t>
      </w:r>
      <w:r>
        <w:t>.</w:t>
      </w:r>
      <w:r>
        <w:br/>
      </w:r>
      <w:r>
        <w:rPr>
          <w:b/>
        </w:rPr>
        <w:t>Câu 5.</w:t>
      </w:r>
      <w:r>
        <w:t xml:space="preserve"> Một phân tử saccharose có</w:t>
      </w:r>
      <w:r>
        <w:br/>
      </w:r>
      <w:r>
        <w:rPr>
          <w:b/>
        </w:rPr>
        <w:t xml:space="preserve">A. </w:t>
      </w:r>
      <w:r>
        <w:t>một đơn vị β-glucose và một đơn vị β-fructose.</w:t>
      </w:r>
      <w:r>
        <w:br/>
      </w:r>
      <w:r>
        <w:rPr>
          <w:b/>
        </w:rPr>
        <w:t xml:space="preserve">B. </w:t>
      </w:r>
      <w:r>
        <w:t>một đơn vị β-glucose và một đơn vị α-fructose.</w:t>
      </w:r>
      <w:r>
        <w:br/>
      </w:r>
      <w:r>
        <w:rPr>
          <w:b/>
        </w:rPr>
        <w:t xml:space="preserve">C. </w:t>
      </w:r>
      <w:r>
        <w:t>hai đơn vị α-glucose.</w:t>
      </w:r>
      <w:r>
        <w:br/>
      </w:r>
      <w:r>
        <w:rPr>
          <w:b/>
        </w:rPr>
        <w:t xml:space="preserve">D. </w:t>
      </w:r>
      <w:r>
        <w:t>một đơn vị α-glucose và một đơn vị β-fructose.</w:t>
      </w:r>
      <w:r>
        <w:br/>
      </w:r>
      <w:r>
        <w:rPr>
          <w:b/>
        </w:rPr>
        <w:t xml:space="preserve">Câu 6. </w:t>
      </w:r>
      <w:r>
        <w:t>Một phân tử maltose có</w:t>
      </w:r>
      <w:r>
        <w:br/>
      </w:r>
      <w:r>
        <w:rPr>
          <w:b/>
        </w:rPr>
        <w:t xml:space="preserve">A. </w:t>
      </w:r>
      <w:r>
        <w:t>một đơn vị β-glucose và một đơn vị β-fructose.</w:t>
      </w:r>
      <w:r>
        <w:br/>
      </w:r>
      <w:r>
        <w:rPr>
          <w:b/>
        </w:rPr>
        <w:t xml:space="preserve">B. </w:t>
      </w:r>
      <w:r>
        <w:t>một đơn vị β-glucose và một đơn vị α-fructose.</w:t>
      </w:r>
      <w:r>
        <w:br/>
      </w:r>
      <w:r>
        <w:rPr>
          <w:b/>
        </w:rPr>
        <w:t xml:space="preserve">C. </w:t>
      </w:r>
      <w:r>
        <w:t>hai đơn vị α-glucose.</w:t>
      </w:r>
      <w:r>
        <w:br/>
      </w:r>
      <w:r>
        <w:rPr>
          <w:b/>
        </w:rPr>
        <w:t xml:space="preserve">D. </w:t>
      </w:r>
      <w:r>
        <w:t>một đơn vị α-glucose và một đơn vị β-fructose.</w:t>
      </w:r>
      <w:r>
        <w:br/>
      </w:r>
      <w:r>
        <w:rPr>
          <w:b/>
        </w:rPr>
        <w:t xml:space="preserve">Câu </w:t>
      </w:r>
      <w:r>
        <w:rPr>
          <w:b/>
        </w:rPr>
        <w:t>7</w:t>
      </w:r>
      <w:r>
        <w:rPr>
          <w:b/>
        </w:rPr>
        <w:t xml:space="preserve">. </w:t>
      </w:r>
      <w:r>
        <w:t xml:space="preserve">Đơn vị glucose </w:t>
      </w:r>
      <w:r>
        <w:t>v</w:t>
      </w:r>
      <w:r>
        <w:t xml:space="preserve">à </w:t>
      </w:r>
      <w:r>
        <w:t>đơn vị</w:t>
      </w:r>
      <w:r>
        <w:t xml:space="preserve"> fructose trong phân </w:t>
      </w:r>
      <w:r>
        <w:t>t</w:t>
      </w:r>
      <w:r>
        <w:t xml:space="preserve">ử saccharose liên </w:t>
      </w:r>
      <w:r>
        <w:t>k</w:t>
      </w:r>
      <w:r>
        <w:t>ết v</w:t>
      </w:r>
      <w:r>
        <w:t>ớ</w:t>
      </w:r>
      <w:r>
        <w:t>i nhau qua nguyên tử</w:t>
      </w:r>
      <w:r>
        <w:br/>
      </w:r>
      <w:r>
        <w:rPr>
          <w:b/>
        </w:rPr>
        <w:t xml:space="preserve">A. </w:t>
      </w:r>
      <w:r>
        <w:t>hydrogen.</w:t>
      </w:r>
      <w:r>
        <w:rPr>
          <w:b/>
        </w:rPr>
        <w:t xml:space="preserve"> </w:t>
      </w:r>
      <w:r>
        <w:br/>
      </w:r>
      <w:r>
        <w:rPr>
          <w:b/>
        </w:rPr>
        <w:t xml:space="preserve">B. </w:t>
      </w:r>
      <w:r>
        <w:t>nitrogen.</w:t>
      </w:r>
      <w:r>
        <w:rPr>
          <w:b/>
        </w:rPr>
        <w:t xml:space="preserve"> </w:t>
      </w:r>
      <w:r>
        <w:br/>
      </w:r>
      <w:r>
        <w:rPr>
          <w:b/>
        </w:rPr>
        <w:t xml:space="preserve">C. </w:t>
      </w:r>
      <w:r>
        <w:t>carbon.</w:t>
      </w:r>
      <w:r>
        <w:rPr>
          <w:b/>
        </w:rPr>
        <w:t xml:space="preserve"> </w:t>
      </w:r>
      <w:r>
        <w:br/>
      </w:r>
      <w:r>
        <w:rPr>
          <w:b/>
        </w:rPr>
        <w:t xml:space="preserve">D. </w:t>
      </w:r>
      <w:r>
        <w:t>oxygen.</w:t>
      </w:r>
      <w:r>
        <w:br/>
      </w:r>
      <w:r>
        <w:rPr>
          <w:b/>
        </w:rPr>
        <w:t xml:space="preserve">Câu 8. </w:t>
      </w:r>
      <w:r>
        <w:rPr>
          <w:b/>
        </w:rPr>
        <w:t xml:space="preserve">[CTST - SGK] </w:t>
      </w:r>
      <w:r>
        <w:t xml:space="preserve">Carbohydrate nào dưới đây </w:t>
      </w:r>
      <w:r>
        <w:rPr>
          <w:b/>
        </w:rPr>
        <w:t>không</w:t>
      </w:r>
      <w:r>
        <w:t xml:space="preserve"> có nhóm -OH hemiacetal (hoặc hemikatal)?</w:t>
      </w:r>
      <w:r>
        <w:br/>
      </w:r>
      <w:r>
        <w:rPr>
          <w:b/>
        </w:rPr>
        <w:t>A.</w:t>
      </w:r>
      <w:r>
        <w:t xml:space="preserve"> Glucose.</w:t>
      </w:r>
      <w:r>
        <w:rPr>
          <w:b/>
        </w:rPr>
        <w:t xml:space="preserve"> </w:t>
      </w:r>
      <w:r>
        <w:br/>
      </w:r>
      <w:r>
        <w:rPr>
          <w:b/>
        </w:rPr>
        <w:t xml:space="preserve"> B.</w:t>
      </w:r>
      <w:r>
        <w:t xml:space="preserve"> Fructose.</w:t>
      </w:r>
      <w:r>
        <w:rPr>
          <w:b/>
        </w:rPr>
        <w:t xml:space="preserve"> </w:t>
      </w:r>
      <w:r>
        <w:br/>
      </w:r>
      <w:r>
        <w:rPr>
          <w:b/>
        </w:rPr>
        <w:t xml:space="preserve"> C. </w:t>
      </w:r>
      <w:r>
        <w:t>Saccharose.</w:t>
      </w:r>
      <w:r>
        <w:rPr>
          <w:b/>
        </w:rPr>
        <w:t xml:space="preserve"> </w:t>
      </w:r>
      <w:r>
        <w:br/>
      </w:r>
      <w:r>
        <w:rPr>
          <w:b/>
        </w:rPr>
        <w:t xml:space="preserve"> D.</w:t>
      </w:r>
      <w:r>
        <w:t xml:space="preserve"> Maltose</w:t>
      </w:r>
      <w:r>
        <w:br/>
      </w:r>
      <w:r>
        <w:rPr>
          <w:b/>
        </w:rPr>
        <w:t xml:space="preserve">Câu 9. </w:t>
      </w:r>
      <w:r>
        <w:t xml:space="preserve">Chất nào sau đây </w:t>
      </w:r>
      <w:r>
        <w:rPr>
          <w:b/>
        </w:rPr>
        <w:t xml:space="preserve">không </w:t>
      </w:r>
      <w:r>
        <w:t>tham gia phản ứng thủy phân?</w:t>
      </w:r>
      <w:r>
        <w:br/>
      </w:r>
      <w:r>
        <w:rPr>
          <w:b/>
        </w:rPr>
        <w:t xml:space="preserve">A. </w:t>
      </w:r>
      <w:r>
        <w:t>Methyl acetate.</w:t>
      </w:r>
      <w:r>
        <w:rPr>
          <w:b/>
        </w:rPr>
        <w:t xml:space="preserve"> </w:t>
      </w:r>
      <w:r>
        <w:br/>
      </w:r>
      <w:r>
        <w:rPr>
          <w:b/>
        </w:rPr>
        <w:t xml:space="preserve">B. </w:t>
      </w:r>
      <w:r>
        <w:t>Saccharose</w:t>
      </w:r>
      <w:r>
        <w:rPr>
          <w:b/>
        </w:rPr>
        <w:t xml:space="preserve"> </w:t>
      </w:r>
      <w:r>
        <w:br/>
      </w:r>
      <w:r>
        <w:rPr>
          <w:b/>
        </w:rPr>
        <w:t xml:space="preserve">C. </w:t>
      </w:r>
      <w:r>
        <w:t>Glucose</w:t>
      </w:r>
      <w:r>
        <w:rPr>
          <w:b/>
        </w:rPr>
        <w:t xml:space="preserve"> </w:t>
      </w:r>
      <w:r>
        <w:br/>
      </w:r>
      <w:r>
        <w:rPr>
          <w:b/>
        </w:rPr>
        <w:t xml:space="preserve">D. </w:t>
      </w:r>
      <w:r>
        <w:t>Triolein.</w:t>
      </w:r>
      <w:r>
        <w:br/>
      </w:r>
      <w:r>
        <w:rPr>
          <w:b/>
        </w:rPr>
        <w:t xml:space="preserve">Câu 10. </w:t>
      </w:r>
      <w:r>
        <w:t>Dung dịch chất nào sau đây hòa tan Cu(OH)</w:t>
      </w:r>
      <w:r>
        <w:rPr>
          <w:vertAlign w:val="subscript"/>
        </w:rPr>
        <w:t>2</w:t>
      </w:r>
      <w:r>
        <w:t>, thu được dung dịch có màu xanh lam?</w:t>
      </w:r>
      <w:r>
        <w:br/>
      </w:r>
      <w:r>
        <w:rPr>
          <w:b/>
        </w:rPr>
        <w:t xml:space="preserve">A. </w:t>
      </w:r>
      <w:r>
        <w:t>Saccharose.</w:t>
      </w:r>
      <w:r>
        <w:rPr>
          <w:b/>
        </w:rPr>
        <w:t xml:space="preserve"> </w:t>
      </w:r>
      <w:r>
        <w:br/>
      </w:r>
      <w:r>
        <w:rPr>
          <w:b/>
        </w:rPr>
        <w:t xml:space="preserve">B. </w:t>
      </w:r>
      <w:r>
        <w:t>Ethyl alcohol.</w:t>
      </w:r>
      <w:r>
        <w:rPr>
          <w:b/>
        </w:rPr>
        <w:t xml:space="preserve"> </w:t>
      </w:r>
      <w:r>
        <w:br/>
      </w:r>
      <w:r>
        <w:rPr>
          <w:b/>
        </w:rPr>
        <w:t xml:space="preserve"> C. </w:t>
      </w:r>
      <w:r>
        <w:t>Propane-1,3-diol.</w:t>
      </w:r>
      <w:r>
        <w:rPr>
          <w:b/>
        </w:rPr>
        <w:t xml:space="preserve"> </w:t>
      </w:r>
      <w:r>
        <w:br/>
      </w:r>
      <w:r>
        <w:rPr>
          <w:b/>
        </w:rPr>
        <w:t xml:space="preserve">D. </w:t>
      </w:r>
      <w:r>
        <w:t>Acetic acid.</w:t>
      </w:r>
      <w:r>
        <w:br/>
      </w:r>
      <w:r>
        <w:rPr>
          <w:b/>
        </w:rPr>
        <w:t xml:space="preserve">Câu 11. </w:t>
      </w:r>
      <w:r>
        <w:t xml:space="preserve">Phản ứng nào sau đây </w:t>
      </w:r>
      <w:r>
        <w:rPr>
          <w:b/>
        </w:rPr>
        <w:t xml:space="preserve">không </w:t>
      </w:r>
      <w:r>
        <w:t>xảy ra?</w:t>
      </w:r>
      <w:r>
        <w:br/>
      </w:r>
      <w:r>
        <w:rPr>
          <w:b/>
        </w:rPr>
        <w:t>A.</w:t>
      </w:r>
      <w:r>
        <w:t xml:space="preserve"> Glucose + AgNO</w:t>
      </w:r>
      <w:r>
        <w:rPr>
          <w:vertAlign w:val="subscript"/>
        </w:rPr>
        <w:t>3</w:t>
      </w:r>
      <w:r>
        <w:t>/NH</w:t>
      </w:r>
      <w:r>
        <w:rPr>
          <w:vertAlign w:val="subscript"/>
        </w:rPr>
        <w:t>3</w:t>
      </w:r>
      <w:r>
        <w:t>.</w:t>
      </w:r>
      <w:r>
        <w:br/>
      </w:r>
      <w:r>
        <w:rPr>
          <w:b/>
        </w:rPr>
        <w:t>B.</w:t>
      </w:r>
      <w:r>
        <w:t xml:space="preserve"> Fructose + Cu(OH)</w:t>
      </w:r>
      <w:r>
        <w:rPr>
          <w:vertAlign w:val="subscript"/>
        </w:rPr>
        <w:t>2</w:t>
      </w:r>
      <w:r>
        <w:t>/OH</w:t>
      </w:r>
      <w:r>
        <w:rPr>
          <w:vertAlign w:val="superscript"/>
        </w:rPr>
        <w:t>-</w:t>
      </w:r>
      <w:r>
        <w:t>.</w:t>
      </w:r>
      <w:r>
        <w:br/>
      </w:r>
      <w:r>
        <w:rPr>
          <w:b/>
        </w:rPr>
        <w:t xml:space="preserve">C. </w:t>
      </w:r>
      <w:r>
        <w:t>Saccharose + Br</w:t>
      </w:r>
      <w:r>
        <w:rPr>
          <w:vertAlign w:val="subscript"/>
        </w:rPr>
        <w:t>2</w:t>
      </w:r>
      <w:r>
        <w:t>/H</w:t>
      </w:r>
      <w:r>
        <w:rPr>
          <w:vertAlign w:val="subscript"/>
        </w:rPr>
        <w:t>2</w:t>
      </w:r>
      <w:r>
        <w:t>O.</w:t>
      </w:r>
      <w:r>
        <w:rPr>
          <w:b/>
        </w:rPr>
        <w:t xml:space="preserve"> </w:t>
      </w:r>
      <w:r>
        <w:br/>
      </w:r>
      <w:r>
        <w:rPr>
          <w:b/>
        </w:rPr>
        <w:t>D.</w:t>
      </w:r>
      <w:r>
        <w:t xml:space="preserve"> Saccharose + H</w:t>
      </w:r>
      <w:r>
        <w:rPr>
          <w:vertAlign w:val="subscript"/>
        </w:rPr>
        <w:t>2</w:t>
      </w:r>
      <w:r>
        <w:t>O (H</w:t>
      </w:r>
      <w:r>
        <w:rPr>
          <w:vertAlign w:val="superscript"/>
        </w:rPr>
        <w:t>+</w:t>
      </w:r>
      <w:r>
        <w:t>, t</w:t>
      </w:r>
      <w:r>
        <w:rPr>
          <w:vertAlign w:val="superscript"/>
        </w:rPr>
        <w:t>o</w:t>
      </w:r>
      <w:r>
        <w:t>).</w:t>
      </w:r>
      <w:r>
        <w:br/>
      </w:r>
      <w:r>
        <w:rPr>
          <w:b/>
        </w:rPr>
        <w:t xml:space="preserve">Câu 12. </w:t>
      </w:r>
      <w:r>
        <w:t xml:space="preserve">Phát biểu nào sau đây </w:t>
      </w:r>
      <w:r>
        <w:rPr>
          <w:b/>
        </w:rPr>
        <w:t xml:space="preserve">không </w:t>
      </w:r>
      <w:r>
        <w:t>đúng?</w:t>
      </w:r>
      <w:r>
        <w:br/>
      </w:r>
      <w:r>
        <w:rPr>
          <w:b/>
        </w:rPr>
        <w:t xml:space="preserve">A. </w:t>
      </w:r>
      <w:r>
        <w:t>Saccharose và fructose là đồng phân của nhau.</w:t>
      </w:r>
      <w:r>
        <w:br/>
      </w:r>
      <w:r>
        <w:rPr>
          <w:b/>
        </w:rPr>
        <w:t>B.</w:t>
      </w:r>
      <w:r>
        <w:t xml:space="preserve"> Saccharose chỉ có cấu tạo dạng mạch vòng.</w:t>
      </w:r>
      <w:r>
        <w:br/>
      </w:r>
      <w:r>
        <w:rPr>
          <w:b/>
        </w:rPr>
        <w:t xml:space="preserve">C. </w:t>
      </w:r>
      <w:r>
        <w:t xml:space="preserve">Maltose có nhiều trong mạch nha. </w:t>
      </w:r>
      <w:r>
        <w:br/>
      </w:r>
      <w:r>
        <w:rPr>
          <w:b/>
        </w:rPr>
        <w:t>D.</w:t>
      </w:r>
      <w:r>
        <w:t xml:space="preserve"> Saccharose và maltose đều là disaccharide.</w:t>
      </w:r>
      <w:r>
        <w:br/>
      </w:r>
      <w:r>
        <w:rPr>
          <w:b/>
        </w:rPr>
        <w:t xml:space="preserve">Câu 13. </w:t>
      </w:r>
      <w:r>
        <w:t>Phát biểu nào sau đây đúng?</w:t>
      </w:r>
      <w:r>
        <w:br/>
      </w:r>
      <w:r>
        <w:rPr>
          <w:b/>
        </w:rPr>
        <w:t>A.</w:t>
      </w:r>
      <w:r>
        <w:t xml:space="preserve"> Maltose không có nhóm -OH hemiacetal.</w:t>
      </w:r>
      <w:r>
        <w:br/>
      </w:r>
      <w:r>
        <w:rPr>
          <w:b/>
        </w:rPr>
        <w:t>B.</w:t>
      </w:r>
      <w:r>
        <w:t xml:space="preserve"> Một phân tử saccharose gồm hai đơn vị α – glucose.</w:t>
      </w:r>
      <w:r>
        <w:br/>
      </w:r>
      <w:r>
        <w:rPr>
          <w:b/>
        </w:rPr>
        <w:t xml:space="preserve">C. </w:t>
      </w:r>
      <w:r>
        <w:t>Hai đơn vị α – glucose trong maltose liên kết với nhau bằng liên kết α – 1, 2 – glycoside.</w:t>
      </w:r>
      <w:r>
        <w:br/>
      </w:r>
      <w:r>
        <w:rPr>
          <w:b/>
        </w:rPr>
        <w:t xml:space="preserve">D. </w:t>
      </w:r>
      <w:r>
        <w:t>Saccharose và maltose có cùng công thức phân tử.</w:t>
      </w:r>
      <w:r>
        <w:br/>
      </w:r>
      <w:r>
        <w:rPr>
          <w:b/>
        </w:rPr>
        <w:t xml:space="preserve">Câu 14. </w:t>
      </w:r>
      <w:r>
        <w:t xml:space="preserve">Carbohydrate X là một disacchride có nhiều trong củ cải đường. Thủy phân hoàn toàn X trong môi trường acid thu được Y có khả năng làm mất màu nước bromine. Tên gọi của X và Y lần lượt là </w:t>
      </w:r>
      <w:r>
        <w:br/>
      </w:r>
      <w:r>
        <w:rPr>
          <w:b/>
        </w:rPr>
        <w:t xml:space="preserve">A. </w:t>
      </w:r>
      <w:r>
        <w:t>Maltose, glucose.</w:t>
      </w:r>
      <w:r>
        <w:rPr>
          <w:b/>
        </w:rPr>
        <w:t xml:space="preserve"> </w:t>
      </w:r>
      <w:r>
        <w:br/>
      </w:r>
      <w:r>
        <w:rPr>
          <w:b/>
        </w:rPr>
        <w:t xml:space="preserve">B. </w:t>
      </w:r>
      <w:r>
        <w:t>Saccharose, fructose.</w:t>
      </w:r>
      <w:r>
        <w:br/>
      </w:r>
      <w:r>
        <w:rPr>
          <w:b/>
        </w:rPr>
        <w:t xml:space="preserve">C. </w:t>
      </w:r>
      <w:r>
        <w:t>Saccharose, glucose.</w:t>
      </w:r>
      <w:r>
        <w:rPr>
          <w:b/>
        </w:rPr>
        <w:t xml:space="preserve"> </w:t>
      </w:r>
      <w:r>
        <w:br/>
      </w:r>
      <w:r>
        <w:rPr>
          <w:b/>
        </w:rPr>
        <w:t xml:space="preserve">D. </w:t>
      </w:r>
      <w:r>
        <w:t>Maltose, fructose.</w:t>
      </w:r>
      <w:r>
        <w:br/>
      </w:r>
      <w:r>
        <w:rPr>
          <w:b/>
        </w:rPr>
        <w:t xml:space="preserve">Câu 15. </w:t>
      </w:r>
      <w:r>
        <w:t xml:space="preserve">Cho các phát biểu sau: </w:t>
      </w:r>
      <w:r>
        <w:br/>
      </w:r>
      <w:r>
        <w:t>(a) Saccharose là một monosaccharide.</w:t>
      </w:r>
      <w:r>
        <w:br/>
      </w:r>
      <w:r>
        <w:t>(b) Saccharose là chất rắn, vị ngọt, tan tốt trong nước ở điều kiện thường.</w:t>
      </w:r>
      <w:r>
        <w:br/>
      </w:r>
      <w:r>
        <w:t>(c) Maltose là đồng phân của saccharose.</w:t>
      </w:r>
      <w:r>
        <w:br/>
      </w:r>
      <w:r>
        <w:t>(d) Maltose có vị ngọt hơn glucose.</w:t>
      </w:r>
      <w:r>
        <w:br/>
      </w:r>
      <w:r>
        <w:t>(e) Saccharose và maltose đều có cấu tạo dạng mạch hở và mạch vòng.</w:t>
      </w:r>
      <w:r>
        <w:br/>
      </w:r>
      <w:r>
        <w:t>Số phát biểu đúng là</w:t>
      </w:r>
      <w:r>
        <w:br/>
      </w:r>
      <w:r>
        <w:rPr>
          <w:b/>
        </w:rPr>
        <w:t xml:space="preserve">A. </w:t>
      </w:r>
      <w:r>
        <w:t>2.</w:t>
      </w:r>
      <w:r>
        <w:t xml:space="preserve"> </w:t>
      </w:r>
      <w:r>
        <w:br/>
      </w:r>
      <w:r>
        <w:rPr>
          <w:b/>
        </w:rPr>
        <w:t xml:space="preserve">B. </w:t>
      </w:r>
      <w:r>
        <w:t>3.</w:t>
      </w:r>
      <w:r>
        <w:rPr>
          <w:b/>
        </w:rPr>
        <w:t xml:space="preserve"> </w:t>
      </w:r>
      <w:r>
        <w:br/>
      </w:r>
      <w:r>
        <w:rPr>
          <w:b/>
        </w:rPr>
        <w:t xml:space="preserve">C. </w:t>
      </w:r>
      <w:r>
        <w:t>4.</w:t>
      </w:r>
      <w:r>
        <w:rPr>
          <w:b/>
        </w:rPr>
        <w:t xml:space="preserve"> </w:t>
      </w:r>
      <w:r>
        <w:br/>
      </w:r>
      <w:r>
        <w:rPr>
          <w:b/>
        </w:rPr>
        <w:t xml:space="preserve">D. </w:t>
      </w:r>
      <w:r>
        <w:t>5.</w:t>
      </w:r>
      <w:r>
        <w:br/>
      </w:r>
      <w:r>
        <w:rPr>
          <w:b/>
        </w:rPr>
        <w:t xml:space="preserve">2. Trắc nghiệm đúng - sai </w:t>
      </w:r>
      <w:r>
        <w:br/>
      </w:r>
      <w:r>
        <w:rPr>
          <w:b/>
        </w:rPr>
        <w:t xml:space="preserve">Câu 16. </w:t>
      </w:r>
      <w:r>
        <w:t xml:space="preserve">Saccharose là một trong các disaccharide. </w:t>
      </w:r>
      <w:r>
        <w:br/>
      </w:r>
      <w:r>
        <w:rPr>
          <w:b/>
        </w:rPr>
        <w:t>a.</w:t>
      </w:r>
      <w:r>
        <w:t xml:space="preserve"> Saccharose là chất rắn, vị ngọt, tan ít trong nước ở điều kiện thường.</w:t>
      </w:r>
      <w:r>
        <w:br/>
      </w:r>
      <w:r>
        <w:rPr>
          <w:b/>
        </w:rPr>
        <w:t>b.</w:t>
      </w:r>
      <w:r>
        <w:t xml:space="preserve"> Saccharose có nhiều trong cây mía nên còn gọi là đường mía.</w:t>
      </w:r>
      <w:r>
        <w:br/>
      </w:r>
      <w:r>
        <w:rPr>
          <w:b/>
        </w:rPr>
        <w:t>c.</w:t>
      </w:r>
      <w:r>
        <w:t xml:space="preserve"> Saccharose có nhiều trong mầm lúa mạch.</w:t>
      </w:r>
      <w:r>
        <w:br/>
      </w:r>
      <w:r>
        <w:rPr>
          <w:b/>
        </w:rPr>
        <w:t>d.</w:t>
      </w:r>
      <w:r>
        <w:t xml:space="preserve"> Saccharose được dùng làm chất tạo ngọt trong sản xuất thực phẩm như bánh, kẹo, nước giải khát.</w:t>
      </w:r>
      <w:r>
        <w:br/>
      </w:r>
      <w:r>
        <w:rPr>
          <w:b/>
        </w:rPr>
        <w:t xml:space="preserve">Câu 17. </w:t>
      </w:r>
      <w:r>
        <w:t xml:space="preserve">Maltose là một trong các disaccharide. </w:t>
      </w:r>
      <w:r>
        <w:br/>
      </w:r>
      <w:r>
        <w:rPr>
          <w:b/>
        </w:rPr>
        <w:t>a.</w:t>
      </w:r>
      <w:r>
        <w:t xml:space="preserve"> Maltose là chất rắn, vị ngọt, tan tốt trong nước ở điều kiện thường.</w:t>
      </w:r>
      <w:r>
        <w:br/>
      </w:r>
      <w:r>
        <w:rPr>
          <w:b/>
        </w:rPr>
        <w:t>b.</w:t>
      </w:r>
      <w:r>
        <w:t xml:space="preserve"> Maltose có trong ngũ cốc nảy mầm, mạch nha nên còn được gọi là đường mạch nha.</w:t>
      </w:r>
      <w:r>
        <w:br/>
      </w:r>
      <w:r>
        <w:rPr>
          <w:b/>
        </w:rPr>
        <w:t>c.</w:t>
      </w:r>
      <w:r>
        <w:t xml:space="preserve"> Maltose được tạo ra chủ yếu do quá trình lên men glucose.</w:t>
      </w:r>
      <w:r>
        <w:br/>
      </w:r>
      <w:r>
        <w:rPr>
          <w:b/>
        </w:rPr>
        <w:t>d.</w:t>
      </w:r>
      <w:r>
        <w:t xml:space="preserve"> Maltose được dùng làm nguyên liệu để sản xuất bia và chất tạo ngọt cho một số bánh kẹo.</w:t>
      </w:r>
      <w:r>
        <w:br/>
      </w:r>
      <w:r>
        <w:rPr>
          <w:b/>
        </w:rPr>
        <w:t xml:space="preserve">Câu 18. </w:t>
      </w:r>
      <w:r>
        <w:t>Xét cấu tạo của phân tử saccharose.</w:t>
      </w:r>
      <w:r>
        <w:br/>
      </w:r>
      <w:r>
        <w:rPr>
          <w:b/>
        </w:rPr>
        <w:t>a.</w:t>
      </w:r>
      <w:r>
        <w:t xml:space="preserve"> Mỗi phân tử saccharose gồm </w:t>
      </w:r>
      <w:r>
        <w:t>1 đơn vị α – glucose và 1 đơn vị β – fructose.</w:t>
      </w:r>
      <w:r>
        <w:br/>
      </w:r>
      <w:r>
        <w:rPr>
          <w:b/>
        </w:rPr>
        <w:t>b.</w:t>
      </w:r>
      <w:r>
        <w:t xml:space="preserve"> Trong saccharose, nguyên tử C số 1 của đơn vị </w:t>
      </w:r>
      <w:r>
        <w:t>α – glucose liên kết với nguyên tử C số 2 của đơn vị β – fructose qua nguyên tử oxygen.</w:t>
      </w:r>
      <w:r>
        <w:br/>
      </w:r>
      <w:r>
        <w:rPr>
          <w:b/>
        </w:rPr>
        <w:t>c.</w:t>
      </w:r>
      <w:r>
        <w:t xml:space="preserve"> Saccharose có cả cấu tạo dạng mạch hở và dạng mạch vòng.</w:t>
      </w:r>
      <w:r>
        <w:br/>
      </w:r>
      <w:r>
        <w:rPr>
          <w:b/>
        </w:rPr>
        <w:t>d.</w:t>
      </w:r>
      <w:r>
        <w:t xml:space="preserve"> Phân tử saccharose không có nhóm -OH hemiacetal.</w:t>
      </w:r>
      <w:r>
        <w:br/>
      </w:r>
      <w:r>
        <w:rPr>
          <w:b/>
        </w:rPr>
        <w:t xml:space="preserve">Câu 19. </w:t>
      </w:r>
      <w:r>
        <w:t>Xét cấu tạo của phân tử maltose.</w:t>
      </w:r>
      <w:r>
        <w:br/>
      </w:r>
      <w:r>
        <w:rPr>
          <w:b/>
        </w:rPr>
        <w:t>a.</w:t>
      </w:r>
      <w:r>
        <w:t xml:space="preserve"> Mỗi phân tử maltose gồm 2 đơn vị β – glucose.</w:t>
      </w:r>
      <w:r>
        <w:br/>
      </w:r>
      <w:r>
        <w:rPr>
          <w:b/>
        </w:rPr>
        <w:t>b.</w:t>
      </w:r>
      <w:r>
        <w:t xml:space="preserve"> Hai đơn vị glucose trong phân tử maltose liên kết với nhau bằng liên kết α – 1,4 – glycoside. </w:t>
      </w:r>
      <w:r>
        <w:br/>
      </w:r>
      <w:r>
        <w:rPr>
          <w:b/>
        </w:rPr>
        <w:t>c.</w:t>
      </w:r>
      <w:r>
        <w:t xml:space="preserve"> Maltose có cả cấu tạo dạng mạch vòng và mạch hở.</w:t>
      </w:r>
      <w:r>
        <w:br/>
      </w:r>
      <w:r>
        <w:rPr>
          <w:b/>
        </w:rPr>
        <w:t>d.</w:t>
      </w:r>
      <w:r>
        <w:t xml:space="preserve"> Phân tử maltose không có nhóm -OH hemiacetal.</w:t>
      </w:r>
      <w:r>
        <w:br/>
      </w:r>
      <w:r>
        <w:rPr>
          <w:b/>
        </w:rPr>
        <w:t xml:space="preserve">Câu 20. </w:t>
      </w:r>
      <w:r>
        <w:t>Xét các phát biểu về saccharose và maltose.</w:t>
      </w:r>
      <w:r>
        <w:br/>
      </w:r>
      <w:r>
        <w:rPr>
          <w:b/>
        </w:rPr>
        <w:t>a.</w:t>
      </w:r>
      <w:r>
        <w:t xml:space="preserve"> Saccharose và maltose đều có công thức phân tử C</w:t>
      </w:r>
      <w:r>
        <w:rPr>
          <w:vertAlign w:val="subscript"/>
        </w:rPr>
        <w:t>12</w:t>
      </w:r>
      <w:r>
        <w:t>H</w:t>
      </w:r>
      <w:r>
        <w:rPr>
          <w:vertAlign w:val="subscript"/>
        </w:rPr>
        <w:t>22</w:t>
      </w:r>
      <w:r>
        <w:t>O</w:t>
      </w:r>
      <w:r>
        <w:rPr>
          <w:vertAlign w:val="subscript"/>
        </w:rPr>
        <w:t>11</w:t>
      </w:r>
      <w:r>
        <w:t xml:space="preserve"> nên chúng là đồng đẳng của nhau.</w:t>
      </w:r>
      <w:r>
        <w:br/>
      </w:r>
      <w:r>
        <w:rPr>
          <w:b/>
        </w:rPr>
        <w:t>b.</w:t>
      </w:r>
      <w:r>
        <w:t xml:space="preserve"> Mỗi phân tử saccharose và maltose đều gồm hai đơn vị monosaccharide.</w:t>
      </w:r>
      <w:r>
        <w:br/>
      </w:r>
      <w:r>
        <w:rPr>
          <w:b/>
        </w:rPr>
        <w:t>c.</w:t>
      </w:r>
      <w:r>
        <w:t xml:space="preserve"> Saccharose có nhiều trong cây mía, củ cải đường, hoa thốt nốt còn maltose có nhiều trong mạch nha.</w:t>
      </w:r>
      <w:r>
        <w:br/>
      </w:r>
      <w:r>
        <w:rPr>
          <w:b/>
        </w:rPr>
        <w:t>d.</w:t>
      </w:r>
      <w:r>
        <w:t xml:space="preserve"> Saccharose và maltose đều có cấu tạo dạng mạch hở và mạch vòng.</w:t>
      </w:r>
      <w:r>
        <w:br/>
      </w:r>
      <w:r>
        <w:rPr>
          <w:b/>
        </w:rPr>
        <w:t xml:space="preserve">Câu 21. </w:t>
      </w:r>
      <w:r>
        <w:t>Xét tính chất hóa học của saccharose.</w:t>
      </w:r>
      <w:r>
        <w:br/>
      </w:r>
      <w:r>
        <w:rPr>
          <w:b/>
        </w:rPr>
        <w:t>a.</w:t>
      </w:r>
      <w:r>
        <w:t xml:space="preserve"> Saccharose có khả năng hòa tan Cu(OH)</w:t>
      </w:r>
      <w:r>
        <w:rPr>
          <w:vertAlign w:val="subscript"/>
        </w:rPr>
        <w:t>2</w:t>
      </w:r>
      <w:r>
        <w:t xml:space="preserve"> trong môi trường kiềm ở điều kiện thường tạo dung dịch xanh lam.</w:t>
      </w:r>
      <w:r>
        <w:br/>
      </w:r>
      <w:r>
        <w:rPr>
          <w:b/>
        </w:rPr>
        <w:t>b.</w:t>
      </w:r>
      <w:r>
        <w:t xml:space="preserve"> Saccharose bị thủy phân trong môi trường acid, base hoặc xúc tác enzyme.</w:t>
      </w:r>
      <w:r>
        <w:br/>
      </w:r>
      <w:r>
        <w:rPr>
          <w:b/>
        </w:rPr>
        <w:t>c.</w:t>
      </w:r>
      <w:r>
        <w:t xml:space="preserve"> Thủy phân hoàn toàn saccharose trong môi trường acid thu được glucose và fructose.</w:t>
      </w:r>
      <w:r>
        <w:br/>
      </w:r>
      <w:r>
        <w:rPr>
          <w:b/>
        </w:rPr>
        <w:t>d.</w:t>
      </w:r>
      <w:r>
        <w:t xml:space="preserve"> Saccharose có khả năng phản ứng với thuốc thử Tollens.</w:t>
      </w:r>
      <w:r>
        <w:br/>
      </w:r>
      <w:r>
        <w:rPr>
          <w:b/>
        </w:rPr>
        <w:t xml:space="preserve">Câu 22. </w:t>
      </w:r>
      <w:r>
        <w:t>Cho các carbohydrate: glucose, fructose, saccharose, maltose.</w:t>
      </w:r>
      <w:r>
        <w:br/>
      </w:r>
      <w:r>
        <w:rPr>
          <w:b/>
        </w:rPr>
        <w:t>a.</w:t>
      </w:r>
      <w:r>
        <w:t xml:space="preserve"> Cả 4 chất ở điều kiện thường đều là chất rắn, vị ngọt, tan tốt trong nước.</w:t>
      </w:r>
      <w:r>
        <w:br/>
      </w:r>
      <w:r>
        <w:rPr>
          <w:b/>
        </w:rPr>
        <w:t>b.</w:t>
      </w:r>
      <w:r>
        <w:t xml:space="preserve"> Có 2 cặp chất là đồng phân của nhau.</w:t>
      </w:r>
      <w:r>
        <w:br/>
      </w:r>
      <w:r>
        <w:rPr>
          <w:b/>
        </w:rPr>
        <w:t>c.</w:t>
      </w:r>
      <w:r>
        <w:t xml:space="preserve"> Có 3 chất vừa có cấu tạo dạng mạch hở, vừa có cấu tạo dạng mạch vòng.</w:t>
      </w:r>
      <w:r>
        <w:br/>
      </w:r>
      <w:r>
        <w:rPr>
          <w:b/>
        </w:rPr>
        <w:t>d.</w:t>
      </w:r>
      <w:r>
        <w:t xml:space="preserve"> Có 2 chất có nhóm -OH hemiacetal.</w:t>
      </w:r>
      <w:r>
        <w:br/>
      </w:r>
      <w:r>
        <w:rPr>
          <w:b/>
        </w:rPr>
        <w:t xml:space="preserve">Câu 23. </w:t>
      </w:r>
      <w:r>
        <w:t>Cho các carbohydrate: glucose, fructose, saccharose.</w:t>
      </w:r>
      <w:r>
        <w:br/>
      </w:r>
      <w:r>
        <w:rPr>
          <w:b/>
        </w:rPr>
        <w:t>a.</w:t>
      </w:r>
      <w:r>
        <w:t xml:space="preserve"> Có 3 chất tham gia phản ứng tráng bạc.</w:t>
      </w:r>
      <w:r>
        <w:br/>
      </w:r>
      <w:r>
        <w:rPr>
          <w:b/>
        </w:rPr>
        <w:t>b.</w:t>
      </w:r>
      <w:r>
        <w:t xml:space="preserve"> Có 2 chất làm mất màu nước bromine.</w:t>
      </w:r>
      <w:r>
        <w:br/>
      </w:r>
      <w:r>
        <w:rPr>
          <w:b/>
        </w:rPr>
        <w:t>c.</w:t>
      </w:r>
      <w:r>
        <w:t xml:space="preserve"> Có 1 chất tham gia phản ứng thủy phân.</w:t>
      </w:r>
      <w:r>
        <w:br/>
      </w:r>
      <w:r>
        <w:rPr>
          <w:b/>
        </w:rPr>
        <w:t>d.</w:t>
      </w:r>
      <w:r>
        <w:t xml:space="preserve"> Có 3 chất hòa tan được Cu(OH)</w:t>
      </w:r>
      <w:r>
        <w:rPr>
          <w:vertAlign w:val="subscript"/>
        </w:rPr>
        <w:t>2</w:t>
      </w:r>
      <w:r>
        <w:t xml:space="preserve"> trong môi trường kiềm ở điều kiện thường tạo dung dịch xanh lam.</w:t>
      </w:r>
      <w:r>
        <w:br/>
      </w:r>
      <w:r>
        <w:rPr>
          <w:b/>
        </w:rPr>
        <w:t xml:space="preserve">3. Trắc nghiệm trả lời ngắn </w:t>
      </w:r>
      <w:r>
        <w:br/>
      </w:r>
      <w:r>
        <w:rPr>
          <w:b/>
        </w:rPr>
        <w:t xml:space="preserve">Câu 24. </w:t>
      </w:r>
      <w:r>
        <w:rPr>
          <w:b/>
        </w:rPr>
        <w:t xml:space="preserve">[CTST - SGK] </w:t>
      </w:r>
      <w:r>
        <w:t>Cho các carbohydrate sau: glucose, fructose, saccharose và maltose. Có bao nhiêu carbohydrate có khả năng mở vòng trong dung dịch với dung môi nước?</w:t>
      </w:r>
      <w:r>
        <w:br/>
      </w:r>
      <w:r>
        <w:rPr>
          <w:b/>
        </w:rPr>
        <w:t xml:space="preserve">Câu 25. </w:t>
      </w:r>
      <w:r>
        <w:t>Cho các chất: ethyl alcohol, glycerol, acetic aldehyde, formic acid, glucose, fructose, saccharose. Có bao nhiêu chất có khả năng hòa tan được Cu(OH)</w:t>
      </w:r>
      <w:r>
        <w:rPr>
          <w:vertAlign w:val="subscript"/>
        </w:rPr>
        <w:t>2</w:t>
      </w:r>
      <w:r>
        <w:t xml:space="preserve"> trong môi trường kiềm ở điều kiện thường?</w:t>
      </w:r>
      <w:r>
        <w:br/>
      </w:r>
      <w:r>
        <w:rPr>
          <w:b/>
        </w:rPr>
        <w:t xml:space="preserve">Câu 26. </w:t>
      </w:r>
      <w:r>
        <w:t>Cho các chất: methyl alcohol, methyl acetat, tripalmitin, glucose, fructose, saccharose. Có bao nhiêu chất tham gia phản ứng thủy phân?</w:t>
      </w:r>
      <w:r>
        <w:br/>
      </w:r>
      <w:r>
        <w:rPr>
          <w:b/>
        </w:rPr>
        <w:t xml:space="preserve">Câu 27. </w:t>
      </w:r>
      <w:r>
        <w:t>Cho các chất: methyl acrylate, glucose, fructose, saccharose lần lượt tác dụng với nước bromine, AgNO</w:t>
      </w:r>
      <w:r>
        <w:rPr>
          <w:vertAlign w:val="subscript"/>
        </w:rPr>
        <w:t>3</w:t>
      </w:r>
      <w:r>
        <w:t>/NH</w:t>
      </w:r>
      <w:r>
        <w:rPr>
          <w:vertAlign w:val="subscript"/>
        </w:rPr>
        <w:t>3</w:t>
      </w:r>
      <w:r>
        <w:t>, Cu(OH)</w:t>
      </w:r>
      <w:r>
        <w:rPr>
          <w:vertAlign w:val="subscript"/>
        </w:rPr>
        <w:t>2</w:t>
      </w:r>
      <w:r>
        <w:t>/OH</w:t>
      </w:r>
      <w:r>
        <w:rPr>
          <w:vertAlign w:val="superscript"/>
        </w:rPr>
        <w:t>-</w:t>
      </w:r>
      <w:r>
        <w:t xml:space="preserve"> (điều kiện thường). Có bao nhiêu trường hợp xảy ra phản ứng?</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