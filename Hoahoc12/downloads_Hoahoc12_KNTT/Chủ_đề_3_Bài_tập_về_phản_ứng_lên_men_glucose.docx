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3: Bài tập về phản ứng lên men glucose</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3: BÀI TẬP VỀ PHẢN ỨNG LÊN MEN GLUCOSE</w:t>
      </w:r>
      <w:r>
        <w:br/>
      </w:r>
      <w:r>
        <w:rPr>
          <w:b/>
        </w:rPr>
        <w:t>A. Lý thuyết và phương pháp giải</w:t>
      </w:r>
      <w:r>
        <w:br/>
      </w:r>
      <w:r>
        <w:br/>
      </w:r>
      <w:r>
        <w:rPr>
          <w:b/>
        </w:rPr>
        <w:t>* Bài toán có hiệu suất:</w:t>
      </w:r>
      <w:r>
        <w:br/>
      </w:r>
      <w:r>
        <w:rPr>
          <w:b/>
        </w:rPr>
        <w:t xml:space="preserve">- </w:t>
      </w:r>
      <w:r>
        <w:t xml:space="preserve">Tính toán theo phương trình hoá học, ra </w:t>
      </w:r>
      <w:r>
        <w:rPr>
          <w:b/>
        </w:rPr>
        <w:t>kết quả</w:t>
      </w:r>
      <w:r>
        <w:t xml:space="preserve"> (lượng lí thuyết).</w:t>
      </w:r>
      <w:r>
        <w:br/>
      </w:r>
      <w:r>
        <w:t xml:space="preserve">Để tính lượng </w:t>
      </w:r>
      <w:r>
        <w:rPr>
          <w:b/>
        </w:rPr>
        <w:t xml:space="preserve">thực tế, </w:t>
      </w:r>
      <w:r>
        <w:t xml:space="preserve">áp dụng: </w:t>
      </w:r>
      <w:r>
        <w:rPr>
          <w:i/>
        </w:rPr>
        <w:t>phải nhân – trái chia hiệu suất (H).</w:t>
      </w:r>
      <w:r>
        <w:br/>
      </w:r>
      <w:r>
        <w:t>+ Trước mũi tên (</w:t>
      </w:r>
      <w:r>
        <w:t>→</w:t>
      </w:r>
      <w:r>
        <w:t>→</w:t>
      </w:r>
      <w:r>
        <w:t>)</w:t>
      </w:r>
      <w:r>
        <w:t xml:space="preserve"> </w:t>
      </w:r>
      <w:r>
        <w:t xml:space="preserve">chất tham gia phản ứng thì lấy: </w:t>
      </w:r>
      <w:r>
        <w:rPr>
          <w:b/>
        </w:rPr>
        <w:t>Kết quả.</w:t>
      </w:r>
      <w:r>
        <w:t xml:space="preserve"> </w:t>
      </w:r>
      <w:r>
        <w:t>100</w:t>
      </w:r>
      <w:r>
        <w:t>H</w:t>
      </w:r>
      <w:r>
        <w:t>(100)/(H)</w:t>
      </w:r>
      <w:r>
        <w:rPr>
          <w:b/>
        </w:rPr>
        <w:t>.</w:t>
      </w:r>
      <w:r>
        <w:br/>
      </w:r>
      <w:r>
        <w:t>+ Sau mũi tên (</w:t>
      </w:r>
      <w:r>
        <w:t>→</w:t>
      </w:r>
      <w:r>
        <w:t>→</w:t>
      </w:r>
      <w:r>
        <w:t>)</w:t>
      </w:r>
      <w:r>
        <w:t xml:space="preserve"> </w:t>
      </w:r>
      <w:r>
        <w:t xml:space="preserve">chất tạo thành thì lấy: </w:t>
      </w:r>
      <w:r>
        <w:rPr>
          <w:b/>
        </w:rPr>
        <w:t>Kết quả.</w:t>
      </w:r>
      <w:r>
        <w:t xml:space="preserve"> </w:t>
      </w:r>
      <w:r>
        <w:t>H</w:t>
      </w:r>
      <w:r>
        <w:t>100</w:t>
      </w:r>
      <w:r>
        <w:t>(H)/(100)</w:t>
      </w:r>
      <w:r>
        <w:rPr>
          <w:b/>
        </w:rPr>
        <w:t>.</w:t>
      </w:r>
      <w:r>
        <w:br/>
      </w:r>
      <w:r>
        <w:t>- Bài toán cho hao hụt a% thì xem hiệu suất là :</w:t>
      </w:r>
      <w:r>
        <w:rPr>
          <w:b/>
        </w:rPr>
        <w:t>(100 – a)%.</w:t>
      </w:r>
      <w:r>
        <w:br/>
      </w:r>
      <w:r>
        <w:t>- Nếu bài toán có nhiều quá trình có hiệu suất : A</w:t>
      </w:r>
      <w:r>
        <w:t>H</w:t>
      </w:r>
      <w:r>
        <w:t>1</w:t>
      </w:r>
      <w:r>
        <w:t>→</w:t>
      </w:r>
      <w:r>
        <w:t>→H_(1)</w:t>
      </w:r>
      <w:r>
        <w:t>B</w:t>
      </w:r>
      <w:r>
        <w:t>H</w:t>
      </w:r>
      <w:r>
        <w:t>2</w:t>
      </w:r>
      <w:r>
        <w:t>→</w:t>
      </w:r>
      <w:r>
        <w:t>→H_(2)</w:t>
      </w:r>
      <w:r>
        <w:t>C (H</w:t>
      </w:r>
      <w:r>
        <w:rPr>
          <w:vertAlign w:val="subscript"/>
        </w:rPr>
        <w:t>1</w:t>
      </w:r>
      <w:r>
        <w:t>, H</w:t>
      </w:r>
      <w:r>
        <w:rPr>
          <w:vertAlign w:val="subscript"/>
        </w:rPr>
        <w:t xml:space="preserve">2 </w:t>
      </w:r>
      <w:r>
        <w:t>là hiệu suất phản ứng)</w:t>
      </w:r>
      <w:r>
        <w:br/>
      </w:r>
      <w:r>
        <w:t xml:space="preserve"> </w:t>
      </w:r>
      <w:r>
        <w:t>m</w:t>
      </w:r>
      <w:r>
        <w:rPr>
          <w:vertAlign w:val="subscript"/>
        </w:rPr>
        <w:t>A</w:t>
      </w:r>
      <w:r>
        <w:t xml:space="preserve"> = KQ</w:t>
      </w:r>
      <w:r>
        <w:rPr>
          <w:b/>
        </w:rPr>
        <w:t>.</w:t>
      </w:r>
      <w:r>
        <w:t xml:space="preserve"> </w:t>
      </w:r>
      <w:r>
        <w:t>100</w:t>
      </w:r>
      <w:r>
        <w:t>H</w:t>
      </w:r>
      <w:r>
        <w:t>1</w:t>
      </w:r>
      <w:r>
        <w:t>.</w:t>
      </w:r>
      <w:r>
        <w:t>100</w:t>
      </w:r>
      <w:r>
        <w:t>H</w:t>
      </w:r>
      <w:r>
        <w:t>2</w:t>
      </w:r>
      <w:r>
        <w:t>(100)/(H_(1)).(100)/(H_(2))</w:t>
      </w:r>
      <w:r>
        <w:rPr>
          <w:b/>
        </w:rPr>
        <w:t xml:space="preserve"> ; </w:t>
      </w:r>
      <w:r>
        <w:t>m</w:t>
      </w:r>
      <w:r>
        <w:rPr>
          <w:vertAlign w:val="subscript"/>
        </w:rPr>
        <w:t>C</w:t>
      </w:r>
      <w:r>
        <w:t xml:space="preserve"> = KQ</w:t>
      </w:r>
      <w:r>
        <w:rPr>
          <w:b/>
        </w:rPr>
        <w:t>.</w:t>
      </w:r>
      <w:r>
        <w:t xml:space="preserve"> </w:t>
      </w:r>
      <w:r>
        <w:t>H</w:t>
      </w:r>
      <w:r>
        <w:t>1</w:t>
      </w:r>
      <w:r>
        <w:t>100</w:t>
      </w:r>
      <w:r>
        <w:t>.</w:t>
      </w:r>
      <w:r>
        <w:t>H</w:t>
      </w:r>
      <w:r>
        <w:t>2</w:t>
      </w:r>
      <w:r>
        <w:t>100</w:t>
      </w:r>
      <w:r>
        <w:t>(H_(1))/(100).(H_(2))/(100)</w:t>
      </w:r>
      <w:r>
        <w:rPr>
          <w:b/>
        </w:rPr>
        <w:t xml:space="preserve"> </w:t>
      </w:r>
      <w:r>
        <w:br/>
      </w:r>
      <w:r>
        <w:rPr>
          <w:b/>
        </w:rPr>
        <w:t>* Công thức tính hiệu suất theo chất sản phẩm:</w:t>
      </w:r>
      <w:r>
        <w:br/>
      </w:r>
      <w:r>
        <w:t>H</w:t>
      </w:r>
      <w:r>
        <w:t>=</w:t>
      </w:r>
      <w:r>
        <w:t>m</w:t>
      </w:r>
      <w:r>
        <w:t>s</w:t>
      </w:r>
      <w:r>
        <w:t>p</w:t>
      </w:r>
      <w:r>
        <w:t>(</w:t>
      </w:r>
      <w:r>
        <w:t>T</w:t>
      </w:r>
      <w:r>
        <w:t>T</w:t>
      </w:r>
      <w:r>
        <w:t>)</w:t>
      </w:r>
      <w:r>
        <w:t>m</w:t>
      </w:r>
      <w:r>
        <w:t>s</w:t>
      </w:r>
      <w:r>
        <w:t>p</w:t>
      </w:r>
      <w:r>
        <w:t>(</w:t>
      </w:r>
      <w:r>
        <w:t>L</w:t>
      </w:r>
      <w:r>
        <w:t>T</w:t>
      </w:r>
      <w:r>
        <w:t>)</w:t>
      </w:r>
      <w:r>
        <w:t>.100</w:t>
      </w:r>
      <w:r>
        <w:t>%</w:t>
      </w:r>
      <w:r>
        <w:t>H=(m_(sp)(TT))/(m_(sp)(LT)).100%</w:t>
      </w:r>
      <w:r>
        <w:br/>
      </w:r>
      <w:r>
        <w:rPr>
          <w:b/>
        </w:rPr>
        <w:t>* Bài toán độ rượu: Tương quan giữa khối lượng và thể tích: gam ---- mL ; kg---- lít</w:t>
      </w:r>
      <w:r>
        <w:br/>
      </w:r>
      <w:r>
        <w:t>Đ</w:t>
      </w:r>
      <w:r>
        <w:t>ộ</w:t>
      </w:r>
      <w:r>
        <w:t xml:space="preserve"> r</w:t>
      </w:r>
      <w:r>
        <w:t>ư</w:t>
      </w:r>
      <w:r>
        <w:t>ợ</w:t>
      </w:r>
      <w:r>
        <w:t>u =</w:t>
      </w:r>
      <w:r>
        <w:t>V</w:t>
      </w:r>
      <w:r>
        <w:t>R</w:t>
      </w:r>
      <w:r>
        <w:t>V</w:t>
      </w:r>
      <w:r>
        <w:t>ddR</w:t>
      </w:r>
      <w:r>
        <w:t>.100</w:t>
      </w:r>
      <w:r>
        <w:t>Độ rượu =(V_(R))/(V_(ddR)).100</w:t>
      </w:r>
      <w:r>
        <w:br/>
      </w:r>
      <w:r>
        <w:t>m</w:t>
      </w:r>
      <w:r>
        <w:t>R</w:t>
      </w:r>
      <w:r>
        <w:t>= V</w:t>
      </w:r>
      <w:r>
        <w:t>R</w:t>
      </w:r>
      <w:r>
        <w:t>.D</w:t>
      </w:r>
      <w:r>
        <w:t>R</w:t>
      </w:r>
      <w:r>
        <w:t>m_(R)= V_(R).D_(R)</w:t>
      </w:r>
      <w:r>
        <w:br/>
      </w:r>
      <w:r>
        <w:t xml:space="preserve">* </w:t>
      </w:r>
      <w:r>
        <w:rPr>
          <w:b/>
        </w:rPr>
        <w:t>Thông thường, sau lên men thường dẫn sản phẩm khí qua dung dịch nước vôi trong:</w:t>
      </w:r>
      <w:r>
        <w:br/>
      </w:r>
      <w:r>
        <w:t>*Dẫn khí CO</w:t>
      </w:r>
      <w:r>
        <w:rPr>
          <w:vertAlign w:val="subscript"/>
        </w:rPr>
        <w:t>2</w:t>
      </w:r>
      <w:r>
        <w:t xml:space="preserve"> vào....thu được kết tủa </w:t>
      </w:r>
      <w:r>
        <w:t>⇒</w:t>
      </w:r>
      <w:r>
        <w:t>⇒</w:t>
      </w:r>
      <w:r>
        <w:t xml:space="preserve"> </w:t>
      </w:r>
      <w:r>
        <w:t>n</w:t>
      </w:r>
      <w:r>
        <w:t>C</w:t>
      </w:r>
      <w:r>
        <w:t>O</w:t>
      </w:r>
      <w:r>
        <w:t>2</w:t>
      </w:r>
      <w:r>
        <w:t>=</w:t>
      </w:r>
      <w:r>
        <w:t>n</w:t>
      </w:r>
      <w:r>
        <w:t>C</w:t>
      </w:r>
      <w:r>
        <w:t>a</w:t>
      </w:r>
      <w:r>
        <w:t>C</w:t>
      </w:r>
      <w:r>
        <w:t>O</w:t>
      </w:r>
      <w:r>
        <w:t>3</w:t>
      </w:r>
      <w:r>
        <w:t>n_(CO_(2))=n_(CaCO_(3))</w:t>
      </w:r>
      <w:r>
        <w:br/>
      </w:r>
      <w:r>
        <w:t>* Thu được kết tủa và dung dịch X, đun nóng dung dịch X lại thu được kết tủa:</w:t>
      </w:r>
      <w:r>
        <w:br/>
      </w:r>
      <w:r>
        <w:t>=&gt;</w:t>
      </w:r>
      <w:r>
        <w:t>n</w:t>
      </w:r>
      <w:r>
        <w:t>C</w:t>
      </w:r>
      <w:r>
        <w:t>O</w:t>
      </w:r>
      <w:r>
        <w:t>2</w:t>
      </w:r>
      <w:r>
        <w:t>=</w:t>
      </w:r>
      <w:r>
        <w:t>n</w:t>
      </w:r>
      <w:r>
        <w:t>C</w:t>
      </w:r>
      <w:r>
        <w:t>a</w:t>
      </w:r>
      <w:r>
        <w:t>C</w:t>
      </w:r>
      <w:r>
        <w:t>O</w:t>
      </w:r>
      <w:r>
        <w:t>3</w:t>
      </w:r>
      <w:r>
        <w:t>(</w:t>
      </w:r>
      <w:r>
        <w:t>1</w:t>
      </w:r>
      <w:r>
        <w:t>)</w:t>
      </w:r>
      <w:r>
        <w:t>+</w:t>
      </w:r>
      <w:r>
        <w:t>2</w:t>
      </w:r>
      <w:r>
        <w:t>n</w:t>
      </w:r>
      <w:r>
        <w:t>C</w:t>
      </w:r>
      <w:r>
        <w:t>a</w:t>
      </w:r>
      <w:r>
        <w:t>C</w:t>
      </w:r>
      <w:r>
        <w:t>O</w:t>
      </w:r>
      <w:r>
        <w:t>3</w:t>
      </w:r>
      <w:r>
        <w:t>(</w:t>
      </w:r>
      <w:r>
        <w:t>2</w:t>
      </w:r>
      <w:r>
        <w:t>)</w:t>
      </w:r>
      <w:r>
        <w:t>n_(CO_(2))=n_(CaCO)_(_(3)(1))+2n_(CaCO)_(_(3)(2))</w:t>
      </w:r>
      <w:r>
        <w:br/>
      </w:r>
      <w:r>
        <w:t>* Thu được m gam kết tủa, dung dịch sau phản ứng giảm (hay tăng) so với dung dịch ban đầu là a gam</w:t>
      </w:r>
      <w:r>
        <w:br/>
      </w:r>
      <w:r>
        <w:t xml:space="preserve"> </w:t>
      </w:r>
      <w:r>
        <w:t>- Nếu khối lượng dung dịch giảm:</w:t>
      </w:r>
      <w:r>
        <w:t xml:space="preserve"> </w:t>
      </w:r>
      <w:r>
        <w:t>m</w:t>
      </w:r>
      <w:r>
        <w:t>C</w:t>
      </w:r>
      <w:r>
        <w:t>O</w:t>
      </w:r>
      <w:r>
        <w:t>2</w:t>
      </w:r>
      <w:r>
        <w:t>=</w:t>
      </w:r>
      <w:r>
        <w:t>m</w:t>
      </w:r>
      <w:r>
        <w:t>C</w:t>
      </w:r>
      <w:r>
        <w:t>a</w:t>
      </w:r>
      <w:r>
        <w:t>C</w:t>
      </w:r>
      <w:r>
        <w:t>O</w:t>
      </w:r>
      <w:r>
        <w:t>3</w:t>
      </w:r>
      <w:r>
        <w:t>−</w:t>
      </w:r>
      <w:r>
        <w:t>m</w:t>
      </w:r>
      <w:r>
        <w:t>d</w:t>
      </w:r>
      <w:r>
        <w:t>d</w:t>
      </w:r>
      <w:r>
        <w:t>g</w:t>
      </w:r>
      <w:r>
        <w:t>i</w:t>
      </w:r>
      <w:r>
        <w:t>a</w:t>
      </w:r>
      <w:r>
        <w:t>m</w:t>
      </w:r>
      <w:r>
        <w:t>m_(CO_(2))=m_(CaCO_(3))−m_(dd​ giam)</w:t>
      </w:r>
      <w:r>
        <w:t xml:space="preserve"> </w:t>
      </w:r>
      <w:r>
        <w:br/>
      </w:r>
      <w:r>
        <w:t xml:space="preserve"> </w:t>
      </w:r>
      <w:r>
        <w:t>- Nếu khối lượng dung dịch tăng:</w:t>
      </w:r>
      <w:r>
        <w:t xml:space="preserve"> </w:t>
      </w:r>
      <w:r>
        <w:t>m</w:t>
      </w:r>
      <w:r>
        <w:t>C</w:t>
      </w:r>
      <w:r>
        <w:t>O</w:t>
      </w:r>
      <w:r>
        <w:t>2</w:t>
      </w:r>
      <w:r>
        <w:t>=</w:t>
      </w:r>
      <w:r>
        <w:t>m</w:t>
      </w:r>
      <w:r>
        <w:t>C</w:t>
      </w:r>
      <w:r>
        <w:t>a</w:t>
      </w:r>
      <w:r>
        <w:t>C</w:t>
      </w:r>
      <w:r>
        <w:t>O</w:t>
      </w:r>
      <w:r>
        <w:t>3</w:t>
      </w:r>
      <w:r>
        <w:t>+</w:t>
      </w:r>
      <w:r>
        <w:t>m</w:t>
      </w:r>
      <w:r>
        <w:t>d</w:t>
      </w:r>
      <w:r>
        <w:t>d</w:t>
      </w:r>
      <w:r>
        <w:t xml:space="preserve"> </w:t>
      </w:r>
      <w:r>
        <w:t>t</w:t>
      </w:r>
      <w:r>
        <w:t>ă</w:t>
      </w:r>
      <w:r>
        <w:t>n</w:t>
      </w:r>
      <w:r>
        <w:t>g</w:t>
      </w:r>
      <w:r>
        <w:t>m_(CO_(2))=m_(CaCO_(3))+m_(dd tăng)</w:t>
      </w:r>
      <w:r>
        <w:t xml:space="preserve"> </w:t>
      </w:r>
      <w:r>
        <w:br/>
      </w:r>
      <w:r>
        <w:br/>
      </w:r>
      <w:r>
        <w:rPr>
          <w:b/>
        </w:rPr>
        <w:t>B. Bài tập minh hoạ</w:t>
      </w:r>
      <w:r>
        <w:br/>
      </w:r>
      <w:r>
        <w:rPr>
          <w:b/>
        </w:rPr>
        <w:t xml:space="preserve">Câu 1. </w:t>
      </w:r>
      <w:r>
        <w:t xml:space="preserve">Tiến hành sản xuất rượu vang bằng phương pháp lên men rượu với nguyên liệu là 16,8 kg quả nho tươi (chứa 15% </w:t>
      </w:r>
      <w:r>
        <w:t>glu</w:t>
      </w:r>
      <w:r>
        <w:t xml:space="preserve">cose về khối lượng), thu được V lít rượu vang 13,8°. Biết khối lượng riêng của ethyl alcohol là 0,8 g/ml. Giả thiết trong thành phần quả nho tươi chỉ có </w:t>
      </w:r>
      <w:r>
        <w:t>glu</w:t>
      </w:r>
      <w:r>
        <w:t xml:space="preserve">cose bị lên men rượu; hiệu suất toàn bộ quá trình sản xuất là 60%. Giá trị của V là </w:t>
      </w:r>
      <w:r>
        <w:br/>
      </w:r>
      <w:r>
        <w:rPr>
          <w:b/>
        </w:rPr>
        <w:t xml:space="preserve">A. </w:t>
      </w:r>
      <w:r>
        <w:t xml:space="preserve">10,5. </w:t>
      </w:r>
      <w:r>
        <w:rPr>
          <w:b/>
        </w:rPr>
        <w:t xml:space="preserve"> </w:t>
      </w:r>
      <w:r>
        <w:br/>
      </w:r>
      <w:r>
        <w:rPr>
          <w:b/>
        </w:rPr>
        <w:t xml:space="preserve">B. </w:t>
      </w:r>
      <w:r>
        <w:t xml:space="preserve">11,6. </w:t>
      </w:r>
      <w:r>
        <w:rPr>
          <w:b/>
        </w:rPr>
        <w:t xml:space="preserve"> </w:t>
      </w:r>
      <w:r>
        <w:br/>
      </w:r>
      <w:r>
        <w:rPr>
          <w:b/>
        </w:rPr>
        <w:t xml:space="preserve">C. </w:t>
      </w:r>
      <w:r>
        <w:t xml:space="preserve">7,0. </w:t>
      </w:r>
      <w:r>
        <w:rPr>
          <w:b/>
        </w:rPr>
        <w:t xml:space="preserve"> </w:t>
      </w:r>
      <w:r>
        <w:br/>
      </w:r>
      <w:r>
        <w:rPr>
          <w:b/>
        </w:rPr>
        <w:t xml:space="preserve">D. </w:t>
      </w:r>
      <w:r>
        <w:t>3,5</w:t>
      </w:r>
      <w:r>
        <w:br/>
      </w:r>
      <w:r>
        <w:rPr>
          <w:b/>
        </w:rPr>
        <w:t>Câu 2</w:t>
      </w:r>
      <w:r>
        <w:t xml:space="preserve">. Tiến hành sản xuất 1 triệu chai rượu vang 13,8° dung tích 750mL bằng phương pháp lên men rượu với nguyên liệu là m tấn quả nho tươi (chứa 15% </w:t>
      </w:r>
      <w:r>
        <w:t>glu</w:t>
      </w:r>
      <w:r>
        <w:t xml:space="preserve">cose về khối lượng). Biết khối lượng riêng của ethyl alcohol là 0,8 g/ml. Giả thiết trong thành phần quả nho tươi chỉ có </w:t>
      </w:r>
      <w:r>
        <w:t>glu</w:t>
      </w:r>
      <w:r>
        <w:t xml:space="preserve">cose bị lên men rượu; hiệu suất toàn bộ quá trình sản xuất là 60%. Giá trị của m là </w:t>
      </w:r>
      <w:r>
        <w:br/>
      </w:r>
      <w:r>
        <w:rPr>
          <w:b/>
        </w:rPr>
        <w:t xml:space="preserve">A. </w:t>
      </w:r>
      <w:r>
        <w:t xml:space="preserve">1,5. </w:t>
      </w:r>
      <w:r>
        <w:rPr>
          <w:b/>
        </w:rPr>
        <w:t xml:space="preserve"> </w:t>
      </w:r>
      <w:r>
        <w:br/>
      </w:r>
      <w:r>
        <w:rPr>
          <w:b/>
        </w:rPr>
        <w:t xml:space="preserve">B. </w:t>
      </w:r>
      <w:r>
        <w:t xml:space="preserve">2. </w:t>
      </w:r>
      <w:r>
        <w:rPr>
          <w:b/>
        </w:rPr>
        <w:t xml:space="preserve"> </w:t>
      </w:r>
      <w:r>
        <w:br/>
      </w:r>
      <w:r>
        <w:rPr>
          <w:b/>
        </w:rPr>
        <w:t xml:space="preserve">C. </w:t>
      </w:r>
      <w:r>
        <w:t xml:space="preserve">1,8. </w:t>
      </w:r>
      <w:r>
        <w:rPr>
          <w:b/>
        </w:rPr>
        <w:t xml:space="preserve"> </w:t>
      </w:r>
      <w:r>
        <w:br/>
      </w:r>
      <w:r>
        <w:rPr>
          <w:b/>
        </w:rPr>
        <w:t xml:space="preserve">D. </w:t>
      </w:r>
      <w:r>
        <w:t>3</w:t>
      </w:r>
      <w:r>
        <w:br/>
      </w:r>
      <w:r>
        <w:rPr>
          <w:b/>
        </w:rPr>
        <w:t xml:space="preserve">Câu 3. </w:t>
      </w:r>
      <w:r>
        <w:t>Muốn điều chế 100 lít rượu vang 10</w:t>
      </w:r>
      <w:r>
        <w:rPr>
          <w:vertAlign w:val="superscript"/>
        </w:rPr>
        <w:t xml:space="preserve">o </w:t>
      </w:r>
      <w:r>
        <w:t>(khối lượng riêng của C</w:t>
      </w:r>
      <w:r>
        <w:rPr>
          <w:vertAlign w:val="subscript"/>
        </w:rPr>
        <w:t>2</w:t>
      </w:r>
      <w:r>
        <w:t>H</w:t>
      </w:r>
      <w:r>
        <w:rPr>
          <w:vertAlign w:val="subscript"/>
        </w:rPr>
        <w:t>5</w:t>
      </w:r>
      <w:r>
        <w:t>OH là 0,8 g/mL và hiệu suất lên men là 95%). Khối lượng glucose cần dùng là:</w:t>
      </w:r>
      <w:r>
        <w:br/>
      </w:r>
      <w:r>
        <w:rPr>
          <w:b/>
        </w:rPr>
        <w:t>A.</w:t>
      </w:r>
      <w:r>
        <w:t xml:space="preserve"> 16,476 kg</w:t>
      </w:r>
      <w:r>
        <w:t xml:space="preserve"> </w:t>
      </w:r>
      <w:r>
        <w:br/>
      </w:r>
      <w:r>
        <w:rPr>
          <w:b/>
        </w:rPr>
        <w:t>B.</w:t>
      </w:r>
      <w:r>
        <w:t xml:space="preserve"> 15,65 kg</w:t>
      </w:r>
      <w:r>
        <w:t xml:space="preserve"> </w:t>
      </w:r>
      <w:r>
        <w:br/>
      </w:r>
      <w:r>
        <w:t xml:space="preserve"> </w:t>
      </w:r>
      <w:r>
        <w:rPr>
          <w:b/>
        </w:rPr>
        <w:t>C.</w:t>
      </w:r>
      <w:r>
        <w:t xml:space="preserve"> 31,3 kg</w:t>
      </w:r>
      <w:r>
        <w:t xml:space="preserve"> </w:t>
      </w:r>
      <w:r>
        <w:br/>
      </w:r>
      <w:r>
        <w:rPr>
          <w:b/>
        </w:rPr>
        <w:t>D.</w:t>
      </w:r>
      <w:r>
        <w:t xml:space="preserve"> 20 kg</w:t>
      </w:r>
      <w:r>
        <w:br/>
      </w:r>
      <w:r>
        <w:rPr>
          <w:b/>
        </w:rPr>
        <w:t xml:space="preserve">Câu 4. </w:t>
      </w:r>
      <w:r>
        <w:t>Để sản xuất 100 lít cồn y tế 70</w:t>
      </w:r>
      <w:r>
        <w:rPr>
          <w:vertAlign w:val="superscript"/>
        </w:rPr>
        <w:t>o</w:t>
      </w:r>
      <w:r>
        <w:t xml:space="preserve"> người ta cần lên men tối thiểu m gam dung dịch glucose 5%. </w:t>
      </w:r>
      <w:r>
        <w:t xml:space="preserve">Biết hiệu suất của quá trình lên men là 80%, khối lượng riêng của ethanol là 0,8 g/ml. Giá trị của m </w:t>
      </w:r>
      <w:r>
        <w:rPr>
          <w:b/>
        </w:rPr>
        <w:t>gần nhất</w:t>
      </w:r>
      <w:r>
        <w:t xml:space="preserve"> với giá trị nào sau đây?</w:t>
      </w:r>
      <w:r>
        <w:br/>
      </w:r>
      <w:r>
        <w:rPr>
          <w:b/>
        </w:rPr>
        <w:t>A.</w:t>
      </w:r>
      <w:r>
        <w:t xml:space="preserve"> 2738.</w:t>
      </w:r>
      <w:r>
        <w:rPr>
          <w:b/>
        </w:rPr>
        <w:t xml:space="preserve"> </w:t>
      </w:r>
      <w:r>
        <w:br/>
      </w:r>
      <w:r>
        <w:rPr>
          <w:b/>
        </w:rPr>
        <w:t xml:space="preserve">B. </w:t>
      </w:r>
      <w:r>
        <w:t>2739</w:t>
      </w:r>
      <w:r>
        <w:t>.</w:t>
      </w:r>
      <w:r>
        <w:t xml:space="preserve"> </w:t>
      </w:r>
      <w:r>
        <w:br/>
      </w:r>
      <w:r>
        <w:rPr>
          <w:b/>
        </w:rPr>
        <w:t>C.</w:t>
      </w:r>
      <w:r>
        <w:t xml:space="preserve"> 2750</w:t>
      </w:r>
      <w:r>
        <w:rPr>
          <w:b/>
        </w:rPr>
        <w:t xml:space="preserve"> </w:t>
      </w:r>
      <w:r>
        <w:br/>
      </w:r>
      <w:r>
        <w:rPr>
          <w:b/>
        </w:rPr>
        <w:t xml:space="preserve">D. </w:t>
      </w:r>
      <w:r>
        <w:t>2770</w:t>
      </w:r>
      <w:r>
        <w:t>.</w:t>
      </w:r>
      <w:r>
        <w:br/>
      </w:r>
      <w:r>
        <w:rPr>
          <w:b/>
        </w:rPr>
        <w:t>Câu 5.</w:t>
      </w:r>
      <w:r>
        <w:t xml:space="preserve"> Lên men m gam glucose với hiệu suất 75%. Toàn bộ CO</w:t>
      </w:r>
      <w:r>
        <w:rPr>
          <w:vertAlign w:val="subscript"/>
        </w:rPr>
        <w:t>2</w:t>
      </w:r>
      <w:r>
        <w:t xml:space="preserve"> thoát ra được dẫn vào dung dịch nước vôi trong dư, thu được 40 gam kết tủa. Giá trị của m là:</w:t>
      </w:r>
      <w:r>
        <w:br/>
      </w:r>
      <w:r>
        <w:rPr>
          <w:b/>
        </w:rPr>
        <w:t xml:space="preserve">A. </w:t>
      </w:r>
      <w:r>
        <w:t>36.</w:t>
      </w:r>
      <w:r>
        <w:t xml:space="preserve"> </w:t>
      </w:r>
      <w:r>
        <w:br/>
      </w:r>
      <w:r>
        <w:rPr>
          <w:b/>
        </w:rPr>
        <w:t xml:space="preserve">B. </w:t>
      </w:r>
      <w:r>
        <w:t xml:space="preserve">48. </w:t>
      </w:r>
      <w:r>
        <w:t xml:space="preserve"> </w:t>
      </w:r>
      <w:r>
        <w:br/>
      </w:r>
      <w:r>
        <w:rPr>
          <w:b/>
        </w:rPr>
        <w:t xml:space="preserve">C. </w:t>
      </w:r>
      <w:r>
        <w:t>27.</w:t>
      </w:r>
      <w:r>
        <w:t xml:space="preserve"> </w:t>
      </w:r>
      <w:r>
        <w:br/>
      </w:r>
      <w:r>
        <w:rPr>
          <w:b/>
        </w:rPr>
        <w:t>D</w:t>
      </w:r>
      <w:r>
        <w:t>. 54.</w:t>
      </w:r>
      <w:r>
        <w:br/>
      </w:r>
      <w:r>
        <w:rPr>
          <w:b/>
        </w:rPr>
        <w:t>Câu 6.</w:t>
      </w:r>
      <w:r>
        <w:t xml:space="preserve"> Lên men dung dịch chứa m gam glucose thu được 92 gam ethyl alcohol. Hiệu suất quá trình lên men tạo thành ethyl alcohol là 60%. Tính thể tích CO</w:t>
      </w:r>
      <w:r>
        <w:rPr>
          <w:vertAlign w:val="subscript"/>
        </w:rPr>
        <w:t>2</w:t>
      </w:r>
      <w:r>
        <w:t xml:space="preserve"> thoát ra (đkc) ?</w:t>
      </w:r>
      <w:r>
        <w:br/>
      </w:r>
      <w:r>
        <w:rPr>
          <w:b/>
        </w:rPr>
        <w:t>A</w:t>
      </w:r>
      <w:r>
        <w:t>. 26,88 lít</w:t>
      </w:r>
      <w:r>
        <w:t xml:space="preserve"> </w:t>
      </w:r>
      <w:r>
        <w:t xml:space="preserve"> </w:t>
      </w:r>
      <w:r>
        <w:br/>
      </w:r>
      <w:r>
        <w:rPr>
          <w:b/>
        </w:rPr>
        <w:t>B.</w:t>
      </w:r>
      <w:r>
        <w:t xml:space="preserve"> 49,58 lít</w:t>
      </w:r>
      <w:r>
        <w:t xml:space="preserve"> </w:t>
      </w:r>
      <w:r>
        <w:br/>
      </w:r>
      <w:r>
        <w:t xml:space="preserve"> </w:t>
      </w:r>
      <w:r>
        <w:rPr>
          <w:b/>
        </w:rPr>
        <w:t>C.</w:t>
      </w:r>
      <w:r>
        <w:t xml:space="preserve"> 24,79 lít </w:t>
      </w:r>
      <w:r>
        <w:t xml:space="preserve"> </w:t>
      </w:r>
      <w:r>
        <w:br/>
      </w:r>
      <w:r>
        <w:rPr>
          <w:b/>
        </w:rPr>
        <w:t>D.</w:t>
      </w:r>
      <w:r>
        <w:t xml:space="preserve"> 37,19 lít</w:t>
      </w:r>
      <w:r>
        <w:br/>
      </w:r>
      <w:r>
        <w:rPr>
          <w:b/>
        </w:rPr>
        <w:t>Câu 7.</w:t>
      </w:r>
      <w:r>
        <w:t xml:space="preserve"> Cho 360 g glucose lên men thành ethyl alcohol và cho toàn bộ khí CO</w:t>
      </w:r>
      <w:r>
        <w:rPr>
          <w:vertAlign w:val="subscript"/>
        </w:rPr>
        <w:t>2</w:t>
      </w:r>
      <w:r>
        <w:t xml:space="preserve"> sinh ra hấp thụ vào dung dịch NaOH dư được 318 g muối. Hiệu suất phản ứng lên men là</w:t>
      </w:r>
      <w:r>
        <w:br/>
      </w:r>
      <w:r>
        <w:rPr>
          <w:b/>
        </w:rPr>
        <w:t>A.</w:t>
      </w:r>
      <w:r>
        <w:t xml:space="preserve"> 50,0%.</w:t>
      </w:r>
      <w:r>
        <w:t xml:space="preserve"> </w:t>
      </w:r>
      <w:r>
        <w:br/>
      </w:r>
      <w:r>
        <w:rPr>
          <w:b/>
        </w:rPr>
        <w:t>B</w:t>
      </w:r>
      <w:r>
        <w:t>. 62,5%.</w:t>
      </w:r>
      <w:r>
        <w:br/>
      </w:r>
      <w:r>
        <w:rPr>
          <w:b/>
        </w:rPr>
        <w:t>C.</w:t>
      </w:r>
      <w:r>
        <w:t xml:space="preserve"> 75,0%.</w:t>
      </w:r>
      <w:r>
        <w:t xml:space="preserve"> </w:t>
      </w:r>
      <w:r>
        <w:br/>
      </w:r>
      <w:r>
        <w:rPr>
          <w:b/>
        </w:rPr>
        <w:t>D.</w:t>
      </w:r>
      <w:r>
        <w:t xml:space="preserve"> 80,0%.</w:t>
      </w:r>
      <w:r>
        <w:br/>
      </w:r>
      <w:r>
        <w:rPr>
          <w:b/>
        </w:rPr>
        <w:t>Câu 8.</w:t>
      </w:r>
      <w:r>
        <w:t xml:space="preserve"> Lên men m gam glucose với hiệu suất 90%, lượng khí CO</w:t>
      </w:r>
      <w:r>
        <w:rPr>
          <w:vertAlign w:val="subscript"/>
        </w:rPr>
        <w:t>2</w:t>
      </w:r>
      <w:r>
        <w:t xml:space="preserve"> sinh ra hấp thụ hết vào dung dịch nước vôi trong, thu được 10 gam kết tủa. Khối lượng dung dịch sau phản ứng giảm 3,4 gam so với khối lượng dung dịch nước vôi trong ban đầu. Giá trị của m là </w:t>
      </w:r>
      <w:r>
        <w:br/>
      </w:r>
      <w:r>
        <w:rPr>
          <w:b/>
        </w:rPr>
        <w:t>A.</w:t>
      </w:r>
      <w:r>
        <w:t xml:space="preserve"> 13,5. </w:t>
      </w:r>
      <w:r>
        <w:t xml:space="preserve"> </w:t>
      </w:r>
      <w:r>
        <w:br/>
      </w:r>
      <w:r>
        <w:rPr>
          <w:b/>
        </w:rPr>
        <w:t>B.</w:t>
      </w:r>
      <w:r>
        <w:t xml:space="preserve"> 20,0. </w:t>
      </w:r>
      <w:r>
        <w:br/>
      </w:r>
      <w:r>
        <w:rPr>
          <w:b/>
        </w:rPr>
        <w:t>C.</w:t>
      </w:r>
      <w:r>
        <w:t xml:space="preserve"> 15,0.</w:t>
      </w:r>
      <w:r>
        <w:t xml:space="preserve"> </w:t>
      </w:r>
      <w:r>
        <w:t xml:space="preserve"> </w:t>
      </w:r>
      <w:r>
        <w:br/>
      </w:r>
      <w:r>
        <w:rPr>
          <w:b/>
        </w:rPr>
        <w:t>D.</w:t>
      </w:r>
      <w:r>
        <w:t xml:space="preserve"> 30,0.</w:t>
      </w:r>
      <w:r>
        <w:br/>
      </w:r>
      <w:r>
        <w:rPr>
          <w:b/>
        </w:rPr>
        <w:t>Câu 9.</w:t>
      </w:r>
      <w:r>
        <w:t xml:space="preserve"> Lên men dung dịch chứa 60 gam glucose thu được 23 mL ethyl alcohol. Biết khối lượng riêng của ethyl alcohol nguyên chất là 0,8 g/mL. Hiệu suất quá trình lên men tạo thành ethyl alcohol là </w:t>
      </w:r>
      <w:r>
        <w:br/>
      </w:r>
      <w:r>
        <w:rPr>
          <w:b/>
        </w:rPr>
        <w:t xml:space="preserve">A. </w:t>
      </w:r>
      <w:r>
        <w:t xml:space="preserve">40%. </w:t>
      </w:r>
      <w:r>
        <w:rPr>
          <w:b/>
        </w:rPr>
        <w:t xml:space="preserve"> </w:t>
      </w:r>
      <w:r>
        <w:br/>
      </w:r>
      <w:r>
        <w:rPr>
          <w:b/>
        </w:rPr>
        <w:t xml:space="preserve">B. </w:t>
      </w:r>
      <w:r>
        <w:t xml:space="preserve">60%. </w:t>
      </w:r>
      <w:r>
        <w:br/>
      </w:r>
      <w:r>
        <w:rPr>
          <w:b/>
        </w:rPr>
        <w:t xml:space="preserve">C. </w:t>
      </w:r>
      <w:r>
        <w:t xml:space="preserve">80%. </w:t>
      </w:r>
      <w:r>
        <w:br/>
      </w:r>
      <w:r>
        <w:rPr>
          <w:b/>
        </w:rPr>
        <w:t xml:space="preserve">D. </w:t>
      </w:r>
      <w:r>
        <w:t xml:space="preserve">30%. </w:t>
      </w:r>
      <w:r>
        <w:br/>
      </w:r>
      <w:r>
        <w:rPr>
          <w:b/>
        </w:rPr>
        <w:t>Câu 10.</w:t>
      </w:r>
      <w:r>
        <w:t xml:space="preserve"> Lên men 1,08 kg glucose chứa 20% tạp chất, thu được 0,368 kg ethyl alcohol. Hiệu suất của quá trình lên men là </w:t>
      </w:r>
      <w:r>
        <w:br/>
      </w:r>
      <w:r>
        <w:rPr>
          <w:b/>
        </w:rPr>
        <w:t xml:space="preserve">A. </w:t>
      </w:r>
      <w:r>
        <w:t xml:space="preserve">83,3 %. </w:t>
      </w:r>
      <w:r>
        <w:rPr>
          <w:b/>
        </w:rPr>
        <w:t xml:space="preserve"> </w:t>
      </w:r>
      <w:r>
        <w:br/>
      </w:r>
      <w:r>
        <w:rPr>
          <w:b/>
        </w:rPr>
        <w:t xml:space="preserve">B. </w:t>
      </w:r>
      <w:r>
        <w:t xml:space="preserve">50,0 %. </w:t>
      </w:r>
      <w:r>
        <w:rPr>
          <w:b/>
        </w:rPr>
        <w:t xml:space="preserve"> </w:t>
      </w:r>
      <w:r>
        <w:br/>
      </w:r>
      <w:r>
        <w:rPr>
          <w:b/>
        </w:rPr>
        <w:t xml:space="preserve">C. </w:t>
      </w:r>
      <w:r>
        <w:t xml:space="preserve">60,0 %. </w:t>
      </w:r>
      <w:r>
        <w:rPr>
          <w:b/>
        </w:rPr>
        <w:t xml:space="preserve"> </w:t>
      </w:r>
      <w:r>
        <w:br/>
      </w:r>
      <w:r>
        <w:rPr>
          <w:b/>
        </w:rPr>
        <w:t xml:space="preserve"> D. </w:t>
      </w:r>
      <w:r>
        <w:t xml:space="preserve">70,0 %. </w:t>
      </w:r>
      <w:r>
        <w:br/>
      </w:r>
      <w:r>
        <w:rPr>
          <w:b/>
        </w:rPr>
        <w:t>Câu 11.</w:t>
      </w:r>
      <w:r>
        <w:t xml:space="preserve"> Lên men m gam glucose thành ethyl alcohol với hiệu suất 50%, thu được 9,2 gam ethyl alcohol. Giá trị của m là </w:t>
      </w:r>
      <w:r>
        <w:br/>
      </w:r>
      <w:r>
        <w:rPr>
          <w:b/>
        </w:rPr>
        <w:t xml:space="preserve">A. </w:t>
      </w:r>
      <w:r>
        <w:t xml:space="preserve">32,4. </w:t>
      </w:r>
      <w:r>
        <w:rPr>
          <w:b/>
        </w:rPr>
        <w:t xml:space="preserve"> </w:t>
      </w:r>
      <w:r>
        <w:br/>
      </w:r>
      <w:r>
        <w:rPr>
          <w:b/>
        </w:rPr>
        <w:t xml:space="preserve">B. </w:t>
      </w:r>
      <w:r>
        <w:t xml:space="preserve">36,0. </w:t>
      </w:r>
      <w:r>
        <w:rPr>
          <w:b/>
        </w:rPr>
        <w:t xml:space="preserve"> </w:t>
      </w:r>
      <w:r>
        <w:br/>
      </w:r>
      <w:r>
        <w:rPr>
          <w:b/>
        </w:rPr>
        <w:t xml:space="preserve">C. </w:t>
      </w:r>
      <w:r>
        <w:t xml:space="preserve">18,0. </w:t>
      </w:r>
      <w:r>
        <w:rPr>
          <w:b/>
        </w:rPr>
        <w:t xml:space="preserve"> </w:t>
      </w:r>
      <w:r>
        <w:br/>
      </w:r>
      <w:r>
        <w:rPr>
          <w:b/>
        </w:rPr>
        <w:t xml:space="preserve">D. </w:t>
      </w:r>
      <w:r>
        <w:t xml:space="preserve">16,2. </w:t>
      </w:r>
      <w:r>
        <w:br/>
      </w:r>
      <w:r>
        <w:rPr>
          <w:b/>
        </w:rPr>
        <w:t>Câu 12.</w:t>
      </w:r>
      <w:r>
        <w:t xml:space="preserve"> Tiến hành lên men dung dịch chứa m gam glucose đựng trong một bình thủy tinh để tạo thành ethyl alcohol và khí carbonic. Toàn bộ lượng khí carbonic sinh ra được hấp thụ hết vào dung dịch Ca(OH)</w:t>
      </w:r>
      <w:r>
        <w:rPr>
          <w:vertAlign w:val="subscript"/>
        </w:rPr>
        <w:t>2</w:t>
      </w:r>
      <w:r>
        <w:t xml:space="preserve"> dư, thu được 6 gam kết tủa. Biết hiệu suất phản ứng lên men bằng 90%. Giá trị của m là </w:t>
      </w:r>
      <w:r>
        <w:br/>
      </w:r>
      <w:r>
        <w:rPr>
          <w:b/>
        </w:rPr>
        <w:t xml:space="preserve">A. </w:t>
      </w:r>
      <w:r>
        <w:t xml:space="preserve">4,86. </w:t>
      </w:r>
      <w:r>
        <w:rPr>
          <w:b/>
        </w:rPr>
        <w:t xml:space="preserve"> </w:t>
      </w:r>
      <w:r>
        <w:br/>
      </w:r>
      <w:r>
        <w:rPr>
          <w:b/>
        </w:rPr>
        <w:t xml:space="preserve">B. </w:t>
      </w:r>
      <w:r>
        <w:t xml:space="preserve">6,48. </w:t>
      </w:r>
      <w:r>
        <w:rPr>
          <w:b/>
        </w:rPr>
        <w:t xml:space="preserve"> </w:t>
      </w:r>
      <w:r>
        <w:br/>
      </w:r>
      <w:r>
        <w:rPr>
          <w:b/>
        </w:rPr>
        <w:t xml:space="preserve">C. </w:t>
      </w:r>
      <w:r>
        <w:t xml:space="preserve">5,40. </w:t>
      </w:r>
      <w:r>
        <w:rPr>
          <w:b/>
        </w:rPr>
        <w:t xml:space="preserve"> </w:t>
      </w:r>
      <w:r>
        <w:br/>
      </w:r>
      <w:r>
        <w:rPr>
          <w:b/>
        </w:rPr>
        <w:t xml:space="preserve">D. </w:t>
      </w:r>
      <w:r>
        <w:t xml:space="preserve">6,00. </w:t>
      </w:r>
      <w:r>
        <w:br/>
      </w:r>
      <w:r>
        <w:rPr>
          <w:b/>
        </w:rPr>
        <w:t>Câu 13.</w:t>
      </w:r>
      <w:r>
        <w:t xml:space="preserve"> Cho m gam glucose lên men thành ethyl alcohol với hiệu suất 75%. Toàn bộ khí CO</w:t>
      </w:r>
      <w:r>
        <w:rPr>
          <w:vertAlign w:val="subscript"/>
        </w:rPr>
        <w:t>2</w:t>
      </w:r>
      <w:r>
        <w:t xml:space="preserve"> sinh ra được hấp thụ hết vào dung dịch Ca(OH)</w:t>
      </w:r>
      <w:r>
        <w:rPr>
          <w:vertAlign w:val="subscript"/>
        </w:rPr>
        <w:t>2</w:t>
      </w:r>
      <w:r>
        <w:t xml:space="preserve">, tạo ra 20 gam kết tủa và dung dịch G. Đun kĩ G, được thêm 10 gam kết tủa. Giá trị của m là </w:t>
      </w:r>
      <w:r>
        <w:br/>
      </w:r>
      <w:r>
        <w:rPr>
          <w:b/>
        </w:rPr>
        <w:t xml:space="preserve">A. </w:t>
      </w:r>
      <w:r>
        <w:t xml:space="preserve">48 gam. </w:t>
      </w:r>
      <w:r>
        <w:rPr>
          <w:b/>
        </w:rPr>
        <w:t xml:space="preserve"> </w:t>
      </w:r>
      <w:r>
        <w:br/>
      </w:r>
      <w:r>
        <w:rPr>
          <w:b/>
        </w:rPr>
        <w:t xml:space="preserve">B. </w:t>
      </w:r>
      <w:r>
        <w:t xml:space="preserve">72 gam. </w:t>
      </w:r>
      <w:r>
        <w:rPr>
          <w:b/>
        </w:rPr>
        <w:t xml:space="preserve"> </w:t>
      </w:r>
      <w:r>
        <w:br/>
      </w:r>
      <w:r>
        <w:rPr>
          <w:b/>
        </w:rPr>
        <w:t xml:space="preserve">C. </w:t>
      </w:r>
      <w:r>
        <w:t xml:space="preserve">96 gam. </w:t>
      </w:r>
      <w:r>
        <w:rPr>
          <w:b/>
        </w:rPr>
        <w:t xml:space="preserve"> </w:t>
      </w:r>
      <w:r>
        <w:br/>
      </w:r>
      <w:r>
        <w:rPr>
          <w:b/>
        </w:rPr>
        <w:t xml:space="preserve">D. </w:t>
      </w:r>
      <w:r>
        <w:t xml:space="preserve">54 gam. </w:t>
      </w:r>
      <w:r>
        <w:br/>
      </w:r>
      <w:r>
        <w:rPr>
          <w:b/>
        </w:rPr>
        <w:t>Câu 14.</w:t>
      </w:r>
      <w:r>
        <w:t xml:space="preserve"> Lên men m gam glucose với hiệu suất 72%. Lượng CO</w:t>
      </w:r>
      <w:r>
        <w:rPr>
          <w:vertAlign w:val="subscript"/>
        </w:rPr>
        <w:t>2</w:t>
      </w:r>
      <w:r>
        <w:t xml:space="preserve"> sinh ra được hấp thụ hoàn toàn vào 500 ml dung dịch hỗn hợp gồm NaOH 0,1M và Ba(OH)</w:t>
      </w:r>
      <w:r>
        <w:rPr>
          <w:vertAlign w:val="subscript"/>
        </w:rPr>
        <w:t>2</w:t>
      </w:r>
      <w:r>
        <w:t xml:space="preserve"> 0,2M, sinh ra 9,85 gam kết tủa. Giá trị lớn nhất của m là </w:t>
      </w:r>
      <w:r>
        <w:br/>
      </w:r>
      <w:r>
        <w:rPr>
          <w:b/>
        </w:rPr>
        <w:t xml:space="preserve">A. </w:t>
      </w:r>
      <w:r>
        <w:t xml:space="preserve">25,00. </w:t>
      </w:r>
      <w:r>
        <w:rPr>
          <w:b/>
        </w:rPr>
        <w:t xml:space="preserve"> </w:t>
      </w:r>
      <w:r>
        <w:br/>
      </w:r>
      <w:r>
        <w:rPr>
          <w:b/>
        </w:rPr>
        <w:t xml:space="preserve">B. </w:t>
      </w:r>
      <w:r>
        <w:t xml:space="preserve">18,75. </w:t>
      </w:r>
      <w:r>
        <w:rPr>
          <w:b/>
        </w:rPr>
        <w:t xml:space="preserve"> </w:t>
      </w:r>
      <w:r>
        <w:br/>
      </w:r>
      <w:r>
        <w:rPr>
          <w:b/>
        </w:rPr>
        <w:t xml:space="preserve">C. </w:t>
      </w:r>
      <w:r>
        <w:t xml:space="preserve">6,25. </w:t>
      </w:r>
      <w:r>
        <w:rPr>
          <w:b/>
        </w:rPr>
        <w:t xml:space="preserve"> </w:t>
      </w:r>
      <w:r>
        <w:br/>
      </w:r>
      <w:r>
        <w:rPr>
          <w:b/>
        </w:rPr>
        <w:t xml:space="preserve">D. </w:t>
      </w:r>
      <w:r>
        <w:t xml:space="preserve">13,00. </w:t>
      </w:r>
      <w:r>
        <w:br/>
      </w:r>
      <w:r>
        <w:rPr>
          <w:b/>
        </w:rPr>
        <w:t>Câu 15.</w:t>
      </w:r>
      <w:r>
        <w:t xml:space="preserve"> Lên men 36 gam glucose tạo thành ethyl alcohol (hiệu suất 90%). Lượng khí sinh ra hấp thụ vào 260 ml dung dịch NaOH 2M thu được dung dịch X. Cô cạn dung dịch X (chỉ có nước bay hơi) thu được m gam muối khan. Giá trị của m là? </w:t>
      </w:r>
      <w:r>
        <w:br/>
      </w:r>
      <w:r>
        <w:rPr>
          <w:b/>
        </w:rPr>
        <w:t xml:space="preserve">A. </w:t>
      </w:r>
      <w:r>
        <w:t xml:space="preserve">55,12 gam. </w:t>
      </w:r>
      <w:r>
        <w:rPr>
          <w:b/>
        </w:rPr>
        <w:t xml:space="preserve"> </w:t>
      </w:r>
      <w:r>
        <w:br/>
      </w:r>
      <w:r>
        <w:rPr>
          <w:b/>
        </w:rPr>
        <w:t xml:space="preserve">B. </w:t>
      </w:r>
      <w:r>
        <w:t xml:space="preserve">38,16 gam. </w:t>
      </w:r>
      <w:r>
        <w:rPr>
          <w:b/>
        </w:rPr>
        <w:t xml:space="preserve"> </w:t>
      </w:r>
      <w:r>
        <w:br/>
      </w:r>
      <w:r>
        <w:rPr>
          <w:b/>
        </w:rPr>
        <w:t xml:space="preserve">C. </w:t>
      </w:r>
      <w:r>
        <w:t xml:space="preserve">33,76 gam. </w:t>
      </w:r>
      <w:r>
        <w:rPr>
          <w:b/>
        </w:rPr>
        <w:t xml:space="preserve"> </w:t>
      </w:r>
      <w:r>
        <w:br/>
      </w:r>
      <w:r>
        <w:rPr>
          <w:b/>
        </w:rPr>
        <w:t xml:space="preserve">D. </w:t>
      </w:r>
      <w:r>
        <w:t xml:space="preserve">30,24 gam. </w:t>
      </w:r>
      <w:r>
        <w:br/>
      </w:r>
      <w:r>
        <w:rPr>
          <w:b/>
        </w:rPr>
        <w:t>Câu 16.</w:t>
      </w:r>
      <w:r>
        <w:t xml:space="preserve"> Từ 180 gam glucose, bằng phương pháp lên men alcohol, thu được a gam ethyl alcohol (hiệu suất 80%). Oxi hóa 0,1a gam ethyl alcohol bằng phương pháp lên men giấm, thu được hỗn hợp X. Để trung hòa hỗn hợp X cần 720 ml dung dịch NaOH 0,2M. Hiệu suất quá trình lên men giấm là </w:t>
      </w:r>
      <w:r>
        <w:br/>
      </w:r>
      <w:r>
        <w:rPr>
          <w:b/>
        </w:rPr>
        <w:t xml:space="preserve">A. </w:t>
      </w:r>
      <w:r>
        <w:t xml:space="preserve">20%. </w:t>
      </w:r>
      <w:r>
        <w:br/>
      </w:r>
      <w:r>
        <w:rPr>
          <w:b/>
        </w:rPr>
        <w:t xml:space="preserve">B. </w:t>
      </w:r>
      <w:r>
        <w:t xml:space="preserve">80%. </w:t>
      </w:r>
      <w:r>
        <w:rPr>
          <w:b/>
        </w:rPr>
        <w:t xml:space="preserve"> </w:t>
      </w:r>
      <w:r>
        <w:br/>
      </w:r>
      <w:r>
        <w:rPr>
          <w:b/>
        </w:rPr>
        <w:t xml:space="preserve">C. </w:t>
      </w:r>
      <w:r>
        <w:t xml:space="preserve">10%. </w:t>
      </w:r>
      <w:r>
        <w:rPr>
          <w:b/>
        </w:rPr>
        <w:t xml:space="preserve"> </w:t>
      </w:r>
      <w:r>
        <w:br/>
      </w:r>
      <w:r>
        <w:rPr>
          <w:b/>
        </w:rPr>
        <w:t xml:space="preserve">D. </w:t>
      </w:r>
      <w:r>
        <w:t xml:space="preserve">90%. </w:t>
      </w:r>
      <w:r>
        <w:br/>
      </w:r>
      <w:r>
        <w:rPr>
          <w:b/>
        </w:rPr>
        <w:t>Câu 17.</w:t>
      </w:r>
      <w:r>
        <w:t xml:space="preserve"> Lên men m gam glucose với hiệu suất 90%, lượng khí CO</w:t>
      </w:r>
      <w:r>
        <w:rPr>
          <w:vertAlign w:val="subscript"/>
        </w:rPr>
        <w:t>2</w:t>
      </w:r>
      <w:r>
        <w:t xml:space="preserve"> sinh ra hấp thụ hết vào 200mL dung dịch nước vôi trong, nồng độ 0,75M. Sau phản ứng thu được 7,5 gam kết tủa trắng và khối lượng dung dịch tăng so với khối lượng dung dịch nước vôi trong ban đầu. Giá trị của m là </w:t>
      </w:r>
      <w:r>
        <w:br/>
      </w:r>
      <w:r>
        <w:rPr>
          <w:b/>
        </w:rPr>
        <w:t xml:space="preserve">A. </w:t>
      </w:r>
      <w:r>
        <w:t xml:space="preserve">7,5. </w:t>
      </w:r>
      <w:r>
        <w:rPr>
          <w:b/>
        </w:rPr>
        <w:t xml:space="preserve"> </w:t>
      </w:r>
      <w:r>
        <w:br/>
      </w:r>
      <w:r>
        <w:rPr>
          <w:b/>
        </w:rPr>
        <w:t xml:space="preserve">B. </w:t>
      </w:r>
      <w:r>
        <w:t xml:space="preserve">15,0. </w:t>
      </w:r>
      <w:r>
        <w:rPr>
          <w:b/>
        </w:rPr>
        <w:t xml:space="preserve"> </w:t>
      </w:r>
      <w:r>
        <w:br/>
      </w:r>
      <w:r>
        <w:rPr>
          <w:b/>
        </w:rPr>
        <w:t xml:space="preserve">C. </w:t>
      </w:r>
      <w:r>
        <w:t xml:space="preserve">22,5. </w:t>
      </w:r>
      <w:r>
        <w:rPr>
          <w:b/>
        </w:rPr>
        <w:t xml:space="preserve"> </w:t>
      </w:r>
      <w:r>
        <w:br/>
      </w:r>
      <w:r>
        <w:rPr>
          <w:b/>
        </w:rPr>
        <w:t xml:space="preserve">D. </w:t>
      </w:r>
      <w:r>
        <w:t xml:space="preserve">30,0. </w:t>
      </w:r>
      <w:r>
        <w:br/>
      </w:r>
      <w:r>
        <w:rPr>
          <w:b/>
        </w:rPr>
        <w:t>Câu 18.</w:t>
      </w:r>
      <w:r>
        <w:t xml:space="preserve"> Lên men dung dịch chứa 300 gam glucose thu được 92 gam ethyl alcohol. Hiệu suất quá trình lên men tạo thành ethyl alcohol là:</w:t>
      </w:r>
      <w:r>
        <w:br/>
      </w:r>
      <w:r>
        <w:rPr>
          <w:b/>
        </w:rPr>
        <w:t>A.</w:t>
      </w:r>
      <w:r>
        <w:t xml:space="preserve"> 60%</w:t>
      </w:r>
      <w:r>
        <w:t xml:space="preserve"> </w:t>
      </w:r>
      <w:r>
        <w:br/>
      </w:r>
      <w:r>
        <w:rPr>
          <w:b/>
        </w:rPr>
        <w:t>B</w:t>
      </w:r>
      <w:r>
        <w:t>. 40%</w:t>
      </w:r>
      <w:r>
        <w:t xml:space="preserve"> </w:t>
      </w:r>
      <w:r>
        <w:br/>
      </w:r>
      <w:r>
        <w:rPr>
          <w:b/>
        </w:rPr>
        <w:t>C.</w:t>
      </w:r>
      <w:r>
        <w:t xml:space="preserve"> 80%</w:t>
      </w:r>
      <w:r>
        <w:t xml:space="preserve"> </w:t>
      </w:r>
      <w:r>
        <w:br/>
      </w:r>
      <w:r>
        <w:rPr>
          <w:b/>
        </w:rPr>
        <w:t>D.</w:t>
      </w:r>
      <w:r>
        <w:t xml:space="preserve"> 54%</w:t>
      </w:r>
      <w:r>
        <w:br/>
      </w:r>
      <w:r>
        <w:rPr>
          <w:b/>
        </w:rPr>
        <w:t>C. Đáp án bài tập minh hoạ</w:t>
      </w:r>
      <w:r>
        <w:br/>
      </w:r>
      <w:r>
        <w:rPr>
          <w:b/>
        </w:rPr>
        <w:t>Câu 1. Đáp án đúng là: C</w:t>
      </w:r>
      <w:r>
        <w:br/>
      </w:r>
      <w:r>
        <w:rPr>
          <w:b/>
        </w:rPr>
        <w:t xml:space="preserve"> </w:t>
      </w:r>
      <w:r>
        <w:t>n</w:t>
      </w:r>
      <w:r>
        <w:rPr>
          <w:vertAlign w:val="subscript"/>
        </w:rPr>
        <w:t>glucose</w:t>
      </w:r>
      <w:r>
        <w:t xml:space="preserve"> = (16,8.15% ):180</w:t>
      </w:r>
      <w:r>
        <w:t xml:space="preserve"> </w:t>
      </w:r>
      <w:r>
        <w:t>= 0,014 kmol</w:t>
      </w:r>
      <w:r>
        <w:br/>
      </w:r>
      <w:r>
        <w:t>C</w:t>
      </w:r>
      <w:r>
        <w:rPr>
          <w:vertAlign w:val="subscript"/>
        </w:rPr>
        <w:t>6</w:t>
      </w:r>
      <w:r>
        <w:t>H</w:t>
      </w:r>
      <w:r>
        <w:rPr>
          <w:vertAlign w:val="subscript"/>
        </w:rPr>
        <w:t>12</w:t>
      </w:r>
      <w:r>
        <w:t>O</w:t>
      </w:r>
      <w:r>
        <w:rPr>
          <w:vertAlign w:val="subscript"/>
        </w:rPr>
        <w:t>6</w:t>
      </w:r>
      <w:r>
        <w:t>→</w:t>
      </w:r>
      <w:r>
        <w:t>→</w:t>
      </w:r>
      <w:r>
        <w:t>2 C</w:t>
      </w:r>
      <w:r>
        <w:rPr>
          <w:vertAlign w:val="subscript"/>
        </w:rPr>
        <w:t>2</w:t>
      </w:r>
      <w:r>
        <w:t>H</w:t>
      </w:r>
      <w:r>
        <w:rPr>
          <w:vertAlign w:val="subscript"/>
        </w:rPr>
        <w:t>5</w:t>
      </w:r>
      <w:r>
        <w:t>OH</w:t>
      </w:r>
      <w:r>
        <w:br/>
      </w:r>
      <w:r>
        <w:t>0,014</w:t>
      </w:r>
      <w:r>
        <w:t xml:space="preserve"> </w:t>
      </w:r>
      <w:r>
        <w:t>→</w:t>
      </w:r>
      <w:r>
        <w:t xml:space="preserve"> </w:t>
      </w:r>
      <w:r>
        <w:t>0,028</w:t>
      </w:r>
      <w:r>
        <w:t xml:space="preserve"> </w:t>
      </w:r>
      <w:r>
        <w:t>mol</w:t>
      </w:r>
      <w:r>
        <w:br/>
      </w:r>
      <w:r>
        <w:t>m</w:t>
      </w:r>
      <w:r>
        <w:rPr>
          <w:vertAlign w:val="subscript"/>
        </w:rPr>
        <w:t>R</w:t>
      </w:r>
      <w:r>
        <w:t xml:space="preserve"> = V</w:t>
      </w:r>
      <w:r>
        <w:rPr>
          <w:vertAlign w:val="subscript"/>
        </w:rPr>
        <w:t>R</w:t>
      </w:r>
      <w:r>
        <w:t>. D</w:t>
      </w:r>
      <w:r>
        <w:rPr>
          <w:vertAlign w:val="subscript"/>
        </w:rPr>
        <w:t>R</w:t>
      </w:r>
      <w:r>
        <w:t xml:space="preserve"> </w:t>
      </w:r>
      <w:r>
        <w:t>⇒</w:t>
      </w:r>
      <w:r>
        <w:t>⇒</w:t>
      </w:r>
      <w:r>
        <w:t xml:space="preserve"> 0,028.46 = V</w:t>
      </w:r>
      <w:r>
        <w:rPr>
          <w:vertAlign w:val="subscript"/>
        </w:rPr>
        <w:t>R</w:t>
      </w:r>
      <w:r>
        <w:t xml:space="preserve">.0,8 </w:t>
      </w:r>
      <w:r>
        <w:br/>
      </w:r>
      <w:r>
        <w:t xml:space="preserve"> V</w:t>
      </w:r>
      <w:r>
        <w:rPr>
          <w:vertAlign w:val="subscript"/>
        </w:rPr>
        <w:t>R</w:t>
      </w:r>
      <w:r>
        <w:t xml:space="preserve"> = 1,61 lít </w:t>
      </w:r>
      <w:r>
        <w:t>⇒</w:t>
      </w:r>
      <w:r>
        <w:t>⇒</w:t>
      </w:r>
      <w:r>
        <w:t xml:space="preserve"> V</w:t>
      </w:r>
      <w:r>
        <w:rPr>
          <w:vertAlign w:val="subscript"/>
        </w:rPr>
        <w:t xml:space="preserve">dd </w:t>
      </w:r>
      <w:r>
        <w:rPr>
          <w:vertAlign w:val="subscript"/>
        </w:rPr>
        <w:t>R</w:t>
      </w:r>
      <w:r>
        <w:t xml:space="preserve"> = 1,61.</w:t>
      </w:r>
      <w:r>
        <w:t>100</w:t>
      </w:r>
      <w:r>
        <w:t>13</w:t>
      </w:r>
      <w:r>
        <w:t>,</w:t>
      </w:r>
      <w:r>
        <w:t>8</w:t>
      </w:r>
      <w:r>
        <w:t>.</w:t>
      </w:r>
      <w:r>
        <w:t>60</w:t>
      </w:r>
      <w:r>
        <w:t>100</w:t>
      </w:r>
      <w:r>
        <w:t>(100)/(13,8).(60)/(100)</w:t>
      </w:r>
      <w:r>
        <w:t xml:space="preserve"> </w:t>
      </w:r>
      <w:r>
        <w:t>= 7 lít</w:t>
      </w:r>
      <w:r>
        <w:br/>
      </w:r>
      <w:r>
        <w:rPr>
          <w:b/>
        </w:rPr>
        <w:t>Câu 2</w:t>
      </w:r>
      <w:r>
        <w:t xml:space="preserve">. </w:t>
      </w:r>
      <w:r>
        <w:rPr>
          <w:b/>
        </w:rPr>
        <w:t>Đáp án đúng là: C</w:t>
      </w:r>
      <w:r>
        <w:br/>
      </w:r>
      <w:r>
        <w:t>V</w:t>
      </w:r>
      <w:r>
        <w:rPr>
          <w:vertAlign w:val="subscript"/>
        </w:rPr>
        <w:t>R</w:t>
      </w:r>
      <w:r>
        <w:t xml:space="preserve"> = </w:t>
      </w:r>
      <w:r>
        <w:t>10</w:t>
      </w:r>
      <w:r>
        <w:t>6</w:t>
      </w:r>
      <w:r>
        <w:t>.750.</w:t>
      </w:r>
      <w:r>
        <w:t>13</w:t>
      </w:r>
      <w:r>
        <w:t>,</w:t>
      </w:r>
      <w:r>
        <w:t>8</w:t>
      </w:r>
      <w:r>
        <w:t>100</w:t>
      </w:r>
      <w:r>
        <w:t>10^(6).750.(13,8)/(100)</w:t>
      </w:r>
      <w:r>
        <w:t xml:space="preserve"> </w:t>
      </w:r>
      <w:r>
        <w:t>= 103,5.10</w:t>
      </w:r>
      <w:r>
        <w:rPr>
          <w:vertAlign w:val="superscript"/>
        </w:rPr>
        <w:t>6</w:t>
      </w:r>
      <w:r>
        <w:t>mL = 103,5.10</w:t>
      </w:r>
      <w:r>
        <w:rPr>
          <w:vertAlign w:val="superscript"/>
        </w:rPr>
        <w:t>3</w:t>
      </w:r>
      <w:r>
        <w:t xml:space="preserve">L </w:t>
      </w:r>
      <w:r>
        <w:br/>
      </w:r>
      <w:r>
        <w:t>⇒</w:t>
      </w:r>
      <w:r>
        <w:t>⇒</w:t>
      </w:r>
      <w:r>
        <w:t xml:space="preserve"> m</w:t>
      </w:r>
      <w:r>
        <w:rPr>
          <w:vertAlign w:val="subscript"/>
        </w:rPr>
        <w:t>R</w:t>
      </w:r>
      <w:r>
        <w:t xml:space="preserve"> = 103,5.10</w:t>
      </w:r>
      <w:r>
        <w:rPr>
          <w:vertAlign w:val="superscript"/>
        </w:rPr>
        <w:t>3</w:t>
      </w:r>
      <w:r>
        <w:t>.0,8 = 82800 kg</w:t>
      </w:r>
      <w:r>
        <w:br/>
      </w:r>
      <w:r>
        <w:t>m tấn nho (15%C</w:t>
      </w:r>
      <w:r>
        <w:rPr>
          <w:vertAlign w:val="subscript"/>
        </w:rPr>
        <w:t>6</w:t>
      </w:r>
      <w:r>
        <w:t>H</w:t>
      </w:r>
      <w:r>
        <w:rPr>
          <w:vertAlign w:val="subscript"/>
        </w:rPr>
        <w:t>12</w:t>
      </w:r>
      <w:r>
        <w:t>O</w:t>
      </w:r>
      <w:r>
        <w:rPr>
          <w:vertAlign w:val="subscript"/>
        </w:rPr>
        <w:t>6</w:t>
      </w:r>
      <w:r>
        <w:t>)</w:t>
      </w:r>
      <w:r>
        <w:t xml:space="preserve"> </w:t>
      </w:r>
      <w:r>
        <w:t>→</w:t>
      </w:r>
      <w:r>
        <w:t>→</w:t>
      </w:r>
      <w:r>
        <w:t>2 C</w:t>
      </w:r>
      <w:r>
        <w:rPr>
          <w:vertAlign w:val="subscript"/>
        </w:rPr>
        <w:t>2</w:t>
      </w:r>
      <w:r>
        <w:t>H</w:t>
      </w:r>
      <w:r>
        <w:rPr>
          <w:vertAlign w:val="subscript"/>
        </w:rPr>
        <w:t>5</w:t>
      </w:r>
      <w:r>
        <w:t>OH</w:t>
      </w:r>
      <w:r>
        <w:br/>
      </w:r>
      <w:r>
        <w:t xml:space="preserve"> </w:t>
      </w:r>
      <w:r>
        <w:t>180</w:t>
      </w:r>
      <w:r>
        <w:t xml:space="preserve"> </w:t>
      </w:r>
      <w:r>
        <w:t xml:space="preserve"> </w:t>
      </w:r>
      <w:r>
        <w:t>92</w:t>
      </w:r>
      <w:r>
        <w:br/>
      </w:r>
      <w:r>
        <w:t xml:space="preserve"> </w:t>
      </w:r>
      <w:r>
        <w:t>m tấn</w:t>
      </w:r>
      <w:r>
        <w:t xml:space="preserve"> </w:t>
      </w:r>
      <w:r>
        <w:t>←</w:t>
      </w:r>
      <w:r>
        <w:t>←</w:t>
      </w:r>
      <w:r>
        <w:t xml:space="preserve"> </w:t>
      </w:r>
      <w:r>
        <w:t>82800 kg</w:t>
      </w:r>
      <w:r>
        <w:br/>
      </w:r>
      <w:r>
        <w:t>m</w:t>
      </w:r>
      <w:r>
        <w:t>=</w:t>
      </w:r>
      <w:r>
        <w:t>82800.180</w:t>
      </w:r>
      <w:r>
        <w:t>92</w:t>
      </w:r>
      <w:r>
        <w:t>.</w:t>
      </w:r>
      <w:r>
        <w:t>100</w:t>
      </w:r>
      <w:r>
        <w:t>60</w:t>
      </w:r>
      <w:r>
        <w:t>.</w:t>
      </w:r>
      <w:r>
        <w:t>100</w:t>
      </w:r>
      <w:r>
        <w:t>15</w:t>
      </w:r>
      <w:r>
        <w:t>m=(82800.180)/(92).(100)/(60).(100)/(15)</w:t>
      </w:r>
      <w:r>
        <w:t>= 1 800 000kg = 1,8 tấn</w:t>
      </w:r>
      <w:r>
        <w:br/>
      </w:r>
      <w:r>
        <w:rPr>
          <w:b/>
        </w:rPr>
        <w:t xml:space="preserve">Câu 3. </w:t>
      </w:r>
      <w:r>
        <w:rPr>
          <w:b/>
        </w:rPr>
        <w:t>Đáp án đúng là: A</w:t>
      </w:r>
      <w:r>
        <w:br/>
      </w:r>
      <w:r>
        <w:t>V</w:t>
      </w:r>
      <w:r>
        <w:rPr>
          <w:vertAlign w:val="subscript"/>
        </w:rPr>
        <w:t>R</w:t>
      </w:r>
      <w:r>
        <w:t xml:space="preserve"> = 100.10:100 = 10 lít </w:t>
      </w:r>
      <w:r>
        <w:t>⇒</w:t>
      </w:r>
      <w:r>
        <w:t>⇒</w:t>
      </w:r>
      <w:r>
        <w:t xml:space="preserve"> m</w:t>
      </w:r>
      <w:r>
        <w:rPr>
          <w:vertAlign w:val="subscript"/>
        </w:rPr>
        <w:t>R</w:t>
      </w:r>
      <w:r>
        <w:t xml:space="preserve"> = 10.0,8</w:t>
      </w:r>
      <w:r>
        <w:t xml:space="preserve"> </w:t>
      </w:r>
      <w:r>
        <w:t xml:space="preserve">= 8 kg </w:t>
      </w:r>
      <w:r>
        <w:t>⇒</w:t>
      </w:r>
      <w:r>
        <w:t>⇒</w:t>
      </w:r>
      <w:r>
        <w:t xml:space="preserve"> n</w:t>
      </w:r>
      <w:r>
        <w:rPr>
          <w:vertAlign w:val="subscript"/>
        </w:rPr>
        <w:t>R</w:t>
      </w:r>
      <w:r>
        <w:t xml:space="preserve"> = 8:46 =</w:t>
      </w:r>
      <w:r>
        <w:t xml:space="preserve"> </w:t>
      </w:r>
      <w:r>
        <w:t>4/23 kmol</w:t>
      </w:r>
      <w:r>
        <w:br/>
      </w:r>
      <w:r>
        <w:t xml:space="preserve"> </w:t>
      </w:r>
      <w:r>
        <w:t>C</w:t>
      </w:r>
      <w:r>
        <w:rPr>
          <w:vertAlign w:val="subscript"/>
        </w:rPr>
        <w:t>6</w:t>
      </w:r>
      <w:r>
        <w:t>H</w:t>
      </w:r>
      <w:r>
        <w:rPr>
          <w:vertAlign w:val="subscript"/>
        </w:rPr>
        <w:t>12</w:t>
      </w:r>
      <w:r>
        <w:t>O</w:t>
      </w:r>
      <w:r>
        <w:rPr>
          <w:vertAlign w:val="subscript"/>
        </w:rPr>
        <w:t>6</w:t>
      </w:r>
      <w:r>
        <w:t>→</w:t>
      </w:r>
      <w:r>
        <w:t>→</w:t>
      </w:r>
      <w:r>
        <w:t>2 C</w:t>
      </w:r>
      <w:r>
        <w:rPr>
          <w:vertAlign w:val="subscript"/>
        </w:rPr>
        <w:t>2</w:t>
      </w:r>
      <w:r>
        <w:t>H</w:t>
      </w:r>
      <w:r>
        <w:rPr>
          <w:vertAlign w:val="subscript"/>
        </w:rPr>
        <w:t>5</w:t>
      </w:r>
      <w:r>
        <w:t>OH</w:t>
      </w:r>
      <w:r>
        <w:br/>
      </w:r>
      <w:r>
        <w:t xml:space="preserve"> </w:t>
      </w:r>
      <w:r>
        <w:t>2/23 ←</w:t>
      </w:r>
      <w:r>
        <w:t xml:space="preserve"> </w:t>
      </w:r>
      <w:r>
        <w:t>4/23</w:t>
      </w:r>
      <w:r>
        <w:br/>
      </w:r>
      <w:r>
        <w:t>m</w:t>
      </w:r>
      <w:r>
        <w:rPr>
          <w:vertAlign w:val="subscript"/>
        </w:rPr>
        <w:t>tb</w:t>
      </w:r>
      <w:r>
        <w:t xml:space="preserve"> = 2/23.180.100:95 = 16,476 kg</w:t>
      </w:r>
      <w:r>
        <w:br/>
      </w:r>
      <w:r>
        <w:rPr>
          <w:b/>
        </w:rPr>
        <w:t xml:space="preserve">Câu 4. </w:t>
      </w:r>
      <w:r>
        <w:rPr>
          <w:b/>
        </w:rPr>
        <w:t>Đáp án đúng là: B</w:t>
      </w:r>
      <w:r>
        <w:br/>
      </w:r>
      <w:r>
        <w:t>V</w:t>
      </w:r>
      <w:r>
        <w:t>C</w:t>
      </w:r>
      <w:r>
        <w:t>2</w:t>
      </w:r>
      <w:r>
        <w:t>H</w:t>
      </w:r>
      <w:r>
        <w:t>5</w:t>
      </w:r>
      <w:r>
        <w:t>O</w:t>
      </w:r>
      <w:r>
        <w:t>H</w:t>
      </w:r>
      <w:r>
        <w:t>=</w:t>
      </w:r>
      <w:r>
        <w:t>100.70</w:t>
      </w:r>
      <w:r>
        <w:t>100</w:t>
      </w:r>
      <w:r>
        <w:t>=</w:t>
      </w:r>
      <w:r>
        <w:t>70</w:t>
      </w:r>
      <w:r>
        <w:t>l</w:t>
      </w:r>
      <w:r>
        <w:t>⇒</w:t>
      </w:r>
      <w:r>
        <w:t>m</w:t>
      </w:r>
      <w:r>
        <w:t>C</w:t>
      </w:r>
      <w:r>
        <w:t>2</w:t>
      </w:r>
      <w:r>
        <w:t>H</w:t>
      </w:r>
      <w:r>
        <w:t>5</w:t>
      </w:r>
      <w:r>
        <w:t>O</w:t>
      </w:r>
      <w:r>
        <w:t>H</w:t>
      </w:r>
      <w:r>
        <w:t>=</w:t>
      </w:r>
      <w:r>
        <w:t>D</w:t>
      </w:r>
      <w:r>
        <w:t>.</w:t>
      </w:r>
      <w:r>
        <w:t>V</w:t>
      </w:r>
      <w:r>
        <w:t>=</w:t>
      </w:r>
      <w:r>
        <w:t>0</w:t>
      </w:r>
      <w:r>
        <w:t>,</w:t>
      </w:r>
      <w:r>
        <w:t>8.70</w:t>
      </w:r>
      <w:r>
        <w:t>=</w:t>
      </w:r>
      <w:r>
        <w:t>56</w:t>
      </w:r>
      <w:r>
        <w:t>k</w:t>
      </w:r>
      <w:r>
        <w:t>g</w:t>
      </w:r>
      <w:r>
        <w:t>.</w:t>
      </w:r>
      <w:r>
        <w:t>V_(C_(2)H_(5)OH)=(100.70)/(100)=70 l ⇒ m_(C_(2)H_(5)OH)=D.V=0,8.70=56 kg.</w:t>
      </w:r>
      <w:r>
        <w:br/>
      </w:r>
      <w:r>
        <w:t xml:space="preserve"> </w:t>
      </w:r>
      <w:r>
        <w:t>C</w:t>
      </w:r>
      <w:r>
        <w:rPr>
          <w:vertAlign w:val="subscript"/>
        </w:rPr>
        <w:t>6</w:t>
      </w:r>
      <w:r>
        <w:t>H</w:t>
      </w:r>
      <w:r>
        <w:rPr>
          <w:vertAlign w:val="subscript"/>
        </w:rPr>
        <w:t>12</w:t>
      </w:r>
      <w:r>
        <w:t>O</w:t>
      </w:r>
      <w:r>
        <w:rPr>
          <w:vertAlign w:val="subscript"/>
        </w:rPr>
        <w:t>6</w:t>
      </w:r>
      <w:r>
        <w:t xml:space="preserve"> (5%) </w:t>
      </w:r>
      <w:r>
        <w:t>l</w:t>
      </w:r>
      <w:r>
        <w:t>ê</w:t>
      </w:r>
      <w:r>
        <w:t>n</w:t>
      </w:r>
      <w:r>
        <w:t>m</w:t>
      </w:r>
      <w:r>
        <w:t>e</w:t>
      </w:r>
      <w:r>
        <w:t>n</w:t>
      </w:r>
      <w:r>
        <w:t>−</w:t>
      </w:r>
      <w:r>
        <w:t>−−−</w:t>
      </w:r>
      <w:r>
        <w:t>→</w:t>
      </w:r>
      <w:r>
        <w:t>→lên  men</w:t>
      </w:r>
      <w:r>
        <w:t xml:space="preserve"> </w:t>
      </w:r>
      <w:r>
        <w:t>2C</w:t>
      </w:r>
      <w:r>
        <w:rPr>
          <w:vertAlign w:val="subscript"/>
        </w:rPr>
        <w:t>2</w:t>
      </w:r>
      <w:r>
        <w:t>H</w:t>
      </w:r>
      <w:r>
        <w:rPr>
          <w:vertAlign w:val="subscript"/>
        </w:rPr>
        <w:t>5</w:t>
      </w:r>
      <w:r>
        <w:t>OH + 2CO</w:t>
      </w:r>
      <w:r>
        <w:rPr>
          <w:vertAlign w:val="subscript"/>
        </w:rPr>
        <w:t>2</w:t>
      </w:r>
      <w:r>
        <w:br/>
      </w:r>
      <w:r>
        <w:t xml:space="preserve"> </w:t>
      </w:r>
      <w:r>
        <w:t>180</w:t>
      </w:r>
      <w:r>
        <w:t xml:space="preserve"> </w:t>
      </w:r>
      <w:r>
        <w:t xml:space="preserve">92 </w:t>
      </w:r>
      <w:r>
        <w:br/>
      </w:r>
      <w:r>
        <w:t xml:space="preserve"> </w:t>
      </w:r>
      <w:r>
        <w:t>m kg</w:t>
      </w:r>
      <w:r>
        <w:t xml:space="preserve"> </w:t>
      </w:r>
      <w:r>
        <w:t>H</w:t>
      </w:r>
      <w:r>
        <w:t>=</w:t>
      </w:r>
      <w:r>
        <w:t>80</w:t>
      </w:r>
      <w:r>
        <w:t>%</w:t>
      </w:r>
      <w:r>
        <w:t>←</w:t>
      </w:r>
      <w:r>
        <w:t>−−−</w:t>
      </w:r>
      <w:r>
        <w:t>−</w:t>
      </w:r>
      <w:r>
        <w:t>←H = 80%</w:t>
      </w:r>
      <w:r>
        <w:t xml:space="preserve"> </w:t>
      </w:r>
      <w:r>
        <w:t>56 kg</w:t>
      </w:r>
      <w:r>
        <w:br/>
      </w:r>
      <w:r>
        <w:t>m</w:t>
      </w:r>
      <w:r>
        <w:t>=</w:t>
      </w:r>
      <w:r>
        <w:t>56.180</w:t>
      </w:r>
      <w:r>
        <w:t>92</w:t>
      </w:r>
      <w:r>
        <w:t>.</w:t>
      </w:r>
      <w:r>
        <w:t>100</w:t>
      </w:r>
      <w:r>
        <w:t>80</w:t>
      </w:r>
      <w:r>
        <w:t>.</w:t>
      </w:r>
      <w:r>
        <w:t>100</w:t>
      </w:r>
      <w:r>
        <w:t>5</w:t>
      </w:r>
      <w:r>
        <w:t>=</w:t>
      </w:r>
      <w:r>
        <w:t>2739</w:t>
      </w:r>
      <w:r>
        <w:t>,</w:t>
      </w:r>
      <w:r>
        <w:t>2</w:t>
      </w:r>
      <w:r>
        <w:t>k</w:t>
      </w:r>
      <w:r>
        <w:t>g</w:t>
      </w:r>
      <w:r>
        <w:t>m=(56.180)/(92).(100)/(80).(100)/(5)=2739,2 kg</w:t>
      </w:r>
      <w:r>
        <w:br/>
      </w:r>
      <w:r>
        <w:t>Khối lượng glucozơ cần dùng là 136,96 kg</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