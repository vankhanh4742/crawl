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4: Thủy phân ester đơn chức trong môi trường kiềm</w:t>
      </w:r>
    </w:p>
    <w:p>
      <w:r>
        <w:rPr>
          <w:i/>
        </w:rPr>
        <w:t>Chỉ từ 300k mua trọn</w:t>
      </w:r>
      <w:r>
        <w:rPr>
          <w:i/>
        </w:rPr>
        <w:t xml:space="preserve"> bộ Chuyên đề dạy thêm Hóa 12 (cả 3 sách) bản word có lời giải chi tiết:</w:t>
      </w:r>
      <w:r>
        <w:br/>
      </w:r>
      <w:r>
        <w:t>B1: Gửi phí vào tài khoản</w:t>
      </w:r>
      <w:r>
        <w:t xml:space="preserve"> </w:t>
      </w:r>
      <w:r>
        <w:rPr>
          <w:b/>
        </w:rPr>
        <w:t>0711000255837 - NGUYEN THANH TUYEN</w:t>
      </w:r>
      <w:r>
        <w:t xml:space="preserve"> </w:t>
      </w:r>
      <w:r>
        <w:t>- Ngân hàng Vietcombank</w:t>
      </w:r>
      <w:r>
        <w:t xml:space="preserve"> </w:t>
      </w:r>
      <w:r>
        <w:rPr>
          <w:b/>
        </w:rPr>
        <w:t>(QR)</w:t>
      </w:r>
      <w:r>
        <w:br/>
      </w:r>
      <w:r>
        <w:t>B2: Nhắn tin tới zalo</w:t>
      </w:r>
      <w:r>
        <w:t xml:space="preserve"> </w:t>
      </w:r>
      <w:r>
        <w:rPr>
          <w:b/>
        </w:rPr>
        <w:t xml:space="preserve">Vietjack Official - nhấn vào đây </w:t>
      </w:r>
      <w:r>
        <w:t>để thông báo và nhận tài liệu.</w:t>
      </w:r>
      <w:r>
        <w:br/>
      </w:r>
      <w:r>
        <w:t>Xem thử tài liệu tại đây:</w:t>
      </w:r>
      <w:r>
        <w:t xml:space="preserve"> </w:t>
      </w:r>
      <w:r>
        <w:rPr>
          <w:b/>
        </w:rPr>
        <w:t>Link tài liệu</w:t>
      </w:r>
      <w:r>
        <w:br/>
      </w:r>
      <w:r>
        <w:rPr>
          <w:b/>
        </w:rPr>
        <w:t>Chủ đề 4: THUỶ PHÂN ESTER ĐƠN CHỨC TRONG MÔI TRƯỜNG KIỀM</w:t>
      </w:r>
      <w:r>
        <w:br/>
      </w:r>
      <w:r>
        <w:rPr>
          <w:b/>
        </w:rPr>
        <w:t>A. Lý thuyết và phương pháp giải</w:t>
      </w:r>
      <w:r>
        <w:br/>
      </w:r>
      <w:r>
        <w:br/>
      </w:r>
      <w:r>
        <w:br/>
      </w:r>
      <w:r>
        <w:br/>
      </w:r>
      <w:r>
        <w:br/>
      </w:r>
      <w:r>
        <w:t>+ RCOOR</w:t>
      </w:r>
      <w:r>
        <w:rPr>
          <w:vertAlign w:val="superscript"/>
        </w:rPr>
        <w:t>’</w:t>
      </w:r>
      <w:r>
        <w:t xml:space="preserve"> + NaOH </w:t>
      </w:r>
      <w:r>
        <w:t>→</w:t>
      </w:r>
      <w:r>
        <w:t>→</w:t>
      </w:r>
      <w:r>
        <w:t xml:space="preserve"> </w:t>
      </w:r>
      <w:r>
        <w:t xml:space="preserve"> </w:t>
      </w:r>
      <w:r>
        <w:t>RCOONa + R</w:t>
      </w:r>
      <w:r>
        <w:rPr>
          <w:vertAlign w:val="superscript"/>
        </w:rPr>
        <w:t>’</w:t>
      </w:r>
      <w:r>
        <w:t>OH</w:t>
      </w:r>
      <w:r>
        <w:br/>
      </w:r>
      <w:r>
        <w:t xml:space="preserve">+ RCOOCH=CH-R’ </w:t>
      </w:r>
      <w:r>
        <w:t xml:space="preserve">+ NaOH </w:t>
      </w:r>
      <w:r>
        <w:t>→</w:t>
      </w:r>
      <w:r>
        <w:t>→</w:t>
      </w:r>
      <w:r>
        <w:t xml:space="preserve"> </w:t>
      </w:r>
      <w:r>
        <w:t xml:space="preserve"> </w:t>
      </w:r>
      <w:r>
        <w:t>RCOONa + R’CH</w:t>
      </w:r>
      <w:r>
        <w:rPr>
          <w:vertAlign w:val="subscript"/>
        </w:rPr>
        <w:t>2</w:t>
      </w:r>
      <w:r>
        <w:t>CHO</w:t>
      </w:r>
      <w:r>
        <w:br/>
      </w:r>
      <w:r>
        <w:t>+ Ester phenol: RCOOC</w:t>
      </w:r>
      <w:r>
        <w:rPr>
          <w:vertAlign w:val="subscript"/>
        </w:rPr>
        <w:t>6</w:t>
      </w:r>
      <w:r>
        <w:t>H</w:t>
      </w:r>
      <w:r>
        <w:rPr>
          <w:vertAlign w:val="subscript"/>
        </w:rPr>
        <w:t>4</w:t>
      </w:r>
      <w:r>
        <w:t xml:space="preserve">R’ + 2NaOH </w:t>
      </w:r>
      <w:r>
        <w:t>→</w:t>
      </w:r>
      <w:r>
        <w:t>→</w:t>
      </w:r>
      <w:r>
        <w:t xml:space="preserve"> </w:t>
      </w:r>
      <w:r>
        <w:t xml:space="preserve"> </w:t>
      </w:r>
      <w:r>
        <w:t>RCOONa + R’C</w:t>
      </w:r>
      <w:r>
        <w:rPr>
          <w:vertAlign w:val="subscript"/>
        </w:rPr>
        <w:t>6</w:t>
      </w:r>
      <w:r>
        <w:t>H</w:t>
      </w:r>
      <w:r>
        <w:rPr>
          <w:vertAlign w:val="subscript"/>
        </w:rPr>
        <w:t>4</w:t>
      </w:r>
      <w:r>
        <w:t>ONa + H</w:t>
      </w:r>
      <w:r>
        <w:rPr>
          <w:vertAlign w:val="subscript"/>
        </w:rPr>
        <w:t>2</w:t>
      </w:r>
      <w:r>
        <w:t>O</w:t>
      </w:r>
      <w:r>
        <w:br/>
      </w:r>
      <w:r>
        <w:rPr>
          <w:b/>
        </w:rPr>
        <w:t>Ví dụ</w:t>
      </w:r>
      <w:r>
        <w:t>:</w:t>
      </w:r>
      <w:r>
        <w:br/>
      </w:r>
      <w:r>
        <w:drawing>
          <wp:inline xmlns:a="http://schemas.openxmlformats.org/drawingml/2006/main" xmlns:pic="http://schemas.openxmlformats.org/drawingml/2006/picture">
            <wp:extent cx="7096125" cy="1819275"/>
            <wp:docPr id="1" name="Picture 1"/>
            <wp:cNvGraphicFramePr>
              <a:graphicFrameLocks noChangeAspect="1"/>
            </wp:cNvGraphicFramePr>
            <a:graphic>
              <a:graphicData uri="http://schemas.openxmlformats.org/drawingml/2006/picture">
                <pic:pic>
                  <pic:nvPicPr>
                    <pic:cNvPr id="0" name="temp_inline_74b55c409138471ea6fb09e49d5701c8.jpg"/>
                    <pic:cNvPicPr/>
                  </pic:nvPicPr>
                  <pic:blipFill>
                    <a:blip r:embed="rId9"/>
                    <a:stretch>
                      <a:fillRect/>
                    </a:stretch>
                  </pic:blipFill>
                  <pic:spPr>
                    <a:xfrm>
                      <a:off x="0" y="0"/>
                      <a:ext cx="7096125" cy="1819275"/>
                    </a:xfrm>
                    <a:prstGeom prst="rect"/>
                  </pic:spPr>
                </pic:pic>
              </a:graphicData>
            </a:graphic>
          </wp:inline>
        </w:drawing>
      </w:r>
      <w:r>
        <w:br/>
      </w:r>
      <w:r>
        <w:t xml:space="preserve"> </w:t>
      </w:r>
      <w:r>
        <w:t xml:space="preserve"> </w:t>
      </w:r>
      <w:r>
        <w:br/>
      </w:r>
      <w:r>
        <w:t xml:space="preserve"> </w:t>
      </w:r>
      <w:r>
        <w:br/>
      </w:r>
      <w:r>
        <w:t xml:space="preserve"> </w:t>
      </w:r>
      <w:r>
        <w:br/>
      </w:r>
      <w:r>
        <w:rPr>
          <w:b/>
        </w:rPr>
        <w:t xml:space="preserve"> </w:t>
      </w:r>
      <w:r>
        <w:br/>
      </w:r>
      <w:r>
        <w:t xml:space="preserve">+ Ester của formic acid có phản ứng với thuốc thử Tollens: HCOOR’ </w:t>
      </w:r>
      <w:r>
        <w:t>+</w:t>
      </w:r>
      <w:r>
        <w:t>[</w:t>
      </w:r>
      <w:r>
        <w:t>A</w:t>
      </w:r>
      <w:r>
        <w:t>g</w:t>
      </w:r>
      <w:r>
        <w:t>(</w:t>
      </w:r>
      <w:r>
        <w:t>N</w:t>
      </w:r>
      <w:r>
        <w:t>H</w:t>
      </w:r>
      <w:r>
        <w:t>3</w:t>
      </w:r>
      <w:r>
        <w:t>)</w:t>
      </w:r>
      <w:r>
        <w:t>2</w:t>
      </w:r>
      <w:r>
        <w:t>O</w:t>
      </w:r>
      <w:r>
        <w:t>H</w:t>
      </w:r>
      <w:r>
        <w:t>]</w:t>
      </w:r>
      <w:r>
        <w:t>−</w:t>
      </w:r>
      <w:r>
        <w:t>−−−−−−−−−</w:t>
      </w:r>
      <w:r>
        <w:t>→</w:t>
      </w:r>
      <w:r>
        <w:t>→+[Ag(NH_(3))_(2)OH]</w:t>
      </w:r>
      <w:r>
        <w:t xml:space="preserve"> </w:t>
      </w:r>
      <w:r>
        <w:t xml:space="preserve"> </w:t>
      </w:r>
      <w:r>
        <w:t>2Ag</w:t>
      </w:r>
      <w:r>
        <w:br/>
      </w:r>
      <w:r>
        <w:t>+ Ester không no, mạch hở, có phản ứng với H</w:t>
      </w:r>
      <w:r>
        <w:rPr>
          <w:vertAlign w:val="subscript"/>
        </w:rPr>
        <w:t>2</w:t>
      </w:r>
      <w:r>
        <w:t xml:space="preserve"> (Ni, t</w:t>
      </w:r>
      <w:r>
        <w:rPr>
          <w:vertAlign w:val="superscript"/>
        </w:rPr>
        <w:t>o</w:t>
      </w:r>
      <w:r>
        <w:t>), và phản ứng làm mất màu dung dịch Br</w:t>
      </w:r>
      <w:r>
        <w:rPr>
          <w:vertAlign w:val="subscript"/>
        </w:rPr>
        <w:t>2</w:t>
      </w:r>
      <w:r>
        <w:t>.</w:t>
      </w:r>
      <w:r>
        <w:br/>
      </w:r>
      <w:r>
        <w:rPr>
          <w:b/>
        </w:rPr>
        <w:t>Ví dụ:</w:t>
      </w:r>
      <w:r>
        <w:t xml:space="preserve"> CH</w:t>
      </w:r>
      <w:r>
        <w:rPr>
          <w:vertAlign w:val="subscript"/>
        </w:rPr>
        <w:t>2</w:t>
      </w:r>
      <w:r>
        <w:t xml:space="preserve"> = CHCOOCH</w:t>
      </w:r>
      <w:r>
        <w:rPr>
          <w:vertAlign w:val="subscript"/>
        </w:rPr>
        <w:t>3</w:t>
      </w:r>
      <w:r>
        <w:t xml:space="preserve"> + 2H</w:t>
      </w:r>
      <w:r>
        <w:rPr>
          <w:vertAlign w:val="subscript"/>
        </w:rPr>
        <w:t>2</w:t>
      </w:r>
      <w:r>
        <w:t xml:space="preserve"> (dư) </w:t>
      </w:r>
      <w:r>
        <w:t>N</w:t>
      </w:r>
      <w:r>
        <w:t>i</w:t>
      </w:r>
      <w:r>
        <w:t>,</w:t>
      </w:r>
      <w:r>
        <w:t xml:space="preserve"> t</w:t>
      </w:r>
      <w:r>
        <w:t>o</w:t>
      </w:r>
      <w:r>
        <w:t>−</w:t>
      </w:r>
      <w:r>
        <w:t>−</w:t>
      </w:r>
      <w:r>
        <w:t>→</w:t>
      </w:r>
      <w:r>
        <w:t>→Ni, t^(o)</w:t>
      </w:r>
      <w:r>
        <w:t xml:space="preserve"> </w:t>
      </w:r>
      <w:r>
        <w:t xml:space="preserve"> </w:t>
      </w:r>
      <w:r>
        <w:t>CH</w:t>
      </w:r>
      <w:r>
        <w:rPr>
          <w:vertAlign w:val="subscript"/>
        </w:rPr>
        <w:t>3</w:t>
      </w:r>
      <w:r>
        <w:t>-CH</w:t>
      </w:r>
      <w:r>
        <w:rPr>
          <w:vertAlign w:val="subscript"/>
        </w:rPr>
        <w:t>2</w:t>
      </w:r>
      <w:r>
        <w:t>COOCH</w:t>
      </w:r>
      <w:r>
        <w:rPr>
          <w:vertAlign w:val="subscript"/>
        </w:rPr>
        <w:t>3</w:t>
      </w:r>
      <w:r>
        <w:t>.</w:t>
      </w:r>
      <w:r>
        <w:br/>
      </w:r>
      <w:r>
        <w:t>+ Chất rắn thu được sau khi cô cạn dung dịch thu được gồm muối và base có thể dư.</w:t>
      </w:r>
      <w:r>
        <w:br/>
      </w:r>
      <w:r>
        <w:br/>
      </w:r>
      <w:r>
        <w:br/>
      </w:r>
      <w:r>
        <w:br/>
      </w:r>
      <w:r>
        <w:br/>
      </w:r>
      <w:r>
        <w:rPr>
          <w:b/>
        </w:rPr>
        <w:t>B. Bài tập minh hoạ</w:t>
      </w:r>
      <w:r>
        <w:br/>
      </w:r>
      <w:r>
        <w:rPr>
          <w:b/>
        </w:rPr>
        <w:t xml:space="preserve">Câu 1: </w:t>
      </w:r>
      <w:r>
        <w:t>Thuỷ phân hoàn toàn 0,1 mol methyl acetate trong dung dịch NaOH dư, đun nóng, thu được m gam alcohol. Giá trị của m là</w:t>
      </w:r>
      <w:r>
        <w:br/>
      </w:r>
      <w:r>
        <w:rPr>
          <w:b/>
        </w:rPr>
        <w:t>A.</w:t>
      </w:r>
      <w:r>
        <w:t xml:space="preserve"> </w:t>
      </w:r>
      <w:r>
        <w:t>3,2.</w:t>
      </w:r>
      <w:r>
        <w:t xml:space="preserve"> </w:t>
      </w:r>
      <w:r>
        <w:br/>
      </w:r>
      <w:r>
        <w:rPr>
          <w:b/>
        </w:rPr>
        <w:t>B.</w:t>
      </w:r>
      <w:r>
        <w:t xml:space="preserve"> 4,6.</w:t>
      </w:r>
      <w:r>
        <w:t xml:space="preserve"> </w:t>
      </w:r>
      <w:r>
        <w:br/>
      </w:r>
      <w:r>
        <w:rPr>
          <w:b/>
        </w:rPr>
        <w:t>C.</w:t>
      </w:r>
      <w:r>
        <w:t xml:space="preserve"> 6,7.</w:t>
      </w:r>
      <w:r>
        <w:t xml:space="preserve"> </w:t>
      </w:r>
      <w:r>
        <w:br/>
      </w:r>
      <w:r>
        <w:rPr>
          <w:b/>
        </w:rPr>
        <w:t>D.</w:t>
      </w:r>
      <w:r>
        <w:t xml:space="preserve"> 8,2.</w:t>
      </w:r>
      <w:r>
        <w:br/>
      </w:r>
      <w:r>
        <w:rPr>
          <w:b/>
        </w:rPr>
        <w:t xml:space="preserve">Câu 2: </w:t>
      </w:r>
      <w:r>
        <w:t>Cho 17,6 gam ethyl acetate tác dụng hoàn toàn với 300ml dung dịch NaOH 1M, cô cạn thu được m gam chất rắn. Giá trị của m là</w:t>
      </w:r>
      <w:r>
        <w:br/>
      </w:r>
      <w:r>
        <w:rPr>
          <w:b/>
        </w:rPr>
        <w:t>A.</w:t>
      </w:r>
      <w:r>
        <w:t xml:space="preserve"> </w:t>
      </w:r>
      <w:r>
        <w:t>17,4 gam.</w:t>
      </w:r>
      <w:r>
        <w:t xml:space="preserve"> </w:t>
      </w:r>
      <w:r>
        <w:br/>
      </w:r>
      <w:r>
        <w:rPr>
          <w:b/>
        </w:rPr>
        <w:t>B.</w:t>
      </w:r>
      <w:r>
        <w:t xml:space="preserve"> 20,4 gam.</w:t>
      </w:r>
      <w:r>
        <w:t xml:space="preserve"> </w:t>
      </w:r>
      <w:r>
        <w:br/>
      </w:r>
      <w:r>
        <w:rPr>
          <w:b/>
        </w:rPr>
        <w:t>C.</w:t>
      </w:r>
      <w:r>
        <w:t xml:space="preserve"> 18,4 gam.</w:t>
      </w:r>
      <w:r>
        <w:t xml:space="preserve"> </w:t>
      </w:r>
      <w:r>
        <w:br/>
      </w:r>
      <w:r>
        <w:rPr>
          <w:b/>
        </w:rPr>
        <w:t>D.</w:t>
      </w:r>
      <w:r>
        <w:t xml:space="preserve"> 16,4 gam.</w:t>
      </w:r>
      <w:r>
        <w:br/>
      </w:r>
      <w:r>
        <w:rPr>
          <w:b/>
        </w:rPr>
        <w:t xml:space="preserve">Câu 3: </w:t>
      </w:r>
      <w:r>
        <w:t>Thủy phân 7,4 gam methyl acetate trong 150 ml dung dịch NaOH 1M, sau phản ứng hoàn toàn, cô can dung dịch, thu được m gam chất rắn khan. Giá trị của m là</w:t>
      </w:r>
      <w:r>
        <w:br/>
      </w:r>
      <w:r>
        <w:rPr>
          <w:b/>
        </w:rPr>
        <w:t>A.</w:t>
      </w:r>
      <w:r>
        <w:t xml:space="preserve"> </w:t>
      </w:r>
      <w:r>
        <w:t>10,2.</w:t>
      </w:r>
      <w:r>
        <w:t xml:space="preserve"> </w:t>
      </w:r>
      <w:r>
        <w:br/>
      </w:r>
      <w:r>
        <w:rPr>
          <w:b/>
        </w:rPr>
        <w:t>B.</w:t>
      </w:r>
      <w:r>
        <w:t xml:space="preserve"> 4,1.</w:t>
      </w:r>
      <w:r>
        <w:t xml:space="preserve"> </w:t>
      </w:r>
      <w:r>
        <w:br/>
      </w:r>
      <w:r>
        <w:rPr>
          <w:b/>
        </w:rPr>
        <w:t>C.</w:t>
      </w:r>
      <w:r>
        <w:t xml:space="preserve"> 12,3.</w:t>
      </w:r>
      <w:r>
        <w:t xml:space="preserve"> </w:t>
      </w:r>
      <w:r>
        <w:br/>
      </w:r>
      <w:r>
        <w:rPr>
          <w:b/>
        </w:rPr>
        <w:t>D.</w:t>
      </w:r>
      <w:r>
        <w:t xml:space="preserve"> 8,2.</w:t>
      </w:r>
      <w:r>
        <w:br/>
      </w:r>
      <w:r>
        <w:rPr>
          <w:b/>
        </w:rPr>
        <w:t xml:space="preserve">Câu 4: </w:t>
      </w:r>
      <w:r>
        <w:t>Cho 6 gam methyl formate tác dụng với 200 ml dung dịch NaOH 1M, cô cạn dung dịch sau phản ứng thu được m gam chất rắn. Giá trị của m là</w:t>
      </w:r>
      <w:r>
        <w:br/>
      </w:r>
      <w:r>
        <w:rPr>
          <w:b/>
        </w:rPr>
        <w:t>A.</w:t>
      </w:r>
      <w:r>
        <w:t xml:space="preserve"> </w:t>
      </w:r>
      <w:r>
        <w:t>10,8 gam.</w:t>
      </w:r>
      <w:r>
        <w:t xml:space="preserve"> </w:t>
      </w:r>
      <w:r>
        <w:br/>
      </w:r>
      <w:r>
        <w:rPr>
          <w:b/>
        </w:rPr>
        <w:t>B.</w:t>
      </w:r>
      <w:r>
        <w:t xml:space="preserve"> 6,8 gam.</w:t>
      </w:r>
      <w:r>
        <w:t xml:space="preserve"> </w:t>
      </w:r>
      <w:r>
        <w:br/>
      </w:r>
      <w:r>
        <w:rPr>
          <w:b/>
        </w:rPr>
        <w:t>C.</w:t>
      </w:r>
      <w:r>
        <w:t xml:space="preserve"> 13,6 gam.</w:t>
      </w:r>
      <w:r>
        <w:t xml:space="preserve"> </w:t>
      </w:r>
      <w:r>
        <w:br/>
      </w:r>
      <w:r>
        <w:rPr>
          <w:b/>
        </w:rPr>
        <w:t>D.</w:t>
      </w:r>
      <w:r>
        <w:t xml:space="preserve"> 14 gam.</w:t>
      </w:r>
      <w:r>
        <w:br/>
      </w:r>
      <w:r>
        <w:rPr>
          <w:b/>
        </w:rPr>
        <w:t xml:space="preserve">Câu 5: </w:t>
      </w:r>
      <w:r>
        <w:t>Xà phòng hóa hoàn toàn 7,4 gam ethyl formate bằng dung dịch NaOH vừa đủ, thu được m gam alcohol. Giá trị của m là</w:t>
      </w:r>
      <w:r>
        <w:br/>
      </w:r>
      <w:r>
        <w:rPr>
          <w:b/>
        </w:rPr>
        <w:t xml:space="preserve">A. </w:t>
      </w:r>
      <w:r>
        <w:t>4,6.</w:t>
      </w:r>
      <w:r>
        <w:t xml:space="preserve"> </w:t>
      </w:r>
      <w:r>
        <w:br/>
      </w:r>
      <w:r>
        <w:rPr>
          <w:b/>
        </w:rPr>
        <w:t>B.</w:t>
      </w:r>
      <w:r>
        <w:t xml:space="preserve"> 6,8.</w:t>
      </w:r>
      <w:r>
        <w:t xml:space="preserve"> </w:t>
      </w:r>
      <w:r>
        <w:br/>
      </w:r>
      <w:r>
        <w:rPr>
          <w:b/>
        </w:rPr>
        <w:t>C.</w:t>
      </w:r>
      <w:r>
        <w:t xml:space="preserve"> 8,2.</w:t>
      </w:r>
      <w:r>
        <w:t xml:space="preserve"> </w:t>
      </w:r>
      <w:r>
        <w:br/>
      </w:r>
      <w:r>
        <w:t xml:space="preserve"> </w:t>
      </w:r>
      <w:r>
        <w:rPr>
          <w:b/>
        </w:rPr>
        <w:t>D.</w:t>
      </w:r>
      <w:r>
        <w:t xml:space="preserve"> 3,2.</w:t>
      </w:r>
      <w:r>
        <w:br/>
      </w:r>
      <w:r>
        <w:rPr>
          <w:b/>
        </w:rPr>
        <w:t xml:space="preserve">Câu 6: </w:t>
      </w:r>
      <w:r>
        <w:t>Xà phòng hoá hoàn toàn 35,2 gam hỗn hợp 2 ester là ethyl acetate và methyl propionat bằng lượng vừa đủ V (ml) dung dịch NaOH 1,0M. Giá trị V đã dùng là</w:t>
      </w:r>
      <w:r>
        <w:br/>
      </w:r>
      <w:r>
        <w:rPr>
          <w:b/>
        </w:rPr>
        <w:t>A.</w:t>
      </w:r>
      <w:r>
        <w:t xml:space="preserve"> </w:t>
      </w:r>
      <w:r>
        <w:t>200 ml.</w:t>
      </w:r>
      <w:r>
        <w:t xml:space="preserve"> </w:t>
      </w:r>
      <w:r>
        <w:br/>
      </w:r>
      <w:r>
        <w:rPr>
          <w:b/>
        </w:rPr>
        <w:t>B.</w:t>
      </w:r>
      <w:r>
        <w:t xml:space="preserve"> </w:t>
      </w:r>
      <w:r>
        <w:t>500 ml.</w:t>
      </w:r>
      <w:r>
        <w:t xml:space="preserve"> </w:t>
      </w:r>
      <w:r>
        <w:br/>
      </w:r>
      <w:r>
        <w:rPr>
          <w:b/>
        </w:rPr>
        <w:t>C.</w:t>
      </w:r>
      <w:r>
        <w:t xml:space="preserve"> </w:t>
      </w:r>
      <w:r>
        <w:t>400 ml.</w:t>
      </w:r>
      <w:r>
        <w:t xml:space="preserve"> </w:t>
      </w:r>
      <w:r>
        <w:br/>
      </w:r>
      <w:r>
        <w:rPr>
          <w:b/>
        </w:rPr>
        <w:t>D.</w:t>
      </w:r>
      <w:r>
        <w:t xml:space="preserve"> </w:t>
      </w:r>
      <w:r>
        <w:t>600 ml</w:t>
      </w:r>
      <w:r>
        <w:t>.</w:t>
      </w:r>
      <w:r>
        <w:br/>
      </w:r>
      <w:r>
        <w:rPr>
          <w:b/>
        </w:rPr>
        <w:t xml:space="preserve">Câu 7: </w:t>
      </w:r>
      <w:r>
        <w:t>Cho 6 gam methyl formate tác dụng với 200 ml dung dịch NaOH 1M, cô cạn dung dịch sau phản ứng thu được m gam chất rắn. Giá trị của m là:</w:t>
      </w:r>
      <w:r>
        <w:br/>
      </w:r>
      <w:r>
        <w:rPr>
          <w:b/>
        </w:rPr>
        <w:t>A.</w:t>
      </w:r>
      <w:r>
        <w:t xml:space="preserve"> </w:t>
      </w:r>
      <w:r>
        <w:t>10,8 gam.</w:t>
      </w:r>
      <w:r>
        <w:t xml:space="preserve"> </w:t>
      </w:r>
      <w:r>
        <w:br/>
      </w:r>
      <w:r>
        <w:rPr>
          <w:b/>
        </w:rPr>
        <w:t>B.</w:t>
      </w:r>
      <w:r>
        <w:t xml:space="preserve"> 6,8 gam.</w:t>
      </w:r>
      <w:r>
        <w:t xml:space="preserve"> </w:t>
      </w:r>
      <w:r>
        <w:br/>
      </w:r>
      <w:r>
        <w:rPr>
          <w:b/>
        </w:rPr>
        <w:t>C.</w:t>
      </w:r>
      <w:r>
        <w:t xml:space="preserve"> 13,6 gam.</w:t>
      </w:r>
      <w:r>
        <w:t xml:space="preserve"> </w:t>
      </w:r>
      <w:r>
        <w:br/>
      </w:r>
      <w:r>
        <w:rPr>
          <w:b/>
        </w:rPr>
        <w:t>D.</w:t>
      </w:r>
      <w:r>
        <w:t xml:space="preserve"> 14 gam.</w:t>
      </w:r>
      <w:r>
        <w:br/>
      </w:r>
      <w:r>
        <w:rPr>
          <w:b/>
        </w:rPr>
        <w:t xml:space="preserve">Câu 8: </w:t>
      </w:r>
      <w:r>
        <w:t xml:space="preserve">Ester </w:t>
      </w:r>
      <w:r>
        <w:t>X mạch hở có công thức phân tử C</w:t>
      </w:r>
      <w:r>
        <w:rPr>
          <w:vertAlign w:val="subscript"/>
        </w:rPr>
        <w:t>4</w:t>
      </w:r>
      <w:r>
        <w:t>H</w:t>
      </w:r>
      <w:r>
        <w:rPr>
          <w:vertAlign w:val="subscript"/>
        </w:rPr>
        <w:t>6</w:t>
      </w:r>
      <w:r>
        <w:t>O</w:t>
      </w:r>
      <w:r>
        <w:rPr>
          <w:vertAlign w:val="subscript"/>
        </w:rPr>
        <w:t>2</w:t>
      </w:r>
      <w:r>
        <w:t>. Đun nóng a mol X trong dung dịch NaOH vừa đủ thu được dung dịch Y. Cho toàn bộ Y tác dụng với lượng dư thuốc thử Tollens</w:t>
      </w:r>
      <w:r>
        <w:t xml:space="preserve"> </w:t>
      </w:r>
      <w:r>
        <w:t>thu được 4a mol Ag. Biết các phản ứng xảy ra hoàn toàn. Công thức cấu tạo của X là</w:t>
      </w:r>
      <w:r>
        <w:br/>
      </w:r>
      <w:r>
        <w:rPr>
          <w:b/>
        </w:rPr>
        <w:t>A.</w:t>
      </w:r>
      <w:r>
        <w:t xml:space="preserve"> </w:t>
      </w:r>
      <w:r>
        <w:t>HCOO-CH</w:t>
      </w:r>
      <w:r>
        <w:rPr>
          <w:vertAlign w:val="subscript"/>
        </w:rPr>
        <w:t>2</w:t>
      </w:r>
      <w:r>
        <w:t>-CH=CH</w:t>
      </w:r>
      <w:r>
        <w:rPr>
          <w:vertAlign w:val="subscript"/>
        </w:rPr>
        <w:t>2</w:t>
      </w:r>
      <w:r>
        <w:t>.</w:t>
      </w:r>
      <w:r>
        <w:t xml:space="preserve"> </w:t>
      </w:r>
      <w:r>
        <w:br/>
      </w:r>
      <w:r>
        <w:rPr>
          <w:b/>
        </w:rPr>
        <w:t>B.</w:t>
      </w:r>
      <w:r>
        <w:t xml:space="preserve"> HCOO-CH=CH-CH</w:t>
      </w:r>
      <w:r>
        <w:rPr>
          <w:vertAlign w:val="subscript"/>
        </w:rPr>
        <w:t>3</w:t>
      </w:r>
      <w:r>
        <w:rPr>
          <w:vertAlign w:val="subscript"/>
        </w:rPr>
        <w:t>.</w:t>
      </w:r>
      <w:r>
        <w:br/>
      </w:r>
      <w:r>
        <w:rPr>
          <w:b/>
        </w:rPr>
        <w:t>C.</w:t>
      </w:r>
      <w:r>
        <w:t xml:space="preserve"> </w:t>
      </w:r>
      <w:r>
        <w:t>CH</w:t>
      </w:r>
      <w:r>
        <w:rPr>
          <w:vertAlign w:val="subscript"/>
        </w:rPr>
        <w:t>3</w:t>
      </w:r>
      <w:r>
        <w:t>COOCH=CH</w:t>
      </w:r>
      <w:r>
        <w:rPr>
          <w:vertAlign w:val="subscript"/>
        </w:rPr>
        <w:t>2</w:t>
      </w:r>
      <w:r>
        <w:t>.</w:t>
      </w:r>
      <w:r>
        <w:t xml:space="preserve"> </w:t>
      </w:r>
      <w:r>
        <w:t xml:space="preserve"> </w:t>
      </w:r>
      <w:r>
        <w:br/>
      </w:r>
      <w:r>
        <w:rPr>
          <w:b/>
        </w:rPr>
        <w:t>D.</w:t>
      </w:r>
      <w:r>
        <w:t xml:space="preserve"> </w:t>
      </w:r>
      <w:r>
        <w:t>CH</w:t>
      </w:r>
      <w:r>
        <w:rPr>
          <w:vertAlign w:val="subscript"/>
        </w:rPr>
        <w:t>2</w:t>
      </w:r>
      <w:r>
        <w:t>=CHCOOCH</w:t>
      </w:r>
      <w:r>
        <w:rPr>
          <w:vertAlign w:val="subscript"/>
        </w:rPr>
        <w:t>3</w:t>
      </w:r>
      <w:r>
        <w:br/>
      </w:r>
      <w:r>
        <w:rPr>
          <w:b/>
        </w:rPr>
        <w:t xml:space="preserve">Câu 9: </w:t>
      </w:r>
      <w:r>
        <w:t>Cho 15 gam ester đơn chức mạch hở X tác dụng vừa đủ với 50 gam dung dịch NaOH 12%, sau khi phản ứng hoàn toàn thu được 14,1 gam muối của một axit hữu cơ Y và alcohol Z. Công thức của Z là</w:t>
      </w:r>
      <w:r>
        <w:rPr>
          <w:b/>
        </w:rPr>
        <w:t>A.</w:t>
      </w:r>
      <w:r>
        <w:t xml:space="preserve"> </w:t>
      </w:r>
      <w:r>
        <w:br/>
      </w:r>
      <w:r>
        <w:t>C</w:t>
      </w:r>
      <w:r>
        <w:rPr>
          <w:vertAlign w:val="subscript"/>
        </w:rPr>
        <w:t>3</w:t>
      </w:r>
      <w:r>
        <w:t>H</w:t>
      </w:r>
      <w:r>
        <w:rPr>
          <w:vertAlign w:val="subscript"/>
        </w:rPr>
        <w:t>3</w:t>
      </w:r>
      <w:r>
        <w:t>O</w:t>
      </w:r>
      <w:r>
        <w:rPr>
          <w:vertAlign w:val="subscript"/>
        </w:rPr>
        <w:t>2</w:t>
      </w:r>
      <w:r>
        <w:t>Na.</w:t>
      </w:r>
      <w:r>
        <w:t xml:space="preserve"> </w:t>
      </w:r>
      <w:r>
        <w:br/>
      </w:r>
      <w:r>
        <w:rPr>
          <w:b/>
        </w:rPr>
        <w:t>B.</w:t>
      </w:r>
      <w:r>
        <w:t xml:space="preserve"> C</w:t>
      </w:r>
      <w:r>
        <w:rPr>
          <w:vertAlign w:val="subscript"/>
        </w:rPr>
        <w:t>4</w:t>
      </w:r>
      <w:r>
        <w:t>H</w:t>
      </w:r>
      <w:r>
        <w:rPr>
          <w:vertAlign w:val="subscript"/>
        </w:rPr>
        <w:t>8</w:t>
      </w:r>
      <w:r>
        <w:t>O</w:t>
      </w:r>
      <w:r>
        <w:rPr>
          <w:vertAlign w:val="subscript"/>
        </w:rPr>
        <w:t>2</w:t>
      </w:r>
      <w:r>
        <w:t>.</w:t>
      </w:r>
      <w:r>
        <w:t xml:space="preserve"> </w:t>
      </w:r>
      <w:r>
        <w:br/>
      </w:r>
      <w:r>
        <w:t xml:space="preserve"> </w:t>
      </w:r>
      <w:r>
        <w:rPr>
          <w:b/>
        </w:rPr>
        <w:t>C.</w:t>
      </w:r>
      <w:r>
        <w:t xml:space="preserve"> </w:t>
      </w:r>
      <w:r>
        <w:t>C</w:t>
      </w:r>
      <w:r>
        <w:rPr>
          <w:vertAlign w:val="subscript"/>
        </w:rPr>
        <w:t>5</w:t>
      </w:r>
      <w:r>
        <w:t>H</w:t>
      </w:r>
      <w:r>
        <w:rPr>
          <w:vertAlign w:val="subscript"/>
        </w:rPr>
        <w:t>8</w:t>
      </w:r>
      <w:r>
        <w:t>O</w:t>
      </w:r>
      <w:r>
        <w:rPr>
          <w:vertAlign w:val="subscript"/>
        </w:rPr>
        <w:t>2</w:t>
      </w:r>
      <w:r>
        <w:t>.</w:t>
      </w:r>
      <w:r>
        <w:t xml:space="preserve"> </w:t>
      </w:r>
      <w:r>
        <w:br/>
      </w:r>
      <w:r>
        <w:rPr>
          <w:b/>
        </w:rPr>
        <w:t>D.</w:t>
      </w:r>
      <w:r>
        <w:t xml:space="preserve"> </w:t>
      </w:r>
      <w:r>
        <w:t>C</w:t>
      </w:r>
      <w:r>
        <w:rPr>
          <w:vertAlign w:val="subscript"/>
        </w:rPr>
        <w:t>2</w:t>
      </w:r>
      <w:r>
        <w:t>H</w:t>
      </w:r>
      <w:r>
        <w:rPr>
          <w:vertAlign w:val="subscript"/>
        </w:rPr>
        <w:t>5</w:t>
      </w:r>
      <w:r>
        <w:t>OH.</w:t>
      </w:r>
      <w:r>
        <w:br/>
      </w:r>
      <w:r>
        <w:rPr>
          <w:b/>
        </w:rPr>
        <w:t xml:space="preserve">Câu 10: </w:t>
      </w:r>
      <w:r>
        <w:t>Thuỷ phân hoàn toàn 11,44 gam ester no, đơn chức, mạch hở X với 100</w:t>
      </w:r>
      <w:r>
        <w:t xml:space="preserve"> </w:t>
      </w:r>
      <w:r>
        <w:t>ml dung dịch NaOH 1,3M (vừa đủ) thu được 5,98 gam một alcohol Y. Tên gọi của X là</w:t>
      </w:r>
      <w:r>
        <w:br/>
      </w:r>
      <w:r>
        <w:rPr>
          <w:b/>
        </w:rPr>
        <w:t>A.</w:t>
      </w:r>
      <w:r>
        <w:t xml:space="preserve"> </w:t>
      </w:r>
      <w:r>
        <w:t>ethyl</w:t>
      </w:r>
      <w:r>
        <w:t xml:space="preserve"> formate</w:t>
      </w:r>
      <w:r>
        <w:t>.</w:t>
      </w:r>
      <w:r>
        <w:t xml:space="preserve"> </w:t>
      </w:r>
      <w:r>
        <w:br/>
      </w:r>
      <w:r>
        <w:rPr>
          <w:b/>
        </w:rPr>
        <w:t>B.</w:t>
      </w:r>
      <w:r>
        <w:t xml:space="preserve"> ethyl</w:t>
      </w:r>
      <w:r>
        <w:t xml:space="preserve"> acetate</w:t>
      </w:r>
      <w:r>
        <w:t>.</w:t>
      </w:r>
      <w:r>
        <w:t xml:space="preserve"> </w:t>
      </w:r>
      <w:r>
        <w:br/>
      </w:r>
      <w:r>
        <w:rPr>
          <w:b/>
        </w:rPr>
        <w:t>C.</w:t>
      </w:r>
      <w:r>
        <w:t xml:space="preserve"> ethyl</w:t>
      </w:r>
      <w:r>
        <w:t xml:space="preserve"> propionate</w:t>
      </w:r>
      <w:r>
        <w:t>.</w:t>
      </w:r>
      <w:r>
        <w:t xml:space="preserve"> </w:t>
      </w:r>
      <w:r>
        <w:br/>
      </w:r>
      <w:r>
        <w:rPr>
          <w:b/>
        </w:rPr>
        <w:t>D.</w:t>
      </w:r>
      <w:r>
        <w:t xml:space="preserve"> </w:t>
      </w:r>
      <w:r>
        <w:t>propyl acetate</w:t>
      </w:r>
      <w:r>
        <w:br/>
      </w:r>
      <w:r>
        <w:rPr>
          <w:b/>
        </w:rPr>
        <w:t xml:space="preserve">Câu 11: </w:t>
      </w:r>
      <w:r>
        <w:t xml:space="preserve">Trên phổ MS của </w:t>
      </w:r>
      <w:r>
        <w:rPr>
          <w:b/>
        </w:rPr>
        <w:t xml:space="preserve">X </w:t>
      </w:r>
      <w:r>
        <w:t>thấy xuất hiện peak của ion phân tử [M</w:t>
      </w:r>
      <w:r>
        <w:rPr>
          <w:vertAlign w:val="superscript"/>
        </w:rPr>
        <w:t>+</w:t>
      </w:r>
      <w:r>
        <w:t xml:space="preserve">] có giá trị </w:t>
      </w:r>
      <w:r>
        <w:rPr>
          <w:i/>
        </w:rPr>
        <w:t xml:space="preserve">m/z </w:t>
      </w:r>
      <w:r>
        <w:t>= 86. Cho 25,8 gam X tác dụng với dung dịch NaOH dư, thu được dung dịch chứa 28,2 gam muối. Công thức của X là</w:t>
      </w:r>
      <w:r>
        <w:br/>
      </w:r>
      <w:r>
        <w:rPr>
          <w:b/>
        </w:rPr>
        <w:t>A.</w:t>
      </w:r>
      <w:r>
        <w:t xml:space="preserve"> </w:t>
      </w:r>
      <w:r>
        <w:t>HCOOC</w:t>
      </w:r>
      <w:r>
        <w:rPr>
          <w:vertAlign w:val="subscript"/>
        </w:rPr>
        <w:t>3</w:t>
      </w:r>
      <w:r>
        <w:t>H</w:t>
      </w:r>
      <w:r>
        <w:rPr>
          <w:vertAlign w:val="subscript"/>
        </w:rPr>
        <w:t>5</w:t>
      </w:r>
      <w:r>
        <w:t>.</w:t>
      </w:r>
      <w:r>
        <w:t xml:space="preserve"> </w:t>
      </w:r>
      <w:r>
        <w:br/>
      </w:r>
      <w:r>
        <w:rPr>
          <w:b/>
        </w:rPr>
        <w:t>B.</w:t>
      </w:r>
      <w:r>
        <w:t xml:space="preserve"> CH</w:t>
      </w:r>
      <w:r>
        <w:rPr>
          <w:vertAlign w:val="subscript"/>
        </w:rPr>
        <w:t>3</w:t>
      </w:r>
      <w:r>
        <w:t>COOC</w:t>
      </w:r>
      <w:r>
        <w:rPr>
          <w:vertAlign w:val="subscript"/>
        </w:rPr>
        <w:t>2</w:t>
      </w:r>
      <w:r>
        <w:t>H</w:t>
      </w:r>
      <w:r>
        <w:rPr>
          <w:vertAlign w:val="subscript"/>
        </w:rPr>
        <w:t>5</w:t>
      </w:r>
      <w:r>
        <w:t>.</w:t>
      </w:r>
      <w:r>
        <w:t xml:space="preserve"> </w:t>
      </w:r>
      <w:r>
        <w:br/>
      </w:r>
      <w:r>
        <w:rPr>
          <w:b/>
        </w:rPr>
        <w:t>C.</w:t>
      </w:r>
      <w:r>
        <w:t xml:space="preserve"> C</w:t>
      </w:r>
      <w:r>
        <w:rPr>
          <w:vertAlign w:val="subscript"/>
        </w:rPr>
        <w:t>2</w:t>
      </w:r>
      <w:r>
        <w:t>H</w:t>
      </w:r>
      <w:r>
        <w:rPr>
          <w:vertAlign w:val="subscript"/>
        </w:rPr>
        <w:t>3</w:t>
      </w:r>
      <w:r>
        <w:t>COOCH</w:t>
      </w:r>
      <w:r>
        <w:rPr>
          <w:vertAlign w:val="subscript"/>
        </w:rPr>
        <w:t>3</w:t>
      </w:r>
      <w:r>
        <w:t>.</w:t>
      </w:r>
      <w:r>
        <w:t xml:space="preserve"> </w:t>
      </w:r>
      <w:r>
        <w:br/>
      </w:r>
      <w:r>
        <w:rPr>
          <w:b/>
        </w:rPr>
        <w:t>D.</w:t>
      </w:r>
      <w:r>
        <w:t xml:space="preserve"> CH</w:t>
      </w:r>
      <w:r>
        <w:rPr>
          <w:vertAlign w:val="subscript"/>
        </w:rPr>
        <w:t>3</w:t>
      </w:r>
      <w:r>
        <w:t>COOC</w:t>
      </w:r>
      <w:r>
        <w:rPr>
          <w:vertAlign w:val="subscript"/>
        </w:rPr>
        <w:t>2</w:t>
      </w:r>
      <w:r>
        <w:t>H</w:t>
      </w:r>
      <w:r>
        <w:rPr>
          <w:vertAlign w:val="subscript"/>
        </w:rPr>
        <w:t>3</w:t>
      </w:r>
      <w:r>
        <w:t>.</w:t>
      </w:r>
      <w:r>
        <w:br/>
      </w:r>
      <w:r>
        <w:rPr>
          <w:b/>
        </w:rPr>
        <w:t xml:space="preserve">Câu 12: </w:t>
      </w:r>
      <w:r>
        <w:t>E</w:t>
      </w:r>
      <w:r>
        <w:t>ster X có công thức C</w:t>
      </w:r>
      <w:r>
        <w:rPr>
          <w:vertAlign w:val="subscript"/>
        </w:rPr>
        <w:t>5</w:t>
      </w:r>
      <w:r>
        <w:t>H</w:t>
      </w:r>
      <w:r>
        <w:rPr>
          <w:vertAlign w:val="subscript"/>
        </w:rPr>
        <w:t>8</w:t>
      </w:r>
      <w:r>
        <w:t>O</w:t>
      </w:r>
      <w:r>
        <w:rPr>
          <w:vertAlign w:val="subscript"/>
        </w:rPr>
        <w:t>2</w:t>
      </w:r>
      <w:r>
        <w:t>. Thực hiện phản ứng xà phòng hóa 5 gam X với NaOH dư, đến khi phản ứng hoàn toàn thu được 4,1 gam muối và chất hữu cơ Y có khả năng tham gia phản ứng tráng bạc. Công thức cấu tạo của X là</w:t>
      </w:r>
      <w:r>
        <w:br/>
      </w:r>
      <w:r>
        <w:rPr>
          <w:b/>
        </w:rPr>
        <w:t>A.</w:t>
      </w:r>
      <w:r>
        <w:t xml:space="preserve"> </w:t>
      </w:r>
      <w:r>
        <w:t>CH</w:t>
      </w:r>
      <w:r>
        <w:rPr>
          <w:vertAlign w:val="subscript"/>
        </w:rPr>
        <w:t>3</w:t>
      </w:r>
      <w:r>
        <w:t>COOCH</w:t>
      </w:r>
      <w:r>
        <w:rPr>
          <w:vertAlign w:val="subscript"/>
        </w:rPr>
        <w:t>2</w:t>
      </w:r>
      <w:r>
        <w:t xml:space="preserve"> – CH=CH</w:t>
      </w:r>
      <w:r>
        <w:rPr>
          <w:vertAlign w:val="subscript"/>
        </w:rPr>
        <w:t>2</w:t>
      </w:r>
      <w:r>
        <w:t>.</w:t>
      </w:r>
      <w:r>
        <w:t xml:space="preserve"> </w:t>
      </w:r>
      <w:r>
        <w:br/>
      </w:r>
      <w:r>
        <w:t xml:space="preserve"> </w:t>
      </w:r>
      <w:r>
        <w:rPr>
          <w:b/>
        </w:rPr>
        <w:t>B.</w:t>
      </w:r>
      <w:r>
        <w:t xml:space="preserve"> </w:t>
      </w:r>
      <w:r>
        <w:t>C</w:t>
      </w:r>
      <w:r>
        <w:rPr>
          <w:vertAlign w:val="subscript"/>
        </w:rPr>
        <w:t>2</w:t>
      </w:r>
      <w:r>
        <w:t>H</w:t>
      </w:r>
      <w:r>
        <w:rPr>
          <w:vertAlign w:val="subscript"/>
        </w:rPr>
        <w:t>5</w:t>
      </w:r>
      <w:r>
        <w:t>COOCH=CH</w:t>
      </w:r>
      <w:r>
        <w:rPr>
          <w:vertAlign w:val="subscript"/>
        </w:rPr>
        <w:t>2</w:t>
      </w:r>
      <w:r>
        <w:rPr>
          <w:b/>
        </w:rPr>
        <w:t>.</w:t>
      </w:r>
      <w:r>
        <w:br/>
      </w:r>
      <w:r>
        <w:rPr>
          <w:b/>
        </w:rPr>
        <w:t>C.</w:t>
      </w:r>
      <w:r>
        <w:t xml:space="preserve"> </w:t>
      </w:r>
      <w:r>
        <w:t>HCOOCH=C(CH</w:t>
      </w:r>
      <w:r>
        <w:rPr>
          <w:vertAlign w:val="subscript"/>
        </w:rPr>
        <w:t>3</w:t>
      </w:r>
      <w:r>
        <w:t>)</w:t>
      </w:r>
      <w:r>
        <w:rPr>
          <w:vertAlign w:val="subscript"/>
        </w:rPr>
        <w:t>2</w:t>
      </w:r>
      <w:r>
        <w:t>.</w:t>
      </w:r>
      <w:r>
        <w:br/>
      </w:r>
      <w:r>
        <w:rPr>
          <w:b/>
        </w:rPr>
        <w:t>D.</w:t>
      </w:r>
      <w:r>
        <w:t xml:space="preserve"> </w:t>
      </w:r>
      <w:r>
        <w:t>CH</w:t>
      </w:r>
      <w:r>
        <w:rPr>
          <w:vertAlign w:val="subscript"/>
        </w:rPr>
        <w:t>3</w:t>
      </w:r>
      <w:r>
        <w:t>COOCH=CH-CH</w:t>
      </w:r>
      <w:r>
        <w:rPr>
          <w:vertAlign w:val="subscript"/>
        </w:rPr>
        <w:t>3</w:t>
      </w:r>
      <w:r>
        <w:br/>
      </w:r>
      <w:r>
        <w:rPr>
          <w:b/>
        </w:rPr>
        <w:t xml:space="preserve">Câu 13: </w:t>
      </w:r>
      <w:r>
        <w:t>Xà phòng hoá 17,6 gam ester đơn chức X cần dùng vừa đủ 40 gam dung dịch NaOH 20%. Công thức của X là</w:t>
      </w:r>
      <w:r>
        <w:br/>
      </w:r>
      <w:r>
        <w:rPr>
          <w:b/>
        </w:rPr>
        <w:t>A.</w:t>
      </w:r>
      <w:r>
        <w:t xml:space="preserve"> </w:t>
      </w:r>
      <w:r>
        <w:t>C</w:t>
      </w:r>
      <w:r>
        <w:rPr>
          <w:vertAlign w:val="subscript"/>
        </w:rPr>
        <w:t>2</w:t>
      </w:r>
      <w:r>
        <w:t>H</w:t>
      </w:r>
      <w:r>
        <w:rPr>
          <w:vertAlign w:val="subscript"/>
        </w:rPr>
        <w:t>4</w:t>
      </w:r>
      <w:r>
        <w:t>O</w:t>
      </w:r>
      <w:r>
        <w:rPr>
          <w:vertAlign w:val="subscript"/>
        </w:rPr>
        <w:t>2</w:t>
      </w:r>
      <w:r>
        <w:t>.</w:t>
      </w:r>
      <w:r>
        <w:t xml:space="preserve"> </w:t>
      </w:r>
      <w:r>
        <w:br/>
      </w:r>
      <w:r>
        <w:rPr>
          <w:b/>
        </w:rPr>
        <w:t>B.</w:t>
      </w:r>
      <w:r>
        <w:t xml:space="preserve"> </w:t>
      </w:r>
      <w:r>
        <w:t>C</w:t>
      </w:r>
      <w:r>
        <w:rPr>
          <w:vertAlign w:val="subscript"/>
        </w:rPr>
        <w:t>3</w:t>
      </w:r>
      <w:r>
        <w:t>H</w:t>
      </w:r>
      <w:r>
        <w:rPr>
          <w:vertAlign w:val="subscript"/>
        </w:rPr>
        <w:t>6</w:t>
      </w:r>
      <w:r>
        <w:t>O</w:t>
      </w:r>
      <w:r>
        <w:rPr>
          <w:vertAlign w:val="subscript"/>
        </w:rPr>
        <w:t>2</w:t>
      </w:r>
      <w:r>
        <w:t>.</w:t>
      </w:r>
      <w:r>
        <w:t xml:space="preserve"> </w:t>
      </w:r>
      <w:r>
        <w:br/>
      </w:r>
      <w:r>
        <w:rPr>
          <w:b/>
        </w:rPr>
        <w:t>C.</w:t>
      </w:r>
      <w:r>
        <w:t xml:space="preserve"> </w:t>
      </w:r>
      <w:r>
        <w:t>C</w:t>
      </w:r>
      <w:r>
        <w:rPr>
          <w:vertAlign w:val="subscript"/>
        </w:rPr>
        <w:t>4­</w:t>
      </w:r>
      <w:r>
        <w:t>H</w:t>
      </w:r>
      <w:r>
        <w:rPr>
          <w:vertAlign w:val="subscript"/>
        </w:rPr>
        <w:t>8</w:t>
      </w:r>
      <w:r>
        <w:t>O</w:t>
      </w:r>
      <w:r>
        <w:rPr>
          <w:vertAlign w:val="subscript"/>
        </w:rPr>
        <w:t>2</w:t>
      </w:r>
      <w:r>
        <w:t>.</w:t>
      </w:r>
      <w:r>
        <w:t xml:space="preserve"> </w:t>
      </w:r>
      <w:r>
        <w:br/>
      </w:r>
      <w:r>
        <w:rPr>
          <w:b/>
        </w:rPr>
        <w:t>D.</w:t>
      </w:r>
      <w:r>
        <w:t xml:space="preserve"> </w:t>
      </w:r>
      <w:r>
        <w:t>C</w:t>
      </w:r>
      <w:r>
        <w:rPr>
          <w:vertAlign w:val="subscript"/>
        </w:rPr>
        <w:t>5</w:t>
      </w:r>
      <w:r>
        <w:t>H</w:t>
      </w:r>
      <w:r>
        <w:rPr>
          <w:vertAlign w:val="subscript"/>
        </w:rPr>
        <w:t>10</w:t>
      </w:r>
      <w:r>
        <w:t>O</w:t>
      </w:r>
      <w:r>
        <w:rPr>
          <w:vertAlign w:val="subscript"/>
        </w:rPr>
        <w:t>2</w:t>
      </w:r>
      <w:r>
        <w:t>.</w:t>
      </w:r>
      <w:r>
        <w:br/>
      </w:r>
      <w:r>
        <w:rPr>
          <w:b/>
        </w:rPr>
        <w:t xml:space="preserve">Câu 14: </w:t>
      </w:r>
      <w:r>
        <w:t>Ester X có công thức phân tử C</w:t>
      </w:r>
      <w:r>
        <w:rPr>
          <w:vertAlign w:val="subscript"/>
        </w:rPr>
        <w:t>2</w:t>
      </w:r>
      <w:r>
        <w:t>H</w:t>
      </w:r>
      <w:r>
        <w:rPr>
          <w:vertAlign w:val="subscript"/>
        </w:rPr>
        <w:t>4</w:t>
      </w:r>
      <w:r>
        <w:t>O</w:t>
      </w:r>
      <w:r>
        <w:rPr>
          <w:vertAlign w:val="subscript"/>
        </w:rPr>
        <w:t>2</w:t>
      </w:r>
      <w:r>
        <w:t>. Đun nóng 9,0 gam X trong dung dịch NaOH vừa đủ đến khi phản ứng xảy ra hoàn toàn thu được m gam muối. Giá trị của m là</w:t>
      </w:r>
      <w:r>
        <w:br/>
      </w:r>
      <w:r>
        <w:rPr>
          <w:b/>
        </w:rPr>
        <w:t xml:space="preserve">A. </w:t>
      </w:r>
      <w:r>
        <w:t>8,2.</w:t>
      </w:r>
      <w:r>
        <w:t xml:space="preserve"> </w:t>
      </w:r>
      <w:r>
        <w:br/>
      </w:r>
      <w:r>
        <w:rPr>
          <w:b/>
        </w:rPr>
        <w:t>B.</w:t>
      </w:r>
      <w:r>
        <w:t xml:space="preserve"> 15,0.</w:t>
      </w:r>
      <w:r>
        <w:t xml:space="preserve"> </w:t>
      </w:r>
      <w:r>
        <w:br/>
      </w:r>
      <w:r>
        <w:rPr>
          <w:b/>
        </w:rPr>
        <w:t>C.</w:t>
      </w:r>
      <w:r>
        <w:t xml:space="preserve"> 12,3.</w:t>
      </w:r>
      <w:r>
        <w:t xml:space="preserve"> </w:t>
      </w:r>
      <w:r>
        <w:br/>
      </w:r>
      <w:r>
        <w:rPr>
          <w:b/>
        </w:rPr>
        <w:t>D.</w:t>
      </w:r>
      <w:r>
        <w:t xml:space="preserve"> 10,2.</w:t>
      </w:r>
      <w:r>
        <w:br/>
      </w:r>
      <w:r>
        <w:rPr>
          <w:b/>
        </w:rPr>
        <w:t xml:space="preserve">Câu 15: </w:t>
      </w:r>
      <w:r>
        <w:t>Ester A là hợp chất thơm có công thức C</w:t>
      </w:r>
      <w:r>
        <w:rPr>
          <w:vertAlign w:val="subscript"/>
        </w:rPr>
        <w:t>8</w:t>
      </w:r>
      <w:r>
        <w:t>H</w:t>
      </w:r>
      <w:r>
        <w:rPr>
          <w:vertAlign w:val="subscript"/>
        </w:rPr>
        <w:t>8</w:t>
      </w:r>
      <w:r>
        <w:t>O</w:t>
      </w:r>
      <w:r>
        <w:rPr>
          <w:vertAlign w:val="subscript"/>
        </w:rPr>
        <w:t>2</w:t>
      </w:r>
      <w:r>
        <w:t>. A có khả năng tác dụng với thuốc thử Tollens. Khi đun nóng 16,32 gam A với 240 ml dung dịch NaOH 1M thì NaOH phản ứng vừa hết. Số công thức của A thỏa mãn là</w:t>
      </w:r>
      <w:r>
        <w:br/>
      </w:r>
      <w:r>
        <w:rPr>
          <w:b/>
        </w:rPr>
        <w:t>A.</w:t>
      </w:r>
      <w:r>
        <w:t xml:space="preserve"> </w:t>
      </w:r>
      <w:r>
        <w:t>3.</w:t>
      </w:r>
      <w:r>
        <w:t xml:space="preserve"> </w:t>
      </w:r>
      <w:r>
        <w:br/>
      </w:r>
      <w:r>
        <w:rPr>
          <w:b/>
        </w:rPr>
        <w:t>B.</w:t>
      </w:r>
      <w:r>
        <w:t xml:space="preserve"> 4.</w:t>
      </w:r>
      <w:r>
        <w:t xml:space="preserve"> </w:t>
      </w:r>
      <w:r>
        <w:br/>
      </w:r>
      <w:r>
        <w:rPr>
          <w:b/>
        </w:rPr>
        <w:t>C.</w:t>
      </w:r>
      <w:r>
        <w:t xml:space="preserve"> 2.</w:t>
      </w:r>
      <w:r>
        <w:t xml:space="preserve"> </w:t>
      </w:r>
      <w:r>
        <w:br/>
      </w:r>
      <w:r>
        <w:rPr>
          <w:b/>
        </w:rPr>
        <w:t>D.</w:t>
      </w:r>
      <w:r>
        <w:t xml:space="preserve"> 1.</w:t>
      </w:r>
      <w:r>
        <w:br/>
      </w:r>
      <w:r>
        <w:rPr>
          <w:b/>
        </w:rPr>
        <w:t xml:space="preserve">Câu 16: </w:t>
      </w:r>
      <w:r>
        <w:t>Cho 0,1 mol phenyl formate tác dụng với 300 ml dung dịch NaOH 1M, t°, đến phản ứng hoàn toàn thu được dung dịch X, cô cạn X thu được m gam chất rắn khan. Giá trị của m là</w:t>
      </w:r>
      <w:r>
        <w:br/>
      </w:r>
      <w:r>
        <w:rPr>
          <w:b/>
        </w:rPr>
        <w:t>A.</w:t>
      </w:r>
      <w:r>
        <w:t xml:space="preserve"> </w:t>
      </w:r>
      <w:r>
        <w:t>10,8.</w:t>
      </w:r>
      <w:r>
        <w:t xml:space="preserve"> </w:t>
      </w:r>
      <w:r>
        <w:br/>
      </w:r>
      <w:r>
        <w:rPr>
          <w:b/>
        </w:rPr>
        <w:t>B.</w:t>
      </w:r>
      <w:r>
        <w:t xml:space="preserve"> 22,4.</w:t>
      </w:r>
      <w:r>
        <w:t xml:space="preserve"> </w:t>
      </w:r>
      <w:r>
        <w:br/>
      </w:r>
      <w:r>
        <w:rPr>
          <w:b/>
        </w:rPr>
        <w:t>C.</w:t>
      </w:r>
      <w:r>
        <w:t xml:space="preserve"> 20,6.</w:t>
      </w:r>
      <w:r>
        <w:t xml:space="preserve"> </w:t>
      </w:r>
      <w:r>
        <w:br/>
      </w:r>
      <w:r>
        <w:rPr>
          <w:b/>
        </w:rPr>
        <w:t>D.</w:t>
      </w:r>
      <w:r>
        <w:t xml:space="preserve"> 24,2.</w:t>
      </w:r>
      <w:r>
        <w:br/>
      </w:r>
      <w:r>
        <w:rPr>
          <w:b/>
        </w:rPr>
        <w:t xml:space="preserve">Câu 17: </w:t>
      </w:r>
      <w:r>
        <w:t>Thuỷ phân hoàn toàn 11,84 gam một ester đơn chức X bằng dung dịch NaOH dư, đun nóng thu được m gam muối Y và 5,12 gam alcohol Z. Giá trị của m là</w:t>
      </w:r>
      <w:r>
        <w:br/>
      </w:r>
      <w:r>
        <w:rPr>
          <w:b/>
        </w:rPr>
        <w:t>A.</w:t>
      </w:r>
      <w:r>
        <w:t xml:space="preserve"> </w:t>
      </w:r>
      <w:r>
        <w:t>13,12.</w:t>
      </w:r>
      <w:r>
        <w:t xml:space="preserve"> </w:t>
      </w:r>
      <w:r>
        <w:br/>
      </w:r>
      <w:r>
        <w:rPr>
          <w:b/>
        </w:rPr>
        <w:t>B.</w:t>
      </w:r>
      <w:r>
        <w:t xml:space="preserve"> 7,36.</w:t>
      </w:r>
      <w:r>
        <w:t xml:space="preserve"> </w:t>
      </w:r>
      <w:r>
        <w:br/>
      </w:r>
      <w:r>
        <w:rPr>
          <w:b/>
        </w:rPr>
        <w:t>C.</w:t>
      </w:r>
      <w:r>
        <w:t xml:space="preserve"> 9,6.</w:t>
      </w:r>
      <w:r>
        <w:t xml:space="preserve"> </w:t>
      </w:r>
      <w:r>
        <w:br/>
      </w:r>
      <w:r>
        <w:rPr>
          <w:b/>
        </w:rPr>
        <w:t>D.</w:t>
      </w:r>
      <w:r>
        <w:t xml:space="preserve"> 12,3.</w:t>
      </w:r>
      <w:r>
        <w:br/>
      </w:r>
      <w:r>
        <w:rPr>
          <w:b/>
        </w:rPr>
        <w:t>Câu 1</w:t>
      </w:r>
      <w:r>
        <w:rPr>
          <w:b/>
        </w:rPr>
        <w:t xml:space="preserve">8: </w:t>
      </w:r>
      <w:r>
        <w:t>Xà phòng hóa hoàn toàn 10,88 gam phenyl acetate (CH</w:t>
      </w:r>
      <w:r>
        <w:rPr>
          <w:vertAlign w:val="subscript"/>
        </w:rPr>
        <w:t>3</w:t>
      </w:r>
      <w:r>
        <w:t>COOC</w:t>
      </w:r>
      <w:r>
        <w:rPr>
          <w:vertAlign w:val="subscript"/>
        </w:rPr>
        <w:t>6</w:t>
      </w:r>
      <w:r>
        <w:t>H</w:t>
      </w:r>
      <w:r>
        <w:rPr>
          <w:vertAlign w:val="subscript"/>
        </w:rPr>
        <w:t>5</w:t>
      </w:r>
      <w:r>
        <w:t>) bằng 200ml dung dịch KOH 1,0M thu được dung dịch X. Cô cạn X ta thu được m gam chất rắn. Giá trị của m là</w:t>
      </w:r>
      <w:r>
        <w:br/>
      </w:r>
      <w:r>
        <w:rPr>
          <w:b/>
        </w:rPr>
        <w:t xml:space="preserve">A. </w:t>
      </w:r>
      <w:r>
        <w:t>18,4.</w:t>
      </w:r>
      <w:r>
        <w:t xml:space="preserve"> </w:t>
      </w:r>
      <w:r>
        <w:br/>
      </w:r>
      <w:r>
        <w:rPr>
          <w:b/>
        </w:rPr>
        <w:t>B.</w:t>
      </w:r>
      <w:r>
        <w:t xml:space="preserve"> 20,4.</w:t>
      </w:r>
      <w:r>
        <w:t xml:space="preserve"> </w:t>
      </w:r>
      <w:r>
        <w:br/>
      </w:r>
      <w:r>
        <w:rPr>
          <w:b/>
        </w:rPr>
        <w:t>C.</w:t>
      </w:r>
      <w:r>
        <w:t xml:space="preserve"> 17,44.</w:t>
      </w:r>
      <w:r>
        <w:t xml:space="preserve"> </w:t>
      </w:r>
      <w:r>
        <w:br/>
      </w:r>
      <w:r>
        <w:rPr>
          <w:b/>
        </w:rPr>
        <w:t>D.</w:t>
      </w:r>
      <w:r>
        <w:t xml:space="preserve"> 20,64.</w:t>
      </w:r>
      <w:r>
        <w:br/>
      </w:r>
      <w:r>
        <w:rPr>
          <w:b/>
        </w:rPr>
        <w:t xml:space="preserve">Câu 19: </w:t>
      </w:r>
      <w:r>
        <w:t>Thủy phân hoàn toàn 7,4 gam ester đơn chức X bằng dung dịch NaOH dư, đun nóng, thu được 8,2 gam muối Y và m gam alcohol Z. Giá trị của m là</w:t>
      </w:r>
      <w:r>
        <w:br/>
      </w:r>
      <w:r>
        <w:rPr>
          <w:b/>
        </w:rPr>
        <w:t>A.</w:t>
      </w:r>
      <w:r>
        <w:t xml:space="preserve"> </w:t>
      </w:r>
      <w:r>
        <w:t>3,2.</w:t>
      </w:r>
      <w:r>
        <w:t xml:space="preserve"> </w:t>
      </w:r>
      <w:r>
        <w:br/>
      </w:r>
      <w:r>
        <w:rPr>
          <w:b/>
        </w:rPr>
        <w:t>B.</w:t>
      </w:r>
      <w:r>
        <w:t xml:space="preserve"> 2,3.</w:t>
      </w:r>
      <w:r>
        <w:t xml:space="preserve"> </w:t>
      </w:r>
      <w:r>
        <w:br/>
      </w:r>
      <w:r>
        <w:rPr>
          <w:b/>
        </w:rPr>
        <w:t>C.</w:t>
      </w:r>
      <w:r>
        <w:t xml:space="preserve"> 1,6.</w:t>
      </w:r>
      <w:r>
        <w:t xml:space="preserve"> </w:t>
      </w:r>
      <w:r>
        <w:br/>
      </w:r>
      <w:r>
        <w:rPr>
          <w:b/>
        </w:rPr>
        <w:t>D.</w:t>
      </w:r>
      <w:r>
        <w:t xml:space="preserve"> 4,6. </w:t>
      </w:r>
      <w:r>
        <w:br/>
      </w:r>
      <w:r>
        <w:rPr>
          <w:b/>
        </w:rPr>
        <w:t xml:space="preserve">Câu 20: </w:t>
      </w:r>
      <w:r>
        <w:t>Cho 5,1 gam X (ester no, đơn chức, mạch hở) tác dụng với dung dịch NaOH dư, thu được 4,8 gam muối và 1 alcohol. Công thức cấu tạo của Y là</w:t>
      </w:r>
      <w:r>
        <w:br/>
      </w:r>
      <w:r>
        <w:rPr>
          <w:b/>
        </w:rPr>
        <w:t>A.</w:t>
      </w:r>
      <w:r>
        <w:t xml:space="preserve"> </w:t>
      </w:r>
      <w:r>
        <w:t>C</w:t>
      </w:r>
      <w:r>
        <w:rPr>
          <w:vertAlign w:val="subscript"/>
        </w:rPr>
        <w:t>3</w:t>
      </w:r>
      <w:r>
        <w:t>H</w:t>
      </w:r>
      <w:r>
        <w:rPr>
          <w:vertAlign w:val="subscript"/>
        </w:rPr>
        <w:t>7</w:t>
      </w:r>
      <w:r>
        <w:t>COOC</w:t>
      </w:r>
      <w:r>
        <w:rPr>
          <w:vertAlign w:val="subscript"/>
        </w:rPr>
        <w:t>2</w:t>
      </w:r>
      <w:r>
        <w:t>H</w:t>
      </w:r>
      <w:r>
        <w:rPr>
          <w:vertAlign w:val="subscript"/>
        </w:rPr>
        <w:t>5</w:t>
      </w:r>
      <w:r>
        <w:t>.</w:t>
      </w:r>
      <w:r>
        <w:t xml:space="preserve"> </w:t>
      </w:r>
      <w:r>
        <w:br/>
      </w:r>
      <w:r>
        <w:rPr>
          <w:b/>
        </w:rPr>
        <w:t>B.</w:t>
      </w:r>
      <w:r>
        <w:t xml:space="preserve"> CH</w:t>
      </w:r>
      <w:r>
        <w:rPr>
          <w:vertAlign w:val="subscript"/>
        </w:rPr>
        <w:t>3</w:t>
      </w:r>
      <w:r>
        <w:t>COOCH</w:t>
      </w:r>
      <w:r>
        <w:rPr>
          <w:vertAlign w:val="subscript"/>
        </w:rPr>
        <w:t>3</w:t>
      </w:r>
      <w:r>
        <w:t>.</w:t>
      </w:r>
      <w:r>
        <w:t xml:space="preserve"> </w:t>
      </w:r>
      <w:r>
        <w:br/>
      </w:r>
      <w:r>
        <w:rPr>
          <w:b/>
        </w:rPr>
        <w:t>C.</w:t>
      </w:r>
      <w:r>
        <w:t xml:space="preserve"> HCOOCH</w:t>
      </w:r>
      <w:r>
        <w:rPr>
          <w:vertAlign w:val="subscript"/>
        </w:rPr>
        <w:t>3</w:t>
      </w:r>
      <w:r>
        <w:t>.</w:t>
      </w:r>
      <w:r>
        <w:t xml:space="preserve"> </w:t>
      </w:r>
      <w:r>
        <w:br/>
      </w:r>
      <w:r>
        <w:rPr>
          <w:b/>
        </w:rPr>
        <w:t>D.</w:t>
      </w:r>
      <w:r>
        <w:t xml:space="preserve"> C</w:t>
      </w:r>
      <w:r>
        <w:rPr>
          <w:vertAlign w:val="subscript"/>
        </w:rPr>
        <w:t>2</w:t>
      </w:r>
      <w:r>
        <w:t>H</w:t>
      </w:r>
      <w:r>
        <w:rPr>
          <w:vertAlign w:val="subscript"/>
        </w:rPr>
        <w:t>5</w:t>
      </w:r>
      <w:r>
        <w:t>COOC</w:t>
      </w:r>
      <w:r>
        <w:rPr>
          <w:vertAlign w:val="subscript"/>
        </w:rPr>
        <w:t>2</w:t>
      </w:r>
      <w:r>
        <w:t>H</w:t>
      </w:r>
      <w:r>
        <w:rPr>
          <w:vertAlign w:val="subscript"/>
        </w:rPr>
        <w:t>5</w:t>
      </w:r>
      <w:r>
        <w:t>.</w:t>
      </w:r>
      <w:r>
        <w:br/>
      </w:r>
      <w:r>
        <w:rPr>
          <w:b/>
        </w:rPr>
        <w:t xml:space="preserve">Câu 21: </w:t>
      </w:r>
      <w:r>
        <w:t>Thủy phân hoàn toàn 17,6 gam ester đơn chức X bằng dung dịch NaOH dư, đun nóng, thu được 19,2 gam muối Y và m gam alcohol Z. Giá trị của m là</w:t>
      </w:r>
      <w:r>
        <w:br/>
      </w:r>
      <w:r>
        <w:rPr>
          <w:b/>
        </w:rPr>
        <w:t>A.</w:t>
      </w:r>
      <w:r>
        <w:t xml:space="preserve"> </w:t>
      </w:r>
      <w:r>
        <w:t>6,4.</w:t>
      </w:r>
      <w:r>
        <w:t xml:space="preserve"> </w:t>
      </w:r>
      <w:r>
        <w:br/>
      </w:r>
      <w:r>
        <w:t xml:space="preserve"> </w:t>
      </w:r>
      <w:r>
        <w:rPr>
          <w:b/>
        </w:rPr>
        <w:t>B.</w:t>
      </w:r>
      <w:r>
        <w:t xml:space="preserve"> 4,6.</w:t>
      </w:r>
      <w:r>
        <w:t xml:space="preserve"> </w:t>
      </w:r>
      <w:r>
        <w:br/>
      </w:r>
      <w:r>
        <w:rPr>
          <w:b/>
        </w:rPr>
        <w:t>C.</w:t>
      </w:r>
      <w:r>
        <w:t xml:space="preserve"> 3,2.</w:t>
      </w:r>
      <w:r>
        <w:t xml:space="preserve"> </w:t>
      </w:r>
      <w:r>
        <w:br/>
      </w:r>
      <w:r>
        <w:rPr>
          <w:b/>
        </w:rPr>
        <w:t>D.</w:t>
      </w:r>
      <w:r>
        <w:t xml:space="preserve"> 9,2. .</w:t>
      </w:r>
      <w:r>
        <w:br/>
      </w:r>
      <w:r>
        <w:rPr>
          <w:b/>
        </w:rPr>
        <w:t xml:space="preserve">Câu 22: </w:t>
      </w:r>
      <w:r>
        <w:t>Đun nóng 0,1 mol ester đơn chức X với 135 ml dung dịch NaOH 1M. Sau khi phản ứng xảy ra hoàn toàn, cô cạn dung dịch thu được ethyl alcohol và 9,6 gam chất rắn khan. Công thức cấu tạo của X là</w:t>
      </w:r>
      <w:r>
        <w:br/>
      </w:r>
      <w:r>
        <w:rPr>
          <w:b/>
        </w:rPr>
        <w:t>A.</w:t>
      </w:r>
      <w:r>
        <w:t xml:space="preserve"> </w:t>
      </w:r>
      <w:r>
        <w:t>CH</w:t>
      </w:r>
      <w:r>
        <w:rPr>
          <w:vertAlign w:val="subscript"/>
        </w:rPr>
        <w:t>3</w:t>
      </w:r>
      <w:r>
        <w:t>COOC</w:t>
      </w:r>
      <w:r>
        <w:rPr>
          <w:vertAlign w:val="subscript"/>
        </w:rPr>
        <w:t>2</w:t>
      </w:r>
      <w:r>
        <w:t>H</w:t>
      </w:r>
      <w:r>
        <w:rPr>
          <w:vertAlign w:val="subscript"/>
        </w:rPr>
        <w:t>5</w:t>
      </w:r>
      <w:r>
        <w:t>.</w:t>
      </w:r>
      <w:r>
        <w:t xml:space="preserve"> </w:t>
      </w:r>
      <w:r>
        <w:br/>
      </w:r>
      <w:r>
        <w:rPr>
          <w:b/>
        </w:rPr>
        <w:t>B.</w:t>
      </w:r>
      <w:r>
        <w:t xml:space="preserve"> C</w:t>
      </w:r>
      <w:r>
        <w:rPr>
          <w:vertAlign w:val="subscript"/>
        </w:rPr>
        <w:t>2</w:t>
      </w:r>
      <w:r>
        <w:t>H</w:t>
      </w:r>
      <w:r>
        <w:rPr>
          <w:vertAlign w:val="subscript"/>
        </w:rPr>
        <w:t>5</w:t>
      </w:r>
      <w:r>
        <w:t>COOC</w:t>
      </w:r>
      <w:r>
        <w:rPr>
          <w:vertAlign w:val="subscript"/>
        </w:rPr>
        <w:t>2</w:t>
      </w:r>
      <w:r>
        <w:t>H</w:t>
      </w:r>
      <w:r>
        <w:rPr>
          <w:vertAlign w:val="subscript"/>
        </w:rPr>
        <w:t>5</w:t>
      </w:r>
      <w:r>
        <w:t>.</w:t>
      </w:r>
      <w:r>
        <w:t xml:space="preserve"> </w:t>
      </w:r>
      <w:r>
        <w:br/>
      </w:r>
      <w:r>
        <w:rPr>
          <w:b/>
        </w:rPr>
        <w:t>C.</w:t>
      </w:r>
      <w:r>
        <w:t xml:space="preserve"> C</w:t>
      </w:r>
      <w:r>
        <w:rPr>
          <w:vertAlign w:val="subscript"/>
        </w:rPr>
        <w:t>2</w:t>
      </w:r>
      <w:r>
        <w:t>H</w:t>
      </w:r>
      <w:r>
        <w:rPr>
          <w:vertAlign w:val="subscript"/>
        </w:rPr>
        <w:t>5</w:t>
      </w:r>
      <w:r>
        <w:t>COOCH</w:t>
      </w:r>
      <w:r>
        <w:rPr>
          <w:vertAlign w:val="subscript"/>
        </w:rPr>
        <w:t>3</w:t>
      </w:r>
      <w:r>
        <w:t>.</w:t>
      </w:r>
      <w:r>
        <w:t xml:space="preserve"> </w:t>
      </w:r>
      <w:r>
        <w:br/>
      </w:r>
      <w:r>
        <w:rPr>
          <w:b/>
        </w:rPr>
        <w:t>D.</w:t>
      </w:r>
      <w:r>
        <w:t xml:space="preserve"> C</w:t>
      </w:r>
      <w:r>
        <w:rPr>
          <w:vertAlign w:val="subscript"/>
        </w:rPr>
        <w:t>2</w:t>
      </w:r>
      <w:r>
        <w:t>H</w:t>
      </w:r>
      <w:r>
        <w:rPr>
          <w:vertAlign w:val="subscript"/>
        </w:rPr>
        <w:t>3</w:t>
      </w:r>
      <w:r>
        <w:t>COOC</w:t>
      </w:r>
      <w:r>
        <w:rPr>
          <w:vertAlign w:val="subscript"/>
        </w:rPr>
        <w:t>2</w:t>
      </w:r>
      <w:r>
        <w:t>H</w:t>
      </w:r>
      <w:r>
        <w:rPr>
          <w:vertAlign w:val="subscript"/>
        </w:rPr>
        <w:t>5</w:t>
      </w:r>
      <w:r>
        <w:t>.</w:t>
      </w:r>
      <w:r>
        <w:br/>
      </w:r>
      <w:r>
        <w:rPr>
          <w:b/>
        </w:rPr>
        <w:t xml:space="preserve">Câu 23: </w:t>
      </w:r>
      <w:r>
        <w:t>Xà phòng hóa 4 gam ester X bằng dung dịch NaOH (vừa đủ) thu được alcohol Y và 4,372 gam muối Z. Tên gọi của X là</w:t>
      </w:r>
      <w:r>
        <w:br/>
      </w:r>
      <w:r>
        <w:rPr>
          <w:b/>
        </w:rPr>
        <w:t>A.</w:t>
      </w:r>
      <w:r>
        <w:t xml:space="preserve"> </w:t>
      </w:r>
      <w:r>
        <w:t>Methyl propionat.</w:t>
      </w:r>
      <w:r>
        <w:t xml:space="preserve"> </w:t>
      </w:r>
      <w:r>
        <w:br/>
      </w:r>
      <w:r>
        <w:rPr>
          <w:b/>
        </w:rPr>
        <w:t>B.</w:t>
      </w:r>
      <w:r>
        <w:t xml:space="preserve"> ethyl acetate.</w:t>
      </w:r>
      <w:r>
        <w:t xml:space="preserve"> </w:t>
      </w:r>
      <w:r>
        <w:br/>
      </w:r>
      <w:r>
        <w:rPr>
          <w:b/>
        </w:rPr>
        <w:t>C.</w:t>
      </w:r>
      <w:r>
        <w:t xml:space="preserve"> Methyl acrylat.</w:t>
      </w:r>
      <w:r>
        <w:t xml:space="preserve"> </w:t>
      </w:r>
      <w:r>
        <w:br/>
      </w:r>
      <w:r>
        <w:rPr>
          <w:b/>
        </w:rPr>
        <w:t>D.</w:t>
      </w:r>
      <w:r>
        <w:t xml:space="preserve"> Methyl formate.</w:t>
      </w:r>
      <w:r>
        <w:br/>
      </w:r>
      <w:r>
        <w:rPr>
          <w:b/>
        </w:rPr>
        <w:t xml:space="preserve">Câu 24: </w:t>
      </w:r>
      <w:r>
        <w:t>Xà phòng hóa hoàn toàn 8,88 gam ester đơn chức X bằng dung dịch KOH, thu được 10,08 gam muối Y và m gam alcohol Z. Giá trị của m là</w:t>
      </w:r>
      <w:r>
        <w:br/>
      </w:r>
      <w:r>
        <w:rPr>
          <w:b/>
        </w:rPr>
        <w:t>A.</w:t>
      </w:r>
      <w:r>
        <w:t xml:space="preserve"> </w:t>
      </w:r>
      <w:r>
        <w:t>6,72.</w:t>
      </w:r>
      <w:r>
        <w:t xml:space="preserve"> </w:t>
      </w:r>
      <w:r>
        <w:br/>
      </w:r>
      <w:r>
        <w:rPr>
          <w:b/>
        </w:rPr>
        <w:t>B.</w:t>
      </w:r>
      <w:r>
        <w:t xml:space="preserve"> 1,60.</w:t>
      </w:r>
      <w:r>
        <w:t xml:space="preserve"> </w:t>
      </w:r>
      <w:r>
        <w:br/>
      </w:r>
      <w:r>
        <w:t xml:space="preserve"> </w:t>
      </w:r>
      <w:r>
        <w:rPr>
          <w:b/>
        </w:rPr>
        <w:t>C.</w:t>
      </w:r>
      <w:r>
        <w:t xml:space="preserve"> 5,52.</w:t>
      </w:r>
      <w:r>
        <w:t xml:space="preserve"> </w:t>
      </w:r>
      <w:r>
        <w:br/>
      </w:r>
      <w:r>
        <w:rPr>
          <w:b/>
        </w:rPr>
        <w:t>D.</w:t>
      </w:r>
      <w:r>
        <w:t xml:space="preserve"> 3,20.</w:t>
      </w:r>
      <w:r>
        <w:br/>
      </w:r>
      <w:r>
        <w:rPr>
          <w:b/>
        </w:rPr>
        <w:t xml:space="preserve">Câu 25: </w:t>
      </w:r>
      <w:r>
        <w:t>Đun nóng 0,1 mol ester đơn chức, mạch hở X với 150 ml dung dịch NaOH 1M. Sau khi phản ứng xảy ra hoàn toàn, cô cạn dung dịch thu được ethyl alcohol và 8,8 gam chất rắn khan. Công thức cấu tạo của X là</w:t>
      </w:r>
      <w:r>
        <w:br/>
      </w:r>
      <w:r>
        <w:rPr>
          <w:b/>
        </w:rPr>
        <w:t>A.</w:t>
      </w:r>
      <w:r>
        <w:t xml:space="preserve"> </w:t>
      </w:r>
      <w:r>
        <w:t>CH</w:t>
      </w:r>
      <w:r>
        <w:rPr>
          <w:vertAlign w:val="subscript"/>
        </w:rPr>
        <w:t>3</w:t>
      </w:r>
      <w:r>
        <w:t>COOC</w:t>
      </w:r>
      <w:r>
        <w:rPr>
          <w:vertAlign w:val="subscript"/>
        </w:rPr>
        <w:t>2</w:t>
      </w:r>
      <w:r>
        <w:t>H</w:t>
      </w:r>
      <w:r>
        <w:rPr>
          <w:vertAlign w:val="subscript"/>
        </w:rPr>
        <w:t>5</w:t>
      </w:r>
      <w:r>
        <w:t>.</w:t>
      </w:r>
      <w:r>
        <w:t xml:space="preserve"> </w:t>
      </w:r>
      <w:r>
        <w:br/>
      </w:r>
      <w:r>
        <w:rPr>
          <w:b/>
        </w:rPr>
        <w:t>B.</w:t>
      </w:r>
      <w:r>
        <w:t xml:space="preserve"> HCOOC</w:t>
      </w:r>
      <w:r>
        <w:rPr>
          <w:vertAlign w:val="subscript"/>
        </w:rPr>
        <w:t>2</w:t>
      </w:r>
      <w:r>
        <w:t>H</w:t>
      </w:r>
      <w:r>
        <w:rPr>
          <w:vertAlign w:val="subscript"/>
        </w:rPr>
        <w:t>5</w:t>
      </w:r>
      <w:r>
        <w:t>.</w:t>
      </w:r>
      <w:r>
        <w:t xml:space="preserve"> </w:t>
      </w:r>
      <w:r>
        <w:br/>
      </w:r>
      <w:r>
        <w:rPr>
          <w:b/>
        </w:rPr>
        <w:t>C.</w:t>
      </w:r>
      <w:r>
        <w:t xml:space="preserve"> C</w:t>
      </w:r>
      <w:r>
        <w:rPr>
          <w:vertAlign w:val="subscript"/>
        </w:rPr>
        <w:t>2</w:t>
      </w:r>
      <w:r>
        <w:t>H</w:t>
      </w:r>
      <w:r>
        <w:rPr>
          <w:vertAlign w:val="subscript"/>
        </w:rPr>
        <w:t>5</w:t>
      </w:r>
      <w:r>
        <w:t>COOCH</w:t>
      </w:r>
      <w:r>
        <w:rPr>
          <w:vertAlign w:val="subscript"/>
        </w:rPr>
        <w:t>3</w:t>
      </w:r>
      <w:r>
        <w:t>.</w:t>
      </w:r>
      <w:r>
        <w:t xml:space="preserve"> </w:t>
      </w:r>
      <w:r>
        <w:br/>
      </w:r>
      <w:r>
        <w:rPr>
          <w:b/>
        </w:rPr>
        <w:t>D.</w:t>
      </w:r>
      <w:r>
        <w:t xml:space="preserve"> C</w:t>
      </w:r>
      <w:r>
        <w:rPr>
          <w:vertAlign w:val="subscript"/>
        </w:rPr>
        <w:t>2</w:t>
      </w:r>
      <w:r>
        <w:t>H</w:t>
      </w:r>
      <w:r>
        <w:rPr>
          <w:vertAlign w:val="subscript"/>
        </w:rPr>
        <w:t>3</w:t>
      </w:r>
      <w:r>
        <w:t>COOC</w:t>
      </w:r>
      <w:r>
        <w:rPr>
          <w:vertAlign w:val="subscript"/>
        </w:rPr>
        <w:t>2</w:t>
      </w:r>
      <w:r>
        <w:t>H</w:t>
      </w:r>
      <w:r>
        <w:rPr>
          <w:vertAlign w:val="subscript"/>
        </w:rPr>
        <w:t>5</w:t>
      </w:r>
      <w:r>
        <w:t>.</w:t>
      </w:r>
      <w:r>
        <w:br/>
      </w:r>
      <w:r>
        <w:rPr>
          <w:b/>
        </w:rPr>
        <w:t xml:space="preserve">Câu 26: </w:t>
      </w:r>
      <w:r>
        <w:t>Xà phòng hóa hoàn toàn m gam ester no, đơn chức, mạch hở X cần hết V ml dung dịch KOH 0,5M, thu được ethyl alcohol và (m + 1) gam muối. Giá trị của V là</w:t>
      </w:r>
      <w:r>
        <w:br/>
      </w:r>
      <w:r>
        <w:rPr>
          <w:b/>
        </w:rPr>
        <w:t>A.</w:t>
      </w:r>
      <w:r>
        <w:t xml:space="preserve"> </w:t>
      </w:r>
      <w:r>
        <w:t>20.</w:t>
      </w:r>
      <w:r>
        <w:t xml:space="preserve"> </w:t>
      </w:r>
      <w:r>
        <w:br/>
      </w:r>
      <w:r>
        <w:t xml:space="preserve"> </w:t>
      </w:r>
      <w:r>
        <w:rPr>
          <w:b/>
        </w:rPr>
        <w:t>B.</w:t>
      </w:r>
      <w:r>
        <w:t xml:space="preserve"> 10.</w:t>
      </w:r>
      <w:r>
        <w:t xml:space="preserve"> </w:t>
      </w:r>
      <w:r>
        <w:br/>
      </w:r>
      <w:r>
        <w:rPr>
          <w:b/>
        </w:rPr>
        <w:t>C.</w:t>
      </w:r>
      <w:r>
        <w:t xml:space="preserve"> 100.</w:t>
      </w:r>
      <w:r>
        <w:t xml:space="preserve"> </w:t>
      </w:r>
      <w:r>
        <w:br/>
      </w:r>
      <w:r>
        <w:rPr>
          <w:b/>
        </w:rPr>
        <w:t>D.</w:t>
      </w:r>
      <w:r>
        <w:t xml:space="preserve"> 200.</w:t>
      </w:r>
      <w:r>
        <w:br/>
      </w:r>
      <w:r>
        <w:rPr>
          <w:b/>
        </w:rPr>
        <w:t xml:space="preserve">Câu 27: </w:t>
      </w:r>
      <w:r>
        <w:t>Thủy phân hoàn toàn một ester đơn chức X cần 120 ml dung dịch KOH 2M thu được 27,6 gam muối. Số công thức cấu tạo của X thỏa mãn đề bài là</w:t>
      </w:r>
      <w:r>
        <w:br/>
      </w:r>
      <w:r>
        <w:rPr>
          <w:b/>
        </w:rPr>
        <w:t xml:space="preserve">A. </w:t>
      </w:r>
      <w:r>
        <w:t>2.</w:t>
      </w:r>
      <w:r>
        <w:t xml:space="preserve"> </w:t>
      </w:r>
      <w:r>
        <w:br/>
      </w:r>
      <w:r>
        <w:rPr>
          <w:b/>
        </w:rPr>
        <w:t>B.</w:t>
      </w:r>
      <w:r>
        <w:t xml:space="preserve"> 3.</w:t>
      </w:r>
      <w:r>
        <w:t xml:space="preserve"> </w:t>
      </w:r>
      <w:r>
        <w:br/>
      </w:r>
      <w:r>
        <w:rPr>
          <w:b/>
        </w:rPr>
        <w:t>C.</w:t>
      </w:r>
      <w:r>
        <w:t xml:space="preserve"> 4.</w:t>
      </w:r>
      <w:r>
        <w:t xml:space="preserve"> </w:t>
      </w:r>
      <w:r>
        <w:br/>
      </w:r>
      <w:r>
        <w:rPr>
          <w:b/>
        </w:rPr>
        <w:t>D.</w:t>
      </w:r>
      <w:r>
        <w:t xml:space="preserve"> 5.</w:t>
      </w:r>
      <w:r>
        <w:br/>
      </w:r>
      <w:r>
        <w:rPr>
          <w:b/>
        </w:rPr>
        <w:t xml:space="preserve">Câu 28: </w:t>
      </w:r>
      <w:r>
        <w:t>Đun 0,2 mol ester đơn chức X với 300 ml NaOH 1M. Sau khi kết thúc phản ứng, chưng cất lấy hết alcohol Y và chưng khô được 20,4 gam chất rắn khan. Cho hết alcohol Y vào bình Na dư khối bình đựng Na tăng 9 gam. Công thức của X là</w:t>
      </w:r>
      <w:r>
        <w:br/>
      </w:r>
      <w:r>
        <w:rPr>
          <w:b/>
        </w:rPr>
        <w:t>A.</w:t>
      </w:r>
      <w:r>
        <w:t xml:space="preserve"> </w:t>
      </w:r>
      <w:r>
        <w:t>CH</w:t>
      </w:r>
      <w:r>
        <w:rPr>
          <w:vertAlign w:val="subscript"/>
        </w:rPr>
        <w:t>3</w:t>
      </w:r>
      <w:r>
        <w:t>COOC</w:t>
      </w:r>
      <w:r>
        <w:rPr>
          <w:vertAlign w:val="subscript"/>
        </w:rPr>
        <w:t>2</w:t>
      </w:r>
      <w:r>
        <w:t>H</w:t>
      </w:r>
      <w:r>
        <w:rPr>
          <w:vertAlign w:val="subscript"/>
        </w:rPr>
        <w:t>5</w:t>
      </w:r>
      <w:r>
        <w:t>.</w:t>
      </w:r>
      <w:r>
        <w:t xml:space="preserve"> </w:t>
      </w:r>
      <w:r>
        <w:br/>
      </w:r>
      <w:r>
        <w:rPr>
          <w:b/>
        </w:rPr>
        <w:t>B.</w:t>
      </w:r>
      <w:r>
        <w:t xml:space="preserve"> HCOOC</w:t>
      </w:r>
      <w:r>
        <w:rPr>
          <w:vertAlign w:val="subscript"/>
        </w:rPr>
        <w:t>2</w:t>
      </w:r>
      <w:r>
        <w:t>H</w:t>
      </w:r>
      <w:r>
        <w:rPr>
          <w:vertAlign w:val="subscript"/>
        </w:rPr>
        <w:t>5</w:t>
      </w:r>
      <w:r>
        <w:t>.</w:t>
      </w:r>
      <w:r>
        <w:t xml:space="preserve"> </w:t>
      </w:r>
      <w:r>
        <w:br/>
      </w:r>
      <w:r>
        <w:rPr>
          <w:b/>
        </w:rPr>
        <w:t>C.</w:t>
      </w:r>
      <w:r>
        <w:t xml:space="preserve"> HCOOCH</w:t>
      </w:r>
      <w:r>
        <w:rPr>
          <w:vertAlign w:val="subscript"/>
        </w:rPr>
        <w:t>3</w:t>
      </w:r>
      <w:r>
        <w:t>.</w:t>
      </w:r>
      <w:r>
        <w:t xml:space="preserve"> </w:t>
      </w:r>
      <w:r>
        <w:br/>
      </w:r>
      <w:r>
        <w:rPr>
          <w:b/>
        </w:rPr>
        <w:t>D.</w:t>
      </w:r>
      <w:r>
        <w:t xml:space="preserve"> CH</w:t>
      </w:r>
      <w:r>
        <w:rPr>
          <w:vertAlign w:val="subscript"/>
        </w:rPr>
        <w:t>3</w:t>
      </w:r>
      <w:r>
        <w:t>COOCH</w:t>
      </w:r>
      <w:r>
        <w:rPr>
          <w:vertAlign w:val="subscript"/>
        </w:rPr>
        <w:t>3</w:t>
      </w:r>
      <w:r>
        <w:t>.</w:t>
      </w:r>
      <w:r>
        <w:br/>
      </w:r>
      <w:r>
        <w:rPr>
          <w:b/>
        </w:rPr>
        <w:t xml:space="preserve">Câu 29: </w:t>
      </w:r>
      <w:r>
        <w:t>Thủy phân 0,1 mol một ester X no, đơn chức, mạch hở tác dụng vừa đủ với dung dịch NaOH thu được 6,8 gam muối và 4,6 gam một alcohol. Công thức cấu tạo của X là</w:t>
      </w:r>
      <w:r>
        <w:br/>
      </w:r>
      <w:r>
        <w:rPr>
          <w:b/>
        </w:rPr>
        <w:t>A.</w:t>
      </w:r>
      <w:r>
        <w:t xml:space="preserve"> </w:t>
      </w:r>
      <w:r>
        <w:t>HCOOC</w:t>
      </w:r>
      <w:r>
        <w:rPr>
          <w:vertAlign w:val="subscript"/>
        </w:rPr>
        <w:t>3</w:t>
      </w:r>
      <w:r>
        <w:t>H</w:t>
      </w:r>
      <w:r>
        <w:rPr>
          <w:vertAlign w:val="subscript"/>
        </w:rPr>
        <w:t>7</w:t>
      </w:r>
      <w:r>
        <w:t>.</w:t>
      </w:r>
      <w:r>
        <w:t xml:space="preserve"> </w:t>
      </w:r>
      <w:r>
        <w:br/>
      </w:r>
      <w:r>
        <w:rPr>
          <w:b/>
        </w:rPr>
        <w:t>B.</w:t>
      </w:r>
      <w:r>
        <w:t xml:space="preserve"> </w:t>
      </w:r>
      <w:r>
        <w:t>HCOOC</w:t>
      </w:r>
      <w:r>
        <w:rPr>
          <w:vertAlign w:val="subscript"/>
        </w:rPr>
        <w:t>2</w:t>
      </w:r>
      <w:r>
        <w:t>H</w:t>
      </w:r>
      <w:r>
        <w:rPr>
          <w:vertAlign w:val="subscript"/>
        </w:rPr>
        <w:t>5</w:t>
      </w:r>
      <w:r>
        <w:t>.</w:t>
      </w:r>
      <w:r>
        <w:t xml:space="preserve"> </w:t>
      </w:r>
      <w:r>
        <w:br/>
      </w:r>
      <w:r>
        <w:rPr>
          <w:b/>
        </w:rPr>
        <w:t>C.</w:t>
      </w:r>
      <w:r>
        <w:t xml:space="preserve"> </w:t>
      </w:r>
      <w:r>
        <w:t>CH</w:t>
      </w:r>
      <w:r>
        <w:rPr>
          <w:vertAlign w:val="subscript"/>
        </w:rPr>
        <w:t>3</w:t>
      </w:r>
      <w:r>
        <w:t>COOCH</w:t>
      </w:r>
      <w:r>
        <w:rPr>
          <w:vertAlign w:val="subscript"/>
        </w:rPr>
        <w:t>3</w:t>
      </w:r>
      <w:r>
        <w:t>.</w:t>
      </w:r>
      <w:r>
        <w:t xml:space="preserve"> </w:t>
      </w:r>
      <w:r>
        <w:br/>
      </w:r>
      <w:r>
        <w:rPr>
          <w:b/>
        </w:rPr>
        <w:t>D.</w:t>
      </w:r>
      <w:r>
        <w:t xml:space="preserve"> </w:t>
      </w:r>
      <w:r>
        <w:t>C</w:t>
      </w:r>
      <w:r>
        <w:rPr>
          <w:vertAlign w:val="subscript"/>
        </w:rPr>
        <w:t>2</w:t>
      </w:r>
      <w:r>
        <w:t>H</w:t>
      </w:r>
      <w:r>
        <w:rPr>
          <w:vertAlign w:val="subscript"/>
        </w:rPr>
        <w:t>5</w:t>
      </w:r>
      <w:r>
        <w:t>COOCH</w:t>
      </w:r>
      <w:r>
        <w:rPr>
          <w:vertAlign w:val="subscript"/>
        </w:rPr>
        <w:t>3</w:t>
      </w:r>
      <w:r>
        <w:t>.</w:t>
      </w:r>
      <w:r>
        <w:br/>
      </w:r>
      <w:r>
        <w:rPr>
          <w:b/>
        </w:rPr>
        <w:t xml:space="preserve">Câu 30: </w:t>
      </w:r>
      <w:r>
        <w:t>Thủy phân hoàn toàn m gam phenyl acetate cần vừa đủ 200 ml dung dịch NaOH, sau phản ứng thu được (m + 7,44) gam muối. Nồng độ dung dịch NaOH đã dùng là</w:t>
      </w:r>
      <w:r>
        <w:br/>
      </w:r>
      <w:r>
        <w:rPr>
          <w:b/>
        </w:rPr>
        <w:t xml:space="preserve">A. </w:t>
      </w:r>
      <w:r>
        <w:t>0,60 M.</w:t>
      </w:r>
      <w:r>
        <w:t xml:space="preserve"> </w:t>
      </w:r>
      <w:r>
        <w:br/>
      </w:r>
      <w:r>
        <w:rPr>
          <w:b/>
        </w:rPr>
        <w:t>B.</w:t>
      </w:r>
      <w:r>
        <w:t xml:space="preserve"> 0,80 M.</w:t>
      </w:r>
      <w:r>
        <w:t xml:space="preserve"> </w:t>
      </w:r>
      <w:r>
        <w:br/>
      </w:r>
      <w:r>
        <w:t xml:space="preserve"> </w:t>
      </w:r>
      <w:r>
        <w:rPr>
          <w:b/>
        </w:rPr>
        <w:t>C.</w:t>
      </w:r>
      <w:r>
        <w:t xml:space="preserve"> 0,40 M.</w:t>
      </w:r>
      <w:r>
        <w:t xml:space="preserve"> </w:t>
      </w:r>
      <w:r>
        <w:br/>
      </w:r>
      <w:r>
        <w:rPr>
          <w:b/>
        </w:rPr>
        <w:t>D.</w:t>
      </w:r>
      <w:r>
        <w:t xml:space="preserve"> 1,20 M.</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