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6: Tinh bột và cellulose</w:t>
      </w:r>
    </w:p>
    <w:p>
      <w:r>
        <w:rPr>
          <w:i/>
        </w:rPr>
        <w:t>Chỉ từ 300k mua trọn</w:t>
      </w:r>
      <w:r>
        <w:rPr>
          <w:i/>
        </w:rPr>
        <w:t xml:space="preserve"> bộ Chuyên đề dạy thêm Hóa 12 (cả 3 sách) bản word có lời giải chi tiết:</w:t>
      </w:r>
      <w:r>
        <w:br/>
      </w:r>
      <w:r>
        <w:t>B1: Gửi phí vào tài khoản</w:t>
      </w:r>
      <w:r>
        <w:t xml:space="preserve"> </w:t>
      </w:r>
      <w:r>
        <w:rPr>
          <w:b/>
        </w:rPr>
        <w:t>0711000255837 - NGUYEN THANH TUYEN</w:t>
      </w:r>
      <w:r>
        <w:t xml:space="preserve"> </w:t>
      </w:r>
      <w:r>
        <w:t>- Ngân hàng Vietcombank</w:t>
      </w:r>
      <w:r>
        <w:t xml:space="preserve">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rPr>
          <w:b/>
        </w:rPr>
        <w:t xml:space="preserve">Vietjack Official - nhấn vào đây </w:t>
      </w:r>
      <w:r>
        <w:t>để thông báo và nhận tài liệu.</w:t>
      </w:r>
      <w:r>
        <w:br/>
      </w:r>
      <w:r>
        <w:t>Xem thử tài liệu tại đây:</w:t>
      </w:r>
      <w:r>
        <w:t xml:space="preserve"> </w:t>
      </w:r>
      <w:r>
        <w:rPr>
          <w:b/>
        </w:rPr>
        <w:t>Link tài liệu</w:t>
      </w:r>
      <w:r>
        <w:br/>
      </w:r>
      <w:r>
        <w:rPr>
          <w:b/>
        </w:rPr>
        <w:t>Chủ đề 6: TINH BỘT VÀ CELLULOSE</w:t>
      </w:r>
      <w:r>
        <w:br/>
      </w:r>
      <w:r>
        <w:rPr>
          <w:b/>
        </w:rPr>
        <w:t>A. Lý thuyết cần nắm vững</w:t>
      </w:r>
      <w:r>
        <w:br/>
      </w:r>
      <w:r>
        <w:rPr>
          <w:b/>
        </w:rPr>
        <w:t>I. CẤU TẠO PHÂN TỬ</w:t>
      </w:r>
      <w:r>
        <w:br/>
      </w:r>
      <w:r>
        <w:t xml:space="preserve"> </w:t>
      </w:r>
      <w:r>
        <w:t xml:space="preserve">Tinh bột và cellulose đều là </w:t>
      </w:r>
      <w:r>
        <w:t>polysaccharide (polymer thiên nhiên) có công thức phân tử: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t xml:space="preserve"> nhưng không phải là đồng phân vì giá trị n ở hai chất khác nhau.</w:t>
      </w:r>
      <w:r>
        <w:br/>
      </w:r>
      <w:r>
        <w:rPr>
          <w:b/>
        </w:rPr>
        <w:t>Tinh bột = nhiều gốc αα-glucose liên kết tạo 2 dạng mạch:</w:t>
      </w:r>
      <w:r>
        <w:br/>
      </w:r>
      <w:r>
        <w:t xml:space="preserve">- Amylose không phân nhánh, xoắn chỉ có liên kết </w:t>
      </w:r>
      <w:r>
        <w:t>α</w:t>
      </w:r>
      <w:r>
        <w:t>α</w:t>
      </w:r>
      <w:r>
        <w:t>-1,4-glycoside.</w:t>
      </w:r>
      <w:r>
        <w:br/>
      </w:r>
      <w:r>
        <w:drawing>
          <wp:inline xmlns:a="http://schemas.openxmlformats.org/drawingml/2006/main" xmlns:pic="http://schemas.openxmlformats.org/drawingml/2006/picture">
            <wp:extent cx="6296025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0e405d6b4d49ec9fd16a1a4755348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86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- Amylopectin phân nhánh, xoắn có liên kết </w:t>
      </w:r>
      <w:r>
        <w:t>α</w:t>
      </w:r>
      <w:r>
        <w:t>α</w:t>
      </w:r>
      <w:r>
        <w:t xml:space="preserve">-1,4-glycoside và </w:t>
      </w:r>
      <w:r>
        <w:t>α</w:t>
      </w:r>
      <w:r>
        <w:t>α</w:t>
      </w:r>
      <w:r>
        <w:t>-1,6-glycoside (tạo nhánh).</w:t>
      </w:r>
      <w:r>
        <w:br/>
      </w:r>
      <w:r>
        <w:drawing>
          <wp:inline xmlns:a="http://schemas.openxmlformats.org/drawingml/2006/main" xmlns:pic="http://schemas.openxmlformats.org/drawingml/2006/picture">
            <wp:extent cx="5467350" cy="32289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4e60a3e6cee4bb29a02148f525d415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28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Cellulose = nhiều gốc ββ-glucose không phân nhánh, xoắn chỉ có liên kết ββ-1,4-glycoside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4295775" cy="19907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651c047ab7848d6971d319ea10c919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907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/>
      </w:r>
      <w:r>
        <w:rPr>
          <w:b/>
        </w:rPr>
        <w:t>II. TÍNH CHẤT HÓA HỌC</w:t>
      </w:r>
      <w:r>
        <w:rPr>
          <w:b/>
        </w:rPr>
        <w:t xml:space="preserve"> TINH BỘT VÀ CELLULOSE</w:t>
      </w:r>
      <w:r>
        <w:br/>
      </w:r>
      <w:r>
        <w:rPr>
          <w:b/>
        </w:rPr>
        <w:t>1. Thủy phân:</w:t>
      </w:r>
      <w:r>
        <w:t xml:space="preserve"> Tinh bột và cellulose đều bị thủy phân bởi acid hoặc enzyme tạo glucose.</w:t>
      </w:r>
      <w:r>
        <w:br/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t xml:space="preserve"> + n H</w:t>
      </w:r>
      <w:r>
        <w:rPr>
          <w:vertAlign w:val="subscript"/>
        </w:rPr>
        <w:t>2</w:t>
      </w:r>
      <w:r>
        <w:t xml:space="preserve">O </w:t>
      </w:r>
      <w:r>
        <w:t xml:space="preserve"> </w:t>
      </w:r>
      <w:r>
        <w:t>enzyme</w:t>
      </w:r>
      <w:r>
        <w:t>ho</w:t>
      </w:r>
      <w:r>
        <w:t>ặ</w:t>
      </w:r>
      <w:r>
        <w:t>c</w:t>
      </w:r>
      <w:r>
        <w:t>H</w:t>
      </w:r>
      <w:r>
        <w:t>+</w:t>
      </w:r>
      <w:r>
        <w:t>−</w:t>
      </w:r>
      <w:r>
        <w:t>−−−−−−−−</w:t>
      </w:r>
      <w:r>
        <w:t>→</w:t>
      </w:r>
      <w:r>
        <w:t>→enzyme  hoặc H^(+)</w:t>
      </w:r>
      <w:r>
        <w:t xml:space="preserve"> </w:t>
      </w:r>
      <w:r>
        <w:t>n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(glucose)</w:t>
      </w:r>
      <w:r>
        <w:br/>
      </w:r>
      <w:r>
        <w:rPr>
          <w:b/>
        </w:rPr>
        <w:t xml:space="preserve">2. Tinh bột phản ứng ứng màu với dung dịch iodine </w:t>
      </w:r>
      <w:r>
        <w:br/>
      </w:r>
      <w:r>
        <w:t>Tinh bột + I</w:t>
      </w:r>
      <w:r>
        <w:rPr>
          <w:vertAlign w:val="subscript"/>
        </w:rPr>
        <w:t>2</w:t>
      </w:r>
      <w:r>
        <w:t xml:space="preserve"> </w:t>
      </w:r>
      <w:r>
        <w:t>→</w:t>
      </w:r>
      <w:r>
        <w:t>→</w:t>
      </w:r>
      <w:r>
        <w:t xml:space="preserve"> </w:t>
      </w:r>
      <w:r>
        <w:t>hợp chất màu xanh tím</w:t>
      </w:r>
      <w:r>
        <w:t>t</w:t>
      </w:r>
      <w:r>
        <w:t>0</w:t>
      </w:r>
      <w:r>
        <w:t>→</w:t>
      </w:r>
      <w:r>
        <w:t>→t^(0)</w:t>
      </w:r>
      <w:r>
        <w:t>mất màu xanh tím</w:t>
      </w:r>
      <w:r>
        <w:t>đ</w:t>
      </w:r>
      <w:r>
        <w:t>ể</w:t>
      </w:r>
      <w:r>
        <w:t xml:space="preserve"> </w:t>
      </w:r>
      <w:r>
        <w:t>n</w:t>
      </w:r>
      <w:r>
        <w:t>g</w:t>
      </w:r>
      <w:r>
        <w:t>u</w:t>
      </w:r>
      <w:r>
        <w:t>ộ</w:t>
      </w:r>
      <w:r>
        <w:t>i</w:t>
      </w:r>
      <w:r>
        <w:t>−</w:t>
      </w:r>
      <w:r>
        <w:t>−−−</w:t>
      </w:r>
      <w:r>
        <w:t>→</w:t>
      </w:r>
      <w:r>
        <w:t>→để nguội</w:t>
      </w:r>
      <w:r>
        <w:t>xuất hiện lại màu xanh tím.</w:t>
      </w:r>
      <w:r>
        <w:br/>
      </w:r>
      <w:r>
        <w:rPr>
          <w:b/>
        </w:rPr>
        <w:t>Giải thích:</w:t>
      </w:r>
      <w:r>
        <w:t xml:space="preserve"> mạch tinh bột xoắn lại tạo các lỗ rỗng, các lỗ rỗng này hấp phụ I</w:t>
      </w:r>
      <w:r>
        <w:rPr>
          <w:vertAlign w:val="subscript"/>
        </w:rPr>
        <w:t>2</w:t>
      </w:r>
      <w:r>
        <w:t xml:space="preserve"> tạo nên hợp chất màu xanh tím.Khi đun nóng mạch tinh bột duỗi ra không còn lỗ rỗng và I</w:t>
      </w:r>
      <w:r>
        <w:rPr>
          <w:vertAlign w:val="subscript"/>
        </w:rPr>
        <w:t>2</w:t>
      </w:r>
      <w:r>
        <w:t xml:space="preserve"> được giải phóng nên mất màu xanh tím. Khi để nguội lại thì mạch tinh bột xoắn lại và I</w:t>
      </w:r>
      <w:r>
        <w:rPr>
          <w:vertAlign w:val="subscript"/>
        </w:rPr>
        <w:t>2</w:t>
      </w:r>
      <w:r>
        <w:t xml:space="preserve"> ngưng tụ được hấp phụ lại vào các lỗ rỗng nên xuất hiện màu xanh tím trở lại.</w:t>
      </w:r>
      <w:r>
        <w:br/>
      </w:r>
      <w:r>
        <w:drawing>
          <wp:inline xmlns:a="http://schemas.openxmlformats.org/drawingml/2006/main" xmlns:pic="http://schemas.openxmlformats.org/drawingml/2006/picture">
            <wp:extent cx="2486025" cy="12858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e04c230cbb46a8885b947a38ade1d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858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Mô hình tương tác giữa tinh bột &amp; iodine</w:t>
      </w:r>
      <w:r>
        <w:br/>
      </w:r>
      <w:r>
        <w:rPr>
          <w:b/>
        </w:rPr>
        <w:t>3. Cellulose phản ứng với nitric acid → thuốc súng không khói.</w:t>
      </w:r>
      <w:r>
        <w:br/>
      </w:r>
      <w:r>
        <w:t>Cellulose có 3 nhóm hydroxy: [(C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rPr>
          <w:vertAlign w:val="subscript"/>
        </w:rPr>
        <w:t>n</w:t>
      </w:r>
      <w:r>
        <w:br/>
      </w:r>
      <w:r>
        <w:t>[(C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rPr>
          <w:vertAlign w:val="subscript"/>
        </w:rPr>
        <w:t>n</w:t>
      </w:r>
      <w:r>
        <w:t>+3nHNO</w:t>
      </w:r>
      <w:r>
        <w:rPr>
          <w:vertAlign w:val="subscript"/>
        </w:rPr>
        <w:t>3</w:t>
      </w:r>
      <w:r>
        <w:t>H</w:t>
      </w:r>
      <w:r>
        <w:t>2</w:t>
      </w:r>
      <w:r>
        <w:t>SO</w:t>
      </w:r>
      <w:r>
        <w:t>4</w:t>
      </w:r>
      <w:r>
        <w:t>đ</w:t>
      </w:r>
      <w:r>
        <w:t>ặ</w:t>
      </w:r>
      <w:r>
        <w:t>c,t</w:t>
      </w:r>
      <w:r>
        <w:t>o</w:t>
      </w:r>
      <w:r>
        <w:t>−</w:t>
      </w:r>
      <w:r>
        <w:t>−−−−−</w:t>
      </w:r>
      <w:r>
        <w:t>→</w:t>
      </w:r>
      <w:r>
        <w:t>→H_(2)SO_(4)đặc,t^(o)</w:t>
      </w:r>
      <w:r>
        <w:t>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(ONO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3</w:t>
      </w:r>
      <w:r>
        <w:t>]</w:t>
      </w:r>
      <w:r>
        <w:rPr>
          <w:vertAlign w:val="subscript"/>
        </w:rPr>
        <w:t>n</w:t>
      </w:r>
      <w:r>
        <w:t>+3nH</w:t>
      </w:r>
      <w:r>
        <w:rPr>
          <w:vertAlign w:val="subscript"/>
        </w:rPr>
        <w:t>2</w:t>
      </w:r>
      <w:r>
        <w:t>O</w:t>
      </w:r>
      <w:r>
        <w:br/>
      </w:r>
      <w:r>
        <w:t xml:space="preserve"> </w:t>
      </w:r>
      <w:r>
        <w:t>cellulose trinitrate</w:t>
      </w:r>
      <w:r>
        <w:br/>
      </w:r>
      <w:r>
        <w:rPr>
          <w:b/>
        </w:rPr>
        <w:t xml:space="preserve">4. Cellulose tan trong </w:t>
      </w:r>
      <w:r>
        <w:rPr>
          <w:b/>
        </w:rPr>
        <w:t>nước Schweizer</w:t>
      </w:r>
      <w:r>
        <w:t xml:space="preserve"> = Cu(OH)</w:t>
      </w:r>
      <w:r>
        <w:rPr>
          <w:vertAlign w:val="subscript"/>
        </w:rPr>
        <w:t>2</w:t>
      </w:r>
      <w:r>
        <w:t xml:space="preserve"> + NH</w:t>
      </w:r>
      <w:r>
        <w:rPr>
          <w:vertAlign w:val="subscript"/>
        </w:rPr>
        <w:t>3</w:t>
      </w:r>
      <w:r>
        <w:br/>
      </w:r>
      <w:r>
        <w:rPr>
          <w:b/>
        </w:rPr>
        <w:t>III. TRẠNG THÁI TỰ NHIÊN VÀ ỨNG DỤNG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br/>
      </w:r>
      <w:r>
        <w:br/>
      </w:r>
      <w:r>
        <w:rPr>
          <w:b/>
        </w:rPr>
        <w:t>TINH BỘT</w:t>
      </w:r>
      <w:r>
        <w:br/>
      </w:r>
      <w:r>
        <w:br/>
      </w:r>
      <w:r>
        <w:br/>
      </w:r>
      <w:r>
        <w:rPr>
          <w:b/>
        </w:rPr>
        <w:t>CELLULOSE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Tính chất vật lí</w:t>
      </w:r>
      <w:r>
        <w:br/>
      </w:r>
      <w:r>
        <w:br/>
      </w:r>
      <w:r>
        <w:br/>
      </w:r>
      <w:r>
        <w:t>chất rắn màu trắng, hầu như không tan trong nước lạnh. Trong nước nóng, tinh bột tan tạo dung dịch keo nhớt, gọi là hồ tinh bột.</w:t>
      </w:r>
      <w:r>
        <w:br/>
      </w:r>
      <w:r>
        <w:br/>
      </w:r>
      <w:r>
        <w:br/>
      </w:r>
      <w:r>
        <w:t>Chất rắn, dạng sợi, màu trắng, không tan trong nước kể cả đun nóng,các dung môi thông thường nhưng tan trong nước</w:t>
      </w:r>
      <w:r>
        <w:rPr>
          <w:b/>
        </w:rPr>
        <w:t xml:space="preserve"> Schweizer</w:t>
      </w:r>
      <w:r>
        <w:t xml:space="preserve"> = Cu(OH)</w:t>
      </w:r>
      <w:r>
        <w:rPr>
          <w:vertAlign w:val="subscript"/>
        </w:rPr>
        <w:t>2</w:t>
      </w:r>
      <w:r>
        <w:t xml:space="preserve"> + NH</w:t>
      </w:r>
      <w:r>
        <w:rPr>
          <w:vertAlign w:val="subscript"/>
        </w:rPr>
        <w:t>3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Trạng thái tự nhiên</w:t>
      </w:r>
      <w:r>
        <w:br/>
      </w:r>
      <w:r>
        <w:br/>
      </w:r>
      <w:r>
        <w:br/>
      </w:r>
      <w:r>
        <w:rPr>
          <w:i/>
        </w:rPr>
        <w:t>-Trong cây xanh tạo tinh bột qua quá trình quang hợp</w:t>
      </w:r>
      <w:r>
        <w:br/>
      </w:r>
      <w:r>
        <w:t>6nCO</w:t>
      </w:r>
      <w:r>
        <w:rPr>
          <w:vertAlign w:val="subscript"/>
        </w:rPr>
        <w:t>2</w:t>
      </w:r>
      <w:r>
        <w:t xml:space="preserve"> + 5nH</w:t>
      </w:r>
      <w:r>
        <w:rPr>
          <w:vertAlign w:val="subscript"/>
        </w:rPr>
        <w:t>2</w:t>
      </w:r>
      <w:r>
        <w:t xml:space="preserve">O </w:t>
      </w:r>
      <w:r>
        <w:t>asmt</w:t>
      </w:r>
      <w:r>
        <w:t>−</w:t>
      </w:r>
      <w:r>
        <w:t>−−−−−</w:t>
      </w:r>
      <w:r>
        <w:t>→</w:t>
      </w:r>
      <w:r>
        <w:t>chlorophyll</w:t>
      </w:r>
      <w:r>
        <w:t>→chlorophyllasmt</w:t>
      </w:r>
      <w:r>
        <w:t xml:space="preserve"> 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t xml:space="preserve"> + 6nO</w:t>
      </w:r>
      <w:r>
        <w:rPr>
          <w:vertAlign w:val="subscript"/>
        </w:rPr>
        <w:t>2</w:t>
      </w:r>
      <w:r>
        <w:br/>
      </w:r>
      <w:r>
        <w:rPr>
          <w:i/>
        </w:rPr>
        <w:t>-Sự chuyển hoá tinh bột trong cơ thể:</w:t>
      </w:r>
      <w:r>
        <w:br/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t>H</w:t>
      </w:r>
      <w:r>
        <w:t>2</w:t>
      </w:r>
      <w:r>
        <w:t>O</w:t>
      </w:r>
      <w:r>
        <w:t>−</w:t>
      </w:r>
      <w:r>
        <w:t>−−−−</w:t>
      </w:r>
      <w:r>
        <w:t>→</w:t>
      </w:r>
      <w:r>
        <w:t>α</w:t>
      </w:r>
      <w:r>
        <w:t>-amylase</w:t>
      </w:r>
      <w:r>
        <w:t>→α-amylaseH_(2)O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 xml:space="preserve">x </w:t>
      </w:r>
      <w:r>
        <w:t>H</w:t>
      </w:r>
      <w:r>
        <w:t>2</w:t>
      </w:r>
      <w:r>
        <w:t>O</w:t>
      </w:r>
      <w:r>
        <w:t>−</w:t>
      </w:r>
      <w:r>
        <w:t>−−−−</w:t>
      </w:r>
      <w:r>
        <w:t>→</w:t>
      </w:r>
      <w:r>
        <w:t>β</w:t>
      </w:r>
      <w:r>
        <w:t>-amylase</w:t>
      </w:r>
      <w:r>
        <w:t>→β-amylaseH_(2)O</w:t>
      </w:r>
      <w:r>
        <w:t xml:space="preserve"> </w:t>
      </w:r>
      <w:r>
        <w:t>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 xml:space="preserve"> </w:t>
      </w:r>
      <w:r>
        <w:br/>
      </w:r>
      <w:r>
        <w:t>Tinh bột</w:t>
      </w:r>
      <w:r>
        <w:t xml:space="preserve"> </w:t>
      </w:r>
      <w:r>
        <w:t>dextrin</w:t>
      </w:r>
      <w:r>
        <w:t xml:space="preserve"> </w:t>
      </w:r>
      <w:r>
        <w:t>maltose</w:t>
      </w:r>
      <w:r>
        <w:t xml:space="preserve"> </w:t>
      </w:r>
      <w:r>
        <w:br/>
      </w:r>
      <w:r>
        <w:t>H</w:t>
      </w:r>
      <w:r>
        <w:t>2</w:t>
      </w:r>
      <w:r>
        <w:t>O</w:t>
      </w:r>
      <w:r>
        <w:t>−</w:t>
      </w:r>
      <w:r>
        <w:t>−−</w:t>
      </w:r>
      <w:r>
        <w:t>→</w:t>
      </w:r>
      <w:r>
        <w:t>maltase</w:t>
      </w:r>
      <w:r>
        <w:t>→maltaseH_(2)O</w:t>
      </w:r>
      <w:r>
        <w:t xml:space="preserve">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 </w:t>
      </w:r>
      <w:r>
        <w:t>⎡</w:t>
      </w:r>
      <w:r>
        <w:t>⎢</w:t>
        <w:br/>
        <w:t>⎢</w:t>
        <w:br/>
        <w:t>⎢</w:t>
      </w:r>
      <w:r>
        <w:t>⎣</w:t>
      </w:r>
      <w:r>
        <w:t>[O]</w:t>
      </w:r>
      <w:r>
        <w:t>−</w:t>
      </w:r>
      <w:r>
        <w:t>−−</w:t>
      </w:r>
      <w:r>
        <w:t>→</w:t>
      </w:r>
      <w:r>
        <w:t>enzyme</w:t>
      </w:r>
      <w:r>
        <w:t>C</w:t>
      </w:r>
      <w:r>
        <w:t>O</w:t>
      </w:r>
      <w:r>
        <w:t>2</w:t>
      </w:r>
      <w:r>
        <w:t>+</w:t>
      </w:r>
      <w:r>
        <w:t>H</w:t>
      </w:r>
      <w:r>
        <w:t>2</w:t>
      </w:r>
      <w:r>
        <w:t>O</w:t>
      </w:r>
      <w:r>
        <w:t>enzyme</w:t>
      </w:r>
      <w:r>
        <w:t>⇄</w:t>
      </w:r>
      <w:r>
        <w:t>G</w:t>
      </w:r>
      <w:r>
        <w:t>l</w:t>
      </w:r>
      <w:r>
        <w:t>y</w:t>
      </w:r>
      <w:r>
        <w:t>c</w:t>
      </w:r>
      <w:r>
        <w:t>o</w:t>
      </w:r>
      <w:r>
        <w:t>z</w:t>
      </w:r>
      <w:r>
        <w:t>e</w:t>
      </w:r>
      <w:r>
        <w:t>n</w:t>
      </w:r>
      <w:r>
        <w:t>→enzyme[O]CO_(2)+H_(2)O⇄enzymeGlycozen</w:t>
      </w:r>
      <w:r>
        <w:br/>
      </w:r>
      <w:r>
        <w:t xml:space="preserve"> </w:t>
      </w:r>
      <w:r>
        <w:t>glucose</w:t>
      </w:r>
      <w:r>
        <w:br/>
      </w:r>
      <w:r>
        <w:br/>
      </w:r>
      <w:r>
        <w:br/>
      </w:r>
      <w:r>
        <w:t xml:space="preserve"> </w:t>
      </w:r>
      <w:r>
        <w:br/>
      </w:r>
      <w:r>
        <w:t>Gỗ khô khoảng 50% khối lượng.</w:t>
      </w:r>
      <w:r>
        <w:br/>
      </w:r>
      <w:r>
        <w:t xml:space="preserve">Sợi bông khoảng 90% khối lượng. </w:t>
      </w:r>
      <w:r>
        <w:br/>
      </w:r>
      <w:r>
        <w:t xml:space="preserve"> 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Ứng dụng</w:t>
      </w:r>
      <w:r>
        <w:br/>
      </w:r>
      <w:r>
        <w:br/>
      </w:r>
      <w:r>
        <w:br/>
      </w:r>
      <w:r>
        <w:rPr>
          <w:b/>
        </w:rPr>
        <w:t>-</w:t>
      </w:r>
      <w:r>
        <w:t xml:space="preserve"> Là một trong những chất dinh dưỡng cơ bản của người và động vật.</w:t>
      </w:r>
      <w:r>
        <w:br/>
      </w:r>
      <w:r>
        <w:t xml:space="preserve"> </w:t>
      </w:r>
      <w:r>
        <w:t>- Trong công nghiệp dùng sản xuất bánh kẹo, glucose, ethanol và hồ dán.</w:t>
      </w:r>
      <w:r>
        <w:br/>
      </w:r>
      <w:r>
        <w:br/>
      </w:r>
      <w:r>
        <w:br/>
      </w:r>
      <w:r>
        <w:t>-Vật liệu xây dựng (đồ gỗ).</w:t>
      </w:r>
      <w:r>
        <w:br/>
      </w:r>
      <w:r>
        <w:t xml:space="preserve">- Sản xuất sợi tự nhiên và sợi nhân tạo. </w:t>
      </w:r>
      <w:r>
        <w:br/>
      </w:r>
      <w:r>
        <w:t>- Sản xuất</w:t>
      </w:r>
      <w:r>
        <w:t xml:space="preserve"> </w:t>
      </w:r>
      <w:r>
        <w:t>ethanol và cellulose trinitrate (dùng chế tạo thuốc súng không khói).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B. Bài tập</w:t>
      </w:r>
      <w:r>
        <w:br/>
      </w:r>
      <w:r>
        <w:rPr>
          <w:b/>
        </w:rPr>
        <w:t>Phần tự luận</w:t>
      </w:r>
      <w:r>
        <w:br/>
      </w:r>
      <w:r>
        <w:rPr>
          <w:b/>
        </w:rPr>
        <w:t xml:space="preserve">Câu 1. </w:t>
      </w:r>
      <w:r>
        <w:t>Hoàn thành chuỗi phản ứng sau:</w:t>
      </w:r>
      <w:r>
        <w:br/>
      </w:r>
      <w:r>
        <w:t>(</w:t>
      </w:r>
      <w:r>
        <w:t>C</w:t>
      </w:r>
      <w:r>
        <w:t>6</w:t>
      </w:r>
      <w:r>
        <w:t>H</w:t>
      </w:r>
      <w:r>
        <w:t>10</w:t>
      </w:r>
      <w:r>
        <w:t>O</w:t>
      </w:r>
      <w:r>
        <w:t>5</w:t>
      </w:r>
      <w:r>
        <w:t>)</w:t>
      </w:r>
      <w:r>
        <w:t>n</w:t>
      </w:r>
      <w:r>
        <w:t>(</w:t>
      </w:r>
      <w:r>
        <w:t>1</w:t>
      </w:r>
      <w:r>
        <w:t>)</w:t>
      </w:r>
      <w:r>
        <w:t>→</w:t>
      </w:r>
      <w:r>
        <w:t>C</w:t>
      </w:r>
      <w:r>
        <w:t>6</w:t>
      </w:r>
      <w:r>
        <w:t>H</w:t>
      </w:r>
      <w:r>
        <w:t>12</w:t>
      </w:r>
      <w:r>
        <w:t>O</w:t>
      </w:r>
      <w:r>
        <w:t>6</w:t>
      </w:r>
      <w:r>
        <w:t>(</w:t>
      </w:r>
      <w:r>
        <w:t>2</w:t>
      </w:r>
      <w:r>
        <w:t>)</w:t>
      </w:r>
      <w:r>
        <w:t>→</w:t>
      </w:r>
      <w:r>
        <w:t>C</w:t>
      </w:r>
      <w:r>
        <w:t>2</w:t>
      </w:r>
      <w:r>
        <w:t>H</w:t>
      </w:r>
      <w:r>
        <w:t>5</w:t>
      </w:r>
      <w:r>
        <w:t>O</w:t>
      </w:r>
      <w:r>
        <w:t>H</w:t>
      </w:r>
      <w:r>
        <w:t>(</w:t>
      </w:r>
      <w:r>
        <w:t>3</w:t>
      </w:r>
      <w:r>
        <w:t>)</w:t>
      </w:r>
      <w:r>
        <w:t>⇄</w:t>
      </w:r>
      <w:r>
        <w:t>(</w:t>
      </w:r>
      <w:r>
        <w:t>4</w:t>
      </w:r>
      <w:r>
        <w:t>)</w:t>
      </w:r>
      <w:r>
        <w:t>C</w:t>
      </w:r>
      <w:r>
        <w:t>H</w:t>
      </w:r>
      <w:r>
        <w:t>3</w:t>
      </w:r>
      <w:r>
        <w:t>C</w:t>
      </w:r>
      <w:r>
        <w:t>H</w:t>
      </w:r>
      <w:r>
        <w:t>O</w:t>
      </w:r>
      <w:r>
        <w:t>(</w:t>
      </w:r>
      <w:r>
        <w:t>5</w:t>
      </w:r>
      <w:r>
        <w:t>)</w:t>
      </w:r>
      <w:r>
        <w:t>→</w:t>
      </w:r>
      <w:r>
        <w:t>C</w:t>
      </w:r>
      <w:r>
        <w:t>H</w:t>
      </w:r>
      <w:r>
        <w:t>3</w:t>
      </w:r>
      <w:r>
        <w:t>C</w:t>
      </w:r>
      <w:r>
        <w:t>O</w:t>
      </w:r>
      <w:r>
        <w:t>O</w:t>
      </w:r>
      <w:r>
        <w:t>N</w:t>
      </w:r>
      <w:r>
        <w:t>H</w:t>
      </w:r>
      <w:r>
        <w:t>4</w:t>
      </w:r>
      <w:r>
        <w:t>(</w:t>
      </w:r>
      <w:r>
        <w:t>6</w:t>
      </w:r>
      <w:r>
        <w:t>)</w:t>
      </w:r>
      <w:r>
        <w:t>→</w:t>
      </w:r>
      <w:r>
        <w:t>C</w:t>
      </w:r>
      <w:r>
        <w:t>H</w:t>
      </w:r>
      <w:r>
        <w:t>3</w:t>
      </w:r>
      <w:r>
        <w:t>COO</w:t>
      </w:r>
      <w:r>
        <w:t>H</w:t>
      </w:r>
      <w:r>
        <w:t>(</w:t>
      </w:r>
      <w:r>
        <w:t>7</w:t>
      </w:r>
      <w:r>
        <w:t>)</w:t>
      </w:r>
      <w:r>
        <w:t>⇄</w:t>
      </w:r>
      <w:r>
        <w:t>(</w:t>
      </w:r>
      <w:r>
        <w:t>8</w:t>
      </w:r>
      <w:r>
        <w:t>)</w:t>
      </w:r>
      <w:r>
        <w:t>C</w:t>
      </w:r>
      <w:r>
        <w:t>H</w:t>
      </w:r>
      <w:r>
        <w:t>3</w:t>
      </w:r>
      <w:r>
        <w:t>COOC</w:t>
      </w:r>
      <w:r>
        <w:t>2</w:t>
      </w:r>
      <w:r>
        <w:t>H</w:t>
      </w:r>
      <w:r>
        <w:t>5</w:t>
      </w:r>
      <w:r>
        <w:t>(C_(6)H_(10)O_(5))_(n)→(1)C_(6)H_(12)O_(6)→(2)C_(2)H_(5)OH⇄(4)(3)CH_(3)CHO→(5)CH_(3)COONH_(4)→(6)CH_(3)COOH⇄(8)(7)CH_(3)COOC_(2)H_(5)</w:t>
      </w:r>
      <w:r>
        <w:br/>
      </w:r>
      <w:r>
        <w:rPr>
          <w:b/>
        </w:rPr>
        <w:t xml:space="preserve">Câu 2. [CTST - SGK] </w:t>
      </w:r>
      <w:r>
        <w:t>Giải thích các hiện tượng sau:</w:t>
      </w:r>
      <w:r>
        <w:br/>
      </w:r>
      <w:r>
        <w:t>(a) Xôi hoặc cơm nếp thì dẻo và dính hơn cơm tẻ.</w:t>
      </w:r>
      <w:r>
        <w:br/>
      </w:r>
      <w:r>
        <w:t>(b) Nhỏ vài giọt dung dịch iodine vào mặt cắt của quả chuối xanh thấy xuất hiện màu xanh tím.</w:t>
      </w:r>
      <w:r>
        <w:br/>
      </w:r>
      <w:r>
        <w:t>(c) Dung dịch sulfuric acid đặc làm sợi bông hoặc giấy bị hóa đen.</w:t>
      </w:r>
      <w:r>
        <w:br/>
      </w:r>
      <w:r>
        <w:rPr>
          <w:b/>
        </w:rPr>
        <w:t xml:space="preserve">Câu 3. </w:t>
      </w:r>
      <w:r>
        <w:t>Các phát biểu sau đúng hay sai? Nếu sai hãy giải thích.</w:t>
      </w:r>
      <w:r>
        <w:br/>
      </w:r>
      <w:r>
        <w:t xml:space="preserve">(1) Cellulose có mạch không phân nhánh do các mắt xích </w:t>
      </w:r>
      <w:r>
        <w:t>α</w:t>
      </w:r>
      <w:r>
        <w:t>– glucose tạo nên.</w:t>
      </w:r>
      <w:r>
        <w:br/>
      </w:r>
      <w:r>
        <w:t>(2) Tinh bột được tạo thành trong cây xanh nhờ quá trình quang hợp.</w:t>
      </w:r>
      <w:r>
        <w:br/>
      </w:r>
      <w:r>
        <w:t>(3) Amylose có cấu trúc mạch phân nhánh.</w:t>
      </w:r>
      <w:r>
        <w:br/>
      </w:r>
      <w:r>
        <w:t>(4) Saccharose và tinh bột đều không bị thủy phân khi có acid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(loãng) làm xúc tác.</w:t>
      </w:r>
      <w:r>
        <w:br/>
      </w:r>
      <w:r>
        <w:t>(5) Cellulose và saccharose đều thuộc loại disaccharide.</w:t>
      </w:r>
      <w:r>
        <w:br/>
      </w:r>
      <w:r>
        <w:t>(6) Mỗi mắt xích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rPr>
          <w:b/>
        </w:rPr>
        <w:t xml:space="preserve"> </w:t>
      </w:r>
      <w:r>
        <w:t>có ba nhóm OH tự do nên cellulose có công thức cấu tạo là 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rPr>
          <w:vertAlign w:val="subscript"/>
        </w:rPr>
        <w:t>n</w:t>
      </w:r>
      <w:r>
        <w:t>.</w:t>
      </w:r>
      <w:r>
        <w:br/>
      </w:r>
      <w:r>
        <w:t>(7) Cellulose tác dụng được với HNO</w:t>
      </w:r>
      <w:r>
        <w:rPr>
          <w:vertAlign w:val="subscript"/>
        </w:rPr>
        <w:t>3</w:t>
      </w:r>
      <w:r>
        <w:t xml:space="preserve"> đặc trong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 thu được cellulose trinitrate được dùng làm thuốc súng không khói.</w:t>
      </w:r>
      <w:r>
        <w:br/>
      </w:r>
      <w:r>
        <w:t xml:space="preserve">(8) Cellulose được cấu tạo bởi các đơn vị </w:t>
      </w:r>
      <w:r>
        <w:t>α</w:t>
      </w:r>
      <w:r>
        <w:t xml:space="preserve">-glucose liên kết với nhau bằng liên kết </w:t>
      </w:r>
      <w:r>
        <w:t>α</w:t>
      </w:r>
      <w:r>
        <w:t>-1,4-glycoside.</w:t>
      </w:r>
      <w:r>
        <w:br/>
      </w:r>
      <w:r>
        <w:t>(9) Phân tử cellulose không phân nhánh mà xoắn lại thành hình lò xo.</w:t>
      </w:r>
      <w:r>
        <w:br/>
      </w:r>
      <w:r>
        <w:t>(10) Cellulose trinitrate là nguyên liệu để sản xuất tơ nhân tạo.</w:t>
      </w:r>
      <w:r>
        <w:br/>
      </w:r>
      <w:r>
        <w:rPr>
          <w:b/>
        </w:rPr>
        <w:t>Phần trắc nghiệm</w:t>
      </w:r>
      <w:r>
        <w:br/>
      </w:r>
      <w:r>
        <w:rPr>
          <w:b/>
        </w:rPr>
        <w:t xml:space="preserve">1. Trắc nghiệm nhiều lựa chọn </w:t>
      </w:r>
      <w:r>
        <w:br/>
      </w:r>
      <w:r>
        <w:rPr>
          <w:b/>
        </w:rPr>
        <w:t xml:space="preserve">Câu 1. </w:t>
      </w:r>
      <w:r>
        <w:t>Tinh bột thuộc loại polysaccharide, có nhiều trong các loại ngũ cốc như hạt lúa, hạt ngô, củ khoai, củ sắn, …. Công thức của tinh bột là</w:t>
      </w:r>
      <w:r>
        <w:br/>
      </w:r>
      <w:r>
        <w:rPr>
          <w:b/>
        </w:rPr>
        <w:t xml:space="preserve">A. </w:t>
      </w:r>
      <w:r>
        <w:t>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>)</w:t>
      </w:r>
      <w:r>
        <w:rPr>
          <w:vertAlign w:val="subscript"/>
        </w:rPr>
        <w:t>n</w:t>
      </w:r>
      <w:r>
        <w:t xml:space="preserve">. 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 xml:space="preserve">. 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6</w:t>
      </w:r>
      <w:r>
        <w:t xml:space="preserve">. 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2</w:t>
      </w:r>
      <w:r>
        <w:t xml:space="preserve">. </w:t>
      </w:r>
      <w:r>
        <w:br/>
      </w:r>
      <w:r>
        <w:rPr>
          <w:b/>
        </w:rPr>
        <w:t xml:space="preserve">Câu </w:t>
      </w:r>
      <w:r>
        <w:rPr>
          <w:b/>
        </w:rPr>
        <w:t>2</w:t>
      </w:r>
      <w:r>
        <w:rPr>
          <w:b/>
        </w:rPr>
        <w:t xml:space="preserve">. </w:t>
      </w:r>
      <w:r>
        <w:t>Cellulose</w:t>
      </w:r>
      <w:r>
        <w:t xml:space="preserve"> </w:t>
      </w:r>
      <w:r>
        <w:t>có</w:t>
      </w:r>
      <w:r>
        <w:t xml:space="preserve"> </w:t>
      </w:r>
      <w:r>
        <w:t>cấu</w:t>
      </w:r>
      <w:r>
        <w:t xml:space="preserve"> </w:t>
      </w:r>
      <w:r>
        <w:t>tạo</w:t>
      </w:r>
      <w:r>
        <w:t xml:space="preserve"> </w:t>
      </w:r>
      <w:r>
        <w:t>mạch</w:t>
      </w:r>
      <w:r>
        <w:t xml:space="preserve"> </w:t>
      </w:r>
      <w:r>
        <w:t>không</w:t>
      </w:r>
      <w:r>
        <w:t xml:space="preserve"> </w:t>
      </w:r>
      <w:r>
        <w:t>phân</w:t>
      </w:r>
      <w:r>
        <w:t xml:space="preserve"> </w:t>
      </w:r>
      <w:r>
        <w:t>nhánh,</w:t>
      </w:r>
      <w:r>
        <w:t xml:space="preserve"> </w:t>
      </w:r>
      <w:r>
        <w:t>mỗi</w:t>
      </w:r>
      <w:r>
        <w:t xml:space="preserve"> </w:t>
      </w:r>
      <w:r>
        <w:t>đơn vị</w:t>
      </w:r>
      <w:r>
        <w:t xml:space="preserve"> 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>O</w:t>
      </w:r>
      <w:r>
        <w:rPr>
          <w:vertAlign w:val="subscript"/>
        </w:rPr>
        <w:t>5</w:t>
      </w:r>
      <w:r>
        <w:t xml:space="preserve"> </w:t>
      </w:r>
      <w:r>
        <w:t>có</w:t>
      </w:r>
      <w:r>
        <w:t xml:space="preserve"> </w:t>
      </w:r>
      <w:r>
        <w:t>3</w:t>
      </w:r>
      <w:r>
        <w:t xml:space="preserve"> </w:t>
      </w:r>
      <w:r>
        <w:t>nhóm</w:t>
      </w:r>
      <w:r>
        <w:t xml:space="preserve"> </w:t>
      </w:r>
      <w:r>
        <w:t>OH,</w:t>
      </w:r>
      <w:r>
        <w:t xml:space="preserve"> </w:t>
      </w:r>
      <w:r>
        <w:t>nên</w:t>
      </w:r>
      <w:r>
        <w:t xml:space="preserve"> </w:t>
      </w:r>
      <w:r>
        <w:t>có</w:t>
      </w:r>
      <w:r>
        <w:t xml:space="preserve"> </w:t>
      </w:r>
      <w:r>
        <w:t>thể</w:t>
      </w:r>
      <w:r>
        <w:t xml:space="preserve"> </w:t>
      </w:r>
      <w:r>
        <w:t>viết</w:t>
      </w:r>
      <w:r>
        <w:t xml:space="preserve"> </w:t>
      </w:r>
      <w:r>
        <w:t>là</w:t>
      </w:r>
      <w:r>
        <w:br/>
      </w:r>
      <w:r>
        <w:rPr>
          <w:b/>
        </w:rPr>
        <w:t xml:space="preserve">A. </w:t>
      </w:r>
      <w:r>
        <w:t>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t>n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t>n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2</w:t>
      </w:r>
      <w:r>
        <w:t>(OH)</w:t>
      </w:r>
      <w:r>
        <w:rPr>
          <w:vertAlign w:val="subscript"/>
        </w:rPr>
        <w:t>3</w:t>
      </w:r>
      <w:r>
        <w:t>]</w:t>
      </w:r>
      <w:r>
        <w:t>n</w:t>
      </w:r>
      <w:r>
        <w:t>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[C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7</w:t>
      </w:r>
      <w:r>
        <w:t>O</w:t>
      </w:r>
      <w:r>
        <w:rPr>
          <w:vertAlign w:val="subscript"/>
        </w:rPr>
        <w:t>3</w:t>
      </w:r>
      <w:r>
        <w:t>(OH)</w:t>
      </w:r>
      <w:r>
        <w:rPr>
          <w:vertAlign w:val="subscript"/>
        </w:rPr>
        <w:t>2</w:t>
      </w:r>
      <w:r>
        <w:t>]</w:t>
      </w:r>
      <w:r>
        <w:t>n</w:t>
      </w:r>
      <w:r>
        <w:t>.</w:t>
      </w:r>
      <w:r>
        <w:br/>
      </w:r>
      <w:r>
        <w:rPr>
          <w:b/>
        </w:rPr>
        <w:t xml:space="preserve">Câu 3. </w:t>
      </w:r>
      <w:r>
        <w:rPr>
          <w:b/>
        </w:rPr>
        <w:t xml:space="preserve">[CD - SGK] </w:t>
      </w:r>
      <w:r>
        <w:t>Trong các chất dưới đây, chất nào được tạo thành từ đơn vị khác ngoài đơn vị glucose?</w:t>
      </w:r>
      <w:r>
        <w:br/>
      </w:r>
      <w:r>
        <w:rPr>
          <w:b/>
        </w:rPr>
        <w:t>A.</w:t>
      </w:r>
      <w:r>
        <w:t xml:space="preserve"> Maltose.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Tinh bột.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Cellulose.</w:t>
      </w:r>
      <w:r>
        <w:br/>
      </w:r>
      <w:r>
        <w:rPr>
          <w:b/>
        </w:rPr>
        <w:t xml:space="preserve">Câu 4. </w:t>
      </w:r>
      <w:r>
        <w:t>Thủy phân hoàn toàn tinh bột trong môi trường acid, thu được chất nào sau đây?</w:t>
      </w:r>
      <w:r>
        <w:br/>
      </w:r>
      <w:r>
        <w:rPr>
          <w:b/>
        </w:rPr>
        <w:t xml:space="preserve">A. </w:t>
      </w:r>
      <w:r>
        <w:t xml:space="preserve">Glucose. 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Saccharose. 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Ethyl alcohol.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Fructose.</w:t>
      </w:r>
      <w:r>
        <w:br/>
      </w:r>
      <w:r>
        <w:rPr>
          <w:b/>
        </w:rPr>
        <w:t xml:space="preserve">Câu 5. </w:t>
      </w:r>
      <w:r>
        <w:t>Chất nào sau đây bị thủy phân khi đun nóng trong môi trường acid?</w:t>
      </w:r>
      <w:r>
        <w:br/>
      </w:r>
      <w:r>
        <w:rPr>
          <w:b/>
        </w:rPr>
        <w:t xml:space="preserve">A. </w:t>
      </w:r>
      <w:r>
        <w:t>Saccharose.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Glycerol.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Fructose.</w:t>
      </w:r>
      <w:r>
        <w:br/>
      </w:r>
      <w:r>
        <w:rPr>
          <w:b/>
        </w:rPr>
        <w:t xml:space="preserve">Câu 6. </w:t>
      </w:r>
      <w:r>
        <w:t>Chất nào sau đây bị thủy phân khi đun nóng trong môi trường acid?</w:t>
      </w:r>
      <w:r>
        <w:br/>
      </w:r>
      <w:r>
        <w:rPr>
          <w:b/>
        </w:rPr>
        <w:t xml:space="preserve">A. </w:t>
      </w:r>
      <w:r>
        <w:t>Glycerol</w:t>
      </w:r>
      <w:r>
        <w:rPr>
          <w:b/>
        </w:rPr>
        <w:t xml:space="preserve"> </w:t>
      </w:r>
      <w:r>
        <w:br/>
      </w:r>
      <w:r>
        <w:rPr>
          <w:b/>
        </w:rPr>
        <w:t xml:space="preserve"> B. </w:t>
      </w:r>
      <w:r>
        <w:t>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Cellulose.</w:t>
      </w:r>
      <w:r>
        <w:br/>
      </w:r>
      <w:r>
        <w:rPr>
          <w:b/>
        </w:rPr>
        <w:t xml:space="preserve">Câu 7. </w:t>
      </w:r>
      <w:r>
        <w:t>Polymer thiên nhiên X được sinh ra trong quá trình quang hợp của cây xanh. Ở nhiệt độ thường, X tạo với dung dịch iodine hợp chất có màu xanh tím. Polymer X là</w:t>
      </w:r>
      <w:r>
        <w:br/>
      </w:r>
      <w:r>
        <w:rPr>
          <w:b/>
        </w:rPr>
        <w:t xml:space="preserve">A. </w:t>
      </w:r>
      <w:r>
        <w:t>tinh bột.</w:t>
      </w:r>
      <w:r>
        <w:rPr>
          <w:b/>
        </w:rPr>
        <w:t xml:space="preserve"> </w:t>
      </w:r>
      <w:r>
        <w:br/>
      </w:r>
      <w:r>
        <w:rPr>
          <w:b/>
        </w:rPr>
        <w:t>B.</w:t>
      </w:r>
      <w:r>
        <w:t xml:space="preserve"> cellulose.</w:t>
      </w:r>
      <w:r>
        <w:rPr>
          <w:b/>
        </w:rPr>
        <w:t xml:space="preserve"> </w:t>
      </w:r>
      <w:r>
        <w:br/>
      </w:r>
      <w:r>
        <w:rPr>
          <w:b/>
        </w:rPr>
        <w:t>C.</w:t>
      </w:r>
      <w:r>
        <w:t xml:space="preserve"> saccharose.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glicogen.</w:t>
      </w:r>
      <w:r>
        <w:br/>
      </w:r>
      <w:r>
        <w:rPr>
          <w:b/>
        </w:rPr>
        <w:t xml:space="preserve">Câu 8. </w:t>
      </w:r>
      <w:r>
        <w:t>Cặp chất nào sau đây đều có khả năng thủy phân trong môi trường acid, đun nóng?</w:t>
      </w:r>
      <w:r>
        <w:br/>
      </w:r>
      <w:r>
        <w:rPr>
          <w:b/>
        </w:rPr>
        <w:t>A.</w:t>
      </w:r>
      <w:r>
        <w:t xml:space="preserve"> Fructose và tinh bột.</w:t>
      </w:r>
      <w:r>
        <w:t xml:space="preserve"> </w:t>
      </w:r>
      <w:r>
        <w:br/>
      </w:r>
      <w:r>
        <w:rPr>
          <w:b/>
        </w:rPr>
        <w:t xml:space="preserve">B. </w:t>
      </w:r>
      <w:r>
        <w:t>Saccharose và cellulose.</w:t>
      </w:r>
      <w:r>
        <w:br/>
      </w:r>
      <w:r>
        <w:rPr>
          <w:b/>
        </w:rPr>
        <w:t xml:space="preserve">C. </w:t>
      </w:r>
      <w:r>
        <w:t>Glucose và saccharose.</w:t>
      </w:r>
      <w:r>
        <w:br/>
      </w:r>
      <w:r>
        <w:rPr>
          <w:b/>
        </w:rPr>
        <w:t xml:space="preserve">D. </w:t>
      </w:r>
      <w:r>
        <w:t>Glucose và fructose.</w:t>
      </w:r>
      <w:r>
        <w:br/>
      </w:r>
      <w:r>
        <w:rPr>
          <w:b/>
        </w:rPr>
        <w:t xml:space="preserve">Câu 9. </w:t>
      </w:r>
      <w:r>
        <w:t>Phát biểu nào sau đây đúng?</w:t>
      </w:r>
      <w:r>
        <w:br/>
      </w:r>
      <w:r>
        <w:rPr>
          <w:b/>
        </w:rPr>
        <w:t>A.</w:t>
      </w:r>
      <w:r>
        <w:t xml:space="preserve"> Phân tử cellulose được cấu tạo từ các đơn vị fructose. </w:t>
      </w:r>
      <w:r>
        <w:br/>
      </w:r>
      <w:r>
        <w:rPr>
          <w:b/>
        </w:rPr>
        <w:t>B.</w:t>
      </w:r>
      <w:r>
        <w:t xml:space="preserve"> Fructose không có phản ứng tráng bạc.</w:t>
      </w:r>
      <w:r>
        <w:br/>
      </w:r>
      <w:r>
        <w:rPr>
          <w:b/>
        </w:rPr>
        <w:t xml:space="preserve">C. </w:t>
      </w:r>
      <w:r>
        <w:t>Amylopectin có cấu trúc mạch phân nhánh.</w:t>
      </w:r>
      <w:r>
        <w:br/>
      </w:r>
      <w:r>
        <w:rPr>
          <w:b/>
        </w:rPr>
        <w:t>D.</w:t>
      </w:r>
      <w:r>
        <w:t xml:space="preserve"> Saccharose không tham gia phản ứng thủy phân.</w:t>
      </w:r>
      <w:r>
        <w:br/>
      </w:r>
      <w:r>
        <w:rPr>
          <w:b/>
        </w:rPr>
        <w:t xml:space="preserve">Câu 10. </w:t>
      </w:r>
      <w:r>
        <w:t xml:space="preserve">Phát biểu nào sau đây là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>A.</w:t>
      </w:r>
      <w:r>
        <w:t xml:space="preserve"> Glucose và saccharose đều là carbohydrate.</w:t>
      </w:r>
      <w:r>
        <w:br/>
      </w:r>
      <w:r>
        <w:rPr>
          <w:b/>
        </w:rPr>
        <w:t>B.</w:t>
      </w:r>
      <w:r>
        <w:t xml:space="preserve"> Trong dung dịch, glucose và fructose đều hòa tan được Cu(OH)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C. </w:t>
      </w:r>
      <w:r>
        <w:t>Glucose và saccharose đều có phản ứng tráng bạc.</w:t>
      </w:r>
      <w:r>
        <w:br/>
      </w:r>
      <w:r>
        <w:rPr>
          <w:b/>
        </w:rPr>
        <w:t>D.</w:t>
      </w:r>
      <w:r>
        <w:t xml:space="preserve"> Glucose và fructose là đồng phân của nhau.</w:t>
      </w:r>
      <w:r>
        <w:br/>
      </w:r>
      <w:r>
        <w:rPr>
          <w:b/>
        </w:rPr>
        <w:t>Câu 11.</w:t>
      </w:r>
      <w:r>
        <w:t xml:space="preserve"> Phát biểu nào sau đây là đúng?</w:t>
      </w:r>
      <w:r>
        <w:br/>
      </w:r>
      <w:r>
        <w:rPr>
          <w:b/>
        </w:rPr>
        <w:t xml:space="preserve">A. </w:t>
      </w:r>
      <w:r>
        <w:t>Hydrogen hóa hoàn toàn glucose (xúc tác Ni, đun nóng) tạo ra sobitol.</w:t>
      </w:r>
      <w:r>
        <w:br/>
      </w:r>
      <w:r>
        <w:rPr>
          <w:b/>
        </w:rPr>
        <w:t xml:space="preserve">B. </w:t>
      </w:r>
      <w:r>
        <w:t>Cellulose tan tốt trong nước và ethanol.</w:t>
      </w:r>
      <w:r>
        <w:br/>
      </w:r>
      <w:r>
        <w:rPr>
          <w:b/>
        </w:rPr>
        <w:t xml:space="preserve">C. </w:t>
      </w:r>
      <w:r>
        <w:t>Thủy phân hoàn toàn tinh bột trong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đun nóng, tạo ra fructose.</w:t>
      </w:r>
      <w:r>
        <w:br/>
      </w:r>
      <w:r>
        <w:rPr>
          <w:b/>
        </w:rPr>
        <w:t xml:space="preserve">D. </w:t>
      </w:r>
      <w:r>
        <w:t>Saccharose có khả năng tham gia phản ứng tráng bạc.</w:t>
      </w:r>
      <w:r>
        <w:br/>
      </w:r>
      <w:r>
        <w:rPr>
          <w:b/>
        </w:rPr>
        <w:t xml:space="preserve">Câu 12. </w:t>
      </w:r>
      <w:r>
        <w:t>Phát biểu nào sau đây đúng?</w:t>
      </w:r>
      <w:r>
        <w:br/>
      </w:r>
      <w:r>
        <w:rPr>
          <w:b/>
        </w:rPr>
        <w:t>A.</w:t>
      </w:r>
      <w:r>
        <w:t xml:space="preserve"> Glucose bị thủy phân trong môi trường acid.</w:t>
      </w:r>
      <w:r>
        <w:br/>
      </w:r>
      <w:r>
        <w:rPr>
          <w:b/>
        </w:rPr>
        <w:t>B.</w:t>
      </w:r>
      <w:r>
        <w:t xml:space="preserve"> Tinh bột là chất lỏng ở nhiệt độ thường.</w:t>
      </w:r>
      <w:r>
        <w:br/>
      </w:r>
      <w:r>
        <w:rPr>
          <w:b/>
        </w:rPr>
        <w:t xml:space="preserve">C. </w:t>
      </w:r>
      <w:r>
        <w:t>Cellulose thuộc loại disaccharide.</w:t>
      </w:r>
      <w:r>
        <w:br/>
      </w:r>
      <w:r>
        <w:rPr>
          <w:b/>
        </w:rPr>
        <w:t xml:space="preserve">D. </w:t>
      </w:r>
      <w:r>
        <w:t>Dung dịch saccharose hòa tan được Cu(OH)</w:t>
      </w:r>
      <w:r>
        <w:rPr>
          <w:vertAlign w:val="subscript"/>
        </w:rPr>
        <w:t>2</w:t>
      </w:r>
      <w:r>
        <w:t>.</w:t>
      </w:r>
      <w:r>
        <w:br/>
      </w:r>
      <w:r>
        <w:rPr>
          <w:b/>
        </w:rPr>
        <w:t xml:space="preserve">Câu 13. </w:t>
      </w:r>
      <w:r>
        <w:t>Phát b</w:t>
      </w:r>
      <w:r>
        <w:t xml:space="preserve">iểu nào sau đây </w:t>
      </w:r>
      <w:r>
        <w:rPr>
          <w:b/>
        </w:rPr>
        <w:t>sai</w:t>
      </w:r>
      <w:r>
        <w:t>?</w:t>
      </w:r>
      <w:r>
        <w:br/>
      </w:r>
      <w:r>
        <w:rPr>
          <w:b/>
        </w:rPr>
        <w:t xml:space="preserve">A. </w:t>
      </w:r>
      <w:r>
        <w:t>Thủy phân saccharose chỉ thu được glucose.</w:t>
      </w:r>
      <w:r>
        <w:br/>
      </w:r>
      <w:r>
        <w:rPr>
          <w:b/>
        </w:rPr>
        <w:t>B.</w:t>
      </w:r>
      <w:r>
        <w:t xml:space="preserve"> Glucose có khả năng tham gia phản ứng tráng bạc.</w:t>
      </w:r>
      <w:r>
        <w:br/>
      </w:r>
      <w:r>
        <w:rPr>
          <w:b/>
        </w:rPr>
        <w:t>C.</w:t>
      </w:r>
      <w:r>
        <w:t xml:space="preserve"> Cellulose và tinh bột đều thuộc loại polysaccharide.</w:t>
      </w:r>
      <w:r>
        <w:br/>
      </w:r>
      <w:r>
        <w:rPr>
          <w:b/>
        </w:rPr>
        <w:t>D.</w:t>
      </w:r>
      <w:r>
        <w:t xml:space="preserve"> Cellulose có cấu tạo mạch không phân nhánh.</w:t>
      </w:r>
      <w:r>
        <w:br/>
      </w:r>
      <w:r>
        <w:rPr>
          <w:b/>
        </w:rPr>
        <w:t xml:space="preserve">Câu 14. </w:t>
      </w:r>
      <w:r>
        <w:t>Cho một số tính chất: có dạng sợi (1); tan trong nước (2); dùng để sản xuất tơ nhân tạo (3); phản ứng với nitric acid đặc (xúc tác sulfuric acid đặc) (4); tham gia phản ứng tráng bạc (5); bị thuỷ phân trong dung dịch acid đun nóng (6). Các tính chất của cellulose là:</w:t>
      </w:r>
      <w:r>
        <w:br/>
      </w:r>
      <w:r>
        <w:rPr>
          <w:b/>
        </w:rPr>
        <w:t xml:space="preserve">A. </w:t>
      </w:r>
      <w:r>
        <w:t>(2), (3), (4) và (5).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(3), (4), (5) và (6).</w:t>
      </w:r>
      <w:r>
        <w:br/>
      </w:r>
      <w:r>
        <w:rPr>
          <w:b/>
        </w:rPr>
        <w:t xml:space="preserve">C. </w:t>
      </w:r>
      <w:r>
        <w:t>(1), (2), (3) và (4).</w:t>
      </w:r>
      <w:r>
        <w:t xml:space="preserve"> </w:t>
      </w:r>
      <w:r>
        <w:br/>
      </w:r>
      <w:r>
        <w:rPr>
          <w:b/>
        </w:rPr>
        <w:t xml:space="preserve">D. </w:t>
      </w:r>
      <w:r>
        <w:t>(1), (3), (4) và (6).</w:t>
      </w:r>
      <w:r>
        <w:br/>
      </w:r>
      <w:r>
        <w:rPr>
          <w:b/>
        </w:rPr>
        <w:t xml:space="preserve">Câu 15. </w:t>
      </w:r>
      <w:r>
        <w:t xml:space="preserve">Tinh thể chất rắn X không màu, vị ngọt, dễ tan trong nước. X có nhiều trong mật ong nên làm cho mật ong có vị ngọt sắc. Trong công nghiệp, X được điều chế bằng phản ứng thủy phân chất Y. Tên gọi của X và Y lần lượt là </w:t>
      </w:r>
      <w:r>
        <w:br/>
      </w:r>
      <w:r>
        <w:rPr>
          <w:b/>
        </w:rPr>
        <w:t xml:space="preserve">A. </w:t>
      </w:r>
      <w:r>
        <w:t>glucose và 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saccharose và glucose.</w:t>
      </w:r>
      <w:r>
        <w:br/>
      </w:r>
      <w:r>
        <w:rPr>
          <w:b/>
        </w:rPr>
        <w:t xml:space="preserve">C. </w:t>
      </w:r>
      <w:r>
        <w:t>saccharose và cellulose.</w:t>
      </w:r>
      <w:r>
        <w:t xml:space="preserve"> </w:t>
      </w:r>
      <w:r>
        <w:br/>
      </w:r>
      <w:r>
        <w:rPr>
          <w:b/>
        </w:rPr>
        <w:t xml:space="preserve">D. </w:t>
      </w:r>
      <w:r>
        <w:t>fructose và saccharose.</w:t>
      </w:r>
      <w:r>
        <w:br/>
      </w:r>
      <w:r>
        <w:rPr>
          <w:b/>
        </w:rPr>
        <w:t xml:space="preserve">Câu 16. </w:t>
      </w:r>
      <w:r>
        <w:t>Chất X được tạo thành trong cây xanh nhờ quá trình quang hợp, điều kiện thường, X là chất rắn vô định hình. Thủy phân X nhờ xúc tác acid hoặc enzyme, thu được chất Y có ứng dụng làm thuốc tăng lực trong y học. Chất X và Y lần lượt là</w:t>
      </w:r>
      <w:r>
        <w:br/>
      </w:r>
      <w:r>
        <w:rPr>
          <w:b/>
        </w:rPr>
        <w:t xml:space="preserve">A. </w:t>
      </w:r>
      <w:r>
        <w:t>tinh bột và 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tinh bột và saccharose.</w:t>
      </w:r>
      <w:r>
        <w:br/>
      </w:r>
      <w:r>
        <w:rPr>
          <w:b/>
        </w:rPr>
        <w:t xml:space="preserve">C. </w:t>
      </w:r>
      <w:r>
        <w:t>cellulose và saccharose.</w:t>
      </w:r>
      <w:r>
        <w:t xml:space="preserve"> </w:t>
      </w:r>
      <w:r>
        <w:br/>
      </w:r>
      <w:r>
        <w:rPr>
          <w:b/>
        </w:rPr>
        <w:t xml:space="preserve">D. </w:t>
      </w:r>
      <w:r>
        <w:t>saccharose và glucose.</w:t>
      </w:r>
      <w:r>
        <w:br/>
      </w:r>
      <w:r>
        <w:rPr>
          <w:b/>
        </w:rPr>
        <w:t xml:space="preserve">Câu 17. </w:t>
      </w:r>
      <w:r>
        <w:t>Polysaccharide X là chất rắn, màu trắng, dạng sợi. Trong bông nõn có gần 98% chất X. Thủy phân X, thu được monosaccharide Y. Phát biểu nào sau đây đúng?</w:t>
      </w:r>
      <w:r>
        <w:br/>
      </w:r>
      <w:r>
        <w:rPr>
          <w:b/>
        </w:rPr>
        <w:t xml:space="preserve">A. </w:t>
      </w:r>
      <w:r>
        <w:t>Y có tính chất của alcohol đa chức.</w:t>
      </w:r>
      <w:r>
        <w:br/>
      </w:r>
      <w:r>
        <w:rPr>
          <w:b/>
        </w:rPr>
        <w:t xml:space="preserve">B. </w:t>
      </w:r>
      <w:r>
        <w:t>X có phản ứng tráng bạc.</w:t>
      </w:r>
      <w:r>
        <w:br/>
      </w:r>
      <w:r>
        <w:rPr>
          <w:b/>
        </w:rPr>
        <w:t>C.</w:t>
      </w:r>
      <w:r>
        <w:t xml:space="preserve"> </w:t>
      </w:r>
      <w:r>
        <w:t xml:space="preserve">Phân tử khối của Y bằng 342. 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X dễ tan trong nước.</w:t>
      </w:r>
      <w:r>
        <w:br/>
      </w:r>
      <w:r>
        <w:rPr>
          <w:b/>
        </w:rPr>
        <w:t xml:space="preserve">Câu 18. </w:t>
      </w:r>
      <w:r>
        <w:t>Thủy phân saccharose, thu được hai monosaccharide X và Y. Chất X có trong máu người với nồng độ khoảng 4,4 – 7,2 mmol/L. Phát biểu nào sau đây đúng?</w:t>
      </w:r>
      <w:r>
        <w:br/>
      </w:r>
      <w:r>
        <w:rPr>
          <w:b/>
        </w:rPr>
        <w:t>A.</w:t>
      </w:r>
      <w:r>
        <w:t xml:space="preserve"> </w:t>
      </w:r>
      <w:r>
        <w:t xml:space="preserve">Y bị thủy phân trong môi trường kiềm. 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X không có phản ứng tráng bạc.</w:t>
      </w:r>
      <w:r>
        <w:br/>
      </w:r>
      <w:r>
        <w:rPr>
          <w:b/>
        </w:rPr>
        <w:t xml:space="preserve">C. </w:t>
      </w:r>
      <w:r>
        <w:t>X có phân tử khối bằng 180.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Y không tan trong nước.</w:t>
      </w:r>
      <w:r>
        <w:br/>
      </w:r>
      <w:r>
        <w:rPr>
          <w:b/>
        </w:rPr>
        <w:t>Câu 19.</w:t>
      </w:r>
      <w:r>
        <w:t xml:space="preserve"> Dãy các chất đều có khả năng tham gia phản ứng thủy phân trong dung dịch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đun nóng là:</w:t>
      </w:r>
      <w:r>
        <w:br/>
      </w:r>
      <w:r>
        <w:rPr>
          <w:b/>
        </w:rPr>
        <w:t xml:space="preserve">A. </w:t>
      </w:r>
      <w:r>
        <w:t>glucose, tinh bột và 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saccharose, tinh bột và cellulose.</w:t>
      </w:r>
      <w:r>
        <w:br/>
      </w:r>
      <w:r>
        <w:rPr>
          <w:b/>
        </w:rPr>
        <w:t xml:space="preserve">C. </w:t>
      </w:r>
      <w:r>
        <w:t>glucose, saccharose và fructose.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fructose, saccharose và tinh bột.</w:t>
      </w:r>
      <w:r>
        <w:br/>
      </w:r>
      <w:r>
        <w:rPr>
          <w:b/>
        </w:rPr>
        <w:t xml:space="preserve">Câu </w:t>
      </w:r>
      <w:r>
        <w:rPr>
          <w:b/>
        </w:rPr>
        <w:t>20</w:t>
      </w:r>
      <w:r>
        <w:rPr>
          <w:b/>
        </w:rPr>
        <w:t xml:space="preserve">. </w:t>
      </w:r>
      <w:r>
        <w:t>Dãy g</w:t>
      </w:r>
      <w:r>
        <w:t>ồ</w:t>
      </w:r>
      <w:r>
        <w:t>m</w:t>
      </w:r>
      <w:r>
        <w:t xml:space="preserve"> </w:t>
      </w:r>
      <w:r>
        <w:t>các ch</w:t>
      </w:r>
      <w:r>
        <w:t>ấ</w:t>
      </w:r>
      <w:r>
        <w:t xml:space="preserve">t đều </w:t>
      </w:r>
      <w:r>
        <w:rPr>
          <w:b/>
        </w:rPr>
        <w:t xml:space="preserve">không </w:t>
      </w:r>
      <w:r>
        <w:t>tham</w:t>
      </w:r>
      <w:r>
        <w:t xml:space="preserve"> </w:t>
      </w:r>
      <w:r>
        <w:t xml:space="preserve">gia phản ứng tráng </w:t>
      </w:r>
      <w:r>
        <w:t>b</w:t>
      </w:r>
      <w:r>
        <w:t>ạc l</w:t>
      </w:r>
      <w:r>
        <w:t>à</w:t>
      </w:r>
      <w:r>
        <w:t>:</w:t>
      </w:r>
      <w:r>
        <w:br/>
      </w:r>
      <w:r>
        <w:rPr>
          <w:b/>
        </w:rPr>
        <w:t xml:space="preserve">A. </w:t>
      </w:r>
      <w:r>
        <w:t>saccharose, tinh b</w:t>
      </w:r>
      <w:r>
        <w:t>ộ</w:t>
      </w:r>
      <w:r>
        <w:t>t, 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fructose, tinh bột,</w:t>
      </w:r>
      <w:r>
        <w:t xml:space="preserve"> </w:t>
      </w:r>
      <w:r>
        <w:t xml:space="preserve">aldehyde </w:t>
      </w:r>
      <w:r>
        <w:t>f</w:t>
      </w:r>
      <w:r>
        <w:t>o</w:t>
      </w:r>
      <w:r>
        <w:t>m</w:t>
      </w:r>
      <w:r>
        <w:t>i</w:t>
      </w:r>
      <w:r>
        <w:t>c.</w:t>
      </w:r>
      <w:r>
        <w:br/>
      </w:r>
      <w:r>
        <w:rPr>
          <w:b/>
        </w:rPr>
        <w:t xml:space="preserve">C. </w:t>
      </w:r>
      <w:r>
        <w:t xml:space="preserve">acetaldehyde, </w:t>
      </w:r>
      <w:r>
        <w:t>fructose</w:t>
      </w:r>
      <w:r>
        <w:t>, cellulose.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formic acid, aldehyde fo</w:t>
      </w:r>
      <w:r>
        <w:t>m</w:t>
      </w:r>
      <w:r>
        <w:t>i</w:t>
      </w:r>
      <w:r>
        <w:t>c, glucose.</w:t>
      </w:r>
      <w:r>
        <w:br/>
      </w:r>
      <w:r>
        <w:rPr>
          <w:b/>
        </w:rPr>
        <w:t>Câu 21.</w:t>
      </w:r>
      <w:r>
        <w:t xml:space="preserve"> Các dung dịch phản ứng được với Cu(OH)</w:t>
      </w:r>
      <w:r>
        <w:rPr>
          <w:vertAlign w:val="subscript"/>
        </w:rPr>
        <w:t>2</w:t>
      </w:r>
      <w:r>
        <w:t xml:space="preserve"> ở nhiệt độ thường là:</w:t>
      </w:r>
      <w:r>
        <w:br/>
      </w:r>
      <w:r>
        <w:rPr>
          <w:b/>
        </w:rPr>
        <w:t xml:space="preserve">A. </w:t>
      </w:r>
      <w:r>
        <w:t>glycerol, acetic acid, glucose.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lòng trắng trứng, fructose, acetone.</w:t>
      </w:r>
      <w:r>
        <w:br/>
      </w:r>
      <w:r>
        <w:rPr>
          <w:b/>
        </w:rPr>
        <w:t xml:space="preserve">C. </w:t>
      </w:r>
      <w:r>
        <w:t>acetaldehyde, saccharose, acetic acid.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fructose, acid acrylic, ethyl alcohol.</w:t>
      </w:r>
      <w:r>
        <w:br/>
      </w:r>
      <w:r>
        <w:rPr>
          <w:b/>
        </w:rPr>
        <w:t>Câu 22.</w:t>
      </w:r>
      <w:r>
        <w:t xml:space="preserve"> Cho sơ đồ chuyển hóa sau (mỗi mũi tên là một phương trình phản ứng): </w:t>
      </w:r>
      <w:r>
        <w:br/>
      </w:r>
      <w:r>
        <w:t>Tinh bột → X → Y → Z → methyl acetate.</w:t>
      </w:r>
      <w:r>
        <w:br/>
      </w:r>
      <w:r>
        <w:t>Các chất Y, Z trong sơ đồ trên lần lượt là:</w:t>
      </w:r>
      <w:r>
        <w:br/>
      </w:r>
      <w:r>
        <w:rPr>
          <w:b/>
        </w:rPr>
        <w:t xml:space="preserve">A. 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CH</w:t>
      </w:r>
      <w:r>
        <w:rPr>
          <w:vertAlign w:val="subscript"/>
        </w:rPr>
        <w:t>3</w:t>
      </w:r>
      <w:r>
        <w:t>COOH.</w:t>
      </w:r>
      <w:r>
        <w:t xml:space="preserve"> </w:t>
      </w:r>
      <w:r>
        <w:br/>
      </w:r>
      <w:r>
        <w:rPr>
          <w:b/>
        </w:rPr>
        <w:t>B.</w:t>
      </w:r>
      <w:r>
        <w:t xml:space="preserve"> CH</w:t>
      </w:r>
      <w:r>
        <w:rPr>
          <w:vertAlign w:val="subscript"/>
        </w:rPr>
        <w:t>3</w:t>
      </w:r>
      <w:r>
        <w:t>COOH, CH</w:t>
      </w:r>
      <w:r>
        <w:rPr>
          <w:vertAlign w:val="subscript"/>
        </w:rPr>
        <w:t>3</w:t>
      </w:r>
      <w:r>
        <w:t>OH</w:t>
      </w:r>
      <w:r>
        <w:br/>
      </w:r>
      <w:r>
        <w:rPr>
          <w:b/>
        </w:rPr>
        <w:t>C.</w:t>
      </w:r>
      <w:r>
        <w:t xml:space="preserve"> CH</w:t>
      </w:r>
      <w:r>
        <w:rPr>
          <w:vertAlign w:val="subscript"/>
        </w:rPr>
        <w:t>3</w:t>
      </w:r>
      <w:r>
        <w:t>COOH,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OH.</w:t>
      </w:r>
      <w:r>
        <w:rPr>
          <w:b/>
        </w:rPr>
        <w:t xml:space="preserve"> </w:t>
      </w:r>
      <w:r>
        <w:br/>
      </w:r>
      <w:r>
        <w:rPr>
          <w:b/>
        </w:rPr>
        <w:t>D.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, CH</w:t>
      </w:r>
      <w:r>
        <w:rPr>
          <w:vertAlign w:val="subscript"/>
        </w:rPr>
        <w:t>3</w:t>
      </w:r>
      <w:r>
        <w:t>COOH.</w:t>
      </w:r>
      <w:r>
        <w:br/>
      </w:r>
      <w:r>
        <w:rPr>
          <w:b/>
        </w:rPr>
        <w:t>Câu 23. [CTST – SGK]</w:t>
      </w:r>
      <w:r>
        <w:t xml:space="preserve"> Cho sơ đồ phản ứng: </w:t>
      </w:r>
      <w:r>
        <w:br/>
      </w:r>
      <w:r>
        <w:t>(a) X + H</w:t>
      </w:r>
      <w:r>
        <w:rPr>
          <w:vertAlign w:val="subscript"/>
        </w:rPr>
        <w:t>2</w:t>
      </w:r>
      <w:r>
        <w:t xml:space="preserve">O </w:t>
      </w:r>
      <w:r>
        <w:t>x</w:t>
      </w:r>
      <w:r>
        <w:t>t</w:t>
      </w:r>
      <w:r>
        <w:t>,</w:t>
      </w:r>
      <w:r>
        <w:t>t</w:t>
      </w:r>
      <w:r>
        <w:t>o</w:t>
      </w:r>
      <w:r>
        <w:t>−</w:t>
      </w:r>
      <w:r>
        <w:t>−</w:t>
      </w:r>
      <w:r>
        <w:t>→</w:t>
      </w:r>
      <w:r>
        <w:t>→xt, t^(o)</w:t>
      </w:r>
      <w:r>
        <w:t xml:space="preserve"> </w:t>
      </w:r>
      <w:r>
        <w:t>Y</w:t>
      </w:r>
      <w:r>
        <w:br/>
      </w:r>
      <w:r>
        <w:t>(b) Y + [Ag(NH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]OH → Ammonium gluconate + Ag + NH</w:t>
      </w:r>
      <w:r>
        <w:rPr>
          <w:vertAlign w:val="subscript"/>
        </w:rPr>
        <w:t>3</w:t>
      </w:r>
      <w:r>
        <w:t xml:space="preserve"> + H</w:t>
      </w:r>
      <w:r>
        <w:rPr>
          <w:vertAlign w:val="subscript"/>
        </w:rPr>
        <w:t>2</w:t>
      </w:r>
      <w:r>
        <w:t>O</w:t>
      </w:r>
      <w:r>
        <w:br/>
      </w:r>
      <w:r>
        <w:t xml:space="preserve">(c) Y </w:t>
      </w:r>
      <w:r>
        <w:t>e</w:t>
      </w:r>
      <w:r>
        <w:t>n</w:t>
      </w:r>
      <w:r>
        <w:t>z</w:t>
      </w:r>
      <w:r>
        <w:t>y</w:t>
      </w:r>
      <w:r>
        <w:t>m</w:t>
      </w:r>
      <w:r>
        <w:t>e</w:t>
      </w:r>
      <w:r>
        <w:t>−</w:t>
      </w:r>
      <w:r>
        <w:t>−−</w:t>
      </w:r>
      <w:r>
        <w:t>→</w:t>
      </w:r>
      <w:r>
        <w:t>→enzyme</w:t>
      </w:r>
      <w:r>
        <w:t xml:space="preserve"> </w:t>
      </w:r>
      <w:r>
        <w:t>E + Z</w:t>
      </w:r>
      <w:r>
        <w:br/>
      </w:r>
      <w:r>
        <w:t>(d) Z + H</w:t>
      </w:r>
      <w:r>
        <w:rPr>
          <w:vertAlign w:val="subscript"/>
        </w:rPr>
        <w:t>2</w:t>
      </w:r>
      <w:r>
        <w:t xml:space="preserve">O </w:t>
      </w:r>
      <w:r>
        <w:t>á</w:t>
      </w:r>
      <w:r>
        <w:t>n</w:t>
      </w:r>
      <w:r>
        <w:t>h</w:t>
      </w:r>
      <w:r>
        <w:t xml:space="preserve"> </w:t>
      </w:r>
      <w:r>
        <w:t>s</w:t>
      </w:r>
      <w:r>
        <w:t>á</w:t>
      </w:r>
      <w:r>
        <w:t>n</w:t>
      </w:r>
      <w:r>
        <w:t>g</w:t>
      </w:r>
      <w:r>
        <w:t>−</w:t>
      </w:r>
      <w:r>
        <w:t>−−−−−−</w:t>
      </w:r>
      <w:r>
        <w:t>→</w:t>
      </w:r>
      <w:r>
        <w:t>c</w:t>
      </w:r>
      <w:r>
        <w:t>h</w:t>
      </w:r>
      <w:r>
        <w:t>ấ</w:t>
      </w:r>
      <w:r>
        <w:t>t</w:t>
      </w:r>
      <w:r>
        <w:t xml:space="preserve"> </w:t>
      </w:r>
      <w:r>
        <w:t>d</w:t>
      </w:r>
      <w:r>
        <w:t>i</w:t>
      </w:r>
      <w:r>
        <w:t>ệ</w:t>
      </w:r>
      <w:r>
        <w:t>p</w:t>
      </w:r>
      <w:r>
        <w:t xml:space="preserve"> </w:t>
      </w:r>
      <w:r>
        <w:t>l</w:t>
      </w:r>
      <w:r>
        <w:t>ụ</w:t>
      </w:r>
      <w:r>
        <w:t>c</w:t>
      </w:r>
      <w:r>
        <w:t>→chất diệp lụcánh sáng</w:t>
      </w:r>
      <w:r>
        <w:t xml:space="preserve"> </w:t>
      </w:r>
      <w:r>
        <w:t>X + G</w:t>
      </w:r>
      <w:r>
        <w:br/>
      </w:r>
      <w:r>
        <w:t>X, Y, Z lần lượt là:</w:t>
      </w:r>
      <w:r>
        <w:br/>
      </w:r>
      <w:r>
        <w:rPr>
          <w:b/>
        </w:rPr>
        <w:t xml:space="preserve">A. </w:t>
      </w:r>
      <w:r>
        <w:t>Cellulose, fructose, carbon dioxide.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Cellulose, saccharose, carbon dioxide.</w:t>
      </w:r>
      <w:r>
        <w:br/>
      </w:r>
      <w:r>
        <w:rPr>
          <w:b/>
        </w:rPr>
        <w:t xml:space="preserve">C. </w:t>
      </w:r>
      <w:r>
        <w:t>Tinh bột, glucose, ethanol.</w:t>
      </w:r>
      <w:r>
        <w:t xml:space="preserve"> </w:t>
      </w:r>
      <w:r>
        <w:br/>
      </w:r>
      <w:r>
        <w:rPr>
          <w:b/>
        </w:rPr>
        <w:t xml:space="preserve">D. </w:t>
      </w:r>
      <w:r>
        <w:t>Tinh bột, glucose, carbon dioxide.</w:t>
      </w:r>
      <w:r>
        <w:br/>
      </w:r>
      <w:r>
        <w:rPr>
          <w:b/>
        </w:rPr>
        <w:t xml:space="preserve">Câu 24. </w:t>
      </w:r>
      <w:r>
        <w:t xml:space="preserve">Cho các phát biểu sau: </w:t>
      </w:r>
      <w:r>
        <w:br/>
      </w:r>
      <w:r>
        <w:t xml:space="preserve">(1) Fructose và glucose đều có khả năng tham gia phản ứng tráng bạc; </w:t>
      </w:r>
      <w:r>
        <w:br/>
      </w:r>
      <w:r>
        <w:t>(2) Saccharose và tinh bột đều không bị thủy phân khi có acid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(loãng) làm xúc tác; </w:t>
      </w:r>
      <w:r>
        <w:br/>
      </w:r>
      <w:r>
        <w:t xml:space="preserve">(3) Tinh bột được tạo thành trong cây xanh nhờ quá trình quang hợp; </w:t>
      </w:r>
      <w:r>
        <w:br/>
      </w:r>
      <w:r>
        <w:t xml:space="preserve">(4) Cellulose và saccharose đều thuộc loại disaccharide. </w:t>
      </w:r>
      <w:r>
        <w:br/>
      </w:r>
      <w:r>
        <w:t>Phát biểu đúng là</w:t>
      </w:r>
      <w:r>
        <w:br/>
      </w:r>
      <w:r>
        <w:rPr>
          <w:b/>
        </w:rPr>
        <w:t xml:space="preserve">A. </w:t>
      </w:r>
      <w:r>
        <w:t>(1) và (2).</w:t>
      </w:r>
      <w:r>
        <w:rPr>
          <w:b/>
        </w:rPr>
        <w:t xml:space="preserve"> </w:t>
      </w:r>
      <w:r>
        <w:br/>
      </w:r>
      <w:r>
        <w:rPr>
          <w:b/>
        </w:rPr>
        <w:t xml:space="preserve">B. </w:t>
      </w:r>
      <w:r>
        <w:t>(3) và (4).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(2) và (4).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(1) và (3).</w:t>
      </w:r>
      <w:r>
        <w:br/>
      </w:r>
      <w:r>
        <w:rPr>
          <w:b/>
        </w:rPr>
        <w:t xml:space="preserve">Câu 25. </w:t>
      </w:r>
      <w:r>
        <w:t xml:space="preserve">Cho các phát biểu sau về carbohydrate: </w:t>
      </w:r>
      <w:r>
        <w:br/>
      </w:r>
      <w:r>
        <w:t xml:space="preserve">(a) Glucose và saccharose đều là chất rắn có vị ngọt, dễ tan trong nước. </w:t>
      </w:r>
      <w:r>
        <w:br/>
      </w:r>
      <w:r>
        <w:t xml:space="preserve">(b) Tinh bột và cellulose đều là polysaccharide. </w:t>
      </w:r>
      <w:r>
        <w:br/>
      </w:r>
      <w:r>
        <w:t>(c) Trong dung dịch, glucose và saccharose đều hoà tan Cu(OH)</w:t>
      </w:r>
      <w:r>
        <w:rPr>
          <w:vertAlign w:val="subscript"/>
        </w:rPr>
        <w:t>2</w:t>
      </w:r>
      <w:r>
        <w:t xml:space="preserve">, tạo phức màu xanh lam. </w:t>
      </w:r>
      <w:r>
        <w:br/>
      </w:r>
      <w:r>
        <w:t xml:space="preserve">(d) Khi thuỷ phân hoàn toàn hỗn hợp gồm tinh bột và saccharose trong môi trường acid, chỉ thu được một loại monosaccharide duy nhất. </w:t>
      </w:r>
      <w:r>
        <w:br/>
      </w:r>
      <w:r>
        <w:t>(e) Khi đun nóng glucose (hoặc fructose) với dung dịch AgNO</w:t>
      </w:r>
      <w:r>
        <w:rPr>
          <w:vertAlign w:val="subscript"/>
        </w:rPr>
        <w:t>3</w:t>
      </w:r>
      <w:r>
        <w:t xml:space="preserve"> trong NH</w:t>
      </w:r>
      <w:r>
        <w:rPr>
          <w:vertAlign w:val="subscript"/>
        </w:rPr>
        <w:t>3</w:t>
      </w:r>
      <w:r>
        <w:t xml:space="preserve"> thu được Ag. </w:t>
      </w:r>
      <w:r>
        <w:br/>
      </w:r>
      <w:r>
        <w:t xml:space="preserve">(g) Glucose và saccharose đều có phản ứng với thuốc thử Tollens. </w:t>
      </w:r>
      <w:r>
        <w:br/>
      </w:r>
      <w:r>
        <w:t>Số phát biểu đúng là</w:t>
      </w:r>
      <w:r>
        <w:br/>
      </w:r>
      <w:r>
        <w:rPr>
          <w:b/>
        </w:rPr>
        <w:t xml:space="preserve">A. </w:t>
      </w:r>
      <w:r>
        <w:t>5.</w:t>
      </w:r>
      <w:r>
        <w:br/>
      </w:r>
      <w:r>
        <w:rPr>
          <w:b/>
        </w:rPr>
        <w:t xml:space="preserve">B. </w:t>
      </w:r>
      <w:r>
        <w:t>6.</w:t>
      </w:r>
      <w:r>
        <w:rPr>
          <w:b/>
        </w:rPr>
        <w:t xml:space="preserve"> </w:t>
      </w:r>
      <w:r>
        <w:br/>
      </w:r>
      <w:r>
        <w:rPr>
          <w:b/>
        </w:rPr>
        <w:t xml:space="preserve">C. </w:t>
      </w:r>
      <w:r>
        <w:t>4.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3.</w:t>
      </w:r>
      <w:r>
        <w:br/>
      </w:r>
      <w:r>
        <w:rPr>
          <w:b/>
        </w:rPr>
        <w:t xml:space="preserve">Câu 26. </w:t>
      </w:r>
      <w:r>
        <w:t xml:space="preserve">Cho các phát biểu sau: </w:t>
      </w:r>
      <w:r>
        <w:br/>
      </w:r>
      <w:r>
        <w:t xml:space="preserve">(a) Có thể dùng nước bromine để phân biệt glucose và fructose. </w:t>
      </w:r>
      <w:r>
        <w:br/>
      </w:r>
      <w:r>
        <w:t xml:space="preserve">(b) Trong môi trường acid, glucose và fructose có thể chuyển hoá lẫn nhau. </w:t>
      </w:r>
      <w:r>
        <w:br/>
      </w:r>
      <w:r>
        <w:t>(c) Có thể phân biệt glucose và fructose bằng phản ứng với dung dịch AgNO</w:t>
      </w:r>
      <w:r>
        <w:rPr>
          <w:vertAlign w:val="subscript"/>
        </w:rPr>
        <w:t>3</w:t>
      </w:r>
      <w:r>
        <w:t xml:space="preserve"> trong NH</w:t>
      </w:r>
      <w:r>
        <w:rPr>
          <w:vertAlign w:val="subscript"/>
        </w:rPr>
        <w:t>3</w:t>
      </w:r>
      <w:r>
        <w:t xml:space="preserve">. </w:t>
      </w:r>
      <w:r>
        <w:br/>
      </w:r>
      <w:r>
        <w:t>(d) Trong dung dịch, glucose và fructose đều hoà tan Cu(OH)</w:t>
      </w:r>
      <w:r>
        <w:rPr>
          <w:vertAlign w:val="subscript"/>
        </w:rPr>
        <w:t xml:space="preserve">2 </w:t>
      </w:r>
      <w:r>
        <w:t xml:space="preserve">ở nhiệt độ thường cho dung dịch màu xanh lam. </w:t>
      </w:r>
      <w:r>
        <w:br/>
      </w:r>
      <w:r>
        <w:t xml:space="preserve">(e) Trong dung dịch, fructose tồn tại chủ yếu ở dạng mạch hở. </w:t>
      </w:r>
      <w:r>
        <w:br/>
      </w:r>
      <w:r>
        <w:t xml:space="preserve">(g) Trong dung dịch, glucose tồn tại chủ yếu ở dạng vòng 6 cạnh (dạng α và β). </w:t>
      </w:r>
      <w:r>
        <w:br/>
      </w:r>
      <w:r>
        <w:t>Số phát biểu đúng là</w:t>
      </w:r>
      <w:r>
        <w:br/>
      </w:r>
      <w:r>
        <w:rPr>
          <w:b/>
        </w:rPr>
        <w:t xml:space="preserve">A. </w:t>
      </w:r>
      <w:r>
        <w:t>4.</w:t>
      </w:r>
      <w:r>
        <w:br/>
      </w:r>
      <w:r>
        <w:rPr>
          <w:b/>
        </w:rPr>
        <w:t xml:space="preserve">B. </w:t>
      </w:r>
      <w:r>
        <w:t>5.</w:t>
      </w:r>
      <w:r>
        <w:t xml:space="preserve"> </w:t>
      </w:r>
      <w:r>
        <w:br/>
      </w:r>
      <w:r>
        <w:rPr>
          <w:b/>
        </w:rPr>
        <w:t xml:space="preserve">C. </w:t>
      </w:r>
      <w:r>
        <w:t>3.</w:t>
      </w:r>
      <w:r>
        <w:rPr>
          <w:b/>
        </w:rPr>
        <w:t xml:space="preserve"> </w:t>
      </w:r>
      <w:r>
        <w:br/>
      </w:r>
      <w:r>
        <w:rPr>
          <w:b/>
        </w:rPr>
        <w:t xml:space="preserve">D. </w:t>
      </w:r>
      <w:r>
        <w:t>2.</w:t>
      </w:r>
      <w:r>
        <w:br/>
      </w:r>
      <w:r>
        <w:rPr>
          <w:b/>
        </w:rPr>
        <w:t xml:space="preserve">2. Trắc nghiệm đúng - sai </w:t>
      </w:r>
      <w:r>
        <w:br/>
      </w:r>
      <w:r>
        <w:rPr>
          <w:b/>
        </w:rPr>
        <w:t xml:space="preserve">Câu 27. </w:t>
      </w:r>
      <w:r>
        <w:t>Tinh bột là một trong các polysaccharide.</w:t>
      </w:r>
      <w:r>
        <w:br/>
      </w:r>
      <w:r>
        <w:rPr>
          <w:b/>
        </w:rPr>
        <w:t>a.</w:t>
      </w:r>
      <w:r>
        <w:t xml:space="preserve"> Ở điều kiện thường, tinh bột là chất rắn, không màu.</w:t>
      </w:r>
      <w:r>
        <w:br/>
      </w:r>
      <w:r>
        <w:rPr>
          <w:b/>
        </w:rPr>
        <w:t>b.</w:t>
      </w:r>
      <w:r>
        <w:t xml:space="preserve"> Tinh bột hầu như không tan trong nước lạnh, trong nước nóng tinh bột tan tạo thành hồ tinh bột.</w:t>
      </w:r>
      <w:r>
        <w:br/>
      </w:r>
      <w:r>
        <w:rPr>
          <w:b/>
        </w:rPr>
        <w:t>c.</w:t>
      </w:r>
      <w:r>
        <w:t xml:space="preserve"> Tinh bột có nhiều trong hạt lúa, hạt ngô, củ sắn, …</w:t>
      </w:r>
      <w:r>
        <w:br/>
      </w:r>
      <w:r>
        <w:rPr>
          <w:b/>
        </w:rPr>
        <w:t>d.</w:t>
      </w:r>
      <w:r>
        <w:t xml:space="preserve"> Tinh bột có nhiều trong củ khoai tây, quả chuối chín, …</w:t>
      </w:r>
      <w:r>
        <w:br/>
      </w:r>
      <w:r>
        <w:rPr>
          <w:b/>
        </w:rPr>
        <w:t xml:space="preserve">Câu 28. </w:t>
      </w:r>
      <w:r>
        <w:t>Tinh bột có nhiều ứng dụng trong đời sống.</w:t>
      </w:r>
      <w:r>
        <w:br/>
      </w:r>
      <w:r>
        <w:rPr>
          <w:b/>
        </w:rPr>
        <w:t>a.</w:t>
      </w:r>
      <w:r>
        <w:t xml:space="preserve"> Là nguồn lương thực chính của con người.</w:t>
      </w:r>
      <w:r>
        <w:br/>
      </w:r>
      <w:r>
        <w:rPr>
          <w:b/>
        </w:rPr>
        <w:t>b.</w:t>
      </w:r>
      <w:r>
        <w:t xml:space="preserve"> Là nguyên liệu để sản xuất bánh, mì sợi, mạch nha, …</w:t>
      </w:r>
      <w:r>
        <w:br/>
      </w:r>
      <w:r>
        <w:rPr>
          <w:b/>
        </w:rPr>
        <w:t>c.</w:t>
      </w:r>
      <w:r>
        <w:t xml:space="preserve"> Là nguyên liệu sản xuất fructose, ethanol, …</w:t>
      </w:r>
      <w:r>
        <w:br/>
      </w:r>
      <w:r>
        <w:rPr>
          <w:b/>
        </w:rPr>
        <w:t>d.</w:t>
      </w:r>
      <w:r>
        <w:t xml:space="preserve"> Là chất kết dính trong công nghiệp giấy và dệt may.</w:t>
      </w:r>
      <w:r>
        <w:br/>
      </w:r>
      <w:r>
        <w:rPr>
          <w:b/>
        </w:rPr>
        <w:t xml:space="preserve">Câu 29. </w:t>
      </w:r>
      <w:r>
        <w:t>Cellulose là một trong các polysaccharide.</w:t>
      </w:r>
      <w:r>
        <w:br/>
      </w:r>
      <w:r>
        <w:rPr>
          <w:b/>
        </w:rPr>
        <w:t>a.</w:t>
      </w:r>
      <w:r>
        <w:t xml:space="preserve"> Ở điều kiện thường, cellulose là chất rắn, vô định hình, màu trắng.</w:t>
      </w:r>
      <w:r>
        <w:br/>
      </w:r>
      <w:r>
        <w:rPr>
          <w:b/>
        </w:rPr>
        <w:t>b.</w:t>
      </w:r>
      <w:r>
        <w:t xml:space="preserve"> Cellulose không tan trong nước ngay cả khi đun nóng.</w:t>
      </w:r>
      <w:r>
        <w:br/>
      </w:r>
      <w:r>
        <w:rPr>
          <w:b/>
        </w:rPr>
        <w:t>c.</w:t>
      </w:r>
      <w:r>
        <w:t xml:space="preserve"> Cellulose tan trong ether, benzene, …</w:t>
      </w:r>
      <w:r>
        <w:br/>
      </w:r>
      <w:r>
        <w:rPr>
          <w:b/>
        </w:rPr>
        <w:t>d.</w:t>
      </w:r>
      <w:r>
        <w:t xml:space="preserve"> Cellulose có nhiều trong gỗ, tre, nứa, sợi bông, …</w:t>
      </w:r>
      <w:r>
        <w:br/>
      </w:r>
      <w:r>
        <w:rPr>
          <w:b/>
        </w:rPr>
        <w:t xml:space="preserve">Câu 30. </w:t>
      </w:r>
      <w:r>
        <w:t>Cellulose có nhiều ứng dụng trong đời sống.</w:t>
      </w:r>
      <w:r>
        <w:br/>
      </w:r>
      <w:r>
        <w:rPr>
          <w:b/>
        </w:rPr>
        <w:t>a.</w:t>
      </w:r>
      <w:r>
        <w:t xml:space="preserve"> Dùng làm vật liệu xây dựng.</w:t>
      </w:r>
      <w:r>
        <w:br/>
      </w:r>
      <w:r>
        <w:rPr>
          <w:b/>
        </w:rPr>
        <w:t>b.</w:t>
      </w:r>
      <w:r>
        <w:t xml:space="preserve"> Sản xuất giấy, tơ sợi, …</w:t>
      </w:r>
      <w:r>
        <w:br/>
      </w:r>
      <w:r>
        <w:rPr>
          <w:b/>
        </w:rPr>
        <w:t>c.</w:t>
      </w:r>
      <w:r>
        <w:t xml:space="preserve"> Làm nguyên liệu điều chế ethanol.</w:t>
      </w:r>
      <w:r>
        <w:br/>
      </w:r>
      <w:r>
        <w:rPr>
          <w:b/>
        </w:rPr>
        <w:t>d.</w:t>
      </w:r>
      <w:r>
        <w:t xml:space="preserve"> Làm nguyên liệu điều chế thuốc súng không khói.</w:t>
      </w:r>
      <w:r>
        <w:br/>
      </w:r>
      <w:r>
        <w:t>...........................................................</w:t>
      </w:r>
      <w:r>
        <w:br/>
      </w:r>
      <w:r>
        <w:t>...........................................................</w:t>
      </w:r>
      <w:r>
        <w:br/>
      </w:r>
      <w:r>
        <w:t>...........................................................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