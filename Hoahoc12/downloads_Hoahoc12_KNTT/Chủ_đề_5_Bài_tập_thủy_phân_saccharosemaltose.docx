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5: Bài tập thủy phân saccharose/maltose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5: BÀI TẬP THUỶ PHÂN SACCHAROSE/ MALTOSE</w:t>
      </w:r>
      <w:r>
        <w:br/>
      </w:r>
      <w:r>
        <w:rPr>
          <w:b/>
        </w:rPr>
        <w:t>A. Lý thuyết và phương pháp giải</w:t>
      </w:r>
      <w:r>
        <w:br/>
      </w:r>
      <w:r>
        <w:br/>
      </w:r>
      <w:r>
        <w:t>C</w:t>
      </w:r>
      <w:r>
        <w:rPr>
          <w:vertAlign w:val="subscript"/>
        </w:rPr>
        <w:t>12</w:t>
      </w:r>
      <w:r>
        <w:t>H</w:t>
      </w:r>
      <w:r>
        <w:rPr>
          <w:vertAlign w:val="subscript"/>
        </w:rPr>
        <w:t>22</w:t>
      </w:r>
      <w:r>
        <w:t>O</w:t>
      </w:r>
      <w:r>
        <w:rPr>
          <w:vertAlign w:val="subscript"/>
        </w:rPr>
        <w:t>11</w:t>
      </w:r>
      <w:r>
        <w:t xml:space="preserve"> (saccharose) </w:t>
      </w:r>
      <w:r>
        <w:t>+</w:t>
      </w:r>
      <w:r>
        <w:t>H</w:t>
      </w:r>
      <w:r>
        <w:t>2</w:t>
      </w:r>
      <w:r>
        <w:t>O</w:t>
      </w:r>
      <w:r>
        <w:t>−</w:t>
      </w:r>
      <w:r>
        <w:t>−−</w:t>
      </w:r>
      <w:r>
        <w:t>→</w:t>
      </w:r>
      <w:r>
        <w:t>→+H_(2)O</w:t>
      </w:r>
      <w:r>
        <w:t xml:space="preserve"> </w:t>
      </w:r>
      <w:r>
        <w:t>C</w:t>
      </w:r>
      <w:r>
        <w:rPr>
          <w:vertAlign w:val="subscript"/>
        </w:rPr>
        <w:t>6</w:t>
      </w:r>
      <w:r>
        <w:t>H</w:t>
      </w:r>
      <w:r>
        <w:rPr>
          <w:vertAlign w:val="subscript"/>
        </w:rPr>
        <w:t>12</w:t>
      </w:r>
      <w:r>
        <w:t>O</w:t>
      </w:r>
      <w:r>
        <w:rPr>
          <w:vertAlign w:val="subscript"/>
        </w:rPr>
        <w:t>6</w:t>
      </w:r>
      <w:r>
        <w:t xml:space="preserve"> (glucose) + C</w:t>
      </w:r>
      <w:r>
        <w:rPr>
          <w:vertAlign w:val="subscript"/>
        </w:rPr>
        <w:t>6</w:t>
      </w:r>
      <w:r>
        <w:t>H</w:t>
      </w:r>
      <w:r>
        <w:rPr>
          <w:vertAlign w:val="subscript"/>
        </w:rPr>
        <w:t>12</w:t>
      </w:r>
      <w:r>
        <w:t>O</w:t>
      </w:r>
      <w:r>
        <w:rPr>
          <w:vertAlign w:val="subscript"/>
        </w:rPr>
        <w:t>6</w:t>
      </w:r>
      <w:r>
        <w:t xml:space="preserve"> (fructose)</w:t>
      </w:r>
      <w:r>
        <w:br/>
      </w:r>
      <w:r>
        <w:t>⇒</w:t>
      </w:r>
      <w:r>
        <w:t>⇒</w:t>
      </w:r>
      <w:r>
        <w:t xml:space="preserve"> Thủy phân saccharose rồi lấy sản phẩm đi tráng gương </w:t>
      </w:r>
      <w:r>
        <w:t>⇒</w:t>
      </w:r>
      <w:r>
        <w:t>⇒</w:t>
      </w:r>
      <w:r>
        <w:t xml:space="preserve"> 1C</w:t>
      </w:r>
      <w:r>
        <w:rPr>
          <w:vertAlign w:val="subscript"/>
        </w:rPr>
        <w:t>12</w:t>
      </w:r>
      <w:r>
        <w:t>H</w:t>
      </w:r>
      <w:r>
        <w:rPr>
          <w:vertAlign w:val="subscript"/>
        </w:rPr>
        <w:t>22</w:t>
      </w:r>
      <w:r>
        <w:t>O</w:t>
      </w:r>
      <w:r>
        <w:rPr>
          <w:vertAlign w:val="subscript"/>
        </w:rPr>
        <w:t>11</w:t>
      </w:r>
      <w:r>
        <w:t xml:space="preserve"> </w:t>
      </w:r>
      <w:r>
        <w:t>→</w:t>
      </w:r>
      <w:r>
        <w:t>→</w:t>
      </w:r>
      <w:r>
        <w:t>4Ag</w:t>
      </w:r>
      <w:r>
        <w:br/>
      </w:r>
      <w:r>
        <w:t>Mở rộng:</w:t>
      </w:r>
      <w:r>
        <w:br/>
      </w:r>
      <w:r>
        <w:t>C</w:t>
      </w:r>
      <w:r>
        <w:rPr>
          <w:vertAlign w:val="subscript"/>
        </w:rPr>
        <w:t>12</w:t>
      </w:r>
      <w:r>
        <w:t>H</w:t>
      </w:r>
      <w:r>
        <w:rPr>
          <w:vertAlign w:val="subscript"/>
        </w:rPr>
        <w:t>22</w:t>
      </w:r>
      <w:r>
        <w:t>O</w:t>
      </w:r>
      <w:r>
        <w:rPr>
          <w:vertAlign w:val="subscript"/>
        </w:rPr>
        <w:t>11</w:t>
      </w:r>
      <w:r>
        <w:t xml:space="preserve"> (maltose) </w:t>
      </w:r>
      <w:r>
        <w:t>+</w:t>
      </w:r>
      <w:r>
        <w:t>H</w:t>
      </w:r>
      <w:r>
        <w:t>2</w:t>
      </w:r>
      <w:r>
        <w:t>O</w:t>
      </w:r>
      <w:r>
        <w:t>−</w:t>
      </w:r>
      <w:r>
        <w:t>−−</w:t>
      </w:r>
      <w:r>
        <w:t>→</w:t>
      </w:r>
      <w:r>
        <w:t>→+H_(2)O</w:t>
      </w:r>
      <w:r>
        <w:t xml:space="preserve"> </w:t>
      </w:r>
      <w:r>
        <w:t>2</w:t>
      </w:r>
      <w:r>
        <w:t>C</w:t>
      </w:r>
      <w:r>
        <w:rPr>
          <w:vertAlign w:val="subscript"/>
        </w:rPr>
        <w:t>6</w:t>
      </w:r>
      <w:r>
        <w:t>H</w:t>
      </w:r>
      <w:r>
        <w:rPr>
          <w:vertAlign w:val="subscript"/>
        </w:rPr>
        <w:t>12</w:t>
      </w:r>
      <w:r>
        <w:t>O</w:t>
      </w:r>
      <w:r>
        <w:rPr>
          <w:vertAlign w:val="subscript"/>
        </w:rPr>
        <w:t>6</w:t>
      </w:r>
      <w:r>
        <w:t xml:space="preserve"> (glucose) </w:t>
      </w:r>
      <w:r>
        <w:br/>
      </w:r>
      <w:r>
        <w:t>Maltose có phản ứng tráng gương, còn saccharose thì không. Do đó, nếu sau phản ứng thuỷ phân vẫn còn maltose dư:</w:t>
      </w:r>
      <w:r>
        <w:br/>
      </w:r>
      <w:r>
        <w:t>1C</w:t>
      </w:r>
      <w:r>
        <w:rPr>
          <w:vertAlign w:val="subscript"/>
        </w:rPr>
        <w:t>12</w:t>
      </w:r>
      <w:r>
        <w:t>H</w:t>
      </w:r>
      <w:r>
        <w:rPr>
          <w:vertAlign w:val="subscript"/>
        </w:rPr>
        <w:t>22</w:t>
      </w:r>
      <w:r>
        <w:t>O</w:t>
      </w:r>
      <w:r>
        <w:rPr>
          <w:vertAlign w:val="subscript"/>
        </w:rPr>
        <w:t>11 phản ứng</w:t>
      </w:r>
      <w:r>
        <w:t xml:space="preserve"> </w:t>
      </w:r>
      <w:r>
        <w:t>→</w:t>
      </w:r>
      <w:r>
        <w:t>→</w:t>
      </w:r>
      <w:r>
        <w:t>4Ag</w:t>
      </w:r>
      <w:r>
        <w:br/>
      </w:r>
      <w:r>
        <w:t>1C</w:t>
      </w:r>
      <w:r>
        <w:rPr>
          <w:vertAlign w:val="subscript"/>
        </w:rPr>
        <w:t>12</w:t>
      </w:r>
      <w:r>
        <w:t>H</w:t>
      </w:r>
      <w:r>
        <w:rPr>
          <w:vertAlign w:val="subscript"/>
        </w:rPr>
        <w:t>22</w:t>
      </w:r>
      <w:r>
        <w:t>O</w:t>
      </w:r>
      <w:r>
        <w:rPr>
          <w:vertAlign w:val="subscript"/>
        </w:rPr>
        <w:t>11 dư</w:t>
      </w:r>
      <w:r>
        <w:t xml:space="preserve"> </w:t>
      </w:r>
      <w:r>
        <w:t>→</w:t>
      </w:r>
      <w:r>
        <w:t>→</w:t>
      </w:r>
      <w:r>
        <w:t>4Ag</w:t>
      </w:r>
      <w:r>
        <w:br/>
      </w:r>
      <w:r>
        <w:br/>
      </w:r>
      <w:r>
        <w:rPr>
          <w:b/>
        </w:rPr>
        <w:t>B. Bài tập</w:t>
      </w:r>
      <w:r>
        <w:br/>
      </w:r>
      <w:r>
        <w:rPr>
          <w:b/>
        </w:rPr>
        <w:t>Câu</w:t>
      </w:r>
      <w:r>
        <w:rPr>
          <w:b/>
        </w:rPr>
        <w:t xml:space="preserve"> 1</w:t>
      </w:r>
      <w:r>
        <w:rPr>
          <w:b/>
        </w:rPr>
        <w:t>:</w:t>
      </w:r>
      <w:r>
        <w:t xml:space="preserve"> Một nhà máy cần tráng một lớp bạc dày 0,25 </w:t>
      </w:r>
      <w:r>
        <w:t>μ</w:t>
      </w:r>
      <w:r>
        <w:t>m</w:t>
      </w:r>
      <w:r>
        <w:t>μm</w:t>
      </w:r>
      <w:r>
        <w:t xml:space="preserve"> </w:t>
      </w:r>
      <w:r>
        <w:t>cho một đơn hàng gồm 6000 chiếc gương hình tròn có bán kính 50 cm. Để hoàn thành đơn hàng này, nhà máy cần thủy phân m kg</w:t>
      </w:r>
      <w:r>
        <w:t xml:space="preserve"> saccharose</w:t>
      </w:r>
      <w:r>
        <w:t xml:space="preserve"> thành các</w:t>
      </w:r>
      <w:r>
        <w:t xml:space="preserve"> </w:t>
      </w:r>
      <w:r>
        <w:t>monosacc</w:t>
      </w:r>
      <w:r>
        <w:t>haride</w:t>
      </w:r>
      <w:r>
        <w:t xml:space="preserve"> rồi tiến hành tráng bạc. Biết hiệu suất của quá trình thủy phân, tráng bạc lần lượt là 80% và 95%, khối lượng riêng của bạc</w:t>
      </w:r>
      <w:r>
        <w:t xml:space="preserve"> (</w:t>
      </w:r>
      <w:r>
        <w:t>silver)</w:t>
      </w:r>
      <w:r>
        <w:t xml:space="preserve"> là 10,5 g/cm</w:t>
      </w:r>
      <w:r>
        <w:rPr>
          <w:vertAlign w:val="superscript"/>
        </w:rPr>
        <w:t>3</w:t>
      </w:r>
      <w:r>
        <w:t xml:space="preserve">; 1 </w:t>
      </w:r>
      <w:r>
        <w:t>μ</w:t>
      </w:r>
      <w:r>
        <w:t>m</w:t>
      </w:r>
      <w:r>
        <w:t>μm</w:t>
      </w:r>
      <w:r>
        <w:t xml:space="preserve"> </w:t>
      </w:r>
      <w:r>
        <w:t xml:space="preserve">= </w:t>
      </w:r>
      <w:r>
        <w:t>10</w:t>
      </w:r>
      <w:r>
        <w:t>−</w:t>
      </w:r>
      <w:r>
        <w:t>6</w:t>
      </w:r>
      <w:r>
        <w:t>10^(−6)</w:t>
      </w:r>
      <w:r>
        <w:t xml:space="preserve">m; </w:t>
      </w:r>
      <w:r>
        <w:t>π</w:t>
      </w:r>
      <w:r>
        <w:t>π</w:t>
      </w:r>
      <w:r>
        <w:t xml:space="preserve"> </w:t>
      </w:r>
      <w:r>
        <w:t xml:space="preserve">= 3,14. Giá trị </w:t>
      </w:r>
      <w:r>
        <w:rPr>
          <w:b/>
        </w:rPr>
        <w:t>gần nhất</w:t>
      </w:r>
      <w:r>
        <w:t xml:space="preserve"> của m là</w:t>
      </w:r>
      <w:r>
        <w:br/>
      </w:r>
      <w:r>
        <w:rPr>
          <w:b/>
        </w:rPr>
        <w:t>A.</w:t>
      </w:r>
      <w:r>
        <w:t xml:space="preserve"> 12,88 kg.</w:t>
      </w:r>
      <w:r>
        <w:t xml:space="preserve"> </w:t>
      </w:r>
      <w:r>
        <w:br/>
      </w:r>
      <w:r>
        <w:rPr>
          <w:b/>
        </w:rPr>
        <w:t>B.</w:t>
      </w:r>
      <w:r>
        <w:t xml:space="preserve"> 10,26 kg.</w:t>
      </w:r>
      <w:r>
        <w:t xml:space="preserve"> </w:t>
      </w:r>
      <w:r>
        <w:br/>
      </w:r>
      <w:r>
        <w:rPr>
          <w:b/>
        </w:rPr>
        <w:t>C.</w:t>
      </w:r>
      <w:r>
        <w:t xml:space="preserve"> 9,56 kg.</w:t>
      </w:r>
      <w:r>
        <w:t xml:space="preserve"> </w:t>
      </w:r>
      <w:r>
        <w:br/>
      </w:r>
      <w:r>
        <w:t xml:space="preserve"> </w:t>
      </w:r>
      <w:r>
        <w:rPr>
          <w:b/>
        </w:rPr>
        <w:t>D.</w:t>
      </w:r>
      <w:r>
        <w:t xml:space="preserve"> 8,48 kg.</w:t>
      </w:r>
      <w:r>
        <w:br/>
      </w:r>
      <w:r>
        <w:rPr>
          <w:b/>
        </w:rPr>
        <w:t xml:space="preserve">Câu 2. </w:t>
      </w:r>
      <w:r>
        <w:t xml:space="preserve">Thủy phân 129,76 gam </w:t>
      </w:r>
      <w:r>
        <w:t>saccharose</w:t>
      </w:r>
      <w:r>
        <w:t xml:space="preserve"> thu được dung dịch X, sau đó cho X tác dụng với AgNO</w:t>
      </w:r>
      <w:r>
        <w:rPr>
          <w:vertAlign w:val="subscript"/>
        </w:rPr>
        <w:t>3</w:t>
      </w:r>
      <w:r>
        <w:t xml:space="preserve"> trong NH</w:t>
      </w:r>
      <w:r>
        <w:rPr>
          <w:vertAlign w:val="subscript"/>
        </w:rPr>
        <w:t>3</w:t>
      </w:r>
      <w:r>
        <w:t xml:space="preserve"> dư. Toàn bộ lượng bạc thu được đem tráng một loại gương soi có diện tích bề mặt là 10</w:t>
      </w:r>
      <w:r>
        <w:rPr>
          <w:vertAlign w:val="superscript"/>
        </w:rPr>
        <w:t>4</w:t>
      </w:r>
      <w:r>
        <w:t xml:space="preserve"> cm</w:t>
      </w:r>
      <w:r>
        <w:rPr>
          <w:vertAlign w:val="superscript"/>
        </w:rPr>
        <w:t>2</w:t>
      </w:r>
      <w:r>
        <w:t xml:space="preserve"> với độ dày lớp bạc(silver) được tráng lên là 10</w:t>
      </w:r>
      <w:r>
        <w:rPr>
          <w:vertAlign w:val="superscript"/>
        </w:rPr>
        <w:t>-5</w:t>
      </w:r>
      <w:r>
        <w:t xml:space="preserve"> cm. Biết hiệu suất phản ứng thủy phân và tráng bạc đều là 80% và khối lượng riêng của bạc là 10,49 g/cm</w:t>
      </w:r>
      <w:r>
        <w:rPr>
          <w:vertAlign w:val="superscript"/>
        </w:rPr>
        <w:t>3</w:t>
      </w:r>
      <w:r>
        <w:t>. Số gương soi tối đa được tráng bạc là</w:t>
      </w:r>
      <w:r>
        <w:br/>
      </w:r>
      <w:r>
        <w:rPr>
          <w:b/>
        </w:rPr>
        <w:t>A.</w:t>
      </w:r>
      <w:r>
        <w:t xml:space="preserve"> 80.</w:t>
      </w:r>
      <w:r>
        <w:rPr>
          <w:b/>
        </w:rPr>
        <w:t xml:space="preserve"> </w:t>
      </w:r>
      <w:r>
        <w:br/>
      </w:r>
      <w:r>
        <w:rPr>
          <w:b/>
        </w:rPr>
        <w:t xml:space="preserve">B. </w:t>
      </w:r>
      <w:r>
        <w:t>90</w:t>
      </w:r>
      <w:r>
        <w:t>.</w:t>
      </w:r>
      <w:r>
        <w:t xml:space="preserve"> </w:t>
      </w:r>
      <w:r>
        <w:br/>
      </w:r>
      <w:r>
        <w:rPr>
          <w:b/>
        </w:rPr>
        <w:t>C.</w:t>
      </w:r>
      <w:r>
        <w:t xml:space="preserve"> 100.</w:t>
      </w:r>
      <w:r>
        <w:t xml:space="preserve"> </w:t>
      </w:r>
      <w:r>
        <w:br/>
      </w:r>
      <w:r>
        <w:rPr>
          <w:b/>
        </w:rPr>
        <w:t xml:space="preserve">D. </w:t>
      </w:r>
      <w:r>
        <w:t>110</w:t>
      </w:r>
      <w:r>
        <w:t>.</w:t>
      </w:r>
      <w:r>
        <w:br/>
      </w:r>
      <w:r>
        <w:rPr>
          <w:b/>
        </w:rPr>
        <w:t xml:space="preserve">Câu 3. </w:t>
      </w:r>
      <w:r>
        <w:t>Trong công nghiệp chế biến đường từ mía, nho, củ cải đường sẽ tạo ra sản phẩm phụ, gọi là rỉ đường hay rỉ mật, sử dụng rỉ đường</w:t>
      </w:r>
      <w:r>
        <w:t xml:space="preserve"> (chứa 95% </w:t>
      </w:r>
      <w:r>
        <w:t>saccharose</w:t>
      </w:r>
      <w:r>
        <w:t>)</w:t>
      </w:r>
      <w:r>
        <w:t xml:space="preserve"> để lên men tạo ra et</w:t>
      </w:r>
      <w:r>
        <w:t>h</w:t>
      </w:r>
      <w:r>
        <w:t>anol trong điều kiện thích hợp</w:t>
      </w:r>
      <w:r>
        <w:t xml:space="preserve"> với </w:t>
      </w:r>
      <w:r>
        <w:t xml:space="preserve">hiệu suất cả quá trình là </w:t>
      </w:r>
      <w:r>
        <w:t>81</w:t>
      </w:r>
      <w:r>
        <w:t>%.</w:t>
      </w:r>
      <w:r>
        <w:t xml:space="preserve"> Biết rằng ở điều kiện thích hợp cả glucose và fructose đều có khả năng lên men tạo thành ethanol.</w:t>
      </w:r>
      <w:r>
        <w:t xml:space="preserve"> </w:t>
      </w:r>
      <w:r>
        <w:t>Thể tích</w:t>
      </w:r>
      <w:r>
        <w:t xml:space="preserve"> et</w:t>
      </w:r>
      <w:r>
        <w:t>h</w:t>
      </w:r>
      <w:r>
        <w:t>anol</w:t>
      </w:r>
      <w:r>
        <w:t xml:space="preserve"> (D = 0,8 g/ml)</w:t>
      </w:r>
      <w:r>
        <w:t xml:space="preserve"> thu được từ 1 tấn rỉ đường mía</w:t>
      </w:r>
      <w:r>
        <w:t xml:space="preserve"> là</w:t>
      </w:r>
      <w:r>
        <w:t xml:space="preserve"> </w:t>
      </w:r>
      <w:r>
        <w:br/>
      </w:r>
      <w:r>
        <w:rPr>
          <w:b/>
        </w:rPr>
        <w:t>A.</w:t>
      </w:r>
      <w:r>
        <w:t xml:space="preserve"> 435,5.</w:t>
      </w:r>
      <w:r>
        <w:rPr>
          <w:b/>
        </w:rPr>
        <w:t xml:space="preserve"> </w:t>
      </w:r>
      <w:r>
        <w:br/>
      </w:r>
      <w:r>
        <w:rPr>
          <w:b/>
        </w:rPr>
        <w:t>B.</w:t>
      </w:r>
      <w:r>
        <w:t xml:space="preserve"> 645,7.</w:t>
      </w:r>
      <w:r>
        <w:t xml:space="preserve"> </w:t>
      </w:r>
      <w:r>
        <w:br/>
      </w:r>
      <w:r>
        <w:rPr>
          <w:b/>
        </w:rPr>
        <w:t xml:space="preserve">C. </w:t>
      </w:r>
      <w:r>
        <w:t>414,0.</w:t>
      </w:r>
      <w:r>
        <w:t xml:space="preserve"> </w:t>
      </w:r>
      <w:r>
        <w:br/>
      </w:r>
      <w:r>
        <w:rPr>
          <w:b/>
        </w:rPr>
        <w:t>D.</w:t>
      </w:r>
      <w:r>
        <w:t xml:space="preserve"> 517,5.</w:t>
      </w:r>
      <w:r>
        <w:br/>
      </w:r>
      <w:r>
        <w:rPr>
          <w:b/>
        </w:rPr>
        <w:t xml:space="preserve">Câu 4: </w:t>
      </w:r>
      <w:r>
        <w:t>Để tráng bạc (silver) một số ruột phích, người ta phải thuỷ phân 34,2 gam saccharose rồi tiến hành phản</w:t>
      </w:r>
      <w:r>
        <w:t xml:space="preserve"> </w:t>
      </w:r>
      <w:r>
        <w:t xml:space="preserve">ứng tráng gương. Tính lượng Ag tạo thành sau phản ứng, biết hiệu suất mỗi quá trình là 80%? </w:t>
      </w:r>
      <w:r>
        <w:br/>
      </w:r>
      <w:r>
        <w:rPr>
          <w:b/>
        </w:rPr>
        <w:t>A</w:t>
      </w:r>
      <w:r>
        <w:t>. 27,65</w:t>
      </w:r>
      <w:r>
        <w:t xml:space="preserve"> </w:t>
      </w:r>
      <w:r>
        <w:br/>
      </w:r>
      <w:r>
        <w:rPr>
          <w:b/>
        </w:rPr>
        <w:t>B</w:t>
      </w:r>
      <w:r>
        <w:t>. 43,90</w:t>
      </w:r>
      <w:r>
        <w:t xml:space="preserve"> </w:t>
      </w:r>
      <w:r>
        <w:br/>
      </w:r>
      <w:r>
        <w:rPr>
          <w:b/>
        </w:rPr>
        <w:t>C</w:t>
      </w:r>
      <w:r>
        <w:t>. 54,4</w:t>
      </w:r>
      <w:r>
        <w:t xml:space="preserve"> </w:t>
      </w:r>
      <w:r>
        <w:br/>
      </w:r>
      <w:r>
        <w:rPr>
          <w:b/>
        </w:rPr>
        <w:t>D</w:t>
      </w:r>
      <w:r>
        <w:t xml:space="preserve">. 56,34 </w:t>
      </w:r>
      <w:r>
        <w:br/>
      </w:r>
      <w:r>
        <w:rPr>
          <w:b/>
        </w:rPr>
        <w:t xml:space="preserve">Câu 5. </w:t>
      </w:r>
      <w:r>
        <w:t>Trong công nghiệp, saccharose là nguyên liệu để thủy phân thành glucose và fructose dùng trong kĩ thuật tráng gương, ruột phích. Để thu được 27 kg glucose cần thủy phân m kg saccharose với hiệu suất phản ứng là 60%. Giá trị của m là</w:t>
      </w:r>
      <w:r>
        <w:br/>
      </w:r>
      <w:r>
        <w:rPr>
          <w:b/>
        </w:rPr>
        <w:t>A.</w:t>
      </w:r>
      <w:r>
        <w:t xml:space="preserve"> 25,65.</w:t>
      </w:r>
      <w:r>
        <w:rPr>
          <w:b/>
        </w:rPr>
        <w:t xml:space="preserve"> </w:t>
      </w:r>
      <w:r>
        <w:br/>
      </w:r>
      <w:r>
        <w:rPr>
          <w:b/>
        </w:rPr>
        <w:t>B.</w:t>
      </w:r>
      <w:r>
        <w:t xml:space="preserve"> 85,50.</w:t>
      </w:r>
      <w:r>
        <w:rPr>
          <w:b/>
        </w:rPr>
        <w:t xml:space="preserve"> </w:t>
      </w:r>
      <w:r>
        <w:br/>
      </w:r>
      <w:r>
        <w:rPr>
          <w:b/>
        </w:rPr>
        <w:t xml:space="preserve">C. </w:t>
      </w:r>
      <w:r>
        <w:t>42,75.</w:t>
      </w:r>
      <w:r>
        <w:rPr>
          <w:b/>
        </w:rPr>
        <w:t xml:space="preserve"> </w:t>
      </w:r>
      <w:r>
        <w:br/>
      </w:r>
      <w:r>
        <w:rPr>
          <w:b/>
        </w:rPr>
        <w:t xml:space="preserve">D. </w:t>
      </w:r>
      <w:r>
        <w:t>51,30</w:t>
      </w:r>
      <w:r>
        <w:br/>
      </w:r>
      <w:r>
        <w:rPr>
          <w:b/>
        </w:rPr>
        <w:t>Câu 6.</w:t>
      </w:r>
      <w:r>
        <w:t xml:space="preserve"> Thuỷ phân 0,02 mol saccharose một thời gian thu được dung dịch X (hiệu suất phản ứng thủy phân là 75%). Khi cho toàn bộ X tác dụng với một lượng dư dung dịch AgNO</w:t>
      </w:r>
      <w:r>
        <w:rPr>
          <w:vertAlign w:val="subscript"/>
        </w:rPr>
        <w:t>3</w:t>
      </w:r>
      <w:r>
        <w:t xml:space="preserve"> trong NH</w:t>
      </w:r>
      <w:r>
        <w:rPr>
          <w:vertAlign w:val="subscript"/>
        </w:rPr>
        <w:t>3</w:t>
      </w:r>
      <w:r>
        <w:t xml:space="preserve"> thì lượng Ag thu được là </w:t>
      </w:r>
      <w:r>
        <w:br/>
      </w:r>
      <w:r>
        <w:rPr>
          <w:b/>
        </w:rPr>
        <w:t xml:space="preserve">A. </w:t>
      </w:r>
      <w:r>
        <w:t>0,090 mol.</w:t>
      </w:r>
      <w:r>
        <w:t xml:space="preserve"> </w:t>
      </w:r>
      <w:r>
        <w:t xml:space="preserve"> </w:t>
      </w:r>
      <w:r>
        <w:br/>
      </w:r>
      <w:r>
        <w:rPr>
          <w:b/>
        </w:rPr>
        <w:t>B.</w:t>
      </w:r>
      <w:r>
        <w:t xml:space="preserve"> 0,095 mol.</w:t>
      </w:r>
      <w:r>
        <w:t xml:space="preserve"> </w:t>
      </w:r>
      <w:r>
        <w:rPr>
          <w:b/>
        </w:rPr>
        <w:t xml:space="preserve"> </w:t>
      </w:r>
      <w:r>
        <w:br/>
      </w:r>
      <w:r>
        <w:rPr>
          <w:b/>
        </w:rPr>
        <w:t>C.</w:t>
      </w:r>
      <w:r>
        <w:t xml:space="preserve"> 0,06 mol.</w:t>
      </w:r>
      <w:r>
        <w:t xml:space="preserve"> </w:t>
      </w:r>
      <w:r>
        <w:rPr>
          <w:b/>
        </w:rPr>
        <w:t xml:space="preserve">  </w:t>
      </w:r>
      <w:r>
        <w:br/>
      </w:r>
      <w:r>
        <w:rPr>
          <w:b/>
        </w:rPr>
        <w:t>D</w:t>
      </w:r>
      <w:r>
        <w:t>. 0,12 mol.</w:t>
      </w:r>
      <w:r>
        <w:br/>
      </w:r>
      <w:r>
        <w:rPr>
          <w:b/>
        </w:rPr>
        <w:t>Câu 7:</w:t>
      </w:r>
      <w:r>
        <w:t xml:space="preserve"> Muốn có 162 gam glucose thì khối l­ượng saccharose cần đem thuỷ phân hoàn toàn là</w:t>
      </w:r>
      <w:r>
        <w:br/>
      </w:r>
      <w:r>
        <w:rPr>
          <w:b/>
        </w:rPr>
        <w:t>A.</w:t>
      </w:r>
      <w:r>
        <w:t xml:space="preserve"> 307,8 gam.</w:t>
      </w:r>
      <w:r>
        <w:t xml:space="preserve"> </w:t>
      </w:r>
      <w:r>
        <w:br/>
      </w:r>
      <w:r>
        <w:rPr>
          <w:b/>
        </w:rPr>
        <w:t>B.</w:t>
      </w:r>
      <w:r>
        <w:t xml:space="preserve"> 412,2gam.</w:t>
      </w:r>
      <w:r>
        <w:t xml:space="preserve"> </w:t>
      </w:r>
      <w:r>
        <w:br/>
      </w:r>
      <w:r>
        <w:t xml:space="preserve"> </w:t>
      </w:r>
      <w:r>
        <w:rPr>
          <w:b/>
        </w:rPr>
        <w:t>C.</w:t>
      </w:r>
      <w:r>
        <w:t xml:space="preserve"> 421,4 gam.</w:t>
      </w:r>
      <w:r>
        <w:t xml:space="preserve"> </w:t>
      </w:r>
      <w:r>
        <w:br/>
      </w:r>
      <w:r>
        <w:rPr>
          <w:b/>
        </w:rPr>
        <w:t>D.</w:t>
      </w:r>
      <w:r>
        <w:t xml:space="preserve"> 370,8 gam.</w:t>
      </w:r>
      <w:r>
        <w:br/>
      </w:r>
      <w:r>
        <w:rPr>
          <w:b/>
        </w:rPr>
        <w:t>Câu 8.</w:t>
      </w:r>
      <w:r>
        <w:t xml:space="preserve"> Thuỷ phân hoàn toàn 3,42 gam saccharose trong môi trường acid, thu được dung dịch X. Cho toàn bộ dung dịch X phản ứng hết với lượng dư dung dịch AgNO</w:t>
      </w:r>
      <w:r>
        <w:rPr>
          <w:vertAlign w:val="subscript"/>
        </w:rPr>
        <w:t>3</w:t>
      </w:r>
      <w:r>
        <w:t xml:space="preserve"> trong NH</w:t>
      </w:r>
      <w:r>
        <w:rPr>
          <w:vertAlign w:val="subscript"/>
        </w:rPr>
        <w:t>3</w:t>
      </w:r>
      <w:r>
        <w:t xml:space="preserve">, đun nóng, thu được m gam Ag. Giá trị của m là </w:t>
      </w:r>
      <w:r>
        <w:br/>
      </w:r>
      <w:r>
        <w:rPr>
          <w:b/>
        </w:rPr>
        <w:t xml:space="preserve">A. </w:t>
      </w:r>
      <w:r>
        <w:t xml:space="preserve">21,60. </w:t>
      </w:r>
      <w:r>
        <w:t xml:space="preserve"> </w:t>
      </w:r>
      <w:r>
        <w:br/>
      </w:r>
      <w:r>
        <w:rPr>
          <w:b/>
        </w:rPr>
        <w:t xml:space="preserve">B. </w:t>
      </w:r>
      <w:r>
        <w:t xml:space="preserve">2,16. </w:t>
      </w:r>
      <w:r>
        <w:t xml:space="preserve"> </w:t>
      </w:r>
      <w:r>
        <w:br/>
      </w:r>
      <w:r>
        <w:rPr>
          <w:b/>
        </w:rPr>
        <w:t xml:space="preserve">C. </w:t>
      </w:r>
      <w:r>
        <w:t xml:space="preserve">4,32. </w:t>
      </w:r>
      <w:r>
        <w:t xml:space="preserve"> </w:t>
      </w:r>
      <w:r>
        <w:br/>
      </w:r>
      <w:r>
        <w:rPr>
          <w:b/>
        </w:rPr>
        <w:t>D</w:t>
      </w:r>
      <w:r>
        <w:t xml:space="preserve">. 43,20. </w:t>
      </w:r>
      <w:r>
        <w:br/>
      </w:r>
      <w:r>
        <w:rPr>
          <w:b/>
        </w:rPr>
        <w:t>Câu 9.</w:t>
      </w:r>
      <w:r>
        <w:t xml:space="preserve"> Thủy phân m gam saccharose trong môi trường acid với hiệu suất 90%, thu được dung dịch E. Trung hòa E bằng base, thu được dung dịch T. Thực hiện phản ứng tráng bạc hoàn toàn </w:t>
      </w:r>
      <w:r>
        <w:t>1</w:t>
      </w:r>
      <w:r>
        <w:t>10</w:t>
      </w:r>
      <w:r>
        <w:t>(1)/(10)</w:t>
      </w:r>
      <w:r>
        <w:t xml:space="preserve"> </w:t>
      </w:r>
      <w:r>
        <w:t xml:space="preserve">dung dịch T, tạo thành 3,888 gam Ag. Giá trị của m là </w:t>
      </w:r>
      <w:r>
        <w:br/>
      </w:r>
      <w:r>
        <w:rPr>
          <w:b/>
        </w:rPr>
        <w:t xml:space="preserve">A. </w:t>
      </w:r>
      <w:r>
        <w:t xml:space="preserve">34,2. </w:t>
      </w:r>
      <w:r>
        <w:rPr>
          <w:b/>
        </w:rPr>
        <w:t xml:space="preserve"> </w:t>
      </w:r>
      <w:r>
        <w:br/>
      </w:r>
      <w:r>
        <w:rPr>
          <w:b/>
        </w:rPr>
        <w:t xml:space="preserve">B. </w:t>
      </w:r>
      <w:r>
        <w:t xml:space="preserve">68,4. </w:t>
      </w:r>
      <w:r>
        <w:rPr>
          <w:b/>
        </w:rPr>
        <w:t xml:space="preserve"> </w:t>
      </w:r>
      <w:r>
        <w:br/>
      </w:r>
      <w:r>
        <w:rPr>
          <w:b/>
        </w:rPr>
        <w:t xml:space="preserve">C. </w:t>
      </w:r>
      <w:r>
        <w:t xml:space="preserve">17,1. </w:t>
      </w:r>
      <w:r>
        <w:rPr>
          <w:b/>
        </w:rPr>
        <w:t xml:space="preserve"> </w:t>
      </w:r>
      <w:r>
        <w:br/>
      </w:r>
      <w:r>
        <w:rPr>
          <w:b/>
        </w:rPr>
        <w:t xml:space="preserve">D. </w:t>
      </w:r>
      <w:r>
        <w:t xml:space="preserve">51,3. </w:t>
      </w:r>
      <w:r>
        <w:br/>
      </w:r>
      <w:r>
        <w:rPr>
          <w:b/>
        </w:rPr>
        <w:t>Câu 10.</w:t>
      </w:r>
      <w:r>
        <w:t xml:space="preserve"> Hòa tan 7,02 gam hỗn hợp gồm glucose và saccharose vào nước thu được 100 mL dung dịch E. Cho E tác dụng hoàn toàn với AgNO</w:t>
      </w:r>
      <w:r>
        <w:rPr>
          <w:vertAlign w:val="subscript"/>
        </w:rPr>
        <w:t>3</w:t>
      </w:r>
      <w:r>
        <w:t xml:space="preserve"> dư (trong dung dịch NH</w:t>
      </w:r>
      <w:r>
        <w:rPr>
          <w:vertAlign w:val="subscript"/>
        </w:rPr>
        <w:t>3</w:t>
      </w:r>
      <w:r>
        <w:t>, t</w:t>
      </w:r>
      <w:r>
        <w:rPr>
          <w:vertAlign w:val="superscript"/>
        </w:rPr>
        <w:t>o</w:t>
      </w:r>
      <w:r>
        <w:t xml:space="preserve">), thu được 4,32 gam Ag. Nồng độ mol/L của saccharose trong E là </w:t>
      </w:r>
      <w:r>
        <w:br/>
      </w:r>
      <w:r>
        <w:rPr>
          <w:b/>
        </w:rPr>
        <w:t xml:space="preserve">A. </w:t>
      </w:r>
      <w:r>
        <w:t xml:space="preserve">0,10M. </w:t>
      </w:r>
      <w:r>
        <w:rPr>
          <w:b/>
        </w:rPr>
        <w:t xml:space="preserve"> </w:t>
      </w:r>
      <w:r>
        <w:br/>
      </w:r>
      <w:r>
        <w:rPr>
          <w:b/>
        </w:rPr>
        <w:t xml:space="preserve">B. </w:t>
      </w:r>
      <w:r>
        <w:t xml:space="preserve">0,01M. </w:t>
      </w:r>
      <w:r>
        <w:rPr>
          <w:b/>
        </w:rPr>
        <w:t xml:space="preserve"> </w:t>
      </w:r>
      <w:r>
        <w:br/>
      </w:r>
      <w:r>
        <w:rPr>
          <w:b/>
        </w:rPr>
        <w:t xml:space="preserve">C. </w:t>
      </w:r>
      <w:r>
        <w:t xml:space="preserve">0,20M. </w:t>
      </w:r>
      <w:r>
        <w:rPr>
          <w:b/>
        </w:rPr>
        <w:t xml:space="preserve"> </w:t>
      </w:r>
      <w:r>
        <w:br/>
      </w:r>
      <w:r>
        <w:rPr>
          <w:b/>
        </w:rPr>
        <w:t xml:space="preserve">D. </w:t>
      </w:r>
      <w:r>
        <w:t xml:space="preserve">0,02M. </w:t>
      </w:r>
      <w:r>
        <w:br/>
      </w:r>
      <w:r>
        <w:rPr>
          <w:b/>
        </w:rPr>
        <w:t>Câu 11.</w:t>
      </w:r>
      <w:r>
        <w:t xml:space="preserve"> Chia dung dịch gồm glucose và saccharose (có tỉ lệ mol 1 : 1) thành hai phần bằng nhau. Cho phần một tác dụng với AgNO</w:t>
      </w:r>
      <w:r>
        <w:rPr>
          <w:vertAlign w:val="subscript"/>
        </w:rPr>
        <w:t>3</w:t>
      </w:r>
      <w:r>
        <w:t xml:space="preserve"> dư (trong dung dịch NH</w:t>
      </w:r>
      <w:r>
        <w:rPr>
          <w:vertAlign w:val="subscript"/>
        </w:rPr>
        <w:t>3</w:t>
      </w:r>
      <w:r>
        <w:t>, t</w:t>
      </w:r>
      <w:r>
        <w:rPr>
          <w:vertAlign w:val="superscript"/>
        </w:rPr>
        <w:t>o</w:t>
      </w:r>
      <w:r>
        <w:t>), thu được tối đa a mol Ag. Thủy phân hoàn toàn phần hai (có xúc tác acid, t</w:t>
      </w:r>
      <w:r>
        <w:rPr>
          <w:vertAlign w:val="superscript"/>
        </w:rPr>
        <w:t>o</w:t>
      </w:r>
      <w:r>
        <w:t xml:space="preserve">), thu được dung dịch G; thực hiện phản ứng tráng bạc hoàn toàn G, thu được b mol Ag. Tỉ lệ a : b tương ứng là </w:t>
      </w:r>
      <w:r>
        <w:br/>
      </w:r>
      <w:r>
        <w:rPr>
          <w:b/>
        </w:rPr>
        <w:t xml:space="preserve">A. </w:t>
      </w:r>
      <w:r>
        <w:t xml:space="preserve">1 : 1. </w:t>
      </w:r>
      <w:r>
        <w:rPr>
          <w:b/>
        </w:rPr>
        <w:t xml:space="preserve"> </w:t>
      </w:r>
      <w:r>
        <w:br/>
      </w:r>
      <w:r>
        <w:rPr>
          <w:b/>
        </w:rPr>
        <w:t xml:space="preserve">B. </w:t>
      </w:r>
      <w:r>
        <w:t xml:space="preserve">2 : 3. </w:t>
      </w:r>
      <w:r>
        <w:rPr>
          <w:b/>
        </w:rPr>
        <w:t xml:space="preserve"> </w:t>
      </w:r>
      <w:r>
        <w:br/>
      </w:r>
      <w:r>
        <w:rPr>
          <w:b/>
        </w:rPr>
        <w:t xml:space="preserve">C. </w:t>
      </w:r>
      <w:r>
        <w:t xml:space="preserve">1 : 3. </w:t>
      </w:r>
      <w:r>
        <w:rPr>
          <w:b/>
        </w:rPr>
        <w:t xml:space="preserve"> </w:t>
      </w:r>
      <w:r>
        <w:br/>
      </w:r>
      <w:r>
        <w:rPr>
          <w:b/>
        </w:rPr>
        <w:t xml:space="preserve">D. </w:t>
      </w:r>
      <w:r>
        <w:t xml:space="preserve">1 : 2. </w:t>
      </w:r>
      <w:r>
        <w:br/>
      </w:r>
      <w:r>
        <w:rPr>
          <w:b/>
        </w:rPr>
        <w:t>Câu 12.</w:t>
      </w:r>
      <w:r>
        <w:t xml:space="preserve"> Cho 8,55 gam saccharose (C</w:t>
      </w:r>
      <w:r>
        <w:rPr>
          <w:vertAlign w:val="subscript"/>
        </w:rPr>
        <w:t>12</w:t>
      </w:r>
      <w:r>
        <w:t>H</w:t>
      </w:r>
      <w:r>
        <w:rPr>
          <w:vertAlign w:val="subscript"/>
        </w:rPr>
        <w:t>22</w:t>
      </w:r>
      <w:r>
        <w:t>O</w:t>
      </w:r>
      <w:r>
        <w:rPr>
          <w:vertAlign w:val="subscript"/>
        </w:rPr>
        <w:t>11</w:t>
      </w:r>
      <w:r>
        <w:t>) vào dung dịch H</w:t>
      </w:r>
      <w:r>
        <w:rPr>
          <w:vertAlign w:val="subscript"/>
        </w:rPr>
        <w:t>2</w:t>
      </w:r>
      <w:r>
        <w:t>SO</w:t>
      </w:r>
      <w:r>
        <w:rPr>
          <w:vertAlign w:val="subscript"/>
        </w:rPr>
        <w:t>4</w:t>
      </w:r>
      <w:r>
        <w:t xml:space="preserve"> đặc nóng, dư. Sau khi các phản ứng xảy ra hoàn toàn thu được hỗn hợp khí X gồm các khí CO</w:t>
      </w:r>
      <w:r>
        <w:rPr>
          <w:vertAlign w:val="subscript"/>
        </w:rPr>
        <w:t>2</w:t>
      </w:r>
      <w:r>
        <w:t xml:space="preserve"> và SO</w:t>
      </w:r>
      <w:r>
        <w:rPr>
          <w:vertAlign w:val="subscript"/>
        </w:rPr>
        <w:t>2</w:t>
      </w:r>
      <w:r>
        <w:t xml:space="preserve">. Thể tích hỗn hợp khí X (đkc) là </w:t>
      </w:r>
      <w:r>
        <w:br/>
      </w:r>
      <w:r>
        <w:rPr>
          <w:b/>
        </w:rPr>
        <w:t xml:space="preserve">A. </w:t>
      </w:r>
      <w:r>
        <w:t xml:space="preserve">22,31 lít. </w:t>
      </w:r>
      <w:r>
        <w:rPr>
          <w:b/>
        </w:rPr>
        <w:t xml:space="preserve"> </w:t>
      </w:r>
      <w:r>
        <w:br/>
      </w:r>
      <w:r>
        <w:rPr>
          <w:b/>
        </w:rPr>
        <w:t xml:space="preserve">B. </w:t>
      </w:r>
      <w:r>
        <w:t xml:space="preserve">14,87 lít. </w:t>
      </w:r>
      <w:r>
        <w:rPr>
          <w:b/>
        </w:rPr>
        <w:t xml:space="preserve"> </w:t>
      </w:r>
      <w:r>
        <w:br/>
      </w:r>
      <w:r>
        <w:rPr>
          <w:b/>
        </w:rPr>
        <w:t xml:space="preserve">C. </w:t>
      </w:r>
      <w:r>
        <w:t xml:space="preserve">26,88 lít. </w:t>
      </w:r>
      <w:r>
        <w:rPr>
          <w:b/>
        </w:rPr>
        <w:t xml:space="preserve"> </w:t>
      </w:r>
      <w:r>
        <w:br/>
      </w:r>
      <w:r>
        <w:rPr>
          <w:b/>
        </w:rPr>
        <w:t xml:space="preserve">D. </w:t>
      </w:r>
      <w:r>
        <w:t xml:space="preserve">10,08 lít. </w:t>
      </w:r>
      <w:r>
        <w:br/>
      </w:r>
      <w:r>
        <w:rPr>
          <w:b/>
        </w:rPr>
        <w:t>Câu 13.</w:t>
      </w:r>
      <w:r>
        <w:t xml:space="preserve"> Cho 100 gam đường mía (C</w:t>
      </w:r>
      <w:r>
        <w:rPr>
          <w:vertAlign w:val="subscript"/>
        </w:rPr>
        <w:t>12</w:t>
      </w:r>
      <w:r>
        <w:t>H</w:t>
      </w:r>
      <w:r>
        <w:rPr>
          <w:vertAlign w:val="subscript"/>
        </w:rPr>
        <w:t>22</w:t>
      </w:r>
      <w:r>
        <w:t>O</w:t>
      </w:r>
      <w:r>
        <w:rPr>
          <w:vertAlign w:val="subscript"/>
        </w:rPr>
        <w:t>11</w:t>
      </w:r>
      <w:r>
        <w:t>) vào H</w:t>
      </w:r>
      <w:r>
        <w:rPr>
          <w:vertAlign w:val="subscript"/>
        </w:rPr>
        <w:t>2</w:t>
      </w:r>
      <w:r>
        <w:t>SO</w:t>
      </w:r>
      <w:r>
        <w:rPr>
          <w:vertAlign w:val="subscript"/>
        </w:rPr>
        <w:t>4</w:t>
      </w:r>
      <w:r>
        <w:t xml:space="preserve"> đặc nóng dư. Toàn bộ sản phẩm khí sinh ra đem hấp thụ vào dung dịch Ca(OH)</w:t>
      </w:r>
      <w:r>
        <w:rPr>
          <w:vertAlign w:val="subscript"/>
        </w:rPr>
        <w:t>2</w:t>
      </w:r>
      <w:r>
        <w:t xml:space="preserve"> dư thì thu được m gam kết tủa. Giá trị của m là: </w:t>
      </w:r>
      <w:r>
        <w:br/>
      </w:r>
      <w:r>
        <w:rPr>
          <w:b/>
        </w:rPr>
        <w:t xml:space="preserve">A. </w:t>
      </w:r>
      <w:r>
        <w:t xml:space="preserve">1193 gam </w:t>
      </w:r>
      <w:r>
        <w:rPr>
          <w:b/>
        </w:rPr>
        <w:t xml:space="preserve"> </w:t>
      </w:r>
      <w:r>
        <w:br/>
      </w:r>
      <w:r>
        <w:rPr>
          <w:b/>
        </w:rPr>
        <w:t xml:space="preserve">B. </w:t>
      </w:r>
      <w:r>
        <w:t xml:space="preserve">351 gam </w:t>
      </w:r>
      <w:r>
        <w:rPr>
          <w:b/>
        </w:rPr>
        <w:t xml:space="preserve"> </w:t>
      </w:r>
      <w:r>
        <w:br/>
      </w:r>
      <w:r>
        <w:rPr>
          <w:b/>
        </w:rPr>
        <w:t xml:space="preserve">C. </w:t>
      </w:r>
      <w:r>
        <w:t xml:space="preserve">421 gam </w:t>
      </w:r>
      <w:r>
        <w:rPr>
          <w:b/>
        </w:rPr>
        <w:t xml:space="preserve"> </w:t>
      </w:r>
      <w:r>
        <w:br/>
      </w:r>
      <w:r>
        <w:rPr>
          <w:b/>
        </w:rPr>
        <w:t xml:space="preserve">D. </w:t>
      </w:r>
      <w:r>
        <w:t xml:space="preserve">772 gam </w:t>
      </w:r>
      <w:r>
        <w:br/>
      </w:r>
      <w:r>
        <w:rPr>
          <w:b/>
        </w:rPr>
        <w:t>Câu 14.</w:t>
      </w:r>
      <w:r>
        <w:t xml:space="preserve"> Thuỷ phân 62,5 gam dung dịch saccharose 17,1% trong môi trường acid thu được dung dịch X (với hiệu suất thuỷ phân 80%). Cho AgNO</w:t>
      </w:r>
      <w:r>
        <w:rPr>
          <w:vertAlign w:val="subscript"/>
        </w:rPr>
        <w:t>3</w:t>
      </w:r>
      <w:r>
        <w:t>/NH</w:t>
      </w:r>
      <w:r>
        <w:rPr>
          <w:vertAlign w:val="subscript"/>
        </w:rPr>
        <w:t>3</w:t>
      </w:r>
      <w:r>
        <w:t xml:space="preserve"> dư vào dung dịch X đun nhẹ thì khối lượng Ag thu được là</w:t>
      </w:r>
      <w:r>
        <w:br/>
      </w:r>
      <w:r>
        <w:rPr>
          <w:b/>
        </w:rPr>
        <w:t xml:space="preserve">A. </w:t>
      </w:r>
      <w:r>
        <w:t xml:space="preserve">7,65 gam </w:t>
      </w:r>
      <w:r>
        <w:rPr>
          <w:b/>
        </w:rPr>
        <w:t xml:space="preserve"> </w:t>
      </w:r>
      <w:r>
        <w:br/>
      </w:r>
      <w:r>
        <w:rPr>
          <w:b/>
        </w:rPr>
        <w:t xml:space="preserve">B. </w:t>
      </w:r>
      <w:r>
        <w:t xml:space="preserve">13,5 gam </w:t>
      </w:r>
      <w:r>
        <w:rPr>
          <w:b/>
        </w:rPr>
        <w:t xml:space="preserve"> </w:t>
      </w:r>
      <w:r>
        <w:br/>
      </w:r>
      <w:r>
        <w:rPr>
          <w:b/>
        </w:rPr>
        <w:t xml:space="preserve">C. </w:t>
      </w:r>
      <w:r>
        <w:t xml:space="preserve">16 gam </w:t>
      </w:r>
      <w:r>
        <w:rPr>
          <w:b/>
        </w:rPr>
        <w:t xml:space="preserve"> </w:t>
      </w:r>
      <w:r>
        <w:br/>
      </w:r>
      <w:r>
        <w:rPr>
          <w:b/>
        </w:rPr>
        <w:t xml:space="preserve">D. </w:t>
      </w:r>
      <w:r>
        <w:t xml:space="preserve">10,8 gam </w:t>
      </w:r>
      <w:r>
        <w:br/>
      </w:r>
      <w:r>
        <w:rPr>
          <w:b/>
        </w:rPr>
        <w:t>Câu 15.</w:t>
      </w:r>
      <w:r>
        <w:t xml:space="preserve"> Thủy phân m gam saccharose trong môi trường acid với hiệu suất 90%, thu được sản phẩm chứa 10,8 gam glucose. Giá trị của m là</w:t>
      </w:r>
      <w:r>
        <w:br/>
      </w:r>
      <w:r>
        <w:rPr>
          <w:b/>
        </w:rPr>
        <w:t xml:space="preserve">A. </w:t>
      </w:r>
      <w:r>
        <w:t>22,8.</w:t>
      </w:r>
      <w:r>
        <w:t xml:space="preserve"> </w:t>
      </w:r>
      <w:r>
        <w:br/>
      </w:r>
      <w:r>
        <w:rPr>
          <w:b/>
        </w:rPr>
        <w:t xml:space="preserve">B. </w:t>
      </w:r>
      <w:r>
        <w:t>17,1.</w:t>
      </w:r>
      <w:r>
        <w:br/>
      </w:r>
      <w:r>
        <w:rPr>
          <w:b/>
        </w:rPr>
        <w:t xml:space="preserve">C. </w:t>
      </w:r>
      <w:r>
        <w:t>18,5.</w:t>
      </w:r>
      <w:r>
        <w:br/>
      </w:r>
      <w:r>
        <w:rPr>
          <w:b/>
        </w:rPr>
        <w:t xml:space="preserve">D. </w:t>
      </w:r>
      <w:r>
        <w:t>20,5.</w:t>
      </w:r>
      <w:r>
        <w:br/>
      </w:r>
      <w:r>
        <w:rPr>
          <w:b/>
        </w:rPr>
        <w:t>Câu 16.</w:t>
      </w:r>
      <w:r>
        <w:t xml:space="preserve"> Thủy phân hoàn toàn 1 kg saccharose thu được:</w:t>
      </w:r>
      <w:r>
        <w:br/>
      </w:r>
      <w:r>
        <w:rPr>
          <w:b/>
        </w:rPr>
        <w:t>A.</w:t>
      </w:r>
      <w:r>
        <w:t xml:space="preserve"> 1 kg glucose và 1 kg fructose</w:t>
      </w:r>
      <w:r>
        <w:t xml:space="preserve"> </w:t>
      </w:r>
      <w:r>
        <w:br/>
      </w:r>
      <w:r>
        <w:rPr>
          <w:b/>
        </w:rPr>
        <w:t>B.</w:t>
      </w:r>
      <w:r>
        <w:t xml:space="preserve"> 2 kg glucose</w:t>
      </w:r>
      <w:r>
        <w:br/>
      </w:r>
      <w:r>
        <w:rPr>
          <w:b/>
        </w:rPr>
        <w:t>C.</w:t>
      </w:r>
      <w:r>
        <w:t xml:space="preserve"> 2 kg fructose</w:t>
      </w:r>
      <w:r>
        <w:t xml:space="preserve"> </w:t>
      </w:r>
      <w:r>
        <w:br/>
      </w:r>
      <w:r>
        <w:rPr>
          <w:b/>
        </w:rPr>
        <w:t>D.</w:t>
      </w:r>
      <w:r>
        <w:t xml:space="preserve"> 0,5263 kg glucose và 0,5263 kg fructose</w:t>
      </w:r>
      <w:r>
        <w:br/>
      </w:r>
      <w:r>
        <w:rPr>
          <w:b/>
        </w:rPr>
        <w:t>Câu 17.</w:t>
      </w:r>
      <w:r>
        <w:t xml:space="preserve"> Khối lượng saccharose cần để pha 500 ml dung dịch 1M là</w:t>
      </w:r>
      <w:r>
        <w:br/>
      </w:r>
      <w:r>
        <w:rPr>
          <w:b/>
        </w:rPr>
        <w:t>A</w:t>
      </w:r>
      <w:r>
        <w:t>. 85,5g</w:t>
      </w:r>
      <w:r>
        <w:t xml:space="preserve"> </w:t>
      </w:r>
      <w:r>
        <w:br/>
      </w:r>
      <w:r>
        <w:rPr>
          <w:b/>
        </w:rPr>
        <w:t>B</w:t>
      </w:r>
      <w:r>
        <w:t>. 342g</w:t>
      </w:r>
      <w:r>
        <w:t xml:space="preserve"> </w:t>
      </w:r>
      <w:r>
        <w:br/>
      </w:r>
      <w:r>
        <w:rPr>
          <w:b/>
        </w:rPr>
        <w:t>C.</w:t>
      </w:r>
      <w:r>
        <w:t xml:space="preserve"> 171g</w:t>
      </w:r>
      <w:r>
        <w:t xml:space="preserve"> </w:t>
      </w:r>
      <w:r>
        <w:br/>
      </w:r>
      <w:r>
        <w:rPr>
          <w:b/>
        </w:rPr>
        <w:t>D.</w:t>
      </w:r>
      <w:r>
        <w:t xml:space="preserve"> 684g</w:t>
      </w:r>
      <w:r>
        <w:br/>
      </w:r>
      <w:r>
        <w:rPr>
          <w:b/>
        </w:rPr>
        <w:t>Câu 18.</w:t>
      </w:r>
      <w:r>
        <w:t xml:space="preserve"> Thủy phân hoàn toàn 62,5 g dung dịch saccharose 17,1% trong môi trường acid (vừa đủ) được dung dịch X. Cho dung dịch AgNO</w:t>
      </w:r>
      <w:r>
        <w:rPr>
          <w:vertAlign w:val="subscript"/>
        </w:rPr>
        <w:t>3</w:t>
      </w:r>
      <w:r>
        <w:t>/NH</w:t>
      </w:r>
      <w:r>
        <w:rPr>
          <w:vertAlign w:val="subscript"/>
        </w:rPr>
        <w:t>3</w:t>
      </w:r>
      <w:r>
        <w:t xml:space="preserve"> vào X đun nhẹ được m g Ag. Giá trị của m là</w:t>
      </w:r>
      <w:r>
        <w:br/>
      </w:r>
      <w:r>
        <w:rPr>
          <w:b/>
        </w:rPr>
        <w:t>A.</w:t>
      </w:r>
      <w:r>
        <w:t xml:space="preserve"> 6,75.</w:t>
      </w:r>
      <w:r>
        <w:t xml:space="preserve"> </w:t>
      </w:r>
      <w:r>
        <w:t xml:space="preserve"> </w:t>
      </w:r>
      <w:r>
        <w:br/>
      </w:r>
      <w:r>
        <w:rPr>
          <w:b/>
        </w:rPr>
        <w:t>B</w:t>
      </w:r>
      <w:r>
        <w:t>. 13,5.</w:t>
      </w:r>
      <w:r>
        <w:t xml:space="preserve"> </w:t>
      </w:r>
      <w:r>
        <w:t xml:space="preserve"> </w:t>
      </w:r>
      <w:r>
        <w:br/>
      </w:r>
      <w:r>
        <w:t xml:space="preserve"> </w:t>
      </w:r>
      <w:r>
        <w:rPr>
          <w:b/>
        </w:rPr>
        <w:t>C.</w:t>
      </w:r>
      <w:r>
        <w:t xml:space="preserve"> 10,8.</w:t>
      </w:r>
      <w:r>
        <w:t xml:space="preserve"> </w:t>
      </w:r>
      <w:r>
        <w:br/>
      </w:r>
      <w:r>
        <w:rPr>
          <w:b/>
        </w:rPr>
        <w:t>D.</w:t>
      </w:r>
      <w:r>
        <w:t xml:space="preserve"> 7,5.</w:t>
      </w:r>
      <w:r>
        <w:br/>
      </w:r>
      <w:r>
        <w:rPr>
          <w:b/>
        </w:rPr>
        <w:t xml:space="preserve">Câu 19. </w:t>
      </w:r>
      <w:r>
        <w:t xml:space="preserve"> Thủy phân m gam hỗn hợp X gồm maltose và </w:t>
      </w:r>
      <w:r>
        <w:t>saccharose</w:t>
      </w:r>
      <w:r>
        <w:t xml:space="preserve"> có tỉ lệ số mol tương ứng là 3 : 2 và hiệu suất thủy phân lần lượt là 80% và 75% thu được dung dịch Y. Cho Y tác dụng với dung dịch AgNO</w:t>
      </w:r>
      <w:r>
        <w:rPr>
          <w:vertAlign w:val="subscript"/>
        </w:rPr>
        <w:t>3</w:t>
      </w:r>
      <w:r>
        <w:t xml:space="preserve"> trong NH</w:t>
      </w:r>
      <w:r>
        <w:rPr>
          <w:vertAlign w:val="subscript"/>
        </w:rPr>
        <w:t>3</w:t>
      </w:r>
      <w:r>
        <w:t xml:space="preserve"> dư, đun nóng thu được 90,72 gam Ag. Giá trị của m là</w:t>
      </w:r>
      <w:r>
        <w:br/>
      </w:r>
      <w:r>
        <w:rPr>
          <w:b/>
        </w:rPr>
        <w:t>Câu 20.</w:t>
      </w:r>
      <w:r>
        <w:t xml:space="preserve"> Đun nóng 34,2 gam maltose trong dung dịch sulfuric acid loãng. Trung hòa dung dịch thu được sau phản ứng bằng dung dịch NaOH rồi cho tác dụng hoàn toàn với dung dịch AgNO</w:t>
      </w:r>
      <w:r>
        <w:rPr>
          <w:vertAlign w:val="subscript"/>
        </w:rPr>
        <w:t>3</w:t>
      </w:r>
      <w:r>
        <w:t>/NH</w:t>
      </w:r>
      <w:r>
        <w:rPr>
          <w:vertAlign w:val="subscript"/>
        </w:rPr>
        <w:t>3</w:t>
      </w:r>
      <w:r>
        <w:t xml:space="preserve"> dư, đun nóng thu được 37,8 gam Ag. Hiệu suất phản ứng thủy phân maltose là H%. Xác định giá trị của H?</w:t>
      </w:r>
      <w:r>
        <w:br/>
      </w:r>
      <w:r>
        <w:rPr>
          <w:b/>
        </w:rPr>
        <w:t>Câu 21.</w:t>
      </w:r>
      <w:r>
        <w:t xml:space="preserve"> Thủy phân hỗn hợp gồm 0,2 mol saccharose và 0,1 mol maltose một thời gian thu được dung dịch X (hiệu suất phản ứng thủy phân mỗi chất đều là 75%). Khi cho toàn bộ X tác dụng với một lượng dư dung dịch AgNO</w:t>
      </w:r>
      <w:r>
        <w:rPr>
          <w:vertAlign w:val="subscript"/>
        </w:rPr>
        <w:t>3</w:t>
      </w:r>
      <w:r>
        <w:t xml:space="preserve"> trong NH</w:t>
      </w:r>
      <w:r>
        <w:rPr>
          <w:vertAlign w:val="subscript"/>
        </w:rPr>
        <w:t>3</w:t>
      </w:r>
      <w:r>
        <w:t xml:space="preserve"> thì lượng Ag thu được là</w:t>
      </w:r>
      <w:r>
        <w:br/>
      </w:r>
      <w:r>
        <w:rPr>
          <w:b/>
        </w:rPr>
        <w:t>Câu 22.</w:t>
      </w:r>
      <w:r>
        <w:t xml:space="preserve"> Hỗn hợp X gồm saccharose và maltose có tỉ lệ về khối lượng tương ứng là 1:2. Thủy phân m gam X trong môi trường acid (hiệu suất phản ứng thủy phân đều đạt 60%), trung hòa dung dịch sau phản ứng sau đó thêm tiếp một lượng dư AgNO</w:t>
      </w:r>
      <w:r>
        <w:rPr>
          <w:vertAlign w:val="subscript"/>
        </w:rPr>
        <w:t>3</w:t>
      </w:r>
      <w:r>
        <w:t xml:space="preserve"> trong NH</w:t>
      </w:r>
      <w:r>
        <w:rPr>
          <w:vertAlign w:val="subscript"/>
        </w:rPr>
        <w:t>3</w:t>
      </w:r>
      <w:r>
        <w:t xml:space="preserve"> dư vào thì thu được 95,04 gam kết tủa. Giá trị của m là (làm tròn đến phần nguyên).</w:t>
      </w:r>
      <w:r>
        <w:br/>
      </w:r>
      <w:r>
        <w:rPr>
          <w:b/>
        </w:rPr>
        <w:t xml:space="preserve">C. Đáp án bài tập </w:t>
      </w:r>
      <w:r>
        <w:br/>
      </w:r>
      <w:r>
        <w:rPr>
          <w:b/>
        </w:rPr>
        <w:t>Câu</w:t>
      </w:r>
      <w:r>
        <w:rPr>
          <w:b/>
        </w:rPr>
        <w:t xml:space="preserve"> 1</w:t>
      </w:r>
      <w:r>
        <w:rPr>
          <w:b/>
        </w:rPr>
        <w:t>:</w:t>
      </w:r>
      <w:r>
        <w:t xml:space="preserve"> </w:t>
      </w:r>
      <w:r>
        <w:rPr>
          <w:b/>
        </w:rPr>
        <w:t>Đáp án đúng là: A</w:t>
      </w:r>
      <w:r>
        <w:br/>
      </w:r>
      <w:r>
        <w:t xml:space="preserve">mAg= d.V = 10,5.S.h = 10,5. </w:t>
      </w:r>
      <w:r>
        <w:t>π</w:t>
      </w:r>
      <w:r>
        <w:t>π</w:t>
      </w:r>
      <w:r>
        <w:t>.50</w:t>
      </w:r>
      <w:r>
        <w:rPr>
          <w:vertAlign w:val="superscript"/>
        </w:rPr>
        <w:t>2</w:t>
      </w:r>
      <w:r>
        <w:t>. 0,25. 10</w:t>
      </w:r>
      <w:r>
        <w:rPr>
          <w:vertAlign w:val="superscript"/>
        </w:rPr>
        <w:t>-4</w:t>
      </w:r>
      <w:r>
        <w:t>.6000 = 12370g= 12,37 kg</w:t>
      </w:r>
      <w:r>
        <w:br/>
      </w:r>
      <w:r>
        <w:t>C</w:t>
      </w:r>
      <w:r>
        <w:rPr>
          <w:vertAlign w:val="subscript"/>
        </w:rPr>
        <w:t>12</w:t>
      </w:r>
      <w:r>
        <w:t>H</w:t>
      </w:r>
      <w:r>
        <w:rPr>
          <w:vertAlign w:val="subscript"/>
        </w:rPr>
        <w:t>22</w:t>
      </w:r>
      <w:r>
        <w:t>O</w:t>
      </w:r>
      <w:r>
        <w:rPr>
          <w:vertAlign w:val="subscript"/>
        </w:rPr>
        <w:t xml:space="preserve">11 </w:t>
      </w:r>
      <w:r>
        <w:t xml:space="preserve"> </w:t>
      </w:r>
      <w:r>
        <w:t>→</w:t>
      </w:r>
      <w:r>
        <w:t>→</w:t>
      </w:r>
      <w:r>
        <w:t xml:space="preserve"> </w:t>
      </w:r>
      <w:r>
        <w:t>4Ag</w:t>
      </w:r>
      <w:r>
        <w:br/>
      </w:r>
      <w:r>
        <w:t xml:space="preserve"> </w:t>
      </w:r>
      <w:r>
        <w:t>342</w:t>
      </w:r>
      <w:r>
        <w:t xml:space="preserve"> </w:t>
      </w:r>
      <w:r>
        <w:t>432</w:t>
      </w:r>
      <w:r>
        <w:br/>
      </w:r>
      <w:r>
        <w:t xml:space="preserve">m kg </w:t>
      </w:r>
      <w:r>
        <w:t>H</w:t>
      </w:r>
      <w:r>
        <w:t>1</w:t>
      </w:r>
      <w:r>
        <w:t>=</w:t>
      </w:r>
      <w:r>
        <w:t>80</w:t>
      </w:r>
      <w:r>
        <w:t>%</w:t>
      </w:r>
      <w:r>
        <w:t>;</w:t>
      </w:r>
      <w:r>
        <w:t>H</w:t>
      </w:r>
      <w:r>
        <w:t>2</w:t>
      </w:r>
      <w:r>
        <w:t>=</w:t>
      </w:r>
      <w:r>
        <w:t>95</w:t>
      </w:r>
      <w:r>
        <w:t>%</w:t>
      </w:r>
      <w:r>
        <w:t>←</w:t>
      </w:r>
      <w:r>
        <w:t>−−−−−−−−−</w:t>
      </w:r>
      <w:r>
        <w:t>−</w:t>
      </w:r>
      <w:r>
        <w:t>←H_(1)=80%;H_(2)=95%</w:t>
      </w:r>
      <w:r>
        <w:t xml:space="preserve"> </w:t>
      </w:r>
      <w:r>
        <w:t>12,37 kg</w:t>
      </w:r>
      <w:r>
        <w:br/>
      </w:r>
      <w:r>
        <w:rPr>
          <w:i/>
        </w:rPr>
        <w:t>mSaccharose=12,36.342432.10080.10095mSaccharose=12,36.342432.10080.10095</w:t>
      </w:r>
      <w:r>
        <w:t>= 12,88kg</w:t>
      </w:r>
      <w:r>
        <w:br/>
      </w:r>
      <w:r>
        <w:rPr>
          <w:b/>
        </w:rPr>
        <w:t>Câu 2. Đáp án đúng là: C</w:t>
      </w:r>
      <w:r>
        <w:br/>
      </w:r>
      <w:r>
        <w:t>m</w:t>
      </w:r>
      <w:r>
        <w:rPr>
          <w:vertAlign w:val="subscript"/>
        </w:rPr>
        <w:t xml:space="preserve">Ag = </w:t>
      </w:r>
      <w:r>
        <w:t xml:space="preserve">108.4. </w:t>
      </w:r>
      <w:r>
        <w:t>129</w:t>
      </w:r>
      <w:r>
        <w:t>,</w:t>
      </w:r>
      <w:r>
        <w:t>76</w:t>
      </w:r>
      <w:r>
        <w:t>342</w:t>
      </w:r>
      <w:r>
        <w:t>(129,76)/(342)</w:t>
      </w:r>
      <w:r>
        <w:t>.80%. 80% = 104,9 gam</w:t>
      </w:r>
      <w:r>
        <w:br/>
      </w:r>
      <w:r>
        <w:t>m</w:t>
      </w:r>
      <w:r>
        <w:rPr>
          <w:vertAlign w:val="subscript"/>
        </w:rPr>
        <w:t>Ag (1 gương)</w:t>
      </w:r>
      <w:r>
        <w:t xml:space="preserve"> = 10</w:t>
      </w:r>
      <w:r>
        <w:rPr>
          <w:vertAlign w:val="superscript"/>
        </w:rPr>
        <w:t>4</w:t>
      </w:r>
      <w:r>
        <w:t>.10</w:t>
      </w:r>
      <w:r>
        <w:rPr>
          <w:vertAlign w:val="superscript"/>
        </w:rPr>
        <w:t>-5</w:t>
      </w:r>
      <w:r>
        <w:t xml:space="preserve">.10,49 = 1,049 gam </w:t>
      </w:r>
      <w:r>
        <w:t>⇒</w:t>
      </w:r>
      <w:r>
        <w:t>⇒</w:t>
      </w:r>
      <w:r>
        <w:t xml:space="preserve"> </w:t>
      </w:r>
      <w:r>
        <w:t xml:space="preserve">Số gương soi = </w:t>
      </w:r>
      <w:r>
        <w:t>104</w:t>
      </w:r>
      <w:r>
        <w:t>,</w:t>
      </w:r>
      <w:r>
        <w:t>9</w:t>
      </w:r>
      <w:r>
        <w:t>1</w:t>
      </w:r>
      <w:r>
        <w:t>,</w:t>
      </w:r>
      <w:r>
        <w:t>049</w:t>
      </w:r>
      <w:r>
        <w:t>=</w:t>
      </w:r>
      <w:r>
        <w:t>100</w:t>
      </w:r>
      <w:r>
        <w:t xml:space="preserve">(104,9)/(1,049)=100 </w:t>
      </w:r>
      <w:r>
        <w:t>cái.</w:t>
      </w:r>
      <w:r>
        <w:br/>
      </w:r>
      <w:r>
        <w:rPr>
          <w:b/>
        </w:rPr>
        <w:t>Câu 3. Đáp án đúng là: D</w:t>
      </w:r>
      <w:r>
        <w:br/>
      </w:r>
      <w:r>
        <w:t>m</w:t>
      </w:r>
      <w:r>
        <w:rPr>
          <w:vertAlign w:val="subscript"/>
        </w:rPr>
        <w:t>saccharose</w:t>
      </w:r>
      <w:r>
        <w:t xml:space="preserve"> = 1.10</w:t>
      </w:r>
      <w:r>
        <w:rPr>
          <w:vertAlign w:val="superscript"/>
        </w:rPr>
        <w:t>3</w:t>
      </w:r>
      <w:r>
        <w:t>.</w:t>
      </w:r>
      <w:r>
        <w:t xml:space="preserve"> </w:t>
      </w:r>
      <w:r>
        <w:t>95</w:t>
      </w:r>
      <w:r>
        <w:t>100</w:t>
      </w:r>
      <w:r>
        <w:t>(95)/(100)</w:t>
      </w:r>
      <w:r>
        <w:t xml:space="preserve"> </w:t>
      </w:r>
      <w:r>
        <w:t>= 950 kg</w:t>
      </w:r>
      <w:r>
        <w:br/>
      </w:r>
      <w:r>
        <w:t xml:space="preserve"> </w:t>
      </w:r>
      <w:r>
        <w:t>C</w:t>
      </w:r>
      <w:r>
        <w:rPr>
          <w:vertAlign w:val="subscript"/>
        </w:rPr>
        <w:t>12</w:t>
      </w:r>
      <w:r>
        <w:t>H</w:t>
      </w:r>
      <w:r>
        <w:rPr>
          <w:vertAlign w:val="subscript"/>
        </w:rPr>
        <w:t>22</w:t>
      </w:r>
      <w:r>
        <w:t>O</w:t>
      </w:r>
      <w:r>
        <w:rPr>
          <w:vertAlign w:val="subscript"/>
        </w:rPr>
        <w:t>11</w:t>
      </w:r>
      <w:r>
        <w:t xml:space="preserve"> → 2C</w:t>
      </w:r>
      <w:r>
        <w:rPr>
          <w:vertAlign w:val="subscript"/>
        </w:rPr>
        <w:t>6</w:t>
      </w:r>
      <w:r>
        <w:t>H</w:t>
      </w:r>
      <w:r>
        <w:rPr>
          <w:vertAlign w:val="subscript"/>
        </w:rPr>
        <w:t>12</w:t>
      </w:r>
      <w:r>
        <w:t>O</w:t>
      </w:r>
      <w:r>
        <w:rPr>
          <w:vertAlign w:val="subscript"/>
        </w:rPr>
        <w:t>6</w:t>
      </w:r>
      <w:r>
        <w:t xml:space="preserve"> → 4C</w:t>
      </w:r>
      <w:r>
        <w:rPr>
          <w:vertAlign w:val="subscript"/>
        </w:rPr>
        <w:t>2</w:t>
      </w:r>
      <w:r>
        <w:t>H</w:t>
      </w:r>
      <w:r>
        <w:rPr>
          <w:vertAlign w:val="subscript"/>
        </w:rPr>
        <w:t>5</w:t>
      </w:r>
      <w:r>
        <w:t>OH</w:t>
      </w:r>
      <w:r>
        <w:br/>
      </w:r>
      <w:r>
        <w:t xml:space="preserve"> </w:t>
      </w:r>
      <w:r>
        <w:t>342 g</w:t>
      </w:r>
      <w:r>
        <w:t xml:space="preserve"> </w:t>
      </w:r>
      <w:r>
        <w:t>→</w:t>
      </w:r>
      <w:r>
        <w:t xml:space="preserve"> </w:t>
      </w:r>
      <w:r>
        <w:t>184 g</w:t>
      </w:r>
      <w:r>
        <w:br/>
      </w:r>
      <w:r>
        <w:t xml:space="preserve"> </w:t>
      </w:r>
      <w:r>
        <w:t>950 kg</w:t>
      </w:r>
      <w:r>
        <w:t xml:space="preserve"> </w:t>
      </w:r>
      <w:r>
        <w:t>H</w:t>
      </w:r>
      <w:r>
        <w:t>=</w:t>
      </w:r>
      <w:r>
        <w:t>81</w:t>
      </w:r>
      <w:r>
        <w:t>%</w:t>
      </w:r>
      <w:r>
        <w:t>−</w:t>
      </w:r>
      <w:r>
        <w:t>−−−</w:t>
      </w:r>
      <w:r>
        <w:t>→</w:t>
      </w:r>
      <w:r>
        <w:t>950.184</w:t>
      </w:r>
      <w:r>
        <w:t>324</w:t>
      </w:r>
      <w:r>
        <w:t>.</w:t>
      </w:r>
      <w:r>
        <w:t>81</w:t>
      </w:r>
      <w:r>
        <w:t>100</w:t>
      </w:r>
      <w:r>
        <w:t>=</w:t>
      </w:r>
      <w:r>
        <w:t>414</w:t>
      </w:r>
      <w:r>
        <w:t>k</w:t>
      </w:r>
      <w:r>
        <w:t>g</w:t>
      </w:r>
      <w:r>
        <w:t>⇒</w:t>
      </w:r>
      <w:r>
        <w:t>V</w:t>
      </w:r>
      <w:r>
        <w:t>C</w:t>
      </w:r>
      <w:r>
        <w:t>2</w:t>
      </w:r>
      <w:r>
        <w:t>H</w:t>
      </w:r>
      <w:r>
        <w:t>5</w:t>
      </w:r>
      <w:r>
        <w:t>O</w:t>
      </w:r>
      <w:r>
        <w:t>H</w:t>
      </w:r>
      <w:r>
        <w:t>=</w:t>
      </w:r>
      <w:r>
        <w:t>414</w:t>
      </w:r>
      <w:r>
        <w:t>0</w:t>
      </w:r>
      <w:r>
        <w:t>,</w:t>
      </w:r>
      <w:r>
        <w:t>8</w:t>
      </w:r>
      <w:r>
        <w:t>=</w:t>
      </w:r>
      <w:r>
        <w:t>517</w:t>
      </w:r>
      <w:r>
        <w:t>,</w:t>
      </w:r>
      <w:r>
        <w:t>5</w:t>
      </w:r>
      <w:r>
        <w:t>l</w:t>
      </w:r>
      <w:r>
        <w:t>i</w:t>
      </w:r>
      <w:r>
        <w:t>t</w:t>
      </w:r>
      <w:r>
        <w:t>.</w:t>
      </w:r>
      <w:r>
        <w:t>→H = 81%(950.184)/(324).(81)/(100)=414 kg ⇒ V_(C_(2)H_(5)OH)=(414)/(0,8)=517,5 lit.</w:t>
      </w:r>
      <w:r>
        <w:t xml:space="preserve"> </w:t>
      </w:r>
      <w:r>
        <w:br/>
      </w:r>
      <w:r>
        <w:rPr>
          <w:b/>
        </w:rPr>
        <w:t xml:space="preserve">Câu 4: </w:t>
      </w:r>
      <w:r>
        <w:rPr>
          <w:b/>
        </w:rPr>
        <w:t>Đáp án đúng là: A</w:t>
      </w:r>
      <w:r>
        <w:br/>
      </w:r>
      <w:r>
        <w:t>n</w:t>
      </w:r>
      <w:r>
        <w:t>C</w:t>
      </w:r>
      <w:r>
        <w:t>12</w:t>
      </w:r>
      <w:r>
        <w:t>H</w:t>
      </w:r>
      <w:r>
        <w:t>22</w:t>
      </w:r>
      <w:r>
        <w:t>O</w:t>
      </w:r>
      <w:r>
        <w:t>11</w:t>
      </w:r>
      <w:r>
        <w:t>n_(C_(12)H_(22)O_(11))</w:t>
      </w:r>
      <w:r>
        <w:t>= 34,2 : 342 = 0,1 mol</w:t>
      </w:r>
      <w:r>
        <w:br/>
      </w:r>
      <w:r>
        <w:t>C</w:t>
      </w:r>
      <w:r>
        <w:rPr>
          <w:vertAlign w:val="subscript"/>
        </w:rPr>
        <w:t>12</w:t>
      </w:r>
      <w:r>
        <w:t>H</w:t>
      </w:r>
      <w:r>
        <w:rPr>
          <w:vertAlign w:val="subscript"/>
        </w:rPr>
        <w:t>22</w:t>
      </w:r>
      <w:r>
        <w:t>O</w:t>
      </w:r>
      <w:r>
        <w:rPr>
          <w:vertAlign w:val="subscript"/>
        </w:rPr>
        <w:t>11</w:t>
      </w:r>
      <w:r>
        <w:t>→</w:t>
      </w:r>
      <w:r>
        <w:t>→</w:t>
      </w:r>
      <w:r>
        <w:t>4Ag</w:t>
      </w:r>
      <w:r>
        <w:br/>
      </w:r>
      <w:r>
        <w:t xml:space="preserve"> </w:t>
      </w:r>
      <w:r>
        <w:t>0,1</w:t>
      </w:r>
      <w:r>
        <w:t xml:space="preserve"> </w:t>
      </w:r>
      <w:r>
        <w:t>→</w:t>
      </w:r>
      <w:r>
        <w:t xml:space="preserve"> </w:t>
      </w:r>
      <w:r>
        <w:t xml:space="preserve">0,4 </w:t>
      </w:r>
      <w:r>
        <w:t>⇒</w:t>
      </w:r>
      <w:r>
        <w:t>⇒</w:t>
      </w:r>
      <w:r>
        <w:t xml:space="preserve"> m</w:t>
      </w:r>
      <w:r>
        <w:rPr>
          <w:vertAlign w:val="subscript"/>
        </w:rPr>
        <w:t>Ag</w:t>
      </w:r>
      <w:r>
        <w:t xml:space="preserve"> = 0,4.108.</w:t>
      </w:r>
      <w:r>
        <w:t xml:space="preserve"> </w:t>
      </w:r>
      <w:r>
        <w:t>80</w:t>
      </w:r>
      <w:r>
        <w:t>100</w:t>
      </w:r>
      <w:r>
        <w:t>(80)/(100)</w:t>
      </w:r>
      <w:r>
        <w:t xml:space="preserve"> </w:t>
      </w:r>
      <w:r>
        <w:t xml:space="preserve">. </w:t>
      </w:r>
      <w:r>
        <w:t>80</w:t>
      </w:r>
      <w:r>
        <w:t>100</w:t>
      </w:r>
      <w:r>
        <w:t>(80)/(100)</w:t>
      </w:r>
      <w:r>
        <w:t>=27,65 gam</w:t>
      </w:r>
      <w:r>
        <w:br/>
      </w:r>
      <w:r>
        <w:rPr>
          <w:b/>
        </w:rPr>
        <w:t xml:space="preserve">Câu 5. </w:t>
      </w:r>
      <w:r>
        <w:rPr>
          <w:b/>
        </w:rPr>
        <w:t>Đáp án đúng là: B</w:t>
      </w:r>
      <w:r>
        <w:br/>
      </w:r>
      <w:r>
        <w:t>C</w:t>
      </w:r>
      <w:r>
        <w:rPr>
          <w:vertAlign w:val="subscript"/>
        </w:rPr>
        <w:t>12</w:t>
      </w:r>
      <w:r>
        <w:t>H</w:t>
      </w:r>
      <w:r>
        <w:rPr>
          <w:vertAlign w:val="subscript"/>
        </w:rPr>
        <w:t>22</w:t>
      </w:r>
      <w:r>
        <w:t>O</w:t>
      </w:r>
      <w:r>
        <w:rPr>
          <w:vertAlign w:val="subscript"/>
        </w:rPr>
        <w:t>11</w:t>
      </w:r>
      <w:r>
        <w:t xml:space="preserve"> </w:t>
      </w:r>
      <w:r>
        <w:t>+ H</w:t>
      </w:r>
      <w:r>
        <w:rPr>
          <w:vertAlign w:val="subscript"/>
        </w:rPr>
        <w:t>2</w:t>
      </w:r>
      <w:r>
        <w:t>O</w:t>
      </w:r>
      <w:r>
        <w:t xml:space="preserve"> </w:t>
      </w:r>
      <w:r>
        <w:t>H = 60%</w:t>
      </w:r>
      <w:r>
        <w:t>−</w:t>
      </w:r>
      <w:r>
        <w:t>−−−</w:t>
      </w:r>
      <w:r>
        <w:t>→</w:t>
      </w:r>
      <w:r>
        <w:t>→H = 60%</w:t>
      </w:r>
      <w:r>
        <w:t>C</w:t>
      </w:r>
      <w:r>
        <w:rPr>
          <w:vertAlign w:val="subscript"/>
        </w:rPr>
        <w:t>6</w:t>
      </w:r>
      <w:r>
        <w:t>H</w:t>
      </w:r>
      <w:r>
        <w:rPr>
          <w:vertAlign w:val="subscript"/>
        </w:rPr>
        <w:t>12</w:t>
      </w:r>
      <w:r>
        <w:t>O</w:t>
      </w:r>
      <w:r>
        <w:rPr>
          <w:vertAlign w:val="subscript"/>
        </w:rPr>
        <w:t>6</w:t>
      </w:r>
      <w:r>
        <w:t xml:space="preserve"> </w:t>
      </w:r>
      <w:r>
        <w:t>+</w:t>
      </w:r>
      <w:r>
        <w:t xml:space="preserve"> </w:t>
      </w:r>
      <w:r>
        <w:t>C</w:t>
      </w:r>
      <w:r>
        <w:rPr>
          <w:vertAlign w:val="subscript"/>
        </w:rPr>
        <w:t>6</w:t>
      </w:r>
      <w:r>
        <w:t>H</w:t>
      </w:r>
      <w:r>
        <w:rPr>
          <w:vertAlign w:val="subscript"/>
        </w:rPr>
        <w:t>12</w:t>
      </w:r>
      <w:r>
        <w:t>O</w:t>
      </w:r>
      <w:r>
        <w:rPr>
          <w:vertAlign w:val="subscript"/>
        </w:rPr>
        <w:t>6</w:t>
      </w:r>
      <w:r>
        <w:t xml:space="preserve"> </w:t>
      </w:r>
      <w:r>
        <w:br/>
      </w:r>
      <w:r>
        <w:t xml:space="preserve"> </w:t>
      </w:r>
      <w:r>
        <w:t>342</w:t>
      </w:r>
      <w:r>
        <w:t xml:space="preserve"> </w:t>
      </w:r>
      <w:r>
        <w:t>180</w:t>
      </w:r>
      <w:r>
        <w:br/>
      </w:r>
      <w:r>
        <w:t xml:space="preserve"> </w:t>
      </w:r>
      <w:r>
        <w:t>m</w:t>
      </w:r>
      <w:r>
        <w:t xml:space="preserve"> </w:t>
      </w:r>
      <w:r>
        <w:t>←</w:t>
      </w:r>
      <w:r>
        <w:t>←</w:t>
      </w:r>
      <w:r>
        <w:t xml:space="preserve"> </w:t>
      </w:r>
      <w:r>
        <w:t xml:space="preserve"> </w:t>
      </w:r>
      <w:r>
        <w:t>27kg</w:t>
      </w:r>
      <w:r>
        <w:br/>
      </w:r>
      <w:r>
        <w:t>⇒</w:t>
      </w:r>
      <w:r>
        <w:t>⇒</w:t>
      </w:r>
      <w:r>
        <w:t xml:space="preserve"> m = </w:t>
      </w:r>
      <w:r>
        <w:t>27.342</w:t>
      </w:r>
      <w:r>
        <w:t>180</w:t>
      </w:r>
      <w:r>
        <w:t>.</w:t>
      </w:r>
      <w:r>
        <w:t>100</w:t>
      </w:r>
      <w:r>
        <w:t>60</w:t>
      </w:r>
      <w:r>
        <w:t>(27.342)/(180).(100)/(60)</w:t>
      </w:r>
      <w:r>
        <w:t>= 85,5 kg</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