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6: Thủy phân ester đa chức</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6: THUỶ PHÂN ESTER ĐA CHỨC</w:t>
      </w:r>
      <w:r>
        <w:br/>
      </w:r>
      <w:r>
        <w:rPr>
          <w:b/>
        </w:rPr>
        <w:t>A. Lý thuyết và phương pháp giải</w:t>
      </w:r>
      <w:r>
        <w:br/>
      </w:r>
      <w:r>
        <w:rPr>
          <w:b/>
        </w:rPr>
        <w:t>1.</w:t>
      </w:r>
      <w:r>
        <w:t xml:space="preserve"> </w:t>
      </w:r>
      <w:r>
        <w:rPr>
          <w:b/>
        </w:rPr>
        <w:t>Thủy phân ester</w:t>
      </w:r>
      <w:r>
        <w:rPr>
          <w:b/>
        </w:rPr>
        <w:t xml:space="preserve"> 2 chức </w:t>
      </w:r>
      <w:r>
        <w:rPr>
          <w:b/>
        </w:rPr>
        <w:t xml:space="preserve">của acid chức : R(COOR’)2 + 2NaOH </w:t>
      </w:r>
      <w:r>
        <w:rPr>
          <w:b/>
        </w:rPr>
        <w:t>⟶</w:t>
      </w:r>
      <w:r>
        <w:rPr>
          <w:b/>
        </w:rPr>
        <w:t xml:space="preserve"> Muối của acid 2 chức + Alcohol đơn :</w:t>
      </w:r>
      <w:r>
        <w:t xml:space="preserve"> </w:t>
      </w:r>
      <w:r>
        <w:br/>
      </w:r>
      <w:r>
        <w:t xml:space="preserve">R’OOC-R-COOR’ + 2NaOH </w:t>
      </w:r>
      <w:r>
        <w:t>t</w:t>
      </w:r>
      <w:r>
        <w:t>o</w:t>
      </w:r>
      <w:r>
        <w:t>→</w:t>
      </w:r>
      <w:r>
        <w:t>→t^(o)</w:t>
      </w:r>
      <w:r>
        <w:t xml:space="preserve"> </w:t>
      </w:r>
      <w:r>
        <w:t>NaOOC-R-COONa + 2R’OH</w:t>
      </w:r>
      <w:r>
        <w:br/>
      </w:r>
      <w:r>
        <w:t xml:space="preserve"> </w:t>
      </w:r>
      <w:r>
        <w:t xml:space="preserve">Hay : </w:t>
      </w:r>
      <w:r>
        <w:t>R(COOR’)</w:t>
      </w:r>
      <w:r>
        <w:rPr>
          <w:vertAlign w:val="subscript"/>
        </w:rPr>
        <w:t>2</w:t>
      </w:r>
      <w:r>
        <w:t xml:space="preserve"> </w:t>
      </w:r>
      <w:r>
        <w:t xml:space="preserve">+ 2NaOH </w:t>
      </w:r>
      <w:r>
        <w:t>t</w:t>
      </w:r>
      <w:r>
        <w:t>o</w:t>
      </w:r>
      <w:r>
        <w:t>→</w:t>
      </w:r>
      <w:r>
        <w:t>→t^(o)</w:t>
      </w:r>
      <w:r>
        <w:t xml:space="preserve"> </w:t>
      </w:r>
      <w:r>
        <w:t>R(COONa)</w:t>
      </w:r>
      <w:r>
        <w:rPr>
          <w:vertAlign w:val="subscript"/>
        </w:rPr>
        <w:t>2</w:t>
      </w:r>
      <w:r>
        <w:t xml:space="preserve"> + 2R’OH</w:t>
      </w:r>
      <w:r>
        <w:br/>
      </w:r>
      <w:r>
        <w:t>⇒</w:t>
      </w:r>
      <w:r>
        <w:t>⇒</w:t>
      </w:r>
      <w:r>
        <w:t xml:space="preserve"> </w:t>
      </w:r>
      <w:r>
        <w:rPr>
          <w:b/>
        </w:rPr>
        <w:t>Ester 2 chức</w:t>
      </w:r>
      <w:r>
        <w:rPr>
          <w:b/>
        </w:rPr>
        <w:t xml:space="preserve"> của acid 2 chức :</w:t>
      </w:r>
      <w:r>
        <w:br/>
      </w:r>
      <w:r>
        <w:t xml:space="preserve"> </w:t>
      </w:r>
      <w:r>
        <w:t>n</w:t>
      </w:r>
      <w:r>
        <w:t>E</w:t>
      </w:r>
      <w:r>
        <w:t>s</w:t>
      </w:r>
      <w:r>
        <w:t>t</w:t>
      </w:r>
      <w:r>
        <w:t>e</w:t>
      </w:r>
      <w:r>
        <w:t>r</w:t>
      </w:r>
      <w:r>
        <w:t>=</w:t>
      </w:r>
      <w:r>
        <w:t>n</w:t>
      </w:r>
      <w:r>
        <w:t>M</w:t>
      </w:r>
      <w:r>
        <w:t>u</w:t>
      </w:r>
      <w:r>
        <w:t>ố</w:t>
      </w:r>
      <w:r>
        <w:t>i</w:t>
      </w:r>
      <w:r>
        <w:t>(</w:t>
      </w:r>
      <w:r>
        <w:t>E</w:t>
      </w:r>
      <w:r>
        <w:t>s</w:t>
      </w:r>
      <w:r>
        <w:t>t</w:t>
      </w:r>
      <w:r>
        <w:t>e</w:t>
      </w:r>
      <w:r>
        <w:t>r</w:t>
      </w:r>
      <w:r>
        <w:t>c</w:t>
      </w:r>
      <w:r>
        <w:t>ủ</w:t>
      </w:r>
      <w:r>
        <w:t xml:space="preserve">a </w:t>
      </w:r>
      <w:r>
        <w:t>đ</w:t>
      </w:r>
      <w:r>
        <w:t xml:space="preserve">a acid </w:t>
      </w:r>
      <w:r>
        <w:t>đ</w:t>
      </w:r>
      <w:r>
        <w:t>a lu</w:t>
      </w:r>
      <w:r>
        <w:t>ô</w:t>
      </w:r>
      <w:r>
        <w:t>n b</w:t>
      </w:r>
      <w:r>
        <w:t>ằ</w:t>
      </w:r>
      <w:r>
        <w:t>ng mu</w:t>
      </w:r>
      <w:r>
        <w:t>ố</w:t>
      </w:r>
      <w:r>
        <w:t>i)</w:t>
      </w:r>
      <w:r>
        <w:t>x</w:t>
      </w:r>
      <w:r>
        <w:t>2</w:t>
      </w:r>
      <w:r>
        <w:t>→</w:t>
      </w:r>
      <w:r>
        <w:t>n</w:t>
      </w:r>
      <w:r>
        <w:t>N</w:t>
      </w:r>
      <w:r>
        <w:t>a</w:t>
      </w:r>
      <w:r>
        <w:t>O</w:t>
      </w:r>
      <w:r>
        <w:t>H</w:t>
      </w:r>
      <w:r>
        <w:t>=</w:t>
      </w:r>
      <w:r>
        <w:t>n</w:t>
      </w:r>
      <w:r>
        <w:t>A</w:t>
      </w:r>
      <w:r>
        <w:t>l</w:t>
      </w:r>
      <w:r>
        <w:t>c</w:t>
      </w:r>
      <w:r>
        <w:t>o</w:t>
      </w:r>
      <w:r>
        <w:t>h</w:t>
      </w:r>
      <w:r>
        <w:t>o</w:t>
      </w:r>
      <w:r>
        <w:t>l</w:t>
      </w:r>
      <w:r>
        <w:t>n_(Ester)=n_(Muối )(Ester của đa acid đa luôn bằng muối) →x2n_(NaOH)=n_(Alcohol)</w:t>
      </w:r>
      <w:r>
        <w:br/>
      </w:r>
      <w:r>
        <w:rPr>
          <w:b/>
        </w:rPr>
        <w:t xml:space="preserve"> 2.</w:t>
      </w:r>
      <w:r>
        <w:t xml:space="preserve"> </w:t>
      </w:r>
      <w:r>
        <w:rPr>
          <w:b/>
        </w:rPr>
        <w:t>Thủy phân ester</w:t>
      </w:r>
      <w:r>
        <w:rPr>
          <w:b/>
        </w:rPr>
        <w:t xml:space="preserve"> 2 chức</w:t>
      </w:r>
      <w:r>
        <w:rPr>
          <w:b/>
        </w:rPr>
        <w:t xml:space="preserve"> của alcohol 2 chức</w:t>
      </w:r>
      <w:r>
        <w:t xml:space="preserve"> </w:t>
      </w:r>
      <w:r>
        <w:rPr>
          <w:b/>
        </w:rPr>
        <w:t>(RCOO)2R’</w:t>
      </w:r>
      <w:r>
        <w:t xml:space="preserve"> </w:t>
      </w:r>
      <w:r>
        <w:rPr>
          <w:b/>
        </w:rPr>
        <w:t xml:space="preserve">+ 2NaOH </w:t>
      </w:r>
      <w:r>
        <w:rPr>
          <w:b/>
        </w:rPr>
        <w:t>⟶</w:t>
      </w:r>
      <w:r>
        <w:rPr>
          <w:b/>
        </w:rPr>
        <w:t xml:space="preserve"> Muối của acid đơn + Alcohol 2 chức:</w:t>
      </w:r>
      <w:r>
        <w:t xml:space="preserve"> </w:t>
      </w:r>
      <w:r>
        <w:br/>
      </w:r>
      <w:r>
        <w:t xml:space="preserve">RCOO-R’-OOCR + 2NaOH </w:t>
      </w:r>
      <w:r>
        <w:t>t</w:t>
      </w:r>
      <w:r>
        <w:t>o</w:t>
      </w:r>
      <w:r>
        <w:t>→</w:t>
      </w:r>
      <w:r>
        <w:t>→t^(o)</w:t>
      </w:r>
      <w:r>
        <w:t xml:space="preserve"> </w:t>
      </w:r>
      <w:r>
        <w:t>2RCOONa + HO-R’-OH</w:t>
      </w:r>
      <w:r>
        <w:br/>
      </w:r>
      <w:r>
        <w:t>Hay: (RCOO)</w:t>
      </w:r>
      <w:r>
        <w:rPr>
          <w:vertAlign w:val="subscript"/>
        </w:rPr>
        <w:t>2</w:t>
      </w:r>
      <w:r>
        <w:t xml:space="preserve">R’ + 2NaOH </w:t>
      </w:r>
      <w:r>
        <w:t>t</w:t>
      </w:r>
      <w:r>
        <w:t>o</w:t>
      </w:r>
      <w:r>
        <w:t>→</w:t>
      </w:r>
      <w:r>
        <w:t>→t^(o)</w:t>
      </w:r>
      <w:r>
        <w:t xml:space="preserve"> </w:t>
      </w:r>
      <w:r>
        <w:t>2RCOONa + R’(OH)</w:t>
      </w:r>
      <w:r>
        <w:rPr>
          <w:vertAlign w:val="subscript"/>
        </w:rPr>
        <w:t>2</w:t>
      </w:r>
      <w:r>
        <w:br/>
      </w:r>
      <w:r>
        <w:t>⇒</w:t>
      </w:r>
      <w:r>
        <w:t>⇒</w:t>
      </w:r>
      <w:r>
        <w:t xml:space="preserve"> </w:t>
      </w:r>
      <w:r>
        <w:rPr>
          <w:b/>
        </w:rPr>
        <w:t>Ester 2 chức</w:t>
      </w:r>
      <w:r>
        <w:rPr>
          <w:b/>
        </w:rPr>
        <w:t xml:space="preserve"> của alcohol 2 chức:</w:t>
      </w:r>
      <w:r>
        <w:br/>
      </w:r>
      <w:r>
        <w:t xml:space="preserve"> </w:t>
      </w:r>
      <w:r>
        <w:t>n</w:t>
      </w:r>
      <w:r>
        <w:t>E</w:t>
      </w:r>
      <w:r>
        <w:t>s</w:t>
      </w:r>
      <w:r>
        <w:t>t</w:t>
      </w:r>
      <w:r>
        <w:t>e</w:t>
      </w:r>
      <w:r>
        <w:t>r</w:t>
      </w:r>
      <w:r>
        <w:t>=</w:t>
      </w:r>
      <w:r>
        <w:t>n</w:t>
      </w:r>
      <w:r>
        <w:t>A</w:t>
      </w:r>
      <w:r>
        <w:t>l</w:t>
      </w:r>
      <w:r>
        <w:t>c</w:t>
      </w:r>
      <w:r>
        <w:t>o</w:t>
      </w:r>
      <w:r>
        <w:t>h</w:t>
      </w:r>
      <w:r>
        <w:t>o</w:t>
      </w:r>
      <w:r>
        <w:t>l</w:t>
      </w:r>
      <w:r>
        <w:t>(</w:t>
      </w:r>
      <w:r>
        <w:t>E</w:t>
      </w:r>
      <w:r>
        <w:t>s</w:t>
      </w:r>
      <w:r>
        <w:t>t</w:t>
      </w:r>
      <w:r>
        <w:t>e</w:t>
      </w:r>
      <w:r>
        <w:t>r</w:t>
      </w:r>
      <w:r>
        <w:t>c</w:t>
      </w:r>
      <w:r>
        <w:t>ủ</w:t>
      </w:r>
      <w:r>
        <w:t xml:space="preserve">a </w:t>
      </w:r>
      <w:r>
        <w:t>đ</w:t>
      </w:r>
      <w:r>
        <w:t xml:space="preserve">a alcohol </w:t>
      </w:r>
      <w:r>
        <w:t>đ</w:t>
      </w:r>
      <w:r>
        <w:t>a lu</w:t>
      </w:r>
      <w:r>
        <w:t>ô</w:t>
      </w:r>
      <w:r>
        <w:t>n b</w:t>
      </w:r>
      <w:r>
        <w:t>ằ</w:t>
      </w:r>
      <w:r>
        <w:t>ng mu</w:t>
      </w:r>
      <w:r>
        <w:t>ố</w:t>
      </w:r>
      <w:r>
        <w:t>i)</w:t>
      </w:r>
      <w:r>
        <w:t>x</w:t>
      </w:r>
      <w:r>
        <w:t>2</w:t>
      </w:r>
      <w:r>
        <w:t>→</w:t>
      </w:r>
      <w:r>
        <w:t>n</w:t>
      </w:r>
      <w:r>
        <w:t>N</w:t>
      </w:r>
      <w:r>
        <w:t>a</w:t>
      </w:r>
      <w:r>
        <w:t>O</w:t>
      </w:r>
      <w:r>
        <w:t>H</w:t>
      </w:r>
      <w:r>
        <w:t>=</w:t>
      </w:r>
      <w:r>
        <w:t>n</w:t>
      </w:r>
      <w:r>
        <w:t>m</w:t>
      </w:r>
      <w:r>
        <w:t>u</w:t>
      </w:r>
      <w:r>
        <w:t>ố</w:t>
      </w:r>
      <w:r>
        <w:t>i</w:t>
      </w:r>
      <w:r>
        <w:t>n_(Ester)=n_(Alcohol )(Ester của đa alcohol đa luôn bằng muối) →x2n_(NaOH)=n_(muối)</w:t>
      </w:r>
      <w:r>
        <w:t xml:space="preserve"> </w:t>
      </w:r>
      <w:r>
        <w:br/>
      </w:r>
      <w:r>
        <w:rPr>
          <w:b/>
        </w:rPr>
        <w:t>3. Những vấn đề tổng kết của ester đa chức</w:t>
      </w:r>
      <w:r>
        <w:br/>
      </w:r>
      <w:r>
        <w:drawing>
          <wp:inline xmlns:a="http://schemas.openxmlformats.org/drawingml/2006/main" xmlns:pic="http://schemas.openxmlformats.org/drawingml/2006/picture">
            <wp:extent cx="6505575" cy="1905000"/>
            <wp:docPr id="1" name="Picture 1"/>
            <wp:cNvGraphicFramePr>
              <a:graphicFrameLocks noChangeAspect="1"/>
            </wp:cNvGraphicFramePr>
            <a:graphic>
              <a:graphicData uri="http://schemas.openxmlformats.org/drawingml/2006/picture">
                <pic:pic>
                  <pic:nvPicPr>
                    <pic:cNvPr id="0" name="temp_inline_6e4dee690cf74cceafb5b0636fe8f498.jpg"/>
                    <pic:cNvPicPr/>
                  </pic:nvPicPr>
                  <pic:blipFill>
                    <a:blip r:embed="rId9"/>
                    <a:stretch>
                      <a:fillRect/>
                    </a:stretch>
                  </pic:blipFill>
                  <pic:spPr>
                    <a:xfrm>
                      <a:off x="0" y="0"/>
                      <a:ext cx="6505575" cy="1905000"/>
                    </a:xfrm>
                    <a:prstGeom prst="rect"/>
                  </pic:spPr>
                </pic:pic>
              </a:graphicData>
            </a:graphic>
          </wp:inline>
        </w:drawing>
      </w:r>
      <w:r>
        <w:br/>
      </w:r>
      <w:r>
        <w:rPr>
          <w:b/>
        </w:rPr>
        <w:t xml:space="preserve">4. </w:t>
      </w:r>
      <w:r>
        <w:rPr>
          <w:b/>
        </w:rPr>
        <w:t>Lưu ý</w:t>
      </w:r>
      <w:r>
        <w:t xml:space="preserve"> : </w:t>
      </w:r>
      <w:r>
        <w:rPr>
          <w:b/>
        </w:rPr>
        <w:t xml:space="preserve">Sau khi thủy phân hoàn toàn ester, cô cạn dung dịch được m gam chất rắn </w:t>
      </w:r>
      <w:r>
        <w:t>thì trong chất rắn</w:t>
      </w:r>
      <w:r>
        <w:t xml:space="preserve"> cẩn thận</w:t>
      </w:r>
      <w:r>
        <w:t xml:space="preserve"> </w:t>
      </w:r>
      <w:r>
        <w:rPr>
          <w:b/>
        </w:rPr>
        <w:t>thường có cả NaOH hoặc KOH dư.</w:t>
      </w:r>
      <w:r>
        <w:br/>
      </w:r>
      <w:r>
        <w:rPr>
          <w:b/>
        </w:rPr>
        <w:t xml:space="preserve">5. Tìm ester: </w:t>
      </w:r>
      <w:r>
        <w:br/>
      </w:r>
      <w:r>
        <w:rPr>
          <w:b/>
        </w:rPr>
        <w:t xml:space="preserve">Ví dụ : </w:t>
      </w:r>
      <w:r>
        <w:t>Giải được M</w:t>
      </w:r>
      <w:r>
        <w:rPr>
          <w:vertAlign w:val="subscript"/>
        </w:rPr>
        <w:t>R</w:t>
      </w:r>
      <w:r>
        <w:t xml:space="preserve"> = 28 =&gt; Lấy 28 : 12 = 2 dư 4 =&gt; R là -C</w:t>
      </w:r>
      <w:r>
        <w:rPr>
          <w:vertAlign w:val="subscript"/>
        </w:rPr>
        <w:t>2</w:t>
      </w:r>
      <w:r>
        <w:t>H</w:t>
      </w:r>
      <w:r>
        <w:rPr>
          <w:vertAlign w:val="subscript"/>
        </w:rPr>
        <w:t>4</w:t>
      </w:r>
      <w:r>
        <w:t>-</w:t>
      </w:r>
      <w:r>
        <w:t xml:space="preserve"> </w:t>
      </w:r>
      <w:r>
        <w:br/>
      </w:r>
      <w:r>
        <w:rPr>
          <w:b/>
        </w:rPr>
        <w:t>6. Một số phương pháp giải nên được sử dụng trong dạng bài tập này</w:t>
      </w:r>
      <w:r>
        <w:t xml:space="preserve">: </w:t>
      </w:r>
      <w:r>
        <w:br/>
      </w:r>
      <w:r>
        <w:t xml:space="preserve"> </w:t>
      </w:r>
      <w:r>
        <w:t>- Trung bình.</w:t>
      </w:r>
      <w:r>
        <w:br/>
      </w:r>
      <w:r>
        <w:t xml:space="preserve"> </w:t>
      </w:r>
      <w:r>
        <w:t>- Bảo toàn khối lượng.</w:t>
      </w:r>
      <w:r>
        <w:br/>
      </w:r>
      <w:r>
        <w:t xml:space="preserve"> </w:t>
      </w:r>
      <w:r>
        <w:t>- Bảo toàn nguyên tố.</w:t>
      </w:r>
      <w:r>
        <w:br/>
      </w:r>
      <w:r>
        <w:rPr>
          <w:b/>
        </w:rPr>
        <w:t>B. Một số ví dụ</w:t>
      </w:r>
      <w:r>
        <w:br/>
      </w:r>
      <w:r>
        <w:rPr>
          <w:b/>
        </w:rPr>
        <w:t>Ví dụ 1:</w:t>
      </w:r>
      <w:r>
        <w:t xml:space="preserve"> </w:t>
      </w:r>
      <w:r>
        <w:t>Một diester (X) xuất phát từ một acid 2 chức và 2 alcohol đơn chức bậc I. Cho 0,1 mol X tác dụng với dung dịch NaOH (phản ứng vừa đủ) thu được 13,4 gam muối và 9,2 gam hỗn hợp alcohol. Vậy công thức của X</w:t>
      </w:r>
      <w:r>
        <w:br/>
      </w:r>
      <w:r>
        <w:rPr>
          <w:b/>
        </w:rPr>
        <w:t>A</w:t>
      </w:r>
      <w:r>
        <w:rPr>
          <w:b/>
        </w:rPr>
        <w:t>.</w:t>
      </w:r>
      <w:r>
        <w:t xml:space="preserve"> CH</w:t>
      </w:r>
      <w:r>
        <w:rPr>
          <w:vertAlign w:val="subscript"/>
        </w:rPr>
        <w:t>3</w:t>
      </w:r>
      <w:r>
        <w:t>-OOC-COO-CH</w:t>
      </w:r>
      <w:r>
        <w:rPr>
          <w:vertAlign w:val="subscript"/>
        </w:rPr>
        <w:t>2</w:t>
      </w:r>
      <w:r>
        <w:t>-CH</w:t>
      </w:r>
      <w:r>
        <w:rPr>
          <w:vertAlign w:val="subscript"/>
        </w:rPr>
        <w:t>3</w:t>
      </w:r>
      <w:r>
        <w:t xml:space="preserve"> </w:t>
      </w:r>
      <w:r>
        <w:br/>
      </w:r>
      <w:r>
        <w:rPr>
          <w:b/>
        </w:rPr>
        <w:t>B</w:t>
      </w:r>
      <w:r>
        <w:rPr>
          <w:b/>
        </w:rPr>
        <w:t>.</w:t>
      </w:r>
      <w:r>
        <w:t xml:space="preserve"> CH</w:t>
      </w:r>
      <w:r>
        <w:rPr>
          <w:vertAlign w:val="subscript"/>
        </w:rPr>
        <w:t>3</w:t>
      </w:r>
      <w:r>
        <w:t>-OOC-CH</w:t>
      </w:r>
      <w:r>
        <w:rPr>
          <w:vertAlign w:val="subscript"/>
        </w:rPr>
        <w:t>2</w:t>
      </w:r>
      <w:r>
        <w:t>-COO-C</w:t>
      </w:r>
      <w:r>
        <w:rPr>
          <w:vertAlign w:val="subscript"/>
        </w:rPr>
        <w:t>2</w:t>
      </w:r>
      <w:r>
        <w:t>H</w:t>
      </w:r>
      <w:r>
        <w:rPr>
          <w:vertAlign w:val="subscript"/>
        </w:rPr>
        <w:t>5</w:t>
      </w:r>
      <w:r>
        <w:br/>
      </w:r>
      <w:r>
        <w:rPr>
          <w:b/>
        </w:rPr>
        <w:t>C</w:t>
      </w:r>
      <w:r>
        <w:rPr>
          <w:b/>
        </w:rPr>
        <w:t>.</w:t>
      </w:r>
      <w:r>
        <w:t xml:space="preserve"> C</w:t>
      </w:r>
      <w:r>
        <w:rPr>
          <w:vertAlign w:val="subscript"/>
        </w:rPr>
        <w:t>2</w:t>
      </w:r>
      <w:r>
        <w:t>H</w:t>
      </w:r>
      <w:r>
        <w:rPr>
          <w:vertAlign w:val="subscript"/>
        </w:rPr>
        <w:t>5</w:t>
      </w:r>
      <w:r>
        <w:t>-OOC-COO-CH</w:t>
      </w:r>
      <w:r>
        <w:rPr>
          <w:vertAlign w:val="subscript"/>
        </w:rPr>
        <w:t>2</w:t>
      </w:r>
      <w:r>
        <w:t>-CH=CH</w:t>
      </w:r>
      <w:r>
        <w:rPr>
          <w:vertAlign w:val="subscript"/>
        </w:rPr>
        <w:t>2</w:t>
      </w:r>
      <w:r>
        <w:t xml:space="preserve"> </w:t>
      </w:r>
      <w:r>
        <w:br/>
      </w:r>
      <w:r>
        <w:t xml:space="preserve"> </w:t>
      </w:r>
      <w:r>
        <w:rPr>
          <w:b/>
        </w:rPr>
        <w:t>D</w:t>
      </w:r>
      <w:r>
        <w:rPr>
          <w:b/>
        </w:rPr>
        <w:t>.</w:t>
      </w:r>
      <w:r>
        <w:t xml:space="preserve"> CH</w:t>
      </w:r>
      <w:r>
        <w:rPr>
          <w:vertAlign w:val="subscript"/>
        </w:rPr>
        <w:t>3</w:t>
      </w:r>
      <w:r>
        <w:t>OOC-COOCH</w:t>
      </w:r>
      <w:r>
        <w:rPr>
          <w:vertAlign w:val="subscript"/>
        </w:rPr>
        <w:t>2</w:t>
      </w:r>
      <w:r>
        <w:t>CH</w:t>
      </w:r>
      <w:r>
        <w:rPr>
          <w:vertAlign w:val="subscript"/>
        </w:rPr>
        <w:t>2</w:t>
      </w:r>
      <w:r>
        <w:t>CH</w:t>
      </w:r>
      <w:r>
        <w:rPr>
          <w:vertAlign w:val="subscript"/>
        </w:rPr>
        <w:t>3</w:t>
      </w:r>
      <w:r>
        <w:br/>
      </w:r>
      <w:r>
        <w:rPr>
          <w:b/>
        </w:rPr>
        <w:t>Hướng dẫn giải:</w:t>
      </w:r>
      <w:r>
        <w:rPr>
          <w:b/>
        </w:rPr>
      </w:r>
      <w:r>
        <w:br/>
      </w:r>
      <w:r>
        <w:rPr>
          <w:b/>
        </w:rPr>
      </w:r>
      <w:r>
        <w:br/>
      </w:r>
      <w:r>
        <w:rPr>
          <w:b/>
        </w:rPr>
        <w:t>Ví dụ 2:</w:t>
      </w:r>
      <w:r>
        <w:t xml:space="preserve"> Khi thủy phân 0,01 mol ester X của một rượu đa chức và acid đơn chức, phải dùng 0,8g NaOH. Mặt khác, khi thủy phân 32g X cần 16g NaOH thu được 32,8g muối. CTCT thu gọn của X là </w:t>
      </w:r>
      <w:r>
        <w:br/>
      </w:r>
      <w:r>
        <w:rPr>
          <w:b/>
        </w:rPr>
        <w:t>A.</w:t>
      </w:r>
      <w:r>
        <w:t xml:space="preserve"> (CH</w:t>
      </w:r>
      <w:r>
        <w:rPr>
          <w:vertAlign w:val="subscript"/>
        </w:rPr>
        <w:t>3</w:t>
      </w:r>
      <w:r>
        <w:t>COO)</w:t>
      </w:r>
      <w:r>
        <w:rPr>
          <w:vertAlign w:val="subscript"/>
        </w:rPr>
        <w:t>2</w:t>
      </w:r>
      <w:r>
        <w:t>C</w:t>
      </w:r>
      <w:r>
        <w:rPr>
          <w:vertAlign w:val="subscript"/>
        </w:rPr>
        <w:t>2</w:t>
      </w:r>
      <w:r>
        <w:t>H</w:t>
      </w:r>
      <w:r>
        <w:rPr>
          <w:vertAlign w:val="subscript"/>
        </w:rPr>
        <w:t>4</w:t>
      </w:r>
      <w:r>
        <w:t xml:space="preserve"> </w:t>
      </w:r>
      <w:r>
        <w:br/>
      </w:r>
      <w:r>
        <w:rPr>
          <w:b/>
        </w:rPr>
        <w:t>B.</w:t>
      </w:r>
      <w:r>
        <w:t xml:space="preserve"> (CH</w:t>
      </w:r>
      <w:r>
        <w:rPr>
          <w:vertAlign w:val="subscript"/>
        </w:rPr>
        <w:t>2</w:t>
      </w:r>
      <w:r>
        <w:t>=CHCOO)</w:t>
      </w:r>
      <w:r>
        <w:rPr>
          <w:vertAlign w:val="subscript"/>
        </w:rPr>
        <w:t>3</w:t>
      </w:r>
      <w:r>
        <w:t>C</w:t>
      </w:r>
      <w:r>
        <w:rPr>
          <w:vertAlign w:val="subscript"/>
        </w:rPr>
        <w:t>2</w:t>
      </w:r>
      <w:r>
        <w:t>H</w:t>
      </w:r>
      <w:r>
        <w:rPr>
          <w:vertAlign w:val="subscript"/>
        </w:rPr>
        <w:t>3</w:t>
      </w:r>
      <w:r>
        <w:t xml:space="preserve"> </w:t>
      </w:r>
      <w:r>
        <w:br/>
      </w:r>
      <w:r>
        <w:rPr>
          <w:b/>
        </w:rPr>
        <w:t>C</w:t>
      </w:r>
      <w:r>
        <w:rPr>
          <w:b/>
        </w:rPr>
        <w:t>.</w:t>
      </w:r>
      <w:r>
        <w:t xml:space="preserve"> (CH</w:t>
      </w:r>
      <w:r>
        <w:rPr>
          <w:vertAlign w:val="subscript"/>
        </w:rPr>
        <w:t>3</w:t>
      </w:r>
      <w:r>
        <w:t>COO)</w:t>
      </w:r>
      <w:r>
        <w:rPr>
          <w:vertAlign w:val="subscript"/>
        </w:rPr>
        <w:t>2</w:t>
      </w:r>
      <w:r>
        <w:t>C</w:t>
      </w:r>
      <w:r>
        <w:rPr>
          <w:vertAlign w:val="subscript"/>
        </w:rPr>
        <w:t>3</w:t>
      </w:r>
      <w:r>
        <w:t>H</w:t>
      </w:r>
      <w:r>
        <w:rPr>
          <w:vertAlign w:val="subscript"/>
        </w:rPr>
        <w:t>6</w:t>
      </w:r>
      <w:r>
        <w:t xml:space="preserve"> </w:t>
      </w:r>
      <w:r>
        <w:br/>
      </w:r>
      <w:r>
        <w:rPr>
          <w:b/>
        </w:rPr>
        <w:t>D.</w:t>
      </w:r>
      <w:r>
        <w:t xml:space="preserve"> (C</w:t>
      </w:r>
      <w:r>
        <w:rPr>
          <w:vertAlign w:val="subscript"/>
        </w:rPr>
        <w:t>2</w:t>
      </w:r>
      <w:r>
        <w:t>H</w:t>
      </w:r>
      <w:r>
        <w:rPr>
          <w:vertAlign w:val="subscript"/>
        </w:rPr>
        <w:t>3</w:t>
      </w:r>
      <w:r>
        <w:t>COO)</w:t>
      </w:r>
      <w:r>
        <w:rPr>
          <w:vertAlign w:val="subscript"/>
        </w:rPr>
        <w:t>3</w:t>
      </w:r>
      <w:r>
        <w:t>C</w:t>
      </w:r>
      <w:r>
        <w:rPr>
          <w:vertAlign w:val="subscript"/>
        </w:rPr>
        <w:t>3</w:t>
      </w:r>
      <w:r>
        <w:t>H</w:t>
      </w:r>
      <w:r>
        <w:rPr>
          <w:vertAlign w:val="subscript"/>
        </w:rPr>
        <w:t>5</w:t>
      </w:r>
      <w:r>
        <w:br/>
      </w:r>
      <w:r>
        <w:rPr>
          <w:b/>
        </w:rPr>
        <w:t>Hướng dẫn giải:</w:t>
      </w:r>
      <w:r>
        <w:br/>
      </w:r>
      <w:r>
        <w:drawing>
          <wp:inline xmlns:a="http://schemas.openxmlformats.org/drawingml/2006/main" xmlns:pic="http://schemas.openxmlformats.org/drawingml/2006/picture">
            <wp:extent cx="8982075" cy="2590800"/>
            <wp:docPr id="2" name="Picture 2"/>
            <wp:cNvGraphicFramePr>
              <a:graphicFrameLocks noChangeAspect="1"/>
            </wp:cNvGraphicFramePr>
            <a:graphic>
              <a:graphicData uri="http://schemas.openxmlformats.org/drawingml/2006/picture">
                <pic:pic>
                  <pic:nvPicPr>
                    <pic:cNvPr id="0" name="temp_inline_2774ffada1bf4b48b3a0403b4fb396aa.jpg"/>
                    <pic:cNvPicPr/>
                  </pic:nvPicPr>
                  <pic:blipFill>
                    <a:blip r:embed="rId10"/>
                    <a:stretch>
                      <a:fillRect/>
                    </a:stretch>
                  </pic:blipFill>
                  <pic:spPr>
                    <a:xfrm>
                      <a:off x="0" y="0"/>
                      <a:ext cx="8982075" cy="2590800"/>
                    </a:xfrm>
                    <a:prstGeom prst="rect"/>
                  </pic:spPr>
                </pic:pic>
              </a:graphicData>
            </a:graphic>
          </wp:inline>
        </w:drawing>
      </w:r>
      <w:r>
        <w:br/>
      </w:r>
      <w:r>
        <w:rPr>
          <w:b/>
        </w:rPr>
        <w:t>Ví dụ 3:</w:t>
      </w:r>
      <w:r>
        <w:t xml:space="preserve"> Cho 21,8 gam chất hữu cơ X chỉ chứa một loại nhóm chức tác dụng với 1 L dung dịch NaOH 0,5M thu được 24,6 gam muối và 0,1 mol rượu Y. Lượng NaOH dư có thể trung hòa hết 0,5 L dung dịch HCl 0,4M. CTCT thu gọn của X là? </w:t>
      </w:r>
      <w:r>
        <w:br/>
      </w:r>
      <w:r>
        <w:rPr>
          <w:b/>
        </w:rPr>
        <w:t>A.</w:t>
      </w:r>
      <w:r>
        <w:t xml:space="preserve"> (CH­</w:t>
      </w:r>
      <w:r>
        <w:rPr>
          <w:vertAlign w:val="subscript"/>
        </w:rPr>
        <w:t>3</w:t>
      </w:r>
      <w:r>
        <w:t>COO)</w:t>
      </w:r>
      <w:r>
        <w:rPr>
          <w:vertAlign w:val="subscript"/>
        </w:rPr>
        <w:t>3</w:t>
      </w:r>
      <w:r>
        <w:t>C</w:t>
      </w:r>
      <w:r>
        <w:rPr>
          <w:vertAlign w:val="subscript"/>
        </w:rPr>
        <w:t>3</w:t>
      </w:r>
      <w:r>
        <w:t>H</w:t>
      </w:r>
      <w:r>
        <w:rPr>
          <w:vertAlign w:val="subscript"/>
        </w:rPr>
        <w:t>5</w:t>
      </w:r>
      <w:r>
        <w:t xml:space="preserve"> </w:t>
      </w:r>
      <w:r>
        <w:br/>
      </w:r>
      <w:r>
        <w:t xml:space="preserve"> </w:t>
      </w:r>
      <w:r>
        <w:rPr>
          <w:b/>
        </w:rPr>
        <w:t>B.</w:t>
      </w:r>
      <w:r>
        <w:t xml:space="preserve"> (HCOO)</w:t>
      </w:r>
      <w:r>
        <w:rPr>
          <w:vertAlign w:val="subscript"/>
        </w:rPr>
        <w:t>3</w:t>
      </w:r>
      <w:r>
        <w:t>C</w:t>
      </w:r>
      <w:r>
        <w:rPr>
          <w:vertAlign w:val="subscript"/>
        </w:rPr>
        <w:t>3</w:t>
      </w:r>
      <w:r>
        <w:t>H</w:t>
      </w:r>
      <w:r>
        <w:rPr>
          <w:vertAlign w:val="subscript"/>
        </w:rPr>
        <w:t>5</w:t>
      </w:r>
      <w:r>
        <w:t xml:space="preserve"> </w:t>
      </w:r>
      <w:r>
        <w:br/>
      </w:r>
      <w:r>
        <w:rPr>
          <w:b/>
        </w:rPr>
        <w:t>C.</w:t>
      </w:r>
      <w:r>
        <w:t xml:space="preserve"> (C</w:t>
      </w:r>
      <w:r>
        <w:rPr>
          <w:vertAlign w:val="subscript"/>
        </w:rPr>
        <w:t>2</w:t>
      </w:r>
      <w:r>
        <w:t>H</w:t>
      </w:r>
      <w:r>
        <w:rPr>
          <w:vertAlign w:val="subscript"/>
        </w:rPr>
        <w:t>5</w:t>
      </w:r>
      <w:r>
        <w:t>COO)</w:t>
      </w:r>
      <w:r>
        <w:rPr>
          <w:vertAlign w:val="subscript"/>
        </w:rPr>
        <w:t>3</w:t>
      </w:r>
      <w:r>
        <w:t>C</w:t>
      </w:r>
      <w:r>
        <w:rPr>
          <w:vertAlign w:val="subscript"/>
        </w:rPr>
        <w:t>3</w:t>
      </w:r>
      <w:r>
        <w:t>H</w:t>
      </w:r>
      <w:r>
        <w:rPr>
          <w:vertAlign w:val="subscript"/>
        </w:rPr>
        <w:t>5</w:t>
      </w:r>
      <w:r>
        <w:t xml:space="preserve"> </w:t>
      </w:r>
      <w:r>
        <w:t xml:space="preserve"> </w:t>
      </w:r>
      <w:r>
        <w:br/>
      </w:r>
      <w:r>
        <w:rPr>
          <w:b/>
        </w:rPr>
        <w:t>D.</w:t>
      </w:r>
      <w:r>
        <w:t xml:space="preserve"> Kết quả khác</w:t>
      </w:r>
      <w:r>
        <w:br/>
      </w:r>
      <w:r>
        <w:drawing>
          <wp:inline xmlns:a="http://schemas.openxmlformats.org/drawingml/2006/main" xmlns:pic="http://schemas.openxmlformats.org/drawingml/2006/picture">
            <wp:extent cx="9296400" cy="2828925"/>
            <wp:docPr id="3" name="Picture 3"/>
            <wp:cNvGraphicFramePr>
              <a:graphicFrameLocks noChangeAspect="1"/>
            </wp:cNvGraphicFramePr>
            <a:graphic>
              <a:graphicData uri="http://schemas.openxmlformats.org/drawingml/2006/picture">
                <pic:pic>
                  <pic:nvPicPr>
                    <pic:cNvPr id="0" name="temp_inline_df7d0ee8dc504027b68618b3e0886173.jpg"/>
                    <pic:cNvPicPr/>
                  </pic:nvPicPr>
                  <pic:blipFill>
                    <a:blip r:embed="rId11"/>
                    <a:stretch>
                      <a:fillRect/>
                    </a:stretch>
                  </pic:blipFill>
                  <pic:spPr>
                    <a:xfrm>
                      <a:off x="0" y="0"/>
                      <a:ext cx="9296400" cy="2828925"/>
                    </a:xfrm>
                    <a:prstGeom prst="rect"/>
                  </pic:spPr>
                </pic:pic>
              </a:graphicData>
            </a:graphic>
          </wp:inline>
        </w:drawing>
      </w:r>
      <w:r>
        <w:br/>
      </w:r>
      <w:r>
        <w:rPr>
          <w:b/>
        </w:rPr>
        <w:t>C. Bài tập tự luyện</w:t>
      </w:r>
      <w:r>
        <w:br/>
      </w:r>
      <w:r>
        <w:rPr>
          <w:b/>
        </w:rPr>
        <w:t>Câu</w:t>
      </w:r>
      <w:r>
        <w:t xml:space="preserve"> </w:t>
      </w:r>
      <w:r>
        <w:rPr>
          <w:b/>
        </w:rPr>
        <w:t>1</w:t>
      </w:r>
      <w:r>
        <w:rPr>
          <w:b/>
        </w:rPr>
        <w:t xml:space="preserve">: </w:t>
      </w:r>
      <w:r>
        <w:t>Cho 0,1 mol một ester X tác dụng vừa đủ với dung dịch chứa 0,2 mol NaOH, thu được hỗn hợp hai muối của hai acid hữu cơ đều đơn chức và 6,2 g một alcohol Y. Y là</w:t>
      </w:r>
      <w:r>
        <w:br/>
      </w:r>
      <w:r>
        <w:rPr>
          <w:b/>
        </w:rPr>
        <w:t xml:space="preserve">A. </w:t>
      </w:r>
      <w:r>
        <w:t>propane-1,3-diol.</w:t>
      </w:r>
      <w:r>
        <w:t xml:space="preserve"> </w:t>
      </w:r>
      <w:r>
        <w:br/>
      </w:r>
      <w:r>
        <w:rPr>
          <w:b/>
        </w:rPr>
        <w:t xml:space="preserve">B. </w:t>
      </w:r>
      <w:r>
        <w:t>butan-1-ol.</w:t>
      </w:r>
      <w:r>
        <w:t xml:space="preserve"> </w:t>
      </w:r>
      <w:r>
        <w:br/>
      </w:r>
      <w:r>
        <w:rPr>
          <w:b/>
        </w:rPr>
        <w:t xml:space="preserve">C. </w:t>
      </w:r>
      <w:r>
        <w:t>propan-1-ol hay propan-2-ol.</w:t>
      </w:r>
      <w:r>
        <w:t xml:space="preserve"> </w:t>
      </w:r>
      <w:r>
        <w:br/>
      </w:r>
      <w:r>
        <w:rPr>
          <w:b/>
        </w:rPr>
        <w:t xml:space="preserve">D. </w:t>
      </w:r>
      <w:r>
        <w:t>ethylene glycol.</w:t>
      </w:r>
      <w:r>
        <w:br/>
      </w:r>
      <w:r>
        <w:rPr>
          <w:b/>
        </w:rPr>
        <w:t>Câu</w:t>
      </w:r>
      <w:r>
        <w:t xml:space="preserve"> </w:t>
      </w:r>
      <w:r>
        <w:rPr>
          <w:b/>
        </w:rPr>
        <w:t>2</w:t>
      </w:r>
      <w:r>
        <w:rPr>
          <w:b/>
        </w:rPr>
        <w:t>:</w:t>
      </w:r>
      <w:r>
        <w:t xml:space="preserve"> Ester X được tạo thành từ ethylene glycol và hai carboxylic acid đơn chức</w:t>
      </w:r>
      <w:r>
        <w:t xml:space="preserve"> </w:t>
      </w:r>
      <w:r>
        <w:t>. Trong phân tử ester,</w:t>
      </w:r>
      <w:r>
        <w:t xml:space="preserve"> </w:t>
      </w:r>
      <w:r>
        <w:t>số nguyên tử carbon nhiều hơn số nguyên tử oxygen là 1. Khi cho m gam X tác dụng với dung dịch</w:t>
      </w:r>
      <w:r>
        <w:t xml:space="preserve"> </w:t>
      </w:r>
      <w:r>
        <w:t>NaOH (dư) thì lượng NaOH đã phản ứng là 10 gam. Giá trị của m là</w:t>
      </w:r>
      <w:r>
        <w:br/>
      </w:r>
      <w:r>
        <w:rPr>
          <w:b/>
        </w:rPr>
        <w:t xml:space="preserve">A. </w:t>
      </w:r>
      <w:r>
        <w:t>17,5.</w:t>
      </w:r>
      <w:r>
        <w:t xml:space="preserve"> </w:t>
      </w:r>
      <w:r>
        <w:br/>
      </w:r>
      <w:r>
        <w:rPr>
          <w:b/>
        </w:rPr>
        <w:t xml:space="preserve">B. </w:t>
      </w:r>
      <w:r>
        <w:t>14,5.</w:t>
      </w:r>
      <w:r>
        <w:t xml:space="preserve"> </w:t>
      </w:r>
      <w:r>
        <w:br/>
      </w:r>
      <w:r>
        <w:rPr>
          <w:b/>
        </w:rPr>
        <w:t xml:space="preserve">C. </w:t>
      </w:r>
      <w:r>
        <w:t xml:space="preserve">15,5. </w:t>
      </w:r>
      <w:r>
        <w:t xml:space="preserve"> </w:t>
      </w:r>
      <w:r>
        <w:br/>
      </w:r>
      <w:r>
        <w:rPr>
          <w:b/>
        </w:rPr>
        <w:t xml:space="preserve">D. </w:t>
      </w:r>
      <w:r>
        <w:t>16,5.</w:t>
      </w:r>
      <w:r>
        <w:br/>
      </w:r>
      <w:r>
        <w:rPr>
          <w:b/>
        </w:rPr>
        <w:t>Câu</w:t>
      </w:r>
      <w:r>
        <w:t xml:space="preserve"> </w:t>
      </w:r>
      <w:r>
        <w:rPr>
          <w:b/>
        </w:rPr>
        <w:t>3</w:t>
      </w:r>
      <w:r>
        <w:rPr>
          <w:b/>
        </w:rPr>
        <w:t>:</w:t>
      </w:r>
      <w:r>
        <w:t xml:space="preserve"> </w:t>
      </w:r>
      <w:r>
        <w:t>H</w:t>
      </w:r>
      <w:r>
        <w:t>ợp</w:t>
      </w:r>
      <w:r>
        <w:t xml:space="preserve"> </w:t>
      </w:r>
      <w:r>
        <w:t>chất</w:t>
      </w:r>
      <w:r>
        <w:t xml:space="preserve"> </w:t>
      </w:r>
      <w:r>
        <w:t>hữu</w:t>
      </w:r>
      <w:r>
        <w:t xml:space="preserve"> </w:t>
      </w:r>
      <w:r>
        <w:t>c</w:t>
      </w:r>
      <w:r>
        <w:t>ơ</w:t>
      </w:r>
      <w:r>
        <w:t xml:space="preserve"> </w:t>
      </w:r>
      <w:r>
        <w:t>no,</w:t>
      </w:r>
      <w:r>
        <w:t xml:space="preserve"> </w:t>
      </w:r>
      <w:r>
        <w:t>đa</w:t>
      </w:r>
      <w:r>
        <w:t xml:space="preserve"> </w:t>
      </w:r>
      <w:r>
        <w:t>chức</w:t>
      </w:r>
      <w:r>
        <w:t xml:space="preserve"> </w:t>
      </w:r>
      <w:r>
        <w:t>X</w:t>
      </w:r>
      <w:r>
        <w:t xml:space="preserve"> </w:t>
      </w:r>
      <w:r>
        <w:t>có</w:t>
      </w:r>
      <w:r>
        <w:t xml:space="preserve"> </w:t>
      </w:r>
      <w:r>
        <w:t>công</w:t>
      </w:r>
      <w:r>
        <w:t xml:space="preserve"> </w:t>
      </w:r>
      <w:r>
        <w:t>thức</w:t>
      </w:r>
      <w:r>
        <w:t xml:space="preserve"> </w:t>
      </w:r>
      <w:r>
        <w:t>phân</w:t>
      </w:r>
      <w:r>
        <w:t xml:space="preserve"> </w:t>
      </w:r>
      <w:r>
        <w:t>t</w:t>
      </w:r>
      <w:r>
        <w:t>ử</w:t>
      </w:r>
      <w:r>
        <w:t xml:space="preserve"> </w:t>
      </w:r>
      <w:r>
        <w:t>C</w:t>
      </w:r>
      <w:r>
        <w:rPr>
          <w:vertAlign w:val="subscript"/>
        </w:rPr>
        <w:t>7</w:t>
      </w:r>
      <w:r>
        <w:t>H</w:t>
      </w:r>
      <w:r>
        <w:rPr>
          <w:vertAlign w:val="subscript"/>
        </w:rPr>
        <w:t>12</w:t>
      </w:r>
      <w:r>
        <w:t>O</w:t>
      </w:r>
      <w:r>
        <w:rPr>
          <w:vertAlign w:val="subscript"/>
        </w:rPr>
        <w:t>4</w:t>
      </w:r>
      <w:r>
        <w:t>.</w:t>
      </w:r>
      <w:r>
        <w:t xml:space="preserve"> </w:t>
      </w:r>
      <w:r>
        <w:t>Cho</w:t>
      </w:r>
      <w:r>
        <w:t xml:space="preserve"> </w:t>
      </w:r>
      <w:r>
        <w:t>0,1</w:t>
      </w:r>
      <w:r>
        <w:t xml:space="preserve"> </w:t>
      </w:r>
      <w:r>
        <w:t>m</w:t>
      </w:r>
      <w:r>
        <w:t>ol</w:t>
      </w:r>
      <w:r>
        <w:t xml:space="preserve"> </w:t>
      </w:r>
      <w:r>
        <w:t>X</w:t>
      </w:r>
      <w:r>
        <w:t xml:space="preserve"> </w:t>
      </w:r>
      <w:r>
        <w:t>tác</w:t>
      </w:r>
      <w:r>
        <w:t xml:space="preserve"> </w:t>
      </w:r>
      <w:r>
        <w:t>dụng</w:t>
      </w:r>
      <w:r>
        <w:t xml:space="preserve"> </w:t>
      </w:r>
      <w:r>
        <w:t>vừa đủ</w:t>
      </w:r>
      <w:r>
        <w:t xml:space="preserve"> </w:t>
      </w:r>
      <w:r>
        <w:t>với</w:t>
      </w:r>
      <w:r>
        <w:t xml:space="preserve"> </w:t>
      </w:r>
      <w:r>
        <w:t>100</w:t>
      </w:r>
      <w:r>
        <w:t xml:space="preserve"> </w:t>
      </w:r>
      <w:r>
        <w:t>gam</w:t>
      </w:r>
      <w:r>
        <w:t xml:space="preserve"> </w:t>
      </w:r>
      <w:r>
        <w:t>dung</w:t>
      </w:r>
      <w:r>
        <w:t xml:space="preserve"> </w:t>
      </w:r>
      <w:r>
        <w:t>d</w:t>
      </w:r>
      <w:r>
        <w:t>ị</w:t>
      </w:r>
      <w:r>
        <w:t>ch</w:t>
      </w:r>
      <w:r>
        <w:t xml:space="preserve"> </w:t>
      </w:r>
      <w:r>
        <w:t>NaOH</w:t>
      </w:r>
      <w:r>
        <w:t xml:space="preserve"> </w:t>
      </w:r>
      <w:r>
        <w:t>8</w:t>
      </w:r>
      <w:r>
        <w:t>%</w:t>
      </w:r>
      <w:r>
        <w:t xml:space="preserve"> </w:t>
      </w:r>
      <w:r>
        <w:t>thu</w:t>
      </w:r>
      <w:r>
        <w:t xml:space="preserve"> </w:t>
      </w:r>
      <w:r>
        <w:t>đư</w:t>
      </w:r>
      <w:r>
        <w:t>ợ</w:t>
      </w:r>
      <w:r>
        <w:t>c</w:t>
      </w:r>
      <w:r>
        <w:t xml:space="preserve"> </w:t>
      </w:r>
      <w:r>
        <w:t>chất</w:t>
      </w:r>
      <w:r>
        <w:t xml:space="preserve"> </w:t>
      </w:r>
      <w:r>
        <w:t>hữu</w:t>
      </w:r>
      <w:r>
        <w:t xml:space="preserve"> </w:t>
      </w:r>
      <w:r>
        <w:t>cơ</w:t>
      </w:r>
      <w:r>
        <w:t xml:space="preserve"> </w:t>
      </w:r>
      <w:r>
        <w:t>Y</w:t>
      </w:r>
      <w:r>
        <w:t xml:space="preserve"> </w:t>
      </w:r>
      <w:r>
        <w:t>và</w:t>
      </w:r>
      <w:r>
        <w:t xml:space="preserve"> </w:t>
      </w:r>
      <w:r>
        <w:t>17,8</w:t>
      </w:r>
      <w:r>
        <w:t xml:space="preserve"> </w:t>
      </w:r>
      <w:r>
        <w:t>gam</w:t>
      </w:r>
      <w:r>
        <w:t xml:space="preserve"> </w:t>
      </w:r>
      <w:r>
        <w:t>h</w:t>
      </w:r>
      <w:r>
        <w:t>ỗn</w:t>
      </w:r>
      <w:r>
        <w:t xml:space="preserve"> </w:t>
      </w:r>
      <w:r>
        <w:t>hợp</w:t>
      </w:r>
      <w:r>
        <w:t xml:space="preserve"> </w:t>
      </w:r>
      <w:r>
        <w:t>muối.</w:t>
      </w:r>
      <w:r>
        <w:t xml:space="preserve"> </w:t>
      </w:r>
      <w:r>
        <w:t>Công</w:t>
      </w:r>
      <w:r>
        <w:t xml:space="preserve"> </w:t>
      </w:r>
      <w:r>
        <w:t xml:space="preserve">thức cấu </w:t>
      </w:r>
      <w:r>
        <w:t>t</w:t>
      </w:r>
      <w:r>
        <w:t>ạo</w:t>
      </w:r>
      <w:r>
        <w:t xml:space="preserve"> </w:t>
      </w:r>
      <w:r>
        <w:t>thu</w:t>
      </w:r>
      <w:r>
        <w:t xml:space="preserve"> </w:t>
      </w:r>
      <w:r>
        <w:t>gọn của X là</w:t>
      </w:r>
      <w:r>
        <w:br/>
      </w:r>
      <w:r>
        <w:rPr>
          <w:b/>
        </w:rPr>
        <w:t xml:space="preserve">A. </w:t>
      </w:r>
      <w:r>
        <w:t>C</w:t>
      </w:r>
      <w:r>
        <w:t>H</w:t>
      </w:r>
      <w:r>
        <w:rPr>
          <w:vertAlign w:val="subscript"/>
        </w:rPr>
        <w:t>3</w:t>
      </w:r>
      <w:r>
        <w:t>OOC–(C</w:t>
      </w:r>
      <w:r>
        <w:t>H</w:t>
      </w:r>
      <w:r>
        <w:rPr>
          <w:vertAlign w:val="subscript"/>
        </w:rPr>
        <w:t>2</w:t>
      </w:r>
      <w:r>
        <w:t>)</w:t>
      </w:r>
      <w:r>
        <w:rPr>
          <w:vertAlign w:val="subscript"/>
        </w:rPr>
        <w:t>2</w:t>
      </w:r>
      <w:r>
        <w:t>–COOC</w:t>
      </w:r>
      <w:r>
        <w:rPr>
          <w:vertAlign w:val="subscript"/>
        </w:rPr>
        <w:t>2</w:t>
      </w:r>
      <w:r>
        <w:t>H</w:t>
      </w:r>
      <w:r>
        <w:rPr>
          <w:vertAlign w:val="subscript"/>
        </w:rPr>
        <w:t>5</w:t>
      </w:r>
      <w:r>
        <w:t>.</w:t>
      </w:r>
      <w:r>
        <w:t xml:space="preserve"> </w:t>
      </w:r>
      <w:r>
        <w:br/>
      </w:r>
      <w:r>
        <w:rPr>
          <w:b/>
        </w:rPr>
        <w:t xml:space="preserve">B. </w:t>
      </w:r>
      <w:r>
        <w:t>C</w:t>
      </w:r>
      <w:r>
        <w:t>H</w:t>
      </w:r>
      <w:r>
        <w:rPr>
          <w:vertAlign w:val="subscript"/>
        </w:rPr>
        <w:t>3</w:t>
      </w:r>
      <w:r>
        <w:t>C</w:t>
      </w:r>
      <w:r>
        <w:t>O</w:t>
      </w:r>
      <w:r>
        <w:t>O–(C</w:t>
      </w:r>
      <w:r>
        <w:t>H</w:t>
      </w:r>
      <w:r>
        <w:rPr>
          <w:vertAlign w:val="subscript"/>
        </w:rPr>
        <w:t>2</w:t>
      </w:r>
      <w:r>
        <w:t>)</w:t>
      </w:r>
      <w:r>
        <w:rPr>
          <w:vertAlign w:val="subscript"/>
        </w:rPr>
        <w:t>2</w:t>
      </w:r>
      <w:r>
        <w:t>–COOC</w:t>
      </w:r>
      <w:r>
        <w:rPr>
          <w:vertAlign w:val="subscript"/>
        </w:rPr>
        <w:t>2</w:t>
      </w:r>
      <w:r>
        <w:t>H</w:t>
      </w:r>
      <w:r>
        <w:rPr>
          <w:vertAlign w:val="subscript"/>
        </w:rPr>
        <w:t>5</w:t>
      </w:r>
      <w:r>
        <w:t>.</w:t>
      </w:r>
      <w:r>
        <w:br/>
      </w:r>
      <w:r>
        <w:t xml:space="preserve"> </w:t>
      </w:r>
      <w:r>
        <w:rPr>
          <w:b/>
        </w:rPr>
        <w:t xml:space="preserve">C. </w:t>
      </w:r>
      <w:r>
        <w:t>C</w:t>
      </w:r>
      <w:r>
        <w:t>H</w:t>
      </w:r>
      <w:r>
        <w:rPr>
          <w:vertAlign w:val="subscript"/>
        </w:rPr>
        <w:t>3</w:t>
      </w:r>
      <w:r>
        <w:t>C</w:t>
      </w:r>
      <w:r>
        <w:t>O</w:t>
      </w:r>
      <w:r>
        <w:t>O–(C</w:t>
      </w:r>
      <w:r>
        <w:t>H</w:t>
      </w:r>
      <w:r>
        <w:rPr>
          <w:vertAlign w:val="subscript"/>
        </w:rPr>
        <w:t>2</w:t>
      </w:r>
      <w:r>
        <w:t>)</w:t>
      </w:r>
      <w:r>
        <w:rPr>
          <w:vertAlign w:val="subscript"/>
        </w:rPr>
        <w:t>2</w:t>
      </w:r>
      <w:r>
        <w:t>–OOCC</w:t>
      </w:r>
      <w:r>
        <w:rPr>
          <w:vertAlign w:val="subscript"/>
        </w:rPr>
        <w:t>2</w:t>
      </w:r>
      <w:r>
        <w:t>H</w:t>
      </w:r>
      <w:r>
        <w:rPr>
          <w:vertAlign w:val="subscript"/>
        </w:rPr>
        <w:t>5</w:t>
      </w:r>
      <w:r>
        <w:t>.</w:t>
      </w:r>
      <w:r>
        <w:t xml:space="preserve"> </w:t>
      </w:r>
      <w:r>
        <w:br/>
      </w:r>
      <w:r>
        <w:rPr>
          <w:b/>
        </w:rPr>
        <w:t xml:space="preserve">D. </w:t>
      </w:r>
      <w:r>
        <w:t>C</w:t>
      </w:r>
      <w:r>
        <w:t>H</w:t>
      </w:r>
      <w:r>
        <w:rPr>
          <w:vertAlign w:val="subscript"/>
        </w:rPr>
        <w:t>3</w:t>
      </w:r>
      <w:r>
        <w:t>OOC–CH</w:t>
      </w:r>
      <w:r>
        <w:rPr>
          <w:vertAlign w:val="subscript"/>
        </w:rPr>
        <w:t>2</w:t>
      </w:r>
      <w:r>
        <w:t>–COO–C</w:t>
      </w:r>
      <w:r>
        <w:rPr>
          <w:vertAlign w:val="subscript"/>
        </w:rPr>
        <w:t>3</w:t>
      </w:r>
      <w:r>
        <w:t>H</w:t>
      </w:r>
      <w:r>
        <w:rPr>
          <w:vertAlign w:val="subscript"/>
        </w:rPr>
        <w:t>7</w:t>
      </w:r>
      <w:r>
        <w:t xml:space="preserve">. </w:t>
      </w:r>
      <w:r>
        <w:br/>
      </w:r>
      <w:r>
        <w:rPr>
          <w:b/>
        </w:rPr>
        <w:t>Câu</w:t>
      </w:r>
      <w:r>
        <w:t xml:space="preserve"> </w:t>
      </w:r>
      <w:r>
        <w:rPr>
          <w:b/>
        </w:rPr>
        <w:t>4</w:t>
      </w:r>
      <w:r>
        <w:rPr>
          <w:b/>
        </w:rPr>
        <w:t>:</w:t>
      </w:r>
      <w:r>
        <w:t xml:space="preserve"> Khi xà phòng hoá 5,45 gam X có công thức phân tử C</w:t>
      </w:r>
      <w:r>
        <w:rPr>
          <w:vertAlign w:val="subscript"/>
        </w:rPr>
        <w:t>9</w:t>
      </w:r>
      <w:r>
        <w:t>H</w:t>
      </w:r>
      <w:r>
        <w:rPr>
          <w:vertAlign w:val="subscript"/>
        </w:rPr>
        <w:t>14</w:t>
      </w:r>
      <w:r>
        <w:t>O</w:t>
      </w:r>
      <w:r>
        <w:rPr>
          <w:vertAlign w:val="subscript"/>
        </w:rPr>
        <w:t>6</w:t>
      </w:r>
      <w:r>
        <w:t xml:space="preserve"> đã dùng 100 mL dung dịch NaOH 1M thu được alcohol no Y và muối của một acid hữu cơ. Để trung hoà lượng NaOH dư sau phản ứng phải dùng hết 50 mL dung dịch HCl 0,5 M. Biết rằng 23 gam alcohol Y khi hoá hơi có thể tích bằng thể tích của 8 gam O</w:t>
      </w:r>
      <w:r>
        <w:rPr>
          <w:vertAlign w:val="subscript"/>
        </w:rPr>
        <w:t>2</w:t>
      </w:r>
      <w:r>
        <w:t xml:space="preserve"> (trong cùng điều kiện). Công thức của X là</w:t>
      </w:r>
      <w:r>
        <w:br/>
      </w:r>
      <w:r>
        <w:rPr>
          <w:b/>
        </w:rPr>
        <w:t xml:space="preserve">A. </w:t>
      </w:r>
      <w:r>
        <w:t>(C</w:t>
      </w:r>
      <w:r>
        <w:rPr>
          <w:vertAlign w:val="subscript"/>
        </w:rPr>
        <w:t>2</w:t>
      </w:r>
      <w:r>
        <w:t>H</w:t>
      </w:r>
      <w:r>
        <w:rPr>
          <w:vertAlign w:val="subscript"/>
        </w:rPr>
        <w:t>5</w:t>
      </w:r>
      <w:r>
        <w:t>COO)</w:t>
      </w:r>
      <w:r>
        <w:rPr>
          <w:vertAlign w:val="subscript"/>
        </w:rPr>
        <w:t>2</w:t>
      </w:r>
      <w:r>
        <w:t>C</w:t>
      </w:r>
      <w:r>
        <w:rPr>
          <w:vertAlign w:val="subscript"/>
        </w:rPr>
        <w:t>3</w:t>
      </w:r>
      <w:r>
        <w:t>H</w:t>
      </w:r>
      <w:r>
        <w:rPr>
          <w:vertAlign w:val="subscript"/>
        </w:rPr>
        <w:t>5</w:t>
      </w:r>
      <w:r>
        <w:t xml:space="preserve">(OH). </w:t>
      </w:r>
      <w:r>
        <w:t xml:space="preserve"> </w:t>
      </w:r>
      <w:r>
        <w:br/>
      </w:r>
      <w:r>
        <w:rPr>
          <w:b/>
        </w:rPr>
        <w:t xml:space="preserve">B. </w:t>
      </w:r>
      <w:r>
        <w:t>(HCOO)</w:t>
      </w:r>
      <w:r>
        <w:rPr>
          <w:vertAlign w:val="subscript"/>
        </w:rPr>
        <w:t>3</w:t>
      </w:r>
      <w:r>
        <w:t>C</w:t>
      </w:r>
      <w:r>
        <w:rPr>
          <w:vertAlign w:val="subscript"/>
        </w:rPr>
        <w:t>6</w:t>
      </w:r>
      <w:r>
        <w:t>H</w:t>
      </w:r>
      <w:r>
        <w:rPr>
          <w:vertAlign w:val="subscript"/>
        </w:rPr>
        <w:t>11</w:t>
      </w:r>
      <w:r>
        <w:t>.</w:t>
      </w:r>
      <w:r>
        <w:br/>
      </w:r>
      <w:r>
        <w:rPr>
          <w:b/>
        </w:rPr>
        <w:t xml:space="preserve">C. </w:t>
      </w:r>
      <w:r>
        <w:t>C</w:t>
      </w:r>
      <w:r>
        <w:rPr>
          <w:vertAlign w:val="subscript"/>
        </w:rPr>
        <w:t>2</w:t>
      </w:r>
      <w:r>
        <w:t>H</w:t>
      </w:r>
      <w:r>
        <w:rPr>
          <w:vertAlign w:val="subscript"/>
        </w:rPr>
        <w:t>5</w:t>
      </w:r>
      <w:r>
        <w:t>COOC</w:t>
      </w:r>
      <w:r>
        <w:rPr>
          <w:vertAlign w:val="subscript"/>
        </w:rPr>
        <w:t>2</w:t>
      </w:r>
      <w:r>
        <w:t>H</w:t>
      </w:r>
      <w:r>
        <w:rPr>
          <w:vertAlign w:val="subscript"/>
        </w:rPr>
        <w:t>4</w:t>
      </w:r>
      <w:r>
        <w:t>COOC</w:t>
      </w:r>
      <w:r>
        <w:rPr>
          <w:vertAlign w:val="subscript"/>
        </w:rPr>
        <w:t>2</w:t>
      </w:r>
      <w:r>
        <w:t>H</w:t>
      </w:r>
      <w:r>
        <w:rPr>
          <w:vertAlign w:val="subscript"/>
        </w:rPr>
        <w:t>4</w:t>
      </w:r>
      <w:r>
        <w:t xml:space="preserve">COOH. </w:t>
      </w:r>
      <w:r>
        <w:t xml:space="preserve"> </w:t>
      </w:r>
      <w:r>
        <w:br/>
      </w:r>
      <w:r>
        <w:rPr>
          <w:b/>
        </w:rPr>
        <w:t xml:space="preserve">D. </w:t>
      </w:r>
      <w:r>
        <w:t>(CH</w:t>
      </w:r>
      <w:r>
        <w:rPr>
          <w:vertAlign w:val="subscript"/>
        </w:rPr>
        <w:t>3</w:t>
      </w:r>
      <w:r>
        <w:t>COO)</w:t>
      </w:r>
      <w:r>
        <w:rPr>
          <w:vertAlign w:val="subscript"/>
        </w:rPr>
        <w:t>3</w:t>
      </w:r>
      <w:r>
        <w:t>C</w:t>
      </w:r>
      <w:r>
        <w:rPr>
          <w:vertAlign w:val="subscript"/>
        </w:rPr>
        <w:t>3</w:t>
      </w:r>
      <w:r>
        <w:t>H</w:t>
      </w:r>
      <w:r>
        <w:rPr>
          <w:vertAlign w:val="subscript"/>
        </w:rPr>
        <w:t>5</w:t>
      </w:r>
      <w:r>
        <w:t>.</w:t>
      </w:r>
      <w:r>
        <w:br/>
      </w:r>
      <w:r>
        <w:t>[Thi thử THPT QG Lần 2/2021- Chuyên Quang Trung, Bình Phước]</w:t>
      </w:r>
      <w:r>
        <w:br/>
      </w:r>
      <w:r>
        <w:rPr>
          <w:b/>
        </w:rPr>
        <w:t>Câu</w:t>
      </w:r>
      <w:r>
        <w:t xml:space="preserve"> </w:t>
      </w:r>
      <w:r>
        <w:rPr>
          <w:b/>
        </w:rPr>
        <w:t>5</w:t>
      </w:r>
      <w:r>
        <w:rPr>
          <w:b/>
        </w:rPr>
        <w:t>:</w:t>
      </w:r>
      <w:r>
        <w:t xml:space="preserve"> Ester X được tạo thành từ ethylene glycol và hai carboxylic acid đơn chức</w:t>
      </w:r>
      <w:r>
        <w:t xml:space="preserve"> </w:t>
      </w:r>
      <w:r>
        <w:t>. Trong phân tử X, số nguyên tử carbon nhiều hơn số nguyên tử oxygen là 1. Khi cho m gam X tác dụng với dung dịch NaOH (dư) thì lượng NaOH đã phản ứng là 10 gam. Giá trị của m là</w:t>
      </w:r>
      <w:r>
        <w:br/>
      </w:r>
      <w:r>
        <w:rPr>
          <w:b/>
        </w:rPr>
        <w:t xml:space="preserve">A. </w:t>
      </w:r>
      <w:r>
        <w:t xml:space="preserve">17,5. </w:t>
      </w:r>
      <w:r>
        <w:t xml:space="preserve"> </w:t>
      </w:r>
      <w:r>
        <w:br/>
      </w:r>
      <w:r>
        <w:rPr>
          <w:b/>
        </w:rPr>
        <w:t xml:space="preserve">B. </w:t>
      </w:r>
      <w:r>
        <w:t xml:space="preserve">15,5. </w:t>
      </w:r>
      <w:r>
        <w:t xml:space="preserve"> </w:t>
      </w:r>
      <w:r>
        <w:br/>
      </w:r>
      <w:r>
        <w:rPr>
          <w:b/>
        </w:rPr>
        <w:t xml:space="preserve">C. </w:t>
      </w:r>
      <w:r>
        <w:t>16,5.</w:t>
      </w:r>
      <w:r>
        <w:t xml:space="preserve"> </w:t>
      </w:r>
      <w:r>
        <w:t xml:space="preserve"> </w:t>
      </w:r>
      <w:r>
        <w:br/>
      </w:r>
      <w:r>
        <w:rPr>
          <w:b/>
        </w:rPr>
        <w:t xml:space="preserve">D. </w:t>
      </w:r>
      <w:r>
        <w:t>14,5.</w:t>
      </w:r>
      <w:r>
        <w:br/>
      </w:r>
      <w:r>
        <w:t>[Thi Thử THPT QG Lần 1/2021- Sở GD&amp;ĐT Vĩnh Phúc]</w:t>
      </w:r>
      <w:r>
        <w:br/>
      </w:r>
      <w:r>
        <w:rPr>
          <w:b/>
        </w:rPr>
        <w:t>Câu</w:t>
      </w:r>
      <w:r>
        <w:t xml:space="preserve"> </w:t>
      </w:r>
      <w:r>
        <w:rPr>
          <w:b/>
        </w:rPr>
        <w:t xml:space="preserve">6: </w:t>
      </w:r>
      <w:r>
        <w:t>Ester X được tạo thành từ ethylene glycol và hai carboxylic acid đơn chức . Trong phân tử ester, số nguyên tử carbon nhiều hơn số nguyên tử oxygen là 1. Khi cho m gam X tác dụng với dung dịch NaOH (dư) thì lượng NaOH đã phản ứng là 10 gam. Giá trị của m là</w:t>
      </w:r>
      <w:r>
        <w:br/>
      </w:r>
      <w:r>
        <w:rPr>
          <w:b/>
        </w:rPr>
        <w:t xml:space="preserve">A. </w:t>
      </w:r>
      <w:r>
        <w:t>14,5.</w:t>
      </w:r>
      <w:r>
        <w:t xml:space="preserve"> </w:t>
      </w:r>
      <w:r>
        <w:br/>
      </w:r>
      <w:r>
        <w:rPr>
          <w:b/>
        </w:rPr>
        <w:t xml:space="preserve">B. </w:t>
      </w:r>
      <w:r>
        <w:t>17,5.</w:t>
      </w:r>
      <w:r>
        <w:t xml:space="preserve"> </w:t>
      </w:r>
      <w:r>
        <w:br/>
      </w:r>
      <w:r>
        <w:rPr>
          <w:b/>
        </w:rPr>
        <w:t xml:space="preserve">C. </w:t>
      </w:r>
      <w:r>
        <w:t>15,5.</w:t>
      </w:r>
      <w:r>
        <w:t xml:space="preserve"> </w:t>
      </w:r>
      <w:r>
        <w:br/>
      </w:r>
      <w:r>
        <w:rPr>
          <w:b/>
        </w:rPr>
        <w:t xml:space="preserve">D. </w:t>
      </w:r>
      <w:r>
        <w:t>16,5.</w:t>
      </w:r>
      <w:r>
        <w:br/>
      </w:r>
      <w:r>
        <w:rPr>
          <w:b/>
        </w:rPr>
        <w:t>Câu</w:t>
      </w:r>
      <w:r>
        <w:t xml:space="preserve"> </w:t>
      </w:r>
      <w:r>
        <w:rPr>
          <w:b/>
        </w:rPr>
        <w:t>7</w:t>
      </w:r>
      <w:r>
        <w:rPr>
          <w:b/>
        </w:rPr>
        <w:t>:</w:t>
      </w:r>
      <w:r>
        <w:t xml:space="preserve"> </w:t>
      </w:r>
      <w:r>
        <w:t>Một ester (E) tạo thành từ 1 carboxylic acid đơn chức có một nối đôi C = C và alcohol no 3 chứ</w:t>
      </w:r>
      <w:r>
        <w:t>c</w:t>
      </w:r>
      <w:r>
        <w:t xml:space="preserve"> </w:t>
      </w:r>
      <w:r>
        <w:t>. Biết (E) không mang nhóm chức khác và có % khối lượng carbon là 56,69%. Công thức phân tử của (E) là</w:t>
      </w:r>
      <w:r>
        <w:br/>
      </w:r>
      <w:r>
        <w:rPr>
          <w:b/>
        </w:rPr>
        <w:t xml:space="preserve">A. </w:t>
      </w:r>
      <w:r>
        <w:t>C</w:t>
      </w:r>
      <w:r>
        <w:rPr>
          <w:vertAlign w:val="subscript"/>
        </w:rPr>
        <w:t>14</w:t>
      </w:r>
      <w:r>
        <w:t>H</w:t>
      </w:r>
      <w:r>
        <w:rPr>
          <w:vertAlign w:val="subscript"/>
        </w:rPr>
        <w:t>18</w:t>
      </w:r>
      <w:r>
        <w:t>O</w:t>
      </w:r>
      <w:r>
        <w:rPr>
          <w:vertAlign w:val="subscript"/>
        </w:rPr>
        <w:t xml:space="preserve">6 </w:t>
      </w:r>
      <w:r>
        <w:t xml:space="preserve"> </w:t>
      </w:r>
      <w:r>
        <w:br/>
      </w:r>
      <w:r>
        <w:rPr>
          <w:b/>
        </w:rPr>
        <w:t xml:space="preserve">B. </w:t>
      </w:r>
      <w:r>
        <w:t>C</w:t>
      </w:r>
      <w:r>
        <w:rPr>
          <w:vertAlign w:val="subscript"/>
        </w:rPr>
        <w:t>13</w:t>
      </w:r>
      <w:r>
        <w:t>H</w:t>
      </w:r>
      <w:r>
        <w:rPr>
          <w:vertAlign w:val="subscript"/>
        </w:rPr>
        <w:t>16</w:t>
      </w:r>
      <w:r>
        <w:t>O</w:t>
      </w:r>
      <w:r>
        <w:rPr>
          <w:vertAlign w:val="subscript"/>
        </w:rPr>
        <w:t>6</w:t>
      </w:r>
      <w:r>
        <w:t xml:space="preserve"> </w:t>
      </w:r>
      <w:r>
        <w:t xml:space="preserve"> </w:t>
      </w:r>
      <w:r>
        <w:br/>
      </w:r>
      <w:r>
        <w:rPr>
          <w:b/>
        </w:rPr>
        <w:t xml:space="preserve">C. </w:t>
      </w:r>
      <w:r>
        <w:t>C</w:t>
      </w:r>
      <w:r>
        <w:rPr>
          <w:vertAlign w:val="subscript"/>
        </w:rPr>
        <w:t>12</w:t>
      </w:r>
      <w:r>
        <w:t>H</w:t>
      </w:r>
      <w:r>
        <w:rPr>
          <w:vertAlign w:val="subscript"/>
        </w:rPr>
        <w:t>14</w:t>
      </w:r>
      <w:r>
        <w:t>O</w:t>
      </w:r>
      <w:r>
        <w:rPr>
          <w:vertAlign w:val="subscript"/>
        </w:rPr>
        <w:t>6</w:t>
      </w:r>
      <w:r>
        <w:t xml:space="preserve"> </w:t>
      </w:r>
      <w:r>
        <w:t xml:space="preserve"> </w:t>
      </w:r>
      <w:r>
        <w:br/>
      </w:r>
      <w:r>
        <w:rPr>
          <w:b/>
        </w:rPr>
        <w:t xml:space="preserve">D. </w:t>
      </w:r>
      <w:r>
        <w:t>C</w:t>
      </w:r>
      <w:r>
        <w:rPr>
          <w:vertAlign w:val="subscript"/>
        </w:rPr>
        <w:t>11</w:t>
      </w:r>
      <w:r>
        <w:t>H</w:t>
      </w:r>
      <w:r>
        <w:rPr>
          <w:vertAlign w:val="subscript"/>
        </w:rPr>
        <w:t>12</w:t>
      </w:r>
      <w:r>
        <w:t>O</w:t>
      </w:r>
      <w:r>
        <w:rPr>
          <w:vertAlign w:val="subscript"/>
        </w:rPr>
        <w:t>6</w:t>
      </w:r>
      <w:r>
        <w:br/>
      </w:r>
      <w:r>
        <w:rPr>
          <w:b/>
        </w:rPr>
        <w:t>Câu</w:t>
      </w:r>
      <w:r>
        <w:t xml:space="preserve"> </w:t>
      </w:r>
      <w:r>
        <w:rPr>
          <w:b/>
        </w:rPr>
        <w:t>8</w:t>
      </w:r>
      <w:r>
        <w:rPr>
          <w:b/>
        </w:rPr>
        <w:t>:</w:t>
      </w:r>
      <w:r>
        <w:t xml:space="preserve"> Xà phòng hóa hoàn toàn a (g) một triester X thu được 0,92g glycerol, 3,02g sodium linoleate (C</w:t>
      </w:r>
      <w:r>
        <w:rPr>
          <w:vertAlign w:val="subscript"/>
        </w:rPr>
        <w:t>17</w:t>
      </w:r>
      <w:r>
        <w:t>H</w:t>
      </w:r>
      <w:r>
        <w:rPr>
          <w:vertAlign w:val="subscript"/>
        </w:rPr>
        <w:t>31</w:t>
      </w:r>
      <w:r>
        <w:t>COONa) và m (g) sodium oleate (C</w:t>
      </w:r>
      <w:r>
        <w:rPr>
          <w:vertAlign w:val="subscript"/>
        </w:rPr>
        <w:t>17</w:t>
      </w:r>
      <w:r>
        <w:t>H</w:t>
      </w:r>
      <w:r>
        <w:rPr>
          <w:vertAlign w:val="subscript"/>
        </w:rPr>
        <w:t>33</w:t>
      </w:r>
      <w:r>
        <w:t>COONa). Giá trị của a và m là</w:t>
      </w:r>
      <w:r>
        <w:br/>
      </w:r>
      <w:r>
        <w:rPr>
          <w:b/>
        </w:rPr>
        <w:t xml:space="preserve">A. </w:t>
      </w:r>
      <w:r>
        <w:t>8,82; 6,08.</w:t>
      </w:r>
      <w:r>
        <w:t xml:space="preserve"> </w:t>
      </w:r>
      <w:r>
        <w:br/>
      </w:r>
      <w:r>
        <w:rPr>
          <w:b/>
        </w:rPr>
        <w:t xml:space="preserve">B. </w:t>
      </w:r>
      <w:r>
        <w:t>10,02; 6,08.</w:t>
      </w:r>
      <w:r>
        <w:t xml:space="preserve"> </w:t>
      </w:r>
      <w:r>
        <w:br/>
      </w:r>
      <w:r>
        <w:rPr>
          <w:b/>
        </w:rPr>
        <w:t xml:space="preserve">C. </w:t>
      </w:r>
      <w:r>
        <w:t>5,78; 3,04.</w:t>
      </w:r>
      <w:r>
        <w:t xml:space="preserve"> </w:t>
      </w:r>
      <w:r>
        <w:br/>
      </w:r>
      <w:r>
        <w:rPr>
          <w:b/>
        </w:rPr>
        <w:t xml:space="preserve">D. </w:t>
      </w:r>
      <w:r>
        <w:t>9,98;3,04.</w:t>
      </w:r>
      <w:r>
        <w:br/>
      </w:r>
      <w:r>
        <w:rPr>
          <w:b/>
        </w:rPr>
        <w:t>Câu</w:t>
      </w:r>
      <w:r>
        <w:t xml:space="preserve"> </w:t>
      </w:r>
      <w:r>
        <w:rPr>
          <w:b/>
        </w:rPr>
        <w:t>9</w:t>
      </w:r>
      <w:r>
        <w:rPr>
          <w:b/>
        </w:rPr>
        <w:t>:</w:t>
      </w:r>
      <w:r>
        <w:t xml:space="preserve"> Thuỷ phân hoàn toàn 0,4 mol một ester E cần dùng vừa đủ 200 gam dung dịch NaOH 24%, thu được một alcohol và 87,2 gam hỗn hợp muối của hai carboxylic acid đơn chức . Hai acid đó là</w:t>
      </w:r>
      <w:r>
        <w:br/>
      </w:r>
      <w:r>
        <w:rPr>
          <w:b/>
        </w:rPr>
        <w:t xml:space="preserve">A. </w:t>
      </w:r>
      <w:r>
        <w:t>CH</w:t>
      </w:r>
      <w:r>
        <w:rPr>
          <w:vertAlign w:val="subscript"/>
        </w:rPr>
        <w:t>3</w:t>
      </w:r>
      <w:r>
        <w:t>COOH và C</w:t>
      </w:r>
      <w:r>
        <w:rPr>
          <w:vertAlign w:val="subscript"/>
        </w:rPr>
        <w:t>2</w:t>
      </w:r>
      <w:r>
        <w:t>H</w:t>
      </w:r>
      <w:r>
        <w:rPr>
          <w:vertAlign w:val="subscript"/>
        </w:rPr>
        <w:t>5</w:t>
      </w:r>
      <w:r>
        <w:t xml:space="preserve">COOH. </w:t>
      </w:r>
      <w:r>
        <w:br/>
      </w:r>
      <w:r>
        <w:rPr>
          <w:b/>
        </w:rPr>
        <w:t xml:space="preserve">B. </w:t>
      </w:r>
      <w:r>
        <w:t>HCOOH và C</w:t>
      </w:r>
      <w:r>
        <w:rPr>
          <w:vertAlign w:val="subscript"/>
        </w:rPr>
        <w:t>2</w:t>
      </w:r>
      <w:r>
        <w:t>H</w:t>
      </w:r>
      <w:r>
        <w:rPr>
          <w:vertAlign w:val="subscript"/>
        </w:rPr>
        <w:t>5</w:t>
      </w:r>
      <w:r>
        <w:t>COOH.</w:t>
      </w:r>
      <w:r>
        <w:br/>
      </w:r>
      <w:r>
        <w:rPr>
          <w:b/>
        </w:rPr>
        <w:t xml:space="preserve">C. </w:t>
      </w:r>
      <w:r>
        <w:t>HCOOH và CH</w:t>
      </w:r>
      <w:r>
        <w:rPr>
          <w:vertAlign w:val="subscript"/>
        </w:rPr>
        <w:t>3</w:t>
      </w:r>
      <w:r>
        <w:t xml:space="preserve">COOH. </w:t>
      </w:r>
      <w:r>
        <w:t xml:space="preserve"> </w:t>
      </w:r>
      <w:r>
        <w:br/>
      </w:r>
      <w:r>
        <w:rPr>
          <w:b/>
        </w:rPr>
        <w:t xml:space="preserve">D. </w:t>
      </w:r>
      <w:r>
        <w:t>C</w:t>
      </w:r>
      <w:r>
        <w:rPr>
          <w:vertAlign w:val="subscript"/>
        </w:rPr>
        <w:t>2</w:t>
      </w:r>
      <w:r>
        <w:t>H</w:t>
      </w:r>
      <w:r>
        <w:rPr>
          <w:vertAlign w:val="subscript"/>
        </w:rPr>
        <w:t>5</w:t>
      </w:r>
      <w:r>
        <w:t>COOH và C</w:t>
      </w:r>
      <w:r>
        <w:rPr>
          <w:vertAlign w:val="subscript"/>
        </w:rPr>
        <w:t>3</w:t>
      </w:r>
      <w:r>
        <w:t>H</w:t>
      </w:r>
      <w:r>
        <w:rPr>
          <w:vertAlign w:val="subscript"/>
        </w:rPr>
        <w:t>7</w:t>
      </w:r>
      <w:r>
        <w:t>COOH</w:t>
      </w:r>
      <w:r>
        <w:br/>
      </w:r>
      <w:r>
        <w:t>[Thi thử THPT QG Lần 3/2021- THPT Yên Lạc, Vĩnh Phúc]</w:t>
      </w:r>
      <w:r>
        <w:br/>
      </w:r>
      <w:r>
        <w:rPr>
          <w:b/>
        </w:rPr>
        <w:t>Câu</w:t>
      </w:r>
      <w:r>
        <w:t xml:space="preserve"> </w:t>
      </w:r>
      <w:r>
        <w:rPr>
          <w:b/>
        </w:rPr>
        <w:t>10</w:t>
      </w:r>
      <w:r>
        <w:rPr>
          <w:b/>
        </w:rPr>
        <w:t xml:space="preserve">: </w:t>
      </w:r>
      <w:r>
        <w:t>Xà phòng hoá hoàn toàn 0,01 mol ester E (có khối lượng 8,9 gam) cần dùng vừa đủ lượng NaOH</w:t>
      </w:r>
      <w:r>
        <w:t xml:space="preserve"> </w:t>
      </w:r>
      <w:r>
        <w:t>có trong 300 mL dung dịch NaOH 0,1 M thu được một alcohol và 9,18 gam muối của một acid hữu cơ đơn chức, mạch hở, có mạch carbon không phân nhánh. Công thức của E là</w:t>
      </w:r>
      <w:r>
        <w:br/>
      </w:r>
      <w:r>
        <w:rPr>
          <w:b/>
        </w:rPr>
        <w:t xml:space="preserve">A. </w:t>
      </w:r>
      <w:r>
        <w:t>C</w:t>
      </w:r>
      <w:r>
        <w:rPr>
          <w:vertAlign w:val="subscript"/>
        </w:rPr>
        <w:t>3</w:t>
      </w:r>
      <w:r>
        <w:t>H</w:t>
      </w:r>
      <w:r>
        <w:rPr>
          <w:vertAlign w:val="subscript"/>
        </w:rPr>
        <w:t>5</w:t>
      </w:r>
      <w:r>
        <w:t>(OOCC</w:t>
      </w:r>
      <w:r>
        <w:rPr>
          <w:vertAlign w:val="subscript"/>
        </w:rPr>
        <w:t>17</w:t>
      </w:r>
      <w:r>
        <w:t>H</w:t>
      </w:r>
      <w:r>
        <w:rPr>
          <w:vertAlign w:val="subscript"/>
        </w:rPr>
        <w:t>35</w:t>
      </w:r>
      <w:r>
        <w:t>)</w:t>
      </w:r>
      <w:r>
        <w:rPr>
          <w:vertAlign w:val="subscript"/>
        </w:rPr>
        <w:t>3</w:t>
      </w:r>
      <w:r>
        <w:t xml:space="preserve"> </w:t>
      </w:r>
      <w:r>
        <w:t xml:space="preserve"> </w:t>
      </w:r>
      <w:r>
        <w:br/>
      </w:r>
      <w:r>
        <w:rPr>
          <w:b/>
        </w:rPr>
        <w:t xml:space="preserve">B. </w:t>
      </w:r>
      <w:r>
        <w:t>C</w:t>
      </w:r>
      <w:r>
        <w:rPr>
          <w:vertAlign w:val="subscript"/>
        </w:rPr>
        <w:t>3</w:t>
      </w:r>
      <w:r>
        <w:t>H</w:t>
      </w:r>
      <w:r>
        <w:rPr>
          <w:vertAlign w:val="subscript"/>
        </w:rPr>
        <w:t>5</w:t>
      </w:r>
      <w:r>
        <w:t>(OOCC</w:t>
      </w:r>
      <w:r>
        <w:rPr>
          <w:vertAlign w:val="subscript"/>
        </w:rPr>
        <w:t>17</w:t>
      </w:r>
      <w:r>
        <w:t>H</w:t>
      </w:r>
      <w:r>
        <w:rPr>
          <w:vertAlign w:val="subscript"/>
        </w:rPr>
        <w:t>31</w:t>
      </w:r>
      <w:r>
        <w:t>)</w:t>
      </w:r>
      <w:r>
        <w:rPr>
          <w:vertAlign w:val="subscript"/>
        </w:rPr>
        <w:t>3</w:t>
      </w:r>
      <w:r>
        <w:t>.</w:t>
      </w:r>
      <w:r>
        <w:t xml:space="preserve"> </w:t>
      </w:r>
      <w:r>
        <w:br/>
      </w:r>
      <w:r>
        <w:rPr>
          <w:b/>
        </w:rPr>
        <w:t xml:space="preserve">C. </w:t>
      </w:r>
      <w:r>
        <w:t>C</w:t>
      </w:r>
      <w:r>
        <w:rPr>
          <w:vertAlign w:val="subscript"/>
        </w:rPr>
        <w:t>3</w:t>
      </w:r>
      <w:r>
        <w:t>H</w:t>
      </w:r>
      <w:r>
        <w:rPr>
          <w:vertAlign w:val="subscript"/>
        </w:rPr>
        <w:t>5</w:t>
      </w:r>
      <w:r>
        <w:t>(OOCC</w:t>
      </w:r>
      <w:r>
        <w:rPr>
          <w:vertAlign w:val="subscript"/>
        </w:rPr>
        <w:t>17</w:t>
      </w:r>
      <w:r>
        <w:t>H</w:t>
      </w:r>
      <w:r>
        <w:rPr>
          <w:vertAlign w:val="subscript"/>
        </w:rPr>
        <w:t>33</w:t>
      </w:r>
      <w:r>
        <w:t>)</w:t>
      </w:r>
      <w:r>
        <w:rPr>
          <w:vertAlign w:val="subscript"/>
        </w:rPr>
        <w:t>3</w:t>
      </w:r>
      <w:r>
        <w:t>.</w:t>
      </w:r>
      <w:r>
        <w:t xml:space="preserve"> </w:t>
      </w:r>
      <w:r>
        <w:br/>
      </w:r>
      <w:r>
        <w:rPr>
          <w:b/>
        </w:rPr>
        <w:t xml:space="preserve">D. </w:t>
      </w:r>
      <w:r>
        <w:t>C</w:t>
      </w:r>
      <w:r>
        <w:rPr>
          <w:vertAlign w:val="subscript"/>
        </w:rPr>
        <w:t>3</w:t>
      </w:r>
      <w:r>
        <w:t>H</w:t>
      </w:r>
      <w:r>
        <w:rPr>
          <w:vertAlign w:val="subscript"/>
        </w:rPr>
        <w:t>5</w:t>
      </w:r>
      <w:r>
        <w:t>(OOCC</w:t>
      </w:r>
      <w:r>
        <w:rPr>
          <w:vertAlign w:val="subscript"/>
        </w:rPr>
        <w:t>15</w:t>
      </w:r>
      <w:r>
        <w:t>H</w:t>
      </w:r>
      <w:r>
        <w:rPr>
          <w:vertAlign w:val="subscript"/>
        </w:rPr>
        <w:t>31</w:t>
      </w:r>
      <w:r>
        <w:t>)</w:t>
      </w:r>
      <w:r>
        <w:rPr>
          <w:vertAlign w:val="subscript"/>
        </w:rPr>
        <w:t>3</w:t>
      </w:r>
      <w:r>
        <w:t>.</w:t>
      </w:r>
      <w:r>
        <w:br/>
      </w:r>
      <w:r>
        <w:rPr>
          <w:b/>
        </w:rPr>
        <w:t xml:space="preserve">Câu </w:t>
      </w:r>
      <w:r>
        <w:rPr>
          <w:b/>
        </w:rPr>
        <w:t>11</w:t>
      </w:r>
      <w:r>
        <w:rPr>
          <w:b/>
        </w:rPr>
        <w:t>:</w:t>
      </w:r>
      <w:r>
        <w:t xml:space="preserve"> </w:t>
      </w:r>
      <w:r>
        <w:t>Ester X tạo từ hỗn hợp 2 acid đơn chức X</w:t>
      </w:r>
      <w:r>
        <w:rPr>
          <w:vertAlign w:val="subscript"/>
        </w:rPr>
        <w:t>1</w:t>
      </w:r>
      <w:r>
        <w:t>, X</w:t>
      </w:r>
      <w:r>
        <w:rPr>
          <w:vertAlign w:val="subscript"/>
        </w:rPr>
        <w:t>2</w:t>
      </w:r>
      <w:r>
        <w:t xml:space="preserve"> và glycer</w:t>
      </w:r>
      <w:r>
        <w:t>o</w:t>
      </w:r>
      <w:r>
        <w:t>l. Đun nóng X với dung dịch NaOH thu được 9,2g glycer</w:t>
      </w:r>
      <w:r>
        <w:t>o</w:t>
      </w:r>
      <w:r>
        <w:t xml:space="preserve">l và 15g hỗn hợp 2 muối. Hãy cho biết </w:t>
      </w:r>
      <w:r>
        <w:t xml:space="preserve">công thức </w:t>
      </w:r>
      <w:r>
        <w:t>của 2 acid.</w:t>
      </w:r>
      <w:r>
        <w:br/>
      </w:r>
      <w:r>
        <w:rPr>
          <w:b/>
        </w:rPr>
        <w:t xml:space="preserve">A. </w:t>
      </w:r>
      <w:r>
        <w:t>HCOOH và CH</w:t>
      </w:r>
      <w:r>
        <w:rPr>
          <w:vertAlign w:val="subscript"/>
        </w:rPr>
        <w:t>3</w:t>
      </w:r>
      <w:r>
        <w:t>COOH</w:t>
      </w:r>
      <w:r>
        <w:t xml:space="preserve"> </w:t>
      </w:r>
      <w:r>
        <w:br/>
      </w:r>
      <w:r>
        <w:rPr>
          <w:b/>
        </w:rPr>
        <w:t xml:space="preserve">B. </w:t>
      </w:r>
      <w:r>
        <w:t>HCOOH và C</w:t>
      </w:r>
      <w:r>
        <w:rPr>
          <w:vertAlign w:val="subscript"/>
        </w:rPr>
        <w:t>2</w:t>
      </w:r>
      <w:r>
        <w:t>H</w:t>
      </w:r>
      <w:r>
        <w:rPr>
          <w:vertAlign w:val="subscript"/>
        </w:rPr>
        <w:t>5</w:t>
      </w:r>
      <w:r>
        <w:t>COOH</w:t>
      </w:r>
      <w:r>
        <w:t xml:space="preserve"> </w:t>
      </w:r>
      <w:r>
        <w:br/>
      </w:r>
      <w:r>
        <w:rPr>
          <w:b/>
        </w:rPr>
        <w:t xml:space="preserve">C. </w:t>
      </w:r>
      <w:r>
        <w:t>CH</w:t>
      </w:r>
      <w:r>
        <w:rPr>
          <w:vertAlign w:val="subscript"/>
        </w:rPr>
        <w:t>3</w:t>
      </w:r>
      <w:r>
        <w:t>COOH và C</w:t>
      </w:r>
      <w:r>
        <w:rPr>
          <w:vertAlign w:val="subscript"/>
        </w:rPr>
        <w:t>2</w:t>
      </w:r>
      <w:r>
        <w:t>H</w:t>
      </w:r>
      <w:r>
        <w:rPr>
          <w:vertAlign w:val="subscript"/>
        </w:rPr>
        <w:t>3</w:t>
      </w:r>
      <w:r>
        <w:t>COOH</w:t>
      </w:r>
      <w:r>
        <w:t xml:space="preserve"> </w:t>
      </w:r>
      <w:r>
        <w:br/>
      </w:r>
      <w:r>
        <w:rPr>
          <w:b/>
        </w:rPr>
        <w:t xml:space="preserve">D. </w:t>
      </w:r>
      <w:r>
        <w:t>HCOOH và C</w:t>
      </w:r>
      <w:r>
        <w:rPr>
          <w:vertAlign w:val="subscript"/>
        </w:rPr>
        <w:t>2</w:t>
      </w:r>
      <w:r>
        <w:t>H</w:t>
      </w:r>
      <w:r>
        <w:rPr>
          <w:vertAlign w:val="subscript"/>
        </w:rPr>
        <w:t>3</w:t>
      </w:r>
      <w:r>
        <w:t>COOH</w:t>
      </w:r>
      <w:r>
        <w:br/>
      </w:r>
      <w:r>
        <w:rPr>
          <w:b/>
        </w:rPr>
        <w:t>Câu</w:t>
      </w:r>
      <w:r>
        <w:t xml:space="preserve"> </w:t>
      </w:r>
      <w:r>
        <w:rPr>
          <w:b/>
        </w:rPr>
        <w:t>12</w:t>
      </w:r>
      <w:r>
        <w:rPr>
          <w:b/>
        </w:rPr>
        <w:t xml:space="preserve">: </w:t>
      </w:r>
      <w:r>
        <w:t>Thủy phân hoàn toàn 0,1 mol ester E (mạch hở và chỉ chứa một loại nhóm chức) cần dùng vừa đủ 100 mL dung dịch NaOH 3M, thu được 24,6 gam muối của một acid hữu cơ và 9,2 gam một alcohol. Vậy công thức của E là</w:t>
      </w:r>
      <w:r>
        <w:br/>
      </w:r>
      <w:r>
        <w:rPr>
          <w:b/>
        </w:rPr>
        <w:t xml:space="preserve">A. </w:t>
      </w:r>
      <w:r>
        <w:t>C</w:t>
      </w:r>
      <w:r>
        <w:rPr>
          <w:vertAlign w:val="subscript"/>
        </w:rPr>
        <w:t>3</w:t>
      </w:r>
      <w:r>
        <w:t>H</w:t>
      </w:r>
      <w:r>
        <w:rPr>
          <w:vertAlign w:val="subscript"/>
        </w:rPr>
        <w:t>5</w:t>
      </w:r>
      <w:r>
        <w:t>(COOC</w:t>
      </w:r>
      <w:r>
        <w:rPr>
          <w:vertAlign w:val="subscript"/>
        </w:rPr>
        <w:t>2</w:t>
      </w:r>
      <w:r>
        <w:t>H</w:t>
      </w:r>
      <w:r>
        <w:rPr>
          <w:vertAlign w:val="subscript"/>
        </w:rPr>
        <w:t>5</w:t>
      </w:r>
      <w:r>
        <w:t>)</w:t>
      </w:r>
      <w:r>
        <w:rPr>
          <w:vertAlign w:val="subscript"/>
        </w:rPr>
        <w:t>3</w:t>
      </w:r>
      <w:r>
        <w:t>.</w:t>
      </w:r>
      <w:r>
        <w:t xml:space="preserve"> </w:t>
      </w:r>
      <w:r>
        <w:br/>
      </w:r>
      <w:r>
        <w:rPr>
          <w:b/>
        </w:rPr>
        <w:t xml:space="preserve">B. </w:t>
      </w:r>
      <w:r>
        <w:t>(HCOO)</w:t>
      </w:r>
      <w:r>
        <w:rPr>
          <w:vertAlign w:val="subscript"/>
        </w:rPr>
        <w:t>3</w:t>
      </w:r>
      <w:r>
        <w:t>C</w:t>
      </w:r>
      <w:r>
        <w:rPr>
          <w:vertAlign w:val="subscript"/>
        </w:rPr>
        <w:t>3</w:t>
      </w:r>
      <w:r>
        <w:t>H</w:t>
      </w:r>
      <w:r>
        <w:rPr>
          <w:vertAlign w:val="subscript"/>
        </w:rPr>
        <w:t>5</w:t>
      </w:r>
      <w:r>
        <w:t>.</w:t>
      </w:r>
      <w:r>
        <w:t xml:space="preserve"> </w:t>
      </w:r>
      <w:r>
        <w:br/>
      </w:r>
      <w:r>
        <w:rPr>
          <w:b/>
        </w:rPr>
        <w:t xml:space="preserve">C. </w:t>
      </w:r>
      <w:r>
        <w:t>(CH</w:t>
      </w:r>
      <w:r>
        <w:rPr>
          <w:vertAlign w:val="subscript"/>
        </w:rPr>
        <w:t>3</w:t>
      </w:r>
      <w:r>
        <w:t>COO)</w:t>
      </w:r>
      <w:r>
        <w:rPr>
          <w:vertAlign w:val="subscript"/>
        </w:rPr>
        <w:t>3</w:t>
      </w:r>
      <w:r>
        <w:t>C</w:t>
      </w:r>
      <w:r>
        <w:rPr>
          <w:vertAlign w:val="subscript"/>
        </w:rPr>
        <w:t>3</w:t>
      </w:r>
      <w:r>
        <w:t>H</w:t>
      </w:r>
      <w:r>
        <w:rPr>
          <w:vertAlign w:val="subscript"/>
        </w:rPr>
        <w:t>5</w:t>
      </w:r>
      <w:r>
        <w:t>.</w:t>
      </w:r>
      <w:r>
        <w:t xml:space="preserve"> </w:t>
      </w:r>
      <w:r>
        <w:t xml:space="preserve"> </w:t>
      </w:r>
      <w:r>
        <w:br/>
      </w:r>
      <w:r>
        <w:rPr>
          <w:b/>
        </w:rPr>
        <w:t xml:space="preserve">D. </w:t>
      </w:r>
      <w:r>
        <w:t>(CH</w:t>
      </w:r>
      <w:r>
        <w:rPr>
          <w:vertAlign w:val="subscript"/>
        </w:rPr>
        <w:t>3</w:t>
      </w:r>
      <w:r>
        <w:t>COO)</w:t>
      </w:r>
      <w:r>
        <w:rPr>
          <w:vertAlign w:val="subscript"/>
        </w:rPr>
        <w:t>2</w:t>
      </w:r>
      <w:r>
        <w:t>C</w:t>
      </w:r>
      <w:r>
        <w:rPr>
          <w:vertAlign w:val="subscript"/>
        </w:rPr>
        <w:t>2</w:t>
      </w:r>
      <w:r>
        <w:t>H</w:t>
      </w:r>
      <w:r>
        <w:rPr>
          <w:vertAlign w:val="subscript"/>
        </w:rPr>
        <w:t>4</w:t>
      </w:r>
      <w:r>
        <w:t>.</w:t>
      </w:r>
      <w:r>
        <w:br/>
      </w:r>
      <w:r>
        <w:rPr>
          <w:b/>
        </w:rPr>
        <w:t xml:space="preserve">Câu </w:t>
      </w:r>
      <w:r>
        <w:rPr>
          <w:b/>
        </w:rPr>
        <w:t>13</w:t>
      </w:r>
      <w:r>
        <w:rPr>
          <w:b/>
        </w:rPr>
        <w:t>:</w:t>
      </w:r>
      <w:r>
        <w:t xml:space="preserve"> </w:t>
      </w:r>
      <w:r>
        <w:t>X là ester tạo từ acid đơn chức và alcohol 2 chức</w:t>
      </w:r>
      <w:r>
        <w:t xml:space="preserve"> </w:t>
      </w:r>
      <w:r>
        <w:t>. X không tác dụng với Na</w:t>
      </w:r>
      <w:r>
        <w:t xml:space="preserve"> </w:t>
      </w:r>
      <w:r>
        <w:rPr>
          <w:b/>
        </w:rPr>
        <w:t>.</w:t>
      </w:r>
      <w:r>
        <w:t xml:space="preserve"> Thuỷ phân hoàn toàn 0,1 mol X bằng NaOH (vừa đủ) thu được hỗn hợp sản phẩm có tổng khối lượng là 21,2g. Hãy cho biết có nhiêu ester thoả mãn điều kiện đó?</w:t>
      </w:r>
      <w:r>
        <w:br/>
      </w:r>
      <w:r>
        <w:rPr>
          <w:b/>
        </w:rPr>
        <w:t xml:space="preserve">A. </w:t>
      </w:r>
      <w:r>
        <w:t>1</w:t>
      </w:r>
      <w:r>
        <w:t xml:space="preserve"> </w:t>
      </w:r>
      <w:r>
        <w:br/>
      </w:r>
      <w:r>
        <w:rPr>
          <w:b/>
        </w:rPr>
        <w:t xml:space="preserve">B. </w:t>
      </w:r>
      <w:r>
        <w:t>2</w:t>
      </w:r>
      <w:r>
        <w:t xml:space="preserve"> </w:t>
      </w:r>
      <w:r>
        <w:br/>
      </w:r>
      <w:r>
        <w:rPr>
          <w:b/>
        </w:rPr>
        <w:t xml:space="preserve">C. </w:t>
      </w:r>
      <w:r>
        <w:t>3</w:t>
      </w:r>
      <w:r>
        <w:t xml:space="preserve"> </w:t>
      </w:r>
      <w:r>
        <w:br/>
      </w:r>
      <w:r>
        <w:rPr>
          <w:b/>
        </w:rPr>
        <w:t xml:space="preserve">D. </w:t>
      </w:r>
      <w:r>
        <w:t>4</w:t>
      </w:r>
      <w:r>
        <w:br/>
      </w:r>
      <w:r>
        <w:rPr>
          <w:b/>
        </w:rPr>
        <w:t>Câu</w:t>
      </w:r>
      <w:r>
        <w:t xml:space="preserve"> </w:t>
      </w:r>
      <w:r>
        <w:rPr>
          <w:b/>
        </w:rPr>
        <w:t>14</w:t>
      </w:r>
      <w:r>
        <w:rPr>
          <w:b/>
        </w:rPr>
        <w:t xml:space="preserve">: </w:t>
      </w:r>
      <w:r>
        <w:t>Chất hữu cơ X chứa một loại nhóm chức, có công thức phân tử là C</w:t>
      </w:r>
      <w:r>
        <w:rPr>
          <w:vertAlign w:val="subscript"/>
        </w:rPr>
        <w:t>8</w:t>
      </w:r>
      <w:r>
        <w:t>H</w:t>
      </w:r>
      <w:r>
        <w:rPr>
          <w:vertAlign w:val="subscript"/>
        </w:rPr>
        <w:t>14</w:t>
      </w:r>
      <w:r>
        <w:t>O</w:t>
      </w:r>
      <w:r>
        <w:rPr>
          <w:vertAlign w:val="subscript"/>
        </w:rPr>
        <w:t>4</w:t>
      </w:r>
      <w:r>
        <w:t>. Khi thuỷ phân X trong NaOH thu được một muối và 2 rượu Y, Z. Số nguyên tử carbon trong phân tử rượu Y gấp đôi số nguyên tử carbon trong phân tử rượu Z. Khi đun nóng với H</w:t>
      </w:r>
      <w:r>
        <w:rPr>
          <w:vertAlign w:val="subscript"/>
        </w:rPr>
        <w:t>2</w:t>
      </w:r>
      <w:r>
        <w:t>SO</w:t>
      </w:r>
      <w:r>
        <w:rPr>
          <w:vertAlign w:val="subscript"/>
        </w:rPr>
        <w:t>4</w:t>
      </w:r>
      <w:r>
        <w:t xml:space="preserve"> đặc, Y cho ba olefin đồng phân còn Z chỉ cho một </w:t>
      </w:r>
      <w:r>
        <w:t>alkene</w:t>
      </w:r>
      <w:r>
        <w:t xml:space="preserve"> duy nhất. Công thức cấu tạo phù hợp của X là</w:t>
      </w:r>
      <w:r>
        <w:br/>
      </w:r>
      <w:r>
        <w:rPr>
          <w:b/>
        </w:rPr>
        <w:t xml:space="preserve">A. </w:t>
      </w:r>
      <w:r>
        <w:t>CH</w:t>
      </w:r>
      <w:r>
        <w:rPr>
          <w:vertAlign w:val="subscript"/>
        </w:rPr>
        <w:t>3</w:t>
      </w:r>
      <w:r>
        <w:t>OOCCH</w:t>
      </w:r>
      <w:r>
        <w:rPr>
          <w:vertAlign w:val="subscript"/>
        </w:rPr>
        <w:t>2</w:t>
      </w:r>
      <w:r>
        <w:t>COOCH</w:t>
      </w:r>
      <w:r>
        <w:rPr>
          <w:vertAlign w:val="subscript"/>
        </w:rPr>
        <w:t>2</w:t>
      </w:r>
      <w:r>
        <w:t>CH</w:t>
      </w:r>
      <w:r>
        <w:rPr>
          <w:vertAlign w:val="subscript"/>
        </w:rPr>
        <w:t>2</w:t>
      </w:r>
      <w:r>
        <w:t>CH</w:t>
      </w:r>
      <w:r>
        <w:rPr>
          <w:vertAlign w:val="subscript"/>
        </w:rPr>
        <w:t>2</w:t>
      </w:r>
      <w:r>
        <w:t>CH</w:t>
      </w:r>
      <w:r>
        <w:rPr>
          <w:vertAlign w:val="subscript"/>
        </w:rPr>
        <w:t>3</w:t>
      </w:r>
      <w:r>
        <w:t>.</w:t>
      </w:r>
      <w:r>
        <w:br/>
      </w:r>
      <w:r>
        <w:rPr>
          <w:b/>
        </w:rPr>
        <w:t xml:space="preserve">B. </w:t>
      </w:r>
      <w:r>
        <w:t>CH</w:t>
      </w:r>
      <w:r>
        <w:rPr>
          <w:vertAlign w:val="subscript"/>
        </w:rPr>
        <w:t>3</w:t>
      </w:r>
      <w:r>
        <w:t>CH</w:t>
      </w:r>
      <w:r>
        <w:rPr>
          <w:vertAlign w:val="subscript"/>
        </w:rPr>
        <w:t>2</w:t>
      </w:r>
      <w:r>
        <w:t>OOCCOOCH(CH</w:t>
      </w:r>
      <w:r>
        <w:rPr>
          <w:vertAlign w:val="subscript"/>
        </w:rPr>
        <w:t>3</w:t>
      </w:r>
      <w:r>
        <w:t>)CH</w:t>
      </w:r>
      <w:r>
        <w:rPr>
          <w:vertAlign w:val="subscript"/>
        </w:rPr>
        <w:t>2</w:t>
      </w:r>
      <w:r>
        <w:t>CH</w:t>
      </w:r>
      <w:r>
        <w:rPr>
          <w:vertAlign w:val="subscript"/>
        </w:rPr>
        <w:t>3</w:t>
      </w:r>
      <w:r>
        <w:t>.</w:t>
      </w:r>
      <w:r>
        <w:br/>
      </w:r>
      <w:r>
        <w:rPr>
          <w:b/>
        </w:rPr>
        <w:t xml:space="preserve">C. </w:t>
      </w:r>
      <w:r>
        <w:t>CH</w:t>
      </w:r>
      <w:r>
        <w:rPr>
          <w:vertAlign w:val="subscript"/>
        </w:rPr>
        <w:t>3</w:t>
      </w:r>
      <w:r>
        <w:t>CH</w:t>
      </w:r>
      <w:r>
        <w:rPr>
          <w:vertAlign w:val="subscript"/>
        </w:rPr>
        <w:t>2</w:t>
      </w:r>
      <w:r>
        <w:t>OOCCOOCH</w:t>
      </w:r>
      <w:r>
        <w:rPr>
          <w:vertAlign w:val="subscript"/>
        </w:rPr>
        <w:t>2</w:t>
      </w:r>
      <w:r>
        <w:t>CH</w:t>
      </w:r>
      <w:r>
        <w:rPr>
          <w:vertAlign w:val="subscript"/>
        </w:rPr>
        <w:t>2</w:t>
      </w:r>
      <w:r>
        <w:t>CH</w:t>
      </w:r>
      <w:r>
        <w:rPr>
          <w:vertAlign w:val="subscript"/>
        </w:rPr>
        <w:t>2</w:t>
      </w:r>
      <w:r>
        <w:t>CH</w:t>
      </w:r>
      <w:r>
        <w:rPr>
          <w:vertAlign w:val="subscript"/>
        </w:rPr>
        <w:t>3</w:t>
      </w:r>
      <w:r>
        <w:t>.</w:t>
      </w:r>
      <w:r>
        <w:br/>
      </w:r>
      <w:r>
        <w:rPr>
          <w:b/>
        </w:rPr>
        <w:t xml:space="preserve">D. </w:t>
      </w:r>
      <w:r>
        <w:t>CH</w:t>
      </w:r>
      <w:r>
        <w:rPr>
          <w:vertAlign w:val="subscript"/>
        </w:rPr>
        <w:t>3</w:t>
      </w:r>
      <w:r>
        <w:t>CH</w:t>
      </w:r>
      <w:r>
        <w:rPr>
          <w:vertAlign w:val="subscript"/>
        </w:rPr>
        <w:t>2</w:t>
      </w:r>
      <w:r>
        <w:t>CH</w:t>
      </w:r>
      <w:r>
        <w:rPr>
          <w:vertAlign w:val="subscript"/>
        </w:rPr>
        <w:t>2</w:t>
      </w:r>
      <w:r>
        <w:t>COOCOOCHC</w:t>
      </w:r>
      <w:r>
        <w:rPr>
          <w:vertAlign w:val="subscript"/>
        </w:rPr>
        <w:t>2</w:t>
      </w:r>
      <w:r>
        <w:t>H</w:t>
      </w:r>
      <w:r>
        <w:rPr>
          <w:vertAlign w:val="subscript"/>
        </w:rPr>
        <w:t>5</w:t>
      </w:r>
      <w:r>
        <w:br/>
      </w:r>
      <w:r>
        <w:rPr>
          <w:b/>
        </w:rPr>
        <w:t>Câu</w:t>
      </w:r>
      <w:r>
        <w:t xml:space="preserve"> </w:t>
      </w:r>
      <w:r>
        <w:rPr>
          <w:b/>
        </w:rPr>
        <w:t>15</w:t>
      </w:r>
      <w:r>
        <w:rPr>
          <w:b/>
        </w:rPr>
        <w:t xml:space="preserve">: </w:t>
      </w:r>
      <w:r>
        <w:t>Hợp chất X có công thức phân tử C</w:t>
      </w:r>
      <w:r>
        <w:rPr>
          <w:vertAlign w:val="subscript"/>
        </w:rPr>
        <w:t>6</w:t>
      </w:r>
      <w:r>
        <w:t>H</w:t>
      </w:r>
      <w:r>
        <w:rPr>
          <w:vertAlign w:val="subscript"/>
        </w:rPr>
        <w:t>y</w:t>
      </w:r>
      <w:r>
        <w:t>O</w:t>
      </w:r>
      <w:r>
        <w:rPr>
          <w:vertAlign w:val="subscript"/>
        </w:rPr>
        <w:t>z</w:t>
      </w:r>
      <w:r>
        <w:t xml:space="preserve"> mạch hở, một loại nhóm chức</w:t>
      </w:r>
      <w:r>
        <w:t xml:space="preserve"> </w:t>
      </w:r>
      <w:r>
        <w:t>. Biết trong X có 44,44% O theo khối lượng. X tác dụng với dung dịch NaOH cho một muối hữu cơ Y và một chất hữu cơ Z. Cho Y tác dụng với HCl thu được chất hữu cơ T đồng phân với Z. Công thức cấu tạo đúng của X là</w:t>
      </w:r>
      <w:r>
        <w:br/>
      </w:r>
      <w:r>
        <w:rPr>
          <w:b/>
        </w:rPr>
        <w:t xml:space="preserve">A. </w:t>
      </w:r>
      <w:r>
        <w:t>CH</w:t>
      </w:r>
      <w:r>
        <w:rPr>
          <w:vertAlign w:val="subscript"/>
        </w:rPr>
        <w:t>3</w:t>
      </w:r>
      <w:r>
        <w:t>COOCH=CHOOCCH</w:t>
      </w:r>
      <w:r>
        <w:rPr>
          <w:vertAlign w:val="subscript"/>
        </w:rPr>
        <w:t>3</w:t>
      </w:r>
      <w:r>
        <w:t>.</w:t>
      </w:r>
      <w:r>
        <w:t xml:space="preserve"> </w:t>
      </w:r>
      <w:r>
        <w:br/>
      </w:r>
      <w:r>
        <w:rPr>
          <w:b/>
        </w:rPr>
        <w:t xml:space="preserve">B. </w:t>
      </w:r>
      <w:r>
        <w:t>CH</w:t>
      </w:r>
      <w:r>
        <w:rPr>
          <w:vertAlign w:val="subscript"/>
        </w:rPr>
        <w:t>3</w:t>
      </w:r>
      <w:r>
        <w:t>COOCH(CH</w:t>
      </w:r>
      <w:r>
        <w:rPr>
          <w:vertAlign w:val="subscript"/>
        </w:rPr>
        <w:t>3</w:t>
      </w:r>
      <w:r>
        <w:t>)OOCCH</w:t>
      </w:r>
      <w:r>
        <w:rPr>
          <w:vertAlign w:val="subscript"/>
        </w:rPr>
        <w:t>3</w:t>
      </w:r>
      <w:r>
        <w:t>.</w:t>
      </w:r>
      <w:r>
        <w:br/>
      </w:r>
      <w:r>
        <w:rPr>
          <w:b/>
        </w:rPr>
        <w:t xml:space="preserve">C. </w:t>
      </w:r>
      <w:r>
        <w:t>CH</w:t>
      </w:r>
      <w:r>
        <w:rPr>
          <w:vertAlign w:val="subscript"/>
        </w:rPr>
        <w:t>2</w:t>
      </w:r>
      <w:r>
        <w:t>=CHCOOCH</w:t>
      </w:r>
      <w:r>
        <w:rPr>
          <w:vertAlign w:val="subscript"/>
        </w:rPr>
        <w:t>2</w:t>
      </w:r>
      <w:r>
        <w:t>OOCCH</w:t>
      </w:r>
      <w:r>
        <w:rPr>
          <w:vertAlign w:val="subscript"/>
        </w:rPr>
        <w:t>3</w:t>
      </w:r>
      <w:r>
        <w:t>.</w:t>
      </w:r>
      <w:r>
        <w:t xml:space="preserve"> </w:t>
      </w:r>
      <w:r>
        <w:br/>
      </w:r>
      <w:r>
        <w:rPr>
          <w:b/>
        </w:rPr>
        <w:t xml:space="preserve">D. </w:t>
      </w:r>
      <w:r>
        <w:t>HCOOCH=CHOOCCH</w:t>
      </w:r>
      <w:r>
        <w:rPr>
          <w:vertAlign w:val="subscript"/>
        </w:rPr>
        <w:t>2</w:t>
      </w:r>
      <w:r>
        <w:t>CH</w:t>
      </w:r>
      <w:r>
        <w:rPr>
          <w:vertAlign w:val="subscript"/>
        </w:rPr>
        <w:t>3</w:t>
      </w:r>
      <w:r>
        <w:t>.</w:t>
      </w:r>
      <w:r>
        <w:br/>
      </w:r>
      <w:r>
        <w:rPr>
          <w:b/>
        </w:rPr>
        <w:t>D. Đáp án bài tập tự luyện</w:t>
      </w:r>
      <w:r>
        <w:br/>
      </w:r>
      <w:r>
        <w:br/>
      </w:r>
      <w:r>
        <w:br/>
      </w:r>
      <w:r>
        <w:br/>
      </w:r>
      <w:r>
        <w:br/>
      </w:r>
      <w:r>
        <w:rPr>
          <w:b/>
        </w:rPr>
        <w:t>1 - D</w:t>
      </w:r>
      <w:r>
        <w:br/>
      </w:r>
      <w:r>
        <w:br/>
      </w:r>
      <w:r>
        <w:br/>
      </w:r>
      <w:r>
        <w:rPr>
          <w:b/>
        </w:rPr>
        <w:t>2 - D</w:t>
      </w:r>
      <w:r>
        <w:br/>
      </w:r>
      <w:r>
        <w:br/>
      </w:r>
      <w:r>
        <w:br/>
      </w:r>
      <w:r>
        <w:rPr>
          <w:b/>
        </w:rPr>
        <w:t>3 - C</w:t>
      </w:r>
      <w:r>
        <w:br/>
      </w:r>
      <w:r>
        <w:br/>
      </w:r>
      <w:r>
        <w:br/>
      </w:r>
      <w:r>
        <w:rPr>
          <w:b/>
        </w:rPr>
        <w:t>4 - D</w:t>
      </w:r>
      <w:r>
        <w:br/>
      </w:r>
      <w:r>
        <w:br/>
      </w:r>
      <w:r>
        <w:br/>
      </w:r>
      <w:r>
        <w:rPr>
          <w:b/>
        </w:rPr>
        <w:t>5 - C</w:t>
      </w:r>
      <w:r>
        <w:br/>
      </w:r>
      <w:r>
        <w:br/>
      </w:r>
      <w:r>
        <w:br/>
      </w:r>
      <w:r>
        <w:rPr>
          <w:b/>
        </w:rPr>
        <w:t>6 - D</w:t>
      </w:r>
      <w:r>
        <w:br/>
      </w:r>
      <w:r>
        <w:br/>
      </w:r>
      <w:r>
        <w:br/>
      </w:r>
      <w:r>
        <w:rPr>
          <w:b/>
        </w:rPr>
        <w:t>7 - C</w:t>
      </w:r>
      <w:r>
        <w:br/>
      </w:r>
      <w:r>
        <w:br/>
      </w:r>
      <w:r>
        <w:br/>
      </w:r>
      <w:r>
        <w:rPr>
          <w:b/>
        </w:rPr>
        <w:t>8 - A</w:t>
      </w:r>
      <w:r>
        <w:br/>
      </w:r>
      <w:r>
        <w:br/>
      </w:r>
      <w:r>
        <w:br/>
      </w:r>
      <w:r>
        <w:rPr>
          <w:b/>
        </w:rPr>
        <w:t>9 - C</w:t>
      </w:r>
      <w:r>
        <w:br/>
      </w:r>
      <w:r>
        <w:br/>
      </w:r>
      <w:r>
        <w:br/>
      </w:r>
      <w:r>
        <w:rPr>
          <w:b/>
        </w:rPr>
        <w:t>10 - A</w:t>
      </w:r>
      <w:r>
        <w:br/>
      </w:r>
      <w:r>
        <w:br/>
      </w:r>
      <w:r>
        <w:br/>
      </w:r>
      <w:r>
        <w:br/>
      </w:r>
      <w:r>
        <w:br/>
      </w:r>
      <w:r>
        <w:rPr>
          <w:b/>
        </w:rPr>
        <w:t>11 - A</w:t>
      </w:r>
      <w:r>
        <w:br/>
      </w:r>
      <w:r>
        <w:br/>
      </w:r>
      <w:r>
        <w:br/>
      </w:r>
      <w:r>
        <w:rPr>
          <w:b/>
        </w:rPr>
        <w:t>12 - C</w:t>
      </w:r>
      <w:r>
        <w:br/>
      </w:r>
      <w:r>
        <w:br/>
      </w:r>
      <w:r>
        <w:br/>
      </w:r>
      <w:r>
        <w:rPr>
          <w:b/>
        </w:rPr>
        <w:t>13 - C</w:t>
      </w:r>
      <w:r>
        <w:br/>
      </w:r>
      <w:r>
        <w:br/>
      </w:r>
      <w:r>
        <w:br/>
      </w:r>
      <w:r>
        <w:rPr>
          <w:b/>
        </w:rPr>
        <w:t>14 - B</w:t>
      </w:r>
      <w:r>
        <w:br/>
      </w:r>
      <w:r>
        <w:br/>
      </w:r>
      <w:r>
        <w:br/>
      </w:r>
      <w:r>
        <w:rPr>
          <w:b/>
        </w:rPr>
        <w:t>15 - A</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