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Chủ đề 5: Bài toán thủy phân hỗn hợp ester đơn chức</w:t>
      </w:r>
    </w:p>
    <w:p>
      <w:r>
        <w:rPr>
          <w:i/>
        </w:rPr>
        <w:t>Chỉ từ 300k mua trọn</w:t>
      </w:r>
      <w:r>
        <w:rPr>
          <w:i/>
        </w:rPr>
        <w:t xml:space="preserve"> bộ Chuyên đề dạy thêm Hóa 12 (cả 3 sách) bản word có lời giải chi tiết:</w:t>
      </w:r>
      <w:r>
        <w:br/>
      </w:r>
      <w:r>
        <w:t>B1: Gửi phí vào tài khoản</w:t>
      </w:r>
      <w:r>
        <w:t xml:space="preserve"> </w:t>
      </w:r>
      <w:r>
        <w:rPr>
          <w:b/>
        </w:rPr>
        <w:t>0711000255837 - NGUYEN THANH TUYEN</w:t>
      </w:r>
      <w:r>
        <w:t xml:space="preserve"> </w:t>
      </w:r>
      <w:r>
        <w:t>- Ngân hàng Vietcombank</w:t>
      </w:r>
      <w:r>
        <w:t xml:space="preserve"> </w:t>
      </w:r>
      <w:r>
        <w:rPr>
          <w:b/>
        </w:rPr>
        <w:t>(QR)</w:t>
      </w:r>
      <w:r>
        <w:br/>
      </w:r>
      <w:r>
        <w:t>B2: Nhắn tin tới zalo</w:t>
      </w:r>
      <w:r>
        <w:t xml:space="preserve"> </w:t>
      </w:r>
      <w:r>
        <w:rPr>
          <w:b/>
        </w:rPr>
        <w:t xml:space="preserve">Vietjack Official - nhấn vào đây </w:t>
      </w:r>
      <w:r>
        <w:t>để thông báo và nhận tài liệu.</w:t>
      </w:r>
      <w:r>
        <w:br/>
      </w:r>
      <w:r>
        <w:t>Xem thử tài liệu tại đây:</w:t>
      </w:r>
      <w:r>
        <w:t xml:space="preserve"> </w:t>
      </w:r>
      <w:r>
        <w:rPr>
          <w:b/>
        </w:rPr>
        <w:t>Link tài liệu</w:t>
      </w:r>
      <w:r>
        <w:br/>
      </w:r>
      <w:r>
        <w:rPr>
          <w:b/>
        </w:rPr>
        <w:t>Chủ đề 5. BÀI TOÁN THUỶ PHÂN HỖN HỢP ESTER ĐƠN CHỨC</w:t>
      </w:r>
      <w:r>
        <w:br/>
      </w:r>
      <w:r>
        <w:rPr>
          <w:b/>
        </w:rPr>
        <w:t>A. Bài tập minh hoạ</w:t>
      </w:r>
      <w:r>
        <w:br/>
      </w:r>
      <w:r>
        <w:br/>
      </w:r>
      <w:r>
        <w:br/>
      </w:r>
      <w:r>
        <w:br/>
      </w:r>
      <w:r>
        <w:br/>
      </w:r>
      <w:r>
        <w:rPr>
          <w:b/>
        </w:rPr>
        <w:t xml:space="preserve">DỮ KIỆN DÙNG CHUNG CHO câu 1 đến câu 4: </w:t>
      </w:r>
      <w:r>
        <w:t>Hỗn hợp X gồm 0,1 mol ethyl acetate và 0,2 mol methyl acetate tác dụng vừa đủ với 500 mL dung dịch NaOH nồng độ aM, thu được m gam muối.</w:t>
      </w:r>
      <w:r>
        <w:br/>
      </w:r>
      <w:r>
        <w:br/>
      </w:r>
      <w:r>
        <w:br/>
      </w:r>
      <w:r>
        <w:br/>
      </w:r>
      <w:r>
        <w:br/>
      </w:r>
      <w:r>
        <w:rPr>
          <w:b/>
        </w:rPr>
        <w:t xml:space="preserve">Câu 1: </w:t>
      </w:r>
      <w:r>
        <w:t>Giá trị của m là bao nhiêu?</w:t>
      </w:r>
      <w:r>
        <w:br/>
      </w:r>
      <w:r>
        <w:rPr>
          <w:b/>
        </w:rPr>
        <w:t xml:space="preserve">Câu 2: </w:t>
      </w:r>
      <w:r>
        <w:t>Khối lượng alcohol thu được là bao nhiêu?</w:t>
      </w:r>
      <w:r>
        <w:br/>
      </w:r>
      <w:r>
        <w:rPr>
          <w:b/>
        </w:rPr>
        <w:t xml:space="preserve">Câu 3: </w:t>
      </w:r>
      <w:r>
        <w:t>Giá trị của a là bao nhiêu?</w:t>
      </w:r>
      <w:r>
        <w:br/>
      </w:r>
      <w:r>
        <w:rPr>
          <w:b/>
        </w:rPr>
        <w:t xml:space="preserve">Câu 4: </w:t>
      </w:r>
      <w:r>
        <w:t>Phần trăm khối lượng của ethyl acetate trong hỗn hợp X là bao nhiêu?</w:t>
      </w:r>
      <w:r>
        <w:br/>
      </w:r>
      <w:r>
        <w:br/>
      </w:r>
      <w:r>
        <w:br/>
      </w:r>
      <w:r>
        <w:br/>
      </w:r>
      <w:r>
        <w:br/>
      </w:r>
      <w:r>
        <w:rPr>
          <w:b/>
        </w:rPr>
        <w:t xml:space="preserve">DỮ KIỆN DÙNG CHUNG CHO câu 5 đến câu 8: </w:t>
      </w:r>
      <w:r>
        <w:t xml:space="preserve">Hỗn hợp X gồm 0,15 mol ethyl propionate và 0,1 mol methyl acetate tác dụng vừa đủ với V mL dung dịch NaOH 0,5M thu được m gam muối. </w:t>
      </w:r>
      <w:r>
        <w:br/>
      </w:r>
      <w:r>
        <w:br/>
      </w:r>
      <w:r>
        <w:br/>
      </w:r>
      <w:r>
        <w:br/>
      </w:r>
      <w:r>
        <w:br/>
      </w:r>
      <w:r>
        <w:rPr>
          <w:b/>
        </w:rPr>
        <w:t xml:space="preserve">Câu 5: </w:t>
      </w:r>
      <w:r>
        <w:t>Giá trị của m là bao nhiêu?</w:t>
      </w:r>
      <w:r>
        <w:br/>
      </w:r>
      <w:r>
        <w:rPr>
          <w:b/>
        </w:rPr>
        <w:t xml:space="preserve">Câu 6: </w:t>
      </w:r>
      <w:r>
        <w:t>Khối lượng alcohol thu được là bao nhiêu?</w:t>
      </w:r>
      <w:r>
        <w:br/>
      </w:r>
      <w:r>
        <w:rPr>
          <w:b/>
        </w:rPr>
        <w:t xml:space="preserve">Câu 7: </w:t>
      </w:r>
      <w:r>
        <w:t>Giá trị của V là bao nhiêu?</w:t>
      </w:r>
      <w:r>
        <w:br/>
      </w:r>
      <w:r>
        <w:rPr>
          <w:b/>
        </w:rPr>
        <w:t xml:space="preserve">Câu 8: </w:t>
      </w:r>
      <w:r>
        <w:t>Phần trăm khối lượng của methyl acetate trong hỗn hợp X là bao nhiêu?</w:t>
      </w:r>
      <w:r>
        <w:br/>
      </w:r>
      <w:r>
        <w:br/>
      </w:r>
      <w:r>
        <w:br/>
      </w:r>
      <w:r>
        <w:br/>
      </w:r>
      <w:r>
        <w:br/>
      </w:r>
      <w:r>
        <w:rPr>
          <w:b/>
        </w:rPr>
        <w:t xml:space="preserve">DỮ KIỆN DÙNG CHUNG CHO câu 9 đến câu 12: </w:t>
      </w:r>
      <w:r>
        <w:t xml:space="preserve">Hỗn hợp X gồm 0,12 mol vinyl acetate và 0,15 mol ethyl benzoate tác dụng vừa đủ với V mL dung dịch NaOH 0,8M thu được m gam muối. </w:t>
      </w:r>
      <w:r>
        <w:br/>
      </w:r>
      <w:r>
        <w:br/>
      </w:r>
      <w:r>
        <w:br/>
      </w:r>
      <w:r>
        <w:br/>
      </w:r>
      <w:r>
        <w:br/>
      </w:r>
      <w:r>
        <w:rPr>
          <w:b/>
        </w:rPr>
        <w:t xml:space="preserve">Câu 9: </w:t>
      </w:r>
      <w:r>
        <w:t>Giá trị của m là bao nhiêu?</w:t>
      </w:r>
      <w:r>
        <w:br/>
      </w:r>
      <w:r>
        <w:rPr>
          <w:b/>
        </w:rPr>
        <w:t xml:space="preserve">Câu 10: </w:t>
      </w:r>
      <w:r>
        <w:t>Khối lượng alcohol thu được là bao nhiêu?</w:t>
      </w:r>
      <w:r>
        <w:br/>
      </w:r>
      <w:r>
        <w:rPr>
          <w:b/>
        </w:rPr>
        <w:t xml:space="preserve">Câu 11: </w:t>
      </w:r>
      <w:r>
        <w:t>Giá trị của V là bao nhiêu?</w:t>
      </w:r>
      <w:r>
        <w:br/>
      </w:r>
      <w:r>
        <w:rPr>
          <w:b/>
        </w:rPr>
        <w:t xml:space="preserve">Câu 12: </w:t>
      </w:r>
      <w:r>
        <w:t>Phần trăm khối lượng của vinyl acetate trong hỗn hợp X là bao nhiêu?</w:t>
      </w:r>
      <w:r>
        <w:br/>
      </w:r>
      <w:r>
        <w:br/>
      </w:r>
      <w:r>
        <w:br/>
      </w:r>
      <w:r>
        <w:br/>
      </w:r>
      <w:r>
        <w:br/>
      </w:r>
      <w:r>
        <w:rPr>
          <w:b/>
        </w:rPr>
        <w:t xml:space="preserve">DỮ KIỆN DÙNG CHUNG CHO câu 13 đến câu 16: </w:t>
      </w:r>
      <w:r>
        <w:t xml:space="preserve">Hỗn hợp X gồm 0,12 mol allyl acrylate và 0,15 mol phenyl acetate tác dụng vừa đủ với 400 mL dung dịch NaOH nồng độ aM thu được m gam muối. </w:t>
      </w:r>
      <w:r>
        <w:br/>
      </w:r>
      <w:r>
        <w:br/>
      </w:r>
      <w:r>
        <w:br/>
      </w:r>
      <w:r>
        <w:br/>
      </w:r>
      <w:r>
        <w:br/>
      </w:r>
      <w:r>
        <w:rPr>
          <w:b/>
        </w:rPr>
        <w:t xml:space="preserve">Câu 13: </w:t>
      </w:r>
      <w:r>
        <w:t>Giá trị của m là bao nhiêu?</w:t>
      </w:r>
      <w:r>
        <w:br/>
      </w:r>
      <w:r>
        <w:rPr>
          <w:b/>
        </w:rPr>
        <w:t xml:space="preserve">Câu 14: </w:t>
      </w:r>
      <w:r>
        <w:t>Khối lượng alcohol thu được là bao nhiêu?</w:t>
      </w:r>
      <w:r>
        <w:br/>
      </w:r>
      <w:r>
        <w:rPr>
          <w:b/>
        </w:rPr>
        <w:t xml:space="preserve">Câu 15: </w:t>
      </w:r>
      <w:r>
        <w:t>Giá trị của a là bao nhiêu?</w:t>
      </w:r>
      <w:r>
        <w:br/>
      </w:r>
      <w:r>
        <w:rPr>
          <w:b/>
        </w:rPr>
        <w:t xml:space="preserve">Câu 16: </w:t>
      </w:r>
      <w:r>
        <w:t>Phần trăm khối lượng của phenyl acetate trong hỗn hợp X là bao nhiêu?</w:t>
      </w:r>
      <w:r>
        <w:br/>
      </w:r>
      <w:r>
        <w:br/>
      </w:r>
      <w:r>
        <w:br/>
      </w:r>
      <w:r>
        <w:br/>
      </w:r>
      <w:r>
        <w:br/>
      </w:r>
      <w:r>
        <w:rPr>
          <w:b/>
        </w:rPr>
        <w:t xml:space="preserve">DỮ KIỆN DÙNG CHUNG CHO câu 17 đến câu 20: </w:t>
      </w:r>
      <w:r>
        <w:t xml:space="preserve">Hỗn hợp X gồm 0,2 mol methyl methacrylate và 0,25 mol benzyl formate tác dụng vừa đủ với 900 mL dung dịch NaOH nồng độ aM thu được m gam muối. </w:t>
      </w:r>
      <w:r>
        <w:br/>
      </w:r>
      <w:r>
        <w:br/>
      </w:r>
      <w:r>
        <w:br/>
      </w:r>
      <w:r>
        <w:br/>
      </w:r>
      <w:r>
        <w:br/>
      </w:r>
      <w:r>
        <w:rPr>
          <w:b/>
        </w:rPr>
        <w:t xml:space="preserve">Câu 17: </w:t>
      </w:r>
      <w:r>
        <w:t>Giá trị của m là bao nhiêu?</w:t>
      </w:r>
      <w:r>
        <w:br/>
      </w:r>
      <w:r>
        <w:rPr>
          <w:b/>
        </w:rPr>
        <w:t xml:space="preserve">Câu 18: </w:t>
      </w:r>
      <w:r>
        <w:t>Khối lượng alcohol thu được là bao nhiêu?</w:t>
      </w:r>
      <w:r>
        <w:br/>
      </w:r>
      <w:r>
        <w:rPr>
          <w:b/>
        </w:rPr>
        <w:t xml:space="preserve">Câu 19: </w:t>
      </w:r>
      <w:r>
        <w:t>Giá trị của a là bao nhiêu?</w:t>
      </w:r>
      <w:r>
        <w:br/>
      </w:r>
      <w:r>
        <w:rPr>
          <w:b/>
        </w:rPr>
        <w:t xml:space="preserve">Câu 20: </w:t>
      </w:r>
      <w:r>
        <w:t>Phần trăm khối lượng của benzyl formate trong hỗn hợp X là bao nhiêu?</w:t>
      </w:r>
      <w:r>
        <w:br/>
      </w:r>
      <w:r>
        <w:rPr>
          <w:b/>
        </w:rPr>
        <w:t xml:space="preserve">Câu 21: </w:t>
      </w:r>
      <w:r>
        <w:t>Xà phòng hóa hoàn toàn 22,2 gam hỗn hợp gồm hai ester HCOOC</w:t>
      </w:r>
      <w:r>
        <w:rPr>
          <w:vertAlign w:val="subscript"/>
        </w:rPr>
        <w:t>2</w:t>
      </w:r>
      <w:r>
        <w:t>H</w:t>
      </w:r>
      <w:r>
        <w:rPr>
          <w:vertAlign w:val="subscript"/>
        </w:rPr>
        <w:t>5</w:t>
      </w:r>
      <w:r>
        <w:t xml:space="preserve"> và CH</w:t>
      </w:r>
      <w:r>
        <w:rPr>
          <w:vertAlign w:val="subscript"/>
        </w:rPr>
        <w:t>3</w:t>
      </w:r>
      <w:r>
        <w:t>COOCH</w:t>
      </w:r>
      <w:r>
        <w:rPr>
          <w:vertAlign w:val="subscript"/>
        </w:rPr>
        <w:t>3</w:t>
      </w:r>
      <w:r>
        <w:t xml:space="preserve"> bằng dung dịch NaOH 1M (đun nóng). Thể tích dung dịch NaOH tối thiểu cần dùng là</w:t>
      </w:r>
      <w:r>
        <w:br/>
      </w:r>
      <w:r>
        <w:rPr>
          <w:b/>
        </w:rPr>
        <w:t>A.</w:t>
      </w:r>
      <w:r>
        <w:t xml:space="preserve"> </w:t>
      </w:r>
      <w:r>
        <w:t>300 mL.</w:t>
      </w:r>
      <w:r>
        <w:t xml:space="preserve"> </w:t>
      </w:r>
      <w:r>
        <w:br/>
      </w:r>
      <w:r>
        <w:rPr>
          <w:b/>
        </w:rPr>
        <w:t>B.</w:t>
      </w:r>
      <w:r>
        <w:t xml:space="preserve"> 200 mL.</w:t>
      </w:r>
      <w:r>
        <w:t xml:space="preserve"> </w:t>
      </w:r>
      <w:r>
        <w:br/>
      </w:r>
      <w:r>
        <w:rPr>
          <w:b/>
        </w:rPr>
        <w:t>C.</w:t>
      </w:r>
      <w:r>
        <w:t xml:space="preserve"> 150 mL.</w:t>
      </w:r>
      <w:r>
        <w:t xml:space="preserve"> </w:t>
      </w:r>
      <w:r>
        <w:br/>
      </w:r>
      <w:r>
        <w:rPr>
          <w:b/>
        </w:rPr>
        <w:t>D.</w:t>
      </w:r>
      <w:r>
        <w:t xml:space="preserve"> 400 mL.</w:t>
      </w:r>
      <w:r>
        <w:br/>
      </w:r>
      <w:r>
        <w:rPr>
          <w:b/>
        </w:rPr>
        <w:t xml:space="preserve">Câu 22: </w:t>
      </w:r>
      <w:r>
        <w:t>Xà phòng hoá hoàn toàn 14,8 gam hỗn hợp 2 ester là HCOOC</w:t>
      </w:r>
      <w:r>
        <w:rPr>
          <w:vertAlign w:val="subscript"/>
        </w:rPr>
        <w:t>2</w:t>
      </w:r>
      <w:r>
        <w:t>H</w:t>
      </w:r>
      <w:r>
        <w:rPr>
          <w:vertAlign w:val="subscript"/>
        </w:rPr>
        <w:t>5</w:t>
      </w:r>
      <w:r>
        <w:t xml:space="preserve"> </w:t>
      </w:r>
      <w:r>
        <w:t>và CH</w:t>
      </w:r>
      <w:r>
        <w:rPr>
          <w:vertAlign w:val="subscript"/>
        </w:rPr>
        <w:t>3</w:t>
      </w:r>
      <w:r>
        <w:t>COOCH</w:t>
      </w:r>
      <w:r>
        <w:rPr>
          <w:vertAlign w:val="subscript"/>
        </w:rPr>
        <w:t>3</w:t>
      </w:r>
      <w:r>
        <w:t xml:space="preserve"> </w:t>
      </w:r>
      <w:r>
        <w:t>bằng một</w:t>
      </w:r>
      <w:r>
        <w:t xml:space="preserve"> </w:t>
      </w:r>
      <w:r>
        <w:t>lượng dung dịch NaOH vừa đủ, đun nóng. Khối lượng NaOH cần dùng là</w:t>
      </w:r>
      <w:r>
        <w:br/>
      </w:r>
      <w:r>
        <w:rPr>
          <w:b/>
        </w:rPr>
        <w:t xml:space="preserve">A. </w:t>
      </w:r>
      <w:r>
        <w:t>4,0g.</w:t>
      </w:r>
      <w:r>
        <w:t xml:space="preserve"> </w:t>
      </w:r>
      <w:r>
        <w:br/>
      </w:r>
      <w:r>
        <w:rPr>
          <w:b/>
        </w:rPr>
        <w:t>B.</w:t>
      </w:r>
      <w:r>
        <w:t xml:space="preserve"> 12,0g.</w:t>
      </w:r>
      <w:r>
        <w:t xml:space="preserve"> </w:t>
      </w:r>
      <w:r>
        <w:br/>
      </w:r>
      <w:r>
        <w:rPr>
          <w:b/>
        </w:rPr>
        <w:t>C.</w:t>
      </w:r>
      <w:r>
        <w:t xml:space="preserve"> 16,0g.</w:t>
      </w:r>
      <w:r>
        <w:t xml:space="preserve"> </w:t>
      </w:r>
      <w:r>
        <w:br/>
      </w:r>
      <w:r>
        <w:rPr>
          <w:b/>
        </w:rPr>
        <w:t>D.</w:t>
      </w:r>
      <w:r>
        <w:t xml:space="preserve"> 8,0g</w:t>
      </w:r>
      <w:r>
        <w:br/>
      </w:r>
      <w:r>
        <w:rPr>
          <w:b/>
        </w:rPr>
        <w:t xml:space="preserve">Câu 23: </w:t>
      </w:r>
      <w:r>
        <w:t>Hỗn hợp X gồm ethyl acetate và propyl acetate. Đun nóng hỗn hợp X với NaOH (vừa đủ) thu được 13,12 gam muối và 8,76 gam hỗn hợp alcohol Y. Vậy % khối lượng của ethyl acetate trong hỗn hợp X là</w:t>
      </w:r>
      <w:r>
        <w:br/>
      </w:r>
      <w:r>
        <w:rPr>
          <w:b/>
        </w:rPr>
        <w:t xml:space="preserve">A. </w:t>
      </w:r>
      <w:r>
        <w:t>56,85%.</w:t>
      </w:r>
      <w:r>
        <w:t xml:space="preserve"> </w:t>
      </w:r>
      <w:r>
        <w:br/>
      </w:r>
      <w:r>
        <w:rPr>
          <w:b/>
        </w:rPr>
        <w:t>B.</w:t>
      </w:r>
      <w:r>
        <w:t xml:space="preserve"> 45,47%.</w:t>
      </w:r>
      <w:r>
        <w:t xml:space="preserve"> </w:t>
      </w:r>
      <w:r>
        <w:br/>
      </w:r>
      <w:r>
        <w:rPr>
          <w:b/>
        </w:rPr>
        <w:t>C.</w:t>
      </w:r>
      <w:r>
        <w:t xml:space="preserve"> 39,8%.</w:t>
      </w:r>
      <w:r>
        <w:t xml:space="preserve"> </w:t>
      </w:r>
      <w:r>
        <w:br/>
      </w:r>
      <w:r>
        <w:rPr>
          <w:b/>
        </w:rPr>
        <w:t>D.</w:t>
      </w:r>
      <w:r>
        <w:t xml:space="preserve"> 34,1%.</w:t>
      </w:r>
      <w:r>
        <w:br/>
      </w:r>
      <w:r>
        <w:rPr>
          <w:b/>
        </w:rPr>
        <w:t xml:space="preserve">Câu 24: </w:t>
      </w:r>
      <w:r>
        <w:t>Cho m gam hỗn hợp gồm CH</w:t>
      </w:r>
      <w:r>
        <w:rPr>
          <w:vertAlign w:val="subscript"/>
        </w:rPr>
        <w:t>3</w:t>
      </w:r>
      <w:r>
        <w:t>COOCH=CH</w:t>
      </w:r>
      <w:r>
        <w:rPr>
          <w:vertAlign w:val="subscript"/>
        </w:rPr>
        <w:t>2</w:t>
      </w:r>
      <w:r>
        <w:t xml:space="preserve"> và CH</w:t>
      </w:r>
      <w:r>
        <w:rPr>
          <w:vertAlign w:val="subscript"/>
        </w:rPr>
        <w:t>3</w:t>
      </w:r>
      <w:r>
        <w:t>COOC</w:t>
      </w:r>
      <w:r>
        <w:rPr>
          <w:vertAlign w:val="subscript"/>
        </w:rPr>
        <w:t>6</w:t>
      </w:r>
      <w:r>
        <w:t>H</w:t>
      </w:r>
      <w:r>
        <w:rPr>
          <w:vertAlign w:val="subscript"/>
        </w:rPr>
        <w:t>5</w:t>
      </w:r>
      <w:r>
        <w:t xml:space="preserve"> tác dụng với vừa đủ 0,4 mol NaOH,</w:t>
      </w:r>
      <w:r>
        <w:t xml:space="preserve"> </w:t>
      </w:r>
      <w:r>
        <w:t>cô cạn dung dịch sau phản ứng được x gam muối khan,</w:t>
      </w:r>
      <w:r>
        <w:t xml:space="preserve"> </w:t>
      </w:r>
      <w:r>
        <w:t>dẫn phần hơi đi qua dung dịch AgNO</w:t>
      </w:r>
      <w:r>
        <w:rPr>
          <w:vertAlign w:val="subscript"/>
        </w:rPr>
        <w:t>3</w:t>
      </w:r>
      <w:r>
        <w:t xml:space="preserve"> dư trong môi trường NH</w:t>
      </w:r>
      <w:r>
        <w:rPr>
          <w:vertAlign w:val="subscript"/>
        </w:rPr>
        <w:t>3</w:t>
      </w:r>
      <w:r>
        <w:t xml:space="preserve"> thấy có 0,4 mol Ag tạo thành.</w:t>
      </w:r>
      <w:r>
        <w:t xml:space="preserve"> </w:t>
      </w:r>
      <w:r>
        <w:t>Giá trị của m là</w:t>
      </w:r>
      <w:r>
        <w:br/>
      </w:r>
      <w:r>
        <w:rPr>
          <w:b/>
        </w:rPr>
        <w:t>A.</w:t>
      </w:r>
      <w:r>
        <w:t xml:space="preserve"> </w:t>
      </w:r>
      <w:r>
        <w:t>44,4 g.</w:t>
      </w:r>
      <w:r>
        <w:t xml:space="preserve"> </w:t>
      </w:r>
      <w:r>
        <w:br/>
      </w:r>
      <w:r>
        <w:rPr>
          <w:b/>
        </w:rPr>
        <w:t>B.</w:t>
      </w:r>
      <w:r>
        <w:t xml:space="preserve"> 31,2 g.</w:t>
      </w:r>
      <w:r>
        <w:t xml:space="preserve"> </w:t>
      </w:r>
      <w:r>
        <w:br/>
      </w:r>
      <w:r>
        <w:rPr>
          <w:b/>
        </w:rPr>
        <w:t>C.</w:t>
      </w:r>
      <w:r>
        <w:t xml:space="preserve"> 30,8 g.</w:t>
      </w:r>
      <w:r>
        <w:t xml:space="preserve"> </w:t>
      </w:r>
      <w:r>
        <w:br/>
      </w:r>
      <w:r>
        <w:rPr>
          <w:b/>
        </w:rPr>
        <w:t>D.</w:t>
      </w:r>
      <w:r>
        <w:t xml:space="preserve"> 35,6 g</w:t>
      </w:r>
      <w:r>
        <w:t>.</w:t>
      </w:r>
      <w:r>
        <w:br/>
      </w:r>
      <w:r>
        <w:rPr>
          <w:b/>
        </w:rPr>
        <w:t xml:space="preserve">Câu 25: </w:t>
      </w:r>
      <w:r>
        <w:t xml:space="preserve">Hỗn hợp </w:t>
      </w:r>
      <w:r>
        <w:rPr>
          <w:b/>
        </w:rPr>
        <w:t>X</w:t>
      </w:r>
      <w:r>
        <w:t xml:space="preserve"> gồm ethyl acetate, methyl propionate, isopropyl formate. Thủy phân hoàn toàn</w:t>
      </w:r>
      <w:r>
        <w:t xml:space="preserve"> </w:t>
      </w:r>
      <w:r>
        <w:rPr>
          <w:b/>
        </w:rPr>
        <w:t>X</w:t>
      </w:r>
      <w:r>
        <w:t xml:space="preserve"> </w:t>
      </w:r>
      <w:r>
        <w:t>cần</w:t>
      </w:r>
      <w:r>
        <w:t xml:space="preserve"> </w:t>
      </w:r>
      <w:r>
        <w:t>dùng</w:t>
      </w:r>
      <w:r>
        <w:t xml:space="preserve"> </w:t>
      </w:r>
      <w:r>
        <w:t>200</w:t>
      </w:r>
      <w:r>
        <w:t xml:space="preserve"> </w:t>
      </w:r>
      <w:r>
        <w:t>mL</w:t>
      </w:r>
      <w:r>
        <w:t xml:space="preserve"> </w:t>
      </w:r>
      <w:r>
        <w:t>dung</w:t>
      </w:r>
      <w:r>
        <w:t xml:space="preserve"> </w:t>
      </w:r>
      <w:r>
        <w:t>dịch</w:t>
      </w:r>
      <w:r>
        <w:t xml:space="preserve"> </w:t>
      </w:r>
      <w:r>
        <w:t>KOH</w:t>
      </w:r>
      <w:r>
        <w:t xml:space="preserve"> </w:t>
      </w:r>
      <w:r>
        <w:t>1,5M</w:t>
      </w:r>
      <w:r>
        <w:t xml:space="preserve"> </w:t>
      </w:r>
      <w:r>
        <w:t>và</w:t>
      </w:r>
      <w:r>
        <w:t xml:space="preserve"> </w:t>
      </w:r>
      <w:r>
        <w:t>NaOH</w:t>
      </w:r>
      <w:r>
        <w:t xml:space="preserve"> </w:t>
      </w:r>
      <w:r>
        <w:t>1M, đun</w:t>
      </w:r>
      <w:r>
        <w:t xml:space="preserve"> </w:t>
      </w:r>
      <w:r>
        <w:t>nóng</w:t>
      </w:r>
      <w:r>
        <w:t xml:space="preserve"> </w:t>
      </w:r>
      <w:r>
        <w:t>thu</w:t>
      </w:r>
      <w:r>
        <w:t xml:space="preserve"> </w:t>
      </w:r>
      <w:r>
        <w:t>được</w:t>
      </w:r>
      <w:r>
        <w:t xml:space="preserve"> </w:t>
      </w:r>
      <w:r>
        <w:t>m</w:t>
      </w:r>
      <w:r>
        <w:t xml:space="preserve"> </w:t>
      </w:r>
      <w:r>
        <w:t>gam</w:t>
      </w:r>
      <w:r>
        <w:t xml:space="preserve"> </w:t>
      </w:r>
      <w:r>
        <w:t>hỗn</w:t>
      </w:r>
      <w:r>
        <w:t xml:space="preserve"> </w:t>
      </w:r>
      <w:r>
        <w:t>hợp</w:t>
      </w:r>
      <w:r>
        <w:t xml:space="preserve"> </w:t>
      </w:r>
      <w:r>
        <w:t>muối</w:t>
      </w:r>
      <w:r>
        <w:t xml:space="preserve"> </w:t>
      </w:r>
      <w:r>
        <w:t>và 25</w:t>
      </w:r>
      <w:r>
        <w:t xml:space="preserve"> </w:t>
      </w:r>
      <w:r>
        <w:t>gam</w:t>
      </w:r>
      <w:r>
        <w:t xml:space="preserve"> </w:t>
      </w:r>
      <w:r>
        <w:t>hỗn</w:t>
      </w:r>
      <w:r>
        <w:t xml:space="preserve"> </w:t>
      </w:r>
      <w:r>
        <w:t>hợp</w:t>
      </w:r>
      <w:r>
        <w:t xml:space="preserve"> </w:t>
      </w:r>
      <w:r>
        <w:t>alcohol. Giá</w:t>
      </w:r>
      <w:r>
        <w:t xml:space="preserve"> </w:t>
      </w:r>
      <w:r>
        <w:t>trị</w:t>
      </w:r>
      <w:r>
        <w:t xml:space="preserve"> </w:t>
      </w:r>
      <w:r>
        <w:t>của</w:t>
      </w:r>
      <w:r>
        <w:t xml:space="preserve"> </w:t>
      </w:r>
      <w:r>
        <w:t>m</w:t>
      </w:r>
      <w:r>
        <w:t xml:space="preserve"> </w:t>
      </w:r>
      <w:r>
        <w:t>là</w:t>
      </w:r>
      <w:r>
        <w:br/>
      </w:r>
      <w:r>
        <w:rPr>
          <w:b/>
        </w:rPr>
        <w:t xml:space="preserve">A. </w:t>
      </w:r>
      <w:r>
        <w:t>43,8.</w:t>
      </w:r>
      <w:r>
        <w:t xml:space="preserve"> </w:t>
      </w:r>
      <w:r>
        <w:br/>
      </w:r>
      <w:r>
        <w:rPr>
          <w:b/>
        </w:rPr>
        <w:t>B.</w:t>
      </w:r>
      <w:r>
        <w:t xml:space="preserve"> 39,5.</w:t>
      </w:r>
      <w:r>
        <w:t xml:space="preserve"> </w:t>
      </w:r>
      <w:r>
        <w:br/>
      </w:r>
      <w:r>
        <w:rPr>
          <w:b/>
        </w:rPr>
        <w:t>C.</w:t>
      </w:r>
      <w:r>
        <w:t xml:space="preserve"> 40,6.</w:t>
      </w:r>
      <w:r>
        <w:t xml:space="preserve"> </w:t>
      </w:r>
      <w:r>
        <w:br/>
      </w:r>
      <w:r>
        <w:rPr>
          <w:b/>
        </w:rPr>
        <w:t>D.</w:t>
      </w:r>
      <w:r>
        <w:t xml:space="preserve"> 42,4.</w:t>
      </w:r>
      <w:r>
        <w:br/>
      </w:r>
      <w:r>
        <w:rPr>
          <w:b/>
        </w:rPr>
        <w:t xml:space="preserve">Câu 26: </w:t>
      </w:r>
      <w:r>
        <w:t>Xà phòng hóa hoàn toàn 66,6 gam hỗn hợp hai ester HCOOC</w:t>
      </w:r>
      <w:r>
        <w:rPr>
          <w:vertAlign w:val="subscript"/>
        </w:rPr>
        <w:t>2</w:t>
      </w:r>
      <w:r>
        <w:t>H</w:t>
      </w:r>
      <w:r>
        <w:rPr>
          <w:vertAlign w:val="subscript"/>
        </w:rPr>
        <w:t>5</w:t>
      </w:r>
      <w:r>
        <w:t xml:space="preserve"> </w:t>
      </w:r>
      <w:r>
        <w:t>và CH</w:t>
      </w:r>
      <w:r>
        <w:rPr>
          <w:vertAlign w:val="subscript"/>
        </w:rPr>
        <w:t>3</w:t>
      </w:r>
      <w:r>
        <w:t>COOCH</w:t>
      </w:r>
      <w:r>
        <w:rPr>
          <w:vertAlign w:val="subscript"/>
        </w:rPr>
        <w:t>3</w:t>
      </w:r>
      <w:r>
        <w:t xml:space="preserve"> </w:t>
      </w:r>
      <w:r>
        <w:t>bằng dung dịch NaOH, thu được hỗn hợp X gồm hai alcohol. Đun nóng hỗn hợp X với H</w:t>
      </w:r>
      <w:r>
        <w:rPr>
          <w:vertAlign w:val="subscript"/>
        </w:rPr>
        <w:t>2</w:t>
      </w:r>
      <w:r>
        <w:t>SO</w:t>
      </w:r>
      <w:r>
        <w:rPr>
          <w:vertAlign w:val="subscript"/>
        </w:rPr>
        <w:t>4</w:t>
      </w:r>
      <w:r>
        <w:t xml:space="preserve"> </w:t>
      </w:r>
      <w:r>
        <w:t>đặc ở 140</w:t>
      </w:r>
      <w:r>
        <w:rPr>
          <w:vertAlign w:val="superscript"/>
        </w:rPr>
        <w:t xml:space="preserve"> o</w:t>
      </w:r>
      <w:r>
        <w:t>C</w:t>
      </w:r>
      <w:r>
        <w:t>, sau khi phản ứng xảy ra hoàn toàn thu được m gam nước. Giá trị của m là</w:t>
      </w:r>
      <w:r>
        <w:br/>
      </w:r>
      <w:r>
        <w:rPr>
          <w:b/>
        </w:rPr>
        <w:t xml:space="preserve">A. </w:t>
      </w:r>
      <w:r>
        <w:t>4,05.</w:t>
      </w:r>
      <w:r>
        <w:t xml:space="preserve"> </w:t>
      </w:r>
      <w:r>
        <w:br/>
      </w:r>
      <w:r>
        <w:rPr>
          <w:b/>
        </w:rPr>
        <w:t>B.</w:t>
      </w:r>
      <w:r>
        <w:t xml:space="preserve"> 8,10.</w:t>
      </w:r>
      <w:r>
        <w:t xml:space="preserve"> </w:t>
      </w:r>
      <w:r>
        <w:br/>
      </w:r>
      <w:r>
        <w:rPr>
          <w:b/>
        </w:rPr>
        <w:t>C.</w:t>
      </w:r>
      <w:r>
        <w:t xml:space="preserve"> 18,00.</w:t>
      </w:r>
      <w:r>
        <w:t xml:space="preserve"> </w:t>
      </w:r>
      <w:r>
        <w:br/>
      </w:r>
      <w:r>
        <w:rPr>
          <w:b/>
        </w:rPr>
        <w:t>D.</w:t>
      </w:r>
      <w:r>
        <w:t xml:space="preserve"> 16,20.</w:t>
      </w:r>
      <w:r>
        <w:br/>
      </w:r>
      <w:r>
        <w:rPr>
          <w:b/>
        </w:rPr>
        <w:t xml:space="preserve">Câu 27: </w:t>
      </w:r>
      <w:r>
        <w:t>Xà phòng hóa hoàn toàn 3,98 gam hỗn hợp hai ester mạch hở bằng dung dịch NaOH vừa đủ, thu được 4,1 gam muối của một carboxylic acidvà 1,88 gam hỗn hợp hai alcohol là đồng đẳng kế tiếp nhau. Công thức của hai ester đó là</w:t>
      </w:r>
      <w:r>
        <w:br/>
      </w:r>
      <w:r>
        <w:rPr>
          <w:b/>
        </w:rPr>
        <w:t>A.</w:t>
      </w:r>
      <w:r>
        <w:t xml:space="preserve"> </w:t>
      </w:r>
      <w:r>
        <w:t>HCOOCH</w:t>
      </w:r>
      <w:r>
        <w:rPr>
          <w:vertAlign w:val="subscript"/>
        </w:rPr>
        <w:t>3</w:t>
      </w:r>
      <w:r>
        <w:t xml:space="preserve"> và HCOOC</w:t>
      </w:r>
      <w:r>
        <w:rPr>
          <w:vertAlign w:val="subscript"/>
        </w:rPr>
        <w:t>2</w:t>
      </w:r>
      <w:r>
        <w:t>H</w:t>
      </w:r>
      <w:r>
        <w:rPr>
          <w:vertAlign w:val="subscript"/>
        </w:rPr>
        <w:t>5</w:t>
      </w:r>
      <w:r>
        <w:t>.</w:t>
      </w:r>
      <w:r>
        <w:t xml:space="preserve"> </w:t>
      </w:r>
      <w:r>
        <w:br/>
      </w:r>
      <w:r>
        <w:rPr>
          <w:b/>
        </w:rPr>
        <w:t>B.</w:t>
      </w:r>
      <w:r>
        <w:t xml:space="preserve"> CH</w:t>
      </w:r>
      <w:r>
        <w:rPr>
          <w:vertAlign w:val="subscript"/>
        </w:rPr>
        <w:t>3</w:t>
      </w:r>
      <w:r>
        <w:t>COOCH</w:t>
      </w:r>
      <w:r>
        <w:rPr>
          <w:vertAlign w:val="subscript"/>
        </w:rPr>
        <w:t>3</w:t>
      </w:r>
      <w:r>
        <w:t xml:space="preserve"> và CH</w:t>
      </w:r>
      <w:r>
        <w:rPr>
          <w:vertAlign w:val="subscript"/>
        </w:rPr>
        <w:t>3</w:t>
      </w:r>
      <w:r>
        <w:t>COOC</w:t>
      </w:r>
      <w:r>
        <w:rPr>
          <w:vertAlign w:val="subscript"/>
        </w:rPr>
        <w:t>2</w:t>
      </w:r>
      <w:r>
        <w:t>H</w:t>
      </w:r>
      <w:r>
        <w:rPr>
          <w:vertAlign w:val="subscript"/>
        </w:rPr>
        <w:t>5</w:t>
      </w:r>
      <w:r>
        <w:t>.</w:t>
      </w:r>
      <w:r>
        <w:br/>
      </w:r>
      <w:r>
        <w:rPr>
          <w:b/>
        </w:rPr>
        <w:t>C.</w:t>
      </w:r>
      <w:r>
        <w:t xml:space="preserve"> </w:t>
      </w:r>
      <w:r>
        <w:t>C</w:t>
      </w:r>
      <w:r>
        <w:rPr>
          <w:vertAlign w:val="subscript"/>
        </w:rPr>
        <w:t>2</w:t>
      </w:r>
      <w:r>
        <w:t>H</w:t>
      </w:r>
      <w:r>
        <w:rPr>
          <w:vertAlign w:val="subscript"/>
        </w:rPr>
        <w:t>5</w:t>
      </w:r>
      <w:r>
        <w:t>COOCH</w:t>
      </w:r>
      <w:r>
        <w:rPr>
          <w:vertAlign w:val="subscript"/>
        </w:rPr>
        <w:t>3</w:t>
      </w:r>
      <w:r>
        <w:t xml:space="preserve"> và C</w:t>
      </w:r>
      <w:r>
        <w:rPr>
          <w:vertAlign w:val="subscript"/>
        </w:rPr>
        <w:t>2</w:t>
      </w:r>
      <w:r>
        <w:t>H</w:t>
      </w:r>
      <w:r>
        <w:rPr>
          <w:vertAlign w:val="subscript"/>
        </w:rPr>
        <w:t>5</w:t>
      </w:r>
      <w:r>
        <w:t>COOC</w:t>
      </w:r>
      <w:r>
        <w:rPr>
          <w:vertAlign w:val="subscript"/>
        </w:rPr>
        <w:t>2</w:t>
      </w:r>
      <w:r>
        <w:t>H</w:t>
      </w:r>
      <w:r>
        <w:rPr>
          <w:vertAlign w:val="subscript"/>
        </w:rPr>
        <w:t>5</w:t>
      </w:r>
      <w:r>
        <w:t>.</w:t>
      </w:r>
      <w:r>
        <w:t xml:space="preserve"> </w:t>
      </w:r>
      <w:r>
        <w:br/>
      </w:r>
      <w:r>
        <w:rPr>
          <w:b/>
        </w:rPr>
        <w:t>D.</w:t>
      </w:r>
      <w:r>
        <w:t xml:space="preserve"> CH</w:t>
      </w:r>
      <w:r>
        <w:rPr>
          <w:vertAlign w:val="subscript"/>
        </w:rPr>
        <w:t>3</w:t>
      </w:r>
      <w:r>
        <w:t>COOC</w:t>
      </w:r>
      <w:r>
        <w:rPr>
          <w:vertAlign w:val="subscript"/>
        </w:rPr>
        <w:t>2</w:t>
      </w:r>
      <w:r>
        <w:t>H</w:t>
      </w:r>
      <w:r>
        <w:rPr>
          <w:vertAlign w:val="subscript"/>
        </w:rPr>
        <w:t>5</w:t>
      </w:r>
      <w:r>
        <w:t xml:space="preserve"> và CH</w:t>
      </w:r>
      <w:r>
        <w:rPr>
          <w:vertAlign w:val="subscript"/>
        </w:rPr>
        <w:t>3</w:t>
      </w:r>
      <w:r>
        <w:t>COOC</w:t>
      </w:r>
      <w:r>
        <w:rPr>
          <w:vertAlign w:val="subscript"/>
        </w:rPr>
        <w:t>3</w:t>
      </w:r>
      <w:r>
        <w:t>H</w:t>
      </w:r>
      <w:r>
        <w:rPr>
          <w:vertAlign w:val="subscript"/>
        </w:rPr>
        <w:t>7</w:t>
      </w:r>
      <w:r>
        <w:t>.</w:t>
      </w:r>
      <w:r>
        <w:br/>
      </w:r>
      <w:r>
        <w:rPr>
          <w:b/>
        </w:rPr>
        <w:t xml:space="preserve">Câu 28: </w:t>
      </w:r>
      <w:r>
        <w:t>Cho 4,48 gam hỗn hợp gồm CH</w:t>
      </w:r>
      <w:r>
        <w:rPr>
          <w:vertAlign w:val="subscript"/>
        </w:rPr>
        <w:t>3</w:t>
      </w:r>
      <w:r>
        <w:t>COOC</w:t>
      </w:r>
      <w:r>
        <w:rPr>
          <w:vertAlign w:val="subscript"/>
        </w:rPr>
        <w:t>2</w:t>
      </w:r>
      <w:r>
        <w:t>H</w:t>
      </w:r>
      <w:r>
        <w:rPr>
          <w:vertAlign w:val="subscript"/>
        </w:rPr>
        <w:t>5</w:t>
      </w:r>
      <w:r>
        <w:t xml:space="preserve"> và CH</w:t>
      </w:r>
      <w:r>
        <w:rPr>
          <w:vertAlign w:val="subscript"/>
        </w:rPr>
        <w:t>3</w:t>
      </w:r>
      <w:r>
        <w:t>COOC</w:t>
      </w:r>
      <w:r>
        <w:rPr>
          <w:vertAlign w:val="subscript"/>
        </w:rPr>
        <w:t>6</w:t>
      </w:r>
      <w:r>
        <w:t>H</w:t>
      </w:r>
      <w:r>
        <w:rPr>
          <w:vertAlign w:val="subscript"/>
        </w:rPr>
        <w:t>5</w:t>
      </w:r>
      <w:r>
        <w:t xml:space="preserve"> (có tỉ lệ mol là 1:1) tác dụng với 800 mL dung dịch NaOH 0,1M, làm khô dung dịch sau phản ứng thu được khối lượng chất rắn là</w:t>
      </w:r>
      <w:r>
        <w:br/>
      </w:r>
      <w:r>
        <w:rPr>
          <w:b/>
        </w:rPr>
        <w:t>A.</w:t>
      </w:r>
      <w:r>
        <w:t xml:space="preserve"> </w:t>
      </w:r>
      <w:r>
        <w:t>5,6 gam.</w:t>
      </w:r>
      <w:r>
        <w:t xml:space="preserve"> </w:t>
      </w:r>
      <w:r>
        <w:br/>
      </w:r>
      <w:r>
        <w:rPr>
          <w:b/>
        </w:rPr>
        <w:t>B.</w:t>
      </w:r>
      <w:r>
        <w:t xml:space="preserve"> 3,28 gam.</w:t>
      </w:r>
      <w:r>
        <w:t xml:space="preserve"> </w:t>
      </w:r>
      <w:r>
        <w:br/>
      </w:r>
      <w:r>
        <w:rPr>
          <w:b/>
        </w:rPr>
        <w:t>D.</w:t>
      </w:r>
      <w:r>
        <w:t xml:space="preserve"> 4,88 gam.</w:t>
      </w:r>
      <w:r>
        <w:t xml:space="preserve"> </w:t>
      </w:r>
      <w:r>
        <w:br/>
      </w:r>
      <w:r>
        <w:rPr>
          <w:b/>
        </w:rPr>
        <w:t>C.</w:t>
      </w:r>
      <w:r>
        <w:t xml:space="preserve"> 6,4 gam</w:t>
      </w:r>
      <w:r>
        <w:br/>
      </w:r>
      <w:r>
        <w:rPr>
          <w:b/>
        </w:rPr>
        <w:t xml:space="preserve">Câu 29: </w:t>
      </w:r>
      <w:r>
        <w:t>Đ</w:t>
      </w:r>
      <w:r>
        <w:t>ể</w:t>
      </w:r>
      <w:r>
        <w:t xml:space="preserve"> </w:t>
      </w:r>
      <w:r>
        <w:t>xà</w:t>
      </w:r>
      <w:r>
        <w:t xml:space="preserve"> </w:t>
      </w:r>
      <w:r>
        <w:t>phòng</w:t>
      </w:r>
      <w:r>
        <w:t xml:space="preserve"> </w:t>
      </w:r>
      <w:r>
        <w:t>hoá</w:t>
      </w:r>
      <w:r>
        <w:t xml:space="preserve"> </w:t>
      </w:r>
      <w:r>
        <w:t>hoàn</w:t>
      </w:r>
      <w:r>
        <w:t xml:space="preserve"> </w:t>
      </w:r>
      <w:r>
        <w:t>toàn</w:t>
      </w:r>
      <w:r>
        <w:t xml:space="preserve"> </w:t>
      </w:r>
      <w:r>
        <w:t>52,8</w:t>
      </w:r>
      <w:r>
        <w:t xml:space="preserve"> </w:t>
      </w:r>
      <w:r>
        <w:t>g</w:t>
      </w:r>
      <w:r>
        <w:t>a</w:t>
      </w:r>
      <w:r>
        <w:t>m</w:t>
      </w:r>
      <w:r>
        <w:t xml:space="preserve"> </w:t>
      </w:r>
      <w:r>
        <w:t>h</w:t>
      </w:r>
      <w:r>
        <w:t>ỗ</w:t>
      </w:r>
      <w:r>
        <w:t>n</w:t>
      </w:r>
      <w:r>
        <w:t xml:space="preserve"> </w:t>
      </w:r>
      <w:r>
        <w:t>hợp</w:t>
      </w:r>
      <w:r>
        <w:t xml:space="preserve"> </w:t>
      </w:r>
      <w:r>
        <w:t>hai</w:t>
      </w:r>
      <w:r>
        <w:t xml:space="preserve"> </w:t>
      </w:r>
      <w:r>
        <w:t>ester no, đơn</w:t>
      </w:r>
      <w:r>
        <w:t xml:space="preserve"> </w:t>
      </w:r>
      <w:r>
        <w:t xml:space="preserve">chức, </w:t>
      </w:r>
      <w:r>
        <w:t>m</w:t>
      </w:r>
      <w:r>
        <w:t>ạch</w:t>
      </w:r>
      <w:r>
        <w:t xml:space="preserve"> </w:t>
      </w:r>
      <w:r>
        <w:t>h</w:t>
      </w:r>
      <w:r>
        <w:t>ở</w:t>
      </w:r>
      <w:r>
        <w:t xml:space="preserve"> </w:t>
      </w:r>
      <w:r>
        <w:t>là</w:t>
      </w:r>
      <w:r>
        <w:t xml:space="preserve"> </w:t>
      </w:r>
      <w:r>
        <w:t>đồng phân của</w:t>
      </w:r>
      <w:r>
        <w:t xml:space="preserve"> </w:t>
      </w:r>
      <w:r>
        <w:t>nhau</w:t>
      </w:r>
      <w:r>
        <w:t xml:space="preserve"> </w:t>
      </w:r>
      <w:r>
        <w:t>c</w:t>
      </w:r>
      <w:r>
        <w:t>ầ</w:t>
      </w:r>
      <w:r>
        <w:t>n</w:t>
      </w:r>
      <w:r>
        <w:t xml:space="preserve"> </w:t>
      </w:r>
      <w:r>
        <w:t>vừa</w:t>
      </w:r>
      <w:r>
        <w:t xml:space="preserve"> </w:t>
      </w:r>
      <w:r>
        <w:t>đủ</w:t>
      </w:r>
      <w:r>
        <w:t xml:space="preserve"> </w:t>
      </w:r>
      <w:r>
        <w:t>600</w:t>
      </w:r>
      <w:r>
        <w:t xml:space="preserve"> </w:t>
      </w:r>
      <w:r>
        <w:t>mL</w:t>
      </w:r>
      <w:r>
        <w:t xml:space="preserve"> </w:t>
      </w:r>
      <w:r>
        <w:t>dung</w:t>
      </w:r>
      <w:r>
        <w:t xml:space="preserve"> </w:t>
      </w:r>
      <w:r>
        <w:t>d</w:t>
      </w:r>
      <w:r>
        <w:t>ị</w:t>
      </w:r>
      <w:r>
        <w:t>ch</w:t>
      </w:r>
      <w:r>
        <w:t xml:space="preserve"> </w:t>
      </w:r>
      <w:r>
        <w:t>KOH</w:t>
      </w:r>
      <w:r>
        <w:t xml:space="preserve"> </w:t>
      </w:r>
      <w:r>
        <w:t>1M. B</w:t>
      </w:r>
      <w:r>
        <w:t>i</w:t>
      </w:r>
      <w:r>
        <w:t>ết</w:t>
      </w:r>
      <w:r>
        <w:t xml:space="preserve"> </w:t>
      </w:r>
      <w:r>
        <w:t>cả</w:t>
      </w:r>
      <w:r>
        <w:t xml:space="preserve"> </w:t>
      </w:r>
      <w:r>
        <w:t>h</w:t>
      </w:r>
      <w:r>
        <w:t>ai</w:t>
      </w:r>
      <w:r>
        <w:t xml:space="preserve"> </w:t>
      </w:r>
      <w:r>
        <w:t xml:space="preserve">ester </w:t>
      </w:r>
      <w:r>
        <w:t>n</w:t>
      </w:r>
      <w:r>
        <w:t>ày</w:t>
      </w:r>
      <w:r>
        <w:t xml:space="preserve"> </w:t>
      </w:r>
      <w:r>
        <w:t>đ</w:t>
      </w:r>
      <w:r>
        <w:t>ều</w:t>
      </w:r>
      <w:r>
        <w:t xml:space="preserve"> </w:t>
      </w:r>
      <w:r>
        <w:t>không</w:t>
      </w:r>
      <w:r>
        <w:t xml:space="preserve"> </w:t>
      </w:r>
      <w:r>
        <w:t>tham</w:t>
      </w:r>
      <w:r>
        <w:t xml:space="preserve"> </w:t>
      </w:r>
      <w:r>
        <w:t>gia</w:t>
      </w:r>
      <w:r>
        <w:t xml:space="preserve"> </w:t>
      </w:r>
      <w:r>
        <w:t>phản ứng với thuốc thử Tollens. Công thức c</w:t>
      </w:r>
      <w:r>
        <w:t>ủ</w:t>
      </w:r>
      <w:r>
        <w:t>a hai ester là</w:t>
      </w:r>
      <w:r>
        <w:br/>
      </w:r>
      <w:r>
        <w:rPr>
          <w:b/>
        </w:rPr>
        <w:t xml:space="preserve">A. </w:t>
      </w:r>
      <w:r>
        <w:t>C</w:t>
      </w:r>
      <w:r>
        <w:rPr>
          <w:vertAlign w:val="subscript"/>
        </w:rPr>
        <w:t>2</w:t>
      </w:r>
      <w:r>
        <w:t>H</w:t>
      </w:r>
      <w:r>
        <w:rPr>
          <w:vertAlign w:val="subscript"/>
        </w:rPr>
        <w:t>5</w:t>
      </w:r>
      <w:r>
        <w:t>COOC</w:t>
      </w:r>
      <w:r>
        <w:rPr>
          <w:vertAlign w:val="subscript"/>
        </w:rPr>
        <w:t>2</w:t>
      </w:r>
      <w:r>
        <w:t>H</w:t>
      </w:r>
      <w:r>
        <w:rPr>
          <w:vertAlign w:val="subscript"/>
        </w:rPr>
        <w:t>5</w:t>
      </w:r>
      <w:r>
        <w:t xml:space="preserve"> </w:t>
      </w:r>
      <w:r>
        <w:t>và</w:t>
      </w:r>
      <w:r>
        <w:t xml:space="preserve"> </w:t>
      </w:r>
      <w:r>
        <w:t>C</w:t>
      </w:r>
      <w:r>
        <w:rPr>
          <w:vertAlign w:val="subscript"/>
        </w:rPr>
        <w:t>3</w:t>
      </w:r>
      <w:r>
        <w:t>H</w:t>
      </w:r>
      <w:r>
        <w:rPr>
          <w:vertAlign w:val="subscript"/>
        </w:rPr>
        <w:t>7</w:t>
      </w:r>
      <w:r>
        <w:t>COO</w:t>
      </w:r>
      <w:r>
        <w:t>CH</w:t>
      </w:r>
      <w:r>
        <w:rPr>
          <w:vertAlign w:val="subscript"/>
        </w:rPr>
        <w:t>3</w:t>
      </w:r>
      <w:r>
        <w:t>.</w:t>
      </w:r>
      <w:r>
        <w:t xml:space="preserve"> </w:t>
      </w:r>
      <w:r>
        <w:br/>
      </w:r>
      <w:r>
        <w:rPr>
          <w:b/>
        </w:rPr>
        <w:t>B.</w:t>
      </w:r>
      <w:r>
        <w:t xml:space="preserve"> C</w:t>
      </w:r>
      <w:r>
        <w:rPr>
          <w:vertAlign w:val="subscript"/>
        </w:rPr>
        <w:t>2</w:t>
      </w:r>
      <w:r>
        <w:t>H</w:t>
      </w:r>
      <w:r>
        <w:rPr>
          <w:vertAlign w:val="subscript"/>
        </w:rPr>
        <w:t>5</w:t>
      </w:r>
      <w:r>
        <w:t>COOCH</w:t>
      </w:r>
      <w:r>
        <w:rPr>
          <w:vertAlign w:val="subscript"/>
        </w:rPr>
        <w:t>3</w:t>
      </w:r>
      <w:r>
        <w:t xml:space="preserve"> </w:t>
      </w:r>
      <w:r>
        <w:t>và</w:t>
      </w:r>
      <w:r>
        <w:t xml:space="preserve"> </w:t>
      </w:r>
      <w:r>
        <w:t>CH</w:t>
      </w:r>
      <w:r>
        <w:rPr>
          <w:vertAlign w:val="subscript"/>
        </w:rPr>
        <w:t>3</w:t>
      </w:r>
      <w:r>
        <w:t>COO</w:t>
      </w:r>
      <w:r>
        <w:t>C</w:t>
      </w:r>
      <w:r>
        <w:rPr>
          <w:vertAlign w:val="subscript"/>
        </w:rPr>
        <w:t>2</w:t>
      </w:r>
      <w:r>
        <w:t>H</w:t>
      </w:r>
      <w:r>
        <w:rPr>
          <w:vertAlign w:val="subscript"/>
        </w:rPr>
        <w:t>5</w:t>
      </w:r>
      <w:r>
        <w:t>.</w:t>
      </w:r>
      <w:r>
        <w:br/>
      </w:r>
      <w:r>
        <w:rPr>
          <w:b/>
        </w:rPr>
        <w:t>C.</w:t>
      </w:r>
      <w:r>
        <w:t xml:space="preserve"> </w:t>
      </w:r>
      <w:r>
        <w:t>H</w:t>
      </w:r>
      <w:r>
        <w:t>C</w:t>
      </w:r>
      <w:r>
        <w:t>OO</w:t>
      </w:r>
      <w:r>
        <w:t>C</w:t>
      </w:r>
      <w:r>
        <w:rPr>
          <w:vertAlign w:val="subscript"/>
        </w:rPr>
        <w:t>4</w:t>
      </w:r>
      <w:r>
        <w:t>H</w:t>
      </w:r>
      <w:r>
        <w:rPr>
          <w:vertAlign w:val="subscript"/>
        </w:rPr>
        <w:t>9</w:t>
      </w:r>
      <w:r>
        <w:t xml:space="preserve"> </w:t>
      </w:r>
      <w:r>
        <w:t>và</w:t>
      </w:r>
      <w:r>
        <w:t xml:space="preserve"> </w:t>
      </w:r>
      <w:r>
        <w:t>CH</w:t>
      </w:r>
      <w:r>
        <w:rPr>
          <w:vertAlign w:val="subscript"/>
        </w:rPr>
        <w:t>3</w:t>
      </w:r>
      <w:r>
        <w:t>C</w:t>
      </w:r>
      <w:r>
        <w:t>OO</w:t>
      </w:r>
      <w:r>
        <w:t>C</w:t>
      </w:r>
      <w:r>
        <w:rPr>
          <w:vertAlign w:val="subscript"/>
        </w:rPr>
        <w:t>3</w:t>
      </w:r>
      <w:r>
        <w:t>H</w:t>
      </w:r>
      <w:r>
        <w:rPr>
          <w:vertAlign w:val="subscript"/>
        </w:rPr>
        <w:t>7</w:t>
      </w:r>
      <w:r>
        <w:t>.</w:t>
      </w:r>
      <w:r>
        <w:t xml:space="preserve"> </w:t>
      </w:r>
      <w:r>
        <w:br/>
      </w:r>
      <w:r>
        <w:rPr>
          <w:b/>
        </w:rPr>
        <w:t>D.</w:t>
      </w:r>
      <w:r>
        <w:t xml:space="preserve"> C</w:t>
      </w:r>
      <w:r>
        <w:t>H</w:t>
      </w:r>
      <w:r>
        <w:rPr>
          <w:vertAlign w:val="subscript"/>
        </w:rPr>
        <w:t>3</w:t>
      </w:r>
      <w:r>
        <w:t>C</w:t>
      </w:r>
      <w:r>
        <w:t>O</w:t>
      </w:r>
      <w:r>
        <w:t>O</w:t>
      </w:r>
      <w:r>
        <w:t>C</w:t>
      </w:r>
      <w:r>
        <w:rPr>
          <w:vertAlign w:val="subscript"/>
        </w:rPr>
        <w:t>2</w:t>
      </w:r>
      <w:r>
        <w:t>H</w:t>
      </w:r>
      <w:r>
        <w:rPr>
          <w:vertAlign w:val="subscript"/>
        </w:rPr>
        <w:t>5</w:t>
      </w:r>
      <w:r>
        <w:t xml:space="preserve"> </w:t>
      </w:r>
      <w:r>
        <w:t>và</w:t>
      </w:r>
      <w:r>
        <w:t xml:space="preserve"> </w:t>
      </w:r>
      <w:r>
        <w:t>H</w:t>
      </w:r>
      <w:r>
        <w:t>C</w:t>
      </w:r>
      <w:r>
        <w:t>OOC</w:t>
      </w:r>
      <w:r>
        <w:rPr>
          <w:vertAlign w:val="subscript"/>
        </w:rPr>
        <w:t>3</w:t>
      </w:r>
      <w:r>
        <w:t>H</w:t>
      </w:r>
      <w:r>
        <w:rPr>
          <w:vertAlign w:val="subscript"/>
        </w:rPr>
        <w:t>7</w:t>
      </w:r>
      <w:r>
        <w:t>.</w:t>
      </w:r>
      <w:r>
        <w:br/>
      </w:r>
      <w:r>
        <w:rPr>
          <w:b/>
        </w:rPr>
        <w:t xml:space="preserve">Câu 30: </w:t>
      </w:r>
      <w:r>
        <w:t>X</w:t>
      </w:r>
      <w:r>
        <w:t xml:space="preserve">à </w:t>
      </w:r>
      <w:r>
        <w:t>phòn</w:t>
      </w:r>
      <w:r>
        <w:t xml:space="preserve">g </w:t>
      </w:r>
      <w:r>
        <w:t>ho</w:t>
      </w:r>
      <w:r>
        <w:t xml:space="preserve">á </w:t>
      </w:r>
      <w:r>
        <w:t>hoà</w:t>
      </w:r>
      <w:r>
        <w:t xml:space="preserve">n </w:t>
      </w:r>
      <w:r>
        <w:t>to</w:t>
      </w:r>
      <w:r>
        <w:t>à</w:t>
      </w:r>
      <w:r>
        <w:t xml:space="preserve">n </w:t>
      </w:r>
      <w:r>
        <w:t>1,9</w:t>
      </w:r>
      <w:r>
        <w:t xml:space="preserve">9 </w:t>
      </w:r>
      <w:r>
        <w:t>g</w:t>
      </w:r>
      <w:r>
        <w:t>a</w:t>
      </w:r>
      <w:r>
        <w:t xml:space="preserve">m hỗn hợp </w:t>
      </w:r>
      <w:r>
        <w:t>ha</w:t>
      </w:r>
      <w:r>
        <w:t xml:space="preserve">i </w:t>
      </w:r>
      <w:r>
        <w:t>ester bằn</w:t>
      </w:r>
      <w:r>
        <w:t>g</w:t>
      </w:r>
      <w:r>
        <w:t xml:space="preserve"> </w:t>
      </w:r>
      <w:r>
        <w:t>dung dịch</w:t>
      </w:r>
      <w:r>
        <w:t xml:space="preserve"> </w:t>
      </w:r>
      <w:r>
        <w:t>N</w:t>
      </w:r>
      <w:r>
        <w:t>aO</w:t>
      </w:r>
      <w:r>
        <w:t xml:space="preserve">H </w:t>
      </w:r>
      <w:r>
        <w:t>th</w:t>
      </w:r>
      <w:r>
        <w:t>u</w:t>
      </w:r>
      <w:r>
        <w:t xml:space="preserve"> </w:t>
      </w:r>
      <w:r>
        <w:t>đư</w:t>
      </w:r>
      <w:r>
        <w:t>ợ</w:t>
      </w:r>
      <w:r>
        <w:t>c</w:t>
      </w:r>
      <w:r>
        <w:t xml:space="preserve"> </w:t>
      </w:r>
      <w:r>
        <w:t>2,0</w:t>
      </w:r>
      <w:r>
        <w:t>5</w:t>
      </w:r>
      <w:r>
        <w:t xml:space="preserve"> </w:t>
      </w:r>
      <w:r>
        <w:t>g</w:t>
      </w:r>
      <w:r>
        <w:t>a</w:t>
      </w:r>
      <w:r>
        <w:t xml:space="preserve">m </w:t>
      </w:r>
      <w:r>
        <w:t>m</w:t>
      </w:r>
      <w:r>
        <w:t>u</w:t>
      </w:r>
      <w:r>
        <w:t>ố</w:t>
      </w:r>
      <w:r>
        <w:t xml:space="preserve">i </w:t>
      </w:r>
      <w:r>
        <w:t>củ</w:t>
      </w:r>
      <w:r>
        <w:t>a</w:t>
      </w:r>
      <w:r>
        <w:t xml:space="preserve"> </w:t>
      </w:r>
      <w:r>
        <w:t>mộ</w:t>
      </w:r>
      <w:r>
        <w:t xml:space="preserve">t </w:t>
      </w:r>
      <w:r>
        <w:t>carboxylic acid v</w:t>
      </w:r>
      <w:r>
        <w:t>à</w:t>
      </w:r>
      <w:r>
        <w:t xml:space="preserve"> </w:t>
      </w:r>
      <w:r>
        <w:t>0,9</w:t>
      </w:r>
      <w:r>
        <w:t>4</w:t>
      </w:r>
      <w:r>
        <w:t xml:space="preserve"> </w:t>
      </w:r>
      <w:r>
        <w:t>ga</w:t>
      </w:r>
      <w:r>
        <w:t xml:space="preserve">m </w:t>
      </w:r>
      <w:r>
        <w:t>hỗn hợp</w:t>
      </w:r>
      <w:r>
        <w:t xml:space="preserve"> </w:t>
      </w:r>
      <w:r>
        <w:t>ha</w:t>
      </w:r>
      <w:r>
        <w:t>i</w:t>
      </w:r>
      <w:r>
        <w:t xml:space="preserve"> </w:t>
      </w:r>
      <w:r>
        <w:t>alcohol</w:t>
      </w:r>
      <w:r>
        <w:t xml:space="preserve"> </w:t>
      </w:r>
      <w:r>
        <w:t>l</w:t>
      </w:r>
      <w:r>
        <w:t xml:space="preserve">à </w:t>
      </w:r>
      <w:r>
        <w:t>đồng đẳng</w:t>
      </w:r>
      <w:r>
        <w:t xml:space="preserve"> </w:t>
      </w:r>
      <w:r>
        <w:t>k</w:t>
      </w:r>
      <w:r>
        <w:t>ế</w:t>
      </w:r>
      <w:r>
        <w:t xml:space="preserve"> </w:t>
      </w:r>
      <w:r>
        <w:t>tiế</w:t>
      </w:r>
      <w:r>
        <w:t>p</w:t>
      </w:r>
      <w:r>
        <w:t xml:space="preserve"> </w:t>
      </w:r>
      <w:r>
        <w:t>nh</w:t>
      </w:r>
      <w:r>
        <w:t>a</w:t>
      </w:r>
      <w:r>
        <w:t>u</w:t>
      </w:r>
      <w:r>
        <w:t xml:space="preserve">. </w:t>
      </w:r>
      <w:r>
        <w:t>Côn</w:t>
      </w:r>
      <w:r>
        <w:t>g</w:t>
      </w:r>
      <w:r>
        <w:t xml:space="preserve"> </w:t>
      </w:r>
      <w:r>
        <w:t>t</w:t>
      </w:r>
      <w:r>
        <w:t>h</w:t>
      </w:r>
      <w:r>
        <w:t>ứ</w:t>
      </w:r>
      <w:r>
        <w:t xml:space="preserve">c </w:t>
      </w:r>
      <w:r>
        <w:t>củ</w:t>
      </w:r>
      <w:r>
        <w:t xml:space="preserve">a </w:t>
      </w:r>
      <w:r>
        <w:t>ha</w:t>
      </w:r>
      <w:r>
        <w:t>i</w:t>
      </w:r>
      <w:r>
        <w:t xml:space="preserve"> </w:t>
      </w:r>
      <w:r>
        <w:t>ester đ</w:t>
      </w:r>
      <w:r>
        <w:t>ó</w:t>
      </w:r>
      <w:r>
        <w:t xml:space="preserve"> </w:t>
      </w:r>
      <w:r>
        <w:t>l</w:t>
      </w:r>
      <w:r>
        <w:t>à</w:t>
      </w:r>
      <w:r>
        <w:br/>
      </w:r>
      <w:r>
        <w:rPr>
          <w:b/>
        </w:rPr>
        <w:t xml:space="preserve">A. </w:t>
      </w:r>
      <w:r>
        <w:t>C</w:t>
      </w:r>
      <w:r>
        <w:t>H</w:t>
      </w:r>
      <w:r>
        <w:rPr>
          <w:vertAlign w:val="subscript"/>
        </w:rPr>
        <w:t>3</w:t>
      </w:r>
      <w:r>
        <w:t>C</w:t>
      </w:r>
      <w:r>
        <w:t>O</w:t>
      </w:r>
      <w:r>
        <w:t>OC</w:t>
      </w:r>
      <w:r>
        <w:t>H</w:t>
      </w:r>
      <w:r>
        <w:rPr>
          <w:vertAlign w:val="subscript"/>
        </w:rPr>
        <w:t>3</w:t>
      </w:r>
      <w:r>
        <w:t xml:space="preserve"> </w:t>
      </w:r>
      <w:r>
        <w:t>và</w:t>
      </w:r>
      <w:r>
        <w:t xml:space="preserve"> </w:t>
      </w:r>
      <w:r>
        <w:t>CH</w:t>
      </w:r>
      <w:r>
        <w:rPr>
          <w:vertAlign w:val="subscript"/>
        </w:rPr>
        <w:t>3</w:t>
      </w:r>
      <w:r>
        <w:t>COO</w:t>
      </w:r>
      <w:r>
        <w:t>C</w:t>
      </w:r>
      <w:r>
        <w:rPr>
          <w:vertAlign w:val="subscript"/>
        </w:rPr>
        <w:t>2</w:t>
      </w:r>
      <w:r>
        <w:t>H</w:t>
      </w:r>
      <w:r>
        <w:rPr>
          <w:vertAlign w:val="subscript"/>
        </w:rPr>
        <w:t>5</w:t>
      </w:r>
      <w:r>
        <w:t>.</w:t>
      </w:r>
      <w:r>
        <w:t xml:space="preserve"> </w:t>
      </w:r>
      <w:r>
        <w:br/>
      </w:r>
      <w:r>
        <w:rPr>
          <w:b/>
        </w:rPr>
        <w:t>B.</w:t>
      </w:r>
      <w:r>
        <w:t xml:space="preserve"> C</w:t>
      </w:r>
      <w:r>
        <w:rPr>
          <w:vertAlign w:val="subscript"/>
        </w:rPr>
        <w:t>2</w:t>
      </w:r>
      <w:r>
        <w:t>H</w:t>
      </w:r>
      <w:r>
        <w:rPr>
          <w:vertAlign w:val="subscript"/>
        </w:rPr>
        <w:t>5</w:t>
      </w:r>
      <w:r>
        <w:t>COOCH</w:t>
      </w:r>
      <w:r>
        <w:rPr>
          <w:vertAlign w:val="subscript"/>
        </w:rPr>
        <w:t>3</w:t>
      </w:r>
      <w:r>
        <w:t xml:space="preserve"> </w:t>
      </w:r>
      <w:r>
        <w:t>và</w:t>
      </w:r>
      <w:r>
        <w:t xml:space="preserve"> </w:t>
      </w:r>
      <w:r>
        <w:t>C</w:t>
      </w:r>
      <w:r>
        <w:rPr>
          <w:vertAlign w:val="subscript"/>
        </w:rPr>
        <w:t>2</w:t>
      </w:r>
      <w:r>
        <w:t>H</w:t>
      </w:r>
      <w:r>
        <w:rPr>
          <w:vertAlign w:val="subscript"/>
        </w:rPr>
        <w:t>5</w:t>
      </w:r>
      <w:r>
        <w:t>COO</w:t>
      </w:r>
      <w:r>
        <w:t>C</w:t>
      </w:r>
      <w:r>
        <w:rPr>
          <w:vertAlign w:val="subscript"/>
        </w:rPr>
        <w:t>2</w:t>
      </w:r>
      <w:r>
        <w:t>H</w:t>
      </w:r>
      <w:r>
        <w:rPr>
          <w:vertAlign w:val="subscript"/>
        </w:rPr>
        <w:t>5</w:t>
      </w:r>
      <w:r>
        <w:t>.</w:t>
      </w:r>
      <w:r>
        <w:br/>
      </w:r>
      <w:r>
        <w:rPr>
          <w:b/>
        </w:rPr>
        <w:t>C.</w:t>
      </w:r>
      <w:r>
        <w:t xml:space="preserve"> </w:t>
      </w:r>
      <w:r>
        <w:t>C</w:t>
      </w:r>
      <w:r>
        <w:t>H</w:t>
      </w:r>
      <w:r>
        <w:rPr>
          <w:vertAlign w:val="subscript"/>
        </w:rPr>
        <w:t>3</w:t>
      </w:r>
      <w:r>
        <w:t>C</w:t>
      </w:r>
      <w:r>
        <w:t>O</w:t>
      </w:r>
      <w:r>
        <w:t>O</w:t>
      </w:r>
      <w:r>
        <w:t>C</w:t>
      </w:r>
      <w:r>
        <w:rPr>
          <w:vertAlign w:val="subscript"/>
        </w:rPr>
        <w:t>2</w:t>
      </w:r>
      <w:r>
        <w:t>H</w:t>
      </w:r>
      <w:r>
        <w:rPr>
          <w:vertAlign w:val="subscript"/>
        </w:rPr>
        <w:t>5</w:t>
      </w:r>
      <w:r>
        <w:t xml:space="preserve"> </w:t>
      </w:r>
      <w:r>
        <w:t>và</w:t>
      </w:r>
      <w:r>
        <w:t xml:space="preserve"> </w:t>
      </w:r>
      <w:r>
        <w:t>C</w:t>
      </w:r>
      <w:r>
        <w:t>H</w:t>
      </w:r>
      <w:r>
        <w:rPr>
          <w:vertAlign w:val="subscript"/>
        </w:rPr>
        <w:t>3</w:t>
      </w:r>
      <w:r>
        <w:t>COO</w:t>
      </w:r>
      <w:r>
        <w:t>C</w:t>
      </w:r>
      <w:r>
        <w:rPr>
          <w:vertAlign w:val="subscript"/>
        </w:rPr>
        <w:t>3</w:t>
      </w:r>
      <w:r>
        <w:t>H</w:t>
      </w:r>
      <w:r>
        <w:rPr>
          <w:vertAlign w:val="subscript"/>
        </w:rPr>
        <w:t>7</w:t>
      </w:r>
      <w:r>
        <w:t>.</w:t>
      </w:r>
      <w:r>
        <w:t xml:space="preserve"> </w:t>
      </w:r>
      <w:r>
        <w:br/>
      </w:r>
      <w:r>
        <w:rPr>
          <w:b/>
        </w:rPr>
        <w:t>D.</w:t>
      </w:r>
      <w:r>
        <w:t xml:space="preserve"> </w:t>
      </w:r>
      <w:r>
        <w:t>H</w:t>
      </w:r>
      <w:r>
        <w:t>C</w:t>
      </w:r>
      <w:r>
        <w:t>OO</w:t>
      </w:r>
      <w:r>
        <w:t>C</w:t>
      </w:r>
      <w:r>
        <w:t>H</w:t>
      </w:r>
      <w:r>
        <w:rPr>
          <w:vertAlign w:val="subscript"/>
        </w:rPr>
        <w:t>3</w:t>
      </w:r>
      <w:r>
        <w:t xml:space="preserve"> </w:t>
      </w:r>
      <w:r>
        <w:t>và</w:t>
      </w:r>
      <w:r>
        <w:t xml:space="preserve"> </w:t>
      </w:r>
      <w:r>
        <w:t>HCOO</w:t>
      </w:r>
      <w:r>
        <w:t>C</w:t>
      </w:r>
      <w:r>
        <w:rPr>
          <w:vertAlign w:val="subscript"/>
        </w:rPr>
        <w:t>2</w:t>
      </w:r>
      <w:r>
        <w:t>H</w:t>
      </w:r>
      <w:r>
        <w:rPr>
          <w:vertAlign w:val="subscript"/>
        </w:rPr>
        <w:t>5</w:t>
      </w:r>
      <w:r>
        <w:t>.</w:t>
      </w:r>
      <w:r>
        <w:br/>
      </w:r>
      <w:r>
        <w:rPr>
          <w:b/>
        </w:rPr>
        <w:t xml:space="preserve">Câu 31: </w:t>
      </w:r>
      <w:r>
        <w:t>Xà phòng hoá hoàn toàn 9,7g hỗn hợp 2 ester đơn chức X và Y cần 100 mL dung dịch NaOH 1,5M. Sau phản ứng cô cạn dung dịch thu được hỗn hợp 2 alcohol đồng đẳng kế tiếp và một muối duy nhất. X và Y là</w:t>
      </w:r>
      <w:r>
        <w:br/>
      </w:r>
      <w:r>
        <w:rPr>
          <w:b/>
        </w:rPr>
        <w:t xml:space="preserve">A. </w:t>
      </w:r>
      <w:r>
        <w:t>HCOOC</w:t>
      </w:r>
      <w:r>
        <w:rPr>
          <w:vertAlign w:val="subscript"/>
        </w:rPr>
        <w:t>2</w:t>
      </w:r>
      <w:r>
        <w:t>H</w:t>
      </w:r>
      <w:r>
        <w:rPr>
          <w:vertAlign w:val="subscript"/>
        </w:rPr>
        <w:t>5</w:t>
      </w:r>
      <w:r>
        <w:t xml:space="preserve"> và HCOOCH</w:t>
      </w:r>
      <w:r>
        <w:rPr>
          <w:vertAlign w:val="subscript"/>
        </w:rPr>
        <w:t>3</w:t>
      </w:r>
      <w:r>
        <w:t>.</w:t>
      </w:r>
      <w:r>
        <w:t xml:space="preserve"> </w:t>
      </w:r>
      <w:r>
        <w:br/>
      </w:r>
      <w:r>
        <w:rPr>
          <w:b/>
        </w:rPr>
        <w:t>B.</w:t>
      </w:r>
      <w:r>
        <w:t xml:space="preserve"> CH</w:t>
      </w:r>
      <w:r>
        <w:rPr>
          <w:vertAlign w:val="subscript"/>
        </w:rPr>
        <w:t>3</w:t>
      </w:r>
      <w:r>
        <w:t>COOCH</w:t>
      </w:r>
      <w:r>
        <w:rPr>
          <w:vertAlign w:val="subscript"/>
        </w:rPr>
        <w:t>3</w:t>
      </w:r>
      <w:r>
        <w:t xml:space="preserve"> và CH</w:t>
      </w:r>
      <w:r>
        <w:rPr>
          <w:vertAlign w:val="subscript"/>
        </w:rPr>
        <w:t>3</w:t>
      </w:r>
      <w:r>
        <w:t>COOC</w:t>
      </w:r>
      <w:r>
        <w:rPr>
          <w:vertAlign w:val="subscript"/>
        </w:rPr>
        <w:t>2</w:t>
      </w:r>
      <w:r>
        <w:t>H</w:t>
      </w:r>
      <w:r>
        <w:rPr>
          <w:vertAlign w:val="subscript"/>
        </w:rPr>
        <w:t>5.</w:t>
      </w:r>
      <w:r>
        <w:br/>
      </w:r>
      <w:r>
        <w:rPr>
          <w:b/>
        </w:rPr>
        <w:t>C.</w:t>
      </w:r>
      <w:r>
        <w:t xml:space="preserve"> </w:t>
      </w:r>
      <w:r>
        <w:t>CH</w:t>
      </w:r>
      <w:r>
        <w:rPr>
          <w:vertAlign w:val="subscript"/>
        </w:rPr>
        <w:t>3</w:t>
      </w:r>
      <w:r>
        <w:t>COOC</w:t>
      </w:r>
      <w:r>
        <w:rPr>
          <w:vertAlign w:val="subscript"/>
        </w:rPr>
        <w:t>2</w:t>
      </w:r>
      <w:r>
        <w:t>H</w:t>
      </w:r>
      <w:r>
        <w:rPr>
          <w:vertAlign w:val="subscript"/>
        </w:rPr>
        <w:t>5</w:t>
      </w:r>
      <w:r>
        <w:t xml:space="preserve"> và HCOOC</w:t>
      </w:r>
      <w:r>
        <w:rPr>
          <w:vertAlign w:val="subscript"/>
        </w:rPr>
        <w:t>3</w:t>
      </w:r>
      <w:r>
        <w:t>H</w:t>
      </w:r>
      <w:r>
        <w:rPr>
          <w:vertAlign w:val="subscript"/>
        </w:rPr>
        <w:t>7</w:t>
      </w:r>
      <w:r>
        <w:t>.</w:t>
      </w:r>
      <w:r>
        <w:t xml:space="preserve"> </w:t>
      </w:r>
      <w:r>
        <w:br/>
      </w:r>
      <w:r>
        <w:rPr>
          <w:b/>
        </w:rPr>
        <w:t>D.</w:t>
      </w:r>
      <w:r>
        <w:t xml:space="preserve"> HCOOC</w:t>
      </w:r>
      <w:r>
        <w:rPr>
          <w:vertAlign w:val="subscript"/>
        </w:rPr>
        <w:t>3</w:t>
      </w:r>
      <w:r>
        <w:t>H</w:t>
      </w:r>
      <w:r>
        <w:rPr>
          <w:vertAlign w:val="subscript"/>
        </w:rPr>
        <w:t>7</w:t>
      </w:r>
      <w:r>
        <w:t xml:space="preserve"> và HCOOC</w:t>
      </w:r>
      <w:r>
        <w:rPr>
          <w:vertAlign w:val="subscript"/>
        </w:rPr>
        <w:t>2</w:t>
      </w:r>
      <w:r>
        <w:t>H</w:t>
      </w:r>
      <w:r>
        <w:rPr>
          <w:vertAlign w:val="subscript"/>
        </w:rPr>
        <w:t>5</w:t>
      </w:r>
      <w:r>
        <w:br/>
      </w:r>
      <w:r>
        <w:rPr>
          <w:b/>
        </w:rPr>
        <w:t xml:space="preserve">Câu 32: </w:t>
      </w:r>
      <w:r>
        <w:t>Thuỷ phân hết X gồm 2 ester cần 250 mL dung dịch NaOH 1M. Cô cạn dung dịch thu được 20,5g một muối của acid đơn chức và 13,6g hỗn hợp hai alcohol đơn chức kế tiếp nhau trong dãy đồng đẳng. Hai ester là</w:t>
      </w:r>
      <w:r>
        <w:br/>
      </w:r>
      <w:r>
        <w:rPr>
          <w:b/>
        </w:rPr>
        <w:t xml:space="preserve">A. </w:t>
      </w:r>
      <w:r>
        <w:t>C</w:t>
      </w:r>
      <w:r>
        <w:rPr>
          <w:vertAlign w:val="subscript"/>
        </w:rPr>
        <w:t>2</w:t>
      </w:r>
      <w:r>
        <w:t>H</w:t>
      </w:r>
      <w:r>
        <w:rPr>
          <w:vertAlign w:val="subscript"/>
        </w:rPr>
        <w:t>3</w:t>
      </w:r>
      <w:r>
        <w:t>COOC</w:t>
      </w:r>
      <w:r>
        <w:rPr>
          <w:vertAlign w:val="subscript"/>
        </w:rPr>
        <w:t>2</w:t>
      </w:r>
      <w:r>
        <w:t>H­</w:t>
      </w:r>
      <w:r>
        <w:rPr>
          <w:vertAlign w:val="subscript"/>
        </w:rPr>
        <w:t>5</w:t>
      </w:r>
      <w:r>
        <w:t xml:space="preserve"> và C</w:t>
      </w:r>
      <w:r>
        <w:rPr>
          <w:vertAlign w:val="subscript"/>
        </w:rPr>
        <w:t>2</w:t>
      </w:r>
      <w:r>
        <w:t>H</w:t>
      </w:r>
      <w:r>
        <w:rPr>
          <w:vertAlign w:val="subscript"/>
        </w:rPr>
        <w:t>3</w:t>
      </w:r>
      <w:r>
        <w:t>COOC</w:t>
      </w:r>
      <w:r>
        <w:rPr>
          <w:vertAlign w:val="subscript"/>
        </w:rPr>
        <w:t>3</w:t>
      </w:r>
      <w:r>
        <w:t>H</w:t>
      </w:r>
      <w:r>
        <w:rPr>
          <w:vertAlign w:val="subscript"/>
        </w:rPr>
        <w:t xml:space="preserve">7. </w:t>
      </w:r>
      <w:r>
        <w:br/>
      </w:r>
      <w:r>
        <w:rPr>
          <w:b/>
        </w:rPr>
        <w:t>B.</w:t>
      </w:r>
      <w:r>
        <w:t xml:space="preserve"> CH</w:t>
      </w:r>
      <w:r>
        <w:rPr>
          <w:vertAlign w:val="subscript"/>
        </w:rPr>
        <w:t>3</w:t>
      </w:r>
      <w:r>
        <w:t>COOCH­</w:t>
      </w:r>
      <w:r>
        <w:rPr>
          <w:vertAlign w:val="subscript"/>
        </w:rPr>
        <w:t>3</w:t>
      </w:r>
      <w:r>
        <w:t xml:space="preserve"> và </w:t>
      </w:r>
      <w:r>
        <w:t>CH</w:t>
      </w:r>
      <w:r>
        <w:rPr>
          <w:vertAlign w:val="subscript"/>
        </w:rPr>
        <w:t>3</w:t>
      </w:r>
      <w:r>
        <w:t>COOC</w:t>
      </w:r>
      <w:r>
        <w:rPr>
          <w:vertAlign w:val="subscript"/>
        </w:rPr>
        <w:t>2</w:t>
      </w:r>
      <w:r>
        <w:t>H</w:t>
      </w:r>
      <w:r>
        <w:rPr>
          <w:vertAlign w:val="subscript"/>
        </w:rPr>
        <w:t>5.</w:t>
      </w:r>
      <w:r>
        <w:br/>
      </w:r>
      <w:r>
        <w:rPr>
          <w:b/>
        </w:rPr>
        <w:t>C.</w:t>
      </w:r>
      <w:r>
        <w:t xml:space="preserve"> </w:t>
      </w:r>
      <w:r>
        <w:t>HCOOC</w:t>
      </w:r>
      <w:r>
        <w:rPr>
          <w:vertAlign w:val="subscript"/>
        </w:rPr>
        <w:t>2</w:t>
      </w:r>
      <w:r>
        <w:t>H­</w:t>
      </w:r>
      <w:r>
        <w:rPr>
          <w:vertAlign w:val="subscript"/>
        </w:rPr>
        <w:t>5</w:t>
      </w:r>
      <w:r>
        <w:t xml:space="preserve"> và HCOOCH</w:t>
      </w:r>
      <w:r>
        <w:rPr>
          <w:vertAlign w:val="subscript"/>
        </w:rPr>
        <w:t>3</w:t>
      </w:r>
      <w:r>
        <w:t>.</w:t>
      </w:r>
      <w:r>
        <w:t xml:space="preserve"> </w:t>
      </w:r>
      <w:r>
        <w:br/>
      </w:r>
      <w:r>
        <w:rPr>
          <w:b/>
        </w:rPr>
        <w:t>D.</w:t>
      </w:r>
      <w:r>
        <w:t xml:space="preserve"> CH</w:t>
      </w:r>
      <w:r>
        <w:rPr>
          <w:vertAlign w:val="subscript"/>
        </w:rPr>
        <w:t>3</w:t>
      </w:r>
      <w:r>
        <w:t>COOC</w:t>
      </w:r>
      <w:r>
        <w:rPr>
          <w:vertAlign w:val="subscript"/>
        </w:rPr>
        <w:t>2</w:t>
      </w:r>
      <w:r>
        <w:t>H</w:t>
      </w:r>
      <w:r>
        <w:rPr>
          <w:vertAlign w:val="subscript"/>
        </w:rPr>
        <w:t>5</w:t>
      </w:r>
      <w:r>
        <w:t xml:space="preserve"> và CH</w:t>
      </w:r>
      <w:r>
        <w:rPr>
          <w:vertAlign w:val="subscript"/>
        </w:rPr>
        <w:t>3</w:t>
      </w:r>
      <w:r>
        <w:t>COOC</w:t>
      </w:r>
      <w:r>
        <w:rPr>
          <w:vertAlign w:val="subscript"/>
        </w:rPr>
        <w:t>3</w:t>
      </w:r>
      <w:r>
        <w:t>H</w:t>
      </w:r>
      <w:r>
        <w:rPr>
          <w:vertAlign w:val="subscript"/>
        </w:rPr>
        <w:t>7</w:t>
      </w:r>
      <w:r>
        <w:br/>
      </w:r>
      <w:r>
        <w:rPr>
          <w:b/>
        </w:rPr>
        <w:t xml:space="preserve">Câu 33: </w:t>
      </w:r>
      <w:r>
        <w:t>Hỗn hợp E gồm bốn ester đều có công thức C</w:t>
      </w:r>
      <w:r>
        <w:rPr>
          <w:vertAlign w:val="subscript"/>
        </w:rPr>
        <w:t>8</w:t>
      </w:r>
      <w:r>
        <w:t>H</w:t>
      </w:r>
      <w:r>
        <w:rPr>
          <w:vertAlign w:val="subscript"/>
        </w:rPr>
        <w:t>8</w:t>
      </w:r>
      <w:r>
        <w:t>O</w:t>
      </w:r>
      <w:r>
        <w:rPr>
          <w:vertAlign w:val="subscript"/>
        </w:rPr>
        <w:t>2</w:t>
      </w:r>
      <w:r>
        <w:t xml:space="preserve"> và có vòng benzene. Cho 16,32 gam E tác dụng tối đa với V mL dung dịch NaOH 1M (đun nóng), thu được 3,88 gam hỗn hợp alcohol và 18,78 gam hỗn hợp muối. Giá trị của V là</w:t>
      </w:r>
      <w:r>
        <w:br/>
      </w:r>
      <w:r>
        <w:rPr>
          <w:b/>
        </w:rPr>
        <w:t>A.</w:t>
      </w:r>
      <w:r>
        <w:t xml:space="preserve"> </w:t>
      </w:r>
      <w:r>
        <w:t>240.</w:t>
      </w:r>
      <w:r>
        <w:t xml:space="preserve"> </w:t>
      </w:r>
      <w:r>
        <w:br/>
      </w:r>
      <w:r>
        <w:rPr>
          <w:b/>
        </w:rPr>
        <w:t>B.</w:t>
      </w:r>
      <w:r>
        <w:t xml:space="preserve"> 120.</w:t>
      </w:r>
      <w:r>
        <w:t xml:space="preserve"> </w:t>
      </w:r>
      <w:r>
        <w:br/>
      </w:r>
      <w:r>
        <w:t xml:space="preserve"> </w:t>
      </w:r>
      <w:r>
        <w:rPr>
          <w:b/>
        </w:rPr>
        <w:t>C.</w:t>
      </w:r>
      <w:r>
        <w:t xml:space="preserve"> 190.</w:t>
      </w:r>
      <w:r>
        <w:t xml:space="preserve"> </w:t>
      </w:r>
      <w:r>
        <w:br/>
      </w:r>
      <w:r>
        <w:rPr>
          <w:b/>
        </w:rPr>
        <w:t>D.</w:t>
      </w:r>
      <w:r>
        <w:t xml:space="preserve"> 100.</w:t>
      </w:r>
      <w:r>
        <w:br/>
      </w:r>
      <w:r>
        <w:rPr>
          <w:b/>
        </w:rPr>
        <w:t xml:space="preserve">Câu 34: </w:t>
      </w:r>
      <w:r>
        <w:t>Thuỷ phân hết hỗn hợp X gồm hai ester đơn chức A, B cần vừa hết 100 mL dung dịch NaOH 1M được 8,2g một muối và 4,04g hỗn hợp hai alcohol là đồng đẳng liên tiếp của nhau.Công thức của hai ester là</w:t>
      </w:r>
      <w:r>
        <w:br/>
      </w:r>
      <w:r>
        <w:rPr>
          <w:b/>
        </w:rPr>
        <w:t xml:space="preserve">A. </w:t>
      </w:r>
      <w:r>
        <w:t>CH</w:t>
      </w:r>
      <w:r>
        <w:rPr>
          <w:vertAlign w:val="subscript"/>
        </w:rPr>
        <w:t>3</w:t>
      </w:r>
      <w:r>
        <w:t>COOCH­</w:t>
      </w:r>
      <w:r>
        <w:rPr>
          <w:vertAlign w:val="subscript"/>
        </w:rPr>
        <w:t>3</w:t>
      </w:r>
      <w:r>
        <w:t xml:space="preserve"> và CH</w:t>
      </w:r>
      <w:r>
        <w:rPr>
          <w:vertAlign w:val="subscript"/>
        </w:rPr>
        <w:t>3</w:t>
      </w:r>
      <w:r>
        <w:t>COOC</w:t>
      </w:r>
      <w:r>
        <w:rPr>
          <w:vertAlign w:val="subscript"/>
        </w:rPr>
        <w:t>2</w:t>
      </w:r>
      <w:r>
        <w:t>H</w:t>
      </w:r>
      <w:r>
        <w:rPr>
          <w:vertAlign w:val="subscript"/>
        </w:rPr>
        <w:t xml:space="preserve">5. </w:t>
      </w:r>
      <w:r>
        <w:br/>
      </w:r>
      <w:r>
        <w:rPr>
          <w:b/>
        </w:rPr>
        <w:t>B.</w:t>
      </w:r>
      <w:r>
        <w:t xml:space="preserve"> HCOOC</w:t>
      </w:r>
      <w:r>
        <w:rPr>
          <w:vertAlign w:val="subscript"/>
        </w:rPr>
        <w:t>2</w:t>
      </w:r>
      <w:r>
        <w:t>H­</w:t>
      </w:r>
      <w:r>
        <w:rPr>
          <w:vertAlign w:val="subscript"/>
        </w:rPr>
        <w:t>5</w:t>
      </w:r>
      <w:r>
        <w:t xml:space="preserve"> và HCOOC</w:t>
      </w:r>
      <w:r>
        <w:rPr>
          <w:vertAlign w:val="subscript"/>
        </w:rPr>
        <w:t>3</w:t>
      </w:r>
      <w:r>
        <w:t>H</w:t>
      </w:r>
      <w:r>
        <w:rPr>
          <w:vertAlign w:val="subscript"/>
        </w:rPr>
        <w:t>7.</w:t>
      </w:r>
      <w:r>
        <w:br/>
      </w:r>
      <w:r>
        <w:rPr>
          <w:b/>
        </w:rPr>
        <w:t>C.</w:t>
      </w:r>
      <w:r>
        <w:t xml:space="preserve"> </w:t>
      </w:r>
      <w:r>
        <w:t>C</w:t>
      </w:r>
      <w:r>
        <w:rPr>
          <w:vertAlign w:val="subscript"/>
        </w:rPr>
        <w:t>2</w:t>
      </w:r>
      <w:r>
        <w:t>H</w:t>
      </w:r>
      <w:r>
        <w:rPr>
          <w:vertAlign w:val="subscript"/>
        </w:rPr>
        <w:t>3</w:t>
      </w:r>
      <w:r>
        <w:t>COOC</w:t>
      </w:r>
      <w:r>
        <w:rPr>
          <w:vertAlign w:val="subscript"/>
        </w:rPr>
        <w:t>2</w:t>
      </w:r>
      <w:r>
        <w:t>H­</w:t>
      </w:r>
      <w:r>
        <w:rPr>
          <w:vertAlign w:val="subscript"/>
        </w:rPr>
        <w:t>5</w:t>
      </w:r>
      <w:r>
        <w:t xml:space="preserve"> và C</w:t>
      </w:r>
      <w:r>
        <w:rPr>
          <w:vertAlign w:val="subscript"/>
        </w:rPr>
        <w:t>2</w:t>
      </w:r>
      <w:r>
        <w:t>H</w:t>
      </w:r>
      <w:r>
        <w:rPr>
          <w:vertAlign w:val="subscript"/>
        </w:rPr>
        <w:t>3</w:t>
      </w:r>
      <w:r>
        <w:t>COOCH</w:t>
      </w:r>
      <w:r>
        <w:rPr>
          <w:vertAlign w:val="subscript"/>
        </w:rPr>
        <w:t>3</w:t>
      </w:r>
      <w:r>
        <w:t>.</w:t>
      </w:r>
      <w:r>
        <w:t xml:space="preserve"> </w:t>
      </w:r>
      <w:r>
        <w:br/>
      </w:r>
      <w:r>
        <w:rPr>
          <w:b/>
        </w:rPr>
        <w:t>D.</w:t>
      </w:r>
      <w:r>
        <w:t xml:space="preserve"> HCOOC</w:t>
      </w:r>
      <w:r>
        <w:rPr>
          <w:vertAlign w:val="subscript"/>
        </w:rPr>
        <w:t>2</w:t>
      </w:r>
      <w:r>
        <w:t>H</w:t>
      </w:r>
      <w:r>
        <w:rPr>
          <w:vertAlign w:val="subscript"/>
        </w:rPr>
        <w:t>5</w:t>
      </w:r>
      <w:r>
        <w:t xml:space="preserve"> và HCOOCH</w:t>
      </w:r>
      <w:r>
        <w:rPr>
          <w:vertAlign w:val="subscript"/>
        </w:rPr>
        <w:t>3</w:t>
      </w:r>
      <w:r>
        <w:br/>
      </w:r>
      <w:r>
        <w:rPr>
          <w:b/>
        </w:rPr>
        <w:t xml:space="preserve">Câu 35: </w:t>
      </w:r>
      <w:r>
        <w:t>Thủy phân hết 4,4g hỗn hợp X gồm hai ester đơn chức là đồng phân của nhau trong dung dịch NaOH được 4,38g hỗn hợp muối và 2,02 gam hỗn hợp hai alcohol là đồng đẳng kế tiếp nhau. Công thức của hai ester là</w:t>
      </w:r>
      <w:r>
        <w:br/>
      </w:r>
      <w:r>
        <w:rPr>
          <w:b/>
        </w:rPr>
        <w:t xml:space="preserve">A. </w:t>
      </w:r>
      <w:r>
        <w:t>CH</w:t>
      </w:r>
      <w:r>
        <w:rPr>
          <w:vertAlign w:val="subscript"/>
        </w:rPr>
        <w:t>3</w:t>
      </w:r>
      <w:r>
        <w:t>COOC</w:t>
      </w:r>
      <w:r>
        <w:rPr>
          <w:vertAlign w:val="subscript"/>
        </w:rPr>
        <w:t>2</w:t>
      </w:r>
      <w:r>
        <w:t>H­</w:t>
      </w:r>
      <w:r>
        <w:rPr>
          <w:vertAlign w:val="subscript"/>
        </w:rPr>
        <w:t>5</w:t>
      </w:r>
      <w:r>
        <w:t xml:space="preserve"> và C</w:t>
      </w:r>
      <w:r>
        <w:rPr>
          <w:vertAlign w:val="subscript"/>
        </w:rPr>
        <w:t>2</w:t>
      </w:r>
      <w:r>
        <w:t>H</w:t>
      </w:r>
      <w:r>
        <w:rPr>
          <w:vertAlign w:val="subscript"/>
        </w:rPr>
        <w:t>5</w:t>
      </w:r>
      <w:r>
        <w:t>COOCH</w:t>
      </w:r>
      <w:r>
        <w:rPr>
          <w:vertAlign w:val="subscript"/>
        </w:rPr>
        <w:t xml:space="preserve">3. </w:t>
      </w:r>
      <w:r>
        <w:br/>
      </w:r>
      <w:r>
        <w:rPr>
          <w:b/>
        </w:rPr>
        <w:t>B.</w:t>
      </w:r>
      <w:r>
        <w:t xml:space="preserve"> HCOOC</w:t>
      </w:r>
      <w:r>
        <w:rPr>
          <w:vertAlign w:val="subscript"/>
        </w:rPr>
        <w:t>3</w:t>
      </w:r>
      <w:r>
        <w:t>H­</w:t>
      </w:r>
      <w:r>
        <w:rPr>
          <w:vertAlign w:val="subscript"/>
        </w:rPr>
        <w:t>7</w:t>
      </w:r>
      <w:r>
        <w:t xml:space="preserve"> và CH</w:t>
      </w:r>
      <w:r>
        <w:rPr>
          <w:vertAlign w:val="subscript"/>
        </w:rPr>
        <w:t>3</w:t>
      </w:r>
      <w:r>
        <w:t>COOC</w:t>
      </w:r>
      <w:r>
        <w:rPr>
          <w:vertAlign w:val="subscript"/>
        </w:rPr>
        <w:t>2</w:t>
      </w:r>
      <w:r>
        <w:t>H</w:t>
      </w:r>
      <w:r>
        <w:rPr>
          <w:vertAlign w:val="subscript"/>
        </w:rPr>
        <w:t>5.</w:t>
      </w:r>
      <w:r>
        <w:br/>
      </w:r>
      <w:r>
        <w:rPr>
          <w:b/>
        </w:rPr>
        <w:t>C.</w:t>
      </w:r>
      <w:r>
        <w:t xml:space="preserve"> </w:t>
      </w:r>
      <w:r>
        <w:t>C</w:t>
      </w:r>
      <w:r>
        <w:rPr>
          <w:vertAlign w:val="subscript"/>
        </w:rPr>
        <w:t>2</w:t>
      </w:r>
      <w:r>
        <w:t>H</w:t>
      </w:r>
      <w:r>
        <w:rPr>
          <w:vertAlign w:val="subscript"/>
        </w:rPr>
        <w:t>5</w:t>
      </w:r>
      <w:r>
        <w:t>COOC</w:t>
      </w:r>
      <w:r>
        <w:rPr>
          <w:vertAlign w:val="subscript"/>
        </w:rPr>
        <w:t>2</w:t>
      </w:r>
      <w:r>
        <w:t>H­</w:t>
      </w:r>
      <w:r>
        <w:rPr>
          <w:vertAlign w:val="subscript"/>
        </w:rPr>
        <w:t>5</w:t>
      </w:r>
      <w:r>
        <w:t xml:space="preserve"> và CH</w:t>
      </w:r>
      <w:r>
        <w:rPr>
          <w:vertAlign w:val="subscript"/>
        </w:rPr>
        <w:t>3</w:t>
      </w:r>
      <w:r>
        <w:t>COOC</w:t>
      </w:r>
      <w:r>
        <w:rPr>
          <w:vertAlign w:val="subscript"/>
        </w:rPr>
        <w:t>3</w:t>
      </w:r>
      <w:r>
        <w:t>H</w:t>
      </w:r>
      <w:r>
        <w:rPr>
          <w:vertAlign w:val="subscript"/>
        </w:rPr>
        <w:t>7</w:t>
      </w:r>
      <w:r>
        <w:t>.</w:t>
      </w:r>
      <w:r>
        <w:t xml:space="preserve"> </w:t>
      </w:r>
      <w:r>
        <w:br/>
      </w:r>
      <w:r>
        <w:rPr>
          <w:b/>
        </w:rPr>
        <w:t>D.</w:t>
      </w:r>
      <w:r>
        <w:t xml:space="preserve"> HCOOC</w:t>
      </w:r>
      <w:r>
        <w:rPr>
          <w:vertAlign w:val="subscript"/>
        </w:rPr>
        <w:t>2</w:t>
      </w:r>
      <w:r>
        <w:t>H</w:t>
      </w:r>
      <w:r>
        <w:rPr>
          <w:vertAlign w:val="subscript"/>
        </w:rPr>
        <w:t>5</w:t>
      </w:r>
      <w:r>
        <w:t xml:space="preserve"> và CH</w:t>
      </w:r>
      <w:r>
        <w:rPr>
          <w:vertAlign w:val="subscript"/>
        </w:rPr>
        <w:t>3</w:t>
      </w:r>
      <w:r>
        <w:t>COOCH</w:t>
      </w:r>
      <w:r>
        <w:rPr>
          <w:vertAlign w:val="subscript"/>
        </w:rPr>
        <w:t>3</w:t>
      </w:r>
      <w:r>
        <w:t>.</w:t>
      </w:r>
      <w:r>
        <w:br/>
      </w:r>
      <w:r>
        <w:rPr>
          <w:b/>
        </w:rPr>
        <w:t xml:space="preserve">Câu 36: </w:t>
      </w:r>
      <w:r>
        <w:t>Hỗn hợp X gồm hai Este có cùng công thức phân tử C</w:t>
      </w:r>
      <w:r>
        <w:rPr>
          <w:vertAlign w:val="subscript"/>
        </w:rPr>
        <w:t>8</w:t>
      </w:r>
      <w:r>
        <w:t>H</w:t>
      </w:r>
      <w:r>
        <w:rPr>
          <w:vertAlign w:val="subscript"/>
        </w:rPr>
        <w:t>8</w:t>
      </w:r>
      <w:r>
        <w:t>O</w:t>
      </w:r>
      <w:r>
        <w:rPr>
          <w:vertAlign w:val="subscript"/>
        </w:rPr>
        <w:t>2</w:t>
      </w:r>
      <w:r>
        <w:t xml:space="preserve"> và đều chứa vòng benzene. Để phản ứng hết với 0,25 mol X cần tối đa 0,35 mol NaOH trong dung dịch, thu được m gam hỗn hợp hai muối. Giá trị của m là</w:t>
      </w:r>
      <w:r>
        <w:br/>
      </w:r>
      <w:r>
        <w:rPr>
          <w:b/>
        </w:rPr>
        <w:t>A</w:t>
      </w:r>
      <w:r>
        <w:rPr>
          <w:b/>
        </w:rPr>
        <w:t>.</w:t>
      </w:r>
      <w:r>
        <w:t xml:space="preserve"> </w:t>
      </w:r>
      <w:r>
        <w:t>30,0</w:t>
      </w:r>
      <w:r>
        <w:t>.</w:t>
      </w:r>
      <w:r>
        <w:t xml:space="preserve"> </w:t>
      </w:r>
      <w:r>
        <w:br/>
      </w:r>
      <w:r>
        <w:rPr>
          <w:b/>
        </w:rPr>
        <w:t>B</w:t>
      </w:r>
      <w:r>
        <w:rPr>
          <w:b/>
        </w:rPr>
        <w:t>.</w:t>
      </w:r>
      <w:r>
        <w:t xml:space="preserve"> </w:t>
      </w:r>
      <w:r>
        <w:t>17,0</w:t>
      </w:r>
      <w:r>
        <w:t>.</w:t>
      </w:r>
      <w:r>
        <w:t xml:space="preserve"> </w:t>
      </w:r>
      <w:r>
        <w:br/>
      </w:r>
      <w:r>
        <w:rPr>
          <w:b/>
        </w:rPr>
        <w:t>C</w:t>
      </w:r>
      <w:r>
        <w:rPr>
          <w:b/>
        </w:rPr>
        <w:t>.</w:t>
      </w:r>
      <w:r>
        <w:t xml:space="preserve"> </w:t>
      </w:r>
      <w:r>
        <w:t>20,5</w:t>
      </w:r>
      <w:r>
        <w:t>.</w:t>
      </w:r>
      <w:r>
        <w:t xml:space="preserve"> </w:t>
      </w:r>
      <w:r>
        <w:br/>
      </w:r>
      <w:r>
        <w:rPr>
          <w:b/>
        </w:rPr>
        <w:t>D</w:t>
      </w:r>
      <w:r>
        <w:rPr>
          <w:b/>
        </w:rPr>
        <w:t>.</w:t>
      </w:r>
      <w:r>
        <w:t xml:space="preserve"> </w:t>
      </w:r>
      <w:r>
        <w:t>13,0</w:t>
      </w:r>
      <w:r>
        <w:t>.</w:t>
      </w:r>
      <w:r>
        <w:br/>
      </w:r>
      <w:r>
        <w:rPr>
          <w:b/>
        </w:rPr>
        <w:t xml:space="preserve">Câu 37: </w:t>
      </w:r>
      <w:r>
        <w:t>Hỗn hợp X gồm hai ester đều có công thức phân tử C</w:t>
      </w:r>
      <w:r>
        <w:rPr>
          <w:vertAlign w:val="subscript"/>
        </w:rPr>
        <w:t>8</w:t>
      </w:r>
      <w:r>
        <w:t>H</w:t>
      </w:r>
      <w:r>
        <w:rPr>
          <w:vertAlign w:val="subscript"/>
        </w:rPr>
        <w:t>8</w:t>
      </w:r>
      <w:r>
        <w:t>O</w:t>
      </w:r>
      <w:r>
        <w:rPr>
          <w:vertAlign w:val="subscript"/>
        </w:rPr>
        <w:t>2</w:t>
      </w:r>
      <w:r>
        <w:t xml:space="preserve"> và đều có vòng benzene. Thủy phân hoàn toàn 40,8 gam X trong dung dịch NaOH (vừa đủ), đun nóng thu được 17,2 gam hỗn hợp Y gồm hai alcohol. Tỉ lệ mol hai ester trong X là</w:t>
      </w:r>
      <w:r>
        <w:br/>
      </w:r>
      <w:r>
        <w:rPr>
          <w:b/>
        </w:rPr>
        <w:t>A.</w:t>
      </w:r>
      <w:r>
        <w:t xml:space="preserve"> </w:t>
      </w:r>
      <w:r>
        <w:t>4:3.</w:t>
      </w:r>
      <w:r>
        <w:t xml:space="preserve"> </w:t>
      </w:r>
      <w:r>
        <w:br/>
      </w:r>
      <w:r>
        <w:rPr>
          <w:b/>
        </w:rPr>
        <w:t>B.</w:t>
      </w:r>
      <w:r>
        <w:t xml:space="preserve"> 2:1.</w:t>
      </w:r>
      <w:r>
        <w:t xml:space="preserve"> </w:t>
      </w:r>
      <w:r>
        <w:br/>
      </w:r>
      <w:r>
        <w:rPr>
          <w:b/>
        </w:rPr>
        <w:t>C.</w:t>
      </w:r>
      <w:r>
        <w:t xml:space="preserve"> 3:2.</w:t>
      </w:r>
      <w:r>
        <w:t xml:space="preserve"> </w:t>
      </w:r>
      <w:r>
        <w:br/>
      </w:r>
      <w:r>
        <w:rPr>
          <w:b/>
        </w:rPr>
        <w:t>D.</w:t>
      </w:r>
      <w:r>
        <w:t xml:space="preserve"> 3:1.</w:t>
      </w:r>
      <w:r>
        <w:br/>
      </w:r>
      <w:r>
        <w:rPr>
          <w:b/>
        </w:rPr>
        <w:t xml:space="preserve">Câu 38: </w:t>
      </w:r>
      <w:r>
        <w:t>X, Y là hai ester chứa vòng benzene đều có công thức phân tử C</w:t>
      </w:r>
      <w:r>
        <w:rPr>
          <w:vertAlign w:val="subscript"/>
        </w:rPr>
        <w:t>8</w:t>
      </w:r>
      <w:r>
        <w:t>H</w:t>
      </w:r>
      <w:r>
        <w:rPr>
          <w:vertAlign w:val="subscript"/>
        </w:rPr>
        <w:t>8</w:t>
      </w:r>
      <w:r>
        <w:t>O</w:t>
      </w:r>
      <w:r>
        <w:rPr>
          <w:vertAlign w:val="subscript"/>
        </w:rPr>
        <w:t>2</w:t>
      </w:r>
      <w:r>
        <w:t>. Đun nóng 16,32 gam hỗn hợp E chứa X, Y cần dùng 200 mL dung dịch NaOH 1M, cô cạn dung dịch sau phản ứng thu được hỗn hợp chứa hai muối có khối lượng m gam. Giá trị m là</w:t>
      </w:r>
      <w:r>
        <w:br/>
      </w:r>
      <w:r>
        <w:rPr>
          <w:b/>
        </w:rPr>
        <w:t>A.</w:t>
      </w:r>
      <w:r>
        <w:t xml:space="preserve"> </w:t>
      </w:r>
      <w:r>
        <w:t>18,56.</w:t>
      </w:r>
      <w:r>
        <w:t xml:space="preserve"> </w:t>
      </w:r>
      <w:r>
        <w:br/>
      </w:r>
      <w:r>
        <w:rPr>
          <w:b/>
        </w:rPr>
        <w:t>B.</w:t>
      </w:r>
      <w:r>
        <w:t xml:space="preserve"> 18,12.</w:t>
      </w:r>
      <w:r>
        <w:t xml:space="preserve"> </w:t>
      </w:r>
      <w:r>
        <w:br/>
      </w:r>
      <w:r>
        <w:rPr>
          <w:b/>
        </w:rPr>
        <w:t>C.</w:t>
      </w:r>
      <w:r>
        <w:t xml:space="preserve"> 17,32.</w:t>
      </w:r>
      <w:r>
        <w:t xml:space="preserve"> </w:t>
      </w:r>
      <w:r>
        <w:br/>
      </w:r>
      <w:r>
        <w:rPr>
          <w:b/>
        </w:rPr>
        <w:t>D.</w:t>
      </w:r>
      <w:r>
        <w:t xml:space="preserve"> 16,48.</w:t>
      </w:r>
      <w:r>
        <w:br/>
      </w:r>
      <w:r>
        <w:rPr>
          <w:b/>
        </w:rPr>
        <w:t xml:space="preserve">Câu 39: </w:t>
      </w:r>
      <w:r>
        <w:t>Cho hỗn hợp X gồm 3 ester đơn chức, mạch hở tác dụng với dung dịch NaOH vừa đủ, thu được 55,6 gam hỗn hợp Y chứa 3 muối; 0,3 mol CH</w:t>
      </w:r>
      <w:r>
        <w:rPr>
          <w:vertAlign w:val="subscript"/>
        </w:rPr>
        <w:t>3</w:t>
      </w:r>
      <w:r>
        <w:t>OH và 0,4 mol hỗn hợp 2 alcohol no đồng đẳng kế tiếp có khối lượng là 21,2 gam. Phần trăm khối lượng ester có phân tử khối nhỏ nhất trong X là.</w:t>
      </w:r>
      <w:r>
        <w:br/>
      </w:r>
      <w:r>
        <w:rPr>
          <w:b/>
        </w:rPr>
        <w:t>A.</w:t>
      </w:r>
      <w:r>
        <w:t xml:space="preserve"> </w:t>
      </w:r>
      <w:r>
        <w:t>30,82%.</w:t>
      </w:r>
      <w:r>
        <w:t xml:space="preserve"> </w:t>
      </w:r>
      <w:r>
        <w:br/>
      </w:r>
      <w:r>
        <w:rPr>
          <w:b/>
        </w:rPr>
        <w:t>B.</w:t>
      </w:r>
      <w:r>
        <w:t xml:space="preserve"> 20,15%.</w:t>
      </w:r>
      <w:r>
        <w:t xml:space="preserve"> </w:t>
      </w:r>
      <w:r>
        <w:br/>
      </w:r>
      <w:r>
        <w:rPr>
          <w:b/>
        </w:rPr>
        <w:t>C.</w:t>
      </w:r>
      <w:r>
        <w:t xml:space="preserve"> 16,61%.</w:t>
      </w:r>
      <w:r>
        <w:t xml:space="preserve"> </w:t>
      </w:r>
      <w:r>
        <w:br/>
      </w:r>
      <w:r>
        <w:rPr>
          <w:b/>
        </w:rPr>
        <w:t>D.</w:t>
      </w:r>
      <w:r>
        <w:t xml:space="preserve"> 23,48%.</w:t>
      </w:r>
      <w:r>
        <w:br/>
      </w:r>
      <w:r>
        <w:rPr>
          <w:b/>
        </w:rPr>
        <w:t xml:space="preserve">Câu 40: </w:t>
      </w:r>
      <w:r>
        <w:t>Hỗn hợp X gồm hai ester có cùng công thức phân tử C</w:t>
      </w:r>
      <w:r>
        <w:rPr>
          <w:vertAlign w:val="subscript"/>
        </w:rPr>
        <w:t>8</w:t>
      </w:r>
      <w:r>
        <w:t>H</w:t>
      </w:r>
      <w:r>
        <w:rPr>
          <w:vertAlign w:val="subscript"/>
        </w:rPr>
        <w:t>8</w:t>
      </w:r>
      <w:r>
        <w:t>O</w:t>
      </w:r>
      <w:r>
        <w:rPr>
          <w:vertAlign w:val="subscript"/>
        </w:rPr>
        <w:t>2</w:t>
      </w:r>
      <w:r>
        <w:t xml:space="preserve"> và đều chứa vòng benzene. Cho 0,25 mol X phản ứng vừa đủ với dung dịch chứa 0,35 mol NaOH, thu được m gam hỗn hợp hai muối. Giá trị của m là</w:t>
      </w:r>
      <w:r>
        <w:br/>
      </w:r>
      <w:r>
        <w:rPr>
          <w:b/>
        </w:rPr>
        <w:t xml:space="preserve">A. </w:t>
      </w:r>
      <w:r>
        <w:t>17,0.</w:t>
      </w:r>
      <w:r>
        <w:t xml:space="preserve"> </w:t>
      </w:r>
      <w:r>
        <w:br/>
      </w:r>
      <w:r>
        <w:rPr>
          <w:b/>
        </w:rPr>
        <w:t>B.</w:t>
      </w:r>
      <w:r>
        <w:t xml:space="preserve"> 30,0.</w:t>
      </w:r>
      <w:r>
        <w:t xml:space="preserve"> </w:t>
      </w:r>
      <w:r>
        <w:br/>
      </w:r>
      <w:r>
        <w:rPr>
          <w:b/>
        </w:rPr>
        <w:t>C.</w:t>
      </w:r>
      <w:r>
        <w:t xml:space="preserve"> 20,5.</w:t>
      </w:r>
      <w:r>
        <w:t xml:space="preserve"> </w:t>
      </w:r>
      <w:r>
        <w:br/>
      </w:r>
      <w:r>
        <w:rPr>
          <w:b/>
        </w:rPr>
        <w:t>D.</w:t>
      </w:r>
      <w:r>
        <w:t xml:space="preserve"> 13,0.</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