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7: Lipid</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7: LIPID</w:t>
      </w:r>
      <w:r>
        <w:br/>
      </w:r>
      <w:r>
        <w:rPr>
          <w:b/>
        </w:rPr>
        <w:t>A. Lý thuyết và phương pháp giải</w:t>
      </w:r>
      <w:r>
        <w:br/>
      </w:r>
      <w:r>
        <w:rPr>
          <w:b/>
        </w:rPr>
        <w:t>1. Khái niệm về lipid, chất béo, acid béo</w:t>
      </w:r>
      <w:r>
        <w:br/>
      </w:r>
      <w:r>
        <w:rPr>
          <w:b/>
        </w:rPr>
        <w:t>♦ Khái niệm</w:t>
      </w:r>
      <w:r>
        <w:br/>
      </w:r>
      <w:r>
        <w:t xml:space="preserve">- </w:t>
      </w:r>
      <w:r>
        <w:rPr>
          <w:b/>
        </w:rPr>
        <w:t xml:space="preserve">Lipid </w:t>
      </w:r>
      <w:r>
        <w:t>là các hợp chất hữu cơ có trong tế bào sống, không tan trong nước nhưng tan trong dung môi hữu cơ không phân cực. Lipid gồm chất béo (triglyceride), sáp, steroid, phospholipid, …</w:t>
      </w:r>
      <w:r>
        <w:br/>
      </w:r>
      <w:r>
        <w:t xml:space="preserve">- </w:t>
      </w:r>
      <w:r>
        <w:rPr>
          <w:b/>
        </w:rPr>
        <w:t>Acid béo</w:t>
      </w:r>
      <w:r>
        <w:t xml:space="preserve"> là những carboxylic acid đơn chức, thường có mạch hở, không phân nhánh và có số nguyên tử carbon chẵn (khoảng 12 – 24C).</w:t>
      </w:r>
      <w:r>
        <w:br/>
      </w:r>
      <w:r>
        <w:t xml:space="preserve">- </w:t>
      </w:r>
      <w:r>
        <w:rPr>
          <w:b/>
        </w:rPr>
        <w:t>Chất béo</w:t>
      </w:r>
      <w:r>
        <w:t xml:space="preserve"> là triester (ester ba chức) của glycerol với các acid béo, gọi chung là triglyceride.</w:t>
      </w:r>
      <w:r>
        <w:br/>
      </w:r>
      <w:r>
        <w:rPr>
          <w:b/>
        </w:rPr>
        <w:t>♦ Công thức chất béo</w:t>
      </w:r>
      <w:r>
        <w:br/>
      </w:r>
      <w:r>
        <w:rPr>
          <w:b/>
        </w:rPr>
      </w:r>
      <w:r>
        <w:br/>
      </w:r>
      <w:r>
        <w:rPr>
          <w:b/>
        </w:rPr>
        <w:t xml:space="preserve">♦ Tên gọi: </w:t>
      </w:r>
      <w:r>
        <w:t>Tên chất béo = Tri + tên acid béo (bỏ acid, đổi ic → in)</w:t>
      </w:r>
      <w:r>
        <w:br/>
      </w:r>
      <w:r>
        <w:t xml:space="preserve"> </w:t>
      </w:r>
      <w:r>
        <w:t>hoặc = glyceryl + tri + tên acid béo (bỏ acid, đổi ic → ate)</w:t>
      </w:r>
      <w:r>
        <w:br/>
      </w:r>
      <w:r>
        <w:br/>
      </w:r>
      <w:r>
        <w:br/>
      </w:r>
      <w:r>
        <w:br/>
      </w:r>
      <w:r>
        <w:br/>
      </w:r>
      <w:r>
        <w:br/>
      </w:r>
      <w:r>
        <w:rPr>
          <w:b/>
        </w:rPr>
        <w:t>Acid béo</w:t>
      </w:r>
      <w:r>
        <w:br/>
      </w:r>
      <w:r>
        <w:br/>
      </w:r>
      <w:r>
        <w:br/>
      </w:r>
      <w:r>
        <w:rPr>
          <w:b/>
        </w:rPr>
        <w:t>Chất béo</w:t>
      </w:r>
      <w:r>
        <w:br/>
      </w:r>
      <w:r>
        <w:br/>
      </w:r>
      <w:r>
        <w:br/>
      </w:r>
      <w:r>
        <w:br/>
      </w:r>
      <w:r>
        <w:br/>
      </w:r>
      <w:r>
        <w:rPr>
          <w:b/>
        </w:rPr>
        <w:t>C15H31COOH (palmitic acid)</w:t>
      </w:r>
      <w:r>
        <w:br/>
      </w:r>
      <w:r>
        <w:t>CH</w:t>
      </w:r>
      <w:r>
        <w:rPr>
          <w:vertAlign w:val="subscript"/>
        </w:rPr>
        <w:t>3</w:t>
      </w:r>
      <w:r>
        <w:t>[CH</w:t>
      </w:r>
      <w:r>
        <w:rPr>
          <w:vertAlign w:val="subscript"/>
        </w:rPr>
        <w:t>2</w:t>
      </w:r>
      <w:r>
        <w:t>]</w:t>
      </w:r>
      <w:r>
        <w:rPr>
          <w:vertAlign w:val="subscript"/>
        </w:rPr>
        <w:t>14</w:t>
      </w:r>
      <w:r>
        <w:t>COOH</w:t>
      </w:r>
      <w:r>
        <w:br/>
      </w:r>
      <w:r>
        <w:br/>
      </w:r>
      <w:r>
        <w:br/>
      </w:r>
      <w:r>
        <w:rPr>
          <w:b/>
        </w:rPr>
        <w:t>(C15H31COO)3C3H5</w:t>
      </w:r>
      <w:r>
        <w:br/>
      </w:r>
      <w:r>
        <w:t>tripalmitin hay glyceryl tristearate</w:t>
      </w:r>
      <w:r>
        <w:br/>
      </w:r>
      <w:r>
        <w:br/>
      </w:r>
      <w:r>
        <w:br/>
      </w:r>
      <w:r>
        <w:br/>
      </w:r>
      <w:r>
        <w:br/>
      </w:r>
      <w:r>
        <w:rPr>
          <w:b/>
        </w:rPr>
        <w:t>C17H35COOH (stearic acid)</w:t>
      </w:r>
      <w:r>
        <w:br/>
      </w:r>
      <w:r>
        <w:t>CH</w:t>
      </w:r>
      <w:r>
        <w:rPr>
          <w:vertAlign w:val="subscript"/>
        </w:rPr>
        <w:t>3</w:t>
      </w:r>
      <w:r>
        <w:t>[CH</w:t>
      </w:r>
      <w:r>
        <w:rPr>
          <w:vertAlign w:val="subscript"/>
        </w:rPr>
        <w:t>2</w:t>
      </w:r>
      <w:r>
        <w:t>]</w:t>
      </w:r>
      <w:r>
        <w:rPr>
          <w:vertAlign w:val="subscript"/>
        </w:rPr>
        <w:t>16</w:t>
      </w:r>
      <w:r>
        <w:t>COOH</w:t>
      </w:r>
      <w:r>
        <w:br/>
      </w:r>
      <w:r>
        <w:br/>
      </w:r>
      <w:r>
        <w:br/>
      </w:r>
      <w:r>
        <w:rPr>
          <w:b/>
        </w:rPr>
        <w:t>(C17H35COO)3C3H5</w:t>
      </w:r>
      <w:r>
        <w:br/>
      </w:r>
      <w:r>
        <w:t>tristearin hay glyceryl tristearate</w:t>
      </w:r>
      <w:r>
        <w:br/>
      </w:r>
      <w:r>
        <w:br/>
      </w:r>
      <w:r>
        <w:br/>
      </w:r>
      <w:r>
        <w:br/>
      </w:r>
      <w:r>
        <w:br/>
      </w:r>
      <w:r>
        <w:rPr>
          <w:b/>
        </w:rPr>
        <w:t>C17H33COOH (oleic acid)</w:t>
      </w:r>
      <w:r>
        <w:br/>
      </w:r>
      <w:r>
        <w:t>CH</w:t>
      </w:r>
      <w:r>
        <w:rPr>
          <w:vertAlign w:val="subscript"/>
        </w:rPr>
        <w:t>3</w:t>
      </w:r>
      <w:r>
        <w:t>[CH</w:t>
      </w:r>
      <w:r>
        <w:rPr>
          <w:vertAlign w:val="subscript"/>
        </w:rPr>
        <w:t>2</w:t>
      </w:r>
      <w:r>
        <w:t>]</w:t>
      </w:r>
      <w:r>
        <w:rPr>
          <w:vertAlign w:val="subscript"/>
        </w:rPr>
        <w:t>7</w:t>
      </w:r>
      <w:r>
        <w:t xml:space="preserve">CH </w:t>
      </w:r>
      <w:r>
        <w:t>c</w:t>
      </w:r>
      <w:r>
        <w:t>i</w:t>
      </w:r>
      <w:r>
        <w:t>s</w:t>
      </w:r>
      <w:r>
        <w:t>=</w:t>
      </w:r>
      <w:r>
        <w:t>=cis</w:t>
      </w:r>
      <w:r>
        <w:t xml:space="preserve"> </w:t>
      </w:r>
      <w:r>
        <w:t>CH[CH</w:t>
      </w:r>
      <w:r>
        <w:rPr>
          <w:vertAlign w:val="subscript"/>
        </w:rPr>
        <w:t>2</w:t>
      </w:r>
      <w:r>
        <w:t>]</w:t>
      </w:r>
      <w:r>
        <w:rPr>
          <w:vertAlign w:val="subscript"/>
        </w:rPr>
        <w:t>7</w:t>
      </w:r>
      <w:r>
        <w:t>COOH</w:t>
      </w:r>
      <w:r>
        <w:br/>
      </w:r>
      <w:r>
        <w:br/>
      </w:r>
      <w:r>
        <w:br/>
      </w:r>
      <w:r>
        <w:rPr>
          <w:b/>
        </w:rPr>
        <w:t>(C17H33COO)3C3H5</w:t>
      </w:r>
      <w:r>
        <w:br/>
      </w:r>
      <w:r>
        <w:t>triolein hay glyceryl trioleate</w:t>
      </w:r>
      <w:r>
        <w:br/>
      </w:r>
      <w:r>
        <w:br/>
      </w:r>
      <w:r>
        <w:br/>
      </w:r>
      <w:r>
        <w:br/>
      </w:r>
      <w:r>
        <w:br/>
      </w:r>
      <w:r>
        <w:rPr>
          <w:b/>
        </w:rPr>
        <w:t>C17H31COOH (linoleic acid)</w:t>
      </w:r>
      <w:r>
        <w:br/>
      </w:r>
      <w:r>
        <w:t>CH</w:t>
      </w:r>
      <w:r>
        <w:rPr>
          <w:vertAlign w:val="subscript"/>
        </w:rPr>
        <w:t>3</w:t>
      </w:r>
      <w:r>
        <w:t>[CH</w:t>
      </w:r>
      <w:r>
        <w:rPr>
          <w:vertAlign w:val="subscript"/>
        </w:rPr>
        <w:t>2</w:t>
      </w:r>
      <w:r>
        <w:t>]</w:t>
      </w:r>
      <w:r>
        <w:rPr>
          <w:vertAlign w:val="subscript"/>
        </w:rPr>
        <w:t>4</w:t>
      </w:r>
      <w:r>
        <w:t xml:space="preserve">CH </w:t>
      </w:r>
      <w:r>
        <w:t>c</w:t>
      </w:r>
      <w:r>
        <w:t>i</w:t>
      </w:r>
      <w:r>
        <w:t>s</w:t>
      </w:r>
      <w:r>
        <w:t>=</w:t>
      </w:r>
      <w:r>
        <w:t>=cis</w:t>
      </w:r>
      <w:r>
        <w:t xml:space="preserve"> </w:t>
      </w:r>
      <w:r>
        <w:t>CHCH</w:t>
      </w:r>
      <w:r>
        <w:rPr>
          <w:vertAlign w:val="subscript"/>
        </w:rPr>
        <w:t>2</w:t>
      </w:r>
      <w:r>
        <w:t xml:space="preserve">CH </w:t>
      </w:r>
      <w:r>
        <w:t>c</w:t>
      </w:r>
      <w:r>
        <w:t>i</w:t>
      </w:r>
      <w:r>
        <w:t>s</w:t>
      </w:r>
      <w:r>
        <w:t>=</w:t>
      </w:r>
      <w:r>
        <w:t>=cis</w:t>
      </w:r>
      <w:r>
        <w:t xml:space="preserve"> </w:t>
      </w:r>
      <w:r>
        <w:t>CH[CH</w:t>
      </w:r>
      <w:r>
        <w:rPr>
          <w:vertAlign w:val="subscript"/>
        </w:rPr>
        <w:t>2</w:t>
      </w:r>
      <w:r>
        <w:t>]</w:t>
      </w:r>
      <w:r>
        <w:rPr>
          <w:vertAlign w:val="subscript"/>
        </w:rPr>
        <w:t>7</w:t>
      </w:r>
      <w:r>
        <w:t>COOH</w:t>
      </w:r>
      <w:r>
        <w:br/>
      </w:r>
      <w:r>
        <w:br/>
      </w:r>
      <w:r>
        <w:br/>
      </w:r>
      <w:r>
        <w:rPr>
          <w:b/>
        </w:rPr>
        <w:t>(C17H31COO)3C3H5</w:t>
      </w:r>
      <w:r>
        <w:br/>
      </w:r>
      <w:r>
        <w:t xml:space="preserve"> </w:t>
      </w:r>
      <w:r>
        <w:t>trilinolein hay glyceryl trilinoleate</w:t>
      </w:r>
      <w:r>
        <w:br/>
      </w:r>
      <w:r>
        <w:br/>
      </w:r>
      <w:r>
        <w:br/>
      </w:r>
      <w:r>
        <w:br/>
      </w:r>
      <w:r>
        <w:br/>
      </w:r>
      <w:r>
        <w:br/>
      </w:r>
      <w:r>
        <w:t>- Với acid béo không no, số thứ tự vị trí liên kết đôi đầu tiên tính từ CH</w:t>
      </w:r>
      <w:r>
        <w:rPr>
          <w:vertAlign w:val="subscript"/>
        </w:rPr>
        <w:t>3</w:t>
      </w:r>
      <w:r>
        <w:t xml:space="preserve"> là n thì acid béo thuộc nhóm omega – n.</w:t>
      </w:r>
      <w:r>
        <w:br/>
      </w:r>
      <w:r>
        <w:rPr>
          <w:b/>
        </w:rPr>
        <w:t>2. Tính chất vật lí của chất béo</w:t>
      </w:r>
      <w:r>
        <w:br/>
      </w:r>
      <w:r>
        <w:t>- Là chất lỏng hoặc rắn điều kiện thường, nhẹ hơn nước, không tan trong nước, tan trong dung môi hữu cơ ít hoặc không phân cực.</w:t>
      </w:r>
      <w:r>
        <w:br/>
      </w:r>
      <w:r>
        <w:t>+ Chất béo lỏng (dầu): Chứa nhiều gốc acid béo không no. VD: dầu lạc, dầu vừng, dầu cá, …</w:t>
      </w:r>
      <w:r>
        <w:br/>
      </w:r>
      <w:r>
        <w:t>+ Chất béo rắn (mỡ): Chứa nhiều gốc acid béo no. VD: mỡ lợn, mỡ bò, mỡ cừu, …</w:t>
      </w:r>
      <w:r>
        <w:br/>
      </w:r>
      <w:r>
        <w:t>⇒</w:t>
      </w:r>
      <w:r>
        <w:t xml:space="preserve"> Để chuyển chất béo lỏng thành béo rắn dùng phản ứng hydrogen hóa.</w:t>
      </w:r>
      <w:r>
        <w:br/>
      </w:r>
      <w:r>
        <w:rPr>
          <w:b/>
        </w:rPr>
        <w:t>3. Tính chất hóa học của chất béo</w:t>
      </w:r>
      <w:r>
        <w:br/>
      </w:r>
      <w:r>
        <w:t>(a) Phản ứng thủy phân (phản ứng đặc trưng)</w:t>
      </w:r>
      <w:r>
        <w:br/>
      </w:r>
      <w:r>
        <w:drawing>
          <wp:inline xmlns:a="http://schemas.openxmlformats.org/drawingml/2006/main" xmlns:pic="http://schemas.openxmlformats.org/drawingml/2006/picture">
            <wp:extent cx="7905750" cy="2800350"/>
            <wp:docPr id="1" name="Picture 1"/>
            <wp:cNvGraphicFramePr>
              <a:graphicFrameLocks noChangeAspect="1"/>
            </wp:cNvGraphicFramePr>
            <a:graphic>
              <a:graphicData uri="http://schemas.openxmlformats.org/drawingml/2006/picture">
                <pic:pic>
                  <pic:nvPicPr>
                    <pic:cNvPr id="0" name="temp_inline_eb6b8d1f9ea64d4e8265928ff1ed5d96.jpg"/>
                    <pic:cNvPicPr/>
                  </pic:nvPicPr>
                  <pic:blipFill>
                    <a:blip r:embed="rId9"/>
                    <a:stretch>
                      <a:fillRect/>
                    </a:stretch>
                  </pic:blipFill>
                  <pic:spPr>
                    <a:xfrm>
                      <a:off x="0" y="0"/>
                      <a:ext cx="7905750" cy="2800350"/>
                    </a:xfrm>
                    <a:prstGeom prst="rect"/>
                  </pic:spPr>
                </pic:pic>
              </a:graphicData>
            </a:graphic>
          </wp:inline>
        </w:drawing>
      </w:r>
      <w:r>
        <w:br/>
      </w:r>
      <w:r>
        <w:t>- Trong công nghiệp người ta thường sử dụng phản ứng này để chuyển chất béo lỏng thành chất béo rắn, thuận tiện cho việc vận chuyển và bảo quản.</w:t>
      </w:r>
      <w:r>
        <w:br/>
      </w:r>
      <w:r>
        <w:t>(c) Phản ứng oxi hóa bằng oxygen không khí</w:t>
      </w:r>
      <w:r>
        <w:br/>
      </w:r>
      <w:r>
        <w:t>- Khi để lâu trong không khí, các gốc acid béo không no (chứa C=C) bị oxi hóa chậm bởi oxygen tạo thành các hợp chất có mùi khó chịu → Hiện tượng dầu mỡ bị ôi.</w:t>
      </w:r>
      <w:r>
        <w:br/>
      </w:r>
      <w:r>
        <w:rPr>
          <w:b/>
        </w:rPr>
        <w:t>4. Ứng dụng của chất béo và acid béo</w:t>
      </w:r>
      <w:r>
        <w:br/>
      </w:r>
      <w:r>
        <w:t xml:space="preserve">♦ </w:t>
      </w:r>
      <w:r>
        <w:rPr>
          <w:b/>
        </w:rPr>
        <w:t>Chất béo</w:t>
      </w:r>
      <w:r>
        <w:t xml:space="preserve"> là nguồn dinh dưỡng quan trọng, cung cấp và dự trữ năng lượng ở người và động vật.</w:t>
      </w:r>
      <w:r>
        <w:br/>
      </w:r>
      <w:r>
        <w:t>- Chất béo cũng là nguồn cung cấp acid béo thiết yếu cho cơ thể. Nhiều vitamin như A, D, E và K hòa tan tốt trong chất béo nên chúng được vận chuyển và hấp thụ cùng chất béo.</w:t>
      </w:r>
      <w:r>
        <w:br/>
      </w:r>
      <w:r>
        <w:t>- Trong công nghiệp, chất béo dùng để chế biến thực phẩm, sản xuất xà phòng và glycerol, …</w:t>
      </w:r>
      <w:r>
        <w:br/>
      </w:r>
      <w:r>
        <w:t xml:space="preserve">♦ </w:t>
      </w:r>
      <w:r>
        <w:rPr>
          <w:b/>
        </w:rPr>
        <w:t>Acid béo</w:t>
      </w:r>
      <w:r>
        <w:t xml:space="preserve"> omega – 3 và omega – 6 là các acid béo không no với liên kết đôi đầu tiên ở vị trí carbon số 3 và 6 khi đánh số từ nhóm CH</w:t>
      </w:r>
      <w:r>
        <w:rPr>
          <w:vertAlign w:val="subscript"/>
        </w:rPr>
        <w:t>3</w:t>
      </w:r>
      <w:r>
        <w:t>-.</w:t>
      </w:r>
      <w:r>
        <w:br/>
      </w:r>
      <w:r>
        <w:t>- Dầu cá biển chứa nhiều acid béo omega - 3 còn dầu thực vật chứa nhiều acid béo omega - 6.</w:t>
      </w:r>
      <w:r>
        <w:br/>
      </w:r>
      <w:r>
        <w:t>- Acid béo omega – 3 và omega – 6 đều có vai trò quan trọng đối với cơ thể, giúp phòng ngừa nhiều bệnh như bệnh về tim, động mạch vành, …</w:t>
      </w:r>
      <w:r>
        <w:br/>
      </w:r>
      <w:r>
        <w:rPr>
          <w:b/>
        </w:rPr>
        <w:t>B. Bài tập</w:t>
      </w:r>
      <w:r>
        <w:br/>
      </w:r>
      <w:r>
        <w:rPr>
          <w:b/>
        </w:rPr>
        <w:t>Phần tự luận:</w:t>
      </w:r>
      <w:r>
        <w:br/>
      </w:r>
      <w:r>
        <w:rPr>
          <w:b/>
        </w:rPr>
        <w:t xml:space="preserve">Câu 1. </w:t>
      </w:r>
      <w:r>
        <w:t>Hoàn thành bảng sau:</w:t>
      </w:r>
      <w:r>
        <w:br/>
      </w:r>
      <w:r>
        <w:br/>
      </w:r>
      <w:r>
        <w:br/>
      </w:r>
      <w:r>
        <w:br/>
      </w:r>
      <w:r>
        <w:br/>
      </w:r>
      <w:r>
        <w:rPr>
          <w:b/>
        </w:rPr>
        <w:t>Công thức</w:t>
      </w:r>
      <w:r>
        <w:br/>
      </w:r>
      <w:r>
        <w:br/>
      </w:r>
      <w:r>
        <w:br/>
      </w:r>
      <w:r>
        <w:rPr>
          <w:b/>
        </w:rPr>
        <w:t>Tên gọi</w:t>
      </w:r>
      <w:r>
        <w:br/>
      </w:r>
      <w:r>
        <w:br/>
      </w:r>
      <w:r>
        <w:br/>
      </w:r>
      <w:r>
        <w:rPr>
          <w:b/>
        </w:rPr>
        <w:t>Công thức</w:t>
      </w:r>
      <w:r>
        <w:br/>
      </w:r>
      <w:r>
        <w:br/>
      </w:r>
      <w:r>
        <w:br/>
      </w:r>
      <w:r>
        <w:rPr>
          <w:b/>
        </w:rPr>
        <w:t>Tên gọi</w:t>
      </w:r>
      <w:r>
        <w:br/>
      </w:r>
      <w:r>
        <w:br/>
      </w:r>
      <w:r>
        <w:br/>
      </w:r>
      <w:r>
        <w:br/>
      </w:r>
      <w:r>
        <w:br/>
      </w:r>
      <w:r>
        <w:t>(1) C</w:t>
      </w:r>
      <w:r>
        <w:rPr>
          <w:vertAlign w:val="subscript"/>
        </w:rPr>
        <w:t>15</w:t>
      </w:r>
      <w:r>
        <w:t>H</w:t>
      </w:r>
      <w:r>
        <w:rPr>
          <w:vertAlign w:val="subscript"/>
        </w:rPr>
        <w:t>31</w:t>
      </w:r>
      <w:r>
        <w:t>COOH</w:t>
      </w:r>
      <w:r>
        <w:br/>
      </w:r>
      <w:r>
        <w:br/>
      </w:r>
      <w:r>
        <w:br/>
      </w:r>
      <w:r>
        <w:rPr>
          <w:b/>
        </w:rPr>
        <w:t xml:space="preserve"> </w:t>
      </w:r>
      <w:r>
        <w:br/>
      </w:r>
      <w:r>
        <w:br/>
      </w:r>
      <w:r>
        <w:br/>
      </w:r>
      <w:r>
        <w:t>(5) (C</w:t>
      </w:r>
      <w:r>
        <w:rPr>
          <w:vertAlign w:val="subscript"/>
        </w:rPr>
        <w:t>15</w:t>
      </w:r>
      <w:r>
        <w:t>H</w:t>
      </w:r>
      <w:r>
        <w:rPr>
          <w:vertAlign w:val="subscript"/>
        </w:rPr>
        <w:t>31</w:t>
      </w:r>
      <w:r>
        <w:t>COO)</w:t>
      </w:r>
      <w:r>
        <w:rPr>
          <w:vertAlign w:val="subscript"/>
        </w:rPr>
        <w:t>3</w:t>
      </w:r>
      <w:r>
        <w:t>C</w:t>
      </w:r>
      <w:r>
        <w:rPr>
          <w:vertAlign w:val="subscript"/>
        </w:rPr>
        <w:t>3</w:t>
      </w:r>
      <w:r>
        <w:t>H</w:t>
      </w:r>
      <w:r>
        <w:rPr>
          <w:vertAlign w:val="subscript"/>
        </w:rPr>
        <w:t>5</w:t>
      </w:r>
      <w:r>
        <w:br/>
      </w:r>
      <w:r>
        <w:br/>
      </w:r>
      <w:r>
        <w:br/>
      </w:r>
      <w:r>
        <w:rPr>
          <w:b/>
        </w:rPr>
        <w:t xml:space="preserve"> </w:t>
      </w:r>
      <w:r>
        <w:br/>
      </w:r>
      <w:r>
        <w:br/>
      </w:r>
      <w:r>
        <w:br/>
      </w:r>
      <w:r>
        <w:br/>
      </w:r>
      <w:r>
        <w:br/>
      </w:r>
      <w:r>
        <w:t>(2) C</w:t>
      </w:r>
      <w:r>
        <w:rPr>
          <w:vertAlign w:val="subscript"/>
        </w:rPr>
        <w:t>17</w:t>
      </w:r>
      <w:r>
        <w:t>H</w:t>
      </w:r>
      <w:r>
        <w:rPr>
          <w:vertAlign w:val="subscript"/>
        </w:rPr>
        <w:t>35</w:t>
      </w:r>
      <w:r>
        <w:t>COOH</w:t>
      </w:r>
      <w:r>
        <w:br/>
      </w:r>
      <w:r>
        <w:br/>
      </w:r>
      <w:r>
        <w:br/>
      </w:r>
      <w:r>
        <w:rPr>
          <w:b/>
        </w:rPr>
        <w:t xml:space="preserve"> </w:t>
      </w:r>
      <w:r>
        <w:br/>
      </w:r>
      <w:r>
        <w:br/>
      </w:r>
      <w:r>
        <w:br/>
      </w:r>
      <w:r>
        <w:t>(6) (C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br/>
      </w:r>
      <w:r>
        <w:br/>
      </w:r>
      <w:r>
        <w:br/>
      </w:r>
      <w:r>
        <w:rPr>
          <w:b/>
        </w:rPr>
        <w:t xml:space="preserve"> </w:t>
      </w:r>
      <w:r>
        <w:br/>
      </w:r>
      <w:r>
        <w:br/>
      </w:r>
      <w:r>
        <w:br/>
      </w:r>
      <w:r>
        <w:br/>
      </w:r>
      <w:r>
        <w:br/>
      </w:r>
      <w:r>
        <w:t>(3) C</w:t>
      </w:r>
      <w:r>
        <w:rPr>
          <w:vertAlign w:val="subscript"/>
        </w:rPr>
        <w:t>17</w:t>
      </w:r>
      <w:r>
        <w:t>H</w:t>
      </w:r>
      <w:r>
        <w:rPr>
          <w:vertAlign w:val="subscript"/>
        </w:rPr>
        <w:t>33</w:t>
      </w:r>
      <w:r>
        <w:t>COOH</w:t>
      </w:r>
      <w:r>
        <w:br/>
      </w:r>
      <w:r>
        <w:br/>
      </w:r>
      <w:r>
        <w:br/>
      </w:r>
      <w:r>
        <w:rPr>
          <w:b/>
        </w:rPr>
        <w:t xml:space="preserve"> </w:t>
      </w:r>
      <w:r>
        <w:br/>
      </w:r>
      <w:r>
        <w:br/>
      </w:r>
      <w:r>
        <w:br/>
      </w:r>
      <w:r>
        <w:t>(7) (C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br/>
      </w:r>
      <w:r>
        <w:br/>
      </w:r>
      <w:r>
        <w:br/>
      </w:r>
      <w:r>
        <w:rPr>
          <w:b/>
        </w:rPr>
        <w:t xml:space="preserve"> </w:t>
      </w:r>
      <w:r>
        <w:br/>
      </w:r>
      <w:r>
        <w:br/>
      </w:r>
      <w:r>
        <w:br/>
      </w:r>
      <w:r>
        <w:br/>
      </w:r>
      <w:r>
        <w:br/>
      </w:r>
      <w:r>
        <w:t>(4) C</w:t>
      </w:r>
      <w:r>
        <w:rPr>
          <w:vertAlign w:val="subscript"/>
        </w:rPr>
        <w:t>17</w:t>
      </w:r>
      <w:r>
        <w:t>H</w:t>
      </w:r>
      <w:r>
        <w:rPr>
          <w:vertAlign w:val="subscript"/>
        </w:rPr>
        <w:t>31</w:t>
      </w:r>
      <w:r>
        <w:t>COOH</w:t>
      </w:r>
      <w:r>
        <w:br/>
      </w:r>
      <w:r>
        <w:br/>
      </w:r>
      <w:r>
        <w:br/>
      </w:r>
      <w:r>
        <w:rPr>
          <w:b/>
        </w:rPr>
        <w:t xml:space="preserve"> </w:t>
      </w:r>
      <w:r>
        <w:br/>
      </w:r>
      <w:r>
        <w:br/>
      </w:r>
      <w:r>
        <w:br/>
      </w:r>
      <w:r>
        <w:t>(8) (C</w:t>
      </w:r>
      <w:r>
        <w:rPr>
          <w:vertAlign w:val="subscript"/>
        </w:rPr>
        <w:t>17</w:t>
      </w:r>
      <w:r>
        <w:t>H</w:t>
      </w:r>
      <w:r>
        <w:rPr>
          <w:vertAlign w:val="subscript"/>
        </w:rPr>
        <w:t>31</w:t>
      </w:r>
      <w:r>
        <w:t>COO)</w:t>
      </w:r>
      <w:r>
        <w:rPr>
          <w:vertAlign w:val="subscript"/>
        </w:rPr>
        <w:t>3</w:t>
      </w:r>
      <w:r>
        <w:t>C</w:t>
      </w:r>
      <w:r>
        <w:rPr>
          <w:vertAlign w:val="subscript"/>
        </w:rPr>
        <w:t>3</w:t>
      </w:r>
      <w:r>
        <w:t>H</w:t>
      </w:r>
      <w:r>
        <w:rPr>
          <w:vertAlign w:val="subscript"/>
        </w:rPr>
        <w:t>5</w:t>
      </w:r>
      <w:r>
        <w:br/>
      </w:r>
      <w:r>
        <w:br/>
      </w:r>
      <w:r>
        <w:br/>
      </w:r>
      <w:r>
        <w:rPr>
          <w:b/>
        </w:rPr>
        <w:t xml:space="preserve"> </w:t>
      </w:r>
      <w:r>
        <w:br/>
      </w:r>
      <w:r>
        <w:br/>
      </w:r>
      <w:r>
        <w:br/>
      </w:r>
      <w:r>
        <w:br/>
      </w:r>
      <w:r>
        <w:br/>
      </w:r>
      <w:r>
        <w:t>- Liệt kê số thứ tự các chất trên cho những câu hỏi sau:</w:t>
      </w:r>
      <w:r>
        <w:br/>
      </w:r>
      <w:r>
        <w:t>(a) Những chất nào tác dụng được với H</w:t>
      </w:r>
      <w:r>
        <w:rPr>
          <w:vertAlign w:val="subscript"/>
        </w:rPr>
        <w:t>2</w:t>
      </w:r>
      <w:r>
        <w:t xml:space="preserve"> ở điều kiện thích hợp?</w:t>
      </w:r>
      <w:r>
        <w:br/>
      </w:r>
      <w:r>
        <w:t>(b) Những chất nào tác dụng với dung dịch NaOH?</w:t>
      </w:r>
      <w:r>
        <w:br/>
      </w:r>
      <w:r>
        <w:t>(c) Những hợp chất nào là hợp chất no?</w:t>
      </w:r>
      <w:r>
        <w:br/>
      </w:r>
      <w:r>
        <w:t>(d) Chất béo nào tồn tại thể rắn ở điều kiện thường?</w:t>
      </w:r>
      <w:r>
        <w:br/>
      </w:r>
      <w:r>
        <w:rPr>
          <w:b/>
        </w:rPr>
        <w:t>Câu 2.</w:t>
      </w:r>
      <w:r>
        <w:t xml:space="preserve"> Viết phương trình phản ứng xảy ra (nếu có) khi cho triolen, tristearin lần lượt tác dụng với dung dịch NaOH (t</w:t>
      </w:r>
      <w:r>
        <w:rPr>
          <w:vertAlign w:val="superscript"/>
        </w:rPr>
        <w:t>o</w:t>
      </w:r>
      <w:r>
        <w:t>); dung dịch H</w:t>
      </w:r>
      <w:r>
        <w:rPr>
          <w:vertAlign w:val="subscript"/>
        </w:rPr>
        <w:t>2</w:t>
      </w:r>
      <w:r>
        <w:t>SO</w:t>
      </w:r>
      <w:r>
        <w:rPr>
          <w:vertAlign w:val="subscript"/>
        </w:rPr>
        <w:t>4</w:t>
      </w:r>
      <w:r>
        <w:t xml:space="preserve"> (t</w:t>
      </w:r>
      <w:r>
        <w:rPr>
          <w:vertAlign w:val="superscript"/>
        </w:rPr>
        <w:t>o</w:t>
      </w:r>
      <w:r>
        <w:t>); dung dịch Br</w:t>
      </w:r>
      <w:r>
        <w:rPr>
          <w:vertAlign w:val="subscript"/>
        </w:rPr>
        <w:t>2</w:t>
      </w:r>
      <w:r>
        <w:t>; H</w:t>
      </w:r>
      <w:r>
        <w:rPr>
          <w:vertAlign w:val="subscript"/>
        </w:rPr>
        <w:t>2</w:t>
      </w:r>
      <w:r>
        <w:t xml:space="preserve"> (xt, t</w:t>
      </w:r>
      <w:r>
        <w:rPr>
          <w:vertAlign w:val="superscript"/>
        </w:rPr>
        <w:t>o</w:t>
      </w:r>
      <w:r>
        <w:t>, p).</w:t>
      </w:r>
      <w:r>
        <w:br/>
      </w:r>
      <w:r>
        <w:rPr>
          <w:b/>
        </w:rPr>
        <w:t xml:space="preserve">Câu 3. [CD - SGK] </w:t>
      </w:r>
      <w:r>
        <w:t>Cho một loại chất béo có công thức cấu tạo sau:</w:t>
      </w:r>
      <w:r>
        <w:br/>
      </w:r>
      <w:r>
        <w:t>C</w:t>
      </w:r>
      <w:r>
        <w:t>|</w:t>
      </w:r>
      <w:r>
        <w:t>H</w:t>
      </w:r>
      <w:r>
        <w:t>2</w:t>
      </w:r>
      <w:r>
        <w:t>−</w:t>
      </w:r>
      <w:r>
        <w:t>O</w:t>
      </w:r>
      <w:r>
        <w:t>−</w:t>
      </w:r>
      <w:r>
        <w:t>C</w:t>
      </w:r>
      <w:r>
        <w:t>O</w:t>
      </w:r>
      <w:r>
        <w:t>−</w:t>
      </w:r>
      <w:r>
        <w:t>C</w:t>
      </w:r>
      <w:r>
        <w:t>H</w:t>
      </w:r>
      <w:r>
        <w:t>3</w:t>
      </w:r>
      <w:r>
        <w:t>C</w:t>
      </w:r>
      <w:r>
        <w:t>|</w:t>
      </w:r>
      <w:r>
        <w:t>H</w:t>
      </w:r>
      <w:r>
        <w:t>2</w:t>
      </w:r>
      <w:r>
        <w:t>−</w:t>
      </w:r>
      <w:r>
        <w:t>O</w:t>
      </w:r>
      <w:r>
        <w:t>−</w:t>
      </w:r>
      <w:r>
        <w:t>C</w:t>
      </w:r>
      <w:r>
        <w:t>O</w:t>
      </w:r>
      <w:r>
        <w:t>−</w:t>
      </w:r>
      <w:r>
        <w:t>C</w:t>
      </w:r>
      <w:r>
        <w:t>H</w:t>
      </w:r>
      <w:r>
        <w:t>=</w:t>
      </w:r>
      <w:r>
        <w:t>C</w:t>
      </w:r>
      <w:r>
        <w:t>H</w:t>
      </w:r>
      <w:r>
        <w:t>C</w:t>
      </w:r>
      <w:r>
        <w:t>H</w:t>
      </w:r>
      <w:r>
        <w:t>3</w:t>
      </w:r>
      <w:r>
        <w:t>C</w:t>
      </w:r>
      <w:r>
        <w:t>H</w:t>
      </w:r>
      <w:r>
        <w:t>2</w:t>
      </w:r>
      <w:r>
        <w:t>−</w:t>
      </w:r>
      <w:r>
        <w:t>O</w:t>
      </w:r>
      <w:r>
        <w:t>−</w:t>
      </w:r>
      <w:r>
        <w:t>C</w:t>
      </w:r>
      <w:r>
        <w:t>O</w:t>
      </w:r>
      <w:r>
        <w:t>−</w:t>
      </w:r>
      <w:r>
        <w:t>C</w:t>
      </w:r>
      <w:r>
        <w:t>H</w:t>
      </w:r>
      <w:r>
        <w:t>=</w:t>
      </w:r>
      <w:r>
        <w:t>C</w:t>
      </w:r>
      <w:r>
        <w:t>H</w:t>
      </w:r>
      <w:r>
        <w:t>−</w:t>
      </w:r>
      <w:r>
        <w:t>C</w:t>
      </w:r>
      <w:r>
        <w:t>H</w:t>
      </w:r>
      <w:r>
        <w:t>2</w:t>
      </w:r>
      <w:r>
        <w:t>−</w:t>
      </w:r>
      <w:r>
        <w:t>C</w:t>
      </w:r>
      <w:r>
        <w:t>H</w:t>
      </w:r>
      <w:r>
        <w:t>=</w:t>
      </w:r>
      <w:r>
        <w:t>C</w:t>
      </w:r>
      <w:r>
        <w:t>H</w:t>
      </w:r>
      <w:r>
        <w:t>C</w:t>
      </w:r>
      <w:r>
        <w:t>H</w:t>
      </w:r>
      <w:r>
        <w:t>3</w:t>
      </w:r>
      <w:r>
        <w:t>C|H_(2)−O−CO−CH_(3)C|H_(2)−O−CO−CH=CHCH_(3)CH_(2)−O−CO−CH=CH−CH_(2)−CH=CHCH_(3)</w:t>
      </w:r>
      <w:r>
        <w:br/>
      </w:r>
      <w:r>
        <w:t>Viết phương trình hóa học của phản ứng giữa chất béo trên với hydrogen dư (xt, t</w:t>
      </w:r>
      <w:r>
        <w:rPr>
          <w:vertAlign w:val="superscript"/>
        </w:rPr>
        <w:t>o</w:t>
      </w:r>
      <w:r>
        <w:t>, p) và với dung dịch potassium hydroxide.</w:t>
      </w:r>
      <w:r>
        <w:br/>
      </w:r>
      <w:r>
        <w:rPr>
          <w:b/>
        </w:rPr>
        <w:t>Câu 4. Các phát biểu sau đúng hay sai? Hãy giải thích.</w:t>
      </w:r>
      <w:r>
        <w:br/>
      </w:r>
      <w:r>
        <w:t>(1) Chất béo là ester của glycerol và các acid béo.</w:t>
      </w:r>
      <w:r>
        <w:br/>
      </w:r>
      <w:r>
        <w:t>(2) Chất béo nhẹ hơn nước, không tan trong nước nhưng tan nhiều trong dung môi hữu cơ.</w:t>
      </w:r>
      <w:r>
        <w:br/>
      </w:r>
      <w:r>
        <w:t>(3) Phản ứng thủy phân chất béo trong môi trường acid là phản ứng thuận nghịch.</w:t>
      </w:r>
      <w:r>
        <w:br/>
      </w:r>
      <w:r>
        <w:t>(4) Chất béo được gọi chung là triglyceride.</w:t>
      </w:r>
      <w:r>
        <w:br/>
      </w:r>
      <w:r>
        <w:t>(5) Hydrogen hoá hoàn toàn triolein thu được tristearin.</w:t>
      </w:r>
      <w:r>
        <w:br/>
      </w:r>
      <w:r>
        <w:t>(6) Tristearin, triolein có công thức lần lượt là (C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w:t>
      </w:r>
      <w:r>
        <w:br/>
      </w:r>
      <w:r>
        <w:t>(7) Chất béo bị thủy phân khi đun nóng trong dung dịch kiềm.</w:t>
      </w:r>
      <w:r>
        <w:br/>
      </w:r>
      <w:r>
        <w:t>(8) Triolein có khả năng tham gia phản ứng cộng hydrogen khi đun nóng có xúc tác, nhiệt độ và áp suất.</w:t>
      </w:r>
      <w:r>
        <w:br/>
      </w:r>
      <w:r>
        <w:t>(9) Sản phẩm của phản ứng xà phòng hoá chất béo là acid béo và glycerol.</w:t>
      </w:r>
      <w:r>
        <w:br/>
      </w:r>
      <w:r>
        <w:t>(10) Trong công nghiệp có thể chuyển hoá chất béo lỏng thành chất béo rắn.</w:t>
      </w:r>
      <w:r>
        <w:br/>
      </w:r>
      <w:r>
        <w:rPr>
          <w:b/>
        </w:rPr>
        <w:t>Phần trắc nghiệm</w:t>
      </w:r>
      <w:r>
        <w:br/>
      </w:r>
      <w:r>
        <w:rPr>
          <w:b/>
        </w:rPr>
        <w:t xml:space="preserve">1. Trắc nghiệm nhiều lựa chọn </w:t>
      </w:r>
      <w:r>
        <w:br/>
      </w:r>
      <w:r>
        <w:rPr>
          <w:b/>
        </w:rPr>
        <w:t xml:space="preserve">Câu 1. </w:t>
      </w:r>
      <w:r>
        <w:t xml:space="preserve">Hãy chọn phát biểu đúng về lipid trong các phát biểu sau đây: </w:t>
      </w:r>
      <w:r>
        <w:br/>
      </w:r>
      <w:r>
        <w:rPr>
          <w:b/>
        </w:rPr>
        <w:t>A.</w:t>
      </w:r>
      <w:r>
        <w:t xml:space="preserve"> Lipid là chất béo. </w:t>
      </w:r>
      <w:r>
        <w:br/>
      </w:r>
      <w:r>
        <w:rPr>
          <w:b/>
        </w:rPr>
        <w:t>B.</w:t>
      </w:r>
      <w:r>
        <w:t xml:space="preserve"> Lipid là tên gọi chung cho dầu mỡ động, thực vật.</w:t>
      </w:r>
      <w:r>
        <w:br/>
      </w:r>
      <w:r>
        <w:rPr>
          <w:b/>
        </w:rPr>
        <w:t>C.</w:t>
      </w:r>
      <w:r>
        <w:t xml:space="preserve"> Lipid là ester của glycerol với các acid béo.</w:t>
      </w:r>
      <w:r>
        <w:br/>
      </w:r>
      <w:r>
        <w:rPr>
          <w:b/>
        </w:rPr>
        <w:t xml:space="preserve">D. </w:t>
      </w:r>
      <w:r>
        <w:t xml:space="preserve">Lipid là những hợp chất hữu cơ có trong tế bào sống, không hoà tan trong nước, nhưng hoà tan trong các dung môi hữu cơ không phân cực. </w:t>
      </w:r>
      <w:r>
        <w:br/>
      </w:r>
      <w:r>
        <w:rPr>
          <w:b/>
        </w:rPr>
        <w:t xml:space="preserve">Câu 2. </w:t>
      </w:r>
      <w:r>
        <w:t xml:space="preserve"> </w:t>
      </w:r>
      <w:r>
        <w:t xml:space="preserve">Chất béo là triester của acid béo với </w:t>
      </w:r>
      <w:r>
        <w:br/>
      </w:r>
      <w:r>
        <w:rPr>
          <w:b/>
        </w:rPr>
        <w:t xml:space="preserve">A. </w:t>
      </w:r>
      <w:r>
        <w:t xml:space="preserve">methyl alcohol. </w:t>
      </w:r>
      <w:r>
        <w:rPr>
          <w:b/>
        </w:rPr>
        <w:t xml:space="preserve"> </w:t>
      </w:r>
      <w:r>
        <w:br/>
      </w:r>
      <w:r>
        <w:rPr>
          <w:b/>
        </w:rPr>
        <w:t xml:space="preserve">B. </w:t>
      </w:r>
      <w:r>
        <w:t xml:space="preserve">ethylen glicol. </w:t>
      </w:r>
      <w:r>
        <w:rPr>
          <w:b/>
        </w:rPr>
        <w:t xml:space="preserve"> </w:t>
      </w:r>
      <w:r>
        <w:br/>
      </w:r>
      <w:r>
        <w:rPr>
          <w:b/>
        </w:rPr>
        <w:t xml:space="preserve">C. </w:t>
      </w:r>
      <w:r>
        <w:t xml:space="preserve">ethyl alcohol. </w:t>
      </w:r>
      <w:r>
        <w:rPr>
          <w:b/>
        </w:rPr>
        <w:t xml:space="preserve"> </w:t>
      </w:r>
      <w:r>
        <w:br/>
      </w:r>
      <w:r>
        <w:rPr>
          <w:b/>
        </w:rPr>
        <w:t xml:space="preserve">D. </w:t>
      </w:r>
      <w:r>
        <w:t xml:space="preserve">glycerol. </w:t>
      </w:r>
      <w:r>
        <w:br/>
      </w:r>
      <w:r>
        <w:rPr>
          <w:b/>
        </w:rPr>
        <w:t xml:space="preserve">Câu 3. </w:t>
      </w:r>
      <w:r>
        <w:t xml:space="preserve"> </w:t>
      </w:r>
      <w:r>
        <w:t xml:space="preserve">Chất </w:t>
      </w:r>
      <w:r>
        <w:rPr>
          <w:b/>
        </w:rPr>
        <w:t>không</w:t>
      </w:r>
      <w:r>
        <w:t xml:space="preserve"> phải acid béo là</w:t>
      </w:r>
      <w:r>
        <w:br/>
      </w:r>
      <w:r>
        <w:rPr>
          <w:b/>
        </w:rPr>
        <w:t xml:space="preserve">A. </w:t>
      </w:r>
      <w:r>
        <w:t>acetic acid.</w:t>
      </w:r>
      <w:r>
        <w:rPr>
          <w:b/>
        </w:rPr>
        <w:t xml:space="preserve"> </w:t>
      </w:r>
      <w:r>
        <w:br/>
      </w:r>
      <w:r>
        <w:rPr>
          <w:b/>
        </w:rPr>
        <w:t xml:space="preserve">B. </w:t>
      </w:r>
      <w:r>
        <w:t>stearic acid.</w:t>
      </w:r>
      <w:r>
        <w:rPr>
          <w:b/>
        </w:rPr>
        <w:t xml:space="preserve"> </w:t>
      </w:r>
      <w:r>
        <w:br/>
      </w:r>
      <w:r>
        <w:rPr>
          <w:b/>
        </w:rPr>
        <w:t xml:space="preserve">C. </w:t>
      </w:r>
      <w:r>
        <w:t>oleic acid.</w:t>
      </w:r>
      <w:r>
        <w:rPr>
          <w:b/>
        </w:rPr>
        <w:t xml:space="preserve"> </w:t>
      </w:r>
      <w:r>
        <w:br/>
      </w:r>
      <w:r>
        <w:rPr>
          <w:b/>
        </w:rPr>
        <w:t xml:space="preserve">D. </w:t>
      </w:r>
      <w:r>
        <w:t>palmitic acid.</w:t>
      </w:r>
      <w:r>
        <w:br/>
      </w:r>
      <w:r>
        <w:rPr>
          <w:b/>
        </w:rPr>
        <w:t xml:space="preserve">Câu 4. </w:t>
      </w:r>
      <w:r>
        <w:t xml:space="preserve">Chất nào sau đây là acid béo? </w:t>
      </w:r>
      <w:r>
        <w:br/>
      </w:r>
      <w:r>
        <w:rPr>
          <w:b/>
        </w:rPr>
        <w:t xml:space="preserve">A. </w:t>
      </w:r>
      <w:r>
        <w:t xml:space="preserve">Palmitic acid. </w:t>
      </w:r>
      <w:r>
        <w:rPr>
          <w:b/>
        </w:rPr>
        <w:t xml:space="preserve"> </w:t>
      </w:r>
      <w:r>
        <w:br/>
      </w:r>
      <w:r>
        <w:rPr>
          <w:b/>
        </w:rPr>
        <w:t xml:space="preserve">B. </w:t>
      </w:r>
      <w:r>
        <w:t xml:space="preserve">Acetic acid. </w:t>
      </w:r>
      <w:r>
        <w:rPr>
          <w:b/>
        </w:rPr>
        <w:t xml:space="preserve"> </w:t>
      </w:r>
      <w:r>
        <w:br/>
      </w:r>
      <w:r>
        <w:rPr>
          <w:b/>
        </w:rPr>
        <w:t xml:space="preserve">C. </w:t>
      </w:r>
      <w:r>
        <w:t xml:space="preserve">Formic acid. </w:t>
      </w:r>
      <w:r>
        <w:rPr>
          <w:b/>
        </w:rPr>
        <w:t xml:space="preserve"> </w:t>
      </w:r>
      <w:r>
        <w:br/>
      </w:r>
      <w:r>
        <w:rPr>
          <w:b/>
        </w:rPr>
        <w:t xml:space="preserve">D. </w:t>
      </w:r>
      <w:r>
        <w:t xml:space="preserve">Propionic acid. </w:t>
      </w:r>
      <w:r>
        <w:br/>
      </w:r>
      <w:r>
        <w:rPr>
          <w:b/>
        </w:rPr>
        <w:t xml:space="preserve">Câu 5. </w:t>
      </w:r>
      <w:r>
        <w:t>Palmitic acid là một acid béo có trong mỡ động vật và dầu cọ. Công thức của palmitic acid là</w:t>
      </w:r>
      <w:r>
        <w:br/>
      </w:r>
      <w:r>
        <w:rPr>
          <w:b/>
        </w:rPr>
        <w:t>A.</w:t>
      </w:r>
      <w:r>
        <w:t xml:space="preserve"> C</w:t>
      </w:r>
      <w:r>
        <w:rPr>
          <w:vertAlign w:val="subscript"/>
        </w:rPr>
        <w:t>3</w:t>
      </w:r>
      <w:r>
        <w:t>H</w:t>
      </w:r>
      <w:r>
        <w:rPr>
          <w:vertAlign w:val="subscript"/>
        </w:rPr>
        <w:t>5</w:t>
      </w:r>
      <w:r>
        <w:t>(OH)</w:t>
      </w:r>
      <w:r>
        <w:rPr>
          <w:vertAlign w:val="subscript"/>
        </w:rPr>
        <w:t>3</w:t>
      </w:r>
      <w:r>
        <w:t>.</w:t>
      </w:r>
      <w:r>
        <w:rPr>
          <w:b/>
        </w:rPr>
        <w:t xml:space="preserve"> </w:t>
      </w:r>
      <w:r>
        <w:br/>
      </w:r>
      <w:r>
        <w:rPr>
          <w:b/>
        </w:rPr>
        <w:t>B.</w:t>
      </w:r>
      <w:r>
        <w:t xml:space="preserve"> CH</w:t>
      </w:r>
      <w:r>
        <w:rPr>
          <w:vertAlign w:val="subscript"/>
        </w:rPr>
        <w:t>3</w:t>
      </w:r>
      <w:r>
        <w:t>COOH.</w:t>
      </w:r>
      <w:r>
        <w:rPr>
          <w:b/>
        </w:rPr>
        <w:t xml:space="preserve"> </w:t>
      </w:r>
      <w:r>
        <w:br/>
      </w:r>
      <w:r>
        <w:rPr>
          <w:b/>
        </w:rPr>
        <w:t xml:space="preserve">C. </w:t>
      </w:r>
      <w:r>
        <w:t>C</w:t>
      </w:r>
      <w:r>
        <w:rPr>
          <w:vertAlign w:val="subscript"/>
        </w:rPr>
        <w:t>15</w:t>
      </w:r>
      <w:r>
        <w:t>H</w:t>
      </w:r>
      <w:r>
        <w:rPr>
          <w:vertAlign w:val="subscript"/>
        </w:rPr>
        <w:t>31</w:t>
      </w:r>
      <w:r>
        <w:t>COOH.</w:t>
      </w:r>
      <w:r>
        <w:rPr>
          <w:b/>
        </w:rPr>
        <w:t xml:space="preserve"> </w:t>
      </w:r>
      <w:r>
        <w:br/>
      </w:r>
      <w:r>
        <w:rPr>
          <w:b/>
        </w:rPr>
        <w:t xml:space="preserve">D. </w:t>
      </w:r>
      <w:r>
        <w:t>C</w:t>
      </w:r>
      <w:r>
        <w:rPr>
          <w:vertAlign w:val="subscript"/>
        </w:rPr>
        <w:t>17</w:t>
      </w:r>
      <w:r>
        <w:t>H</w:t>
      </w:r>
      <w:r>
        <w:rPr>
          <w:vertAlign w:val="subscript"/>
        </w:rPr>
        <w:t>35</w:t>
      </w:r>
      <w:r>
        <w:t xml:space="preserve"> COOH.</w:t>
      </w:r>
      <w:r>
        <w:br/>
      </w:r>
      <w:r>
        <w:rPr>
          <w:b/>
        </w:rPr>
        <w:t xml:space="preserve">Câu 6. </w:t>
      </w:r>
      <w:r>
        <w:t>Công thức của oleic acid là</w:t>
      </w:r>
      <w:r>
        <w:br/>
      </w:r>
      <w:r>
        <w:rPr>
          <w:b/>
        </w:rPr>
        <w:t xml:space="preserve">A. </w:t>
      </w:r>
      <w:r>
        <w:t>C</w:t>
      </w:r>
      <w:r>
        <w:rPr>
          <w:vertAlign w:val="subscript"/>
        </w:rPr>
        <w:t>2</w:t>
      </w:r>
      <w:r>
        <w:t>H</w:t>
      </w:r>
      <w:r>
        <w:rPr>
          <w:vertAlign w:val="subscript"/>
        </w:rPr>
        <w:t>5</w:t>
      </w:r>
      <w:r>
        <w:t>COOH.</w:t>
      </w:r>
      <w:r>
        <w:rPr>
          <w:b/>
        </w:rPr>
        <w:t xml:space="preserve"> </w:t>
      </w:r>
      <w:r>
        <w:br/>
      </w:r>
      <w:r>
        <w:rPr>
          <w:b/>
        </w:rPr>
        <w:t xml:space="preserve">B. </w:t>
      </w:r>
      <w:r>
        <w:t>C</w:t>
      </w:r>
      <w:r>
        <w:rPr>
          <w:vertAlign w:val="subscript"/>
        </w:rPr>
        <w:t>17</w:t>
      </w:r>
      <w:r>
        <w:t>H</w:t>
      </w:r>
      <w:r>
        <w:rPr>
          <w:vertAlign w:val="subscript"/>
        </w:rPr>
        <w:t>33</w:t>
      </w:r>
      <w:r>
        <w:t>COOH.</w:t>
      </w:r>
      <w:r>
        <w:rPr>
          <w:b/>
        </w:rPr>
        <w:t xml:space="preserve"> </w:t>
      </w:r>
      <w:r>
        <w:br/>
      </w:r>
      <w:r>
        <w:rPr>
          <w:b/>
        </w:rPr>
        <w:t xml:space="preserve">C. </w:t>
      </w:r>
      <w:r>
        <w:t>HCOOH.</w:t>
      </w:r>
      <w:r>
        <w:rPr>
          <w:b/>
        </w:rPr>
        <w:t xml:space="preserve"> </w:t>
      </w:r>
      <w:r>
        <w:br/>
      </w:r>
      <w:r>
        <w:rPr>
          <w:b/>
        </w:rPr>
        <w:t xml:space="preserve">D. </w:t>
      </w:r>
      <w:r>
        <w:t>CH</w:t>
      </w:r>
      <w:r>
        <w:rPr>
          <w:vertAlign w:val="subscript"/>
        </w:rPr>
        <w:t>3</w:t>
      </w:r>
      <w:r>
        <w:t xml:space="preserve">COOH. </w:t>
      </w:r>
      <w:r>
        <w:br/>
      </w:r>
      <w:r>
        <w:rPr>
          <w:b/>
        </w:rPr>
        <w:t xml:space="preserve">Câu 7. </w:t>
      </w:r>
      <w:r>
        <w:t>Công thức stearic acid là</w:t>
      </w:r>
      <w:r>
        <w:br/>
      </w:r>
      <w:r>
        <w:rPr>
          <w:b/>
        </w:rPr>
        <w:t>A.</w:t>
      </w:r>
      <w:r>
        <w:t xml:space="preserve"> C</w:t>
      </w:r>
      <w:r>
        <w:rPr>
          <w:vertAlign w:val="subscript"/>
        </w:rPr>
        <w:t>2</w:t>
      </w:r>
      <w:r>
        <w:t>H</w:t>
      </w:r>
      <w:r>
        <w:rPr>
          <w:vertAlign w:val="subscript"/>
        </w:rPr>
        <w:t>5</w:t>
      </w:r>
      <w:r>
        <w:t>COOH.</w:t>
      </w:r>
      <w:r>
        <w:rPr>
          <w:b/>
        </w:rPr>
        <w:t xml:space="preserve"> </w:t>
      </w:r>
      <w:r>
        <w:br/>
      </w:r>
      <w:r>
        <w:rPr>
          <w:b/>
        </w:rPr>
        <w:t>B.</w:t>
      </w:r>
      <w:r>
        <w:t xml:space="preserve"> CH</w:t>
      </w:r>
      <w:r>
        <w:rPr>
          <w:vertAlign w:val="subscript"/>
        </w:rPr>
        <w:t>3</w:t>
      </w:r>
      <w:r>
        <w:t>COOH.</w:t>
      </w:r>
      <w:r>
        <w:rPr>
          <w:b/>
        </w:rPr>
        <w:t xml:space="preserve"> </w:t>
      </w:r>
      <w:r>
        <w:br/>
      </w:r>
      <w:r>
        <w:rPr>
          <w:b/>
        </w:rPr>
        <w:t xml:space="preserve">C. </w:t>
      </w:r>
      <w:r>
        <w:t>C</w:t>
      </w:r>
      <w:r>
        <w:rPr>
          <w:vertAlign w:val="subscript"/>
        </w:rPr>
        <w:t>17</w:t>
      </w:r>
      <w:r>
        <w:t>H</w:t>
      </w:r>
      <w:r>
        <w:rPr>
          <w:vertAlign w:val="subscript"/>
        </w:rPr>
        <w:t>35</w:t>
      </w:r>
      <w:r>
        <w:t>COOH.</w:t>
      </w:r>
      <w:r>
        <w:rPr>
          <w:b/>
        </w:rPr>
        <w:t xml:space="preserve"> </w:t>
      </w:r>
      <w:r>
        <w:br/>
      </w:r>
      <w:r>
        <w:rPr>
          <w:b/>
        </w:rPr>
        <w:t>D.</w:t>
      </w:r>
      <w:r>
        <w:t xml:space="preserve"> HCOOH.</w:t>
      </w:r>
      <w:r>
        <w:br/>
      </w:r>
      <w:r>
        <w:rPr>
          <w:b/>
        </w:rPr>
        <w:t xml:space="preserve">Câu 8. </w:t>
      </w:r>
      <w:r>
        <w:t>Số nguyên tử hydrogen trong phân tử oleic acid là</w:t>
      </w:r>
      <w:r>
        <w:br/>
      </w:r>
      <w:r>
        <w:rPr>
          <w:b/>
        </w:rPr>
        <w:t xml:space="preserve">A. </w:t>
      </w:r>
      <w:r>
        <w:t>36.</w:t>
      </w:r>
      <w:r>
        <w:rPr>
          <w:b/>
        </w:rPr>
        <w:t xml:space="preserve"> </w:t>
      </w:r>
      <w:r>
        <w:br/>
      </w:r>
      <w:r>
        <w:rPr>
          <w:b/>
        </w:rPr>
        <w:t xml:space="preserve">B. </w:t>
      </w:r>
      <w:r>
        <w:t>31.</w:t>
      </w:r>
      <w:r>
        <w:rPr>
          <w:b/>
        </w:rPr>
        <w:t xml:space="preserve"> </w:t>
      </w:r>
      <w:r>
        <w:br/>
      </w:r>
      <w:r>
        <w:rPr>
          <w:b/>
        </w:rPr>
        <w:t xml:space="preserve">C. </w:t>
      </w:r>
      <w:r>
        <w:t>35.</w:t>
      </w:r>
      <w:r>
        <w:rPr>
          <w:b/>
        </w:rPr>
        <w:t xml:space="preserve"> </w:t>
      </w:r>
      <w:r>
        <w:br/>
      </w:r>
      <w:r>
        <w:rPr>
          <w:b/>
        </w:rPr>
        <w:t xml:space="preserve">D. </w:t>
      </w:r>
      <w:r>
        <w:t>34.</w:t>
      </w:r>
      <w:r>
        <w:br/>
      </w:r>
      <w:r>
        <w:rPr>
          <w:b/>
        </w:rPr>
        <w:t xml:space="preserve">Câu 9. </w:t>
      </w:r>
      <w:r>
        <w:t>Số nguyên tử carbon trong phân tử palmitic acid là</w:t>
      </w:r>
      <w:r>
        <w:br/>
      </w:r>
      <w:r>
        <w:rPr>
          <w:b/>
        </w:rPr>
        <w:t xml:space="preserve">A. </w:t>
      </w:r>
      <w:r>
        <w:t>17.</w:t>
      </w:r>
      <w:r>
        <w:rPr>
          <w:b/>
        </w:rPr>
        <w:t xml:space="preserve"> </w:t>
      </w:r>
      <w:r>
        <w:br/>
      </w:r>
      <w:r>
        <w:rPr>
          <w:b/>
        </w:rPr>
        <w:t xml:space="preserve">B. </w:t>
      </w:r>
      <w:r>
        <w:t>18.</w:t>
      </w:r>
      <w:r>
        <w:rPr>
          <w:b/>
        </w:rPr>
        <w:t xml:space="preserve"> </w:t>
      </w:r>
      <w:r>
        <w:br/>
      </w:r>
      <w:r>
        <w:rPr>
          <w:b/>
        </w:rPr>
        <w:t xml:space="preserve">C. </w:t>
      </w:r>
      <w:r>
        <w:t>19.</w:t>
      </w:r>
      <w:r>
        <w:rPr>
          <w:b/>
        </w:rPr>
        <w:t xml:space="preserve"> </w:t>
      </w:r>
      <w:r>
        <w:br/>
      </w:r>
      <w:r>
        <w:rPr>
          <w:b/>
        </w:rPr>
        <w:t xml:space="preserve">D. </w:t>
      </w:r>
      <w:r>
        <w:t>16.</w:t>
      </w:r>
      <w:r>
        <w:br/>
      </w:r>
      <w:r>
        <w:rPr>
          <w:b/>
        </w:rPr>
        <w:t xml:space="preserve">Câu 10. </w:t>
      </w:r>
      <w:r>
        <w:t>Số nguyên tử carbon trong phân tử stearic acid là:</w:t>
      </w:r>
      <w:r>
        <w:br/>
      </w:r>
      <w:r>
        <w:rPr>
          <w:b/>
        </w:rPr>
        <w:t xml:space="preserve">A. </w:t>
      </w:r>
      <w:r>
        <w:t>16.</w:t>
      </w:r>
      <w:r>
        <w:rPr>
          <w:b/>
        </w:rPr>
        <w:t xml:space="preserve"> </w:t>
      </w:r>
      <w:r>
        <w:br/>
      </w:r>
      <w:r>
        <w:rPr>
          <w:b/>
        </w:rPr>
        <w:t xml:space="preserve">B. </w:t>
      </w:r>
      <w:r>
        <w:t>15.</w:t>
      </w:r>
      <w:r>
        <w:rPr>
          <w:b/>
        </w:rPr>
        <w:t xml:space="preserve"> </w:t>
      </w:r>
      <w:r>
        <w:br/>
      </w:r>
      <w:r>
        <w:rPr>
          <w:b/>
        </w:rPr>
        <w:t xml:space="preserve">C. </w:t>
      </w:r>
      <w:r>
        <w:t>18.</w:t>
      </w:r>
      <w:r>
        <w:rPr>
          <w:b/>
        </w:rPr>
        <w:t xml:space="preserve"> </w:t>
      </w:r>
      <w:r>
        <w:br/>
      </w:r>
      <w:r>
        <w:rPr>
          <w:b/>
        </w:rPr>
        <w:t xml:space="preserve">D. </w:t>
      </w:r>
      <w:r>
        <w:t>19.</w:t>
      </w:r>
      <w:r>
        <w:br/>
      </w:r>
      <w:r>
        <w:rPr>
          <w:b/>
        </w:rPr>
        <w:t xml:space="preserve">Câu 11. </w:t>
      </w:r>
      <w:r>
        <w:t xml:space="preserve">Số nguyên tử hydrogen trong phân tử stearic acid là </w:t>
      </w:r>
      <w:r>
        <w:br/>
      </w:r>
      <w:r>
        <w:rPr>
          <w:b/>
        </w:rPr>
        <w:t xml:space="preserve">A. </w:t>
      </w:r>
      <w:r>
        <w:t xml:space="preserve">33. </w:t>
      </w:r>
      <w:r>
        <w:rPr>
          <w:b/>
        </w:rPr>
        <w:t xml:space="preserve"> </w:t>
      </w:r>
      <w:r>
        <w:br/>
      </w:r>
      <w:r>
        <w:rPr>
          <w:b/>
        </w:rPr>
        <w:t xml:space="preserve">B. </w:t>
      </w:r>
      <w:r>
        <w:t xml:space="preserve">36. </w:t>
      </w:r>
      <w:r>
        <w:rPr>
          <w:b/>
        </w:rPr>
        <w:t xml:space="preserve"> </w:t>
      </w:r>
      <w:r>
        <w:br/>
      </w:r>
      <w:r>
        <w:rPr>
          <w:b/>
        </w:rPr>
        <w:t xml:space="preserve">C. </w:t>
      </w:r>
      <w:r>
        <w:t xml:space="preserve">34. </w:t>
      </w:r>
      <w:r>
        <w:rPr>
          <w:b/>
        </w:rPr>
        <w:t xml:space="preserve"> </w:t>
      </w:r>
      <w:r>
        <w:br/>
      </w:r>
      <w:r>
        <w:rPr>
          <w:b/>
        </w:rPr>
        <w:t xml:space="preserve">D. </w:t>
      </w:r>
      <w:r>
        <w:t xml:space="preserve">31. </w:t>
      </w:r>
      <w:r>
        <w:br/>
      </w:r>
      <w:r>
        <w:rPr>
          <w:b/>
        </w:rPr>
        <w:t xml:space="preserve">Câu 12. </w:t>
      </w:r>
      <w:r>
        <w:t>Số nguyên tử oxygen có trong phân tử triolein là</w:t>
      </w:r>
      <w:r>
        <w:br/>
      </w:r>
      <w:r>
        <w:rPr>
          <w:b/>
        </w:rPr>
        <w:t>A.</w:t>
      </w:r>
      <w:r>
        <w:t xml:space="preserve"> 6.</w:t>
      </w:r>
      <w:r>
        <w:rPr>
          <w:b/>
        </w:rPr>
        <w:t xml:space="preserve"> </w:t>
      </w:r>
      <w:r>
        <w:br/>
      </w:r>
      <w:r>
        <w:rPr>
          <w:b/>
        </w:rPr>
        <w:t>B.</w:t>
      </w:r>
      <w:r>
        <w:t xml:space="preserve"> 2</w:t>
      </w:r>
      <w:r>
        <w:rPr>
          <w:b/>
        </w:rPr>
        <w:t xml:space="preserve"> </w:t>
      </w:r>
      <w:r>
        <w:br/>
      </w:r>
      <w:r>
        <w:rPr>
          <w:b/>
        </w:rPr>
        <w:t>C.</w:t>
      </w:r>
      <w:r>
        <w:t xml:space="preserve"> 3.</w:t>
      </w:r>
      <w:r>
        <w:rPr>
          <w:b/>
        </w:rPr>
        <w:t xml:space="preserve"> </w:t>
      </w:r>
      <w:r>
        <w:br/>
      </w:r>
      <w:r>
        <w:rPr>
          <w:b/>
        </w:rPr>
        <w:t>D.</w:t>
      </w:r>
      <w:r>
        <w:t xml:space="preserve"> 4.</w:t>
      </w:r>
      <w:r>
        <w:br/>
      </w:r>
      <w:r>
        <w:rPr>
          <w:b/>
        </w:rPr>
        <w:t>Câu 13.</w:t>
      </w:r>
      <w:r>
        <w:t xml:space="preserve"> </w:t>
      </w:r>
      <w:r>
        <w:t>Chất nào sau đây là chất béo?</w:t>
      </w:r>
      <w:r>
        <w:br/>
      </w:r>
      <w:r>
        <w:rPr>
          <w:b/>
        </w:rPr>
        <w:t>A.</w:t>
      </w:r>
      <w:r>
        <w:t xml:space="preserve"> Triolein.</w:t>
      </w:r>
      <w:r>
        <w:rPr>
          <w:b/>
        </w:rPr>
        <w:t xml:space="preserve"> </w:t>
      </w:r>
      <w:r>
        <w:br/>
      </w:r>
      <w:r>
        <w:rPr>
          <w:b/>
        </w:rPr>
        <w:t>B.</w:t>
      </w:r>
      <w:r>
        <w:t xml:space="preserve"> Methyl acetate.</w:t>
      </w:r>
      <w:r>
        <w:rPr>
          <w:b/>
        </w:rPr>
        <w:t xml:space="preserve"> </w:t>
      </w:r>
      <w:r>
        <w:br/>
      </w:r>
      <w:r>
        <w:rPr>
          <w:b/>
        </w:rPr>
        <w:t xml:space="preserve">C. </w:t>
      </w:r>
      <w:r>
        <w:t>Cellulose.</w:t>
      </w:r>
      <w:r>
        <w:rPr>
          <w:b/>
        </w:rPr>
        <w:t xml:space="preserve"> </w:t>
      </w:r>
      <w:r>
        <w:br/>
      </w:r>
      <w:r>
        <w:rPr>
          <w:b/>
        </w:rPr>
        <w:t xml:space="preserve">D. </w:t>
      </w:r>
      <w:r>
        <w:t>Glycerol.</w:t>
      </w:r>
      <w:r>
        <w:br/>
      </w:r>
      <w:r>
        <w:rPr>
          <w:b/>
        </w:rPr>
        <w:t xml:space="preserve">Câu 14. </w:t>
      </w:r>
      <w:r>
        <w:t>Chất nào sau đây là chất béo?</w:t>
      </w:r>
      <w:r>
        <w:br/>
      </w:r>
      <w:r>
        <w:rPr>
          <w:b/>
        </w:rPr>
        <w:t>A.</w:t>
      </w:r>
      <w:r>
        <w:t xml:space="preserve"> Cellulose.</w:t>
      </w:r>
      <w:r>
        <w:rPr>
          <w:b/>
        </w:rPr>
        <w:t xml:space="preserve"> </w:t>
      </w:r>
      <w:r>
        <w:br/>
      </w:r>
      <w:r>
        <w:rPr>
          <w:b/>
        </w:rPr>
        <w:t>B.</w:t>
      </w:r>
      <w:r>
        <w:t xml:space="preserve"> Stearic acid.</w:t>
      </w:r>
      <w:r>
        <w:rPr>
          <w:b/>
        </w:rPr>
        <w:t xml:space="preserve"> </w:t>
      </w:r>
      <w:r>
        <w:br/>
      </w:r>
      <w:r>
        <w:rPr>
          <w:b/>
        </w:rPr>
        <w:t xml:space="preserve">C. </w:t>
      </w:r>
      <w:r>
        <w:t>Glycerol.</w:t>
      </w:r>
      <w:r>
        <w:rPr>
          <w:b/>
        </w:rPr>
        <w:t xml:space="preserve"> </w:t>
      </w:r>
      <w:r>
        <w:br/>
      </w:r>
      <w:r>
        <w:rPr>
          <w:b/>
        </w:rPr>
        <w:t xml:space="preserve">D. </w:t>
      </w:r>
      <w:r>
        <w:t>Tristearin.</w:t>
      </w:r>
      <w:r>
        <w:br/>
      </w:r>
      <w:r>
        <w:rPr>
          <w:b/>
        </w:rPr>
        <w:t xml:space="preserve">Câu 15. </w:t>
      </w:r>
      <w:r>
        <w:t>Công thức nào sau đây có thể là công thức của chất béo?</w:t>
      </w:r>
      <w:r>
        <w:br/>
      </w:r>
      <w:r>
        <w:rPr>
          <w:b/>
        </w:rPr>
        <w:t>A.</w:t>
      </w:r>
      <w:r>
        <w:t xml:space="preserve"> CH</w:t>
      </w:r>
      <w:r>
        <w:rPr>
          <w:vertAlign w:val="subscript"/>
        </w:rPr>
        <w:t>3</w:t>
      </w:r>
      <w:r>
        <w:t>COOCH</w:t>
      </w:r>
      <w:r>
        <w:rPr>
          <w:vertAlign w:val="subscript"/>
        </w:rPr>
        <w:t>2</w:t>
      </w:r>
      <w:r>
        <w:t>C</w:t>
      </w:r>
      <w:r>
        <w:rPr>
          <w:vertAlign w:val="subscript"/>
        </w:rPr>
        <w:t>6</w:t>
      </w:r>
      <w:r>
        <w:t>H</w:t>
      </w:r>
      <w:r>
        <w:rPr>
          <w:vertAlign w:val="subscript"/>
        </w:rPr>
        <w:t>5</w:t>
      </w:r>
      <w:r>
        <w:t>.</w:t>
      </w:r>
      <w:r>
        <w:rPr>
          <w:b/>
        </w:rPr>
        <w:t xml:space="preserve"> </w:t>
      </w:r>
      <w:r>
        <w:br/>
      </w:r>
      <w:r>
        <w:rPr>
          <w:b/>
        </w:rPr>
        <w:t>B.</w:t>
      </w:r>
      <w:r>
        <w:t xml:space="preserve"> C</w:t>
      </w:r>
      <w:r>
        <w:rPr>
          <w:vertAlign w:val="subscript"/>
        </w:rPr>
        <w:t>15</w:t>
      </w:r>
      <w:r>
        <w:t>H</w:t>
      </w:r>
      <w:r>
        <w:rPr>
          <w:vertAlign w:val="subscript"/>
        </w:rPr>
        <w:t>31</w:t>
      </w:r>
      <w:r>
        <w:t>COOCH</w:t>
      </w:r>
      <w:r>
        <w:rPr>
          <w:vertAlign w:val="subscript"/>
        </w:rPr>
        <w:t>3</w:t>
      </w:r>
      <w:r>
        <w:t>.</w:t>
      </w:r>
      <w:r>
        <w:br/>
      </w:r>
      <w:r>
        <w:rPr>
          <w:b/>
        </w:rPr>
        <w:t>C.</w:t>
      </w:r>
      <w:r>
        <w:t xml:space="preserve"> (C</w:t>
      </w:r>
      <w:r>
        <w:rPr>
          <w:vertAlign w:val="subscript"/>
        </w:rPr>
        <w:t>17</w:t>
      </w:r>
      <w:r>
        <w:t>H</w:t>
      </w:r>
      <w:r>
        <w:rPr>
          <w:vertAlign w:val="subscript"/>
        </w:rPr>
        <w:t>33</w:t>
      </w:r>
      <w:r>
        <w:t>COO)</w:t>
      </w:r>
      <w:r>
        <w:rPr>
          <w:vertAlign w:val="subscript"/>
        </w:rPr>
        <w:t>2</w:t>
      </w:r>
      <w:r>
        <w:t>C</w:t>
      </w:r>
      <w:r>
        <w:rPr>
          <w:vertAlign w:val="subscript"/>
        </w:rPr>
        <w:t>2</w:t>
      </w:r>
      <w:r>
        <w:t>H</w:t>
      </w:r>
      <w:r>
        <w:rPr>
          <w:vertAlign w:val="subscript"/>
        </w:rPr>
        <w:t>4</w:t>
      </w:r>
      <w:r>
        <w:t>.</w:t>
      </w:r>
      <w:r>
        <w:rPr>
          <w:b/>
        </w:rPr>
        <w:t xml:space="preserve"> </w:t>
      </w:r>
      <w:r>
        <w:br/>
      </w:r>
      <w:r>
        <w:rPr>
          <w:b/>
        </w:rPr>
        <w:t xml:space="preserve">D. </w:t>
      </w:r>
      <w:r>
        <w:t>(C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w:t>
      </w:r>
      <w:r>
        <w:br/>
      </w:r>
      <w:r>
        <w:rPr>
          <w:b/>
        </w:rPr>
        <w:t xml:space="preserve">Câu 16. </w:t>
      </w:r>
      <w:r>
        <w:t>Công thức của tristearin là</w:t>
      </w:r>
      <w:r>
        <w:br/>
      </w:r>
      <w:r>
        <w:rPr>
          <w:b/>
        </w:rPr>
        <w:t>A.</w:t>
      </w:r>
      <w:r>
        <w:t xml:space="preserve"> (C</w:t>
      </w:r>
      <w:r>
        <w:rPr>
          <w:vertAlign w:val="subscript"/>
        </w:rPr>
        <w:t>2</w:t>
      </w:r>
      <w:r>
        <w:t>H</w:t>
      </w:r>
      <w:r>
        <w:rPr>
          <w:vertAlign w:val="subscript"/>
        </w:rPr>
        <w:t>5</w:t>
      </w:r>
      <w:r>
        <w:t>COO)</w:t>
      </w:r>
      <w:r>
        <w:rPr>
          <w:vertAlign w:val="subscript"/>
        </w:rPr>
        <w:t>3</w:t>
      </w:r>
      <w:r>
        <w:t>C</w:t>
      </w:r>
      <w:r>
        <w:rPr>
          <w:vertAlign w:val="subscript"/>
        </w:rPr>
        <w:t>3</w:t>
      </w:r>
      <w:r>
        <w:t>H</w:t>
      </w:r>
      <w:r>
        <w:rPr>
          <w:vertAlign w:val="subscript"/>
        </w:rPr>
        <w:t>5</w:t>
      </w:r>
      <w:r>
        <w:t>.</w:t>
      </w:r>
      <w:r>
        <w:rPr>
          <w:b/>
        </w:rPr>
        <w:t xml:space="preserve"> </w:t>
      </w:r>
      <w:r>
        <w:br/>
      </w:r>
      <w:r>
        <w:rPr>
          <w:b/>
        </w:rPr>
        <w:t xml:space="preserve">B. </w:t>
      </w:r>
      <w:r>
        <w:t>(C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w:t>
      </w:r>
      <w:r>
        <w:rPr>
          <w:b/>
        </w:rPr>
        <w:t xml:space="preserve"> </w:t>
      </w:r>
      <w:r>
        <w:br/>
      </w:r>
      <w:r>
        <w:rPr>
          <w:b/>
        </w:rPr>
        <w:t>C.</w:t>
      </w:r>
      <w:r>
        <w:t xml:space="preserve"> (CH</w:t>
      </w:r>
      <w:r>
        <w:rPr>
          <w:vertAlign w:val="subscript"/>
        </w:rPr>
        <w:t>3</w:t>
      </w:r>
      <w:r>
        <w:t>COO)</w:t>
      </w:r>
      <w:r>
        <w:rPr>
          <w:vertAlign w:val="subscript"/>
        </w:rPr>
        <w:t>3</w:t>
      </w:r>
      <w:r>
        <w:t>C</w:t>
      </w:r>
      <w:r>
        <w:rPr>
          <w:vertAlign w:val="subscript"/>
        </w:rPr>
        <w:t>3</w:t>
      </w:r>
      <w:r>
        <w:t>H</w:t>
      </w:r>
      <w:r>
        <w:rPr>
          <w:vertAlign w:val="subscript"/>
        </w:rPr>
        <w:t>5</w:t>
      </w:r>
      <w:r>
        <w:t>.</w:t>
      </w:r>
      <w:r>
        <w:rPr>
          <w:b/>
        </w:rPr>
        <w:t xml:space="preserve"> </w:t>
      </w:r>
      <w:r>
        <w:br/>
      </w:r>
      <w:r>
        <w:rPr>
          <w:b/>
        </w:rPr>
        <w:t>D.</w:t>
      </w:r>
      <w:r>
        <w:t xml:space="preserve"> (HCOO)</w:t>
      </w:r>
      <w:r>
        <w:rPr>
          <w:vertAlign w:val="subscript"/>
        </w:rPr>
        <w:t>3</w:t>
      </w:r>
      <w:r>
        <w:t>C</w:t>
      </w:r>
      <w:r>
        <w:rPr>
          <w:vertAlign w:val="subscript"/>
        </w:rPr>
        <w:t>3</w:t>
      </w:r>
      <w:r>
        <w:t>H</w:t>
      </w:r>
      <w:r>
        <w:rPr>
          <w:vertAlign w:val="subscript"/>
        </w:rPr>
        <w:t>5</w:t>
      </w:r>
      <w:r>
        <w:t>.</w:t>
      </w:r>
      <w:r>
        <w:br/>
      </w:r>
      <w:r>
        <w:rPr>
          <w:b/>
        </w:rPr>
        <w:t xml:space="preserve">Câu 17. </w:t>
      </w:r>
      <w:r>
        <w:t>Công thức của triolein là</w:t>
      </w:r>
      <w:r>
        <w:br/>
      </w:r>
      <w:r>
        <w:rPr>
          <w:b/>
        </w:rPr>
        <w:t xml:space="preserve">A. </w:t>
      </w:r>
      <w:r>
        <w:t>(HCOO)</w:t>
      </w:r>
      <w:r>
        <w:rPr>
          <w:vertAlign w:val="subscript"/>
        </w:rPr>
        <w:t>3</w:t>
      </w:r>
      <w:r>
        <w:t>C</w:t>
      </w:r>
      <w:r>
        <w:rPr>
          <w:vertAlign w:val="subscript"/>
        </w:rPr>
        <w:t>3</w:t>
      </w:r>
      <w:r>
        <w:t>H</w:t>
      </w:r>
      <w:r>
        <w:rPr>
          <w:vertAlign w:val="subscript"/>
        </w:rPr>
        <w:t>5</w:t>
      </w:r>
      <w:r>
        <w:t>.</w:t>
      </w:r>
      <w:r>
        <w:t xml:space="preserve"> </w:t>
      </w:r>
      <w:r>
        <w:br/>
      </w:r>
      <w:r>
        <w:rPr>
          <w:b/>
        </w:rPr>
        <w:t xml:space="preserve">B. </w:t>
      </w:r>
      <w:r>
        <w:t>(C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w:t>
      </w:r>
      <w:r>
        <w:rPr>
          <w:b/>
        </w:rPr>
        <w:t xml:space="preserve"> </w:t>
      </w:r>
      <w:r>
        <w:br/>
      </w:r>
      <w:r>
        <w:rPr>
          <w:b/>
        </w:rPr>
        <w:t xml:space="preserve">C. </w:t>
      </w:r>
      <w:r>
        <w:t>(C</w:t>
      </w:r>
      <w:r>
        <w:rPr>
          <w:vertAlign w:val="subscript"/>
        </w:rPr>
        <w:t>2</w:t>
      </w:r>
      <w:r>
        <w:t>H</w:t>
      </w:r>
      <w:r>
        <w:rPr>
          <w:vertAlign w:val="subscript"/>
        </w:rPr>
        <w:t>5</w:t>
      </w:r>
      <w:r>
        <w:t>COO)</w:t>
      </w:r>
      <w:r>
        <w:rPr>
          <w:vertAlign w:val="subscript"/>
        </w:rPr>
        <w:t>3</w:t>
      </w:r>
      <w:r>
        <w:t>C</w:t>
      </w:r>
      <w:r>
        <w:rPr>
          <w:vertAlign w:val="subscript"/>
        </w:rPr>
        <w:t>3</w:t>
      </w:r>
      <w:r>
        <w:t>H</w:t>
      </w:r>
      <w:r>
        <w:rPr>
          <w:vertAlign w:val="subscript"/>
        </w:rPr>
        <w:t>5</w:t>
      </w:r>
      <w:r>
        <w:t>.</w:t>
      </w:r>
      <w:r>
        <w:rPr>
          <w:b/>
        </w:rPr>
        <w:t xml:space="preserve"> </w:t>
      </w:r>
      <w:r>
        <w:br/>
      </w:r>
      <w:r>
        <w:rPr>
          <w:b/>
        </w:rPr>
        <w:t xml:space="preserve">D. </w:t>
      </w:r>
      <w:r>
        <w:t>(CH</w:t>
      </w:r>
      <w:r>
        <w:rPr>
          <w:vertAlign w:val="subscript"/>
        </w:rPr>
        <w:t>3</w:t>
      </w:r>
      <w:r>
        <w:t>COO)C</w:t>
      </w:r>
      <w:r>
        <w:rPr>
          <w:vertAlign w:val="subscript"/>
        </w:rPr>
        <w:t>3</w:t>
      </w:r>
      <w:r>
        <w:t>H</w:t>
      </w:r>
      <w:r>
        <w:rPr>
          <w:vertAlign w:val="subscript"/>
        </w:rPr>
        <w:t>5</w:t>
      </w:r>
      <w:r>
        <w:t>.</w:t>
      </w:r>
      <w:r>
        <w:br/>
      </w:r>
      <w:r>
        <w:rPr>
          <w:b/>
        </w:rPr>
        <w:t xml:space="preserve">Câu 18. </w:t>
      </w:r>
      <w:r>
        <w:t>Công thức của triolein là</w:t>
      </w:r>
      <w:r>
        <w:br/>
      </w:r>
      <w:r>
        <w:rPr>
          <w:b/>
        </w:rPr>
        <w:t xml:space="preserve">A. </w:t>
      </w:r>
      <w:r>
        <w:t>(CH</w:t>
      </w:r>
      <w:r>
        <w:rPr>
          <w:vertAlign w:val="subscript"/>
        </w:rPr>
        <w:t>3</w:t>
      </w:r>
      <w:r>
        <w:t>[CH</w:t>
      </w:r>
      <w:r>
        <w:rPr>
          <w:vertAlign w:val="subscript"/>
        </w:rPr>
        <w:t>2</w:t>
      </w:r>
      <w:r>
        <w:t>]</w:t>
      </w:r>
      <w:r>
        <w:rPr>
          <w:vertAlign w:val="subscript"/>
        </w:rPr>
        <w:t>14</w:t>
      </w:r>
      <w:r>
        <w:t>COO)</w:t>
      </w:r>
      <w:r>
        <w:rPr>
          <w:vertAlign w:val="subscript"/>
        </w:rPr>
        <w:t>3</w:t>
      </w:r>
      <w:r>
        <w:t>C</w:t>
      </w:r>
      <w:r>
        <w:rPr>
          <w:vertAlign w:val="subscript"/>
        </w:rPr>
        <w:t>3</w:t>
      </w:r>
      <w:r>
        <w:t>H</w:t>
      </w:r>
      <w:r>
        <w:rPr>
          <w:vertAlign w:val="subscript"/>
        </w:rPr>
        <w:t>5</w:t>
      </w:r>
      <w:r>
        <w:t>.</w:t>
      </w:r>
      <w:r>
        <w:br/>
      </w:r>
      <w:r>
        <w:rPr>
          <w:b/>
        </w:rPr>
        <w:t xml:space="preserve">B. </w:t>
      </w:r>
      <w:r>
        <w:t>(CH</w:t>
      </w:r>
      <w:r>
        <w:rPr>
          <w:vertAlign w:val="subscript"/>
        </w:rPr>
        <w:t>3</w:t>
      </w:r>
      <w:r>
        <w:t>[CH</w:t>
      </w:r>
      <w:r>
        <w:rPr>
          <w:vertAlign w:val="subscript"/>
        </w:rPr>
        <w:t>2</w:t>
      </w:r>
      <w:r>
        <w:t>]</w:t>
      </w:r>
      <w:r>
        <w:rPr>
          <w:vertAlign w:val="subscript"/>
        </w:rPr>
        <w:t>7</w:t>
      </w:r>
      <w:r>
        <w:t>CH=CH[CH</w:t>
      </w:r>
      <w:r>
        <w:rPr>
          <w:vertAlign w:val="subscript"/>
        </w:rPr>
        <w:t>2</w:t>
      </w:r>
      <w:r>
        <w:t>]</w:t>
      </w:r>
      <w:r>
        <w:rPr>
          <w:vertAlign w:val="subscript"/>
        </w:rPr>
        <w:t>5</w:t>
      </w:r>
      <w:r>
        <w:t>COO)</w:t>
      </w:r>
      <w:r>
        <w:rPr>
          <w:vertAlign w:val="subscript"/>
        </w:rPr>
        <w:t>3</w:t>
      </w:r>
      <w:r>
        <w:t>C</w:t>
      </w:r>
      <w:r>
        <w:rPr>
          <w:vertAlign w:val="subscript"/>
        </w:rPr>
        <w:t>3</w:t>
      </w:r>
      <w:r>
        <w:t>H</w:t>
      </w:r>
      <w:r>
        <w:rPr>
          <w:vertAlign w:val="subscript"/>
        </w:rPr>
        <w:t>5</w:t>
      </w:r>
      <w:r>
        <w:t>.</w:t>
      </w:r>
      <w:r>
        <w:br/>
      </w:r>
      <w:r>
        <w:rPr>
          <w:b/>
        </w:rPr>
        <w:t xml:space="preserve">C. </w:t>
      </w:r>
      <w:r>
        <w:t>(CH</w:t>
      </w:r>
      <w:r>
        <w:rPr>
          <w:vertAlign w:val="subscript"/>
        </w:rPr>
        <w:t>3</w:t>
      </w:r>
      <w:r>
        <w:t>[CH</w:t>
      </w:r>
      <w:r>
        <w:rPr>
          <w:vertAlign w:val="subscript"/>
        </w:rPr>
        <w:t>2</w:t>
      </w:r>
      <w:r>
        <w:t>]</w:t>
      </w:r>
      <w:r>
        <w:rPr>
          <w:vertAlign w:val="subscript"/>
        </w:rPr>
        <w:t>16</w:t>
      </w:r>
      <w:r>
        <w:t>COO)</w:t>
      </w:r>
      <w:r>
        <w:rPr>
          <w:vertAlign w:val="subscript"/>
        </w:rPr>
        <w:t>3</w:t>
      </w:r>
      <w:r>
        <w:t>C</w:t>
      </w:r>
      <w:r>
        <w:rPr>
          <w:vertAlign w:val="subscript"/>
        </w:rPr>
        <w:t>3</w:t>
      </w:r>
      <w:r>
        <w:t>H</w:t>
      </w:r>
      <w:r>
        <w:rPr>
          <w:vertAlign w:val="subscript"/>
        </w:rPr>
        <w:t>5</w:t>
      </w:r>
      <w:r>
        <w:t>.</w:t>
      </w:r>
      <w:r>
        <w:t xml:space="preserve"> </w:t>
      </w:r>
      <w:r>
        <w:br/>
      </w:r>
      <w:r>
        <w:rPr>
          <w:b/>
        </w:rPr>
        <w:t xml:space="preserve">D. </w:t>
      </w:r>
      <w:r>
        <w:t>(CH</w:t>
      </w:r>
      <w:r>
        <w:rPr>
          <w:vertAlign w:val="subscript"/>
        </w:rPr>
        <w:t>3</w:t>
      </w:r>
      <w:r>
        <w:t>[CH</w:t>
      </w:r>
      <w:r>
        <w:rPr>
          <w:vertAlign w:val="subscript"/>
        </w:rPr>
        <w:t>2</w:t>
      </w:r>
      <w:r>
        <w:t>]</w:t>
      </w:r>
      <w:r>
        <w:rPr>
          <w:vertAlign w:val="subscript"/>
        </w:rPr>
        <w:t>7</w:t>
      </w:r>
      <w:r>
        <w:t>CH=CH[CH</w:t>
      </w:r>
      <w:r>
        <w:rPr>
          <w:vertAlign w:val="subscript"/>
        </w:rPr>
        <w:t>2</w:t>
      </w:r>
      <w:r>
        <w:t>]</w:t>
      </w:r>
      <w:r>
        <w:rPr>
          <w:vertAlign w:val="subscript"/>
        </w:rPr>
        <w:t>7</w:t>
      </w:r>
      <w:r>
        <w:t>COO)</w:t>
      </w:r>
      <w:r>
        <w:rPr>
          <w:vertAlign w:val="subscript"/>
        </w:rPr>
        <w:t>3</w:t>
      </w:r>
      <w:r>
        <w:t>C</w:t>
      </w:r>
      <w:r>
        <w:rPr>
          <w:vertAlign w:val="subscript"/>
        </w:rPr>
        <w:t>3</w:t>
      </w:r>
      <w:r>
        <w:t>H</w:t>
      </w:r>
      <w:r>
        <w:rPr>
          <w:vertAlign w:val="subscript"/>
        </w:rPr>
        <w:t>5</w:t>
      </w:r>
      <w:r>
        <w:t>.</w:t>
      </w:r>
      <w:r>
        <w:br/>
      </w:r>
      <w:r>
        <w:rPr>
          <w:b/>
        </w:rPr>
        <w:t xml:space="preserve">Câu 19. </w:t>
      </w:r>
      <w:r>
        <w:t>Đun nóng triglyceride trong dung dịch NaOH dư đến phản ứng hoàn toàn luôn thu được chất nào sau đây?</w:t>
      </w:r>
      <w:r>
        <w:br/>
      </w:r>
      <w:r>
        <w:rPr>
          <w:b/>
        </w:rPr>
        <w:t>A.</w:t>
      </w:r>
      <w:r>
        <w:t xml:space="preserve"> Glycerol.</w:t>
      </w:r>
      <w:r>
        <w:rPr>
          <w:b/>
        </w:rPr>
        <w:t xml:space="preserve"> </w:t>
      </w:r>
      <w:r>
        <w:br/>
      </w:r>
      <w:r>
        <w:rPr>
          <w:b/>
        </w:rPr>
        <w:t>B.</w:t>
      </w:r>
      <w:r>
        <w:t xml:space="preserve"> Ethylen glicol.</w:t>
      </w:r>
      <w:r>
        <w:rPr>
          <w:b/>
        </w:rPr>
        <w:t xml:space="preserve"> </w:t>
      </w:r>
      <w:r>
        <w:br/>
      </w:r>
      <w:r>
        <w:rPr>
          <w:b/>
        </w:rPr>
        <w:t>C.</w:t>
      </w:r>
      <w:r>
        <w:t xml:space="preserve"> Methanol.</w:t>
      </w:r>
      <w:r>
        <w:rPr>
          <w:b/>
        </w:rPr>
        <w:t xml:space="preserve"> </w:t>
      </w:r>
      <w:r>
        <w:br/>
      </w:r>
      <w:r>
        <w:rPr>
          <w:b/>
        </w:rPr>
        <w:t>D.</w:t>
      </w:r>
      <w:r>
        <w:t xml:space="preserve"> Ethanol.</w:t>
      </w:r>
      <w:r>
        <w:br/>
      </w:r>
      <w:r>
        <w:rPr>
          <w:b/>
        </w:rPr>
        <w:t xml:space="preserve">Câu 20. </w:t>
      </w:r>
      <w:r>
        <w:t>Thủy phân triolein có công thức (C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xml:space="preserve"> trong dung dịch NaOH, thu được glycerol và muối X. Công thức của X là</w:t>
      </w:r>
      <w:r>
        <w:br/>
      </w:r>
      <w:r>
        <w:rPr>
          <w:b/>
        </w:rPr>
        <w:t xml:space="preserve">A. </w:t>
      </w:r>
      <w:r>
        <w:t>C</w:t>
      </w:r>
      <w:r>
        <w:rPr>
          <w:vertAlign w:val="subscript"/>
        </w:rPr>
        <w:t>17</w:t>
      </w:r>
      <w:r>
        <w:t>H</w:t>
      </w:r>
      <w:r>
        <w:rPr>
          <w:vertAlign w:val="subscript"/>
        </w:rPr>
        <w:t>35</w:t>
      </w:r>
      <w:r>
        <w:t>COONa.</w:t>
      </w:r>
      <w:r>
        <w:rPr>
          <w:b/>
        </w:rPr>
        <w:t xml:space="preserve"> </w:t>
      </w:r>
      <w:r>
        <w:br/>
      </w:r>
      <w:r>
        <w:rPr>
          <w:b/>
        </w:rPr>
        <w:t xml:space="preserve">B. </w:t>
      </w:r>
      <w:r>
        <w:t>CH</w:t>
      </w:r>
      <w:r>
        <w:rPr>
          <w:vertAlign w:val="subscript"/>
        </w:rPr>
        <w:t>3</w:t>
      </w:r>
      <w:r>
        <w:t>COONa.</w:t>
      </w:r>
      <w:r>
        <w:rPr>
          <w:b/>
        </w:rPr>
        <w:t xml:space="preserve"> </w:t>
      </w:r>
      <w:r>
        <w:br/>
      </w:r>
      <w:r>
        <w:rPr>
          <w:b/>
        </w:rPr>
        <w:t xml:space="preserve">C. </w:t>
      </w:r>
      <w:r>
        <w:t>C</w:t>
      </w:r>
      <w:r>
        <w:rPr>
          <w:vertAlign w:val="subscript"/>
        </w:rPr>
        <w:t>2</w:t>
      </w:r>
      <w:r>
        <w:t>H</w:t>
      </w:r>
      <w:r>
        <w:rPr>
          <w:vertAlign w:val="subscript"/>
        </w:rPr>
        <w:t>5</w:t>
      </w:r>
      <w:r>
        <w:t>COONa.</w:t>
      </w:r>
      <w:r>
        <w:rPr>
          <w:b/>
        </w:rPr>
        <w:t xml:space="preserve"> </w:t>
      </w:r>
      <w:r>
        <w:br/>
      </w:r>
      <w:r>
        <w:rPr>
          <w:b/>
        </w:rPr>
        <w:t xml:space="preserve">D. </w:t>
      </w:r>
      <w:r>
        <w:t>C</w:t>
      </w:r>
      <w:r>
        <w:rPr>
          <w:vertAlign w:val="subscript"/>
        </w:rPr>
        <w:t>17</w:t>
      </w:r>
      <w:r>
        <w:t>H</w:t>
      </w:r>
      <w:r>
        <w:rPr>
          <w:vertAlign w:val="subscript"/>
        </w:rPr>
        <w:t>33</w:t>
      </w:r>
      <w:r>
        <w:t>COONa.</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