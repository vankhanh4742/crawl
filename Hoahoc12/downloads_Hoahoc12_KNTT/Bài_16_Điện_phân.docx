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16: Điện phân</w:t>
      </w:r>
    </w:p>
    <w:p>
      <w:r>
        <w:rPr>
          <w:b/>
        </w:rPr>
        <w:t>Giải Hóa 12 Bài 16: Điện phân</w:t>
      </w:r>
      <w:r>
        <w:br/>
      </w:r>
      <w:r>
        <w:rPr>
          <w:b/>
        </w:rPr>
        <w:t>Mở đầu trang 78 Hóa học 12</w:t>
      </w:r>
      <w:r>
        <w:t>:</w:t>
      </w:r>
      <w:r>
        <w:t xml:space="preserve"> </w:t>
      </w:r>
      <w:r>
        <w:t>Trong pin điện hoá, hoá năng được chuyển thành điện năng của dòng điện một chiều thông qua phản ứng oxi hoá – khử tự xảy ra. Ngược lại, trong bình điện phân, điện năng của dòng điện một chiều được sử dụng để thực hiện phản ứng oxi hoá – khử không tự xảy ra. Vậy, quá trình điện phân tuân theo nguyên tắc nào và có ứng dụng gì trong sản xuất?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 xml:space="preserve">- </w:t>
      </w:r>
      <w:r>
        <w:t>Quá trình điện phân tuân theo nguyên tắc: Khi bình điện phân chứa nhiều chất oxi hoá và chất khử, các quá trình xảy ra tại anode và cathode tuân theo thứ tự sau:</w:t>
      </w:r>
      <w:r>
        <w:br/>
      </w:r>
      <w:r>
        <w:t>+ Tại anode, chất khử mạnh hơn sẽ bị oxi hoá trước.</w:t>
      </w:r>
      <w:r>
        <w:br/>
      </w:r>
      <w:r>
        <w:t>+ Tại cathode, chất oxi hoá mạnh hơn sẽ bị khử trước.</w:t>
      </w:r>
      <w:r>
        <w:br/>
      </w:r>
      <w:r>
        <w:t>- Ứng dụng của quá trình điện phân trong sản xuất: Trong sản xuất, người ta ứng dụng quá trình điện phân để sản xuất kim loại, tinh chế kim loại, mạ điện …</w:t>
      </w:r>
      <w:r>
        <w:br/>
      </w:r>
      <w:r>
        <w:rPr>
          <w:b/>
        </w:rPr>
      </w:r>
      <w:r>
        <w:br/>
      </w:r>
      <w:r>
        <w:rPr>
          <w:b/>
        </w:rPr>
        <w:t>Hoạt động trang 78 Hóa học 12</w:t>
      </w:r>
      <w:r>
        <w:t>:</w:t>
      </w:r>
      <w:r>
        <w:t xml:space="preserve"> </w:t>
      </w:r>
      <w:r>
        <w:t>Quá trình điện phân NaCl nóng chảy được tiến hành theo hai bước như sau:</w:t>
      </w:r>
      <w:r>
        <w:br/>
      </w:r>
      <w:r>
        <w:t>Bước 1: Nung NaCl trong bình đến nóng chảy, thu được chất lỏng có khả năng dẫn điện.</w:t>
      </w:r>
      <w:r>
        <w:br/>
      </w:r>
      <w:r>
        <w:t>Bước 2: Nhúng hai điện cực than chì vào bình đựng NaCl nóng chảy rồi nối chúng với hai cực của nguồn điện một chiều (khoảng 7 V). Các ion di chuyển về các điện cực trái dấu, ở điện cực dương có khí Cl</w:t>
      </w:r>
      <w:r>
        <w:rPr>
          <w:vertAlign w:val="subscript"/>
        </w:rPr>
        <w:t>2</w:t>
      </w:r>
      <w:r>
        <w:t xml:space="preserve"> </w:t>
      </w:r>
      <w:r>
        <w:t>thoát ra và ở điện cực âm, Na được tạo thành.</w:t>
      </w:r>
      <w:r>
        <w:br/>
      </w:r>
      <w:r>
        <w:t xml:space="preserve"> 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7b6e265f0174f3fb718780c7a7f209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Thực hiện các yêu cầu sau:</w:t>
      </w:r>
      <w:r>
        <w:br/>
      </w:r>
      <w:r>
        <w:t>1. Viết phương trình phân li của NaCl ở bước 1.</w:t>
      </w:r>
      <w:r>
        <w:br/>
      </w:r>
      <w:r>
        <w:t>2. Viết quá trình xảy ra ở mỗi điện cực.</w:t>
      </w:r>
      <w:r>
        <w:br/>
      </w:r>
      <w:r>
        <w:t>3. Viết phương trình hoá học của phản ứng xảy ra trong quá trình điện phân.</w:t>
      </w:r>
      <w:r>
        <w:br/>
      </w:r>
      <w:r>
        <w:rPr>
          <w:b/>
        </w:rPr>
        <w:t>Lời giải:</w:t>
      </w:r>
      <w:r>
        <w:br/>
      </w:r>
      <w:r>
        <w:t>1. Phương trình phân li của NaCl ở bước 1:</w:t>
      </w:r>
      <w:r>
        <w:br/>
      </w:r>
      <w:r>
        <w:t>N</w:t>
      </w:r>
      <w:r>
        <w:t>a</w:t>
      </w:r>
      <w:r>
        <w:t>C</w:t>
      </w:r>
      <w:r>
        <w:t>l</w:t>
      </w:r>
      <w:r>
        <w:t>→</w:t>
      </w:r>
      <w:r>
        <w:t>N</w:t>
      </w:r>
      <w:r>
        <w:t>a</w:t>
      </w:r>
      <w:r>
        <w:t>+</w:t>
      </w:r>
      <w:r>
        <w:t>+</w:t>
      </w:r>
      <w:r>
        <w:t>C</w:t>
      </w:r>
      <w:r>
        <w:t>l</w:t>
      </w:r>
      <w:r>
        <w:t>−</w:t>
      </w:r>
      <w:r>
        <w:t>NaCl→Na++Cl−</w:t>
      </w:r>
      <w:r>
        <w:br/>
      </w:r>
      <w:r>
        <w:t>2. Quá trình xảy ra ở mỗi điện cực:</w:t>
      </w:r>
      <w:r>
        <w:br/>
      </w:r>
      <w:r>
        <w:t>Cực dương:</w:t>
      </w:r>
      <w:r>
        <w:t xml:space="preserve"> </w:t>
      </w:r>
      <w:r>
        <w:t>2</w:t>
      </w:r>
      <w:r>
        <w:t>C</w:t>
      </w:r>
      <w:r>
        <w:t>l</w:t>
      </w:r>
      <w:r>
        <w:t>−</w:t>
      </w:r>
      <w:r>
        <w:t>→</w:t>
      </w:r>
      <w:r>
        <w:t>C</w:t>
      </w:r>
      <w:r>
        <w:t>l</w:t>
      </w:r>
      <w:r>
        <w:t>2</w:t>
      </w:r>
      <w:r>
        <w:t>+</w:t>
      </w:r>
      <w:r>
        <w:t>2</w:t>
      </w:r>
      <w:r>
        <w:t>e</w:t>
      </w:r>
      <w:r>
        <w:t>2Cl^(−)→Cl_(2)+2e</w:t>
      </w:r>
      <w:r>
        <w:br/>
      </w:r>
      <w:r>
        <w:t>Cực âm:</w:t>
      </w:r>
      <w:r>
        <w:t xml:space="preserve"> </w:t>
      </w:r>
      <w:r>
        <w:t>N</w:t>
      </w:r>
      <w:r>
        <w:t>a</w:t>
      </w:r>
      <w:r>
        <w:t>+</w:t>
      </w:r>
      <w:r>
        <w:t>+</w:t>
      </w:r>
      <w:r>
        <w:t>1</w:t>
      </w:r>
      <w:r>
        <w:t>e</w:t>
      </w:r>
      <w:r>
        <w:t>→</w:t>
      </w:r>
      <w:r>
        <w:t>N</w:t>
      </w:r>
      <w:r>
        <w:t>a</w:t>
      </w:r>
      <w:r>
        <w:t>.</w:t>
      </w:r>
      <w:r>
        <w:t>Na^(+)+1e→Na.</w:t>
      </w:r>
      <w:r>
        <w:br/>
      </w:r>
      <w:r>
        <w:t>3. Phương trình hoá học của phản ứng xảy ra trong quá trình điện phân:</w:t>
      </w:r>
      <w:r>
        <w:br/>
      </w:r>
      <w:r>
        <w:t>2</w:t>
      </w:r>
      <w:r>
        <w:t>N</w:t>
      </w:r>
      <w:r>
        <w:t>a</w:t>
      </w:r>
      <w:r>
        <w:t>C</w:t>
      </w:r>
      <w:r>
        <w:t>l</w:t>
      </w:r>
      <w:r>
        <w:t>đ</w:t>
      </w:r>
      <w:r>
        <w:t>p</w:t>
      </w:r>
      <w:r>
        <w:t>n</w:t>
      </w:r>
      <w:r>
        <w:t>c</w:t>
      </w:r>
      <w:r>
        <w:t>−</w:t>
      </w:r>
      <w:r>
        <w:t>−</w:t>
      </w:r>
      <w:r>
        <w:t>→</w:t>
      </w:r>
      <w:r>
        <w:t>2</w:t>
      </w:r>
      <w:r>
        <w:t>N</w:t>
      </w:r>
      <w:r>
        <w:t>a</w:t>
      </w:r>
      <w:r>
        <w:t>+</w:t>
      </w:r>
      <w:r>
        <w:t>C</w:t>
      </w:r>
      <w:r>
        <w:t>l</w:t>
      </w:r>
      <w:r>
        <w:t>2</w:t>
      </w:r>
      <w:r>
        <w:t>2NaCl→đpnc2Na+Cl_(2)</w:t>
      </w:r>
      <w:r>
        <w:br/>
      </w:r>
      <w:r>
        <w:rPr>
          <w:b/>
        </w:rPr>
        <w:t>Câu hỏi 1 trang 79 Hóa học 12</w:t>
      </w:r>
      <w:r>
        <w:t>:</w:t>
      </w:r>
      <w:r>
        <w:t xml:space="preserve"> </w:t>
      </w:r>
      <w:r>
        <w:t>Xét thí nghiệm điện phân dung dịch (đpdd) CuCl2 với điện cực trơ (như than chì).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b16e5a600c0465cae02e43b4a645db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Viết quá trình xảy ra ở mỗi điện cực và viết phương trình hoá học của phản ứng điện phân.</w:t>
      </w:r>
      <w:r>
        <w:br/>
      </w:r>
      <w:r>
        <w:rPr>
          <w:b/>
        </w:rPr>
        <w:t>Lời giải:</w:t>
      </w:r>
      <w:r>
        <w:br/>
      </w:r>
      <w:r>
        <w:t xml:space="preserve">Tại anode (cực dương): </w:t>
      </w:r>
      <w:r>
        <w:t>2</w:t>
      </w:r>
      <w:r>
        <w:t>C</w:t>
      </w:r>
      <w:r>
        <w:t>l</w:t>
      </w:r>
      <w:r>
        <w:t>−</w:t>
      </w:r>
      <w:r>
        <w:t>→</w:t>
      </w:r>
      <w:r>
        <w:t>C</w:t>
      </w:r>
      <w:r>
        <w:t>l</w:t>
      </w:r>
      <w:r>
        <w:t>2</w:t>
      </w:r>
      <w:r>
        <w:t>+</w:t>
      </w:r>
      <w:r>
        <w:t>2</w:t>
      </w:r>
      <w:r>
        <w:t>e</w:t>
      </w:r>
      <w:r>
        <w:t>2Cl^(−)→Cl_(2)+2e</w:t>
      </w:r>
      <w:r>
        <w:br/>
      </w:r>
      <w:r>
        <w:t xml:space="preserve">Tại cathode (cực âm): </w:t>
      </w:r>
      <w:r>
        <w:t>C</w:t>
      </w:r>
      <w:r>
        <w:t>u</w:t>
      </w:r>
      <w:r>
        <w:t>2</w:t>
      </w:r>
      <w:r>
        <w:t>+</w:t>
      </w:r>
      <w:r>
        <w:t>+</w:t>
      </w:r>
      <w:r>
        <w:t>2</w:t>
      </w:r>
      <w:r>
        <w:t>e</w:t>
      </w:r>
      <w:r>
        <w:t>→</w:t>
      </w:r>
      <w:r>
        <w:t>C</w:t>
      </w:r>
      <w:r>
        <w:t>u</w:t>
      </w:r>
      <w:r>
        <w:t>Cu^(2+)+2e→Cu</w:t>
      </w:r>
      <w:r>
        <w:br/>
      </w:r>
      <w:r>
        <w:t>Phương trình hoá học của phản ứng điện phân:</w:t>
      </w:r>
      <w:r>
        <w:br/>
      </w:r>
      <w:r>
        <w:t>C</w:t>
      </w:r>
      <w:r>
        <w:t>u</w:t>
      </w:r>
      <w:r>
        <w:t>C</w:t>
      </w:r>
      <w:r>
        <w:t>l</w:t>
      </w:r>
      <w:r>
        <w:t>2</w:t>
      </w:r>
      <w:r>
        <w:t>đ</w:t>
      </w:r>
      <w:r>
        <w:t>p</w:t>
      </w:r>
      <w:r>
        <w:t>d</w:t>
      </w:r>
      <w:r>
        <w:t>d</w:t>
      </w:r>
      <w:r>
        <w:t>−</w:t>
      </w:r>
      <w:r>
        <w:t>−</w:t>
      </w:r>
      <w:r>
        <w:t>→</w:t>
      </w:r>
      <w:r>
        <w:t>C</w:t>
      </w:r>
      <w:r>
        <w:t>u</w:t>
      </w:r>
      <w:r>
        <w:t>+</w:t>
      </w:r>
      <w:r>
        <w:t>C</w:t>
      </w:r>
      <w:r>
        <w:t>l</w:t>
      </w:r>
      <w:r>
        <w:t>2</w:t>
      </w:r>
      <w:r>
        <w:t>CuCl_(2)→đpddCu + Cl_(2)</w:t>
      </w:r>
      <w:r>
        <w:br/>
      </w:r>
      <w:r>
        <w:rPr>
          <w:b/>
        </w:rPr>
        <w:t>Hoạt động thí nghiệm trang 80 Hóa học 12</w:t>
      </w:r>
      <w:r>
        <w:t>:</w:t>
      </w:r>
      <w:r>
        <w:t xml:space="preserve"> </w:t>
      </w:r>
      <w:r>
        <w:t>Điện phân dung dịch CuSO4</w:t>
      </w:r>
      <w:r>
        <w:br/>
      </w:r>
      <w:r>
        <w:rPr>
          <w:i/>
        </w:rPr>
        <w:t>Chuẩn bị:</w:t>
      </w:r>
      <w:r>
        <w:br/>
      </w:r>
      <w:r>
        <w:t>Hoá chất: dung dịch CuSO</w:t>
      </w:r>
      <w:r>
        <w:rPr>
          <w:vertAlign w:val="subscript"/>
        </w:rPr>
        <w:t>4</w:t>
      </w:r>
      <w:r>
        <w:t xml:space="preserve"> </w:t>
      </w:r>
      <w:r>
        <w:t>0,5 M.</w:t>
      </w:r>
      <w:r>
        <w:br/>
      </w:r>
      <w:r>
        <w:t>Dụng cụ: nguồn điện một chiều (3 – 6 vôn), ống thuỷ tinh hình chữ U, hai điện cực than chì, dây dẫn, kẹp kim loại.</w:t>
      </w:r>
      <w:r>
        <w:br/>
      </w:r>
      <w:r>
        <w:rPr>
          <w:i/>
        </w:rPr>
        <w:t>Tiến hành:</w:t>
      </w:r>
      <w:r>
        <w:br/>
      </w:r>
      <w:r>
        <w:t>- Lắp thiết bị thí nghiệm điện phân dung dịch CuSO</w:t>
      </w:r>
      <w:r>
        <w:rPr>
          <w:vertAlign w:val="subscript"/>
        </w:rPr>
        <w:t>4</w:t>
      </w:r>
      <w:r>
        <w:t xml:space="preserve"> </w:t>
      </w:r>
      <w:r>
        <w:t>như Hình 16.2.</w:t>
      </w:r>
      <w:r>
        <w:br/>
      </w:r>
      <w:r>
        <w:t>- Rót dung dịch CuSO</w:t>
      </w:r>
      <w:r>
        <w:rPr>
          <w:vertAlign w:val="subscript"/>
        </w:rPr>
        <w:t>4</w:t>
      </w:r>
      <w:r>
        <w:t xml:space="preserve"> </w:t>
      </w:r>
      <w:r>
        <w:t>0,5 M vào ống thuỷ tinh hình chữ U rồi nhúng hai điện cực than chì vào dung dịch.</w:t>
      </w:r>
      <w:r>
        <w:br/>
      </w:r>
      <w:r>
        <w:t>- Nối hai điện cực than chỉ với hai cực của nguồn điện và tiến hành điện phân trong khoảng 5 phút.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ca173e11be44596b9df82e7b86e80e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Quan sát hiện tượng xảy ra ở mỗi điện cực và giải thích.</w:t>
      </w:r>
      <w:r>
        <w:br/>
      </w:r>
      <w:r>
        <w:t xml:space="preserve"> </w:t>
      </w:r>
      <w:r>
        <w:br/>
      </w:r>
      <w:r>
        <w:rPr>
          <w:b/>
        </w:rPr>
        <w:t>Lời giải:</w:t>
      </w:r>
      <w:r>
        <w:br/>
      </w:r>
      <w:r>
        <w:t>- Hiện tượng: Ở cực dương (anode) có khí thoát ra; ở cực âm (cathode) có lớp kim loại màu đỏ bám trên cathode.</w:t>
      </w:r>
      <w:r>
        <w:br/>
      </w:r>
      <w:r>
        <w:t>- Giải thích:</w:t>
      </w:r>
      <w:r>
        <w:br/>
      </w:r>
      <w:r>
        <w:t xml:space="preserve">Trong thí nghiệm này, khi có dòng điện chạy qua dung dịch, ion sulfate </w:t>
      </w:r>
      <w:r>
        <w:t>(</w:t>
      </w:r>
      <w:r>
        <w:t>S</w:t>
      </w:r>
      <w:r>
        <w:t>O</w:t>
      </w:r>
      <w:r>
        <w:t>2</w:t>
      </w:r>
      <w:r>
        <w:t>−</w:t>
      </w:r>
      <w:r>
        <w:t>4</w:t>
      </w:r>
      <w:r>
        <w:t>)</w:t>
      </w:r>
      <w:r>
        <w:t>(SO42−)</w:t>
      </w:r>
      <w:r>
        <w:t xml:space="preserve"> </w:t>
      </w:r>
      <w:r>
        <w:t>di chuyển về phía anode, ion Cu</w:t>
      </w:r>
      <w:r>
        <w:rPr>
          <w:vertAlign w:val="superscript"/>
        </w:rPr>
        <w:t>2+</w:t>
      </w:r>
      <w:r>
        <w:t xml:space="preserve"> </w:t>
      </w:r>
      <w:r>
        <w:t>di chuyển về phía cathode.</w:t>
      </w:r>
      <w:r>
        <w:br/>
      </w:r>
      <w:r>
        <w:t xml:space="preserve">+ Ở anode có thể xảy ra sự oxi hoá ion sulfate </w:t>
      </w:r>
      <w:r>
        <w:t>(</w:t>
      </w:r>
      <w:r>
        <w:t>S</w:t>
      </w:r>
      <w:r>
        <w:t>O</w:t>
      </w:r>
      <w:r>
        <w:t>2</w:t>
      </w:r>
      <w:r>
        <w:t>−</w:t>
      </w:r>
      <w:r>
        <w:t>4</w:t>
      </w:r>
      <w:r>
        <w:t>)</w:t>
      </w:r>
      <w:r>
        <w:t>(SO42−)</w:t>
      </w:r>
      <w:r>
        <w:t xml:space="preserve"> </w:t>
      </w:r>
      <w:r>
        <w:t>hoặc phân tử H</w:t>
      </w:r>
      <w:r>
        <w:rPr>
          <w:vertAlign w:val="subscript"/>
        </w:rPr>
        <w:t>2</w:t>
      </w:r>
      <w:r>
        <w:t>O. Tuy nhiên, vì H</w:t>
      </w:r>
      <w:r>
        <w:rPr>
          <w:vertAlign w:val="subscript"/>
        </w:rPr>
        <w:t>2</w:t>
      </w:r>
      <w:r>
        <w:t>O dễ bị oxi hoá hơn ion sulfate nên H</w:t>
      </w:r>
      <w:r>
        <w:rPr>
          <w:vertAlign w:val="subscript"/>
        </w:rPr>
        <w:t>2</w:t>
      </w:r>
      <w:r>
        <w:t>O bị oxi hoá trước, tạo thành sản phẩm là khí O</w:t>
      </w:r>
      <w:r>
        <w:rPr>
          <w:vertAlign w:val="subscript"/>
        </w:rPr>
        <w:t>2</w:t>
      </w:r>
      <w:r>
        <w:t>.</w:t>
      </w:r>
      <w:r>
        <w:br/>
      </w:r>
      <w:r>
        <w:t>2</w:t>
      </w:r>
      <w:r>
        <w:t>H</w:t>
      </w:r>
      <w:r>
        <w:t>2</w:t>
      </w:r>
      <w:r>
        <w:t>O</w:t>
      </w:r>
      <w:r>
        <w:t>→</w:t>
      </w:r>
      <w:r>
        <w:t>O</w:t>
      </w:r>
      <w:r>
        <w:t>2</w:t>
      </w:r>
      <w:r>
        <w:t>+</w:t>
      </w:r>
      <w:r>
        <w:t>4</w:t>
      </w:r>
      <w:r>
        <w:t>H</w:t>
      </w:r>
      <w:r>
        <w:t>+</w:t>
      </w:r>
      <w:r>
        <w:t>+</w:t>
      </w:r>
      <w:r>
        <w:t>4</w:t>
      </w:r>
      <w:r>
        <w:t>e</w:t>
      </w:r>
      <w:r>
        <w:t>2H_(2)O→O_(2)+4H^(+)+4e</w:t>
      </w:r>
      <w:r>
        <w:br/>
      </w:r>
      <w:r>
        <w:t>+ Ở cathode có thể xảy ra sự khử ion Cu</w:t>
      </w:r>
      <w:r>
        <w:rPr>
          <w:vertAlign w:val="superscript"/>
        </w:rPr>
        <w:t>2+</w:t>
      </w:r>
      <w:r>
        <w:t xml:space="preserve"> </w:t>
      </w:r>
      <w:r>
        <w:t>hoặc phân tử H</w:t>
      </w:r>
      <w:r>
        <w:rPr>
          <w:vertAlign w:val="subscript"/>
        </w:rPr>
        <w:t>2</w:t>
      </w:r>
      <w:r>
        <w:t>O. Vì ion Cu</w:t>
      </w:r>
      <w:r>
        <w:rPr>
          <w:vertAlign w:val="superscript"/>
        </w:rPr>
        <w:t>2+</w:t>
      </w:r>
      <w:r>
        <w:t xml:space="preserve"> </w:t>
      </w:r>
      <w:r>
        <w:t>dễ bị khử hơn H</w:t>
      </w:r>
      <w:r>
        <w:rPr>
          <w:vertAlign w:val="subscript"/>
        </w:rPr>
        <w:t>2</w:t>
      </w:r>
      <w:r>
        <w:t>O nên ion Cu</w:t>
      </w:r>
      <w:r>
        <w:rPr>
          <w:vertAlign w:val="superscript"/>
        </w:rPr>
        <w:t>2+</w:t>
      </w:r>
      <w:r>
        <w:t xml:space="preserve"> </w:t>
      </w:r>
      <w:r>
        <w:t>bị khử trước, tạo thành ion kim loại Cu bám trên cathode.</w:t>
      </w:r>
      <w:r>
        <w:br/>
      </w:r>
      <w:r>
        <w:t>C</w:t>
      </w:r>
      <w:r>
        <w:t>u</w:t>
      </w:r>
      <w:r>
        <w:t>2</w:t>
      </w:r>
      <w:r>
        <w:t>+</w:t>
      </w:r>
      <w:r>
        <w:t>+</w:t>
      </w:r>
      <w:r>
        <w:t>2</w:t>
      </w:r>
      <w:r>
        <w:t>e</w:t>
      </w:r>
      <w:r>
        <w:t>→</w:t>
      </w:r>
      <w:r>
        <w:t>C</w:t>
      </w:r>
      <w:r>
        <w:t>u</w:t>
      </w:r>
      <w:r>
        <w:t>Cu^(2+)+2e→Cu</w:t>
      </w:r>
      <w:r>
        <w:br/>
      </w:r>
      <w:r>
        <w:t xml:space="preserve">(Lưu ý: ion </w:t>
      </w:r>
      <w:r>
        <w:t>S</w:t>
      </w:r>
      <w:r>
        <w:t>O</w:t>
      </w:r>
      <w:r>
        <w:t>2</w:t>
      </w:r>
      <w:r>
        <w:t>−</w:t>
      </w:r>
      <w:r>
        <w:t>4</w:t>
      </w:r>
      <w:r>
        <w:t>SO42−</w:t>
      </w:r>
      <w:r>
        <w:t xml:space="preserve">  coi như không bị điện phân)</w:t>
      </w:r>
      <w:r>
        <w:br/>
      </w:r>
      <w:r>
        <w:t xml:space="preserve"> </w:t>
      </w:r>
      <w:r>
        <w:br/>
      </w:r>
      <w:r>
        <w:br/>
      </w:r>
      <w:r>
        <w:rPr>
          <w:b/>
        </w:rPr>
        <w:t>Hoạt động trang 80 Hóa học 12</w:t>
      </w:r>
      <w:r>
        <w:t>:</w:t>
      </w:r>
      <w:r>
        <w:t xml:space="preserve"> </w:t>
      </w:r>
      <w:r>
        <w:t>Điện phân dung dịch NaCl bão hoà với điện cực trơ (graphite)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ae38c944ee64e09bad2cbed71c836f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Viết quá trình oxi hoá, quá trình khử xảy ra ở mỗi điện cực, biết sản phẩm của quá trình điện phân có khí Cl</w:t>
      </w:r>
      <w:r>
        <w:rPr>
          <w:vertAlign w:val="subscript"/>
        </w:rPr>
        <w:t>2</w:t>
      </w:r>
      <w:r>
        <w:t xml:space="preserve"> </w:t>
      </w:r>
      <w:r>
        <w:t>và H</w:t>
      </w:r>
      <w:r>
        <w:rPr>
          <w:vertAlign w:val="subscript"/>
        </w:rPr>
        <w:t>2</w:t>
      </w:r>
      <w:r>
        <w:t>.</w:t>
      </w:r>
      <w:r>
        <w:br/>
      </w:r>
      <w:r>
        <w:t>b) Viết phương trình hoá học của phản ứng điện phân.</w:t>
      </w:r>
      <w:r>
        <w:br/>
      </w:r>
      <w:r>
        <w:t>c) Trong quá trình điện phân, sản phẩm tạo thành ở hai điện cực khuếch tán vào nhau sẽ xảy ra phản ứng hoá học nào?</w:t>
      </w:r>
      <w:r>
        <w:br/>
      </w:r>
      <w:r>
        <w:rPr>
          <w:b/>
        </w:rPr>
        <w:t>Lời giải:</w:t>
      </w:r>
      <w:r>
        <w:br/>
      </w:r>
      <w:r>
        <w:t>a) Quá trình oxi hoá, quá trình khử xảy ra ở mỗi điện cực:</w:t>
      </w:r>
      <w:r>
        <w:br/>
      </w:r>
      <w:r>
        <w:t xml:space="preserve">Tại anode: </w:t>
      </w:r>
      <w:r>
        <w:t>2</w:t>
      </w:r>
      <w:r>
        <w:t>C</w:t>
      </w:r>
      <w:r>
        <w:t>l</w:t>
      </w:r>
      <w:r>
        <w:t>−</w:t>
      </w:r>
      <w:r>
        <w:t>→</w:t>
      </w:r>
      <w:r>
        <w:t>C</w:t>
      </w:r>
      <w:r>
        <w:t>l</w:t>
      </w:r>
      <w:r>
        <w:t>2</w:t>
      </w:r>
      <w:r>
        <w:t>+</w:t>
      </w:r>
      <w:r>
        <w:t>2</w:t>
      </w:r>
      <w:r>
        <w:t>e</w:t>
      </w:r>
      <w:r>
        <w:t>2Cl^(−)→Cl_(2)+2e</w:t>
      </w:r>
      <w:r>
        <w:br/>
      </w:r>
      <w:r>
        <w:t xml:space="preserve">Tại cathode: </w:t>
      </w:r>
      <w:r>
        <w:t>2</w:t>
      </w:r>
      <w:r>
        <w:t>H</w:t>
      </w:r>
      <w:r>
        <w:t>2</w:t>
      </w:r>
      <w:r>
        <w:t>O</w:t>
      </w:r>
      <w:r>
        <w:t>+</w:t>
      </w:r>
      <w:r>
        <w:t>2</w:t>
      </w:r>
      <w:r>
        <w:t>e</w:t>
      </w:r>
      <w:r>
        <w:t>→</w:t>
      </w:r>
      <w:r>
        <w:t>2</w:t>
      </w:r>
      <w:r>
        <w:t>O</w:t>
      </w:r>
      <w:r>
        <w:t>H</w:t>
      </w:r>
      <w:r>
        <w:t>−</w:t>
      </w:r>
      <w:r>
        <w:t>+</w:t>
      </w:r>
      <w:r>
        <w:t>H</w:t>
      </w:r>
      <w:r>
        <w:t>2</w:t>
      </w:r>
      <w:r>
        <w:t>2H_(2)O+2e→2OH^(−)+H_(2)</w:t>
      </w:r>
      <w:r>
        <w:br/>
      </w:r>
      <w:r>
        <w:t>b) Phương trình hoá học của phản ứng điện phân:</w:t>
      </w:r>
      <w:r>
        <w:br/>
      </w:r>
      <w:r>
        <w:t>2</w:t>
      </w:r>
      <w:r>
        <w:t>N</w:t>
      </w:r>
      <w:r>
        <w:t>a</w:t>
      </w:r>
      <w:r>
        <w:t>C</w:t>
      </w:r>
      <w:r>
        <w:t>l</w:t>
      </w:r>
      <w:r>
        <w:t>+</w:t>
      </w:r>
      <w:r>
        <w:t>2</w:t>
      </w:r>
      <w:r>
        <w:t>H</w:t>
      </w:r>
      <w:r>
        <w:t>2</w:t>
      </w:r>
      <w:r>
        <w:t>O</w:t>
      </w:r>
      <w:r>
        <w:t>đ</w:t>
      </w:r>
      <w:r>
        <w:t>p</w:t>
      </w:r>
      <w:r>
        <w:t>d</w:t>
      </w:r>
      <w:r>
        <w:t>d</w:t>
      </w:r>
      <w:r>
        <w:t>−</w:t>
      </w:r>
      <w:r>
        <w:t>−</w:t>
      </w:r>
      <w:r>
        <w:t>→</w:t>
      </w:r>
      <w:r>
        <w:t>2</w:t>
      </w:r>
      <w:r>
        <w:t>N</w:t>
      </w:r>
      <w:r>
        <w:t>a</w:t>
      </w:r>
      <w:r>
        <w:t>O</w:t>
      </w:r>
      <w:r>
        <w:t>H</w:t>
      </w:r>
      <w:r>
        <w:t>+</w:t>
      </w:r>
      <w:r>
        <w:t>C</w:t>
      </w:r>
      <w:r>
        <w:t>l</w:t>
      </w:r>
      <w:r>
        <w:t>2</w:t>
      </w:r>
      <w:r>
        <w:t>+</w:t>
      </w:r>
      <w:r>
        <w:t>H</w:t>
      </w:r>
      <w:r>
        <w:t>2</w:t>
      </w:r>
      <w:r>
        <w:t>2NaCl+2H_(2)O→đpdd2NaOH+Cl_(2)+H_(2)</w:t>
      </w:r>
      <w:r>
        <w:br/>
      </w:r>
      <w:r>
        <w:t>c) Trong quá trình điện phân, sản phẩm tạo thành ở hai điện cực khuếch tán vào nhau sẽ xảy ra phản ứng hoá học tạo thành nước Javel:</w:t>
      </w:r>
      <w:r>
        <w:br/>
      </w:r>
      <w:r>
        <w:t>Cl</w:t>
      </w:r>
      <w:r>
        <w:rPr>
          <w:vertAlign w:val="subscript"/>
        </w:rPr>
        <w:t>2</w:t>
      </w:r>
      <w:r>
        <w:t xml:space="preserve"> </w:t>
      </w:r>
      <w:r>
        <w:t>+ 2NaOH → NaCl + NaClO + H</w:t>
      </w:r>
      <w:r>
        <w:rPr>
          <w:vertAlign w:val="subscript"/>
        </w:rPr>
        <w:t>2</w:t>
      </w:r>
      <w:r>
        <w:t>O</w:t>
      </w:r>
      <w:r>
        <w:br/>
      </w:r>
      <w:r>
        <w:rPr>
          <w:b/>
        </w:rPr>
        <w:t>Hoạt động thí nghiệm trang 81 Hóa học 12</w:t>
      </w:r>
      <w:r>
        <w:t>:</w:t>
      </w:r>
      <w:r>
        <w:t xml:space="preserve"> </w:t>
      </w:r>
      <w:r>
        <w:t>Điện phân dung dịch NaCl (tự điều chế nước Javel để tẩy rửa)</w:t>
      </w:r>
      <w:r>
        <w:br/>
      </w:r>
      <w:r>
        <w:rPr>
          <w:i/>
        </w:rPr>
        <w:t>Chuẩn bị:</w:t>
      </w:r>
      <w:r>
        <w:br/>
      </w:r>
      <w:r>
        <w:t>Hoá chất: dung dịch NaCl bão hoà, cánh hoa màu hồng.</w:t>
      </w:r>
      <w:r>
        <w:br/>
      </w:r>
      <w:r>
        <w:t>Dụng cụ: nguồn điện một chiều (3 – 6 vôn), cốc thuỷ tinh 100 mL, hai điện cực than chì, dây dẫn, kẹp kim loại.</w:t>
      </w:r>
      <w:r>
        <w:br/>
      </w:r>
      <w:r>
        <w:rPr>
          <w:i/>
        </w:rPr>
        <w:t>Tiến hành:</w:t>
      </w:r>
      <w:r>
        <w:br/>
      </w:r>
      <w:r>
        <w:t>- Lắp thiết bị thí nghiệm điện phân dung dịch NaCl với điện cực trơ như Hình 16.3.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f120bdd18e54171bdc80249ee43a92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 Rót khoảng 80 mL dung dịch NaCl bão hoà vào cốc rồi nhúng hai điện cực than chì vào dung dịch.</w:t>
      </w:r>
      <w:r>
        <w:br/>
      </w:r>
      <w:r>
        <w:t>- Nối hai điện cực than chì với hai cực của nguồn điện và tiến hành điện phân trong khoảng 5 phút.</w:t>
      </w:r>
      <w:r>
        <w:br/>
      </w:r>
      <w:r>
        <w:t>- Cho một mẩu cánh hoa màu hồng vào cốc chứa khoảng 5 mL dung dịch sau điện phân.</w:t>
      </w:r>
      <w:r>
        <w:br/>
      </w:r>
      <w:r>
        <w:rPr>
          <w:i/>
        </w:rPr>
        <w:t>Quan sát hiện tượng xảy ra và thực hiện các yêu cầu sau:</w:t>
      </w:r>
      <w:r>
        <w:br/>
      </w:r>
      <w:r>
        <w:t>1. Giải thích hiện tượng quan sát được ở mỗi điện cực.</w:t>
      </w:r>
      <w:r>
        <w:br/>
      </w:r>
      <w:r>
        <w:t>2. Giải thích khả năng tẩy màu của dung dịch sau điện phân.</w:t>
      </w:r>
      <w:r>
        <w:br/>
      </w:r>
      <w:r>
        <w:t>3. Tại sao nên dùng nắp đậy trong quá trình điện phân?</w:t>
      </w:r>
      <w:r>
        <w:br/>
      </w:r>
      <w:r>
        <w:rPr>
          <w:b/>
        </w:rPr>
        <w:t>Lời giải:</w:t>
      </w:r>
      <w:r>
        <w:br/>
      </w:r>
      <w:r>
        <w:t>1. Hiện tượng: Ở hai điện cực đều có khí thoát ra.</w:t>
      </w:r>
      <w:r>
        <w:br/>
      </w:r>
      <w:r>
        <w:t>Giải thích:</w:t>
      </w:r>
      <w:r>
        <w:br/>
      </w:r>
      <w:r>
        <w:t>Quá trình oxi hoá, quá trình khử xảy ra ở mỗi điện cực:</w:t>
      </w:r>
      <w:r>
        <w:br/>
      </w:r>
      <w:r>
        <w:t>Tại anode:</w:t>
      </w:r>
      <w:r>
        <w:t>2</w:t>
      </w:r>
      <w:r>
        <w:t>C</w:t>
      </w:r>
      <w:r>
        <w:t>l</w:t>
      </w:r>
      <w:r>
        <w:t>−</w:t>
      </w:r>
      <w:r>
        <w:t>→</w:t>
      </w:r>
      <w:r>
        <w:t>C</w:t>
      </w:r>
      <w:r>
        <w:t>l</w:t>
      </w:r>
      <w:r>
        <w:t>2</w:t>
      </w:r>
      <w:r>
        <w:t>+</w:t>
      </w:r>
      <w:r>
        <w:t>2</w:t>
      </w:r>
      <w:r>
        <w:t>e</w:t>
      </w:r>
      <w:r>
        <w:t>2Cl^(−)→Cl_(2)+2e</w:t>
      </w:r>
      <w:r>
        <w:br/>
      </w:r>
      <w:r>
        <w:t>Tại cathode:</w:t>
      </w:r>
      <w:r>
        <w:t>2</w:t>
      </w:r>
      <w:r>
        <w:t>H</w:t>
      </w:r>
      <w:r>
        <w:t>2</w:t>
      </w:r>
      <w:r>
        <w:t>O</w:t>
      </w:r>
      <w:r>
        <w:t>+</w:t>
      </w:r>
      <w:r>
        <w:t>2</w:t>
      </w:r>
      <w:r>
        <w:t>e</w:t>
      </w:r>
      <w:r>
        <w:t>→</w:t>
      </w:r>
      <w:r>
        <w:t>2</w:t>
      </w:r>
      <w:r>
        <w:t>O</w:t>
      </w:r>
      <w:r>
        <w:t>H</w:t>
      </w:r>
      <w:r>
        <w:t>−</w:t>
      </w:r>
      <w:r>
        <w:t>+</w:t>
      </w:r>
      <w:r>
        <w:t>H</w:t>
      </w:r>
      <w:r>
        <w:t>2</w:t>
      </w:r>
      <w:r>
        <w:t>2H_(2)O+2e→2OH^(−)+H_(2)</w:t>
      </w:r>
      <w:r>
        <w:br/>
      </w:r>
      <w:r>
        <w:t>2. Dung dịch sau điện phân có tính tẩy màu, do không có màng ngăn giữa 2 cực nên sản phẩm tạo thành ở hai điện cực khuếch tán vào nhau sẽ xảy ra phản ứng hoá học tạo thành nước Javel:</w:t>
      </w:r>
      <w:r>
        <w:br/>
      </w:r>
      <w:r>
        <w:t>Cl</w:t>
      </w:r>
      <w:r>
        <w:rPr>
          <w:vertAlign w:val="subscript"/>
        </w:rPr>
        <w:t>2</w:t>
      </w:r>
      <w:r>
        <w:t xml:space="preserve"> </w:t>
      </w:r>
      <w:r>
        <w:t>+ 2NaOH → NaCl + NaClO + H</w:t>
      </w:r>
      <w:r>
        <w:rPr>
          <w:vertAlign w:val="subscript"/>
        </w:rPr>
        <w:t>2</w:t>
      </w:r>
      <w:r>
        <w:t>O</w:t>
      </w:r>
      <w:r>
        <w:br/>
      </w:r>
      <w:r>
        <w:t>NaClO có tính oxi hoá mạnh, có khả năng phá huỷ các hợp chất màu (tính tẩy màu).</w:t>
      </w:r>
      <w:r>
        <w:br/>
      </w:r>
      <w:r>
        <w:t>3. Nên dùng nắp đậy trong quá trình điện phân để tăng hiệu suất điều chế nước Javel, đồng thời hạn chế sự thoát Cl</w:t>
      </w:r>
      <w:r>
        <w:rPr>
          <w:vertAlign w:val="subscript"/>
        </w:rPr>
        <w:t>2</w:t>
      </w:r>
      <w:r>
        <w:t xml:space="preserve"> </w:t>
      </w:r>
      <w:r>
        <w:t>ra ngoài môi trường gây độc hại cho người làm thí nghiệm và ô nhiễm môi trường.</w:t>
      </w:r>
      <w:r>
        <w:br/>
      </w:r>
      <w:r>
        <w:rPr>
          <w:b/>
        </w:rPr>
        <w:t>Câu hỏi 2 trang 84 Hóa học 12</w:t>
      </w:r>
      <w:r>
        <w:t>:</w:t>
      </w:r>
      <w:r>
        <w:br/>
      </w:r>
      <w:r>
        <w:t>a) Liệt kê một số đồ vật được mạ kim loại và nêu tác dụng của việc mạ đó.</w:t>
      </w:r>
      <w:r>
        <w:br/>
      </w:r>
      <w:r>
        <w:t>b) Kể tên một số kim loại được sản xuất bằng phương pháp điện phân.</w:t>
      </w:r>
      <w:r>
        <w:br/>
      </w:r>
      <w:r>
        <w:rPr>
          <w:b/>
        </w:rPr>
        <w:t>Lời giải:</w:t>
      </w:r>
      <w:r>
        <w:br/>
      </w:r>
      <w:r>
        <w:t>a) Một số đồ vật được mạ kim loại: chìa khoá; đồ trang sức; chảo; nồi …</w:t>
      </w:r>
      <w:r>
        <w:br/>
      </w:r>
      <w:r>
        <w:t>Tác dụng của việc mạ kim loại: tăng độ bền, chống ăn mòn kim loại và cải thiện tính thẩm mĩ…</w:t>
      </w:r>
      <w:r>
        <w:br/>
      </w:r>
      <w:r>
        <w:t>b) Một số kim loại được sản xuất bằng phương pháp điện phân:</w:t>
      </w:r>
      <w:r>
        <w:br/>
      </w:r>
      <w:r>
        <w:t>+ Một số kim loại hoạt động trung bình và yếu: Cu, Fe… được điều chế bằng phương pháp điện phân dung dịch.</w:t>
      </w:r>
      <w:r>
        <w:br/>
      </w:r>
      <w:r>
        <w:t>+ Các kim loại mạnh như: Na, K, Ca, Mg, Al … được sản xuất bằng phương pháp điện phân nóng chảy.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