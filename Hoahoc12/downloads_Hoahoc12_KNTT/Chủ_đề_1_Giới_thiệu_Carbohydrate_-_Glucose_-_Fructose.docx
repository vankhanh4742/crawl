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1: Giới thiệu Carbohydrate - Glucose - Fructose</w:t>
      </w:r>
    </w:p>
    <w:p>
      <w:r>
        <w:rPr>
          <w:i/>
        </w:rPr>
        <w:t>Chỉ từ 300k mua trọn</w:t>
      </w:r>
      <w:r>
        <w:rPr>
          <w:i/>
        </w:rPr>
        <w:t xml:space="preserve"> bộ Chuyên đề dạy thêm Hóa 12 (cả 3 sách) bản word có lời giải chi tiết:</w:t>
      </w:r>
      <w:r>
        <w:br/>
      </w:r>
      <w:r>
        <w:t>B1: Gửi phí vào tài khoản</w:t>
      </w:r>
      <w:r>
        <w:t xml:space="preserve"> </w:t>
      </w:r>
      <w:r>
        <w:rPr>
          <w:b/>
        </w:rPr>
        <w:t>0711000255837 - NGUYEN THANH TUYEN</w:t>
      </w:r>
      <w:r>
        <w:t xml:space="preserve"> </w:t>
      </w:r>
      <w:r>
        <w:t>- Ngân hàng Vietcombank</w:t>
      </w:r>
      <w:r>
        <w:t xml:space="preserve">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>Xem thử tài liệu tại đây:</w:t>
      </w:r>
      <w:r>
        <w:t xml:space="preserve"> </w:t>
      </w:r>
      <w:r>
        <w:rPr>
          <w:b/>
        </w:rPr>
        <w:t>Link tài liệu</w:t>
      </w:r>
      <w:r>
        <w:br/>
      </w:r>
      <w:r>
        <w:rPr>
          <w:b/>
        </w:rPr>
        <w:t>Chủ đề 1: GIỚI THIỆU CARBOHYDRATE – GLUCOSE – FRUCTOSE</w:t>
      </w:r>
      <w:r>
        <w:br/>
      </w:r>
      <w:r>
        <w:rPr>
          <w:b/>
        </w:rPr>
        <w:t>A. Lý thuyết cần nắm vững</w:t>
      </w:r>
      <w:r>
        <w:br/>
      </w:r>
      <w:r>
        <w:rPr>
          <w:b/>
        </w:rPr>
        <w:t>I. KHÁI NIỆM VÀ PHÂN LOẠI CARBOHYDRATE</w:t>
      </w:r>
      <w:r>
        <w:br/>
      </w:r>
      <w:r>
        <w:t>* Carbohydrate:là những hợp chất hữu cơ tạp chức thường có công thức chung là C</w:t>
      </w:r>
      <w:r>
        <w:rPr>
          <w:vertAlign w:val="subscript"/>
        </w:rPr>
        <w:t>n</w:t>
      </w:r>
      <w:r>
        <w:t>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m</w:t>
      </w:r>
      <w:r>
        <w:t xml:space="preserve"> . </w:t>
      </w:r>
      <w:r>
        <w:br/>
      </w:r>
      <w:r>
        <w:t xml:space="preserve">* Phân loại: </w:t>
      </w:r>
      <w:r>
        <w:br/>
      </w:r>
      <w:r>
        <w:t xml:space="preserve"> </w:t>
      </w:r>
      <w:r>
        <w:rPr>
          <w:b/>
        </w:rPr>
        <w:t xml:space="preserve">- </w:t>
      </w:r>
      <w:r>
        <w:t xml:space="preserve">Monosaccharide: glucose, </w:t>
      </w:r>
      <w:r>
        <w:t>fructose</w:t>
      </w:r>
      <w:r>
        <w:t xml:space="preserve"> (đồng phân)</w:t>
      </w:r>
      <w:r>
        <w:t xml:space="preserve">: </w:t>
      </w:r>
      <w:r>
        <w:rPr>
          <w:b/>
        </w:rPr>
        <w:t>C6H12O6</w:t>
      </w:r>
      <w:r>
        <w:br/>
      </w:r>
      <w:r>
        <w:t xml:space="preserve"> </w:t>
      </w:r>
      <w:r>
        <w:t xml:space="preserve">- Disaccharide: saccarose, </w:t>
      </w:r>
      <w:r>
        <w:t>maltose</w:t>
      </w:r>
      <w:r>
        <w:t xml:space="preserve"> (đồng phân)</w:t>
      </w:r>
      <w:r>
        <w:t xml:space="preserve">: </w:t>
      </w:r>
      <w:r>
        <w:rPr>
          <w:b/>
        </w:rPr>
        <w:t>C12H22O11</w:t>
      </w:r>
      <w:r>
        <w:br/>
      </w:r>
      <w:r>
        <w:t xml:space="preserve"> </w:t>
      </w:r>
      <w:r>
        <w:t xml:space="preserve">- Polysaccharide: </w:t>
      </w:r>
      <w:r>
        <w:rPr>
          <w:b/>
        </w:rPr>
        <w:t>tinh bột, cellulose</w:t>
      </w:r>
      <w:r>
        <w:t xml:space="preserve"> (</w:t>
      </w:r>
      <w:r>
        <w:rPr>
          <w:b/>
        </w:rPr>
        <w:t>không phải đồng phân của nhau</w:t>
      </w:r>
      <w:r>
        <w:t>)</w:t>
      </w:r>
      <w:r>
        <w:t>: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>n</w:t>
      </w:r>
      <w:r>
        <w:br/>
      </w:r>
      <w:r>
        <w:rPr>
          <w:b/>
        </w:rPr>
        <w:t>II. GLUCOSE – FRUCTOSE</w:t>
      </w:r>
      <w:r>
        <w:br/>
      </w:r>
      <w:r>
        <w:rPr>
          <w:b/>
        </w:rPr>
        <w:t>1. Cấu tạo</w:t>
      </w:r>
      <w:r>
        <w:br/>
      </w:r>
      <w:r>
        <w:t xml:space="preserve">- Glucose, </w:t>
      </w:r>
      <w:r>
        <w:t>fructose</w:t>
      </w:r>
      <w:r>
        <w:t xml:space="preserve"> </w:t>
      </w:r>
      <w:r>
        <w:t>đều có CTPT: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(M=180)</w:t>
      </w:r>
      <w:r>
        <w:t xml:space="preserve"> </w:t>
      </w:r>
      <w:r>
        <w:br/>
      </w:r>
      <w:r>
        <w:t xml:space="preserve">- Dạng mạch hở (ít) </w:t>
      </w:r>
      <w:r>
        <w:br/>
      </w:r>
      <w:r>
        <w:t>+ Glucose: CH­­</w:t>
      </w:r>
      <w:r>
        <w:rPr>
          <w:vertAlign w:val="subscript"/>
        </w:rPr>
        <w:t>2</w:t>
      </w:r>
      <w:r>
        <w:t>OH-[CHOH]</w:t>
      </w:r>
      <w:r>
        <w:rPr>
          <w:vertAlign w:val="subscript"/>
        </w:rPr>
        <w:t>4</w:t>
      </w:r>
      <w:r>
        <w:t>-CHO</w:t>
      </w:r>
      <w:r>
        <w:t xml:space="preserve"> </w:t>
      </w:r>
      <w:r>
        <w:t>có 5 nhóm hydroxy (OH) + 1 nhóm aldehyde (CHO).</w:t>
      </w:r>
      <w:r>
        <w:br/>
      </w:r>
      <w:r>
        <w:t xml:space="preserve">+ </w:t>
      </w:r>
      <w:r>
        <w:t>Fructose</w:t>
      </w:r>
      <w:r>
        <w:t>:CH­­</w:t>
      </w:r>
      <w:r>
        <w:rPr>
          <w:vertAlign w:val="subscript"/>
        </w:rPr>
        <w:t>2</w:t>
      </w:r>
      <w:r>
        <w:t>OH[CHOH]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OH có 5 nhóm hydroxy (OH) + 1 nhóm ketone(-CO-).</w:t>
      </w:r>
      <w:r>
        <w:br/>
      </w:r>
      <w:r>
        <w:t>- Dạng mạch vòng chủ yếu và luôn chuyển hoá lẫn nhau theo một cân bằng qua dạng mạch hở.</w:t>
      </w:r>
      <w:r>
        <w:br/>
      </w:r>
      <w:r>
        <w:rPr>
          <w:b/>
        </w:rPr>
        <w:t xml:space="preserve">+ Glucose vòng 6 cạnh </w:t>
      </w:r>
      <w:r>
        <w:rPr>
          <w:b/>
        </w:rPr>
        <w:t>a</w:t>
      </w:r>
      <w:r>
        <w:rPr>
          <w:b/>
        </w:rPr>
        <w:t xml:space="preserve">-glucose và </w:t>
      </w:r>
      <w:r>
        <w:rPr>
          <w:b/>
        </w:rPr>
        <w:t>b</w:t>
      </w:r>
      <w:r>
        <w:rPr>
          <w:b/>
        </w:rPr>
        <w:t>-glucose.</w:t>
      </w:r>
      <w:r>
        <w:br/>
      </w:r>
      <w:r>
        <w:drawing>
          <wp:inline xmlns:a="http://schemas.openxmlformats.org/drawingml/2006/main" xmlns:pic="http://schemas.openxmlformats.org/drawingml/2006/picture">
            <wp:extent cx="7219950" cy="2181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88f704038c4dc88b4443ef9f333dd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+ Fructose vòng 5 cạnh </w:t>
      </w:r>
      <w:r>
        <w:rPr>
          <w:b/>
        </w:rPr>
        <w:t>a</w:t>
      </w:r>
      <w:r>
        <w:rPr>
          <w:b/>
        </w:rPr>
        <w:t xml:space="preserve">-fructose và </w:t>
      </w:r>
      <w:r>
        <w:rPr>
          <w:b/>
        </w:rPr>
        <w:t>b</w:t>
      </w:r>
      <w:r>
        <w:rPr>
          <w:b/>
        </w:rPr>
        <w:t>- fructose.</w:t>
      </w:r>
      <w:r>
        <w:br/>
      </w:r>
      <w:r>
        <w:rPr>
          <w:b/>
        </w:rPr>
      </w:r>
      <w:r>
        <w:br/>
      </w:r>
      <w:r>
        <w:t xml:space="preserve">Trong môi trường base, glucose và fructose có thể chuyển hóa qua lại: fructose </w:t>
      </w:r>
      <w:r>
        <w:t>OH</w:t>
      </w:r>
      <w:r>
        <w:t>−</w:t>
      </w:r>
      <w:r>
        <w:t>⇌</w:t>
      </w:r>
      <w:r>
        <w:t>⇌OH^(−)</w:t>
      </w:r>
      <w:r>
        <w:t>glucose.</w:t>
      </w:r>
      <w:r>
        <w:br/>
      </w:r>
      <w:r>
        <w:rPr>
          <w:b/>
        </w:rPr>
        <w:t xml:space="preserve">2.Tính chất hóa học </w:t>
      </w:r>
      <w:r>
        <w:br/>
      </w:r>
      <w:r>
        <w:rPr>
          <w:b/>
        </w:rPr>
        <w:t xml:space="preserve">a) Tính chất polyalcohol = </w:t>
      </w:r>
      <w:r>
        <w:t xml:space="preserve">glucose và fructose hòa tan </w:t>
      </w:r>
      <w:r>
        <w:t>Cu(OH)</w:t>
      </w:r>
      <w:r>
        <w:rPr>
          <w:vertAlign w:val="subscript"/>
        </w:rPr>
        <w:t>2</w:t>
      </w:r>
      <w:r>
        <w:t xml:space="preserve"> ở </w:t>
      </w:r>
      <w:r>
        <w:t>nhiệt độ</w:t>
      </w:r>
      <w:r>
        <w:t xml:space="preserve"> thường =&gt; d</w:t>
      </w:r>
      <w:r>
        <w:t>ung dịch</w:t>
      </w:r>
      <w:r>
        <w:t xml:space="preserve"> xanh lam.</w:t>
      </w:r>
      <w:r>
        <w:br/>
      </w:r>
      <w:r>
        <w:t>2C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+ Cu(OH)</w:t>
      </w:r>
      <w:r>
        <w:rPr>
          <w:vertAlign w:val="subscript"/>
        </w:rPr>
        <w:t>2</w:t>
      </w:r>
      <w:r>
        <w:t xml:space="preserve"> </w:t>
      </w:r>
      <w:r>
        <w:t>→</w:t>
      </w:r>
      <w:r>
        <w:t>→</w:t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11</w:t>
      </w:r>
      <w:r>
        <w:t>O</w:t>
      </w:r>
      <w:r>
        <w:rPr>
          <w:vertAlign w:val="subscript"/>
        </w:rPr>
        <w:t>6</w:t>
      </w:r>
      <w:r>
        <w:t>)</w:t>
      </w:r>
      <w:r>
        <w:rPr>
          <w:vertAlign w:val="subscript"/>
        </w:rPr>
        <w:t>2</w:t>
      </w:r>
      <w:r>
        <w:t>Cu + 2 H</w:t>
      </w:r>
      <w:r>
        <w:rPr>
          <w:vertAlign w:val="subscript"/>
        </w:rPr>
        <w:t>2</w:t>
      </w:r>
      <w:r>
        <w:t>O</w:t>
      </w:r>
      <w:r>
        <w:br/>
      </w:r>
      <w:r>
        <w:rPr>
          <w:b/>
        </w:rPr>
        <w:t>b)Tính chất aldehyde</w:t>
      </w:r>
      <w:r>
        <w:rPr>
          <w:b/>
        </w:rPr>
        <w:t xml:space="preserve"> = </w:t>
      </w:r>
      <w:r>
        <w:t>glucose và fructose bị oxi hóa bởi Cu(OH)</w:t>
      </w:r>
      <w:r>
        <w:rPr>
          <w:vertAlign w:val="subscript"/>
        </w:rPr>
        <w:t>2</w:t>
      </w:r>
      <w:r>
        <w:t>/OH</w:t>
      </w:r>
      <w:r>
        <w:rPr>
          <w:vertAlign w:val="superscript"/>
        </w:rPr>
        <w:t>-</w:t>
      </w:r>
      <w:r>
        <w:t>(t</w:t>
      </w:r>
      <w:r>
        <w:rPr>
          <w:vertAlign w:val="superscript"/>
        </w:rPr>
        <w:t>o</w:t>
      </w:r>
      <w:r>
        <w:t>) tạo kết tủa đỏ gạch Cu</w:t>
      </w:r>
      <w:r>
        <w:rPr>
          <w:vertAlign w:val="subscript"/>
        </w:rPr>
        <w:t>2</w:t>
      </w:r>
      <w:r>
        <w:t>O + tráng bạc (bị oxi hóa bởi thuốc thử Tollens) + mất màu dung dịch bromine (fructose không làm mất màu).</w:t>
      </w:r>
      <w:r>
        <w:br/>
      </w:r>
      <w:r>
        <w:t>CH­­</w:t>
      </w:r>
      <w:r>
        <w:rPr>
          <w:vertAlign w:val="subscript"/>
        </w:rPr>
        <w:t>2</w:t>
      </w:r>
      <w:r>
        <w:t>OH-[CHOH]</w:t>
      </w:r>
      <w:r>
        <w:rPr>
          <w:vertAlign w:val="subscript"/>
        </w:rPr>
        <w:t>4</w:t>
      </w:r>
      <w:r>
        <w:t>-CHO + 2Cu(OH)</w:t>
      </w:r>
      <w:r>
        <w:rPr>
          <w:vertAlign w:val="subscript"/>
        </w:rPr>
        <w:t>2</w:t>
      </w:r>
      <w:r>
        <w:t xml:space="preserve"> +NaOH </w:t>
      </w:r>
      <w:r>
        <w:t>t</w:t>
      </w:r>
      <w:r>
        <w:t>o</w:t>
      </w:r>
      <w:r>
        <w:t>→</w:t>
      </w:r>
      <w:r>
        <w:t>→t^(o)</w:t>
      </w:r>
      <w:r>
        <w:t>CH­­</w:t>
      </w:r>
      <w:r>
        <w:rPr>
          <w:vertAlign w:val="subscript"/>
        </w:rPr>
        <w:t>2</w:t>
      </w:r>
      <w:r>
        <w:t>OH-[CHOH]</w:t>
      </w:r>
      <w:r>
        <w:rPr>
          <w:vertAlign w:val="subscript"/>
        </w:rPr>
        <w:t>4</w:t>
      </w:r>
      <w:r>
        <w:t>-COONa + Cu</w:t>
      </w:r>
      <w:r>
        <w:rPr>
          <w:vertAlign w:val="subscript"/>
        </w:rPr>
        <w:t>2</w:t>
      </w:r>
      <w:r>
        <w:t>O +3H</w:t>
      </w:r>
      <w:r>
        <w:rPr>
          <w:vertAlign w:val="subscript"/>
        </w:rPr>
        <w:t>2</w:t>
      </w:r>
      <w:r>
        <w:t>O</w:t>
      </w:r>
      <w:r>
        <w:br/>
      </w:r>
      <w:r>
        <w:rPr>
          <w:b/>
        </w:rPr>
        <w:t xml:space="preserve"> Sodium gluconate</w:t>
      </w:r>
      <w:r>
        <w:br/>
      </w:r>
      <w:r>
        <w:t>CH­­</w:t>
      </w:r>
      <w:r>
        <w:rPr>
          <w:vertAlign w:val="subscript"/>
        </w:rPr>
        <w:t>2</w:t>
      </w:r>
      <w:r>
        <w:t>OH[CHOH]</w:t>
      </w:r>
      <w:r>
        <w:rPr>
          <w:vertAlign w:val="subscript"/>
        </w:rPr>
        <w:t>4</w:t>
      </w:r>
      <w:r>
        <w:t>CHO + 2[Ag(NH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]OH</w:t>
      </w:r>
      <w:r>
        <w:t>t</w:t>
      </w:r>
      <w:r>
        <w:t>o</w:t>
      </w:r>
      <w:r>
        <w:t>→</w:t>
      </w:r>
      <w:r>
        <w:t>→t^(o)</w:t>
      </w:r>
      <w:r>
        <w:t>CH­­</w:t>
      </w:r>
      <w:r>
        <w:rPr>
          <w:vertAlign w:val="subscript"/>
        </w:rPr>
        <w:t>2</w:t>
      </w:r>
      <w:r>
        <w:t>OH[CHOH]</w:t>
      </w:r>
      <w:r>
        <w:rPr>
          <w:vertAlign w:val="subscript"/>
        </w:rPr>
        <w:t>4</w:t>
      </w:r>
      <w:r>
        <w:t>COONH</w:t>
      </w:r>
      <w:r>
        <w:rPr>
          <w:vertAlign w:val="subscript"/>
        </w:rPr>
        <w:t>4</w:t>
      </w:r>
      <w:r>
        <w:t xml:space="preserve"> + 2Ag + 3NH</w:t>
      </w:r>
      <w:r>
        <w:rPr>
          <w:vertAlign w:val="subscript"/>
        </w:rPr>
        <w:t>3</w:t>
      </w:r>
      <w:r>
        <w:t>+H</w:t>
      </w:r>
      <w:r>
        <w:rPr>
          <w:vertAlign w:val="subscript"/>
        </w:rPr>
        <w:t>2</w:t>
      </w:r>
      <w:r>
        <w:t>O</w:t>
      </w:r>
      <w:r>
        <w:br/>
      </w:r>
      <w:r>
        <w:t xml:space="preserve"> </w:t>
      </w:r>
      <w:r>
        <w:rPr>
          <w:b/>
        </w:rPr>
        <w:t>Ammonium gluconate</w:t>
      </w:r>
      <w:r>
        <w:br/>
      </w:r>
      <w:r>
        <w:t>CH­­</w:t>
      </w:r>
      <w:r>
        <w:rPr>
          <w:vertAlign w:val="subscript"/>
        </w:rPr>
        <w:t>2</w:t>
      </w:r>
      <w:r>
        <w:t>OH-[CHOH]</w:t>
      </w:r>
      <w:r>
        <w:rPr>
          <w:vertAlign w:val="subscript"/>
        </w:rPr>
        <w:t>4</w:t>
      </w:r>
      <w:r>
        <w:t>-CHO + Br</w:t>
      </w:r>
      <w:r>
        <w:rPr>
          <w:vertAlign w:val="subscript"/>
        </w:rPr>
        <w:t>2</w:t>
      </w:r>
      <w:r>
        <w:t xml:space="preserve"> +H</w:t>
      </w:r>
      <w:r>
        <w:rPr>
          <w:vertAlign w:val="subscript"/>
        </w:rPr>
        <w:t>2</w:t>
      </w:r>
      <w:r>
        <w:t>O</w:t>
      </w:r>
      <w:r>
        <w:t>t</w:t>
      </w:r>
      <w:r>
        <w:t>o</w:t>
      </w:r>
      <w:r>
        <w:t>→</w:t>
      </w:r>
      <w:r>
        <w:t>→t^(o)</w:t>
      </w:r>
      <w:r>
        <w:t xml:space="preserve"> </w:t>
      </w:r>
      <w:r>
        <w:t>CH­­</w:t>
      </w:r>
      <w:r>
        <w:rPr>
          <w:vertAlign w:val="subscript"/>
        </w:rPr>
        <w:t>2</w:t>
      </w:r>
      <w:r>
        <w:t>OH-[CHOH]</w:t>
      </w:r>
      <w:r>
        <w:rPr>
          <w:vertAlign w:val="subscript"/>
        </w:rPr>
        <w:t>4</w:t>
      </w:r>
      <w:r>
        <w:t>-COOH + 2HBr</w:t>
      </w:r>
      <w:r>
        <w:br/>
      </w:r>
      <w:r>
        <w:rPr>
          <w:b/>
        </w:rPr>
        <w:t>gluconic acid</w:t>
      </w:r>
      <w:r>
        <w:br/>
      </w:r>
      <w:r>
        <w:rPr>
          <w:b/>
        </w:rPr>
        <w:t>c) Tính chất của nhóm –OH hemiacetal</w:t>
      </w:r>
      <w:r>
        <w:br/>
      </w:r>
      <w:r>
        <w:drawing>
          <wp:inline xmlns:a="http://schemas.openxmlformats.org/drawingml/2006/main" xmlns:pic="http://schemas.openxmlformats.org/drawingml/2006/picture">
            <wp:extent cx="5943600" cy="2047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e71fa99f2254e0eb6529c23381c807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d) Phản ứng lên men của glucose</w:t>
      </w:r>
      <w:r>
        <w:br/>
      </w:r>
      <w:r>
        <w:t xml:space="preserve">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</w:t>
      </w:r>
      <w:r>
        <w:t>enzyme</w:t>
      </w:r>
      <w:r>
        <w:t>−</w:t>
      </w:r>
      <w:r>
        <w:t>−−</w:t>
      </w:r>
      <w:r>
        <w:t>→</w:t>
      </w:r>
      <w:r>
        <w:t>→enzyme</w:t>
      </w:r>
      <w:r>
        <w:t xml:space="preserve"> </w:t>
      </w:r>
      <w:r>
        <w:t>2 C­</w:t>
      </w:r>
      <w:r>
        <w:rPr>
          <w:vertAlign w:val="subscript"/>
        </w:rPr>
        <w:t>2­</w:t>
      </w:r>
      <w:r>
        <w:t>H</w:t>
      </w:r>
      <w:r>
        <w:rPr>
          <w:vertAlign w:val="subscript"/>
        </w:rPr>
        <w:t>5</w:t>
      </w:r>
      <w:r>
        <w:t>OH</w:t>
      </w:r>
      <w:r>
        <w:t xml:space="preserve"> </w:t>
      </w:r>
      <w:r>
        <w:t>+ 2 CO</w:t>
      </w:r>
      <w:r>
        <w:rPr>
          <w:vertAlign w:val="subscript"/>
        </w:rPr>
        <w:t>2</w:t>
      </w:r>
      <w:r>
        <w:t xml:space="preserve"> </w:t>
      </w:r>
      <w:r>
        <w:t>;</w:t>
      </w:r>
      <w:r>
        <w:t xml:space="preserve">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</w:t>
      </w:r>
      <w:r>
        <w:t>enzyme</w:t>
      </w:r>
      <w:r>
        <w:t>−</w:t>
      </w:r>
      <w:r>
        <w:t>−−</w:t>
      </w:r>
      <w:r>
        <w:t>→</w:t>
      </w:r>
      <w:r>
        <w:t>→enzyme</w:t>
      </w:r>
      <w:r>
        <w:t xml:space="preserve"> </w:t>
      </w:r>
      <w:r>
        <w:t>2 CH</w:t>
      </w:r>
      <w:r>
        <w:rPr>
          <w:vertAlign w:val="subscript"/>
        </w:rPr>
        <w:t>3</w:t>
      </w:r>
      <w:r>
        <w:t>CH(OH)COOH</w:t>
      </w:r>
      <w:r>
        <w:br/>
      </w:r>
      <w:r>
        <w:t xml:space="preserve"> </w:t>
      </w:r>
      <w:r>
        <w:t>Ethanol</w:t>
      </w:r>
      <w:r>
        <w:t xml:space="preserve"> </w:t>
      </w:r>
      <w:r>
        <w:t>lactic acid</w:t>
      </w:r>
      <w:r>
        <w:br/>
      </w:r>
      <w:r>
        <w:rPr>
          <w:b/>
        </w:rPr>
        <w:t>3. Trạng thái tự nhiên và ứng dụng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rPr>
          <w:b/>
        </w:rPr>
        <w:t>Glucose</w:t>
      </w:r>
      <w:r>
        <w:br/>
      </w:r>
      <w:r>
        <w:br/>
      </w:r>
      <w:r>
        <w:br/>
      </w:r>
      <w:r>
        <w:rPr>
          <w:b/>
        </w:rPr>
        <w:t>Fructose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Tính chất vật lí</w:t>
      </w:r>
      <w:r>
        <w:br/>
      </w:r>
      <w:r>
        <w:br/>
      </w:r>
      <w:r>
        <w:br/>
      </w:r>
      <w:r>
        <w:t>Là chất rắn, dễ tan trong nước, có vị ngọt.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Trạng thái tự nhiên</w:t>
      </w:r>
      <w:r>
        <w:br/>
      </w:r>
      <w:r>
        <w:br/>
      </w:r>
      <w:r>
        <w:br/>
      </w:r>
      <w:r>
        <w:t>- Quá trình quang hợp</w:t>
      </w:r>
      <w:r>
        <w:br/>
      </w:r>
      <w:r>
        <w:t>- Quả chín (nhất là nho chín).</w:t>
      </w:r>
      <w:r>
        <w:br/>
      </w:r>
      <w:r>
        <w:t>- Trong máu người lúc đói: 4,4 - 7,2 mmol/L (hay 80-130 mg/dL)</w:t>
      </w:r>
      <w:r>
        <w:br/>
      </w:r>
      <w:r>
        <w:br/>
      </w:r>
      <w:r>
        <w:br/>
      </w:r>
      <w:r>
        <w:t xml:space="preserve">Có nhiều trong mật ong (40% fructose + 30% glucose) và nhiều loại trái cây (táo, lựu, nho, lê,...), trong một số loại rau củ (cà rốt, củ cải đường,...)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Ứng dụng</w:t>
      </w:r>
      <w:r>
        <w:br/>
      </w:r>
      <w:r>
        <w:br/>
      </w:r>
      <w:r>
        <w:br/>
      </w:r>
      <w:r>
        <w:t>- Cung cấp năng lượng cho tế bào.</w:t>
      </w:r>
      <w:r>
        <w:br/>
      </w:r>
      <w:r>
        <w:t>- Tráng gương, tráng ruột phích.</w:t>
      </w:r>
      <w:r>
        <w:br/>
      </w:r>
      <w:r>
        <w:t>- Nguyên liệu sản xuất ethanol, thực phẩm và đồ uống.</w:t>
      </w:r>
      <w:r>
        <w:br/>
      </w:r>
      <w:r>
        <w:t>- Dung dịch truyền tĩnh mạch glucose 5%</w:t>
      </w:r>
      <w:r>
        <w:br/>
      </w:r>
      <w:r>
        <w:br/>
      </w:r>
      <w:r>
        <w:br/>
      </w:r>
      <w:r>
        <w:t>Chủ yếu đóng vai trò cung cấp năng lượng cho tế bào.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B. Bài tập</w:t>
      </w:r>
      <w:r>
        <w:br/>
      </w:r>
      <w:r>
        <w:rPr>
          <w:b/>
        </w:rPr>
        <w:t>Phần tự luận</w:t>
      </w:r>
      <w:r>
        <w:br/>
      </w:r>
      <w:r>
        <w:rPr>
          <w:b/>
        </w:rPr>
        <w:t xml:space="preserve">Câu 1. </w:t>
      </w:r>
      <w:r>
        <w:t>Cho các chất: formic aldehyde, acetic acid, ethanol, glucose, saccharose, tinh bột.</w:t>
      </w:r>
      <w:r>
        <w:br/>
      </w:r>
      <w:r>
        <w:t>(a) Viết công thức phân tử của các chất trên và cho biết những chất nào có dạng C</w:t>
      </w:r>
      <w:r>
        <w:rPr>
          <w:vertAlign w:val="subscript"/>
        </w:rPr>
        <w:t>n</w:t>
      </w:r>
      <w:r>
        <w:t>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m</w:t>
      </w:r>
      <w:r>
        <w:t>.</w:t>
      </w:r>
      <w:r>
        <w:br/>
      </w:r>
      <w:r>
        <w:t>(b) Những chất nào thuộc loại hợp chất carbohydrate và chúng thuộc loại carbohydrate nào?</w:t>
      </w:r>
      <w:r>
        <w:br/>
      </w:r>
      <w:r>
        <w:rPr>
          <w:b/>
        </w:rPr>
        <w:t xml:space="preserve">Câu 2. </w:t>
      </w:r>
      <w:r>
        <w:br/>
      </w:r>
      <w:r>
        <w:t>(a)</w:t>
      </w:r>
      <w:r>
        <w:t xml:space="preserve"> </w:t>
      </w:r>
      <w:r>
        <w:t xml:space="preserve">Viết công thức cấu tạo của glucose và fructose dạng mạch hở và mạch vòng. </w:t>
      </w:r>
      <w:r>
        <w:br/>
      </w:r>
      <w:r>
        <w:t>(b) So sánh sự giống và khác nhau về đặc điểm cấu tạo của glucose và frucrose.</w:t>
      </w:r>
      <w:r>
        <w:br/>
      </w:r>
      <w:r>
        <w:rPr>
          <w:b/>
        </w:rPr>
        <w:t xml:space="preserve">Câu 3. </w:t>
      </w:r>
      <w:r>
        <w:t>Viết phương trình hóa học xảy ra trong các trường hợp sau:</w:t>
      </w:r>
      <w:r>
        <w:br/>
      </w:r>
      <w:r>
        <w:t>(a) Cho glucose tác dụng với dung dịch AgNO</w:t>
      </w:r>
      <w:r>
        <w:rPr>
          <w:vertAlign w:val="subscript"/>
        </w:rPr>
        <w:t>3</w:t>
      </w:r>
      <w:r>
        <w:t xml:space="preserve"> trong NH</w:t>
      </w:r>
      <w:r>
        <w:rPr>
          <w:vertAlign w:val="subscript"/>
        </w:rPr>
        <w:t>3</w:t>
      </w:r>
      <w:r>
        <w:t xml:space="preserve"> dư.</w:t>
      </w:r>
      <w:r>
        <w:br/>
      </w:r>
      <w:r>
        <w:t>(b) Cho fructose tác dụng với Cu(OH)</w:t>
      </w:r>
      <w:r>
        <w:rPr>
          <w:vertAlign w:val="subscript"/>
        </w:rPr>
        <w:t>2</w:t>
      </w:r>
      <w:r>
        <w:t xml:space="preserve"> trong NaOH dư ở điều kiện thường sau đó đun nóng.</w:t>
      </w:r>
      <w:r>
        <w:br/>
      </w:r>
      <w:r>
        <w:t>(c) Cho glucose tác dụng với nước bromine.</w:t>
      </w:r>
      <w:r>
        <w:br/>
      </w:r>
      <w:r>
        <w:t>(d) Cho glucose phản ứng với methanol có mặt HCl khan.</w:t>
      </w:r>
      <w:r>
        <w:br/>
      </w:r>
      <w:r>
        <w:t>(e) Lên men glucose tạo thành ethanol.</w:t>
      </w:r>
      <w:r>
        <w:br/>
      </w:r>
      <w:r>
        <w:t>(g) Lên men glucose tạo thành lactic acid.</w:t>
      </w:r>
      <w:r>
        <w:br/>
      </w:r>
      <w:r>
        <w:rPr>
          <w:b/>
        </w:rPr>
        <w:t>Phần trắc nghiệm</w:t>
      </w:r>
      <w:r>
        <w:br/>
      </w:r>
      <w:r>
        <w:rPr>
          <w:b/>
        </w:rPr>
        <w:t xml:space="preserve">1. Trắc nghiệm nhiều lựa chọn </w:t>
      </w:r>
      <w:r>
        <w:br/>
      </w:r>
      <w:r>
        <w:rPr>
          <w:b/>
        </w:rPr>
        <w:t xml:space="preserve">Câu 1. </w:t>
      </w:r>
      <w:r>
        <w:t>Chất nào sau đây thuộc loại monosaccharide?</w:t>
      </w:r>
      <w:r>
        <w:br/>
      </w:r>
      <w:r>
        <w:rPr>
          <w:b/>
        </w:rPr>
        <w:t xml:space="preserve">A. </w:t>
      </w:r>
      <w:r>
        <w:t>Tinh bột.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Saccharose.</w:t>
      </w:r>
      <w:r>
        <w:br/>
      </w:r>
      <w:r>
        <w:rPr>
          <w:b/>
        </w:rPr>
        <w:t xml:space="preserve">Câu 2. </w:t>
      </w:r>
      <w:r>
        <w:t xml:space="preserve">Chất nào sau đây thuộc loại monosaccharide? </w:t>
      </w:r>
      <w:r>
        <w:br/>
      </w:r>
      <w:r>
        <w:rPr>
          <w:b/>
        </w:rPr>
        <w:t xml:space="preserve">A. </w:t>
      </w:r>
      <w:r>
        <w:t xml:space="preserve">Glucose.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 xml:space="preserve">Tinh bột.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Saccharose.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 xml:space="preserve">Glycerol. </w:t>
      </w:r>
      <w:r>
        <w:br/>
      </w:r>
      <w:r>
        <w:rPr>
          <w:b/>
        </w:rPr>
        <w:t xml:space="preserve">Câu 3. </w:t>
      </w:r>
      <w:r>
        <w:t xml:space="preserve">Chất nào sau đây là disaccharide? </w:t>
      </w:r>
      <w:r>
        <w:br/>
      </w:r>
      <w:r>
        <w:rPr>
          <w:b/>
        </w:rPr>
        <w:t xml:space="preserve">A. </w:t>
      </w:r>
      <w:r>
        <w:t xml:space="preserve">Glucose.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 xml:space="preserve">Saccharose.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Tinh bột.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 xml:space="preserve">Cellulose. </w:t>
      </w:r>
      <w:r>
        <w:br/>
      </w:r>
      <w:r>
        <w:rPr>
          <w:b/>
        </w:rPr>
        <w:t xml:space="preserve">Câu 4. </w:t>
      </w:r>
      <w:r>
        <w:t>Carbohydrate nào sau đây thuộc loại polysaccharide?</w:t>
      </w:r>
      <w:r>
        <w:br/>
      </w:r>
      <w:r>
        <w:rPr>
          <w:b/>
        </w:rPr>
        <w:t xml:space="preserve">A. </w:t>
      </w:r>
      <w:r>
        <w:t>Saccharose.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Glucose.</w:t>
      </w:r>
      <w:r>
        <w:br/>
      </w:r>
      <w:r>
        <w:rPr>
          <w:b/>
        </w:rPr>
        <w:t xml:space="preserve">Câu 5. </w:t>
      </w:r>
      <w:r>
        <w:t>Carbohydrate nào sau đây thuộc loại polysaccharide?</w:t>
      </w:r>
      <w:r>
        <w:br/>
      </w:r>
      <w:r>
        <w:rPr>
          <w:b/>
        </w:rPr>
        <w:t xml:space="preserve">A. </w:t>
      </w:r>
      <w:r>
        <w:t>Glucose.</w:t>
      </w:r>
      <w:r>
        <w:t xml:space="preserve"> </w:t>
      </w:r>
      <w:r>
        <w:br/>
      </w:r>
      <w:r>
        <w:rPr>
          <w:b/>
        </w:rPr>
        <w:t xml:space="preserve">B. </w:t>
      </w:r>
      <w:r>
        <w:t>Tinh bột.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 D. </w:t>
      </w:r>
      <w:r>
        <w:t>Saccharose.</w:t>
      </w:r>
      <w:r>
        <w:br/>
      </w:r>
      <w:r>
        <w:rPr>
          <w:b/>
        </w:rPr>
        <w:t xml:space="preserve">Câu 6. </w:t>
      </w:r>
      <w:r>
        <w:t>Carbohydrate nhất thiết phải chứa nhóm chức của</w:t>
      </w:r>
      <w:r>
        <w:br/>
      </w:r>
      <w:r>
        <w:rPr>
          <w:b/>
        </w:rPr>
        <w:t xml:space="preserve">A. </w:t>
      </w:r>
      <w:r>
        <w:t>alcohol.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ketone.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amine.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aldehyde.</w:t>
      </w:r>
      <w:r>
        <w:br/>
      </w:r>
      <w:r>
        <w:rPr>
          <w:b/>
        </w:rPr>
        <w:t xml:space="preserve">Câu 7. </w:t>
      </w:r>
      <w:r>
        <w:t>Glucose là một loại monosaccharide có nhiều trong quả nho chín. Công thức phân tử của glucose là: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2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t>n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11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.</w:t>
      </w:r>
      <w:r>
        <w:br/>
      </w:r>
      <w:r>
        <w:rPr>
          <w:b/>
        </w:rPr>
        <w:t xml:space="preserve">Câu </w:t>
      </w:r>
      <w:r>
        <w:rPr>
          <w:b/>
        </w:rPr>
        <w:t>8</w:t>
      </w:r>
      <w:r>
        <w:rPr>
          <w:b/>
        </w:rPr>
        <w:t xml:space="preserve">. </w:t>
      </w:r>
      <w:r>
        <w:t>Fructose là một loại monosaccharide có nhiều trong mật ong, vị ngọt sắc. Công thức phân tử của fructose là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6.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2.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11.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>n.</w:t>
      </w:r>
      <w:r>
        <w:br/>
      </w:r>
      <w:r>
        <w:rPr>
          <w:b/>
        </w:rPr>
        <w:t xml:space="preserve">Câu 9. </w:t>
      </w:r>
      <w:r>
        <w:t>Số nguyên tử hydrogen trong phân tử fructose là</w:t>
      </w:r>
      <w:r>
        <w:br/>
      </w:r>
      <w:r>
        <w:rPr>
          <w:b/>
        </w:rPr>
        <w:t>A.</w:t>
      </w:r>
      <w:r>
        <w:t xml:space="preserve"> </w:t>
      </w:r>
      <w:r>
        <w:t xml:space="preserve">10.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 xml:space="preserve">12.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22.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6.</w:t>
      </w:r>
      <w:r>
        <w:br/>
      </w:r>
      <w:r>
        <w:rPr>
          <w:b/>
        </w:rPr>
        <w:t xml:space="preserve">Câu 10. </w:t>
      </w:r>
      <w:r>
        <w:t>Glucose là chất dinh dưỡng và được dùng làm thuốc tăng lực cho người già, trẻ em và người ốm. Số nguyên tử carbon trong phân tử glucose là</w:t>
      </w:r>
      <w:r>
        <w:br/>
      </w:r>
      <w:r>
        <w:rPr>
          <w:b/>
        </w:rPr>
        <w:t xml:space="preserve">A. </w:t>
      </w:r>
      <w:r>
        <w:t>6.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11.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5.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12.</w:t>
      </w:r>
      <w:r>
        <w:br/>
      </w:r>
      <w:r>
        <w:rPr>
          <w:b/>
        </w:rPr>
        <w:t>Câu 11.</w:t>
      </w:r>
      <w:r>
        <w:t xml:space="preserve"> Số nguyên tử oxygen trong phân tử glucose là</w:t>
      </w:r>
      <w:r>
        <w:br/>
      </w:r>
      <w:r>
        <w:rPr>
          <w:b/>
        </w:rPr>
        <w:t>A.</w:t>
      </w:r>
      <w:r>
        <w:t xml:space="preserve"> </w:t>
      </w:r>
      <w:r>
        <w:t xml:space="preserve">12. </w:t>
      </w:r>
      <w:r>
        <w:br/>
      </w:r>
      <w:r>
        <w:rPr>
          <w:b/>
        </w:rPr>
        <w:t xml:space="preserve">B. </w:t>
      </w:r>
      <w:r>
        <w:t xml:space="preserve">6.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5.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10</w:t>
      </w:r>
      <w:r>
        <w:br/>
      </w:r>
      <w:r>
        <w:rPr>
          <w:b/>
        </w:rPr>
        <w:t xml:space="preserve">Câu 12. </w:t>
      </w:r>
      <w:r>
        <w:t>Đồng phân của glucose là</w:t>
      </w:r>
      <w:r>
        <w:br/>
      </w:r>
      <w:r>
        <w:rPr>
          <w:b/>
        </w:rPr>
        <w:t xml:space="preserve">A. </w:t>
      </w:r>
      <w:r>
        <w:t>saccharose.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maltose.</w:t>
      </w:r>
      <w:r>
        <w:br/>
      </w:r>
      <w:r>
        <w:rPr>
          <w:b/>
        </w:rPr>
        <w:t xml:space="preserve">Câu 13. </w:t>
      </w:r>
      <w:r>
        <w:t>Ở điều kiện thường, chất nào sau đây dễ tan trong nước?</w:t>
      </w:r>
      <w:r>
        <w:br/>
      </w:r>
      <w:r>
        <w:rPr>
          <w:b/>
        </w:rPr>
        <w:t xml:space="preserve">A. </w:t>
      </w:r>
      <w:r>
        <w:t>Tristearin.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Glucose.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Tinh bột.</w:t>
      </w:r>
      <w:r>
        <w:br/>
      </w:r>
      <w:r>
        <w:rPr>
          <w:b/>
        </w:rPr>
        <w:t xml:space="preserve">Câu 14. </w:t>
      </w:r>
      <w:r>
        <w:t>Chất phản ứng được với AgNO</w:t>
      </w:r>
      <w:r>
        <w:rPr>
          <w:vertAlign w:val="subscript"/>
        </w:rPr>
        <w:t>3</w:t>
      </w:r>
      <w:r>
        <w:t>/NH</w:t>
      </w:r>
      <w:r>
        <w:rPr>
          <w:vertAlign w:val="subscript"/>
        </w:rPr>
        <w:t>3</w:t>
      </w:r>
      <w:r>
        <w:t>, đun nóng tạo ra kim loại Ag là</w:t>
      </w:r>
      <w:r>
        <w:br/>
      </w:r>
      <w:r>
        <w:rPr>
          <w:b/>
        </w:rPr>
        <w:t xml:space="preserve">A. </w:t>
      </w:r>
      <w:r>
        <w:t>glucose.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saccharose.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tinh bột.</w:t>
      </w:r>
      <w:r>
        <w:br/>
      </w:r>
      <w:r>
        <w:rPr>
          <w:b/>
        </w:rPr>
        <w:t xml:space="preserve">Câu </w:t>
      </w:r>
      <w:r>
        <w:rPr>
          <w:b/>
        </w:rPr>
        <w:t>15</w:t>
      </w:r>
      <w:r>
        <w:rPr>
          <w:b/>
        </w:rPr>
        <w:t xml:space="preserve">. </w:t>
      </w:r>
      <w:r>
        <w:t>Trong điều kiện thích hợp glucose lên men tạo thành khí CO</w:t>
      </w:r>
      <w:r>
        <w:rPr>
          <w:vertAlign w:val="subscript"/>
        </w:rPr>
        <w:t>2</w:t>
      </w:r>
      <w:r>
        <w:t xml:space="preserve"> và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CH</w:t>
      </w:r>
      <w:r>
        <w:rPr>
          <w:vertAlign w:val="subscript"/>
        </w:rPr>
        <w:t>3</w:t>
      </w:r>
      <w:r>
        <w:t>COOH.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HCOOH.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CH</w:t>
      </w:r>
      <w:r>
        <w:rPr>
          <w:vertAlign w:val="subscript"/>
        </w:rPr>
        <w:t>3</w:t>
      </w:r>
      <w:r>
        <w:t>CHO.</w:t>
      </w:r>
      <w:r>
        <w:br/>
      </w:r>
      <w:r>
        <w:rPr>
          <w:b/>
        </w:rPr>
        <w:t xml:space="preserve">Câu 16. </w:t>
      </w:r>
      <w:r>
        <w:t>Khi bị ốm, mất sức, nhiều người bệnh thường được truyền dịch đường để bổ sung nhanh năng lượng. Chất trong dịch truyền có tác dụng trên là</w:t>
      </w:r>
      <w:r>
        <w:br/>
      </w:r>
      <w:r>
        <w:rPr>
          <w:b/>
        </w:rPr>
        <w:t xml:space="preserve">A. </w:t>
      </w:r>
      <w:r>
        <w:t>Glucose.</w:t>
      </w:r>
      <w:r>
        <w:t xml:space="preserve"> </w:t>
      </w:r>
      <w:r>
        <w:br/>
      </w:r>
      <w:r>
        <w:rPr>
          <w:b/>
        </w:rPr>
        <w:t xml:space="preserve">B. </w:t>
      </w:r>
      <w:r>
        <w:t>Saccharose.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Maltose.</w:t>
      </w:r>
      <w:r>
        <w:br/>
      </w:r>
      <w:r>
        <w:rPr>
          <w:b/>
        </w:rPr>
        <w:t>Câu 17.</w:t>
      </w:r>
      <w:r>
        <w:t xml:space="preserve"> Để tráng một lớp bạc lên ruột phích, người ta cho chất X phản ứng với lượng dư dung dịch AgNO</w:t>
      </w:r>
      <w:r>
        <w:rPr>
          <w:vertAlign w:val="subscript"/>
        </w:rPr>
        <w:t>3</w:t>
      </w:r>
      <w:r>
        <w:t xml:space="preserve"> trong NH</w:t>
      </w:r>
      <w:r>
        <w:rPr>
          <w:vertAlign w:val="subscript"/>
        </w:rPr>
        <w:t>3</w:t>
      </w:r>
      <w:r>
        <w:t>, đun nóng. Chất X là</w:t>
      </w:r>
      <w:r>
        <w:br/>
      </w:r>
      <w:r>
        <w:rPr>
          <w:b/>
        </w:rPr>
        <w:t>A.</w:t>
      </w:r>
      <w:r>
        <w:t xml:space="preserve"> ethyl acetate.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 xml:space="preserve">glucose. 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tinh bột.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saccharose.</w:t>
      </w:r>
      <w:r>
        <w:br/>
      </w:r>
      <w:r>
        <w:rPr>
          <w:b/>
        </w:rPr>
        <w:t xml:space="preserve">Câu 18. </w:t>
      </w:r>
      <w:r>
        <w:t>Dung dịch chất nào sau đây hòa tan Cu(OH)</w:t>
      </w:r>
      <w:r>
        <w:rPr>
          <w:vertAlign w:val="subscript"/>
        </w:rPr>
        <w:t>2</w:t>
      </w:r>
      <w:r>
        <w:t xml:space="preserve">, thu được dung dịch có màu xanh lam? </w:t>
      </w:r>
      <w:r>
        <w:br/>
      </w:r>
      <w:r>
        <w:rPr>
          <w:b/>
        </w:rPr>
        <w:t xml:space="preserve">A. </w:t>
      </w:r>
      <w:r>
        <w:t xml:space="preserve">Fructose. </w:t>
      </w:r>
      <w:r>
        <w:br/>
      </w:r>
      <w:r>
        <w:rPr>
          <w:b/>
        </w:rPr>
        <w:t xml:space="preserve">B. </w:t>
      </w:r>
      <w:r>
        <w:t xml:space="preserve">Propyl alcohol. 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 xml:space="preserve">Anbumin. </w:t>
      </w:r>
      <w:r>
        <w:br/>
      </w:r>
      <w:r>
        <w:rPr>
          <w:b/>
        </w:rPr>
        <w:t xml:space="preserve">D. </w:t>
      </w:r>
      <w:r>
        <w:t xml:space="preserve">Propan-1,3-diol. </w:t>
      </w:r>
      <w:r>
        <w:br/>
      </w:r>
      <w:r>
        <w:rPr>
          <w:b/>
        </w:rPr>
        <w:t>Câu 19.</w:t>
      </w:r>
      <w:r>
        <w:t xml:space="preserve"> Cặp chất nào sau đây </w:t>
      </w:r>
      <w:r>
        <w:rPr>
          <w:b/>
        </w:rPr>
        <w:t xml:space="preserve">không </w:t>
      </w:r>
      <w:r>
        <w:t>phải là đồng phân của nhau?</w:t>
      </w:r>
      <w:r>
        <w:br/>
      </w:r>
      <w:r>
        <w:rPr>
          <w:b/>
        </w:rPr>
        <w:t>A.</w:t>
      </w:r>
      <w:r>
        <w:t xml:space="preserve"> Ethyl alcohol và dimethyl ether 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Glucose và fructose</w:t>
      </w:r>
      <w:r>
        <w:br/>
      </w:r>
      <w:r>
        <w:rPr>
          <w:b/>
        </w:rPr>
        <w:t xml:space="preserve">C. </w:t>
      </w:r>
      <w:r>
        <w:t xml:space="preserve">Saccharose và cellulose 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2-methylpropan-1-ol và butan-2-ol</w:t>
      </w:r>
      <w:r>
        <w:br/>
      </w:r>
      <w:r>
        <w:rPr>
          <w:b/>
        </w:rPr>
        <w:t>Câu 20.</w:t>
      </w:r>
      <w:r>
        <w:t xml:space="preserve"> Glucose và fructose đều</w:t>
      </w:r>
      <w:r>
        <w:br/>
      </w:r>
      <w:r>
        <w:rPr>
          <w:b/>
        </w:rPr>
        <w:t xml:space="preserve">A. </w:t>
      </w:r>
      <w:r>
        <w:t>có nhóm -CH=O trong phân tử.</w:t>
      </w:r>
      <w:r>
        <w:br/>
      </w:r>
      <w:r>
        <w:rPr>
          <w:b/>
        </w:rPr>
        <w:t xml:space="preserve">B. </w:t>
      </w:r>
      <w:r>
        <w:t>có công thức phân tử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.</w:t>
      </w:r>
      <w:r>
        <w:br/>
      </w:r>
      <w:r>
        <w:rPr>
          <w:b/>
        </w:rPr>
        <w:t xml:space="preserve">C. </w:t>
      </w:r>
      <w:r>
        <w:t>thuộc loại disaccharide.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có phản ứng tráng bạc.</w:t>
      </w:r>
      <w:r>
        <w:br/>
      </w:r>
      <w:r>
        <w:rPr>
          <w:b/>
        </w:rPr>
        <w:t xml:space="preserve">Câu 21. </w:t>
      </w:r>
      <w:r>
        <w:rPr>
          <w:b/>
        </w:rPr>
        <w:t xml:space="preserve">[CD - SGK] </w:t>
      </w:r>
      <w:r>
        <w:t xml:space="preserve">Nhận xét nào dưới dây là </w:t>
      </w:r>
      <w:r>
        <w:rPr>
          <w:b/>
        </w:rPr>
        <w:t xml:space="preserve">không </w:t>
      </w:r>
      <w:r>
        <w:t>đúng khi nói về glucose và frucrose?</w:t>
      </w:r>
      <w:r>
        <w:br/>
      </w:r>
      <w:r>
        <w:rPr>
          <w:b/>
        </w:rPr>
        <w:t>A.</w:t>
      </w:r>
      <w:r>
        <w:t xml:space="preserve"> Đều tạo được dung dịch màu xanh lam khi tác dụng với Cu(OH)</w:t>
      </w:r>
      <w:r>
        <w:rPr>
          <w:vertAlign w:val="subscript"/>
        </w:rPr>
        <w:t>2</w:t>
      </w:r>
      <w:r>
        <w:t xml:space="preserve"> trong môi trường kiềm.</w:t>
      </w:r>
      <w:r>
        <w:br/>
      </w:r>
      <w:r>
        <w:rPr>
          <w:b/>
        </w:rPr>
        <w:t>B.</w:t>
      </w:r>
      <w:r>
        <w:t xml:space="preserve"> Đều tạo được kết tủa đỏ gạch Cu</w:t>
      </w:r>
      <w:r>
        <w:rPr>
          <w:vertAlign w:val="subscript"/>
        </w:rPr>
        <w:t>2</w:t>
      </w:r>
      <w:r>
        <w:t>O khi tác dụng với Cu(OH)</w:t>
      </w:r>
      <w:r>
        <w:rPr>
          <w:vertAlign w:val="subscript"/>
        </w:rPr>
        <w:t>2</w:t>
      </w:r>
      <w:r>
        <w:t>, đun nóng trong môi trường kiềm.</w:t>
      </w:r>
      <w:r>
        <w:br/>
      </w:r>
      <w:r>
        <w:rPr>
          <w:b/>
        </w:rPr>
        <w:t xml:space="preserve">C. </w:t>
      </w:r>
      <w:r>
        <w:t>Đều làm mất màu nước bromine.</w:t>
      </w:r>
      <w:r>
        <w:br/>
      </w:r>
      <w:r>
        <w:rPr>
          <w:b/>
        </w:rPr>
        <w:t>D.</w:t>
      </w:r>
      <w:r>
        <w:t xml:space="preserve"> Đều xảy ra phản ứng tráng bạc khi tác dụng với thuốc thử Tollens.</w:t>
      </w:r>
      <w:r>
        <w:br/>
      </w:r>
      <w:r>
        <w:rPr>
          <w:b/>
        </w:rPr>
        <w:t xml:space="preserve">Câu 22. </w:t>
      </w:r>
      <w:r>
        <w:t xml:space="preserve">Tinh thể chất rắn X vị ngọt, dễ tan trong nước. X có nhiều trong các bộ phận của cây đặc biệt là quả chín. Oxi hóa chất X bằng nước bromine thu được chất hữu cơ Y. Tên gọi của X và Y lần lượt là </w:t>
      </w:r>
      <w:r>
        <w:br/>
      </w:r>
      <w:r>
        <w:rPr>
          <w:b/>
        </w:rPr>
        <w:t xml:space="preserve">A. </w:t>
      </w:r>
      <w:r>
        <w:t>fructose và gluconic acid.</w:t>
      </w:r>
      <w:r>
        <w:t xml:space="preserve"> </w:t>
      </w:r>
      <w:r>
        <w:br/>
      </w:r>
      <w:r>
        <w:rPr>
          <w:b/>
        </w:rPr>
        <w:t xml:space="preserve">B. </w:t>
      </w:r>
      <w:r>
        <w:t>glucose và gluconic acid.</w:t>
      </w:r>
      <w:r>
        <w:br/>
      </w:r>
      <w:r>
        <w:rPr>
          <w:b/>
        </w:rPr>
        <w:t xml:space="preserve">C. </w:t>
      </w:r>
      <w:r>
        <w:t>glucose và ammonium gluconate.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saccharose và glucose.</w:t>
      </w:r>
      <w:r>
        <w:br/>
      </w:r>
      <w:r>
        <w:rPr>
          <w:b/>
        </w:rPr>
        <w:t>Câu 23.</w:t>
      </w:r>
      <w:r>
        <w:t xml:space="preserve"> Cho sơ đồ chuyển hoá: Glucose → X → Y → CH</w:t>
      </w:r>
      <w:r>
        <w:rPr>
          <w:vertAlign w:val="subscript"/>
        </w:rPr>
        <w:t>3</w:t>
      </w:r>
      <w:r>
        <w:t>COOH. Hai chất X, Y lần lượt là</w:t>
      </w:r>
      <w:r>
        <w:br/>
      </w:r>
      <w:r>
        <w:rPr>
          <w:b/>
        </w:rPr>
        <w:t xml:space="preserve">A. </w:t>
      </w: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 và CH</w:t>
      </w:r>
      <w:r>
        <w:rPr>
          <w:vertAlign w:val="subscript"/>
        </w:rPr>
        <w:t>2</w:t>
      </w:r>
      <w:r>
        <w:t>=CH</w:t>
      </w:r>
      <w:r>
        <w:rPr>
          <w:vertAlign w:val="subscript"/>
        </w:rPr>
        <w:t>2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CH</w:t>
      </w:r>
      <w:r>
        <w:rPr>
          <w:vertAlign w:val="subscript"/>
        </w:rPr>
        <w:t>3</w:t>
      </w:r>
      <w:r>
        <w:t>CHO và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OH.</w:t>
      </w:r>
      <w:r>
        <w:br/>
      </w:r>
      <w:r>
        <w:rPr>
          <w:b/>
        </w:rPr>
        <w:t xml:space="preserve">C. </w:t>
      </w: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OH và CH</w:t>
      </w:r>
      <w:r>
        <w:rPr>
          <w:vertAlign w:val="subscript"/>
        </w:rPr>
        <w:t>3</w:t>
      </w:r>
      <w:r>
        <w:t>CHO.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CH</w:t>
      </w:r>
      <w:r>
        <w:rPr>
          <w:vertAlign w:val="subscript"/>
        </w:rPr>
        <w:t>3</w:t>
      </w:r>
      <w:r>
        <w:t>CH(OH)COOH và CH</w:t>
      </w:r>
      <w:r>
        <w:rPr>
          <w:vertAlign w:val="subscript"/>
        </w:rPr>
        <w:t>3</w:t>
      </w:r>
      <w:r>
        <w:t>CHO.</w:t>
      </w:r>
      <w:r>
        <w:br/>
      </w:r>
      <w:r>
        <w:rPr>
          <w:b/>
        </w:rPr>
        <w:t xml:space="preserve">Câu 24. </w:t>
      </w:r>
      <w:r>
        <w:t>Tiến hành thí nghiệm theo các bước sau:</w:t>
      </w:r>
      <w:r>
        <w:br/>
      </w:r>
      <w:r>
        <w:t>Bước 1: Cho 5 giọt dung dịch CuSO</w:t>
      </w:r>
      <w:r>
        <w:rPr>
          <w:vertAlign w:val="subscript"/>
        </w:rPr>
        <w:t>4</w:t>
      </w:r>
      <w:r>
        <w:t xml:space="preserve"> 0,5% vào ống nghiệm sạch.</w:t>
      </w:r>
      <w:r>
        <w:br/>
      </w:r>
      <w:r>
        <w:t>Bước 2: Thêm 1 mL dung dịch NaOH 10% vào ống nghiệm, lắc đều; gạn phần dung dịch, giữ lại kết tủa.</w:t>
      </w:r>
      <w:r>
        <w:br/>
      </w:r>
      <w:r>
        <w:t>Bước 3: Thêm tiếp 2 mL dung dịch glucose 1% vào ống nghiệm, lắc đều.</w:t>
      </w:r>
      <w:r>
        <w:br/>
      </w:r>
      <w:r>
        <w:t xml:space="preserve">Phát biểu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Sau bước 3, kết tủa đã bị hòa tan, thu được dung dịch màu xanh lam.</w:t>
      </w:r>
      <w:r>
        <w:br/>
      </w:r>
      <w:r>
        <w:rPr>
          <w:b/>
        </w:rPr>
        <w:t xml:space="preserve">B. </w:t>
      </w:r>
      <w:r>
        <w:t>Nếu thay dung dịch NaOH ở bước 2 bằng dung dịch KOH thì hiện tượng ở bước 3 vẫn tương tự.</w:t>
      </w:r>
      <w:r>
        <w:br/>
      </w:r>
      <w:r>
        <w:rPr>
          <w:b/>
        </w:rPr>
        <w:t xml:space="preserve">C. </w:t>
      </w:r>
      <w:r>
        <w:t>Thí nghiệm trên chứng minh glucose có tính chất của aldehyde.</w:t>
      </w:r>
      <w:r>
        <w:br/>
      </w:r>
      <w:r>
        <w:rPr>
          <w:b/>
        </w:rPr>
        <w:t xml:space="preserve">D. </w:t>
      </w:r>
      <w:r>
        <w:t>Ở bước 3, nếu thay glucose bằng fructose thì hiện tượng xảy ra vẫn tương tự.</w:t>
      </w:r>
      <w:r>
        <w:br/>
      </w:r>
      <w:r>
        <w:rPr>
          <w:b/>
        </w:rPr>
        <w:t xml:space="preserve">Câu 25: </w:t>
      </w:r>
      <w:r>
        <w:t>Tiến hành thí nghiệm theo các bước sau:</w:t>
      </w:r>
      <w:r>
        <w:br/>
      </w:r>
      <w:r>
        <w:t>Bước 1: Cho 1 mL dung dịch AgNO</w:t>
      </w:r>
      <w:r>
        <w:rPr>
          <w:vertAlign w:val="subscript"/>
        </w:rPr>
        <w:t>3</w:t>
      </w:r>
      <w:r>
        <w:t xml:space="preserve"> 1% vào ống nghiệm sạch.</w:t>
      </w:r>
      <w:r>
        <w:br/>
      </w:r>
      <w:r>
        <w:t>Bước 2: Thêm từ từ từng giọt dung dịch NH</w:t>
      </w:r>
      <w:r>
        <w:rPr>
          <w:vertAlign w:val="subscript"/>
        </w:rPr>
        <w:t>3</w:t>
      </w:r>
      <w:r>
        <w:t>, lắc đều cho đến khi kết tủa tan hết.</w:t>
      </w:r>
      <w:r>
        <w:br/>
      </w:r>
      <w:r>
        <w:t>Bước 3: Thêm tiếp khoảng 1 mL dung dịch glucose 1% vào ống nghiệm; đun nóng nhẹ.</w:t>
      </w:r>
      <w:r>
        <w:br/>
      </w:r>
      <w:r>
        <w:t xml:space="preserve">Phát biểu nào sau đây </w:t>
      </w:r>
      <w:r>
        <w:rPr>
          <w:b/>
        </w:rPr>
        <w:t>sai</w:t>
      </w:r>
      <w:r>
        <w:t>?</w:t>
      </w:r>
      <w:r>
        <w:br/>
      </w:r>
      <w:r>
        <w:t>[Exception loading image]</w:t>
      </w:r>
      <w:r>
        <w:rPr>
          <w:b/>
        </w:rPr>
        <w:t xml:space="preserve">A. </w:t>
      </w:r>
      <w:r>
        <w:t>Sản phẩm hữu cơ thu được sau bước 3 là ammonium gluconate.</w:t>
      </w:r>
      <w:r>
        <w:br/>
      </w:r>
      <w:r>
        <w:rPr>
          <w:b/>
        </w:rPr>
        <w:t xml:space="preserve">B. </w:t>
      </w:r>
      <w:r>
        <w:t>Thí nghiệm trên chứng minh glucose có tính chất của polyalcohol.</w:t>
      </w:r>
      <w:r>
        <w:br/>
      </w:r>
      <w:r>
        <w:rPr>
          <w:b/>
        </w:rPr>
        <w:t xml:space="preserve">C. </w:t>
      </w:r>
      <w:r>
        <w:t>Sau bước 3, có lớp bạc kim loại bám trên thành ống nghiệm.</w:t>
      </w:r>
      <w:r>
        <w:br/>
      </w:r>
      <w:r>
        <w:rPr>
          <w:b/>
        </w:rPr>
        <w:t xml:space="preserve">D. </w:t>
      </w:r>
      <w:r>
        <w:t>Trong phản ứng ở bước 3, glucose đóng vai trò là chất khử.</w:t>
      </w:r>
      <w:r>
        <w:br/>
      </w:r>
      <w:r>
        <w:rPr>
          <w:b/>
        </w:rPr>
        <w:t xml:space="preserve">Câu 26. </w:t>
      </w:r>
      <w:r>
        <w:rPr>
          <w:b/>
        </w:rPr>
        <w:t xml:space="preserve">[CTST - SGK] </w:t>
      </w:r>
      <w:r>
        <w:t>Cho các phát biểu sau:</w:t>
      </w:r>
      <w:r>
        <w:br/>
      </w:r>
      <w:r>
        <w:t>(1) Glucose và fructose không tham gia phản ứng thủy phân.</w:t>
      </w:r>
      <w:r>
        <w:br/>
      </w:r>
      <w:r>
        <w:t>(2) Có thể phân biệt glucose và fructose bằng nước bromine.</w:t>
      </w:r>
      <w:r>
        <w:br/>
      </w:r>
      <w:r>
        <w:t>(3) Carbohydrate là những hợp chất hữu cơ tạp chức, thường có công thức chung là C</w:t>
      </w:r>
      <w:r>
        <w:rPr>
          <w:vertAlign w:val="subscript"/>
        </w:rPr>
        <w:t>n</w:t>
      </w:r>
      <w:r>
        <w:t>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m</w:t>
      </w:r>
      <w:r>
        <w:t>.</w:t>
      </w:r>
      <w:r>
        <w:br/>
      </w:r>
      <w:r>
        <w:t>(4) Chất béo không phải carbohydrate.</w:t>
      </w:r>
      <w:r>
        <w:br/>
      </w:r>
      <w:r>
        <w:t>Số phát biểu đúng là</w:t>
      </w:r>
      <w:r>
        <w:br/>
      </w:r>
      <w:r>
        <w:rPr>
          <w:b/>
        </w:rPr>
        <w:t>A.</w:t>
      </w:r>
      <w:r>
        <w:t xml:space="preserve"> 1. 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2. 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3.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4.</w:t>
      </w:r>
      <w:r>
        <w:br/>
      </w:r>
      <w:r>
        <w:rPr>
          <w:b/>
        </w:rPr>
        <w:t xml:space="preserve">2. Trắc nghiệm đúng - sai </w:t>
      </w:r>
      <w:r>
        <w:br/>
      </w:r>
      <w:r>
        <w:rPr>
          <w:b/>
        </w:rPr>
        <w:t xml:space="preserve">Câu 27. </w:t>
      </w:r>
      <w:r>
        <w:t>Tiến hành thí nghiệm theo các bước sau:</w:t>
      </w:r>
      <w:r>
        <w:br/>
      </w:r>
      <w:r>
        <w:t>Bước 1: Cho 5 giọt dung dịch CuSO</w:t>
      </w:r>
      <w:r>
        <w:rPr>
          <w:vertAlign w:val="subscript"/>
        </w:rPr>
        <w:t>4</w:t>
      </w:r>
      <w:r>
        <w:t xml:space="preserve"> 0,5% vào ống nghiệm sạch.</w:t>
      </w:r>
      <w:r>
        <w:br/>
      </w:r>
      <w:r>
        <w:t>Bước 2: Thêm 1 mL dung dịch NaOH 10% vào ống nghiệm, lắc đều; gạn phần dung dịch, giữ lại kết tủa.</w:t>
      </w:r>
      <w:r>
        <w:br/>
      </w:r>
      <w:r>
        <w:t>Bước 3: Thêm tiếp 2 mL dung dịch glucose 1% vào ống nghiệm, lắc đều.</w:t>
      </w:r>
      <w:r>
        <w:br/>
      </w:r>
      <w:r>
        <w:rPr>
          <w:b/>
        </w:rPr>
        <w:t xml:space="preserve">a. </w:t>
      </w:r>
      <w:r>
        <w:t>Sau bước 3, kết tủa đã bị hòa tan, thu được dung dịch màu xanh lam.</w:t>
      </w:r>
      <w:r>
        <w:br/>
      </w:r>
      <w:r>
        <w:rPr>
          <w:b/>
        </w:rPr>
        <w:t xml:space="preserve">b. </w:t>
      </w:r>
      <w:r>
        <w:t>Ở bước 2, trong ống nghiệm xuất hiện kết tủa màu xanh.</w:t>
      </w:r>
      <w:r>
        <w:br/>
      </w:r>
      <w:r>
        <w:rPr>
          <w:b/>
        </w:rPr>
        <w:t xml:space="preserve">c. </w:t>
      </w:r>
      <w:r>
        <w:t>Ở bước 3, glucose bị oxygen hóa thành gluconic acid.</w:t>
      </w:r>
      <w:r>
        <w:br/>
      </w:r>
      <w:r>
        <w:rPr>
          <w:b/>
        </w:rPr>
        <w:t xml:space="preserve">d. </w:t>
      </w:r>
      <w:r>
        <w:t>Thí nghiệm trên chứng minh glucose có nhiều nhóm OH liền kề nhau.</w:t>
      </w:r>
      <w:r>
        <w:br/>
      </w:r>
      <w:r>
        <w:rPr>
          <w:b/>
        </w:rPr>
        <w:t xml:space="preserve">Câu 28. </w:t>
      </w:r>
      <w:r>
        <w:t xml:space="preserve">Tiến hành thí nghiệm theo các bước sau: </w:t>
      </w:r>
      <w:r>
        <w:br/>
      </w:r>
      <w:r>
        <w:t>Bước 1: Cho 1 mL dung dịch AgNO</w:t>
      </w:r>
      <w:r>
        <w:rPr>
          <w:vertAlign w:val="subscript"/>
        </w:rPr>
        <w:t>3</w:t>
      </w:r>
      <w:r>
        <w:t xml:space="preserve"> 1% vào ống nghiệm sạch. </w:t>
      </w:r>
      <w:r>
        <w:br/>
      </w:r>
      <w:r>
        <w:t>Bước 2: Thêm từ từ từng giọt dung dịch NH</w:t>
      </w:r>
      <w:r>
        <w:rPr>
          <w:vertAlign w:val="subscript"/>
        </w:rPr>
        <w:t>3</w:t>
      </w:r>
      <w:r>
        <w:t xml:space="preserve">, lắc đều cho đến khi kết tủa tan hết. </w:t>
      </w:r>
      <w:r>
        <w:br/>
      </w:r>
      <w:r>
        <w:t>Bước 3: Thêm tiếp khoảng 1 mL dung dịch glucose 1% vào ống nghiệm, đun nóng nhẹ.</w:t>
      </w:r>
      <w:r>
        <w:br/>
      </w:r>
      <w:r>
        <w:rPr>
          <w:b/>
        </w:rPr>
        <w:t xml:space="preserve">a. </w:t>
      </w:r>
      <w:r>
        <w:t>Sản phẩm hữu cơ thu được sau bước 3 là sobitol.</w:t>
      </w:r>
      <w:r>
        <w:br/>
      </w:r>
      <w:r>
        <w:rPr>
          <w:b/>
        </w:rPr>
        <w:t xml:space="preserve">b. </w:t>
      </w:r>
      <w:r>
        <w:t xml:space="preserve">Thí nghiệm trên chứng minh glucose có tính chất của aldehyde. </w:t>
      </w:r>
      <w:r>
        <w:br/>
      </w:r>
      <w:r>
        <w:rPr>
          <w:b/>
        </w:rPr>
        <w:t xml:space="preserve">c. </w:t>
      </w:r>
      <w:r>
        <w:t>Sau bước 3, có lớp bạc kim loại bám trên thành ống nghiệm.</w:t>
      </w:r>
      <w:r>
        <w:br/>
      </w:r>
      <w:r>
        <w:rPr>
          <w:b/>
        </w:rPr>
        <w:t xml:space="preserve">d. </w:t>
      </w:r>
      <w:r>
        <w:t>Ở bước 3, có thể thay việc đun nóng nhẹ bằng cách ngâm ống nghiệm trong nước nóng.</w:t>
      </w:r>
      <w:r>
        <w:br/>
      </w:r>
      <w:r>
        <w:rPr>
          <w:b/>
        </w:rPr>
        <w:t xml:space="preserve">Câu 29. </w:t>
      </w:r>
      <w:r>
        <w:t>Cùng với chất béo và protein, carbohydrate là một trong ba nguồn cung cấp dinh dưỡng cần thiết cho cơ thể.</w:t>
      </w:r>
      <w:r>
        <w:br/>
      </w:r>
      <w:r>
        <w:rPr>
          <w:b/>
        </w:rPr>
        <w:t>a.</w:t>
      </w:r>
      <w:r>
        <w:t xml:space="preserve"> Carbohydrate thuộc loại hợp chất hữu cơ đa chức.</w:t>
      </w:r>
      <w:r>
        <w:br/>
      </w:r>
      <w:r>
        <w:rPr>
          <w:b/>
        </w:rPr>
        <w:t>b.</w:t>
      </w:r>
      <w:r>
        <w:t xml:space="preserve"> Carbohydrate thuộc loại hợp chất hữu cơ tạp chức.</w:t>
      </w:r>
      <w:r>
        <w:br/>
      </w:r>
      <w:r>
        <w:rPr>
          <w:b/>
        </w:rPr>
        <w:t>c.</w:t>
      </w:r>
      <w:r>
        <w:t xml:space="preserve"> Carbohydrate thường có công thức chung là C</w:t>
      </w:r>
      <w:r>
        <w:rPr>
          <w:vertAlign w:val="subscript"/>
        </w:rPr>
        <w:t>n</w:t>
      </w:r>
      <w:r>
        <w:t>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m</w:t>
      </w:r>
      <w:r>
        <w:t>.</w:t>
      </w:r>
      <w:r>
        <w:br/>
      </w:r>
      <w:r>
        <w:rPr>
          <w:b/>
        </w:rPr>
        <w:t>d.</w:t>
      </w:r>
      <w:r>
        <w:t xml:space="preserve"> Một số carbohydrate thường gặp như glucose, tripalmitin, saccharose, tinh bột, …</w:t>
      </w:r>
      <w:r>
        <w:br/>
      </w:r>
      <w:r>
        <w:rPr>
          <w:b/>
        </w:rPr>
        <w:t xml:space="preserve">Câu 30. </w:t>
      </w:r>
      <w:r>
        <w:t>Carbohydrate được chia thành 3 loại: monosacchride, disaccharide, polysaccharide.</w:t>
      </w:r>
      <w:r>
        <w:br/>
      </w:r>
      <w:r>
        <w:rPr>
          <w:b/>
        </w:rPr>
        <w:t>a.</w:t>
      </w:r>
      <w:r>
        <w:t xml:space="preserve"> Nguyên tắc phân loại carbohydrate dựa trên tính chất vật lí của carbohydrate.</w:t>
      </w:r>
      <w:r>
        <w:br/>
      </w:r>
      <w:r>
        <w:rPr>
          <w:b/>
        </w:rPr>
        <w:t>b.</w:t>
      </w:r>
      <w:r>
        <w:t xml:space="preserve"> Monosacchride là những carbohydrate không bị thủy phân như glucose, fructose.</w:t>
      </w:r>
      <w:r>
        <w:br/>
      </w:r>
      <w:r>
        <w:rPr>
          <w:b/>
        </w:rPr>
        <w:t>c.</w:t>
      </w:r>
      <w:r>
        <w:t xml:space="preserve"> Disaccharid là những carbohydrate bị thủy phân hoàn toàn mỗi phân tử tạo thành ba phân tử monosaccharide như saccharose, maltose.</w:t>
      </w:r>
      <w:r>
        <w:br/>
      </w:r>
      <w:r>
        <w:rPr>
          <w:b/>
        </w:rPr>
        <w:t>d.</w:t>
      </w:r>
      <w:r>
        <w:t xml:space="preserve"> Polysaccharide là những carbohydrate bị thủy phân hoàn toàn mỗi phân tử tạo thành nhiều phân tử monosaccharide như tinh bột, cellulose.</w:t>
      </w:r>
      <w:r>
        <w:br/>
      </w:r>
      <w:r>
        <w:t>.................................................</w:t>
      </w:r>
      <w:r>
        <w:br/>
      </w:r>
      <w:r>
        <w:t>.................................................</w:t>
      </w:r>
      <w:r>
        <w:br/>
      </w:r>
      <w:r>
        <w:t>.................................................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