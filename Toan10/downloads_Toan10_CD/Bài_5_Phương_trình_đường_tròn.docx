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Phương trình đường tròn</w:t>
      </w:r>
    </w:p>
    <w:p>
      <w:r>
        <w:rPr>
          <w:b/>
        </w:rPr>
        <w:t>Giải bài tập Toán 10 Bài 5: Phương trình đường tròn</w:t>
      </w:r>
      <w:r>
        <w:br/>
      </w:r>
      <w:r>
        <w:rPr>
          <w:b/>
        </w:rPr>
        <w:t>A. Các câu hỏi trong bài</w:t>
      </w:r>
      <w:r>
        <w:br/>
      </w:r>
      <w:r>
        <w:rPr>
          <w:b/>
        </w:rPr>
        <w:t xml:space="preserve">Giải </w:t>
      </w:r>
      <w:r>
        <w:rPr>
          <w:b/>
        </w:rPr>
        <w:t>Toán 10</w:t>
      </w:r>
      <w:r>
        <w:rPr>
          <w:b/>
        </w:rPr>
        <w:t xml:space="preserve"> </w:t>
      </w:r>
      <w:r>
        <w:rPr>
          <w:b/>
        </w:rPr>
        <w:t>trang 87</w:t>
      </w:r>
      <w:r>
        <w:rPr>
          <w:b/>
        </w:rPr>
        <w:t xml:space="preserve"> </w:t>
      </w:r>
      <w:r>
        <w:rPr>
          <w:b/>
        </w:rPr>
        <w:t>Tập 2</w:t>
      </w:r>
      <w:r>
        <w:br/>
      </w:r>
      <w:r>
        <w:rPr>
          <w:b/>
        </w:rPr>
        <w:t xml:space="preserve">Câu hỏi khởi động trang 87 </w:t>
      </w:r>
      <w:r>
        <w:rPr>
          <w:b/>
        </w:rPr>
        <w:t>Toán 10 Tập 2</w:t>
      </w:r>
      <w:r>
        <w:rPr>
          <w:b/>
        </w:rPr>
        <w:t xml:space="preserve">: </w:t>
      </w:r>
      <w:r>
        <w:t xml:space="preserve">Ở một số công viên, người ta dựng vòng quay có bán kính rất lớn đặt theo phương thẳng đứng như Hình 42. Khi vòng quay hoạt động, một người ngồi trong cabin sẽ chuyển động theo đường tròn. </w:t>
      </w:r>
      <w:r>
        <w:br/>
      </w:r>
      <w:r>
        <w:drawing>
          <wp:inline xmlns:a="http://schemas.openxmlformats.org/drawingml/2006/main" xmlns:pic="http://schemas.openxmlformats.org/drawingml/2006/picture">
            <wp:extent cx="3009900" cy="3248025"/>
            <wp:docPr id="1" name="Picture 1"/>
            <wp:cNvGraphicFramePr>
              <a:graphicFrameLocks noChangeAspect="1"/>
            </wp:cNvGraphicFramePr>
            <a:graphic>
              <a:graphicData uri="http://schemas.openxmlformats.org/drawingml/2006/picture">
                <pic:pic>
                  <pic:nvPicPr>
                    <pic:cNvPr id="0" name="temp_inline_618d7066625640bbaed605a1f629296a.jpg"/>
                    <pic:cNvPicPr/>
                  </pic:nvPicPr>
                  <pic:blipFill>
                    <a:blip r:embed="rId9"/>
                    <a:stretch>
                      <a:fillRect/>
                    </a:stretch>
                  </pic:blipFill>
                  <pic:spPr>
                    <a:xfrm>
                      <a:off x="0" y="0"/>
                      <a:ext cx="3009900" cy="3248025"/>
                    </a:xfrm>
                    <a:prstGeom prst="rect"/>
                  </pic:spPr>
                </pic:pic>
              </a:graphicData>
            </a:graphic>
          </wp:inline>
        </w:drawing>
      </w:r>
      <w:r>
        <w:t xml:space="preserve"> </w:t>
      </w:r>
      <w:r>
        <w:br/>
      </w:r>
      <w:r>
        <w:t xml:space="preserve">Làm thế nào để xác định được phương trình quỹ đạo chuyển động của người đó? </w:t>
      </w:r>
      <w:r>
        <w:br/>
      </w:r>
      <w:r>
        <w:rPr>
          <w:b/>
        </w:rPr>
        <w:t>Lời giải</w:t>
      </w:r>
      <w:r>
        <w:br/>
      </w:r>
      <w:r>
        <w:t xml:space="preserve">Để xác định được phương trình quỹ đạo chuyển động của người đó, ta cần lập phương trình đường tròn chuyển động của vòng quay. </w:t>
      </w:r>
      <w:r>
        <w:br/>
      </w:r>
      <w:r>
        <w:rPr>
          <w:b/>
        </w:rPr>
        <w:t xml:space="preserve">Hoạt động 1 trang 87 </w:t>
      </w:r>
      <w:r>
        <w:rPr>
          <w:b/>
        </w:rPr>
        <w:t>Toán 10 Tập 2</w:t>
      </w:r>
      <w:r>
        <w:rPr>
          <w:b/>
        </w:rPr>
        <w:t xml:space="preserve">: </w:t>
      </w:r>
      <w:r>
        <w:br/>
      </w:r>
      <w:r>
        <w:t>a) Tính khoảng cách từ gốc tọa độ O(0; 0) đến điểm M(3; 4) trong mặt phẳng tọa độ Oxy.</w:t>
      </w:r>
      <w:r>
        <w:br/>
      </w:r>
      <w:r>
        <w:t xml:space="preserve">b) Cho hai điểm I(a; b) và M(x; y) trong mặt phẳng tọa độ Oxy. Nêu công thức tính độ dài đoạn thẳng IM. </w:t>
      </w:r>
      <w:r>
        <w:br/>
      </w:r>
      <w:r>
        <w:rPr>
          <w:b/>
        </w:rPr>
        <w:t>Lời giải</w:t>
      </w:r>
      <w:r>
        <w:br/>
      </w:r>
      <w:r>
        <w:t xml:space="preserve">a) Khoảng cách từ gốc tọa độ O đến M là: </w:t>
      </w:r>
      <w:r>
        <w:t>O</w:t>
      </w:r>
      <w:r>
        <w:t>M</w:t>
      </w:r>
      <w:r>
        <w:t>=</w:t>
      </w:r>
      <w:r>
        <w:t>√</w:t>
      </w:r>
      <w:r>
        <w:t>(</w:t>
      </w:r>
      <w:r>
        <w:t>3</w:t>
      </w:r>
      <w:r>
        <w:t>−</w:t>
      </w:r>
      <w:r>
        <w:t>0</w:t>
      </w:r>
      <w:r>
        <w:t>)</w:t>
      </w:r>
      <w:r>
        <w:t>2</w:t>
      </w:r>
      <w:r>
        <w:t>+</w:t>
      </w:r>
      <w:r>
        <w:t>(</w:t>
      </w:r>
      <w:r>
        <w:t>4</w:t>
      </w:r>
      <w:r>
        <w:t>−</w:t>
      </w:r>
      <w:r>
        <w:t>0</w:t>
      </w:r>
      <w:r>
        <w:t>)</w:t>
      </w:r>
      <w:r>
        <w:t>2</w:t>
      </w:r>
      <w:r>
        <w:t>=</w:t>
      </w:r>
      <w:r>
        <w:t>5</w:t>
      </w:r>
      <w:r>
        <w:t>OM=√(3−0^(2)+4−0^(2))=5</w:t>
      </w:r>
      <w:r>
        <w:t xml:space="preserve">. </w:t>
      </w:r>
      <w:r>
        <w:br/>
      </w:r>
      <w:r>
        <w:t xml:space="preserve">b) Với hai điểm I(a; b) và M(x; y) trong mặt phẳng tọa độ Oxy, ta có công thức tính độ dài đoạn thẳng IM là: </w:t>
      </w:r>
      <w:r>
        <w:t>I</w:t>
      </w:r>
      <w:r>
        <w:t>M</w:t>
      </w:r>
      <w:r>
        <w:t>=</w:t>
      </w:r>
      <w:r>
        <w:t>√</w:t>
      </w:r>
      <w:r>
        <w:t>(</w:t>
      </w:r>
      <w:r>
        <w:t>x</w:t>
      </w:r>
      <w:r>
        <w:t>−</w:t>
      </w:r>
      <w:r>
        <w:t>a</w:t>
      </w:r>
      <w:r>
        <w:t>)</w:t>
      </w:r>
      <w:r>
        <w:t>2</w:t>
      </w:r>
      <w:r>
        <w:t>+</w:t>
      </w:r>
      <w:r>
        <w:t>(</w:t>
      </w:r>
      <w:r>
        <w:t>y</w:t>
      </w:r>
      <w:r>
        <w:t>−</w:t>
      </w:r>
      <w:r>
        <w:t>b</w:t>
      </w:r>
      <w:r>
        <w:t>)</w:t>
      </w:r>
      <w:r>
        <w:t>2</w:t>
      </w:r>
      <w:r>
        <w:t>IM=√(x−a^(2)+y−b^(2))</w:t>
      </w:r>
      <w:r>
        <w:t xml:space="preserve">. </w:t>
      </w:r>
      <w:r>
        <w:br/>
      </w:r>
      <w:r>
        <w:rPr>
          <w:b/>
        </w:rPr>
        <w:t xml:space="preserve">Hoạt động 2 trang 87 </w:t>
      </w:r>
      <w:r>
        <w:rPr>
          <w:b/>
        </w:rPr>
        <w:t>Toán 10 Tập 2</w:t>
      </w:r>
      <w:r>
        <w:rPr>
          <w:b/>
        </w:rPr>
        <w:t xml:space="preserve">: </w:t>
      </w:r>
      <w:r>
        <w:t xml:space="preserve">Trong mặt phẳng tọa độ Oxy, nêu mối liên hệ giữa x và y để: </w:t>
      </w:r>
      <w:r>
        <w:br/>
      </w:r>
      <w:r>
        <w:t xml:space="preserve">a) Điểm M(x; y) nằm trên đường tròn tâm O(0; 0) bán kính 5. </w:t>
      </w:r>
      <w:r>
        <w:br/>
      </w:r>
      <w:r>
        <w:t xml:space="preserve">b) Điểm M(x; y) nằm trên đường tròn (C) tâm I(a; b) bán kính R. </w:t>
      </w:r>
      <w:r>
        <w:br/>
      </w:r>
      <w:r>
        <w:rPr>
          <w:b/>
        </w:rPr>
        <w:t>Lời giải</w:t>
      </w:r>
      <w:r>
        <w:br/>
      </w:r>
      <w:r>
        <w:t xml:space="preserve">a) Điểm M(x; y) nằm trên đường tròn tâm O bán kính 5 khi và chỉ khi </w:t>
      </w:r>
      <w:r>
        <w:br/>
      </w:r>
      <w:r>
        <w:t xml:space="preserve">OM = 5 </w:t>
      </w:r>
      <w:r>
        <w:br/>
      </w:r>
      <w:r>
        <w:t>⇔</w:t>
      </w:r>
      <w:r>
        <w:t xml:space="preserve"> OM</w:t>
      </w:r>
      <w:r>
        <w:rPr>
          <w:vertAlign w:val="superscript"/>
        </w:rPr>
        <w:t>2</w:t>
      </w:r>
      <w:r>
        <w:t xml:space="preserve"> = 5</w:t>
      </w:r>
      <w:r>
        <w:rPr>
          <w:vertAlign w:val="superscript"/>
        </w:rPr>
        <w:t>2</w:t>
      </w:r>
      <w:r>
        <w:rPr>
          <w:vertAlign w:val="subscript"/>
        </w:rPr>
        <w:t xml:space="preserve"> </w:t>
      </w:r>
      <w:r>
        <w:br/>
      </w:r>
      <w:r>
        <w:t>⇔</w:t>
      </w:r>
      <w:r>
        <w:t>(</w:t>
      </w:r>
      <w:r>
        <w:t>√</w:t>
      </w:r>
      <w:r>
        <w:t>(</w:t>
      </w:r>
      <w:r>
        <w:t>x</w:t>
      </w:r>
      <w:r>
        <w:t>−</w:t>
      </w:r>
      <w:r>
        <w:t>0</w:t>
      </w:r>
      <w:r>
        <w:t>)</w:t>
      </w:r>
      <w:r>
        <w:t>2</w:t>
      </w:r>
      <w:r>
        <w:t>+</w:t>
      </w:r>
      <w:r>
        <w:t>(</w:t>
      </w:r>
      <w:r>
        <w:t>y</w:t>
      </w:r>
      <w:r>
        <w:t>−</w:t>
      </w:r>
      <w:r>
        <w:t>0</w:t>
      </w:r>
      <w:r>
        <w:t>)</w:t>
      </w:r>
      <w:r>
        <w:t>2</w:t>
      </w:r>
      <w:r>
        <w:t>)</w:t>
      </w:r>
      <w:r>
        <w:t>2</w:t>
      </w:r>
      <w:r>
        <w:t>=</w:t>
      </w:r>
      <w:r>
        <w:t>25</w:t>
      </w:r>
      <w:r>
        <w:t>⇔√(x−0^(2)+y−0^(2))^(2)=25</w:t>
      </w:r>
      <w:r>
        <w:br/>
      </w:r>
      <w:r>
        <w:t>⇔</w:t>
      </w:r>
      <w:r>
        <w:t xml:space="preserve"> x</w:t>
      </w:r>
      <w:r>
        <w:rPr>
          <w:vertAlign w:val="superscript"/>
        </w:rPr>
        <w:t>2</w:t>
      </w:r>
      <w:r>
        <w:t xml:space="preserve"> + y</w:t>
      </w:r>
      <w:r>
        <w:rPr>
          <w:vertAlign w:val="superscript"/>
        </w:rPr>
        <w:t>2</w:t>
      </w:r>
      <w:r>
        <w:t xml:space="preserve"> = 25. </w:t>
      </w:r>
      <w:r>
        <w:br/>
      </w:r>
      <w:r>
        <w:t xml:space="preserve">b) </w:t>
      </w:r>
      <w:r>
        <w:br/>
      </w:r>
      <w:r>
        <w:drawing>
          <wp:inline xmlns:a="http://schemas.openxmlformats.org/drawingml/2006/main" xmlns:pic="http://schemas.openxmlformats.org/drawingml/2006/picture">
            <wp:extent cx="2876550" cy="2676525"/>
            <wp:docPr id="2" name="Picture 2"/>
            <wp:cNvGraphicFramePr>
              <a:graphicFrameLocks noChangeAspect="1"/>
            </wp:cNvGraphicFramePr>
            <a:graphic>
              <a:graphicData uri="http://schemas.openxmlformats.org/drawingml/2006/picture">
                <pic:pic>
                  <pic:nvPicPr>
                    <pic:cNvPr id="0" name="temp_inline_104e2b54ae564861bcf0f848fa1c6aad.jpg"/>
                    <pic:cNvPicPr/>
                  </pic:nvPicPr>
                  <pic:blipFill>
                    <a:blip r:embed="rId10"/>
                    <a:stretch>
                      <a:fillRect/>
                    </a:stretch>
                  </pic:blipFill>
                  <pic:spPr>
                    <a:xfrm>
                      <a:off x="0" y="0"/>
                      <a:ext cx="2876550" cy="2676525"/>
                    </a:xfrm>
                    <a:prstGeom prst="rect"/>
                  </pic:spPr>
                </pic:pic>
              </a:graphicData>
            </a:graphic>
          </wp:inline>
        </w:drawing>
      </w:r>
      <w:r>
        <w:t xml:space="preserve"> </w:t>
      </w:r>
      <w:r>
        <w:br/>
      </w:r>
      <w:r>
        <w:t xml:space="preserve">Điểm M(x; y) nằm trên đường tròn (C) tâm I(a; b) bán kính R khi và chỉ khi </w:t>
      </w:r>
      <w:r>
        <w:br/>
      </w:r>
      <w:r>
        <w:t xml:space="preserve">IM = R </w:t>
      </w:r>
      <w:r>
        <w:br/>
      </w:r>
      <w:r>
        <w:t>⇔</w:t>
      </w:r>
      <w:r>
        <w:t xml:space="preserve"> IM</w:t>
      </w:r>
      <w:r>
        <w:rPr>
          <w:vertAlign w:val="superscript"/>
        </w:rPr>
        <w:t>2</w:t>
      </w:r>
      <w:r>
        <w:t xml:space="preserve"> = R</w:t>
      </w:r>
      <w:r>
        <w:rPr>
          <w:vertAlign w:val="superscript"/>
        </w:rPr>
        <w:t>2</w:t>
      </w:r>
      <w:r>
        <w:br/>
      </w:r>
      <w:r>
        <w:t>⇔</w:t>
      </w:r>
      <w:r>
        <w:t>(</w:t>
      </w:r>
      <w:r>
        <w:t>√</w:t>
      </w:r>
      <w:r>
        <w:t>(</w:t>
      </w:r>
      <w:r>
        <w:t>x</w:t>
      </w:r>
      <w:r>
        <w:t>−</w:t>
      </w:r>
      <w:r>
        <w:t>a</w:t>
      </w:r>
      <w:r>
        <w:t>)</w:t>
      </w:r>
      <w:r>
        <w:t>2</w:t>
      </w:r>
      <w:r>
        <w:t>+</w:t>
      </w:r>
      <w:r>
        <w:t>(</w:t>
      </w:r>
      <w:r>
        <w:t>y</w:t>
      </w:r>
      <w:r>
        <w:t>−</w:t>
      </w:r>
      <w:r>
        <w:t>b</w:t>
      </w:r>
      <w:r>
        <w:t>)</w:t>
      </w:r>
      <w:r>
        <w:t>2</w:t>
      </w:r>
      <w:r>
        <w:t>)</w:t>
      </w:r>
      <w:r>
        <w:t>2</w:t>
      </w:r>
      <w:r>
        <w:t>=</w:t>
      </w:r>
      <w:r>
        <w:t>R</w:t>
      </w:r>
      <w:r>
        <w:t>2</w:t>
      </w:r>
      <w:r>
        <w:t>⇔√(x−a^(2)+y−b^(2))^(2)=R^(2)</w:t>
      </w:r>
      <w:r>
        <w:br/>
      </w:r>
      <w:r>
        <w:t>⇔</w:t>
      </w:r>
      <w:r>
        <w:t xml:space="preserve"> (x – a)</w:t>
      </w:r>
      <w:r>
        <w:rPr>
          <w:vertAlign w:val="superscript"/>
        </w:rPr>
        <w:t>2</w:t>
      </w:r>
      <w:r>
        <w:t xml:space="preserve"> + (y – b)</w:t>
      </w:r>
      <w:r>
        <w:rPr>
          <w:vertAlign w:val="superscript"/>
        </w:rPr>
        <w:t>2</w:t>
      </w:r>
      <w:r>
        <w:t xml:space="preserve"> = R</w:t>
      </w:r>
      <w:r>
        <w:rPr>
          <w:vertAlign w:val="superscript"/>
        </w:rPr>
        <w:t>2</w:t>
      </w:r>
      <w:r>
        <w:t>.</w:t>
      </w:r>
      <w:r>
        <w:br/>
      </w:r>
      <w:r>
        <w:rPr>
          <w:b/>
        </w:rPr>
        <w:t xml:space="preserve">Giải </w:t>
      </w:r>
      <w:r>
        <w:rPr>
          <w:b/>
        </w:rPr>
        <w:t>Toán 10</w:t>
      </w:r>
      <w:r>
        <w:rPr>
          <w:b/>
        </w:rPr>
        <w:t xml:space="preserve"> </w:t>
      </w:r>
      <w:r>
        <w:rPr>
          <w:b/>
        </w:rPr>
        <w:t>trang 88</w:t>
      </w:r>
      <w:r>
        <w:rPr>
          <w:b/>
        </w:rPr>
        <w:t xml:space="preserve"> </w:t>
      </w:r>
      <w:r>
        <w:rPr>
          <w:b/>
        </w:rPr>
        <w:t>Tập 2</w:t>
      </w:r>
      <w:r>
        <w:br/>
      </w:r>
      <w:r>
        <w:rPr>
          <w:b/>
        </w:rPr>
        <w:t xml:space="preserve">Luyện tập 1 trang 88 </w:t>
      </w:r>
      <w:r>
        <w:rPr>
          <w:b/>
        </w:rPr>
        <w:t>Toán 10 Tập 2</w:t>
      </w:r>
      <w:r>
        <w:rPr>
          <w:b/>
        </w:rPr>
        <w:t xml:space="preserve">: </w:t>
      </w:r>
      <w:r>
        <w:t xml:space="preserve">Viết phương trình đường tròn tâm I(6; – 4) đi qua điểm A(8; – 7). </w:t>
      </w:r>
      <w:r>
        <w:br/>
      </w:r>
      <w:r>
        <w:rPr>
          <w:b/>
        </w:rPr>
        <w:t>Lời giải</w:t>
      </w:r>
      <w:r>
        <w:br/>
      </w:r>
      <w:r>
        <w:t xml:space="preserve">Đường tròn tâm I đi qua điểm A nên bán kính của đường tròn là </w:t>
      </w:r>
      <w:r>
        <w:br/>
      </w:r>
      <w:r>
        <w:t xml:space="preserve">R = IA = </w:t>
      </w:r>
      <w:r>
        <w:t>√</w:t>
      </w:r>
      <w:r>
        <w:t>(</w:t>
      </w:r>
      <w:r>
        <w:t>8</w:t>
      </w:r>
      <w:r>
        <w:t>−</w:t>
      </w:r>
      <w:r>
        <w:t>6</w:t>
      </w:r>
      <w:r>
        <w:t>)</w:t>
      </w:r>
      <w:r>
        <w:t>2</w:t>
      </w:r>
      <w:r>
        <w:t>+</w:t>
      </w:r>
      <w:r>
        <w:t>(</w:t>
      </w:r>
      <w:r>
        <w:t>(</w:t>
      </w:r>
      <w:r>
        <w:t>−</w:t>
      </w:r>
      <w:r>
        <w:t>7</w:t>
      </w:r>
      <w:r>
        <w:t>)</w:t>
      </w:r>
      <w:r>
        <w:t>−</w:t>
      </w:r>
      <w:r>
        <w:t>(</w:t>
      </w:r>
      <w:r>
        <w:t>−</w:t>
      </w:r>
      <w:r>
        <w:t>4</w:t>
      </w:r>
      <w:r>
        <w:t>)</w:t>
      </w:r>
      <w:r>
        <w:t>)</w:t>
      </w:r>
      <w:r>
        <w:t>2</w:t>
      </w:r>
      <w:r>
        <w:t>=</w:t>
      </w:r>
      <w:r>
        <w:t>√</w:t>
      </w:r>
      <w:r>
        <w:t>13</w:t>
      </w:r>
      <w:r>
        <w:t>√(8−6^(2)+−7−−4^(2))=√(13)</w:t>
      </w:r>
      <w:r>
        <w:t>.</w:t>
      </w:r>
      <w:r>
        <w:br/>
      </w:r>
      <w:r>
        <w:t>Vậy phương trình đường tròn tâm I đi qua điểm A là</w:t>
      </w:r>
      <w:r>
        <w:br/>
      </w:r>
      <w:r>
        <w:t>(x – 6)</w:t>
      </w:r>
      <w:r>
        <w:rPr>
          <w:vertAlign w:val="superscript"/>
        </w:rPr>
        <w:t>2</w:t>
      </w:r>
      <w:r>
        <w:t xml:space="preserve"> + [y – (– 4)]</w:t>
      </w:r>
      <w:r>
        <w:rPr>
          <w:vertAlign w:val="superscript"/>
        </w:rPr>
        <w:t>2</w:t>
      </w:r>
      <w:r>
        <w:t xml:space="preserve"> = </w:t>
      </w:r>
      <w:r>
        <w:t>(</w:t>
      </w:r>
      <w:r>
        <w:t>√</w:t>
      </w:r>
      <w:r>
        <w:t>13</w:t>
      </w:r>
      <w:r>
        <w:t>)</w:t>
      </w:r>
      <w:r>
        <w:t>2</w:t>
      </w:r>
      <w:r>
        <w:t>√(13)^(2)</w:t>
      </w:r>
      <w:r>
        <w:t xml:space="preserve"> hay (x – 6)</w:t>
      </w:r>
      <w:r>
        <w:rPr>
          <w:vertAlign w:val="superscript"/>
        </w:rPr>
        <w:t>2</w:t>
      </w:r>
      <w:r>
        <w:t xml:space="preserve"> + (y + 4)</w:t>
      </w:r>
      <w:r>
        <w:rPr>
          <w:vertAlign w:val="superscript"/>
        </w:rPr>
        <w:t>2</w:t>
      </w:r>
      <w:r>
        <w:t xml:space="preserve"> = 13.</w:t>
      </w:r>
      <w:r>
        <w:br/>
      </w:r>
      <w:r>
        <w:rPr>
          <w:b/>
        </w:rPr>
        <w:t xml:space="preserve">Hoạt động 3 trang 88 </w:t>
      </w:r>
      <w:r>
        <w:rPr>
          <w:b/>
        </w:rPr>
        <w:t>Toán 10 Tập 2</w:t>
      </w:r>
      <w:r>
        <w:rPr>
          <w:b/>
        </w:rPr>
        <w:t xml:space="preserve">: </w:t>
      </w:r>
      <w:r>
        <w:t xml:space="preserve">Viết phương trình đường tròn (C): </w:t>
      </w:r>
      <w:r>
        <w:br/>
      </w:r>
      <w:r>
        <w:t>(x – a)</w:t>
      </w:r>
      <w:r>
        <w:rPr>
          <w:vertAlign w:val="superscript"/>
        </w:rPr>
        <w:t>2</w:t>
      </w:r>
      <w:r>
        <w:t xml:space="preserve"> + (y – b)</w:t>
      </w:r>
      <w:r>
        <w:rPr>
          <w:vertAlign w:val="superscript"/>
        </w:rPr>
        <w:t>2</w:t>
      </w:r>
      <w:r>
        <w:t xml:space="preserve">  = R</w:t>
      </w:r>
      <w:r>
        <w:rPr>
          <w:vertAlign w:val="superscript"/>
        </w:rPr>
        <w:t>2</w:t>
      </w:r>
      <w:r>
        <w:t xml:space="preserve"> về dạng x</w:t>
      </w:r>
      <w:r>
        <w:rPr>
          <w:vertAlign w:val="superscript"/>
        </w:rPr>
        <w:t>2</w:t>
      </w:r>
      <w:r>
        <w:t xml:space="preserve"> + y</w:t>
      </w:r>
      <w:r>
        <w:rPr>
          <w:vertAlign w:val="superscript"/>
        </w:rPr>
        <w:t>2</w:t>
      </w:r>
      <w:r>
        <w:t xml:space="preserve"> – 2ax – 2by + c = 0.</w:t>
      </w:r>
      <w:r>
        <w:br/>
      </w:r>
      <w:r>
        <w:rPr>
          <w:b/>
        </w:rPr>
        <w:t>Lời giải</w:t>
      </w:r>
      <w:r>
        <w:br/>
      </w:r>
      <w:r>
        <w:t>Ta có: (x – a)</w:t>
      </w:r>
      <w:r>
        <w:rPr>
          <w:vertAlign w:val="superscript"/>
        </w:rPr>
        <w:t>2</w:t>
      </w:r>
      <w:r>
        <w:t xml:space="preserve"> + (y – b)</w:t>
      </w:r>
      <w:r>
        <w:rPr>
          <w:vertAlign w:val="superscript"/>
        </w:rPr>
        <w:t>2</w:t>
      </w:r>
      <w:r>
        <w:t xml:space="preserve">  = R</w:t>
      </w:r>
      <w:r>
        <w:rPr>
          <w:vertAlign w:val="superscript"/>
        </w:rPr>
        <w:t>2</w:t>
      </w:r>
      <w:r>
        <w:br/>
      </w:r>
      <w:r>
        <w:t>⇔</w:t>
      </w:r>
      <w:r>
        <w:t xml:space="preserve"> (x</w:t>
      </w:r>
      <w:r>
        <w:rPr>
          <w:vertAlign w:val="superscript"/>
        </w:rPr>
        <w:t>2</w:t>
      </w:r>
      <w:r>
        <w:t xml:space="preserve"> </w:t>
      </w:r>
      <w:r>
        <w:t>– 2ax + a</w:t>
      </w:r>
      <w:r>
        <w:rPr>
          <w:vertAlign w:val="superscript"/>
        </w:rPr>
        <w:t>2</w:t>
      </w:r>
      <w:r>
        <w:t>) + (y</w:t>
      </w:r>
      <w:r>
        <w:rPr>
          <w:vertAlign w:val="superscript"/>
        </w:rPr>
        <w:t>2</w:t>
      </w:r>
      <w:r>
        <w:t xml:space="preserve"> – 2by + b</w:t>
      </w:r>
      <w:r>
        <w:rPr>
          <w:vertAlign w:val="superscript"/>
        </w:rPr>
        <w:t>2</w:t>
      </w:r>
      <w:r>
        <w:t>) = R</w:t>
      </w:r>
      <w:r>
        <w:rPr>
          <w:vertAlign w:val="superscript"/>
        </w:rPr>
        <w:t>2</w:t>
      </w:r>
      <w:r>
        <w:rPr>
          <w:vertAlign w:val="superscript"/>
        </w:rPr>
        <w:t xml:space="preserve"> </w:t>
      </w:r>
      <w:r>
        <w:br/>
      </w:r>
      <w:r>
        <w:t xml:space="preserve"> </w:t>
      </w:r>
      <w:r>
        <w:br/>
      </w:r>
      <w:r>
        <w:t>⇔</w:t>
      </w:r>
      <w:r>
        <w:t xml:space="preserve"> x</w:t>
      </w:r>
      <w:r>
        <w:rPr>
          <w:vertAlign w:val="superscript"/>
        </w:rPr>
        <w:t>2</w:t>
      </w:r>
      <w:r>
        <w:t xml:space="preserve"> + y</w:t>
      </w:r>
      <w:r>
        <w:rPr>
          <w:vertAlign w:val="superscript"/>
        </w:rPr>
        <w:t>2</w:t>
      </w:r>
      <w:r>
        <w:t xml:space="preserve"> </w:t>
      </w:r>
      <w:r>
        <w:t>– 2ax – 2by + a</w:t>
      </w:r>
      <w:r>
        <w:rPr>
          <w:vertAlign w:val="superscript"/>
        </w:rPr>
        <w:t>2</w:t>
      </w:r>
      <w:r>
        <w:t xml:space="preserve"> + b</w:t>
      </w:r>
      <w:r>
        <w:rPr>
          <w:vertAlign w:val="superscript"/>
        </w:rPr>
        <w:t>2</w:t>
      </w:r>
      <w:r>
        <w:t xml:space="preserve"> </w:t>
      </w:r>
      <w:r>
        <w:t>– R</w:t>
      </w:r>
      <w:r>
        <w:rPr>
          <w:vertAlign w:val="superscript"/>
        </w:rPr>
        <w:t>2</w:t>
      </w:r>
      <w:r>
        <w:t xml:space="preserve"> = 0. </w:t>
      </w:r>
      <w:r>
        <w:br/>
      </w:r>
      <w:r>
        <w:t>Đặt a</w:t>
      </w:r>
      <w:r>
        <w:rPr>
          <w:vertAlign w:val="superscript"/>
        </w:rPr>
        <w:t>2</w:t>
      </w:r>
      <w:r>
        <w:t xml:space="preserve"> + b</w:t>
      </w:r>
      <w:r>
        <w:rPr>
          <w:vertAlign w:val="superscript"/>
        </w:rPr>
        <w:t>2</w:t>
      </w:r>
      <w:r>
        <w:t xml:space="preserve"> </w:t>
      </w:r>
      <w:r>
        <w:t>– R</w:t>
      </w:r>
      <w:r>
        <w:rPr>
          <w:vertAlign w:val="superscript"/>
        </w:rPr>
        <w:t>2</w:t>
      </w:r>
      <w:r>
        <w:t xml:space="preserve"> = c. </w:t>
      </w:r>
      <w:r>
        <w:br/>
      </w:r>
      <w:r>
        <w:t>Vậy phương trình đường tròn (C) được đưa về dạng x</w:t>
      </w:r>
      <w:r>
        <w:rPr>
          <w:vertAlign w:val="superscript"/>
        </w:rPr>
        <w:t>2</w:t>
      </w:r>
      <w:r>
        <w:t xml:space="preserve"> + y</w:t>
      </w:r>
      <w:r>
        <w:rPr>
          <w:vertAlign w:val="superscript"/>
        </w:rPr>
        <w:t>2</w:t>
      </w:r>
      <w:r>
        <w:t xml:space="preserve"> </w:t>
      </w:r>
      <w:r>
        <w:t>– 2ax – 2by + c = 0.</w:t>
      </w:r>
      <w:r>
        <w:br/>
      </w:r>
      <w:r>
        <w:rPr>
          <w:b/>
        </w:rPr>
        <w:t xml:space="preserve">Giải </w:t>
      </w:r>
      <w:r>
        <w:rPr>
          <w:b/>
        </w:rPr>
        <w:t>Toán 10</w:t>
      </w:r>
      <w:r>
        <w:rPr>
          <w:b/>
        </w:rPr>
        <w:t xml:space="preserve"> </w:t>
      </w:r>
      <w:r>
        <w:rPr>
          <w:b/>
        </w:rPr>
        <w:t>trang 89</w:t>
      </w:r>
      <w:r>
        <w:rPr>
          <w:b/>
        </w:rPr>
        <w:t xml:space="preserve"> </w:t>
      </w:r>
      <w:r>
        <w:rPr>
          <w:b/>
        </w:rPr>
        <w:t>Tập 2</w:t>
      </w:r>
      <w:r>
        <w:br/>
      </w:r>
      <w:r>
        <w:rPr>
          <w:b/>
        </w:rPr>
        <w:t xml:space="preserve">Luyện tập 2 trang 89 </w:t>
      </w:r>
      <w:r>
        <w:rPr>
          <w:b/>
        </w:rPr>
        <w:t>Toán 10 Tập 2</w:t>
      </w:r>
      <w:r>
        <w:rPr>
          <w:b/>
        </w:rPr>
        <w:t xml:space="preserve">: </w:t>
      </w:r>
      <w:r>
        <w:t xml:space="preserve">Tìm k sao cho phương trình: </w:t>
      </w:r>
      <w:r>
        <w:br/>
      </w:r>
      <w:r>
        <w:t>x</w:t>
      </w:r>
      <w:r>
        <w:rPr>
          <w:vertAlign w:val="superscript"/>
        </w:rPr>
        <w:t>2</w:t>
      </w:r>
      <w:r>
        <w:t xml:space="preserve"> + y</w:t>
      </w:r>
      <w:r>
        <w:rPr>
          <w:vertAlign w:val="superscript"/>
        </w:rPr>
        <w:t>2</w:t>
      </w:r>
      <w:r>
        <w:t xml:space="preserve"> + 2kx + 4y + 6k – 1 = 0 là phương trình đường tròn.</w:t>
      </w:r>
      <w:r>
        <w:br/>
      </w:r>
      <w:r>
        <w:rPr>
          <w:b/>
        </w:rPr>
        <w:t>Lời giải</w:t>
      </w:r>
      <w:r>
        <w:br/>
      </w:r>
      <w:r>
        <w:t>Ta có: x</w:t>
      </w:r>
      <w:r>
        <w:rPr>
          <w:vertAlign w:val="superscript"/>
        </w:rPr>
        <w:t>2</w:t>
      </w:r>
      <w:r>
        <w:t xml:space="preserve"> + y</w:t>
      </w:r>
      <w:r>
        <w:rPr>
          <w:vertAlign w:val="superscript"/>
        </w:rPr>
        <w:t>2</w:t>
      </w:r>
      <w:r>
        <w:t xml:space="preserve"> + 2kx + 4y + 6k – 1 = 0</w:t>
      </w:r>
      <w:r>
        <w:br/>
      </w:r>
      <w:r>
        <w:t>⇔</w:t>
      </w:r>
      <w:r>
        <w:t xml:space="preserve"> (x</w:t>
      </w:r>
      <w:r>
        <w:rPr>
          <w:vertAlign w:val="superscript"/>
        </w:rPr>
        <w:t>2</w:t>
      </w:r>
      <w:r>
        <w:t xml:space="preserve"> + 2kx + k</w:t>
      </w:r>
      <w:r>
        <w:rPr>
          <w:vertAlign w:val="superscript"/>
        </w:rPr>
        <w:t>2</w:t>
      </w:r>
      <w:r>
        <w:t>) + (y</w:t>
      </w:r>
      <w:r>
        <w:rPr>
          <w:vertAlign w:val="superscript"/>
        </w:rPr>
        <w:t>2</w:t>
      </w:r>
      <w:r>
        <w:t xml:space="preserve"> + 4y + 4) – k</w:t>
      </w:r>
      <w:r>
        <w:rPr>
          <w:vertAlign w:val="superscript"/>
        </w:rPr>
        <w:t>2</w:t>
      </w:r>
      <w:r>
        <w:t xml:space="preserve"> + 6k – 1 – 4 = 0 </w:t>
      </w:r>
      <w:r>
        <w:br/>
      </w:r>
      <w:r>
        <w:t>⇔</w:t>
      </w:r>
      <w:r>
        <w:t xml:space="preserve"> (x + k)</w:t>
      </w:r>
      <w:r>
        <w:rPr>
          <w:vertAlign w:val="superscript"/>
        </w:rPr>
        <w:t>2</w:t>
      </w:r>
      <w:r>
        <w:t xml:space="preserve"> + (y + 2)</w:t>
      </w:r>
      <w:r>
        <w:rPr>
          <w:vertAlign w:val="superscript"/>
        </w:rPr>
        <w:t>2</w:t>
      </w:r>
      <w:r>
        <w:t xml:space="preserve"> = k</w:t>
      </w:r>
      <w:r>
        <w:rPr>
          <w:vertAlign w:val="superscript"/>
        </w:rPr>
        <w:t>2</w:t>
      </w:r>
      <w:r>
        <w:rPr>
          <w:vertAlign w:val="superscript"/>
        </w:rPr>
        <w:t xml:space="preserve"> </w:t>
      </w:r>
      <w:r>
        <w:t>– 6k + 5</w:t>
      </w:r>
      <w:r>
        <w:br/>
      </w:r>
      <w:r>
        <w:t>Phương trình trên là phương trình đường tròn khi và chỉ khi k</w:t>
      </w:r>
      <w:r>
        <w:rPr>
          <w:vertAlign w:val="superscript"/>
        </w:rPr>
        <w:t>2</w:t>
      </w:r>
      <w:r>
        <w:t xml:space="preserve"> </w:t>
      </w:r>
      <w:r>
        <w:t xml:space="preserve">– 6k + 5 &gt; 0. </w:t>
      </w:r>
      <w:r>
        <w:br/>
      </w:r>
      <w:r>
        <w:t>Giải bất phương trình k</w:t>
      </w:r>
      <w:r>
        <w:rPr>
          <w:vertAlign w:val="superscript"/>
        </w:rPr>
        <w:t>2</w:t>
      </w:r>
      <w:r>
        <w:t xml:space="preserve"> </w:t>
      </w:r>
      <w:r>
        <w:t xml:space="preserve">– 6k + 5 &gt; 0 ta được tập nghiệm S = (– ∞; 1) </w:t>
      </w:r>
      <w:r>
        <w:t>∪</w:t>
      </w:r>
      <w:r>
        <w:t xml:space="preserve"> (5; + ∞).</w:t>
      </w:r>
      <w:r>
        <w:br/>
      </w:r>
      <w:r>
        <w:t xml:space="preserve">Vậy phương trình đã cho là phương trình đường tròn khi k </w:t>
      </w:r>
      <w:r>
        <w:t>∈</w:t>
      </w:r>
      <w:r>
        <w:t xml:space="preserve"> (– ∞; 1) </w:t>
      </w:r>
      <w:r>
        <w:t>∪</w:t>
      </w:r>
      <w:r>
        <w:t xml:space="preserve"> (5; + ∞).</w:t>
      </w:r>
      <w:r>
        <w:br/>
      </w:r>
      <w:r>
        <w:rPr>
          <w:b/>
        </w:rPr>
        <w:t xml:space="preserve">Luyện tập 3 trang 89 </w:t>
      </w:r>
      <w:r>
        <w:rPr>
          <w:b/>
        </w:rPr>
        <w:t>Toán 10 Tập 2</w:t>
      </w:r>
      <w:r>
        <w:rPr>
          <w:b/>
        </w:rPr>
        <w:t xml:space="preserve">: </w:t>
      </w:r>
      <w:r>
        <w:t xml:space="preserve">Lập phương trình đường tròn đi qua ba điểm A(1; 2), B(5; 2), C(1; – 3). </w:t>
      </w:r>
      <w:r>
        <w:br/>
      </w:r>
      <w:r>
        <w:rPr>
          <w:b/>
        </w:rPr>
        <w:t>Lời giải</w:t>
      </w:r>
      <w:r>
        <w:br/>
      </w:r>
      <w:r>
        <w:t xml:space="preserve">Giả sử tâm của đường tròn là điểm I(a; b). </w:t>
      </w:r>
      <w:r>
        <w:br/>
      </w:r>
      <w:r>
        <w:t xml:space="preserve">Ta có: IA = IB = IC </w:t>
      </w:r>
      <w:r>
        <w:t>⇔</w:t>
      </w:r>
      <w:r>
        <w:t xml:space="preserve"> IA</w:t>
      </w:r>
      <w:r>
        <w:rPr>
          <w:vertAlign w:val="superscript"/>
        </w:rPr>
        <w:t>2</w:t>
      </w:r>
      <w:r>
        <w:t xml:space="preserve"> = IB</w:t>
      </w:r>
      <w:r>
        <w:rPr>
          <w:vertAlign w:val="superscript"/>
        </w:rPr>
        <w:t>2</w:t>
      </w:r>
      <w:r>
        <w:t xml:space="preserve"> = IC</w:t>
      </w:r>
      <w:r>
        <w:rPr>
          <w:vertAlign w:val="superscript"/>
        </w:rPr>
        <w:t>2</w:t>
      </w:r>
      <w:r>
        <w:t xml:space="preserve">. </w:t>
      </w:r>
      <w:r>
        <w:br/>
      </w:r>
      <w:r>
        <w:t>Vì IA</w:t>
      </w:r>
      <w:r>
        <w:rPr>
          <w:vertAlign w:val="superscript"/>
        </w:rPr>
        <w:t>2</w:t>
      </w:r>
      <w:r>
        <w:t xml:space="preserve"> = IB</w:t>
      </w:r>
      <w:r>
        <w:rPr>
          <w:vertAlign w:val="superscript"/>
        </w:rPr>
        <w:t>2</w:t>
      </w:r>
      <w:r>
        <w:t>, IB</w:t>
      </w:r>
      <w:r>
        <w:rPr>
          <w:vertAlign w:val="superscript"/>
        </w:rPr>
        <w:t>2</w:t>
      </w:r>
      <w:r>
        <w:t xml:space="preserve"> = IC</w:t>
      </w:r>
      <w:r>
        <w:rPr>
          <w:vertAlign w:val="superscript"/>
        </w:rPr>
        <w:t>2</w:t>
      </w:r>
      <w:r>
        <w:t xml:space="preserve"> nên </w:t>
      </w:r>
      <w:r>
        <w:br/>
      </w:r>
      <w:r>
        <w:t>{</w:t>
      </w:r>
      <w:r>
        <w:t>(</w:t>
      </w:r>
      <w:r>
        <w:t>1</w:t>
      </w:r>
      <w:r>
        <w:t>−</w:t>
      </w:r>
      <w:r>
        <w:t>a</w:t>
      </w:r>
      <w:r>
        <w:t>)</w:t>
      </w:r>
      <w:r>
        <w:t>2</w:t>
      </w:r>
      <w:r>
        <w:t>+</w:t>
      </w:r>
      <w:r>
        <w:t>(</w:t>
      </w:r>
      <w:r>
        <w:t>2</w:t>
      </w:r>
      <w:r>
        <w:t>−</w:t>
      </w:r>
      <w:r>
        <w:t>b</w:t>
      </w:r>
      <w:r>
        <w:t>)</w:t>
      </w:r>
      <w:r>
        <w:t>2</w:t>
      </w:r>
      <w:r>
        <w:t>=</w:t>
      </w:r>
      <w:r>
        <w:t>(</w:t>
      </w:r>
      <w:r>
        <w:t>5</w:t>
      </w:r>
      <w:r>
        <w:t>−</w:t>
      </w:r>
      <w:r>
        <w:t>a</w:t>
      </w:r>
      <w:r>
        <w:t>)</w:t>
      </w:r>
      <w:r>
        <w:t>2</w:t>
      </w:r>
      <w:r>
        <w:t>+</w:t>
      </w:r>
      <w:r>
        <w:t>(</w:t>
      </w:r>
      <w:r>
        <w:t>2</w:t>
      </w:r>
      <w:r>
        <w:t>−</w:t>
      </w:r>
      <w:r>
        <w:t>b</w:t>
      </w:r>
      <w:r>
        <w:t>)</w:t>
      </w:r>
      <w:r>
        <w:t>2</w:t>
      </w:r>
      <w:r>
        <w:t>(</w:t>
      </w:r>
      <w:r>
        <w:t>5</w:t>
      </w:r>
      <w:r>
        <w:t>−</w:t>
      </w:r>
      <w:r>
        <w:t>a</w:t>
      </w:r>
      <w:r>
        <w:t>)</w:t>
      </w:r>
      <w:r>
        <w:t>2</w:t>
      </w:r>
      <w:r>
        <w:t>+</w:t>
      </w:r>
      <w:r>
        <w:t>(</w:t>
      </w:r>
      <w:r>
        <w:t>2</w:t>
      </w:r>
      <w:r>
        <w:t>−</w:t>
      </w:r>
      <w:r>
        <w:t>b</w:t>
      </w:r>
      <w:r>
        <w:t>)</w:t>
      </w:r>
      <w:r>
        <w:t>2</w:t>
      </w:r>
      <w:r>
        <w:t>=</w:t>
      </w:r>
      <w:r>
        <w:t>(</w:t>
      </w:r>
      <w:r>
        <w:t>1</w:t>
      </w:r>
      <w:r>
        <w:t>−</w:t>
      </w:r>
      <w:r>
        <w:t>a</w:t>
      </w:r>
      <w:r>
        <w:t>)</w:t>
      </w:r>
      <w:r>
        <w:t>2</w:t>
      </w:r>
      <w:r>
        <w:t>+</w:t>
      </w:r>
      <w:r>
        <w:t>(</w:t>
      </w:r>
      <w:r>
        <w:t>−</w:t>
      </w:r>
      <w:r>
        <w:t>3</w:t>
      </w:r>
      <w:r>
        <w:t>−</w:t>
      </w:r>
      <w:r>
        <w:t>b</w:t>
      </w:r>
      <w:r>
        <w:t>)</w:t>
      </w:r>
      <w:r>
        <w:t>2</w:t>
      </w:r>
      <w:r>
        <w:t>1−a^(2)+2−b^(2)=5−a^(2)+2−b^(2)5−a^(2)+2−b^(2)=1−a^(2)+−3−b^(2)</w:t>
      </w:r>
      <w:r>
        <w:br/>
      </w:r>
      <w:r>
        <w:t>⇔</w:t>
      </w:r>
      <w:r>
        <w:t>{</w:t>
      </w:r>
      <w:r>
        <w:t>a</w:t>
      </w:r>
      <w:r>
        <w:t>2</w:t>
      </w:r>
      <w:r>
        <w:t>−</w:t>
      </w:r>
      <w:r>
        <w:t>2</w:t>
      </w:r>
      <w:r>
        <w:t>a</w:t>
      </w:r>
      <w:r>
        <w:t>+</w:t>
      </w:r>
      <w:r>
        <w:t>1</w:t>
      </w:r>
      <w:r>
        <w:t>=</w:t>
      </w:r>
      <w:r>
        <w:t>a</w:t>
      </w:r>
      <w:r>
        <w:t>2</w:t>
      </w:r>
      <w:r>
        <w:t>−</w:t>
      </w:r>
      <w:r>
        <w:t>10</w:t>
      </w:r>
      <w:r>
        <w:t>a</w:t>
      </w:r>
      <w:r>
        <w:t>+</w:t>
      </w:r>
      <w:r>
        <w:t>25</w:t>
      </w:r>
      <w:r>
        <w:t>a</w:t>
      </w:r>
      <w:r>
        <w:t>2</w:t>
      </w:r>
      <w:r>
        <w:t>−</w:t>
      </w:r>
      <w:r>
        <w:t>10</w:t>
      </w:r>
      <w:r>
        <w:t>a</w:t>
      </w:r>
      <w:r>
        <w:t>+</w:t>
      </w:r>
      <w:r>
        <w:t>25</w:t>
      </w:r>
      <w:r>
        <w:t>+</w:t>
      </w:r>
      <w:r>
        <w:t>b</w:t>
      </w:r>
      <w:r>
        <w:t>2</w:t>
      </w:r>
      <w:r>
        <w:t>−</w:t>
      </w:r>
      <w:r>
        <w:t>4</w:t>
      </w:r>
      <w:r>
        <w:t>b</w:t>
      </w:r>
      <w:r>
        <w:t>+</w:t>
      </w:r>
      <w:r>
        <w:t>4</w:t>
      </w:r>
      <w:r>
        <w:t>=</w:t>
      </w:r>
      <w:r>
        <w:t>a</w:t>
      </w:r>
      <w:r>
        <w:t>2</w:t>
      </w:r>
      <w:r>
        <w:t>−</w:t>
      </w:r>
      <w:r>
        <w:t>2</w:t>
      </w:r>
      <w:r>
        <w:t>a</w:t>
      </w:r>
      <w:r>
        <w:t>+</w:t>
      </w:r>
      <w:r>
        <w:t>1</w:t>
      </w:r>
      <w:r>
        <w:t>+</w:t>
      </w:r>
      <w:r>
        <w:t>b</w:t>
      </w:r>
      <w:r>
        <w:t>2</w:t>
      </w:r>
      <w:r>
        <w:t>+</w:t>
      </w:r>
      <w:r>
        <w:t>6</w:t>
      </w:r>
      <w:r>
        <w:t>b</w:t>
      </w:r>
      <w:r>
        <w:t>+</w:t>
      </w:r>
      <w:r>
        <w:t>9</w:t>
      </w:r>
      <w:r>
        <w:t>⇔a^(2)−2a+1=a^(2)−10a+25a^(2)−10a+25+b^(2)−4b+4=a^(2)−2a+1+b^(2)+6b+9</w:t>
      </w:r>
      <w:r>
        <w:br/>
      </w:r>
      <w:r>
        <w:t>⇔</w:t>
      </w:r>
      <w:r>
        <w:t>{</w:t>
      </w:r>
      <w:r>
        <w:t>8</w:t>
      </w:r>
      <w:r>
        <w:t>a</w:t>
      </w:r>
      <w:r>
        <w:t>=</w:t>
      </w:r>
      <w:r>
        <w:t>24</w:t>
      </w:r>
      <w:r>
        <w:t>8</w:t>
      </w:r>
      <w:r>
        <w:t>a</w:t>
      </w:r>
      <w:r>
        <w:t>+</w:t>
      </w:r>
      <w:r>
        <w:t>10</w:t>
      </w:r>
      <w:r>
        <w:t>b</w:t>
      </w:r>
      <w:r>
        <w:t>=</w:t>
      </w:r>
      <w:r>
        <w:t>19</w:t>
      </w:r>
      <w:r>
        <w:t>⇔8a=248a+10b=19</w:t>
      </w:r>
      <w:r>
        <w:br/>
      </w:r>
      <w:r>
        <w:t>⇔</w:t>
      </w:r>
      <w:r>
        <w:t>{</w:t>
      </w:r>
      <w:r>
        <w:t>a</w:t>
      </w:r>
      <w:r>
        <w:t>=</w:t>
      </w:r>
      <w:r>
        <w:t>3</w:t>
      </w:r>
      <w:r>
        <w:t>b</w:t>
      </w:r>
      <w:r>
        <w:t>=</w:t>
      </w:r>
      <w:r>
        <w:t>−</w:t>
      </w:r>
      <w:r>
        <w:t>1</w:t>
      </w:r>
      <w:r>
        <w:t>2</w:t>
      </w:r>
      <w:r>
        <w:t>⇔a=3b=−(1)/(2)</w:t>
      </w:r>
      <w:r>
        <w:br/>
      </w:r>
      <w:r>
        <w:t>Đường tròn tâm I</w:t>
      </w:r>
      <w:r>
        <w:t>(</w:t>
      </w:r>
      <w:r>
        <w:t>3</w:t>
      </w:r>
      <w:r>
        <w:t>;</w:t>
      </w:r>
      <w:r>
        <w:t>−</w:t>
      </w:r>
      <w:r>
        <w:t>1</w:t>
      </w:r>
      <w:r>
        <w:t>2</w:t>
      </w:r>
      <w:r>
        <w:t>)</w:t>
      </w:r>
      <w:r>
        <w:t>3;  −(1)/(2)</w:t>
      </w:r>
      <w:r>
        <w:t xml:space="preserve">, có bán kính </w:t>
      </w:r>
      <w:r>
        <w:br/>
      </w:r>
      <w:r>
        <w:t xml:space="preserve">R = IA = </w:t>
      </w:r>
      <w:r>
        <w:t>√</w:t>
      </w:r>
      <w:r>
        <w:t>(</w:t>
      </w:r>
      <w:r>
        <w:t>1</w:t>
      </w:r>
      <w:r>
        <w:t>−</w:t>
      </w:r>
      <w:r>
        <w:t>a</w:t>
      </w:r>
      <w:r>
        <w:t>)</w:t>
      </w:r>
      <w:r>
        <w:t>2</w:t>
      </w:r>
      <w:r>
        <w:t>+</w:t>
      </w:r>
      <w:r>
        <w:t>(</w:t>
      </w:r>
      <w:r>
        <w:t>2</w:t>
      </w:r>
      <w:r>
        <w:t>−</w:t>
      </w:r>
      <w:r>
        <w:t>b</w:t>
      </w:r>
      <w:r>
        <w:t>)</w:t>
      </w:r>
      <w:r>
        <w:t>2</w:t>
      </w:r>
      <w:r>
        <w:t>√(1−a^(2)+2−b^(2))</w:t>
      </w:r>
      <w:r>
        <w:t>=</w:t>
      </w:r>
      <w:r>
        <w:t>√</w:t>
      </w:r>
      <w:r>
        <w:t>(</w:t>
      </w:r>
      <w:r>
        <w:t>1</w:t>
      </w:r>
      <w:r>
        <w:t>−</w:t>
      </w:r>
      <w:r>
        <w:t>3</w:t>
      </w:r>
      <w:r>
        <w:t>)</w:t>
      </w:r>
      <w:r>
        <w:t>2</w:t>
      </w:r>
      <w:r>
        <w:t>+</w:t>
      </w:r>
      <w:r>
        <w:t>(</w:t>
      </w:r>
      <w:r>
        <w:t>2</w:t>
      </w:r>
      <w:r>
        <w:t>−</w:t>
      </w:r>
      <w:r>
        <w:t>(</w:t>
      </w:r>
      <w:r>
        <w:t>−</w:t>
      </w:r>
      <w:r>
        <w:t>1</w:t>
      </w:r>
      <w:r>
        <w:t>2</w:t>
      </w:r>
      <w:r>
        <w:t>)</w:t>
      </w:r>
      <w:r>
        <w:t>)</w:t>
      </w:r>
      <w:r>
        <w:t>2</w:t>
      </w:r>
      <w:r>
        <w:t>=</w:t>
      </w:r>
      <w:r>
        <w:t>√</w:t>
      </w:r>
      <w:r>
        <w:t>41</w:t>
      </w:r>
      <w:r>
        <w:t>4</w:t>
      </w:r>
      <w:r>
        <w:t>=√(1−3^(2)+2−−(1)/(2)^(2))=√((41)/(4))</w:t>
      </w:r>
      <w:r>
        <w:t>.</w:t>
      </w:r>
      <w:r>
        <w:br/>
      </w:r>
      <w:r>
        <w:t xml:space="preserve">Phương trình đường tròn là </w:t>
      </w:r>
      <w:r>
        <w:t>(</w:t>
      </w:r>
      <w:r>
        <w:t>x</w:t>
      </w:r>
      <w:r>
        <w:t>−</w:t>
      </w:r>
      <w:r>
        <w:t>3</w:t>
      </w:r>
      <w:r>
        <w:t>)</w:t>
      </w:r>
      <w:r>
        <w:t>2</w:t>
      </w:r>
      <w:r>
        <w:t>+</w:t>
      </w:r>
      <w:r>
        <w:t>(</w:t>
      </w:r>
      <w:r>
        <w:t>y</w:t>
      </w:r>
      <w:r>
        <w:t>−</w:t>
      </w:r>
      <w:r>
        <w:t>(</w:t>
      </w:r>
      <w:r>
        <w:t>−</w:t>
      </w:r>
      <w:r>
        <w:t>1</w:t>
      </w:r>
      <w:r>
        <w:t>2</w:t>
      </w:r>
      <w:r>
        <w:t>)</w:t>
      </w:r>
      <w:r>
        <w:t>)</w:t>
      </w:r>
      <w:r>
        <w:t>2</w:t>
      </w:r>
      <w:r>
        <w:t>=</w:t>
      </w:r>
      <w:r>
        <w:t>(</w:t>
      </w:r>
      <w:r>
        <w:t>√</w:t>
      </w:r>
      <w:r>
        <w:t>41</w:t>
      </w:r>
      <w:r>
        <w:t>4</w:t>
      </w:r>
      <w:r>
        <w:t>)</w:t>
      </w:r>
      <w:r>
        <w:t>2</w:t>
      </w:r>
      <w:r>
        <w:t>x−3^(2)+y−−(1)/(2)^(2)=√((41)/(4))^(2)</w:t>
      </w:r>
      <w:r>
        <w:t xml:space="preserve">. </w:t>
      </w:r>
      <w:r>
        <w:br/>
      </w:r>
      <w:r>
        <w:t xml:space="preserve">Vậy phương trình đường tròn là </w:t>
      </w:r>
      <w:r>
        <w:t>(</w:t>
      </w:r>
      <w:r>
        <w:t>x</w:t>
      </w:r>
      <w:r>
        <w:t>−</w:t>
      </w:r>
      <w:r>
        <w:t>3</w:t>
      </w:r>
      <w:r>
        <w:t>)</w:t>
      </w:r>
      <w:r>
        <w:t>2</w:t>
      </w:r>
      <w:r>
        <w:t>+</w:t>
      </w:r>
      <w:r>
        <w:t>(</w:t>
      </w:r>
      <w:r>
        <w:t>y</w:t>
      </w:r>
      <w:r>
        <w:t>+</w:t>
      </w:r>
      <w:r>
        <w:t>1</w:t>
      </w:r>
      <w:r>
        <w:t>2</w:t>
      </w:r>
      <w:r>
        <w:t>)</w:t>
      </w:r>
      <w:r>
        <w:t>2</w:t>
      </w:r>
      <w:r>
        <w:t>=</w:t>
      </w:r>
      <w:r>
        <w:t>41</w:t>
      </w:r>
      <w:r>
        <w:t>4</w:t>
      </w:r>
      <w:r>
        <w:t>x−3^(2)+y+(1)/(2)^(2)=(41)/(4)</w:t>
      </w:r>
      <w:r>
        <w:t>.</w:t>
      </w:r>
      <w:r>
        <w:br/>
      </w:r>
      <w:r>
        <w:rPr>
          <w:b/>
        </w:rPr>
        <w:t xml:space="preserve">Giải </w:t>
      </w:r>
      <w:r>
        <w:rPr>
          <w:b/>
        </w:rPr>
        <w:t>Toán 10</w:t>
      </w:r>
      <w:r>
        <w:rPr>
          <w:b/>
        </w:rPr>
        <w:t xml:space="preserve"> </w:t>
      </w:r>
      <w:r>
        <w:rPr>
          <w:b/>
        </w:rPr>
        <w:t>trang 90</w:t>
      </w:r>
      <w:r>
        <w:rPr>
          <w:b/>
        </w:rPr>
        <w:t xml:space="preserve"> </w:t>
      </w:r>
      <w:r>
        <w:rPr>
          <w:b/>
        </w:rPr>
        <w:t>Tập 2</w:t>
      </w:r>
      <w:r>
        <w:br/>
      </w:r>
      <w:r>
        <w:rPr>
          <w:b/>
        </w:rPr>
        <w:t xml:space="preserve">Hoạt động 4 trang 90 </w:t>
      </w:r>
      <w:r>
        <w:rPr>
          <w:b/>
        </w:rPr>
        <w:t>Toán 10 Tập 2</w:t>
      </w:r>
      <w:r>
        <w:rPr>
          <w:b/>
        </w:rPr>
        <w:t xml:space="preserve">: </w:t>
      </w:r>
      <w:r>
        <w:t>Cho điểm M</w:t>
      </w:r>
      <w:r>
        <w:rPr>
          <w:vertAlign w:val="subscript"/>
        </w:rPr>
        <w:t>0</w:t>
      </w:r>
      <w:r>
        <w:t>(x</w:t>
      </w:r>
      <w:r>
        <w:rPr>
          <w:vertAlign w:val="subscript"/>
        </w:rPr>
        <w:t>0</w:t>
      </w:r>
      <w:r>
        <w:t>; y</w:t>
      </w:r>
      <w:r>
        <w:rPr>
          <w:vertAlign w:val="subscript"/>
        </w:rPr>
        <w:t>0</w:t>
      </w:r>
      <w:r>
        <w:t xml:space="preserve">) nằm trên đường tròn (C) tâm I(a; b) bán kính R. </w:t>
      </w:r>
      <w:r>
        <w:br/>
      </w:r>
      <w:r>
        <w:t>Gọi ∆ là tiếp tuyến tại điểm M</w:t>
      </w:r>
      <w:r>
        <w:rPr>
          <w:vertAlign w:val="subscript"/>
        </w:rPr>
        <w:t>0</w:t>
      </w:r>
      <w:r>
        <w:t>(x</w:t>
      </w:r>
      <w:r>
        <w:rPr>
          <w:vertAlign w:val="subscript"/>
        </w:rPr>
        <w:t>0</w:t>
      </w:r>
      <w:r>
        <w:t>; y</w:t>
      </w:r>
      <w:r>
        <w:rPr>
          <w:vertAlign w:val="subscript"/>
        </w:rPr>
        <w:t>0</w:t>
      </w:r>
      <w:r>
        <w:t>) thuộc đường tròn (</w:t>
      </w:r>
      <w:r>
        <w:rPr>
          <w:i/>
        </w:rPr>
        <w:t>Hình 44</w:t>
      </w:r>
      <w:r>
        <w:t xml:space="preserve">). </w:t>
      </w:r>
      <w:r>
        <w:br/>
      </w:r>
      <w:r>
        <w:drawing>
          <wp:inline xmlns:a="http://schemas.openxmlformats.org/drawingml/2006/main" xmlns:pic="http://schemas.openxmlformats.org/drawingml/2006/picture">
            <wp:extent cx="3162300" cy="3267075"/>
            <wp:docPr id="3" name="Picture 3"/>
            <wp:cNvGraphicFramePr>
              <a:graphicFrameLocks noChangeAspect="1"/>
            </wp:cNvGraphicFramePr>
            <a:graphic>
              <a:graphicData uri="http://schemas.openxmlformats.org/drawingml/2006/picture">
                <pic:pic>
                  <pic:nvPicPr>
                    <pic:cNvPr id="0" name="temp_inline_acf12d337aac471ca340d6de974a4963.jpg"/>
                    <pic:cNvPicPr/>
                  </pic:nvPicPr>
                  <pic:blipFill>
                    <a:blip r:embed="rId11"/>
                    <a:stretch>
                      <a:fillRect/>
                    </a:stretch>
                  </pic:blipFill>
                  <pic:spPr>
                    <a:xfrm>
                      <a:off x="0" y="0"/>
                      <a:ext cx="3162300" cy="3267075"/>
                    </a:xfrm>
                    <a:prstGeom prst="rect"/>
                  </pic:spPr>
                </pic:pic>
              </a:graphicData>
            </a:graphic>
          </wp:inline>
        </w:drawing>
      </w:r>
      <w:r>
        <w:t xml:space="preserve"> </w:t>
      </w:r>
      <w:r>
        <w:br/>
      </w:r>
      <w:r>
        <w:t xml:space="preserve">a) Chứng tỏ rằng </w:t>
      </w:r>
      <w:r>
        <w:t>−</w:t>
      </w:r>
      <w:r>
        <w:t>−</w:t>
      </w:r>
      <w:r>
        <w:t>→</w:t>
      </w:r>
      <w:r>
        <w:t>I</w:t>
      </w:r>
      <w:r>
        <w:t>M</w:t>
      </w:r>
      <w:r>
        <w:t>0</w:t>
      </w:r>
      <w:r>
        <w:t>IM_(0)→</w:t>
      </w:r>
      <w:r>
        <w:t xml:space="preserve"> là vectơ pháp tuyến của đường thẳng ∆. </w:t>
      </w:r>
      <w:r>
        <w:br/>
      </w:r>
      <w:r>
        <w:t xml:space="preserve">b) Tính tọa độ của </w:t>
      </w:r>
      <w:r>
        <w:t>−</w:t>
      </w:r>
      <w:r>
        <w:t>−</w:t>
      </w:r>
      <w:r>
        <w:t>→</w:t>
      </w:r>
      <w:r>
        <w:t>I</w:t>
      </w:r>
      <w:r>
        <w:t>M</w:t>
      </w:r>
      <w:r>
        <w:t>0</w:t>
      </w:r>
      <w:r>
        <w:t>IM_(0)→</w:t>
      </w:r>
      <w:r>
        <w:t xml:space="preserve">. </w:t>
      </w:r>
      <w:r>
        <w:br/>
      </w:r>
      <w:r>
        <w:t xml:space="preserve">c) Lập phương trình tổng quát của đường thẳng ∆. </w:t>
      </w:r>
      <w:r>
        <w:br/>
      </w:r>
      <w:r>
        <w:rPr>
          <w:b/>
        </w:rPr>
        <w:t>Lời giải</w:t>
      </w:r>
      <w:r>
        <w:br/>
      </w:r>
      <w:r>
        <w:t>a) Đường thẳng ∆ là tiếp tuyến của đường tròn (C) có tâm I tại điểm M</w:t>
      </w:r>
      <w:r>
        <w:rPr>
          <w:vertAlign w:val="subscript"/>
        </w:rPr>
        <w:t>0</w:t>
      </w:r>
      <w:r>
        <w:t xml:space="preserve"> nên IM</w:t>
      </w:r>
      <w:r>
        <w:rPr>
          <w:vertAlign w:val="subscript"/>
        </w:rPr>
        <w:t>0</w:t>
      </w:r>
      <w:r>
        <w:t xml:space="preserve"> vuông góc với ∆ tại M</w:t>
      </w:r>
      <w:r>
        <w:rPr>
          <w:vertAlign w:val="subscript"/>
        </w:rPr>
        <w:t>0</w:t>
      </w:r>
      <w:r>
        <w:t xml:space="preserve"> (định nghĩa tiếp tuyến). </w:t>
      </w:r>
      <w:r>
        <w:br/>
      </w:r>
      <w:r>
        <w:t xml:space="preserve">Vậy vectơ </w:t>
      </w:r>
      <w:r>
        <w:t>−</w:t>
      </w:r>
      <w:r>
        <w:t>−</w:t>
      </w:r>
      <w:r>
        <w:t>→</w:t>
      </w:r>
      <w:r>
        <w:t>I</w:t>
      </w:r>
      <w:r>
        <w:t>M</w:t>
      </w:r>
      <w:r>
        <w:t>0</w:t>
      </w:r>
      <w:r>
        <w:t>IM_(0)→</w:t>
      </w:r>
      <w:r>
        <w:t xml:space="preserve"> là vectơ pháp tuyến của đường thẳng ∆. </w:t>
      </w:r>
      <w:r>
        <w:br/>
      </w:r>
      <w:r>
        <w:t xml:space="preserve">b) Ta có: </w:t>
      </w:r>
      <w:r>
        <w:t>−</w:t>
      </w:r>
      <w:r>
        <w:t>−</w:t>
      </w:r>
      <w:r>
        <w:t>→</w:t>
      </w:r>
      <w:r>
        <w:t>I</w:t>
      </w:r>
      <w:r>
        <w:t>M</w:t>
      </w:r>
      <w:r>
        <w:t>0</w:t>
      </w:r>
      <w:r>
        <w:t>=</w:t>
      </w:r>
      <w:r>
        <w:t>(</w:t>
      </w:r>
      <w:r>
        <w:t>x</w:t>
      </w:r>
      <w:r>
        <w:t>0</w:t>
      </w:r>
      <w:r>
        <w:t>−</w:t>
      </w:r>
      <w:r>
        <w:t>a</w:t>
      </w:r>
      <w:r>
        <w:t>;</w:t>
      </w:r>
      <w:r>
        <w:t>y</w:t>
      </w:r>
      <w:r>
        <w:t>0</w:t>
      </w:r>
      <w:r>
        <w:t>−</w:t>
      </w:r>
      <w:r>
        <w:t>b</w:t>
      </w:r>
      <w:r>
        <w:t>)</w:t>
      </w:r>
      <w:r>
        <w:t>IM_(0)→=x_(0)−a;  y_(0)−b</w:t>
      </w:r>
      <w:r>
        <w:t xml:space="preserve">. </w:t>
      </w:r>
      <w:r>
        <w:br/>
      </w:r>
      <w:r>
        <w:t>c) Đường thẳng ∆ đi qua điểm M</w:t>
      </w:r>
      <w:r>
        <w:rPr>
          <w:vertAlign w:val="subscript"/>
        </w:rPr>
        <w:t>0</w:t>
      </w:r>
      <w:r>
        <w:t>(x</w:t>
      </w:r>
      <w:r>
        <w:rPr>
          <w:vertAlign w:val="subscript"/>
        </w:rPr>
        <w:t>0</w:t>
      </w:r>
      <w:r>
        <w:t>; y</w:t>
      </w:r>
      <w:r>
        <w:rPr>
          <w:vertAlign w:val="subscript"/>
        </w:rPr>
        <w:t>0</w:t>
      </w:r>
      <w:r>
        <w:t xml:space="preserve">) và có </w:t>
      </w:r>
      <w:r>
        <w:t>−</w:t>
      </w:r>
      <w:r>
        <w:t>−</w:t>
      </w:r>
      <w:r>
        <w:t>→</w:t>
      </w:r>
      <w:r>
        <w:t>I</w:t>
      </w:r>
      <w:r>
        <w:t>M</w:t>
      </w:r>
      <w:r>
        <w:t>0</w:t>
      </w:r>
      <w:r>
        <w:t>IM_(0)→</w:t>
      </w:r>
      <w:r>
        <w:t xml:space="preserve"> là vectơ pháp tuyến. </w:t>
      </w:r>
      <w:r>
        <w:br/>
      </w:r>
      <w:r>
        <w:t>Vậy phương trình tổng quát của đường thẳng ∆ là(x</w:t>
      </w:r>
      <w:r>
        <w:rPr>
          <w:vertAlign w:val="subscript"/>
        </w:rPr>
        <w:t>0</w:t>
      </w:r>
      <w:r>
        <w:t xml:space="preserve"> </w:t>
      </w:r>
      <w:r>
        <w:t>– a)(x – x</w:t>
      </w:r>
      <w:r>
        <w:rPr>
          <w:vertAlign w:val="subscript"/>
        </w:rPr>
        <w:t>0</w:t>
      </w:r>
      <w:r>
        <w:t>) + (y</w:t>
      </w:r>
      <w:r>
        <w:rPr>
          <w:vertAlign w:val="subscript"/>
        </w:rPr>
        <w:t>0</w:t>
      </w:r>
      <w:r>
        <w:t xml:space="preserve"> </w:t>
      </w:r>
      <w:r>
        <w:t>– b)(y – y</w:t>
      </w:r>
      <w:r>
        <w:rPr>
          <w:vertAlign w:val="subscript"/>
        </w:rPr>
        <w:t>0</w:t>
      </w:r>
      <w:r>
        <w:t xml:space="preserve">) = 0. </w:t>
      </w:r>
      <w:r>
        <w:br/>
      </w:r>
      <w:r>
        <w:rPr>
          <w:b/>
        </w:rPr>
        <w:t xml:space="preserve">Luyện tập 4 trang 90 </w:t>
      </w:r>
      <w:r>
        <w:rPr>
          <w:b/>
        </w:rPr>
        <w:t>Toán 10 Tập 2</w:t>
      </w:r>
      <w:r>
        <w:rPr>
          <w:b/>
        </w:rPr>
        <w:t xml:space="preserve">: </w:t>
      </w:r>
      <w:r>
        <w:t>Lập phương trình tiếp tuyến tại điểm M</w:t>
      </w:r>
      <w:r>
        <w:rPr>
          <w:vertAlign w:val="subscript"/>
        </w:rPr>
        <w:t>0</w:t>
      </w:r>
      <w:r>
        <w:t>(– 1; – 4) thuộc đường tròn (x – 3)</w:t>
      </w:r>
      <w:r>
        <w:rPr>
          <w:vertAlign w:val="superscript"/>
        </w:rPr>
        <w:t>2</w:t>
      </w:r>
      <w:r>
        <w:t xml:space="preserve"> + (y + 7)</w:t>
      </w:r>
      <w:r>
        <w:rPr>
          <w:vertAlign w:val="superscript"/>
        </w:rPr>
        <w:t>2</w:t>
      </w:r>
      <w:r>
        <w:t xml:space="preserve"> = 25. </w:t>
      </w:r>
      <w:r>
        <w:br/>
      </w:r>
      <w:r>
        <w:rPr>
          <w:b/>
        </w:rPr>
        <w:t>Lời giải</w:t>
      </w:r>
      <w:r>
        <w:br/>
      </w:r>
      <w:r>
        <w:t>Đường tròn (x – 3)</w:t>
      </w:r>
      <w:r>
        <w:rPr>
          <w:vertAlign w:val="superscript"/>
        </w:rPr>
        <w:t>2</w:t>
      </w:r>
      <w:r>
        <w:t xml:space="preserve"> + (y + 7)</w:t>
      </w:r>
      <w:r>
        <w:rPr>
          <w:vertAlign w:val="superscript"/>
        </w:rPr>
        <w:t>2</w:t>
      </w:r>
      <w:r>
        <w:t xml:space="preserve"> = 25 có tâm I(3; – 7). </w:t>
      </w:r>
      <w:r>
        <w:br/>
      </w:r>
      <w:r>
        <w:t>Phương trình tiếp tuyến tại điểm M</w:t>
      </w:r>
      <w:r>
        <w:rPr>
          <w:vertAlign w:val="subscript"/>
        </w:rPr>
        <w:t>0</w:t>
      </w:r>
      <w:r>
        <w:t>(– 1; – 4) thuộc đường tròn (x – 3)</w:t>
      </w:r>
      <w:r>
        <w:rPr>
          <w:vertAlign w:val="superscript"/>
        </w:rPr>
        <w:t>2</w:t>
      </w:r>
      <w:r>
        <w:t xml:space="preserve"> + (y + 7)</w:t>
      </w:r>
      <w:r>
        <w:rPr>
          <w:vertAlign w:val="superscript"/>
        </w:rPr>
        <w:t>2</w:t>
      </w:r>
      <w:r>
        <w:t xml:space="preserve"> = 25 là:</w:t>
      </w:r>
      <w:r>
        <w:br/>
      </w:r>
      <w:r>
        <w:t>(– 1 – 3)(x + 1) + (– 4 + 7)(y + 4) = 0</w:t>
      </w:r>
      <w:r>
        <w:br/>
      </w:r>
      <w:r>
        <w:t>⇔</w:t>
      </w:r>
      <w:r>
        <w:t xml:space="preserve"> </w:t>
      </w:r>
      <w:r>
        <w:t xml:space="preserve">– 4x – 4 + 3y + 12 = 0 </w:t>
      </w:r>
      <w:r>
        <w:br/>
      </w:r>
      <w:r>
        <w:t>⇔</w:t>
      </w:r>
      <w:r>
        <w:t xml:space="preserve"> 4x – 3y – 8 = 0. </w:t>
      </w:r>
      <w:r>
        <w:br/>
      </w:r>
      <w:r>
        <w:t>Vậy phương trình tiếp tuyến cần lập là 4x – 3y – 8 = 0.</w:t>
      </w:r>
      <w:r>
        <w:br/>
      </w:r>
      <w:r>
        <w:rPr>
          <w:b/>
        </w:rPr>
        <w:t>B. Bài tập</w:t>
      </w:r>
      <w:r>
        <w:br/>
      </w:r>
      <w:r>
        <w:rPr>
          <w:b/>
        </w:rPr>
        <w:t xml:space="preserve">Giải </w:t>
      </w:r>
      <w:r>
        <w:rPr>
          <w:b/>
        </w:rPr>
        <w:t>Toán 10</w:t>
      </w:r>
      <w:r>
        <w:rPr>
          <w:b/>
        </w:rPr>
        <w:t xml:space="preserve"> </w:t>
      </w:r>
      <w:r>
        <w:rPr>
          <w:b/>
        </w:rPr>
        <w:t>trang 91</w:t>
      </w:r>
      <w:r>
        <w:rPr>
          <w:b/>
        </w:rPr>
        <w:t xml:space="preserve"> </w:t>
      </w:r>
      <w:r>
        <w:rPr>
          <w:b/>
        </w:rPr>
        <w:t>Tập 2</w:t>
      </w:r>
      <w:r>
        <w:br/>
      </w:r>
      <w:r>
        <w:rPr>
          <w:b/>
        </w:rPr>
        <w:t xml:space="preserve">Bài 1 trang 91 </w:t>
      </w:r>
      <w:r>
        <w:rPr>
          <w:b/>
        </w:rPr>
        <w:t>Toán 10 Tập 2</w:t>
      </w:r>
      <w:r>
        <w:rPr>
          <w:b/>
        </w:rPr>
        <w:t xml:space="preserve">: </w:t>
      </w:r>
      <w:r>
        <w:t>Phương trình nào sau đây là phương trình đường tròn?</w:t>
      </w:r>
      <w:r>
        <w:br/>
      </w:r>
      <w:r>
        <w:t>a) x</w:t>
      </w:r>
      <w:r>
        <w:rPr>
          <w:vertAlign w:val="superscript"/>
        </w:rPr>
        <w:t>2</w:t>
      </w:r>
      <w:r>
        <w:t xml:space="preserve"> + y</w:t>
      </w:r>
      <w:r>
        <w:rPr>
          <w:vertAlign w:val="superscript"/>
        </w:rPr>
        <w:t>2</w:t>
      </w:r>
      <w:r>
        <w:t xml:space="preserve"> – 2x + 2y – 7 = 0;</w:t>
      </w:r>
      <w:r>
        <w:br/>
      </w:r>
      <w:r>
        <w:t>b) x</w:t>
      </w:r>
      <w:r>
        <w:rPr>
          <w:vertAlign w:val="superscript"/>
        </w:rPr>
        <w:t>2</w:t>
      </w:r>
      <w:r>
        <w:t xml:space="preserve"> + y</w:t>
      </w:r>
      <w:r>
        <w:rPr>
          <w:vertAlign w:val="superscript"/>
        </w:rPr>
        <w:t>2</w:t>
      </w:r>
      <w:r>
        <w:t xml:space="preserve"> – 8x + 2y + 20 = 0.</w:t>
      </w:r>
      <w:r>
        <w:br/>
      </w:r>
      <w:r>
        <w:rPr>
          <w:b/>
        </w:rPr>
        <w:t>Lời giải</w:t>
      </w:r>
      <w:r>
        <w:br/>
      </w:r>
      <w:r>
        <w:t>a) Ta có:  x</w:t>
      </w:r>
      <w:r>
        <w:rPr>
          <w:vertAlign w:val="superscript"/>
        </w:rPr>
        <w:t>2</w:t>
      </w:r>
      <w:r>
        <w:t xml:space="preserve"> + y</w:t>
      </w:r>
      <w:r>
        <w:rPr>
          <w:vertAlign w:val="superscript"/>
        </w:rPr>
        <w:t>2</w:t>
      </w:r>
      <w:r>
        <w:t xml:space="preserve"> </w:t>
      </w:r>
      <w:r>
        <w:t>– 2x + 2y – 7 = 0</w:t>
      </w:r>
      <w:r>
        <w:br/>
      </w:r>
      <w:r>
        <w:t>⇔</w:t>
      </w:r>
      <w:r>
        <w:t xml:space="preserve"> (x</w:t>
      </w:r>
      <w:r>
        <w:rPr>
          <w:vertAlign w:val="superscript"/>
        </w:rPr>
        <w:t>2</w:t>
      </w:r>
      <w:r>
        <w:t xml:space="preserve"> </w:t>
      </w:r>
      <w:r>
        <w:t>– 2x + 1) + (y</w:t>
      </w:r>
      <w:r>
        <w:rPr>
          <w:vertAlign w:val="superscript"/>
        </w:rPr>
        <w:t>2</w:t>
      </w:r>
      <w:r>
        <w:t xml:space="preserve"> + 2y + 1) – 1 – 1 – 7 = 0 </w:t>
      </w:r>
      <w:r>
        <w:br/>
      </w:r>
      <w:r>
        <w:t>⇔</w:t>
      </w:r>
      <w:r>
        <w:t xml:space="preserve"> (x – 1)</w:t>
      </w:r>
      <w:r>
        <w:rPr>
          <w:vertAlign w:val="superscript"/>
        </w:rPr>
        <w:t>2</w:t>
      </w:r>
      <w:r>
        <w:t xml:space="preserve"> + (y + 1)</w:t>
      </w:r>
      <w:r>
        <w:rPr>
          <w:vertAlign w:val="superscript"/>
        </w:rPr>
        <w:t>2</w:t>
      </w:r>
      <w:r>
        <w:t xml:space="preserve"> = 9 </w:t>
      </w:r>
      <w:r>
        <w:br/>
      </w:r>
      <w:r>
        <w:t xml:space="preserve">Phương trình trên là phương trình đường tròn với tâm I(1; – 1) và bán kính R = </w:t>
      </w:r>
      <w:r>
        <w:t>√</w:t>
      </w:r>
      <w:r>
        <w:t>9</w:t>
      </w:r>
      <w:r>
        <w:t>√(9)</w:t>
      </w:r>
      <w:r>
        <w:t xml:space="preserve"> = 3. </w:t>
      </w:r>
      <w:r>
        <w:br/>
      </w:r>
      <w:r>
        <w:t>b) x</w:t>
      </w:r>
      <w:r>
        <w:rPr>
          <w:vertAlign w:val="superscript"/>
        </w:rPr>
        <w:t>2</w:t>
      </w:r>
      <w:r>
        <w:t xml:space="preserve"> + y</w:t>
      </w:r>
      <w:r>
        <w:rPr>
          <w:vertAlign w:val="superscript"/>
        </w:rPr>
        <w:t>2</w:t>
      </w:r>
      <w:r>
        <w:t xml:space="preserve"> </w:t>
      </w:r>
      <w:r>
        <w:t>– 8x + 2y + 20 = 0</w:t>
      </w:r>
      <w:r>
        <w:br/>
      </w:r>
      <w:r>
        <w:t>⇔</w:t>
      </w:r>
      <w:r>
        <w:t xml:space="preserve"> (x</w:t>
      </w:r>
      <w:r>
        <w:rPr>
          <w:vertAlign w:val="superscript"/>
        </w:rPr>
        <w:t>2</w:t>
      </w:r>
      <w:r>
        <w:t xml:space="preserve"> </w:t>
      </w:r>
      <w:r>
        <w:t>– 8x + 16) + (y</w:t>
      </w:r>
      <w:r>
        <w:rPr>
          <w:vertAlign w:val="superscript"/>
        </w:rPr>
        <w:t>2</w:t>
      </w:r>
      <w:r>
        <w:t xml:space="preserve"> + 2y + 1) – 16 – 1 + 20 = 0 </w:t>
      </w:r>
      <w:r>
        <w:br/>
      </w:r>
      <w:r>
        <w:t>⇔</w:t>
      </w:r>
      <w:r>
        <w:t xml:space="preserve"> (x – 4)</w:t>
      </w:r>
      <w:r>
        <w:rPr>
          <w:vertAlign w:val="superscript"/>
        </w:rPr>
        <w:t>2</w:t>
      </w:r>
      <w:r>
        <w:t xml:space="preserve"> + (y + 1)</w:t>
      </w:r>
      <w:r>
        <w:rPr>
          <w:vertAlign w:val="superscript"/>
        </w:rPr>
        <w:t>2</w:t>
      </w:r>
      <w:r>
        <w:t xml:space="preserve"> = – 3</w:t>
      </w:r>
      <w:r>
        <w:br/>
      </w:r>
      <w:r>
        <w:t xml:space="preserve">Vì – 3 &lt; 0 nên phương trình trên không phải phương trình đường tròn. </w:t>
      </w:r>
      <w:r>
        <w:br/>
      </w:r>
      <w:r>
        <w:rPr>
          <w:b/>
        </w:rPr>
        <w:t xml:space="preserve">Bài 2 trang 91 </w:t>
      </w:r>
      <w:r>
        <w:rPr>
          <w:b/>
        </w:rPr>
        <w:t>Toán 10 Tập 2</w:t>
      </w:r>
      <w:r>
        <w:rPr>
          <w:b/>
        </w:rPr>
        <w:t xml:space="preserve">: </w:t>
      </w:r>
      <w:r>
        <w:t>Tìm tâm và bán kính của đường tròn trong mỗi trường hợp sau:</w:t>
      </w:r>
      <w:r>
        <w:br/>
      </w:r>
      <w:r>
        <w:t>a) Đường tròn có phương trình (x + 1)</w:t>
      </w:r>
      <w:r>
        <w:rPr>
          <w:vertAlign w:val="superscript"/>
        </w:rPr>
        <w:t>2</w:t>
      </w:r>
      <w:r>
        <w:t xml:space="preserve"> + (y – 5)</w:t>
      </w:r>
      <w:r>
        <w:rPr>
          <w:vertAlign w:val="superscript"/>
        </w:rPr>
        <w:t>2</w:t>
      </w:r>
      <w:r>
        <w:t xml:space="preserve"> = 9;</w:t>
      </w:r>
      <w:r>
        <w:br/>
      </w:r>
      <w:r>
        <w:t>b) Đường tròn có phương trình x</w:t>
      </w:r>
      <w:r>
        <w:rPr>
          <w:vertAlign w:val="superscript"/>
        </w:rPr>
        <w:t>2</w:t>
      </w:r>
      <w:r>
        <w:t xml:space="preserve"> + y</w:t>
      </w:r>
      <w:r>
        <w:rPr>
          <w:vertAlign w:val="superscript"/>
        </w:rPr>
        <w:t>2</w:t>
      </w:r>
      <w:r>
        <w:t xml:space="preserve"> – 6x – 2y – 15 = 0. </w:t>
      </w:r>
      <w:r>
        <w:br/>
      </w:r>
      <w:r>
        <w:rPr>
          <w:b/>
        </w:rPr>
        <w:t>Lời giải</w:t>
      </w:r>
      <w:r>
        <w:br/>
      </w:r>
      <w:r>
        <w:t>a) Ta có: (x + 1)</w:t>
      </w:r>
      <w:r>
        <w:rPr>
          <w:vertAlign w:val="superscript"/>
        </w:rPr>
        <w:t>2</w:t>
      </w:r>
      <w:r>
        <w:t xml:space="preserve"> + (y – 5)</w:t>
      </w:r>
      <w:r>
        <w:rPr>
          <w:vertAlign w:val="superscript"/>
        </w:rPr>
        <w:t>2</w:t>
      </w:r>
      <w:r>
        <w:t xml:space="preserve"> = 9 </w:t>
      </w:r>
      <w:r>
        <w:br/>
      </w:r>
      <w:r>
        <w:t>⇔</w:t>
      </w:r>
      <w:r>
        <w:t xml:space="preserve"> [x – (– 1)]</w:t>
      </w:r>
      <w:r>
        <w:rPr>
          <w:vertAlign w:val="superscript"/>
        </w:rPr>
        <w:t>2</w:t>
      </w:r>
      <w:r>
        <w:t xml:space="preserve"> + (y – 5)</w:t>
      </w:r>
      <w:r>
        <w:rPr>
          <w:vertAlign w:val="superscript"/>
        </w:rPr>
        <w:t>2</w:t>
      </w:r>
      <w:r>
        <w:t xml:space="preserve"> = 3</w:t>
      </w:r>
      <w:r>
        <w:rPr>
          <w:vertAlign w:val="superscript"/>
        </w:rPr>
        <w:t>2</w:t>
      </w:r>
      <w:r>
        <w:t xml:space="preserve">. </w:t>
      </w:r>
      <w:r>
        <w:br/>
      </w:r>
      <w:r>
        <w:t xml:space="preserve">Vậy đường tròn có tâm I(– 1; 5) và bán kính R = 3. </w:t>
      </w:r>
      <w:r>
        <w:br/>
      </w:r>
      <w:r>
        <w:t>b) Ta có: x</w:t>
      </w:r>
      <w:r>
        <w:rPr>
          <w:vertAlign w:val="superscript"/>
        </w:rPr>
        <w:t>2</w:t>
      </w:r>
      <w:r>
        <w:t xml:space="preserve"> + y</w:t>
      </w:r>
      <w:r>
        <w:rPr>
          <w:vertAlign w:val="superscript"/>
        </w:rPr>
        <w:t>2</w:t>
      </w:r>
      <w:r>
        <w:t xml:space="preserve"> </w:t>
      </w:r>
      <w:r>
        <w:t>– 6x – 2y – 15 = 0</w:t>
      </w:r>
      <w:r>
        <w:br/>
      </w:r>
      <w:r>
        <w:t>⇔</w:t>
      </w:r>
      <w:r>
        <w:t xml:space="preserve"> (x</w:t>
      </w:r>
      <w:r>
        <w:rPr>
          <w:vertAlign w:val="superscript"/>
        </w:rPr>
        <w:t>2</w:t>
      </w:r>
      <w:r>
        <w:t xml:space="preserve"> </w:t>
      </w:r>
      <w:r>
        <w:t>– 6x + 9) + (y</w:t>
      </w:r>
      <w:r>
        <w:rPr>
          <w:vertAlign w:val="superscript"/>
        </w:rPr>
        <w:t>2</w:t>
      </w:r>
      <w:r>
        <w:t xml:space="preserve"> </w:t>
      </w:r>
      <w:r>
        <w:t xml:space="preserve">– 2y + 1) – 9 – 1 – 15 = 0 </w:t>
      </w:r>
      <w:r>
        <w:br/>
      </w:r>
      <w:r>
        <w:t>⇔</w:t>
      </w:r>
      <w:r>
        <w:t xml:space="preserve"> (x – 3)</w:t>
      </w:r>
      <w:r>
        <w:rPr>
          <w:vertAlign w:val="superscript"/>
        </w:rPr>
        <w:t>2</w:t>
      </w:r>
      <w:r>
        <w:rPr>
          <w:vertAlign w:val="subscript"/>
        </w:rPr>
        <w:t xml:space="preserve"> </w:t>
      </w:r>
      <w:r>
        <w:t>+ (y – 1)</w:t>
      </w:r>
      <w:r>
        <w:rPr>
          <w:vertAlign w:val="superscript"/>
        </w:rPr>
        <w:t>2</w:t>
      </w:r>
      <w:r>
        <w:t xml:space="preserve"> = 25 </w:t>
      </w:r>
      <w:r>
        <w:br/>
      </w:r>
      <w:r>
        <w:t>⇔</w:t>
      </w:r>
      <w:r>
        <w:t xml:space="preserve"> (x – 3)</w:t>
      </w:r>
      <w:r>
        <w:rPr>
          <w:vertAlign w:val="superscript"/>
        </w:rPr>
        <w:t>2</w:t>
      </w:r>
      <w:r>
        <w:rPr>
          <w:vertAlign w:val="subscript"/>
        </w:rPr>
        <w:t xml:space="preserve"> </w:t>
      </w:r>
      <w:r>
        <w:t>+ (y – 1)</w:t>
      </w:r>
      <w:r>
        <w:rPr>
          <w:vertAlign w:val="superscript"/>
        </w:rPr>
        <w:t>2</w:t>
      </w:r>
      <w:r>
        <w:t xml:space="preserve"> = 5</w:t>
      </w:r>
      <w:r>
        <w:rPr>
          <w:vertAlign w:val="superscript"/>
        </w:rPr>
        <w:t>2</w:t>
      </w:r>
      <w:r>
        <w:t>.</w:t>
      </w:r>
      <w:r>
        <w:br/>
      </w:r>
      <w:r>
        <w:t xml:space="preserve">Vậy đường tròn có tâm I(3; 1) và bán kính R = 5.  </w:t>
      </w:r>
      <w:r>
        <w:br/>
      </w:r>
      <w:r>
        <w:rPr>
          <w:b/>
        </w:rPr>
        <w:t xml:space="preserve">Bài 3 trang 91 </w:t>
      </w:r>
      <w:r>
        <w:rPr>
          <w:b/>
        </w:rPr>
        <w:t>Toán 10 Tập 2</w:t>
      </w:r>
      <w:r>
        <w:rPr>
          <w:b/>
        </w:rPr>
        <w:t xml:space="preserve">: </w:t>
      </w:r>
      <w:r>
        <w:t>Lập phương trình đường tròn trong mỗi trường hợp sau:</w:t>
      </w:r>
      <w:r>
        <w:br/>
      </w:r>
      <w:r>
        <w:t>a) Đường tròn có tâm I(– 3; 4) và bán kính R = 9;</w:t>
      </w:r>
      <w:r>
        <w:br/>
      </w:r>
      <w:r>
        <w:t>b) Đường tròn có tâm I(5; – 2) và đi qua điểm M(4; – 1);</w:t>
      </w:r>
      <w:r>
        <w:br/>
      </w:r>
      <w:r>
        <w:t xml:space="preserve">c) Đường tròn có tâm I(1; – 1) và có một tiếp tuyến là Δ: 5x – 12y – 1 = 0; </w:t>
      </w:r>
      <w:r>
        <w:br/>
      </w:r>
      <w:r>
        <w:t>d) Đường tròn đường kính AB với A(3; – 4) và B(– 1; 6);</w:t>
      </w:r>
      <w:r>
        <w:br/>
      </w:r>
      <w:r>
        <w:t xml:space="preserve">e) Đường tròn đi qua ba điểm A(1; 1); B(3; 1); C(0; 4). </w:t>
      </w:r>
      <w:r>
        <w:br/>
      </w:r>
      <w:r>
        <w:rPr>
          <w:b/>
        </w:rPr>
        <w:t>Lời giải</w:t>
      </w:r>
      <w:r>
        <w:br/>
      </w:r>
      <w:r>
        <w:t xml:space="preserve">a) Phương trình đường tròn có tâm I(– 3; 4) và bán kính R = 9 là </w:t>
      </w:r>
      <w:r>
        <w:br/>
      </w:r>
      <w:r>
        <w:t>[x – (– 3)]</w:t>
      </w:r>
      <w:r>
        <w:rPr>
          <w:vertAlign w:val="superscript"/>
        </w:rPr>
        <w:t>2</w:t>
      </w:r>
      <w:r>
        <w:t xml:space="preserve"> + (y – 4)</w:t>
      </w:r>
      <w:r>
        <w:rPr>
          <w:vertAlign w:val="superscript"/>
        </w:rPr>
        <w:t>2</w:t>
      </w:r>
      <w:r>
        <w:t xml:space="preserve"> = 9</w:t>
      </w:r>
      <w:r>
        <w:rPr>
          <w:vertAlign w:val="superscript"/>
        </w:rPr>
        <w:t>2</w:t>
      </w:r>
      <w:r>
        <w:t xml:space="preserve"> hay (x + 3)</w:t>
      </w:r>
      <w:r>
        <w:rPr>
          <w:vertAlign w:val="superscript"/>
        </w:rPr>
        <w:t>2</w:t>
      </w:r>
      <w:r>
        <w:t xml:space="preserve"> + (y – 4)</w:t>
      </w:r>
      <w:r>
        <w:rPr>
          <w:vertAlign w:val="superscript"/>
        </w:rPr>
        <w:t>2</w:t>
      </w:r>
      <w:r>
        <w:rPr>
          <w:vertAlign w:val="subscript"/>
        </w:rPr>
        <w:t xml:space="preserve"> </w:t>
      </w:r>
      <w:r>
        <w:t>= 81.</w:t>
      </w:r>
      <w:r>
        <w:br/>
      </w:r>
      <w:r>
        <w:t xml:space="preserve"> </w:t>
      </w:r>
      <w:r>
        <w:br/>
      </w:r>
      <w:r>
        <w:t xml:space="preserve">b) Đường tròn có tâm I và đi qua điểm M thì có bán kính là </w:t>
      </w:r>
      <w:r>
        <w:br/>
      </w:r>
      <w:r>
        <w:t xml:space="preserve">R = IM = </w:t>
      </w:r>
      <w:r>
        <w:t>√</w:t>
      </w:r>
      <w:r>
        <w:t>(</w:t>
      </w:r>
      <w:r>
        <w:t>4</w:t>
      </w:r>
      <w:r>
        <w:t>−</w:t>
      </w:r>
      <w:r>
        <w:t>5</w:t>
      </w:r>
      <w:r>
        <w:t>)</w:t>
      </w:r>
      <w:r>
        <w:t>2</w:t>
      </w:r>
      <w:r>
        <w:t>+</w:t>
      </w:r>
      <w:r>
        <w:t>(</w:t>
      </w:r>
      <w:r>
        <w:t>(</w:t>
      </w:r>
      <w:r>
        <w:t>−</w:t>
      </w:r>
      <w:r>
        <w:t>1</w:t>
      </w:r>
      <w:r>
        <w:t>)</w:t>
      </w:r>
      <w:r>
        <w:t>−</w:t>
      </w:r>
      <w:r>
        <w:t>(</w:t>
      </w:r>
      <w:r>
        <w:t>−</w:t>
      </w:r>
      <w:r>
        <w:t>2</w:t>
      </w:r>
      <w:r>
        <w:t>)</w:t>
      </w:r>
      <w:r>
        <w:t>)</w:t>
      </w:r>
      <w:r>
        <w:t>2</w:t>
      </w:r>
      <w:r>
        <w:t>=</w:t>
      </w:r>
      <w:r>
        <w:t>√</w:t>
      </w:r>
      <w:r>
        <w:t>2</w:t>
      </w:r>
      <w:r>
        <w:t>√(4−5^(2)+−1−−2^(2))=√(2)</w:t>
      </w:r>
      <w:r>
        <w:t>.</w:t>
      </w:r>
      <w:r>
        <w:br/>
      </w:r>
      <w:r>
        <w:t>Vậy phương trình đường tròn trên là</w:t>
      </w:r>
      <w:r>
        <w:br/>
      </w:r>
      <w:r>
        <w:t>(x – 5)</w:t>
      </w:r>
      <w:r>
        <w:rPr>
          <w:vertAlign w:val="superscript"/>
        </w:rPr>
        <w:t>2</w:t>
      </w:r>
      <w:r>
        <w:t xml:space="preserve"> + [y – (– 2)]</w:t>
      </w:r>
      <w:r>
        <w:rPr>
          <w:vertAlign w:val="superscript"/>
        </w:rPr>
        <w:t>2</w:t>
      </w:r>
      <w:r>
        <w:t xml:space="preserve"> = </w:t>
      </w:r>
      <w:r>
        <w:t>(</w:t>
      </w:r>
      <w:r>
        <w:t>√</w:t>
      </w:r>
      <w:r>
        <w:t>2</w:t>
      </w:r>
      <w:r>
        <w:t>)</w:t>
      </w:r>
      <w:r>
        <w:t>2</w:t>
      </w:r>
      <w:r>
        <w:t>√(2)^(2)</w:t>
      </w:r>
      <w:r>
        <w:t xml:space="preserve"> hay (x – 5)</w:t>
      </w:r>
      <w:r>
        <w:rPr>
          <w:vertAlign w:val="superscript"/>
        </w:rPr>
        <w:t>2</w:t>
      </w:r>
      <w:r>
        <w:t xml:space="preserve"> + ( y + 2)</w:t>
      </w:r>
      <w:r>
        <w:rPr>
          <w:vertAlign w:val="superscript"/>
        </w:rPr>
        <w:t>2</w:t>
      </w:r>
      <w:r>
        <w:t xml:space="preserve"> = 2.</w:t>
      </w:r>
      <w:r>
        <w:br/>
      </w:r>
      <w:r>
        <w:t>c) Bán kính của đường tròn cần lập bằng khoảng cách từ tâm I của đường tròn đến tiếp tuyến ∆.</w:t>
      </w:r>
      <w:r>
        <w:br/>
      </w:r>
      <w:r>
        <w:t xml:space="preserve">Ta có: R = d(I, ∆) = </w:t>
      </w:r>
      <w:r>
        <w:t>|</w:t>
      </w:r>
      <w:r>
        <w:t>5.1</w:t>
      </w:r>
      <w:r>
        <w:t>−</w:t>
      </w:r>
      <w:r>
        <w:t>12.</w:t>
      </w:r>
      <w:r>
        <w:t>(</w:t>
      </w:r>
      <w:r>
        <w:t>−</w:t>
      </w:r>
      <w:r>
        <w:t>1</w:t>
      </w:r>
      <w:r>
        <w:t>)</w:t>
      </w:r>
      <w:r>
        <w:t>−</w:t>
      </w:r>
      <w:r>
        <w:t>1</w:t>
      </w:r>
      <w:r>
        <w:t>|</w:t>
      </w:r>
      <w:r>
        <w:t>√</w:t>
      </w:r>
      <w:r>
        <w:t>5</w:t>
      </w:r>
      <w:r>
        <w:t>2</w:t>
      </w:r>
      <w:r>
        <w:t>+</w:t>
      </w:r>
      <w:r>
        <w:t>(</w:t>
      </w:r>
      <w:r>
        <w:t>−</w:t>
      </w:r>
      <w:r>
        <w:t>12</w:t>
      </w:r>
      <w:r>
        <w:t>)</w:t>
      </w:r>
      <w:r>
        <w:t>2</w:t>
      </w:r>
      <w:r>
        <w:t>=</w:t>
      </w:r>
      <w:r>
        <w:t>16</w:t>
      </w:r>
      <w:r>
        <w:t>13</w:t>
      </w:r>
      <w:r>
        <w:t>(5.1−12.−1−1)/(√(5^(2)+−12^(2)))=(16)/(13)</w:t>
      </w:r>
      <w:r>
        <w:t xml:space="preserve">. </w:t>
      </w:r>
      <w:r>
        <w:br/>
      </w:r>
      <w:r>
        <w:t>Vậy phương trình đường tròn là</w:t>
      </w:r>
      <w:r>
        <w:br/>
      </w:r>
      <w:r>
        <w:t>(</w:t>
      </w:r>
      <w:r>
        <w:t>x</w:t>
      </w:r>
      <w:r>
        <w:t>−</w:t>
      </w:r>
      <w:r>
        <w:t>1</w:t>
      </w:r>
      <w:r>
        <w:t>)</w:t>
      </w:r>
      <w:r>
        <w:t>2</w:t>
      </w:r>
      <w:r>
        <w:t>+</w:t>
      </w:r>
      <w:r>
        <w:t>[</w:t>
      </w:r>
      <w:r>
        <w:t>y</w:t>
      </w:r>
      <w:r>
        <w:t>−</w:t>
      </w:r>
      <w:r>
        <w:t>(</w:t>
      </w:r>
      <w:r>
        <w:t>−</w:t>
      </w:r>
      <w:r>
        <w:t>1</w:t>
      </w:r>
      <w:r>
        <w:t>)</w:t>
      </w:r>
      <w:r>
        <w:t>]</w:t>
      </w:r>
      <w:r>
        <w:t>2</w:t>
      </w:r>
      <w:r>
        <w:t>=</w:t>
      </w:r>
      <w:r>
        <w:t>(</w:t>
      </w:r>
      <w:r>
        <w:t>16</w:t>
      </w:r>
      <w:r>
        <w:t>13</w:t>
      </w:r>
      <w:r>
        <w:t>)</w:t>
      </w:r>
      <w:r>
        <w:t>2</w:t>
      </w:r>
      <w:r>
        <w:t>x−1^(2)+y−−1^(2)=(16)/(13)^(2)</w:t>
      </w:r>
      <w:r>
        <w:t xml:space="preserve"> hay </w:t>
      </w:r>
      <w:r>
        <w:t>(</w:t>
      </w:r>
      <w:r>
        <w:t>x</w:t>
      </w:r>
      <w:r>
        <w:t>−</w:t>
      </w:r>
      <w:r>
        <w:t>1</w:t>
      </w:r>
      <w:r>
        <w:t>)</w:t>
      </w:r>
      <w:r>
        <w:t>2</w:t>
      </w:r>
      <w:r>
        <w:t>+</w:t>
      </w:r>
      <w:r>
        <w:t>(</w:t>
      </w:r>
      <w:r>
        <w:t>y</w:t>
      </w:r>
      <w:r>
        <w:t>+</w:t>
      </w:r>
      <w:r>
        <w:t>1</w:t>
      </w:r>
      <w:r>
        <w:t>)</w:t>
      </w:r>
      <w:r>
        <w:t>2</w:t>
      </w:r>
      <w:r>
        <w:t>=</w:t>
      </w:r>
      <w:r>
        <w:t>256</w:t>
      </w:r>
      <w:r>
        <w:t>169</w:t>
      </w:r>
      <w:r>
        <w:t>x−1^(2)+y+1^(2)=(256)/(169)</w:t>
      </w:r>
      <w:r>
        <w:t>.</w:t>
      </w:r>
      <w:r>
        <w:br/>
      </w:r>
      <w:r>
        <w:t xml:space="preserve">d) Gọi I là trung điểm của AB, tọa độ của I là </w:t>
      </w:r>
      <w:r>
        <w:t>⎧</w:t>
      </w:r>
      <w:r>
        <w:t>⎨</w:t>
      </w:r>
      <w:r>
        <w:t>⎩</w:t>
      </w:r>
      <w:r>
        <w:t>x</w:t>
      </w:r>
      <w:r>
        <w:t>I</w:t>
      </w:r>
      <w:r>
        <w:t>=</w:t>
      </w:r>
      <w:r>
        <w:t>x</w:t>
      </w:r>
      <w:r>
        <w:t>A</w:t>
      </w:r>
      <w:r>
        <w:t>+</w:t>
      </w:r>
      <w:r>
        <w:t>x</w:t>
      </w:r>
      <w:r>
        <w:t>B</w:t>
      </w:r>
      <w:r>
        <w:t>2</w:t>
      </w:r>
      <w:r>
        <w:t>=</w:t>
      </w:r>
      <w:r>
        <w:t>3</w:t>
      </w:r>
      <w:r>
        <w:t>+</w:t>
      </w:r>
      <w:r>
        <w:t>(</w:t>
      </w:r>
      <w:r>
        <w:t>−</w:t>
      </w:r>
      <w:r>
        <w:t>1</w:t>
      </w:r>
      <w:r>
        <w:t>)</w:t>
      </w:r>
      <w:r>
        <w:t>2</w:t>
      </w:r>
      <w:r>
        <w:t>=</w:t>
      </w:r>
      <w:r>
        <w:t>1</w:t>
      </w:r>
      <w:r>
        <w:t>y</w:t>
      </w:r>
      <w:r>
        <w:t>I</w:t>
      </w:r>
      <w:r>
        <w:t>=</w:t>
      </w:r>
      <w:r>
        <w:t>y</w:t>
      </w:r>
      <w:r>
        <w:t>A</w:t>
      </w:r>
      <w:r>
        <w:t>+</w:t>
      </w:r>
      <w:r>
        <w:t>y</w:t>
      </w:r>
      <w:r>
        <w:t>B</w:t>
      </w:r>
      <w:r>
        <w:t>2</w:t>
      </w:r>
      <w:r>
        <w:t>=</w:t>
      </w:r>
      <w:r>
        <w:t>(</w:t>
      </w:r>
      <w:r>
        <w:t>−</w:t>
      </w:r>
      <w:r>
        <w:t>4</w:t>
      </w:r>
      <w:r>
        <w:t>)</w:t>
      </w:r>
      <w:r>
        <w:t>+</w:t>
      </w:r>
      <w:r>
        <w:t>6</w:t>
      </w:r>
      <w:r>
        <w:t>2</w:t>
      </w:r>
      <w:r>
        <w:t>=</w:t>
      </w:r>
      <w:r>
        <w:t>1</w:t>
      </w:r>
      <w:r>
        <w:t>x_(I)=(x_(A)+x_(B))/(2)=(3+−1)/(2)=1y_(I)=(y_(A)+y_(B))/(2)=(−4+6)/(2)=1</w:t>
      </w:r>
      <w:r>
        <w:t xml:space="preserve"> hay I(1; 1). </w:t>
      </w:r>
      <w:r>
        <w:br/>
      </w:r>
      <w:r>
        <w:t xml:space="preserve">Ta có: </w:t>
      </w:r>
      <w:r>
        <w:t>A</w:t>
      </w:r>
      <w:r>
        <w:t>B</w:t>
      </w:r>
      <w:r>
        <w:t>=</w:t>
      </w:r>
      <w:r>
        <w:t>√</w:t>
      </w:r>
      <w:r>
        <w:t>(</w:t>
      </w:r>
      <w:r>
        <w:t>−</w:t>
      </w:r>
      <w:r>
        <w:t>1</w:t>
      </w:r>
      <w:r>
        <w:t>−</w:t>
      </w:r>
      <w:r>
        <w:t>3</w:t>
      </w:r>
      <w:r>
        <w:t>)</w:t>
      </w:r>
      <w:r>
        <w:t>2</w:t>
      </w:r>
      <w:r>
        <w:t>+</w:t>
      </w:r>
      <w:r>
        <w:t>(</w:t>
      </w:r>
      <w:r>
        <w:t>6</w:t>
      </w:r>
      <w:r>
        <w:t>−</w:t>
      </w:r>
      <w:r>
        <w:t>(</w:t>
      </w:r>
      <w:r>
        <w:t>−</w:t>
      </w:r>
      <w:r>
        <w:t>4</w:t>
      </w:r>
      <w:r>
        <w:t>)</w:t>
      </w:r>
      <w:r>
        <w:t>)</w:t>
      </w:r>
      <w:r>
        <w:t>2</w:t>
      </w:r>
      <w:r>
        <w:t>=</w:t>
      </w:r>
      <w:r>
        <w:t>2</w:t>
      </w:r>
      <w:r>
        <w:t>√</w:t>
      </w:r>
      <w:r>
        <w:t>29</w:t>
      </w:r>
      <w:r>
        <w:t>AB=√(−1−3^(2)+6−−4^(2))=2√(29)</w:t>
      </w:r>
      <w:r>
        <w:t>.</w:t>
      </w:r>
      <w:r>
        <w:br/>
      </w:r>
      <w:r>
        <w:t xml:space="preserve">Đường tròn đường kính AB có tâm là trung điểm I của AB và có bán kính R = </w:t>
      </w:r>
      <w:r>
        <w:t>A</w:t>
      </w:r>
      <w:r>
        <w:t>B</w:t>
      </w:r>
      <w:r>
        <w:t>2</w:t>
      </w:r>
      <w:r>
        <w:t>=</w:t>
      </w:r>
      <w:r>
        <w:t>√</w:t>
      </w:r>
      <w:r>
        <w:t>29</w:t>
      </w:r>
      <w:r>
        <w:t>.</w:t>
      </w:r>
      <w:r>
        <w:t>(AB)/(2)=√(29).</w:t>
      </w:r>
      <w:r>
        <w:br/>
      </w:r>
      <w:r>
        <w:t xml:space="preserve">Vậy phương trình đường tròn đường kính AB là: </w:t>
      </w:r>
      <w:r>
        <w:br/>
      </w:r>
      <w:r>
        <w:t>(x – 1)</w:t>
      </w:r>
      <w:r>
        <w:rPr>
          <w:vertAlign w:val="superscript"/>
        </w:rPr>
        <w:t>2</w:t>
      </w:r>
      <w:r>
        <w:t xml:space="preserve"> + (y – 1)</w:t>
      </w:r>
      <w:r>
        <w:rPr>
          <w:vertAlign w:val="superscript"/>
        </w:rPr>
        <w:t>2</w:t>
      </w:r>
      <w:r>
        <w:t xml:space="preserve"> = </w:t>
      </w:r>
      <w:r>
        <w:t>(</w:t>
      </w:r>
      <w:r>
        <w:t>√</w:t>
      </w:r>
      <w:r>
        <w:t>29</w:t>
      </w:r>
      <w:r>
        <w:t>)</w:t>
      </w:r>
      <w:r>
        <w:t>2</w:t>
      </w:r>
      <w:r>
        <w:t>√(29)^(2)</w:t>
      </w:r>
      <w:r>
        <w:t xml:space="preserve"> hay (x – 1)</w:t>
      </w:r>
      <w:r>
        <w:rPr>
          <w:vertAlign w:val="superscript"/>
        </w:rPr>
        <w:t>2</w:t>
      </w:r>
      <w:r>
        <w:t xml:space="preserve"> + (y – 1)</w:t>
      </w:r>
      <w:r>
        <w:rPr>
          <w:vertAlign w:val="superscript"/>
        </w:rPr>
        <w:t>2</w:t>
      </w:r>
      <w:r>
        <w:rPr>
          <w:vertAlign w:val="superscript"/>
        </w:rPr>
        <w:t xml:space="preserve"> </w:t>
      </w:r>
      <w:r>
        <w:t>= 29.</w:t>
      </w:r>
      <w:r>
        <w:br/>
      </w:r>
      <w:r>
        <w:t xml:space="preserve">e) Giả sử tâm của đường tròn là điểm I(a; b). </w:t>
      </w:r>
      <w:r>
        <w:br/>
      </w:r>
      <w:r>
        <w:t xml:space="preserve">Ta có IA = IB = IC </w:t>
      </w:r>
      <w:r>
        <w:t>⇔</w:t>
      </w:r>
      <w:r>
        <w:t xml:space="preserve"> IA</w:t>
      </w:r>
      <w:r>
        <w:rPr>
          <w:vertAlign w:val="superscript"/>
        </w:rPr>
        <w:t>2</w:t>
      </w:r>
      <w:r>
        <w:t xml:space="preserve"> = IB</w:t>
      </w:r>
      <w:r>
        <w:rPr>
          <w:vertAlign w:val="superscript"/>
        </w:rPr>
        <w:t>2</w:t>
      </w:r>
      <w:r>
        <w:t xml:space="preserve"> = IC</w:t>
      </w:r>
      <w:r>
        <w:rPr>
          <w:vertAlign w:val="superscript"/>
        </w:rPr>
        <w:t>2</w:t>
      </w:r>
      <w:r>
        <w:t xml:space="preserve">. </w:t>
      </w:r>
      <w:r>
        <w:br/>
      </w:r>
      <w:r>
        <w:t>Vì IA</w:t>
      </w:r>
      <w:r>
        <w:rPr>
          <w:vertAlign w:val="superscript"/>
        </w:rPr>
        <w:t>2</w:t>
      </w:r>
      <w:r>
        <w:t xml:space="preserve"> = IB</w:t>
      </w:r>
      <w:r>
        <w:rPr>
          <w:vertAlign w:val="superscript"/>
        </w:rPr>
        <w:t>2</w:t>
      </w:r>
      <w:r>
        <w:t>, IB</w:t>
      </w:r>
      <w:r>
        <w:rPr>
          <w:vertAlign w:val="superscript"/>
        </w:rPr>
        <w:t>2</w:t>
      </w:r>
      <w:r>
        <w:t xml:space="preserve"> = IC</w:t>
      </w:r>
      <w:r>
        <w:rPr>
          <w:vertAlign w:val="superscript"/>
        </w:rPr>
        <w:t>2</w:t>
      </w:r>
      <w:r>
        <w:t xml:space="preserve"> nên </w:t>
      </w:r>
      <w:r>
        <w:br/>
      </w:r>
      <w:r>
        <w:t>{</w:t>
      </w:r>
      <w:r>
        <w:t>(</w:t>
      </w:r>
      <w:r>
        <w:t>1</w:t>
      </w:r>
      <w:r>
        <w:t>−</w:t>
      </w:r>
      <w:r>
        <w:t>a</w:t>
      </w:r>
      <w:r>
        <w:t>)</w:t>
      </w:r>
      <w:r>
        <w:t>2</w:t>
      </w:r>
      <w:r>
        <w:t>+</w:t>
      </w:r>
      <w:r>
        <w:t>(</w:t>
      </w:r>
      <w:r>
        <w:t>1</w:t>
      </w:r>
      <w:r>
        <w:t>−</w:t>
      </w:r>
      <w:r>
        <w:t>b</w:t>
      </w:r>
      <w:r>
        <w:t>)</w:t>
      </w:r>
      <w:r>
        <w:t>2</w:t>
      </w:r>
      <w:r>
        <w:t>=</w:t>
      </w:r>
      <w:r>
        <w:t>(</w:t>
      </w:r>
      <w:r>
        <w:t>3</w:t>
      </w:r>
      <w:r>
        <w:t>−</w:t>
      </w:r>
      <w:r>
        <w:t>a</w:t>
      </w:r>
      <w:r>
        <w:t>)</w:t>
      </w:r>
      <w:r>
        <w:t>2</w:t>
      </w:r>
      <w:r>
        <w:t>+</w:t>
      </w:r>
      <w:r>
        <w:t>(</w:t>
      </w:r>
      <w:r>
        <w:t>1</w:t>
      </w:r>
      <w:r>
        <w:t>−</w:t>
      </w:r>
      <w:r>
        <w:t>b</w:t>
      </w:r>
      <w:r>
        <w:t>)</w:t>
      </w:r>
      <w:r>
        <w:t>2</w:t>
      </w:r>
      <w:r>
        <w:t>(</w:t>
      </w:r>
      <w:r>
        <w:t>3</w:t>
      </w:r>
      <w:r>
        <w:t>−</w:t>
      </w:r>
      <w:r>
        <w:t>a</w:t>
      </w:r>
      <w:r>
        <w:t>)</w:t>
      </w:r>
      <w:r>
        <w:t>2</w:t>
      </w:r>
      <w:r>
        <w:t>+</w:t>
      </w:r>
      <w:r>
        <w:t>(</w:t>
      </w:r>
      <w:r>
        <w:t>1</w:t>
      </w:r>
      <w:r>
        <w:t>−</w:t>
      </w:r>
      <w:r>
        <w:t>b</w:t>
      </w:r>
      <w:r>
        <w:t>)</w:t>
      </w:r>
      <w:r>
        <w:t>2</w:t>
      </w:r>
      <w:r>
        <w:t>=</w:t>
      </w:r>
      <w:r>
        <w:t>(</w:t>
      </w:r>
      <w:r>
        <w:t>0</w:t>
      </w:r>
      <w:r>
        <w:t>−</w:t>
      </w:r>
      <w:r>
        <w:t>a</w:t>
      </w:r>
      <w:r>
        <w:t>)</w:t>
      </w:r>
      <w:r>
        <w:t>2</w:t>
      </w:r>
      <w:r>
        <w:t>+</w:t>
      </w:r>
      <w:r>
        <w:t>(</w:t>
      </w:r>
      <w:r>
        <w:t>4</w:t>
      </w:r>
      <w:r>
        <w:t>−</w:t>
      </w:r>
      <w:r>
        <w:t>b</w:t>
      </w:r>
      <w:r>
        <w:t>)</w:t>
      </w:r>
      <w:r>
        <w:t>2</w:t>
      </w:r>
      <w:r>
        <w:t>1−a^(2)+1−b^(2)=3−a^(2)+1−b^(2)3−a^(2)+1−b^(2)=0−a^(2)+4−b^(2)</w:t>
      </w:r>
      <w:r>
        <w:br/>
      </w:r>
      <w:r>
        <w:t>⇔</w:t>
      </w:r>
      <w:r>
        <w:t>{</w:t>
      </w:r>
      <w:r>
        <w:t>a</w:t>
      </w:r>
      <w:r>
        <w:t>2</w:t>
      </w:r>
      <w:r>
        <w:t>−</w:t>
      </w:r>
      <w:r>
        <w:t>2</w:t>
      </w:r>
      <w:r>
        <w:t>a</w:t>
      </w:r>
      <w:r>
        <w:t>+</w:t>
      </w:r>
      <w:r>
        <w:t>1</w:t>
      </w:r>
      <w:r>
        <w:t>=</w:t>
      </w:r>
      <w:r>
        <w:t>a</w:t>
      </w:r>
      <w:r>
        <w:t>2</w:t>
      </w:r>
      <w:r>
        <w:t>−</w:t>
      </w:r>
      <w:r>
        <w:t>6</w:t>
      </w:r>
      <w:r>
        <w:t>a</w:t>
      </w:r>
      <w:r>
        <w:t>+</w:t>
      </w:r>
      <w:r>
        <w:t>9</w:t>
      </w:r>
      <w:r>
        <w:t>a</w:t>
      </w:r>
      <w:r>
        <w:t>2</w:t>
      </w:r>
      <w:r>
        <w:t>−</w:t>
      </w:r>
      <w:r>
        <w:t>6</w:t>
      </w:r>
      <w:r>
        <w:t>a</w:t>
      </w:r>
      <w:r>
        <w:t>+</w:t>
      </w:r>
      <w:r>
        <w:t>9</w:t>
      </w:r>
      <w:r>
        <w:t>+</w:t>
      </w:r>
      <w:r>
        <w:t>b</w:t>
      </w:r>
      <w:r>
        <w:t>2</w:t>
      </w:r>
      <w:r>
        <w:t>−</w:t>
      </w:r>
      <w:r>
        <w:t>2</w:t>
      </w:r>
      <w:r>
        <w:t>b</w:t>
      </w:r>
      <w:r>
        <w:t>+</w:t>
      </w:r>
      <w:r>
        <w:t>1</w:t>
      </w:r>
      <w:r>
        <w:t>=</w:t>
      </w:r>
      <w:r>
        <w:t>a</w:t>
      </w:r>
      <w:r>
        <w:t>2</w:t>
      </w:r>
      <w:r>
        <w:t>+</w:t>
      </w:r>
      <w:r>
        <w:t>b</w:t>
      </w:r>
      <w:r>
        <w:t>2</w:t>
      </w:r>
      <w:r>
        <w:t>−</w:t>
      </w:r>
      <w:r>
        <w:t>8</w:t>
      </w:r>
      <w:r>
        <w:t>b</w:t>
      </w:r>
      <w:r>
        <w:t>+</w:t>
      </w:r>
      <w:r>
        <w:t>16</w:t>
      </w:r>
      <w:r>
        <w:t>⇔a^(2)−2a+1=a^(2)−6a+9a^(2)−6a+9+b^(2)−2b+1=a^(2)+b^(2)−8b+16</w:t>
      </w:r>
      <w:r>
        <w:br/>
      </w:r>
      <w:r>
        <w:t>⇔</w:t>
      </w:r>
      <w:r>
        <w:t>{</w:t>
      </w:r>
      <w:r>
        <w:t>4</w:t>
      </w:r>
      <w:r>
        <w:t>a</w:t>
      </w:r>
      <w:r>
        <w:t>=</w:t>
      </w:r>
      <w:r>
        <w:t>8</w:t>
      </w:r>
      <w:r>
        <w:t>−</w:t>
      </w:r>
      <w:r>
        <w:t>6</w:t>
      </w:r>
      <w:r>
        <w:t>a</w:t>
      </w:r>
      <w:r>
        <w:t>+</w:t>
      </w:r>
      <w:r>
        <w:t>6</w:t>
      </w:r>
      <w:r>
        <w:t>b</w:t>
      </w:r>
      <w:r>
        <w:t>=</w:t>
      </w:r>
      <w:r>
        <w:t>6</w:t>
      </w:r>
      <w:r>
        <w:t>⇔</w:t>
      </w:r>
      <w:r>
        <w:t>{</w:t>
      </w:r>
      <w:r>
        <w:t>a</w:t>
      </w:r>
      <w:r>
        <w:t>=</w:t>
      </w:r>
      <w:r>
        <w:t>2</w:t>
      </w:r>
      <w:r>
        <w:t>b</w:t>
      </w:r>
      <w:r>
        <w:t>=</w:t>
      </w:r>
      <w:r>
        <w:t>3</w:t>
      </w:r>
      <w:r>
        <w:t>⇔4a=8−6a+6b=6⇔a=2b=3</w:t>
      </w:r>
      <w:r>
        <w:br/>
      </w:r>
      <w:r>
        <w:t xml:space="preserve">Đường tròn tâm I(2; 3) bán kính </w:t>
      </w:r>
      <w:r>
        <w:br/>
      </w:r>
      <w:r>
        <w:t xml:space="preserve">R = IA = </w:t>
      </w:r>
      <w:r>
        <w:t>√</w:t>
      </w:r>
      <w:r>
        <w:t>(</w:t>
      </w:r>
      <w:r>
        <w:t>1</w:t>
      </w:r>
      <w:r>
        <w:t>−</w:t>
      </w:r>
      <w:r>
        <w:t>a</w:t>
      </w:r>
      <w:r>
        <w:t>)</w:t>
      </w:r>
      <w:r>
        <w:t>2</w:t>
      </w:r>
      <w:r>
        <w:t>+</w:t>
      </w:r>
      <w:r>
        <w:t>(</w:t>
      </w:r>
      <w:r>
        <w:t>1</w:t>
      </w:r>
      <w:r>
        <w:t>−</w:t>
      </w:r>
      <w:r>
        <w:t>b</w:t>
      </w:r>
      <w:r>
        <w:t>)</w:t>
      </w:r>
      <w:r>
        <w:t>2</w:t>
      </w:r>
      <w:r>
        <w:t>√(1−a^(2)+1−b^(2))</w:t>
      </w:r>
      <w:r>
        <w:t>=</w:t>
      </w:r>
      <w:r>
        <w:t>√</w:t>
      </w:r>
      <w:r>
        <w:t>(</w:t>
      </w:r>
      <w:r>
        <w:t>1</w:t>
      </w:r>
      <w:r>
        <w:t>−</w:t>
      </w:r>
      <w:r>
        <w:t>2</w:t>
      </w:r>
      <w:r>
        <w:t>)</w:t>
      </w:r>
      <w:r>
        <w:t>2</w:t>
      </w:r>
      <w:r>
        <w:t>+</w:t>
      </w:r>
      <w:r>
        <w:t>(</w:t>
      </w:r>
      <w:r>
        <w:t>1</w:t>
      </w:r>
      <w:r>
        <w:t>−</w:t>
      </w:r>
      <w:r>
        <w:t>3</w:t>
      </w:r>
      <w:r>
        <w:t>)</w:t>
      </w:r>
      <w:r>
        <w:t>2</w:t>
      </w:r>
      <w:r>
        <w:t>=</w:t>
      </w:r>
      <w:r>
        <w:t>√</w:t>
      </w:r>
      <w:r>
        <w:t>5</w:t>
      </w:r>
      <w:r>
        <w:t>=√(1−2^(2)+1−3^(2))=√(5)</w:t>
      </w:r>
      <w:r>
        <w:t>.</w:t>
      </w:r>
      <w:r>
        <w:br/>
      </w:r>
      <w:r>
        <w:t xml:space="preserve">Phương trình đường tròn là </w:t>
      </w:r>
      <w:r>
        <w:t>(</w:t>
      </w:r>
      <w:r>
        <w:t>x</w:t>
      </w:r>
      <w:r>
        <w:t>−</w:t>
      </w:r>
      <w:r>
        <w:t>2</w:t>
      </w:r>
      <w:r>
        <w:t>)</w:t>
      </w:r>
      <w:r>
        <w:t>2</w:t>
      </w:r>
      <w:r>
        <w:t>+</w:t>
      </w:r>
      <w:r>
        <w:t>(</w:t>
      </w:r>
      <w:r>
        <w:t>y</w:t>
      </w:r>
      <w:r>
        <w:t>−</w:t>
      </w:r>
      <w:r>
        <w:t>3</w:t>
      </w:r>
      <w:r>
        <w:t>)</w:t>
      </w:r>
      <w:r>
        <w:t>2</w:t>
      </w:r>
      <w:r>
        <w:t>=</w:t>
      </w:r>
      <w:r>
        <w:t>(</w:t>
      </w:r>
      <w:r>
        <w:t>√</w:t>
      </w:r>
      <w:r>
        <w:t>5</w:t>
      </w:r>
      <w:r>
        <w:t>)</w:t>
      </w:r>
      <w:r>
        <w:t>2</w:t>
      </w:r>
      <w:r>
        <w:t>x−2^(2)+y−3^(2)=√(5)^(2)</w:t>
      </w:r>
      <w:r>
        <w:t xml:space="preserve">. </w:t>
      </w:r>
      <w:r>
        <w:br/>
      </w:r>
      <w:r>
        <w:t>Vậy phương trình đường tròn là (x – 2)</w:t>
      </w:r>
      <w:r>
        <w:rPr>
          <w:vertAlign w:val="superscript"/>
        </w:rPr>
        <w:t>2</w:t>
      </w:r>
      <w:r>
        <w:t xml:space="preserve"> + (y – 3)</w:t>
      </w:r>
      <w:r>
        <w:rPr>
          <w:vertAlign w:val="superscript"/>
        </w:rPr>
        <w:t>2</w:t>
      </w:r>
      <w:r>
        <w:t xml:space="preserve"> = 5.</w:t>
      </w:r>
      <w:r>
        <w:br/>
      </w:r>
      <w:r>
        <w:rPr>
          <w:b/>
        </w:rPr>
        <w:t xml:space="preserve">Giải </w:t>
      </w:r>
      <w:r>
        <w:rPr>
          <w:b/>
        </w:rPr>
        <w:t>Toán 10</w:t>
      </w:r>
      <w:r>
        <w:rPr>
          <w:b/>
        </w:rPr>
        <w:t xml:space="preserve"> </w:t>
      </w:r>
      <w:r>
        <w:rPr>
          <w:b/>
        </w:rPr>
        <w:t>trang 92</w:t>
      </w:r>
      <w:r>
        <w:rPr>
          <w:b/>
        </w:rPr>
        <w:t xml:space="preserve"> </w:t>
      </w:r>
      <w:r>
        <w:rPr>
          <w:b/>
        </w:rPr>
        <w:t>Tập 2</w:t>
      </w:r>
      <w:r>
        <w:br/>
      </w:r>
      <w:r>
        <w:rPr>
          <w:b/>
        </w:rPr>
        <w:t xml:space="preserve">Bài 4 trang 92 </w:t>
      </w:r>
      <w:r>
        <w:rPr>
          <w:b/>
        </w:rPr>
        <w:t>Toán 10 Tập 2</w:t>
      </w:r>
      <w:r>
        <w:rPr>
          <w:b/>
        </w:rPr>
        <w:t xml:space="preserve">: </w:t>
      </w:r>
      <w:r>
        <w:t>Lập phương trình tiếp tuyến tại điểm có hoành độ bằng 3 thuộc đường tròn</w:t>
      </w:r>
      <w:r>
        <w:br/>
      </w:r>
      <w:r>
        <w:t>(x + 2)</w:t>
      </w:r>
      <w:r>
        <w:rPr>
          <w:vertAlign w:val="superscript"/>
        </w:rPr>
        <w:t>2</w:t>
      </w:r>
      <w:r>
        <w:t xml:space="preserve"> + (y + 7)</w:t>
      </w:r>
      <w:r>
        <w:rPr>
          <w:vertAlign w:val="superscript"/>
        </w:rPr>
        <w:t>2</w:t>
      </w:r>
      <w:r>
        <w:t xml:space="preserve"> = 169.</w:t>
      </w:r>
      <w:r>
        <w:br/>
      </w:r>
      <w:r>
        <w:rPr>
          <w:b/>
        </w:rPr>
        <w:t>Lời giải</w:t>
      </w:r>
      <w:r>
        <w:br/>
      </w:r>
      <w:r>
        <w:t>Ta có: (x + 2)</w:t>
      </w:r>
      <w:r>
        <w:rPr>
          <w:vertAlign w:val="superscript"/>
        </w:rPr>
        <w:t>2</w:t>
      </w:r>
      <w:r>
        <w:t xml:space="preserve"> + (y + 7)</w:t>
      </w:r>
      <w:r>
        <w:rPr>
          <w:vertAlign w:val="superscript"/>
        </w:rPr>
        <w:t>2</w:t>
      </w:r>
      <w:r>
        <w:t xml:space="preserve"> = 169</w:t>
      </w:r>
      <w:r>
        <w:br/>
      </w:r>
      <w:r>
        <w:t xml:space="preserve"> </w:t>
      </w:r>
      <w:r>
        <w:br/>
      </w:r>
      <w:r>
        <w:t>⇔</w:t>
      </w:r>
      <w:r>
        <w:t xml:space="preserve"> [x – (–2)]</w:t>
      </w:r>
      <w:r>
        <w:rPr>
          <w:vertAlign w:val="superscript"/>
        </w:rPr>
        <w:t>2</w:t>
      </w:r>
      <w:r>
        <w:t xml:space="preserve"> + (y – (–7))</w:t>
      </w:r>
      <w:r>
        <w:rPr>
          <w:vertAlign w:val="superscript"/>
        </w:rPr>
        <w:t>2</w:t>
      </w:r>
      <w:r>
        <w:t xml:space="preserve"> = 13</w:t>
      </w:r>
      <w:r>
        <w:rPr>
          <w:vertAlign w:val="superscript"/>
        </w:rPr>
        <w:t>2</w:t>
      </w:r>
      <w:r>
        <w:t xml:space="preserve">. </w:t>
      </w:r>
      <w:r>
        <w:br/>
      </w:r>
      <w:r>
        <w:t xml:space="preserve">Vậy đường tròn đã cho có tâm I(– 2; – 7) và bán kính R = 13. </w:t>
      </w:r>
      <w:r>
        <w:br/>
      </w:r>
      <w:r>
        <w:t>Vì tiếp điểm thuộc đường tròn đã cho nên tọa độ tiếp điểm thỏa mãn phương trình đường tròn.</w:t>
      </w:r>
      <w:r>
        <w:br/>
      </w:r>
      <w:r>
        <w:t xml:space="preserve">Hoành độ của tiếp điểm là 3, tức là x = 3, thay vào phương trình đường tròn ta có: </w:t>
      </w:r>
      <w:r>
        <w:br/>
      </w:r>
      <w:r>
        <w:t>(3 + 2)</w:t>
      </w:r>
      <w:r>
        <w:rPr>
          <w:vertAlign w:val="superscript"/>
        </w:rPr>
        <w:t>2</w:t>
      </w:r>
      <w:r>
        <w:t xml:space="preserve"> + (y + 7)</w:t>
      </w:r>
      <w:r>
        <w:rPr>
          <w:vertAlign w:val="superscript"/>
        </w:rPr>
        <w:t>2</w:t>
      </w:r>
      <w:r>
        <w:t xml:space="preserve"> = 169 </w:t>
      </w:r>
      <w:r>
        <w:br/>
      </w:r>
      <w:r>
        <w:t>⇔</w:t>
      </w:r>
      <w:r>
        <w:t xml:space="preserve"> (y + 7)</w:t>
      </w:r>
      <w:r>
        <w:rPr>
          <w:vertAlign w:val="superscript"/>
        </w:rPr>
        <w:t>2</w:t>
      </w:r>
      <w:r>
        <w:t xml:space="preserve"> = 144 </w:t>
      </w:r>
      <w:r>
        <w:br/>
      </w:r>
      <w:r>
        <w:t>⇔</w:t>
      </w:r>
      <w:r>
        <w:t xml:space="preserve"> (y + 7)</w:t>
      </w:r>
      <w:r>
        <w:rPr>
          <w:vertAlign w:val="superscript"/>
        </w:rPr>
        <w:t>2</w:t>
      </w:r>
      <w:r>
        <w:t xml:space="preserve"> = 12</w:t>
      </w:r>
      <w:r>
        <w:rPr>
          <w:vertAlign w:val="superscript"/>
        </w:rPr>
        <w:t>2</w:t>
      </w:r>
      <w:r>
        <w:t xml:space="preserve"> </w:t>
      </w:r>
      <w:r>
        <w:br/>
      </w:r>
      <w:r>
        <w:t>Do đó y + 7 = 12 hoặc y + 7 = – 12</w:t>
      </w:r>
      <w:r>
        <w:br/>
      </w:r>
      <w:r>
        <w:t xml:space="preserve">Suy ra y = 5 hoặc y = – 19. </w:t>
      </w:r>
      <w:r>
        <w:br/>
      </w:r>
      <w:r>
        <w:t xml:space="preserve">Vậy các điểm thuộc đường tròn có hoành độ bằng 3 là A(3; 5) và B(3; – 19). </w:t>
      </w:r>
      <w:r>
        <w:br/>
      </w:r>
      <w:r>
        <w:t>+) Phương trình tiếp tuyến của đường tròn tâm I(– 2; – 7) tại điểm A(3; 5) là</w:t>
      </w:r>
      <w:r>
        <w:br/>
      </w:r>
      <w:r>
        <w:t>(3 + 2)(x – 3) + (5 + 7)(y – 5) = 0</w:t>
      </w:r>
      <w:r>
        <w:br/>
      </w:r>
      <w:r>
        <w:t>⇔</w:t>
      </w:r>
      <w:r>
        <w:t xml:space="preserve"> 5x – 15 + 12y – 60 = 0 </w:t>
      </w:r>
      <w:r>
        <w:br/>
      </w:r>
      <w:r>
        <w:t>⇔</w:t>
      </w:r>
      <w:r>
        <w:t xml:space="preserve"> 5x + 12y – 75 = 0. </w:t>
      </w:r>
      <w:r>
        <w:br/>
      </w:r>
      <w:r>
        <w:t>+) Phương trình tiếp tuyến của đường tròn tâm I(– 2; – 7) tại B(3; – 19) là</w:t>
      </w:r>
      <w:r>
        <w:br/>
      </w:r>
      <w:r>
        <w:t xml:space="preserve">(3 + 2)(x – 3) + (– 19 + 7)[y – (– 19)] = 0 </w:t>
      </w:r>
      <w:r>
        <w:br/>
      </w:r>
      <w:r>
        <w:t>⇔</w:t>
      </w:r>
      <w:r>
        <w:t xml:space="preserve"> 5x – 15 – 12y – 228 = 0 </w:t>
      </w:r>
      <w:r>
        <w:br/>
      </w:r>
      <w:r>
        <w:t>⇔</w:t>
      </w:r>
      <w:r>
        <w:t xml:space="preserve"> 5x – 12y – 243 = 0. </w:t>
      </w:r>
      <w:r>
        <w:br/>
      </w:r>
      <w:r>
        <w:t>Vậy các phương trình tiếp tuyến thỏa mãn yêu cầu bài toán là 5x + 12y – 75 = 0; 5x – 12y – 243 = 0.</w:t>
      </w:r>
      <w:r>
        <w:br/>
      </w:r>
      <w:r>
        <w:rPr>
          <w:b/>
        </w:rPr>
        <w:t xml:space="preserve">Bài 5 trang 92 </w:t>
      </w:r>
      <w:r>
        <w:rPr>
          <w:b/>
        </w:rPr>
        <w:t>Toán 10 Tập 2</w:t>
      </w:r>
      <w:r>
        <w:rPr>
          <w:b/>
        </w:rPr>
        <w:t xml:space="preserve">: </w:t>
      </w:r>
      <w:r>
        <w:t>Tìm m sao cho đường thẳng 3x + 4y + m = 0 tiếp xúc với đường tròn</w:t>
      </w:r>
      <w:r>
        <w:br/>
      </w:r>
      <w:r>
        <w:t>(x + 1)</w:t>
      </w:r>
      <w:r>
        <w:rPr>
          <w:vertAlign w:val="superscript"/>
        </w:rPr>
        <w:t>2</w:t>
      </w:r>
      <w:r>
        <w:t xml:space="preserve"> + (y – 2)</w:t>
      </w:r>
      <w:r>
        <w:rPr>
          <w:vertAlign w:val="superscript"/>
        </w:rPr>
        <w:t>2</w:t>
      </w:r>
      <w:r>
        <w:t xml:space="preserve"> = 4.</w:t>
      </w:r>
      <w:r>
        <w:br/>
      </w:r>
      <w:r>
        <w:rPr>
          <w:b/>
        </w:rPr>
        <w:t>Lời giải</w:t>
      </w:r>
      <w:r>
        <w:br/>
      </w:r>
      <w:r>
        <w:t>Ta có: (x + 1)</w:t>
      </w:r>
      <w:r>
        <w:rPr>
          <w:vertAlign w:val="superscript"/>
        </w:rPr>
        <w:t>2</w:t>
      </w:r>
      <w:r>
        <w:t xml:space="preserve"> + (y – 2)</w:t>
      </w:r>
      <w:r>
        <w:rPr>
          <w:vertAlign w:val="superscript"/>
        </w:rPr>
        <w:t>2</w:t>
      </w:r>
      <w:r>
        <w:t xml:space="preserve"> = 4 </w:t>
      </w:r>
      <w:r>
        <w:br/>
      </w:r>
      <w:r>
        <w:t>⇔</w:t>
      </w:r>
      <w:r>
        <w:t xml:space="preserve"> [x – (– 1)]</w:t>
      </w:r>
      <w:r>
        <w:rPr>
          <w:vertAlign w:val="superscript"/>
        </w:rPr>
        <w:t>2</w:t>
      </w:r>
      <w:r>
        <w:t xml:space="preserve"> + (y – 2)</w:t>
      </w:r>
      <w:r>
        <w:rPr>
          <w:vertAlign w:val="superscript"/>
        </w:rPr>
        <w:t>2</w:t>
      </w:r>
      <w:r>
        <w:t xml:space="preserve"> = 2</w:t>
      </w:r>
      <w:r>
        <w:rPr>
          <w:vertAlign w:val="superscript"/>
        </w:rPr>
        <w:t>2</w:t>
      </w:r>
      <w:r>
        <w:t xml:space="preserve">. </w:t>
      </w:r>
      <w:r>
        <w:br/>
      </w:r>
      <w:r>
        <w:t xml:space="preserve">Đường tròn đã cho có tâm I(– 1; 2) và bán kính R = 2. </w:t>
      </w:r>
      <w:r>
        <w:br/>
      </w:r>
      <w:r>
        <w:t>Giả sử ∆: 3x + 4y + m = 0.</w:t>
      </w:r>
      <w:r>
        <w:br/>
      </w:r>
      <w:r>
        <w:t xml:space="preserve">Ta có ∆ tiếp xúc với đường tròn đã cho khi và chỉ khi khoảng cách từ tâm I của đường tròn đến đường thẳng ∆ bằng bán kính của đường tròn, có nghĩa là </w:t>
      </w:r>
      <w:r>
        <w:br/>
      </w:r>
      <w:r>
        <w:t>d(I, ∆) = R</w:t>
      </w:r>
      <w:r>
        <w:br/>
      </w:r>
      <w:r>
        <w:t>⇔</w:t>
      </w:r>
      <w:r>
        <w:t>|</w:t>
      </w:r>
      <w:r>
        <w:t>3.</w:t>
      </w:r>
      <w:r>
        <w:t>(</w:t>
      </w:r>
      <w:r>
        <w:t>−</w:t>
      </w:r>
      <w:r>
        <w:t>1</w:t>
      </w:r>
      <w:r>
        <w:t>)</w:t>
      </w:r>
      <w:r>
        <w:t>+</w:t>
      </w:r>
      <w:r>
        <w:t>4.2</w:t>
      </w:r>
      <w:r>
        <w:t>+</w:t>
      </w:r>
      <w:r>
        <w:t>m</w:t>
      </w:r>
      <w:r>
        <w:t>|</w:t>
      </w:r>
      <w:r>
        <w:t>√</w:t>
      </w:r>
      <w:r>
        <w:t>3</w:t>
      </w:r>
      <w:r>
        <w:t>2</w:t>
      </w:r>
      <w:r>
        <w:t>+</w:t>
      </w:r>
      <w:r>
        <w:t>4</w:t>
      </w:r>
      <w:r>
        <w:t>2</w:t>
      </w:r>
      <w:r>
        <w:t>=</w:t>
      </w:r>
      <w:r>
        <w:t>2</w:t>
      </w:r>
      <w:r>
        <w:t>⇔(3.−1+4.2+m)/(√(3^(2)+4^(2)))=2</w:t>
      </w:r>
      <w:r>
        <w:br/>
      </w:r>
      <w:r>
        <w:t>⇔</w:t>
      </w:r>
      <w:r>
        <w:t>|</w:t>
      </w:r>
      <w:r>
        <w:t>m</w:t>
      </w:r>
      <w:r>
        <w:t>+</w:t>
      </w:r>
      <w:r>
        <w:t>5</w:t>
      </w:r>
      <w:r>
        <w:t>|</w:t>
      </w:r>
      <w:r>
        <w:t>5</w:t>
      </w:r>
      <w:r>
        <w:t>=</w:t>
      </w:r>
      <w:r>
        <w:t>2</w:t>
      </w:r>
      <w:r>
        <w:t>⇔(m+5)/(5)=2</w:t>
      </w:r>
      <w:r>
        <w:t xml:space="preserve"> </w:t>
      </w:r>
      <w:r>
        <w:br/>
      </w:r>
      <w:r>
        <w:t>⇔</w:t>
      </w:r>
      <w:r>
        <w:t xml:space="preserve"> |m + 5| = 10 </w:t>
      </w:r>
      <w:r>
        <w:br/>
      </w:r>
      <w:r>
        <w:t>Suy ra m + 5 = 10 hoặc m + 5 = – 10</w:t>
      </w:r>
      <w:r>
        <w:br/>
      </w:r>
      <w:r>
        <w:t xml:space="preserve">Do đó, m = 5 hoặc m = – 15. </w:t>
      </w:r>
      <w:r>
        <w:br/>
      </w:r>
      <w:r>
        <w:t xml:space="preserve">Vậy m = 5, m = – 15 thì thỏa mãn yêu cầu bài toán. </w:t>
      </w:r>
      <w:r>
        <w:br/>
      </w:r>
      <w:r>
        <w:rPr>
          <w:b/>
        </w:rPr>
        <w:t xml:space="preserve">Bài 6 trang 92 </w:t>
      </w:r>
      <w:r>
        <w:rPr>
          <w:b/>
        </w:rPr>
        <w:t>Toán 10 Tập 2</w:t>
      </w:r>
      <w:r>
        <w:rPr>
          <w:b/>
        </w:rPr>
        <w:t xml:space="preserve">: </w:t>
      </w:r>
      <w:r>
        <w:t>Hình 46 mô phỏng một trạm thu phát sóng điện thoại di động đặt ở vị trí I có toạ độ (– 2; 1) trong mặt phẳng toạ độ (đơn vị trên hai trục là ki-lô-mét).</w:t>
      </w:r>
      <w:r>
        <w:br/>
      </w:r>
      <w:r>
        <w:drawing>
          <wp:inline xmlns:a="http://schemas.openxmlformats.org/drawingml/2006/main" xmlns:pic="http://schemas.openxmlformats.org/drawingml/2006/picture">
            <wp:extent cx="3562350" cy="3714750"/>
            <wp:docPr id="4" name="Picture 4"/>
            <wp:cNvGraphicFramePr>
              <a:graphicFrameLocks noChangeAspect="1"/>
            </wp:cNvGraphicFramePr>
            <a:graphic>
              <a:graphicData uri="http://schemas.openxmlformats.org/drawingml/2006/picture">
                <pic:pic>
                  <pic:nvPicPr>
                    <pic:cNvPr id="0" name="temp_inline_eb4d8135cd4a40a084a569973e7063cc.jpg"/>
                    <pic:cNvPicPr/>
                  </pic:nvPicPr>
                  <pic:blipFill>
                    <a:blip r:embed="rId12"/>
                    <a:stretch>
                      <a:fillRect/>
                    </a:stretch>
                  </pic:blipFill>
                  <pic:spPr>
                    <a:xfrm>
                      <a:off x="0" y="0"/>
                      <a:ext cx="3562350" cy="3714750"/>
                    </a:xfrm>
                    <a:prstGeom prst="rect"/>
                  </pic:spPr>
                </pic:pic>
              </a:graphicData>
            </a:graphic>
          </wp:inline>
        </w:drawing>
      </w:r>
      <w:r>
        <w:t xml:space="preserve"> </w:t>
      </w:r>
      <w:r>
        <w:br/>
      </w:r>
      <w:r>
        <w:t>a) Lập phương trình đường tròn mô tả ranh giới bên ngoài của vùng phủ sóng, biết rằng trạm thu phát sóng đó được thiết kế với bán kính phủ sóng 3 km.</w:t>
      </w:r>
      <w:r>
        <w:br/>
      </w:r>
      <w:r>
        <w:t>b) Nếu người dùng điện thoại ở vị trí có toạ độ (– 1; 3) thì có thể sử dụng dịch vụ của trạm này không? Giải thích.</w:t>
      </w:r>
      <w:r>
        <w:br/>
      </w:r>
      <w:r>
        <w:t>c) Tính theo đường chim bay, xác định khoảng cách ngắn nhất để một người ở vị trí có toạ độ (– 3; 4) di chuyển được tới vùng phủ sóng theo đơn vị ki-lô-mét (làm tròn kết quả đến hàng phần mười).</w:t>
      </w:r>
      <w:r>
        <w:br/>
      </w:r>
      <w:r>
        <w:rPr>
          <w:b/>
        </w:rPr>
        <w:t>Lời giải</w:t>
      </w:r>
      <w:r>
        <w:br/>
      </w:r>
      <w:r>
        <w:t xml:space="preserve">a) Đường tròn mô tả ranh giới bên ngoài của vùng phủ sóng có tâm I(– 2; 1) và bán kính R = 3. </w:t>
      </w:r>
      <w:r>
        <w:br/>
      </w:r>
      <w:r>
        <w:t xml:space="preserve">Vậy phương trình đường tròn là </w:t>
      </w:r>
      <w:r>
        <w:br/>
      </w:r>
      <w:r>
        <w:t>[x – (– 2)]</w:t>
      </w:r>
      <w:r>
        <w:rPr>
          <w:vertAlign w:val="superscript"/>
        </w:rPr>
        <w:t>2</w:t>
      </w:r>
      <w:r>
        <w:t xml:space="preserve"> + (y – 1)</w:t>
      </w:r>
      <w:r>
        <w:rPr>
          <w:vertAlign w:val="superscript"/>
        </w:rPr>
        <w:t>2</w:t>
      </w:r>
      <w:r>
        <w:t xml:space="preserve"> = 3</w:t>
      </w:r>
      <w:r>
        <w:rPr>
          <w:vertAlign w:val="superscript"/>
        </w:rPr>
        <w:t>2</w:t>
      </w:r>
      <w:r>
        <w:t xml:space="preserve"> hay (x + 2)</w:t>
      </w:r>
      <w:r>
        <w:rPr>
          <w:vertAlign w:val="superscript"/>
        </w:rPr>
        <w:t>2</w:t>
      </w:r>
      <w:r>
        <w:t xml:space="preserve"> + (y – 1)</w:t>
      </w:r>
      <w:r>
        <w:rPr>
          <w:vertAlign w:val="superscript"/>
        </w:rPr>
        <w:t>2</w:t>
      </w:r>
      <w:r>
        <w:t xml:space="preserve"> = 9.</w:t>
      </w:r>
      <w:r>
        <w:br/>
      </w:r>
      <w:r>
        <w:t xml:space="preserve">b) Gọi M(– 1; 3) là vị trí của người dùng điện thoại. </w:t>
      </w:r>
      <w:r>
        <w:br/>
      </w:r>
      <w:r>
        <w:t xml:space="preserve">Khoảng cách từ tâm I của đường tròn mô tả ranh giới bên ngoài của vùng phủ sóng tới vị trí M(– 1; 3) là </w:t>
      </w:r>
      <w:r>
        <w:br/>
      </w:r>
      <w:r>
        <w:t xml:space="preserve">IM = </w:t>
      </w:r>
      <w:r>
        <w:t>√</w:t>
      </w:r>
      <w:r>
        <w:t>(</w:t>
      </w:r>
      <w:r>
        <w:t>(</w:t>
      </w:r>
      <w:r>
        <w:t>−</w:t>
      </w:r>
      <w:r>
        <w:t>1</w:t>
      </w:r>
      <w:r>
        <w:t>)</w:t>
      </w:r>
      <w:r>
        <w:t>−</w:t>
      </w:r>
      <w:r>
        <w:t>(</w:t>
      </w:r>
      <w:r>
        <w:t>−</w:t>
      </w:r>
      <w:r>
        <w:t>2</w:t>
      </w:r>
      <w:r>
        <w:t>)</w:t>
      </w:r>
      <w:r>
        <w:t>)</w:t>
      </w:r>
      <w:r>
        <w:t>2</w:t>
      </w:r>
      <w:r>
        <w:t>+</w:t>
      </w:r>
      <w:r>
        <w:t>(</w:t>
      </w:r>
      <w:r>
        <w:t>3</w:t>
      </w:r>
      <w:r>
        <w:t>−</w:t>
      </w:r>
      <w:r>
        <w:t>1</w:t>
      </w:r>
      <w:r>
        <w:t>)</w:t>
      </w:r>
      <w:r>
        <w:t>2</w:t>
      </w:r>
      <w:r>
        <w:t>=</w:t>
      </w:r>
      <w:r>
        <w:t>√</w:t>
      </w:r>
      <w:r>
        <w:t>5</w:t>
      </w:r>
      <w:r>
        <w:t>√(−1−−2^(2)+3−1^(2))=√(5)</w:t>
      </w:r>
      <w:r>
        <w:t>.</w:t>
      </w:r>
      <w:r>
        <w:br/>
      </w:r>
      <w:r>
        <w:t xml:space="preserve">Mà </w:t>
      </w:r>
      <w:r>
        <w:t>√</w:t>
      </w:r>
      <w:r>
        <w:t>5</w:t>
      </w:r>
      <w:r>
        <w:t>&lt;</w:t>
      </w:r>
      <w:r>
        <w:t>3</w:t>
      </w:r>
      <w:r>
        <w:t>√(5)&lt;3</w:t>
      </w:r>
      <w:r>
        <w:t xml:space="preserve"> nên IM &lt; R. </w:t>
      </w:r>
      <w:r>
        <w:br/>
      </w:r>
      <w:r>
        <w:t xml:space="preserve">Khi đó vị trí M(– 1; 3) nằm trong đường tròn mô tả ranh giới bên ngoài của vùng phủ sóng. </w:t>
      </w:r>
      <w:r>
        <w:br/>
      </w:r>
      <w:r>
        <w:t xml:space="preserve">Vậy người dùng điện thoại ở vị trí có tọa độ (– 1; 3) có thể sử dụng dịch vụ của trạm thu  phát sóng này. </w:t>
      </w:r>
      <w:r>
        <w:br/>
      </w:r>
      <w:r>
        <w:t xml:space="preserve">c) Gọi vị trí người đó đang đứng là A(– 3; 4). </w:t>
      </w:r>
      <w:r>
        <w:br/>
      </w:r>
      <w:r>
        <w:t xml:space="preserve">Ta có: </w:t>
      </w:r>
      <w:r>
        <w:t>−</w:t>
      </w:r>
      <w:r>
        <w:t>→</w:t>
      </w:r>
      <w:r>
        <w:t>A</w:t>
      </w:r>
      <w:r>
        <w:t>I</w:t>
      </w:r>
      <w:r>
        <w:t>=</w:t>
      </w:r>
      <w:r>
        <w:t>(</w:t>
      </w:r>
      <w:r>
        <w:t>−</w:t>
      </w:r>
      <w:r>
        <w:t>2</w:t>
      </w:r>
      <w:r>
        <w:t>−</w:t>
      </w:r>
      <w:r>
        <w:t>(</w:t>
      </w:r>
      <w:r>
        <w:t>−</w:t>
      </w:r>
      <w:r>
        <w:t>3</w:t>
      </w:r>
      <w:r>
        <w:t>)</w:t>
      </w:r>
      <w:r>
        <w:t>;</w:t>
      </w:r>
      <w:r>
        <w:t>1</w:t>
      </w:r>
      <w:r>
        <w:t>−</w:t>
      </w:r>
      <w:r>
        <w:t>4</w:t>
      </w:r>
      <w:r>
        <w:t>)</w:t>
      </w:r>
      <w:r>
        <w:t>AI→=−2−−3; 1−4</w:t>
      </w:r>
      <w:r>
        <w:t xml:space="preserve">, do đó </w:t>
      </w:r>
      <w:r>
        <w:t>−</w:t>
      </w:r>
      <w:r>
        <w:t>→</w:t>
      </w:r>
      <w:r>
        <w:t>A</w:t>
      </w:r>
      <w:r>
        <w:t>I</w:t>
      </w:r>
      <w:r>
        <w:t>=</w:t>
      </w:r>
      <w:r>
        <w:t>(</w:t>
      </w:r>
      <w:r>
        <w:t>1</w:t>
      </w:r>
      <w:r>
        <w:t>;</w:t>
      </w:r>
      <w:r>
        <w:t>−</w:t>
      </w:r>
      <w:r>
        <w:t>3</w:t>
      </w:r>
      <w:r>
        <w:t>)</w:t>
      </w:r>
      <w:r>
        <w:t>AI→=1; −3</w:t>
      </w:r>
      <w:r>
        <w:t>.</w:t>
      </w:r>
      <w:r>
        <w:br/>
      </w:r>
      <w:r>
        <w:t xml:space="preserve">Suy ra </w:t>
      </w:r>
      <w:r>
        <w:t>A</w:t>
      </w:r>
      <w:r>
        <w:t>I</w:t>
      </w:r>
      <w:r>
        <w:t>=</w:t>
      </w:r>
      <w:r>
        <w:t>√</w:t>
      </w:r>
      <w:r>
        <w:t>1</w:t>
      </w:r>
      <w:r>
        <w:t>2</w:t>
      </w:r>
      <w:r>
        <w:t>+</w:t>
      </w:r>
      <w:r>
        <w:t>(</w:t>
      </w:r>
      <w:r>
        <w:t>−</w:t>
      </w:r>
      <w:r>
        <w:t>3</w:t>
      </w:r>
      <w:r>
        <w:t>)</w:t>
      </w:r>
      <w:r>
        <w:t>2</w:t>
      </w:r>
      <w:r>
        <w:t>=</w:t>
      </w:r>
      <w:r>
        <w:t>√</w:t>
      </w:r>
      <w:r>
        <w:t>10</w:t>
      </w:r>
      <w:r>
        <w:t>AI=√(1^(2)+−3^(2))=√(10)</w:t>
      </w:r>
      <w:r>
        <w:t xml:space="preserve"> &gt; 3 = R. </w:t>
      </w:r>
      <w:r>
        <w:br/>
      </w:r>
      <w:r>
        <w:t>Vì AI &gt; R nên A nằm ngoài đường tròn ranh giới.</w:t>
      </w:r>
      <w:r>
        <w:br/>
      </w:r>
      <w:r>
        <w:t xml:space="preserve">Giả sử đường thẳng AI cắt đường tròn tại điểm B. </w:t>
      </w:r>
      <w:r>
        <w:br/>
      </w:r>
      <w:r>
        <w:t xml:space="preserve">Do đó, AB là khoảng cách từ A đến vùng phủ sóng. </w:t>
      </w:r>
      <w:r>
        <w:br/>
      </w:r>
      <w:r>
        <w:drawing>
          <wp:inline xmlns:a="http://schemas.openxmlformats.org/drawingml/2006/main" xmlns:pic="http://schemas.openxmlformats.org/drawingml/2006/picture">
            <wp:extent cx="5715000" cy="3343275"/>
            <wp:docPr id="5" name="Picture 5"/>
            <wp:cNvGraphicFramePr>
              <a:graphicFrameLocks noChangeAspect="1"/>
            </wp:cNvGraphicFramePr>
            <a:graphic>
              <a:graphicData uri="http://schemas.openxmlformats.org/drawingml/2006/picture">
                <pic:pic>
                  <pic:nvPicPr>
                    <pic:cNvPr id="0" name="temp_inline_f65521cd43e84f248b2ba1c4f522ae07.jpg"/>
                    <pic:cNvPicPr/>
                  </pic:nvPicPr>
                  <pic:blipFill>
                    <a:blip r:embed="rId13"/>
                    <a:stretch>
                      <a:fillRect/>
                    </a:stretch>
                  </pic:blipFill>
                  <pic:spPr>
                    <a:xfrm>
                      <a:off x="0" y="0"/>
                      <a:ext cx="5715000" cy="3343275"/>
                    </a:xfrm>
                    <a:prstGeom prst="rect"/>
                  </pic:spPr>
                </pic:pic>
              </a:graphicData>
            </a:graphic>
          </wp:inline>
        </w:drawing>
      </w:r>
      <w:r>
        <w:t xml:space="preserve"> </w:t>
      </w:r>
      <w:r>
        <w:br/>
      </w:r>
      <w:r>
        <w:t xml:space="preserve">Đường thẳng AI có vectơ </w:t>
      </w:r>
      <w:r>
        <w:t>−</w:t>
      </w:r>
      <w:r>
        <w:t>→</w:t>
      </w:r>
      <w:r>
        <w:t>A</w:t>
      </w:r>
      <w:r>
        <w:t>I</w:t>
      </w:r>
      <w:r>
        <w:t>=</w:t>
      </w:r>
      <w:r>
        <w:t>(</w:t>
      </w:r>
      <w:r>
        <w:t>1</w:t>
      </w:r>
      <w:r>
        <w:t>;</w:t>
      </w:r>
      <w:r>
        <w:t>−</w:t>
      </w:r>
      <w:r>
        <w:t>3</w:t>
      </w:r>
      <w:r>
        <w:t>)</w:t>
      </w:r>
      <w:r>
        <w:t>AI→=1; −3</w:t>
      </w:r>
      <w:r>
        <w:t xml:space="preserve"> vectơ chỉ phương.</w:t>
      </w:r>
      <w:r>
        <w:br/>
      </w:r>
      <w:r>
        <w:t xml:space="preserve">Suy ra AI có vectơ pháp tuyến là </w:t>
      </w:r>
      <w:r>
        <w:t>→</w:t>
      </w:r>
      <w:r>
        <w:t>n</w:t>
      </w:r>
      <w:r>
        <w:t>=</w:t>
      </w:r>
      <w:r>
        <w:t>(</w:t>
      </w:r>
      <w:r>
        <w:t>3</w:t>
      </w:r>
      <w:r>
        <w:t>;</w:t>
      </w:r>
      <w:r>
        <w:t>1</w:t>
      </w:r>
      <w:r>
        <w:t>)</w:t>
      </w:r>
      <w:r>
        <w:t>n→=3;  1</w:t>
      </w:r>
      <w:r>
        <w:t xml:space="preserve">. </w:t>
      </w:r>
      <w:r>
        <w:br/>
      </w:r>
      <w:r>
        <w:t xml:space="preserve">Vậy phương trình đường thẳng AI là </w:t>
      </w:r>
      <w:r>
        <w:br/>
      </w:r>
      <w:r>
        <w:t>3(x + 3) + 1(y – 4) = 0 hay 3x + y + 5 = 0.</w:t>
      </w:r>
      <w:r>
        <w:br/>
      </w:r>
      <w:r>
        <w:t xml:space="preserve">Vì B là giao điểm của AI và đường tròn mô tả ranh giới nên tọa độ của điểm B là nghiệm của hệ phương trình </w:t>
      </w:r>
      <w:r>
        <w:t>{</w:t>
      </w:r>
      <w:r>
        <w:t>3</w:t>
      </w:r>
      <w:r>
        <w:t>x</w:t>
      </w:r>
      <w:r>
        <w:t>+</w:t>
      </w:r>
      <w:r>
        <w:t>y</w:t>
      </w:r>
      <w:r>
        <w:t>+</w:t>
      </w:r>
      <w:r>
        <w:t>5</w:t>
      </w:r>
      <w:r>
        <w:t>=</w:t>
      </w:r>
      <w:r>
        <w:t>0</w:t>
      </w:r>
      <w:r>
        <w:t>(</w:t>
      </w:r>
      <w:r>
        <w:t>x</w:t>
      </w:r>
      <w:r>
        <w:t>+</w:t>
      </w:r>
      <w:r>
        <w:t>2</w:t>
      </w:r>
      <w:r>
        <w:t>)</w:t>
      </w:r>
      <w:r>
        <w:t>2</w:t>
      </w:r>
      <w:r>
        <w:t>+</w:t>
      </w:r>
      <w:r>
        <w:t>(</w:t>
      </w:r>
      <w:r>
        <w:t>y</w:t>
      </w:r>
      <w:r>
        <w:t>–</w:t>
      </w:r>
      <w:r>
        <w:t>1</w:t>
      </w:r>
      <w:r>
        <w:t>)</w:t>
      </w:r>
      <w:r>
        <w:t>2</w:t>
      </w:r>
      <w:r>
        <w:t>=</w:t>
      </w:r>
      <w:r>
        <w:t>9</w:t>
      </w:r>
      <w:r>
        <w:t>3x+y+5=0x+2^(2)+y–1^(2)=9</w:t>
      </w:r>
      <w:r>
        <w:t>.</w:t>
      </w:r>
      <w:r>
        <w:br/>
      </w:r>
      <w:r>
        <w:t>Giải hệ phương trình ta có:</w:t>
      </w:r>
      <w:r>
        <w:br/>
      </w:r>
      <w:r>
        <w:t>{</w:t>
      </w:r>
      <w:r>
        <w:t>3</w:t>
      </w:r>
      <w:r>
        <w:t>x</w:t>
      </w:r>
      <w:r>
        <w:t>+</w:t>
      </w:r>
      <w:r>
        <w:t>y</w:t>
      </w:r>
      <w:r>
        <w:t>+</w:t>
      </w:r>
      <w:r>
        <w:t>5</w:t>
      </w:r>
      <w:r>
        <w:t>=</w:t>
      </w:r>
      <w:r>
        <w:t>0</w:t>
      </w:r>
      <w:r>
        <w:t>(</w:t>
      </w:r>
      <w:r>
        <w:t>x</w:t>
      </w:r>
      <w:r>
        <w:t>+</w:t>
      </w:r>
      <w:r>
        <w:t>2</w:t>
      </w:r>
      <w:r>
        <w:t>)</w:t>
      </w:r>
      <w:r>
        <w:t>2</w:t>
      </w:r>
      <w:r>
        <w:t>+</w:t>
      </w:r>
      <w:r>
        <w:t>(</w:t>
      </w:r>
      <w:r>
        <w:t>y</w:t>
      </w:r>
      <w:r>
        <w:t>–</w:t>
      </w:r>
      <w:r>
        <w:t>1</w:t>
      </w:r>
      <w:r>
        <w:t>)</w:t>
      </w:r>
      <w:r>
        <w:t>2</w:t>
      </w:r>
      <w:r>
        <w:t>=</w:t>
      </w:r>
      <w:r>
        <w:t>9</w:t>
      </w:r>
      <w:r>
        <w:t>3x+y+5=0x+2^(2)+y–1^(2)=9</w:t>
      </w:r>
      <w:r>
        <w:br/>
      </w:r>
      <w:r>
        <w:t>⇔</w:t>
      </w:r>
      <w:r>
        <w:t>{</w:t>
      </w:r>
      <w:r>
        <w:t>y</w:t>
      </w:r>
      <w:r>
        <w:t>=</w:t>
      </w:r>
      <w:r>
        <w:t>−</w:t>
      </w:r>
      <w:r>
        <w:t>3</w:t>
      </w:r>
      <w:r>
        <w:t>x</w:t>
      </w:r>
      <w:r>
        <w:t>−</w:t>
      </w:r>
      <w:r>
        <w:t>5</w:t>
      </w:r>
      <w:r>
        <w:t>(</w:t>
      </w:r>
      <w:r>
        <w:t>x</w:t>
      </w:r>
      <w:r>
        <w:t>+</w:t>
      </w:r>
      <w:r>
        <w:t>2</w:t>
      </w:r>
      <w:r>
        <w:t>)</w:t>
      </w:r>
      <w:r>
        <w:t>2</w:t>
      </w:r>
      <w:r>
        <w:t>+</w:t>
      </w:r>
      <w:r>
        <w:t>(</w:t>
      </w:r>
      <w:r>
        <w:t>−</w:t>
      </w:r>
      <w:r>
        <w:t>3</w:t>
      </w:r>
      <w:r>
        <w:t>x</w:t>
      </w:r>
      <w:r>
        <w:t>−</w:t>
      </w:r>
      <w:r>
        <w:t>5</w:t>
      </w:r>
      <w:r>
        <w:t>−</w:t>
      </w:r>
      <w:r>
        <w:t>1</w:t>
      </w:r>
      <w:r>
        <w:t>)</w:t>
      </w:r>
      <w:r>
        <w:t>2</w:t>
      </w:r>
      <w:r>
        <w:t>=</w:t>
      </w:r>
      <w:r>
        <w:t>9</w:t>
      </w:r>
      <w:r>
        <w:t>⇔y=−3x−5x+2^(2)+−3x−5−1^(2)=9</w:t>
      </w:r>
      <w:r>
        <w:br/>
      </w:r>
      <w:r>
        <w:t>⇔</w:t>
      </w:r>
      <w:r>
        <w:t>{</w:t>
      </w:r>
      <w:r>
        <w:t>y</w:t>
      </w:r>
      <w:r>
        <w:t>=</w:t>
      </w:r>
      <w:r>
        <w:t>−</w:t>
      </w:r>
      <w:r>
        <w:t>3</w:t>
      </w:r>
      <w:r>
        <w:t>x</w:t>
      </w:r>
      <w:r>
        <w:t>−</w:t>
      </w:r>
      <w:r>
        <w:t>5</w:t>
      </w:r>
      <w:r>
        <w:t>x</w:t>
      </w:r>
      <w:r>
        <w:t>2</w:t>
      </w:r>
      <w:r>
        <w:t>+</w:t>
      </w:r>
      <w:r>
        <w:t>4</w:t>
      </w:r>
      <w:r>
        <w:t>x</w:t>
      </w:r>
      <w:r>
        <w:t>+</w:t>
      </w:r>
      <w:r>
        <w:t>4</w:t>
      </w:r>
      <w:r>
        <w:t>+</w:t>
      </w:r>
      <w:r>
        <w:t>9</w:t>
      </w:r>
      <w:r>
        <w:t>x</w:t>
      </w:r>
      <w:r>
        <w:t>2</w:t>
      </w:r>
      <w:r>
        <w:t>+</w:t>
      </w:r>
      <w:r>
        <w:t>36</w:t>
      </w:r>
      <w:r>
        <w:t>x</w:t>
      </w:r>
      <w:r>
        <w:t>+</w:t>
      </w:r>
      <w:r>
        <w:t>36</w:t>
      </w:r>
      <w:r>
        <w:t>=</w:t>
      </w:r>
      <w:r>
        <w:t>9</w:t>
      </w:r>
      <w:r>
        <w:t>⇔y=−3x−5x^(2)+4x+4+9x^(2)+36x+36=9</w:t>
      </w:r>
      <w:r>
        <w:t xml:space="preserve"> </w:t>
      </w:r>
      <w:r>
        <w:br/>
      </w:r>
      <w:r>
        <w:t>⇔</w:t>
      </w:r>
      <w:r>
        <w:t>{</w:t>
      </w:r>
      <w:r>
        <w:t>y</w:t>
      </w:r>
      <w:r>
        <w:t>=</w:t>
      </w:r>
      <w:r>
        <w:t>−</w:t>
      </w:r>
      <w:r>
        <w:t>3</w:t>
      </w:r>
      <w:r>
        <w:t>x</w:t>
      </w:r>
      <w:r>
        <w:t>−</w:t>
      </w:r>
      <w:r>
        <w:t>5</w:t>
      </w:r>
      <w:r>
        <w:t>10</w:t>
      </w:r>
      <w:r>
        <w:t>x</w:t>
      </w:r>
      <w:r>
        <w:t>2</w:t>
      </w:r>
      <w:r>
        <w:t>+</w:t>
      </w:r>
      <w:r>
        <w:t>40</w:t>
      </w:r>
      <w:r>
        <w:t>x</w:t>
      </w:r>
      <w:r>
        <w:t>+</w:t>
      </w:r>
      <w:r>
        <w:t>31</w:t>
      </w:r>
      <w:r>
        <w:t>=</w:t>
      </w:r>
      <w:r>
        <w:t>0</w:t>
      </w:r>
      <w:r>
        <w:t>⇔y=−3x−510x^(2)+40x+31=0</w:t>
      </w:r>
      <w:r>
        <w:br/>
      </w:r>
      <w:r>
        <w:t>⇔</w:t>
      </w:r>
      <w:r>
        <w:t>⎧</w:t>
      </w:r>
      <w:r>
        <w:t>⎪</w:t>
        <w:br/>
        <w:t>⎪</w:t>
        <w:br/>
        <w:t>⎪</w:t>
      </w:r>
      <w:r>
        <w:t>⎨</w:t>
      </w:r>
      <w:r>
        <w:t>⎪</w:t>
        <w:br/>
        <w:t>⎪</w:t>
        <w:br/>
        <w:t>⎪</w:t>
      </w:r>
      <w:r>
        <w:t>⎩</w:t>
      </w:r>
      <w:r>
        <w:t>y</w:t>
      </w:r>
      <w:r>
        <w:t>=</w:t>
      </w:r>
      <w:r>
        <w:t>−</w:t>
      </w:r>
      <w:r>
        <w:t>3</w:t>
      </w:r>
      <w:r>
        <w:t>x</w:t>
      </w:r>
      <w:r>
        <w:t>−</w:t>
      </w:r>
      <w:r>
        <w:t>5</w:t>
      </w:r>
      <w:r>
        <w:t>⎡</w:t>
      </w:r>
      <w:r>
        <w:t>⎢</w:t>
      </w:r>
      <w:r>
        <w:t>⎣</w:t>
      </w:r>
      <w:r>
        <w:t>x</w:t>
      </w:r>
      <w:r>
        <w:t>=</w:t>
      </w:r>
      <w:r>
        <w:t>−</w:t>
      </w:r>
      <w:r>
        <w:t>20</w:t>
      </w:r>
      <w:r>
        <w:t>+</w:t>
      </w:r>
      <w:r>
        <w:t>3</w:t>
      </w:r>
      <w:r>
        <w:t>√</w:t>
      </w:r>
      <w:r>
        <w:t>10</w:t>
      </w:r>
      <w:r>
        <w:t>10</w:t>
      </w:r>
      <w:r>
        <w:t>x</w:t>
      </w:r>
      <w:r>
        <w:t>=</w:t>
      </w:r>
      <w:r>
        <w:t>−</w:t>
      </w:r>
      <w:r>
        <w:t>20</w:t>
      </w:r>
      <w:r>
        <w:t>−</w:t>
      </w:r>
      <w:r>
        <w:t>3</w:t>
      </w:r>
      <w:r>
        <w:t>√</w:t>
      </w:r>
      <w:r>
        <w:t>10</w:t>
      </w:r>
      <w:r>
        <w:t>10</w:t>
      </w:r>
      <w:r>
        <w:t>⇔y=−3x−5x=(−20+3√(10))/(10)x=(−20−3√(10))/(10)</w:t>
      </w:r>
      <w:r>
        <w:br/>
      </w:r>
      <w:r>
        <w:t>⇔</w:t>
      </w:r>
      <w:r>
        <w:t>⎡</w:t>
      </w:r>
      <w:r>
        <w:t>⎢</w:t>
        <w:br/>
        <w:t>⎢</w:t>
        <w:br/>
        <w:t>⎢</w:t>
        <w:br/>
        <w:t>⎢</w:t>
        <w:br/>
        <w:t>⎢</w:t>
        <w:br/>
        <w:t>⎢</w:t>
        <w:br/>
        <w:t>⎢</w:t>
        <w:br/>
        <w:t>⎢</w:t>
      </w:r>
      <w:r>
        <w:t>⎣</w:t>
      </w:r>
      <w:r>
        <w:t>⎧</w:t>
      </w:r>
      <w:r>
        <w:t>⎨</w:t>
      </w:r>
      <w:r>
        <w:t>⎩</w:t>
      </w:r>
      <w:r>
        <w:t>x</w:t>
      </w:r>
      <w:r>
        <w:t>=</w:t>
      </w:r>
      <w:r>
        <w:t>−</w:t>
      </w:r>
      <w:r>
        <w:t>20</w:t>
      </w:r>
      <w:r>
        <w:t>+</w:t>
      </w:r>
      <w:r>
        <w:t>3</w:t>
      </w:r>
      <w:r>
        <w:t>√</w:t>
      </w:r>
      <w:r>
        <w:t>10</w:t>
      </w:r>
      <w:r>
        <w:t>10</w:t>
      </w:r>
      <w:r>
        <w:t>y</w:t>
      </w:r>
      <w:r>
        <w:t>=</w:t>
      </w:r>
      <w:r>
        <w:t>10</w:t>
      </w:r>
      <w:r>
        <w:t>−</w:t>
      </w:r>
      <w:r>
        <w:t>9</w:t>
      </w:r>
      <w:r>
        <w:t>√</w:t>
      </w:r>
      <w:r>
        <w:t>10</w:t>
      </w:r>
      <w:r>
        <w:t>10</w:t>
      </w:r>
      <w:r>
        <w:t>⎧</w:t>
      </w:r>
      <w:r>
        <w:t>⎨</w:t>
      </w:r>
      <w:r>
        <w:t>⎩</w:t>
      </w:r>
      <w:r>
        <w:t>x</w:t>
      </w:r>
      <w:r>
        <w:t>=</w:t>
      </w:r>
      <w:r>
        <w:t>−</w:t>
      </w:r>
      <w:r>
        <w:t>20</w:t>
      </w:r>
      <w:r>
        <w:t>−</w:t>
      </w:r>
      <w:r>
        <w:t>3</w:t>
      </w:r>
      <w:r>
        <w:t>√</w:t>
      </w:r>
      <w:r>
        <w:t>10</w:t>
      </w:r>
      <w:r>
        <w:t>10</w:t>
      </w:r>
      <w:r>
        <w:t>y</w:t>
      </w:r>
      <w:r>
        <w:t>=</w:t>
      </w:r>
      <w:r>
        <w:t>10</w:t>
      </w:r>
      <w:r>
        <w:t>+</w:t>
      </w:r>
      <w:r>
        <w:t>9</w:t>
      </w:r>
      <w:r>
        <w:t>√</w:t>
      </w:r>
      <w:r>
        <w:t>10</w:t>
      </w:r>
      <w:r>
        <w:t>10</w:t>
      </w:r>
      <w:r>
        <w:t>⇔</w:t>
      </w:r>
      <w:r>
        <w:t>⎡</w:t>
      </w:r>
      <w:r>
        <w:t>⎢</w:t>
        <w:br/>
        <w:t>⎢</w:t>
      </w:r>
      <w:r>
        <w:t>⎣</w:t>
      </w:r>
      <w:r>
        <w:t>B</w:t>
      </w:r>
      <w:r>
        <w:t>(</w:t>
      </w:r>
      <w:r>
        <w:t>−</w:t>
      </w:r>
      <w:r>
        <w:t>20</w:t>
      </w:r>
      <w:r>
        <w:t>+</w:t>
      </w:r>
      <w:r>
        <w:t>3</w:t>
      </w:r>
      <w:r>
        <w:t>√</w:t>
      </w:r>
      <w:r>
        <w:t>10</w:t>
      </w:r>
      <w:r>
        <w:t>10</w:t>
      </w:r>
      <w:r>
        <w:t>;</w:t>
      </w:r>
      <w:r>
        <w:t>10</w:t>
      </w:r>
      <w:r>
        <w:t>−</w:t>
      </w:r>
      <w:r>
        <w:t>9</w:t>
      </w:r>
      <w:r>
        <w:t>√</w:t>
      </w:r>
      <w:r>
        <w:t>10</w:t>
      </w:r>
      <w:r>
        <w:t>10</w:t>
      </w:r>
      <w:r>
        <w:t>)</w:t>
      </w:r>
      <w:r>
        <w:t>B</w:t>
      </w:r>
      <w:r>
        <w:t>(</w:t>
      </w:r>
      <w:r>
        <w:t>−</w:t>
      </w:r>
      <w:r>
        <w:t>20</w:t>
      </w:r>
      <w:r>
        <w:t>−</w:t>
      </w:r>
      <w:r>
        <w:t>3</w:t>
      </w:r>
      <w:r>
        <w:t>√</w:t>
      </w:r>
      <w:r>
        <w:t>10</w:t>
      </w:r>
      <w:r>
        <w:t>10</w:t>
      </w:r>
      <w:r>
        <w:t>;</w:t>
      </w:r>
      <w:r>
        <w:t>10</w:t>
      </w:r>
      <w:r>
        <w:t>+</w:t>
      </w:r>
      <w:r>
        <w:t>9</w:t>
      </w:r>
      <w:r>
        <w:t>√</w:t>
      </w:r>
      <w:r>
        <w:t>10</w:t>
      </w:r>
      <w:r>
        <w:t>10</w:t>
      </w:r>
      <w:r>
        <w:t>)</w:t>
      </w:r>
      <w:r>
        <w:t>⇔x=(−20+3√(10))/(10)y=(10−9√(10))/(10)x=(−20−3√(10))/(10)y=(10+9√(10))/(10)⇔B(−20+3√(10))/(10);  (10−9√(10))/(10)B(−20−3√(10))/(10);  (10+9√(10))/(10)</w:t>
      </w:r>
      <w:r>
        <w:br/>
      </w:r>
      <w:r>
        <w:t xml:space="preserve">+ Với </w:t>
      </w:r>
      <w:r>
        <w:t>B</w:t>
      </w:r>
      <w:r>
        <w:t>(</w:t>
      </w:r>
      <w:r>
        <w:t>−</w:t>
      </w:r>
      <w:r>
        <w:t>20</w:t>
      </w:r>
      <w:r>
        <w:t>+</w:t>
      </w:r>
      <w:r>
        <w:t>3</w:t>
      </w:r>
      <w:r>
        <w:t>√</w:t>
      </w:r>
      <w:r>
        <w:t>10</w:t>
      </w:r>
      <w:r>
        <w:t>10</w:t>
      </w:r>
      <w:r>
        <w:t>;</w:t>
      </w:r>
      <w:r>
        <w:t>10</w:t>
      </w:r>
      <w:r>
        <w:t>−</w:t>
      </w:r>
      <w:r>
        <w:t>9</w:t>
      </w:r>
      <w:r>
        <w:t>√</w:t>
      </w:r>
      <w:r>
        <w:t>10</w:t>
      </w:r>
      <w:r>
        <w:t>10</w:t>
      </w:r>
      <w:r>
        <w:t>)</w:t>
      </w:r>
      <w:r>
        <w:t>B(−20+3√(10))/(10);  (10−9√(10))/(10)</w:t>
      </w:r>
      <w:r>
        <w:br/>
      </w:r>
      <w:r>
        <w:t xml:space="preserve">Ta có: </w:t>
      </w:r>
      <w:r>
        <w:t>A</w:t>
      </w:r>
      <w:r>
        <w:t>B</w:t>
      </w:r>
      <w:r>
        <w:t>=</w:t>
      </w:r>
      <w:r>
        <w:t>√</w:t>
      </w:r>
      <w:r>
        <w:t>(</w:t>
      </w:r>
      <w:r>
        <w:t>−</w:t>
      </w:r>
      <w:r>
        <w:t>20</w:t>
      </w:r>
      <w:r>
        <w:t>+</w:t>
      </w:r>
      <w:r>
        <w:t>3</w:t>
      </w:r>
      <w:r>
        <w:t>√</w:t>
      </w:r>
      <w:r>
        <w:t>10</w:t>
      </w:r>
      <w:r>
        <w:t>10</w:t>
      </w:r>
      <w:r>
        <w:t>−</w:t>
      </w:r>
      <w:r>
        <w:t>(</w:t>
      </w:r>
      <w:r>
        <w:t>−</w:t>
      </w:r>
      <w:r>
        <w:t>3</w:t>
      </w:r>
      <w:r>
        <w:t>)</w:t>
      </w:r>
      <w:r>
        <w:t>)</w:t>
      </w:r>
      <w:r>
        <w:t>2</w:t>
      </w:r>
      <w:r>
        <w:t>+</w:t>
      </w:r>
      <w:r>
        <w:t>(</w:t>
      </w:r>
      <w:r>
        <w:t>10</w:t>
      </w:r>
      <w:r>
        <w:t>−</w:t>
      </w:r>
      <w:r>
        <w:t>9</w:t>
      </w:r>
      <w:r>
        <w:t>√</w:t>
      </w:r>
      <w:r>
        <w:t>10</w:t>
      </w:r>
      <w:r>
        <w:t>10</w:t>
      </w:r>
      <w:r>
        <w:t>−</w:t>
      </w:r>
      <w:r>
        <w:t>4</w:t>
      </w:r>
      <w:r>
        <w:t>)</w:t>
      </w:r>
      <w:r>
        <w:t>2</w:t>
      </w:r>
      <w:r>
        <w:t>≈</w:t>
      </w:r>
      <w:r>
        <w:t>6,2</w:t>
      </w:r>
      <w:r>
        <w:t>AB=√((−20+3√(10))/(10)−−3^(2)+(10−9√(10))/(10)−4^(2))≈6,2</w:t>
      </w:r>
      <w:r>
        <w:br/>
      </w:r>
      <w:r>
        <w:t xml:space="preserve">+ Với </w:t>
      </w:r>
      <w:r>
        <w:t>B</w:t>
      </w:r>
      <w:r>
        <w:t>(</w:t>
      </w:r>
      <w:r>
        <w:t>−</w:t>
      </w:r>
      <w:r>
        <w:t>20</w:t>
      </w:r>
      <w:r>
        <w:t>−</w:t>
      </w:r>
      <w:r>
        <w:t>3</w:t>
      </w:r>
      <w:r>
        <w:t>√</w:t>
      </w:r>
      <w:r>
        <w:t>10</w:t>
      </w:r>
      <w:r>
        <w:t>10</w:t>
      </w:r>
      <w:r>
        <w:t>;</w:t>
      </w:r>
      <w:r>
        <w:t>10</w:t>
      </w:r>
      <w:r>
        <w:t>+</w:t>
      </w:r>
      <w:r>
        <w:t>9</w:t>
      </w:r>
      <w:r>
        <w:t>√</w:t>
      </w:r>
      <w:r>
        <w:t>10</w:t>
      </w:r>
      <w:r>
        <w:t>10</w:t>
      </w:r>
      <w:r>
        <w:t>)</w:t>
      </w:r>
      <w:r>
        <w:t>B(−20−3√(10))/(10);  (10+9√(10))/(10)</w:t>
      </w:r>
      <w:r>
        <w:br/>
      </w:r>
      <w:r>
        <w:t xml:space="preserve">Ta có: </w:t>
      </w:r>
      <w:r>
        <w:t>A</w:t>
      </w:r>
      <w:r>
        <w:t>B</w:t>
      </w:r>
      <w:r>
        <w:t>=</w:t>
      </w:r>
      <w:r>
        <w:t>√</w:t>
      </w:r>
      <w:r>
        <w:t>(</w:t>
      </w:r>
      <w:r>
        <w:t>−</w:t>
      </w:r>
      <w:r>
        <w:t>20</w:t>
      </w:r>
      <w:r>
        <w:t>−</w:t>
      </w:r>
      <w:r>
        <w:t>3</w:t>
      </w:r>
      <w:r>
        <w:t>√</w:t>
      </w:r>
      <w:r>
        <w:t>10</w:t>
      </w:r>
      <w:r>
        <w:t>10</w:t>
      </w:r>
      <w:r>
        <w:t>−</w:t>
      </w:r>
      <w:r>
        <w:t>(</w:t>
      </w:r>
      <w:r>
        <w:t>−</w:t>
      </w:r>
      <w:r>
        <w:t>3</w:t>
      </w:r>
      <w:r>
        <w:t>)</w:t>
      </w:r>
      <w:r>
        <w:t>)</w:t>
      </w:r>
      <w:r>
        <w:t>2</w:t>
      </w:r>
      <w:r>
        <w:t>+</w:t>
      </w:r>
      <w:r>
        <w:t>(</w:t>
      </w:r>
      <w:r>
        <w:t>10</w:t>
      </w:r>
      <w:r>
        <w:t>+</w:t>
      </w:r>
      <w:r>
        <w:t>9</w:t>
      </w:r>
      <w:r>
        <w:t>√</w:t>
      </w:r>
      <w:r>
        <w:t>10</w:t>
      </w:r>
      <w:r>
        <w:t>10</w:t>
      </w:r>
      <w:r>
        <w:t>−</w:t>
      </w:r>
      <w:r>
        <w:t>4</w:t>
      </w:r>
      <w:r>
        <w:t>)</w:t>
      </w:r>
      <w:r>
        <w:t>2</w:t>
      </w:r>
      <w:r>
        <w:t>≈</w:t>
      </w:r>
      <w:r>
        <w:t>0,2</w:t>
      </w:r>
      <w:r>
        <w:t>AB=√((−20−3√(10))/(10)−−3^(2)+(10+9√(10))/(10)−4^(2))≈0,2</w:t>
      </w:r>
      <w:r>
        <w:br/>
      </w:r>
      <w:r>
        <w:t xml:space="preserve">Vì 0,2 &lt; 6,2 mà khoảng cách cần xác định là ngắn nhất nên AB ≈ 0,2. </w:t>
      </w:r>
      <w:r>
        <w:br/>
      </w:r>
      <w:r>
        <w:t xml:space="preserve">Vậy tính theo đường chim bay, khoảng cách ngắn nhất để một người ở vị trí có toạ độ (– 3; 4) di chuyển được tới vùng phủ sóng khoảng 0,2 km. </w:t>
      </w:r>
      <w:r>
        <w:br/>
      </w:r>
      <w:r>
        <w:rPr>
          <w:b/>
        </w:rPr>
        <w:t xml:space="preserve">Bài 7 trang 92 </w:t>
      </w:r>
      <w:r>
        <w:rPr>
          <w:b/>
        </w:rPr>
        <w:t>Toán 10 Tập 2</w:t>
      </w:r>
      <w:r>
        <w:rPr>
          <w:b/>
        </w:rPr>
        <w:t xml:space="preserve">: </w:t>
      </w:r>
      <w:r>
        <w:t xml:space="preserve">Ném đĩa là một môn thể thao thi đấu trong Thế vận hội Olympic mùa hè. Khi thực hiện cú ném, vận động viên thường quay lưng lại với hướng ném, sau đó xoay ngược chiều kim đồng hồ một vòng rưỡi của đường tròn để lấy đà rồi thả tay ra khỏi đĩa. Giả sử đĩa chuyển động trên một đường tròn tâm </w:t>
      </w:r>
      <w:r>
        <w:t>I</w:t>
      </w:r>
      <w:r>
        <w:t>(</w:t>
      </w:r>
      <w:r>
        <w:t>0</w:t>
      </w:r>
      <w:r>
        <w:t>;</w:t>
      </w:r>
      <w:r>
        <w:t>3</w:t>
      </w:r>
      <w:r>
        <w:t>2</w:t>
      </w:r>
      <w:r>
        <w:t>)</w:t>
      </w:r>
      <w:r>
        <w:t>I0; (3)/(2)</w:t>
      </w:r>
      <w:r>
        <w:t xml:space="preserve"> bán kính 0,8 trong mặt phẳng tọa độ Oxy (đơn vị trên hai trục là mét). Đến điểm </w:t>
      </w:r>
      <w:r>
        <w:t>M</w:t>
      </w:r>
      <w:r>
        <w:t>(</w:t>
      </w:r>
      <w:r>
        <w:t>√</w:t>
      </w:r>
      <w:r>
        <w:t>39</w:t>
      </w:r>
      <w:r>
        <w:t>10</w:t>
      </w:r>
      <w:r>
        <w:t>;</w:t>
      </w:r>
      <w:r>
        <w:t>2</w:t>
      </w:r>
      <w:r>
        <w:t>)</w:t>
      </w:r>
      <w:r>
        <w:t>M(√(39))/(10);  2</w:t>
      </w:r>
      <w:r>
        <w:t>, đĩa được ném đi (Hình 47). Trong những giây đầu tiên ngay sau khi được ném đi, quỹ đạo chuyển động của chiếc đĩa có phương trình như thế nào?</w:t>
      </w:r>
      <w:r>
        <w:br/>
      </w:r>
      <w:r>
        <w:drawing>
          <wp:inline xmlns:a="http://schemas.openxmlformats.org/drawingml/2006/main" xmlns:pic="http://schemas.openxmlformats.org/drawingml/2006/picture">
            <wp:extent cx="5715000" cy="3019425"/>
            <wp:docPr id="6" name="Picture 6"/>
            <wp:cNvGraphicFramePr>
              <a:graphicFrameLocks noChangeAspect="1"/>
            </wp:cNvGraphicFramePr>
            <a:graphic>
              <a:graphicData uri="http://schemas.openxmlformats.org/drawingml/2006/picture">
                <pic:pic>
                  <pic:nvPicPr>
                    <pic:cNvPr id="0" name="temp_inline_0b1ba73dcf3642a1ae0524878394f564.jpg"/>
                    <pic:cNvPicPr/>
                  </pic:nvPicPr>
                  <pic:blipFill>
                    <a:blip r:embed="rId14"/>
                    <a:stretch>
                      <a:fillRect/>
                    </a:stretch>
                  </pic:blipFill>
                  <pic:spPr>
                    <a:xfrm>
                      <a:off x="0" y="0"/>
                      <a:ext cx="5715000" cy="3019425"/>
                    </a:xfrm>
                    <a:prstGeom prst="rect"/>
                  </pic:spPr>
                </pic:pic>
              </a:graphicData>
            </a:graphic>
          </wp:inline>
        </w:drawing>
      </w:r>
      <w:r>
        <w:t xml:space="preserve"> </w:t>
      </w:r>
      <w:r>
        <w:br/>
      </w:r>
      <w:r>
        <w:rPr>
          <w:b/>
        </w:rPr>
        <w:t>Lời giải</w:t>
      </w:r>
      <w:r>
        <w:br/>
      </w:r>
      <w:r>
        <w:t xml:space="preserve">Đĩa chuyển động trên một đường tròn tâm </w:t>
      </w:r>
      <w:r>
        <w:t>I</w:t>
      </w:r>
      <w:r>
        <w:t>(</w:t>
      </w:r>
      <w:r>
        <w:t>0</w:t>
      </w:r>
      <w:r>
        <w:t>;</w:t>
      </w:r>
      <w:r>
        <w:t>3</w:t>
      </w:r>
      <w:r>
        <w:t>2</w:t>
      </w:r>
      <w:r>
        <w:t>)</w:t>
      </w:r>
      <w:r>
        <w:t>I0; (3)/(2)</w:t>
      </w:r>
      <w:r>
        <w:t xml:space="preserve"> bán kính 0,8, đến điểm </w:t>
      </w:r>
      <w:r>
        <w:t>M</w:t>
      </w:r>
      <w:r>
        <w:t>(</w:t>
      </w:r>
      <w:r>
        <w:t>√</w:t>
      </w:r>
      <w:r>
        <w:t>39</w:t>
      </w:r>
      <w:r>
        <w:t>10</w:t>
      </w:r>
      <w:r>
        <w:t>;</w:t>
      </w:r>
      <w:r>
        <w:t>2</w:t>
      </w:r>
      <w:r>
        <w:t>)</w:t>
      </w:r>
      <w:r>
        <w:t>M(√(39))/(10);  2</w:t>
      </w:r>
      <w:r>
        <w:t>, đĩa được ném đi.</w:t>
      </w:r>
      <w:r>
        <w:br/>
      </w:r>
      <w:r>
        <w:t xml:space="preserve">Khi đó trong những giây đầu tiên sau khi ném đi, đĩa chuyển động trên một đường thẳng chính là tiếp tuyến của đường tròn tâm I, bán kính 0,8 tại tiếp điểm M. </w:t>
      </w:r>
      <w:r>
        <w:br/>
      </w:r>
      <w:r>
        <w:t xml:space="preserve">Phương trình tiếp tuyến của đường tròn tâm </w:t>
      </w:r>
      <w:r>
        <w:t>I</w:t>
      </w:r>
      <w:r>
        <w:t>(</w:t>
      </w:r>
      <w:r>
        <w:t>0</w:t>
      </w:r>
      <w:r>
        <w:t>;</w:t>
      </w:r>
      <w:r>
        <w:t>3</w:t>
      </w:r>
      <w:r>
        <w:t>2</w:t>
      </w:r>
      <w:r>
        <w:t>)</w:t>
      </w:r>
      <w:r>
        <w:t>I0; (3)/(2)</w:t>
      </w:r>
      <w:r>
        <w:t xml:space="preserve"> tại tiếp điểm </w:t>
      </w:r>
      <w:r>
        <w:t>M</w:t>
      </w:r>
      <w:r>
        <w:t>(</w:t>
      </w:r>
      <w:r>
        <w:t>√</w:t>
      </w:r>
      <w:r>
        <w:t>39</w:t>
      </w:r>
      <w:r>
        <w:t>10</w:t>
      </w:r>
      <w:r>
        <w:t>;</w:t>
      </w:r>
      <w:r>
        <w:t>2</w:t>
      </w:r>
      <w:r>
        <w:t>)</w:t>
      </w:r>
      <w:r>
        <w:t>M(√(39))/(10);  2</w:t>
      </w:r>
      <w:r>
        <w:t xml:space="preserve"> là</w:t>
      </w:r>
      <w:r>
        <w:br/>
      </w:r>
      <w:r>
        <w:t>(</w:t>
      </w:r>
      <w:r>
        <w:t>√</w:t>
      </w:r>
      <w:r>
        <w:t>39</w:t>
      </w:r>
      <w:r>
        <w:t>10</w:t>
      </w:r>
      <w:r>
        <w:t>−</w:t>
      </w:r>
      <w:r>
        <w:t>0</w:t>
      </w:r>
      <w:r>
        <w:t>)</w:t>
      </w:r>
      <w:r>
        <w:t>(</w:t>
      </w:r>
      <w:r>
        <w:t>x</w:t>
      </w:r>
      <w:r>
        <w:t>−</w:t>
      </w:r>
      <w:r>
        <w:t>√</w:t>
      </w:r>
      <w:r>
        <w:t>39</w:t>
      </w:r>
      <w:r>
        <w:t>10</w:t>
      </w:r>
      <w:r>
        <w:t>)</w:t>
      </w:r>
      <w:r>
        <w:t>+</w:t>
      </w:r>
      <w:r>
        <w:t>(</w:t>
      </w:r>
      <w:r>
        <w:t>2</w:t>
      </w:r>
      <w:r>
        <w:t>−</w:t>
      </w:r>
      <w:r>
        <w:t>3</w:t>
      </w:r>
      <w:r>
        <w:t>2</w:t>
      </w:r>
      <w:r>
        <w:t>)</w:t>
      </w:r>
      <w:r>
        <w:t>(</w:t>
      </w:r>
      <w:r>
        <w:t>y</w:t>
      </w:r>
      <w:r>
        <w:t>−</w:t>
      </w:r>
      <w:r>
        <w:t>2</w:t>
      </w:r>
      <w:r>
        <w:t>)</w:t>
      </w:r>
      <w:r>
        <w:t>=</w:t>
      </w:r>
      <w:r>
        <w:t>0</w:t>
      </w:r>
      <w:r>
        <w:t>(√(39))/(10)−0x−(√(39))/(10)+2−(3)/(2)y−2=0</w:t>
      </w:r>
      <w:r>
        <w:br/>
      </w:r>
      <w:r>
        <w:t>⇔</w:t>
      </w:r>
      <w:r>
        <w:t>√</w:t>
      </w:r>
      <w:r>
        <w:t>39</w:t>
      </w:r>
      <w:r>
        <w:t>10</w:t>
      </w:r>
      <w:r>
        <w:t>x</w:t>
      </w:r>
      <w:r>
        <w:t>−</w:t>
      </w:r>
      <w:r>
        <w:t>39</w:t>
      </w:r>
      <w:r>
        <w:t>100</w:t>
      </w:r>
      <w:r>
        <w:t>+</w:t>
      </w:r>
      <w:r>
        <w:t>1</w:t>
      </w:r>
      <w:r>
        <w:t>2</w:t>
      </w:r>
      <w:r>
        <w:t>y</w:t>
      </w:r>
      <w:r>
        <w:t>−</w:t>
      </w:r>
      <w:r>
        <w:t>1</w:t>
      </w:r>
      <w:r>
        <w:t>=</w:t>
      </w:r>
      <w:r>
        <w:t>0</w:t>
      </w:r>
      <w:r>
        <w:t>⇔(√(39))/(10)x−(39)/(100)+(1)/(2)y−1=0</w:t>
      </w:r>
      <w:r>
        <w:br/>
      </w:r>
      <w:r>
        <w:t>⇔</w:t>
      </w:r>
      <w:r>
        <w:t>10</w:t>
      </w:r>
      <w:r>
        <w:t>√</w:t>
      </w:r>
      <w:r>
        <w:t>39</w:t>
      </w:r>
      <w:r>
        <w:t>x</w:t>
      </w:r>
      <w:r>
        <w:t>+</w:t>
      </w:r>
      <w:r>
        <w:t>50</w:t>
      </w:r>
      <w:r>
        <w:t>y</w:t>
      </w:r>
      <w:r>
        <w:t>−</w:t>
      </w:r>
      <w:r>
        <w:t>139</w:t>
      </w:r>
      <w:r>
        <w:t>=</w:t>
      </w:r>
      <w:r>
        <w:t>0</w:t>
      </w:r>
      <w:r>
        <w:t>⇔10√(39)x+50y−139=0</w:t>
      </w:r>
      <w:r>
        <w:t xml:space="preserve">. </w:t>
      </w:r>
      <w:r>
        <w:br/>
      </w:r>
      <w:r>
        <w:t xml:space="preserve">Vậy trong những giây đầu tiên ngay sau khi được ném đi, quỹ đạo chuyển động của chiếc đĩa có phương trình là </w:t>
      </w:r>
      <w:r>
        <w:t>10</w:t>
      </w:r>
      <w:r>
        <w:t>√</w:t>
      </w:r>
      <w:r>
        <w:t>39</w:t>
      </w:r>
      <w:r>
        <w:t>x</w:t>
      </w:r>
      <w:r>
        <w:t>+</w:t>
      </w:r>
      <w:r>
        <w:t>50</w:t>
      </w:r>
      <w:r>
        <w:t>y</w:t>
      </w:r>
      <w:r>
        <w:t>−</w:t>
      </w:r>
      <w:r>
        <w:t>139</w:t>
      </w:r>
      <w:r>
        <w:t>=</w:t>
      </w:r>
      <w:r>
        <w:t>0</w:t>
      </w:r>
      <w:r>
        <w:t>10√(39)x+50y−139=0</w:t>
      </w:r>
      <w:r>
        <w:t>.</w:t>
      </w:r>
      <w:r>
        <w:br/>
      </w:r>
      <w:r>
        <w:rPr>
          <w:b/>
        </w:rPr>
        <w:t xml:space="preserve">Xem thêm lời giải bài tập Toán lớp 10 Cánh diều hay, chi tiết khác: </w:t>
      </w:r>
      <w:r>
        <w:br/>
      </w:r>
      <w:r>
        <w:t>Bài 6: Ba đường conic</w:t>
      </w:r>
      <w:r>
        <w:br/>
      </w:r>
      <w:r>
        <w:t>Bài tập cuối chương 7</w:t>
      </w:r>
      <w:r>
        <w:br/>
      </w:r>
      <w:r>
        <w:t>Chủ đề 2: Xây dựng mô hình hàm số bậc nhất, bậc hai biểu diễn số liệu dạng bảng</w:t>
      </w:r>
      <w:r>
        <w:br/>
      </w:r>
      <w:r>
        <w:t>Bài 1: Mệnh đề toán học</w:t>
      </w:r>
      <w:r>
        <w:br/>
      </w:r>
      <w:r>
        <w:t>Bài 2: Tập hợp. Các phép toán trên tập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