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3: Tổ hợp</w:t>
      </w:r>
    </w:p>
    <w:p>
      <w:r>
        <w:rPr>
          <w:b/>
        </w:rPr>
        <w:t xml:space="preserve">Giải bài tập Toán 10 Bài 3: Tổ hợp </w:t>
      </w:r>
      <w:r>
        <w:br/>
      </w:r>
      <w:r>
        <w:rPr>
          <w:b/>
        </w:rPr>
        <w:t>A. Các câu hỏi trong bài</w:t>
      </w:r>
      <w:r>
        <w:br/>
      </w:r>
      <w:r>
        <w:rPr>
          <w:b/>
        </w:rPr>
        <w:t xml:space="preserve">Giải </w:t>
      </w:r>
      <w:r>
        <w:rPr>
          <w:b/>
        </w:rPr>
        <w:t>Toán 10</w:t>
      </w:r>
      <w:r>
        <w:rPr>
          <w:b/>
        </w:rPr>
        <w:t xml:space="preserve"> </w:t>
      </w:r>
      <w:r>
        <w:rPr>
          <w:b/>
        </w:rPr>
        <w:t>trang 15</w:t>
      </w:r>
      <w:r>
        <w:rPr>
          <w:b/>
        </w:rPr>
        <w:t xml:space="preserve"> </w:t>
      </w:r>
      <w:r>
        <w:rPr>
          <w:b/>
        </w:rPr>
        <w:t>Tập 2</w:t>
      </w:r>
      <w:r>
        <w:br/>
      </w:r>
      <w:r>
        <w:rPr>
          <w:b/>
        </w:rPr>
        <w:t xml:space="preserve">Câu hỏi khởi động trang 15 </w:t>
      </w:r>
      <w:r>
        <w:rPr>
          <w:b/>
        </w:rPr>
        <w:t>Toán 10 Tập 2</w:t>
      </w:r>
      <w:r>
        <w:rPr>
          <w:b/>
        </w:rPr>
        <w:t xml:space="preserve">: </w:t>
      </w:r>
      <w:r>
        <w:t>Trong một giải bóng bàn đôi nam, mỗi đội 8 người chọn 2 vận động viên để tạo thành một cặp đấu.</w:t>
      </w:r>
      <w:r>
        <w:br/>
      </w:r>
      <w:r>
        <w:drawing>
          <wp:inline xmlns:a="http://schemas.openxmlformats.org/drawingml/2006/main" xmlns:pic="http://schemas.openxmlformats.org/drawingml/2006/picture">
            <wp:extent cx="2667000" cy="2019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e8dd5cfca2a4306bbf7b7cee43e684f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193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>Trong toán học, mỗi cách chọn 2 vận động viên từ 8 vận động viên để tạo thành một cặp đấu được gọi là gì?</w:t>
      </w:r>
      <w:r>
        <w:br/>
      </w:r>
      <w:r>
        <w:rPr>
          <w:b/>
        </w:rPr>
        <w:t>Lời giải</w:t>
      </w:r>
      <w:r>
        <w:br/>
      </w:r>
      <w:r>
        <w:t xml:space="preserve">Sau bài học này, ta sẽ biết được, mỗi cách chọn 2 vận động viên từ 8 vận động viên để tạo thành một cặp đấu được gọi là một tổ hợp chập 2 của 8 phần tử. </w:t>
      </w:r>
      <w:r>
        <w:br/>
      </w:r>
      <w:r>
        <w:rPr>
          <w:b/>
        </w:rPr>
        <w:t xml:space="preserve">Hoạt động 1 trang 15 </w:t>
      </w:r>
      <w:r>
        <w:rPr>
          <w:b/>
        </w:rPr>
        <w:t>Toán 10 Tập 2</w:t>
      </w:r>
      <w:r>
        <w:rPr>
          <w:b/>
        </w:rPr>
        <w:t xml:space="preserve">: </w:t>
      </w:r>
      <w:r>
        <w:t xml:space="preserve">Đội tuyển bóng bàn nam của trường có 4 bạn Mạnh, Phong, Cường, Tiến. Huấn luyện viên muốn chọn 2 bạn để tạo thành một cặp đấu đôi nam. </w:t>
      </w:r>
      <w:r>
        <w:br/>
      </w:r>
      <w:r>
        <w:t xml:space="preserve">a) Nêu 3 cách chọn cặp đấu. </w:t>
      </w:r>
      <w:r>
        <w:br/>
      </w:r>
      <w:r>
        <w:t>b) Mỗi cặp đấu là một tập con gồm bao nhiêu phần tử được lấy ra từ tập hợp gồm 4 bạn nói trên?</w:t>
      </w:r>
      <w:r>
        <w:br/>
      </w:r>
      <w:r>
        <w:rPr>
          <w:b/>
        </w:rPr>
        <w:t>Lời giải</w:t>
      </w:r>
      <w:r>
        <w:br/>
      </w:r>
      <w:r>
        <w:t xml:space="preserve">a) Ta có thể chọn cặp đấu như sau: </w:t>
      </w:r>
      <w:r>
        <w:br/>
      </w:r>
      <w:r>
        <w:t xml:space="preserve">Cách 1: Chọn 2 bạn Mạnh, Phong. </w:t>
      </w:r>
      <w:r>
        <w:br/>
      </w:r>
      <w:r>
        <w:t xml:space="preserve">Cách 2: Chọn 2 bạn Phong, Cường. </w:t>
      </w:r>
      <w:r>
        <w:br/>
      </w:r>
      <w:r>
        <w:t xml:space="preserve">Cách 3: Chọn 2 bạn Cường, Tiến. </w:t>
      </w:r>
      <w:r>
        <w:br/>
      </w:r>
      <w:r>
        <w:t>Ngoài 3 cách chọn cặp đấu như trên, ta còn nhiều cách chọn khác, miễn là chọn ra 2 bạn bất kì trong 4 bạn của đội.</w:t>
      </w:r>
      <w:r>
        <w:br/>
      </w:r>
      <w:r>
        <w:t xml:space="preserve">b) Mỗi cặp đấu gồm 2 bạn trong 4 bạn của đội tuyển, vậy nên mỗi cặp đấu là một tập con gồm 2 phần tử được lấy ra từ tập hợp gồm 4 bạn nói trên. </w:t>
      </w:r>
      <w:r>
        <w:br/>
      </w:r>
      <w:r>
        <w:rPr>
          <w:b/>
        </w:rPr>
        <w:t xml:space="preserve">Luyện tập 1 trang 15 </w:t>
      </w:r>
      <w:r>
        <w:rPr>
          <w:b/>
        </w:rPr>
        <w:t>Toán 10 Tập 2</w:t>
      </w:r>
      <w:r>
        <w:rPr>
          <w:b/>
        </w:rPr>
        <w:t xml:space="preserve">: </w:t>
      </w:r>
      <w:r>
        <w:t>Viết tất cả tổ hợp chập 2 của 3 phần tử a, b, c.</w:t>
      </w:r>
      <w:r>
        <w:br/>
      </w:r>
      <w:r>
        <w:rPr>
          <w:b/>
        </w:rPr>
        <w:t>Lời giải</w:t>
      </w:r>
      <w:r>
        <w:br/>
      </w:r>
      <w:r>
        <w:t xml:space="preserve">Mỗi tổ hợp chập 2 của 3 phần tử a, b, c là một tập con gồm 2 phần tử của tập A = {a; b; c}. </w:t>
      </w:r>
      <w:r>
        <w:br/>
      </w:r>
      <w:r>
        <w:t xml:space="preserve">Vậy các tổ hợp chập 2 của 3 phần tử a, b, c là các tập: {a; b}, {a; c}, {b; c}. </w:t>
      </w:r>
      <w:r>
        <w:br/>
      </w:r>
      <w:r>
        <w:rPr>
          <w:b/>
        </w:rPr>
        <w:t xml:space="preserve">Hoạt động 2 trang 15 </w:t>
      </w:r>
      <w:r>
        <w:rPr>
          <w:b/>
        </w:rPr>
        <w:t>Toán 10 Tập 2</w:t>
      </w:r>
      <w:r>
        <w:rPr>
          <w:b/>
        </w:rPr>
        <w:t xml:space="preserve">: </w:t>
      </w:r>
      <w:r>
        <w:t>Cho tập hợp A = {a; b; c; d; e}.</w:t>
      </w:r>
      <w:r>
        <w:br/>
      </w:r>
      <w:r>
        <w:t xml:space="preserve">a) Nêu cách lấy ra một tổ hợp chập 3 của 5 phần tử trong A. </w:t>
      </w:r>
      <w:r>
        <w:br/>
      </w:r>
      <w:r>
        <w:t xml:space="preserve">b) Nêu cách lấy ra một chỉnh hợp chập 3 của 5 phần tử trong A. </w:t>
      </w:r>
      <w:r>
        <w:br/>
      </w:r>
      <w:r>
        <w:t xml:space="preserve">c) So sánh cách lấy ra một chỉnh hợp chập 3 của 5 phần tử trong A với cách lấy ra một tổ hợp chập 3 của 5 phần tử trong A. </w:t>
      </w:r>
      <w:r>
        <w:br/>
      </w:r>
      <w:r>
        <w:rPr>
          <w:b/>
        </w:rPr>
        <w:t>Lời giải</w:t>
      </w:r>
      <w:r>
        <w:br/>
      </w:r>
      <w:r>
        <w:t xml:space="preserve">a) Cách lấy ra một tổ hợp chập 3 của 5 phần tử trong A là trích ra một tập con gồm 3 phần tử lấy ra từ 5 phần tử trong A. </w:t>
      </w:r>
      <w:r>
        <w:br/>
      </w:r>
      <w:r>
        <w:t xml:space="preserve">b) Cách lấy ra một chỉnh hợp chập 3 của 5 phần tử trong A là lấy ra 3 phần tử từ 5 phần tử trong A và xếp thứ tự 3 phần tử đó. </w:t>
      </w:r>
      <w:r>
        <w:br/>
      </w:r>
      <w:r>
        <w:t xml:space="preserve">c) Việc lấy ra một chỉnh hợp chập 3 của 5 phần tử trong A là lấy ra 3 phần tử trong 5 phần tử và xếp thứ tự, còn cách lấy ra một tổ hợp chập 3 của 5 phần tử trong A là lấy ra 3 phần tử trong 5 phần tử và không xếp thứ tự. </w:t>
      </w:r>
      <w:r>
        <w:br/>
      </w:r>
      <w:r>
        <w:t xml:space="preserve">Mỗi tổ hợp chập 3 của 5 phần tử sinh ra 3! chỉnh hợp chập 3 của 5 phần tử vì có 3! hoán vị của 3 phần tử. Vì thế, số chỉnh hợp chập 3 của 5 phần tử nhiều gấp 3! lần số tổ hợp chập 3 của 5 phần tử.   </w:t>
      </w:r>
      <w:r>
        <w:br/>
      </w:r>
      <w:r>
        <w:rPr>
          <w:b/>
        </w:rPr>
        <w:t xml:space="preserve">Giải </w:t>
      </w:r>
      <w:r>
        <w:rPr>
          <w:b/>
        </w:rPr>
        <w:t>Toán 10</w:t>
      </w:r>
      <w:r>
        <w:rPr>
          <w:b/>
        </w:rPr>
        <w:t xml:space="preserve"> </w:t>
      </w:r>
      <w:r>
        <w:rPr>
          <w:b/>
        </w:rPr>
        <w:t>trang 17</w:t>
      </w:r>
      <w:r>
        <w:rPr>
          <w:b/>
        </w:rPr>
        <w:t xml:space="preserve"> </w:t>
      </w:r>
      <w:r>
        <w:rPr>
          <w:b/>
        </w:rPr>
        <w:t>Tập 2</w:t>
      </w:r>
      <w:r>
        <w:br/>
      </w:r>
      <w:r>
        <w:rPr>
          <w:b/>
        </w:rPr>
        <w:t xml:space="preserve">Luyện tập 2 trang 17 </w:t>
      </w:r>
      <w:r>
        <w:rPr>
          <w:b/>
        </w:rPr>
        <w:t>Toán 10 Tập 2</w:t>
      </w:r>
      <w:r>
        <w:rPr>
          <w:b/>
        </w:rPr>
        <w:t xml:space="preserve">: </w:t>
      </w:r>
      <w:r>
        <w:t>Trong một buổi tập huấn cho các bí thư chi đoàn có 10 bạn nam. Hỏi có bao nhiêu cách chọn 3 bạn nam để tham gia một trò chơi?</w:t>
      </w:r>
      <w:r>
        <w:br/>
      </w:r>
      <w:r>
        <w:rPr>
          <w:b/>
        </w:rPr>
        <w:t>Lời giải</w:t>
      </w:r>
      <w:r>
        <w:br/>
      </w:r>
      <w:r>
        <w:t xml:space="preserve">Mỗi cách chọn 3 bạn nam trong 10 bạn nam để tham gia trò chơi là một tổ hợp chập 3 của 10 phần tử. </w:t>
      </w:r>
      <w:r>
        <w:br/>
      </w:r>
      <w:r>
        <w:t xml:space="preserve">Vậy số cách chọn 3 bạn nam để tham gia một trò chơi là </w:t>
      </w:r>
      <w:r>
        <w:t>C</w:t>
      </w:r>
      <w:r>
        <w:t>3</w:t>
      </w:r>
      <w:r>
        <w:t>10</w:t>
      </w:r>
      <w:r>
        <w:t>C103</w:t>
      </w:r>
      <w:r>
        <w:t xml:space="preserve"> = 120 (cách). </w:t>
      </w:r>
      <w:r>
        <w:br/>
      </w:r>
      <w:r>
        <w:rPr>
          <w:b/>
        </w:rPr>
        <w:t xml:space="preserve">Hoạt động 3 trang 17 </w:t>
      </w:r>
      <w:r>
        <w:rPr>
          <w:b/>
        </w:rPr>
        <w:t>Toán 10 Tập 2</w:t>
      </w:r>
      <w:r>
        <w:rPr>
          <w:b/>
        </w:rPr>
        <w:t xml:space="preserve">: </w:t>
      </w:r>
      <w:r>
        <w:t xml:space="preserve">Ta có thể tính số các tổ hợp bằng máy tính cầm tay như sau: Nút tổ hợp: </w:t>
      </w:r>
      <w:r>
        <w:t>n</w:t>
      </w:r>
      <w:r>
        <w:t>C</w:t>
      </w:r>
      <w:r>
        <w:t>r</w:t>
      </w:r>
      <w:r>
        <w:t>nCr</w:t>
      </w:r>
      <w:r>
        <w:t xml:space="preserve">. </w:t>
      </w:r>
      <w:r>
        <w:br/>
      </w:r>
      <w:r>
        <w:drawing>
          <wp:inline xmlns:a="http://schemas.openxmlformats.org/drawingml/2006/main" xmlns:pic="http://schemas.openxmlformats.org/drawingml/2006/picture">
            <wp:extent cx="5324475" cy="99059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cc08ed8c0d74edaaeb85caac3c1098c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990599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rPr>
          <w:b/>
        </w:rPr>
        <w:t>Lời giải</w:t>
      </w:r>
      <w:r>
        <w:br/>
      </w:r>
      <w:r>
        <w:t xml:space="preserve">Ta bấm máy tính cầm tay theo hướng dẫn ở trên. </w:t>
      </w:r>
      <w:r>
        <w:br/>
      </w:r>
      <w:r>
        <w:rPr>
          <w:b/>
        </w:rPr>
        <w:t xml:space="preserve">Luyện tập 3 trang 17 </w:t>
      </w:r>
      <w:r>
        <w:rPr>
          <w:b/>
        </w:rPr>
        <w:t>Toán 10 Tập 2</w:t>
      </w:r>
      <w:r>
        <w:rPr>
          <w:b/>
        </w:rPr>
        <w:t xml:space="preserve">: </w:t>
      </w:r>
      <w:r>
        <w:t xml:space="preserve">Dùng máy tính cầm tay để tính: </w:t>
      </w:r>
      <w:r>
        <w:br/>
      </w:r>
      <w:r>
        <w:t xml:space="preserve">a) </w:t>
      </w:r>
      <w:r>
        <w:t>C</w:t>
      </w:r>
      <w:r>
        <w:t>13</w:t>
      </w:r>
      <w:r>
        <w:t>25</w:t>
      </w:r>
      <w:r>
        <w:t>C2513</w:t>
      </w:r>
      <w:r>
        <w:t xml:space="preserve">; </w:t>
      </w:r>
      <w:r>
        <w:br/>
      </w:r>
      <w:r>
        <w:t xml:space="preserve">b) </w:t>
      </w:r>
      <w:r>
        <w:t>C</w:t>
      </w:r>
      <w:r>
        <w:t>15</w:t>
      </w:r>
      <w:r>
        <w:t>30</w:t>
      </w:r>
      <w:r>
        <w:t>C3015</w:t>
      </w:r>
      <w:r>
        <w:t xml:space="preserve">. </w:t>
      </w:r>
      <w:r>
        <w:br/>
      </w:r>
      <w:r>
        <w:rPr>
          <w:b/>
        </w:rPr>
        <w:t>Lời giải</w:t>
      </w:r>
      <w:r>
        <w:br/>
      </w:r>
      <w:r>
        <w:t xml:space="preserve">a) Để tính </w:t>
      </w:r>
      <w:r>
        <w:t>C</w:t>
      </w:r>
      <w:r>
        <w:t>13</w:t>
      </w:r>
      <w:r>
        <w:t>25</w:t>
      </w:r>
      <w:r>
        <w:t>C2513</w:t>
      </w:r>
      <w:r>
        <w:t xml:space="preserve">, ta mở máy tính cầm tay và thực hiện ấn các phím sau: </w:t>
      </w:r>
      <w:r>
        <w:br/>
      </w:r>
      <w:r>
        <w:t>25</w:t>
      </w:r>
      <w:r>
        <w:t>S</w:t>
      </w:r>
      <w:r>
        <w:t>H</w:t>
      </w:r>
      <w:r>
        <w:t>I</w:t>
      </w:r>
      <w:r>
        <w:t>F</w:t>
      </w:r>
      <w:r>
        <w:t>T</w:t>
      </w:r>
      <w:r>
        <w:t>n</w:t>
      </w:r>
      <w:r>
        <w:t>C</w:t>
      </w:r>
      <w:r>
        <w:t>r</w:t>
      </w:r>
      <w:r>
        <w:t>13</w:t>
      </w:r>
      <w:r>
        <w:t>=</w:t>
      </w:r>
      <w:r>
        <w:t>25  SHIFT  nCr  13  =</w:t>
      </w:r>
      <w:r>
        <w:br/>
      </w:r>
      <w:r>
        <w:t xml:space="preserve">Khi đó trên màn hình máy tính hiện kết quả: 5 200 300. </w:t>
      </w:r>
      <w:r>
        <w:br/>
      </w:r>
      <w:r>
        <w:t xml:space="preserve">Vậy </w:t>
      </w:r>
      <w:r>
        <w:t>C</w:t>
      </w:r>
      <w:r>
        <w:t>13</w:t>
      </w:r>
      <w:r>
        <w:t>25</w:t>
      </w:r>
      <w:r>
        <w:t>=</w:t>
      </w:r>
      <w:r>
        <w:t>5</w:t>
      </w:r>
      <w:r>
        <w:t>200</w:t>
      </w:r>
      <w:r>
        <w:t>300</w:t>
      </w:r>
      <w:r>
        <w:t>C2513=5 200 300</w:t>
      </w:r>
      <w:r>
        <w:t xml:space="preserve">. </w:t>
      </w:r>
      <w:r>
        <w:br/>
      </w:r>
      <w:r>
        <w:t xml:space="preserve">b) Để tính </w:t>
      </w:r>
      <w:r>
        <w:t>C</w:t>
      </w:r>
      <w:r>
        <w:t>15</w:t>
      </w:r>
      <w:r>
        <w:t>30</w:t>
      </w:r>
      <w:r>
        <w:t>C3015</w:t>
      </w:r>
      <w:r>
        <w:t xml:space="preserve">, ta mở máy tính cầm tay và thực hiện ấn các phím sau: </w:t>
      </w:r>
      <w:r>
        <w:br/>
      </w:r>
      <w:r>
        <w:t>30</w:t>
      </w:r>
      <w:r>
        <w:t>S</w:t>
      </w:r>
      <w:r>
        <w:t>H</w:t>
      </w:r>
      <w:r>
        <w:t>I</w:t>
      </w:r>
      <w:r>
        <w:t>F</w:t>
      </w:r>
      <w:r>
        <w:t>T</w:t>
      </w:r>
      <w:r>
        <w:t>n</w:t>
      </w:r>
      <w:r>
        <w:t>C</w:t>
      </w:r>
      <w:r>
        <w:t>r</w:t>
      </w:r>
      <w:r>
        <w:t>15</w:t>
      </w:r>
      <w:r>
        <w:t>=</w:t>
      </w:r>
      <w:r>
        <w:t>30  SHIFT  nCr  15  =</w:t>
      </w:r>
      <w:r>
        <w:br/>
      </w:r>
      <w:r>
        <w:t xml:space="preserve">Khi đó trên màn hình máy tính hiện kết quả: 155 117 520. </w:t>
      </w:r>
      <w:r>
        <w:br/>
      </w:r>
      <w:r>
        <w:t xml:space="preserve">Vậy </w:t>
      </w:r>
      <w:r>
        <w:t>C</w:t>
      </w:r>
      <w:r>
        <w:t>15</w:t>
      </w:r>
      <w:r>
        <w:t>30</w:t>
      </w:r>
      <w:r>
        <w:t>=</w:t>
      </w:r>
      <w:r>
        <w:t>155</w:t>
      </w:r>
      <w:r>
        <w:t>117</w:t>
      </w:r>
      <w:r>
        <w:t>520</w:t>
      </w:r>
      <w:r>
        <w:t>C3015=155  117  520</w:t>
      </w:r>
      <w:r>
        <w:t>.</w:t>
      </w:r>
      <w:r>
        <w:br/>
      </w:r>
      <w:r>
        <w:rPr>
          <w:b/>
        </w:rPr>
        <w:t xml:space="preserve">Hoạt động 4 trang 17 </w:t>
      </w:r>
      <w:r>
        <w:rPr>
          <w:b/>
        </w:rPr>
        <w:t>Toán 10 Tập 2</w:t>
      </w:r>
      <w:r>
        <w:rPr>
          <w:b/>
        </w:rPr>
        <w:t xml:space="preserve">: </w:t>
      </w:r>
      <w:r>
        <w:t xml:space="preserve">So sánh: </w:t>
      </w:r>
      <w:r>
        <w:br/>
      </w:r>
      <w:r>
        <w:t xml:space="preserve">a) </w:t>
      </w:r>
      <w:r>
        <w:t>C</w:t>
      </w:r>
      <w:r>
        <w:t>2</w:t>
      </w:r>
      <w:r>
        <w:t>6</w:t>
      </w:r>
      <w:r>
        <w:t>C62</w:t>
      </w:r>
      <w:r>
        <w:t xml:space="preserve"> và </w:t>
      </w:r>
      <w:r>
        <w:t>C</w:t>
      </w:r>
      <w:r>
        <w:t>4</w:t>
      </w:r>
      <w:r>
        <w:t>6</w:t>
      </w:r>
      <w:r>
        <w:t>C64</w:t>
      </w:r>
      <w:r>
        <w:t xml:space="preserve">; </w:t>
      </w:r>
      <w:r>
        <w:br/>
      </w:r>
      <w:r>
        <w:t xml:space="preserve">b) </w:t>
      </w:r>
      <w:r>
        <w:t>C</w:t>
      </w:r>
      <w:r>
        <w:t>2</w:t>
      </w:r>
      <w:r>
        <w:t>4</w:t>
      </w:r>
      <w:r>
        <w:t>+</w:t>
      </w:r>
      <w:r>
        <w:t>C</w:t>
      </w:r>
      <w:r>
        <w:t>3</w:t>
      </w:r>
      <w:r>
        <w:t>4</w:t>
      </w:r>
      <w:r>
        <w:t>C42+C43</w:t>
      </w:r>
      <w:r>
        <w:t xml:space="preserve"> và </w:t>
      </w:r>
      <w:r>
        <w:t>C</w:t>
      </w:r>
      <w:r>
        <w:t>3</w:t>
      </w:r>
      <w:r>
        <w:t>5</w:t>
      </w:r>
      <w:r>
        <w:t>C53</w:t>
      </w:r>
      <w:r>
        <w:t xml:space="preserve">. </w:t>
      </w:r>
      <w:r>
        <w:br/>
      </w:r>
      <w:r>
        <w:rPr>
          <w:b/>
        </w:rPr>
        <w:t>Lời giải</w:t>
      </w:r>
      <w:r>
        <w:br/>
      </w:r>
      <w:r>
        <w:t xml:space="preserve">a) Ta có: </w:t>
      </w:r>
      <w:r>
        <w:t>C</w:t>
      </w:r>
      <w:r>
        <w:t>2</w:t>
      </w:r>
      <w:r>
        <w:t>6</w:t>
      </w:r>
      <w:r>
        <w:t>=</w:t>
      </w:r>
      <w:r>
        <w:t>6</w:t>
      </w:r>
      <w:r>
        <w:t>!</w:t>
      </w:r>
      <w:r>
        <w:t>2</w:t>
      </w:r>
      <w:r>
        <w:t>!</w:t>
      </w:r>
      <w:r>
        <w:t>(</w:t>
      </w:r>
      <w:r>
        <w:t>6</w:t>
      </w:r>
      <w:r>
        <w:t>−</w:t>
      </w:r>
      <w:r>
        <w:t>2</w:t>
      </w:r>
      <w:r>
        <w:t>)</w:t>
      </w:r>
      <w:r>
        <w:t>!</w:t>
      </w:r>
      <w:r>
        <w:t>=</w:t>
      </w:r>
      <w:r>
        <w:t>6</w:t>
      </w:r>
      <w:r>
        <w:t>!</w:t>
      </w:r>
      <w:r>
        <w:t>2</w:t>
      </w:r>
      <w:r>
        <w:t>!</w:t>
      </w:r>
      <w:r>
        <w:t>.4</w:t>
      </w:r>
      <w:r>
        <w:t>!</w:t>
      </w:r>
      <w:r>
        <w:t>=</w:t>
      </w:r>
      <w:r>
        <w:t>15</w:t>
      </w:r>
      <w:r>
        <w:t>C62=(6!)/(2!6−2!)=(6!)/(2!.4!)=15</w:t>
      </w:r>
      <w:r>
        <w:t xml:space="preserve">; </w:t>
      </w:r>
      <w:r>
        <w:br/>
      </w:r>
      <w:r>
        <w:t xml:space="preserve">Và </w:t>
      </w:r>
      <w:r>
        <w:t>C</w:t>
      </w:r>
      <w:r>
        <w:t>4</w:t>
      </w:r>
      <w:r>
        <w:t>6</w:t>
      </w:r>
      <w:r>
        <w:t>=</w:t>
      </w:r>
      <w:r>
        <w:t>6</w:t>
      </w:r>
      <w:r>
        <w:t>!</w:t>
      </w:r>
      <w:r>
        <w:t>4</w:t>
      </w:r>
      <w:r>
        <w:t>!</w:t>
      </w:r>
      <w:r>
        <w:t>(</w:t>
      </w:r>
      <w:r>
        <w:t>6</w:t>
      </w:r>
      <w:r>
        <w:t>−</w:t>
      </w:r>
      <w:r>
        <w:t>4</w:t>
      </w:r>
      <w:r>
        <w:t>)</w:t>
      </w:r>
      <w:r>
        <w:t>!</w:t>
      </w:r>
      <w:r>
        <w:t>=</w:t>
      </w:r>
      <w:r>
        <w:t>6</w:t>
      </w:r>
      <w:r>
        <w:t>!</w:t>
      </w:r>
      <w:r>
        <w:t>4</w:t>
      </w:r>
      <w:r>
        <w:t>!</w:t>
      </w:r>
      <w:r>
        <w:t>.2</w:t>
      </w:r>
      <w:r>
        <w:t>!</w:t>
      </w:r>
      <w:r>
        <w:t>=</w:t>
      </w:r>
      <w:r>
        <w:t>15</w:t>
      </w:r>
      <w:r>
        <w:t>C64=(6!)/(4!6−4!)=(6!)/(4!.2!)=15</w:t>
      </w:r>
      <w:r>
        <w:t xml:space="preserve">. </w:t>
      </w:r>
      <w:r>
        <w:br/>
      </w:r>
      <w:r>
        <w:t xml:space="preserve">Vậy </w:t>
      </w:r>
      <w:r>
        <w:t>C</w:t>
      </w:r>
      <w:r>
        <w:t>2</w:t>
      </w:r>
      <w:r>
        <w:t>6</w:t>
      </w:r>
      <w:r>
        <w:t>=</w:t>
      </w:r>
      <w:r>
        <w:t>C</w:t>
      </w:r>
      <w:r>
        <w:t>4</w:t>
      </w:r>
      <w:r>
        <w:t>6</w:t>
      </w:r>
      <w:r>
        <w:t>C62=C64</w:t>
      </w:r>
      <w:r>
        <w:t xml:space="preserve">. </w:t>
      </w:r>
      <w:r>
        <w:br/>
      </w:r>
      <w:r>
        <w:t xml:space="preserve">b) Ta có: </w:t>
      </w:r>
      <w:r>
        <w:t>C</w:t>
      </w:r>
      <w:r>
        <w:t>2</w:t>
      </w:r>
      <w:r>
        <w:t>4</w:t>
      </w:r>
      <w:r>
        <w:t>+</w:t>
      </w:r>
      <w:r>
        <w:t>C</w:t>
      </w:r>
      <w:r>
        <w:t>3</w:t>
      </w:r>
      <w:r>
        <w:t>4</w:t>
      </w:r>
      <w:r>
        <w:t>=</w:t>
      </w:r>
      <w:r>
        <w:t>4</w:t>
      </w:r>
      <w:r>
        <w:t>!</w:t>
      </w:r>
      <w:r>
        <w:t>2</w:t>
      </w:r>
      <w:r>
        <w:t>!</w:t>
      </w:r>
      <w:r>
        <w:t>(</w:t>
      </w:r>
      <w:r>
        <w:t>4</w:t>
      </w:r>
      <w:r>
        <w:t>−</w:t>
      </w:r>
      <w:r>
        <w:t>2</w:t>
      </w:r>
      <w:r>
        <w:t>)</w:t>
      </w:r>
      <w:r>
        <w:t>!</w:t>
      </w:r>
      <w:r>
        <w:t>+</w:t>
      </w:r>
      <w:r>
        <w:t>4</w:t>
      </w:r>
      <w:r>
        <w:t>!</w:t>
      </w:r>
      <w:r>
        <w:t>3</w:t>
      </w:r>
      <w:r>
        <w:t>!</w:t>
      </w:r>
      <w:r>
        <w:t>(</w:t>
      </w:r>
      <w:r>
        <w:t>4</w:t>
      </w:r>
      <w:r>
        <w:t>−</w:t>
      </w:r>
      <w:r>
        <w:t>3</w:t>
      </w:r>
      <w:r>
        <w:t>)</w:t>
      </w:r>
      <w:r>
        <w:t>!</w:t>
      </w:r>
      <w:r>
        <w:t>C42+C43=(4!)/(2!4−2!)+(4!)/(3!4−3!)</w:t>
      </w:r>
      <w:r>
        <w:t>=</w:t>
      </w:r>
      <w:r>
        <w:t>4</w:t>
      </w:r>
      <w:r>
        <w:t>!</w:t>
      </w:r>
      <w:r>
        <w:t>2</w:t>
      </w:r>
      <w:r>
        <w:t>!</w:t>
      </w:r>
      <w:r>
        <w:t>.2</w:t>
      </w:r>
      <w:r>
        <w:t>!</w:t>
      </w:r>
      <w:r>
        <w:t>+</w:t>
      </w:r>
      <w:r>
        <w:t>4</w:t>
      </w:r>
      <w:r>
        <w:t>!</w:t>
      </w:r>
      <w:r>
        <w:t>3</w:t>
      </w:r>
      <w:r>
        <w:t>!</w:t>
      </w:r>
      <w:r>
        <w:t>.1</w:t>
      </w:r>
      <w:r>
        <w:t>!</w:t>
      </w:r>
      <w:r>
        <w:t>=(4!)/(2!.2!)+(4!)/(3!.1!)</w:t>
      </w:r>
      <w:r>
        <w:t xml:space="preserve"> = 6 + 4 = 10;</w:t>
      </w:r>
      <w:r>
        <w:br/>
      </w:r>
      <w:r>
        <w:t>C</w:t>
      </w:r>
      <w:r>
        <w:t>3</w:t>
      </w:r>
      <w:r>
        <w:t>5</w:t>
      </w:r>
      <w:r>
        <w:t>=</w:t>
      </w:r>
      <w:r>
        <w:t>5</w:t>
      </w:r>
      <w:r>
        <w:t>!</w:t>
      </w:r>
      <w:r>
        <w:t>3</w:t>
      </w:r>
      <w:r>
        <w:t>!</w:t>
      </w:r>
      <w:r>
        <w:t>(</w:t>
      </w:r>
      <w:r>
        <w:t>5</w:t>
      </w:r>
      <w:r>
        <w:t>−</w:t>
      </w:r>
      <w:r>
        <w:t>3</w:t>
      </w:r>
      <w:r>
        <w:t>)</w:t>
      </w:r>
      <w:r>
        <w:t>!</w:t>
      </w:r>
      <w:r>
        <w:t>=</w:t>
      </w:r>
      <w:r>
        <w:t>5</w:t>
      </w:r>
      <w:r>
        <w:t>!</w:t>
      </w:r>
      <w:r>
        <w:t>3</w:t>
      </w:r>
      <w:r>
        <w:t>!</w:t>
      </w:r>
      <w:r>
        <w:t>.2</w:t>
      </w:r>
      <w:r>
        <w:t>!</w:t>
      </w:r>
      <w:r>
        <w:t>C53=(5!)/(3!5−3!)=(5!)/(3!.2!)</w:t>
      </w:r>
      <w:r>
        <w:t>=</w:t>
      </w:r>
      <w:r>
        <w:t>5.4.3.2.1</w:t>
      </w:r>
      <w:r>
        <w:t>3.2.1.2.1</w:t>
      </w:r>
      <w:r>
        <w:t>=</w:t>
      </w:r>
      <w:r>
        <w:t>10</w:t>
      </w:r>
      <w:r>
        <w:t>=(5.4.3.2.1)/(3.2.1.2.1)=10</w:t>
      </w:r>
      <w:r>
        <w:t xml:space="preserve">. </w:t>
      </w:r>
      <w:r>
        <w:br/>
      </w:r>
      <w:r>
        <w:t xml:space="preserve">Vậy </w:t>
      </w:r>
      <w:r>
        <w:t>C</w:t>
      </w:r>
      <w:r>
        <w:t>2</w:t>
      </w:r>
      <w:r>
        <w:t>4</w:t>
      </w:r>
      <w:r>
        <w:t>+</w:t>
      </w:r>
      <w:r>
        <w:t>C</w:t>
      </w:r>
      <w:r>
        <w:t>3</w:t>
      </w:r>
      <w:r>
        <w:t>4</w:t>
      </w:r>
      <w:r>
        <w:t>C42+C43</w:t>
      </w:r>
      <w:r>
        <w:t xml:space="preserve"> = </w:t>
      </w:r>
      <w:r>
        <w:t>C</w:t>
      </w:r>
      <w:r>
        <w:t>3</w:t>
      </w:r>
      <w:r>
        <w:t>5</w:t>
      </w:r>
      <w:r>
        <w:t>C53</w:t>
      </w:r>
      <w:r>
        <w:t xml:space="preserve">. </w:t>
      </w:r>
      <w:r>
        <w:br/>
      </w:r>
      <w:r>
        <w:rPr>
          <w:b/>
        </w:rPr>
        <w:t xml:space="preserve">B. Bài tập </w:t>
      </w:r>
      <w:r>
        <w:br/>
      </w:r>
      <w:r>
        <w:rPr>
          <w:b/>
        </w:rPr>
        <w:t xml:space="preserve">Bài 1 trang 17 </w:t>
      </w:r>
      <w:r>
        <w:rPr>
          <w:b/>
        </w:rPr>
        <w:t>Toán 10 Tập 2</w:t>
      </w:r>
      <w:r>
        <w:rPr>
          <w:b/>
        </w:rPr>
        <w:t xml:space="preserve">: </w:t>
      </w:r>
      <w:r>
        <w:t>Cho 8 điểm sao cho không có 3 điểm nào thẳng hàng. Có bao nhiêu tam giác với 3 đỉnh là 3 điểm trong 8 điểm đã cho?</w:t>
      </w:r>
      <w:r>
        <w:br/>
      </w:r>
      <w:r>
        <w:rPr>
          <w:b/>
        </w:rPr>
        <w:t>Lời giải</w:t>
      </w:r>
      <w:r>
        <w:br/>
      </w:r>
      <w:r>
        <w:t>Vì trong 8 điểm đã cho, không có 3 điểm nào thẳng hành nên ta chọn 3 điểm trong 8 điểm đã cho ta được 3 đỉnh của 1 tam giác.</w:t>
      </w:r>
      <w:r>
        <w:br/>
      </w:r>
      <w:r>
        <w:t xml:space="preserve">Mỗi cách chọn 3 điểm trong 8 điểm là một tổ hợp chập 3 của 8 điểm nên ta có </w:t>
      </w:r>
      <w:r>
        <w:t>C</w:t>
      </w:r>
      <w:r>
        <w:t>3</w:t>
      </w:r>
      <w:r>
        <w:t>8</w:t>
      </w:r>
      <w:r>
        <w:t>=</w:t>
      </w:r>
      <w:r>
        <w:t>56</w:t>
      </w:r>
      <w:r>
        <w:t>C83=56</w:t>
      </w:r>
      <w:r>
        <w:t xml:space="preserve"> tam giác. </w:t>
      </w:r>
      <w:r>
        <w:br/>
      </w:r>
      <w:r>
        <w:t>Vậy có 56 tam giác thỏa mãn.</w:t>
      </w:r>
      <w:r>
        <w:br/>
      </w:r>
      <w:r>
        <w:rPr>
          <w:b/>
        </w:rPr>
        <w:t xml:space="preserve">Bài 2 trang 17 </w:t>
      </w:r>
      <w:r>
        <w:rPr>
          <w:b/>
        </w:rPr>
        <w:t>Toán 10 Tập 2</w:t>
      </w:r>
      <w:r>
        <w:rPr>
          <w:b/>
        </w:rPr>
        <w:t xml:space="preserve">: </w:t>
      </w:r>
      <w:r>
        <w:t xml:space="preserve">Có 10 đội tham gia một giải bóng đá. Có bao nhiêu cách xếp trận đấu vòng tính điểm sao cho hai đội chỉ gặp nhau đúng một lần? </w:t>
      </w:r>
      <w:r>
        <w:br/>
      </w:r>
      <w:r>
        <w:rPr>
          <w:b/>
        </w:rPr>
        <w:t>Lời giải</w:t>
      </w:r>
      <w:r>
        <w:br/>
      </w:r>
      <w:r>
        <w:t xml:space="preserve">Để 2 đội chỉ gặp nhau đúng một lần, ta chọn 2 đội bất kì trong 10 đội để xếp đấu với nhau. </w:t>
      </w:r>
      <w:r>
        <w:br/>
      </w:r>
      <w:r>
        <w:t xml:space="preserve">Mỗi cách chọn 2 đội để đấu với nhau trong 10 đội tham gia giải bóng đá là một tổ hợp chập 2 của 10, vậy có </w:t>
      </w:r>
      <w:r>
        <w:t>C</w:t>
      </w:r>
      <w:r>
        <w:t>2</w:t>
      </w:r>
      <w:r>
        <w:t>10</w:t>
      </w:r>
      <w:r>
        <w:t>=</w:t>
      </w:r>
      <w:r>
        <w:t>45</w:t>
      </w:r>
      <w:r>
        <w:t>C102=45</w:t>
      </w:r>
      <w:r>
        <w:t xml:space="preserve"> cách xếp trận đấu vòng tính điểm sao cho hai đội chỉ gặp nhau đúng một lần.</w:t>
      </w:r>
      <w:r>
        <w:br/>
      </w:r>
      <w:r>
        <w:rPr>
          <w:b/>
        </w:rPr>
        <w:t xml:space="preserve">Bài 3 trang 17 </w:t>
      </w:r>
      <w:r>
        <w:rPr>
          <w:b/>
        </w:rPr>
        <w:t>Toán 10 Tập 2</w:t>
      </w:r>
      <w:r>
        <w:rPr>
          <w:b/>
        </w:rPr>
        <w:t>:</w:t>
      </w:r>
      <w:r>
        <w:t xml:space="preserve"> </w:t>
      </w:r>
      <w:r>
        <w:t>Khối 10 có 16 bạn nữ và 18 bạn nam tham gia đợt tình nguyện Mùa hè xanh. Đoàn trường dự định lập một tổ trồng cây gồm 3 học sinh có cả nam và nữ. Có bao nhiêu cách lập một tổ trồng cây như vậy?</w:t>
      </w:r>
      <w:r>
        <w:br/>
      </w:r>
      <w:r>
        <w:rPr>
          <w:b/>
        </w:rPr>
        <w:t>Lời giải</w:t>
      </w:r>
      <w:r>
        <w:br/>
      </w:r>
      <w:r>
        <w:t xml:space="preserve">Lập một tổ trồng cây gồm 3 học sinh có cả nam và nữ, có 2 trường hợp xảy ra, một là 3 học sinh được chọn gồm 1 nam và 2 nữ, hai là 3 học sinh được chọn gồm 2 nam và một nữ. </w:t>
      </w:r>
      <w:r>
        <w:br/>
      </w:r>
      <w:r>
        <w:t xml:space="preserve">- Trường hợp 1, chọn 3 học sinh gồm 1 nam và 2 nữ: </w:t>
      </w:r>
      <w:r>
        <w:br/>
      </w:r>
      <w:r>
        <w:t xml:space="preserve">+ Chọn 1 nam trong 18 bạn nam có 18 cách chọn. </w:t>
      </w:r>
      <w:r>
        <w:br/>
      </w:r>
      <w:r>
        <w:t xml:space="preserve">+ Chọn 2 nữ trong 16 bạn nữ, mỗi cách chọn là một tổ hợp chập 2 của 16, do đó có </w:t>
      </w:r>
      <w:r>
        <w:t>C</w:t>
      </w:r>
      <w:r>
        <w:t>2</w:t>
      </w:r>
      <w:r>
        <w:t>16</w:t>
      </w:r>
      <w:r>
        <w:t>=</w:t>
      </w:r>
      <w:r>
        <w:t>120</w:t>
      </w:r>
      <w:r>
        <w:t>C162=120</w:t>
      </w:r>
      <w:r>
        <w:t xml:space="preserve"> cách chọn. </w:t>
      </w:r>
      <w:r>
        <w:br/>
      </w:r>
      <w:r>
        <w:t>Theo quy tắc nhân, có 18 . 120 = 2 160 cách chọn 3 học sinh gồm 1 nam và 2 nữ.</w:t>
      </w:r>
      <w:r>
        <w:br/>
      </w:r>
      <w:r>
        <w:t>- Trường hợp 2, chọn 3 học sinh gồm 2 nam và 1 nữ:</w:t>
      </w:r>
      <w:r>
        <w:br/>
      </w:r>
      <w:r>
        <w:t xml:space="preserve">+ Chọn 2 nam trong 18 bạn nam, mỗi cách chọn là một tổ hợp chập 2 của 18, do đó có </w:t>
      </w:r>
      <w:r>
        <w:t>C</w:t>
      </w:r>
      <w:r>
        <w:t>2</w:t>
      </w:r>
      <w:r>
        <w:t>18</w:t>
      </w:r>
      <w:r>
        <w:t>=</w:t>
      </w:r>
      <w:r>
        <w:t>153</w:t>
      </w:r>
      <w:r>
        <w:t>C182=153</w:t>
      </w:r>
      <w:r>
        <w:t xml:space="preserve"> cách chọn. </w:t>
      </w:r>
      <w:r>
        <w:br/>
      </w:r>
      <w:r>
        <w:t xml:space="preserve">+ Chọn 1 nữ trong 16 bạn nữ có 16 cách chọn. </w:t>
      </w:r>
      <w:r>
        <w:br/>
      </w:r>
      <w:r>
        <w:t>Theo quy tắc nhân, có 153 . 16 = 2 448 cách chọn 3 học sinh gồm 2 nam và 1 nữ.</w:t>
      </w:r>
      <w:r>
        <w:br/>
      </w:r>
      <w:r>
        <w:t>Vì hai trường hợp là rời nhau, vậy theo quy tắc cộng có 2 160 + 2 448 = 4 608 cách lập một tổ trồng cây gồm 3 học sinh có cả nam và nữ.</w:t>
      </w:r>
      <w:r>
        <w:br/>
      </w:r>
      <w:r>
        <w:rPr>
          <w:b/>
        </w:rPr>
        <w:t xml:space="preserve">Bài 4 trang 17 </w:t>
      </w:r>
      <w:r>
        <w:rPr>
          <w:b/>
        </w:rPr>
        <w:t>Toán 10 Tập 2</w:t>
      </w:r>
      <w:r>
        <w:rPr>
          <w:b/>
        </w:rPr>
        <w:t xml:space="preserve">: </w:t>
      </w:r>
      <w:r>
        <w:t>Một quán nhỏ bày bán hoa có 50 bông hồng và 60 bông cúc. Bác Ngọc muốn mua 5 bông hoa gồm cả hai loại hoa trên. Bác Ngọc có bao nhiêu cách chọn hoa?</w:t>
      </w:r>
      <w:r>
        <w:br/>
      </w:r>
      <w:r>
        <w:rPr>
          <w:b/>
        </w:rPr>
        <w:t>Lời giải</w:t>
      </w:r>
      <w:r>
        <w:br/>
      </w:r>
      <w:r>
        <w:t>Tổng số bông hoa gồm 2 loại hồng và cúc của quán là: 50 + 60 = 110 (bông).</w:t>
      </w:r>
      <w:r>
        <w:br/>
      </w:r>
      <w:r>
        <w:t xml:space="preserve">Giả sử A là tập hợp gồm các phần tử là 5 bông hoa bất kì trong 110 bông hoa ở trên, B là tập hợp gồm các phần tử là 5 bông hoa hồng trong 50 bông hoa hồng và C là tập hợp các phần tử gồm 5 bông hoa cúc trong 60 bông hoa cúc. </w:t>
      </w:r>
      <w:r>
        <w:br/>
      </w:r>
      <w:r>
        <w:t xml:space="preserve">Ta có, B và C là tập con của tập A. Tập B </w:t>
      </w:r>
      <w:r>
        <w:t>∪</w:t>
      </w:r>
      <w:r>
        <w:t xml:space="preserve"> C là tập hợp tất cả các cách chọn 5 bông hoa gồm toàn hoa hồng hoặc toàn hoa cúc. Vậy số cách chọn 5 bông hoa gồm cả hai loại hoa hồng và hoa cúc chính là số phần tử của tập C</w:t>
      </w:r>
      <w:r>
        <w:rPr>
          <w:vertAlign w:val="subscript"/>
        </w:rPr>
        <w:t>A</w:t>
      </w:r>
      <w:r>
        <w:t xml:space="preserve">(B </w:t>
      </w:r>
      <w:r>
        <w:t>∪</w:t>
      </w:r>
      <w:r>
        <w:t xml:space="preserve"> C) chính là phần bù của B </w:t>
      </w:r>
      <w:r>
        <w:t>∪</w:t>
      </w:r>
      <w:r>
        <w:t xml:space="preserve"> C trong A. </w:t>
      </w:r>
      <w:r>
        <w:br/>
      </w:r>
      <w:r>
        <w:t>Ta có: n(C</w:t>
      </w:r>
      <w:r>
        <w:rPr>
          <w:vertAlign w:val="subscript"/>
        </w:rPr>
        <w:t>A</w:t>
      </w:r>
      <w:r>
        <w:t xml:space="preserve">(B </w:t>
      </w:r>
      <w:r>
        <w:t>∪</w:t>
      </w:r>
      <w:r>
        <w:t xml:space="preserve"> C)) = n(A) – n(B </w:t>
      </w:r>
      <w:r>
        <w:t>∪</w:t>
      </w:r>
      <w:r>
        <w:t xml:space="preserve"> C) = n(A) – [n(B) + n(C) = n(A) – n(B) – n(C) (do B và C rời nhau). </w:t>
      </w:r>
      <w:r>
        <w:br/>
      </w:r>
      <w:r>
        <w:t xml:space="preserve">Số cách chọn 5 bông hoa bất kì trong 110 bông hoa là </w:t>
      </w:r>
      <w:r>
        <w:t>C</w:t>
      </w:r>
      <w:r>
        <w:t>5</w:t>
      </w:r>
      <w:r>
        <w:t>110</w:t>
      </w:r>
      <w:r>
        <w:t>C1105</w:t>
      </w:r>
      <w:r>
        <w:t xml:space="preserve"> (cách chọn) hay n(A) = </w:t>
      </w:r>
      <w:r>
        <w:t>C</w:t>
      </w:r>
      <w:r>
        <w:t>5</w:t>
      </w:r>
      <w:r>
        <w:t>110</w:t>
      </w:r>
      <w:r>
        <w:t>C1105</w:t>
      </w:r>
      <w:r>
        <w:t xml:space="preserve">. </w:t>
      </w:r>
      <w:r>
        <w:br/>
      </w:r>
      <w:r>
        <w:t xml:space="preserve">Số cách chọn 5 bông hoa hồng trong 50 bông hồng là </w:t>
      </w:r>
      <w:r>
        <w:t>C</w:t>
      </w:r>
      <w:r>
        <w:t>5</w:t>
      </w:r>
      <w:r>
        <w:t>50</w:t>
      </w:r>
      <w:r>
        <w:t>C505</w:t>
      </w:r>
      <w:r>
        <w:t xml:space="preserve"> (cách chọn) hay n(B) = </w:t>
      </w:r>
      <w:r>
        <w:t>C</w:t>
      </w:r>
      <w:r>
        <w:t>5</w:t>
      </w:r>
      <w:r>
        <w:t>50</w:t>
      </w:r>
      <w:r>
        <w:t>C505</w:t>
      </w:r>
      <w:r>
        <w:t>.</w:t>
      </w:r>
      <w:r>
        <w:br/>
      </w:r>
      <w:r>
        <w:t xml:space="preserve">Số cách chọn 5 bông hoa cúc trong 60 bông cúc là </w:t>
      </w:r>
      <w:r>
        <w:t>C</w:t>
      </w:r>
      <w:r>
        <w:t>5</w:t>
      </w:r>
      <w:r>
        <w:t>60</w:t>
      </w:r>
      <w:r>
        <w:t>C605</w:t>
      </w:r>
      <w:r>
        <w:t xml:space="preserve"> (cách chọn) hay n(C) = </w:t>
      </w:r>
      <w:r>
        <w:t>C</w:t>
      </w:r>
      <w:r>
        <w:t>5</w:t>
      </w:r>
      <w:r>
        <w:t>60</w:t>
      </w:r>
      <w:r>
        <w:t>C605</w:t>
      </w:r>
      <w:r>
        <w:t>.</w:t>
      </w:r>
      <w:r>
        <w:br/>
      </w:r>
      <w:r>
        <w:t xml:space="preserve">Vậy có </w:t>
      </w:r>
      <w:r>
        <w:t>C</w:t>
      </w:r>
      <w:r>
        <w:t>5</w:t>
      </w:r>
      <w:r>
        <w:t>110</w:t>
      </w:r>
      <w:r>
        <w:t>−</w:t>
      </w:r>
      <w:r>
        <w:t>C</w:t>
      </w:r>
      <w:r>
        <w:t>5</w:t>
      </w:r>
      <w:r>
        <w:t>50</w:t>
      </w:r>
      <w:r>
        <w:t>−</w:t>
      </w:r>
      <w:r>
        <w:t>C</w:t>
      </w:r>
      <w:r>
        <w:t>5</w:t>
      </w:r>
      <w:r>
        <w:t>60</w:t>
      </w:r>
      <w:r>
        <w:t>C1105−C505−C605</w:t>
      </w:r>
      <w:r>
        <w:t xml:space="preserve"> = 114 811 250 cách chọn 5 bông hoa gồm cả hai loại hoa.</w:t>
      </w:r>
      <w:r>
        <w:br/>
      </w:r>
      <w:r>
        <w:rPr>
          <w:b/>
        </w:rPr>
        <w:t xml:space="preserve">Bài 5 trang 17 </w:t>
      </w:r>
      <w:r>
        <w:rPr>
          <w:b/>
        </w:rPr>
        <w:t>Toán 10 Tập 2</w:t>
      </w:r>
      <w:r>
        <w:rPr>
          <w:b/>
        </w:rPr>
        <w:t xml:space="preserve">: </w:t>
      </w:r>
      <w:r>
        <w:t xml:space="preserve">Tính tổng </w:t>
      </w:r>
      <w:r>
        <w:t>C</w:t>
      </w:r>
      <w:r>
        <w:t>12</w:t>
      </w:r>
      <w:r>
        <w:t>15</w:t>
      </w:r>
      <w:r>
        <w:t>+</w:t>
      </w:r>
      <w:r>
        <w:t>C</w:t>
      </w:r>
      <w:r>
        <w:t>13</w:t>
      </w:r>
      <w:r>
        <w:t>15</w:t>
      </w:r>
      <w:r>
        <w:t>+</w:t>
      </w:r>
      <w:r>
        <w:t>C</w:t>
      </w:r>
      <w:r>
        <w:t>14</w:t>
      </w:r>
      <w:r>
        <w:t>16</w:t>
      </w:r>
      <w:r>
        <w:t>C1512+C1513+C1614</w:t>
      </w:r>
      <w:r>
        <w:t xml:space="preserve">. </w:t>
      </w:r>
      <w:r>
        <w:br/>
      </w:r>
      <w:r>
        <w:rPr>
          <w:b/>
        </w:rPr>
        <w:t>Lời giải</w:t>
      </w:r>
      <w:r>
        <w:br/>
      </w:r>
      <w:r>
        <w:t xml:space="preserve">Cách 1: Ta có: </w:t>
      </w:r>
      <w:r>
        <w:t>C</w:t>
      </w:r>
      <w:r>
        <w:t>12</w:t>
      </w:r>
      <w:r>
        <w:t>15</w:t>
      </w:r>
      <w:r>
        <w:t>+</w:t>
      </w:r>
      <w:r>
        <w:t>C</w:t>
      </w:r>
      <w:r>
        <w:t>13</w:t>
      </w:r>
      <w:r>
        <w:t>15</w:t>
      </w:r>
      <w:r>
        <w:t>+</w:t>
      </w:r>
      <w:r>
        <w:t>C</w:t>
      </w:r>
      <w:r>
        <w:t>14</w:t>
      </w:r>
      <w:r>
        <w:t>16</w:t>
      </w:r>
      <w:r>
        <w:t>C1512+C1513+C1614</w:t>
      </w:r>
      <w:r>
        <w:br/>
      </w:r>
      <w:r>
        <w:t>=</w:t>
      </w:r>
      <w:r>
        <w:t>C</w:t>
      </w:r>
      <w:r>
        <w:t>13</w:t>
      </w:r>
      <w:r>
        <w:t>−</w:t>
      </w:r>
      <w:r>
        <w:t>1</w:t>
      </w:r>
      <w:r>
        <w:t>16</w:t>
      </w:r>
      <w:r>
        <w:t>−</w:t>
      </w:r>
      <w:r>
        <w:t>1</w:t>
      </w:r>
      <w:r>
        <w:t>+</w:t>
      </w:r>
      <w:r>
        <w:t>C</w:t>
      </w:r>
      <w:r>
        <w:t>13</w:t>
      </w:r>
      <w:r>
        <w:t>16</w:t>
      </w:r>
      <w:r>
        <w:t>−</w:t>
      </w:r>
      <w:r>
        <w:t>1</w:t>
      </w:r>
      <w:r>
        <w:t>+</w:t>
      </w:r>
      <w:r>
        <w:t>C</w:t>
      </w:r>
      <w:r>
        <w:t>14</w:t>
      </w:r>
      <w:r>
        <w:t>16</w:t>
      </w:r>
      <w:r>
        <w:t>=C16−113−1+C16−113+C1614</w:t>
      </w:r>
      <w:r>
        <w:t xml:space="preserve"> </w:t>
      </w:r>
      <w:r>
        <w:t>=</w:t>
      </w:r>
      <w:r>
        <w:t>C</w:t>
      </w:r>
      <w:r>
        <w:t>13</w:t>
      </w:r>
      <w:r>
        <w:t>16</w:t>
      </w:r>
      <w:r>
        <w:t>+</w:t>
      </w:r>
      <w:r>
        <w:t>C</w:t>
      </w:r>
      <w:r>
        <w:t>14</w:t>
      </w:r>
      <w:r>
        <w:t>16</w:t>
      </w:r>
      <w:r>
        <w:t>=C1613+C1614</w:t>
      </w:r>
      <w:r>
        <w:br/>
      </w:r>
      <w:r>
        <w:t>=</w:t>
      </w:r>
      <w:r>
        <w:t>16</w:t>
      </w:r>
      <w:r>
        <w:t>!</w:t>
      </w:r>
      <w:r>
        <w:t>13</w:t>
      </w:r>
      <w:r>
        <w:t>!</w:t>
      </w:r>
      <w:r>
        <w:t>(</w:t>
      </w:r>
      <w:r>
        <w:t>16</w:t>
      </w:r>
      <w:r>
        <w:t>−</w:t>
      </w:r>
      <w:r>
        <w:t>13</w:t>
      </w:r>
      <w:r>
        <w:t>)</w:t>
      </w:r>
      <w:r>
        <w:t>!</w:t>
      </w:r>
      <w:r>
        <w:t>+</w:t>
      </w:r>
      <w:r>
        <w:t>16</w:t>
      </w:r>
      <w:r>
        <w:t>!</w:t>
      </w:r>
      <w:r>
        <w:t>14</w:t>
      </w:r>
      <w:r>
        <w:t>!</w:t>
      </w:r>
      <w:r>
        <w:t>(</w:t>
      </w:r>
      <w:r>
        <w:t>16</w:t>
      </w:r>
      <w:r>
        <w:t>−</w:t>
      </w:r>
      <w:r>
        <w:t>14</w:t>
      </w:r>
      <w:r>
        <w:t>)</w:t>
      </w:r>
      <w:r>
        <w:t>!</w:t>
      </w:r>
      <w:r>
        <w:t>=(16!)/(13!16−13!)+(16!)/(14!16−14!)</w:t>
      </w:r>
      <w:r>
        <w:br/>
      </w:r>
      <w:r>
        <w:t>=</w:t>
      </w:r>
      <w:r>
        <w:t>16.15.14</w:t>
      </w:r>
      <w:r>
        <w:t>3.2.1</w:t>
      </w:r>
      <w:r>
        <w:t>+</w:t>
      </w:r>
      <w:r>
        <w:t>16.15</w:t>
      </w:r>
      <w:r>
        <w:t>2.1</w:t>
      </w:r>
      <w:r>
        <w:t>=(16.15.14)/(3.2.1)+(16.15)/(2.1)</w:t>
      </w:r>
      <w:r>
        <w:br/>
      </w:r>
      <w:r>
        <w:t>=</w:t>
      </w:r>
      <w:r>
        <w:t>8.5.14</w:t>
      </w:r>
      <w:r>
        <w:t>+</w:t>
      </w:r>
      <w:r>
        <w:t>8.15</w:t>
      </w:r>
      <w:r>
        <w:t>=</w:t>
      </w:r>
      <w:r>
        <w:t>560</w:t>
      </w:r>
      <w:r>
        <w:t>+</w:t>
      </w:r>
      <w:r>
        <w:t>120</w:t>
      </w:r>
      <w:r>
        <w:t>=</w:t>
      </w:r>
      <w:r>
        <w:t>680</w:t>
      </w:r>
      <w:r>
        <w:t>=8.5.14+8.15=560+120=680</w:t>
      </w:r>
      <w:r>
        <w:t xml:space="preserve">. </w:t>
      </w:r>
      <w:r>
        <w:br/>
      </w:r>
      <w:r>
        <w:t xml:space="preserve">Cách 2: Sử dụng máy tính cầm tay. </w:t>
      </w:r>
      <w:r>
        <w:br/>
      </w:r>
      <w:r>
        <w:t>C</w:t>
      </w:r>
      <w:r>
        <w:t>12</w:t>
      </w:r>
      <w:r>
        <w:t>15</w:t>
      </w:r>
      <w:r>
        <w:t>+</w:t>
      </w:r>
      <w:r>
        <w:t>C</w:t>
      </w:r>
      <w:r>
        <w:t>13</w:t>
      </w:r>
      <w:r>
        <w:t>15</w:t>
      </w:r>
      <w:r>
        <w:t>+</w:t>
      </w:r>
      <w:r>
        <w:t>C</w:t>
      </w:r>
      <w:r>
        <w:t>14</w:t>
      </w:r>
      <w:r>
        <w:t>16</w:t>
      </w:r>
      <w:r>
        <w:t>C1512+C1513+C1614</w:t>
      </w:r>
      <w:r>
        <w:t xml:space="preserve"> = 455 + 105 + 120 = 680.</w:t>
      </w:r>
      <w:r>
        <w:br/>
      </w:r>
      <w:r>
        <w:rPr>
          <w:b/>
        </w:rPr>
        <w:t xml:space="preserve"> Lý thuyết Tổ hợp</w:t>
      </w:r>
      <w:r>
        <w:br/>
      </w:r>
      <w:r>
        <w:rPr>
          <w:b/>
        </w:rPr>
        <w:t>1. Định nghĩa</w:t>
      </w:r>
      <w:r>
        <w:br/>
      </w:r>
      <w:r>
        <w:t>Cho tập hợp A gồm n phần tử và một số nguyên k với 1 ≤ k ≤ n.</w:t>
      </w:r>
      <w:r>
        <w:br/>
      </w:r>
      <w:r>
        <w:t>Mỗi tập con gồm k phần tử được lấy ra từ n phần tử của A được gọi là một tổ hợp chập k của n phần tử đó.</w:t>
      </w:r>
      <w:r>
        <w:br/>
      </w:r>
      <w:r>
        <w:rPr>
          <w:b/>
        </w:rPr>
        <w:t>Ví dụ:</w:t>
      </w:r>
      <w:r>
        <w:t xml:space="preserve"> Bạn Mai có 4 chiếc váy màu hồng, màu đỏ, màu trắng, màu tím. Mai muốn chọn 3 trong 4 chiếc váy để mang đi du lịch. Hãy viết các tổ hợp 3 của 4 chiếc áo váy đó.</w:t>
      </w:r>
      <w:r>
        <w:br/>
      </w:r>
      <w:r>
        <w:rPr>
          <w:b/>
        </w:rPr>
        <w:t>Hướng dẫn giải</w:t>
      </w:r>
      <w:r>
        <w:br/>
      </w:r>
      <w:r>
        <w:t>Các tổ hợp chập 3 của 4 chiếc váy là :</w:t>
      </w:r>
      <w:r>
        <w:br/>
      </w:r>
      <w:r>
        <w:t>Hồng – đỏ – trắng ; Hồng – đỏ – tím ; Đỏ – trắng – tím ; Hồng – trắng – tím.</w:t>
      </w:r>
      <w:r>
        <w:br/>
      </w:r>
      <w:r>
        <w:t>Vậy ta có 4 tổ hợp chập 3 của 4 chiếc váy là : Hồng – đỏ – trắng ; Hồng – đỏ – tím ; Đỏ – trắng – tím ; Hồng – trắng – tím.</w:t>
      </w:r>
      <w:r>
        <w:br/>
      </w:r>
      <w:r>
        <w:rPr>
          <w:b/>
        </w:rPr>
        <w:t>2. Số các tổ hợp</w:t>
      </w:r>
      <w:r>
        <w:br/>
      </w:r>
      <w:r>
        <w:rPr>
          <w:b/>
        </w:rPr>
        <w:t>Nhận xét :</w:t>
      </w:r>
      <w:r>
        <w:t xml:space="preserve"> Một tổ hợp chập k của n phần tử nhiều gấp k! lần số tổ hợp chập k của n phần tử đó.</w:t>
      </w:r>
      <w:r>
        <w:br/>
      </w:r>
      <w:r>
        <w:t xml:space="preserve">Kí hiệu là </w:t>
      </w:r>
      <w:r>
        <w:t>C</w:t>
      </w:r>
      <w:r>
        <w:t>k</w:t>
      </w:r>
      <w:r>
        <w:t>n</w:t>
      </w:r>
      <w:r>
        <w:t>Cnk</w:t>
      </w:r>
      <w:r>
        <w:t xml:space="preserve"> là số tổ hợp chập k của n phần tử với (1 ≤ k ≤ n). Ta có : </w:t>
      </w:r>
      <w:r>
        <w:t>C</w:t>
      </w:r>
      <w:r>
        <w:t>k</w:t>
      </w:r>
      <w:r>
        <w:t>n</w:t>
      </w:r>
      <w:r>
        <w:t>=</w:t>
      </w:r>
      <w:r>
        <w:t>A</w:t>
      </w:r>
      <w:r>
        <w:t>k</w:t>
      </w:r>
      <w:r>
        <w:t>n</w:t>
      </w:r>
      <w:r>
        <w:t>k</w:t>
      </w:r>
      <w:r>
        <w:t>!</w:t>
      </w:r>
      <w:r>
        <w:t>Cnk=(Ank)/(k!)</w:t>
      </w:r>
      <w:r>
        <w:br/>
      </w:r>
      <w:r>
        <w:t xml:space="preserve">Quy ước 0! = 1 ; </w:t>
      </w:r>
      <w:r>
        <w:t>C</w:t>
      </w:r>
      <w:r>
        <w:t>0</w:t>
      </w:r>
      <w:r>
        <w:t>n</w:t>
      </w:r>
      <w:r>
        <w:t>=</w:t>
      </w:r>
      <w:r>
        <w:t>1</w:t>
      </w:r>
      <w:r>
        <w:t>Cn0=1</w:t>
      </w:r>
      <w:r>
        <w:t>.</w:t>
      </w:r>
      <w:r>
        <w:br/>
      </w:r>
      <w:r>
        <w:t xml:space="preserve">Với những quy ước trên, ta có công thức sau: </w:t>
      </w:r>
      <w:r>
        <w:t>C</w:t>
      </w:r>
      <w:r>
        <w:t>k</w:t>
      </w:r>
      <w:r>
        <w:t>n</w:t>
      </w:r>
      <w:r>
        <w:t>=</w:t>
      </w:r>
      <w:r>
        <w:t>n</w:t>
      </w:r>
      <w:r>
        <w:t>!</w:t>
      </w:r>
      <w:r>
        <w:t>(</w:t>
      </w:r>
      <w:r>
        <w:t>n</w:t>
      </w:r>
      <w:r>
        <w:t>−</w:t>
      </w:r>
      <w:r>
        <w:t>k</w:t>
      </w:r>
      <w:r>
        <w:t>)</w:t>
      </w:r>
      <w:r>
        <w:t>!</w:t>
      </w:r>
      <w:r>
        <w:t>k</w:t>
      </w:r>
      <w:r>
        <w:t>!</w:t>
      </w:r>
      <w:r>
        <w:t>Cnk=(n!)/((n−k)!k!)</w:t>
      </w:r>
      <w:r>
        <w:t xml:space="preserve"> (với 0 ≤ k ≤ n).</w:t>
      </w:r>
      <w:r>
        <w:br/>
      </w:r>
      <w:r>
        <w:rPr>
          <w:b/>
        </w:rPr>
        <w:t xml:space="preserve">Ví dụ: </w:t>
      </w:r>
      <w:r>
        <w:t>Một tổ có 8 người, bạn tổ trưởng muốn cử ra 4 bạn đi tập văn nghệ. Hỏi có bao nhiêu cách chọn ?</w:t>
      </w:r>
      <w:r>
        <w:br/>
      </w:r>
      <w:r>
        <w:rPr>
          <w:b/>
        </w:rPr>
        <w:t>Hướng dẫn giải</w:t>
      </w:r>
      <w:r>
        <w:br/>
      </w:r>
      <w:r>
        <w:t>Mỗi cách chọn 4 bạn trong 8 bạn đi trực nhật là một tổ hợp chập 4 của 8.</w:t>
      </w:r>
      <w:r>
        <w:br/>
      </w:r>
      <w:r>
        <w:t xml:space="preserve">Ta có </w:t>
      </w:r>
      <w:r>
        <w:t>C</w:t>
      </w:r>
      <w:r>
        <w:t>4</w:t>
      </w:r>
      <w:r>
        <w:t>8</w:t>
      </w:r>
      <w:r>
        <w:t>=</w:t>
      </w:r>
      <w:r>
        <w:t>8</w:t>
      </w:r>
      <w:r>
        <w:t>!</w:t>
      </w:r>
      <w:r>
        <w:t>(</w:t>
      </w:r>
      <w:r>
        <w:t>8</w:t>
      </w:r>
      <w:r>
        <w:t>−</w:t>
      </w:r>
      <w:r>
        <w:t>4</w:t>
      </w:r>
      <w:r>
        <w:t>)</w:t>
      </w:r>
      <w:r>
        <w:t>!</w:t>
      </w:r>
      <w:r>
        <w:t>4</w:t>
      </w:r>
      <w:r>
        <w:t>!</w:t>
      </w:r>
      <w:r>
        <w:t>=</w:t>
      </w:r>
      <w:r>
        <w:t>70</w:t>
      </w:r>
      <w:r>
        <w:t>C84=(8!)/((8−4)!4!)=70</w:t>
      </w:r>
      <w:r>
        <w:t>.</w:t>
      </w:r>
      <w:r>
        <w:br/>
      </w:r>
      <w:r>
        <w:t>Vậy có 70 cách chọn 4 trong 8 bạn đi tập văn nghệ.</w:t>
      </w:r>
      <w:r>
        <w:br/>
      </w:r>
      <w:r>
        <w:rPr>
          <w:b/>
        </w:rPr>
        <w:t xml:space="preserve">3. Tính chất của các số CknCnk </w:t>
      </w:r>
      <w:r>
        <w:br/>
      </w:r>
      <w:r>
        <w:t xml:space="preserve">Ta có hai đẳng thức sau : </w:t>
      </w:r>
      <w:r>
        <w:t>C</w:t>
      </w:r>
      <w:r>
        <w:t>k</w:t>
      </w:r>
      <w:r>
        <w:t>n</w:t>
      </w:r>
      <w:r>
        <w:t>=</w:t>
      </w:r>
      <w:r>
        <w:t>C</w:t>
      </w:r>
      <w:r>
        <w:t>n</w:t>
      </w:r>
      <w:r>
        <w:t>−</w:t>
      </w:r>
      <w:r>
        <w:t>k</w:t>
      </w:r>
      <w:r>
        <w:t>n</w:t>
      </w:r>
      <w:r>
        <w:t>Cnk=Cnn−k</w:t>
      </w:r>
      <w:r>
        <w:t xml:space="preserve"> (0 ≤ k ≤ n) và </w:t>
      </w:r>
      <w:r>
        <w:t>C</w:t>
      </w:r>
      <w:r>
        <w:t>k</w:t>
      </w:r>
      <w:r>
        <w:t>−</w:t>
      </w:r>
      <w:r>
        <w:t>1</w:t>
      </w:r>
      <w:r>
        <w:t>n</w:t>
      </w:r>
      <w:r>
        <w:t>−</w:t>
      </w:r>
      <w:r>
        <w:t>1</w:t>
      </w:r>
      <w:r>
        <w:t>+</w:t>
      </w:r>
      <w:r>
        <w:t>C</w:t>
      </w:r>
      <w:r>
        <w:t>k</w:t>
      </w:r>
      <w:r>
        <w:t>n</w:t>
      </w:r>
      <w:r>
        <w:t>−</w:t>
      </w:r>
      <w:r>
        <w:t>1</w:t>
      </w:r>
      <w:r>
        <w:t>=</w:t>
      </w:r>
      <w:r>
        <w:t>C</w:t>
      </w:r>
      <w:r>
        <w:t>k</w:t>
      </w:r>
      <w:r>
        <w:t>n</w:t>
      </w:r>
      <w:r>
        <w:t>Cn−1k−1+Cn−1k=Cnk</w:t>
      </w:r>
      <w:r>
        <w:t xml:space="preserve"> (1 ≤ k &lt; n).</w:t>
      </w:r>
      <w:r>
        <w:br/>
      </w:r>
      <w:r>
        <w:rPr>
          <w:b/>
        </w:rPr>
        <w:t>Ví dụ:</w:t>
      </w:r>
      <w:r>
        <w:t xml:space="preserve"> Ta có : </w:t>
      </w:r>
      <w:r>
        <w:t>C</w:t>
      </w:r>
      <w:r>
        <w:t>6</w:t>
      </w:r>
      <w:r>
        <w:t>10</w:t>
      </w:r>
      <w:r>
        <w:t>=</w:t>
      </w:r>
      <w:r>
        <w:t>C</w:t>
      </w:r>
      <w:r>
        <w:t>10</w:t>
      </w:r>
      <w:r>
        <w:t>−</w:t>
      </w:r>
      <w:r>
        <w:t>6</w:t>
      </w:r>
      <w:r>
        <w:t>10</w:t>
      </w:r>
      <w:r>
        <w:t>=</w:t>
      </w:r>
      <w:r>
        <w:t>210</w:t>
      </w:r>
      <w:r>
        <w:t>C106=C1010−6=210</w:t>
      </w:r>
      <w:r>
        <w:t xml:space="preserve"> ; </w:t>
      </w:r>
      <w:r>
        <w:t>C</w:t>
      </w:r>
      <w:r>
        <w:t>6</w:t>
      </w:r>
      <w:r>
        <w:t>−</w:t>
      </w:r>
      <w:r>
        <w:t>1</w:t>
      </w:r>
      <w:r>
        <w:t>10</w:t>
      </w:r>
      <w:r>
        <w:t>−</w:t>
      </w:r>
      <w:r>
        <w:t>1</w:t>
      </w:r>
      <w:r>
        <w:t>+</w:t>
      </w:r>
      <w:r>
        <w:t>C</w:t>
      </w:r>
      <w:r>
        <w:t>6</w:t>
      </w:r>
      <w:r>
        <w:t>10</w:t>
      </w:r>
      <w:r>
        <w:t>−</w:t>
      </w:r>
      <w:r>
        <w:t>1</w:t>
      </w:r>
      <w:r>
        <w:t>=</w:t>
      </w:r>
      <w:r>
        <w:t>C</w:t>
      </w:r>
      <w:r>
        <w:t>6</w:t>
      </w:r>
      <w:r>
        <w:t>10</w:t>
      </w:r>
      <w:r>
        <w:t>=</w:t>
      </w:r>
      <w:r>
        <w:t>210</w:t>
      </w:r>
      <w:r>
        <w:t>C10−16−1+C10−16=C106=210</w:t>
      </w:r>
      <w:r>
        <w:t>.</w:t>
      </w:r>
      <w:r>
        <w:br/>
      </w:r>
      <w:r>
        <w:rPr>
          <w:b/>
        </w:rPr>
        <w:t xml:space="preserve">Xem thêm lời giải bài tập Toán lớp 10 Cánh diều hay, chi tiết khác: </w:t>
      </w:r>
      <w:r>
        <w:br/>
      </w:r>
      <w:r>
        <w:t>Bài 4: Nhị thức Newton</w:t>
      </w:r>
      <w:r>
        <w:br/>
      </w:r>
      <w:r>
        <w:t>Bài tập cuối chương 5</w:t>
      </w:r>
      <w:r>
        <w:br/>
      </w:r>
      <w:r>
        <w:t>Bài 1: Số gần đúng. Sai số</w:t>
      </w:r>
      <w:r>
        <w:br/>
      </w:r>
      <w:r>
        <w:t>Bài 2: Các số đặc trưng đo xu thế trung tâm cho mẫu số liệu không ghép nhóm</w:t>
      </w:r>
      <w:r>
        <w:br/>
      </w:r>
      <w:r>
        <w:t>Bài 3: Các số liệu đặc trưng đo mức độ phân tán cho mẫu số liệu không ghép nhóm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