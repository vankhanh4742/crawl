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Phương pháp quy nạp toán học</w:t>
      </w:r>
    </w:p>
    <w:p>
      <w:r>
        <w:rPr>
          <w:b/>
        </w:rPr>
        <w:t>Giải bài tập Chuyên đề Toán 10 Bài 1: Phương pháp quy nạp toán học</w:t>
      </w:r>
      <w:r>
        <w:br/>
      </w:r>
      <w:r>
        <w:rPr>
          <w:b/>
        </w:rPr>
        <w:t>Giải bài tập trang 23, 25 Chuyên đề Toán 10 Bài 1</w:t>
      </w:r>
      <w:r>
        <w:br/>
      </w:r>
      <w:r>
        <w:rPr>
          <w:b/>
        </w:rPr>
        <w:t>Hoạt động trang 23 Chuyên đề Toán 10:</w:t>
      </w:r>
      <w:r>
        <w:br/>
      </w:r>
      <w:r>
        <w:t>Xét mệnh đề chứa biến P(n) : "1 + 3 + 5 + ... + (2n – 1) = n</w:t>
      </w:r>
      <w:r>
        <w:rPr>
          <w:vertAlign w:val="superscript"/>
        </w:rPr>
        <w:t>2</w:t>
      </w:r>
      <w:r>
        <w:t>" với n là số nguyên dương.</w:t>
      </w:r>
      <w:r>
        <w:br/>
      </w:r>
      <w:r>
        <w:t>a) Chứng tỏ rằng P(1) là mệnh đề đúng.</w:t>
      </w:r>
      <w:r>
        <w:br/>
      </w:r>
      <w:r>
        <w:t>b) Với k là một số nguyên dương tuỳ ý mà P(k) là mệnh đề đúng, cho biết 1 + 3 + 5 + ... + (2k – 1) bằng bao nhiêu.</w:t>
      </w:r>
      <w:r>
        <w:br/>
      </w:r>
      <w:r>
        <w:t>c) Với k là một số nguyên dương tuỳ ý mà P(k) là mệnh đề đúng, chứng tỏ rằng P(k+1) cũng là mệnh đề đúng bằng cách chỉ ra k</w:t>
      </w:r>
      <w:r>
        <w:rPr>
          <w:vertAlign w:val="superscript"/>
        </w:rPr>
        <w:t>2</w:t>
      </w:r>
      <w:r>
        <w:t xml:space="preserve"> + [2(k + 1) – 1] = (k+1)</w:t>
      </w:r>
      <w:r>
        <w:rPr>
          <w:vertAlign w:val="superscript"/>
        </w:rPr>
        <w:t>2</w:t>
      </w:r>
      <w:r>
        <w:t>.</w:t>
      </w:r>
      <w:r>
        <w:br/>
      </w:r>
      <w:r>
        <w:rPr>
          <w:b/>
        </w:rPr>
        <w:t>Lời giải:</w:t>
      </w:r>
      <w:r>
        <w:br/>
      </w:r>
      <w:r>
        <w:t>a) Ta có P(1): "1 = 1</w:t>
      </w:r>
      <w:r>
        <w:rPr>
          <w:vertAlign w:val="superscript"/>
        </w:rPr>
        <w:t>2</w:t>
      </w:r>
      <w:r>
        <w:t>". Mệnh đề này đúng vì 1</w:t>
      </w:r>
      <w:r>
        <w:rPr>
          <w:vertAlign w:val="superscript"/>
        </w:rPr>
        <w:t>2</w:t>
      </w:r>
      <w:r>
        <w:t xml:space="preserve"> = 1.</w:t>
      </w:r>
      <w:r>
        <w:br/>
      </w:r>
      <w:r>
        <w:t xml:space="preserve">b) </w:t>
      </w:r>
      <w:r>
        <w:t>Với k là một số nguyên dương tuỳ ý mà P(k) là mệnh đề đúng thì 1 + 3 + 5 + ... + (2k – 1) = k</w:t>
      </w:r>
      <w:r>
        <w:rPr>
          <w:vertAlign w:val="superscript"/>
        </w:rPr>
        <w:t>2</w:t>
      </w:r>
      <w:r>
        <w:t>.</w:t>
      </w:r>
      <w:r>
        <w:br/>
      </w:r>
      <w:r>
        <w:t>c) Khi P(k) là mệnh đề đúng. Ta có:</w:t>
      </w:r>
      <w:r>
        <w:br/>
      </w:r>
      <w:r>
        <w:t>P(k+1) = 1 + 3 + 5 + ... + (2k – 1) + [2(k+1) – 1] = P(k) + [2(k+1) – 1]</w:t>
      </w:r>
      <w:r>
        <w:br/>
      </w:r>
      <w:r>
        <w:t>= k</w:t>
      </w:r>
      <w:r>
        <w:rPr>
          <w:vertAlign w:val="superscript"/>
        </w:rPr>
        <w:t>2</w:t>
      </w:r>
      <w:r>
        <w:t xml:space="preserve"> + [2(k+1) – 1] = k</w:t>
      </w:r>
      <w:r>
        <w:rPr>
          <w:vertAlign w:val="superscript"/>
        </w:rPr>
        <w:t>2</w:t>
      </w:r>
      <w:r>
        <w:t xml:space="preserve"> + (2k + 2 – 1) = k</w:t>
      </w:r>
      <w:r>
        <w:rPr>
          <w:vertAlign w:val="superscript"/>
        </w:rPr>
        <w:t>2</w:t>
      </w:r>
      <w:r>
        <w:t xml:space="preserve"> + 2k + 1 = (k+1)</w:t>
      </w:r>
      <w:r>
        <w:rPr>
          <w:vertAlign w:val="superscript"/>
        </w:rPr>
        <w:t>2</w:t>
      </w:r>
      <w:r>
        <w:br/>
      </w:r>
      <w:r>
        <w:t>Vậy P(k+1) cũng là mệnh đề đúng.</w:t>
      </w:r>
      <w:r>
        <w:br/>
      </w:r>
      <w:r>
        <w:rPr>
          <w:b/>
        </w:rPr>
        <w:t>Luyện tập 1 trang 25 Chuyên đề Toán 10:</w:t>
      </w:r>
      <w:r>
        <w:br/>
      </w:r>
      <w:r>
        <w:t xml:space="preserve">Chứng minh rằng với mọi n </w:t>
      </w:r>
      <w:r>
        <w:t>∈</w:t>
      </w:r>
      <w:r>
        <w:t>∈</w:t>
      </w:r>
      <w:r>
        <w:t xml:space="preserve"> </w:t>
      </w:r>
      <w:r>
        <w:t>ℕ</w:t>
      </w:r>
      <w:r>
        <w:rPr>
          <w:vertAlign w:val="superscript"/>
        </w:rPr>
        <w:t>*</w:t>
      </w:r>
      <w:r>
        <w:t xml:space="preserve"> ta có:</w:t>
      </w:r>
      <w:r>
        <w:br/>
      </w:r>
      <w:r>
        <w:t xml:space="preserve">a) </w:t>
      </w:r>
      <w:r>
        <w:t>1</w:t>
      </w:r>
      <w:r>
        <w:t>√</w:t>
      </w:r>
      <w:r>
        <w:t>1</w:t>
      </w:r>
      <w:r>
        <w:t>+</w:t>
      </w:r>
      <w:r>
        <w:t>√</w:t>
      </w:r>
      <w:r>
        <w:t>2</w:t>
      </w:r>
      <w:r>
        <w:t>+</w:t>
      </w:r>
      <w:r>
        <w:t>1</w:t>
      </w:r>
      <w:r>
        <w:t>√</w:t>
      </w:r>
      <w:r>
        <w:t>2</w:t>
      </w:r>
      <w:r>
        <w:t>+</w:t>
      </w:r>
      <w:r>
        <w:t>√</w:t>
      </w:r>
      <w:r>
        <w:t>3</w:t>
      </w:r>
      <w:r>
        <w:t>+</w:t>
      </w:r>
      <w:r>
        <w:t>…</w:t>
      </w:r>
      <w:r>
        <w:t>(1)/(√(1)+√(2))+(1)/(√(2)+√(3))+…</w:t>
      </w:r>
      <w:r>
        <w:t>+</w:t>
      </w:r>
      <w:r>
        <w:t>1</w:t>
      </w:r>
      <w:r>
        <w:t>√</w:t>
      </w:r>
      <w:r>
        <w:t>n</w:t>
      </w:r>
      <w:r>
        <w:t>+</w:t>
      </w:r>
      <w:r>
        <w:t>√</w:t>
      </w:r>
      <w:r>
        <w:t>n</w:t>
      </w:r>
      <w:r>
        <w:t>+</w:t>
      </w:r>
      <w:r>
        <w:t>1</w:t>
      </w:r>
      <w:r>
        <w:t>=</w:t>
      </w:r>
      <w:r>
        <w:t>√</w:t>
      </w:r>
      <w:r>
        <w:t>n</w:t>
      </w:r>
      <w:r>
        <w:t>+</w:t>
      </w:r>
      <w:r>
        <w:t>1</w:t>
      </w:r>
      <w:r>
        <w:t>−</w:t>
      </w:r>
      <w:r>
        <w:t>1.</w:t>
      </w:r>
      <w:r>
        <w:t>+(1)/(√(n)+√(n+1))=√(n+1)−1.</w:t>
      </w:r>
      <w:r>
        <w:t xml:space="preserve"> </w:t>
      </w:r>
      <w:r>
        <w:br/>
      </w:r>
      <w:r>
        <w:t xml:space="preserve">b) </w:t>
      </w:r>
      <w:r>
        <w:t>2</w:t>
      </w:r>
      <w:r>
        <w:t>3</w:t>
      </w:r>
      <w:r>
        <w:t>−</w:t>
      </w:r>
      <w:r>
        <w:t>1</w:t>
      </w:r>
      <w:r>
        <w:t>2</w:t>
      </w:r>
      <w:r>
        <w:t>3</w:t>
      </w:r>
      <w:r>
        <w:t>+</w:t>
      </w:r>
      <w:r>
        <w:t>1</w:t>
      </w:r>
      <w:r>
        <w:t>⋅</w:t>
      </w:r>
      <w:r>
        <w:t>3</w:t>
      </w:r>
      <w:r>
        <w:t>3</w:t>
      </w:r>
      <w:r>
        <w:t>−</w:t>
      </w:r>
      <w:r>
        <w:t>1</w:t>
      </w:r>
      <w:r>
        <w:t>3</w:t>
      </w:r>
      <w:r>
        <w:t>3</w:t>
      </w:r>
      <w:r>
        <w:t>+</w:t>
      </w:r>
      <w:r>
        <w:t>1</w:t>
      </w:r>
      <w:r>
        <w:t>⋅</w:t>
      </w:r>
      <w:r>
        <w:t>4</w:t>
      </w:r>
      <w:r>
        <w:t>3</w:t>
      </w:r>
      <w:r>
        <w:t>−</w:t>
      </w:r>
      <w:r>
        <w:t>1</w:t>
      </w:r>
      <w:r>
        <w:t>4</w:t>
      </w:r>
      <w:r>
        <w:t>3</w:t>
      </w:r>
      <w:r>
        <w:t>+</w:t>
      </w:r>
      <w:r>
        <w:t>1</w:t>
      </w:r>
      <w:r>
        <w:t>⋯</w:t>
      </w:r>
      <w:r>
        <w:t>(2^(3)−1)/(2^(3)+1)⋅(3^(3)−1)/(3^(3)+1)⋅(4^(3)−1)/(4^(3)+1)⋯</w:t>
      </w:r>
      <w:r>
        <w:t>n</w:t>
      </w:r>
      <w:r>
        <w:t>3</w:t>
      </w:r>
      <w:r>
        <w:t>−</w:t>
      </w:r>
      <w:r>
        <w:t>1</w:t>
      </w:r>
      <w:r>
        <w:t>n</w:t>
      </w:r>
      <w:r>
        <w:t>3</w:t>
      </w:r>
      <w:r>
        <w:t>+</w:t>
      </w:r>
      <w:r>
        <w:t>1</w:t>
      </w:r>
      <w:r>
        <w:t>=</w:t>
      </w:r>
      <w:r>
        <w:t>2</w:t>
      </w:r>
      <w:r>
        <w:t>(</w:t>
      </w:r>
      <w:r>
        <w:t>n</w:t>
      </w:r>
      <w:r>
        <w:t>2</w:t>
      </w:r>
      <w:r>
        <w:t>+</w:t>
      </w:r>
      <w:r>
        <w:t>n</w:t>
      </w:r>
      <w:r>
        <w:t>+</w:t>
      </w:r>
      <w:r>
        <w:t>1</w:t>
      </w:r>
      <w:r>
        <w:t>)</w:t>
      </w:r>
      <w:r>
        <w:t>3</w:t>
      </w:r>
      <w:r>
        <w:t>n</w:t>
      </w:r>
      <w:r>
        <w:t>(</w:t>
      </w:r>
      <w:r>
        <w:t>n</w:t>
      </w:r>
      <w:r>
        <w:t>+</w:t>
      </w:r>
      <w:r>
        <w:t>1</w:t>
      </w:r>
      <w:r>
        <w:t>)</w:t>
      </w:r>
      <w:r>
        <w:t>.</w:t>
      </w:r>
      <w:r>
        <w:t>(n^(3)−1)/(n^(3)+1)=(2n^(2)+n+1)/(3n(n+1)).</w:t>
      </w:r>
      <w:r>
        <w:t xml:space="preserve"> </w:t>
      </w:r>
      <w:r>
        <w:t>.</w:t>
      </w:r>
      <w:r>
        <w:br/>
      </w:r>
      <w:r>
        <w:rPr>
          <w:b/>
        </w:rPr>
        <w:t>Lời giải:</w:t>
      </w:r>
      <w:r>
        <w:br/>
      </w:r>
      <w:r>
        <w:t xml:space="preserve">a) </w:t>
      </w:r>
      <w:r>
        <w:br/>
      </w:r>
      <w:r>
        <w:t>+) Khi n = 1, ta có:</w:t>
      </w:r>
      <w:r>
        <w:br/>
      </w:r>
      <w:r>
        <w:t>1</w:t>
      </w:r>
      <w:r>
        <w:t>√</w:t>
      </w:r>
      <w:r>
        <w:t>1</w:t>
      </w:r>
      <w:r>
        <w:t>+</w:t>
      </w:r>
      <w:r>
        <w:t>√</w:t>
      </w:r>
      <w:r>
        <w:t>2</w:t>
      </w:r>
      <w:r>
        <w:t>=</w:t>
      </w:r>
      <w:r>
        <w:t>√</w:t>
      </w:r>
      <w:r>
        <w:t>2</w:t>
      </w:r>
      <w:r>
        <w:t>−</w:t>
      </w:r>
      <w:r>
        <w:t>1</w:t>
      </w:r>
      <w:r>
        <w:t>(</w:t>
      </w:r>
      <w:r>
        <w:t>√</w:t>
      </w:r>
      <w:r>
        <w:t>1</w:t>
      </w:r>
      <w:r>
        <w:t>+</w:t>
      </w:r>
      <w:r>
        <w:t>√</w:t>
      </w:r>
      <w:r>
        <w:t>2</w:t>
      </w:r>
      <w:r>
        <w:t>)</w:t>
      </w:r>
      <w:r>
        <w:t>(</w:t>
      </w:r>
      <w:r>
        <w:t>√</w:t>
      </w:r>
      <w:r>
        <w:t>2</w:t>
      </w:r>
      <w:r>
        <w:t>−</w:t>
      </w:r>
      <w:r>
        <w:t>1</w:t>
      </w:r>
      <w:r>
        <w:t>)</w:t>
      </w:r>
      <w:r>
        <w:t>=</w:t>
      </w:r>
      <w:r>
        <w:t>√</w:t>
      </w:r>
      <w:r>
        <w:t>2</w:t>
      </w:r>
      <w:r>
        <w:t>−</w:t>
      </w:r>
      <w:r>
        <w:t>1</w:t>
      </w:r>
      <w:r>
        <w:t>(</w:t>
      </w:r>
      <w:r>
        <w:t>√</w:t>
      </w:r>
      <w:r>
        <w:t>2</w:t>
      </w:r>
      <w:r>
        <w:t>)</w:t>
      </w:r>
      <w:r>
        <w:t>2</w:t>
      </w:r>
      <w:r>
        <w:t>−</w:t>
      </w:r>
      <w:r>
        <w:t>1</w:t>
      </w:r>
      <w:r>
        <w:t>2</w:t>
      </w:r>
      <w:r>
        <w:t>=</w:t>
      </w:r>
      <w:r>
        <w:t>√</w:t>
      </w:r>
      <w:r>
        <w:t>2</w:t>
      </w:r>
      <w:r>
        <w:t>−</w:t>
      </w:r>
      <w:r>
        <w:t>1</w:t>
      </w:r>
      <w:r>
        <w:t>1</w:t>
      </w:r>
      <w:r>
        <w:t>=</w:t>
      </w:r>
      <w:r>
        <w:t>√</w:t>
      </w:r>
      <w:r>
        <w:t>2</w:t>
      </w:r>
      <w:r>
        <w:t>−</w:t>
      </w:r>
      <w:r>
        <w:t>1</w:t>
      </w:r>
      <w:r>
        <w:t>=</w:t>
      </w:r>
      <w:r>
        <w:t>√</w:t>
      </w:r>
      <w:r>
        <w:t>1</w:t>
      </w:r>
      <w:r>
        <w:t>+</w:t>
      </w:r>
      <w:r>
        <w:t>1</w:t>
      </w:r>
      <w:r>
        <w:t>−</w:t>
      </w:r>
      <w:r>
        <w:t>1.</w:t>
      </w:r>
      <w:r>
        <w:t>(1)/(√(1)+√(2))=(√(2)−1)/(√(1)+√(2)√(2)−1)=(√(2)−1)/(√(2)^(2)−1^(2))=(√(2)−1)/(1)=√(2)−1=√(1+1)−1.</w:t>
      </w:r>
      <w:r>
        <w:br/>
      </w:r>
      <w:r>
        <w:t>Vậy mệnh đề đúng với n = 1.</w:t>
      </w:r>
      <w:r>
        <w:br/>
      </w:r>
      <w:r>
        <w:t>+) Với k là một số nguyên dương tuỳ ý mà mệnh đề đúng, ta phải chứng minh mệnh đề cũng đúng với k + 1, tức là:</w:t>
      </w:r>
      <w:r>
        <w:br/>
      </w:r>
      <w:r>
        <w:t>1</w:t>
      </w:r>
      <w:r>
        <w:t>√</w:t>
      </w:r>
      <w:r>
        <w:t>1</w:t>
      </w:r>
      <w:r>
        <w:t>+</w:t>
      </w:r>
      <w:r>
        <w:t>√</w:t>
      </w:r>
      <w:r>
        <w:t>2</w:t>
      </w:r>
      <w:r>
        <w:t>+</w:t>
      </w:r>
      <w:r>
        <w:t>1</w:t>
      </w:r>
      <w:r>
        <w:t>√</w:t>
      </w:r>
      <w:r>
        <w:t>2</w:t>
      </w:r>
      <w:r>
        <w:t>+</w:t>
      </w:r>
      <w:r>
        <w:t>√</w:t>
      </w:r>
      <w:r>
        <w:t>3</w:t>
      </w:r>
      <w:r>
        <w:t>+</w:t>
      </w:r>
      <w:r>
        <w:t>…</w:t>
      </w:r>
      <w:r>
        <w:t>+</w:t>
      </w:r>
      <w:r>
        <w:t>(1)/(√(1)+√(2))+(1)/(√(2)+√(3))+…+</w:t>
      </w:r>
      <w:r>
        <w:t>1</w:t>
      </w:r>
      <w:r>
        <w:t>√</w:t>
      </w:r>
      <w:r>
        <w:t>k</w:t>
      </w:r>
      <w:r>
        <w:t>+</w:t>
      </w:r>
      <w:r>
        <w:t>1</w:t>
      </w:r>
      <w:r>
        <w:t>+</w:t>
      </w:r>
      <w:r>
        <w:t>√</w:t>
      </w:r>
      <w:r>
        <w:t>(</w:t>
      </w:r>
      <w:r>
        <w:t>k</w:t>
      </w:r>
      <w:r>
        <w:t>+</w:t>
      </w:r>
      <w:r>
        <w:t>1</w:t>
      </w:r>
      <w:r>
        <w:t>)</w:t>
      </w:r>
      <w:r>
        <w:t>+</w:t>
      </w:r>
      <w:r>
        <w:t>1</w:t>
      </w:r>
      <w:r>
        <w:t>=</w:t>
      </w:r>
      <w:r>
        <w:t>√</w:t>
      </w:r>
      <w:r>
        <w:t>(</w:t>
      </w:r>
      <w:r>
        <w:t>k</w:t>
      </w:r>
      <w:r>
        <w:t>+</w:t>
      </w:r>
      <w:r>
        <w:t>1</w:t>
      </w:r>
      <w:r>
        <w:t>)</w:t>
      </w:r>
      <w:r>
        <w:t>+</w:t>
      </w:r>
      <w:r>
        <w:t>1</w:t>
      </w:r>
      <w:r>
        <w:t>−</w:t>
      </w:r>
      <w:r>
        <w:t>1.</w:t>
      </w:r>
      <w:r>
        <w:t>(1)/(√(k+1)+√(k+1+1))=√(k+1+1)−1.</w:t>
      </w:r>
      <w:r>
        <w:t xml:space="preserve"> </w:t>
      </w:r>
      <w:r>
        <w:br/>
      </w:r>
      <w:r>
        <w:t>Thật vậy, theo giả thiết quy nạp ta có:</w:t>
      </w:r>
      <w:r>
        <w:br/>
      </w:r>
      <w:r>
        <w:t>1</w:t>
      </w:r>
      <w:r>
        <w:t>√</w:t>
      </w:r>
      <w:r>
        <w:t>1</w:t>
      </w:r>
      <w:r>
        <w:t>+</w:t>
      </w:r>
      <w:r>
        <w:t>√</w:t>
      </w:r>
      <w:r>
        <w:t>2</w:t>
      </w:r>
      <w:r>
        <w:t>+</w:t>
      </w:r>
      <w:r>
        <w:t>1</w:t>
      </w:r>
      <w:r>
        <w:t>√</w:t>
      </w:r>
      <w:r>
        <w:t>2</w:t>
      </w:r>
      <w:r>
        <w:t>+</w:t>
      </w:r>
      <w:r>
        <w:t>√</w:t>
      </w:r>
      <w:r>
        <w:t>3</w:t>
      </w:r>
      <w:r>
        <w:t>+</w:t>
      </w:r>
      <w:r>
        <w:t>…</w:t>
      </w:r>
      <w:r>
        <w:t>(1)/(√(1)+√(2))+(1)/(√(2)+√(3))+…</w:t>
      </w:r>
      <w:r>
        <w:t>+</w:t>
      </w:r>
      <w:r>
        <w:t>1</w:t>
      </w:r>
      <w:r>
        <w:t>√</w:t>
      </w:r>
      <w:r>
        <w:t>k</w:t>
      </w:r>
      <w:r>
        <w:t>+</w:t>
      </w:r>
      <w:r>
        <w:t>√</w:t>
      </w:r>
      <w:r>
        <w:t>k</w:t>
      </w:r>
      <w:r>
        <w:t>+</w:t>
      </w:r>
      <w:r>
        <w:t>1</w:t>
      </w:r>
      <w:r>
        <w:t>=</w:t>
      </w:r>
      <w:r>
        <w:t>√</w:t>
      </w:r>
      <w:r>
        <w:t>k</w:t>
      </w:r>
      <w:r>
        <w:t>+</w:t>
      </w:r>
      <w:r>
        <w:t>1</w:t>
      </w:r>
      <w:r>
        <w:t>−</w:t>
      </w:r>
      <w:r>
        <w:t>1.</w:t>
      </w:r>
      <w:r>
        <w:t>+(1)/(√(k)+√(k+1))=√(k+1)−1.</w:t>
      </w:r>
      <w:r>
        <w:br/>
      </w:r>
      <w:r>
        <w:t>Khi đó:</w:t>
      </w:r>
      <w:r>
        <w:br/>
      </w:r>
      <w:r>
        <w:t>1</w:t>
      </w:r>
      <w:r>
        <w:t>√</w:t>
      </w:r>
      <w:r>
        <w:t>1</w:t>
      </w:r>
      <w:r>
        <w:t>+</w:t>
      </w:r>
      <w:r>
        <w:t>√</w:t>
      </w:r>
      <w:r>
        <w:t>2</w:t>
      </w:r>
      <w:r>
        <w:t>+</w:t>
      </w:r>
      <w:r>
        <w:t>1</w:t>
      </w:r>
      <w:r>
        <w:t>√</w:t>
      </w:r>
      <w:r>
        <w:t>2</w:t>
      </w:r>
      <w:r>
        <w:t>+</w:t>
      </w:r>
      <w:r>
        <w:t>√</w:t>
      </w:r>
      <w:r>
        <w:t>3</w:t>
      </w:r>
      <w:r>
        <w:t>+</w:t>
      </w:r>
      <w:r>
        <w:t>…</w:t>
      </w:r>
      <w:r>
        <w:t>(1)/(√(1)+√(2))+(1)/(√(2)+√(3))+…</w:t>
      </w:r>
      <w:r>
        <w:t>+</w:t>
      </w:r>
      <w:r>
        <w:t>1</w:t>
      </w:r>
      <w:r>
        <w:t>√</w:t>
      </w:r>
      <w:r>
        <w:t>k</w:t>
      </w:r>
      <w:r>
        <w:t>+</w:t>
      </w:r>
      <w:r>
        <w:t>1</w:t>
      </w:r>
      <w:r>
        <w:t>+</w:t>
      </w:r>
      <w:r>
        <w:t>√</w:t>
      </w:r>
      <w:r>
        <w:t>(</w:t>
      </w:r>
      <w:r>
        <w:t>k</w:t>
      </w:r>
      <w:r>
        <w:t>+</w:t>
      </w:r>
      <w:r>
        <w:t>1</w:t>
      </w:r>
      <w:r>
        <w:t>)</w:t>
      </w:r>
      <w:r>
        <w:t>+</w:t>
      </w:r>
      <w:r>
        <w:t>1</w:t>
      </w:r>
      <w:r>
        <w:t>+(1)/(√(k+1)+√(k+1+1))</w:t>
      </w:r>
      <w:r>
        <w:br/>
      </w:r>
      <w:r>
        <w:t>=</w:t>
      </w:r>
      <w:r>
        <w:t>1</w:t>
      </w:r>
      <w:r>
        <w:t>√</w:t>
      </w:r>
      <w:r>
        <w:t>1</w:t>
      </w:r>
      <w:r>
        <w:t>+</w:t>
      </w:r>
      <w:r>
        <w:t>√</w:t>
      </w:r>
      <w:r>
        <w:t>2</w:t>
      </w:r>
      <w:r>
        <w:t>+</w:t>
      </w:r>
      <w:r>
        <w:t>1</w:t>
      </w:r>
      <w:r>
        <w:t>√</w:t>
      </w:r>
      <w:r>
        <w:t>2</w:t>
      </w:r>
      <w:r>
        <w:t>+</w:t>
      </w:r>
      <w:r>
        <w:t>√</w:t>
      </w:r>
      <w:r>
        <w:t>3</w:t>
      </w:r>
      <w:r>
        <w:t>+</w:t>
      </w:r>
      <w:r>
        <w:t>…</w:t>
      </w:r>
      <w:r>
        <w:t>+</w:t>
      </w:r>
      <w:r>
        <w:t>=(1)/(√(1)+√(2))+(1)/(√(2)+√(3))+…+</w:t>
      </w:r>
      <w:r>
        <w:t>1</w:t>
      </w:r>
      <w:r>
        <w:t>√</w:t>
      </w:r>
      <w:r>
        <w:t>k</w:t>
      </w:r>
      <w:r>
        <w:t>+</w:t>
      </w:r>
      <w:r>
        <w:t>√</w:t>
      </w:r>
      <w:r>
        <w:t>k</w:t>
      </w:r>
      <w:r>
        <w:t>+</w:t>
      </w:r>
      <w:r>
        <w:t>1</w:t>
      </w:r>
      <w:r>
        <w:t>+</w:t>
      </w:r>
      <w:r>
        <w:t>1</w:t>
      </w:r>
      <w:r>
        <w:t>√</w:t>
      </w:r>
      <w:r>
        <w:t>k</w:t>
      </w:r>
      <w:r>
        <w:t>+</w:t>
      </w:r>
      <w:r>
        <w:t>1</w:t>
      </w:r>
      <w:r>
        <w:t>+</w:t>
      </w:r>
      <w:r>
        <w:t>√</w:t>
      </w:r>
      <w:r>
        <w:t>(</w:t>
      </w:r>
      <w:r>
        <w:t>k</w:t>
      </w:r>
      <w:r>
        <w:t>+</w:t>
      </w:r>
      <w:r>
        <w:t>1</w:t>
      </w:r>
      <w:r>
        <w:t>)</w:t>
      </w:r>
      <w:r>
        <w:t>+</w:t>
      </w:r>
      <w:r>
        <w:t>1</w:t>
      </w:r>
      <w:r>
        <w:t>(1)/(√(k)+√(k+1))+(1)/(√(k+1)+√(k+1+1))</w:t>
      </w:r>
      <w:r>
        <w:br/>
      </w:r>
      <w:r>
        <w:t>=</w:t>
      </w:r>
      <w:r>
        <w:t>(</w:t>
      </w:r>
      <w:r>
        <w:t>1</w:t>
      </w:r>
      <w:r>
        <w:t>√</w:t>
      </w:r>
      <w:r>
        <w:t>1</w:t>
      </w:r>
      <w:r>
        <w:t>+</w:t>
      </w:r>
      <w:r>
        <w:t>√</w:t>
      </w:r>
      <w:r>
        <w:t>2</w:t>
      </w:r>
      <w:r>
        <w:t>+</w:t>
      </w:r>
      <w:r>
        <w:t>1</w:t>
      </w:r>
      <w:r>
        <w:t>√</w:t>
      </w:r>
      <w:r>
        <w:t>2</w:t>
      </w:r>
      <w:r>
        <w:t>+</w:t>
      </w:r>
      <w:r>
        <w:t>√</w:t>
      </w:r>
      <w:r>
        <w:t>3</w:t>
      </w:r>
      <w:r>
        <w:t>+</w:t>
      </w:r>
      <w:r>
        <w:t>…</w:t>
      </w:r>
      <w:r>
        <w:t>+</w:t>
      </w:r>
      <w:r>
        <w:t>1</w:t>
      </w:r>
      <w:r>
        <w:t>√</w:t>
      </w:r>
      <w:r>
        <w:t>k</w:t>
      </w:r>
      <w:r>
        <w:t>+</w:t>
      </w:r>
      <w:r>
        <w:t>√</w:t>
      </w:r>
      <w:r>
        <w:t>k</w:t>
      </w:r>
      <w:r>
        <w:t>+</w:t>
      </w:r>
      <w:r>
        <w:t>1</w:t>
      </w:r>
      <w:r>
        <w:t>)</w:t>
      </w:r>
      <w:r>
        <w:t>=(1)/(√(1)+√(2))+(1)/(√(2)+√(3))+…+(1)/(√(k)+√(k+1))</w:t>
      </w:r>
      <w:r>
        <w:t>+</w:t>
      </w:r>
      <w:r>
        <w:t>1</w:t>
      </w:r>
      <w:r>
        <w:t>√</w:t>
      </w:r>
      <w:r>
        <w:t>k</w:t>
      </w:r>
      <w:r>
        <w:t>+</w:t>
      </w:r>
      <w:r>
        <w:t>1</w:t>
      </w:r>
      <w:r>
        <w:t>+</w:t>
      </w:r>
      <w:r>
        <w:t>√</w:t>
      </w:r>
      <w:r>
        <w:t>(</w:t>
      </w:r>
      <w:r>
        <w:t>k</w:t>
      </w:r>
      <w:r>
        <w:t>+</w:t>
      </w:r>
      <w:r>
        <w:t>1</w:t>
      </w:r>
      <w:r>
        <w:t>)</w:t>
      </w:r>
      <w:r>
        <w:t>+</w:t>
      </w:r>
      <w:r>
        <w:t>1</w:t>
      </w:r>
      <w:r>
        <w:t>+(1)/(√(k+1)+√(k+1+1))</w:t>
      </w:r>
      <w:r>
        <w:br/>
      </w:r>
      <w:r>
        <w:t>=</w:t>
      </w:r>
      <w:r>
        <w:t>(</w:t>
      </w:r>
      <w:r>
        <w:t>√</w:t>
      </w:r>
      <w:r>
        <w:t>k</w:t>
      </w:r>
      <w:r>
        <w:t>+</w:t>
      </w:r>
      <w:r>
        <w:t>1</w:t>
      </w:r>
      <w:r>
        <w:t>−</w:t>
      </w:r>
      <w:r>
        <w:t>1</w:t>
      </w:r>
      <w:r>
        <w:t>)</w:t>
      </w:r>
      <w:r>
        <w:t>+</w:t>
      </w:r>
      <w:r>
        <w:t>1</w:t>
      </w:r>
      <w:r>
        <w:t>√</w:t>
      </w:r>
      <w:r>
        <w:t>k</w:t>
      </w:r>
      <w:r>
        <w:t>+</w:t>
      </w:r>
      <w:r>
        <w:t>1</w:t>
      </w:r>
      <w:r>
        <w:t>+</w:t>
      </w:r>
      <w:r>
        <w:t>√</w:t>
      </w:r>
      <w:r>
        <w:t>(</w:t>
      </w:r>
      <w:r>
        <w:t>k</w:t>
      </w:r>
      <w:r>
        <w:t>+</w:t>
      </w:r>
      <w:r>
        <w:t>1</w:t>
      </w:r>
      <w:r>
        <w:t>)</w:t>
      </w:r>
      <w:r>
        <w:t>+</w:t>
      </w:r>
      <w:r>
        <w:t>1</w:t>
      </w:r>
      <w:r>
        <w:t>=√(k+1)−1+(1)/(√(k+1)+√(k+1+1))</w:t>
      </w:r>
      <w:r>
        <w:br/>
      </w:r>
      <w:r>
        <w:t>=</w:t>
      </w:r>
      <w:r>
        <w:t>(</w:t>
      </w:r>
      <w:r>
        <w:t>√</w:t>
      </w:r>
      <w:r>
        <w:t>k</w:t>
      </w:r>
      <w:r>
        <w:t>+</w:t>
      </w:r>
      <w:r>
        <w:t>1</w:t>
      </w:r>
      <w:r>
        <w:t>−</w:t>
      </w:r>
      <w:r>
        <w:t>1</w:t>
      </w:r>
      <w:r>
        <w:t>)</w:t>
      </w:r>
      <w:r>
        <w:t>+</w:t>
      </w:r>
      <w:r>
        <w:t>=√(k+1)−1+</w:t>
      </w:r>
      <w:r>
        <w:t>√</w:t>
      </w:r>
      <w:r>
        <w:t>(</w:t>
      </w:r>
      <w:r>
        <w:t>k</w:t>
      </w:r>
      <w:r>
        <w:t>+</w:t>
      </w:r>
      <w:r>
        <w:t>1</w:t>
      </w:r>
      <w:r>
        <w:t>)</w:t>
      </w:r>
      <w:r>
        <w:t>+</w:t>
      </w:r>
      <w:r>
        <w:t>1</w:t>
      </w:r>
      <w:r>
        <w:t>−</w:t>
      </w:r>
      <w:r>
        <w:t>√</w:t>
      </w:r>
      <w:r>
        <w:t>k</w:t>
      </w:r>
      <w:r>
        <w:t>+</w:t>
      </w:r>
      <w:r>
        <w:t>1</w:t>
      </w:r>
      <w:r>
        <w:t>(</w:t>
      </w:r>
      <w:r>
        <w:t>√</w:t>
      </w:r>
      <w:r>
        <w:t>k</w:t>
      </w:r>
      <w:r>
        <w:t>+</w:t>
      </w:r>
      <w:r>
        <w:t>1</w:t>
      </w:r>
      <w:r>
        <w:t>+</w:t>
      </w:r>
      <w:r>
        <w:t>√</w:t>
      </w:r>
      <w:r>
        <w:t>(</w:t>
      </w:r>
      <w:r>
        <w:t>k</w:t>
      </w:r>
      <w:r>
        <w:t>+</w:t>
      </w:r>
      <w:r>
        <w:t>1</w:t>
      </w:r>
      <w:r>
        <w:t>)</w:t>
      </w:r>
      <w:r>
        <w:t>+</w:t>
      </w:r>
      <w:r>
        <w:t>1</w:t>
      </w:r>
      <w:r>
        <w:t>)</w:t>
      </w:r>
      <w:r>
        <w:t>(</w:t>
      </w:r>
      <w:r>
        <w:t>√</w:t>
      </w:r>
      <w:r>
        <w:t>(</w:t>
      </w:r>
      <w:r>
        <w:t>k</w:t>
      </w:r>
      <w:r>
        <w:t>+</w:t>
      </w:r>
      <w:r>
        <w:t>1</w:t>
      </w:r>
      <w:r>
        <w:t>)</w:t>
      </w:r>
      <w:r>
        <w:t>+</w:t>
      </w:r>
      <w:r>
        <w:t>1</w:t>
      </w:r>
      <w:r>
        <w:t>−</w:t>
      </w:r>
      <w:r>
        <w:t>√</w:t>
      </w:r>
      <w:r>
        <w:t>k</w:t>
      </w:r>
      <w:r>
        <w:t>+</w:t>
      </w:r>
      <w:r>
        <w:t>1</w:t>
      </w:r>
      <w:r>
        <w:t>)</w:t>
      </w:r>
      <w:r>
        <w:t>(√(k+1+1)−√(k+1))/(√(k+1)+√(k+1+1)√(k+1+1)−√(k+1))</w:t>
      </w:r>
      <w:r>
        <w:br/>
      </w:r>
      <w:r>
        <w:t>=</w:t>
      </w:r>
      <w:r>
        <w:t>(</w:t>
      </w:r>
      <w:r>
        <w:t>√</w:t>
      </w:r>
      <w:r>
        <w:t>k</w:t>
      </w:r>
      <w:r>
        <w:t>+</w:t>
      </w:r>
      <w:r>
        <w:t>1</w:t>
      </w:r>
      <w:r>
        <w:t>−</w:t>
      </w:r>
      <w:r>
        <w:t>1</w:t>
      </w:r>
      <w:r>
        <w:t>)</w:t>
      </w:r>
      <w:r>
        <w:t>+</w:t>
      </w:r>
      <w:r>
        <w:t>√</w:t>
      </w:r>
      <w:r>
        <w:t>(</w:t>
      </w:r>
      <w:r>
        <w:t>k</w:t>
      </w:r>
      <w:r>
        <w:t>+</w:t>
      </w:r>
      <w:r>
        <w:t>1</w:t>
      </w:r>
      <w:r>
        <w:t>)</w:t>
      </w:r>
      <w:r>
        <w:t>+</w:t>
      </w:r>
      <w:r>
        <w:t>1</w:t>
      </w:r>
      <w:r>
        <w:t>−</w:t>
      </w:r>
      <w:r>
        <w:t>√</w:t>
      </w:r>
      <w:r>
        <w:t>k</w:t>
      </w:r>
      <w:r>
        <w:t>+</w:t>
      </w:r>
      <w:r>
        <w:t>1</w:t>
      </w:r>
      <w:r>
        <w:t>[</w:t>
      </w:r>
      <w:r>
        <w:t>(</w:t>
      </w:r>
      <w:r>
        <w:t>k</w:t>
      </w:r>
      <w:r>
        <w:t>+</w:t>
      </w:r>
      <w:r>
        <w:t>1</w:t>
      </w:r>
      <w:r>
        <w:t>)</w:t>
      </w:r>
      <w:r>
        <w:t>+</w:t>
      </w:r>
      <w:r>
        <w:t>1</w:t>
      </w:r>
      <w:r>
        <w:t>]</w:t>
      </w:r>
      <w:r>
        <w:t>−</w:t>
      </w:r>
      <w:r>
        <w:t>(</w:t>
      </w:r>
      <w:r>
        <w:t>k</w:t>
      </w:r>
      <w:r>
        <w:t>+</w:t>
      </w:r>
      <w:r>
        <w:t>1</w:t>
      </w:r>
      <w:r>
        <w:t>)</w:t>
      </w:r>
      <w:r>
        <w:t>=√(k+1)−1+(√(k+1+1)−√(k+1))/(k+1+1−k+1)</w:t>
      </w:r>
      <w:r>
        <w:br/>
      </w:r>
      <w:r>
        <w:t>=</w:t>
      </w:r>
      <w:r>
        <w:t>(</w:t>
      </w:r>
      <w:r>
        <w:t>√</w:t>
      </w:r>
      <w:r>
        <w:t>k</w:t>
      </w:r>
      <w:r>
        <w:t>+</w:t>
      </w:r>
      <w:r>
        <w:t>1</w:t>
      </w:r>
      <w:r>
        <w:t>−</w:t>
      </w:r>
      <w:r>
        <w:t>1</w:t>
      </w:r>
      <w:r>
        <w:t>)</w:t>
      </w:r>
      <w:r>
        <w:t>+</w:t>
      </w:r>
      <w:r>
        <w:t>√</w:t>
      </w:r>
      <w:r>
        <w:t>(</w:t>
      </w:r>
      <w:r>
        <w:t>k</w:t>
      </w:r>
      <w:r>
        <w:t>+</w:t>
      </w:r>
      <w:r>
        <w:t>1</w:t>
      </w:r>
      <w:r>
        <w:t>)</w:t>
      </w:r>
      <w:r>
        <w:t>+</w:t>
      </w:r>
      <w:r>
        <w:t>1</w:t>
      </w:r>
      <w:r>
        <w:t>−</w:t>
      </w:r>
      <w:r>
        <w:t>√</w:t>
      </w:r>
      <w:r>
        <w:t>k</w:t>
      </w:r>
      <w:r>
        <w:t>+</w:t>
      </w:r>
      <w:r>
        <w:t>1</w:t>
      </w:r>
      <w:r>
        <w:t>1</w:t>
      </w:r>
      <w:r>
        <w:t>=√(k+1)−1+(√(k+1+1)−√(k+1))/(1)</w:t>
      </w:r>
      <w:r>
        <w:br/>
      </w:r>
      <w:r>
        <w:t>=</w:t>
      </w:r>
      <w:r>
        <w:t>(</w:t>
      </w:r>
      <w:r>
        <w:t>√</w:t>
      </w:r>
      <w:r>
        <w:t>k</w:t>
      </w:r>
      <w:r>
        <w:t>+</w:t>
      </w:r>
      <w:r>
        <w:t>1</w:t>
      </w:r>
      <w:r>
        <w:t>−</w:t>
      </w:r>
      <w:r>
        <w:t>1</w:t>
      </w:r>
      <w:r>
        <w:t>)</w:t>
      </w:r>
      <w:r>
        <w:t>+</w:t>
      </w:r>
      <w:r>
        <w:t>(</w:t>
      </w:r>
      <w:r>
        <w:t>√</w:t>
      </w:r>
      <w:r>
        <w:t>(</w:t>
      </w:r>
      <w:r>
        <w:t>k</w:t>
      </w:r>
      <w:r>
        <w:t>+</w:t>
      </w:r>
      <w:r>
        <w:t>1</w:t>
      </w:r>
      <w:r>
        <w:t>)</w:t>
      </w:r>
      <w:r>
        <w:t>+</w:t>
      </w:r>
      <w:r>
        <w:t>1</w:t>
      </w:r>
      <w:r>
        <w:t>−</w:t>
      </w:r>
      <w:r>
        <w:t>√</w:t>
      </w:r>
      <w:r>
        <w:t>k</w:t>
      </w:r>
      <w:r>
        <w:t>+</w:t>
      </w:r>
      <w:r>
        <w:t>1</w:t>
      </w:r>
      <w:r>
        <w:t>)</w:t>
      </w:r>
      <w:r>
        <w:t>=√(k+1)−1+√(k+1+1)−√(k+1)</w:t>
      </w:r>
      <w:r>
        <w:br/>
      </w:r>
      <w:r>
        <w:t>=</w:t>
      </w:r>
      <w:r>
        <w:t>√</w:t>
      </w:r>
      <w:r>
        <w:t>(</w:t>
      </w:r>
      <w:r>
        <w:t>k</w:t>
      </w:r>
      <w:r>
        <w:t>+</w:t>
      </w:r>
      <w:r>
        <w:t>1</w:t>
      </w:r>
      <w:r>
        <w:t>)</w:t>
      </w:r>
      <w:r>
        <w:t>+</w:t>
      </w:r>
      <w:r>
        <w:t>1</w:t>
      </w:r>
      <w:r>
        <w:t>−</w:t>
      </w:r>
      <w:r>
        <w:t>1.</w:t>
      </w:r>
      <w:r>
        <w:t>=√(k+1+1)−1.</w:t>
      </w:r>
      <w:r>
        <w:br/>
      </w:r>
      <w:r>
        <w:t xml:space="preserve">Vậy mệnh đề cũng đúng với n = k + 1. Do đó theo nguyên lí quy nạp toán học, mệnh đề đã cho đúng với mọi </w:t>
      </w:r>
      <w:r>
        <w:t xml:space="preserve">n </w:t>
      </w:r>
      <w:r>
        <w:t>∈</w:t>
      </w:r>
      <w:r>
        <w:t>∈</w:t>
      </w:r>
      <w:r>
        <w:t xml:space="preserve"> </w:t>
      </w:r>
      <w:r>
        <w:t>ℕ</w:t>
      </w:r>
      <w:r>
        <w:rPr>
          <w:vertAlign w:val="superscript"/>
        </w:rPr>
        <w:t>*</w:t>
      </w:r>
      <w:r>
        <w:t>.</w:t>
      </w:r>
      <w:r>
        <w:br/>
      </w:r>
      <w:r>
        <w:t xml:space="preserve">b) </w:t>
      </w:r>
      <w:r>
        <w:br/>
      </w:r>
      <w:r>
        <w:t>+) Khi n = 2, ta có:</w:t>
      </w:r>
      <w:r>
        <w:br/>
      </w:r>
      <w:r>
        <w:t>2</w:t>
      </w:r>
      <w:r>
        <w:t>3</w:t>
      </w:r>
      <w:r>
        <w:t>−</w:t>
      </w:r>
      <w:r>
        <w:t>1</w:t>
      </w:r>
      <w:r>
        <w:t>2</w:t>
      </w:r>
      <w:r>
        <w:t>3</w:t>
      </w:r>
      <w:r>
        <w:t>+</w:t>
      </w:r>
      <w:r>
        <w:t>1</w:t>
      </w:r>
      <w:r>
        <w:t>=</w:t>
      </w:r>
      <w:r>
        <w:t>7</w:t>
      </w:r>
      <w:r>
        <w:t>9</w:t>
      </w:r>
      <w:r>
        <w:t>=</w:t>
      </w:r>
      <w:r>
        <w:t>2</w:t>
      </w:r>
      <w:r>
        <w:t>(</w:t>
      </w:r>
      <w:r>
        <w:t>2</w:t>
      </w:r>
      <w:r>
        <w:t>2</w:t>
      </w:r>
      <w:r>
        <w:t>+</w:t>
      </w:r>
      <w:r>
        <w:t>2</w:t>
      </w:r>
      <w:r>
        <w:t>+</w:t>
      </w:r>
      <w:r>
        <w:t>1</w:t>
      </w:r>
      <w:r>
        <w:t>)</w:t>
      </w:r>
      <w:r>
        <w:t>3</w:t>
      </w:r>
      <w:r>
        <w:t>.</w:t>
      </w:r>
      <w:r>
        <w:t>2</w:t>
      </w:r>
      <w:r>
        <w:t>(</w:t>
      </w:r>
      <w:r>
        <w:t>2</w:t>
      </w:r>
      <w:r>
        <w:t>+</w:t>
      </w:r>
      <w:r>
        <w:t>1</w:t>
      </w:r>
      <w:r>
        <w:t>)</w:t>
      </w:r>
      <w:r>
        <w:t>.</w:t>
      </w:r>
      <w:r>
        <w:t>(2^(3)−1)/(2^(3)+1)=(7)/(9)=(22^(2)+2+1)/(3 . 2(2+1)).</w:t>
      </w:r>
      <w:r>
        <w:br/>
      </w:r>
      <w:r>
        <w:t>Vậy mệnh đề đúng với n = 2.</w:t>
      </w:r>
      <w:r>
        <w:br/>
      </w:r>
      <w:r>
        <w:t>+) Với k là một số nguyên dương tuỳ ý mà mệnh đề đúng, ta phải chứng minh mệnh đề cũng đúng với k + 1, tức là:</w:t>
      </w:r>
      <w:r>
        <w:br/>
      </w:r>
      <w:r>
        <w:t>2</w:t>
      </w:r>
      <w:r>
        <w:t>3</w:t>
      </w:r>
      <w:r>
        <w:t>−</w:t>
      </w:r>
      <w:r>
        <w:t>1</w:t>
      </w:r>
      <w:r>
        <w:t>2</w:t>
      </w:r>
      <w:r>
        <w:t>3</w:t>
      </w:r>
      <w:r>
        <w:t>+</w:t>
      </w:r>
      <w:r>
        <w:t>1</w:t>
      </w:r>
      <w:r>
        <w:t>⋅</w:t>
      </w:r>
      <w:r>
        <w:t>3</w:t>
      </w:r>
      <w:r>
        <w:t>3</w:t>
      </w:r>
      <w:r>
        <w:t>−</w:t>
      </w:r>
      <w:r>
        <w:t>1</w:t>
      </w:r>
      <w:r>
        <w:t>3</w:t>
      </w:r>
      <w:r>
        <w:t>3</w:t>
      </w:r>
      <w:r>
        <w:t>+</w:t>
      </w:r>
      <w:r>
        <w:t>1</w:t>
      </w:r>
      <w:r>
        <w:t>⋅</w:t>
      </w:r>
      <w:r>
        <w:t>4</w:t>
      </w:r>
      <w:r>
        <w:t>3</w:t>
      </w:r>
      <w:r>
        <w:t>−</w:t>
      </w:r>
      <w:r>
        <w:t>1</w:t>
      </w:r>
      <w:r>
        <w:t>4</w:t>
      </w:r>
      <w:r>
        <w:t>3</w:t>
      </w:r>
      <w:r>
        <w:t>+</w:t>
      </w:r>
      <w:r>
        <w:t>1</w:t>
      </w:r>
      <w:r>
        <w:t>⋯</w:t>
      </w:r>
      <w:r>
        <w:t>(</w:t>
      </w:r>
      <w:r>
        <w:t>k</w:t>
      </w:r>
      <w:r>
        <w:t>+</w:t>
      </w:r>
      <w:r>
        <w:t>1</w:t>
      </w:r>
      <w:r>
        <w:t>)</w:t>
      </w:r>
      <w:r>
        <w:t>3</w:t>
      </w:r>
      <w:r>
        <w:t>−</w:t>
      </w:r>
      <w:r>
        <w:t>1</w:t>
      </w:r>
      <w:r>
        <w:t>(</w:t>
      </w:r>
      <w:r>
        <w:t>k</w:t>
      </w:r>
      <w:r>
        <w:t>+</w:t>
      </w:r>
      <w:r>
        <w:t>1</w:t>
      </w:r>
      <w:r>
        <w:t>)</w:t>
      </w:r>
      <w:r>
        <w:t>3</w:t>
      </w:r>
      <w:r>
        <w:t>+</w:t>
      </w:r>
      <w:r>
        <w:t>1</w:t>
      </w:r>
      <w:r>
        <w:t>=</w:t>
      </w:r>
      <w:r>
        <w:t>2</w:t>
      </w:r>
      <w:r>
        <w:t>[</w:t>
      </w:r>
      <w:r>
        <w:t>(</w:t>
      </w:r>
      <w:r>
        <w:t>k</w:t>
      </w:r>
      <w:r>
        <w:t>+</w:t>
      </w:r>
      <w:r>
        <w:t>1</w:t>
      </w:r>
      <w:r>
        <w:t>)</w:t>
      </w:r>
      <w:r>
        <w:t>2</w:t>
      </w:r>
      <w:r>
        <w:t>+</w:t>
      </w:r>
      <w:r>
        <w:t>(</w:t>
      </w:r>
      <w:r>
        <w:t>k</w:t>
      </w:r>
      <w:r>
        <w:t>+</w:t>
      </w:r>
      <w:r>
        <w:t>1</w:t>
      </w:r>
      <w:r>
        <w:t>)</w:t>
      </w:r>
      <w:r>
        <w:t>+</w:t>
      </w:r>
      <w:r>
        <w:t>1</w:t>
      </w:r>
      <w:r>
        <w:t>]</w:t>
      </w:r>
      <w:r>
        <w:t>3</w:t>
      </w:r>
      <w:r>
        <w:t>(</w:t>
      </w:r>
      <w:r>
        <w:t>k</w:t>
      </w:r>
      <w:r>
        <w:t>+</w:t>
      </w:r>
      <w:r>
        <w:t>1</w:t>
      </w:r>
      <w:r>
        <w:t>)</w:t>
      </w:r>
      <w:r>
        <w:t>[</w:t>
      </w:r>
      <w:r>
        <w:t>(</w:t>
      </w:r>
      <w:r>
        <w:t>k</w:t>
      </w:r>
      <w:r>
        <w:t>+</w:t>
      </w:r>
      <w:r>
        <w:t>1</w:t>
      </w:r>
      <w:r>
        <w:t>)</w:t>
      </w:r>
      <w:r>
        <w:t>+</w:t>
      </w:r>
      <w:r>
        <w:t>1</w:t>
      </w:r>
      <w:r>
        <w:t>]</w:t>
      </w:r>
      <w:r>
        <w:t>.</w:t>
      </w:r>
      <w:r>
        <w:t>(2^(3)−1)/(2^(3)+1)⋅(3^(3)−1)/(3^(3)+1)⋅(4^(3)−1)/(4^(3)+1)⋯(k+1^(3)−1)/(k+1^(3)+1)=(2k+1^(2)+k+1+1)/(3k+1k+1+1).</w:t>
      </w:r>
      <w:r>
        <w:t xml:space="preserve"> </w:t>
      </w:r>
      <w:r>
        <w:br/>
      </w:r>
      <w:r>
        <w:t>Thật vậy, theo giả thiết quy nạp ta có:</w:t>
      </w:r>
      <w:r>
        <w:br/>
      </w:r>
      <w:r>
        <w:t>2</w:t>
      </w:r>
      <w:r>
        <w:t>3</w:t>
      </w:r>
      <w:r>
        <w:t>−</w:t>
      </w:r>
      <w:r>
        <w:t>1</w:t>
      </w:r>
      <w:r>
        <w:t>2</w:t>
      </w:r>
      <w:r>
        <w:t>3</w:t>
      </w:r>
      <w:r>
        <w:t>+</w:t>
      </w:r>
      <w:r>
        <w:t>1</w:t>
      </w:r>
      <w:r>
        <w:t>⋅</w:t>
      </w:r>
      <w:r>
        <w:t>3</w:t>
      </w:r>
      <w:r>
        <w:t>3</w:t>
      </w:r>
      <w:r>
        <w:t>−</w:t>
      </w:r>
      <w:r>
        <w:t>1</w:t>
      </w:r>
      <w:r>
        <w:t>3</w:t>
      </w:r>
      <w:r>
        <w:t>3</w:t>
      </w:r>
      <w:r>
        <w:t>+</w:t>
      </w:r>
      <w:r>
        <w:t>1</w:t>
      </w:r>
      <w:r>
        <w:t>⋅</w:t>
      </w:r>
      <w:r>
        <w:t>4</w:t>
      </w:r>
      <w:r>
        <w:t>3</w:t>
      </w:r>
      <w:r>
        <w:t>−</w:t>
      </w:r>
      <w:r>
        <w:t>1</w:t>
      </w:r>
      <w:r>
        <w:t>4</w:t>
      </w:r>
      <w:r>
        <w:t>3</w:t>
      </w:r>
      <w:r>
        <w:t>+</w:t>
      </w:r>
      <w:r>
        <w:t>1</w:t>
      </w:r>
      <w:r>
        <w:t>⋯</w:t>
      </w:r>
      <w:r>
        <w:t>k</w:t>
      </w:r>
      <w:r>
        <w:t>3</w:t>
      </w:r>
      <w:r>
        <w:t>−</w:t>
      </w:r>
      <w:r>
        <w:t>1</w:t>
      </w:r>
      <w:r>
        <w:t>k</w:t>
      </w:r>
      <w:r>
        <w:t>3</w:t>
      </w:r>
      <w:r>
        <w:t>+</w:t>
      </w:r>
      <w:r>
        <w:t>1</w:t>
      </w:r>
      <w:r>
        <w:t>=</w:t>
      </w:r>
      <w:r>
        <w:t>2</w:t>
      </w:r>
      <w:r>
        <w:t>(</w:t>
      </w:r>
      <w:r>
        <w:t>k</w:t>
      </w:r>
      <w:r>
        <w:t>2</w:t>
      </w:r>
      <w:r>
        <w:t>+</w:t>
      </w:r>
      <w:r>
        <w:t>k</w:t>
      </w:r>
      <w:r>
        <w:t>+</w:t>
      </w:r>
      <w:r>
        <w:t>1</w:t>
      </w:r>
      <w:r>
        <w:t>)</w:t>
      </w:r>
      <w:r>
        <w:t>3</w:t>
      </w:r>
      <w:r>
        <w:t>k</w:t>
      </w:r>
      <w:r>
        <w:t>(</w:t>
      </w:r>
      <w:r>
        <w:t>k</w:t>
      </w:r>
      <w:r>
        <w:t>+</w:t>
      </w:r>
      <w:r>
        <w:t>1</w:t>
      </w:r>
      <w:r>
        <w:t>)</w:t>
      </w:r>
      <w:r>
        <w:t>.</w:t>
      </w:r>
      <w:r>
        <w:t>(2^(3)−1)/(2^(3)+1)⋅(3^(3)−1)/(3^(3)+1)⋅(4^(3)−1)/(4^(3)+1)⋯(k^(3)−1)/(k^(3)+1)=(2k^(2)+k+1)/(3k(k+1)).</w:t>
      </w:r>
      <w:r>
        <w:br/>
      </w:r>
      <w:r>
        <w:t>Khi đó:</w:t>
      </w:r>
      <w:r>
        <w:br/>
      </w:r>
      <w:r>
        <w:drawing>
          <wp:inline xmlns:a="http://schemas.openxmlformats.org/drawingml/2006/main" xmlns:pic="http://schemas.openxmlformats.org/drawingml/2006/picture">
            <wp:extent cx="4400550" cy="4810125"/>
            <wp:docPr id="1" name="Picture 1"/>
            <wp:cNvGraphicFramePr>
              <a:graphicFrameLocks noChangeAspect="1"/>
            </wp:cNvGraphicFramePr>
            <a:graphic>
              <a:graphicData uri="http://schemas.openxmlformats.org/drawingml/2006/picture">
                <pic:pic>
                  <pic:nvPicPr>
                    <pic:cNvPr id="0" name="temp_inline_7ab46bff1ce9491695706599bf6726c1.jpg"/>
                    <pic:cNvPicPr/>
                  </pic:nvPicPr>
                  <pic:blipFill>
                    <a:blip r:embed="rId9"/>
                    <a:stretch>
                      <a:fillRect/>
                    </a:stretch>
                  </pic:blipFill>
                  <pic:spPr>
                    <a:xfrm>
                      <a:off x="0" y="0"/>
                      <a:ext cx="4400550" cy="4810125"/>
                    </a:xfrm>
                    <a:prstGeom prst="rect"/>
                  </pic:spPr>
                </pic:pic>
              </a:graphicData>
            </a:graphic>
          </wp:inline>
        </w:drawing>
      </w:r>
      <w:r>
        <w:br/>
      </w:r>
      <w:r>
        <w:drawing>
          <wp:inline xmlns:a="http://schemas.openxmlformats.org/drawingml/2006/main" xmlns:pic="http://schemas.openxmlformats.org/drawingml/2006/picture">
            <wp:extent cx="3200400" cy="2457450"/>
            <wp:docPr id="2" name="Picture 2"/>
            <wp:cNvGraphicFramePr>
              <a:graphicFrameLocks noChangeAspect="1"/>
            </wp:cNvGraphicFramePr>
            <a:graphic>
              <a:graphicData uri="http://schemas.openxmlformats.org/drawingml/2006/picture">
                <pic:pic>
                  <pic:nvPicPr>
                    <pic:cNvPr id="0" name="temp_inline_1785bc2a3bd14a43a61b8191575b4bf3.jpg"/>
                    <pic:cNvPicPr/>
                  </pic:nvPicPr>
                  <pic:blipFill>
                    <a:blip r:embed="rId10"/>
                    <a:stretch>
                      <a:fillRect/>
                    </a:stretch>
                  </pic:blipFill>
                  <pic:spPr>
                    <a:xfrm>
                      <a:off x="0" y="0"/>
                      <a:ext cx="3200400" cy="2457450"/>
                    </a:xfrm>
                    <a:prstGeom prst="rect"/>
                  </pic:spPr>
                </pic:pic>
              </a:graphicData>
            </a:graphic>
          </wp:inline>
        </w:drawing>
      </w:r>
      <w:r>
        <w:br/>
      </w:r>
      <w:r>
        <w:t xml:space="preserve">Vậy mệnh đề cũng đúng với n = k + 1. Do đó theo nguyên lí quy nạp toán học, mệnh đề đã cho đúng với mọi </w:t>
      </w:r>
      <w:r>
        <w:t xml:space="preserve">n </w:t>
      </w:r>
      <w:r>
        <w:t>∈</w:t>
      </w:r>
      <w:r>
        <w:t>∈</w:t>
      </w:r>
      <w:r>
        <w:t xml:space="preserve"> </w:t>
      </w:r>
      <w:r>
        <w:t>ℕ</w:t>
      </w:r>
      <w:r>
        <w:rPr>
          <w:vertAlign w:val="superscript"/>
        </w:rPr>
        <w:t>*</w:t>
      </w:r>
      <w:r>
        <w:t>.</w:t>
      </w:r>
      <w:r>
        <w:br/>
      </w:r>
      <w:r>
        <w:rPr>
          <w:b/>
        </w:rPr>
        <w:t>Giải bài tập trang 26 Chuyên đề Toán 10 Bài 1</w:t>
      </w:r>
      <w:r>
        <w:br/>
      </w:r>
      <w:r>
        <w:rPr>
          <w:b/>
        </w:rPr>
        <w:t>Luyện tập 2 trang 26 Chuyên đề Toán 10:</w:t>
      </w:r>
      <w:r>
        <w:br/>
      </w:r>
      <w:r>
        <w:t xml:space="preserve">Chứng minh với mọi </w:t>
      </w:r>
      <w:r>
        <w:t xml:space="preserve">n </w:t>
      </w:r>
      <w:r>
        <w:t>∈</w:t>
      </w:r>
      <w:r>
        <w:t>∈</w:t>
      </w:r>
      <w:r>
        <w:t xml:space="preserve"> </w:t>
      </w:r>
      <w:r>
        <w:t>ℕ</w:t>
      </w:r>
      <w:r>
        <w:rPr>
          <w:vertAlign w:val="superscript"/>
        </w:rPr>
        <w:t>*</w:t>
      </w:r>
      <w:r>
        <w:t>,</w:t>
      </w:r>
      <w:r>
        <w:t>(</w:t>
      </w:r>
      <w:r>
        <w:t>1</w:t>
      </w:r>
      <w:r>
        <w:t>+</w:t>
      </w:r>
      <w:r>
        <w:t>√</w:t>
      </w:r>
      <w:r>
        <w:t>2</w:t>
      </w:r>
      <w:r>
        <w:t>)</w:t>
      </w:r>
      <w:r>
        <w:t>n</w:t>
      </w:r>
      <w:r>
        <w:t>(1+√(2))^(n)</w:t>
      </w:r>
      <w:r>
        <w:t xml:space="preserve">, </w:t>
      </w:r>
      <w:r>
        <w:t>(</w:t>
      </w:r>
      <w:r>
        <w:t>1</w:t>
      </w:r>
      <w:r>
        <w:t>−</w:t>
      </w:r>
      <w:r>
        <w:t>√</w:t>
      </w:r>
      <w:r>
        <w:t>2</w:t>
      </w:r>
      <w:r>
        <w:t>)</w:t>
      </w:r>
      <w:r>
        <w:t>n</w:t>
      </w:r>
      <w:r>
        <w:t>(1-√(2))^(n)</w:t>
      </w:r>
      <w:r>
        <w:t xml:space="preserve"> </w:t>
      </w:r>
      <w:r>
        <w:t xml:space="preserve">lần lượt viết được ở dạng </w:t>
      </w:r>
      <w:r>
        <w:t>a</w:t>
      </w:r>
      <w:r>
        <w:t>n</w:t>
      </w:r>
      <w:r>
        <w:t>+</w:t>
      </w:r>
      <w:r>
        <w:t>b</w:t>
      </w:r>
      <w:r>
        <w:t>n</w:t>
      </w:r>
      <w:r>
        <w:t>√</w:t>
      </w:r>
      <w:r>
        <w:t>2</w:t>
      </w:r>
      <w:r>
        <w:t>,</w:t>
      </w:r>
      <w:r>
        <w:t>a_(n)+b_(n)√(2),</w:t>
      </w:r>
      <w:r>
        <w:t xml:space="preserve"> </w:t>
      </w:r>
      <w:r>
        <w:t>a</w:t>
      </w:r>
      <w:r>
        <w:t>n</w:t>
      </w:r>
      <w:r>
        <w:t>−</w:t>
      </w:r>
      <w:r>
        <w:t>b</w:t>
      </w:r>
      <w:r>
        <w:t>n</w:t>
      </w:r>
      <w:r>
        <w:t>√</w:t>
      </w:r>
      <w:r>
        <w:t>2</w:t>
      </w:r>
      <w:r>
        <w:t>,</w:t>
      </w:r>
      <w:r>
        <w:t>a_(n)-b_(n)√(2),</w:t>
      </w:r>
      <w:r>
        <w:t>, trong đó a</w:t>
      </w:r>
      <w:r>
        <w:rPr>
          <w:vertAlign w:val="subscript"/>
        </w:rPr>
        <w:t>n</w:t>
      </w:r>
      <w:r>
        <w:t>, b</w:t>
      </w:r>
      <w:r>
        <w:rPr>
          <w:vertAlign w:val="subscript"/>
        </w:rPr>
        <w:t>n</w:t>
      </w:r>
      <w:r>
        <w:t xml:space="preserve"> là các số nguyên dương.</w:t>
      </w:r>
      <w:r>
        <w:br/>
      </w:r>
      <w:r>
        <w:rPr>
          <w:b/>
        </w:rPr>
        <w:t>Lời giải:</w:t>
      </w:r>
      <w:r>
        <w:br/>
      </w:r>
      <w:r>
        <w:t>+) Khi n = 1, ta có:</w:t>
      </w:r>
      <w:r>
        <w:br/>
      </w:r>
      <w:r>
        <w:t>(</w:t>
      </w:r>
      <w:r>
        <w:t>1</w:t>
      </w:r>
      <w:r>
        <w:t>+</w:t>
      </w:r>
      <w:r>
        <w:t>√</w:t>
      </w:r>
      <w:r>
        <w:t>2</w:t>
      </w:r>
      <w:r>
        <w:t>)</w:t>
      </w:r>
      <w:r>
        <w:t>1</w:t>
      </w:r>
      <w:r>
        <w:t>=</w:t>
      </w:r>
      <w:r>
        <w:t>1</w:t>
      </w:r>
      <w:r>
        <w:t>+</w:t>
      </w:r>
      <w:r>
        <w:t>√</w:t>
      </w:r>
      <w:r>
        <w:t>2</w:t>
      </w:r>
      <w:r>
        <w:t>=</w:t>
      </w:r>
      <w:r>
        <w:t>1</w:t>
      </w:r>
      <w:r>
        <w:t>+</w:t>
      </w:r>
      <w:r>
        <w:t>1</w:t>
      </w:r>
      <w:r>
        <w:t>.</w:t>
      </w:r>
      <w:r>
        <w:t>√</w:t>
      </w:r>
      <w:r>
        <w:t>2</w:t>
      </w:r>
      <w:r>
        <w:t>⇒</w:t>
      </w:r>
      <w:r>
        <w:t>(1+√(2))^(1)=1+√(2)=1+1 . √(2)⇒</w:t>
      </w:r>
      <w:r>
        <w:t xml:space="preserve"> </w:t>
      </w:r>
      <w:r>
        <w:t>a</w:t>
      </w:r>
      <w:r>
        <w:rPr>
          <w:vertAlign w:val="subscript"/>
        </w:rPr>
        <w:t>1</w:t>
      </w:r>
      <w:r>
        <w:t xml:space="preserve"> = 1, b</w:t>
      </w:r>
      <w:r>
        <w:rPr>
          <w:vertAlign w:val="subscript"/>
        </w:rPr>
        <w:t>1</w:t>
      </w:r>
      <w:r>
        <w:t xml:space="preserve"> = 1.</w:t>
      </w:r>
      <w:r>
        <w:br/>
      </w:r>
      <w:r>
        <w:t>Vậy mệnh đề đúng với n = 1.</w:t>
      </w:r>
      <w:r>
        <w:br/>
      </w:r>
      <w:r>
        <w:t xml:space="preserve">+) Với k là một số nguyên dương tuỳ ý mà mệnh đề đúng, ta phải chứng minh mệnh đề cũng đúng với k + 1, tức là: </w:t>
      </w:r>
      <w:r>
        <w:t>(</w:t>
      </w:r>
      <w:r>
        <w:t>1</w:t>
      </w:r>
      <w:r>
        <w:t>+</w:t>
      </w:r>
      <w:r>
        <w:t>√</w:t>
      </w:r>
      <w:r>
        <w:t>2</w:t>
      </w:r>
      <w:r>
        <w:t>)</w:t>
      </w:r>
      <w:r>
        <w:t>k</w:t>
      </w:r>
      <w:r>
        <w:t>+</w:t>
      </w:r>
      <w:r>
        <w:t>1</w:t>
      </w:r>
      <w:r>
        <w:t>(1+√(2))^(k+1)</w:t>
      </w:r>
      <w:r>
        <w:t xml:space="preserve"> </w:t>
      </w:r>
      <w:r>
        <w:t xml:space="preserve">viết được dưới dạng </w:t>
      </w:r>
      <w:r>
        <w:t>a</w:t>
      </w:r>
      <w:r>
        <w:t>k</w:t>
      </w:r>
      <w:r>
        <w:t>+</w:t>
      </w:r>
      <w:r>
        <w:t>1</w:t>
      </w:r>
      <w:r>
        <w:t>+</w:t>
      </w:r>
      <w:r>
        <w:t>b</w:t>
      </w:r>
      <w:r>
        <w:t>k</w:t>
      </w:r>
      <w:r>
        <w:t>+</w:t>
      </w:r>
      <w:r>
        <w:t>1</w:t>
      </w:r>
      <w:r>
        <w:t>√</w:t>
      </w:r>
      <w:r>
        <w:t>2</w:t>
      </w:r>
      <w:r>
        <w:t>,</w:t>
      </w:r>
      <w:r>
        <w:t>a_(k+1)+b_(k+1)√(2),</w:t>
      </w:r>
      <w:r>
        <w:t xml:space="preserve"> </w:t>
      </w:r>
      <w:r>
        <w:t xml:space="preserve">trong đó </w:t>
      </w:r>
      <w:r>
        <w:t>a</w:t>
      </w:r>
      <w:r>
        <w:rPr>
          <w:vertAlign w:val="subscript"/>
        </w:rPr>
        <w:t>k + 1</w:t>
      </w:r>
      <w:r>
        <w:t>, b</w:t>
      </w:r>
      <w:r>
        <w:rPr>
          <w:vertAlign w:val="subscript"/>
        </w:rPr>
        <w:t xml:space="preserve">k + 1 </w:t>
      </w:r>
      <w:r>
        <w:t>là các số nguyên dương.</w:t>
      </w:r>
      <w:r>
        <w:br/>
      </w:r>
      <w:r>
        <w:t>Thật vậy, theo giả thiết quy nạp ta có:</w:t>
      </w:r>
      <w:r>
        <w:br/>
      </w:r>
      <w:r>
        <w:t>(</w:t>
      </w:r>
      <w:r>
        <w:t>1</w:t>
      </w:r>
      <w:r>
        <w:t>+</w:t>
      </w:r>
      <w:r>
        <w:t>√</w:t>
      </w:r>
      <w:r>
        <w:t>2</w:t>
      </w:r>
      <w:r>
        <w:t>)</w:t>
      </w:r>
      <w:r>
        <w:t>k</w:t>
      </w:r>
      <w:r>
        <w:t>(1+√(2))^(k)</w:t>
      </w:r>
      <w:r>
        <w:t xml:space="preserve"> </w:t>
      </w:r>
      <w:r>
        <w:t xml:space="preserve">= </w:t>
      </w:r>
      <w:r>
        <w:t>a</w:t>
      </w:r>
      <w:r>
        <w:t>k</w:t>
      </w:r>
      <w:r>
        <w:t>+</w:t>
      </w:r>
      <w:r>
        <w:t>b</w:t>
      </w:r>
      <w:r>
        <w:t>k</w:t>
      </w:r>
      <w:r>
        <w:t>√</w:t>
      </w:r>
      <w:r>
        <w:t>2</w:t>
      </w:r>
      <w:r>
        <w:t>,</w:t>
      </w:r>
      <w:r>
        <w:t>a_(k)+b_(k)√(2),</w:t>
      </w:r>
      <w:r>
        <w:t xml:space="preserve"> </w:t>
      </w:r>
      <w:r>
        <w:t>với</w:t>
      </w:r>
      <w:r>
        <w:t xml:space="preserve"> </w:t>
      </w:r>
      <w:r>
        <w:t>a</w:t>
      </w:r>
      <w:r>
        <w:rPr>
          <w:vertAlign w:val="subscript"/>
        </w:rPr>
        <w:t>k</w:t>
      </w:r>
      <w:r>
        <w:t>, b</w:t>
      </w:r>
      <w:r>
        <w:rPr>
          <w:vertAlign w:val="subscript"/>
        </w:rPr>
        <w:t xml:space="preserve">k </w:t>
      </w:r>
      <w:r>
        <w:t>là các số nguyên dương.</w:t>
      </w:r>
      <w:r>
        <w:br/>
      </w:r>
      <w:r>
        <w:t>Khi đó:</w:t>
      </w:r>
      <w:r>
        <w:br/>
      </w:r>
      <w:r>
        <w:br/>
      </w:r>
      <w:r>
        <w:drawing>
          <wp:inline xmlns:a="http://schemas.openxmlformats.org/drawingml/2006/main" xmlns:pic="http://schemas.openxmlformats.org/drawingml/2006/picture">
            <wp:extent cx="2895600" cy="2209800"/>
            <wp:docPr id="3" name="Picture 3"/>
            <wp:cNvGraphicFramePr>
              <a:graphicFrameLocks noChangeAspect="1"/>
            </wp:cNvGraphicFramePr>
            <a:graphic>
              <a:graphicData uri="http://schemas.openxmlformats.org/drawingml/2006/picture">
                <pic:pic>
                  <pic:nvPicPr>
                    <pic:cNvPr id="0" name="temp_inline_9ad992fd081a47368fdc29ef3e18e88b.jpg"/>
                    <pic:cNvPicPr/>
                  </pic:nvPicPr>
                  <pic:blipFill>
                    <a:blip r:embed="rId11"/>
                    <a:stretch>
                      <a:fillRect/>
                    </a:stretch>
                  </pic:blipFill>
                  <pic:spPr>
                    <a:xfrm>
                      <a:off x="0" y="0"/>
                      <a:ext cx="2895600" cy="2209800"/>
                    </a:xfrm>
                    <a:prstGeom prst="rect"/>
                  </pic:spPr>
                </pic:pic>
              </a:graphicData>
            </a:graphic>
          </wp:inline>
        </w:drawing>
      </w:r>
      <w:r>
        <w:br/>
      </w:r>
      <w:r>
        <w:br/>
      </w:r>
      <w:r>
        <w:t>Vì a</w:t>
      </w:r>
      <w:r>
        <w:rPr>
          <w:vertAlign w:val="subscript"/>
        </w:rPr>
        <w:t>k</w:t>
      </w:r>
      <w:r>
        <w:t>, b</w:t>
      </w:r>
      <w:r>
        <w:rPr>
          <w:vertAlign w:val="subscript"/>
        </w:rPr>
        <w:t xml:space="preserve">k </w:t>
      </w:r>
      <w:r>
        <w:t>là các số nguyên dương nên a</w:t>
      </w:r>
      <w:r>
        <w:rPr>
          <w:vertAlign w:val="subscript"/>
        </w:rPr>
        <w:t>k</w:t>
      </w:r>
      <w:r>
        <w:t xml:space="preserve"> + 2b</w:t>
      </w:r>
      <w:r>
        <w:rPr>
          <w:vertAlign w:val="subscript"/>
        </w:rPr>
        <w:t>k</w:t>
      </w:r>
      <w:r>
        <w:t xml:space="preserve"> và a</w:t>
      </w:r>
      <w:r>
        <w:rPr>
          <w:vertAlign w:val="subscript"/>
        </w:rPr>
        <w:t>k</w:t>
      </w:r>
      <w:r>
        <w:t xml:space="preserve"> + b</w:t>
      </w:r>
      <w:r>
        <w:rPr>
          <w:vertAlign w:val="subscript"/>
        </w:rPr>
        <w:t>k</w:t>
      </w:r>
      <w:r>
        <w:t xml:space="preserve"> cũng là các số nguyên dương.</w:t>
      </w:r>
      <w:r>
        <w:br/>
      </w:r>
      <w:r>
        <w:t xml:space="preserve">Vậy mệnh đề cũng đúng với n = k + 1. Do đó theo nguyên lí quy nạp toán học, mệnh đề đã cho đúng với mọi </w:t>
      </w:r>
      <w:r>
        <w:t xml:space="preserve">n </w:t>
      </w:r>
      <w:r>
        <w:t>∈</w:t>
      </w:r>
      <w:r>
        <w:t>∈</w:t>
      </w:r>
      <w:r>
        <w:t xml:space="preserve"> </w:t>
      </w:r>
      <w:r>
        <w:t>ℕ</w:t>
      </w:r>
      <w:r>
        <w:rPr>
          <w:vertAlign w:val="superscript"/>
        </w:rPr>
        <w:t>*</w:t>
      </w:r>
      <w:r>
        <w:t>.</w:t>
      </w:r>
      <w:r>
        <w:br/>
      </w:r>
      <w:r>
        <w:t xml:space="preserve">+) Theo chứng minh trên ta có: </w:t>
      </w:r>
      <w:r>
        <w:br/>
      </w:r>
      <w:r>
        <w:t>V</w:t>
      </w:r>
      <w:r>
        <w:t xml:space="preserve">ới mọi </w:t>
      </w:r>
      <w:r>
        <w:t xml:space="preserve">n </w:t>
      </w:r>
      <w:r>
        <w:t>∈</w:t>
      </w:r>
      <w:r>
        <w:t>∈</w:t>
      </w:r>
      <w:r>
        <w:t xml:space="preserve"> </w:t>
      </w:r>
      <w:r>
        <w:t>ℕ</w:t>
      </w:r>
      <w:r>
        <w:rPr>
          <w:vertAlign w:val="superscript"/>
        </w:rPr>
        <w:t>*</w:t>
      </w:r>
      <w:r>
        <w:t xml:space="preserve"> thì </w:t>
      </w:r>
      <w:r>
        <w:t>(</w:t>
      </w:r>
      <w:r>
        <w:t>1</w:t>
      </w:r>
      <w:r>
        <w:t>+</w:t>
      </w:r>
      <w:r>
        <w:t>√</w:t>
      </w:r>
      <w:r>
        <w:t>2</w:t>
      </w:r>
      <w:r>
        <w:t>)</w:t>
      </w:r>
      <w:r>
        <w:t>n</w:t>
      </w:r>
      <w:r>
        <w:t>(1+√(2))^(n)</w:t>
      </w:r>
      <w:r>
        <w:t xml:space="preserve">= </w:t>
      </w:r>
      <w:r>
        <w:t>a</w:t>
      </w:r>
      <w:r>
        <w:t>n</w:t>
      </w:r>
      <w:r>
        <w:t>−</w:t>
      </w:r>
      <w:r>
        <w:t>b</w:t>
      </w:r>
      <w:r>
        <w:t>n</w:t>
      </w:r>
      <w:r>
        <w:t>√</w:t>
      </w:r>
      <w:r>
        <w:t>2</w:t>
      </w:r>
      <w:r>
        <w:t>a_(n)−b_(n)√(2)</w:t>
      </w:r>
      <w:r>
        <w:t xml:space="preserve"> </w:t>
      </w:r>
      <w:r>
        <w:t>với a</w:t>
      </w:r>
      <w:r>
        <w:rPr>
          <w:vertAlign w:val="subscript"/>
        </w:rPr>
        <w:t>n</w:t>
      </w:r>
      <w:r>
        <w:t>, b</w:t>
      </w:r>
      <w:r>
        <w:rPr>
          <w:vertAlign w:val="subscript"/>
        </w:rPr>
        <w:t xml:space="preserve">n </w:t>
      </w:r>
      <w:r>
        <w:t>là các số nguyên dương</w:t>
      </w:r>
      <w:r>
        <w:t>.</w:t>
      </w:r>
      <w:r>
        <w:br/>
      </w:r>
      <w:r>
        <w:t xml:space="preserve">Chứng minh tương tự ta được: </w:t>
      </w:r>
      <w:r>
        <w:br/>
      </w:r>
      <w:r>
        <w:t>V</w:t>
      </w:r>
      <w:r>
        <w:t xml:space="preserve">ới mọi </w:t>
      </w:r>
      <w:r>
        <w:t xml:space="preserve">n </w:t>
      </w:r>
      <w:r>
        <w:t>∈</w:t>
      </w:r>
      <w:r>
        <w:t>∈</w:t>
      </w:r>
      <w:r>
        <w:t xml:space="preserve"> </w:t>
      </w:r>
      <w:r>
        <w:t>ℕ</w:t>
      </w:r>
      <w:r>
        <w:rPr>
          <w:vertAlign w:val="superscript"/>
        </w:rPr>
        <w:t>*</w:t>
      </w:r>
      <w:r>
        <w:t xml:space="preserve"> thì </w:t>
      </w:r>
      <w:r>
        <w:t>(</w:t>
      </w:r>
      <w:r>
        <w:t>1</w:t>
      </w:r>
      <w:r>
        <w:t>−</w:t>
      </w:r>
      <w:r>
        <w:t>√</w:t>
      </w:r>
      <w:r>
        <w:t>2</w:t>
      </w:r>
      <w:r>
        <w:t>)</w:t>
      </w:r>
      <w:r>
        <w:t>n</w:t>
      </w:r>
      <w:r>
        <w:t>(1-√(2))^(n)</w:t>
      </w:r>
      <w:r>
        <w:t xml:space="preserve"> </w:t>
      </w:r>
      <w:r>
        <w:t xml:space="preserve">= </w:t>
      </w:r>
      <w:r>
        <w:t>c</w:t>
      </w:r>
      <w:r>
        <w:t>n</w:t>
      </w:r>
      <w:r>
        <w:t>−</w:t>
      </w:r>
      <w:r>
        <w:t>d</w:t>
      </w:r>
      <w:r>
        <w:t>n</w:t>
      </w:r>
      <w:r>
        <w:t>√</w:t>
      </w:r>
      <w:r>
        <w:t>2</w:t>
      </w:r>
      <w:r>
        <w:t>c_(n)−d_(n)√(2)</w:t>
      </w:r>
      <w:r>
        <w:t xml:space="preserve"> </w:t>
      </w:r>
      <w:r>
        <w:t>với c</w:t>
      </w:r>
      <w:r>
        <w:rPr>
          <w:vertAlign w:val="subscript"/>
        </w:rPr>
        <w:t>n</w:t>
      </w:r>
      <w:r>
        <w:t>, d</w:t>
      </w:r>
      <w:r>
        <w:rPr>
          <w:vertAlign w:val="subscript"/>
        </w:rPr>
        <w:t xml:space="preserve">n </w:t>
      </w:r>
      <w:r>
        <w:t>là các số nguyên dương</w:t>
      </w:r>
      <w:r>
        <w:t>.</w:t>
      </w:r>
      <w:r>
        <w:br/>
      </w:r>
      <w:r>
        <w:t>Giờ ta chứng minh a</w:t>
      </w:r>
      <w:r>
        <w:rPr>
          <w:vertAlign w:val="subscript"/>
        </w:rPr>
        <w:t>n</w:t>
      </w:r>
      <w:r>
        <w:t xml:space="preserve"> = c</w:t>
      </w:r>
      <w:r>
        <w:rPr>
          <w:vertAlign w:val="subscript"/>
        </w:rPr>
        <w:t>n</w:t>
      </w:r>
      <w:r>
        <w:t xml:space="preserve"> và b</w:t>
      </w:r>
      <w:r>
        <w:rPr>
          <w:vertAlign w:val="subscript"/>
        </w:rPr>
        <w:t>n</w:t>
      </w:r>
      <w:r>
        <w:t xml:space="preserve"> = d</w:t>
      </w:r>
      <w:r>
        <w:rPr>
          <w:vertAlign w:val="subscript"/>
        </w:rPr>
        <w:t>n</w:t>
      </w:r>
      <w:r>
        <w:t xml:space="preserve"> với mọi </w:t>
      </w:r>
      <w:r>
        <w:t xml:space="preserve">n </w:t>
      </w:r>
      <w:r>
        <w:t>∈</w:t>
      </w:r>
      <w:r>
        <w:t>∈</w:t>
      </w:r>
      <w:r>
        <w:t xml:space="preserve"> </w:t>
      </w:r>
      <w:r>
        <w:t>ℕ</w:t>
      </w:r>
      <w:r>
        <w:rPr>
          <w:vertAlign w:val="superscript"/>
        </w:rPr>
        <w:t>*</w:t>
      </w:r>
      <w:r>
        <w:t>.</w:t>
      </w:r>
      <w:r>
        <w:br/>
      </w:r>
      <w:r>
        <w:t>Cách 1:</w:t>
      </w:r>
      <w:r>
        <w:br/>
      </w:r>
      <w:r>
        <w:t xml:space="preserve">Xét mệnh đề P(n): </w:t>
      </w:r>
      <w:r>
        <w:t>a</w:t>
      </w:r>
      <w:r>
        <w:rPr>
          <w:vertAlign w:val="subscript"/>
        </w:rPr>
        <w:t>n</w:t>
      </w:r>
      <w:r>
        <w:t xml:space="preserve"> = c</w:t>
      </w:r>
      <w:r>
        <w:rPr>
          <w:vertAlign w:val="subscript"/>
        </w:rPr>
        <w:t>n</w:t>
      </w:r>
      <w:r>
        <w:t xml:space="preserve"> và b</w:t>
      </w:r>
      <w:r>
        <w:rPr>
          <w:vertAlign w:val="subscript"/>
        </w:rPr>
        <w:t>n</w:t>
      </w:r>
      <w:r>
        <w:t xml:space="preserve"> = d</w:t>
      </w:r>
      <w:r>
        <w:rPr>
          <w:vertAlign w:val="subscript"/>
        </w:rPr>
        <w:t>n</w:t>
      </w:r>
      <w:r>
        <w:t xml:space="preserve"> với mọi </w:t>
      </w:r>
      <w:r>
        <w:t xml:space="preserve">n </w:t>
      </w:r>
      <w:r>
        <w:t>∈</w:t>
      </w:r>
      <w:r>
        <w:t>∈</w:t>
      </w:r>
      <w:r>
        <w:t xml:space="preserve"> </w:t>
      </w:r>
      <w:r>
        <w:t>ℕ</w:t>
      </w:r>
      <w:r>
        <w:rPr>
          <w:vertAlign w:val="superscript"/>
        </w:rPr>
        <w:t>*</w:t>
      </w:r>
      <w:r>
        <w:t>.</w:t>
      </w:r>
      <w:r>
        <w:br/>
      </w:r>
      <w:r>
        <w:t>+) Khi n = 1, ta có:</w:t>
      </w:r>
      <w:r>
        <w:br/>
      </w:r>
      <w:r>
        <w:t>(</w:t>
      </w:r>
      <w:r>
        <w:t>1</w:t>
      </w:r>
      <w:r>
        <w:t>+</w:t>
      </w:r>
      <w:r>
        <w:t>√</w:t>
      </w:r>
      <w:r>
        <w:t>2</w:t>
      </w:r>
      <w:r>
        <w:t>)</w:t>
      </w:r>
      <w:r>
        <w:t>1</w:t>
      </w:r>
      <w:r>
        <w:t>=</w:t>
      </w:r>
      <w:r>
        <w:t>1</w:t>
      </w:r>
      <w:r>
        <w:t>+</w:t>
      </w:r>
      <w:r>
        <w:t>√</w:t>
      </w:r>
      <w:r>
        <w:t>2</w:t>
      </w:r>
      <w:r>
        <w:t>=</w:t>
      </w:r>
      <w:r>
        <w:t>1</w:t>
      </w:r>
      <w:r>
        <w:t>+</w:t>
      </w:r>
      <w:r>
        <w:t>1</w:t>
      </w:r>
      <w:r>
        <w:t>.</w:t>
      </w:r>
      <w:r>
        <w:t>√</w:t>
      </w:r>
      <w:r>
        <w:t>2</w:t>
      </w:r>
      <w:r>
        <w:t>⇒</w:t>
      </w:r>
      <w:r>
        <w:t>(1+√(2))^(1)=1+√(2)=1+1 . √(2)⇒</w:t>
      </w:r>
      <w:r>
        <w:t xml:space="preserve"> </w:t>
      </w:r>
      <w:r>
        <w:t>a</w:t>
      </w:r>
      <w:r>
        <w:rPr>
          <w:vertAlign w:val="subscript"/>
        </w:rPr>
        <w:t>1</w:t>
      </w:r>
      <w:r>
        <w:t xml:space="preserve"> = 1, b</w:t>
      </w:r>
      <w:r>
        <w:rPr>
          <w:vertAlign w:val="subscript"/>
        </w:rPr>
        <w:t>1</w:t>
      </w:r>
      <w:r>
        <w:t xml:space="preserve"> = 1.</w:t>
      </w:r>
      <w:r>
        <w:br/>
      </w:r>
      <w:r>
        <w:t>(</w:t>
      </w:r>
      <w:r>
        <w:t>1</w:t>
      </w:r>
      <w:r>
        <w:t>−</w:t>
      </w:r>
      <w:r>
        <w:t>√</w:t>
      </w:r>
      <w:r>
        <w:t>2</w:t>
      </w:r>
      <w:r>
        <w:t>)</w:t>
      </w:r>
      <w:r>
        <w:t>1</w:t>
      </w:r>
      <w:r>
        <w:t>=</w:t>
      </w:r>
      <w:r>
        <w:t>1</w:t>
      </w:r>
      <w:r>
        <w:t>−</w:t>
      </w:r>
      <w:r>
        <w:t>√</w:t>
      </w:r>
      <w:r>
        <w:t>2</w:t>
      </w:r>
      <w:r>
        <w:t>=</w:t>
      </w:r>
      <w:r>
        <w:t>1</w:t>
      </w:r>
      <w:r>
        <w:t>−</w:t>
      </w:r>
      <w:r>
        <w:t>1</w:t>
      </w:r>
      <w:r>
        <w:t>.</w:t>
      </w:r>
      <w:r>
        <w:t>√</w:t>
      </w:r>
      <w:r>
        <w:t>2</w:t>
      </w:r>
      <w:r>
        <w:t>⇒</w:t>
      </w:r>
      <w:r>
        <w:t>(1−√(2))^(1)=1−√(2)=1−1 . √(2)⇒</w:t>
      </w:r>
      <w:r>
        <w:t xml:space="preserve"> </w:t>
      </w:r>
      <w:r>
        <w:t>c</w:t>
      </w:r>
      <w:r>
        <w:rPr>
          <w:vertAlign w:val="subscript"/>
        </w:rPr>
        <w:t>1</w:t>
      </w:r>
      <w:r>
        <w:t xml:space="preserve"> = 1, d</w:t>
      </w:r>
      <w:r>
        <w:rPr>
          <w:vertAlign w:val="subscript"/>
        </w:rPr>
        <w:t>1</w:t>
      </w:r>
      <w:r>
        <w:t xml:space="preserve"> = 1.</w:t>
      </w:r>
      <w:r>
        <w:br/>
      </w:r>
      <w:r>
        <w:t>Vậy a</w:t>
      </w:r>
      <w:r>
        <w:rPr>
          <w:vertAlign w:val="subscript"/>
        </w:rPr>
        <w:t>1</w:t>
      </w:r>
      <w:r>
        <w:t xml:space="preserve"> = c</w:t>
      </w:r>
      <w:r>
        <w:rPr>
          <w:vertAlign w:val="subscript"/>
        </w:rPr>
        <w:t>1</w:t>
      </w:r>
      <w:r>
        <w:t>, b</w:t>
      </w:r>
      <w:r>
        <w:rPr>
          <w:vertAlign w:val="subscript"/>
        </w:rPr>
        <w:t>1</w:t>
      </w:r>
      <w:r>
        <w:t xml:space="preserve"> = d</w:t>
      </w:r>
      <w:r>
        <w:rPr>
          <w:vertAlign w:val="subscript"/>
        </w:rPr>
        <w:t>1</w:t>
      </w:r>
      <w:r>
        <w:t>.</w:t>
      </w:r>
      <w:r>
        <w:br/>
      </w:r>
      <w:r>
        <w:t>Vậy mệnh đề P(n) đúng với n = 1.</w:t>
      </w:r>
      <w:r>
        <w:br/>
      </w:r>
      <w:r>
        <w:t>+) Với k là một số nguyên dương tuỳ ý mà mệnh đề đúng, ta phải chứng minh mệnh đề P(n) cũng đúng với k + 1, tức là: a</w:t>
      </w:r>
      <w:r>
        <w:rPr>
          <w:vertAlign w:val="subscript"/>
        </w:rPr>
        <w:t>k + 1</w:t>
      </w:r>
      <w:r>
        <w:t xml:space="preserve"> = c</w:t>
      </w:r>
      <w:r>
        <w:rPr>
          <w:vertAlign w:val="subscript"/>
        </w:rPr>
        <w:t>k + 1</w:t>
      </w:r>
      <w:r>
        <w:t xml:space="preserve"> và b</w:t>
      </w:r>
      <w:r>
        <w:rPr>
          <w:vertAlign w:val="subscript"/>
        </w:rPr>
        <w:t>k + 1</w:t>
      </w:r>
      <w:r>
        <w:t xml:space="preserve"> = d</w:t>
      </w:r>
      <w:r>
        <w:rPr>
          <w:vertAlign w:val="subscript"/>
        </w:rPr>
        <w:t>k + 1</w:t>
      </w:r>
      <w:r>
        <w:t xml:space="preserve">. </w:t>
      </w:r>
      <w:r>
        <w:br/>
      </w:r>
      <w:r>
        <w:t xml:space="preserve">Thật vậy, theo giả thiết quy nạp ta có: </w:t>
      </w:r>
      <w:r>
        <w:t>a</w:t>
      </w:r>
      <w:r>
        <w:rPr>
          <w:vertAlign w:val="subscript"/>
        </w:rPr>
        <w:t>k</w:t>
      </w:r>
      <w:r>
        <w:t xml:space="preserve"> = c</w:t>
      </w:r>
      <w:r>
        <w:rPr>
          <w:vertAlign w:val="subscript"/>
        </w:rPr>
        <w:t>k</w:t>
      </w:r>
      <w:r>
        <w:t xml:space="preserve"> và b</w:t>
      </w:r>
      <w:r>
        <w:rPr>
          <w:vertAlign w:val="subscript"/>
        </w:rPr>
        <w:t>k</w:t>
      </w:r>
      <w:r>
        <w:t xml:space="preserve"> = d</w:t>
      </w:r>
      <w:r>
        <w:rPr>
          <w:vertAlign w:val="subscript"/>
        </w:rPr>
        <w:t xml:space="preserve">k </w:t>
      </w:r>
      <w:r>
        <w:t>(1).</w:t>
      </w:r>
      <w:r>
        <w:br/>
      </w:r>
      <w:r>
        <w:t>Mặt khác:</w:t>
      </w:r>
      <w:r>
        <w:br/>
      </w:r>
      <w:r>
        <w:br/>
      </w:r>
      <w:r>
        <w:drawing>
          <wp:inline xmlns:a="http://schemas.openxmlformats.org/drawingml/2006/main" xmlns:pic="http://schemas.openxmlformats.org/drawingml/2006/picture">
            <wp:extent cx="2905125" cy="2200275"/>
            <wp:docPr id="4" name="Picture 4"/>
            <wp:cNvGraphicFramePr>
              <a:graphicFrameLocks noChangeAspect="1"/>
            </wp:cNvGraphicFramePr>
            <a:graphic>
              <a:graphicData uri="http://schemas.openxmlformats.org/drawingml/2006/picture">
                <pic:pic>
                  <pic:nvPicPr>
                    <pic:cNvPr id="0" name="temp_inline_a7ee065cc68548e7ac412963a17d44f8.jpg"/>
                    <pic:cNvPicPr/>
                  </pic:nvPicPr>
                  <pic:blipFill>
                    <a:blip r:embed="rId12"/>
                    <a:stretch>
                      <a:fillRect/>
                    </a:stretch>
                  </pic:blipFill>
                  <pic:spPr>
                    <a:xfrm>
                      <a:off x="0" y="0"/>
                      <a:ext cx="2905125" cy="2200275"/>
                    </a:xfrm>
                    <a:prstGeom prst="rect"/>
                  </pic:spPr>
                </pic:pic>
              </a:graphicData>
            </a:graphic>
          </wp:inline>
        </w:drawing>
      </w:r>
      <w:r>
        <w:br/>
      </w:r>
      <w:r>
        <w:br/>
      </w:r>
      <w:r>
        <w:t>⇒</w:t>
      </w:r>
      <w:r>
        <w:t>⇒</w:t>
      </w:r>
      <w:r>
        <w:t xml:space="preserve"> </w:t>
      </w:r>
      <w:r>
        <w:t>a</w:t>
      </w:r>
      <w:r>
        <w:rPr>
          <w:vertAlign w:val="subscript"/>
        </w:rPr>
        <w:t>k + 1</w:t>
      </w:r>
      <w:r>
        <w:t xml:space="preserve"> = a</w:t>
      </w:r>
      <w:r>
        <w:rPr>
          <w:vertAlign w:val="subscript"/>
        </w:rPr>
        <w:t>k</w:t>
      </w:r>
      <w:r>
        <w:t xml:space="preserve"> + 2b</w:t>
      </w:r>
      <w:r>
        <w:rPr>
          <w:vertAlign w:val="subscript"/>
        </w:rPr>
        <w:t>k</w:t>
      </w:r>
      <w:r>
        <w:t>, b</w:t>
      </w:r>
      <w:r>
        <w:rPr>
          <w:vertAlign w:val="subscript"/>
        </w:rPr>
        <w:t>k + 1</w:t>
      </w:r>
      <w:r>
        <w:t xml:space="preserve"> = a</w:t>
      </w:r>
      <w:r>
        <w:rPr>
          <w:vertAlign w:val="subscript"/>
        </w:rPr>
        <w:t>k</w:t>
      </w:r>
      <w:r>
        <w:t xml:space="preserve"> + b</w:t>
      </w:r>
      <w:r>
        <w:rPr>
          <w:vertAlign w:val="subscript"/>
        </w:rPr>
        <w:t>k</w:t>
      </w:r>
      <w:r>
        <w:t xml:space="preserve"> (2).</w:t>
      </w:r>
      <w:r>
        <w:br/>
      </w:r>
      <w:r>
        <w:br/>
      </w:r>
      <w:r>
        <w:drawing>
          <wp:inline xmlns:a="http://schemas.openxmlformats.org/drawingml/2006/main" xmlns:pic="http://schemas.openxmlformats.org/drawingml/2006/picture">
            <wp:extent cx="3152775" cy="2352675"/>
            <wp:docPr id="5" name="Picture 5"/>
            <wp:cNvGraphicFramePr>
              <a:graphicFrameLocks noChangeAspect="1"/>
            </wp:cNvGraphicFramePr>
            <a:graphic>
              <a:graphicData uri="http://schemas.openxmlformats.org/drawingml/2006/picture">
                <pic:pic>
                  <pic:nvPicPr>
                    <pic:cNvPr id="0" name="temp_inline_a3162713377e4aa0bd374bda43448a21.jpg"/>
                    <pic:cNvPicPr/>
                  </pic:nvPicPr>
                  <pic:blipFill>
                    <a:blip r:embed="rId13"/>
                    <a:stretch>
                      <a:fillRect/>
                    </a:stretch>
                  </pic:blipFill>
                  <pic:spPr>
                    <a:xfrm>
                      <a:off x="0" y="0"/>
                      <a:ext cx="3152775" cy="2352675"/>
                    </a:xfrm>
                    <a:prstGeom prst="rect"/>
                  </pic:spPr>
                </pic:pic>
              </a:graphicData>
            </a:graphic>
          </wp:inline>
        </w:drawing>
      </w:r>
      <w:r>
        <w:br/>
      </w:r>
      <w:r>
        <w:br/>
      </w:r>
      <w:r>
        <w:t>nên c</w:t>
      </w:r>
      <w:r>
        <w:rPr>
          <w:vertAlign w:val="subscript"/>
        </w:rPr>
        <w:t>k + 1</w:t>
      </w:r>
      <w:r>
        <w:t xml:space="preserve"> = c</w:t>
      </w:r>
      <w:r>
        <w:rPr>
          <w:vertAlign w:val="subscript"/>
        </w:rPr>
        <w:t>k</w:t>
      </w:r>
      <w:r>
        <w:t xml:space="preserve"> + 2d</w:t>
      </w:r>
      <w:r>
        <w:rPr>
          <w:vertAlign w:val="subscript"/>
        </w:rPr>
        <w:t>k</w:t>
      </w:r>
      <w:r>
        <w:t>, d</w:t>
      </w:r>
      <w:r>
        <w:rPr>
          <w:vertAlign w:val="subscript"/>
        </w:rPr>
        <w:t>k + 1</w:t>
      </w:r>
      <w:r>
        <w:t xml:space="preserve"> = c</w:t>
      </w:r>
      <w:r>
        <w:rPr>
          <w:vertAlign w:val="subscript"/>
        </w:rPr>
        <w:t>k</w:t>
      </w:r>
      <w:r>
        <w:t xml:space="preserve"> + d</w:t>
      </w:r>
      <w:r>
        <w:rPr>
          <w:vertAlign w:val="subscript"/>
        </w:rPr>
        <w:t>k</w:t>
      </w:r>
      <w:r>
        <w:t xml:space="preserve"> (3)</w:t>
      </w:r>
      <w:r>
        <w:br/>
      </w:r>
      <w:r>
        <w:t>Từ (1), (2) và (3) ta suy ra a</w:t>
      </w:r>
      <w:r>
        <w:rPr>
          <w:vertAlign w:val="subscript"/>
        </w:rPr>
        <w:t>k + 1</w:t>
      </w:r>
      <w:r>
        <w:t xml:space="preserve"> = c</w:t>
      </w:r>
      <w:r>
        <w:rPr>
          <w:vertAlign w:val="subscript"/>
        </w:rPr>
        <w:t>k + 1</w:t>
      </w:r>
      <w:r>
        <w:t xml:space="preserve"> và b</w:t>
      </w:r>
      <w:r>
        <w:rPr>
          <w:vertAlign w:val="subscript"/>
        </w:rPr>
        <w:t>k + 1</w:t>
      </w:r>
      <w:r>
        <w:t xml:space="preserve"> = d</w:t>
      </w:r>
      <w:r>
        <w:rPr>
          <w:vertAlign w:val="subscript"/>
        </w:rPr>
        <w:t>k + 1</w:t>
      </w:r>
      <w:r>
        <w:t>.</w:t>
      </w:r>
      <w:r>
        <w:br/>
      </w:r>
      <w:r>
        <w:t xml:space="preserve">Vậy mệnh đề cũng đúng với n = k + 1. Do đó theo nguyên lí quy nạp toán học, mệnh đề đã cho đúng với mọi </w:t>
      </w:r>
      <w:r>
        <w:t xml:space="preserve">n </w:t>
      </w:r>
      <w:r>
        <w:t>∈</w:t>
      </w:r>
      <w:r>
        <w:t>∈</w:t>
      </w:r>
      <w:r>
        <w:t xml:space="preserve"> </w:t>
      </w:r>
      <w:r>
        <w:t>ℕ</w:t>
      </w:r>
      <w:r>
        <w:rPr>
          <w:vertAlign w:val="superscript"/>
        </w:rPr>
        <w:t>*</w:t>
      </w:r>
      <w:r>
        <w:t>.</w:t>
      </w:r>
      <w:r>
        <w:br/>
      </w:r>
      <w:r>
        <w:t>Vậy bài toán đã được chứng minh.</w:t>
      </w:r>
      <w:r>
        <w:br/>
      </w:r>
      <w:r>
        <w:t>Cách 2:</w:t>
      </w:r>
      <w:r>
        <w:br/>
      </w:r>
      <w:r>
        <w:t xml:space="preserve">Ta có: </w:t>
      </w:r>
      <w:r>
        <w:br/>
      </w:r>
      <w:r>
        <w:br/>
      </w:r>
      <w:r>
        <w:drawing>
          <wp:inline xmlns:a="http://schemas.openxmlformats.org/drawingml/2006/main" xmlns:pic="http://schemas.openxmlformats.org/drawingml/2006/picture">
            <wp:extent cx="3952875" cy="2219325"/>
            <wp:docPr id="6" name="Picture 6"/>
            <wp:cNvGraphicFramePr>
              <a:graphicFrameLocks noChangeAspect="1"/>
            </wp:cNvGraphicFramePr>
            <a:graphic>
              <a:graphicData uri="http://schemas.openxmlformats.org/drawingml/2006/picture">
                <pic:pic>
                  <pic:nvPicPr>
                    <pic:cNvPr id="0" name="temp_inline_4e05383dc7b94e0a8158e57254975595.jpg"/>
                    <pic:cNvPicPr/>
                  </pic:nvPicPr>
                  <pic:blipFill>
                    <a:blip r:embed="rId14"/>
                    <a:stretch>
                      <a:fillRect/>
                    </a:stretch>
                  </pic:blipFill>
                  <pic:spPr>
                    <a:xfrm>
                      <a:off x="0" y="0"/>
                      <a:ext cx="3952875" cy="2219325"/>
                    </a:xfrm>
                    <a:prstGeom prst="rect"/>
                  </pic:spPr>
                </pic:pic>
              </a:graphicData>
            </a:graphic>
          </wp:inline>
        </w:drawing>
      </w:r>
      <w:r>
        <w:br/>
      </w:r>
      <w:r>
        <w:br/>
      </w:r>
      <w:r>
        <w:t xml:space="preserve">Từ (2) ta suy ra </w:t>
      </w:r>
      <w:r>
        <w:t>a</w:t>
      </w:r>
      <w:r>
        <w:t>n</w:t>
      </w:r>
      <w:r>
        <w:t>d</w:t>
      </w:r>
      <w:r>
        <w:t>n</w:t>
      </w:r>
      <w:r>
        <w:t>=</w:t>
      </w:r>
      <w:r>
        <w:t>b</w:t>
      </w:r>
      <w:r>
        <w:t>n</w:t>
      </w:r>
      <w:r>
        <w:t>c</w:t>
      </w:r>
      <w:r>
        <w:t>n</w:t>
      </w:r>
      <w:r>
        <w:t>⇒</w:t>
      </w:r>
      <w:r>
        <w:t>a</w:t>
      </w:r>
      <w:r>
        <w:t>n</w:t>
      </w:r>
      <w:r>
        <w:t>c</w:t>
      </w:r>
      <w:r>
        <w:t>n</w:t>
      </w:r>
      <w:r>
        <w:t>=</w:t>
      </w:r>
      <w:r>
        <w:t>b</w:t>
      </w:r>
      <w:r>
        <w:t>n</w:t>
      </w:r>
      <w:r>
        <w:t>d</w:t>
      </w:r>
      <w:r>
        <w:t>n</w:t>
      </w:r>
      <w:r>
        <w:t>=</w:t>
      </w:r>
      <w:r>
        <w:t>k</w:t>
      </w:r>
      <w:r>
        <w:t>a_(n)d_(n)=b_(n)c_(n)⇒(a_(n))/(c_(n))=(b_(n))/(d_(n))=k</w:t>
      </w:r>
      <w:r>
        <w:t xml:space="preserve"> </w:t>
      </w:r>
      <w:r>
        <w:t>với k &gt; 0 (vì a</w:t>
      </w:r>
      <w:r>
        <w:rPr>
          <w:vertAlign w:val="subscript"/>
        </w:rPr>
        <w:t>n</w:t>
      </w:r>
      <w:r>
        <w:t>, b</w:t>
      </w:r>
      <w:r>
        <w:rPr>
          <w:vertAlign w:val="subscript"/>
        </w:rPr>
        <w:t>n</w:t>
      </w:r>
      <w:r>
        <w:t>, c</w:t>
      </w:r>
      <w:r>
        <w:rPr>
          <w:vertAlign w:val="subscript"/>
        </w:rPr>
        <w:t>n</w:t>
      </w:r>
      <w:r>
        <w:t>, d</w:t>
      </w:r>
      <w:r>
        <w:rPr>
          <w:vertAlign w:val="subscript"/>
        </w:rPr>
        <w:t xml:space="preserve">n  </w:t>
      </w:r>
      <w:r>
        <w:t>là các số nguyên dương)</w:t>
      </w:r>
      <w:r>
        <w:br/>
      </w:r>
      <w:r>
        <w:t>⇒</w:t>
      </w:r>
      <w:r>
        <w:t>a</w:t>
      </w:r>
      <w:r>
        <w:t>n</w:t>
      </w:r>
      <w:r>
        <w:t>=</w:t>
      </w:r>
      <w:r>
        <w:t>k</w:t>
      </w:r>
      <w:r>
        <w:t>c</w:t>
      </w:r>
      <w:r>
        <w:t>n</w:t>
      </w:r>
      <w:r>
        <w:t>,</w:t>
      </w:r>
      <w:r>
        <w:t>b</w:t>
      </w:r>
      <w:r>
        <w:t>n</w:t>
      </w:r>
      <w:r>
        <w:t>=</w:t>
      </w:r>
      <w:r>
        <w:t>k</w:t>
      </w:r>
      <w:r>
        <w:t>d</w:t>
      </w:r>
      <w:r>
        <w:t>n</w:t>
      </w:r>
      <w:r>
        <w:t>.</w:t>
      </w:r>
      <w:r>
        <w:t>⇒a_(n)=kc_(n), b_(n)=kd_(n).</w:t>
      </w:r>
      <w:r>
        <w:t xml:space="preserve"> </w:t>
      </w:r>
      <w:r>
        <w:t>Thế vào (1) ta được:</w:t>
      </w:r>
      <w:r>
        <w:br/>
      </w:r>
      <w:r>
        <w:t>(</w:t>
      </w:r>
      <w:r>
        <w:t>k</w:t>
      </w:r>
      <w:r>
        <w:t>c</w:t>
      </w:r>
      <w:r>
        <w:t>n</w:t>
      </w:r>
      <w:r>
        <w:t>)</w:t>
      </w:r>
      <w:r>
        <w:t>c</w:t>
      </w:r>
      <w:r>
        <w:t>n</w:t>
      </w:r>
      <w:r>
        <w:t>−</w:t>
      </w:r>
      <w:r>
        <w:t>2</w:t>
      </w:r>
      <w:r>
        <w:t>(</w:t>
      </w:r>
      <w:r>
        <w:t>k</w:t>
      </w:r>
      <w:r>
        <w:t>d</w:t>
      </w:r>
      <w:r>
        <w:t>n</w:t>
      </w:r>
      <w:r>
        <w:t>)</w:t>
      </w:r>
      <w:r>
        <w:t>d</w:t>
      </w:r>
      <w:r>
        <w:t>n</w:t>
      </w:r>
      <w:r>
        <w:t>=</w:t>
      </w:r>
      <w:r>
        <w:t>(</w:t>
      </w:r>
      <w:r>
        <w:t>−</w:t>
      </w:r>
      <w:r>
        <w:t>1</w:t>
      </w:r>
      <w:r>
        <w:t>)</w:t>
      </w:r>
      <w:r>
        <w:t>n</w:t>
      </w:r>
      <w:r>
        <w:t>⇒</w:t>
      </w:r>
      <w:r>
        <w:t>k</w:t>
      </w:r>
      <w:r>
        <w:t>(</w:t>
      </w:r>
      <w:r>
        <w:t>c</w:t>
      </w:r>
      <w:r>
        <w:t>2</w:t>
      </w:r>
      <w:r>
        <w:t>n</w:t>
      </w:r>
      <w:r>
        <w:t>−</w:t>
      </w:r>
      <w:r>
        <w:t>2</w:t>
      </w:r>
      <w:r>
        <w:t>d</w:t>
      </w:r>
      <w:r>
        <w:t>2</w:t>
      </w:r>
      <w:r>
        <w:t>n</w:t>
      </w:r>
      <w:r>
        <w:t>)</w:t>
      </w:r>
      <w:r>
        <w:t>=</w:t>
      </w:r>
      <w:r>
        <w:t>(</w:t>
      </w:r>
      <w:r>
        <w:t>−</w:t>
      </w:r>
      <w:r>
        <w:t>1</w:t>
      </w:r>
      <w:r>
        <w:t>)</w:t>
      </w:r>
      <w:r>
        <w:t>n</w:t>
      </w:r>
      <w:r>
        <w:t>kc_(n)c_(n)−2kd_(n)d_(n)=−1^(n)⇒kcn2−2dn2=−1^(n)</w:t>
      </w:r>
      <w:r>
        <w:br/>
      </w:r>
      <w:r>
        <w:t>⇒</w:t>
      </w:r>
      <w:r>
        <w:t>1</w:t>
      </w:r>
      <w:r>
        <w:t>⋮</w:t>
      </w:r>
      <w:r>
        <w:t>k</w:t>
      </w:r>
      <w:r>
        <w:t>⇒</w:t>
      </w:r>
      <w:r>
        <w:t>k</w:t>
      </w:r>
      <w:r>
        <w:t>=</w:t>
      </w:r>
      <w:r>
        <w:t>1</w:t>
      </w:r>
      <w:r>
        <w:t>⇒</w:t>
      </w:r>
      <w:r>
        <w:t>⇒1  ⋮  k⇒k=1⇒</w:t>
      </w:r>
      <w:r>
        <w:t>a</w:t>
      </w:r>
      <w:r>
        <w:rPr>
          <w:vertAlign w:val="subscript"/>
        </w:rPr>
        <w:t>n</w:t>
      </w:r>
      <w:r>
        <w:t xml:space="preserve"> = c</w:t>
      </w:r>
      <w:r>
        <w:rPr>
          <w:vertAlign w:val="subscript"/>
        </w:rPr>
        <w:t>n</w:t>
      </w:r>
      <w:r>
        <w:t xml:space="preserve"> và b</w:t>
      </w:r>
      <w:r>
        <w:rPr>
          <w:vertAlign w:val="subscript"/>
        </w:rPr>
        <w:t>n</w:t>
      </w:r>
      <w:r>
        <w:t xml:space="preserve"> = d</w:t>
      </w:r>
      <w:r>
        <w:rPr>
          <w:vertAlign w:val="subscript"/>
        </w:rPr>
        <w:t>n</w:t>
      </w:r>
      <w:r>
        <w:t>.</w:t>
      </w:r>
      <w:r>
        <w:br/>
      </w:r>
      <w:r>
        <w:t>Vậy ta có điều phải chứng minh.</w:t>
      </w:r>
      <w:r>
        <w:br/>
      </w:r>
      <w:r>
        <w:rPr>
          <w:b/>
        </w:rPr>
        <w:t>Luyện tập 3 trang 26 Chuyên đề Toán 10:</w:t>
      </w:r>
      <w:r>
        <w:br/>
      </w:r>
      <w:r>
        <w:t>Chứng minh 16</w:t>
      </w:r>
      <w:r>
        <w:rPr>
          <w:vertAlign w:val="superscript"/>
        </w:rPr>
        <w:t>n</w:t>
      </w:r>
      <w:r>
        <w:t xml:space="preserve"> – </w:t>
      </w:r>
      <w:r>
        <w:t>15n</w:t>
      </w:r>
      <w:r>
        <w:t xml:space="preserve"> – </w:t>
      </w:r>
      <w:r>
        <w:t xml:space="preserve">1 chia hết cho 225 với mọi </w:t>
      </w:r>
      <w:r>
        <w:t xml:space="preserve">n </w:t>
      </w:r>
      <w:r>
        <w:t>∈</w:t>
      </w:r>
      <w:r>
        <w:t>∈</w:t>
      </w:r>
      <w:r>
        <w:t xml:space="preserve"> </w:t>
      </w:r>
      <w:r>
        <w:t>ℕ</w:t>
      </w:r>
      <w:r>
        <w:rPr>
          <w:vertAlign w:val="superscript"/>
        </w:rPr>
        <w:t>*</w:t>
      </w:r>
      <w:r>
        <w:t>.</w:t>
      </w:r>
      <w:r>
        <w:br/>
      </w:r>
      <w:r>
        <w:rPr>
          <w:b/>
        </w:rPr>
        <w:t>Lời giải:</w:t>
      </w:r>
      <w:r>
        <w:br/>
      </w:r>
      <w:r>
        <w:t xml:space="preserve">+) Khi n = 1, ta có: </w:t>
      </w:r>
      <w:r>
        <w:t>16</w:t>
      </w:r>
      <w:r>
        <w:rPr>
          <w:vertAlign w:val="superscript"/>
        </w:rPr>
        <w:t>1</w:t>
      </w:r>
      <w:r>
        <w:t xml:space="preserve"> – </w:t>
      </w:r>
      <w:r>
        <w:t>15n</w:t>
      </w:r>
      <w:r>
        <w:t xml:space="preserve"> – </w:t>
      </w:r>
      <w:r>
        <w:t>1</w:t>
      </w:r>
      <w:r>
        <w:t xml:space="preserve"> = 0 ⁝ 225.</w:t>
      </w:r>
      <w:r>
        <w:br/>
      </w:r>
      <w:r>
        <w:t>Vậy mệnh đề đúng với n = 1.</w:t>
      </w:r>
      <w:r>
        <w:br/>
      </w:r>
      <w:r>
        <w:t xml:space="preserve">+) Với k là một số nguyên dương tuỳ ý mà mệnh đề đúng, ta phải chứng minh mệnh đề cũng đúng với k + 1, tức là: </w:t>
      </w:r>
      <w:r>
        <w:t>16</w:t>
      </w:r>
      <w:r>
        <w:rPr>
          <w:vertAlign w:val="superscript"/>
        </w:rPr>
        <w:t>k + 1</w:t>
      </w:r>
      <w:r>
        <w:t xml:space="preserve"> – </w:t>
      </w:r>
      <w:r>
        <w:t>15</w:t>
      </w:r>
      <w:r>
        <w:t xml:space="preserve">(k + 1) – </w:t>
      </w:r>
      <w:r>
        <w:t>1 chia hết cho 225.</w:t>
      </w:r>
      <w:r>
        <w:br/>
      </w:r>
      <w:r>
        <w:t xml:space="preserve">Thật vậy, theo giả thiết quy nạp ta có: </w:t>
      </w:r>
      <w:r>
        <w:t>16</w:t>
      </w:r>
      <w:r>
        <w:rPr>
          <w:vertAlign w:val="superscript"/>
        </w:rPr>
        <w:t>k</w:t>
      </w:r>
      <w:r>
        <w:t xml:space="preserve"> – </w:t>
      </w:r>
      <w:r>
        <w:t>15</w:t>
      </w:r>
      <w:r>
        <w:t xml:space="preserve">k – </w:t>
      </w:r>
      <w:r>
        <w:t>1 chia hết cho 225</w:t>
      </w:r>
      <w:r>
        <w:t>.</w:t>
      </w:r>
      <w:r>
        <w:br/>
      </w:r>
      <w:r>
        <w:t>Khi đó:</w:t>
      </w:r>
      <w:r>
        <w:br/>
      </w:r>
      <w:r>
        <w:t>16</w:t>
      </w:r>
      <w:r>
        <w:rPr>
          <w:vertAlign w:val="superscript"/>
        </w:rPr>
        <w:t>k + 1</w:t>
      </w:r>
      <w:r>
        <w:t xml:space="preserve"> – </w:t>
      </w:r>
      <w:r>
        <w:t>15</w:t>
      </w:r>
      <w:r>
        <w:t xml:space="preserve">(k + 1) – </w:t>
      </w:r>
      <w:r>
        <w:t>1</w:t>
      </w:r>
      <w:r>
        <w:t xml:space="preserve"> </w:t>
      </w:r>
      <w:r>
        <w:br/>
      </w:r>
      <w:r>
        <w:t>= 16 . 16</w:t>
      </w:r>
      <w:r>
        <w:rPr>
          <w:vertAlign w:val="superscript"/>
        </w:rPr>
        <w:t>k</w:t>
      </w:r>
      <w:r>
        <w:t xml:space="preserve"> – 15k – 16 </w:t>
      </w:r>
      <w:r>
        <w:br/>
      </w:r>
      <w:r>
        <w:t>= 16 . 16</w:t>
      </w:r>
      <w:r>
        <w:rPr>
          <w:vertAlign w:val="superscript"/>
        </w:rPr>
        <w:t>k</w:t>
      </w:r>
      <w:r>
        <w:t xml:space="preserve"> – (240k – 225k)</w:t>
      </w:r>
      <w:r>
        <w:t xml:space="preserve">  </w:t>
      </w:r>
      <w:r>
        <w:t>– 16</w:t>
      </w:r>
      <w:r>
        <w:br/>
      </w:r>
      <w:r>
        <w:t>= 16 . 16</w:t>
      </w:r>
      <w:r>
        <w:rPr>
          <w:vertAlign w:val="superscript"/>
        </w:rPr>
        <w:t>k</w:t>
      </w:r>
      <w:r>
        <w:t xml:space="preserve"> – 240k + 225k</w:t>
      </w:r>
      <w:r>
        <w:t xml:space="preserve">  </w:t>
      </w:r>
      <w:r>
        <w:t>– 16</w:t>
      </w:r>
      <w:r>
        <w:br/>
      </w:r>
      <w:r>
        <w:t>= 16 . 16</w:t>
      </w:r>
      <w:r>
        <w:rPr>
          <w:vertAlign w:val="superscript"/>
        </w:rPr>
        <w:t>k</w:t>
      </w:r>
      <w:r>
        <w:t xml:space="preserve"> – 240k – 16 + 225k</w:t>
      </w:r>
      <w:r>
        <w:br/>
      </w:r>
      <w:r>
        <w:t>= 16 (</w:t>
      </w:r>
      <w:r>
        <w:t>16</w:t>
      </w:r>
      <w:r>
        <w:rPr>
          <w:vertAlign w:val="superscript"/>
        </w:rPr>
        <w:t>k</w:t>
      </w:r>
      <w:r>
        <w:t xml:space="preserve"> – </w:t>
      </w:r>
      <w:r>
        <w:t>15</w:t>
      </w:r>
      <w:r>
        <w:t xml:space="preserve">k – </w:t>
      </w:r>
      <w:r>
        <w:t>1</w:t>
      </w:r>
      <w:r>
        <w:t>) + 225k</w:t>
      </w:r>
      <w:r>
        <w:br/>
      </w:r>
      <w:r>
        <w:t>Vì (</w:t>
      </w:r>
      <w:r>
        <w:t>16</w:t>
      </w:r>
      <w:r>
        <w:rPr>
          <w:vertAlign w:val="superscript"/>
        </w:rPr>
        <w:t>k</w:t>
      </w:r>
      <w:r>
        <w:t xml:space="preserve"> – </w:t>
      </w:r>
      <w:r>
        <w:t>15</w:t>
      </w:r>
      <w:r>
        <w:t xml:space="preserve">k – </w:t>
      </w:r>
      <w:r>
        <w:t>1</w:t>
      </w:r>
      <w:r>
        <w:t>) và 225k đều chia hết cho 225 nên 16 (</w:t>
      </w:r>
      <w:r>
        <w:t>16</w:t>
      </w:r>
      <w:r>
        <w:rPr>
          <w:vertAlign w:val="superscript"/>
        </w:rPr>
        <w:t>k</w:t>
      </w:r>
      <w:r>
        <w:t xml:space="preserve"> – </w:t>
      </w:r>
      <w:r>
        <w:t>15</w:t>
      </w:r>
      <w:r>
        <w:t xml:space="preserve">k – </w:t>
      </w:r>
      <w:r>
        <w:t>1</w:t>
      </w:r>
      <w:r>
        <w:t xml:space="preserve">) + 225k ⁝ 225, do đó </w:t>
      </w:r>
      <w:r>
        <w:t>16</w:t>
      </w:r>
      <w:r>
        <w:rPr>
          <w:vertAlign w:val="superscript"/>
        </w:rPr>
        <w:t>k + 1</w:t>
      </w:r>
      <w:r>
        <w:t xml:space="preserve"> – </w:t>
      </w:r>
      <w:r>
        <w:t>15</w:t>
      </w:r>
      <w:r>
        <w:t xml:space="preserve">(k + 1) – </w:t>
      </w:r>
      <w:r>
        <w:t>1</w:t>
      </w:r>
      <w:r>
        <w:t xml:space="preserve"> </w:t>
      </w:r>
      <w:r>
        <w:t>⁝ 225.</w:t>
      </w:r>
      <w:r>
        <w:br/>
      </w:r>
      <w:r>
        <w:t xml:space="preserve">Vậy mệnh đề cũng đúng với n = k + 1. Do đó theo nguyên lí quy nạp toán học, mệnh đề đã cho đúng với mọi </w:t>
      </w:r>
      <w:r>
        <w:t xml:space="preserve">n </w:t>
      </w:r>
      <w:r>
        <w:t>∈</w:t>
      </w:r>
      <w:r>
        <w:t>∈</w:t>
      </w:r>
      <w:r>
        <w:t xml:space="preserve"> </w:t>
      </w:r>
      <w:r>
        <w:t>ℕ</w:t>
      </w:r>
      <w:r>
        <w:rPr>
          <w:vertAlign w:val="superscript"/>
        </w:rPr>
        <w:t>*</w:t>
      </w:r>
      <w:r>
        <w:t>.</w:t>
      </w:r>
      <w:r>
        <w:br/>
      </w:r>
      <w:r>
        <w:rPr>
          <w:b/>
        </w:rPr>
        <w:t>Giải bài tập trang 29 Chuyên đề Toán 10 Bài 1</w:t>
      </w:r>
      <w:r>
        <w:br/>
      </w:r>
      <w:r>
        <w:rPr>
          <w:b/>
        </w:rPr>
        <w:t>Bài 1 trang 29 Chuyên đề Toán 10:</w:t>
      </w:r>
      <w:r>
        <w:t xml:space="preserve"> </w:t>
      </w:r>
      <w:r>
        <w:br/>
      </w:r>
      <w:r>
        <w:t>Cho S</w:t>
      </w:r>
      <w:r>
        <w:rPr>
          <w:vertAlign w:val="subscript"/>
        </w:rPr>
        <w:t>n</w:t>
      </w:r>
      <w:r>
        <w:t xml:space="preserve"> = 1 + 2 + 2</w:t>
      </w:r>
      <w:r>
        <w:rPr>
          <w:vertAlign w:val="superscript"/>
        </w:rPr>
        <w:t>2</w:t>
      </w:r>
      <w:r>
        <w:t xml:space="preserve"> +... + 2</w:t>
      </w:r>
      <w:r>
        <w:rPr>
          <w:vertAlign w:val="superscript"/>
        </w:rPr>
        <w:t>n</w:t>
      </w:r>
      <w:r>
        <w:t xml:space="preserve"> và T</w:t>
      </w:r>
      <w:r>
        <w:rPr>
          <w:vertAlign w:val="subscript"/>
        </w:rPr>
        <w:t>n</w:t>
      </w:r>
      <w:r>
        <w:t xml:space="preserve"> = 2</w:t>
      </w:r>
      <w:r>
        <w:rPr>
          <w:vertAlign w:val="superscript"/>
        </w:rPr>
        <w:t>n + 1</w:t>
      </w:r>
      <w:r>
        <w:t xml:space="preserve"> – 1, với n </w:t>
      </w:r>
      <w:r>
        <w:t>∈</w:t>
      </w:r>
      <w:r>
        <w:t>∈</w:t>
      </w:r>
      <w:r>
        <w:t xml:space="preserve"> </w:t>
      </w:r>
      <w:r>
        <w:t>ℕ</w:t>
      </w:r>
      <w:r>
        <w:rPr>
          <w:vertAlign w:val="superscript"/>
        </w:rPr>
        <w:t>*</w:t>
      </w:r>
      <w:r>
        <w:t>.</w:t>
      </w:r>
      <w:r>
        <w:br/>
      </w:r>
      <w:r>
        <w:t>a) So sánh S</w:t>
      </w:r>
      <w:r>
        <w:rPr>
          <w:vertAlign w:val="subscript"/>
        </w:rPr>
        <w:t>1</w:t>
      </w:r>
      <w:r>
        <w:t xml:space="preserve"> và T</w:t>
      </w:r>
      <w:r>
        <w:rPr>
          <w:vertAlign w:val="subscript"/>
        </w:rPr>
        <w:t>1</w:t>
      </w:r>
      <w:r>
        <w:t>; S</w:t>
      </w:r>
      <w:r>
        <w:rPr>
          <w:vertAlign w:val="subscript"/>
        </w:rPr>
        <w:t>2</w:t>
      </w:r>
      <w:r>
        <w:t xml:space="preserve"> và T</w:t>
      </w:r>
      <w:r>
        <w:rPr>
          <w:vertAlign w:val="subscript"/>
        </w:rPr>
        <w:t>2</w:t>
      </w:r>
      <w:r>
        <w:t>; S</w:t>
      </w:r>
      <w:r>
        <w:rPr>
          <w:vertAlign w:val="subscript"/>
        </w:rPr>
        <w:t>3</w:t>
      </w:r>
      <w:r>
        <w:t xml:space="preserve"> và T</w:t>
      </w:r>
      <w:r>
        <w:rPr>
          <w:vertAlign w:val="subscript"/>
        </w:rPr>
        <w:t>3</w:t>
      </w:r>
      <w:r>
        <w:t>.</w:t>
      </w:r>
      <w:r>
        <w:br/>
      </w:r>
      <w:r>
        <w:t>b) Dự đoán công thức tính S</w:t>
      </w:r>
      <w:r>
        <w:rPr>
          <w:vertAlign w:val="subscript"/>
        </w:rPr>
        <w:t>n</w:t>
      </w:r>
      <w:r>
        <w:t xml:space="preserve"> và chứng minh bằng phương pháp quy nạp toán học.</w:t>
      </w:r>
      <w:r>
        <w:br/>
      </w:r>
      <w:r>
        <w:rPr>
          <w:b/>
        </w:rPr>
        <w:t>Lời giải:</w:t>
      </w:r>
      <w:r>
        <w:br/>
      </w:r>
      <w:r>
        <w:t>a) S</w:t>
      </w:r>
      <w:r>
        <w:rPr>
          <w:vertAlign w:val="subscript"/>
        </w:rPr>
        <w:t>1</w:t>
      </w:r>
      <w:r>
        <w:t xml:space="preserve"> = 1 + 2</w:t>
      </w:r>
      <w:r>
        <w:rPr>
          <w:vertAlign w:val="superscript"/>
        </w:rPr>
        <w:t>1</w:t>
      </w:r>
      <w:r>
        <w:t xml:space="preserve"> = 3, </w:t>
      </w:r>
      <w:r>
        <w:t>S</w:t>
      </w:r>
      <w:r>
        <w:rPr>
          <w:vertAlign w:val="subscript"/>
        </w:rPr>
        <w:t>2</w:t>
      </w:r>
      <w:r>
        <w:t xml:space="preserve"> = 1 + 2 + 2</w:t>
      </w:r>
      <w:r>
        <w:rPr>
          <w:vertAlign w:val="superscript"/>
        </w:rPr>
        <w:t>2</w:t>
      </w:r>
      <w:r>
        <w:t xml:space="preserve"> </w:t>
      </w:r>
      <w:r>
        <w:t xml:space="preserve">= 7, </w:t>
      </w:r>
      <w:r>
        <w:t>S</w:t>
      </w:r>
      <w:r>
        <w:rPr>
          <w:vertAlign w:val="subscript"/>
        </w:rPr>
        <w:t>3</w:t>
      </w:r>
      <w:r>
        <w:t xml:space="preserve"> = 1 + 2 + 2</w:t>
      </w:r>
      <w:r>
        <w:rPr>
          <w:vertAlign w:val="superscript"/>
        </w:rPr>
        <w:t>2</w:t>
      </w:r>
      <w:r>
        <w:t xml:space="preserve"> </w:t>
      </w:r>
      <w:r>
        <w:t>+ 2</w:t>
      </w:r>
      <w:r>
        <w:rPr>
          <w:vertAlign w:val="superscript"/>
        </w:rPr>
        <w:t>3</w:t>
      </w:r>
      <w:r>
        <w:t xml:space="preserve"> = 15.</w:t>
      </w:r>
      <w:r>
        <w:br/>
      </w:r>
      <w:r>
        <w:t>T</w:t>
      </w:r>
      <w:r>
        <w:rPr>
          <w:vertAlign w:val="subscript"/>
        </w:rPr>
        <w:t>1</w:t>
      </w:r>
      <w:r>
        <w:t xml:space="preserve"> = </w:t>
      </w:r>
      <w:r>
        <w:t>2</w:t>
      </w:r>
      <w:r>
        <w:rPr>
          <w:vertAlign w:val="superscript"/>
        </w:rPr>
        <w:t>1 + 1</w:t>
      </w:r>
      <w:r>
        <w:t xml:space="preserve"> – 1</w:t>
      </w:r>
      <w:r>
        <w:t xml:space="preserve"> = 3, T</w:t>
      </w:r>
      <w:r>
        <w:rPr>
          <w:vertAlign w:val="subscript"/>
        </w:rPr>
        <w:t>2</w:t>
      </w:r>
      <w:r>
        <w:t xml:space="preserve"> = </w:t>
      </w:r>
      <w:r>
        <w:t>2</w:t>
      </w:r>
      <w:r>
        <w:rPr>
          <w:vertAlign w:val="superscript"/>
        </w:rPr>
        <w:t>2 + 1</w:t>
      </w:r>
      <w:r>
        <w:t xml:space="preserve"> – 1</w:t>
      </w:r>
      <w:r>
        <w:t xml:space="preserve"> = 7, T</w:t>
      </w:r>
      <w:r>
        <w:rPr>
          <w:vertAlign w:val="subscript"/>
        </w:rPr>
        <w:t>3</w:t>
      </w:r>
      <w:r>
        <w:t xml:space="preserve"> = </w:t>
      </w:r>
      <w:r>
        <w:t>2</w:t>
      </w:r>
      <w:r>
        <w:rPr>
          <w:vertAlign w:val="superscript"/>
        </w:rPr>
        <w:t>3 + 1</w:t>
      </w:r>
      <w:r>
        <w:t xml:space="preserve"> – 1</w:t>
      </w:r>
      <w:r>
        <w:t xml:space="preserve"> = 15.</w:t>
      </w:r>
      <w:r>
        <w:br/>
      </w:r>
      <w:r>
        <w:t xml:space="preserve">Vậy </w:t>
      </w:r>
      <w:r>
        <w:t>S</w:t>
      </w:r>
      <w:r>
        <w:rPr>
          <w:vertAlign w:val="subscript"/>
        </w:rPr>
        <w:t>1</w:t>
      </w:r>
      <w:r>
        <w:t xml:space="preserve"> </w:t>
      </w:r>
      <w:r>
        <w:t>=</w:t>
      </w:r>
      <w:r>
        <w:t xml:space="preserve"> T</w:t>
      </w:r>
      <w:r>
        <w:rPr>
          <w:vertAlign w:val="subscript"/>
        </w:rPr>
        <w:t>1</w:t>
      </w:r>
      <w:r>
        <w:t>; S</w:t>
      </w:r>
      <w:r>
        <w:rPr>
          <w:vertAlign w:val="subscript"/>
        </w:rPr>
        <w:t>2</w:t>
      </w:r>
      <w:r>
        <w:t xml:space="preserve"> </w:t>
      </w:r>
      <w:r>
        <w:t xml:space="preserve">= </w:t>
      </w:r>
      <w:r>
        <w:t>T</w:t>
      </w:r>
      <w:r>
        <w:rPr>
          <w:vertAlign w:val="subscript"/>
        </w:rPr>
        <w:t>2</w:t>
      </w:r>
      <w:r>
        <w:t>; S</w:t>
      </w:r>
      <w:r>
        <w:rPr>
          <w:vertAlign w:val="subscript"/>
        </w:rPr>
        <w:t>3</w:t>
      </w:r>
      <w:r>
        <w:t xml:space="preserve"> </w:t>
      </w:r>
      <w:r>
        <w:t>=</w:t>
      </w:r>
      <w:r>
        <w:t xml:space="preserve"> T</w:t>
      </w:r>
      <w:r>
        <w:rPr>
          <w:vertAlign w:val="subscript"/>
        </w:rPr>
        <w:t>3</w:t>
      </w:r>
      <w:r>
        <w:t>.</w:t>
      </w:r>
      <w:r>
        <w:br/>
      </w:r>
      <w:r>
        <w:t>b) Ta dự đoán S</w:t>
      </w:r>
      <w:r>
        <w:rPr>
          <w:vertAlign w:val="subscript"/>
        </w:rPr>
        <w:t>n</w:t>
      </w:r>
      <w:r>
        <w:t xml:space="preserve"> = T</w:t>
      </w:r>
      <w:r>
        <w:rPr>
          <w:vertAlign w:val="subscript"/>
        </w:rPr>
        <w:t>n</w:t>
      </w:r>
      <w:r>
        <w:t xml:space="preserve"> với n </w:t>
      </w:r>
      <w:r>
        <w:t>∈</w:t>
      </w:r>
      <w:r>
        <w:t>∈</w:t>
      </w:r>
      <w:r>
        <w:t xml:space="preserve"> </w:t>
      </w:r>
      <w:r>
        <w:t>ℕ</w:t>
      </w:r>
      <w:r>
        <w:rPr>
          <w:vertAlign w:val="superscript"/>
        </w:rPr>
        <w:t>*</w:t>
      </w:r>
      <w:r>
        <w:t>.</w:t>
      </w:r>
      <w:r>
        <w:br/>
      </w:r>
      <w:r>
        <w:t xml:space="preserve">+) Khi n = 1, ta có: </w:t>
      </w:r>
      <w:r>
        <w:t>S</w:t>
      </w:r>
      <w:r>
        <w:rPr>
          <w:vertAlign w:val="subscript"/>
        </w:rPr>
        <w:t>1</w:t>
      </w:r>
      <w:r>
        <w:t xml:space="preserve"> </w:t>
      </w:r>
      <w:r>
        <w:t>=</w:t>
      </w:r>
      <w:r>
        <w:t xml:space="preserve"> T</w:t>
      </w:r>
      <w:r>
        <w:rPr>
          <w:vertAlign w:val="subscript"/>
        </w:rPr>
        <w:t>1</w:t>
      </w:r>
      <w:r>
        <w:t>.</w:t>
      </w:r>
      <w:r>
        <w:br/>
      </w:r>
      <w:r>
        <w:t>Vậy mệnh đề đúng với n = 1.</w:t>
      </w:r>
      <w:r>
        <w:br/>
      </w:r>
      <w:r>
        <w:t xml:space="preserve">+) Với k là một số nguyên dương tuỳ ý mà mệnh đề đúng, ta phải chứng minh mệnh đề cũng đúng với k + 1, tức là: </w:t>
      </w:r>
      <w:r>
        <w:t>S</w:t>
      </w:r>
      <w:r>
        <w:rPr>
          <w:vertAlign w:val="subscript"/>
        </w:rPr>
        <w:t>k + 1</w:t>
      </w:r>
      <w:r>
        <w:t xml:space="preserve"> = T</w:t>
      </w:r>
      <w:r>
        <w:rPr>
          <w:vertAlign w:val="subscript"/>
        </w:rPr>
        <w:t>k + 1</w:t>
      </w:r>
      <w:r>
        <w:t>.</w:t>
      </w:r>
      <w:r>
        <w:br/>
      </w:r>
      <w:r>
        <w:t xml:space="preserve">Thật vậy, theo giả thiết quy nạp ta có: </w:t>
      </w:r>
      <w:r>
        <w:t>S</w:t>
      </w:r>
      <w:r>
        <w:rPr>
          <w:vertAlign w:val="subscript"/>
        </w:rPr>
        <w:t>k</w:t>
      </w:r>
      <w:r>
        <w:t xml:space="preserve"> = T</w:t>
      </w:r>
      <w:r>
        <w:rPr>
          <w:vertAlign w:val="subscript"/>
        </w:rPr>
        <w:t>k</w:t>
      </w:r>
      <w:r>
        <w:t>.</w:t>
      </w:r>
      <w:r>
        <w:br/>
      </w:r>
      <w:r>
        <w:t>Khi đó:</w:t>
      </w:r>
      <w:r>
        <w:br/>
      </w:r>
      <w:r>
        <w:t>S</w:t>
      </w:r>
      <w:r>
        <w:rPr>
          <w:vertAlign w:val="subscript"/>
        </w:rPr>
        <w:t>k + 1</w:t>
      </w:r>
      <w:r>
        <w:t xml:space="preserve"> = </w:t>
      </w:r>
      <w:r>
        <w:t>1 + 2 + 2</w:t>
      </w:r>
      <w:r>
        <w:rPr>
          <w:vertAlign w:val="superscript"/>
        </w:rPr>
        <w:t>2</w:t>
      </w:r>
      <w:r>
        <w:t xml:space="preserve"> +... + 2</w:t>
      </w:r>
      <w:r>
        <w:rPr>
          <w:vertAlign w:val="superscript"/>
        </w:rPr>
        <w:t>k</w:t>
      </w:r>
      <w:r>
        <w:t xml:space="preserve"> + 2</w:t>
      </w:r>
      <w:r>
        <w:rPr>
          <w:vertAlign w:val="superscript"/>
        </w:rPr>
        <w:t>k + 1</w:t>
      </w:r>
      <w:r>
        <w:t xml:space="preserve"> </w:t>
      </w:r>
      <w:r>
        <w:br/>
      </w:r>
      <w:r>
        <w:t>= S</w:t>
      </w:r>
      <w:r>
        <w:rPr>
          <w:vertAlign w:val="subscript"/>
        </w:rPr>
        <w:t>k</w:t>
      </w:r>
      <w:r>
        <w:t xml:space="preserve"> + 2</w:t>
      </w:r>
      <w:r>
        <w:rPr>
          <w:vertAlign w:val="superscript"/>
        </w:rPr>
        <w:t>k + 1</w:t>
      </w:r>
      <w:r>
        <w:t xml:space="preserve"> </w:t>
      </w:r>
      <w:r>
        <w:br/>
      </w:r>
      <w:r>
        <w:t>= T</w:t>
      </w:r>
      <w:r>
        <w:rPr>
          <w:vertAlign w:val="subscript"/>
        </w:rPr>
        <w:t>k</w:t>
      </w:r>
      <w:r>
        <w:t xml:space="preserve"> + 2</w:t>
      </w:r>
      <w:r>
        <w:rPr>
          <w:vertAlign w:val="superscript"/>
        </w:rPr>
        <w:t>k + 1</w:t>
      </w:r>
      <w:r>
        <w:br/>
      </w:r>
      <w:r>
        <w:t>= (</w:t>
      </w:r>
      <w:r>
        <w:t>2</w:t>
      </w:r>
      <w:r>
        <w:rPr>
          <w:vertAlign w:val="superscript"/>
        </w:rPr>
        <w:t>k + 1</w:t>
      </w:r>
      <w:r>
        <w:t xml:space="preserve"> – 1</w:t>
      </w:r>
      <w:r>
        <w:t>) + 2</w:t>
      </w:r>
      <w:r>
        <w:rPr>
          <w:vertAlign w:val="superscript"/>
        </w:rPr>
        <w:t>k + 1</w:t>
      </w:r>
      <w:r>
        <w:br/>
      </w:r>
      <w:r>
        <w:t>= 2 . 2</w:t>
      </w:r>
      <w:r>
        <w:rPr>
          <w:vertAlign w:val="superscript"/>
        </w:rPr>
        <w:t>k + 1</w:t>
      </w:r>
      <w:r>
        <w:t xml:space="preserve"> – 1</w:t>
      </w:r>
      <w:r>
        <w:br/>
      </w:r>
      <w:r>
        <w:t>= 2</w:t>
      </w:r>
      <w:r>
        <w:rPr>
          <w:vertAlign w:val="superscript"/>
        </w:rPr>
        <w:t>k + 2</w:t>
      </w:r>
      <w:r>
        <w:t xml:space="preserve"> – 1</w:t>
      </w:r>
      <w:r>
        <w:br/>
      </w:r>
      <w:r>
        <w:t>= 2</w:t>
      </w:r>
      <w:r>
        <w:rPr>
          <w:vertAlign w:val="superscript"/>
        </w:rPr>
        <w:t>(k + 1) + 1</w:t>
      </w:r>
      <w:r>
        <w:t xml:space="preserve"> – 1</w:t>
      </w:r>
      <w:r>
        <w:br/>
      </w:r>
      <w:r>
        <w:t>=T</w:t>
      </w:r>
      <w:r>
        <w:rPr>
          <w:vertAlign w:val="subscript"/>
        </w:rPr>
        <w:t>k + 1</w:t>
      </w:r>
      <w:r>
        <w:t>.</w:t>
      </w:r>
      <w:r>
        <w:br/>
      </w:r>
      <w:r>
        <w:t xml:space="preserve">Vậy mệnh đề cũng đúng với n = k + 1. Do đó theo nguyên lí quy nạp toán học, mệnh đề đã cho đúng với mọi </w:t>
      </w:r>
      <w:r>
        <w:t xml:space="preserve">n </w:t>
      </w:r>
      <w:r>
        <w:t>∈</w:t>
      </w:r>
      <w:r>
        <w:t>∈</w:t>
      </w:r>
      <w:r>
        <w:t xml:space="preserve"> </w:t>
      </w:r>
      <w:r>
        <w:t>ℕ</w:t>
      </w:r>
      <w:r>
        <w:rPr>
          <w:vertAlign w:val="superscript"/>
        </w:rPr>
        <w:t>*</w:t>
      </w:r>
      <w:r>
        <w:t>. Vậy S</w:t>
      </w:r>
      <w:r>
        <w:rPr>
          <w:vertAlign w:val="subscript"/>
        </w:rPr>
        <w:t>n</w:t>
      </w:r>
      <w:r>
        <w:t xml:space="preserve"> = T</w:t>
      </w:r>
      <w:r>
        <w:rPr>
          <w:vertAlign w:val="subscript"/>
        </w:rPr>
        <w:t>n</w:t>
      </w:r>
      <w:r>
        <w:t xml:space="preserve"> = </w:t>
      </w:r>
      <w:r>
        <w:t>2</w:t>
      </w:r>
      <w:r>
        <w:rPr>
          <w:vertAlign w:val="superscript"/>
        </w:rPr>
        <w:t>n</w:t>
      </w:r>
      <w:r>
        <w:rPr>
          <w:vertAlign w:val="superscript"/>
        </w:rPr>
        <w:t xml:space="preserve"> + 1</w:t>
      </w:r>
      <w:r>
        <w:t xml:space="preserve"> – 1</w:t>
      </w:r>
      <w:r>
        <w:t xml:space="preserve"> </w:t>
      </w:r>
      <w:r>
        <w:t xml:space="preserve">với n </w:t>
      </w:r>
      <w:r>
        <w:t>∈</w:t>
      </w:r>
      <w:r>
        <w:t>∈</w:t>
      </w:r>
      <w:r>
        <w:t xml:space="preserve"> </w:t>
      </w:r>
      <w:r>
        <w:t>ℕ</w:t>
      </w:r>
      <w:r>
        <w:rPr>
          <w:vertAlign w:val="superscript"/>
        </w:rPr>
        <w:t>*</w:t>
      </w:r>
      <w:r>
        <w:t>.</w:t>
      </w:r>
      <w:r>
        <w:br/>
      </w:r>
      <w:r>
        <w:rPr>
          <w:b/>
        </w:rPr>
        <w:t>Bài 2 trang 29 Chuyên đề Toán 10:</w:t>
      </w:r>
      <w:r>
        <w:t xml:space="preserve"> </w:t>
      </w:r>
      <w:r>
        <w:br/>
      </w:r>
      <w:r>
        <w:t xml:space="preserve">Cho </w:t>
      </w:r>
      <w:r>
        <w:t>S</w:t>
      </w:r>
      <w:r>
        <w:t>n</w:t>
      </w:r>
      <w:r>
        <w:t>=</w:t>
      </w:r>
      <w:r>
        <w:t>1</w:t>
      </w:r>
      <w:r>
        <w:t>+</w:t>
      </w:r>
      <w:r>
        <w:t>1</w:t>
      </w:r>
      <w:r>
        <w:t>2</w:t>
      </w:r>
      <w:r>
        <w:t>+</w:t>
      </w:r>
      <w:r>
        <w:t>1</w:t>
      </w:r>
      <w:r>
        <w:t>2</w:t>
      </w:r>
      <w:r>
        <w:t>2</w:t>
      </w:r>
      <w:r>
        <w:t>+</w:t>
      </w:r>
      <w:r>
        <w:t>…</w:t>
      </w:r>
      <w:r>
        <w:t>+</w:t>
      </w:r>
      <w:r>
        <w:t>1</w:t>
      </w:r>
      <w:r>
        <w:t>2</w:t>
      </w:r>
      <w:r>
        <w:t>n</w:t>
      </w:r>
      <w:r>
        <w:t>S_(n)=1+(1)/(2)+(1)/(2^(2))+…+(1)/(2^(n))</w:t>
      </w:r>
      <w:r>
        <w:t xml:space="preserve"> </w:t>
      </w:r>
      <w:r>
        <w:t xml:space="preserve">và </w:t>
      </w:r>
      <w:r>
        <w:t>T</w:t>
      </w:r>
      <w:r>
        <w:t>n</w:t>
      </w:r>
      <w:r>
        <w:t>=</w:t>
      </w:r>
      <w:r>
        <w:t>2</w:t>
      </w:r>
      <w:r>
        <w:t>−</w:t>
      </w:r>
      <w:r>
        <w:t>1</w:t>
      </w:r>
      <w:r>
        <w:t>2</w:t>
      </w:r>
      <w:r>
        <w:t>n</w:t>
      </w:r>
      <w:r>
        <w:t>T_(n)=2−(1)/(2^(n))</w:t>
      </w:r>
      <w:r>
        <w:t xml:space="preserve">, với n </w:t>
      </w:r>
      <w:r>
        <w:t>∈</w:t>
      </w:r>
      <w:r>
        <w:t>∈</w:t>
      </w:r>
      <w:r>
        <w:t xml:space="preserve"> </w:t>
      </w:r>
      <w:r>
        <w:t>ℕ</w:t>
      </w:r>
      <w:r>
        <w:rPr>
          <w:vertAlign w:val="superscript"/>
        </w:rPr>
        <w:t>*</w:t>
      </w:r>
      <w:r>
        <w:t>.</w:t>
      </w:r>
      <w:r>
        <w:br/>
      </w:r>
      <w:r>
        <w:t>a) So sánh S</w:t>
      </w:r>
      <w:r>
        <w:rPr>
          <w:vertAlign w:val="subscript"/>
        </w:rPr>
        <w:t>1</w:t>
      </w:r>
      <w:r>
        <w:t xml:space="preserve"> và T</w:t>
      </w:r>
      <w:r>
        <w:rPr>
          <w:vertAlign w:val="subscript"/>
        </w:rPr>
        <w:t>1</w:t>
      </w:r>
      <w:r>
        <w:t>; S</w:t>
      </w:r>
      <w:r>
        <w:rPr>
          <w:vertAlign w:val="subscript"/>
        </w:rPr>
        <w:t>2</w:t>
      </w:r>
      <w:r>
        <w:t xml:space="preserve"> và T</w:t>
      </w:r>
      <w:r>
        <w:rPr>
          <w:vertAlign w:val="subscript"/>
        </w:rPr>
        <w:t>2</w:t>
      </w:r>
      <w:r>
        <w:t>; S</w:t>
      </w:r>
      <w:r>
        <w:rPr>
          <w:vertAlign w:val="subscript"/>
        </w:rPr>
        <w:t>3</w:t>
      </w:r>
      <w:r>
        <w:t xml:space="preserve"> và T</w:t>
      </w:r>
      <w:r>
        <w:rPr>
          <w:vertAlign w:val="subscript"/>
        </w:rPr>
        <w:t>3</w:t>
      </w:r>
      <w:r>
        <w:t>.</w:t>
      </w:r>
      <w:r>
        <w:br/>
      </w:r>
      <w:r>
        <w:t>b) Dự đoán công thức tính S</w:t>
      </w:r>
      <w:r>
        <w:rPr>
          <w:vertAlign w:val="subscript"/>
        </w:rPr>
        <w:t>n</w:t>
      </w:r>
      <w:r>
        <w:t xml:space="preserve"> và chứng minh bằng phương pháp quy nạp toán học.</w:t>
      </w:r>
      <w:r>
        <w:br/>
      </w:r>
      <w:r>
        <w:rPr>
          <w:b/>
        </w:rPr>
        <w:t>Lời giải:</w:t>
      </w:r>
      <w:r>
        <w:br/>
      </w:r>
      <w:r>
        <w:t xml:space="preserve">a) </w:t>
      </w:r>
      <w:r>
        <w:br/>
      </w:r>
      <w:r>
        <w:drawing>
          <wp:inline xmlns:a="http://schemas.openxmlformats.org/drawingml/2006/main" xmlns:pic="http://schemas.openxmlformats.org/drawingml/2006/picture">
            <wp:extent cx="2095499" cy="3590925"/>
            <wp:docPr id="7" name="Picture 7"/>
            <wp:cNvGraphicFramePr>
              <a:graphicFrameLocks noChangeAspect="1"/>
            </wp:cNvGraphicFramePr>
            <a:graphic>
              <a:graphicData uri="http://schemas.openxmlformats.org/drawingml/2006/picture">
                <pic:pic>
                  <pic:nvPicPr>
                    <pic:cNvPr id="0" name="temp_inline_a41982d9a6154a2095e47230c30d52bc.jpg"/>
                    <pic:cNvPicPr/>
                  </pic:nvPicPr>
                  <pic:blipFill>
                    <a:blip r:embed="rId15"/>
                    <a:stretch>
                      <a:fillRect/>
                    </a:stretch>
                  </pic:blipFill>
                  <pic:spPr>
                    <a:xfrm>
                      <a:off x="0" y="0"/>
                      <a:ext cx="2095499" cy="3590925"/>
                    </a:xfrm>
                    <a:prstGeom prst="rect"/>
                  </pic:spPr>
                </pic:pic>
              </a:graphicData>
            </a:graphic>
          </wp:inline>
        </w:drawing>
      </w:r>
      <w:r>
        <w:br/>
      </w:r>
      <w:r>
        <w:t xml:space="preserve">Vậy </w:t>
      </w:r>
      <w:r>
        <w:t>S</w:t>
      </w:r>
      <w:r>
        <w:rPr>
          <w:vertAlign w:val="subscript"/>
        </w:rPr>
        <w:t>1</w:t>
      </w:r>
      <w:r>
        <w:t xml:space="preserve"> </w:t>
      </w:r>
      <w:r>
        <w:t>=</w:t>
      </w:r>
      <w:r>
        <w:t xml:space="preserve"> T</w:t>
      </w:r>
      <w:r>
        <w:rPr>
          <w:vertAlign w:val="subscript"/>
        </w:rPr>
        <w:t>1</w:t>
      </w:r>
      <w:r>
        <w:t>; S</w:t>
      </w:r>
      <w:r>
        <w:rPr>
          <w:vertAlign w:val="subscript"/>
        </w:rPr>
        <w:t>2</w:t>
      </w:r>
      <w:r>
        <w:t xml:space="preserve"> </w:t>
      </w:r>
      <w:r>
        <w:t xml:space="preserve">= </w:t>
      </w:r>
      <w:r>
        <w:t>T</w:t>
      </w:r>
      <w:r>
        <w:rPr>
          <w:vertAlign w:val="subscript"/>
        </w:rPr>
        <w:t>2</w:t>
      </w:r>
      <w:r>
        <w:t>; S</w:t>
      </w:r>
      <w:r>
        <w:rPr>
          <w:vertAlign w:val="subscript"/>
        </w:rPr>
        <w:t>3</w:t>
      </w:r>
      <w:r>
        <w:t xml:space="preserve"> </w:t>
      </w:r>
      <w:r>
        <w:t>=</w:t>
      </w:r>
      <w:r>
        <w:t xml:space="preserve"> T</w:t>
      </w:r>
      <w:r>
        <w:rPr>
          <w:vertAlign w:val="subscript"/>
        </w:rPr>
        <w:t>3</w:t>
      </w:r>
      <w:r>
        <w:t>.</w:t>
      </w:r>
      <w:r>
        <w:br/>
      </w:r>
      <w:r>
        <w:t>b) Ta dự đoán S</w:t>
      </w:r>
      <w:r>
        <w:rPr>
          <w:vertAlign w:val="subscript"/>
        </w:rPr>
        <w:t>n</w:t>
      </w:r>
      <w:r>
        <w:t xml:space="preserve"> = T</w:t>
      </w:r>
      <w:r>
        <w:rPr>
          <w:vertAlign w:val="subscript"/>
        </w:rPr>
        <w:t>n</w:t>
      </w:r>
      <w:r>
        <w:t xml:space="preserve"> với n </w:t>
      </w:r>
      <w:r>
        <w:t>∈</w:t>
      </w:r>
      <w:r>
        <w:t>∈</w:t>
      </w:r>
      <w:r>
        <w:t xml:space="preserve"> </w:t>
      </w:r>
      <w:r>
        <w:t>ℕ</w:t>
      </w:r>
      <w:r>
        <w:rPr>
          <w:vertAlign w:val="superscript"/>
        </w:rPr>
        <w:t>*</w:t>
      </w:r>
      <w:r>
        <w:t>.</w:t>
      </w:r>
      <w:r>
        <w:br/>
      </w:r>
      <w:r>
        <w:t xml:space="preserve">+) Khi n = 1, ta có: </w:t>
      </w:r>
      <w:r>
        <w:t>S</w:t>
      </w:r>
      <w:r>
        <w:rPr>
          <w:vertAlign w:val="subscript"/>
        </w:rPr>
        <w:t>1</w:t>
      </w:r>
      <w:r>
        <w:t xml:space="preserve"> </w:t>
      </w:r>
      <w:r>
        <w:t>=</w:t>
      </w:r>
      <w:r>
        <w:t xml:space="preserve"> T</w:t>
      </w:r>
      <w:r>
        <w:rPr>
          <w:vertAlign w:val="subscript"/>
        </w:rPr>
        <w:t>1</w:t>
      </w:r>
      <w:r>
        <w:t>.</w:t>
      </w:r>
      <w:r>
        <w:br/>
      </w:r>
      <w:r>
        <w:t>Vậy mệnh đề đúng với n = 1.</w:t>
      </w:r>
      <w:r>
        <w:br/>
      </w:r>
      <w:r>
        <w:t xml:space="preserve">+) Với k là một số nguyên dương tuỳ ý mà mệnh đề đúng, ta phải chứng minh mệnh đề cũng đúng với k + 1, tức là: </w:t>
      </w:r>
      <w:r>
        <w:t>S</w:t>
      </w:r>
      <w:r>
        <w:rPr>
          <w:vertAlign w:val="subscript"/>
        </w:rPr>
        <w:t>k + 1</w:t>
      </w:r>
      <w:r>
        <w:t xml:space="preserve"> = T</w:t>
      </w:r>
      <w:r>
        <w:rPr>
          <w:vertAlign w:val="subscript"/>
        </w:rPr>
        <w:t>k + 1</w:t>
      </w:r>
      <w:r>
        <w:t>.</w:t>
      </w:r>
      <w:r>
        <w:br/>
      </w:r>
      <w:r>
        <w:t xml:space="preserve">Thật vậy, theo giả thiết quy nạp ta có: </w:t>
      </w:r>
      <w:r>
        <w:t>S</w:t>
      </w:r>
      <w:r>
        <w:rPr>
          <w:vertAlign w:val="subscript"/>
        </w:rPr>
        <w:t>k</w:t>
      </w:r>
      <w:r>
        <w:t xml:space="preserve"> = T</w:t>
      </w:r>
      <w:r>
        <w:rPr>
          <w:vertAlign w:val="subscript"/>
        </w:rPr>
        <w:t>k</w:t>
      </w:r>
      <w:r>
        <w:t>.</w:t>
      </w:r>
      <w:r>
        <w:br/>
      </w:r>
      <w:r>
        <w:t>Khi đó:</w:t>
      </w:r>
      <w:r>
        <w:br/>
      </w:r>
      <w:r>
        <w:drawing>
          <wp:inline xmlns:a="http://schemas.openxmlformats.org/drawingml/2006/main" xmlns:pic="http://schemas.openxmlformats.org/drawingml/2006/picture">
            <wp:extent cx="2590800" cy="4686300"/>
            <wp:docPr id="8" name="Picture 8"/>
            <wp:cNvGraphicFramePr>
              <a:graphicFrameLocks noChangeAspect="1"/>
            </wp:cNvGraphicFramePr>
            <a:graphic>
              <a:graphicData uri="http://schemas.openxmlformats.org/drawingml/2006/picture">
                <pic:pic>
                  <pic:nvPicPr>
                    <pic:cNvPr id="0" name="temp_inline_b2848d1793c34271bc4c6a73bc2009bb.jpg"/>
                    <pic:cNvPicPr/>
                  </pic:nvPicPr>
                  <pic:blipFill>
                    <a:blip r:embed="rId16"/>
                    <a:stretch>
                      <a:fillRect/>
                    </a:stretch>
                  </pic:blipFill>
                  <pic:spPr>
                    <a:xfrm>
                      <a:off x="0" y="0"/>
                      <a:ext cx="2590800" cy="4686300"/>
                    </a:xfrm>
                    <a:prstGeom prst="rect"/>
                  </pic:spPr>
                </pic:pic>
              </a:graphicData>
            </a:graphic>
          </wp:inline>
        </w:drawing>
      </w:r>
      <w:r>
        <w:br/>
      </w:r>
      <w:r>
        <w:t xml:space="preserve">Vậy mệnh đề cũng đúng với n = k + 1. Do đó theo nguyên lí quy nạp toán học, mệnh đề đã cho đúng với mọi </w:t>
      </w:r>
      <w:r>
        <w:t xml:space="preserve">n </w:t>
      </w:r>
      <w:r>
        <w:t>∈</w:t>
      </w:r>
      <w:r>
        <w:t>∈</w:t>
      </w:r>
      <w:r>
        <w:t xml:space="preserve"> </w:t>
      </w:r>
      <w:r>
        <w:t>ℕ</w:t>
      </w:r>
      <w:r>
        <w:rPr>
          <w:vertAlign w:val="superscript"/>
        </w:rPr>
        <w:t>*</w:t>
      </w:r>
      <w:r>
        <w:t>. Vậy S</w:t>
      </w:r>
      <w:r>
        <w:rPr>
          <w:vertAlign w:val="subscript"/>
        </w:rPr>
        <w:t>n</w:t>
      </w:r>
      <w:r>
        <w:t xml:space="preserve"> = T</w:t>
      </w:r>
      <w:r>
        <w:rPr>
          <w:vertAlign w:val="subscript"/>
        </w:rPr>
        <w:t>n</w:t>
      </w:r>
      <w:r>
        <w:t xml:space="preserve"> = </w:t>
      </w:r>
      <w:r>
        <w:t>2</w:t>
      </w:r>
      <w:r>
        <w:t>−</w:t>
      </w:r>
      <w:r>
        <w:t>1</w:t>
      </w:r>
      <w:r>
        <w:t>2</w:t>
      </w:r>
      <w:r>
        <w:t>n</w:t>
      </w:r>
      <w:r>
        <w:t>2−(1)/(2^(n))</w:t>
      </w:r>
      <w:r>
        <w:t xml:space="preserve"> </w:t>
      </w:r>
      <w:r>
        <w:t xml:space="preserve">với n </w:t>
      </w:r>
      <w:r>
        <w:t>∈</w:t>
      </w:r>
      <w:r>
        <w:t>∈</w:t>
      </w:r>
      <w:r>
        <w:t xml:space="preserve"> </w:t>
      </w:r>
      <w:r>
        <w:t>ℕ</w:t>
      </w:r>
      <w:r>
        <w:rPr>
          <w:vertAlign w:val="superscript"/>
        </w:rPr>
        <w:t>*</w:t>
      </w:r>
      <w:r>
        <w:t>.</w:t>
      </w:r>
      <w:r>
        <w:br/>
      </w:r>
      <w:r>
        <w:rPr>
          <w:b/>
        </w:rPr>
        <w:t xml:space="preserve">Bài 3 trang 29 Chuyên đề Toán 10: </w:t>
      </w:r>
      <w:r>
        <w:br/>
      </w:r>
      <w:r>
        <w:t xml:space="preserve">Cho </w:t>
      </w:r>
      <w:r>
        <w:t>S</w:t>
      </w:r>
      <w:r>
        <w:t>n</w:t>
      </w:r>
      <w:r>
        <w:t>=</w:t>
      </w:r>
      <w:r>
        <w:t>1</w:t>
      </w:r>
      <w:r>
        <w:t>1.5</w:t>
      </w:r>
      <w:r>
        <w:t>+</w:t>
      </w:r>
      <w:r>
        <w:t>1</w:t>
      </w:r>
      <w:r>
        <w:t>5.9</w:t>
      </w:r>
      <w:r>
        <w:t>+</w:t>
      </w:r>
      <w:r>
        <w:t>1</w:t>
      </w:r>
      <w:r>
        <w:t>9.13</w:t>
      </w:r>
      <w:r>
        <w:t>+</w:t>
      </w:r>
      <w:r>
        <w:t>…</w:t>
      </w:r>
      <w:r>
        <w:t>S_(n)=(1)/(1.5)+(1)/(5.9)+(1)/(9.13)+…</w:t>
      </w:r>
      <w:r>
        <w:t>+</w:t>
      </w:r>
      <w:r>
        <w:t>1</w:t>
      </w:r>
      <w:r>
        <w:t>(</w:t>
      </w:r>
      <w:r>
        <w:t>4</w:t>
      </w:r>
      <w:r>
        <w:t>n</w:t>
      </w:r>
      <w:r>
        <w:t>−</w:t>
      </w:r>
      <w:r>
        <w:t>3</w:t>
      </w:r>
      <w:r>
        <w:t>)</w:t>
      </w:r>
      <w:r>
        <w:t>(</w:t>
      </w:r>
      <w:r>
        <w:t>4</w:t>
      </w:r>
      <w:r>
        <w:t>n</w:t>
      </w:r>
      <w:r>
        <w:t>+</w:t>
      </w:r>
      <w:r>
        <w:t>1</w:t>
      </w:r>
      <w:r>
        <w:t>)</w:t>
      </w:r>
      <w:r>
        <w:t>+(1)/((4n−3)(4n+1))</w:t>
      </w:r>
      <w:r>
        <w:t xml:space="preserve">, với n </w:t>
      </w:r>
      <w:r>
        <w:t>∈</w:t>
      </w:r>
      <w:r>
        <w:t>∈</w:t>
      </w:r>
      <w:r>
        <w:t xml:space="preserve"> </w:t>
      </w:r>
      <w:r>
        <w:t>ℕ</w:t>
      </w:r>
      <w:r>
        <w:rPr>
          <w:vertAlign w:val="superscript"/>
        </w:rPr>
        <w:t>*</w:t>
      </w:r>
      <w:r>
        <w:t>.</w:t>
      </w:r>
      <w:r>
        <w:br/>
      </w:r>
      <w:r>
        <w:t>a) Tính S</w:t>
      </w:r>
      <w:r>
        <w:rPr>
          <w:vertAlign w:val="subscript"/>
        </w:rPr>
        <w:t>1</w:t>
      </w:r>
      <w:r>
        <w:t>, S</w:t>
      </w:r>
      <w:r>
        <w:rPr>
          <w:vertAlign w:val="subscript"/>
        </w:rPr>
        <w:t>2</w:t>
      </w:r>
      <w:r>
        <w:t>, S</w:t>
      </w:r>
      <w:r>
        <w:rPr>
          <w:vertAlign w:val="subscript"/>
        </w:rPr>
        <w:t>3</w:t>
      </w:r>
      <w:r>
        <w:t>, S</w:t>
      </w:r>
      <w:r>
        <w:rPr>
          <w:vertAlign w:val="subscript"/>
        </w:rPr>
        <w:t>4</w:t>
      </w:r>
      <w:r>
        <w:t>.</w:t>
      </w:r>
      <w:r>
        <w:br/>
      </w:r>
      <w:r>
        <w:t>b) Dự đoán công thức tính S</w:t>
      </w:r>
      <w:r>
        <w:rPr>
          <w:vertAlign w:val="subscript"/>
        </w:rPr>
        <w:t>n</w:t>
      </w:r>
      <w:r>
        <w:t xml:space="preserve"> và chứng minh bằng phương pháp quy nạp toán học.</w:t>
      </w:r>
      <w:r>
        <w:br/>
      </w:r>
      <w:r>
        <w:rPr>
          <w:b/>
        </w:rPr>
        <w:t>Lời giải:</w:t>
      </w:r>
      <w:r>
        <w:br/>
      </w:r>
      <w:r>
        <w:t xml:space="preserve">a) </w:t>
      </w:r>
      <w:r>
        <w:br/>
      </w:r>
      <w:r>
        <w:drawing>
          <wp:inline xmlns:a="http://schemas.openxmlformats.org/drawingml/2006/main" xmlns:pic="http://schemas.openxmlformats.org/drawingml/2006/picture">
            <wp:extent cx="2771775" cy="2438400"/>
            <wp:docPr id="9" name="Picture 9"/>
            <wp:cNvGraphicFramePr>
              <a:graphicFrameLocks noChangeAspect="1"/>
            </wp:cNvGraphicFramePr>
            <a:graphic>
              <a:graphicData uri="http://schemas.openxmlformats.org/drawingml/2006/picture">
                <pic:pic>
                  <pic:nvPicPr>
                    <pic:cNvPr id="0" name="temp_inline_287b5622b76a40d6a03ad708dd74fa5e.jpg"/>
                    <pic:cNvPicPr/>
                  </pic:nvPicPr>
                  <pic:blipFill>
                    <a:blip r:embed="rId17"/>
                    <a:stretch>
                      <a:fillRect/>
                    </a:stretch>
                  </pic:blipFill>
                  <pic:spPr>
                    <a:xfrm>
                      <a:off x="0" y="0"/>
                      <a:ext cx="2771775" cy="2438400"/>
                    </a:xfrm>
                    <a:prstGeom prst="rect"/>
                  </pic:spPr>
                </pic:pic>
              </a:graphicData>
            </a:graphic>
          </wp:inline>
        </w:drawing>
      </w:r>
      <w:r>
        <w:br/>
      </w:r>
      <w:r>
        <w:t xml:space="preserve">b) Ta dự đoán </w:t>
      </w:r>
      <w:r>
        <w:t>S</w:t>
      </w:r>
      <w:r>
        <w:t>n</w:t>
      </w:r>
      <w:r>
        <w:t>=</w:t>
      </w:r>
      <w:r>
        <w:t>n</w:t>
      </w:r>
      <w:r>
        <w:t>4</w:t>
      </w:r>
      <w:r>
        <w:t>n</w:t>
      </w:r>
      <w:r>
        <w:t>+</w:t>
      </w:r>
      <w:r>
        <w:t>1</w:t>
      </w:r>
      <w:r>
        <w:t>.</w:t>
      </w:r>
      <w:r>
        <w:t>S_(n)=(n)/(4n+1).</w:t>
      </w:r>
      <w:r>
        <w:br/>
      </w:r>
      <w:r>
        <w:t xml:space="preserve">+) Khi n = 1, ta có: </w:t>
      </w:r>
      <w:r>
        <w:t>S</w:t>
      </w:r>
      <w:r>
        <w:t>1</w:t>
      </w:r>
      <w:r>
        <w:t>=</w:t>
      </w:r>
      <w:r>
        <w:t>1</w:t>
      </w:r>
      <w:r>
        <w:t>5</w:t>
      </w:r>
      <w:r>
        <w:t>=</w:t>
      </w:r>
      <w:r>
        <w:t>1</w:t>
      </w:r>
      <w:r>
        <w:t>4</w:t>
      </w:r>
      <w:r>
        <w:t>.</w:t>
      </w:r>
      <w:r>
        <w:t>1</w:t>
      </w:r>
      <w:r>
        <w:t>+</w:t>
      </w:r>
      <w:r>
        <w:t>1</w:t>
      </w:r>
      <w:r>
        <w:t>.</w:t>
      </w:r>
      <w:r>
        <w:t>S_(1)=(1)/(5)=(1)/(4 . 1+1).</w:t>
      </w:r>
      <w:r>
        <w:br/>
      </w:r>
      <w:r>
        <w:t>Vậy mệnh đề đúng với n = 1.</w:t>
      </w:r>
      <w:r>
        <w:br/>
      </w:r>
      <w:r>
        <w:t xml:space="preserve">+) Với k là một số nguyên dương tuỳ ý mà mệnh đề đúng, ta phải chứng minh mệnh đề cũng đúng với k + 1, tức là: </w:t>
      </w:r>
      <w:r>
        <w:t>S</w:t>
      </w:r>
      <w:r>
        <w:t>k</w:t>
      </w:r>
      <w:r>
        <w:t>+</w:t>
      </w:r>
      <w:r>
        <w:t>1</w:t>
      </w:r>
      <w:r>
        <w:t>=</w:t>
      </w:r>
      <w:r>
        <w:t>k</w:t>
      </w:r>
      <w:r>
        <w:t>+</w:t>
      </w:r>
      <w:r>
        <w:t>1</w:t>
      </w:r>
      <w:r>
        <w:t>4</w:t>
      </w:r>
      <w:r>
        <w:t>(</w:t>
      </w:r>
      <w:r>
        <w:t>k</w:t>
      </w:r>
      <w:r>
        <w:t>+</w:t>
      </w:r>
      <w:r>
        <w:t>1</w:t>
      </w:r>
      <w:r>
        <w:t>)</w:t>
      </w:r>
      <w:r>
        <w:t>+</w:t>
      </w:r>
      <w:r>
        <w:t>1</w:t>
      </w:r>
      <w:r>
        <w:t>.</w:t>
      </w:r>
      <w:r>
        <w:t>S_(k+1)=(k+1)/(4k+1+1).</w:t>
      </w:r>
      <w:r>
        <w:br/>
      </w:r>
      <w:r>
        <w:t xml:space="preserve">Thật vậy, theo giả thiết quy nạp ta có: </w:t>
      </w:r>
      <w:r>
        <w:t>S</w:t>
      </w:r>
      <w:r>
        <w:t>k</w:t>
      </w:r>
      <w:r>
        <w:t>=</w:t>
      </w:r>
      <w:r>
        <w:t>k</w:t>
      </w:r>
      <w:r>
        <w:t>4</w:t>
      </w:r>
      <w:r>
        <w:t>k</w:t>
      </w:r>
      <w:r>
        <w:t>+</w:t>
      </w:r>
      <w:r>
        <w:t>1</w:t>
      </w:r>
      <w:r>
        <w:t>.</w:t>
      </w:r>
      <w:r>
        <w:t>S_(k)=(k)/(4k+1).</w:t>
      </w:r>
      <w:r>
        <w:br/>
      </w:r>
      <w:r>
        <w:t>Khi đó:</w:t>
      </w:r>
      <w:r>
        <w:br/>
      </w:r>
      <w:r>
        <w:t>S</w:t>
      </w:r>
      <w:r>
        <w:t>k</w:t>
      </w:r>
      <w:r>
        <w:t>+</w:t>
      </w:r>
      <w:r>
        <w:t>1</w:t>
      </w:r>
      <w:r>
        <w:t>=</w:t>
      </w:r>
      <w:r>
        <w:t>1</w:t>
      </w:r>
      <w:r>
        <w:t>1.5</w:t>
      </w:r>
      <w:r>
        <w:t>+</w:t>
      </w:r>
      <w:r>
        <w:t>1</w:t>
      </w:r>
      <w:r>
        <w:t>5.9</w:t>
      </w:r>
      <w:r>
        <w:t>+</w:t>
      </w:r>
      <w:r>
        <w:t>1</w:t>
      </w:r>
      <w:r>
        <w:t>9.13</w:t>
      </w:r>
      <w:r>
        <w:t>+</w:t>
      </w:r>
      <w:r>
        <w:t>…</w:t>
      </w:r>
      <w:r>
        <w:t>S_(k+1)=(1)/(1.5)+(1)/(5.9)+(1)/(9.13)+…</w:t>
      </w:r>
      <w:r>
        <w:t>+</w:t>
      </w:r>
      <w:r>
        <w:t>1</w:t>
      </w:r>
      <w:r>
        <w:t>(</w:t>
      </w:r>
      <w:r>
        <w:t>4</w:t>
      </w:r>
      <w:r>
        <w:t>n</w:t>
      </w:r>
      <w:r>
        <w:t>−</w:t>
      </w:r>
      <w:r>
        <w:t>3</w:t>
      </w:r>
      <w:r>
        <w:t>)</w:t>
      </w:r>
      <w:r>
        <w:t>(</w:t>
      </w:r>
      <w:r>
        <w:t>4</w:t>
      </w:r>
      <w:r>
        <w:t>n</w:t>
      </w:r>
      <w:r>
        <w:t>+</w:t>
      </w:r>
      <w:r>
        <w:t>1</w:t>
      </w:r>
      <w:r>
        <w:t>)</w:t>
      </w:r>
      <w:r>
        <w:t>+</w:t>
      </w:r>
      <w:r>
        <w:t>+(1)/((4n−3)(4n+1))+</w:t>
      </w:r>
      <w:r>
        <w:t>1</w:t>
      </w:r>
      <w:r>
        <w:t>[</w:t>
      </w:r>
      <w:r>
        <w:t>4</w:t>
      </w:r>
      <w:r>
        <w:t>(</w:t>
      </w:r>
      <w:r>
        <w:t>k</w:t>
      </w:r>
      <w:r>
        <w:t>+</w:t>
      </w:r>
      <w:r>
        <w:t>1</w:t>
      </w:r>
      <w:r>
        <w:t>)</w:t>
      </w:r>
      <w:r>
        <w:t>−</w:t>
      </w:r>
      <w:r>
        <w:t>3</w:t>
      </w:r>
      <w:r>
        <w:t>]</w:t>
      </w:r>
      <w:r>
        <w:t>[</w:t>
      </w:r>
      <w:r>
        <w:t>4</w:t>
      </w:r>
      <w:r>
        <w:t>(</w:t>
      </w:r>
      <w:r>
        <w:t>k</w:t>
      </w:r>
      <w:r>
        <w:t>+</w:t>
      </w:r>
      <w:r>
        <w:t>1</w:t>
      </w:r>
      <w:r>
        <w:t>)</w:t>
      </w:r>
      <w:r>
        <w:t>+</w:t>
      </w:r>
      <w:r>
        <w:t>1</w:t>
      </w:r>
      <w:r>
        <w:t>]</w:t>
      </w:r>
      <w:r>
        <w:t>(1)/(4k+1−34k+1+1)</w:t>
      </w:r>
      <w:r>
        <w:br/>
      </w:r>
      <w:r>
        <w:t>=</w:t>
      </w:r>
      <w:r>
        <w:t>S</w:t>
      </w:r>
      <w:r>
        <w:t>k</w:t>
      </w:r>
      <w:r>
        <w:t>+</w:t>
      </w:r>
      <w:r>
        <w:t>1</w:t>
      </w:r>
      <w:r>
        <w:t>[</w:t>
      </w:r>
      <w:r>
        <w:t>4</w:t>
      </w:r>
      <w:r>
        <w:t>(</w:t>
      </w:r>
      <w:r>
        <w:t>k</w:t>
      </w:r>
      <w:r>
        <w:t>+</w:t>
      </w:r>
      <w:r>
        <w:t>1</w:t>
      </w:r>
      <w:r>
        <w:t>)</w:t>
      </w:r>
      <w:r>
        <w:t>−</w:t>
      </w:r>
      <w:r>
        <w:t>3</w:t>
      </w:r>
      <w:r>
        <w:t>]</w:t>
      </w:r>
      <w:r>
        <w:t>[</w:t>
      </w:r>
      <w:r>
        <w:t>4</w:t>
      </w:r>
      <w:r>
        <w:t>(</w:t>
      </w:r>
      <w:r>
        <w:t>k</w:t>
      </w:r>
      <w:r>
        <w:t>+</w:t>
      </w:r>
      <w:r>
        <w:t>1</w:t>
      </w:r>
      <w:r>
        <w:t>)</w:t>
      </w:r>
      <w:r>
        <w:t>+</w:t>
      </w:r>
      <w:r>
        <w:t>1</w:t>
      </w:r>
      <w:r>
        <w:t>]</w:t>
      </w:r>
      <w:r>
        <w:t>=S_(k)+(1)/(4k+1−34k+1+1)</w:t>
      </w:r>
      <w:r>
        <w:br/>
      </w:r>
      <w:r>
        <w:t>=</w:t>
      </w:r>
      <w:r>
        <w:t>k</w:t>
      </w:r>
      <w:r>
        <w:t>4</w:t>
      </w:r>
      <w:r>
        <w:t>k</w:t>
      </w:r>
      <w:r>
        <w:t>+</w:t>
      </w:r>
      <w:r>
        <w:t>1</w:t>
      </w:r>
      <w:r>
        <w:t>+</w:t>
      </w:r>
      <w:r>
        <w:t>1</w:t>
      </w:r>
      <w:r>
        <w:t>[</w:t>
      </w:r>
      <w:r>
        <w:t>4</w:t>
      </w:r>
      <w:r>
        <w:t>(</w:t>
      </w:r>
      <w:r>
        <w:t>k</w:t>
      </w:r>
      <w:r>
        <w:t>+</w:t>
      </w:r>
      <w:r>
        <w:t>1</w:t>
      </w:r>
      <w:r>
        <w:t>)</w:t>
      </w:r>
      <w:r>
        <w:t>−</w:t>
      </w:r>
      <w:r>
        <w:t>3</w:t>
      </w:r>
      <w:r>
        <w:t>]</w:t>
      </w:r>
      <w:r>
        <w:t>[</w:t>
      </w:r>
      <w:r>
        <w:t>4</w:t>
      </w:r>
      <w:r>
        <w:t>(</w:t>
      </w:r>
      <w:r>
        <w:t>k</w:t>
      </w:r>
      <w:r>
        <w:t>+</w:t>
      </w:r>
      <w:r>
        <w:t>1</w:t>
      </w:r>
      <w:r>
        <w:t>)</w:t>
      </w:r>
      <w:r>
        <w:t>+</w:t>
      </w:r>
      <w:r>
        <w:t>1</w:t>
      </w:r>
      <w:r>
        <w:t>]</w:t>
      </w:r>
      <w:r>
        <w:t>=(k)/(4k+1)+(1)/(4k+1−34k+1+1)</w:t>
      </w:r>
      <w:r>
        <w:br/>
      </w:r>
      <w:r>
        <w:t>=</w:t>
      </w:r>
      <w:r>
        <w:t>k</w:t>
      </w:r>
      <w:r>
        <w:t>4</w:t>
      </w:r>
      <w:r>
        <w:t>k</w:t>
      </w:r>
      <w:r>
        <w:t>+</w:t>
      </w:r>
      <w:r>
        <w:t>1</w:t>
      </w:r>
      <w:r>
        <w:t>+</w:t>
      </w:r>
      <w:r>
        <w:t>1</w:t>
      </w:r>
      <w:r>
        <w:t>(</w:t>
      </w:r>
      <w:r>
        <w:t>4</w:t>
      </w:r>
      <w:r>
        <w:t>k</w:t>
      </w:r>
      <w:r>
        <w:t>+</w:t>
      </w:r>
      <w:r>
        <w:t>1</w:t>
      </w:r>
      <w:r>
        <w:t>)</w:t>
      </w:r>
      <w:r>
        <w:t>[</w:t>
      </w:r>
      <w:r>
        <w:t>4</w:t>
      </w:r>
      <w:r>
        <w:t>(</w:t>
      </w:r>
      <w:r>
        <w:t>k</w:t>
      </w:r>
      <w:r>
        <w:t>+</w:t>
      </w:r>
      <w:r>
        <w:t>1</w:t>
      </w:r>
      <w:r>
        <w:t>)</w:t>
      </w:r>
      <w:r>
        <w:t>+</w:t>
      </w:r>
      <w:r>
        <w:t>1</w:t>
      </w:r>
      <w:r>
        <w:t>]</w:t>
      </w:r>
      <w:r>
        <w:t>=(k)/(4k+1)+(1)/(4k+14k+1+1)</w:t>
      </w:r>
      <w:r>
        <w:br/>
      </w:r>
      <w:r>
        <w:t>=</w:t>
      </w:r>
      <w:r>
        <w:t>k</w:t>
      </w:r>
      <w:r>
        <w:t>[</w:t>
      </w:r>
      <w:r>
        <w:t>4</w:t>
      </w:r>
      <w:r>
        <w:t>(</w:t>
      </w:r>
      <w:r>
        <w:t>k</w:t>
      </w:r>
      <w:r>
        <w:t>+</w:t>
      </w:r>
      <w:r>
        <w:t>1</w:t>
      </w:r>
      <w:r>
        <w:t>)</w:t>
      </w:r>
      <w:r>
        <w:t>+</w:t>
      </w:r>
      <w:r>
        <w:t>1</w:t>
      </w:r>
      <w:r>
        <w:t>]</w:t>
      </w:r>
      <w:r>
        <w:t>(</w:t>
      </w:r>
      <w:r>
        <w:t>4</w:t>
      </w:r>
      <w:r>
        <w:t>k</w:t>
      </w:r>
      <w:r>
        <w:t>+</w:t>
      </w:r>
      <w:r>
        <w:t>1</w:t>
      </w:r>
      <w:r>
        <w:t>)</w:t>
      </w:r>
      <w:r>
        <w:t>[</w:t>
      </w:r>
      <w:r>
        <w:t>4</w:t>
      </w:r>
      <w:r>
        <w:t>(</w:t>
      </w:r>
      <w:r>
        <w:t>k</w:t>
      </w:r>
      <w:r>
        <w:t>+</w:t>
      </w:r>
      <w:r>
        <w:t>1</w:t>
      </w:r>
      <w:r>
        <w:t>)</w:t>
      </w:r>
      <w:r>
        <w:t>+</w:t>
      </w:r>
      <w:r>
        <w:t>1</w:t>
      </w:r>
      <w:r>
        <w:t>]</w:t>
      </w:r>
      <w:r>
        <w:t>+</w:t>
      </w:r>
      <w:r>
        <w:t>=(k4k+1+1)/(4k+14k+1+1)+</w:t>
      </w:r>
      <w:r>
        <w:t>1</w:t>
      </w:r>
      <w:r>
        <w:t>(</w:t>
      </w:r>
      <w:r>
        <w:t>4</w:t>
      </w:r>
      <w:r>
        <w:t>k</w:t>
      </w:r>
      <w:r>
        <w:t>+</w:t>
      </w:r>
      <w:r>
        <w:t>1</w:t>
      </w:r>
      <w:r>
        <w:t>)</w:t>
      </w:r>
      <w:r>
        <w:t>[</w:t>
      </w:r>
      <w:r>
        <w:t>4</w:t>
      </w:r>
      <w:r>
        <w:t>(</w:t>
      </w:r>
      <w:r>
        <w:t>k</w:t>
      </w:r>
      <w:r>
        <w:t>+</w:t>
      </w:r>
      <w:r>
        <w:t>1</w:t>
      </w:r>
      <w:r>
        <w:t>)</w:t>
      </w:r>
      <w:r>
        <w:t>+</w:t>
      </w:r>
      <w:r>
        <w:t>1</w:t>
      </w:r>
      <w:r>
        <w:t>]</w:t>
      </w:r>
      <w:r>
        <w:t>(1)/(4k+14k+1+1)</w:t>
      </w:r>
      <w:r>
        <w:br/>
      </w:r>
      <w:r>
        <w:t>=</w:t>
      </w:r>
      <w:r>
        <w:t>k</w:t>
      </w:r>
      <w:r>
        <w:t>(</w:t>
      </w:r>
      <w:r>
        <w:t>4</w:t>
      </w:r>
      <w:r>
        <w:t>k</w:t>
      </w:r>
      <w:r>
        <w:t>+</w:t>
      </w:r>
      <w:r>
        <w:t>5</w:t>
      </w:r>
      <w:r>
        <w:t>)</w:t>
      </w:r>
      <w:r>
        <w:t>(</w:t>
      </w:r>
      <w:r>
        <w:t>4</w:t>
      </w:r>
      <w:r>
        <w:t>k</w:t>
      </w:r>
      <w:r>
        <w:t>+</w:t>
      </w:r>
      <w:r>
        <w:t>1</w:t>
      </w:r>
      <w:r>
        <w:t>)</w:t>
      </w:r>
      <w:r>
        <w:t>[</w:t>
      </w:r>
      <w:r>
        <w:t>4</w:t>
      </w:r>
      <w:r>
        <w:t>(</w:t>
      </w:r>
      <w:r>
        <w:t>k</w:t>
      </w:r>
      <w:r>
        <w:t>+</w:t>
      </w:r>
      <w:r>
        <w:t>1</w:t>
      </w:r>
      <w:r>
        <w:t>)</w:t>
      </w:r>
      <w:r>
        <w:t>+</w:t>
      </w:r>
      <w:r>
        <w:t>1</w:t>
      </w:r>
      <w:r>
        <w:t>]</w:t>
      </w:r>
      <w:r>
        <w:t>=(k4k+5)/(4k+14k+1+1)</w:t>
      </w:r>
      <w:r>
        <w:t>+</w:t>
      </w:r>
      <w:r>
        <w:t>1</w:t>
      </w:r>
      <w:r>
        <w:t>(</w:t>
      </w:r>
      <w:r>
        <w:t>4</w:t>
      </w:r>
      <w:r>
        <w:t>k</w:t>
      </w:r>
      <w:r>
        <w:t>+</w:t>
      </w:r>
      <w:r>
        <w:t>1</w:t>
      </w:r>
      <w:r>
        <w:t>)</w:t>
      </w:r>
      <w:r>
        <w:t>[</w:t>
      </w:r>
      <w:r>
        <w:t>4</w:t>
      </w:r>
      <w:r>
        <w:t>(</w:t>
      </w:r>
      <w:r>
        <w:t>k</w:t>
      </w:r>
      <w:r>
        <w:t>+</w:t>
      </w:r>
      <w:r>
        <w:t>1</w:t>
      </w:r>
      <w:r>
        <w:t>)</w:t>
      </w:r>
      <w:r>
        <w:t>+</w:t>
      </w:r>
      <w:r>
        <w:t>1</w:t>
      </w:r>
      <w:r>
        <w:t>]</w:t>
      </w:r>
      <w:r>
        <w:t>+(1)/(4k+14k+1+1)</w:t>
      </w:r>
      <w:r>
        <w:br/>
      </w:r>
      <w:r>
        <w:t>=</w:t>
      </w:r>
      <w:r>
        <w:t>4</w:t>
      </w:r>
      <w:r>
        <w:t>k</w:t>
      </w:r>
      <w:r>
        <w:t>2</w:t>
      </w:r>
      <w:r>
        <w:t>+</w:t>
      </w:r>
      <w:r>
        <w:t>5</w:t>
      </w:r>
      <w:r>
        <w:t>k</w:t>
      </w:r>
      <w:r>
        <w:t>(</w:t>
      </w:r>
      <w:r>
        <w:t>4</w:t>
      </w:r>
      <w:r>
        <w:t>k</w:t>
      </w:r>
      <w:r>
        <w:t>+</w:t>
      </w:r>
      <w:r>
        <w:t>1</w:t>
      </w:r>
      <w:r>
        <w:t>)</w:t>
      </w:r>
      <w:r>
        <w:t>[</w:t>
      </w:r>
      <w:r>
        <w:t>4</w:t>
      </w:r>
      <w:r>
        <w:t>(</w:t>
      </w:r>
      <w:r>
        <w:t>k</w:t>
      </w:r>
      <w:r>
        <w:t>+</w:t>
      </w:r>
      <w:r>
        <w:t>1</w:t>
      </w:r>
      <w:r>
        <w:t>)</w:t>
      </w:r>
      <w:r>
        <w:t>+</w:t>
      </w:r>
      <w:r>
        <w:t>1</w:t>
      </w:r>
      <w:r>
        <w:t>]</w:t>
      </w:r>
      <w:r>
        <w:t>+</w:t>
      </w:r>
      <w:r>
        <w:t>=(4k^(2)+5k)/(4k+14k+1+1)+</w:t>
      </w:r>
      <w:r>
        <w:t>1</w:t>
      </w:r>
      <w:r>
        <w:t>(</w:t>
      </w:r>
      <w:r>
        <w:t>4</w:t>
      </w:r>
      <w:r>
        <w:t>k</w:t>
      </w:r>
      <w:r>
        <w:t>+</w:t>
      </w:r>
      <w:r>
        <w:t>1</w:t>
      </w:r>
      <w:r>
        <w:t>)</w:t>
      </w:r>
      <w:r>
        <w:t>[</w:t>
      </w:r>
      <w:r>
        <w:t>4</w:t>
      </w:r>
      <w:r>
        <w:t>(</w:t>
      </w:r>
      <w:r>
        <w:t>k</w:t>
      </w:r>
      <w:r>
        <w:t>+</w:t>
      </w:r>
      <w:r>
        <w:t>1</w:t>
      </w:r>
      <w:r>
        <w:t>)</w:t>
      </w:r>
      <w:r>
        <w:t>+</w:t>
      </w:r>
      <w:r>
        <w:t>1</w:t>
      </w:r>
      <w:r>
        <w:t>]</w:t>
      </w:r>
      <w:r>
        <w:t>(1)/(4k+14k+1+1)</w:t>
      </w:r>
      <w:r>
        <w:br/>
      </w:r>
      <w:r>
        <w:t>=</w:t>
      </w:r>
      <w:r>
        <w:t>4</w:t>
      </w:r>
      <w:r>
        <w:t>k</w:t>
      </w:r>
      <w:r>
        <w:t>2</w:t>
      </w:r>
      <w:r>
        <w:t>+</w:t>
      </w:r>
      <w:r>
        <w:t>5</w:t>
      </w:r>
      <w:r>
        <w:t>k</w:t>
      </w:r>
      <w:r>
        <w:t>+</w:t>
      </w:r>
      <w:r>
        <w:t>1</w:t>
      </w:r>
      <w:r>
        <w:t>(</w:t>
      </w:r>
      <w:r>
        <w:t>4</w:t>
      </w:r>
      <w:r>
        <w:t>k</w:t>
      </w:r>
      <w:r>
        <w:t>+</w:t>
      </w:r>
      <w:r>
        <w:t>1</w:t>
      </w:r>
      <w:r>
        <w:t>)</w:t>
      </w:r>
      <w:r>
        <w:t>[</w:t>
      </w:r>
      <w:r>
        <w:t>4</w:t>
      </w:r>
      <w:r>
        <w:t>(</w:t>
      </w:r>
      <w:r>
        <w:t>k</w:t>
      </w:r>
      <w:r>
        <w:t>+</w:t>
      </w:r>
      <w:r>
        <w:t>1</w:t>
      </w:r>
      <w:r>
        <w:t>)</w:t>
      </w:r>
      <w:r>
        <w:t>+</w:t>
      </w:r>
      <w:r>
        <w:t>1</w:t>
      </w:r>
      <w:r>
        <w:t>]</w:t>
      </w:r>
      <w:r>
        <w:t>=(4k^(2)+5k+1)/(4k+14k+1+1)</w:t>
      </w:r>
      <w:r>
        <w:br/>
      </w:r>
      <w:r>
        <w:t>=</w:t>
      </w:r>
      <w:r>
        <w:t>(</w:t>
      </w:r>
      <w:r>
        <w:t>4</w:t>
      </w:r>
      <w:r>
        <w:t>k</w:t>
      </w:r>
      <w:r>
        <w:t>+</w:t>
      </w:r>
      <w:r>
        <w:t>1</w:t>
      </w:r>
      <w:r>
        <w:t>)</w:t>
      </w:r>
      <w:r>
        <w:t>(</w:t>
      </w:r>
      <w:r>
        <w:t>k</w:t>
      </w:r>
      <w:r>
        <w:t>+</w:t>
      </w:r>
      <w:r>
        <w:t>1</w:t>
      </w:r>
      <w:r>
        <w:t>)</w:t>
      </w:r>
      <w:r>
        <w:t>(</w:t>
      </w:r>
      <w:r>
        <w:t>4</w:t>
      </w:r>
      <w:r>
        <w:t>k</w:t>
      </w:r>
      <w:r>
        <w:t>+</w:t>
      </w:r>
      <w:r>
        <w:t>1</w:t>
      </w:r>
      <w:r>
        <w:t>)</w:t>
      </w:r>
      <w:r>
        <w:t>[</w:t>
      </w:r>
      <w:r>
        <w:t>4</w:t>
      </w:r>
      <w:r>
        <w:t>(</w:t>
      </w:r>
      <w:r>
        <w:t>k</w:t>
      </w:r>
      <w:r>
        <w:t>+</w:t>
      </w:r>
      <w:r>
        <w:t>1</w:t>
      </w:r>
      <w:r>
        <w:t>)</w:t>
      </w:r>
      <w:r>
        <w:t>+</w:t>
      </w:r>
      <w:r>
        <w:t>1</w:t>
      </w:r>
      <w:r>
        <w:t>]</w:t>
      </w:r>
      <w:r>
        <w:t>=(4k+1k+1)/(4k+14k+1+1)</w:t>
      </w:r>
      <w:r>
        <w:br/>
      </w:r>
      <w:r>
        <w:t>=</w:t>
      </w:r>
      <w:r>
        <w:t>(</w:t>
      </w:r>
      <w:r>
        <w:t>k</w:t>
      </w:r>
      <w:r>
        <w:t>+</w:t>
      </w:r>
      <w:r>
        <w:t>1</w:t>
      </w:r>
      <w:r>
        <w:t>)</w:t>
      </w:r>
      <w:r>
        <w:t>4</w:t>
      </w:r>
      <w:r>
        <w:t>(</w:t>
      </w:r>
      <w:r>
        <w:t>k</w:t>
      </w:r>
      <w:r>
        <w:t>+</w:t>
      </w:r>
      <w:r>
        <w:t>1</w:t>
      </w:r>
      <w:r>
        <w:t>)</w:t>
      </w:r>
      <w:r>
        <w:t>+</w:t>
      </w:r>
      <w:r>
        <w:t>1</w:t>
      </w:r>
      <w:r>
        <w:t>.</w:t>
      </w:r>
      <w:r>
        <w:t>=(k+1)/(4k+1+1).</w:t>
      </w:r>
      <w:r>
        <w:br/>
      </w:r>
      <w:r>
        <w:t xml:space="preserve">Vậy mệnh đề cũng đúng với n = k + 1. Do đó theo nguyên lí quy nạp toán học, mệnh đề đã cho đúng với mọi </w:t>
      </w:r>
      <w:r>
        <w:t xml:space="preserve">n </w:t>
      </w:r>
      <w:r>
        <w:t>∈</w:t>
      </w:r>
      <w:r>
        <w:t>∈</w:t>
      </w:r>
      <w:r>
        <w:t xml:space="preserve"> </w:t>
      </w:r>
      <w:r>
        <w:t>ℕ</w:t>
      </w:r>
      <w:r>
        <w:rPr>
          <w:vertAlign w:val="superscript"/>
        </w:rPr>
        <w:t>*</w:t>
      </w:r>
      <w:r>
        <w:t xml:space="preserve">. Vậy </w:t>
      </w:r>
      <w:r>
        <w:t>S</w:t>
      </w:r>
      <w:r>
        <w:t>n</w:t>
      </w:r>
      <w:r>
        <w:t>=</w:t>
      </w:r>
      <w:r>
        <w:t>n</w:t>
      </w:r>
      <w:r>
        <w:t>4</w:t>
      </w:r>
      <w:r>
        <w:t>n</w:t>
      </w:r>
      <w:r>
        <w:t>+</w:t>
      </w:r>
      <w:r>
        <w:t>1</w:t>
      </w:r>
      <w:r>
        <w:t>S_(n)=(n)/(4n+1)</w:t>
      </w:r>
      <w:r>
        <w:t xml:space="preserve"> </w:t>
      </w:r>
      <w:r>
        <w:t xml:space="preserve">với n </w:t>
      </w:r>
      <w:r>
        <w:t>∈</w:t>
      </w:r>
      <w:r>
        <w:t>∈</w:t>
      </w:r>
      <w:r>
        <w:t xml:space="preserve"> </w:t>
      </w:r>
      <w:r>
        <w:t>ℕ</w:t>
      </w:r>
      <w:r>
        <w:rPr>
          <w:vertAlign w:val="superscript"/>
        </w:rPr>
        <w:t>*</w:t>
      </w:r>
      <w:r>
        <w:t>.</w:t>
      </w:r>
      <w:r>
        <w:br/>
      </w:r>
      <w:r>
        <w:rPr>
          <w:b/>
        </w:rPr>
        <w:t xml:space="preserve">Bài 4 trang 29 Chuyên đề Toán 10: </w:t>
      </w:r>
      <w:r>
        <w:br/>
      </w:r>
      <w:r>
        <w:t>Cho q là số thực khác 1. Chứng minh: 1 + q + q</w:t>
      </w:r>
      <w:r>
        <w:rPr>
          <w:vertAlign w:val="superscript"/>
        </w:rPr>
        <w:t>2</w:t>
      </w:r>
      <w:r>
        <w:t xml:space="preserve"> +... + q</w:t>
      </w:r>
      <w:r>
        <w:rPr>
          <w:vertAlign w:val="superscript"/>
        </w:rPr>
        <w:t>n</w:t>
      </w:r>
      <w:r>
        <w:rPr>
          <w:vertAlign w:val="superscript"/>
        </w:rPr>
        <w:t xml:space="preserve"> – 1</w:t>
      </w:r>
      <w:r>
        <w:t xml:space="preserve"> = </w:t>
      </w:r>
      <w:r>
        <w:t>1</w:t>
      </w:r>
      <w:r>
        <w:t>−</w:t>
      </w:r>
      <w:r>
        <w:t>q</w:t>
      </w:r>
      <w:r>
        <w:t>n</w:t>
      </w:r>
      <w:r>
        <w:t>1</w:t>
      </w:r>
      <w:r>
        <w:t>−</w:t>
      </w:r>
      <w:r>
        <w:t>q</w:t>
      </w:r>
      <w:r>
        <w:t>,</w:t>
      </w:r>
      <w:r>
        <w:t>(1−q^(n))/(1−q),</w:t>
      </w:r>
      <w:r>
        <w:t xml:space="preserve"> </w:t>
      </w:r>
      <w:r>
        <w:t xml:space="preserve">với n </w:t>
      </w:r>
      <w:r>
        <w:t>∈</w:t>
      </w:r>
      <w:r>
        <w:t>∈</w:t>
      </w:r>
      <w:r>
        <w:t xml:space="preserve"> </w:t>
      </w:r>
      <w:r>
        <w:t>ℕ</w:t>
      </w:r>
      <w:r>
        <w:rPr>
          <w:vertAlign w:val="superscript"/>
        </w:rPr>
        <w:t>*</w:t>
      </w:r>
      <w:r>
        <w:t>.</w:t>
      </w:r>
      <w:r>
        <w:br/>
      </w:r>
      <w:r>
        <w:rPr>
          <w:b/>
        </w:rPr>
        <w:t>Lời giải:</w:t>
      </w:r>
      <w:r>
        <w:br/>
      </w:r>
      <w:r>
        <w:t xml:space="preserve">+) Khi n = 1, ta có: </w:t>
      </w:r>
      <w:r>
        <w:t xml:space="preserve">1 = </w:t>
      </w:r>
      <w:r>
        <w:t>1</w:t>
      </w:r>
      <w:r>
        <w:t>−</w:t>
      </w:r>
      <w:r>
        <w:t>q</w:t>
      </w:r>
      <w:r>
        <w:t>1</w:t>
      </w:r>
      <w:r>
        <w:t>−</w:t>
      </w:r>
      <w:r>
        <w:t>q</w:t>
      </w:r>
      <w:r>
        <w:t>=</w:t>
      </w:r>
      <w:r>
        <w:t>1</w:t>
      </w:r>
      <w:r>
        <w:t>−</w:t>
      </w:r>
      <w:r>
        <w:t>q</w:t>
      </w:r>
      <w:r>
        <w:t>1</w:t>
      </w:r>
      <w:r>
        <w:t>1</w:t>
      </w:r>
      <w:r>
        <w:t>−</w:t>
      </w:r>
      <w:r>
        <w:t>q</w:t>
      </w:r>
      <w:r>
        <w:t>.</w:t>
      </w:r>
      <w:r>
        <w:t>(1−q)/(1−q)=(1−q^(1))/(1−q).</w:t>
      </w:r>
      <w:r>
        <w:br/>
      </w:r>
      <w:r>
        <w:t>Vậy mệnh đề đúng với n = 1.</w:t>
      </w:r>
      <w:r>
        <w:br/>
      </w:r>
      <w:r>
        <w:t xml:space="preserve">+) Với k là một số nguyên dương tuỳ ý mà mệnh đề đúng, ta phải chứng minh mệnh đề cũng đúng với k + 1, tức là: </w:t>
      </w:r>
      <w:r>
        <w:t>1 + q + q</w:t>
      </w:r>
      <w:r>
        <w:rPr>
          <w:vertAlign w:val="superscript"/>
        </w:rPr>
        <w:t>2</w:t>
      </w:r>
      <w:r>
        <w:t xml:space="preserve"> +... + q</w:t>
      </w:r>
      <w:r>
        <w:rPr>
          <w:vertAlign w:val="superscript"/>
        </w:rPr>
        <w:t>k – 1</w:t>
      </w:r>
      <w:r>
        <w:t xml:space="preserve"> + q</w:t>
      </w:r>
      <w:r>
        <w:rPr>
          <w:vertAlign w:val="superscript"/>
        </w:rPr>
        <w:t>(k + 1) – 1</w:t>
      </w:r>
      <w:r>
        <w:t xml:space="preserve"> = </w:t>
      </w:r>
      <w:r>
        <w:t>1</w:t>
      </w:r>
      <w:r>
        <w:t>−</w:t>
      </w:r>
      <w:r>
        <w:t>q</w:t>
      </w:r>
      <w:r>
        <w:t>k</w:t>
      </w:r>
      <w:r>
        <w:t>+</w:t>
      </w:r>
      <w:r>
        <w:t>1</w:t>
      </w:r>
      <w:r>
        <w:t>1</w:t>
      </w:r>
      <w:r>
        <w:t>−</w:t>
      </w:r>
      <w:r>
        <w:t>q</w:t>
      </w:r>
      <w:r>
        <w:t>.</w:t>
      </w:r>
      <w:r>
        <w:t>(1−q^(k+1))/(1−q).</w:t>
      </w:r>
      <w:r>
        <w:t xml:space="preserve"> </w:t>
      </w:r>
      <w:r>
        <w:br/>
      </w:r>
      <w:r>
        <w:t xml:space="preserve">Thật vậy, theo giả thiết quy nạp ta có: </w:t>
      </w:r>
      <w:r>
        <w:t>1 + q + q</w:t>
      </w:r>
      <w:r>
        <w:rPr>
          <w:vertAlign w:val="superscript"/>
        </w:rPr>
        <w:t>2</w:t>
      </w:r>
      <w:r>
        <w:t xml:space="preserve"> +... + q</w:t>
      </w:r>
      <w:r>
        <w:rPr>
          <w:vertAlign w:val="superscript"/>
        </w:rPr>
        <w:t>k – 1</w:t>
      </w:r>
      <w:r>
        <w:t xml:space="preserve"> = </w:t>
      </w:r>
      <w:r>
        <w:t>1</w:t>
      </w:r>
      <w:r>
        <w:t>−</w:t>
      </w:r>
      <w:r>
        <w:t>q</w:t>
      </w:r>
      <w:r>
        <w:t>k</w:t>
      </w:r>
      <w:r>
        <w:t>1</w:t>
      </w:r>
      <w:r>
        <w:t>−</w:t>
      </w:r>
      <w:r>
        <w:t>q</w:t>
      </w:r>
      <w:r>
        <w:t>.</w:t>
      </w:r>
      <w:r>
        <w:t>(1−q^(k))/(1−q).</w:t>
      </w:r>
      <w:r>
        <w:t xml:space="preserve"> </w:t>
      </w:r>
      <w:r>
        <w:br/>
      </w:r>
      <w:r>
        <w:t>Khi đó:</w:t>
      </w:r>
      <w:r>
        <w:br/>
      </w:r>
      <w:r>
        <w:t>1 + q + q</w:t>
      </w:r>
      <w:r>
        <w:rPr>
          <w:vertAlign w:val="superscript"/>
        </w:rPr>
        <w:t>2</w:t>
      </w:r>
      <w:r>
        <w:t xml:space="preserve"> +... + q</w:t>
      </w:r>
      <w:r>
        <w:rPr>
          <w:vertAlign w:val="superscript"/>
        </w:rPr>
        <w:t>k – 1</w:t>
      </w:r>
      <w:r>
        <w:t xml:space="preserve"> + q</w:t>
      </w:r>
      <w:r>
        <w:rPr>
          <w:vertAlign w:val="superscript"/>
        </w:rPr>
        <w:t>(k + 1) – 1</w:t>
      </w:r>
      <w:r>
        <w:br/>
      </w:r>
      <w:r>
        <w:t>= (</w:t>
      </w:r>
      <w:r>
        <w:t>1 + q + q</w:t>
      </w:r>
      <w:r>
        <w:rPr>
          <w:vertAlign w:val="superscript"/>
        </w:rPr>
        <w:t>2</w:t>
      </w:r>
      <w:r>
        <w:t xml:space="preserve"> +... + q</w:t>
      </w:r>
      <w:r>
        <w:rPr>
          <w:vertAlign w:val="superscript"/>
        </w:rPr>
        <w:t>k – 1</w:t>
      </w:r>
      <w:r>
        <w:t>)</w:t>
      </w:r>
      <w:r>
        <w:t xml:space="preserve"> </w:t>
      </w:r>
      <w:r>
        <w:t>+ q</w:t>
      </w:r>
      <w:r>
        <w:rPr>
          <w:vertAlign w:val="superscript"/>
        </w:rPr>
        <w:t>(k + 1) – 1</w:t>
      </w:r>
      <w:r>
        <w:br/>
      </w:r>
      <w:r>
        <w:t xml:space="preserve">= </w:t>
      </w:r>
      <w:r>
        <w:t>1</w:t>
      </w:r>
      <w:r>
        <w:t>−</w:t>
      </w:r>
      <w:r>
        <w:t>q</w:t>
      </w:r>
      <w:r>
        <w:t>k</w:t>
      </w:r>
      <w:r>
        <w:t>1</w:t>
      </w:r>
      <w:r>
        <w:t>−</w:t>
      </w:r>
      <w:r>
        <w:t>q</w:t>
      </w:r>
      <w:r>
        <w:t>(1−q^(k))/(1−q)</w:t>
      </w:r>
      <w:r>
        <w:t xml:space="preserve"> </w:t>
      </w:r>
      <w:r>
        <w:t>+ q</w:t>
      </w:r>
      <w:r>
        <w:rPr>
          <w:vertAlign w:val="superscript"/>
        </w:rPr>
        <w:t>(k + 1) – 1</w:t>
      </w:r>
      <w:r>
        <w:br/>
      </w:r>
      <w:r>
        <w:t xml:space="preserve">= </w:t>
      </w:r>
      <w:r>
        <w:t>1</w:t>
      </w:r>
      <w:r>
        <w:t>−</w:t>
      </w:r>
      <w:r>
        <w:t>q</w:t>
      </w:r>
      <w:r>
        <w:t>k</w:t>
      </w:r>
      <w:r>
        <w:t>1</w:t>
      </w:r>
      <w:r>
        <w:t>−</w:t>
      </w:r>
      <w:r>
        <w:t>q</w:t>
      </w:r>
      <w:r>
        <w:t>(1−q^(k))/(1−q)</w:t>
      </w:r>
      <w:r>
        <w:t xml:space="preserve"> </w:t>
      </w:r>
      <w:r>
        <w:t>+ q</w:t>
      </w:r>
      <w:r>
        <w:rPr>
          <w:vertAlign w:val="superscript"/>
        </w:rPr>
        <w:t>k</w:t>
      </w:r>
      <w:r>
        <w:br/>
      </w:r>
      <w:r>
        <w:t>=</w:t>
      </w:r>
      <w:r>
        <w:t>1</w:t>
      </w:r>
      <w:r>
        <w:t>−</w:t>
      </w:r>
      <w:r>
        <w:t>q</w:t>
      </w:r>
      <w:r>
        <w:t>k</w:t>
      </w:r>
      <w:r>
        <w:t>1</w:t>
      </w:r>
      <w:r>
        <w:t>−</w:t>
      </w:r>
      <w:r>
        <w:t>q</w:t>
      </w:r>
      <w:r>
        <w:t>+</w:t>
      </w:r>
      <w:r>
        <w:t>q</w:t>
      </w:r>
      <w:r>
        <w:t>k</w:t>
      </w:r>
      <w:r>
        <w:t>(</w:t>
      </w:r>
      <w:r>
        <w:t>1</w:t>
      </w:r>
      <w:r>
        <w:t>−</w:t>
      </w:r>
      <w:r>
        <w:t>q</w:t>
      </w:r>
      <w:r>
        <w:t>)</w:t>
      </w:r>
      <w:r>
        <w:t>1</w:t>
      </w:r>
      <w:r>
        <w:t>−</w:t>
      </w:r>
      <w:r>
        <w:t>q</w:t>
      </w:r>
      <w:r>
        <w:t>=(1−q^(k))/(1−q)+(q^(k)1−q)/(1−q)</w:t>
      </w:r>
      <w:r>
        <w:br/>
      </w:r>
      <w:r>
        <w:t>=</w:t>
      </w:r>
      <w:r>
        <w:t>1</w:t>
      </w:r>
      <w:r>
        <w:t>−</w:t>
      </w:r>
      <w:r>
        <w:t>q</w:t>
      </w:r>
      <w:r>
        <w:t>k</w:t>
      </w:r>
      <w:r>
        <w:t>1</w:t>
      </w:r>
      <w:r>
        <w:t>−</w:t>
      </w:r>
      <w:r>
        <w:t>q</w:t>
      </w:r>
      <w:r>
        <w:t>+</w:t>
      </w:r>
      <w:r>
        <w:t>q</w:t>
      </w:r>
      <w:r>
        <w:t>k</w:t>
      </w:r>
      <w:r>
        <w:t>−</w:t>
      </w:r>
      <w:r>
        <w:t>q</w:t>
      </w:r>
      <w:r>
        <w:t>k</w:t>
      </w:r>
      <w:r>
        <w:t>+</w:t>
      </w:r>
      <w:r>
        <w:t>1</w:t>
      </w:r>
      <w:r>
        <w:t>1</w:t>
      </w:r>
      <w:r>
        <w:t>−</w:t>
      </w:r>
      <w:r>
        <w:t>q</w:t>
      </w:r>
      <w:r>
        <w:t>=(1−q^(k))/(1−q)+(q^(k)−q^(k+1))/(1−q)</w:t>
      </w:r>
      <w:r>
        <w:br/>
      </w:r>
      <w:r>
        <w:t>=</w:t>
      </w:r>
      <w:r>
        <w:t>(</w:t>
      </w:r>
      <w:r>
        <w:t>1</w:t>
      </w:r>
      <w:r>
        <w:t>−</w:t>
      </w:r>
      <w:r>
        <w:t>q</w:t>
      </w:r>
      <w:r>
        <w:t>k</w:t>
      </w:r>
      <w:r>
        <w:t>)</w:t>
      </w:r>
      <w:r>
        <w:t>+</w:t>
      </w:r>
      <w:r>
        <w:t>(</w:t>
      </w:r>
      <w:r>
        <w:t>q</w:t>
      </w:r>
      <w:r>
        <w:t>k</w:t>
      </w:r>
      <w:r>
        <w:t>−</w:t>
      </w:r>
      <w:r>
        <w:t>q</w:t>
      </w:r>
      <w:r>
        <w:t>k</w:t>
      </w:r>
      <w:r>
        <w:t>+</w:t>
      </w:r>
      <w:r>
        <w:t>1</w:t>
      </w:r>
      <w:r>
        <w:t>)</w:t>
      </w:r>
      <w:r>
        <w:t>1</w:t>
      </w:r>
      <w:r>
        <w:t>−</w:t>
      </w:r>
      <w:r>
        <w:t>q</w:t>
      </w:r>
      <w:r>
        <w:t>=(1−q^(k)+q^(k)−q^(k+1))/(1−q)</w:t>
      </w:r>
      <w:r>
        <w:br/>
      </w:r>
      <w:r>
        <w:t>=</w:t>
      </w:r>
      <w:r>
        <w:t>1</w:t>
      </w:r>
      <w:r>
        <w:t>−</w:t>
      </w:r>
      <w:r>
        <w:t>q</w:t>
      </w:r>
      <w:r>
        <w:t>k</w:t>
      </w:r>
      <w:r>
        <w:t>+</w:t>
      </w:r>
      <w:r>
        <w:t>1</w:t>
      </w:r>
      <w:r>
        <w:t>1</w:t>
      </w:r>
      <w:r>
        <w:t>−</w:t>
      </w:r>
      <w:r>
        <w:t>q</w:t>
      </w:r>
      <w:r>
        <w:t>.</w:t>
      </w:r>
      <w:r>
        <w:t>=(1−q^(k+1))/(1−q).</w:t>
      </w:r>
      <w:r>
        <w:br/>
      </w:r>
      <w:r>
        <w:t xml:space="preserve">Vậy mệnh đề cũng đúng với n = k + 1. Do đó theo nguyên lí quy nạp toán học, mệnh đề đã cho đúng với mọi </w:t>
      </w:r>
      <w:r>
        <w:t xml:space="preserve">n </w:t>
      </w:r>
      <w:r>
        <w:t>∈</w:t>
      </w:r>
      <w:r>
        <w:t>∈</w:t>
      </w:r>
      <w:r>
        <w:t xml:space="preserve"> </w:t>
      </w:r>
      <w:r>
        <w:t>ℕ</w:t>
      </w:r>
      <w:r>
        <w:rPr>
          <w:vertAlign w:val="superscript"/>
        </w:rPr>
        <w:t>*</w:t>
      </w:r>
      <w:r>
        <w:t xml:space="preserve">. </w:t>
      </w:r>
      <w:r>
        <w:br/>
      </w:r>
      <w:r>
        <w:rPr>
          <w:b/>
        </w:rPr>
        <w:t>Bài 5 trang 29 Chuyên đề Toán 10:</w:t>
      </w:r>
      <w:r>
        <w:t xml:space="preserve"> </w:t>
      </w:r>
      <w:r>
        <w:br/>
      </w:r>
      <w:r>
        <w:t xml:space="preserve">Chứng minh với mọi n </w:t>
      </w:r>
      <w:r>
        <w:t>∈</w:t>
      </w:r>
      <w:r>
        <w:t>∈</w:t>
      </w:r>
      <w:r>
        <w:t xml:space="preserve"> </w:t>
      </w:r>
      <w:r>
        <w:t>ℕ</w:t>
      </w:r>
      <w:r>
        <w:rPr>
          <w:vertAlign w:val="superscript"/>
        </w:rPr>
        <w:t>*</w:t>
      </w:r>
      <w:r>
        <w:t>, ta có:</w:t>
      </w:r>
      <w:r>
        <w:br/>
      </w:r>
      <w:r>
        <w:t>a) 4</w:t>
      </w:r>
      <w:r>
        <w:rPr>
          <w:vertAlign w:val="superscript"/>
        </w:rPr>
        <w:t>n</w:t>
      </w:r>
      <w:r>
        <w:t xml:space="preserve"> + 15n – 1 chia hết cho 9;</w:t>
      </w:r>
      <w:r>
        <w:br/>
      </w:r>
      <w:r>
        <w:t>b) 13</w:t>
      </w:r>
      <w:r>
        <w:rPr>
          <w:vertAlign w:val="superscript"/>
        </w:rPr>
        <w:t>n</w:t>
      </w:r>
      <w:r>
        <w:t xml:space="preserve"> – 1 chia hết cho 6.</w:t>
      </w:r>
      <w:r>
        <w:br/>
      </w:r>
      <w:r>
        <w:rPr>
          <w:b/>
        </w:rPr>
        <w:t>Lời giải:</w:t>
      </w:r>
      <w:r>
        <w:br/>
      </w:r>
      <w:r>
        <w:t xml:space="preserve">a) </w:t>
      </w:r>
      <w:r>
        <w:br/>
      </w:r>
      <w:r>
        <w:t xml:space="preserve">+) Khi n = 1, ta có: </w:t>
      </w:r>
      <w:r>
        <w:t>4</w:t>
      </w:r>
      <w:r>
        <w:rPr>
          <w:vertAlign w:val="superscript"/>
        </w:rPr>
        <w:t>1</w:t>
      </w:r>
      <w:r>
        <w:t xml:space="preserve"> + 15</w:t>
      </w:r>
      <w:r>
        <w:t xml:space="preserve"> . 1</w:t>
      </w:r>
      <w:r>
        <w:t xml:space="preserve"> – 1</w:t>
      </w:r>
      <w:r>
        <w:t xml:space="preserve"> = 18 </w:t>
      </w:r>
      <w:r>
        <w:t>⁝ 9.</w:t>
      </w:r>
      <w:r>
        <w:br/>
      </w:r>
      <w:r>
        <w:t>Vậy mệnh đề đúng với n = 1.</w:t>
      </w:r>
      <w:r>
        <w:br/>
      </w:r>
      <w:r>
        <w:t xml:space="preserve">+) Với k là một số nguyên dương tuỳ ý mà mệnh đề đúng, ta phải chứng minh mệnh đề cũng đúng với k + 1, tức là: </w:t>
      </w:r>
      <w:r>
        <w:t>4</w:t>
      </w:r>
      <w:r>
        <w:rPr>
          <w:vertAlign w:val="superscript"/>
        </w:rPr>
        <w:t>k + 1</w:t>
      </w:r>
      <w:r>
        <w:t xml:space="preserve"> + 15</w:t>
      </w:r>
      <w:r>
        <w:t>(k+1)</w:t>
      </w:r>
      <w:r>
        <w:t xml:space="preserve"> – 1</w:t>
      </w:r>
      <w:r>
        <w:t xml:space="preserve"> </w:t>
      </w:r>
      <w:r>
        <w:t>⁝ 9</w:t>
      </w:r>
      <w:r>
        <w:t>.</w:t>
      </w:r>
      <w:r>
        <w:br/>
      </w:r>
      <w:r>
        <w:t xml:space="preserve">Thật vậy, theo giả thiết quy nạp ta có: </w:t>
      </w:r>
      <w:r>
        <w:t>4</w:t>
      </w:r>
      <w:r>
        <w:rPr>
          <w:vertAlign w:val="superscript"/>
        </w:rPr>
        <w:t xml:space="preserve">k </w:t>
      </w:r>
      <w:r>
        <w:t>+ 15</w:t>
      </w:r>
      <w:r>
        <w:t>k</w:t>
      </w:r>
      <w:r>
        <w:t xml:space="preserve"> – 1</w:t>
      </w:r>
      <w:r>
        <w:t xml:space="preserve"> </w:t>
      </w:r>
      <w:r>
        <w:t>⁝ 9.</w:t>
      </w:r>
      <w:r>
        <w:br/>
      </w:r>
      <w:r>
        <w:t>Khi đó:</w:t>
      </w:r>
      <w:r>
        <w:br/>
      </w:r>
      <w:r>
        <w:t>4</w:t>
      </w:r>
      <w:r>
        <w:rPr>
          <w:vertAlign w:val="superscript"/>
        </w:rPr>
        <w:t>k + 1</w:t>
      </w:r>
      <w:r>
        <w:t xml:space="preserve"> + 15</w:t>
      </w:r>
      <w:r>
        <w:t>(k+1)</w:t>
      </w:r>
      <w:r>
        <w:t xml:space="preserve"> – 1</w:t>
      </w:r>
      <w:r>
        <w:br/>
      </w:r>
      <w:r>
        <w:t>= 4 . 4</w:t>
      </w:r>
      <w:r>
        <w:rPr>
          <w:vertAlign w:val="superscript"/>
        </w:rPr>
        <w:t>k</w:t>
      </w:r>
      <w:r>
        <w:t xml:space="preserve"> + 15k + 14</w:t>
      </w:r>
      <w:r>
        <w:br/>
      </w:r>
      <w:r>
        <w:t>= 4. 4</w:t>
      </w:r>
      <w:r>
        <w:rPr>
          <w:vertAlign w:val="superscript"/>
        </w:rPr>
        <w:t>k</w:t>
      </w:r>
      <w:r>
        <w:t xml:space="preserve"> + (60k – 45k) + (–4 + 18)</w:t>
      </w:r>
      <w:r>
        <w:br/>
      </w:r>
      <w:r>
        <w:t>= (4 . 4</w:t>
      </w:r>
      <w:r>
        <w:rPr>
          <w:vertAlign w:val="superscript"/>
        </w:rPr>
        <w:t>k</w:t>
      </w:r>
      <w:r>
        <w:t xml:space="preserve"> + 60k – 4) – 45k + 18</w:t>
      </w:r>
      <w:r>
        <w:br/>
      </w:r>
      <w:r>
        <w:t>= 4 . (</w:t>
      </w:r>
      <w:r>
        <w:t>4</w:t>
      </w:r>
      <w:r>
        <w:rPr>
          <w:vertAlign w:val="superscript"/>
        </w:rPr>
        <w:t xml:space="preserve">k </w:t>
      </w:r>
      <w:r>
        <w:t>+ 15</w:t>
      </w:r>
      <w:r>
        <w:t>k</w:t>
      </w:r>
      <w:r>
        <w:t xml:space="preserve"> – 1</w:t>
      </w:r>
      <w:r>
        <w:t>) – 45k + 18</w:t>
      </w:r>
      <w:r>
        <w:br/>
      </w:r>
      <w:r>
        <w:t xml:space="preserve">Vì </w:t>
      </w:r>
      <w:r>
        <w:t>4</w:t>
      </w:r>
      <w:r>
        <w:rPr>
          <w:vertAlign w:val="superscript"/>
        </w:rPr>
        <w:t xml:space="preserve">k </w:t>
      </w:r>
      <w:r>
        <w:t>+ 15</w:t>
      </w:r>
      <w:r>
        <w:t>k</w:t>
      </w:r>
      <w:r>
        <w:t xml:space="preserve"> – 1</w:t>
      </w:r>
      <w:r>
        <w:t xml:space="preserve">, 45k và 18 đều chia hết cho 9 nên </w:t>
      </w:r>
      <w:r>
        <w:t>4 . (</w:t>
      </w:r>
      <w:r>
        <w:t>4</w:t>
      </w:r>
      <w:r>
        <w:rPr>
          <w:vertAlign w:val="superscript"/>
        </w:rPr>
        <w:t xml:space="preserve">k </w:t>
      </w:r>
      <w:r>
        <w:t>+ 15</w:t>
      </w:r>
      <w:r>
        <w:t>k</w:t>
      </w:r>
      <w:r>
        <w:t xml:space="preserve"> – 1</w:t>
      </w:r>
      <w:r>
        <w:t xml:space="preserve">) – 45k + 18 </w:t>
      </w:r>
      <w:r>
        <w:t xml:space="preserve">⁝ 9, do đó </w:t>
      </w:r>
      <w:r>
        <w:t>4</w:t>
      </w:r>
      <w:r>
        <w:rPr>
          <w:vertAlign w:val="superscript"/>
        </w:rPr>
        <w:t>k + 1</w:t>
      </w:r>
      <w:r>
        <w:t xml:space="preserve"> + 15</w:t>
      </w:r>
      <w:r>
        <w:t>(k+1)</w:t>
      </w:r>
      <w:r>
        <w:t xml:space="preserve"> – 1</w:t>
      </w:r>
      <w:r>
        <w:t xml:space="preserve"> ⁝ 9.</w:t>
      </w:r>
      <w:r>
        <w:br/>
      </w:r>
      <w:r>
        <w:t xml:space="preserve">Vậy mệnh đề cũng đúng với n = k + 1. Do đó theo nguyên lí quy nạp toán học, mệnh đề đã cho đúng với mọi </w:t>
      </w:r>
      <w:r>
        <w:t xml:space="preserve">n </w:t>
      </w:r>
      <w:r>
        <w:t>∈</w:t>
      </w:r>
      <w:r>
        <w:t>∈</w:t>
      </w:r>
      <w:r>
        <w:t xml:space="preserve"> </w:t>
      </w:r>
      <w:r>
        <w:t>ℕ</w:t>
      </w:r>
      <w:r>
        <w:rPr>
          <w:vertAlign w:val="superscript"/>
        </w:rPr>
        <w:t>*</w:t>
      </w:r>
      <w:r>
        <w:t>.</w:t>
      </w:r>
      <w:r>
        <w:br/>
      </w:r>
      <w:r>
        <w:t>b)</w:t>
      </w:r>
      <w:r>
        <w:br/>
      </w:r>
      <w:r>
        <w:t>+) Khi n = 1, ta có: 13</w:t>
      </w:r>
      <w:r>
        <w:rPr>
          <w:vertAlign w:val="superscript"/>
        </w:rPr>
        <w:t>1</w:t>
      </w:r>
      <w:r>
        <w:t xml:space="preserve"> – 1 = 12</w:t>
      </w:r>
      <w:r>
        <w:t xml:space="preserve"> </w:t>
      </w:r>
      <w:r>
        <w:t>⁝ 6.</w:t>
      </w:r>
      <w:r>
        <w:br/>
      </w:r>
      <w:r>
        <w:t>Vậy mệnh đề đúng với n = 1.</w:t>
      </w:r>
      <w:r>
        <w:br/>
      </w:r>
      <w:r>
        <w:t>+) Với k là một số nguyên dương tuỳ ý mà mệnh đề đúng, ta phải chứng minh mệnh đề cũng đúng với k + 1, tức là: 13</w:t>
      </w:r>
      <w:r>
        <w:rPr>
          <w:vertAlign w:val="superscript"/>
        </w:rPr>
        <w:t>k + 1</w:t>
      </w:r>
      <w:r>
        <w:t xml:space="preserve"> – 1</w:t>
      </w:r>
      <w:r>
        <w:t xml:space="preserve"> </w:t>
      </w:r>
      <w:r>
        <w:t>⁝ 6</w:t>
      </w:r>
      <w:r>
        <w:t>.</w:t>
      </w:r>
      <w:r>
        <w:br/>
      </w:r>
      <w:r>
        <w:t>Thật vậy, theo giả thiết quy nạp ta có: 13</w:t>
      </w:r>
      <w:r>
        <w:rPr>
          <w:vertAlign w:val="superscript"/>
        </w:rPr>
        <w:t>k</w:t>
      </w:r>
      <w:r>
        <w:t xml:space="preserve"> – 1</w:t>
      </w:r>
      <w:r>
        <w:t xml:space="preserve"> </w:t>
      </w:r>
      <w:r>
        <w:t>⁝ 6.</w:t>
      </w:r>
      <w:r>
        <w:br/>
      </w:r>
      <w:r>
        <w:t>Khi đó:</w:t>
      </w:r>
      <w:r>
        <w:br/>
      </w:r>
      <w:r>
        <w:t>13</w:t>
      </w:r>
      <w:r>
        <w:rPr>
          <w:vertAlign w:val="superscript"/>
        </w:rPr>
        <w:t>k + 1</w:t>
      </w:r>
      <w:r>
        <w:t xml:space="preserve"> – 1</w:t>
      </w:r>
      <w:r>
        <w:t xml:space="preserve"> </w:t>
      </w:r>
      <w:r>
        <w:br/>
      </w:r>
      <w:r>
        <w:t>= 13 . 13</w:t>
      </w:r>
      <w:r>
        <w:rPr>
          <w:vertAlign w:val="superscript"/>
        </w:rPr>
        <w:t>k</w:t>
      </w:r>
      <w:r>
        <w:t xml:space="preserve"> – 1</w:t>
      </w:r>
      <w:r>
        <w:br/>
      </w:r>
      <w:r>
        <w:t>= 13 . 13</w:t>
      </w:r>
      <w:r>
        <w:rPr>
          <w:vertAlign w:val="superscript"/>
        </w:rPr>
        <w:t>k</w:t>
      </w:r>
      <w:r>
        <w:t xml:space="preserve"> – 13 + 12</w:t>
      </w:r>
      <w:r>
        <w:br/>
      </w:r>
      <w:r>
        <w:t>= 13 . (13</w:t>
      </w:r>
      <w:r>
        <w:rPr>
          <w:vertAlign w:val="superscript"/>
        </w:rPr>
        <w:t>k</w:t>
      </w:r>
      <w:r>
        <w:t xml:space="preserve"> – 1) + 12</w:t>
      </w:r>
      <w:r>
        <w:br/>
      </w:r>
      <w:r>
        <w:t xml:space="preserve">Vì </w:t>
      </w:r>
      <w:r>
        <w:t>13</w:t>
      </w:r>
      <w:r>
        <w:rPr>
          <w:vertAlign w:val="superscript"/>
        </w:rPr>
        <w:t>k</w:t>
      </w:r>
      <w:r>
        <w:t xml:space="preserve"> – 1</w:t>
      </w:r>
      <w:r>
        <w:t xml:space="preserve"> </w:t>
      </w:r>
      <w:r>
        <w:t xml:space="preserve">và 12 đều chia hết cho 6 nên </w:t>
      </w:r>
      <w:r>
        <w:t>13 . (13</w:t>
      </w:r>
      <w:r>
        <w:rPr>
          <w:vertAlign w:val="superscript"/>
        </w:rPr>
        <w:t>k</w:t>
      </w:r>
      <w:r>
        <w:t xml:space="preserve"> – 1) + 12 </w:t>
      </w:r>
      <w:r>
        <w:t>⁝ 6, do đó 13</w:t>
      </w:r>
      <w:r>
        <w:rPr>
          <w:vertAlign w:val="superscript"/>
        </w:rPr>
        <w:t>k + 1</w:t>
      </w:r>
      <w:r>
        <w:t xml:space="preserve"> – 1</w:t>
      </w:r>
      <w:r>
        <w:t xml:space="preserve"> </w:t>
      </w:r>
      <w:r>
        <w:t>⁝ 6.</w:t>
      </w:r>
      <w:r>
        <w:br/>
      </w:r>
      <w:r>
        <w:t xml:space="preserve">Vậy mệnh đề cũng đúng với n = k + 1. Do đó theo nguyên lí quy nạp toán học, mệnh đề đã cho đúng với mọi </w:t>
      </w:r>
      <w:r>
        <w:t xml:space="preserve">n </w:t>
      </w:r>
      <w:r>
        <w:t>∈</w:t>
      </w:r>
      <w:r>
        <w:t>∈</w:t>
      </w:r>
      <w:r>
        <w:t xml:space="preserve"> </w:t>
      </w:r>
      <w:r>
        <w:t>ℕ</w:t>
      </w:r>
      <w:r>
        <w:rPr>
          <w:vertAlign w:val="superscript"/>
        </w:rPr>
        <w:t>*</w:t>
      </w:r>
      <w:r>
        <w:t>.</w:t>
      </w:r>
      <w:r>
        <w:br/>
      </w:r>
      <w:r>
        <w:rPr>
          <w:b/>
        </w:rPr>
        <w:t>Bài 6 trang 29 Chuyên đề Toán 10:</w:t>
      </w:r>
      <w:r>
        <w:t xml:space="preserve"> </w:t>
      </w:r>
      <w:r>
        <w:br/>
      </w:r>
      <w:r>
        <w:t>Chứng minh n</w:t>
      </w:r>
      <w:r>
        <w:rPr>
          <w:vertAlign w:val="superscript"/>
        </w:rPr>
        <w:t>n</w:t>
      </w:r>
      <w:r>
        <w:t xml:space="preserve"> &gt; (n + 1)</w:t>
      </w:r>
      <w:r>
        <w:rPr>
          <w:vertAlign w:val="superscript"/>
        </w:rPr>
        <w:t>n – 1</w:t>
      </w:r>
      <w:r>
        <w:t xml:space="preserve"> với n </w:t>
      </w:r>
      <w:r>
        <w:t>∈</w:t>
      </w:r>
      <w:r>
        <w:t>∈</w:t>
      </w:r>
      <w:r>
        <w:t xml:space="preserve"> </w:t>
      </w:r>
      <w:r>
        <w:t>ℕ</w:t>
      </w:r>
      <w:r>
        <w:rPr>
          <w:vertAlign w:val="superscript"/>
        </w:rPr>
        <w:t>*</w:t>
      </w:r>
      <w:r>
        <w:t>, n ≥ 2.</w:t>
      </w:r>
      <w:r>
        <w:br/>
      </w:r>
      <w:r>
        <w:rPr>
          <w:b/>
        </w:rPr>
        <w:t>Lời giải:</w:t>
      </w:r>
      <w:r>
        <w:br/>
      </w:r>
      <w:r>
        <w:t>+) Khi n = 2, ta có: 2</w:t>
      </w:r>
      <w:r>
        <w:rPr>
          <w:vertAlign w:val="superscript"/>
        </w:rPr>
        <w:t>2</w:t>
      </w:r>
      <w:r>
        <w:t xml:space="preserve"> &gt; (2 + 1)</w:t>
      </w:r>
      <w:r>
        <w:rPr>
          <w:vertAlign w:val="superscript"/>
        </w:rPr>
        <w:t>2 – 1</w:t>
      </w:r>
      <w:r>
        <w:t xml:space="preserve"> </w:t>
      </w:r>
      <w:r>
        <w:t>⇔</w:t>
      </w:r>
      <w:r>
        <w:t>⇔</w:t>
      </w:r>
      <w:r>
        <w:t xml:space="preserve"> </w:t>
      </w:r>
      <w:r>
        <w:t>4 &gt; 3.</w:t>
      </w:r>
      <w:r>
        <w:br/>
      </w:r>
      <w:r>
        <w:t>Vậy mệnh đề đúng với n = 1.</w:t>
      </w:r>
      <w:r>
        <w:br/>
      </w:r>
      <w:r>
        <w:t>+) Với k là một số nguyên dương tuỳ ý (</w:t>
      </w:r>
      <w:r>
        <w:t>k ≥ 2)</w:t>
      </w:r>
      <w:r>
        <w:t xml:space="preserve"> mà mệnh đề đúng, ta phải chứng minh mệnh đề cũng đúng với k + 1, tức là: </w:t>
      </w:r>
      <w:r>
        <w:t>(k + 1)</w:t>
      </w:r>
      <w:r>
        <w:rPr>
          <w:vertAlign w:val="superscript"/>
        </w:rPr>
        <w:t>k + 1</w:t>
      </w:r>
      <w:r>
        <w:t xml:space="preserve"> &gt; [(k+1) + 1]</w:t>
      </w:r>
      <w:r>
        <w:rPr>
          <w:vertAlign w:val="superscript"/>
        </w:rPr>
        <w:t>(k + 1) – 1</w:t>
      </w:r>
      <w:r>
        <w:t>.</w:t>
      </w:r>
      <w:r>
        <w:br/>
      </w:r>
      <w:r>
        <w:t xml:space="preserve">Thật vậy, theo giả thiết quy nạp ta có: </w:t>
      </w:r>
      <w:r>
        <w:t>k</w:t>
      </w:r>
      <w:r>
        <w:rPr>
          <w:vertAlign w:val="superscript"/>
        </w:rPr>
        <w:t>k</w:t>
      </w:r>
      <w:r>
        <w:t xml:space="preserve"> &gt; (k + 1)</w:t>
      </w:r>
      <w:r>
        <w:rPr>
          <w:vertAlign w:val="superscript"/>
        </w:rPr>
        <w:t>k – 1</w:t>
      </w:r>
      <w:r>
        <w:t>.</w:t>
      </w:r>
      <w:r>
        <w:br/>
      </w:r>
      <w:r>
        <w:t>Suy ra:</w:t>
      </w:r>
      <w:r>
        <w:t xml:space="preserve"> </w:t>
      </w:r>
      <w:r>
        <w:t>k</w:t>
      </w:r>
      <w:r>
        <w:rPr>
          <w:vertAlign w:val="superscript"/>
        </w:rPr>
        <w:t>k</w:t>
      </w:r>
      <w:r>
        <w:t xml:space="preserve"> . (k + 1)</w:t>
      </w:r>
      <w:r>
        <w:rPr>
          <w:vertAlign w:val="superscript"/>
        </w:rPr>
        <w:t>k + 1</w:t>
      </w:r>
      <w:r>
        <w:t xml:space="preserve"> &gt; </w:t>
      </w:r>
      <w:r>
        <w:t>(</w:t>
      </w:r>
      <w:r>
        <w:t>k</w:t>
      </w:r>
      <w:r>
        <w:t xml:space="preserve"> + 1)</w:t>
      </w:r>
      <w:r>
        <w:rPr>
          <w:vertAlign w:val="superscript"/>
        </w:rPr>
        <w:t>k – 1</w:t>
      </w:r>
      <w:r>
        <w:t xml:space="preserve"> . (k + 1)</w:t>
      </w:r>
      <w:r>
        <w:rPr>
          <w:vertAlign w:val="superscript"/>
        </w:rPr>
        <w:t>k + 1</w:t>
      </w:r>
      <w:r>
        <w:t xml:space="preserve"> </w:t>
      </w:r>
      <w:r>
        <w:br/>
      </w:r>
      <w:r>
        <w:t>⇒</w:t>
      </w:r>
      <w:r>
        <w:t>⇒</w:t>
      </w:r>
      <w:r>
        <w:t xml:space="preserve"> </w:t>
      </w:r>
      <w:r>
        <w:t>k</w:t>
      </w:r>
      <w:r>
        <w:rPr>
          <w:vertAlign w:val="superscript"/>
        </w:rPr>
        <w:t>k</w:t>
      </w:r>
      <w:r>
        <w:t xml:space="preserve"> . (k + 1)</w:t>
      </w:r>
      <w:r>
        <w:rPr>
          <w:vertAlign w:val="superscript"/>
        </w:rPr>
        <w:t>k + 1</w:t>
      </w:r>
      <w:r>
        <w:t xml:space="preserve"> &gt; (k + 1)</w:t>
      </w:r>
      <w:r>
        <w:rPr>
          <w:vertAlign w:val="superscript"/>
        </w:rPr>
        <w:t>2k</w:t>
      </w:r>
      <w:r>
        <w:br/>
      </w:r>
      <w:r>
        <w:t>⇒</w:t>
      </w:r>
      <w:r>
        <w:t>⇒</w:t>
      </w:r>
      <w:r>
        <w:t xml:space="preserve"> </w:t>
      </w:r>
      <w:r>
        <w:t>k</w:t>
      </w:r>
      <w:r>
        <w:rPr>
          <w:vertAlign w:val="superscript"/>
        </w:rPr>
        <w:t>k</w:t>
      </w:r>
      <w:r>
        <w:t xml:space="preserve"> . (k + 1)</w:t>
      </w:r>
      <w:r>
        <w:rPr>
          <w:vertAlign w:val="superscript"/>
        </w:rPr>
        <w:t>k + 1</w:t>
      </w:r>
      <w:r>
        <w:t xml:space="preserve"> &gt; [(k + 1)</w:t>
      </w:r>
      <w:r>
        <w:rPr>
          <w:vertAlign w:val="superscript"/>
        </w:rPr>
        <w:t>2</w:t>
      </w:r>
      <w:r>
        <w:t>]</w:t>
      </w:r>
      <w:r>
        <w:rPr>
          <w:vertAlign w:val="superscript"/>
        </w:rPr>
        <w:t>k</w:t>
      </w:r>
      <w:r>
        <w:br/>
      </w:r>
      <w:r>
        <w:t>⇒</w:t>
      </w:r>
      <w:r>
        <w:t>⇒</w:t>
      </w:r>
      <w:r>
        <w:t xml:space="preserve"> </w:t>
      </w:r>
      <w:r>
        <w:t>k</w:t>
      </w:r>
      <w:r>
        <w:rPr>
          <w:vertAlign w:val="superscript"/>
        </w:rPr>
        <w:t>k</w:t>
      </w:r>
      <w:r>
        <w:t xml:space="preserve"> . (k + 1)</w:t>
      </w:r>
      <w:r>
        <w:rPr>
          <w:vertAlign w:val="superscript"/>
        </w:rPr>
        <w:t>k + 1</w:t>
      </w:r>
      <w:r>
        <w:t xml:space="preserve"> &gt; (k</w:t>
      </w:r>
      <w:r>
        <w:rPr>
          <w:vertAlign w:val="superscript"/>
        </w:rPr>
        <w:t>2</w:t>
      </w:r>
      <w:r>
        <w:t xml:space="preserve"> + 2k + 1)</w:t>
      </w:r>
      <w:r>
        <w:rPr>
          <w:vertAlign w:val="superscript"/>
        </w:rPr>
        <w:t>k</w:t>
      </w:r>
      <w:r>
        <w:t xml:space="preserve"> &gt; (k</w:t>
      </w:r>
      <w:r>
        <w:rPr>
          <w:vertAlign w:val="superscript"/>
        </w:rPr>
        <w:t>2</w:t>
      </w:r>
      <w:r>
        <w:t xml:space="preserve"> + 2k)</w:t>
      </w:r>
      <w:r>
        <w:rPr>
          <w:vertAlign w:val="superscript"/>
        </w:rPr>
        <w:t>k</w:t>
      </w:r>
      <w:r>
        <w:t xml:space="preserve"> = [k(k + 2)]</w:t>
      </w:r>
      <w:r>
        <w:rPr>
          <w:vertAlign w:val="superscript"/>
        </w:rPr>
        <w:t>k</w:t>
      </w:r>
      <w:r>
        <w:t xml:space="preserve"> = k</w:t>
      </w:r>
      <w:r>
        <w:rPr>
          <w:vertAlign w:val="superscript"/>
        </w:rPr>
        <w:t>k</w:t>
      </w:r>
      <w:r>
        <w:t xml:space="preserve"> . (k + 2)</w:t>
      </w:r>
      <w:r>
        <w:rPr>
          <w:vertAlign w:val="superscript"/>
        </w:rPr>
        <w:t>k</w:t>
      </w:r>
      <w:r>
        <w:br/>
      </w:r>
      <w:r>
        <w:t>⇒</w:t>
      </w:r>
      <w:r>
        <w:t>⇒</w:t>
      </w:r>
      <w:r>
        <w:t xml:space="preserve"> </w:t>
      </w:r>
      <w:r>
        <w:t>(k + 1)</w:t>
      </w:r>
      <w:r>
        <w:rPr>
          <w:vertAlign w:val="superscript"/>
        </w:rPr>
        <w:t>k + 1</w:t>
      </w:r>
      <w:r>
        <w:t xml:space="preserve"> &gt; (k + 2)</w:t>
      </w:r>
      <w:r>
        <w:rPr>
          <w:vertAlign w:val="superscript"/>
        </w:rPr>
        <w:t>k</w:t>
      </w:r>
      <w:r>
        <w:t xml:space="preserve"> = (k + 2)</w:t>
      </w:r>
      <w:r>
        <w:rPr>
          <w:vertAlign w:val="superscript"/>
        </w:rPr>
        <w:t>(k + 1) – 1</w:t>
      </w:r>
      <w:r>
        <w:br/>
      </w:r>
      <w:r>
        <w:t xml:space="preserve">Vậy mệnh đề cũng đúng với n = k + 1. Do đó theo nguyên lí quy nạp toán học, mệnh đề P(n) đúng với mọi </w:t>
      </w:r>
      <w:r>
        <w:t xml:space="preserve">n </w:t>
      </w:r>
      <w:r>
        <w:t>∈</w:t>
      </w:r>
      <w:r>
        <w:t>∈</w:t>
      </w:r>
      <w:r>
        <w:t xml:space="preserve"> </w:t>
      </w:r>
      <w:r>
        <w:t>ℕ</w:t>
      </w:r>
      <w:r>
        <w:rPr>
          <w:vertAlign w:val="superscript"/>
        </w:rPr>
        <w:t>*</w:t>
      </w:r>
      <w:r>
        <w:t xml:space="preserve">, </w:t>
      </w:r>
      <w:r>
        <w:t>n ≥ 2</w:t>
      </w:r>
      <w:r>
        <w:t>.</w:t>
      </w:r>
      <w:r>
        <w:br/>
      </w:r>
      <w:r>
        <w:rPr>
          <w:b/>
        </w:rPr>
        <w:t>Bài 7 trang 29 Chuyên đề Toán 10:</w:t>
      </w:r>
      <w:r>
        <w:t xml:space="preserve"> </w:t>
      </w:r>
      <w:r>
        <w:br/>
      </w:r>
      <w:r>
        <w:t>Chứng minh a</w:t>
      </w:r>
      <w:r>
        <w:rPr>
          <w:vertAlign w:val="superscript"/>
        </w:rPr>
        <w:t>n</w:t>
      </w:r>
      <w:r>
        <w:t xml:space="preserve"> – b</w:t>
      </w:r>
      <w:r>
        <w:rPr>
          <w:vertAlign w:val="superscript"/>
        </w:rPr>
        <w:t>n</w:t>
      </w:r>
      <w:r>
        <w:t xml:space="preserve"> = (a – b)(a</w:t>
      </w:r>
      <w:r>
        <w:rPr>
          <w:vertAlign w:val="superscript"/>
        </w:rPr>
        <w:t>n</w:t>
      </w:r>
      <w:r>
        <w:rPr>
          <w:vertAlign w:val="superscript"/>
        </w:rPr>
        <w:t xml:space="preserve"> – 1</w:t>
      </w:r>
      <w:r>
        <w:t xml:space="preserve"> + a</w:t>
      </w:r>
      <w:r>
        <w:rPr>
          <w:vertAlign w:val="superscript"/>
        </w:rPr>
        <w:t>n</w:t>
      </w:r>
      <w:r>
        <w:rPr>
          <w:vertAlign w:val="superscript"/>
        </w:rPr>
        <w:t xml:space="preserve"> – 2</w:t>
      </w:r>
      <w:r>
        <w:t>b +</w:t>
      </w:r>
      <w:r>
        <w:t xml:space="preserve"> </w:t>
      </w:r>
      <w:r>
        <w:t>... + ab</w:t>
      </w:r>
      <w:r>
        <w:rPr>
          <w:vertAlign w:val="superscript"/>
        </w:rPr>
        <w:t>n –2</w:t>
      </w:r>
      <w:r>
        <w:t xml:space="preserve"> + b</w:t>
      </w:r>
      <w:r>
        <w:rPr>
          <w:vertAlign w:val="superscript"/>
        </w:rPr>
        <w:t>n – 1</w:t>
      </w:r>
      <w:r>
        <w:t xml:space="preserve">) với n </w:t>
      </w:r>
      <w:r>
        <w:t>∈</w:t>
      </w:r>
      <w:r>
        <w:t>∈</w:t>
      </w:r>
      <w:r>
        <w:t xml:space="preserve"> </w:t>
      </w:r>
      <w:r>
        <w:t>ℕ</w:t>
      </w:r>
      <w:r>
        <w:rPr>
          <w:vertAlign w:val="superscript"/>
        </w:rPr>
        <w:t>*</w:t>
      </w:r>
      <w:r>
        <w:t>.</w:t>
      </w:r>
      <w:r>
        <w:br/>
      </w:r>
      <w:r>
        <w:rPr>
          <w:b/>
        </w:rPr>
        <w:t>Lời giải:</w:t>
      </w:r>
      <w:r>
        <w:br/>
      </w:r>
      <w:r>
        <w:t>+) Khi n = 1, ta có: a</w:t>
      </w:r>
      <w:r>
        <w:rPr>
          <w:vertAlign w:val="superscript"/>
        </w:rPr>
        <w:t>1</w:t>
      </w:r>
      <w:r>
        <w:t xml:space="preserve"> – b</w:t>
      </w:r>
      <w:r>
        <w:rPr>
          <w:vertAlign w:val="superscript"/>
        </w:rPr>
        <w:t>1</w:t>
      </w:r>
      <w:r>
        <w:t xml:space="preserve"> = a – b</w:t>
      </w:r>
      <w:r>
        <w:t>.</w:t>
      </w:r>
      <w:r>
        <w:br/>
      </w:r>
      <w:r>
        <w:t>Vậy mệnh đề đúng với n = 1.</w:t>
      </w:r>
      <w:r>
        <w:br/>
      </w:r>
      <w:r>
        <w:t>+) Với k là một số nguyên dương tuỳ ý mà mệnh đề đúng, ta phải chứng minh mệnh đề cũng đúng với k + 1, tức là:</w:t>
      </w:r>
      <w:r>
        <w:br/>
      </w:r>
      <w:r>
        <w:t>a</w:t>
      </w:r>
      <w:r>
        <w:rPr>
          <w:vertAlign w:val="superscript"/>
        </w:rPr>
        <w:t>k + 1</w:t>
      </w:r>
      <w:r>
        <w:t xml:space="preserve"> – b</w:t>
      </w:r>
      <w:r>
        <w:rPr>
          <w:vertAlign w:val="superscript"/>
        </w:rPr>
        <w:t>k + 1</w:t>
      </w:r>
      <w:r>
        <w:t xml:space="preserve"> = (a – b)</w:t>
      </w:r>
      <w:r>
        <w:t>[</w:t>
      </w:r>
      <w:r>
        <w:t>a</w:t>
      </w:r>
      <w:r>
        <w:rPr>
          <w:vertAlign w:val="superscript"/>
        </w:rPr>
        <w:t>(k + 1) – 1</w:t>
      </w:r>
      <w:r>
        <w:t xml:space="preserve"> + a</w:t>
      </w:r>
      <w:r>
        <w:rPr>
          <w:vertAlign w:val="superscript"/>
        </w:rPr>
        <w:t>(k + 1) – 2</w:t>
      </w:r>
      <w:r>
        <w:t>b +</w:t>
      </w:r>
      <w:r>
        <w:t xml:space="preserve"> </w:t>
      </w:r>
      <w:r>
        <w:t>... + ab</w:t>
      </w:r>
      <w:r>
        <w:rPr>
          <w:vertAlign w:val="superscript"/>
        </w:rPr>
        <w:t>(k + 1) –2</w:t>
      </w:r>
      <w:r>
        <w:t xml:space="preserve"> + b</w:t>
      </w:r>
      <w:r>
        <w:rPr>
          <w:vertAlign w:val="superscript"/>
        </w:rPr>
        <w:t>(k + 1) – 1</w:t>
      </w:r>
      <w:r>
        <w:t>]</w:t>
      </w:r>
      <w:r>
        <w:br/>
      </w:r>
      <w:r>
        <w:t xml:space="preserve">Thật vậy, theo giả thiết quy nạp ta có: </w:t>
      </w:r>
      <w:r>
        <w:br/>
      </w:r>
      <w:r>
        <w:t>a</w:t>
      </w:r>
      <w:r>
        <w:rPr>
          <w:vertAlign w:val="superscript"/>
        </w:rPr>
        <w:t>k</w:t>
      </w:r>
      <w:r>
        <w:t xml:space="preserve"> – b</w:t>
      </w:r>
      <w:r>
        <w:rPr>
          <w:vertAlign w:val="superscript"/>
        </w:rPr>
        <w:t>k</w:t>
      </w:r>
      <w:r>
        <w:t xml:space="preserve"> = (a – b)(a</w:t>
      </w:r>
      <w:r>
        <w:rPr>
          <w:vertAlign w:val="superscript"/>
        </w:rPr>
        <w:t>k – 1</w:t>
      </w:r>
      <w:r>
        <w:t xml:space="preserve"> + a</w:t>
      </w:r>
      <w:r>
        <w:rPr>
          <w:vertAlign w:val="superscript"/>
        </w:rPr>
        <w:t>k – 2</w:t>
      </w:r>
      <w:r>
        <w:t>b +</w:t>
      </w:r>
      <w:r>
        <w:t xml:space="preserve"> </w:t>
      </w:r>
      <w:r>
        <w:t>... + ab</w:t>
      </w:r>
      <w:r>
        <w:rPr>
          <w:vertAlign w:val="superscript"/>
        </w:rPr>
        <w:t>k –2</w:t>
      </w:r>
      <w:r>
        <w:t xml:space="preserve"> + b</w:t>
      </w:r>
      <w:r>
        <w:rPr>
          <w:vertAlign w:val="superscript"/>
        </w:rPr>
        <w:t>k – 1</w:t>
      </w:r>
      <w:r>
        <w:t>)</w:t>
      </w:r>
      <w:r>
        <w:br/>
      </w:r>
      <w:r>
        <w:t>Khi đó:</w:t>
      </w:r>
      <w:r>
        <w:br/>
      </w:r>
      <w:r>
        <w:t>a</w:t>
      </w:r>
      <w:r>
        <w:rPr>
          <w:vertAlign w:val="superscript"/>
        </w:rPr>
        <w:t>k + 1</w:t>
      </w:r>
      <w:r>
        <w:t xml:space="preserve"> – b</w:t>
      </w:r>
      <w:r>
        <w:rPr>
          <w:vertAlign w:val="superscript"/>
        </w:rPr>
        <w:t>k + 1</w:t>
      </w:r>
      <w:r>
        <w:br/>
      </w:r>
      <w:r>
        <w:t>= a . a</w:t>
      </w:r>
      <w:r>
        <w:rPr>
          <w:vertAlign w:val="superscript"/>
        </w:rPr>
        <w:t>k</w:t>
      </w:r>
      <w:r>
        <w:t xml:space="preserve"> – b . b</w:t>
      </w:r>
      <w:r>
        <w:rPr>
          <w:vertAlign w:val="superscript"/>
        </w:rPr>
        <w:t>k</w:t>
      </w:r>
      <w:r>
        <w:br/>
      </w:r>
      <w:r>
        <w:t>= a . a</w:t>
      </w:r>
      <w:r>
        <w:rPr>
          <w:vertAlign w:val="superscript"/>
        </w:rPr>
        <w:t>k</w:t>
      </w:r>
      <w:r>
        <w:t xml:space="preserve"> – a . b</w:t>
      </w:r>
      <w:r>
        <w:rPr>
          <w:vertAlign w:val="superscript"/>
        </w:rPr>
        <w:t>k</w:t>
      </w:r>
      <w:r>
        <w:t xml:space="preserve"> + a . b</w:t>
      </w:r>
      <w:r>
        <w:rPr>
          <w:vertAlign w:val="superscript"/>
        </w:rPr>
        <w:t>k</w:t>
      </w:r>
      <w:r>
        <w:t xml:space="preserve"> – b . b</w:t>
      </w:r>
      <w:r>
        <w:rPr>
          <w:vertAlign w:val="superscript"/>
        </w:rPr>
        <w:t>k</w:t>
      </w:r>
      <w:r>
        <w:br/>
      </w:r>
      <w:r>
        <w:t>= a . (a</w:t>
      </w:r>
      <w:r>
        <w:rPr>
          <w:vertAlign w:val="superscript"/>
        </w:rPr>
        <w:t>k</w:t>
      </w:r>
      <w:r>
        <w:t xml:space="preserve"> – b</w:t>
      </w:r>
      <w:r>
        <w:rPr>
          <w:vertAlign w:val="superscript"/>
        </w:rPr>
        <w:t>k</w:t>
      </w:r>
      <w:r>
        <w:t>) + b</w:t>
      </w:r>
      <w:r>
        <w:rPr>
          <w:vertAlign w:val="superscript"/>
        </w:rPr>
        <w:t>k</w:t>
      </w:r>
      <w:r>
        <w:t xml:space="preserve"> . (a – b)</w:t>
      </w:r>
      <w:r>
        <w:br/>
      </w:r>
      <w:r>
        <w:t xml:space="preserve">= a . </w:t>
      </w:r>
      <w:r>
        <w:t>(a – b)(a</w:t>
      </w:r>
      <w:r>
        <w:rPr>
          <w:vertAlign w:val="superscript"/>
        </w:rPr>
        <w:t>k – 1</w:t>
      </w:r>
      <w:r>
        <w:t xml:space="preserve"> + a</w:t>
      </w:r>
      <w:r>
        <w:rPr>
          <w:vertAlign w:val="superscript"/>
        </w:rPr>
        <w:t>k – 2</w:t>
      </w:r>
      <w:r>
        <w:t>b +</w:t>
      </w:r>
      <w:r>
        <w:t xml:space="preserve"> </w:t>
      </w:r>
      <w:r>
        <w:t>... + ab</w:t>
      </w:r>
      <w:r>
        <w:rPr>
          <w:vertAlign w:val="superscript"/>
        </w:rPr>
        <w:t>k –2</w:t>
      </w:r>
      <w:r>
        <w:t xml:space="preserve"> + b</w:t>
      </w:r>
      <w:r>
        <w:rPr>
          <w:vertAlign w:val="superscript"/>
        </w:rPr>
        <w:t>k – 1</w:t>
      </w:r>
      <w:r>
        <w:t>)</w:t>
      </w:r>
      <w:r>
        <w:t xml:space="preserve"> + b</w:t>
      </w:r>
      <w:r>
        <w:rPr>
          <w:vertAlign w:val="superscript"/>
        </w:rPr>
        <w:t>k</w:t>
      </w:r>
      <w:r>
        <w:t xml:space="preserve"> . (a – b)</w:t>
      </w:r>
      <w:r>
        <w:br/>
      </w:r>
      <w:r>
        <w:t xml:space="preserve">= (a – b) . a . </w:t>
      </w:r>
      <w:r>
        <w:t>(a</w:t>
      </w:r>
      <w:r>
        <w:rPr>
          <w:vertAlign w:val="superscript"/>
        </w:rPr>
        <w:t>k – 1</w:t>
      </w:r>
      <w:r>
        <w:t xml:space="preserve"> + a</w:t>
      </w:r>
      <w:r>
        <w:rPr>
          <w:vertAlign w:val="superscript"/>
        </w:rPr>
        <w:t>k – 2</w:t>
      </w:r>
      <w:r>
        <w:t>b +</w:t>
      </w:r>
      <w:r>
        <w:t xml:space="preserve"> </w:t>
      </w:r>
      <w:r>
        <w:t>... + ab</w:t>
      </w:r>
      <w:r>
        <w:rPr>
          <w:vertAlign w:val="superscript"/>
        </w:rPr>
        <w:t>k –2</w:t>
      </w:r>
      <w:r>
        <w:t xml:space="preserve"> + b</w:t>
      </w:r>
      <w:r>
        <w:rPr>
          <w:vertAlign w:val="superscript"/>
        </w:rPr>
        <w:t>k – 1</w:t>
      </w:r>
      <w:r>
        <w:t>)</w:t>
      </w:r>
      <w:r>
        <w:t xml:space="preserve"> + (a – b) . b</w:t>
      </w:r>
      <w:r>
        <w:rPr>
          <w:vertAlign w:val="superscript"/>
        </w:rPr>
        <w:t>k</w:t>
      </w:r>
      <w:r>
        <w:br/>
      </w:r>
      <w:r>
        <w:t>= (a – b)(a . a</w:t>
      </w:r>
      <w:r>
        <w:rPr>
          <w:vertAlign w:val="superscript"/>
        </w:rPr>
        <w:t>k – 1</w:t>
      </w:r>
      <w:r>
        <w:t xml:space="preserve"> + a . a</w:t>
      </w:r>
      <w:r>
        <w:rPr>
          <w:vertAlign w:val="superscript"/>
        </w:rPr>
        <w:t xml:space="preserve">k – </w:t>
      </w:r>
      <w:r>
        <w:rPr>
          <w:vertAlign w:val="superscript"/>
        </w:rPr>
        <w:t>2</w:t>
      </w:r>
      <w:r>
        <w:t>b +</w:t>
      </w:r>
      <w:r>
        <w:t xml:space="preserve"> </w:t>
      </w:r>
      <w:r>
        <w:t xml:space="preserve">... + </w:t>
      </w:r>
      <w:r>
        <w:t>a . ab</w:t>
      </w:r>
      <w:r>
        <w:rPr>
          <w:vertAlign w:val="superscript"/>
        </w:rPr>
        <w:t>k – 2</w:t>
      </w:r>
      <w:r>
        <w:t xml:space="preserve"> + a . b</w:t>
      </w:r>
      <w:r>
        <w:rPr>
          <w:vertAlign w:val="superscript"/>
        </w:rPr>
        <w:t>k – 1</w:t>
      </w:r>
      <w:r>
        <w:t>) + (a – b) . b</w:t>
      </w:r>
      <w:r>
        <w:rPr>
          <w:vertAlign w:val="superscript"/>
        </w:rPr>
        <w:t>k</w:t>
      </w:r>
      <w:r>
        <w:br/>
      </w:r>
      <w:r>
        <w:t>= (a – b)[a</w:t>
      </w:r>
      <w:r>
        <w:rPr>
          <w:vertAlign w:val="superscript"/>
        </w:rPr>
        <w:t>1 + (k – 1)</w:t>
      </w:r>
      <w:r>
        <w:t xml:space="preserve"> + a</w:t>
      </w:r>
      <w:r>
        <w:rPr>
          <w:vertAlign w:val="superscript"/>
        </w:rPr>
        <w:t>1 + (k – 2)</w:t>
      </w:r>
      <w:r>
        <w:t>b + ... + a</w:t>
      </w:r>
      <w:r>
        <w:rPr>
          <w:vertAlign w:val="superscript"/>
        </w:rPr>
        <w:t>2</w:t>
      </w:r>
      <w:r>
        <w:t>b</w:t>
      </w:r>
      <w:r>
        <w:rPr>
          <w:vertAlign w:val="superscript"/>
        </w:rPr>
        <w:t>k – 2</w:t>
      </w:r>
      <w:r>
        <w:t xml:space="preserve"> + a . b</w:t>
      </w:r>
      <w:r>
        <w:rPr>
          <w:vertAlign w:val="superscript"/>
        </w:rPr>
        <w:t>k – 1</w:t>
      </w:r>
      <w:r>
        <w:t>) + (a – b) . b</w:t>
      </w:r>
      <w:r>
        <w:rPr>
          <w:vertAlign w:val="superscript"/>
        </w:rPr>
        <w:t>k</w:t>
      </w:r>
      <w:r>
        <w:br/>
      </w:r>
      <w:r>
        <w:t>= (a – b)[</w:t>
      </w:r>
      <w:r>
        <w:t>a</w:t>
      </w:r>
      <w:r>
        <w:rPr>
          <w:vertAlign w:val="superscript"/>
        </w:rPr>
        <w:t>(k + 1) – 1</w:t>
      </w:r>
      <w:r>
        <w:t xml:space="preserve"> + a</w:t>
      </w:r>
      <w:r>
        <w:rPr>
          <w:vertAlign w:val="superscript"/>
        </w:rPr>
        <w:t>(k + 1) – 2</w:t>
      </w:r>
      <w:r>
        <w:t>b +</w:t>
      </w:r>
      <w:r>
        <w:t xml:space="preserve"> </w:t>
      </w:r>
      <w:r>
        <w:t xml:space="preserve">... + </w:t>
      </w:r>
      <w:r>
        <w:t>a</w:t>
      </w:r>
      <w:r>
        <w:rPr>
          <w:vertAlign w:val="superscript"/>
        </w:rPr>
        <w:t>2</w:t>
      </w:r>
      <w:r>
        <w:t>b</w:t>
      </w:r>
      <w:r>
        <w:rPr>
          <w:vertAlign w:val="superscript"/>
        </w:rPr>
        <w:t>(k + 1) – 3</w:t>
      </w:r>
      <w:r>
        <w:t xml:space="preserve"> + </w:t>
      </w:r>
      <w:r>
        <w:t>ab</w:t>
      </w:r>
      <w:r>
        <w:rPr>
          <w:vertAlign w:val="superscript"/>
        </w:rPr>
        <w:t>(k + 1) –2</w:t>
      </w:r>
      <w:r>
        <w:t>] + (a – b) . b</w:t>
      </w:r>
      <w:r>
        <w:rPr>
          <w:vertAlign w:val="superscript"/>
        </w:rPr>
        <w:t>(k + 1) – 1</w:t>
      </w:r>
      <w:r>
        <w:br/>
      </w:r>
      <w:r>
        <w:t xml:space="preserve">= </w:t>
      </w:r>
      <w:r>
        <w:t>(a – b)</w:t>
      </w:r>
      <w:r>
        <w:t>[</w:t>
      </w:r>
      <w:r>
        <w:t>a</w:t>
      </w:r>
      <w:r>
        <w:rPr>
          <w:vertAlign w:val="superscript"/>
        </w:rPr>
        <w:t>(k + 1) – 1</w:t>
      </w:r>
      <w:r>
        <w:t xml:space="preserve"> + a</w:t>
      </w:r>
      <w:r>
        <w:rPr>
          <w:vertAlign w:val="superscript"/>
        </w:rPr>
        <w:t>(k + 1) – 2</w:t>
      </w:r>
      <w:r>
        <w:t>b +</w:t>
      </w:r>
      <w:r>
        <w:t xml:space="preserve"> </w:t>
      </w:r>
      <w:r>
        <w:t>... + ab</w:t>
      </w:r>
      <w:r>
        <w:rPr>
          <w:vertAlign w:val="superscript"/>
        </w:rPr>
        <w:t>(k + 1) –2</w:t>
      </w:r>
      <w:r>
        <w:t xml:space="preserve"> + b</w:t>
      </w:r>
      <w:r>
        <w:rPr>
          <w:vertAlign w:val="superscript"/>
        </w:rPr>
        <w:t>(k + 1) – 1</w:t>
      </w:r>
      <w:r>
        <w:t>].</w:t>
      </w:r>
      <w:r>
        <w:br/>
      </w:r>
      <w:r>
        <w:t xml:space="preserve">Vậy mệnh đề cũng đúng với n = k + 1. Do đó theo nguyên lí quy nạp toán học, mệnh đề P(n) đúng với mọi </w:t>
      </w:r>
      <w:r>
        <w:t xml:space="preserve">n </w:t>
      </w:r>
      <w:r>
        <w:t>∈</w:t>
      </w:r>
      <w:r>
        <w:t>∈</w:t>
      </w:r>
      <w:r>
        <w:t xml:space="preserve"> </w:t>
      </w:r>
      <w:r>
        <w:t>ℕ</w:t>
      </w:r>
      <w:r>
        <w:rPr>
          <w:vertAlign w:val="superscript"/>
        </w:rPr>
        <w:t>*</w:t>
      </w:r>
      <w:r>
        <w:t>.</w:t>
      </w:r>
      <w:r>
        <w:br/>
      </w:r>
      <w:r>
        <w:rPr>
          <w:b/>
        </w:rPr>
        <w:t>Bài 8 trang 29 Chuyên đề Toán 10:</w:t>
      </w:r>
      <w:r>
        <w:t xml:space="preserve"> </w:t>
      </w:r>
      <w:r>
        <w:br/>
      </w:r>
      <w:r>
        <w:t>Cho tam giác đều màu xanh (Hình thứ nhất).</w:t>
      </w:r>
      <w:r>
        <w:br/>
      </w:r>
      <w:r>
        <w:t>a) Nêu quy luật chọn tam giác đều màu trắng ở Hình thứ hai.</w:t>
      </w:r>
      <w:r>
        <w:br/>
      </w:r>
      <w:r>
        <w:t>b) Nêu quy luật chọn các tam giác đều màu trắng ở Hình thứ ba.</w:t>
      </w:r>
      <w:r>
        <w:br/>
      </w:r>
      <w:r>
        <w:t>c) Nêu quy luật tiếp tục chọn các tam giác đều màu trắng từ Hình thứ tư và các tam giác đều màu trắng ở những hình sau đó.</w:t>
      </w:r>
      <w:r>
        <w:br/>
      </w:r>
      <w:r>
        <w:t>d) Tinh số tam giác đều màu xanh lần lượt trong các Hình thứ nhất, Hình thú hai, Hình thứ ba.</w:t>
      </w:r>
      <w:r>
        <w:br/>
      </w:r>
      <w:r>
        <w:t>e) Dự đoán số tam giác đều màu xanh trong Hình thứ n. Chứng minh kết quả đó bằng phương pháp quy nạp toán học.</w:t>
      </w:r>
      <w:r>
        <w:br/>
      </w:r>
      <w:r>
        <w:rPr>
          <w:b/>
        </w:rPr>
        <w:t>Lời giải:</w:t>
      </w:r>
      <w:r>
        <w:br/>
      </w:r>
      <w:r>
        <w:t>a) Tam giác đều màu trắng ở Hình thứ hai có đỉnh là trung điểm các cạnh của tam giác đều màu xanh ở hình thứ nhất.</w:t>
      </w:r>
      <w:r>
        <w:br/>
      </w:r>
      <w:r>
        <w:t>b) Giữ nguyên tam giác đều màu trắng ở Hình thứ hai, với mỗi tam giác đều màu xanh ở Hình thứ hai, ta lại chọn các tam giác đều màu trắng như cách ở Hình thứ nhất.</w:t>
      </w:r>
      <w:r>
        <w:br/>
      </w:r>
      <w:r>
        <w:t>c) Giữ nguyên các tam giác đều màu trắng ở Hình thứ ba, với mỗi tam giác đều màu xanh ở Hình thứ ba, ta lại chọn các tam giác đều màu trắng như cách ở Hình thứ nhất.</w:t>
      </w:r>
      <w:r>
        <w:br/>
      </w:r>
      <w:r>
        <w:t>Như vậy, ta có quy luật chọn các tam giác đều màu trắng ở hình thứ n:</w:t>
      </w:r>
      <w:r>
        <w:br/>
      </w:r>
      <w:r>
        <w:t>Giữ nguyên các tam giác đều màu trắng ở Hình thứ n – 1, với mỗi tam giác đều màu xanh ở Hình thứ n – 1, ta lại chọn các tam giác đều màu trắng như cách ở Hình thứ nhất.</w:t>
      </w:r>
      <w:r>
        <w:br/>
      </w:r>
      <w:r>
        <w:t>d) Số tam giác đều màu xanh ở Hình thứ nhất là: 1.</w:t>
      </w:r>
      <w:r>
        <w:br/>
      </w:r>
      <w:r>
        <w:t>Số tam giác đều màu xanh ở Hình thứ hai là: 3.</w:t>
      </w:r>
      <w:r>
        <w:br/>
      </w:r>
      <w:r>
        <w:t>Số tam giác đều màu xanh ở Hình thứ ba là: 9.</w:t>
      </w:r>
      <w:r>
        <w:br/>
      </w:r>
      <w:r>
        <w:t>e) Dự đoán số tam giác đều màu xanh ở Hình thứ n là: 3</w:t>
      </w:r>
      <w:r>
        <w:rPr>
          <w:vertAlign w:val="superscript"/>
        </w:rPr>
        <w:t>n – 1</w:t>
      </w:r>
      <w:r>
        <w:t>.</w:t>
      </w:r>
      <w:r>
        <w:br/>
      </w:r>
      <w:r>
        <w:t>Xét mệnh đề P(n): "Số tam giác đều màu xanh ở Hình thứ n là 3</w:t>
      </w:r>
      <w:r>
        <w:rPr>
          <w:vertAlign w:val="superscript"/>
        </w:rPr>
        <w:t>n – 1</w:t>
      </w:r>
      <w:r>
        <w:t xml:space="preserve"> với </w:t>
      </w:r>
      <w:r>
        <w:t xml:space="preserve">n </w:t>
      </w:r>
      <w:r>
        <w:t>∈</w:t>
      </w:r>
      <w:r>
        <w:t>∈</w:t>
      </w:r>
      <w:r>
        <w:t xml:space="preserve"> </w:t>
      </w:r>
      <w:r>
        <w:t>ℕ</w:t>
      </w:r>
      <w:r>
        <w:rPr>
          <w:vertAlign w:val="superscript"/>
        </w:rPr>
        <w:t>*</w:t>
      </w:r>
      <w:r>
        <w:t>".</w:t>
      </w:r>
      <w:r>
        <w:br/>
      </w:r>
      <w:r>
        <w:t>Chứng minh:</w:t>
      </w:r>
      <w:r>
        <w:br/>
      </w:r>
      <w:r>
        <w:t xml:space="preserve">+) Khi n = 1, ta có: </w:t>
      </w:r>
      <w:r>
        <w:t>Số tam giác đều màu xanh ở Hình thứ nhất là: 1</w:t>
      </w:r>
      <w:r>
        <w:t>.</w:t>
      </w:r>
      <w:r>
        <w:br/>
      </w:r>
      <w:r>
        <w:t>Vậy mệnh đề đúng với n = 1.</w:t>
      </w:r>
      <w:r>
        <w:br/>
      </w:r>
      <w:r>
        <w:t xml:space="preserve">+) Với k là một số nguyên dương tuỳ ý mà mệnh đề đúng, ta phải chứng minh mệnh đề cũng đúng với k + 1, tức là: </w:t>
      </w:r>
      <w:r>
        <w:br/>
      </w:r>
      <w:r>
        <w:t>Số tam giác đều màu xanh ở Hình thứ (k + 1) là 3</w:t>
      </w:r>
      <w:r>
        <w:rPr>
          <w:vertAlign w:val="superscript"/>
        </w:rPr>
        <w:t>(k + 1) –1</w:t>
      </w:r>
      <w:r>
        <w:t>.</w:t>
      </w:r>
      <w:r>
        <w:br/>
      </w:r>
      <w:r>
        <w:t xml:space="preserve">Thật vậy, theo giả thiết quy nạp ta có: </w:t>
      </w:r>
      <w:r>
        <w:br/>
      </w:r>
      <w:r>
        <w:t>Số tam giác đều màu xanh ở Hình thứ k là 3</w:t>
      </w:r>
      <w:r>
        <w:rPr>
          <w:vertAlign w:val="superscript"/>
        </w:rPr>
        <w:t>k –1</w:t>
      </w:r>
      <w:r>
        <w:t>.</w:t>
      </w:r>
      <w:r>
        <w:br/>
      </w:r>
      <w:r>
        <w:t>Vì với cách chọn như trên, mỗi tam giác đều màu xanh sẽ tạo ta 3 tam giác đều màu xanh mới ở hình tiếp theo nên từ 3</w:t>
      </w:r>
      <w:r>
        <w:rPr>
          <w:vertAlign w:val="superscript"/>
        </w:rPr>
        <w:t>k – 1</w:t>
      </w:r>
      <w:r>
        <w:t xml:space="preserve"> tam giác đều màu xanh ở Hình thứ k sẽ cho ta 3 . 3</w:t>
      </w:r>
      <w:r>
        <w:rPr>
          <w:vertAlign w:val="superscript"/>
        </w:rPr>
        <w:t>k – 1</w:t>
      </w:r>
      <w:r>
        <w:t xml:space="preserve"> = 3</w:t>
      </w:r>
      <w:r>
        <w:rPr>
          <w:vertAlign w:val="superscript"/>
        </w:rPr>
        <w:t>k</w:t>
      </w:r>
      <w:r>
        <w:t xml:space="preserve"> = 3</w:t>
      </w:r>
      <w:r>
        <w:rPr>
          <w:vertAlign w:val="superscript"/>
        </w:rPr>
        <w:t>(k + 1) – 1</w:t>
      </w:r>
      <w:r>
        <w:t xml:space="preserve"> tam giác đều màu xanh ở Hình thứ (k + 1).</w:t>
      </w:r>
      <w:r>
        <w:br/>
      </w:r>
      <w:r>
        <w:t xml:space="preserve">Vậy mệnh đề cũng đúng với n = k + 1. Do đó theo nguyên lí quy nạp toán học, mệnh đề P(n) đúng với mọi </w:t>
      </w:r>
      <w:r>
        <w:t xml:space="preserve">n </w:t>
      </w:r>
      <w:r>
        <w:t>∈</w:t>
      </w:r>
      <w:r>
        <w:t>∈</w:t>
      </w:r>
      <w:r>
        <w:t xml:space="preserve"> </w:t>
      </w:r>
      <w:r>
        <w:t>ℕ</w:t>
      </w:r>
      <w:r>
        <w:rPr>
          <w:vertAlign w:val="superscript"/>
        </w:rPr>
        <w:t>*</w:t>
      </w:r>
      <w:r>
        <w:t>.</w:t>
      </w:r>
      <w:r>
        <w:br/>
      </w:r>
      <w:r>
        <w:rPr>
          <w:b/>
        </w:rPr>
        <w:t>Giải bài tập trang 30 Chuyên đề Toán 10 Bài 1</w:t>
      </w:r>
      <w:r>
        <w:br/>
      </w:r>
      <w:r>
        <w:rPr>
          <w:b/>
        </w:rPr>
        <w:t>Bài 9 trang 30 Chuyên đề Toán 10:</w:t>
      </w:r>
      <w:r>
        <w:t xml:space="preserve"> </w:t>
      </w:r>
      <w:r>
        <w:br/>
      </w:r>
      <w:r>
        <w:t>Quan sát Hình 6.</w:t>
      </w:r>
      <w:r>
        <w:br/>
      </w:r>
      <w:r>
        <w:drawing>
          <wp:inline xmlns:a="http://schemas.openxmlformats.org/drawingml/2006/main" xmlns:pic="http://schemas.openxmlformats.org/drawingml/2006/picture">
            <wp:extent cx="2867025" cy="2981325"/>
            <wp:docPr id="10" name="Picture 10"/>
            <wp:cNvGraphicFramePr>
              <a:graphicFrameLocks noChangeAspect="1"/>
            </wp:cNvGraphicFramePr>
            <a:graphic>
              <a:graphicData uri="http://schemas.openxmlformats.org/drawingml/2006/picture">
                <pic:pic>
                  <pic:nvPicPr>
                    <pic:cNvPr id="0" name="temp_inline_8842464399894b9084db66effeffeb12.jpg"/>
                    <pic:cNvPicPr/>
                  </pic:nvPicPr>
                  <pic:blipFill>
                    <a:blip r:embed="rId18"/>
                    <a:stretch>
                      <a:fillRect/>
                    </a:stretch>
                  </pic:blipFill>
                  <pic:spPr>
                    <a:xfrm>
                      <a:off x="0" y="0"/>
                      <a:ext cx="2867025" cy="2981325"/>
                    </a:xfrm>
                    <a:prstGeom prst="rect"/>
                  </pic:spPr>
                </pic:pic>
              </a:graphicData>
            </a:graphic>
          </wp:inline>
        </w:drawing>
      </w:r>
      <w:r>
        <w:br/>
      </w:r>
      <w:r>
        <w:t>a) Nêu quy luật sắp xếp các chấm đỏ và vàng xen kẽ nhau khi xếp các chấm đó từ góc trên bên trái xuống góc dưới bên phải (tạo thành hinh vuông).</w:t>
      </w:r>
      <w:r>
        <w:br/>
      </w:r>
      <w:r>
        <w:t>b) Giả sử hình vuông thứ n có mỗi cạnh chứa n chấm. Tinh tổng số chấm được xếp trong hình vuông (kể cả trên cạnh). Chứng minh kết quả đó bằng phương pháp quy nạp toán học.</w:t>
      </w:r>
      <w:r>
        <w:br/>
      </w:r>
      <w:r>
        <w:rPr>
          <w:b/>
        </w:rPr>
        <w:t>Lời giải:</w:t>
      </w:r>
      <w:r>
        <w:br/>
      </w:r>
      <w:r>
        <w:t>a) Số chấm tăng thêm sau mỗi lượt xếp (kể từ lượt đầu tiên) là các số lẻ liên tiếp bắt đầu từ 1.</w:t>
      </w:r>
      <w:r>
        <w:br/>
      </w:r>
      <w:r>
        <w:t>b) Vì ở hình vuông thứ n có mỗi cạnh chứa n chấm nên tổng số chấm là n</w:t>
      </w:r>
      <w:r>
        <w:rPr>
          <w:vertAlign w:val="superscript"/>
        </w:rPr>
        <w:t>2</w:t>
      </w:r>
      <w:r>
        <w:t>.</w:t>
      </w:r>
      <w:r>
        <w:br/>
      </w:r>
      <w:r>
        <w:t>Mặt khác, theo cách sắp xếp trên ta lại có tổng số chấm là: 1 + 3 + 5 + ... + (2n – 1).</w:t>
      </w:r>
      <w:r>
        <w:br/>
      </w:r>
      <w:r>
        <w:t>Như vậy ta sẽ chứng minh mệnh đề</w:t>
      </w:r>
      <w:r>
        <w:br/>
      </w:r>
      <w:r>
        <w:t>P(n): "1 + 3 + 5 + ... + (2n – 1) = n</w:t>
      </w:r>
      <w:r>
        <w:rPr>
          <w:vertAlign w:val="superscript"/>
        </w:rPr>
        <w:t>2</w:t>
      </w:r>
      <w:r>
        <w:t xml:space="preserve"> với mọi n </w:t>
      </w:r>
      <w:r>
        <w:t>∈</w:t>
      </w:r>
      <w:r>
        <w:t>∈</w:t>
      </w:r>
      <w:r>
        <w:t xml:space="preserve"> </w:t>
      </w:r>
      <w:r>
        <w:t>ℕ</w:t>
      </w:r>
      <w:r>
        <w:rPr>
          <w:vertAlign w:val="superscript"/>
        </w:rPr>
        <w:t>*</w:t>
      </w:r>
      <w:r>
        <w:t>".</w:t>
      </w:r>
      <w:r>
        <w:br/>
      </w:r>
      <w:r>
        <w:t>+) Khi n = 1, ta có: 1 = 1</w:t>
      </w:r>
      <w:r>
        <w:rPr>
          <w:vertAlign w:val="superscript"/>
        </w:rPr>
        <w:t>2</w:t>
      </w:r>
      <w:r>
        <w:t>.</w:t>
      </w:r>
      <w:r>
        <w:br/>
      </w:r>
      <w:r>
        <w:t>Vậy mệnh đề đúng với n = 1.</w:t>
      </w:r>
      <w:r>
        <w:br/>
      </w:r>
      <w:r>
        <w:t xml:space="preserve">+) Với k là một số nguyên dương tuỳ ý mà mệnh đề đúng, ta phải chứng minh mệnh đề cũng đúng với k + 1, tức là: </w:t>
      </w:r>
      <w:r>
        <w:t>1 + 3 + 5 + ... + (2k – 1) + [2(k+1) – 1] = (k + 1)</w:t>
      </w:r>
      <w:r>
        <w:rPr>
          <w:vertAlign w:val="superscript"/>
        </w:rPr>
        <w:t>2</w:t>
      </w:r>
      <w:r>
        <w:t>.</w:t>
      </w:r>
      <w:r>
        <w:br/>
      </w:r>
      <w:r>
        <w:t xml:space="preserve">Thật vậy, theo giả thiết quy nạp ta có: </w:t>
      </w:r>
      <w:r>
        <w:t xml:space="preserve">1 + 3 + 5 + ... </w:t>
      </w:r>
      <w:r>
        <w:t>+ (2k – 1) = k</w:t>
      </w:r>
      <w:r>
        <w:rPr>
          <w:vertAlign w:val="superscript"/>
        </w:rPr>
        <w:t>2</w:t>
      </w:r>
      <w:r>
        <w:t>.</w:t>
      </w:r>
      <w:r>
        <w:br/>
      </w:r>
      <w:r>
        <w:t>Khi đó:</w:t>
      </w:r>
      <w:r>
        <w:br/>
      </w:r>
      <w:r>
        <w:t>1 + 3 + 5 + ... + (2k – 1) + [2(k+1) – 1]</w:t>
      </w:r>
      <w:r>
        <w:br/>
      </w:r>
      <w:r>
        <w:t>= [1 + 3 + 5 + ... + (2k – 1)] + [2(k+1) – 1]</w:t>
      </w:r>
      <w:r>
        <w:br/>
      </w:r>
      <w:r>
        <w:t>= k</w:t>
      </w:r>
      <w:r>
        <w:rPr>
          <w:vertAlign w:val="superscript"/>
        </w:rPr>
        <w:t>2</w:t>
      </w:r>
      <w:r>
        <w:t xml:space="preserve"> + [2(k+1) – 1]</w:t>
      </w:r>
      <w:r>
        <w:br/>
      </w:r>
      <w:r>
        <w:t>= k</w:t>
      </w:r>
      <w:r>
        <w:rPr>
          <w:vertAlign w:val="superscript"/>
        </w:rPr>
        <w:t>2</w:t>
      </w:r>
      <w:r>
        <w:t xml:space="preserve"> + (2k + 2 –1)</w:t>
      </w:r>
      <w:r>
        <w:br/>
      </w:r>
      <w:r>
        <w:t>= k</w:t>
      </w:r>
      <w:r>
        <w:rPr>
          <w:vertAlign w:val="superscript"/>
        </w:rPr>
        <w:t>2</w:t>
      </w:r>
      <w:r>
        <w:t xml:space="preserve"> + 2k + 1</w:t>
      </w:r>
      <w:r>
        <w:br/>
      </w:r>
      <w:r>
        <w:t>= (k + 1)</w:t>
      </w:r>
      <w:r>
        <w:rPr>
          <w:vertAlign w:val="superscript"/>
        </w:rPr>
        <w:t>2</w:t>
      </w:r>
      <w:r>
        <w:t>.</w:t>
      </w:r>
      <w:r>
        <w:br/>
      </w:r>
      <w:r>
        <w:t xml:space="preserve">Vậy mệnh đề cũng đúng với n = k + 1. Do đó theo nguyên lí quy nạp toán học, mệnh đề P(n) đúng với mọi </w:t>
      </w:r>
      <w:r>
        <w:t xml:space="preserve">n </w:t>
      </w:r>
      <w:r>
        <w:t>∈</w:t>
      </w:r>
      <w:r>
        <w:t>∈</w:t>
      </w:r>
      <w:r>
        <w:t xml:space="preserve"> </w:t>
      </w:r>
      <w:r>
        <w:t>ℕ</w:t>
      </w:r>
      <w:r>
        <w:rPr>
          <w:vertAlign w:val="superscript"/>
        </w:rPr>
        <w:t>*</w:t>
      </w:r>
      <w:r>
        <w:t>.</w:t>
      </w:r>
      <w:r>
        <w:br/>
      </w:r>
      <w:r>
        <w:rPr>
          <w:b/>
        </w:rPr>
        <w:t>Bài 10 trang 30 Chuyên đề Toán 10:</w:t>
      </w:r>
      <w:r>
        <w:t xml:space="preserve"> </w:t>
      </w:r>
      <w:r>
        <w:br/>
      </w:r>
      <w:r>
        <w:t xml:space="preserve">Giả sử năm đầu tiên, cô Hạnh gửi vào ngân hàng A (đồng) với lãi suất r%/năm. Hết năm đầu tiên, cô Hạnh không rút tiền ra và gửi thêm A (đồng) nữa. Hết năm thứ hai, cô Hạnh cũng không rút tiền ra và lại gửi thêm A (đồng) nữa. Cứ tiếp tục như vậy cho những năm sau. Chứng minh số tiền cả vốn lẫn lãi mà cô Hạnh có được sau n (năm) là </w:t>
      </w:r>
      <w:r>
        <w:t>T</w:t>
      </w:r>
      <w:r>
        <w:t>n</w:t>
      </w:r>
      <w:r>
        <w:t>=</w:t>
      </w:r>
      <w:r>
        <w:t>A</w:t>
      </w:r>
      <w:r>
        <w:t>(</w:t>
      </w:r>
      <w:r>
        <w:t>100</w:t>
      </w:r>
      <w:r>
        <w:t>+</w:t>
      </w:r>
      <w:r>
        <w:t>r</w:t>
      </w:r>
      <w:r>
        <w:t>)</w:t>
      </w:r>
      <w:r>
        <w:t>r</w:t>
      </w:r>
      <w:r>
        <w:t>[</w:t>
      </w:r>
      <w:r>
        <w:t>(</w:t>
      </w:r>
      <w:r>
        <w:t>1</w:t>
      </w:r>
      <w:r>
        <w:t>+</w:t>
      </w:r>
      <w:r>
        <w:t>r</w:t>
      </w:r>
      <w:r>
        <w:t>100</w:t>
      </w:r>
      <w:r>
        <w:t>)</w:t>
      </w:r>
      <w:r>
        <w:t>n</w:t>
      </w:r>
      <w:r>
        <w:t>−</w:t>
      </w:r>
      <w:r>
        <w:t>1</w:t>
      </w:r>
      <w:r>
        <w:t>]</w:t>
      </w:r>
      <w:r>
        <w:t>T_(n)=(A(100+r))/(r)1+(r)/(100)^(n)−1</w:t>
      </w:r>
      <w:r>
        <w:t xml:space="preserve"> </w:t>
      </w:r>
      <w:r>
        <w:t>(đồng), nếu trong khoảng thời gian này lãi suất không thay đổi.</w:t>
      </w:r>
      <w:r>
        <w:br/>
      </w:r>
      <w:r>
        <w:rPr>
          <w:b/>
        </w:rPr>
        <w:t>Lời giải:</w:t>
      </w:r>
      <w:r>
        <w:br/>
      </w:r>
      <w:r>
        <w:t xml:space="preserve">Xét mệnh đề P(x): "Số tiền cả vốn lẫn lãi mà cô Hạnh có được sau n (năm) là </w:t>
      </w:r>
      <w:r>
        <w:t>T</w:t>
      </w:r>
      <w:r>
        <w:t>n</w:t>
      </w:r>
      <w:r>
        <w:t>=</w:t>
      </w:r>
      <w:r>
        <w:t>A</w:t>
      </w:r>
      <w:r>
        <w:t>(</w:t>
      </w:r>
      <w:r>
        <w:t>100</w:t>
      </w:r>
      <w:r>
        <w:t>+</w:t>
      </w:r>
      <w:r>
        <w:t>r</w:t>
      </w:r>
      <w:r>
        <w:t>)</w:t>
      </w:r>
      <w:r>
        <w:t>r</w:t>
      </w:r>
      <w:r>
        <w:t>[</w:t>
      </w:r>
      <w:r>
        <w:t>(</w:t>
      </w:r>
      <w:r>
        <w:t>1</w:t>
      </w:r>
      <w:r>
        <w:t>+</w:t>
      </w:r>
      <w:r>
        <w:t>r</w:t>
      </w:r>
      <w:r>
        <w:t>100</w:t>
      </w:r>
      <w:r>
        <w:t>)</w:t>
      </w:r>
      <w:r>
        <w:t>n</w:t>
      </w:r>
      <w:r>
        <w:t>−</w:t>
      </w:r>
      <w:r>
        <w:t>1</w:t>
      </w:r>
      <w:r>
        <w:t>]</w:t>
      </w:r>
      <w:r>
        <w:t>T_(n)=(A(100+r))/(r)1+(r)/(100)^(n)−1</w:t>
      </w:r>
      <w:r>
        <w:t xml:space="preserve"> </w:t>
      </w:r>
      <w:r>
        <w:t xml:space="preserve">(đồng) (n </w:t>
      </w:r>
      <w:r>
        <w:t>∈</w:t>
      </w:r>
      <w:r>
        <w:t>∈</w:t>
      </w:r>
      <w:r>
        <w:t xml:space="preserve"> </w:t>
      </w:r>
      <w:r>
        <w:t>ℕ</w:t>
      </w:r>
      <w:r>
        <w:rPr>
          <w:vertAlign w:val="superscript"/>
        </w:rPr>
        <w:t>*</w:t>
      </w:r>
      <w:r>
        <w:t>)".</w:t>
      </w:r>
      <w:r>
        <w:br/>
      </w:r>
      <w:r>
        <w:t>+) Khi n = 1:</w:t>
      </w:r>
      <w:r>
        <w:br/>
      </w:r>
      <w:r>
        <w:t xml:space="preserve">Số tiền lãi người đó nhận được là: A . </w:t>
      </w:r>
      <w:r>
        <w:t xml:space="preserve">r% = </w:t>
      </w:r>
      <w:r>
        <w:t>A</w:t>
      </w:r>
      <w:r>
        <w:t>.</w:t>
      </w:r>
      <w:r>
        <w:t>r</w:t>
      </w:r>
      <w:r>
        <w:t>100</w:t>
      </w:r>
      <w:r>
        <w:t>(A . r)/(100)</w:t>
      </w:r>
      <w:r>
        <w:t xml:space="preserve"> </w:t>
      </w:r>
      <w:r>
        <w:t>(đồng).</w:t>
      </w:r>
      <w:r>
        <w:br/>
      </w:r>
      <w:r>
        <w:t xml:space="preserve">Số tiền nhận được (bao gồm cả vốn lẫn lãi) là: </w:t>
      </w:r>
      <w:r>
        <w:br/>
      </w:r>
      <w:r>
        <w:t xml:space="preserve">A + </w:t>
      </w:r>
      <w:r>
        <w:t>A</w:t>
      </w:r>
      <w:r>
        <w:t>.</w:t>
      </w:r>
      <w:r>
        <w:t>r</w:t>
      </w:r>
      <w:r>
        <w:t>100</w:t>
      </w:r>
      <w:r>
        <w:t>(A . r)/(100)</w:t>
      </w:r>
      <w:r>
        <w:br/>
      </w:r>
      <w:r>
        <w:drawing>
          <wp:inline xmlns:a="http://schemas.openxmlformats.org/drawingml/2006/main" xmlns:pic="http://schemas.openxmlformats.org/drawingml/2006/picture">
            <wp:extent cx="2962275" cy="2714625"/>
            <wp:docPr id="11" name="Picture 11"/>
            <wp:cNvGraphicFramePr>
              <a:graphicFrameLocks noChangeAspect="1"/>
            </wp:cNvGraphicFramePr>
            <a:graphic>
              <a:graphicData uri="http://schemas.openxmlformats.org/drawingml/2006/picture">
                <pic:pic>
                  <pic:nvPicPr>
                    <pic:cNvPr id="0" name="temp_inline_1aee18293c56470290aa0ca58b6af8c1.jpg"/>
                    <pic:cNvPicPr/>
                  </pic:nvPicPr>
                  <pic:blipFill>
                    <a:blip r:embed="rId19"/>
                    <a:stretch>
                      <a:fillRect/>
                    </a:stretch>
                  </pic:blipFill>
                  <pic:spPr>
                    <a:xfrm>
                      <a:off x="0" y="0"/>
                      <a:ext cx="2962275" cy="2714625"/>
                    </a:xfrm>
                    <a:prstGeom prst="rect"/>
                  </pic:spPr>
                </pic:pic>
              </a:graphicData>
            </a:graphic>
          </wp:inline>
        </w:drawing>
      </w:r>
      <w:r>
        <w:br/>
      </w:r>
      <w:r>
        <w:t>Vậy mệnh đề đúng với n = 1.</w:t>
      </w:r>
      <w:r>
        <w:br/>
      </w:r>
      <w:r>
        <w:t xml:space="preserve">+) Với k là một số nguyên dương tuỳ ý mà mệnh đề đúng, ta phải chứng minh mệnh đề cũng đúng với k + 1, tức là: </w:t>
      </w:r>
      <w:r>
        <w:t xml:space="preserve">Số tiền cả vốn lẫn lãi mà cô Hạnh có được sau (k +1) (năm) là </w:t>
      </w:r>
      <w:r>
        <w:t>T</w:t>
      </w:r>
      <w:r>
        <w:t>k</w:t>
      </w:r>
      <w:r>
        <w:t>+</w:t>
      </w:r>
      <w:r>
        <w:t>1</w:t>
      </w:r>
      <w:r>
        <w:t>=</w:t>
      </w:r>
      <w:r>
        <w:t>A</w:t>
      </w:r>
      <w:r>
        <w:t>(</w:t>
      </w:r>
      <w:r>
        <w:t>100</w:t>
      </w:r>
      <w:r>
        <w:t>+</w:t>
      </w:r>
      <w:r>
        <w:t>r</w:t>
      </w:r>
      <w:r>
        <w:t>)</w:t>
      </w:r>
      <w:r>
        <w:t>r</w:t>
      </w:r>
      <w:r>
        <w:t>[</w:t>
      </w:r>
      <w:r>
        <w:t>(</w:t>
      </w:r>
      <w:r>
        <w:t>1</w:t>
      </w:r>
      <w:r>
        <w:t>+</w:t>
      </w:r>
      <w:r>
        <w:t>r</w:t>
      </w:r>
      <w:r>
        <w:t>100</w:t>
      </w:r>
      <w:r>
        <w:t>)</w:t>
      </w:r>
      <w:r>
        <w:t>k</w:t>
      </w:r>
      <w:r>
        <w:t>+</w:t>
      </w:r>
      <w:r>
        <w:t>1</w:t>
      </w:r>
      <w:r>
        <w:t>−</w:t>
      </w:r>
      <w:r>
        <w:t>1</w:t>
      </w:r>
      <w:r>
        <w:t>]</w:t>
      </w:r>
      <w:r>
        <w:t>T_(k+1)=(A(100+r))/(r)1+(r)/(100)^(k+1)−1</w:t>
      </w:r>
      <w:r>
        <w:t xml:space="preserve"> </w:t>
      </w:r>
      <w:r>
        <w:t>(đồng).</w:t>
      </w:r>
      <w:r>
        <w:br/>
      </w:r>
      <w:r>
        <w:t xml:space="preserve">Thật vậy, theo giả thiết quy nạp ta có: </w:t>
      </w:r>
      <w:r>
        <w:br/>
      </w:r>
      <w:r>
        <w:t>Số tiền cả vốn lẫn lãi mà cô Hạnh có được sau k (năm) là:</w:t>
      </w:r>
      <w:r>
        <w:br/>
      </w:r>
      <w:r>
        <w:t>T</w:t>
      </w:r>
      <w:r>
        <w:t>k</w:t>
      </w:r>
      <w:r>
        <w:t>=</w:t>
      </w:r>
      <w:r>
        <w:t>A</w:t>
      </w:r>
      <w:r>
        <w:t>(</w:t>
      </w:r>
      <w:r>
        <w:t>100</w:t>
      </w:r>
      <w:r>
        <w:t>+</w:t>
      </w:r>
      <w:r>
        <w:t>r</w:t>
      </w:r>
      <w:r>
        <w:t>)</w:t>
      </w:r>
      <w:r>
        <w:t>r</w:t>
      </w:r>
      <w:r>
        <w:t>[</w:t>
      </w:r>
      <w:r>
        <w:t>(</w:t>
      </w:r>
      <w:r>
        <w:t>1</w:t>
      </w:r>
      <w:r>
        <w:t>+</w:t>
      </w:r>
      <w:r>
        <w:t>r</w:t>
      </w:r>
      <w:r>
        <w:t>100</w:t>
      </w:r>
      <w:r>
        <w:t>)</w:t>
      </w:r>
      <w:r>
        <w:t>k</w:t>
      </w:r>
      <w:r>
        <w:t>−</w:t>
      </w:r>
      <w:r>
        <w:t>1</w:t>
      </w:r>
      <w:r>
        <w:t>]</w:t>
      </w:r>
      <w:r>
        <w:t>T_(k)=(A(100+r))/(r)1+(r)/(100)^(k)−1</w:t>
      </w:r>
      <w:r>
        <w:t xml:space="preserve"> </w:t>
      </w:r>
      <w:r>
        <w:t>(đồng).</w:t>
      </w:r>
      <w:r>
        <w:br/>
      </w:r>
      <w:r>
        <w:t>Vì cô Hạnh không rút tiền ra và lại gửi thêm A (đồng) nữa nên:</w:t>
      </w:r>
      <w:r>
        <w:br/>
      </w:r>
      <w:r>
        <w:t>– Số tiền vốn của cô Hạnh sau (k + 1) năm là: T</w:t>
      </w:r>
      <w:r>
        <w:rPr>
          <w:vertAlign w:val="subscript"/>
        </w:rPr>
        <w:t>k</w:t>
      </w:r>
      <w:r>
        <w:t xml:space="preserve"> + A (đồng).</w:t>
      </w:r>
      <w:r>
        <w:br/>
      </w:r>
      <w:r>
        <w:t xml:space="preserve">– Số tiền lãi cô Hạnh nhận được sau (k + 1) (năm) là: </w:t>
      </w:r>
      <w:r>
        <w:br/>
      </w:r>
      <w:r>
        <w:t>(T</w:t>
      </w:r>
      <w:r>
        <w:rPr>
          <w:vertAlign w:val="subscript"/>
        </w:rPr>
        <w:t>k</w:t>
      </w:r>
      <w:r>
        <w:t xml:space="preserve"> + A) . r% (đồng).</w:t>
      </w:r>
      <w:r>
        <w:br/>
      </w:r>
      <w:r>
        <w:t xml:space="preserve">– </w:t>
      </w:r>
      <w:r>
        <w:t>Số tiền cả vốn lẫn lãi mà cô Hạnh có được sau (k + 1) (năm) là:</w:t>
      </w:r>
      <w:r>
        <w:br/>
      </w:r>
      <w:r>
        <w:drawing>
          <wp:inline xmlns:a="http://schemas.openxmlformats.org/drawingml/2006/main" xmlns:pic="http://schemas.openxmlformats.org/drawingml/2006/picture">
            <wp:extent cx="4495800" cy="4667250"/>
            <wp:docPr id="12" name="Picture 12"/>
            <wp:cNvGraphicFramePr>
              <a:graphicFrameLocks noChangeAspect="1"/>
            </wp:cNvGraphicFramePr>
            <a:graphic>
              <a:graphicData uri="http://schemas.openxmlformats.org/drawingml/2006/picture">
                <pic:pic>
                  <pic:nvPicPr>
                    <pic:cNvPr id="0" name="temp_inline_ec92befe45614529af07cac62b3523d3.jpg"/>
                    <pic:cNvPicPr/>
                  </pic:nvPicPr>
                  <pic:blipFill>
                    <a:blip r:embed="rId20"/>
                    <a:stretch>
                      <a:fillRect/>
                    </a:stretch>
                  </pic:blipFill>
                  <pic:spPr>
                    <a:xfrm>
                      <a:off x="0" y="0"/>
                      <a:ext cx="4495800" cy="4667250"/>
                    </a:xfrm>
                    <a:prstGeom prst="rect"/>
                  </pic:spPr>
                </pic:pic>
              </a:graphicData>
            </a:graphic>
          </wp:inline>
        </w:drawing>
      </w:r>
      <w:r>
        <w:br/>
      </w:r>
      <w:r>
        <w:drawing>
          <wp:inline xmlns:a="http://schemas.openxmlformats.org/drawingml/2006/main" xmlns:pic="http://schemas.openxmlformats.org/drawingml/2006/picture">
            <wp:extent cx="3686175" cy="1838324"/>
            <wp:docPr id="13" name="Picture 13"/>
            <wp:cNvGraphicFramePr>
              <a:graphicFrameLocks noChangeAspect="1"/>
            </wp:cNvGraphicFramePr>
            <a:graphic>
              <a:graphicData uri="http://schemas.openxmlformats.org/drawingml/2006/picture">
                <pic:pic>
                  <pic:nvPicPr>
                    <pic:cNvPr id="0" name="temp_inline_4bf611636e684dce87235efeafbc2f49.jpg"/>
                    <pic:cNvPicPr/>
                  </pic:nvPicPr>
                  <pic:blipFill>
                    <a:blip r:embed="rId21"/>
                    <a:stretch>
                      <a:fillRect/>
                    </a:stretch>
                  </pic:blipFill>
                  <pic:spPr>
                    <a:xfrm>
                      <a:off x="0" y="0"/>
                      <a:ext cx="3686175" cy="1838324"/>
                    </a:xfrm>
                    <a:prstGeom prst="rect"/>
                  </pic:spPr>
                </pic:pic>
              </a:graphicData>
            </a:graphic>
          </wp:inline>
        </w:drawing>
      </w:r>
      <w:r>
        <w:br/>
      </w:r>
      <w:r>
        <w:t xml:space="preserve">Vậy mệnh đề cũng đúng với n = k + 1. Do đó theo nguyên lí quy nạp toán học, mệnh đề đã cho đúng với mọi </w:t>
      </w:r>
      <w:r>
        <w:t xml:space="preserve">n </w:t>
      </w:r>
      <w:r>
        <w:t>∈</w:t>
      </w:r>
      <w:r>
        <w:t>∈</w:t>
      </w:r>
      <w:r>
        <w:t xml:space="preserve"> </w:t>
      </w:r>
      <w:r>
        <w:t>ℕ</w:t>
      </w:r>
      <w:r>
        <w:rPr>
          <w:vertAlign w:val="superscript"/>
        </w:rPr>
        <w:t>*</w:t>
      </w:r>
      <w:r>
        <w:t>. Từ đó ta có điều phải chứng minh.</w:t>
      </w:r>
      <w:r>
        <w:br/>
      </w:r>
      <w:r>
        <w:rPr>
          <w:b/>
        </w:rPr>
        <w:t>Bài 11 trang 30 Chuyên đề Toán 10:</w:t>
      </w:r>
      <w:r>
        <w:t xml:space="preserve"> </w:t>
      </w:r>
      <w:r>
        <w:br/>
      </w:r>
      <w:r>
        <w:t xml:space="preserve">Một người gửi số tiền A (đồng) vào ngân hàng. Biểu lãi suất của ngân hàng như sau: Chia mỗi năm thành m kì hạn và lãi suất r%/năm. Biết rằng nếu không rút tiền ra khỏi ngân hàng thi cứ sau mỗi kì hạn, số tiển lãi sẽ được nhập vào vốn ban đầu. Chứng minh số tiền nhận được (bao gồm cả vốn lẫn lãi) sau n (năm) gửi là </w:t>
      </w:r>
      <w:r>
        <w:t>S</w:t>
      </w:r>
      <w:r>
        <w:t>n</w:t>
      </w:r>
      <w:r>
        <w:t>=</w:t>
      </w:r>
      <w:r>
        <w:t>A</w:t>
      </w:r>
      <w:r>
        <w:t>(</w:t>
      </w:r>
      <w:r>
        <w:t>1</w:t>
      </w:r>
      <w:r>
        <w:t>+</w:t>
      </w:r>
      <w:r>
        <w:t>r</w:t>
      </w:r>
      <w:r>
        <w:t>100</w:t>
      </w:r>
      <w:r>
        <w:t>m</w:t>
      </w:r>
      <w:r>
        <w:t>)</w:t>
      </w:r>
      <w:r>
        <w:t>m</w:t>
      </w:r>
      <w:r>
        <w:t>.</w:t>
      </w:r>
      <w:r>
        <w:t>n</w:t>
      </w:r>
      <w:r>
        <w:t>S_(n)=A1+(r)/(100m)^(m . n)</w:t>
      </w:r>
      <w:r>
        <w:t xml:space="preserve"> </w:t>
      </w:r>
      <w:r>
        <w:t>(đồng), nếu trong khoảng thời gian này người gửi không rút tiền ra và lãi suất không thay đổi.</w:t>
      </w:r>
      <w:r>
        <w:br/>
      </w:r>
      <w:r>
        <w:rPr>
          <w:b/>
        </w:rPr>
        <w:t>Lời giải:</w:t>
      </w:r>
      <w:r>
        <w:br/>
      </w:r>
      <w:r>
        <w:t xml:space="preserve">Xét mệnh đề P(x): "Số tiền nhận được (bao gồm cả vốn lẫn lãi) sau x (kì hạn) gửi là </w:t>
      </w:r>
      <w:r>
        <w:t>S</w:t>
      </w:r>
      <w:r>
        <w:t>n</w:t>
      </w:r>
      <w:r>
        <w:t>=</w:t>
      </w:r>
      <w:r>
        <w:t>A</w:t>
      </w:r>
      <w:r>
        <w:t>(</w:t>
      </w:r>
      <w:r>
        <w:t>1</w:t>
      </w:r>
      <w:r>
        <w:t>+</w:t>
      </w:r>
      <w:r>
        <w:t>r</w:t>
      </w:r>
      <w:r>
        <w:t>100</w:t>
      </w:r>
      <w:r>
        <w:t>m</w:t>
      </w:r>
      <w:r>
        <w:t>)</w:t>
      </w:r>
      <w:r>
        <w:t>x</w:t>
      </w:r>
      <w:r>
        <w:t>S_(n)=A1+(r)/(100m)^(x)</w:t>
      </w:r>
      <w:r>
        <w:t xml:space="preserve"> </w:t>
      </w:r>
      <w:r>
        <w:t xml:space="preserve">(đồng) (x </w:t>
      </w:r>
      <w:r>
        <w:t>∈</w:t>
      </w:r>
      <w:r>
        <w:t>∈</w:t>
      </w:r>
      <w:r>
        <w:t xml:space="preserve"> </w:t>
      </w:r>
      <w:r>
        <w:t>ℕ</w:t>
      </w:r>
      <w:r>
        <w:rPr>
          <w:vertAlign w:val="superscript"/>
        </w:rPr>
        <w:t>*</w:t>
      </w:r>
      <w:r>
        <w:t>)".</w:t>
      </w:r>
      <w:r>
        <w:br/>
      </w:r>
      <w:r>
        <w:t xml:space="preserve">Vì một năm có m kì hạn nên lãi suất mỗi kì hạn là </w:t>
      </w:r>
      <w:r>
        <w:t>r</w:t>
      </w:r>
      <w:r>
        <w:t>%</w:t>
      </w:r>
      <w:r>
        <w:t>m</w:t>
      </w:r>
      <w:r>
        <w:t>=</w:t>
      </w:r>
      <w:r>
        <w:t>r</w:t>
      </w:r>
      <w:r>
        <w:t>100</w:t>
      </w:r>
      <w:r>
        <w:t>m</w:t>
      </w:r>
      <w:r>
        <w:t>.</w:t>
      </w:r>
      <w:r>
        <w:t>(r%)/(m)=(r)/(100m).</w:t>
      </w:r>
      <w:r>
        <w:br/>
      </w:r>
      <w:r>
        <w:t>+) Khi x = 1:</w:t>
      </w:r>
      <w:r>
        <w:br/>
      </w:r>
      <w:r>
        <w:t xml:space="preserve">Số tiền lãi người đó nhận được là: A . </w:t>
      </w:r>
      <w:r>
        <w:t>r</w:t>
      </w:r>
      <w:r>
        <w:t>100</w:t>
      </w:r>
      <w:r>
        <w:t>m</w:t>
      </w:r>
      <w:r>
        <w:t>(r)/(100m)</w:t>
      </w:r>
      <w:r>
        <w:t xml:space="preserve"> </w:t>
      </w:r>
      <w:r>
        <w:t>(đồng).</w:t>
      </w:r>
      <w:r>
        <w:br/>
      </w:r>
      <w:r>
        <w:t xml:space="preserve">Số tiền nhận được (bao gồm cả vốn lẫn lãi) là: </w:t>
      </w:r>
      <w:r>
        <w:br/>
      </w:r>
      <w:r>
        <w:t xml:space="preserve">A + </w:t>
      </w:r>
      <w:r>
        <w:t xml:space="preserve">A . </w:t>
      </w:r>
      <w:r>
        <w:t>r</w:t>
      </w:r>
      <w:r>
        <w:t>100</w:t>
      </w:r>
      <w:r>
        <w:t>m</w:t>
      </w:r>
      <w:r>
        <w:t>(r)/(100m)</w:t>
      </w:r>
      <w:r>
        <w:t xml:space="preserve"> </w:t>
      </w:r>
      <w:r>
        <w:t xml:space="preserve">= </w:t>
      </w:r>
      <w:r>
        <w:t>A</w:t>
      </w:r>
      <w:r>
        <w:t>(</w:t>
      </w:r>
      <w:r>
        <w:t>1</w:t>
      </w:r>
      <w:r>
        <w:t>+</w:t>
      </w:r>
      <w:r>
        <w:t>r</w:t>
      </w:r>
      <w:r>
        <w:t>100</w:t>
      </w:r>
      <w:r>
        <w:t>m</w:t>
      </w:r>
      <w:r>
        <w:t>)</w:t>
      </w:r>
      <w:r>
        <w:t>=</w:t>
      </w:r>
      <w:r>
        <w:t>A</w:t>
      </w:r>
      <w:r>
        <w:t>(</w:t>
      </w:r>
      <w:r>
        <w:t>1</w:t>
      </w:r>
      <w:r>
        <w:t>+</w:t>
      </w:r>
      <w:r>
        <w:t>r</w:t>
      </w:r>
      <w:r>
        <w:t>100</w:t>
      </w:r>
      <w:r>
        <w:t>m</w:t>
      </w:r>
      <w:r>
        <w:t>)</w:t>
      </w:r>
      <w:r>
        <w:t>1</w:t>
      </w:r>
      <w:r>
        <w:t>A1+(r)/(100m)=A1+(r)/(100m)^(1)</w:t>
      </w:r>
      <w:r>
        <w:t xml:space="preserve"> </w:t>
      </w:r>
      <w:r>
        <w:t>(đồng)</w:t>
      </w:r>
      <w:r>
        <w:br/>
      </w:r>
      <w:r>
        <w:t>Vậy mệnh đề đúng với x = 1.</w:t>
      </w:r>
      <w:r>
        <w:br/>
      </w:r>
      <w:r>
        <w:t xml:space="preserve">+) Với k là một số nguyên dương tuỳ ý mà mệnh đề đúng, ta phải chứng minh mệnh đề cũng đúng với k + 1, tức là: </w:t>
      </w:r>
      <w:r>
        <w:t>S</w:t>
      </w:r>
      <w:r>
        <w:t xml:space="preserve">ố tiền nhận được (bao gồm cả vốn lẫn lãi) sau </w:t>
      </w:r>
      <w:r>
        <w:t>(k + 1)</w:t>
      </w:r>
      <w:r>
        <w:t xml:space="preserve"> (</w:t>
      </w:r>
      <w:r>
        <w:t>kì hạn</w:t>
      </w:r>
      <w:r>
        <w:t xml:space="preserve">) gửi là </w:t>
      </w:r>
      <w:r>
        <w:t>S</w:t>
      </w:r>
      <w:r>
        <w:t>n</w:t>
      </w:r>
      <w:r>
        <w:t>=</w:t>
      </w:r>
      <w:r>
        <w:t>A</w:t>
      </w:r>
      <w:r>
        <w:t>(</w:t>
      </w:r>
      <w:r>
        <w:t>1</w:t>
      </w:r>
      <w:r>
        <w:t>+</w:t>
      </w:r>
      <w:r>
        <w:t>r</w:t>
      </w:r>
      <w:r>
        <w:t>100</w:t>
      </w:r>
      <w:r>
        <w:t>m</w:t>
      </w:r>
      <w:r>
        <w:t>)</w:t>
      </w:r>
      <w:r>
        <w:t>k</w:t>
      </w:r>
      <w:r>
        <w:t>+</w:t>
      </w:r>
      <w:r>
        <w:t>1</w:t>
      </w:r>
      <w:r>
        <w:t>S_(n)=A1+(r)/(100m)^(k+1)</w:t>
      </w:r>
      <w:r>
        <w:t xml:space="preserve"> </w:t>
      </w:r>
      <w:r>
        <w:t>(đồng)</w:t>
      </w:r>
      <w:r>
        <w:t>.</w:t>
      </w:r>
      <w:r>
        <w:br/>
      </w:r>
      <w:r>
        <w:t xml:space="preserve">Thật vậy, theo giả thiết quy nạp ta có: </w:t>
      </w:r>
      <w:r>
        <w:br/>
      </w:r>
      <w:r>
        <w:t>S</w:t>
      </w:r>
      <w:r>
        <w:t xml:space="preserve">ố tiền nhận được (bao gồm cả vốn lẫn lãi) sau </w:t>
      </w:r>
      <w:r>
        <w:t xml:space="preserve">k </w:t>
      </w:r>
      <w:r>
        <w:t>(</w:t>
      </w:r>
      <w:r>
        <w:t>kì hạn</w:t>
      </w:r>
      <w:r>
        <w:t xml:space="preserve">) gửi là </w:t>
      </w:r>
      <w:r>
        <w:t>S</w:t>
      </w:r>
      <w:r>
        <w:t>n</w:t>
      </w:r>
      <w:r>
        <w:t>=</w:t>
      </w:r>
      <w:r>
        <w:t>A</w:t>
      </w:r>
      <w:r>
        <w:t>(</w:t>
      </w:r>
      <w:r>
        <w:t>1</w:t>
      </w:r>
      <w:r>
        <w:t>+</w:t>
      </w:r>
      <w:r>
        <w:t>r</w:t>
      </w:r>
      <w:r>
        <w:t>100</w:t>
      </w:r>
      <w:r>
        <w:t>m</w:t>
      </w:r>
      <w:r>
        <w:t>)</w:t>
      </w:r>
      <w:r>
        <w:t>k</w:t>
      </w:r>
      <w:r>
        <w:t>S_(n)=A1+(r)/(100m)^(k)</w:t>
      </w:r>
      <w:r>
        <w:t xml:space="preserve"> </w:t>
      </w:r>
      <w:r>
        <w:t>(đồng)</w:t>
      </w:r>
      <w:r>
        <w:t>.</w:t>
      </w:r>
      <w:r>
        <w:br/>
      </w:r>
      <w:r>
        <w:t xml:space="preserve">Vì </w:t>
      </w:r>
      <w:r>
        <w:t>sau mỗi kì hạn, số tiển lãi sẽ được nhập vào vốn ban đầu</w:t>
      </w:r>
      <w:r>
        <w:t xml:space="preserve"> nên số tiền lại ở kì hạn thứ (k + 1) là: </w:t>
      </w:r>
      <w:r>
        <w:t>A</w:t>
      </w:r>
      <w:r>
        <w:t>(</w:t>
      </w:r>
      <w:r>
        <w:t>1</w:t>
      </w:r>
      <w:r>
        <w:t>+</w:t>
      </w:r>
      <w:r>
        <w:t>r</w:t>
      </w:r>
      <w:r>
        <w:t>100</w:t>
      </w:r>
      <w:r>
        <w:t>m</w:t>
      </w:r>
      <w:r>
        <w:t>)</w:t>
      </w:r>
      <w:r>
        <w:t>k</w:t>
      </w:r>
      <w:r>
        <w:t>.</w:t>
      </w:r>
      <w:r>
        <w:t>r</w:t>
      </w:r>
      <w:r>
        <w:t>100</w:t>
      </w:r>
      <w:r>
        <w:t>m</w:t>
      </w:r>
      <w:r>
        <w:t>A1+(r)/(100m)^(k) .  (r)/(100m)</w:t>
      </w:r>
      <w:r>
        <w:t xml:space="preserve"> </w:t>
      </w:r>
      <w:r>
        <w:t>(đồng).</w:t>
      </w:r>
      <w:r>
        <w:br/>
      </w:r>
      <w:r>
        <w:t xml:space="preserve">Suy ra </w:t>
      </w:r>
      <w:r>
        <w:t xml:space="preserve">số tiền nhận được (bao gồm cả vốn lẫn lãi) là: </w:t>
      </w:r>
      <w:r>
        <w:br/>
      </w:r>
      <w:r>
        <w:t>A</w:t>
      </w:r>
      <w:r>
        <w:t>(</w:t>
      </w:r>
      <w:r>
        <w:t>1</w:t>
      </w:r>
      <w:r>
        <w:t>+</w:t>
      </w:r>
      <w:r>
        <w:t>r</w:t>
      </w:r>
      <w:r>
        <w:t>100</w:t>
      </w:r>
      <w:r>
        <w:t>m</w:t>
      </w:r>
      <w:r>
        <w:t>)</w:t>
      </w:r>
      <w:r>
        <w:t>k</w:t>
      </w:r>
      <w:r>
        <w:t>+</w:t>
      </w:r>
      <w:r>
        <w:t>A</w:t>
      </w:r>
      <w:r>
        <w:t>(</w:t>
      </w:r>
      <w:r>
        <w:t>1</w:t>
      </w:r>
      <w:r>
        <w:t>+</w:t>
      </w:r>
      <w:r>
        <w:t>r</w:t>
      </w:r>
      <w:r>
        <w:t>100</w:t>
      </w:r>
      <w:r>
        <w:t>m</w:t>
      </w:r>
      <w:r>
        <w:t>)</w:t>
      </w:r>
      <w:r>
        <w:t>k</w:t>
      </w:r>
      <w:r>
        <w:t>.</w:t>
      </w:r>
      <w:r>
        <w:t>r</w:t>
      </w:r>
      <w:r>
        <w:t>100</w:t>
      </w:r>
      <w:r>
        <w:t>m</w:t>
      </w:r>
      <w:r>
        <w:t>A1+(r)/(100m)^(k) +A1+(r)/(100m)^(k) .  (r)/(100m)</w:t>
      </w:r>
      <w:r>
        <w:br/>
      </w:r>
      <w:r>
        <w:t>=</w:t>
      </w:r>
      <w:r>
        <w:t>A</w:t>
      </w:r>
      <w:r>
        <w:t>(</w:t>
      </w:r>
      <w:r>
        <w:t>1</w:t>
      </w:r>
      <w:r>
        <w:t>+</w:t>
      </w:r>
      <w:r>
        <w:t>r</w:t>
      </w:r>
      <w:r>
        <w:t>100</w:t>
      </w:r>
      <w:r>
        <w:t>m</w:t>
      </w:r>
      <w:r>
        <w:t>)</w:t>
      </w:r>
      <w:r>
        <w:t>k</w:t>
      </w:r>
      <w:r>
        <w:t>(</w:t>
      </w:r>
      <w:r>
        <w:t>1</w:t>
      </w:r>
      <w:r>
        <w:t>+</w:t>
      </w:r>
      <w:r>
        <w:t>r</w:t>
      </w:r>
      <w:r>
        <w:t>100</w:t>
      </w:r>
      <w:r>
        <w:t>m</w:t>
      </w:r>
      <w:r>
        <w:t>)</w:t>
      </w:r>
      <w:r>
        <w:t>=</w:t>
      </w:r>
      <w:r>
        <w:t>A</w:t>
      </w:r>
      <w:r>
        <w:t>(</w:t>
      </w:r>
      <w:r>
        <w:t>1</w:t>
      </w:r>
      <w:r>
        <w:t>+</w:t>
      </w:r>
      <w:r>
        <w:t>r</w:t>
      </w:r>
      <w:r>
        <w:t>100</w:t>
      </w:r>
      <w:r>
        <w:t>m</w:t>
      </w:r>
      <w:r>
        <w:t>)</w:t>
      </w:r>
      <w:r>
        <w:t>k</w:t>
      </w:r>
      <w:r>
        <w:t>+</w:t>
      </w:r>
      <w:r>
        <w:t>1</w:t>
      </w:r>
      <w:r>
        <w:t xml:space="preserve">=A1+(r)/(100m)^(k) 1+(r)/(100m)=A1+(r)/(100m)^(k+1) </w:t>
      </w:r>
      <w:r>
        <w:br/>
      </w:r>
      <w:r>
        <w:t xml:space="preserve">Vậy mệnh đề cũng đúng với x = k + 1. Do đó theo nguyên lí quy nạp toán học, mệnh đề đã cho đúng với mọi </w:t>
      </w:r>
      <w:r>
        <w:t xml:space="preserve">x </w:t>
      </w:r>
      <w:r>
        <w:t>∈</w:t>
      </w:r>
      <w:r>
        <w:t>∈</w:t>
      </w:r>
      <w:r>
        <w:t xml:space="preserve"> </w:t>
      </w:r>
      <w:r>
        <w:t>ℕ</w:t>
      </w:r>
      <w:r>
        <w:rPr>
          <w:vertAlign w:val="superscript"/>
        </w:rPr>
        <w:t>*</w:t>
      </w:r>
      <w:r>
        <w:t>.</w:t>
      </w:r>
      <w:r>
        <w:br/>
      </w:r>
      <w:r>
        <w:t>Sau n (năm) thì số kì hạn người đó đã gửi là: m . n (kì hạn).</w:t>
      </w:r>
      <w:r>
        <w:br/>
      </w:r>
      <w:r>
        <w:t>Do đó, số tiền nhận được (bao gồm cả vốn lẫn lãi) sau n (năm) gửi là:</w:t>
      </w:r>
      <w:r>
        <w:br/>
      </w:r>
      <w:r>
        <w:t xml:space="preserve"> </w:t>
      </w:r>
      <w:r>
        <w:t>S</w:t>
      </w:r>
      <w:r>
        <w:t>n</w:t>
      </w:r>
      <w:r>
        <w:t>=</w:t>
      </w:r>
      <w:r>
        <w:t>A</w:t>
      </w:r>
      <w:r>
        <w:t>(</w:t>
      </w:r>
      <w:r>
        <w:t>1</w:t>
      </w:r>
      <w:r>
        <w:t>+</w:t>
      </w:r>
      <w:r>
        <w:t>r</w:t>
      </w:r>
      <w:r>
        <w:t>100</w:t>
      </w:r>
      <w:r>
        <w:t>m</w:t>
      </w:r>
      <w:r>
        <w:t>)</w:t>
      </w:r>
      <w:r>
        <w:t>m</w:t>
      </w:r>
      <w:r>
        <w:t>.</w:t>
      </w:r>
      <w:r>
        <w:t>n</w:t>
      </w:r>
      <w:r>
        <w:t>S_(n)=A1+(r)/(100m)^(m  .  n)</w:t>
      </w:r>
      <w:r>
        <w:t xml:space="preserve"> </w:t>
      </w:r>
      <w:r>
        <w:t>(đồng)</w:t>
      </w:r>
      <w:r>
        <w:t>.</w:t>
      </w:r>
      <w:r>
        <w:br/>
      </w:r>
      <w:r>
        <w:rPr>
          <w:b/>
        </w:rPr>
        <w:t>Xem thêm lời giải bài tập Chuyên đề Toán lớp 10 Cánh diều hay, chi tiết khác:</w:t>
      </w:r>
      <w:r>
        <w:br/>
      </w:r>
      <w:r>
        <w:t>Bài 2: Nhị thức newton</w:t>
      </w:r>
      <w:r>
        <w:br/>
      </w:r>
      <w:r>
        <w:t>Bài 1: Elip</w:t>
      </w:r>
      <w:r>
        <w:br/>
      </w:r>
      <w:r>
        <w:t>Bài 2: Hypebol</w:t>
      </w:r>
      <w:r>
        <w:br/>
      </w:r>
      <w:r>
        <w:t>Bài 3: Parabol</w:t>
      </w:r>
      <w:r>
        <w:br/>
      </w:r>
      <w:r>
        <w:t>Bài 4: Ba đường conic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