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Các số liệu đặc trưng đo mức độ phân tán cho mẫu số liệu không ghép nhóm</w:t>
      </w:r>
    </w:p>
    <w:p>
      <w:r>
        <w:rPr>
          <w:b/>
        </w:rPr>
        <w:t>Giải bài tập Toán 10 Bài 3: Các số liệu đặc trưng đo mức độ phân tán cho mẫu số liệu không ghép nhóm</w:t>
      </w:r>
      <w:r>
        <w:br/>
      </w:r>
      <w:r>
        <w:rPr>
          <w:b/>
        </w:rPr>
        <w:t>A. Các câu hỏi trong bài</w:t>
      </w:r>
      <w:r>
        <w:br/>
      </w:r>
      <w:r>
        <w:rPr>
          <w:b/>
        </w:rPr>
        <w:t xml:space="preserve">Giải </w:t>
      </w:r>
      <w:r>
        <w:rPr>
          <w:b/>
        </w:rPr>
        <w:t>Toán 10</w:t>
      </w:r>
      <w:r>
        <w:rPr>
          <w:b/>
        </w:rPr>
        <w:t xml:space="preserve"> </w:t>
      </w:r>
      <w:r>
        <w:rPr>
          <w:b/>
        </w:rPr>
        <w:t>trang 35</w:t>
      </w:r>
      <w:r>
        <w:rPr>
          <w:b/>
        </w:rPr>
        <w:t xml:space="preserve"> </w:t>
      </w:r>
      <w:r>
        <w:rPr>
          <w:b/>
        </w:rPr>
        <w:t>Tập 2</w:t>
      </w:r>
      <w:r>
        <w:br/>
      </w:r>
      <w:r>
        <w:rPr>
          <w:b/>
        </w:rPr>
        <w:t xml:space="preserve">Câu hỏi khởi động trang 35 </w:t>
      </w:r>
      <w:r>
        <w:rPr>
          <w:b/>
        </w:rPr>
        <w:t>Toán 10 Tập 2</w:t>
      </w:r>
      <w:r>
        <w:rPr>
          <w:b/>
        </w:rPr>
        <w:t xml:space="preserve">: </w:t>
      </w:r>
      <w:r>
        <w:t>Kết quả 5 bài kiểm tra môn Toán của hai bạn Dũng và Huy được thống kê trong bảng sau:</w:t>
      </w:r>
      <w:r>
        <w:t xml:space="preserve"> </w:t>
      </w:r>
      <w:r>
        <w:br/>
      </w:r>
      <w:r>
        <w:br/>
      </w:r>
      <w:r>
        <w:br/>
      </w:r>
      <w:r>
        <w:br/>
      </w:r>
      <w:r>
        <w:br/>
      </w:r>
      <w:r>
        <w:br/>
      </w:r>
      <w:r>
        <w:t xml:space="preserve"> </w:t>
      </w:r>
      <w:r>
        <w:rPr>
          <w:b/>
        </w:rPr>
        <w:t>Điểm kiểm tra</w:t>
      </w:r>
      <w:r>
        <w:br/>
      </w:r>
      <w:r>
        <w:rPr>
          <w:b/>
        </w:rPr>
        <w:t>Học sinh</w:t>
      </w:r>
      <w:r>
        <w:br/>
      </w:r>
      <w:r>
        <w:br/>
      </w:r>
      <w:r>
        <w:br/>
      </w:r>
      <w:r>
        <w:rPr>
          <w:b/>
        </w:rPr>
        <w:t>Bài 1</w:t>
      </w:r>
      <w:r>
        <w:br/>
      </w:r>
      <w:r>
        <w:br/>
      </w:r>
      <w:r>
        <w:br/>
      </w:r>
      <w:r>
        <w:rPr>
          <w:b/>
        </w:rPr>
        <w:t>Bài 2</w:t>
      </w:r>
      <w:r>
        <w:br/>
      </w:r>
      <w:r>
        <w:br/>
      </w:r>
      <w:r>
        <w:br/>
      </w:r>
      <w:r>
        <w:rPr>
          <w:b/>
        </w:rPr>
        <w:t>Bài 3</w:t>
      </w:r>
      <w:r>
        <w:br/>
      </w:r>
      <w:r>
        <w:br/>
      </w:r>
      <w:r>
        <w:br/>
      </w:r>
      <w:r>
        <w:rPr>
          <w:b/>
        </w:rPr>
        <w:t>Bài 4</w:t>
      </w:r>
      <w:r>
        <w:br/>
      </w:r>
      <w:r>
        <w:br/>
      </w:r>
      <w:r>
        <w:br/>
      </w:r>
      <w:r>
        <w:rPr>
          <w:b/>
        </w:rPr>
        <w:t>Bài 5</w:t>
      </w:r>
      <w:r>
        <w:br/>
      </w:r>
      <w:r>
        <w:br/>
      </w:r>
      <w:r>
        <w:br/>
      </w:r>
      <w:r>
        <w:br/>
      </w:r>
      <w:r>
        <w:br/>
      </w:r>
      <w:r>
        <w:t>Dũng</w:t>
      </w:r>
      <w:r>
        <w:br/>
      </w:r>
      <w:r>
        <w:br/>
      </w:r>
      <w:r>
        <w:br/>
      </w:r>
      <w:r>
        <w:t>8</w:t>
      </w:r>
      <w:r>
        <w:br/>
      </w:r>
      <w:r>
        <w:br/>
      </w:r>
      <w:r>
        <w:br/>
      </w:r>
      <w:r>
        <w:t>6</w:t>
      </w:r>
      <w:r>
        <w:br/>
      </w:r>
      <w:r>
        <w:br/>
      </w:r>
      <w:r>
        <w:br/>
      </w:r>
      <w:r>
        <w:t>7</w:t>
      </w:r>
      <w:r>
        <w:br/>
      </w:r>
      <w:r>
        <w:br/>
      </w:r>
      <w:r>
        <w:br/>
      </w:r>
      <w:r>
        <w:t>5</w:t>
      </w:r>
      <w:r>
        <w:br/>
      </w:r>
      <w:r>
        <w:br/>
      </w:r>
      <w:r>
        <w:br/>
      </w:r>
      <w:r>
        <w:t>9</w:t>
      </w:r>
      <w:r>
        <w:br/>
      </w:r>
      <w:r>
        <w:br/>
      </w:r>
      <w:r>
        <w:br/>
      </w:r>
      <w:r>
        <w:br/>
      </w:r>
      <w:r>
        <w:br/>
      </w:r>
      <w:r>
        <w:t>Huy</w:t>
      </w:r>
      <w:r>
        <w:br/>
      </w:r>
      <w:r>
        <w:br/>
      </w:r>
      <w:r>
        <w:br/>
      </w:r>
      <w:r>
        <w:t>6</w:t>
      </w:r>
      <w:r>
        <w:br/>
      </w:r>
      <w:r>
        <w:br/>
      </w:r>
      <w:r>
        <w:br/>
      </w:r>
      <w:r>
        <w:t>7</w:t>
      </w:r>
      <w:r>
        <w:br/>
      </w:r>
      <w:r>
        <w:br/>
      </w:r>
      <w:r>
        <w:br/>
      </w:r>
      <w:r>
        <w:t>7</w:t>
      </w:r>
      <w:r>
        <w:br/>
      </w:r>
      <w:r>
        <w:br/>
      </w:r>
      <w:r>
        <w:br/>
      </w:r>
      <w:r>
        <w:t>8</w:t>
      </w:r>
      <w:r>
        <w:br/>
      </w:r>
      <w:r>
        <w:br/>
      </w:r>
      <w:r>
        <w:br/>
      </w:r>
      <w:r>
        <w:t>7</w:t>
      </w:r>
      <w:r>
        <w:br/>
      </w:r>
      <w:r>
        <w:br/>
      </w:r>
      <w:r>
        <w:br/>
      </w:r>
      <w:r>
        <w:br/>
      </w:r>
      <w:r>
        <w:br/>
      </w:r>
      <w:r>
        <w:br/>
      </w:r>
      <w:r>
        <w:t>Bảng 4</w:t>
      </w:r>
      <w:r>
        <w:br/>
      </w:r>
      <w:r>
        <w:t>Kết quả làm bài kiểm tra môn Toán của bạn nào đồng đều hơn?</w:t>
      </w:r>
      <w:r>
        <w:br/>
      </w:r>
      <w:r>
        <w:rPr>
          <w:b/>
        </w:rPr>
        <w:t>Lời giải</w:t>
      </w:r>
      <w:r>
        <w:br/>
      </w:r>
      <w:r>
        <w:t xml:space="preserve">Số trung bình cộng điểm kiểm tra của bạn Dũng là: </w:t>
      </w:r>
      <w:r>
        <w:br/>
      </w:r>
      <w:r>
        <w:t>¯</w:t>
      </w:r>
      <w:r>
        <w:t>¯¯¯</w:t>
      </w:r>
      <w:r>
        <w:t>¯</w:t>
      </w:r>
      <w:r>
        <w:t>x</w:t>
      </w:r>
      <w:r>
        <w:t>D</w:t>
      </w:r>
      <w:r>
        <w:t>=</w:t>
      </w:r>
      <w:r>
        <w:t>8</w:t>
      </w:r>
      <w:r>
        <w:t>+</w:t>
      </w:r>
      <w:r>
        <w:t>6</w:t>
      </w:r>
      <w:r>
        <w:t>+</w:t>
      </w:r>
      <w:r>
        <w:t>7</w:t>
      </w:r>
      <w:r>
        <w:t>+</w:t>
      </w:r>
      <w:r>
        <w:t>5</w:t>
      </w:r>
      <w:r>
        <w:t>+</w:t>
      </w:r>
      <w:r>
        <w:t>9</w:t>
      </w:r>
      <w:r>
        <w:t>5</w:t>
      </w:r>
      <w:r>
        <w:t>=</w:t>
      </w:r>
      <w:r>
        <w:t>7</w:t>
      </w:r>
      <w:r>
        <w:t>x_(D)¯=(8+6+7+5+9)/(5)=7</w:t>
      </w:r>
      <w:r>
        <w:t>.</w:t>
      </w:r>
      <w:r>
        <w:br/>
      </w:r>
      <w:r>
        <w:t xml:space="preserve">Số trung bình cộng điểm kiểm tra của bạn Huy là: </w:t>
      </w:r>
      <w:r>
        <w:br/>
      </w:r>
      <w:r>
        <w:t>¯</w:t>
      </w:r>
      <w:r>
        <w:t>¯¯¯</w:t>
      </w:r>
      <w:r>
        <w:t>¯</w:t>
      </w:r>
      <w:r>
        <w:t>x</w:t>
      </w:r>
      <w:r>
        <w:t>H</w:t>
      </w:r>
      <w:r>
        <w:t>=</w:t>
      </w:r>
      <w:r>
        <w:t>6</w:t>
      </w:r>
      <w:r>
        <w:t>+</w:t>
      </w:r>
      <w:r>
        <w:t>7</w:t>
      </w:r>
      <w:r>
        <w:t>+</w:t>
      </w:r>
      <w:r>
        <w:t>7</w:t>
      </w:r>
      <w:r>
        <w:t>+</w:t>
      </w:r>
      <w:r>
        <w:t>8</w:t>
      </w:r>
      <w:r>
        <w:t>+</w:t>
      </w:r>
      <w:r>
        <w:t>7</w:t>
      </w:r>
      <w:r>
        <w:t>5</w:t>
      </w:r>
      <w:r>
        <w:t>=</w:t>
      </w:r>
      <w:r>
        <w:t>7</w:t>
      </w:r>
      <w:r>
        <w:t>x_(H)¯=(6+7+7+8+7)/(5)=7</w:t>
      </w:r>
      <w:r>
        <w:t>.</w:t>
      </w:r>
      <w:r>
        <w:br/>
      </w:r>
      <w:r>
        <w:t xml:space="preserve">Ta thấy điểm trung bình bài kiểm tra môn Toán của hai bạn Dũng và Huy là như nhau, vậy ta không thể dùng số liệu này để trả lời yêu cầu của bài toán. </w:t>
      </w:r>
      <w:r>
        <w:br/>
      </w:r>
      <w:r>
        <w:t>Sau bài học này ta sẽ tính được như sau:</w:t>
      </w:r>
      <w:r>
        <w:br/>
      </w:r>
      <w:r>
        <w:t>Phương sai mẫu số liệu điểm kiểm tra của bạn Dũng là:</w:t>
      </w:r>
      <w:r>
        <w:br/>
      </w:r>
      <w:r>
        <w:t>s</w:t>
      </w:r>
      <w:r>
        <w:t>2</w:t>
      </w:r>
      <w:r>
        <w:t>D</w:t>
      </w:r>
      <w:r>
        <w:t>=</w:t>
      </w:r>
      <w:r>
        <w:t>(</w:t>
      </w:r>
      <w:r>
        <w:t>8</w:t>
      </w:r>
      <w:r>
        <w:t>−</w:t>
      </w:r>
      <w:r>
        <w:t>7</w:t>
      </w:r>
      <w:r>
        <w:t>)</w:t>
      </w:r>
      <w:r>
        <w:t>2</w:t>
      </w:r>
      <w:r>
        <w:t>+</w:t>
      </w:r>
      <w:r>
        <w:t>(</w:t>
      </w:r>
      <w:r>
        <w:t>6</w:t>
      </w:r>
      <w:r>
        <w:t>−</w:t>
      </w:r>
      <w:r>
        <w:t>7</w:t>
      </w:r>
      <w:r>
        <w:t>)</w:t>
      </w:r>
      <w:r>
        <w:t>2</w:t>
      </w:r>
      <w:r>
        <w:t>+</w:t>
      </w:r>
      <w:r>
        <w:t>(</w:t>
      </w:r>
      <w:r>
        <w:t>7</w:t>
      </w:r>
      <w:r>
        <w:t>−</w:t>
      </w:r>
      <w:r>
        <w:t>7</w:t>
      </w:r>
      <w:r>
        <w:t>)</w:t>
      </w:r>
      <w:r>
        <w:t>2</w:t>
      </w:r>
      <w:r>
        <w:t>+</w:t>
      </w:r>
      <w:r>
        <w:t>(</w:t>
      </w:r>
      <w:r>
        <w:t>5</w:t>
      </w:r>
      <w:r>
        <w:t>−</w:t>
      </w:r>
      <w:r>
        <w:t>7</w:t>
      </w:r>
      <w:r>
        <w:t>)</w:t>
      </w:r>
      <w:r>
        <w:t>2</w:t>
      </w:r>
      <w:r>
        <w:t>+</w:t>
      </w:r>
      <w:r>
        <w:t>(</w:t>
      </w:r>
      <w:r>
        <w:t>9</w:t>
      </w:r>
      <w:r>
        <w:t>−</w:t>
      </w:r>
      <w:r>
        <w:t>7</w:t>
      </w:r>
      <w:r>
        <w:t>)</w:t>
      </w:r>
      <w:r>
        <w:t>2</w:t>
      </w:r>
      <w:r>
        <w:t>5</w:t>
      </w:r>
      <w:r>
        <w:t>=</w:t>
      </w:r>
      <w:r>
        <w:t>2</w:t>
      </w:r>
      <w:r>
        <w:t>sD2=(8−7^(2)+6−7^(2)+7−7^(2)+5−7^(2)+9−7^(2))/(5)=2</w:t>
      </w:r>
      <w:r>
        <w:t>.</w:t>
      </w:r>
      <w:r>
        <w:br/>
      </w:r>
      <w:r>
        <w:t xml:space="preserve">Phương sai mẫu số liệu điểm kiểm tra của bạn Huy là: </w:t>
      </w:r>
      <w:r>
        <w:br/>
      </w:r>
      <w:r>
        <w:t>s</w:t>
      </w:r>
      <w:r>
        <w:t>2</w:t>
      </w:r>
      <w:r>
        <w:t>H</w:t>
      </w:r>
      <w:r>
        <w:t>=</w:t>
      </w:r>
      <w:r>
        <w:t>(</w:t>
      </w:r>
      <w:r>
        <w:t>6</w:t>
      </w:r>
      <w:r>
        <w:t>−</w:t>
      </w:r>
      <w:r>
        <w:t>7</w:t>
      </w:r>
      <w:r>
        <w:t>)</w:t>
      </w:r>
      <w:r>
        <w:t>2</w:t>
      </w:r>
      <w:r>
        <w:t>+</w:t>
      </w:r>
      <w:r>
        <w:t>(</w:t>
      </w:r>
      <w:r>
        <w:t>7</w:t>
      </w:r>
      <w:r>
        <w:t>−</w:t>
      </w:r>
      <w:r>
        <w:t>7</w:t>
      </w:r>
      <w:r>
        <w:t>)</w:t>
      </w:r>
      <w:r>
        <w:t>2</w:t>
      </w:r>
      <w:r>
        <w:t>+</w:t>
      </w:r>
      <w:r>
        <w:t>(</w:t>
      </w:r>
      <w:r>
        <w:t>7</w:t>
      </w:r>
      <w:r>
        <w:t>−</w:t>
      </w:r>
      <w:r>
        <w:t>7</w:t>
      </w:r>
      <w:r>
        <w:t>)</w:t>
      </w:r>
      <w:r>
        <w:t>2</w:t>
      </w:r>
      <w:r>
        <w:t>+</w:t>
      </w:r>
      <w:r>
        <w:t>(</w:t>
      </w:r>
      <w:r>
        <w:t>8</w:t>
      </w:r>
      <w:r>
        <w:t>−</w:t>
      </w:r>
      <w:r>
        <w:t>7</w:t>
      </w:r>
      <w:r>
        <w:t>)</w:t>
      </w:r>
      <w:r>
        <w:t>2</w:t>
      </w:r>
      <w:r>
        <w:t>+</w:t>
      </w:r>
      <w:r>
        <w:t>(</w:t>
      </w:r>
      <w:r>
        <w:t>7</w:t>
      </w:r>
      <w:r>
        <w:t>−</w:t>
      </w:r>
      <w:r>
        <w:t>7</w:t>
      </w:r>
      <w:r>
        <w:t>)</w:t>
      </w:r>
      <w:r>
        <w:t>2</w:t>
      </w:r>
      <w:r>
        <w:t>5</w:t>
      </w:r>
      <w:r>
        <w:t>=</w:t>
      </w:r>
      <w:r>
        <w:t>2</w:t>
      </w:r>
      <w:r>
        <w:t>5</w:t>
      </w:r>
      <w:r>
        <w:t>=</w:t>
      </w:r>
      <w:r>
        <w:t>0,4</w:t>
      </w:r>
      <w:r>
        <w:t>sH2=(6−7^(2)+7−7^(2)+7−7^(2)+8−7^(2)+7−7^(2))/(5)=(2)/(5)=0,4</w:t>
      </w:r>
      <w:r>
        <w:t>.</w:t>
      </w:r>
      <w:r>
        <w:br/>
      </w:r>
      <w:r>
        <w:t xml:space="preserve">Vì 0,4 &lt; 2 nên </w:t>
      </w:r>
      <w:r>
        <w:t>s</w:t>
      </w:r>
      <w:r>
        <w:t>2</w:t>
      </w:r>
      <w:r>
        <w:t>H</w:t>
      </w:r>
      <w:r>
        <w:t>&lt;</w:t>
      </w:r>
      <w:r>
        <w:t>s</w:t>
      </w:r>
      <w:r>
        <w:t>2</w:t>
      </w:r>
      <w:r>
        <w:t>D</w:t>
      </w:r>
      <w:r>
        <w:t>sH2&lt;sD2</w:t>
      </w:r>
      <w:r>
        <w:t xml:space="preserve">, nghĩa là mức độ phân tán điểm bài kiểm tra của bạn Huy ít hơn so với bạn Dũng. </w:t>
      </w:r>
      <w:r>
        <w:br/>
      </w:r>
      <w:r>
        <w:t xml:space="preserve">Vậy bạn Huy có kết quả kiểm tra môn Toán đồng đều hơn bạn Dũng. </w:t>
      </w:r>
      <w:r>
        <w:br/>
      </w:r>
      <w:r>
        <w:rPr>
          <w:b/>
        </w:rPr>
        <w:t xml:space="preserve">Hoạt động 1 trang 35 </w:t>
      </w:r>
      <w:r>
        <w:rPr>
          <w:b/>
        </w:rPr>
        <w:t>Toán 10 Tập 2</w:t>
      </w:r>
      <w:r>
        <w:rPr>
          <w:b/>
        </w:rPr>
        <w:t xml:space="preserve">: </w:t>
      </w:r>
      <w:r>
        <w:t>Kết quả của 11 lần đo được thống kê trong mẫu số liệu sau:</w:t>
      </w:r>
      <w:r>
        <w:br/>
      </w:r>
      <w:r>
        <w:t>2</w:t>
      </w:r>
      <w:r>
        <w:t xml:space="preserve"> </w:t>
      </w:r>
      <w:r>
        <w:t>5</w:t>
      </w:r>
      <w:r>
        <w:t xml:space="preserve"> </w:t>
      </w:r>
      <w:r>
        <w:t>16</w:t>
      </w:r>
      <w:r>
        <w:t xml:space="preserve"> </w:t>
      </w:r>
      <w:r>
        <w:t>8</w:t>
      </w:r>
      <w:r>
        <w:t xml:space="preserve"> </w:t>
      </w:r>
      <w:r>
        <w:t>7</w:t>
      </w:r>
      <w:r>
        <w:t xml:space="preserve"> </w:t>
      </w:r>
      <w:r>
        <w:t>9</w:t>
      </w:r>
      <w:r>
        <w:t xml:space="preserve"> </w:t>
      </w:r>
      <w:r>
        <w:t>10</w:t>
      </w:r>
      <w:r>
        <w:t xml:space="preserve"> </w:t>
      </w:r>
      <w:r>
        <w:t>12</w:t>
      </w:r>
      <w:r>
        <w:t xml:space="preserve"> </w:t>
      </w:r>
      <w:r>
        <w:t>14</w:t>
      </w:r>
      <w:r>
        <w:t xml:space="preserve"> </w:t>
      </w:r>
      <w:r>
        <w:t>11</w:t>
      </w:r>
      <w:r>
        <w:t xml:space="preserve"> </w:t>
      </w:r>
      <w:r>
        <w:t>6</w:t>
      </w:r>
      <w:r>
        <w:t xml:space="preserve"> </w:t>
      </w:r>
      <w:r>
        <w:t>(1)</w:t>
      </w:r>
      <w:r>
        <w:br/>
      </w:r>
      <w:r>
        <w:t xml:space="preserve">a) Tìm hiệu giữa số đo lớn nhất và số đo nhỏ nhất. </w:t>
      </w:r>
      <w:r>
        <w:br/>
      </w:r>
      <w:r>
        <w:t>b) Sắp xếp các số liệu của mẫu (1) theo thứ tự tăng dần. Tìm các giá trị Q</w:t>
      </w:r>
      <w:r>
        <w:rPr>
          <w:vertAlign w:val="subscript"/>
        </w:rPr>
        <w:t>1</w:t>
      </w:r>
      <w:r>
        <w:t>, Q</w:t>
      </w:r>
      <w:r>
        <w:rPr>
          <w:vertAlign w:val="subscript"/>
        </w:rPr>
        <w:t>2</w:t>
      </w:r>
      <w:r>
        <w:t>, Q</w:t>
      </w:r>
      <w:r>
        <w:rPr>
          <w:vertAlign w:val="subscript"/>
        </w:rPr>
        <w:t>3</w:t>
      </w:r>
      <w:r>
        <w:t xml:space="preserve"> là tứ phân vị của mẫu đó. Sau đó, tìm hiệu Q</w:t>
      </w:r>
      <w:r>
        <w:rPr>
          <w:vertAlign w:val="subscript"/>
        </w:rPr>
        <w:t>3</w:t>
      </w:r>
      <w:r>
        <w:t xml:space="preserve"> – Q</w:t>
      </w:r>
      <w:r>
        <w:rPr>
          <w:vertAlign w:val="subscript"/>
        </w:rPr>
        <w:t>1</w:t>
      </w:r>
      <w:r>
        <w:t xml:space="preserve">. </w:t>
      </w:r>
      <w:r>
        <w:br/>
      </w:r>
      <w:r>
        <w:rPr>
          <w:b/>
        </w:rPr>
        <w:t>Lời giải</w:t>
      </w:r>
      <w:r>
        <w:br/>
      </w:r>
      <w:r>
        <w:t>a) Số đo lớn nhất là x</w:t>
      </w:r>
      <w:r>
        <w:rPr>
          <w:vertAlign w:val="subscript"/>
        </w:rPr>
        <w:t>max</w:t>
      </w:r>
      <w:r>
        <w:t xml:space="preserve"> = 16, số đo nhỏ nhất là x</w:t>
      </w:r>
      <w:r>
        <w:rPr>
          <w:vertAlign w:val="subscript"/>
        </w:rPr>
        <w:t>min</w:t>
      </w:r>
      <w:r>
        <w:t xml:space="preserve"> = 2. </w:t>
      </w:r>
      <w:r>
        <w:br/>
      </w:r>
      <w:r>
        <w:t>Hiệu giữa số đo lớn nhất và số đo nhỏ nhất là R = x</w:t>
      </w:r>
      <w:r>
        <w:rPr>
          <w:vertAlign w:val="subscript"/>
        </w:rPr>
        <w:t>max</w:t>
      </w:r>
      <w:r>
        <w:t>– x</w:t>
      </w:r>
      <w:r>
        <w:rPr>
          <w:vertAlign w:val="subscript"/>
        </w:rPr>
        <w:t>min</w:t>
      </w:r>
      <w:r>
        <w:t xml:space="preserve"> = 16 – 2 = 14. </w:t>
      </w:r>
      <w:r>
        <w:br/>
      </w:r>
      <w:r>
        <w:t xml:space="preserve">b) Sắp xếp các số liệu của mẫu (1) theo thứ tự tăng dần ta được: </w:t>
      </w:r>
      <w:r>
        <w:br/>
      </w:r>
      <w:r>
        <w:t>2</w:t>
      </w:r>
      <w:r>
        <w:t xml:space="preserve"> </w:t>
      </w:r>
      <w:r>
        <w:t>5</w:t>
      </w:r>
      <w:r>
        <w:t xml:space="preserve"> </w:t>
      </w:r>
      <w:r>
        <w:t>6</w:t>
      </w:r>
      <w:r>
        <w:t xml:space="preserve"> </w:t>
      </w:r>
      <w:r>
        <w:t>7</w:t>
      </w:r>
      <w:r>
        <w:t xml:space="preserve"> </w:t>
      </w:r>
      <w:r>
        <w:t>8</w:t>
      </w:r>
      <w:r>
        <w:t xml:space="preserve"> </w:t>
      </w:r>
      <w:r>
        <w:t>9</w:t>
      </w:r>
      <w:r>
        <w:t xml:space="preserve"> </w:t>
      </w:r>
      <w:r>
        <w:t>10</w:t>
      </w:r>
      <w:r>
        <w:t xml:space="preserve"> </w:t>
      </w:r>
      <w:r>
        <w:t>11</w:t>
      </w:r>
      <w:r>
        <w:t xml:space="preserve"> </w:t>
      </w:r>
      <w:r>
        <w:t>12</w:t>
      </w:r>
      <w:r>
        <w:t xml:space="preserve"> </w:t>
      </w:r>
      <w:r>
        <w:t>14</w:t>
      </w:r>
      <w:r>
        <w:t xml:space="preserve"> </w:t>
      </w:r>
      <w:r>
        <w:t>16</w:t>
      </w:r>
      <w:r>
        <w:br/>
      </w:r>
      <w:r>
        <w:t xml:space="preserve">Dãy trên có 11 số liệu nên trung vị là số thứ sáu. </w:t>
      </w:r>
      <w:r>
        <w:br/>
      </w:r>
      <w:r>
        <w:t>Trung vị của mẫu (1) là Q</w:t>
      </w:r>
      <w:r>
        <w:rPr>
          <w:vertAlign w:val="subscript"/>
        </w:rPr>
        <w:t>2</w:t>
      </w:r>
      <w:r>
        <w:t xml:space="preserve"> = 9. </w:t>
      </w:r>
      <w:r>
        <w:br/>
      </w:r>
      <w:r>
        <w:t>Trung vị của dãy 2, 5, 6, 7, 8 là Q</w:t>
      </w:r>
      <w:r>
        <w:rPr>
          <w:vertAlign w:val="subscript"/>
        </w:rPr>
        <w:t>1</w:t>
      </w:r>
      <w:r>
        <w:t xml:space="preserve"> = 6.</w:t>
      </w:r>
      <w:r>
        <w:br/>
      </w:r>
      <w:r>
        <w:t>Trung vị của dãy 10, 11, 12, 14, 16 là Q</w:t>
      </w:r>
      <w:r>
        <w:rPr>
          <w:vertAlign w:val="subscript"/>
        </w:rPr>
        <w:t>3</w:t>
      </w:r>
      <w:r>
        <w:t xml:space="preserve"> = 12. </w:t>
      </w:r>
      <w:r>
        <w:br/>
      </w:r>
      <w:r>
        <w:t>Vậy Q</w:t>
      </w:r>
      <w:r>
        <w:rPr>
          <w:vertAlign w:val="subscript"/>
        </w:rPr>
        <w:t>1</w:t>
      </w:r>
      <w:r>
        <w:t xml:space="preserve"> = 6, Q</w:t>
      </w:r>
      <w:r>
        <w:rPr>
          <w:vertAlign w:val="subscript"/>
        </w:rPr>
        <w:t>2</w:t>
      </w:r>
      <w:r>
        <w:t xml:space="preserve"> = 9, Q</w:t>
      </w:r>
      <w:r>
        <w:rPr>
          <w:vertAlign w:val="subscript"/>
        </w:rPr>
        <w:t>3</w:t>
      </w:r>
      <w:r>
        <w:t xml:space="preserve"> = 12. </w:t>
      </w:r>
      <w:r>
        <w:br/>
      </w:r>
      <w:r>
        <w:t>Vậy hiệu Q</w:t>
      </w:r>
      <w:r>
        <w:rPr>
          <w:vertAlign w:val="subscript"/>
        </w:rPr>
        <w:t>3</w:t>
      </w:r>
      <w:r>
        <w:t xml:space="preserve"> – Q</w:t>
      </w:r>
      <w:r>
        <w:rPr>
          <w:vertAlign w:val="subscript"/>
        </w:rPr>
        <w:t>1</w:t>
      </w:r>
      <w:r>
        <w:t xml:space="preserve"> = 12 – 6 = 6.</w:t>
      </w:r>
      <w:r>
        <w:br/>
      </w:r>
      <w:r>
        <w:rPr>
          <w:b/>
        </w:rPr>
        <w:t xml:space="preserve">Giải </w:t>
      </w:r>
      <w:r>
        <w:rPr>
          <w:b/>
        </w:rPr>
        <w:t>Toán 10</w:t>
      </w:r>
      <w:r>
        <w:rPr>
          <w:b/>
        </w:rPr>
        <w:t xml:space="preserve"> </w:t>
      </w:r>
      <w:r>
        <w:rPr>
          <w:b/>
        </w:rPr>
        <w:t>trang 37</w:t>
      </w:r>
      <w:r>
        <w:rPr>
          <w:b/>
        </w:rPr>
        <w:t xml:space="preserve"> </w:t>
      </w:r>
      <w:r>
        <w:rPr>
          <w:b/>
        </w:rPr>
        <w:t>Tập 2</w:t>
      </w:r>
      <w:r>
        <w:br/>
      </w:r>
      <w:r>
        <w:rPr>
          <w:b/>
        </w:rPr>
        <w:t xml:space="preserve">Hoạt động 2 trang 37 </w:t>
      </w:r>
      <w:r>
        <w:rPr>
          <w:b/>
        </w:rPr>
        <w:t>Toán 10 Tập 2</w:t>
      </w:r>
      <w:r>
        <w:rPr>
          <w:b/>
        </w:rPr>
        <w:t xml:space="preserve">: </w:t>
      </w:r>
      <w:r>
        <w:t>Số liệu thống kê kết quả 5 bài kiểm tra môn Toán của bạn Dũng là: 8</w:t>
      </w:r>
      <w:r>
        <w:t xml:space="preserve"> </w:t>
      </w:r>
      <w:r>
        <w:t xml:space="preserve">   6</w:t>
      </w:r>
      <w:r>
        <w:t xml:space="preserve"> </w:t>
      </w:r>
      <w:r>
        <w:t>7     5</w:t>
      </w:r>
      <w:r>
        <w:t xml:space="preserve"> </w:t>
      </w:r>
      <w:r>
        <w:t xml:space="preserve">     9 </w:t>
      </w:r>
      <w:r>
        <w:t xml:space="preserve"> </w:t>
      </w:r>
      <w:r>
        <w:t xml:space="preserve">(3) (xem Bảng 4). </w:t>
      </w:r>
      <w:r>
        <w:br/>
      </w:r>
      <w:r>
        <w:t xml:space="preserve">Số trung bình cộng của mẫu số liệu (3) là: </w:t>
      </w:r>
      <w:r>
        <w:br/>
      </w:r>
      <w:r>
        <w:t>¯</w:t>
      </w:r>
      <w:r>
        <w:t>x</w:t>
      </w:r>
      <w:r>
        <w:t>=</w:t>
      </w:r>
      <w:r>
        <w:t>8</w:t>
      </w:r>
      <w:r>
        <w:t>+</w:t>
      </w:r>
      <w:r>
        <w:t>6</w:t>
      </w:r>
      <w:r>
        <w:t>+</w:t>
      </w:r>
      <w:r>
        <w:t>7</w:t>
      </w:r>
      <w:r>
        <w:t>+</w:t>
      </w:r>
      <w:r>
        <w:t>5</w:t>
      </w:r>
      <w:r>
        <w:t>+</w:t>
      </w:r>
      <w:r>
        <w:t>9</w:t>
      </w:r>
      <w:r>
        <w:t>5</w:t>
      </w:r>
      <w:r>
        <w:t>=</w:t>
      </w:r>
      <w:r>
        <w:t>7</w:t>
      </w:r>
      <w:r>
        <w:t>x¯=(8+6+7+5+9)/(5)=7</w:t>
      </w:r>
      <w:r>
        <w:t>.</w:t>
      </w:r>
      <w:r>
        <w:br/>
      </w:r>
      <w:r>
        <w:t xml:space="preserve">a) Tính các độ lệch sau: (8 – 7); (6 – 7); (7 – 7); (5 – 7); (9 – 7). </w:t>
      </w:r>
      <w:r>
        <w:br/>
      </w:r>
      <w:r>
        <w:t xml:space="preserve">b) Tính bình phương các độ lệch và tính trung bình cộng của chúng. </w:t>
      </w:r>
      <w:r>
        <w:br/>
      </w:r>
      <w:r>
        <w:rPr>
          <w:b/>
        </w:rPr>
        <w:t>Lời giải</w:t>
      </w:r>
      <w:r>
        <w:br/>
      </w:r>
      <w:r>
        <w:t xml:space="preserve">a) Ta tính được các độ lệch là: </w:t>
      </w:r>
      <w:r>
        <w:br/>
      </w:r>
      <w:r>
        <w:t>(8 – 7) = 1; (6 – 7) = – 1; (7 – 7) = 0; (5 – 7) = – 2; (9 – 7) = 2.</w:t>
      </w:r>
      <w:r>
        <w:br/>
      </w:r>
      <w:r>
        <w:t xml:space="preserve">b) Bình phương các độ lệch là: </w:t>
      </w:r>
      <w:r>
        <w:br/>
      </w:r>
      <w:r>
        <w:t>(8 – 7)</w:t>
      </w:r>
      <w:r>
        <w:rPr>
          <w:vertAlign w:val="superscript"/>
        </w:rPr>
        <w:t>2</w:t>
      </w:r>
      <w:r>
        <w:t xml:space="preserve"> = 1</w:t>
      </w:r>
      <w:r>
        <w:rPr>
          <w:vertAlign w:val="superscript"/>
        </w:rPr>
        <w:t>2</w:t>
      </w:r>
      <w:r>
        <w:t xml:space="preserve"> = 1; (6 – 7)</w:t>
      </w:r>
      <w:r>
        <w:rPr>
          <w:vertAlign w:val="superscript"/>
        </w:rPr>
        <w:t>2</w:t>
      </w:r>
      <w:r>
        <w:t xml:space="preserve"> = (– 1)</w:t>
      </w:r>
      <w:r>
        <w:rPr>
          <w:vertAlign w:val="superscript"/>
        </w:rPr>
        <w:t>2</w:t>
      </w:r>
      <w:r>
        <w:t xml:space="preserve"> = 1; (7 – 7)</w:t>
      </w:r>
      <w:r>
        <w:rPr>
          <w:vertAlign w:val="superscript"/>
        </w:rPr>
        <w:t>2</w:t>
      </w:r>
      <w:r>
        <w:t xml:space="preserve"> = 0</w:t>
      </w:r>
      <w:r>
        <w:rPr>
          <w:vertAlign w:val="superscript"/>
        </w:rPr>
        <w:t>2</w:t>
      </w:r>
      <w:r>
        <w:t xml:space="preserve"> = 0; </w:t>
      </w:r>
      <w:r>
        <w:br/>
      </w:r>
      <w:r>
        <w:t>(5 – 7) = (– 2)</w:t>
      </w:r>
      <w:r>
        <w:rPr>
          <w:vertAlign w:val="superscript"/>
        </w:rPr>
        <w:t>2</w:t>
      </w:r>
      <w:r>
        <w:t xml:space="preserve"> = 4; (9 – 7)</w:t>
      </w:r>
      <w:r>
        <w:rPr>
          <w:vertAlign w:val="superscript"/>
        </w:rPr>
        <w:t>2</w:t>
      </w:r>
      <w:r>
        <w:t xml:space="preserve"> = 2</w:t>
      </w:r>
      <w:r>
        <w:rPr>
          <w:vertAlign w:val="superscript"/>
        </w:rPr>
        <w:t>2</w:t>
      </w:r>
      <w:r>
        <w:t xml:space="preserve"> = 4.</w:t>
      </w:r>
      <w:r>
        <w:br/>
      </w:r>
      <w:r>
        <w:t xml:space="preserve">Trung bình cộng của bình phương các độ lệch là: </w:t>
      </w:r>
      <w:r>
        <w:br/>
      </w:r>
      <w:r>
        <w:t>(</w:t>
      </w:r>
      <w:r>
        <w:t>8</w:t>
      </w:r>
      <w:r>
        <w:t>−</w:t>
      </w:r>
      <w:r>
        <w:t>7</w:t>
      </w:r>
      <w:r>
        <w:t>)</w:t>
      </w:r>
      <w:r>
        <w:t>2</w:t>
      </w:r>
      <w:r>
        <w:t>+</w:t>
      </w:r>
      <w:r>
        <w:t>(</w:t>
      </w:r>
      <w:r>
        <w:t>6</w:t>
      </w:r>
      <w:r>
        <w:t>−</w:t>
      </w:r>
      <w:r>
        <w:t>7</w:t>
      </w:r>
      <w:r>
        <w:t>)</w:t>
      </w:r>
      <w:r>
        <w:t>2</w:t>
      </w:r>
      <w:r>
        <w:t>+</w:t>
      </w:r>
      <w:r>
        <w:t>(</w:t>
      </w:r>
      <w:r>
        <w:t>7</w:t>
      </w:r>
      <w:r>
        <w:t>−</w:t>
      </w:r>
      <w:r>
        <w:t>7</w:t>
      </w:r>
      <w:r>
        <w:t>)</w:t>
      </w:r>
      <w:r>
        <w:t>2</w:t>
      </w:r>
      <w:r>
        <w:t>+</w:t>
      </w:r>
      <w:r>
        <w:t>(</w:t>
      </w:r>
      <w:r>
        <w:t>5</w:t>
      </w:r>
      <w:r>
        <w:t>−</w:t>
      </w:r>
      <w:r>
        <w:t>7</w:t>
      </w:r>
      <w:r>
        <w:t>)</w:t>
      </w:r>
      <w:r>
        <w:t>2</w:t>
      </w:r>
      <w:r>
        <w:t>+</w:t>
      </w:r>
      <w:r>
        <w:t>(</w:t>
      </w:r>
      <w:r>
        <w:t>9</w:t>
      </w:r>
      <w:r>
        <w:t>−</w:t>
      </w:r>
      <w:r>
        <w:t>7</w:t>
      </w:r>
      <w:r>
        <w:t>)</w:t>
      </w:r>
      <w:r>
        <w:t>2</w:t>
      </w:r>
      <w:r>
        <w:t>5</w:t>
      </w:r>
      <w:r>
        <w:t>=</w:t>
      </w:r>
      <w:r>
        <w:t>(8−7^(2)+6−7^(2)+7−7^(2)+5−7^(2)+9−7^(2))/(5)=</w:t>
      </w:r>
      <w:r>
        <w:t>1</w:t>
      </w:r>
      <w:r>
        <w:t>+</w:t>
      </w:r>
      <w:r>
        <w:t>1</w:t>
      </w:r>
      <w:r>
        <w:t>+</w:t>
      </w:r>
      <w:r>
        <w:t>0</w:t>
      </w:r>
      <w:r>
        <w:t>+</w:t>
      </w:r>
      <w:r>
        <w:t>4</w:t>
      </w:r>
      <w:r>
        <w:t>+</w:t>
      </w:r>
      <w:r>
        <w:t>4</w:t>
      </w:r>
      <w:r>
        <w:t>5</w:t>
      </w:r>
      <w:r>
        <w:t>=</w:t>
      </w:r>
      <w:r>
        <w:t>2</w:t>
      </w:r>
      <w:r>
        <w:t>(1+1+0+4+4)/(5)=2</w:t>
      </w:r>
      <w:r>
        <w:t>.</w:t>
      </w:r>
      <w:r>
        <w:br/>
      </w:r>
      <w:r>
        <w:rPr>
          <w:b/>
        </w:rPr>
        <w:t xml:space="preserve">Giải </w:t>
      </w:r>
      <w:r>
        <w:rPr>
          <w:b/>
        </w:rPr>
        <w:t>Toán 10</w:t>
      </w:r>
      <w:r>
        <w:rPr>
          <w:b/>
        </w:rPr>
        <w:t xml:space="preserve"> </w:t>
      </w:r>
      <w:r>
        <w:rPr>
          <w:b/>
        </w:rPr>
        <w:t>trang 38</w:t>
      </w:r>
      <w:r>
        <w:rPr>
          <w:b/>
        </w:rPr>
        <w:t xml:space="preserve"> </w:t>
      </w:r>
      <w:r>
        <w:rPr>
          <w:b/>
        </w:rPr>
        <w:t>Tập 2</w:t>
      </w:r>
      <w:r>
        <w:br/>
      </w:r>
      <w:r>
        <w:rPr>
          <w:b/>
        </w:rPr>
        <w:t xml:space="preserve">Luyện tập 1 trang 38 </w:t>
      </w:r>
      <w:r>
        <w:rPr>
          <w:b/>
        </w:rPr>
        <w:t>Toán 10 Tập 2</w:t>
      </w:r>
      <w:r>
        <w:rPr>
          <w:b/>
        </w:rPr>
        <w:t xml:space="preserve">: </w:t>
      </w:r>
      <w:r>
        <w:t xml:space="preserve">Mẫu số liệu về thời gian (đơn vị: giây) chạy cự li 500 m của 5 người là: </w:t>
      </w:r>
      <w:r>
        <w:br/>
      </w:r>
      <w:r>
        <w:t xml:space="preserve">55,2 </w:t>
      </w:r>
      <w:r>
        <w:t xml:space="preserve"> </w:t>
      </w:r>
      <w:r>
        <w:t xml:space="preserve">58,8 </w:t>
      </w:r>
      <w:r>
        <w:t xml:space="preserve"> </w:t>
      </w:r>
      <w:r>
        <w:t xml:space="preserve">62,4 </w:t>
      </w:r>
      <w:r>
        <w:t xml:space="preserve"> </w:t>
      </w:r>
      <w:r>
        <w:t xml:space="preserve">54 </w:t>
      </w:r>
      <w:r>
        <w:t xml:space="preserve"> </w:t>
      </w:r>
      <w:r>
        <w:t xml:space="preserve">59,4 </w:t>
      </w:r>
      <w:r>
        <w:t xml:space="preserve"> </w:t>
      </w:r>
      <w:r>
        <w:t>(5)</w:t>
      </w:r>
      <w:r>
        <w:br/>
      </w:r>
      <w:r>
        <w:t>Mẫu số liệu về thời gian (đơn vị: giây) chạy cự li 1 500 m của 5 người đó là:</w:t>
      </w:r>
      <w:r>
        <w:br/>
      </w:r>
      <w:r>
        <w:t>271,2   261</w:t>
      </w:r>
      <w:r>
        <w:t xml:space="preserve"> </w:t>
      </w:r>
      <w:r>
        <w:t xml:space="preserve"> 276 </w:t>
      </w:r>
      <w:r>
        <w:t xml:space="preserve"> </w:t>
      </w:r>
      <w:r>
        <w:t>282</w:t>
      </w:r>
      <w:r>
        <w:t xml:space="preserve"> </w:t>
      </w:r>
      <w:r>
        <w:t xml:space="preserve"> 270</w:t>
      </w:r>
      <w:r>
        <w:t xml:space="preserve"> </w:t>
      </w:r>
      <w:r>
        <w:t xml:space="preserve"> (6)</w:t>
      </w:r>
      <w:r>
        <w:br/>
      </w:r>
      <w:r>
        <w:t>Tính phương sai của mẫu (5) và mẫu (6). Từ đó cho biết cự li chạy nào có kết quả đồng đều hơn.</w:t>
      </w:r>
      <w:r>
        <w:br/>
      </w:r>
      <w:r>
        <w:rPr>
          <w:b/>
        </w:rPr>
        <w:t>Lời giải</w:t>
      </w:r>
      <w:r>
        <w:rPr>
          <w:b/>
        </w:rPr>
        <w:t>:</w:t>
      </w:r>
      <w:r>
        <w:br/>
      </w:r>
      <w:r>
        <w:t>Số trung bình cộng của mẫu số liệu (5) là:</w:t>
      </w:r>
      <w:r>
        <w:br/>
      </w:r>
      <w:r>
        <w:t>¯</w:t>
      </w:r>
      <w:r>
        <w:t>¯¯¯¯¯¯</w:t>
      </w:r>
      <w:r>
        <w:t>¯</w:t>
      </w:r>
      <w:r>
        <w:t>x</w:t>
      </w:r>
      <w:r>
        <w:t>(</w:t>
      </w:r>
      <w:r>
        <w:t>5</w:t>
      </w:r>
      <w:r>
        <w:t>)</w:t>
      </w:r>
      <w:r>
        <w:t>=</w:t>
      </w:r>
      <w:r>
        <w:t>55,2</w:t>
      </w:r>
      <w:r>
        <w:t>+</w:t>
      </w:r>
      <w:r>
        <w:t>58,8</w:t>
      </w:r>
      <w:r>
        <w:t>+</w:t>
      </w:r>
      <w:r>
        <w:t>62,4</w:t>
      </w:r>
      <w:r>
        <w:t>+</w:t>
      </w:r>
      <w:r>
        <w:t>54</w:t>
      </w:r>
      <w:r>
        <w:t>+</w:t>
      </w:r>
      <w:r>
        <w:t>59,4</w:t>
      </w:r>
      <w:r>
        <w:t>5</w:t>
      </w:r>
      <w:r>
        <w:t>=</w:t>
      </w:r>
      <w:r>
        <w:t>57,96</w:t>
      </w:r>
      <w:r>
        <w:t>x_(5)¯=(55,2+58,8+62,4+54+59,4)/(5)=57,96</w:t>
      </w:r>
      <w:r>
        <w:t>.</w:t>
      </w:r>
      <w:r>
        <w:br/>
      </w:r>
      <w:r>
        <w:t>Phương sai của mẫu số liệu (5) là:</w:t>
      </w:r>
      <w:r>
        <w:br/>
      </w:r>
      <w:r>
        <w:t>s</w:t>
      </w:r>
      <w:r>
        <w:t>2</w:t>
      </w:r>
      <w:r>
        <w:t>(</w:t>
      </w:r>
      <w:r>
        <w:t>5</w:t>
      </w:r>
      <w:r>
        <w:t>)</w:t>
      </w:r>
      <w:r>
        <w:t>=</w:t>
      </w:r>
      <w:r>
        <w:t>(</w:t>
      </w:r>
      <w:r>
        <w:t>55,2</w:t>
      </w:r>
      <w:r>
        <w:t>−</w:t>
      </w:r>
      <w:r>
        <w:t>57,96</w:t>
      </w:r>
      <w:r>
        <w:t>)</w:t>
      </w:r>
      <w:r>
        <w:t>2</w:t>
      </w:r>
      <w:r>
        <w:t>+</w:t>
      </w:r>
      <w:r>
        <w:t>(</w:t>
      </w:r>
      <w:r>
        <w:t>58,8</w:t>
      </w:r>
      <w:r>
        <w:t>−</w:t>
      </w:r>
      <w:r>
        <w:t>57,96</w:t>
      </w:r>
      <w:r>
        <w:t>)</w:t>
      </w:r>
      <w:r>
        <w:t>2</w:t>
      </w:r>
      <w:r>
        <w:t>+</w:t>
      </w:r>
      <w:r>
        <w:t>(</w:t>
      </w:r>
      <w:r>
        <w:t>62,4</w:t>
      </w:r>
      <w:r>
        <w:t>−</w:t>
      </w:r>
      <w:r>
        <w:t>57,96</w:t>
      </w:r>
      <w:r>
        <w:t>)</w:t>
      </w:r>
      <w:r>
        <w:t>2</w:t>
      </w:r>
      <w:r>
        <w:t>+</w:t>
      </w:r>
      <w:r>
        <w:t>(</w:t>
      </w:r>
      <w:r>
        <w:t>54</w:t>
      </w:r>
      <w:r>
        <w:t>−</w:t>
      </w:r>
      <w:r>
        <w:t>57,96</w:t>
      </w:r>
      <w:r>
        <w:t>)</w:t>
      </w:r>
      <w:r>
        <w:t>2</w:t>
      </w:r>
      <w:r>
        <w:t>+</w:t>
      </w:r>
      <w:r>
        <w:t>(</w:t>
      </w:r>
      <w:r>
        <w:t>59,4</w:t>
      </w:r>
      <w:r>
        <w:t>−</w:t>
      </w:r>
      <w:r>
        <w:t>57,96</w:t>
      </w:r>
      <w:r>
        <w:t>)</w:t>
      </w:r>
      <w:r>
        <w:t>2</w:t>
      </w:r>
      <w:r>
        <w:t>5</w:t>
      </w:r>
      <w:r>
        <w:t>s52=(55,2−57,96^(2)+58,8−57,96^(2)+62,4−57,96^(2)+54−57,96^(2)+59,4−57,96^(2))/(5)</w:t>
      </w:r>
      <w:r>
        <w:br/>
      </w:r>
      <w:r>
        <w:t xml:space="preserve">= 9,1584. </w:t>
      </w:r>
      <w:r>
        <w:br/>
      </w:r>
      <w:r>
        <w:t xml:space="preserve">Số trung bình cộng của mẫu số liệu (6) là: </w:t>
      </w:r>
      <w:r>
        <w:br/>
      </w:r>
      <w:r>
        <w:t>¯</w:t>
      </w:r>
      <w:r>
        <w:t>¯¯¯¯¯¯</w:t>
      </w:r>
      <w:r>
        <w:t>¯</w:t>
      </w:r>
      <w:r>
        <w:t>x</w:t>
      </w:r>
      <w:r>
        <w:t>(</w:t>
      </w:r>
      <w:r>
        <w:t>6</w:t>
      </w:r>
      <w:r>
        <w:t>)</w:t>
      </w:r>
      <w:r>
        <w:t>=</w:t>
      </w:r>
      <w:r>
        <w:t>271,2</w:t>
      </w:r>
      <w:r>
        <w:t xml:space="preserve"> </w:t>
      </w:r>
      <w:r>
        <w:t>+</w:t>
      </w:r>
      <w:r>
        <w:t>261</w:t>
      </w:r>
      <w:r>
        <w:t xml:space="preserve"> </w:t>
      </w:r>
      <w:r>
        <w:t>+</w:t>
      </w:r>
      <w:r>
        <w:t>276</w:t>
      </w:r>
      <w:r>
        <w:t xml:space="preserve"> </w:t>
      </w:r>
      <w:r>
        <w:t>+</w:t>
      </w:r>
      <w:r>
        <w:t>282</w:t>
      </w:r>
      <w:r>
        <w:t xml:space="preserve"> </w:t>
      </w:r>
      <w:r>
        <w:t>+</w:t>
      </w:r>
      <w:r>
        <w:t>270</w:t>
      </w:r>
      <w:r>
        <w:t>5</w:t>
      </w:r>
      <w:r>
        <w:t>=</w:t>
      </w:r>
      <w:r>
        <w:t>272,04</w:t>
      </w:r>
      <w:r>
        <w:t>x_(6)¯=(271,2 +261 +276 +282 +270)/(5)=272,04</w:t>
      </w:r>
      <w:r>
        <w:t>.</w:t>
      </w:r>
      <w:r>
        <w:br/>
      </w:r>
      <w:r>
        <w:t xml:space="preserve">Phương sai của mẫu số liệu (6) là: </w:t>
      </w:r>
      <w:r>
        <w:br/>
      </w:r>
      <w:r>
        <w:t>s</w:t>
      </w:r>
      <w:r>
        <w:t>2</w:t>
      </w:r>
      <w:r>
        <w:t>(</w:t>
      </w:r>
      <w:r>
        <w:t>6</w:t>
      </w:r>
      <w:r>
        <w:t>)</w:t>
      </w:r>
      <w:r>
        <w:t>=</w:t>
      </w:r>
      <w:r>
        <w:t>1</w:t>
      </w:r>
      <w:r>
        <w:t>5</w:t>
      </w:r>
      <w:r>
        <w:t>s62=(1)/(5)</w:t>
      </w:r>
      <w:r>
        <w:t>[</w:t>
      </w:r>
      <w:r>
        <w:t>(</w:t>
      </w:r>
      <w:r>
        <w:t>271</w:t>
      </w:r>
      <w:r>
        <w:t>,</w:t>
      </w:r>
      <w:r>
        <w:t xml:space="preserve">2 </w:t>
      </w:r>
      <w:r>
        <w:t xml:space="preserve">− </w:t>
      </w:r>
      <w:r>
        <w:t>272</w:t>
      </w:r>
      <w:r>
        <w:t>,</w:t>
      </w:r>
      <w:r>
        <w:t>04</w:t>
      </w:r>
      <w:r>
        <w:t>)</w:t>
      </w:r>
      <w:r>
        <w:rPr>
          <w:vertAlign w:val="superscript"/>
        </w:rPr>
        <w:t>2</w:t>
      </w:r>
      <w:r>
        <w:t xml:space="preserve"> </w:t>
      </w:r>
      <w:r>
        <w:t>+ (</w:t>
      </w:r>
      <w:r>
        <w:t xml:space="preserve">261 </w:t>
      </w:r>
      <w:r>
        <w:t xml:space="preserve">− </w:t>
      </w:r>
      <w:r>
        <w:t>272</w:t>
      </w:r>
      <w:r>
        <w:t>,</w:t>
      </w:r>
      <w:r>
        <w:t>04</w:t>
      </w:r>
      <w:r>
        <w:t>)</w:t>
      </w:r>
      <w:r>
        <w:rPr>
          <w:vertAlign w:val="superscript"/>
        </w:rPr>
        <w:t>2</w:t>
      </w:r>
      <w:r>
        <w:t xml:space="preserve"> </w:t>
      </w:r>
      <w:r>
        <w:t>+ (</w:t>
      </w:r>
      <w:r>
        <w:t xml:space="preserve">276 </w:t>
      </w:r>
      <w:r>
        <w:t xml:space="preserve">− </w:t>
      </w:r>
      <w:r>
        <w:t>272</w:t>
      </w:r>
      <w:r>
        <w:t>,</w:t>
      </w:r>
      <w:r>
        <w:t>04</w:t>
      </w:r>
      <w:r>
        <w:t>)</w:t>
      </w:r>
      <w:r>
        <w:rPr>
          <w:vertAlign w:val="superscript"/>
        </w:rPr>
        <w:t>2</w:t>
      </w:r>
      <w:r>
        <w:t xml:space="preserve"> </w:t>
      </w:r>
      <w:r>
        <w:t>+ (</w:t>
      </w:r>
      <w:r>
        <w:t xml:space="preserve">282 </w:t>
      </w:r>
      <w:r>
        <w:t xml:space="preserve">− </w:t>
      </w:r>
      <w:r>
        <w:t>272</w:t>
      </w:r>
      <w:r>
        <w:t>,</w:t>
      </w:r>
      <w:r>
        <w:t>04</w:t>
      </w:r>
      <w:r>
        <w:t>)</w:t>
      </w:r>
      <w:r>
        <w:rPr>
          <w:vertAlign w:val="superscript"/>
        </w:rPr>
        <w:t>2</w:t>
      </w:r>
      <w:r>
        <w:t xml:space="preserve"> </w:t>
      </w:r>
      <w:r>
        <w:t>+ (</w:t>
      </w:r>
      <w:r>
        <w:t xml:space="preserve">270 </w:t>
      </w:r>
      <w:r>
        <w:t xml:space="preserve">− </w:t>
      </w:r>
      <w:r>
        <w:t>272</w:t>
      </w:r>
      <w:r>
        <w:t>,</w:t>
      </w:r>
      <w:r>
        <w:t>04)</w:t>
      </w:r>
      <w:r>
        <w:rPr>
          <w:vertAlign w:val="superscript"/>
        </w:rPr>
        <w:t>2</w:t>
      </w:r>
      <w:r>
        <w:t xml:space="preserve">] = 48,3264. </w:t>
      </w:r>
      <w:r>
        <w:br/>
      </w:r>
      <w:r>
        <w:t xml:space="preserve">Vì 9,1584 &lt; 48,3264 nên </w:t>
      </w:r>
      <w:r>
        <w:t>s</w:t>
      </w:r>
      <w:r>
        <w:t>2</w:t>
      </w:r>
      <w:r>
        <w:t>(</w:t>
      </w:r>
      <w:r>
        <w:t>5</w:t>
      </w:r>
      <w:r>
        <w:t>)</w:t>
      </w:r>
      <w:r>
        <w:t>&lt;</w:t>
      </w:r>
      <w:r>
        <w:t>s</w:t>
      </w:r>
      <w:r>
        <w:t>2</w:t>
      </w:r>
      <w:r>
        <w:t>(</w:t>
      </w:r>
      <w:r>
        <w:t>6</w:t>
      </w:r>
      <w:r>
        <w:t>)</w:t>
      </w:r>
      <w:r>
        <w:t>s52&lt;s62</w:t>
      </w:r>
      <w:r>
        <w:t xml:space="preserve">. </w:t>
      </w:r>
      <w:r>
        <w:br/>
      </w:r>
      <w:r>
        <w:t>Vậy cự li chạy 500 m có kết quả đồng đều hơn.</w:t>
      </w:r>
      <w:r>
        <w:br/>
      </w:r>
      <w:r>
        <w:rPr>
          <w:b/>
        </w:rPr>
        <w:t xml:space="preserve">Giải </w:t>
      </w:r>
      <w:r>
        <w:rPr>
          <w:b/>
        </w:rPr>
        <w:t>Toán 10</w:t>
      </w:r>
      <w:r>
        <w:rPr>
          <w:b/>
        </w:rPr>
        <w:t xml:space="preserve"> </w:t>
      </w:r>
      <w:r>
        <w:rPr>
          <w:b/>
        </w:rPr>
        <w:t>trang 39</w:t>
      </w:r>
      <w:r>
        <w:rPr>
          <w:b/>
        </w:rPr>
        <w:t xml:space="preserve"> </w:t>
      </w:r>
      <w:r>
        <w:rPr>
          <w:b/>
        </w:rPr>
        <w:t>Tập 2</w:t>
      </w:r>
      <w:r>
        <w:br/>
      </w:r>
      <w:r>
        <w:rPr>
          <w:b/>
        </w:rPr>
        <w:t xml:space="preserve">Hoạt động 3 trang 39 </w:t>
      </w:r>
      <w:r>
        <w:rPr>
          <w:b/>
        </w:rPr>
        <w:t>Toán 10 Tập 2</w:t>
      </w:r>
      <w:r>
        <w:rPr>
          <w:b/>
        </w:rPr>
        <w:t xml:space="preserve">: </w:t>
      </w:r>
      <w:r>
        <w:t xml:space="preserve">Trong Ví dụ 2, phương sai của mẫu số liệu (4) là </w:t>
      </w:r>
      <w:r>
        <w:t>s</w:t>
      </w:r>
      <w:r>
        <w:t>2</w:t>
      </w:r>
      <w:r>
        <w:t>H</w:t>
      </w:r>
      <w:r>
        <w:t>=</w:t>
      </w:r>
      <w:r>
        <w:t>0,4</w:t>
      </w:r>
      <w:r>
        <w:t>sH2=0,4</w:t>
      </w:r>
      <w:r>
        <w:t xml:space="preserve">. Tính </w:t>
      </w:r>
      <w:r>
        <w:t>s</w:t>
      </w:r>
      <w:r>
        <w:t>H</w:t>
      </w:r>
      <w:r>
        <w:t>=</w:t>
      </w:r>
      <w:r>
        <w:t>√</w:t>
      </w:r>
      <w:r>
        <w:t>s</w:t>
      </w:r>
      <w:r>
        <w:t>2</w:t>
      </w:r>
      <w:r>
        <w:t>H</w:t>
      </w:r>
      <w:r>
        <w:t>s_(H)=√(sH2)</w:t>
      </w:r>
      <w:r>
        <w:t xml:space="preserve">. </w:t>
      </w:r>
      <w:r>
        <w:br/>
      </w:r>
      <w:r>
        <w:rPr>
          <w:b/>
        </w:rPr>
        <w:t>Lời giải</w:t>
      </w:r>
      <w:r>
        <w:br/>
      </w:r>
      <w:r>
        <w:t xml:space="preserve">Ta có: </w:t>
      </w:r>
      <w:r>
        <w:t>s</w:t>
      </w:r>
      <w:r>
        <w:t>H</w:t>
      </w:r>
      <w:r>
        <w:t>=</w:t>
      </w:r>
      <w:r>
        <w:t>√</w:t>
      </w:r>
      <w:r>
        <w:t>s</w:t>
      </w:r>
      <w:r>
        <w:t>2</w:t>
      </w:r>
      <w:r>
        <w:t>H</w:t>
      </w:r>
      <w:r>
        <w:t>=</w:t>
      </w:r>
      <w:r>
        <w:t>√</w:t>
      </w:r>
      <w:r>
        <w:t>0,4</w:t>
      </w:r>
      <w:r>
        <w:t>=</w:t>
      </w:r>
      <w:r>
        <w:t>√</w:t>
      </w:r>
      <w:r>
        <w:t>10</w:t>
      </w:r>
      <w:r>
        <w:t>5</w:t>
      </w:r>
      <w:r>
        <w:t>≈</w:t>
      </w:r>
      <w:r>
        <w:t>0,63</w:t>
      </w:r>
      <w:r>
        <w:t>s_(H)=√(sH2)=√(0,4)=(√(10))/(5)≈0,63</w:t>
      </w:r>
      <w:r>
        <w:t xml:space="preserve">. </w:t>
      </w:r>
      <w:r>
        <w:br/>
      </w:r>
      <w:r>
        <w:rPr>
          <w:b/>
        </w:rPr>
        <w:t xml:space="preserve">Luyện tập 2 trang 39 </w:t>
      </w:r>
      <w:r>
        <w:rPr>
          <w:b/>
        </w:rPr>
        <w:t>Toán 10 Tập 2</w:t>
      </w:r>
      <w:r>
        <w:rPr>
          <w:b/>
        </w:rPr>
        <w:t xml:space="preserve">: </w:t>
      </w:r>
      <w:r>
        <w:t xml:space="preserve">Mẫu </w:t>
      </w:r>
      <w:r>
        <w:t xml:space="preserve">số liệu về số lượng áo bán ra lần lượt từ tháng 1 đến tháng 12 của một doanh nghiệp là: </w:t>
      </w:r>
      <w:r>
        <w:br/>
      </w:r>
      <w:r>
        <w:t xml:space="preserve">430 </w:t>
      </w:r>
      <w:r>
        <w:t xml:space="preserve"> </w:t>
      </w:r>
      <w:r>
        <w:t xml:space="preserve">560 </w:t>
      </w:r>
      <w:r>
        <w:t xml:space="preserve"> </w:t>
      </w:r>
      <w:r>
        <w:t>450</w:t>
      </w:r>
      <w:r>
        <w:t xml:space="preserve"> </w:t>
      </w:r>
      <w:r>
        <w:t xml:space="preserve"> 550</w:t>
      </w:r>
      <w:r>
        <w:t xml:space="preserve"> </w:t>
      </w:r>
      <w:r>
        <w:t xml:space="preserve"> 760</w:t>
      </w:r>
      <w:r>
        <w:t xml:space="preserve"> </w:t>
      </w:r>
      <w:r>
        <w:t xml:space="preserve"> 430 </w:t>
      </w:r>
      <w:r>
        <w:t xml:space="preserve"> </w:t>
      </w:r>
      <w:r>
        <w:t xml:space="preserve">525 </w:t>
      </w:r>
      <w:r>
        <w:t xml:space="preserve"> </w:t>
      </w:r>
      <w:r>
        <w:t>410</w:t>
      </w:r>
      <w:r>
        <w:t xml:space="preserve"> </w:t>
      </w:r>
      <w:r>
        <w:t xml:space="preserve"> 635</w:t>
      </w:r>
      <w:r>
        <w:t xml:space="preserve"> </w:t>
      </w:r>
      <w:r>
        <w:t xml:space="preserve"> 450</w:t>
      </w:r>
      <w:r>
        <w:t xml:space="preserve"> </w:t>
      </w:r>
      <w:r>
        <w:t xml:space="preserve"> 800</w:t>
      </w:r>
      <w:r>
        <w:t xml:space="preserve"> </w:t>
      </w:r>
      <w:r>
        <w:t xml:space="preserve"> 900</w:t>
      </w:r>
      <w:r>
        <w:br/>
      </w:r>
      <w:r>
        <w:t>Tính độ lệch chuẩn của mẫu số liệu đó.</w:t>
      </w:r>
      <w:r>
        <w:br/>
      </w:r>
      <w:r>
        <w:rPr>
          <w:b/>
        </w:rPr>
        <w:t>Lời giải</w:t>
      </w:r>
      <w:r>
        <w:rPr>
          <w:b/>
        </w:rPr>
        <w:t>:</w:t>
      </w:r>
      <w:r>
        <w:br/>
      </w:r>
      <w:r>
        <w:t>Số trung bình cộng của mẫu số liệu đã cho là:</w:t>
      </w:r>
      <w:r>
        <w:br/>
      </w:r>
      <w:r>
        <w:t>¯</w:t>
      </w:r>
      <w:r>
        <w:t>x</w:t>
      </w:r>
      <w:r>
        <w:t>=</w:t>
      </w:r>
      <w:r>
        <w:t>430</w:t>
      </w:r>
      <w:r>
        <w:t>+</w:t>
      </w:r>
      <w:r>
        <w:t>560</w:t>
      </w:r>
      <w:r>
        <w:t>+</w:t>
      </w:r>
      <w:r>
        <w:t>450</w:t>
      </w:r>
      <w:r>
        <w:t>+</w:t>
      </w:r>
      <w:r>
        <w:t>550</w:t>
      </w:r>
      <w:r>
        <w:t>+</w:t>
      </w:r>
      <w:r>
        <w:t>760</w:t>
      </w:r>
      <w:r>
        <w:t>+</w:t>
      </w:r>
      <w:r>
        <w:t>430</w:t>
      </w:r>
      <w:r>
        <w:t>+</w:t>
      </w:r>
      <w:r>
        <w:t>525</w:t>
      </w:r>
      <w:r>
        <w:t>+</w:t>
      </w:r>
      <w:r>
        <w:t>410</w:t>
      </w:r>
      <w:r>
        <w:t>+</w:t>
      </w:r>
      <w:r>
        <w:t>635</w:t>
      </w:r>
      <w:r>
        <w:t>+</w:t>
      </w:r>
      <w:r>
        <w:t>450</w:t>
      </w:r>
      <w:r>
        <w:t>+</w:t>
      </w:r>
      <w:r>
        <w:t>800</w:t>
      </w:r>
      <w:r>
        <w:t>+</w:t>
      </w:r>
      <w:r>
        <w:t>900</w:t>
      </w:r>
      <w:r>
        <w:t>12</w:t>
      </w:r>
      <w:r>
        <w:t>=</w:t>
      </w:r>
      <w:r>
        <w:t>575</w:t>
      </w:r>
      <w:r>
        <w:t>x¯=(430+560+450+550+760+430+525+410+635+450+800+900)/(12)=575</w:t>
      </w:r>
      <w:r>
        <w:t>.</w:t>
      </w:r>
      <w:r>
        <w:br/>
      </w:r>
      <w:r>
        <w:t>Phương sai của mẫu số liệu trên là:</w:t>
      </w:r>
      <w:r>
        <w:br/>
      </w:r>
      <w:r>
        <w:t>s</w:t>
      </w:r>
      <w:r>
        <w:t>2</w:t>
      </w:r>
      <w:r>
        <w:t>=</w:t>
      </w:r>
      <w:r>
        <w:t>1</w:t>
      </w:r>
      <w:r>
        <w:t>12</w:t>
      </w:r>
      <w:r>
        <w:t>s^(2)=(1)/(12)</w:t>
      </w:r>
      <w:r>
        <w:t>[(430 − 575)</w:t>
      </w:r>
      <w:r>
        <w:rPr>
          <w:vertAlign w:val="superscript"/>
        </w:rPr>
        <w:t>2</w:t>
      </w:r>
      <w:r>
        <w:t xml:space="preserve"> + (560 − 575)</w:t>
      </w:r>
      <w:r>
        <w:rPr>
          <w:vertAlign w:val="superscript"/>
        </w:rPr>
        <w:t>2</w:t>
      </w:r>
      <w:r>
        <w:t xml:space="preserve"> + (450 − 575)</w:t>
      </w:r>
      <w:r>
        <w:rPr>
          <w:vertAlign w:val="superscript"/>
        </w:rPr>
        <w:t>2</w:t>
      </w:r>
      <w:r>
        <w:t xml:space="preserve"> + (550 − 575)</w:t>
      </w:r>
      <w:r>
        <w:rPr>
          <w:vertAlign w:val="superscript"/>
        </w:rPr>
        <w:t>2</w:t>
      </w:r>
      <w:r>
        <w:rPr>
          <w:vertAlign w:val="superscript"/>
        </w:rPr>
        <w:t xml:space="preserve"> </w:t>
      </w:r>
      <w:r>
        <w:t>+ (760 – 575)</w:t>
      </w:r>
      <w:r>
        <w:rPr>
          <w:vertAlign w:val="superscript"/>
        </w:rPr>
        <w:t>2</w:t>
      </w:r>
      <w:r>
        <w:t xml:space="preserve"> + (430 − 575)</w:t>
      </w:r>
      <w:r>
        <w:rPr>
          <w:vertAlign w:val="superscript"/>
        </w:rPr>
        <w:t>2</w:t>
      </w:r>
      <w:r>
        <w:t xml:space="preserve"> + (525 – 575)</w:t>
      </w:r>
      <w:r>
        <w:rPr>
          <w:vertAlign w:val="superscript"/>
        </w:rPr>
        <w:t>2</w:t>
      </w:r>
      <w:r>
        <w:t xml:space="preserve"> + (410 − 575)</w:t>
      </w:r>
      <w:r>
        <w:rPr>
          <w:vertAlign w:val="superscript"/>
        </w:rPr>
        <w:t>2</w:t>
      </w:r>
      <w:r>
        <w:t xml:space="preserve"> + (635 − 575)</w:t>
      </w:r>
      <w:r>
        <w:rPr>
          <w:vertAlign w:val="superscript"/>
        </w:rPr>
        <w:t>2</w:t>
      </w:r>
      <w:r>
        <w:t xml:space="preserve"> + (450 − 575)</w:t>
      </w:r>
      <w:r>
        <w:rPr>
          <w:vertAlign w:val="superscript"/>
        </w:rPr>
        <w:t>2</w:t>
      </w:r>
      <w:r>
        <w:t xml:space="preserve"> + (800 − 575)</w:t>
      </w:r>
      <w:r>
        <w:rPr>
          <w:vertAlign w:val="superscript"/>
        </w:rPr>
        <w:t>2</w:t>
      </w:r>
      <w:r>
        <w:t xml:space="preserve"> + (900 – 575)</w:t>
      </w:r>
      <w:r>
        <w:rPr>
          <w:vertAlign w:val="superscript"/>
        </w:rPr>
        <w:t>2</w:t>
      </w:r>
      <w:r>
        <w:t xml:space="preserve">] ≈ 24829,17. </w:t>
      </w:r>
      <w:r>
        <w:br/>
      </w:r>
      <w:r>
        <w:t xml:space="preserve">Vậy độ lệch chuẩn của mẫu số liệu trên là: s = </w:t>
      </w:r>
      <w:r>
        <w:t>√</w:t>
      </w:r>
      <w:r>
        <w:t>s</w:t>
      </w:r>
      <w:r>
        <w:t>2</w:t>
      </w:r>
      <w:r>
        <w:t>=</w:t>
      </w:r>
      <w:r>
        <w:t>√</w:t>
      </w:r>
      <w:r>
        <w:t>24829,17</w:t>
      </w:r>
      <w:r>
        <w:t>≈</w:t>
      </w:r>
      <w:r>
        <w:t>157,57</w:t>
      </w:r>
      <w:r>
        <w:t>√(s^(2))=√(24829,17)≈157,57</w:t>
      </w:r>
      <w:r>
        <w:t xml:space="preserve">. </w:t>
      </w:r>
      <w:r>
        <w:br/>
      </w:r>
      <w:r>
        <w:rPr>
          <w:b/>
        </w:rPr>
        <w:t>B. Bài tập</w:t>
      </w:r>
      <w:r>
        <w:br/>
      </w:r>
      <w:r>
        <w:rPr>
          <w:b/>
        </w:rPr>
        <w:t xml:space="preserve">Giải </w:t>
      </w:r>
      <w:r>
        <w:rPr>
          <w:b/>
        </w:rPr>
        <w:t>Toán 10</w:t>
      </w:r>
      <w:r>
        <w:rPr>
          <w:b/>
        </w:rPr>
        <w:t xml:space="preserve"> </w:t>
      </w:r>
      <w:r>
        <w:rPr>
          <w:b/>
        </w:rPr>
        <w:t>trang 41</w:t>
      </w:r>
      <w:r>
        <w:rPr>
          <w:b/>
        </w:rPr>
        <w:t xml:space="preserve"> </w:t>
      </w:r>
      <w:r>
        <w:rPr>
          <w:b/>
        </w:rPr>
        <w:t>Tập 2</w:t>
      </w:r>
      <w:r>
        <w:br/>
      </w:r>
      <w:r>
        <w:rPr>
          <w:b/>
        </w:rPr>
        <w:t xml:space="preserve">Bài 1 trang 41 </w:t>
      </w:r>
      <w:r>
        <w:rPr>
          <w:b/>
        </w:rPr>
        <w:t>Toán 10 Tập 2</w:t>
      </w:r>
      <w:r>
        <w:rPr>
          <w:b/>
        </w:rPr>
        <w:t xml:space="preserve">: </w:t>
      </w:r>
      <w:r>
        <w:t>Trong 5 lần nhảy xa, hai bạn Hùng và Trung có kết quả (đơn vị: mét) lần lượt là</w:t>
      </w:r>
      <w:r>
        <w:br/>
      </w:r>
      <w:r>
        <w:br/>
      </w:r>
      <w:r>
        <w:br/>
      </w:r>
      <w:r>
        <w:br/>
      </w:r>
      <w:r>
        <w:br/>
      </w:r>
      <w:r>
        <w:br/>
      </w:r>
      <w:r>
        <w:t>Hùng</w:t>
      </w:r>
      <w:r>
        <w:br/>
      </w:r>
      <w:r>
        <w:br/>
      </w:r>
      <w:r>
        <w:br/>
      </w:r>
      <w:r>
        <w:t>2,4</w:t>
      </w:r>
      <w:r>
        <w:br/>
      </w:r>
      <w:r>
        <w:br/>
      </w:r>
      <w:r>
        <w:br/>
      </w:r>
      <w:r>
        <w:t>2,6</w:t>
      </w:r>
      <w:r>
        <w:br/>
      </w:r>
      <w:r>
        <w:br/>
      </w:r>
      <w:r>
        <w:br/>
      </w:r>
      <w:r>
        <w:t>2,4</w:t>
      </w:r>
      <w:r>
        <w:br/>
      </w:r>
      <w:r>
        <w:br/>
      </w:r>
      <w:r>
        <w:br/>
      </w:r>
      <w:r>
        <w:t>2,5</w:t>
      </w:r>
      <w:r>
        <w:br/>
      </w:r>
      <w:r>
        <w:br/>
      </w:r>
      <w:r>
        <w:br/>
      </w:r>
      <w:r>
        <w:t>2,6</w:t>
      </w:r>
      <w:r>
        <w:br/>
      </w:r>
      <w:r>
        <w:br/>
      </w:r>
      <w:r>
        <w:br/>
      </w:r>
      <w:r>
        <w:br/>
      </w:r>
      <w:r>
        <w:br/>
      </w:r>
      <w:r>
        <w:t>Trung</w:t>
      </w:r>
      <w:r>
        <w:br/>
      </w:r>
      <w:r>
        <w:br/>
      </w:r>
      <w:r>
        <w:br/>
      </w:r>
      <w:r>
        <w:t>2,4</w:t>
      </w:r>
      <w:r>
        <w:br/>
      </w:r>
      <w:r>
        <w:br/>
      </w:r>
      <w:r>
        <w:br/>
      </w:r>
      <w:r>
        <w:t>2,5</w:t>
      </w:r>
      <w:r>
        <w:br/>
      </w:r>
      <w:r>
        <w:br/>
      </w:r>
      <w:r>
        <w:br/>
      </w:r>
      <w:r>
        <w:t>2,5</w:t>
      </w:r>
      <w:r>
        <w:br/>
      </w:r>
      <w:r>
        <w:br/>
      </w:r>
      <w:r>
        <w:br/>
      </w:r>
      <w:r>
        <w:t>2,5</w:t>
      </w:r>
      <w:r>
        <w:br/>
      </w:r>
      <w:r>
        <w:br/>
      </w:r>
      <w:r>
        <w:br/>
      </w:r>
      <w:r>
        <w:t>2,6</w:t>
      </w:r>
      <w:r>
        <w:br/>
      </w:r>
      <w:r>
        <w:br/>
      </w:r>
      <w:r>
        <w:br/>
      </w:r>
      <w:r>
        <w:br/>
      </w:r>
      <w:r>
        <w:br/>
      </w:r>
      <w:r>
        <w:br/>
      </w:r>
      <w:r>
        <w:t xml:space="preserve"> </w:t>
      </w:r>
      <w:r>
        <w:br/>
      </w:r>
      <w:r>
        <w:t>a) Kết quả trung bình của hai bạn có bằng nhau hay không?</w:t>
      </w:r>
      <w:r>
        <w:br/>
      </w:r>
      <w:r>
        <w:t xml:space="preserve">b) Tính phương sai của mẫu số liệu thống kê kết quả 5 lần nhảy xa của mỗi bạn. Từ đó cho biết bạn nào có kết quả nhảy xa ổn định hơn. </w:t>
      </w:r>
      <w:r>
        <w:br/>
      </w:r>
      <w:r>
        <w:rPr>
          <w:b/>
        </w:rPr>
        <w:t>Lời giải</w:t>
      </w:r>
      <w:r>
        <w:br/>
      </w:r>
      <w:r>
        <w:t xml:space="preserve">a) Kết quả trung bình của Hùng là: </w:t>
      </w:r>
      <w:r>
        <w:br/>
      </w:r>
      <w:r>
        <w:t>¯</w:t>
      </w:r>
      <w:r>
        <w:t>¯¯¯</w:t>
      </w:r>
      <w:r>
        <w:t>¯</w:t>
      </w:r>
      <w:r>
        <w:t>x</w:t>
      </w:r>
      <w:r>
        <w:t>H</w:t>
      </w:r>
      <w:r>
        <w:t>=</w:t>
      </w:r>
      <w:r>
        <w:t>2,4</w:t>
      </w:r>
      <w:r>
        <w:t>+</w:t>
      </w:r>
      <w:r>
        <w:t>2,6</w:t>
      </w:r>
      <w:r>
        <w:t>+</w:t>
      </w:r>
      <w:r>
        <w:t>2,4</w:t>
      </w:r>
      <w:r>
        <w:t>+</w:t>
      </w:r>
      <w:r>
        <w:t>2,5</w:t>
      </w:r>
      <w:r>
        <w:t>+</w:t>
      </w:r>
      <w:r>
        <w:t>2,6</w:t>
      </w:r>
      <w:r>
        <w:t>5</w:t>
      </w:r>
      <w:r>
        <w:t>=</w:t>
      </w:r>
      <w:r>
        <w:t>2,5</w:t>
      </w:r>
      <w:r>
        <w:t>x_(H)¯=(2,4+2,6+2,4+2,5+2,6)/(5)=2,5</w:t>
      </w:r>
      <w:r>
        <w:t>.</w:t>
      </w:r>
      <w:r>
        <w:br/>
      </w:r>
      <w:r>
        <w:t xml:space="preserve">Kết quả trung bình của Trung là: </w:t>
      </w:r>
      <w:r>
        <w:br/>
      </w:r>
      <w:r>
        <w:t>¯</w:t>
      </w:r>
      <w:r>
        <w:t>¯¯</w:t>
      </w:r>
      <w:r>
        <w:t>¯</w:t>
      </w:r>
      <w:r>
        <w:t>x</w:t>
      </w:r>
      <w:r>
        <w:t>T</w:t>
      </w:r>
      <w:r>
        <w:t>=</w:t>
      </w:r>
      <w:r>
        <w:t>2,4</w:t>
      </w:r>
      <w:r>
        <w:t>+</w:t>
      </w:r>
      <w:r>
        <w:t>2,5</w:t>
      </w:r>
      <w:r>
        <w:t>+</w:t>
      </w:r>
      <w:r>
        <w:t>2,5</w:t>
      </w:r>
      <w:r>
        <w:t>+</w:t>
      </w:r>
      <w:r>
        <w:t>2,5</w:t>
      </w:r>
      <w:r>
        <w:t>+</w:t>
      </w:r>
      <w:r>
        <w:t>2,6</w:t>
      </w:r>
      <w:r>
        <w:t>5</w:t>
      </w:r>
      <w:r>
        <w:t>=</w:t>
      </w:r>
      <w:r>
        <w:t>2,5</w:t>
      </w:r>
      <w:r>
        <w:t>x_(T)¯=(2,4+2,5+2,5+2,5+2,6)/(5)=2,5</w:t>
      </w:r>
      <w:r>
        <w:t xml:space="preserve">. </w:t>
      </w:r>
      <w:r>
        <w:br/>
      </w:r>
      <w:r>
        <w:t xml:space="preserve">Vậy kết quả trung bình của hai bạn có bằng nhau. </w:t>
      </w:r>
      <w:r>
        <w:br/>
      </w:r>
      <w:r>
        <w:t xml:space="preserve">b) Phương sai của mẫu số liệu kết quả nhảy xa của bạn Hùng là: </w:t>
      </w:r>
      <w:r>
        <w:br/>
      </w:r>
      <w:r>
        <w:t>s</w:t>
      </w:r>
      <w:r>
        <w:t>2</w:t>
      </w:r>
      <w:r>
        <w:t>H</w:t>
      </w:r>
      <w:r>
        <w:t>=</w:t>
      </w:r>
      <w:r>
        <w:t>(</w:t>
      </w:r>
      <w:r>
        <w:t>2,4</w:t>
      </w:r>
      <w:r>
        <w:t>−</w:t>
      </w:r>
      <w:r>
        <w:t>2,5</w:t>
      </w:r>
      <w:r>
        <w:t>)</w:t>
      </w:r>
      <w:r>
        <w:t>2</w:t>
      </w:r>
      <w:r>
        <w:t>+</w:t>
      </w:r>
      <w:r>
        <w:t>(</w:t>
      </w:r>
      <w:r>
        <w:t>2,6</w:t>
      </w:r>
      <w:r>
        <w:t>−</w:t>
      </w:r>
      <w:r>
        <w:t>2,5</w:t>
      </w:r>
      <w:r>
        <w:t>)</w:t>
      </w:r>
      <w:r>
        <w:t>2</w:t>
      </w:r>
      <w:r>
        <w:t>+</w:t>
      </w:r>
      <w:r>
        <w:t>(</w:t>
      </w:r>
      <w:r>
        <w:t>2,4</w:t>
      </w:r>
      <w:r>
        <w:t>−</w:t>
      </w:r>
      <w:r>
        <w:t>2,5</w:t>
      </w:r>
      <w:r>
        <w:t>)</w:t>
      </w:r>
      <w:r>
        <w:t>2</w:t>
      </w:r>
      <w:r>
        <w:t>+</w:t>
      </w:r>
      <w:r>
        <w:t>(</w:t>
      </w:r>
      <w:r>
        <w:t>2,5</w:t>
      </w:r>
      <w:r>
        <w:t>−</w:t>
      </w:r>
      <w:r>
        <w:t>2,5</w:t>
      </w:r>
      <w:r>
        <w:t>)</w:t>
      </w:r>
      <w:r>
        <w:t>2</w:t>
      </w:r>
      <w:r>
        <w:t>+</w:t>
      </w:r>
      <w:r>
        <w:t>(</w:t>
      </w:r>
      <w:r>
        <w:t>2,6</w:t>
      </w:r>
      <w:r>
        <w:t>−</w:t>
      </w:r>
      <w:r>
        <w:t>2,5</w:t>
      </w:r>
      <w:r>
        <w:t>)</w:t>
      </w:r>
      <w:r>
        <w:t>2</w:t>
      </w:r>
      <w:r>
        <w:t>5</w:t>
      </w:r>
      <w:r>
        <w:t>=</w:t>
      </w:r>
      <w:r>
        <w:t>0,008</w:t>
      </w:r>
      <w:r>
        <w:t>sH2=(2,4−2,5^(2)+2,6−2,5^(2)+2,4−2,5^(2)+2,5−2,5^(2)+2,6−2,5^(2))/(5)=0,008</w:t>
      </w:r>
      <w:r>
        <w:t>.</w:t>
      </w:r>
      <w:r>
        <w:br/>
      </w:r>
      <w:r>
        <w:t xml:space="preserve"> Phương sai của mẫu số liệu kết quả nhảy xa của bạn Trung là: </w:t>
      </w:r>
      <w:r>
        <w:br/>
      </w:r>
      <w:r>
        <w:t>s</w:t>
      </w:r>
      <w:r>
        <w:t>2</w:t>
      </w:r>
      <w:r>
        <w:t>T</w:t>
      </w:r>
      <w:r>
        <w:t>=</w:t>
      </w:r>
      <w:r>
        <w:t>(</w:t>
      </w:r>
      <w:r>
        <w:t>2,4</w:t>
      </w:r>
      <w:r>
        <w:t>−</w:t>
      </w:r>
      <w:r>
        <w:t>2,5</w:t>
      </w:r>
      <w:r>
        <w:t>)</w:t>
      </w:r>
      <w:r>
        <w:t>2</w:t>
      </w:r>
      <w:r>
        <w:t>+</w:t>
      </w:r>
      <w:r>
        <w:t>(</w:t>
      </w:r>
      <w:r>
        <w:t>2,5</w:t>
      </w:r>
      <w:r>
        <w:t>−</w:t>
      </w:r>
      <w:r>
        <w:t>2,5</w:t>
      </w:r>
      <w:r>
        <w:t>)</w:t>
      </w:r>
      <w:r>
        <w:t>2</w:t>
      </w:r>
      <w:r>
        <w:t>+</w:t>
      </w:r>
      <w:r>
        <w:t>(</w:t>
      </w:r>
      <w:r>
        <w:t>2,5</w:t>
      </w:r>
      <w:r>
        <w:t>−</w:t>
      </w:r>
      <w:r>
        <w:t>2,5</w:t>
      </w:r>
      <w:r>
        <w:t>)</w:t>
      </w:r>
      <w:r>
        <w:t>2</w:t>
      </w:r>
      <w:r>
        <w:t>+</w:t>
      </w:r>
      <w:r>
        <w:t>(</w:t>
      </w:r>
      <w:r>
        <w:t>2,5</w:t>
      </w:r>
      <w:r>
        <w:t>−</w:t>
      </w:r>
      <w:r>
        <w:t>2,5</w:t>
      </w:r>
      <w:r>
        <w:t>)</w:t>
      </w:r>
      <w:r>
        <w:t>2</w:t>
      </w:r>
      <w:r>
        <w:t>+</w:t>
      </w:r>
      <w:r>
        <w:t>(</w:t>
      </w:r>
      <w:r>
        <w:t>2,6</w:t>
      </w:r>
      <w:r>
        <w:t>−</w:t>
      </w:r>
      <w:r>
        <w:t>2,5</w:t>
      </w:r>
      <w:r>
        <w:t>)</w:t>
      </w:r>
      <w:r>
        <w:t>2</w:t>
      </w:r>
      <w:r>
        <w:t>5</w:t>
      </w:r>
      <w:r>
        <w:t>=</w:t>
      </w:r>
      <w:r>
        <w:t>0,004</w:t>
      </w:r>
      <w:r>
        <w:t>sT2=(2,4−2,5^(2)+2,5−2,5^(2)+2,5−2,5^(2)+2,5−2,5^(2)+2,6−2,5^(2))/(5)=0,004</w:t>
      </w:r>
      <w:r>
        <w:t>.</w:t>
      </w:r>
      <w:r>
        <w:br/>
      </w:r>
      <w:r>
        <w:t xml:space="preserve">Vì 0,04 &lt; 0,08 nên </w:t>
      </w:r>
      <w:r>
        <w:t>s</w:t>
      </w:r>
      <w:r>
        <w:t>2</w:t>
      </w:r>
      <w:r>
        <w:t>T</w:t>
      </w:r>
      <w:r>
        <w:t>&lt;</w:t>
      </w:r>
      <w:r>
        <w:t>s</w:t>
      </w:r>
      <w:r>
        <w:t>2</w:t>
      </w:r>
      <w:r>
        <w:t>H</w:t>
      </w:r>
      <w:r>
        <w:t>sT2&lt;sH2</w:t>
      </w:r>
      <w:r>
        <w:t xml:space="preserve">. </w:t>
      </w:r>
      <w:r>
        <w:br/>
      </w:r>
      <w:r>
        <w:t xml:space="preserve">Vậy bạn Trung có kết quả nhảy xa ổn định hơn. </w:t>
      </w:r>
      <w:r>
        <w:br/>
      </w:r>
      <w:r>
        <w:rPr>
          <w:b/>
        </w:rPr>
        <w:t xml:space="preserve">Bài 2 trang 41 </w:t>
      </w:r>
      <w:r>
        <w:rPr>
          <w:b/>
        </w:rPr>
        <w:t>Toán 10 Tập 2</w:t>
      </w:r>
      <w:r>
        <w:rPr>
          <w:b/>
        </w:rPr>
        <w:t xml:space="preserve">: </w:t>
      </w:r>
      <w:r>
        <w:t>Biểu</w:t>
      </w:r>
      <w:r>
        <w:t xml:space="preserve"> </w:t>
      </w:r>
      <w:r>
        <w:t xml:space="preserve">đồ đoạn thẳng ở Hình 3 biểu diễn tốc độ tăng trưởng GDP của Việt Nam giai đoạn 2012 – 2019. </w:t>
      </w:r>
      <w:r>
        <w:br/>
      </w:r>
      <w:r>
        <w:drawing>
          <wp:inline xmlns:a="http://schemas.openxmlformats.org/drawingml/2006/main" xmlns:pic="http://schemas.openxmlformats.org/drawingml/2006/picture">
            <wp:extent cx="4800600" cy="3848099"/>
            <wp:docPr id="1" name="Picture 1"/>
            <wp:cNvGraphicFramePr>
              <a:graphicFrameLocks noChangeAspect="1"/>
            </wp:cNvGraphicFramePr>
            <a:graphic>
              <a:graphicData uri="http://schemas.openxmlformats.org/drawingml/2006/picture">
                <pic:pic>
                  <pic:nvPicPr>
                    <pic:cNvPr id="0" name="temp_inline_e9ec0d3dcae2486aad43335e84840f37.jpg"/>
                    <pic:cNvPicPr/>
                  </pic:nvPicPr>
                  <pic:blipFill>
                    <a:blip r:embed="rId9"/>
                    <a:stretch>
                      <a:fillRect/>
                    </a:stretch>
                  </pic:blipFill>
                  <pic:spPr>
                    <a:xfrm>
                      <a:off x="0" y="0"/>
                      <a:ext cx="4800600" cy="3848099"/>
                    </a:xfrm>
                    <a:prstGeom prst="rect"/>
                  </pic:spPr>
                </pic:pic>
              </a:graphicData>
            </a:graphic>
          </wp:inline>
        </w:drawing>
      </w:r>
      <w:r>
        <w:t xml:space="preserve"> </w:t>
      </w:r>
      <w:r>
        <w:br/>
      </w:r>
      <w:r>
        <w:t xml:space="preserve">a) Viết mẫu số liệu thống kê tốc độ tăng trưởng GDP nhận được từ biểu đồ ở Hình 3. </w:t>
      </w:r>
      <w:r>
        <w:br/>
      </w:r>
      <w:r>
        <w:t xml:space="preserve">b) Tìm khoảng biến thiên của mẫu số liệu đó. </w:t>
      </w:r>
      <w:r>
        <w:br/>
      </w:r>
      <w:r>
        <w:t xml:space="preserve">c) Tìm khoảng tứ phân vị của mẫu số liệu đó. </w:t>
      </w:r>
      <w:r>
        <w:br/>
      </w:r>
      <w:r>
        <w:t>d) Tính phương sai và độ lệch chuẩn của mẫu số liệu đó.</w:t>
      </w:r>
      <w:r>
        <w:br/>
      </w:r>
      <w:r>
        <w:rPr>
          <w:b/>
        </w:rPr>
        <w:t>Lời giải</w:t>
      </w:r>
      <w:r>
        <w:br/>
      </w:r>
      <w:r>
        <w:t xml:space="preserve">a) Từ biểu đồ ở Hình 3, mẫu số liệu thống kê tốc độ tăng trưởng GDP là: </w:t>
      </w:r>
      <w:r>
        <w:br/>
      </w:r>
      <w:r>
        <w:t>5,25   5,42   5,98   6,68   6,21   6,81   7,08   7,02</w:t>
      </w:r>
      <w:r>
        <w:br/>
      </w:r>
      <w:r>
        <w:t>b) Ta sắp xếp mẫu số liệu theo thứ tự không giảm như sau:</w:t>
      </w:r>
      <w:r>
        <w:br/>
      </w:r>
      <w:r>
        <w:t>5,25   5,42   5,98   6,21   6,68   6,81   7,02   7,08</w:t>
      </w:r>
      <w:r>
        <w:br/>
      </w:r>
      <w:r>
        <w:t xml:space="preserve">Khoảng biến thiên của mẫu số liệu là: </w:t>
      </w:r>
      <w:r>
        <w:br/>
      </w:r>
      <w:r>
        <w:t>R = 7,08 – 5,25 = 1,83.</w:t>
      </w:r>
      <w:r>
        <w:br/>
      </w:r>
      <w:r>
        <w:t>c) Mẫu gồm 8 số liệu. Do đó ta có:</w:t>
      </w:r>
      <w:r>
        <w:br/>
      </w:r>
      <w:r>
        <w:t>Trung vị của mẫu số liệu là: Q</w:t>
      </w:r>
      <w:r>
        <w:rPr>
          <w:vertAlign w:val="subscript"/>
        </w:rPr>
        <w:t>2</w:t>
      </w:r>
      <w:r>
        <w:t xml:space="preserve"> = </w:t>
      </w:r>
      <w:r>
        <w:t>6,21</w:t>
      </w:r>
      <w:r>
        <w:t>+</w:t>
      </w:r>
      <w:r>
        <w:t>6,68</w:t>
      </w:r>
      <w:r>
        <w:t>2</w:t>
      </w:r>
      <w:r>
        <w:t>=</w:t>
      </w:r>
      <w:r>
        <w:t>6,445</w:t>
      </w:r>
      <w:r>
        <w:t>(6,21+6,68)/(2)=6,445</w:t>
      </w:r>
      <w:r>
        <w:t xml:space="preserve">. </w:t>
      </w:r>
      <w:r>
        <w:br/>
      </w:r>
      <w:r>
        <w:t>Trung vị của dãy 5,25; 5,42; 5,98; 6,21 là: Q</w:t>
      </w:r>
      <w:r>
        <w:rPr>
          <w:vertAlign w:val="subscript"/>
        </w:rPr>
        <w:t>1</w:t>
      </w:r>
      <w:r>
        <w:t xml:space="preserve"> = </w:t>
      </w:r>
      <w:r>
        <w:t>5,42</w:t>
      </w:r>
      <w:r>
        <w:t>+</w:t>
      </w:r>
      <w:r>
        <w:t>5,98</w:t>
      </w:r>
      <w:r>
        <w:t>2</w:t>
      </w:r>
      <w:r>
        <w:t>=</w:t>
      </w:r>
      <w:r>
        <w:t>5,7</w:t>
      </w:r>
      <w:r>
        <w:t>(5,42+5,98)/(2)=5,7</w:t>
      </w:r>
      <w:r>
        <w:t xml:space="preserve">. </w:t>
      </w:r>
      <w:r>
        <w:br/>
      </w:r>
      <w:r>
        <w:t>Trung vị của dãy 6,68; 6,81; 7,02; 7,08 là: Q</w:t>
      </w:r>
      <w:r>
        <w:rPr>
          <w:vertAlign w:val="subscript"/>
        </w:rPr>
        <w:t>3</w:t>
      </w:r>
      <w:r>
        <w:t xml:space="preserve"> = </w:t>
      </w:r>
      <w:r>
        <w:t>6,81</w:t>
      </w:r>
      <w:r>
        <w:t>+</w:t>
      </w:r>
      <w:r>
        <w:t>7,02</w:t>
      </w:r>
      <w:r>
        <w:t>2</w:t>
      </w:r>
      <w:r>
        <w:t>=</w:t>
      </w:r>
      <w:r>
        <w:t>6,915</w:t>
      </w:r>
      <w:r>
        <w:t>(6,81+7,02)/(2)=6,915</w:t>
      </w:r>
      <w:r>
        <w:t xml:space="preserve">. </w:t>
      </w:r>
      <w:r>
        <w:br/>
      </w:r>
      <w:r>
        <w:t xml:space="preserve">Vậy khoảng tứ phân vị của mẫu số liệu đó là: </w:t>
      </w:r>
      <w:r>
        <w:br/>
      </w:r>
      <w:r>
        <w:t>∆</w:t>
      </w:r>
      <w:r>
        <w:rPr>
          <w:vertAlign w:val="subscript"/>
        </w:rPr>
        <w:t>Q</w:t>
      </w:r>
      <w:r>
        <w:t xml:space="preserve"> = Q</w:t>
      </w:r>
      <w:r>
        <w:rPr>
          <w:vertAlign w:val="subscript"/>
        </w:rPr>
        <w:t>3</w:t>
      </w:r>
      <w:r>
        <w:t xml:space="preserve"> – Q</w:t>
      </w:r>
      <w:r>
        <w:rPr>
          <w:vertAlign w:val="subscript"/>
        </w:rPr>
        <w:t>1</w:t>
      </w:r>
      <w:r>
        <w:t xml:space="preserve"> = 6,915 – 5,7 = 1,215.</w:t>
      </w:r>
      <w:r>
        <w:br/>
      </w:r>
      <w:r>
        <w:t xml:space="preserve">d) Số trung bình của mẫu số liệu là: </w:t>
      </w:r>
      <w:r>
        <w:br/>
      </w:r>
      <w:r>
        <w:t>¯</w:t>
      </w:r>
      <w:r>
        <w:t>x</w:t>
      </w:r>
      <w:r>
        <w:t>=</w:t>
      </w:r>
      <w:r>
        <w:t>5,25</w:t>
      </w:r>
      <w:r>
        <w:t xml:space="preserve"> </w:t>
      </w:r>
      <w:r>
        <w:t>+</w:t>
      </w:r>
      <w:r>
        <w:t>5,42</w:t>
      </w:r>
      <w:r>
        <w:t xml:space="preserve"> </w:t>
      </w:r>
      <w:r>
        <w:t>+</w:t>
      </w:r>
      <w:r>
        <w:t>5,98</w:t>
      </w:r>
      <w:r>
        <w:t xml:space="preserve"> </w:t>
      </w:r>
      <w:r>
        <w:t>+</w:t>
      </w:r>
      <w:r>
        <w:t>6,21</w:t>
      </w:r>
      <w:r>
        <w:t xml:space="preserve"> </w:t>
      </w:r>
      <w:r>
        <w:t>+</w:t>
      </w:r>
      <w:r>
        <w:t>6,68</w:t>
      </w:r>
      <w:r>
        <w:t xml:space="preserve"> </w:t>
      </w:r>
      <w:r>
        <w:t>+</w:t>
      </w:r>
      <w:r>
        <w:t>6,81</w:t>
      </w:r>
      <w:r>
        <w:t xml:space="preserve"> </w:t>
      </w:r>
      <w:r>
        <w:t>+</w:t>
      </w:r>
      <w:r>
        <w:t>7,02</w:t>
      </w:r>
      <w:r>
        <w:t xml:space="preserve"> </w:t>
      </w:r>
      <w:r>
        <w:t>+</w:t>
      </w:r>
      <w:r>
        <w:t>7,08</w:t>
      </w:r>
      <w:r>
        <w:t>8</w:t>
      </w:r>
      <w:r>
        <w:t>=</w:t>
      </w:r>
      <w:r>
        <w:t>6,30625</w:t>
      </w:r>
      <w:r>
        <w:t>x¯=(5,25 +5,42 +5,98 +6,21 +6,68 +6,81 +7,02 +7,08)/(8)=6,30625</w:t>
      </w:r>
      <w:r>
        <w:t>.</w:t>
      </w:r>
      <w:r>
        <w:br/>
      </w:r>
      <w:r>
        <w:t xml:space="preserve">Phương sai của mẫu số liệu là: </w:t>
      </w:r>
      <w:r>
        <w:br/>
      </w:r>
      <w:r>
        <w:t>s</w:t>
      </w:r>
      <w:r>
        <w:t>2</w:t>
      </w:r>
      <w:r>
        <w:t>=</w:t>
      </w:r>
      <w:r>
        <w:t>1</w:t>
      </w:r>
      <w:r>
        <w:t>8</w:t>
      </w:r>
      <w:r>
        <w:t>s^(2)=(1)/(8)</w:t>
      </w:r>
      <w:r>
        <w:t>[(5,25 − 6,30625)</w:t>
      </w:r>
      <w:r>
        <w:rPr>
          <w:vertAlign w:val="superscript"/>
        </w:rPr>
        <w:t>2</w:t>
      </w:r>
      <w:r>
        <w:t xml:space="preserve"> + (5,42 − 6,30625)</w:t>
      </w:r>
      <w:r>
        <w:rPr>
          <w:vertAlign w:val="superscript"/>
        </w:rPr>
        <w:t>2</w:t>
      </w:r>
      <w:r>
        <w:t xml:space="preserve"> + (5,98 − 6,30625)</w:t>
      </w:r>
      <w:r>
        <w:rPr>
          <w:vertAlign w:val="superscript"/>
        </w:rPr>
        <w:t>2</w:t>
      </w:r>
      <w:r>
        <w:rPr>
          <w:vertAlign w:val="superscript"/>
        </w:rPr>
        <w:t xml:space="preserve"> </w:t>
      </w:r>
      <w:r>
        <w:t>+ (6,21 − 6,30625)</w:t>
      </w:r>
      <w:r>
        <w:rPr>
          <w:vertAlign w:val="superscript"/>
        </w:rPr>
        <w:t>2</w:t>
      </w:r>
      <w:r>
        <w:t xml:space="preserve"> + (6,68 − 6,30625)</w:t>
      </w:r>
      <w:r>
        <w:rPr>
          <w:vertAlign w:val="superscript"/>
        </w:rPr>
        <w:t>2</w:t>
      </w:r>
      <w:r>
        <w:t xml:space="preserve"> + (6,81 − 6,30625)</w:t>
      </w:r>
      <w:r>
        <w:rPr>
          <w:vertAlign w:val="superscript"/>
        </w:rPr>
        <w:t>2</w:t>
      </w:r>
      <w:r>
        <w:t xml:space="preserve"> + (7,02 – 6,30625)</w:t>
      </w:r>
      <w:r>
        <w:rPr>
          <w:vertAlign w:val="superscript"/>
        </w:rPr>
        <w:t>2</w:t>
      </w:r>
      <w:r>
        <w:rPr>
          <w:vertAlign w:val="superscript"/>
        </w:rPr>
        <w:t xml:space="preserve"> </w:t>
      </w:r>
      <w:r>
        <w:t>+</w:t>
      </w:r>
      <w:r>
        <w:rPr>
          <w:vertAlign w:val="superscript"/>
        </w:rPr>
        <w:t xml:space="preserve"> </w:t>
      </w:r>
      <w:r>
        <w:t>(7,08 – 6,30625)</w:t>
      </w:r>
      <w:r>
        <w:rPr>
          <w:vertAlign w:val="superscript"/>
        </w:rPr>
        <w:t>2</w:t>
      </w:r>
      <w:r>
        <w:t>]</w:t>
      </w:r>
      <w:r>
        <w:br/>
      </w:r>
      <w:r>
        <w:t xml:space="preserve"> </w:t>
      </w:r>
      <w:r>
        <w:br/>
      </w:r>
      <w:r>
        <w:t xml:space="preserve">≈ 0,4398. </w:t>
      </w:r>
      <w:r>
        <w:br/>
      </w:r>
      <w:r>
        <w:t xml:space="preserve">Độ lệch chuẩn của mẫu số liệu là: s = </w:t>
      </w:r>
      <w:r>
        <w:t>√</w:t>
      </w:r>
      <w:r>
        <w:t>s</w:t>
      </w:r>
      <w:r>
        <w:t>2</w:t>
      </w:r>
      <w:r>
        <w:t>≈</w:t>
      </w:r>
      <w:r>
        <w:t>√</w:t>
      </w:r>
      <w:r>
        <w:t>0,4398</w:t>
      </w:r>
      <w:r>
        <w:t>≈</w:t>
      </w:r>
      <w:r>
        <w:t>0,6632</w:t>
      </w:r>
      <w:r>
        <w:t>√(s^(2))≈√(0,4398)≈0,6632</w:t>
      </w:r>
      <w:r>
        <w:t>.</w:t>
      </w:r>
      <w:r>
        <w:br/>
      </w:r>
      <w:r>
        <w:rPr>
          <w:b/>
        </w:rPr>
        <w:t xml:space="preserve">Bài 3 trang 41 </w:t>
      </w:r>
      <w:r>
        <w:rPr>
          <w:b/>
        </w:rPr>
        <w:t>Toán 10 Tập 2</w:t>
      </w:r>
      <w:r>
        <w:rPr>
          <w:b/>
        </w:rPr>
        <w:t xml:space="preserve">: </w:t>
      </w:r>
      <w:r>
        <w:t>Biểu</w:t>
      </w:r>
      <w:r>
        <w:t xml:space="preserve"> </w:t>
      </w:r>
      <w:r>
        <w:t xml:space="preserve">đồ đoạn thẳng ở Hình 4 biểu diễn giá vàng bán ra trong bảy ngày đầu tiên của tháng 6 năm 2021. </w:t>
      </w:r>
      <w:r>
        <w:br/>
      </w:r>
      <w:r>
        <w:drawing>
          <wp:inline xmlns:a="http://schemas.openxmlformats.org/drawingml/2006/main" xmlns:pic="http://schemas.openxmlformats.org/drawingml/2006/picture">
            <wp:extent cx="4772025" cy="4086225"/>
            <wp:docPr id="2" name="Picture 2"/>
            <wp:cNvGraphicFramePr>
              <a:graphicFrameLocks noChangeAspect="1"/>
            </wp:cNvGraphicFramePr>
            <a:graphic>
              <a:graphicData uri="http://schemas.openxmlformats.org/drawingml/2006/picture">
                <pic:pic>
                  <pic:nvPicPr>
                    <pic:cNvPr id="0" name="temp_inline_cef7a4c142b24996ba7beb6055185d7a.jpg"/>
                    <pic:cNvPicPr/>
                  </pic:nvPicPr>
                  <pic:blipFill>
                    <a:blip r:embed="rId10"/>
                    <a:stretch>
                      <a:fillRect/>
                    </a:stretch>
                  </pic:blipFill>
                  <pic:spPr>
                    <a:xfrm>
                      <a:off x="0" y="0"/>
                      <a:ext cx="4772025" cy="4086225"/>
                    </a:xfrm>
                    <a:prstGeom prst="rect"/>
                  </pic:spPr>
                </pic:pic>
              </a:graphicData>
            </a:graphic>
          </wp:inline>
        </w:drawing>
      </w:r>
      <w:r>
        <w:t xml:space="preserve"> </w:t>
      </w:r>
      <w:r>
        <w:br/>
      </w:r>
      <w:r>
        <w:t>a) Viết mẫu số liệu thống kê giá vàng bán ra nhận được từ biểu đồ ở Hình 4.</w:t>
      </w:r>
      <w:r>
        <w:br/>
      </w:r>
      <w:r>
        <w:t xml:space="preserve">b) Tìm khoảng biến thiên của mẫu số liệu đó. </w:t>
      </w:r>
      <w:r>
        <w:br/>
      </w:r>
      <w:r>
        <w:t xml:space="preserve">c) Tìm khoảng tứ phân vị của mẫu số liệu đó. </w:t>
      </w:r>
      <w:r>
        <w:br/>
      </w:r>
      <w:r>
        <w:t>d) Tính phương sai và độ lệch chuẩn của mẫu số liệu đó.</w:t>
      </w:r>
      <w:r>
        <w:br/>
      </w:r>
      <w:r>
        <w:rPr>
          <w:b/>
        </w:rPr>
        <w:t>Lời giải</w:t>
      </w:r>
      <w:r>
        <w:br/>
      </w:r>
      <w:r>
        <w:t xml:space="preserve">a) Mẫu số liệu thống kê giá vàng bán ra nhận được từ biểu đồ ở Hình 4 là: </w:t>
      </w:r>
      <w:r>
        <w:br/>
      </w:r>
      <w:r>
        <w:t xml:space="preserve">5 767     5 757     5 737     5 727     5 747      5 747   </w:t>
      </w:r>
      <w:r>
        <w:t xml:space="preserve"> </w:t>
      </w:r>
      <w:r>
        <w:t>5 722</w:t>
      </w:r>
      <w:r>
        <w:br/>
      </w:r>
      <w:r>
        <w:t xml:space="preserve">b) Ta sắp xếp mẫu số liệu theo thứ tự không giảm như sau: </w:t>
      </w:r>
      <w:r>
        <w:br/>
      </w:r>
      <w:r>
        <w:t xml:space="preserve">5 722  </w:t>
      </w:r>
      <w:r>
        <w:t xml:space="preserve"> </w:t>
      </w:r>
      <w:r>
        <w:t xml:space="preserve"> 5 727</w:t>
      </w:r>
      <w:r>
        <w:t xml:space="preserve"> </w:t>
      </w:r>
      <w:r>
        <w:t xml:space="preserve">   5 737     5 747     5 747     5 757     5 767</w:t>
      </w:r>
      <w:r>
        <w:br/>
      </w:r>
      <w:r>
        <w:t xml:space="preserve">Vậy khoảng biến thiên của mẫu số liệu là: </w:t>
      </w:r>
      <w:r>
        <w:br/>
      </w:r>
      <w:r>
        <w:t>R = 5 767 – 5 722 = 45.</w:t>
      </w:r>
      <w:r>
        <w:br/>
      </w:r>
      <w:r>
        <w:t>c) Mẫu số liệu gồm 7 số. Do đó ta có:</w:t>
      </w:r>
      <w:r>
        <w:br/>
      </w:r>
      <w:r>
        <w:t>Trung vị của mẫu số liệu là: Q</w:t>
      </w:r>
      <w:r>
        <w:rPr>
          <w:vertAlign w:val="subscript"/>
        </w:rPr>
        <w:t>2</w:t>
      </w:r>
      <w:r>
        <w:t xml:space="preserve"> = 5 747. </w:t>
      </w:r>
      <w:r>
        <w:br/>
      </w:r>
      <w:r>
        <w:t>Trung vị của dãy 5 722; 5 727</w:t>
      </w:r>
      <w:r>
        <w:t xml:space="preserve">; </w:t>
      </w:r>
      <w:r>
        <w:t>5 737  là: Q</w:t>
      </w:r>
      <w:r>
        <w:rPr>
          <w:vertAlign w:val="subscript"/>
        </w:rPr>
        <w:t>1</w:t>
      </w:r>
      <w:r>
        <w:t xml:space="preserve"> = 5 727. </w:t>
      </w:r>
      <w:r>
        <w:br/>
      </w:r>
      <w:r>
        <w:t>Trung vị của dãy 5 747; 5 757; 5 767 là: Q</w:t>
      </w:r>
      <w:r>
        <w:rPr>
          <w:vertAlign w:val="subscript"/>
        </w:rPr>
        <w:t>3</w:t>
      </w:r>
      <w:r>
        <w:t xml:space="preserve"> = 5 757. </w:t>
      </w:r>
      <w:r>
        <w:br/>
      </w:r>
      <w:r>
        <w:t xml:space="preserve">Vậy khoảng tứ phân vị của mẫu số liệu là: </w:t>
      </w:r>
      <w:r>
        <w:br/>
      </w:r>
      <w:r>
        <w:t>∆</w:t>
      </w:r>
      <w:r>
        <w:rPr>
          <w:vertAlign w:val="subscript"/>
        </w:rPr>
        <w:t>Q</w:t>
      </w:r>
      <w:r>
        <w:t xml:space="preserve"> = Q</w:t>
      </w:r>
      <w:r>
        <w:rPr>
          <w:vertAlign w:val="subscript"/>
        </w:rPr>
        <w:t>3</w:t>
      </w:r>
      <w:r>
        <w:t xml:space="preserve"> – Q</w:t>
      </w:r>
      <w:r>
        <w:rPr>
          <w:vertAlign w:val="subscript"/>
        </w:rPr>
        <w:t>1</w:t>
      </w:r>
      <w:r>
        <w:t xml:space="preserve"> = 5 757 – 5 727 = 30.</w:t>
      </w:r>
      <w:r>
        <w:br/>
      </w:r>
      <w:r>
        <w:t xml:space="preserve">d) Số trung bình cộng của mẫu số liệu là: </w:t>
      </w:r>
      <w:r>
        <w:br/>
      </w:r>
      <w:r>
        <w:t>¯</w:t>
      </w:r>
      <w:r>
        <w:t>x</w:t>
      </w:r>
      <w:r>
        <w:t>=</w:t>
      </w:r>
      <w:r>
        <w:t>5</w:t>
      </w:r>
      <w:r>
        <w:t xml:space="preserve"> </w:t>
      </w:r>
      <w:r>
        <w:t>722</w:t>
      </w:r>
      <w:r>
        <w:t xml:space="preserve"> </w:t>
      </w:r>
      <w:r>
        <w:t>+</w:t>
      </w:r>
      <w:r>
        <w:t>5</w:t>
      </w:r>
      <w:r>
        <w:t xml:space="preserve"> </w:t>
      </w:r>
      <w:r>
        <w:t>727</w:t>
      </w:r>
      <w:r>
        <w:t xml:space="preserve"> </w:t>
      </w:r>
      <w:r>
        <w:t>+</w:t>
      </w:r>
      <w:r>
        <w:t>5</w:t>
      </w:r>
      <w:r>
        <w:t xml:space="preserve"> </w:t>
      </w:r>
      <w:r>
        <w:t>737</w:t>
      </w:r>
      <w:r>
        <w:t xml:space="preserve"> </w:t>
      </w:r>
      <w:r>
        <w:t>+</w:t>
      </w:r>
      <w:r>
        <w:t>5</w:t>
      </w:r>
      <w:r>
        <w:t xml:space="preserve"> </w:t>
      </w:r>
      <w:r>
        <w:t>747</w:t>
      </w:r>
      <w:r>
        <w:t xml:space="preserve"> </w:t>
      </w:r>
      <w:r>
        <w:t>+</w:t>
      </w:r>
      <w:r>
        <w:t>5</w:t>
      </w:r>
      <w:r>
        <w:t xml:space="preserve"> </w:t>
      </w:r>
      <w:r>
        <w:t>747</w:t>
      </w:r>
      <w:r>
        <w:t xml:space="preserve"> </w:t>
      </w:r>
      <w:r>
        <w:t>+</w:t>
      </w:r>
      <w:r>
        <w:t>5</w:t>
      </w:r>
      <w:r>
        <w:t xml:space="preserve"> </w:t>
      </w:r>
      <w:r>
        <w:t>757</w:t>
      </w:r>
      <w:r>
        <w:t xml:space="preserve"> </w:t>
      </w:r>
      <w:r>
        <w:t>+</w:t>
      </w:r>
      <w:r>
        <w:t>5</w:t>
      </w:r>
      <w:r>
        <w:t xml:space="preserve"> </w:t>
      </w:r>
      <w:r>
        <w:t>767</w:t>
      </w:r>
      <w:r>
        <w:t>7</w:t>
      </w:r>
      <w:r>
        <w:t>≈</w:t>
      </w:r>
      <w:r>
        <w:t>5743,43</w:t>
      </w:r>
      <w:r>
        <w:t>x¯=(5 722 + 5 727 + 5 737 + 5 747 + 5 747 + 5 757 + 5 767)/(7)≈5743,43</w:t>
      </w:r>
      <w:r>
        <w:t>.</w:t>
      </w:r>
      <w:r>
        <w:br/>
      </w:r>
      <w:r>
        <w:t xml:space="preserve">Phương sai của mẫu số liệu là: </w:t>
      </w:r>
      <w:r>
        <w:br/>
      </w:r>
      <w:r>
        <w:t>s</w:t>
      </w:r>
      <w:r>
        <w:t>2</w:t>
      </w:r>
      <w:r>
        <w:t>=</w:t>
      </w:r>
      <w:r>
        <w:t>1</w:t>
      </w:r>
      <w:r>
        <w:t>7</w:t>
      </w:r>
      <w:r>
        <w:t>s^(2)=(1)/(7)</w:t>
      </w:r>
      <w:r>
        <w:t>[(5 722 – 5 743,43)</w:t>
      </w:r>
      <w:r>
        <w:rPr>
          <w:vertAlign w:val="superscript"/>
        </w:rPr>
        <w:t>2</w:t>
      </w:r>
      <w:r>
        <w:rPr>
          <w:vertAlign w:val="superscript"/>
        </w:rPr>
        <w:t xml:space="preserve"> </w:t>
      </w:r>
      <w:r>
        <w:t>+ (5 727 – 5 743,43)</w:t>
      </w:r>
      <w:r>
        <w:rPr>
          <w:vertAlign w:val="superscript"/>
        </w:rPr>
        <w:t>2</w:t>
      </w:r>
      <w:r>
        <w:t xml:space="preserve"> + (5 737 – 5 743,43)</w:t>
      </w:r>
      <w:r>
        <w:rPr>
          <w:vertAlign w:val="superscript"/>
        </w:rPr>
        <w:t>2</w:t>
      </w:r>
      <w:r>
        <w:rPr>
          <w:vertAlign w:val="superscript"/>
        </w:rPr>
        <w:t xml:space="preserve"> </w:t>
      </w:r>
      <w:r>
        <w:t>+ (5 747 – 5 743,43)</w:t>
      </w:r>
      <w:r>
        <w:rPr>
          <w:vertAlign w:val="superscript"/>
        </w:rPr>
        <w:t>2</w:t>
      </w:r>
      <w:r>
        <w:t xml:space="preserve"> + (5 747 – 5 743,43)</w:t>
      </w:r>
      <w:r>
        <w:rPr>
          <w:vertAlign w:val="superscript"/>
        </w:rPr>
        <w:t>2</w:t>
      </w:r>
      <w:r>
        <w:rPr>
          <w:vertAlign w:val="superscript"/>
        </w:rPr>
        <w:t xml:space="preserve"> </w:t>
      </w:r>
      <w:r>
        <w:t>+ (5 757 – 5 743,43)</w:t>
      </w:r>
      <w:r>
        <w:rPr>
          <w:vertAlign w:val="superscript"/>
        </w:rPr>
        <w:t>2</w:t>
      </w:r>
      <w:r>
        <w:t xml:space="preserve"> + (5 767 – 5 743,43)</w:t>
      </w:r>
      <w:r>
        <w:rPr>
          <w:vertAlign w:val="superscript"/>
        </w:rPr>
        <w:t>2</w:t>
      </w:r>
      <w:r>
        <w:t>] ≈ 219,39.</w:t>
      </w:r>
      <w:r>
        <w:br/>
      </w:r>
      <w:r>
        <w:t xml:space="preserve">Độ lệch chuẩn của mẫu số liệu là: </w:t>
      </w:r>
      <w:r>
        <w:t>s</w:t>
      </w:r>
      <w:r>
        <w:t>=</w:t>
      </w:r>
      <w:r>
        <w:t>√</w:t>
      </w:r>
      <w:r>
        <w:t>s</w:t>
      </w:r>
      <w:r>
        <w:t>2</w:t>
      </w:r>
      <w:r>
        <w:t>≈</w:t>
      </w:r>
      <w:r>
        <w:t>√</w:t>
      </w:r>
      <w:r>
        <w:t>219,39</w:t>
      </w:r>
      <w:r>
        <w:t>≈</w:t>
      </w:r>
      <w:r>
        <w:t>14,81</w:t>
      </w:r>
      <w:r>
        <w:t>s=√(s^(2))≈√(219,39)≈14,81</w:t>
      </w:r>
      <w:r>
        <w:t xml:space="preserve">. </w:t>
      </w:r>
      <w:r>
        <w:br/>
      </w:r>
      <w:r>
        <w:rPr>
          <w:b/>
        </w:rPr>
        <w:t xml:space="preserve">Bài 4 trang 41 </w:t>
      </w:r>
      <w:r>
        <w:rPr>
          <w:b/>
        </w:rPr>
        <w:t>Toán 10 Tập 2</w:t>
      </w:r>
      <w:r>
        <w:rPr>
          <w:b/>
        </w:rPr>
        <w:t xml:space="preserve">: </w:t>
      </w:r>
      <w:r>
        <w:t>Để</w:t>
      </w:r>
      <w:r>
        <w:t xml:space="preserve"> </w:t>
      </w:r>
      <w:r>
        <w:t>biết cây đậu phát triển như thế nào sau khi gieo hạt, bạn Châu gieo 5 hạt  đậu vào 5 chậu riêng biệt và cung cấp cho chúng lượng nước, ánh sáng như nhau. Sau hai tuần, 5 hạt đậu đã nảy mầm và phát triển thành 5 cây con. Bạn Châu đo chiều cao từ rễ đến ngọn của mỗi cây (đơn vị: mi-li-mét) và ghi kết quả là mẫu số liệu sau:</w:t>
      </w:r>
      <w:r>
        <w:br/>
      </w:r>
      <w:r>
        <w:t xml:space="preserve">112 </w:t>
      </w:r>
      <w:r>
        <w:t xml:space="preserve"> </w:t>
      </w:r>
      <w:r>
        <w:t>102</w:t>
      </w:r>
      <w:r>
        <w:t xml:space="preserve"> </w:t>
      </w:r>
      <w:r>
        <w:t xml:space="preserve"> 106</w:t>
      </w:r>
      <w:r>
        <w:t xml:space="preserve"> </w:t>
      </w:r>
      <w:r>
        <w:t xml:space="preserve"> 94</w:t>
      </w:r>
      <w:r>
        <w:t xml:space="preserve"> </w:t>
      </w:r>
      <w:r>
        <w:t xml:space="preserve"> 101</w:t>
      </w:r>
      <w:r>
        <w:br/>
      </w:r>
      <w:r>
        <w:t xml:space="preserve">a) Tính phương sai và độ lệch chuẩn của mẫu số liệu trên. </w:t>
      </w:r>
      <w:r>
        <w:br/>
      </w:r>
      <w:r>
        <w:t>b) Theo em, các cây có phát triển đồng đều hay không?</w:t>
      </w:r>
      <w:r>
        <w:br/>
      </w:r>
      <w:r>
        <w:rPr>
          <w:b/>
        </w:rPr>
        <w:t>Lời giải</w:t>
      </w:r>
      <w:r>
        <w:br/>
      </w:r>
      <w:r>
        <w:t xml:space="preserve">a) Số trung bình cộng của mẫu số liệu đã cho là: </w:t>
      </w:r>
      <w:r>
        <w:br/>
      </w:r>
      <w:r>
        <w:t>¯</w:t>
      </w:r>
      <w:r>
        <w:t>x</w:t>
      </w:r>
      <w:r>
        <w:t>=</w:t>
      </w:r>
      <w:r>
        <w:t>112</w:t>
      </w:r>
      <w:r>
        <w:t>+</w:t>
      </w:r>
      <w:r>
        <w:t>102</w:t>
      </w:r>
      <w:r>
        <w:t>+</w:t>
      </w:r>
      <w:r>
        <w:t>106</w:t>
      </w:r>
      <w:r>
        <w:t>+</w:t>
      </w:r>
      <w:r>
        <w:t>94</w:t>
      </w:r>
      <w:r>
        <w:t>+</w:t>
      </w:r>
      <w:r>
        <w:t>101</w:t>
      </w:r>
      <w:r>
        <w:t>5</w:t>
      </w:r>
      <w:r>
        <w:t>=</w:t>
      </w:r>
      <w:r>
        <w:t>103</w:t>
      </w:r>
      <w:r>
        <w:t>x¯=(112+102+106+94+101)/(5)=103</w:t>
      </w:r>
      <w:r>
        <w:t>.</w:t>
      </w:r>
      <w:r>
        <w:br/>
      </w:r>
      <w:r>
        <w:t xml:space="preserve">Phương sai của mẫu số liệu trên là: </w:t>
      </w:r>
      <w:r>
        <w:br/>
      </w:r>
      <w:r>
        <w:t>s</w:t>
      </w:r>
      <w:r>
        <w:t>2</w:t>
      </w:r>
      <w:r>
        <w:t>=</w:t>
      </w:r>
      <w:r>
        <w:t>(</w:t>
      </w:r>
      <w:r>
        <w:t>112</w:t>
      </w:r>
      <w:r>
        <w:t>−</w:t>
      </w:r>
      <w:r>
        <w:t>103</w:t>
      </w:r>
      <w:r>
        <w:t>)</w:t>
      </w:r>
      <w:r>
        <w:t>2</w:t>
      </w:r>
      <w:r>
        <w:t>+</w:t>
      </w:r>
      <w:r>
        <w:t>(</w:t>
      </w:r>
      <w:r>
        <w:t>102</w:t>
      </w:r>
      <w:r>
        <w:t>−</w:t>
      </w:r>
      <w:r>
        <w:t>103</w:t>
      </w:r>
      <w:r>
        <w:t>)</w:t>
      </w:r>
      <w:r>
        <w:t>2</w:t>
      </w:r>
      <w:r>
        <w:t>+</w:t>
      </w:r>
      <w:r>
        <w:t>(</w:t>
      </w:r>
      <w:r>
        <w:t>106</w:t>
      </w:r>
      <w:r>
        <w:t>−</w:t>
      </w:r>
      <w:r>
        <w:t>103</w:t>
      </w:r>
      <w:r>
        <w:t>)</w:t>
      </w:r>
      <w:r>
        <w:t>2</w:t>
      </w:r>
      <w:r>
        <w:t>+</w:t>
      </w:r>
      <w:r>
        <w:t>(</w:t>
      </w:r>
      <w:r>
        <w:t>94</w:t>
      </w:r>
      <w:r>
        <w:t>−</w:t>
      </w:r>
      <w:r>
        <w:t>103</w:t>
      </w:r>
      <w:r>
        <w:t>)</w:t>
      </w:r>
      <w:r>
        <w:t>2</w:t>
      </w:r>
      <w:r>
        <w:t>+</w:t>
      </w:r>
      <w:r>
        <w:t>(</w:t>
      </w:r>
      <w:r>
        <w:t>101</w:t>
      </w:r>
      <w:r>
        <w:t>−</w:t>
      </w:r>
      <w:r>
        <w:t>103</w:t>
      </w:r>
      <w:r>
        <w:t>)</w:t>
      </w:r>
      <w:r>
        <w:t>2</w:t>
      </w:r>
      <w:r>
        <w:t>5</w:t>
      </w:r>
      <w:r>
        <w:t>=</w:t>
      </w:r>
      <w:r>
        <w:t>35,2</w:t>
      </w:r>
      <w:r>
        <w:t>s^(2)=(112−103^(2)+102−103^(2)+106−103^(2)+94−103^(2)+101−103^(2))/(5)=35,2</w:t>
      </w:r>
      <w:r>
        <w:t>.</w:t>
      </w:r>
      <w:r>
        <w:br/>
      </w:r>
      <w:r>
        <w:t xml:space="preserve">Độ lệch chuẩn của mẫu số liệu là: </w:t>
      </w:r>
      <w:r>
        <w:br/>
      </w:r>
      <w:r>
        <w:t xml:space="preserve">s = </w:t>
      </w:r>
      <w:r>
        <w:t>√</w:t>
      </w:r>
      <w:r>
        <w:t>s</w:t>
      </w:r>
      <w:r>
        <w:t>2</w:t>
      </w:r>
      <w:r>
        <w:t>=</w:t>
      </w:r>
      <w:r>
        <w:t>√</w:t>
      </w:r>
      <w:r>
        <w:t>35,2</w:t>
      </w:r>
      <w:r>
        <w:t>=</w:t>
      </w:r>
      <w:r>
        <w:t>4</w:t>
      </w:r>
      <w:r>
        <w:t>√</w:t>
      </w:r>
      <w:r>
        <w:t>55</w:t>
      </w:r>
      <w:r>
        <w:t>5</w:t>
      </w:r>
      <w:r>
        <w:t>≈</w:t>
      </w:r>
      <w:r>
        <w:t>5,93</w:t>
      </w:r>
      <w:r>
        <w:t>√(s^(2))=√(35,2)=(4√(55))/(5)≈5,93</w:t>
      </w:r>
      <w:r>
        <w:t>.</w:t>
      </w:r>
      <w:r>
        <w:br/>
      </w:r>
      <w:r>
        <w:t>b) Vì độ lệch chuẩn của mẫu số liệu là khoảng 5,93, số này khá cao, do đó theo em các cây phát triển không đồng đều.</w:t>
      </w:r>
      <w:r>
        <w:br/>
      </w:r>
      <w:r>
        <w:rPr>
          <w:b/>
        </w:rPr>
        <w:t>Lý thuyết Toán 10 Bài 3: Các số đặc trưng đo mức độ phân tán cho mẫu số liệu không ghép nhóm - Cánh diều</w:t>
      </w:r>
      <w:r>
        <w:br/>
      </w:r>
      <w:r>
        <w:rPr>
          <w:b/>
        </w:rPr>
        <w:t>I. Khoảng biến thiên. Khoảng tứ phân vị</w:t>
      </w:r>
      <w:r>
        <w:br/>
      </w:r>
      <w:r>
        <w:rPr>
          <w:b/>
        </w:rPr>
        <w:t>1. Định nghĩa</w:t>
      </w:r>
      <w:r>
        <w:br/>
      </w:r>
      <w:r>
        <w:t xml:space="preserve">- Trong một mẫu số liệu, </w:t>
      </w:r>
      <w:r>
        <w:rPr>
          <w:i/>
        </w:rPr>
        <w:t>khoảng biến thiên</w:t>
      </w:r>
      <w:r>
        <w:t xml:space="preserve"> là hiệu số giữa giá trị lớn nhất và giá trị nhỏ nhất của mẫu số liệu đó.</w:t>
      </w:r>
      <w:r>
        <w:br/>
      </w:r>
      <w:r>
        <w:t>Ta có thể tính khoảng biến thiên R của mẫu số liệu theo công thức sau: R = x</w:t>
      </w:r>
      <w:r>
        <w:rPr>
          <w:vertAlign w:val="subscript"/>
        </w:rPr>
        <w:t>max</w:t>
      </w:r>
      <w:r>
        <w:t xml:space="preserve"> – x</w:t>
      </w:r>
      <w:r>
        <w:rPr>
          <w:vertAlign w:val="subscript"/>
        </w:rPr>
        <w:t>min</w:t>
      </w:r>
      <w:r>
        <w:t>, trong đó x</w:t>
      </w:r>
      <w:r>
        <w:rPr>
          <w:vertAlign w:val="subscript"/>
        </w:rPr>
        <w:t>max</w:t>
      </w:r>
      <w:r>
        <w:t xml:space="preserve"> là giá trị lớn nhất, x</w:t>
      </w:r>
      <w:r>
        <w:rPr>
          <w:vertAlign w:val="subscript"/>
        </w:rPr>
        <w:t>min</w:t>
      </w:r>
      <w:r>
        <w:t xml:space="preserve"> là giá trị nhỏ nhất của mẫu số liệu đó.</w:t>
      </w:r>
      <w:r>
        <w:br/>
      </w:r>
      <w:r>
        <w:t>- Giả sử Q</w:t>
      </w:r>
      <w:r>
        <w:rPr>
          <w:vertAlign w:val="subscript"/>
        </w:rPr>
        <w:t>1</w:t>
      </w:r>
      <w:r>
        <w:t>, Q</w:t>
      </w:r>
      <w:r>
        <w:rPr>
          <w:vertAlign w:val="subscript"/>
        </w:rPr>
        <w:t>2</w:t>
      </w:r>
      <w:r>
        <w:t>, Q</w:t>
      </w:r>
      <w:r>
        <w:rPr>
          <w:vertAlign w:val="subscript"/>
        </w:rPr>
        <w:t>3</w:t>
      </w:r>
      <w:r>
        <w:t xml:space="preserve"> là tứ phân vị của mẫu số liệu. Ta gọi hiệu ∆</w:t>
      </w:r>
      <w:r>
        <w:rPr>
          <w:vertAlign w:val="subscript"/>
        </w:rPr>
        <w:t>Q</w:t>
      </w:r>
      <w:r>
        <w:t xml:space="preserve"> = Q</w:t>
      </w:r>
      <w:r>
        <w:rPr>
          <w:vertAlign w:val="subscript"/>
        </w:rPr>
        <w:t>3</w:t>
      </w:r>
      <w:r>
        <w:t xml:space="preserve"> – Q</w:t>
      </w:r>
      <w:r>
        <w:rPr>
          <w:vertAlign w:val="subscript"/>
        </w:rPr>
        <w:t>1</w:t>
      </w:r>
      <w:r>
        <w:t xml:space="preserve"> là </w:t>
      </w:r>
      <w:r>
        <w:rPr>
          <w:i/>
        </w:rPr>
        <w:t>khoảng tứ phân vị</w:t>
      </w:r>
      <w:r>
        <w:t xml:space="preserve"> của mẫu số liệu đó.</w:t>
      </w:r>
      <w:r>
        <w:br/>
      </w:r>
      <w:r>
        <w:rPr>
          <w:b/>
        </w:rPr>
        <w:t>Chú ý:</w:t>
      </w:r>
      <w:r>
        <w:t xml:space="preserve"> Khoảng tứ phân vị của mẫu số liệu còn gọi là khoảng trải giữa (tiếng Anh là InterQuartile Range – IQR) của mẫu số liệu đó.</w:t>
      </w:r>
      <w:r>
        <w:br/>
      </w:r>
      <w:r>
        <w:rPr>
          <w:b/>
        </w:rPr>
        <w:t>Ví dụ:</w:t>
      </w:r>
      <w:r>
        <w:t xml:space="preserve"> Mẫu số liệu thống kê cân nặng (đơn vị: kg) của 8 học sinh trong một tổ như sau:</w:t>
      </w:r>
      <w:r>
        <w:br/>
      </w:r>
      <w:r>
        <w:t>45      52      41      37      50      52      66      49</w:t>
      </w:r>
      <w:r>
        <w:br/>
      </w:r>
      <w:r>
        <w:t>a) Tìm khoảng biến thiên của mẫu số liệu trên.</w:t>
      </w:r>
      <w:r>
        <w:br/>
      </w:r>
      <w:r>
        <w:t>b) Tìm khoảng tứ phân vị của mẫu số liệu trên.</w:t>
      </w:r>
      <w:r>
        <w:br/>
      </w:r>
      <w:r>
        <w:rPr>
          <w:b/>
        </w:rPr>
        <w:t>Hướng dẫn giải</w:t>
      </w:r>
      <w:r>
        <w:br/>
      </w:r>
      <w:r>
        <w:t>a) Trong mẫu có số liệu lớn nhất là 66, số liệu nhỏ nhất là 37.</w:t>
      </w:r>
      <w:r>
        <w:br/>
      </w:r>
      <w:r>
        <w:t>Khi đó, khoảng biến thiên của mẫu là R = x</w:t>
      </w:r>
      <w:r>
        <w:rPr>
          <w:vertAlign w:val="subscript"/>
        </w:rPr>
        <w:t>max­</w:t>
      </w:r>
      <w:r>
        <w:t xml:space="preserve"> – x</w:t>
      </w:r>
      <w:r>
        <w:rPr>
          <w:vertAlign w:val="subscript"/>
        </w:rPr>
        <w:t>min</w:t>
      </w:r>
      <w:r>
        <w:t xml:space="preserve"> = 66 – 37 = 29 (kg).</w:t>
      </w:r>
      <w:r>
        <w:br/>
      </w:r>
      <w:r>
        <w:t>Vậy khoảng biến thiên của mẫu là R = 29 kg.</w:t>
      </w:r>
      <w:r>
        <w:br/>
      </w:r>
      <w:r>
        <w:t>b) Sắp xếp mẫu theo thứ tự tăng dần, ta được:</w:t>
      </w:r>
      <w:r>
        <w:br/>
      </w:r>
      <w:r>
        <w:t>37      41      45      49      50      52      52      66</w:t>
      </w:r>
      <w:r>
        <w:br/>
      </w:r>
      <w:r>
        <w:t>Khi đó, trung vị của mẫu là: Q</w:t>
      </w:r>
      <w:r>
        <w:rPr>
          <w:vertAlign w:val="subscript"/>
        </w:rPr>
        <w:t>2</w:t>
      </w:r>
      <w:r>
        <w:t xml:space="preserve"> = </w:t>
      </w:r>
      <w:r>
        <w:t>49</w:t>
      </w:r>
      <w:r>
        <w:t>+</w:t>
      </w:r>
      <w:r>
        <w:t>50</w:t>
      </w:r>
      <w:r>
        <w:t>2</w:t>
      </w:r>
      <w:r>
        <w:t>=</w:t>
      </w:r>
      <w:r>
        <w:t>49</w:t>
      </w:r>
      <w:r>
        <w:t>,</w:t>
      </w:r>
      <w:r>
        <w:t>5</w:t>
      </w:r>
      <w:r>
        <w:t>(49+50)/(2)=49,5</w:t>
      </w:r>
      <w:r>
        <w:t>.</w:t>
      </w:r>
      <w:r>
        <w:br/>
      </w:r>
      <w:r>
        <w:t>Q</w:t>
      </w:r>
      <w:r>
        <w:rPr>
          <w:vertAlign w:val="subscript"/>
        </w:rPr>
        <w:t>1</w:t>
      </w:r>
      <w:r>
        <w:t xml:space="preserve"> là trung vị của mẫu 37, 41, 45, 49 nên Q</w:t>
      </w:r>
      <w:r>
        <w:rPr>
          <w:vertAlign w:val="subscript"/>
        </w:rPr>
        <w:t>1</w:t>
      </w:r>
      <w:r>
        <w:t xml:space="preserve"> = </w:t>
      </w:r>
      <w:r>
        <w:t>41</w:t>
      </w:r>
      <w:r>
        <w:t>+</w:t>
      </w:r>
      <w:r>
        <w:t>45</w:t>
      </w:r>
      <w:r>
        <w:t>2</w:t>
      </w:r>
      <w:r>
        <w:t>=</w:t>
      </w:r>
      <w:r>
        <w:t>43</w:t>
      </w:r>
      <w:r>
        <w:t>(41+45)/(2)=43</w:t>
      </w:r>
      <w:r>
        <w:t>.</w:t>
      </w:r>
      <w:r>
        <w:br/>
      </w:r>
      <w:r>
        <w:t>Q</w:t>
      </w:r>
      <w:r>
        <w:rPr>
          <w:vertAlign w:val="subscript"/>
        </w:rPr>
        <w:t>3</w:t>
      </w:r>
      <w:r>
        <w:t xml:space="preserve"> là trung vị của mẫu 50, 52, 52, 66 nên Q</w:t>
      </w:r>
      <w:r>
        <w:rPr>
          <w:vertAlign w:val="subscript"/>
        </w:rPr>
        <w:t>3</w:t>
      </w:r>
      <w:r>
        <w:t xml:space="preserve"> = </w:t>
      </w:r>
      <w:r>
        <w:t>52</w:t>
      </w:r>
      <w:r>
        <w:t>+</w:t>
      </w:r>
      <w:r>
        <w:t>52</w:t>
      </w:r>
      <w:r>
        <w:t>2</w:t>
      </w:r>
      <w:r>
        <w:t>=</w:t>
      </w:r>
      <w:r>
        <w:t>52</w:t>
      </w:r>
      <w:r>
        <w:t>(52+52)/(2)=52</w:t>
      </w:r>
      <w:r>
        <w:t>.</w:t>
      </w:r>
      <w:r>
        <w:br/>
      </w:r>
      <w:r>
        <w:t>Khi đó, ta có khoảng tứ phân vị là:</w:t>
      </w:r>
      <w:r>
        <w:br/>
      </w:r>
      <w:r>
        <w:t>∆</w:t>
      </w:r>
      <w:r>
        <w:rPr>
          <w:vertAlign w:val="subscript"/>
        </w:rPr>
        <w:t>Q</w:t>
      </w:r>
      <w:r>
        <w:t xml:space="preserve"> = Q</w:t>
      </w:r>
      <w:r>
        <w:rPr>
          <w:vertAlign w:val="subscript"/>
        </w:rPr>
        <w:t>3</w:t>
      </w:r>
      <w:r>
        <w:t xml:space="preserve"> – Q</w:t>
      </w:r>
      <w:r>
        <w:rPr>
          <w:vertAlign w:val="subscript"/>
        </w:rPr>
        <w:t>1</w:t>
      </w:r>
      <w:r>
        <w:t xml:space="preserve"> = 52 – 43 = 9 (kg).</w:t>
      </w:r>
      <w:r>
        <w:br/>
      </w:r>
      <w:r>
        <w:t>Vậy khoảng tứ phân vị của mẫu là ∆</w:t>
      </w:r>
      <w:r>
        <w:rPr>
          <w:vertAlign w:val="subscript"/>
        </w:rPr>
        <w:t>Q</w:t>
      </w:r>
      <w:r>
        <w:t xml:space="preserve"> = 9 kg.</w:t>
      </w:r>
      <w:r>
        <w:br/>
      </w:r>
      <w:r>
        <w:rPr>
          <w:b/>
        </w:rPr>
        <w:t>2. Ý nghĩa</w:t>
      </w:r>
      <w:r>
        <w:br/>
      </w:r>
      <w:r>
        <w:rPr>
          <w:b/>
        </w:rPr>
        <w:t>a) Ý nghĩa của khoảng biến thiên:</w:t>
      </w:r>
      <w:r>
        <w:t xml:space="preserve"> </w:t>
      </w:r>
      <w:r>
        <w:rPr>
          <w:i/>
        </w:rPr>
        <w:t>Khoảng biến thiên của mẫu số liệu phản ánh sự “dao động”, “sự dàn trải” của các số liệu trong mẫu đó.</w:t>
      </w:r>
      <w:r>
        <w:t xml:space="preserve"> Khoảng biến thiên được sử dụng trong nhiều tình huống thực tiễn, chẳng hạn: tìm ra sự phân tán điểm kiểm tra của một lớp học hay xác định phạm vi giá cả của một dịch vụ …</w:t>
      </w:r>
      <w:r>
        <w:br/>
      </w:r>
      <w:r>
        <w:t>Theo cách nhìn như ở trong vật lí, ở đó biên độ dao động phản ánh khoảng cách từ điểm cân bằng đến điểm xa nhất của dao động, nếu coi số trung bình cộng là “điểm cân bằng” của mẫu số liệu thì khoảng biến thiên của mẫu số liệu có thể xem như hai lần biên độ dao động của các số liệu trong mẫu đó quanh điểm cân bằng.</w:t>
      </w:r>
      <w:r>
        <w:br/>
      </w:r>
      <w:r>
        <w:t>Trong các đại lượng đo mức độ phân tán của mẫu số liệu, khoảng biến thiên là đại lượng dễ hiểu, dễ tính toán và tương đối tốt đối với các mẫu số liệu nhỏ. Tuy nhiên, do khoảng biến thiên chỉ sử dụng hai giá trị x</w:t>
      </w:r>
      <w:r>
        <w:rPr>
          <w:vertAlign w:val="subscript"/>
        </w:rPr>
        <w:t>max</w:t>
      </w:r>
      <w:r>
        <w:t xml:space="preserve"> và x</w:t>
      </w:r>
      <w:r>
        <w:rPr>
          <w:vertAlign w:val="subscript"/>
        </w:rPr>
        <w:t>min</w:t>
      </w:r>
      <w:r>
        <w:t xml:space="preserve"> của mẫu số liệu nên đại lượng đó chưa diễn giải đầy đủ sự phân tán của số liệu trong mẫu. Ngoài ra, giá trị của khoảng biến thiên sẽ bị ảnh hưởng bởi các giá trị bất thường của mẫu số liệu đó. Trong những trường hợp như vậy, khoảng biến thiên của mẫu số liệu không phản ánh chính xác độ dàn trải của mẫu số liệu.</w:t>
      </w:r>
      <w:r>
        <w:br/>
      </w:r>
      <w:r>
        <w:rPr>
          <w:b/>
        </w:rPr>
        <w:t>b) Ý nghĩa của khoảng tứ phân vị:</w:t>
      </w:r>
      <w:r>
        <w:t xml:space="preserve"> Khoảng tứ phân vị là đại lượng cho biết mức độ phân tán của 50% số liệu chính giữa của mẫu số liệu đã sắp xếp và có thể giúp xác định các giá trị bất thường của mẫu số liệu đó. Khoảng tứ phân vị thường được sử dụng thay cho khoảng biến thiên vì nó loại trừ hầu hết giá trị bất thường của mấu số liệu.</w:t>
      </w:r>
      <w:r>
        <w:br/>
      </w:r>
      <w:r>
        <w:rPr>
          <w:b/>
        </w:rPr>
        <w:t>II. Phương sai</w:t>
      </w:r>
      <w:r>
        <w:br/>
      </w:r>
      <w:r>
        <w:rPr>
          <w:b/>
        </w:rPr>
        <w:t>1. Định nghĩa</w:t>
      </w:r>
      <w:r>
        <w:br/>
      </w:r>
      <w:r>
        <w:t xml:space="preserve">- Mỗi hiệu số giữa số liệu và số trung bình cộng gọi là </w:t>
      </w:r>
      <w:r>
        <w:rPr>
          <w:i/>
        </w:rPr>
        <w:t>độ lệch</w:t>
      </w:r>
      <w:r>
        <w:t xml:space="preserve"> của số liệu đó đối với số trung bình cộng.</w:t>
      </w:r>
      <w:r>
        <w:br/>
      </w:r>
      <w:r>
        <w:t>- Cho mẫu số liệu thống kê có n giá trị x</w:t>
      </w:r>
      <w:r>
        <w:rPr>
          <w:vertAlign w:val="subscript"/>
        </w:rPr>
        <w:t>1</w:t>
      </w:r>
      <w:r>
        <w:t>, x</w:t>
      </w:r>
      <w:r>
        <w:rPr>
          <w:vertAlign w:val="subscript"/>
        </w:rPr>
        <w:t>2</w:t>
      </w:r>
      <w:r>
        <w:t>, …, x</w:t>
      </w:r>
      <w:r>
        <w:rPr>
          <w:vertAlign w:val="subscript"/>
        </w:rPr>
        <w:t>n</w:t>
      </w:r>
      <w:r>
        <w:t xml:space="preserve"> và số trung bình cộng là </w:t>
      </w:r>
      <w:r>
        <w:t>¯</w:t>
      </w:r>
      <w:r>
        <w:t>x</w:t>
      </w:r>
      <w:r>
        <w:t>x¯</w:t>
      </w:r>
      <w:r>
        <w:t>.</w:t>
      </w:r>
      <w:r>
        <w:br/>
      </w:r>
      <w:r>
        <w:t xml:space="preserve">Ta gọi số  </w:t>
      </w:r>
      <w:r>
        <w:t>s</w:t>
      </w:r>
      <w:r>
        <w:t>2</w:t>
      </w:r>
      <w:r>
        <w:t>=</w:t>
      </w:r>
      <w:r>
        <w:t>(</w:t>
      </w:r>
      <w:r>
        <w:t>x</w:t>
      </w:r>
      <w:r>
        <w:t>1</w:t>
      </w:r>
      <w:r>
        <w:t>−</w:t>
      </w:r>
      <w:r>
        <w:t>¯</w:t>
      </w:r>
      <w:r>
        <w:t>x</w:t>
      </w:r>
      <w:r>
        <w:t>)</w:t>
      </w:r>
      <w:r>
        <w:t>2</w:t>
      </w:r>
      <w:r>
        <w:t>+</w:t>
      </w:r>
      <w:r>
        <w:t>(</w:t>
      </w:r>
      <w:r>
        <w:t>x</w:t>
      </w:r>
      <w:r>
        <w:t>2</w:t>
      </w:r>
      <w:r>
        <w:t>−</w:t>
      </w:r>
      <w:r>
        <w:t>¯</w:t>
      </w:r>
      <w:r>
        <w:t>x</w:t>
      </w:r>
      <w:r>
        <w:t>)</w:t>
      </w:r>
      <w:r>
        <w:t>2</w:t>
      </w:r>
      <w:r>
        <w:t>+</w:t>
      </w:r>
      <w:r>
        <w:t>...</w:t>
      </w:r>
      <w:r>
        <w:t>+</w:t>
      </w:r>
      <w:r>
        <w:t>(</w:t>
      </w:r>
      <w:r>
        <w:t>x</w:t>
      </w:r>
      <w:r>
        <w:t>n</w:t>
      </w:r>
      <w:r>
        <w:t>−</w:t>
      </w:r>
      <w:r>
        <w:t>¯</w:t>
      </w:r>
      <w:r>
        <w:t>x</w:t>
      </w:r>
      <w:r>
        <w:t>)</w:t>
      </w:r>
      <w:r>
        <w:t>2</w:t>
      </w:r>
      <w:r>
        <w:t>n</w:t>
      </w:r>
      <w:r>
        <w:t>s^(2)=(x_(1)−x¯^(2)+x_(2)−x¯^(2)+...+x_(n)−x¯^(2))/(n)</w:t>
      </w:r>
      <w:r>
        <w:t xml:space="preserve"> là </w:t>
      </w:r>
      <w:r>
        <w:rPr>
          <w:i/>
        </w:rPr>
        <w:t>phương sai</w:t>
      </w:r>
      <w:r>
        <w:t xml:space="preserve"> của mẫu số liệu trên.</w:t>
      </w:r>
      <w:r>
        <w:br/>
      </w:r>
      <w:r>
        <w:rPr>
          <w:b/>
        </w:rPr>
        <w:t>Nhận xét:</w:t>
      </w:r>
      <w:r>
        <w:br/>
      </w:r>
      <w:r>
        <w:t>- Khi có các số liệu bằng nhau, ta có thể tính phương sai theo công thức sau:</w:t>
      </w:r>
      <w:r>
        <w:br/>
      </w:r>
      <w:r>
        <w:t>+ Đối với bảng tần số:</w:t>
      </w:r>
      <w:r>
        <w:br/>
      </w:r>
      <w:r>
        <w:drawing>
          <wp:inline xmlns:a="http://schemas.openxmlformats.org/drawingml/2006/main" xmlns:pic="http://schemas.openxmlformats.org/drawingml/2006/picture">
            <wp:extent cx="2333625" cy="723900"/>
            <wp:docPr id="3" name="Picture 3"/>
            <wp:cNvGraphicFramePr>
              <a:graphicFrameLocks noChangeAspect="1"/>
            </wp:cNvGraphicFramePr>
            <a:graphic>
              <a:graphicData uri="http://schemas.openxmlformats.org/drawingml/2006/picture">
                <pic:pic>
                  <pic:nvPicPr>
                    <pic:cNvPr id="0" name="temp_inline_3ebd440d8081463980b44c3194025d93.jpg"/>
                    <pic:cNvPicPr/>
                  </pic:nvPicPr>
                  <pic:blipFill>
                    <a:blip r:embed="rId11"/>
                    <a:stretch>
                      <a:fillRect/>
                    </a:stretch>
                  </pic:blipFill>
                  <pic:spPr>
                    <a:xfrm>
                      <a:off x="0" y="0"/>
                      <a:ext cx="2333625" cy="723900"/>
                    </a:xfrm>
                    <a:prstGeom prst="rect"/>
                  </pic:spPr>
                </pic:pic>
              </a:graphicData>
            </a:graphic>
          </wp:inline>
        </w:drawing>
      </w:r>
      <w:r>
        <w:br/>
      </w:r>
      <w:r>
        <w:t>Phương sai của mẫu số liệu thống kê trong bảng phân bố tần số là:</w:t>
      </w:r>
      <w:r>
        <w:br/>
      </w:r>
      <w:r>
        <w:t>s</w:t>
      </w:r>
      <w:r>
        <w:t>2</w:t>
      </w:r>
      <w:r>
        <w:t>=</w:t>
      </w:r>
      <w:r>
        <w:t>n</w:t>
      </w:r>
      <w:r>
        <w:t>1</w:t>
      </w:r>
      <w:r>
        <w:t>(</w:t>
      </w:r>
      <w:r>
        <w:t>x</w:t>
      </w:r>
      <w:r>
        <w:t>1</w:t>
      </w:r>
      <w:r>
        <w:t>−</w:t>
      </w:r>
      <w:r>
        <w:t>¯</w:t>
      </w:r>
      <w:r>
        <w:t>x</w:t>
      </w:r>
      <w:r>
        <w:t>)</w:t>
      </w:r>
      <w:r>
        <w:t>2</w:t>
      </w:r>
      <w:r>
        <w:t>+</w:t>
      </w:r>
      <w:r>
        <w:t>n</w:t>
      </w:r>
      <w:r>
        <w:t>2</w:t>
      </w:r>
      <w:r>
        <w:t>(</w:t>
      </w:r>
      <w:r>
        <w:t>x</w:t>
      </w:r>
      <w:r>
        <w:t>2</w:t>
      </w:r>
      <w:r>
        <w:t>−</w:t>
      </w:r>
      <w:r>
        <w:t>¯</w:t>
      </w:r>
      <w:r>
        <w:t>x</w:t>
      </w:r>
      <w:r>
        <w:t>)</w:t>
      </w:r>
      <w:r>
        <w:t>2</w:t>
      </w:r>
      <w:r>
        <w:t>+</w:t>
      </w:r>
      <w:r>
        <w:t>...</w:t>
      </w:r>
      <w:r>
        <w:t>+</w:t>
      </w:r>
      <w:r>
        <w:t>n</w:t>
      </w:r>
      <w:r>
        <w:t>k</w:t>
      </w:r>
      <w:r>
        <w:t>(</w:t>
      </w:r>
      <w:r>
        <w:t>x</w:t>
      </w:r>
      <w:r>
        <w:t>k</w:t>
      </w:r>
      <w:r>
        <w:t>−</w:t>
      </w:r>
      <w:r>
        <w:t>¯</w:t>
      </w:r>
      <w:r>
        <w:t>x</w:t>
      </w:r>
      <w:r>
        <w:t>)</w:t>
      </w:r>
      <w:r>
        <w:t>2</w:t>
      </w:r>
      <w:r>
        <w:t>n</w:t>
      </w:r>
      <w:r>
        <w:t>,</w:t>
      </w:r>
      <w:r>
        <w:t>s^(2)=(n_(1)x_(1)−x¯^(2)+n_(2)x_(2)−x¯^(2)+...+n_(k)x_(k)−x¯^(2))/(n),</w:t>
      </w:r>
      <w:r>
        <w:br/>
      </w:r>
      <w:r>
        <w:t>trong đó n = n</w:t>
      </w:r>
      <w:r>
        <w:rPr>
          <w:vertAlign w:val="subscript"/>
        </w:rPr>
        <w:t>1</w:t>
      </w:r>
      <w:r>
        <w:t xml:space="preserve"> + n</w:t>
      </w:r>
      <w:r>
        <w:rPr>
          <w:vertAlign w:val="subscript"/>
        </w:rPr>
        <w:t>2</w:t>
      </w:r>
      <w:r>
        <w:t xml:space="preserve"> + …+ n</w:t>
      </w:r>
      <w:r>
        <w:rPr>
          <w:vertAlign w:val="subscript"/>
        </w:rPr>
        <w:t xml:space="preserve">k </w:t>
      </w:r>
      <w:r>
        <w:t xml:space="preserve">; </w:t>
      </w:r>
      <w:r>
        <w:t>¯</w:t>
      </w:r>
      <w:r>
        <w:t>x</w:t>
      </w:r>
      <w:r>
        <w:t>x¯</w:t>
      </w:r>
      <w:r>
        <w:t xml:space="preserve"> là số trung bình cộng của các số liệu đã cho.</w:t>
      </w:r>
      <w:r>
        <w:br/>
      </w:r>
      <w:r>
        <w:t>+ Đối với bảng phân bố tần số tương đối:</w:t>
      </w:r>
      <w:r>
        <w:br/>
      </w:r>
      <w:r>
        <w:drawing>
          <wp:inline xmlns:a="http://schemas.openxmlformats.org/drawingml/2006/main" xmlns:pic="http://schemas.openxmlformats.org/drawingml/2006/picture">
            <wp:extent cx="2352675" cy="838200"/>
            <wp:docPr id="4" name="Picture 4"/>
            <wp:cNvGraphicFramePr>
              <a:graphicFrameLocks noChangeAspect="1"/>
            </wp:cNvGraphicFramePr>
            <a:graphic>
              <a:graphicData uri="http://schemas.openxmlformats.org/drawingml/2006/picture">
                <pic:pic>
                  <pic:nvPicPr>
                    <pic:cNvPr id="0" name="temp_inline_fd0c4eec72c74986bc6531d868f6f321.jpg"/>
                    <pic:cNvPicPr/>
                  </pic:nvPicPr>
                  <pic:blipFill>
                    <a:blip r:embed="rId12"/>
                    <a:stretch>
                      <a:fillRect/>
                    </a:stretch>
                  </pic:blipFill>
                  <pic:spPr>
                    <a:xfrm>
                      <a:off x="0" y="0"/>
                      <a:ext cx="2352675" cy="838200"/>
                    </a:xfrm>
                    <a:prstGeom prst="rect"/>
                  </pic:spPr>
                </pic:pic>
              </a:graphicData>
            </a:graphic>
          </wp:inline>
        </w:drawing>
      </w:r>
      <w:r>
        <w:br/>
      </w:r>
      <w:r>
        <w:t>Phương sai của mẫu số liệu thống kê trong bảng phân bố tần số tương đối là:</w:t>
      </w:r>
      <w:r>
        <w:br/>
      </w:r>
      <w:r>
        <w:t>s</w:t>
      </w:r>
      <w:r>
        <w:t>2</w:t>
      </w:r>
      <w:r>
        <w:t>=</w:t>
      </w:r>
      <w:r>
        <w:t>f</w:t>
      </w:r>
      <w:r>
        <w:t>1</w:t>
      </w:r>
      <w:r>
        <w:t>(</w:t>
      </w:r>
      <w:r>
        <w:t>x</w:t>
      </w:r>
      <w:r>
        <w:t>1</w:t>
      </w:r>
      <w:r>
        <w:t>−</w:t>
      </w:r>
      <w:r>
        <w:t>¯</w:t>
      </w:r>
      <w:r>
        <w:t>x</w:t>
      </w:r>
      <w:r>
        <w:t>)</w:t>
      </w:r>
      <w:r>
        <w:t>2</w:t>
      </w:r>
      <w:r>
        <w:t>+</w:t>
      </w:r>
      <w:r>
        <w:t>f</w:t>
      </w:r>
      <w:r>
        <w:t>2</w:t>
      </w:r>
      <w:r>
        <w:t>(</w:t>
      </w:r>
      <w:r>
        <w:t>x</w:t>
      </w:r>
      <w:r>
        <w:t>2</w:t>
      </w:r>
      <w:r>
        <w:t>−</w:t>
      </w:r>
      <w:r>
        <w:t>¯</w:t>
      </w:r>
      <w:r>
        <w:t>x</w:t>
      </w:r>
      <w:r>
        <w:t>)</w:t>
      </w:r>
      <w:r>
        <w:t>2</w:t>
      </w:r>
      <w:r>
        <w:t>+</w:t>
      </w:r>
      <w:r>
        <w:t>...</w:t>
      </w:r>
      <w:r>
        <w:t>+</w:t>
      </w:r>
      <w:r>
        <w:t>f</w:t>
      </w:r>
      <w:r>
        <w:t>k</w:t>
      </w:r>
      <w:r>
        <w:t>(</w:t>
      </w:r>
      <w:r>
        <w:t>x</w:t>
      </w:r>
      <w:r>
        <w:t>k</w:t>
      </w:r>
      <w:r>
        <w:t>−</w:t>
      </w:r>
      <w:r>
        <w:t>¯</w:t>
      </w:r>
      <w:r>
        <w:t>x</w:t>
      </w:r>
      <w:r>
        <w:t>)</w:t>
      </w:r>
      <w:r>
        <w:t>2</w:t>
      </w:r>
      <w:r>
        <w:t>,</w:t>
      </w:r>
      <w:r>
        <w:t>s^(2)=f_(1)x_(1)−x¯^(2)+f_(2)x_(2)−x¯^(2)+...+f_(k)x_(k)−x¯^(2),</w:t>
      </w:r>
      <w:r>
        <w:br/>
      </w:r>
      <w:r>
        <w:t xml:space="preserve">trong đó </w:t>
      </w:r>
      <w:r>
        <w:t>¯</w:t>
      </w:r>
      <w:r>
        <w:t>x</w:t>
      </w:r>
      <w:r>
        <w:t>x¯</w:t>
      </w:r>
      <w:r>
        <w:t xml:space="preserve"> là số trung bình cộng của số liệu đã cho.</w:t>
      </w:r>
      <w:r>
        <w:t xml:space="preserve"> </w:t>
      </w:r>
      <w:r>
        <w:br/>
      </w:r>
      <w:r>
        <w:t>- Trong thực tế, người ta còn dùng công thức sau để tính phương sai của mẫu số liệu:</w:t>
      </w:r>
      <w:r>
        <w:br/>
      </w:r>
      <w:r>
        <w:t>ˆ</w:t>
      </w:r>
      <w:r>
        <w:t>s</w:t>
      </w:r>
      <w:r>
        <w:t>2</w:t>
      </w:r>
      <w:r>
        <w:t>=</w:t>
      </w:r>
      <w:r>
        <w:t>(</w:t>
      </w:r>
      <w:r>
        <w:t>x</w:t>
      </w:r>
      <w:r>
        <w:t>1</w:t>
      </w:r>
      <w:r>
        <w:t>−</w:t>
      </w:r>
      <w:r>
        <w:t>¯</w:t>
      </w:r>
      <w:r>
        <w:t>x</w:t>
      </w:r>
      <w:r>
        <w:t>)</w:t>
      </w:r>
      <w:r>
        <w:t>2</w:t>
      </w:r>
      <w:r>
        <w:t>+</w:t>
      </w:r>
      <w:r>
        <w:t>(</w:t>
      </w:r>
      <w:r>
        <w:t>x</w:t>
      </w:r>
      <w:r>
        <w:t>2</w:t>
      </w:r>
      <w:r>
        <w:t>−</w:t>
      </w:r>
      <w:r>
        <w:t>¯</w:t>
      </w:r>
      <w:r>
        <w:t>x</w:t>
      </w:r>
      <w:r>
        <w:t>)</w:t>
      </w:r>
      <w:r>
        <w:t>2</w:t>
      </w:r>
      <w:r>
        <w:t>+</w:t>
      </w:r>
      <w:r>
        <w:t>...</w:t>
      </w:r>
      <w:r>
        <w:t>+</w:t>
      </w:r>
      <w:r>
        <w:t>(</w:t>
      </w:r>
      <w:r>
        <w:t>x</w:t>
      </w:r>
      <w:r>
        <w:t>n</w:t>
      </w:r>
      <w:r>
        <w:t>−</w:t>
      </w:r>
      <w:r>
        <w:t>¯</w:t>
      </w:r>
      <w:r>
        <w:t>x</w:t>
      </w:r>
      <w:r>
        <w:t>)</w:t>
      </w:r>
      <w:r>
        <w:t>2</w:t>
      </w:r>
      <w:r>
        <w:t>n</w:t>
      </w:r>
      <w:r>
        <w:t>−</w:t>
      </w:r>
      <w:r>
        <w:t>1</w:t>
      </w:r>
      <w:r>
        <w:t>,</w:t>
      </w:r>
      <w:r>
        <w:t>s^^(2)=(x_(1)−x¯^(2)+x_(2)−x¯^(2)+...+x_(n)−x¯^(2))/(n−1),</w:t>
      </w:r>
      <w:r>
        <w:br/>
      </w:r>
      <w:r>
        <w:t>trong đó: x</w:t>
      </w:r>
      <w:r>
        <w:rPr>
          <w:vertAlign w:val="subscript"/>
        </w:rPr>
        <w:t>i</w:t>
      </w:r>
      <w:r>
        <w:t xml:space="preserve"> là giá trị của quan sát thứ i; </w:t>
      </w:r>
      <w:r>
        <w:t>¯</w:t>
      </w:r>
      <w:r>
        <w:t>x</w:t>
      </w:r>
      <w:r>
        <w:t>x¯</w:t>
      </w:r>
      <w:r>
        <w:t xml:space="preserve"> là giá trị trung bình và n là số quan sát trong mẫu số liệu đó.</w:t>
      </w:r>
      <w:r>
        <w:br/>
      </w:r>
      <w:r>
        <w:rPr>
          <w:b/>
        </w:rPr>
        <w:t xml:space="preserve">Ví dụ: </w:t>
      </w:r>
      <w:r>
        <w:t>Hai lớp 10A và 10B của một trường THPT đồng thời làm bài thi môn Toán theo cùng một đề thi. Kết quả được ghi lại trong bảng tần số sau:</w:t>
      </w:r>
      <w:r>
        <w:br/>
      </w:r>
      <w:r>
        <w:t>Điểm thi của lớp 10A:</w:t>
      </w:r>
      <w:r>
        <w:br/>
      </w:r>
      <w:r>
        <w:br/>
      </w:r>
      <w:r>
        <w:br/>
      </w:r>
      <w:r>
        <w:br/>
      </w:r>
      <w:r>
        <w:br/>
      </w:r>
      <w:r>
        <w:br/>
      </w:r>
      <w:r>
        <w:t>Điểm thi</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Số học sinh</w:t>
      </w:r>
      <w:r>
        <w:br/>
      </w:r>
      <w:r>
        <w:br/>
      </w:r>
      <w:r>
        <w:br/>
      </w:r>
      <w:r>
        <w:t>3</w:t>
      </w:r>
      <w:r>
        <w:br/>
      </w:r>
      <w:r>
        <w:br/>
      </w:r>
      <w:r>
        <w:br/>
      </w:r>
      <w:r>
        <w:t>7</w:t>
      </w:r>
      <w:r>
        <w:br/>
      </w:r>
      <w:r>
        <w:br/>
      </w:r>
      <w:r>
        <w:br/>
      </w:r>
      <w:r>
        <w:t>12</w:t>
      </w:r>
      <w:r>
        <w:br/>
      </w:r>
      <w:r>
        <w:br/>
      </w:r>
      <w:r>
        <w:br/>
      </w:r>
      <w:r>
        <w:t>14</w:t>
      </w:r>
      <w:r>
        <w:br/>
      </w:r>
      <w:r>
        <w:br/>
      </w:r>
      <w:r>
        <w:br/>
      </w:r>
      <w:r>
        <w:t>3</w:t>
      </w:r>
      <w:r>
        <w:br/>
      </w:r>
      <w:r>
        <w:br/>
      </w:r>
      <w:r>
        <w:br/>
      </w:r>
      <w:r>
        <w:t>1</w:t>
      </w:r>
      <w:r>
        <w:br/>
      </w:r>
      <w:r>
        <w:br/>
      </w:r>
      <w:r>
        <w:br/>
      </w:r>
      <w:r>
        <w:br/>
      </w:r>
      <w:r>
        <w:br/>
      </w:r>
      <w:r>
        <w:br/>
      </w:r>
      <w:r>
        <w:t>Điểm thi của lớp 10B:</w:t>
      </w:r>
      <w:r>
        <w:br/>
      </w:r>
      <w:r>
        <w:br/>
      </w:r>
      <w:r>
        <w:br/>
      </w:r>
      <w:r>
        <w:br/>
      </w:r>
      <w:r>
        <w:br/>
      </w:r>
      <w:r>
        <w:br/>
      </w:r>
      <w:r>
        <w:t>Điểm thi</w:t>
      </w:r>
      <w:r>
        <w:br/>
      </w:r>
      <w:r>
        <w:br/>
      </w:r>
      <w:r>
        <w:br/>
      </w:r>
      <w:r>
        <w:t>6</w:t>
      </w:r>
      <w:r>
        <w:br/>
      </w:r>
      <w:r>
        <w:br/>
      </w:r>
      <w:r>
        <w:br/>
      </w:r>
      <w:r>
        <w:t>7</w:t>
      </w:r>
      <w:r>
        <w:br/>
      </w:r>
      <w:r>
        <w:br/>
      </w:r>
      <w:r>
        <w:br/>
      </w:r>
      <w:r>
        <w:t>8</w:t>
      </w:r>
      <w:r>
        <w:br/>
      </w:r>
      <w:r>
        <w:br/>
      </w:r>
      <w:r>
        <w:br/>
      </w:r>
      <w:r>
        <w:t>9</w:t>
      </w:r>
      <w:r>
        <w:br/>
      </w:r>
      <w:r>
        <w:br/>
      </w:r>
      <w:r>
        <w:br/>
      </w:r>
      <w:r>
        <w:br/>
      </w:r>
      <w:r>
        <w:br/>
      </w:r>
      <w:r>
        <w:t>Số học sinh</w:t>
      </w:r>
      <w:r>
        <w:br/>
      </w:r>
      <w:r>
        <w:br/>
      </w:r>
      <w:r>
        <w:br/>
      </w:r>
      <w:r>
        <w:t>8</w:t>
      </w:r>
      <w:r>
        <w:br/>
      </w:r>
      <w:r>
        <w:br/>
      </w:r>
      <w:r>
        <w:br/>
      </w:r>
      <w:r>
        <w:t>18</w:t>
      </w:r>
      <w:r>
        <w:br/>
      </w:r>
      <w:r>
        <w:br/>
      </w:r>
      <w:r>
        <w:br/>
      </w:r>
      <w:r>
        <w:t>10</w:t>
      </w:r>
      <w:r>
        <w:br/>
      </w:r>
      <w:r>
        <w:br/>
      </w:r>
      <w:r>
        <w:br/>
      </w:r>
      <w:r>
        <w:t>4</w:t>
      </w:r>
      <w:r>
        <w:br/>
      </w:r>
      <w:r>
        <w:br/>
      </w:r>
      <w:r>
        <w:br/>
      </w:r>
      <w:r>
        <w:br/>
      </w:r>
      <w:r>
        <w:br/>
      </w:r>
      <w:r>
        <w:br/>
      </w:r>
      <w:r>
        <w:t>a) Tính phương sai của từng mẫu số liệu ở hai bảng trên.</w:t>
      </w:r>
      <w:r>
        <w:br/>
      </w:r>
      <w:r>
        <w:t>b) Xét xem kết quả bài thi của lớp nào đồng đều hơn.</w:t>
      </w:r>
      <w:r>
        <w:br/>
      </w:r>
      <w:r>
        <w:rPr>
          <w:b/>
        </w:rPr>
        <w:t>Hướng dẫn giải</w:t>
      </w:r>
      <w:r>
        <w:br/>
      </w:r>
      <w:r>
        <w:t>Ta có điểm thi trung bình của lớp 10A là:</w:t>
      </w:r>
      <w:r>
        <w:br/>
      </w:r>
      <w:r>
        <w:t>¯</w:t>
      </w:r>
      <w:r>
        <w:t>x</w:t>
      </w:r>
      <w:r>
        <w:t>10</w:t>
      </w:r>
      <w:r>
        <w:t>A</w:t>
      </w:r>
      <w:r>
        <w:t>=</w:t>
      </w:r>
      <w:r>
        <w:t>3.5</w:t>
      </w:r>
      <w:r>
        <w:t>+</w:t>
      </w:r>
      <w:r>
        <w:t>7.6</w:t>
      </w:r>
      <w:r>
        <w:t>+</w:t>
      </w:r>
      <w:r>
        <w:t>12.7</w:t>
      </w:r>
      <w:r>
        <w:t>+</w:t>
      </w:r>
      <w:r>
        <w:t>14.8</w:t>
      </w:r>
      <w:r>
        <w:t>+</w:t>
      </w:r>
      <w:r>
        <w:t>3.9</w:t>
      </w:r>
      <w:r>
        <w:t>+</w:t>
      </w:r>
      <w:r>
        <w:t>1.10</w:t>
      </w:r>
      <w:r>
        <w:t>3</w:t>
      </w:r>
      <w:r>
        <w:t>+</w:t>
      </w:r>
      <w:r>
        <w:t>7</w:t>
      </w:r>
      <w:r>
        <w:t>+</w:t>
      </w:r>
      <w:r>
        <w:t>12</w:t>
      </w:r>
      <w:r>
        <w:t>+</w:t>
      </w:r>
      <w:r>
        <w:t>14</w:t>
      </w:r>
      <w:r>
        <w:t>+</w:t>
      </w:r>
      <w:r>
        <w:t>3</w:t>
      </w:r>
      <w:r>
        <w:t>+</w:t>
      </w:r>
      <w:r>
        <w:t>1</w:t>
      </w:r>
      <w:r>
        <w:t>=</w:t>
      </w:r>
      <w:r>
        <w:t>7</w:t>
      </w:r>
      <w:r>
        <w:t>,</w:t>
      </w:r>
      <w:r>
        <w:t>25</w:t>
      </w:r>
      <w:r>
        <w:t>x¯_(10A)=(3.5+7.6+12.7+14.8+3.9+1.10)/(3+7+12+14+3+1)=7,25</w:t>
      </w:r>
      <w:r>
        <w:br/>
      </w:r>
      <w:r>
        <w:t>Điểm thi trung bình của lớp 10A là:</w:t>
      </w:r>
      <w:r>
        <w:br/>
      </w:r>
      <w:r>
        <w:t>¯</w:t>
      </w:r>
      <w:r>
        <w:t>x</w:t>
      </w:r>
      <w:r>
        <w:t>10</w:t>
      </w:r>
      <w:r>
        <w:t>B</w:t>
      </w:r>
      <w:r>
        <w:t>=</w:t>
      </w:r>
      <w:r>
        <w:t>8.6</w:t>
      </w:r>
      <w:r>
        <w:t>+</w:t>
      </w:r>
      <w:r>
        <w:t>18.7</w:t>
      </w:r>
      <w:r>
        <w:t>+</w:t>
      </w:r>
      <w:r>
        <w:t>10.8</w:t>
      </w:r>
      <w:r>
        <w:t>+</w:t>
      </w:r>
      <w:r>
        <w:t>4.9</w:t>
      </w:r>
      <w:r>
        <w:t>8</w:t>
      </w:r>
      <w:r>
        <w:t>+</w:t>
      </w:r>
      <w:r>
        <w:t>18</w:t>
      </w:r>
      <w:r>
        <w:t>+</w:t>
      </w:r>
      <w:r>
        <w:t>10</w:t>
      </w:r>
      <w:r>
        <w:t>+</w:t>
      </w:r>
      <w:r>
        <w:t>4</w:t>
      </w:r>
      <w:r>
        <w:t>=</w:t>
      </w:r>
      <w:r>
        <w:t>7</w:t>
      </w:r>
      <w:r>
        <w:t>,</w:t>
      </w:r>
      <w:r>
        <w:t>25</w:t>
      </w:r>
      <w:r>
        <w:t>x¯_(10B)=(8.6+18.7+10.8+4.9)/(8+18+10+4)=7,25</w:t>
      </w:r>
      <w:r>
        <w:br/>
      </w:r>
      <w:r>
        <w:t>Ta có phương sai của mẫu số liệu lớp 10A là:</w:t>
      </w:r>
      <w:r>
        <w:br/>
      </w:r>
      <w:r>
        <w:t>s</w:t>
      </w:r>
      <w:r>
        <w:t>2</w:t>
      </w:r>
      <w:r>
        <w:t>10</w:t>
      </w:r>
      <w:r>
        <w:t>A</w:t>
      </w:r>
      <w:r>
        <w:t>=</w:t>
      </w:r>
      <w:r>
        <w:t>3</w:t>
      </w:r>
      <w:r>
        <w:t>(</w:t>
      </w:r>
      <w:r>
        <w:t>5</w:t>
      </w:r>
      <w:r>
        <w:t>−</w:t>
      </w:r>
      <w:r>
        <w:t>7</w:t>
      </w:r>
      <w:r>
        <w:t>,</w:t>
      </w:r>
      <w:r>
        <w:t>25</w:t>
      </w:r>
      <w:r>
        <w:t>)</w:t>
      </w:r>
      <w:r>
        <w:t>2</w:t>
      </w:r>
      <w:r>
        <w:t>+</w:t>
      </w:r>
      <w:r>
        <w:t>7</w:t>
      </w:r>
      <w:r>
        <w:t>(</w:t>
      </w:r>
      <w:r>
        <w:t>6</w:t>
      </w:r>
      <w:r>
        <w:t>−</w:t>
      </w:r>
      <w:r>
        <w:t>7</w:t>
      </w:r>
      <w:r>
        <w:t>,</w:t>
      </w:r>
      <w:r>
        <w:t>25</w:t>
      </w:r>
      <w:r>
        <w:t>)</w:t>
      </w:r>
      <w:r>
        <w:t>2</w:t>
      </w:r>
      <w:r>
        <w:t>+</w:t>
      </w:r>
      <w:r>
        <w:t>...</w:t>
      </w:r>
      <w:r>
        <w:t>+</w:t>
      </w:r>
      <w:r>
        <w:t>1.</w:t>
      </w:r>
      <w:r>
        <w:t>(</w:t>
      </w:r>
      <w:r>
        <w:t>10</w:t>
      </w:r>
      <w:r>
        <w:t>−</w:t>
      </w:r>
      <w:r>
        <w:t>7</w:t>
      </w:r>
      <w:r>
        <w:t>,</w:t>
      </w:r>
      <w:r>
        <w:t>25</w:t>
      </w:r>
      <w:r>
        <w:t>)</w:t>
      </w:r>
      <w:r>
        <w:t>2</w:t>
      </w:r>
      <w:r>
        <w:t>3</w:t>
      </w:r>
      <w:r>
        <w:t>+</w:t>
      </w:r>
      <w:r>
        <w:t>7</w:t>
      </w:r>
      <w:r>
        <w:t>+</w:t>
      </w:r>
      <w:r>
        <w:t>12</w:t>
      </w:r>
      <w:r>
        <w:t>+</w:t>
      </w:r>
      <w:r>
        <w:t>14</w:t>
      </w:r>
      <w:r>
        <w:t>+</w:t>
      </w:r>
      <w:r>
        <w:t>3</w:t>
      </w:r>
      <w:r>
        <w:t>+</w:t>
      </w:r>
      <w:r>
        <w:t>1</w:t>
      </w:r>
      <w:r>
        <w:t>=</w:t>
      </w:r>
      <w:r>
        <w:t>1</w:t>
      </w:r>
      <w:r>
        <w:t>,</w:t>
      </w:r>
      <w:r>
        <w:t>2875</w:t>
      </w:r>
      <w:r>
        <w:t>s10A2=(35−7,25^(2)+76−7,25^(2)+...+1.10−7,25^(2))/(3+7+12+14+3+1)=1,2875</w:t>
      </w:r>
      <w:r>
        <w:br/>
      </w:r>
      <w:r>
        <w:rPr>
          <w:b/>
        </w:rPr>
        <w:t>⇒</w:t>
      </w:r>
      <w:r>
        <w:t xml:space="preserve"> </w:t>
      </w:r>
      <w:r>
        <w:t>s</w:t>
      </w:r>
      <w:r>
        <w:t>2</w:t>
      </w:r>
      <w:r>
        <w:t>10</w:t>
      </w:r>
      <w:r>
        <w:t>A</w:t>
      </w:r>
      <w:r>
        <w:t>s10A2</w:t>
      </w:r>
      <w:r>
        <w:t xml:space="preserve"> = 1,2875</w:t>
      </w:r>
      <w:r>
        <w:br/>
      </w:r>
      <w:r>
        <w:t>Ta có phương sai của mẫu số liệu lớp 10B là:</w:t>
      </w:r>
      <w:r>
        <w:br/>
      </w:r>
      <w:r>
        <w:t>s</w:t>
      </w:r>
      <w:r>
        <w:t>2</w:t>
      </w:r>
      <w:r>
        <w:t>10</w:t>
      </w:r>
      <w:r>
        <w:t>B</w:t>
      </w:r>
      <w:r>
        <w:t>=</w:t>
      </w:r>
      <w:r>
        <w:t>8</w:t>
      </w:r>
      <w:r>
        <w:t>(</w:t>
      </w:r>
      <w:r>
        <w:t>6</w:t>
      </w:r>
      <w:r>
        <w:t>−</w:t>
      </w:r>
      <w:r>
        <w:t>7</w:t>
      </w:r>
      <w:r>
        <w:t>,</w:t>
      </w:r>
      <w:r>
        <w:t>25</w:t>
      </w:r>
      <w:r>
        <w:t>)</w:t>
      </w:r>
      <w:r>
        <w:t>2</w:t>
      </w:r>
      <w:r>
        <w:t>+</w:t>
      </w:r>
      <w:r>
        <w:t>18</w:t>
      </w:r>
      <w:r>
        <w:t>(</w:t>
      </w:r>
      <w:r>
        <w:t>7</w:t>
      </w:r>
      <w:r>
        <w:t>−</w:t>
      </w:r>
      <w:r>
        <w:t>7</w:t>
      </w:r>
      <w:r>
        <w:t>,</w:t>
      </w:r>
      <w:r>
        <w:t>25</w:t>
      </w:r>
      <w:r>
        <w:t>)</w:t>
      </w:r>
      <w:r>
        <w:t>2</w:t>
      </w:r>
      <w:r>
        <w:t>+</w:t>
      </w:r>
      <w:r>
        <w:t>10.</w:t>
      </w:r>
      <w:r>
        <w:t>(</w:t>
      </w:r>
      <w:r>
        <w:t>8</w:t>
      </w:r>
      <w:r>
        <w:t>−</w:t>
      </w:r>
      <w:r>
        <w:t>7</w:t>
      </w:r>
      <w:r>
        <w:t>,</w:t>
      </w:r>
      <w:r>
        <w:t>25</w:t>
      </w:r>
      <w:r>
        <w:t>)</w:t>
      </w:r>
      <w:r>
        <w:t>2</w:t>
      </w:r>
      <w:r>
        <w:t>+</w:t>
      </w:r>
      <w:r>
        <w:t>4.</w:t>
      </w:r>
      <w:r>
        <w:t>(</w:t>
      </w:r>
      <w:r>
        <w:t>9</w:t>
      </w:r>
      <w:r>
        <w:t>−</w:t>
      </w:r>
      <w:r>
        <w:t>7</w:t>
      </w:r>
      <w:r>
        <w:t>,</w:t>
      </w:r>
      <w:r>
        <w:t>25</w:t>
      </w:r>
      <w:r>
        <w:t>)</w:t>
      </w:r>
      <w:r>
        <w:t>2</w:t>
      </w:r>
      <w:r>
        <w:t>8</w:t>
      </w:r>
      <w:r>
        <w:t>+</w:t>
      </w:r>
      <w:r>
        <w:t>18</w:t>
      </w:r>
      <w:r>
        <w:t>+</w:t>
      </w:r>
      <w:r>
        <w:t>10</w:t>
      </w:r>
      <w:r>
        <w:t>+</w:t>
      </w:r>
      <w:r>
        <w:t>4</w:t>
      </w:r>
      <w:r>
        <w:t>=</w:t>
      </w:r>
      <w:r>
        <w:t>0</w:t>
      </w:r>
      <w:r>
        <w:t>,</w:t>
      </w:r>
      <w:r>
        <w:t>7875</w:t>
      </w:r>
      <w:r>
        <w:t>s10B2=(86−7,25^(2)+187−7,25^(2)+10.8−7,25^(2)+4.9−7,25^(2))/(8+18+10+4)=0,7875</w:t>
      </w:r>
      <w:r>
        <w:br/>
      </w:r>
      <w:r>
        <w:rPr>
          <w:b/>
        </w:rPr>
        <w:t>⇒</w:t>
      </w:r>
      <w:r>
        <w:t xml:space="preserve"> </w:t>
      </w:r>
      <w:r>
        <w:t>s</w:t>
      </w:r>
      <w:r>
        <w:t>2</w:t>
      </w:r>
      <w:r>
        <w:t>10</w:t>
      </w:r>
      <w:r>
        <w:t>B</w:t>
      </w:r>
      <w:r>
        <w:t>s10B2</w:t>
      </w:r>
      <w:r>
        <w:t xml:space="preserve"> = 0,7875</w:t>
      </w:r>
      <w:r>
        <w:t>.</w:t>
      </w:r>
      <w:r>
        <w:br/>
      </w:r>
      <w:r>
        <w:t>Ta thấy điểm thi trung bình của lớp 10A và 10B bằng nhau đều bằng 7,25. Nhưng phương sai bảng điểm của lớp 10A lại lớn hơn phương sai bảng điểm lớp 10B nên kết quả làm bài thi của lớp 10B đồng đều hơn lớp 10A.</w:t>
      </w:r>
      <w:r>
        <w:br/>
      </w:r>
      <w:r>
        <w:rPr>
          <w:b/>
        </w:rPr>
        <w:t>2. Ý nghĩa</w:t>
      </w:r>
      <w:r>
        <w:br/>
      </w:r>
      <w:r>
        <w:t>Phương sai là số đặc trưng đo mức độ phân tán của mẫu số liệu. Mẫu số liệu nào có phương sai nhỏ hơn thì mức độ phân tán (so với số trung bình cộng) của các số liệu trong mẫu đó sẽ thấp hơn.</w:t>
      </w:r>
      <w:r>
        <w:br/>
      </w:r>
      <w:r>
        <w:rPr>
          <w:b/>
        </w:rPr>
        <w:t>III. Độ lệch chuẩn</w:t>
      </w:r>
      <w:r>
        <w:br/>
      </w:r>
      <w:r>
        <w:rPr>
          <w:b/>
        </w:rPr>
        <w:t xml:space="preserve">1. Định nghĩa </w:t>
      </w:r>
      <w:r>
        <w:br/>
      </w:r>
      <w:r>
        <w:t xml:space="preserve">Căn bậc hai (số học) của phương sai gọi là </w:t>
      </w:r>
      <w:r>
        <w:rPr>
          <w:i/>
        </w:rPr>
        <w:t>độ lệch chuẩn</w:t>
      </w:r>
      <w:r>
        <w:t xml:space="preserve"> của mẫu số liệu thống kê.</w:t>
      </w:r>
      <w:r>
        <w:br/>
      </w:r>
      <w:r>
        <w:rPr>
          <w:b/>
        </w:rPr>
        <w:t xml:space="preserve">Nhận xét: </w:t>
      </w:r>
      <w:r>
        <w:t>Vì độ lệch chuẩn có cùng đơn vị đo với số liệu thống kê nên khi cần chú ý đến đơn vị đo thì ta sử dụng độ lệch chuẩn mà không sử dụng phương sai.</w:t>
      </w:r>
      <w:r>
        <w:br/>
      </w:r>
      <w:r>
        <w:rPr>
          <w:b/>
        </w:rPr>
        <w:t xml:space="preserve">Ví dụ: </w:t>
      </w:r>
      <w:r>
        <w:t>Cho mẫu số liệu:</w:t>
      </w:r>
      <w:r>
        <w:br/>
      </w:r>
      <w:r>
        <w:t>23      22      20      12      35</w:t>
      </w:r>
      <w:r>
        <w:br/>
      </w:r>
      <w:r>
        <w:t>Tính độ lệch chuẩn của mẫu trên.</w:t>
      </w:r>
      <w:r>
        <w:br/>
      </w:r>
      <w:r>
        <w:rPr>
          <w:b/>
        </w:rPr>
        <w:t>Hướng dẫn giải</w:t>
      </w:r>
      <w:r>
        <w:br/>
      </w:r>
      <w:r>
        <w:t>Mẫu trên có 5 số liệu.</w:t>
      </w:r>
      <w:r>
        <w:br/>
      </w:r>
      <w:r>
        <w:t xml:space="preserve">Số trung bình của mẫu trên là: </w:t>
      </w:r>
      <w:r>
        <w:t>¯</w:t>
      </w:r>
      <w:r>
        <w:t>x</w:t>
      </w:r>
      <w:r>
        <w:t>=</w:t>
      </w:r>
      <w:r>
        <w:t>23</w:t>
      </w:r>
      <w:r>
        <w:t>+</w:t>
      </w:r>
      <w:r>
        <w:t>22</w:t>
      </w:r>
      <w:r>
        <w:t>+</w:t>
      </w:r>
      <w:r>
        <w:t>20</w:t>
      </w:r>
      <w:r>
        <w:t>+</w:t>
      </w:r>
      <w:r>
        <w:t>12</w:t>
      </w:r>
      <w:r>
        <w:t>+</w:t>
      </w:r>
      <w:r>
        <w:t>35</w:t>
      </w:r>
      <w:r>
        <w:t>5</w:t>
      </w:r>
      <w:r>
        <w:t>=</w:t>
      </w:r>
      <w:r>
        <w:t>22</w:t>
      </w:r>
      <w:r>
        <w:t>,</w:t>
      </w:r>
      <w:r>
        <w:t>4</w:t>
      </w:r>
      <w:r>
        <w:t>x¯=(23+22+20+12+35)/(5)=22,4</w:t>
      </w:r>
      <w:r>
        <w:t>.</w:t>
      </w:r>
      <w:r>
        <w:br/>
      </w:r>
      <w:r>
        <w:t>Phương sai của mẫu số liệu đó là:</w:t>
      </w:r>
      <w:r>
        <w:br/>
      </w:r>
      <w:r>
        <w:t>s</w:t>
      </w:r>
      <w:r>
        <w:t>2</w:t>
      </w:r>
      <w:r>
        <w:t>=</w:t>
      </w:r>
      <w:r>
        <w:t>(</w:t>
      </w:r>
      <w:r>
        <w:t>23</w:t>
      </w:r>
      <w:r>
        <w:t>−</w:t>
      </w:r>
      <w:r>
        <w:t>22</w:t>
      </w:r>
      <w:r>
        <w:t>,</w:t>
      </w:r>
      <w:r>
        <w:t>4</w:t>
      </w:r>
      <w:r>
        <w:t>)</w:t>
      </w:r>
      <w:r>
        <w:t>2</w:t>
      </w:r>
      <w:r>
        <w:t>+</w:t>
      </w:r>
      <w:r>
        <w:t>(</w:t>
      </w:r>
      <w:r>
        <w:t>22</w:t>
      </w:r>
      <w:r>
        <w:t>−</w:t>
      </w:r>
      <w:r>
        <w:t>22</w:t>
      </w:r>
      <w:r>
        <w:t>,</w:t>
      </w:r>
      <w:r>
        <w:t>4</w:t>
      </w:r>
      <w:r>
        <w:t>)</w:t>
      </w:r>
      <w:r>
        <w:t>2</w:t>
      </w:r>
      <w:r>
        <w:t>+</w:t>
      </w:r>
      <w:r>
        <w:t>(</w:t>
      </w:r>
      <w:r>
        <w:t>20</w:t>
      </w:r>
      <w:r>
        <w:t>−</w:t>
      </w:r>
      <w:r>
        <w:t>22</w:t>
      </w:r>
      <w:r>
        <w:t>,</w:t>
      </w:r>
      <w:r>
        <w:t>4</w:t>
      </w:r>
      <w:r>
        <w:t>)</w:t>
      </w:r>
      <w:r>
        <w:t>2</w:t>
      </w:r>
      <w:r>
        <w:t>+</w:t>
      </w:r>
      <w:r>
        <w:t>(</w:t>
      </w:r>
      <w:r>
        <w:t>12</w:t>
      </w:r>
      <w:r>
        <w:t>−</w:t>
      </w:r>
      <w:r>
        <w:t>22</w:t>
      </w:r>
      <w:r>
        <w:t>,</w:t>
      </w:r>
      <w:r>
        <w:t>4</w:t>
      </w:r>
      <w:r>
        <w:t>)</w:t>
      </w:r>
      <w:r>
        <w:t>2</w:t>
      </w:r>
      <w:r>
        <w:t>+</w:t>
      </w:r>
      <w:r>
        <w:t>(</w:t>
      </w:r>
      <w:r>
        <w:t>35</w:t>
      </w:r>
      <w:r>
        <w:t>−</w:t>
      </w:r>
      <w:r>
        <w:t>22</w:t>
      </w:r>
      <w:r>
        <w:t>,</w:t>
      </w:r>
      <w:r>
        <w:t>4</w:t>
      </w:r>
      <w:r>
        <w:t>)</w:t>
      </w:r>
      <w:r>
        <w:t>2</w:t>
      </w:r>
      <w:r>
        <w:t>5</w:t>
      </w:r>
      <w:r>
        <w:t>=</w:t>
      </w:r>
      <w:r>
        <w:t>54</w:t>
      </w:r>
      <w:r>
        <w:t>,</w:t>
      </w:r>
      <w:r>
        <w:t>64</w:t>
      </w:r>
      <w:r>
        <w:t>s^(2)=(23−22,4^(2)+22−22,4^(2)+20−22,4^(2)+12−22,4^(2)+(35−22,4)^(2))/(5)=54,64</w:t>
      </w:r>
      <w:r>
        <w:br/>
      </w:r>
      <w:r>
        <w:t>⇒</w:t>
      </w:r>
      <w:r>
        <w:t xml:space="preserve"> s = </w:t>
      </w:r>
      <w:r>
        <w:t>√</w:t>
      </w:r>
      <w:r>
        <w:t>s</w:t>
      </w:r>
      <w:r>
        <w:t>2</w:t>
      </w:r>
      <w:r>
        <w:t>√(s^(2))</w:t>
      </w:r>
      <w:r>
        <w:t xml:space="preserve"> = </w:t>
      </w:r>
      <w:r>
        <w:t>√</w:t>
      </w:r>
      <w:r>
        <w:t>54</w:t>
      </w:r>
      <w:r>
        <w:t>,</w:t>
      </w:r>
      <w:r>
        <w:t>64</w:t>
      </w:r>
      <w:r>
        <w:t>√(54,64)</w:t>
      </w:r>
      <w:r>
        <w:t xml:space="preserve"> ≈ 7,39.</w:t>
      </w:r>
      <w:r>
        <w:br/>
      </w:r>
      <w:r>
        <w:t>Vậy độ lệch chuẩn của mẫu là 7,39.</w:t>
      </w:r>
      <w:r>
        <w:br/>
      </w:r>
      <w:r>
        <w:rPr>
          <w:b/>
        </w:rPr>
        <w:t>2. Ý nghĩa</w:t>
      </w:r>
      <w:r>
        <w:br/>
      </w:r>
      <w:r>
        <w:t>Cũng như phương sai, khi hai mấu số liệu thống kê có cùng đơn vị đo và có số trung bình cộng bằng nhau (hoặc xấp xỉ nhau), mẫu số liệu nào có độ lệch chuẩn nhỏ hơn thì mức độ phân tán (so với số trung bình cộng) của các số liệu trong mẫu đó sẽ thấp hơn. Độ lệch chuẩn là số đặc trưng đo mức độ phân tán của mẫu số liệu thống kê có cùng đơn vị đo.</w:t>
      </w:r>
      <w:r>
        <w:br/>
      </w:r>
      <w:r>
        <w:rPr>
          <w:b/>
        </w:rPr>
        <w:t>IV. Tính hợp lí của số liệu thống kê</w:t>
      </w:r>
      <w:r>
        <w:br/>
      </w:r>
      <w:r>
        <w:t>Ta có thể sử dụng các số đặc trưng đo mức độ phân tán cho mẫu số liệu không ghép nhóm để chỉ ra được những số liệu bất thường của mẫu số liệu đó. Ta thường sử dụng khoảng tứ phân vị để xác định số liệu bất thường của mẫu số liệu. Cụ thể như sau:</w:t>
      </w:r>
      <w:r>
        <w:br/>
      </w:r>
      <w:r>
        <w:t>Giả sử Q</w:t>
      </w:r>
      <w:r>
        <w:rPr>
          <w:vertAlign w:val="subscript"/>
        </w:rPr>
        <w:t>1</w:t>
      </w:r>
      <w:r>
        <w:t>, Q</w:t>
      </w:r>
      <w:r>
        <w:rPr>
          <w:vertAlign w:val="subscript"/>
        </w:rPr>
        <w:t>2</w:t>
      </w:r>
      <w:r>
        <w:t>, Q</w:t>
      </w:r>
      <w:r>
        <w:rPr>
          <w:vertAlign w:val="subscript"/>
        </w:rPr>
        <w:t>3</w:t>
      </w:r>
      <w:r>
        <w:t xml:space="preserve"> là tứ phân vị của mẫu số liệu và hiệu ∆</w:t>
      </w:r>
      <w:r>
        <w:rPr>
          <w:vertAlign w:val="subscript"/>
        </w:rPr>
        <w:t>Q</w:t>
      </w:r>
      <w:r>
        <w:t xml:space="preserve"> = Q</w:t>
      </w:r>
      <w:r>
        <w:rPr>
          <w:vertAlign w:val="subscript"/>
        </w:rPr>
        <w:t>3</w:t>
      </w:r>
      <w:r>
        <w:t xml:space="preserve"> – Q</w:t>
      </w:r>
      <w:r>
        <w:rPr>
          <w:vertAlign w:val="subscript"/>
        </w:rPr>
        <w:t>1</w:t>
      </w:r>
      <w:r>
        <w:t xml:space="preserve"> là khoảng tứ phân vị của mẫu số liệu đó. Một giá trị trong mẫu số liệu được coi là một giá trị bất thường nếu nó nhỏ hơn </w:t>
      </w:r>
      <w:r>
        <w:t>Q</w:t>
      </w:r>
      <w:r>
        <w:t>1</w:t>
      </w:r>
      <w:r>
        <w:t>−</w:t>
      </w:r>
      <w:r>
        <w:t>3</w:t>
      </w:r>
      <w:r>
        <w:t>2</w:t>
      </w:r>
      <w:r>
        <w:t>Δ</w:t>
      </w:r>
      <w:r>
        <w:t>Q</w:t>
      </w:r>
      <w:r>
        <w:t>Q_(1)−(3)/(2)Δ_(Q)</w:t>
      </w:r>
      <w:r>
        <w:t xml:space="preserve"> hoặc lớn hơn </w:t>
      </w:r>
      <w:r>
        <w:t>Q</w:t>
      </w:r>
      <w:r>
        <w:t>3</w:t>
      </w:r>
      <w:r>
        <w:t>+</w:t>
      </w:r>
      <w:r>
        <w:t>3</w:t>
      </w:r>
      <w:r>
        <w:t>2</w:t>
      </w:r>
      <w:r>
        <w:t>Δ</w:t>
      </w:r>
      <w:r>
        <w:t>Q</w:t>
      </w:r>
      <w:r>
        <w:t>Q_(3)+(3)/(2)Δ_(Q)</w:t>
      </w:r>
      <w:r>
        <w:t>. Như vậy, khoảng tứ phân vị cho ta cách nhận biết giá trị bất thường của mẫu số liệu.</w:t>
      </w:r>
      <w:r>
        <w:br/>
      </w:r>
      <w:r>
        <w:rPr>
          <w:b/>
        </w:rPr>
        <w:t>Chú ý:</w:t>
      </w:r>
      <w:r>
        <w:t xml:space="preserve"> Ta cũng có thể xác định số liệu bất thường của mẫu số liệu bằng số trung bình cộng và độ lệch chuẩn. Cụ thể như sau:</w:t>
      </w:r>
      <w:r>
        <w:br/>
      </w:r>
      <w:r>
        <w:t xml:space="preserve">Giả sử </w:t>
      </w:r>
      <w:r>
        <w:t>¯</w:t>
      </w:r>
      <w:r>
        <w:t>x</w:t>
      </w:r>
      <w:r>
        <w:t>x¯</w:t>
      </w:r>
      <w:r>
        <w:t xml:space="preserve">, s lần lượt là số trung bình cộng và độ lệch chuẩn của mẫu số liệu. Một giá trị trong mẫu số liệu cũng được coi là một giá trị bất thường nếu nó nhỏ hơn </w:t>
      </w:r>
      <w:r>
        <w:t>¯</w:t>
      </w:r>
      <w:r>
        <w:t>x</w:t>
      </w:r>
      <w:r>
        <w:t>x¯</w:t>
      </w:r>
      <w:r>
        <w:t xml:space="preserve"> </w:t>
      </w:r>
      <w:r>
        <w:t xml:space="preserve">– 3s hoặc lớn hơn </w:t>
      </w:r>
      <w:r>
        <w:t>¯</w:t>
      </w:r>
      <w:r>
        <w:t>x</w:t>
      </w:r>
      <w:r>
        <w:t>x¯</w:t>
      </w:r>
      <w:r>
        <w:t xml:space="preserve"> + 3s. Như vậy, số trung bình cộng và độ lệch chuẩn cho ta cách nhận ra giá trị bất thường của mẫu số liệu.</w:t>
      </w:r>
      <w:r>
        <w:br/>
      </w:r>
      <w:r>
        <w:rPr>
          <w:b/>
        </w:rPr>
        <w:t xml:space="preserve">Ví dụ: </w:t>
      </w:r>
      <w:r>
        <w:t>Hãy tìm các giá trị bất thường của mẫu số liệu sau:</w:t>
      </w:r>
      <w:r>
        <w:br/>
      </w:r>
      <w:r>
        <w:t>12      4        10      –5      6        7        9        30</w:t>
      </w:r>
      <w:r>
        <w:br/>
      </w:r>
      <w:r>
        <w:rPr>
          <w:b/>
        </w:rPr>
        <w:t>Hướng dẫn giải</w:t>
      </w:r>
      <w:r>
        <w:br/>
      </w:r>
      <w:r>
        <w:t>Mẫu được sắp xếp theo thứ tự tăng dần là:</w:t>
      </w:r>
      <w:r>
        <w:br/>
      </w:r>
      <w:r>
        <w:t>–5      4        6        7        9        10      12      30</w:t>
      </w:r>
      <w:r>
        <w:br/>
      </w:r>
      <w:r>
        <w:t>Mẫu có 8 số liệu</w:t>
      </w:r>
      <w:r>
        <w:br/>
      </w:r>
      <w:r>
        <w:t>Trung vị của mẫu là:</w:t>
      </w:r>
      <w:r>
        <w:t xml:space="preserve"> </w:t>
      </w:r>
      <w:r>
        <w:t>7</w:t>
      </w:r>
      <w:r>
        <w:t>+</w:t>
      </w:r>
      <w:r>
        <w:t>9</w:t>
      </w:r>
      <w:r>
        <w:t>2</w:t>
      </w:r>
      <w:r>
        <w:t>(7+9)/(2)</w:t>
      </w:r>
      <w:r>
        <w:t xml:space="preserve"> = 8. Suy ra Q</w:t>
      </w:r>
      <w:r>
        <w:rPr>
          <w:vertAlign w:val="subscript"/>
        </w:rPr>
        <w:t>2</w:t>
      </w:r>
      <w:r>
        <w:t xml:space="preserve"> = 8.</w:t>
      </w:r>
      <w:r>
        <w:br/>
      </w:r>
      <w:r>
        <w:t xml:space="preserve">Trung vị nửa dưới –5, 4, 6, 7 là </w:t>
      </w:r>
      <w:r>
        <w:t>4</w:t>
      </w:r>
      <w:r>
        <w:t>+</w:t>
      </w:r>
      <w:r>
        <w:t>6</w:t>
      </w:r>
      <w:r>
        <w:t>2</w:t>
      </w:r>
      <w:r>
        <w:t>(4+6)/(2)</w:t>
      </w:r>
      <w:r>
        <w:t xml:space="preserve"> = 5. Suy ra Q</w:t>
      </w:r>
      <w:r>
        <w:rPr>
          <w:vertAlign w:val="subscript"/>
        </w:rPr>
        <w:t>1</w:t>
      </w:r>
      <w:r>
        <w:t xml:space="preserve"> = 5.</w:t>
      </w:r>
      <w:r>
        <w:br/>
      </w:r>
      <w:r>
        <w:t xml:space="preserve">Trung vị nửa trên 9, 10, 12, 30 là </w:t>
      </w:r>
      <w:r>
        <w:t>10</w:t>
      </w:r>
      <w:r>
        <w:t>+</w:t>
      </w:r>
      <w:r>
        <w:t>12</w:t>
      </w:r>
      <w:r>
        <w:t>2</w:t>
      </w:r>
      <w:r>
        <w:t>(10+12)/(2)</w:t>
      </w:r>
      <w:r>
        <w:t xml:space="preserve"> = 11. Suy ra Q</w:t>
      </w:r>
      <w:r>
        <w:rPr>
          <w:vertAlign w:val="subscript"/>
        </w:rPr>
        <w:t>3</w:t>
      </w:r>
      <w:r>
        <w:t xml:space="preserve"> = 11.</w:t>
      </w:r>
      <w:r>
        <w:br/>
      </w:r>
      <w:r>
        <w:t>Khoảng tứ phân vị là ∆</w:t>
      </w:r>
      <w:r>
        <w:rPr>
          <w:vertAlign w:val="subscript"/>
        </w:rPr>
        <w:t>Q</w:t>
      </w:r>
      <w:r>
        <w:t xml:space="preserve"> = Q</w:t>
      </w:r>
      <w:r>
        <w:rPr>
          <w:vertAlign w:val="subscript"/>
        </w:rPr>
        <w:t>3</w:t>
      </w:r>
      <w:r>
        <w:t xml:space="preserve"> – Q</w:t>
      </w:r>
      <w:r>
        <w:rPr>
          <w:vertAlign w:val="subscript"/>
        </w:rPr>
        <w:t>1</w:t>
      </w:r>
      <w:r>
        <w:t xml:space="preserve"> = 11 – 5 = 6.</w:t>
      </w:r>
      <w:r>
        <w:br/>
      </w:r>
      <w:r>
        <w:t xml:space="preserve">Ta có: </w:t>
      </w:r>
      <w:r>
        <w:t>Q</w:t>
      </w:r>
      <w:r>
        <w:t>1</w:t>
      </w:r>
      <w:r>
        <w:t>−</w:t>
      </w:r>
      <w:r>
        <w:t>3</w:t>
      </w:r>
      <w:r>
        <w:t>2</w:t>
      </w:r>
      <w:r>
        <w:t>Δ</w:t>
      </w:r>
      <w:r>
        <w:t>Q</w:t>
      </w:r>
      <w:r>
        <w:t>=</w:t>
      </w:r>
      <w:r>
        <w:t>5</w:t>
      </w:r>
      <w:r>
        <w:t>−</w:t>
      </w:r>
      <w:r>
        <w:t>3</w:t>
      </w:r>
      <w:r>
        <w:t>2</w:t>
      </w:r>
      <w:r>
        <w:t>.6</w:t>
      </w:r>
      <w:r>
        <w:t>=</w:t>
      </w:r>
      <w:r>
        <w:t>−</w:t>
      </w:r>
      <w:r>
        <w:t>4</w:t>
      </w:r>
      <w:r>
        <w:t>Q_(1)−(3)/(2)Δ_(Q)=5−(3)/(2).6=−4</w:t>
      </w:r>
      <w:r>
        <w:t xml:space="preserve">; </w:t>
      </w:r>
      <w:r>
        <w:t>Q</w:t>
      </w:r>
      <w:r>
        <w:t>3</w:t>
      </w:r>
      <w:r>
        <w:t>+</w:t>
      </w:r>
      <w:r>
        <w:t>3</w:t>
      </w:r>
      <w:r>
        <w:t>2</w:t>
      </w:r>
      <w:r>
        <w:t>Δ</w:t>
      </w:r>
      <w:r>
        <w:t>Q</w:t>
      </w:r>
      <w:r>
        <w:t>=</w:t>
      </w:r>
      <w:r>
        <w:t>11</w:t>
      </w:r>
      <w:r>
        <w:t>+</w:t>
      </w:r>
      <w:r>
        <w:t>3</w:t>
      </w:r>
      <w:r>
        <w:t>2</w:t>
      </w:r>
      <w:r>
        <w:t>.6</w:t>
      </w:r>
      <w:r>
        <w:t>=</w:t>
      </w:r>
      <w:r>
        <w:t>20</w:t>
      </w:r>
      <w:r>
        <w:t>Q_(3)+(3)/(2)Δ_(Q)=11+(3)/(2).6=20</w:t>
      </w:r>
      <w:r>
        <w:t>.</w:t>
      </w:r>
      <w:r>
        <w:br/>
      </w:r>
      <w:r>
        <w:t>Ta thấy –5 &lt; –4 và 30 &gt; 20 nên các giá trị –5 và 30 là các giá trị bất thường của mẫu.</w:t>
      </w:r>
      <w:r>
        <w:br/>
      </w:r>
      <w:r>
        <w:t>Vậy mẫu có hai giá trị bất thường là –5 và 30.</w:t>
      </w:r>
      <w:r>
        <w:br/>
      </w:r>
      <w:r>
        <w:rPr>
          <w:b/>
        </w:rPr>
        <w:t xml:space="preserve">Xem thêm lời giải bài tập Toán lớp 10 Cánh diều hay, chi tiết khác: </w:t>
      </w:r>
      <w:r>
        <w:br/>
      </w:r>
      <w:r>
        <w:t>Bài 4: Xác suất của biến cố trong một số trò chơi đơn giản</w:t>
      </w:r>
      <w:r>
        <w:br/>
      </w:r>
      <w:r>
        <w:t>Bài 5: Xác suất của biến cố</w:t>
      </w:r>
      <w:r>
        <w:br/>
      </w:r>
      <w:r>
        <w:t>Bài tập cuối chương 6</w:t>
      </w:r>
      <w:r>
        <w:br/>
      </w:r>
      <w:r>
        <w:t>Bài 1: Tọa độ của vectơ</w:t>
      </w:r>
      <w:r>
        <w:br/>
      </w:r>
      <w:r>
        <w:t>Bài 2: Biểu thức tọa độ của các phép toán vectơ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