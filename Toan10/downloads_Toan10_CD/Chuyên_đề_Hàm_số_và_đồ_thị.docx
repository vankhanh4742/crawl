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Hàm số và đồ thị</w:t>
      </w:r>
    </w:p>
    <w:p>
      <w:r>
        <w:rPr>
          <w:i/>
        </w:rPr>
        <w:t>Chỉ từ 450k mua trọn</w:t>
      </w:r>
      <w:r>
        <w:rPr>
          <w:i/>
        </w:rPr>
        <w:t xml:space="preserve"> bộ Chuyên đề dạy thêm Toán 10 Cánh diều có lời giải chi tiết:</w:t>
      </w:r>
      <w:r>
        <w:br/>
      </w:r>
      <w:r>
        <w:t xml:space="preserve">B1: Gửi phí vào tài khoản </w:t>
      </w:r>
      <w:r>
        <w:rPr>
          <w:b/>
        </w:rPr>
        <w:t>0711000255837 - NGUYEN THANH TUYEN</w:t>
      </w:r>
      <w:r>
        <w:t xml:space="preserve"> - Ngân hàng Vietcombank </w:t>
      </w:r>
      <w:r>
        <w:rPr>
          <w:b/>
        </w:rPr>
        <w:t>(QR)</w:t>
      </w:r>
      <w:r>
        <w:br/>
      </w:r>
      <w:r>
        <w:t xml:space="preserve">B2: Nhắn tin tới zalo </w:t>
      </w:r>
      <w:r>
        <w:rPr>
          <w:b/>
        </w:rPr>
        <w:t xml:space="preserve">Vietjack Official - nhấn vào đây </w:t>
      </w:r>
      <w:r>
        <w:t>để thông báo và nhận tài liệu.</w:t>
      </w:r>
      <w:r>
        <w:br/>
      </w:r>
      <w:r>
        <w:t xml:space="preserve">Xem thử tài liệu tại đây: </w:t>
      </w:r>
      <w:r>
        <w:rPr>
          <w:b/>
        </w:rPr>
        <w:t>Link tài liệu</w:t>
      </w:r>
      <w:r>
        <w:br/>
      </w:r>
      <w:r>
        <w:rPr>
          <w:b/>
        </w:rPr>
        <w:t>BÀI 1. HÀM SỐ VÀ ĐỒ THỊ</w:t>
      </w:r>
      <w:r>
        <w:br/>
      </w:r>
      <w:r>
        <w:drawing>
          <wp:inline xmlns:a="http://schemas.openxmlformats.org/drawingml/2006/main" xmlns:pic="http://schemas.openxmlformats.org/drawingml/2006/picture">
            <wp:extent cx="7115175" cy="600075"/>
            <wp:docPr id="1" name="Picture 1"/>
            <wp:cNvGraphicFramePr>
              <a:graphicFrameLocks noChangeAspect="1"/>
            </wp:cNvGraphicFramePr>
            <a:graphic>
              <a:graphicData uri="http://schemas.openxmlformats.org/drawingml/2006/picture">
                <pic:pic>
                  <pic:nvPicPr>
                    <pic:cNvPr id="0" name="temp_inline_bb02599d82cf403c9af5b316ba905287.jpg"/>
                    <pic:cNvPicPr/>
                  </pic:nvPicPr>
                  <pic:blipFill>
                    <a:blip r:embed="rId9"/>
                    <a:stretch>
                      <a:fillRect/>
                    </a:stretch>
                  </pic:blipFill>
                  <pic:spPr>
                    <a:xfrm>
                      <a:off x="0" y="0"/>
                      <a:ext cx="7115175" cy="600075"/>
                    </a:xfrm>
                    <a:prstGeom prst="rect"/>
                  </pic:spPr>
                </pic:pic>
              </a:graphicData>
            </a:graphic>
          </wp:inline>
        </w:drawing>
      </w:r>
      <w:r>
        <w:br/>
      </w:r>
      <w:r>
        <w:rPr>
          <w:b/>
        </w:rPr>
        <w:t>I. HÀM SỐ</w:t>
      </w:r>
      <w:r>
        <w:br/>
      </w:r>
      <w:r>
        <w:rPr>
          <w:b/>
        </w:rPr>
        <w:t>1.Định nghĩa</w:t>
      </w:r>
      <w:r>
        <w:br/>
      </w:r>
      <w:r>
        <w:t xml:space="preserve">Cho một tập hợp </w:t>
      </w:r>
      <w:r>
        <w:rPr>
          <w:b/>
        </w:rPr>
        <w:t>khác rỗng</w:t>
      </w:r>
      <w:r>
        <w:t xml:space="preserve"> </w:t>
      </w:r>
      <w:r>
        <w:t>D</w:t>
      </w:r>
      <w:r>
        <w:t>⊂</w:t>
      </w:r>
      <w:r>
        <w:t>R</w:t>
      </w:r>
      <w:r>
        <w:t>D⊂ℝ</w:t>
      </w:r>
      <w:r>
        <w:rPr>
          <w:b/>
        </w:rPr>
        <w:t xml:space="preserve"> .</w:t>
      </w:r>
      <w:r>
        <w:br/>
      </w:r>
      <w:r>
        <w:t xml:space="preserve">Nếu với mỗi giá trị của </w:t>
      </w:r>
      <w:r>
        <w:t>x</w:t>
      </w:r>
      <w:r>
        <w:t>x</w:t>
      </w:r>
      <w:r>
        <w:t xml:space="preserve"> thuộc tập hợp số </w:t>
      </w:r>
      <w:r>
        <w:t>D</w:t>
      </w:r>
      <w:r>
        <w:t>D</w:t>
      </w:r>
      <w:r>
        <w:t xml:space="preserve"> có một và chỉ một giá trị tương ứng </w:t>
      </w:r>
      <w:r>
        <w:t>y</w:t>
      </w:r>
      <w:r>
        <w:t>y</w:t>
      </w:r>
      <w:r>
        <w:t xml:space="preserve"> của thuộc tập số thực </w:t>
      </w:r>
      <w:r>
        <w:t>R</w:t>
      </w:r>
      <w:r>
        <w:t>ℝ</w:t>
      </w:r>
      <w:r>
        <w:t xml:space="preserve"> thì ta có một hàm số.</w:t>
      </w:r>
      <w:r>
        <w:br/>
      </w:r>
      <w:r>
        <w:t xml:space="preserve">Ta gọi </w:t>
      </w:r>
      <w:r>
        <w:t>x</w:t>
      </w:r>
      <w:r>
        <w:t>x</w:t>
      </w:r>
      <w:r>
        <w:t xml:space="preserve"> là biến số và </w:t>
      </w:r>
      <w:r>
        <w:t>y</w:t>
      </w:r>
      <w:r>
        <w:t>y</w:t>
      </w:r>
      <w:r>
        <w:t xml:space="preserve"> là hàm số của </w:t>
      </w:r>
      <w:r>
        <w:t>x</w:t>
      </w:r>
      <w:r>
        <w:t>x</w:t>
      </w:r>
      <w:r>
        <w:t>.</w:t>
      </w:r>
      <w:r>
        <w:br/>
      </w:r>
      <w:r>
        <w:t xml:space="preserve">Tập hợp </w:t>
      </w:r>
      <w:r>
        <w:t>D</w:t>
      </w:r>
      <w:r>
        <w:t>D</w:t>
      </w:r>
      <w:r>
        <w:t xml:space="preserve"> gọi là tập xác định của hàm số.</w:t>
      </w:r>
      <w:r>
        <w:br/>
      </w:r>
      <w:r>
        <w:t xml:space="preserve">Tập tất cả các giá trị y nhận được, gọi là tập giá trị của hàm số. Ta nói </w:t>
      </w:r>
      <w:r>
        <w:t>T</w:t>
      </w:r>
      <w:r>
        <w:t>=</w:t>
      </w:r>
      <w:r>
        <w:t>(</w:t>
      </w:r>
      <w:r>
        <w:t>f</w:t>
      </w:r>
      <w:r>
        <w:t>(</w:t>
      </w:r>
      <w:r>
        <w:t>x</w:t>
      </w:r>
      <w:r>
        <w:t>)</w:t>
      </w:r>
      <w:r>
        <w:t>|</w:t>
      </w:r>
      <w:r>
        <w:t>x</w:t>
      </w:r>
      <w:r>
        <w:t>∈</w:t>
      </w:r>
      <w:r>
        <w:t>D</w:t>
      </w:r>
      <w:r>
        <w:t>)</w:t>
      </w:r>
      <w:r>
        <w:t>T=f(x)|x∈D</w:t>
      </w:r>
      <w:r>
        <w:t xml:space="preserve"> là tập giá trị của </w:t>
      </w:r>
      <w:r>
        <w:t>f</w:t>
      </w:r>
      <w:r>
        <w:t>(</w:t>
      </w:r>
      <w:r>
        <w:t>x</w:t>
      </w:r>
      <w:r>
        <w:t>)</w:t>
      </w:r>
      <w:r>
        <w:t>fx</w:t>
      </w:r>
      <w:r>
        <w:t xml:space="preserve"> (trên </w:t>
      </w:r>
      <w:r>
        <w:t>D</w:t>
      </w:r>
      <w:r>
        <w:t>D</w:t>
      </w:r>
      <w:r>
        <w:t>).</w:t>
      </w:r>
      <w:r>
        <w:br/>
      </w:r>
      <w:r>
        <w:rPr>
          <w:b/>
        </w:rPr>
        <w:t>Chú ý:</w:t>
      </w:r>
      <w:r>
        <w:t xml:space="preserve"> Cho </w:t>
      </w:r>
      <w:r>
        <w:t>K</w:t>
      </w:r>
      <w:r>
        <w:t>⊂</w:t>
      </w:r>
      <w:r>
        <w:t>D</w:t>
      </w:r>
      <w:r>
        <w:t>K⊂D</w:t>
      </w:r>
      <w:r>
        <w:t>.</w:t>
      </w:r>
      <w:r>
        <w:br/>
      </w:r>
      <w:r>
        <w:t xml:space="preserve">Ta nói </w:t>
      </w:r>
      <w:r>
        <w:t>T</w:t>
      </w:r>
      <w:r>
        <w:t>K</w:t>
      </w:r>
      <w:r>
        <w:t>=</w:t>
      </w:r>
      <w:r>
        <w:t>(</w:t>
      </w:r>
      <w:r>
        <w:t>f</w:t>
      </w:r>
      <w:r>
        <w:t>(</w:t>
      </w:r>
      <w:r>
        <w:t>x</w:t>
      </w:r>
      <w:r>
        <w:t>)</w:t>
      </w:r>
      <w:r>
        <w:t>|</w:t>
      </w:r>
      <w:r>
        <w:t>x</w:t>
      </w:r>
      <w:r>
        <w:t>∈</w:t>
      </w:r>
      <w:r>
        <w:t>K</w:t>
      </w:r>
      <w:r>
        <w:t>)</w:t>
      </w:r>
      <w:r>
        <w:t>T_(K)=f(x)|x∈K</w:t>
      </w:r>
      <w:r>
        <w:t xml:space="preserve"> là tập giá trị của </w:t>
      </w:r>
      <w:r>
        <w:t>f</w:t>
      </w:r>
      <w:r>
        <w:t>(</w:t>
      </w:r>
      <w:r>
        <w:t>x</w:t>
      </w:r>
      <w:r>
        <w:t>)</w:t>
      </w:r>
      <w:r>
        <w:t>fx</w:t>
      </w:r>
      <w:r>
        <w:t xml:space="preserve"> trên </w:t>
      </w:r>
      <w:r>
        <w:t>K</w:t>
      </w:r>
      <w:r>
        <w:t>K</w:t>
      </w:r>
      <w:r>
        <w:t>.</w:t>
      </w:r>
      <w:r>
        <w:br/>
      </w:r>
      <w:r>
        <w:t xml:space="preserve">Khi </w:t>
      </w:r>
      <w:r>
        <w:t>y</w:t>
      </w:r>
      <w:r>
        <w:t>y</w:t>
      </w:r>
      <w:r>
        <w:t xml:space="preserve"> là hàm số của </w:t>
      </w:r>
      <w:r>
        <w:t>x</w:t>
      </w:r>
      <w:r>
        <w:t>x</w:t>
      </w:r>
      <w:r>
        <w:t xml:space="preserve">, ta có thể viết </w:t>
      </w:r>
      <w:r>
        <w:t>y</w:t>
      </w:r>
      <w:r>
        <w:t>=</w:t>
      </w:r>
      <w:r>
        <w:t>f</w:t>
      </w:r>
      <w:r>
        <w:t>(</w:t>
      </w:r>
      <w:r>
        <w:t>x</w:t>
      </w:r>
      <w:r>
        <w:t>)</w:t>
      </w:r>
      <w:r>
        <w:t>,</w:t>
      </w:r>
      <w:r>
        <w:t>y</w:t>
      </w:r>
      <w:r>
        <w:t>=</w:t>
      </w:r>
      <w:r>
        <w:t>g</w:t>
      </w:r>
      <w:r>
        <w:t>(</w:t>
      </w:r>
      <w:r>
        <w:t>x</w:t>
      </w:r>
      <w:r>
        <w:t>)</w:t>
      </w:r>
      <w:r>
        <w:t>,</w:t>
      </w:r>
      <w:r>
        <w:t>…</w:t>
      </w:r>
      <w:r>
        <w:t>y=fx,y=gx,…</w:t>
      </w:r>
      <w:r>
        <w:br/>
      </w:r>
      <w:r>
        <w:rPr>
          <w:b/>
        </w:rPr>
        <w:t>2. Cách cho hàm số</w:t>
      </w:r>
      <w:r>
        <w:br/>
      </w:r>
      <w:r>
        <w:t xml:space="preserve">a) Hàm số cho bằng công thức </w:t>
      </w:r>
      <w:r>
        <w:t>y</w:t>
      </w:r>
      <w:r>
        <w:t>=</w:t>
      </w:r>
      <w:r>
        <w:t>f</w:t>
      </w:r>
      <w:r>
        <w:t>(</w:t>
      </w:r>
      <w:r>
        <w:t>x</w:t>
      </w:r>
      <w:r>
        <w:t>)</w:t>
      </w:r>
      <w:r>
        <w:t>y=fx</w:t>
      </w:r>
      <w:r>
        <w:br/>
      </w:r>
      <w:r>
        <w:t xml:space="preserve">+ Tập xác định của hàm số </w:t>
      </w:r>
      <w:r>
        <w:t>y</w:t>
      </w:r>
      <w:r>
        <w:t>=</w:t>
      </w:r>
      <w:r>
        <w:t>f</w:t>
      </w:r>
      <w:r>
        <w:t>(</w:t>
      </w:r>
      <w:r>
        <w:t>x</w:t>
      </w:r>
      <w:r>
        <w:t>)</w:t>
      </w:r>
      <w:r>
        <w:t>y=fx</w:t>
      </w:r>
      <w:r>
        <w:t xml:space="preserve">là tập hợp tất cả các giá trị của </w:t>
      </w:r>
      <w:r>
        <w:t>x</w:t>
      </w:r>
      <w:r>
        <w:t>x</w:t>
      </w:r>
      <w:r>
        <w:t xml:space="preserve"> để </w:t>
      </w:r>
      <w:r>
        <w:t>y</w:t>
      </w:r>
      <w:r>
        <w:t>=</w:t>
      </w:r>
      <w:r>
        <w:t>f</w:t>
      </w:r>
      <w:r>
        <w:t>(</w:t>
      </w:r>
      <w:r>
        <w:t>x</w:t>
      </w:r>
      <w:r>
        <w:t>)</w:t>
      </w:r>
      <w:r>
        <w:t>y=fx</w:t>
      </w:r>
      <w:r>
        <w:t xml:space="preserve"> có nghĩa.</w:t>
      </w:r>
      <w:r>
        <w:br/>
      </w:r>
      <w:r>
        <w:t>b) Hàm số cho bằng nhiều công thức</w:t>
      </w:r>
      <w:r>
        <w:br/>
      </w:r>
      <w:r>
        <w:t>c) Hàm số không cho bằng công thức.</w:t>
      </w:r>
      <w:r>
        <w:br/>
      </w:r>
      <w:r>
        <w:rPr>
          <w:b/>
        </w:rPr>
        <w:t>II. ĐỒ THỊ HÀM SỐ</w:t>
      </w:r>
      <w:r>
        <w:br/>
      </w:r>
      <w:r>
        <w:t xml:space="preserve">Đồ thị của hàm số </w:t>
      </w:r>
      <w:r>
        <w:t>y</w:t>
      </w:r>
      <w:r>
        <w:t>=</w:t>
      </w:r>
      <w:r>
        <w:t>f</w:t>
      </w:r>
      <w:r>
        <w:t>(</w:t>
      </w:r>
      <w:r>
        <w:t>x</w:t>
      </w:r>
      <w:r>
        <w:t>)</w:t>
      </w:r>
      <w:r>
        <w:t>y=fx</w:t>
      </w:r>
      <w:r>
        <w:t xml:space="preserve"> xác định trên tập </w:t>
      </w:r>
      <w:r>
        <w:t>D</w:t>
      </w:r>
      <w:r>
        <w:t>D</w:t>
      </w:r>
      <w:r>
        <w:t xml:space="preserve"> là tập hợp tất cả các điểm </w:t>
      </w:r>
      <w:r>
        <w:t>M</w:t>
      </w:r>
      <w:r>
        <w:t>(</w:t>
      </w:r>
      <w:r>
        <w:t>x</w:t>
      </w:r>
      <w:r>
        <w:t>;</w:t>
      </w:r>
      <w:r>
        <w:t>f</w:t>
      </w:r>
      <w:r>
        <w:t>(</w:t>
      </w:r>
      <w:r>
        <w:t>x</w:t>
      </w:r>
      <w:r>
        <w:t>)</w:t>
      </w:r>
      <w:r>
        <w:t>)</w:t>
      </w:r>
      <w:r>
        <w:t>Mx;fx</w:t>
      </w:r>
      <w:r>
        <w:t xml:space="preserve"> trên mặt phẳng toạ độ với mọi </w:t>
      </w:r>
      <w:r>
        <w:t>x</w:t>
      </w:r>
      <w:r>
        <w:t>x</w:t>
      </w:r>
      <w:r>
        <w:t xml:space="preserve"> thuộc </w:t>
      </w:r>
      <w:r>
        <w:t>D</w:t>
      </w:r>
      <w:r>
        <w:t>D</w:t>
      </w:r>
      <w:r>
        <w:t xml:space="preserve">. Hay có thể diễn tả bằng: </w:t>
      </w:r>
      <w:r>
        <w:t>M</w:t>
      </w:r>
      <w:r>
        <w:t>(</w:t>
      </w:r>
      <w:r>
        <w:t>x</w:t>
      </w:r>
      <w:r>
        <w:t>0</w:t>
      </w:r>
      <w:r>
        <w:t>;</w:t>
      </w:r>
      <w:r>
        <w:t>y</w:t>
      </w:r>
      <w:r>
        <w:t>0</w:t>
      </w:r>
      <w:r>
        <w:t>)</w:t>
      </w:r>
      <w:r>
        <w:t>∈</w:t>
      </w:r>
      <w:r>
        <w:t>(</w:t>
      </w:r>
      <w:r>
        <w:t>G</w:t>
      </w:r>
      <w:r>
        <w:t>)</w:t>
      </w:r>
      <w:r>
        <w:t>⇔</w:t>
      </w:r>
      <w:r>
        <w:t>y</w:t>
      </w:r>
      <w:r>
        <w:t>0</w:t>
      </w:r>
      <w:r>
        <w:t>=</w:t>
      </w:r>
      <w:r>
        <w:t>f</w:t>
      </w:r>
      <w:r>
        <w:t>(</w:t>
      </w:r>
      <w:r>
        <w:t>x</w:t>
      </w:r>
      <w:r>
        <w:t>0</w:t>
      </w:r>
      <w:r>
        <w:t>)</w:t>
      </w:r>
      <w:r>
        <w:t>Mx_(0);y_(0)∈G⇔y_(0)=f(x_(0))</w:t>
      </w:r>
      <w:r>
        <w:t xml:space="preserve">với </w:t>
      </w:r>
      <w:r>
        <w:t>x</w:t>
      </w:r>
      <w:r>
        <w:t>0</w:t>
      </w:r>
      <w:r>
        <w:t>∈</w:t>
      </w:r>
      <w:r>
        <w:t>D</w:t>
      </w:r>
      <w:r>
        <w:t>x_(0)∈D</w:t>
      </w:r>
      <w:r>
        <w:t xml:space="preserve"> .</w:t>
      </w:r>
      <w:r>
        <w:br/>
      </w:r>
      <w:r>
        <w:rPr>
          <w:b/>
        </w:rPr>
        <w:t>III. SỰ ĐỒNG BIẾN, NGHỊCH BIẾN CỦA HÀM SỐ</w:t>
      </w:r>
      <w:r>
        <w:br/>
      </w:r>
      <w:r>
        <w:rPr>
          <w:b/>
        </w:rPr>
        <w:t>1. Khái niệm</w:t>
      </w:r>
      <w:r>
        <w:br/>
      </w:r>
      <w:r>
        <w:t xml:space="preserve">Hàm số </w:t>
      </w:r>
      <w:r>
        <w:t>y</w:t>
      </w:r>
      <w:r>
        <w:t>=</w:t>
      </w:r>
      <w:r>
        <w:t>f</w:t>
      </w:r>
      <w:r>
        <w:t>(</w:t>
      </w:r>
      <w:r>
        <w:t>x</w:t>
      </w:r>
      <w:r>
        <w:t>)</w:t>
      </w:r>
      <w:r>
        <w:t>y=fx</w:t>
      </w:r>
      <w:r>
        <w:t xml:space="preserve"> xác định trên </w:t>
      </w:r>
      <w:r>
        <w:t>K</w:t>
      </w:r>
      <w:r>
        <w:t>K</w:t>
      </w:r>
      <w:r>
        <w:t>.</w:t>
      </w:r>
      <w:r>
        <w:br/>
      </w:r>
      <w:r>
        <w:t xml:space="preserve">Hàm số </w:t>
      </w:r>
      <w:r>
        <w:t>y</w:t>
      </w:r>
      <w:r>
        <w:t>=</w:t>
      </w:r>
      <w:r>
        <w:t>f</w:t>
      </w:r>
      <w:r>
        <w:t>(</w:t>
      </w:r>
      <w:r>
        <w:t>x</w:t>
      </w:r>
      <w:r>
        <w:t>)</w:t>
      </w:r>
      <w:r>
        <w:t>y=fx</w:t>
      </w:r>
      <w:r>
        <w:t xml:space="preserve">gọi là đồng biến (hay tăng) trên </w:t>
      </w:r>
      <w:r>
        <w:t>K</w:t>
      </w:r>
      <w:r>
        <w:t>K</w:t>
      </w:r>
      <w:r>
        <w:t xml:space="preserve"> nếu</w:t>
      </w:r>
      <w:r>
        <w:br/>
      </w:r>
      <w:r>
        <w:t>∀</w:t>
      </w:r>
      <w:r>
        <w:t>x</w:t>
      </w:r>
      <w:r>
        <w:t>1</w:t>
      </w:r>
      <w:r>
        <w:t>,</w:t>
      </w:r>
      <w:r>
        <w:t>x</w:t>
      </w:r>
      <w:r>
        <w:t>2</w:t>
      </w:r>
      <w:r>
        <w:t>∈</w:t>
      </w:r>
      <w:r>
        <w:t>K</w:t>
      </w:r>
      <w:r>
        <w:t>∀x_(1),x_(2)∈K</w:t>
      </w:r>
      <w:r>
        <w:t xml:space="preserve">và </w:t>
      </w:r>
      <w:r>
        <w:t>x</w:t>
      </w:r>
      <w:r>
        <w:t>1</w:t>
      </w:r>
      <w:r>
        <w:t>&lt;</w:t>
      </w:r>
      <w:r>
        <w:t>x</w:t>
      </w:r>
      <w:r>
        <w:t>2</w:t>
      </w:r>
      <w:r>
        <w:t>⇒</w:t>
      </w:r>
      <w:r>
        <w:t>f</w:t>
      </w:r>
      <w:r>
        <w:t>(</w:t>
      </w:r>
      <w:r>
        <w:t>x</w:t>
      </w:r>
      <w:r>
        <w:t>1</w:t>
      </w:r>
      <w:r>
        <w:t>)</w:t>
      </w:r>
      <w:r>
        <w:t>&lt;</w:t>
      </w:r>
      <w:r>
        <w:t>f</w:t>
      </w:r>
      <w:r>
        <w:t>(</w:t>
      </w:r>
      <w:r>
        <w:t>x</w:t>
      </w:r>
      <w:r>
        <w:t>2</w:t>
      </w:r>
      <w:r>
        <w:t>)</w:t>
      </w:r>
      <w:r>
        <w:t>x_(1)&lt;x_(2)⇒fx_(1)&lt;fx_(2)</w:t>
      </w:r>
      <w:r>
        <w:t>.</w:t>
      </w:r>
      <w:r>
        <w:br/>
      </w:r>
      <w:r>
        <w:t xml:space="preserve">Hàm số </w:t>
      </w:r>
      <w:r>
        <w:t>y</w:t>
      </w:r>
      <w:r>
        <w:t>=</w:t>
      </w:r>
      <w:r>
        <w:t>f</w:t>
      </w:r>
      <w:r>
        <w:t>(</w:t>
      </w:r>
      <w:r>
        <w:t>x</w:t>
      </w:r>
      <w:r>
        <w:t>)</w:t>
      </w:r>
      <w:r>
        <w:t>y=fx</w:t>
      </w:r>
      <w:r>
        <w:t xml:space="preserve"> gọi là nghịch biến (hay giảm) trên </w:t>
      </w:r>
      <w:r>
        <w:t>K</w:t>
      </w:r>
      <w:r>
        <w:t>K</w:t>
      </w:r>
      <w:r>
        <w:t xml:space="preserve"> nếu</w:t>
      </w:r>
      <w:r>
        <w:br/>
      </w:r>
      <w:r>
        <w:t>∀</w:t>
      </w:r>
      <w:r>
        <w:t>x</w:t>
      </w:r>
      <w:r>
        <w:t>1</w:t>
      </w:r>
      <w:r>
        <w:t>,</w:t>
      </w:r>
      <w:r>
        <w:t>x</w:t>
      </w:r>
      <w:r>
        <w:t>2</w:t>
      </w:r>
      <w:r>
        <w:t>∈</w:t>
      </w:r>
      <w:r>
        <w:t>K</w:t>
      </w:r>
      <w:r>
        <w:t>∀x_(1),x_(2)∈K</w:t>
      </w:r>
      <w:r>
        <w:t xml:space="preserve">và </w:t>
      </w:r>
      <w:r>
        <w:t>x</w:t>
      </w:r>
      <w:r>
        <w:t>1</w:t>
      </w:r>
      <w:r>
        <w:t>&lt;</w:t>
      </w:r>
      <w:r>
        <w:t>x</w:t>
      </w:r>
      <w:r>
        <w:t>2</w:t>
      </w:r>
      <w:r>
        <w:t>⇒</w:t>
      </w:r>
      <w:r>
        <w:t>f</w:t>
      </w:r>
      <w:r>
        <w:t>(</w:t>
      </w:r>
      <w:r>
        <w:t>x</w:t>
      </w:r>
      <w:r>
        <w:t>1</w:t>
      </w:r>
      <w:r>
        <w:t>)</w:t>
      </w:r>
      <w:r>
        <w:t>&gt;</w:t>
      </w:r>
      <w:r>
        <w:t>f</w:t>
      </w:r>
      <w:r>
        <w:t>(</w:t>
      </w:r>
      <w:r>
        <w:t>x</w:t>
      </w:r>
      <w:r>
        <w:t>2</w:t>
      </w:r>
      <w:r>
        <w:t>)</w:t>
      </w:r>
      <w:r>
        <w:t>x_(1)&lt;x_(2⇒fx_(1)&gt;fx_(2))</w:t>
      </w:r>
      <w:r>
        <w:t>.</w:t>
      </w:r>
      <w:r>
        <w:br/>
      </w:r>
      <w:r>
        <w:rPr>
          <w:b/>
        </w:rPr>
        <w:t>2. Mô tả hàm số đồng biến, hàm số nghịch biến bằng đồ thị</w:t>
      </w:r>
      <w:r>
        <w:br/>
      </w:r>
      <w:r>
        <w:t xml:space="preserve">+ Hàm số </w:t>
      </w:r>
      <w:r>
        <w:t>y</w:t>
      </w:r>
      <w:r>
        <w:t>=</w:t>
      </w:r>
      <w:r>
        <w:t>f</w:t>
      </w:r>
      <w:r>
        <w:t>(</w:t>
      </w:r>
      <w:r>
        <w:t>x</w:t>
      </w:r>
      <w:r>
        <w:t>)</w:t>
      </w:r>
      <w:r>
        <w:t>y=fx</w:t>
      </w:r>
      <w:r>
        <w:t xml:space="preserve">đồng biến trên </w:t>
      </w:r>
      <w:r>
        <w:t>(</w:t>
      </w:r>
      <w:r>
        <w:t>a</w:t>
      </w:r>
      <w:r>
        <w:t>;</w:t>
      </w:r>
      <w:r>
        <w:t>b</w:t>
      </w:r>
      <w:r>
        <w:t>)</w:t>
      </w:r>
      <w:r>
        <w:t>a;b</w:t>
      </w:r>
      <w:r>
        <w:t>khi và chỉ khi đồ thị hàm số “đi lên” trên khoảng đó.</w:t>
      </w:r>
      <w:r>
        <w:br/>
      </w:r>
      <w:r>
        <w:t xml:space="preserve">+ Hàm số </w:t>
      </w:r>
      <w:r>
        <w:t>y</w:t>
      </w:r>
      <w:r>
        <w:t>=</w:t>
      </w:r>
      <w:r>
        <w:t>f</w:t>
      </w:r>
      <w:r>
        <w:t>(</w:t>
      </w:r>
      <w:r>
        <w:t>x</w:t>
      </w:r>
      <w:r>
        <w:t>)</w:t>
      </w:r>
      <w:r>
        <w:t>y=fx</w:t>
      </w:r>
      <w:r>
        <w:t xml:space="preserve">nghịch biến trên </w:t>
      </w:r>
      <w:r>
        <w:t>(</w:t>
      </w:r>
      <w:r>
        <w:t>a</w:t>
      </w:r>
      <w:r>
        <w:t>;</w:t>
      </w:r>
      <w:r>
        <w:t>b</w:t>
      </w:r>
      <w:r>
        <w:t>)</w:t>
      </w:r>
      <w:r>
        <w:t>a;b</w:t>
      </w:r>
      <w:r>
        <w:t>khi và chỉ khi đồ thị hàm số “đi xuống” trên khoảng đó.</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7007237bfe1b42e1a6455affa12a468a.jpg"/>
                    <pic:cNvPicPr/>
                  </pic:nvPicPr>
                  <pic:blipFill>
                    <a:blip r:embed="rId10"/>
                    <a:stretch>
                      <a:fillRect/>
                    </a:stretch>
                  </pic:blipFill>
                  <pic:spPr>
                    <a:xfrm>
                      <a:off x="0" y="0"/>
                      <a:ext cx="1905000" cy="1905000"/>
                    </a:xfrm>
                    <a:prstGeom prst="rect"/>
                  </pic:spPr>
                </pic:pic>
              </a:graphicData>
            </a:graphic>
          </wp:inline>
        </w:drawing>
      </w:r>
      <w:r>
        <w:br/>
      </w:r>
      <w:r>
        <w:rPr>
          <w:b/>
        </w:rPr>
        <w:t>Câu 1:</w:t>
      </w:r>
      <w:r>
        <w:t>Tìm tập xác định của mỗi hàm số sau:</w:t>
      </w:r>
      <w:r>
        <w:br/>
      </w:r>
      <w:r>
        <w:t xml:space="preserve">a) </w:t>
      </w:r>
      <w:r>
        <w:t>y</w:t>
      </w:r>
      <w:r>
        <w:t>=</w:t>
      </w:r>
      <w:r>
        <w:t>−</w:t>
      </w:r>
      <w:r>
        <w:t>x</w:t>
      </w:r>
      <w:r>
        <w:t>2</w:t>
      </w:r>
      <w:r>
        <w:t>y=−x^(2)</w:t>
      </w:r>
      <w:r>
        <w:br/>
      </w:r>
      <w:r>
        <w:t xml:space="preserve">b) </w:t>
      </w:r>
      <w:r>
        <w:t>y</w:t>
      </w:r>
      <w:r>
        <w:t>=</w:t>
      </w:r>
      <w:r>
        <w:t>√</w:t>
      </w:r>
      <w:r>
        <w:t>2</w:t>
      </w:r>
      <w:r>
        <w:t>−</w:t>
      </w:r>
      <w:r>
        <w:t>3</w:t>
      </w:r>
      <w:r>
        <w:t>x</w:t>
      </w:r>
      <w:r>
        <w:t>y=√(2−3x)</w:t>
      </w:r>
      <w:r>
        <w:br/>
      </w:r>
      <w:r>
        <w:t xml:space="preserve">c) </w:t>
      </w:r>
      <w:r>
        <w:t>y</w:t>
      </w:r>
      <w:r>
        <w:t>=</w:t>
      </w:r>
      <w:r>
        <w:t>4</w:t>
      </w:r>
      <w:r>
        <w:t>x</w:t>
      </w:r>
      <w:r>
        <w:t>+</w:t>
      </w:r>
      <w:r>
        <w:t>1</w:t>
      </w:r>
      <w:r>
        <w:t>y=(4)/(x+1)</w:t>
      </w:r>
      <w:r>
        <w:br/>
      </w:r>
      <w:r>
        <w:drawing>
          <wp:inline xmlns:a="http://schemas.openxmlformats.org/drawingml/2006/main" xmlns:pic="http://schemas.openxmlformats.org/drawingml/2006/picture">
            <wp:extent cx="1905000" cy="666750"/>
            <wp:docPr id="3" name="Picture 3"/>
            <wp:cNvGraphicFramePr>
              <a:graphicFrameLocks noChangeAspect="1"/>
            </wp:cNvGraphicFramePr>
            <a:graphic>
              <a:graphicData uri="http://schemas.openxmlformats.org/drawingml/2006/picture">
                <pic:pic>
                  <pic:nvPicPr>
                    <pic:cNvPr id="0" name="temp_inline_eea45e8884c1467684b6eba080d55d6d.jpg"/>
                    <pic:cNvPicPr/>
                  </pic:nvPicPr>
                  <pic:blipFill>
                    <a:blip r:embed="rId11"/>
                    <a:stretch>
                      <a:fillRect/>
                    </a:stretch>
                  </pic:blipFill>
                  <pic:spPr>
                    <a:xfrm>
                      <a:off x="0" y="0"/>
                      <a:ext cx="1905000" cy="666750"/>
                    </a:xfrm>
                    <a:prstGeom prst="rect"/>
                  </pic:spPr>
                </pic:pic>
              </a:graphicData>
            </a:graphic>
          </wp:inline>
        </w:drawing>
      </w:r>
      <w:r>
        <w:br/>
      </w:r>
      <w:r>
        <w:rPr>
          <w:b/>
        </w:rPr>
        <w:t>Câu 2:</w:t>
      </w:r>
      <w:r>
        <w:t xml:space="preserve">Bảng dưới đây cho biết chỉ số </w:t>
      </w:r>
      <w:r>
        <w:t>P</w:t>
      </w:r>
      <w:r>
        <w:t>M</w:t>
      </w:r>
      <w:r>
        <w:t>2</w:t>
      </w:r>
      <w:r>
        <w:t>,</w:t>
      </w:r>
      <w:r>
        <w:t>5</w:t>
      </w:r>
      <w:r>
        <w:t>PM_(2,5)</w:t>
      </w:r>
      <w:r>
        <w:t>(bụi mịn) ở thành phố Hà Nội từ tháng 1 đến tháng 12 của năm 2019</w:t>
      </w:r>
      <w:r>
        <w:br/>
      </w:r>
      <w:r>
        <w:drawing>
          <wp:inline xmlns:a="http://schemas.openxmlformats.org/drawingml/2006/main" xmlns:pic="http://schemas.openxmlformats.org/drawingml/2006/picture">
            <wp:extent cx="5410200" cy="1114425"/>
            <wp:docPr id="4" name="Picture 4"/>
            <wp:cNvGraphicFramePr>
              <a:graphicFrameLocks noChangeAspect="1"/>
            </wp:cNvGraphicFramePr>
            <a:graphic>
              <a:graphicData uri="http://schemas.openxmlformats.org/drawingml/2006/picture">
                <pic:pic>
                  <pic:nvPicPr>
                    <pic:cNvPr id="0" name="temp_inline_3219a3e00ca1466ea598bff9afdffdda.jpg"/>
                    <pic:cNvPicPr/>
                  </pic:nvPicPr>
                  <pic:blipFill>
                    <a:blip r:embed="rId12"/>
                    <a:stretch>
                      <a:fillRect/>
                    </a:stretch>
                  </pic:blipFill>
                  <pic:spPr>
                    <a:xfrm>
                      <a:off x="0" y="0"/>
                      <a:ext cx="5410200" cy="1114425"/>
                    </a:xfrm>
                    <a:prstGeom prst="rect"/>
                  </pic:spPr>
                </pic:pic>
              </a:graphicData>
            </a:graphic>
          </wp:inline>
        </w:drawing>
      </w:r>
      <w:r>
        <w:br/>
      </w:r>
      <w:r>
        <w:t xml:space="preserve">a) Nêu chỉ số </w:t>
      </w:r>
      <w:r>
        <w:t>P</w:t>
      </w:r>
      <w:r>
        <w:t>M</w:t>
      </w:r>
      <w:r>
        <w:t>2</w:t>
      </w:r>
      <w:r>
        <w:t>,</w:t>
      </w:r>
      <w:r>
        <w:t>5</w:t>
      </w:r>
      <w:r>
        <w:t>PM_(2,5)</w:t>
      </w:r>
      <w:r>
        <w:t>trong tháng 2; tháng 5; tháng</w:t>
      </w:r>
      <w:r>
        <w:br/>
      </w:r>
      <w:r>
        <w:t xml:space="preserve">b) Chỉ số </w:t>
      </w:r>
      <w:r>
        <w:t>P</w:t>
      </w:r>
      <w:r>
        <w:t>M</w:t>
      </w:r>
      <w:r>
        <w:t>2</w:t>
      </w:r>
      <w:r>
        <w:t>,</w:t>
      </w:r>
      <w:r>
        <w:t>5</w:t>
      </w:r>
      <w:r>
        <w:t>PM_(2,5)</w:t>
      </w:r>
      <w:r>
        <w:t>có phải là hàm số của tháng không? Tại sao?</w:t>
      </w:r>
      <w:r>
        <w:br/>
      </w:r>
      <w:r>
        <w:rPr>
          <w:b/>
        </w:rPr>
        <w:t xml:space="preserve">Câu 3: </w:t>
      </w:r>
      <w:r>
        <w:t>Theo quyết định số 2019/QĐ-BĐVN ngày 01/11/2018 của Tổng công ty Bưu điện Việt Nam, giá cước dịch vụ Bưu chính phổ cập đối với dịch vụ thư cơ bản và bưu thiếp trong nước có không lượng đến 250gnhư trong bảng sau:</w:t>
      </w:r>
      <w:r>
        <w:br/>
      </w:r>
      <w:r>
        <w:br/>
      </w:r>
      <w:r>
        <w:br/>
      </w:r>
      <w:r>
        <w:br/>
      </w:r>
      <w:r>
        <w:br/>
      </w:r>
      <w:r>
        <w:t>Khôi lượng đến 250g</w:t>
      </w:r>
      <w:r>
        <w:br/>
      </w:r>
      <w:r>
        <w:br/>
      </w:r>
      <w:r>
        <w:br/>
      </w:r>
      <w:r>
        <w:t>Mức cước (đồng)</w:t>
      </w:r>
      <w:r>
        <w:br/>
      </w:r>
      <w:r>
        <w:br/>
      </w:r>
      <w:r>
        <w:br/>
      </w:r>
      <w:r>
        <w:br/>
      </w:r>
      <w:r>
        <w:br/>
      </w:r>
      <w:r>
        <w:t>Đến 20g</w:t>
      </w:r>
      <w:r>
        <w:br/>
      </w:r>
      <w:r>
        <w:br/>
      </w:r>
      <w:r>
        <w:br/>
      </w:r>
      <w:r>
        <w:t>4000</w:t>
      </w:r>
      <w:r>
        <w:br/>
      </w:r>
      <w:r>
        <w:br/>
      </w:r>
      <w:r>
        <w:br/>
      </w:r>
      <w:r>
        <w:br/>
      </w:r>
      <w:r>
        <w:br/>
      </w:r>
      <w:r>
        <w:t>Trên 20g đến 100g</w:t>
      </w:r>
      <w:r>
        <w:br/>
      </w:r>
      <w:r>
        <w:br/>
      </w:r>
      <w:r>
        <w:br/>
      </w:r>
      <w:r>
        <w:t>6000</w:t>
      </w:r>
      <w:r>
        <w:br/>
      </w:r>
      <w:r>
        <w:br/>
      </w:r>
      <w:r>
        <w:br/>
      </w:r>
      <w:r>
        <w:br/>
      </w:r>
      <w:r>
        <w:br/>
      </w:r>
      <w:r>
        <w:t>Trên 100g đến 250g</w:t>
      </w:r>
      <w:r>
        <w:br/>
      </w:r>
      <w:r>
        <w:br/>
      </w:r>
      <w:r>
        <w:br/>
      </w:r>
      <w:r>
        <w:t>8000</w:t>
      </w:r>
      <w:r>
        <w:br/>
      </w:r>
      <w:r>
        <w:br/>
      </w:r>
      <w:r>
        <w:br/>
      </w:r>
      <w:r>
        <w:br/>
      </w:r>
      <w:r>
        <w:br/>
      </w:r>
      <w:r>
        <w:t>a) Số tiền dịch vụ thư cơ bản phải trả y (đồng) có là hàm số của khối lượng thư cơ bản x(g) hay không? Nếu đúng, hãy xác định những công thức tính y.</w:t>
      </w:r>
      <w:r>
        <w:br/>
      </w:r>
      <w:r>
        <w:t xml:space="preserve">b) Tính số tiền phải trả khi bạn Dương gửi thư có khối lượng </w:t>
      </w:r>
      <w:r>
        <w:t>150</w:t>
      </w:r>
      <w:r>
        <w:t>g</w:t>
      </w:r>
      <w:r>
        <w:t>,</w:t>
      </w:r>
      <w:r>
        <w:t>200</w:t>
      </w:r>
      <w:r>
        <w:t>g</w:t>
      </w:r>
      <w:r>
        <w:t>150g,200g</w:t>
      </w:r>
      <w:r>
        <w:t>.</w:t>
      </w:r>
      <w:r>
        <w:br/>
      </w:r>
      <w:r>
        <w:rPr>
          <w:b/>
        </w:rPr>
        <w:t xml:space="preserve">Câu 4: </w:t>
      </w:r>
      <w:r>
        <w:t xml:space="preserve">Cho hàm số </w:t>
      </w:r>
      <w:r>
        <w:t>y</w:t>
      </w:r>
      <w:r>
        <w:t>=</w:t>
      </w:r>
      <w:r>
        <w:t>−</w:t>
      </w:r>
      <w:r>
        <w:t>2</w:t>
      </w:r>
      <w:r>
        <w:t>x</w:t>
      </w:r>
      <w:r>
        <w:t>2</w:t>
      </w:r>
      <w:r>
        <w:t>y=−2x^(2)</w:t>
      </w:r>
      <w:r>
        <w:t>.</w:t>
      </w:r>
      <w:r>
        <w:br/>
      </w:r>
      <w:r>
        <w:t xml:space="preserve">a) Điểm nào trong các điểm có tọa độ </w:t>
      </w:r>
      <w:r>
        <w:t>(</w:t>
      </w:r>
      <w:r>
        <w:t>−</w:t>
      </w:r>
      <w:r>
        <w:t>1</w:t>
      </w:r>
      <w:r>
        <w:t>;</w:t>
      </w:r>
      <w:r>
        <w:t>−</w:t>
      </w:r>
      <w:r>
        <w:t>2</w:t>
      </w:r>
      <w:r>
        <w:t>)</w:t>
      </w:r>
      <w:r>
        <w:t>,</w:t>
      </w:r>
      <w:r>
        <w:t>(</w:t>
      </w:r>
      <w:r>
        <w:t>0</w:t>
      </w:r>
      <w:r>
        <w:t>;</w:t>
      </w:r>
      <w:r>
        <w:t>0</w:t>
      </w:r>
      <w:r>
        <w:t>)</w:t>
      </w:r>
      <w:r>
        <w:t>,</w:t>
      </w:r>
      <w:r>
        <w:t>(</w:t>
      </w:r>
      <w:r>
        <w:t>0</w:t>
      </w:r>
      <w:r>
        <w:t>;</w:t>
      </w:r>
      <w:r>
        <w:t>1</w:t>
      </w:r>
      <w:r>
        <w:t>)</w:t>
      </w:r>
      <w:r>
        <w:t>,</w:t>
      </w:r>
      <w:r>
        <w:t>(</w:t>
      </w:r>
      <w:r>
        <w:t>2021</w:t>
      </w:r>
      <w:r>
        <w:t>;</w:t>
      </w:r>
      <w:r>
        <w:t>1</w:t>
      </w:r>
      <w:r>
        <w:t>)</w:t>
      </w:r>
      <w:r>
        <w:t>(−1;−2),(0;0),(0;1),(2021;1)</w:t>
      </w:r>
      <w:r>
        <w:t xml:space="preserve"> thuộc đồ thị của hàm số trên?</w:t>
      </w:r>
      <w:r>
        <w:br/>
      </w:r>
      <w:r>
        <w:t xml:space="preserve">b) Tìm những điểm thuộc đồ thị hàm số có hoành độ lần lượt bằng </w:t>
      </w:r>
      <w:r>
        <w:t>−</w:t>
      </w:r>
      <w:r>
        <w:t>2</w:t>
      </w:r>
      <w:r>
        <w:t>;</w:t>
      </w:r>
      <w:r>
        <w:t>3</w:t>
      </w:r>
      <w:r>
        <w:t>−2;3</w:t>
      </w:r>
      <w:r>
        <w:t xml:space="preserve"> và </w:t>
      </w:r>
      <w:r>
        <w:t>10</w:t>
      </w:r>
      <w:r>
        <w:t>10</w:t>
      </w:r>
      <w:r>
        <w:br/>
      </w:r>
      <w:r>
        <w:t xml:space="preserve">c) Tìm những điểm thuộc đồ thị hàm số có tung độ bằng </w:t>
      </w:r>
      <w:r>
        <w:t>−</w:t>
      </w:r>
      <w:r>
        <w:t>18</w:t>
      </w:r>
      <w:r>
        <w:t>-18</w:t>
      </w:r>
      <w:r>
        <w:t>.</w:t>
      </w:r>
      <w:r>
        <w:br/>
      </w:r>
      <w:r>
        <w:rPr>
          <w:b/>
        </w:rPr>
        <w:t>Câu 5:</w:t>
      </w:r>
      <w:r>
        <w:t xml:space="preserve">Cho đồ thị hàm số </w:t>
      </w:r>
      <w:r>
        <w:t>y</w:t>
      </w:r>
      <w:r>
        <w:t>=</w:t>
      </w:r>
      <w:r>
        <w:t>f</w:t>
      </w:r>
      <w:r>
        <w:t>(</w:t>
      </w:r>
      <w:r>
        <w:t>x</w:t>
      </w:r>
      <w:r>
        <w:t>)</w:t>
      </w:r>
      <w:r>
        <w:t>y=f(x)</w:t>
      </w:r>
      <w:r>
        <w:t xml:space="preserve"> như Hình:</w:t>
      </w:r>
      <w:r>
        <w:br/>
      </w:r>
      <w:r>
        <w:drawing>
          <wp:inline xmlns:a="http://schemas.openxmlformats.org/drawingml/2006/main" xmlns:pic="http://schemas.openxmlformats.org/drawingml/2006/picture">
            <wp:extent cx="1647825" cy="1457325"/>
            <wp:docPr id="5" name="Picture 5"/>
            <wp:cNvGraphicFramePr>
              <a:graphicFrameLocks noChangeAspect="1"/>
            </wp:cNvGraphicFramePr>
            <a:graphic>
              <a:graphicData uri="http://schemas.openxmlformats.org/drawingml/2006/picture">
                <pic:pic>
                  <pic:nvPicPr>
                    <pic:cNvPr id="0" name="temp_inline_1c4f6da2a6e34ec0be551bf6b610bc54.jpg"/>
                    <pic:cNvPicPr/>
                  </pic:nvPicPr>
                  <pic:blipFill>
                    <a:blip r:embed="rId13"/>
                    <a:stretch>
                      <a:fillRect/>
                    </a:stretch>
                  </pic:blipFill>
                  <pic:spPr>
                    <a:xfrm>
                      <a:off x="0" y="0"/>
                      <a:ext cx="1647825" cy="1457325"/>
                    </a:xfrm>
                    <a:prstGeom prst="rect"/>
                  </pic:spPr>
                </pic:pic>
              </a:graphicData>
            </a:graphic>
          </wp:inline>
        </w:drawing>
      </w:r>
      <w:r>
        <w:br/>
      </w:r>
      <w:r>
        <w:t xml:space="preserve">a) Trong các điểm có tọa độ </w:t>
      </w:r>
      <w:r>
        <w:t>(</w:t>
      </w:r>
      <w:r>
        <w:t>1</w:t>
      </w:r>
      <w:r>
        <w:t>;</w:t>
      </w:r>
      <w:r>
        <w:t>−</w:t>
      </w:r>
      <w:r>
        <w:t>2</w:t>
      </w:r>
      <w:r>
        <w:t>)</w:t>
      </w:r>
      <w:r>
        <w:t>,</w:t>
      </w:r>
      <w:r>
        <w:t>(</w:t>
      </w:r>
      <w:r>
        <w:t>0</w:t>
      </w:r>
      <w:r>
        <w:t>;</w:t>
      </w:r>
      <w:r>
        <w:t>0</w:t>
      </w:r>
      <w:r>
        <w:t>)</w:t>
      </w:r>
      <w:r>
        <w:t>,</w:t>
      </w:r>
      <w:r>
        <w:t>(</w:t>
      </w:r>
      <w:r>
        <w:t>2</w:t>
      </w:r>
      <w:r>
        <w:t>;</w:t>
      </w:r>
      <w:r>
        <w:t>−</w:t>
      </w:r>
      <w:r>
        <w:t>1</w:t>
      </w:r>
      <w:r>
        <w:t>)</w:t>
      </w:r>
      <w:r>
        <w:t>(1;−2),(0;0),(2;−1)</w:t>
      </w:r>
      <w:r>
        <w:t>, điểm nào thuộc đồ thị hàm số? Điểm nào không thuộc đồ thị hàm số?</w:t>
      </w:r>
      <w:r>
        <w:br/>
      </w:r>
      <w:r>
        <w:t xml:space="preserve">b) Xác định </w:t>
      </w:r>
      <w:r>
        <w:t>f</w:t>
      </w:r>
      <w:r>
        <w:t>(</w:t>
      </w:r>
      <w:r>
        <w:t>0</w:t>
      </w:r>
      <w:r>
        <w:t>)</w:t>
      </w:r>
      <w:r>
        <w:t>;</w:t>
      </w:r>
      <w:r>
        <w:t>f</w:t>
      </w:r>
      <w:r>
        <w:t>(</w:t>
      </w:r>
      <w:r>
        <w:t>3</w:t>
      </w:r>
      <w:r>
        <w:t>)</w:t>
      </w:r>
      <w:r>
        <w:t>f(0);f(3)</w:t>
      </w:r>
      <w:r>
        <w:t>.</w:t>
      </w:r>
      <w:r>
        <w:br/>
      </w:r>
      <w:r>
        <w:t>c) Tìm điểm thuộc đồ thị có tung độ bằng 0.</w:t>
      </w:r>
      <w:r>
        <w:br/>
      </w:r>
      <w:r>
        <w:rPr>
          <w:b/>
        </w:rPr>
        <w:t>Câu 6:</w:t>
      </w:r>
      <w:r>
        <w:t xml:space="preserve">Cho hàm số </w:t>
      </w:r>
      <w:r>
        <w:t>y</w:t>
      </w:r>
      <w:r>
        <w:t>=</w:t>
      </w:r>
      <w:r>
        <w:t>1</w:t>
      </w:r>
      <w:r>
        <w:t>x</w:t>
      </w:r>
      <w:r>
        <w:t>y=(1)/(x)</w:t>
      </w:r>
      <w:r>
        <w:t>. Chứng tỏ hàm số đã cho:</w:t>
      </w:r>
      <w:r>
        <w:br/>
      </w:r>
      <w:r>
        <w:t xml:space="preserve">a) Nghịch biến trên khoảng </w:t>
      </w:r>
      <w:r>
        <w:t>(</w:t>
      </w:r>
      <w:r>
        <w:t>0</w:t>
      </w:r>
      <w:r>
        <w:t>;</w:t>
      </w:r>
      <w:r>
        <w:t>+</w:t>
      </w:r>
      <w:r>
        <w:t>∞</w:t>
      </w:r>
      <w:r>
        <w:t>)</w:t>
      </w:r>
      <w:r>
        <w:t>(0;+∞)</w:t>
      </w:r>
      <w:r>
        <w:t>;</w:t>
      </w:r>
      <w:r>
        <w:br/>
      </w:r>
      <w:r>
        <w:t xml:space="preserve">b) Nghịch biến trên khoảng </w:t>
      </w:r>
      <w:r>
        <w:t>(</w:t>
      </w:r>
      <w:r>
        <w:t>−</w:t>
      </w:r>
      <w:r>
        <w:t>∞</w:t>
      </w:r>
      <w:r>
        <w:t>;</w:t>
      </w:r>
      <w:r>
        <w:t>0</w:t>
      </w:r>
      <w:r>
        <w:t>)</w:t>
      </w:r>
      <w:r>
        <w:t>(−∞;0)</w:t>
      </w:r>
      <w:r>
        <w:t>.</w:t>
      </w:r>
      <w:r>
        <w:br/>
      </w:r>
      <w:r>
        <w:rPr>
          <w:b/>
        </w:rPr>
        <w:t>Câu 7:</w:t>
      </w:r>
      <w:r>
        <w:t xml:space="preserve">Cho hàm số </w:t>
      </w:r>
      <w:r>
        <w:t>y</w:t>
      </w:r>
      <w:r>
        <w:t>=</w:t>
      </w:r>
      <w:r>
        <w:t>f</w:t>
      </w:r>
      <w:r>
        <w:t>(</w:t>
      </w:r>
      <w:r>
        <w:t>x</w:t>
      </w:r>
      <w:r>
        <w:t>)</w:t>
      </w:r>
      <w:r>
        <w:t>y=f(x)</w:t>
      </w:r>
      <w:r>
        <w:t xml:space="preserve"> có đồ thị như Hình:</w:t>
      </w:r>
      <w:r>
        <w:br/>
      </w:r>
      <w:r>
        <w:drawing>
          <wp:inline xmlns:a="http://schemas.openxmlformats.org/drawingml/2006/main" xmlns:pic="http://schemas.openxmlformats.org/drawingml/2006/picture">
            <wp:extent cx="1524000" cy="1362075"/>
            <wp:docPr id="6" name="Picture 6"/>
            <wp:cNvGraphicFramePr>
              <a:graphicFrameLocks noChangeAspect="1"/>
            </wp:cNvGraphicFramePr>
            <a:graphic>
              <a:graphicData uri="http://schemas.openxmlformats.org/drawingml/2006/picture">
                <pic:pic>
                  <pic:nvPicPr>
                    <pic:cNvPr id="0" name="temp_inline_2586d6473ed044f0943433f9730777a8.jpg"/>
                    <pic:cNvPicPr/>
                  </pic:nvPicPr>
                  <pic:blipFill>
                    <a:blip r:embed="rId14"/>
                    <a:stretch>
                      <a:fillRect/>
                    </a:stretch>
                  </pic:blipFill>
                  <pic:spPr>
                    <a:xfrm>
                      <a:off x="0" y="0"/>
                      <a:ext cx="1524000" cy="1362075"/>
                    </a:xfrm>
                    <a:prstGeom prst="rect"/>
                  </pic:spPr>
                </pic:pic>
              </a:graphicData>
            </a:graphic>
          </wp:inline>
        </w:drawing>
      </w:r>
      <w:r>
        <w:br/>
      </w:r>
      <w:r>
        <w:t xml:space="preserve">Chỉ ra khoảng đồng biến và khoảng nghịch biến của hàm số </w:t>
      </w:r>
      <w:r>
        <w:t>y</w:t>
      </w:r>
      <w:r>
        <w:t>=</w:t>
      </w:r>
      <w:r>
        <w:t>f</w:t>
      </w:r>
      <w:r>
        <w:t>(</w:t>
      </w:r>
      <w:r>
        <w:t>x</w:t>
      </w:r>
      <w:r>
        <w:t>)</w:t>
      </w:r>
      <w:r>
        <w:t>y=f(x)</w:t>
      </w:r>
      <w:r>
        <w:t>.</w:t>
      </w:r>
      <w:r>
        <w:br/>
      </w:r>
      <w:r>
        <w:rPr>
          <w:b/>
        </w:rPr>
        <w:t>Câu 8:</w:t>
      </w:r>
      <w:r>
        <w:t>Một lớp muốn thuê một chiếc xe khách cho chuyến tham quan với tổng đoạn đường cần di chuyển trong khoảng từ 550 km đến 600 km, có hai công ty được tiếp cận để tham khảo giá.</w:t>
      </w:r>
      <w:r>
        <w:br/>
      </w:r>
      <w:r>
        <w:t>Công ty A có giá khởi đầu là 3,75 triệu đồng cộng thêm 5000 đồng cho mỗi ki-lô-mét chạy xe.</w:t>
      </w:r>
      <w:r>
        <w:br/>
      </w:r>
      <w:r>
        <w:t>Công ty B có giá khởi đầu là 2,5 triệu đồng cộng thêm 7500 đồng cho mỗi kilô-mét chạy xe. Lớp đó nên chọn công ty nào để chi phí là thấp nhất?</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8517edfebce5475fb7b61517cacde350.jpg"/>
                    <pic:cNvPicPr/>
                  </pic:nvPicPr>
                  <pic:blipFill>
                    <a:blip r:embed="rId15"/>
                    <a:stretch>
                      <a:fillRect/>
                    </a:stretch>
                  </pic:blipFill>
                  <pic:spPr>
                    <a:xfrm>
                      <a:off x="0" y="0"/>
                      <a:ext cx="1905000" cy="1905000"/>
                    </a:xfrm>
                    <a:prstGeom prst="rect"/>
                  </pic:spPr>
                </pic:pic>
              </a:graphicData>
            </a:graphic>
          </wp:inline>
        </w:drawing>
      </w:r>
      <w:r>
        <w:br/>
      </w:r>
      <w:r>
        <w:rPr>
          <w:b/>
        </w:rPr>
        <w:t>Câu 1.</w:t>
      </w:r>
      <w:r>
        <w:t xml:space="preserve"> Xét hai đại lượng </w:t>
      </w:r>
      <w:r>
        <w:t>x</w:t>
      </w:r>
      <w:r>
        <w:t>,</w:t>
      </w:r>
      <w:r>
        <w:t>y</w:t>
      </w:r>
      <w:r>
        <w:t>x,y</w:t>
      </w:r>
      <w:r>
        <w:t xml:space="preserve"> phụ thuộc vào nhau theo các hệ thức dưới đây. Những trường hợp nào thì là hàm số của </w:t>
      </w:r>
      <w:r>
        <w:t>x</w:t>
      </w:r>
      <w:r>
        <w:t>x</w:t>
      </w:r>
      <w:r>
        <w:t>?</w:t>
      </w:r>
      <w:r>
        <w:br/>
      </w:r>
      <w:r>
        <w:t xml:space="preserve">a) </w:t>
      </w:r>
      <w:r>
        <w:t>x</w:t>
      </w:r>
      <w:r>
        <w:t>+</w:t>
      </w:r>
      <w:r>
        <w:t>y</w:t>
      </w:r>
      <w:r>
        <w:t>=</w:t>
      </w:r>
      <w:r>
        <w:t>1</w:t>
      </w:r>
      <w:r>
        <w:t>x+y=1</w:t>
      </w:r>
      <w:r>
        <w:t>;</w:t>
      </w:r>
      <w:r>
        <w:br/>
      </w:r>
      <w:r>
        <w:t xml:space="preserve">b) </w:t>
      </w:r>
      <w:r>
        <w:t>y</w:t>
      </w:r>
      <w:r>
        <w:t>=</w:t>
      </w:r>
      <w:r>
        <w:t>x</w:t>
      </w:r>
      <w:r>
        <w:t>2</w:t>
      </w:r>
      <w:r>
        <w:t>y=x^(2)</w:t>
      </w:r>
      <w:r>
        <w:t>;</w:t>
      </w:r>
      <w:r>
        <w:br/>
      </w:r>
      <w:r>
        <w:t xml:space="preserve">c) </w:t>
      </w:r>
      <w:r>
        <w:t>y</w:t>
      </w:r>
      <w:r>
        <w:t>2</w:t>
      </w:r>
      <w:r>
        <w:t>=</w:t>
      </w:r>
      <w:r>
        <w:t>x</w:t>
      </w:r>
      <w:r>
        <w:t>y^(2)=x</w:t>
      </w:r>
      <w:r>
        <w:t>;</w:t>
      </w:r>
      <w:r>
        <w:br/>
      </w:r>
      <w:r>
        <w:t xml:space="preserve">d) </w:t>
      </w:r>
      <w:r>
        <w:t>x</w:t>
      </w:r>
      <w:r>
        <w:t>2</w:t>
      </w:r>
      <w:r>
        <w:t>−</w:t>
      </w:r>
      <w:r>
        <w:t>y</w:t>
      </w:r>
      <w:r>
        <w:t>2</w:t>
      </w:r>
      <w:r>
        <w:t>=</w:t>
      </w:r>
      <w:r>
        <w:t>0</w:t>
      </w:r>
      <w:r>
        <w:t>x^(2)−y^(2)=0</w:t>
      </w:r>
      <w:r>
        <w:t>.</w:t>
      </w:r>
      <w:r>
        <w:br/>
      </w:r>
      <w:r>
        <w:rPr>
          <w:b/>
        </w:rPr>
        <w:t>Câu 2.</w:t>
      </w:r>
      <w:r>
        <w:t xml:space="preserve"> Hãy cho một ví dụ về hàm số được cho bằng bảng hoặc biểu đồ. Hãy chỉ ra tập xác định và tập giá trị của hàm số đó.</w:t>
      </w:r>
      <w:r>
        <w:br/>
      </w:r>
      <w:r>
        <w:rPr>
          <w:b/>
        </w:rPr>
        <w:t>Câu 3.</w:t>
      </w:r>
      <w:r>
        <w:t xml:space="preserve"> Tìm tập xác định của các hàm số sau:</w:t>
      </w:r>
      <w:r>
        <w:br/>
      </w:r>
      <w:r>
        <w:t xml:space="preserve">a) </w:t>
      </w:r>
      <w:r>
        <w:t>y</w:t>
      </w:r>
      <w:r>
        <w:t>=</w:t>
      </w:r>
      <w:r>
        <w:t>2</w:t>
      </w:r>
      <w:r>
        <w:t>x</w:t>
      </w:r>
      <w:r>
        <w:t>3</w:t>
      </w:r>
      <w:r>
        <w:t>+</w:t>
      </w:r>
      <w:r>
        <w:t>3</w:t>
      </w:r>
      <w:r>
        <w:t>x</w:t>
      </w:r>
      <w:r>
        <w:t>+</w:t>
      </w:r>
      <w:r>
        <w:t>1</w:t>
      </w:r>
      <w:r>
        <w:t>y=2x^(3)+3x+1</w:t>
      </w:r>
      <w:r>
        <w:t>;</w:t>
      </w:r>
      <w:r>
        <w:br/>
      </w:r>
      <w:r>
        <w:t xml:space="preserve">b) </w:t>
      </w:r>
      <w:r>
        <w:t>y</w:t>
      </w:r>
      <w:r>
        <w:t>=</w:t>
      </w:r>
      <w:r>
        <w:t>x</w:t>
      </w:r>
      <w:r>
        <w:t>−</w:t>
      </w:r>
      <w:r>
        <w:t>1</w:t>
      </w:r>
      <w:r>
        <w:t>x</w:t>
      </w:r>
      <w:r>
        <w:t>2</w:t>
      </w:r>
      <w:r>
        <w:t>−</w:t>
      </w:r>
      <w:r>
        <w:t>3</w:t>
      </w:r>
      <w:r>
        <w:t>x</w:t>
      </w:r>
      <w:r>
        <w:t>+</w:t>
      </w:r>
      <w:r>
        <w:t>2</w:t>
      </w:r>
      <w:r>
        <w:t>y=(x−1)/(x^(2)−3x+2)</w:t>
      </w:r>
      <w:r>
        <w:br/>
      </w:r>
      <w:r>
        <w:t xml:space="preserve">c) </w:t>
      </w:r>
      <w:r>
        <w:t>y</w:t>
      </w:r>
      <w:r>
        <w:t>=</w:t>
      </w:r>
      <w:r>
        <w:t>√</w:t>
      </w:r>
      <w:r>
        <w:t>x</w:t>
      </w:r>
      <w:r>
        <w:t>+</w:t>
      </w:r>
      <w:r>
        <w:t>1</w:t>
      </w:r>
      <w:r>
        <w:t>+</w:t>
      </w:r>
      <w:r>
        <w:t>√</w:t>
      </w:r>
      <w:r>
        <w:t>1</w:t>
      </w:r>
      <w:r>
        <w:t>−</w:t>
      </w:r>
      <w:r>
        <w:t>x</w:t>
      </w:r>
      <w:r>
        <w:t>y=√(x+1)+√(1−x)</w:t>
      </w:r>
      <w:r>
        <w:t>.</w:t>
      </w:r>
      <w:r>
        <w:br/>
      </w:r>
      <w:r>
        <w:rPr>
          <w:b/>
        </w:rPr>
        <w:t>Câu 4.</w:t>
      </w:r>
      <w:r>
        <w:t xml:space="preserve"> Tìm tập xác định và tập giá trị của mỗi hàm số sau:</w:t>
      </w:r>
      <w:r>
        <w:br/>
      </w:r>
      <w:r>
        <w:t xml:space="preserve">a) </w:t>
      </w:r>
      <w:r>
        <w:t>y</w:t>
      </w:r>
      <w:r>
        <w:t>=</w:t>
      </w:r>
      <w:r>
        <w:t>2</w:t>
      </w:r>
      <w:r>
        <w:t>x</w:t>
      </w:r>
      <w:r>
        <w:t>+</w:t>
      </w:r>
      <w:r>
        <w:t>3</w:t>
      </w:r>
      <w:r>
        <w:t>y=2x+3</w:t>
      </w:r>
      <w:r>
        <w:br/>
      </w:r>
      <w:r>
        <w:t xml:space="preserve">b) </w:t>
      </w:r>
      <w:r>
        <w:t>y</w:t>
      </w:r>
      <w:r>
        <w:t>=</w:t>
      </w:r>
      <w:r>
        <w:t>2</w:t>
      </w:r>
      <w:r>
        <w:t>x</w:t>
      </w:r>
      <w:r>
        <w:t>2</w:t>
      </w:r>
      <w:r>
        <w:t>y=2x^(2)</w:t>
      </w:r>
      <w:r>
        <w:br/>
      </w:r>
      <w:r>
        <w:rPr>
          <w:b/>
        </w:rPr>
        <w:t>Câu 5.</w:t>
      </w:r>
      <w:r>
        <w:t xml:space="preserve"> Vẽ đồ thị các hàm số sau và chỉ ra các khoảng đồng biến, nghịch biến của chúng.</w:t>
      </w:r>
      <w:r>
        <w:br/>
      </w:r>
      <w:r>
        <w:t xml:space="preserve">a) </w:t>
      </w:r>
      <w:r>
        <w:t>y</w:t>
      </w:r>
      <w:r>
        <w:t>=</w:t>
      </w:r>
      <w:r>
        <w:t>−</w:t>
      </w:r>
      <w:r>
        <w:t>2</w:t>
      </w:r>
      <w:r>
        <w:t>x</w:t>
      </w:r>
      <w:r>
        <w:t>+</w:t>
      </w:r>
      <w:r>
        <w:t>1</w:t>
      </w:r>
      <w:r>
        <w:t>y=−2x+1</w:t>
      </w:r>
      <w:r>
        <w:t>;</w:t>
      </w:r>
      <w:r>
        <w:br/>
      </w:r>
      <w:r>
        <w:t xml:space="preserve">b) </w:t>
      </w:r>
      <w:r>
        <w:t>y</w:t>
      </w:r>
      <w:r>
        <w:t>=</w:t>
      </w:r>
      <w:r>
        <w:t>−</w:t>
      </w:r>
      <w:r>
        <w:t>1</w:t>
      </w:r>
      <w:r>
        <w:t>2</w:t>
      </w:r>
      <w:r>
        <w:t>x</w:t>
      </w:r>
      <w:r>
        <w:t>2</w:t>
      </w:r>
      <w:r>
        <w:t>y=−(1)/(2)x^(2)</w:t>
      </w:r>
      <w:r>
        <w:t>.</w:t>
      </w:r>
      <w:r>
        <w:br/>
      </w:r>
      <w:r>
        <w:drawing>
          <wp:inline xmlns:a="http://schemas.openxmlformats.org/drawingml/2006/main" xmlns:pic="http://schemas.openxmlformats.org/drawingml/2006/picture">
            <wp:extent cx="7200900" cy="638175"/>
            <wp:docPr id="8" name="Picture 8"/>
            <wp:cNvGraphicFramePr>
              <a:graphicFrameLocks noChangeAspect="1"/>
            </wp:cNvGraphicFramePr>
            <a:graphic>
              <a:graphicData uri="http://schemas.openxmlformats.org/drawingml/2006/picture">
                <pic:pic>
                  <pic:nvPicPr>
                    <pic:cNvPr id="0" name="temp_inline_606fdb24d1f24d46b3575b65e5f02fd5.jpg"/>
                    <pic:cNvPicPr/>
                  </pic:nvPicPr>
                  <pic:blipFill>
                    <a:blip r:embed="rId16"/>
                    <a:stretch>
                      <a:fillRect/>
                    </a:stretch>
                  </pic:blipFill>
                  <pic:spPr>
                    <a:xfrm>
                      <a:off x="0" y="0"/>
                      <a:ext cx="7200900" cy="638175"/>
                    </a:xfrm>
                    <a:prstGeom prst="rect"/>
                  </pic:spPr>
                </pic:pic>
              </a:graphicData>
            </a:graphic>
          </wp:inline>
        </w:drawing>
      </w:r>
      <w:r>
        <w:br/>
      </w:r>
      <w:r>
        <w:rPr>
          <w:b/>
        </w:rPr>
        <w:t>DẠNG 1. TÌM TẬP XÁC ĐỊNH CỦA HÀM SỐ</w:t>
      </w:r>
      <w:r>
        <w:br/>
      </w:r>
      <w:r>
        <w:drawing>
          <wp:inline xmlns:a="http://schemas.openxmlformats.org/drawingml/2006/main" xmlns:pic="http://schemas.openxmlformats.org/drawingml/2006/picture">
            <wp:extent cx="7115175" cy="600075"/>
            <wp:docPr id="9" name="Picture 9"/>
            <wp:cNvGraphicFramePr>
              <a:graphicFrameLocks noChangeAspect="1"/>
            </wp:cNvGraphicFramePr>
            <a:graphic>
              <a:graphicData uri="http://schemas.openxmlformats.org/drawingml/2006/picture">
                <pic:pic>
                  <pic:nvPicPr>
                    <pic:cNvPr id="0" name="temp_inline_b8e31cc9266b4b958577db34fdfa5d5a.jpg"/>
                    <pic:cNvPicPr/>
                  </pic:nvPicPr>
                  <pic:blipFill>
                    <a:blip r:embed="rId17"/>
                    <a:stretch>
                      <a:fillRect/>
                    </a:stretch>
                  </pic:blipFill>
                  <pic:spPr>
                    <a:xfrm>
                      <a:off x="0" y="0"/>
                      <a:ext cx="7115175" cy="600075"/>
                    </a:xfrm>
                    <a:prstGeom prst="rect"/>
                  </pic:spPr>
                </pic:pic>
              </a:graphicData>
            </a:graphic>
          </wp:inline>
        </w:drawing>
      </w:r>
      <w:r>
        <w:br/>
      </w:r>
      <w:r>
        <w:t xml:space="preserve">Để tìm tập xác định </w:t>
      </w:r>
      <w:r>
        <w:t>D</w:t>
      </w:r>
      <w:r>
        <w:t>D</w:t>
      </w:r>
      <w:r>
        <w:t xml:space="preserve"> của hàm số</w:t>
      </w:r>
      <w:r>
        <w:t>y</w:t>
      </w:r>
      <w:r>
        <w:t>=</w:t>
      </w:r>
      <w:r>
        <w:t>f</w:t>
      </w:r>
      <w:r>
        <w:t>(</w:t>
      </w:r>
      <w:r>
        <w:t>x</w:t>
      </w:r>
      <w:r>
        <w:t>)</w:t>
      </w:r>
      <w:r>
        <w:t>y=fx</w:t>
      </w:r>
      <w:r>
        <w:t xml:space="preserve"> ta tìm điều kiện của </w:t>
      </w:r>
      <w:r>
        <w:t>x</w:t>
      </w:r>
      <w:r>
        <w:t>x</w:t>
      </w:r>
      <w:r>
        <w:t xml:space="preserve"> để </w:t>
      </w:r>
      <w:r>
        <w:t>f</w:t>
      </w:r>
      <w:r>
        <w:t>(</w:t>
      </w:r>
      <w:r>
        <w:t>x</w:t>
      </w:r>
      <w:r>
        <w:t>)</w:t>
      </w:r>
      <w:r>
        <w:t>fx</w:t>
      </w:r>
      <w:r>
        <w:t xml:space="preserve"> có nghĩa.</w:t>
      </w:r>
      <w:r>
        <w:br/>
      </w:r>
      <w:r>
        <w:rPr>
          <w:b/>
        </w:rPr>
        <w:t>Chú ý.</w:t>
      </w:r>
      <w:r>
        <w:t xml:space="preserve"> Thông thường </w:t>
      </w:r>
      <w:r>
        <w:t>y</w:t>
      </w:r>
      <w:r>
        <w:t>=</w:t>
      </w:r>
      <w:r>
        <w:t>f</w:t>
      </w:r>
      <w:r>
        <w:t>(</w:t>
      </w:r>
      <w:r>
        <w:t>x</w:t>
      </w:r>
      <w:r>
        <w:t>)</w:t>
      </w:r>
      <w:r>
        <w:t>y=fx</w:t>
      </w:r>
      <w:r>
        <w:t xml:space="preserve"> cho bởi biểu thức đại số, ta xét một số trường hợp sau:</w:t>
      </w:r>
      <w:r>
        <w:br/>
      </w:r>
      <w:r>
        <w:t xml:space="preserve">+ Hàm số </w:t>
      </w:r>
      <w:r>
        <w:t>y</w:t>
      </w:r>
      <w:r>
        <w:t>=</w:t>
      </w:r>
      <w:r>
        <w:t>f</w:t>
      </w:r>
      <w:r>
        <w:t>(</w:t>
      </w:r>
      <w:r>
        <w:t>x</w:t>
      </w:r>
      <w:r>
        <w:t>)</w:t>
      </w:r>
      <w:r>
        <w:t>=</w:t>
      </w:r>
      <w:r>
        <w:t>u</w:t>
      </w:r>
      <w:r>
        <w:t>(</w:t>
      </w:r>
      <w:r>
        <w:t>x</w:t>
      </w:r>
      <w:r>
        <w:t>)</w:t>
      </w:r>
      <w:r>
        <w:t>v</w:t>
      </w:r>
      <w:r>
        <w:t>(</w:t>
      </w:r>
      <w:r>
        <w:t>x</w:t>
      </w:r>
      <w:r>
        <w:t>)</w:t>
      </w:r>
      <w:r>
        <w:t>y=fx=(u(x))/(v(x))</w:t>
      </w:r>
      <w:r>
        <w:t xml:space="preserve"> có nghĩa khi </w:t>
      </w:r>
      <w:r>
        <w:t>u</w:t>
      </w:r>
      <w:r>
        <w:t>(</w:t>
      </w:r>
      <w:r>
        <w:t>x</w:t>
      </w:r>
      <w:r>
        <w:t>)</w:t>
      </w:r>
      <w:r>
        <w:t>ux</w:t>
      </w:r>
      <w:r>
        <w:t xml:space="preserve">, </w:t>
      </w:r>
      <w:r>
        <w:t>v</w:t>
      </w:r>
      <w:r>
        <w:t>(</w:t>
      </w:r>
      <w:r>
        <w:t>x</w:t>
      </w:r>
      <w:r>
        <w:t>)</w:t>
      </w:r>
      <w:r>
        <w:t>vx</w:t>
      </w:r>
      <w:r>
        <w:t xml:space="preserve"> có nghĩa và </w:t>
      </w:r>
      <w:r>
        <w:t>v</w:t>
      </w:r>
      <w:r>
        <w:t>(</w:t>
      </w:r>
      <w:r>
        <w:t>x</w:t>
      </w:r>
      <w:r>
        <w:t>)</w:t>
      </w:r>
      <w:r>
        <w:t>≠</w:t>
      </w:r>
      <w:r>
        <w:t>0</w:t>
      </w:r>
      <w:r>
        <w:t>vx≠0</w:t>
      </w:r>
      <w:r>
        <w:t>.</w:t>
      </w:r>
      <w:r>
        <w:br/>
      </w:r>
      <w:r>
        <w:t xml:space="preserve">+ Hàm số </w:t>
      </w:r>
      <w:r>
        <w:t>y</w:t>
      </w:r>
      <w:r>
        <w:t>=</w:t>
      </w:r>
      <w:r>
        <w:t>f</w:t>
      </w:r>
      <w:r>
        <w:t>(</w:t>
      </w:r>
      <w:r>
        <w:t>x</w:t>
      </w:r>
      <w:r>
        <w:t>)</w:t>
      </w:r>
      <w:r>
        <w:t>=</w:t>
      </w:r>
      <w:r>
        <w:t>√</w:t>
      </w:r>
      <w:r>
        <w:t>u</w:t>
      </w:r>
      <w:r>
        <w:t>(</w:t>
      </w:r>
      <w:r>
        <w:t>x</w:t>
      </w:r>
      <w:r>
        <w:t>)</w:t>
      </w:r>
      <w:r>
        <w:t>y=fx=√(ux)</w:t>
      </w:r>
      <w:r>
        <w:t xml:space="preserve"> </w:t>
      </w:r>
      <w:r>
        <w:t xml:space="preserve">có nghĩa khi </w:t>
      </w:r>
      <w:r>
        <w:t>u</w:t>
      </w:r>
      <w:r>
        <w:t>(</w:t>
      </w:r>
      <w:r>
        <w:t>x</w:t>
      </w:r>
      <w:r>
        <w:t>)</w:t>
      </w:r>
      <w:r>
        <w:t>ux</w:t>
      </w:r>
      <w:r>
        <w:t xml:space="preserve"> có nghĩa và </w:t>
      </w:r>
      <w:r>
        <w:t>u</w:t>
      </w:r>
      <w:r>
        <w:t>(</w:t>
      </w:r>
      <w:r>
        <w:t>x</w:t>
      </w:r>
      <w:r>
        <w:t>)</w:t>
      </w:r>
      <w:r>
        <w:t>≥</w:t>
      </w:r>
      <w:r>
        <w:t>0</w:t>
      </w:r>
      <w:r>
        <w:t>ux≥0</w:t>
      </w:r>
      <w:r>
        <w:t>.</w:t>
      </w:r>
      <w:r>
        <w:br/>
      </w:r>
      <w:r>
        <w:t xml:space="preserve">+ Hàm số </w:t>
      </w:r>
      <w:r>
        <w:t>y</w:t>
      </w:r>
      <w:r>
        <w:t>=</w:t>
      </w:r>
      <w:r>
        <w:t>f</w:t>
      </w:r>
      <w:r>
        <w:t>(</w:t>
      </w:r>
      <w:r>
        <w:t>x</w:t>
      </w:r>
      <w:r>
        <w:t>)</w:t>
      </w:r>
      <w:r>
        <w:t>=</w:t>
      </w:r>
      <w:r>
        <w:t>u</w:t>
      </w:r>
      <w:r>
        <w:t>(</w:t>
      </w:r>
      <w:r>
        <w:t>x</w:t>
      </w:r>
      <w:r>
        <w:t>)</w:t>
      </w:r>
      <w:r>
        <w:t>√</w:t>
      </w:r>
      <w:r>
        <w:t>v</w:t>
      </w:r>
      <w:r>
        <w:t>(</w:t>
      </w:r>
      <w:r>
        <w:t>x</w:t>
      </w:r>
      <w:r>
        <w:t>)</w:t>
      </w:r>
      <w:r>
        <w:t>y=fx=(u(x))/(√(v(x)))</w:t>
      </w:r>
      <w:r>
        <w:t xml:space="preserve"> có nghĩa khi </w:t>
      </w:r>
      <w:r>
        <w:t>u</w:t>
      </w:r>
      <w:r>
        <w:t>(</w:t>
      </w:r>
      <w:r>
        <w:t>x</w:t>
      </w:r>
      <w:r>
        <w:t>)</w:t>
      </w:r>
      <w:r>
        <w:t>ux</w:t>
      </w:r>
      <w:r>
        <w:t xml:space="preserve"> , </w:t>
      </w:r>
      <w:r>
        <w:t>v</w:t>
      </w:r>
      <w:r>
        <w:t>(</w:t>
      </w:r>
      <w:r>
        <w:t>x</w:t>
      </w:r>
      <w:r>
        <w:t>)</w:t>
      </w:r>
      <w:r>
        <w:t>vx</w:t>
      </w:r>
      <w:r>
        <w:t xml:space="preserve"> có nghĩa và </w:t>
      </w:r>
      <w:r>
        <w:t>v</w:t>
      </w:r>
      <w:r>
        <w:t>(</w:t>
      </w:r>
      <w:r>
        <w:t>x</w:t>
      </w:r>
      <w:r>
        <w:t>)</w:t>
      </w:r>
      <w:r>
        <w:t>&gt;</w:t>
      </w:r>
      <w:r>
        <w:t>0</w:t>
      </w:r>
      <w:r>
        <w:t>vx&gt;0</w:t>
      </w:r>
      <w:r>
        <w:t>.</w:t>
      </w:r>
      <w:r>
        <w:br/>
      </w:r>
      <w:r>
        <w:drawing>
          <wp:inline xmlns:a="http://schemas.openxmlformats.org/drawingml/2006/main" xmlns:pic="http://schemas.openxmlformats.org/drawingml/2006/picture">
            <wp:extent cx="7524749" cy="666750"/>
            <wp:docPr id="10" name="Picture 10"/>
            <wp:cNvGraphicFramePr>
              <a:graphicFrameLocks noChangeAspect="1"/>
            </wp:cNvGraphicFramePr>
            <a:graphic>
              <a:graphicData uri="http://schemas.openxmlformats.org/drawingml/2006/picture">
                <pic:pic>
                  <pic:nvPicPr>
                    <pic:cNvPr id="0" name="temp_inline_98e92a2189c545e38f18f2a52a6b4aff.jpg"/>
                    <pic:cNvPicPr/>
                  </pic:nvPicPr>
                  <pic:blipFill>
                    <a:blip r:embed="rId18"/>
                    <a:stretch>
                      <a:fillRect/>
                    </a:stretch>
                  </pic:blipFill>
                  <pic:spPr>
                    <a:xfrm>
                      <a:off x="0" y="0"/>
                      <a:ext cx="7524749" cy="666750"/>
                    </a:xfrm>
                    <a:prstGeom prst="rect"/>
                  </pic:spPr>
                </pic:pic>
              </a:graphicData>
            </a:graphic>
          </wp:inline>
        </w:drawing>
      </w:r>
      <w:r>
        <w:br/>
      </w:r>
      <w:r>
        <w:rPr>
          <w:b/>
        </w:rPr>
        <w:t xml:space="preserve">Câu 1. </w:t>
      </w:r>
      <w:r>
        <w:t xml:space="preserve">Tìm tập xác định của hàm số </w:t>
      </w:r>
      <w:r>
        <w:t>y</w:t>
      </w:r>
      <w:r>
        <w:t>=</w:t>
      </w:r>
      <w:r>
        <w:t>2</w:t>
      </w:r>
      <w:r>
        <w:t>x</w:t>
      </w:r>
      <w:r>
        <w:t>−</w:t>
      </w:r>
      <w:r>
        <w:t>1</w:t>
      </w:r>
      <w:r>
        <w:t>1</w:t>
      </w:r>
      <w:r>
        <w:t>−</w:t>
      </w:r>
      <w:r>
        <w:t>x</w:t>
      </w:r>
      <w:r>
        <w:t>y=(2x−1)/(1−x)</w:t>
      </w:r>
      <w:r>
        <w:t>.</w:t>
      </w:r>
      <w:r>
        <w:br/>
      </w:r>
      <w:r>
        <w:rPr>
          <w:b/>
        </w:rPr>
        <w:t xml:space="preserve">Câu 2. </w:t>
      </w:r>
      <w:r>
        <w:t>Tìm tập xác định của hàm số:</w:t>
      </w:r>
      <w:r>
        <w:br/>
      </w:r>
      <w:r>
        <w:t>y</w:t>
      </w:r>
      <w:r>
        <w:t>=</w:t>
      </w:r>
      <w:r>
        <w:t>1</w:t>
      </w:r>
      <w:r>
        <w:t>x</w:t>
      </w:r>
      <w:r>
        <w:t>2</w:t>
      </w:r>
      <w:r>
        <w:t>+</w:t>
      </w:r>
      <w:r>
        <w:t>4</w:t>
      </w:r>
      <w:r>
        <w:t>x</w:t>
      </w:r>
      <w:r>
        <w:t>+</w:t>
      </w:r>
      <w:r>
        <w:t>5</w:t>
      </w:r>
      <w:r>
        <w:t>y=(1)/(x^(2)+4x+5)</w:t>
      </w:r>
      <w:r>
        <w:t>.</w:t>
      </w:r>
      <w:r>
        <w:br/>
      </w:r>
      <w:r>
        <w:rPr>
          <w:b/>
        </w:rPr>
        <w:t xml:space="preserve">Câu 3. </w:t>
      </w:r>
      <w:r>
        <w:t>Tìm tập xác định của hàm số:</w:t>
      </w:r>
      <w:r>
        <w:br/>
      </w:r>
      <w:r>
        <w:t>y</w:t>
      </w:r>
      <w:r>
        <w:t>=</w:t>
      </w:r>
      <w:r>
        <w:t>2</w:t>
      </w:r>
      <w:r>
        <w:t>x</w:t>
      </w:r>
      <w:r>
        <w:t>−</w:t>
      </w:r>
      <w:r>
        <w:t>1</w:t>
      </w:r>
      <w:r>
        <w:t>x</w:t>
      </w:r>
      <w:r>
        <w:t>2</w:t>
      </w:r>
      <w:r>
        <w:t>−</w:t>
      </w:r>
      <w:r>
        <w:t>3</w:t>
      </w:r>
      <w:r>
        <w:t>x</w:t>
      </w:r>
      <w:r>
        <w:t>+</w:t>
      </w:r>
      <w:r>
        <w:t>2</w:t>
      </w:r>
      <w:r>
        <w:t>y=(2x−1)/(x^(2)−3x+2)</w:t>
      </w:r>
      <w:r>
        <w:t>.</w:t>
      </w:r>
      <w:r>
        <w:br/>
      </w:r>
      <w:r>
        <w:rPr>
          <w:b/>
        </w:rPr>
        <w:t xml:space="preserve">Câu 4. </w:t>
      </w:r>
      <w:r>
        <w:t>Tìm tập xác định của hàm số:</w:t>
      </w:r>
      <w:r>
        <w:br/>
      </w:r>
      <w:r>
        <w:t>y</w:t>
      </w:r>
      <w:r>
        <w:t>=</w:t>
      </w:r>
      <w:r>
        <w:t>√</w:t>
      </w:r>
      <w:r>
        <w:t>2</w:t>
      </w:r>
      <w:r>
        <w:t>x</w:t>
      </w:r>
      <w:r>
        <w:t>−</w:t>
      </w:r>
      <w:r>
        <w:t>2</w:t>
      </w:r>
      <w:r>
        <w:t>y=√(2x−2)</w:t>
      </w:r>
      <w:r>
        <w:t>.</w:t>
      </w:r>
      <w:r>
        <w:br/>
      </w:r>
      <w:r>
        <w:rPr>
          <w:b/>
        </w:rPr>
        <w:t xml:space="preserve">Câu 5. </w:t>
      </w:r>
      <w:r>
        <w:t xml:space="preserve">Tìm tập xác định của hàm số </w:t>
      </w:r>
      <w:r>
        <w:t>y</w:t>
      </w:r>
      <w:r>
        <w:t>=</w:t>
      </w:r>
      <w:r>
        <w:t>√</w:t>
      </w:r>
      <w:r>
        <w:t>6</w:t>
      </w:r>
      <w:r>
        <w:t>−</w:t>
      </w:r>
      <w:r>
        <w:t>2</w:t>
      </w:r>
      <w:r>
        <w:t>x</w:t>
      </w:r>
      <w:r>
        <w:t>y=√(6−2x)</w:t>
      </w:r>
      <w:r>
        <w:t>.</w:t>
      </w:r>
      <w:r>
        <w:br/>
      </w:r>
      <w:r>
        <w:rPr>
          <w:b/>
        </w:rPr>
        <w:t xml:space="preserve">Câu 6. </w:t>
      </w:r>
      <w:r>
        <w:t xml:space="preserve">Tìm tập xác định của hàm số </w:t>
      </w:r>
      <w:r>
        <w:t>y</w:t>
      </w:r>
      <w:r>
        <w:t>=</w:t>
      </w:r>
      <w:r>
        <w:t>3</w:t>
      </w:r>
      <w:r>
        <w:t>x</w:t>
      </w:r>
      <w:r>
        <w:t>−</w:t>
      </w:r>
      <w:r>
        <w:t>1</w:t>
      </w:r>
      <w:r>
        <w:t>√</w:t>
      </w:r>
      <w:r>
        <w:t>2</w:t>
      </w:r>
      <w:r>
        <w:t>x</w:t>
      </w:r>
      <w:r>
        <w:t>−</w:t>
      </w:r>
      <w:r>
        <w:t>2</w:t>
      </w:r>
      <w:r>
        <w:t>y=(3x−1)/(√(2x−2))</w:t>
      </w:r>
      <w:r>
        <w:t>.</w:t>
      </w:r>
      <w:r>
        <w:br/>
      </w:r>
      <w:r>
        <w:rPr>
          <w:b/>
        </w:rPr>
        <w:t xml:space="preserve">Câu 7. </w:t>
      </w:r>
      <w:r>
        <w:t xml:space="preserve">Tìm tập xác định của hàm số </w:t>
      </w:r>
      <w:r>
        <w:t>y</w:t>
      </w:r>
      <w:r>
        <w:t>=</w:t>
      </w:r>
      <w:r>
        <w:t>x</w:t>
      </w:r>
      <w:r>
        <w:t>+</w:t>
      </w:r>
      <w:r>
        <w:t>3</w:t>
      </w:r>
      <w:r>
        <w:t>√</w:t>
      </w:r>
      <w:r>
        <w:t>6</w:t>
      </w:r>
      <w:r>
        <w:t>−</w:t>
      </w:r>
      <w:r>
        <w:t>2</w:t>
      </w:r>
      <w:r>
        <w:t>x</w:t>
      </w:r>
      <w:r>
        <w:t>y=(x+3)/(√(6−2x))</w:t>
      </w:r>
      <w:r>
        <w:t>.</w:t>
      </w:r>
      <w:r>
        <w:br/>
      </w:r>
      <w:r>
        <w:rPr>
          <w:b/>
        </w:rPr>
        <w:t xml:space="preserve">Câu 8. </w:t>
      </w:r>
      <w:r>
        <w:t>Tìm tập xác định của hàm số:</w:t>
      </w:r>
      <w:r>
        <w:br/>
      </w:r>
      <w:r>
        <w:t>y</w:t>
      </w:r>
      <w:r>
        <w:t>=</w:t>
      </w:r>
      <w:r>
        <w:t>√</w:t>
      </w:r>
      <w:r>
        <w:t>−</w:t>
      </w:r>
      <w:r>
        <w:t>2</w:t>
      </w:r>
      <w:r>
        <w:t>x</w:t>
      </w:r>
      <w:r>
        <w:t>+</w:t>
      </w:r>
      <w:r>
        <w:t>3</w:t>
      </w:r>
      <w:r>
        <w:t>−</w:t>
      </w:r>
      <w:r>
        <w:t>√</w:t>
      </w:r>
      <w:r>
        <w:t>x</w:t>
      </w:r>
      <w:r>
        <w:t>−</w:t>
      </w:r>
      <w:r>
        <w:t>1</w:t>
      </w:r>
      <w:r>
        <w:t>y=√(−2x+3)−√(x−1)</w:t>
      </w:r>
      <w:r>
        <w:t>.</w:t>
      </w:r>
      <w:r>
        <w:br/>
      </w:r>
      <w:r>
        <w:rPr>
          <w:b/>
        </w:rPr>
        <w:t xml:space="preserve">Câu 9. </w:t>
      </w:r>
      <w:r>
        <w:t>Tìm tập xác định của hàm số:</w:t>
      </w:r>
      <w:r>
        <w:br/>
      </w:r>
      <w:r>
        <w:t>y</w:t>
      </w:r>
      <w:r>
        <w:t>=</w:t>
      </w:r>
      <w:r>
        <w:t>2</w:t>
      </w:r>
      <w:r>
        <w:t>(</w:t>
      </w:r>
      <w:r>
        <w:t>x</w:t>
      </w:r>
      <w:r>
        <w:t>+</w:t>
      </w:r>
      <w:r>
        <w:t>2</w:t>
      </w:r>
      <w:r>
        <w:t>)</w:t>
      </w:r>
      <w:r>
        <w:t>√</w:t>
      </w:r>
      <w:r>
        <w:t>x</w:t>
      </w:r>
      <w:r>
        <w:t>+</w:t>
      </w:r>
      <w:r>
        <w:t>1</w:t>
      </w:r>
      <w:r>
        <w:t>y=(2)/(x+2√(x+1))</w:t>
      </w:r>
      <w:r>
        <w:t>.</w:t>
      </w:r>
      <w:r>
        <w:br/>
      </w:r>
      <w:r>
        <w:rPr>
          <w:b/>
        </w:rPr>
        <w:t xml:space="preserve">Câu 10. </w:t>
      </w:r>
      <w:r>
        <w:t>Tìm tập xác định của hàm số:</w:t>
      </w:r>
      <w:r>
        <w:br/>
      </w:r>
      <w:r>
        <w:t>y</w:t>
      </w:r>
      <w:r>
        <w:t>=</w:t>
      </w:r>
      <w:r>
        <w:t>x</w:t>
      </w:r>
      <w:r>
        <w:t>1</w:t>
      </w:r>
      <w:r>
        <w:t>−</w:t>
      </w:r>
      <w:r>
        <w:t>x</w:t>
      </w:r>
      <w:r>
        <w:t>2</w:t>
      </w:r>
      <w:r>
        <w:t>−</w:t>
      </w:r>
      <w:r>
        <w:t>√</w:t>
      </w:r>
      <w:r>
        <w:t>−</w:t>
      </w:r>
      <w:r>
        <w:t>x</w:t>
      </w:r>
      <w:r>
        <w:t>y=(x)/(1−x^(2))−√(−x)</w:t>
      </w:r>
      <w:r>
        <w:t>.</w:t>
      </w:r>
      <w:r>
        <w:br/>
      </w:r>
      <w:r>
        <w:rPr>
          <w:b/>
        </w:rPr>
        <w:t xml:space="preserve">Câu 11. </w:t>
      </w:r>
      <w:r>
        <w:t>Tìm tập xác định của hàm số:</w:t>
      </w:r>
      <w:r>
        <w:br/>
      </w:r>
      <w:r>
        <w:t>y</w:t>
      </w:r>
      <w:r>
        <w:t>=</w:t>
      </w:r>
      <w:r>
        <w:t>2</w:t>
      </w:r>
      <w:r>
        <w:t>(</w:t>
      </w:r>
      <w:r>
        <w:t>x</w:t>
      </w:r>
      <w:r>
        <w:t>2</w:t>
      </w:r>
      <w:r>
        <w:t>−</w:t>
      </w:r>
      <w:r>
        <w:t>3</w:t>
      </w:r>
      <w:r>
        <w:t>x</w:t>
      </w:r>
      <w:r>
        <w:t>+</w:t>
      </w:r>
      <w:r>
        <w:t>2</w:t>
      </w:r>
      <w:r>
        <w:t>)</w:t>
      </w:r>
      <w:r>
        <w:t>√</w:t>
      </w:r>
      <w:r>
        <w:t>x</w:t>
      </w:r>
      <w:r>
        <w:t>+</w:t>
      </w:r>
      <w:r>
        <w:t>4</w:t>
      </w:r>
      <w:r>
        <w:t>y=(2)/(x^(2)−3x+2√(x+4))</w:t>
      </w:r>
      <w:r>
        <w:t>.</w:t>
      </w:r>
      <w:r>
        <w:br/>
      </w:r>
      <w:r>
        <w:rPr>
          <w:b/>
        </w:rPr>
        <w:t xml:space="preserve">Câu 12. </w:t>
      </w:r>
      <w:r>
        <w:t>Tìm tập xác định của hàm số:</w:t>
      </w:r>
      <w:r>
        <w:br/>
      </w:r>
      <w:r>
        <w:t>y</w:t>
      </w:r>
      <w:r>
        <w:t>=</w:t>
      </w:r>
      <w:r>
        <w:t>x</w:t>
      </w:r>
      <w:r>
        <w:t>−</w:t>
      </w:r>
      <w:r>
        <w:t>2</w:t>
      </w:r>
      <w:r>
        <w:t>(</w:t>
      </w:r>
      <w:r>
        <w:t>x</w:t>
      </w:r>
      <w:r>
        <w:t>2</w:t>
      </w:r>
      <w:r>
        <w:t>+</w:t>
      </w:r>
      <w:r>
        <w:t>7</w:t>
      </w:r>
      <w:r>
        <w:t>x</w:t>
      </w:r>
      <w:r>
        <w:t>+</w:t>
      </w:r>
      <w:r>
        <w:t>6</w:t>
      </w:r>
      <w:r>
        <w:t>)</w:t>
      </w:r>
      <w:r>
        <w:t>√</w:t>
      </w:r>
      <w:r>
        <w:t>2</w:t>
      </w:r>
      <w:r>
        <w:t>x</w:t>
      </w:r>
      <w:r>
        <w:t>+</w:t>
      </w:r>
      <w:r>
        <w:t>4</w:t>
      </w:r>
      <w:r>
        <w:t>y=(x−2)/(x^(2)+7x+6√(2x+4))</w:t>
      </w:r>
      <w:r>
        <w:t>.</w:t>
      </w:r>
      <w:r>
        <w:br/>
      </w:r>
      <w:r>
        <w:rPr>
          <w:b/>
        </w:rPr>
        <w:t xml:space="preserve">Câu 13. </w:t>
      </w:r>
      <w:r>
        <w:t>Tìm tập xác định của hàm số:</w:t>
      </w:r>
      <w:r>
        <w:br/>
      </w:r>
      <w:r>
        <w:t>y</w:t>
      </w:r>
      <w:r>
        <w:t>=</w:t>
      </w:r>
      <w:r>
        <w:t>5</w:t>
      </w:r>
      <w:r>
        <w:t>−</w:t>
      </w:r>
      <w:r>
        <w:t>x</w:t>
      </w:r>
      <w:r>
        <w:t>(</w:t>
      </w:r>
      <w:r>
        <w:t>x</w:t>
      </w:r>
      <w:r>
        <w:t>2</w:t>
      </w:r>
      <w:r>
        <w:t>−</w:t>
      </w:r>
      <w:r>
        <w:t>8</w:t>
      </w:r>
      <w:r>
        <w:t>x</w:t>
      </w:r>
      <w:r>
        <w:t>−</w:t>
      </w:r>
      <w:r>
        <w:t>9</w:t>
      </w:r>
      <w:r>
        <w:t>)</w:t>
      </w:r>
      <w:r>
        <w:t>√</w:t>
      </w:r>
      <w:r>
        <w:t>3</w:t>
      </w:r>
      <w:r>
        <w:t>−</w:t>
      </w:r>
      <w:r>
        <w:t>x</w:t>
      </w:r>
      <w:r>
        <w:t>y=(5−x)/(x^(2)−8x−9√(3−x))</w:t>
      </w:r>
      <w:r>
        <w:t>.</w:t>
      </w:r>
      <w:r>
        <w:br/>
      </w:r>
      <w:r>
        <w:rPr>
          <w:b/>
        </w:rPr>
        <w:t xml:space="preserve">Câu 14. </w:t>
      </w:r>
      <w:r>
        <w:t>Tìm tập xác định của hàm số:</w:t>
      </w:r>
      <w:r>
        <w:br/>
      </w:r>
      <w:r>
        <w:t>y</w:t>
      </w:r>
      <w:r>
        <w:t>=</w:t>
      </w:r>
      <w:r>
        <w:t>x</w:t>
      </w:r>
      <w:r>
        <w:t>−</w:t>
      </w:r>
      <w:r>
        <w:t>2</w:t>
      </w:r>
      <w:r>
        <w:t>√</w:t>
      </w:r>
      <w:r>
        <w:t>2</w:t>
      </w:r>
      <w:r>
        <w:t>x</w:t>
      </w:r>
      <w:r>
        <w:t>+</w:t>
      </w:r>
      <w:r>
        <w:t>4</w:t>
      </w:r>
      <w:r>
        <w:t>−</w:t>
      </w:r>
      <w:r>
        <w:t>√</w:t>
      </w:r>
      <w:r>
        <w:t>4</w:t>
      </w:r>
      <w:r>
        <w:t>−</w:t>
      </w:r>
      <w:r>
        <w:t>2</w:t>
      </w:r>
      <w:r>
        <w:t>x</w:t>
      </w:r>
      <w:r>
        <w:t>y=(x−2)/(√(2x+4)−√(4−2x))</w:t>
      </w:r>
      <w:r>
        <w:t>.</w:t>
      </w:r>
      <w:r>
        <w:br/>
      </w:r>
      <w:r>
        <w:rPr>
          <w:b/>
        </w:rPr>
        <w:t xml:space="preserve">Câu 15. </w:t>
      </w:r>
      <w:r>
        <w:t>Tìm tập xác định của hàm số</w:t>
      </w:r>
      <w:r>
        <w:br/>
      </w:r>
      <w:r>
        <w:t xml:space="preserve">a) </w:t>
      </w:r>
      <w:r>
        <w:t>y</w:t>
      </w:r>
      <w:r>
        <w:t>=</w:t>
      </w:r>
      <w:r>
        <w:t>3</w:t>
      </w:r>
      <w:r>
        <w:t>x</w:t>
      </w:r>
      <w:r>
        <w:t>−</w:t>
      </w:r>
      <w:r>
        <w:t>1</w:t>
      </w:r>
      <w:r>
        <w:t>−</w:t>
      </w:r>
      <w:r>
        <w:t>2</w:t>
      </w:r>
      <w:r>
        <w:t>x</w:t>
      </w:r>
      <w:r>
        <w:t>+</w:t>
      </w:r>
      <w:r>
        <w:t>2</w:t>
      </w:r>
      <w:r>
        <w:t>y=(3x−1)/(−2x+2)</w:t>
      </w:r>
      <w:r>
        <w:t>.</w:t>
      </w:r>
      <w:r>
        <w:br/>
      </w:r>
      <w:r>
        <w:t xml:space="preserve">b) </w:t>
      </w:r>
      <w:r>
        <w:t>y</w:t>
      </w:r>
      <w:r>
        <w:t>=</w:t>
      </w:r>
      <w:r>
        <w:t>2</w:t>
      </w:r>
      <w:r>
        <w:t>x</w:t>
      </w:r>
      <w:r>
        <w:t>−</w:t>
      </w:r>
      <w:r>
        <w:t>1</w:t>
      </w:r>
      <w:r>
        <w:t>(</w:t>
      </w:r>
      <w:r>
        <w:t>2</w:t>
      </w:r>
      <w:r>
        <w:t>x</w:t>
      </w:r>
      <w:r>
        <w:t>+</w:t>
      </w:r>
      <w:r>
        <w:t>1</w:t>
      </w:r>
      <w:r>
        <w:t>)</w:t>
      </w:r>
      <w:r>
        <w:t>(</w:t>
      </w:r>
      <w:r>
        <w:t>x</w:t>
      </w:r>
      <w:r>
        <w:t>−</w:t>
      </w:r>
      <w:r>
        <w:t>3</w:t>
      </w:r>
      <w:r>
        <w:t>)</w:t>
      </w:r>
      <w:r>
        <w:t>y=(2x−1)/(2x+1x−3)</w:t>
      </w:r>
      <w:r>
        <w:t>.</w:t>
      </w:r>
      <w:r>
        <w:br/>
      </w:r>
      <w:r>
        <w:t xml:space="preserve">c) </w:t>
      </w:r>
      <w:r>
        <w:t>y</w:t>
      </w:r>
      <w:r>
        <w:t>=</w:t>
      </w:r>
      <w:r>
        <w:t>1</w:t>
      </w:r>
      <w:r>
        <w:t>x</w:t>
      </w:r>
      <w:r>
        <w:t>2</w:t>
      </w:r>
      <w:r>
        <w:t>+</w:t>
      </w:r>
      <w:r>
        <w:t>4</w:t>
      </w:r>
      <w:r>
        <w:t>x</w:t>
      </w:r>
      <w:r>
        <w:t>+</w:t>
      </w:r>
      <w:r>
        <w:t>5</w:t>
      </w:r>
      <w:r>
        <w:t>y=(1)/(x^(2)+4x+5)</w:t>
      </w:r>
      <w:r>
        <w:t>.</w:t>
      </w:r>
      <w:r>
        <w:br/>
      </w:r>
      <w:r>
        <w:t xml:space="preserve">d) </w:t>
      </w:r>
      <w:r>
        <w:t>y</w:t>
      </w:r>
      <w:r>
        <w:t>=</w:t>
      </w:r>
      <w:r>
        <w:t>2</w:t>
      </w:r>
      <w:r>
        <w:t>x</w:t>
      </w:r>
      <w:r>
        <w:t>+</w:t>
      </w:r>
      <w:r>
        <w:t>1</w:t>
      </w:r>
      <w:r>
        <w:t>x</w:t>
      </w:r>
      <w:r>
        <w:t>3</w:t>
      </w:r>
      <w:r>
        <w:t>−</w:t>
      </w:r>
      <w:r>
        <w:t>3</w:t>
      </w:r>
      <w:r>
        <w:t>x</w:t>
      </w:r>
      <w:r>
        <w:t>+</w:t>
      </w:r>
      <w:r>
        <w:t>2</w:t>
      </w:r>
      <w:r>
        <w:t>y=(2x+1)/(x^(3)−3x+2)</w:t>
      </w:r>
      <w:r>
        <w:t>.</w:t>
      </w:r>
      <w:r>
        <w:br/>
      </w:r>
      <w:r>
        <w:rPr>
          <w:b/>
        </w:rPr>
        <w:t xml:space="preserve">Câu 16. </w:t>
      </w:r>
      <w:r>
        <w:t>Tìm tập xác định của hàm số</w:t>
      </w:r>
      <w:r>
        <w:br/>
      </w:r>
      <w:r>
        <w:drawing>
          <wp:inline xmlns:a="http://schemas.openxmlformats.org/drawingml/2006/main" xmlns:pic="http://schemas.openxmlformats.org/drawingml/2006/picture">
            <wp:extent cx="8096249" cy="2381250"/>
            <wp:docPr id="11" name="Picture 11"/>
            <wp:cNvGraphicFramePr>
              <a:graphicFrameLocks noChangeAspect="1"/>
            </wp:cNvGraphicFramePr>
            <a:graphic>
              <a:graphicData uri="http://schemas.openxmlformats.org/drawingml/2006/picture">
                <pic:pic>
                  <pic:nvPicPr>
                    <pic:cNvPr id="0" name="temp_inline_7efe49d45e354860b029bf418a890916.jpg"/>
                    <pic:cNvPicPr/>
                  </pic:nvPicPr>
                  <pic:blipFill>
                    <a:blip r:embed="rId19"/>
                    <a:stretch>
                      <a:fillRect/>
                    </a:stretch>
                  </pic:blipFill>
                  <pic:spPr>
                    <a:xfrm>
                      <a:off x="0" y="0"/>
                      <a:ext cx="8096249" cy="2381250"/>
                    </a:xfrm>
                    <a:prstGeom prst="rect"/>
                  </pic:spPr>
                </pic:pic>
              </a:graphicData>
            </a:graphic>
          </wp:inline>
        </w:drawing>
      </w:r>
      <w:r>
        <w:br/>
      </w:r>
      <w:r>
        <w:rPr>
          <w:b/>
        </w:rPr>
        <w:t xml:space="preserve">Câu 17. </w:t>
      </w:r>
      <w:r>
        <w:t>Tìm tập xác định của hàm số</w:t>
      </w:r>
      <w:r>
        <w:br/>
      </w:r>
      <w:r>
        <w:t xml:space="preserve">a) </w:t>
      </w:r>
      <w:r>
        <w:t>y</w:t>
      </w:r>
      <w:r>
        <w:t>=</w:t>
      </w:r>
      <w:r>
        <w:t>2</w:t>
      </w:r>
      <w:r>
        <w:t>(</w:t>
      </w:r>
      <w:r>
        <w:t>x</w:t>
      </w:r>
      <w:r>
        <w:t>+</w:t>
      </w:r>
      <w:r>
        <w:t>2</w:t>
      </w:r>
      <w:r>
        <w:t>)</w:t>
      </w:r>
      <w:r>
        <w:t>√</w:t>
      </w:r>
      <w:r>
        <w:t>x</w:t>
      </w:r>
      <w:r>
        <w:t>+</w:t>
      </w:r>
      <w:r>
        <w:t>1</w:t>
      </w:r>
      <w:r>
        <w:t>y=(2)/(x+2√(x+1))</w:t>
      </w:r>
      <w:r>
        <w:t>.</w:t>
      </w:r>
      <w:r>
        <w:br/>
      </w:r>
      <w:r>
        <w:t xml:space="preserve">b) </w:t>
      </w:r>
      <w:r>
        <w:t>y</w:t>
      </w:r>
      <w:r>
        <w:t>=</w:t>
      </w:r>
      <w:r>
        <w:t>x</w:t>
      </w:r>
      <w:r>
        <w:t>1</w:t>
      </w:r>
      <w:r>
        <w:t>−</w:t>
      </w:r>
      <w:r>
        <w:t>x</w:t>
      </w:r>
      <w:r>
        <w:t>2</w:t>
      </w:r>
      <w:r>
        <w:t>−</w:t>
      </w:r>
      <w:r>
        <w:t>√</w:t>
      </w:r>
      <w:r>
        <w:t>−</w:t>
      </w:r>
      <w:r>
        <w:t>x</w:t>
      </w:r>
      <w:r>
        <w:t>y=(x)/(1−x^(2))−√(−x)</w:t>
      </w:r>
      <w:r>
        <w:t>.</w:t>
      </w:r>
      <w:r>
        <w:br/>
      </w:r>
      <w:r>
        <w:t xml:space="preserve">c) </w:t>
      </w:r>
      <w:r>
        <w:t>y</w:t>
      </w:r>
      <w:r>
        <w:t>=</w:t>
      </w:r>
      <w:r>
        <w:t>x</w:t>
      </w:r>
      <w:r>
        <w:t>−</w:t>
      </w:r>
      <w:r>
        <w:t>3</w:t>
      </w:r>
      <w:r>
        <w:t>√</w:t>
      </w:r>
      <w:r>
        <w:t>2</w:t>
      </w:r>
      <w:r>
        <w:t>−</w:t>
      </w:r>
      <w:r>
        <w:t>x</w:t>
      </w:r>
      <w:r>
        <w:t>√</w:t>
      </w:r>
      <w:r>
        <w:t>x</w:t>
      </w:r>
      <w:r>
        <w:t>+</w:t>
      </w:r>
      <w:r>
        <w:t>2</w:t>
      </w:r>
      <w:r>
        <w:t>y=(x−3√(2−x))/(√(x+2))</w:t>
      </w:r>
      <w:r>
        <w:t>.</w:t>
      </w:r>
      <w:r>
        <w:br/>
      </w:r>
      <w:r>
        <w:t xml:space="preserve">d) </w:t>
      </w:r>
      <w:r>
        <w:t>y</w:t>
      </w:r>
      <w:r>
        <w:t>=</w:t>
      </w:r>
      <w:r>
        <w:t>√</w:t>
      </w:r>
      <w:r>
        <w:t>x</w:t>
      </w:r>
      <w:r>
        <w:t>−</w:t>
      </w:r>
      <w:r>
        <w:t>1</w:t>
      </w:r>
      <w:r>
        <w:t>+</w:t>
      </w:r>
      <w:r>
        <w:t>√</w:t>
      </w:r>
      <w:r>
        <w:t>4</w:t>
      </w:r>
      <w:r>
        <w:t>−</w:t>
      </w:r>
      <w:r>
        <w:t>x</w:t>
      </w:r>
      <w:r>
        <w:t>(</w:t>
      </w:r>
      <w:r>
        <w:t>x</w:t>
      </w:r>
      <w:r>
        <w:t>−</w:t>
      </w:r>
      <w:r>
        <w:t>2</w:t>
      </w:r>
      <w:r>
        <w:t>)</w:t>
      </w:r>
      <w:r>
        <w:t>(</w:t>
      </w:r>
      <w:r>
        <w:t>x</w:t>
      </w:r>
      <w:r>
        <w:t>−</w:t>
      </w:r>
      <w:r>
        <w:t>3</w:t>
      </w:r>
      <w:r>
        <w:t>)</w:t>
      </w:r>
      <w:r>
        <w:t>y=(√(x−1)+√(4−x))/(x−2x−3)</w:t>
      </w:r>
      <w:r>
        <w:t>.</w:t>
      </w:r>
      <w:r>
        <w:br/>
      </w:r>
      <w:r>
        <w:t xml:space="preserve">e) </w:t>
      </w:r>
      <w:r>
        <w:t>y</w:t>
      </w:r>
      <w:r>
        <w:t>=</w:t>
      </w:r>
      <w:r>
        <w:t>√</w:t>
      </w:r>
      <w:r>
        <w:t>1</w:t>
      </w:r>
      <w:r>
        <w:t>−</w:t>
      </w:r>
      <w:r>
        <w:t>x</w:t>
      </w:r>
      <w:r>
        <w:t>+</w:t>
      </w:r>
      <w:r>
        <w:t>1</w:t>
      </w:r>
      <w:r>
        <w:t>x</w:t>
      </w:r>
      <w:r>
        <w:t>√</w:t>
      </w:r>
      <w:r>
        <w:t>1</w:t>
      </w:r>
      <w:r>
        <w:t>+</w:t>
      </w:r>
      <w:r>
        <w:t>x</w:t>
      </w:r>
      <w:r>
        <w:t>y=√(1−x)+(1)/(x√(1+x))</w:t>
      </w:r>
      <w:r>
        <w:t>.</w:t>
      </w:r>
      <w:r>
        <w:br/>
      </w:r>
      <w:r>
        <w:t xml:space="preserve">f) </w:t>
      </w:r>
      <w:r>
        <w:t>y</w:t>
      </w:r>
      <w:r>
        <w:t>=</w:t>
      </w:r>
      <w:r>
        <w:t>2015</w:t>
      </w:r>
      <w:r>
        <w:t>3</w:t>
      </w:r>
      <w:r>
        <w:t>√</w:t>
      </w:r>
      <w:r>
        <w:t>x</w:t>
      </w:r>
      <w:r>
        <w:t>2</w:t>
      </w:r>
      <w:r>
        <w:t>−</w:t>
      </w:r>
      <w:r>
        <w:t>3</w:t>
      </w:r>
      <w:r>
        <w:t>x</w:t>
      </w:r>
      <w:r>
        <w:t>+</w:t>
      </w:r>
      <w:r>
        <w:t>2</w:t>
      </w:r>
      <w:r>
        <w:t>−</w:t>
      </w:r>
      <w:r>
        <w:t>3</w:t>
      </w:r>
      <w:r>
        <w:t>√</w:t>
      </w:r>
      <w:r>
        <w:t>x</w:t>
      </w:r>
      <w:r>
        <w:t>2</w:t>
      </w:r>
      <w:r>
        <w:t>−</w:t>
      </w:r>
      <w:r>
        <w:t>7</w:t>
      </w:r>
      <w:r>
        <w:t>y=(2015)/(x^(2)−3x+23−x^(2)−73)</w:t>
      </w:r>
      <w:r>
        <w:t>.</w:t>
      </w:r>
      <w:r>
        <w:br/>
      </w:r>
      <w:r>
        <w:t xml:space="preserve">g) </w:t>
      </w:r>
      <w:r>
        <w:t>y</w:t>
      </w:r>
      <w:r>
        <w:t>=</w:t>
      </w:r>
      <w:r>
        <w:t>√</w:t>
      </w:r>
      <w:r>
        <w:t>x</w:t>
      </w:r>
      <w:r>
        <w:t>+</w:t>
      </w:r>
      <w:r>
        <w:t>8</w:t>
      </w:r>
      <w:r>
        <w:t>+</w:t>
      </w:r>
      <w:r>
        <w:t>2</w:t>
      </w:r>
      <w:r>
        <w:t>√</w:t>
      </w:r>
      <w:r>
        <w:t>x</w:t>
      </w:r>
      <w:r>
        <w:t>+</w:t>
      </w:r>
      <w:r>
        <w:t>7</w:t>
      </w:r>
      <w:r>
        <w:t>+</w:t>
      </w:r>
      <w:r>
        <w:t>1</w:t>
      </w:r>
      <w:r>
        <w:t>1</w:t>
      </w:r>
      <w:r>
        <w:t>−</w:t>
      </w:r>
      <w:r>
        <w:t>x</w:t>
      </w:r>
      <w:r>
        <w:t>y=√(x+8+2√(x+7))+(1)/(1−x)</w:t>
      </w:r>
      <w:r>
        <w:t>.</w:t>
      </w:r>
      <w:r>
        <w:br/>
      </w:r>
      <w:r>
        <w:t xml:space="preserve">h) </w:t>
      </w:r>
      <w:r>
        <w:t>y</w:t>
      </w:r>
      <w:r>
        <w:t>=</w:t>
      </w:r>
      <w:r>
        <w:t>√</w:t>
      </w:r>
      <w:r>
        <w:t>√</w:t>
      </w:r>
      <w:r>
        <w:t>x</w:t>
      </w:r>
      <w:r>
        <w:t>2</w:t>
      </w:r>
      <w:r>
        <w:t>+</w:t>
      </w:r>
      <w:r>
        <w:t>2</w:t>
      </w:r>
      <w:r>
        <w:t>x</w:t>
      </w:r>
      <w:r>
        <w:t>+</w:t>
      </w:r>
      <w:r>
        <w:t>2</w:t>
      </w:r>
      <w:r>
        <w:t>−</w:t>
      </w:r>
      <w:r>
        <w:t>(</w:t>
      </w:r>
      <w:r>
        <w:t>x</w:t>
      </w:r>
      <w:r>
        <w:t>+</w:t>
      </w:r>
      <w:r>
        <w:t>1</w:t>
      </w:r>
      <w:r>
        <w:t>)</w:t>
      </w:r>
      <w:r>
        <w:t>y=√(√(x^(2)+2x+2)−x+1)</w:t>
      </w:r>
      <w:r>
        <w:t>.</w:t>
      </w:r>
      <w:r>
        <w:br/>
      </w:r>
      <w:r>
        <w:rPr>
          <w:b/>
        </w:rPr>
        <w:t>DẠNG 2. TÌM ĐIỀU KIỆN ĐỂ HÀM SỐ XÁC ĐỊNH TRÊN MỘT TẬP K CHO TRƯỚC</w:t>
      </w:r>
      <w:r>
        <w:br/>
      </w:r>
      <w:r>
        <w:drawing>
          <wp:inline xmlns:a="http://schemas.openxmlformats.org/drawingml/2006/main" xmlns:pic="http://schemas.openxmlformats.org/drawingml/2006/picture">
            <wp:extent cx="7620000" cy="619125"/>
            <wp:docPr id="12" name="Picture 12"/>
            <wp:cNvGraphicFramePr>
              <a:graphicFrameLocks noChangeAspect="1"/>
            </wp:cNvGraphicFramePr>
            <a:graphic>
              <a:graphicData uri="http://schemas.openxmlformats.org/drawingml/2006/picture">
                <pic:pic>
                  <pic:nvPicPr>
                    <pic:cNvPr id="0" name="temp_inline_5ca4565fe4e7435c98345134d28a1764.jpg"/>
                    <pic:cNvPicPr/>
                  </pic:nvPicPr>
                  <pic:blipFill>
                    <a:blip r:embed="rId20"/>
                    <a:stretch>
                      <a:fillRect/>
                    </a:stretch>
                  </pic:blipFill>
                  <pic:spPr>
                    <a:xfrm>
                      <a:off x="0" y="0"/>
                      <a:ext cx="7620000" cy="619125"/>
                    </a:xfrm>
                    <a:prstGeom prst="rect"/>
                  </pic:spPr>
                </pic:pic>
              </a:graphicData>
            </a:graphic>
          </wp:inline>
        </w:drawing>
      </w:r>
      <w:r>
        <w:br/>
      </w:r>
      <w:r>
        <w:rPr>
          <w:b/>
        </w:rPr>
        <w:t>Bài toán.</w:t>
      </w:r>
      <w:r>
        <w:t xml:space="preserve"> Cho hàm </w:t>
      </w:r>
      <w:r>
        <w:t>y</w:t>
      </w:r>
      <w:r>
        <w:t>=</w:t>
      </w:r>
      <w:r>
        <w:t>f</w:t>
      </w:r>
      <w:r>
        <w:t>(</w:t>
      </w:r>
      <w:r>
        <w:t>x</w:t>
      </w:r>
      <w:r>
        <w:t>,</w:t>
      </w:r>
      <w:r>
        <w:t>m</w:t>
      </w:r>
      <w:r>
        <w:t>)</w:t>
      </w:r>
      <w:r>
        <w:t>y=f(x,m)</w:t>
      </w:r>
      <w:r>
        <w:t xml:space="preserve">. Tìm tất cả các giá trị của </w:t>
      </w:r>
      <w:r>
        <w:t>m</w:t>
      </w:r>
      <w:r>
        <w:t>m</w:t>
      </w:r>
      <w:r>
        <w:t xml:space="preserve"> để hàm số xác định trên tập </w:t>
      </w:r>
      <w:r>
        <w:t>K</w:t>
      </w:r>
      <w:r>
        <w:t>K</w:t>
      </w:r>
      <w:r>
        <w:t>.</w:t>
      </w:r>
      <w:r>
        <w:br/>
      </w:r>
      <w:r>
        <w:rPr>
          <w:b/>
        </w:rPr>
        <w:t>Bước 1:</w:t>
      </w:r>
      <w:r>
        <w:t xml:space="preserve"> Tìm điều kiện xác định của hàm số (theo </w:t>
      </w:r>
      <w:r>
        <w:t>m</w:t>
      </w:r>
      <w:r>
        <w:t>m</w:t>
      </w:r>
      <w:r>
        <w:t>). Gọi D là tập xác định của hàm số.</w:t>
      </w:r>
      <w:r>
        <w:br/>
      </w:r>
      <w:r>
        <w:rPr>
          <w:b/>
        </w:rPr>
        <w:t>Bước 2:</w:t>
      </w:r>
      <w:r>
        <w:t xml:space="preserve"> Hàm số xác định trên tập </w:t>
      </w:r>
      <w:r>
        <w:t>K</w:t>
      </w:r>
      <w:r>
        <w:t>K</w:t>
      </w:r>
      <w:r>
        <w:t xml:space="preserve"> khi và chỉ khi </w:t>
      </w:r>
      <w:r>
        <w:t>K</w:t>
      </w:r>
      <w:r>
        <w:t>⊂</w:t>
      </w:r>
      <w:r>
        <w:t>D</w:t>
      </w:r>
      <w:r>
        <w:t>K⊂D</w:t>
      </w:r>
      <w:r>
        <w:t>.</w:t>
      </w:r>
      <w:r>
        <w:br/>
      </w:r>
      <w:r>
        <w:rPr>
          <w:b/>
        </w:rPr>
        <w:t>Một số lưu ý:</w:t>
      </w:r>
      <w:r>
        <w:br/>
      </w:r>
      <w:r>
        <w:t xml:space="preserve">+ Hàm số </w:t>
      </w:r>
      <w:r>
        <w:t>y</w:t>
      </w:r>
      <w:r>
        <w:t>=</w:t>
      </w:r>
      <w:r>
        <w:t>A</w:t>
      </w:r>
      <w:r>
        <w:t>f</w:t>
      </w:r>
      <w:r>
        <w:t>(</w:t>
      </w:r>
      <w:r>
        <w:t>x</w:t>
      </w:r>
      <w:r>
        <w:t>,</w:t>
      </w:r>
      <w:r>
        <w:t>m</w:t>
      </w:r>
      <w:r>
        <w:t>)</w:t>
      </w:r>
      <w:r>
        <w:t>y=(A)/(f(x,m))</w:t>
      </w:r>
      <w:r>
        <w:t xml:space="preserve"> (</w:t>
      </w:r>
      <w:r>
        <w:t>A</w:t>
      </w:r>
      <w:r>
        <w:t>A</w:t>
      </w:r>
      <w:r>
        <w:t xml:space="preserve"> là biểu thức luôn có nghĩa) xác định trên tập </w:t>
      </w:r>
      <w:r>
        <w:t>K</w:t>
      </w:r>
      <w:r>
        <w:t>K</w:t>
      </w:r>
      <w:r>
        <w:t xml:space="preserve"> khi và chỉ khi phương trình </w:t>
      </w:r>
      <w:r>
        <w:t>f</w:t>
      </w:r>
      <w:r>
        <w:t>(</w:t>
      </w:r>
      <w:r>
        <w:t>x</w:t>
      </w:r>
      <w:r>
        <w:t>,</w:t>
      </w:r>
      <w:r>
        <w:t>m</w:t>
      </w:r>
      <w:r>
        <w:t>)</w:t>
      </w:r>
      <w:r>
        <w:t>=</w:t>
      </w:r>
      <w:r>
        <w:t>0</w:t>
      </w:r>
      <w:r>
        <w:t>f(x,m)=0</w:t>
      </w:r>
      <w:r>
        <w:t xml:space="preserve"> vô nghiệm trên </w:t>
      </w:r>
      <w:r>
        <w:t>K</w:t>
      </w:r>
      <w:r>
        <w:t>K</w:t>
      </w:r>
      <w:r>
        <w:t>.</w:t>
      </w:r>
      <w:r>
        <w:br/>
      </w:r>
      <w:r>
        <w:t xml:space="preserve">+ Hàm số </w:t>
      </w:r>
      <w:r>
        <w:t>y</w:t>
      </w:r>
      <w:r>
        <w:t>=</w:t>
      </w:r>
      <w:r>
        <w:t>√</w:t>
      </w:r>
      <w:r>
        <w:t>f</w:t>
      </w:r>
      <w:r>
        <w:t>(</w:t>
      </w:r>
      <w:r>
        <w:t>x</w:t>
      </w:r>
      <w:r>
        <w:t>,</w:t>
      </w:r>
      <w:r>
        <w:t>m</w:t>
      </w:r>
      <w:r>
        <w:t>)</w:t>
      </w:r>
      <w:r>
        <w:t>y=√(f(x,m))</w:t>
      </w:r>
      <w:r>
        <w:t xml:space="preserve"> xác định trên tập </w:t>
      </w:r>
      <w:r>
        <w:t>K</w:t>
      </w:r>
      <w:r>
        <w:t>K</w:t>
      </w:r>
      <w:r>
        <w:t xml:space="preserve"> khi và chỉ khi bất phương trình</w:t>
      </w:r>
      <w:r>
        <w:br/>
      </w:r>
      <w:r>
        <w:t>f</w:t>
      </w:r>
      <w:r>
        <w:t>(</w:t>
      </w:r>
      <w:r>
        <w:t>x</w:t>
      </w:r>
      <w:r>
        <w:t>,</w:t>
      </w:r>
      <w:r>
        <w:t>m</w:t>
      </w:r>
      <w:r>
        <w:t>)</w:t>
      </w:r>
      <w:r>
        <w:t>≥</w:t>
      </w:r>
      <w:r>
        <w:t>0</w:t>
      </w:r>
      <w:r>
        <w:t>f(x,m)≥0</w:t>
      </w:r>
      <w:r>
        <w:t xml:space="preserve"> nghiệm đúng với mọi </w:t>
      </w:r>
      <w:r>
        <w:t>x</w:t>
      </w:r>
      <w:r>
        <w:t>∈</w:t>
      </w:r>
      <w:r>
        <w:t>K</w:t>
      </w:r>
      <w:r>
        <w:t>x∈K</w:t>
      </w:r>
      <w:r>
        <w:t>.</w:t>
      </w:r>
      <w:r>
        <w:br/>
      </w:r>
      <w:r>
        <w:t xml:space="preserve">+ Hàm số </w:t>
      </w:r>
      <w:r>
        <w:t>y</w:t>
      </w:r>
      <w:r>
        <w:t>=</w:t>
      </w:r>
      <w:r>
        <w:t>A</w:t>
      </w:r>
      <w:r>
        <w:t>√</w:t>
      </w:r>
      <w:r>
        <w:t>f</w:t>
      </w:r>
      <w:r>
        <w:t>(</w:t>
      </w:r>
      <w:r>
        <w:t>x</w:t>
      </w:r>
      <w:r>
        <w:t>,</w:t>
      </w:r>
      <w:r>
        <w:t>m</w:t>
      </w:r>
      <w:r>
        <w:t>)</w:t>
      </w:r>
      <w:r>
        <w:t>y=(A)/(√(f(x,m)))</w:t>
      </w:r>
      <w:r>
        <w:t xml:space="preserve"> (</w:t>
      </w:r>
      <w:r>
        <w:t>A</w:t>
      </w:r>
      <w:r>
        <w:t>A</w:t>
      </w:r>
      <w:r>
        <w:t xml:space="preserve"> là biểu thức luôn có nghĩa) xác định trên tập </w:t>
      </w:r>
      <w:r>
        <w:t>K</w:t>
      </w:r>
      <w:r>
        <w:t>K</w:t>
      </w:r>
      <w:r>
        <w:t xml:space="preserve"> khi và chỉ khi bất phương trình </w:t>
      </w:r>
      <w:r>
        <w:t>f</w:t>
      </w:r>
      <w:r>
        <w:t>(</w:t>
      </w:r>
      <w:r>
        <w:t>x</w:t>
      </w:r>
      <w:r>
        <w:t>,</w:t>
      </w:r>
      <w:r>
        <w:t>m</w:t>
      </w:r>
      <w:r>
        <w:t>)</w:t>
      </w:r>
      <w:r>
        <w:t>&gt;</w:t>
      </w:r>
      <w:r>
        <w:t>0</w:t>
      </w:r>
      <w:r>
        <w:t>f(x,m)&gt;0</w:t>
      </w:r>
      <w:r>
        <w:t xml:space="preserve"> nghiệm đúng với mọi </w:t>
      </w:r>
      <w:r>
        <w:t>x</w:t>
      </w:r>
      <w:r>
        <w:t>∈</w:t>
      </w:r>
      <w:r>
        <w:t>K</w:t>
      </w:r>
      <w:r>
        <w:t>x∈K</w:t>
      </w:r>
      <w:r>
        <w:t>.</w:t>
      </w:r>
      <w:r>
        <w:br/>
      </w:r>
      <w:r>
        <w:drawing>
          <wp:inline xmlns:a="http://schemas.openxmlformats.org/drawingml/2006/main" xmlns:pic="http://schemas.openxmlformats.org/drawingml/2006/picture">
            <wp:extent cx="7334250" cy="666750"/>
            <wp:docPr id="13" name="Picture 13"/>
            <wp:cNvGraphicFramePr>
              <a:graphicFrameLocks noChangeAspect="1"/>
            </wp:cNvGraphicFramePr>
            <a:graphic>
              <a:graphicData uri="http://schemas.openxmlformats.org/drawingml/2006/picture">
                <pic:pic>
                  <pic:nvPicPr>
                    <pic:cNvPr id="0" name="temp_inline_f7e339b4323943e6819e8237e280a994.jpg"/>
                    <pic:cNvPicPr/>
                  </pic:nvPicPr>
                  <pic:blipFill>
                    <a:blip r:embed="rId21"/>
                    <a:stretch>
                      <a:fillRect/>
                    </a:stretch>
                  </pic:blipFill>
                  <pic:spPr>
                    <a:xfrm>
                      <a:off x="0" y="0"/>
                      <a:ext cx="7334250" cy="666750"/>
                    </a:xfrm>
                    <a:prstGeom prst="rect"/>
                  </pic:spPr>
                </pic:pic>
              </a:graphicData>
            </a:graphic>
          </wp:inline>
        </w:drawing>
      </w:r>
      <w:r>
        <w:br/>
      </w:r>
      <w:r>
        <w:drawing>
          <wp:inline xmlns:a="http://schemas.openxmlformats.org/drawingml/2006/main" xmlns:pic="http://schemas.openxmlformats.org/drawingml/2006/picture">
            <wp:extent cx="7334250" cy="628650"/>
            <wp:docPr id="14" name="Picture 14"/>
            <wp:cNvGraphicFramePr>
              <a:graphicFrameLocks noChangeAspect="1"/>
            </wp:cNvGraphicFramePr>
            <a:graphic>
              <a:graphicData uri="http://schemas.openxmlformats.org/drawingml/2006/picture">
                <pic:pic>
                  <pic:nvPicPr>
                    <pic:cNvPr id="0" name="temp_inline_567dbec2c9df4dba8606a81321e6a1bd.jpg"/>
                    <pic:cNvPicPr/>
                  </pic:nvPicPr>
                  <pic:blipFill>
                    <a:blip r:embed="rId22"/>
                    <a:stretch>
                      <a:fillRect/>
                    </a:stretch>
                  </pic:blipFill>
                  <pic:spPr>
                    <a:xfrm>
                      <a:off x="0" y="0"/>
                      <a:ext cx="7334250" cy="628650"/>
                    </a:xfrm>
                    <a:prstGeom prst="rect"/>
                  </pic:spPr>
                </pic:pic>
              </a:graphicData>
            </a:graphic>
          </wp:inline>
        </w:drawing>
      </w:r>
      <w:r>
        <w:br/>
      </w:r>
      <w:r>
        <w:rPr>
          <w:b/>
        </w:rPr>
        <w:t xml:space="preserve">Câu 1. </w:t>
      </w:r>
      <w:r>
        <w:t xml:space="preserve">Cho hàm số </w:t>
      </w:r>
      <w:r>
        <w:t>y</w:t>
      </w:r>
      <w:r>
        <w:t>=</w:t>
      </w:r>
      <w:r>
        <w:t>2</w:t>
      </w:r>
      <w:r>
        <w:t>x</w:t>
      </w:r>
      <w:r>
        <w:t>+</w:t>
      </w:r>
      <w:r>
        <w:t>1</w:t>
      </w:r>
      <w:r>
        <w:t>x</w:t>
      </w:r>
      <w:r>
        <w:t>2</w:t>
      </w:r>
      <w:r>
        <w:t>+</w:t>
      </w:r>
      <w:r>
        <w:t>x</w:t>
      </w:r>
      <w:r>
        <w:t>+</w:t>
      </w:r>
      <w:r>
        <w:t>m</w:t>
      </w:r>
      <w:r>
        <w:t>y=(2x+1)/(x^(2)+x+m)</w:t>
      </w:r>
      <w:r>
        <w:t xml:space="preserve">. Tìm tất cả các giá trị của </w:t>
      </w:r>
      <w:r>
        <w:t>m</w:t>
      </w:r>
      <w:r>
        <w:t>m</w:t>
      </w:r>
      <w:r>
        <w:t xml:space="preserve">để hàm số xác định trên </w:t>
      </w:r>
      <w:r>
        <w:t>R</w:t>
      </w:r>
      <w:r>
        <w:t>ℝ</w:t>
      </w:r>
      <w:r>
        <w:t>.</w:t>
      </w:r>
      <w:r>
        <w:br/>
      </w:r>
      <w:r>
        <w:rPr>
          <w:b/>
        </w:rPr>
        <w:t xml:space="preserve">Câu 2. </w:t>
      </w:r>
      <w:r>
        <w:t xml:space="preserve">Cho hàm số </w:t>
      </w:r>
      <w:r>
        <w:t>y</w:t>
      </w:r>
      <w:r>
        <w:t>=</w:t>
      </w:r>
      <w:r>
        <w:t>√</w:t>
      </w:r>
      <w:r>
        <w:t>2</w:t>
      </w:r>
      <w:r>
        <w:t>x</w:t>
      </w:r>
      <w:r>
        <w:t>−</w:t>
      </w:r>
      <w:r>
        <w:t>m</w:t>
      </w:r>
      <w:r>
        <w:t>y=√(2x−m)</w:t>
      </w:r>
      <w:r>
        <w:t xml:space="preserve">. Tìm tất cả các giá trị của </w:t>
      </w:r>
      <w:r>
        <w:t>m</w:t>
      </w:r>
      <w:r>
        <w:t>m</w:t>
      </w:r>
      <w:r>
        <w:t xml:space="preserve"> để hàm số có tập xác định là </w:t>
      </w:r>
      <w:r>
        <w:t>(</w:t>
      </w:r>
      <w:r>
        <w:t>2</w:t>
      </w:r>
      <w:r>
        <w:t>;</w:t>
      </w:r>
      <w:r>
        <w:t>+</w:t>
      </w:r>
      <w:r>
        <w:t>∞</w:t>
      </w:r>
      <w:r>
        <w:t>)</w:t>
      </w:r>
      <w:r>
        <w:t>2;+∞</w:t>
      </w:r>
      <w:r>
        <w:t>.</w:t>
      </w:r>
      <w:r>
        <w:br/>
      </w:r>
      <w:r>
        <w:rPr>
          <w:b/>
        </w:rPr>
        <w:t xml:space="preserve">Câu 3. </w:t>
      </w:r>
      <w:r>
        <w:t xml:space="preserve">Cho hàm số </w:t>
      </w:r>
      <w:r>
        <w:t>y</w:t>
      </w:r>
      <w:r>
        <w:t>=</w:t>
      </w:r>
      <w:r>
        <w:t>√</w:t>
      </w:r>
      <w:r>
        <w:t>3</w:t>
      </w:r>
      <w:r>
        <w:t>x</w:t>
      </w:r>
      <w:r>
        <w:t>−</w:t>
      </w:r>
      <w:r>
        <w:t>5</w:t>
      </w:r>
      <w:r>
        <w:t>m</w:t>
      </w:r>
      <w:r>
        <w:t>+</w:t>
      </w:r>
      <w:r>
        <w:t>6</w:t>
      </w:r>
      <w:r>
        <w:t>x</w:t>
      </w:r>
      <w:r>
        <w:t>+</w:t>
      </w:r>
      <w:r>
        <w:t>m</w:t>
      </w:r>
      <w:r>
        <w:t>−</w:t>
      </w:r>
      <w:r>
        <w:t>1</w:t>
      </w:r>
      <w:r>
        <w:t>y=(√(3x−5m+6))/(x+m−1)</w:t>
      </w:r>
      <w:r>
        <w:t xml:space="preserve">. Tìm tất cả các giá trị của </w:t>
      </w:r>
      <w:r>
        <w:t>m</w:t>
      </w:r>
      <w:r>
        <w:t>m</w:t>
      </w:r>
      <w:r>
        <w:t xml:space="preserve"> để hàm số xác định trên </w:t>
      </w:r>
      <w:r>
        <w:t>(</w:t>
      </w:r>
      <w:r>
        <w:t>0</w:t>
      </w:r>
      <w:r>
        <w:t>;</w:t>
      </w:r>
      <w:r>
        <w:t>+</w:t>
      </w:r>
      <w:r>
        <w:t>∞</w:t>
      </w:r>
      <w:r>
        <w:t>)</w:t>
      </w:r>
      <w:r>
        <w:t>0;+∞</w:t>
      </w:r>
      <w:r>
        <w:t>.</w:t>
      </w:r>
      <w:r>
        <w:br/>
      </w:r>
      <w:r>
        <w:t>................................</w:t>
      </w:r>
      <w:r>
        <w:br/>
      </w:r>
      <w:r>
        <w:t>................................</w:t>
      </w:r>
      <w:r>
        <w:br/>
      </w:r>
      <w:r>
        <w:t>................................</w:t>
      </w:r>
      <w:r>
        <w:br/>
      </w:r>
      <w:r>
        <w:t xml:space="preserve">Xem thử tài liệu tại đây: </w:t>
      </w:r>
      <w:r>
        <w:rPr>
          <w:b/>
        </w:rPr>
        <w:t>Link tài liệu</w:t>
      </w:r>
      <w:r>
        <w:br/>
      </w:r>
      <w:r>
        <w:t>Xem thêm chuyên đề dạy thêm Toán 10 hay, chi tiết khác:</w:t>
      </w:r>
      <w:r>
        <w:br/>
      </w:r>
      <w:r>
        <w:t>Chuyên đề Bất phương trình và hệ bất phương trình bậc nhất hai ẩn</w:t>
      </w:r>
      <w:r>
        <w:br/>
      </w:r>
      <w:r>
        <w:t>Chuyên đề Hệ thức lượng trong tam giác. Vectơ</w:t>
      </w:r>
      <w:r>
        <w:br/>
      </w:r>
      <w:r>
        <w:t>Chuyên đề Đại số tổ hợp</w:t>
      </w:r>
      <w:r>
        <w:br/>
      </w:r>
      <w:r>
        <w:t>Chuyên đề Một số yếu tố thống kê và xác suất</w:t>
      </w:r>
      <w:r>
        <w:br/>
      </w:r>
      <w:r>
        <w:t>Chuyên đề Phương pháp tọa độ trong mặt phẳng</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