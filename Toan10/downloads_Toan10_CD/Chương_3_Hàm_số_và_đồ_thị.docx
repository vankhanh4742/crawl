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Hàm số và đồ thị</w:t>
      </w:r>
    </w:p>
    <w:p>
      <w:r>
        <w:rPr>
          <w:b/>
        </w:rPr>
        <w:t xml:space="preserve">Giải bài tập </w:t>
      </w:r>
      <w:r>
        <w:rPr>
          <w:b/>
        </w:rPr>
        <w:t>Toán lớp 10 Chương 3: Hàm số và đồ thị</w:t>
      </w:r>
      <w:r>
        <w:br/>
      </w:r>
      <w:r>
        <w:rPr>
          <w:b/>
        </w:rPr>
        <w:t>Bài 1: Hàm số và đồ thị</w:t>
      </w:r>
      <w:r>
        <w:br/>
      </w:r>
      <w:r>
        <w:rPr>
          <w:b/>
        </w:rPr>
        <w:t>Bài 2: Hàm số bậc hai. Đồ thị hàm số bậc hai và ứng dụng</w:t>
      </w:r>
      <w:r>
        <w:br/>
      </w:r>
      <w:r>
        <w:rPr>
          <w:b/>
        </w:rPr>
        <w:t>Bài 3: Dấu của tam thức bậc hai</w:t>
      </w:r>
      <w:r>
        <w:br/>
      </w:r>
      <w:r>
        <w:rPr>
          <w:b/>
        </w:rPr>
        <w:t>Bài 4: Bất phương trình bậc hai một ẩn</w:t>
      </w:r>
      <w:r>
        <w:br/>
      </w:r>
      <w:r>
        <w:rPr>
          <w:b/>
        </w:rPr>
        <w:t>Bài 5: Hai dạng phương trình quy về phương trình bậc hai</w:t>
      </w:r>
      <w:r>
        <w:br/>
      </w:r>
      <w:r>
        <w:rPr>
          <w:b/>
        </w:rPr>
        <w:t>Bài tập cuối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