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Mệnh đề toán học. Tập hợp</w:t>
      </w:r>
    </w:p>
    <w:p>
      <w:r>
        <w:rPr>
          <w:i/>
        </w:rPr>
        <w:t>Chỉ từ 450k mua trọn</w:t>
      </w:r>
      <w:r>
        <w:rPr>
          <w:i/>
        </w:rPr>
        <w:t xml:space="preserve"> bộ Chuyên đề dạy thêm Toán 10 Cánh diều có lời giải chi tiết:</w:t>
      </w:r>
      <w:r>
        <w:br/>
      </w:r>
      <w:r>
        <w:t xml:space="preserve">B1: Gửi phí vào tài khoản </w:t>
      </w:r>
      <w:r>
        <w:rPr>
          <w:b/>
        </w:rPr>
        <w:t>0711000255837 - NGUYEN THANH TUYEN</w:t>
      </w:r>
      <w:r>
        <w:t xml:space="preserve"> - 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tài liệu.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BÀI 1: MỆNH ĐỀ TOÁN HỌC</w:t>
      </w:r>
      <w:r>
        <w:br/>
      </w:r>
      <w:r>
        <w:drawing>
          <wp:inline xmlns:a="http://schemas.openxmlformats.org/drawingml/2006/main" xmlns:pic="http://schemas.openxmlformats.org/drawingml/2006/picture">
            <wp:extent cx="6553200" cy="5238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2b862b5a7f04441a3f7aae861ef1e9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2387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I. MỆNH ĐỀ TOÁN HỌC</w:t>
      </w:r>
      <w:r>
        <w:br/>
      </w:r>
      <w:r>
        <w:t>- Mỗi mệnh đề phải hoặc đúng hoặc sai.</w:t>
      </w:r>
      <w:r>
        <w:br/>
      </w:r>
      <w:r>
        <w:t>- Mỗi mệnh đề không thể vừa đúng, vừa sai.</w:t>
      </w:r>
      <w:r>
        <w:br/>
      </w:r>
      <w:r>
        <w:rPr>
          <w:b/>
        </w:rPr>
        <w:t>II. MỆNH ĐỀ CHỨA BIẾN</w:t>
      </w:r>
      <w:r>
        <w:br/>
      </w:r>
      <w:r>
        <w:t>Xét câu “</w:t>
      </w:r>
      <w:r>
        <w:t>n</w:t>
      </w:r>
      <w:r>
        <w:t>n</w:t>
      </w:r>
      <w:r>
        <w:t xml:space="preserve"> chia hết cho </w:t>
      </w:r>
      <w:r>
        <w:t>3</w:t>
      </w:r>
      <w:r>
        <w:t>3</w:t>
      </w:r>
      <w:r>
        <w:t xml:space="preserve">” (với </w:t>
      </w:r>
      <w:r>
        <w:t>n</w:t>
      </w:r>
      <w:r>
        <w:t>n</w:t>
      </w:r>
      <w:r>
        <w:t xml:space="preserve"> là số tự nhiên).</w:t>
      </w:r>
      <w:r>
        <w:br/>
      </w:r>
      <w:r>
        <w:t>Ta chưa khẳng định được tính đúng sai của câu này, do đó nó chưa phải là một mệnh đề.</w:t>
      </w:r>
      <w:r>
        <w:br/>
      </w:r>
      <w:r>
        <w:t xml:space="preserve">Tuy nhiên, nếu thay </w:t>
      </w:r>
      <w:r>
        <w:t>n</w:t>
      </w:r>
      <w:r>
        <w:t>n</w:t>
      </w:r>
      <w:r>
        <w:t xml:space="preserve"> bằng số tự nhiên cụ thể thì câu này cho ta một mệnh đề. Chẳng hạn:</w:t>
      </w:r>
      <w:r>
        <w:br/>
      </w:r>
      <w:r>
        <w:t xml:space="preserve">- Với </w:t>
      </w:r>
      <w:r>
        <w:t>n</w:t>
      </w:r>
      <w:r>
        <w:t>=</w:t>
      </w:r>
      <w:r>
        <w:t>21</w:t>
      </w:r>
      <w:r>
        <w:t>n=21</w:t>
      </w:r>
      <w:r>
        <w:t xml:space="preserve"> ta được mệnh đề “21 chia hết cho 3”. Đây là mệnh đề đúng.</w:t>
      </w:r>
      <w:r>
        <w:br/>
      </w:r>
      <w:r>
        <w:t xml:space="preserve">- Với </w:t>
      </w:r>
      <w:r>
        <w:t>n</w:t>
      </w:r>
      <w:r>
        <w:t>=</w:t>
      </w:r>
      <w:r>
        <w:t>10</w:t>
      </w:r>
      <w:r>
        <w:t>n=10</w:t>
      </w:r>
      <w:r>
        <w:t xml:space="preserve"> ta được mệnh đề “10 chia hết cho 3”. Đây là mệnh đề sai.</w:t>
      </w:r>
      <w:r>
        <w:br/>
      </w:r>
      <w:r>
        <w:t>Ta nói rằng câu “</w:t>
      </w:r>
      <w:r>
        <w:t>n</w:t>
      </w:r>
      <w:r>
        <w:t>n</w:t>
      </w:r>
      <w:r>
        <w:t xml:space="preserve"> chia hết cho 3” là một mệnh đề chứa biến.</w:t>
      </w:r>
      <w:r>
        <w:br/>
      </w:r>
      <w:r>
        <w:rPr>
          <w:b/>
        </w:rPr>
        <w:t>III. PHỦ ĐỊNH CỦA MỘT MỆNH ĐỀ</w:t>
      </w:r>
      <w:r>
        <w:br/>
      </w:r>
      <w:r>
        <w:t xml:space="preserve">Cho mệnh đề </w:t>
      </w:r>
      <w:r>
        <w:t>P</w:t>
      </w:r>
      <w:r>
        <w:t>P</w:t>
      </w:r>
      <w:r>
        <w:t xml:space="preserve">. Mệnh đề “Không phải </w:t>
      </w:r>
      <w:r>
        <w:t>P</w:t>
      </w:r>
      <w:r>
        <w:t>P</w:t>
      </w:r>
      <w:r>
        <w:t xml:space="preserve">” được gọi là mệnh phủ định của mệnh đề </w:t>
      </w:r>
      <w:r>
        <w:t>P</w:t>
      </w:r>
      <w:r>
        <w:t>P</w:t>
      </w:r>
      <w:r>
        <w:t xml:space="preserve"> và kí hiệu là </w:t>
      </w:r>
      <w:r>
        <w:t>¯</w:t>
      </w:r>
      <w:r>
        <w:t>¯</w:t>
      </w:r>
      <w:r>
        <w:t>¯</w:t>
      </w:r>
      <w:r>
        <w:t>P</w:t>
      </w:r>
      <w:r>
        <w:t>P¯</w:t>
      </w:r>
      <w:r>
        <w:t>. Khi đó, ta có:</w:t>
      </w:r>
      <w:r>
        <w:br/>
      </w:r>
      <w:r>
        <w:t xml:space="preserve">+ </w:t>
      </w:r>
      <w:r>
        <w:t>¯</w:t>
      </w:r>
      <w:r>
        <w:t>¯</w:t>
      </w:r>
      <w:r>
        <w:t>¯</w:t>
      </w:r>
      <w:r>
        <w:t>P</w:t>
      </w:r>
      <w:r>
        <w:t>P¯</w:t>
      </w:r>
      <w:r>
        <w:t xml:space="preserve"> đúng khi </w:t>
      </w:r>
      <w:r>
        <w:t>P</w:t>
      </w:r>
      <w:r>
        <w:t>P</w:t>
      </w:r>
      <w:r>
        <w:t xml:space="preserve"> sai.</w:t>
      </w:r>
      <w:r>
        <w:br/>
      </w:r>
      <w:r>
        <w:t xml:space="preserve">+ </w:t>
      </w:r>
      <w:r>
        <w:t>¯</w:t>
      </w:r>
      <w:r>
        <w:t>¯</w:t>
      </w:r>
      <w:r>
        <w:t>¯</w:t>
      </w:r>
      <w:r>
        <w:t>P</w:t>
      </w:r>
      <w:r>
        <w:t>P¯</w:t>
      </w:r>
      <w:r>
        <w:t xml:space="preserve"> sai khi </w:t>
      </w:r>
      <w:r>
        <w:t>P</w:t>
      </w:r>
      <w:r>
        <w:t>P</w:t>
      </w:r>
      <w:r>
        <w:t xml:space="preserve"> đúng.</w:t>
      </w:r>
      <w:r>
        <w:br/>
      </w:r>
      <w:r>
        <w:rPr>
          <w:b/>
        </w:rPr>
        <w:t>IV. MỆNH ĐỀ KÉO THEO</w:t>
      </w:r>
      <w:r>
        <w:br/>
      </w:r>
      <w:r>
        <w:t xml:space="preserve">- Mệnh đề </w:t>
      </w:r>
      <w:r>
        <w:t>"</w:t>
      </w:r>
      <w:r>
        <w:t>"</w:t>
      </w:r>
      <w:r>
        <w:t xml:space="preserve">Nếu </w:t>
      </w:r>
      <w:r>
        <w:t>P</w:t>
      </w:r>
      <w:r>
        <w:t>P</w:t>
      </w:r>
      <w:r>
        <w:t xml:space="preserve"> thì </w:t>
      </w:r>
      <w:r>
        <w:t>Q</w:t>
      </w:r>
      <w:r>
        <w:t>Q</w:t>
      </w:r>
      <w:r>
        <w:t>"</w:t>
      </w:r>
      <w:r>
        <w:t>"</w:t>
      </w:r>
      <w:r>
        <w:t xml:space="preserve"> được gọi là </w:t>
      </w:r>
      <w:r>
        <w:rPr>
          <w:b/>
        </w:rPr>
        <w:t>mệnh đề kéo theo</w:t>
      </w:r>
      <w:r>
        <w:t xml:space="preserve">, và kí hiệu là </w:t>
      </w:r>
      <w:r>
        <w:t>P</w:t>
      </w:r>
      <w:r>
        <w:t>⇒</w:t>
      </w:r>
      <w:r>
        <w:t>Q</w:t>
      </w:r>
      <w:r>
        <w:t>.</w:t>
      </w:r>
      <w:r>
        <w:t>P⇒Q.</w:t>
      </w:r>
      <w:r>
        <w:br/>
      </w:r>
      <w:r>
        <w:t xml:space="preserve">- Mệnh đề </w:t>
      </w:r>
      <w:r>
        <w:t>P</w:t>
      </w:r>
      <w:r>
        <w:t>⇒</w:t>
      </w:r>
      <w:r>
        <w:t>Q</w:t>
      </w:r>
      <w:r>
        <w:t>P⇒Q</w:t>
      </w:r>
      <w:r>
        <w:t xml:space="preserve"> còn được phát biểu là "</w:t>
      </w:r>
      <w:r>
        <w:t>P</w:t>
      </w:r>
      <w:r>
        <w:t>P</w:t>
      </w:r>
      <w:r>
        <w:t xml:space="preserve"> kéo theo </w:t>
      </w:r>
      <w:r>
        <w:t>Q</w:t>
      </w:r>
      <w:r>
        <w:t>Q</w:t>
      </w:r>
      <w:r>
        <w:t xml:space="preserve">" hoặc " Từ </w:t>
      </w:r>
      <w:r>
        <w:t>P</w:t>
      </w:r>
      <w:r>
        <w:t>P</w:t>
      </w:r>
      <w:r>
        <w:t xml:space="preserve"> suy ra </w:t>
      </w:r>
      <w:r>
        <w:t>Q</w:t>
      </w:r>
      <w:r>
        <w:t>Q</w:t>
      </w:r>
      <w:r>
        <w:t>"</w:t>
      </w:r>
      <w:r>
        <w:br/>
      </w:r>
      <w:r>
        <w:t xml:space="preserve">- Mệnh đề </w:t>
      </w:r>
      <w:r>
        <w:t>P</w:t>
      </w:r>
      <w:r>
        <w:t>⇒</w:t>
      </w:r>
      <w:r>
        <w:t>Q</w:t>
      </w:r>
      <w:r>
        <w:t>P⇒Q</w:t>
      </w:r>
      <w:r>
        <w:t xml:space="preserve"> chỉ sai khi </w:t>
      </w:r>
      <w:r>
        <w:t>P</w:t>
      </w:r>
      <w:r>
        <w:t>P</w:t>
      </w:r>
      <w:r>
        <w:t xml:space="preserve"> đúng và </w:t>
      </w:r>
      <w:r>
        <w:t>Q</w:t>
      </w:r>
      <w:r>
        <w:t>Q</w:t>
      </w:r>
      <w:r>
        <w:t xml:space="preserve"> sai.</w:t>
      </w:r>
      <w:r>
        <w:br/>
      </w:r>
      <w:r>
        <w:t xml:space="preserve">Như vậy, ta chỉ xét tính đúng sai của mệnh đề </w:t>
      </w:r>
      <w:r>
        <w:t>P</w:t>
      </w:r>
      <w:r>
        <w:t>⇒</w:t>
      </w:r>
      <w:r>
        <w:t>Q</w:t>
      </w:r>
      <w:r>
        <w:t>P⇒Q</w:t>
      </w:r>
      <w:r>
        <w:t xml:space="preserve"> khi </w:t>
      </w:r>
      <w:r>
        <w:t>P</w:t>
      </w:r>
      <w:r>
        <w:t>P</w:t>
      </w:r>
      <w:r>
        <w:t xml:space="preserve"> đúng. Khi đó, nếu </w:t>
      </w:r>
      <w:r>
        <w:t>Q</w:t>
      </w:r>
      <w:r>
        <w:t>Q</w:t>
      </w:r>
      <w:r>
        <w:t xml:space="preserve"> đúng thì </w:t>
      </w:r>
      <w:r>
        <w:t>P</w:t>
      </w:r>
      <w:r>
        <w:t>⇒</w:t>
      </w:r>
      <w:r>
        <w:t>Q</w:t>
      </w:r>
      <w:r>
        <w:t>P⇒Q</w:t>
      </w:r>
      <w:r>
        <w:t xml:space="preserve"> đúng, nếu </w:t>
      </w:r>
      <w:r>
        <w:t>Q</w:t>
      </w:r>
      <w:r>
        <w:t>Q</w:t>
      </w:r>
      <w:r>
        <w:t xml:space="preserve"> sai thì </w:t>
      </w:r>
      <w:r>
        <w:t>P</w:t>
      </w:r>
      <w:r>
        <w:t>⇒</w:t>
      </w:r>
      <w:r>
        <w:t>Q</w:t>
      </w:r>
      <w:r>
        <w:t>P⇒Q</w:t>
      </w:r>
      <w:r>
        <w:t xml:space="preserve"> sai.</w:t>
      </w:r>
      <w:r>
        <w:br/>
      </w:r>
      <w:r>
        <w:t xml:space="preserve">- Các định lí, toán học là những mệnh đề đúng và thường có dạng </w:t>
      </w:r>
      <w:r>
        <w:t>P</w:t>
      </w:r>
      <w:r>
        <w:t>⇒</w:t>
      </w:r>
      <w:r>
        <w:t>Q</w:t>
      </w:r>
      <w:r>
        <w:t>.</w:t>
      </w:r>
      <w:r>
        <w:t>P⇒Q.</w:t>
      </w:r>
      <w:r>
        <w:br/>
      </w:r>
      <w:r>
        <w:t xml:space="preserve">Khi đó ta nói </w:t>
      </w:r>
      <w:r>
        <w:t>P</w:t>
      </w:r>
      <w:r>
        <w:t>P</w:t>
      </w:r>
      <w:r>
        <w:t xml:space="preserve"> là giả thiết, </w:t>
      </w:r>
      <w:r>
        <w:t>Q</w:t>
      </w:r>
      <w:r>
        <w:t>Q</w:t>
      </w:r>
      <w:r>
        <w:t xml:space="preserve"> là kết luận của định lí, hoặc </w:t>
      </w:r>
      <w:r>
        <w:t>P</w:t>
      </w:r>
      <w:r>
        <w:t>P</w:t>
      </w:r>
      <w:r>
        <w:t xml:space="preserve"> là </w:t>
      </w:r>
      <w:r>
        <w:rPr>
          <w:b/>
        </w:rPr>
        <w:t>điều kiện đủ</w:t>
      </w:r>
      <w:r>
        <w:t xml:space="preserve"> để có </w:t>
      </w:r>
      <w:r>
        <w:t>Q</w:t>
      </w:r>
      <w:r>
        <w:t>Q</w:t>
      </w:r>
      <w:r>
        <w:t xml:space="preserve"> hoặc </w:t>
      </w:r>
      <w:r>
        <w:t>Q</w:t>
      </w:r>
      <w:r>
        <w:t>Q</w:t>
      </w:r>
      <w:r>
        <w:t xml:space="preserve"> là </w:t>
      </w:r>
      <w:r>
        <w:rPr>
          <w:b/>
        </w:rPr>
        <w:t>điều kiện cần</w:t>
      </w:r>
      <w:r>
        <w:t xml:space="preserve"> để có </w:t>
      </w:r>
      <w:r>
        <w:t>P</w:t>
      </w:r>
      <w:r>
        <w:t>P</w:t>
      </w:r>
      <w:r>
        <w:br/>
      </w:r>
      <w:r>
        <w:rPr>
          <w:b/>
        </w:rPr>
        <w:t>V. MỆNH ĐỀ ĐẢO – HAI MỆNH ĐỀ TƯƠNG ĐƯƠNG</w:t>
      </w:r>
      <w:r>
        <w:br/>
      </w:r>
      <w:r>
        <w:t xml:space="preserve">Mệnh đề </w:t>
      </w:r>
      <w:r>
        <w:t>Q</w:t>
      </w:r>
      <w:r>
        <w:t>⇒</w:t>
      </w:r>
      <w:r>
        <w:t>P</w:t>
      </w:r>
      <w:r>
        <w:t>Q⇒P</w:t>
      </w:r>
      <w:r>
        <w:t xml:space="preserve"> được gọi là </w:t>
      </w:r>
      <w:r>
        <w:rPr>
          <w:b/>
        </w:rPr>
        <w:t>mệnh đề đảo</w:t>
      </w:r>
      <w:r>
        <w:t xml:space="preserve"> của mệnh đề </w:t>
      </w:r>
      <w:r>
        <w:t>P</w:t>
      </w:r>
      <w:r>
        <w:t>⇒</w:t>
      </w:r>
      <w:r>
        <w:t>Q</w:t>
      </w:r>
      <w:r>
        <w:t>.</w:t>
      </w:r>
      <w:r>
        <w:t>P⇒Q.</w:t>
      </w:r>
      <w:r>
        <w:br/>
      </w:r>
      <w:r>
        <w:t>Mệnh đề đảo của một mệnh đề đúng không nhất thiết là đúng.</w:t>
      </w:r>
      <w:r>
        <w:br/>
      </w:r>
      <w:r>
        <w:t xml:space="preserve">Nếu cả hai mệnh đề </w:t>
      </w:r>
      <w:r>
        <w:t>P</w:t>
      </w:r>
      <w:r>
        <w:t>⇒</w:t>
      </w:r>
      <w:r>
        <w:t>Q</w:t>
      </w:r>
      <w:r>
        <w:t>P⇒Q</w:t>
      </w:r>
      <w:r>
        <w:t xml:space="preserve"> và </w:t>
      </w:r>
      <w:r>
        <w:t>Q</w:t>
      </w:r>
      <w:r>
        <w:t>⇒</w:t>
      </w:r>
      <w:r>
        <w:t>P</w:t>
      </w:r>
      <w:r>
        <w:t>Q⇒P</w:t>
      </w:r>
      <w:r>
        <w:t xml:space="preserve"> đều đúng ta nói </w:t>
      </w:r>
      <w:r>
        <w:t>P</w:t>
      </w:r>
      <w:r>
        <w:t>P</w:t>
      </w:r>
      <w:r>
        <w:t xml:space="preserve"> và </w:t>
      </w:r>
      <w:r>
        <w:t>Q</w:t>
      </w:r>
      <w:r>
        <w:t>Q</w:t>
      </w:r>
      <w:r>
        <w:t xml:space="preserve"> là </w:t>
      </w:r>
      <w:r>
        <w:rPr>
          <w:b/>
        </w:rPr>
        <w:t>hai mệnh đề tương đương</w:t>
      </w:r>
      <w:r>
        <w:t>.</w:t>
      </w:r>
      <w:r>
        <w:br/>
      </w:r>
      <w:r>
        <w:t xml:space="preserve">Khi đó ta có kí hiệu </w:t>
      </w:r>
      <w:r>
        <w:t>P</w:t>
      </w:r>
      <w:r>
        <w:t>⇔</w:t>
      </w:r>
      <w:r>
        <w:t>Q</w:t>
      </w:r>
      <w:r>
        <w:t>P⇔Q</w:t>
      </w:r>
      <w:r>
        <w:t xml:space="preserve"> và đọc là </w:t>
      </w:r>
      <w:r>
        <w:t>P</w:t>
      </w:r>
      <w:r>
        <w:t>P</w:t>
      </w:r>
      <w:r>
        <w:t xml:space="preserve"> tương đương </w:t>
      </w:r>
      <w:r>
        <w:t>Q</w:t>
      </w:r>
      <w:r>
        <w:t>,</w:t>
      </w:r>
      <w:r>
        <w:t>Q,</w:t>
      </w:r>
      <w:r>
        <w:t xml:space="preserve"> hoặc </w:t>
      </w:r>
      <w:r>
        <w:t>P</w:t>
      </w:r>
      <w:r>
        <w:t>P</w:t>
      </w:r>
      <w:r>
        <w:t xml:space="preserve"> là điều kiện cần và đủ để có </w:t>
      </w:r>
      <w:r>
        <w:t>Q</w:t>
      </w:r>
      <w:r>
        <w:t>,</w:t>
      </w:r>
      <w:r>
        <w:t>Q,</w:t>
      </w:r>
      <w:r>
        <w:t xml:space="preserve"> hoặc </w:t>
      </w:r>
      <w:r>
        <w:t>P</w:t>
      </w:r>
      <w:r>
        <w:t>P</w:t>
      </w:r>
      <w:r>
        <w:t xml:space="preserve"> khi và chỉ khi </w:t>
      </w:r>
      <w:r>
        <w:t>Q</w:t>
      </w:r>
      <w:r>
        <w:t>.</w:t>
      </w:r>
      <w:r>
        <w:t>Q.</w:t>
      </w:r>
      <w:r>
        <w:br/>
      </w:r>
      <w:r>
        <w:rPr>
          <w:b/>
        </w:rPr>
        <w:t>VI. KÍ HIỆU ∀∀ VÀ ∃∃</w:t>
      </w:r>
      <w:r>
        <w:br/>
      </w:r>
      <w:r>
        <w:rPr>
          <w:b/>
        </w:rPr>
        <w:t>Ví dụ:</w:t>
      </w:r>
      <w:r>
        <w:t xml:space="preserve"> Câu "Bình phương của mọi số thực đều lớn hơn hoặc bằng 0" là một mệnh đề. Có thể viết mệnh đề này như sau</w:t>
      </w:r>
      <w:r>
        <w:br/>
      </w:r>
      <w:r>
        <w:t>∀</w:t>
      </w:r>
      <w:r>
        <w:t>x</w:t>
      </w:r>
      <w:r>
        <w:t>∈</w:t>
      </w:r>
      <w:r>
        <w:t>R</w:t>
      </w:r>
      <w:r>
        <w:t>:</w:t>
      </w:r>
      <w:r>
        <w:t>x</w:t>
      </w:r>
      <w:r>
        <w:t>2</w:t>
      </w:r>
      <w:r>
        <w:t>≥</w:t>
      </w:r>
      <w:r>
        <w:t>0</w:t>
      </w:r>
      <w:r>
        <w:t>∀x∈ℝ:x^(2)≥0</w:t>
      </w:r>
      <w:r>
        <w:t xml:space="preserve"> hay </w:t>
      </w:r>
      <w:r>
        <w:t>x</w:t>
      </w:r>
      <w:r>
        <w:t>2</w:t>
      </w:r>
      <w:r>
        <w:t>≥</w:t>
      </w:r>
      <w:r>
        <w:t>0</w:t>
      </w:r>
      <w:r>
        <w:t>,</w:t>
      </w:r>
      <w:r>
        <w:t>∀</w:t>
      </w:r>
      <w:r>
        <w:t>x</w:t>
      </w:r>
      <w:r>
        <w:t>∈</w:t>
      </w:r>
      <w:r>
        <w:t>R</w:t>
      </w:r>
      <w:r>
        <w:t>.</w:t>
      </w:r>
      <w:r>
        <w:t>x^(2)≥0,∀x∈ℝ.</w:t>
      </w:r>
      <w:r>
        <w:br/>
      </w:r>
      <w:r>
        <w:t xml:space="preserve">Kí hiệu </w:t>
      </w:r>
      <w:r>
        <w:t>∀</w:t>
      </w:r>
      <w:r>
        <w:t>∀</w:t>
      </w:r>
      <w:r>
        <w:t xml:space="preserve"> đọc là "với mọi"</w:t>
      </w:r>
      <w:r>
        <w:br/>
      </w:r>
      <w:r>
        <w:rPr>
          <w:b/>
        </w:rPr>
        <w:t>Ví dụ:</w:t>
      </w:r>
      <w:r>
        <w:t xml:space="preserve"> Câu "Có một số nguyên nhỏ hơn 0" là một mệnh đề.</w:t>
      </w:r>
      <w:r>
        <w:br/>
      </w:r>
      <w:r>
        <w:t>Có thể viết mệnh đề này như sau:</w:t>
      </w:r>
      <w:r>
        <w:br/>
      </w:r>
      <w:r>
        <w:t>∃</w:t>
      </w:r>
      <w:r>
        <w:t>n</w:t>
      </w:r>
      <w:r>
        <w:t>∈</w:t>
      </w:r>
      <w:r>
        <w:t>Z</w:t>
      </w:r>
      <w:r>
        <w:t>:</w:t>
      </w:r>
      <w:r>
        <w:t>n</w:t>
      </w:r>
      <w:r>
        <w:t>&lt;</w:t>
      </w:r>
      <w:r>
        <w:t>0.</w:t>
      </w:r>
      <w:r>
        <w:t>∃n∈ℤ:n&lt;0.</w:t>
      </w:r>
      <w:r>
        <w:br/>
      </w:r>
      <w:r>
        <w:t xml:space="preserve">Kí hiệu </w:t>
      </w:r>
      <w:r>
        <w:t>∃</w:t>
      </w:r>
      <w:r>
        <w:t>∃</w:t>
      </w:r>
      <w:r>
        <w:t xml:space="preserve"> đọc là "có một" (tồn tại một) hay "có ít nhất một" (tồn tại ít nhất một).</w:t>
      </w:r>
      <w:r>
        <w:br/>
      </w:r>
      <w:r>
        <w:t xml:space="preserve">- Mệnh đề phủ định của mệnh đề </w:t>
      </w:r>
      <w:r>
        <w:t>"</w:t>
      </w:r>
      <w:r>
        <w:t>∀</w:t>
      </w:r>
      <w:r>
        <w:t>x</w:t>
      </w:r>
      <w:r>
        <w:t>∈</w:t>
      </w:r>
      <w:r>
        <w:t>X</w:t>
      </w:r>
      <w:r>
        <w:t>,</w:t>
      </w:r>
      <w:r>
        <w:t>P</w:t>
      </w:r>
      <w:r>
        <w:t>(</w:t>
      </w:r>
      <w:r>
        <w:t>x</w:t>
      </w:r>
      <w:r>
        <w:t>)</w:t>
      </w:r>
      <w:r>
        <w:t>"</w:t>
      </w:r>
      <w:r>
        <w:t>"∀x∈X,P(x)"</w:t>
      </w:r>
      <w:r>
        <w:t xml:space="preserve"> là </w:t>
      </w:r>
      <w:r>
        <w:t>"</w:t>
      </w:r>
      <w:r>
        <w:t>∃</w:t>
      </w:r>
      <w:r>
        <w:t>x</w:t>
      </w:r>
      <w:r>
        <w:t>∈</w:t>
      </w:r>
      <w:r>
        <w:t>X</w:t>
      </w:r>
      <w:r>
        <w:t>,</w:t>
      </w:r>
      <w:r>
        <w:t>¯</w:t>
      </w:r>
      <w:r>
        <w:t>¯¯¯¯¯¯</w:t>
      </w:r>
      <w:r>
        <w:t>¯</w:t>
      </w:r>
      <w:r>
        <w:t>P</w:t>
      </w:r>
      <w:r>
        <w:t>(</w:t>
      </w:r>
      <w:r>
        <w:t>x</w:t>
      </w:r>
      <w:r>
        <w:t>)</w:t>
      </w:r>
      <w:r>
        <w:t>"</w:t>
      </w:r>
      <w:r>
        <w:t>.</w:t>
      </w:r>
      <w:r>
        <w:t>"∃x∈X,P(x)¯".</w:t>
      </w:r>
      <w:r>
        <w:br/>
      </w:r>
      <w:r>
        <w:rPr>
          <w:b/>
        </w:rPr>
        <w:t xml:space="preserve">Ví dụ: </w:t>
      </w:r>
      <w:r>
        <w:t>Cho mệnh đề:</w:t>
      </w:r>
      <w:r>
        <w:br/>
      </w:r>
      <w:r>
        <w:t>“</w:t>
      </w:r>
      <w:r>
        <w:t>∀</w:t>
      </w:r>
      <w:r>
        <w:t>x</w:t>
      </w:r>
      <w:r>
        <w:t>∈</w:t>
      </w:r>
      <w:r>
        <w:t>R</w:t>
      </w:r>
      <w:r>
        <w:t>,</w:t>
      </w:r>
      <w:r>
        <w:t>x</w:t>
      </w:r>
      <w:r>
        <w:t>2</w:t>
      </w:r>
      <w:r>
        <w:t>−</w:t>
      </w:r>
      <w:r>
        <w:t>x</w:t>
      </w:r>
      <w:r>
        <w:t>+</w:t>
      </w:r>
      <w:r>
        <w:t>7</w:t>
      </w:r>
      <w:r>
        <w:t>&lt;</w:t>
      </w:r>
      <w:r>
        <w:t>0</w:t>
      </w:r>
      <w:r>
        <w:t>”</w:t>
      </w:r>
      <w:r>
        <w:t>“∀x∈ℝ, x^(2)−x+7&lt;0”</w:t>
      </w:r>
      <w:r>
        <w:t>.</w:t>
      </w:r>
      <w:r>
        <w:br/>
      </w:r>
      <w:r>
        <w:t>Tìm mệnh đề phủ định của mệnh đề trên?</w:t>
      </w:r>
      <w:r>
        <w:br/>
      </w:r>
      <w:r>
        <w:rPr>
          <w:b/>
        </w:rPr>
        <w:t>Lời giải</w:t>
      </w:r>
      <w:r>
        <w:br/>
      </w:r>
      <w:r>
        <w:t>Phủ định của mệnh đề:</w:t>
      </w:r>
      <w:r>
        <w:br/>
      </w:r>
      <w:r>
        <w:t>“</w:t>
      </w:r>
      <w:r>
        <w:t>∀</w:t>
      </w:r>
      <w:r>
        <w:t>x</w:t>
      </w:r>
      <w:r>
        <w:t>∈</w:t>
      </w:r>
      <w:r>
        <w:t>R</w:t>
      </w:r>
      <w:r>
        <w:t>,</w:t>
      </w:r>
      <w:r>
        <w:t>x</w:t>
      </w:r>
      <w:r>
        <w:t>2</w:t>
      </w:r>
      <w:r>
        <w:t>−</w:t>
      </w:r>
      <w:r>
        <w:t>x</w:t>
      </w:r>
      <w:r>
        <w:t>+</w:t>
      </w:r>
      <w:r>
        <w:t>7</w:t>
      </w:r>
      <w:r>
        <w:t>&lt;</w:t>
      </w:r>
      <w:r>
        <w:t>0</w:t>
      </w:r>
      <w:r>
        <w:t>”</w:t>
      </w:r>
      <w:r>
        <w:t>“∀x∈ℝ, x^(2)−x+7&lt;0”</w:t>
      </w:r>
      <w:r>
        <w:t xml:space="preserve"> </w:t>
      </w:r>
      <w:r>
        <w:br/>
      </w:r>
      <w:r>
        <w:t xml:space="preserve">là mệnh đề: </w:t>
      </w:r>
      <w:r>
        <w:t>“</w:t>
      </w:r>
      <w:r>
        <w:t>∃</w:t>
      </w:r>
      <w:r>
        <w:t>x</w:t>
      </w:r>
      <w:r>
        <w:t>∈</w:t>
      </w:r>
      <w:r>
        <w:t>R</w:t>
      </w:r>
      <w:r>
        <w:t>,</w:t>
      </w:r>
      <w:r>
        <w:t>x</w:t>
      </w:r>
      <w:r>
        <w:t>2</w:t>
      </w:r>
      <w:r>
        <w:t>−</w:t>
      </w:r>
      <w:r>
        <w:t>x</w:t>
      </w:r>
      <w:r>
        <w:t>+</w:t>
      </w:r>
      <w:r>
        <w:t>7</w:t>
      </w:r>
      <w:r>
        <w:t>≥</w:t>
      </w:r>
      <w:r>
        <w:t>0</w:t>
      </w:r>
      <w:r>
        <w:t>”</w:t>
      </w:r>
      <w:r>
        <w:t>“∃x∈ℝ, x^(2)−x+7≥0”</w:t>
      </w:r>
      <w:r>
        <w:t>.</w:t>
      </w:r>
      <w:r>
        <w:br/>
      </w:r>
      <w:r>
        <w:t xml:space="preserve">Mệnh đề phủ định của mệnh đề </w:t>
      </w:r>
      <w:r>
        <w:t>"</w:t>
      </w:r>
      <w:r>
        <w:t>∃</w:t>
      </w:r>
      <w:r>
        <w:t>x</w:t>
      </w:r>
      <w:r>
        <w:t>∈</w:t>
      </w:r>
      <w:r>
        <w:t>X</w:t>
      </w:r>
      <w:r>
        <w:t>,</w:t>
      </w:r>
      <w:r>
        <w:t>P</w:t>
      </w:r>
      <w:r>
        <w:t>(</w:t>
      </w:r>
      <w:r>
        <w:t>x</w:t>
      </w:r>
      <w:r>
        <w:t>)</w:t>
      </w:r>
      <w:r>
        <w:t>"</w:t>
      </w:r>
      <w:r>
        <w:t>"∃x∈X,P(x)"</w:t>
      </w:r>
      <w:r>
        <w:t xml:space="preserve"> là </w:t>
      </w:r>
      <w:r>
        <w:t>"</w:t>
      </w:r>
      <w:r>
        <w:t>∀</w:t>
      </w:r>
      <w:r>
        <w:t>x</w:t>
      </w:r>
      <w:r>
        <w:t>∈</w:t>
      </w:r>
      <w:r>
        <w:t>X</w:t>
      </w:r>
      <w:r>
        <w:t>,</w:t>
      </w:r>
      <w:r>
        <w:t>¯</w:t>
      </w:r>
      <w:r>
        <w:t>¯¯¯¯¯¯</w:t>
      </w:r>
      <w:r>
        <w:t>¯</w:t>
      </w:r>
      <w:r>
        <w:t>P</w:t>
      </w:r>
      <w:r>
        <w:t>(</w:t>
      </w:r>
      <w:r>
        <w:t>x</w:t>
      </w:r>
      <w:r>
        <w:t>)</w:t>
      </w:r>
      <w:r>
        <w:t>"</w:t>
      </w:r>
      <w:r>
        <w:t>.</w:t>
      </w:r>
      <w:r>
        <w:t>"∀x∈X,P(x)¯".</w:t>
      </w:r>
      <w:r>
        <w:br/>
      </w:r>
      <w:r>
        <w:rPr>
          <w:b/>
        </w:rPr>
        <w:t xml:space="preserve">Ví dụ: </w:t>
      </w:r>
      <w:r>
        <w:t>Cho mệnh đề:</w:t>
      </w:r>
      <w:r>
        <w:br/>
      </w:r>
      <w:r>
        <w:t>“</w:t>
      </w:r>
      <w:r>
        <w:t>∃</w:t>
      </w:r>
      <w:r>
        <w:t>x</w:t>
      </w:r>
      <w:r>
        <w:t>∈</w:t>
      </w:r>
      <w:r>
        <w:t>R</w:t>
      </w:r>
      <w:r>
        <w:t>,</w:t>
      </w:r>
      <w:r>
        <w:t>x</w:t>
      </w:r>
      <w:r>
        <w:t>2</w:t>
      </w:r>
      <w:r>
        <w:t>−</w:t>
      </w:r>
      <w:r>
        <w:t>x</w:t>
      </w:r>
      <w:r>
        <w:t>−</w:t>
      </w:r>
      <w:r>
        <w:t>6</w:t>
      </w:r>
      <w:r>
        <w:t>=</w:t>
      </w:r>
      <w:r>
        <w:t>0</w:t>
      </w:r>
      <w:r>
        <w:t>”</w:t>
      </w:r>
      <w:r>
        <w:t>“∃x∈ℝ, x^(2)−x−6=0”</w:t>
      </w:r>
      <w:r>
        <w:t>.</w:t>
      </w:r>
      <w:r>
        <w:br/>
      </w:r>
      <w:r>
        <w:t>Tìm mệnh đề phủ định của mệnh đề trên?</w:t>
      </w:r>
      <w:r>
        <w:br/>
      </w:r>
      <w:r>
        <w:rPr>
          <w:b/>
        </w:rPr>
        <w:t>Lời giải</w:t>
      </w:r>
      <w:r>
        <w:br/>
      </w:r>
      <w:r>
        <w:t>Phủ định của mệnh đề:</w:t>
      </w:r>
      <w:r>
        <w:br/>
      </w:r>
      <w:r>
        <w:t>“</w:t>
      </w:r>
      <w:r>
        <w:t>∃</w:t>
      </w:r>
      <w:r>
        <w:t>x</w:t>
      </w:r>
      <w:r>
        <w:t>∈</w:t>
      </w:r>
      <w:r>
        <w:t>R</w:t>
      </w:r>
      <w:r>
        <w:t>,</w:t>
      </w:r>
      <w:r>
        <w:t>x</w:t>
      </w:r>
      <w:r>
        <w:t>2</w:t>
      </w:r>
      <w:r>
        <w:t>−</w:t>
      </w:r>
      <w:r>
        <w:t>x</w:t>
      </w:r>
      <w:r>
        <w:t>−</w:t>
      </w:r>
      <w:r>
        <w:t>6</w:t>
      </w:r>
      <w:r>
        <w:t>=</w:t>
      </w:r>
      <w:r>
        <w:t>0</w:t>
      </w:r>
      <w:r>
        <w:t>”</w:t>
      </w:r>
      <w:r>
        <w:t>“∃x∈ℝ, x^(2)−x−6=0”</w:t>
      </w:r>
      <w:r>
        <w:t xml:space="preserve"> </w:t>
      </w:r>
      <w:r>
        <w:br/>
      </w:r>
      <w:r>
        <w:t xml:space="preserve">là mệnh đề: </w:t>
      </w:r>
      <w:r>
        <w:t>“</w:t>
      </w:r>
      <w:r>
        <w:t>∀</w:t>
      </w:r>
      <w:r>
        <w:t>x</w:t>
      </w:r>
      <w:r>
        <w:t>∈</w:t>
      </w:r>
      <w:r>
        <w:t>R</w:t>
      </w:r>
      <w:r>
        <w:t>,</w:t>
      </w:r>
      <w:r>
        <w:t>x</w:t>
      </w:r>
      <w:r>
        <w:t>2</w:t>
      </w:r>
      <w:r>
        <w:t>−</w:t>
      </w:r>
      <w:r>
        <w:t>x</w:t>
      </w:r>
      <w:r>
        <w:t>−</w:t>
      </w:r>
      <w:r>
        <w:t>6</w:t>
      </w:r>
      <w:r>
        <w:t>≠</w:t>
      </w:r>
      <w:r>
        <w:t>0</w:t>
      </w:r>
      <w:r>
        <w:t>”</w:t>
      </w:r>
      <w:r>
        <w:t>“∀x∈ℝ, x^(2)−x−6≠0”</w:t>
      </w:r>
      <w:r>
        <w:t>.</w:t>
      </w:r>
      <w:r>
        <w:br/>
      </w:r>
      <w:r>
        <w:rPr>
          <w:b/>
        </w:rPr>
        <w:t xml:space="preserve">Câu 1: </w:t>
      </w:r>
      <w:r>
        <w:t>Trong các phát biểu sau, phát biểu nào là mệnh đề toán học?</w:t>
      </w:r>
      <w:r>
        <w:br/>
      </w:r>
      <w:r>
        <w:t>a) Tích hai số thực trái dấu là một số thực âm.</w:t>
      </w:r>
      <w:r>
        <w:br/>
      </w:r>
      <w:r>
        <w:t>b) Mọi số tự nhiên đều là dương.</w:t>
      </w:r>
      <w:r>
        <w:br/>
      </w:r>
      <w:r>
        <w:t>c) Có sự sống ngoài Trái Đất</w:t>
      </w:r>
      <w:r>
        <w:br/>
      </w:r>
      <w:r>
        <w:t>d) Ngày 1 tháng 5 là ngày Quốc tế Lao động.</w:t>
      </w:r>
      <w:r>
        <w:br/>
      </w:r>
      <w:r>
        <w:rPr>
          <w:b/>
        </w:rPr>
        <w:t xml:space="preserve">Câu 2: </w:t>
      </w:r>
      <w:r>
        <w:t>Lập mệnh đề phủ định của mỗi mệnh đề sau và nhận xét tính đúng sai của mệnh đề phủ định đó.</w:t>
      </w:r>
      <w:r>
        <w:br/>
      </w:r>
      <w:r>
        <w:t>a) A: “</w:t>
      </w:r>
      <w:r>
        <w:t>5</w:t>
      </w:r>
      <w:r>
        <w:t>1</w:t>
      </w:r>
      <w:r>
        <w:t>,</w:t>
      </w:r>
      <w:r>
        <w:t>2</w:t>
      </w:r>
      <w:r>
        <w:t>(5)/(1,2)</w:t>
      </w:r>
      <w:r>
        <w:t xml:space="preserve"> là một phân số".</w:t>
      </w:r>
      <w:r>
        <w:br/>
      </w:r>
      <w:r>
        <w:t xml:space="preserve">b) B: "Phương trình </w:t>
      </w:r>
      <w:r>
        <w:t>x</w:t>
      </w:r>
      <w:r>
        <w:t>2</w:t>
      </w:r>
      <w:r>
        <w:t>+</w:t>
      </w:r>
      <w:r>
        <w:t>3</w:t>
      </w:r>
      <w:r>
        <w:t>x</w:t>
      </w:r>
      <w:r>
        <w:t>+</w:t>
      </w:r>
      <w:r>
        <w:t>2</w:t>
      </w:r>
      <w:r>
        <w:t>=</w:t>
      </w:r>
      <w:r>
        <w:t>0</w:t>
      </w:r>
      <w:r>
        <w:t>x^(2)+3x+2=0</w:t>
      </w:r>
      <w:r>
        <w:t xml:space="preserve"> có nghiệm".</w:t>
      </w:r>
      <w:r>
        <w:br/>
      </w:r>
      <w:r>
        <w:t xml:space="preserve">c) </w:t>
      </w:r>
      <w:r>
        <w:t>C</w:t>
      </w:r>
      <w:r>
        <w:t>:</w:t>
      </w:r>
      <w:r>
        <w:t>"</w:t>
      </w:r>
      <w:r>
        <w:t>2</w:t>
      </w:r>
      <w:r>
        <w:t>2</w:t>
      </w:r>
      <w:r>
        <w:t>+</w:t>
      </w:r>
      <w:r>
        <w:t>2</w:t>
      </w:r>
      <w:r>
        <w:t>3</w:t>
      </w:r>
      <w:r>
        <w:t>=</w:t>
      </w:r>
      <w:r>
        <w:t>2</w:t>
      </w:r>
      <w:r>
        <w:t>2</w:t>
      </w:r>
      <w:r>
        <w:t>+</w:t>
      </w:r>
      <w:r>
        <w:t>3</w:t>
      </w:r>
      <w:r>
        <w:t>"</w:t>
      </w:r>
      <w:r>
        <w:t>C:"2^(2)+2^(3)=2^(2+3)"</w:t>
      </w:r>
      <w:r>
        <w:t>.</w:t>
      </w:r>
      <w:r>
        <w:br/>
      </w:r>
      <w:r>
        <w:t>d) D: “Số 2025 chia hết cho 15".</w:t>
      </w:r>
      <w:r>
        <w:br/>
      </w:r>
      <w:r>
        <w:rPr>
          <w:b/>
        </w:rPr>
        <w:t xml:space="preserve">Câu 3: </w:t>
      </w:r>
      <w:r>
        <w:t>Cho n là số tự nhiên. Xét các mệnh đề:</w:t>
      </w:r>
      <w:r>
        <w:br/>
      </w:r>
      <w:r>
        <w:t>P: “n là một số tự nhiên chia hết cho 16".</w:t>
      </w:r>
      <w:r>
        <w:br/>
      </w:r>
      <w:r>
        <w:t>Q: "n là một số tự nhiên chia hết cho 8".</w:t>
      </w:r>
      <w:r>
        <w:br/>
      </w:r>
      <w:r>
        <w:t xml:space="preserve">a) Phát biểu mệnh đề </w:t>
      </w:r>
      <w:r>
        <w:t>P</w:t>
      </w:r>
      <w:r>
        <w:t>⇒</w:t>
      </w:r>
      <w:r>
        <w:t>Q</w:t>
      </w:r>
      <w:r>
        <w:t>P⇒Q</w:t>
      </w:r>
      <w:r>
        <w:t>. Nhận xét tính đúng sai của mệnh đề đó.</w:t>
      </w:r>
      <w:r>
        <w:br/>
      </w:r>
      <w:r>
        <w:t xml:space="preserve">b) Phát biểu mệnh đề đảo của mệnh đề </w:t>
      </w:r>
      <w:r>
        <w:t>P</w:t>
      </w:r>
      <w:r>
        <w:t>⇒</w:t>
      </w:r>
      <w:r>
        <w:t>Q</w:t>
      </w:r>
      <w:r>
        <w:t>P⇒Q</w:t>
      </w:r>
      <w:r>
        <w:t>. Nhận xét tính đúng sai của mệnh đề đó.</w:t>
      </w:r>
      <w:r>
        <w:br/>
      </w:r>
      <w:r>
        <w:rPr>
          <w:b/>
        </w:rPr>
        <w:t xml:space="preserve">Câu 4: </w:t>
      </w:r>
      <w:r>
        <w:t>Cho tam giác AB</w:t>
      </w:r>
      <w:r>
        <w:rPr>
          <w:b/>
        </w:rPr>
        <w:t>C.</w:t>
      </w:r>
      <w:r>
        <w:t xml:space="preserve"> Xét các mệnh đề:</w:t>
      </w:r>
      <w:r>
        <w:br/>
      </w:r>
      <w:r>
        <w:t>P: “Tam giác ABC cân”.</w:t>
      </w:r>
      <w:r>
        <w:br/>
      </w:r>
      <w:r>
        <w:t xml:space="preserve">Q: "Tam giác </w:t>
      </w:r>
      <w:r>
        <w:t>A</w:t>
      </w:r>
      <w:r>
        <w:t>B</w:t>
      </w:r>
      <w:r>
        <w:t>C</w:t>
      </w:r>
      <w:r>
        <w:t>ABC</w:t>
      </w:r>
      <w:r>
        <w:t xml:space="preserve"> có hai đường cao bằng nhau".</w:t>
      </w:r>
      <w:r>
        <w:br/>
      </w:r>
      <w:r>
        <w:t xml:space="preserve">Phát biểu mệnh đề </w:t>
      </w:r>
      <w:r>
        <w:t>P</w:t>
      </w:r>
      <w:r>
        <w:t>⇔</w:t>
      </w:r>
      <w:r>
        <w:t>Q</w:t>
      </w:r>
      <w:r>
        <w:t>P⇔Q</w:t>
      </w:r>
      <w:r>
        <w:t xml:space="preserve"> bằng bốn cách.</w:t>
      </w:r>
      <w:r>
        <w:br/>
      </w:r>
      <w:r>
        <w:rPr>
          <w:b/>
        </w:rPr>
        <w:t xml:space="preserve">Câu 5: </w:t>
      </w:r>
      <w:r>
        <w:t xml:space="preserve">Dùng kí hiệu </w:t>
      </w:r>
      <w:r>
        <w:t>"</w:t>
      </w:r>
      <w:r>
        <w:t>∀</w:t>
      </w:r>
      <w:r>
        <w:t>"∀</w:t>
      </w:r>
      <w:r>
        <w:t xml:space="preserve"> hoặc </w:t>
      </w:r>
      <w:r>
        <w:t>∃</w:t>
      </w:r>
      <w:r>
        <w:t>∃</w:t>
      </w:r>
      <w:r>
        <w:t>" để viết các mệnh đề sau:</w:t>
      </w:r>
      <w:r>
        <w:br/>
      </w:r>
      <w:r>
        <w:t>a) Có một số nguyên không chia hết cho chính nó.</w:t>
      </w:r>
      <w:r>
        <w:br/>
      </w:r>
      <w:r>
        <w:t>b) Mọi số thực cộng với 0 đều bằng chính nó.</w:t>
      </w:r>
      <w:r>
        <w:br/>
      </w:r>
      <w:r>
        <w:rPr>
          <w:b/>
        </w:rPr>
        <w:t xml:space="preserve">Câu 6: </w:t>
      </w:r>
      <w:r>
        <w:t>Phát biểu các mệnh đề sau:</w:t>
      </w:r>
      <w:r>
        <w:br/>
      </w:r>
      <w:r>
        <w:t xml:space="preserve">a) </w:t>
      </w:r>
      <w:r>
        <w:t>∀</w:t>
      </w:r>
      <w:r>
        <w:t>x</w:t>
      </w:r>
      <w:r>
        <w:t>∈</w:t>
      </w:r>
      <w:r>
        <w:t>R</w:t>
      </w:r>
      <w:r>
        <w:t>,</w:t>
      </w:r>
      <w:r>
        <w:t>x</w:t>
      </w:r>
      <w:r>
        <w:t>2</w:t>
      </w:r>
      <w:r>
        <w:t>≥</w:t>
      </w:r>
      <w:r>
        <w:t>0</w:t>
      </w:r>
      <w:r>
        <w:t>∀x∈ℝ,x^(2)≥0</w:t>
      </w:r>
      <w:r>
        <w:br/>
      </w:r>
      <w:r>
        <w:t xml:space="preserve">b) </w:t>
      </w:r>
      <w:r>
        <w:t>∃</w:t>
      </w:r>
      <w:r>
        <w:t>x</w:t>
      </w:r>
      <w:r>
        <w:t>∈</w:t>
      </w:r>
      <w:r>
        <w:t>R</w:t>
      </w:r>
      <w:r>
        <w:t>,</w:t>
      </w:r>
      <w:r>
        <w:t>1</w:t>
      </w:r>
      <w:r>
        <w:t>x</w:t>
      </w:r>
      <w:r>
        <w:t>&gt;</w:t>
      </w:r>
      <w:r>
        <w:t>x</w:t>
      </w:r>
      <w:r>
        <w:t>∃x∈ℝ,(1)/(x)&gt;x</w:t>
      </w:r>
      <w:r>
        <w:t>.</w:t>
      </w:r>
      <w:r>
        <w:br/>
      </w:r>
      <w:r>
        <w:rPr>
          <w:b/>
        </w:rPr>
        <w:t xml:space="preserve">Câu 7: </w:t>
      </w:r>
      <w:r>
        <w:t>Lập mệnh đề phủ định của mỗi mệnh đề sau và xét tính đúng sai của mỗi mệnh đề phủ định đó:</w:t>
      </w:r>
      <w:r>
        <w:br/>
      </w:r>
      <w:r>
        <w:t xml:space="preserve">a) </w:t>
      </w:r>
      <w:r>
        <w:t>∀</w:t>
      </w:r>
      <w:r>
        <w:t>x</w:t>
      </w:r>
      <w:r>
        <w:t>∈</w:t>
      </w:r>
      <w:r>
        <w:t>R</w:t>
      </w:r>
      <w:r>
        <w:t>,</w:t>
      </w:r>
      <w:r>
        <w:t>x</w:t>
      </w:r>
      <w:r>
        <w:t>2</w:t>
      </w:r>
      <w:r>
        <w:t>≠</w:t>
      </w:r>
      <w:r>
        <w:t>2</w:t>
      </w:r>
      <w:r>
        <w:t>x</w:t>
      </w:r>
      <w:r>
        <w:t>−</w:t>
      </w:r>
      <w:r>
        <w:t>2</w:t>
      </w:r>
      <w:r>
        <w:t>∀x∈ℝ,x^(2)≠2x−2</w:t>
      </w:r>
      <w:r>
        <w:br/>
      </w:r>
      <w:r>
        <w:t xml:space="preserve">b) </w:t>
      </w:r>
      <w:r>
        <w:t>∀</w:t>
      </w:r>
      <w:r>
        <w:t>x</w:t>
      </w:r>
      <w:r>
        <w:t>∈</w:t>
      </w:r>
      <w:r>
        <w:t>R</w:t>
      </w:r>
      <w:r>
        <w:t>,</w:t>
      </w:r>
      <w:r>
        <w:t>x</w:t>
      </w:r>
      <w:r>
        <w:t>2</w:t>
      </w:r>
      <w:r>
        <w:t>≤</w:t>
      </w:r>
      <w:r>
        <w:t>2</w:t>
      </w:r>
      <w:r>
        <w:t>x</w:t>
      </w:r>
      <w:r>
        <w:t>−</w:t>
      </w:r>
      <w:r>
        <w:t>1</w:t>
      </w:r>
      <w:r>
        <w:t>∀x∈ℝ,x^(2)≤2x−1</w:t>
      </w:r>
      <w:r>
        <w:br/>
      </w:r>
      <w:r>
        <w:t xml:space="preserve">c) </w:t>
      </w:r>
      <w:r>
        <w:t>∃</w:t>
      </w:r>
      <w:r>
        <w:t>x</w:t>
      </w:r>
      <w:r>
        <w:t>∈</w:t>
      </w:r>
      <w:r>
        <w:t>R</w:t>
      </w:r>
      <w:r>
        <w:t>,</w:t>
      </w:r>
      <w:r>
        <w:t>x</w:t>
      </w:r>
      <w:r>
        <w:t>+</w:t>
      </w:r>
      <w:r>
        <w:t>1</w:t>
      </w:r>
      <w:r>
        <w:t>x</w:t>
      </w:r>
      <w:r>
        <w:t>≥</w:t>
      </w:r>
      <w:r>
        <w:t>2</w:t>
      </w:r>
      <w:r>
        <w:t>∃x∈ℝ,x+(1)/(x)≥2</w:t>
      </w:r>
      <w:r>
        <w:br/>
      </w:r>
      <w:r>
        <w:t xml:space="preserve">d) </w:t>
      </w:r>
      <w:r>
        <w:t>∃</w:t>
      </w:r>
      <w:r>
        <w:t>x</w:t>
      </w:r>
      <w:r>
        <w:t>∈</w:t>
      </w:r>
      <w:r>
        <w:t>R</w:t>
      </w:r>
      <w:r>
        <w:t>,</w:t>
      </w:r>
      <w:r>
        <w:t>x</w:t>
      </w:r>
      <w:r>
        <w:t>2</w:t>
      </w:r>
      <w:r>
        <w:t>−</w:t>
      </w:r>
      <w:r>
        <w:t>x</w:t>
      </w:r>
      <w:r>
        <w:t>+</w:t>
      </w:r>
      <w:r>
        <w:t>1</w:t>
      </w:r>
      <w:r>
        <w:t>&lt;</w:t>
      </w:r>
      <w:r>
        <w:t>0</w:t>
      </w:r>
      <w:r>
        <w:t>∃x∈ℝ,x^(2)−x+1&lt;0</w:t>
      </w:r>
      <w:r>
        <w:br/>
      </w:r>
      <w:r>
        <w:drawing>
          <wp:inline xmlns:a="http://schemas.openxmlformats.org/drawingml/2006/main" xmlns:pic="http://schemas.openxmlformats.org/drawingml/2006/picture">
            <wp:extent cx="8048625" cy="14382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963294101da428fb7106fbb8a8b7c5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14382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Câu 1.</w:t>
      </w:r>
      <w:r>
        <w:t xml:space="preserve"> Trong các câu sau, câu nào là mệnh đề?</w:t>
      </w:r>
      <w:r>
        <w:br/>
      </w:r>
      <w:r>
        <w:t>a) Trung Quốc là nước đông dân nhất thế giới;</w:t>
      </w:r>
      <w:r>
        <w:br/>
      </w:r>
      <w:r>
        <w:t>b) Bạn học trường nào?</w:t>
      </w:r>
      <w:r>
        <w:br/>
      </w:r>
      <w:r>
        <w:t>c) Không được làm việc riêng trong trường học;</w:t>
      </w:r>
      <w:r>
        <w:br/>
      </w:r>
      <w:r>
        <w:t>d) Tôi sẽ sút bóng trúng xà ngang.</w:t>
      </w:r>
      <w:r>
        <w:br/>
      </w:r>
      <w:r>
        <w:rPr>
          <w:b/>
        </w:rPr>
        <w:t>Câu 1.</w:t>
      </w:r>
      <w:r>
        <w:rPr>
          <w:b/>
        </w:rPr>
        <w:t>2.</w:t>
      </w:r>
      <w:r>
        <w:t xml:space="preserve"> Xét tính đúng sai của các mệnh đề sau:</w:t>
      </w:r>
      <w:r>
        <w:br/>
      </w:r>
      <w:r>
        <w:t xml:space="preserve">a) </w:t>
      </w:r>
      <w:r>
        <w:t>π</w:t>
      </w:r>
      <w:r>
        <w:t>&lt;</w:t>
      </w:r>
      <w:r>
        <w:t>10</w:t>
      </w:r>
      <w:r>
        <w:t>3</w:t>
      </w:r>
      <w:r>
        <w:t>π&lt;(10)/(3)</w:t>
      </w:r>
      <w:r>
        <w:t>;</w:t>
      </w:r>
      <w:r>
        <w:br/>
      </w:r>
      <w:r>
        <w:t xml:space="preserve">b) Phương trình </w:t>
      </w:r>
      <w:r>
        <w:t>3</w:t>
      </w:r>
      <w:r>
        <w:t>x</w:t>
      </w:r>
      <w:r>
        <w:t>+</w:t>
      </w:r>
      <w:r>
        <w:t>7</w:t>
      </w:r>
      <w:r>
        <w:t>=</w:t>
      </w:r>
      <w:r>
        <w:t>0</w:t>
      </w:r>
      <w:r>
        <w:t>3x+7=0</w:t>
      </w:r>
      <w:r>
        <w:t xml:space="preserve"> có nghiệm;</w:t>
      </w:r>
      <w:r>
        <w:br/>
      </w:r>
      <w:r>
        <w:t>c) Có ít nhất một số cộng với chính nó bằng 0;</w:t>
      </w:r>
      <w:r>
        <w:br/>
      </w:r>
      <w:r>
        <w:t>d) 2022 là hợp số.</w:t>
      </w:r>
      <w:r>
        <w:br/>
      </w:r>
      <w:r>
        <w:rPr>
          <w:b/>
        </w:rPr>
        <w:t>Câu 1.3.</w:t>
      </w:r>
      <w:r>
        <w:t xml:space="preserve"> Cho hai câu sau:</w:t>
      </w:r>
      <w:r>
        <w:br/>
      </w:r>
      <w:r>
        <w:t>P: “Tam giác ABC là tam giác vuông”;</w:t>
      </w:r>
      <w:r>
        <w:br/>
      </w:r>
      <w:r>
        <w:t>Q: “Tam giác ABC có một góc bằng tổng hai góc còn lại”.</w:t>
      </w:r>
      <w:r>
        <w:br/>
      </w:r>
      <w:r>
        <w:t xml:space="preserve">Hãy phát biểu mệnh đề tương </w:t>
      </w:r>
      <w:r>
        <w:t>P</w:t>
      </w:r>
      <w:r>
        <w:t>⇔</w:t>
      </w:r>
      <w:r>
        <w:t>Q</w:t>
      </w:r>
      <w:r>
        <w:t>P⇔Q</w:t>
      </w:r>
      <w:r>
        <w:t>đươngxét tính đúng sai của mệnh đề này.</w:t>
      </w:r>
      <w:r>
        <w:br/>
      </w:r>
      <w:r>
        <w:rPr>
          <w:b/>
        </w:rPr>
        <w:t>Câu 1.</w:t>
      </w:r>
      <w:r>
        <w:rPr>
          <w:b/>
        </w:rPr>
        <w:t>4.</w:t>
      </w:r>
      <w:r>
        <w:t xml:space="preserve"> Phát biểu mệnh đề đảo của mỗi mệnh đề sau và xác định tính đúng sai chúng.</w:t>
      </w:r>
      <w:r>
        <w:br/>
      </w:r>
      <w:r>
        <w:t>P: “Nếu số tự nhiên n có chữ số tận cùng là 5 thì n chia hết cho 5”;</w:t>
      </w:r>
      <w:r>
        <w:br/>
      </w:r>
      <w:r>
        <w:t>Q: “Nếu tứ giác ABCD là hình chữ nhật thì tứ giác ABCD có hai đường chéo bằng nhau”.</w:t>
      </w:r>
      <w:r>
        <w:br/>
      </w:r>
      <w:r>
        <w:rPr>
          <w:b/>
        </w:rPr>
        <w:t>Câu 1.</w:t>
      </w:r>
      <w:r>
        <w:rPr>
          <w:b/>
        </w:rPr>
        <w:t>5.</w:t>
      </w:r>
      <w:r>
        <w:t xml:space="preserve"> Với hai số thực a và b, xét các mệnh đề </w:t>
      </w:r>
      <w:r>
        <w:t>P</w:t>
      </w:r>
      <w:r>
        <w:t>:</w:t>
      </w:r>
      <w:r>
        <w:t>"</w:t>
      </w:r>
      <w:r>
        <w:t>a</w:t>
      </w:r>
      <w:r>
        <w:t>2</w:t>
      </w:r>
      <w:r>
        <w:t>&lt;</w:t>
      </w:r>
      <w:r>
        <w:t>b</w:t>
      </w:r>
      <w:r>
        <w:t>2</w:t>
      </w:r>
      <w:r>
        <w:t>"</w:t>
      </w:r>
      <w:r>
        <w:t>P:"a^(2)&lt;b^(2)"</w:t>
      </w:r>
      <w:r>
        <w:t xml:space="preserve"> và </w:t>
      </w:r>
      <w:r>
        <w:t>Q</w:t>
      </w:r>
      <w:r>
        <w:t>:</w:t>
      </w:r>
      <w:r>
        <w:t>"</w:t>
      </w:r>
      <w:r>
        <w:t>0</w:t>
      </w:r>
      <w:r>
        <w:t>&lt;</w:t>
      </w:r>
      <w:r>
        <w:t>a</w:t>
      </w:r>
      <w:r>
        <w:t>&lt;</w:t>
      </w:r>
      <w:r>
        <w:t>b</w:t>
      </w:r>
      <w:r>
        <w:t>"</w:t>
      </w:r>
      <w:r>
        <w:t>Q:"0&lt;a&lt;b"</w:t>
      </w:r>
      <w:r>
        <w:t>.</w:t>
      </w:r>
      <w:r>
        <w:br/>
      </w:r>
      <w:r>
        <w:t xml:space="preserve">a) Hãy phát biểu mệnh đề </w:t>
      </w:r>
      <w:r>
        <w:t>P</w:t>
      </w:r>
      <w:r>
        <w:t>⇒</w:t>
      </w:r>
      <w:r>
        <w:t>Q</w:t>
      </w:r>
      <w:r>
        <w:t>P⇒Q</w:t>
      </w:r>
      <w:r>
        <w:t>.</w:t>
      </w:r>
      <w:r>
        <w:br/>
      </w:r>
      <w:r>
        <w:t>b) Hãy phát biểu mệnh đề đảo của mệnh đề ở câu a.</w:t>
      </w:r>
      <w:r>
        <w:br/>
      </w:r>
      <w:r>
        <w:t>c) Xác định tính đúng sai của mỗi mệnh đề ở câu a và câu b.</w:t>
      </w:r>
      <w:r>
        <w:br/>
      </w:r>
      <w:r>
        <w:rPr>
          <w:b/>
        </w:rPr>
        <w:t>Câu 1.6.</w:t>
      </w:r>
      <w:r>
        <w:t xml:space="preserve"> Xác định tính đúng sai của mệnh đề sau và tìm mệnh đề phủ định của nó.</w:t>
      </w:r>
      <w:r>
        <w:br/>
      </w:r>
      <w:r>
        <w:t xml:space="preserve">Q: “ </w:t>
      </w:r>
      <w:r>
        <w:t>∃</w:t>
      </w:r>
      <w:r>
        <w:t>n</w:t>
      </w:r>
      <w:r>
        <w:t>∈</w:t>
      </w:r>
      <w:r>
        <w:t>N</w:t>
      </w:r>
      <w:r>
        <w:t>∃n∈ℕ</w:t>
      </w:r>
      <w:r>
        <w:t>, n chia hết cho n+1”.</w:t>
      </w:r>
      <w:r>
        <w:br/>
      </w:r>
      <w:r>
        <w:rPr>
          <w:b/>
        </w:rPr>
        <w:t>Câu 1.7.</w:t>
      </w:r>
      <w:r>
        <w:t xml:space="preserve"> Dùng kí hiệu </w:t>
      </w:r>
      <w:r>
        <w:t>∀</w:t>
      </w:r>
      <w:r>
        <w:t>,</w:t>
      </w:r>
      <w:r>
        <w:t>∃</w:t>
      </w:r>
      <w:r>
        <w:t>∀,∃</w:t>
      </w:r>
      <w:r>
        <w:t xml:space="preserve"> để viết các mệnh đề sau:</w:t>
      </w:r>
      <w:r>
        <w:br/>
      </w:r>
      <w:r>
        <w:t>P: “Mọi số tự nhiên đều có bình phương lớn hơn hoặc bằng chính nó”;</w:t>
      </w:r>
      <w:r>
        <w:br/>
      </w:r>
      <w:r>
        <w:t>Q: “ Có một số thực cộng với chính nó bằng 0”.</w:t>
      </w:r>
      <w:r>
        <w:br/>
      </w:r>
      <w:r>
        <w:drawing>
          <wp:inline xmlns:a="http://schemas.openxmlformats.org/drawingml/2006/main" xmlns:pic="http://schemas.openxmlformats.org/drawingml/2006/picture">
            <wp:extent cx="7648575" cy="666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be98dd27d5543e1a3b56d8ec42182f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666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1: XÁC ĐỊNH MỀNH ĐỀ VÀ MỆNH ĐỀ CHỨA BIẾN</w:t>
      </w:r>
      <w:r>
        <w:br/>
      </w:r>
      <w:r>
        <w:rPr>
          <w:b/>
        </w:rPr>
        <w:t>PHƯƠNG PHÁP</w:t>
      </w:r>
      <w:r>
        <w:br/>
      </w:r>
      <w:r>
        <w:t>Để xác định mệnh đề và mệnh đề chứa biến ta cần biết:</w:t>
      </w:r>
      <w:r>
        <w:br/>
      </w:r>
      <w:r>
        <w:t xml:space="preserve">- Mệnh đề là một câu khẳng định </w:t>
      </w:r>
      <w:r>
        <w:rPr>
          <w:b/>
        </w:rPr>
        <w:t>đúng</w:t>
      </w:r>
      <w:r>
        <w:t xml:space="preserve"> hoặc </w:t>
      </w:r>
      <w:r>
        <w:rPr>
          <w:b/>
        </w:rPr>
        <w:t>sai.</w:t>
      </w:r>
      <w:r>
        <w:br/>
      </w:r>
      <w:r>
        <w:t>Một mệnh đề không thể vừa đúng hoặc vừa sai</w:t>
      </w:r>
      <w:r>
        <w:br/>
      </w:r>
      <w:r>
        <w:t xml:space="preserve">- Mệnh đề chứa biến là một câu khẳng định chứa biến nhận giá trị trong một tập nào đó mà với mỗi giá trị chứa biến thuộc </w:t>
      </w:r>
      <w:r>
        <w:t>X</w:t>
      </w:r>
      <w:r>
        <w:t>X</w:t>
      </w:r>
      <w:r>
        <w:t xml:space="preserve"> ta được một mệnh đề.</w:t>
      </w:r>
      <w:r>
        <w:br/>
      </w:r>
      <w:r>
        <w:rPr>
          <w:b/>
        </w:rPr>
        <w:t xml:space="preserve">Bài 1. </w:t>
      </w:r>
      <w:r>
        <w:t>Các câu sau đây, có bao nhiêu câu là mệnh đề?</w:t>
      </w:r>
      <w:r>
        <w:br/>
      </w:r>
      <w:r>
        <w:t>(1) Ở đây đẹp quá!</w:t>
      </w:r>
      <w:r>
        <w:br/>
      </w:r>
      <w:r>
        <w:t xml:space="preserve">(2) Phương trình 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1</w:t>
      </w:r>
      <w:r>
        <w:t>=</w:t>
      </w:r>
      <w:r>
        <w:t>0</w:t>
      </w:r>
      <w:r>
        <w:t>x^(2)−3x+1=0</w:t>
      </w:r>
      <w:r>
        <w:t xml:space="preserve"> vô nghiệm</w:t>
      </w:r>
      <w:r>
        <w:br/>
      </w:r>
      <w:r>
        <w:t>(3) 16 không là số nguyên tố</w:t>
      </w:r>
      <w:r>
        <w:br/>
      </w:r>
      <w:r>
        <w:t xml:space="preserve">(4) Hai phương trình </w:t>
      </w:r>
      <w:r>
        <w:t>x</w:t>
      </w:r>
      <w:r>
        <w:t>2</w:t>
      </w:r>
      <w:r>
        <w:t>−</w:t>
      </w:r>
      <w:r>
        <w:t>4</w:t>
      </w:r>
      <w:r>
        <w:t>x</w:t>
      </w:r>
      <w:r>
        <w:t>+</w:t>
      </w:r>
      <w:r>
        <w:t>3</w:t>
      </w:r>
      <w:r>
        <w:t>=</w:t>
      </w:r>
      <w:r>
        <w:t>0</w:t>
      </w:r>
      <w:r>
        <w:t>x^(2)−4x+3=0</w:t>
      </w:r>
      <w:r>
        <w:t xml:space="preserve"> và </w:t>
      </w:r>
      <w:r>
        <w:t>x</w:t>
      </w:r>
      <w:r>
        <w:t>2</w:t>
      </w:r>
      <w:r>
        <w:t>−</w:t>
      </w:r>
      <w:r>
        <w:t>√</w:t>
      </w:r>
      <w:r>
        <w:t>x</w:t>
      </w:r>
      <w:r>
        <w:t>+</w:t>
      </w:r>
      <w:r>
        <w:t>3</w:t>
      </w:r>
      <w:r>
        <w:t>+</w:t>
      </w:r>
      <w:r>
        <w:t>1</w:t>
      </w:r>
      <w:r>
        <w:t>=</w:t>
      </w:r>
      <w:r>
        <w:t>0</w:t>
      </w:r>
      <w:r>
        <w:t>x^(2)−√(x+3)+1=0</w:t>
      </w:r>
      <w:r>
        <w:t xml:space="preserve"> có nghiệm chung.</w:t>
      </w:r>
      <w:r>
        <w:br/>
      </w:r>
      <w:r>
        <w:t xml:space="preserve">(5) Số </w:t>
      </w:r>
      <w:r>
        <w:t>π</w:t>
      </w:r>
      <w:r>
        <w:t>π</w:t>
      </w:r>
      <w:r>
        <w:t xml:space="preserve"> có lớn hơn 3 hay không?</w:t>
      </w:r>
      <w:r>
        <w:br/>
      </w:r>
      <w:r>
        <w:t>(6) Italia vô địch Worldcup 2006</w:t>
      </w:r>
      <w:r>
        <w:br/>
      </w:r>
      <w:r>
        <w:t>(7) Hai tam giác bằng nhau khi và chỉ khi chúng có diện tích bằng nhau.</w:t>
      </w:r>
      <w:r>
        <w:br/>
      </w:r>
      <w:r>
        <w:t>(8) Một tứ giác là hình thoi khi và chỉ khi nó có hai đường chéo vuông góc với nhau.</w:t>
      </w:r>
      <w:r>
        <w:br/>
      </w:r>
      <w:r>
        <w:rPr>
          <w:b/>
        </w:rPr>
        <w:t xml:space="preserve">Bài 2. </w:t>
      </w:r>
      <w:r>
        <w:t xml:space="preserve">Cho ba mệnh đề sau, với </w:t>
      </w:r>
      <w:r>
        <w:t>n</w:t>
      </w:r>
      <w:r>
        <w:t>n</w:t>
      </w:r>
      <w:r>
        <w:t xml:space="preserve"> là số tự nhiên</w:t>
      </w:r>
      <w:r>
        <w:br/>
      </w:r>
      <w:r>
        <w:t xml:space="preserve">(1) </w:t>
      </w:r>
      <w:r>
        <w:t>n</w:t>
      </w:r>
      <w:r>
        <w:t>+</w:t>
      </w:r>
      <w:r>
        <w:t>8</w:t>
      </w:r>
      <w:r>
        <w:t>n+8</w:t>
      </w:r>
      <w:r>
        <w:t xml:space="preserve"> là số chính phương</w:t>
      </w:r>
      <w:r>
        <w:br/>
      </w:r>
      <w:r>
        <w:t xml:space="preserve">(2) Chữ số tận cùng của </w:t>
      </w:r>
      <w:r>
        <w:t>n</w:t>
      </w:r>
      <w:r>
        <w:t>n</w:t>
      </w:r>
      <w:r>
        <w:t xml:space="preserve"> là 4</w:t>
      </w:r>
      <w:r>
        <w:br/>
      </w:r>
      <w:r>
        <w:t xml:space="preserve">(3) </w:t>
      </w:r>
      <w:r>
        <w:t>n</w:t>
      </w:r>
      <w:r>
        <w:t>−</w:t>
      </w:r>
      <w:r>
        <w:t>1</w:t>
      </w:r>
      <w:r>
        <w:t>n-1</w:t>
      </w:r>
      <w:r>
        <w:t xml:space="preserve"> là số chính phương</w:t>
      </w:r>
      <w:r>
        <w:br/>
      </w:r>
      <w:r>
        <w:t>Biết rằng có hai mệnh đề đúng và một mệnh đề sai. Hãy xác định mệnh đề nào, đúng mệnh đề nào sai?</w:t>
      </w:r>
      <w:r>
        <w:br/>
      </w:r>
      <w:r>
        <w:rPr>
          <w:b/>
        </w:rPr>
        <w:t xml:space="preserve">Bài 3. </w:t>
      </w:r>
      <w:r>
        <w:t>Trong các câu sau, có bao nhiêu câu là mệnh đề, mệnh đề chứa biến, không là mệnh đề?</w:t>
      </w:r>
      <w:r>
        <w:br/>
      </w:r>
      <w:r>
        <w:t>- Hãy cố gắng học thật tốt!</w:t>
      </w:r>
      <w:r>
        <w:br/>
      </w:r>
      <w:r>
        <w:t xml:space="preserve">- Số </w:t>
      </w:r>
      <w:r>
        <w:t>B</w:t>
      </w:r>
      <w:r>
        <w:t>=</w:t>
      </w:r>
      <w:r>
        <w:t>(</w:t>
      </w:r>
      <w:r>
        <w:t>−</w:t>
      </w:r>
      <w:r>
        <w:t>∞</w:t>
      </w:r>
      <w:r>
        <w:t>;</w:t>
      </w:r>
      <w:r>
        <w:t>3</w:t>
      </w:r>
      <w:r>
        <w:t>)</w:t>
      </w:r>
      <w:r>
        <w:t>B=−∞;3</w:t>
      </w:r>
      <w:r>
        <w:t xml:space="preserve"> chia hết cho </w:t>
      </w:r>
      <w:r>
        <w:t>A</w:t>
      </w:r>
      <w:r>
        <w:t>∩</w:t>
      </w:r>
      <w:r>
        <w:t>B</w:t>
      </w:r>
      <w:r>
        <w:t>=</w:t>
      </w:r>
      <w:r>
        <w:t>(</w:t>
      </w:r>
      <w:r>
        <w:t>−</w:t>
      </w:r>
      <w:r>
        <w:t>1</w:t>
      </w:r>
      <w:r>
        <w:t>;</w:t>
      </w:r>
      <w:r>
        <w:t>3</w:t>
      </w:r>
      <w:r>
        <w:t>)</w:t>
      </w:r>
      <w:r>
        <w:t>A∩B=−1;3</w:t>
      </w:r>
      <w:r>
        <w:t>.</w:t>
      </w:r>
      <w:r>
        <w:br/>
      </w:r>
      <w:r>
        <w:t xml:space="preserve">- Số </w:t>
      </w:r>
      <w:r>
        <w:t>A</w:t>
      </w:r>
      <w:r>
        <w:t>=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A=1;+∞</w:t>
      </w:r>
      <w:r>
        <w:t xml:space="preserve"> là số nguyên tố.</w:t>
      </w:r>
      <w:r>
        <w:br/>
      </w:r>
      <w:r>
        <w:t xml:space="preserve">- Số </w:t>
      </w:r>
      <w:r>
        <w:t>B</w:t>
      </w:r>
      <w:r>
        <w:t>=</w:t>
      </w:r>
      <w:r>
        <w:t>B=</w:t>
      </w:r>
      <w:r>
        <w:t>{</w:t>
      </w:r>
      <w:r>
        <w:t>x</w:t>
      </w:r>
      <w:r>
        <w:t>∈</w:t>
      </w:r>
      <w:r>
        <w:t>R</w:t>
      </w:r>
      <w:r>
        <w:t>∣</w:t>
      </w:r>
      <w:r>
        <w:t>∣</w:t>
      </w:r>
      <w:r>
        <w:t>x</w:t>
      </w:r>
      <w:r>
        <w:t>2</w:t>
      </w:r>
      <w:r>
        <w:t>+</w:t>
      </w:r>
      <w:r>
        <w:t>1</w:t>
      </w:r>
      <w:r>
        <w:t>=</w:t>
      </w:r>
      <w:r>
        <w:t>0</w:t>
      </w:r>
      <w:r>
        <w:t>x∈ℝ|x^(2)+1=0</w:t>
      </w:r>
      <w:r>
        <w:t>} là số chẵn.</w:t>
      </w:r>
      <w:r>
        <w:br/>
      </w:r>
      <w:r>
        <w:rPr>
          <w:b/>
        </w:rPr>
        <w:t xml:space="preserve">Bài 4. </w:t>
      </w:r>
      <w:r>
        <w:t>Tại Tiger Cup 98 có bốn đội lọt vào vòng bán kết: Việt Nam, Singapor, Thái Lan và Inđônêxia. Trước khi thi đấu vòng bán kết, ba bạn Dung, Quang, Trung dự đoán như sau:</w:t>
      </w:r>
      <w:r>
        <w:br/>
      </w:r>
      <w:r>
        <w:rPr>
          <w:i/>
        </w:rPr>
        <w:t>Dung:</w:t>
      </w:r>
      <w:r>
        <w:t xml:space="preserve"> Singapor nhì, còn Thái Lan ba.</w:t>
      </w:r>
      <w:r>
        <w:br/>
      </w:r>
      <w:r>
        <w:rPr>
          <w:i/>
        </w:rPr>
        <w:t>Quang:</w:t>
      </w:r>
      <w:r>
        <w:t xml:space="preserve"> Việt Nam nhì, còn Thái Lan tư.</w:t>
      </w:r>
      <w:r>
        <w:br/>
      </w:r>
      <w:r>
        <w:rPr>
          <w:i/>
        </w:rPr>
        <w:t>Trung</w:t>
      </w:r>
      <w:r>
        <w:t>: Singapor nhất và Inđônêxia nhì.</w:t>
      </w:r>
      <w:r>
        <w:br/>
      </w:r>
      <w:r>
        <w:t>Kết quả, mỗi bạn dự đoán đúng một đội và sai một đội. Hỏi mỗi đội đã đạt giải mấy?</w:t>
      </w:r>
      <w:r>
        <w:br/>
      </w:r>
      <w:r>
        <w:rPr>
          <w:b/>
        </w:rPr>
        <w:t>Bài 5:</w:t>
      </w:r>
      <w:r>
        <w:t>Trong các phát biểu sau, phát biểu nào không phải là mệnh đề, giải thích?</w:t>
      </w:r>
      <w:r>
        <w:br/>
      </w:r>
      <w:r>
        <w:t>1/ Hải Phòng là một thành phố của Việt Nam.</w:t>
      </w:r>
      <w:r>
        <w:br/>
      </w:r>
      <w:r>
        <w:t>2/ Bạn có đi xem phim không?</w:t>
      </w:r>
      <w:r>
        <w:br/>
      </w:r>
      <w:r>
        <w:t xml:space="preserve">3/ </w:t>
      </w:r>
      <w:r>
        <w:t>2</w:t>
      </w:r>
      <w:r>
        <w:t>10</w:t>
      </w:r>
      <w:r>
        <w:t>−</w:t>
      </w:r>
      <w:r>
        <w:t>1</w:t>
      </w:r>
      <w:r>
        <w:t>2^(10)−1</w:t>
      </w:r>
      <w:r>
        <w:t xml:space="preserve"> chia hết cho 11.</w:t>
      </w:r>
      <w:r>
        <w:br/>
      </w:r>
      <w:r>
        <w:t xml:space="preserve">4/ </w:t>
      </w:r>
      <w:r>
        <w:t>2763</w:t>
      </w:r>
      <w:r>
        <w:t>2763</w:t>
      </w:r>
      <w:r>
        <w:t xml:space="preserve"> là hợp số.</w:t>
      </w:r>
      <w:r>
        <w:br/>
      </w:r>
      <w:r>
        <w:t xml:space="preserve">5/ 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>=</w:t>
      </w:r>
      <w:r>
        <w:t>0</w:t>
      </w:r>
      <w:r>
        <w:t>x^(2)−3x+2=0</w:t>
      </w:r>
      <w:r>
        <w:t>.</w:t>
      </w:r>
      <w:r>
        <w:br/>
      </w:r>
      <w:r>
        <w:rPr>
          <w:b/>
        </w:rPr>
        <w:t>Bài 6:</w:t>
      </w:r>
      <w:r>
        <w:t>Trong các phát biểu sau, phát biểu nào là mệnh đề, xét tính đúng, sai của mệnh đề đó.</w:t>
      </w:r>
      <w:r>
        <w:br/>
      </w:r>
      <w:r>
        <w:t>(I): “17 là số nguyên tố”</w:t>
      </w:r>
      <w:r>
        <w:br/>
      </w:r>
      <w:r>
        <w:t>(II): “Tam giác vuông có một đường trung tuyến bằng nửa cạnh huyền”</w:t>
      </w:r>
      <w:r>
        <w:br/>
      </w:r>
      <w:r>
        <w:t>(III): “Các em C14 hãy cố gắng học tập thật tốt nhé !”</w:t>
      </w:r>
      <w:r>
        <w:br/>
      </w:r>
      <w:r>
        <w:t>(IV): “Mọi hình thoi đều nội tiếp được đường tròn”</w:t>
      </w:r>
      <w:r>
        <w:br/>
      </w:r>
      <w:r>
        <w:rPr>
          <w:b/>
        </w:rPr>
        <w:t>Bài 7:</w:t>
      </w:r>
      <w:r>
        <w:t>Cho các câu sau đây:</w:t>
      </w:r>
      <w:r>
        <w:br/>
      </w:r>
      <w:r>
        <w:t>(I): “Phan-xi-păng là ngọn núi cao nhất Việt Nam”.</w:t>
      </w:r>
      <w:r>
        <w:br/>
      </w:r>
      <w:r>
        <w:t>(II): “</w:t>
      </w:r>
      <w:r>
        <w:t>π</w:t>
      </w:r>
      <w:r>
        <w:t>2</w:t>
      </w:r>
      <w:r>
        <w:t>&lt;</w:t>
      </w:r>
      <w:r>
        <w:t>9</w:t>
      </w:r>
      <w:r>
        <w:t>,</w:t>
      </w:r>
      <w:r>
        <w:t>86</w:t>
      </w:r>
      <w:r>
        <w:t>π^(2)&lt;9,86</w:t>
      </w:r>
      <w:r>
        <w:t>”.</w:t>
      </w:r>
      <w:r>
        <w:br/>
      </w:r>
      <w:r>
        <w:t>(III): “Mệt quá!”.</w:t>
      </w:r>
      <w:r>
        <w:br/>
      </w:r>
      <w:r>
        <w:t>(IV): “Chị ơi, mấy giờ rồi?”.</w:t>
      </w:r>
      <w:r>
        <w:br/>
      </w:r>
      <w:r>
        <w:t>Hỏi có bao nhiêu câu là mệnh đề?</w:t>
      </w:r>
      <w:r>
        <w:br/>
      </w:r>
      <w:r>
        <w:rPr>
          <w:b/>
        </w:rPr>
        <w:t>Bài 8:</w:t>
      </w:r>
      <w:r>
        <w:t>Trong các câu sau, có bao nhiêu câu là mệnh đề đúng</w:t>
      </w:r>
      <w:r>
        <w:br/>
      </w:r>
      <w:r>
        <w:t>(I): Hãy cố gắng học thật tốt!</w:t>
      </w:r>
      <w:r>
        <w:br/>
      </w:r>
      <w:r>
        <w:t>(II): Số 20 chia hết cho 6.</w:t>
      </w:r>
      <w:r>
        <w:br/>
      </w:r>
      <w:r>
        <w:t>(III): Số 5 là số nguyên tố.</w:t>
      </w:r>
      <w:r>
        <w:br/>
      </w:r>
      <w:r>
        <w:t xml:space="preserve">(IV): Với mọi </w:t>
      </w:r>
      <w:r>
        <w:t>k</w:t>
      </w:r>
      <w:r>
        <w:t>∈</w:t>
      </w:r>
      <w:r>
        <w:t>N</w:t>
      </w:r>
      <w:r>
        <w:t>k∈ℕ</w:t>
      </w:r>
      <w:r>
        <w:t xml:space="preserve">, </w:t>
      </w:r>
      <w:r>
        <w:t>2</w:t>
      </w:r>
      <w:r>
        <w:t>k</w:t>
      </w:r>
      <w:r>
        <w:t>2k</w:t>
      </w:r>
      <w:r>
        <w:t xml:space="preserve"> là số chẵn.</w:t>
      </w:r>
      <w:r>
        <w:br/>
      </w:r>
      <w:r>
        <w:rPr>
          <w:b/>
        </w:rPr>
        <w:t>Bài 9:</w:t>
      </w:r>
      <w:r>
        <w:t>Trong các câu dưới đây, câu nào là mệnh đề, câu nào là mệnh đề chứa biến:</w:t>
      </w:r>
      <w:r>
        <w:br/>
      </w:r>
      <w:r>
        <w:t xml:space="preserve">a) </w:t>
      </w:r>
      <w:r>
        <w:t>2</w:t>
      </w:r>
      <w:r>
        <w:t>−</w:t>
      </w:r>
      <w:r>
        <w:t>√</w:t>
      </w:r>
      <w:r>
        <w:t>5</w:t>
      </w:r>
      <w:r>
        <w:t>&lt;</w:t>
      </w:r>
      <w:r>
        <w:t>0</w:t>
      </w:r>
      <w:r>
        <w:t>2−√(5)&lt;0</w:t>
      </w:r>
      <w:r>
        <w:br/>
      </w:r>
      <w:r>
        <w:t>b) 4 + x = 3.</w:t>
      </w:r>
      <w:r>
        <w:br/>
      </w:r>
      <w:r>
        <w:t>c) Hãy trả lời câu hỏi này!.</w:t>
      </w:r>
      <w:r>
        <w:br/>
      </w:r>
      <w:r>
        <w:t>d) Paris là thủ đô nước Ý.</w:t>
      </w:r>
      <w:r>
        <w:br/>
      </w:r>
      <w:r>
        <w:rPr>
          <w:b/>
        </w:rPr>
        <w:t xml:space="preserve">Bài 10. </w:t>
      </w:r>
      <w:r>
        <w:t>Trong các mệnh đề sau, xét tính đúng sai của các mệnh đề sau?</w:t>
      </w:r>
      <w:r>
        <w:br/>
      </w:r>
      <w:r>
        <w:rPr>
          <w:b/>
        </w:rPr>
        <w:t xml:space="preserve">a. </w:t>
      </w:r>
      <w:r>
        <w:t xml:space="preserve">Điều kiện cần và đủ để </w:t>
      </w:r>
      <w:r>
        <w:t>x</w:t>
      </w:r>
      <w:r>
        <w:t>≥</w:t>
      </w:r>
      <w:r>
        <w:t>y</w:t>
      </w:r>
      <w:r>
        <w:t>x≥y</w:t>
      </w:r>
      <w:r>
        <w:t xml:space="preserve"> là </w:t>
      </w:r>
      <w:r>
        <w:t>x</w:t>
      </w:r>
      <w:r>
        <w:t>3</w:t>
      </w:r>
      <w:r>
        <w:t>≥</w:t>
      </w:r>
      <w:r>
        <w:t>y</w:t>
      </w:r>
      <w:r>
        <w:t>3</w:t>
      </w:r>
      <w:r>
        <w:t>x^(3)≥y^(3)</w:t>
      </w:r>
      <w:r>
        <w:t>.</w:t>
      </w:r>
      <w:r>
        <w:br/>
      </w:r>
      <w:r>
        <w:rPr>
          <w:b/>
        </w:rPr>
        <w:t xml:space="preserve">b. </w:t>
      </w:r>
      <w:r>
        <w:t xml:space="preserve">Điều kiện cần và đủ để số tự nhiên </w:t>
      </w:r>
      <w:r>
        <w:t>n</w:t>
      </w:r>
      <w:r>
        <w:t>n</w:t>
      </w:r>
      <w:r>
        <w:t xml:space="preserve"> chia hết cho 2 và 3 là số tự nhiên đó chia hết cho 12.</w:t>
      </w:r>
      <w:r>
        <w:br/>
      </w:r>
      <w:r>
        <w:rPr>
          <w:b/>
        </w:rPr>
        <w:t xml:space="preserve">c. </w:t>
      </w:r>
      <w:r>
        <w:t xml:space="preserve">Điều kiện cần và đủ để </w:t>
      </w:r>
      <w:r>
        <w:t>a</w:t>
      </w:r>
      <w:r>
        <w:t>2</w:t>
      </w:r>
      <w:r>
        <w:t>+</w:t>
      </w:r>
      <w:r>
        <w:t>b</w:t>
      </w:r>
      <w:r>
        <w:t>2</w:t>
      </w:r>
      <w:r>
        <w:t>=</w:t>
      </w:r>
      <w:r>
        <w:t>0</w:t>
      </w:r>
      <w:r>
        <w:t>a^(2)+b^(2)=0</w:t>
      </w:r>
      <w:r>
        <w:t xml:space="preserve"> là cả hai số </w:t>
      </w:r>
      <w:r>
        <w:t>a</w:t>
      </w:r>
      <w:r>
        <w:t>a</w:t>
      </w:r>
      <w:r>
        <w:t xml:space="preserve"> và </w:t>
      </w:r>
      <w:r>
        <w:t>b</w:t>
      </w:r>
      <w:r>
        <w:t>b</w:t>
      </w:r>
      <w:r>
        <w:t xml:space="preserve"> đều bằng 0.</w:t>
      </w:r>
      <w:r>
        <w:br/>
      </w:r>
      <w:r>
        <w:rPr>
          <w:b/>
        </w:rPr>
        <w:t xml:space="preserve">d. </w:t>
      </w:r>
      <w:r>
        <w:t xml:space="preserve">Điều kiện cần và đủ để số tự nhiên </w:t>
      </w:r>
      <w:r>
        <w:t>n</w:t>
      </w:r>
      <w:r>
        <w:t>n</w:t>
      </w:r>
      <w:r>
        <w:t xml:space="preserve"> chia hết cho 3 là </w:t>
      </w:r>
      <w:r>
        <w:t>n</w:t>
      </w:r>
      <w:r>
        <w:t>2</w:t>
      </w:r>
      <w:r>
        <w:t>n^(2)</w:t>
      </w:r>
      <w:r>
        <w:t xml:space="preserve"> chia hết cho 3.</w:t>
      </w:r>
      <w:r>
        <w:br/>
      </w:r>
      <w:r>
        <w:rPr>
          <w:b/>
        </w:rPr>
        <w:t xml:space="preserve">Bài 11. </w:t>
      </w:r>
      <w:r>
        <w:t xml:space="preserve">Tìm tất cả các giá trị thực của </w:t>
      </w:r>
      <w:r>
        <w:t>x</w:t>
      </w:r>
      <w:r>
        <w:t>x</w:t>
      </w:r>
      <w:r>
        <w:t xml:space="preserve"> để mệnh đề </w:t>
      </w:r>
      <w:r>
        <w:t>P</w:t>
      </w:r>
      <w:r>
        <w:t>:</w:t>
      </w:r>
      <w:r>
        <w:t>“</w:t>
      </w:r>
      <w:r>
        <w:t>|</w:t>
      </w:r>
      <w:r>
        <w:t>2</w:t>
      </w:r>
      <w:r>
        <w:t>x</w:t>
      </w:r>
      <w:r>
        <w:t>−</w:t>
      </w:r>
      <w:r>
        <w:t>1</w:t>
      </w:r>
      <w:r>
        <w:t>|</w:t>
      </w:r>
      <w:r>
        <w:t>≥</w:t>
      </w:r>
      <w:r>
        <w:t>1</w:t>
      </w:r>
      <w:r>
        <w:t>”</w:t>
      </w:r>
      <w:r>
        <w:t>P:“|2x−1|≥1”</w:t>
      </w:r>
      <w:r>
        <w:t xml:space="preserve"> là mệnh đề đúng?</w:t>
      </w:r>
      <w:r>
        <w:br/>
      </w:r>
      <w:r>
        <w:rPr>
          <w:b/>
        </w:rPr>
        <w:t xml:space="preserve">Bài 12. </w:t>
      </w:r>
      <w:r>
        <w:t xml:space="preserve">Tìm tất cả các giá trị thực của </w:t>
      </w:r>
      <w:r>
        <w:t>x</w:t>
      </w:r>
      <w:r>
        <w:t>x</w:t>
      </w:r>
      <w:r>
        <w:t xml:space="preserve"> để mệnh đề </w:t>
      </w:r>
      <w:r>
        <w:t>P</w:t>
      </w:r>
      <w:r>
        <w:t>:</w:t>
      </w:r>
      <w:r>
        <w:t>“</w:t>
      </w:r>
      <w:r>
        <w:t>2</w:t>
      </w:r>
      <w:r>
        <w:t>x</w:t>
      </w:r>
      <w:r>
        <w:t>−</w:t>
      </w:r>
      <w:r>
        <w:t>1</w:t>
      </w:r>
      <w:r>
        <w:t>≥</w:t>
      </w:r>
      <w:r>
        <w:t>0</w:t>
      </w:r>
      <w:r>
        <w:t>”</w:t>
      </w:r>
      <w:r>
        <w:t>P:“2x−1≥0”</w:t>
      </w:r>
      <w:r>
        <w:t xml:space="preserve"> là mệnh đề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Bài 13. </w:t>
      </w:r>
      <w:r>
        <w:t xml:space="preserve">Tìm tất cả các giá trị thực của </w:t>
      </w:r>
      <w:r>
        <w:t>x</w:t>
      </w:r>
      <w:r>
        <w:t>x</w:t>
      </w:r>
      <w:r>
        <w:t xml:space="preserve"> để mệnh đề </w:t>
      </w:r>
      <w:r>
        <w:t>P</w:t>
      </w:r>
      <w:r>
        <w:t>:</w:t>
      </w:r>
      <w:r>
        <w:t>“</w:t>
      </w:r>
      <w:r>
        <w:t>x</w:t>
      </w:r>
      <w:r>
        <w:t>2</w:t>
      </w:r>
      <w:r>
        <w:t>+</w:t>
      </w:r>
      <w:r>
        <w:t>5</w:t>
      </w:r>
      <w:r>
        <w:t>x</w:t>
      </w:r>
      <w:r>
        <w:t>+</w:t>
      </w:r>
      <w:r>
        <w:t>4</w:t>
      </w:r>
      <w:r>
        <w:t>=</w:t>
      </w:r>
      <w:r>
        <w:t>0</w:t>
      </w:r>
      <w:r>
        <w:t>”</w:t>
      </w:r>
      <w:r>
        <w:t>P:“x^(2)+5x+4=0”</w:t>
      </w:r>
      <w:r>
        <w:t xml:space="preserve"> là mệnh đề sai?</w:t>
      </w:r>
      <w:r>
        <w:br/>
      </w:r>
      <w:r>
        <w:rPr>
          <w:b/>
        </w:rPr>
        <w:t>Bài 14.</w:t>
      </w:r>
      <w:r>
        <w:t xml:space="preserve"> Xét câu: </w:t>
      </w:r>
      <w:r>
        <w:t>P</w:t>
      </w:r>
      <w:r>
        <w:t>(</w:t>
      </w:r>
      <w:r>
        <w:t>n</w:t>
      </w:r>
      <w:r>
        <w:t>)</w:t>
      </w:r>
      <w:r>
        <w:t>:</w:t>
      </w:r>
      <w:r>
        <w:t>Pn:</w:t>
      </w:r>
      <w:r>
        <w:t xml:space="preserve"> “</w:t>
      </w:r>
      <w:r>
        <w:t>n</w:t>
      </w:r>
      <w:r>
        <w:t>n</w:t>
      </w:r>
      <w:r>
        <w:t xml:space="preserve"> là số thự nhiên nhỏ hơn 50 và </w:t>
      </w:r>
      <w:r>
        <w:t>n</w:t>
      </w:r>
      <w:r>
        <w:t>n</w:t>
      </w:r>
      <w:r>
        <w:t xml:space="preserve"> chia hết cho 12”. Với giá trị nào của </w:t>
      </w:r>
      <w:r>
        <w:t>n</w:t>
      </w:r>
      <w:r>
        <w:t>n</w:t>
      </w:r>
      <w:r>
        <w:t xml:space="preserve"> sau đây thì là mệnh đề đúng. Khi đó số các giá trị của </w:t>
      </w:r>
      <w:r>
        <w:t>n</w:t>
      </w:r>
      <w:r>
        <w:t>n</w:t>
      </w:r>
      <w:r>
        <w:t xml:space="preserve"> bằng bao nhiêu?</w:t>
      </w:r>
      <w:r>
        <w:br/>
      </w:r>
      <w:r>
        <w:rPr>
          <w:b/>
        </w:rPr>
        <w:t>2: XÉT TÍNH ĐÚNG SAI CỦA MỘT MỆNH ĐỀ</w:t>
      </w:r>
      <w:r>
        <w:br/>
      </w:r>
      <w:r>
        <w:rPr>
          <w:b/>
        </w:rPr>
        <w:t>PHƯƠNG PHÁP</w:t>
      </w:r>
      <w:r>
        <w:br/>
      </w:r>
      <w:r>
        <w:t>Để xét tính đúng, sai của một mệnh đề ta cần nhớ nội dung sau:</w:t>
      </w:r>
      <w:r>
        <w:br/>
      </w:r>
      <w:r>
        <w:t>+ Một câu khẳng định đúng là mệnh đề đúng.</w:t>
      </w:r>
      <w:r>
        <w:br/>
      </w:r>
      <w:r>
        <w:t>+ Một câu khẳng định sai là mệnh đề sai.</w:t>
      </w:r>
      <w:r>
        <w:br/>
      </w:r>
      <w:r>
        <w:t>+ Không có mệnh đề vừa đúng vừa sai.</w:t>
      </w:r>
      <w:r>
        <w:br/>
      </w:r>
      <w:r>
        <w:rPr>
          <w:b/>
        </w:rPr>
        <w:t xml:space="preserve">Bài 1. </w:t>
      </w:r>
      <w:r>
        <w:t>Xét tính đúng, sai của mệnh đề sau:</w:t>
      </w:r>
      <w:r>
        <w:br/>
      </w:r>
      <w:r>
        <w:t>M: “</w:t>
      </w:r>
      <w:r>
        <w:t>π</w:t>
      </w:r>
      <w:r>
        <w:t>π</w:t>
      </w:r>
      <w:r>
        <w:t xml:space="preserve"> là một số hữu tỉ”.</w:t>
      </w:r>
      <w:r>
        <w:br/>
      </w:r>
      <w:r>
        <w:t>N: “Tổng của độ dài hai cạnh một tam giác lớn hơn độ dài cạnh thứ ba”.</w:t>
      </w:r>
      <w:r>
        <w:br/>
      </w:r>
      <w:r>
        <w:rPr>
          <w:b/>
        </w:rPr>
        <w:t xml:space="preserve">Bài 2. </w:t>
      </w:r>
      <w:r>
        <w:t>Xét tính đúng, sai của mệnh đề sau:</w:t>
      </w:r>
      <w:r>
        <w:br/>
      </w:r>
      <w:r>
        <w:t>A: “Tổng của hai số tự nhiên là một số chẵn khi và chỉ khi cả hai số đều là số chẵn”.</w:t>
      </w:r>
      <w:r>
        <w:br/>
      </w:r>
      <w:r>
        <w:t>B: “Tích của hai số tự nhiên là một số chẵn khi và chỉ khi cả hai số đều là số chẵn”.</w:t>
      </w:r>
      <w:r>
        <w:br/>
      </w:r>
      <w:r>
        <w:t>C: “Tổng của hai số tự nhiên là một số lẻ khi và chỉ khi cả hai số đều là số lẻ”.</w:t>
      </w:r>
      <w:r>
        <w:br/>
      </w:r>
      <w:r>
        <w:t>D: “Tích của hai số tự nhiên là một số lẻ khi và chỉ khi cả hai số đều là số lẻ”.</w:t>
      </w:r>
      <w:r>
        <w:br/>
      </w:r>
      <w:r>
        <w:rPr>
          <w:b/>
        </w:rPr>
        <w:t xml:space="preserve">Bài 3. </w:t>
      </w:r>
      <w:r>
        <w:t>Xét tính đúng, sai của mệnh đề sau:</w:t>
      </w:r>
      <w:r>
        <w:br/>
      </w:r>
      <w:r>
        <w:t>P: “</w:t>
      </w:r>
      <w:r>
        <w:t>−</w:t>
      </w:r>
      <w:r>
        <w:t>π</w:t>
      </w:r>
      <w:r>
        <w:t>&lt;</w:t>
      </w:r>
      <w:r>
        <w:t>−</w:t>
      </w:r>
      <w:r>
        <w:t>2</w:t>
      </w:r>
      <w:r>
        <w:t>⇔</w:t>
      </w:r>
      <w:r>
        <w:t>π</w:t>
      </w:r>
      <w:r>
        <w:t>2</w:t>
      </w:r>
      <w:r>
        <w:t>&lt;</w:t>
      </w:r>
      <w:r>
        <w:t>4.</w:t>
      </w:r>
      <w:r>
        <w:t>−π&lt;−2⇔π^(2)&lt;4.</w:t>
      </w:r>
      <w:r>
        <w:t>”.</w:t>
      </w:r>
      <w:r>
        <w:br/>
      </w:r>
      <w:r>
        <w:t>Q: “</w:t>
      </w:r>
      <w:r>
        <w:t>π</w:t>
      </w:r>
      <w:r>
        <w:t>&lt;</w:t>
      </w:r>
      <w:r>
        <w:t>4</w:t>
      </w:r>
      <w:r>
        <w:t>⇒</w:t>
      </w:r>
      <w:r>
        <w:t>π</w:t>
      </w:r>
      <w:r>
        <w:t>2</w:t>
      </w:r>
      <w:r>
        <w:t>&lt;</w:t>
      </w:r>
      <w:r>
        <w:t>16.</w:t>
      </w:r>
      <w:r>
        <w:t>π&lt;4⇒π^(2)&lt;16.</w:t>
      </w:r>
      <w:r>
        <w:t>”.</w:t>
      </w:r>
      <w:r>
        <w:br/>
      </w:r>
      <w:r>
        <w:rPr>
          <w:b/>
        </w:rPr>
        <w:t xml:space="preserve">Bài 4. </w:t>
      </w:r>
      <w:r>
        <w:t>Xét tính đúng, sai của mệnh đề sau:</w:t>
      </w:r>
      <w:r>
        <w:br/>
      </w:r>
      <w:r>
        <w:t>X: “</w:t>
      </w:r>
      <w:r>
        <w:t>√</w:t>
      </w:r>
      <w:r>
        <w:t>23</w:t>
      </w:r>
      <w:r>
        <w:t>&lt;</w:t>
      </w:r>
      <w:r>
        <w:t>5</w:t>
      </w:r>
      <w:r>
        <w:t>⇔</w:t>
      </w:r>
      <w:r>
        <w:t>2</w:t>
      </w:r>
      <w:r>
        <w:t>√</w:t>
      </w:r>
      <w:r>
        <w:t>23</w:t>
      </w:r>
      <w:r>
        <w:t>&lt;</w:t>
      </w:r>
      <w:r>
        <w:t>10</w:t>
      </w:r>
      <w:r>
        <w:t>√(23)&lt;5⇔2√(23)&lt;10</w:t>
      </w:r>
      <w:r>
        <w:t>”.</w:t>
      </w:r>
      <w:r>
        <w:br/>
      </w:r>
      <w:r>
        <w:t>Y: “</w:t>
      </w:r>
      <w:r>
        <w:t>√</w:t>
      </w:r>
      <w:r>
        <w:t>23</w:t>
      </w:r>
      <w:r>
        <w:t>&lt;</w:t>
      </w:r>
      <w:r>
        <w:t>5</w:t>
      </w:r>
      <w:r>
        <w:t>⇒</w:t>
      </w:r>
      <w:r>
        <w:t>−</w:t>
      </w:r>
      <w:r>
        <w:t>2</w:t>
      </w:r>
      <w:r>
        <w:t>√</w:t>
      </w:r>
      <w:r>
        <w:t>23</w:t>
      </w:r>
      <w:r>
        <w:t>&gt;</w:t>
      </w:r>
      <w:r>
        <w:t>−</w:t>
      </w:r>
      <w:r>
        <w:t>10.</w:t>
      </w:r>
      <w:r>
        <w:t>√(23)&lt;5⇒−2√(23)&gt;−10.</w:t>
      </w:r>
      <w:r>
        <w:t>”.</w:t>
      </w:r>
      <w:r>
        <w:br/>
      </w:r>
      <w:r>
        <w:rPr>
          <w:b/>
        </w:rPr>
        <w:t xml:space="preserve">Bài 5. </w:t>
      </w:r>
      <w:r>
        <w:t>Xét tính đúng, sai của mệnh đề sau:</w:t>
      </w:r>
      <w:r>
        <w:br/>
      </w:r>
      <w:r>
        <w:t>M:“Số nguyên tố lớn hơn 2 là số lẻ”.</w:t>
      </w:r>
      <w:r>
        <w:br/>
      </w:r>
      <w:r>
        <w:t>N:“Số tự nhiên có chữ số tận cùng là 0 hoặc 5 thì chia hết cho 5”.</w:t>
      </w:r>
      <w:r>
        <w:br/>
      </w:r>
      <w:r>
        <w:t>P:“Bình phương tất cả các số nguyên đều chia hết cho 2”.</w:t>
      </w:r>
      <w:r>
        <w:br/>
      </w:r>
      <w:r>
        <w:rPr>
          <w:b/>
        </w:rPr>
        <w:t xml:space="preserve">Bài 6. </w:t>
      </w:r>
      <w:r>
        <w:t>Nêu mệnh đề phủ định của mỗi mệnh đề sau và xác định xem mệnh đề phủ định đó đúng hay sai:</w:t>
      </w:r>
      <w:r>
        <w:br/>
      </w:r>
      <w:r>
        <w:t xml:space="preserve">a) </w:t>
      </w:r>
      <w:r>
        <w:t>P</w:t>
      </w:r>
      <w:r>
        <w:t>P</w:t>
      </w:r>
      <w:r>
        <w:t xml:space="preserve">: “Phương trình </w:t>
      </w:r>
      <w:r>
        <w:t>x</w:t>
      </w:r>
      <w:r>
        <w:t>2</w:t>
      </w:r>
      <w:r>
        <w:t>+</w:t>
      </w:r>
      <w:r>
        <w:t>x</w:t>
      </w:r>
      <w:r>
        <w:t>+</w:t>
      </w:r>
      <w:r>
        <w:t>1</w:t>
      </w:r>
      <w:r>
        <w:t>=</w:t>
      </w:r>
      <w:r>
        <w:t>0</w:t>
      </w:r>
      <w:r>
        <w:t>x^(2)+x+1=0</w:t>
      </w:r>
      <w:r>
        <w:t xml:space="preserve"> có nghiệm”.</w:t>
      </w:r>
      <w:r>
        <w:br/>
      </w:r>
      <w:r>
        <w:t xml:space="preserve">b) </w:t>
      </w:r>
      <w:r>
        <w:t>Q</w:t>
      </w:r>
      <w:r>
        <w:t>Q</w:t>
      </w:r>
      <w:r>
        <w:t>: “Năm 2020 là năm nhuận”.</w:t>
      </w:r>
      <w:r>
        <w:br/>
      </w:r>
      <w:r>
        <w:t xml:space="preserve">c) </w:t>
      </w:r>
      <w:r>
        <w:t>R</w:t>
      </w:r>
      <w:r>
        <w:t>R</w:t>
      </w:r>
      <w:r>
        <w:t>: “327 chia hết cho 3”.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>Xem thêm chuyên đề dạy thêm Toán 10 hay, chi tiết khác:</w:t>
      </w:r>
      <w:r>
        <w:br/>
      </w:r>
      <w:r>
        <w:t>Chuyên đề Bất phương trình và hệ bất phương trình bậc nhất hai ẩn</w:t>
      </w:r>
      <w:r>
        <w:br/>
      </w:r>
      <w:r>
        <w:t>Chuyên đề Hàm số và đồ thị</w:t>
      </w:r>
      <w:r>
        <w:br/>
      </w:r>
      <w:r>
        <w:t>Chuyên đề Hệ thức lượng trong tam giác. Vectơ</w:t>
      </w:r>
      <w:r>
        <w:br/>
      </w:r>
      <w:r>
        <w:t>Chuyên đề Đại số tổ hợp</w:t>
      </w:r>
      <w:r>
        <w:br/>
      </w:r>
      <w:r>
        <w:t>Chuyên đề Một số yếu tố thống kê và xác suất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